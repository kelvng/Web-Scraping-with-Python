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https://fptshop.com.vn/</w:t>
      </w:r>
    </w:p>
    <w:p>
      <w:r>
        <w:t>https://fptshop.com.vn/tin-tuc</w:t>
      </w:r>
    </w:p>
    <w:p>
      <w:r>
        <w:t>https://fptshop.com.vn/tin-tuc/tin-khuyen-mai</w:t>
      </w:r>
    </w:p>
    <w:p>
      <w:r>
        <w:t>https://fptshop.com.vn/tin-tuc/thu-thuat</w:t>
      </w:r>
    </w:p>
    <w:p>
      <w:r>
        <w:t>https://fptshop.com.vn/tin-tuc/for-gamers</w:t>
      </w:r>
    </w:p>
    <w:p>
      <w:r>
        <w:t>https://fptshop.com.vn/tin-tuc/video-hot</w:t>
      </w:r>
    </w:p>
    <w:p>
      <w:r>
        <w:t>https://fptshop.com.vn/tin-tuc/danh-gia</w:t>
      </w:r>
    </w:p>
    <w:p>
      <w:r>
        <w:t>https://fptshop.com.vn/tin-tuc/giai-tri</w:t>
      </w:r>
    </w:p>
    <w:p>
      <w:r>
        <w:t>https://fptshop.com.vn/tin-tuc/su-kien</w:t>
      </w:r>
    </w:p>
    <w:p>
      <w:r>
        <w:t>https://fptshop.com.vn/dich-vu</w:t>
      </w:r>
    </w:p>
    <w:p>
      <w:r>
        <w:t>https://fptshop.com.vn/cart</w:t>
      </w:r>
    </w:p>
    <w:p>
      <w:r>
        <w:t>https://fptshop.com.vn/dien-thoai</w:t>
      </w:r>
    </w:p>
    <w:p>
      <w:r>
        <w:t>https://fptshop.com.vn/dien-thoai/apple-iphone</w:t>
      </w:r>
    </w:p>
    <w:p>
      <w:r>
        <w:t>https://fptshop.com.vn/dien-thoai/samsung</w:t>
      </w:r>
    </w:p>
    <w:p>
      <w:r>
        <w:t>https://fptshop.com.vn/dien-thoai/oppo</w:t>
      </w:r>
    </w:p>
    <w:p>
      <w:r>
        <w:t>https://fptshop.com.vn/dien-thoai/xiaomi</w:t>
      </w:r>
    </w:p>
    <w:p>
      <w:r>
        <w:t>https://fptshop.com.vn/dien-thoai/vivo</w:t>
      </w:r>
    </w:p>
    <w:p>
      <w:r>
        <w:t>https://fptshop.com.vn/dien-thoai/tecno</w:t>
      </w:r>
    </w:p>
    <w:p>
      <w:r>
        <w:t>https://fptshop.com.vn/dien-thoai/realme</w:t>
      </w:r>
    </w:p>
    <w:p>
      <w:r>
        <w:t>https://fptshop.com.vn/dien-thoai/vsmart</w:t>
      </w:r>
    </w:p>
    <w:p>
      <w:r>
        <w:t>https://fptshop.com.vn/dien-thoai/nokia</w:t>
      </w:r>
    </w:p>
    <w:p>
      <w:r>
        <w:t>https://fptshop.com.vn/dien-thoai/masstel</w:t>
      </w:r>
    </w:p>
    <w:p>
      <w:r>
        <w:t>https://fptshop.com.vn/smartwatch</w:t>
      </w:r>
    </w:p>
    <w:p>
      <w:r>
        <w:t>https://fptshop.com.vn/smartwatch/apple-watch</w:t>
      </w:r>
    </w:p>
    <w:p>
      <w:r>
        <w:t>https://fptshop.com.vn/smartwatch/samsung</w:t>
      </w:r>
    </w:p>
    <w:p>
      <w:r>
        <w:t>https://fptshop.com.vn/smartwatch/oppo</w:t>
      </w:r>
    </w:p>
    <w:p>
      <w:r>
        <w:t>https://fptshop.com.vn/smartwatch/masstel</w:t>
      </w:r>
    </w:p>
    <w:p>
      <w:r>
        <w:t>https://fptshop.com.vn/smartwatch/xiaomi</w:t>
      </w:r>
    </w:p>
    <w:p>
      <w:r>
        <w:t>https://fptshop.com.vn/smartwatch/garmin</w:t>
      </w:r>
    </w:p>
    <w:p>
      <w:r>
        <w:t>https://fptshop.com.vn/smartwatch/huawei</w:t>
      </w:r>
    </w:p>
    <w:p>
      <w:r>
        <w:t>https://fptshop.com.vn/dien-thoai/duoi-2-trieu</w:t>
      </w:r>
    </w:p>
    <w:p>
      <w:r>
        <w:t>https://fptshop.com.vn/dien-thoai/tu-2-4-trieu</w:t>
      </w:r>
    </w:p>
    <w:p>
      <w:r>
        <w:t>https://fptshop.com.vn/dien-thoai/tu-4-7-trieu</w:t>
      </w:r>
    </w:p>
    <w:p>
      <w:r>
        <w:t>https://fptshop.com.vn/dien-thoai/tu-7-13-trieu</w:t>
      </w:r>
    </w:p>
    <w:p>
      <w:r>
        <w:t>https://fptshop.com.vn/dien-thoai/tren-13-trieu</w:t>
      </w:r>
    </w:p>
    <w:p>
      <w:r>
        <w:t>https://fptshop.com.vn/dien-thoai/samsung-galaxy-a22-5g</w:t>
      </w:r>
    </w:p>
    <w:p>
      <w:r>
        <w:t>https://fptshop.com.vn/dien-thoai/oppo-a55</w:t>
      </w:r>
    </w:p>
    <w:p>
      <w:r>
        <w:t>https://fptshop.com.vn/dien-thoai/iphone-13-pro-max</w:t>
      </w:r>
    </w:p>
    <w:p>
      <w:r>
        <w:t>https://fptshop.com.vn/may-tinh-xach-tay</w:t>
      </w:r>
    </w:p>
    <w:p>
      <w:r>
        <w:t>https://fptshop.com.vn/may-tinh-xach-tay/apple-macbook</w:t>
      </w:r>
    </w:p>
    <w:p>
      <w:r>
        <w:t>https://fptshop.com.vn/may-tinh-xach-tay/asus</w:t>
      </w:r>
    </w:p>
    <w:p>
      <w:r>
        <w:t>https://fptshop.com.vn/may-tinh-xach-tay/hp</w:t>
      </w:r>
    </w:p>
    <w:p>
      <w:r>
        <w:t>https://fptshop.com.vn/may-tinh-xach-tay/acer</w:t>
      </w:r>
    </w:p>
    <w:p>
      <w:r>
        <w:t>https://fptshop.com.vn/may-tinh-xach-tay/msi</w:t>
      </w:r>
    </w:p>
    <w:p>
      <w:r>
        <w:t>https://fptshop.com.vn/may-tinh-xach-tay/lenovo</w:t>
      </w:r>
    </w:p>
    <w:p>
      <w:r>
        <w:t>https://fptshop.com.vn/may-tinh-xach-tay/dell</w:t>
      </w:r>
    </w:p>
    <w:p>
      <w:r>
        <w:t>https://fptshop.com.vn/may-tinh-xach-tay/microsoft</w:t>
      </w:r>
    </w:p>
    <w:p>
      <w:r>
        <w:t>https://fptshop.com.vn/may-tinh-xach-tay/gigabyte</w:t>
      </w:r>
    </w:p>
    <w:p>
      <w:r>
        <w:t>https://fptshop.com.vn/may-tinh-xach-tay/fujitsu</w:t>
      </w:r>
    </w:p>
    <w:p>
      <w:r>
        <w:t>https://fptshop.com.vn/may-tinh-xach-tay/chuwi</w:t>
      </w:r>
    </w:p>
    <w:p>
      <w:r>
        <w:t>https://fptshop.com.vn/may-tinh-xach-tay/avita</w:t>
      </w:r>
    </w:p>
    <w:p>
      <w:r>
        <w:t>https://fptshop.com.vn/phan-mem</w:t>
      </w:r>
    </w:p>
    <w:p>
      <w:r>
        <w:t>https://fptshop.com.vn/phan-mem/diet-virus</w:t>
      </w:r>
    </w:p>
    <w:p>
      <w:r>
        <w:t>https://fptshop.com.vn/phan-mem/microsoft-office</w:t>
      </w:r>
    </w:p>
    <w:p>
      <w:r>
        <w:t>https://fptshop.com.vn/phan-mem/windows</w:t>
      </w:r>
    </w:p>
    <w:p>
      <w:r>
        <w:t>https://fptshop.com.vn/phan-mem/phan-mem-khac</w:t>
      </w:r>
    </w:p>
    <w:p>
      <w:r>
        <w:t>https://fptshop.com.vn/may-in</w:t>
      </w:r>
    </w:p>
    <w:p>
      <w:r>
        <w:t>https://fptshop.com.vn/may-in?thuong-hieu=hp</w:t>
      </w:r>
    </w:p>
    <w:p>
      <w:r>
        <w:t>https://fptshop.com.vn/may-in?thuong-hieu=canon</w:t>
      </w:r>
    </w:p>
    <w:p>
      <w:r>
        <w:t>https://fptshop.com.vn/may-in?thuong-hieu=brother</w:t>
      </w:r>
    </w:p>
    <w:p>
      <w:r>
        <w:t>https://fptshop.com.vn/may-tinh-xach-tay/duoi-5-trieu</w:t>
      </w:r>
    </w:p>
    <w:p>
      <w:r>
        <w:t>https://fptshop.com.vn/may-tinh-xach-tay/tu-5-10-trieu</w:t>
      </w:r>
    </w:p>
    <w:p>
      <w:r>
        <w:t>https://fptshop.com.vn/may-tinh-xach-tay/tu-10-15-trieu</w:t>
      </w:r>
    </w:p>
    <w:p>
      <w:r>
        <w:t>https://fptshop.com.vn/may-tinh-xach-tay/tu-15-20-trieu</w:t>
      </w:r>
    </w:p>
    <w:p>
      <w:r>
        <w:t>https://fptshop.com.vn/may-tinh-xach-tay/tu-20-25-trieu</w:t>
      </w:r>
    </w:p>
    <w:p>
      <w:r>
        <w:t>https://fptshop.com.vn/may-tinh-xach-tay/tu-25-30-trieu</w:t>
      </w:r>
    </w:p>
    <w:p>
      <w:r>
        <w:t>https://fptshop.com.vn/may-tinh-xach-tay/tren-30-trieu</w:t>
      </w:r>
    </w:p>
    <w:p>
      <w:r>
        <w:t>https://fptshop.com.vn/may-tinh-xach-tay/macbook-air-13-2020-m1-256gb</w:t>
      </w:r>
    </w:p>
    <w:p>
      <w:r>
        <w:t>https://fptshop.com.vn/apple</w:t>
      </w:r>
    </w:p>
    <w:p>
      <w:r>
        <w:t>https://fptshop.com.vn/apple/iphone</w:t>
      </w:r>
    </w:p>
    <w:p>
      <w:r>
        <w:t>https://fptshop.com.vn/apple/ipad</w:t>
      </w:r>
    </w:p>
    <w:p>
      <w:r>
        <w:t>https://fptshop.com.vn/apple/macbook</w:t>
      </w:r>
    </w:p>
    <w:p>
      <w:r>
        <w:t>https://fptshop.com.vn/apple/watch</w:t>
      </w:r>
    </w:p>
    <w:p>
      <w:r>
        <w:t>https://fptshop.com.vn/apple/tai-nghe</w:t>
      </w:r>
    </w:p>
    <w:p>
      <w:r>
        <w:t>https://fptshop.com.vn/apple/imac</w:t>
      </w:r>
    </w:p>
    <w:p>
      <w:r>
        <w:t>https://fptshop.com.vn/apple/mac-mini</w:t>
      </w:r>
    </w:p>
    <w:p>
      <w:r>
        <w:t>https://fptshop.com.vn/apple/sac-cap</w:t>
      </w:r>
    </w:p>
    <w:p>
      <w:r>
        <w:t>https://fptshop.com.vn/apple/cover</w:t>
      </w:r>
    </w:p>
    <w:p>
      <w:r>
        <w:t>https://fptshop.com.vn/apple/tv-box</w:t>
      </w:r>
    </w:p>
    <w:p>
      <w:r>
        <w:t>https://fptshop.com.vn/apple/chuot</w:t>
      </w:r>
    </w:p>
    <w:p>
      <w:r>
        <w:t>https://fptshop.com.vn/apple/ban-phim</w:t>
      </w:r>
    </w:p>
    <w:p>
      <w:r>
        <w:t>https://fptshop.com.vn/tim-kiem/airtag</w:t>
      </w:r>
    </w:p>
    <w:p>
      <w:r>
        <w:t>https://fptshop.com.vn/ban-hang-doanh-nghiep</w:t>
      </w:r>
    </w:p>
    <w:p>
      <w:r>
        <w:t>https://fptshop.com.vn/dien-thoai/iphone-13-pro-max-128gb</w:t>
      </w:r>
    </w:p>
    <w:p>
      <w:r>
        <w:t>https://fptshop.com.vn/dien-thoai/iphone-13-128gb</w:t>
      </w:r>
    </w:p>
    <w:p>
      <w:r>
        <w:t>https://fptshop.com.vn/may-tinh-bang/ipad-pro-11-2021-m1-wi-fi?dung-luong=128gb</w:t>
      </w:r>
    </w:p>
    <w:p>
      <w:r>
        <w:t>https://fptshop.com.vn/may-tinh-de-ban</w:t>
      </w:r>
    </w:p>
    <w:p>
      <w:r>
        <w:t>https://fptshop.com.vn/linh-kien</w:t>
      </w:r>
    </w:p>
    <w:p>
      <w:r>
        <w:t>https://fptshop.com.vn/man-hinh</w:t>
      </w:r>
    </w:p>
    <w:p>
      <w:r>
        <w:t>https://fptshop.com.vn/may-tinh-de-ban/xay-dung-cau-hinh-may-tinh</w:t>
      </w:r>
    </w:p>
    <w:p>
      <w:r>
        <w:t>https://fptshop.com.vn/phu-kien</w:t>
      </w:r>
    </w:p>
    <w:p>
      <w:r>
        <w:t>https://fptshop.com.vn/phu-kien/router</w:t>
      </w:r>
    </w:p>
    <w:p>
      <w:r>
        <w:t>https://fptshop.com.vn/phu-kien/bao-da-op-lung</w:t>
      </w:r>
    </w:p>
    <w:p>
      <w:r>
        <w:t>https://fptshop.com.vn/phu-kien/sac-du-phong</w:t>
      </w:r>
    </w:p>
    <w:p>
      <w:r>
        <w:t>https://fptshop.com.vn/phu-kien/the-nho</w:t>
      </w:r>
    </w:p>
    <w:p>
      <w:r>
        <w:t>https://fptshop.com.vn/phu-kien/phu-kien-apple</w:t>
      </w:r>
    </w:p>
    <w:p>
      <w:r>
        <w:t>https://fptshop.com.vn/phu-kien/mieng-dan-man-hinh</w:t>
      </w:r>
    </w:p>
    <w:p>
      <w:r>
        <w:t>https://fptshop.com.vn/phu-kien/loa</w:t>
      </w:r>
    </w:p>
    <w:p>
      <w:r>
        <w:t>https://fptshop.com.vn/phu-kien/usb-o-cung</w:t>
      </w:r>
    </w:p>
    <w:p>
      <w:r>
        <w:t>https://fptshop.com.vn/phu-kien/sac-cap</w:t>
      </w:r>
    </w:p>
    <w:p>
      <w:r>
        <w:t>https://fptshop.com.vn/phu-kien/tai-nghe</w:t>
      </w:r>
    </w:p>
    <w:p>
      <w:r>
        <w:t>https://fptshop.com.vn/phu-kien/chuot</w:t>
      </w:r>
    </w:p>
    <w:p>
      <w:r>
        <w:t>https://fptshop.com.vn/phu-kien/ghe-gaming</w:t>
      </w:r>
    </w:p>
    <w:p>
      <w:r>
        <w:t>https://fptshop.com.vn/phu-kien/balo-tui-xach</w:t>
      </w:r>
    </w:p>
    <w:p>
      <w:r>
        <w:t>https://fptshop.com.vn/phu-kien/tv-box</w:t>
      </w:r>
    </w:p>
    <w:p>
      <w:r>
        <w:t>https://fptshop.com.vn/phu-kien/phu-kien-khac</w:t>
      </w:r>
    </w:p>
    <w:p>
      <w:r>
        <w:t>https://fptshop.com.vn/phu-kien/phu-kien-khau-trang-loc-khi</w:t>
      </w:r>
    </w:p>
    <w:p>
      <w:r>
        <w:t>https://fptshop.com.vn//fptshop.com.vn/phu-kien/ban-phim</w:t>
      </w:r>
    </w:p>
    <w:p>
      <w:r>
        <w:t>https://fptshop.com.vn/phu-kien/combo-loa-bluetooth-karaoke-ivalue-f12-65n-nhua-den-mic-khong-day</w:t>
      </w:r>
    </w:p>
    <w:p>
      <w:r>
        <w:t>https://fptshop.com.vn/phu-kien/pin-sac-du-phong-quick-charge-li-polymer-10000mah-umetravel-trip10000</w:t>
      </w:r>
    </w:p>
    <w:p>
      <w:r>
        <w:t>https://fptshop.com.vn/ctkm/khuyen-mai-phu-kien</w:t>
      </w:r>
    </w:p>
    <w:p>
      <w:r>
        <w:t>https://fptshop.com.vn/may-doi-tra</w:t>
      </w:r>
    </w:p>
    <w:p>
      <w:r>
        <w:t>https://fptshop.com.vn/dien-gia-dung</w:t>
      </w:r>
    </w:p>
    <w:p>
      <w:r>
        <w:t>https://fptshop.com.vn/sim-so-dep</w:t>
      </w:r>
    </w:p>
    <w:p>
      <w:r>
        <w:t>https://fptshop.com.vn/khuyen-mai</w:t>
      </w:r>
    </w:p>
    <w:p>
      <w:r>
        <w:t>https://fptshop.com.vn/khuyen-mai/thong-tin-trao-thuong</w:t>
      </w:r>
    </w:p>
    <w:p>
      <w:r>
        <w:t>https://fptshop.com.vn/ctkm/tra-gop-uu-dai</w:t>
      </w:r>
    </w:p>
    <w:p>
      <w:r>
        <w:t>https://fptshop.com.vn</w:t>
      </w:r>
    </w:p>
    <w:p>
      <w:r>
        <w:t>https://fptshop.com.vnhttp://frt.vn/</w:t>
      </w:r>
    </w:p>
    <w:p>
      <w:r>
        <w:t>https://fptshop.com.vn//fptshop.com.vn/ho-tro/cau-hoi-thuong-gap</w:t>
      </w:r>
    </w:p>
    <w:p>
      <w:r>
        <w:t>https://fptshop.com.vn//fptshop.com.vn/ho-tro/chinh-sach-bao-mat</w:t>
      </w:r>
    </w:p>
    <w:p>
      <w:r>
        <w:t>https://fptshop.com.vn//fptshop.com.vn/tos</w:t>
      </w:r>
    </w:p>
    <w:p>
      <w:r>
        <w:t>https://fptshop.com.vnhttp://hddt.fptshop.com.vn/</w:t>
      </w:r>
    </w:p>
    <w:p>
      <w:r>
        <w:t>https://fptshop.com.vn//fptshop.com.vn/kiem-tra-bao-hanh?tab=thong-tin-bao-hanh</w:t>
      </w:r>
    </w:p>
    <w:p>
      <w:r>
        <w:t>https://fptshop.com.vn//vieclam.fptshop.com.vn/</w:t>
      </w:r>
    </w:p>
    <w:p>
      <w:r>
        <w:t>https://fptshop.com.vn//fptshop.com.vn/tin-tuc/Tin-khuyen-mai</w:t>
      </w:r>
    </w:p>
    <w:p>
      <w:r>
        <w:t>https://fptshop.com.vn//fptshop.com.vn/ho-tro/huong-dan-mua-hang</w:t>
      </w:r>
    </w:p>
    <w:p>
      <w:r>
        <w:t>https://fptshop.com.vn//fptshop.com.vn/tra-gop</w:t>
      </w:r>
    </w:p>
    <w:p>
      <w:r>
        <w:t>https://fptshop.com.vn/ho-tro/chinh-sach-tra-gop</w:t>
      </w:r>
    </w:p>
    <w:p>
      <w:r>
        <w:t>https://fptshop.com.vn//fptshop.com.vn/cua-hang</w:t>
      </w:r>
    </w:p>
    <w:p>
      <w:r>
        <w:t>https://fptshop.com.vn//fptshop.com.vn/ho-tro/chinh-sach-bao-hanh</w:t>
      </w:r>
    </w:p>
    <w:p>
      <w:r>
        <w:t>https://fptshop.com.vn//fptshop.com.vn/ho-tro/gioi-thieu-may-doi-tra</w:t>
      </w:r>
    </w:p>
    <w:p>
      <w:r>
        <w:t>https://fptshop.com.vn/ho-tro/chinh-sach-doi-san-pham</w:t>
      </w:r>
    </w:p>
    <w:p>
      <w:r>
        <w:t>https://fptshop.com.vntel:18006601</w:t>
      </w:r>
    </w:p>
    <w:p>
      <w:r>
        <w:t>https://fptshop.com.vntel:18006616</w:t>
      </w:r>
    </w:p>
    <w:p>
      <w:r>
        <w:t>https://fptshop.com.vnjavascript:;</w:t>
      </w:r>
    </w:p>
    <w:p>
      <w:r>
        <w:t>https://fptshop.com.vn/ho-tro</w:t>
      </w:r>
    </w:p>
    <w:p>
      <w:r>
        <w:t>https://fptshop.com.vnhttp://online.gov.vn/Home/WebDetails/21883</w:t>
      </w:r>
    </w:p>
    <w:p>
      <w:r>
        <w:t>https://nhathuoclongchau.com</w:t>
      </w:r>
    </w:p>
    <w:p>
      <w:r>
        <w:t>https://fbeauty.vn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