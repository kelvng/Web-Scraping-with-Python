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Thu hộ điện, nước</w:t>
      </w:r>
    </w:p>
    <w:p>
      <w:r>
        <w:t>ĐIỆN THOẠI</w:t>
      </w:r>
    </w:p>
    <w:p>
      <w:r>
        <w:t>Apple (iPhone)</w:t>
      </w:r>
    </w:p>
    <w:p>
      <w:r>
        <w:t>Samsung</w:t>
      </w:r>
    </w:p>
    <w:p>
      <w:r>
        <w:t>OPPO</w:t>
      </w:r>
    </w:p>
    <w:p>
      <w:r>
        <w:t>Xiaomi</w:t>
      </w:r>
    </w:p>
    <w:p>
      <w:r>
        <w:t>Vivo</w:t>
      </w:r>
    </w:p>
    <w:p>
      <w:r>
        <w:t>Tecno</w:t>
      </w:r>
    </w:p>
    <w:p>
      <w:r>
        <w:t>Realme</w:t>
      </w:r>
    </w:p>
    <w:p>
      <w:r>
        <w:t>Vsmart</w:t>
      </w:r>
    </w:p>
    <w:p>
      <w:r>
        <w:t>Nokia</w:t>
      </w:r>
    </w:p>
    <w:p>
      <w:r>
        <w:t>Masstel</w:t>
      </w:r>
    </w:p>
    <w:p>
      <w:r>
        <w:t>ĐỒNG HỒ THÔNG MINH</w:t>
      </w:r>
    </w:p>
    <w:p>
      <w:r>
        <w:t>Apple Watch</w:t>
      </w:r>
    </w:p>
    <w:p>
      <w:r>
        <w:t>Samsung</w:t>
      </w:r>
    </w:p>
    <w:p>
      <w:r>
        <w:t>Oppo</w:t>
      </w:r>
    </w:p>
    <w:p>
      <w:r>
        <w:t>Masstel</w:t>
      </w:r>
    </w:p>
    <w:p>
      <w:r>
        <w:t>Xiaomi</w:t>
      </w:r>
    </w:p>
    <w:p>
      <w:r>
        <w:t>Garmin</w:t>
      </w:r>
    </w:p>
    <w:p>
      <w:r>
        <w:t>Huawei</w:t>
      </w:r>
    </w:p>
    <w:p>
      <w:r>
        <w:t>Dưới 2 triệu</w:t>
      </w:r>
    </w:p>
    <w:p>
      <w:r>
        <w:t>Từ 2 - 4 triệu</w:t>
      </w:r>
    </w:p>
    <w:p>
      <w:r>
        <w:t>Từ 4 - 7 triệu</w:t>
      </w:r>
    </w:p>
    <w:p>
      <w:r>
        <w:t>Từ 7 - 13 triệu</w:t>
      </w:r>
    </w:p>
    <w:p>
      <w:r>
        <w:t>Trên 13 triệu</w:t>
      </w:r>
    </w:p>
    <w:p>
      <w:r>
        <w:t>iPhone 13 Pro Max H4</w:t>
      </w:r>
    </w:p>
    <w:p>
      <w:r>
        <w:t>Apple (MacBook)</w:t>
      </w:r>
    </w:p>
    <w:p>
      <w:r>
        <w:t>Asus</w:t>
      </w:r>
    </w:p>
    <w:p>
      <w:r>
        <w:t>HP</w:t>
      </w:r>
    </w:p>
    <w:p>
      <w:r>
        <w:t>Acer</w:t>
      </w:r>
    </w:p>
    <w:p>
      <w:r>
        <w:t>MSI</w:t>
      </w:r>
    </w:p>
    <w:p>
      <w:r>
        <w:t>Lenovo</w:t>
      </w:r>
    </w:p>
    <w:p>
      <w:r>
        <w:t>Dell</w:t>
      </w:r>
    </w:p>
    <w:p>
      <w:r>
        <w:t>Microsoft (Surface)</w:t>
      </w:r>
    </w:p>
    <w:p>
      <w:r>
        <w:t>Gigabyte</w:t>
      </w:r>
    </w:p>
    <w:p>
      <w:r>
        <w:t>Fujitsu</w:t>
      </w:r>
    </w:p>
    <w:p>
      <w:r>
        <w:t>Chuwi</w:t>
      </w:r>
    </w:p>
    <w:p>
      <w:r>
        <w:t>Avita</w:t>
      </w:r>
    </w:p>
    <w:p>
      <w:r>
        <w:t>Phần mềm Diệt Virus</w:t>
      </w:r>
    </w:p>
    <w:p>
      <w:r>
        <w:t>Phần mềm Microsoft Office</w:t>
      </w:r>
    </w:p>
    <w:p>
      <w:r>
        <w:t>Phần mềm windows</w:t>
      </w:r>
    </w:p>
    <w:p>
      <w:r>
        <w:t>Phần mềm Phần mềm khác</w:t>
      </w:r>
    </w:p>
    <w:p>
      <w:r>
        <w:t>HP</w:t>
      </w:r>
    </w:p>
    <w:p>
      <w:r>
        <w:t>Canon</w:t>
      </w:r>
    </w:p>
    <w:p>
      <w:r>
        <w:t>Brother</w:t>
      </w:r>
    </w:p>
    <w:p>
      <w:r>
        <w:t>Dưới 5 triệu</w:t>
      </w:r>
    </w:p>
    <w:p>
      <w:r>
        <w:t>Từ 5 - 10 triệu</w:t>
      </w:r>
    </w:p>
    <w:p>
      <w:r>
        <w:t>Từ 10 - 15 triệu</w:t>
      </w:r>
    </w:p>
    <w:p>
      <w:r>
        <w:t>Từ 15 - 20 triệu</w:t>
      </w:r>
    </w:p>
    <w:p>
      <w:r>
        <w:t>Từ 20 - 25 triệu</w:t>
      </w:r>
    </w:p>
    <w:p>
      <w:r>
        <w:t>Từ 25 - 30 triệu</w:t>
      </w:r>
    </w:p>
    <w:p>
      <w:r>
        <w:t>Trên 30 triệu</w:t>
      </w:r>
    </w:p>
    <w:p>
      <w:r>
        <w:t>MacBook H4</w:t>
      </w:r>
    </w:p>
    <w:p>
      <w:r>
        <w:t>APPLE</w:t>
      </w:r>
    </w:p>
    <w:p>
      <w:r>
        <w:t>iPhone</w:t>
      </w:r>
    </w:p>
    <w:p>
      <w:r>
        <w:t>iPad</w:t>
      </w:r>
    </w:p>
    <w:p>
      <w:r>
        <w:t>Macbook</w:t>
      </w:r>
    </w:p>
    <w:p>
      <w:r>
        <w:t>Apple Watch</w:t>
      </w:r>
    </w:p>
    <w:p>
      <w:r>
        <w:t>Tai nghe</w:t>
      </w:r>
    </w:p>
    <w:p>
      <w:r>
        <w:t>iMac</w:t>
      </w:r>
    </w:p>
    <w:p>
      <w:r>
        <w:t>Mac Mini</w:t>
      </w:r>
    </w:p>
    <w:p>
      <w:r>
        <w:t>Sạc &amp; Cáp</w:t>
      </w:r>
    </w:p>
    <w:p>
      <w:r>
        <w:t>Ốp lưng &amp; Bao da</w:t>
      </w:r>
    </w:p>
    <w:p>
      <w:r>
        <w:t>Apple TV</w:t>
      </w:r>
    </w:p>
    <w:p>
      <w:r>
        <w:t>Chuột &amp; Trackpad</w:t>
      </w:r>
    </w:p>
    <w:p>
      <w:r>
        <w:t>Bàn phím</w:t>
      </w:r>
    </w:p>
    <w:p>
      <w:r>
        <w:t>Airtag</w:t>
      </w:r>
    </w:p>
    <w:p>
      <w:r>
        <w:t>Hàng dự án</w:t>
      </w:r>
    </w:p>
    <w:p>
      <w:r>
        <w:t>Apple iPad H4</w:t>
      </w:r>
    </w:p>
    <w:p>
      <w:r>
        <w:t>Router</w:t>
      </w:r>
    </w:p>
    <w:p>
      <w:r>
        <w:t>Bao da ốp lưng</w:t>
      </w:r>
    </w:p>
    <w:p>
      <w:r>
        <w:t>Sạc dự phòng</w:t>
      </w:r>
    </w:p>
    <w:p>
      <w:r>
        <w:t>Thẻ nhớ</w:t>
      </w:r>
    </w:p>
    <w:p>
      <w:r>
        <w:t>Phụ kiện Apple</w:t>
      </w:r>
    </w:p>
    <w:p>
      <w:r>
        <w:t>Miếng dán màn hình</w:t>
      </w:r>
    </w:p>
    <w:p>
      <w:r>
        <w:t>Loa</w:t>
      </w:r>
    </w:p>
    <w:p>
      <w:r>
        <w:t>USB - Ổ cứng</w:t>
      </w:r>
    </w:p>
    <w:p>
      <w:r>
        <w:t>Sạc cáp</w:t>
      </w:r>
    </w:p>
    <w:p>
      <w:r>
        <w:t>Tai nghe</w:t>
      </w:r>
    </w:p>
    <w:p>
      <w:r>
        <w:t>Chuột</w:t>
      </w:r>
    </w:p>
    <w:p>
      <w:r>
        <w:t>Bàn ghế gaming</w:t>
      </w:r>
    </w:p>
    <w:p>
      <w:r>
        <w:t>Balo - Túi xách</w:t>
      </w:r>
    </w:p>
    <w:p>
      <w:r>
        <w:t>TV BOX</w:t>
      </w:r>
    </w:p>
    <w:p>
      <w:r>
        <w:t>Phụ kiện khác</w:t>
      </w:r>
    </w:p>
    <w:p>
      <w:r>
        <w:t>Phụ kiện khẩu trang lọc khí</w:t>
      </w:r>
    </w:p>
    <w:p>
      <w:r>
        <w:t>Phụ kiện bàn phím</w:t>
      </w:r>
    </w:p>
    <w:p>
      <w:r>
        <w:t>Phụ kiện H4</w:t>
      </w:r>
    </w:p>
    <w:p>
      <w:r>
        <w:t>Câu hỏi thường gặp mua hàng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