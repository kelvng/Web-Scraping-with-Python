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p>
      <w:r>
        <w:t>selectorcontent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