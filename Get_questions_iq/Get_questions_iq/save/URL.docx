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https://suretest.vn/</w:t>
      </w:r>
    </w:p>
    <w:p>
      <w:r>
        <w:t>https://suretest.vn/suretest/langding-page.html</w:t>
      </w:r>
    </w:p>
    <w:p>
      <w:r>
        <w:t>https://suretest.vn/Account/MyNotification</w:t>
      </w:r>
    </w:p>
    <w:p>
      <w:r>
        <w:t>https://suretest.vn/luyen-thi/mon-hoc/luyen-thi-thpt-quoc-gia-7.html</w:t>
      </w:r>
    </w:p>
    <w:p>
      <w:r>
        <w:t>https://suretest.vn/luyen-thi/mon-hoc/luyen-thi-vao-lop-10-8.html</w:t>
      </w:r>
    </w:p>
    <w:p>
      <w:r>
        <w:t>https://suretest.vn/luyen-tap-theo-chuong-trinh.html</w:t>
      </w:r>
    </w:p>
    <w:p>
      <w:r>
        <w:t>https://suretest.vn/ky-nang-phuong-phap-hoc.html</w:t>
      </w:r>
    </w:p>
    <w:p>
      <w:r>
        <w:t>https://suretest.vn/thanh-toan-1.html</w:t>
      </w:r>
    </w:p>
    <w:p>
      <w:r>
        <w:t>https://suretest.vn/thanh-toan-2.html</w:t>
      </w:r>
    </w:p>
    <w:p>
      <w:r>
        <w:t>https://suretest.vn/thanh-toan-3.html</w:t>
      </w:r>
    </w:p>
    <w:p>
      <w:r>
        <w:t>https://suretest.vn/ky-nang-phuong-phap-hoc/tin-tuc.html</w:t>
      </w:r>
    </w:p>
    <w:p>
      <w:r>
        <w:t>https://suretest.vn/ky-nang-phuong-phap-hoc/tin-tuc/thoi-gian-dien-ra-cac-ky-thi-danh-gia-nang-luc-trong-nam-2022-341.html</w:t>
      </w:r>
    </w:p>
    <w:p>
      <w:r>
        <w:t>https://suretest.vn/ky-nang-phuong-phap-hoc/tin-tuc/thi-tot-nghiep-thpt-nam-2022-du-kien-to-chuc-vao-thang-7-340.html</w:t>
      </w:r>
    </w:p>
    <w:p>
      <w:r>
        <w:t>https://suretest.vn/ky-nang-phuong-phap-hoc/tin-tuc/de-tham-khao-thi-danh-gia-nang-luc-cua-dh-quoc-gia-ha-noi-339.html</w:t>
      </w:r>
    </w:p>
    <w:p>
      <w:r>
        <w:t>https://suretest.vn/ky-nang-phuong-phap-hoc/tin-tuc/hoc-sinh-mam-non-den-lop-6-tai-tp-hcm-se-tro-lai-truong-tu-ngay-14-2-338.html</w:t>
      </w:r>
    </w:p>
    <w:p>
      <w:r>
        <w:t>https://suretest.vn/ky-nang-phuong-phap-hoc/tin-tuc/so-giao-duc-tphcm-de-xuat-hoc-sinh-mam-non-tieu-hoc-lop-6-den-truong-tu-ngay-14-2-337.html</w:t>
      </w:r>
    </w:p>
    <w:p>
      <w:r>
        <w:t>https://suretest.vn/ky-nang-phuong-phap-hoc/tin-tuc/ke-hoach-thoi-gian-nam-hoc-2021-2022-tai-tp-hcm-theo-quyet-dinh-so-2999-qd-ubnd-cua-ubnd-thanh-pho-336.html</w:t>
      </w:r>
    </w:p>
    <w:p>
      <w:r>
        <w:t>https://suretest.vn/ky-nang-phuong-phap-hoc/tin-tuc/so-gd-dt-tphcm-cac-truong-chuan-bi-phuong-an-kiem-tra-truc-tiep-giam-do-kho-de-thi-335.html</w:t>
      </w:r>
    </w:p>
    <w:p>
      <w:r>
        <w:t>https://suretest.vn/ky-nang-phuong-phap-hoc/tin-tuc/kiem-tra-hoc-ky-lop-1-2-truc-tiep-hay-truc-tuyen-334.html</w:t>
      </w:r>
    </w:p>
    <w:p>
      <w:r>
        <w:t>https://suretest.vn/ky-nang-phuong-phap-hoc/tin-tuc/mot-so-truong-dai-hoc-cong-bo-de-an-tuyen-sinh-nam-2022-333.html</w:t>
      </w:r>
    </w:p>
    <w:p>
      <w:r>
        <w:t>https://suretest.vn/ky-nang-phuong-phap-hoc/tin-tuc/phuong-an-thi-tot-nghiep-thpt-va-tuyen-sinh-nam-2022-332.html</w:t>
      </w:r>
    </w:p>
    <w:p>
      <w:r>
        <w:t>https://suretest.vn/ky-nang-phuong-phap-hoc/tin-tuc/bo-gd-dt-khong-thu-them-phi-on-tap-khi-hoc-sinh-tro-lai-truong-331.html</w:t>
      </w:r>
    </w:p>
    <w:p>
      <w:r>
        <w:t>https://suretest.vn/ky-nang-phuong-phap-hoc/tin-tuc/thi-tot-nghiep-va-xet-tuyen-dai-hoc-nam-2022-bo-gd-dt-cong-bo-phuong-an-to-chuc-ky-thi-330.html</w:t>
      </w:r>
    </w:p>
    <w:p>
      <w:r>
        <w:t>https://suretest.vn/ky-nang-phuong-phap-hoc/tin-tuc/bo-giao-duc-va-dao-tao-dieu-chinh-chuong-trinh-bac-tieu-hoc-nam-hoc-2021-2022-329.html</w:t>
      </w:r>
    </w:p>
    <w:p>
      <w:r>
        <w:t>https://suretest.vn/ky-nang-phuong-phap-hoc/tin-tuc/so-gd-dt-tp-hcm-se-cong-bo-diem-chuan-lop-10-vao-ngay-23-8-328.html</w:t>
      </w:r>
    </w:p>
    <w:p>
      <w:r>
        <w:t>https://suretest.vn/ky-nang-phuong-phap-hoc/tin-tuc/de-thi-chinh-thuc-mon-ngu-van-thpt-quoc-gia-2021-dot-2-327.html</w:t>
      </w:r>
    </w:p>
    <w:p>
      <w:r>
        <w:t>https://suretest.vn/phuong-phap-hoc.html</w:t>
      </w:r>
    </w:p>
    <w:p>
      <w:r>
        <w:t>https://suretest.vn/phuong-phap-hoc/mot-so-cau-hoi-tham-khao-on-tap-mon-lich-su-lop-12-phan-lich-su-the-gioi-429.html</w:t>
      </w:r>
    </w:p>
    <w:p>
      <w:r>
        <w:t>https://suretest.vn/phuong-phap-hoc/mot-so-dang-bai-tap-ve-tiem-can-cua-do-thi-ham-so-428.html</w:t>
      </w:r>
    </w:p>
    <w:p>
      <w:r>
        <w:t>https://suretest.vn/phuong-phap-hoc/5-de-thi-giua-ki-1-lop-12-mon-van-nam-2021-co-huong-dan-dap-ap-427.html</w:t>
      </w:r>
    </w:p>
    <w:p>
      <w:r>
        <w:t>https://suretest.vn/phuong-phap-hoc/phuong-phap-giai-cac-dang-bai-su-dung-khao-sat-do-thi-426.html</w:t>
      </w:r>
    </w:p>
    <w:p>
      <w:r>
        <w:t>https://suretest.vn/huong-dan-su-dung.html</w:t>
      </w:r>
    </w:p>
    <w:p>
      <w:r>
        <w:t>https://www.facebook.com/207421459747303</w:t>
      </w:r>
    </w:p>
    <w:p>
      <w:r>
        <w:t>https://plus.google.com/communities/106567160726657955662</w:t>
      </w:r>
    </w:p>
    <w:p>
      <w:r>
        <w:t>https://suretest.vn/chinh-sach-va-quy-dinh-chung.html</w:t>
      </w:r>
    </w:p>
    <w:p>
      <w:r>
        <w:t>https://suretest.vn/dieu-khoan-su-dung.html</w:t>
      </w:r>
    </w:p>
    <w:p>
      <w:r>
        <w:t>http://online.gov.vn/HomePage/CustomWebsiteDisplay.aspx?DocId=33310</w:t>
      </w:r>
    </w:p>
    <w:p>
      <w:r>
        <w:t>https://suretest.vnsjavascript:history.go(-1)</w:t>
      </w:r>
    </w:p>
    <w:p>
      <w:r>
        <w:t>https://suretest.vn/de-thi-7-23.html</w:t>
      </w:r>
    </w:p>
    <w:p>
      <w:r>
        <w:t>https://suretest.vn/de-thi-7-26.html</w:t>
      </w:r>
    </w:p>
    <w:p>
      <w:r>
        <w:t>https://suretest.vn/de-thi-7-8.html</w:t>
      </w:r>
    </w:p>
    <w:p>
      <w:r>
        <w:t>https://suretest.vn/de-thi-7-11.html</w:t>
      </w:r>
    </w:p>
    <w:p>
      <w:r>
        <w:t>https://suretest.vn/de-thi-7-6.html</w:t>
      </w:r>
    </w:p>
    <w:p>
      <w:r>
        <w:t>https://suretest.vn/de-thi-7-15.html</w:t>
      </w:r>
    </w:p>
    <w:p>
      <w:r>
        <w:t>https://suretest.vn/de-thi-7-19.html</w:t>
      </w:r>
    </w:p>
    <w:p>
      <w:r>
        <w:t>https://suretest.vn/de-thi-7-7.html</w:t>
      </w:r>
    </w:p>
    <w:p>
      <w:r>
        <w:t>https://suretest.vn/de-thi-8-23.html</w:t>
      </w:r>
    </w:p>
    <w:p>
      <w:r>
        <w:t>https://suretest.vn/de-thi-8-14.html</w:t>
      </w:r>
    </w:p>
    <w:p>
      <w:r>
        <w:t>https://suretest.vn/de-thi-8-19.html</w:t>
      </w:r>
    </w:p>
    <w:p>
      <w:r>
        <w:t>https://suretest.vn/luyen-thi/mon-hoc/lop-5-14.html</w:t>
      </w:r>
    </w:p>
    <w:p>
      <w:r>
        <w:t>https://suretest.vn/luyen-thi/mon-hoc/lop-6-15.html</w:t>
      </w:r>
    </w:p>
    <w:p>
      <w:r>
        <w:t>https://suretest.vn/luyen-thi/mon-hoc/lop-7-16.html</w:t>
      </w:r>
    </w:p>
    <w:p>
      <w:r>
        <w:t>https://suretest.vn/luyen-thi/mon-hoc/lop-8-17.html</w:t>
      </w:r>
    </w:p>
    <w:p>
      <w:r>
        <w:t>https://suretest.vn/luyen-thi/mon-hoc/lop-9-18.html</w:t>
      </w:r>
    </w:p>
    <w:p>
      <w:r>
        <w:t>https://suretest.vn/luyen-thi/mon-hoc/lop-10-19.html</w:t>
      </w:r>
    </w:p>
    <w:p>
      <w:r>
        <w:t>https://suretest.vn/luyen-thi/mon-hoc/lop-11-20.html</w:t>
      </w:r>
    </w:p>
    <w:p>
      <w:r>
        <w:t>https://suretest.vn/luyen-thi/mon-hoc/lop-12-21.html</w:t>
      </w:r>
    </w:p>
    <w:p>
      <w:r>
        <w:t>https://suretest.vn/hoi-dap.html</w:t>
      </w:r>
    </w:p>
    <w:p>
      <w:r>
        <w:t>https://suretest.vns</w:t>
      </w:r>
    </w:p>
    <w:p>
      <w:r>
        <w:t>https://suretest.vns?p=1</w:t>
      </w:r>
    </w:p>
    <w:p>
      <w:r>
        <w:t>https://suretest.vns?p=2</w:t>
      </w:r>
    </w:p>
    <w:p>
      <w:r>
        <w:t>https://suretest.vns?p=3</w:t>
      </w:r>
    </w:p>
    <w:p>
      <w:r>
        <w:t>https://suretest.vns?p=4</w:t>
      </w:r>
    </w:p>
    <w:p>
      <w:r>
        <w:t>https://suretest.vns?p=5</w:t>
      </w:r>
    </w:p>
    <w:p>
      <w:r>
        <w:t>https://suretest.vns?p=32</w:t>
      </w:r>
    </w:p>
    <w:p>
      <w:r>
        <w:t>https://suretest.vn/ky-nang-phuong-phap-hoc/tin-tuc/de-va-bai-giai-goi-y-mon-van-thi-tham-khao-thpt-quoc-gia-nam-2020-lan-2-266.html</w:t>
      </w:r>
    </w:p>
    <w:p>
      <w:r>
        <w:t>https://suretest.vn/ky-nang-phuong-phap-hoc/tin-tuc/de-thi-va-bai-giai-goi-y-mon-van-thpt-quoc-gia-nam-2017-29.html</w:t>
      </w:r>
    </w:p>
    <w:p>
      <w:r>
        <w:t>https://suretest.vn/ky-nang-phuong-phap-hoc/tin-tuc/cach-tinh-diem-thi-tuyen-sinh-vao-lop-10-nam-2021-tai-ha-noi-305.html</w:t>
      </w:r>
    </w:p>
    <w:p>
      <w:r>
        <w:t>https://suretest.vn/ky-nang-phuong-phap-hoc/tin-tuc/de-thi-thu-thpt-quoc-gia-nam-2019-mon-van-tai-ha-noi-185.html</w:t>
      </w:r>
    </w:p>
    <w:p>
      <w:r>
        <w:t>https://suretest.vn/ky-nang-phuong-phap-hoc/tin-tuc/de-thi-va-bai-giai-goi-y-mon-ngu-van-thpt-quoc-gia-nam-2019-217.html</w:t>
      </w:r>
    </w:p>
    <w:p>
      <w:r>
        <w:t>https://trogiupluat.vn/giao-duc/cong-van-5766-bgddt-gdth-huong-dan-to-chuc-day-hoc-danh-gia-hoc-sinh-tieu-hoc-thuc-hien-chuong-trinh-24640.html</w:t>
      </w:r>
    </w:p>
    <w:p>
      <w:r>
        <w:t>https://suretest.vn/phuong-phap-hoc/chu-de/toan-2.html</w:t>
      </w:r>
    </w:p>
    <w:p>
      <w:r>
        <w:t>https://suretest.vn/phuong-phap-hoc/chu-de/ly-3.html</w:t>
      </w:r>
    </w:p>
    <w:p>
      <w:r>
        <w:t>https://suretest.vn/phuong-phap-hoc/cau-truc-de-thi-mon-vat-ly-thpt-quoc-gia-nam-2020-410.html</w:t>
      </w:r>
    </w:p>
    <w:p>
      <w:r>
        <w:t>https://suretest.vn/phuong-phap-hoc/chu-de/hoa-4.html</w:t>
      </w:r>
    </w:p>
    <w:p>
      <w:r>
        <w:t>https://suretest.vn/phuong-phap-hoc/chu-de/van-5.html</w:t>
      </w:r>
    </w:p>
    <w:p>
      <w:r>
        <w:t>https://suretest.vn/phuong-phap-hoc/chu-de/su-6.html</w:t>
      </w:r>
    </w:p>
    <w:p>
      <w:r>
        <w:t>https://suretest.vn/phuong-phap-hoc/chu-de/dia-7.html</w:t>
      </w:r>
    </w:p>
    <w:p>
      <w:r>
        <w:t>https://suretest.vn/phuong-phap-hoc/cau-truc-de-thi-mon-dia-ly-thpt-quoc-gia-nam-2020-414.html</w:t>
      </w:r>
    </w:p>
    <w:p>
      <w:r>
        <w:t>https://suretest.vn/phuong-phap-hoc/chu-de/anh-8.html</w:t>
      </w:r>
    </w:p>
    <w:p>
      <w:r>
        <w:t>https://suretest.vn/phuong-phap-hoc/cau-truc-de-thi-thpt-quoc-gia-2020-mon-tieng-anh-418.html</w:t>
      </w:r>
    </w:p>
    <w:p>
      <w:r>
        <w:t>https://suretest.vn/phuong-phap-hoc/chu-de/cong-cu-va-tien-ich-9.html</w:t>
      </w:r>
    </w:p>
    <w:p>
      <w:r>
        <w:t>https://suretest.vn/phuong-phap-hoc/10-ung-dung-tot-nhat-de-thuc-hien-cuoc-hop-nhom-video-mien-phi-404.html</w:t>
      </w:r>
    </w:p>
    <w:p>
      <w:r>
        <w:t>https://suretest.vn/phuong-phap-hoc/5-de-va-dap-an-goi-y-tham-khao-mon-van-thi-thpt-quoc-gia-425.html</w:t>
      </w:r>
    </w:p>
    <w:p>
      <w:r>
        <w:t>https://suretest.vn/Forum/ListArticle/su-6.html</w:t>
      </w:r>
    </w:p>
    <w:p>
      <w:r>
        <w:t>https://suretest.vn/Forum/ListArticle/toan-2.html</w:t>
      </w:r>
    </w:p>
    <w:p>
      <w:r>
        <w:t>https://suretest.vn/Forum/ListArticle/van-5.html</w:t>
      </w:r>
    </w:p>
    <w:p>
      <w:r>
        <w:t>https://suretest.vn/Forum/ListArticle/hoa-4.html</w:t>
      </w:r>
    </w:p>
    <w:p>
      <w:r>
        <w:t>https://accounts.google.com/signin/usernamerecovery?continue=https%3A%2F%2Fplus.google.com%2Fcommunities%2F106567160726657955662&amp;osid=1&amp;hl=vi</w:t>
      </w:r>
    </w:p>
    <w:p>
      <w:r>
        <w:t>https://accounts.google.com/AccountChooser?continue=https%3A%2F%2Fplus.google.com%2Fcommunities%2F106567160726657955662&amp;followup=https%3A%2F%2Fplus.google.com%2Fcommunities%2F106567160726657955662&amp;osid=1</w:t>
      </w:r>
    </w:p>
    <w:p>
      <w:r>
        <w:t>https://accounts.google.com/SignUp?continue=https%3A%2F%2Fplus.google.com%2Fcommunities%2F106567160726657955662</w:t>
      </w:r>
    </w:p>
    <w:p>
      <w:r>
        <w:t>https://www.google.com/intl/vi/about</w:t>
      </w:r>
    </w:p>
    <w:p>
      <w:r>
        <w:t>https://accounts.google.com/TOS?loc=VN&amp;hl=vi&amp;privacy=true</w:t>
      </w:r>
    </w:p>
    <w:p>
      <w:r>
        <w:t>https://accounts.google.com/TOS?loc=VN&amp;hl=vi</w:t>
      </w:r>
    </w:p>
    <w:p>
      <w:r>
        <w:t>http://www.google.com/support/accounts?hl=vi</w:t>
      </w:r>
    </w:p>
    <w:p>
      <w:r>
        <w:t>https://suretest.vns/</w:t>
      </w:r>
    </w:p>
    <w:p>
      <w:r>
        <w:t>https://suretest.vns/huong-dan-thanh-toan.html</w:t>
      </w:r>
    </w:p>
    <w:p>
      <w:r>
        <w:t>https://suretest.vnsmailto:mtd@lacviet.com.vn</w:t>
      </w:r>
    </w:p>
    <w:p>
      <w:r>
        <w:t>https://suretest.vns/account/ForgotPassword</w:t>
      </w:r>
    </w:p>
    <w:p>
      <w:r>
        <w:t>https://suretest.vns/Account/RegisterPersonal</w:t>
      </w:r>
    </w:p>
    <w:p>
      <w:r>
        <w:t>https://suretest.vns/Gioi-Thieu</w:t>
      </w:r>
    </w:p>
    <w:p>
      <w:r>
        <w:t>https://suretest.vns#</w:t>
      </w:r>
    </w:p>
    <w:p>
      <w:r>
        <w:t>https://suretest.vns/Tin-Tuc/thong-bao</w:t>
      </w:r>
    </w:p>
    <w:p>
      <w:r>
        <w:t>https://suretest.vns/Tin-Tuc/canh-bao</w:t>
      </w:r>
    </w:p>
    <w:p>
      <w:r>
        <w:t>https://suretest.vns/Tin-Tuc/hoi-dap</w:t>
      </w:r>
    </w:p>
    <w:p>
      <w:r>
        <w:t>https://suretest.vns/Van-Ban-Phap-Luat</w:t>
      </w:r>
    </w:p>
    <w:p>
      <w:r>
        <w:t>https://suretest.vns/Bieu-Mau</w:t>
      </w:r>
    </w:p>
    <w:p>
      <w:r>
        <w:t>https://suretest.vns/Huong-Dan</w:t>
      </w:r>
    </w:p>
    <w:p>
      <w:r>
        <w:t>https://suretest.vns/Account/login</w:t>
      </w:r>
    </w:p>
    <w:p>
      <w:r>
        <w:t>https://suretest.vns/baiviet/Ban-hanh-Thong-tu-sua-doi-bo-sung-mot-so-quy-dinh-ve-quan-ly-website-thuong-mai-dien-tu-va-hoat-dong-thuong-mai-dien-tu-qua-ung-dung-tren-thiet-bi-di-dong-JC2Em8Qi3Y</w:t>
      </w:r>
    </w:p>
    <w:p>
      <w:r>
        <w:t>https://suretest.vns/baiviet/Thong-bao-cac-website-ung-dung-cung-cap-dich-vu-thuong-mai-dien-tu-XNflumnmAi</w:t>
      </w:r>
    </w:p>
    <w:p>
      <w:r>
        <w:t>https://suretest.vns/baiviet/Thong-bao-ve-cap-nhat-thong-tin-hang-hoa-theo-nghi-dinh-852021ND-CP-xwtnBXAotm</w:t>
      </w:r>
    </w:p>
    <w:p>
      <w:r>
        <w:t>https://suretest.vns/baiviet/THONG-BAO-VE-VIEC-NOP-BAO-CAO-TINH-HINH-HOAT-DONG-THUONG-MAI-DIEN-TU-2021-rPMqU1Yhfg</w:t>
      </w:r>
    </w:p>
    <w:p>
      <w:r>
        <w:t>https://suretest.vns/baiviet/Luu-y-viec-mua-va-su-dung-thuc-pham-bao-ve-suc-khoe-mFO5Wqebj2</w:t>
      </w:r>
    </w:p>
    <w:p>
      <w:r>
        <w:t>https://suretest.vns/baiviet/Canh-bao-ve-thong-tin-quang-cao-ve-san-pham-co-tac-dung-ngan-ngua-va-diet-duoc-virus-Corona-Covid-19-Sars-Cov-2-Ii2Qx7j38c</w:t>
      </w:r>
    </w:p>
    <w:p>
      <w:r>
        <w:t>https://suretest.vns/baiviet/Canh-bao-ve-san-pham-K6F2-Thuc-pham-bao-ve-suc-khoe-Kmuravir®-bTdfAqjMeN</w:t>
      </w:r>
    </w:p>
    <w:p>
      <w:r>
        <w:t>https://suretest.vns/baiviet/Canh-Bao-phat-hien-chat-cam-Sibutramine-co-trong-san-pham-Phuc-Linh-collagen-p76VyZbnBm</w:t>
      </w:r>
    </w:p>
    <w:p>
      <w:r>
        <w:t>https://suretest.vns/baiviet/Canh-bao-ve-thong-tin-quang-cao-ve-san-pham-thuoc-Voltaren-75-mg-nghi-ngo-gia-VzxDKP4O9S</w:t>
      </w:r>
    </w:p>
    <w:p>
      <w:r>
        <w:t>https://suretest.vns/baiviet/Bo-Cong-Thuong-canh-bao-hinh-thuc-kinh-doanh-da-cap-doi-lot-cong-nghe-cao-Robot-AI-4pPnATQcup</w:t>
      </w:r>
    </w:p>
    <w:p>
      <w:r>
        <w:t>http://baocao.online.gov.vn/</w:t>
      </w:r>
    </w:p>
    <w:p>
      <w:r>
        <w:t>http://chonghanggia.online.gov.vn/</w:t>
      </w:r>
    </w:p>
    <w:p>
      <w:r>
        <w:t>https://suretest.vn/luyen-thi/mon-hoc/luyen-thi-thptqg-7.html</w:t>
      </w:r>
    </w:p>
    <w:p>
      <w:r>
        <w:t>https://suretest.vn/bai-hoc/lop-5-14/toan-23.html</w:t>
      </w:r>
    </w:p>
    <w:p>
      <w:r>
        <w:t>https://suretest.vn/bai-hoc/lop-5-14/lich-su-11.html</w:t>
      </w:r>
    </w:p>
    <w:p>
      <w:r>
        <w:t>https://suretest.vn/bai-hoc/lop-5-14/dia-li-6.html</w:t>
      </w:r>
    </w:p>
    <w:p>
      <w:r>
        <w:t>https://suretest.vn/bai-hoc/lop-5-14/tieng-anh-19.html</w:t>
      </w:r>
    </w:p>
    <w:p>
      <w:r>
        <w:t>https://suretest.vn/bai-hoc/lop-5-14/khoa-hoc-9.html</w:t>
      </w:r>
    </w:p>
    <w:p>
      <w:r>
        <w:t>https://suretest.vn/bai-hoc/lop-5-14/tin-hoc-22.html</w:t>
      </w:r>
    </w:p>
    <w:p>
      <w:r>
        <w:t>https://suretest.vn/bai-hoc/lop-5-14/ki-thuat-10.html</w:t>
      </w:r>
    </w:p>
    <w:p>
      <w:r>
        <w:t>https://suretest.vn/bai-hoc/lop-5-14/mi-thuat-13.html</w:t>
      </w:r>
    </w:p>
    <w:p>
      <w:r>
        <w:t>https://suretest.vn/bai-hoc/lop-5-14/am-nhac-1.html</w:t>
      </w:r>
    </w:p>
    <w:p>
      <w:r>
        <w:t>https://suretest.vn/bai-hoc/lop-5-14/the-duc-29.html</w:t>
      </w:r>
    </w:p>
    <w:p>
      <w:r>
        <w:t>https://suretest.vn/bai-hoc/lop-5-14/tieng-viet-21.html</w:t>
      </w:r>
    </w:p>
    <w:p>
      <w:r>
        <w:t>https://suretest.vn/bai-hoc/lop-5-14/dao-duc-5.html</w:t>
      </w:r>
    </w:p>
    <w:p>
      <w:r>
        <w:t>https://suretest.vn/bai-hoc/lop-6-15/toan-23.html</w:t>
      </w:r>
    </w:p>
    <w:p>
      <w:r>
        <w:t>https://suretest.vn/bai-hoc/lop-6-15/ngu-van-14.html</w:t>
      </w:r>
    </w:p>
    <w:p>
      <w:r>
        <w:t>https://suretest.vn/bai-hoc/lop-6-15/lich-su-11.html</w:t>
      </w:r>
    </w:p>
    <w:p>
      <w:r>
        <w:t>https://suretest.vn/bai-hoc/lop-6-15/dia-li-6.html</w:t>
      </w:r>
    </w:p>
    <w:p>
      <w:r>
        <w:t>https://suretest.vn/bai-hoc/lop-6-15/tieng-anh-19.html</w:t>
      </w:r>
    </w:p>
    <w:p>
      <w:r>
        <w:t>https://suretest.vn/bai-hoc/lop-6-15/giao-duc-cong-dan-7.html</w:t>
      </w:r>
    </w:p>
    <w:p>
      <w:r>
        <w:t>https://suretest.vn/bai-hoc/lop-6-15/tin-hoc-22.html</w:t>
      </w:r>
    </w:p>
    <w:p>
      <w:r>
        <w:t>https://suretest.vn/bai-hoc/lop-6-15/cong-nghe-4.html</w:t>
      </w:r>
    </w:p>
    <w:p>
      <w:r>
        <w:t>https://suretest.vn/bai-hoc/lop-6-15/mi-thuat-13.html</w:t>
      </w:r>
    </w:p>
    <w:p>
      <w:r>
        <w:t>https://suretest.vn/bai-hoc/lop-6-15/am-nhac-1.html</w:t>
      </w:r>
    </w:p>
    <w:p>
      <w:r>
        <w:t>https://suretest.vn/bai-hoc/lop-6-15/khoa-hoc-tu-nhien-49.html</w:t>
      </w:r>
    </w:p>
    <w:p>
      <w:r>
        <w:t>https://suretest.vn/bai-hoc/lop-6-15/hoat-dong-trai-nghiem-huong-nghiep-50.html</w:t>
      </w:r>
    </w:p>
    <w:p>
      <w:r>
        <w:t>https://suretest.vn/bai-hoc/lop-6-15/giao-duc-the-chat-51.html</w:t>
      </w:r>
    </w:p>
    <w:p>
      <w:r>
        <w:t>https://suretest.vn/bai-hoc/lop-7-16/toan-23.html</w:t>
      </w:r>
    </w:p>
    <w:p>
      <w:r>
        <w:t>https://suretest.vn/bai-hoc/lop-7-16/vat-li-26.html</w:t>
      </w:r>
    </w:p>
    <w:p>
      <w:r>
        <w:t>https://suretest.vn/bai-hoc/lop-7-16/ngu-van-14.html</w:t>
      </w:r>
    </w:p>
    <w:p>
      <w:r>
        <w:t>https://suretest.vn/bai-hoc/lop-7-16/lich-su-11.html</w:t>
      </w:r>
    </w:p>
    <w:p>
      <w:r>
        <w:t>https://suretest.vn/bai-hoc/lop-7-16/dia-li-6.html</w:t>
      </w:r>
    </w:p>
    <w:p>
      <w:r>
        <w:t>https://suretest.vn/bai-hoc/lop-7-16/sinh-hoc-15.html</w:t>
      </w:r>
    </w:p>
    <w:p>
      <w:r>
        <w:t>https://suretest.vn/bai-hoc/lop-7-16/tieng-anh-19.html</w:t>
      </w:r>
    </w:p>
    <w:p>
      <w:r>
        <w:t>https://suretest.vn/bai-hoc/lop-7-16/giao-duc-cong-dan-7.html</w:t>
      </w:r>
    </w:p>
    <w:p>
      <w:r>
        <w:t>https://suretest.vn/bai-hoc/lop-7-16/tin-hoc-22.html</w:t>
      </w:r>
    </w:p>
    <w:p>
      <w:r>
        <w:t>https://suretest.vn/bai-hoc/lop-7-16/cong-nghe-4.html</w:t>
      </w:r>
    </w:p>
    <w:p>
      <w:r>
        <w:t>https://suretest.vn/bai-hoc/lop-7-16/mi-thuat-13.html</w:t>
      </w:r>
    </w:p>
    <w:p>
      <w:r>
        <w:t>https://suretest.vn/bai-hoc/lop-7-16/am-nhac-1.html</w:t>
      </w:r>
    </w:p>
    <w:p>
      <w:r>
        <w:t>https://suretest.vn/bai-hoc/lop-8-17/toan-23.html</w:t>
      </w:r>
    </w:p>
    <w:p>
      <w:r>
        <w:t>https://suretest.vn/bai-hoc/lop-8-17/vat-li-26.html</w:t>
      </w:r>
    </w:p>
    <w:p>
      <w:r>
        <w:t>https://suretest.vn/bai-hoc/lop-8-17/hoa-hoc-8.html</w:t>
      </w:r>
    </w:p>
    <w:p>
      <w:r>
        <w:t>https://suretest.vn/bai-hoc/lop-8-17/ngu-van-14.html</w:t>
      </w:r>
    </w:p>
    <w:p>
      <w:r>
        <w:t>https://suretest.vn/bai-hoc/lop-8-17/lich-su-11.html</w:t>
      </w:r>
    </w:p>
    <w:p>
      <w:r>
        <w:t>https://suretest.vn/bai-hoc/lop-8-17/dia-li-6.html</w:t>
      </w:r>
    </w:p>
    <w:p>
      <w:r>
        <w:t>https://suretest.vn/bai-hoc/lop-8-17/sinh-hoc-15.html</w:t>
      </w:r>
    </w:p>
    <w:p>
      <w:r>
        <w:t>https://suretest.vn/bai-hoc/lop-8-17/tieng-anh-19.html</w:t>
      </w:r>
    </w:p>
    <w:p>
      <w:r>
        <w:t>https://suretest.vn/bai-hoc/lop-8-17/giao-duc-cong-dan-7.html</w:t>
      </w:r>
    </w:p>
    <w:p>
      <w:r>
        <w:t>https://suretest.vn/bai-hoc/lop-8-17/tin-hoc-22.html</w:t>
      </w:r>
    </w:p>
    <w:p>
      <w:r>
        <w:t>https://suretest.vn/bai-hoc/lop-8-17/cong-nghe-4.html</w:t>
      </w:r>
    </w:p>
    <w:p>
      <w:r>
        <w:t>https://suretest.vn/bai-hoc/lop-8-17/mi-thuat-13.html</w:t>
      </w:r>
    </w:p>
    <w:p>
      <w:r>
        <w:t>https://suretest.vn/bai-hoc/lop-8-17/am-nhac-1.html</w:t>
      </w:r>
    </w:p>
    <w:p>
      <w:r>
        <w:t>https://suretest.vn/bai-hoc/lop-9-18/toan-23.html</w:t>
      </w:r>
    </w:p>
    <w:p>
      <w:r>
        <w:t>https://suretest.vn/bai-hoc/lop-9-18/vat-li-26.html</w:t>
      </w:r>
    </w:p>
    <w:p>
      <w:r>
        <w:t>https://suretest.vn/bai-hoc/lop-9-18/hoa-hoc-8.html</w:t>
      </w:r>
    </w:p>
    <w:p>
      <w:r>
        <w:t>https://suretest.vn/bai-hoc/lop-9-18/ngu-van-14.html</w:t>
      </w:r>
    </w:p>
    <w:p>
      <w:r>
        <w:t>https://suretest.vn/bai-hoc/lop-9-18/lich-su-11.html</w:t>
      </w:r>
    </w:p>
    <w:p>
      <w:r>
        <w:t>https://suretest.vn/bai-hoc/lop-9-18/dia-li-6.html</w:t>
      </w:r>
    </w:p>
    <w:p>
      <w:r>
        <w:t>https://suretest.vn/bai-hoc/lop-9-18/sinh-hoc-15.html</w:t>
      </w:r>
    </w:p>
    <w:p>
      <w:r>
        <w:t>https://suretest.vn/bai-hoc/lop-9-18/tieng-anh-19.html</w:t>
      </w:r>
    </w:p>
    <w:p>
      <w:r>
        <w:t>https://suretest.vn/bai-hoc/lop-9-18/giao-duc-cong-dan-7.html</w:t>
      </w:r>
    </w:p>
    <w:p>
      <w:r>
        <w:t>https://suretest.vn/bai-hoc/lop-9-18/tin-hoc-22.html</w:t>
      </w:r>
    </w:p>
    <w:p>
      <w:r>
        <w:t>https://suretest.vn/bai-hoc/lop-9-18/cong-nghe-4.html</w:t>
      </w:r>
    </w:p>
    <w:p>
      <w:r>
        <w:t>https://suretest.vn/bai-hoc/lop-9-18/mi-thuat-13.html</w:t>
      </w:r>
    </w:p>
    <w:p>
      <w:r>
        <w:t>https://suretest.vn/bai-hoc/lop-9-18/am-nhac-1.html</w:t>
      </w:r>
    </w:p>
    <w:p>
      <w:r>
        <w:t>https://suretest.vn/bai-hoc/lop-10-19/toan-23.html</w:t>
      </w:r>
    </w:p>
    <w:p>
      <w:r>
        <w:t>https://suretest.vn/bai-hoc/lop-10-19/vat-li-26.html</w:t>
      </w:r>
    </w:p>
    <w:p>
      <w:r>
        <w:t>https://suretest.vn/bai-hoc/lop-10-19/hoa-hoc-8.html</w:t>
      </w:r>
    </w:p>
    <w:p>
      <w:r>
        <w:t>https://suretest.vn/bai-hoc/lop-10-19/ngu-van-14.html</w:t>
      </w:r>
    </w:p>
    <w:p>
      <w:r>
        <w:t>https://suretest.vn/bai-hoc/lop-10-19/lich-su-11.html</w:t>
      </w:r>
    </w:p>
    <w:p>
      <w:r>
        <w:t>https://suretest.vn/bai-hoc/lop-10-19/dia-li-6.html</w:t>
      </w:r>
    </w:p>
    <w:p>
      <w:r>
        <w:t>https://suretest.vn/bai-hoc/lop-10-19/sinh-hoc-15.html</w:t>
      </w:r>
    </w:p>
    <w:p>
      <w:r>
        <w:t>https://suretest.vn/bai-hoc/lop-10-19/tieng-anh-19.html</w:t>
      </w:r>
    </w:p>
    <w:p>
      <w:r>
        <w:t>https://suretest.vn/bai-hoc/lop-11-20/toan-23.html</w:t>
      </w:r>
    </w:p>
    <w:p>
      <w:r>
        <w:t>https://suretest.vn/bai-hoc/lop-11-20/vat-li-26.html</w:t>
      </w:r>
    </w:p>
    <w:p>
      <w:r>
        <w:t>https://suretest.vn/bai-hoc/lop-11-20/hoa-hoc-8.html</w:t>
      </w:r>
    </w:p>
    <w:p>
      <w:r>
        <w:t>https://suretest.vn/bai-hoc/lop-11-20/ngu-van-14.html</w:t>
      </w:r>
    </w:p>
    <w:p>
      <w:r>
        <w:t>https://suretest.vn/bai-hoc/lop-11-20/lich-su-11.html</w:t>
      </w:r>
    </w:p>
    <w:p>
      <w:r>
        <w:t>https://suretest.vn/bai-hoc/lop-11-20/dia-li-6.html</w:t>
      </w:r>
    </w:p>
    <w:p>
      <w:r>
        <w:t>https://suretest.vn/bai-hoc/lop-11-20/sinh-hoc-15.html</w:t>
      </w:r>
    </w:p>
    <w:p>
      <w:r>
        <w:t>https://suretest.vn/bai-hoc/lop-11-20/tieng-anh-19.html</w:t>
      </w:r>
    </w:p>
    <w:p>
      <w:r>
        <w:t>https://suretest.vn/bai-hoc/lop-12-21/toan-23.html</w:t>
      </w:r>
    </w:p>
    <w:p>
      <w:r>
        <w:t>https://suretest.vn/bai-hoc/lop-12-21/vat-li-26.html</w:t>
      </w:r>
    </w:p>
    <w:p>
      <w:r>
        <w:t>https://suretest.vn/bai-hoc/lop-12-21/hoa-hoc-8.html</w:t>
      </w:r>
    </w:p>
    <w:p>
      <w:r>
        <w:t>https://suretest.vn/bai-hoc/lop-12-21/ngu-van-14.html</w:t>
      </w:r>
    </w:p>
    <w:p>
      <w:r>
        <w:t>https://suretest.vn/bai-hoc/lop-12-21/lich-su-11.html</w:t>
      </w:r>
    </w:p>
    <w:p>
      <w:r>
        <w:t>https://suretest.vn/bai-hoc/lop-12-21/dia-li-6.html</w:t>
      </w:r>
    </w:p>
    <w:p>
      <w:r>
        <w:t>https://suretest.vn/bai-hoc/lop-12-21/sinh-hoc-15.html</w:t>
      </w:r>
    </w:p>
    <w:p>
      <w:r>
        <w:t>https://suretest.vn/bai-hoc/lop-12-21/tieng-anh-19.html</w:t>
      </w:r>
    </w:p>
    <w:p>
      <w:r>
        <w:t>https://suretest.vn/hoi-dap/chu-de/su-dung-website-1.html</w:t>
      </w:r>
    </w:p>
    <w:p>
      <w:r>
        <w:t>https://suretest.vn/hoi-dap/em-31.html</w:t>
      </w:r>
    </w:p>
    <w:p>
      <w:r>
        <w:t>https://suretest.vn/hoi-dap/chu-de/noi-dung-bai-hoc-bai-thi-2.html</w:t>
      </w:r>
    </w:p>
    <w:p>
      <w:r>
        <w:t>https://suretest.vn/hoi-dap/tin-hoc-32.html</w:t>
      </w:r>
    </w:p>
    <w:p>
      <w:r>
        <w:t>https://suretest.vn/hoi-dap/chu-de/khac-3.html</w:t>
      </w:r>
    </w:p>
    <w:p>
      <w:r>
        <w:t>https://suretest.vn/hoi-dap/bo-de-ngau-nhien-24.html</w:t>
      </w:r>
    </w:p>
    <w:p>
      <w:r>
        <w:t>https://suretest.vn/hoi-dap/thoi-han-nang-cap-tai-khoan-6.html</w:t>
      </w:r>
    </w:p>
    <w:p>
      <w:r>
        <w:t>https://suretest.vn/hoi-dap/bo-de-ngau-nhien-3.html</w:t>
      </w:r>
    </w:p>
    <w:p>
      <w:r>
        <w:t>https://suretest.vn/hoi-dap/cac-goi-vip-khac-nhau-nhu-the-nao-13.html</w:t>
      </w:r>
    </w:p>
    <w:p>
      <w:r>
        <w:t>https://suretest.vn/hoi-dap/on-thi-mon-van-4.html</w:t>
      </w:r>
    </w:p>
    <w:p>
      <w:r>
        <w:t>https://suretest.vn/hoi-dap/truong-dang-theo-hoc-2.html</w:t>
      </w:r>
    </w:p>
    <w:p>
      <w:r>
        <w:t>https://suretest.vnsjavascript:void(0)</w:t>
      </w:r>
    </w:p>
    <w:p>
      <w:r>
        <w:t>https://suretest.vns/dich-vu-cong.html</w:t>
      </w:r>
    </w:p>
    <w:p>
      <w:r>
        <w:t>https://suretest.vns/van-ban-luat.html</w:t>
      </w:r>
    </w:p>
    <w:p>
      <w:r>
        <w:t>https://suretest.vns/hoi-dap.html</w:t>
      </w:r>
    </w:p>
    <w:p>
      <w:r>
        <w:t>https://suretest.vns/luat-su.html</w:t>
      </w:r>
    </w:p>
    <w:p>
      <w:r>
        <w:t>https://suretest.vns/tin-tuc.html</w:t>
      </w:r>
    </w:p>
    <w:p>
      <w:r>
        <w:t>https://suretest.vns#thuoc-tinh</w:t>
      </w:r>
    </w:p>
    <w:p>
      <w:r>
        <w:t>https://suretest.vns/File/VBLuat/5766-BGDĐT-GDTH-2021.doc</w:t>
      </w:r>
    </w:p>
    <w:p>
      <w:r>
        <w:t>https://facebook.com</w:t>
      </w:r>
    </w:p>
    <w:p>
      <w:r>
        <w:t>https://suretest.vns/gioi-thieu.html</w:t>
      </w:r>
    </w:p>
    <w:p>
      <w:r>
        <w:t>https://suretest.vns/lien-he.html</w:t>
      </w:r>
    </w:p>
    <w:p>
      <w:r>
        <w:t>https://suretest.vns/trang/dieu-khoan-su-dung.html</w:t>
      </w:r>
    </w:p>
    <w:p>
      <w:r>
        <w:t>https://suretest.vns/trang/quy-che-hoat-dong.html</w:t>
      </w:r>
    </w:p>
    <w:p>
      <w:r>
        <w:t>https://suretest.vn/phuong-phap-hoc/mon-toan-on-thi-tot-nghiep-thpt-2021-nam-vung-kien-thuc-co-ban-lop-12-424.html</w:t>
      </w:r>
    </w:p>
    <w:p>
      <w:r>
        <w:t>https://suretest.vn/phuong-phap-hoc/giao-su-ngo-bao-chau-truyen-thu-kinh-nghiem-hoc-tot-mon-toan-412.html</w:t>
      </w:r>
    </w:p>
    <w:p>
      <w:r>
        <w:t>https://suretest.vn/phuong-phap-hoc/cau-truc-de-thi-thpt-quoc-gia-2020-mon-toan-406.html</w:t>
      </w:r>
    </w:p>
    <w:p>
      <w:r>
        <w:t>https://suretest.vn/phuong-phap-hoc/giai-cac-bai-toan-lien-quan-den-dao-ham-va-khao-sat-ham-so-bang-may-tinh-casio-373.html</w:t>
      </w:r>
    </w:p>
    <w:p>
      <w:r>
        <w:t>https://suretest.vn/phuong-phap-hoc/phuong-phap-tinh-nhanh-nguyen-ham-tich-phan-bang-may-tinh-casio-358.html</w:t>
      </w:r>
    </w:p>
    <w:p>
      <w:r>
        <w:t>https://suretest.vn/phuong-phap-hoc/phuong-phap-giai-bai-toan-phuong-trinh-co-chua-can-thuc-353.html</w:t>
      </w:r>
    </w:p>
    <w:p>
      <w:r>
        <w:t>https://suretest.vn/phuong-phap-hoc/cau-truc-de-minh-hoa-thi-thptqg-nam-2019-mon-toan-343.html</w:t>
      </w:r>
    </w:p>
    <w:p>
      <w:r>
        <w:t>https://suretest.vn/phuong-phap-hoc/giai-nhanh-cac-bai-trac-nghiem-ve-ham-so-mu-va-logarit-336.html</w:t>
      </w:r>
    </w:p>
    <w:p>
      <w:r>
        <w:t>https://suretest.vn/phuong-phap-hoc/phuong-phap-giai-cac-bai-toan-tim-gia-tri-lon-nhat-va-nho-nhat-cua-ham-so-327.html</w:t>
      </w:r>
    </w:p>
    <w:p>
      <w:r>
        <w:t>https://suretest.vn/phuong-phap-hoc/phuong-phap-giai-cac-bai-tap-lien-quan-den-so-phuc-319.html</w:t>
      </w:r>
    </w:p>
    <w:p>
      <w:r>
        <w:t>https://suretest.vn/phuong-phap-hoc/phuong-phap-tim-tiem-can-cua-ham-so-va-tim-dieu-kien-cua-tham-so-303.html</w:t>
      </w:r>
    </w:p>
    <w:p>
      <w:r>
        <w:t>https://suretest.vn/phuong-phap-hoc/phuong-phap-giai-phuong-trinh-co-dien-294.html</w:t>
      </w:r>
    </w:p>
    <w:p>
      <w:r>
        <w:t>https://suretest.vn/phuong-phap-hoc/on-tap-gioi-han-cua-ham-so-289.html</w:t>
      </w:r>
    </w:p>
    <w:p>
      <w:r>
        <w:t>https://suretest.vn/phuong-phap-hoc/on-tap-chuyen-de-hinh-hoc-khong-gian-quan-he-song-song-quan-he-vuong-goc-281.html</w:t>
      </w:r>
    </w:p>
    <w:p>
      <w:r>
        <w:t>https://suretest.vn/phuong-phap-hoc/phuong-phap-giai-cac-bai-toan-ve-hinh-khoi-lang-tru-262.html</w:t>
      </w:r>
    </w:p>
    <w:p>
      <w:r>
        <w:t>https://suretest.vn/phuong-phap-hoc/phuong-phap-chinh-phuc-hinh-hoc-khong-gian-239.html</w:t>
      </w:r>
    </w:p>
    <w:p>
      <w:r>
        <w:t>https://suretest.vn/phuong-phap-hoc/mot-so-kinh-nghiem-thi-trac-nghiem-toan-ki-thi-thpt-quoc-gia-226.html</w:t>
      </w:r>
    </w:p>
    <w:p>
      <w:r>
        <w:t>https://suretest.vn/phuong-phap-hoc/meo-hay-on-tap-mon-toan-ki-thi-thpt-quoc-gia-giai-doan-nuoc-rut-223.html</w:t>
      </w:r>
    </w:p>
    <w:p>
      <w:r>
        <w:t>https://suretest.vn/phuong-phap-hoc/huong-dan-giai-toan-lop-12-tren-may-tinh-casio-fx-570ms-222.html</w:t>
      </w:r>
    </w:p>
    <w:p>
      <w:r>
        <w:t>https://suretest.vn/phuong-phap-hoc/phuong-phap-giai-nhanh-trac-nghiem-vat-li-12-bang-may-tinh-casio-364.html</w:t>
      </w:r>
    </w:p>
    <w:p>
      <w:r>
        <w:t>https://suretest.vn/phuong-phap-hoc/cau-truc-de-minh-hoa-thi-thptqg-nam-2019-mon-vat-ly-338.html</w:t>
      </w:r>
    </w:p>
    <w:p>
      <w:r>
        <w:t>https://suretest.vn/phuong-phap-hoc/on-tap-ve-dong-dien-xoay-chieu-328.html</w:t>
      </w:r>
    </w:p>
    <w:p>
      <w:r>
        <w:t>https://suretest.vn/phuong-phap-hoc/de-va-huong-dan-giai-chi-tiet-on-thi-thpt-nam-2019-mon-vat-ly-313.html</w:t>
      </w:r>
    </w:p>
    <w:p>
      <w:r>
        <w:t>https://suretest.vn/phuong-phap-hoc/phuong-phap-giai-cac-bai-toan-dao-dong-co-hoc-304.html</w:t>
      </w:r>
    </w:p>
    <w:p>
      <w:r>
        <w:t>https://suretest.vn/phuong-phap-hoc/dinh-luat-bernoulli-282.html</w:t>
      </w:r>
    </w:p>
    <w:p>
      <w:r>
        <w:t>https://suretest.vn/phuong-phap-hoc/he-thong-kien-thuc-phan-quang-hoc-265.html</w:t>
      </w:r>
    </w:p>
    <w:p>
      <w:r>
        <w:t>https://suretest.vn/phuong-phap-hoc/he-thong-kien-thuc-on-tap-vat-li-thi-thpt-quoc-gia-2018-240.html</w:t>
      </w:r>
    </w:p>
    <w:p>
      <w:r>
        <w:t>https://suretest.vn/phuong-phap-hoc/tong-quat-ve-chuyen-dong-thang-bien-doi-deu-221.html</w:t>
      </w:r>
    </w:p>
    <w:p>
      <w:r>
        <w:t>https://suretest.vn/phuong-phap-hoc/tong-quat-ve-chuyen-dong-thang-deu-215.html</w:t>
      </w:r>
    </w:p>
    <w:p>
      <w:r>
        <w:t>https://suretest.vn/phuong-phap-hoc/mot-so-bai-tap-ve-dao-dong-co-209.html</w:t>
      </w:r>
    </w:p>
    <w:p>
      <w:r>
        <w:t>https://suretest.vn/phuong-phap-hoc/on-tap-cac-cong-thuc-ve-dong-luc-hoc-vat-ran-200.html</w:t>
      </w:r>
    </w:p>
    <w:p>
      <w:r>
        <w:t>https://suretest.vn/phuong-phap-hoc/phuong-phap-hoc-va-on-tap-tot-mon-vat-li-194.html</w:t>
      </w:r>
    </w:p>
    <w:p>
      <w:r>
        <w:t>https://suretest.vn/phuong-phap-hoc/tong-quat-ve-quang-vat-li-va-quang-luong-tu-170.html</w:t>
      </w:r>
    </w:p>
    <w:p>
      <w:r>
        <w:t>https://suretest.vn/phuong-phap-hoc/tom-tat-cong-thuc-vat-li-phan-co-hoc-160.html</w:t>
      </w:r>
    </w:p>
    <w:p>
      <w:r>
        <w:t>https://suretest.vn/phuong-phap-hoc/phuong-phap-giai-toan-ve-dao-dong-tat-dan-va-cong-huong-co-hoc-151.html</w:t>
      </w:r>
    </w:p>
    <w:p>
      <w:r>
        <w:t>https://suretest.vn/phuong-phap-hoc/luong-tu-anh-sang-122.html</w:t>
      </w:r>
    </w:p>
    <w:p>
      <w:r>
        <w:t>https://suretest.vn/phuong-phap-hoc/hat-nhan-nguyen-tu-91.html</w:t>
      </w:r>
    </w:p>
    <w:p>
      <w:r>
        <w:t>https://suretest.vn/phuong-phap-hoc/vat-li-hat-nhan-89.html</w:t>
      </w:r>
    </w:p>
    <w:p>
      <w:r>
        <w:t>https://suretest.vn/Forum/ListArticle/ly-3.html</w:t>
      </w:r>
    </w:p>
    <w:p>
      <w:r>
        <w:t>https://suretest.vn/phuong-phap-hoc/ma-tran-de-thi-mon-hoa-cua-bo-de-thi-tham-khao-nam-2021-421.html</w:t>
      </w:r>
    </w:p>
    <w:p>
      <w:r>
        <w:t>https://suretest.vn/phuong-phap-hoc/cau-truc-de-thi-thpt-quoc-gia-2020-mon-hoa-411.html</w:t>
      </w:r>
    </w:p>
    <w:p>
      <w:r>
        <w:t>https://suretest.vn/phuong-phap-hoc/mot-so-danh-phap-hop-chat-huu-co-can-ghi-nho-365.html</w:t>
      </w:r>
    </w:p>
    <w:p>
      <w:r>
        <w:t>https://suretest.vn/phuong-phap-hoc/cau-truc-de-minh-hoa-thi-thptqg-nam-2019-mon-hoa-hoc-339.html</w:t>
      </w:r>
    </w:p>
    <w:p>
      <w:r>
        <w:t>https://suretest.vn/phuong-phap-hoc/phuong-phap-dung-cac-gia-tri-trung-binh-329.html</w:t>
      </w:r>
    </w:p>
    <w:p>
      <w:r>
        <w:t>https://suretest.vn/phuong-phap-hoc/phuong-phap-dinh-luat-bao-toan-khoi-luong-va-bao-toan-nguyen-to-ap-dung-302.html</w:t>
      </w:r>
    </w:p>
    <w:p>
      <w:r>
        <w:t>https://suretest.vn/phuong-phap-hoc/on-tap-phan-ung-trao-doi-ion-trong-dung-dich-cac-chat-dien-li-280.html</w:t>
      </w:r>
    </w:p>
    <w:p>
      <w:r>
        <w:t>https://suretest.vn/phuong-phap-hoc/on-tap-hoa-hoc-doi-voi-van-de-phat-trien-kinh-te-xa-hoi-va-moi-truong-264.html</w:t>
      </w:r>
    </w:p>
    <w:p>
      <w:r>
        <w:t>https://suretest.vn/phuong-phap-hoc/giai-toan-tron-lan-2-dung-dich-bang-phuong-phap-so-do-duong-cheo-250.html</w:t>
      </w:r>
    </w:p>
    <w:p>
      <w:r>
        <w:t>https://suretest.vn/phuong-phap-hoc/phuong-phap-nam-vung-kien-thuc-hoa-hoc-trong-ky-thi-thpt-quoc-gia-244.html</w:t>
      </w:r>
    </w:p>
    <w:p>
      <w:r>
        <w:t>https://suretest.vn/phuong-phap-hoc/phuong-phap-giai-cac-bai-toan-ve-axit-cacboxylic-va-este-217.html</w:t>
      </w:r>
    </w:p>
    <w:p>
      <w:r>
        <w:t>https://suretest.vn/phuong-phap-hoc/phuong-phap-giai-bai-toan-ve-phan-ung-dac-trung-cua-ancol-phenol-213.html</w:t>
      </w:r>
    </w:p>
    <w:p>
      <w:r>
        <w:t>https://suretest.vn/phuong-phap-hoc/phuong-phap-giai-cac-bai-toan-ve-amin-aminoaxit-protit-199.html</w:t>
      </w:r>
    </w:p>
    <w:p>
      <w:r>
        <w:t>https://suretest.vn/phuong-phap-hoc/phuong-phap-giai-cac-bai-toan-lien-quan-den-nguyen-to-hoa-hoc-va-dong-vi-191.html</w:t>
      </w:r>
    </w:p>
    <w:p>
      <w:r>
        <w:t>https://suretest.vn/phuong-phap-hoc/phuong-phap-giai-bai-toan-trac-nghiem-hoa-hoc-dang-do-thi-178.html</w:t>
      </w:r>
    </w:p>
    <w:p>
      <w:r>
        <w:t>https://suretest.vn/phuong-phap-hoc/mot-so-cong-thuc-giai-nhanh-hoa-hoc-168.html</w:t>
      </w:r>
    </w:p>
    <w:p>
      <w:r>
        <w:t>https://suretest.vn/phuong-phap-hoc/phuong-phap-ky-nang-hoc-tot-mon-hoa-hoc-159.html</w:t>
      </w:r>
    </w:p>
    <w:p>
      <w:r>
        <w:t>https://suretest.vn/phuong-phap-hoc/phuong-phap-giai-toan-bang-ion-thu-gon-150.html</w:t>
      </w:r>
    </w:p>
    <w:p>
      <w:r>
        <w:t>https://suretest.vn/phuong-phap-hoc/cac-bai-toan-ve-phan-ung-dac-trung-cua-hidrocacbon-121.html</w:t>
      </w:r>
    </w:p>
    <w:p>
      <w:r>
        <w:t>https://suretest.vn/phuong-phap-hoc/de-va-goi-y-dap-an-thi-thu-tot-nghiep-thpt-mon-ngu-van-cua-bac-lieu-423.html</w:t>
      </w:r>
    </w:p>
    <w:p>
      <w:r>
        <w:t>https://suretest.vn/phuong-phap-hoc/de-tham-khao-va-dap-an-goi-y-thi-thpt-quoc-gia-nam-2021-mon-ngu-van-419.html</w:t>
      </w:r>
    </w:p>
    <w:p>
      <w:r>
        <w:t>https://suretest.vn/phuong-phap-hoc/de-chinh-thuc-va-dap-an-goi-y-thi-thpt-quoc-gia-nam-2020-mon-ngu-van-416.html</w:t>
      </w:r>
    </w:p>
    <w:p>
      <w:r>
        <w:t>https://suretest.vn/phuong-phap-hoc/cau-truc-de-thi-mon-van-thpt-quoc-gia-nam-2020-408.html</w:t>
      </w:r>
    </w:p>
    <w:p>
      <w:r>
        <w:t>https://suretest.vn/phuong-phap-hoc/de-thi-thpt-quoc-gia-nam-2019-mon-ngu-van-va-dap-an-chinh-thuc-cua-bo-gd-dt-379.html</w:t>
      </w:r>
    </w:p>
    <w:p>
      <w:r>
        <w:t>https://suretest.vn/phuong-phap-hoc/de-va-dap-an-thi-thu-thptqg-mon-van-2019-truong-nguyen-viet-xuan-vinh-phuc-369.html</w:t>
      </w:r>
    </w:p>
    <w:p>
      <w:r>
        <w:t>https://suretest.vn/phuong-phap-hoc/de-thi-thu-thpt-quoc-gia-so-gd-dt-nghe-an-co-dap-an-349.html</w:t>
      </w:r>
    </w:p>
    <w:p>
      <w:r>
        <w:t>https://suretest.vn/phuong-phap-hoc/de-thi-thu-thpt-quoc-gia-so-gd-dt-bac-ninh-co-dap-an-341.html</w:t>
      </w:r>
    </w:p>
    <w:p>
      <w:r>
        <w:t>https://suretest.vn/phuong-phap-hoc/cau-truc-de-thi-mon-van-thpt-va-phuong-phap-lam-bai-van-dat-diem-cao-330.html</w:t>
      </w:r>
    </w:p>
    <w:p>
      <w:r>
        <w:t>https://suretest.vn/phuong-phap-hoc/de-va-dap-an-thi-thu-thptqg-mon-ngu-van-so-gd-dt-hai-duong-320.html</w:t>
      </w:r>
    </w:p>
    <w:p>
      <w:r>
        <w:t>https://suretest.vn/phuong-phap-hoc/de-thi-thu-mon-van-so-gd-dt-vinh-phuc-nam-2019-co-dap-an-305.html</w:t>
      </w:r>
    </w:p>
    <w:p>
      <w:r>
        <w:t>https://suretest.vn/phuong-phap-hoc/de-tham-khao-mon-ngu-van-thi-thpt-quoc-gia-nam-2019-293.html</w:t>
      </w:r>
    </w:p>
    <w:p>
      <w:r>
        <w:t>https://suretest.vn/phuong-phap-hoc/phuong-phap-lam-bai-tich-hop-mon-ngu-van-283.html</w:t>
      </w:r>
    </w:p>
    <w:p>
      <w:r>
        <w:t>https://suretest.vn/phuong-phap-hoc/de-thi-thpt-quoc-gia-mon-ngu-van-nam-2018-co-dap-an-va-thang-diem-266.html</w:t>
      </w:r>
    </w:p>
    <w:p>
      <w:r>
        <w:t>https://suretest.vn/phuong-phap-hoc/de-thi-thu-thpt-quoc-gia-mon-ngu-van-nam-2018-so-gd-dt-dong-thap-co-dap-an-252.html</w:t>
      </w:r>
    </w:p>
    <w:p>
      <w:r>
        <w:t>https://suretest.vn/phuong-phap-hoc/on-tap-cac-dang-de-van-nghi-luan-thi-thptqg-so-do-hinh-cay-234.html</w:t>
      </w:r>
    </w:p>
    <w:p>
      <w:r>
        <w:t>https://suretest.vn/phuong-phap-hoc/mot-so-de-thi-doc-hieu-luyen-thi-thpt-quoc-gia-co-dap-an-225.html</w:t>
      </w:r>
    </w:p>
    <w:p>
      <w:r>
        <w:t>https://suretest.vn/phuong-phap-hoc/de-thi-thu-thpt-quoc-gia-nam-2018-mon-ngu-van-truong-thpt-yen-lac-vinh-phuc-co-dap-an-214.html</w:t>
      </w:r>
    </w:p>
    <w:p>
      <w:r>
        <w:t>https://suretest.vn/phuong-phap-hoc/ma-tran-de-thi-thpt-quoc-gia-mon-su-nam-2021-422.html</w:t>
      </w:r>
    </w:p>
    <w:p>
      <w:r>
        <w:t>https://suretest.vn/phuong-phap-hoc/meo-nho-de-hoc-tot-mon-lich-su-420.html</w:t>
      </w:r>
    </w:p>
    <w:p>
      <w:r>
        <w:t>https://suretest.vn/phuong-phap-hoc/hiep-dinh-paris-417.html</w:t>
      </w:r>
    </w:p>
    <w:p>
      <w:r>
        <w:t>https://suretest.vn/phuong-phap-hoc/tran-nhu-nguyet-415.html</w:t>
      </w:r>
    </w:p>
    <w:p>
      <w:r>
        <w:t>https://suretest.vn/phuong-phap-hoc/tran-rach-gam-xoai-mut-413.html</w:t>
      </w:r>
    </w:p>
    <w:p>
      <w:r>
        <w:t>https://suretest.vn/phuong-phap-hoc/chien-thang-phuoc-long-409.html</w:t>
      </w:r>
    </w:p>
    <w:p>
      <w:r>
        <w:t>https://suretest.vn/phuong-phap-hoc/ngay-truyen-thong-hoc-sinh-sinh-vien-402.html</w:t>
      </w:r>
    </w:p>
    <w:p>
      <w:r>
        <w:t>https://suretest.vn/phuong-phap-hoc/ngay-nha-giao-viet-nam-401.html</w:t>
      </w:r>
    </w:p>
    <w:p>
      <w:r>
        <w:t>https://suretest.vn/phuong-phap-hoc/ngay-phu-nu-viet-nam-399.html</w:t>
      </w:r>
    </w:p>
    <w:p>
      <w:r>
        <w:t>https://suretest.vn/phuong-phap-hoc/ngay-giai-phong-thu-do-397.html</w:t>
      </w:r>
    </w:p>
    <w:p>
      <w:r>
        <w:t>https://suretest.vn/phuong-phap-hoc/anh-hung-phi-cong-nguyen-van-bay-395.html</w:t>
      </w:r>
    </w:p>
    <w:p>
      <w:r>
        <w:t>https://suretest.vn/phuong-phap-hoc/ngay-nam-bo-khang-chien-394.html</w:t>
      </w:r>
    </w:p>
    <w:p>
      <w:r>
        <w:t>https://suretest.vn/phuong-phap-hoc/ngay-quoc-khanh-2-9-390.html</w:t>
      </w:r>
    </w:p>
    <w:p>
      <w:r>
        <w:t>https://suretest.vn/phuong-phap-hoc/ngay-cach-mang-thang-tam-388.html</w:t>
      </w:r>
    </w:p>
    <w:p>
      <w:r>
        <w:t>https://suretest.vn/phuong-phap-hoc/ki-niem-ngay-10-liet-si-nga-ba-dong-loc-hy-sinh-386.html</w:t>
      </w:r>
    </w:p>
    <w:p>
      <w:r>
        <w:t>https://suretest.vn/phuong-phap-hoc/ngay-thuong-binh-liet-si-385.html</w:t>
      </w:r>
    </w:p>
    <w:p>
      <w:r>
        <w:t>https://suretest.vn/phuong-phap-hoc/ngay-bao-chi-cach-mang-viet-nam-371.html</w:t>
      </w:r>
    </w:p>
    <w:p>
      <w:r>
        <w:t>https://suretest.vn/phuong-phap-hoc/chien-thang-phat-xit-354.html</w:t>
      </w:r>
    </w:p>
    <w:p>
      <w:r>
        <w:t>https://suretest.vn/phuong-phap-hoc/chien-thang-dien-bien-phu-351.html</w:t>
      </w:r>
    </w:p>
    <w:p>
      <w:r>
        <w:t>https://suretest.vn/phuong-phap-hoc/thanh-lap-thanh-pho-thu-duc-407.html</w:t>
      </w:r>
    </w:p>
    <w:p>
      <w:r>
        <w:t>https://suretest.vn/phuong-phap-hoc/hoi-an-thanh-pho-tuyet-voi-nhat-the-gioi-nam-2019-383.html</w:t>
      </w:r>
    </w:p>
    <w:p>
      <w:r>
        <w:t>https://suretest.vn/phuong-phap-hoc/on-tap-ve-van-de-khai-thac-the-manh-o-trung-du-va-mien-nui-bac-bo-374.html</w:t>
      </w:r>
    </w:p>
    <w:p>
      <w:r>
        <w:t>https://suretest.vn/phuong-phap-hoc/phuong-phap-tinh-ti-le-ban-do-359.html</w:t>
      </w:r>
    </w:p>
    <w:p>
      <w:r>
        <w:t>https://suretest.vn/phuong-phap-hoc/ky-nang-can-thiet-khi-lam-bai-trac-nghiem-mon-dia-li-352.html</w:t>
      </w:r>
    </w:p>
    <w:p>
      <w:r>
        <w:t>https://suretest.vn/phuong-phap-hoc/nhung-diem-can-luu-y-khi-lam-bai-thi-tot-nghiep-thpt-quoc-gia-mon-dia-li-350.html</w:t>
      </w:r>
    </w:p>
    <w:p>
      <w:r>
        <w:t>https://suretest.vn/phuong-phap-hoc/on-tap-van-de-phat-trien-kinh-te-an-ninh-quoc-phong-o-bien-dong-va-cac-dao-quan-dao-332.html</w:t>
      </w:r>
    </w:p>
    <w:p>
      <w:r>
        <w:t>https://suretest.vn/phuong-phap-hoc/de-va-dap-an-tap-huan-thi-thpt-quoc-gia-nam-2019-314.html</w:t>
      </w:r>
    </w:p>
    <w:p>
      <w:r>
        <w:t>https://suretest.vn/phuong-phap-hoc/de-va-dap-an-thi-thu-mon-dia-li-lan-1-so-gd-dt-tinh-vinh-phuc-nam-2019-295.html</w:t>
      </w:r>
    </w:p>
    <w:p>
      <w:r>
        <w:t>https://suretest.vn/phuong-phap-hoc/nhung-nguyen-tac-can-ghi-nho-khi-lam-bai-thi-trac-nghiem-mon-dia-ly-290.html</w:t>
      </w:r>
    </w:p>
    <w:p>
      <w:r>
        <w:t>https://suretest.vn/phuong-phap-hoc/on-tap-phan-dia-ly-tu-nhien-viet-nam-vi-tri-dia-ly-pham-vi-lanh-tho-263.html</w:t>
      </w:r>
    </w:p>
    <w:p>
      <w:r>
        <w:t>https://suretest.vn/phuong-phap-hoc/mot-so-cach-tinh-thuong-dung-de-xu-ly-bang-so-lieu-trong-de-thi-thpt-229.html</w:t>
      </w:r>
    </w:p>
    <w:p>
      <w:r>
        <w:t>https://suretest.vn/phuong-phap-hoc/mot-so-phuong-phap-nhan-xet-bieu-do-mon-dia-ly-220.html</w:t>
      </w:r>
    </w:p>
    <w:p>
      <w:r>
        <w:t>https://suretest.vn/phuong-phap-hoc/mot-so-ky-nang-can-thiet-khai-thac-atlat-hieu-qua-211.html</w:t>
      </w:r>
    </w:p>
    <w:p>
      <w:r>
        <w:t>https://suretest.vn/phuong-phap-hoc/phuong-phap-hoc-va-on-tap-mon-dia-li-195.html</w:t>
      </w:r>
    </w:p>
    <w:p>
      <w:r>
        <w:t>https://suretest.vn/phuong-phap-hoc/cac-truong-hop-can-phai-xu-li-so-lieu-khi-ve-bieu-do-163.html</w:t>
      </w:r>
    </w:p>
    <w:p>
      <w:r>
        <w:t>https://suretest.vn/phuong-phap-hoc/mot-so-cong-thuc-tinh-toan-trong-mon-dia-157.html</w:t>
      </w:r>
    </w:p>
    <w:p>
      <w:r>
        <w:t>https://suretest.vn/phuong-phap-hoc/ky-nang-nhan-xet-va-ve-bieu-do-duong-do-thi-148.html</w:t>
      </w:r>
    </w:p>
    <w:p>
      <w:r>
        <w:t>https://suretest.vn/phuong-phap-hoc/ky-nang-nhan-xet-va-ve-bieu-do-cot-147.html</w:t>
      </w:r>
    </w:p>
    <w:p>
      <w:r>
        <w:t>https://suretest.vn/Forum/ListArticle/dia-7.html</w:t>
      </w:r>
    </w:p>
    <w:p>
      <w:r>
        <w:t>https://suretest.vn/phuong-phap-hoc/thue-gia-su-hay-den-truong-398.html</w:t>
      </w:r>
    </w:p>
    <w:p>
      <w:r>
        <w:t>https://suretest.vn/phuong-phap-hoc/mot-so-meo-nho-giup-ban-cai-thien-ki-nang-viet-392.html</w:t>
      </w:r>
    </w:p>
    <w:p>
      <w:r>
        <w:t>https://suretest.vn/phuong-phap-hoc/7-meo-giup-cai-thien-kha-nang-nghe-384.html</w:t>
      </w:r>
    </w:p>
    <w:p>
      <w:r>
        <w:t>https://suretest.vn/phuong-phap-hoc/doc-bao-giup-cai-thien-kha-nang-noi-tieng-anh-381.html</w:t>
      </w:r>
    </w:p>
    <w:p>
      <w:r>
        <w:t>https://suretest.vn/phuong-phap-hoc/4-buoc-luyen-doc-tieng-anh-hieu-qua-376.html</w:t>
      </w:r>
    </w:p>
    <w:p>
      <w:r>
        <w:t>https://suretest.vn/phuong-phap-hoc/lam-sao-de-cai-thien-kha-nang-viet-tieng-anh-372.html</w:t>
      </w:r>
    </w:p>
    <w:p>
      <w:r>
        <w:t>https://suretest.vn/phuong-phap-hoc/doc-cap-toc-368.html</w:t>
      </w:r>
    </w:p>
    <w:p>
      <w:r>
        <w:t>https://suretest.vn/phuong-phap-hoc/co-nen-bat-phu-de-khi-xem-video-367.html</w:t>
      </w:r>
    </w:p>
    <w:p>
      <w:r>
        <w:t>https://suretest.vn/phuong-phap-hoc/kho-khan-cua-viec-hoc-tu-moi-357.html</w:t>
      </w:r>
    </w:p>
    <w:p>
      <w:r>
        <w:t>https://suretest.vn/phuong-phap-hoc/cach-sap-xep-va-trinh-bay-y-tuong-khi-viet-348.html</w:t>
      </w:r>
    </w:p>
    <w:p>
      <w:r>
        <w:t>https://suretest.vn/phuong-phap-hoc/phuong-phap-5-buoc-de-cai-thien-ki-nang-nghe-347.html</w:t>
      </w:r>
    </w:p>
    <w:p>
      <w:r>
        <w:t>https://suretest.vn/phuong-phap-hoc/nghe-chu-dong-va-nghe-thu-dong-khac-nhau-the-nao-346.html</w:t>
      </w:r>
    </w:p>
    <w:p>
      <w:r>
        <w:t>https://suretest.vn/phuong-phap-hoc/lam-sao-de-hoc-tieng-anh-hieu-qua-342.html</w:t>
      </w:r>
    </w:p>
    <w:p>
      <w:r>
        <w:t>https://suretest.vn/phuong-phap-hoc/mot-so-meo-nang-cao-kha-nang-doc-hieu-tieng-anh-334.html</w:t>
      </w:r>
    </w:p>
    <w:p>
      <w:r>
        <w:t>https://suretest.vn/phuong-phap-hoc/mot-so-cach-giup-cai-thien-ki-nang-giao-tiep-tieng-anh-333.html</w:t>
      </w:r>
    </w:p>
    <w:p>
      <w:r>
        <w:t>https://suretest.vn/phuong-phap-hoc/mot-so-goi-y-ve-cach-hoc-tieng-anh-325.html</w:t>
      </w:r>
    </w:p>
    <w:p>
      <w:r>
        <w:t>https://suretest.vn/phuong-phap-hoc/6-tips-don-gian-giup-ban-luyen-viet-tieng-anh-hieu-qua-322.html</w:t>
      </w:r>
    </w:p>
    <w:p>
      <w:r>
        <w:t>https://suretest.vn/phuong-phap-hoc/tu-hoc-tieng-anh-giao-tiep-hieu-qua-318.html</w:t>
      </w:r>
    </w:p>
    <w:p>
      <w:r>
        <w:t>https://suretest.vn/phuong-phap-hoc/cach-luyen-viet-tieng-anh-315.html</w:t>
      </w:r>
    </w:p>
    <w:p>
      <w:r>
        <w:t>https://suretest.vn/Forum/ListArticle/anh-8.html</w:t>
      </w:r>
    </w:p>
    <w:p>
      <w:r>
        <w:t>https://suretest.vn/phuong-phap-hoc/10-cong-cu-huu-ich-de-truc-quan-hoa-y-tuong-cua-ban-400.html</w:t>
      </w:r>
    </w:p>
    <w:p>
      <w:r>
        <w:t>https://suretest.vn/phuong-phap-hoc/9-ung-dung-hay-giup-ban-tao-video-giao-duc-396.html</w:t>
      </w:r>
    </w:p>
    <w:p>
      <w:r>
        <w:t>https://suretest.vn/phuong-phap-hoc/lam-cho-bai-hoc-cua-ban-tro-nen-song-dong-voi-cong-nghe-thuc-te-ao-393.html</w:t>
      </w:r>
    </w:p>
    <w:p>
      <w:r>
        <w:t>https://suretest.vn/phuong-phap-hoc/cong-cu-ke-chuyen-ky-thuat-so-tuyet-voi-de-su-dung-trong-lop-hoc-391.html</w:t>
      </w:r>
    </w:p>
    <w:p>
      <w:r>
        <w:t>https://suretest.vn/phuong-phap-hoc/19-trang-web-giao-duc-nang-cao-ky-nang-doc-cua-hoc-sinh-389.html</w:t>
      </w:r>
    </w:p>
    <w:p>
      <w:r>
        <w:t>https://suretest.vn/phuong-phap-hoc/3-ung-dung-luyen-tap-tu-vung-tot-cho-sinh-vien-387.html</w:t>
      </w:r>
    </w:p>
    <w:p>
      <w:r>
        <w:t>https://suretest.vn/phuong-phap-hoc/cac-mau-template-danh-cho-lop-hoc-382.html</w:t>
      </w:r>
    </w:p>
    <w:p>
      <w:r>
        <w:t>https://suretest.vn/phuong-phap-hoc/10-ung-dung-windows-tot-cho-giao-vien-380.html</w:t>
      </w:r>
    </w:p>
    <w:p>
      <w:r>
        <w:t>https://suretest.vn/phuong-phap-hoc/8-tien-ich-bo-sung-cho-google-docs-huu-ich-cho-giao-vien-378.html</w:t>
      </w:r>
    </w:p>
    <w:p>
      <w:r>
        <w:t>https://suretest.vn/phuong-phap-hoc/5-thiet-bi-cong-nghe-can-thiet-cho-lop-hoc-377.html</w:t>
      </w:r>
    </w:p>
    <w:p>
      <w:r>
        <w:t>https://suretest.vn/phuong-phap-hoc/ba-tien-ich-bo-sung-google-docs-tot-nhat-de-tao-bieu-do-va-luu-do-375.html</w:t>
      </w:r>
    </w:p>
    <w:p>
      <w:r>
        <w:t>https://suretest.vn/phuong-phap-hoc/8-nguon-tai-lieu-tot-giup-hoc-sinh-phat-trien-kha-nang-danh-van-370.html</w:t>
      </w:r>
    </w:p>
    <w:p>
      <w:r>
        <w:t>https://suretest.vn/phuong-phap-hoc/crossword-labs-cong-cu-don-gian-de-tao-tro-choi-o-chu-trong-lop-hoc-366.html</w:t>
      </w:r>
    </w:p>
    <w:p>
      <w:r>
        <w:t>https://suretest.vn/phuong-phap-hoc/truy-cap-vo-so-video-huong-dan-giao-vien-co-the-dung-khi-dung-lop-362.html</w:t>
      </w:r>
    </w:p>
    <w:p>
      <w:r>
        <w:t>https://suretest.vn/phuong-phap-hoc/cong-cu-tuyet-voi-de-tao-ra-cac-tro-choi-mo-phong-nhu-jeopardy-361.html</w:t>
      </w:r>
    </w:p>
    <w:p>
      <w:r>
        <w:t>https://suretest.vn/phuong-phap-hoc/cong-cu-tuyet-voi-de-tao-the-bingo-cho-lop-hoc-360.html</w:t>
      </w:r>
    </w:p>
    <w:p>
      <w:r>
        <w:t>https://suretest.vn/phuong-phap-hoc/10-ung-dung-tot-nhat-de-cai-thien-ky-nang-toan-hoc-cho-nguoi-lon-nam-2019-356.html</w:t>
      </w:r>
    </w:p>
    <w:p>
      <w:r>
        <w:t>https://suretest.vn/phuong-phap-hoc/8-ung-dung-may-tinh-tot-nhat-danh-cho-hoc-sinh-2019-355.html</w:t>
      </w:r>
    </w:p>
    <w:p>
      <w:r>
        <w:t>https://suretest.vn/phuong-phap-hoc/cac-nguon-cung-cap-mau-giao-an-cho-giao-vien-344.html</w:t>
      </w:r>
    </w:p>
    <w:p>
      <w:r>
        <w:t>https://suretest.vn/Forum/ListArticle/cong-cu-va-tien-ich-9.html</w:t>
      </w:r>
    </w:p>
    <w:p>
      <w:r>
        <w:t>https://whereby.com/</w:t>
      </w:r>
    </w:p>
    <w:p>
      <w:r>
        <w:t>https://play.google.com/store/apps/details?id=appear.in.app</w:t>
      </w:r>
    </w:p>
    <w:p>
      <w:r>
        <w:t>https://apps.apple.com/us/app/whereby-video-meetings/id878583078</w:t>
      </w:r>
    </w:p>
    <w:p>
      <w:r>
        <w:t>https://duo.google.com/about/</w:t>
      </w:r>
    </w:p>
    <w:p>
      <w:r>
        <w:t>https://play.google.com/store/apps/details?id=com.google.android.apps.tachyon</w:t>
      </w:r>
    </w:p>
    <w:p>
      <w:r>
        <w:t>https://apps.apple.com/app/apple-store/id1096918571</w:t>
      </w:r>
    </w:p>
    <w:p>
      <w:r>
        <w:t>https://www.freeconference.com/</w:t>
      </w:r>
    </w:p>
    <w:p>
      <w:r>
        <w:t>https://play.google.com/store/apps/details?id=com.freeconference.next</w:t>
      </w:r>
    </w:p>
    <w:p>
      <w:r>
        <w:t>https://apps.apple.com/us/app/freeconference-com/id986098765</w:t>
      </w:r>
    </w:p>
    <w:p>
      <w:r>
        <w:t>https://www.whatsapp.com/</w:t>
      </w:r>
    </w:p>
    <w:p>
      <w:r>
        <w:t>https://play.google.com/store/apps/details?id=com.whatsapp</w:t>
      </w:r>
    </w:p>
    <w:p>
      <w:r>
        <w:t>https://apps.apple.com/us/app/whatsapp-messenger/id310633997</w:t>
      </w:r>
    </w:p>
    <w:p>
      <w:r>
        <w:t>https://www.skype.com/en/</w:t>
      </w:r>
    </w:p>
    <w:p>
      <w:r>
        <w:t>https://microsoft.msafflnk.net/j92xe</w:t>
      </w:r>
    </w:p>
    <w:p>
      <w:r>
        <w:t>https://play.google.com/store/apps/details?id=com.skype.raider</w:t>
      </w:r>
    </w:p>
    <w:p>
      <w:r>
        <w:t>https://apps.apple.com/us/app/skype-for-iphone/id304878510</w:t>
      </w:r>
    </w:p>
    <w:p>
      <w:r>
        <w:t>https://play.google.com/store/apps/details?id=com.microsoft.office.lync15</w:t>
      </w:r>
    </w:p>
    <w:p>
      <w:r>
        <w:t>https://apps.apple.com/us/app/skype-for-business/id605841731</w:t>
      </w:r>
    </w:p>
    <w:p>
      <w:r>
        <w:t>https://support.apple.com/en-us/HT209022</w:t>
      </w:r>
    </w:p>
    <w:p>
      <w:r>
        <w:t>https://apps.apple.com/us/app/facetime/id1110145091</w:t>
      </w:r>
    </w:p>
    <w:p>
      <w:r>
        <w:t>https://www.freeconferencecall.com/</w:t>
      </w:r>
    </w:p>
    <w:p>
      <w:r>
        <w:t>https://play.google.com/store/apps/details?id=com.freeconferencecall.fccmeetingclient</w:t>
      </w:r>
    </w:p>
    <w:p>
      <w:r>
        <w:t>https://apps.apple.com/us/app/free-conference-call/id1076834814</w:t>
      </w:r>
    </w:p>
    <w:p>
      <w:r>
        <w:t>https://free.gotomeeting.com/</w:t>
      </w:r>
    </w:p>
    <w:p>
      <w:r>
        <w:t>https://play.google.com/store/apps/details?id=com.gotomeeting</w:t>
      </w:r>
    </w:p>
    <w:p>
      <w:r>
        <w:t>https://apps.apple.com/us/app/gotomeeting/id1239774423</w:t>
      </w:r>
    </w:p>
    <w:p>
      <w:r>
        <w:t>https://talky.io/</w:t>
      </w:r>
    </w:p>
    <w:p>
      <w:r>
        <w:t>https://meet.jit.si/</w:t>
      </w:r>
    </w:p>
    <w:p>
      <w:r>
        <w:t>https://play.google.com/store/apps/details?id=org.jitsi.meet</w:t>
      </w:r>
    </w:p>
    <w:p>
      <w:r>
        <w:t>https://apps.apple.com/us/app/jitsi-meet/id1165103905</w:t>
      </w:r>
    </w:p>
    <w:p>
      <w:r>
        <w:t>https://doctailieu.com/vo-nhat-kim-lan-c5670</w:t>
      </w:r>
    </w:p>
    <w:p>
      <w:r>
        <w:t>https://support.google.com/accounts/troubleshooter/2402620?#ts=2402553</w:t>
      </w:r>
    </w:p>
    <w:p>
      <w:r>
        <w:t>https://myaccount.google.com/</w:t>
      </w:r>
    </w:p>
    <w:p>
      <w:r>
        <w:t>https://accounts.google.com/signin/usernamerecovery?continue=https%3A%2F%2Fplus.google.com%2Fcommunities%2F106567160726657955662&amp;hl=vi</w:t>
      </w:r>
    </w:p>
    <w:p>
      <w:r>
        <w:t>https://accounts.google.com/AccountChooser?continue=https%3A%2F%2Fplus.google.com%2Fcommunities%2F106567160726657955662&amp;followup=https%3A%2F%2Fplus.google.com%2Fcommunities%2F106567160726657955662&amp;rip=1</w:t>
      </w:r>
    </w:p>
    <w:p>
      <w:r>
        <w:t>https://support.google.com/accounts?hl=vi</w:t>
      </w:r>
    </w:p>
    <w:p>
      <w:r>
        <w:t>https://suretest.vns#content</w:t>
      </w:r>
    </w:p>
    <w:p>
      <w:r>
        <w:t>https://suretest.vns./</w:t>
      </w:r>
    </w:p>
    <w:p>
      <w:r>
        <w:t>https://suretest.vns./products/</w:t>
      </w:r>
    </w:p>
    <w:p>
      <w:r>
        <w:t>https://suretest.vns./commitments/</w:t>
      </w:r>
    </w:p>
    <w:p>
      <w:r>
        <w:t>https://suretest.vns./stories/</w:t>
      </w:r>
    </w:p>
    <w:p>
      <w:r>
        <w:t>https://suretest.vns./stories/accelerating-equity-for-women/</w:t>
      </w:r>
    </w:p>
    <w:p>
      <w:r>
        <w:t>https://suretest.vnsproducts</w:t>
      </w:r>
    </w:p>
    <w:p>
      <w:r>
        <w:t>https://suretest.vnscommitments</w:t>
      </w:r>
    </w:p>
    <w:p>
      <w:r>
        <w:t>https://suretest.vnsstories</w:t>
      </w:r>
    </w:p>
    <w:p>
      <w:r>
        <w:t>https://careers.google.com/</w:t>
      </w:r>
    </w:p>
    <w:p>
      <w:r>
        <w:t>https://suretest.vnslocations/</w:t>
      </w:r>
    </w:p>
    <w:p>
      <w:r>
        <w:t>https://suretest.vnsour-story</w:t>
      </w:r>
    </w:p>
    <w:p>
      <w:r>
        <w:t>https://suretest.vns./contact-google/</w:t>
      </w:r>
    </w:p>
    <w:p>
      <w:r>
        <w:t>https://instagram.com/google/</w:t>
      </w:r>
    </w:p>
    <w:p>
      <w:r>
        <w:t>https://www.youtube.com/user/Google</w:t>
      </w:r>
    </w:p>
    <w:p>
      <w:r>
        <w:t>https://twitter.com/google</w:t>
      </w:r>
    </w:p>
    <w:p>
      <w:r>
        <w:t>https://www.facebook.com/Google</w:t>
      </w:r>
    </w:p>
    <w:p>
      <w:r>
        <w:t>https://www.linkedin.com/company/google</w:t>
      </w:r>
    </w:p>
    <w:p>
      <w:r>
        <w:t>https://abc.xyz/investor/</w:t>
      </w:r>
    </w:p>
    <w:p>
      <w:r>
        <w:t>https://suretest.vns./locations/</w:t>
      </w:r>
    </w:p>
    <w:p>
      <w:r>
        <w:t>https://www.blog.google/</w:t>
      </w:r>
    </w:p>
    <w:p>
      <w:r>
        <w:t>https://www.thinkwithgoogle.com/</w:t>
      </w:r>
    </w:p>
    <w:p>
      <w:r>
        <w:t>https://www.blog.google/press/</w:t>
      </w:r>
    </w:p>
    <w:p>
      <w:r>
        <w:t>https://www.google.com/permissions/</w:t>
      </w:r>
    </w:p>
    <w:p>
      <w:r>
        <w:t>https://www.google.com/about/appsecurity/</w:t>
      </w:r>
    </w:p>
    <w:p>
      <w:r>
        <w:t>https://www.google.com/about/software-principles.html</w:t>
      </w:r>
    </w:p>
    <w:p>
      <w:r>
        <w:t>https://www.google.com/about/unwanted-software-policy.html</w:t>
      </w:r>
    </w:p>
    <w:p>
      <w:r>
        <w:t>https://www.google.com/about/responsible-supply-chain/</w:t>
      </w:r>
    </w:p>
    <w:p>
      <w:r>
        <w:t>https://suretest.vns./extended-workforce/</w:t>
      </w:r>
    </w:p>
    <w:p>
      <w:r>
        <w:t>https://suretest.vns./community-guidelines</w:t>
      </w:r>
    </w:p>
    <w:p>
      <w:r>
        <w:t>https://suretest.vns./how-our-business-works/</w:t>
      </w:r>
    </w:p>
    <w:p>
      <w:r>
        <w:t>https://www.google.org</w:t>
      </w:r>
    </w:p>
    <w:p>
      <w:r>
        <w:t>https://sustainability.google</w:t>
      </w:r>
    </w:p>
    <w:p>
      <w:r>
        <w:t>https://crisisresponse.google/</w:t>
      </w:r>
    </w:p>
    <w:p>
      <w:r>
        <w:t>https://www.google.com/diversity/</w:t>
      </w:r>
    </w:p>
    <w:p>
      <w:r>
        <w:t>https://www.google.com/accessibility/</w:t>
      </w:r>
    </w:p>
    <w:p>
      <w:r>
        <w:t>https://transparencyreport.google.com</w:t>
      </w:r>
    </w:p>
    <w:p>
      <w:r>
        <w:t>https://wellbeing.google</w:t>
      </w:r>
    </w:p>
    <w:p>
      <w:r>
        <w:t>https://safety.google/</w:t>
      </w:r>
    </w:p>
    <w:p>
      <w:r>
        <w:t>https://support.google.com</w:t>
      </w:r>
    </w:p>
    <w:p>
      <w:r>
        <w:t>https://www.google.com/policies/privacy/</w:t>
      </w:r>
    </w:p>
    <w:p>
      <w:r>
        <w:t>https://www.google.com/policies/terms/</w:t>
      </w:r>
    </w:p>
    <w:p>
      <w:r>
        <w:t>https://www.google.com.vn/intl/vi/about/products</w:t>
      </w:r>
    </w:p>
    <w:p>
      <w:r>
        <w:t>https://accounts.google.com/ServiceLogin?passive=1209600&amp;continue=https://policies.google.com/privacy?gl%3DVN%26hl%3Dvi&amp;followup=https://policies.google.com/privacy?gl%3DVN%26hl%3Dvi&amp;hl=vi&amp;ec=GAZAoQQ</w:t>
      </w:r>
    </w:p>
    <w:p>
      <w:r>
        <w:t>https://suretest.vns?gl=VN&amp;hl=vi</w:t>
      </w:r>
    </w:p>
    <w:p>
      <w:r>
        <w:t>https://suretest.vnsprivacy?gl=VN&amp;hl=vi</w:t>
      </w:r>
    </w:p>
    <w:p>
      <w:r>
        <w:t>https://suretest.vnsterms?gl=VN&amp;hl=vi</w:t>
      </w:r>
    </w:p>
    <w:p>
      <w:r>
        <w:t>https://suretest.vnstechnologies?gl=VN&amp;hl=vi</w:t>
      </w:r>
    </w:p>
    <w:p>
      <w:r>
        <w:t>https://suretest.vnsfaq?gl=VN&amp;hl=vi</w:t>
      </w:r>
    </w:p>
    <w:p>
      <w:r>
        <w:t>https://www.google.com/?hl=vi</w:t>
      </w:r>
    </w:p>
    <w:p>
      <w:r>
        <w:t>https://suretest.vnsprivacy/frameworks?gl=VN&amp;hl=vi</w:t>
      </w:r>
    </w:p>
    <w:p>
      <w:r>
        <w:t>https://suretest.vnsprivacy/key-terms?gl=VN&amp;hl=vi</w:t>
      </w:r>
    </w:p>
    <w:p>
      <w:r>
        <w:t>https://suretest.vnsprivacy/google-partners?gl=VN&amp;hl=vi</w:t>
      </w:r>
    </w:p>
    <w:p>
      <w:r>
        <w:t>https://suretest.vnsprivacy/archive?gl=VN&amp;hl=vi</w:t>
      </w:r>
    </w:p>
    <w:p>
      <w:r>
        <w:t>https://myaccount.google.com/?hl=vi</w:t>
      </w:r>
    </w:p>
    <w:p>
      <w:r>
        <w:t>https://suretest.vnsprivacy?gl=VN&amp;hl=vi#intro</w:t>
      </w:r>
    </w:p>
    <w:p>
      <w:r>
        <w:t>https://suretest.vnsprivacy?gl=VN&amp;hl=vi#infocollect</w:t>
      </w:r>
    </w:p>
    <w:p>
      <w:r>
        <w:t>https://suretest.vnsprivacy?gl=VN&amp;hl=vi#whycollect</w:t>
      </w:r>
    </w:p>
    <w:p>
      <w:r>
        <w:t>https://suretest.vnsprivacy?gl=VN&amp;hl=vi#infochoices</w:t>
      </w:r>
    </w:p>
    <w:p>
      <w:r>
        <w:t>https://suretest.vnsprivacy?gl=VN&amp;hl=vi#infosharing</w:t>
      </w:r>
    </w:p>
    <w:p>
      <w:r>
        <w:t>https://suretest.vnsprivacy?gl=VN&amp;hl=vi#infosecurity</w:t>
      </w:r>
    </w:p>
    <w:p>
      <w:r>
        <w:t>https://suretest.vnsprivacy?gl=VN&amp;hl=vi#infodelete</w:t>
      </w:r>
    </w:p>
    <w:p>
      <w:r>
        <w:t>https://suretest.vnsprivacy?gl=VN&amp;hl=vi#inforetaining</w:t>
      </w:r>
    </w:p>
    <w:p>
      <w:r>
        <w:t>https://suretest.vnsprivacy?gl=VN&amp;hl=vi#enforcement</w:t>
      </w:r>
    </w:p>
    <w:p>
      <w:r>
        <w:t>https://suretest.vnsprivacy?gl=VN&amp;hl=vi#about</w:t>
      </w:r>
    </w:p>
    <w:p>
      <w:r>
        <w:t>https://suretest.vnsprivacy?gl=VN&amp;hl=vi#products</w:t>
      </w:r>
    </w:p>
    <w:p>
      <w:r>
        <w:t>https://myaccount.google.com/privacycheckup?utm_source=pp&amp;utm_medium=Promo-in-product&amp;utm_campaign=pp_intro&amp;hl=vi</w:t>
      </w:r>
    </w:p>
    <w:p>
      <w:r>
        <w:t>https://www.gstatic.com/policies/privacy/pdf/20220210/8e0kln2a/google_privacy_policy_vi.pdf</w:t>
      </w:r>
    </w:p>
    <w:p>
      <w:r>
        <w:t>https://suretest.vnsprivacy/key-terms?gl=VN&amp;hl=vi#key-terms</w:t>
      </w:r>
    </w:p>
    <w:p>
      <w:r>
        <w:t>https://support.google.com/policies?p=privpol_privts&amp;hl=vi</w:t>
      </w:r>
    </w:p>
    <w:p>
      <w:r>
        <w:t>https://suretest.vnsprivacy?gl=VN&amp;hl=vi#footnote-useful-ads</w:t>
      </w:r>
    </w:p>
    <w:p>
      <w:r>
        <w:t>https://suretest.vnsprivacy?gl=VN&amp;hl=vi#footnote-people-online</w:t>
      </w:r>
    </w:p>
    <w:p>
      <w:r>
        <w:t>https://suretest.vnsprivacy?gl=VN&amp;hl=vi#footnote-unique-id</w:t>
      </w:r>
    </w:p>
    <w:p>
      <w:r>
        <w:t>https://suretest.vnsprivacy?gl=VN&amp;hl=vi#footnote-device</w:t>
      </w:r>
    </w:p>
    <w:p>
      <w:r>
        <w:t>https://suretest.vnsprivacy?gl=VN&amp;hl=vi#footnote-personal-info</w:t>
      </w:r>
    </w:p>
    <w:p>
      <w:r>
        <w:t>https://suretest.vnsprivacy?gl=VN&amp;hl=vi#footnote-phone-number</w:t>
      </w:r>
    </w:p>
    <w:p>
      <w:r>
        <w:t>https://suretest.vnsprivacy?gl=VN&amp;hl=vi#footnote-payment-info</w:t>
      </w:r>
    </w:p>
    <w:p>
      <w:r>
        <w:t>https://suretest.vnsprivacy?gl=VN&amp;hl=vi#footnote-devices</w:t>
      </w:r>
    </w:p>
    <w:p>
      <w:r>
        <w:t>https://suretest.vnsprivacy?gl=VN&amp;hl=vi#footnote-ip</w:t>
      </w:r>
    </w:p>
    <w:p>
      <w:r>
        <w:t>https://suretest.vnsprivacy?gl=VN&amp;hl=vi#footnote-android-device</w:t>
      </w:r>
    </w:p>
    <w:p>
      <w:r>
        <w:t>https://support.google.com/android/answer/9021432?hl=vi</w:t>
      </w:r>
    </w:p>
    <w:p>
      <w:r>
        <w:t>https://support.google.com/accounts/answer/6078260?hl=vi</w:t>
      </w:r>
    </w:p>
    <w:p>
      <w:r>
        <w:t>https://suretest.vnsprivacy?gl=VN&amp;hl=vi#footnote-content-views</w:t>
      </w:r>
    </w:p>
    <w:p>
      <w:r>
        <w:t>https://suretest.vnsprivacy?gl=VN&amp;hl=vi#footnote-voice-audio-information</w:t>
      </w:r>
    </w:p>
    <w:p>
      <w:r>
        <w:t>https://suretest.vnsprivacy?gl=VN&amp;hl=vi#footnote-chrome-sync</w:t>
      </w:r>
    </w:p>
    <w:p>
      <w:r>
        <w:t>https://suretest.vnsprivacy?gl=VN&amp;hl=vi#footnote-calls-messages</w:t>
      </w:r>
    </w:p>
    <w:p>
      <w:r>
        <w:t>https://myaccount.google.com/?utm_source=pp&amp;hl=vi</w:t>
      </w:r>
    </w:p>
    <w:p>
      <w:r>
        <w:t>https://suretest.vnsprivacy?gl=VN&amp;hl=vi#footnote-sensor-data</w:t>
      </w:r>
    </w:p>
    <w:p>
      <w:r>
        <w:t>https://suretest.vnsprivacy?gl=VN&amp;hl=vi#footnote-near-device</w:t>
      </w:r>
    </w:p>
    <w:p>
      <w:r>
        <w:t>https://support.google.com/accounts?p=privpol_location&amp;hl=vi</w:t>
      </w:r>
    </w:p>
    <w:p>
      <w:r>
        <w:t>https://support.google.com/accounts?p=privpol_lochistory&amp;hl=vi</w:t>
      </w:r>
    </w:p>
    <w:p>
      <w:r>
        <w:t>https://suretest.vnstechnologies/location-data?gl=VN&amp;hl=vi</w:t>
      </w:r>
    </w:p>
    <w:p>
      <w:r>
        <w:t>https://suretest.vnsprivacy?gl=VN&amp;hl=vi#footnote-sources</w:t>
      </w:r>
    </w:p>
    <w:p>
      <w:r>
        <w:t>https://suretest.vnsprivacy?gl=VN&amp;hl=vi#footnote-against-abuse</w:t>
      </w:r>
    </w:p>
    <w:p>
      <w:r>
        <w:t>https://suretest.vnsprivacy?gl=VN&amp;hl=vi#footnote-ad-services</w:t>
      </w:r>
    </w:p>
    <w:p>
      <w:r>
        <w:t>https://suretest.vnsprivacy?gl=VN&amp;hl=vi#footnote-cookies</w:t>
      </w:r>
    </w:p>
    <w:p>
      <w:r>
        <w:t>https://suretest.vnsprivacy?gl=VN&amp;hl=vi#footnote-pixel</w:t>
      </w:r>
    </w:p>
    <w:p>
      <w:r>
        <w:t>https://suretest.vnsprivacy?gl=VN&amp;hl=vi#footnote-browser-storage</w:t>
      </w:r>
    </w:p>
    <w:p>
      <w:r>
        <w:t>https://suretest.vnsprivacy?gl=VN&amp;hl=vi#footnote-application-data-cache</w:t>
      </w:r>
    </w:p>
    <w:p>
      <w:r>
        <w:t>https://suretest.vnsprivacy?gl=VN&amp;hl=vi#footnote-server-logs</w:t>
      </w:r>
    </w:p>
    <w:p>
      <w:r>
        <w:t>https://suretest.vnsprivacy?gl=VN&amp;hl=vi#footnote-deliver-services</w:t>
      </w:r>
    </w:p>
    <w:p>
      <w:r>
        <w:t>https://suretest.vnsprivacy?gl=VN&amp;hl=vi#footnote-ensure-working</w:t>
      </w:r>
    </w:p>
    <w:p>
      <w:r>
        <w:t>https://suretest.vnsprivacy?gl=VN&amp;hl=vi#footnote-make-improvements</w:t>
      </w:r>
    </w:p>
    <w:p>
      <w:r>
        <w:t>https://suretest.vnsprivacy?gl=VN&amp;hl=vi#footnote-customized-search</w:t>
      </w:r>
    </w:p>
    <w:p>
      <w:r>
        <w:t>https://myaccount.google.com/security-checkup?utm_source=pp&amp;hl=vi</w:t>
      </w:r>
    </w:p>
    <w:p>
      <w:r>
        <w:t>https://suretest.vnsprivacy?gl=VN&amp;hl=vi#footnote-personalized-ads</w:t>
      </w:r>
    </w:p>
    <w:p>
      <w:r>
        <w:t>https://suretest.vnsprivacy?gl=VN&amp;hl=vi#footnote-sensitive-categories</w:t>
      </w:r>
    </w:p>
    <w:p>
      <w:r>
        <w:t>https://adssettings.google.com/?ref=privacy-policy&amp;hl=vi</w:t>
      </w:r>
    </w:p>
    <w:p>
      <w:r>
        <w:t>https://suretest.vnsprivacy?gl=VN&amp;hl=vi#footnote-link-info</w:t>
      </w:r>
    </w:p>
    <w:p>
      <w:r>
        <w:t>https://suretest.vnsprivacy?gl=VN&amp;hl=vi#footnote-safety-reliability</w:t>
      </w:r>
    </w:p>
    <w:p>
      <w:r>
        <w:t>https://suretest.vnsprivacy?gl=VN&amp;hl=vi#footnote-detect-abuse</w:t>
      </w:r>
    </w:p>
    <w:p>
      <w:r>
        <w:t>https://suretest.vnsprivacy?gl=VN&amp;hl=vi#footnote-algorithm</w:t>
      </w:r>
    </w:p>
    <w:p>
      <w:r>
        <w:t>https://suretest.vnsprivacy?gl=VN&amp;hl=vi#footnote-combine-info</w:t>
      </w:r>
    </w:p>
    <w:p>
      <w:r>
        <w:t>https://suretest.vnsprivacy?gl=VN&amp;hl=vi#footnote-other-sites</w:t>
      </w:r>
    </w:p>
    <w:p>
      <w:r>
        <w:t>https://myaccount.google.com/privacycheckup?utm_source=pp&amp;utm_medium=Promo-in-product&amp;utm_campaign=pp_body&amp;hl=vi</w:t>
      </w:r>
    </w:p>
    <w:p>
      <w:r>
        <w:t>https://suretest.vnstechnologies/product-privacy?gl=VN&amp;hl=vi</w:t>
      </w:r>
    </w:p>
    <w:p>
      <w:r>
        <w:t>https://support.google.com/websearch/answer/54068?hl=vi#zippy=%2Cinfo-about-your-browsing-and-other-activity-on-sites-apps-and-devices-that-use-google-services</w:t>
      </w:r>
    </w:p>
    <w:p>
      <w:r>
        <w:t>https://myaccount.google.com/activitycontrols?utm_source=pp&amp;hl=vi</w:t>
      </w:r>
    </w:p>
    <w:p>
      <w:r>
        <w:t>https://suretest.vnsprivacy?gl=VN&amp;hl=vi#footnote-partner</w:t>
      </w:r>
    </w:p>
    <w:p>
      <w:r>
        <w:t>https://myaccount.google.com/profile?utm_source=pp&amp;hl=vi</w:t>
      </w:r>
    </w:p>
    <w:p>
      <w:r>
        <w:t>https://myaccount.google.com/shared-endorsements?utm_source=pp&amp;hl=vi</w:t>
      </w:r>
    </w:p>
    <w:p>
      <w:r>
        <w:t>https://suretest.vnstechnologies/partner-sites?gl=VN&amp;hl=vi&amp;hl=vi</w:t>
      </w:r>
    </w:p>
    <w:p>
      <w:r>
        <w:t>https://myactivity.google.com/myactivity?utm_source=pp&amp;hl=vi</w:t>
      </w:r>
    </w:p>
    <w:p>
      <w:r>
        <w:t>https://myaccount.google.com/dashboard?utm_source=pp&amp;hl=vi</w:t>
      </w:r>
    </w:p>
    <w:p>
      <w:r>
        <w:t>https://myaccount.google.com/personal-info?utm_source=pp&amp;hl=vi</w:t>
      </w:r>
    </w:p>
    <w:p>
      <w:r>
        <w:t>https://www.google.com/history/optout?utm_source=pp&amp;hl=vi</w:t>
      </w:r>
    </w:p>
    <w:p>
      <w:r>
        <w:t>https://www.youtube.com/feed/history/search_history?utm_source=pp&amp;hl=vi</w:t>
      </w:r>
    </w:p>
    <w:p>
      <w:r>
        <w:t>https://www.youtube.com/feed/history?utm_source=pp&amp;hl=vi</w:t>
      </w:r>
    </w:p>
    <w:p>
      <w:r>
        <w:t>https://takeout.google.com/?utm_source=pp&amp;hl=vi</w:t>
      </w:r>
    </w:p>
    <w:p>
      <w:r>
        <w:t>https://support.google.com/legal?p=privpol_remove&amp;hl=vi</w:t>
      </w:r>
    </w:p>
    <w:p>
      <w:r>
        <w:t>https://suretest.vnsprivacy?gl=VN&amp;hl=vi#footnote-delete-specific</w:t>
      </w:r>
    </w:p>
    <w:p>
      <w:r>
        <w:t>https://myactivity.google.com/?utm_source=pp&amp;hl=vi</w:t>
      </w:r>
    </w:p>
    <w:p>
      <w:r>
        <w:t>https://myaccount.google.com/deleteservices?utm_source=pp&amp;hl=vi</w:t>
      </w:r>
    </w:p>
    <w:p>
      <w:r>
        <w:t>https://myaccount.google.com/deleteaccount?utm_source=pp&amp;hl=vi</w:t>
      </w:r>
    </w:p>
    <w:p>
      <w:r>
        <w:t>https://myaccount.google.com/delete-services-or-account?utm_source=pp&amp;hl=vi</w:t>
      </w:r>
    </w:p>
    <w:p>
      <w:r>
        <w:t>https://myaccount.google.com/inactive?utm_source=pp&amp;hl=vi</w:t>
      </w:r>
    </w:p>
    <w:p>
      <w:r>
        <w:t>https://suretest.vnsprivacy?gl=VN&amp;hl=vi#footnote-rely-on-cookies</w:t>
      </w:r>
    </w:p>
    <w:p>
      <w:r>
        <w:t>https://support.google.com/websearch?p=privpol_locserp&amp;hl=vi</w:t>
      </w:r>
    </w:p>
    <w:p>
      <w:r>
        <w:t>https://support.google.com/accounts?p=privpol_endorse&amp;hl=vi</w:t>
      </w:r>
    </w:p>
    <w:p>
      <w:r>
        <w:t>https://support.google.com/googlehome?p=privpol_homedata&amp;hl=vi</w:t>
      </w:r>
    </w:p>
    <w:p>
      <w:r>
        <w:t>https://suretest.vnsprivacy?gl=VN&amp;hl=vi#footnote-sensitive-info</w:t>
      </w:r>
    </w:p>
    <w:p>
      <w:r>
        <w:t>https://support.google.com/a?p=privpol_admin&amp;hl=vi</w:t>
      </w:r>
    </w:p>
    <w:p>
      <w:r>
        <w:t>https://suretest.vnsprivacy?gl=VN&amp;hl=vi#footnote-affiliates</w:t>
      </w:r>
    </w:p>
    <w:p>
      <w:r>
        <w:t>https://suretest.vnsprivacy?gl=VN&amp;hl=vi#footnote-legal</w:t>
      </w:r>
    </w:p>
    <w:p>
      <w:r>
        <w:t>https://transparencyreport.google.com/user-data/overview?hl=vi</w:t>
      </w:r>
    </w:p>
    <w:p>
      <w:r>
        <w:t>https://suretest.vnsprivacy?gl=VN&amp;hl=vi#footnote-info</w:t>
      </w:r>
    </w:p>
    <w:p>
      <w:r>
        <w:t>https://suretest.vnsprivacy?gl=VN&amp;hl=vi#footnote-trends</w:t>
      </w:r>
    </w:p>
    <w:p>
      <w:r>
        <w:t>https://suretest.vnsprivacy?gl=VN&amp;hl=vi#footnote-specific-partners</w:t>
      </w:r>
    </w:p>
    <w:p>
      <w:r>
        <w:t>https://safebrowsing.google.com/?utm_source=pp&amp;hl=vi</w:t>
      </w:r>
    </w:p>
    <w:p>
      <w:r>
        <w:t>https://www.google.com/landing/2step/?utm_source=pp&amp;hl=vi</w:t>
      </w:r>
    </w:p>
    <w:p>
      <w:r>
        <w:t>https://myactivity.google.com/myactivity?hl=vi</w:t>
      </w:r>
    </w:p>
    <w:p>
      <w:r>
        <w:t>https://support.google.com/accounts/answer/465?authuser=0&amp;hl=vi#auto-delete</w:t>
      </w:r>
    </w:p>
    <w:p>
      <w:r>
        <w:t>https://suretest.vnstechnologies/ads?gl=VN&amp;hl=vi</w:t>
      </w:r>
    </w:p>
    <w:p>
      <w:r>
        <w:t>https://suretest.vnstechnologies/retention?gl=VN&amp;hl=vi</w:t>
      </w:r>
    </w:p>
    <w:p>
      <w:r>
        <w:t>https://suretest.vnsprivacy?gl=VN&amp;hl=vi#footnote-servers</w:t>
      </w:r>
    </w:p>
    <w:p>
      <w:r>
        <w:t>https://www.google.com/chrome/intl/vi/privacy.html</w:t>
      </w:r>
    </w:p>
    <w:p>
      <w:r>
        <w:t>https://payments.google.com/legaldocument?family=0.privacynotice&amp;hl=vi</w:t>
      </w:r>
    </w:p>
    <w:p>
      <w:r>
        <w:t>https://fiber.google.com/legal/privacy.html</w:t>
      </w:r>
    </w:p>
    <w:p>
      <w:r>
        <w:t>https://fi.google.com/about/tos/#project-fi-privacy-notice</w:t>
      </w:r>
    </w:p>
    <w:p>
      <w:r>
        <w:t>https://workspace.google.com/terms/education_privacy.html</w:t>
      </w:r>
    </w:p>
    <w:p>
      <w:r>
        <w:t>https://readalong.google/intl/vi_VN/privacy</w:t>
      </w:r>
    </w:p>
    <w:p>
      <w:r>
        <w:t>https://kids.youtube.com/privacynotice</w:t>
      </w:r>
    </w:p>
    <w:p>
      <w:r>
        <w:t>https://families.google.com/familylink/privacy/child-policy/</w:t>
      </w:r>
    </w:p>
    <w:p>
      <w:r>
        <w:t>https://families.google.com/familylink/privacy/child-disclosure/?hl=vi</w:t>
      </w:r>
    </w:p>
    <w:p>
      <w:r>
        <w:t>https://assistant.google.com/privacy-notice-childrens-features/?hl=vi</w:t>
      </w:r>
    </w:p>
    <w:p>
      <w:r>
        <w:t>https://cloud.google.com/terms/cloud-privacy-notice?hl=vi</w:t>
      </w:r>
    </w:p>
    <w:p>
      <w:r>
        <w:t>https://www.google.com/intl/vi/safetycenter/</w:t>
      </w:r>
    </w:p>
    <w:p>
      <w:r>
        <w:t>https://www.google.com/policies/privacy/teens/?hl=vi</w:t>
      </w:r>
    </w:p>
    <w:p>
      <w:r>
        <w:t>https://suretest.vnstechnologies/cookies?gl=VN&amp;hl=vi</w:t>
      </w:r>
    </w:p>
    <w:p>
      <w:r>
        <w:t>https://suretest.vnstechnologies/pattern-recognition?gl=VN&amp;hl=vi</w:t>
      </w:r>
    </w:p>
    <w:p>
      <w:r>
        <w:t>https://suretest.vnstechnologies/partner-sites?gl=VN&amp;hl=vi</w:t>
      </w:r>
    </w:p>
    <w:p>
      <w:r>
        <w:t>https://privacy.google.com/businesses/affiliates?hl=vi</w:t>
      </w:r>
    </w:p>
    <w:p>
      <w:r>
        <w:t>https://support.google.com/blogger?p=privpol_blog&amp;hl=vi</w:t>
      </w:r>
    </w:p>
    <w:p>
      <w:r>
        <w:t>https://support.google.com/sites?p=privpol_delete&amp;hl=vi</w:t>
      </w:r>
    </w:p>
    <w:p>
      <w:r>
        <w:t>https://support.google.com/googleplay?p=privpol_review&amp;hl=vi</w:t>
      </w:r>
    </w:p>
    <w:p>
      <w:r>
        <w:t>https://www.google.com/about/datacenters/inside/locations?hl=vi</w:t>
      </w:r>
    </w:p>
    <w:p>
      <w:r>
        <w:t>https://support.google.com/accounts?p=privpol_whyad&amp;hl=vi</w:t>
      </w:r>
    </w:p>
    <w:p>
      <w:r>
        <w:t>https://support.google.com/analytics?p=privpol_data&amp;hl=vi</w:t>
      </w:r>
    </w:p>
    <w:p>
      <w:r>
        <w:t>https://support.google.com/adwordspolicy?p=privpol_p13nad&amp;hl=vi</w:t>
      </w:r>
    </w:p>
    <w:p>
      <w:r>
        <w:t>https://suretest.vnstechnologies/cookies?gl=VN&amp;hl=vi#types-of-cookies</w:t>
      </w:r>
    </w:p>
    <w:p>
      <w:r>
        <w:t>https://support.google.com/mail?p=privpol_signinactivity&amp;hl=vi</w:t>
      </w:r>
    </w:p>
    <w:p>
      <w:r>
        <w:t>https://support.google.com/chrome?p=privpol_chrsync&amp;hl=vi</w:t>
      </w:r>
    </w:p>
    <w:p>
      <w:r>
        <w:t>https://support.google.com/trends?p=privpol_about&amp;hl=vi</w:t>
      </w:r>
    </w:p>
    <w:p>
      <w:r>
        <w:t>https://support.google.com/accounts?p=privpol_controlads&amp;hl=vi</w:t>
      </w:r>
    </w:p>
    <w:p>
      <w:r>
        <w:t>https://support.google.com/websearch?p=privpol_privresults&amp;hl=vi</w:t>
      </w:r>
    </w:p>
    <w:p>
      <w:r>
        <w:t>https://support.google.com/accounts?p=autocontacts&amp;hl=vi</w:t>
      </w:r>
    </w:p>
    <w:p>
      <w:r>
        <w:t>https://support.google.com/websearch?p=privpol_feed&amp;hl=vi</w:t>
      </w:r>
    </w:p>
    <w:p>
      <w:r>
        <w:t>https://support.google.com/googlehome?p=privpol_actions&amp;hl=vi</w:t>
      </w:r>
    </w:p>
    <w:p>
      <w:r>
        <w:t>https://support.google.com/websearch?p=privpol_searchactivity&amp;hl=vi</w:t>
      </w:r>
    </w:p>
    <w:p>
      <w:r>
        <w:t>https://support.google.com/websearch?p=privpol_incognito&amp;hl=vi</w:t>
      </w:r>
    </w:p>
    <w:p>
      <w:r>
        <w:t>https://contacts.google.com?hl=vi</w:t>
      </w:r>
    </w:p>
    <w:p>
      <w:r>
        <w:t>https://support.google.com/photos?p=privpol_manage&amp;hl=vi</w:t>
      </w:r>
    </w:p>
    <w:p>
      <w:r>
        <w:t>https://support.google.com/accounts?p=privpol_phone&amp;hl=vi</w:t>
      </w:r>
    </w:p>
    <w:p>
      <w:r>
        <w:t>https://support.google.com/android/answer/10546414?hl=vi</w:t>
      </w:r>
    </w:p>
    <w:p>
      <w:r>
        <w:t>https://support.google.com/accounts?p=privpol_agereq&amp;hl=vi</w:t>
      </w:r>
    </w:p>
    <w:p>
      <w:r>
        <w:t>https://support.google.com/websearch/answer/6030020?hl=vi#zippy=%2Chow-audio-recordings-are-saved</w:t>
      </w:r>
    </w:p>
    <w:p>
      <w:r>
        <w:t>https://support.google.com/accounts?p=privpol_androidloc&amp;hl=vi</w:t>
      </w:r>
    </w:p>
    <w:p>
      <w:r>
        <w:t>https://www.google.com/</w:t>
      </w:r>
    </w:p>
    <w:p>
      <w:r>
        <w:t>https://about.google/</w:t>
      </w:r>
    </w:p>
    <w:p>
      <w:r>
        <w:t>https://accounts.google.com/ServiceLogin?passive=1209600&amp;continue=https://policies.google.com/terms?gl%3DVN%26hl%3Dvi&amp;followup=https://policies.google.com/terms?gl%3DVN%26hl%3Dvi&amp;hl=vi&amp;ec=GAZAoQQ</w:t>
      </w:r>
    </w:p>
    <w:p>
      <w:r>
        <w:t>https://suretest.vnsterms/archive?gl=VN&amp;hl=vi</w:t>
      </w:r>
    </w:p>
    <w:p>
      <w:r>
        <w:t>https://suretest.vnsterms/definitions?gl=VN&amp;hl=vi</w:t>
      </w:r>
    </w:p>
    <w:p>
      <w:r>
        <w:t>https://suretest.vnsterms/service-specific?gl=VN&amp;hl=vi</w:t>
      </w:r>
    </w:p>
    <w:p>
      <w:r>
        <w:t>https://suretest.vnsterms/information-requests?gl=VN&amp;hl=vi</w:t>
      </w:r>
    </w:p>
    <w:p>
      <w:r>
        <w:t>https://suretest.vnsterms?gl=VN&amp;hl=vi#toc-intro</w:t>
      </w:r>
    </w:p>
    <w:p>
      <w:r>
        <w:t>https://suretest.vnsterms?gl=VN&amp;hl=vi#toc-relationship</w:t>
      </w:r>
    </w:p>
    <w:p>
      <w:r>
        <w:t>https://suretest.vnsterms?gl=VN&amp;hl=vi#toc-using</w:t>
      </w:r>
    </w:p>
    <w:p>
      <w:r>
        <w:t>https://suretest.vnsterms?gl=VN&amp;hl=vi#toc-content</w:t>
      </w:r>
    </w:p>
    <w:p>
      <w:r>
        <w:t>https://suretest.vnsterms?gl=VN&amp;hl=vi#toc-software</w:t>
      </w:r>
    </w:p>
    <w:p>
      <w:r>
        <w:t>https://suretest.vnsterms?gl=VN&amp;hl=vi#toc-problems</w:t>
      </w:r>
    </w:p>
    <w:p>
      <w:r>
        <w:t>https://suretest.vnsterms?gl=VN&amp;hl=vi#toc-about</w:t>
      </w:r>
    </w:p>
    <w:p>
      <w:r>
        <w:t>https://www.gstatic.com/policies/terms/pdf/20220105/it7r24p9/google_terms_of_service_vi.pdf</w:t>
      </w:r>
    </w:p>
    <w:p>
      <w:r>
        <w:t>https://suretest.vnsterms?gl=VN&amp;hl=vi#footnote-country-version</w:t>
      </w:r>
    </w:p>
    <w:p>
      <w:r>
        <w:t>https://suretest.vnsterms?gl=VN&amp;hl=vi#footnote-services</w:t>
      </w:r>
    </w:p>
    <w:p>
      <w:r>
        <w:t>https://about.google/intl/vi_VN/how-our-business-works</w:t>
      </w:r>
    </w:p>
    <w:p>
      <w:r>
        <w:t>https://www.google.com/about/philosophy.html?hl=vi</w:t>
      </w:r>
    </w:p>
    <w:p>
      <w:r>
        <w:t>https://suretest.vnsterms?gl=VN&amp;hl=vi#toc-what-you-expect</w:t>
      </w:r>
    </w:p>
    <w:p>
      <w:r>
        <w:t>https://suretest.vnsterms?gl=VN&amp;hl=vi#toc-what-we-expect</w:t>
      </w:r>
    </w:p>
    <w:p>
      <w:r>
        <w:t>https://support.google.com/accounts/answer/1350409?hl=vi</w:t>
      </w:r>
    </w:p>
    <w:p>
      <w:r>
        <w:t>https://suretest.vnsterms?gl=VN&amp;hl=vi#footnote-affiliates</w:t>
      </w:r>
    </w:p>
    <w:p>
      <w:r>
        <w:t>https://suretest.vnsterms?gl=VN&amp;hl=vi#footnote-your-content</w:t>
      </w:r>
    </w:p>
    <w:p>
      <w:r>
        <w:t>https://takeout.google.com/settings/takeout?hl=vi</w:t>
      </w:r>
    </w:p>
    <w:p>
      <w:r>
        <w:t>https://support.google.com/legal/topic/4558877?hl=vi</w:t>
      </w:r>
    </w:p>
    <w:p>
      <w:r>
        <w:t>https://safety.google?hl=vi</w:t>
      </w:r>
    </w:p>
    <w:p>
      <w:r>
        <w:t>https://suretest.vns/?gl=VN&amp;hl=vi</w:t>
      </w:r>
    </w:p>
    <w:p>
      <w:r>
        <w:t>https://suretest.vnsterms?gl=VN&amp;hl=vi#footnote-intellectual-property-rights</w:t>
      </w:r>
    </w:p>
    <w:p>
      <w:r>
        <w:t>https://support.google.com/groups/answer/81275?hl=vi</w:t>
      </w:r>
    </w:p>
    <w:p>
      <w:r>
        <w:t>https://suretest.vnsterms?gl=VN&amp;hl=vi#taking-action</w:t>
      </w:r>
    </w:p>
    <w:p>
      <w:r>
        <w:t>https://suretest.vnsterms?gl=VN&amp;hl=vi#toc-service-related-comm</w:t>
      </w:r>
    </w:p>
    <w:p>
      <w:r>
        <w:t>https://suretest.vnsterms?gl=VN&amp;hl=vi#toc-purpose</w:t>
      </w:r>
    </w:p>
    <w:p>
      <w:r>
        <w:t>https://adssettings.google.com?ref=ps-terms&amp;hl=vi</w:t>
      </w:r>
    </w:p>
    <w:p>
      <w:r>
        <w:t>https://support.google.com/accounts/answer/27441?hl=vi</w:t>
      </w:r>
    </w:p>
    <w:p>
      <w:r>
        <w:t>https://myaccount.google.com/security-checkup?hl=vi</w:t>
      </w:r>
    </w:p>
    <w:p>
      <w:r>
        <w:t>https://suretest.vnsterms?gl=VN&amp;hl=vi#footnote-organization</w:t>
      </w:r>
    </w:p>
    <w:p>
      <w:r>
        <w:t>https://suretest.vnsterms?gl=VN&amp;hl=vi#toc-permission</w:t>
      </w:r>
    </w:p>
    <w:p>
      <w:r>
        <w:t>https://suretest.vnsterms?gl=VN&amp;hl=vi#toc-removing</w:t>
      </w:r>
    </w:p>
    <w:p>
      <w:r>
        <w:t>https://support.google.com/legal/answer/3110420?hl=vi</w:t>
      </w:r>
    </w:p>
    <w:p>
      <w:r>
        <w:t>https://suretest.vnsterms?gl=VN&amp;hl=vi#footnote-copyright</w:t>
      </w:r>
    </w:p>
    <w:p>
      <w:r>
        <w:t>https://www.google.com/permissions?hl=vi</w:t>
      </w:r>
    </w:p>
    <w:p>
      <w:r>
        <w:t>https://suretest.vnsterms?gl=VN&amp;hl=vi#footnote-warranty</w:t>
      </w:r>
    </w:p>
    <w:p>
      <w:r>
        <w:t>https://suretest.vnsterms?gl=VN&amp;hl=vi#toc-warranty</w:t>
      </w:r>
    </w:p>
    <w:p>
      <w:r>
        <w:t>https://suretest.vnsterms?gl=VN&amp;hl=vi#footnote-liability</w:t>
      </w:r>
    </w:p>
    <w:p>
      <w:r>
        <w:t>https://suretest.vnsterms?gl=VN&amp;hl=vi#footnote-business-user</w:t>
      </w:r>
    </w:p>
    <w:p>
      <w:r>
        <w:t>https://suretest.vnsterms?gl=VN&amp;hl=vi#footnote-indemnify</w:t>
      </w:r>
    </w:p>
    <w:p>
      <w:r>
        <w:t>https://support.google.com/accounts/answer/40695?hl=vi</w:t>
      </w:r>
    </w:p>
    <w:p>
      <w:r>
        <w:t>https://www.google.com/tools/feedback?hl=vi</w:t>
      </w:r>
    </w:p>
    <w:p>
      <w:r>
        <w:t>https://www.google.com/contact?hl=vi</w:t>
      </w:r>
    </w:p>
    <w:p>
      <w:r>
        <w:t>https://suretest.vnsterms/definitions?gl=VN&amp;hl=vi#toc-terms-affiliates</w:t>
      </w:r>
    </w:p>
    <w:p>
      <w:r>
        <w:t>https://suretest.vnsterms/definitions?gl=VN&amp;hl=vi#toc-terms-services</w:t>
      </w:r>
    </w:p>
    <w:p>
      <w:r>
        <w:t>https://accounts.google.com/ServiceLogin?hl=vi&amp;continue=https://policies.google.com/terms?gl%3DVN%26hl%3Dvi</w:t>
      </w:r>
    </w:p>
    <w:p>
      <w:r>
        <w:t>https://suretest.vns/?tab=uu</w:t>
      </w:r>
    </w:p>
    <w:p>
      <w:r>
        <w:t>https://suretest.vns/accounts</w:t>
      </w:r>
    </w:p>
    <w:p>
      <w:r>
        <w:t>https://www.google.com.vn/intl/vi/about/products?tab=uh</w:t>
      </w:r>
    </w:p>
    <w:p>
      <w:r>
        <w:t>https://accounts.google.com/ServiceLogin?hl=vi&amp;passive=true&amp;continue=http://support.google.com/accounts/%3Fhl%3Dvi&amp;ec=GAZAdQ</w:t>
      </w:r>
    </w:p>
    <w:p>
      <w:r>
        <w:t>https://suretest.vns/accounts/?hl=vi</w:t>
      </w:r>
    </w:p>
    <w:p>
      <w:r>
        <w:t>https://suretest.vns/accounts/community?hl=vi</w:t>
      </w:r>
    </w:p>
    <w:p>
      <w:r>
        <w:t>https://suretest.vns//myaccount.google.com/</w:t>
      </w:r>
    </w:p>
    <w:p>
      <w:r>
        <w:t>https://suretest.vns//www.google.com/intl/vi/privacy.html</w:t>
      </w:r>
    </w:p>
    <w:p>
      <w:r>
        <w:t>https://www.google.com/accounts/TOS</w:t>
      </w:r>
    </w:p>
    <w:p>
      <w:r>
        <w:t>https://suretest.vns/accounts/answer/27441?hl=vi&amp;ref_topic=3382296</w:t>
      </w:r>
    </w:p>
    <w:p>
      <w:r>
        <w:t>https://suretest.vns/accounts/answer/32040?hl=vi&amp;ref_topic=3382296</w:t>
      </w:r>
    </w:p>
    <w:p>
      <w:r>
        <w:t>https://suretest.vns/accounts/answer/114129?hl=vi&amp;ref_topic=3382296</w:t>
      </w:r>
    </w:p>
    <w:p>
      <w:r>
        <w:t>https://suretest.vns/accounts/answer/6304920?hl=vi&amp;ref_topic=3382296</w:t>
      </w:r>
    </w:p>
    <w:p>
      <w:r>
        <w:t>https://suretest.vns/accounts/answer/58585?hl=vi&amp;ref_topic=3382296</w:t>
      </w:r>
    </w:p>
    <w:p>
      <w:r>
        <w:t>https://suretest.vns/accounts/answer/3265955?hl=vi&amp;ref_topic=3382296</w:t>
      </w:r>
    </w:p>
    <w:p>
      <w:r>
        <w:t>https://suretest.vns/accounts/answer/3118687?hl=vi&amp;ref_topic=3382296</w:t>
      </w:r>
    </w:p>
    <w:p>
      <w:r>
        <w:t>https://suretest.vns/accounts/answer/183723?hl=vi&amp;ref_topic=3382296</w:t>
      </w:r>
    </w:p>
    <w:p>
      <w:r>
        <w:t>https://suretest.vns/accounts/answer/61416?hl=vi&amp;ref_topic=3382296</w:t>
      </w:r>
    </w:p>
    <w:p>
      <w:r>
        <w:t>https://suretest.vns/accounts/answer/7682439?hl=vi&amp;ref_topic=3382296</w:t>
      </w:r>
    </w:p>
    <w:p>
      <w:r>
        <w:t>https://suretest.vns/accounts/answer/54068?hl=vi&amp;ref_topic=3382296</w:t>
      </w:r>
    </w:p>
    <w:p>
      <w:r>
        <w:t>https://suretest.vns/accounts/answer/2662856?hl=vi&amp;ref_topic=3382296</w:t>
      </w:r>
    </w:p>
    <w:p>
      <w:r>
        <w:t>https://suretest.vns/accounts/answer/7684753?hl=vi&amp;ref_topic=3382254</w:t>
      </w:r>
    </w:p>
    <w:p>
      <w:r>
        <w:t>https://suretest.vns/accounts/topic/7189121?hl=vi&amp;ref_topic=3382254</w:t>
      </w:r>
    </w:p>
    <w:p>
      <w:r>
        <w:t>https://suretest.vns/accounts/topic/7188671?hl=vi&amp;ref_topic=3382254</w:t>
      </w:r>
    </w:p>
    <w:p>
      <w:r>
        <w:t>https://suretest.vns/accounts/topic/7189720?hl=vi&amp;ref_topic=3382254</w:t>
      </w:r>
    </w:p>
    <w:p>
      <w:r>
        <w:t>https://suretest.vns/accounts/topic/7189042?hl=vi&amp;ref_topic=3382254</w:t>
      </w:r>
    </w:p>
    <w:p>
      <w:r>
        <w:t>https://suretest.vns/accounts/answer/3036546?hl=vi&amp;ref_topic=3382254</w:t>
      </w:r>
    </w:p>
    <w:p>
      <w:r>
        <w:t>https://suretest.vns/accounts/topic/7189122?hl=vi&amp;ref_topic=3382254</w:t>
      </w:r>
    </w:p>
    <w:p>
      <w:r>
        <w:t>https://suretest.vns/accounts/topic/7188761?hl=vi&amp;ref_topic=3382254</w:t>
      </w:r>
    </w:p>
    <w:p>
      <w:r>
        <w:t>https://suretest.vns/accounts/answer/32047?hl=vi&amp;ref_topic=3382254</w:t>
      </w:r>
    </w:p>
    <w:p>
      <w:r>
        <w:t>https://suretest.vns/accounts/answer/7682439?hl=vi&amp;ref_topic=3382255</w:t>
      </w:r>
    </w:p>
    <w:p>
      <w:r>
        <w:t>https://suretest.vns/accounts/answer/7299973?hl=vi&amp;ref_topic=3382255</w:t>
      </w:r>
    </w:p>
    <w:p>
      <w:r>
        <w:t>https://suretest.vns/accounts/answer/6294825?hl=vi&amp;ref_topic=3382255</w:t>
      </w:r>
    </w:p>
    <w:p>
      <w:r>
        <w:t>https://suretest.vns/accounts/answer/6236295?hl=vi&amp;ref_topic=3382255</w:t>
      </w:r>
    </w:p>
    <w:p>
      <w:r>
        <w:t>https://suretest.vns/accounts/answer/9412469?hl=vi&amp;ref_topic=3382255</w:t>
      </w:r>
    </w:p>
    <w:p>
      <w:r>
        <w:t>https://suretest.vns/accounts/answer/41078?hl=vi&amp;ref_topic=3382255</w:t>
      </w:r>
    </w:p>
    <w:p>
      <w:r>
        <w:t>https://suretest.vns/accounts/troubleshooter/2402620?hl=vi&amp;ref_topic=3382255</w:t>
      </w:r>
    </w:p>
    <w:p>
      <w:r>
        <w:t>https://suretest.vns/accounts/troubleshooter/3178296?hl=vi&amp;ref_topic=3382255</w:t>
      </w:r>
    </w:p>
    <w:p>
      <w:r>
        <w:t>https://suretest.vns/accounts/topic/7189123?hl=vi&amp;ref_topic=3382253</w:t>
      </w:r>
    </w:p>
    <w:p>
      <w:r>
        <w:t>https://suretest.vns/accounts/topic/7189195?hl=vi&amp;ref_topic=3382253</w:t>
      </w:r>
    </w:p>
    <w:p>
      <w:r>
        <w:t>https://suretest.vns/accounts/topic/9264881?hl=vi&amp;ref_topic=3382253</w:t>
      </w:r>
    </w:p>
    <w:p>
      <w:r>
        <w:t>https://suretest.vns/accounts/topic/7188673?hl=vi&amp;ref_topic=3382253</w:t>
      </w:r>
    </w:p>
    <w:p>
      <w:r>
        <w:t>https://suretest.vns/accounts/topic/7188760?hl=vi&amp;ref_topic=3382253</w:t>
      </w:r>
    </w:p>
    <w:p>
      <w:r>
        <w:t>https://suretest.vns/accounts/topic/7188674?hl=vi&amp;ref_topic=6152259</w:t>
      </w:r>
    </w:p>
    <w:p>
      <w:r>
        <w:t>https://suretest.vns/accounts/topic/10057938?hl=vi&amp;ref_topic=6152259</w:t>
      </w:r>
    </w:p>
    <w:p>
      <w:r>
        <w:t>https://suretest.vns/accounts/topic/7188760?hl=vi&amp;ref_topic=6152259</w:t>
      </w:r>
    </w:p>
    <w:p>
      <w:r>
        <w:t>https://suretest.vns/accounts/topic/10057434?hl=vi&amp;ref_topic=6152259</w:t>
      </w:r>
    </w:p>
    <w:p>
      <w:r>
        <w:t>https://suretest.vns/accounts/topic/10057533?hl=vi&amp;ref_topic=6152259</w:t>
      </w:r>
    </w:p>
    <w:p>
      <w:r>
        <w:t>https://suretest.vns/accounts/answer/7682439?hl=vi&amp;ref_topic=3382297</w:t>
      </w:r>
    </w:p>
    <w:p>
      <w:r>
        <w:t>https://suretest.vns/accounts/answer/7299973?hl=vi&amp;ref_topic=3382297</w:t>
      </w:r>
    </w:p>
    <w:p>
      <w:r>
        <w:t>https://suretest.vns/accounts/answer/6294825?hl=vi&amp;ref_topic=3382297</w:t>
      </w:r>
    </w:p>
    <w:p>
      <w:r>
        <w:t>https://suretest.vns/accounts/topic/7189049?hl=vi&amp;ref_topic=3382297</w:t>
      </w:r>
    </w:p>
    <w:p>
      <w:r>
        <w:t>https://suretest.vns/accounts/topic/2400093?hl=vi&amp;ref_topic=3382297</w:t>
      </w:r>
    </w:p>
    <w:p>
      <w:r>
        <w:t>https://suretest.vns/accounts/answer/9267052?hl=vi&amp;ref_topic=3382297</w:t>
      </w:r>
    </w:p>
    <w:p>
      <w:r>
        <w:t>https://suretest.vns/accounts/answer/32047?hl=vi&amp;ref_topic=3382297</w:t>
      </w:r>
    </w:p>
    <w:p>
      <w:r>
        <w:t>https://suretest.vns/accounts/answer/1350409?hl=vi&amp;ref_topic=7189311</w:t>
      </w:r>
    </w:p>
    <w:p>
      <w:r>
        <w:t>https://suretest.vns/accounts/topic/7189242?hl=vi&amp;ref_topic=7189311</w:t>
      </w:r>
    </w:p>
    <w:p>
      <w:r>
        <w:t>https://suretest.vns/accounts/answer/2736362?hl=vi&amp;ref_topic=7189311</w:t>
      </w:r>
    </w:p>
    <w:p>
      <w:r>
        <w:t>https://suretest.vns/accounts/answer/463?hl=vi&amp;ref_topic=7189311</w:t>
      </w:r>
    </w:p>
    <w:p>
      <w:r>
        <w:t>https://suretest.vns//www.google.com/landing/2step</w:t>
      </w:r>
    </w:p>
    <w:p>
      <w:r>
        <w:t>https://suretest.vns//www.google.com/goodtoknow/online-safety/</w:t>
      </w:r>
    </w:p>
    <w:p>
      <w:r>
        <w:t>https://suretest.vnsjavascript:;</w:t>
      </w:r>
    </w:p>
    <w:p>
      <w:r>
        <w:t>https://suretest.vns/about-us</w:t>
      </w:r>
    </w:p>
    <w:p>
      <w:r>
        <w:t>https://suretest.vns/about-us/achievements</w:t>
      </w:r>
    </w:p>
    <w:p>
      <w:r>
        <w:t>https://suretest.vns/about-us/company-profile</w:t>
      </w:r>
    </w:p>
    <w:p>
      <w:r>
        <w:t>https://suretest.vns/about-us/contacts</w:t>
      </w:r>
    </w:p>
    <w:p>
      <w:r>
        <w:t>https://suretest.vns/about-us/our-mission-vision-values</w:t>
      </w:r>
    </w:p>
    <w:p>
      <w:r>
        <w:t>https://suretest.vns/about-us/quality-commitment</w:t>
      </w:r>
    </w:p>
    <w:p>
      <w:r>
        <w:t>https://suretest.vns/careers</w:t>
      </w:r>
    </w:p>
    <w:p>
      <w:r>
        <w:t>https://suretest.vns/employee-benefit-policies</w:t>
      </w:r>
    </w:p>
    <w:p>
      <w:r>
        <w:t>https://suretest.vns/home</w:t>
      </w:r>
    </w:p>
    <w:p>
      <w:r>
        <w:t>https://suretest.vns/legal</w:t>
      </w:r>
    </w:p>
    <w:p>
      <w:r>
        <w:t>https://suretest.vns/newsroom</w:t>
      </w:r>
    </w:p>
    <w:p>
      <w:r>
        <w:t>https://suretest.vns/privacy</w:t>
      </w:r>
    </w:p>
    <w:p>
      <w:r>
        <w:t>https://suretest.vns/products</w:t>
      </w:r>
    </w:p>
    <w:p>
      <w:r>
        <w:t>https://suretest.vns/products/ibm-vmware</w:t>
      </w:r>
    </w:p>
    <w:p>
      <w:r>
        <w:t>https://suretest.vns/products/microsoft</w:t>
      </w:r>
    </w:p>
    <w:p>
      <w:r>
        <w:t>https://suretest.vns/products/micsrosoftdynamics</w:t>
      </w:r>
    </w:p>
    <w:p>
      <w:r>
        <w:t>https://suretest.vns/products/software-as-a-service</w:t>
      </w:r>
    </w:p>
    <w:p>
      <w:r>
        <w:t>https://suretest.vns/product-trial-register</w:t>
      </w:r>
    </w:p>
    <w:p>
      <w:r>
        <w:t>https://suretest.vns/site-map</w:t>
      </w:r>
    </w:p>
    <w:p>
      <w:r>
        <w:t>https://suretest.vns/support</w:t>
      </w:r>
    </w:p>
    <w:p>
      <w:r>
        <w:t>https://suretest.vns/terms-of-use</w:t>
      </w:r>
    </w:p>
    <w:p>
      <w:r>
        <w:t>https://suretest.vns/why-join-lac-viet</w:t>
      </w:r>
    </w:p>
    <w:p>
      <w:r>
        <w:t>https://suretest.vns/chinh-sach-phuc-loi</w:t>
      </w:r>
    </w:p>
    <w:p>
      <w:r>
        <w:t>https://suretest.vns/dang-ky-dung-thu</w:t>
      </w:r>
    </w:p>
    <w:p>
      <w:r>
        <w:t>https://suretest.vns/dich-vu-phan-mem</w:t>
      </w:r>
    </w:p>
    <w:p>
      <w:r>
        <w:t>https://suretest.vns/dieu-khoan-su-dung</w:t>
      </w:r>
    </w:p>
    <w:p>
      <w:r>
        <w:t>https://suretest.vns/gioi-thieu</w:t>
      </w:r>
    </w:p>
    <w:p>
      <w:r>
        <w:t>https://suretest.vns/gioi-thieu/chung-chi</w:t>
      </w:r>
    </w:p>
    <w:p>
      <w:r>
        <w:t>https://suretest.vns/gioi-thieu/lien-he</w:t>
      </w:r>
    </w:p>
    <w:p>
      <w:r>
        <w:t>https://suretest.vns/gioi-thieu/su-mang-gia-tri-dinh-huong</w:t>
      </w:r>
    </w:p>
    <w:p>
      <w:r>
        <w:t>https://suretest.vns/gioi-thieu/thanh-tuu-giai-thuong</w:t>
      </w:r>
    </w:p>
    <w:p>
      <w:r>
        <w:t>https://suretest.vns/gioi-thieu/tong-quan-ve-lac-viet</w:t>
      </w:r>
    </w:p>
    <w:p>
      <w:r>
        <w:t>https://suretest.vns/ho-tro</w:t>
      </w:r>
    </w:p>
    <w:p>
      <w:r>
        <w:t>https://suretest.vns/ho-tro/bao-hanh-bao-tri</w:t>
      </w:r>
    </w:p>
    <w:p>
      <w:r>
        <w:t>https://suretest.vns/ho-tro/dao-tao</w:t>
      </w:r>
    </w:p>
    <w:p>
      <w:r>
        <w:t>https://suretest.vns/ho-tro/thue-bao</w:t>
      </w:r>
    </w:p>
    <w:p>
      <w:r>
        <w:t>https://suretest.vns/ho-tro/tu-van-trien-khai</w:t>
      </w:r>
    </w:p>
    <w:p>
      <w:r>
        <w:t>https://suretest.vns/ho-tro/yeu-cau-gui-thanh-cong</w:t>
      </w:r>
    </w:p>
    <w:p>
      <w:r>
        <w:t>https://suretest.vns/khieu-nai-hop-phap</w:t>
      </w:r>
    </w:p>
    <w:p>
      <w:r>
        <w:t>https://suretest.vns/maintenance</w:t>
      </w:r>
    </w:p>
    <w:p>
      <w:r>
        <w:t>https://suretest.vns/san-pham</w:t>
      </w:r>
    </w:p>
    <w:p>
      <w:r>
        <w:t>https://suretest.vns/san-pham/ibm-vmware</w:t>
      </w:r>
    </w:p>
    <w:p>
      <w:r>
        <w:t>https://suretest.vns/san-pham/microsoft</w:t>
      </w:r>
    </w:p>
    <w:p>
      <w:r>
        <w:t>https://suretest.vns/san-pham/micsrosoftdynamics</w:t>
      </w:r>
    </w:p>
    <w:p>
      <w:r>
        <w:t>https://suretest.vns/so-do-web</w:t>
      </w:r>
    </w:p>
    <w:p>
      <w:r>
        <w:t>https://suretest.vns/tai-nguyen</w:t>
      </w:r>
    </w:p>
    <w:p>
      <w:r>
        <w:t>https://suretest.vns/tai-sao-chon</w:t>
      </w:r>
    </w:p>
    <w:p>
      <w:r>
        <w:t>https://suretest.vns/tinh-rieng-tu</w:t>
      </w:r>
    </w:p>
    <w:p>
      <w:r>
        <w:t>https://suretest.vns/tin-tuc</w:t>
      </w:r>
    </w:p>
    <w:p>
      <w:r>
        <w:t>https://suretest.vns/trang-chu</w:t>
      </w:r>
    </w:p>
    <w:p>
      <w:r>
        <w:t>https://suretest.vns/viec-lam</w:t>
      </w:r>
    </w:p>
    <w:p>
      <w:r>
        <w:t>https://suretest.vnsjavascript: {}</w:t>
      </w:r>
    </w:p>
    <w:p>
      <w:r>
        <w:t>https://suretest.vns/_layouts/15/viewlsts.aspx</w:t>
      </w:r>
    </w:p>
    <w:p>
      <w:r>
        <w:t>http://www.lacviet.vn/</w:t>
      </w:r>
    </w:p>
    <w:p>
      <w:r>
        <w:t>http://eng.lacviet.vn</w:t>
      </w:r>
    </w:p>
    <w:p>
      <w:r>
        <w:t>https://suretest.vns/san-pham/sureportal</w:t>
      </w:r>
    </w:p>
    <w:p>
      <w:r>
        <w:t>https://suretest.vns/san-pham/surehcs</w:t>
      </w:r>
    </w:p>
    <w:p>
      <w:r>
        <w:t>https://suretest.vns/san-pham/sureerp</w:t>
      </w:r>
    </w:p>
    <w:p>
      <w:r>
        <w:t>https://suretest.vns/san-pham/accnet</w:t>
      </w:r>
    </w:p>
    <w:p>
      <w:r>
        <w:t>https://suretest.vns/san-pham/accnetcforbi</w:t>
      </w:r>
    </w:p>
    <w:p>
      <w:r>
        <w:t>https://suretest.vns/san-pham/msdynamicscrm</w:t>
      </w:r>
    </w:p>
    <w:p>
      <w:r>
        <w:t>https://suretest.vns/san-pham/msdynamicsax</w:t>
      </w:r>
    </w:p>
    <w:p>
      <w:r>
        <w:t>https://suretest.vns/san-pham/quanlyhosoluutru</w:t>
      </w:r>
    </w:p>
    <w:p>
      <w:r>
        <w:t>https://suretest.vns/san-pham/quanlycongvan</w:t>
      </w:r>
    </w:p>
    <w:p>
      <w:r>
        <w:t>https://suretest.vns/san-pham/surelms</w:t>
      </w:r>
    </w:p>
    <w:p>
      <w:r>
        <w:t>https://suretest.vns/san-pham/quanlythuvienvebrary</w:t>
      </w:r>
    </w:p>
    <w:p>
      <w:r>
        <w:t>https://suretest.vns/san-pham/tudienlacviet</w:t>
      </w:r>
    </w:p>
    <w:p>
      <w:r>
        <w:t>https://suretest.vns/san-pham/intel</w:t>
      </w:r>
    </w:p>
    <w:p>
      <w:r>
        <w:t>https://suretest.vns/san-pham/sharepoint</w:t>
      </w:r>
    </w:p>
    <w:p>
      <w:r>
        <w:t>https://suretest.vns/san-pham/qliksence</w:t>
      </w:r>
    </w:p>
    <w:p>
      <w:r>
        <w:t>https://suretest.vns/san-pham/Bang-gia-License-Microsoft</w:t>
      </w:r>
    </w:p>
    <w:p>
      <w:r>
        <w:t>https://suretest.vns/san-pham/outsourcing</w:t>
      </w:r>
    </w:p>
    <w:p>
      <w:r>
        <w:t>https://suretest.vns/san-pham/hatangdammay</w:t>
      </w:r>
    </w:p>
    <w:p>
      <w:r>
        <w:t>https://suretest.vns/san-pham/microsoftexchange</w:t>
      </w:r>
    </w:p>
    <w:p>
      <w:r>
        <w:t>https://suretest.vns/tin-tuc/thong-tin-bao-chi</w:t>
      </w:r>
    </w:p>
    <w:p>
      <w:r>
        <w:t>https://suretest.vns/tin-tuc/hoat-dong-su-kien</w:t>
      </w:r>
    </w:p>
    <w:p>
      <w:r>
        <w:t>https://suretest.vns/tin-tuc/hoat-dong-noi-bo</w:t>
      </w:r>
    </w:p>
    <w:p>
      <w:r>
        <w:t>http://careers.sureworks.net/lacviet/</w:t>
      </w:r>
    </w:p>
    <w:p>
      <w:r>
        <w:t>https://suretest.vnsHome</w:t>
      </w:r>
    </w:p>
    <w:p>
      <w:r>
        <w:t>https://suretest.vnsjavascript:void(0);</w:t>
      </w:r>
    </w:p>
    <w:p>
      <w:r>
        <w:t>https://suretest.vns/tin-tuc-chi-tiet/355-toa-dam-truc-tuyen-chuyen-doi-so-trong-giao-duc-dua-tren-phat-trien-nang-luc</w:t>
      </w:r>
    </w:p>
    <w:p>
      <w:r>
        <w:t>https://suretest.vns/tin-tuc-chi-tiet/651-ung-dung-chuyen-doi-so-trong-giao-duc-va-y-te</w:t>
      </w:r>
    </w:p>
    <w:p>
      <w:r>
        <w:t>https://suretest.vns/tin-tuc-chi-tiet/306-thong-bao-nghi-tet-duong-lich-nam-2021</w:t>
      </w:r>
    </w:p>
    <w:p>
      <w:r>
        <w:t>https://suretest.vns/tin-tuc-chi-tiet/518-hoi-thao-chuyen-doi-so-chuyen-doi-mo-hinh-kinh-doanh-chuyen-de-chuyen-doi-so-giai-phap-trong-linh-vuc-giao-duc</w:t>
      </w:r>
    </w:p>
    <w:p>
      <w:r>
        <w:t>https://suretest.vns/tin-tuc-chi-tiet/539-ngay-hoi-doanh-nghiep-cong-nghe-thong-tin-va-tri-tue-nhan-tao-tp-hcm-2020</w:t>
      </w:r>
    </w:p>
    <w:p>
      <w:r>
        <w:t>https://suretest.vns/tin-tuc-chi-tiet/438-gioi-thieu-giai-phap-chuyen-doi-so-lac-viet-sureerp-tai-chuoi-hoi-thao-khu-cong-nghiep-thong-minh</w:t>
      </w:r>
    </w:p>
    <w:p>
      <w:r>
        <w:t>http://lacviet.cloud.com.vn/en/</w:t>
      </w:r>
    </w:p>
    <w:p>
      <w:r>
        <w:t>https://suretest.vns/subscribe/post?u=852ddc2a43caf89384dccca15&amp;id=f0998e579a</w:t>
      </w:r>
    </w:p>
    <w:p>
      <w:r>
        <w:t>https://suretest.vns#quy-trinh</w:t>
      </w:r>
    </w:p>
    <w:p>
      <w:r>
        <w:t>https://suretest.vns#bao-cao</w:t>
      </w:r>
    </w:p>
    <w:p>
      <w:r>
        <w:t>https://suretest.vns#tra-cuu-report</w:t>
      </w:r>
    </w:p>
    <w:p>
      <w:r>
        <w:t>https://suretest.vns#tin-tuc-thong-bao</w:t>
      </w:r>
    </w:p>
    <w:p>
      <w:r>
        <w:t>https://suretest.vns#tiep-nhan-bao-cao</w:t>
      </w:r>
    </w:p>
    <w:p>
      <w:r>
        <w:t>http://online.gov.vn/EndUserBaocao</w:t>
      </w:r>
    </w:p>
    <w:p>
      <w:r>
        <w:t>https://suretest.vns/Home/SearchCompany</w:t>
      </w:r>
    </w:p>
    <w:p>
      <w:r>
        <w:t>https://suretest.vns/baiviet/THONG-BAO-VE-VIEC-NOP-BAO-CAO-TINH-HINH-HOAT-DONG-THUONG-MAI-DIEN-TU-2021-9CyxDcsbFn</w:t>
      </w:r>
    </w:p>
    <w:p>
      <w:r>
        <w:t>https://suretest.vns/baiviet/Gia-han-thoi-gian-nop-bao-cao-tinh-hinh-hoat-dong-thuong-mai-dien-tu-nam-2019-RE9fkP2UAN</w:t>
      </w:r>
    </w:p>
    <w:p>
      <w:r>
        <w:t>https://suretest.vns/baiviet/THONG-BAO-VE-VIEC-NOP-BAO-CAO-TINH-HINH-HOAT-DONG-THUONG-MAI-DIEN-TU-2020-Buxwg4VHFv</w:t>
      </w:r>
    </w:p>
    <w:p>
      <w:r>
        <w:t>https://suretest.vns/home/tintuc</w:t>
      </w:r>
    </w:p>
    <w:p>
      <w:r>
        <w:t>http://online.gov.vn</w:t>
      </w:r>
    </w:p>
    <w:p>
      <w:r>
        <w:t>http://chonghanggia.online.gov.vn</w:t>
      </w:r>
    </w:p>
    <w:p>
      <w:r>
        <w:t>http://baocao.online.gov.vn</w:t>
      </w:r>
    </w:p>
    <w:p>
      <w:r>
        <w:t>https://suretest.vns/chude/HomeComplain</w:t>
      </w:r>
    </w:p>
    <w:p>
      <w:r>
        <w:t>https://suretest.vns/chude/canh-bao/1</w:t>
      </w:r>
    </w:p>
    <w:p>
      <w:r>
        <w:t>https://suretest.vns/chude/GuideComplain/1</w:t>
      </w:r>
    </w:p>
    <w:p>
      <w:r>
        <w:t>https://suretest.vns/danhsachvipham/dsungdung</w:t>
      </w:r>
    </w:p>
    <w:p>
      <w:r>
        <w:t>https://suretest.vns/danhsachvipham/dswebsite</w:t>
      </w:r>
    </w:p>
    <w:p>
      <w:r>
        <w:t>https://suretest.vns/DanhSachBiPhanAnh/dsungdung</w:t>
      </w:r>
    </w:p>
    <w:p>
      <w:r>
        <w:t>https://suretest.vns/DanhSachBiPhanAnh/dswebsite</w:t>
      </w:r>
    </w:p>
    <w:p>
      <w:r>
        <w:t>https://suretest.vns/Phananh/websiteReport?type=1</w:t>
      </w:r>
    </w:p>
    <w:p>
      <w:r>
        <w:t>https://suretest.vns/Phananh/AppReport?type=1</w:t>
      </w:r>
    </w:p>
    <w:p>
      <w:r>
        <w:t>https://suretest.vns/Phananh/websiteReport?type=0</w:t>
      </w:r>
    </w:p>
    <w:p>
      <w:r>
        <w:t>https://suretest.vns/Phananh/AppReport?type=0</w:t>
      </w:r>
    </w:p>
    <w:p>
      <w:r>
        <w:t>https://suretest.vns/baiviet/Phat-hien-hon-800000-khau-trang-lau-trong-dich-Covid-19-QoQ3MZsiFo</w:t>
      </w:r>
    </w:p>
    <w:p>
      <w:r>
        <w:t>https://suretest.vns/baiviet/Cuc-Quan-ly-thi-truong-tinh-Tay-Ninh-kiem-tra-kho-ban-hang-livestream-tai-thanh-pho-Tay-Ninh-uoQnF6dAwX</w:t>
      </w:r>
    </w:p>
    <w:p>
      <w:r>
        <w:t>https://suretest.vns/baiviet/Kho-hang-gia-nhan-hieu-Hermes-“lon-nhat-mien-Bac”-bi-triet-pha-tai-Nam-Dinh-fBO60u6mxz</w:t>
      </w:r>
    </w:p>
    <w:p>
      <w:r>
        <w:t>https://suretest.vns/Home/InfoWebPA/6149</w:t>
      </w:r>
    </w:p>
    <w:p>
      <w:r>
        <w:t>https://suretest.vns/Home/InfoWebPA/6148</w:t>
      </w:r>
    </w:p>
    <w:p>
      <w:r>
        <w:t>https://suretest.vns/Home/InfoWebPA/6147</w:t>
      </w:r>
    </w:p>
    <w:p>
      <w:r>
        <w:t>https://suretest.vns/Home/InfoWebPA/6146</w:t>
      </w:r>
    </w:p>
    <w:p>
      <w:r>
        <w:t>https://suretest.vns/Home/InfoWebPA/6145</w:t>
      </w:r>
    </w:p>
    <w:p>
      <w:r>
        <w:t>https://suretest.vns/Home/InfoAppPA/3</w:t>
      </w:r>
    </w:p>
    <w:p>
      <w:r>
        <w:t>https://suretest.vns/Home/InfoAppPA/1</w:t>
      </w:r>
    </w:p>
    <w:p>
      <w:r>
        <w:t>https://suretest.vns/Home/InfoAppPA/2</w:t>
      </w:r>
    </w:p>
    <w:p>
      <w:r>
        <w:t>https://suretest.vns/DanhSachvipham/dswebsite</w:t>
      </w:r>
    </w:p>
    <w:p>
      <w:r>
        <w:t>https://suretest.vns/Home/InfoWebVP/353</w:t>
      </w:r>
    </w:p>
    <w:p>
      <w:r>
        <w:t>https://suretest.vns/Home/InfoWebVP/352</w:t>
      </w:r>
    </w:p>
    <w:p>
      <w:r>
        <w:t>https://suretest.vns/Home/InfoWebVP/351</w:t>
      </w:r>
    </w:p>
    <w:p>
      <w:r>
        <w:t>https://suretest.vns/Home/InfoWebVP/350</w:t>
      </w:r>
    </w:p>
    <w:p>
      <w:r>
        <w:t>https://suretest.vns/Home/InfoWebVP/349</w:t>
      </w:r>
    </w:p>
    <w:p>
      <w:r>
        <w:t>https://suretest.vns/DanhSachvipham/dsungdung</w:t>
      </w:r>
    </w:p>
    <w:p>
      <w:r>
        <w:t>https://suretest.vns/Home/InfoAppVP?id=1</w:t>
      </w:r>
    </w:p>
    <w:p>
      <w:r>
        <w:t>https://suretest.vns/Home/InfoAppVP?id=2</w:t>
      </w:r>
    </w:p>
    <w:p>
      <w:r>
        <w:t>https://suretest.vn/QnA/ListQuestion/su-dung-website-1.html</w:t>
      </w:r>
    </w:p>
    <w:p>
      <w:r>
        <w:t>https://suretest.vn/hoi-dap/chu-de/luyen-thi-vao-lop-10-4.html</w:t>
      </w:r>
    </w:p>
    <w:p>
      <w:r>
        <w:t>https://suretest.vn/hoi-dap/chu-de/trac-nghiem-chuong-trinh-5.html</w:t>
      </w:r>
    </w:p>
    <w:p>
      <w:r>
        <w:t>https://suretest.vn/hoi-dap/chu-de/luyen-thi-thpt-quoc-gia-6.html</w:t>
      </w:r>
    </w:p>
    <w:p>
      <w:r>
        <w:t>https://suretest.vn/hoi-dap/thac-mac-muc-do-kho-de-cua-bo-de-thi-21.html</w:t>
      </w:r>
    </w:p>
    <w:p>
      <w:r>
        <w:t>https://suretest.vn/QnA/ListQuestion/noi-dung-bai-hoc-bai-thi-2.html</w:t>
      </w:r>
    </w:p>
    <w:p>
      <w:r>
        <w:t>https://suretest.vn/QnA/ListQuestion/khac-3.html</w:t>
      </w:r>
    </w:p>
    <w:p>
      <w:r>
        <w:t>https://www.facebook.com/recover/initiate/?privacy_mutation_token=eyJ0eXBlIjowLCJjcmVhdGlvbl90aW1lIjoxNjQ3NTgzMTM2LCJjYWxsc2l0ZV9pZCI6MzgxMjI5MDc5NTc1OTQ2fQ%3D%3D&amp;ars=facebook_login</w:t>
      </w:r>
    </w:p>
    <w:p>
      <w:r>
        <w:t>https://suretest.vns/pages/create/?ref_type=registration_form</w:t>
      </w:r>
    </w:p>
    <w:p>
      <w:r>
        <w:t>https://en-gb.facebook.com/</w:t>
      </w:r>
    </w:p>
    <w:p>
      <w:r>
        <w:t>https://zh-tw.facebook.com/</w:t>
      </w:r>
    </w:p>
    <w:p>
      <w:r>
        <w:t>https://ko-kr.facebook.com/</w:t>
      </w:r>
    </w:p>
    <w:p>
      <w:r>
        <w:t>https://ja-jp.facebook.com/</w:t>
      </w:r>
    </w:p>
    <w:p>
      <w:r>
        <w:t>https://fr-fr.facebook.com/</w:t>
      </w:r>
    </w:p>
    <w:p>
      <w:r>
        <w:t>https://th-th.facebook.com/</w:t>
      </w:r>
    </w:p>
    <w:p>
      <w:r>
        <w:t>https://es-la.facebook.com/</w:t>
      </w:r>
    </w:p>
    <w:p>
      <w:r>
        <w:t>https://pt-br.facebook.com/</w:t>
      </w:r>
    </w:p>
    <w:p>
      <w:r>
        <w:t>https://de-de.facebook.com/</w:t>
      </w:r>
    </w:p>
    <w:p>
      <w:r>
        <w:t>https://it-it.facebook.com/</w:t>
      </w:r>
    </w:p>
    <w:p>
      <w:r>
        <w:t>https://suretest.vns/reg/</w:t>
      </w:r>
    </w:p>
    <w:p>
      <w:r>
        <w:t>https://suretest.vns/login/</w:t>
      </w:r>
    </w:p>
    <w:p>
      <w:r>
        <w:t>https://messenger.com/</w:t>
      </w:r>
    </w:p>
    <w:p>
      <w:r>
        <w:t>https://suretest.vns/lite/</w:t>
      </w:r>
    </w:p>
    <w:p>
      <w:r>
        <w:t>https://www.facebook.com/watch/</w:t>
      </w:r>
    </w:p>
    <w:p>
      <w:r>
        <w:t>https://suretest.vns/places/</w:t>
      </w:r>
    </w:p>
    <w:p>
      <w:r>
        <w:t>https://suretest.vns/games/</w:t>
      </w:r>
    </w:p>
    <w:p>
      <w:r>
        <w:t>https://suretest.vns/marketplace/</w:t>
      </w:r>
    </w:p>
    <w:p>
      <w:r>
        <w:t>https://pay.facebook.com/</w:t>
      </w:r>
    </w:p>
    <w:p>
      <w:r>
        <w:t>https://www.oculus.com/</w:t>
      </w:r>
    </w:p>
    <w:p>
      <w:r>
        <w:t>https://portal.facebook.com/</w:t>
      </w:r>
    </w:p>
    <w:p>
      <w:r>
        <w:t>https://l.facebook.com/l.php?u=https%3A%2F%2Fwww.instagram.com%2F&amp;h=AT0EIgj_Ju3PlFg4Xjqp0DIwsOEdWrxZ0CTXA02BeKl0oYHQxcu4rdcKr68CvF2AEY1rDUW2Jr5GoCNo7iuoWmb5oaJr-FrioPQXHU_WFlvAG2UexucOYZ1lMm1hbkO-jk1p6YnsT78LGNS8</w:t>
      </w:r>
    </w:p>
    <w:p>
      <w:r>
        <w:t>https://www.bulletin.com/</w:t>
      </w:r>
    </w:p>
    <w:p>
      <w:r>
        <w:t>https://suretest.vns/local/lists/245019872666104/</w:t>
      </w:r>
    </w:p>
    <w:p>
      <w:r>
        <w:t>https://suretest.vns/fundraisers/</w:t>
      </w:r>
    </w:p>
    <w:p>
      <w:r>
        <w:t>https://suretest.vns/biz/directory/</w:t>
      </w:r>
    </w:p>
    <w:p>
      <w:r>
        <w:t>https://suretest.vns/votinginformationcenter/?entry_point=c2l0ZQ%3D%3D</w:t>
      </w:r>
    </w:p>
    <w:p>
      <w:r>
        <w:t>https://suretest.vns/groups/explore/</w:t>
      </w:r>
    </w:p>
    <w:p>
      <w:r>
        <w:t>https://about.facebook.com/</w:t>
      </w:r>
    </w:p>
    <w:p>
      <w:r>
        <w:t>https://suretest.vns/ad_campaign/landing.php?placement=pflo&amp;campaign_id=402047449186&amp;nav_source=unknown&amp;extra_1=auto</w:t>
      </w:r>
    </w:p>
    <w:p>
      <w:r>
        <w:t>https://suretest.vns/pages/create/?ref_type=site_footer</w:t>
      </w:r>
    </w:p>
    <w:p>
      <w:r>
        <w:t>https://developers.facebook.com/?ref=pf</w:t>
      </w:r>
    </w:p>
    <w:p>
      <w:r>
        <w:t>https://suretest.vns/careers/?ref=pf</w:t>
      </w:r>
    </w:p>
    <w:p>
      <w:r>
        <w:t>https://suretest.vns/privacy/explanation/</w:t>
      </w:r>
    </w:p>
    <w:p>
      <w:r>
        <w:t>https://suretest.vns/policies/cookies/</w:t>
      </w:r>
    </w:p>
    <w:p>
      <w:r>
        <w:t>https://www.facebook.com/help/568137493302217</w:t>
      </w:r>
    </w:p>
    <w:p>
      <w:r>
        <w:t>https://suretest.vns/policies?ref=pf</w:t>
      </w:r>
    </w:p>
    <w:p>
      <w:r>
        <w:t>https://suretest.vns/help/?ref=pf</w:t>
      </w:r>
    </w:p>
    <w:p>
      <w:r>
        <w:t>https://suretest.vns/settings</w:t>
      </w:r>
    </w:p>
    <w:p>
      <w:r>
        <w:t>https://suretest.vns/allactivity?privacy_source=activity_log_top_menu</w:t>
      </w:r>
    </w:p>
    <w:p>
      <w:r>
        <w:t>http://tuyengiao.vn/tuyen-truyen/hiep-dinh-paris-1973-moc-son-ngoai-giao-thoi-dai-ho-chi-minh-49576</w:t>
      </w:r>
    </w:p>
    <w:p>
      <w:r>
        <w:t>http://baochinhphu.vn/Tin-noi-bat/Hoi-nghi-Paris-va-nhung-bai-hoc-quy-gia-cho-ngoai-giao-Viet-Nam/160362.vgp</w:t>
      </w:r>
    </w:p>
    <w:p>
      <w:r>
        <w:t>https://daibieunhandan.vn/paris-dia-diem-dam-phan-tot-nhat-270859</w:t>
      </w:r>
    </w:p>
    <w:p>
      <w:r>
        <w:t>http://btlsqsvn.org.vn/Nh%C3%A2n-v%E1%BA%ADt-S%E1%BB%B1-ki%E1%BB%87n/Commanders/bai-viet/tran-nhu-nguyet-181-21077-174</w:t>
      </w:r>
    </w:p>
    <w:p>
      <w:r>
        <w:t>https://btgtu.quangninh.gov.vn/Trang/ChiTietTinTuc.aspx?nid=3825</w:t>
      </w:r>
    </w:p>
    <w:p>
      <w:r>
        <w:t>http://baotanglichsu.vn/vi/Articles/3097/16211/ky-niem-937-nam-cuoc-khang-chien-chong-quan-tong-lan-thu-hai-thang-loi-1077-2014.html</w:t>
      </w:r>
    </w:p>
    <w:p>
      <w:r>
        <w:t>http://www.bacninh.gov.vn/en/web/huyen-yen-phong/news/-/details/22336/ky-niem-939-nam-chien-thang-nhu-nguyet</w:t>
      </w:r>
    </w:p>
    <w:p>
      <w:r>
        <w:t>http://tapchiqptd.vnien-trong-tran-rach-gam-xoai-mut-nam-1785/15052.html</w:t>
      </w:r>
    </w:p>
    <w:p>
      <w:r>
        <w:t>https://baobinhphuoc.com.vn/news/19/94869/chien-thang-rach-gam---xoai-mut-mang-nhieu-y-nghia-lich-su</w:t>
      </w:r>
    </w:p>
    <w:p>
      <w:r>
        <w:t>http://baolamdong.vn/hosotulieu/201505/chien-thang-rach-gam-xoai-mut-lay-lung-mot-khuc-trang-ca-2457732/</w:t>
      </w:r>
    </w:p>
    <w:p>
      <w:r>
        <w:t>https://baocantho.com.vn/hao-khi-rach-gam-xoai-mut-a20976.html</w:t>
      </w:r>
    </w:p>
    <w:p>
      <w:r>
        <w:t>https://dangcongsan.vn/tu-tuong-van-hoa/ky-niem-230-nam-chien-thang-rach-gam--xoai-mut-287264.html</w:t>
      </w:r>
    </w:p>
    <w:p>
      <w:r>
        <w:t>https://tinhuybinhphuoc.vn/Quoc-phong-An-ninh/Chien-dich-duong-14-Phuoc-Long-gop-phan-giai-phong-hoan-toan-mien-Nam-thong-nhat-dat-nuoc-1124.html</w:t>
      </w:r>
    </w:p>
    <w:p>
      <w:r>
        <w:t>https://baobinhphuoc.com.vn/news/1/12746/ve-phuoc-long-xay-chien-thang</w:t>
      </w:r>
    </w:p>
    <w:p>
      <w:r>
        <w:t>http://tuyengiaobinhphuoc.org.vn/phuoc-long-tinh-dau-tien-cua-mien-nam-duoc-giai-phong</w:t>
      </w:r>
    </w:p>
    <w:p>
      <w:r>
        <w:t>http://baotangbinhphuoc.org.vn/nghe-thuat-quan-su-trong-chien-dich-duong-14-phuoc-long</w:t>
      </w:r>
    </w:p>
    <w:p>
      <w:r>
        <w:t>http://thtranvanon.bentre.edu.vn/chi-tiet-tin/?/lich-su-ra-doi-ngay-truyen-thong-hoc-sinh-sinh-vien-viet-nam-09/01/12736380</w:t>
      </w:r>
    </w:p>
    <w:p>
      <w:r>
        <w:t>http://www.baclieu.gov.vn/chinhtri/lists/posts/post.aspx?Source=/chinhtri&amp;Category=&amp;ItemID=27&amp;Mode=1</w:t>
      </w:r>
    </w:p>
    <w:p>
      <w:r>
        <w:t>https://backan.gov.vn/Pages/tin-tuc-su-kien-215/giao-duc-dao-tao-157/Ky-niem-62-nam-Ngay-truye-138d26c6df03d92d.aspx</w:t>
      </w:r>
    </w:p>
    <w:p>
      <w:r>
        <w:t>http://tinhdoanbacninh.gov.vn/bai-viet/i1752/de-cuong-tuyen-truye-n-69-nam-nga-y-truyen-thong-hoc-sinh-sinh-vien-va-ho-i-sinh-vien-vie-t-nam-09-01-1950-09-01-2019.html</w:t>
      </w:r>
    </w:p>
    <w:p>
      <w:r>
        <w:t>https://hatinh.gov.vn/vi/y-nghia-lich-su-ngay-quoc-te-hien-chuong-cac-nha-giao</w:t>
      </w:r>
    </w:p>
    <w:p>
      <w:r>
        <w:t>https://phapluatnet.vn/xem-an-choi/nguon-goc-y-nghia-ngay-nha-giao-viet-nam-2011-47751.html</w:t>
      </w:r>
    </w:p>
    <w:p>
      <w:r>
        <w:t>http://ubmttqvn.quangtri.gov.vn/Tin-To-chuc-Tuyen-giao/nguon-goc-y-nghia-lich-su-ngay-nha-giao-viet-nam-20-11-1652.html</w:t>
      </w:r>
    </w:p>
    <w:p>
      <w:r>
        <w:t>http://www.bentre.gov.vn/Pages/TinTucSuKien.aspx?ID=23283&amp;InitialTabId=Ribbon.Read</w:t>
      </w:r>
    </w:p>
    <w:p>
      <w:r>
        <w:t>http://phunukontum.org.vn/ky%CC%89-nie%CC%A3m-87-nam-ngay-thanh-la%CC%A3p-ho%CC%A3i-lien-hiep-phu-nu-vie%CC%A3t-nam-20101930-20102017-va-07-nam-ngay-phu-nu-viet-nam-20102010-20102017.html</w:t>
      </w:r>
    </w:p>
    <w:p>
      <w:r>
        <w:t>https://www.nguoiduatin.vn/ngay-2010-nguon-goc-va-y-nghia-cua-ngay-phu-nu-viet-nam-a342812.html</w:t>
      </w:r>
    </w:p>
    <w:p>
      <w:r>
        <w:t>http://baotanglichsu.vn/vi/Articles/3097/17200/lich-su-ngay-phu-nu-viet-nam-20-10.html</w:t>
      </w:r>
    </w:p>
    <w:p>
      <w:r>
        <w:t>https://canthotv.vn/y-nghia-ngay-20-10-ngay-phu-nu-viet-nam/</w:t>
      </w:r>
    </w:p>
    <w:p>
      <w:r>
        <w:t>http://baotanglichsu.vn/vi/Articles/3097/18651/ngay-giai-phong-thu-djo-ha-noi-10-10-1954-moc-son-trong-lich-su-xay-dung-phat-trien-cua-thu-djo-va-djat-nuoc.html</w:t>
      </w:r>
    </w:p>
    <w:p>
      <w:r>
        <w:t>https://www.nhandan.com.vn/hanoi/tin-moi-nhan/item/24500202-nho-ngay-giai-phong-thu-do.html</w:t>
      </w:r>
    </w:p>
    <w:p>
      <w:r>
        <w:t>http://ubmttq.hochiminhcity.gov.vn/TinTuc/thongtinkhac/Lists/Posts/Post.aspx?List=1db6fada%2D2f4d%2D484d%2Db1a8%2Dafb5e73b4a85&amp;ID=2598&amp;Web=244ac557%2D7073%2D4a30%2Da303%2D9c1cb4e71212</w:t>
      </w:r>
    </w:p>
    <w:p>
      <w:r>
        <w:t>https://giaoducthoidai.vn/thoi-su/lich-su-ngay-giai-phong-thu-do-10101954-3901955-c.html</w:t>
      </w:r>
    </w:p>
    <w:p>
      <w:r>
        <w:t>http://tuyengiao.vn/tuyen-truyen/tai-lieu-tuyen-truyen-ky-niem-60-nam-giai-phong-thu-do-10-10-1954-10-10-2014-68289</w:t>
      </w:r>
    </w:p>
    <w:p>
      <w:r>
        <w:t>https://www.nhandan.com.vn/chinhtri/item/41654102-phi-cong-huyen-thoai-nguyen-van-bay-qua-doi.html</w:t>
      </w:r>
    </w:p>
    <w:p>
      <w:r>
        <w:t>https://vov.vn/xa-hoi/anh-hung-phi-cong-huyen-thoai-nguyen-van-bay-tu-tran-958751.vov</w:t>
      </w:r>
    </w:p>
    <w:p>
      <w:r>
        <w:t>https://hanoimoi.com.vn/tin-tuc/Xa-hoi/946012/anh-hung-phi-cong-huyen-thoai-nguyen-van-bay-tu-tran</w:t>
      </w:r>
    </w:p>
    <w:p>
      <w:r>
        <w:t>http://nguoihanoi.com.vn/anh-hung-phi-cong-huyen-thoai-nguyen-van-bay-da-ve-voi-bau-troi_255296.html</w:t>
      </w:r>
    </w:p>
    <w:p>
      <w:r>
        <w:t>http://baonhandao.vn/thoi-su/anh-hung-phi-cong-nguyen-van-bay-qua-doi-23718</w:t>
      </w:r>
    </w:p>
    <w:p>
      <w:r>
        <w:t>http://baotanglichsu.vn/vi/Articles/3097/61816/ngay-nam-bo-khang-chien-23-9-1945.html</w:t>
      </w:r>
    </w:p>
    <w:p>
      <w:r>
        <w:t>http://baobinhthuan.com.vn/chinh-tri/ky-niem-72-nam-ngay-nam-bo-khang-chien-23-9-1945-23-9-2017-100644.html</w:t>
      </w:r>
    </w:p>
    <w:p>
      <w:r>
        <w:t>http://baobinhduong.vn/nam-bo-khang-chien-vang-mai-khuc-trang-ca-a188344.html</w:t>
      </w:r>
    </w:p>
    <w:p>
      <w:r>
        <w:t>http://hanoimoi.com.vn/Tin-tuc/Luan-ban-Hanh-dong/808469/tinh-than-nam-bo-khang-chien-co-vu-toan-dan-toc</w:t>
      </w:r>
    </w:p>
    <w:p>
      <w:r>
        <w:t>http://baolongan.vn/nam-bo-khang-chien-trang-su-hao-hung-a43288.html</w:t>
      </w:r>
    </w:p>
    <w:p>
      <w:r>
        <w:t>http://www.hanoimoi.com.vn/infographic/Chinh-tri/911773/tuyen-ngon-doc-lap-truong-ton-cung-lich-su</w:t>
      </w:r>
    </w:p>
    <w:p>
      <w:r>
        <w:t>http://tuyengiaobinhphuoc.org.vn/hao-khi-cach-mang-thang-tam-va-quoc-khanh-2-9</w:t>
      </w:r>
    </w:p>
    <w:p>
      <w:r>
        <w:t>https://kinhtemoitruong.vn/cach-mang-thang-tam-nam-1945-moc-son-lich-su-vi-dai-cua-dan-toc-8899.html</w:t>
      </w:r>
    </w:p>
    <w:p>
      <w:r>
        <w:t>http://baotanglichsu.vn/vi/Articles/3097/14934/ky-niem-68-nam-cach-mang-thang-tam-8-1945-8-2013-tong-khoi-nghia-gianh-chinh-quyen-o-hue-va-sai-gon-p5.html</w:t>
      </w:r>
    </w:p>
    <w:p>
      <w:r>
        <w:t>https://nhandan.com.vn/chinhtri/xa-luan/item/41254102-phat-huy-tinh-than-cach-mang-thang-tam-trong-xay-dung-va-bao-ve-to-quoc.html</w:t>
      </w:r>
    </w:p>
    <w:p>
      <w:r>
        <w:t>http://laodongthudo.vn/cach-mang-thang-tam-nhung-ngay-ha-noi-suc-soi-95259.html</w:t>
      </w:r>
    </w:p>
    <w:p>
      <w:r>
        <w:t>http://www.sggp.org.vn/ky-niem-ngay-10-nu-anh-hung-liet-si-nga-ba-dong-loc-hy-sinh-606741.html</w:t>
      </w:r>
    </w:p>
    <w:p>
      <w:r>
        <w:t>http://ngabadongloc.org.vn/?s=22/chien-cong/chien-cong-cua-muoi-co-gai</w:t>
      </w:r>
    </w:p>
    <w:p>
      <w:r>
        <w:t>https://nhandan.com.vn/chinhtri/item/37074302-ky-niem-50-nam-chien-thang-dong-loc.html</w:t>
      </w:r>
    </w:p>
    <w:p>
      <w:r>
        <w:t>https://hanoimoi.com.vn/tin-tuc/Van-hoa/940834/dong-loc---nhung-doa-hoa-bat-tu-tri-an-10-nu-thanh-nien-xung-phong</w:t>
      </w:r>
    </w:p>
    <w:p>
      <w:r>
        <w:t>http://btlsqsvn.org.vn/Relic/bai-viet/nga-ba-dong-loc-noi-ghi-dau-su-tich-anh-hung-cua-luc-luong-thanh-nien-xung-phong-2451</w:t>
      </w:r>
    </w:p>
    <w:p>
      <w:r>
        <w:t>http://baoquangninh.com.vn/chinh-tri/201506/huong-toi-ky-niem-90-nam-ngay-bao-chi-cach-mang-viet-nam-21-6-1925-2015-lich-su-ngay-bao-chi-cach-mang-viet-nam-2271756/</w:t>
      </w:r>
    </w:p>
    <w:p>
      <w:r>
        <w:t>http://btlsqsvn.org.vn/Relic/bai-viet/noi-ra-doi-to-bao-cach-mang-dau-tien-cua-viet-nam-5100</w:t>
      </w:r>
    </w:p>
    <w:p>
      <w:r>
        <w:t>http://baotanglichsu.vn/vi/Articles/3097/18263/nhung-cai-nhat-cua-bao-chi-viet-nam.html</w:t>
      </w:r>
    </w:p>
    <w:p>
      <w:r>
        <w:t>http://www.nhandan.com.vn/chinhtri/item/36747102-ky-niem-93-nam-ngay-bao-chi-cach-mang-viet-nam.html</w:t>
      </w:r>
    </w:p>
    <w:p>
      <w:r>
        <w:t>http://baotanglichsu.vn/vi/Articles/3097/16331/5-1945-chu-nghia-phat-xit-djuc-bi-tieu-diet-trong-djai-chien-the-gioi-thu-hai.html</w:t>
      </w:r>
    </w:p>
    <w:p>
      <w:r>
        <w:t>http://hanoimoi.com.vn/infographic/The-gioi/934468/chien-thang-phat-xit---thien-anh-hung-ca-choi-loi</w:t>
      </w:r>
    </w:p>
    <w:p>
      <w:r>
        <w:t>http://baophuyen.com.vn/76/131805/y-nghia-thoi-dai-chien-thang-phat-xit-duc-trong-dai-chien-the-gioi-thu-2.html</w:t>
      </w:r>
    </w:p>
    <w:p>
      <w:r>
        <w:t>http://www.quocphonganninh.edu.vn/lich-su/catid/7/item/1584/%C4%91%E1%BA%ADp-tan-th%C3%A0nh-tr%C3%AC-c%E1%BB%A7a-ch%E1%BB%A7-ngh%C4%A9a-ph%C3%A1t-x%C3%ADt</w:t>
      </w:r>
    </w:p>
    <w:p>
      <w:r>
        <w:t>http://www.tapchicongsan.org.vn/Home/The-gioi-van-de-su-kien/2015/33281/Vai-tro-quyet-dinh-cua-Lien-Xo-trong-Chien-tranh-the-gioi.aspx</w:t>
      </w:r>
    </w:p>
    <w:p>
      <w:r>
        <w:t>http://tuyengiao.vn/bao-ve-nen-tang-tu-tuong-cua-dang/chien-dich-dien-bien-phu-su-hoi-tu-cua-y-dang-long-dan-trong-cuoc-khang-chien-chong-thuc-dan-phap-xam-luoc-121013</w:t>
      </w:r>
    </w:p>
    <w:p>
      <w:r>
        <w:t>https://hanoimoi.com.vn/tin-tuc/Chinh-tri/868271/chien-thang-dien-bien-phu-7-5-1954-nhung-buc-anh-chan-dong-dia-cau</w:t>
      </w:r>
    </w:p>
    <w:p>
      <w:r>
        <w:t>https://vov.vn/xa-hoi/dien-bien-chien-thang-dien-bien-phu-chan-dong-dia-cau-315995.vov</w:t>
      </w:r>
    </w:p>
    <w:p>
      <w:r>
        <w:t>http://www2.chinhphu.vn/portal/page/portal/chinhphu/noidungchinhsachthanhtuu?categoryId=698&amp;articleId=10001574</w:t>
      </w:r>
    </w:p>
    <w:p>
      <w:r>
        <w:t>https://nhandan.com.vn/tin-tuc-su-kien/huyen-dao-phu-quoc-duoc-nang-cap-len-thanh-pho-627559/</w:t>
      </w:r>
    </w:p>
    <w:p>
      <w:r>
        <w:t>https://www.sggp.org.vn/thanh-lap-thanh-pho-phu-quoc-kien-giang-702239.html</w:t>
      </w:r>
    </w:p>
    <w:p>
      <w:r>
        <w:t>https://www.giaoduc.edu.vn/tphcm-long-trong-cong-bo-thanh-lap-thanh-pho-thu-duc.htm</w:t>
      </w:r>
    </w:p>
    <w:p>
      <w:r>
        <w:t>https://gsuite.google.com/products/jamboard/</w:t>
      </w:r>
    </w:p>
    <w:p>
      <w:r>
        <w:t>https://awwapp.com/?ref=producthunt</w:t>
      </w:r>
    </w:p>
    <w:p>
      <w:r>
        <w:t>https://mural.co/</w:t>
      </w:r>
    </w:p>
    <w:p>
      <w:r>
        <w:t>https://miro.com/</w:t>
      </w:r>
    </w:p>
    <w:p>
      <w:r>
        <w:t>https://www.deekit.com/?</w:t>
      </w:r>
    </w:p>
    <w:p>
      <w:r>
        <w:t>https://www.twiddla.com/</w:t>
      </w:r>
    </w:p>
    <w:p>
      <w:r>
        <w:t>https://www.groupboard.com/products/</w:t>
      </w:r>
    </w:p>
    <w:p>
      <w:r>
        <w:t>https://ziteboard.com/</w:t>
      </w:r>
    </w:p>
    <w:p>
      <w:r>
        <w:t>https://conceptboard.com</w:t>
      </w:r>
    </w:p>
    <w:p>
      <w:r>
        <w:t>https://limnu.com/</w:t>
      </w:r>
    </w:p>
    <w:p>
      <w:r>
        <w:t>https://apps.apple.com/us/app/wevideo/id615796920</w:t>
      </w:r>
    </w:p>
    <w:p>
      <w:r>
        <w:t>https://apps.apple.com/us/app/imovie/id377298193</w:t>
      </w:r>
    </w:p>
    <w:p>
      <w:r>
        <w:t>https://apps.apple.com/us/app/animoto-video-maker/id459248037</w:t>
      </w:r>
    </w:p>
    <w:p>
      <w:r>
        <w:t>https://apps.apple.com/us/app/30hands-pro-create-show-what-you-know/id894046427</w:t>
      </w:r>
    </w:p>
    <w:p>
      <w:r>
        <w:t>https://itunes.apple.com/us/app/splice-video-editor-free/id409838725?mt=8</w:t>
      </w:r>
    </w:p>
    <w:p>
      <w:r>
        <w:t>https://apps.apple.com/us/app/magisto-video-editor-movie-maker/id486781045</w:t>
      </w:r>
    </w:p>
    <w:p>
      <w:r>
        <w:t>https://apps.apple.com/us/app/perfect-video-video-editor-movie-maker/id633335631</w:t>
      </w:r>
    </w:p>
    <w:p>
      <w:r>
        <w:t>https://apps.apple.com/us/app/videolicious/id400853498</w:t>
      </w:r>
    </w:p>
    <w:p>
      <w:r>
        <w:t>https://apps.apple.com/us/app/vidlab-video-editor-movie-maker-collages/id791557660</w:t>
      </w:r>
    </w:p>
    <w:p>
      <w:r>
        <w:t>https://vr.google.com/earth/</w:t>
      </w:r>
    </w:p>
    <w:p>
      <w:r>
        <w:t>https://support.apple.com/vi-vn/guide/iphone/iph81a3f978/ios</w:t>
      </w:r>
    </w:p>
    <w:p>
      <w:r>
        <w:t>https://edu.google.com/products/vr-ar/expeditions/?modal_active=none</w:t>
      </w:r>
    </w:p>
    <w:p>
      <w:r>
        <w:t>https://www.discoveryeducation.com/community/virtual-field-trips/</w:t>
      </w:r>
    </w:p>
    <w:p>
      <w:r>
        <w:t>https://www.google.com/culturalinstitute/about/</w:t>
      </w:r>
    </w:p>
    <w:p>
      <w:r>
        <w:t>http://www.airpano.com/</w:t>
      </w:r>
    </w:p>
    <w:p>
      <w:r>
        <w:t>https://www.virtualfieldtrips.org/</w:t>
      </w:r>
    </w:p>
    <w:p>
      <w:r>
        <w:t>http://www.theteachersguide.com/virtualtours.html#Museums</w:t>
      </w:r>
    </w:p>
    <w:p>
      <w:r>
        <w:t>https://www.storyjumper.com/</w:t>
      </w:r>
    </w:p>
    <w:p>
      <w:r>
        <w:t>http://www.readwritethink.org/</w:t>
      </w:r>
    </w:p>
    <w:p>
      <w:r>
        <w:t>https://www.readingrockets.org/</w:t>
      </w:r>
    </w:p>
    <w:p>
      <w:r>
        <w:t>http://www.readingbear.org/</w:t>
      </w:r>
    </w:p>
    <w:p>
      <w:r>
        <w:t>https://readingeggs.com/</w:t>
      </w:r>
    </w:p>
    <w:p>
      <w:r>
        <w:t>https://www.choosito.com/</w:t>
      </w:r>
    </w:p>
    <w:p>
      <w:r>
        <w:t>https://www.storylineonline.net/</w:t>
      </w:r>
    </w:p>
    <w:p>
      <w:r>
        <w:t>https://www.commonlit.org/</w:t>
      </w:r>
    </w:p>
    <w:p>
      <w:r>
        <w:t>https://www.pbs.org/education/</w:t>
      </w:r>
    </w:p>
    <w:p>
      <w:r>
        <w:t>https://www.scholastic.com/parents/books-and-reading.html</w:t>
      </w:r>
    </w:p>
    <w:p>
      <w:r>
        <w:t>https://www.thechildrensbookreview.com/</w:t>
      </w:r>
    </w:p>
    <w:p>
      <w:r>
        <w:t>https://reading.ecb.org/index.html</w:t>
      </w:r>
    </w:p>
    <w:p>
      <w:r>
        <w:t>https://readtheory.org/</w:t>
      </w:r>
    </w:p>
    <w:p>
      <w:r>
        <w:t>https://www.starfall.com/h/</w:t>
      </w:r>
    </w:p>
    <w:p>
      <w:r>
        <w:t>https://www.readworks.org/</w:t>
      </w:r>
    </w:p>
    <w:p>
      <w:r>
        <w:t>http://en.childrenslibrary.org/index.shtml</w:t>
      </w:r>
    </w:p>
    <w:p>
      <w:r>
        <w:t>https://www.getepic.com/</w:t>
      </w:r>
    </w:p>
    <w:p>
      <w:r>
        <w:t>https://www.storyplace.org/front</w:t>
      </w:r>
    </w:p>
    <w:p>
      <w:r>
        <w:t>http://magicblox.com/</w:t>
      </w:r>
    </w:p>
    <w:p>
      <w:r>
        <w:t>http://www.mightybook.com/</w:t>
      </w:r>
    </w:p>
    <w:p>
      <w:r>
        <w:t>https://apps.apple.com/us/app/vocab-genius/id408288733</w:t>
      </w:r>
    </w:p>
    <w:p>
      <w:r>
        <w:t>https://apps.apple.com/in/app/free-exam-vocabulary-builder/id319052551</w:t>
      </w:r>
    </w:p>
    <w:p>
      <w:r>
        <w:t>https://apps.apple.com/us/app/dictionary/id379450383</w:t>
      </w:r>
    </w:p>
    <w:p>
      <w:r>
        <w:t>https://docs.google.com/presentation/u/0/</w:t>
      </w:r>
    </w:p>
    <w:p>
      <w:r>
        <w:t>https://docs.google.com/presentation/d/1WsQDZkGhcPzndBh-M_4uxfN63c7nc9_BEOtVoaDxFOU/edit#slide=id.gc6f919934_0_0</w:t>
      </w:r>
    </w:p>
    <w:p>
      <w:r>
        <w:t>https://docs.google.com/presentation/d/1hOQRMFkkPeiFXo1C1L43olZRCbJUiiehNLxuvkx1Mr0/edit</w:t>
      </w:r>
    </w:p>
    <w:p>
      <w:r>
        <w:t>https://docs.google.com/presentation/d/1E0TAZBcC8Vrs7Ezwic2azn-hPBJpOwwpN8j-97qD6uk/edit#slide=id.gc6f889893_0_0</w:t>
      </w:r>
    </w:p>
    <w:p>
      <w:r>
        <w:t>https://docs.google.com/presentation/d/1krDRC_pSMDrFnJkF665BTiY2ztTxo1H7pcu7h1DsCyc/edit#slide=id.gc6f75fceb_0_0</w:t>
      </w:r>
    </w:p>
    <w:p>
      <w:r>
        <w:t>https://docs.google.com/presentation/d/1wWVNNzxtIL5kZ4-g-HOnWjE5H3XcTOm2EPqjMknp1kI/edit#slide=id.gc6f90357f_0_0</w:t>
      </w:r>
    </w:p>
    <w:p>
      <w:r>
        <w:t>https://www.educatorstechnology.com/2019/06/10-good-windows-apps-for-teachers.html</w:t>
      </w:r>
    </w:p>
    <w:p>
      <w:r>
        <w:t>https://www.chalkup.co/</w:t>
      </w:r>
    </w:p>
    <w:p>
      <w:r>
        <w:t>http://www.easybib.com/</w:t>
      </w:r>
    </w:p>
    <w:p>
      <w:r>
        <w:t>https://gsuite.google.com/marketplace/app/easy_accents/313994295522</w:t>
      </w:r>
    </w:p>
    <w:p>
      <w:r>
        <w:t>https://www.mindmeister.com/?utm_source=google&amp;utm_medium=cpc&amp;utm_campaign=world_en_search&amp;utm_content=mm&amp;gclid=Cj0KCQjw6cHoBRDdARIsADiTTzZnP7NuOZr41fSlNWUEgGOvm3sundeb0gmun4_sinSSXrJyKY-WZgMaApLtEALw_wcB</w:t>
      </w:r>
    </w:p>
    <w:p>
      <w:r>
        <w:t>https://www.lucidchart.com/pages/landing?utm_source=google&amp;utm_medium=cpc&amp;utm_campaign=en_apactier1_desktop_branded_x_exact_lucidchart&amp;km_CPC_CampaignId=1521527701&amp;km_CPC_AdGroupID=58597773259&amp;km_CPC_Keyword=lucidchart&amp;km_CPC_MatchType=e&amp;km_CPC_ExtensionID=&amp;km_CPC_Network=g&amp;km_CPC_AdPosition=1t1&amp;km_CPC_Creative=337239623249&amp;km_CPC_TargetID=kwd-33511936169&amp;km_CPC_Country=1028581&amp;km_CPC_Device=c&amp;mkwid=seryCuTCr&amp;slid=&amp;pgrid=58597773259&amp;ptaid=kwd-33511936169&amp;gclid=Cj0KCQjw6cHoBRDdARIsADiTTzYjvxfOxNiaXe1NQsKgZa7uA6jPf-Ex2XcAHuDl7I82rb6Ivi6_194aAg9sEALw_wcB</w:t>
      </w:r>
    </w:p>
    <w:p>
      <w:r>
        <w:t>https://www.hellosign.com/</w:t>
      </w:r>
    </w:p>
    <w:p>
      <w:r>
        <w:t>https://gsuite.google.com/marketplace/app/word_cloud_generator/360115564222?pann=cwsdp&amp;hl=vi</w:t>
      </w:r>
    </w:p>
    <w:p>
      <w:r>
        <w:t>https://chrome.google.com/webstore/detail/office-editing-for-docs-s/gbkeegbaiigmenfmjfclcdgdpimamgkj?hl=en</w:t>
      </w:r>
    </w:p>
    <w:p>
      <w:r>
        <w:t>https://blog.neolms.com/tech-devices-that-should-be-part-of-all-classrooms/</w:t>
      </w:r>
    </w:p>
    <w:p>
      <w:r>
        <w:t>https://chrome.google.com/webstore/detail/lucidchart-diagrams/klhpiejgjijjcglpcaanggahphcgckpm?utm_source=permalink</w:t>
      </w:r>
    </w:p>
    <w:p>
      <w:r>
        <w:t>https://chrome.google.com/webstore/detail/gliffy-diagrams/dajfclncmimpnbpagicmlglpbpamaabo?utm_source=permalink</w:t>
      </w:r>
    </w:p>
    <w:p>
      <w:r>
        <w:t>https://chrome.google.com/webstore/detail/charts/cojhgaiibinpbhdnplkdlfjcmfdocijg?utm_source=permalink</w:t>
      </w:r>
    </w:p>
    <w:p>
      <w:r>
        <w:t>https://ed.ted.com/lessons/making-sense-of-spelling-gina-cooke#review</w:t>
      </w:r>
    </w:p>
    <w:p>
      <w:r>
        <w:t>http://flippity.net/</w:t>
      </w:r>
    </w:p>
    <w:p>
      <w:r>
        <w:t>https://www.teachyourmonstertoread.com/teachers-area/classroom-toolkit/monster-minigames</w:t>
      </w:r>
    </w:p>
    <w:p>
      <w:r>
        <w:t>https://itunes.apple.com/us/app/worlds-worst-pet-vocabulary/id730540095?ign-mpt=uo%3D8</w:t>
      </w:r>
    </w:p>
    <w:p>
      <w:r>
        <w:t>https://playknoword.com/</w:t>
      </w:r>
    </w:p>
    <w:p>
      <w:r>
        <w:t>https://www.vox.com/2014/5/28/5740250/spell-it-out</w:t>
      </w:r>
    </w:p>
    <w:p>
      <w:r>
        <w:t>http://www.tinytap.it/</w:t>
      </w:r>
    </w:p>
    <w:p>
      <w:r>
        <w:t>https://www.abcya.com/</w:t>
      </w:r>
    </w:p>
    <w:p>
      <w:r>
        <w:t>https://www.freetech4teachers.com/2019/05/8-good-resources-to-help-students.html</w:t>
      </w:r>
    </w:p>
    <w:p>
      <w:r>
        <w:t>https://crosswordlabs.com/</w:t>
      </w:r>
    </w:p>
    <w:p>
      <w:r>
        <w:t>https://www.instructables.com/</w:t>
      </w:r>
    </w:p>
    <w:p>
      <w:r>
        <w:t>https://www.educatorstechnology.com</w:t>
      </w:r>
    </w:p>
    <w:p>
      <w:r>
        <w:t>https://jeopardylabs.com/</w:t>
      </w:r>
    </w:p>
    <w:p>
      <w:r>
        <w:t>https://www.educatorstechnology.com/2019/05/a-great-tool-for-creating-bingo-cards.html</w:t>
      </w:r>
    </w:p>
    <w:p>
      <w:r>
        <w:t>https://www.nationalnumeracy.org.uk/star-dash-studios</w:t>
      </w:r>
    </w:p>
    <w:p>
      <w:r>
        <w:t>http://www.bbc.co.uk/skillswise/0/</w:t>
      </w:r>
    </w:p>
    <w:p>
      <w:r>
        <w:t>https://www.khanacademy.org/</w:t>
      </w:r>
    </w:p>
    <w:p>
      <w:r>
        <w:t>https://play.google.com/store/apps/details?id=com.rosenburgergames.numberdrop&amp;hl=en_US</w:t>
      </w:r>
    </w:p>
    <w:p>
      <w:r>
        <w:t>https://itunes.apple.com/us/app/number-drop-math-puzzle-game/id1353605416?mt=8</w:t>
      </w:r>
    </w:p>
    <w:p>
      <w:r>
        <w:t>https://play.google.com/store/apps/details?id=com.oddrobo.kom&amp;hl=en</w:t>
      </w:r>
    </w:p>
    <w:p>
      <w:r>
        <w:t>https://itunes.apple.com/us/app/king-of-math/id473904402?mt=8</w:t>
      </w:r>
    </w:p>
    <w:p>
      <w:r>
        <w:t>https://play.google.com/store/apps/details?id=com.mathworkoutgame&amp;hl=en</w:t>
      </w:r>
    </w:p>
    <w:p>
      <w:r>
        <w:t>https://www.photomath.net/</w:t>
      </w:r>
    </w:p>
    <w:p>
      <w:r>
        <w:t>http://kidga.com/?app=math-effect#.XOYIY1KTLct</w:t>
      </w:r>
    </w:p>
    <w:p>
      <w:r>
        <w:t>https://mathspace.co/</w:t>
      </w:r>
    </w:p>
    <w:p>
      <w:r>
        <w:t>https://play.google.com/store/apps/details?id=air.com.zsonmobiledev.GeomWorkbook&amp;hl=en</w:t>
      </w:r>
    </w:p>
    <w:p>
      <w:r>
        <w:t>https://itunes.apple.com/vn/app/geometry-pad/id517461177?mt=8</w:t>
      </w:r>
    </w:p>
    <w:p>
      <w:r>
        <w:t>https://itunes.apple.com/us/app/digits-tape-calculator/id364500115?mt=8</w:t>
      </w:r>
    </w:p>
    <w:p>
      <w:r>
        <w:t>https://play.google.com/store/apps/details?id=com.financial.calculator&amp;hl=en</w:t>
      </w:r>
    </w:p>
    <w:p>
      <w:r>
        <w:t>https://itunes.apple.com/us/app/calc-pro-the-top-mobile-calculator/id438580059?mt=8</w:t>
      </w:r>
    </w:p>
    <w:p>
      <w:r>
        <w:t>https://itunes.apple.com/us/app/myscript-calculator/id1304488725?mt=8</w:t>
      </w:r>
    </w:p>
    <w:p>
      <w:r>
        <w:t>https://play.google.com/store/apps/details?id=com.desmos.calculator&amp;hl=en</w:t>
      </w:r>
    </w:p>
    <w:p>
      <w:r>
        <w:t>https://itunes.apple.com/us/app/desmos-graphing-calculator/id653517540?mt=8</w:t>
      </w:r>
    </w:p>
    <w:p>
      <w:r>
        <w:t>https://play.google.com/store/apps/details?id=uk.co.nickfines.RealCalc&amp;hl=en</w:t>
      </w:r>
    </w:p>
    <w:p>
      <w:r>
        <w:t>https://itunes.apple.com/vn/app/the-calculator/id398129933?mt=8</w:t>
      </w:r>
    </w:p>
    <w:p>
      <w:r>
        <w:t>https://play.google.com/store/apps/details?id=us.mathlab.android&amp;hl=en</w:t>
      </w:r>
    </w:p>
    <w:p>
      <w:r>
        <w:t>https://www.internet4classrooms.com/lesson.htm</w:t>
      </w:r>
    </w:p>
    <w:p>
      <w:r>
        <w:t>http://www.teach-nology.com/teachers/lesson_plans/</w:t>
      </w:r>
    </w:p>
    <w:p>
      <w:r>
        <w:t>http://www.teacherplanet.com/lesson-plan-templates?ref=lessonplans4teachers</w:t>
      </w:r>
    </w:p>
    <w:p>
      <w:r>
        <w:t>https://www.k12reader.com/resource/lesson-plan-templates/</w:t>
      </w:r>
    </w:p>
    <w:p>
      <w:r>
        <w:t>http://www.class-templates.com/lesson-plan-templates.html</w:t>
      </w:r>
    </w:p>
    <w:p>
      <w:r>
        <w:t>https://suretest.vns/information/meetings/</w:t>
      </w:r>
    </w:p>
    <w:p>
      <w:r>
        <w:t>https://suretest.vns/information/embedded/</w:t>
      </w:r>
    </w:p>
    <w:p>
      <w:r>
        <w:t>https://suretest.vns/information/pricing/</w:t>
      </w:r>
    </w:p>
    <w:p>
      <w:r>
        <w:t>https://suretest.vns/information/embedded/pricing/</w:t>
      </w:r>
    </w:p>
    <w:p>
      <w:r>
        <w:t>https://whereby.helpscoutdocs.com</w:t>
      </w:r>
    </w:p>
    <w:p>
      <w:r>
        <w:t>https://whereby.com/user/login</w:t>
      </w:r>
    </w:p>
    <w:p>
      <w:r>
        <w:t>https://whereby.com/user/signup</w:t>
      </w:r>
    </w:p>
    <w:p>
      <w:r>
        <w:t>https://suretest.vns/user/signup</w:t>
      </w:r>
    </w:p>
    <w:p>
      <w:r>
        <w:t>https://whereby.com/blog/taking-flight-supporting-internal-growth-with-our-progression-framework/</w:t>
      </w:r>
    </w:p>
    <w:p>
      <w:r>
        <w:t>https://whereby.com/blog/remote-work-culture/</w:t>
      </w:r>
    </w:p>
    <w:p>
      <w:r>
        <w:t>https://www.notion.so/whereby/Babies-Newborn-and-Adoption-Leave-81cd81b1fb004f24bfa08d9fd3b9e593</w:t>
      </w:r>
    </w:p>
    <w:p>
      <w:r>
        <w:t>https://suretest.vns/information/about-us/</w:t>
      </w:r>
    </w:p>
    <w:p>
      <w:r>
        <w:t>https://suretest.vns/information/our-vision/</w:t>
      </w:r>
    </w:p>
    <w:p>
      <w:r>
        <w:t>https://jobs.lever.co/whereby</w:t>
      </w:r>
    </w:p>
    <w:p>
      <w:r>
        <w:t>https://suretest.vns/information/press/</w:t>
      </w:r>
    </w:p>
    <w:p>
      <w:r>
        <w:t>https://whereby.launchnotes.io/</w:t>
      </w:r>
    </w:p>
    <w:p>
      <w:r>
        <w:t>https://wherebystatus.com</w:t>
      </w:r>
    </w:p>
    <w:p>
      <w:r>
        <w:t>https://whereby.com/blog/</w:t>
      </w:r>
    </w:p>
    <w:p>
      <w:r>
        <w:t>https://twitter.com/whereby</w:t>
      </w:r>
    </w:p>
    <w:p>
      <w:r>
        <w:t>https://www.linkedin.com/company/whereby</w:t>
      </w:r>
    </w:p>
    <w:p>
      <w:r>
        <w:t>https://www.instagram.com/wherebymeetings/</w:t>
      </w:r>
    </w:p>
    <w:p>
      <w:r>
        <w:t>https://www.facebook.com/whereby</w:t>
      </w:r>
    </w:p>
    <w:p>
      <w:r>
        <w:t>https://whereby.helpscoutdocs.com/article/452-getting-started</w:t>
      </w:r>
    </w:p>
    <w:p>
      <w:r>
        <w:t>https://suretest.vns/information/tos/</w:t>
      </w:r>
    </w:p>
    <w:p>
      <w:r>
        <w:t>https://suretest.vns/information/tos/cookie-policy/</w:t>
      </w:r>
    </w:p>
    <w:p>
      <w:r>
        <w:t>https://suretest.vns/information/gdpr/</w:t>
      </w:r>
    </w:p>
    <w:p>
      <w:r>
        <w:t>https://suretest.vns/information/vdp/</w:t>
      </w:r>
    </w:p>
    <w:p>
      <w:r>
        <w:t>https://suretest.vns/sitemap.xml</w:t>
      </w:r>
    </w:p>
    <w:p>
      <w:r>
        <w:t>https://suretest.vnsmailto:support@whereby.com</w:t>
      </w:r>
    </w:p>
    <w:p>
      <w:r>
        <w:t>https://www.google.com.vn/webhp?tab=8w</w:t>
      </w:r>
    </w:p>
    <w:p>
      <w:r>
        <w:t>http://www.google.com.vn/imghp?hl=en&amp;tab=8i</w:t>
      </w:r>
    </w:p>
    <w:p>
      <w:r>
        <w:t>https://www.youtube.com/?gl=VN&amp;tab=81</w:t>
      </w:r>
    </w:p>
    <w:p>
      <w:r>
        <w:t>https://news.google.com/?tab=8n</w:t>
      </w:r>
    </w:p>
    <w:p>
      <w:r>
        <w:t>https://mail.google.com/mail/?tab=8m</w:t>
      </w:r>
    </w:p>
    <w:p>
      <w:r>
        <w:t>https://drive.google.com/?tab=8o</w:t>
      </w:r>
    </w:p>
    <w:p>
      <w:r>
        <w:t>https://calendar.google.com/calendar?tab=8c</w:t>
      </w:r>
    </w:p>
    <w:p>
      <w:r>
        <w:t>https://www.google.com.vn/intl/en/about/products?tab=8h</w:t>
      </w:r>
    </w:p>
    <w:p>
      <w:r>
        <w:t>https://accounts.google.com/ServiceLogin?passive=1209600&amp;continue=https://play.google.com/store/apps/details?id%3Dappear.in.app&amp;followup=https://play.google.com/store/apps/details?id%3Dappear.in.app&amp;ec=GAZATg</w:t>
      </w:r>
    </w:p>
    <w:p>
      <w:r>
        <w:t>https://suretest.vns/store/apps</w:t>
      </w:r>
    </w:p>
    <w:p>
      <w:r>
        <w:t>https://suretest.vns/apps</w:t>
      </w:r>
    </w:p>
    <w:p>
      <w:r>
        <w:t>https://play.google.com/store/apps/category/GAME</w:t>
      </w:r>
    </w:p>
    <w:p>
      <w:r>
        <w:t>https://play.google.com/store/apps/category/FAMILY</w:t>
      </w:r>
    </w:p>
    <w:p>
      <w:r>
        <w:t>https://suretest.vns/store/apps/editors_choice</w:t>
      </w:r>
    </w:p>
    <w:p>
      <w:r>
        <w:t>https://play.google.com/store/movies</w:t>
      </w:r>
    </w:p>
    <w:p>
      <w:r>
        <w:t>https://play.google.com/movies</w:t>
      </w:r>
    </w:p>
    <w:p>
      <w:r>
        <w:t>https://play.google.com/store/movies/category/TV</w:t>
      </w:r>
    </w:p>
    <w:p>
      <w:r>
        <w:t>https://play.google.com/store/movies/category/FAMILY</w:t>
      </w:r>
    </w:p>
    <w:p>
      <w:r>
        <w:t>https://play.google.com/store/movies/stream/promotion_collections_movie_studios</w:t>
      </w:r>
    </w:p>
    <w:p>
      <w:r>
        <w:t>https://play.google.com/store/movies/stream/promotion_collections_tv_networks</w:t>
      </w:r>
    </w:p>
    <w:p>
      <w:r>
        <w:t>https://play.google.com/store/books</w:t>
      </w:r>
    </w:p>
    <w:p>
      <w:r>
        <w:t>https://suretest.vns/books</w:t>
      </w:r>
    </w:p>
    <w:p>
      <w:r>
        <w:t>https://play.google.com/store/books/category/audiobooks</w:t>
      </w:r>
    </w:p>
    <w:p>
      <w:r>
        <w:t>https://play.google.com/store/books/category/coll_1401</w:t>
      </w:r>
    </w:p>
    <w:p>
      <w:r>
        <w:t>https://play.google.com/store/books/category/coll_1673</w:t>
      </w:r>
    </w:p>
    <w:p>
      <w:r>
        <w:t>https://play.google.com/store/books/category/coll_1689</w:t>
      </w:r>
    </w:p>
    <w:p>
      <w:r>
        <w:t>https://play.google.com/web/store/devices?utm_source=play_banner&amp;utm_medium=google_oo&amp;utm_campaign=GS106288</w:t>
      </w:r>
    </w:p>
    <w:p>
      <w:r>
        <w:t>https://play.google.com/store</w:t>
      </w:r>
    </w:p>
    <w:p>
      <w:r>
        <w:t>https://suretest.vns/store/account</w:t>
      </w:r>
    </w:p>
    <w:p>
      <w:r>
        <w:t>https://play.google.com/store/paymentmethods</w:t>
      </w:r>
    </w:p>
    <w:p>
      <w:r>
        <w:t>https://play.google.com/store/account/subscriptions</w:t>
      </w:r>
    </w:p>
    <w:p>
      <w:r>
        <w:t>https://play.google.com/intl/en-US_us/about/giftcards</w:t>
      </w:r>
    </w:p>
    <w:p>
      <w:r>
        <w:t>https://play.google.com/wishlist</w:t>
      </w:r>
    </w:p>
    <w:p>
      <w:r>
        <w:t>https://suretest.vns/store/myplayactivity</w:t>
      </w:r>
    </w:p>
    <w:p>
      <w:r>
        <w:t>https://support.google.com/googleplay?p=pff_parentguide</w:t>
      </w:r>
    </w:p>
    <w:p>
      <w:r>
        <w:t>https://suretest.vns/store/apps/category/ART_AND_DESIGN</w:t>
      </w:r>
    </w:p>
    <w:p>
      <w:r>
        <w:t>https://suretest.vns/store/apps/stream/baselist_featured_arcore</w:t>
      </w:r>
    </w:p>
    <w:p>
      <w:r>
        <w:t>https://suretest.vns/store/apps/category/AUTO_AND_VEHICLES</w:t>
      </w:r>
    </w:p>
    <w:p>
      <w:r>
        <w:t>https://suretest.vns/store/apps/category/BEAUTY</w:t>
      </w:r>
    </w:p>
    <w:p>
      <w:r>
        <w:t>https://suretest.vns/store/apps/category/BOOKS_AND_REFERENCE</w:t>
      </w:r>
    </w:p>
    <w:p>
      <w:r>
        <w:t>https://suretest.vns/store/apps/category/BUSINESS</w:t>
      </w:r>
    </w:p>
    <w:p>
      <w:r>
        <w:t>https://suretest.vns/store/apps/category/COMICS</w:t>
      </w:r>
    </w:p>
    <w:p>
      <w:r>
        <w:t>https://suretest.vns/store/apps/category/COMMUNICATION</w:t>
      </w:r>
    </w:p>
    <w:p>
      <w:r>
        <w:t>https://suretest.vns/store/apps/category/DATING</w:t>
      </w:r>
    </w:p>
    <w:p>
      <w:r>
        <w:t>https://suretest.vns/store/apps/stream/vr_top_device_featured_category</w:t>
      </w:r>
    </w:p>
    <w:p>
      <w:r>
        <w:t>https://suretest.vns/store/apps/category/EDUCATION</w:t>
      </w:r>
    </w:p>
    <w:p>
      <w:r>
        <w:t>https://suretest.vns/store/apps/category/ENTERTAINMENT</w:t>
      </w:r>
    </w:p>
    <w:p>
      <w:r>
        <w:t>https://suretest.vns/store/apps/category/EVENTS</w:t>
      </w:r>
    </w:p>
    <w:p>
      <w:r>
        <w:t>https://suretest.vns/store/apps/category/FINANCE</w:t>
      </w:r>
    </w:p>
    <w:p>
      <w:r>
        <w:t>https://suretest.vns/store/apps/category/FOOD_AND_DRINK</w:t>
      </w:r>
    </w:p>
    <w:p>
      <w:r>
        <w:t>https://suretest.vns/store/apps/category/HEALTH_AND_FITNESS</w:t>
      </w:r>
    </w:p>
    <w:p>
      <w:r>
        <w:t>https://suretest.vns/store/apps/category/HOUSE_AND_HOME</w:t>
      </w:r>
    </w:p>
    <w:p>
      <w:r>
        <w:t>https://suretest.vns/store/apps/category/LIBRARIES_AND_DEMO</w:t>
      </w:r>
    </w:p>
    <w:p>
      <w:r>
        <w:t>https://suretest.vns/store/apps/category/LIFESTYLE</w:t>
      </w:r>
    </w:p>
    <w:p>
      <w:r>
        <w:t>https://suretest.vns/store/apps/category/MAPS_AND_NAVIGATION</w:t>
      </w:r>
    </w:p>
    <w:p>
      <w:r>
        <w:t>https://suretest.vns/store/apps/category/MEDICAL</w:t>
      </w:r>
    </w:p>
    <w:p>
      <w:r>
        <w:t>https://suretest.vns/store/apps/category/MUSIC_AND_AUDIO</w:t>
      </w:r>
    </w:p>
    <w:p>
      <w:r>
        <w:t>https://suretest.vns/store/apps/category/NEWS_AND_MAGAZINES</w:t>
      </w:r>
    </w:p>
    <w:p>
      <w:r>
        <w:t>https://suretest.vns/store/apps/category/PARENTING</w:t>
      </w:r>
    </w:p>
    <w:p>
      <w:r>
        <w:t>https://suretest.vns/store/apps/category/PERSONALIZATION</w:t>
      </w:r>
    </w:p>
    <w:p>
      <w:r>
        <w:t>https://suretest.vns/store/apps/category/PHOTOGRAPHY</w:t>
      </w:r>
    </w:p>
    <w:p>
      <w:r>
        <w:t>https://suretest.vns/store/apps/category/PRODUCTIVITY</w:t>
      </w:r>
    </w:p>
    <w:p>
      <w:r>
        <w:t>https://suretest.vns/store/apps/category/SHOPPING</w:t>
      </w:r>
    </w:p>
    <w:p>
      <w:r>
        <w:t>https://suretest.vns/store/apps/category/SOCIAL</w:t>
      </w:r>
    </w:p>
    <w:p>
      <w:r>
        <w:t>https://suretest.vns/store/apps/category/SPORTS</w:t>
      </w:r>
    </w:p>
    <w:p>
      <w:r>
        <w:t>https://suretest.vns/store/apps/category/TOOLS</w:t>
      </w:r>
    </w:p>
    <w:p>
      <w:r>
        <w:t>https://suretest.vns/store/apps/category/TRAVEL_AND_LOCAL</w:t>
      </w:r>
    </w:p>
    <w:p>
      <w:r>
        <w:t>https://suretest.vns/store/apps/category/VIDEO_PLAYERS</w:t>
      </w:r>
    </w:p>
    <w:p>
      <w:r>
        <w:t>https://suretest.vns/store/apps/category/ANDROID_WEAR</w:t>
      </w:r>
    </w:p>
    <w:p>
      <w:r>
        <w:t>https://suretest.vns/store/apps/category/WATCH_FACE</w:t>
      </w:r>
    </w:p>
    <w:p>
      <w:r>
        <w:t>https://suretest.vns/store/apps/category/WEATHER</w:t>
      </w:r>
    </w:p>
    <w:p>
      <w:r>
        <w:t>https://suretest.vns/store/apps/category/GAME</w:t>
      </w:r>
    </w:p>
    <w:p>
      <w:r>
        <w:t>https://suretest.vns/store/apps/category/GAME_ACTION</w:t>
      </w:r>
    </w:p>
    <w:p>
      <w:r>
        <w:t>https://suretest.vns/store/apps/category/GAME_ADVENTURE</w:t>
      </w:r>
    </w:p>
    <w:p>
      <w:r>
        <w:t>https://suretest.vns/store/apps/category/GAME_ARCADE</w:t>
      </w:r>
    </w:p>
    <w:p>
      <w:r>
        <w:t>https://suretest.vns/store/apps/category/GAME_BOARD</w:t>
      </w:r>
    </w:p>
    <w:p>
      <w:r>
        <w:t>https://suretest.vns/store/apps/category/GAME_CARD</w:t>
      </w:r>
    </w:p>
    <w:p>
      <w:r>
        <w:t>https://suretest.vns/store/apps/category/GAME_CASINO</w:t>
      </w:r>
    </w:p>
    <w:p>
      <w:r>
        <w:t>https://suretest.vns/store/apps/category/GAME_CASUAL</w:t>
      </w:r>
    </w:p>
    <w:p>
      <w:r>
        <w:t>https://suretest.vns/store/apps/category/GAME_EDUCATIONAL</w:t>
      </w:r>
    </w:p>
    <w:p>
      <w:r>
        <w:t>https://suretest.vns/store/apps/category/GAME_MUSIC</w:t>
      </w:r>
    </w:p>
    <w:p>
      <w:r>
        <w:t>https://suretest.vns/store/apps/category/GAME_PUZZLE</w:t>
      </w:r>
    </w:p>
    <w:p>
      <w:r>
        <w:t>https://suretest.vns/store/apps/category/GAME_RACING</w:t>
      </w:r>
    </w:p>
    <w:p>
      <w:r>
        <w:t>https://suretest.vns/store/apps/category/GAME_ROLE_PLAYING</w:t>
      </w:r>
    </w:p>
    <w:p>
      <w:r>
        <w:t>https://suretest.vns/store/apps/category/GAME_SIMULATION</w:t>
      </w:r>
    </w:p>
    <w:p>
      <w:r>
        <w:t>https://suretest.vns/store/apps/category/GAME_SPORTS</w:t>
      </w:r>
    </w:p>
    <w:p>
      <w:r>
        <w:t>https://suretest.vns/store/apps/category/GAME_STRATEGY</w:t>
      </w:r>
    </w:p>
    <w:p>
      <w:r>
        <w:t>https://suretest.vns/store/apps/category/GAME_TRIVIA</w:t>
      </w:r>
    </w:p>
    <w:p>
      <w:r>
        <w:t>https://suretest.vns/store/apps/category/GAME_WORD</w:t>
      </w:r>
    </w:p>
    <w:p>
      <w:r>
        <w:t>https://suretest.vns/store/apps/category/FAMILY</w:t>
      </w:r>
    </w:p>
    <w:p>
      <w:r>
        <w:t>https://suretest.vns/store/apps/category/FAMILY?age=AGE_RANGE1</w:t>
      </w:r>
    </w:p>
    <w:p>
      <w:r>
        <w:t>https://suretest.vns/store/apps/category/FAMILY?age=AGE_RANGE2</w:t>
      </w:r>
    </w:p>
    <w:p>
      <w:r>
        <w:t>https://suretest.vns/store/apps/category/FAMILY?age=AGE_RANGE3</w:t>
      </w:r>
    </w:p>
    <w:p>
      <w:r>
        <w:t>https://suretest.vns/store/apps/top</w:t>
      </w:r>
    </w:p>
    <w:p>
      <w:r>
        <w:t>https://suretest.vns/store/apps/new</w:t>
      </w:r>
    </w:p>
    <w:p>
      <w:r>
        <w:t>https://suretest.vns/store/apps/developer?id=Whereby</w:t>
      </w:r>
    </w:p>
    <w:p>
      <w:r>
        <w:t>https://play.google.com/about/comment-posting-policy.html?hl=en-US</w:t>
      </w:r>
    </w:p>
    <w:p>
      <w:r>
        <w:t>https://support.google.com/googleplay?p=appgame_ratings</w:t>
      </w:r>
    </w:p>
    <w:p>
      <w:r>
        <w:t>https://support.google.com/googleplay/?p=report_content</w:t>
      </w:r>
    </w:p>
    <w:p>
      <w:r>
        <w:t>https://www.whereby.com</w:t>
      </w:r>
    </w:p>
    <w:p>
      <w:r>
        <w:t>https://whereby.com/information/tos/privacy-policy/</w:t>
      </w:r>
    </w:p>
    <w:p>
      <w:r>
        <w:t>https://suretest.vns/store/apps/collection/cluster?clp=ogobCBEqAggIMhMKDWFwcGVhci5pbi5hcHAQARgD:S:ANO1ljK6QSU&amp;gsr=Ch6iChsIESoCCAgyEwoNYXBwZWFyLmluLmFwcBABGAM%3D:S:ANO1ljKgdUE</w:t>
      </w:r>
    </w:p>
    <w:p>
      <w:r>
        <w:t>https://suretest.vns/store/apps/details?id=com.starleaf.breeze2</w:t>
      </w:r>
    </w:p>
    <w:p>
      <w:r>
        <w:t>https://suretest.vns/store/apps/developer?id=StarLeaf</w:t>
      </w:r>
    </w:p>
    <w:p>
      <w:r>
        <w:t>https://suretest.vns/store/apps/details?id=com.kme.kaltura.kmeapplication</w:t>
      </w:r>
    </w:p>
    <w:p>
      <w:r>
        <w:t>https://suretest.vns/store/apps/developer?id=Kaltura+Inc.</w:t>
      </w:r>
    </w:p>
    <w:p>
      <w:r>
        <w:t>https://suretest.vns/store/apps/details?id=com.wildix</w:t>
      </w:r>
    </w:p>
    <w:p>
      <w:r>
        <w:t>https://suretest.vns/store/apps/developer?id=Wildix</w:t>
      </w:r>
    </w:p>
    <w:p>
      <w:r>
        <w:t>https://suretest.vns/store/apps/details?id=app.pivo.android.meet</w:t>
      </w:r>
    </w:p>
    <w:p>
      <w:r>
        <w:t>https://suretest.vns/store/apps/developer?id=3i+Inc.</w:t>
      </w:r>
    </w:p>
    <w:p>
      <w:r>
        <w:t>https://suretest.vns/store/apps/details?id=com.ruxit.mobile</w:t>
      </w:r>
    </w:p>
    <w:p>
      <w:r>
        <w:t>https://suretest.vns/store/apps/developer?id=Dynatrace+LLC</w:t>
      </w:r>
    </w:p>
    <w:p>
      <w:r>
        <w:t>https://play.google.com/intl/en-US_us/about/play-terms.html</w:t>
      </w:r>
    </w:p>
    <w:p>
      <w:r>
        <w:t>https://policies.google.com/privacy</w:t>
      </w:r>
    </w:p>
    <w:p>
      <w:r>
        <w:t>http://developer.android.com/index.html</w:t>
      </w:r>
    </w:p>
    <w:p>
      <w:r>
        <w:t>https://support.google.com/googleplay/?p=about_play</w:t>
      </w:r>
    </w:p>
    <w:p>
      <w:r>
        <w:t>https://payments.google.com/termsOfService?hl=en_US</w:t>
      </w:r>
    </w:p>
    <w:p>
      <w:r>
        <w:t>https://payments.google.com/legaldocument?family=0.privacynotice&amp;hl=en_US</w:t>
      </w:r>
    </w:p>
    <w:p>
      <w:r>
        <w:t>https://suretest.vns#ac-gn-menustate</w:t>
      </w:r>
    </w:p>
    <w:p>
      <w:r>
        <w:t>https://www.apple.com/</w:t>
      </w:r>
    </w:p>
    <w:p>
      <w:r>
        <w:t>https://www.apple.com/us/shop/goto/bag</w:t>
      </w:r>
    </w:p>
    <w:p>
      <w:r>
        <w:t>https://www.apple.com/us/search</w:t>
      </w:r>
    </w:p>
    <w:p>
      <w:r>
        <w:t>https://www.apple.com/us/shop/goto/store</w:t>
      </w:r>
    </w:p>
    <w:p>
      <w:r>
        <w:t>https://www.apple.com/mac/</w:t>
      </w:r>
    </w:p>
    <w:p>
      <w:r>
        <w:t>https://www.apple.com/ipad/</w:t>
      </w:r>
    </w:p>
    <w:p>
      <w:r>
        <w:t>https://www.apple.com/iphone/</w:t>
      </w:r>
    </w:p>
    <w:p>
      <w:r>
        <w:t>https://www.apple.com/watch/</w:t>
      </w:r>
    </w:p>
    <w:p>
      <w:r>
        <w:t>https://www.apple.com/airpods/</w:t>
      </w:r>
    </w:p>
    <w:p>
      <w:r>
        <w:t>https://www.apple.com/tv-home/</w:t>
      </w:r>
    </w:p>
    <w:p>
      <w:r>
        <w:t>https://www.apple.com/services/</w:t>
      </w:r>
    </w:p>
    <w:p>
      <w:r>
        <w:t>https://www.apple.com/us/shop/goto/buy_accessories</w:t>
      </w:r>
    </w:p>
    <w:p>
      <w:r>
        <w:t>https://support.apple.com</w:t>
      </w:r>
    </w:p>
    <w:p>
      <w:r>
        <w:t>https://www.apple.com/ios/app-store/</w:t>
      </w:r>
    </w:p>
    <w:p>
      <w:r>
        <w:t>https://apps.apple.com/us/developer/video-communication-services-as/id1330728194</w:t>
      </w:r>
    </w:p>
    <w:p>
      <w:r>
        <w:t>https://suretest.vns/us/app/whereby-video-meetings/id878583078?platform=iphone</w:t>
      </w:r>
    </w:p>
    <w:p>
      <w:r>
        <w:t>https://suretest.vns/us/app/whereby-video-meetings/id878583078?platform=ipad</w:t>
      </w:r>
    </w:p>
    <w:p>
      <w:r>
        <w:t>https://apps.apple.com/story/id1538632801</w:t>
      </w:r>
    </w:p>
    <w:p>
      <w:r>
        <w:t>https://itunes.apple.com/us/genre/id6000</w:t>
      </w:r>
    </w:p>
    <w:p>
      <w:r>
        <w:t>https://whereby.com</w:t>
      </w:r>
    </w:p>
    <w:p>
      <w:r>
        <w:t>https://support.whereby.com</w:t>
      </w:r>
    </w:p>
    <w:p>
      <w:r>
        <w:t>https://apps.apple.com/us/app/goread-revistas-digitais/id1168710564</w:t>
      </w:r>
    </w:p>
    <w:p>
      <w:r>
        <w:t>https://apps.apple.com/us/app/miro-online-whiteboard/id1180074773</w:t>
      </w:r>
    </w:p>
    <w:p>
      <w:r>
        <w:t>https://apps.apple.com/us/app/tc-bolsa-de-valores/id1331583319</w:t>
      </w:r>
    </w:p>
    <w:p>
      <w:r>
        <w:t>https://apps.apple.com/us/app/avenue-securities/id1425140944</w:t>
      </w:r>
    </w:p>
    <w:p>
      <w:r>
        <w:t>https://apps.apple.com/us/app/caju-benef%C3%ADcios-por-inteiro/id1483671427</w:t>
      </w:r>
    </w:p>
    <w:p>
      <w:r>
        <w:t>https://apps.apple.com/us/app/tricount-split-group-bills/id349866256</w:t>
      </w:r>
    </w:p>
    <w:p>
      <w:r>
        <w:t>https://www.apple.com/retail/</w:t>
      </w:r>
    </w:p>
    <w:p>
      <w:r>
        <w:t>https://locate.apple.com/</w:t>
      </w:r>
    </w:p>
    <w:p>
      <w:r>
        <w:t>https://www.apple.com/choose-country-region/</w:t>
      </w:r>
    </w:p>
    <w:p>
      <w:r>
        <w:t>https://www.apple.com/legal/privacy/</w:t>
      </w:r>
    </w:p>
    <w:p>
      <w:r>
        <w:t>https://www.apple.com/legal/internet-services/terms/site.html</w:t>
      </w:r>
    </w:p>
    <w:p>
      <w:r>
        <w:t>https://www.apple.com/us/shop/goto/help/sales_refunds</w:t>
      </w:r>
    </w:p>
    <w:p>
      <w:r>
        <w:t>https://www.apple.com/legal/</w:t>
      </w:r>
    </w:p>
    <w:p>
      <w:r>
        <w:t>https://www.apple.com/sitemap/</w:t>
      </w:r>
    </w:p>
    <w:p>
      <w:r>
        <w:t>https://suretest.vns/about/</w:t>
      </w:r>
    </w:p>
    <w:p>
      <w:r>
        <w:t>https://duo.google.com/?web&amp;utm_source=marketing_page_button_top</w:t>
      </w:r>
    </w:p>
    <w:p>
      <w:r>
        <w:t>https://h2hyk.app.goo.gl/?link=https://duo.google.com&amp;apn=com.google.android.apps.tachyon&amp;isi=1096918571&amp;ibi=com.google.Tachyon&amp;afl=https://play.google.com/store/apps/details?id=com.google.android.apps.tachyon%26referrer%3Dutm_source%253Dduo_website%2526utm_medium%253Dembedded_marketing%2526utm_campaign%253Dglobal-national-brand-Q118-download_link----&amp;pt=9008&amp;ct=duo_website_et_global-brnd-download_link&amp;mt=8&amp;efr=1</w:t>
      </w:r>
    </w:p>
    <w:p>
      <w:r>
        <w:t>https://duo.google.com/?web&amp;utm_source=marketing_page_button_main</w:t>
      </w:r>
    </w:p>
    <w:p>
      <w:r>
        <w:t>https://itunes.apple.com/app/apple-store/id1096918571?pt=9008&amp;mt=8</w:t>
      </w:r>
    </w:p>
    <w:p>
      <w:r>
        <w:t>https://duo.google.com/?web&amp;utm_source=marketing_page_button_second</w:t>
      </w:r>
    </w:p>
    <w:p>
      <w:r>
        <w:t>http://store.google.com/product/nest_hub</w:t>
      </w:r>
    </w:p>
    <w:p>
      <w:r>
        <w:t>https://support.google.com/duo/answer/9280240</w:t>
      </w:r>
    </w:p>
    <w:p>
      <w:r>
        <w:t>https://play.google.com/store/apps/details?id=com.google.android.apps.tachyon&amp;amp;hl=en</w:t>
      </w:r>
    </w:p>
    <w:p>
      <w:r>
        <w:t>https://itunes.apple.com/app/apple-store/id1096918571?pt=9008&amp;amp;mt=8</w:t>
      </w:r>
    </w:p>
    <w:p>
      <w:r>
        <w:t>https://www.google.com/policies/</w:t>
      </w:r>
    </w:p>
    <w:p>
      <w:r>
        <w:t>https://about.google/products/</w:t>
      </w:r>
    </w:p>
    <w:p>
      <w:r>
        <w:t>https://userresearch.google.com/?reserved=0&amp;pType=0&amp;productTag=0&amp;campaignType=ghc&amp;campaignDate=42812&amp;labelTag=0&amp;referral_code=Ay485396</w:t>
      </w:r>
    </w:p>
    <w:p>
      <w:r>
        <w:t>https://support.google.com/duo/#topic=6376099</w:t>
      </w:r>
    </w:p>
    <w:p>
      <w:r>
        <w:t>https://accounts.google.com/ServiceLogin?passive=1209600&amp;continue=https://play.google.com/store/apps/details?id%3Dcom.google.android.apps.tachyon&amp;followup=https://play.google.com/store/apps/details?id%3Dcom.google.android.apps.tachyon&amp;ec=GAZATg</w:t>
      </w:r>
    </w:p>
    <w:p>
      <w:r>
        <w:t>https://suretest.vns/store/apps/dev?id=5700313618786177705</w:t>
      </w:r>
    </w:p>
    <w:p>
      <w:r>
        <w:t>https://suretest.vnsmailto:apps-help@google.com</w:t>
      </w:r>
    </w:p>
    <w:p>
      <w:r>
        <w:t>http://www.google.com/policies/privacy</w:t>
      </w:r>
    </w:p>
    <w:p>
      <w:r>
        <w:t>https://suretest.vns/store/apps/details?id=com.google.android.apps.nbu.paisa.user</w:t>
      </w:r>
    </w:p>
    <w:p>
      <w:r>
        <w:t>https://suretest.vns/store/apps/details?id=com.google.android.apps.adm</w:t>
      </w:r>
    </w:p>
    <w:p>
      <w:r>
        <w:t>https://suretest.vns/store/apps/collection/cluster?clp=ogotCBEqAggIMiUKH2NvbS5nb29nbGUuYW5kcm9pZC5hcHBzLnRhY2h5b24QARgD:S:ANO1ljJpf4E&amp;gsr=CjCiCi0IESoCCAgyJQofY29tLmdvb2dsZS5hbmRyb2lkLmFwcHMudGFjaHlvbhABGAM%3D:S:ANO1ljJYQJ0</w:t>
      </w:r>
    </w:p>
    <w:p>
      <w:r>
        <w:t>https://suretest.vns/store/apps/details?id=com.skype.raider</w:t>
      </w:r>
    </w:p>
    <w:p>
      <w:r>
        <w:t>https://suretest.vns/store/apps/developer?id=Skype</w:t>
      </w:r>
    </w:p>
    <w:p>
      <w:r>
        <w:t>https://suretest.vns/store/apps/details?id=us.zoom.videomeetings</w:t>
      </w:r>
    </w:p>
    <w:p>
      <w:r>
        <w:t>https://suretest.vns/store/apps/developer?id=zoom.us</w:t>
      </w:r>
    </w:p>
    <w:p>
      <w:r>
        <w:t>https://suretest.vns/store/apps/details?id=com.trueconf.videochat</w:t>
      </w:r>
    </w:p>
    <w:p>
      <w:r>
        <w:t>https://suretest.vns/store/apps/dev?id=6975778903186969024</w:t>
      </w:r>
    </w:p>
    <w:p>
      <w:r>
        <w:t>https://suretest.vns/store/apps/details?id=com.glidetalk.glideapp</w:t>
      </w:r>
    </w:p>
    <w:p>
      <w:r>
        <w:t>https://suretest.vns/store/apps/dev?id=4992656828035938217</w:t>
      </w:r>
    </w:p>
    <w:p>
      <w:r>
        <w:t>https://suretest.vns/store/apps/details?id=org.thoughtcrime.securesms</w:t>
      </w:r>
    </w:p>
    <w:p>
      <w:r>
        <w:t>https://suretest.vns/store/apps/developer?id=Signal+Foundation</w:t>
      </w:r>
    </w:p>
    <w:p>
      <w:r>
        <w:t>https://apps.apple.com/us/developer/google-llc/id281956209</w:t>
      </w:r>
    </w:p>
    <w:p>
      <w:r>
        <w:t>https://suretest.vns/app/apple-store/id1096918571?platform=iphone</w:t>
      </w:r>
    </w:p>
    <w:p>
      <w:r>
        <w:t>https://suretest.vns/app/apple-store/id1096918571?platform=ipad</w:t>
      </w:r>
    </w:p>
    <w:p>
      <w:r>
        <w:t>https://itunes.apple.com/us/genre/id6005</w:t>
      </w:r>
    </w:p>
    <w:p>
      <w:r>
        <w:t>https://duo.google.com</w:t>
      </w:r>
    </w:p>
    <w:p>
      <w:r>
        <w:t>https://productforums.google.com/forum/#!forum/duo</w:t>
      </w:r>
    </w:p>
    <w:p>
      <w:r>
        <w:t>https://apps.apple.com/us/app/youtube-music/id1017492454</w:t>
      </w:r>
    </w:p>
    <w:p>
      <w:r>
        <w:t>https://apps.apple.com/us/app/google/id284815942</w:t>
      </w:r>
    </w:p>
    <w:p>
      <w:r>
        <w:t>https://apps.apple.com/us/app/google-earth/id293622097</w:t>
      </w:r>
    </w:p>
    <w:p>
      <w:r>
        <w:t>https://apps.apple.com/us/app/google-translate/id414706506</w:t>
      </w:r>
    </w:p>
    <w:p>
      <w:r>
        <w:t>https://apps.apple.com/us/app/gmail-email-by-google/id422689480</w:t>
      </w:r>
    </w:p>
    <w:p>
      <w:r>
        <w:t>https://apps.apple.com/us/app/google-drive/id507874739</w:t>
      </w:r>
    </w:p>
    <w:p>
      <w:r>
        <w:t>https://apps.apple.com/us/app/black-people-meet/id1009499861</w:t>
      </w:r>
    </w:p>
    <w:p>
      <w:r>
        <w:t>https://apps.apple.com/us/app/securus-mobile/id1059629706</w:t>
      </w:r>
    </w:p>
    <w:p>
      <w:r>
        <w:t>https://apps.apple.com/us/app/blk-dating-for-black-singles/id1253586891</w:t>
      </w:r>
    </w:p>
    <w:p>
      <w:r>
        <w:t>https://apps.apple.com/us/app/gettingout-visits/id1342522622</w:t>
      </w:r>
    </w:p>
    <w:p>
      <w:r>
        <w:t>https://apps.apple.com/us/app/fam-make-new-friends-live/id1465319546</w:t>
      </w:r>
    </w:p>
    <w:p>
      <w:r>
        <w:t>https://apps.apple.com/us/app/litstick-best-stickers-app/id1472619338</w:t>
      </w:r>
    </w:p>
    <w:p>
      <w:r>
        <w:t>https://accounts.google.com/ServiceLogin?passive=1209600&amp;continue=https://play.google.com/store/apps/details?id%3Dcom.freeconference.next&amp;followup=https://play.google.com/store/apps/details?id%3Dcom.freeconference.next&amp;ec=GAZATg</w:t>
      </w:r>
    </w:p>
    <w:p>
      <w:r>
        <w:t>https://suretest.vns/store/apps/developer?id=Iotum+Global+Holdings+Inc.</w:t>
      </w:r>
    </w:p>
    <w:p>
      <w:r>
        <w:t>https://www.freeconference.com</w:t>
      </w:r>
    </w:p>
    <w:p>
      <w:r>
        <w:t>https://suretest.vnsmailto:support@freeconference.com</w:t>
      </w:r>
    </w:p>
    <w:p>
      <w:r>
        <w:t>https://www.freeconference.com/privacy-policy/</w:t>
      </w:r>
    </w:p>
    <w:p>
      <w:r>
        <w:t>https://suretest.vns/store/apps/collection/cluster?clp=ogolCBEqAggIMh0KF2NvbS5mcmVlY29uZmVyZW5jZS5uZXh0EAEYAw%3D%3D:S:ANO1ljJvC9c&amp;gsr=CiiiCiUIESoCCAgyHQoXY29tLmZyZWVjb25mZXJlbmNlLm5leHQQARgD:S:ANO1ljL4MNU</w:t>
      </w:r>
    </w:p>
    <w:p>
      <w:r>
        <w:t>https://suretest.vns/store/apps/details?id=com.freeconferencecall.sipphone.fcchd</w:t>
      </w:r>
    </w:p>
    <w:p>
      <w:r>
        <w:t>https://suretest.vns/store/apps/developer?id=FreeConferenceCall.com</w:t>
      </w:r>
    </w:p>
    <w:p>
      <w:r>
        <w:t>https://suretest.vns/store/apps/details?id=com.superevent.iaea</w:t>
      </w:r>
    </w:p>
    <w:p>
      <w:r>
        <w:t>https://suretest.vns/store/apps/developer?id=Superevent+BV</w:t>
      </w:r>
    </w:p>
    <w:p>
      <w:r>
        <w:t>https://suretest.vns/store/apps/details?id=com.callcentric.conferencenow</w:t>
      </w:r>
    </w:p>
    <w:p>
      <w:r>
        <w:t>https://suretest.vns/store/apps/developer?id=Callcentric,+Inc.</w:t>
      </w:r>
    </w:p>
    <w:p>
      <w:r>
        <w:t>https://suretest.vns/store/apps/details?id=com.newmedia.conference</w:t>
      </w:r>
    </w:p>
    <w:p>
      <w:r>
        <w:t>https://suretest.vns/store/apps/dev?id=7982928769647789263</w:t>
      </w:r>
    </w:p>
    <w:p>
      <w:r>
        <w:t>https://suretest.vns/store/apps/details?id=com.vocalocity.Administration</w:t>
      </w:r>
    </w:p>
    <w:p>
      <w:r>
        <w:t>https://suretest.vns/store/apps/developer?id=Vonage</w:t>
      </w:r>
    </w:p>
    <w:p>
      <w:r>
        <w:t>https://suretest.vns/store/apps/collection/cluster?clp=igM8ChkKEzYxNzg0NjA1NzM0Nzk2NjcyMzEQCBgDEh0KF2NvbS5mcmVlY29uZmVyZW5jZS5uZXh0EAEYAxgB:S:ANO1ljImsbg&amp;gsr=Cj-KAzwKGQoTNjE3ODQ2MDU3MzQ3OTY2NzIzMRAIGAMSHQoXY29tLmZyZWVjb25mZXJlbmNlLm5leHQQARgDGAE%3D:S:ANO1ljJmJAA</w:t>
      </w:r>
    </w:p>
    <w:p>
      <w:r>
        <w:t>https://suretest.vns/store/apps/details?id=com.iotum.freeconferencepro</w:t>
      </w:r>
    </w:p>
    <w:p>
      <w:r>
        <w:t>https://suretest.vns/store/apps/details?id=com.iotum.callbridge</w:t>
      </w:r>
    </w:p>
    <w:p>
      <w:r>
        <w:t>https://apps.apple.com/us/developer/iotum-global-holdings-inc/id980677613</w:t>
      </w:r>
    </w:p>
    <w:p>
      <w:r>
        <w:t>https://suretest.vns/us/app/freeconference-com/id986098765?platform=ipad</w:t>
      </w:r>
    </w:p>
    <w:p>
      <w:r>
        <w:t>https://suretest.vns/us/app/freeconference-com/id986098765?platform=iphone</w:t>
      </w:r>
    </w:p>
    <w:p>
      <w:r>
        <w:t>https://www.freeconference.com/page/privacy-policy/</w:t>
      </w:r>
    </w:p>
    <w:p>
      <w:r>
        <w:t>https://support.freeconference.com/</w:t>
      </w:r>
    </w:p>
    <w:p>
      <w:r>
        <w:t>https://apps.apple.com/us/app/callbridge-meetings/id1326934037</w:t>
      </w:r>
    </w:p>
    <w:p>
      <w:r>
        <w:t>https://apps.apple.com/us/app/freeconferencepro/id1500440544</w:t>
      </w:r>
    </w:p>
    <w:p>
      <w:r>
        <w:t>https://apps.apple.com/us/app/conference-now/id1210115761</w:t>
      </w:r>
    </w:p>
    <w:p>
      <w:r>
        <w:t>https://apps.apple.com/us/app/dst-sorority/id1386235013</w:t>
      </w:r>
    </w:p>
    <w:p>
      <w:r>
        <w:t>https://apps.apple.com/us/app/conference-dial/id1390274135</w:t>
      </w:r>
    </w:p>
    <w:p>
      <w:r>
        <w:t>https://apps.apple.com/us/app/double-good/id1401184723</w:t>
      </w:r>
    </w:p>
    <w:p>
      <w:r>
        <w:t>https://apps.apple.com/us/app/conference-now-pro/id1405183469</w:t>
      </w:r>
    </w:p>
    <w:p>
      <w:r>
        <w:t>https://web.whatsapp.com/</w:t>
      </w:r>
    </w:p>
    <w:p>
      <w:r>
        <w:t>https://www.whatsapp.com/features</w:t>
      </w:r>
    </w:p>
    <w:p>
      <w:r>
        <w:t>https://www.whatsapp.com/download</w:t>
      </w:r>
    </w:p>
    <w:p>
      <w:r>
        <w:t>https://www.whatsapp.com/security</w:t>
      </w:r>
    </w:p>
    <w:p>
      <w:r>
        <w:t>https://faq.whatsapp.com/</w:t>
      </w:r>
    </w:p>
    <w:p>
      <w:r>
        <w:t>https://www.whatsapp.com/?lang=az</w:t>
      </w:r>
    </w:p>
    <w:p>
      <w:r>
        <w:t>https://www.whatsapp.com/?lang=af</w:t>
      </w:r>
    </w:p>
    <w:p>
      <w:r>
        <w:t>https://www.whatsapp.com/?lang=id</w:t>
      </w:r>
    </w:p>
    <w:p>
      <w:r>
        <w:t>https://www.whatsapp.com/?lang=ms</w:t>
      </w:r>
    </w:p>
    <w:p>
      <w:r>
        <w:t>https://www.whatsapp.com/?lang=ca</w:t>
      </w:r>
    </w:p>
    <w:p>
      <w:r>
        <w:t>https://www.whatsapp.com/?lang=cs</w:t>
      </w:r>
    </w:p>
    <w:p>
      <w:r>
        <w:t>https://www.whatsapp.com/?lang=da</w:t>
      </w:r>
    </w:p>
    <w:p>
      <w:r>
        <w:t>https://www.whatsapp.com/?lang=de</w:t>
      </w:r>
    </w:p>
    <w:p>
      <w:r>
        <w:t>https://www.whatsapp.com/?lang=et</w:t>
      </w:r>
    </w:p>
    <w:p>
      <w:r>
        <w:t>https://www.whatsapp.com/?lang=en</w:t>
      </w:r>
    </w:p>
    <w:p>
      <w:r>
        <w:t>https://www.whatsapp.com/?lang=es</w:t>
      </w:r>
    </w:p>
    <w:p>
      <w:r>
        <w:t>https://www.whatsapp.com/?lang=fr</w:t>
      </w:r>
    </w:p>
    <w:p>
      <w:r>
        <w:t>https://www.whatsapp.com/?lang=ga</w:t>
      </w:r>
    </w:p>
    <w:p>
      <w:r>
        <w:t>https://www.whatsapp.com/?lang=hr</w:t>
      </w:r>
    </w:p>
    <w:p>
      <w:r>
        <w:t>https://www.whatsapp.com/?lang=it</w:t>
      </w:r>
    </w:p>
    <w:p>
      <w:r>
        <w:t>https://www.whatsapp.com/?lang=sw</w:t>
      </w:r>
    </w:p>
    <w:p>
      <w:r>
        <w:t>https://www.whatsapp.com/?lang=lv</w:t>
      </w:r>
    </w:p>
    <w:p>
      <w:r>
        <w:t>https://www.whatsapp.com/?lang=lt</w:t>
      </w:r>
    </w:p>
    <w:p>
      <w:r>
        <w:t>https://www.whatsapp.com/?lang=hu</w:t>
      </w:r>
    </w:p>
    <w:p>
      <w:r>
        <w:t>https://www.whatsapp.com/?lang=nl</w:t>
      </w:r>
    </w:p>
    <w:p>
      <w:r>
        <w:t>https://www.whatsapp.com/?lang=nb</w:t>
      </w:r>
    </w:p>
    <w:p>
      <w:r>
        <w:t>https://www.whatsapp.com/?lang=uz</w:t>
      </w:r>
    </w:p>
    <w:p>
      <w:r>
        <w:t>https://www.whatsapp.com/?lang=tl</w:t>
      </w:r>
    </w:p>
    <w:p>
      <w:r>
        <w:t>https://www.whatsapp.com/?lang=pl</w:t>
      </w:r>
    </w:p>
    <w:p>
      <w:r>
        <w:t>https://www.whatsapp.com/?lang=pt_br</w:t>
      </w:r>
    </w:p>
    <w:p>
      <w:r>
        <w:t>https://www.whatsapp.com/?lang=pt_pt</w:t>
      </w:r>
    </w:p>
    <w:p>
      <w:r>
        <w:t>https://www.whatsapp.com/?lang=ro</w:t>
      </w:r>
    </w:p>
    <w:p>
      <w:r>
        <w:t>https://www.whatsapp.com/?lang=sq</w:t>
      </w:r>
    </w:p>
    <w:p>
      <w:r>
        <w:t>https://www.whatsapp.com/?lang=sk</w:t>
      </w:r>
    </w:p>
    <w:p>
      <w:r>
        <w:t>https://www.whatsapp.com/?lang=sl</w:t>
      </w:r>
    </w:p>
    <w:p>
      <w:r>
        <w:t>https://www.whatsapp.com/?lang=fi</w:t>
      </w:r>
    </w:p>
    <w:p>
      <w:r>
        <w:t>https://www.whatsapp.com/?lang=sv</w:t>
      </w:r>
    </w:p>
    <w:p>
      <w:r>
        <w:t>https://www.whatsapp.com/?lang=vi</w:t>
      </w:r>
    </w:p>
    <w:p>
      <w:r>
        <w:t>https://www.whatsapp.com/?lang=tr</w:t>
      </w:r>
    </w:p>
    <w:p>
      <w:r>
        <w:t>https://www.whatsapp.com/?lang=el</w:t>
      </w:r>
    </w:p>
    <w:p>
      <w:r>
        <w:t>https://www.whatsapp.com/?lang=bg</w:t>
      </w:r>
    </w:p>
    <w:p>
      <w:r>
        <w:t>https://www.whatsapp.com/?lang=kk</w:t>
      </w:r>
    </w:p>
    <w:p>
      <w:r>
        <w:t>https://www.whatsapp.com/?lang=mk</w:t>
      </w:r>
    </w:p>
    <w:p>
      <w:r>
        <w:t>https://www.whatsapp.com/?lang=ru</w:t>
      </w:r>
    </w:p>
    <w:p>
      <w:r>
        <w:t>https://www.whatsapp.com/?lang=sr</w:t>
      </w:r>
    </w:p>
    <w:p>
      <w:r>
        <w:t>https://www.whatsapp.com/?lang=uk</w:t>
      </w:r>
    </w:p>
    <w:p>
      <w:r>
        <w:t>https://www.whatsapp.com/?lang=he</w:t>
      </w:r>
    </w:p>
    <w:p>
      <w:r>
        <w:t>https://www.whatsapp.com/?lang=ar</w:t>
      </w:r>
    </w:p>
    <w:p>
      <w:r>
        <w:t>https://www.whatsapp.com/?lang=fa</w:t>
      </w:r>
    </w:p>
    <w:p>
      <w:r>
        <w:t>https://www.whatsapp.com/?lang=ur</w:t>
      </w:r>
    </w:p>
    <w:p>
      <w:r>
        <w:t>https://www.whatsapp.com/?lang=bn</w:t>
      </w:r>
    </w:p>
    <w:p>
      <w:r>
        <w:t>https://www.whatsapp.com/?lang=hi</w:t>
      </w:r>
    </w:p>
    <w:p>
      <w:r>
        <w:t>https://www.whatsapp.com/?lang=gu</w:t>
      </w:r>
    </w:p>
    <w:p>
      <w:r>
        <w:t>https://www.whatsapp.com/?lang=kn</w:t>
      </w:r>
    </w:p>
    <w:p>
      <w:r>
        <w:t>https://www.whatsapp.com/?lang=mr</w:t>
      </w:r>
    </w:p>
    <w:p>
      <w:r>
        <w:t>https://www.whatsapp.com/?lang=pa</w:t>
      </w:r>
    </w:p>
    <w:p>
      <w:r>
        <w:t>https://www.whatsapp.com/?lang=ta</w:t>
      </w:r>
    </w:p>
    <w:p>
      <w:r>
        <w:t>https://www.whatsapp.com/?lang=te</w:t>
      </w:r>
    </w:p>
    <w:p>
      <w:r>
        <w:t>https://www.whatsapp.com/?lang=ml</w:t>
      </w:r>
    </w:p>
    <w:p>
      <w:r>
        <w:t>https://www.whatsapp.com/?lang=th</w:t>
      </w:r>
    </w:p>
    <w:p>
      <w:r>
        <w:t>https://www.whatsapp.com/?lang=zh_cn</w:t>
      </w:r>
    </w:p>
    <w:p>
      <w:r>
        <w:t>https://www.whatsapp.com/?lang=zh_tw</w:t>
      </w:r>
    </w:p>
    <w:p>
      <w:r>
        <w:t>https://www.whatsapp.com/?lang=zh_hk</w:t>
      </w:r>
    </w:p>
    <w:p>
      <w:r>
        <w:t>https://www.whatsapp.com/?lang=ja</w:t>
      </w:r>
    </w:p>
    <w:p>
      <w:r>
        <w:t>https://www.whatsapp.com/?lang=ko</w:t>
      </w:r>
    </w:p>
    <w:p>
      <w:r>
        <w:t>https://www.whatsapp.com/download/</w:t>
      </w:r>
    </w:p>
    <w:p>
      <w:r>
        <w:t>https://www.whatsapp.com/features/</w:t>
      </w:r>
    </w:p>
    <w:p>
      <w:r>
        <w:t>https://www.whatsapp.com/security/</w:t>
      </w:r>
    </w:p>
    <w:p>
      <w:r>
        <w:t>https://www.whatsapp.com/contact/</w:t>
      </w:r>
    </w:p>
    <w:p>
      <w:r>
        <w:t>http://itunes.apple.com/us/app/whatsapp-messenger/id310633997?mt=8</w:t>
      </w:r>
    </w:p>
    <w:p>
      <w:r>
        <w:t>https://www.whatsapp.com/business</w:t>
      </w:r>
    </w:p>
    <w:p>
      <w:r>
        <w:t>https://www.whatsapp.com/business/api</w:t>
      </w:r>
    </w:p>
    <w:p>
      <w:r>
        <w:t>https://suretest.vns/features</w:t>
      </w:r>
    </w:p>
    <w:p>
      <w:r>
        <w:t>https://www.whatsapp.com/privacy</w:t>
      </w:r>
    </w:p>
    <w:p>
      <w:r>
        <w:t>https://www.whatsapp.com/about</w:t>
      </w:r>
    </w:p>
    <w:p>
      <w:r>
        <w:t>https://www.whatsapp.com/join</w:t>
      </w:r>
    </w:p>
    <w:p>
      <w:r>
        <w:t>https://www.facebook.com/brand/resources/whatsapp/whatsapp-brand</w:t>
      </w:r>
    </w:p>
    <w:p>
      <w:r>
        <w:t>https://www.whatsapp.com/contact</w:t>
      </w:r>
    </w:p>
    <w:p>
      <w:r>
        <w:t>https://blog.whatsapp.com/</w:t>
      </w:r>
    </w:p>
    <w:p>
      <w:r>
        <w:t>https://www.whatsapp.com/stories</w:t>
      </w:r>
    </w:p>
    <w:p>
      <w:r>
        <w:t>https://www.whatsapp.com/android</w:t>
      </w:r>
    </w:p>
    <w:p>
      <w:r>
        <w:t>https://twitter.com/whatsapp</w:t>
      </w:r>
    </w:p>
    <w:p>
      <w:r>
        <w:t>https://www.facebook.com/WhatsApp</w:t>
      </w:r>
    </w:p>
    <w:p>
      <w:r>
        <w:t>https://www.whatsapp.com/coronavirus</w:t>
      </w:r>
    </w:p>
    <w:p>
      <w:r>
        <w:t>https://www.whatsapp.com/legal/</w:t>
      </w:r>
    </w:p>
    <w:p>
      <w:r>
        <w:t>https://accounts.google.com/ServiceLogin?passive=1209600&amp;continue=https://play.google.com/store/apps/details?id%3Dcom.whatsapp&amp;followup=https://play.google.com/store/apps/details?id%3Dcom.whatsapp&amp;ec=GAZATg</w:t>
      </w:r>
    </w:p>
    <w:p>
      <w:r>
        <w:t>https://suretest.vns/store/apps/developer?id=WhatsApp+LLC</w:t>
      </w:r>
    </w:p>
    <w:p>
      <w:r>
        <w:t>http://www.whatsapp.com/</w:t>
      </w:r>
    </w:p>
    <w:p>
      <w:r>
        <w:t>https://suretest.vnsmailto:android@support.whatsapp.com</w:t>
      </w:r>
    </w:p>
    <w:p>
      <w:r>
        <w:t>http://www.whatsapp.com/legal/#Privacy</w:t>
      </w:r>
    </w:p>
    <w:p>
      <w:r>
        <w:t>https://suretest.vns/store/apps/collection/cluster?clp=ogoaCBEqAggIMhIKDGNvbS53aGF0c2FwcBABGAM%3D:S:ANO1ljK-eg8&amp;gsr=Ch2iChoIESoCCAgyEgoMY29tLndoYXRzYXBwEAEYAw%3D%3D:S:ANO1ljJY_LY</w:t>
      </w:r>
    </w:p>
    <w:p>
      <w:r>
        <w:t>https://suretest.vns/store/apps/details?id=com.whatsapp.w4b</w:t>
      </w:r>
    </w:p>
    <w:p>
      <w:r>
        <w:t>https://suretest.vns/store/apps/details?id=com.instagram.android</w:t>
      </w:r>
    </w:p>
    <w:p>
      <w:r>
        <w:t>https://suretest.vns/store/apps/developer?id=Instagram</w:t>
      </w:r>
    </w:p>
    <w:p>
      <w:r>
        <w:t>https://suretest.vns/store/apps/details?id=com.facebook.katana</w:t>
      </w:r>
    </w:p>
    <w:p>
      <w:r>
        <w:t>https://suretest.vns/store/apps/developer?id=Meta+Platforms,+Inc.</w:t>
      </w:r>
    </w:p>
    <w:p>
      <w:r>
        <w:t>https://suretest.vns/store/apps/details?id=com.facebook.orca</w:t>
      </w:r>
    </w:p>
    <w:p>
      <w:r>
        <w:t>https://suretest.vns/store/apps/details?id=com.snapchat.android</w:t>
      </w:r>
    </w:p>
    <w:p>
      <w:r>
        <w:t>https://suretest.vns/store/apps/developer?id=Snap+Inc</w:t>
      </w:r>
    </w:p>
    <w:p>
      <w:r>
        <w:t>https://suretest.vns/store/apps/collection/cluster?clp=igMxChkKEzUxOTEzNzAwNjgxMTAzNzU5NDIQCBgDEhIKDGNvbS53aGF0c2FwcBABGAMYAQ%3D%3D:S:ANO1ljLMDEA&amp;gsr=CjSKAzEKGQoTNTE5MTM3MDA2ODExMDM3NTk0MhAIGAMSEgoMY29tLndoYXRzYXBwEAEYAxgB:S:ANO1ljLXgRY</w:t>
      </w:r>
    </w:p>
    <w:p>
      <w:r>
        <w:t>https://suretest.vns/store/apps/details?id=com.whatsapp.wallpaper</w:t>
      </w:r>
    </w:p>
    <w:p>
      <w:r>
        <w:t>https://apps.apple.com/us/developer/whatsapp-inc/id310634000</w:t>
      </w:r>
    </w:p>
    <w:p>
      <w:r>
        <w:t>https://www.whatsapp.com/legal/#Privacy</w:t>
      </w:r>
    </w:p>
    <w:p>
      <w:r>
        <w:t>http://www.whatsapp.com/faq/</w:t>
      </w:r>
    </w:p>
    <w:p>
      <w:r>
        <w:t>https://apps.apple.com/us/app/whatsapp-business/id1386412985</w:t>
      </w:r>
    </w:p>
    <w:p>
      <w:r>
        <w:t>https://apps.apple.com/us/app/litmatch-make-new-friends/id1498889847</w:t>
      </w:r>
    </w:p>
    <w:p>
      <w:r>
        <w:t>https://apps.apple.com/us/app/status-saver-for-whatsapp-save/id1499404676</w:t>
      </w:r>
    </w:p>
    <w:p>
      <w:r>
        <w:t>https://apps.apple.com/us/app/tinkovu/id1500318569</w:t>
      </w:r>
    </w:p>
    <w:p>
      <w:r>
        <w:t>https://apps.apple.com/us/app/story-saver-for-me/id1527939306</w:t>
      </w:r>
    </w:p>
    <w:p>
      <w:r>
        <w:t>https://apps.apple.com/us/app/status-saver-for-whatsapp-scan/id1528272582</w:t>
      </w:r>
    </w:p>
    <w:p>
      <w:r>
        <w:t>https://apps.apple.com/us/app/dual-messenger-plus/id1530021020</w:t>
      </w:r>
    </w:p>
    <w:p>
      <w:r>
        <w:t>https://www.microsoft.com</w:t>
      </w:r>
    </w:p>
    <w:p>
      <w:r>
        <w:t>https://www.skype.com</w:t>
      </w:r>
    </w:p>
    <w:p>
      <w:r>
        <w:t>https://www.skype.com/en/get-skype/</w:t>
      </w:r>
    </w:p>
    <w:p>
      <w:r>
        <w:t>https://www.skype.com/en/international-calls/</w:t>
      </w:r>
    </w:p>
    <w:p>
      <w:r>
        <w:t>https://www.skype.com/en/skype-number/</w:t>
      </w:r>
    </w:p>
    <w:p>
      <w:r>
        <w:t>https://www.skype.com/en/features/</w:t>
      </w:r>
    </w:p>
    <w:p>
      <w:r>
        <w:t>https://www.skype.com/en/free-conference-call</w:t>
      </w:r>
    </w:p>
    <w:p>
      <w:r>
        <w:t>https://www.skype.com/en/skype-manager/</w:t>
      </w:r>
    </w:p>
    <w:p>
      <w:r>
        <w:t>https://www.skype.com/en/alexa/</w:t>
      </w:r>
    </w:p>
    <w:p>
      <w:r>
        <w:t>https://www.skype.com/en/content-creators/</w:t>
      </w:r>
    </w:p>
    <w:p>
      <w:r>
        <w:t>https://www.skype.com/en/business/</w:t>
      </w:r>
    </w:p>
    <w:p>
      <w:r>
        <w:t>https://support.skype.com</w:t>
      </w:r>
    </w:p>
    <w:p>
      <w:r>
        <w:t>https://go.skype.com/blogs.skype</w:t>
      </w:r>
    </w:p>
    <w:p>
      <w:r>
        <w:t>https://go.skype.com/community/</w:t>
      </w:r>
    </w:p>
    <w:p>
      <w:r>
        <w:t>https://www.skype.com/en/about/</w:t>
      </w:r>
    </w:p>
    <w:p>
      <w:r>
        <w:t>https://go.skype.com/myaccount</w:t>
      </w:r>
    </w:p>
    <w:p>
      <w:r>
        <w:t>https://suretest.vns//go.skype.com/joinskype/</w:t>
      </w:r>
    </w:p>
    <w:p>
      <w:r>
        <w:t>https://go.skype.com/meetnow.accessurl</w:t>
      </w:r>
    </w:p>
    <w:p>
      <w:r>
        <w:t>https://go.skype.com/sfw</w:t>
      </w:r>
    </w:p>
    <w:p>
      <w:r>
        <w:t>https://go.skype.com/signup?client_id=578134&amp;redirect_uri=https%3A%2F%2Fweb.skype.com&amp;source=scomnav</w:t>
      </w:r>
    </w:p>
    <w:p>
      <w:r>
        <w:t>https://go.skype.com/logout</w:t>
      </w:r>
    </w:p>
    <w:p>
      <w:r>
        <w:t>https://www.pah.org.pl/en/</w:t>
      </w:r>
    </w:p>
    <w:p>
      <w:r>
        <w:t>https://clovekvohrozeni.sk/humanitarna-pomoc/pomoc-na-ukrajine-kontakty-a-informacie/</w:t>
      </w:r>
    </w:p>
    <w:p>
      <w:r>
        <w:t>https://code4.ro/ro</w:t>
      </w:r>
    </w:p>
    <w:p>
      <w:r>
        <w:t>https://voroskereszt.hu/en/</w:t>
      </w:r>
    </w:p>
    <w:p>
      <w:r>
        <w:t>https://www.clovekvtisni.cz/</w:t>
      </w:r>
    </w:p>
    <w:p>
      <w:r>
        <w:t>https://skype.com/en/get-skype</w:t>
      </w:r>
    </w:p>
    <w:p>
      <w:r>
        <w:t>https://www.skype.com/en/blogs/2021-12-bing-backgrounds-in-skype/</w:t>
      </w:r>
    </w:p>
    <w:p>
      <w:r>
        <w:t>https://www.skype.com/en/blogs/2021-10-skype-modern-messaging</w:t>
      </w:r>
    </w:p>
    <w:p>
      <w:r>
        <w:t>https://www.skype.com/en/blogs/2021-10-skype-wedding</w:t>
      </w:r>
    </w:p>
    <w:p>
      <w:r>
        <w:t>https://www.skype.com/en/blogs/2021-10-stay-connected</w:t>
      </w:r>
    </w:p>
    <w:p>
      <w:r>
        <w:t>https://www.skype.com/en/blogs/2021-08-announcement-modern-skype</w:t>
      </w:r>
    </w:p>
    <w:p>
      <w:r>
        <w:t>https://www.skype.com/en/blogs/2021-08-marvel-shang-chi</w:t>
      </w:r>
    </w:p>
    <w:p>
      <w:r>
        <w:t>https://www.skype.com/en/blogs/2021-05-together-mode</w:t>
      </w:r>
    </w:p>
    <w:p>
      <w:r>
        <w:t>https://support.skype.com/faq/FA34877</w:t>
      </w:r>
    </w:p>
    <w:p>
      <w:r>
        <w:t>https://www.skype.com/en/blogs/2021-06-custom-and-super-reactions</w:t>
      </w:r>
    </w:p>
    <w:p>
      <w:r>
        <w:t>https://web.skype.com/</w:t>
      </w:r>
    </w:p>
    <w:p>
      <w:r>
        <w:t>https://www.facebook.com/Skype</w:t>
      </w:r>
    </w:p>
    <w:p>
      <w:r>
        <w:t>https://twitter.com/Skype</w:t>
      </w:r>
    </w:p>
    <w:p>
      <w:r>
        <w:t>https://www.youtube.com/channel/UCORCfBbvrq4llNleGmILUhQ</w:t>
      </w:r>
    </w:p>
    <w:p>
      <w:r>
        <w:t>https://skype.com/en/blogs</w:t>
      </w:r>
    </w:p>
    <w:p>
      <w:r>
        <w:t>https://go.skype.com/e911</w:t>
      </w:r>
    </w:p>
    <w:p>
      <w:r>
        <w:t>https://www.microsoft.com/en-us/d/surface-pro-8/8QWCRTQ8V8XG</w:t>
      </w:r>
    </w:p>
    <w:p>
      <w:r>
        <w:t>https://www.microsoft.com/en-us/d/surface-laptop-studio/8SRDF62SWKPF</w:t>
      </w:r>
    </w:p>
    <w:p>
      <w:r>
        <w:t>https://www.microsoft.com/en-us/d/surface-pro-x/8XTMB6C575MD</w:t>
      </w:r>
    </w:p>
    <w:p>
      <w:r>
        <w:t>https://www.microsoft.com/en-us/d/surface-go-3/904H27D0CBWN</w:t>
      </w:r>
    </w:p>
    <w:p>
      <w:r>
        <w:t>https://www.microsoft.com/en-us/d/surface-duo-2/9408KGXP4XJL</w:t>
      </w:r>
    </w:p>
    <w:p>
      <w:r>
        <w:t>https://www.microsoft.com/es-us/d/surface-pro-7-plus/92WRLRCVZ4PR</w:t>
      </w:r>
    </w:p>
    <w:p>
      <w:r>
        <w:t>https://www.microsoft.com/windows/windows-11-apps</w:t>
      </w:r>
    </w:p>
    <w:p>
      <w:r>
        <w:t>https://www.microsoft.com/en-us/hololens</w:t>
      </w:r>
    </w:p>
    <w:p>
      <w:r>
        <w:t>https://account.microsoft.com/</w:t>
      </w:r>
    </w:p>
    <w:p>
      <w:r>
        <w:t>https://www.microsoft.com/en-us/download</w:t>
      </w:r>
    </w:p>
    <w:p>
      <w:r>
        <w:t>https://go.microsoft.com/fwlink/?linkid=2139749</w:t>
      </w:r>
    </w:p>
    <w:p>
      <w:r>
        <w:t>https://go.microsoft.com/fwlink/p/?LinkID=824764&amp;clcid=0x409</w:t>
      </w:r>
    </w:p>
    <w:p>
      <w:r>
        <w:t>https://account.microsoft.com/orders</w:t>
      </w:r>
    </w:p>
    <w:p>
      <w:r>
        <w:t>https://www.microsoft.com/en-us/store/workshops-training-and-events?icid=vl_uf_932020</w:t>
      </w:r>
    </w:p>
    <w:p>
      <w:r>
        <w:t>https://www.microsoft.com/en-us/store/b/why-microsoft-store?icid=footer_why-msft-store_7102020</w:t>
      </w:r>
    </w:p>
    <w:p>
      <w:r>
        <w:t>https://www.microsoft.com/en-us/store/b/payment-financing-options?icid=footer_financing_vcc</w:t>
      </w:r>
    </w:p>
    <w:p>
      <w:r>
        <w:t>https://www.microsoft.com/en-us/education</w:t>
      </w:r>
    </w:p>
    <w:p>
      <w:r>
        <w:t>https://www.microsoft.com/en-us/education/products/office/default.aspx</w:t>
      </w:r>
    </w:p>
    <w:p>
      <w:r>
        <w:t>https://www.microsoft.com/en-us/microsoft-365/academic/compare-office-365-education-plans</w:t>
      </w:r>
    </w:p>
    <w:p>
      <w:r>
        <w:t>https://www.microsoft.com/en-us/store/b/education?icid=CNavfooter_Studentsandeducation</w:t>
      </w:r>
    </w:p>
    <w:p>
      <w:r>
        <w:t>https://azure.microsoft.com/en-us/community/education/</w:t>
      </w:r>
    </w:p>
    <w:p>
      <w:r>
        <w:t>https://www.microsoft.com/en-us/store/b/business-consultation?tab=educationconsultation&amp;icid=CNavfooter_educationconsultation</w:t>
      </w:r>
    </w:p>
    <w:p>
      <w:r>
        <w:t>https://azure.microsoft.com/</w:t>
      </w:r>
    </w:p>
    <w:p>
      <w:r>
        <w:t>https://go.microsoft.com/fwlink/?LinkID=808093</w:t>
      </w:r>
    </w:p>
    <w:p>
      <w:r>
        <w:t>https://www.microsoft.com/en-us/industry/automotive</w:t>
      </w:r>
    </w:p>
    <w:p>
      <w:r>
        <w:t>https://www.microsoft.com/en-us/industry/government</w:t>
      </w:r>
    </w:p>
    <w:p>
      <w:r>
        <w:t>https://www.microsoft.com/en-us/industry/health/microsoft-cloud-for-healthcare</w:t>
      </w:r>
    </w:p>
    <w:p>
      <w:r>
        <w:t>https://www.microsoft.com/en-us/industry/manufacturing/microsoft-cloud-for-manufacturing</w:t>
      </w:r>
    </w:p>
    <w:p>
      <w:r>
        <w:t>https://www.microsoft.com/en-us/industry/financial-services/microsoft-cloud-for-financial-services</w:t>
      </w:r>
    </w:p>
    <w:p>
      <w:r>
        <w:t>https://www.microsoft.com/en-us/industry/retail/microsoft-cloud-for-retail</w:t>
      </w:r>
    </w:p>
    <w:p>
      <w:r>
        <w:t>https://visualstudio.microsoft.com/</w:t>
      </w:r>
    </w:p>
    <w:p>
      <w:r>
        <w:t>https://developer.microsoft.com/en-us/windows</w:t>
      </w:r>
    </w:p>
    <w:p>
      <w:r>
        <w:t>https://developer.microsoft.com/</w:t>
      </w:r>
    </w:p>
    <w:p>
      <w:r>
        <w:t>https://developer.microsoft.com/en-us/store/register</w:t>
      </w:r>
    </w:p>
    <w:p>
      <w:r>
        <w:t>https://channel9.msdn.com/</w:t>
      </w:r>
    </w:p>
    <w:p>
      <w:r>
        <w:t>https://developer.microsoft.com/microsoft-365</w:t>
      </w:r>
    </w:p>
    <w:p>
      <w:r>
        <w:t>https://developer.microsoft.com/microsoft-365/dev-program</w:t>
      </w:r>
    </w:p>
    <w:p>
      <w:r>
        <w:t>https://www.microsoft.com/en-us/garage/</w:t>
      </w:r>
    </w:p>
    <w:p>
      <w:r>
        <w:t>https://careers.microsoft.com/</w:t>
      </w:r>
    </w:p>
    <w:p>
      <w:r>
        <w:t>https://www.microsoft.com/en-us/about</w:t>
      </w:r>
    </w:p>
    <w:p>
      <w:r>
        <w:t>https://news.microsoft.com/</w:t>
      </w:r>
    </w:p>
    <w:p>
      <w:r>
        <w:t>https://privacy.microsoft.com/en-us</w:t>
      </w:r>
    </w:p>
    <w:p>
      <w:r>
        <w:t>https://www.microsoft.com/investor/default.aspx</w:t>
      </w:r>
    </w:p>
    <w:p>
      <w:r>
        <w:t>https://www.microsoft.com/en-us/diversity/</w:t>
      </w:r>
    </w:p>
    <w:p>
      <w:r>
        <w:t>https://www.microsoft.com/en-us/accessibility</w:t>
      </w:r>
    </w:p>
    <w:p>
      <w:r>
        <w:t>https://www.microsoft.com/en-us/security</w:t>
      </w:r>
    </w:p>
    <w:p>
      <w:r>
        <w:t>https://www.microsoft.com/locale.aspx</w:t>
      </w:r>
    </w:p>
    <w:p>
      <w:r>
        <w:t>https://www.microsoft.com/en-us/sitemap1.aspx</w:t>
      </w:r>
    </w:p>
    <w:p>
      <w:r>
        <w:t>https://support.microsoft.com/en-us/contactus</w:t>
      </w:r>
    </w:p>
    <w:p>
      <w:r>
        <w:t>https://go.microsoft.com/fwlink/?LinkId=521839</w:t>
      </w:r>
    </w:p>
    <w:p>
      <w:r>
        <w:t>http://go.microsoft.com/fwlink/?LinkID=246338</w:t>
      </w:r>
    </w:p>
    <w:p>
      <w:r>
        <w:t>https://www.microsoft.com/trademarks</w:t>
      </w:r>
    </w:p>
    <w:p>
      <w:r>
        <w:t>https://choice.microsoft.com</w:t>
      </w:r>
    </w:p>
    <w:p>
      <w:r>
        <w:t>https://www.skype.com/en/legal/ee-communications-code</w:t>
      </w:r>
    </w:p>
    <w:p>
      <w:r>
        <w:t>https://www.skype.com/en/legal/</w:t>
      </w:r>
    </w:p>
    <w:p>
      <w:r>
        <w:t>http://support.microsoft.com/gp/howtoscript</w:t>
      </w:r>
    </w:p>
    <w:p>
      <w:r>
        <w:t>https://www.microsoft.com/en-us/download/default.aspx</w:t>
      </w:r>
    </w:p>
    <w:p>
      <w:r>
        <w:t>https://www.microsoft.com/en-us/download/windows.aspx</w:t>
      </w:r>
    </w:p>
    <w:p>
      <w:r>
        <w:t>https://www.microsoft.com/en-us/download/office.aspx</w:t>
      </w:r>
    </w:p>
    <w:p>
      <w:r>
        <w:t>https://www.microsoft.com/en-us/download/internet-explorer.aspx</w:t>
      </w:r>
    </w:p>
    <w:p>
      <w:r>
        <w:t>https://www.microsoft.com/en-us/download/developer-tools.aspx</w:t>
      </w:r>
    </w:p>
    <w:p>
      <w:r>
        <w:t>https://www.microsoft.com/en-us/download/xbox.aspx</w:t>
      </w:r>
    </w:p>
    <w:p>
      <w:r>
        <w:t>https://www.microsoft.com/en-us/download/windowsphone.aspx</w:t>
      </w:r>
    </w:p>
    <w:p>
      <w:r>
        <w:t>https://www.microsoft.com/microsoft-365</w:t>
      </w:r>
    </w:p>
    <w:p>
      <w:r>
        <w:t>https://www.microsoft.com/en-us/microsoft-365/microsoft-office</w:t>
      </w:r>
    </w:p>
    <w:p>
      <w:r>
        <w:t>https://www.microsoft.com/en-us/windows/</w:t>
      </w:r>
    </w:p>
    <w:p>
      <w:r>
        <w:t>https://www.microsoft.com/surface</w:t>
      </w:r>
    </w:p>
    <w:p>
      <w:r>
        <w:t>https://www.xbox.com/</w:t>
      </w:r>
    </w:p>
    <w:p>
      <w:r>
        <w:t>https://www.microsoft.com/en-us/store/b/sale?icid=gm_nav_L0_salepage</w:t>
      </w:r>
    </w:p>
    <w:p>
      <w:r>
        <w:t>https://support.microsoft.com/en-us</w:t>
      </w:r>
    </w:p>
    <w:p>
      <w:r>
        <w:t>https://www.microsoft.com/en-us/store/apps/windows?icid=CNavAppsWindowsApps</w:t>
      </w:r>
    </w:p>
    <w:p>
      <w:r>
        <w:t>https://onedrive.live.com/about/en-us/</w:t>
      </w:r>
    </w:p>
    <w:p>
      <w:r>
        <w:t>https://outlook.live.com/owa/</w:t>
      </w:r>
    </w:p>
    <w:p>
      <w:r>
        <w:t>https://www.onenote.com/</w:t>
      </w:r>
    </w:p>
    <w:p>
      <w:r>
        <w:t>https://www.microsoft.com/EN-US/microsoft-teams/group-chat-software</w:t>
      </w:r>
    </w:p>
    <w:p>
      <w:r>
        <w:t>https://www.microsoft.com/edge</w:t>
      </w:r>
    </w:p>
    <w:p>
      <w:r>
        <w:t>https://www.microsoft.com/en-us/store/b/pc?icid=CNavDevicesPC</w:t>
      </w:r>
    </w:p>
    <w:p>
      <w:r>
        <w:t>https://www.microsoft.com/en-us/store/b/xbox?icid=CNavDevicesXbox</w:t>
      </w:r>
    </w:p>
    <w:p>
      <w:r>
        <w:t>https://www.microsoft.com/en-us/store/b/accessories?icid=CNavDevicesAccessories</w:t>
      </w:r>
    </w:p>
    <w:p>
      <w:r>
        <w:t>https://www.microsoft.com/en-us/store/b/virtualreality?icid=CNavVirtualReality</w:t>
      </w:r>
    </w:p>
    <w:p>
      <w:r>
        <w:t>https://www.microsoft.com/en-us/store/b/mobile?icid=CNavDevicesMobile</w:t>
      </w:r>
    </w:p>
    <w:p>
      <w:r>
        <w:t>https://www.xbox.com/en-us/games/store/xbox-game-pass-ultimate/cfq7ttc0khs0?icid=CNavAllXboxGamePassUltimate</w:t>
      </w:r>
    </w:p>
    <w:p>
      <w:r>
        <w:t>https://www.xbox.com/en-us/games/store/pc-game-pass/cfq7ttc0kgq8?icid=CNavAllPCGamePass</w:t>
      </w:r>
    </w:p>
    <w:p>
      <w:r>
        <w:t>https://www.microsoft.com/en-us/store/b/xboxgames?icid=CNavGamesXboxGames</w:t>
      </w:r>
    </w:p>
    <w:p>
      <w:r>
        <w:t>https://www.microsoft.com/en-us/store/games/windows?icid=CNavGamesWindowsGames</w:t>
      </w:r>
    </w:p>
    <w:p>
      <w:r>
        <w:t>https://www.microsoft.com/en-us/store/games/windows?icid=TopNavWindowsGames</w:t>
      </w:r>
    </w:p>
    <w:p>
      <w:r>
        <w:t>https://www.microsoft.com/en-us/store/movies-and-tv?icid=TopNavMoviesTv</w:t>
      </w:r>
    </w:p>
    <w:p>
      <w:r>
        <w:t>https://www.microsoft.com/microsoft-cloud</w:t>
      </w:r>
    </w:p>
    <w:p>
      <w:r>
        <w:t>https://azure.microsoft.com/en-us/</w:t>
      </w:r>
    </w:p>
    <w:p>
      <w:r>
        <w:t>https://www.microsoft.com/en-us/dynamics365/home</w:t>
      </w:r>
    </w:p>
    <w:p>
      <w:r>
        <w:t>https://www.microsoft.com/microsoft-365/business/all-business</w:t>
      </w:r>
    </w:p>
    <w:p>
      <w:r>
        <w:t>https://www.microsoft.com/windows-365</w:t>
      </w:r>
    </w:p>
    <w:p>
      <w:r>
        <w:t>https://www.microsoft.com/en-us/enterprise</w:t>
      </w:r>
    </w:p>
    <w:p>
      <w:r>
        <w:t>https://go.microsoft.com/fwlink/?linkid=2026638</w:t>
      </w:r>
    </w:p>
    <w:p>
      <w:r>
        <w:t>https://www.microsoft.com/en-us/store/b/business?icid=CNavBusinessStore</w:t>
      </w:r>
    </w:p>
    <w:p>
      <w:r>
        <w:t>https://www.microsoft.com/net/</w:t>
      </w:r>
    </w:p>
    <w:p>
      <w:r>
        <w:t>https://www.microsoft.com/cloud-platform/windows-server</w:t>
      </w:r>
    </w:p>
    <w:p>
      <w:r>
        <w:t>https://docs.microsoft.com/en-us/</w:t>
      </w:r>
    </w:p>
    <w:p>
      <w:r>
        <w:t>https://powerplatform.microsoft.com/en-us</w:t>
      </w:r>
    </w:p>
    <w:p>
      <w:r>
        <w:t>https://powerapps.microsoft.com/en-us</w:t>
      </w:r>
    </w:p>
    <w:p>
      <w:r>
        <w:t>https://www.microsoft.com/rewards</w:t>
      </w:r>
    </w:p>
    <w:p>
      <w:r>
        <w:t>https://www.microsoft.com/en-us/education?icid=CNavMSCOML0_Studentsandeducation</w:t>
      </w:r>
    </w:p>
    <w:p>
      <w:r>
        <w:t>https://www.microsoft.com/en-us/store/b/gift-cards</w:t>
      </w:r>
    </w:p>
    <w:p>
      <w:r>
        <w:t>https://www.microsoft.com/en-us/store/b/holiday-gift-guide</w:t>
      </w:r>
    </w:p>
    <w:p>
      <w:r>
        <w:t>https://www.microsoft.com/licensing/</w:t>
      </w:r>
    </w:p>
    <w:p>
      <w:r>
        <w:t>https://www.microsoft.com/en-us/store/locations/ny/new-york/fifth-avenue-/store-1087?ICID=uhf_h_mec</w:t>
      </w:r>
    </w:p>
    <w:p>
      <w:r>
        <w:t>https://www.microsoft.com/en-us/sitemap.aspx</w:t>
      </w:r>
    </w:p>
    <w:p>
      <w:r>
        <w:t>https://www.microsoft.com/en-us/store/buy</w:t>
      </w:r>
    </w:p>
    <w:p>
      <w:r>
        <w:t>https://www.microsoft.com/en-us/microsoft-365/p/microsoft-365-family/cfq7ttc0k5dm?icid=mscom_marcom_dlc</w:t>
      </w:r>
    </w:p>
    <w:p>
      <w:r>
        <w:t>https://www.microsoft.com/en-us/microsoft-365/p/microsoft-365-personal/cfq7ttc0k5bf?icid=mscom_marcom_dlc</w:t>
      </w:r>
    </w:p>
    <w:p>
      <w:r>
        <w:t>https://powerbi.microsoft.com/</w:t>
      </w:r>
    </w:p>
    <w:p>
      <w:r>
        <w:t>https://suretest.vnsconfirmation.aspx?id=49440</w:t>
      </w:r>
    </w:p>
    <w:p>
      <w:r>
        <w:t>https://suretest.vns/en-us/download/details.aspx?id=49440&amp;irgwc=1&amp;OCID=AID2200057_aff_7593_119570&amp;tduid=(ir_)(7593)(119570)()()?id=49440&amp;irgwc=1&amp;OCID=AID2200057_aff_7593_119570&amp;tduid=(ir_)(7593)(119570)()()&amp;6B49FDFB-8E5B-4B07-BC31-15695C5A2143=1</w:t>
      </w:r>
    </w:p>
    <w:p>
      <w:r>
        <w:t>https://suretest.vns/en-us/download/details.aspx?id=49440&amp;irgwc=1&amp;OCID=AID2200057_aff_7593_119570&amp;tduid=(ir_)(7593)(119570)()()?id=49440&amp;irgwc=1&amp;OCID=AID2200057_aff_7593_119570&amp;tduid=(ir_)(7593)(119570)()()&amp;44F86079-8679-400C-BFF2-9CA5F2BCBDFC=1</w:t>
      </w:r>
    </w:p>
    <w:p>
      <w:r>
        <w:t>https://technet.microsoft.com/en-us/library/dn933896.aspx</w:t>
      </w:r>
    </w:p>
    <w:p>
      <w:r>
        <w:t>https://go.microsoft.com/fwlink/p/?LinkID=511638</w:t>
      </w:r>
    </w:p>
    <w:p>
      <w:r>
        <w:t>https://support.office.com/en-us/article/Install-Skype-for-Business-on-your-PC-8a0d4da8-9d58-44f9-9759-5c8f340cb3fb</w:t>
      </w:r>
    </w:p>
    <w:p>
      <w:r>
        <w:t>http://technet.microsoft.com/en-us/library/gg412781(v=ocs.15).aspx</w:t>
      </w:r>
    </w:p>
    <w:p>
      <w:r>
        <w:t>https://www.facebook.com/Microsoft</w:t>
      </w:r>
    </w:p>
    <w:p>
      <w:r>
        <w:t>https://twitter.com/microsoft</w:t>
      </w:r>
    </w:p>
    <w:p>
      <w:r>
        <w:t>http://www.microsoft.com/en-us/locale.aspx</w:t>
      </w:r>
    </w:p>
    <w:p>
      <w:r>
        <w:t>https://support.microsoft.com/contactus</w:t>
      </w:r>
    </w:p>
    <w:p>
      <w:r>
        <w:t>https://go.microsoft.com/fwlink/?LinkID=206977</w:t>
      </w:r>
    </w:p>
    <w:p>
      <w:r>
        <w:t xml:space="preserve">https://www.microsoft.com/en-us/devices/safety-and-eco </w:t>
      </w:r>
    </w:p>
    <w:p>
      <w:r>
        <w:t>https://accounts.google.com/ServiceLogin?passive=1209600&amp;continue=https://play.google.com/store/apps/details?id%3Dcom.skype.raider&amp;followup=https://play.google.com/store/apps/details?id%3Dcom.skype.raider&amp;ec=GAZATg</w:t>
      </w:r>
    </w:p>
    <w:p>
      <w:r>
        <w:t>http://www.skype.com</w:t>
      </w:r>
    </w:p>
    <w:p>
      <w:r>
        <w:t>https://suretest.vnsmailto:skypeuploader@googlemail.com</w:t>
      </w:r>
    </w:p>
    <w:p>
      <w:r>
        <w:t>http://www.skype.com/go/privacy</w:t>
      </w:r>
    </w:p>
    <w:p>
      <w:r>
        <w:t>https://suretest.vns/store/apps/collection/cluster?clp=ogoeCBEqAggIMhYKEGNvbS5za3lwZS5yYWlkZXIQARgD:S:ANO1ljLFBNo&amp;gsr=CiGiCh4IESoCCAgyFgoQY29tLnNreXBlLnJhaWRlchABGAM%3D:S:ANO1ljIQj-E</w:t>
      </w:r>
    </w:p>
    <w:p>
      <w:r>
        <w:t>https://suretest.vns/store/apps/details?id=com.viber.voip</w:t>
      </w:r>
    </w:p>
    <w:p>
      <w:r>
        <w:t>https://suretest.vns/store/apps/dev?id=7446565317689230946</w:t>
      </w:r>
    </w:p>
    <w:p>
      <w:r>
        <w:t>https://suretest.vns/store/apps/details?id=com.whatsapp</w:t>
      </w:r>
    </w:p>
    <w:p>
      <w:r>
        <w:t>https://suretest.vns/store/apps/collection/cluster?clp=igM1ChkKEzcxOTUzNjU2NTEzNzE1NjAyNDYQCBgDEhYKEGNvbS5za3lwZS5yYWlkZXIQARgDGAE%3D:S:ANO1ljJ9xQs&amp;gsr=CjiKAzUKGQoTNzE5NTM2NTY1MTM3MTU2MDI0NhAIGAMSFgoQY29tLnNreXBlLnJhaWRlchABGAMYAQ%3D%3D:S:ANO1ljJcFKc</w:t>
      </w:r>
    </w:p>
    <w:p>
      <w:r>
        <w:t>https://suretest.vns/store/apps/details?id=com.skype.insiders</w:t>
      </w:r>
    </w:p>
    <w:p>
      <w:r>
        <w:t>https://apps.apple.com/us/developer/skype-communications-s-a-r-l/id304219585</w:t>
      </w:r>
    </w:p>
    <w:p>
      <w:r>
        <w:t>https://suretest.vns/us/app/skype-for-iphone/id304878510?platform=iphone</w:t>
      </w:r>
    </w:p>
    <w:p>
      <w:r>
        <w:t>https://suretest.vns/us/app/skype-for-iphone/id304878510?platform=ipad</w:t>
      </w:r>
    </w:p>
    <w:p>
      <w:r>
        <w:t>https://www.skype.com/new</w:t>
      </w:r>
    </w:p>
    <w:p>
      <w:r>
        <w:t>http://support.skype.com</w:t>
      </w:r>
    </w:p>
    <w:p>
      <w:r>
        <w:t>https://apps.apple.com/us/app/groupme/id392796698</w:t>
      </w:r>
    </w:p>
    <w:p>
      <w:r>
        <w:t>https://apps.apple.com/us/app/meeff-make-global-friends/id1064381508</w:t>
      </w:r>
    </w:p>
    <w:p>
      <w:r>
        <w:t>https://apps.apple.com/us/app/datemyage-mature-dating-40/id1270059501</w:t>
      </w:r>
    </w:p>
    <w:p>
      <w:r>
        <w:t>https://apps.apple.com/us/app/chatrandom-live-cam-chat-app/id1452118078</w:t>
      </w:r>
    </w:p>
    <w:p>
      <w:r>
        <w:t>https://apps.apple.com/us/app/icq-messenger-video-calling/id302707408</w:t>
      </w:r>
    </w:p>
    <w:p>
      <w:r>
        <w:t>https://apps.apple.com/us/app/currents/id447119634</w:t>
      </w:r>
    </w:p>
    <w:p>
      <w:r>
        <w:t>https://apps.apple.com/us/app/hornet-queer-social-network/id462678375</w:t>
      </w:r>
    </w:p>
    <w:p>
      <w:r>
        <w:t>https://accounts.google.com/ServiceLogin?passive=1209600&amp;continue=https://play.google.com/store/apps/details?id%3Dcom.microsoft.office.lync15&amp;followup=https://play.google.com/store/apps/details?id%3Dcom.microsoft.office.lync15&amp;ec=GAZATg</w:t>
      </w:r>
    </w:p>
    <w:p>
      <w:r>
        <w:t>https://suretest.vns/store/apps/dev?id=6720847872553662727</w:t>
      </w:r>
    </w:p>
    <w:p>
      <w:r>
        <w:t>http://go.microsoft.com/fwlink/?LinkId=291335</w:t>
      </w:r>
    </w:p>
    <w:p>
      <w:r>
        <w:t>https://suretest.vnsmailto:SFBAndroidApp@microsoft.com</w:t>
      </w:r>
    </w:p>
    <w:p>
      <w:r>
        <w:t>https://go.microsoft.com/fwlink/?LinkId=510643</w:t>
      </w:r>
    </w:p>
    <w:p>
      <w:r>
        <w:t>https://suretest.vns/store/apps/details?id=com.microsoft.teams</w:t>
      </w:r>
    </w:p>
    <w:p>
      <w:r>
        <w:t>https://suretest.vns/store/apps/details?id=com.azure.authenticator</w:t>
      </w:r>
    </w:p>
    <w:p>
      <w:r>
        <w:t>https://suretest.vns/store/apps/collection/cluster?clp=ogopCBEqAggIMiEKG2NvbS5taWNyb3NvZnQub2ZmaWNlLmx5bmMxNRABGAM%3D:S:ANO1ljKJV-w&amp;gsr=CiyiCikIESoCCAgyIQobY29tLm1pY3Jvc29mdC5vZmZpY2UubHluYzE1EAEYAw%3D%3D:S:ANO1ljIQCJc</w:t>
      </w:r>
    </w:p>
    <w:p>
      <w:r>
        <w:t>https://suretest.vns/store/apps/details?id=com.microsoft.mobile.polymer</w:t>
      </w:r>
    </w:p>
    <w:p>
      <w:r>
        <w:t>https://suretest.vns/store/apps/details?id=jp.co.quadsystem.skyphone</w:t>
      </w:r>
    </w:p>
    <w:p>
      <w:r>
        <w:t>https://suretest.vns/store/apps/developer?id=QuadSystem+Co.,+Ltd.</w:t>
      </w:r>
    </w:p>
    <w:p>
      <w:r>
        <w:t>https://suretest.vns/store/apps/details?id=com.waybots</w:t>
      </w:r>
    </w:p>
    <w:p>
      <w:r>
        <w:t>https://suretest.vns/store/apps/developer?id=Skip+Transport+Inc</w:t>
      </w:r>
    </w:p>
    <w:p>
      <w:r>
        <w:t>https://apps.apple.com/us/developer/microsoft-corporation/id298856275</w:t>
      </w:r>
    </w:p>
    <w:p>
      <w:r>
        <w:t>https://suretest.vns/us/app/skype-for-business/id605841731?platform=iphone</w:t>
      </w:r>
    </w:p>
    <w:p>
      <w:r>
        <w:t>https://suretest.vns/us/app/skype-for-business/id605841731?platform=ipad</w:t>
      </w:r>
    </w:p>
    <w:p>
      <w:r>
        <w:t>http://r.office.microsoft.com/r/rlidlyncmobile2?clid=1033&amp;p1=iP&amp;p2=4</w:t>
      </w:r>
    </w:p>
    <w:p>
      <w:r>
        <w:t>http://www.microsoft.com/lync</w:t>
      </w:r>
    </w:p>
    <w:p>
      <w:r>
        <w:t>http://r.office.microsoft.com/r/rlidlyncmobile2?clid=1033&amp;p1=iP&amp;p2=1</w:t>
      </w:r>
    </w:p>
    <w:p>
      <w:r>
        <w:t>https://apps.apple.com/us/app/microsoft-teams/id1113153706</w:t>
      </w:r>
    </w:p>
    <w:p>
      <w:r>
        <w:t>https://apps.apple.com/us/app/microsoft-edge-web-browser/id1288723196</w:t>
      </w:r>
    </w:p>
    <w:p>
      <w:r>
        <w:t>https://apps.apple.com/us/app/xbox-game-pass/id1374542474</w:t>
      </w:r>
    </w:p>
    <w:p>
      <w:r>
        <w:t>https://apps.apple.com/us/app/microsoft-bing-search/id345323231</w:t>
      </w:r>
    </w:p>
    <w:p>
      <w:r>
        <w:t>https://apps.apple.com/us/app/microsoft-onenote/id410395246</w:t>
      </w:r>
    </w:p>
    <w:p>
      <w:r>
        <w:t>https://apps.apple.com/us/app/microsoft-onedrive/id477537958</w:t>
      </w:r>
    </w:p>
    <w:p>
      <w:r>
        <w:t>https://apps.apple.com/us/app/boxer-workspace-one/id1087506559</w:t>
      </w:r>
    </w:p>
    <w:p>
      <w:r>
        <w:t>https://apps.apple.com/us/app/mobileiron-mobile-work-client/id320659794</w:t>
      </w:r>
    </w:p>
    <w:p>
      <w:r>
        <w:t>https://apps.apple.com/us/app/sap-concur/id335023774</w:t>
      </w:r>
    </w:p>
    <w:p>
      <w:r>
        <w:t>https://apps.apple.com/us/app/content-workspace-one/id525890839</w:t>
      </w:r>
    </w:p>
    <w:p>
      <w:r>
        <w:t>https://apps.apple.com/us/app/web-workspace-one/id525891468</w:t>
      </w:r>
    </w:p>
    <w:p>
      <w:r>
        <w:t>https://apps.apple.com/us/app/mobileiron-web-work/id596170970</w:t>
      </w:r>
    </w:p>
    <w:p>
      <w:r>
        <w:t>https://support.apple.com/kb/index?page=search&amp;locale=en_US</w:t>
      </w:r>
    </w:p>
    <w:p>
      <w:r>
        <w:t>https://www.apple.com/tv/</w:t>
      </w:r>
    </w:p>
    <w:p>
      <w:r>
        <w:t>https://www.apple.com/music/</w:t>
      </w:r>
    </w:p>
    <w:p>
      <w:r>
        <w:t>https://suretest.vns#call-from-facetime</w:t>
      </w:r>
    </w:p>
    <w:p>
      <w:r>
        <w:t>https://suretest.vns#call-from-messages</w:t>
      </w:r>
    </w:p>
    <w:p>
      <w:r>
        <w:t>https://suretest.vns#join-group-facetime</w:t>
      </w:r>
    </w:p>
    <w:p>
      <w:r>
        <w:t>https://suretest.vns#add-to-group</w:t>
      </w:r>
    </w:p>
    <w:p>
      <w:r>
        <w:t>https://support.apple.com/kb/HT201925</w:t>
      </w:r>
    </w:p>
    <w:p>
      <w:r>
        <w:t>https://support.apple.com/kb/HT204380</w:t>
      </w:r>
    </w:p>
    <w:p>
      <w:r>
        <w:t>https://support.apple.com/kb/HT208176</w:t>
      </w:r>
    </w:p>
    <w:p>
      <w:r>
        <w:t>https://discussions.apple.com/article/HT209022</w:t>
      </w:r>
    </w:p>
    <w:p>
      <w:r>
        <w:t>https://www.apple.com</w:t>
      </w:r>
    </w:p>
    <w:p>
      <w:r>
        <w:t>https://support.apple.com/en-us/HT209022/localeselector</w:t>
      </w:r>
    </w:p>
    <w:p>
      <w:r>
        <w:t>https://www.apple.com/legal/privacy/en-ww/</w:t>
      </w:r>
    </w:p>
    <w:p>
      <w:r>
        <w:t>https://www.apple.com/shop/goto/help/sales_refunds</w:t>
      </w:r>
    </w:p>
    <w:p>
      <w:r>
        <w:t>https://apps.apple.com/us/developer/apple/id284417353?mt=12</w:t>
      </w:r>
    </w:p>
    <w:p>
      <w:r>
        <w:t>https://suretest.vns/us/app/facetime/id1110145091?platform=iphone</w:t>
      </w:r>
    </w:p>
    <w:p>
      <w:r>
        <w:t>https://suretest.vns/us/app/facetime/id1110145091?platform=ipad</w:t>
      </w:r>
    </w:p>
    <w:p>
      <w:r>
        <w:t>https://www.apple.com/legal/privacy/en-ww</w:t>
      </w:r>
    </w:p>
    <w:p>
      <w:r>
        <w:t>http://www.apple.com/support/ios/apps/</w:t>
      </w:r>
    </w:p>
    <w:p>
      <w:r>
        <w:t>https://apps.apple.com/us/app/apple-support/id1130498044</w:t>
      </w:r>
    </w:p>
    <w:p>
      <w:r>
        <w:t>https://apps.apple.com/us/app/itunes-remote/id284417350</w:t>
      </w:r>
    </w:p>
    <w:p>
      <w:r>
        <w:t>https://apps.apple.com/us/app/keynote/id361285480</w:t>
      </w:r>
    </w:p>
    <w:p>
      <w:r>
        <w:t>https://apps.apple.com/us/app/numbers/id361304891</w:t>
      </w:r>
    </w:p>
    <w:p>
      <w:r>
        <w:t>https://apps.apple.com/us/app/pages/id361309726</w:t>
      </w:r>
    </w:p>
    <w:p>
      <w:r>
        <w:t>https://apps.apple.com/us/app/apple-books/id364709193</w:t>
      </w:r>
    </w:p>
    <w:p>
      <w:r>
        <w:t>https://suretest.vns#skip-nav</w:t>
      </w:r>
    </w:p>
    <w:p>
      <w:r>
        <w:t>https://suretest.vns/?country_code=vn&amp;locale=da</w:t>
      </w:r>
    </w:p>
    <w:p>
      <w:r>
        <w:t>https://suretest.vns/?country_code=vn&amp;locale=de</w:t>
      </w:r>
    </w:p>
    <w:p>
      <w:r>
        <w:t>https://suretest.vns/?country_code=vn&amp;locale=es</w:t>
      </w:r>
    </w:p>
    <w:p>
      <w:r>
        <w:t>https://suretest.vns/?country_code=vn&amp;locale=fr</w:t>
      </w:r>
    </w:p>
    <w:p>
      <w:r>
        <w:t>https://suretest.vns/?country_code=vn&amp;locale=it</w:t>
      </w:r>
    </w:p>
    <w:p>
      <w:r>
        <w:t>https://suretest.vns/?country_code=vn&amp;locale=nl</w:t>
      </w:r>
    </w:p>
    <w:p>
      <w:r>
        <w:t>https://suretest.vns/?country_code=vn&amp;locale=no</w:t>
      </w:r>
    </w:p>
    <w:p>
      <w:r>
        <w:t>https://suretest.vns/?country_code=vn&amp;locale=pl</w:t>
      </w:r>
    </w:p>
    <w:p>
      <w:r>
        <w:t>https://suretest.vns/?country_code=vn&amp;locale=pt</w:t>
      </w:r>
    </w:p>
    <w:p>
      <w:r>
        <w:t>https://suretest.vns/?country_code=vn&amp;locale=sv</w:t>
      </w:r>
    </w:p>
    <w:p>
      <w:r>
        <w:t>https://suretest.vns/?country_code=vn&amp;locale=tr</w:t>
      </w:r>
    </w:p>
    <w:p>
      <w:r>
        <w:t>https://suretest.vns/?country_code=vn&amp;locale=fi</w:t>
      </w:r>
    </w:p>
    <w:p>
      <w:r>
        <w:t>https://suretest.vns/?country_code=vn&amp;locale=ru</w:t>
      </w:r>
    </w:p>
    <w:p>
      <w:r>
        <w:t>https://suretest.vns/?country_code=vn&amp;locale=he</w:t>
      </w:r>
    </w:p>
    <w:p>
      <w:r>
        <w:t>https://suretest.vns/?country_code=vn&amp;locale=ar</w:t>
      </w:r>
    </w:p>
    <w:p>
      <w:r>
        <w:t>https://suretest.vns/?country_code=vn&amp;locale=ja</w:t>
      </w:r>
    </w:p>
    <w:p>
      <w:r>
        <w:t>https://suretest.vns/?country_code=vn&amp;locale=zh</w:t>
      </w:r>
    </w:p>
    <w:p>
      <w:r>
        <w:t>https://suretest.vns/global/vn/terms-of-service</w:t>
      </w:r>
    </w:p>
    <w:p>
      <w:r>
        <w:t>https://suretest.vns/international-conferencing?country_code=vn&amp;locale=global</w:t>
      </w:r>
    </w:p>
    <w:p>
      <w:r>
        <w:t>https://suretest.vns/./global/vn</w:t>
      </w:r>
    </w:p>
    <w:p>
      <w:r>
        <w:t>https://suretest.vns/global/vn/login</w:t>
      </w:r>
    </w:p>
    <w:p>
      <w:r>
        <w:t>https://suretest.vns/global/vn/how-it-works</w:t>
      </w:r>
    </w:p>
    <w:p>
      <w:r>
        <w:t>https://suretest.vns/global/vn/video-conferencing</w:t>
      </w:r>
    </w:p>
    <w:p>
      <w:r>
        <w:t>https://suretest.vns/global/vn/screen-sharing</w:t>
      </w:r>
    </w:p>
    <w:p>
      <w:r>
        <w:t>https://suretest.vns/global/vn/features</w:t>
      </w:r>
    </w:p>
    <w:p>
      <w:r>
        <w:t>https://suretest.vns/global/vn/support</w:t>
      </w:r>
    </w:p>
    <w:p>
      <w:r>
        <w:t>https://community.freeconferencecall.com</w:t>
      </w:r>
    </w:p>
    <w:p>
      <w:r>
        <w:t>https://suretest.vns/online-meetings</w:t>
      </w:r>
    </w:p>
    <w:p>
      <w:r>
        <w:t>https://suretest.vns/login</w:t>
      </w:r>
    </w:p>
    <w:p>
      <w:r>
        <w:t>https://suretest.vns/terms-of-service</w:t>
      </w:r>
    </w:p>
    <w:p>
      <w:r>
        <w:t>https://suretest.vns/global/vn/host-instructions</w:t>
      </w:r>
    </w:p>
    <w:p>
      <w:r>
        <w:t>https://suretest.vns/downloads</w:t>
      </w:r>
    </w:p>
    <w:p>
      <w:r>
        <w:t>https://suretest.vnsjavascript://</w:t>
      </w:r>
    </w:p>
    <w:p>
      <w:r>
        <w:t>https://www.facebook.com/FreeConferenceCallCom/</w:t>
      </w:r>
    </w:p>
    <w:p>
      <w:r>
        <w:t>https://twitter.com/FreeConfCall</w:t>
      </w:r>
    </w:p>
    <w:p>
      <w:r>
        <w:t>https://www.youtube.com/user/freeconf</w:t>
      </w:r>
    </w:p>
    <w:p>
      <w:r>
        <w:t>https://www.linkedin.com/company/freeconferencecall.com</w:t>
      </w:r>
    </w:p>
    <w:p>
      <w:r>
        <w:t>https://suretest.vns/global/vn/privacy-policy</w:t>
      </w:r>
    </w:p>
    <w:p>
      <w:r>
        <w:t>https://suretest.vns/global/vn/sitemap</w:t>
      </w:r>
    </w:p>
    <w:p>
      <w:r>
        <w:t>https://suretest.vns/phone/acceptableuse?country_code=vn&amp;locale=global</w:t>
      </w:r>
    </w:p>
    <w:p>
      <w:r>
        <w:t>https://www.google.com/chrome/browser/desktop/</w:t>
      </w:r>
    </w:p>
    <w:p>
      <w:r>
        <w:t>https://www.mozilla.com/firefox/</w:t>
      </w:r>
    </w:p>
    <w:p>
      <w:r>
        <w:t>https://www.microsoft.com/en-us/windows/microsoft-edge</w:t>
      </w:r>
    </w:p>
    <w:p>
      <w:r>
        <w:t>https://www.apple.com/safari/</w:t>
      </w:r>
    </w:p>
    <w:p>
      <w:r>
        <w:t>https://accounts.google.com/ServiceLogin?passive=1209600&amp;continue=https://play.google.com/store/apps/details?id%3Dcom.freeconferencecall.fccmeetingclient&amp;followup=https://play.google.com/store/apps/details?id%3Dcom.freeconferencecall.fccmeetingclient&amp;ec=GAZATg</w:t>
      </w:r>
    </w:p>
    <w:p>
      <w:r>
        <w:t>http://freeconferencecall.com</w:t>
      </w:r>
    </w:p>
    <w:p>
      <w:r>
        <w:t>https://suretest.vnsmailto:support@freeconferencecall.com</w:t>
      </w:r>
    </w:p>
    <w:p>
      <w:r>
        <w:t>https://www.freeconferencecall.com/privacy-policy</w:t>
      </w:r>
    </w:p>
    <w:p>
      <w:r>
        <w:t>https://suretest.vns/store/apps/collection/cluster?clp=ogo1CBEqAggIMi0KJ2NvbS5mcmVlY29uZmVyZW5jZWNhbGwuZmNjbWVldGluZ2NsaWVudBABGAM%3D:S:ANO1ljIJGho&amp;gsr=CjiiCjUIESoCCAgyLQonY29tLmZyZWVjb25mZXJlbmNlY2FsbC5mY2NtZWV0aW5nY2xpZW50EAEYAw%3D%3D:S:ANO1ljJkQXI</w:t>
      </w:r>
    </w:p>
    <w:p>
      <w:r>
        <w:t>https://suretest.vns/store/apps/details?id=com.textmeinc.freetone</w:t>
      </w:r>
    </w:p>
    <w:p>
      <w:r>
        <w:t>https://suretest.vns/store/apps/dev?id=7744106960263623416</w:t>
      </w:r>
    </w:p>
    <w:p>
      <w:r>
        <w:t>https://suretest.vns/store/apps/details?id=com.textmeinc.textme3</w:t>
      </w:r>
    </w:p>
    <w:p>
      <w:r>
        <w:t>https://suretest.vns/store/apps/details?id=com.app.fanytelbusiness</w:t>
      </w:r>
    </w:p>
    <w:p>
      <w:r>
        <w:t>https://suretest.vns/store/apps/dev?id=8669211612825503160</w:t>
      </w:r>
    </w:p>
    <w:p>
      <w:r>
        <w:t>https://suretest.vns/store/apps/details?id=me.dingtone.app.im</w:t>
      </w:r>
    </w:p>
    <w:p>
      <w:r>
        <w:t>https://suretest.vns/store/apps/dev?id=7538110937782306003</w:t>
      </w:r>
    </w:p>
    <w:p>
      <w:r>
        <w:t>https://suretest.vns/store/apps/collection/cluster?clp=igNMChkKEzgwMzMyODUxMjM4MjgyNDU2OTIQCBgDEi0KJ2NvbS5mcmVlY29uZmVyZW5jZWNhbGwuZmNjbWVldGluZ2NsaWVudBABGAMYAQ%3D%3D:S:ANO1ljLzAUg&amp;gsr=Ck-KA0wKGQoTODAzMzI4NTEyMzgyODI0NTY5MhAIGAMSLQonY29tLmZyZWVjb25mZXJlbmNlY2FsbC5mY2NtZWV0aW5nY2xpZW50EAEYAxgB:S:ANO1ljJWsM0</w:t>
      </w:r>
    </w:p>
    <w:p>
      <w:r>
        <w:t>https://suretest.vns/store/apps/details?id=com.carrierx.huddle</w:t>
      </w:r>
    </w:p>
    <w:p>
      <w:r>
        <w:t>https://suretest.vns/store/apps/details?id=SimpleBlast.Androiddd</w:t>
      </w:r>
    </w:p>
    <w:p>
      <w:r>
        <w:t>https://apps.apple.com/us/developer/carrierx-llc/id1322513762</w:t>
      </w:r>
    </w:p>
    <w:p>
      <w:r>
        <w:t>https://suretest.vns/us/app/free-conference-call/id1076834814?platform=iphone</w:t>
      </w:r>
    </w:p>
    <w:p>
      <w:r>
        <w:t>https://suretest.vns/us/app/free-conference-call/id1076834814?platform=ipad</w:t>
      </w:r>
    </w:p>
    <w:p>
      <w:r>
        <w:t>http://www.freeconferencecall.com</w:t>
      </w:r>
    </w:p>
    <w:p>
      <w:r>
        <w:t>https://www.freeconferencecall.com/support</w:t>
      </w:r>
    </w:p>
    <w:p>
      <w:r>
        <w:t>https://apps.apple.com/us/app/bullhorn-podcast-app-player/id1322513763</w:t>
      </w:r>
    </w:p>
    <w:p>
      <w:r>
        <w:t>https://apps.apple.com/us/app/huddle-team/id1536711343</w:t>
      </w:r>
    </w:p>
    <w:p>
      <w:r>
        <w:t>https://apps.apple.com/us/app/freeconferencecallhd-dialer/id498139019</w:t>
      </w:r>
    </w:p>
    <w:p>
      <w:r>
        <w:t>https://apps.apple.com/us/app/start-meeting/id508871606</w:t>
      </w:r>
    </w:p>
    <w:p>
      <w:r>
        <w:t>https://apps.apple.com/us/app/asiacell/id1037701735</w:t>
      </w:r>
    </w:p>
    <w:p>
      <w:r>
        <w:t>https://apps.apple.com/us/app/ilovepdf-pdf-editor-scan/id1207332399</w:t>
      </w:r>
    </w:p>
    <w:p>
      <w:r>
        <w:t>https://apps.apple.com/us/app/qi-services/id1450079855</w:t>
      </w:r>
    </w:p>
    <w:p>
      <w:r>
        <w:t>https://apps.apple.com/us/app/camera-scanner-pdf-scan/id1536913299</w:t>
      </w:r>
    </w:p>
    <w:p>
      <w:r>
        <w:t>https://apps.apple.com/us/app/rar-sharp/id683270527</w:t>
      </w:r>
    </w:p>
    <w:p>
      <w:r>
        <w:t>https://suretest.vns/ucaas</w:t>
      </w:r>
    </w:p>
    <w:p>
      <w:r>
        <w:t>https://suretest.vns/connect</w:t>
      </w:r>
    </w:p>
    <w:p>
      <w:r>
        <w:t>https://suretest.vns/ucaas/contact-center</w:t>
      </w:r>
    </w:p>
    <w:p>
      <w:r>
        <w:t>https://suretest.vns/meeting</w:t>
      </w:r>
    </w:p>
    <w:p>
      <w:r>
        <w:t>https://suretest.vns/webinar</w:t>
      </w:r>
    </w:p>
    <w:p>
      <w:r>
        <w:t>https://suretest.vns/room</w:t>
      </w:r>
    </w:p>
    <w:p>
      <w:r>
        <w:t>https://suretest.vns/training</w:t>
      </w:r>
    </w:p>
    <w:p>
      <w:r>
        <w:t>https://suretest.vns/it-management</w:t>
      </w:r>
    </w:p>
    <w:p>
      <w:r>
        <w:t>https://suretest.vns/it-management/resolve</w:t>
      </w:r>
    </w:p>
    <w:p>
      <w:r>
        <w:t>https://www.logmein.com/pro</w:t>
      </w:r>
    </w:p>
    <w:p>
      <w:r>
        <w:t>https://www.logmein.com/central</w:t>
      </w:r>
    </w:p>
    <w:p>
      <w:r>
        <w:t>https://www.logmeinrescue.com</w:t>
      </w:r>
    </w:p>
    <w:p>
      <w:r>
        <w:t>https://get.gotomypc.com</w:t>
      </w:r>
    </w:p>
    <w:p>
      <w:r>
        <w:t>https://get.gotoassist.com</w:t>
      </w:r>
    </w:p>
    <w:p>
      <w:r>
        <w:t>https://www.lastpass.com</w:t>
      </w:r>
    </w:p>
    <w:p>
      <w:r>
        <w:t>https://www.lastpass.com/pricing</w:t>
      </w:r>
    </w:p>
    <w:p>
      <w:r>
        <w:t>https://www.lastpass.com/products/business</w:t>
      </w:r>
    </w:p>
    <w:p>
      <w:r>
        <w:t>https://suretest.vns/solutions/it-manager</w:t>
      </w:r>
    </w:p>
    <w:p>
      <w:r>
        <w:t>https://suretest.vns/healthcare</w:t>
      </w:r>
    </w:p>
    <w:p>
      <w:r>
        <w:t>https://suretest.vns/automotive</w:t>
      </w:r>
    </w:p>
    <w:p>
      <w:r>
        <w:t>https://suretest.vns/legal-communication</w:t>
      </w:r>
    </w:p>
    <w:p>
      <w:r>
        <w:t>https://suretest.vns/education</w:t>
      </w:r>
    </w:p>
    <w:p>
      <w:r>
        <w:t>https://suretest.vns/professional-services</w:t>
      </w:r>
    </w:p>
    <w:p>
      <w:r>
        <w:t>https://suretest.vns/connect/remote-work-tools</w:t>
      </w:r>
    </w:p>
    <w:p>
      <w:r>
        <w:t>https://suretest.vns/it-management/solutions/remote-support</w:t>
      </w:r>
    </w:p>
    <w:p>
      <w:r>
        <w:t>https://suretest.vns/solutions/secure-video-conferencing</w:t>
      </w:r>
    </w:p>
    <w:p>
      <w:r>
        <w:t>https://suretest.vns/connect/cloud-pbx</w:t>
      </w:r>
    </w:p>
    <w:p>
      <w:r>
        <w:t>https://suretest.vns/solutions</w:t>
      </w:r>
    </w:p>
    <w:p>
      <w:r>
        <w:t>https://suretest.vns/resources</w:t>
      </w:r>
    </w:p>
    <w:p>
      <w:r>
        <w:t>https://suretest.vns/download</w:t>
      </w:r>
    </w:p>
    <w:p>
      <w:r>
        <w:t>https://developer.goto.com</w:t>
      </w:r>
    </w:p>
    <w:p>
      <w:r>
        <w:t>https://suretest.vns/integrations</w:t>
      </w:r>
    </w:p>
    <w:p>
      <w:r>
        <w:t>https://suretest.vns/partners</w:t>
      </w:r>
    </w:p>
    <w:p>
      <w:r>
        <w:t>https://support.goto.com</w:t>
      </w:r>
    </w:p>
    <w:p>
      <w:r>
        <w:t>https://suretest.vns/blog/posts/news/announcing-goto</w:t>
      </w:r>
    </w:p>
    <w:p>
      <w:r>
        <w:t>https://suretest.vns/company/about-us</w:t>
      </w:r>
    </w:p>
    <w:p>
      <w:r>
        <w:t>https://suretest.vns/blog</w:t>
      </w:r>
    </w:p>
    <w:p>
      <w:r>
        <w:t>https://suretest.vns/company/trust</w:t>
      </w:r>
    </w:p>
    <w:p>
      <w:r>
        <w:t>https://suretest.vns/company/corporate-responsibility</w:t>
      </w:r>
    </w:p>
    <w:p>
      <w:r>
        <w:t>https://suretest.vns/company/leadership</w:t>
      </w:r>
    </w:p>
    <w:p>
      <w:r>
        <w:t>https://suretest.vns/company/careers</w:t>
      </w:r>
    </w:p>
    <w:p>
      <w:r>
        <w:t>https://suretest.vns/company/contact-us</w:t>
      </w:r>
    </w:p>
    <w:p>
      <w:r>
        <w:t>https://suretest.vnstel:1-800-514-1317</w:t>
      </w:r>
    </w:p>
    <w:p>
      <w:r>
        <w:t>https://suretest.vns/learn-more</w:t>
      </w:r>
    </w:p>
    <w:p>
      <w:r>
        <w:t>https://support.goto.com/</w:t>
      </w:r>
    </w:p>
    <w:p>
      <w:r>
        <w:t>https://app.goto.com/meeting</w:t>
      </w:r>
    </w:p>
    <w:p>
      <w:r>
        <w:t>https://suretest.vns/webinar/join</w:t>
      </w:r>
    </w:p>
    <w:p>
      <w:r>
        <w:t>https://suretest.vns/training/join</w:t>
      </w:r>
    </w:p>
    <w:p>
      <w:r>
        <w:t>http://app.goto.com</w:t>
      </w:r>
    </w:p>
    <w:p>
      <w:r>
        <w:t>https://global.gotomeeting.com/</w:t>
      </w:r>
    </w:p>
    <w:p>
      <w:r>
        <w:t>https://dashboard.gotowebinar.com/</w:t>
      </w:r>
    </w:p>
    <w:p>
      <w:r>
        <w:t>https://global.gototraining.com</w:t>
      </w:r>
    </w:p>
    <w:p>
      <w:r>
        <w:t>https://authentication.logmeininc.com/oauth/authorize?client_id=007d3a8e-5b8e-4af6-8db1-b8d52853439f&amp;redirect_uri=https%3A%2F%2Fmyaccount.logmeininc.com&amp;response_type=token&amp;login_theme=goto</w:t>
      </w:r>
    </w:p>
    <w:p>
      <w:r>
        <w:t>https://suretest.vns/meeting/features</w:t>
      </w:r>
    </w:p>
    <w:p>
      <w:r>
        <w:t>https://suretest.vns/meeting/features/mobile-meetings</w:t>
      </w:r>
    </w:p>
    <w:p>
      <w:r>
        <w:t>https://suretest.vns/meeting/features/online-meeting-recording</w:t>
      </w:r>
    </w:p>
    <w:p>
      <w:r>
        <w:t>https://suretest.vns/meeting/features/transcriptions</w:t>
      </w:r>
    </w:p>
    <w:p>
      <w:r>
        <w:t>https://suretest.vns/resources/meeting</w:t>
      </w:r>
    </w:p>
    <w:p>
      <w:r>
        <w:t>https://support.goto.com/meeting</w:t>
      </w:r>
    </w:p>
    <w:p>
      <w:r>
        <w:t>https://suretest.vns/pricing/meeting</w:t>
      </w:r>
    </w:p>
    <w:p>
      <w:r>
        <w:t>https://suretest.vns/meeting/try</w:t>
      </w:r>
    </w:p>
    <w:p>
      <w:r>
        <w:t>https://suretest.vns/meeting/trial</w:t>
      </w:r>
    </w:p>
    <w:p>
      <w:r>
        <w:t>https://suretest.vns/connect/features/screen-sharing</w:t>
      </w:r>
    </w:p>
    <w:p>
      <w:r>
        <w:t>https://www.goto.com/meeting</w:t>
      </w:r>
    </w:p>
    <w:p>
      <w:r>
        <w:t>https://www.goto.com/connect</w:t>
      </w:r>
    </w:p>
    <w:p>
      <w:r>
        <w:t>https://www.goto.com/room</w:t>
      </w:r>
    </w:p>
    <w:p>
      <w:r>
        <w:t>https://www.goto.com/webinar</w:t>
      </w:r>
    </w:p>
    <w:p>
      <w:r>
        <w:t>https://suretest.vns/company</w:t>
      </w:r>
    </w:p>
    <w:p>
      <w:r>
        <w:t>https://suretest.vns/blog/news</w:t>
      </w:r>
    </w:p>
    <w:p>
      <w:r>
        <w:t>https://suretest.vns/resources/glossary</w:t>
      </w:r>
    </w:p>
    <w:p>
      <w:r>
        <w:t>https://www.facebook.com/GoTo</w:t>
      </w:r>
    </w:p>
    <w:p>
      <w:r>
        <w:t>https://www.linkedin.com/company/GoTo</w:t>
      </w:r>
    </w:p>
    <w:p>
      <w:r>
        <w:t>https://twitter.com/GoTo</w:t>
      </w:r>
    </w:p>
    <w:p>
      <w:r>
        <w:t>https://www.youtube.com/c/YourGoTo</w:t>
      </w:r>
    </w:p>
    <w:p>
      <w:r>
        <w:t>https://www.instagram.com/GoTo/</w:t>
      </w:r>
    </w:p>
    <w:p>
      <w:r>
        <w:t>https://suretest.vns/company/legal/terms-and-conditions</w:t>
      </w:r>
    </w:p>
    <w:p>
      <w:r>
        <w:t>https://suretest.vns/company/legal/privacy</w:t>
      </w:r>
    </w:p>
    <w:p>
      <w:r>
        <w:t>https://suretest.vns/company/legal/anti-spam-policy</w:t>
      </w:r>
    </w:p>
    <w:p>
      <w:r>
        <w:t>https://suretest.vns/company/legal/impressum</w:t>
      </w:r>
    </w:p>
    <w:p>
      <w:r>
        <w:t>https://suretest.vns/company/legal/trademark</w:t>
      </w:r>
    </w:p>
    <w:p>
      <w:r>
        <w:t>https://suretest.vns/sitemap</w:t>
      </w:r>
    </w:p>
    <w:p>
      <w:r>
        <w:t>https://suretest.vns/nl/meeting/free-video-conferencing</w:t>
      </w:r>
    </w:p>
    <w:p>
      <w:r>
        <w:t>https://suretest.vns/fr/meeting/free-video-conferencing</w:t>
      </w:r>
    </w:p>
    <w:p>
      <w:r>
        <w:t>https://suretest.vns/es/meeting/free-video-conferencing</w:t>
      </w:r>
    </w:p>
    <w:p>
      <w:r>
        <w:t>https://suretest.vns/it/meeting/free-video-conferencing</w:t>
      </w:r>
    </w:p>
    <w:p>
      <w:r>
        <w:t>https://suretest.vns/de/meeting/free-video-conferencing</w:t>
      </w:r>
    </w:p>
    <w:p>
      <w:r>
        <w:t>https://suretest.vns/pt/meeting/free-video-conferencing</w:t>
      </w:r>
    </w:p>
    <w:p>
      <w:r>
        <w:t>https://accounts.google.com/ServiceLogin?passive=1209600&amp;continue=https://play.google.com/store/apps/details?id%3Dcom.gotomeeting&amp;followup=https://play.google.com/store/apps/details?id%3Dcom.gotomeeting&amp;ec=GAZATg</w:t>
      </w:r>
    </w:p>
    <w:p>
      <w:r>
        <w:t>https://suretest.vns/store/apps/developer?id=GoTo+Technologies+USA,+Inc.</w:t>
      </w:r>
    </w:p>
    <w:p>
      <w:r>
        <w:t>https://www.gotomeeting.com/</w:t>
      </w:r>
    </w:p>
    <w:p>
      <w:r>
        <w:t>https://suretest.vnsmailto:android@gotomeeting.com</w:t>
      </w:r>
    </w:p>
    <w:p>
      <w:r>
        <w:t>https://secure.logmein.com/home/policies/gfop/privacy</w:t>
      </w:r>
    </w:p>
    <w:p>
      <w:r>
        <w:t>https://suretest.vns/store/apps/collection/cluster?clp=ogodCBEqAggIMhUKD2NvbS5nb3RvbWVldGluZxABGAM%3D:S:ANO1ljLlGLI&amp;gsr=CiCiCh0IESoCCAgyFQoPY29tLmdvdG9tZWV0aW5nEAEYAw%3D%3D:S:ANO1ljJB7_o</w:t>
      </w:r>
    </w:p>
    <w:p>
      <w:r>
        <w:t>https://suretest.vns/store/apps/details?id=air.com.implix.clickmeetingmobile</w:t>
      </w:r>
    </w:p>
    <w:p>
      <w:r>
        <w:t>https://suretest.vns/store/apps/developer?id=ClickMeeting+Sp.+z+o.o.</w:t>
      </w:r>
    </w:p>
    <w:p>
      <w:r>
        <w:t>https://suretest.vns/store/apps/details?id=com.mymeetingvideo.app</w:t>
      </w:r>
    </w:p>
    <w:p>
      <w:r>
        <w:t>https://suretest.vns/store/apps/developer?id=Cloud+Video</w:t>
      </w:r>
    </w:p>
    <w:p>
      <w:r>
        <w:t>https://suretest.vns/store/apps/details?id=com.zoho.meeting</w:t>
      </w:r>
    </w:p>
    <w:p>
      <w:r>
        <w:t>https://suretest.vns/store/apps/dev?id=6811281457353247126</w:t>
      </w:r>
    </w:p>
    <w:p>
      <w:r>
        <w:t>https://suretest.vns/store/apps/details?id=org.jitsi.meet</w:t>
      </w:r>
    </w:p>
    <w:p>
      <w:r>
        <w:t>https://suretest.vns/store/apps/developer?id=8x8,+Inc</w:t>
      </w:r>
    </w:p>
    <w:p>
      <w:r>
        <w:t>https://suretest.vns/store/apps/details?id=com.startmeeting</w:t>
      </w:r>
    </w:p>
    <w:p>
      <w:r>
        <w:t>https://suretest.vns/store/apps/developer?id=StartMeeting</w:t>
      </w:r>
    </w:p>
    <w:p>
      <w:r>
        <w:t>https://suretest.vns/store/apps/collection/cluster?clp=igM0ChkKEzg4MTU0NDU4ODQ1MDQ1MzAyMjYQCBgDEhUKD2NvbS5nb3RvbWVldGluZxABGAMYAQ%3D%3D:S:ANO1ljJrZFk&amp;gsr=CjeKAzQKGQoTODgxNTQ0NTg4NDUwNDUzMDIyNhAIGAMSFQoPY29tLmdvdG9tZWV0aW5nEAEYAxgB:S:ANO1ljIQdis</w:t>
      </w:r>
    </w:p>
    <w:p>
      <w:r>
        <w:t>https://suretest.vns/store/apps/details?id=com.logmein.gotowebinar</w:t>
      </w:r>
    </w:p>
    <w:p>
      <w:r>
        <w:t>https://suretest.vns/store/apps/details?id=com.lastpass.lpandroid</w:t>
      </w:r>
    </w:p>
    <w:p>
      <w:r>
        <w:t>https://suretest.vns/store/apps/details?id=com.logmein.rescuemobile</w:t>
      </w:r>
    </w:p>
    <w:p>
      <w:r>
        <w:t>https://suretest.vns/store/apps/details?id=com.lastpass.authenticator</w:t>
      </w:r>
    </w:p>
    <w:p>
      <w:r>
        <w:t>https://suretest.vns/store/apps/details?id=com.logmein.gotoconnect</w:t>
      </w:r>
    </w:p>
    <w:p>
      <w:r>
        <w:t>https://apps.apple.com/us/developer/logmein-inc/id299616804</w:t>
      </w:r>
    </w:p>
    <w:p>
      <w:r>
        <w:t>https://suretest.vns/us/app/gotomeeting/id1239774423?platform=iphone</w:t>
      </w:r>
    </w:p>
    <w:p>
      <w:r>
        <w:t>https://suretest.vns/us/app/gotomeeting/id1239774423?platform=ipad</w:t>
      </w:r>
    </w:p>
    <w:p>
      <w:r>
        <w:t>https://www.gotomeeting.com</w:t>
      </w:r>
    </w:p>
    <w:p>
      <w:r>
        <w:t>http://link.gotomeeting.com/mobile</w:t>
      </w:r>
    </w:p>
    <w:p>
      <w:r>
        <w:t>https://apps.apple.com/us/app/lastpass-authenticator/id1079110004</w:t>
      </w:r>
    </w:p>
    <w:p>
      <w:r>
        <w:t>https://apps.apple.com/us/app/gotoassist-remote-support/id1230341039</w:t>
      </w:r>
    </w:p>
    <w:p>
      <w:r>
        <w:t>https://apps.apple.com/us/app/gotomypc-remote-access/id1238134847</w:t>
      </w:r>
    </w:p>
    <w:p>
      <w:r>
        <w:t>https://apps.apple.com/us/app/gotomeeting-messenger/id1240435804</w:t>
      </w:r>
    </w:p>
    <w:p>
      <w:r>
        <w:t>https://apps.apple.com/us/app/gotowebinar/id1244921300</w:t>
      </w:r>
    </w:p>
    <w:p>
      <w:r>
        <w:t>https://apps.apple.com/us/app/gototraining/id1245324531</w:t>
      </w:r>
    </w:p>
    <w:p>
      <w:r>
        <w:t>https://apps.apple.com/us/app/hubspot/id1107711722</w:t>
      </w:r>
    </w:p>
    <w:p>
      <w:r>
        <w:t>https://apps.apple.com/us/app/northwestern-mutual/id1132579006</w:t>
      </w:r>
    </w:p>
    <w:p>
      <w:r>
        <w:t>https://apps.apple.com/us/app/camcard-business-card-scanner/id349447615</w:t>
      </w:r>
    </w:p>
    <w:p>
      <w:r>
        <w:t>https://apps.apple.com/us/app/procore/id374930542</w:t>
      </w:r>
    </w:p>
    <w:p>
      <w:r>
        <w:t>https://apps.apple.com/us/app/smartsheet-teams-projects/id568421135</w:t>
      </w:r>
    </w:p>
    <w:p>
      <w:r>
        <w:t>https://apps.apple.com/us/app/dialpad-meetings/id579106114</w:t>
      </w:r>
    </w:p>
    <w:p>
      <w:r>
        <w:t>https://about.talky.io</w:t>
      </w:r>
    </w:p>
    <w:p>
      <w:r>
        <w:t>https://support.eji.org/give/153413/#!/donation/checkout</w:t>
      </w:r>
    </w:p>
    <w:p>
      <w:r>
        <w:t>https://about.talky.io/help</w:t>
      </w:r>
    </w:p>
    <w:p>
      <w:r>
        <w:t>https://about.talky.io#feedback</w:t>
      </w:r>
    </w:p>
    <w:p>
      <w:r>
        <w:t>https://about.talky.io/privacy</w:t>
      </w:r>
    </w:p>
    <w:p>
      <w:r>
        <w:t>https://about.talky.io/terms-of-service</w:t>
      </w:r>
    </w:p>
    <w:p>
      <w:r>
        <w:t>http://twitter.com/usetalky</w:t>
      </w:r>
    </w:p>
    <w:p>
      <w:r>
        <w:t>https://about.talky.io/team</w:t>
      </w:r>
    </w:p>
    <w:p>
      <w:r>
        <w:t>https://accounts.google.com/ServiceLogin?passive=1209600&amp;continue=https://play.google.com/store/apps/details?id%3Dorg.jitsi.meet&amp;followup=https://play.google.com/store/apps/details?id%3Dorg.jitsi.meet&amp;ec=GAZATg</w:t>
      </w:r>
    </w:p>
    <w:p>
      <w:r>
        <w:t>https://jitsi.org/meet</w:t>
      </w:r>
    </w:p>
    <w:p>
      <w:r>
        <w:t>https://suretest.vnsmailto:support@jitsi.org</w:t>
      </w:r>
    </w:p>
    <w:p>
      <w:r>
        <w:t>https://jitsi.org/meet/privacy</w:t>
      </w:r>
    </w:p>
    <w:p>
      <w:r>
        <w:t>https://suretest.vns/store/apps/collection/cluster?clp=ogocCBEqAggIMhQKDm9yZy5qaXRzaS5tZWV0EAEYAw%3D%3D:S:ANO1ljLtNGI&amp;gsr=Ch-iChwIESoCCAgyFAoOb3JnLmppdHNpLm1lZXQQARgD:S:ANO1ljIlzgE</w:t>
      </w:r>
    </w:p>
    <w:p>
      <w:r>
        <w:t>https://suretest.vns/store/apps/details?id=com.gotomeeting</w:t>
      </w:r>
    </w:p>
    <w:p>
      <w:r>
        <w:t>https://suretest.vns/store/apps/details?id=com.cisco.webex.meetings</w:t>
      </w:r>
    </w:p>
    <w:p>
      <w:r>
        <w:t>https://suretest.vns/store/apps/developer?id=Cisco+Systems,+Inc.</w:t>
      </w:r>
    </w:p>
    <w:p>
      <w:r>
        <w:t>https://suretest.vns/store/apps/details?id=com.eght.meetings</w:t>
      </w:r>
    </w:p>
    <w:p>
      <w:r>
        <w:t>https://suretest.vns/store/apps/details?id=com.cisco.wx2.android</w:t>
      </w:r>
    </w:p>
    <w:p>
      <w:r>
        <w:t>https://suretest.vns/store/apps/collection/cluster?clp=igMzChkKEzUwMTkxMjc5OTM3NzQzNjU5NTIQCBgDEhQKDm9yZy5qaXRzaS5tZWV0EAEYAxgB:S:ANO1ljIU-5E&amp;gsr=CjaKAzMKGQoTNTAxOTEyNzk5Mzc3NDM2NTk1MhAIGAMSFAoOb3JnLmppdHNpLm1lZXQQARgDGAE%3D:S:ANO1ljJKgJ8</w:t>
      </w:r>
    </w:p>
    <w:p>
      <w:r>
        <w:t>https://suretest.vns/store/apps/details?id=org.vom8x8.sipua</w:t>
      </w:r>
    </w:p>
    <w:p>
      <w:r>
        <w:t>https://suretest.vns/store/apps/details?id=com.spot8x8.spot</w:t>
      </w:r>
    </w:p>
    <w:p>
      <w:r>
        <w:t>https://apps.apple.com/us/developer/8x8-inc/id348177451</w:t>
      </w:r>
    </w:p>
    <w:p>
      <w:r>
        <w:t>https://suretest.vns/us/app/jitsi-meet/id1165103905?platform=iphone</w:t>
      </w:r>
    </w:p>
    <w:p>
      <w:r>
        <w:t>https://suretest.vns/us/app/jitsi-meet/id1165103905?platform=ipad</w:t>
      </w:r>
    </w:p>
    <w:p>
      <w:r>
        <w:t>https://suretest.vns/us/app/jitsi-meet/id1165103905?platform=appleWatch</w:t>
      </w:r>
    </w:p>
    <w:p>
      <w:r>
        <w:t>https://apps.apple.com/us/app/8x8-spaces/id1468264023</w:t>
      </w:r>
    </w:p>
    <w:p>
      <w:r>
        <w:t>https://apps.apple.com/us/app/8x8-meet/id1473422060</w:t>
      </w:r>
    </w:p>
    <w:p>
      <w:r>
        <w:t>https://apps.apple.com/us/app/8x8-work/id348177448</w:t>
      </w:r>
    </w:p>
    <w:p>
      <w:r>
        <w:t>https://apps.apple.com/us/app/plato-play-together/id1054747306</w:t>
      </w:r>
    </w:p>
    <w:p>
      <w:r>
        <w:t>https://apps.apple.com/us/app/griddy-split-photo-grids-post/id1114106704</w:t>
      </w:r>
    </w:p>
    <w:p>
      <w:r>
        <w:t>https://apps.apple.com/us/app/viewer-analyzer-on-instagram/id1212512264</w:t>
      </w:r>
    </w:p>
    <w:p>
      <w:r>
        <w:t>https://apps.apple.com/us/app/wstick/id1442273161</w:t>
      </w:r>
    </w:p>
    <w:p>
      <w:r>
        <w:t>https://apps.apple.com/us/app/glambu-luxury-dating/id1449796157</w:t>
      </w:r>
    </w:p>
    <w:p>
      <w:r>
        <w:t>https://apps.apple.com/us/app/reports-pro-for-instagram/id1489993884</w:t>
      </w:r>
    </w:p>
    <w:p>
      <w:r>
        <w:t>https://doctailieu.com/</w:t>
      </w:r>
    </w:p>
    <w:p>
      <w:r>
        <w:t>https://doctailieu.com/loi-giai-hay</w:t>
      </w:r>
    </w:p>
    <w:p>
      <w:r>
        <w:t>https://doctailieu.com/soan-van-6-c1488</w:t>
      </w:r>
    </w:p>
    <w:p>
      <w:r>
        <w:t>https://doctailieu.com/soan-van-7-c5357</w:t>
      </w:r>
    </w:p>
    <w:p>
      <w:r>
        <w:t>https://doctailieu.com/soan-van-8-c918</w:t>
      </w:r>
    </w:p>
    <w:p>
      <w:r>
        <w:t>https://doctailieu.com/soan-van-9-c922</w:t>
      </w:r>
    </w:p>
    <w:p>
      <w:r>
        <w:t>https://doctailieu.com/soan-van-10-c4408</w:t>
      </w:r>
    </w:p>
    <w:p>
      <w:r>
        <w:t>https://doctailieu.com/soan-van-11-c3507</w:t>
      </w:r>
    </w:p>
    <w:p>
      <w:r>
        <w:t>https://doctailieu.com/soan-van-12-c1255</w:t>
      </w:r>
    </w:p>
    <w:p>
      <w:r>
        <w:t>https://doctailieu.com/ky-thi-vao-lop-10</w:t>
      </w:r>
    </w:p>
    <w:p>
      <w:r>
        <w:t>https://doctailieu.com/diem-thi-vao-lop-10</w:t>
      </w:r>
    </w:p>
    <w:p>
      <w:r>
        <w:t>https://doctailieu.com/tuyen-sinh-vao-lop-10</w:t>
      </w:r>
    </w:p>
    <w:p>
      <w:r>
        <w:t>https://doctailieu.com/diem-chuan-vao-lop-10</w:t>
      </w:r>
    </w:p>
    <w:p>
      <w:r>
        <w:t>https://doctailieu.com/de-thi-thu-vao-lop-10</w:t>
      </w:r>
    </w:p>
    <w:p>
      <w:r>
        <w:t>https://doctailieu.com/de-thi-dap-an-vao-lop-10</w:t>
      </w:r>
    </w:p>
    <w:p>
      <w:r>
        <w:t>https://doctailieu.com/ky-thi-thpt</w:t>
      </w:r>
    </w:p>
    <w:p>
      <w:r>
        <w:t>https://doctailieu.com/de-thi-thu-thpt</w:t>
      </w:r>
    </w:p>
    <w:p>
      <w:r>
        <w:t>https://doctailieu.com/tin-tuc-thpt/tuyen-sinh-cd-dh-c12408</w:t>
      </w:r>
    </w:p>
    <w:p>
      <w:r>
        <w:t>https://doctailieu.com/tin-tuc-thpt/diem-chuan-c12409</w:t>
      </w:r>
    </w:p>
    <w:p>
      <w:r>
        <w:t>https://doctailieu.com/de-thi-dap-an-thpt</w:t>
      </w:r>
    </w:p>
    <w:p>
      <w:r>
        <w:t>https://doctailieu.com/trac-nghiem</w:t>
      </w:r>
    </w:p>
    <w:p>
      <w:r>
        <w:t>https://suretest.vns#login</w:t>
      </w:r>
    </w:p>
    <w:p>
      <w:r>
        <w:t>https://suretest.vns#forgotPassword</w:t>
      </w:r>
    </w:p>
    <w:p>
      <w:r>
        <w:t>https://suretest.vns/quy-dinh-tao-tai-khoan-va-binh-luan</w:t>
      </w:r>
    </w:p>
    <w:p>
      <w:r>
        <w:t>https://doctailieu.com/phan-tich-truyen-vo-nhat-cua-kim-lan</w:t>
      </w:r>
    </w:p>
    <w:p>
      <w:r>
        <w:t>https://doctailieu.com/hinh-tuong-ba-cu-tu-trong-truyen-vo-nhat</w:t>
      </w:r>
    </w:p>
    <w:p>
      <w:r>
        <w:t>https://doctailieu.com/phan-tich-nhan-vat-trang-trong-vo-nhat</w:t>
      </w:r>
    </w:p>
    <w:p>
      <w:r>
        <w:t>https://doctailieu.com/so-do-tu-duy-vo-nhat-kim-lan</w:t>
      </w:r>
    </w:p>
    <w:p>
      <w:r>
        <w:t>https://doctailieu.com/cac-de-van-ve-nhan-vat-trang-trong-vo-nhat-cua-kim-lan</w:t>
      </w:r>
    </w:p>
    <w:p>
      <w:r>
        <w:t>https://doctailieu.com/nhung-de-van-hay-ve-vo-nhat-kim-lan-thuong-gap-trong-de-thi</w:t>
      </w:r>
    </w:p>
    <w:p>
      <w:r>
        <w:t>https://doctailieu.com/tuyen-tap-cac-mo-bai-hay-truyen-vo-nhat-kim-lan</w:t>
      </w:r>
    </w:p>
    <w:p>
      <w:r>
        <w:t>https://doctailieu.com/ve-dep-tinh-mau-tu-cua-ba-cu-tu-va-nguoi-dan-ba-hang-chai</w:t>
      </w:r>
    </w:p>
    <w:p>
      <w:r>
        <w:t>https://doctailieu.com/so-sanh-noi-chao-cam-va-bat-chao-hanh</w:t>
      </w:r>
    </w:p>
    <w:p>
      <w:r>
        <w:t>https://doctailieu.com/hinh-anh-bat-chao-hanh-cua-thi-no-va-noi-chao-cam-cua-cu-tu</w:t>
      </w:r>
    </w:p>
    <w:p>
      <w:r>
        <w:t>https://doctailieu.com/vo-nhat-kim-lan-c5670-trang-2</w:t>
      </w:r>
    </w:p>
    <w:p>
      <w:r>
        <w:t>https://doctailieu.com/vo-nhat-kim-lan-c5670-trang-3</w:t>
      </w:r>
    </w:p>
    <w:p>
      <w:r>
        <w:t>https://doctailieu.com/vo-nhat-kim-lan-c5670-trang-4</w:t>
      </w:r>
    </w:p>
    <w:p>
      <w:r>
        <w:t>https://doctailieu.com/hinh-anh-nam-la-ngon-trong-vo-chong-a-phu-h1993</w:t>
      </w:r>
    </w:p>
    <w:p>
      <w:r>
        <w:t>https://doctailieu.com/tinh-huong-truyen-trong-chiec-thuyen-ngoai-xa</w:t>
      </w:r>
    </w:p>
    <w:p>
      <w:r>
        <w:t>https://doctailieu.com/phan-tich-truyen-chiec-thuyen-ngoai-xa</w:t>
      </w:r>
    </w:p>
    <w:p>
      <w:r>
        <w:t>https://doctailieu.com/phan-tich-nhan-vat-mi-trong-vo-chong-a-phu</w:t>
      </w:r>
    </w:p>
    <w:p>
      <w:r>
        <w:t>https://doctailieu.com/so-do-tu-duy-nhung-dua-con-trong-gia-dinh-nguyen-thi</w:t>
      </w:r>
    </w:p>
    <w:p>
      <w:r>
        <w:t>https://doctailieu.com/so-do-tu-duy-hon-truong-ba-da-hang-thit-luu-quang-vu</w:t>
      </w:r>
    </w:p>
    <w:p>
      <w:r>
        <w:t>https://doctailieu.com/so-do-tu-duy-chiec-thuyen-ngoai-xa-nguyen-minh-chau</w:t>
      </w:r>
    </w:p>
    <w:p>
      <w:r>
        <w:t>https://doctailieu.com/so-do-tu-duy-vo-chong-a-phu-to-hoai</w:t>
      </w:r>
    </w:p>
    <w:p>
      <w:r>
        <w:t>https://doctailieu.com/dien-bien-tam-trang-mi-trong-dem-tinh-mua-xuan</w:t>
      </w:r>
    </w:p>
    <w:p>
      <w:r>
        <w:t>https://doctailieu.com/mon-ngu-van</w:t>
      </w:r>
    </w:p>
    <w:p>
      <w:r>
        <w:t>https://doctailieu.com/mon-tieng-anh</w:t>
      </w:r>
    </w:p>
    <w:p>
      <w:r>
        <w:t>https://doctailieu.com/mon-toan</w:t>
      </w:r>
    </w:p>
    <w:p>
      <w:r>
        <w:t>https://doctailieu.com/mon-hoa-hoc</w:t>
      </w:r>
    </w:p>
    <w:p>
      <w:r>
        <w:t>https://doctailieu.com/phan-tich-bai-tho-tay-tien-cua-quang-dung</w:t>
      </w:r>
    </w:p>
    <w:p>
      <w:r>
        <w:t>https://doctailieu.com/phan-tich-bai-viet-bac-nhung-bai-van-mau-hay</w:t>
      </w:r>
    </w:p>
    <w:p>
      <w:r>
        <w:t>https://doctailieu.com/tranh-to-mau-c962</w:t>
      </w:r>
    </w:p>
    <w:p>
      <w:r>
        <w:t>https://doctailieu.com/bai-van-ta-cay-phuong-vi-hay-xuat-sac-nhat</w:t>
      </w:r>
    </w:p>
    <w:p>
      <w:r>
        <w:t>https://about.me/doctailieu</w:t>
      </w:r>
    </w:p>
    <w:p>
      <w:r>
        <w:t>https://doctailieu.com/ta-me-cua-em</w:t>
      </w:r>
    </w:p>
    <w:p>
      <w:r>
        <w:t>https://doctailieu.com/bai-van-ta-con-meo</w:t>
      </w:r>
    </w:p>
    <w:p>
      <w:r>
        <w:t>https://doctailieu.com/phan-tich-nguoi-lai-do-song-da-nguyen-tuan</w:t>
      </w:r>
    </w:p>
    <w:p>
      <w:r>
        <w:t>https://doctailieu.com/phan-tich-bai-tho-to-long-pham-ngu-lao</w:t>
      </w:r>
    </w:p>
    <w:p>
      <w:r>
        <w:t>https://doctailieu.com/phan-tich-bai-dat-nuoc-cua-nguyen-khoa-diem</w:t>
      </w:r>
    </w:p>
    <w:p>
      <w:r>
        <w:t>https://doctailieu.com/phan-tich-truyen-ngan-hai-dua-tre-thach-lam</w:t>
      </w:r>
    </w:p>
    <w:p>
      <w:r>
        <w:t>https://doctailieu.com/phan-tich-ve-dep-hinh-tuong-nhan-vat-huan-cao</w:t>
      </w:r>
    </w:p>
    <w:p>
      <w:r>
        <w:t>https://giaoducnghe.edu.vn/dinh-huong-nghe-nghiep/</w:t>
      </w:r>
    </w:p>
    <w:p>
      <w:r>
        <w:t>https://doctailieu.com/soan-van-6-sach-canh-dieu</w:t>
      </w:r>
    </w:p>
    <w:p>
      <w:r>
        <w:t>https://doctailieu.com/soan-van-6-sach-chan-troi-sang-tao</w:t>
      </w:r>
    </w:p>
    <w:p>
      <w:r>
        <w:t>https://doctailieu.com/soan-van-6-sach-ket-noi-tri-thuc</w:t>
      </w:r>
    </w:p>
    <w:p>
      <w:r>
        <w:t>https://doctailieu82.blogspot.com/</w:t>
      </w:r>
    </w:p>
    <w:p>
      <w:r>
        <w:t>https://xosotailoc.com/ket-qua-net.html</w:t>
      </w:r>
    </w:p>
    <w:p>
      <w:r>
        <w:t>https://xosotailoc.com/xsmb.html</w:t>
      </w:r>
    </w:p>
    <w:p>
      <w:r>
        <w:t>https://www.facebook.com/doctailieudotcom</w:t>
      </w:r>
    </w:p>
    <w:p>
      <w:r>
        <w:t>https://www.youtube.com/channel/UCYJ02MDn5iXW-NyFfG4GY-w</w:t>
      </w:r>
    </w:p>
    <w:p>
      <w:r>
        <w:t>https://doctailieu.com/gioi-thieu</w:t>
      </w:r>
    </w:p>
    <w:p>
      <w:r>
        <w:t>https://doctailieu.com/chinh-sach-va-dieu-khoan-su-dung</w:t>
      </w:r>
    </w:p>
    <w:p>
      <w:r>
        <w:t>//www.dmca.com/Protection/Status.aspx?ID=f77c2b2c-386a-44c7-9fd5-dae54e5f62ba&amp;refurl=https://doctailieu.com/vo-nhat-kim-lan-c5670</w:t>
      </w:r>
    </w:p>
    <w:p>
      <w:r>
        <w:t>https://www.dmca.com/compliance/doctailieu.com</w:t>
      </w:r>
    </w:p>
    <w:p>
      <w:r>
        <w:t>https://www.google.com.vn/intl/en/about/products?tab=uh</w:t>
      </w:r>
    </w:p>
    <w:p>
      <w:r>
        <w:t>https://accounts.google.com/ServiceLogin?hl=en&amp;passive=true&amp;continue=http://support.google.com/accounts/troubleshooter/2402620&amp;ec=GAZAdQ</w:t>
      </w:r>
    </w:p>
    <w:p>
      <w:r>
        <w:t>https://suretest.vns/accounts/?hl=en</w:t>
      </w:r>
    </w:p>
    <w:p>
      <w:r>
        <w:t>https://suretest.vns/accounts/community?hl=en</w:t>
      </w:r>
    </w:p>
    <w:p>
      <w:r>
        <w:t>https://suretest.vns//www.google.com/intl/en/privacy.html</w:t>
      </w:r>
    </w:p>
    <w:p>
      <w:r>
        <w:t>https://support.google.com/accounts/</w:t>
      </w:r>
    </w:p>
    <w:p>
      <w:r>
        <w:t>https://suretest.vns/account/about/</w:t>
      </w:r>
    </w:p>
    <w:p>
      <w:r>
        <w:t>https://suretest.vns#jump-content</w:t>
      </w:r>
    </w:p>
    <w:p>
      <w:r>
        <w:t>https://accounts.google.com/ServiceLogin?service=accountsettings&amp;continue=https://myaccount.google.com%3Futm_source%3Daccount-marketing-page%26utm_medium%3Dgo-to-account-button</w:t>
      </w:r>
    </w:p>
    <w:p>
      <w:r>
        <w:t>https://suretest.vns/account/about/privacy-tools/</w:t>
      </w:r>
    </w:p>
    <w:p>
      <w:r>
        <w:t>https://accounts.google.com/SignUp?continue=https://myaccount.google.com%3Futm_source%3Daccount-marketing-page%26utm_medium%3Dcreate-account-button</w:t>
      </w:r>
    </w:p>
    <w:p>
      <w:r>
        <w:t>https://suretest.vns#helpful</w:t>
      </w:r>
    </w:p>
    <w:p>
      <w:r>
        <w:t>https://suretest.vns#autofill</w:t>
      </w:r>
    </w:p>
    <w:p>
      <w:r>
        <w:t>https://suretest.vns#better</w:t>
      </w:r>
    </w:p>
    <w:p>
      <w:r>
        <w:t>https://suretest.vns#stay-connected</w:t>
      </w:r>
    </w:p>
    <w:p>
      <w:r>
        <w:t>https://suretest.vns#access</w:t>
      </w:r>
    </w:p>
    <w:p>
      <w:r>
        <w:t>https://suretest.vns#privacy</w:t>
      </w:r>
    </w:p>
    <w:p>
      <w:r>
        <w:t>https://suretest.vns#safe-place</w:t>
      </w:r>
    </w:p>
    <w:p>
      <w:r>
        <w:t>https://suretest.vns#security</w:t>
      </w:r>
    </w:p>
    <w:p>
      <w:r>
        <w:t>https://suretest.vns#checkup</w:t>
      </w:r>
    </w:p>
    <w:p>
      <w:r>
        <w:t>https://suretest.vns#manager</w:t>
      </w:r>
    </w:p>
    <w:p>
      <w:r>
        <w:t>https://www.google.com</w:t>
      </w:r>
    </w:p>
    <w:p>
      <w:r>
        <w:t>https://policies.google.com/terms</w:t>
      </w:r>
    </w:p>
    <w:p>
      <w:r>
        <w:t>https://accounts.google.com/ServiceLogin?hl=vi&amp;passive=true&amp;continue=http://support.google.com/accounts%3Fhl%3Dvi&amp;ec=GAZAdQ</w:t>
      </w:r>
    </w:p>
    <w:p>
      <w:r>
        <w:t>https://www.youtube.com/about/</w:t>
      </w:r>
    </w:p>
    <w:p>
      <w:r>
        <w:t>https://www.youtube.com/about/press/</w:t>
      </w:r>
    </w:p>
    <w:p>
      <w:r>
        <w:t>https://www.youtube.com/about/copyright/</w:t>
      </w:r>
    </w:p>
    <w:p>
      <w:r>
        <w:t>https://suretest.vns/t/contact_us/</w:t>
      </w:r>
    </w:p>
    <w:p>
      <w:r>
        <w:t>https://www.youtube.com/creators/</w:t>
      </w:r>
    </w:p>
    <w:p>
      <w:r>
        <w:t>https://www.youtube.com/ads/</w:t>
      </w:r>
    </w:p>
    <w:p>
      <w:r>
        <w:t>https://developers.google.com/youtube</w:t>
      </w:r>
    </w:p>
    <w:p>
      <w:r>
        <w:t>https://suretest.vns/t/terms</w:t>
      </w:r>
    </w:p>
    <w:p>
      <w:r>
        <w:t>https://suretest.vns/t/privacy</w:t>
      </w:r>
    </w:p>
    <w:p>
      <w:r>
        <w:t>https://www.youtube.com/about/policies/</w:t>
      </w:r>
    </w:p>
    <w:p>
      <w:r>
        <w:t>https://www.youtube.com/howyoutubeworks?utm_campaign=ytgen&amp;utm_source=ythp&amp;utm_medium=LeftNav&amp;utm_content=txt&amp;u=https%3A%2F%2Fwww.youtube.com%2Fhowyoutubeworks%3Futm_source%3Dythp%26utm_medium%3DLeftNav%26utm_campaign%3Dytgen</w:t>
      </w:r>
    </w:p>
    <w:p>
      <w:r>
        <w:t>https://suretest.vns/new</w:t>
      </w:r>
    </w:p>
    <w:p>
      <w:r>
        <w:t>https://help.twitter.com/using-twitter/twitter-supported-browsers</w:t>
      </w:r>
    </w:p>
    <w:p>
      <w:r>
        <w:t>https://twitter.com/tos</w:t>
      </w:r>
    </w:p>
    <w:p>
      <w:r>
        <w:t>https://twitter.com/privacy</w:t>
      </w:r>
    </w:p>
    <w:p>
      <w:r>
        <w:t>https://support.twitter.com/articles/20170514</w:t>
      </w:r>
    </w:p>
    <w:p>
      <w:r>
        <w:t>https://legal.twitter.com/imprint</w:t>
      </w:r>
    </w:p>
    <w:p>
      <w:r>
        <w:t>https://business.twitter.com/en/help/troubleshooting/how-twitter-ads-work.html?ref=web-twc-ao-gbl-adsinfo&amp;utm_source=twc&amp;utm_medium=web&amp;utm_campaign=ao&amp;utm_content=adsinfo</w:t>
      </w:r>
    </w:p>
    <w:p>
      <w:r>
        <w:t>https://suretest.vns#numbers</w:t>
      </w:r>
    </w:p>
    <w:p>
      <w:r>
        <w:t>https://suretest.vns#news</w:t>
      </w:r>
    </w:p>
    <w:p>
      <w:r>
        <w:t>https://suretest.vns#product-and-business-updates</w:t>
      </w:r>
    </w:p>
    <w:p>
      <w:r>
        <w:t>https://suretest.vns#esg-updates</w:t>
      </w:r>
    </w:p>
    <w:p>
      <w:r>
        <w:t>https://suretest.vns#founders-letter</w:t>
      </w:r>
    </w:p>
    <w:p>
      <w:r>
        <w:t>https://suretest.vns#other</w:t>
      </w:r>
    </w:p>
    <w:p>
      <w:r>
        <w:t>https://suretest.vns/investor/static/pdf/2021Q4_alphabet_earnings_release.pdf?cache=d72fc76</w:t>
      </w:r>
    </w:p>
    <w:p>
      <w:r>
        <w:t>https://suretest.vnsnews/releases/2022/0217/</w:t>
      </w:r>
    </w:p>
    <w:p>
      <w:r>
        <w:t>https://suretest.vns/investor/static/pdf/2021Q1_alphabet_earnings_release.pdf?cache=0cd3d78</w:t>
      </w:r>
    </w:p>
    <w:p>
      <w:r>
        <w:t>https://www.youtube.com/watch?v=B4VgDDlOaEc</w:t>
      </w:r>
    </w:p>
    <w:p>
      <w:r>
        <w:t>https://suretest.vns/investor/static/pdf/2021_Q1_Earnings_Transcript.pdf?cache=aa96ea2</w:t>
      </w:r>
    </w:p>
    <w:p>
      <w:r>
        <w:t>https://suretest.vns/investor/static/pdf/20210428_alphabet_10Q.pdf?cache=5a1a556</w:t>
      </w:r>
    </w:p>
    <w:p>
      <w:r>
        <w:t>https://www.sec.gov/Archives/edgar/data/1652044/000165204421000020/goog-20210331.htm</w:t>
      </w:r>
    </w:p>
    <w:p>
      <w:r>
        <w:t>https://suretest.vns/investor/static/pdf/2021Q2_alphabet_earnings_release.pdf?cache=4db52a1</w:t>
      </w:r>
    </w:p>
    <w:p>
      <w:r>
        <w:t>https://youtu.be/4ku-6h3vuNw</w:t>
      </w:r>
    </w:p>
    <w:p>
      <w:r>
        <w:t>https://suretest.vns/investor/static/pdf/2021_Q2_Earnings_Transcript.pdf?cache=1b65cc3</w:t>
      </w:r>
    </w:p>
    <w:p>
      <w:r>
        <w:t>https://suretest.vns/investor/static/pdf/20210728_alphabet_10Q.pdf?cache=28df405</w:t>
      </w:r>
    </w:p>
    <w:p>
      <w:r>
        <w:t>https://www.sec.gov/Archives/edgar/data/1652044/000165204421000047/goog-20210630.htm</w:t>
      </w:r>
    </w:p>
    <w:p>
      <w:r>
        <w:t>https://suretest.vns/investor/static/pdf/2021Q3_alphabet_earnings_release.pdf?cache=f1ba3f6</w:t>
      </w:r>
    </w:p>
    <w:p>
      <w:r>
        <w:t>https://www.youtube.com/watch?v=mw05JQ0HYAs</w:t>
      </w:r>
    </w:p>
    <w:p>
      <w:r>
        <w:t>https://suretest.vns/investor/static/pdf/2021_Q3_Earnings_Transcript.pdf?cache=210f18e</w:t>
      </w:r>
    </w:p>
    <w:p>
      <w:r>
        <w:t>https://suretest.vns/investor/static/pdf/2021_Q3_alphabet_10Q.pdf?cache=cdb5740</w:t>
      </w:r>
    </w:p>
    <w:p>
      <w:r>
        <w:t>https://www.sec.gov/Archives/edgar/data/1652044/000165204421000057/goog-20210930.htm</w:t>
      </w:r>
    </w:p>
    <w:p>
      <w:r>
        <w:t>https://www.youtube.com/watch?v=ItLfgdDN5oE</w:t>
      </w:r>
    </w:p>
    <w:p>
      <w:r>
        <w:t>https://suretest.vns/investor/static/pdf/2021_Q4_Earnings_Transcript.pdf?cache=0118641</w:t>
      </w:r>
    </w:p>
    <w:p>
      <w:r>
        <w:t>https://suretest.vns/investor/static/pdf/20220202_alphabet_10K.pdf?cache=fc81690</w:t>
      </w:r>
    </w:p>
    <w:p>
      <w:r>
        <w:t>https://www.sec.gov/Archives/edgar/data/1652044/000165204422000019/goog-20211231.htm</w:t>
      </w:r>
    </w:p>
    <w:p>
      <w:r>
        <w:t>https://suretest.vns/investor/static/pdf/2020Q1_alphabet_earnings_release.pdf?cache=4690b9f</w:t>
      </w:r>
    </w:p>
    <w:p>
      <w:r>
        <w:t>https://www.youtube.com/watch?v=YkrYz_vD_0E</w:t>
      </w:r>
    </w:p>
    <w:p>
      <w:r>
        <w:t>https://suretest.vns/investor/static/pdf/2020_Q1_Earnings_Transcript.pdf?cache=712d537</w:t>
      </w:r>
    </w:p>
    <w:p>
      <w:r>
        <w:t>https://suretest.vns/investor/static/pdf/20200429_alphabet_10Q.pdf?cache=1a4ecd7</w:t>
      </w:r>
    </w:p>
    <w:p>
      <w:r>
        <w:t>https://www.sec.gov/Archives/edgar/data/1652044/000165204420000021/goog-20200331.htm</w:t>
      </w:r>
    </w:p>
    <w:p>
      <w:r>
        <w:t>https://suretest.vns/investor/static/pdf/2020Q2_alphabet_earnings_release.pdf?cache=a881c38</w:t>
      </w:r>
    </w:p>
    <w:p>
      <w:r>
        <w:t>https://www.youtube.com/watch?v=I3PA0MkYpwg&amp;feature=emb_err_woyt</w:t>
      </w:r>
    </w:p>
    <w:p>
      <w:r>
        <w:t>https://suretest.vns/investor/static/pdf/2020_Q2_Earnings_Transcript.pdf?cache=190ff7f</w:t>
      </w:r>
    </w:p>
    <w:p>
      <w:r>
        <w:t>https://suretest.vns/investor/static/pdf/20200731_alphabet_10Q.pdf?cache=f16f989</w:t>
      </w:r>
    </w:p>
    <w:p>
      <w:r>
        <w:t>https://www.sec.gov/Archives/edgar/data/1652044/000165204420000032/goog-20200630.htm</w:t>
      </w:r>
    </w:p>
    <w:p>
      <w:r>
        <w:t>https://suretest.vns/investor/static/pdf/2020Q3_alphabet_earnings_release.pdf?cache=514fb58</w:t>
      </w:r>
    </w:p>
    <w:p>
      <w:r>
        <w:t>https://www.youtube.com/watch?v=_EFJ_2QuRk4&amp;feature=youtu.be</w:t>
      </w:r>
    </w:p>
    <w:p>
      <w:r>
        <w:t>https://suretest.vns/investor/static/pdf/2020_Q3_Earnings_Transcript.pdf?cache=37fb6dd</w:t>
      </w:r>
    </w:p>
    <w:p>
      <w:r>
        <w:t>https://suretest.vns/investor/static/pdf/20201030_alphabet_10Q.pdf?cache=4d557b4</w:t>
      </w:r>
    </w:p>
    <w:p>
      <w:r>
        <w:t>https://www.sec.gov/Archives/edgar/data/1652044/000165204420000050/goog-20200930.htm</w:t>
      </w:r>
    </w:p>
    <w:p>
      <w:r>
        <w:t>https://suretest.vns/investor/static/pdf/2020Q4_alphabet_earnings_release.pdf?cache=9e991fd</w:t>
      </w:r>
    </w:p>
    <w:p>
      <w:r>
        <w:t>https://www.youtube.com/watch?v=O45kGgcbR8s&amp;feature=youtu.be</w:t>
      </w:r>
    </w:p>
    <w:p>
      <w:r>
        <w:t>https://suretest.vns/investor/static/pdf/2020_Q4_Earnings_Transcript.pdf?cache=f94188d</w:t>
      </w:r>
    </w:p>
    <w:p>
      <w:r>
        <w:t>https://suretest.vns/investor/static/pdf/2020_alphabet_annual_report.pdf?cache=8e972d2</w:t>
      </w:r>
    </w:p>
    <w:p>
      <w:r>
        <w:t>https://suretest.vns/investor/static/pdf/20210203_alphabet_10K.pdf?cache=b44182d</w:t>
      </w:r>
    </w:p>
    <w:p>
      <w:r>
        <w:t>https://www.sec.gov/Archives/edgar/data/1652044/000165204421000010/goog-20201231.htm</w:t>
      </w:r>
    </w:p>
    <w:p>
      <w:r>
        <w:t>https://suretest.vnsprevious/</w:t>
      </w:r>
    </w:p>
    <w:p>
      <w:r>
        <w:t>https://suretest.vnsnews/releases/2022/0308/</w:t>
      </w:r>
    </w:p>
    <w:p>
      <w:r>
        <w:t>https://suretest.vns/investor/static/pdf/2021Q4_alphabet_earnings_release.pdf</w:t>
      </w:r>
    </w:p>
    <w:p>
      <w:r>
        <w:t>https://suretest.vnsnews/releases/2022/0112/</w:t>
      </w:r>
    </w:p>
    <w:p>
      <w:r>
        <w:t>https://suretest.vns/investor/static/pdf/2021Q3_alphabet_earnings_release.pdf</w:t>
      </w:r>
    </w:p>
    <w:p>
      <w:r>
        <w:t>https://suretest.vnsnews/releases/2021/1006/</w:t>
      </w:r>
    </w:p>
    <w:p>
      <w:r>
        <w:t>https://suretest.vnsnews/releases/2021/0929/</w:t>
      </w:r>
    </w:p>
    <w:p>
      <w:r>
        <w:t>https://suretest.vnsnews/releases/previous/</w:t>
      </w:r>
    </w:p>
    <w:p>
      <w:r>
        <w:t>https://suretest.vnsfounders-letters/2018/</w:t>
      </w:r>
    </w:p>
    <w:p>
      <w:r>
        <w:t>https://suretest.vnsfounders-letters/previous/</w:t>
      </w:r>
    </w:p>
    <w:p>
      <w:r>
        <w:t>https://suretest.vnsother/settlement-of-stockholder-derivative-actions/</w:t>
      </w:r>
    </w:p>
    <w:p>
      <w:r>
        <w:t>https://suretest.vnsother/annual-meeting/</w:t>
      </w:r>
    </w:p>
    <w:p>
      <w:r>
        <w:t>https://suretest.vnsother/board/</w:t>
      </w:r>
    </w:p>
    <w:p>
      <w:r>
        <w:t>https://suretest.vnsother/code-of-conduct/</w:t>
      </w:r>
    </w:p>
    <w:p>
      <w:r>
        <w:t>https://suretest.vnsother/bylaws/</w:t>
      </w:r>
    </w:p>
    <w:p>
      <w:r>
        <w:t>https://suretest.vnsother/certificate-of-incorporation/</w:t>
      </w:r>
    </w:p>
    <w:p>
      <w:r>
        <w:t>https://suretest.vnsother/corporate-governance-guidelines/</w:t>
      </w:r>
    </w:p>
    <w:p>
      <w:r>
        <w:t>https://www.youtube.com/user/GoogleIR/featured</w:t>
      </w:r>
    </w:p>
    <w:p>
      <w:r>
        <w:t>https://suretest.vnsother/presentations/</w:t>
      </w:r>
    </w:p>
    <w:p>
      <w:r>
        <w:t>https://suretest.vnsother/sustainability-and-related-information/</w:t>
      </w:r>
    </w:p>
    <w:p>
      <w:r>
        <w:t>https://suretest.vnsother/additional-financial-information/</w:t>
      </w:r>
    </w:p>
    <w:p>
      <w:r>
        <w:t>https://suretest.vnsmailto:investor-relations@abc.xyz</w:t>
      </w:r>
    </w:p>
    <w:p>
      <w:r>
        <w:t>https://twitter.com/intent/tweet?text=The%20Keyword%20%40google&amp;url=https://blog.google/</w:t>
      </w:r>
    </w:p>
    <w:p>
      <w:r>
        <w:t>https://www.facebook.com/sharer/sharer.php?caption=The%20Keyword&amp;u=https://blog.google/</w:t>
      </w:r>
    </w:p>
    <w:p>
      <w:r>
        <w:t>https://www.linkedin.com/shareArticle?mini=true&amp;url=https://blog.google/&amp;title=The%20Keyword</w:t>
      </w:r>
    </w:p>
    <w:p>
      <w:r>
        <w:t>mailto:?subject=The%20Keyword&amp;body=Check out this article on the Keyword:%0A%0AThe%20Keyword%0A%0Ahttps://blog.google/</w:t>
      </w:r>
    </w:p>
    <w:p>
      <w:r>
        <w:t>https://suretest.vns/products/android/</w:t>
      </w:r>
    </w:p>
    <w:p>
      <w:r>
        <w:t>https://suretest.vns/products/chrome/</w:t>
      </w:r>
    </w:p>
    <w:p>
      <w:r>
        <w:t>https://suretest.vns/products/chromebooks/</w:t>
      </w:r>
    </w:p>
    <w:p>
      <w:r>
        <w:t>https://suretest.vns/products/google-pay/</w:t>
      </w:r>
    </w:p>
    <w:p>
      <w:r>
        <w:t>https://suretest.vns/products/wear-os/</w:t>
      </w:r>
    </w:p>
    <w:p>
      <w:r>
        <w:t>https://suretest.vns/products/chromecast/</w:t>
      </w:r>
    </w:p>
    <w:p>
      <w:r>
        <w:t>https://suretest.vns/products/google-nest/</w:t>
      </w:r>
    </w:p>
    <w:p>
      <w:r>
        <w:t>https://suretest.vns/products/pixel/</w:t>
      </w:r>
    </w:p>
    <w:p>
      <w:r>
        <w:t>https://suretest.vns/products/pixelbook/</w:t>
      </w:r>
    </w:p>
    <w:p>
      <w:r>
        <w:t>https://suretest.vns/products/stadia/</w:t>
      </w:r>
    </w:p>
    <w:p>
      <w:r>
        <w:t>https://suretest.vns/products/earth/</w:t>
      </w:r>
    </w:p>
    <w:p>
      <w:r>
        <w:t>https://suretest.vns/products/assistant/</w:t>
      </w:r>
    </w:p>
    <w:p>
      <w:r>
        <w:t>https://suretest.vns/products/maps/</w:t>
      </w:r>
    </w:p>
    <w:p>
      <w:r>
        <w:t>https://suretest.vns/products/news/</w:t>
      </w:r>
    </w:p>
    <w:p>
      <w:r>
        <w:t>https://suretest.vns/products/search/</w:t>
      </w:r>
    </w:p>
    <w:p>
      <w:r>
        <w:t>https://suretest.vns/products/travel/</w:t>
      </w:r>
    </w:p>
    <w:p>
      <w:r>
        <w:t>https://suretest.vns/products/duo/</w:t>
      </w:r>
    </w:p>
    <w:p>
      <w:r>
        <w:t>https://suretest.vns/products/photos/</w:t>
      </w:r>
    </w:p>
    <w:p>
      <w:r>
        <w:t>https://suretest.vns/products/translate/</w:t>
      </w:r>
    </w:p>
    <w:p>
      <w:r>
        <w:t>https://suretest.vns/products/docs/</w:t>
      </w:r>
    </w:p>
    <w:p>
      <w:r>
        <w:t>https://suretest.vns/products/gmail/</w:t>
      </w:r>
    </w:p>
    <w:p>
      <w:r>
        <w:t>https://suretest.vns/products/google-cloud/</w:t>
      </w:r>
    </w:p>
    <w:p>
      <w:r>
        <w:t>https://suretest.vns/products/meet/</w:t>
      </w:r>
    </w:p>
    <w:p>
      <w:r>
        <w:t>https://cloud.google.com/blog/</w:t>
      </w:r>
    </w:p>
    <w:p>
      <w:r>
        <w:t>https://suretest.vns/products/</w:t>
      </w:r>
    </w:p>
    <w:p>
      <w:r>
        <w:t>https://suretest.vns/outreach-initiatives/diversity/</w:t>
      </w:r>
    </w:p>
    <w:p>
      <w:r>
        <w:t>https://suretest.vns/outreach-initiatives/education/</w:t>
      </w:r>
    </w:p>
    <w:p>
      <w:r>
        <w:t>https://suretest.vns/outreach-initiatives/google-org/</w:t>
      </w:r>
    </w:p>
    <w:p>
      <w:r>
        <w:t>https://suretest.vns/outreach-initiatives/grow-with-google/</w:t>
      </w:r>
    </w:p>
    <w:p>
      <w:r>
        <w:t>https://suretest.vns/outreach-initiatives/sustainability/</w:t>
      </w:r>
    </w:p>
    <w:p>
      <w:r>
        <w:t>https://suretest.vns/outreach-initiatives/</w:t>
      </w:r>
    </w:p>
    <w:p>
      <w:r>
        <w:t>https://suretest.vns/technology/ai/</w:t>
      </w:r>
    </w:p>
    <w:p>
      <w:r>
        <w:t>https://suretest.vns/technology/developers/</w:t>
      </w:r>
    </w:p>
    <w:p>
      <w:r>
        <w:t>https://suretest.vns/technology/families/</w:t>
      </w:r>
    </w:p>
    <w:p>
      <w:r>
        <w:t>https://suretest.vns/technology/next-billion-users/</w:t>
      </w:r>
    </w:p>
    <w:p>
      <w:r>
        <w:t>https://suretest.vns/technology/safety-security/</w:t>
      </w:r>
    </w:p>
    <w:p>
      <w:r>
        <w:t>https://suretest.vns/technology/</w:t>
      </w:r>
    </w:p>
    <w:p>
      <w:r>
        <w:t>https://suretest.vns/inside-google/infrastructure/</w:t>
      </w:r>
    </w:p>
    <w:p>
      <w:r>
        <w:t>https://suretest.vns/inside-google/doodles/</w:t>
      </w:r>
    </w:p>
    <w:p>
      <w:r>
        <w:t>https://suretest.vns/inside-google/googlers/</w:t>
      </w:r>
    </w:p>
    <w:p>
      <w:r>
        <w:t>https://suretest.vns/inside-google/life-at-google/</w:t>
      </w:r>
    </w:p>
    <w:p>
      <w:r>
        <w:t>https://suretest.vns/inside-google/</w:t>
      </w:r>
    </w:p>
    <w:p>
      <w:r>
        <w:t>https://suretest.vns/around-the-globe/google-africa/</w:t>
      </w:r>
    </w:p>
    <w:p>
      <w:r>
        <w:t>https://suretest.vns/around-the-globe/google-asia/</w:t>
      </w:r>
    </w:p>
    <w:p>
      <w:r>
        <w:t>https://suretest.vns/around-the-globe/google-europe/</w:t>
      </w:r>
    </w:p>
    <w:p>
      <w:r>
        <w:t>https://suretest.vns/around-the-globe/google-latin-america/</w:t>
      </w:r>
    </w:p>
    <w:p>
      <w:r>
        <w:t>https://suretest.vns/around-the-globe/</w:t>
      </w:r>
    </w:p>
    <w:p>
      <w:r>
        <w:t>https://suretest.vns/perspectives/sundar-pichai/</w:t>
      </w:r>
    </w:p>
    <w:p>
      <w:r>
        <w:t>https://suretest.vns/perspectives/ruth-porat/</w:t>
      </w:r>
    </w:p>
    <w:p>
      <w:r>
        <w:t>https://suretest.vns/perspectives/kent-walker/</w:t>
      </w:r>
    </w:p>
    <w:p>
      <w:r>
        <w:t>https://suretest.vns/perspectives/</w:t>
      </w:r>
    </w:p>
    <w:p>
      <w:r>
        <w:t>https://suretest.vns/press</w:t>
      </w:r>
    </w:p>
    <w:p>
      <w:r>
        <w:t>https://suretest.vns/rss</w:t>
      </w:r>
    </w:p>
    <w:p>
      <w:r>
        <w:t>https://blog.google/outreach-initiatives/education/adaptive-learning-technology/</w:t>
      </w:r>
    </w:p>
    <w:p>
      <w:r>
        <w:t>https://blog.google/outreach-initiatives/education/</w:t>
      </w:r>
    </w:p>
    <w:p>
      <w:r>
        <w:t>https://blog.google/products/classroom/</w:t>
      </w:r>
    </w:p>
    <w:p>
      <w:r>
        <w:t>https://blog.google/outreach-initiatives/education/introducing-practice-sets/</w:t>
      </w:r>
    </w:p>
    <w:p>
      <w:r>
        <w:t>https://blog.google/outreach-initiatives/sustainability/</w:t>
      </w:r>
    </w:p>
    <w:p>
      <w:r>
        <w:t>https://blog.google/outreach-initiatives/sustainability/living-building-challenge-2022/</w:t>
      </w:r>
    </w:p>
    <w:p>
      <w:r>
        <w:t>https://blog.google/products/search/</w:t>
      </w:r>
    </w:p>
    <w:p>
      <w:r>
        <w:t>https://blog.google/products/search/basketball-and-brackets-march-love-story/</w:t>
      </w:r>
    </w:p>
    <w:p>
      <w:r>
        <w:t>https://blog.google/inside-google/company-announcements/helping-ukraine/</w:t>
      </w:r>
    </w:p>
    <w:p>
      <w:r>
        <w:t>https://blog.google/outreach-initiatives/arts-culture/bob-marley/</w:t>
      </w:r>
    </w:p>
    <w:p>
      <w:r>
        <w:t>https://blog.google/outreach-initiatives/arts-culture/meet-mali-home-manuscripts-music-and-magic/</w:t>
      </w:r>
    </w:p>
    <w:p>
      <w:r>
        <w:t>https://blog.google/outreach-initiatives/arts-culture/trials-and-triumphs-timbuktu-manuscripts/</w:t>
      </w:r>
    </w:p>
    <w:p>
      <w:r>
        <w:t>https://blog.google/outreach-initiatives/arts-culture/</w:t>
      </w:r>
    </w:p>
    <w:p>
      <w:r>
        <w:t>https://blog.google/products/google-tv/watchwithme-chloezhao/</w:t>
      </w:r>
    </w:p>
    <w:p>
      <w:r>
        <w:t>https://blog.google/products/google-tv/</w:t>
      </w:r>
    </w:p>
    <w:p>
      <w:r>
        <w:t>https://blog.google/outreach-initiatives/diversity/</w:t>
      </w:r>
    </w:p>
    <w:p>
      <w:r>
        <w:t>https://blog.google/outreach-initiatives/diversity/international-womens-day-2022/</w:t>
      </w:r>
    </w:p>
    <w:p>
      <w:r>
        <w:t>https://blog.google/inside-google/googlers/she-word/</w:t>
      </w:r>
    </w:p>
    <w:p>
      <w:r>
        <w:t>https://blog.google/inside-google/googlers/nyamekye-breaking-ground-black-women-stem/</w:t>
      </w:r>
    </w:p>
    <w:p>
      <w:r>
        <w:t>https://blog.google/topics/google-africa/</w:t>
      </w:r>
    </w:p>
    <w:p>
      <w:r>
        <w:t>https://blog.google/around-the-globe/google-africa/ceo-hilda-moraas-plan-to-empower-africas-entrepreneurs/</w:t>
      </w:r>
    </w:p>
    <w:p>
      <w:r>
        <w:t>https://blog.google/inside-google/life-at-google/</w:t>
      </w:r>
    </w:p>
    <w:p>
      <w:r>
        <w:t>https://blog.google/inside-google/googlers/meet-3-women-who-test-google-products-fairness/</w:t>
      </w:r>
    </w:p>
    <w:p>
      <w:r>
        <w:t>https://www.instagram.com/google/</w:t>
      </w:r>
    </w:p>
    <w:p>
      <w:r>
        <w:t>https://www.youtube.com/google</w:t>
      </w:r>
    </w:p>
    <w:p>
      <w:r>
        <w:t>https://suretest.vns/inside-google/company-announcements/about/</w:t>
      </w:r>
    </w:p>
    <w:p>
      <w:r>
        <w:t>https://suretest.vns#main-content</w:t>
      </w:r>
    </w:p>
    <w:p>
      <w:r>
        <w:t>https://www.thinkwithgoogle.com/consumer-insights/</w:t>
      </w:r>
    </w:p>
    <w:p>
      <w:r>
        <w:t>https://www.thinkwithgoogle.com/consumer-insights/consumer-journey/</w:t>
      </w:r>
    </w:p>
    <w:p>
      <w:r>
        <w:t>https://www.thinkwithgoogle.com/consumer-insights/consumer-trends/</w:t>
      </w:r>
    </w:p>
    <w:p>
      <w:r>
        <w:t>https://www.thinkwithgoogle.com/consumer-insights/consumer-trends/trending-visual-stories</w:t>
      </w:r>
    </w:p>
    <w:p>
      <w:r>
        <w:t>https://www.thinkwithgoogle.com/marketing-strategies/</w:t>
      </w:r>
    </w:p>
    <w:p>
      <w:r>
        <w:t>https://www.thinkwithgoogle.com/collections/advertising-solutions-center/</w:t>
      </w:r>
    </w:p>
    <w:p>
      <w:r>
        <w:t>https://www.thinkwithgoogle.com/marketing-strategies/app-and-mobile/</w:t>
      </w:r>
    </w:p>
    <w:p>
      <w:r>
        <w:t>https://www.thinkwithgoogle.com/marketing-strategies/automation/</w:t>
      </w:r>
    </w:p>
    <w:p>
      <w:r>
        <w:t>https://www.thinkwithgoogle.com/marketing-strategies/data-and-measurement/</w:t>
      </w:r>
    </w:p>
    <w:p>
      <w:r>
        <w:t>https://www.thinkwithgoogle.com/collections/marketing-industry-insights/</w:t>
      </w:r>
    </w:p>
    <w:p>
      <w:r>
        <w:t>https://www.thinkwithgoogle.com/marketing-strategies/search/</w:t>
      </w:r>
    </w:p>
    <w:p>
      <w:r>
        <w:t>https://www.thinkwithgoogle.com/marketing-strategies/video/</w:t>
      </w:r>
    </w:p>
    <w:p>
      <w:r>
        <w:t>https://www.thinkwithgoogle.com/future-of-marketing/</w:t>
      </w:r>
    </w:p>
    <w:p>
      <w:r>
        <w:t>https://www.thinkwithgoogle.com/future-of-marketing/creativity/</w:t>
      </w:r>
    </w:p>
    <w:p>
      <w:r>
        <w:t>https://www.thinkwithgoogle.com/future-of-marketing/digital-transformation/</w:t>
      </w:r>
    </w:p>
    <w:p>
      <w:r>
        <w:t>https://www.thinkwithgoogle.com/future-of-marketing/management-and-culture/</w:t>
      </w:r>
    </w:p>
    <w:p>
      <w:r>
        <w:t>https://www.thinkwithgoogle.com/future-of-marketing/privacy-and-trust/</w:t>
      </w:r>
    </w:p>
    <w:p>
      <w:r>
        <w:t>https://www.thinkwithgoogle.com/tools/</w:t>
      </w:r>
    </w:p>
    <w:p>
      <w:r>
        <w:t>https://www.thinkwithgoogle.com/feature/findmyaudience/</w:t>
      </w:r>
    </w:p>
    <w:p>
      <w:r>
        <w:t>https://growmystore.thinkwithgoogle.com/intl/en_us?utm_source=TwG&amp;utm_medium=TwG-website&amp;utm_campaign=TwG-header-tools-drop-down-us</w:t>
      </w:r>
    </w:p>
    <w:p>
      <w:r>
        <w:t>https://marketfinder.thinkwithgoogle.com/intl/en_us/?_ga=2.236684737.1587264736.1599146402-1315968737.1583855368&amp;_gac=1.49431570.1599177391.EAIaIQobChMI1_6LgZjO6wIVlI3ICh2FNAa1EAAYASAAEgJdhvD_BwE</w:t>
      </w:r>
    </w:p>
    <w:p>
      <w:r>
        <w:t>https://www.thinkwithgoogle.com/feature/testmysite/</w:t>
      </w:r>
    </w:p>
    <w:p>
      <w:r>
        <w:t>https://www.thinkwithgoogle.com/consumer-insights/consumer-journey/full-funnel-marketing-strategy/</w:t>
      </w:r>
    </w:p>
    <w:p>
      <w:r>
        <w:t>https://www.thinkwithgoogle.com/consumer-insights/consumer-trends/customers-and-changing-financial-landscapes/</w:t>
      </w:r>
    </w:p>
    <w:p>
      <w:r>
        <w:t>https://www.thinkwithgoogle.com/consumer-insights/consumer-trends/trending-big-life-moments/</w:t>
      </w:r>
    </w:p>
    <w:p>
      <w:r>
        <w:t>https://www.thinkwithgoogle.com/consumer-insights/consumer-trends/new-experience-searches/</w:t>
      </w:r>
    </w:p>
    <w:p>
      <w:r>
        <w:t>https://www.thinkwithgoogle.com/consumer-insights/consumer-trends/sports-viewership-changes/</w:t>
      </w:r>
    </w:p>
    <w:p>
      <w:r>
        <w:t>https://www.thinkwithgoogle.com/collections/how-google-is-supporting-ukraine/</w:t>
      </w:r>
    </w:p>
    <w:p>
      <w:r>
        <w:t>https://www.thinkwithgoogle.com/future-of-marketing/management-and-culture/diversity-and-inclusion/aurora-james-fifteen-percent-pledge/</w:t>
      </w:r>
    </w:p>
    <w:p>
      <w:r>
        <w:t>https://www.thinkwithgoogle.com/future-of-marketing/privacy-and-trust/privacy-first-organization/</w:t>
      </w:r>
    </w:p>
    <w:p>
      <w:r>
        <w:t>https://www.thinkwithgoogle.com/marketing-strategies/video/twg-youtube-channel/</w:t>
      </w:r>
    </w:p>
    <w:p>
      <w:r>
        <w:t>https://www.thinkwithgoogle.com/future-of-marketing/privacy-and-trust/display-ads-privacy-transformation/</w:t>
      </w:r>
    </w:p>
    <w:p>
      <w:r>
        <w:t>https://www.thinkwithgoogle.com/future-of-marketing/management-and-culture/hybrid-workplace-collaboration-equity/</w:t>
      </w:r>
    </w:p>
    <w:p>
      <w:r>
        <w:t>https://www.thinkwithgoogle.com/future-of-marketing/privacy-and-trust/machine-learning-and-first-party-data-advertising-for-marketers/</w:t>
      </w:r>
    </w:p>
    <w:p>
      <w:r>
        <w:t>https://www.thinkwithgoogle.com/marketing-strategies/video/ferrero-brand-suitability/</w:t>
      </w:r>
    </w:p>
    <w:p>
      <w:r>
        <w:t>https://www.thinkwithgoogle.com/future-of-marketing/management-and-culture/diversity-and-inclusion/</w:t>
      </w:r>
    </w:p>
    <w:p>
      <w:r>
        <w:t>https://www.thinkwithgoogle.com/future-of-marketing/management-and-culture/coronavirus-strategy/</w:t>
      </w:r>
    </w:p>
    <w:p>
      <w:r>
        <w:t>https://trends.google.com/trends/?geo=US</w:t>
      </w:r>
    </w:p>
    <w:p>
      <w:r>
        <w:t>https://growmystore.thinkwithgoogle.com/intl/en_us?utm_source=TwG&amp;utm_medium=TwG-website&amp;utm_campaign=TwG-homepage-tools-card-us</w:t>
      </w:r>
    </w:p>
    <w:p>
      <w:r>
        <w:t>https://suretest.vns//www.google.com/</w:t>
      </w:r>
    </w:p>
    <w:p>
      <w:r>
        <w:t>https://www.linkedin.com/company/think-with-google</w:t>
      </w:r>
    </w:p>
    <w:p>
      <w:r>
        <w:t>https://twitter.com/ThinkwithGoogle</w:t>
      </w:r>
    </w:p>
    <w:p>
      <w:r>
        <w:t>https://www.facebook.com/ThinkwithGoogle/</w:t>
      </w:r>
    </w:p>
    <w:p>
      <w:r>
        <w:t>https://www.youtube.com/thinkwithgoogle</w:t>
      </w:r>
    </w:p>
    <w:p>
      <w:r>
        <w:t>https://suretest.vns//feeds.feedburner.com/google/think</w:t>
      </w:r>
    </w:p>
    <w:p>
      <w:r>
        <w:t>https://www.thinkwithgoogle.com/collections/about/</w:t>
      </w:r>
    </w:p>
    <w:p>
      <w:r>
        <w:t>https://www.thinkwithgoogle.com/marketing-objectives/</w:t>
      </w:r>
    </w:p>
    <w:p>
      <w:r>
        <w:t>https://www.thinkwithgoogle.com/create-with-google/</w:t>
      </w:r>
    </w:p>
    <w:p>
      <w:r>
        <w:t>https://www.thinkwithgoogle.com/collections/products/</w:t>
      </w:r>
    </w:p>
    <w:p>
      <w:r>
        <w:t>https://policies.google.com/technologies/cookies</w:t>
      </w:r>
    </w:p>
    <w:p>
      <w:r>
        <w:t>https://twitter.com/intent/tweet?text=Press%20Corner%20%40google&amp;url=https://blog.google/press/</w:t>
      </w:r>
    </w:p>
    <w:p>
      <w:r>
        <w:t>https://www.facebook.com/sharer/sharer.php?caption=Press%20Corner&amp;u=https://blog.google/press/</w:t>
      </w:r>
    </w:p>
    <w:p>
      <w:r>
        <w:t>https://www.linkedin.com/shareArticle?mini=true&amp;url=https://blog.google/press/&amp;title=Press%20Corner</w:t>
      </w:r>
    </w:p>
    <w:p>
      <w:r>
        <w:t>mailto:?subject=Press%20Corner&amp;body=Check out this article on the Keyword:%0A%0APress%20Corner%0A%0Ahttps://blog.google/press/</w:t>
      </w:r>
    </w:p>
    <w:p>
      <w:r>
        <w:t>https://suretest.vnsmailto:press@google.com</w:t>
      </w:r>
    </w:p>
    <w:p>
      <w:r>
        <w:t>http://www.google.com/support/?hl=en</w:t>
      </w:r>
    </w:p>
    <w:p>
      <w:r>
        <w:t>https://suretest.vns/brand-resource-center/</w:t>
      </w:r>
    </w:p>
    <w:p>
      <w:r>
        <w:t>https://suretest.vns/brand-resource-center/guidance/</w:t>
      </w:r>
    </w:p>
    <w:p>
      <w:r>
        <w:t>https://suretest.vns/brand-resource-center/guidance/sponsorships/</w:t>
      </w:r>
    </w:p>
    <w:p>
      <w:r>
        <w:t>https://suretest.vns/brand-resource-center/guidance/apis/</w:t>
      </w:r>
    </w:p>
    <w:p>
      <w:r>
        <w:t>https://suretest.vns/brand-resource-center/guidance/user-reviews/</w:t>
      </w:r>
    </w:p>
    <w:p>
      <w:r>
        <w:t>https://suretest.vns/brand-resource-center/guidance/media/</w:t>
      </w:r>
    </w:p>
    <w:p>
      <w:r>
        <w:t>https://suretest.vns/brand-resource-center/guidance/entertainment/</w:t>
      </w:r>
    </w:p>
    <w:p>
      <w:r>
        <w:t>https://suretest.vns/brand-resource-center/guidance/partnerships/</w:t>
      </w:r>
    </w:p>
    <w:p>
      <w:r>
        <w:t>https://suretest.vns/brand-resource-center/products-and-services/</w:t>
      </w:r>
    </w:p>
    <w:p>
      <w:r>
        <w:t>https://suretest.vns/brand-resource-center/products-and-services/search-guidelines/</w:t>
      </w:r>
    </w:p>
    <w:p>
      <w:r>
        <w:t>https://suretest.vns/brand-resource-center/products-and-services/geo-guidelines/</w:t>
      </w:r>
    </w:p>
    <w:p>
      <w:r>
        <w:t>https://suretest.vns/brand-resource-center/brand-elements/</w:t>
      </w:r>
    </w:p>
    <w:p>
      <w:r>
        <w:t>https://about.google</w:t>
      </w:r>
    </w:p>
    <w:p>
      <w:r>
        <w:t>https://support.google.com/</w:t>
      </w:r>
    </w:p>
    <w:p>
      <w:r>
        <w:t>https://about.google/intl/ALL_us/contact-google/</w:t>
      </w:r>
    </w:p>
    <w:p>
      <w:r>
        <w:t>https://www.twitter.com/google/</w:t>
      </w:r>
    </w:p>
    <w:p>
      <w:r>
        <w:t>https://www.facebook.com/Google/</w:t>
      </w:r>
    </w:p>
    <w:p>
      <w:r>
        <w:t>https://about.google/intl/ALL_us/locations/?region=north-america&amp;office=mountain-view</w:t>
      </w:r>
    </w:p>
    <w:p>
      <w:r>
        <w:t>https://about.google/intl/ALL_us/extended-workforce/</w:t>
      </w:r>
    </w:p>
    <w:p>
      <w:r>
        <w:t>https://about.google/intl/ALL_us/community-guidelines/</w:t>
      </w:r>
    </w:p>
    <w:p>
      <w:r>
        <w:t>https://about.google/intl/ALL_us/how-our-business-works/</w:t>
      </w:r>
    </w:p>
    <w:p>
      <w:r>
        <w:t>https://www.google.org/</w:t>
      </w:r>
    </w:p>
    <w:p>
      <w:r>
        <w:t>https://sustainability.google/</w:t>
      </w:r>
    </w:p>
    <w:p>
      <w:r>
        <w:t>https://diversity.google/</w:t>
      </w:r>
    </w:p>
    <w:p>
      <w:r>
        <w:t>https://transparencyreport.google.com/</w:t>
      </w:r>
    </w:p>
    <w:p>
      <w:r>
        <w:t>https://wellbeing.google/</w:t>
      </w:r>
    </w:p>
    <w:p>
      <w:r>
        <w:t>https://sustainability.google/progress/#responsible-supply-chain</w:t>
      </w:r>
    </w:p>
    <w:p>
      <w:r>
        <w:t>https://about.google/intl/ALL_us/human-rights/</w:t>
      </w:r>
    </w:p>
    <w:p>
      <w:r>
        <w:t>https://support.google.com/?hl=en</w:t>
      </w:r>
    </w:p>
    <w:p>
      <w:r>
        <w:t>https://suretest.vns../</w:t>
      </w:r>
    </w:p>
    <w:p>
      <w:r>
        <w:t>https://suretest.vns../products/</w:t>
      </w:r>
    </w:p>
    <w:p>
      <w:r>
        <w:t>https://suretest.vns../commitments/</w:t>
      </w:r>
    </w:p>
    <w:p>
      <w:r>
        <w:t>https://suretest.vns../stories/</w:t>
      </w:r>
    </w:p>
    <w:p>
      <w:r>
        <w:t>https://suretest.vns../contact-google/</w:t>
      </w:r>
    </w:p>
    <w:p>
      <w:r>
        <w:t>https://myaccount.google.com/security-checkup</w:t>
      </w:r>
    </w:p>
    <w:p>
      <w:r>
        <w:t>https://goo.gl/vulnz</w:t>
      </w:r>
    </w:p>
    <w:p>
      <w:r>
        <w:t>https://bughunters.google.com/about/rules/6625378258649088</w:t>
      </w:r>
    </w:p>
    <w:p>
      <w:r>
        <w:t>https://services.google.com/corporate/publickey.txt</w:t>
      </w:r>
    </w:p>
    <w:p>
      <w:r>
        <w:t>https://support.google.com/?hl=en/?utm_source=about&amp;utm_medium=referral&amp;utm_campaign=footer-link</w:t>
      </w:r>
    </w:p>
    <w:p>
      <w:r>
        <w:t>https://suretest.vns../locations/</w:t>
      </w:r>
    </w:p>
    <w:p>
      <w:r>
        <w:t>https://careers.google.com/?utm_source=about&amp;utm_medium=referral&amp;utm_campaign=footer-link</w:t>
      </w:r>
    </w:p>
    <w:p>
      <w:r>
        <w:t>https://www.blog.google/?utm_source=about&amp;utm_medium=referral&amp;utm_campaign=footer-link</w:t>
      </w:r>
    </w:p>
    <w:p>
      <w:r>
        <w:t>https://www.blog.google/press/?utm_source=about&amp;utm_medium=referral&amp;utm_campaign=footer-link</w:t>
      </w:r>
    </w:p>
    <w:p>
      <w:r>
        <w:t>https://abc.xyz/investor/?utm_source=about&amp;utm_medium=referral&amp;utm_campaign=footer-link</w:t>
      </w:r>
    </w:p>
    <w:p>
      <w:r>
        <w:t>https://suretest.vns../brand-resource-center/</w:t>
      </w:r>
    </w:p>
    <w:p>
      <w:r>
        <w:t>https://ads.google.com/home/?utm_source=about&amp;utm_medium=referral&amp;utm_campaign=footer-link</w:t>
      </w:r>
    </w:p>
    <w:p>
      <w:r>
        <w:t>https://www.android.com/?utm_source=about&amp;utm_medium=referral&amp;utm_campaign=footer-link</w:t>
      </w:r>
    </w:p>
    <w:p>
      <w:r>
        <w:t>https://www.google.com/chrome/?utm_source=about&amp;utm_medium=referral&amp;utm_campaign=footer-link</w:t>
      </w:r>
    </w:p>
    <w:p>
      <w:r>
        <w:t>https://cloud.google.com/?utm_source=about&amp;utm_medium=referral&amp;utm_campaign=footer-link</w:t>
      </w:r>
    </w:p>
    <w:p>
      <w:r>
        <w:t>https://edu.google.com?utm_source=about&amp;utm_medium=referral&amp;utm_campaign=footer-link</w:t>
      </w:r>
    </w:p>
    <w:p>
      <w:r>
        <w:t>https://www.google.com/gmail/about/?utm_source=about&amp;utm_medium=referral&amp;utm_campaign=footer-link</w:t>
      </w:r>
    </w:p>
    <w:p>
      <w:r>
        <w:t>https://www.google.com/maps/about/?utm_source=about&amp;utm_medium=referral&amp;utm_campaign=footer-link</w:t>
      </w:r>
    </w:p>
    <w:p>
      <w:r>
        <w:t>https://www.google.com/photos/about/?utm_source=about&amp;utm_medium=referral&amp;utm_campaign=footer-link</w:t>
      </w:r>
    </w:p>
    <w:p>
      <w:r>
        <w:t>https://play.google.com/?utm_source=about&amp;utm_medium=referral&amp;utm_campaign=footer-link</w:t>
      </w:r>
    </w:p>
    <w:p>
      <w:r>
        <w:t>https://shopping.google.com/?nord=1?utm_source=about&amp;utm_medium=referral&amp;utm_campaign=footer-link</w:t>
      </w:r>
    </w:p>
    <w:p>
      <w:r>
        <w:t>https://www.google.com/?utm_source=about&amp;utm_medium=referral&amp;utm_campaign=footer-link</w:t>
      </w:r>
    </w:p>
    <w:p>
      <w:r>
        <w:t>https://smallbusiness.withgoogle.com/?utm_source=about&amp;utm_medium=referral&amp;utm_campaign=footer-link</w:t>
      </w:r>
    </w:p>
    <w:p>
      <w:r>
        <w:t>https://store.google.com/?utm_source=about&amp;utm_medium=referral&amp;utm_campaign=footer-link</w:t>
      </w:r>
    </w:p>
    <w:p>
      <w:r>
        <w:t>https://workspace.google.com/?utm_source=about&amp;utm_medium=referral&amp;utm_campaign=footer-link</w:t>
      </w:r>
    </w:p>
    <w:p>
      <w:r>
        <w:t>https://www.youtube.com/?utm_source=about&amp;utm_medium=referral&amp;utm_campaign=footer-link</w:t>
      </w:r>
    </w:p>
    <w:p>
      <w:r>
        <w:t>https://suretest.vns../products/#all-products</w:t>
      </w:r>
    </w:p>
    <w:p>
      <w:r>
        <w:t>https://www.google.com/accessibility/?utm_source=about&amp;utm_medium=referral&amp;utm_campaign=footer-link</w:t>
      </w:r>
    </w:p>
    <w:p>
      <w:r>
        <w:t>https://crisisresponse.google/?utm_source=about&amp;utm_medium=referral&amp;utm_campaign=footer-link</w:t>
      </w:r>
    </w:p>
    <w:p>
      <w:r>
        <w:t>https://wellbeing.google/?utm_source=about&amp;utm_medium=referral&amp;utm_campaign=footer-link</w:t>
      </w:r>
    </w:p>
    <w:p>
      <w:r>
        <w:t>https://diversity.google/?utm_source=about&amp;utm_medium=referral&amp;utm_campaign=footer-link</w:t>
      </w:r>
    </w:p>
    <w:p>
      <w:r>
        <w:t>https://www.google.org/?utm_source=about&amp;utm_medium=referral&amp;utm_campaign=footer-link</w:t>
      </w:r>
    </w:p>
    <w:p>
      <w:r>
        <w:t>https://grow.google/?utm_source=about&amp;utm_medium=referral&amp;utm_campaign=footer-link</w:t>
      </w:r>
    </w:p>
    <w:p>
      <w:r>
        <w:t>https://suretest.vns../human-rights/</w:t>
      </w:r>
    </w:p>
    <w:p>
      <w:r>
        <w:t>https://learning.google/?utm_source=about&amp;utm_medium=referral&amp;utm_campaign=footer-link</w:t>
      </w:r>
    </w:p>
    <w:p>
      <w:r>
        <w:t>https://safety.google/?utm_source=about&amp;utm_medium=referral&amp;utm_campaign=footer-link</w:t>
      </w:r>
    </w:p>
    <w:p>
      <w:r>
        <w:t>https://sustainability.google/progress/?utm_source=about&amp;utm_medium=referral&amp;utm_campaign=footer-link/#supplier-responsibility</w:t>
      </w:r>
    </w:p>
    <w:p>
      <w:r>
        <w:t>https://sustainability.google/?utm_source=about&amp;utm_medium=referral&amp;utm_campaign=footer-link</w:t>
      </w:r>
    </w:p>
    <w:p>
      <w:r>
        <w:t>https://transparencyreport.google.com/?utm_source=about&amp;utm_medium=referral&amp;utm_campaign=footer-link</w:t>
      </w:r>
    </w:p>
    <w:p>
      <w:r>
        <w:t>https://suretest.vns../community-guidelines</w:t>
      </w:r>
    </w:p>
    <w:p>
      <w:r>
        <w:t>https://suretest.vns../how-our-business-works/</w:t>
      </w:r>
    </w:p>
    <w:p>
      <w:r>
        <w:t>https://suretest.vns../extended-workforce/</w:t>
      </w:r>
    </w:p>
    <w:p>
      <w:r>
        <w:t>https://policies.google.com/privacy?utm_source=about&amp;utm_medium=referral&amp;utm_campaign=footer-link</w:t>
      </w:r>
    </w:p>
    <w:p>
      <w:r>
        <w:t>https://policies.google.com/terms?utm_source=about&amp;utm_medium=referral&amp;utm_campaign=footer-link</w:t>
      </w:r>
    </w:p>
    <w:p>
      <w:r>
        <w:t>https://suretest.vns../about/</w:t>
      </w:r>
    </w:p>
    <w:p>
      <w:r>
        <w:t>https://productforums.google.com/forum/#!forum/websearch</w:t>
      </w:r>
    </w:p>
    <w:p>
      <w:r>
        <w:t>https://stopbadware.org/</w:t>
      </w:r>
    </w:p>
    <w:p>
      <w:r>
        <w:t>https://plus.google.com/+google</w:t>
      </w:r>
    </w:p>
    <w:p>
      <w:r>
        <w:t>https://www.youtube.com/Google</w:t>
      </w:r>
    </w:p>
    <w:p>
      <w:r>
        <w:t>https://suretest.vns/contact/</w:t>
      </w:r>
    </w:p>
    <w:p>
      <w:r>
        <w:t>https://www.google.com/press/blog-social-directory.html</w:t>
      </w:r>
    </w:p>
    <w:p>
      <w:r>
        <w:t>https://suretest.vns/permissions/</w:t>
      </w:r>
    </w:p>
    <w:p>
      <w:r>
        <w:t>https://services.google.com/fb/forms/speakerrequest/</w:t>
      </w:r>
    </w:p>
    <w:p>
      <w:r>
        <w:t>https://suretest.vns./appsecurity/</w:t>
      </w:r>
    </w:p>
    <w:p>
      <w:r>
        <w:t>https://suretest.vns./software-principles.html</w:t>
      </w:r>
    </w:p>
    <w:p>
      <w:r>
        <w:t>https://suretest.vns./unwanted-software-policy.html</w:t>
      </w:r>
    </w:p>
    <w:p>
      <w:r>
        <w:t>https://suretest.vns./responsible-supply-chain/</w:t>
      </w:r>
    </w:p>
    <w:p>
      <w:r>
        <w:t>https://environment.google</w:t>
      </w:r>
    </w:p>
    <w:p>
      <w:r>
        <w:t>https://www.google.org/our-work/crisis-response/</w:t>
      </w:r>
    </w:p>
    <w:p>
      <w:r>
        <w:t>https://support.google.com?hl=en</w:t>
      </w:r>
    </w:p>
    <w:p>
      <w:r>
        <w:t>https://suretest.vns/policies/privacy/</w:t>
      </w:r>
    </w:p>
    <w:p>
      <w:r>
        <w:t>https://suretest.vns/policies/terms/</w:t>
      </w:r>
    </w:p>
    <w:p>
      <w:r>
        <w:t>https://productforums.google.com/forum/#!forum/webmasters</w:t>
      </w:r>
    </w:p>
    <w:p>
      <w:r>
        <w:t>https://suretest.vns#page-content</w:t>
      </w:r>
    </w:p>
    <w:p>
      <w:r>
        <w:t>https://suretest.vns../commitments/carbon/</w:t>
      </w:r>
    </w:p>
    <w:p>
      <w:r>
        <w:t>https://suretest.vns../commitments/circular-economy/</w:t>
      </w:r>
    </w:p>
    <w:p>
      <w:r>
        <w:t>https://suretest.vns../commitments/water/</w:t>
      </w:r>
    </w:p>
    <w:p>
      <w:r>
        <w:t>https://suretest.vns../progress/</w:t>
      </w:r>
    </w:p>
    <w:p>
      <w:r>
        <w:t>https://suretest.vns../progress/projects/</w:t>
      </w:r>
    </w:p>
    <w:p>
      <w:r>
        <w:t>https://suretest.vns../technology/</w:t>
      </w:r>
    </w:p>
    <w:p>
      <w:r>
        <w:t>https://suretest.vns../technology/tools/</w:t>
      </w:r>
    </w:p>
    <w:p>
      <w:r>
        <w:t>https://suretest.vns../for-partners/</w:t>
      </w:r>
    </w:p>
    <w:p>
      <w:r>
        <w:t>https://suretest.vns../for-partners/partner-stories/</w:t>
      </w:r>
    </w:p>
    <w:p>
      <w:r>
        <w:t>https://suretest.vns../reports/</w:t>
      </w:r>
    </w:p>
    <w:p>
      <w:r>
        <w:t>https://suretest.vns#carbon-free-energy</w:t>
      </w:r>
    </w:p>
    <w:p>
      <w:r>
        <w:t>https://suretest.vns#data-centers</w:t>
      </w:r>
    </w:p>
    <w:p>
      <w:r>
        <w:t>https://suretest.vns#workplaces</w:t>
      </w:r>
    </w:p>
    <w:p>
      <w:r>
        <w:t>https://suretest.vns#devices-services</w:t>
      </w:r>
    </w:p>
    <w:p>
      <w:r>
        <w:t>https://suretest.vns#technology</w:t>
      </w:r>
    </w:p>
    <w:p>
      <w:r>
        <w:t>https://suretest.vns#supplier-responsibility</w:t>
      </w:r>
    </w:p>
    <w:p>
      <w:r>
        <w:t>https://www.gstatic.com/gumdrop/sustainability/google-2021-environmental-report.pdf</w:t>
      </w:r>
    </w:p>
    <w:p>
      <w:r>
        <w:t>https://suretest.vns../progress/energy/</w:t>
      </w:r>
    </w:p>
    <w:p>
      <w:r>
        <w:t>https://suretest.vns../progress/projects/taiwan-renewable-energy/</w:t>
      </w:r>
    </w:p>
    <w:p>
      <w:r>
        <w:t>https://blog.google/inside-google/infrastructure/data-centers-work-harder-sun-shines-wind-blows</w:t>
      </w:r>
    </w:p>
    <w:p>
      <w:r>
        <w:t>https://suretest.vns../progress/projects/24x7/</w:t>
      </w:r>
    </w:p>
    <w:p>
      <w:r>
        <w:t>https://www.blog.google/outreach-initiatives/sustainability/our-biggest-renewable-energy-purchase-ever/</w:t>
      </w:r>
    </w:p>
    <w:p>
      <w:r>
        <w:t>https://suretest.vns../progress/projects/belgium-solar/</w:t>
      </w:r>
    </w:p>
    <w:p>
      <w:r>
        <w:t>https://suretest.vns../progress/projects/machine-learning/</w:t>
      </w:r>
    </w:p>
    <w:p>
      <w:r>
        <w:t>https://suretest.vns../progress/projects/circular-economy/</w:t>
      </w:r>
    </w:p>
    <w:p>
      <w:r>
        <w:t>https://www.blog.google/outreach-initiatives/sustainability/andreas-gyr-living-future-hero/</w:t>
      </w:r>
    </w:p>
    <w:p>
      <w:r>
        <w:t>https://suretest.vns../progress/projects/rews/</w:t>
      </w:r>
    </w:p>
    <w:p>
      <w:r>
        <w:t>https://suretest.vns../progress/projects/smelling-the-carpet/</w:t>
      </w:r>
    </w:p>
    <w:p>
      <w:r>
        <w:t>https://blog.google/products/maps/real-time-bikeshare-information-google-map/</w:t>
      </w:r>
    </w:p>
    <w:p>
      <w:r>
        <w:t>https://suretest.vns../progress/projects/nest-power-project/</w:t>
      </w:r>
    </w:p>
    <w:p>
      <w:r>
        <w:t>https://suretest.vns../progress/projects/project-sunroof/</w:t>
      </w:r>
    </w:p>
    <w:p>
      <w:r>
        <w:t>https://sustainability.google/technology/tools/environmental-insights-explorer/</w:t>
      </w:r>
    </w:p>
    <w:p>
      <w:r>
        <w:t>https://www.google.com/earth/outreach/special-projects/air-quality/</w:t>
      </w:r>
    </w:p>
    <w:p>
      <w:r>
        <w:t>https://suretest.vns../progress/supplier-responsibility/</w:t>
      </w:r>
    </w:p>
    <w:p>
      <w:r>
        <w:t>https://suretest.vns../progress/projects/recycled-aluminum/</w:t>
      </w:r>
    </w:p>
    <w:p>
      <w:r>
        <w:t>https://www.gstatic.com/gumdrop/sustainability/google-2021-supplier-responsibility-report.pdf</w:t>
      </w:r>
    </w:p>
    <w:p>
      <w:r>
        <w:t>https://suretest.vns../progress/projects/supply-chain-journey/</w:t>
      </w:r>
    </w:p>
    <w:p>
      <w:r>
        <w:t>https://about.google/supplier-code-of-conduct/</w:t>
      </w:r>
    </w:p>
    <w:p>
      <w:r>
        <w:t>https://www.gstatic.com/gumdrop/sustainability/alphabet-2019-conflict-minerals-report.pdf</w:t>
      </w:r>
    </w:p>
    <w:p>
      <w:r>
        <w:t>https://abc.xyz/investor/conflictminerals/#_ga=2.86900575.653215597.1535650725-1475389407.1498230486</w:t>
      </w:r>
    </w:p>
    <w:p>
      <w:r>
        <w:t>https://www.gstatic.com/gumdrop/sustainability/2020-google-modern-slavery-statement.pdf</w:t>
      </w:r>
    </w:p>
    <w:p>
      <w:r>
        <w:t>https://www.gstatic.com/gumdrop/sustainability/google-policy-against-modern-slavery.pdf</w:t>
      </w:r>
    </w:p>
    <w:p>
      <w:r>
        <w:t>https://suretest.vns../progress/projects/ukweli/</w:t>
      </w:r>
    </w:p>
    <w:p>
      <w:r>
        <w:t>https://suretest.vns../progress/#carbon-free-energy</w:t>
      </w:r>
    </w:p>
    <w:p>
      <w:r>
        <w:t>https://suretest.vns../progress/#data-centers</w:t>
      </w:r>
    </w:p>
    <w:p>
      <w:r>
        <w:t>https://suretest.vns../progress/#workplaces</w:t>
      </w:r>
    </w:p>
    <w:p>
      <w:r>
        <w:t>https://suretest.vns../progress/#devices-services</w:t>
      </w:r>
    </w:p>
    <w:p>
      <w:r>
        <w:t>https://suretest.vns../progress/#technology</w:t>
      </w:r>
    </w:p>
    <w:p>
      <w:r>
        <w:t>https://suretest.vns../progress/#supplier-responsibility</w:t>
      </w:r>
    </w:p>
    <w:p>
      <w:r>
        <w:t>https://www.gstatic.com/gumdrop/sustainability/alphabet-2021-cdp-climate-change-response.pdf</w:t>
      </w:r>
    </w:p>
    <w:p>
      <w:r>
        <w:t>https://insights.sustainability.google/</w:t>
      </w:r>
    </w:p>
    <w:p>
      <w:r>
        <w:t>https://yourplanyourplanet.sustainability.google/</w:t>
      </w:r>
    </w:p>
    <w:p>
      <w:r>
        <w:t>https://www.google.com/earth/</w:t>
      </w:r>
    </w:p>
    <w:p>
      <w:r>
        <w:t>https://globalfishingwatch.org/</w:t>
      </w:r>
    </w:p>
    <w:p>
      <w:r>
        <w:t>https://store.google.com/magazine/sustainability</w:t>
      </w:r>
    </w:p>
    <w:p>
      <w:r>
        <w:t>https://cloud.google.com/sustainability</w:t>
      </w:r>
    </w:p>
    <w:p>
      <w:r>
        <w:t>https://google.org</w:t>
      </w:r>
    </w:p>
    <w:p>
      <w:r>
        <w:t>https://about.google/?utm_source=sustainability.google&amp;utm_medium=referral&amp;utm_campaign=sustainability-footer-en</w:t>
      </w:r>
    </w:p>
    <w:p>
      <w:r>
        <w:t>https://suretest.vns/covid-19/</w:t>
      </w:r>
    </w:p>
    <w:p>
      <w:r>
        <w:t>https://suretest.vns/our-work/</w:t>
      </w:r>
    </w:p>
    <w:p>
      <w:r>
        <w:t>https://suretest.vns/our-approach/</w:t>
      </w:r>
    </w:p>
    <w:p>
      <w:r>
        <w:t>https://suretest.vns/opportunities/</w:t>
      </w:r>
    </w:p>
    <w:p>
      <w:r>
        <w:t>https://suretest.vns/latest/</w:t>
      </w:r>
    </w:p>
    <w:p>
      <w:r>
        <w:t>https://blog.google/outreach-initiatives/grow-with-google/career-certificates-fund/</w:t>
      </w:r>
    </w:p>
    <w:p>
      <w:r>
        <w:t>https://g.co/ukraine-relief</w:t>
      </w:r>
    </w:p>
    <w:p>
      <w:r>
        <w:t>https://www.digitalinclusion.org/digital-navigator-corps/</w:t>
      </w:r>
    </w:p>
    <w:p>
      <w:r>
        <w:t>https://suretest.vns/racial-justice/</w:t>
      </w:r>
    </w:p>
    <w:p>
      <w:r>
        <w:t>https://twitter.com/Googleorg</w:t>
      </w:r>
    </w:p>
    <w:p>
      <w:r>
        <w:t>https://www.youtube.com/user/Googleorg</w:t>
      </w:r>
    </w:p>
    <w:p>
      <w:r>
        <w:t>https://www.google.com/nonprofits/</w:t>
      </w:r>
    </w:p>
    <w:p>
      <w:r>
        <w:t>https://edu.google.com/</w:t>
      </w:r>
    </w:p>
    <w:p>
      <w:r>
        <w:t>https://grow.google/</w:t>
      </w:r>
    </w:p>
    <w:p>
      <w:r>
        <w:t>https://ai.google/</w:t>
      </w:r>
    </w:p>
    <w:p>
      <w:r>
        <w:t>https://newsinitiative.withgoogle.com/</w:t>
      </w:r>
    </w:p>
    <w:p>
      <w:r>
        <w:t>https://suretest.vnscommitments/</w:t>
      </w:r>
    </w:p>
    <w:p>
      <w:r>
        <w:t>https://suretest.vnscommitments/carbon/</w:t>
      </w:r>
    </w:p>
    <w:p>
      <w:r>
        <w:t>https://suretest.vnscommitments/circular-economy/</w:t>
      </w:r>
    </w:p>
    <w:p>
      <w:r>
        <w:t>https://suretest.vnscommitments/water/</w:t>
      </w:r>
    </w:p>
    <w:p>
      <w:r>
        <w:t>https://suretest.vnsprogress/</w:t>
      </w:r>
    </w:p>
    <w:p>
      <w:r>
        <w:t>https://suretest.vnsprogress/projects/</w:t>
      </w:r>
    </w:p>
    <w:p>
      <w:r>
        <w:t>https://suretest.vnstechnology/</w:t>
      </w:r>
    </w:p>
    <w:p>
      <w:r>
        <w:t>https://suretest.vnstechnology/tools/</w:t>
      </w:r>
    </w:p>
    <w:p>
      <w:r>
        <w:t>https://suretest.vnsfor-partners/</w:t>
      </w:r>
    </w:p>
    <w:p>
      <w:r>
        <w:t>https://suretest.vnsfor-partners/partner-stories/</w:t>
      </w:r>
    </w:p>
    <w:p>
      <w:r>
        <w:t>https://suretest.vnsreports/</w:t>
      </w:r>
    </w:p>
    <w:p>
      <w:r>
        <w:t>https://blog.google/outreach-initiatives/sustainability/sustainability-2021/</w:t>
      </w:r>
    </w:p>
    <w:p>
      <w:r>
        <w:t>https://suretest.vnsprogress/projects/recycled-aluminum/</w:t>
      </w:r>
    </w:p>
    <w:p>
      <w:r>
        <w:t>https://suretest.vnsprogress/projects/circular-economy/</w:t>
      </w:r>
    </w:p>
    <w:p>
      <w:r>
        <w:t>https://suretest.vnsprogress/#supplier-responsibility</w:t>
      </w:r>
    </w:p>
    <w:p>
      <w:r>
        <w:t>https://suretest.vnsprogress/projects/fishing-watch-impact/</w:t>
      </w:r>
    </w:p>
    <w:p>
      <w:r>
        <w:t>https://suretest.vns/progress/projects/wildlife-insights/</w:t>
      </w:r>
    </w:p>
    <w:p>
      <w:r>
        <w:t>https://suretest.vns/technology/tools/environmental-insights-explorer/</w:t>
      </w:r>
    </w:p>
    <w:p>
      <w:r>
        <w:t>https://blog.google/products/maps/redefining-what-map-can-be-new-information-and-ai/</w:t>
      </w:r>
    </w:p>
    <w:p>
      <w:r>
        <w:t>https://suretest.vnsprogress/#carbon-free-energy</w:t>
      </w:r>
    </w:p>
    <w:p>
      <w:r>
        <w:t>https://suretest.vnsprogress/#data-centers</w:t>
      </w:r>
    </w:p>
    <w:p>
      <w:r>
        <w:t>https://suretest.vnsprogress/#workplaces</w:t>
      </w:r>
    </w:p>
    <w:p>
      <w:r>
        <w:t>https://suretest.vnsprogress/#devices-services</w:t>
      </w:r>
    </w:p>
    <w:p>
      <w:r>
        <w:t>https://suretest.vnsprogress/#technology</w:t>
      </w:r>
    </w:p>
    <w:p>
      <w:r>
        <w:t>https://suretest.vns/forecasting-and-alerts/</w:t>
      </w:r>
    </w:p>
    <w:p>
      <w:r>
        <w:t>https://suretest.vns/personal-safety/</w:t>
      </w:r>
    </w:p>
    <w:p>
      <w:r>
        <w:t>https://suretest.vns/recovery-resilience/</w:t>
      </w:r>
    </w:p>
    <w:p>
      <w:r>
        <w:t>https://suretest.vns/partnerships/</w:t>
      </w:r>
    </w:p>
    <w:p>
      <w:r>
        <w:t>https://suretest.vns/stories/</w:t>
      </w:r>
    </w:p>
    <w:p>
      <w:r>
        <w:t>https://blog.google/inside-google/covid-19/</w:t>
      </w:r>
    </w:p>
    <w:p>
      <w:r>
        <w:t>https://blog.google/products/search/mapping-wildfires-with-satellite-data/</w:t>
      </w:r>
    </w:p>
    <w:p>
      <w:r>
        <w:t>https://trends.google.com/trends/explore?date=2020-08-01%202020-09-30&amp;geo=US&amp;q=hurricane%20laura</w:t>
      </w:r>
    </w:p>
    <w:p>
      <w:r>
        <w:t>https://trends.google.com/trends/explore?date=2019-12-01%202020-01-31&amp;geo=US&amp;q=australia%20bushfires</w:t>
      </w:r>
    </w:p>
    <w:p>
      <w:r>
        <w:t>https://trends.google.com/trends/explore?date=2020-07-25%202020-08-15&amp;geo=US&amp;q=beirut%20explosion</w:t>
      </w:r>
    </w:p>
    <w:p>
      <w:r>
        <w:t>https://blog.google/technology/ai/flood-forecasts-india-bangladesh/</w:t>
      </w:r>
    </w:p>
    <w:p>
      <w:r>
        <w:t>https://blog.google/outreach-initiatives/google-org/building-disaster-resilient-cities-team-rubicon/</w:t>
      </w:r>
    </w:p>
    <w:p>
      <w:r>
        <w:t>https://blog.google/products/search/natural-disaster-safety-tips-red-cross/</w:t>
      </w:r>
    </w:p>
    <w:p>
      <w:r>
        <w:t>https://suretest.vns/commitments/</w:t>
      </w:r>
    </w:p>
    <w:p>
      <w:r>
        <w:t>https://suretest.vns/our-conversations/</w:t>
      </w:r>
    </w:p>
    <w:p>
      <w:r>
        <w:t>https://suretest.vns/annual-report/</w:t>
      </w:r>
    </w:p>
    <w:p>
      <w:r>
        <w:t>https://youtube.com/watch?v=qv5ySIWcbkY</w:t>
      </w:r>
    </w:p>
    <w:p>
      <w:r>
        <w:t>https://blog.youtube/inside-youtube/our-commitment-combat-antisemitism/</w:t>
      </w:r>
    </w:p>
    <w:p>
      <w:r>
        <w:t>https://csfirst.withgoogle.com/s/en/home</w:t>
      </w:r>
    </w:p>
    <w:p>
      <w:r>
        <w:t>https://codenext.withgoogle.com/</w:t>
      </w:r>
    </w:p>
    <w:p>
      <w:r>
        <w:t>https://www.blog.google/outreach-initiatives/diversity/tech-exchange-students/</w:t>
      </w:r>
    </w:p>
    <w:p>
      <w:r>
        <w:t>https://diversity.google/annual-report/retention/</w:t>
      </w:r>
    </w:p>
    <w:p>
      <w:r>
        <w:t>https://www.blog.google/outreach-initiatives/diversity/how-foster-inclusion-while-working-home/</w:t>
      </w:r>
    </w:p>
    <w:p>
      <w:r>
        <w:t>https://grow.google/digitalcoaches/</w:t>
      </w:r>
    </w:p>
    <w:p>
      <w:r>
        <w:t>https://blog.google/outreach-initiatives/diversity/supplier-diversity/</w:t>
      </w:r>
    </w:p>
    <w:p>
      <w:r>
        <w:t>https://blog.google/outreach-initiatives/education/next-gen-women-coding-scholarship/</w:t>
      </w:r>
    </w:p>
    <w:p>
      <w:r>
        <w:t>https://blog.google/technology/developers/maria-divina-o-brien-wtm/</w:t>
      </w:r>
    </w:p>
    <w:p>
      <w:r>
        <w:t>https://blog.google/outreach-initiatives/education/digital-learning-day-2022/</w:t>
      </w:r>
    </w:p>
    <w:p>
      <w:r>
        <w:t>https://blog.google/inside-google/googlers/laurence-moroney-every-voice-ai/</w:t>
      </w:r>
    </w:p>
    <w:p>
      <w:r>
        <w:t>https://blog.google/outreach-initiatives/diversity/black-history-month-2022/</w:t>
      </w:r>
    </w:p>
    <w:p>
      <w:r>
        <w:t>https://blog.google/inside-google/company-announcements/super-bowl-ad-2022/</w:t>
      </w:r>
    </w:p>
    <w:p>
      <w:r>
        <w:t>https://blog.google/technology/research/rajavi-mishra-becoming-computer-science-researcher/</w:t>
      </w:r>
    </w:p>
    <w:p>
      <w:r>
        <w:t>https://blog.google/outreach-initiatives/arts-culture/past-and-present-female-pioneers-science/</w:t>
      </w:r>
    </w:p>
    <w:p>
      <w:r>
        <w:t>https://blog.google/outreach-initiatives/entrepreneurs/celebrating-black-women-founders-in-stem/</w:t>
      </w:r>
    </w:p>
    <w:p>
      <w:r>
        <w:t>https://blog.google/outreach-initiatives/diversity/happy-lunar-year-tiger/</w:t>
      </w:r>
    </w:p>
    <w:p>
      <w:r>
        <w:t>https://blog.google/outreach-initiatives/diversity/women-techmakers-pakistan-online-safety/</w:t>
      </w:r>
    </w:p>
    <w:p>
      <w:r>
        <w:t>https://blog.google/outreach-initiatives/diversity/meet-women-techmakers-ambassador-hanane-ait-dabel/</w:t>
      </w:r>
    </w:p>
    <w:p>
      <w:r>
        <w:t>https://blog.google/outreach-initiatives/education/celebrating-decade-partnering-technovation/</w:t>
      </w:r>
    </w:p>
    <w:p>
      <w:r>
        <w:t>https://blog.google/inside-google/life-at-google/engineer-creates-community-indigenous-googlers/</w:t>
      </w:r>
    </w:p>
    <w:p>
      <w:r>
        <w:t>https://blog.google/products/admanager/7-takeaways-our-black-and-latinx-publishers-summit/</w:t>
      </w:r>
    </w:p>
    <w:p>
      <w:r>
        <w:t>https://blog.google/outreach-initiatives/entrepreneurs/apply-now-google-startups-founders-academy/</w:t>
      </w:r>
    </w:p>
    <w:p>
      <w:r>
        <w:t>https://blog.google/outreach-initiatives/diversity/google-turns-purple-international-day-persons-disabilities/</w:t>
      </w:r>
    </w:p>
    <w:p>
      <w:r>
        <w:t>https://www.youtube.com/watch?v=414xMmHAt7Q</w:t>
      </w:r>
    </w:p>
    <w:p>
      <w:r>
        <w:t>https://www.youtube.com/watch?v=DiN6bS0rfcI</w:t>
      </w:r>
    </w:p>
    <w:p>
      <w:r>
        <w:t>https://www.youtube.com/watch?v=zN84r6bVFu4</w:t>
      </w:r>
    </w:p>
    <w:p>
      <w:r>
        <w:t>https://blog.google/inside-google/googlers/how-googler-celebrates-native-american-heritage-month-all-year/</w:t>
      </w:r>
    </w:p>
    <w:p>
      <w:r>
        <w:t>https://blog.google/outreach-initiatives/small-business/black-owned-friday-2021/</w:t>
      </w:r>
    </w:p>
    <w:p>
      <w:r>
        <w:t>https://blog.google/outreach-initiatives/arts-culture/new-indigenous-americas-hub-google-arts-culture/</w:t>
      </w:r>
    </w:p>
    <w:p>
      <w:r>
        <w:t>https://blog.google/google-for-creators/women-color-share-their-success-journeys/</w:t>
      </w:r>
    </w:p>
    <w:p>
      <w:r>
        <w:t>https://blog.google/around-the-globe/google-asia/women-entrepreneurs/</w:t>
      </w:r>
    </w:p>
    <w:p>
      <w:r>
        <w:t>https://blog.google/outreach-initiatives/google-news-initiative/videoout-data-visualization-tool/</w:t>
      </w:r>
    </w:p>
    <w:p>
      <w:r>
        <w:t>https://blog.google/outreach-initiatives/education/two-professors-are-leveling-field-computing-research/</w:t>
      </w:r>
    </w:p>
    <w:p>
      <w:r>
        <w:t>https://blog.google/outreach-initiatives/google-news-initiative/innovation-challenge-publishers/</w:t>
      </w:r>
    </w:p>
    <w:p>
      <w:r>
        <w:t>https://blog.google/outreach-initiatives/education/code-next-student-paying-it-forward/</w:t>
      </w:r>
    </w:p>
    <w:p>
      <w:r>
        <w:t>https://blog.google/outreach-initiatives/diversity/racial-equity-update-nov-2021/</w:t>
      </w:r>
    </w:p>
    <w:p>
      <w:r>
        <w:t>https://blog.google/outreach-initiatives/diversity/transgender-awareness-week-2021/</w:t>
      </w:r>
    </w:p>
    <w:p>
      <w:r>
        <w:t>https://blog.google/outreach-initiatives/diversity/tech-bytes-spotlighting-black-women-engineers-google/</w:t>
      </w:r>
    </w:p>
    <w:p>
      <w:r>
        <w:t>https://blog.google/outreach-initiatives/diversity/honoring-indigenous-communities-around-world/</w:t>
      </w:r>
    </w:p>
    <w:p>
      <w:r>
        <w:t>https://blog.google/technology/safety-security/advancing-public-private-partnerships-sharethemicincyber/</w:t>
      </w:r>
    </w:p>
    <w:p>
      <w:r>
        <w:t>https://blog.google/outreach-initiatives/diversity/reflections-filipino-american-history-month/</w:t>
      </w:r>
    </w:p>
    <w:p>
      <w:r>
        <w:t>https://about.google/intl/en_us/stories/helping-black-entrepreneurs-around-the-world-succeed/</w:t>
      </w:r>
    </w:p>
    <w:p>
      <w:r>
        <w:t>https://about.google/intl/en_us/stories/black-creatives/</w:t>
      </w:r>
    </w:p>
    <w:p>
      <w:r>
        <w:t>https://blog.google/inside-google/life-at-google/a-googlers-impact-on-future-latino-leaders/</w:t>
      </w:r>
    </w:p>
    <w:p>
      <w:r>
        <w:t>https://blog.google/outreach-initiatives/google-org/expanding-access-to-cs-with-codeorg/</w:t>
      </w:r>
    </w:p>
    <w:p>
      <w:r>
        <w:t>https://blog.google/technology/research/meet-phd-students-changing-face-computing/</w:t>
      </w:r>
    </w:p>
    <w:p>
      <w:r>
        <w:t>https://blog.google/outreach-initiatives/entrepreneurs/black-founders-fund/</w:t>
      </w:r>
    </w:p>
    <w:p>
      <w:r>
        <w:t>https://blog.google/outreach-initiatives/diversity/hispanic-heritage-month-what-it-means-be-here-today/</w:t>
      </w:r>
    </w:p>
    <w:p>
      <w:r>
        <w:t>https://blog.google/inside-google/googlers/komal-singh-wants-kids-see-themselves-her-books/</w:t>
      </w:r>
    </w:p>
    <w:p>
      <w:r>
        <w:t>https://blog.google/outreach-initiatives/diversity/new-place-black-women-tech-tell-their-stories/</w:t>
      </w:r>
    </w:p>
    <w:p>
      <w:r>
        <w:t>https://blog.google/inside-google/googlers/finding-belonging-googles-aboriginal-and-indigenous-network/</w:t>
      </w:r>
    </w:p>
    <w:p>
      <w:r>
        <w:t>https://about.google/intl/en_us/stories/black-girl-magic/</w:t>
      </w:r>
    </w:p>
    <w:p>
      <w:r>
        <w:t>https://about.google/intl/en_us/stories/selly-thiam-lgbtq-stories/</w:t>
      </w:r>
    </w:p>
    <w:p>
      <w:r>
        <w:t>https://about.google/intl/en_us/stories/world-pulse-google-translate/</w:t>
      </w:r>
    </w:p>
    <w:p>
      <w:r>
        <w:t>https://about.google/intl/en_us/stories/equal-justice-initiative/</w:t>
      </w:r>
    </w:p>
    <w:p>
      <w:r>
        <w:t>https://about.google/intl/en_us/stories/compton-cowboys-for-change/</w:t>
      </w:r>
    </w:p>
    <w:p>
      <w:r>
        <w:t>https://about.google/intl/en_us/stories/trans-awareness-week-2020/</w:t>
      </w:r>
    </w:p>
    <w:p>
      <w:r>
        <w:t>https://blog.google/outreach-initiatives/accessibility/here-loud-disabled-and-proud/</w:t>
      </w:r>
    </w:p>
    <w:p>
      <w:r>
        <w:t>https://about.google/intl/en_us/stories/cleanwater/</w:t>
      </w:r>
    </w:p>
    <w:p>
      <w:r>
        <w:t>https://about.google/intl/en_us/stories/black-trans-equality/</w:t>
      </w:r>
    </w:p>
    <w:p>
      <w:r>
        <w:t>https://blog.google/technology/research/mentorship-inspires-deyrel-diaz-and-future-researchers/</w:t>
      </w:r>
    </w:p>
    <w:p>
      <w:r>
        <w:t>https://blog.google/outreach-initiatives/entrepreneurs/season-3-of-the-founded-podcast-is-here/</w:t>
      </w:r>
    </w:p>
    <w:p>
      <w:r>
        <w:t>https://blog.google/inside-google/doodles/mary-two-axe-earleys-fight-equality-changed-canada/</w:t>
      </w:r>
    </w:p>
    <w:p>
      <w:r>
        <w:t>https://blog.google/outreach-initiatives/education/meet-young-women-pursuing-their-dreams-googles-code-next/</w:t>
      </w:r>
    </w:p>
    <w:p>
      <w:r>
        <w:t>https://blog.google/outreach-initiatives/diversity/pride-2021-small-business/</w:t>
      </w:r>
    </w:p>
    <w:p>
      <w:r>
        <w:t>https://blog.google/around-the-globe/google-europe/united-kingdom/orhan-london-tailoring/</w:t>
      </w:r>
    </w:p>
    <w:p>
      <w:r>
        <w:t>https://blog.google/outreach-initiatives/diversity/juneteenth-2021/</w:t>
      </w:r>
    </w:p>
    <w:p>
      <w:r>
        <w:t>https://blog.google/outreach-initiatives/diversity/our-racial-equity-commitments-one-year-later/</w:t>
      </w:r>
    </w:p>
    <w:p>
      <w:r>
        <w:t>https://blog.google/outreach-initiatives/diversity/50-million-hbcus-address-diversity-gap-tech/</w:t>
      </w:r>
    </w:p>
    <w:p>
      <w:r>
        <w:t>https://blog.google/outreach-initiatives/diversity/inclusive-marketing-toolkit/</w:t>
      </w:r>
    </w:p>
    <w:p>
      <w:r>
        <w:t>https://blog.google/outreach-initiatives/entrepreneurs/funding-europe-black-founders-fund/</w:t>
      </w:r>
    </w:p>
    <w:p>
      <w:r>
        <w:t>https://blog.google/outreach-initiatives/diversity/pride-2021/</w:t>
      </w:r>
    </w:p>
    <w:p>
      <w:r>
        <w:t>https://blog.google/outreach-initiatives/diversity/pride-2021-es/</w:t>
      </w:r>
    </w:p>
    <w:p>
      <w:r>
        <w:t>https://blog.google/inside-google/life-at-google/charlene-wang-model-breakers/</w:t>
      </w:r>
    </w:p>
    <w:p>
      <w:r>
        <w:t>https://blog.google/alphabet/investing-black-led-startups-investment-firms/</w:t>
      </w:r>
    </w:p>
    <w:p>
      <w:r>
        <w:t>https://blog.google/inside-google/life-at-google/coworkers-become-allies-while-working-home/</w:t>
      </w:r>
    </w:p>
    <w:p>
      <w:r>
        <w:t>https://blog.google/outreach-initiatives/google-news-initiative/news-brief-april-2021-updates-google-news-initiative/</w:t>
      </w:r>
    </w:p>
    <w:p>
      <w:r>
        <w:t>https://blog.google/outreach-initiatives/google-org/i-see-me-2021/</w:t>
      </w:r>
    </w:p>
    <w:p>
      <w:r>
        <w:t>https://blog.google/outreach-initiatives/diversity/apahm-2021/</w:t>
      </w:r>
    </w:p>
    <w:p>
      <w:r>
        <w:t>https://blog.google/inside-google/company-announcements/wnba-espn-partnership/</w:t>
      </w:r>
    </w:p>
    <w:p>
      <w:r>
        <w:t>https://blog.google/outreach-initiatives/education/teacher-appreciation-week-2021-en/</w:t>
      </w:r>
    </w:p>
    <w:p>
      <w:r>
        <w:t>https://blog.google/outreach-initiatives/education/teacher-appreciation-week-2021-es/</w:t>
      </w:r>
    </w:p>
    <w:p>
      <w:r>
        <w:t>https://blog.google/inside-google/life-at-google/finding-intersection-social-justice-and-tech/</w:t>
      </w:r>
    </w:p>
    <w:p>
      <w:r>
        <w:t>https://blog.google/outreach-initiatives/grow-with-google/readiness-for-reentry/</w:t>
      </w:r>
    </w:p>
    <w:p>
      <w:r>
        <w:t>https://blog.google/outreach-initiatives/diversity/a-djs-mission-to-tell-asian-american-stories-track-by-track/</w:t>
      </w:r>
    </w:p>
    <w:p>
      <w:r>
        <w:t>https://blog.google/inside-google/googlers/bonita-stewart-woc-research/</w:t>
      </w:r>
    </w:p>
    <w:p>
      <w:r>
        <w:t>https://blog.google/inside-google/life-at-google/open-call-aspiring-computer-scientists/</w:t>
      </w:r>
    </w:p>
    <w:p>
      <w:r>
        <w:t>https://blog.google/outreach-initiatives/google-news-initiative/training-network-support-diversity-journalism/</w:t>
      </w:r>
    </w:p>
    <w:p>
      <w:r>
        <w:t>https://blog.google/outreach-initiatives/diversity/today-we-sharethemicincyber/</w:t>
      </w:r>
    </w:p>
    <w:p>
      <w:r>
        <w:t>https://blog.google/outreach-initiatives/diversity/why-im-speaking-out-against-anti-asian-hate/</w:t>
      </w:r>
    </w:p>
    <w:p>
      <w:r>
        <w:t>https://blog.google/products/google-play/change-the-game-2021/</w:t>
      </w:r>
    </w:p>
    <w:p>
      <w:r>
        <w:t>https://blog.google/products/adsense/join-women-adsense-summit/</w:t>
      </w:r>
    </w:p>
    <w:p>
      <w:r>
        <w:t>https://blog.google/outreach-initiatives/google-news-initiative/supporting-diversity-european-newsrooms/</w:t>
      </w:r>
    </w:p>
    <w:p>
      <w:r>
        <w:t>https://blog.google/inside-google/googlers/google-women-celebrate-being-the-first/</w:t>
      </w:r>
    </w:p>
    <w:p>
      <w:r>
        <w:t>https://blog.google/outreach-initiatives/education/women-who-code-i-just-want-to-see-us-win/</w:t>
      </w:r>
    </w:p>
    <w:p>
      <w:r>
        <w:t>https://blog.google/outreach-initiatives/entrepreneurs/varuna-world-water-day/</w:t>
      </w:r>
    </w:p>
    <w:p>
      <w:r>
        <w:t>https://blog.google/outreach-initiatives/entrepreneurs/google-registry-international-womens-day/</w:t>
      </w:r>
    </w:p>
    <w:p>
      <w:r>
        <w:t>https://blog.google/outreach-initiatives/diversity/international-womens-day-2021/</w:t>
      </w:r>
    </w:p>
    <w:p>
      <w:r>
        <w:t>https://blog.google/inside-google/googlers/strong-network-women-changed-course-my-career/</w:t>
      </w:r>
    </w:p>
    <w:p>
      <w:r>
        <w:t>https://diversity.google/stories/pride-for-the-lgbtq-community-inside-and-outside-the-workplace/</w:t>
      </w:r>
    </w:p>
    <w:p>
      <w:r>
        <w:t>https://blog.google/outreach-initiatives/diversity/get-know-our-women-techmakers-ambassadors/</w:t>
      </w:r>
    </w:p>
    <w:p>
      <w:r>
        <w:t>https://blog.google/outreach-initiatives/diversity/furthering-work-hbcus/</w:t>
      </w:r>
    </w:p>
    <w:p>
      <w:r>
        <w:t>https://blog.google/outreach-initiatives/entrepreneurs/3-things-we-learned-from-the-second-season-of-founded/</w:t>
      </w:r>
    </w:p>
    <w:p>
      <w:r>
        <w:t>https://blog.google/outreach-initiatives/accessibility/jacquard-champions-place/</w:t>
      </w:r>
    </w:p>
    <w:p>
      <w:r>
        <w:t>https://blog.google/outreach-initiatives/diversity/black-history-month-art/</w:t>
      </w:r>
    </w:p>
    <w:p>
      <w:r>
        <w:t>https://blog.google/web-creators/growing-web-lifestyle-blogger-keiko-lynn/</w:t>
      </w:r>
    </w:p>
    <w:p>
      <w:r>
        <w:t>https://blog.google/outreach-initiatives/diversity/women-of-color-summit/</w:t>
      </w:r>
    </w:p>
    <w:p>
      <w:r>
        <w:t>https://blog.google/outreach-initiatives/entrepreneurs/black-tech-creators/</w:t>
      </w:r>
    </w:p>
    <w:p>
      <w:r>
        <w:t>https://blog.google/products/adsense/join-women-publishing-webinar-series/</w:t>
      </w:r>
    </w:p>
    <w:p>
      <w:r>
        <w:t>https://blog.google/outreach-initiatives/grow-with-google/black-women-lead/</w:t>
      </w:r>
    </w:p>
    <w:p>
      <w:r>
        <w:t>https://blog.google/outreach-initiatives/small-business/black-history-month-2021/</w:t>
      </w:r>
    </w:p>
    <w:p>
      <w:r>
        <w:t>https://blog.google/outreach-initiatives/grow-with-google/black-history-month-applied-digital-skills/</w:t>
      </w:r>
    </w:p>
    <w:p>
      <w:r>
        <w:t>https://blog.google/outreach-initiatives/diversity/meet-3-women-who-found-community-in-indias-tech-scene/</w:t>
      </w:r>
    </w:p>
    <w:p>
      <w:r>
        <w:t>https://blog.google/inside-google/life-at-google/an-army-veterans-journey-to-google-5-lessons-learned/</w:t>
      </w:r>
    </w:p>
    <w:p>
      <w:r>
        <w:t>https://www.thinkwithgoogle.com/future-of-marketing/management-and-culture/diversity-and-inclusion/video-captions/</w:t>
      </w:r>
    </w:p>
    <w:p>
      <w:r>
        <w:t>https://blog.google/outreach-initiatives/arts-culture/mlk-day-2021/</w:t>
      </w:r>
    </w:p>
    <w:p>
      <w:r>
        <w:t>https://blog.google/outreach-initiatives/public-policy/our-continuing-support-dreamers/</w:t>
      </w:r>
    </w:p>
    <w:p>
      <w:r>
        <w:t>https://blog.google/inside-google/googlers/shachi-dave-natural-language-processing/</w:t>
      </w:r>
    </w:p>
    <w:p>
      <w:r>
        <w:t>https://blog.google/inside-google/life-at-google/dre-davis-went-college-googles-data-center-team/</w:t>
      </w:r>
    </w:p>
    <w:p>
      <w:r>
        <w:t>https://youtu.be/e-Kw7wCxOB4</w:t>
      </w:r>
    </w:p>
    <w:p>
      <w:r>
        <w:t>https://blog.google/products/pixel/pixel-artists-take-time-refresh-reflect-and-create/</w:t>
      </w:r>
    </w:p>
    <w:p>
      <w:r>
        <w:t>https://blog.google/outreach-initiatives/google-news-initiative/innovation-challenge-north-america/</w:t>
      </w:r>
    </w:p>
    <w:p>
      <w:r>
        <w:t>https://blog.google/outreach-initiatives/diversity/spreading-holiday-cheer-with-google/</w:t>
      </w:r>
    </w:p>
    <w:p>
      <w:r>
        <w:t>https://blog.google/products/search/2020-year-in-search/</w:t>
      </w:r>
    </w:p>
    <w:p>
      <w:r>
        <w:t>https://youtu.be/s5Omov2lj2g</w:t>
      </w:r>
    </w:p>
    <w:p>
      <w:r>
        <w:t>https://blog.google/outreach-initiatives/accessibility/look-to-speak/</w:t>
      </w:r>
    </w:p>
    <w:p>
      <w:r>
        <w:t>https://diversity.google/stories/championing-diversity-through-art/</w:t>
      </w:r>
    </w:p>
    <w:p>
      <w:r>
        <w:t>https://blog.google/around-the-globe/google-latin-america/honoring-black-consciousness-day-brazil/</w:t>
      </w:r>
    </w:p>
    <w:p>
      <w:r>
        <w:t>https://www.thinkwithgoogle.com/feature/ml-fairness-for-marketers/</w:t>
      </w:r>
    </w:p>
    <w:p>
      <w:r>
        <w:t>https://blog.google/outreach-initiatives/accessibility/project-guideline/</w:t>
      </w:r>
    </w:p>
    <w:p>
      <w:r>
        <w:t>https://blog.google/outreach-initiatives/entrepreneurs/advance-women-entrepreneurs/</w:t>
      </w:r>
    </w:p>
    <w:p>
      <w:r>
        <w:t>https://blog.google/outreach-initiatives/google-news-initiative/introducing-google-news-initiative-conversations/</w:t>
      </w:r>
    </w:p>
    <w:p>
      <w:r>
        <w:t>https://blog.google/outreach-initiatives/diversity/digital-skills-college-grad-reached-her-american-dream/</w:t>
      </w:r>
    </w:p>
    <w:p>
      <w:r>
        <w:t>https://blog.google/outreach-initiatives/diversity/transgender-awareness-2020/</w:t>
      </w:r>
    </w:p>
    <w:p>
      <w:r>
        <w:t>https://blog.google/inside-google/life-at-google/what-veterans-can-bring-business-world/</w:t>
      </w:r>
    </w:p>
    <w:p>
      <w:r>
        <w:t>https://blog.google/outreach-initiatives/diversity/women-arent-safe-online-merve-isler-wants-to-change-that/</w:t>
      </w:r>
    </w:p>
    <w:p>
      <w:r>
        <w:t>https://blog.google/outreach-initiatives/accessibility/tools-help-me-work-home-dyslexia/</w:t>
      </w:r>
    </w:p>
    <w:p>
      <w:r>
        <w:t>https://www.thinkwithgoogle.com/future-of-marketing/management-and-culture/diversity-and-inclusion/social-impact/</w:t>
      </w:r>
    </w:p>
    <w:p>
      <w:r>
        <w:t>https://www.thinkwithgoogle.com/future-of-marketing/management-and-culture/the-update-strategic-accessible-web-design/</w:t>
      </w:r>
    </w:p>
    <w:p>
      <w:r>
        <w:t>https://www.thinkwithgoogle.com/future-of-marketing/management-and-culture/diversity-and-inclusion/transgender-gender-nonconforming-community-inclusivity/</w:t>
      </w:r>
    </w:p>
    <w:p>
      <w:r>
        <w:t>https://cloud.google.com/blog/products/chrome-enterprise/new-accessibility-features-in-chrome-browser-and-chrome-os</w:t>
      </w:r>
    </w:p>
    <w:p>
      <w:r>
        <w:t>https://blog.google/inside-google/company-announcements/progress-racial-equity-commitments/</w:t>
      </w:r>
    </w:p>
    <w:p>
      <w:r>
        <w:t>https://youtu.be/GgPRAMbDVZE</w:t>
      </w:r>
    </w:p>
    <w:p>
      <w:r>
        <w:t>https://blog.google/inside-google/life-at-google/how-eurovision-inspired-research-interns-project/</w:t>
      </w:r>
    </w:p>
    <w:p>
      <w:r>
        <w:t>https://blog.google/outreach-initiatives/education/explorecsr-puts-students-path-computer-science-research/</w:t>
      </w:r>
    </w:p>
    <w:p>
      <w:r>
        <w:t>https://blog.google/outreach-initiatives/accessibility/project-euphonia-1000-hours-speech-recordings/</w:t>
      </w:r>
    </w:p>
    <w:p>
      <w:r>
        <w:t>https://blog.google/inside-google/life-at-google/inside-look-hispanic-heritage-month-google/</w:t>
      </w:r>
    </w:p>
    <w:p>
      <w:r>
        <w:t>https://blog.google/outreach-initiatives/grow-with-google/career-readiness-hbcus/</w:t>
      </w:r>
    </w:p>
    <w:p>
      <w:r>
        <w:t>https://blog.google/outreach-initiatives/diversity/caribu-pop-up-magazine/</w:t>
      </w:r>
    </w:p>
    <w:p>
      <w:r>
        <w:t>https://blog.google/outreach-initiatives/education/new-awards-support-future-leaders-computing-research/</w:t>
      </w:r>
    </w:p>
    <w:p>
      <w:r>
        <w:t>https://youtu.be/5cv3vR9X8X0</w:t>
      </w:r>
    </w:p>
    <w:p>
      <w:r>
        <w:t>https://blog.google/products/chromebooks/whats-new-chrome-os/oct2020/</w:t>
      </w:r>
    </w:p>
    <w:p>
      <w:r>
        <w:t>https://blog.google/outreach-initiatives/diversity/tribal-schools-distance-learning/</w:t>
      </w:r>
    </w:p>
    <w:p>
      <w:r>
        <w:t>https://blog.google/outreach-initiatives/diversity/founded-podcast/</w:t>
      </w:r>
    </w:p>
    <w:p>
      <w:r>
        <w:t>https://blog.google/outreach-initiatives/diversity/2-million-black-founders-equitable-future/</w:t>
      </w:r>
    </w:p>
    <w:p>
      <w:r>
        <w:t>https://www.thinkwithgoogle.com/future-of-marketing/management-and-culture/diversity-and-inclusion/marketing-accessibility-guidelines/</w:t>
      </w:r>
    </w:p>
    <w:p>
      <w:r>
        <w:t>https://www.thinkwithgoogle.com/consumer-insights/racial-justice-video-trends/</w:t>
      </w:r>
    </w:p>
    <w:p>
      <w:r>
        <w:t>https://blog.google/outreach-initiatives/google-news-initiative/our-gni-fellows-are-defying-newsroom-status-quo/</w:t>
      </w:r>
    </w:p>
    <w:p>
      <w:r>
        <w:t>https://blog.google/outreach-initiatives/diversity/hacking-virtual-world/</w:t>
      </w:r>
    </w:p>
    <w:p>
      <w:r>
        <w:t>https://blog.google/inside-google/life-at-google/helping-googlers-tackle-student-loan-debt/</w:t>
      </w:r>
    </w:p>
    <w:p>
      <w:r>
        <w:t>https://www.youtube.com/watch?v=jBAq-7jezOY&amp;feature=youtu.be</w:t>
      </w:r>
    </w:p>
    <w:p>
      <w:r>
        <w:t>https://youtu.be/n-QXzOV1Atg</w:t>
      </w:r>
    </w:p>
    <w:p>
      <w:r>
        <w:t>https://blog.google/outreach-initiatives/diversity/hispanic-heritage-month/</w:t>
      </w:r>
    </w:p>
    <w:p>
      <w:r>
        <w:t>https://youtu.be/5b5KvrzEKMs</w:t>
      </w:r>
    </w:p>
    <w:p>
      <w:r>
        <w:t>https://suretest.vns/story/uplifting-black-owned-businesses/</w:t>
      </w:r>
    </w:p>
    <w:p>
      <w:r>
        <w:t>https://blog.google/inside-google/life-at-google/how-harness-power-inclusivity-remote-teams/</w:t>
      </w:r>
    </w:p>
    <w:p>
      <w:r>
        <w:t>https://youtu.be/fGVRA6Y0i_U</w:t>
      </w:r>
    </w:p>
    <w:p>
      <w:r>
        <w:t>https://blog.google/outreach-initiatives/entrepreneurs/support-for-womens-entrepreneurship-in-the-us-and-canada/</w:t>
      </w:r>
    </w:p>
    <w:p>
      <w:r>
        <w:t>https://www.blog.google/inside-google/googlers/rachel-spivey-retention-progression/</w:t>
      </w:r>
    </w:p>
    <w:p>
      <w:r>
        <w:t>https://suretest.vns/story/ethics-in-action-removing-gender-labels-from-clouds-vision-api/</w:t>
      </w:r>
    </w:p>
    <w:p>
      <w:r>
        <w:t>https://www.blog.google/outreach-initiatives/diversity/hana-hassan-women-techmakers/</w:t>
      </w:r>
    </w:p>
    <w:p>
      <w:r>
        <w:t>https://suretest.vns/story/building-for-everyone-means-building-without-bias/</w:t>
      </w:r>
    </w:p>
    <w:p>
      <w:r>
        <w:t>https://youtu.be/fiYI839cr9A</w:t>
      </w:r>
    </w:p>
    <w:p>
      <w:r>
        <w:t>https://blog.google/inside-google/googlers/avni-shah-wants-to-keep-learning-going-for-everyone/</w:t>
      </w:r>
    </w:p>
    <w:p>
      <w:r>
        <w:t>https://blog.google/outreach-initiatives/diversity/nikiya-simpson-women-techmakers/</w:t>
      </w:r>
    </w:p>
    <w:p>
      <w:r>
        <w:t>https://blog.google/inside-google/googlers/elise-roy-wants-products-be-accessible-all/</w:t>
      </w:r>
    </w:p>
    <w:p>
      <w:r>
        <w:t>https://www.blog.google/outreach-initiatives/diversity/accessible-video-meetings/</w:t>
      </w:r>
    </w:p>
    <w:p>
      <w:r>
        <w:t>https://www.blog.google/outreach-initiatives/small-business/supporting-black-business-owners/</w:t>
      </w:r>
    </w:p>
    <w:p>
      <w:r>
        <w:t>https://suretest.vns/story/using-self-id-to-create-more-inclusive-workspace/</w:t>
      </w:r>
    </w:p>
    <w:p>
      <w:r>
        <w:t>https://blog.google/outreach-initiatives/accessibility/our-commitment-more-accessible-world/</w:t>
      </w:r>
    </w:p>
    <w:p>
      <w:r>
        <w:t>https://www.youtube.com/watch?v=iyahJq6e9zE&amp;feature=youtu.be</w:t>
      </w:r>
    </w:p>
    <w:p>
      <w:r>
        <w:t>https://www.youtube.com/watch?v=7C9NIJomqg8</w:t>
      </w:r>
    </w:p>
    <w:p>
      <w:r>
        <w:t>https://blog.google/outreach-initiatives/google-org/closing-data-gaps-lacuna-fund/</w:t>
      </w:r>
    </w:p>
    <w:p>
      <w:r>
        <w:t>https://blog.google/outreach-initiatives/google-org/first-anniversary-bay-area-housing-commitment/</w:t>
      </w:r>
    </w:p>
    <w:p>
      <w:r>
        <w:t>https://blog.google/around-the-globe/google-asia/new-skills-partnership-singapore/</w:t>
      </w:r>
    </w:p>
    <w:p>
      <w:r>
        <w:t>https://www.youtube.com/watch?v=pEjpbDSoBCA&amp;feature=youtu.be</w:t>
      </w:r>
    </w:p>
    <w:p>
      <w:r>
        <w:t>https://www.thinkwithgoogle.com/marketing-resources/organizational-culture/3-action-steps-to-fight-racial-inequity/</w:t>
      </w:r>
    </w:p>
    <w:p>
      <w:r>
        <w:t>https://cloud.google.com/blog/topics/google-cloud-next/diversity-equity-and-inclusion-sessions-at-next20-onair</w:t>
      </w:r>
    </w:p>
    <w:p>
      <w:r>
        <w:t>https://www.youtube.com/watch?v=UcycZretpbc&amp;t=3s</w:t>
      </w:r>
    </w:p>
    <w:p>
      <w:r>
        <w:t>https://blog.google/outreach-initiatives/grow-with-google/digital-jobs-program-help-americas-economic-recovery/</w:t>
      </w:r>
    </w:p>
    <w:p>
      <w:r>
        <w:t>https://blog.google/outreach-initiatives/diversity/first-code-next-class-graduating/</w:t>
      </w:r>
    </w:p>
    <w:p>
      <w:r>
        <w:t>https://www.youtube.com/playlist?list=PLGGpadyh0wS7Pfvyqwip2_1zzjj9l-Ai-</w:t>
      </w:r>
    </w:p>
    <w:p>
      <w:r>
        <w:t>https://accelerate.withgoogle.com/stories/product-inclusion-leadership-meet-salima-bhimani-chief-equity-and-inclusion-strategist-the-other-bets-at-alphabet</w:t>
      </w:r>
    </w:p>
    <w:p>
      <w:r>
        <w:t>https://blog.google/inside-google/company-announcements/commitments-racial-equity</w:t>
      </w:r>
    </w:p>
    <w:p>
      <w:r>
        <w:t>https://www.google.com/doodles/155th-anniversary-of-juneteenth</w:t>
      </w:r>
    </w:p>
    <w:p>
      <w:r>
        <w:t>https://www.youtube.com/playlist?list=PLGGpadyh0wS78reVFqa85AvOru6otNEtD</w:t>
      </w:r>
    </w:p>
    <w:p>
      <w:r>
        <w:t>https://www.blog.google/outreach-initiatives/diversity/pride-2020/</w:t>
      </w:r>
    </w:p>
    <w:p>
      <w:r>
        <w:t>https://www.blog.google/outreach-initiatives/accessibility/disability-support-lessons-learned/</w:t>
      </w:r>
    </w:p>
    <w:p>
      <w:r>
        <w:t>https://www.youtube.com/playlist?list=PLGGpadyh0wS6Homg75xMKmeAx7Q3eSM62</w:t>
      </w:r>
    </w:p>
    <w:p>
      <w:r>
        <w:t>https://www.blog.google/around-the-globe/google-asia/five-women-five-inspirational-stories/</w:t>
      </w:r>
    </w:p>
    <w:p>
      <w:r>
        <w:t>https://www.blog.google/outreach-initiatives/google-org/pride-2020-grantees/</w:t>
      </w:r>
    </w:p>
    <w:p>
      <w:r>
        <w:t>https://www.youtube.com/playlist?list=PLGGpadyh0wS4uYpyDe9hQLuB1vwXisi4y</w:t>
      </w:r>
    </w:p>
    <w:p>
      <w:r>
        <w:t>https://www.blog.google/outreach-initiatives/diversity/how-women-techmakers-india-reimagined-their-iwd-event/</w:t>
      </w:r>
    </w:p>
    <w:p>
      <w:r>
        <w:t>https://www.youtube.com/playlist?list=PLGGpadyh0wS4YYmxuAWivkxu338xg9FCw</w:t>
      </w:r>
    </w:p>
    <w:p>
      <w:r>
        <w:t>https://youtube.googleblog.com/2020/06/susan-wojcicki-mid-year-update-2020.html</w:t>
      </w:r>
    </w:p>
    <w:p>
      <w:r>
        <w:t>https://www.blog.google/outreach-initiatives/google-org/stonewall-forever/</w:t>
      </w:r>
    </w:p>
    <w:p>
      <w:r>
        <w:t>https://www.blog.google/outreach-initiatives/google-news-initiative/gni-fellowship-supports-diversity-journalism/</w:t>
      </w:r>
    </w:p>
    <w:p>
      <w:r>
        <w:t>https://www.blog.google/outreach-initiatives/google-news-initiative/innovation-challenge-sustain-diverse-media/</w:t>
      </w:r>
    </w:p>
    <w:p>
      <w:r>
        <w:t>https://www.blog.google/products/android/accessibility-updates-help-tech-work-everyone/</w:t>
      </w:r>
    </w:p>
    <w:p>
      <w:r>
        <w:t>https://www.blog.google/outreach-initiatives/grow-with-google/grow-with-google-national-congress-of-american-indians/</w:t>
      </w:r>
    </w:p>
    <w:p>
      <w:r>
        <w:t>https://www.blog.google/outreach-initiatives/diversity/how-your-faith-community-can-come-together-online/</w:t>
      </w:r>
    </w:p>
    <w:p>
      <w:r>
        <w:t>https://www.blog.google/outreach-initiatives/grow-with-google/working-uso-help-veterans-find-jobs/</w:t>
      </w:r>
    </w:p>
    <w:p>
      <w:r>
        <w:t>https://www.blog.google/outreach-initiatives/grow-with-google/supporting-black-owned-smallbiz/</w:t>
      </w:r>
    </w:p>
    <w:p>
      <w:r>
        <w:t>https://www.blog.google/outreach-initiatives/entrepreneurs/upholding-legacy-black-entrepreneurship-atlanta/</w:t>
      </w:r>
    </w:p>
    <w:p>
      <w:r>
        <w:t>https://www.thinkwithgoogle.com/marketing-resources/organizational-culture/diversity-gender-inclusion-marketing/</w:t>
      </w:r>
    </w:p>
    <w:p>
      <w:r>
        <w:t>https://www.blog.google/inside-google/googlers/latinas-at-google-summit/</w:t>
      </w:r>
    </w:p>
    <w:p>
      <w:r>
        <w:t>https://suretest.vns#skip-to-content</w:t>
      </w:r>
    </w:p>
    <w:p>
      <w:r>
        <w:t>https://suretest.vns../accessibility/</w:t>
      </w:r>
    </w:p>
    <w:p>
      <w:r>
        <w:t>https://suretest.vns../accessibility/products-features/</w:t>
      </w:r>
    </w:p>
    <w:p>
      <w:r>
        <w:t>https://suretest.vns../accessibility/for-developers/</w:t>
      </w:r>
    </w:p>
    <w:p>
      <w:r>
        <w:t>https://suretest.vns../accessibility/customers-partners/</w:t>
      </w:r>
    </w:p>
    <w:p>
      <w:r>
        <w:t>https://suretest.vns../accessibility/initiatives-research/</w:t>
      </w:r>
    </w:p>
    <w:p>
      <w:r>
        <w:t>https://suretest.vns../accessibility/get-in-touch/</w:t>
      </w:r>
    </w:p>
    <w:p>
      <w:r>
        <w:t>https://suretest.vns#top</w:t>
      </w:r>
    </w:p>
    <w:p>
      <w:r>
        <w:t>https://blog.google/outreach-initiatives/accessibility/</w:t>
      </w:r>
    </w:p>
    <w:p>
      <w:r>
        <w:t>https://g.co/userresearch/a11y?referral_code=a11ysite</w:t>
      </w:r>
    </w:p>
    <w:p>
      <w:r>
        <w:t>https://twitter.com/googleaccess</w:t>
      </w:r>
    </w:p>
    <w:p>
      <w:r>
        <w:t>https://policies.google.com/privacy?hl=en</w:t>
      </w:r>
    </w:p>
    <w:p>
      <w:r>
        <w:t>https://policies.google.com/terms?hl=en</w:t>
      </w:r>
    </w:p>
    <w:p>
      <w:r>
        <w:t>https://suretest.vns/get-started/focus-your-time-with-tech/</w:t>
      </w:r>
    </w:p>
    <w:p>
      <w:r>
        <w:t>https://suretest.vns/for-everyone/</w:t>
      </w:r>
    </w:p>
    <w:p>
      <w:r>
        <w:t>https://suretest.vns/for-families/</w:t>
      </w:r>
    </w:p>
    <w:p>
      <w:r>
        <w:t>https://suretest.vns/for-developers/</w:t>
      </w:r>
    </w:p>
    <w:p>
      <w:r>
        <w:t>https://suretest.vns/our-commitment/</w:t>
      </w:r>
    </w:p>
    <w:p>
      <w:r>
        <w:t>https://suretest.vns/get-started/unplug-more-often/</w:t>
      </w:r>
    </w:p>
    <w:p>
      <w:r>
        <w:t>https://suretest.vns/get-started/minimize-distractions/</w:t>
      </w:r>
    </w:p>
    <w:p>
      <w:r>
        <w:t>https://suretest.vns/reflect</w:t>
      </w:r>
    </w:p>
    <w:p>
      <w:r>
        <w:t>https://support.google.com/android?p=wellbeing_site</w:t>
      </w:r>
    </w:p>
    <w:p>
      <w:r>
        <w:t>https://www.google.com/intl/en/policies/privacy/</w:t>
      </w:r>
    </w:p>
    <w:p>
      <w:r>
        <w:t>https://www.google.com/intl/en/policies/terms/</w:t>
      </w:r>
    </w:p>
    <w:p>
      <w:r>
        <w:t>https://suretest.vns./security-privacy/</w:t>
      </w:r>
    </w:p>
    <w:p>
      <w:r>
        <w:t>https://suretest.vns./security/built-in-protection/</w:t>
      </w:r>
    </w:p>
    <w:p>
      <w:r>
        <w:t>https://suretest.vns./privacy/privacy-controls/</w:t>
      </w:r>
    </w:p>
    <w:p>
      <w:r>
        <w:t>https://suretest.vns./privacy/data/</w:t>
      </w:r>
    </w:p>
    <w:p>
      <w:r>
        <w:t>https://suretest.vns./security/security-tips/</w:t>
      </w:r>
    </w:p>
    <w:p>
      <w:r>
        <w:t>https://suretest.vns./privacy/ads-and-data/</w:t>
      </w:r>
    </w:p>
    <w:p>
      <w:r>
        <w:t>https://suretest.vns./families/</w:t>
      </w:r>
    </w:p>
    <w:p>
      <w:r>
        <w:t>https://suretest.vns./families/parental-supervision/</w:t>
      </w:r>
    </w:p>
    <w:p>
      <w:r>
        <w:t>https://suretest.vns./families/family-friendly-experiences/</w:t>
      </w:r>
    </w:p>
    <w:p>
      <w:r>
        <w:t>https://suretest.vns./security/security-leadership/</w:t>
      </w:r>
    </w:p>
    <w:p>
      <w:r>
        <w:t>https://suretest.vns./innovation/</w:t>
      </w:r>
    </w:p>
    <w:p>
      <w:r>
        <w:t>https://suretest.vns./engineering-center/</w:t>
      </w:r>
    </w:p>
    <w:p>
      <w:r>
        <w:t>https://suretest.vns./products/#search</w:t>
      </w:r>
    </w:p>
    <w:p>
      <w:r>
        <w:t>https://suretest.vns./products/#gmail</w:t>
      </w:r>
    </w:p>
    <w:p>
      <w:r>
        <w:t>https://suretest.vns./products/#chrome</w:t>
      </w:r>
    </w:p>
    <w:p>
      <w:r>
        <w:t>https://suretest.vns./products/#maps</w:t>
      </w:r>
    </w:p>
    <w:p>
      <w:r>
        <w:t>https://suretest.vns./products/#youtube</w:t>
      </w:r>
    </w:p>
    <w:p>
      <w:r>
        <w:t>https://suretest.vns./products/#photos</w:t>
      </w:r>
    </w:p>
    <w:p>
      <w:r>
        <w:t>https://suretest.vns./products/#assistant</w:t>
      </w:r>
    </w:p>
    <w:p>
      <w:r>
        <w:t>https://suretest.vns./products/#android</w:t>
      </w:r>
    </w:p>
    <w:p>
      <w:r>
        <w:t>https://suretest.vns./products/#pay</w:t>
      </w:r>
    </w:p>
    <w:p>
      <w:r>
        <w:t>https://suretest.vns./products/#duo</w:t>
      </w:r>
    </w:p>
    <w:p>
      <w:r>
        <w:t>https://suretest.vns./products/#meet</w:t>
      </w:r>
    </w:p>
    <w:p>
      <w:r>
        <w:t>https://suretest.vns./products/#nest</w:t>
      </w:r>
    </w:p>
    <w:p>
      <w:r>
        <w:t>https://suretest.vns./products/#google-one</w:t>
      </w:r>
    </w:p>
    <w:p>
      <w:r>
        <w:t>https://myactivity.google.com/activitycontrols?utm_source=google-account&amp;utm_medium=web&amp;authuser=0</w:t>
      </w:r>
    </w:p>
    <w:p>
      <w:r>
        <w:t>https://myactivity.google.com/myactivity</w:t>
      </w:r>
    </w:p>
    <w:p>
      <w:r>
        <w:t>https://myaccount.google.com/security-checkup?utm_medium=safetycenter&amp;utm_source=google&amp;utm_campaign=safetycenteralwayson</w:t>
      </w:r>
    </w:p>
    <w:p>
      <w:r>
        <w:t>https://myaccount.google.com/privacycheckup?utm_source=referrals&amp;utm_medium=safety_center&amp;utm_campaign=safety_center_privacy_page</w:t>
      </w:r>
    </w:p>
    <w:p>
      <w:r>
        <w:t>https://security.googleblog.com/</w:t>
      </w:r>
    </w:p>
    <w:p>
      <w:r>
        <w:t>https://suretest.vns./principles/</w:t>
      </w:r>
    </w:p>
    <w:p>
      <w:r>
        <w:t>https://suretest.vns/support_portal</w:t>
      </w:r>
    </w:p>
    <w:p>
      <w:r>
        <w:t>https://accounts.google.com/ServiceLogin?hl=en&amp;passive=true&amp;continue=http://support.google.com/&amp;ec=GAZAdQ</w:t>
      </w:r>
    </w:p>
    <w:p>
      <w:r>
        <w:t>https://suretest.vns/?hl=en</w:t>
      </w:r>
    </w:p>
    <w:p>
      <w:r>
        <w:t>https://google.com/</w:t>
      </w:r>
    </w:p>
    <w:p>
      <w:r>
        <w:t>https://suretest.vns/faqs/answer/9789778</w:t>
      </w:r>
    </w:p>
    <w:p>
      <w:r>
        <w:t>https://blog.google/inside-google/company-announcements/googles-response-covid-19/?utm_source=helpcenter&amp;utm_medium=referral&amp;utm_campaign=covid</w:t>
      </w:r>
    </w:p>
    <w:p>
      <w:r>
        <w:t>https://suretest.vns/chrome/?hl=en</w:t>
      </w:r>
    </w:p>
    <w:p>
      <w:r>
        <w:t>https://suretest.vns/youtube/?hl=en</w:t>
      </w:r>
    </w:p>
    <w:p>
      <w:r>
        <w:t>https://suretest.vns/mail/?hl=en</w:t>
      </w:r>
    </w:p>
    <w:p>
      <w:r>
        <w:t>https://suretest.vns/googleplay/?hl=en</w:t>
      </w:r>
    </w:p>
    <w:p>
      <w:r>
        <w:t>https://suretest.vns/websearch/?hl=en</w:t>
      </w:r>
    </w:p>
    <w:p>
      <w:r>
        <w:t>https://suretest.vns/adsense/?hl=en</w:t>
      </w:r>
    </w:p>
    <w:p>
      <w:r>
        <w:t>https://suretest.vns/pixelphone/?hl=en</w:t>
      </w:r>
    </w:p>
    <w:p>
      <w:r>
        <w:t>https://suretest.vns/maps/?hl=en</w:t>
      </w:r>
    </w:p>
    <w:p>
      <w:r>
        <w:t>https://suretest.vns/googlecloud/?hl=en</w:t>
      </w:r>
    </w:p>
    <w:p>
      <w:r>
        <w:t>https://suretest.vns/google-ads/?hl=en</w:t>
      </w:r>
    </w:p>
    <w:p>
      <w:r>
        <w:t>https://suretest.vns/photos/?hl=en</w:t>
      </w:r>
    </w:p>
    <w:p>
      <w:r>
        <w:t>https://suretest.vns/families/?hl=en</w:t>
      </w:r>
    </w:p>
    <w:p>
      <w:r>
        <w:t>https://suretest.vns/fi/?hl=en</w:t>
      </w:r>
    </w:p>
    <w:p>
      <w:r>
        <w:t>https://suretest.vns/googlenest/?hl=en</w:t>
      </w:r>
    </w:p>
    <w:p>
      <w:r>
        <w:t>https://suretest.vns/googlepay/?hl=en</w:t>
      </w:r>
    </w:p>
    <w:p>
      <w:r>
        <w:t>https://suretest.vns/store/?hl=en</w:t>
      </w:r>
    </w:p>
    <w:p>
      <w:r>
        <w:t>https://suretest.vns/drive/?hl=en</w:t>
      </w:r>
    </w:p>
    <w:p>
      <w:r>
        <w:t>https://suretest.vns/googleshopping/?hl=en</w:t>
      </w:r>
    </w:p>
    <w:p>
      <w:r>
        <w:t>https://suretest.vns/accessibility/?hl=en</w:t>
      </w:r>
    </w:p>
    <w:p>
      <w:r>
        <w:t>https://suretest.vns/blogger/?hl=en</w:t>
      </w:r>
    </w:p>
    <w:p>
      <w:r>
        <w:t>https://suretest.vns/finance/?hl=en</w:t>
      </w:r>
    </w:p>
    <w:p>
      <w:r>
        <w:t>https://suretest.vns/earth/?hl=en</w:t>
      </w:r>
    </w:p>
    <w:p>
      <w:r>
        <w:t>https://suretest.vns/picasa/?hl=en</w:t>
      </w:r>
    </w:p>
    <w:p>
      <w:r>
        <w:t>https://suretest.vns/toolbar/?hl=en</w:t>
      </w:r>
    </w:p>
    <w:p>
      <w:r>
        <w:t>https://suretest.vns/calendar/?hl=en</w:t>
      </w:r>
    </w:p>
    <w:p>
      <w:r>
        <w:t>https://suretest.vns/docs/?hl=en</w:t>
      </w:r>
    </w:p>
    <w:p>
      <w:r>
        <w:t>https://suretest.vns/books/?hl=en</w:t>
      </w:r>
    </w:p>
    <w:p>
      <w:r>
        <w:t>https://suretest.vns/groups/?hl=en</w:t>
      </w:r>
    </w:p>
    <w:p>
      <w:r>
        <w:t>https://suretest.vns/trends/?hl=en</w:t>
      </w:r>
    </w:p>
    <w:p>
      <w:r>
        <w:t>https://suretest.vns/android/?hl=en</w:t>
      </w:r>
    </w:p>
    <w:p>
      <w:r>
        <w:t>https://suretest.vns/sites/?hl=en</w:t>
      </w:r>
    </w:p>
    <w:p>
      <w:r>
        <w:t>https://suretest.vns/voice/?hl=en</w:t>
      </w:r>
    </w:p>
    <w:p>
      <w:r>
        <w:t>https://suretest.vns/translate/?hl=en</w:t>
      </w:r>
    </w:p>
    <w:p>
      <w:r>
        <w:t>https://suretest.vns/chromebook/?hl=en</w:t>
      </w:r>
    </w:p>
    <w:p>
      <w:r>
        <w:t>https://suretest.vns/googletv/?hl=en</w:t>
      </w:r>
    </w:p>
    <w:p>
      <w:r>
        <w:t>https://suretest.vns/mymaps/?hl=en</w:t>
      </w:r>
    </w:p>
    <w:p>
      <w:r>
        <w:t>https://suretest.vns/chrome_webstore/?hl=en</w:t>
      </w:r>
    </w:p>
    <w:p>
      <w:r>
        <w:t>https://suretest.vns/travel/?hl=en</w:t>
      </w:r>
    </w:p>
    <w:p>
      <w:r>
        <w:t>https://suretest.vns/fiber/?hl=en</w:t>
      </w:r>
    </w:p>
    <w:p>
      <w:r>
        <w:t>https://suretest.vns/nexus/?hl=en</w:t>
      </w:r>
    </w:p>
    <w:p>
      <w:r>
        <w:t>https://suretest.vns/ads/?hl=en</w:t>
      </w:r>
    </w:p>
    <w:p>
      <w:r>
        <w:t>https://suretest.vns/hangouts/?hl=en</w:t>
      </w:r>
    </w:p>
    <w:p>
      <w:r>
        <w:t>https://suretest.vns/nikcollection/?hl=en</w:t>
      </w:r>
    </w:p>
    <w:p>
      <w:r>
        <w:t>https://suretest.vns/chromecast/?hl=en</w:t>
      </w:r>
    </w:p>
    <w:p>
      <w:r>
        <w:t>https://suretest.vns/snapseed/?hl=en</w:t>
      </w:r>
    </w:p>
    <w:p>
      <w:r>
        <w:t>https://suretest.vns/keep/?hl=en</w:t>
      </w:r>
    </w:p>
    <w:p>
      <w:r>
        <w:t>https://suretest.vns/starbuckswifi/?hl=en</w:t>
      </w:r>
    </w:p>
    <w:p>
      <w:r>
        <w:t>https://suretest.vns/waze/?hl=en</w:t>
      </w:r>
    </w:p>
    <w:p>
      <w:r>
        <w:t>https://suretest.vns/wearos/?hl=en</w:t>
      </w:r>
    </w:p>
    <w:p>
      <w:r>
        <w:t>https://suretest.vns/fit/?hl=en</w:t>
      </w:r>
    </w:p>
    <w:p>
      <w:r>
        <w:t>https://suretest.vns/youtubekids/?hl=en</w:t>
      </w:r>
    </w:p>
    <w:p>
      <w:r>
        <w:t>https://suretest.vns/chromecastbuiltin/?hl=en</w:t>
      </w:r>
    </w:p>
    <w:p>
      <w:r>
        <w:t>https://suretest.vns/androidauto/?hl=en</w:t>
      </w:r>
    </w:p>
    <w:p>
      <w:r>
        <w:t>https://suretest.vns/androidtv/?hl=en</w:t>
      </w:r>
    </w:p>
    <w:p>
      <w:r>
        <w:t>https://suretest.vns/googlecamera/?hl=en</w:t>
      </w:r>
    </w:p>
    <w:p>
      <w:r>
        <w:t>https://suretest.vns/wifi/?hl=en</w:t>
      </w:r>
    </w:p>
    <w:p>
      <w:r>
        <w:t>https://suretest.vns/local-guides/?hl=en</w:t>
      </w:r>
    </w:p>
    <w:p>
      <w:r>
        <w:t>https://suretest.vns/youtubemusic/?hl=en</w:t>
      </w:r>
    </w:p>
    <w:p>
      <w:r>
        <w:t>https://suretest.vns/youtubecreatorstudio/?hl=en</w:t>
      </w:r>
    </w:p>
    <w:p>
      <w:r>
        <w:t>https://suretest.vns/cardboard/?hl=en</w:t>
      </w:r>
    </w:p>
    <w:p>
      <w:r>
        <w:t>https://suretest.vns/duo/?hl=en</w:t>
      </w:r>
    </w:p>
    <w:p>
      <w:r>
        <w:t>https://suretest.vns/datally/?hl=en</w:t>
      </w:r>
    </w:p>
    <w:p>
      <w:r>
        <w:t>https://suretest.vns/youtubego/?hl=en</w:t>
      </w:r>
    </w:p>
    <w:p>
      <w:r>
        <w:t>https://suretest.vns/youtubetv/?hl=en</w:t>
      </w:r>
    </w:p>
    <w:p>
      <w:r>
        <w:t>https://suretest.vns/googleclips/?hl=en</w:t>
      </w:r>
    </w:p>
    <w:p>
      <w:r>
        <w:t>https://suretest.vns/opinionrewards/?hl=en</w:t>
      </w:r>
    </w:p>
    <w:p>
      <w:r>
        <w:t>https://suretest.vns/daydream/?hl=en</w:t>
      </w:r>
    </w:p>
    <w:p>
      <w:r>
        <w:t>https://suretest.vns/assistant/?hl=en</w:t>
      </w:r>
    </w:p>
    <w:p>
      <w:r>
        <w:t>https://suretest.vns/files/?hl=en</w:t>
      </w:r>
    </w:p>
    <w:p>
      <w:r>
        <w:t>https://suretest.vns/csfirst/?hl=en</w:t>
      </w:r>
    </w:p>
    <w:p>
      <w:r>
        <w:t>https://suretest.vns/chat/?hl=en</w:t>
      </w:r>
    </w:p>
    <w:p>
      <w:r>
        <w:t>https://suretest.vns/pixelbook/?hl=en</w:t>
      </w:r>
    </w:p>
    <w:p>
      <w:r>
        <w:t>https://suretest.vns/messages/?hl=en</w:t>
      </w:r>
    </w:p>
    <w:p>
      <w:r>
        <w:t>https://suretest.vns/reserve/?hl=en</w:t>
      </w:r>
    </w:p>
    <w:p>
      <w:r>
        <w:t>https://suretest.vns/phoneapp/?hl=en</w:t>
      </w:r>
    </w:p>
    <w:p>
      <w:r>
        <w:t>https://suretest.vns/gboard/?hl=en</w:t>
      </w:r>
    </w:p>
    <w:p>
      <w:r>
        <w:t>https://suretest.vns/contacts/?hl=en</w:t>
      </w:r>
    </w:p>
    <w:p>
      <w:r>
        <w:t>https://suretest.vns/googleone/?hl=en</w:t>
      </w:r>
    </w:p>
    <w:p>
      <w:r>
        <w:t>https://suretest.vns/pay/?hl=en</w:t>
      </w:r>
    </w:p>
    <w:p>
      <w:r>
        <w:t>https://suretest.vns/tasks/?hl=en</w:t>
      </w:r>
    </w:p>
    <w:p>
      <w:r>
        <w:t>https://suretest.vns/googlenews/?hl=en</w:t>
      </w:r>
    </w:p>
    <w:p>
      <w:r>
        <w:t>https://suretest.vns/sciencejournal/?hl=en</w:t>
      </w:r>
    </w:p>
    <w:p>
      <w:r>
        <w:t>https://suretest.vns/stadia/?hl=en</w:t>
      </w:r>
    </w:p>
    <w:p>
      <w:r>
        <w:t>https://suretest.vns/foodordering/?hl=en</w:t>
      </w:r>
    </w:p>
    <w:p>
      <w:r>
        <w:t>https://suretest.vns/kidsspace/?hl=en</w:t>
      </w:r>
    </w:p>
    <w:p>
      <w:r>
        <w:t>https://suretest.vns/user-security/?hl=en</w:t>
      </w:r>
    </w:p>
    <w:p>
      <w:r>
        <w:t>https://suretest.vns/google-workspace-individual/?hl=en</w:t>
      </w:r>
    </w:p>
    <w:p>
      <w:r>
        <w:t>https://suretest.vns/google-ads/editor/?hl=en</w:t>
      </w:r>
    </w:p>
    <w:p>
      <w:r>
        <w:t>https://suretest.vns/a/?hl=en</w:t>
      </w:r>
    </w:p>
    <w:p>
      <w:r>
        <w:t>https://suretest.vns/books/partner/?hl=en</w:t>
      </w:r>
    </w:p>
    <w:p>
      <w:r>
        <w:t>https://suretest.vns/webmasters/?hl=en</w:t>
      </w:r>
    </w:p>
    <w:p>
      <w:r>
        <w:t>https://suretest.vns/programmable-search/?hl=en</w:t>
      </w:r>
    </w:p>
    <w:p>
      <w:r>
        <w:t>https://suretest.vns/news/publisher-center/?hl=en</w:t>
      </w:r>
    </w:p>
    <w:p>
      <w:r>
        <w:t>https://suretest.vns/grants/?hl=en</w:t>
      </w:r>
    </w:p>
    <w:p>
      <w:r>
        <w:t>https://suretest.vns/a/users/?hl=en</w:t>
      </w:r>
    </w:p>
    <w:p>
      <w:r>
        <w:t>https://suretest.vns/richmedia/?hl=en</w:t>
      </w:r>
    </w:p>
    <w:p>
      <w:r>
        <w:t>https://suretest.vns/authorizedbuyers/?hl=en</w:t>
      </w:r>
    </w:p>
    <w:p>
      <w:r>
        <w:t>https://suretest.vns/mapcontentpartners/?hl=en</w:t>
      </w:r>
    </w:p>
    <w:p>
      <w:r>
        <w:t>https://suretest.vns/merchants/?hl=en</w:t>
      </w:r>
    </w:p>
    <w:p>
      <w:r>
        <w:t>https://suretest.vns/admanager/?hl=en</w:t>
      </w:r>
    </w:p>
    <w:p>
      <w:r>
        <w:t>https://suretest.vns/analytics/?hl=en</w:t>
      </w:r>
    </w:p>
    <w:p>
      <w:r>
        <w:t>https://suretest.vns/googlecurrents/?hl=en</w:t>
      </w:r>
    </w:p>
    <w:p>
      <w:r>
        <w:t>https://suretest.vns/transitpartners/?hl=en</w:t>
      </w:r>
    </w:p>
    <w:p>
      <w:r>
        <w:t>https://suretest.vns/globalmarketfinder/?hl=en</w:t>
      </w:r>
    </w:p>
    <w:p>
      <w:r>
        <w:t>https://suretest.vns/nonprofits/?hl=en</w:t>
      </w:r>
    </w:p>
    <w:p>
      <w:r>
        <w:t>https://suretest.vns/searchads/?hl=en</w:t>
      </w:r>
    </w:p>
    <w:p>
      <w:r>
        <w:t>https://suretest.vns/chrome/a/?hl=en</w:t>
      </w:r>
    </w:p>
    <w:p>
      <w:r>
        <w:t>https://suretest.vns/admob/?hl=en</w:t>
      </w:r>
    </w:p>
    <w:p>
      <w:r>
        <w:t>https://suretest.vns/vault/?hl=en</w:t>
      </w:r>
    </w:p>
    <w:p>
      <w:r>
        <w:t>https://suretest.vns/business/?hl=en</w:t>
      </w:r>
    </w:p>
    <w:p>
      <w:r>
        <w:t>https://suretest.vns/hotelprices/?hl=en</w:t>
      </w:r>
    </w:p>
    <w:p>
      <w:r>
        <w:t>https://suretest.vns/displayvideo/?hl=en</w:t>
      </w:r>
    </w:p>
    <w:p>
      <w:r>
        <w:t>https://suretest.vns/campaignmanager/?hl=en</w:t>
      </w:r>
    </w:p>
    <w:p>
      <w:r>
        <w:t>https://suretest.vns/domains/?hl=en</w:t>
      </w:r>
    </w:p>
    <w:p>
      <w:r>
        <w:t>https://suretest.vns/pay/merchants/?hl=en</w:t>
      </w:r>
    </w:p>
    <w:p>
      <w:r>
        <w:t>https://suretest.vns/cloud/?hl=en</w:t>
      </w:r>
    </w:p>
    <w:p>
      <w:r>
        <w:t>https://suretest.vns/culturalinstitute/partners/?hl=en</w:t>
      </w:r>
    </w:p>
    <w:p>
      <w:r>
        <w:t>https://suretest.vns/displayspecs/?hl=en</w:t>
      </w:r>
    </w:p>
    <w:p>
      <w:r>
        <w:t>https://suretest.vns/work/android/?hl=en</w:t>
      </w:r>
    </w:p>
    <w:p>
      <w:r>
        <w:t>https://suretest.vns/cloudsearch/?hl=en</w:t>
      </w:r>
    </w:p>
    <w:p>
      <w:r>
        <w:t>https://suretest.vns/marketingplatform/?hl=en</w:t>
      </w:r>
    </w:p>
    <w:p>
      <w:r>
        <w:t>https://suretest.vns/cardboard/manufacturers/?hl=en</w:t>
      </w:r>
    </w:p>
    <w:p>
      <w:r>
        <w:t>https://suretest.vns/pay/issuers/?hl=en</w:t>
      </w:r>
    </w:p>
    <w:p>
      <w:r>
        <w:t>https://suretest.vns/meet/?hl=en</w:t>
      </w:r>
    </w:p>
    <w:p>
      <w:r>
        <w:t>https://suretest.vns/jamboard/?hl=en</w:t>
      </w:r>
    </w:p>
    <w:p>
      <w:r>
        <w:t>https://suretest.vns/pay/business/?hl=en</w:t>
      </w:r>
    </w:p>
    <w:p>
      <w:r>
        <w:t>https://suretest.vns/workinsights/?hl=en</w:t>
      </w:r>
    </w:p>
    <w:p>
      <w:r>
        <w:t>https://suretest.vns/css-center/?hl=en</w:t>
      </w:r>
    </w:p>
    <w:p>
      <w:r>
        <w:t>https://suretest.vns/hrops/scaledservices/?hl=en</w:t>
      </w:r>
    </w:p>
    <w:p>
      <w:r>
        <w:t>https://suretest.vns/elastifile-support/?hl=en</w:t>
      </w:r>
    </w:p>
    <w:p>
      <w:r>
        <w:t>https://suretest.vns/CEWA/?hl=en</w:t>
      </w:r>
    </w:p>
    <w:p>
      <w:r>
        <w:t>https://suretest.vns/csscaledservices/?hl=en</w:t>
      </w:r>
    </w:p>
    <w:p>
      <w:r>
        <w:t>https://suretest.vns/adscreativestudio/?hl=en</w:t>
      </w:r>
    </w:p>
    <w:p>
      <w:r>
        <w:t>https://suretest.vns/OKRs/?hl=en</w:t>
      </w:r>
    </w:p>
    <w:p>
      <w:r>
        <w:t>https://suretest.vns/googleplay/android-developer/?hl=en</w:t>
      </w:r>
    </w:p>
    <w:p>
      <w:r>
        <w:t>https://suretest.vns/developergroups/?hl=en</w:t>
      </w:r>
    </w:p>
    <w:p>
      <w:r>
        <w:t>https://suretest.vns/webdesigner/?hl=en</w:t>
      </w:r>
    </w:p>
    <w:p>
      <w:r>
        <w:t>https://suretest.vns/cast-developer/?hl=en</w:t>
      </w:r>
    </w:p>
    <w:p>
      <w:r>
        <w:t>https://suretest.vns/recaptcha/?hl=en</w:t>
      </w:r>
    </w:p>
    <w:p>
      <w:r>
        <w:t>https://suretest.vns/paymentscenter/?hl=en</w:t>
      </w:r>
    </w:p>
    <w:p>
      <w:r>
        <w:t>https://suretest.vns/pay/processors/?hl=en</w:t>
      </w:r>
    </w:p>
    <w:p>
      <w:r>
        <w:t>https://www.google.com/accounts/recovery</w:t>
      </w:r>
    </w:p>
    <w:p>
      <w:r>
        <w:t>https://payments.google.com/manage/</w:t>
      </w:r>
    </w:p>
    <w:p>
      <w:r>
        <w:t>https://www.google.com/get/googletips</w:t>
      </w:r>
    </w:p>
    <w:p>
      <w:r>
        <w:t>https://suretest.vns//productexperts.withgoogle.com/</w:t>
      </w:r>
    </w:p>
    <w:p>
      <w:r>
        <w:t>http://www.google.com/appsstatus</w:t>
      </w:r>
    </w:p>
    <w:p>
      <w:r>
        <w:t>https://suretest.vns#all-products</w:t>
      </w:r>
    </w:p>
    <w:p>
      <w:r>
        <w:t>https://cloud.google.com/blog/products/workspace/helping-business-with-new-additions-to-google-workspace/</w:t>
      </w:r>
    </w:p>
    <w:p>
      <w:r>
        <w:t>https://safety.google/?utm_medium=contextualpromo&amp;utm_source=google&amp;utm_campaign=swg2021&amp;utm_content=utm%20for%20about.google%20productspage</w:t>
      </w:r>
    </w:p>
    <w:p>
      <w:r>
        <w:t>https://safety.google/products/?utm_medium=contextualpromo&amp;utm_source=google&amp;utm_campaign=swg2021&amp;utm_content=utm%20for%20about.google%20productspage/#search</w:t>
      </w:r>
    </w:p>
    <w:p>
      <w:r>
        <w:t>https://safety.google/products?utm_medium=contextualpromo&amp;utm_source=google&amp;utm_campaign=swg2021&amp;utm_content=utm%20for%20about.google%20productspage/#gmail</w:t>
      </w:r>
    </w:p>
    <w:p>
      <w:r>
        <w:t>https://safety.google/products/?utm_medium=contextualpromo&amp;utm_source=google&amp;utm_campaign=swg2021&amp;utm_content=utm%20for%20about.google%20productspage#chrome</w:t>
      </w:r>
    </w:p>
    <w:p>
      <w:r>
        <w:t>https://safety.google/products/?utm_medium=contextualpromo&amp;utm_source=google&amp;utm_campaign=swg2021&amp;utm_content=utm%20for%20about.google%20productspage</w:t>
      </w:r>
    </w:p>
    <w:p>
      <w:r>
        <w:t>https://edu.google.com/why-google/k-12-solutions/</w:t>
      </w:r>
    </w:p>
    <w:p>
      <w:r>
        <w:t>https://edu.google.com/products/workspace-for-education/</w:t>
      </w:r>
    </w:p>
    <w:p>
      <w:r>
        <w:t>https://edu.google.com/products/classroom/</w:t>
      </w:r>
    </w:p>
    <w:p>
      <w:r>
        <w:t>https://edu.google.com/products/chromebooks/</w:t>
      </w:r>
    </w:p>
    <w:p>
      <w:r>
        <w:t>https://edu.google.com/products/meet/</w:t>
      </w:r>
    </w:p>
    <w:p>
      <w:r>
        <w:t>https://www.android.com/intl/en_us/auto/</w:t>
      </w:r>
    </w:p>
    <w:p>
      <w:r>
        <w:t>https://www.android.com/tv/</w:t>
      </w:r>
    </w:p>
    <w:p>
      <w:r>
        <w:t>https://www.google.com/photos/about</w:t>
      </w:r>
    </w:p>
    <w:p>
      <w:r>
        <w:t>https://www.google.com/forms/about/?utm_source=gaboutpage&amp;utm_medium=formslink&amp;utm_campaign=gabout</w:t>
      </w:r>
    </w:p>
    <w:p>
      <w:r>
        <w:t>https://www.google.com/get/cardboard/</w:t>
      </w:r>
    </w:p>
    <w:p>
      <w:r>
        <w:t>https://www.google.com/chrome/browser/</w:t>
      </w:r>
    </w:p>
    <w:p>
      <w:r>
        <w:t>https://chrome.google.com/webstore/category/apps</w:t>
      </w:r>
    </w:p>
    <w:p>
      <w:r>
        <w:t>https://www.google.com/chromebook/</w:t>
      </w:r>
    </w:p>
    <w:p>
      <w:r>
        <w:t>https://store.google.com/product/chromecast</w:t>
      </w:r>
    </w:p>
    <w:p>
      <w:r>
        <w:t>https://play.google.com/store/apps/details?id=com.google.android.contacts#_ga=2.64729958.83130407.1517253748-1400634622.1515717381</w:t>
      </w:r>
    </w:p>
    <w:p>
      <w:r>
        <w:t>https://translate.google.com/about</w:t>
      </w:r>
    </w:p>
    <w:p>
      <w:r>
        <w:t>https://www.google.com/drive/</w:t>
      </w:r>
    </w:p>
    <w:p>
      <w:r>
        <w:t>https://www.google.com/covid19/exposurenotifications/</w:t>
      </w:r>
    </w:p>
    <w:p>
      <w:r>
        <w:t>https://play.google.com/store/apps/details?id=com.google.android.inputmethod.latin</w:t>
      </w:r>
    </w:p>
    <w:p>
      <w:r>
        <w:t>https://www.gmail.com/intl/en_us/mail/help/about.html</w:t>
      </w:r>
    </w:p>
    <w:p>
      <w:r>
        <w:t>https://www.google.com/alerts</w:t>
      </w:r>
    </w:p>
    <w:p>
      <w:r>
        <w:t>https://artsandculture.google.com/?utm_medium=referral&amp;utm_source=about.google</w:t>
      </w:r>
    </w:p>
    <w:p>
      <w:r>
        <w:t>https://www.google.com/cast/</w:t>
      </w:r>
    </w:p>
    <w:p>
      <w:r>
        <w:t>https://gsuite.google.com/products/chat/</w:t>
      </w:r>
    </w:p>
    <w:p>
      <w:r>
        <w:t>https://www.google.com/streetview/earn/</w:t>
      </w:r>
    </w:p>
    <w:p>
      <w:r>
        <w:t>https://www.google.com/cloudprint/learn/index.html</w:t>
      </w:r>
    </w:p>
    <w:p>
      <w:r>
        <w:t>https://www.google.co.in/edu/expeditions/</w:t>
      </w:r>
    </w:p>
    <w:p>
      <w:r>
        <w:t>https://www.google.com/express/</w:t>
      </w:r>
    </w:p>
    <w:p>
      <w:r>
        <w:t>https://fi.google.com/about/</w:t>
      </w:r>
    </w:p>
    <w:p>
      <w:r>
        <w:t>https://play.google.com/store/apps/details?id=com.google.android.apps.fitness&amp;hl=en</w:t>
      </w:r>
    </w:p>
    <w:p>
      <w:r>
        <w:t>https://www.google.com/fonts</w:t>
      </w:r>
    </w:p>
    <w:p>
      <w:r>
        <w:t>https://classroom.google.com/</w:t>
      </w:r>
    </w:p>
    <w:p>
      <w:r>
        <w:t>https://gsuite.google.com/products/meet/</w:t>
      </w:r>
    </w:p>
    <w:p>
      <w:r>
        <w:t>https://one.google.com</w:t>
      </w:r>
    </w:p>
    <w:p>
      <w:r>
        <w:t>https://pay.google.com/about/</w:t>
      </w:r>
    </w:p>
    <w:p>
      <w:r>
        <w:t>https://play.google.com/store?hl=en</w:t>
      </w:r>
    </w:p>
    <w:p>
      <w:r>
        <w:t>https://support.google.com/googleplay/answer/4512465</w:t>
      </w:r>
    </w:p>
    <w:p>
      <w:r>
        <w:t>https://play.google.com/store/apps/details?id=com.google.android.apps.books&amp;e=-EnableAppDetailsPageRedesign</w:t>
      </w:r>
    </w:p>
    <w:p>
      <w:r>
        <w:t>https://play.google.com/store/apps/details?id=com.google.android.play.games&amp;hl=en</w:t>
      </w:r>
    </w:p>
    <w:p>
      <w:r>
        <w:t>https://shopping.google.com/u/0/</w:t>
      </w:r>
    </w:p>
    <w:p>
      <w:r>
        <w:t>https://store.google.com/regionpicker/</w:t>
      </w:r>
    </w:p>
    <w:p>
      <w:r>
        <w:t>https://tv.google/</w:t>
      </w:r>
    </w:p>
    <w:p>
      <w:r>
        <w:t>https://store.google.com/product/google_wifi</w:t>
      </w:r>
    </w:p>
    <w:p>
      <w:r>
        <w:t>https://support.google.com/hangouts/answer/2944865</w:t>
      </w:r>
    </w:p>
    <w:p>
      <w:r>
        <w:t>https://www.android.com/intl/en_us/</w:t>
      </w:r>
    </w:p>
    <w:p>
      <w:r>
        <w:t>https://www.google.com/keep/</w:t>
      </w:r>
    </w:p>
    <w:p>
      <w:r>
        <w:t>https://www.google.com/calendar/about/</w:t>
      </w:r>
    </w:p>
    <w:p>
      <w:r>
        <w:t>https://www.google.com/maps/about/</w:t>
      </w:r>
    </w:p>
    <w:p>
      <w:r>
        <w:t>https://messages.google.com/</w:t>
      </w:r>
    </w:p>
    <w:p>
      <w:r>
        <w:t>https://news.google.com/</w:t>
      </w:r>
    </w:p>
    <w:p>
      <w:r>
        <w:t>https://store.google.com/category/connected_home</w:t>
      </w:r>
    </w:p>
    <w:p>
      <w:r>
        <w:t>https://groups.google.com</w:t>
      </w:r>
    </w:p>
    <w:p>
      <w:r>
        <w:t>https://store.google.com/category/phones</w:t>
      </w:r>
    </w:p>
    <w:p>
      <w:r>
        <w:t>https://podcasts.google.com/</w:t>
      </w:r>
    </w:p>
    <w:p>
      <w:r>
        <w:t>https://scholar.google.com/intl/en-US/scholar/about.html</w:t>
      </w:r>
    </w:p>
    <w:p>
      <w:r>
        <w:t>https://sites.google.com/new</w:t>
      </w:r>
    </w:p>
    <w:p>
      <w:r>
        <w:t>https://www.google.com/finance</w:t>
      </w:r>
    </w:p>
    <w:p>
      <w:r>
        <w:t>https://www.google.com/docs/about/?utm_source=gaboutpage&amp;utm_medium=docslink&amp;utm_campaign=gabout</w:t>
      </w:r>
    </w:p>
    <w:p>
      <w:r>
        <w:t>https://www.tiltbrush.com/</w:t>
      </w:r>
    </w:p>
    <w:p>
      <w:r>
        <w:t>https://www.google.com/search/about/</w:t>
      </w:r>
    </w:p>
    <w:p>
      <w:r>
        <w:t>https://www.google.com/sheets/about/?utm_source=gaboutpage&amp;utm_medium=sheetslink&amp;utm_campaign=gabout</w:t>
      </w:r>
    </w:p>
    <w:p>
      <w:r>
        <w:t>https://www.google.com/slides/about/?utm_source=gaboutpage&amp;utm_medium=slideslink&amp;utm_campaign=gabout</w:t>
      </w:r>
    </w:p>
    <w:p>
      <w:r>
        <w:t>https://www.google.com/travel/</w:t>
      </w:r>
    </w:p>
    <w:p>
      <w:r>
        <w:t>https://assistant.google.com/business/</w:t>
      </w:r>
    </w:p>
    <w:p>
      <w:r>
        <w:t>https://voice.google.com</w:t>
      </w:r>
    </w:p>
    <w:p>
      <w:r>
        <w:t>https://www.waze.com/</w:t>
      </w:r>
    </w:p>
    <w:p>
      <w:r>
        <w:t>https://www.youtube.com/yt/about/</w:t>
      </w:r>
    </w:p>
    <w:p>
      <w:r>
        <w:t>https://youtube-global.blogspot.com/2015/02/youtube-kids.html</w:t>
      </w:r>
    </w:p>
    <w:p>
      <w:r>
        <w:t>https://www.youtube.com/musicpremium</w:t>
      </w:r>
    </w:p>
    <w:p>
      <w:r>
        <w:t>https://tv.youtube.com?utm_source=gaboutpage&amp;utm_medium=youtubetv&amp;utm_campaign=gabout</w:t>
      </w:r>
    </w:p>
    <w:p>
      <w:r>
        <w:t>https://www.google.com/admob/?utm_source=internal&amp;utm_medium=et&amp;utm_term=goo.gl%2FPZaclC&amp;utm_content=midpage&amp;utm_campaign=googlehome%26producticon</w:t>
      </w:r>
    </w:p>
    <w:p>
      <w:r>
        <w:t>https://www.google.com/adsense/start/?utm_source=internal&amp;utm_medium=et&amp;utm_campaign=app_switcher_ev_mr&amp;utm_content=learn_more</w:t>
      </w:r>
    </w:p>
    <w:p>
      <w:r>
        <w:t>https://www.google.com/analytics/?utm_medium=referral-internal&amp;utm_source=google-products&amp;utm_campaign=product-cross-promo&amp;utm_content=analytics-card</w:t>
      </w:r>
    </w:p>
    <w:p>
      <w:r>
        <w:t>https://enterprise.google.com/android/</w:t>
      </w:r>
    </w:p>
    <w:p>
      <w:r>
        <w:t>https://www.blogger.com/features</w:t>
      </w:r>
    </w:p>
    <w:p>
      <w:r>
        <w:t>https://businessmessages.google</w:t>
      </w:r>
    </w:p>
    <w:p>
      <w:r>
        <w:t>https://www.google.com/retail/shopping-campaigns/</w:t>
      </w:r>
    </w:p>
    <w:p>
      <w:r>
        <w:t>https://enterprise.google.com/chrome/</w:t>
      </w:r>
    </w:p>
    <w:p>
      <w:r>
        <w:t>https://www.google.com/analytics/data-studio/?utm_medium=referral-internal&amp;utm_source=google-products&amp;utm_campaign=product-cross-promo&amp;utm_content=data-studio-icon</w:t>
      </w:r>
    </w:p>
    <w:p>
      <w:r>
        <w:t>https://admanager.google.com/home/</w:t>
      </w:r>
    </w:p>
    <w:p>
      <w:r>
        <w:t>https://ads.google.com/home/</w:t>
      </w:r>
    </w:p>
    <w:p>
      <w:r>
        <w:t>https://cloud.google.com/</w:t>
      </w:r>
    </w:p>
    <w:p>
      <w:r>
        <w:t>https://domains.google.com/about/</w:t>
      </w:r>
    </w:p>
    <w:p>
      <w:r>
        <w:t>https://www.google.com/retail/solutions/manufacturer-center/</w:t>
      </w:r>
    </w:p>
    <w:p>
      <w:r>
        <w:t>https://enterprise.google.com/maps/products/mapsapi.html</w:t>
      </w:r>
    </w:p>
    <w:p>
      <w:r>
        <w:t>https://marketingplatform.google.com/</w:t>
      </w:r>
    </w:p>
    <w:p>
      <w:r>
        <w:t>https://www.google.com/retail/merchant-center/</w:t>
      </w:r>
    </w:p>
    <w:p>
      <w:r>
        <w:t>https://www.google.com/webdesigner/</w:t>
      </w:r>
    </w:p>
    <w:p>
      <w:r>
        <w:t>https://workspace.google.com/</w:t>
      </w:r>
    </w:p>
    <w:p>
      <w:r>
        <w:t>https://www.google.com/trends/</w:t>
      </w:r>
    </w:p>
    <w:p>
      <w:r>
        <w:t>https://www.google.com/analytics/optimize/?utm_medium=referral-internal&amp;utm_source=google-products&amp;utm_campaign=product-cross-promo&amp;utm_content=optimize-icon</w:t>
      </w:r>
    </w:p>
    <w:p>
      <w:r>
        <w:t>https://www.google.com/retail/local-inventory-ads/</w:t>
      </w:r>
    </w:p>
    <w:p>
      <w:r>
        <w:t>https://www.google.com/webmasters/tools/home?hl=en</w:t>
      </w:r>
    </w:p>
    <w:p>
      <w:r>
        <w:t>https://www.google.com/analytics/surveys/?utm_medium=referral-internal&amp;utm_source=google-products&amp;utm_campaign=product-cross-promo&amp;utm_content=surveys-icon</w:t>
      </w:r>
    </w:p>
    <w:p>
      <w:r>
        <w:t>https://enterprise.google.com/search/</w:t>
      </w:r>
    </w:p>
    <w:p>
      <w:r>
        <w:t>https://www.google.com/business/?gmbsrc=ww-ww-et-gs-z-gmb-s-z-h~pro-z-u&amp;ppsrc=GMBB0&amp;utm_campaign=ww-ww-et-gs-z-gmb-s-z-h~pro-z-u&amp;utm_source=gmb&amp;utm_medium=et</w:t>
      </w:r>
    </w:p>
    <w:p>
      <w:r>
        <w:t>https://podcastsmanager.google.com/</w:t>
      </w:r>
    </w:p>
    <w:p>
      <w:r>
        <w:t>https://www.google.com/tagmanager/</w:t>
      </w:r>
    </w:p>
    <w:p>
      <w:r>
        <w:t>https://learndigital.withgoogle.com/digitalgarage?utm_source=Engagement&amp;utm_medium=ep&amp;utm_term=ep&amp;utm_content=Other_EP_PP&amp;utm_campaign=Q2_2017_EP_ProductPage</w:t>
      </w:r>
    </w:p>
    <w:p>
      <w:r>
        <w:t>https://biz.waze.com/</w:t>
      </w:r>
    </w:p>
    <w:p>
      <w:r>
        <w:t>https://developers.google.com/business-communications/business-messages/guides</w:t>
      </w:r>
    </w:p>
    <w:p>
      <w:r>
        <w:t>https://developers.google.com/products/?hl=en</w:t>
      </w:r>
    </w:p>
    <w:p>
      <w:r>
        <w:t>https://accounts.google.com/signin/usernamerecovery?continue=https%3A%2F%2Fpolicies.google.com%2Fprivacy%3Fgl%3DVN%26hl%3Dvi&amp;hl=vi</w:t>
      </w:r>
    </w:p>
    <w:p>
      <w:r>
        <w:t>https://accounts.google.com/AccountChooser?continue=https%3A%2F%2Fpolicies.google.com%2Fprivacy%3Fgl%3DVN%26hl%3Dvi&amp;followup=https%3A%2F%2Fpolicies.google.com%2Fprivacy%3Fgl%3DVN%26hl%3Dvi&amp;hl=vi</w:t>
      </w:r>
    </w:p>
    <w:p>
      <w:r>
        <w:t>https://accounts.google.com/SignUp?continue=https%3A%2F%2Fpolicies.google.com%2Fprivacy%3Fgl%3DVN%26hl%3Dvi&amp;hl=vi</w:t>
      </w:r>
    </w:p>
    <w:p>
      <w:r>
        <w:t>https://www.google.com.vn/imghp?hl=vi&amp;tab=wi</w:t>
      </w:r>
    </w:p>
    <w:p>
      <w:r>
        <w:t>https://www.youtube.com/?gl=VN&amp;tab=w1</w:t>
      </w:r>
    </w:p>
    <w:p>
      <w:r>
        <w:t>https://news.google.com/?tab=wn</w:t>
      </w:r>
    </w:p>
    <w:p>
      <w:r>
        <w:t>https://mail.google.com/mail/?tab=wm</w:t>
      </w:r>
    </w:p>
    <w:p>
      <w:r>
        <w:t>https://drive.google.com/?tab=wo</w:t>
      </w:r>
    </w:p>
    <w:p>
      <w:r>
        <w:t>https://calendar.google.com/calendar?tab=wc</w:t>
      </w:r>
    </w:p>
    <w:p>
      <w:r>
        <w:t>https://translate.google.com.vn/?hl=vi&amp;tab=wT</w:t>
      </w:r>
    </w:p>
    <w:p>
      <w:r>
        <w:t>https://www.google.com.vn/intl/vi/about/products?tab=wh</w:t>
      </w:r>
    </w:p>
    <w:p>
      <w:r>
        <w:t>http://www.google.com.vn/history/optout?hl=vi</w:t>
      </w:r>
    </w:p>
    <w:p>
      <w:r>
        <w:t>https://suretest.vns/preferences?hl=vi</w:t>
      </w:r>
    </w:p>
    <w:p>
      <w:r>
        <w:t>https://accounts.google.com/ServiceLogin?hl=vi&amp;passive=true&amp;continue=https://www.google.com/%3Fhl%3Dvi&amp;ec=GAZAAQ</w:t>
      </w:r>
    </w:p>
    <w:p>
      <w:r>
        <w:t>https://suretest.vns/advanced_search?hl=vi&amp;authuser=0</w:t>
      </w:r>
    </w:p>
    <w:p>
      <w:r>
        <w:t>https://www.google.com/setprefs?sig=0_dWkgirAwwN82cjLt2ZFdOrGBXDc%3D&amp;hl=en&amp;source=homepage&amp;sa=X&amp;ved=0ahUKEwizuKXr_872AhWWzIsBHWGzDDEQ2ZgBCAU</w:t>
      </w:r>
    </w:p>
    <w:p>
      <w:r>
        <w:t>https://www.google.com/setprefs?sig=0_dWkgirAwwN82cjLt2ZFdOrGBXDc%3D&amp;hl=fr&amp;source=homepage&amp;sa=X&amp;ved=0ahUKEwizuKXr_872AhWWzIsBHWGzDDEQ2ZgBCAY</w:t>
      </w:r>
    </w:p>
    <w:p>
      <w:r>
        <w:t>https://www.google.com/setprefs?sig=0_dWkgirAwwN82cjLt2ZFdOrGBXDc%3D&amp;hl=zh-TW&amp;source=homepage&amp;sa=X&amp;ved=0ahUKEwizuKXr_872AhWWzIsBHWGzDDEQ2ZgBCAc</w:t>
      </w:r>
    </w:p>
    <w:p>
      <w:r>
        <w:t>https://suretest.vns/services/</w:t>
      </w:r>
    </w:p>
    <w:p>
      <w:r>
        <w:t>https://suretest.vns/intl/vi/about.html</w:t>
      </w:r>
    </w:p>
    <w:p>
      <w:r>
        <w:t>https://www.google.com/setprefdomain?prefdom=VN&amp;prev=https://www.google.com.vn/&amp;sig=K_BMfPyq8gU35luvpiVKWEos7sUkg%3D</w:t>
      </w:r>
    </w:p>
    <w:p>
      <w:r>
        <w:t>https://suretest.vns/intl/vi/account/about/</w:t>
      </w:r>
    </w:p>
    <w:p>
      <w:r>
        <w:t>https://suretest.vns/intl/vi/account/about/privacy-tools/</w:t>
      </w:r>
    </w:p>
    <w:p>
      <w:r>
        <w:t>https://suretest.vns/?tab=kk</w:t>
      </w:r>
    </w:p>
    <w:p>
      <w:r>
        <w:t>https://www.google.com.vn/intl/vi/about/products?tab=kh</w:t>
      </w:r>
    </w:p>
    <w:p>
      <w:r>
        <w:t>https://accounts.google.com/ServiceLogin?service=accountsettings&amp;passive=1209600&amp;osid=1&amp;continue=https://myaccount.google.com/intro/privacycheckup?utm_source%3Dpp%26utm_medium%3DPromo-in-product%26utm_campaign%3Dpp_intro%26hl%3Dvi&amp;followup=https://myaccount.google.com/intro/privacycheckup?utm_source%3Dpp%26utm_medium%3DPromo-in-product%26utm_campaign%3Dpp_intro%26hl%3Dvi&amp;hl=vi&amp;ec=GAZAwAE</w:t>
      </w:r>
    </w:p>
    <w:p>
      <w:r>
        <w:t>https://accounts.google.com/ServiceLogin?continue=https://myaccount.google.com/privacycheckup/1?utm_source%3Dpp%26utm_medium%3DPromo-in-product%26utm_campaign%3Dpp_intro&amp;hl=vi</w:t>
      </w:r>
    </w:p>
    <w:p>
      <w:r>
        <w:t>https://accounts.google.com/SignUp?continue=https://myaccount.google.com/privacycheckup/1?utm_source%3Dpp%26utm_medium%3DPromo-in-product%26utm_campaign%3Dpp_intro&amp;hl=vi</w:t>
      </w:r>
    </w:p>
    <w:p>
      <w:r>
        <w:t>https://www.google.com/history/optoutredirect?hl=vi</w:t>
      </w:r>
    </w:p>
    <w:p>
      <w:r>
        <w:t>https://www.youtube.com/feed/history?hl=vi</w:t>
      </w:r>
    </w:p>
    <w:p>
      <w:r>
        <w:t>https://www.youtube.com/feed/history/search_history?hl=vi</w:t>
      </w:r>
    </w:p>
    <w:p>
      <w:r>
        <w:t>https://www.google.com/settings/ads</w:t>
      </w:r>
    </w:p>
    <w:p>
      <w:r>
        <w:t>https://suretest.vns//tools.google.com/dlpage/gaoptout?hl=vi</w:t>
      </w:r>
    </w:p>
    <w:p>
      <w:r>
        <w:t>https://suretest.vns//support.google.com/chrome/answer/95647?hl=vi</w:t>
      </w:r>
    </w:p>
    <w:p>
      <w:r>
        <w:t>https://policies.google.com/privacy?hl=vi</w:t>
      </w:r>
    </w:p>
    <w:p>
      <w:r>
        <w:t>https://policies.google.com/terms?hl=vi</w:t>
      </w:r>
    </w:p>
    <w:p>
      <w:r>
        <w:t>https://myaccount.google.com/support?hl=vi</w:t>
      </w:r>
    </w:p>
    <w:p>
      <w:r>
        <w:t>https://www.google.com/account/about?hl=vi</w:t>
      </w:r>
    </w:p>
    <w:p>
      <w:r>
        <w:t>https://suretest.vns/policies</w:t>
      </w:r>
    </w:p>
    <w:p>
      <w:r>
        <w:t>https://accounts.google.com/ServiceLogin?hl=vi&amp;passive=true&amp;continue=http://support.google.com/policies/answer/9581826%3Fp%3Dprivpol_privts%26hl%3Dvi%26visit_id%3D637831809200434316-2929314500%26rd%3D1&amp;ec=GAZAdQ</w:t>
      </w:r>
    </w:p>
    <w:p>
      <w:r>
        <w:t>https://suretest.vns/policies/?hl=vi</w:t>
      </w:r>
    </w:p>
    <w:p>
      <w:r>
        <w:t>https://suretest.vns//www.google.com/policies</w:t>
      </w:r>
    </w:p>
    <w:p>
      <w:r>
        <w:t>https://suretest.vns/policies/answer/9581826#account-recovery</w:t>
      </w:r>
    </w:p>
    <w:p>
      <w:r>
        <w:t>https://suretest.vns/policies/answer/9581826#report-content</w:t>
      </w:r>
    </w:p>
    <w:p>
      <w:r>
        <w:t>https://suretest.vns/policies/answer/9581826#help-with-google-product</w:t>
      </w:r>
    </w:p>
    <w:p>
      <w:r>
        <w:t>https://support.google.com/accounts/answer/7682439</w:t>
      </w:r>
    </w:p>
    <w:p>
      <w:r>
        <w:t>http://g.co/recover</w:t>
      </w:r>
    </w:p>
    <w:p>
      <w:r>
        <w:t>https://suretest.vns/a/answer/1047213</w:t>
      </w:r>
    </w:p>
    <w:p>
      <w:r>
        <w:t>https://support.google.com/accounts/answer/6294825</w:t>
      </w:r>
    </w:p>
    <w:p>
      <w:r>
        <w:t>https://suretest.vns/mail/answer/10313</w:t>
      </w:r>
    </w:p>
    <w:p>
      <w:r>
        <w:t>https://suretest.vns//www.youtube.com/watch?v=8G36Uoq5Uyo</w:t>
      </w:r>
    </w:p>
    <w:p>
      <w:r>
        <w:t>https://support.google.com/legal/troubleshooter/1114905</w:t>
      </w:r>
    </w:p>
    <w:p>
      <w:r>
        <w:t>https://suretest.vns/youtube/answer/7671399</w:t>
      </w:r>
    </w:p>
    <w:p>
      <w:r>
        <w:t>https://suretest.vns/accounts/answer/3024190</w:t>
      </w:r>
    </w:p>
    <w:p>
      <w:r>
        <w:t>https://takeout.google.com</w:t>
      </w:r>
    </w:p>
    <w:p>
      <w:r>
        <w:t>https://suretest.vns/accounts/answer/465</w:t>
      </w:r>
    </w:p>
    <w:p>
      <w:r>
        <w:t>https://myaccount.google.com</w:t>
      </w:r>
    </w:p>
    <w:p>
      <w:r>
        <w:t>https://myaccount.google.com/dashboard</w:t>
      </w:r>
    </w:p>
    <w:p>
      <w:r>
        <w:t>https://myaccount.google.com/personal-info</w:t>
      </w:r>
    </w:p>
    <w:p>
      <w:r>
        <w:t>https://myaccount.google.com/data-and-personalization</w:t>
      </w:r>
    </w:p>
    <w:p>
      <w:r>
        <w:t>https://support.google.com/accounts/answer/27442</w:t>
      </w:r>
    </w:p>
    <w:p>
      <w:r>
        <w:t>https://www.google.com/history/optout</w:t>
      </w:r>
    </w:p>
    <w:p>
      <w:r>
        <w:t>https://www.youtube.com/feed/history/search_history</w:t>
      </w:r>
    </w:p>
    <w:p>
      <w:r>
        <w:t>https://www.youtube.com/feed/history</w:t>
      </w:r>
    </w:p>
    <w:p>
      <w:r>
        <w:t>https://adssettings.google.com/</w:t>
      </w:r>
    </w:p>
    <w:p>
      <w:r>
        <w:t>https://suretest.vns/accounts/answer/3118687#delete</w:t>
      </w:r>
    </w:p>
    <w:p>
      <w:r>
        <w:t>https://suretest.vns/accounts/answer/465#auto-delete</w:t>
      </w:r>
    </w:p>
    <w:p>
      <w:r>
        <w:t>https://suretest.vns/accounts/answer/7660719</w:t>
      </w:r>
    </w:p>
    <w:p>
      <w:r>
        <w:t>https://suretest.vns/mail/answer/61177</w:t>
      </w:r>
    </w:p>
    <w:p>
      <w:r>
        <w:t>https://suretest.vns/accounts/answer/81987</w:t>
      </w:r>
    </w:p>
    <w:p>
      <w:r>
        <w:t>https://suretest.vns/accounts/answer/32046</w:t>
      </w:r>
    </w:p>
    <w:p>
      <w:r>
        <w:t>https://support.google.com/accounts/answer/6236295</w:t>
      </w:r>
    </w:p>
    <w:p>
      <w:r>
        <w:t>https://policies.google.com/technologies/retention</w:t>
      </w:r>
    </w:p>
    <w:p>
      <w:r>
        <w:t>https://myaccount.google.com/privacycheckup</w:t>
      </w:r>
    </w:p>
    <w:p>
      <w:r>
        <w:t>https://myaccount.google.com/activitycontrols</w:t>
      </w:r>
    </w:p>
    <w:p>
      <w:r>
        <w:t>https://policies.google.com/privacy#footnote-partner</w:t>
      </w:r>
    </w:p>
    <w:p>
      <w:r>
        <w:t>https://aboutme.google.com/</w:t>
      </w:r>
    </w:p>
    <w:p>
      <w:r>
        <w:t>https://myaccount.google.com/permissions</w:t>
      </w:r>
    </w:p>
    <w:p>
      <w:r>
        <w:t>https://suretest.vns/accounts/answer/46526</w:t>
      </w:r>
    </w:p>
    <w:p>
      <w:r>
        <w:t>https://safety.google/principles/</w:t>
      </w:r>
    </w:p>
    <w:p>
      <w:r>
        <w:t>https://www.google.com/about/datacenters/inside/locations/</w:t>
      </w:r>
    </w:p>
    <w:p>
      <w:r>
        <w:t>https://gsuite.google.com/terms/dpa_terms.html</w:t>
      </w:r>
    </w:p>
    <w:p>
      <w:r>
        <w:t>https://cloud.google.com/terms/data-processing-terms</w:t>
      </w:r>
    </w:p>
    <w:p>
      <w:r>
        <w:t>https://gsuite.google.com/terms/mcc_terms.html</w:t>
      </w:r>
    </w:p>
    <w:p>
      <w:r>
        <w:t>https://cloud.google.com/terms/eu-model-contract-clause</w:t>
      </w:r>
    </w:p>
    <w:p>
      <w:r>
        <w:t>https://support.google.com/a/answer/2888485</w:t>
      </w:r>
    </w:p>
    <w:p>
      <w:r>
        <w:t>https://support.google.com/cloud/answer/6329727</w:t>
      </w:r>
    </w:p>
    <w:p>
      <w:r>
        <w:t>https://cloud.google.com/terms/cloud-privacy-notice</w:t>
      </w:r>
    </w:p>
    <w:p>
      <w:r>
        <w:t>https://support.google.com/googlecloud/answer/6056694</w:t>
      </w:r>
    </w:p>
    <w:p>
      <w:r>
        <w:t>https://privacy.google.com/intl/en/</w:t>
      </w:r>
    </w:p>
    <w:p>
      <w:r>
        <w:t>https://privacy.google.com/businesses/</w:t>
      </w:r>
    </w:p>
    <w:p>
      <w:r>
        <w:t>https://suretest.vns/analytics/answer/9019185</w:t>
      </w:r>
    </w:p>
    <w:p>
      <w:r>
        <w:t>https://suretest.vns/analytics/answer/3379636</w:t>
      </w:r>
    </w:p>
    <w:p>
      <w:r>
        <w:t>https://privacy.google.com/businesses/processorterms/</w:t>
      </w:r>
    </w:p>
    <w:p>
      <w:r>
        <w:t>https://suretest.vns/a/answer/2888485</w:t>
      </w:r>
    </w:p>
    <w:p>
      <w:r>
        <w:t>https://suretest.vns/tagmanager/answer/7207086</w:t>
      </w:r>
    </w:p>
    <w:p>
      <w:r>
        <w:t>https://firebase.google.com/terms/data-processing-terms</w:t>
      </w:r>
    </w:p>
    <w:p>
      <w:r>
        <w:t>https://privacy.google.com/businesses/controllerterms/</w:t>
      </w:r>
    </w:p>
    <w:p>
      <w:r>
        <w:t>https://privacy.google.com/businesses/compliance</w:t>
      </w:r>
    </w:p>
    <w:p>
      <w:r>
        <w:t>https://support.google.com/faqs/answer/2952493</w:t>
      </w:r>
    </w:p>
    <w:p>
      <w:r>
        <w:t>https://support.google.com/accounts/answer/7539929</w:t>
      </w:r>
    </w:p>
    <w:p>
      <w:r>
        <w:t>https://suretest.vns/android</w:t>
      </w:r>
    </w:p>
    <w:p>
      <w:r>
        <w:t>https://accounts.google.com/ServiceLogin?hl=vi&amp;passive=true&amp;continue=http://support.google.com/android/answer/9021432%3Fhl%3Dvi&amp;ec=GAZAdQ</w:t>
      </w:r>
    </w:p>
    <w:p>
      <w:r>
        <w:t>https://suretest.vns/android/?hl=vi</w:t>
      </w:r>
    </w:p>
    <w:p>
      <w:r>
        <w:t>https://suretest.vns/android/community?hl=vi</w:t>
      </w:r>
    </w:p>
    <w:p>
      <w:r>
        <w:t>http://www.android.com/</w:t>
      </w:r>
    </w:p>
    <w:p>
      <w:r>
        <w:t>https://suretest.vns/android/announcements/9929436</w:t>
      </w:r>
    </w:p>
    <w:p>
      <w:r>
        <w:t>https://www.android.com/play/</w:t>
      </w:r>
    </w:p>
    <w:p>
      <w:r>
        <w:t>https://takeout.google.com/settings/takeout/</w:t>
      </w:r>
    </w:p>
    <w:p>
      <w:r>
        <w:t>https://developer.android.com/reference/android/provider/Settings.Secure#ANDROID_ID</w:t>
      </w:r>
    </w:p>
    <w:p>
      <w:r>
        <w:t>https://developer.android.com/reference/android/os/Build#fingerprint</w:t>
      </w:r>
    </w:p>
    <w:p>
      <w:r>
        <w:t>https://takeout.google.com/</w:t>
      </w:r>
    </w:p>
    <w:p>
      <w:r>
        <w:t>https://suretest.vns/android/topic/7651515?hl=vi&amp;ref_topic=7651296</w:t>
      </w:r>
    </w:p>
    <w:p>
      <w:r>
        <w:t>https://suretest.vns/android/answer/7664951?hl=vi&amp;ref_topic=7651521</w:t>
      </w:r>
    </w:p>
    <w:p>
      <w:r>
        <w:t>https://suretest.vns/android/answer/3118621?hl=vi&amp;ref_topic=7651521</w:t>
      </w:r>
    </w:p>
    <w:p>
      <w:r>
        <w:t>https://suretest.vns/android/answer/6078260?hl=vi&amp;ref_topic=7651521</w:t>
      </w:r>
    </w:p>
    <w:p>
      <w:r>
        <w:t>https://suretest.vns/android/answer/11201475?hl=vi&amp;ref_topic=7651521</w:t>
      </w:r>
    </w:p>
    <w:p>
      <w:r>
        <w:t>https://accounts.google.com/ServiceLogin?hl=vi&amp;passive=true&amp;continue=http://support.google.com/accounts/answer/6078260%3Fhl%3Dvi&amp;ec=GAZAdQ</w:t>
      </w:r>
    </w:p>
    <w:p>
      <w:r>
        <w:t>https://suretest.vns/accounts/answer/6078260</w:t>
      </w:r>
    </w:p>
    <w:p>
      <w:r>
        <w:t>https://suretest.vns/websearch/answer/54068</w:t>
      </w:r>
    </w:p>
    <w:p>
      <w:r>
        <w:t>https://suretest.vns/android/answer/7680439</w:t>
      </w:r>
    </w:p>
    <w:p>
      <w:r>
        <w:t>http://www.google.com/policies/privacy/</w:t>
      </w:r>
    </w:p>
    <w:p>
      <w:r>
        <w:t>https://suretest.vns/accounts/answer/7660719?hl=vi&amp;ref_topic=7188674</w:t>
      </w:r>
    </w:p>
    <w:p>
      <w:r>
        <w:t>https://suretest.vns/accounts/answer/6139018?hl=vi&amp;ref_topic=7188674</w:t>
      </w:r>
    </w:p>
    <w:p>
      <w:r>
        <w:t>https://suretest.vns/accounts/answer/7028918?hl=vi&amp;ref_topic=7188674</w:t>
      </w:r>
    </w:p>
    <w:p>
      <w:r>
        <w:t>https://suretest.vns/accounts/answer/465?hl=vi&amp;ref_topic=7188674</w:t>
      </w:r>
    </w:p>
    <w:p>
      <w:r>
        <w:t>https://suretest.vns/accounts/answer/6030020?hl=vi&amp;ref_topic=7188674</w:t>
      </w:r>
    </w:p>
    <w:p>
      <w:r>
        <w:t>https://suretest.vns/accounts/answer/6304920?hl=vi&amp;ref_topic=7188674</w:t>
      </w:r>
    </w:p>
    <w:p>
      <w:r>
        <w:t>https://suretest.vns/accounts/answer/54068?hl=vi&amp;ref_topic=7188674</w:t>
      </w:r>
    </w:p>
    <w:p>
      <w:r>
        <w:t>https://suretest.vns/accounts/answer/3118621?hl=vi&amp;ref_topic=7188674</w:t>
      </w:r>
    </w:p>
    <w:p>
      <w:r>
        <w:t>https://suretest.vns/accounts/answer/2662856?hl=vi&amp;ref_topic=7188674</w:t>
      </w:r>
    </w:p>
    <w:p>
      <w:r>
        <w:t>https://accounts.google.com/ServiceLogin?hl=vi&amp;passive=true&amp;continue=http://support.google.com/accounts/answer/3467281%3Fp%3Dprivpol_location%26hl%3Dvi%26visit_id%3D637831812597067814-154488555%26rd%3D1&amp;ec=GAZAdQ</w:t>
      </w:r>
    </w:p>
    <w:p>
      <w:r>
        <w:t>https://suretest.vns/accounts/answer/3467281</w:t>
      </w:r>
    </w:p>
    <w:p>
      <w:r>
        <w:t>https://suretest.vns/android/answer/3467281#location_accuracy</w:t>
      </w:r>
    </w:p>
    <w:p>
      <w:r>
        <w:t>https://suretest.vns/android/answer/3467281#turn-location-on-off</w:t>
      </w:r>
    </w:p>
    <w:p>
      <w:r>
        <w:t>https://suretest.vns/android/answer/9319337</w:t>
      </w:r>
    </w:p>
    <w:p>
      <w:r>
        <w:t>https://suretest.vns/android/answer/2841106</w:t>
      </w:r>
    </w:p>
    <w:p>
      <w:r>
        <w:t>https://suretest.vns/accounts/answer/3118687</w:t>
      </w:r>
    </w:p>
    <w:p>
      <w:r>
        <w:t>https://suretest.vns/maps/answer/7326816</w:t>
      </w:r>
    </w:p>
    <w:p>
      <w:r>
        <w:t>https://suretest.vns/websearch/answer/179386</w:t>
      </w:r>
    </w:p>
    <w:p>
      <w:r>
        <w:t>https://suretest.vns/android/answer/3467281#scanning</w:t>
      </w:r>
    </w:p>
    <w:p>
      <w:r>
        <w:t>https://suretest.vns/android/answer/6179507</w:t>
      </w:r>
    </w:p>
    <w:p>
      <w:r>
        <w:t>https://suretest.vns/accounts/answer/6160491</w:t>
      </w:r>
    </w:p>
    <w:p>
      <w:r>
        <w:t>https://suretest.vns/android/answer/3467281#emergencylocationservices</w:t>
      </w:r>
    </w:p>
    <w:p>
      <w:r>
        <w:t>https://suretest.vns/android/answer/9319337#Get_earthquake_alerts_Android</w:t>
      </w:r>
    </w:p>
    <w:p>
      <w:r>
        <w:t>https://suretest.vns/accounts/answer/3118687?hl=vi&amp;ref_topic=7189122</w:t>
      </w:r>
    </w:p>
    <w:p>
      <w:r>
        <w:t>https://suretest.vns/accounts/answer/4388034?hl=vi&amp;ref_topic=7189122</w:t>
      </w:r>
    </w:p>
    <w:p>
      <w:r>
        <w:t>https://suretest.vns/accounts/answer/6179507?hl=vi&amp;ref_topic=7189122</w:t>
      </w:r>
    </w:p>
    <w:p>
      <w:r>
        <w:t>https://suretest.vns/accounts/answer/9363497?hl=vi&amp;ref_topic=7189122</w:t>
      </w:r>
    </w:p>
    <w:p>
      <w:r>
        <w:t>https://accounts.google.com/ServiceLogin?hl=vi&amp;passive=true&amp;continue=http://support.google.com/accounts/answer/3118687%3Fp%3Dprivpol_lochistory%26hl%3Dvi%26visit_id%3D637831812604251315-4122469269%26rd%3D1&amp;ec=GAZAdQ</w:t>
      </w:r>
    </w:p>
    <w:p>
      <w:r>
        <w:t>https://suretest.vns/maps/answer/6258979</w:t>
      </w:r>
    </w:p>
    <w:p>
      <w:r>
        <w:t>https://myaccount.google.com/activitycontrols/location</w:t>
      </w:r>
    </w:p>
    <w:p>
      <w:r>
        <w:t>https://suretest.vns#delete</w:t>
      </w:r>
    </w:p>
    <w:p>
      <w:r>
        <w:t>https://www.google.com/maps/timeline</w:t>
      </w:r>
    </w:p>
    <w:p>
      <w:r>
        <w:t>http://www.google.com/maps/timeline</w:t>
      </w:r>
    </w:p>
    <w:p>
      <w:r>
        <w:t>https://suretest.vns/android/answer/3467281</w:t>
      </w:r>
    </w:p>
    <w:p>
      <w:r>
        <w:t>https://suretest.vns/maps/answer/2839911</w:t>
      </w:r>
    </w:p>
    <w:p>
      <w:r>
        <w:t>https://suretest.vns/accounts/?hl=vi#topic=3382296</w:t>
      </w:r>
    </w:p>
    <w:p>
      <w:r>
        <w:t>https://myaccount.google.com/?hl=vi&amp;authuser=0</w:t>
      </w:r>
    </w:p>
    <w:p>
      <w:r>
        <w:t>https://accounts.google.com/ServiceLogin?passive=1209600&amp;osid=1&amp;continue=https://myaccount.google.com/intro/security-checkup?utm_source%3Dpp%26hl%3Dvi&amp;followup=https://myaccount.google.com/intro/security-checkup?utm_source%3Dpp%26hl%3Dvi&amp;hl=vi&amp;ec=GAZAwAE</w:t>
      </w:r>
    </w:p>
    <w:p>
      <w:r>
        <w:t>https://myaccount.google.com/security/signin?continue=https%3A%2F%2Fmyaccount.google.com%2Fsecurity-checkup%3Futm_source%3Dpp%26hl%3Dvi</w:t>
      </w:r>
    </w:p>
    <w:p>
      <w:r>
        <w:t>https://policies.google.com/?hl=vi</w:t>
      </w:r>
    </w:p>
    <w:p>
      <w:r>
        <w:t>https://accounts.google.com/ServiceLogin?passive=1209600&amp;continue=https://adssettings.google.com/anonymous?hl%3Dvi%26ref%3Dprivacy-policy%26sig%3DACi0TCgVfFiNBpIkO9T-4UkUo5YnMl_OLdhrB_UPHKx91JmNVeim8_A8XspHhXN4HwQjjWUS2n6-q5oqVW1ZeHDJ6LbJf3t50w&amp;followup=https://adssettings.google.com/anonymous?hl%3Dvi%26ref%3Dprivacy-policy%26sig%3DACi0TCgVfFiNBpIkO9T-4UkUo5YnMl_OLdhrB_UPHKx91JmNVeim8_A8XspHhXN4HwQjjWUS2n6-q5oqVW1ZeHDJ6LbJf3t50w&amp;hl=vi&amp;ec=GAZAmQM</w:t>
      </w:r>
    </w:p>
    <w:p>
      <w:r>
        <w:t>https://myaccount.google.com?hl=vi</w:t>
      </w:r>
    </w:p>
    <w:p>
      <w:r>
        <w:t>https://myactivity.google.com?hl=vi</w:t>
      </w:r>
    </w:p>
    <w:p>
      <w:r>
        <w:t>https://myaccount.google.com/activitycontrols?hl=vi</w:t>
      </w:r>
    </w:p>
    <w:p>
      <w:r>
        <w:t>https://safety.google/privacy/ads-and-data/?hl=vi</w:t>
      </w:r>
    </w:p>
    <w:p>
      <w:r>
        <w:t>https://www.google.com/intl/vi/policies/</w:t>
      </w:r>
    </w:p>
    <w:p>
      <w:r>
        <w:t>https://adssettings.google.com/authenticated?hl=vi&amp;ref=privacy-policy</w:t>
      </w:r>
    </w:p>
    <w:p>
      <w:r>
        <w:t>https://support.google.com/accounts?p=adssettings_industry&amp;hl=vi</w:t>
      </w:r>
    </w:p>
    <w:p>
      <w:r>
        <w:t>https://support.google.com/ads/bin/answer/7395996?hl=vi</w:t>
      </w:r>
    </w:p>
    <w:p>
      <w:r>
        <w:t>https://optout.aboutads.info/</w:t>
      </w:r>
    </w:p>
    <w:p>
      <w:r>
        <w:t>https://accounts.google.com/ServiceLogin?service=accountsettings&amp;passive=1209600&amp;osid=1&amp;continue=https://myaccount.google.com/intro/privacycheckup?utm_source%3Dpp%26utm_medium%3DPromo-in-product%26utm_campaign%3Dpp_body%26hl%3Dvi&amp;followup=https://myaccount.google.com/intro/privacycheckup?utm_source%3Dpp%26utm_medium%3DPromo-in-product%26utm_campaign%3Dpp_body%26hl%3Dvi&amp;hl=vi&amp;ec=GAZAwAE</w:t>
      </w:r>
    </w:p>
    <w:p>
      <w:r>
        <w:t>https://accounts.google.com/ServiceLogin?continue=https://myaccount.google.com/privacycheckup/1?utm_source%3Dpp%26utm_medium%3DPromo-in-product%26utm_campaign%3Dpp_body&amp;hl=vi</w:t>
      </w:r>
    </w:p>
    <w:p>
      <w:r>
        <w:t>https://accounts.google.com/SignUp?continue=https://myaccount.google.com/privacycheckup/1?utm_source%3Dpp%26utm_medium%3DPromo-in-product%26utm_campaign%3Dpp_body&amp;hl=vi</w:t>
      </w:r>
    </w:p>
    <w:p>
      <w:r>
        <w:t>https://suretest.vns/websearch</w:t>
      </w:r>
    </w:p>
    <w:p>
      <w:r>
        <w:t>https://accounts.google.com/ServiceLogin?hl=vi&amp;passive=true&amp;continue=http://support.google.com/websearch/answer/54068%3Fhl%3Dvi&amp;ec=GAZAdQ</w:t>
      </w:r>
    </w:p>
    <w:p>
      <w:r>
        <w:t>https://suretest.vns/websearch/?hl=vi</w:t>
      </w:r>
    </w:p>
    <w:p>
      <w:r>
        <w:t>https://suretest.vns/websearch/community?hl=vi</w:t>
      </w:r>
    </w:p>
    <w:p>
      <w:r>
        <w:t>https://suretest.vns/websearch/announcements/9587893</w:t>
      </w:r>
    </w:p>
    <w:p>
      <w:r>
        <w:t>https://support.google.com/a/answer/6304876</w:t>
      </w:r>
    </w:p>
    <w:p>
      <w:r>
        <w:t>https://suretest.vns/accounts/answer/465#delete-manually</w:t>
      </w:r>
    </w:p>
    <w:p>
      <w:r>
        <w:t>https://support.google.com/accounts/answer/7028918#require-extra-step</w:t>
      </w:r>
    </w:p>
    <w:p>
      <w:r>
        <w:t>https://suretest.vns/chrome/answer/165139</w:t>
      </w:r>
    </w:p>
    <w:p>
      <w:r>
        <w:t>https://suretest.vns/accounts/answer/6030020</w:t>
      </w:r>
    </w:p>
    <w:p>
      <w:r>
        <w:t>https://privacy.google.com/</w:t>
      </w:r>
    </w:p>
    <w:p>
      <w:r>
        <w:t>https://www.google.com/policies/faq/</w:t>
      </w:r>
    </w:p>
    <w:p>
      <w:r>
        <w:t>https://suretest.vns/websearch/answer/4540094</w:t>
      </w:r>
    </w:p>
    <w:p>
      <w:r>
        <w:t>https://myaccount.google.com/activitycontrols/search</w:t>
      </w:r>
    </w:p>
    <w:p>
      <w:r>
        <w:t>https://suretest.vns/chrome/answer/95589</w:t>
      </w:r>
    </w:p>
    <w:p>
      <w:r>
        <w:t>https://suretest.vns/toolbar/answer/9271</w:t>
      </w:r>
    </w:p>
    <w:p>
      <w:r>
        <w:t>https://support.apple.com/safari</w:t>
      </w:r>
    </w:p>
    <w:p>
      <w:r>
        <w:t>http://support.microsoft.com/product/internet-explorer/internet-explorer-11</w:t>
      </w:r>
    </w:p>
    <w:p>
      <w:r>
        <w:t>https://support.mozilla.org/</w:t>
      </w:r>
    </w:p>
    <w:p>
      <w:r>
        <w:t>https://support.google.com/websearch/answer/54068?hl=vi&amp;co=GENIE.Platform%3DDesktop</w:t>
      </w:r>
    </w:p>
    <w:p>
      <w:r>
        <w:t>https://support.google.com/websearch/answer/54068?hl=vi&amp;co=GENIE.Platform%3DAndroid</w:t>
      </w:r>
    </w:p>
    <w:p>
      <w:r>
        <w:t>https://support.google.com/websearch/answer/54068?hl=vi&amp;co=GENIE.Platform%3DiOS</w:t>
      </w:r>
    </w:p>
    <w:p>
      <w:r>
        <w:t>https://suretest.vns/websearch/answer/179386?hl=vi&amp;ref_topic=1638123</w:t>
      </w:r>
    </w:p>
    <w:p>
      <w:r>
        <w:t>https://productforums.google.com/forum/?hl=vi#!forum/hotro-vi</w:t>
      </w:r>
    </w:p>
    <w:p>
      <w:r>
        <w:t>https://accounts.google.com/signin/usernamerecovery?continue=https%3A%2F%2Fmyaccount.google.com%2Factivitycontrols%3Futm_source%3Dpp%26hl%3Dvi&amp;service=accountsettings&amp;hl=vi&amp;osid=1</w:t>
      </w:r>
    </w:p>
    <w:p>
      <w:r>
        <w:t>https://accounts.google.com/AccountChooser?continue=https%3A%2F%2Fmyaccount.google.com%2Factivitycontrols%3Futm_source%3Dpp%26hl%3Dvi&amp;followup=https%3A%2F%2Fmyaccount.google.com%2Factivitycontrols%3Futm_source%3Dpp%26hl%3Dvi&amp;hl=vi&amp;osid=1&amp;service=accountsettings</w:t>
      </w:r>
    </w:p>
    <w:p>
      <w:r>
        <w:t>https://accounts.google.com/SignUp?service=accountsettings&amp;continue=https%3A%2F%2Fmyaccount.google.com%2Factivitycontrols%3Futm_source%3Dpp%26hl%3Dvi&amp;hl=vi</w:t>
      </w:r>
    </w:p>
    <w:p>
      <w:r>
        <w:t>https://accounts.google.com/ServiceLogin?service=accountsettings&amp;passive=1209600&amp;osid=1&amp;continue=https://myaccount.google.com/intro/profile?utm_source%3Dpp%26hl%3Dvi&amp;followup=https://myaccount.google.com/intro/profile?utm_source%3Dpp%26hl%3Dvi&amp;hl=vi&amp;ec=GAZAwAE</w:t>
      </w:r>
    </w:p>
    <w:p>
      <w:r>
        <w:t>https://accounts.google.com/ServiceLogin?service=accountsettings&amp;hl=vi&amp;continue=https://myaccount.google.com/intro/profile?utm_source%3Dpp%26hl%3Dvi</w:t>
      </w:r>
    </w:p>
    <w:p>
      <w:r>
        <w:t>https://accounts.google.com/signin/usernamerecovery?continue=https%3A%2F%2Fmyaccount.google.com%2Fshared-endorsements%3Futm_source%3Dpp%26hl%3Dvi&amp;service=accountsettings&amp;hl=vi&amp;osid=1</w:t>
      </w:r>
    </w:p>
    <w:p>
      <w:r>
        <w:t>https://accounts.google.com/AccountChooser?continue=https%3A%2F%2Fmyaccount.google.com%2Fshared-endorsements%3Futm_source%3Dpp%26hl%3Dvi&amp;followup=https%3A%2F%2Fmyaccount.google.com%2Fshared-endorsements%3Futm_source%3Dpp%26hl%3Dvi&amp;hl=vi&amp;osid=1&amp;service=accountsettings</w:t>
      </w:r>
    </w:p>
    <w:p>
      <w:r>
        <w:t>https://accounts.google.com/SignUp?service=accountsettings&amp;continue=https%3A%2F%2Fmyaccount.google.com%2Fshared-endorsements%3Futm_source%3Dpp%26hl%3Dvi&amp;hl=vi</w:t>
      </w:r>
    </w:p>
    <w:p>
      <w:r>
        <w:t>https://www.google.com.vn/intl/en/about/products</w:t>
      </w:r>
    </w:p>
    <w:p>
      <w:r>
        <w:t>https://accounts.google.com/ServiceLogin?passive=1209600&amp;osid=1&amp;continue=https://myactivity.google.com/?continue%3Dhttps://myactivity.google.com/myactivity?utm_source%253Dpp%2526hl%253Dvi&amp;followup=https://myactivity.google.com/?continue%3Dhttps://myactivity.google.com/myactivity?utm_source%253Dpp%2526hl%253Dvi&amp;ec=GAZA3wM</w:t>
      </w:r>
    </w:p>
    <w:p>
      <w:r>
        <w:t>https://support.google.com/accounts?p=my_activity&amp;hl=en_US</w:t>
      </w:r>
    </w:p>
    <w:p>
      <w:r>
        <w:t>https://accounts.google.com/ServiceLogin?hl=en-US&amp;continue=https://myactivity.google.com/?continue%3Dhttps://myactivity.google.com/myactivity?utm_source%253Dpp%2526hl%253Dvi</w:t>
      </w:r>
    </w:p>
    <w:p>
      <w:r>
        <w:t>https://myaccount.google.com/privacypolicy?hl=en-US</w:t>
      </w:r>
    </w:p>
    <w:p>
      <w:r>
        <w:t>https://myaccount.google.com/termsofservice?hl=en-US</w:t>
      </w:r>
    </w:p>
    <w:p>
      <w:r>
        <w:t>https://accounts.google.com/ServiceLogin?service=accountsettings&amp;passive=1209600&amp;osid=1&amp;continue=https://myaccount.google.com/intro/dashboard?utm_source%3Dpp%26hl%3Dvi&amp;followup=https://myaccount.google.com/intro/dashboard?utm_source%3Dpp%26hl%3Dvi&amp;hl=vi&amp;ec=GAZAwAE</w:t>
      </w:r>
    </w:p>
    <w:p>
      <w:r>
        <w:t>https://accounts.google.com/ServiceLogin?service=accountsettings&amp;hl=vi&amp;continue=https://myaccount.google.com/intro/dashboard?utm_source%3Dpp%26hl%3Dvi</w:t>
      </w:r>
    </w:p>
    <w:p>
      <w:r>
        <w:t>https://accounts.google.com/ServiceLogin?service=accountsettings&amp;passive=1209600&amp;osid=1&amp;continue=https://myaccount.google.com/intro/personal-info?utm_source%3Dpp%26hl%3Dvi&amp;followup=https://myaccount.google.com/intro/personal-info?utm_source%3Dpp%26hl%3Dvi&amp;hl=vi&amp;ec=GAZAwAE</w:t>
      </w:r>
    </w:p>
    <w:p>
      <w:r>
        <w:t>https://suretest.vnsintro</w:t>
      </w:r>
    </w:p>
    <w:p>
      <w:r>
        <w:t>https://suretest.vnsintro/personal-info</w:t>
      </w:r>
    </w:p>
    <w:p>
      <w:r>
        <w:t>https://suretest.vnsintro/data-and-privacy</w:t>
      </w:r>
    </w:p>
    <w:p>
      <w:r>
        <w:t>https://suretest.vnssecurity</w:t>
      </w:r>
    </w:p>
    <w:p>
      <w:r>
        <w:t>https://suretest.vnsintro/people-and-sharing</w:t>
      </w:r>
    </w:p>
    <w:p>
      <w:r>
        <w:t>https://suretest.vnsintro/payments-and-subscriptions</w:t>
      </w:r>
    </w:p>
    <w:p>
      <w:r>
        <w:t>https://www.google.com/account/about/?hl=vi&amp;utm_source=google-account&amp;utm_medium=web</w:t>
      </w:r>
    </w:p>
    <w:p>
      <w:r>
        <w:t>https://accounts.google.com/ServiceLogin?service=accountsettings&amp;hl=vi&amp;continue=https://myaccount.google.com/intro/personal-info?utm_source%3Dpp%26hl%3Dvi</w:t>
      </w:r>
    </w:p>
    <w:p>
      <w:r>
        <w:t>https://accounts.google.com/ServiceLogin?passive=1209600&amp;continue=https://www.google.com/history/optout?utm_source%3Dpp%26hl%3Dvi%26nzb%3D1&amp;followup=https://www.google.com/history/optout?utm_source%3Dpp%26hl%3Dvi%26nzb%3D1&amp;hl=vi&amp;ec=GAZAjQI</w:t>
      </w:r>
    </w:p>
    <w:p>
      <w:r>
        <w:t>https://accounts.google.com/login?hl=vi</w:t>
      </w:r>
    </w:p>
    <w:p>
      <w:r>
        <w:t>https://accounts.google.com/signin/usernamerecovery?continue=https%3A%2F%2Ftakeout.google.com%2F%3Futm_source%3Dpp%26hl%3Dvi&amp;hl=vi&amp;osid=1</w:t>
      </w:r>
    </w:p>
    <w:p>
      <w:r>
        <w:t>https://accounts.google.com/AccountChooser?continue=https%3A%2F%2Ftakeout.google.com%2F%3Futm_source%3Dpp%26hl%3Dvi&amp;followup=https%3A%2F%2Ftakeout.google.com%2F%3Futm_source%3Dpp%26hl%3Dvi&amp;hl=vi&amp;osid=1</w:t>
      </w:r>
    </w:p>
    <w:p>
      <w:r>
        <w:t>https://accounts.google.com/SignUp?continue=https%3A%2F%2Ftakeout.google.com%2F%3Futm_source%3Dpp%26hl%3Dvi&amp;hl=vi</w:t>
      </w:r>
    </w:p>
    <w:p>
      <w:r>
        <w:t>https://accounts.google.com/ServiceLogin?hl=vi&amp;passive=true&amp;continue=http://support.google.com/legal/troubleshooter/1114905%3Fp%3Dprivpol_remove%26hl%3Dvi%26visit_id%3D637831817774077154-2327516461%26rd%3D1&amp;ec=GAZAdQ</w:t>
      </w:r>
    </w:p>
    <w:p>
      <w:r>
        <w:t>https://suretest.vns/legal/?hl=vi</w:t>
      </w:r>
    </w:p>
    <w:p>
      <w:r>
        <w:t>https://support.google.com/legal</w:t>
      </w:r>
    </w:p>
    <w:p>
      <w:r>
        <w:t>http://www.google.com/intl/vi/policies/terms/</w:t>
      </w:r>
    </w:p>
    <w:p>
      <w:r>
        <w:t>https://play.google.com/about/comment-posting-policy.html</w:t>
      </w:r>
    </w:p>
    <w:p>
      <w:r>
        <w:t>https://accounts.google.com/ServiceLogin?passive=1209600&amp;osid=1&amp;continue=https://myactivity.google.com/?utm_source%3Dpp%26hl%3Dvi&amp;followup=https://myactivity.google.com/?utm_source%3Dpp%26hl%3Dvi&amp;hl=vi&amp;ec=GAZA3wM</w:t>
      </w:r>
    </w:p>
    <w:p>
      <w:r>
        <w:t>https://support.google.com/accounts?p=my_activity&amp;hl=vi</w:t>
      </w:r>
    </w:p>
    <w:p>
      <w:r>
        <w:t>https://accounts.google.com/ServiceLogin?hl=vi&amp;continue=https://myactivity.google.com/?utm_source%3Dpp%26hl%3Dvi</w:t>
      </w:r>
    </w:p>
    <w:p>
      <w:r>
        <w:t>https://myaccount.google.com/privacypolicy?hl=vi</w:t>
      </w:r>
    </w:p>
    <w:p>
      <w:r>
        <w:t>https://myaccount.google.com/termsofservice?hl=vi</w:t>
      </w:r>
    </w:p>
    <w:p>
      <w:r>
        <w:t>https://accounts.google.com/signin/usernamerecovery?continue=https%3A%2F%2Fmyaccount.google.com%2Fdeleteservices%3Futm_source%3Dpp%26hl%3Dvi&amp;service=accountsettings&amp;hl=vi&amp;osid=1&amp;rart=ANgoxcfKp9DzlFX5hB8m81GglZfEb-kShHiQgAKifi8TehSpqqcbrMm80_U4mUCh7lWl9mK_ziZAe9r0_lPr7KFyVMkzGedzEA</w:t>
      </w:r>
    </w:p>
    <w:p>
      <w:r>
        <w:t>https://accounts.google.com/AccountChooser?continue=https%3A%2F%2Fmyaccount.google.com%2Fdeleteservices%3Futm_source%3Dpp%26hl%3Dvi&amp;emr=1&amp;followup=https%3A%2F%2Fmyaccount.google.com%2Fdeleteservices%3Futm_source%3Dpp%26hl%3Dvi&amp;hl=vi&amp;osid=1&amp;rart=ANgoxcfKp9DzlFX5hB8m81GglZfEb-kShHiQgAKifi8TehSpqqcbrMm80_U4mUCh7lWl9mK_ziZAe9r0_lPr7KFyVMkzGedzEA&amp;service=accountsettings</w:t>
      </w:r>
    </w:p>
    <w:p>
      <w:r>
        <w:t>https://accounts.google.com/SignUp?service=accountsettings&amp;continue=https%3A%2F%2Fmyaccount.google.com%2Fdeleteservices%3Futm_source%3Dpp%26hl%3Dvi&amp;hl=vi</w:t>
      </w:r>
    </w:p>
    <w:p>
      <w:r>
        <w:t>https://accounts.google.com/signin/usernamerecovery?continue=https%3A%2F%2Fmyaccount.google.com%2Fdeleteaccount%3Futm_source%3Dpp%26hl%3Dvi&amp;service=accountsettings&amp;hl=vi&amp;osid=1&amp;rart=ANgoxccqjDmZmBV2WPXdRiJvT6_lRZOvhH1cedwPHse3oDF8XrAt9O3WhHGU9jwwRMen31p0DLZ1Jkkc4452qaKAAWEZm--9iw</w:t>
      </w:r>
    </w:p>
    <w:p>
      <w:r>
        <w:t>https://accounts.google.com/AccountChooser?continue=https%3A%2F%2Fmyaccount.google.com%2Fdeleteaccount%3Futm_source%3Dpp%26hl%3Dvi&amp;followup=https%3A%2F%2Fmyaccount.google.com%2Fdeleteaccount%3Futm_source%3Dpp%26hl%3Dvi&amp;hl=vi&amp;osid=1&amp;rart=ANgoxccqjDmZmBV2WPXdRiJvT6_lRZOvhH1cedwPHse3oDF8XrAt9O3WhHGU9jwwRMen31p0DLZ1Jkkc4452qaKAAWEZm--9iw&amp;service=accountsettings</w:t>
      </w:r>
    </w:p>
    <w:p>
      <w:r>
        <w:t>https://accounts.google.com/SignUp?service=accountsettings&amp;continue=https%3A%2F%2Fmyaccount.google.com%2Fdeleteaccount%3Futm_source%3Dpp%26hl%3Dvi&amp;hl=vi</w:t>
      </w:r>
    </w:p>
    <w:p>
      <w:r>
        <w:t>https://accounts.google.com/ServiceLogin?service=accountsettings&amp;passive=1209600&amp;osid=1&amp;continue=https://myaccount.google.com/intro/delete-services-or-account?utm_source%3Dpp%26hl%3Dvi&amp;followup=https://myaccount.google.com/intro/delete-services-or-account?utm_source%3Dpp%26hl%3Dvi&amp;hl=vi&amp;ec=GAZAwAE</w:t>
      </w:r>
    </w:p>
    <w:p>
      <w:r>
        <w:t>https://accounts.google.com/ServiceLogin?service=accountsettings&amp;hl=vi&amp;continue=https://myaccount.google.com/intro/delete-services-or-account?utm_source%3Dpp%26hl%3Dvi</w:t>
      </w:r>
    </w:p>
    <w:p>
      <w:r>
        <w:t>https://accounts.google.com/signin/usernamerecovery?continue=https%3A%2F%2Fmyaccount.google.com%2Finactive%3Futm_source%3Dpp%26hl%3Dvi&amp;service=accountsettings&amp;hl=vi&amp;osid=1</w:t>
      </w:r>
    </w:p>
    <w:p>
      <w:r>
        <w:t>https://accounts.google.com/AccountChooser?continue=https%3A%2F%2Fmyaccount.google.com%2Finactive%3Futm_source%3Dpp%26hl%3Dvi&amp;followup=https%3A%2F%2Fmyaccount.google.com%2Finactive%3Futm_source%3Dpp%26hl%3Dvi&amp;hl=vi&amp;osid=1&amp;service=accountsettings</w:t>
      </w:r>
    </w:p>
    <w:p>
      <w:r>
        <w:t>https://accounts.google.com/SignUp?service=accountsettings&amp;continue=https%3A%2F%2Fmyaccount.google.com%2Finactive%3Futm_source%3Dpp%26hl%3Dvi&amp;hl=vi</w:t>
      </w:r>
    </w:p>
    <w:p>
      <w:r>
        <w:t>https://accounts.google.com/ServiceLogin?hl=vi&amp;passive=true&amp;continue=http://support.google.com/android/answer/3467281%3Fp%3Dprivpol_locserp%26hl%3Dvi%26visit_id%3D637831818233493706-4038002835%26rd%3D1&amp;ec=GAZAdQ</w:t>
      </w:r>
    </w:p>
    <w:p>
      <w:r>
        <w:t>https://suretest.vns/android/topic/7651524?hl=vi&amp;ref_topic=7311597</w:t>
      </w:r>
    </w:p>
    <w:p>
      <w:r>
        <w:t>https://suretest.vns/android/topic/7340598?hl=vi&amp;ref_topic=7651524</w:t>
      </w:r>
    </w:p>
    <w:p>
      <w:r>
        <w:t>https://suretest.vns/android/answer/6179507?hl=vi&amp;ref_topic=7340598</w:t>
      </w:r>
    </w:p>
    <w:p>
      <w:r>
        <w:t>https://suretest.vns/android/answer/3118687?hl=vi&amp;ref_topic=7340598</w:t>
      </w:r>
    </w:p>
    <w:p>
      <w:r>
        <w:t>https://accounts.google.com/ServiceLogin?hl=vi&amp;passive=true&amp;continue=http://support.google.com/accounts/answer/3403513%3Fp%3Dprivpol_endorse%26hl%3Dvi%26visit_id%3D637831818239987279-1476754428%26rd%3D1&amp;ec=GAZAdQ</w:t>
      </w:r>
    </w:p>
    <w:p>
      <w:r>
        <w:t>https://support.google.com/accounts/answer/3403513?p=privpol_endorse&amp;hl=vi&amp;visit_id=637831818239987279-1476754428&amp;rd=1&amp;co=GENIE.Platform%3DDesktop</w:t>
      </w:r>
    </w:p>
    <w:p>
      <w:r>
        <w:t>https://support.google.com/accounts/answer/3403513?p=privpol_endorse&amp;hl=vi&amp;visit_id=637831818239987279-1476754428&amp;rd=1&amp;co=GENIE.Platform%3DAndroid</w:t>
      </w:r>
    </w:p>
    <w:p>
      <w:r>
        <w:t>https://support.google.com/accounts/answer/3403513?p=privpol_endorse&amp;hl=vi&amp;visit_id=637831818239987279-1476754428&amp;rd=1&amp;co=GENIE.Platform%3DiOS</w:t>
      </w:r>
    </w:p>
    <w:p>
      <w:r>
        <w:t>https://suretest.vns/googlenest</w:t>
      </w:r>
    </w:p>
    <w:p>
      <w:r>
        <w:t>https://accounts.google.com/ServiceLogin?hl=vi&amp;passive=true&amp;continue=http://support.google.com/googlenest/answer/7072285%3Fp%3Dprivpol_homedata%26hl%3Dvi%26visit_id%3D637831818246697009-1548283628%26rd%3D1&amp;ec=GAZAdQ</w:t>
      </w:r>
    </w:p>
    <w:p>
      <w:r>
        <w:t>https://suretest.vns/googlenest/?hl=vi</w:t>
      </w:r>
    </w:p>
    <w:p>
      <w:r>
        <w:t>https://suretest.vns/googlenest/topic/7029097?hl=en&amp;ref_topic=9371069,7029808,</w:t>
      </w:r>
    </w:p>
    <w:p>
      <w:r>
        <w:t>https://suretest.vns/googlenest/topic/9361189?hl=en&amp;ref_topic=9371069,7029808,</w:t>
      </w:r>
    </w:p>
    <w:p>
      <w:r>
        <w:t>https://suretest.vns/googlenest/topic/9300014?hl=en&amp;ref_topic=9371069,7029808,</w:t>
      </w:r>
    </w:p>
    <w:p>
      <w:r>
        <w:t>https://suretest.vns/googlenest/topic/11161513?hl=en&amp;ref_topic=9371069,7029808,</w:t>
      </w:r>
    </w:p>
    <w:p>
      <w:r>
        <w:t>https://suretest.vns/googlenest/topic/9346307?hl=en&amp;ref_topic=9371069,7029808,</w:t>
      </w:r>
    </w:p>
    <w:p>
      <w:r>
        <w:t>https://suretest.vns/googlenest/topic/9573426?hl=en&amp;ref_topic=9371069,7029808,</w:t>
      </w:r>
    </w:p>
    <w:p>
      <w:r>
        <w:t>https://suretest.vns/googlenest/topic/11112626?hl=en&amp;ref_topic=9371069,7029808,</w:t>
      </w:r>
    </w:p>
    <w:p>
      <w:r>
        <w:t>https://suretest.vns/googlenest/topic/7173611?hl=en&amp;ref_topic=9371069,7029808,</w:t>
      </w:r>
    </w:p>
    <w:p>
      <w:r>
        <w:t>https://suretest.vns/googlenest/community?hl=en</w:t>
      </w:r>
    </w:p>
    <w:p>
      <w:r>
        <w:t>https://support.google.com/googlenest?p=homepage_redirect</w:t>
      </w:r>
    </w:p>
    <w:p>
      <w:r>
        <w:t>https://suretest.vns/googlenest/topic/7029677?hl=en&amp;ref_topic=7029097,9371069,7029808,</w:t>
      </w:r>
    </w:p>
    <w:p>
      <w:r>
        <w:t>https://suretest.vns/googlenest/topic/7195017?hl=en&amp;ref_topic=7029097,9371069,7029808,</w:t>
      </w:r>
    </w:p>
    <w:p>
      <w:r>
        <w:t>https://suretest.vns/googlenest/topic/7125624?hl=en&amp;ref_topic=7029097,9371069,7029808,</w:t>
      </w:r>
    </w:p>
    <w:p>
      <w:r>
        <w:t>https://suretest.vns/googlenest/topic/7562677?hl=en&amp;ref_topic=7029097,9371069,7029808,</w:t>
      </w:r>
    </w:p>
    <w:p>
      <w:r>
        <w:t>https://suretest.vns/googlenest/topic/7072959?hl=en&amp;ref_topic=7029097,9371069,7029808,</w:t>
      </w:r>
    </w:p>
    <w:p>
      <w:r>
        <w:t>https://suretest.vns/googlenest/topic/9361772?hl=en&amp;ref_topic=9361189,9371069,7029808,</w:t>
      </w:r>
    </w:p>
    <w:p>
      <w:r>
        <w:t>https://suretest.vns/googlenest/topic/9361773?hl=en&amp;ref_topic=9361189,9371069,7029808,</w:t>
      </w:r>
    </w:p>
    <w:p>
      <w:r>
        <w:t>https://suretest.vns/googlenest/topic/9361969?hl=en&amp;ref_topic=9361189,9371069,7029808,</w:t>
      </w:r>
    </w:p>
    <w:p>
      <w:r>
        <w:t>https://suretest.vns/googlenest/topic/9361783?hl=en&amp;ref_topic=9361189,9371069,7029808,</w:t>
      </w:r>
    </w:p>
    <w:p>
      <w:r>
        <w:t>https://suretest.vns/googlenest/topic/9361975?hl=en&amp;ref_topic=9361189,9371069,7029808,</w:t>
      </w:r>
    </w:p>
    <w:p>
      <w:r>
        <w:t>https://suretest.vns/googlenest/topic/9360528?hl=en&amp;ref_topic=9300014,9371069,7029808,</w:t>
      </w:r>
    </w:p>
    <w:p>
      <w:r>
        <w:t>https://suretest.vns/googlenest/topic/9299924?hl=en&amp;ref_topic=9300014,9371069,7029808,</w:t>
      </w:r>
    </w:p>
    <w:p>
      <w:r>
        <w:t>https://suretest.vns/googlenest/topic/9299925?hl=en&amp;ref_topic=9300014,9371069,7029808,</w:t>
      </w:r>
    </w:p>
    <w:p>
      <w:r>
        <w:t>https://suretest.vns/googlenest/topic/9299926?hl=en&amp;ref_topic=9300014,9371069,7029808,</w:t>
      </w:r>
    </w:p>
    <w:p>
      <w:r>
        <w:t>https://suretest.vns/googlenest/topic/9300123?hl=en&amp;ref_topic=9300014,9371069,7029808,</w:t>
      </w:r>
    </w:p>
    <w:p>
      <w:r>
        <w:t>https://suretest.vns/googlenest/topic/9369404?hl=en&amp;ref_topic=11161513,9371069,7029808,</w:t>
      </w:r>
    </w:p>
    <w:p>
      <w:r>
        <w:t>https://suretest.vns/googlenest/topic/9361853?hl=en&amp;ref_topic=11161513,9371069,7029808,</w:t>
      </w:r>
    </w:p>
    <w:p>
      <w:r>
        <w:t>https://suretest.vns/googlenest/topic/9361754?hl=en&amp;ref_topic=9346307,9371069,7029808,</w:t>
      </w:r>
    </w:p>
    <w:p>
      <w:r>
        <w:t>https://suretest.vns/googlenest/topic/9346842?hl=en&amp;ref_topic=9346307,9371069,7029808,</w:t>
      </w:r>
    </w:p>
    <w:p>
      <w:r>
        <w:t>https://suretest.vns/googlenest/topic/9346681?hl=en&amp;ref_topic=9346307,9371069,7029808,</w:t>
      </w:r>
    </w:p>
    <w:p>
      <w:r>
        <w:t>https://suretest.vns/googlenest/topic/9346938?hl=en&amp;ref_topic=9346307,9371069,7029808,</w:t>
      </w:r>
    </w:p>
    <w:p>
      <w:r>
        <w:t>https://suretest.vns/googlenest/topic/9361956?hl=en&amp;ref_topic=9346307,9371069,7029808,</w:t>
      </w:r>
    </w:p>
    <w:p>
      <w:r>
        <w:t>https://suretest.vns/googlenest/topic/9361762?hl=en&amp;ref_topic=9346307,9371069,7029808,</w:t>
      </w:r>
    </w:p>
    <w:p>
      <w:r>
        <w:t>https://suretest.vns/googlenest/topic/9831836?hl=en&amp;ref_topic=9573426,9371069,7029808,</w:t>
      </w:r>
    </w:p>
    <w:p>
      <w:r>
        <w:t>https://suretest.vns/googlenest/topic/6243113?hl=en&amp;ref_topic=9573426,9371069,7029808,</w:t>
      </w:r>
    </w:p>
    <w:p>
      <w:r>
        <w:t>https://suretest.vns/googlenest/topic/6243120?hl=en&amp;ref_topic=9573426,9371069,7029808,</w:t>
      </w:r>
    </w:p>
    <w:p>
      <w:r>
        <w:t>https://suretest.vns/googlenest/topic/6243127?hl=en&amp;ref_topic=9573426,9371069,7029808,</w:t>
      </w:r>
    </w:p>
    <w:p>
      <w:r>
        <w:t>https://suretest.vns/googlenest/topic/7681483?hl=en&amp;ref_topic=9573426,9371069,7029808,</w:t>
      </w:r>
    </w:p>
    <w:p>
      <w:r>
        <w:t>https://suretest.vns/googlenest/topic/9840700?hl=en&amp;ref_topic=9573426,9371069,7029808,</w:t>
      </w:r>
    </w:p>
    <w:p>
      <w:r>
        <w:t>https://suretest.vns/googlenest/topic/11113333?hl=en&amp;ref_topic=11112626,9371069,7029808,</w:t>
      </w:r>
    </w:p>
    <w:p>
      <w:r>
        <w:t>https://suretest.vns/googlenest/topic/11112728?hl=en&amp;ref_topic=11112626,9371069,7029808,</w:t>
      </w:r>
    </w:p>
    <w:p>
      <w:r>
        <w:t>https://suretest.vns/googlenest/topic/11451913?hl=en&amp;ref_topic=11112626,9371069,7029808,</w:t>
      </w:r>
    </w:p>
    <w:p>
      <w:r>
        <w:t>https://suretest.vns/googlenest/topic/11145593?hl=en&amp;ref_topic=11112626,9371069,7029808,</w:t>
      </w:r>
    </w:p>
    <w:p>
      <w:r>
        <w:t>https://suretest.vns/googlenest/topic/9362582?hl=en&amp;ref_topic=11112626,9371069,7029808,</w:t>
      </w:r>
    </w:p>
    <w:p>
      <w:r>
        <w:t>https://suretest.vns/googlenest/topic/11513728?hl=en&amp;ref_topic=11112626,9371069,7029808,</w:t>
      </w:r>
    </w:p>
    <w:p>
      <w:r>
        <w:t>https://suretest.vns/googlenest/topic/7173611?hl=en</w:t>
      </w:r>
    </w:p>
    <w:p>
      <w:r>
        <w:t>https://suretest.vns/googlenest/answer/7072285</w:t>
      </w:r>
    </w:p>
    <w:p>
      <w:r>
        <w:t>https://suretest.vns/googlehome?hl=en#topic=7029677</w:t>
      </w:r>
    </w:p>
    <w:p>
      <w:r>
        <w:t>https://suretest.vns/googlehome?hl=en-gb</w:t>
      </w:r>
    </w:p>
    <w:p>
      <w:r>
        <w:t>https://suretest.vns/googlehome?hl=en-ca</w:t>
      </w:r>
    </w:p>
    <w:p>
      <w:r>
        <w:t>https://suretest.vns/googlehome?hl=en-AU</w:t>
      </w:r>
    </w:p>
    <w:p>
      <w:r>
        <w:t>https://suretest.vns/chrome/answer/173424</w:t>
      </w:r>
    </w:p>
    <w:p>
      <w:r>
        <w:t>https://support.google.com/googlehome/?p=connected-devices</w:t>
      </w:r>
    </w:p>
    <w:p>
      <w:r>
        <w:t>https://support.google.com/googlenest/answer/9327662</w:t>
      </w:r>
    </w:p>
    <w:p>
      <w:r>
        <w:t>https://support.google.com/googlenest/answer/9415830?hl=en&amp;ref_topic=7173611</w:t>
      </w:r>
    </w:p>
    <w:p>
      <w:r>
        <w:t>https://safety.google/nest</w:t>
      </w:r>
    </w:p>
    <w:p>
      <w:r>
        <w:t>https://youtu.be/oqmcvxzbRJs</w:t>
      </w:r>
    </w:p>
    <w:p>
      <w:r>
        <w:t>https://support.google.com/assistant/answer/7126196</w:t>
      </w:r>
    </w:p>
    <w:p>
      <w:r>
        <w:t>https://support.google.com/accounts/answer/465#delete-manually</w:t>
      </w:r>
    </w:p>
    <w:p>
      <w:r>
        <w:t>https://support.google.com/accounts/answer/465#auto-delete</w:t>
      </w:r>
    </w:p>
    <w:p>
      <w:r>
        <w:t>https://support.google.com/websearch/answer/54068</w:t>
      </w:r>
    </w:p>
    <w:p>
      <w:r>
        <w:t>http://myactivity.google.com/</w:t>
      </w:r>
    </w:p>
    <w:p>
      <w:r>
        <w:t>https://policies.google.com/privacy/embedded</w:t>
      </w:r>
    </w:p>
    <w:p>
      <w:r>
        <w:t>https://myactivity.google.com/item?restrict=assistant</w:t>
      </w:r>
    </w:p>
    <w:p>
      <w:r>
        <w:t>https://www.youtube.com/watch?v=ZaqZcDOoi-8&amp;feature=emb_logo</w:t>
      </w:r>
    </w:p>
    <w:p>
      <w:r>
        <w:t>https://www.google.com/about/datacenters/</w:t>
      </w:r>
    </w:p>
    <w:p>
      <w:r>
        <w:t>https://myactivity.google.com/</w:t>
      </w:r>
    </w:p>
    <w:p>
      <w:r>
        <w:t>https://assistant.google.com/privacy</w:t>
      </w:r>
    </w:p>
    <w:p>
      <w:r>
        <w:t>https://support.google.com/googlenest/answer/9334359</w:t>
      </w:r>
    </w:p>
    <w:p>
      <w:r>
        <w:t>https://support.google.com/googlenest/answer/9449279</w:t>
      </w:r>
    </w:p>
    <w:p>
      <w:r>
        <w:t>https://support.google.com/googlenest/answer/9320885</w:t>
      </w:r>
    </w:p>
    <w:p>
      <w:r>
        <w:t>https://myaccount.google.com/activitycontrols/audio</w:t>
      </w:r>
    </w:p>
    <w:p>
      <w:r>
        <w:t>https://myaccount.google.com/yourdata/assistant</w:t>
      </w:r>
    </w:p>
    <w:p>
      <w:r>
        <w:t>http://activity.google.com/product/assistant</w:t>
      </w:r>
    </w:p>
    <w:p>
      <w:r>
        <w:t>http://myaccount.google.com</w:t>
      </w:r>
    </w:p>
    <w:p>
      <w:r>
        <w:t>https://support.google.com/googlenest/answer/9691327</w:t>
      </w:r>
    </w:p>
    <w:p>
      <w:r>
        <w:t>https://safety.google/assistant/</w:t>
      </w:r>
    </w:p>
    <w:p>
      <w:r>
        <w:t>https://support.google.com/accounts/answer/2662856</w:t>
      </w:r>
    </w:p>
    <w:p>
      <w:r>
        <w:t>https://support.google.com/googlenest/answer/7684543</w:t>
      </w:r>
    </w:p>
    <w:p>
      <w:r>
        <w:t>https://support.google.com/assistant/answer/9071681</w:t>
      </w:r>
    </w:p>
    <w:p>
      <w:r>
        <w:t>https://support.google.com/googlehome/answer/7177221</w:t>
      </w:r>
    </w:p>
    <w:p>
      <w:r>
        <w:t>https://account.google.com</w:t>
      </w:r>
    </w:p>
    <w:p>
      <w:r>
        <w:t>https://support.google.com/accounts/answer/32046</w:t>
      </w:r>
    </w:p>
    <w:p>
      <w:r>
        <w:t>https://support.google.com/googlenest/answer/7030379</w:t>
      </w:r>
    </w:p>
    <w:p>
      <w:r>
        <w:t>https://support.google.com/googlenest/topic/7029100</w:t>
      </w:r>
    </w:p>
    <w:p>
      <w:r>
        <w:t>https://support.google.com/googlenest/answer/7073476</w:t>
      </w:r>
    </w:p>
    <w:p>
      <w:r>
        <w:t>https://support.google.com/googlenest/topic/7029584</w:t>
      </w:r>
    </w:p>
    <w:p>
      <w:r>
        <w:t>https://support.google.com/assistant/answer/7510256</w:t>
      </w:r>
    </w:p>
    <w:p>
      <w:r>
        <w:t>https://suretest.vns/googlenest/thread/new?source=need_more_help&amp;help_center_link=[7072285,%22Data%20security%20and%20privacy%20on%20devices%20that%20work%20with%20Assistant%22]</w:t>
      </w:r>
    </w:p>
    <w:p>
      <w:r>
        <w:t>https://suretest.vns/googlenest/gethelp</w:t>
      </w:r>
    </w:p>
    <w:p>
      <w:r>
        <w:t>https://suretest.vns/googlenest/answer/9691327?hl=en&amp;ref_topic=7173611</w:t>
      </w:r>
    </w:p>
    <w:p>
      <w:r>
        <w:t>https://suretest.vns/googlenest/answer/9415830?hl=en&amp;ref_topic=7173611</w:t>
      </w:r>
    </w:p>
    <w:p>
      <w:r>
        <w:t>https://suretest.vns/googlenest/answer/9327662?hl=en&amp;ref_topic=7173611</w:t>
      </w:r>
    </w:p>
    <w:p>
      <w:r>
        <w:t>https://suretest.vns/googlenest/answer/9330256?hl=en&amp;ref_topic=7173611</w:t>
      </w:r>
    </w:p>
    <w:p>
      <w:r>
        <w:t>https://suretest.vns/googlenest/answer/7177221?hl=en&amp;ref_topic=7173611</w:t>
      </w:r>
    </w:p>
    <w:p>
      <w:r>
        <w:t>https://suretest.vns/googlenest/answer/9001232?hl=en&amp;ref_topic=7173611</w:t>
      </w:r>
    </w:p>
    <w:p>
      <w:r>
        <w:t>https://suretest.vns/googlenest/answer/9216542?hl=en&amp;ref_topic=7173611</w:t>
      </w:r>
    </w:p>
    <w:p>
      <w:r>
        <w:t>https://suretest.vns/googlenest/answer/9297676?hl=en&amp;ref_topic=7173611</w:t>
      </w:r>
    </w:p>
    <w:p>
      <w:r>
        <w:t>https://suretest.vns/googlenest/answer/9449279?hl=en&amp;ref_topic=7173611</w:t>
      </w:r>
    </w:p>
    <w:p>
      <w:r>
        <w:t>https://suretest.vns/googlenest/answer/9449280?hl=en&amp;ref_topic=7173611</w:t>
      </w:r>
    </w:p>
    <w:p>
      <w:r>
        <w:t>https://suretest.vns/googlenest/answer/6246642?hl=en&amp;ref_topic=7173611</w:t>
      </w:r>
    </w:p>
    <w:p>
      <w:r>
        <w:t>https://suretest.vns/googlenest/answer/10503498?hl=en&amp;ref_topic=7173611</w:t>
      </w:r>
    </w:p>
    <w:p>
      <w:r>
        <w:t>https://suretest.vns/googlenest/answer/10506621?hl=en&amp;ref_topic=7173611</w:t>
      </w:r>
    </w:p>
    <w:p>
      <w:r>
        <w:t>https://suretest.vns/googlenest/answer/10675405?hl=en&amp;ref_topic=7173611</w:t>
      </w:r>
    </w:p>
    <w:p>
      <w:r>
        <w:t>https://support.google.com/googlehome/community</w:t>
      </w:r>
    </w:p>
    <w:p>
      <w:r>
        <w:t>https://suretest.vns/a</w:t>
      </w:r>
    </w:p>
    <w:p>
      <w:r>
        <w:t>https://accounts.google.com/ServiceLogin?hl=vi&amp;passive=true&amp;continue=http://support.google.com/a/answer/6208960%3Fp%3Dprivpol_admin%26hl%3Dvi%26visit_id%3D637831818464759007-2518052060%26rd%3D1&amp;ec=GAZAdQ</w:t>
      </w:r>
    </w:p>
    <w:p>
      <w:r>
        <w:t>https://suretest.vns/a/?hl=vi</w:t>
      </w:r>
    </w:p>
    <w:p>
      <w:r>
        <w:t>https://suretest.vns//admin.google.com/</w:t>
      </w:r>
    </w:p>
    <w:p>
      <w:r>
        <w:t>https://suretest.vns/a/topic/3078880?hl=vi</w:t>
      </w:r>
    </w:p>
    <w:p>
      <w:r>
        <w:t>https://suretest.vns/a/topic/6034867?hl=vi&amp;ref_topic=3078880</w:t>
      </w:r>
    </w:p>
    <w:p>
      <w:r>
        <w:t>https://suretest.vns/a/answer/6208960</w:t>
      </w:r>
    </w:p>
    <w:p>
      <w:r>
        <w:t>https://suretest.vns/a/answer/33561</w:t>
      </w:r>
    </w:p>
    <w:p>
      <w:r>
        <w:t>https://suretest.vns/accounts/troubleshooter/2402620</w:t>
      </w:r>
    </w:p>
    <w:p>
      <w:r>
        <w:t>//accounts.google.com/ServiceLogin?continue=https://support.google.com/a/answer/6208960</w:t>
      </w:r>
    </w:p>
    <w:p>
      <w:r>
        <w:t>https://workspace.google.com/signup/businessstarter/welcome</w:t>
      </w:r>
    </w:p>
    <w:p>
      <w:r>
        <w:t>https://suretest.vns#insights</w:t>
      </w:r>
    </w:p>
    <w:p>
      <w:r>
        <w:t>https://suretest.vns#policies</w:t>
      </w:r>
    </w:p>
    <w:p>
      <w:r>
        <w:t>https://support.google.com/webmasters/answer/3258249?hl=en&amp;ref_topic=4596795</w:t>
      </w:r>
    </w:p>
    <w:p>
      <w:r>
        <w:t>https://developers.google.com/safe-browsing/</w:t>
      </w:r>
    </w:p>
    <w:p>
      <w:r>
        <w:t>https://transparencyreport.google.com/safe-browsing/overview</w:t>
      </w:r>
    </w:p>
    <w:p>
      <w:r>
        <w:t>https://transparencyreport.google.com/safe-browsing/search</w:t>
      </w:r>
    </w:p>
    <w:p>
      <w:r>
        <w:t>https://www.google.com/chrome/browser/features.html#security</w:t>
      </w:r>
    </w:p>
    <w:p>
      <w:r>
        <w:t>https://support.google.com/websearch/answer/45449</w:t>
      </w:r>
    </w:p>
    <w:p>
      <w:r>
        <w:t>https://security.googleblog.com/2016/03/more-encryption-more-notifications-more.html</w:t>
      </w:r>
    </w:p>
    <w:p>
      <w:r>
        <w:t>https://www.android.com/security/overview/</w:t>
      </w:r>
    </w:p>
    <w:p>
      <w:r>
        <w:t>https://support.google.com/adwordspolicy/answer/1308246</w:t>
      </w:r>
    </w:p>
    <w:p>
      <w:r>
        <w:t>https://research.google.com/teams/spa/</w:t>
      </w:r>
    </w:p>
    <w:p>
      <w:r>
        <w:t>https://www.google.com/webmasters/tools/home</w:t>
      </w:r>
    </w:p>
    <w:p>
      <w:r>
        <w:t>https://support.google.com/webmasters/answer/3258249</w:t>
      </w:r>
    </w:p>
    <w:p>
      <w:r>
        <w:t>https://www.google.com/about/company/unwanted-software-policy.html</w:t>
      </w:r>
    </w:p>
    <w:p>
      <w:r>
        <w:t>https://support.google.com/webmasters/answer/6350487/</w:t>
      </w:r>
    </w:p>
    <w:p>
      <w:r>
        <w:t>https://support.google.com/webmasters/topic/4596795</w:t>
      </w:r>
    </w:p>
    <w:p>
      <w:r>
        <w:t>https://enterprise.google.com/chrome/chrome-browser/</w:t>
      </w:r>
    </w:p>
    <w:p>
      <w:r>
        <w:t>https://www.google.com/safebrowsing/report_badware/</w:t>
      </w:r>
    </w:p>
    <w:p>
      <w:r>
        <w:t>https://www.google.com/safebrowsing/report_phish/</w:t>
      </w:r>
    </w:p>
    <w:p>
      <w:r>
        <w:t>https://www.google.com/safebrowsing/report_error/</w:t>
      </w:r>
    </w:p>
    <w:p>
      <w:r>
        <w:t>https://www.google.com/about/careers/search#!t=jo&amp;jid=127025001&amp;</w:t>
      </w:r>
    </w:p>
    <w:p>
      <w:r>
        <w:t>https://suretest.vns../security-privacy/</w:t>
      </w:r>
    </w:p>
    <w:p>
      <w:r>
        <w:t>https://suretest.vns../security/built-in-protection/</w:t>
      </w:r>
    </w:p>
    <w:p>
      <w:r>
        <w:t>https://suretest.vns../privacy/privacy-controls/</w:t>
      </w:r>
    </w:p>
    <w:p>
      <w:r>
        <w:t>https://suretest.vns../privacy/data/</w:t>
      </w:r>
    </w:p>
    <w:p>
      <w:r>
        <w:t>https://suretest.vns../security/security-tips/</w:t>
      </w:r>
    </w:p>
    <w:p>
      <w:r>
        <w:t>https://suretest.vns../privacy/ads-and-data/</w:t>
      </w:r>
    </w:p>
    <w:p>
      <w:r>
        <w:t>https://suretest.vns../families/</w:t>
      </w:r>
    </w:p>
    <w:p>
      <w:r>
        <w:t>https://suretest.vns../families/parental-supervision/</w:t>
      </w:r>
    </w:p>
    <w:p>
      <w:r>
        <w:t>https://suretest.vns../families/family-friendly-experiences/</w:t>
      </w:r>
    </w:p>
    <w:p>
      <w:r>
        <w:t>https://suretest.vns../security/security-leadership/</w:t>
      </w:r>
    </w:p>
    <w:p>
      <w:r>
        <w:t>https://suretest.vns../innovation/</w:t>
      </w:r>
    </w:p>
    <w:p>
      <w:r>
        <w:t>https://suretest.vns../engineering-center/</w:t>
      </w:r>
    </w:p>
    <w:p>
      <w:r>
        <w:t>https://passwords.google.com/</w:t>
      </w:r>
    </w:p>
    <w:p>
      <w:r>
        <w:t>https://myaccount.google.com/security</w:t>
      </w:r>
    </w:p>
    <w:p>
      <w:r>
        <w:t>https://suretest.vns../principles/</w:t>
      </w:r>
    </w:p>
    <w:p>
      <w:r>
        <w:t>https://accounts.google.com/ServiceLogin?passive=1209600&amp;osid=1&amp;continue=https://myactivity.google.com/?continue%3Dhttps://myactivity.google.com/myactivity?hl%253Dvi&amp;followup=https://myactivity.google.com/?continue%3Dhttps://myactivity.google.com/myactivity?hl%253Dvi&amp;ec=GAZA3wM</w:t>
      </w:r>
    </w:p>
    <w:p>
      <w:r>
        <w:t>https://accounts.google.com/ServiceLogin?hl=en-US&amp;continue=https://myactivity.google.com/?continue%3Dhttps://myactivity.google.com/myactivity?hl%253Dvi</w:t>
      </w:r>
    </w:p>
    <w:p>
      <w:r>
        <w:t>https://accounts.google.com/ServiceLogin?hl=vi&amp;passive=true&amp;continue=http://support.google.com/accounts/answer/465%3Fauthuser%3D0%26hl%3Dvi&amp;ec=GAZAdQ</w:t>
      </w:r>
    </w:p>
    <w:p>
      <w:r>
        <w:t>https://myactivity.google.com</w:t>
      </w:r>
    </w:p>
    <w:p>
      <w:r>
        <w:t>https://support.google.com/chrome/answer/95589?co=GENIE.Platform%3DDesktop&amp;hl=vi</w:t>
      </w:r>
    </w:p>
    <w:p>
      <w:r>
        <w:t>https://support.google.com/chrome/answer/95589</w:t>
      </w:r>
    </w:p>
    <w:p>
      <w:r>
        <w:t>https://support.google.com/chrome/answer/2392709</w:t>
      </w:r>
    </w:p>
    <w:p>
      <w:r>
        <w:t>https://suretest.vns/accounts/answer/7028918#other-activity</w:t>
      </w:r>
    </w:p>
    <w:p>
      <w:r>
        <w:t>https://support.google.com/accounts/answer/9098093?co=GENIE.Platform=Desktop&amp;hl=en&amp;visit_id=636782416317142303-1459782688&amp;rd=1</w:t>
      </w:r>
    </w:p>
    <w:p>
      <w:r>
        <w:t>https://suretest.vns/accounts/answer/10549751</w:t>
      </w:r>
    </w:p>
    <w:p>
      <w:r>
        <w:t>https://support.google.com/accounts/answer/465?authuser=0&amp;hl=vi&amp;co=GENIE.Platform%3DDesktop</w:t>
      </w:r>
    </w:p>
    <w:p>
      <w:r>
        <w:t>https://support.google.com/accounts/answer/465?authuser=0&amp;hl=vi&amp;co=GENIE.Platform%3DAndroid</w:t>
      </w:r>
    </w:p>
    <w:p>
      <w:r>
        <w:t>https://support.google.com/accounts/answer/465?authuser=0&amp;hl=vi&amp;co=GENIE.Platform%3DiOS</w:t>
      </w:r>
    </w:p>
    <w:p>
      <w:r>
        <w:t>https://suretest.vns/accounts/answer/6078260?hl=vi&amp;ref_topic=7188674</w:t>
      </w:r>
    </w:p>
    <w:p>
      <w:r>
        <w:t>https://support.google.com/accounts/answer/3118621?en_US=vi</w:t>
      </w:r>
    </w:p>
    <w:p>
      <w:r>
        <w:t>https://policies.google.com/technologies/cookies?en_US=vi</w:t>
      </w:r>
    </w:p>
    <w:p>
      <w:r>
        <w:t>https://suretest.vns/intl/vi/chrome/</w:t>
      </w:r>
    </w:p>
    <w:p>
      <w:r>
        <w:t>https://suretest.vns/intl/vi/chrome/browser-tools/</w:t>
      </w:r>
    </w:p>
    <w:p>
      <w:r>
        <w:t>https://suretest.vns/intl/vi/chrome/browser-features/#</w:t>
      </w:r>
    </w:p>
    <w:p>
      <w:r>
        <w:t>https://suretest.vns/intl/vi/chrome/browser-features/#google-search-bar</w:t>
      </w:r>
    </w:p>
    <w:p>
      <w:r>
        <w:t>https://suretest.vns/intl/vi/chrome/browser-features/#password-check</w:t>
      </w:r>
    </w:p>
    <w:p>
      <w:r>
        <w:t>https://suretest.vns/intl/vi/chrome/browser-features/#sync</w:t>
      </w:r>
    </w:p>
    <w:p>
      <w:r>
        <w:t>https://suretest.vns/intl/vi/chrome/browser-features/#dark-mode</w:t>
      </w:r>
    </w:p>
    <w:p>
      <w:r>
        <w:t>https://suretest.vns/intl/vi/chrome/browser-features/#tabs</w:t>
      </w:r>
    </w:p>
    <w:p>
      <w:r>
        <w:t>https://suretest.vns/intl/vi/chrome/browser-features/#articles-for-you</w:t>
      </w:r>
    </w:p>
    <w:p>
      <w:r>
        <w:t>https://suretest.vns/intl/vi/chrome/browser-features/#extensions</w:t>
      </w:r>
    </w:p>
    <w:p>
      <w:r>
        <w:t>https://suretest.vns/intl/vi/chrome/tips/</w:t>
      </w:r>
    </w:p>
    <w:p>
      <w:r>
        <w:t>https://support.google.com/chrome?p=chromecom_home&amp;hl=vi</w:t>
      </w:r>
    </w:p>
    <w:p>
      <w:r>
        <w:t>https://play.google.com/about/play-terms/index.html</w:t>
      </w:r>
    </w:p>
    <w:p>
      <w:r>
        <w:t>https://policies.google.com/privacy?</w:t>
      </w:r>
    </w:p>
    <w:p>
      <w:r>
        <w:t>https://support.google.com/chrome/answer/114836?hl=en&amp;ref_topic=7437824</w:t>
      </w:r>
    </w:p>
    <w:p>
      <w:r>
        <w:t>https://suretest.vns#browser-modes</w:t>
      </w:r>
    </w:p>
    <w:p>
      <w:r>
        <w:t>https://suretest.vns#managing-users-in-chrome</w:t>
      </w:r>
    </w:p>
    <w:p>
      <w:r>
        <w:t>https://suretest.vns#safe-browsing-practices</w:t>
      </w:r>
    </w:p>
    <w:p>
      <w:r>
        <w:t>https://suretest.vns#privacy-practices-of-apps</w:t>
      </w:r>
    </w:p>
    <w:p>
      <w:r>
        <w:t>https://suretest.vns#more-information</w:t>
      </w:r>
    </w:p>
    <w:p>
      <w:r>
        <w:t>https://suretest.vns#pre-rendering</w:t>
      </w:r>
    </w:p>
    <w:p>
      <w:r>
        <w:t>https://suretest.vns#cookies</w:t>
      </w:r>
    </w:p>
    <w:p>
      <w:r>
        <w:t>https://support.google.com/chrome/answer/95647</w:t>
      </w:r>
    </w:p>
    <w:p>
      <w:r>
        <w:t>https://support.google.com/chrome/answer/95606</w:t>
      </w:r>
    </w:p>
    <w:p>
      <w:r>
        <w:t>https://support.google.com/chrome/answer/142893</w:t>
      </w:r>
    </w:p>
    <w:p>
      <w:r>
        <w:t>https://suretest.vns#google-account</w:t>
      </w:r>
    </w:p>
    <w:p>
      <w:r>
        <w:t>https://suretest.vns#signed-in</w:t>
      </w:r>
    </w:p>
    <w:p>
      <w:r>
        <w:t>https://suretest.vns#server-log</w:t>
      </w:r>
    </w:p>
    <w:p>
      <w:r>
        <w:t>https://support.google.com/chrome/answer/1385029</w:t>
      </w:r>
    </w:p>
    <w:p>
      <w:r>
        <w:t>https://support.google.com/websearch/answer/106230</w:t>
      </w:r>
    </w:p>
    <w:p>
      <w:r>
        <w:t>https://support.google.com/chrome/answer/95656</w:t>
      </w:r>
    </w:p>
    <w:p>
      <w:r>
        <w:t>https://www.google.com/chrome/privacy/whitepaper.html#autofill</w:t>
      </w:r>
    </w:p>
    <w:p>
      <w:r>
        <w:t>https://developers.google.com/web/progressive-web-apps/</w:t>
      </w:r>
    </w:p>
    <w:p>
      <w:r>
        <w:t>https://www.google.com/chrome/browser/privacy/whitepaper.html#update</w:t>
      </w:r>
    </w:p>
    <w:p>
      <w:r>
        <w:t>https://support.google.com/chrome/answer/96817</w:t>
      </w:r>
    </w:p>
    <w:p>
      <w:r>
        <w:t>https://www.google.com/chrome/browser/privacy/whitepaper.html#contentlicensing</w:t>
      </w:r>
    </w:p>
    <w:p>
      <w:r>
        <w:t>https://www.google.com/chrome/browser/privacy/whitepaper.html</w:t>
      </w:r>
    </w:p>
    <w:p>
      <w:r>
        <w:t>https://www.google.com/chrome/browser/privacy/whitepaper.html#measurepromotions</w:t>
      </w:r>
    </w:p>
    <w:p>
      <w:r>
        <w:t>https://www.google.com/chrome/browser/privacy/whitepaper.html#variations</w:t>
      </w:r>
    </w:p>
    <w:p>
      <w:r>
        <w:t>https://support.google.com/chrome/answer/9159867</w:t>
      </w:r>
    </w:p>
    <w:p>
      <w:r>
        <w:t>https://support.google.com/chrome/answer/185277</w:t>
      </w:r>
    </w:p>
    <w:p>
      <w:r>
        <w:t>https://support.google.com/chrome/answer/165139</w:t>
      </w:r>
    </w:p>
    <w:p>
      <w:r>
        <w:t>https://www.google.com/settings/chrome/sync</w:t>
      </w:r>
    </w:p>
    <w:p>
      <w:r>
        <w:t>https://support.google.com/families/answer/7087030</w:t>
      </w:r>
    </w:p>
    <w:p>
      <w:r>
        <w:t>https://www.google.com/settings/accounthistory/search</w:t>
      </w:r>
    </w:p>
    <w:p>
      <w:r>
        <w:t>https://history.google.com/history</w:t>
      </w:r>
    </w:p>
    <w:p>
      <w:r>
        <w:t>https://support.google.com/chrome/answer/1181035</w:t>
      </w:r>
    </w:p>
    <w:p>
      <w:r>
        <w:t>https://support.google.com/chrome/answer/95464</w:t>
      </w:r>
    </w:p>
    <w:p>
      <w:r>
        <w:t>https://support.google.com/chrome/answer/2364824</w:t>
      </w:r>
    </w:p>
    <w:p>
      <w:r>
        <w:t>https://suretest.vns#log-privacy-information</w:t>
      </w:r>
    </w:p>
    <w:p>
      <w:r>
        <w:t>https://developers.google.com/safe-browsing/?csw=1</w:t>
      </w:r>
    </w:p>
    <w:p>
      <w:r>
        <w:t>https://support.google.com/chrome?p=safe_browsing_preferences</w:t>
      </w:r>
    </w:p>
    <w:p>
      <w:r>
        <w:t>https://www.google.com/chrome/cleanup-tool/</w:t>
      </w:r>
    </w:p>
    <w:p>
      <w:r>
        <w:t>https://www.google.com/chrome/browser/privacy/whitepaper.html#extendedreport</w:t>
      </w:r>
    </w:p>
    <w:p>
      <w:r>
        <w:t>https://support.google.com/chrome?p=leak_detection_privacy</w:t>
      </w:r>
    </w:p>
    <w:p>
      <w:r>
        <w:t>https://support.google.com/chrome/answer/99020</w:t>
      </w:r>
    </w:p>
    <w:p>
      <w:r>
        <w:t>https://www.google.com/chrome/browser/privacy/#cookies</w:t>
      </w:r>
    </w:p>
    <w:p>
      <w:r>
        <w:t>https://policies.google.com/privacy/frameworks</w:t>
      </w:r>
    </w:p>
    <w:p>
      <w:r>
        <w:t>https://www.google.com/policies/privacy/frameworks/</w:t>
      </w:r>
    </w:p>
    <w:p>
      <w:r>
        <w:t>https://www.google.com/intl/en/policies/technologies/cookies/</w:t>
      </w:r>
    </w:p>
    <w:p>
      <w:r>
        <w:t>https://www.google.com/intl/en/policies/privacy/partners/</w:t>
      </w:r>
    </w:p>
    <w:p>
      <w:r>
        <w:t>https://www.google.com/accounts/</w:t>
      </w:r>
    </w:p>
    <w:p>
      <w:r>
        <w:t>https://www.youtube.com/user/googlechrome</w:t>
      </w:r>
    </w:p>
    <w:p>
      <w:r>
        <w:t>https://twitter.com/googlechrome</w:t>
      </w:r>
    </w:p>
    <w:p>
      <w:r>
        <w:t>https://www.facebook.com/googlechrome/</w:t>
      </w:r>
    </w:p>
    <w:p>
      <w:r>
        <w:t>https://www.google.com/intl/vi_VN/chromebook/</w:t>
      </w:r>
    </w:p>
    <w:p>
      <w:r>
        <w:t>https://www.google.com/chromecast/</w:t>
      </w:r>
    </w:p>
    <w:p>
      <w:r>
        <w:t>https://www.google.com/chrome/cleanup-tool/?hl=vi</w:t>
      </w:r>
    </w:p>
    <w:p>
      <w:r>
        <w:t>https://chromeenterprise.google/intl/vi_VN/browser/download/</w:t>
      </w:r>
    </w:p>
    <w:p>
      <w:r>
        <w:t>https://chromeenterprise.google/intl/vi_VN/browser/</w:t>
      </w:r>
    </w:p>
    <w:p>
      <w:r>
        <w:t>https://chromeenterprise.google/intl/vi_VN/devices/</w:t>
      </w:r>
    </w:p>
    <w:p>
      <w:r>
        <w:t>https://chromeenterprise.google/intl/vi_VN/os/</w:t>
      </w:r>
    </w:p>
    <w:p>
      <w:r>
        <w:t>https://cloud.google.com/?hl=vi</w:t>
      </w:r>
    </w:p>
    <w:p>
      <w:r>
        <w:t>https://gsuite.google.com/?hl=vi</w:t>
      </w:r>
    </w:p>
    <w:p>
      <w:r>
        <w:t>https://edu.google.com/intl/vi_VN/products/more-products/</w:t>
      </w:r>
    </w:p>
    <w:p>
      <w:r>
        <w:t>https://edu.google.com/intl/vi_VN/products/devices</w:t>
      </w:r>
    </w:p>
    <w:p>
      <w:r>
        <w:t>https://chrome.google.com/webstore/category/app/8-education?hl=vi</w:t>
      </w:r>
    </w:p>
    <w:p>
      <w:r>
        <w:t>https://www.chromium.org/</w:t>
      </w:r>
    </w:p>
    <w:p>
      <w:r>
        <w:t>https://www.chromium.org/chromium-os</w:t>
      </w:r>
    </w:p>
    <w:p>
      <w:r>
        <w:t>https://developer.chrome.com/webstore/?hl=vi</w:t>
      </w:r>
    </w:p>
    <w:p>
      <w:r>
        <w:t>https://www.chromeexperiments.com/</w:t>
      </w:r>
    </w:p>
    <w:p>
      <w:r>
        <w:t>https://suretest.vns/intl/vi/chrome/beta/</w:t>
      </w:r>
    </w:p>
    <w:p>
      <w:r>
        <w:t>https://suretest.vns/intl/vi/chrome/dev/</w:t>
      </w:r>
    </w:p>
    <w:p>
      <w:r>
        <w:t>https://suretest.vns/intl/vi/chrome/canary/</w:t>
      </w:r>
    </w:p>
    <w:p>
      <w:r>
        <w:t>https://blog.google/products/chrome/</w:t>
      </w:r>
    </w:p>
    <w:p>
      <w:r>
        <w:t>https://suretest.vns/intl/vi/chrome/update/</w:t>
      </w:r>
    </w:p>
    <w:p>
      <w:r>
        <w:t>https://support.google.com/chrome/?hl=vi&amp;rd=3#topic=7438008</w:t>
      </w:r>
    </w:p>
    <w:p>
      <w:r>
        <w:t>https://suretest.vns/intl/vi/chrome/privacy/</w:t>
      </w:r>
    </w:p>
    <w:p>
      <w:r>
        <w:t>https://chromium.googlesource.com/chromium/src/+/refs/heads/main/docs/linux/chromium_packages.md</w:t>
      </w:r>
    </w:p>
    <w:p>
      <w:r>
        <w:t>https://www.google.com/support/chrome/bin/answer.py?answer=96817&amp;hl=en</w:t>
      </w:r>
    </w:p>
    <w:p>
      <w:r>
        <w:t>https://suretest.vns/intl/vi/chrome/terms/</w:t>
      </w:r>
    </w:p>
    <w:p>
      <w:r>
        <w:t>https://suretest.vns//play.google.com/store/apps/details?id=com.android.chrome&amp;pcampaignid=websitedialog</w:t>
      </w:r>
    </w:p>
    <w:p>
      <w:r>
        <w:t>https://suretest.vns//itunes.apple.com/us/app/chrome/id535886823</w:t>
      </w:r>
    </w:p>
    <w:p>
      <w:r>
        <w:t>https://suretest.vns/intl/vi/chrome/browser-features/</w:t>
      </w:r>
    </w:p>
    <w:p>
      <w:r>
        <w:t>https://suretest.vns/myfiber/</w:t>
      </w:r>
    </w:p>
    <w:p>
      <w:r>
        <w:t>https://suretest.vns/cities/atlanta/</w:t>
      </w:r>
    </w:p>
    <w:p>
      <w:r>
        <w:t>https://suretest.vns/cities/austin/</w:t>
      </w:r>
    </w:p>
    <w:p>
      <w:r>
        <w:t>https://suretest.vns/cities/charlotte/</w:t>
      </w:r>
    </w:p>
    <w:p>
      <w:r>
        <w:t>https://webpass.net/chicago/</w:t>
      </w:r>
    </w:p>
    <w:p>
      <w:r>
        <w:t>https://webpass.net/denver/</w:t>
      </w:r>
    </w:p>
    <w:p>
      <w:r>
        <w:t>https://suretest.vns/cities/huntsville/</w:t>
      </w:r>
    </w:p>
    <w:p>
      <w:r>
        <w:t>https://suretest.vns/cities/kansascity/</w:t>
      </w:r>
    </w:p>
    <w:p>
      <w:r>
        <w:t>https://webpass.net/miami/</w:t>
      </w:r>
    </w:p>
    <w:p>
      <w:r>
        <w:t>https://suretest.vns/cities/nashville/</w:t>
      </w:r>
    </w:p>
    <w:p>
      <w:r>
        <w:t>https://webpass.net/east_bay/</w:t>
      </w:r>
    </w:p>
    <w:p>
      <w:r>
        <w:t>https://suretest.vns/cities/orangecounty/</w:t>
      </w:r>
    </w:p>
    <w:p>
      <w:r>
        <w:t>https://suretest.vns/cities/provo/</w:t>
      </w:r>
    </w:p>
    <w:p>
      <w:r>
        <w:t>https://suretest.vns/cities/saltlakecity/</w:t>
      </w:r>
    </w:p>
    <w:p>
      <w:r>
        <w:t>https://suretest.vns/cities/sanantonio/</w:t>
      </w:r>
    </w:p>
    <w:p>
      <w:r>
        <w:t>https://webpass.net/san_diego/</w:t>
      </w:r>
    </w:p>
    <w:p>
      <w:r>
        <w:t>https://webpass.net/san_francisco/</w:t>
      </w:r>
    </w:p>
    <w:p>
      <w:r>
        <w:t>https://webpass.net/seattle/</w:t>
      </w:r>
    </w:p>
    <w:p>
      <w:r>
        <w:t>https://suretest.vns/cities/triangle/</w:t>
      </w:r>
    </w:p>
    <w:p>
      <w:r>
        <w:t>https://suretest.vns/cities/westdesmoines/</w:t>
      </w:r>
    </w:p>
    <w:p>
      <w:r>
        <w:t>https://suretest.vns/internet/</w:t>
      </w:r>
    </w:p>
    <w:p>
      <w:r>
        <w:t>https://suretest.vns/wifi/</w:t>
      </w:r>
    </w:p>
    <w:p>
      <w:r>
        <w:t>https://suretest.vns/tv/</w:t>
      </w:r>
    </w:p>
    <w:p>
      <w:r>
        <w:t>https://suretest.vns/phone/</w:t>
      </w:r>
    </w:p>
    <w:p>
      <w:r>
        <w:t>https://suretest.vns/business/</w:t>
      </w:r>
    </w:p>
    <w:p>
      <w:r>
        <w:t>https://suretest.vns/support/</w:t>
      </w:r>
    </w:p>
    <w:p>
      <w:r>
        <w:t>https://accounts.google.com/ServiceLogin?continue=https%3A%2F%2Ffiber.google.com%2F&amp;service=gfiber</w:t>
      </w:r>
    </w:p>
    <w:p>
      <w:r>
        <w:t>https://accounts.google.com/logout?continue=https%3A%2F%2Faccounts.google.com%2FServiceLogin%3Fcontinue%3Dhttps%253A%252F%252Ffiber.google.com%252Fabout%252F</w:t>
      </w:r>
    </w:p>
    <w:p>
      <w:r>
        <w:t>https://myaccount.google.com/privacy</w:t>
      </w:r>
    </w:p>
    <w:p>
      <w:r>
        <w:t>//accounts.google.com/logout?continue=https%3A%2F%2Ffiber.google.com%2Fabout%2F&amp;service=gfiber</w:t>
      </w:r>
    </w:p>
    <w:p>
      <w:r>
        <w:t>https://suretest.vns/legal/</w:t>
      </w:r>
    </w:p>
    <w:p>
      <w:r>
        <w:t>https://suretest.vns/legal/terms/</w:t>
      </w:r>
    </w:p>
    <w:p>
      <w:r>
        <w:t>https://suretest.vns/legal/accepteduse/</w:t>
      </w:r>
    </w:p>
    <w:p>
      <w:r>
        <w:t>https://suretest.vns/legal/schedule/</w:t>
      </w:r>
    </w:p>
    <w:p>
      <w:r>
        <w:t>https://suretest.vns/legal/warranty/</w:t>
      </w:r>
    </w:p>
    <w:p>
      <w:r>
        <w:t>https://suretest.vns/legal/network/</w:t>
      </w:r>
    </w:p>
    <w:p>
      <w:r>
        <w:t>https://suretest.vns/legal/publicfile/</w:t>
      </w:r>
    </w:p>
    <w:p>
      <w:r>
        <w:t>http://www.google.com/intl/en/policies/terms/</w:t>
      </w:r>
    </w:p>
    <w:p>
      <w:r>
        <w:t>http://www.google.com/intl/en/policies/privacy/</w:t>
      </w:r>
    </w:p>
    <w:p>
      <w:r>
        <w:t>https://suretest.vns/legal/additionalterms/</w:t>
      </w:r>
    </w:p>
    <w:p>
      <w:r>
        <w:t>https://suretest.vns./archive/</w:t>
      </w:r>
    </w:p>
    <w:p>
      <w:r>
        <w:t>https://suretest.vns#introduction</w:t>
      </w:r>
    </w:p>
    <w:p>
      <w:r>
        <w:t>https://suretest.vns#additional-information-we-collect</w:t>
      </w:r>
    </w:p>
    <w:p>
      <w:r>
        <w:t>https://suretest.vns#how-we-use-information-we-collect</w:t>
      </w:r>
    </w:p>
    <w:p>
      <w:r>
        <w:t>https://suretest.vns#information-we-share</w:t>
      </w:r>
    </w:p>
    <w:p>
      <w:r>
        <w:t>https://suretest.vns#customer-proprietary-network-information</w:t>
      </w:r>
    </w:p>
    <w:p>
      <w:r>
        <w:t>https://suretest.vns#california-consumer-privacy-rights</w:t>
      </w:r>
    </w:p>
    <w:p>
      <w:r>
        <w:t>https://fiber.google.com/support/#tab=policies</w:t>
      </w:r>
    </w:p>
    <w:p>
      <w:r>
        <w:t>https://fiber.google.com/legal/network/</w:t>
      </w:r>
    </w:p>
    <w:p>
      <w:r>
        <w:t>https://www.google.com/policies/technologies/voice/</w:t>
      </w:r>
    </w:p>
    <w:p>
      <w:r>
        <w:t>https://support.google.com/fiber/answer/6381649</w:t>
      </w:r>
    </w:p>
    <w:p>
      <w:r>
        <w:t>https://support.google.com/fiber/contact/fiber_data_access_form</w:t>
      </w:r>
    </w:p>
    <w:p>
      <w:r>
        <w:t>https://support.google.com/fiber/troubleshooter/4556546</w:t>
      </w:r>
    </w:p>
    <w:p>
      <w:r>
        <w:t>https://webpass.net/policies/privacy_policy</w:t>
      </w:r>
    </w:p>
    <w:p>
      <w:r>
        <w:t>https://www.youtube.com/GoogleFiberOfficial</w:t>
      </w:r>
    </w:p>
    <w:p>
      <w:r>
        <w:t>https://twitter.com/GoogleFiber</w:t>
      </w:r>
    </w:p>
    <w:p>
      <w:r>
        <w:t>https://www.facebook.com/GoogleFiber</w:t>
      </w:r>
    </w:p>
    <w:p>
      <w:r>
        <w:t>https://www.instagram.com/googlefiber</w:t>
      </w:r>
    </w:p>
    <w:p>
      <w:r>
        <w:t>https://www.linkedin.com/company/2171947</w:t>
      </w:r>
    </w:p>
    <w:p>
      <w:r>
        <w:t>https://suretest.vns/intl/es/legal/privacy/</w:t>
      </w:r>
    </w:p>
    <w:p>
      <w:r>
        <w:t>https://suretest.vns/properties/</w:t>
      </w:r>
    </w:p>
    <w:p>
      <w:r>
        <w:t>https://suretest.vns/#cities</w:t>
      </w:r>
    </w:p>
    <w:p>
      <w:r>
        <w:t>https://suretest.vns/internet/gaming/</w:t>
      </w:r>
    </w:p>
    <w:p>
      <w:r>
        <w:t>https://suretest.vns/internet/workfromhome/</w:t>
      </w:r>
    </w:p>
    <w:p>
      <w:r>
        <w:t>https://suretest.vns/internet/learning/</w:t>
      </w:r>
    </w:p>
    <w:p>
      <w:r>
        <w:t>https://suretest.vns/faq/</w:t>
      </w:r>
    </w:p>
    <w:p>
      <w:r>
        <w:t>https://support.google.com/fiber#topic=6140615</w:t>
      </w:r>
    </w:p>
    <w:p>
      <w:r>
        <w:t>https://support.google.com/fiber/community</w:t>
      </w:r>
    </w:p>
    <w:p>
      <w:r>
        <w:t>https://suretest.vns/blog/</w:t>
      </w:r>
    </w:p>
    <w:p>
      <w:r>
        <w:t>https://suretest.vns/careers/</w:t>
      </w:r>
    </w:p>
    <w:p>
      <w:r>
        <w:t>https://suretest.vns/community/</w:t>
      </w:r>
    </w:p>
    <w:p>
      <w:r>
        <w:t>https://fi.google.com/about/plans/</w:t>
      </w:r>
    </w:p>
    <w:p>
      <w:r>
        <w:t>https://fi.google.com/about/phones/</w:t>
      </w:r>
    </w:p>
    <w:p>
      <w:r>
        <w:t>https://fi.google.com/about/coverage/</w:t>
      </w:r>
    </w:p>
    <w:p>
      <w:r>
        <w:t>https://fi.google.com/account</w:t>
      </w:r>
    </w:p>
    <w:p>
      <w:r>
        <w:t>https://fi.google.com/signup?numpeople=1</w:t>
      </w:r>
    </w:p>
    <w:p>
      <w:r>
        <w:t>https://fi.google.com/about/promo-terms/?p=2022-safety-promo</w:t>
      </w:r>
    </w:p>
    <w:p>
      <w:r>
        <w:t>https://store.google.com/intl/en-US_us/about/device-terms.html</w:t>
      </w:r>
    </w:p>
    <w:p>
      <w:r>
        <w:t>https://payments.google.com/termsOfService?type=Buyer&amp;gl=US</w:t>
      </w:r>
    </w:p>
    <w:p>
      <w:r>
        <w:t>https://payments.google.com/legaldocument?family=0.privacynotice</w:t>
      </w:r>
    </w:p>
    <w:p>
      <w:r>
        <w:t>https://storage.googleapis.com/support-kms-prod/5650A7BD37794B88D5480C22B10F04D159B7</w:t>
      </w:r>
    </w:p>
    <w:p>
      <w:r>
        <w:t>https://support.google.com/fi/answer/6078632</w:t>
      </w:r>
    </w:p>
    <w:p>
      <w:r>
        <w:t>https://support.google.com/fi/answer/6079398</w:t>
      </w:r>
    </w:p>
    <w:p>
      <w:r>
        <w:t>https://support.google.com/fi/answer/6181037?hl=en</w:t>
      </w:r>
    </w:p>
    <w:p>
      <w:r>
        <w:t>https://support.google.com/legal/answer/3110420</w:t>
      </w:r>
    </w:p>
    <w:p>
      <w:r>
        <w:t>https://fi.google.com/about/tos/</w:t>
      </w:r>
    </w:p>
    <w:p>
      <w:r>
        <w:t>https://store.google.com/intl/en_us/about/device-terms.html</w:t>
      </w:r>
    </w:p>
    <w:p>
      <w:r>
        <w:t>https://store.google.com/intl/en_us/about/device-terms/</w:t>
      </w:r>
    </w:p>
    <w:p>
      <w:r>
        <w:t>https://one.google.com/terms-of-service</w:t>
      </w:r>
    </w:p>
    <w:p>
      <w:r>
        <w:t>https://play.google.com/about/play-terms/</w:t>
      </w:r>
    </w:p>
    <w:p>
      <w:r>
        <w:t>https://youtube.com/t/terms_paidservice</w:t>
      </w:r>
    </w:p>
    <w:p>
      <w:r>
        <w:t>https://payments.google.com/payments/apis-secure/get_legal_document?ldo=0&amp;ldt=buyertos&amp;ldr=us</w:t>
      </w:r>
    </w:p>
    <w:p>
      <w:r>
        <w:t>https://payments.google.com/payments/apis-secure/get_legal_document?ldo=0&amp;ldt=privacynotice</w:t>
      </w:r>
    </w:p>
    <w:p>
      <w:r>
        <w:t>https://fi.google.com/about/international-rates/</w:t>
      </w:r>
    </w:p>
    <w:p>
      <w:r>
        <w:t>https://fi.google.com/about/faq/</w:t>
      </w:r>
    </w:p>
    <w:p>
      <w:r>
        <w:t>https://fi.google.com/about/privacy/</w:t>
      </w:r>
    </w:p>
    <w:p>
      <w:r>
        <w:t>https://support.google.com/fi/?hl=en#topic=4596407</w:t>
      </w:r>
    </w:p>
    <w:p>
      <w:r>
        <w:t>https://support.google.com/fi/answer/6343762?p=mobile_broadband_consumer_disclosure</w:t>
      </w:r>
    </w:p>
    <w:p>
      <w:r>
        <w:t>https://workspace.google.com</w:t>
      </w:r>
    </w:p>
    <w:p>
      <w:r>
        <w:t>https://suretest.vns#privacy-police-revamp-intro</w:t>
      </w:r>
    </w:p>
    <w:p>
      <w:r>
        <w:t>https://suretest.vns#privacy-police-revamp-your-info</w:t>
      </w:r>
    </w:p>
    <w:p>
      <w:r>
        <w:t>https://suretest.vns#privacy-police-revamp-sharing</w:t>
      </w:r>
    </w:p>
    <w:p>
      <w:r>
        <w:t>https://suretest.vns#privacy-police-revamp-controls</w:t>
      </w:r>
    </w:p>
    <w:p>
      <w:r>
        <w:t>https://suretest.vns#privacy-police-revamp-about</w:t>
      </w:r>
    </w:p>
    <w:p>
      <w:r>
        <w:t>https://suretest.vns#privacy-police-revamp-contact</w:t>
      </w:r>
    </w:p>
    <w:p>
      <w:r>
        <w:t>https://workspace.google.com/intl/en/terms/user_features.html</w:t>
      </w:r>
    </w:p>
    <w:p>
      <w:r>
        <w:t>https://support.google.com/a/answer/6356441</w:t>
      </w:r>
    </w:p>
    <w:p>
      <w:r>
        <w:t>https://policies.google.com/privacy?hl=en-US#footnote-content-views</w:t>
      </w:r>
    </w:p>
    <w:p>
      <w:r>
        <w:t>https://policies.google.com/privacy?hl=en-US#footnote-chrome-sync</w:t>
      </w:r>
    </w:p>
    <w:p>
      <w:r>
        <w:t>https://myactivity.google.com/activitycontrols</w:t>
      </w:r>
    </w:p>
    <w:p>
      <w:r>
        <w:t>https://www.google.com/edu/trust/</w:t>
      </w:r>
    </w:p>
    <w:p>
      <w:r>
        <w:t>https://support.google.com/policies/troubleshooter/2990837</w:t>
      </w:r>
    </w:p>
    <w:p>
      <w:r>
        <w:t>https://support.google.com/a/contact/edu_privacy</w:t>
      </w:r>
    </w:p>
    <w:p>
      <w:r>
        <w:t>https://support.google.com/a/contact/googlecloud_dpt</w:t>
      </w:r>
    </w:p>
    <w:p>
      <w:r>
        <w:t>https://suretest.vns#main</w:t>
      </w:r>
    </w:p>
    <w:p>
      <w:r>
        <w:t>https://suretest.vns../#</w:t>
      </w:r>
    </w:p>
    <w:p>
      <w:r>
        <w:t>https://suretest.vns../impact/</w:t>
      </w:r>
    </w:p>
    <w:p>
      <w:r>
        <w:t>https://suretest.vns../resources/</w:t>
      </w:r>
    </w:p>
    <w:p>
      <w:r>
        <w:t>https://suretest.vns../educators/</w:t>
      </w:r>
    </w:p>
    <w:p>
      <w:r>
        <w:t>https://play.google.com/store/apps/details?id=com.google.android.apps.seekh</w:t>
      </w:r>
    </w:p>
    <w:p>
      <w:r>
        <w:t>https://suretest.vnsmailto:readalong@google.com</w:t>
      </w:r>
    </w:p>
    <w:p>
      <w:r>
        <w:t>https://suretest.vns../privacy/</w:t>
      </w:r>
    </w:p>
    <w:p>
      <w:r>
        <w:t>https://suretest.vns../terms/</w:t>
      </w:r>
    </w:p>
    <w:p>
      <w:r>
        <w:t>https://suretest.vns/t/privacynotice</w:t>
      </w:r>
    </w:p>
    <w:p>
      <w:r>
        <w:t>https://suretest.vns/t/noticeforchildren</w:t>
      </w:r>
    </w:p>
    <w:p>
      <w:r>
        <w:t>https://www.youtube.com/t/community_guidelines</w:t>
      </w:r>
    </w:p>
    <w:p>
      <w:r>
        <w:t>https://suretest.vnsmailto:youtubekids-privacy@google.com</w:t>
      </w:r>
    </w:p>
    <w:p>
      <w:r>
        <w:t>https://suretest.vns./device-compatibility/</w:t>
      </w:r>
    </w:p>
    <w:p>
      <w:r>
        <w:t>https://suretest.vns./faq/</w:t>
      </w:r>
    </w:p>
    <w:p>
      <w:r>
        <w:t>https://itunes.apple.com/us/app/google-family-link/id1150085200</w:t>
      </w:r>
    </w:p>
    <w:p>
      <w:r>
        <w:t>https://play.google.com/store/apps/details?id=com.google.android.apps.kids.familylink&amp;referrer=utm_source%3Dfamilylink%26utm_medium%3Dwebsite%26utm_campaign%3Dgetapp</w:t>
      </w:r>
    </w:p>
    <w:p>
      <w:r>
        <w:t>https://support.google.com/families/answer/7103262</w:t>
      </w:r>
    </w:p>
    <w:p>
      <w:r>
        <w:t>https://policies.google.com/privacy#whycollect</w:t>
      </w:r>
    </w:p>
    <w:p>
      <w:r>
        <w:t>https://support.google.com/adspolicy/answer/143465</w:t>
      </w:r>
    </w:p>
    <w:p>
      <w:r>
        <w:t>https://policies.google.com/privacy#infosharing</w:t>
      </w:r>
    </w:p>
    <w:p>
      <w:r>
        <w:t>https://g.co/YourFamily</w:t>
      </w:r>
    </w:p>
    <w:p>
      <w:r>
        <w:t>https://policies.google.com/privacy#infochoices</w:t>
      </w:r>
    </w:p>
    <w:p>
      <w:r>
        <w:t>https://support.google.com/families/?rd=2#topic=7327495</w:t>
      </w:r>
    </w:p>
    <w:p>
      <w:r>
        <w:t>https://support.google.com/families/contact/email_new?p=contact_by_email</w:t>
      </w:r>
    </w:p>
    <w:p>
      <w:r>
        <w:t>https://support.google.com/families/answer/7555861?p=contact_TFN</w:t>
      </w:r>
    </w:p>
    <w:p>
      <w:r>
        <w:t>https://support.google.com/policies/answer/9581826/?rd=1</w:t>
      </w:r>
    </w:p>
    <w:p>
      <w:r>
        <w:t>https://suretest.vns./privacy/notice/</w:t>
      </w:r>
    </w:p>
    <w:p>
      <w:r>
        <w:t>https://support.google.com/families#topic=7327495</w:t>
      </w:r>
    </w:p>
    <w:p>
      <w:r>
        <w:t>https://suretest.vns../../../familylink/</w:t>
      </w:r>
    </w:p>
    <w:p>
      <w:r>
        <w:t>https://suretest.vns../../device-compatibility/</w:t>
      </w:r>
    </w:p>
    <w:p>
      <w:r>
        <w:t>https://suretest.vns../../faq/</w:t>
      </w:r>
    </w:p>
    <w:p>
      <w:r>
        <w:t>https://apps.apple.com/us/app/google-family-link/id1150085200</w:t>
      </w:r>
    </w:p>
    <w:p>
      <w:r>
        <w:t>https://support.google.com/families/answer/9114774?p=kind_of_account&amp;rd=1</w:t>
      </w:r>
    </w:p>
    <w:p>
      <w:r>
        <w:t>https://suretest.vns../child-policy/</w:t>
      </w:r>
    </w:p>
    <w:p>
      <w:r>
        <w:t>https://safety.google/privacy/privacy-controls/</w:t>
      </w:r>
    </w:p>
    <w:p>
      <w:r>
        <w:t>https://assistant.google.com/intl/vi_vn/</w:t>
      </w:r>
    </w:p>
    <w:p>
      <w:r>
        <w:t>https://assistant.google.com/intl/vi_vn/platforms/phones/</w:t>
      </w:r>
    </w:p>
    <w:p>
      <w:r>
        <w:t>https://assistant.google.com/explore?hl=vi_vn</w:t>
      </w:r>
    </w:p>
    <w:p>
      <w:r>
        <w:t>https://play.google.com/store/apps/details?id=com.google.android.apps.googleassistant&amp;hl=vi</w:t>
      </w:r>
    </w:p>
    <w:p>
      <w:r>
        <w:t>https://itunes.apple.com/vn/app/google-assistant/id1220976145?mt=8</w:t>
      </w:r>
    </w:p>
    <w:p>
      <w:r>
        <w:t>https://families.google.com/intl/vi/familylink/privacy/child-policy/</w:t>
      </w:r>
    </w:p>
    <w:p>
      <w:r>
        <w:t>https://support.google.com/websearch/answer/6030020?hl=vi</w:t>
      </w:r>
    </w:p>
    <w:p>
      <w:r>
        <w:t>https://families.google.com/families?hl=vi-VN</w:t>
      </w:r>
    </w:p>
    <w:p>
      <w:r>
        <w:t>https://myaccount.google.com/activitycontrols?hl=vi-VN</w:t>
      </w:r>
    </w:p>
    <w:p>
      <w:r>
        <w:t>https://suretest.vns//www.google.com/intl/vi-VN</w:t>
      </w:r>
    </w:p>
    <w:p>
      <w:r>
        <w:t>https://www.google.com/intl/vi-VN/policies/privacy/</w:t>
      </w:r>
    </w:p>
    <w:p>
      <w:r>
        <w:t>https://www.google.com/intl/vi-VN/policies/terms/</w:t>
      </w:r>
    </w:p>
    <w:p>
      <w:r>
        <w:t>https://www.google.com/intl/vi-VN/about/</w:t>
      </w:r>
    </w:p>
    <w:p>
      <w:r>
        <w:t>https://www.google.com/intl/vi-VN/about/products/</w:t>
      </w:r>
    </w:p>
    <w:p>
      <w:r>
        <w:t>https://developers.google.com/actions/</w:t>
      </w:r>
    </w:p>
    <w:p>
      <w:r>
        <w:t>https://support.google.com/assistant/answer/7108196?hl=vi</w:t>
      </w:r>
    </w:p>
    <w:p>
      <w:r>
        <w:t>https://cloud.google.com/why-google-cloud?hl=vi</w:t>
      </w:r>
    </w:p>
    <w:p>
      <w:r>
        <w:t>https://cloud.google.com/multicloud?hl=vi</w:t>
      </w:r>
    </w:p>
    <w:p>
      <w:r>
        <w:t>https://cloud.google.com/security?hl=vi</w:t>
      </w:r>
    </w:p>
    <w:p>
      <w:r>
        <w:t>https://cloud.google.com/infrastructure?hl=vi</w:t>
      </w:r>
    </w:p>
    <w:p>
      <w:r>
        <w:t>https://cloud.google.com/data-cloud?hl=vi</w:t>
      </w:r>
    </w:p>
    <w:p>
      <w:r>
        <w:t>https://cloud.google.com/open-cloud?hl=vi</w:t>
      </w:r>
    </w:p>
    <w:p>
      <w:r>
        <w:t>https://cloud.google.com/sustainability?hl=vi</w:t>
      </w:r>
    </w:p>
    <w:p>
      <w:r>
        <w:t>https://workspace.google.com/?hl=vi</w:t>
      </w:r>
    </w:p>
    <w:p>
      <w:r>
        <w:t>https://cloud.google.com/events?hl=vi</w:t>
      </w:r>
    </w:p>
    <w:p>
      <w:r>
        <w:t>https://cloud.google.com/blog?hl=vi</w:t>
      </w:r>
    </w:p>
    <w:p>
      <w:r>
        <w:t>https://cloud.google.com/customers?hl=vi</w:t>
      </w:r>
    </w:p>
    <w:p>
      <w:r>
        <w:t>https://cloud.google.com/analyst-reports?hl=vi</w:t>
      </w:r>
    </w:p>
    <w:p>
      <w:r>
        <w:t>https://cloud.google.com/solutions?hl=vi</w:t>
      </w:r>
    </w:p>
    <w:p>
      <w:r>
        <w:t>https://cloud.google.com/solutions?hl=vi#industry-solutions</w:t>
      </w:r>
    </w:p>
    <w:p>
      <w:r>
        <w:t>https://cloud.google.com/solutions/retail?hl=vi</w:t>
      </w:r>
    </w:p>
    <w:p>
      <w:r>
        <w:t>https://cloud.google.com/solutions/cpg?hl=vi</w:t>
      </w:r>
    </w:p>
    <w:p>
      <w:r>
        <w:t>https://cloud.google.com/solutions/financial-services?hl=vi</w:t>
      </w:r>
    </w:p>
    <w:p>
      <w:r>
        <w:t>https://cloud.google.com/solutions/healthcare-life-sciences?hl=vi</w:t>
      </w:r>
    </w:p>
    <w:p>
      <w:r>
        <w:t>https://cloud.google.com/solutions/media-entertainment?hl=vi</w:t>
      </w:r>
    </w:p>
    <w:p>
      <w:r>
        <w:t>https://cloud.google.com/solutions/telecommunications?hl=vi</w:t>
      </w:r>
    </w:p>
    <w:p>
      <w:r>
        <w:t>https://cloud.google.com/solutions/gaming?hl=vi</w:t>
      </w:r>
    </w:p>
    <w:p>
      <w:r>
        <w:t>https://cloud.google.com/solutions/manufacturing?hl=vi</w:t>
      </w:r>
    </w:p>
    <w:p>
      <w:r>
        <w:t>https://cloud.google.com/solutions/supply-chain-logistics?hl=vi</w:t>
      </w:r>
    </w:p>
    <w:p>
      <w:r>
        <w:t>https://cloud.google.com/solutions/government?hl=vi</w:t>
      </w:r>
    </w:p>
    <w:p>
      <w:r>
        <w:t>https://cloud.google.com/solutions/education?hl=vi</w:t>
      </w:r>
    </w:p>
    <w:p>
      <w:r>
        <w:t>https://cloud.google.com/solutions/application-modernization?hl=vi</w:t>
      </w:r>
    </w:p>
    <w:p>
      <w:r>
        <w:t>https://cloud.google.com/solutions/hybrid-and-multicloud-application-platform?hl=vi</w:t>
      </w:r>
    </w:p>
    <w:p>
      <w:r>
        <w:t>https://cloud.google.com/solutions/cloud-native-app-development?hl=vi</w:t>
      </w:r>
    </w:p>
    <w:p>
      <w:r>
        <w:t>https://cloud.google.com/solutions/unlocking-legacy-applications?hl=vi</w:t>
      </w:r>
    </w:p>
    <w:p>
      <w:r>
        <w:t>https://cloud.google.com/serverless?hl=vi</w:t>
      </w:r>
    </w:p>
    <w:p>
      <w:r>
        <w:t>https://cloud.google.com/devops?hl=vi</w:t>
      </w:r>
    </w:p>
    <w:p>
      <w:r>
        <w:t>https://cloud.google.com/solutions/continuous-delivery?hl=vi</w:t>
      </w:r>
    </w:p>
    <w:p>
      <w:r>
        <w:t>https://cloud.google.com/solutions/continuous-integration?hl=vi</w:t>
      </w:r>
    </w:p>
    <w:p>
      <w:r>
        <w:t>https://cloud.google.com/solutions/mainframe-modernization?hl=vi</w:t>
      </w:r>
    </w:p>
    <w:p>
      <w:r>
        <w:t>https://cloud.google.com/camp?hl=vi</w:t>
      </w:r>
    </w:p>
    <w:p>
      <w:r>
        <w:t>https://cloud.google.com/solutions/web-hosting?hl=vi</w:t>
      </w:r>
    </w:p>
    <w:p>
      <w:r>
        <w:t>https://cloud.google.com/sre?hl=vi</w:t>
      </w:r>
    </w:p>
    <w:p>
      <w:r>
        <w:t>https://cloud.google.com/solutions/ai?hl=vi</w:t>
      </w:r>
    </w:p>
    <w:p>
      <w:r>
        <w:t>https://cloud.google.com/vertex-ai?hl=vi</w:t>
      </w:r>
    </w:p>
    <w:p>
      <w:r>
        <w:t>https://cloud.google.com/solutions/contact-center?hl=vi</w:t>
      </w:r>
    </w:p>
    <w:p>
      <w:r>
        <w:t>https://cloud.google.com/agent-assist?hl=vi</w:t>
      </w:r>
    </w:p>
    <w:p>
      <w:r>
        <w:t>https://cloud.google.com/solutions/talent-solution?hl=vi</w:t>
      </w:r>
    </w:p>
    <w:p>
      <w:r>
        <w:t>https://cloud.google.com/solutions/document-ai?hl=vi</w:t>
      </w:r>
    </w:p>
    <w:p>
      <w:r>
        <w:t>https://cloud.google.com/solutions/lending-doc-ai?hl=vi</w:t>
      </w:r>
    </w:p>
    <w:p>
      <w:r>
        <w:t>https://cloud.google.com/solutions/procurement-doc-ai?hl=vi</w:t>
      </w:r>
    </w:p>
    <w:p>
      <w:r>
        <w:t>https://cloud.google.com/solutions/intelligent-products?hl=vi</w:t>
      </w:r>
    </w:p>
    <w:p>
      <w:r>
        <w:t>https://cloud.google.com/data-science?hl=vi</w:t>
      </w:r>
    </w:p>
    <w:p>
      <w:r>
        <w:t>https://cloud.google.com/solutions/contract-doc-ai?hl=vi</w:t>
      </w:r>
    </w:p>
    <w:p>
      <w:r>
        <w:t>https://cloud.google.com/solutions/ccai-insights?hl=vi</w:t>
      </w:r>
    </w:p>
    <w:p>
      <w:r>
        <w:t>https://cloud.google.com/solutions/apis-and-applications?hl=vi</w:t>
      </w:r>
    </w:p>
    <w:p>
      <w:r>
        <w:t>https://cloud.google.com/solutions/new-channels-using-apis?hl=vi</w:t>
      </w:r>
    </w:p>
    <w:p>
      <w:r>
        <w:t>https://cloud.google.com/solutions/open-banking-apix?hl=vi</w:t>
      </w:r>
    </w:p>
    <w:p>
      <w:r>
        <w:t>https://cloud.google.com/solutions/databases?hl=vi</w:t>
      </w:r>
    </w:p>
    <w:p>
      <w:r>
        <w:t>https://cloud.google.com/solutions/database-migration?hl=vi</w:t>
      </w:r>
    </w:p>
    <w:p>
      <w:r>
        <w:t>https://cloud.google.com/solutions/database-modernization?hl=vi</w:t>
      </w:r>
    </w:p>
    <w:p>
      <w:r>
        <w:t>https://cloud.google.com/products/databases?hl=vi</w:t>
      </w:r>
    </w:p>
    <w:p>
      <w:r>
        <w:t>https://cloud.google.com/solutions/migrate-oracle-workloads?hl=vi</w:t>
      </w:r>
    </w:p>
    <w:p>
      <w:r>
        <w:t>https://cloud.google.com/solutions/open-source-databases?hl=vi</w:t>
      </w:r>
    </w:p>
    <w:p>
      <w:r>
        <w:t>https://cloud.google.com/sql-server?hl=vi</w:t>
      </w:r>
    </w:p>
    <w:p>
      <w:r>
        <w:t>https://cloud.google.com/solutions/smart-analytics?hl=vi</w:t>
      </w:r>
    </w:p>
    <w:p>
      <w:r>
        <w:t>https://cloud.google.com/solutions/business-continuity?hl=vi</w:t>
      </w:r>
    </w:p>
    <w:p>
      <w:r>
        <w:t>https://cloud.google.com/solutions/business-innovation?hl=vi</w:t>
      </w:r>
    </w:p>
    <w:p>
      <w:r>
        <w:t>https://cloud.google.com/solutions/operational-efficiency?hl=vi</w:t>
      </w:r>
    </w:p>
    <w:p>
      <w:r>
        <w:t>https://cloud.google.com/covid19?hl=vi</w:t>
      </w:r>
    </w:p>
    <w:p>
      <w:r>
        <w:t>https://cloud.google.com/covid19-healthcare?hl=vi</w:t>
      </w:r>
    </w:p>
    <w:p>
      <w:r>
        <w:t>https://cloud.google.com/solutions/infrastructure-modernization?hl=vi</w:t>
      </w:r>
    </w:p>
    <w:p>
      <w:r>
        <w:t>https://cloud.google.com/solutions/application-migration?hl=vi</w:t>
      </w:r>
    </w:p>
    <w:p>
      <w:r>
        <w:t>https://cloud.google.com/solutions/sap?hl=vi</w:t>
      </w:r>
    </w:p>
    <w:p>
      <w:r>
        <w:t>https://cloud.google.com/solutions/hpc?hl=vi</w:t>
      </w:r>
    </w:p>
    <w:p>
      <w:r>
        <w:t>https://cloud.google.com/windows?hl=vi</w:t>
      </w:r>
    </w:p>
    <w:p>
      <w:r>
        <w:t>https://cloud.google.com/solutions/migration-center?hl=vi</w:t>
      </w:r>
    </w:p>
    <w:p>
      <w:r>
        <w:t>https://cloud.google.com/solutions/active-assist?hl=vi</w:t>
      </w:r>
    </w:p>
    <w:p>
      <w:r>
        <w:t>https://cloud.google.com/solutions/virtual-desktops?hl=vi</w:t>
      </w:r>
    </w:p>
    <w:p>
      <w:r>
        <w:t>https://cloud.google.com/solutions/cloud-migration-program?hl=vi</w:t>
      </w:r>
    </w:p>
    <w:p>
      <w:r>
        <w:t>https://cloud.google.com/solutions/backup-dr?hl=vi</w:t>
      </w:r>
    </w:p>
    <w:p>
      <w:r>
        <w:t>https://workspace.google.com/enterprise/?hl=vi</w:t>
      </w:r>
    </w:p>
    <w:p>
      <w:r>
        <w:t>https://workspace.google.com/solutions/enterprise/?enterprise-benefits_activeEl=connect&amp;hl=vi</w:t>
      </w:r>
    </w:p>
    <w:p>
      <w:r>
        <w:t>https://workspace.google.com/essentials/?hl=vi</w:t>
      </w:r>
    </w:p>
    <w:p>
      <w:r>
        <w:t>https://cloud.google.com/identity?hl=vi</w:t>
      </w:r>
    </w:p>
    <w:p>
      <w:r>
        <w:t>https://chromeenterprise.google/?hl=vi</w:t>
      </w:r>
    </w:p>
    <w:p>
      <w:r>
        <w:t>https://workspace.google.com/products/cloud-search/?hl=vi</w:t>
      </w:r>
    </w:p>
    <w:p>
      <w:r>
        <w:t>https://cloud.google.com/solutions/security?hl=vi</w:t>
      </w:r>
    </w:p>
    <w:p>
      <w:r>
        <w:t>https://cloud.google.com/solutions/security-analytics-and-operations?hl=vi</w:t>
      </w:r>
    </w:p>
    <w:p>
      <w:r>
        <w:t>https://cloud.google.com/solutions/web-app-and-api-protection?hl=vi</w:t>
      </w:r>
    </w:p>
    <w:p>
      <w:r>
        <w:t>https://cloud.google.com/solutions/security-and-resilience?hl=vi</w:t>
      </w:r>
    </w:p>
    <w:p>
      <w:r>
        <w:t>https://cloud.google.com/solutions/risk-and-compliance-as-code?hl=vi</w:t>
      </w:r>
    </w:p>
    <w:p>
      <w:r>
        <w:t>https://cloud.google.com/solutions/data-warehouse-modernization?hl=vi</w:t>
      </w:r>
    </w:p>
    <w:p>
      <w:r>
        <w:t>https://cloud.google.com/solutions/data-lake?hl=vi</w:t>
      </w:r>
    </w:p>
    <w:p>
      <w:r>
        <w:t>https://cloud.google.com/solutions/spark?hl=vi</w:t>
      </w:r>
    </w:p>
    <w:p>
      <w:r>
        <w:t>https://cloud.google.com/solutions/stream-analytics?hl=vi</w:t>
      </w:r>
    </w:p>
    <w:p>
      <w:r>
        <w:t>https://cloud.google.com/solutions/business-intelligence?hl=vi</w:t>
      </w:r>
    </w:p>
    <w:p>
      <w:r>
        <w:t>https://cloud.google.com/solutions/marketing-analytics?hl=vi</w:t>
      </w:r>
    </w:p>
    <w:p>
      <w:r>
        <w:t>https://cloud.google.com/solutions/geospatial?hl=vi</w:t>
      </w:r>
    </w:p>
    <w:p>
      <w:r>
        <w:t>https://cloud.google.com/solutions/datasets?hl=vi</w:t>
      </w:r>
    </w:p>
    <w:p>
      <w:r>
        <w:t>https://cloud.google.com/solutions?hl=vi#section-12</w:t>
      </w:r>
    </w:p>
    <w:p>
      <w:r>
        <w:t>https://cloud.google.com/solutions/startups?hl=vi</w:t>
      </w:r>
    </w:p>
    <w:p>
      <w:r>
        <w:t>https://cloud.google.com/startup?hl=vi</w:t>
      </w:r>
    </w:p>
    <w:p>
      <w:r>
        <w:t>https://cloud.google.com/solutions/smb?hl=vi</w:t>
      </w:r>
    </w:p>
    <w:p>
      <w:r>
        <w:t>https://cloud.google.com/saas?hl=vi</w:t>
      </w:r>
    </w:p>
    <w:p>
      <w:r>
        <w:t>https://cloud.google.com/products?hl=vi</w:t>
      </w:r>
    </w:p>
    <w:p>
      <w:r>
        <w:t>https://cloud.google.com/compute?hl=vi</w:t>
      </w:r>
    </w:p>
    <w:p>
      <w:r>
        <w:t>https://cloud.google.com/storage?hl=vi</w:t>
      </w:r>
    </w:p>
    <w:p>
      <w:r>
        <w:t>https://cloud.google.com/sdk?hl=vi</w:t>
      </w:r>
    </w:p>
    <w:p>
      <w:r>
        <w:t>https://cloud.google.com/sql?hl=vi</w:t>
      </w:r>
    </w:p>
    <w:p>
      <w:r>
        <w:t>https://cloud.google.com/kubernetes-engine?hl=vi</w:t>
      </w:r>
    </w:p>
    <w:p>
      <w:r>
        <w:t>https://cloud.google.com/bigquery?hl=vi</w:t>
      </w:r>
    </w:p>
    <w:p>
      <w:r>
        <w:t>https://cloud.google.com/cdn?hl=vi</w:t>
      </w:r>
    </w:p>
    <w:p>
      <w:r>
        <w:t>https://cloud.google.com/dataflow?hl=vi</w:t>
      </w:r>
    </w:p>
    <w:p>
      <w:r>
        <w:t>https://cloud.google.com/products/operations?hl=vi</w:t>
      </w:r>
    </w:p>
    <w:p>
      <w:r>
        <w:t>https://cloud.google.com/run?hl=vi</w:t>
      </w:r>
    </w:p>
    <w:p>
      <w:r>
        <w:t>https://cloud.google.com/anthos?hl=vi</w:t>
      </w:r>
    </w:p>
    <w:p>
      <w:r>
        <w:t>https://cloud.google.com/products/ai?hl=vi</w:t>
      </w:r>
    </w:p>
    <w:p>
      <w:r>
        <w:t>https://cloud.google.com/speech-to-text?hl=vi</w:t>
      </w:r>
    </w:p>
    <w:p>
      <w:r>
        <w:t>https://cloud.google.com/vision?hl=vi</w:t>
      </w:r>
    </w:p>
    <w:p>
      <w:r>
        <w:t>https://cloud.google.com/text-to-speech?hl=vi</w:t>
      </w:r>
    </w:p>
    <w:p>
      <w:r>
        <w:t>https://cloud.google.com/translate?hl=vi</w:t>
      </w:r>
    </w:p>
    <w:p>
      <w:r>
        <w:t>https://cloud.google.com/natural-language?hl=vi</w:t>
      </w:r>
    </w:p>
    <w:p>
      <w:r>
        <w:t>https://cloud.google.com/automl?hl=vi</w:t>
      </w:r>
    </w:p>
    <w:p>
      <w:r>
        <w:t>https://cloud.google.com/video-intelligence?hl=vi</w:t>
      </w:r>
    </w:p>
    <w:p>
      <w:r>
        <w:t>https://cloud.google.com/ai-infrastructure?hl=vi</w:t>
      </w:r>
    </w:p>
    <w:p>
      <w:r>
        <w:t>https://cloud.google.com/dialogflow?hl=vi</w:t>
      </w:r>
    </w:p>
    <w:p>
      <w:r>
        <w:t>https://cloud.google.com/automl-tables/docs?hl=vi</w:t>
      </w:r>
    </w:p>
    <w:p>
      <w:r>
        <w:t>https://cloud.google.com/products?hl=vi#ai-and-machine-learning</w:t>
      </w:r>
    </w:p>
    <w:p>
      <w:r>
        <w:t>https://cloud.google.com/apigee?hl=vi</w:t>
      </w:r>
    </w:p>
    <w:p>
      <w:r>
        <w:t>https://cloud.google.com/apigee/integration?hl=vi</w:t>
      </w:r>
    </w:p>
    <w:p>
      <w:r>
        <w:t>https://cloud.google.com/endpoints?hl=vi</w:t>
      </w:r>
    </w:p>
    <w:p>
      <w:r>
        <w:t>https://cloud.google.com/healthcare-api?hl=vi</w:t>
      </w:r>
    </w:p>
    <w:p>
      <w:r>
        <w:t>https://cloud.google.com/appsheet?hl=vi</w:t>
      </w:r>
    </w:p>
    <w:p>
      <w:r>
        <w:t>https://cloud.google.com/api-gateway?hl=vi</w:t>
      </w:r>
    </w:p>
    <w:p>
      <w:r>
        <w:t>https://cloud.google.com/products/compute?hl=vi</w:t>
      </w:r>
    </w:p>
    <w:p>
      <w:r>
        <w:t>https://cloud.google.com/appengine?hl=vi</w:t>
      </w:r>
    </w:p>
    <w:p>
      <w:r>
        <w:t>https://cloud.google.com/gpu?hl=vi</w:t>
      </w:r>
    </w:p>
    <w:p>
      <w:r>
        <w:t>https://cloud.google.com/migrate/compute-engine?hl=vi</w:t>
      </w:r>
    </w:p>
    <w:p>
      <w:r>
        <w:t>https://cloud.google.com/spot-vms?hl=vi</w:t>
      </w:r>
    </w:p>
    <w:p>
      <w:r>
        <w:t>https://cloud.google.com/shielded-vm?hl=vi</w:t>
      </w:r>
    </w:p>
    <w:p>
      <w:r>
        <w:t>https://cloud.google.com/compute/docs/nodes/sole-tenant-nodes?hl=vi</w:t>
      </w:r>
    </w:p>
    <w:p>
      <w:r>
        <w:t>https://cloud.google.com/bare-metal?hl=vi</w:t>
      </w:r>
    </w:p>
    <w:p>
      <w:r>
        <w:t>https://cloud.google.com/recommender?hl=vi</w:t>
      </w:r>
    </w:p>
    <w:p>
      <w:r>
        <w:t>https://cloud.google.com/vmware-engine?hl=vi</w:t>
      </w:r>
    </w:p>
    <w:p>
      <w:r>
        <w:t>https://cloud.google.com/products?hl=vi#compute</w:t>
      </w:r>
    </w:p>
    <w:p>
      <w:r>
        <w:t>https://cloud.google.com/containers?hl=vi</w:t>
      </w:r>
    </w:p>
    <w:p>
      <w:r>
        <w:t>https://cloud.google.com/container-registry?hl=vi</w:t>
      </w:r>
    </w:p>
    <w:p>
      <w:r>
        <w:t>https://cloud.google.com/build?hl=vi</w:t>
      </w:r>
    </w:p>
    <w:p>
      <w:r>
        <w:t>https://cloud.google.com/deep-learning-containers?hl=vi</w:t>
      </w:r>
    </w:p>
    <w:p>
      <w:r>
        <w:t>https://cloud.google.com/kubernetes-applications?hl=vi</w:t>
      </w:r>
    </w:p>
    <w:p>
      <w:r>
        <w:t>https://cloud.google.com/artifact-registry?hl=vi</w:t>
      </w:r>
    </w:p>
    <w:p>
      <w:r>
        <w:t>https://cloud.google.com/knative?hl=vi</w:t>
      </w:r>
    </w:p>
    <w:p>
      <w:r>
        <w:t>https://cloud.google.com/code?hl=vi</w:t>
      </w:r>
    </w:p>
    <w:p>
      <w:r>
        <w:t>https://cloud.google.com/looker?hl=vi</w:t>
      </w:r>
    </w:p>
    <w:p>
      <w:r>
        <w:t>https://cloud.google.com/pubsub?hl=vi</w:t>
      </w:r>
    </w:p>
    <w:p>
      <w:r>
        <w:t>https://cloud.google.com/dataproc?hl=vi</w:t>
      </w:r>
    </w:p>
    <w:p>
      <w:r>
        <w:t>https://cloud.google.com/data-fusion?hl=vi</w:t>
      </w:r>
    </w:p>
    <w:p>
      <w:r>
        <w:t>https://cloud.google.com/composer?hl=vi</w:t>
      </w:r>
    </w:p>
    <w:p>
      <w:r>
        <w:t>https://cloud.google.com/dataprep?hl=vi</w:t>
      </w:r>
    </w:p>
    <w:p>
      <w:r>
        <w:t>https://cloud.google.com/dataplex?hl=vi</w:t>
      </w:r>
    </w:p>
    <w:p>
      <w:r>
        <w:t>https://cloud.google.com/data-catalog?hl=vi</w:t>
      </w:r>
    </w:p>
    <w:p>
      <w:r>
        <w:t>https://cloud.google.com/analytics-hub?hl=vi</w:t>
      </w:r>
    </w:p>
    <w:p>
      <w:r>
        <w:t>https://cloud.google.com/products?hl=vi#section-7</w:t>
      </w:r>
    </w:p>
    <w:p>
      <w:r>
        <w:t>https://cloud.google.com/bigtable?hl=vi</w:t>
      </w:r>
    </w:p>
    <w:p>
      <w:r>
        <w:t>https://cloud.google.com/firestore?hl=vi</w:t>
      </w:r>
    </w:p>
    <w:p>
      <w:r>
        <w:t>https://cloud.google.com/memorystore?hl=vi</w:t>
      </w:r>
    </w:p>
    <w:p>
      <w:r>
        <w:t>https://cloud.google.com/spanner?hl=vi</w:t>
      </w:r>
    </w:p>
    <w:p>
      <w:r>
        <w:t>https://cloud.google.com/database-migration?hl=vi</w:t>
      </w:r>
    </w:p>
    <w:p>
      <w:r>
        <w:t>https://firebase.google.com/products/realtime-database/?hl=vi</w:t>
      </w:r>
    </w:p>
    <w:p>
      <w:r>
        <w:t>https://cloud.google.com/datastream?hl=vi</w:t>
      </w:r>
    </w:p>
    <w:p>
      <w:r>
        <w:t>https://cloud.google.com/products/tools?hl=vi</w:t>
      </w:r>
    </w:p>
    <w:p>
      <w:r>
        <w:t>https://cloud.google.com/deployment-manager/docs?hl=vi</w:t>
      </w:r>
    </w:p>
    <w:p>
      <w:r>
        <w:t>https://cloud.google.com/scheduler?hl=vi</w:t>
      </w:r>
    </w:p>
    <w:p>
      <w:r>
        <w:t>https://cloud.google.com/source-repositories?hl=vi</w:t>
      </w:r>
    </w:p>
    <w:p>
      <w:r>
        <w:t>https://cloud.google.com/tasks?hl=vi</w:t>
      </w:r>
    </w:p>
    <w:p>
      <w:r>
        <w:t>https://cloud.google.com/deploy?hl=vi</w:t>
      </w:r>
    </w:p>
    <w:p>
      <w:r>
        <w:t>https://cloud.google.com/tekton?hl=vi</w:t>
      </w:r>
    </w:p>
    <w:p>
      <w:r>
        <w:t>https://cloud.google.com/powershell?hl=vi</w:t>
      </w:r>
    </w:p>
    <w:p>
      <w:r>
        <w:t>https://cloud.google.com/solutions/apigee-health-apix?hl=vi</w:t>
      </w:r>
    </w:p>
    <w:p>
      <w:r>
        <w:t>https://cloud.google.com/life-sciences?hl=vi</w:t>
      </w:r>
    </w:p>
    <w:p>
      <w:r>
        <w:t>https://cloud.google.com/anthos/run?hl=vi</w:t>
      </w:r>
    </w:p>
    <w:p>
      <w:r>
        <w:t>https://cloud.google.com/migrate/anthos?hl=vi</w:t>
      </w:r>
    </w:p>
    <w:p>
      <w:r>
        <w:t>https://cloud.google.com/traffic-director?hl=vi</w:t>
      </w:r>
    </w:p>
    <w:p>
      <w:r>
        <w:t>https://cloud.google.com/distributed-cloud?hl=vi</w:t>
      </w:r>
    </w:p>
    <w:p>
      <w:r>
        <w:t>https://cloud.google.com/iot-core?hl=vi</w:t>
      </w:r>
    </w:p>
    <w:p>
      <w:r>
        <w:t>https://cloud.google.com/edge-tpu?hl=vi</w:t>
      </w:r>
    </w:p>
    <w:p>
      <w:r>
        <w:t>https://cloud.google.com/products/management?hl=vi</w:t>
      </w:r>
    </w:p>
    <w:p>
      <w:r>
        <w:t>https://cloud.google.com/anthos/config-management?hl=vi</w:t>
      </w:r>
    </w:p>
    <w:p>
      <w:r>
        <w:t>https://cloud.google.com/carbon-footprint?hl=vi</w:t>
      </w:r>
    </w:p>
    <w:p>
      <w:r>
        <w:t>https://cloud.google.com/apis?hl=vi</w:t>
      </w:r>
    </w:p>
    <w:p>
      <w:r>
        <w:t>https://cloud.google.com/cloud-console?hl=vi</w:t>
      </w:r>
    </w:p>
    <w:p>
      <w:r>
        <w:t>https://cloud.google.com/console-app?hl=vi</w:t>
      </w:r>
    </w:p>
    <w:p>
      <w:r>
        <w:t>https://cloud.google.com/shell?hl=vi</w:t>
      </w:r>
    </w:p>
    <w:p>
      <w:r>
        <w:t>https://cloud.google.com/config-connector/docs/overview?hl=vi</w:t>
      </w:r>
    </w:p>
    <w:p>
      <w:r>
        <w:t>https://cloud.google.com/cost-management?hl=vi</w:t>
      </w:r>
    </w:p>
    <w:p>
      <w:r>
        <w:t>https://cloud.google.com/private-catalog?hl=vi</w:t>
      </w:r>
    </w:p>
    <w:p>
      <w:r>
        <w:t>https://cloud.google.com/docs/terraform?hl=vi</w:t>
      </w:r>
    </w:p>
    <w:p>
      <w:r>
        <w:t>https://cloud.google.com/game-servers?hl=vi</w:t>
      </w:r>
    </w:p>
    <w:p>
      <w:r>
        <w:t>https://cloud.google.com/opencue?hl=vi</w:t>
      </w:r>
    </w:p>
    <w:p>
      <w:r>
        <w:t>https://cloud.google.com/transcoder/docs?hl=vi</w:t>
      </w:r>
    </w:p>
    <w:p>
      <w:r>
        <w:t>https://cloud.google.com/products/cloud-migration?hl=vi</w:t>
      </w:r>
    </w:p>
    <w:p>
      <w:r>
        <w:t>https://cloud.google.com/bigquery-transfer/docs/introduction?hl=vi</w:t>
      </w:r>
    </w:p>
    <w:p>
      <w:r>
        <w:t>https://cloud.google.com/foundation-toolkit?hl=vi</w:t>
      </w:r>
    </w:p>
    <w:p>
      <w:r>
        <w:t>https://cloud.google.com/transfer-appliance/docs/4.0?hl=vi</w:t>
      </w:r>
    </w:p>
    <w:p>
      <w:r>
        <w:t>https://cloud.google.com/storage-transfer-service?hl=vi</w:t>
      </w:r>
    </w:p>
    <w:p>
      <w:r>
        <w:t>https://cloud.google.com/products/networking?hl=vi</w:t>
      </w:r>
    </w:p>
    <w:p>
      <w:r>
        <w:t>https://cloud.google.com/armor?hl=vi</w:t>
      </w:r>
    </w:p>
    <w:p>
      <w:r>
        <w:t>https://cloud.google.com/dns?hl=vi</w:t>
      </w:r>
    </w:p>
    <w:p>
      <w:r>
        <w:t>https://cloud.google.com/load-balancing?hl=vi</w:t>
      </w:r>
    </w:p>
    <w:p>
      <w:r>
        <w:t>https://cloud.google.com/nat?hl=vi</w:t>
      </w:r>
    </w:p>
    <w:p>
      <w:r>
        <w:t>https://cloud.google.com/hybrid-connectivity?hl=vi</w:t>
      </w:r>
    </w:p>
    <w:p>
      <w:r>
        <w:t>https://cloud.google.com/network-connectivity-center?hl=vi</w:t>
      </w:r>
    </w:p>
    <w:p>
      <w:r>
        <w:t>https://cloud.google.com/network-intelligence-center?hl=vi</w:t>
      </w:r>
    </w:p>
    <w:p>
      <w:r>
        <w:t>https://cloud.google.com/network-tiers?hl=vi</w:t>
      </w:r>
    </w:p>
    <w:p>
      <w:r>
        <w:t>https://cloud.google.com/network-telemetry?hl=vi</w:t>
      </w:r>
    </w:p>
    <w:p>
      <w:r>
        <w:t>https://cloud.google.com/products?hl=vi#section-16</w:t>
      </w:r>
    </w:p>
    <w:p>
      <w:r>
        <w:t>https://cloud.google.com/logging?hl=vi</w:t>
      </w:r>
    </w:p>
    <w:p>
      <w:r>
        <w:t>https://cloud.google.com/monitoring?hl=vi</w:t>
      </w:r>
    </w:p>
    <w:p>
      <w:r>
        <w:t>https://cloud.google.com/error-reporting?hl=vi</w:t>
      </w:r>
    </w:p>
    <w:p>
      <w:r>
        <w:t>https://cloud.google.com/kubernetes-engine-monitoring?hl=vi</w:t>
      </w:r>
    </w:p>
    <w:p>
      <w:r>
        <w:t>https://cloud.google.com/trace?hl=vi</w:t>
      </w:r>
    </w:p>
    <w:p>
      <w:r>
        <w:t>https://cloud.google.com/profiler?hl=vi</w:t>
      </w:r>
    </w:p>
    <w:p>
      <w:r>
        <w:t>https://cloud.google.com/debugger?hl=vi</w:t>
      </w:r>
    </w:p>
    <w:p>
      <w:r>
        <w:t>https://cloud.google.com/products/security-and-identity?hl=vi</w:t>
      </w:r>
    </w:p>
    <w:p>
      <w:r>
        <w:t>https://cloud.google.com/iam?hl=vi</w:t>
      </w:r>
    </w:p>
    <w:p>
      <w:r>
        <w:t>https://cloud.google.com/assured-workloads?hl=vi</w:t>
      </w:r>
    </w:p>
    <w:p>
      <w:r>
        <w:t>https://cloud.google.com/security-key-management?hl=vi</w:t>
      </w:r>
    </w:p>
    <w:p>
      <w:r>
        <w:t>https://cloud.google.com/confidential-computing?hl=vi</w:t>
      </w:r>
    </w:p>
    <w:p>
      <w:r>
        <w:t>https://cloud.google.com/security-command-center?hl=vi</w:t>
      </w:r>
    </w:p>
    <w:p>
      <w:r>
        <w:t>https://cloud.google.com/dlp?hl=vi</w:t>
      </w:r>
    </w:p>
    <w:p>
      <w:r>
        <w:t>https://cloud.google.com/managed-microsoft-ad/docs/overview?hl=vi</w:t>
      </w:r>
    </w:p>
    <w:p>
      <w:r>
        <w:t>https://cloud.google.com/access-transparency?hl=vi</w:t>
      </w:r>
    </w:p>
    <w:p>
      <w:r>
        <w:t>https://cloud.google.com/titan-security-key?hl=vi</w:t>
      </w:r>
    </w:p>
    <w:p>
      <w:r>
        <w:t>https://cloud.google.com/secret-manager?hl=vi</w:t>
      </w:r>
    </w:p>
    <w:p>
      <w:r>
        <w:t>https://cloud.google.com/beyondcorp-enterprise?hl=vi</w:t>
      </w:r>
    </w:p>
    <w:p>
      <w:r>
        <w:t>https://cloud.google.com/products?hl=vi#security-and-identity</w:t>
      </w:r>
    </w:p>
    <w:p>
      <w:r>
        <w:t>https://cloud.google.com/functions?hl=vi</w:t>
      </w:r>
    </w:p>
    <w:p>
      <w:r>
        <w:t>https://cloud.google.com/workflows?hl=vi</w:t>
      </w:r>
    </w:p>
    <w:p>
      <w:r>
        <w:t>https://cloud.google.com/products/storage?hl=vi</w:t>
      </w:r>
    </w:p>
    <w:p>
      <w:r>
        <w:t>https://cloud.google.com/filestore?hl=vi</w:t>
      </w:r>
    </w:p>
    <w:p>
      <w:r>
        <w:t>https://cloud.google.com/persistent-disk?hl=vi</w:t>
      </w:r>
    </w:p>
    <w:p>
      <w:r>
        <w:t>https://firebase.google.com/products/storage?hl=vi</w:t>
      </w:r>
    </w:p>
    <w:p>
      <w:r>
        <w:t>https://cloud.google.com/local-ssd?hl=vi</w:t>
      </w:r>
    </w:p>
    <w:p>
      <w:r>
        <w:t>https://cloud.google.com/pricing?hl=vi</w:t>
      </w:r>
    </w:p>
    <w:p>
      <w:r>
        <w:t>https://cloud.google.com/contact/?direct=true&amp;hl=vi</w:t>
      </w:r>
    </w:p>
    <w:p>
      <w:r>
        <w:t>https://cloud.google.com/pricing/list?hl=vi</w:t>
      </w:r>
    </w:p>
    <w:p>
      <w:r>
        <w:t>https://cloud.google.com/products/calculator?hl=vi</w:t>
      </w:r>
    </w:p>
    <w:p>
      <w:r>
        <w:t>https://cloud.google.com/free?hl=vi</w:t>
      </w:r>
    </w:p>
    <w:p>
      <w:r>
        <w:t>https://workspace.google.com/pricing.html?hl=vi</w:t>
      </w:r>
    </w:p>
    <w:p>
      <w:r>
        <w:t>https://cloud.google.com/maps-platform/pricing?hl=vi</w:t>
      </w:r>
    </w:p>
    <w:p>
      <w:r>
        <w:t>https://chromeenterprise.google/devices/tco-calculator/?hl=vi</w:t>
      </w:r>
    </w:p>
    <w:p>
      <w:r>
        <w:t>https://cloud.google.com/apigee/pricing?hl=vi</w:t>
      </w:r>
    </w:p>
    <w:p>
      <w:r>
        <w:t>https://looker.com/product/pricing</w:t>
      </w:r>
    </w:p>
    <w:p>
      <w:r>
        <w:t>https://firebase.google.com/pricing/?hl=vi</w:t>
      </w:r>
    </w:p>
    <w:p>
      <w:r>
        <w:t>https://cloud.google.com/start?hl=vi</w:t>
      </w:r>
    </w:p>
    <w:p>
      <w:r>
        <w:t>https://cloud.google.com/docs/get-started?hl=vi</w:t>
      </w:r>
    </w:p>
    <w:p>
      <w:r>
        <w:t>https://cloud.google.com/developers?hl=vi</w:t>
      </w:r>
    </w:p>
    <w:p>
      <w:r>
        <w:t>https://cloud.google.com/certification?hl=vi</w:t>
      </w:r>
    </w:p>
    <w:p>
      <w:r>
        <w:t>https://cloud.google.com/consulting?hl=vi</w:t>
      </w:r>
    </w:p>
    <w:p>
      <w:r>
        <w:t>https://cloud.google.com/tam?hl=vi</w:t>
      </w:r>
    </w:p>
    <w:p>
      <w:r>
        <w:t>https://cloud.google.com/training?hl=vi</w:t>
      </w:r>
    </w:p>
    <w:p>
      <w:r>
        <w:t>https://cloud.google.com/partners?hl=vi</w:t>
      </w:r>
    </w:p>
    <w:p>
      <w:r>
        <w:t>https://cloud.google.com/partners/become-a-partner?hl=vi</w:t>
      </w:r>
    </w:p>
    <w:p>
      <w:r>
        <w:t>https://cloud.google.com/marketplace?hl=vi</w:t>
      </w:r>
    </w:p>
    <w:p>
      <w:r>
        <w:t>https://cloud.google.com/docs?hl=vi</w:t>
      </w:r>
    </w:p>
    <w:p>
      <w:r>
        <w:t>https://cloud.google.com/support-hub?hl=vi</w:t>
      </w:r>
    </w:p>
    <w:p>
      <w:r>
        <w:t>https://cloud.google.com/contact?hl=vi</w:t>
      </w:r>
    </w:p>
    <w:p>
      <w:r>
        <w:t>https://suretest.vns//console.cloud.google.com/freetrial?hl=vi</w:t>
      </w:r>
    </w:p>
    <w:p>
      <w:r>
        <w:t>https://suretest.vns/why-google-cloud</w:t>
      </w:r>
    </w:p>
    <w:p>
      <w:r>
        <w:t>https://suretest.vns/pricing</w:t>
      </w:r>
    </w:p>
    <w:p>
      <w:r>
        <w:t>https://suretest.vns/start</w:t>
      </w:r>
    </w:p>
    <w:p>
      <w:r>
        <w:t>https://suretest.vns/docs</w:t>
      </w:r>
    </w:p>
    <w:p>
      <w:r>
        <w:t>https://suretest.vns/support-hub</w:t>
      </w:r>
    </w:p>
    <w:p>
      <w:r>
        <w:t>https://suretest.vns//console.cloud.google.com/</w:t>
      </w:r>
    </w:p>
    <w:p>
      <w:r>
        <w:t>https://suretest.vns/contact</w:t>
      </w:r>
    </w:p>
    <w:p>
      <w:r>
        <w:t>https://suretest.vns//console.cloud.google.com/freetrial</w:t>
      </w:r>
    </w:p>
    <w:p>
      <w:r>
        <w:t>https://suretest.vns/multicloud</w:t>
      </w:r>
    </w:p>
    <w:p>
      <w:r>
        <w:t>https://suretest.vns/security</w:t>
      </w:r>
    </w:p>
    <w:p>
      <w:r>
        <w:t>https://suretest.vns/infrastructure</w:t>
      </w:r>
    </w:p>
    <w:p>
      <w:r>
        <w:t>https://suretest.vns/data-cloud</w:t>
      </w:r>
    </w:p>
    <w:p>
      <w:r>
        <w:t>https://suretest.vns/open-cloud</w:t>
      </w:r>
    </w:p>
    <w:p>
      <w:r>
        <w:t>https://suretest.vns/sustainability</w:t>
      </w:r>
    </w:p>
    <w:p>
      <w:r>
        <w:t>https://suretest.vns/events</w:t>
      </w:r>
    </w:p>
    <w:p>
      <w:r>
        <w:t>https://suretest.vns/customers</w:t>
      </w:r>
    </w:p>
    <w:p>
      <w:r>
        <w:t>https://suretest.vns/analyst-reports</w:t>
      </w:r>
    </w:p>
    <w:p>
      <w:r>
        <w:t>https://suretest.vns/solutions#industry-solutions</w:t>
      </w:r>
    </w:p>
    <w:p>
      <w:r>
        <w:t>https://suretest.vns/solutions/retail</w:t>
      </w:r>
    </w:p>
    <w:p>
      <w:r>
        <w:t>https://suretest.vns/solutions/cpg</w:t>
      </w:r>
    </w:p>
    <w:p>
      <w:r>
        <w:t>https://suretest.vns/solutions/financial-services</w:t>
      </w:r>
    </w:p>
    <w:p>
      <w:r>
        <w:t>https://suretest.vns/solutions/healthcare-life-sciences</w:t>
      </w:r>
    </w:p>
    <w:p>
      <w:r>
        <w:t>https://suretest.vns/solutions/media-entertainment</w:t>
      </w:r>
    </w:p>
    <w:p>
      <w:r>
        <w:t>https://suretest.vns/solutions/telecommunications</w:t>
      </w:r>
    </w:p>
    <w:p>
      <w:r>
        <w:t>https://suretest.vns/solutions/gaming</w:t>
      </w:r>
    </w:p>
    <w:p>
      <w:r>
        <w:t>https://suretest.vns/solutions/manufacturing</w:t>
      </w:r>
    </w:p>
    <w:p>
      <w:r>
        <w:t>https://suretest.vns/solutions/supply-chain-logistics</w:t>
      </w:r>
    </w:p>
    <w:p>
      <w:r>
        <w:t>https://suretest.vns/solutions/government</w:t>
      </w:r>
    </w:p>
    <w:p>
      <w:r>
        <w:t>https://suretest.vns/solutions/education</w:t>
      </w:r>
    </w:p>
    <w:p>
      <w:r>
        <w:t>https://suretest.vns/solutions/application-modernization</w:t>
      </w:r>
    </w:p>
    <w:p>
      <w:r>
        <w:t>https://suretest.vns/solutions/hybrid-and-multicloud-application-platform</w:t>
      </w:r>
    </w:p>
    <w:p>
      <w:r>
        <w:t>https://suretest.vns/solutions/cloud-native-app-development</w:t>
      </w:r>
    </w:p>
    <w:p>
      <w:r>
        <w:t>https://suretest.vns/solutions/unlocking-legacy-applications</w:t>
      </w:r>
    </w:p>
    <w:p>
      <w:r>
        <w:t>https://suretest.vns/serverless</w:t>
      </w:r>
    </w:p>
    <w:p>
      <w:r>
        <w:t>https://suretest.vns/devops</w:t>
      </w:r>
    </w:p>
    <w:p>
      <w:r>
        <w:t>https://suretest.vns/solutions/continuous-delivery</w:t>
      </w:r>
    </w:p>
    <w:p>
      <w:r>
        <w:t>https://suretest.vns/solutions/continuous-integration</w:t>
      </w:r>
    </w:p>
    <w:p>
      <w:r>
        <w:t>https://suretest.vns/solutions/mainframe-modernization</w:t>
      </w:r>
    </w:p>
    <w:p>
      <w:r>
        <w:t>https://suretest.vns/camp</w:t>
      </w:r>
    </w:p>
    <w:p>
      <w:r>
        <w:t>https://suretest.vns/solutions/web-hosting</w:t>
      </w:r>
    </w:p>
    <w:p>
      <w:r>
        <w:t>https://suretest.vns/sre</w:t>
      </w:r>
    </w:p>
    <w:p>
      <w:r>
        <w:t>https://suretest.vns/solutions/ai</w:t>
      </w:r>
    </w:p>
    <w:p>
      <w:r>
        <w:t>https://suretest.vns/vertex-ai</w:t>
      </w:r>
    </w:p>
    <w:p>
      <w:r>
        <w:t>https://suretest.vns/solutions/contact-center</w:t>
      </w:r>
    </w:p>
    <w:p>
      <w:r>
        <w:t>https://suretest.vns/agent-assist</w:t>
      </w:r>
    </w:p>
    <w:p>
      <w:r>
        <w:t>https://suretest.vns/solutions/talent-solution</w:t>
      </w:r>
    </w:p>
    <w:p>
      <w:r>
        <w:t>https://suretest.vns/solutions/document-ai</w:t>
      </w:r>
    </w:p>
    <w:p>
      <w:r>
        <w:t>https://suretest.vns/solutions/lending-doc-ai</w:t>
      </w:r>
    </w:p>
    <w:p>
      <w:r>
        <w:t>https://suretest.vns/solutions/procurement-doc-ai</w:t>
      </w:r>
    </w:p>
    <w:p>
      <w:r>
        <w:t>https://suretest.vns/solutions/intelligent-products</w:t>
      </w:r>
    </w:p>
    <w:p>
      <w:r>
        <w:t>https://suretest.vns/data-science</w:t>
      </w:r>
    </w:p>
    <w:p>
      <w:r>
        <w:t>https://suretest.vns/solutions/contract-doc-ai</w:t>
      </w:r>
    </w:p>
    <w:p>
      <w:r>
        <w:t>https://suretest.vns/solutions/ccai-insights</w:t>
      </w:r>
    </w:p>
    <w:p>
      <w:r>
        <w:t>https://suretest.vns/solutions/apis-and-applications</w:t>
      </w:r>
    </w:p>
    <w:p>
      <w:r>
        <w:t>https://suretest.vns/solutions/new-channels-using-apis</w:t>
      </w:r>
    </w:p>
    <w:p>
      <w:r>
        <w:t>https://suretest.vns/solutions/open-banking-apix</w:t>
      </w:r>
    </w:p>
    <w:p>
      <w:r>
        <w:t>https://suretest.vns/solutions/databases</w:t>
      </w:r>
    </w:p>
    <w:p>
      <w:r>
        <w:t>https://suretest.vns/solutions/database-migration</w:t>
      </w:r>
    </w:p>
    <w:p>
      <w:r>
        <w:t>https://suretest.vns/solutions/database-modernization</w:t>
      </w:r>
    </w:p>
    <w:p>
      <w:r>
        <w:t>https://suretest.vns/products/databases</w:t>
      </w:r>
    </w:p>
    <w:p>
      <w:r>
        <w:t>https://suretest.vns/solutions/migrate-oracle-workloads</w:t>
      </w:r>
    </w:p>
    <w:p>
      <w:r>
        <w:t>https://suretest.vns/solutions/open-source-databases</w:t>
      </w:r>
    </w:p>
    <w:p>
      <w:r>
        <w:t>https://suretest.vns/sql-server</w:t>
      </w:r>
    </w:p>
    <w:p>
      <w:r>
        <w:t>https://suretest.vns/solutions/smart-analytics</w:t>
      </w:r>
    </w:p>
    <w:p>
      <w:r>
        <w:t>https://suretest.vns/solutions/business-continuity</w:t>
      </w:r>
    </w:p>
    <w:p>
      <w:r>
        <w:t>https://suretest.vns/solutions/business-innovation</w:t>
      </w:r>
    </w:p>
    <w:p>
      <w:r>
        <w:t>https://suretest.vns/solutions/operational-efficiency</w:t>
      </w:r>
    </w:p>
    <w:p>
      <w:r>
        <w:t>https://suretest.vns/covid19</w:t>
      </w:r>
    </w:p>
    <w:p>
      <w:r>
        <w:t>https://suretest.vns/covid19-healthcare</w:t>
      </w:r>
    </w:p>
    <w:p>
      <w:r>
        <w:t>https://suretest.vns/solutions/infrastructure-modernization</w:t>
      </w:r>
    </w:p>
    <w:p>
      <w:r>
        <w:t>https://suretest.vns/solutions/application-migration</w:t>
      </w:r>
    </w:p>
    <w:p>
      <w:r>
        <w:t>https://suretest.vns/solutions/sap</w:t>
      </w:r>
    </w:p>
    <w:p>
      <w:r>
        <w:t>https://suretest.vns/solutions/hpc</w:t>
      </w:r>
    </w:p>
    <w:p>
      <w:r>
        <w:t>https://suretest.vns/windows</w:t>
      </w:r>
    </w:p>
    <w:p>
      <w:r>
        <w:t>https://suretest.vns/solutions/migration-center</w:t>
      </w:r>
    </w:p>
    <w:p>
      <w:r>
        <w:t>https://suretest.vns/solutions/active-assist</w:t>
      </w:r>
    </w:p>
    <w:p>
      <w:r>
        <w:t>https://suretest.vns/solutions/virtual-desktops</w:t>
      </w:r>
    </w:p>
    <w:p>
      <w:r>
        <w:t>https://suretest.vns/solutions/cloud-migration-program</w:t>
      </w:r>
    </w:p>
    <w:p>
      <w:r>
        <w:t>https://suretest.vns/solutions/backup-dr</w:t>
      </w:r>
    </w:p>
    <w:p>
      <w:r>
        <w:t>https://workspace.google.com/enterprise/</w:t>
      </w:r>
    </w:p>
    <w:p>
      <w:r>
        <w:t>https://workspace.google.com/solutions/enterprise/?enterprise-benefits_activeEl=connect</w:t>
      </w:r>
    </w:p>
    <w:p>
      <w:r>
        <w:t>https://workspace.google.com/essentials/</w:t>
      </w:r>
    </w:p>
    <w:p>
      <w:r>
        <w:t>https://suretest.vns/identity</w:t>
      </w:r>
    </w:p>
    <w:p>
      <w:r>
        <w:t>https://chromeenterprise.google/</w:t>
      </w:r>
    </w:p>
    <w:p>
      <w:r>
        <w:t>https://workspace.google.com/products/cloud-search/</w:t>
      </w:r>
    </w:p>
    <w:p>
      <w:r>
        <w:t>https://suretest.vns/solutions/security</w:t>
      </w:r>
    </w:p>
    <w:p>
      <w:r>
        <w:t>https://suretest.vns/solutions/security-analytics-and-operations</w:t>
      </w:r>
    </w:p>
    <w:p>
      <w:r>
        <w:t>https://suretest.vns/solutions/web-app-and-api-protection</w:t>
      </w:r>
    </w:p>
    <w:p>
      <w:r>
        <w:t>https://suretest.vns/solutions/security-and-resilience</w:t>
      </w:r>
    </w:p>
    <w:p>
      <w:r>
        <w:t>https://suretest.vns/solutions/risk-and-compliance-as-code</w:t>
      </w:r>
    </w:p>
    <w:p>
      <w:r>
        <w:t>https://suretest.vns/solutions/data-warehouse-modernization</w:t>
      </w:r>
    </w:p>
    <w:p>
      <w:r>
        <w:t>https://suretest.vns/solutions/data-lake</w:t>
      </w:r>
    </w:p>
    <w:p>
      <w:r>
        <w:t>https://suretest.vns/solutions/spark</w:t>
      </w:r>
    </w:p>
    <w:p>
      <w:r>
        <w:t>https://suretest.vns/solutions/stream-analytics</w:t>
      </w:r>
    </w:p>
    <w:p>
      <w:r>
        <w:t>https://suretest.vns/solutions/business-intelligence</w:t>
      </w:r>
    </w:p>
    <w:p>
      <w:r>
        <w:t>https://suretest.vns/solutions/marketing-analytics</w:t>
      </w:r>
    </w:p>
    <w:p>
      <w:r>
        <w:t>https://suretest.vns/solutions/geospatial</w:t>
      </w:r>
    </w:p>
    <w:p>
      <w:r>
        <w:t>https://suretest.vns/solutions/datasets</w:t>
      </w:r>
    </w:p>
    <w:p>
      <w:r>
        <w:t>https://suretest.vns/solutions#section-12</w:t>
      </w:r>
    </w:p>
    <w:p>
      <w:r>
        <w:t>https://suretest.vns/solutions/startups</w:t>
      </w:r>
    </w:p>
    <w:p>
      <w:r>
        <w:t>https://suretest.vns/startup</w:t>
      </w:r>
    </w:p>
    <w:p>
      <w:r>
        <w:t>https://suretest.vns/solutions/smb</w:t>
      </w:r>
    </w:p>
    <w:p>
      <w:r>
        <w:t>https://suretest.vns/saas</w:t>
      </w:r>
    </w:p>
    <w:p>
      <w:r>
        <w:t>https://suretest.vns/compute</w:t>
      </w:r>
    </w:p>
    <w:p>
      <w:r>
        <w:t>https://suretest.vns/storage</w:t>
      </w:r>
    </w:p>
    <w:p>
      <w:r>
        <w:t>https://suretest.vns/sdk</w:t>
      </w:r>
    </w:p>
    <w:p>
      <w:r>
        <w:t>https://suretest.vns/sql</w:t>
      </w:r>
    </w:p>
    <w:p>
      <w:r>
        <w:t>https://suretest.vns/kubernetes-engine</w:t>
      </w:r>
    </w:p>
    <w:p>
      <w:r>
        <w:t>https://suretest.vns/bigquery</w:t>
      </w:r>
    </w:p>
    <w:p>
      <w:r>
        <w:t>https://suretest.vns/cdn</w:t>
      </w:r>
    </w:p>
    <w:p>
      <w:r>
        <w:t>https://suretest.vns/dataflow</w:t>
      </w:r>
    </w:p>
    <w:p>
      <w:r>
        <w:t>https://suretest.vns/products/operations</w:t>
      </w:r>
    </w:p>
    <w:p>
      <w:r>
        <w:t>https://suretest.vns/run</w:t>
      </w:r>
    </w:p>
    <w:p>
      <w:r>
        <w:t>https://suretest.vns/anthos</w:t>
      </w:r>
    </w:p>
    <w:p>
      <w:r>
        <w:t>https://suretest.vns/products/ai</w:t>
      </w:r>
    </w:p>
    <w:p>
      <w:r>
        <w:t>https://suretest.vns/speech-to-text</w:t>
      </w:r>
    </w:p>
    <w:p>
      <w:r>
        <w:t>https://suretest.vns/vision</w:t>
      </w:r>
    </w:p>
    <w:p>
      <w:r>
        <w:t>https://suretest.vns/text-to-speech</w:t>
      </w:r>
    </w:p>
    <w:p>
      <w:r>
        <w:t>https://suretest.vns/translate</w:t>
      </w:r>
    </w:p>
    <w:p>
      <w:r>
        <w:t>https://suretest.vns/natural-language</w:t>
      </w:r>
    </w:p>
    <w:p>
      <w:r>
        <w:t>https://suretest.vns/automl</w:t>
      </w:r>
    </w:p>
    <w:p>
      <w:r>
        <w:t>https://suretest.vns/video-intelligence</w:t>
      </w:r>
    </w:p>
    <w:p>
      <w:r>
        <w:t>https://suretest.vns/ai-infrastructure</w:t>
      </w:r>
    </w:p>
    <w:p>
      <w:r>
        <w:t>https://suretest.vns/dialogflow</w:t>
      </w:r>
    </w:p>
    <w:p>
      <w:r>
        <w:t>https://suretest.vns/automl-tables/docs</w:t>
      </w:r>
    </w:p>
    <w:p>
      <w:r>
        <w:t>https://suretest.vns/products#ai-and-machine-learning</w:t>
      </w:r>
    </w:p>
    <w:p>
      <w:r>
        <w:t>https://suretest.vns/apigee</w:t>
      </w:r>
    </w:p>
    <w:p>
      <w:r>
        <w:t>https://suretest.vns/apigee/integration</w:t>
      </w:r>
    </w:p>
    <w:p>
      <w:r>
        <w:t>https://suretest.vns/endpoints</w:t>
      </w:r>
    </w:p>
    <w:p>
      <w:r>
        <w:t>https://suretest.vns/healthcare-api</w:t>
      </w:r>
    </w:p>
    <w:p>
      <w:r>
        <w:t>https://suretest.vns/appsheet</w:t>
      </w:r>
    </w:p>
    <w:p>
      <w:r>
        <w:t>https://suretest.vns/api-gateway</w:t>
      </w:r>
    </w:p>
    <w:p>
      <w:r>
        <w:t>https://suretest.vns/products/compute</w:t>
      </w:r>
    </w:p>
    <w:p>
      <w:r>
        <w:t>https://suretest.vns/appengine</w:t>
      </w:r>
    </w:p>
    <w:p>
      <w:r>
        <w:t>https://suretest.vns/gpu</w:t>
      </w:r>
    </w:p>
    <w:p>
      <w:r>
        <w:t>https://suretest.vns/migrate/compute-engine</w:t>
      </w:r>
    </w:p>
    <w:p>
      <w:r>
        <w:t>https://suretest.vns/spot-vms</w:t>
      </w:r>
    </w:p>
    <w:p>
      <w:r>
        <w:t>https://suretest.vns/shielded-vm</w:t>
      </w:r>
    </w:p>
    <w:p>
      <w:r>
        <w:t>https://suretest.vns/compute/docs/nodes/sole-tenant-nodes</w:t>
      </w:r>
    </w:p>
    <w:p>
      <w:r>
        <w:t>https://suretest.vns/bare-metal</w:t>
      </w:r>
    </w:p>
    <w:p>
      <w:r>
        <w:t>https://suretest.vns/recommender</w:t>
      </w:r>
    </w:p>
    <w:p>
      <w:r>
        <w:t>https://suretest.vns/vmware-engine</w:t>
      </w:r>
    </w:p>
    <w:p>
      <w:r>
        <w:t>https://suretest.vns/products#compute</w:t>
      </w:r>
    </w:p>
    <w:p>
      <w:r>
        <w:t>https://suretest.vns/containers</w:t>
      </w:r>
    </w:p>
    <w:p>
      <w:r>
        <w:t>https://suretest.vns/container-registry</w:t>
      </w:r>
    </w:p>
    <w:p>
      <w:r>
        <w:t>https://suretest.vns/build</w:t>
      </w:r>
    </w:p>
    <w:p>
      <w:r>
        <w:t>https://suretest.vns/deep-learning-containers</w:t>
      </w:r>
    </w:p>
    <w:p>
      <w:r>
        <w:t>https://suretest.vns/kubernetes-applications</w:t>
      </w:r>
    </w:p>
    <w:p>
      <w:r>
        <w:t>https://suretest.vns/artifact-registry</w:t>
      </w:r>
    </w:p>
    <w:p>
      <w:r>
        <w:t>https://suretest.vns/knative</w:t>
      </w:r>
    </w:p>
    <w:p>
      <w:r>
        <w:t>https://suretest.vns/code</w:t>
      </w:r>
    </w:p>
    <w:p>
      <w:r>
        <w:t>https://suretest.vns/looker</w:t>
      </w:r>
    </w:p>
    <w:p>
      <w:r>
        <w:t>https://suretest.vns/pubsub</w:t>
      </w:r>
    </w:p>
    <w:p>
      <w:r>
        <w:t>https://suretest.vns/dataproc</w:t>
      </w:r>
    </w:p>
    <w:p>
      <w:r>
        <w:t>https://suretest.vns/data-fusion</w:t>
      </w:r>
    </w:p>
    <w:p>
      <w:r>
        <w:t>https://suretest.vns/composer</w:t>
      </w:r>
    </w:p>
    <w:p>
      <w:r>
        <w:t>https://suretest.vns/dataprep</w:t>
      </w:r>
    </w:p>
    <w:p>
      <w:r>
        <w:t>https://suretest.vns/dataplex</w:t>
      </w:r>
    </w:p>
    <w:p>
      <w:r>
        <w:t>https://suretest.vns/data-catalog</w:t>
      </w:r>
    </w:p>
    <w:p>
      <w:r>
        <w:t>https://suretest.vns/analytics-hub</w:t>
      </w:r>
    </w:p>
    <w:p>
      <w:r>
        <w:t>https://suretest.vns/products#section-7</w:t>
      </w:r>
    </w:p>
    <w:p>
      <w:r>
        <w:t>https://suretest.vns/bigtable</w:t>
      </w:r>
    </w:p>
    <w:p>
      <w:r>
        <w:t>https://suretest.vns/firestore</w:t>
      </w:r>
    </w:p>
    <w:p>
      <w:r>
        <w:t>https://suretest.vns/memorystore</w:t>
      </w:r>
    </w:p>
    <w:p>
      <w:r>
        <w:t>https://suretest.vns/spanner</w:t>
      </w:r>
    </w:p>
    <w:p>
      <w:r>
        <w:t>https://suretest.vns/database-migration</w:t>
      </w:r>
    </w:p>
    <w:p>
      <w:r>
        <w:t>https://firebase.google.com/products/realtime-database/</w:t>
      </w:r>
    </w:p>
    <w:p>
      <w:r>
        <w:t>https://suretest.vns/datastream</w:t>
      </w:r>
    </w:p>
    <w:p>
      <w:r>
        <w:t>https://suretest.vns/products/tools</w:t>
      </w:r>
    </w:p>
    <w:p>
      <w:r>
        <w:t>https://suretest.vns/deployment-manager/docs</w:t>
      </w:r>
    </w:p>
    <w:p>
      <w:r>
        <w:t>https://suretest.vns/scheduler</w:t>
      </w:r>
    </w:p>
    <w:p>
      <w:r>
        <w:t>https://suretest.vns/source-repositories</w:t>
      </w:r>
    </w:p>
    <w:p>
      <w:r>
        <w:t>https://suretest.vns/tasks</w:t>
      </w:r>
    </w:p>
    <w:p>
      <w:r>
        <w:t>https://suretest.vns/deploy</w:t>
      </w:r>
    </w:p>
    <w:p>
      <w:r>
        <w:t>https://suretest.vns/tekton</w:t>
      </w:r>
    </w:p>
    <w:p>
      <w:r>
        <w:t>https://suretest.vns/powershell</w:t>
      </w:r>
    </w:p>
    <w:p>
      <w:r>
        <w:t>https://suretest.vns/solutions/apigee-health-apix</w:t>
      </w:r>
    </w:p>
    <w:p>
      <w:r>
        <w:t>https://suretest.vns/life-sciences</w:t>
      </w:r>
    </w:p>
    <w:p>
      <w:r>
        <w:t>https://suretest.vns/anthos/run</w:t>
      </w:r>
    </w:p>
    <w:p>
      <w:r>
        <w:t>https://suretest.vns/migrate/anthos</w:t>
      </w:r>
    </w:p>
    <w:p>
      <w:r>
        <w:t>https://suretest.vns/traffic-director</w:t>
      </w:r>
    </w:p>
    <w:p>
      <w:r>
        <w:t>https://suretest.vns/distributed-cloud</w:t>
      </w:r>
    </w:p>
    <w:p>
      <w:r>
        <w:t>https://suretest.vns/iot-core</w:t>
      </w:r>
    </w:p>
    <w:p>
      <w:r>
        <w:t>https://suretest.vns/edge-tpu</w:t>
      </w:r>
    </w:p>
    <w:p>
      <w:r>
        <w:t>https://suretest.vns/products/management</w:t>
      </w:r>
    </w:p>
    <w:p>
      <w:r>
        <w:t>https://suretest.vns/anthos/config-management</w:t>
      </w:r>
    </w:p>
    <w:p>
      <w:r>
        <w:t>https://suretest.vns/carbon-footprint</w:t>
      </w:r>
    </w:p>
    <w:p>
      <w:r>
        <w:t>https://suretest.vns/apis</w:t>
      </w:r>
    </w:p>
    <w:p>
      <w:r>
        <w:t>https://suretest.vns/cloud-console</w:t>
      </w:r>
    </w:p>
    <w:p>
      <w:r>
        <w:t>https://suretest.vns/console-app</w:t>
      </w:r>
    </w:p>
    <w:p>
      <w:r>
        <w:t>https://suretest.vns/shell</w:t>
      </w:r>
    </w:p>
    <w:p>
      <w:r>
        <w:t>https://suretest.vns/config-connector/docs/overview</w:t>
      </w:r>
    </w:p>
    <w:p>
      <w:r>
        <w:t>https://suretest.vns/cost-management</w:t>
      </w:r>
    </w:p>
    <w:p>
      <w:r>
        <w:t>https://suretest.vns/private-catalog</w:t>
      </w:r>
    </w:p>
    <w:p>
      <w:r>
        <w:t>https://suretest.vns/docs/terraform</w:t>
      </w:r>
    </w:p>
    <w:p>
      <w:r>
        <w:t>https://suretest.vns/game-servers</w:t>
      </w:r>
    </w:p>
    <w:p>
      <w:r>
        <w:t>https://suretest.vns/opencue</w:t>
      </w:r>
    </w:p>
    <w:p>
      <w:r>
        <w:t>https://suretest.vns/transcoder/docs</w:t>
      </w:r>
    </w:p>
    <w:p>
      <w:r>
        <w:t>https://suretest.vns/products/cloud-migration</w:t>
      </w:r>
    </w:p>
    <w:p>
      <w:r>
        <w:t>https://suretest.vns/bigquery-transfer/docs/introduction</w:t>
      </w:r>
    </w:p>
    <w:p>
      <w:r>
        <w:t>https://suretest.vns/foundation-toolkit</w:t>
      </w:r>
    </w:p>
    <w:p>
      <w:r>
        <w:t>https://suretest.vns/transfer-appliance/docs/4.0</w:t>
      </w:r>
    </w:p>
    <w:p>
      <w:r>
        <w:t>https://suretest.vns/storage-transfer-service</w:t>
      </w:r>
    </w:p>
    <w:p>
      <w:r>
        <w:t>https://suretest.vns/products/networking</w:t>
      </w:r>
    </w:p>
    <w:p>
      <w:r>
        <w:t>https://suretest.vns/armor</w:t>
      </w:r>
    </w:p>
    <w:p>
      <w:r>
        <w:t>https://suretest.vns/dns</w:t>
      </w:r>
    </w:p>
    <w:p>
      <w:r>
        <w:t>https://suretest.vns/load-balancing</w:t>
      </w:r>
    </w:p>
    <w:p>
      <w:r>
        <w:t>https://suretest.vns/nat</w:t>
      </w:r>
    </w:p>
    <w:p>
      <w:r>
        <w:t>https://suretest.vns/hybrid-connectivity</w:t>
      </w:r>
    </w:p>
    <w:p>
      <w:r>
        <w:t>https://suretest.vns/network-connectivity-center</w:t>
      </w:r>
    </w:p>
    <w:p>
      <w:r>
        <w:t>https://suretest.vns/network-intelligence-center</w:t>
      </w:r>
    </w:p>
    <w:p>
      <w:r>
        <w:t>https://suretest.vns/network-tiers</w:t>
      </w:r>
    </w:p>
    <w:p>
      <w:r>
        <w:t>https://suretest.vns/network-telemetry</w:t>
      </w:r>
    </w:p>
    <w:p>
      <w:r>
        <w:t>https://suretest.vns/products#section-16</w:t>
      </w:r>
    </w:p>
    <w:p>
      <w:r>
        <w:t>https://suretest.vns/logging</w:t>
      </w:r>
    </w:p>
    <w:p>
      <w:r>
        <w:t>https://suretest.vns/monitoring</w:t>
      </w:r>
    </w:p>
    <w:p>
      <w:r>
        <w:t>https://suretest.vns/error-reporting</w:t>
      </w:r>
    </w:p>
    <w:p>
      <w:r>
        <w:t>https://suretest.vns/kubernetes-engine-monitoring</w:t>
      </w:r>
    </w:p>
    <w:p>
      <w:r>
        <w:t>https://suretest.vns/trace</w:t>
      </w:r>
    </w:p>
    <w:p>
      <w:r>
        <w:t>https://suretest.vns/profiler</w:t>
      </w:r>
    </w:p>
    <w:p>
      <w:r>
        <w:t>https://suretest.vns/debugger</w:t>
      </w:r>
    </w:p>
    <w:p>
      <w:r>
        <w:t>https://suretest.vns/products/security-and-identity</w:t>
      </w:r>
    </w:p>
    <w:p>
      <w:r>
        <w:t>https://suretest.vns/iam</w:t>
      </w:r>
    </w:p>
    <w:p>
      <w:r>
        <w:t>https://suretest.vns/assured-workloads</w:t>
      </w:r>
    </w:p>
    <w:p>
      <w:r>
        <w:t>https://suretest.vns/security-key-management</w:t>
      </w:r>
    </w:p>
    <w:p>
      <w:r>
        <w:t>https://suretest.vns/confidential-computing</w:t>
      </w:r>
    </w:p>
    <w:p>
      <w:r>
        <w:t>https://suretest.vns/security-command-center</w:t>
      </w:r>
    </w:p>
    <w:p>
      <w:r>
        <w:t>https://suretest.vns/dlp</w:t>
      </w:r>
    </w:p>
    <w:p>
      <w:r>
        <w:t>https://suretest.vns/managed-microsoft-ad/docs/overview</w:t>
      </w:r>
    </w:p>
    <w:p>
      <w:r>
        <w:t>https://suretest.vns/access-transparency</w:t>
      </w:r>
    </w:p>
    <w:p>
      <w:r>
        <w:t>https://suretest.vns/titan-security-key</w:t>
      </w:r>
    </w:p>
    <w:p>
      <w:r>
        <w:t>https://suretest.vns/secret-manager</w:t>
      </w:r>
    </w:p>
    <w:p>
      <w:r>
        <w:t>https://suretest.vns/beyondcorp-enterprise</w:t>
      </w:r>
    </w:p>
    <w:p>
      <w:r>
        <w:t>https://suretest.vns/products#security-and-identity</w:t>
      </w:r>
    </w:p>
    <w:p>
      <w:r>
        <w:t>https://suretest.vns/functions</w:t>
      </w:r>
    </w:p>
    <w:p>
      <w:r>
        <w:t>https://suretest.vns/workflows</w:t>
      </w:r>
    </w:p>
    <w:p>
      <w:r>
        <w:t>https://suretest.vns/products/storage</w:t>
      </w:r>
    </w:p>
    <w:p>
      <w:r>
        <w:t>https://suretest.vns/filestore</w:t>
      </w:r>
    </w:p>
    <w:p>
      <w:r>
        <w:t>https://suretest.vns/persistent-disk</w:t>
      </w:r>
    </w:p>
    <w:p>
      <w:r>
        <w:t>https://firebase.google.com/products/storage</w:t>
      </w:r>
    </w:p>
    <w:p>
      <w:r>
        <w:t>https://suretest.vns/local-ssd</w:t>
      </w:r>
    </w:p>
    <w:p>
      <w:r>
        <w:t>https://suretest.vns/contact/?direct=true</w:t>
      </w:r>
    </w:p>
    <w:p>
      <w:r>
        <w:t>https://suretest.vns/pricing/list</w:t>
      </w:r>
    </w:p>
    <w:p>
      <w:r>
        <w:t>https://suretest.vns/products/calculator</w:t>
      </w:r>
    </w:p>
    <w:p>
      <w:r>
        <w:t>https://suretest.vns/free</w:t>
      </w:r>
    </w:p>
    <w:p>
      <w:r>
        <w:t>https://workspace.google.com/pricing.html</w:t>
      </w:r>
    </w:p>
    <w:p>
      <w:r>
        <w:t>https://suretest.vns/maps-platform/pricing</w:t>
      </w:r>
    </w:p>
    <w:p>
      <w:r>
        <w:t>https://chromeenterprise.google/devices/tco-calculator/</w:t>
      </w:r>
    </w:p>
    <w:p>
      <w:r>
        <w:t>https://cloud.google.com/apigee/pricing</w:t>
      </w:r>
    </w:p>
    <w:p>
      <w:r>
        <w:t>https://firebase.google.com/pricing/</w:t>
      </w:r>
    </w:p>
    <w:p>
      <w:r>
        <w:t>https://suretest.vns/docs/get-started</w:t>
      </w:r>
    </w:p>
    <w:p>
      <w:r>
        <w:t>https://suretest.vns/developers</w:t>
      </w:r>
    </w:p>
    <w:p>
      <w:r>
        <w:t>https://suretest.vns/certification</w:t>
      </w:r>
    </w:p>
    <w:p>
      <w:r>
        <w:t>https://suretest.vns/consulting</w:t>
      </w:r>
    </w:p>
    <w:p>
      <w:r>
        <w:t>https://suretest.vns/tam</w:t>
      </w:r>
    </w:p>
    <w:p>
      <w:r>
        <w:t>https://suretest.vns/partners/become-a-partner</w:t>
      </w:r>
    </w:p>
    <w:p>
      <w:r>
        <w:t>https://suretest.vns/marketplace</w:t>
      </w:r>
    </w:p>
    <w:p>
      <w:r>
        <w:t>https://cloud.google.com/product-terms?hl=vi</w:t>
      </w:r>
    </w:p>
    <w:p>
      <w:r>
        <w:t>https://workspace.google.com/intl/en_ca/features/?hl=vi</w:t>
      </w:r>
    </w:p>
    <w:p>
      <w:r>
        <w:t>https://edu.google.com/products/workspace-for-education/?hl=vi</w:t>
      </w:r>
    </w:p>
    <w:p>
      <w:r>
        <w:t>https://cloud.google.com/gcp?hl=vi</w:t>
      </w:r>
    </w:p>
    <w:p>
      <w:r>
        <w:t>https://workspace.google.com/terms/dpa_terms.html?hl=vi</w:t>
      </w:r>
    </w:p>
    <w:p>
      <w:r>
        <w:t>https://cloud.google.com/terms/data-processing-terms?hl=vi</w:t>
      </w:r>
    </w:p>
    <w:p>
      <w:r>
        <w:t>https://cloud.google.com/terms/data-processing-terms/partner?hl=vi</w:t>
      </w:r>
    </w:p>
    <w:p>
      <w:r>
        <w:t>https://www.google.com/about/datacenters/inside/locations/?hl=vi</w:t>
      </w:r>
    </w:p>
    <w:p>
      <w:r>
        <w:t>https://cloud.google.com/about/locations?hl=vi</w:t>
      </w:r>
    </w:p>
    <w:p>
      <w:r>
        <w:t>https://policies.google.com/privacy/frameworks?hl=vi</w:t>
      </w:r>
    </w:p>
    <w:p>
      <w:r>
        <w:t>https://services.google.com/fh/gumdrop/preview/misc/gsuite_dsr_customer_guide.pdf?hl=vi</w:t>
      </w:r>
    </w:p>
    <w:p>
      <w:r>
        <w:t>https://support.google.com/policies/answer/9581826?hl=vi</w:t>
      </w:r>
    </w:p>
    <w:p>
      <w:r>
        <w:t>https://support.google.com/policies/troubleshooter/7575787/?hl=vi</w:t>
      </w:r>
    </w:p>
    <w:p>
      <w:r>
        <w:t>https://cloud.google.com/terms/cloud-privacy-notice?hl=vi#1</w:t>
      </w:r>
    </w:p>
    <w:p>
      <w:r>
        <w:t>https://cloud.google.com/terms/cloud-privacy-notice?hl=vi#2</w:t>
      </w:r>
    </w:p>
    <w:p>
      <w:r>
        <w:t>https://cloud.google.com/terms/cloud-privacy-notice?hl=vi#5</w:t>
      </w:r>
    </w:p>
    <w:p>
      <w:r>
        <w:t>https://cloud.google.com/terms/cloud-privacy-notice?hl=vi#6</w:t>
      </w:r>
    </w:p>
    <w:p>
      <w:r>
        <w:t>https://transparencyreport.google.com/user-data/overview/?hl=vi</w:t>
      </w:r>
    </w:p>
    <w:p>
      <w:r>
        <w:t>https://cloud.google.com/terms/cloud-privacy-notice?hl=vi#3</w:t>
      </w:r>
    </w:p>
    <w:p>
      <w:r>
        <w:t>https://cloud.google.com/terms/subprocessors?hl=vi</w:t>
      </w:r>
    </w:p>
    <w:p>
      <w:r>
        <w:t>https://workspace.google.com/intl/en/terms/subprocessors.html?hl=vi</w:t>
      </w:r>
    </w:p>
    <w:p>
      <w:r>
        <w:t>https://suretest.vnsmailto:googlekrsupport@google.com</w:t>
      </w:r>
    </w:p>
    <w:p>
      <w:r>
        <w:t>https://suretest.vnsmailto:d.agent2019@gmail.com</w:t>
      </w:r>
    </w:p>
    <w:p>
      <w:r>
        <w:t>https://cloud.google.com/terms/cloud-privacy-notice/index-20210530?hl=vi</w:t>
      </w:r>
    </w:p>
    <w:p>
      <w:r>
        <w:t>https://cloud.google.com/terms/cloud-privacy-notice/index-20201207?hl=vi</w:t>
      </w:r>
    </w:p>
    <w:p>
      <w:r>
        <w:t>https://cloud.google.com/terms/cloud-privacy-notice/index-20201112?hl=vi</w:t>
      </w:r>
    </w:p>
    <w:p>
      <w:r>
        <w:t>https://suretest.vns/why-google-cloud/</w:t>
      </w:r>
    </w:p>
    <w:p>
      <w:r>
        <w:t>https://suretest.vns/security/</w:t>
      </w:r>
    </w:p>
    <w:p>
      <w:r>
        <w:t>https://suretest.vns/open-cloud/</w:t>
      </w:r>
    </w:p>
    <w:p>
      <w:r>
        <w:t>https://suretest.vns/multicloud/</w:t>
      </w:r>
    </w:p>
    <w:p>
      <w:r>
        <w:t>https://suretest.vns/infrastructure/</w:t>
      </w:r>
    </w:p>
    <w:p>
      <w:r>
        <w:t>https://suretest.vns/sustainability/</w:t>
      </w:r>
    </w:p>
    <w:p>
      <w:r>
        <w:t>https://suretest.vns/customers/</w:t>
      </w:r>
    </w:p>
    <w:p>
      <w:r>
        <w:t>https://suretest.vns/analyst-reports/</w:t>
      </w:r>
    </w:p>
    <w:p>
      <w:r>
        <w:t>https://suretest.vns/whitepapers/</w:t>
      </w:r>
    </w:p>
    <w:p>
      <w:r>
        <w:t>https://suretest.vns/pricing/</w:t>
      </w:r>
    </w:p>
    <w:p>
      <w:r>
        <w:t>https://suretest.vns//workspace.google.com/pricing.html</w:t>
      </w:r>
    </w:p>
    <w:p>
      <w:r>
        <w:t>https://suretest.vns/maps-platform/pricing/</w:t>
      </w:r>
    </w:p>
    <w:p>
      <w:r>
        <w:t>https://suretest.vns/solutions/infrastructure-modernization/</w:t>
      </w:r>
    </w:p>
    <w:p>
      <w:r>
        <w:t>https://suretest.vns/solutions/databases/</w:t>
      </w:r>
    </w:p>
    <w:p>
      <w:r>
        <w:t>https://suretest.vns/solutions/application-modernization/</w:t>
      </w:r>
    </w:p>
    <w:p>
      <w:r>
        <w:t>https://suretest.vns/solutions/smart-analytics/</w:t>
      </w:r>
    </w:p>
    <w:p>
      <w:r>
        <w:t>https://suretest.vns/solutions/ai/</w:t>
      </w:r>
    </w:p>
    <w:p>
      <w:r>
        <w:t>https://suretest.vns/solutions/security/</w:t>
      </w:r>
    </w:p>
    <w:p>
      <w:r>
        <w:t>https://suretest.vns/solutions/#industry-solutions</w:t>
      </w:r>
    </w:p>
    <w:p>
      <w:r>
        <w:t>https://suretest.vns/solutions/devops/</w:t>
      </w:r>
    </w:p>
    <w:p>
      <w:r>
        <w:t>https://suretest.vns/solutions/#role-based-solutions-smb</w:t>
      </w:r>
    </w:p>
    <w:p>
      <w:r>
        <w:t>https://suretest.vns/solutions/</w:t>
      </w:r>
    </w:p>
    <w:p>
      <w:r>
        <w:t>https://suretest.vns/docs/</w:t>
      </w:r>
    </w:p>
    <w:p>
      <w:r>
        <w:t>https://suretest.vns/gcp/getting-started/</w:t>
      </w:r>
    </w:p>
    <w:p>
      <w:r>
        <w:t>https://suretest.vns//workspace.google.com/marketplace/</w:t>
      </w:r>
    </w:p>
    <w:p>
      <w:r>
        <w:t>https://suretest.vns/learn/</w:t>
      </w:r>
    </w:p>
    <w:p>
      <w:r>
        <w:t>https://suretest.vns/support-hub/</w:t>
      </w:r>
    </w:p>
    <w:p>
      <w:r>
        <w:t>https://suretest.vns/docs/samples</w:t>
      </w:r>
    </w:p>
    <w:p>
      <w:r>
        <w:t>https://suretest.vns/docs/tutorials/</w:t>
      </w:r>
    </w:p>
    <w:p>
      <w:r>
        <w:t>https://suretest.vns/training/</w:t>
      </w:r>
    </w:p>
    <w:p>
      <w:r>
        <w:t>https://suretest.vns//developers.google.com</w:t>
      </w:r>
    </w:p>
    <w:p>
      <w:r>
        <w:t>https://suretest.vns/developers/startups/</w:t>
      </w:r>
    </w:p>
    <w:p>
      <w:r>
        <w:t>https://suretest.vns//status.cloud.google.com</w:t>
      </w:r>
    </w:p>
    <w:p>
      <w:r>
        <w:t>https://suretest.vns/release-notes</w:t>
      </w:r>
    </w:p>
    <w:p>
      <w:r>
        <w:t>https://suretest.vns//cloud.google.com/find-a-partner</w:t>
      </w:r>
    </w:p>
    <w:p>
      <w:r>
        <w:t>https://suretest.vns/partners/become-a-partner/</w:t>
      </w:r>
    </w:p>
    <w:p>
      <w:r>
        <w:t>https://suretest.vns/events/</w:t>
      </w:r>
    </w:p>
    <w:p>
      <w:r>
        <w:t>https://suretest.vns//www.gcppodcast.com</w:t>
      </w:r>
    </w:p>
    <w:p>
      <w:r>
        <w:t>https://suretest.vns/developers/</w:t>
      </w:r>
    </w:p>
    <w:p>
      <w:r>
        <w:t>https://www.googlecloudpresscorner.com/</w:t>
      </w:r>
    </w:p>
    <w:p>
      <w:r>
        <w:t>https://suretest.vns//www.youtube.com/googlecloud</w:t>
      </w:r>
    </w:p>
    <w:p>
      <w:r>
        <w:t>https://suretest.vns//www.youtube.com/googlecloudplatform</w:t>
      </w:r>
    </w:p>
    <w:p>
      <w:r>
        <w:t>https://suretest.vns//www.youtube.com/googleworkspace</w:t>
      </w:r>
    </w:p>
    <w:p>
      <w:r>
        <w:t>https://suretest.vns//twitter.com/googlecloud</w:t>
      </w:r>
    </w:p>
    <w:p>
      <w:r>
        <w:t>https://suretest.vns//userresearch.google.com/?reserved=1&amp;utm_source=website&amp;Q_Language=en&amp;utm_medium=own_srch&amp;utm_campaign=CloudWebFooter&amp;utm_term=0&amp;utm_content=0&amp;productTag=clou&amp;campaignDate=jul19&amp;pType=devel&amp;referral_code=jk212693</w:t>
      </w:r>
    </w:p>
    <w:p>
      <w:r>
        <w:t>https://suretest.vns//careers.google.com/cloud</w:t>
      </w:r>
    </w:p>
    <w:p>
      <w:r>
        <w:t>https://www.googlecloudcommunity.com/</w:t>
      </w:r>
    </w:p>
    <w:p>
      <w:r>
        <w:t>https://suretest.vns//about.google/?hl=vi</w:t>
      </w:r>
    </w:p>
    <w:p>
      <w:r>
        <w:t>https://suretest.vns//policies.google.com/privacy?hl=vi</w:t>
      </w:r>
    </w:p>
    <w:p>
      <w:r>
        <w:t>https://suretest.vns//www.google.com/intl/en/policies/terms/regional.html?hl=vi</w:t>
      </w:r>
    </w:p>
    <w:p>
      <w:r>
        <w:t>https://cloud.google.com/product-terms/?hl=vi</w:t>
      </w:r>
    </w:p>
    <w:p>
      <w:r>
        <w:t>https://cloud.google.com/newsletter/?hl=vi</w:t>
      </w:r>
    </w:p>
    <w:p>
      <w:r>
        <w:t>https://suretest.vns../../../policies/privacy/teens/</w:t>
      </w:r>
    </w:p>
    <w:p>
      <w:r>
        <w:t>https://suretest.vns#what_is_data_ans</w:t>
      </w:r>
    </w:p>
    <w:p>
      <w:r>
        <w:t>https://suretest.vns#your_location</w:t>
      </w:r>
    </w:p>
    <w:p>
      <w:r>
        <w:t>https://suretest.vns#sharing_on_google</w:t>
      </w:r>
    </w:p>
    <w:p>
      <w:r>
        <w:t>https://suretest.vns#data_and_personalization</w:t>
      </w:r>
    </w:p>
    <w:p>
      <w:r>
        <w:t>https://suretest.vns#you_are_in_control</w:t>
      </w:r>
    </w:p>
    <w:p>
      <w:r>
        <w:t>https://suretest.vns#does_google_know_my_location_ans</w:t>
      </w:r>
    </w:p>
    <w:p>
      <w:r>
        <w:t>https://suretest.vns#how_can_I_turn_location_on_and_off_ans</w:t>
      </w:r>
    </w:p>
    <w:p>
      <w:r>
        <w:t>https://suretest.vns#how_precise_is_my_location_ans</w:t>
      </w:r>
    </w:p>
    <w:p>
      <w:r>
        <w:t>https://suretest.vns#how_does_google_know_my_location_ans</w:t>
      </w:r>
    </w:p>
    <w:p>
      <w:r>
        <w:t>https://suretest.vns#who_can_see_my_location_ans</w:t>
      </w:r>
    </w:p>
    <w:p>
      <w:r>
        <w:t>https://support.google.com/websearch/answer/1696588</w:t>
      </w:r>
    </w:p>
    <w:p>
      <w:r>
        <w:t>https://support.google.com/websearch/answer/179386#zippy=%2Cthe-ip-address-of-your-internet-connection</w:t>
      </w:r>
    </w:p>
    <w:p>
      <w:r>
        <w:t>https://support.google.com/websearch/answer/179386#zippy=%2Cyour-device-location</w:t>
      </w:r>
    </w:p>
    <w:p>
      <w:r>
        <w:t>https://support.google.com/websearch/answer/179386#zippy=%2Cyour-previous-activity-on-google-sites-apps</w:t>
      </w:r>
    </w:p>
    <w:p>
      <w:r>
        <w:t>https://support.google.com/websearch/answer/179386#zippy=%2Cyour-home-or-work-address-from-your-labeled-places</w:t>
      </w:r>
    </w:p>
    <w:p>
      <w:r>
        <w:t>https://myaccount.google.com/locationsharing</w:t>
      </w:r>
    </w:p>
    <w:p>
      <w:r>
        <w:t>https://support.google.com/maps/answer/7326816</w:t>
      </w:r>
    </w:p>
    <w:p>
      <w:r>
        <w:t>https://suretest.vns#overview</w:t>
      </w:r>
    </w:p>
    <w:p>
      <w:r>
        <w:t>https://suretest.vns#what_can_other_people_see_when_I_share_on_google_ans</w:t>
      </w:r>
    </w:p>
    <w:p>
      <w:r>
        <w:t>https://suretest.vns#who_can_see_the_things_I_share_such_as_photos_videos_and_docs_ans</w:t>
      </w:r>
    </w:p>
    <w:p>
      <w:r>
        <w:t>https://suretest.vns#does_google_ever_share_my_info_with_others_ans</w:t>
      </w:r>
    </w:p>
    <w:p>
      <w:r>
        <w:t>https://support.google.com/drive/answer/7286514</w:t>
      </w:r>
    </w:p>
    <w:p>
      <w:r>
        <w:t>https://support.google.com/photos/answer/9789702</w:t>
      </w:r>
    </w:p>
    <w:p>
      <w:r>
        <w:t>https://support.google.com/accounts/answer/10130420</w:t>
      </w:r>
    </w:p>
    <w:p>
      <w:r>
        <w:t>https://suretest.vns#what_data_does_google_collect_about_me_ans</w:t>
      </w:r>
    </w:p>
    <w:p>
      <w:r>
        <w:t>https://suretest.vns#why_does_google_collect_data_ans</w:t>
      </w:r>
    </w:p>
    <w:p>
      <w:r>
        <w:t>https://suretest.vns#how_does_google_use_data_to_personalize_things_ans</w:t>
      </w:r>
    </w:p>
    <w:p>
      <w:r>
        <w:t>https://suretest.vns#does_google_personalize_the_ads_I_see_ans</w:t>
      </w:r>
    </w:p>
    <w:p>
      <w:r>
        <w:t>https://suretest.vns#how_can_I_decide_what_google_saves_ans</w:t>
      </w:r>
    </w:p>
    <w:p>
      <w:r>
        <w:t>https://suretest.vns#location</w:t>
      </w:r>
    </w:p>
    <w:p>
      <w:r>
        <w:t>https://suretest.vns#how_do_I_delete_my_activity_data_ans</w:t>
      </w:r>
    </w:p>
    <w:p>
      <w:r>
        <w:t>https://suretest.vns#how_do_I_download_my_content_ans</w:t>
      </w:r>
    </w:p>
    <w:p>
      <w:r>
        <w:t>https://suretest.vns#what_controls_do_I_have_when_I_m_signed_out_ans</w:t>
      </w:r>
    </w:p>
    <w:p>
      <w:r>
        <w:t>https://support.google.com/accounts/answer/465</w:t>
      </w:r>
    </w:p>
    <w:p>
      <w:r>
        <w:t>https://takeout.google.com/settings/takeout</w:t>
      </w:r>
    </w:p>
    <w:p>
      <w:r>
        <w:t>http://g.co/privacytools</w:t>
      </w:r>
    </w:p>
    <w:p>
      <w:r>
        <w:t>https://about.google/?hl=vi</w:t>
      </w:r>
    </w:p>
    <w:p>
      <w:r>
        <w:t>https://about.google/products/?hl=vi</w:t>
      </w:r>
    </w:p>
    <w:p>
      <w:r>
        <w:t>https://support.google.com/?hl=vi</w:t>
      </w:r>
    </w:p>
    <w:p>
      <w:r>
        <w:t>https://suretest.vns../compliance/</w:t>
      </w:r>
    </w:p>
    <w:p>
      <w:r>
        <w:t>https://suretest.vns../product-controls/</w:t>
      </w:r>
    </w:p>
    <w:p>
      <w:r>
        <w:t>https://suretest.vns../data-safety/</w:t>
      </w:r>
    </w:p>
    <w:p>
      <w:r>
        <w:t>https://suretest.vns../data-safety/marketers-and-publishers/</w:t>
      </w:r>
    </w:p>
    <w:p>
      <w:r>
        <w:t>https://suretest.vns../data-safety/built-in-security/</w:t>
      </w:r>
    </w:p>
    <w:p>
      <w:r>
        <w:t>https://suretest.vns../data-safety/security-and-privacy-all/</w:t>
      </w:r>
    </w:p>
    <w:p>
      <w:r>
        <w:t>https://suretest.vns../responsible-innovation/</w:t>
      </w:r>
    </w:p>
    <w:p>
      <w:r>
        <w:t>https://suretest.vns../responsible-innovation/safety-engineering-centre/</w:t>
      </w:r>
    </w:p>
    <w:p>
      <w:r>
        <w:t>https://suretest.vns/blogger</w:t>
      </w:r>
    </w:p>
    <w:p>
      <w:r>
        <w:t>https://accounts.google.com/ServiceLogin?hl=vi&amp;passive=true&amp;continue=http://support.google.com/blogger/answer/41387%3Fp%3Dprivpol_blog%26hl%3Dvi%26visit_id%3D637831820945199231-2629136632%26rd%3D1&amp;ec=GAZAdQ</w:t>
      </w:r>
    </w:p>
    <w:p>
      <w:r>
        <w:t>https://suretest.vns/blogger/?hl=vi</w:t>
      </w:r>
    </w:p>
    <w:p>
      <w:r>
        <w:t>https://suretest.vns//www.blogger.com/</w:t>
      </w:r>
    </w:p>
    <w:p>
      <w:r>
        <w:t>https://suretest.vns/blogger/announcements/10475244</w:t>
      </w:r>
    </w:p>
    <w:p>
      <w:r>
        <w:t>https://suretest.vns//productforums.google.com/forum/#!forum/blogger</w:t>
      </w:r>
    </w:p>
    <w:p>
      <w:r>
        <w:t>https://www.blogger.com/</w:t>
      </w:r>
    </w:p>
    <w:p>
      <w:r>
        <w:t>https://support.google.com/blogger/answer/10331841</w:t>
      </w:r>
    </w:p>
    <w:p>
      <w:r>
        <w:t>https://suretest.vns/blogger/?hl=vi#topic=6321959</w:t>
      </w:r>
    </w:p>
    <w:p>
      <w:r>
        <w:t>https://suretest.vns/blogger/answer/1269077?hl=vi&amp;ref_topic=6321959</w:t>
      </w:r>
    </w:p>
    <w:p>
      <w:r>
        <w:t>https://suretest.vns/blogger/answer/41373?hl=vi&amp;ref_topic=6321959</w:t>
      </w:r>
    </w:p>
    <w:p>
      <w:r>
        <w:t>https://suretest.vns/blogger/answer/42673?hl=vi&amp;ref_topic=6321959</w:t>
      </w:r>
    </w:p>
    <w:p>
      <w:r>
        <w:t>https://suretest.vns/blogger/answer/97933?hl=vi&amp;ref_topic=6321959</w:t>
      </w:r>
    </w:p>
    <w:p>
      <w:r>
        <w:t>https://suretest.vns/blogger/answer/99761?hl=vi&amp;ref_topic=6321959</w:t>
      </w:r>
    </w:p>
    <w:p>
      <w:r>
        <w:t>https://suretest.vns/blogger/answer/9147359?hl=vi&amp;ref_topic=6321959</w:t>
      </w:r>
    </w:p>
    <w:p>
      <w:r>
        <w:t>https://suretest.vns/blogger/answer/1233387?hl=vi&amp;ref_topic=6321959</w:t>
      </w:r>
    </w:p>
    <w:p>
      <w:r>
        <w:t>https://suretest.vns/blogger/answer/7039627?hl=vi&amp;ref_topic=6321959</w:t>
      </w:r>
    </w:p>
    <w:p>
      <w:r>
        <w:t>https://suretest.vns/blogger/answer/9675453?hl=vi&amp;ref_topic=6321959</w:t>
      </w:r>
    </w:p>
    <w:p>
      <w:r>
        <w:t>https://suretest.vns/blogger/answer/9691230?hl=vi&amp;ref_topic=6321959</w:t>
      </w:r>
    </w:p>
    <w:p>
      <w:r>
        <w:t>https://suretest.vns/blogger/answer/10331841?hl=vi&amp;ref_topic=6321959</w:t>
      </w:r>
    </w:p>
    <w:p>
      <w:r>
        <w:t>https://suretest.vns/sites</w:t>
      </w:r>
    </w:p>
    <w:p>
      <w:r>
        <w:t>https://accounts.google.com/ServiceLogin?hl=vi&amp;passive=true&amp;continue=http://support.google.com/sites/answer/90598%3Fp%3Dprivpol_delete%26hl%3Dvi%26visit_id%3D637831820951319168-3305583582%26rd%3D1&amp;ec=GAZAdQ</w:t>
      </w:r>
    </w:p>
    <w:p>
      <w:r>
        <w:t>https://suretest.vns/sites/?hl=vi</w:t>
      </w:r>
    </w:p>
    <w:p>
      <w:r>
        <w:t>https://suretest.vns/sites/community?hl=en</w:t>
      </w:r>
    </w:p>
    <w:p>
      <w:r>
        <w:t>https://suretest.vns//sites.google.com/</w:t>
      </w:r>
    </w:p>
    <w:p>
      <w:r>
        <w:t>https://support.google.com/sites/answer/7035197</w:t>
      </w:r>
    </w:p>
    <w:p>
      <w:r>
        <w:t>http://sites.google.com/new</w:t>
      </w:r>
    </w:p>
    <w:p>
      <w:r>
        <w:t>https://suretest.vns/sites/answer/90598/#classic_google_sites</w:t>
      </w:r>
    </w:p>
    <w:p>
      <w:r>
        <w:t>https://suretest.vns/drive/answer/2375102</w:t>
      </w:r>
    </w:p>
    <w:p>
      <w:r>
        <w:t>http://sites.google.com/classic</w:t>
      </w:r>
    </w:p>
    <w:p>
      <w:r>
        <w:t>https://suretest.vns#new_delete_site</w:t>
      </w:r>
    </w:p>
    <w:p>
      <w:r>
        <w:t>https://sites.google.com/classic</w:t>
      </w:r>
    </w:p>
    <w:p>
      <w:r>
        <w:t>https://suretest.vns/sites/?hl=en#topic=6372882</w:t>
      </w:r>
    </w:p>
    <w:p>
      <w:r>
        <w:t>https://suretest.vns/sites/answer/90538?hl=en&amp;ref_topic=6372882</w:t>
      </w:r>
    </w:p>
    <w:p>
      <w:r>
        <w:t>https://suretest.vns/sites/answer/9826219?hl=en&amp;ref_topic=6372882</w:t>
      </w:r>
    </w:p>
    <w:p>
      <w:r>
        <w:t>https://suretest.vns/sites/answer/90569?hl=en&amp;ref_topic=6372882</w:t>
      </w:r>
    </w:p>
    <w:p>
      <w:r>
        <w:t>https://suretest.vns/sites/answer/6372865?hl=en&amp;ref_topic=6372882</w:t>
      </w:r>
    </w:p>
    <w:p>
      <w:r>
        <w:t>https://suretest.vns/sites/answer/6372880?hl=en&amp;ref_topic=6372882</w:t>
      </w:r>
    </w:p>
    <w:p>
      <w:r>
        <w:t>https://suretest.vns/sites/answer/9652270?hl=en&amp;ref_topic=6372882</w:t>
      </w:r>
    </w:p>
    <w:p>
      <w:r>
        <w:t>https://suretest.vns/sites/answer/97934?hl=en&amp;ref_topic=6372882</w:t>
      </w:r>
    </w:p>
    <w:p>
      <w:r>
        <w:t>https://suretest.vns/sites/answer/2500646?hl=en&amp;ref_topic=6372882</w:t>
      </w:r>
    </w:p>
    <w:p>
      <w:r>
        <w:t>https://suretest.vns/sites/answer/9068867?hl=en&amp;ref_topic=6372882</w:t>
      </w:r>
    </w:p>
    <w:p>
      <w:r>
        <w:t>https://suretest.vns/googleplay</w:t>
      </w:r>
    </w:p>
    <w:p>
      <w:r>
        <w:t>https://accounts.google.com/ServiceLogin?hl=vi&amp;passive=true&amp;continue=http://support.google.com/googleplay/answer/4346705%3Fp%3Dprivpol_review%26hl%3Dvi%26visit_id%3D637831820957523573-3100654643%26rd%3D1&amp;ec=GAZAdQ</w:t>
      </w:r>
    </w:p>
    <w:p>
      <w:r>
        <w:t>https://suretest.vns/googleplay/?hl=vi</w:t>
      </w:r>
    </w:p>
    <w:p>
      <w:r>
        <w:t>https://suretest.vns/googleplay/community?hl=vi</w:t>
      </w:r>
    </w:p>
    <w:p>
      <w:r>
        <w:t>https://suretest.vns//play.google.com/</w:t>
      </w:r>
    </w:p>
    <w:p>
      <w:r>
        <w:t>http://play.google.com/about/play-terms.html</w:t>
      </w:r>
    </w:p>
    <w:p>
      <w:r>
        <w:t>https://suretest.vns/googleplay/topic/2999682?hl=vi&amp;ref_topic=2952998</w:t>
      </w:r>
    </w:p>
    <w:p>
      <w:r>
        <w:t>https://suretest.vns/googleplay/answer/4346705</w:t>
      </w:r>
    </w:p>
    <w:p>
      <w:r>
        <w:t>https://support.google.com/googleplay/</w:t>
      </w:r>
    </w:p>
    <w:p>
      <w:r>
        <w:t>https://aboutme.google.com</w:t>
      </w:r>
    </w:p>
    <w:p>
      <w:r>
        <w:t>https://suretest.vns/googleplay/answer/2521798#switch</w:t>
      </w:r>
    </w:p>
    <w:p>
      <w:r>
        <w:t>https://suretest.vns/googleplay/answer/7003180#Leave</w:t>
      </w:r>
    </w:p>
    <w:p>
      <w:r>
        <w:t>https://suretest.vns/youtubemusic/answer/9698084</w:t>
      </w:r>
    </w:p>
    <w:p>
      <w:r>
        <w:t>https://support.google.com/googleplay/answer/4346705?p=privpol_review&amp;hl=vi&amp;visit_id=637831820957523573-3100654643&amp;rd=1&amp;co=GENIE.Platform%3DAndroid</w:t>
      </w:r>
    </w:p>
    <w:p>
      <w:r>
        <w:t>https://support.google.com/googleplay/answer/4346705?p=privpol_review&amp;hl=vi&amp;visit_id=637831820957523573-3100654643&amp;rd=1&amp;co=GENIE.Platform%3DDesktop</w:t>
      </w:r>
    </w:p>
    <w:p>
      <w:r>
        <w:t>//accounts.google.com/ServiceLogin?continue=https://support.google.com/googleplay/answer/4346705</w:t>
      </w:r>
    </w:p>
    <w:p>
      <w:r>
        <w:t>https://suretest.vns/googleplay/topic/2450444?hl=vi&amp;ref_topic=2999682</w:t>
      </w:r>
    </w:p>
    <w:p>
      <w:r>
        <w:t>https://suretest.vns/googleplay/answer/113412?hl=vi&amp;ref_topic=1046717</w:t>
      </w:r>
    </w:p>
    <w:p>
      <w:r>
        <w:t>https://suretest.vns/googleplay/answer/113410?hl=vi&amp;ref_topic=1046717</w:t>
      </w:r>
    </w:p>
    <w:p>
      <w:r>
        <w:t>https://suretest.vns/googleplay/answer/2521768?hl=vi&amp;ref_topic=1046717</w:t>
      </w:r>
    </w:p>
    <w:p>
      <w:r>
        <w:t>https://suretest.vns/googleplay/answer/3460591?hl=vi&amp;ref_topic=1046717</w:t>
      </w:r>
    </w:p>
    <w:p>
      <w:r>
        <w:t>https://suretest.vns/googleplay/answer/2407656?hl=vi&amp;ref_topic=1046717</w:t>
      </w:r>
    </w:p>
    <w:p>
      <w:r>
        <w:t>https://suretest.vns/googleplay/answer/1626884?hl=vi&amp;ref_topic=1046717</w:t>
      </w:r>
    </w:p>
    <w:p>
      <w:r>
        <w:t>https://suretest.vns/googleplay/answer/1663315?hl=vi&amp;ref_topic=1046717</w:t>
      </w:r>
    </w:p>
    <w:p>
      <w:r>
        <w:t>https://suretest.vns/about/datacenters/</w:t>
      </w:r>
    </w:p>
    <w:p>
      <w:r>
        <w:t>https://suretest.vns../../../about/datacenters/locations/</w:t>
      </w:r>
    </w:p>
    <w:p>
      <w:r>
        <w:t>https://suretest.vns../../../about/datacenters/innovations/</w:t>
      </w:r>
    </w:p>
    <w:p>
      <w:r>
        <w:t>https://suretest.vns../../../about/datacenters/data-security/</w:t>
      </w:r>
    </w:p>
    <w:p>
      <w:r>
        <w:t>https://suretest.vns../../../about/datacenters/efficiency/</w:t>
      </w:r>
    </w:p>
    <w:p>
      <w:r>
        <w:t>https://suretest.vns../../../about/datacenters/cleanenergy/</w:t>
      </w:r>
    </w:p>
    <w:p>
      <w:r>
        <w:t>https://suretest.vns../../../about/datacenters/gallery/</w:t>
      </w:r>
    </w:p>
    <w:p>
      <w:r>
        <w:t>https://suretest.vns../../../about/datacenters/life/</w:t>
      </w:r>
    </w:p>
    <w:p>
      <w:r>
        <w:t>https://suretest.vns../../../about/datacenters/podcast/</w:t>
      </w:r>
    </w:p>
    <w:p>
      <w:r>
        <w:t>https://suretest.vns../../../about/datacenters/discover/</w:t>
      </w:r>
    </w:p>
    <w:p>
      <w:r>
        <w:t>https://suretest.vns../../../about/datacenters/faq/</w:t>
      </w:r>
    </w:p>
    <w:p>
      <w:r>
        <w:t>https://cloud.google.com/about/locations</w:t>
      </w:r>
    </w:p>
    <w:p>
      <w:r>
        <w:t>https://suretest.vns../locations/berkeley-county/</w:t>
      </w:r>
    </w:p>
    <w:p>
      <w:r>
        <w:t>https://suretest.vns../locations/council-bluffs/</w:t>
      </w:r>
    </w:p>
    <w:p>
      <w:r>
        <w:t>https://suretest.vns../locations/the-dalles/</w:t>
      </w:r>
    </w:p>
    <w:p>
      <w:r>
        <w:t>https://suretest.vns../locations/douglas-county/</w:t>
      </w:r>
    </w:p>
    <w:p>
      <w:r>
        <w:t>https://suretest.vns../locations/henderson/</w:t>
      </w:r>
    </w:p>
    <w:p>
      <w:r>
        <w:t>https://suretest.vns../locations/jackson-county/</w:t>
      </w:r>
    </w:p>
    <w:p>
      <w:r>
        <w:t>https://suretest.vns../locations/lenoir/</w:t>
      </w:r>
    </w:p>
    <w:p>
      <w:r>
        <w:t>https://suretest.vns../locations/loudoun-county/</w:t>
      </w:r>
    </w:p>
    <w:p>
      <w:r>
        <w:t>https://suretest.vns../locations/mayes-county/</w:t>
      </w:r>
    </w:p>
    <w:p>
      <w:r>
        <w:t>https://suretest.vns../locations/midlothian/</w:t>
      </w:r>
    </w:p>
    <w:p>
      <w:r>
        <w:t>https://suretest.vns../locations/montgomery-county/</w:t>
      </w:r>
    </w:p>
    <w:p>
      <w:r>
        <w:t>https://suretest.vns../locations/new-albany/</w:t>
      </w:r>
    </w:p>
    <w:p>
      <w:r>
        <w:t>https://suretest.vns../locations/papillion/</w:t>
      </w:r>
    </w:p>
    <w:p>
      <w:r>
        <w:t>https://suretest.vns../locations/storey-county/</w:t>
      </w:r>
    </w:p>
    <w:p>
      <w:r>
        <w:t>https://suretest.vns../locations/quilicura/</w:t>
      </w:r>
    </w:p>
    <w:p>
      <w:r>
        <w:t>https://suretest.vns../locations/dublin/</w:t>
      </w:r>
    </w:p>
    <w:p>
      <w:r>
        <w:t>https://suretest.vns../locations/eemshaven/</w:t>
      </w:r>
    </w:p>
    <w:p>
      <w:r>
        <w:t>https://suretest.vns../locations/fredericia/</w:t>
      </w:r>
    </w:p>
    <w:p>
      <w:r>
        <w:t>https://suretest.vns../locations/hamina/</w:t>
      </w:r>
    </w:p>
    <w:p>
      <w:r>
        <w:t>https://suretest.vns../locations/middenmeer/</w:t>
      </w:r>
    </w:p>
    <w:p>
      <w:r>
        <w:t>https://suretest.vns../locations/st-ghislain/</w:t>
      </w:r>
    </w:p>
    <w:p>
      <w:r>
        <w:t>https://suretest.vns../locations/changhua-county/</w:t>
      </w:r>
    </w:p>
    <w:p>
      <w:r>
        <w:t>https://suretest.vns../locations/singapore/</w:t>
      </w:r>
    </w:p>
    <w:p>
      <w:r>
        <w:t>https://careers.google.com/jobs/results/?company=Google&amp;jlo=en_US&amp;q=%22data%20center%2a%22</w:t>
      </w:r>
    </w:p>
    <w:p>
      <w:r>
        <w:t>https://suretest.vns/ads</w:t>
      </w:r>
    </w:p>
    <w:p>
      <w:r>
        <w:t>https://accounts.google.com/ServiceLogin?hl=vi&amp;passive=true&amp;continue=http://support.google.com/ads/answer/1634057%3Fp%3Dprivpol_whyad%26hl%3Dvi%26visit_id%3D637831820967714482-1045900939%26rd%3D1&amp;ec=GAZAdQ</w:t>
      </w:r>
    </w:p>
    <w:p>
      <w:r>
        <w:t>https://suretest.vns/ads/?hl=vi</w:t>
      </w:r>
    </w:p>
    <w:p>
      <w:r>
        <w:t>https://suretest.vns//www.google.com/settings/ads/?hl=vi</w:t>
      </w:r>
    </w:p>
    <w:p>
      <w:r>
        <w:t>https://privacy.google.com/how-ads-work.html</w:t>
      </w:r>
    </w:p>
    <w:p>
      <w:r>
        <w:t>http://www.youronlinechoices.com.au/</w:t>
      </w:r>
    </w:p>
    <w:p>
      <w:r>
        <w:t>http://www.youradchoices.ca/</w:t>
      </w:r>
    </w:p>
    <w:p>
      <w:r>
        <w:t>http://www.youronlinechoices.eu/</w:t>
      </w:r>
    </w:p>
    <w:p>
      <w:r>
        <w:t>http://aboutads.info/</w:t>
      </w:r>
    </w:p>
    <w:p>
      <w:r>
        <w:t>http://www.networkadvertising.org/</w:t>
      </w:r>
    </w:p>
    <w:p>
      <w:r>
        <w:t>https://transparencyreport.google.com/political-ads/home</w:t>
      </w:r>
    </w:p>
    <w:p>
      <w:r>
        <w:t>https://suretest.vns/accounts/answer/2662856</w:t>
      </w:r>
    </w:p>
    <w:p>
      <w:r>
        <w:t>https://suretest.vns/accounts/answer/2662922</w:t>
      </w:r>
    </w:p>
    <w:p>
      <w:r>
        <w:t>https://suretest.vns/google-ads/troubleshooter/4578507</w:t>
      </w:r>
    </w:p>
    <w:p>
      <w:r>
        <w:t>https://support.google.com/adspolicy/answer/6014595?hl=en</w:t>
      </w:r>
    </w:p>
    <w:p>
      <w:r>
        <w:t>https://suretest.vns/analytics</w:t>
      </w:r>
    </w:p>
    <w:p>
      <w:r>
        <w:t>https://accounts.google.com/ServiceLogin?hl=vi&amp;passive=true&amp;continue=http://support.google.com/analytics/answer/6004245%3Fp%3Dprivpol_data%26hl%3Dvi%26visit_id%3D637831820974507800-2886257020%26rd%3D1&amp;ec=GAZAdQ</w:t>
      </w:r>
    </w:p>
    <w:p>
      <w:r>
        <w:t>https://suretest.vns/analytics/?hl=vi</w:t>
      </w:r>
    </w:p>
    <w:p>
      <w:r>
        <w:t>https://suretest.vns//www.google.com/analytics/</w:t>
      </w:r>
    </w:p>
    <w:p>
      <w:r>
        <w:t>https://suretest.vns/analytics/announcements/10707884</w:t>
      </w:r>
    </w:p>
    <w:p>
      <w:r>
        <w:t>https://suretest.vnsabout:invalid#zjslayoutz</w:t>
      </w:r>
    </w:p>
    <w:p>
      <w:r>
        <w:t>https://suretest.vns/analytics/topic/2919631?hl=vi&amp;ref_topic=1008008</w:t>
      </w:r>
    </w:p>
    <w:p>
      <w:r>
        <w:t>https://suretest.vns/analytics/answer/6004245</w:t>
      </w:r>
    </w:p>
    <w:p>
      <w:r>
        <w:t>https://www.blog.google/topics/google-europe/gdpr-europe-data-protection-rules/</w:t>
      </w:r>
    </w:p>
    <w:p>
      <w:r>
        <w:t>https://privacy.google.com/businesses/rdp/</w:t>
      </w:r>
    </w:p>
    <w:p>
      <w:r>
        <w:t>https://tools.google.com/dlpage/gaoptout/</w:t>
      </w:r>
    </w:p>
    <w:p>
      <w:r>
        <w:t>http://www.google.com/settings/ads/onweb/</w:t>
      </w:r>
    </w:p>
    <w:p>
      <w:r>
        <w:t>https://policies.google.com/technologies/types</w:t>
      </w:r>
    </w:p>
    <w:p>
      <w:r>
        <w:t>https://suretest.vns/analytics/answer/6002761</w:t>
      </w:r>
    </w:p>
    <w:p>
      <w:r>
        <w:t>https://privacy.google.com/businesses/adsservices/</w:t>
      </w:r>
    </w:p>
    <w:p>
      <w:r>
        <w:t>https://developers.google.com/analytics/devguides/collection/analyticsjs/cookies-user-id</w:t>
      </w:r>
    </w:p>
    <w:p>
      <w:r>
        <w:t>https://suretest.vns/analytics/answer/3123662</w:t>
      </w:r>
    </w:p>
    <w:p>
      <w:r>
        <w:t>https://suretest.vns/analytics/answer/3191589</w:t>
      </w:r>
    </w:p>
    <w:p>
      <w:r>
        <w:t>https://suretest.vns/analytics/answer/6086079</w:t>
      </w:r>
    </w:p>
    <w:p>
      <w:r>
        <w:t>https://suretest.vns/analytics/answer/6083646</w:t>
      </w:r>
    </w:p>
    <w:p>
      <w:r>
        <w:t>https://support.google.com/analytics/answer/3450482</w:t>
      </w:r>
    </w:p>
    <w:p>
      <w:r>
        <w:t>https://suretest.vns/analytics/answer/2700409</w:t>
      </w:r>
    </w:p>
    <w:p>
      <w:r>
        <w:t>https://www.google.com/about/company/user-consent-policy.html</w:t>
      </w:r>
    </w:p>
    <w:p>
      <w:r>
        <w:t>http://www.google.com/intl/en/policies/technologies/ads/</w:t>
      </w:r>
    </w:p>
    <w:p>
      <w:r>
        <w:t>https://suretest.vns#personalization</w:t>
      </w:r>
    </w:p>
    <w:p>
      <w:r>
        <w:t>https://suretest.vns/analytics/answer/2763052</w:t>
      </w:r>
    </w:p>
    <w:p>
      <w:r>
        <w:t>https://developers.google.com/analytics/devguides/collection/protocol/v1/parameters#uip</w:t>
      </w:r>
    </w:p>
    <w:p>
      <w:r>
        <w:t>https://suretest.vns/analytics/answer/7686480</w:t>
      </w:r>
    </w:p>
    <w:p>
      <w:r>
        <w:t>https://suretest.vns/analytics/answer/6366371</w:t>
      </w:r>
    </w:p>
    <w:p>
      <w:r>
        <w:t>https://suretest.vns/analytics/answer/1009702</w:t>
      </w:r>
    </w:p>
    <w:p>
      <w:r>
        <w:t>https://suretest.vns/analytics/answer/1011397/</w:t>
      </w:r>
    </w:p>
    <w:p>
      <w:r>
        <w:t>https://suretest.vns/analytics/answer/7667196</w:t>
      </w:r>
    </w:p>
    <w:p>
      <w:r>
        <w:t>https://developers.google.com/analytics/devguides/config/userdeletion/v3/</w:t>
      </w:r>
    </w:p>
    <w:p>
      <w:r>
        <w:t>https://support.google.com/analytics/answer/6339208</w:t>
      </w:r>
    </w:p>
    <w:p>
      <w:r>
        <w:t>https://suretest.vns/analytics/answer/6339208</w:t>
      </w:r>
    </w:p>
    <w:p>
      <w:r>
        <w:t>https://developers.google.com/analytics/devguides/reporting/core/v4/user-reporting</w:t>
      </w:r>
    </w:p>
    <w:p>
      <w:r>
        <w:t>https://firebase.google.com/docs/analytics/configure-data-collection?platform=ios#disable_personalized_advertising_features</w:t>
      </w:r>
    </w:p>
    <w:p>
      <w:r>
        <w:t>https://developers.google.com/analytics/devguides/collection/gtagjs/display-features#disable_advertising_personalization</w:t>
      </w:r>
    </w:p>
    <w:p>
      <w:r>
        <w:t>https://developers.google.com/analytics/devguides/collection/protocol/v1/parameters#npa</w:t>
      </w:r>
    </w:p>
    <w:p>
      <w:r>
        <w:t>https://suretest.vns/analytics/answer/9494752</w:t>
      </w:r>
    </w:p>
    <w:p>
      <w:r>
        <w:t>https://suretest.vns/analytics/answer/3407084</w:t>
      </w:r>
    </w:p>
    <w:p>
      <w:r>
        <w:t>https://www.iso.org/isoiec-27001-information-security.html</w:t>
      </w:r>
    </w:p>
    <w:p>
      <w:r>
        <w:t>https://suretest.vns/analytics/answer/6385009</w:t>
      </w:r>
    </w:p>
    <w:p>
      <w:r>
        <w:t>https://suretest.vns/analytics/answer/9019185?hl=vi&amp;ref_topic=2919631</w:t>
      </w:r>
    </w:p>
    <w:p>
      <w:r>
        <w:t>https://suretest.vns/analytics/answer/1011397?hl=vi&amp;ref_topic=2919631</w:t>
      </w:r>
    </w:p>
    <w:p>
      <w:r>
        <w:t>https://suretest.vns/analytics/answer/9976101?hl=vi&amp;ref_topic=2919631</w:t>
      </w:r>
    </w:p>
    <w:p>
      <w:r>
        <w:t>https://suretest.vns/analytics/answer/10022331?hl=vi&amp;ref_topic=2919631</w:t>
      </w:r>
    </w:p>
    <w:p>
      <w:r>
        <w:t>https://suretest.vns/analytics/answer/181881?hl=vi&amp;ref_topic=2919631</w:t>
      </w:r>
    </w:p>
    <w:p>
      <w:r>
        <w:t>https://suretest.vns/analytics/answer/2763052?hl=vi&amp;ref_topic=2919631</w:t>
      </w:r>
    </w:p>
    <w:p>
      <w:r>
        <w:t>https://suretest.vns/analytics/answer/2700409?hl=vi&amp;ref_topic=2919631</w:t>
      </w:r>
    </w:p>
    <w:p>
      <w:r>
        <w:t>https://suretest.vns/analytics/answer/2838718?hl=vi&amp;ref_topic=2919631</w:t>
      </w:r>
    </w:p>
    <w:p>
      <w:r>
        <w:t>https://suretest.vns/analytics/answer/3000986?hl=vi&amp;ref_topic=2919631</w:t>
      </w:r>
    </w:p>
    <w:p>
      <w:r>
        <w:t>https://suretest.vns/analytics/answer/3379636?hl=vi&amp;ref_topic=2919631</w:t>
      </w:r>
    </w:p>
    <w:p>
      <w:r>
        <w:t>https://suretest.vns/analytics/answer/7667196?hl=vi&amp;ref_topic=2919631</w:t>
      </w:r>
    </w:p>
    <w:p>
      <w:r>
        <w:t>https://suretest.vns/analytics/answer/9940393?hl=vi&amp;ref_topic=2919631</w:t>
      </w:r>
    </w:p>
    <w:p>
      <w:r>
        <w:t>https://suretest.vns/analytics/answer/9450800?hl=vi&amp;ref_topic=2919631</w:t>
      </w:r>
    </w:p>
    <w:p>
      <w:r>
        <w:t>https://suretest.vns/analytics/answer/3407084?hl=vi&amp;ref_topic=2919631</w:t>
      </w:r>
    </w:p>
    <w:p>
      <w:r>
        <w:t>https://suretest.vns/analytics/answer/6002761?hl=vi&amp;ref_topic=2919631</w:t>
      </w:r>
    </w:p>
    <w:p>
      <w:r>
        <w:t>https://suretest.vns/analytics/answer/6245164?hl=vi&amp;ref_topic=2919631</w:t>
      </w:r>
    </w:p>
    <w:p>
      <w:r>
        <w:t>https://suretest.vns/analytics/answer/6366371?hl=vi&amp;ref_topic=2919631</w:t>
      </w:r>
    </w:p>
    <w:p>
      <w:r>
        <w:t>https://suretest.vns/analytics/answer/9682282?hl=vi&amp;ref_topic=2919631</w:t>
      </w:r>
    </w:p>
    <w:p>
      <w:r>
        <w:t>https://suretest.vns/adspolicy</w:t>
      </w:r>
    </w:p>
    <w:p>
      <w:r>
        <w:t>https://accounts.google.com/ServiceLogin?hl=vi&amp;passive=true&amp;continue=http://support.google.com/adspolicy/answer/143465%3Fp%3Dprivpol_p13nad%26hl%3Dvi%26visit_id%3D637831820982153740-2822086351%26rd%3D1&amp;ec=GAZAdQ</w:t>
      </w:r>
    </w:p>
    <w:p>
      <w:r>
        <w:t>https://suretest.vns/adspolicy/?hl=vi</w:t>
      </w:r>
    </w:p>
    <w:p>
      <w:r>
        <w:t>https://suretest.vns/adspolicy/topic/2996750?hl=vi&amp;ref_topic=1308156,</w:t>
      </w:r>
    </w:p>
    <w:p>
      <w:r>
        <w:t>https://suretest.vns/adspolicy/topic/1316546?hl=vi&amp;ref_topic=1308156,</w:t>
      </w:r>
    </w:p>
    <w:p>
      <w:r>
        <w:t>https://suretest.vns/adspolicy/topic/9646537?hl=vi&amp;ref_topic=1308156,</w:t>
      </w:r>
    </w:p>
    <w:p>
      <w:r>
        <w:t>https://suretest.vns/adspolicy/topic/3230816?hl=vi&amp;ref_topic=1308156,</w:t>
      </w:r>
    </w:p>
    <w:p>
      <w:r>
        <w:t>https://suretest.vns//support.google.com/adwordspolicy</w:t>
      </w:r>
    </w:p>
    <w:p>
      <w:r>
        <w:t>https://suretest.vns/adspolicy/topic/1626336?hl=vi&amp;ref_topic=2996750,1308156,</w:t>
      </w:r>
    </w:p>
    <w:p>
      <w:r>
        <w:t>https://suretest.vns/adspolicy/topic/6089797?hl=vi&amp;ref_topic=2996750,1308156,</w:t>
      </w:r>
    </w:p>
    <w:p>
      <w:r>
        <w:t>https://suretest.vns/adspolicy/topic/6089781?hl=vi&amp;ref_topic=2996750,1308156,</w:t>
      </w:r>
    </w:p>
    <w:p>
      <w:r>
        <w:t>https://suretest.vns/adspolicy/topic/1316596?hl=vi&amp;ref_topic=1316546,1308156,</w:t>
      </w:r>
    </w:p>
    <w:p>
      <w:r>
        <w:t>https://suretest.vns/adspolicy/topic/1308266?hl=vi&amp;ref_topic=1316546,1308156,</w:t>
      </w:r>
    </w:p>
    <w:p>
      <w:r>
        <w:t>https://suretest.vns/adspolicy/topic/9646742?hl=vi&amp;ref_topic=9646537,1308156,</w:t>
      </w:r>
    </w:p>
    <w:p>
      <w:r>
        <w:t>https://suretest.vns/adspolicy/topic/29265?hl=vi&amp;ref_topic=3230816,1308156,</w:t>
      </w:r>
    </w:p>
    <w:p>
      <w:r>
        <w:t>https://suretest.vns/adspolicy/topic/7330871?hl=vi&amp;ref_topic=3230816,1308156,</w:t>
      </w:r>
    </w:p>
    <w:p>
      <w:r>
        <w:t>https://support.google.com/adspolicy/answer/6008942</w:t>
      </w:r>
    </w:p>
    <w:p>
      <w:r>
        <w:t>https://support.google.com/merchants/answer/6149970</w:t>
      </w:r>
    </w:p>
    <w:p>
      <w:r>
        <w:t>https://support.google.com/adwordspolicy/answer/7187501</w:t>
      </w:r>
    </w:p>
    <w:p>
      <w:r>
        <w:t>https://support.google.com/adspolicy/answer/143465#papolicy</w:t>
      </w:r>
    </w:p>
    <w:p>
      <w:r>
        <w:t>https://support.google.com/adspolicy/answer/143465#234</w:t>
      </w:r>
    </w:p>
    <w:p>
      <w:r>
        <w:t>https://support.google.com/adspolicy/answer/143465#250</w:t>
      </w:r>
    </w:p>
    <w:p>
      <w:r>
        <w:t>https://support.google.com/adspolicy/answer/143465#123</w:t>
      </w:r>
    </w:p>
    <w:p>
      <w:r>
        <w:t>https://support.google.com/adspolicy/answer/143465#547</w:t>
      </w:r>
    </w:p>
    <w:p>
      <w:r>
        <w:t>https://support.google.com/adspolicy/answer/143465#551</w:t>
      </w:r>
    </w:p>
    <w:p>
      <w:r>
        <w:t>https://support.google.com/adspolicy/answer/143465#552</w:t>
      </w:r>
    </w:p>
    <w:p>
      <w:r>
        <w:t>https://support.google.com/adspolicy/answer/143465#550</w:t>
      </w:r>
    </w:p>
    <w:p>
      <w:r>
        <w:t>https://https://support.google.com/adspolicy/answer/6210602</w:t>
      </w:r>
    </w:p>
    <w:p>
      <w:r>
        <w:t>https://support.google.com/accounts/answer/1350409</w:t>
      </w:r>
    </w:p>
    <w:p>
      <w:r>
        <w:t>https://support.google.com/adspolicy/answer/9375029</w:t>
      </w:r>
    </w:p>
    <w:p>
      <w:r>
        <w:t>https://suretest.vns/google-ads/answer/2375362</w:t>
      </w:r>
    </w:p>
    <w:p>
      <w:r>
        <w:t>https://support.google.com/adspolicy/answer/6023699</w:t>
      </w:r>
    </w:p>
    <w:p>
      <w:r>
        <w:t>https://support.google.com/adwordspolicy/answer/6020956</w:t>
      </w:r>
    </w:p>
    <w:p>
      <w:r>
        <w:t>https://support.google.com/google-ads/answer/7686480?hl=vi</w:t>
      </w:r>
    </w:p>
    <w:p>
      <w:r>
        <w:t>https://support.google.com/google-ads/answer/2472738#listsize</w:t>
      </w:r>
    </w:p>
    <w:p>
      <w:r>
        <w:t>https://support.google.com/google-ads/answer/9606827</w:t>
      </w:r>
    </w:p>
    <w:p>
      <w:r>
        <w:t>https://support.google.com/adwords/answer/2549063</w:t>
      </w:r>
    </w:p>
    <w:p>
      <w:r>
        <w:t>https://support.google.com/google-ads/gethelp</w:t>
      </w:r>
    </w:p>
    <w:p>
      <w:r>
        <w:t>https://suretest.vns/adspolicy/topic/1626336?hl=vi&amp;ref_topic=2996750</w:t>
      </w:r>
    </w:p>
    <w:p>
      <w:r>
        <w:t>https://suretest.vns/adspolicy/topic/6021648?hl=vi&amp;ref_topic=1626336</w:t>
      </w:r>
    </w:p>
    <w:p>
      <w:r>
        <w:t>https://suretest.vns/adspolicy/topic/7012636?hl=vi&amp;ref_topic=1626336</w:t>
      </w:r>
    </w:p>
    <w:p>
      <w:r>
        <w:t>https://suretest.vns/adspolicy/answer/6018015?hl=vi&amp;ref_topic=1626336</w:t>
      </w:r>
    </w:p>
    <w:p>
      <w:r>
        <w:t>https://suretest.vns/adspolicy/answer/6021546?hl=vi&amp;ref_topic=1626336</w:t>
      </w:r>
    </w:p>
    <w:p>
      <w:r>
        <w:t>https://suretest.vns/adspolicy/answer/6368711?hl=vi&amp;ref_topic=1626336</w:t>
      </w:r>
    </w:p>
    <w:p>
      <w:r>
        <w:t>https://suretest.vns/adspolicy/answer/9481382?hl=vi&amp;ref_topic=1626336</w:t>
      </w:r>
    </w:p>
    <w:p>
      <w:r>
        <w:t>https://suretest.vns/adspolicy/answer/6014299?hl=vi&amp;ref_topic=1626336</w:t>
      </w:r>
    </w:p>
    <w:p>
      <w:r>
        <w:t>https://suretest.vns/adspolicy/answer/6368661?hl=vi&amp;ref_topic=1626336</w:t>
      </w:r>
    </w:p>
    <w:p>
      <w:r>
        <w:t>https://suretest.vns/adspolicy/answer/176031?hl=vi&amp;ref_topic=1626336</w:t>
      </w:r>
    </w:p>
    <w:p>
      <w:r>
        <w:t>https://suretest.vns/adspolicy/answer/6018017?hl=vi&amp;ref_topic=1626336</w:t>
      </w:r>
    </w:p>
    <w:p>
      <w:r>
        <w:t>https://suretest.vns/adspolicy/answer/176017?hl=vi&amp;ref_topic=1626336</w:t>
      </w:r>
    </w:p>
    <w:p>
      <w:r>
        <w:t>https://suretest.vns/adspolicy/answer/6016086?hl=vi&amp;ref_topic=1626336</w:t>
      </w:r>
    </w:p>
    <w:p>
      <w:r>
        <w:t>https://suretest.vns/adspolicy/answer/6020954?hl=vi&amp;ref_topic=1626336</w:t>
      </w:r>
    </w:p>
    <w:p>
      <w:r>
        <w:t>https://suretest.vns/adspolicy/answer/6118?hl=vi&amp;ref_topic=1626336</w:t>
      </w:r>
    </w:p>
    <w:p>
      <w:r>
        <w:t>https://suretest.vns/adspolicy/answer/6014595?hl=vi&amp;ref_topic=1626336</w:t>
      </w:r>
    </w:p>
    <w:p>
      <w:r>
        <w:t>https://suretest.vns/adspolicy/answer/6023699?hl=vi&amp;ref_topic=1626336</w:t>
      </w:r>
    </w:p>
    <w:p>
      <w:r>
        <w:t>https://suretest.vns/adspolicy/answer/6015406?hl=vi&amp;ref_topic=1626336</w:t>
      </w:r>
    </w:p>
    <w:p>
      <w:r>
        <w:t>https://suretest.vns/adspolicy/answer/9683742?hl=vi&amp;ref_topic=1626336</w:t>
      </w:r>
    </w:p>
    <w:p>
      <w:r>
        <w:t>https://suretest.vns/adspolicy/answer/6012382?hl=vi&amp;ref_topic=1626336</w:t>
      </w:r>
    </w:p>
    <w:p>
      <w:r>
        <w:t>https://suretest.vns/adspolicy/answer/2464998?hl=vi&amp;ref_topic=1626336</w:t>
      </w:r>
    </w:p>
    <w:p>
      <w:r>
        <w:t>https://suretest.vns/adspolicy/answer/6020956?hl=vi&amp;ref_topic=1626336</w:t>
      </w:r>
    </w:p>
    <w:p>
      <w:r>
        <w:t>https://suretest.vns/adspolicy/answer/6020955?hl=vi&amp;ref_topic=1626336</w:t>
      </w:r>
    </w:p>
    <w:p>
      <w:r>
        <w:t>https://suretest.vns/adspolicy/answer/10959786?hl=vi&amp;ref_topic=1626336</w:t>
      </w:r>
    </w:p>
    <w:p>
      <w:r>
        <w:t>https://suretest.vns/adspolicy/answer/6088505?hl=vi&amp;ref_topic=1626336</w:t>
      </w:r>
    </w:p>
    <w:p>
      <w:r>
        <w:t>https://suretest.vns/adspolicy/answer/6023676?hl=vi&amp;ref_topic=1626336</w:t>
      </w:r>
    </w:p>
    <w:p>
      <w:r>
        <w:t>https://suretest.vns/adspolicy/answer/9472930?hl=vi&amp;ref_topic=1626336</w:t>
      </w:r>
    </w:p>
    <w:p>
      <w:r>
        <w:t>https://suretest.vns/mail</w:t>
      </w:r>
    </w:p>
    <w:p>
      <w:r>
        <w:t>https://accounts.google.com/ServiceLogin?hl=vi&amp;passive=true&amp;continue=http://support.google.com/mail/answer/45938%3Fp%3Dprivpol_signinactivity%26hl%3Dvi%26visit_id%3D637831821200242939-1192748197%26rd%3D1&amp;ec=GAZAdQ</w:t>
      </w:r>
    </w:p>
    <w:p>
      <w:r>
        <w:t>https://suretest.vns/mail/?hl=vi</w:t>
      </w:r>
    </w:p>
    <w:p>
      <w:r>
        <w:t>https://suretest.vns/mail/community?hl=vi</w:t>
      </w:r>
    </w:p>
    <w:p>
      <w:r>
        <w:t>https://suretest.vns//mail.google.com/?hl=en</w:t>
      </w:r>
    </w:p>
    <w:p>
      <w:r>
        <w:t>https://suretest.vns//www.google.com/intl/vi/policies/terms/</w:t>
      </w:r>
    </w:p>
    <w:p>
      <w:r>
        <w:t>https://suretest.vns/mail/announcements/10010805</w:t>
      </w:r>
    </w:p>
    <w:p>
      <w:r>
        <w:t>https://suretest.vns/mail/topic/2467017?hl=vi&amp;ref_topic=2451730</w:t>
      </w:r>
    </w:p>
    <w:p>
      <w:r>
        <w:t>https://suretest.vns/mail/answer/45938</w:t>
      </w:r>
    </w:p>
    <w:p>
      <w:r>
        <w:t>https://suretest.vns/mail/answer/11555490</w:t>
      </w:r>
    </w:p>
    <w:p>
      <w:r>
        <w:t>https://gsuite.google.com/signup/basic/welcome?utm_source=apps-help-center&amp;utm_medium=et&amp;utm_content=sign_up&amp;utm_campaign=FY20-Q3-global-gmail-help-center-snippet</w:t>
      </w:r>
    </w:p>
    <w:p>
      <w:r>
        <w:t>https://mail.google.com/</w:t>
      </w:r>
    </w:p>
    <w:p>
      <w:r>
        <w:t>https://security.google.com/settings/security/notifications?pli%3D1</w:t>
      </w:r>
    </w:p>
    <w:p>
      <w:r>
        <w:t>https://suretest.vns/mail/answer/8253</w:t>
      </w:r>
    </w:p>
    <w:p>
      <w:r>
        <w:t>https://suretest.vns/chrome/answer/2765944</w:t>
      </w:r>
    </w:p>
    <w:p>
      <w:r>
        <w:t>https://suretest.vns/mail/answer/41078</w:t>
      </w:r>
    </w:p>
    <w:p>
      <w:r>
        <w:t>https://suretest.vns/mail/answer/7036019</w:t>
      </w:r>
    </w:p>
    <w:p>
      <w:r>
        <w:t>https://suretest.vns/mail/answer/8494?hl=vi&amp;ref_topic=2467017</w:t>
      </w:r>
    </w:p>
    <w:p>
      <w:r>
        <w:t>https://suretest.vns/mail/answer/41078?hl=vi&amp;ref_topic=2467017</w:t>
      </w:r>
    </w:p>
    <w:p>
      <w:r>
        <w:t>https://suretest.vns/mail/answer/8151?hl=vi&amp;ref_topic=2467017</w:t>
      </w:r>
    </w:p>
    <w:p>
      <w:r>
        <w:t>https://suretest.vns/mail/answer/6596?hl=vi&amp;ref_topic=2467017</w:t>
      </w:r>
    </w:p>
    <w:p>
      <w:r>
        <w:t>https://suretest.vns/mail/answer/8154?hl=vi&amp;ref_topic=2467017</w:t>
      </w:r>
    </w:p>
    <w:p>
      <w:r>
        <w:t>https://suretest.vns/mail/answer/6557?hl=vi&amp;ref_topic=2467017</w:t>
      </w:r>
    </w:p>
    <w:p>
      <w:r>
        <w:t>https://suretest.vns/contacts/answer/2753077</w:t>
      </w:r>
    </w:p>
    <w:p>
      <w:r>
        <w:t>https://suretest.vns/mail/answer/10079967?hl=vi&amp;ref_topic=2467017</w:t>
      </w:r>
    </w:p>
    <w:p>
      <w:r>
        <w:t>https://suretest.vns/mail/answer/10187263?hl=vi&amp;ref_topic=2467017</w:t>
      </w:r>
    </w:p>
    <w:p>
      <w:r>
        <w:t>https://www.google.com/gmail/about/policy</w:t>
      </w:r>
    </w:p>
    <w:p>
      <w:r>
        <w:t>https://suretest.vns/chrome</w:t>
      </w:r>
    </w:p>
    <w:p>
      <w:r>
        <w:t>https://accounts.google.com/ServiceLogin?hl=vi&amp;passive=true&amp;continue=http://support.google.com/chrome/answer/185277%3Fref_topic%3D7439637%26p%3Dprivpol_chrsync%26hl%3Dvi%26visit_id%3D637831821206327748-1617786312%26rd%3D1&amp;ec=GAZAdQ</w:t>
      </w:r>
    </w:p>
    <w:p>
      <w:r>
        <w:t>https://suretest.vns/chrome/?hl=vi</w:t>
      </w:r>
    </w:p>
    <w:p>
      <w:r>
        <w:t>https://suretest.vns/chrome/community?hl=vi</w:t>
      </w:r>
    </w:p>
    <w:p>
      <w:r>
        <w:t>https://suretest.vns//www.google.com/chrome</w:t>
      </w:r>
    </w:p>
    <w:p>
      <w:r>
        <w:t>https://suretest.vns/chrome/answer/6130773</w:t>
      </w:r>
    </w:p>
    <w:p>
      <w:r>
        <w:t>https://www.google.com/chrome/privacy/</w:t>
      </w:r>
    </w:p>
    <w:p>
      <w:r>
        <w:t>https://suretest.vns/accounts/answer/27441</w:t>
      </w:r>
    </w:p>
    <w:p>
      <w:r>
        <w:t>https://support.google.com/accounts/answer/27441</w:t>
      </w:r>
    </w:p>
    <w:p>
      <w:r>
        <w:t>https://suretest.vns/chrome/answer/2364824</w:t>
      </w:r>
    </w:p>
    <w:p>
      <w:r>
        <w:t>https://support.google.com/chrome/answer/142893?co=GENIE.Platform%3DDesktop&amp;hl=vi</w:t>
      </w:r>
    </w:p>
    <w:p>
      <w:r>
        <w:t>https://suretest.vns/chromebook/answer/3420029</w:t>
      </w:r>
    </w:p>
    <w:p>
      <w:r>
        <w:t>https://suretest.vns/chrome/answer/9159867</w:t>
      </w:r>
    </w:p>
    <w:p>
      <w:r>
        <w:t>https://support.google.com/chrome/answer/9116376</w:t>
      </w:r>
    </w:p>
    <w:p>
      <w:r>
        <w:t>https://support.google.com/chrome/answer/185277?ref_topic=7439637&amp;p=privpol_chrsync&amp;hl=vi&amp;visit_id=637831821206327748-1617786312&amp;rd=1&amp;co=GENIE.Platform%3DDesktop</w:t>
      </w:r>
    </w:p>
    <w:p>
      <w:r>
        <w:t>https://support.google.com/chrome/answer/185277?ref_topic=7439637&amp;p=privpol_chrsync&amp;hl=vi&amp;visit_id=637831821206327748-1617786312&amp;rd=1&amp;co=GENIE.Platform%3DAndroid</w:t>
      </w:r>
    </w:p>
    <w:p>
      <w:r>
        <w:t>https://support.google.com/chrome/answer/185277?ref_topic=7439637&amp;p=privpol_chrsync&amp;hl=vi&amp;visit_id=637831821206327748-1617786312&amp;rd=1&amp;co=GENIE.Platform%3DiOS</w:t>
      </w:r>
    </w:p>
    <w:p>
      <w:r>
        <w:t>https://suretest.vns/chrome/?hl=vi#topic=7439637</w:t>
      </w:r>
    </w:p>
    <w:p>
      <w:r>
        <w:t>https://suretest.vns/chrome/answer/2364824?hl=vi&amp;ref_topic=7439637</w:t>
      </w:r>
    </w:p>
    <w:p>
      <w:r>
        <w:t>https://suretest.vns/chrome/answer/95314?hl=vi&amp;ref_topic=7439637</w:t>
      </w:r>
    </w:p>
    <w:p>
      <w:r>
        <w:t>https://suretest.vns/chrome/answer/188842?hl=vi&amp;ref_topic=7439637</w:t>
      </w:r>
    </w:p>
    <w:p>
      <w:r>
        <w:t>https://suretest.vns/chrome/answer/165139?hl=vi&amp;ref_topic=7439637</w:t>
      </w:r>
    </w:p>
    <w:p>
      <w:r>
        <w:t>https://suretest.vns/chrome/answer/6197437?hl=vi&amp;ref_topic=7439637</w:t>
      </w:r>
    </w:p>
    <w:p>
      <w:r>
        <w:t>https://suretest.vns/chrome/answer/6130773?hl=vi&amp;ref_topic=7439637</w:t>
      </w:r>
    </w:p>
    <w:p>
      <w:r>
        <w:t>https://www.google.com/chrome/tips/</w:t>
      </w:r>
    </w:p>
    <w:p>
      <w:r>
        <w:t>https://suretest.vns/trends</w:t>
      </w:r>
    </w:p>
    <w:p>
      <w:r>
        <w:t>https://accounts.google.com/ServiceLogin?hl=vi&amp;passive=true&amp;continue=http://support.google.com/trends/%3Fvisit_id%3D637831821212035871-4267390610%26hl%3Dvi%26rd%3D2&amp;ec=GAZAdQ</w:t>
      </w:r>
    </w:p>
    <w:p>
      <w:r>
        <w:t>https://suretest.vns/trends/?hl=vi</w:t>
      </w:r>
    </w:p>
    <w:p>
      <w:r>
        <w:t>https://suretest.vns//www.google.com/trends</w:t>
      </w:r>
    </w:p>
    <w:p>
      <w:r>
        <w:t>https://suretest.vns/trends/answer/6248105?hl=vi&amp;ref_topic=6248052</w:t>
      </w:r>
    </w:p>
    <w:p>
      <w:r>
        <w:t>https://suretest.vns/trends/answer/4365533?hl=vi&amp;ref_topic=6248052</w:t>
      </w:r>
    </w:p>
    <w:p>
      <w:r>
        <w:t>https://suretest.vns/trends/answer/3076011?hl=vi&amp;ref_topic=6248052</w:t>
      </w:r>
    </w:p>
    <w:p>
      <w:r>
        <w:t>https://suretest.vns/trends/answer/9009229?hl=vi&amp;ref_topic=6248052</w:t>
      </w:r>
    </w:p>
    <w:p>
      <w:r>
        <w:t>https://suretest.vns/trends/answer/4359550?hl=vi&amp;ref_topic=4365530</w:t>
      </w:r>
    </w:p>
    <w:p>
      <w:r>
        <w:t>https://suretest.vns/trends/answer/4355212?hl=vi&amp;ref_topic=4365530</w:t>
      </w:r>
    </w:p>
    <w:p>
      <w:r>
        <w:t>https://suretest.vns/trends/answer/4355000?hl=vi&amp;ref_topic=4365530</w:t>
      </w:r>
    </w:p>
    <w:p>
      <w:r>
        <w:t>https://suretest.vns/trends/answer/4365538?hl=vi&amp;ref_topic=4365530</w:t>
      </w:r>
    </w:p>
    <w:p>
      <w:r>
        <w:t>https://suretest.vns/trends/answer/4359597?hl=vi&amp;ref_topic=4365530</w:t>
      </w:r>
    </w:p>
    <w:p>
      <w:r>
        <w:t>https://suretest.vns/trends/answer/4359582?hl=vi&amp;ref_topic=4365530</w:t>
      </w:r>
    </w:p>
    <w:p>
      <w:r>
        <w:t>https://accounts.google.com/ServiceLogin?hl=vi&amp;passive=true&amp;continue=http://support.google.com/ads/answer/2662856%3Fp%3Dprivpol_controlads%26hl%3Dvi%26visit_id%3D637831821218717545-1336425023%26rd%3D1&amp;ec=GAZAdQ</w:t>
      </w:r>
    </w:p>
    <w:p>
      <w:r>
        <w:t>https://suretest.vns/accounts/answer/2662922#stop_goog_p13n</w:t>
      </w:r>
    </w:p>
    <w:p>
      <w:r>
        <w:t>https://suretest.vns/googleplay/answer/2521798</w:t>
      </w:r>
    </w:p>
    <w:p>
      <w:r>
        <w:t>https://chrome.google.com/webstore/detail/iba-opt-out-by-google/gbiekjoijknlhijdjbaadobpkdhmoebb</w:t>
      </w:r>
    </w:p>
    <w:p>
      <w:r>
        <w:t>http://www.aboutads.info/choices/</w:t>
      </w:r>
    </w:p>
    <w:p>
      <w:r>
        <w:t>https://suretest.vns/accounts/answer/1634057</w:t>
      </w:r>
    </w:p>
    <w:p>
      <w:r>
        <w:t>https://suretest.vns/chrome/answer/7632919</w:t>
      </w:r>
    </w:p>
    <w:p>
      <w:r>
        <w:t>https://support.google.com/ads/answer/2662856?p=privpol_controlads&amp;hl=vi&amp;visit_id=637831821218717545-1336425023&amp;rd=1&amp;co=GENIE.Platform%3DAndroid</w:t>
      </w:r>
    </w:p>
    <w:p>
      <w:r>
        <w:t>https://support.google.com/ads/answer/2662856?p=privpol_controlads&amp;hl=vi&amp;visit_id=637831821218717545-1336425023&amp;rd=1&amp;co=GENIE.Platform%3DDesktop</w:t>
      </w:r>
    </w:p>
    <w:p>
      <w:r>
        <w:t>https://support.google.com/ads/answer/2662856?p=privpol_controlads&amp;hl=vi&amp;visit_id=637831821218717545-1336425023&amp;rd=1&amp;co=GENIE.Platform%3DiOS</w:t>
      </w:r>
    </w:p>
    <w:p>
      <w:r>
        <w:t>https://accounts.google.com/ServiceLogin?hl=vi&amp;passive=true&amp;continue=http://support.google.com/websearch/answer/1710607%3Fp%3Dprivpol_privresults%26hl%3Dvi%26visit_id%3D637831821224393388-1580466577%26rd%3D1&amp;ec=GAZAdQ</w:t>
      </w:r>
    </w:p>
    <w:p>
      <w:r>
        <w:t>https://www.google.com/setting/search/privateresults/</w:t>
      </w:r>
    </w:p>
    <w:p>
      <w:r>
        <w:t>https://suretest.vns/websearch/answer/10909618</w:t>
      </w:r>
    </w:p>
    <w:p>
      <w:r>
        <w:t>https://support.google.com/websearch/answer/1710607?p=privpol_privresults&amp;hl=vi&amp;visit_id=637831821224393388-1580466577&amp;rd=1&amp;co=GENIE.Platform%3DDesktop</w:t>
      </w:r>
    </w:p>
    <w:p>
      <w:r>
        <w:t>https://support.google.com/websearch/answer/1710607?p=privpol_privresults&amp;hl=vi&amp;visit_id=637831821224393388-1580466577&amp;rd=1&amp;co=GENIE.Platform%3DAndroid</w:t>
      </w:r>
    </w:p>
    <w:p>
      <w:r>
        <w:t>https://support.google.com/websearch/answer/1710607?p=privpol_privresults&amp;hl=vi&amp;visit_id=637831821224393388-1580466577&amp;rd=1&amp;co=GENIE.Platform%3DiOS</w:t>
      </w:r>
    </w:p>
    <w:p>
      <w:r>
        <w:t>https://suretest.vns/websearch/?hl=vi#topic=3036132</w:t>
      </w:r>
    </w:p>
    <w:p>
      <w:r>
        <w:t>https://suretest.vns/websearch/answer/134479?hl=vi&amp;ref_topic=3036132</w:t>
      </w:r>
    </w:p>
    <w:p>
      <w:r>
        <w:t>https://suretest.vns/websearch/topic/9255577?hl=vi&amp;ref_topic=3036132</w:t>
      </w:r>
    </w:p>
    <w:p>
      <w:r>
        <w:t>https://suretest.vns/websearch/answer/142143?hl=vi&amp;ref_topic=3036132</w:t>
      </w:r>
    </w:p>
    <w:p>
      <w:r>
        <w:t>https://suretest.vns/websearch/answer/181196?hl=vi&amp;ref_topic=3036132</w:t>
      </w:r>
    </w:p>
    <w:p>
      <w:r>
        <w:t>https://suretest.vns/websearch/answer/1687222?hl=vi&amp;ref_topic=3036132</w:t>
      </w:r>
    </w:p>
    <w:p>
      <w:r>
        <w:t>https://suretest.vns/websearch/answer/7315336?hl=vi&amp;ref_topic=3036132</w:t>
      </w:r>
    </w:p>
    <w:p>
      <w:r>
        <w:t>https://suretest.vns/websearch/answer/7568277?hl=vi&amp;ref_topic=3036132</w:t>
      </w:r>
    </w:p>
    <w:p>
      <w:r>
        <w:t>https://suretest.vns/websearch/topic/9255578?hl=vi&amp;ref_topic=3036132</w:t>
      </w:r>
    </w:p>
    <w:p>
      <w:r>
        <w:t>https://suretest.vns/websearch/answer/4540094?hl=vi&amp;ref_topic=3036132</w:t>
      </w:r>
    </w:p>
    <w:p>
      <w:r>
        <w:t>https://suretest.vns/websearch/answer/9836344?hl=vi&amp;ref_topic=3036132</w:t>
      </w:r>
    </w:p>
    <w:p>
      <w:r>
        <w:t>https://suretest.vns/websearch/answer/11216447?hl=vi&amp;ref_topic=3036132</w:t>
      </w:r>
    </w:p>
    <w:p>
      <w:r>
        <w:t>https://accounts.google.com/ServiceLogin?hl=vi&amp;passive=true&amp;continue=http://support.google.com/accounts/answer/7345608%3Fp%3Dautocontacts%26hl%3Dvi%26visit_id%3D637831821231069755-1227570773%26rd%3D1&amp;ec=GAZAdQ</w:t>
      </w:r>
    </w:p>
    <w:p>
      <w:r>
        <w:t>https://suretest.vns/accounts/answer/7345608</w:t>
      </w:r>
    </w:p>
    <w:p>
      <w:r>
        <w:t>https://contacts.google.com/</w:t>
      </w:r>
    </w:p>
    <w:p>
      <w:r>
        <w:t>https://contacts.google.com/other</w:t>
      </w:r>
    </w:p>
    <w:p>
      <w:r>
        <w:t>https://mail.google.com/mail#settings/general</w:t>
      </w:r>
    </w:p>
    <w:p>
      <w:r>
        <w:t>https://suretest.vns#auto</w:t>
      </w:r>
    </w:p>
    <w:p>
      <w:r>
        <w:t>https://support.google.com/accounts/answer/7345608?p=autocontacts&amp;hl=vi&amp;visit_id=637831821231069755-1227570773&amp;rd=1&amp;co=GENIE.Platform%3DDesktop</w:t>
      </w:r>
    </w:p>
    <w:p>
      <w:r>
        <w:t>https://support.google.com/accounts/answer/7345608?p=autocontacts&amp;hl=vi&amp;visit_id=637831821231069755-1227570773&amp;rd=1&amp;co=GENIE.Platform%3DAndroid</w:t>
      </w:r>
    </w:p>
    <w:p>
      <w:r>
        <w:t>https://support.google.com/accounts/answer/7345608?p=autocontacts&amp;hl=vi&amp;visit_id=637831821231069755-1227570773&amp;rd=1&amp;co=GENIE.Platform%3DiOS</w:t>
      </w:r>
    </w:p>
    <w:p>
      <w:r>
        <w:t>https://suretest.vns/accounts/answer/63950?hl=vi&amp;ref_topic=7188671</w:t>
      </w:r>
    </w:p>
    <w:p>
      <w:r>
        <w:t>https://suretest.vns/accounts/answer/40560?hl=vi&amp;ref_topic=7188671</w:t>
      </w:r>
    </w:p>
    <w:p>
      <w:r>
        <w:t>https://suretest.vns/accounts/answer/27442?hl=vi&amp;ref_topic=7188671</w:t>
      </w:r>
    </w:p>
    <w:p>
      <w:r>
        <w:t>https://suretest.vns/accounts/answer/183723?hl=vi&amp;ref_topic=7188671</w:t>
      </w:r>
    </w:p>
    <w:p>
      <w:r>
        <w:t>https://suretest.vns/accounts/answer/3463280?hl=vi&amp;ref_topic=7188671</w:t>
      </w:r>
    </w:p>
    <w:p>
      <w:r>
        <w:t>https://suretest.vns/accounts/answer/19870?hl=vi&amp;ref_topic=7188671</w:t>
      </w:r>
    </w:p>
    <w:p>
      <w:r>
        <w:t>https://suretest.vns/accounts/answer/162744?hl=vi&amp;ref_topic=7188671</w:t>
      </w:r>
    </w:p>
    <w:p>
      <w:r>
        <w:t>https://suretest.vns/accounts/answer/3024190?hl=vi&amp;ref_topic=7188671</w:t>
      </w:r>
    </w:p>
    <w:p>
      <w:r>
        <w:t>https://suretest.vns/accounts/answer/9666875?hl=vi&amp;ref_topic=7188671</w:t>
      </w:r>
    </w:p>
    <w:p>
      <w:r>
        <w:t>https://suretest.vns/accounts/answer/6135999?hl=vi&amp;ref_topic=7188671</w:t>
      </w:r>
    </w:p>
    <w:p>
      <w:r>
        <w:t>https://suretest.vns/accounts/answer/6208650?hl=vi&amp;ref_topic=7188671</w:t>
      </w:r>
    </w:p>
    <w:p>
      <w:r>
        <w:t>https://suretest.vns/accounts/answer/1228138?hl=vi&amp;ref_topic=7188671</w:t>
      </w:r>
    </w:p>
    <w:p>
      <w:r>
        <w:t>https://suretest.vns/accounts/answer/6197437?hl=vi&amp;ref_topic=7188671</w:t>
      </w:r>
    </w:p>
    <w:p>
      <w:r>
        <w:t>https://suretest.vns/accounts/answer/6388749?hl=vi&amp;ref_topic=7188671</w:t>
      </w:r>
    </w:p>
    <w:p>
      <w:r>
        <w:t>https://suretest.vns/accounts/answer/6164209?hl=vi&amp;ref_topic=7188671</w:t>
      </w:r>
    </w:p>
    <w:p>
      <w:r>
        <w:t>https://suretest.vns/accounts/answer/7673989?hl=vi&amp;ref_topic=7188671</w:t>
      </w:r>
    </w:p>
    <w:p>
      <w:r>
        <w:t>https://suretest.vns/accounts/answer/2662856?hl=vi&amp;ref_topic=7188671</w:t>
      </w:r>
    </w:p>
    <w:p>
      <w:r>
        <w:t>https://suretest.vns/accounts/answer/2662922?hl=vi&amp;ref_topic=7188671</w:t>
      </w:r>
    </w:p>
    <w:p>
      <w:r>
        <w:t>https://suretest.vns/accounts/answer/1634057?hl=vi&amp;ref_topic=7188671</w:t>
      </w:r>
    </w:p>
    <w:p>
      <w:r>
        <w:t>https://suretest.vns/accounts/answer/7001996?hl=vi&amp;ref_topic=7188671</w:t>
      </w:r>
    </w:p>
    <w:p>
      <w:r>
        <w:t>https://suretest.vns/accounts/answer/9214765?hl=vi&amp;ref_topic=7188671</w:t>
      </w:r>
    </w:p>
    <w:p>
      <w:r>
        <w:t>https://suretest.vns/accounts/answer/81987?hl=vi&amp;ref_topic=7188671</w:t>
      </w:r>
    </w:p>
    <w:p>
      <w:r>
        <w:t>https://suretest.vns/accounts/answer/61177?hl=vi&amp;ref_topic=7188671</w:t>
      </w:r>
    </w:p>
    <w:p>
      <w:r>
        <w:t>https://suretest.vns/accounts/answer/7311601?hl=vi&amp;ref_topic=7188671</w:t>
      </w:r>
    </w:p>
    <w:p>
      <w:r>
        <w:t>https://suretest.vns/accounts/answer/9244912?hl=vi&amp;ref_topic=7188671</w:t>
      </w:r>
    </w:p>
    <w:p>
      <w:r>
        <w:t>https://suretest.vns/accounts/answer/9503395?hl=vi&amp;ref_topic=7188671</w:t>
      </w:r>
    </w:p>
    <w:p>
      <w:r>
        <w:t>https://accounts.google.com/ServiceLogin?hl=vi&amp;passive=true&amp;continue=http://support.google.com/websearch/answer/2819496%3Fp%3Dprivpol_feed%26hl%3Dvi%26visit_id%3D637831821237724806-2383183699%26rd%3D1&amp;ec=GAZAdQ</w:t>
      </w:r>
    </w:p>
    <w:p>
      <w:r>
        <w:t>http://google.com</w:t>
      </w:r>
    </w:p>
    <w:p>
      <w:r>
        <w:t>https://suretest.vns/chrome/answer/9626891</w:t>
      </w:r>
    </w:p>
    <w:p>
      <w:r>
        <w:t>https://www.google.com/search/contributions/reactions</w:t>
      </w:r>
    </w:p>
    <w:p>
      <w:r>
        <w:t>https://suretest.vns/websearch/answer/9503395</w:t>
      </w:r>
    </w:p>
    <w:p>
      <w:r>
        <w:t>https://suretest.vns/accounts/answer/6135999</w:t>
      </w:r>
    </w:p>
    <w:p>
      <w:r>
        <w:t>https://suretest.vns/websearch/answer/172165</w:t>
      </w:r>
    </w:p>
    <w:p>
      <w:r>
        <w:t>https://support.google.com/websearch/answer/9504726</w:t>
      </w:r>
    </w:p>
    <w:p>
      <w:r>
        <w:t>https://support.google.com/websearch/answer/9507369</w:t>
      </w:r>
    </w:p>
    <w:p>
      <w:r>
        <w:t>https://suretest.vns/websearch/answer/9504726</w:t>
      </w:r>
    </w:p>
    <w:p>
      <w:r>
        <w:t>https://suretest.vns/websearch/answer/9507369</w:t>
      </w:r>
    </w:p>
    <w:p>
      <w:r>
        <w:t>https://support.google.com/websearch/answer/2819496?p=privpol_feed&amp;hl=vi&amp;visit_id=637831821237724806-2383183699&amp;rd=1&amp;co=GENIE.Platform%3DAndroid</w:t>
      </w:r>
    </w:p>
    <w:p>
      <w:r>
        <w:t>https://support.google.com/websearch/answer/2819496?p=privpol_feed&amp;hl=vi&amp;visit_id=637831821237724806-2383183699&amp;rd=1&amp;co=GENIE.Platform%3DiOS</w:t>
      </w:r>
    </w:p>
    <w:p>
      <w:r>
        <w:t>https://suretest.vns/websearch/?hl=vi#topic=3378866</w:t>
      </w:r>
    </w:p>
    <w:p>
      <w:r>
        <w:t>https://suretest.vns/websearch/answer/6096136?hl=vi&amp;ref_topic=3378866</w:t>
      </w:r>
    </w:p>
    <w:p>
      <w:r>
        <w:t>https://suretest.vns/websearch/answer/179386?hl=vi&amp;ref_topic=3378866</w:t>
      </w:r>
    </w:p>
    <w:p>
      <w:r>
        <w:t>https://suretest.vns/websearch/answer/106230?hl=vi&amp;ref_topic=3378866</w:t>
      </w:r>
    </w:p>
    <w:p>
      <w:r>
        <w:t>https://suretest.vns/websearch/answer/54068?hl=vi&amp;ref_topic=3378866</w:t>
      </w:r>
    </w:p>
    <w:p>
      <w:r>
        <w:t>https://suretest.vns/websearch/answer/7539151?hl=vi&amp;ref_topic=3378866</w:t>
      </w:r>
    </w:p>
    <w:p>
      <w:r>
        <w:t>https://suretest.vns/websearch/answer/2940021?hl=vi&amp;ref_topic=3378866</w:t>
      </w:r>
    </w:p>
    <w:p>
      <w:r>
        <w:t>https://accounts.google.com/ServiceLogin?hl=vi&amp;passive=true&amp;continue=http://support.google.com/googlenest/answer/7130274%3Fp%3Dprivpol_actions%26hl%3Dvi%26visit_id%3D637831821244289437-583139367%26rd%3D1&amp;ec=GAZAdQ</w:t>
      </w:r>
    </w:p>
    <w:p>
      <w:r>
        <w:t>https://suretest.vns/googlenest/topic/7072959?hl=en&amp;ref_topic=7029097</w:t>
      </w:r>
    </w:p>
    <w:p>
      <w:r>
        <w:t>https://suretest.vns/googlenest/answer/7130274</w:t>
      </w:r>
    </w:p>
    <w:p>
      <w:r>
        <w:t>https://support.google.com/googlenest/answer/7323910</w:t>
      </w:r>
    </w:p>
    <w:p>
      <w:r>
        <w:t>https://support.google.com/googlenest/answer/7532963</w:t>
      </w:r>
    </w:p>
    <w:p>
      <w:r>
        <w:t>https://support.google.com/googlenest/answer/7072800</w:t>
      </w:r>
    </w:p>
    <w:p>
      <w:r>
        <w:t>https://support.google.com/googlenest/answer/7071793</w:t>
      </w:r>
    </w:p>
    <w:p>
      <w:r>
        <w:t>https://support.google.com/googlenest/answer/7364558</w:t>
      </w:r>
    </w:p>
    <w:p>
      <w:r>
        <w:t>https://support.google.com/googlenest/answer/7381505</w:t>
      </w:r>
    </w:p>
    <w:p>
      <w:r>
        <w:t>https://support.google.com/googlenest/answer/7573974</w:t>
      </w:r>
    </w:p>
    <w:p>
      <w:r>
        <w:t>https://support.google.com/googlenest/answer/7214982</w:t>
      </w:r>
    </w:p>
    <w:p>
      <w:r>
        <w:t>https://support.google.com/googlenest/answer/7029380</w:t>
      </w:r>
    </w:p>
    <w:p>
      <w:r>
        <w:t>https://support.google.com/googlenest/answer/7245296</w:t>
      </w:r>
    </w:p>
    <w:p>
      <w:r>
        <w:t>https://support.google.com/googlenest/answer/7029380#TVsupporteddevices</w:t>
      </w:r>
    </w:p>
    <w:p>
      <w:r>
        <w:t>https://support.google.com/googlenest/answer/7174267</w:t>
      </w:r>
    </w:p>
    <w:p>
      <w:r>
        <w:t>https://support.google.com/googlenest/answer/7169790</w:t>
      </w:r>
    </w:p>
    <w:p>
      <w:r>
        <w:t>https://support.google.com/googlenest/answer/7181830</w:t>
      </w:r>
    </w:p>
    <w:p>
      <w:r>
        <w:t>https://suretest.vns/googlehome/answer/7169790</w:t>
      </w:r>
    </w:p>
    <w:p>
      <w:r>
        <w:t>https://support.google.com/googlenest/answer/7498991</w:t>
      </w:r>
    </w:p>
    <w:p>
      <w:r>
        <w:t>https://support.google.com/googlenest/answer/7529864</w:t>
      </w:r>
    </w:p>
    <w:p>
      <w:r>
        <w:t>https://support.google.com/googlenest/answer/7582438</w:t>
      </w:r>
    </w:p>
    <w:p>
      <w:r>
        <w:t>https://support.google.com/googlenest/answer/7029585</w:t>
      </w:r>
    </w:p>
    <w:p>
      <w:r>
        <w:t>https://support.google.com/googlenest/answer/7071599</w:t>
      </w:r>
    </w:p>
    <w:p>
      <w:r>
        <w:t>https://support.google.com/googlenest/answer/7078937</w:t>
      </w:r>
    </w:p>
    <w:p>
      <w:r>
        <w:t>https://support.google.com/googlenest/answer/7072091</w:t>
      </w:r>
    </w:p>
    <w:p>
      <w:r>
        <w:t>https://support.google.com/googlenest/answer/7029002</w:t>
      </w:r>
    </w:p>
    <w:p>
      <w:r>
        <w:t>https://support.google.com/googlenest/answer/7128171</w:t>
      </w:r>
    </w:p>
    <w:p>
      <w:r>
        <w:t>https://support.google.com/googlenest/answer/7126338</w:t>
      </w:r>
    </w:p>
    <w:p>
      <w:r>
        <w:t>https://support.google.com/googlenest/answer/7029190</w:t>
      </w:r>
    </w:p>
    <w:p>
      <w:r>
        <w:t>https://support.google.com/googlenest/answer/7505831</w:t>
      </w:r>
    </w:p>
    <w:p>
      <w:r>
        <w:t>https://support.google.com/googlenest/answer/7309433</w:t>
      </w:r>
    </w:p>
    <w:p>
      <w:r>
        <w:t>https://support.google.com/googlenest/answer/7363847</w:t>
      </w:r>
    </w:p>
    <w:p>
      <w:r>
        <w:t>https://support.google.com/googlenest/answer/7382893</w:t>
      </w:r>
    </w:p>
    <w:p>
      <w:r>
        <w:t>https://support.google.com/googlenest/answer/7387866</w:t>
      </w:r>
    </w:p>
    <w:p>
      <w:r>
        <w:t>https://support.google.com/googlenest/answer/7530880</w:t>
      </w:r>
    </w:p>
    <w:p>
      <w:r>
        <w:t>https://support.google.com/googlenest/answer/7535860</w:t>
      </w:r>
    </w:p>
    <w:p>
      <w:r>
        <w:t>https://support.google.com/googlenest/answer/7536723</w:t>
      </w:r>
    </w:p>
    <w:p>
      <w:r>
        <w:t>https://support.google.com/googlenest/answer/7531913</w:t>
      </w:r>
    </w:p>
    <w:p>
      <w:r>
        <w:t>https://support.google.com/googlenest/answer/7028899</w:t>
      </w:r>
    </w:p>
    <w:p>
      <w:r>
        <w:t>https://support.google.com/googlenest/answer/7071598</w:t>
      </w:r>
    </w:p>
    <w:p>
      <w:r>
        <w:t>https://support.google.com/googlenest/answer/7029487</w:t>
      </w:r>
    </w:p>
    <w:p>
      <w:r>
        <w:t>https://support.google.com/googlenest/answer/7073133</w:t>
      </w:r>
    </w:p>
    <w:p>
      <w:r>
        <w:t>https://support.google.com/googlenest/answer/7071998</w:t>
      </w:r>
    </w:p>
    <w:p>
      <w:r>
        <w:t>https://support.google.com/googlenest/answer/7073578</w:t>
      </w:r>
    </w:p>
    <w:p>
      <w:r>
        <w:t>https://support.google.com/googlenest/answer/7194656</w:t>
      </w:r>
    </w:p>
    <w:p>
      <w:r>
        <w:t>https://support.google.com/googlenest/answer/7529598</w:t>
      </w:r>
    </w:p>
    <w:p>
      <w:r>
        <w:t>https://support.google.com/googlenest/answer/7672451</w:t>
      </w:r>
    </w:p>
    <w:p>
      <w:r>
        <w:t>https://support.google.com/googlenest/answer/7029814</w:t>
      </w:r>
    </w:p>
    <w:p>
      <w:r>
        <w:t>https://suretest.vns/googlenest/thread/new?source=need_more_help&amp;help_center_link=[7130274,%22Explore%20what%20you%20can%20do%20with%20Google%20Nest%20or%20Home%20devices%22]</w:t>
      </w:r>
    </w:p>
    <w:p>
      <w:r>
        <w:t>https://suretest.vns/googlenest/answer/10367042?hl=en&amp;ref_topic=7072959</w:t>
      </w:r>
    </w:p>
    <w:p>
      <w:r>
        <w:t>https://suretest.vns/googlenest/answer/7365257?hl=en&amp;ref_topic=7072959</w:t>
      </w:r>
    </w:p>
    <w:p>
      <w:r>
        <w:t>https://suretest.vns/googlenest/answer/9169258?hl=en&amp;ref_topic=7072959</w:t>
      </w:r>
    </w:p>
    <w:p>
      <w:r>
        <w:t>https://suretest.vns/googlenest/answer/10309735?hl=en&amp;ref_topic=7072959</w:t>
      </w:r>
    </w:p>
    <w:p>
      <w:r>
        <w:t>https://accounts.google.com/ServiceLogin?hl=vi&amp;passive=true&amp;continue=http://support.google.com/websearch/answer/54068%3Fp%3Dprivpol_searchactivity%26hl%3Dvi%26visit_id%3D637831821251013582-1767060655%26rd%3D1&amp;ec=GAZAdQ</w:t>
      </w:r>
    </w:p>
    <w:p>
      <w:r>
        <w:t>https://support.google.com/websearch/answer/54068?p=privpol_searchactivity&amp;hl=vi&amp;visit_id=637831821251013582-1767060655&amp;rd=1&amp;co=GENIE.Platform%3DDesktop</w:t>
      </w:r>
    </w:p>
    <w:p>
      <w:r>
        <w:t>https://support.google.com/websearch/answer/54068?p=privpol_searchactivity&amp;hl=vi&amp;visit_id=637831821251013582-1767060655&amp;rd=1&amp;co=GENIE.Platform%3DAndroid</w:t>
      </w:r>
    </w:p>
    <w:p>
      <w:r>
        <w:t>https://support.google.com/websearch/answer/54068?p=privpol_searchactivity&amp;hl=vi&amp;visit_id=637831821251013582-1767060655&amp;rd=1&amp;co=GENIE.Platform%3DiOS</w:t>
      </w:r>
    </w:p>
    <w:p>
      <w:r>
        <w:t>https://accounts.google.com/ServiceLogin?hl=vi&amp;passive=true&amp;continue=http://support.google.com/websearch/answer/4540094%3Fp%3Dprivpol_incognito%26hl%3Dvi%26visit_id%3D637831821257101820-3453884784%26rd%3D1&amp;ec=GAZAdQ</w:t>
      </w:r>
    </w:p>
    <w:p>
      <w:r>
        <w:t>https://suretest.vns/chrome/answer/95464</w:t>
      </w:r>
    </w:p>
    <w:p>
      <w:r>
        <w:t>https://support.apple.com/guide/safari/browse-in-private-ibrw1069/mac</w:t>
      </w:r>
    </w:p>
    <w:p>
      <w:r>
        <w:t>https://support.microsoft.com/help/4026200/windows-browse-inprivate-in-microsoft-edge</w:t>
      </w:r>
    </w:p>
    <w:p>
      <w:r>
        <w:t>https://support.mozilla.org/kb/private-browsing-use-firefox-without-history</w:t>
      </w:r>
    </w:p>
    <w:p>
      <w:r>
        <w:t>https://support.google.com/websearch/answer/4540094?p=privpol_incognito&amp;hl=vi&amp;visit_id=637831821257101820-3453884784&amp;rd=1&amp;co=GENIE.Platform%3DDesktop</w:t>
      </w:r>
    </w:p>
    <w:p>
      <w:r>
        <w:t>https://support.google.com/websearch/answer/4540094?p=privpol_incognito&amp;hl=vi&amp;visit_id=637831821257101820-3453884784&amp;rd=1&amp;co=GENIE.Platform%3DAndroid</w:t>
      </w:r>
    </w:p>
    <w:p>
      <w:r>
        <w:t>https://support.google.com/websearch/answer/4540094?p=privpol_incognito&amp;hl=vi&amp;visit_id=637831821257101820-3453884784&amp;rd=1&amp;co=GENIE.Platform%3DiOS</w:t>
      </w:r>
    </w:p>
    <w:p>
      <w:r>
        <w:t>https://suretest.vns/websearch/answer/1710607?hl=vi&amp;ref_topic=3036132</w:t>
      </w:r>
    </w:p>
    <w:p>
      <w:r>
        <w:t>https://accounts.google.com/signin/usernamerecovery?continue=https%3A%2F%2Fcontacts.google.com%2F%3Fhl%3Dvi&amp;hl=vi</w:t>
      </w:r>
    </w:p>
    <w:p>
      <w:r>
        <w:t>https://accounts.google.com/AccountChooser?continue=https%3A%2F%2Fcontacts.google.com%2F%3Fhl%3Dvi&amp;followup=https%3A%2F%2Fcontacts.google.com%2F%3Fhl%3Dvi&amp;hl=vi</w:t>
      </w:r>
    </w:p>
    <w:p>
      <w:r>
        <w:t>https://accounts.google.com/SignUp?continue=https%3A%2F%2Fcontacts.google.com%2F%3Fhl%3Dvi&amp;hl=vi</w:t>
      </w:r>
    </w:p>
    <w:p>
      <w:r>
        <w:t>https://suretest.vns/photos</w:t>
      </w:r>
    </w:p>
    <w:p>
      <w:r>
        <w:t>https://accounts.google.com/ServiceLogin?hl=vi&amp;passive=true&amp;continue=http://support.google.com/photos/%3Fvisit_id%3D637831821269927039-1669100904%26hl%3Dvi%26rd%3D2&amp;ec=GAZAdQ</w:t>
      </w:r>
    </w:p>
    <w:p>
      <w:r>
        <w:t>https://suretest.vns/photos/?hl=vi</w:t>
      </w:r>
    </w:p>
    <w:p>
      <w:r>
        <w:t>https://suretest.vns/photos/community?hl=vi</w:t>
      </w:r>
    </w:p>
    <w:p>
      <w:r>
        <w:t>https://suretest.vns//www.google.com/photos</w:t>
      </w:r>
    </w:p>
    <w:p>
      <w:r>
        <w:t>https://suretest.vns/photos/answer/6220402?hl=vi&amp;ref_topic=6128818</w:t>
      </w:r>
    </w:p>
    <w:p>
      <w:r>
        <w:t>https://suretest.vns/photos/answer/9292998?hl=vi&amp;ref_topic=6128818</w:t>
      </w:r>
    </w:p>
    <w:p>
      <w:r>
        <w:t>https://suretest.vns/photos/answer/6128838?hl=vi&amp;ref_topic=6128818</w:t>
      </w:r>
    </w:p>
    <w:p>
      <w:r>
        <w:t>https://suretest.vns/photos/answer/9801314?hl=vi&amp;ref_topic=6128818</w:t>
      </w:r>
    </w:p>
    <w:p>
      <w:r>
        <w:t>https://suretest.vns/photos/answer/9312312?hl=vi&amp;ref_topic=6128818</w:t>
      </w:r>
    </w:p>
    <w:p>
      <w:r>
        <w:t>https://suretest.vns/photos/answer/6131416?hl=vi&amp;ref_topic=6128855</w:t>
      </w:r>
    </w:p>
    <w:p>
      <w:r>
        <w:t>https://suretest.vns/photos/answer/6280921?hl=vi&amp;ref_topic=6128855</w:t>
      </w:r>
    </w:p>
    <w:p>
      <w:r>
        <w:t>https://suretest.vns/photos/answer/6295590?hl=vi&amp;ref_topic=6128855</w:t>
      </w:r>
    </w:p>
    <w:p>
      <w:r>
        <w:t>https://suretest.vns/photos/answer/7378566?hl=vi&amp;ref_topic=6128855</w:t>
      </w:r>
    </w:p>
    <w:p>
      <w:r>
        <w:t>https://suretest.vns/photos/answer/7378858?hl=vi&amp;ref_topic=6128855</w:t>
      </w:r>
    </w:p>
    <w:p>
      <w:r>
        <w:t>https://suretest.vns/photos/answer/7378859?hl=vi&amp;ref_topic=6128855</w:t>
      </w:r>
    </w:p>
    <w:p>
      <w:r>
        <w:t>https://suretest.vns/photos/answer/9458709?hl=vi&amp;ref_topic=6128855</w:t>
      </w:r>
    </w:p>
    <w:p>
      <w:r>
        <w:t>https://suretest.vns/photos/answer/6128849?hl=vi&amp;ref_topic=6128848</w:t>
      </w:r>
    </w:p>
    <w:p>
      <w:r>
        <w:t>https://suretest.vns/photos/answer/6128811?hl=vi&amp;ref_topic=6128848</w:t>
      </w:r>
    </w:p>
    <w:p>
      <w:r>
        <w:t>https://suretest.vns/photos/answer/6128858?hl=vi&amp;ref_topic=6128848</w:t>
      </w:r>
    </w:p>
    <w:p>
      <w:r>
        <w:t>https://suretest.vns/photos/answer/6156103?hl=vi&amp;ref_topic=6128848</w:t>
      </w:r>
    </w:p>
    <w:p>
      <w:r>
        <w:t>https://suretest.vns/photos/answer/6128843?hl=vi&amp;ref_topic=6128848</w:t>
      </w:r>
    </w:p>
    <w:p>
      <w:r>
        <w:t>https://suretest.vns/photos/answer/7362432?hl=vi&amp;ref_topic=6128848</w:t>
      </w:r>
    </w:p>
    <w:p>
      <w:r>
        <w:t>https://suretest.vns/photos/answer/7539151?hl=vi&amp;ref_topic=6128848</w:t>
      </w:r>
    </w:p>
    <w:p>
      <w:r>
        <w:t>https://suretest.vns/photos/answer/7652919?hl=vi&amp;ref_topic=6128848</w:t>
      </w:r>
    </w:p>
    <w:p>
      <w:r>
        <w:t>https://suretest.vns/photos/answer/9454489?hl=vi&amp;ref_topic=6128848</w:t>
      </w:r>
    </w:p>
    <w:p>
      <w:r>
        <w:t>https://suretest.vns/photos/answer/10688442?hl=vi&amp;ref_topic=6128848</w:t>
      </w:r>
    </w:p>
    <w:p>
      <w:r>
        <w:t>https://suretest.vns/photos/answer/9845656?hl=vi&amp;ref_topic=6128848</w:t>
      </w:r>
    </w:p>
    <w:p>
      <w:r>
        <w:t>https://suretest.vns/photos/answer/10502587?hl=vi&amp;ref_topic=6128848</w:t>
      </w:r>
    </w:p>
    <w:p>
      <w:r>
        <w:t>https://suretest.vns/photos/answer/10694388?hl=vi&amp;ref_topic=6128848</w:t>
      </w:r>
    </w:p>
    <w:p>
      <w:r>
        <w:t>https://suretest.vns/photos/answer/11828494?hl=vi&amp;ref_topic=6128848</w:t>
      </w:r>
    </w:p>
    <w:p>
      <w:r>
        <w:t>https://suretest.vns/photos/answer/6193313?hl=vi&amp;ref_topic=6156061</w:t>
      </w:r>
    </w:p>
    <w:p>
      <w:r>
        <w:t>https://suretest.vns/photos/answer/6220791?hl=vi&amp;ref_topic=6156061</w:t>
      </w:r>
    </w:p>
    <w:p>
      <w:r>
        <w:t>https://suretest.vns/photos/answer/9284827?hl=vi&amp;ref_topic=6156061</w:t>
      </w:r>
    </w:p>
    <w:p>
      <w:r>
        <w:t>https://suretest.vns/photos/answer/10100180?hl=vi&amp;ref_topic=6156061</w:t>
      </w:r>
    </w:p>
    <w:p>
      <w:r>
        <w:t>https://suretest.vns/photos/answer/6128850?hl=vi&amp;ref_topic=6128857</w:t>
      </w:r>
    </w:p>
    <w:p>
      <w:r>
        <w:t>https://suretest.vns/photos/answer/6128862?hl=vi&amp;ref_topic=6128857</w:t>
      </w:r>
    </w:p>
    <w:p>
      <w:r>
        <w:t>https://suretest.vns/photos/answer/10729480?hl=vi&amp;ref_topic=6128857</w:t>
      </w:r>
    </w:p>
    <w:p>
      <w:r>
        <w:t>https://suretest.vns/photos/answer/6153599?hl=vi&amp;ref_topic=6131427</w:t>
      </w:r>
    </w:p>
    <w:p>
      <w:r>
        <w:t>https://suretest.vns/photos/answer/6191058?hl=vi&amp;ref_topic=6131427</w:t>
      </w:r>
    </w:p>
    <w:p>
      <w:r>
        <w:t>https://suretest.vns/photos/answer/7066109?hl=vi&amp;ref_topic=6131427</w:t>
      </w:r>
    </w:p>
    <w:p>
      <w:r>
        <w:t>https://suretest.vns/photos/answer/9116257?hl=vi&amp;ref_topic=6131427</w:t>
      </w:r>
    </w:p>
    <w:p>
      <w:r>
        <w:t>https://suretest.vns/photos/answer/9921876?hl=vi&amp;ref_topic=6131427</w:t>
      </w:r>
    </w:p>
    <w:p>
      <w:r>
        <w:t>https://suretest.vns/photos/answer/6156065?hl=vi&amp;ref_topic=6156079</w:t>
      </w:r>
    </w:p>
    <w:p>
      <w:r>
        <w:t>https://suretest.vns/photos/answer/6306652?hl=vi&amp;ref_topic=6156079</w:t>
      </w:r>
    </w:p>
    <w:p>
      <w:r>
        <w:t>https://suretest.vns/photos/answer/6174018?hl=vi&amp;ref_topic=6156079</w:t>
      </w:r>
    </w:p>
    <w:p>
      <w:r>
        <w:t>https://suretest.vns/photos/answer/10079799?hl=vi&amp;ref_topic=10012883</w:t>
      </w:r>
    </w:p>
    <w:p>
      <w:r>
        <w:t>https://accounts.google.com/ServiceLogin?hl=vi&amp;passive=true&amp;continue=http://support.google.com/accounts/answer/3463280%3Fp%3Dprivpol_phone%26hl%3Dvi%26visit_id%3D637831821277451085-2304400352%26rd%3D1&amp;ec=GAZAdQ</w:t>
      </w:r>
    </w:p>
    <w:p>
      <w:r>
        <w:t>https://suretest.vns/accounts/answer/3463280</w:t>
      </w:r>
    </w:p>
    <w:p>
      <w:r>
        <w:t>https://suretest.vns/accounts/answer/3463280#services-computer</w:t>
      </w:r>
    </w:p>
    <w:p>
      <w:r>
        <w:t>https://myaccount.google.com/phone</w:t>
      </w:r>
    </w:p>
    <w:p>
      <w:r>
        <w:t>https://myaccount.google.com/security/signinoptions/two-step-verification</w:t>
      </w:r>
    </w:p>
    <w:p>
      <w:r>
        <w:t>https://suretest.vns/calendar/answer/45351</w:t>
      </w:r>
    </w:p>
    <w:p>
      <w:r>
        <w:t>https://suretest.vns/chrome/answer/142893</w:t>
      </w:r>
    </w:p>
    <w:p>
      <w:r>
        <w:t>https://pay.google.com/payments/home#settings</w:t>
      </w:r>
    </w:p>
    <w:p>
      <w:r>
        <w:t>https://www.google.com/business</w:t>
      </w:r>
    </w:p>
    <w:p>
      <w:r>
        <w:t>https://suretest.vns/accounts/answer/7222352</w:t>
      </w:r>
    </w:p>
    <w:p>
      <w:r>
        <w:t>https://suretest.vns/accounts/answer/183723</w:t>
      </w:r>
    </w:p>
    <w:p>
      <w:r>
        <w:t>https://suretest.vns/accounts/answer/3113316</w:t>
      </w:r>
    </w:p>
    <w:p>
      <w:r>
        <w:t>https://myaccount.google.com/signinoptions/rescuephone</w:t>
      </w:r>
    </w:p>
    <w:p>
      <w:r>
        <w:t>https://suretest.vns/android/answer/7521240</w:t>
      </w:r>
    </w:p>
    <w:p>
      <w:r>
        <w:t>https://support.google.com/accounts/answer/3463280?p=privpol_phone&amp;hl=vi&amp;visit_id=637831821277451085-2304400352&amp;rd=1&amp;co=GENIE.Platform%3DDesktop</w:t>
      </w:r>
    </w:p>
    <w:p>
      <w:r>
        <w:t>https://support.google.com/accounts/answer/3463280?p=privpol_phone&amp;hl=vi&amp;visit_id=637831821277451085-2304400352&amp;rd=1&amp;co=GENIE.Platform%3DAndroid</w:t>
      </w:r>
    </w:p>
    <w:p>
      <w:r>
        <w:t>https://support.google.com/accounts/answer/3463280?p=privpol_phone&amp;hl=vi&amp;visit_id=637831821277451085-2304400352&amp;rd=1&amp;co=GENIE.Platform%3DiOS</w:t>
      </w:r>
    </w:p>
    <w:p>
      <w:r>
        <w:t>https://suretest.vns/accounts/answer/7345608?hl=vi&amp;ref_topic=7188671</w:t>
      </w:r>
    </w:p>
    <w:p>
      <w:r>
        <w:t>https://accounts.google.com/ServiceLogin?hl=vi&amp;passive=true&amp;continue=http://support.google.com/android/answer/10546414%3Fhl%3Dvi&amp;ec=GAZAdQ</w:t>
      </w:r>
    </w:p>
    <w:p>
      <w:r>
        <w:t>https://suretest.vns/android/topic/7313248?hl=vi&amp;ref_topic=7313240</w:t>
      </w:r>
    </w:p>
    <w:p>
      <w:r>
        <w:t>https://suretest.vns/android/topic/7355453?hl=vi&amp;ref_topic=7313248</w:t>
      </w:r>
    </w:p>
    <w:p>
      <w:r>
        <w:t>https://suretest.vns/android/answer/10546414</w:t>
      </w:r>
    </w:p>
    <w:p>
      <w:r>
        <w:t>https://www.android.com/certified/</w:t>
      </w:r>
    </w:p>
    <w:p>
      <w:r>
        <w:t>https://www.android.com/safety/</w:t>
      </w:r>
    </w:p>
    <w:p>
      <w:r>
        <w:t>https://suretest.vns/googleplay/answer/2812853</w:t>
      </w:r>
    </w:p>
    <w:p>
      <w:r>
        <w:t>https://developer.android.com/training/safetynet/attestation</w:t>
      </w:r>
    </w:p>
    <w:p>
      <w:r>
        <w:t>https://security.googleblog.com/2018/10/google-and-android-have-your-back-by.html</w:t>
      </w:r>
    </w:p>
    <w:p>
      <w:r>
        <w:t>https://developers.google.com/cast</w:t>
      </w:r>
    </w:p>
    <w:p>
      <w:r>
        <w:t>https://developer.android.com/training/maps</w:t>
      </w:r>
    </w:p>
    <w:p>
      <w:r>
        <w:t>https://developers.google.com/location-context/fused-location-provider</w:t>
      </w:r>
    </w:p>
    <w:p>
      <w:r>
        <w:t>https://developers.google.com/admob/android/sdk</w:t>
      </w:r>
    </w:p>
    <w:p>
      <w:r>
        <w:t>https://firebase.google.com/docs/cloud-messaging/fcm-architecture</w:t>
      </w:r>
    </w:p>
    <w:p>
      <w:r>
        <w:t>https://crisisresponse.google/emergencylocationservice</w:t>
      </w:r>
    </w:p>
    <w:p>
      <w:r>
        <w:t>https://blog.google/products/android/nearby-share/</w:t>
      </w:r>
    </w:p>
    <w:p>
      <w:r>
        <w:t>https://suretest.vns/android/answer/6160491</w:t>
      </w:r>
    </w:p>
    <w:p>
      <w:r>
        <w:t>https://suretest.vns/android/answer/3118621</w:t>
      </w:r>
    </w:p>
    <w:p>
      <w:r>
        <w:t>https://suretest.vns/android/answer/9021432</w:t>
      </w:r>
    </w:p>
    <w:p>
      <w:r>
        <w:t>https://suretest.vns/nexus/answer/3467281</w:t>
      </w:r>
    </w:p>
    <w:p>
      <w:r>
        <w:t>https://suretest.vns/contacts/answer/9423168</w:t>
      </w:r>
    </w:p>
    <w:p>
      <w:r>
        <w:t>https://suretest.vns/android/answer/9064445?hl=vi&amp;ref_topic=7355453</w:t>
      </w:r>
    </w:p>
    <w:p>
      <w:r>
        <w:t>https://suretest.vns/accessibility/android/</w:t>
      </w:r>
    </w:p>
    <w:p>
      <w:r>
        <w:t>https://accounts.google.com/ServiceLogin?hl=vi&amp;passive=true&amp;continue=http://support.google.com/accounts/answer/1333913%3Fp%3Dprivpol_agereq%26hl%3Dvi%26visit_id%3D637831821290779602-306581624%26rd%3D1&amp;ec=GAZAdQ</w:t>
      </w:r>
    </w:p>
    <w:p>
      <w:r>
        <w:t>https://suretest.vns/accounts/answer/1350409</w:t>
      </w:r>
    </w:p>
    <w:p>
      <w:r>
        <w:t>https://suretest.vns/families/answer/9499054</w:t>
      </w:r>
    </w:p>
    <w:p>
      <w:r>
        <w:t>https://suretest.vns/accounts/answer/7001996</w:t>
      </w:r>
    </w:p>
    <w:p>
      <w:r>
        <w:t>https://suretest.vns/accounts/answer/7311601</w:t>
      </w:r>
    </w:p>
    <w:p>
      <w:r>
        <w:t>https://myaccount.google.com/age-verification</w:t>
      </w:r>
    </w:p>
    <w:p>
      <w:r>
        <w:t>https://myaccount.google.com/interstitials/agegraceperiod</w:t>
      </w:r>
    </w:p>
    <w:p>
      <w:r>
        <w:t>https://suretest.vns/accounts/answer/40695#download</w:t>
      </w:r>
    </w:p>
    <w:p>
      <w:r>
        <w:t>https://accounts.google.com/ServiceLogin?hl=vi&amp;passive=true&amp;continue=http://support.google.com/websearch/answer/6030020%3Fhl%3Dvi&amp;ec=GAZAdQ</w:t>
      </w:r>
    </w:p>
    <w:p>
      <w:r>
        <w:t>https://suretest.vns/websearch/topic/4409793?hl=vi&amp;ref_topic=1733202</w:t>
      </w:r>
    </w:p>
    <w:p>
      <w:r>
        <w:t>https://suretest.vns/websearch/topic/6032684?hl=vi&amp;ref_topic=4409793</w:t>
      </w:r>
    </w:p>
    <w:p>
      <w:r>
        <w:t>https://suretest.vns/websearch/answer/6030020</w:t>
      </w:r>
    </w:p>
    <w:p>
      <w:r>
        <w:t>https://suretest.vns#other-places</w:t>
      </w:r>
    </w:p>
    <w:p>
      <w:r>
        <w:t>https://suretest.vns//www.youtube.com/watch?v=oqmcvxzbRJs</w:t>
      </w:r>
    </w:p>
    <w:p>
      <w:r>
        <w:t>https://support.google.com/accounts/answer/6030020#other-places</w:t>
      </w:r>
    </w:p>
    <w:p>
      <w:r>
        <w:t>https://support.google.com/gboard/answer/9334583</w:t>
      </w:r>
    </w:p>
    <w:p>
      <w:r>
        <w:t>https://suretest.vns/websearch/answer/2940021</w:t>
      </w:r>
    </w:p>
    <w:p>
      <w:r>
        <w:t>https://support.google.com/websearch/answer/6030020?hl=vi&amp;co=GENIE.Platform%3DDesktop</w:t>
      </w:r>
    </w:p>
    <w:p>
      <w:r>
        <w:t>https://support.google.com/websearch/answer/6030020?hl=vi&amp;co=GENIE.Platform%3DAndroid</w:t>
      </w:r>
    </w:p>
    <w:p>
      <w:r>
        <w:t>https://support.google.com/websearch/answer/6030020?hl=vi&amp;co=GENIE.Platform%3DiOS</w:t>
      </w:r>
    </w:p>
    <w:p>
      <w:r>
        <w:t>https://suretest.vns/websearch/answer/2839743?hl=vi&amp;ref_topic=6032684</w:t>
      </w:r>
    </w:p>
    <w:p>
      <w:r>
        <w:t>https://suretest.vns/websearch/answer/2824784?hl=vi&amp;ref_topic=6032684</w:t>
      </w:r>
    </w:p>
    <w:p>
      <w:r>
        <w:t>https://suretest.vns/websearch/answer/6096136?hl=vi&amp;ref_topic=6032684</w:t>
      </w:r>
    </w:p>
    <w:p>
      <w:r>
        <w:t>https://suretest.vns/websearch/answer/172165?hl=vi&amp;ref_topic=6032684</w:t>
      </w:r>
    </w:p>
    <w:p>
      <w:r>
        <w:t>https://suretest.vns/websearch/answer/7013866?hl=vi&amp;ref_topic=6032684</w:t>
      </w:r>
    </w:p>
    <w:p>
      <w:r>
        <w:t>https://suretest.vns/websearch/answer/10000369?hl=vi&amp;ref_topic=6032684</w:t>
      </w:r>
    </w:p>
    <w:p>
      <w:r>
        <w:t>https://suretest.vns/websearch/answer/9919653?hl=vi&amp;ref_topic=6032684</w:t>
      </w:r>
    </w:p>
    <w:p>
      <w:r>
        <w:t>https://accounts.google.com/ServiceLogin?hl=vi&amp;passive=true&amp;continue=http://support.google.com/android/answer/3467281%3Fp%3Dprivpol_androidloc%26hl%3Dvi%26visit_id%3D637831821302478460-2386856539%26rd%3D1&amp;ec=GAZAdQ</w:t>
      </w:r>
    </w:p>
    <w:p>
      <w:r>
        <w:t>https://accounts.google.com/ServiceLogin?hl=vi&amp;passive=true&amp;continue=https://www.google.com/&amp;ec=GAZAAQ</w:t>
      </w:r>
    </w:p>
    <w:p>
      <w:r>
        <w:t>https://www.google.com/setprefs?sig=0_xpryTmoyY78MTEaq6UBW4e__kC0%3D&amp;hl=en&amp;source=homepage&amp;sa=X&amp;ved=0ahUKEwjGjYfThc_2AhXTCt4KHd1ZAm0Q2ZgBCAU</w:t>
      </w:r>
    </w:p>
    <w:p>
      <w:r>
        <w:t>https://www.google.com/setprefs?sig=0_xpryTmoyY78MTEaq6UBW4e__kC0%3D&amp;hl=fr&amp;source=homepage&amp;sa=X&amp;ved=0ahUKEwjGjYfThc_2AhXTCt4KHd1ZAm0Q2ZgBCAY</w:t>
      </w:r>
    </w:p>
    <w:p>
      <w:r>
        <w:t>https://www.google.com/setprefs?sig=0_xpryTmoyY78MTEaq6UBW4e__kC0%3D&amp;hl=zh-TW&amp;source=homepage&amp;sa=X&amp;ved=0ahUKEwjGjYfThc_2AhXTCt4KHd1ZAm0Q2ZgBCAc</w:t>
      </w:r>
    </w:p>
    <w:p>
      <w:r>
        <w:t>https://www.google.com/setprefdomain?prefdom=VN&amp;prev=https://www.google.com.vn/&amp;sig=K_E3hcaVd-mKQnFlhKdBWu-GG36wo%3D</w:t>
      </w:r>
    </w:p>
    <w:p>
      <w:r>
        <w:t>https://accounts.google.com/signin/usernamerecovery?continue=https%3A%2F%2Fpolicies.google.com%2Fterms%3Fgl%3DVN%26hl%3Dvi&amp;hl=vi</w:t>
      </w:r>
    </w:p>
    <w:p>
      <w:r>
        <w:t>https://accounts.google.com/AccountChooser?continue=https%3A%2F%2Fpolicies.google.com%2Fterms%3Fgl%3DVN%26hl%3Dvi&amp;followup=https%3A%2F%2Fpolicies.google.com%2Fterms%3Fgl%3DVN%26hl%3Dvi&amp;hl=vi</w:t>
      </w:r>
    </w:p>
    <w:p>
      <w:r>
        <w:t>https://accounts.google.com/SignUp?continue=https%3A%2F%2Fpolicies.google.com%2Fterms%3Fgl%3DVN%26hl%3Dvi&amp;hl=vi</w:t>
      </w:r>
    </w:p>
    <w:p>
      <w:r>
        <w:t>https://howwemakemoney.withgoogle.com/</w:t>
      </w:r>
    </w:p>
    <w:p>
      <w:r>
        <w:t>https://policies.google.com/privacy?hl=vi-VN#whycollect</w:t>
      </w:r>
    </w:p>
    <w:p>
      <w:r>
        <w:t>https://safety.google/security/security-leadership/</w:t>
      </w:r>
    </w:p>
    <w:p>
      <w:r>
        <w:t>https://support.google.com/accounts/answer/1634057</w:t>
      </w:r>
    </w:p>
    <w:p>
      <w:r>
        <w:t>https://support.google.com/ads/answer/2662922</w:t>
      </w:r>
    </w:p>
    <w:p>
      <w:r>
        <w:t>https://adssettings.google.com/authenticated</w:t>
      </w:r>
    </w:p>
    <w:p>
      <w:r>
        <w:t>https://accounts.google.com/ServiceLogin?hl=vi&amp;passive=true&amp;continue=http://support.google.com/accounts/answer/1350409%3Fhl%3Dvi&amp;ec=GAZAdQ</w:t>
      </w:r>
    </w:p>
    <w:p>
      <w:r>
        <w:t>https://suretest.vns/families/answer/7101025</w:t>
      </w:r>
    </w:p>
    <w:p>
      <w:r>
        <w:t>https://suretest.vns/a/answer/139019</w:t>
      </w:r>
    </w:p>
    <w:p>
      <w:r>
        <w:t>https://suretest.vns/youtube/answer/117432</w:t>
      </w:r>
    </w:p>
    <w:p>
      <w:r>
        <w:t>https://suretest.vns/pay/answer/7020860</w:t>
      </w:r>
    </w:p>
    <w:p>
      <w:r>
        <w:t>https://suretest.vns/accounts/answer/1333913</w:t>
      </w:r>
    </w:p>
    <w:p>
      <w:r>
        <w:t>https://suretest.vns/accounts/?hl=vi#topic=7189311</w:t>
      </w:r>
    </w:p>
    <w:p>
      <w:r>
        <w:t>https://accounts.google.com/signin/usernamerecovery?continue=https%3A%2F%2Ftakeout.google.com%2Fsettings%2Ftakeout%3Fhl%3Dvi&amp;hl=vi&amp;osid=1</w:t>
      </w:r>
    </w:p>
    <w:p>
      <w:r>
        <w:t>https://accounts.google.com/AccountChooser?continue=https%3A%2F%2Ftakeout.google.com%2Fsettings%2Ftakeout%3Fhl%3Dvi&amp;followup=https%3A%2F%2Ftakeout.google.com%2Fsettings%2Ftakeout%3Fhl%3Dvi&amp;hl=vi&amp;osid=1</w:t>
      </w:r>
    </w:p>
    <w:p>
      <w:r>
        <w:t>https://accounts.google.com/SignUp?continue=https%3A%2F%2Ftakeout.google.com%2Fsettings%2Ftakeout%3Fhl%3Dvi&amp;hl=vi</w:t>
      </w:r>
    </w:p>
    <w:p>
      <w:r>
        <w:t>https://accounts.google.com/ServiceLogin?hl=vi&amp;passive=true&amp;continue=http://support.google.com/legal/topic/4558877%3Fhl%3Dvi&amp;ec=GAZAdQ</w:t>
      </w:r>
    </w:p>
    <w:p>
      <w:r>
        <w:t>https://suretest.vns/legal/topic/4556931?hl=vi&amp;ref_topic=3463371</w:t>
      </w:r>
    </w:p>
    <w:p>
      <w:r>
        <w:t>https://suretest.vns/legal/topic/4558877</w:t>
      </w:r>
    </w:p>
    <w:p>
      <w:r>
        <w:t>http://www.youtube.com/yt/copyright/</w:t>
      </w:r>
    </w:p>
    <w:p>
      <w:r>
        <w:t>https://suretest.vns/legal/answer/3463239?hl=vi&amp;ref_topic=4558877</w:t>
      </w:r>
    </w:p>
    <w:p>
      <w:r>
        <w:t>https://suretest.vns/legal/answer/4558992?hl=vi&amp;ref_topic=4558877</w:t>
      </w:r>
    </w:p>
    <w:p>
      <w:r>
        <w:t>https://suretest.vns/legal/answer/4558836?hl=vi&amp;ref_topic=4558877</w:t>
      </w:r>
    </w:p>
    <w:p>
      <w:r>
        <w:t>https://suretest.vns/legal/answer/11625144?hl=vi&amp;ref_topic=4558877</w:t>
      </w:r>
    </w:p>
    <w:p>
      <w:r>
        <w:t>https://suretest.vns/groups</w:t>
      </w:r>
    </w:p>
    <w:p>
      <w:r>
        <w:t>https://accounts.google.com/ServiceLogin?hl=vi&amp;passive=true&amp;continue=http://support.google.com/groups/answer/81275%3Fhl%3Dvi&amp;ec=GAZAdQ</w:t>
      </w:r>
    </w:p>
    <w:p>
      <w:r>
        <w:t>https://suretest.vns/groups/?hl=vi</w:t>
      </w:r>
    </w:p>
    <w:p>
      <w:r>
        <w:t>https://suretest.vns//groups.google.com/forum</w:t>
      </w:r>
    </w:p>
    <w:p>
      <w:r>
        <w:t>https://suretest.vns/groups/answer/46608</w:t>
      </w:r>
    </w:p>
    <w:p>
      <w:r>
        <w:t>https://groups.google.com/</w:t>
      </w:r>
    </w:p>
    <w:p>
      <w:r>
        <w:t>https://support.google.com/legal/troubleshooter/1114905#ts=1115658%2C1115686</w:t>
      </w:r>
    </w:p>
    <w:p>
      <w:r>
        <w:t>https://suretest.vns/groups/troubleshooter/6080141</w:t>
      </w:r>
    </w:p>
    <w:p>
      <w:r>
        <w:t>https://www.google.com/intl/vi/policies/terms/</w:t>
      </w:r>
    </w:p>
    <w:p>
      <w:r>
        <w:t>https://suretest.vns/groups/?hl=vi#topic=2383651</w:t>
      </w:r>
    </w:p>
    <w:p>
      <w:r>
        <w:t>https://suretest.vns/groups/answer/70498?hl=vi&amp;ref_topic=2383651</w:t>
      </w:r>
    </w:p>
    <w:p>
      <w:r>
        <w:t>https://suretest.vns/groups/answer/184031?hl=vi&amp;ref_topic=2383651</w:t>
      </w:r>
    </w:p>
    <w:p>
      <w:r>
        <w:t>https://suretest.vns/groups/answer/4561696?hl=vi&amp;ref_topic=2383651</w:t>
      </w:r>
    </w:p>
    <w:p>
      <w:r>
        <w:t>https://suretest.vns/groups/answer/10394258?hl=vi&amp;ref_topic=2383651</w:t>
      </w:r>
    </w:p>
    <w:p>
      <w:r>
        <w:t>https://suretest.vns/groups/answer/10566756?hl=vi&amp;ref_topic=2383651</w:t>
      </w:r>
    </w:p>
    <w:p>
      <w:r>
        <w:t>https://suretest.vns/groups/answer/11280936?hl=vi&amp;ref_topic=2383651</w:t>
      </w:r>
    </w:p>
    <w:p>
      <w:r>
        <w:t>https://accounts.google.com/ServiceLogin?passive=1209600&amp;continue=https://adssettings.google.com/anonymous?hl%3Dvi%26ref%3Dps-terms%26sig%3DACi0TChJsHHGZhJfLsFnec7VCi1kFrwG0keBRii4Bt_ykueYlSLmGGmFleMnPr26gREaCgeh98j98MyEN5-sKhxGrmxWbFFqTw&amp;followup=https://adssettings.google.com/anonymous?hl%3Dvi%26ref%3Dps-terms%26sig%3DACi0TChJsHHGZhJfLsFnec7VCi1kFrwG0keBRii4Bt_ykueYlSLmGGmFleMnPr26gREaCgeh98j98MyEN5-sKhxGrmxWbFFqTw&amp;hl=vi&amp;ec=GAZAmQM</w:t>
      </w:r>
    </w:p>
    <w:p>
      <w:r>
        <w:t>https://adssettings.google.com/authenticated?hl=vi&amp;ref=ps-terms</w:t>
      </w:r>
    </w:p>
    <w:p>
      <w:r>
        <w:t>https://accounts.google.com/ServiceLogin?hl=vi&amp;passive=true&amp;continue=http://support.google.com/accounts/answer/27441%3Fhl%3Dvi&amp;ec=GAZAdQ</w:t>
      </w:r>
    </w:p>
    <w:p>
      <w:r>
        <w:t>https://www.google.com/intl/vi/about/products/</w:t>
      </w:r>
    </w:p>
    <w:p>
      <w:r>
        <w:t>https://accounts.google.com/signup</w:t>
      </w:r>
    </w:p>
    <w:p>
      <w:r>
        <w:t>https://accounts.google.com/signup/v2/webcreateaccount?gmb=exp&amp;biz=true&amp;hl=vi&amp;flowName=GlifWebSignIn&amp;flowEntry=SignUp</w:t>
      </w:r>
    </w:p>
    <w:p>
      <w:r>
        <w:t>https://support.google.com/accounts/answer/9214765</w:t>
      </w:r>
    </w:p>
    <w:p>
      <w:r>
        <w:t>https://support.google.com/business/answer/6300665</w:t>
      </w:r>
    </w:p>
    <w:p>
      <w:r>
        <w:t>https://suretest.vns#emailhiệncó</w:t>
      </w:r>
    </w:p>
    <w:p>
      <w:r>
        <w:t>https://accounts.google.com/signin</w:t>
      </w:r>
    </w:p>
    <w:p>
      <w:r>
        <w:t>https://myaccount.google.com/signinoptions/rescuephone?edit</w:t>
      </w:r>
    </w:p>
    <w:p>
      <w:r>
        <w:t>https://myaccount.google.com/recovery/email?edit</w:t>
      </w:r>
    </w:p>
    <w:p>
      <w:r>
        <w:t>https://suretest.vns/accounts/answer/7684753</w:t>
      </w:r>
    </w:p>
    <w:p>
      <w:r>
        <w:t>https://www.google.com/accounts/ForgotPasswd</w:t>
      </w:r>
    </w:p>
    <w:p>
      <w:r>
        <w:t>https://myaccount.google.com/?utm_source=sign_in_no_continue</w:t>
      </w:r>
    </w:p>
    <w:p>
      <w:r>
        <w:t>https://suretest.vns/accounts/answer/6316959#contact</w:t>
      </w:r>
    </w:p>
    <w:p>
      <w:r>
        <w:t>https://suretest.vns/accounts/answer/7682439?hl=en&amp;ref_topic=3382296</w:t>
      </w:r>
    </w:p>
    <w:p>
      <w:r>
        <w:t>https://suretest.vns/accounts/answer/9497751</w:t>
      </w:r>
    </w:p>
    <w:p>
      <w:r>
        <w:t>https://accounts.google.com/ServiceLogin?passive=1209600&amp;osid=1&amp;continue=https://myaccount.google.com/intro/security-checkup?hl%3Dvi&amp;followup=https://myaccount.google.com/intro/security-checkup?hl%3Dvi&amp;hl=vi&amp;ec=GAZAwAE</w:t>
      </w:r>
    </w:p>
    <w:p>
      <w:r>
        <w:t>https://myaccount.google.com/security/signin?continue=https%3A%2F%2Fmyaccount.google.com%2Fsecurity-checkup%3Fhl%3Dvi</w:t>
      </w:r>
    </w:p>
    <w:p>
      <w:r>
        <w:t>https://accounts.google.com/ServiceLogin?hl=vi&amp;passive=true&amp;continue=http://support.google.com/legal/answer/3110420%3Fhl%3Dvi&amp;ec=GAZAdQ</w:t>
      </w:r>
    </w:p>
    <w:p>
      <w:r>
        <w:t>https://suretest.vns/accounts/answer/147806</w:t>
      </w:r>
    </w:p>
    <w:p>
      <w:r>
        <w:t>https://suretest.vns/legal/troubleshooter/1114905</w:t>
      </w:r>
    </w:p>
    <w:p>
      <w:r>
        <w:t>https://www.google.com/intl/vi/policies/privacy/</w:t>
      </w:r>
    </w:p>
    <w:p>
      <w:r>
        <w:t>https://www.lumendatabase.org</w:t>
      </w:r>
    </w:p>
    <w:p>
      <w:r>
        <w:t>https://www.lumendatabase.org/notices/1429062</w:t>
      </w:r>
    </w:p>
    <w:p>
      <w:r>
        <w:t>https://www.google.com/transparencyreport/</w:t>
      </w:r>
    </w:p>
    <w:p>
      <w:r>
        <w:t>https://suretest.vns/legal/troubleshooter/9790004?hl=vi&amp;ref_topic=4556931</w:t>
      </w:r>
    </w:p>
    <w:p>
      <w:r>
        <w:t>https://suretest.vns/legal/topic/4558877?hl=vi&amp;ref_topic=4556931</w:t>
      </w:r>
    </w:p>
    <w:p>
      <w:r>
        <w:t>https://suretest.vns/legal/answer/3463369?hl=vi&amp;ref_topic=4556931</w:t>
      </w:r>
    </w:p>
    <w:p>
      <w:r>
        <w:t>https://suretest.vns/legal/answer/10769224?hl=vi&amp;ref_topic=4556931</w:t>
      </w:r>
    </w:p>
    <w:p>
      <w:r>
        <w:t>https://suretest.vns/permissions/logos-trademarks/</w:t>
      </w:r>
    </w:p>
    <w:p>
      <w:r>
        <w:t>https://suretest.vns/permissions/entertainment-media/</w:t>
      </w:r>
    </w:p>
    <w:p>
      <w:r>
        <w:t>https://suretest.vns/permissions/sponsorships/</w:t>
      </w:r>
    </w:p>
    <w:p>
      <w:r>
        <w:t>https://suretest.vns/permissions/products/</w:t>
      </w:r>
    </w:p>
    <w:p>
      <w:r>
        <w:t>https://suretest.vns/permissions/faq/</w:t>
      </w:r>
    </w:p>
    <w:p>
      <w:r>
        <w:t>https://www.google.com/about/</w:t>
      </w:r>
    </w:p>
    <w:p>
      <w:r>
        <w:t>https://www.google.com/about/products/</w:t>
      </w:r>
    </w:p>
    <w:p>
      <w:r>
        <w:t>https://accounts.google.com/ServiceLogin?hl=vi&amp;passive=true&amp;continue=http://support.google.com/accounts/answer/40695%3Fhl%3Dvi&amp;ec=GAZAdQ</w:t>
      </w:r>
    </w:p>
    <w:p>
      <w:r>
        <w:t>https://accounts.google.com/Login</w:t>
      </w:r>
    </w:p>
    <w:p>
      <w:r>
        <w:t>https://suretest.vns/accounts/answer/112802</w:t>
      </w:r>
    </w:p>
    <w:p>
      <w:r>
        <w:t>https://suretest.vns/accounts/contact/disabled2</w:t>
      </w:r>
    </w:p>
    <w:p>
      <w:r>
        <w:t>https://accounts.google.com/accountchooser</w:t>
      </w:r>
    </w:p>
    <w:p>
      <w:r>
        <w:t>https://policies.google.com/terms/service-specific</w:t>
      </w:r>
    </w:p>
    <w:p>
      <w:r>
        <w:t>https://www.youtube.com/about/policies/#community-guidelines</w:t>
      </w:r>
    </w:p>
    <w:p>
      <w:r>
        <w:t>https://gsuite.google.com/terms/use_policy.html</w:t>
      </w:r>
    </w:p>
    <w:p>
      <w:r>
        <w:t>https://suretest.vns//www.google.com/tools/feedback/reports?hl=vi</w:t>
      </w:r>
    </w:p>
    <w:p>
      <w:r>
        <w:t>https://suretest.vnslearnmore.html</w:t>
      </w:r>
    </w:p>
    <w:p>
      <w:r>
        <w:t>https://suretest.vns/intl/vi/policies/</w:t>
      </w:r>
    </w:p>
    <w:p>
      <w:r>
        <w:t>https://suretest.vnstel:+1-650-253-0000</w:t>
      </w:r>
    </w:p>
    <w:p>
      <w:r>
        <w:t>https://www.blog.google</w:t>
      </w:r>
    </w:p>
    <w:p>
      <w:r>
        <w:t>https://ads.google.com</w:t>
      </w:r>
    </w:p>
    <w:p>
      <w:r>
        <w:t>https://cloud.google.com</w:t>
      </w:r>
    </w:p>
    <w:p>
      <w:r>
        <w:t>https://accounts.google.com/AccountChooser?continue=https%3A%2F%2Fpolicies.google.com%2Fterms%3Fgl%3DVN%26hl%3Dvi&amp;hl=vi</w:t>
      </w:r>
    </w:p>
    <w:p>
      <w:r>
        <w:t>https://accounts.google.com/signin/usernamerecovery?continue=http%3A%2F%2Fsupport.google.com%2Faccounts%2F%3Fhl%3Dvi&amp;hl=vi</w:t>
      </w:r>
    </w:p>
    <w:p>
      <w:r>
        <w:t>https://accounts.google.com/AccountChooser?continue=http%3A%2F%2Fsupport.google.com%2Faccounts%2F%3Fhl%3Dvi&amp;hl=vi</w:t>
      </w:r>
    </w:p>
    <w:p>
      <w:r>
        <w:t>https://accounts.google.com/SignUp?continue=http%3A%2F%2Fsupport.google.com%2Faccounts%2F%3Fhl%3Dvi&amp;hl=vi</w:t>
      </w:r>
    </w:p>
    <w:p>
      <w:r>
        <w:t>https://accounts.google.com/ServiceLogin?passive=1209600&amp;continue=https://policies.google.com/terms&amp;followup=https://policies.google.com/terms&amp;ec=GAZAoQQ</w:t>
      </w:r>
    </w:p>
    <w:p>
      <w:r>
        <w:t>https://suretest.vnsprivacy</w:t>
      </w:r>
    </w:p>
    <w:p>
      <w:r>
        <w:t>https://suretest.vnsterms</w:t>
      </w:r>
    </w:p>
    <w:p>
      <w:r>
        <w:t>https://suretest.vnstechnologies</w:t>
      </w:r>
    </w:p>
    <w:p>
      <w:r>
        <w:t>https://suretest.vnsfaq</w:t>
      </w:r>
    </w:p>
    <w:p>
      <w:r>
        <w:t>https://suretest.vnsterms/archive</w:t>
      </w:r>
    </w:p>
    <w:p>
      <w:r>
        <w:t>https://suretest.vnsterms/definitions</w:t>
      </w:r>
    </w:p>
    <w:p>
      <w:r>
        <w:t>https://suretest.vnsterms/service-specific</w:t>
      </w:r>
    </w:p>
    <w:p>
      <w:r>
        <w:t>https://suretest.vnsterms/information-requests</w:t>
      </w:r>
    </w:p>
    <w:p>
      <w:r>
        <w:t>https://suretest.vnsterms#toc-intro</w:t>
      </w:r>
    </w:p>
    <w:p>
      <w:r>
        <w:t>https://suretest.vnsterms#toc-relationship</w:t>
      </w:r>
    </w:p>
    <w:p>
      <w:r>
        <w:t>https://suretest.vnsterms#toc-using</w:t>
      </w:r>
    </w:p>
    <w:p>
      <w:r>
        <w:t>https://suretest.vnsterms#toc-content</w:t>
      </w:r>
    </w:p>
    <w:p>
      <w:r>
        <w:t>https://suretest.vnsterms#toc-software</w:t>
      </w:r>
    </w:p>
    <w:p>
      <w:r>
        <w:t>https://suretest.vnsterms#toc-problems</w:t>
      </w:r>
    </w:p>
    <w:p>
      <w:r>
        <w:t>https://suretest.vnsterms#toc-about</w:t>
      </w:r>
    </w:p>
    <w:p>
      <w:r>
        <w:t>https://www.gstatic.com/policies/terms/pdf/20220105/it7r24p9/google_terms_of_service_en.pdf</w:t>
      </w:r>
    </w:p>
    <w:p>
      <w:r>
        <w:t>https://suretest.vnsterms#footnote-country-version</w:t>
      </w:r>
    </w:p>
    <w:p>
      <w:r>
        <w:t>https://suretest.vnsterms#footnote-services</w:t>
      </w:r>
    </w:p>
    <w:p>
      <w:r>
        <w:t>https://about.google/intl/en_VN/how-our-business-works</w:t>
      </w:r>
    </w:p>
    <w:p>
      <w:r>
        <w:t>https://www.google.com/about/philosophy.html</w:t>
      </w:r>
    </w:p>
    <w:p>
      <w:r>
        <w:t>https://suretest.vnsterms#toc-what-you-expect</w:t>
      </w:r>
    </w:p>
    <w:p>
      <w:r>
        <w:t>https://suretest.vnsterms#toc-what-we-expect</w:t>
      </w:r>
    </w:p>
    <w:p>
      <w:r>
        <w:t>https://suretest.vnsterms#footnote-affiliates</w:t>
      </w:r>
    </w:p>
    <w:p>
      <w:r>
        <w:t>https://suretest.vnsterms#footnote-your-content</w:t>
      </w:r>
    </w:p>
    <w:p>
      <w:r>
        <w:t>https://support.google.com/legal/topic/4558877</w:t>
      </w:r>
    </w:p>
    <w:p>
      <w:r>
        <w:t>https://safety.google</w:t>
      </w:r>
    </w:p>
    <w:p>
      <w:r>
        <w:t>https://suretest.vnsterms#footnote-intellectual-property-rights</w:t>
      </w:r>
    </w:p>
    <w:p>
      <w:r>
        <w:t>https://support.google.com/groups/answer/81275</w:t>
      </w:r>
    </w:p>
    <w:p>
      <w:r>
        <w:t>https://suretest.vnsterms#taking-action</w:t>
      </w:r>
    </w:p>
    <w:p>
      <w:r>
        <w:t>https://suretest.vnsterms#toc-service-related-comm</w:t>
      </w:r>
    </w:p>
    <w:p>
      <w:r>
        <w:t>https://suretest.vnsterms#toc-purpose</w:t>
      </w:r>
    </w:p>
    <w:p>
      <w:r>
        <w:t>https://adssettings.google.com?ref=ps-terms</w:t>
      </w:r>
    </w:p>
    <w:p>
      <w:r>
        <w:t>https://suretest.vnsterms#footnote-organization</w:t>
      </w:r>
    </w:p>
    <w:p>
      <w:r>
        <w:t>https://suretest.vnsterms#toc-permission</w:t>
      </w:r>
    </w:p>
    <w:p>
      <w:r>
        <w:t>https://suretest.vnsterms#toc-removing</w:t>
      </w:r>
    </w:p>
    <w:p>
      <w:r>
        <w:t>https://suretest.vnsterms#footnote-copyright</w:t>
      </w:r>
    </w:p>
    <w:p>
      <w:r>
        <w:t>https://www.google.com/permissions</w:t>
      </w:r>
    </w:p>
    <w:p>
      <w:r>
        <w:t>https://suretest.vnsterms#footnote-warranty</w:t>
      </w:r>
    </w:p>
    <w:p>
      <w:r>
        <w:t>https://suretest.vnsterms#toc-warranty</w:t>
      </w:r>
    </w:p>
    <w:p>
      <w:r>
        <w:t>https://suretest.vnsterms#footnote-liability</w:t>
      </w:r>
    </w:p>
    <w:p>
      <w:r>
        <w:t>https://suretest.vnsterms#footnote-business-user</w:t>
      </w:r>
    </w:p>
    <w:p>
      <w:r>
        <w:t>https://suretest.vnsterms#footnote-indemnify</w:t>
      </w:r>
    </w:p>
    <w:p>
      <w:r>
        <w:t>https://support.google.com/accounts/answer/40695</w:t>
      </w:r>
    </w:p>
    <w:p>
      <w:r>
        <w:t>https://www.google.com/tools/feedback</w:t>
      </w:r>
    </w:p>
    <w:p>
      <w:r>
        <w:t>https://www.google.com/contact</w:t>
      </w:r>
    </w:p>
    <w:p>
      <w:r>
        <w:t>https://suretest.vnsterms/definitions#toc-terms-affiliates</w:t>
      </w:r>
    </w:p>
    <w:p>
      <w:r>
        <w:t>https://suretest.vnsterms/definitions#toc-terms-services</w:t>
      </w:r>
    </w:p>
    <w:p>
      <w:r>
        <w:t>https://accounts.google.com/ServiceLogin?hl=en-US&amp;continue=https://policies.google.com/terms</w:t>
      </w:r>
    </w:p>
    <w:p>
      <w:r>
        <w:t>https://suretest.vns/resources-library</w:t>
      </w:r>
    </w:p>
    <w:p>
      <w:r>
        <w:t>http://www.lacviet.vn</w:t>
      </w:r>
    </w:p>
    <w:p>
      <w:r>
        <w:t>https://eng.lacviet.vn/</w:t>
      </w:r>
    </w:p>
    <w:p>
      <w:r>
        <w:t>https://suretest.vns/products/sureportal</w:t>
      </w:r>
    </w:p>
    <w:p>
      <w:r>
        <w:t>https://suretest.vns/products/surehcs</w:t>
      </w:r>
    </w:p>
    <w:p>
      <w:r>
        <w:t>https://suretest.vns/products/sureerp</w:t>
      </w:r>
    </w:p>
    <w:p>
      <w:r>
        <w:t>https://suretest.vns/products/accnetc-erp</w:t>
      </w:r>
    </w:p>
    <w:p>
      <w:r>
        <w:t>https://suretest.vns/products/AccnetC-For-BI</w:t>
      </w:r>
    </w:p>
    <w:p>
      <w:r>
        <w:t>https://suretest.vns/products/microsoft-dynamics-crm</w:t>
      </w:r>
    </w:p>
    <w:p>
      <w:r>
        <w:t>https://suretest.vns/products/microsoft-dynamics-ax</w:t>
      </w:r>
    </w:p>
    <w:p>
      <w:r>
        <w:t>https://suretest.vns/products/surelms-learning-management-system</w:t>
      </w:r>
    </w:p>
    <w:p>
      <w:r>
        <w:t>https://suretest.vns/products/vebrary-on-cloud-library-management-system</w:t>
      </w:r>
    </w:p>
    <w:p>
      <w:r>
        <w:t>https://suretest.vns/products/dictionaries-lac-viet-mtd</w:t>
      </w:r>
    </w:p>
    <w:p>
      <w:r>
        <w:t>https://suretest.vns/products/cloud-infrastructure</w:t>
      </w:r>
    </w:p>
    <w:p>
      <w:r>
        <w:t>https://suretest.vns/products/microsoft-exchange</w:t>
      </w:r>
    </w:p>
    <w:p>
      <w:r>
        <w:t>https://suretest.vns/products/services-provider-license-agreement</w:t>
      </w:r>
    </w:p>
    <w:p>
      <w:r>
        <w:t>https://suretest.vns/products/outsourcing-services</w:t>
      </w:r>
    </w:p>
    <w:p>
      <w:r>
        <w:t>https://suretest.vns/newsroom/press-releases</w:t>
      </w:r>
    </w:p>
    <w:p>
      <w:r>
        <w:t>https://suretest.vns/newsroom/news-events</w:t>
      </w:r>
    </w:p>
    <w:p>
      <w:r>
        <w:t>https://suretest.vns/newsroom/internal-activities</w:t>
      </w:r>
    </w:p>
    <w:p>
      <w:r>
        <w:t>https://suretest.vns/tin-tuc-chi-tiet/745-lac-viet-trao-hoc-bong-cho-sinh-vien-dh-cong-nghe-thong-tin</w:t>
      </w:r>
    </w:p>
    <w:p>
      <w:r>
        <w:t>https://suretest.vns/tin-tuc-chi-tiet/221-lac-viet-trien-lam-giai-phap-nhan-su-surehcs-tai-vnhr-summit-2015</w:t>
      </w:r>
    </w:p>
    <w:p>
      <w:r>
        <w:t>https://suretest.vns/tin-tuc-chi-tiet/33-giai-phap-nao-tang-cuong-chuoi-cung-ung-det-may-viet-nam</w:t>
      </w:r>
    </w:p>
    <w:p>
      <w:r>
        <w:t>https://suretest.vns/tin-tuc-chi-tiet/12-quan-tri-chien-luoc-lam-the-nao-de-thau-hieu-doanh-nghiep-thong-qua-nhung-con-so-biet-noi</w:t>
      </w:r>
    </w:p>
    <w:p>
      <w:r>
        <w:t>https://suretest.vns/tin-tuc-chi-tiet/426-lac-viet-tiep-noi-thanh-cong-tai-toa-dam-tim-cac-giai-phap-tang-cuong-chuoi-cung-ung-det-may-giua-cac-doanh-nghiep-san-xuat-phu-tro-va-san-xuat-kinh-doanh-hang-det-may-xuat-khau</w:t>
      </w:r>
    </w:p>
    <w:p>
      <w:r>
        <w:t>https://suretest.vns/tin-tuc-chi-tiet/21-vnhr-summit-2015-co-hoi-nhan-ngay-may-cham-cong-tai-gian-hang-lac-viet</w:t>
      </w:r>
    </w:p>
    <w:p>
      <w:r>
        <w:t>https://suretest.vns//lacviet.us11.list-manage.com/subscribe/post?u=852ddc2a43caf89384dccca15&amp;id=f0998e579a</w:t>
      </w:r>
    </w:p>
    <w:p>
      <w:r>
        <w:t>https://suretest.vns/en/</w:t>
      </w:r>
    </w:p>
    <w:p>
      <w:r>
        <w:t>https://suretest.vns/en/gioi-thieu</w:t>
      </w:r>
    </w:p>
    <w:p>
      <w:r>
        <w:t>https://suretest.vns/en/dich-vu</w:t>
      </w:r>
    </w:p>
    <w:p>
      <w:r>
        <w:t>https://suretest.vns/en/iaas</w:t>
      </w:r>
    </w:p>
    <w:p>
      <w:r>
        <w:t>https://suretest.vns/en/dich-vu/saas</w:t>
      </w:r>
    </w:p>
    <w:p>
      <w:r>
        <w:t>https://suretest.vns/en/dich-vu/webhosting</w:t>
      </w:r>
    </w:p>
    <w:p>
      <w:r>
        <w:t>https://suretest.vns/en/dich-vu/mail-server</w:t>
      </w:r>
    </w:p>
    <w:p>
      <w:r>
        <w:t>https://suretest.vns/en/dich-vu/build-a-private-cloud</w:t>
      </w:r>
    </w:p>
    <w:p>
      <w:r>
        <w:t>https://suretest.vns/en/tin-tuc</w:t>
      </w:r>
    </w:p>
    <w:p>
      <w:r>
        <w:t>https://suretest.vns/en/huong-dan</w:t>
      </w:r>
    </w:p>
    <w:p>
      <w:r>
        <w:t>https://suretest.vns/en/lien-he</w:t>
      </w:r>
    </w:p>
    <w:p>
      <w:r>
        <w:t>https://secure.cloud.com.vn/</w:t>
      </w:r>
    </w:p>
    <w:p>
      <w:r>
        <w:t>https://suretest.vns/en/thu-vien-dien-tu</w:t>
      </w:r>
    </w:p>
    <w:p>
      <w:r>
        <w:t>https://suretest.vns/en/phan-mem-quan-ly-nhan-su</w:t>
      </w:r>
    </w:p>
    <w:p>
      <w:r>
        <w:t>https://suretest.vns/en/phan-mem-quan-ly-ban-le</w:t>
      </w:r>
    </w:p>
    <w:p>
      <w:r>
        <w:t>https://suretest.vns/en/dich-vu-cho-thue-ha-tang-ao-hoa</w:t>
      </w:r>
    </w:p>
    <w:p>
      <w:r>
        <w:t>https://suretest.vns/en/dich-vu-cho-thue-hosting</w:t>
      </w:r>
    </w:p>
    <w:p>
      <w:r>
        <w:t>https://suretest.vns/index.php/what-is-cloudservice-abo</w:t>
      </w:r>
    </w:p>
    <w:p>
      <w:r>
        <w:t>https://suretest.vns/index.php/keyfeatures</w:t>
      </w:r>
    </w:p>
    <w:p>
      <w:r>
        <w:t>https://suretest.vns/index.php/architecture</w:t>
      </w:r>
    </w:p>
    <w:p>
      <w:r>
        <w:t>https://suretest.vns/index.php/benefits</w:t>
      </w:r>
    </w:p>
    <w:p>
      <w:r>
        <w:t>https://suretest.vns/en/danh-sach-tin-tuc/49-cloud-computing-coca-colas-uses-of-sharepoint-online-for-worldwide-workforce-collaboration</w:t>
      </w:r>
    </w:p>
    <w:p>
      <w:r>
        <w:t>https://suretest.vns/en/danh-sach-tin-tuc/48-hi-tho-gii-thiu-gii-phap-qun-ly-ban-l-qmaster-retailq</w:t>
      </w:r>
    </w:p>
    <w:p>
      <w:r>
        <w:t>https://suretest.vns/en/saas</w:t>
      </w:r>
    </w:p>
    <w:p>
      <w:r>
        <w:t>https://suretest.vns/en/mailserver</w:t>
      </w:r>
    </w:p>
    <w:p>
      <w:r>
        <w:t>https://suretest.vns/en/build-a-private-cloud</w:t>
      </w:r>
    </w:p>
    <w:p>
      <w:r>
        <w:t>https://suretest.vns/en/gui-mail-cho-chung-toi</w:t>
      </w:r>
    </w:p>
    <w:p>
      <w:r>
        <w:t>https://suretest.vns/en/chat-voi-nhan-vien</w:t>
      </w:r>
    </w:p>
    <w:p>
      <w:r>
        <w:t>http://www.lacviet.com.vn/</w:t>
      </w:r>
    </w:p>
    <w:p>
      <w:r>
        <w:t>https://suretest.vns/Account/RegisterCompany</w:t>
      </w:r>
    </w:p>
    <w:p>
      <w:r>
        <w:t>https://suretest.vns/Home/WebDetails/92112</w:t>
      </w:r>
    </w:p>
    <w:p>
      <w:r>
        <w:t>https://suretest.vns/Home/WebDetails/92872</w:t>
      </w:r>
    </w:p>
    <w:p>
      <w:r>
        <w:t>https://suretest.vns/Home/WebDetails/90695</w:t>
      </w:r>
    </w:p>
    <w:p>
      <w:r>
        <w:t>https://suretest.vns/Home/WebDetails/90003</w:t>
      </w:r>
    </w:p>
    <w:p>
      <w:r>
        <w:t>https://suretest.vns/Home/WebDetails/90869</w:t>
      </w:r>
    </w:p>
    <w:p>
      <w:r>
        <w:t>https://suretest.vns/WebDetails</w:t>
      </w:r>
    </w:p>
    <w:p>
      <w:r>
        <w:t>https://suretest.vns/Home/WebDetails/90118</w:t>
      </w:r>
    </w:p>
    <w:p>
      <w:r>
        <w:t>https://suretest.vns/Home/WebDetails/85170</w:t>
      </w:r>
    </w:p>
    <w:p>
      <w:r>
        <w:t>https://suretest.vns/Home/WebDetails/85931</w:t>
      </w:r>
    </w:p>
    <w:p>
      <w:r>
        <w:t>https://suretest.vns/Home/WebDetails/83297</w:t>
      </w:r>
    </w:p>
    <w:p>
      <w:r>
        <w:t>https://suretest.vns/Home/WebDetails/86748</w:t>
      </w:r>
    </w:p>
    <w:p>
      <w:r>
        <w:t>https://suretest.vns/WebDetails/WebDetailsTMDT</w:t>
      </w:r>
    </w:p>
    <w:p>
      <w:r>
        <w:t>https://suretest.vns/Home/AppDetails/1822</w:t>
      </w:r>
    </w:p>
    <w:p>
      <w:r>
        <w:t>https://suretest.vns/Home/AppDetails/1829</w:t>
      </w:r>
    </w:p>
    <w:p>
      <w:r>
        <w:t>https://suretest.vns/Home/AppDetails/1654</w:t>
      </w:r>
    </w:p>
    <w:p>
      <w:r>
        <w:t>https://suretest.vns/Home/AppDetails/2010</w:t>
      </w:r>
    </w:p>
    <w:p>
      <w:r>
        <w:t>https://suretest.vns/Home/AppDetails/1933</w:t>
      </w:r>
    </w:p>
    <w:p>
      <w:r>
        <w:t>https://suretest.vns/AppDetails</w:t>
      </w:r>
    </w:p>
    <w:p>
      <w:r>
        <w:t>https://suretest.vns/Home/AppDetails/81</w:t>
      </w:r>
    </w:p>
    <w:p>
      <w:r>
        <w:t>https://suretest.vns/Home/AppDetails/1914</w:t>
      </w:r>
    </w:p>
    <w:p>
      <w:r>
        <w:t>https://suretest.vns/Home/AppDetails/1830</w:t>
      </w:r>
    </w:p>
    <w:p>
      <w:r>
        <w:t>https://suretest.vns/Home/AppDetails/1911</w:t>
      </w:r>
    </w:p>
    <w:p>
      <w:r>
        <w:t>https://suretest.vns/Home/AppDetails/1836</w:t>
      </w:r>
    </w:p>
    <w:p>
      <w:r>
        <w:t>https://suretest.vns/AppDetails/AppDetailsTMDT</w:t>
      </w:r>
    </w:p>
    <w:p>
      <w:r>
        <w:t>https://suretest.vns/tin-tuc/hoi-dap</w:t>
      </w:r>
    </w:p>
    <w:p>
      <w:r>
        <w:t>https://suretest.vns/baiviet/Cac-website-mua-ban-trao-doi-tien-dien-tu-co-duoc-thuc-thien-thu-tuc-thong-baodang-ky-khong-0GBMPqCh6Y</w:t>
      </w:r>
    </w:p>
    <w:p>
      <w:r>
        <w:t>https://suretest.vns/baiviet/Cac-website-mua-ban-trao-doi-ngoai-hoi-co-can-thuc-thien-thu-tuc-thong-baodang-ky-khong-xNsqb1aF8p</w:t>
      </w:r>
    </w:p>
    <w:p>
      <w:r>
        <w:t>https://suretest.vns/baiviet/Cac-websiteung-dung-thuc-pham-chuc-nang-can-thuc-hien-nhung-thu-tuc-gi-D5qhFtepRg</w:t>
      </w:r>
    </w:p>
    <w:p>
      <w:r>
        <w:t>https://suretest.vns/baiviet/Cac-websiteung-dung-ban-thuoc-ke-don-can-thuc-hien-nhung-thu-tuc-gi-Kna1mSJbCK</w:t>
      </w:r>
    </w:p>
    <w:p>
      <w:r>
        <w:t>https://suretest.vns/baiviet/Lam-the-nao-de-nop-truc-tuyen-Bao-cao-ve-tinh-hinh-hoat-dong-thuong-mai-dien-tu-hang-nam-HscyIArzWN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