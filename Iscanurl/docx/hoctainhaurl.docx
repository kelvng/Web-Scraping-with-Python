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http://hoctainha.vn</w:t>
      </w:r>
    </w:p>
    <w:p>
      <w:r>
        <w:t>http://toan.hoctainha.vn</w:t>
      </w:r>
    </w:p>
    <w:p>
      <w:r>
        <w:t>http://ly.hoctainha.vn</w:t>
      </w:r>
    </w:p>
    <w:p>
      <w:r>
        <w:t>http://hoa.hoctainha.vn</w:t>
      </w:r>
    </w:p>
    <w:p>
      <w:r>
        <w:t>http://sinh.hoctainha.vn</w:t>
      </w:r>
    </w:p>
    <w:p>
      <w:r>
        <w:t>http://anh.hoctainha.vn</w:t>
      </w:r>
    </w:p>
    <w:p>
      <w:r>
        <w:t>http://van.hoctainha.vn</w:t>
      </w:r>
    </w:p>
    <w:p>
      <w:r>
        <w:t>http://su.hoctainha.vn</w:t>
      </w:r>
    </w:p>
    <w:p>
      <w:r>
        <w:t>http://dia.hoctainha.vn</w:t>
      </w:r>
    </w:p>
    <w:p>
      <w:r>
        <w:t>http://hoctainha.vndang-nhap</w:t>
      </w:r>
    </w:p>
    <w:p>
      <w:r>
        <w:t>http://hoctainha.vnabout</w:t>
      </w:r>
    </w:p>
    <w:p>
      <w:r>
        <w:t>http://hoctainha.vnfaq</w:t>
      </w:r>
    </w:p>
    <w:p>
      <w:r>
        <w:t>http://hoctainha.vn./</w:t>
      </w:r>
    </w:p>
    <w:p>
      <w:r>
        <w:t>http://hoctainha.vn/</w:t>
      </w:r>
    </w:p>
    <w:p>
      <w:r>
        <w:t>http://hoctainha.vnTin-Tuc</w:t>
      </w:r>
    </w:p>
    <w:p>
      <w:r>
        <w:t>http://hoctainha.vnCac-Site</w:t>
      </w:r>
    </w:p>
    <w:p>
      <w:r>
        <w:t>http://hoctainha.vnBang-Xep-Hang</w:t>
      </w:r>
    </w:p>
    <w:p>
      <w:r>
        <w:t>http://hoctainha.vnUsers</w:t>
      </w:r>
    </w:p>
    <w:p>
      <w:r>
        <w:t>http://hoctainha.vnThi-Trac-Nghiem</w:t>
      </w:r>
    </w:p>
    <w:p>
      <w:r>
        <w:t>http://toan.hoctainha.vn/Thu-Vien/Bai-Giang</w:t>
      </w:r>
    </w:p>
    <w:p>
      <w:r>
        <w:t>http://toan.hoctainha.vn/Thu-Vien/Bai-Giang/115905/khao-sat-ham-so-va-cac-bai-toan-lien-quan-tiep-theo</w:t>
      </w:r>
    </w:p>
    <w:p>
      <w:r>
        <w:t>http://toan.hoctainha.vn/Thu-Vien/Bai-Giang/115915/chung-minh-hai-duong-thang-vuong-goc</w:t>
      </w:r>
    </w:p>
    <w:p>
      <w:r>
        <w:t>http://toan.hoctainha.vn/Thu-Vien/Bai-Giang/117523/phuong-trinh-bat-phuong-trinh-bac-cao</w:t>
      </w:r>
    </w:p>
    <w:p>
      <w:r>
        <w:t>http://toan.hoctainha.vn/Thu-Vien/Bai-Giang/115891/su-tuong-giao-cua-ham-trung-phuong</w:t>
      </w:r>
    </w:p>
    <w:p>
      <w:r>
        <w:t>http://toan.hoctainha.vn/Thu-Vien/Bai-Giang/116944/giai-he-phuong-trinh-bat-phuong-trinh-mu-logarit-bang-pp-dac-biet</w:t>
      </w:r>
    </w:p>
    <w:p>
      <w:r>
        <w:t>http://toan.hoctainha.vn/Thu-Vien/Bai-Giang/115907/phuong-trinh-tiep-tuyen-di-qua-1-diem</w:t>
      </w:r>
    </w:p>
    <w:p>
      <w:r>
        <w:t>http://toan.hoctainha.vn/Thu-Vien/Chuyen-De</w:t>
      </w:r>
    </w:p>
    <w:p>
      <w:r>
        <w:t>http://toan.hoctainha.vn/Thu-Vien/Chuyen-De/113279/so-phuc-mot-so-dang-bai-tap-can-ban</w:t>
      </w:r>
    </w:p>
    <w:p>
      <w:r>
        <w:t>http://toan.hoctainha.vn/Thu-Vien/The/so-phuc</w:t>
      </w:r>
    </w:p>
    <w:p>
      <w:r>
        <w:t>http://toan.hoctainha.vn/Thu-Vien/The/modun-cua-so-phuc</w:t>
      </w:r>
    </w:p>
    <w:p>
      <w:r>
        <w:t>http://hoctainha.vn/users/75/machiavelli</w:t>
      </w:r>
    </w:p>
    <w:p>
      <w:r>
        <w:t>http://toan.hoctainha.vn/Thu-Vien/Chuyen-De/113546/cac-ung-dung-tinh-don-dieu-cua-ham-so</w:t>
      </w:r>
    </w:p>
    <w:p>
      <w:r>
        <w:t>http://toan.hoctainha.vn/Thu-Vien/The/tinh-don-dieu-cua-ham-so</w:t>
      </w:r>
    </w:p>
    <w:p>
      <w:r>
        <w:t>http://toan.hoctainha.vn/Thu-Vien/The/bat-phuong-trinh</w:t>
      </w:r>
    </w:p>
    <w:p>
      <w:r>
        <w:t>http://toan.hoctainha.vn/Thu-Vien/The/phuong-trinh</w:t>
      </w:r>
    </w:p>
    <w:p>
      <w:r>
        <w:t>http://toan.hoctainha.vn/Thu-Vien/The/giai-va-bien-luan-phuong-trinh-he-phuong-trinh</w:t>
      </w:r>
    </w:p>
    <w:p>
      <w:r>
        <w:t>http://toan.hoctainha.vn/Thu-Vien/Bai-Tap</w:t>
      </w:r>
    </w:p>
    <w:p>
      <w:r>
        <w:t>http://hoctainha.vn/Bang-Xep-Hang</w:t>
      </w:r>
    </w:p>
    <w:p>
      <w:r>
        <w:t>http://hoctainha.vnymsgr:sendIM?nhokbingok</w:t>
      </w:r>
    </w:p>
    <w:p>
      <w:r>
        <w:t>http://hoctainha.vnymsgr:sendIM?anh_chang_zaizai_90</w:t>
      </w:r>
    </w:p>
    <w:p>
      <w:r>
        <w:t>http://hoctainha.vnymsgr:sendIM?tuanta_chv</w:t>
      </w:r>
    </w:p>
    <w:p>
      <w:r>
        <w:t>http://hoctainha.vn/Tin-Tuc/thoi-su-hoc-duong/10040/bo-giao-duc-yeu-cau-thu-bhyt-cua-hoc-sinh-sinh-vien-6-thang-mot-lan</w:t>
      </w:r>
    </w:p>
    <w:p>
      <w:r>
        <w:t>http://hoctainha.vn/users/73751/hatanphat201005-gmail-com</w:t>
      </w:r>
    </w:p>
    <w:p>
      <w:r>
        <w:t>http://hoctainha.vn/users/73751/hatanphat201005</w:t>
      </w:r>
    </w:p>
    <w:p>
      <w:r>
        <w:t>http://hoctainha.vn/users/73874/minhcc2009-gmail-com</w:t>
      </w:r>
    </w:p>
    <w:p>
      <w:r>
        <w:t>http://hoctainha.vn/users/73874/minhcc2009</w:t>
      </w:r>
    </w:p>
    <w:p>
      <w:r>
        <w:t>http://hoctainha.vn/users/73882/diendaniso123-gmail-com</w:t>
      </w:r>
    </w:p>
    <w:p>
      <w:r>
        <w:t>http://hoctainha.vn/users/73882/diendaniso123</w:t>
      </w:r>
    </w:p>
    <w:p>
      <w:r>
        <w:t>http://hoctainha.vn/users/74457/lecongngochd1</w:t>
      </w:r>
    </w:p>
    <w:p>
      <w:r>
        <w:t>http://hoctainha.vn/users/74404/thanhthuy123thcs</w:t>
      </w:r>
    </w:p>
    <w:p>
      <w:r>
        <w:t>http://hoctainha.vn/users/74448/ngnamha2409</w:t>
      </w:r>
    </w:p>
    <w:p>
      <w:r>
        <w:t>http://hoctainha.vn/users/74401/voxuanancm5cthnt</w:t>
      </w:r>
    </w:p>
    <w:p>
      <w:r>
        <w:t>http://hoctainha.vn/users/74398/cules0218</w:t>
      </w:r>
    </w:p>
    <w:p>
      <w:r>
        <w:t>http://hoctainha.vn/about</w:t>
      </w:r>
    </w:p>
    <w:p>
      <w:r>
        <w:t>http://hoctainha.vn/faq</w:t>
      </w:r>
    </w:p>
    <w:p>
      <w:r>
        <w:t>http://hoctainha.vnmailto:admin@hoctainha.vn</w:t>
      </w:r>
    </w:p>
    <w:p>
      <w:r>
        <w:t>http://www.facebook.com/hoctainha</w:t>
      </w:r>
    </w:p>
    <w:p>
      <w:r>
        <w:t>http://www.mozilla.org/vi/firefox/fx/</w:t>
      </w:r>
    </w:p>
    <w:p>
      <w:r>
        <w:t>http://hoctainha.vnthu-vien</w:t>
      </w:r>
    </w:p>
    <w:p>
      <w:r>
        <w:t>http://hoctainha.vnhoi-dap</w:t>
      </w:r>
    </w:p>
    <w:p>
      <w:r>
        <w:t>http://hoctainha.vn/Hoi-Dap/Cau-Hoi</w:t>
      </w:r>
    </w:p>
    <w:p>
      <w:r>
        <w:t>http://hoctainha.vn/Hoi-Dap/The</w:t>
      </w:r>
    </w:p>
    <w:p>
      <w:r>
        <w:t>http://hoctainha.vn/Users</w:t>
      </w:r>
    </w:p>
    <w:p>
      <w:r>
        <w:t>http://hoctainha.vn/Hoi-Dap/Danh-Hieu</w:t>
      </w:r>
    </w:p>
    <w:p>
      <w:r>
        <w:t>http://hoctainha.vn/Hoi-Dap/Cau-Hoi/Chua-Giai</w:t>
      </w:r>
    </w:p>
    <w:p>
      <w:r>
        <w:t>http://hoctainha.vn/Hoi-Dap/Tao-Cau-Hoi</w:t>
      </w:r>
    </w:p>
    <w:p>
      <w:r>
        <w:t>http://www.youtube.com/watch?v=jWDyiTBFVbk&amp;feature=plcp</w:t>
      </w:r>
    </w:p>
    <w:p>
      <w:r>
        <w:t>http://www.youtube.com/watch?v=0LISeDE1w_4&amp;feature=plcp</w:t>
      </w:r>
    </w:p>
    <w:p>
      <w:r>
        <w:t>http://hoctainha.vn/Hoi-Dap/Cau-Hoi?sort=moi-nhat</w:t>
      </w:r>
    </w:p>
    <w:p>
      <w:r>
        <w:t>http://hoctainha.vn/Hoi-Dap/Cau-Hoi?sort=co-thuong</w:t>
      </w:r>
    </w:p>
    <w:p>
      <w:r>
        <w:t>http://hoctainha.vn/Hoi-Dap/Cau-Hoi?sort=binh-chon</w:t>
      </w:r>
    </w:p>
    <w:p>
      <w:r>
        <w:t>http://hoctainha.vn/Hoi-Dap/Cau-Hoi?sort=hoat-dong</w:t>
      </w:r>
    </w:p>
    <w:p>
      <w:r>
        <w:t>http://hoctainha.vn/Hoi-Dap/Cau-Hoi?sort=chua-giai</w:t>
      </w:r>
    </w:p>
    <w:p>
      <w:r>
        <w:t>http://hoctainha.vn/Hoi-Dap/Cau-Hoi/140750/giup-mk-giai-hpt-nay-voi</w:t>
      </w:r>
    </w:p>
    <w:p>
      <w:r>
        <w:t>http://hoctainha.vn/Hoi-Dap/Cau-Hoi/The/he-phuong-trinh-bac-nhat-nhieu-an</w:t>
      </w:r>
    </w:p>
    <w:p>
      <w:r>
        <w:t>http://hoctainha.vn/users/74433/nmmama/thong-ke</w:t>
      </w:r>
    </w:p>
    <w:p>
      <w:r>
        <w:t>http://hoctainha.vn/Hoi-Dap/Cau-Hoi/140749/giup-mk-voi</w:t>
      </w:r>
    </w:p>
    <w:p>
      <w:r>
        <w:t>http://hoctainha.vn/Hoi-Dap/Cau-Hoi/The/hinh-hoc-phang</w:t>
      </w:r>
    </w:p>
    <w:p>
      <w:r>
        <w:t>http://hoctainha.vn/users/73655/quynhgiang199207/thong-ke</w:t>
      </w:r>
    </w:p>
    <w:p>
      <w:r>
        <w:t>http://hoctainha.vn/Hoi-Dap/Cau-Hoi/140748/cho-n-da-p-a-n-du-ng</w:t>
      </w:r>
    </w:p>
    <w:p>
      <w:r>
        <w:t>http://hoctainha.vn/Hoi-Dap/Cau-Hoi/The/phuong-trinh-quy-ve-phuong-trinh-bac-hai</w:t>
      </w:r>
    </w:p>
    <w:p>
      <w:r>
        <w:t>http://hoctainha.vn/users/74332/nhuyminhvu2011/thong-ke</w:t>
      </w:r>
    </w:p>
    <w:p>
      <w:r>
        <w:t>http://hoctainha.vn/Hoi-Dap/Cau-Hoi/140747/cho-n-da-p-a-n-du-ng</w:t>
      </w:r>
    </w:p>
    <w:p>
      <w:r>
        <w:t>http://hoctainha.vn/Hoi-Dap/Cau-Hoi/The/phan-so</w:t>
      </w:r>
    </w:p>
    <w:p>
      <w:r>
        <w:t>http://hoctainha.vn/Hoi-Dap/Cau-Hoi/140746/toan-vui-kinh-chao-moi-nguoi-nhe</w:t>
      </w:r>
    </w:p>
    <w:p>
      <w:r>
        <w:t>http://hoctainha.vn/Hoi-Dap/Cau-Hoi/The/so-nguyen</w:t>
      </w:r>
    </w:p>
    <w:p>
      <w:r>
        <w:t>http://hoctainha.vn/Hoi-Dap/Cau-Hoi/The/so-hoc</w:t>
      </w:r>
    </w:p>
    <w:p>
      <w:r>
        <w:t>http://hoctainha.vn/users/62422/boylovenextdoor/thong-ke</w:t>
      </w:r>
    </w:p>
    <w:p>
      <w:r>
        <w:t>http://hoctainha.vn/Hoi-Dap/Cau-Hoi/140745/toan-roi-rac</w:t>
      </w:r>
    </w:p>
    <w:p>
      <w:r>
        <w:t>http://hoctainha.vn/Hoi-Dap/Cau-Hoi/The/song-anh</w:t>
      </w:r>
    </w:p>
    <w:p>
      <w:r>
        <w:t>http://hoctainha.vn/users/74184/phthao255/thong-ke</w:t>
      </w:r>
    </w:p>
    <w:p>
      <w:r>
        <w:t>http://hoctainha.vn/Hoi-Dap/Cau-Hoi/140744/tao-anh-cua-1-tap-hop-anh-xa</w:t>
      </w:r>
    </w:p>
    <w:p>
      <w:r>
        <w:t>http://hoctainha.vn/users/74044/tranthingocnhungpy2003/thong-ke</w:t>
      </w:r>
    </w:p>
    <w:p>
      <w:r>
        <w:t>http://hoctainha.vn/Hoi-Dap/Cau-Hoi/140743/toan-phuong-trinh</w:t>
      </w:r>
    </w:p>
    <w:p>
      <w:r>
        <w:t>http://hoctainha.vn/Hoi-Dap/Cau-Hoi/The/phuong-trinh-he-phuong-trinh-chua-tham-so</w:t>
      </w:r>
    </w:p>
    <w:p>
      <w:r>
        <w:t>http://hoctainha.vn/users/74009/thanhthuy-56639/thong-ke</w:t>
      </w:r>
    </w:p>
    <w:p>
      <w:r>
        <w:t>http://hoctainha.vn/Hoi-Dap/Cau-Hoi/140742/28-trong-20-to-tien-co-3-to-gia-mot-to-bi-rut-di-khong-ro-that-hay-gia-nguoi-ta-rut-ngau-nhien-trong-cac-to-con-lai-hai-to-a-tinh-xac-suat-de-hai-to-tien-duoc-rut-ra-o-lan-thu-hai-la-tien-that-b-neu-biet-rang-hai-to-tien-rut-ra-o-lan-thu-hai-la-tien</w:t>
      </w:r>
    </w:p>
    <w:p>
      <w:r>
        <w:t>http://hoctainha.vn/Hoi-Dap/Cau-Hoi/The/xac-suat-cua-bien-co</w:t>
      </w:r>
    </w:p>
    <w:p>
      <w:r>
        <w:t>http://hoctainha.vn/users/73981/nguyendieuha092003/thong-ke</w:t>
      </w:r>
    </w:p>
    <w:p>
      <w:r>
        <w:t>http://hoctainha.vn/Hoi-Dap/Cau-Hoi/140741/xac-xuat-thong-ke</w:t>
      </w:r>
    </w:p>
    <w:p>
      <w:r>
        <w:t>http://hoctainha.vn/Hoi-Dap/Cau-Hoi/The/thong-ke-cua-xac-suat</w:t>
      </w:r>
    </w:p>
    <w:p>
      <w:r>
        <w:t>http://hoctainha.vn/users/73954/spectre147258369/thong-ke</w:t>
      </w:r>
    </w:p>
    <w:p>
      <w:r>
        <w:t>http://hoctainha.vn/Hoi-Dap/Cau-Hoi/140740/do-vui</w:t>
      </w:r>
    </w:p>
    <w:p>
      <w:r>
        <w:t>http://hoctainha.vn/Hoi-Dap/Cau-Hoi/The/dap-an-cuoc-thi</w:t>
      </w:r>
    </w:p>
    <w:p>
      <w:r>
        <w:t>http://hoctainha.vn/users/73874/minhcc2009/thong-ke</w:t>
      </w:r>
    </w:p>
    <w:p>
      <w:r>
        <w:t>http://hoctainha.vn/Hoi-Dap/Cau-Hoi/140739/bai-1</w:t>
      </w:r>
    </w:p>
    <w:p>
      <w:r>
        <w:t>http://hoctainha.vn/Hoi-Dap/Cau-Hoi/The/phuong-trinh-quy-ve-phuong-trinh-bac-nhat</w:t>
      </w:r>
    </w:p>
    <w:p>
      <w:r>
        <w:t>http://hoctainha.vn/users/73778/vinhson2000/thong-ke</w:t>
      </w:r>
    </w:p>
    <w:p>
      <w:r>
        <w:t>http://hoctainha.vn/Hoi-Dap/Cau-Hoi/140738/as</w:t>
      </w:r>
    </w:p>
    <w:p>
      <w:r>
        <w:t>http://hoctainha.vn/Hoi-Dap/Cau-Hoi/140737/a-href-google-com-here-a</w:t>
      </w:r>
    </w:p>
    <w:p>
      <w:r>
        <w:t>http://hoctainha.vngoogle.com</w:t>
      </w:r>
    </w:p>
    <w:p>
      <w:r>
        <w:t>http://hoctainha.vn/Hoi-Dap/Cau-Hoi/The/tinh-don-dieu-cua-ham-so</w:t>
      </w:r>
    </w:p>
    <w:p>
      <w:r>
        <w:t>http://hoctainha.vn/Hoi-Dap/Cau-Hoi/140736/giai-phuong-trinh-luong-giac</w:t>
      </w:r>
    </w:p>
    <w:p>
      <w:r>
        <w:t>http://hoctainha.vn/Hoi-Dap/Cau-Hoi/The/phuong-trinh-luong-giac-doi-xung</w:t>
      </w:r>
    </w:p>
    <w:p>
      <w:r>
        <w:t>http://hoctainha.vn/users/73774/nomnom18805/thong-ke</w:t>
      </w:r>
    </w:p>
    <w:p>
      <w:r>
        <w:t>http://hoctainha.vn/?Page=2</w:t>
      </w:r>
    </w:p>
    <w:p>
      <w:r>
        <w:t>http://hoctainha.vn/?Page=3</w:t>
      </w:r>
    </w:p>
    <w:p>
      <w:r>
        <w:t>http://hoctainha.vn/?Page=4</w:t>
      </w:r>
    </w:p>
    <w:p>
      <w:r>
        <w:t>http://hoctainha.vn/?Page=5</w:t>
      </w:r>
    </w:p>
    <w:p>
      <w:r>
        <w:t>http://hoctainha.vn/?Page=1699</w:t>
      </w:r>
    </w:p>
    <w:p>
      <w:r>
        <w:t>http://hoctainha.vn/?PageSize=30</w:t>
      </w:r>
    </w:p>
    <w:p>
      <w:r>
        <w:t>http://hoctainha.vn/?PageSize=50</w:t>
      </w:r>
    </w:p>
    <w:p>
      <w:r>
        <w:t>http://hoctainha.vn/Hoi-Dap/Cau-Hoi/The/bat-dang-thuc</w:t>
      </w:r>
    </w:p>
    <w:p>
      <w:r>
        <w:t>http://hoctainha.vn/Hoi-Dap/Cau-Hoi/The/dai-so</w:t>
      </w:r>
    </w:p>
    <w:p>
      <w:r>
        <w:t>http://hoctainha.vn/Hoi-Dap/Cau-Hoi/The/he-phuong-trinh</w:t>
      </w:r>
    </w:p>
    <w:p>
      <w:r>
        <w:t>http://hoctainha.vn/Hoi-Dap/Cau-Hoi/The/gtln-gtnn</w:t>
      </w:r>
    </w:p>
    <w:p>
      <w:r>
        <w:t>http://hoctainha.vn/Hoi-Dap/Cau-Hoi/The/tich-phan</w:t>
      </w:r>
    </w:p>
    <w:p>
      <w:r>
        <w:t>http://hoctainha.vn/Hoi-Dap/Cau-Hoi/The/phuong-trinh-vo-ti</w:t>
      </w:r>
    </w:p>
    <w:p>
      <w:r>
        <w:t>http://hoctainha.vn/Hoi-Dap/Cau-Hoi/The/phuong-trinh-luong-giac-co-ban</w:t>
      </w:r>
    </w:p>
    <w:p>
      <w:r>
        <w:t>http://hoctainha.vn/Hoi-Dap/Cau-Hoi/The/hinh-hoc-khong-gian</w:t>
      </w:r>
    </w:p>
    <w:p>
      <w:r>
        <w:t>http://hoctainha.vn/Hoi-Dap/Cau-Hoi/The/phuong-trinh-mu</w:t>
      </w:r>
    </w:p>
    <w:p>
      <w:r>
        <w:t>http://hoctainha.vn/Hoi-Dap/Cau-Hoi/The/to-hop</w:t>
      </w:r>
    </w:p>
    <w:p>
      <w:r>
        <w:t>http://hoctainha.vn/Hoi-Dap/Cau-Hoi/The/bat-phuong-trinh</w:t>
      </w:r>
    </w:p>
    <w:p>
      <w:r>
        <w:t>http://hoctainha.vn/Hoi-Dap/Cau-Hoi/The/cong-thuc-luong-giac</w:t>
      </w:r>
    </w:p>
    <w:p>
      <w:r>
        <w:t>http://hoctainha.vn/Hoi-Dap/Cau-Hoi/The/giai-va-bien-luan-phuong-trinh-he-phuong-trinh</w:t>
      </w:r>
    </w:p>
    <w:p>
      <w:r>
        <w:t>http://hoctainha.vn/Hoi-Dap/Cau-Hoi/The/cac-dang-phuong-trinh-luong-giac-khac</w:t>
      </w:r>
    </w:p>
    <w:p>
      <w:r>
        <w:t>http://hoctainha.vn/Hoi-Dap/Cau-Hoi/The/bat-dang-thuc-co-si</w:t>
      </w:r>
    </w:p>
    <w:p>
      <w:r>
        <w:t>http://hoctainha.vn/Hoi-Dap/Cau-Hoi/The/xac-suat</w:t>
      </w:r>
    </w:p>
    <w:p>
      <w:r>
        <w:t>http://hoctainha.vn/Hoi-Dap/Cau-Hoi/The/nguyen-ham</w:t>
      </w:r>
    </w:p>
    <w:p>
      <w:r>
        <w:t>http://hoctainha.vn/Hoi-Dap/Cau-Hoi/The/duong-tron</w:t>
      </w:r>
    </w:p>
    <w:p>
      <w:r>
        <w:t>/Dang-Nhap?returnurl=http://toan.hoctainha.vn/</w:t>
      </w:r>
    </w:p>
    <w:p>
      <w:r>
        <w:t>http://www.youtube.com/watch?v=wj2DVQTfI38&amp;feature=plcp</w:t>
      </w:r>
    </w:p>
    <w:p>
      <w:r>
        <w:t>http://hoctainha.vn/Hoi-Dap/Cau-Hoi/9922/cuu-em-voi-a</w:t>
      </w:r>
    </w:p>
    <w:p>
      <w:r>
        <w:t>http://hoctainha.vn/Hoi-Dap/Cau-Hoi/The/luc-ma-sat</w:t>
      </w:r>
    </w:p>
    <w:p>
      <w:r>
        <w:t>http://hoctainha.vn/users/74431/jackgray0909/thong-ke</w:t>
      </w:r>
    </w:p>
    <w:p>
      <w:r>
        <w:t>http://hoctainha.vn/Hoi-Dap/Cau-Hoi/9921/giao-thoa-as-trang-van-trung</w:t>
      </w:r>
    </w:p>
    <w:p>
      <w:r>
        <w:t>http://hoctainha.vn/Hoi-Dap/Cau-Hoi/The/giao-thoa-anh-sang</w:t>
      </w:r>
    </w:p>
    <w:p>
      <w:r>
        <w:t>http://hoctainha.vn/users/73105/ducm26425/thong-ke</w:t>
      </w:r>
    </w:p>
    <w:p>
      <w:r>
        <w:t>http://hoctainha.vn/Hoi-Dap/Cau-Hoi/9920/bai-tap</w:t>
      </w:r>
    </w:p>
    <w:p>
      <w:r>
        <w:t>http://hoctainha.vn/Hoi-Dap/Cau-Hoi/The/vat-ran</w:t>
      </w:r>
    </w:p>
    <w:p>
      <w:r>
        <w:t>http://hoctainha.vn/Hoi-Dap/Cau-Hoi/The/vat-ly-lop-12</w:t>
      </w:r>
    </w:p>
    <w:p>
      <w:r>
        <w:t>http://hoctainha.vn/users/74375/vietanhlhpnb/thong-ke</w:t>
      </w:r>
    </w:p>
    <w:p>
      <w:r>
        <w:t>http://hoctainha.vn/Hoi-Dap/Cau-Hoi/9919/em-thac-mac-ve-cau-nay-a</w:t>
      </w:r>
    </w:p>
    <w:p>
      <w:r>
        <w:t>http://hoctainha.vn/Hoi-Dap/Cau-Hoi/The/dinh-luat-bao-toan-dong-luong</w:t>
      </w:r>
    </w:p>
    <w:p>
      <w:r>
        <w:t>http://hoctainha.vn/users/74357/ngovantuan030506/thong-ke</w:t>
      </w:r>
    </w:p>
    <w:p>
      <w:r>
        <w:t>http://hoctainha.vn/Hoi-Dap/Cau-Hoi/9918/giup-em-voi-a</w:t>
      </w:r>
    </w:p>
    <w:p>
      <w:r>
        <w:t>http://hoctainha.vn/Hoi-Dap/Cau-Hoi/The/van-toc-dai</w:t>
      </w:r>
    </w:p>
    <w:p>
      <w:r>
        <w:t>http://hoctainha.vn/users/74219/hoangquan1623/thong-ke</w:t>
      </w:r>
    </w:p>
    <w:p>
      <w:r>
        <w:t>http://hoctainha.vn/Hoi-Dap/Cau-Hoi/9917/giup-em-voi-a</w:t>
      </w:r>
    </w:p>
    <w:p>
      <w:r>
        <w:t>http://hoctainha.vn/Hoi-Dap/Cau-Hoi/The/luc</w:t>
      </w:r>
    </w:p>
    <w:p>
      <w:r>
        <w:t>http://hoctainha.vn/Hoi-Dap/Cau-Hoi/9916/cho-dong-dien-i-10-a-chay-trong-mach-kin-co-dang-nhu-hinh-ve-biet-cac-cung-tron-co-ban-kinh-lan-luot-la-r1-10-cm-va-r2-5-cm-xac-dinh-vecto-cuong-do-tu-truong-tai-tam-o</w:t>
      </w:r>
    </w:p>
    <w:p>
      <w:r>
        <w:t>http://hoctainha.vn/Hoi-Dap/Cau-Hoi/The/cuong-do-dien-truong</w:t>
      </w:r>
    </w:p>
    <w:p>
      <w:r>
        <w:t>http://hoctainha.vn/users/74304/hieu222a/thong-ke</w:t>
      </w:r>
    </w:p>
    <w:p>
      <w:r>
        <w:t>http://hoctainha.vn/Hoi-Dap/Cau-Hoi/9915/mot-qua-cau-khoi-luong-m</w:t>
      </w:r>
    </w:p>
    <w:p>
      <w:r>
        <w:t>http://hoctainha.vn/Hoi-Dap/Cau-Hoi/The/dong-nang</w:t>
      </w:r>
    </w:p>
    <w:p>
      <w:r>
        <w:t>http://hoctainha.vn/users/74277/hlubvien1998/thong-ke</w:t>
      </w:r>
    </w:p>
    <w:p>
      <w:r>
        <w:t>http://hoctainha.vn/Hoi-Dap/Cau-Hoi/9914/xin-moi-nguoi-hay-giup-minh-voi-a</w:t>
      </w:r>
    </w:p>
    <w:p>
      <w:r>
        <w:t>http://hoctainha.vn/Hoi-Dap/Cau-Hoi/The/luc-dan-hoi</w:t>
      </w:r>
    </w:p>
    <w:p>
      <w:r>
        <w:t>http://hoctainha.vn/Hoi-Dap/Cau-Hoi/The/luc-hap-dan</w:t>
      </w:r>
    </w:p>
    <w:p>
      <w:r>
        <w:t>http://hoctainha.vn/Hoi-Dap/Cau-Hoi/The/trong-luc</w:t>
      </w:r>
    </w:p>
    <w:p>
      <w:r>
        <w:t>http://hoctainha.vn/users/74253/lophocconhung2clvt/thong-ke</w:t>
      </w:r>
    </w:p>
    <w:p>
      <w:r>
        <w:t>http://hoctainha.vn/Hoi-Dap/Cau-Hoi/9913/chuyen-dong-cua-vat-ran</w:t>
      </w:r>
    </w:p>
    <w:p>
      <w:r>
        <w:t>http://hoctainha.vn/users/74250/congaithoinay806/thong-ke</w:t>
      </w:r>
    </w:p>
    <w:p>
      <w:r>
        <w:t>http://hoctainha.vn/Hoi-Dap/Cau-Hoi/9912/vat-ly</w:t>
      </w:r>
    </w:p>
    <w:p>
      <w:r>
        <w:t>http://hoctainha.vn/Hoi-Dap/Cau-Hoi/9911/cho-em-hoi-cau-nay-voi-a</w:t>
      </w:r>
    </w:p>
    <w:p>
      <w:r>
        <w:t>http://hoctainha.vn/Hoi-Dap/Cau-Hoi/The/bao-toan-co-nang</w:t>
      </w:r>
    </w:p>
    <w:p>
      <w:r>
        <w:t>http://hoctainha.vn/users/74218/omicroncypher/thong-ke</w:t>
      </w:r>
    </w:p>
    <w:p>
      <w:r>
        <w:t>http://hoctainha.vn/Hoi-Dap/Cau-Hoi/9910/giup-minh-bai-nay-voi-a</w:t>
      </w:r>
    </w:p>
    <w:p>
      <w:r>
        <w:t>http://hoctainha.vn/Hoi-Dap/Cau-Hoi/The/guong-cau-lom</w:t>
      </w:r>
    </w:p>
    <w:p>
      <w:r>
        <w:t>http://hoctainha.vn/Hoi-Dap/Cau-Hoi/The/thau-kinh-hoi-tu</w:t>
      </w:r>
    </w:p>
    <w:p>
      <w:r>
        <w:t>http://hoctainha.vn/users/74121/hannah/thong-ke</w:t>
      </w:r>
    </w:p>
    <w:p>
      <w:r>
        <w:t>http://hoctainha.vn/Hoi-Dap/Cau-Hoi/9909/giup-minh-voi-moi-nguoi-oi</w:t>
      </w:r>
    </w:p>
    <w:p>
      <w:r>
        <w:t>http://hoctainha.vn/Hoi-Dap/Cau-Hoi/The/luc-ma-sat-nghi</w:t>
      </w:r>
    </w:p>
    <w:p>
      <w:r>
        <w:t>http://hoctainha.vn/users/74035/lacactranh/thong-ke</w:t>
      </w:r>
    </w:p>
    <w:p>
      <w:r>
        <w:t>http://hoctainha.vn/Hoi-Dap/Cau-Hoi/9908/cac-ban-giup-minh-voi-minh-dang-can-rat-gap</w:t>
      </w:r>
    </w:p>
    <w:p>
      <w:r>
        <w:t>http://hoctainha.vn/Hoi-Dap/Cau-Hoi/The/van-toc</w:t>
      </w:r>
    </w:p>
    <w:p>
      <w:r>
        <w:t>http://hoctainha.vn/users/74042/thinchanhthun-cute/thong-ke</w:t>
      </w:r>
    </w:p>
    <w:p>
      <w:r>
        <w:t>http://hoctainha.vn/?Page=345</w:t>
      </w:r>
    </w:p>
    <w:p>
      <w:r>
        <w:t>http://hoctainha.vn/Hoi-Dap/Cau-Hoi/The/dao-dong-dieu-hoa</w:t>
      </w:r>
    </w:p>
    <w:p>
      <w:r>
        <w:t>http://hoctainha.vn/Hoi-Dap/Cau-Hoi/The/dong-dien-xoay-chieu</w:t>
      </w:r>
    </w:p>
    <w:p>
      <w:r>
        <w:t>http://hoctainha.vn/Hoi-Dap/Cau-Hoi/The/con-lac-lo-xo</w:t>
      </w:r>
    </w:p>
    <w:p>
      <w:r>
        <w:t>http://hoctainha.vn/Hoi-Dap/Cau-Hoi/The/dao-dong-co</w:t>
      </w:r>
    </w:p>
    <w:p>
      <w:r>
        <w:t>http://hoctainha.vn/Hoi-Dap/Cau-Hoi/The/song-co</w:t>
      </w:r>
    </w:p>
    <w:p>
      <w:r>
        <w:t>http://hoctainha.vn/Hoi-Dap/Cau-Hoi/The/con-lac-don</w:t>
      </w:r>
    </w:p>
    <w:p>
      <w:r>
        <w:t>http://hoctainha.vn/Hoi-Dap/Cau-Hoi/The/dien-tich</w:t>
      </w:r>
    </w:p>
    <w:p>
      <w:r>
        <w:t>http://hoctainha.vn/Hoi-Dap/Cau-Hoi/The/chuyen-dong-thang-bien-doi-deu</w:t>
      </w:r>
    </w:p>
    <w:p>
      <w:r>
        <w:t>http://hoctainha.vn/Hoi-Dap/Cau-Hoi/The/chuyen-dong</w:t>
      </w:r>
    </w:p>
    <w:p>
      <w:r>
        <w:t>http://hoctainha.vn/Hoi-Dap/Cau-Hoi/The/chuyen-dong-thang-deu</w:t>
      </w:r>
    </w:p>
    <w:p>
      <w:r>
        <w:t>http://hoctainha.vn/Hoi-Dap/Cau-Hoi/The/hat-nhan-nguyen-tu</w:t>
      </w:r>
    </w:p>
    <w:p>
      <w:r>
        <w:t>http://hoctainha.vn/Hoi-Dap/Cau-Hoi/The/mach-dien-xoay-chieu</w:t>
      </w:r>
    </w:p>
    <w:p>
      <w:r>
        <w:t>http://hoctainha.vn/Hoi-Dap/Cau-Hoi/The/dinh-luat-cu-long</w:t>
      </w:r>
    </w:p>
    <w:p>
      <w:r>
        <w:t>http://hoctainha.vn/Hoi-Dap/Cau-Hoi/The/cam-ung-tu</w:t>
      </w:r>
    </w:p>
    <w:p>
      <w:r>
        <w:t>http://hoctainha.vn/Hoi-Dap/Cau-Hoi/The/dien-truong</w:t>
      </w:r>
    </w:p>
    <w:p>
      <w:r>
        <w:t>http://hoctainha.vn/Hoi-Dap/Cau-Hoi/The/dong-dien-khong-doi</w:t>
      </w:r>
    </w:p>
    <w:p>
      <w:r>
        <w:t>http://hoctainha.vn/Hoi-Dap/Cau-Hoi/The/tu-dien</w:t>
      </w:r>
    </w:p>
    <w:p>
      <w:r>
        <w:t>/Dang-Nhap?returnurl=http://ly.hoctainha.vn/</w:t>
      </w:r>
    </w:p>
    <w:p>
      <w:r>
        <w:t>http://www.youtube.com/watch?v=ABJ09bL1fAg&amp;feature=plcp</w:t>
      </w:r>
    </w:p>
    <w:p>
      <w:r>
        <w:t>http://hoctainha.vn/Hoi-Dap/Cau-Hoi/11618/giup-minh-voi-a</w:t>
      </w:r>
    </w:p>
    <w:p>
      <w:r>
        <w:t>http://hoctainha.vn/Hoi-Dap/Cau-Hoi/The/hoa-hoc-huu-co</w:t>
      </w:r>
    </w:p>
    <w:p>
      <w:r>
        <w:t>http://hoctainha.vn/users/74384/ttnhi/thong-ke</w:t>
      </w:r>
    </w:p>
    <w:p>
      <w:r>
        <w:t>http://hoctainha.vn/Hoi-Dap/Cau-Hoi/11617/moi-nguoi-giup-em-voi-a</w:t>
      </w:r>
    </w:p>
    <w:p>
      <w:r>
        <w:t>http://hoctainha.vn/Hoi-Dap/Cau-Hoi/The/su-dien-li</w:t>
      </w:r>
    </w:p>
    <w:p>
      <w:r>
        <w:t>http://hoctainha.vn/users/73995/vn775003/thong-ke</w:t>
      </w:r>
    </w:p>
    <w:p>
      <w:r>
        <w:t>http://hoctainha.vn/Hoi-Dap/Cau-Hoi/11616/giup-minh-voi</w:t>
      </w:r>
    </w:p>
    <w:p>
      <w:r>
        <w:t>http://hoctainha.vn/Hoi-Dap/Cau-Hoi/The/tinh-the-kim-loai</w:t>
      </w:r>
    </w:p>
    <w:p>
      <w:r>
        <w:t>http://hoctainha.vn/users/73751/hatanphat201005/thong-ke</w:t>
      </w:r>
    </w:p>
    <w:p>
      <w:r>
        <w:t>http://hoctainha.vn/Hoi-Dap/Cau-Hoi/11615/hoa-dai-cuong</w:t>
      </w:r>
    </w:p>
    <w:p>
      <w:r>
        <w:t>http://hoctainha.vn/users/73623/dotutai2580/thong-ke</w:t>
      </w:r>
    </w:p>
    <w:p>
      <w:r>
        <w:t>http://hoctainha.vn/Hoi-Dap/Cau-Hoi/11614/hoa-dai-cuong</w:t>
      </w:r>
    </w:p>
    <w:p>
      <w:r>
        <w:t>http://hoctainha.vn/Hoi-Dap/Cau-Hoi/11613/hoa-dai-cuong</w:t>
      </w:r>
    </w:p>
    <w:p>
      <w:r>
        <w:t>http://hoctainha.vn/Hoi-Dap/Cau-Hoi/The/lien-ket-hoa-hoc</w:t>
      </w:r>
    </w:p>
    <w:p>
      <w:r>
        <w:t>http://hoctainha.vn/Hoi-Dap/Cau-Hoi/11612/hoa-dai-cuong</w:t>
      </w:r>
    </w:p>
    <w:p>
      <w:r>
        <w:t>http://hoctainha.vn/Hoi-Dap/Cau-Hoi/11611/hoa-dai-cuong</w:t>
      </w:r>
    </w:p>
    <w:p>
      <w:r>
        <w:t>http://hoctainha.vn/Hoi-Dap/Cau-Hoi/11610/hoa-dai-cuong</w:t>
      </w:r>
    </w:p>
    <w:p>
      <w:r>
        <w:t>http://hoctainha.vn/Hoi-Dap/Cau-Hoi/11609/hoa-dai-cuong</w:t>
      </w:r>
    </w:p>
    <w:p>
      <w:r>
        <w:t>http://hoctainha.vn/Hoi-Dap/Cau-Hoi/11608/hoa</w:t>
      </w:r>
    </w:p>
    <w:p>
      <w:r>
        <w:t>http://hoctainha.vn/Hoi-Dap/Cau-Hoi/The/hoa-hoc-vo-co</w:t>
      </w:r>
    </w:p>
    <w:p>
      <w:r>
        <w:t>http://hoctainha.vn/Hoi-Dap/Cau-Hoi/11607/hoa</w:t>
      </w:r>
    </w:p>
    <w:p>
      <w:r>
        <w:t>http://hoctainha.vn/Hoi-Dap/Cau-Hoi/11606/hoa</w:t>
      </w:r>
    </w:p>
    <w:p>
      <w:r>
        <w:t>http://hoctainha.vn/users/73498/koten123/thong-ke</w:t>
      </w:r>
    </w:p>
    <w:p>
      <w:r>
        <w:t>http://hoctainha.vn/Hoi-Dap/Cau-Hoi/11605/xac-dinh-hop-chat-don-chat-phan-tu-nguyen-tu</w:t>
      </w:r>
    </w:p>
    <w:p>
      <w:r>
        <w:t>http://hoctainha.vn/users/73429/hunganh20042008/thong-ke</w:t>
      </w:r>
    </w:p>
    <w:p>
      <w:r>
        <w:t>http://hoctainha.vn/Hoi-Dap/Cau-Hoi/11604/khu-oxit-kim-loai-bang-co-h2</w:t>
      </w:r>
    </w:p>
    <w:p>
      <w:r>
        <w:t>http://hoctainha.vn/users/73372/ducthinhctak/thong-ke</w:t>
      </w:r>
    </w:p>
    <w:p>
      <w:r>
        <w:t>http://hoctainha.vn/?Page=480</w:t>
      </w:r>
    </w:p>
    <w:p>
      <w:r>
        <w:t>http://hoctainha.vn/Hoi-Dap/Cau-Hoi/The/kim-loai</w:t>
      </w:r>
    </w:p>
    <w:p>
      <w:r>
        <w:t>http://hoctainha.vn/Hoi-Dap/Cau-Hoi/The/phan-ung-oxi-hoa-khu</w:t>
      </w:r>
    </w:p>
    <w:p>
      <w:r>
        <w:t>http://hoctainha.vn/Hoi-Dap/Cau-Hoi/The/este</w:t>
      </w:r>
    </w:p>
    <w:p>
      <w:r>
        <w:t>http://hoctainha.vn/Hoi-Dap/Cau-Hoi/The/hop-chat-huu-co</w:t>
      </w:r>
    </w:p>
    <w:p>
      <w:r>
        <w:t>http://hoctainha.vn/Hoi-Dap/Cau-Hoi/The/nhom-halogen</w:t>
      </w:r>
    </w:p>
    <w:p>
      <w:r>
        <w:t>http://hoctainha.vn/Hoi-Dap/Cau-Hoi/The/oxi-luu-huynh</w:t>
      </w:r>
    </w:p>
    <w:p>
      <w:r>
        <w:t>http://hoctainha.vn/Hoi-Dap/Cau-Hoi/The/nhom-nito</w:t>
      </w:r>
    </w:p>
    <w:p>
      <w:r>
        <w:t>http://hoctainha.vn/Hoi-Dap/Cau-Hoi/The/dinh-luat-bao-toan-khoi-luong</w:t>
      </w:r>
    </w:p>
    <w:p>
      <w:r>
        <w:t>http://hoctainha.vn/Hoi-Dap/Cau-Hoi/The/axit-huu-co</w:t>
      </w:r>
    </w:p>
    <w:p>
      <w:r>
        <w:t>http://hoctainha.vn/Hoi-Dap/Cau-Hoi/The/thanh-phan-cau-tao-nguyen-tu</w:t>
      </w:r>
    </w:p>
    <w:p>
      <w:r>
        <w:t>http://hoctainha.vn/Hoi-Dap/Cau-Hoi/The/hidrocacbon</w:t>
      </w:r>
    </w:p>
    <w:p>
      <w:r>
        <w:t>http://hoctainha.vn/Hoi-Dap/Cau-Hoi/The/cacbon-silic</w:t>
      </w:r>
    </w:p>
    <w:p>
      <w:r>
        <w:t>http://hoctainha.vn/Hoi-Dap/Cau-Hoi/The/andehyt</w:t>
      </w:r>
    </w:p>
    <w:p>
      <w:r>
        <w:t>http://hoctainha.vn/Hoi-Dap/Cau-Hoi/The/ruou</w:t>
      </w:r>
    </w:p>
    <w:p>
      <w:r>
        <w:t>http://hoctainha.vn/Hoi-Dap/Cau-Hoi/The/khoi-luong-nguyen-tu</w:t>
      </w:r>
    </w:p>
    <w:p>
      <w:r>
        <w:t>http://hoctainha.vn/Hoi-Dap/Cau-Hoi/The/dien-phan</w:t>
      </w:r>
    </w:p>
    <w:p>
      <w:r>
        <w:t>/Dang-Nhap?returnurl=http://hoa.hoctainha.vn/</w:t>
      </w:r>
    </w:p>
    <w:p>
      <w:r>
        <w:t>http://hoctainha.vn/Hoi-Dap/Cau-Hoi/529/sinh-ly-dong-vat</w:t>
      </w:r>
    </w:p>
    <w:p>
      <w:r>
        <w:t>http://hoctainha.vn/Hoi-Dap/Cau-Hoi/The/di-truyen-hoc</w:t>
      </w:r>
    </w:p>
    <w:p>
      <w:r>
        <w:t>http://hoctainha.vn/users/74128/tshsv4325/thong-ke</w:t>
      </w:r>
    </w:p>
    <w:p>
      <w:r>
        <w:t>http://hoctainha.vn/Hoi-Dap/Cau-Hoi/528/hoc-sinh</w:t>
      </w:r>
    </w:p>
    <w:p>
      <w:r>
        <w:t>http://hoctainha.vn/Hoi-Dap/Cau-Hoi/The/sinh-thai-hoc</w:t>
      </w:r>
    </w:p>
    <w:p>
      <w:r>
        <w:t>http://hoctainha.vn/users/72288/duolingo/thong-ke</w:t>
      </w:r>
    </w:p>
    <w:p>
      <w:r>
        <w:t>http://hoctainha.vn/Hoi-Dap/Cau-Hoi/527/tinh-toan-trong-mon-sinh-can-cap-do-nao</w:t>
      </w:r>
    </w:p>
    <w:p>
      <w:r>
        <w:t>http://hoctainha.vn/users/70924/bella-le2306/thong-ke</w:t>
      </w:r>
    </w:p>
    <w:p>
      <w:r>
        <w:t>http://hoctainha.vn/Hoi-Dap/Cau-Hoi/526/giup-voi-a-sinh-hoc-10</w:t>
      </w:r>
    </w:p>
    <w:p>
      <w:r>
        <w:t>http://hoctainha.vn/users/68876/nguyenvanfm/thong-ke</w:t>
      </w:r>
    </w:p>
    <w:p>
      <w:r>
        <w:t>http://hoctainha.vn/Hoi-Dap/Cau-Hoi/525/giup-em-voi-a-sinh-11</w:t>
      </w:r>
    </w:p>
    <w:p>
      <w:r>
        <w:t>http://hoctainha.vn/users/68502/lethihongnhung1512/thong-ke</w:t>
      </w:r>
    </w:p>
    <w:p>
      <w:r>
        <w:t>http://hoctainha.vn/Hoi-Dap/Cau-Hoi/524/sinh-hoc6</w:t>
      </w:r>
    </w:p>
    <w:p>
      <w:r>
        <w:t>http://hoctainha.vn/users/65973/hien17032007/thong-ke</w:t>
      </w:r>
    </w:p>
    <w:p>
      <w:r>
        <w:t>http://hoctainha.vn/Hoi-Dap/Cau-Hoi/523/sinh-hoc-6</w:t>
      </w:r>
    </w:p>
    <w:p>
      <w:r>
        <w:t>http://hoctainha.vn/Hoi-Dap/Cau-Hoi/522/sinh-hcoj-8</w:t>
      </w:r>
    </w:p>
    <w:p>
      <w:r>
        <w:t>http://hoctainha.vn/users/65058/canhc2ttnhanam/thong-ke</w:t>
      </w:r>
    </w:p>
    <w:p>
      <w:r>
        <w:t>http://hoctainha.vn/Hoi-Dap/Cau-Hoi/521/sinh-hoc-lop-8</w:t>
      </w:r>
    </w:p>
    <w:p>
      <w:r>
        <w:t>http://hoctainha.vn/Hoi-Dap/Cau-Hoi/520/sinh-11</w:t>
      </w:r>
    </w:p>
    <w:p>
      <w:r>
        <w:t>http://hoctainha.vn/users/63238/qiafasdance467/thong-ke</w:t>
      </w:r>
    </w:p>
    <w:p>
      <w:r>
        <w:t>http://hoctainha.vn/Hoi-Dap/Cau-Hoi/519/sinh-hoc-10-thac-mac</w:t>
      </w:r>
    </w:p>
    <w:p>
      <w:r>
        <w:t>http://hoctainha.vn/users/63211/duonglienkarry/thong-ke</w:t>
      </w:r>
    </w:p>
    <w:p>
      <w:r>
        <w:t>http://hoctainha.vn/Hoi-Dap/Cau-Hoi/518/sinh-11</w:t>
      </w:r>
    </w:p>
    <w:p>
      <w:r>
        <w:t>http://hoctainha.vn/users/62801/phanluonqlien/thong-ke</w:t>
      </w:r>
    </w:p>
    <w:p>
      <w:r>
        <w:t>http://hoctainha.vn/Hoi-Dap/Cau-Hoi/517/sinh-6</w:t>
      </w:r>
    </w:p>
    <w:p>
      <w:r>
        <w:t>http://hoctainha.vn/users/60655/minhquandv123/thong-ke</w:t>
      </w:r>
    </w:p>
    <w:p>
      <w:r>
        <w:t>http://hoctainha.vn/Hoi-Dap/Cau-Hoi/516/sinh-hoc-10-ki-1</w:t>
      </w:r>
    </w:p>
    <w:p>
      <w:r>
        <w:t>http://hoctainha.vn/users/60734/be-cung/thong-ke</w:t>
      </w:r>
    </w:p>
    <w:p>
      <w:r>
        <w:t>http://hoctainha.vn/Hoi-Dap/Cau-Hoi/515/sinh-8</w:t>
      </w:r>
    </w:p>
    <w:p>
      <w:r>
        <w:t>http://hoctainha.vn/users/60695/linh-le-thuy/thong-ke</w:t>
      </w:r>
    </w:p>
    <w:p>
      <w:r>
        <w:t>http://hoctainha.vn/?Page=30</w:t>
      </w:r>
    </w:p>
    <w:p>
      <w:r>
        <w:t>/Dang-Nhap?returnurl=http://sinh.hoctainha.vn/</w:t>
      </w:r>
    </w:p>
    <w:p>
      <w:r>
        <w:t>http://hoctainha.vn/Hoi-Dap/Cau-Hoi/768/can-tra-1000000-vo-so-de-xem-cau-hoi-nay</w:t>
      </w:r>
    </w:p>
    <w:p>
      <w:r>
        <w:t>http://hoctainha.vn/Hoi-Dap/Cau-Hoi/The/hoan-thanh-doan-van</w:t>
      </w:r>
    </w:p>
    <w:p>
      <w:r>
        <w:t>http://hoctainha.vn/users/73610/nguyenngocha651/thong-ke</w:t>
      </w:r>
    </w:p>
    <w:p>
      <w:r>
        <w:t>http://hoctainha.vn/Hoi-Dap/Cau-Hoi/767/tu-hoc-tren-coursera</w:t>
      </w:r>
    </w:p>
    <w:p>
      <w:r>
        <w:t>http://hoctainha.vn/Hoi-Dap/Cau-Hoi/The/school</w:t>
      </w:r>
    </w:p>
    <w:p>
      <w:r>
        <w:t>http://hoctainha.vn/users/73331/muint-9x/thong-ke</w:t>
      </w:r>
    </w:p>
    <w:p>
      <w:r>
        <w:t>http://hoctainha.vn/Hoi-Dap/Cau-Hoi/766/cong-cu-ho-tro-hoc-tu-vung</w:t>
      </w:r>
    </w:p>
    <w:p>
      <w:r>
        <w:t>http://hoctainha.vn/Hoi-Dap/Cau-Hoi/The/reading</w:t>
      </w:r>
    </w:p>
    <w:p>
      <w:r>
        <w:t>http://hoctainha.vn/users/72562/goware-goapps/thong-ke</w:t>
      </w:r>
    </w:p>
    <w:p>
      <w:r>
        <w:t>http://hoctainha.vn/Hoi-Dap/Cau-Hoi/765/hoc-tieng-anh</w:t>
      </w:r>
    </w:p>
    <w:p>
      <w:r>
        <w:t>http://hoctainha.vn/Hoi-Dap/Cau-Hoi/The/grammar</w:t>
      </w:r>
    </w:p>
    <w:p>
      <w:r>
        <w:t>http://hoctainha.vn/Hoi-Dap/Cau-Hoi/The/ngu-am</w:t>
      </w:r>
    </w:p>
    <w:p>
      <w:r>
        <w:t>http://hoctainha.vn/Hoi-Dap/Cau-Hoi/The/trac-nghiem</w:t>
      </w:r>
    </w:p>
    <w:p>
      <w:r>
        <w:t>http://hoctainha.vn/Hoi-Dap/Cau-Hoi/764/test-iv</w:t>
      </w:r>
    </w:p>
    <w:p>
      <w:r>
        <w:t>http://hoctainha.vn/Hoi-Dap/Cau-Hoi/The/chuc-nang-giao-tiep</w:t>
      </w:r>
    </w:p>
    <w:p>
      <w:r>
        <w:t>http://hoctainha.vn/users/72138/manhleduc712/thong-ke</w:t>
      </w:r>
    </w:p>
    <w:p>
      <w:r>
        <w:t>http://hoctainha.vn/Hoi-Dap/Cau-Hoi/763/cau-nao-dung</w:t>
      </w:r>
    </w:p>
    <w:p>
      <w:r>
        <w:t>http://hoctainha.vn/Hoi-Dap/Cau-Hoi/The/doc-hieu</w:t>
      </w:r>
    </w:p>
    <w:p>
      <w:r>
        <w:t>http://hoctainha.vn/users/38056/thuydung27689/thong-ke</w:t>
      </w:r>
    </w:p>
    <w:p>
      <w:r>
        <w:t>http://hoctainha.vn/Hoi-Dap/Cau-Hoi/762/anh-ngu-kha-nang-ngon-ngu-quan-trong-nhu-nao</w:t>
      </w:r>
    </w:p>
    <w:p>
      <w:r>
        <w:t>http://hoctainha.vn/Hoi-Dap/Cau-Hoi/761/coronavirus</w:t>
      </w:r>
    </w:p>
    <w:p>
      <w:r>
        <w:t>http://hoctainha.vn/users/69884/nguyenkimngan8dams/thong-ke</w:t>
      </w:r>
    </w:p>
    <w:p>
      <w:r>
        <w:t>http://hoctainha.vn/Hoi-Dap/Cau-Hoi/760/question</w:t>
      </w:r>
    </w:p>
    <w:p>
      <w:r>
        <w:t>http://hoctainha.vn/Hoi-Dap/Cau-Hoi/The/ky-nang-viet</w:t>
      </w:r>
    </w:p>
    <w:p>
      <w:r>
        <w:t>http://hoctainha.vn/users/69076/daiduongbmt111/thong-ke</w:t>
      </w:r>
    </w:p>
    <w:p>
      <w:r>
        <w:t>http://hoctainha.vn/Hoi-Dap/Cau-Hoi/759/dich-ho-em-doan-van-nay-duoc-khong-a</w:t>
      </w:r>
    </w:p>
    <w:p>
      <w:r>
        <w:t>http://hoctainha.vn/users/68555/lethu031193/thong-ke</w:t>
      </w:r>
    </w:p>
    <w:p>
      <w:r>
        <w:t>http://hoctainha.vn/Hoi-Dap/Cau-Hoi/758/tieng-anh-9</w:t>
      </w:r>
    </w:p>
    <w:p>
      <w:r>
        <w:t>http://hoctainha.vn/Hoi-Dap/Cau-Hoi/756/xa-stress-ty-nao-mong-ad-dung-block-no-cung-chi-la-loi-tam-su-binh-thuong-cua-1-tk-con-trai-thoi-a-ma-cung-co-1-so-loi-sai-neu-dc-thi-ad-sua-gium-nhe-thanks-a-lot</w:t>
      </w:r>
    </w:p>
    <w:p>
      <w:r>
        <w:t>http://hoctainha.vn/users/58893/๖-cold/thong-ke</w:t>
      </w:r>
    </w:p>
    <w:p>
      <w:r>
        <w:t>http://hoctainha.vn/Hoi-Dap/Cau-Hoi/755/ti-m-5-lo-i-sai-trong-doa-n-van-sau-va-su-a-la-i</w:t>
      </w:r>
    </w:p>
    <w:p>
      <w:r>
        <w:t>http://hoctainha.vn/Hoi-Dap/Cau-Hoi/The/phat-hien-loi-cua-cau</w:t>
      </w:r>
    </w:p>
    <w:p>
      <w:r>
        <w:t>http://hoctainha.vn/users/43167/yurika-yuki/thong-ke</w:t>
      </w:r>
    </w:p>
    <w:p>
      <w:r>
        <w:t>http://hoctainha.vn/Hoi-Dap/Cau-Hoi/754/anh-10</w:t>
      </w:r>
    </w:p>
    <w:p>
      <w:r>
        <w:t>http://hoctainha.vn/Hoi-Dap/Cau-Hoi/753/inventions</w:t>
      </w:r>
    </w:p>
    <w:p>
      <w:r>
        <w:t>http://hoctainha.vn/Hoi-Dap/Cau-Hoi/The/lop-10</w:t>
      </w:r>
    </w:p>
    <w:p>
      <w:r>
        <w:t>http://hoctainha.vn/users/45346/elsie-ej/thong-ke</w:t>
      </w:r>
    </w:p>
    <w:p>
      <w:r>
        <w:t>http://hoctainha.vn/?Page=37</w:t>
      </w:r>
    </w:p>
    <w:p>
      <w:r>
        <w:t>http://hoctainha.vn/Hoi-Dap/Cau-Hoi/The/viet-lai-cau</w:t>
      </w:r>
    </w:p>
    <w:p>
      <w:r>
        <w:t>http://hoctainha.vn/Hoi-Dap/Cau-Hoi/The/hoan-thanh-cau-voi-tu-cho-san</w:t>
      </w:r>
    </w:p>
    <w:p>
      <w:r>
        <w:t>http://hoctainha.vn/Hoi-Dap/Cau-Hoi/The/unit-1</w:t>
      </w:r>
    </w:p>
    <w:p>
      <w:r>
        <w:t>http://hoctainha.vn/Hoi-Dap/Cau-Hoi/The/cau-dieu-kien</w:t>
      </w:r>
    </w:p>
    <w:p>
      <w:r>
        <w:t>http://hoctainha.vn/Hoi-Dap/Cau-Hoi/The/dang-bi-dong</w:t>
      </w:r>
    </w:p>
    <w:p>
      <w:r>
        <w:t>http://hoctainha.vn/Hoi-Dap/Cau-Hoi/The/hien-tai</w:t>
      </w:r>
    </w:p>
    <w:p>
      <w:r>
        <w:t>http://hoctainha.vn/Hoi-Dap/Cau-Hoi/The/1</w:t>
      </w:r>
    </w:p>
    <w:p>
      <w:r>
        <w:t>http://hoctainha.vn/Hoi-Dap/Cau-Hoi/The/so-sanh</w:t>
      </w:r>
    </w:p>
    <w:p>
      <w:r>
        <w:t>http://hoctainha.vn/Hoi-Dap/Cau-Hoi/The/unit-2</w:t>
      </w:r>
    </w:p>
    <w:p>
      <w:r>
        <w:t>/Dang-Nhap?returnurl=http://anh.hoctainha.vn/</w:t>
      </w:r>
    </w:p>
    <w:p>
      <w:r>
        <w:t>http://hoctainha.vn/Hoi-Dap/Cau-Hoi/2528/doan-van</w:t>
      </w:r>
    </w:p>
    <w:p>
      <w:r>
        <w:t>http://hoctainha.vn/Hoi-Dap/Cau-Hoi/The/tim-hieu-doan-van</w:t>
      </w:r>
    </w:p>
    <w:p>
      <w:r>
        <w:t>http://hoctainha.vn/users/74192/yang-yeon/thong-ke</w:t>
      </w:r>
    </w:p>
    <w:p>
      <w:r>
        <w:t>http://hoctainha.vn/Hoi-Dap/Cau-Hoi/2527/doc-hieu-van-ban</w:t>
      </w:r>
    </w:p>
    <w:p>
      <w:r>
        <w:t>http://hoctainha.vn/Hoi-Dap/Cau-Hoi/The/do-c-hie-u</w:t>
      </w:r>
    </w:p>
    <w:p>
      <w:r>
        <w:t>http://hoctainha.vn/Hoi-Dap/Cau-Hoi/2526/hoc-van</w:t>
      </w:r>
    </w:p>
    <w:p>
      <w:r>
        <w:t>http://hoctainha.vn/Hoi-Dap/Cau-Hoi/The/van-hoc-dan-gian</w:t>
      </w:r>
    </w:p>
    <w:p>
      <w:r>
        <w:t>http://hoctainha.vn/Hoi-Dap/Cau-Hoi/The/tuc-ngu</w:t>
      </w:r>
    </w:p>
    <w:p>
      <w:r>
        <w:t>http://hoctainha.vn/Hoi-Dap/Cau-Hoi/The/nghe-thua-t</w:t>
      </w:r>
    </w:p>
    <w:p>
      <w:r>
        <w:t>http://hoctainha.vn/Hoi-Dap/Cau-Hoi/The/van-hoc-dan-gian-cac-dan-toc-thieu-so</w:t>
      </w:r>
    </w:p>
    <w:p>
      <w:r>
        <w:t>http://hoctainha.vn/users/72386/duolingo/thong-ke</w:t>
      </w:r>
    </w:p>
    <w:p>
      <w:r>
        <w:t>http://hoctainha.vn/Hoi-Dap/Cau-Hoi/2525/hoc-van</w:t>
      </w:r>
    </w:p>
    <w:p>
      <w:r>
        <w:t>http://hoctainha.vn/Hoi-Dap/Cau-Hoi/The/to-m-ta-t-ta-c-pha-m</w:t>
      </w:r>
    </w:p>
    <w:p>
      <w:r>
        <w:t>http://hoctainha.vn/Hoi-Dap/Cau-Hoi/The/tho-mo-i</w:t>
      </w:r>
    </w:p>
    <w:p>
      <w:r>
        <w:t>http://hoctainha.vn/Hoi-Dap/Cau-Hoi/The/truyen-ngu-ngon</w:t>
      </w:r>
    </w:p>
    <w:p>
      <w:r>
        <w:t>http://hoctainha.vn/Hoi-Dap/Cau-Hoi/The/tho</w:t>
      </w:r>
    </w:p>
    <w:p>
      <w:r>
        <w:t>http://hoctainha.vn/Hoi-Dap/Cau-Hoi/2524/duolingo</w:t>
      </w:r>
    </w:p>
    <w:p>
      <w:r>
        <w:t>http://hoctainha.vn/Hoi-Dap/Cau-Hoi/The/de-ta-i</w:t>
      </w:r>
    </w:p>
    <w:p>
      <w:r>
        <w:t>http://hoctainha.vn/Hoi-Dap/Cau-Hoi/The/kich</w:t>
      </w:r>
    </w:p>
    <w:p>
      <w:r>
        <w:t>http://hoctainha.vn/Hoi-Dap/Cau-Hoi/2523/bieu-cam-bai-tho-sau</w:t>
      </w:r>
    </w:p>
    <w:p>
      <w:r>
        <w:t>http://hoctainha.vn/Hoi-Dap/Cau-Hoi/The/van-cam-nhan</w:t>
      </w:r>
    </w:p>
    <w:p>
      <w:r>
        <w:t>http://hoctainha.vn/users/71994/luannguyenpvhh/thong-ke</w:t>
      </w:r>
    </w:p>
    <w:p>
      <w:r>
        <w:t>http://hoctainha.vn/Hoi-Dap/Cau-Hoi/2522/van-11</w:t>
      </w:r>
    </w:p>
    <w:p>
      <w:r>
        <w:t>http://hoctainha.vn/Hoi-Dap/Cau-Hoi/The/the-loai-van-hoc</w:t>
      </w:r>
    </w:p>
    <w:p>
      <w:r>
        <w:t>http://hoctainha.vn/users/71320/manhplatin/thong-ke</w:t>
      </w:r>
    </w:p>
    <w:p>
      <w:r>
        <w:t>http://hoctainha.vn/Hoi-Dap/Cau-Hoi/2521/khac-biet-gi-giua-kha-nang-ngon-ngu-phi-ngon-ngu</w:t>
      </w:r>
    </w:p>
    <w:p>
      <w:r>
        <w:t>http://hoctainha.vn/Hoi-Dap/Cau-Hoi/The/kinh-nghiem-on-thi</w:t>
      </w:r>
    </w:p>
    <w:p>
      <w:r>
        <w:t>http://hoctainha.vn/Hoi-Dap/Cau-Hoi/The/tuc-ngu-va-cau-do</w:t>
      </w:r>
    </w:p>
    <w:p>
      <w:r>
        <w:t>http://hoctainha.vn/Hoi-Dap/Cau-Hoi/2520/van-9</w:t>
      </w:r>
    </w:p>
    <w:p>
      <w:r>
        <w:t>http://hoctainha.vn/Hoi-Dap/Cau-Hoi/The/nghi-luan-ve-tu-tuong-dao-li</w:t>
      </w:r>
    </w:p>
    <w:p>
      <w:r>
        <w:t>http://hoctainha.vn/users/70929/huyencaovu64/thong-ke</w:t>
      </w:r>
    </w:p>
    <w:p>
      <w:r>
        <w:t>http://hoctainha.vn/Hoi-Dap/Cau-Hoi/2519/van-11</w:t>
      </w:r>
    </w:p>
    <w:p>
      <w:r>
        <w:t>http://hoctainha.vn/Hoi-Dap/Cau-Hoi/The/van-nghi-luan</w:t>
      </w:r>
    </w:p>
    <w:p>
      <w:r>
        <w:t>http://hoctainha.vn/users/70860/tuyententau/thong-ke</w:t>
      </w:r>
    </w:p>
    <w:p>
      <w:r>
        <w:t>http://hoctainha.vn/Hoi-Dap/Cau-Hoi/2518/help</w:t>
      </w:r>
    </w:p>
    <w:p>
      <w:r>
        <w:t>http://hoctainha.vn/Hoi-Dap/Cau-Hoi/The/van-mieu-ta</w:t>
      </w:r>
    </w:p>
    <w:p>
      <w:r>
        <w:t>http://hoctainha.vn/users/70826/khanhquantho/thong-ke</w:t>
      </w:r>
    </w:p>
    <w:p>
      <w:r>
        <w:t>http://hoctainha.vn/Hoi-Dap/Cau-Hoi/2517/van-10</w:t>
      </w:r>
    </w:p>
    <w:p>
      <w:r>
        <w:t>http://hoctainha.vn/users/70769/ntm020546/thong-ke</w:t>
      </w:r>
    </w:p>
    <w:p>
      <w:r>
        <w:t>http://hoctainha.vn/Hoi-Dap/Cau-Hoi/2516/van-nghi-luan</w:t>
      </w:r>
    </w:p>
    <w:p>
      <w:r>
        <w:t>http://hoctainha.vn/Hoi-Dap/Cau-Hoi/The/nghi-luan-van-hoc</w:t>
      </w:r>
    </w:p>
    <w:p>
      <w:r>
        <w:t>http://hoctainha.vn/users/70669/nguyenthitinh5675/thong-ke</w:t>
      </w:r>
    </w:p>
    <w:p>
      <w:r>
        <w:t>http://hoctainha.vn/Hoi-Dap/Cau-Hoi/2515/doc-hieu</w:t>
      </w:r>
    </w:p>
    <w:p>
      <w:r>
        <w:t>http://hoctainha.vn/Hoi-Dap/Cau-Hoi/The/tim-hieu-bai-van</w:t>
      </w:r>
    </w:p>
    <w:p>
      <w:r>
        <w:t>http://hoctainha.vn/users/70637/nguyennhung9904/thong-ke</w:t>
      </w:r>
    </w:p>
    <w:p>
      <w:r>
        <w:t>http://hoctainha.vn/Hoi-Dap/Cau-Hoi/2514/doc-doan-van-sau-va-tra-loi-cau-hoi</w:t>
      </w:r>
    </w:p>
    <w:p>
      <w:r>
        <w:t>http://hoctainha.vn/users/70161/quanghieuviflqh/thong-ke</w:t>
      </w:r>
    </w:p>
    <w:p>
      <w:r>
        <w:t>http://hoctainha.vn/?Page=56</w:t>
      </w:r>
    </w:p>
    <w:p>
      <w:r>
        <w:t>http://hoctainha.vn/Hoi-Dap/Cau-Hoi/The/de-thi</w:t>
      </w:r>
    </w:p>
    <w:p>
      <w:r>
        <w:t>http://hoctainha.vn/Hoi-Dap/Cau-Hoi/The/phan-tich-nhan-vat</w:t>
      </w:r>
    </w:p>
    <w:p>
      <w:r>
        <w:t>http://hoctainha.vn/Hoi-Dap/Cau-Hoi/The/nghi-luan-ve-hien-tuong-doi-song</w:t>
      </w:r>
    </w:p>
    <w:p>
      <w:r>
        <w:t>http://hoctainha.vn/Hoi-Dap/Cau-Hoi/The/phan-tich-doan-tho</w:t>
      </w:r>
    </w:p>
    <w:p>
      <w:r>
        <w:t>http://hoctainha.vn/Hoi-Dap/Cau-Hoi/The/phan-tich-bai-tho</w:t>
      </w:r>
    </w:p>
    <w:p>
      <w:r>
        <w:t>http://hoctainha.vn/Hoi-Dap/Cau-Hoi/The/van-thuyet-minh</w:t>
      </w:r>
    </w:p>
    <w:p>
      <w:r>
        <w:t>http://hoctainha.vn/Hoi-Dap/Cau-Hoi/The/van-tu-su</w:t>
      </w:r>
    </w:p>
    <w:p>
      <w:r>
        <w:t>http://hoctainha.vn/Hoi-Dap/Cau-Hoi/The/phan-tich-doan-van</w:t>
      </w:r>
    </w:p>
    <w:p>
      <w:r>
        <w:t>http://hoctainha.vn/Hoi-Dap/Cau-Hoi/The/nhan-de</w:t>
      </w:r>
    </w:p>
    <w:p>
      <w:r>
        <w:t>http://hoctainha.vn/Hoi-Dap/Cau-Hoi/The/phan-ti-ch-ba-i-van</w:t>
      </w:r>
    </w:p>
    <w:p>
      <w:r>
        <w:t>http://hoctainha.vn/Hoi-Dap/Cau-Hoi/The/truyen</w:t>
      </w:r>
    </w:p>
    <w:p>
      <w:r>
        <w:t>http://hoctainha.vn/Hoi-Dap/Cau-Hoi/The/so-sanh-tac-pham</w:t>
      </w:r>
    </w:p>
    <w:p>
      <w:r>
        <w:t>/Dang-Nhap?returnurl=http://van.hoctainha.vn/</w:t>
      </w:r>
    </w:p>
    <w:p>
      <w:r>
        <w:t>http://hoctainha.vn/Hoi-Dap/Cau-Hoi/240/dac-diem-cua-xa-hoi-nguyen-thuy</w:t>
      </w:r>
    </w:p>
    <w:p>
      <w:r>
        <w:t>http://hoctainha.vn/Hoi-Dap/Cau-Hoi/The/xa-hoi-nguyen-thuy</w:t>
      </w:r>
    </w:p>
    <w:p>
      <w:r>
        <w:t>http://hoctainha.vn/users/73370/manhdung230606/thong-ke</w:t>
      </w:r>
    </w:p>
    <w:p>
      <w:r>
        <w:t>http://hoctainha.vn/Hoi-Dap/Cau-Hoi/239/lich-su</w:t>
      </w:r>
    </w:p>
    <w:p>
      <w:r>
        <w:t>http://hoctainha.vn/Hoi-Dap/Cau-Hoi/The/de-thi-dai-hoc</w:t>
      </w:r>
    </w:p>
    <w:p>
      <w:r>
        <w:t>http://hoctainha.vn/users/72470/hohoangkhanhngan2003/thong-ke</w:t>
      </w:r>
    </w:p>
    <w:p>
      <w:r>
        <w:t>http://hoctainha.vn/Hoi-Dap/Cau-Hoi/238/hoc-su</w:t>
      </w:r>
    </w:p>
    <w:p>
      <w:r>
        <w:t>http://hoctainha.vn/Hoi-Dap/Cau-Hoi/The/xa-hoi-phong-kien-tay-au</w:t>
      </w:r>
    </w:p>
    <w:p>
      <w:r>
        <w:t>http://hoctainha.vn/Hoi-Dap/Cau-Hoi/The/tay-au</w:t>
      </w:r>
    </w:p>
    <w:p>
      <w:r>
        <w:t>http://hoctainha.vn/Hoi-Dap/Cau-Hoi/The/thi-quoc</w:t>
      </w:r>
    </w:p>
    <w:p>
      <w:r>
        <w:t>http://hoctainha.vn/Hoi-Dap/Cau-Hoi/The/van-hoa-co-dai-phuong-dong</w:t>
      </w:r>
    </w:p>
    <w:p>
      <w:r>
        <w:t>http://hoctainha.vn/Hoi-Dap/Cau-Hoi/237/hoc-mon-su-dia-van-can-kha-nang-ngon-ngu-cao-de-sau-nay-di-lam-nganh-nao</w:t>
      </w:r>
    </w:p>
    <w:p>
      <w:r>
        <w:t>http://hoctainha.vn/Hoi-Dap/Cau-Hoi/The/lich-su-viet-nam</w:t>
      </w:r>
    </w:p>
    <w:p>
      <w:r>
        <w:t>http://hoctainha.vn/Hoi-Dap/Cau-Hoi/236/mon-su-lop-9-a</w:t>
      </w:r>
    </w:p>
    <w:p>
      <w:r>
        <w:t>http://hoctainha.vn/Hoi-Dap/Cau-Hoi/The/chien-tranh-the-gioi-nhat</w:t>
      </w:r>
    </w:p>
    <w:p>
      <w:r>
        <w:t>http://hoctainha.vn/users/69665/caidkm0123/thong-ke</w:t>
      </w:r>
    </w:p>
    <w:p>
      <w:r>
        <w:t>http://hoctainha.vn/Hoi-Dap/Cau-Hoi/235/minh-dang-lam-bai-tap-mon-lich-su-ma-bai-nay-kho-qua-moi-nguoi-giup-em-voi</w:t>
      </w:r>
    </w:p>
    <w:p>
      <w:r>
        <w:t>http://hoctainha.vn/Hoi-Dap/Cau-Hoi/The/hoat-dong-buoc-dau-cua-le-nin-trong-phong-trao-cong-nhan-nga</w:t>
      </w:r>
    </w:p>
    <w:p>
      <w:r>
        <w:t>http://hoctainha.vn/Hoi-Dap/Cau-Hoi/234/ai-giup-minh-voi-dang-can-gap-lam</w:t>
      </w:r>
    </w:p>
    <w:p>
      <w:r>
        <w:t>http://hoctainha.vn/users/68813/2017nguyentructhy/thong-ke</w:t>
      </w:r>
    </w:p>
    <w:p>
      <w:r>
        <w:t>http://hoctainha.vn/Hoi-Dap/Cau-Hoi/233/giup-minh-giai-su-lop-8-voi-minh-dang-can-gap-cam-on</w:t>
      </w:r>
    </w:p>
    <w:p>
      <w:r>
        <w:t>http://hoctainha.vn/Hoi-Dap/Cau-Hoi/The/su-phat-trien</w:t>
      </w:r>
    </w:p>
    <w:p>
      <w:r>
        <w:t>http://hoctainha.vn/users/68560/phanthiminhchi06/thong-ke</w:t>
      </w:r>
    </w:p>
    <w:p>
      <w:r>
        <w:t>http://hoctainha.vn/Hoi-Dap/Cau-Hoi/232/ai-di-qua-giai-ho-cai-cam-on</w:t>
      </w:r>
    </w:p>
    <w:p>
      <w:r>
        <w:t>http://hoctainha.vn/users/67227/minhnguyen943dz/thong-ke</w:t>
      </w:r>
    </w:p>
    <w:p>
      <w:r>
        <w:t>http://hoctainha.vn/Hoi-Dap/Cau-Hoi/231/su-11</w:t>
      </w:r>
    </w:p>
    <w:p>
      <w:r>
        <w:t>http://hoctainha.vn/Hoi-Dap/Cau-Hoi/The/lich-su-viet-nam-1930-1945</w:t>
      </w:r>
    </w:p>
    <w:p>
      <w:r>
        <w:t>http://hoctainha.vn/users/66081/conbongo2002/thong-ke</w:t>
      </w:r>
    </w:p>
    <w:p>
      <w:r>
        <w:t>http://hoctainha.vn/Hoi-Dap/Cau-Hoi/230/su-8</w:t>
      </w:r>
    </w:p>
    <w:p>
      <w:r>
        <w:t>http://hoctainha.vn/Hoi-Dap/Cau-Hoi/The/lich-su-viet-nam-tu-1919-1930</w:t>
      </w:r>
    </w:p>
    <w:p>
      <w:r>
        <w:t>http://hoctainha.vn/Hoi-Dap/Cau-Hoi/229/lich-su-8</w:t>
      </w:r>
    </w:p>
    <w:p>
      <w:r>
        <w:t>http://hoctainha.vn/users/61561/son2001/thong-ke</w:t>
      </w:r>
    </w:p>
    <w:p>
      <w:r>
        <w:t>http://hoctainha.vn/Hoi-Dap/Cau-Hoi/228/su-8</w:t>
      </w:r>
    </w:p>
    <w:p>
      <w:r>
        <w:t>http://hoctainha.vn/Hoi-Dap/Cau-Hoi/The/trung-quoc-thoi-phong-kien</w:t>
      </w:r>
    </w:p>
    <w:p>
      <w:r>
        <w:t>http://hoctainha.vn/Hoi-Dap/Cau-Hoi/227/che-do-xa-hoi-chu-nghia-o-lien-xo-va-dong-au-sup-do-co-hai-la-su-sup-do-cua-che-do-xa-hoi-chu-nghia-cua-the-gioi-hay-khong-vi-sao</w:t>
      </w:r>
    </w:p>
    <w:p>
      <w:r>
        <w:t>http://hoctainha.vn/Hoi-Dap/Cau-Hoi/The/quan-he-ngoai-giao-cua-lien-xo</w:t>
      </w:r>
    </w:p>
    <w:p>
      <w:r>
        <w:t>http://hoctainha.vn/users/61242/tbtt159753/thong-ke</w:t>
      </w:r>
    </w:p>
    <w:p>
      <w:r>
        <w:t>http://hoctainha.vn/Hoi-Dap/Cau-Hoi/226/on-tap-su</w:t>
      </w:r>
    </w:p>
    <w:p>
      <w:r>
        <w:t>http://hoctainha.vn/Hoi-Dap/Cau-Hoi/The/an-do-thoi-phong-kien</w:t>
      </w:r>
    </w:p>
    <w:p>
      <w:r>
        <w:t>http://hoctainha.vn/users/55986/hong-tham/thong-ke</w:t>
      </w:r>
    </w:p>
    <w:p>
      <w:r>
        <w:t>http://hoctainha.vn/?Page=7</w:t>
      </w:r>
    </w:p>
    <w:p>
      <w:r>
        <w:t>http://hoctainha.vn/Hoi-Dap/Cau-Hoi/The/dong-nam-a</w:t>
      </w:r>
    </w:p>
    <w:p>
      <w:r>
        <w:t>http://hoctainha.vn/Hoi-Dap/Cau-Hoi/The/cach-mang-thang-tam</w:t>
      </w:r>
    </w:p>
    <w:p>
      <w:r>
        <w:t>http://hoctainha.vn/Hoi-Dap/Cau-Hoi/The/chien-tranh-the-gioi-thu-hai</w:t>
      </w:r>
    </w:p>
    <w:p>
      <w:r>
        <w:t>http://hoctainha.vn/Hoi-Dap/Cau-Hoi/The/chien-dich-dien-bien-phu</w:t>
      </w:r>
    </w:p>
    <w:p>
      <w:r>
        <w:t>http://hoctainha.vn/Hoi-Dap/Cau-Hoi/The/tinh-hinh-kinh-te-xa-hoi</w:t>
      </w:r>
    </w:p>
    <w:p>
      <w:r>
        <w:t>http://hoctainha.vn/Hoi-Dap/Cau-Hoi/The/su-hinh-thanh-trat-tu-the-gioi-moi-sau-chien-tranh-the-gioi-thu-hai</w:t>
      </w:r>
    </w:p>
    <w:p>
      <w:r>
        <w:t>http://hoctainha.vn/Hoi-Dap/Cau-Hoi/The/che-do-cai-tri-cac-chieu-dai-phong-kien-phuong-bac</w:t>
      </w:r>
    </w:p>
    <w:p>
      <w:r>
        <w:t>http://hoctainha.vn/Hoi-Dap/Cau-Hoi/The/viet-nam-tu-the-ki-x-den-the-ki-xv</w:t>
      </w:r>
    </w:p>
    <w:p>
      <w:r>
        <w:t>http://hoctainha.vn/Hoi-Dap/Cau-Hoi/The/cuoc-khac-chien-chong-ngoai-sam</w:t>
      </w:r>
    </w:p>
    <w:p>
      <w:r>
        <w:t>/Dang-Nhap?returnurl=http://su.hoctainha.vn/</w:t>
      </w:r>
    </w:p>
    <w:p>
      <w:r>
        <w:t>http://hoctainha.vn/Hoi-Dap/Cau-Hoi/112/hoc-dia</w:t>
      </w:r>
    </w:p>
    <w:p>
      <w:r>
        <w:t>http://hoctainha.vn/Hoi-Dap/Cau-Hoi/The/phep-chieu-hinh-non</w:t>
      </w:r>
    </w:p>
    <w:p>
      <w:r>
        <w:t>http://hoctainha.vn/Hoi-Dap/Cau-Hoi/The/lien-minh-chau-au-eu</w:t>
      </w:r>
    </w:p>
    <w:p>
      <w:r>
        <w:t>http://hoctainha.vn/Hoi-Dap/Cau-Hoi/The/phep-chieu-hinh-tru</w:t>
      </w:r>
    </w:p>
    <w:p>
      <w:r>
        <w:t>http://hoctainha.vn/Hoi-Dap/Cau-Hoi/The/phuong-phap</w:t>
      </w:r>
    </w:p>
    <w:p>
      <w:r>
        <w:t>http://hoctainha.vn/Hoi-Dap/Cau-Hoi/111/hoc-dia</w:t>
      </w:r>
    </w:p>
    <w:p>
      <w:r>
        <w:t>http://hoctainha.vn/Hoi-Dap/Cau-Hoi/The/co-khi</w:t>
      </w:r>
    </w:p>
    <w:p>
      <w:r>
        <w:t>http://hoctainha.vn/Hoi-Dap/Cau-Hoi/The/gia-tang-dan-so</w:t>
      </w:r>
    </w:p>
    <w:p>
      <w:r>
        <w:t>http://hoctainha.vn/Hoi-Dap/Cau-Hoi/The/duong-chuyen-dong</w:t>
      </w:r>
    </w:p>
    <w:p>
      <w:r>
        <w:t>http://hoctainha.vn/Hoi-Dap/Cau-Hoi/The/nong-nghiep</w:t>
      </w:r>
    </w:p>
    <w:p>
      <w:r>
        <w:t>http://hoctainha.vn/Hoi-Dap/Cau-Hoi/110/de-kt-1t-dia-8</w:t>
      </w:r>
    </w:p>
    <w:p>
      <w:r>
        <w:t>http://hoctainha.vn/Hoi-Dap/Cau-Hoi/The/doi-tuong-dia-li</w:t>
      </w:r>
    </w:p>
    <w:p>
      <w:r>
        <w:t>http://hoctainha.vn/users/71510/hihiamongus/thong-ke</w:t>
      </w:r>
    </w:p>
    <w:p>
      <w:r>
        <w:t>http://hoctainha.vn/Hoi-Dap/Cau-Hoi/109/hoc-dia-ly-lam-duoc-nghe-gi</w:t>
      </w:r>
    </w:p>
    <w:p>
      <w:r>
        <w:t>http://hoctainha.vn/Hoi-Dap/Cau-Hoi/The/dia-li-lop-10-dia-li-kinh-te-xa-hoi</w:t>
      </w:r>
    </w:p>
    <w:p>
      <w:r>
        <w:t>http://hoctainha.vn/Hoi-Dap/Cau-Hoi/The/dia-li-lop-11-khai-quat-nen-kinh-te-xa-hoi-the-gioi</w:t>
      </w:r>
    </w:p>
    <w:p>
      <w:r>
        <w:t>http://hoctainha.vn/Hoi-Dap/Cau-Hoi/The/dia-li-lop-12-dia-li-viet-nam</w:t>
      </w:r>
    </w:p>
    <w:p>
      <w:r>
        <w:t>http://hoctainha.vn/Hoi-Dap/Cau-Hoi/108/dia-ly</w:t>
      </w:r>
    </w:p>
    <w:p>
      <w:r>
        <w:t>http://hoctainha.vn/Hoi-Dap/Cau-Hoi/The/cac-mua-trong-nam</w:t>
      </w:r>
    </w:p>
    <w:p>
      <w:r>
        <w:t>http://hoctainha.vn/users/67763/iampotterhead317/thong-ke</w:t>
      </w:r>
    </w:p>
    <w:p>
      <w:r>
        <w:t>http://hoctainha.vn/Hoi-Dap/Cau-Hoi/107/dddddd</w:t>
      </w:r>
    </w:p>
    <w:p>
      <w:r>
        <w:t>http://hoctainha.vn/Hoi-Dap/Cau-Hoi/The/dong-bien</w:t>
      </w:r>
    </w:p>
    <w:p>
      <w:r>
        <w:t>http://hoctainha.vn/users/67267/luuthihanghd1981/thong-ke</w:t>
      </w:r>
    </w:p>
    <w:p>
      <w:r>
        <w:t>http://hoctainha.vn/Hoi-Dap/Cau-Hoi/106/cccccccccccccccccccccccccccc</w:t>
      </w:r>
    </w:p>
    <w:p>
      <w:r>
        <w:t>http://hoctainha.vn/Hoi-Dap/Cau-Hoi/The/cac-phep-chieu-hinh-ban-do-co-ban</w:t>
      </w:r>
    </w:p>
    <w:p>
      <w:r>
        <w:t>http://hoctainha.vn/users/67279/luuthihng1777/thong-ke</w:t>
      </w:r>
    </w:p>
    <w:p>
      <w:r>
        <w:t>http://hoctainha.vn/Hoi-Dap/Cau-Hoi/105/dia-ly-lop-7-moi-nguoi-giup-em-voi-a-mai-em-thi-roi-a</w:t>
      </w:r>
    </w:p>
    <w:p>
      <w:r>
        <w:t>http://hoctainha.vn/Hoi-Dap/Cau-Hoi/The/yeu-to-dia-li</w:t>
      </w:r>
    </w:p>
    <w:p>
      <w:r>
        <w:t>http://hoctainha.vn/users/67250/luuthihng112/thong-ke</w:t>
      </w:r>
    </w:p>
    <w:p>
      <w:r>
        <w:t>http://hoctainha.vn/Hoi-Dap/Cau-Hoi/104/dia-ly-lop-7-moi-nguoi-giup-em-voi-a-mai-em-thi-roi-a</w:t>
      </w:r>
    </w:p>
    <w:p>
      <w:r>
        <w:t>http://hoctainha.vn/Hoi-Dap/Cau-Hoi/103/giai-pt</w:t>
      </w:r>
    </w:p>
    <w:p>
      <w:r>
        <w:t>http://hoctainha.vn/users/66637/mai-linh/thong-ke</w:t>
      </w:r>
    </w:p>
    <w:p>
      <w:r>
        <w:t>http://hoctainha.vn/Hoi-Dap/Cau-Hoi/102/dia-8</w:t>
      </w:r>
    </w:p>
    <w:p>
      <w:r>
        <w:t>http://hoctainha.vn/Hoi-Dap/Cau-Hoi/The/lop-vo-dia-li</w:t>
      </w:r>
    </w:p>
    <w:p>
      <w:r>
        <w:t>http://hoctainha.vn/Hoi-Dap/Cau-Hoi/101/tinh-hinh-phat-trien-kinh-te-xa-hoi-o-cac-nuoc-chau-a</w:t>
      </w:r>
    </w:p>
    <w:p>
      <w:r>
        <w:t>http://hoctainha.vn/Hoi-Dap/Cau-Hoi/The/chau-luc</w:t>
      </w:r>
    </w:p>
    <w:p>
      <w:r>
        <w:t>http://hoctainha.vn/users/61449/khang-ota/thong-ke</w:t>
      </w:r>
    </w:p>
    <w:p>
      <w:r>
        <w:t>http://hoctainha.vn/Hoi-Dap/Cau-Hoi/100/dia-8</w:t>
      </w:r>
    </w:p>
    <w:p>
      <w:r>
        <w:t>http://hoctainha.vn/Hoi-Dap/Cau-Hoi/The/dia-hinh</w:t>
      </w:r>
    </w:p>
    <w:p>
      <w:r>
        <w:t>http://hoctainha.vn/Hoi-Dap/Cau-Hoi/99/dia-8</w:t>
      </w:r>
    </w:p>
    <w:p>
      <w:r>
        <w:t>http://hoctainha.vn/Hoi-Dap/Cau-Hoi/98/dan-cu-xa-hoi-trung-va-nam-mi</w:t>
      </w:r>
    </w:p>
    <w:p>
      <w:r>
        <w:t>http://hoctainha.vn/Hoi-Dap/Cau-Hoi/The/ban-do</w:t>
      </w:r>
    </w:p>
    <w:p>
      <w:r>
        <w:t>http://hoctainha.vn/Hoi-Dap/Cau-Hoi/The/vi-tri-dia-li</w:t>
      </w:r>
    </w:p>
    <w:p>
      <w:r>
        <w:t>http://hoctainha.vn/Hoi-Dap/Cau-Hoi/The/dia-li-lop-10-dia-li-tu-nhien</w:t>
      </w:r>
    </w:p>
    <w:p>
      <w:r>
        <w:t>http://hoctainha.vn/Hoi-Dap/Cau-Hoi/The/khi-quyen</w:t>
      </w:r>
    </w:p>
    <w:p>
      <w:r>
        <w:t>http://hoctainha.vn/Hoi-Dap/Cau-Hoi/The/dan-so</w:t>
      </w:r>
    </w:p>
    <w:p>
      <w:r>
        <w:t>http://hoctainha.vn/Hoi-Dap/Cau-Hoi/The/khi-hau</w:t>
      </w:r>
    </w:p>
    <w:p>
      <w:r>
        <w:t>http://hoctainha.vn/Hoi-Dap/Cau-Hoi/The/trung-quoc</w:t>
      </w:r>
    </w:p>
    <w:p>
      <w:r>
        <w:t>http://hoctainha.vn/Hoi-Dap/Cau-Hoi/The/ung-dung-ban-do</w:t>
      </w:r>
    </w:p>
    <w:p>
      <w:r>
        <w:t>http://hoctainha.vn/Hoi-Dap/Cau-Hoi/The/nganh-cong-nghiep</w:t>
      </w:r>
    </w:p>
    <w:p>
      <w:r>
        <w:t>http://hoctainha.vn/Hoi-Dap/Cau-Hoi/The/bieu-do</w:t>
      </w:r>
    </w:p>
    <w:p>
      <w:r>
        <w:t>http://hoctainha.vn/Hoi-Dap/Cau-Hoi/The/vu-tru</w:t>
      </w:r>
    </w:p>
    <w:p>
      <w:r>
        <w:t>/Dang-Nhap?returnurl=http://dia.hoctainha.vn/</w:t>
      </w:r>
    </w:p>
    <w:p>
      <w:r>
        <w:t>http://toan.hoctainha.vn/Thu-Vien/Bai-Giang/116945/giai-he-phuong-trinh-bat-phuong-trinh-mu-logarit-bang-pp-dai-so</w:t>
      </w:r>
    </w:p>
    <w:p>
      <w:r>
        <w:t>http://toan.hoctainha.vn/Thu-Vien/Bai-Giang/117413/phuong-trinh-bat-phuong-trinh-bac-hai-va-cac-bai-toan-lien-quan</w:t>
      </w:r>
    </w:p>
    <w:p>
      <w:r>
        <w:t>http://toan.hoctainha.vn/Thu-Vien/Bai-Giang/115909/quy-tich-va-mot-so-diem-dac-biet-tren-do-thi-ham-so-tiep-theo</w:t>
      </w:r>
    </w:p>
    <w:p>
      <w:r>
        <w:t>http://toan.hoctainha.vn/Thu-Vien/Bai-Giang/117071/giai-he-bat-phuong-trinh</w:t>
      </w:r>
    </w:p>
    <w:p>
      <w:r>
        <w:t>http://toan.hoctainha.vn/Thu-Vien/Bai-Giang/115890/chuyen-de-su-tuong-giao-cua-cac-do-thi-ham-so</w:t>
      </w:r>
    </w:p>
    <w:p>
      <w:r>
        <w:t>http://toan.hoctainha.vn/Thu-Vien/Bai-Giang/115916/chung-minh-2-mat-phang-vuong-goc</w:t>
      </w:r>
    </w:p>
    <w:p>
      <w:r>
        <w:t>http://toan.hoctainha.vn/Thu-Vien/Chuyen-De/113278/cac-bai-tap-ap-dung-nguyen-ly-dirichlet</w:t>
      </w:r>
    </w:p>
    <w:p>
      <w:r>
        <w:t>http://toan.hoctainha.vn/Thu-Vien/The/to-hop</w:t>
      </w:r>
    </w:p>
    <w:p>
      <w:r>
        <w:t>http://toan.hoctainha.vn/Thu-Vien/The/tap-hop</w:t>
      </w:r>
    </w:p>
    <w:p>
      <w:r>
        <w:t>http://toan.hoctainha.vn/Thu-Vien/Chuyen-De/113562/cac-dang-bai-tap-viet-phuong-trinh-mat-phang-trong-khong-gian</w:t>
      </w:r>
    </w:p>
    <w:p>
      <w:r>
        <w:t>http://toan.hoctainha.vn/Thu-Vien/The/mat-phang</w:t>
      </w:r>
    </w:p>
    <w:p>
      <w:r>
        <w:t>http://toan.hoctainha.vn/Thu-Vien/The/khoang-cach-tu-1-diem-toi-1-mat-phang</w:t>
      </w:r>
    </w:p>
    <w:p>
      <w:r>
        <w:t>http://toan.hoctainha.vn/Thu-Vien/The/goc-giua-hai-mat-phang</w:t>
      </w:r>
    </w:p>
    <w:p>
      <w:r>
        <w:t>http://toan.hoctainha.vn/Thu-Vien/The/mat-cau</w:t>
      </w:r>
    </w:p>
    <w:p>
      <w:r>
        <w:t>http://hoctainha.vn/users/61/newsun</w:t>
      </w:r>
    </w:p>
    <w:p>
      <w:r>
        <w:t>http://hoctainha.vn/users/74418/phuongtrinhvu149</w:t>
      </w:r>
    </w:p>
    <w:p>
      <w:r>
        <w:t>http://hoctainha.vn/users/74439/nguyenhalinh250308</w:t>
      </w:r>
    </w:p>
    <w:p>
      <w:r>
        <w:t>http://hoctainha.vn/users/74437/crdat133</w:t>
      </w:r>
    </w:p>
    <w:p>
      <w:r>
        <w:t>http://hoctainha.vn/users/74465/nichaudas123</w:t>
      </w:r>
    </w:p>
    <w:p>
      <w:r>
        <w:t>http://hoctainha.vn/users/74421/miao154206</w:t>
      </w:r>
    </w:p>
    <w:p>
      <w:r>
        <w:t>http://toan.hoctainha.vn/Thu-Vien/Bai-Giang/117680/giai-phuong-trinh-bat-phuong-trinh-mu-loga-bang-pp-ham-so</w:t>
      </w:r>
    </w:p>
    <w:p>
      <w:r>
        <w:t>http://toan.hoctainha.vn/Thu-Vien/Bai-Giang/116610/giai-phuong-trinh-bat-phuong-trinh-bang-phuong-phap-dat-an-phu-dang-2</w:t>
      </w:r>
    </w:p>
    <w:p>
      <w:r>
        <w:t>http://toan.hoctainha.vn/Thu-Vien/Bai-Giang/115917/khoang-cach-tu-mot-diem-toi-mot-duong-thang</w:t>
      </w:r>
    </w:p>
    <w:p>
      <w:r>
        <w:t>http://toan.hoctainha.vn/Thu-Vien/Bai-Giang/115918/goc-giua-duong-thang-va-mat-phang</w:t>
      </w:r>
    </w:p>
    <w:p>
      <w:r>
        <w:t>http://toan.hoctainha.vn/Thu-Vien/Chuyen-De/113570/viet-phuong-trinh-duong-thang-trong-khong-gian</w:t>
      </w:r>
    </w:p>
    <w:p>
      <w:r>
        <w:t>http://toan.hoctainha.vn/Thu-Vien/The/phuong-trinh-duong-thang-trong-khong-gian</w:t>
      </w:r>
    </w:p>
    <w:p>
      <w:r>
        <w:t>http://toan.hoctainha.vn/Thu-Vien/The/vec-to-chi-phuong-cua-duong-thang</w:t>
      </w:r>
    </w:p>
    <w:p>
      <w:r>
        <w:t>http://toan.hoctainha.vn/Thu-Vien/The/khoang-cach-giua-2-duong-thang-trong-khong-gian</w:t>
      </w:r>
    </w:p>
    <w:p>
      <w:r>
        <w:t>http://toan.hoctainha.vn/Thu-Vien/The/goc-giua-hai-duong-thang-trong-khong-gian</w:t>
      </w:r>
    </w:p>
    <w:p>
      <w:r>
        <w:t>http://hoctainha.vn/users/73487/nam21620000-gmail-com</w:t>
      </w:r>
    </w:p>
    <w:p>
      <w:r>
        <w:t>http://hoctainha.vn/users/73487/nam21620000</w:t>
      </w:r>
    </w:p>
    <w:p>
      <w:r>
        <w:t>http://hoctainha.vn/users/74454/nhathuong260905</w:t>
      </w:r>
    </w:p>
    <w:p>
      <w:r>
        <w:t>http://hoctainha.vn/users/74433/nmmama</w:t>
      </w:r>
    </w:p>
    <w:p>
      <w:r>
        <w:t>http://hoctainha.vn/users/74403/phamnguyet146</w:t>
      </w:r>
    </w:p>
    <w:p>
      <w:r>
        <w:t>http://hoctainha.vn/users/74411/nhannhutnhat2201</w:t>
      </w:r>
    </w:p>
    <w:p>
      <w:r>
        <w:t>http://hoctainha.vn../thu-vien</w:t>
      </w:r>
    </w:p>
    <w:p>
      <w:r>
        <w:t>http://hoctainha.vn../hoi-dap</w:t>
      </w:r>
    </w:p>
    <w:p>
      <w:r>
        <w:t>http://hoctainha.vn../dang-nhap</w:t>
      </w:r>
    </w:p>
    <w:p>
      <w:r>
        <w:t>http://hoctainha.vn../about</w:t>
      </w:r>
    </w:p>
    <w:p>
      <w:r>
        <w:t>http://hoctainha.vn../faq</w:t>
      </w:r>
    </w:p>
    <w:p>
      <w:r>
        <w:t>http://hoctainha.vn../</w:t>
      </w:r>
    </w:p>
    <w:p>
      <w:r>
        <w:t>http://hoctainha.vn/Thu-Vien/Ly-Thuyet</w:t>
      </w:r>
    </w:p>
    <w:p>
      <w:r>
        <w:t>http://hoctainha.vn/Thu-Vien/Bai-Tap</w:t>
      </w:r>
    </w:p>
    <w:p>
      <w:r>
        <w:t>http://hoctainha.vn/Thu-Vien/Chuyen-De</w:t>
      </w:r>
    </w:p>
    <w:p>
      <w:r>
        <w:t>http://hoctainha.vn/Thu-Vien/Bai-Giang</w:t>
      </w:r>
    </w:p>
    <w:p>
      <w:r>
        <w:t>http://hoctainha.vn/Thu-Vien/Bai-Giang/Chu-De/bat-dang-thuc-va-cuc-tri</w:t>
      </w:r>
    </w:p>
    <w:p>
      <w:r>
        <w:t>http://hoctainha.vn/Thu-Vien/Bai-Giang/Chu-De/phuong-trinh-he-phuong-trinh-bat-phuong-trinh</w:t>
      </w:r>
    </w:p>
    <w:p>
      <w:r>
        <w:t>http://hoctainha.vn/Thu-Vien/Bai-Giang/Chu-De/hinh-hoc-phang</w:t>
      </w:r>
    </w:p>
    <w:p>
      <w:r>
        <w:t>http://hoctainha.vn/Thu-Vien/Bai-Giang/Chu-De/hinh-hoc-khong-gian</w:t>
      </w:r>
    </w:p>
    <w:p>
      <w:r>
        <w:t>http://hoctainha.vn/Thu-Vien/Bai-Giang/Chu-De/luong-giac</w:t>
      </w:r>
    </w:p>
    <w:p>
      <w:r>
        <w:t>http://hoctainha.vn/Thu-Vien/Bai-Giang/Chu-De/to-hop-xac-suat</w:t>
      </w:r>
    </w:p>
    <w:p>
      <w:r>
        <w:t>http://hoctainha.vn/Thu-Vien/Bai-Giang/Chu-De/ham-so</w:t>
      </w:r>
    </w:p>
    <w:p>
      <w:r>
        <w:t>http://hoctainha.vn/Thu-Vien/Bai-Giang/Chu-De/tich-phan</w:t>
      </w:r>
    </w:p>
    <w:p>
      <w:r>
        <w:t>http://hoctainha.vn/Thu-Vien/Bai-Giang/Chu-De/he-thuc-luong-trong-tam-giac</w:t>
      </w:r>
    </w:p>
    <w:p>
      <w:r>
        <w:t>http://hoctainha.vn/Thu-Vien/Bai-Giang/Chu-De/day-so-va-gioi-han</w:t>
      </w:r>
    </w:p>
    <w:p>
      <w:r>
        <w:t>http://hoctainha.vn/Thu-Vien/Bai-Giang/Chu-De/cong-thuc</w:t>
      </w:r>
    </w:p>
    <w:p>
      <w:r>
        <w:t>http://hoctainha.vn/Thu-Vien/Bai-Giang/118259/giai-he-phuong-trinh-bang-phuong-phap-phan-tich-thanh-nhan-tu</w:t>
      </w:r>
    </w:p>
    <w:p>
      <w:r>
        <w:t>http://hoctainha.vn/Thu-Vien/Bai-Giang/118162/he-phuong-trinh-dang-cap</w:t>
      </w:r>
    </w:p>
    <w:p>
      <w:r>
        <w:t>http://hoctainha.vn/Thu-Vien/Bai-Giang/118163/mot-so-bai-toan-giai-phuong-trinh-bat-phuong-trinh-mu-va-loga-khong-mau-muc</w:t>
      </w:r>
    </w:p>
    <w:p>
      <w:r>
        <w:t>http://hoctainha.vn/Thu-Vien/Bai-Giang/117681/he-phuong-trinh-doi-xung-loai-i-ii-va-cac-bai-toan-lien-quan</w:t>
      </w:r>
    </w:p>
    <w:p>
      <w:r>
        <w:t>http://hoctainha.vn/Thu-Vien/Bai-Giang/116947/the-tich-cua-khoi-lang-tru-khong-dung-khong-deu</w:t>
      </w:r>
    </w:p>
    <w:p>
      <w:r>
        <w:t>http://hoctainha.vn/Thu-Vien/Bai-Giang/116608/su-dung-cong-thuc-the-tich-tinh-khoang-cach</w:t>
      </w:r>
    </w:p>
    <w:p>
      <w:r>
        <w:t>http://hoctainha.vn/Thu-Vien/Bai-Giang/116645/the-tich-cua-khoi-lang-tru-dung-lang-tru-deu</w:t>
      </w:r>
    </w:p>
    <w:p>
      <w:r>
        <w:t>http://hoctainha.vn/Thu-Vien/Bai-Giang/116384/tinh-gian-tiep-the-tich-khoi-chop-bang-cong-thuc-ti-so-the-tich</w:t>
      </w:r>
    </w:p>
    <w:p>
      <w:r>
        <w:t>http://hoctainha.vn/Thu-Vien/Bai-Giang/116609/mot-so-bai-toan-lien-quan-den-cuc-tri-cua-ham-trung-phuong</w:t>
      </w:r>
    </w:p>
    <w:p>
      <w:r>
        <w:t>http://hoctainha.vn/Thu-Vien/Bai-Giang/115904/khao-sat-ham-so-va-cac-bai-toan-lien-quan</w:t>
      </w:r>
    </w:p>
    <w:p>
      <w:r>
        <w:t>http://hoctainha.vn/Thu-Vien/Bai-Giang/115905/khao-sat-ham-so-va-cac-bai-toan-lien-quan-tiep-theo</w:t>
      </w:r>
    </w:p>
    <w:p>
      <w:r>
        <w:t>http://hoctainha.vn/Thu-Vien/Bai-Giang/115897/gia-tri-lon-nhat-gia-tri-nho-nhat-cua-ham-nhieu-bien</w:t>
      </w:r>
    </w:p>
    <w:p>
      <w:r>
        <w:t>http://hoctainha.vn/Thu-Vien/Bai-Giang/117412/tich-phan-tung-phan</w:t>
      </w:r>
    </w:p>
    <w:p>
      <w:r>
        <w:t>http://hoctainha.vn/Thu-Vien/Bai-Giang/116948/ung-dung-cua-tich-phan-trong-tinh-dien-tich-hinh-phang</w:t>
      </w:r>
    </w:p>
    <w:p>
      <w:r>
        <w:t>http://hoctainha.vn/Thu-Vien/Bai-Giang/117072/tich-phan-ham-co-ban</w:t>
      </w:r>
    </w:p>
    <w:p>
      <w:r>
        <w:t>/Dang-Nhap?returnurl=http://toan.hoctainha.vn/Thu-Vien/Bai-Giang</w:t>
      </w:r>
    </w:p>
    <w:p>
      <w:r>
        <w:t>http://hoctainha.vn../../../thu-vien</w:t>
      </w:r>
    </w:p>
    <w:p>
      <w:r>
        <w:t>http://hoctainha.vn../../../hoi-dap</w:t>
      </w:r>
    </w:p>
    <w:p>
      <w:r>
        <w:t>http://hoctainha.vn../../../dang-nhap</w:t>
      </w:r>
    </w:p>
    <w:p>
      <w:r>
        <w:t>http://hoctainha.vn../../../about</w:t>
      </w:r>
    </w:p>
    <w:p>
      <w:r>
        <w:t>http://hoctainha.vn../../../faq</w:t>
      </w:r>
    </w:p>
    <w:p>
      <w:r>
        <w:t>http://hoctainha.vn../../../</w:t>
      </w:r>
    </w:p>
    <w:p>
      <w:r>
        <w:t>http://www.facebook.com/sharer/sharer.php?u=http://toan.hoctainha.vn/Thu-Vien/Bai-Giang/115905/khao-sat-ham-so-va-cac-bai-toan-lien-quan-tiep-theo&amp;ref=fbshare&amp;t=học-tại-nhà-toán-khảo-sát-hàm-số-và-các-bài-toán-liên-quan-tiếp-theo</w:t>
      </w:r>
    </w:p>
    <w:p>
      <w:r>
        <w:t>http://hoctainha.vn/Thu-Vien/The/khao-sat-va-ve-do-thi-ham-so</w:t>
      </w:r>
    </w:p>
    <w:p>
      <w:r>
        <w:t>http://hoctainha.vn/users/41/hoang-anh-tho/thong-ke</w:t>
      </w:r>
    </w:p>
    <w:p>
      <w:r>
        <w:t>http://hoctainha.vn../../../FAQ</w:t>
      </w:r>
    </w:p>
    <w:p>
      <w:r>
        <w:t>/Dang-Nhap?returnurl=http://toan.hoctainha.vn/Thu-Vien/Bai-Giang/115905/khao-sat-ham-so-va-cac-bai-toan-lien-quan-tiep-theo</w:t>
      </w:r>
    </w:p>
    <w:p>
      <w:r>
        <w:t>http://hoctainha.vn/Thu-Vien/Bai-Giang/115915/chung-minh-hai-duong-thang-vuong-goc</w:t>
      </w:r>
    </w:p>
    <w:p>
      <w:r>
        <w:t>http://www.facebook.com/sharer/sharer.php?u=http://toan.hoctainha.vn/Thu-Vien/Bai-Giang/115915/chung-minh-hai-duong-thang-vuong-goc&amp;ref=fbshare&amp;t=học-tại-nhà-toán-chứng-minh-hai-đường-thẳng-vuông-góc</w:t>
      </w:r>
    </w:p>
    <w:p>
      <w:r>
        <w:t>http://hoctainha.vn/Thu-Vien/The/hinh-hoc-khong-gian</w:t>
      </w:r>
    </w:p>
    <w:p>
      <w:r>
        <w:t>/Dang-Nhap?returnurl=http://toan.hoctainha.vn/Thu-Vien/Bai-Giang/115915/chung-minh-hai-duong-thang-vuong-goc</w:t>
      </w:r>
    </w:p>
    <w:p>
      <w:r>
        <w:t>http://hoctainha.vn/Thu-Vien/Bai-Giang/117523/phuong-trinh-bat-phuong-trinh-bac-cao</w:t>
      </w:r>
    </w:p>
    <w:p>
      <w:r>
        <w:t>http://www.facebook.com/sharer/sharer.php?u=http://toan.hoctainha.vn/Thu-Vien/Bai-Giang/117523/phuong-trinh-bat-phuong-trinh-bac-cao&amp;ref=fbshare&amp;t=học-tại-nhà-toán-phương-trình-bất-phương-trình-bậc-cao</w:t>
      </w:r>
    </w:p>
    <w:p>
      <w:r>
        <w:t>http://hoctainha.vn/Thu-Vien/The/phuong-trinh</w:t>
      </w:r>
    </w:p>
    <w:p>
      <w:r>
        <w:t>http://hoctainha.vn/Thu-Vien/The/bat-phuong-trinh</w:t>
      </w:r>
    </w:p>
    <w:p>
      <w:r>
        <w:t>/Dang-Nhap?returnurl=http://toan.hoctainha.vn/Thu-Vien/Bai-Giang/117523/phuong-trinh-bat-phuong-trinh-bac-cao</w:t>
      </w:r>
    </w:p>
    <w:p>
      <w:r>
        <w:t>http://hoctainha.vn/Thu-Vien/Bai-Giang/115891/su-tuong-giao-cua-ham-trung-phuong</w:t>
      </w:r>
    </w:p>
    <w:p>
      <w:r>
        <w:t>http://www.facebook.com/sharer/sharer.php?u=http://toan.hoctainha.vn/Thu-Vien/Bai-Giang/115891/su-tuong-giao-cua-ham-trung-phuong&amp;ref=fbshare&amp;t=học-tại-nhà-toán-sự-tương-giao-của-hàm-trùng-phương</w:t>
      </w:r>
    </w:p>
    <w:p>
      <w:r>
        <w:t>http://hoctainha.vn/Thu-Vien/The/tuong-giao-cua-do-thi</w:t>
      </w:r>
    </w:p>
    <w:p>
      <w:r>
        <w:t>/Dang-Nhap?returnurl=http://toan.hoctainha.vn/Thu-Vien/Bai-Giang/115891/su-tuong-giao-cua-ham-trung-phuong</w:t>
      </w:r>
    </w:p>
    <w:p>
      <w:r>
        <w:t>http://hoctainha.vn/Thu-Vien/Bai-Giang/116944/giai-he-phuong-trinh-bat-phuong-trinh-mu-logarit-bang-pp-dac-biet</w:t>
      </w:r>
    </w:p>
    <w:p>
      <w:r>
        <w:t>http://www.facebook.com/sharer/sharer.php?u=http://toan.hoctainha.vn/Thu-Vien/Bai-Giang/116944/giai-he-phuong-trinh-bat-phuong-trinh-mu-logarit-bang-pp-dac-biet&amp;ref=fbshare&amp;t=học-tại-nhà-toán-giải-hệ-phương-trình-bất-phương-trình-mũ-logarit-bằng-pp-đặc-biệt</w:t>
      </w:r>
    </w:p>
    <w:p>
      <w:r>
        <w:t>http://hoctainha.vn/Thu-Vien/The/he-phuong-trinh-mu-logarit</w:t>
      </w:r>
    </w:p>
    <w:p>
      <w:r>
        <w:t>http://hoctainha.vn/Thu-Vien/The/he-phuong-trinh</w:t>
      </w:r>
    </w:p>
    <w:p>
      <w:r>
        <w:t>http://hoctainha.vn/Thu-Vien/The/bat-phuong-trinh-mu</w:t>
      </w:r>
    </w:p>
    <w:p>
      <w:r>
        <w:t>/Dang-Nhap?returnurl=http://toan.hoctainha.vn/Thu-Vien/Bai-Giang/116944/giai-he-phuong-trinh-bat-phuong-trinh-mu-logarit-bang-pp-dac-biet</w:t>
      </w:r>
    </w:p>
    <w:p>
      <w:r>
        <w:t>http://hoctainha.vn/Thu-Vien/Bai-Giang/115907/phuong-trinh-tiep-tuyen-di-qua-1-diem</w:t>
      </w:r>
    </w:p>
    <w:p>
      <w:r>
        <w:t>http://www.facebook.com/sharer/sharer.php?u=http://toan.hoctainha.vn/Thu-Vien/Bai-Giang/115907/phuong-trinh-tiep-tuyen-di-qua-1-diem&amp;ref=fbshare&amp;t=học-tại-nhà-toán-phương-trình-tiếp-tuyến-đi-qua-1-điểm</w:t>
      </w:r>
    </w:p>
    <w:p>
      <w:r>
        <w:t>http://hoctainha.vn/Thu-Vien/The/tiep-tuyen</w:t>
      </w:r>
    </w:p>
    <w:p>
      <w:r>
        <w:t>http://hoctainha.vn/Users/3434/micanh96/Thong-Ke</w:t>
      </w:r>
    </w:p>
    <w:p>
      <w:r>
        <w:t>/Dang-Nhap?returnurl=http://toan.hoctainha.vn/Thu-Vien/Bai-Giang/115907/phuong-trinh-tiep-tuyen-di-qua-1-diem</w:t>
      </w:r>
    </w:p>
    <w:p>
      <w:r>
        <w:t>http://hoctainha.vn/Thu-Vien/Chuyen-De/Chu-De/bat-dang-thuc-va-cuc-tri</w:t>
      </w:r>
    </w:p>
    <w:p>
      <w:r>
        <w:t>http://hoctainha.vn/Thu-Vien/Chuyen-De/Chu-De/phuong-trinh-he-phuong-trinh-bat-phuong-trinh</w:t>
      </w:r>
    </w:p>
    <w:p>
      <w:r>
        <w:t>http://hoctainha.vn/Thu-Vien/Chuyen-De/Chu-De/hinh-hoc-phang</w:t>
      </w:r>
    </w:p>
    <w:p>
      <w:r>
        <w:t>http://hoctainha.vn/Thu-Vien/Chuyen-De/Chu-De/hinh-hoc-khong-gian</w:t>
      </w:r>
    </w:p>
    <w:p>
      <w:r>
        <w:t>http://hoctainha.vn/Thu-Vien/Chuyen-De/Chu-De/luong-giac</w:t>
      </w:r>
    </w:p>
    <w:p>
      <w:r>
        <w:t>http://hoctainha.vn/Thu-Vien/Chuyen-De/Chu-De/to-hop-xac-suat</w:t>
      </w:r>
    </w:p>
    <w:p>
      <w:r>
        <w:t>http://hoctainha.vn/Thu-Vien/Chuyen-De/Chu-De/ham-so</w:t>
      </w:r>
    </w:p>
    <w:p>
      <w:r>
        <w:t>http://hoctainha.vn/Thu-Vien/Chuyen-De/Chu-De/tich-phan</w:t>
      </w:r>
    </w:p>
    <w:p>
      <w:r>
        <w:t>http://hoctainha.vn/Thu-Vien/Chuyen-De/Chu-De/he-thuc-luong-trong-tam-giac</w:t>
      </w:r>
    </w:p>
    <w:p>
      <w:r>
        <w:t>http://hoctainha.vn/Thu-Vien/Chuyen-De/Chu-De/day-so-va-gioi-han</w:t>
      </w:r>
    </w:p>
    <w:p>
      <w:r>
        <w:t>http://hoctainha.vn/Thu-Vien/Chuyen-De/Chu-De/cong-thuc</w:t>
      </w:r>
    </w:p>
    <w:p>
      <w:r>
        <w:t>http://hoctainha.vn/Thu-Vien/Chuyen-De/113530/cac-dang-thuc-va-bat-dang-thuc-co-so-trong-tam-giac</w:t>
      </w:r>
    </w:p>
    <w:p>
      <w:r>
        <w:t>http://hoctainha.vn/Thu-Vien/Chuyen-De/113537/ung-dung-luong-giac-trong-dai-so</w:t>
      </w:r>
    </w:p>
    <w:p>
      <w:r>
        <w:t>http://hoctainha.vn/Thu-Vien/Chuyen-De/113529/su-dung-bdt-co-dien-de-chung-minh-bdt-luong-giac</w:t>
      </w:r>
    </w:p>
    <w:p>
      <w:r>
        <w:t>http://hoctainha.vn/Thu-Vien/Chuyen-De/113528/chung-minh-bdt-luong-giac-bang-bien-doi-tuong-duong</w:t>
      </w:r>
    </w:p>
    <w:p>
      <w:r>
        <w:t>http://hoctainha.vn/Thu-Vien/Chuyen-De/113571/dieu-kien-can-va-du-trong-loi-giai-bai-toan-dai-so</w:t>
      </w:r>
    </w:p>
    <w:p>
      <w:r>
        <w:t>http://hoctainha.vn/Thu-Vien/Chuyen-De/113563/mot-so-phuong-phap-giai-phuong-trinh-co-chua-an-o-mau</w:t>
      </w:r>
    </w:p>
    <w:p>
      <w:r>
        <w:t>http://hoctainha.vn/Thu-Vien/Chuyen-De/113561/ung-dung-cua-mot-bai-toan-dai-so-nho-dinh-ly-vi-et</w:t>
      </w:r>
    </w:p>
    <w:p>
      <w:r>
        <w:t>http://hoctainha.vn/Thu-Vien/Chuyen-De/113558/mot-so-phuong-phap-giai-phuong-trinh-co-chua-phan-nguyen</w:t>
      </w:r>
    </w:p>
    <w:p>
      <w:r>
        <w:t>http://hoctainha.vn/Thu-Vien/Chuyen-De/113531/ap-dung-bdt-luong-giac-vao-giai-mot-so-bai-toan</w:t>
      </w:r>
    </w:p>
    <w:p>
      <w:r>
        <w:t>http://hoctainha.vn/Thu-Vien/Chuyen-De/113293/cac-phuong-phap-giai-toan-cuc-tri-hinh-hoc-bang-vector</w:t>
      </w:r>
    </w:p>
    <w:p>
      <w:r>
        <w:t>http://hoctainha.vn/Thu-Vien/Chuyen-De/113562/cac-dang-bai-tap-viet-phuong-trinh-mat-phang-trong-khong-gian</w:t>
      </w:r>
    </w:p>
    <w:p>
      <w:r>
        <w:t>http://hoctainha.vn/Thu-Vien/Chuyen-De/113570/viet-phuong-trinh-duong-thang-trong-khong-gian</w:t>
      </w:r>
    </w:p>
    <w:p>
      <w:r>
        <w:t>http://hoctainha.vn/Thu-Vien/Chuyen-De/113566/viet-phuong-trinh-mat-cau</w:t>
      </w:r>
    </w:p>
    <w:p>
      <w:r>
        <w:t>http://hoctainha.vn/Thu-Vien/Chuyen-De/113559/dat-an-phu-de-giai-tich-phan-luong-giac</w:t>
      </w:r>
    </w:p>
    <w:p>
      <w:r>
        <w:t>http://hoctainha.vn/Thu-Vien/Chuyen-De/113569/cach-giai-mot-so-dang-toan-co-ban-ve-xac-suat</w:t>
      </w:r>
    </w:p>
    <w:p>
      <w:r>
        <w:t>http://hoctainha.vn/Thu-Vien/Chuyen-De/113564/mot-so-loai-toan-to-hop-thuong-gap-trong-ki-thi-tuyen-sinh-dai-hoc</w:t>
      </w:r>
    </w:p>
    <w:p>
      <w:r>
        <w:t>http://hoctainha.vn/Thu-Vien/Chuyen-De/113560/su-dung-mot-dang-thuc-de-giai-mot-so-bai-toan-ve-nhi-thuc-niu-ton</w:t>
      </w:r>
    </w:p>
    <w:p>
      <w:r>
        <w:t>http://hoctainha.vn/Thu-Vien/Chuyen-De/113278/cac-bai-tap-ap-dung-nguyen-ly-dirichlet</w:t>
      </w:r>
    </w:p>
    <w:p>
      <w:r>
        <w:t>http://hoctainha.vn/Thu-Vien/Chuyen-De/113543/bien-luan-tham-so-de-ham-phan-thuc-dong-bien-nghich-bien</w:t>
      </w:r>
    </w:p>
    <w:p>
      <w:r>
        <w:t>http://hoctainha.vn/Thu-Vien/Chuyen-De/113573/cuc-tri-cua-ham-so</w:t>
      </w:r>
    </w:p>
    <w:p>
      <w:r>
        <w:t>http://hoctainha.vn/Thu-Vien/Chuyen-De/113568/dao-ham-cap-cao</w:t>
      </w:r>
    </w:p>
    <w:p>
      <w:r>
        <w:t>http://hoctainha.vn/Thu-Vien/Chuyen-De/113567/tam-doi-xung-va-truc-doi-xung-cua-do-thi</w:t>
      </w:r>
    </w:p>
    <w:p>
      <w:r>
        <w:t>http://hoctainha.vn/Thu-Vien/Chuyen-De/113554/tich-phan-cua-ham-chua-dau-gia-tri-tuyet-doi</w:t>
      </w:r>
    </w:p>
    <w:p>
      <w:r>
        <w:t>http://hoctainha.vn/Thu-Vien/Chuyen-De/113553/phuong-phap-tich-phan-tung-phan</w:t>
      </w:r>
    </w:p>
    <w:p>
      <w:r>
        <w:t>http://hoctainha.vn/Thu-Vien/Chuyen-De/113552/tich-phan-ham-chua-can-thuc</w:t>
      </w:r>
    </w:p>
    <w:p>
      <w:r>
        <w:t>http://hoctainha.vn/Thu-Vien/Chuyen-De/113565/mot-so-dang-toan-co-ban-cua-gioi-han-day-so</w:t>
      </w:r>
    </w:p>
    <w:p>
      <w:r>
        <w:t>http://hoctainha.vn/Thu-Vien/Chuyen-De/113572/phuong-phap-quy-nap-toan-hoc</w:t>
      </w:r>
    </w:p>
    <w:p>
      <w:r>
        <w:t>http://hoctainha.vn/Thu-Vien/Chuyen-De/113294/dung-dinh-nghia-dao-ham-de-tinh-gioi-han</w:t>
      </w:r>
    </w:p>
    <w:p>
      <w:r>
        <w:t>/Dang-Nhap?returnurl=http://toan.hoctainha.vn/Thu-Vien/Chuyen-De</w:t>
      </w:r>
    </w:p>
    <w:p>
      <w:r>
        <w:t>http://hoctainha.vn/Thu-Vien/Chuyen-De/113279/so-phuc-mot-so-dang-bai-tap-can-ban</w:t>
      </w:r>
    </w:p>
    <w:p>
      <w:r>
        <w:t>http://www.facebook.com/sharer/sharer.php?u=http://toan.hoctainha.vn/Thu-Vien/Chuyen-De/113279/so-phuc-mot-so-dang-bai-tap-can-ban&amp;ref=fbshare&amp;t=học-tại-nhà-toán-số-phức-một-số-dạng-bài-tập-căn-bản</w:t>
      </w:r>
    </w:p>
    <w:p>
      <w:r>
        <w:t>http://hoctainha.vn/Thu-Vien/The/so-phuc</w:t>
      </w:r>
    </w:p>
    <w:p>
      <w:r>
        <w:t>http://hoctainha.vn/Thu-Vien/The/modun-cua-so-phuc</w:t>
      </w:r>
    </w:p>
    <w:p>
      <w:r>
        <w:t>http://hoctainha.vn/Thu-Vien/Bai-Tap/106984/bai-106984</w:t>
      </w:r>
    </w:p>
    <w:p>
      <w:r>
        <w:t>http://hoctainha.vn/Thu-Vien/Bai-Tap/106616/bai-106616</w:t>
      </w:r>
    </w:p>
    <w:p>
      <w:r>
        <w:t>http://hoctainha.vn/Thu-Vien/Bai-Tap/106613/bai-106613</w:t>
      </w:r>
    </w:p>
    <w:p>
      <w:r>
        <w:t>http://hoctainha.vn/Thu-Vien/Bai-Tap/106424/bai-106424</w:t>
      </w:r>
    </w:p>
    <w:p>
      <w:r>
        <w:t>http://hoctainha.vn/Thu-Vien/Bai-Tap/106422/bai-106422</w:t>
      </w:r>
    </w:p>
    <w:p>
      <w:r>
        <w:t>/Dang-Nhap?returnurl=http://toan.hoctainha.vn/Thu-Vien/Chuyen-De/113279/so-phuc-mot-so-dang-bai-tap-can-ban</w:t>
      </w:r>
    </w:p>
    <w:p>
      <w:r>
        <w:t>http://hoctainha.vn../../thu-vien</w:t>
      </w:r>
    </w:p>
    <w:p>
      <w:r>
        <w:t>http://hoctainha.vn../../hoi-dap</w:t>
      </w:r>
    </w:p>
    <w:p>
      <w:r>
        <w:t>http://hoctainha.vn../../dang-nhap</w:t>
      </w:r>
    </w:p>
    <w:p>
      <w:r>
        <w:t>http://hoctainha.vn../../about</w:t>
      </w:r>
    </w:p>
    <w:p>
      <w:r>
        <w:t>http://hoctainha.vn../../faq</w:t>
      </w:r>
    </w:p>
    <w:p>
      <w:r>
        <w:t>http://hoctainha.vn../../</w:t>
      </w:r>
    </w:p>
    <w:p>
      <w:r>
        <w:t>http://hoctainha.vn/Thu-Vien/The/so-phuc?sort=moi-nhat</w:t>
      </w:r>
    </w:p>
    <w:p>
      <w:r>
        <w:t>http://hoctainha.vn/Thu-Vien/The/so-phuc?sort=binh-chon</w:t>
      </w:r>
    </w:p>
    <w:p>
      <w:r>
        <w:t>http://hoctainha.vn/Thu-Vien/The/so-phuc?sort=luot-xem</w:t>
      </w:r>
    </w:p>
    <w:p>
      <w:r>
        <w:t>http://hoctainha.vn/Thu-Vien/Ly-Thuyet/113390/so-phuc-nghich-dao</w:t>
      </w:r>
    </w:p>
    <w:p>
      <w:r>
        <w:t>http://hoctainha.vn/users/57/dhsp1987/thong-ke</w:t>
      </w:r>
    </w:p>
    <w:p>
      <w:r>
        <w:t>http://hoctainha.vn/Thu-Vien/Ly-Thuyet/113389/phan-thuc-cua-so-phuc-phan-ao-cua-so-phuc</w:t>
      </w:r>
    </w:p>
    <w:p>
      <w:r>
        <w:t>http://hoctainha.vn/Thu-Vien/Ly-Thuyet/113387/acgumen-cua-so-phuc</w:t>
      </w:r>
    </w:p>
    <w:p>
      <w:r>
        <w:t>http://hoctainha.vn/Thu-Vien/Ly-Thuyet/113384/bieu-dien-hinh-hoc-cua-so-phuc</w:t>
      </w:r>
    </w:p>
    <w:p>
      <w:r>
        <w:t>http://hoctainha.vn/Thu-Vien/Ly-Thuyet/113382/so-phuc-lien-hop</w:t>
      </w:r>
    </w:p>
    <w:p>
      <w:r>
        <w:t>http://hoctainha.vn/Thu-Vien/Chuyen-De/113282/phuong-trinh-va-he-phuong-trinh-tren-tap-so-phuc</w:t>
      </w:r>
    </w:p>
    <w:p>
      <w:r>
        <w:t>http://hoctainha.vn/Thu-Vien/The/phuong-trinh-so-phuc</w:t>
      </w:r>
    </w:p>
    <w:p>
      <w:r>
        <w:t>http://hoctainha.vn/Thu-Vien/The/he-phuong-trinh-so-phuc</w:t>
      </w:r>
    </w:p>
    <w:p>
      <w:r>
        <w:t>http://hoctainha.vn/users/75/machiavelli/thong-ke</w:t>
      </w:r>
    </w:p>
    <w:p>
      <w:r>
        <w:t>http://hoctainha.vn/Thu-Vien/Bai-Tap/113235/bai-113228</w:t>
      </w:r>
    </w:p>
    <w:p>
      <w:r>
        <w:t>http://hoctainha.vn/users/46/letienhoang1412/thong-ke</w:t>
      </w:r>
    </w:p>
    <w:p>
      <w:r>
        <w:t>http://hoctainha.vn/Thu-Vien/Bai-Tap/113232/bai-113231</w:t>
      </w:r>
    </w:p>
    <w:p>
      <w:r>
        <w:t>http://hoctainha.vn/Thu-Vien/Bai-Tap/113224/bai-113223</w:t>
      </w:r>
    </w:p>
    <w:p>
      <w:r>
        <w:t>http://hoctainha.vn/Thu-Vien/Bai-Tap/113223/bai-113223</w:t>
      </w:r>
    </w:p>
    <w:p>
      <w:r>
        <w:t>http://hoctainha.vn/Thu-Vien/Bai-Tap/113210/bai-113206</w:t>
      </w:r>
    </w:p>
    <w:p>
      <w:r>
        <w:t>http://hoctainha.vn/Thu-Vien/The/dang-luong-giac-cua-so-phuc</w:t>
      </w:r>
    </w:p>
    <w:p>
      <w:r>
        <w:t>http://hoctainha.vn/Thu-Vien/Bai-Tap/113209/bai-113206</w:t>
      </w:r>
    </w:p>
    <w:p>
      <w:r>
        <w:t>http://hoctainha.vn/Thu-Vien/Bai-Tap/113208/bai-113206</w:t>
      </w:r>
    </w:p>
    <w:p>
      <w:r>
        <w:t>http://hoctainha.vn/Thu-Vien/Bai-Tap/113207/bai-113206</w:t>
      </w:r>
    </w:p>
    <w:p>
      <w:r>
        <w:t>http://hoctainha.vn/Thu-Vien/The/so-phuc?Page=2</w:t>
      </w:r>
    </w:p>
    <w:p>
      <w:r>
        <w:t>http://hoctainha.vn/Thu-Vien/The/so-phuc?Page=3</w:t>
      </w:r>
    </w:p>
    <w:p>
      <w:r>
        <w:t>http://hoctainha.vn/Thu-Vien/The/so-phuc?PageSize=30</w:t>
      </w:r>
    </w:p>
    <w:p>
      <w:r>
        <w:t>http://hoctainha.vn/Thu-Vien/The/so-phuc?PageSize=50</w:t>
      </w:r>
    </w:p>
    <w:p>
      <w:r>
        <w:t>http://hoctainha.vn/Thu-Vien/Bai-Tap/Chu-De/ham-so</w:t>
      </w:r>
    </w:p>
    <w:p>
      <w:r>
        <w:t>http://hoctainha.vn/Thu-Vien/Bai-Tap/Chu-De/khao-sat-va-ve-do-thi-ham-so</w:t>
      </w:r>
    </w:p>
    <w:p>
      <w:r>
        <w:t>http://hoctainha.vn/Thu-Vien/Bai-Tap/Chu-De/ham-so-bac-nhat</w:t>
      </w:r>
    </w:p>
    <w:p>
      <w:r>
        <w:t>http://hoctainha.vn/Thu-Vien/Bai-Tap/Chu-De/ham-so-lien-tuc</w:t>
      </w:r>
    </w:p>
    <w:p>
      <w:r>
        <w:t>http://hoctainha.vn/Thu-Vien/Bai-Tap/Chu-De/tinh-don-dieu-cua-ham-so</w:t>
      </w:r>
    </w:p>
    <w:p>
      <w:r>
        <w:t>http://hoctainha.vn/Thu-Vien/Bai-Tap/Chu-De/ham-so-bac-hai</w:t>
      </w:r>
    </w:p>
    <w:p>
      <w:r>
        <w:t>http://hoctainha.vn/Thu-Vien/Bai-Tap/Chu-De/tiep-tuyen-cua-do-thi</w:t>
      </w:r>
    </w:p>
    <w:p>
      <w:r>
        <w:t>http://hoctainha.vn/Thu-Vien/Bai-Tap/Chu-De/vi-phan</w:t>
      </w:r>
    </w:p>
    <w:p>
      <w:r>
        <w:t>http://hoctainha.vn/Thu-Vien/Bai-Tap/Chu-De/cuc-tri-cua-ham-so</w:t>
      </w:r>
    </w:p>
    <w:p>
      <w:r>
        <w:t>http://hoctainha.vn/Thu-Vien/Bai-Tap/Chu-De/tinh-chan-le-cua-ham-so</w:t>
      </w:r>
    </w:p>
    <w:p>
      <w:r>
        <w:t>http://hoctainha.vn/Thu-Vien/Bai-Tap/Chu-De/tuong-giao-cua-2-do-thi</w:t>
      </w:r>
    </w:p>
    <w:p>
      <w:r>
        <w:t>http://hoctainha.vn/Thu-Vien/Bai-Tap/Chu-De/dao-ham-cua-ham-so</w:t>
      </w:r>
    </w:p>
    <w:p>
      <w:r>
        <w:t>http://hoctainha.vn/Thu-Vien/Bai-Tap/Chu-De/tiem-can-cua-do-thi</w:t>
      </w:r>
    </w:p>
    <w:p>
      <w:r>
        <w:t>http://hoctainha.vn/Thu-Vien/Bai-Tap/Chu-De/diem-thuoc-do-thi</w:t>
      </w:r>
    </w:p>
    <w:p>
      <w:r>
        <w:t>http://hoctainha.vn/Thu-Vien/Bai-Tap/Chu-De/tap-xac-dinh-cua-ham-so</w:t>
      </w:r>
    </w:p>
    <w:p>
      <w:r>
        <w:t>http://hoctainha.vn/Thu-Vien/Bai-Tap/Chu-De/tam-doi-xung-truc-doi-xung</w:t>
      </w:r>
    </w:p>
    <w:p>
      <w:r>
        <w:t>http://hoctainha.vn/Thu-Vien/Bai-Tap/Chu-De/tinh-doi-xung</w:t>
      </w:r>
    </w:p>
    <w:p>
      <w:r>
        <w:t>http://hoctainha.vn/Thu-Vien/Bai-Tap/Chu-De/khoang-cach</w:t>
      </w:r>
    </w:p>
    <w:p>
      <w:r>
        <w:t>http://hoctainha.vn/Thu-Vien/Bai-Tap/Chu-De/tinh-chat-cua-ham-so</w:t>
      </w:r>
    </w:p>
    <w:p>
      <w:r>
        <w:t>http://hoctainha.vn/Thu-Vien/Bai-Tap/Chu-De/ung-dung-phuong-phap-ham-so-vao-giai-toan</w:t>
      </w:r>
    </w:p>
    <w:p>
      <w:r>
        <w:t>http://hoctainha.vn/Thu-Vien/Bai-Tap/Chu-De/he-phuong-trinh</w:t>
      </w:r>
    </w:p>
    <w:p>
      <w:r>
        <w:t>http://hoctainha.vn/Thu-Vien/Bai-Tap/Chu-De/he-phuong-trinh-bac-nhat-2-an</w:t>
      </w:r>
    </w:p>
    <w:p>
      <w:r>
        <w:t>http://hoctainha.vn/Thu-Vien/Bai-Tap/Chu-De/he-phuong-trinh-bac-nhat-3-an</w:t>
      </w:r>
    </w:p>
    <w:p>
      <w:r>
        <w:t>http://hoctainha.vn/Thu-Vien/Bai-Tap/Chu-De/he-phuong-trinh-doi-xung</w:t>
      </w:r>
    </w:p>
    <w:p>
      <w:r>
        <w:t>http://hoctainha.vn/Thu-Vien/Bai-Tap/Chu-De/he-phuong-trinh-dang-cap</w:t>
      </w:r>
    </w:p>
    <w:p>
      <w:r>
        <w:t>http://hoctainha.vn/Thu-Vien/Bai-Tap/Chu-De/he-phuong-trinh-vo-ti</w:t>
      </w:r>
    </w:p>
    <w:p>
      <w:r>
        <w:t>http://hoctainha.vn/Thu-Vien/Bai-Tap/Chu-De/he-phuong-trinh-co-chua-tham-so</w:t>
      </w:r>
    </w:p>
    <w:p>
      <w:r>
        <w:t>http://hoctainha.vn/Thu-Vien/Bai-Tap/Chu-De/giai-va-bien-luan-he-phuong-trinh</w:t>
      </w:r>
    </w:p>
    <w:p>
      <w:r>
        <w:t>http://hoctainha.vn/Thu-Vien/Bai-Tap/Chu-De/cac-dang-he-phuong-trinh-khac</w:t>
      </w:r>
    </w:p>
    <w:p>
      <w:r>
        <w:t>http://hoctainha.vn/Thu-Vien/Bai-Tap/Chu-De/hinh-khong-gian</w:t>
      </w:r>
    </w:p>
    <w:p>
      <w:r>
        <w:t>http://hoctainha.vn/Thu-Vien/Bai-Tap/Chu-De/dai-cuong-ve-duong-thang-mat-phang</w:t>
      </w:r>
    </w:p>
    <w:p>
      <w:r>
        <w:t>http://hoctainha.vn/Thu-Vien/Bai-Tap/Chu-De/quan-he-song-song</w:t>
      </w:r>
    </w:p>
    <w:p>
      <w:r>
        <w:t>http://hoctainha.vn/Thu-Vien/Bai-Tap/Chu-De/vecto-trong-khong-gian</w:t>
      </w:r>
    </w:p>
    <w:p>
      <w:r>
        <w:t>http://hoctainha.vn/Thu-Vien/Bai-Tap/Chu-De/quan-he-vuong-goc</w:t>
      </w:r>
    </w:p>
    <w:p>
      <w:r>
        <w:t>http://hoctainha.vn/Thu-Vien/Bai-Tap/Chu-De/khoang-cach-trong-khong-gian</w:t>
      </w:r>
    </w:p>
    <w:p>
      <w:r>
        <w:t>http://hoctainha.vn/Thu-Vien/Bai-Tap/Chu-De/goc-trong-khong-gian</w:t>
      </w:r>
    </w:p>
    <w:p>
      <w:r>
        <w:t>http://hoctainha.vn/Thu-Vien/Bai-Tap/Chu-De/the-tich-khoi-da-dien</w:t>
      </w:r>
    </w:p>
    <w:p>
      <w:r>
        <w:t>http://hoctainha.vn/Thu-Vien/Bai-Tap/Chu-De/mat-cau-mat-tru-mat-non</w:t>
      </w:r>
    </w:p>
    <w:p>
      <w:r>
        <w:t>http://hoctainha.vn/Thu-Vien/Bai-Tap/Chu-De/bai-tap-hinh-khong-gian-tong-hop</w:t>
      </w:r>
    </w:p>
    <w:p>
      <w:r>
        <w:t>http://hoctainha.vn/Thu-Vien/Bai-Tap/Chu-De/luong-giac</w:t>
      </w:r>
    </w:p>
    <w:p>
      <w:r>
        <w:t>http://hoctainha.vn/Thu-Vien/Bai-Tap/Chu-De/goc-va-cung-luong-giac</w:t>
      </w:r>
    </w:p>
    <w:p>
      <w:r>
        <w:t>http://hoctainha.vn/Thu-Vien/Bai-Tap/Chu-De/cong-thuc-luong-giac</w:t>
      </w:r>
    </w:p>
    <w:p>
      <w:r>
        <w:t>http://hoctainha.vn/Thu-Vien/Bai-Tap/Chu-De/he-thuc-luong-trong-tam-giac</w:t>
      </w:r>
    </w:p>
    <w:p>
      <w:r>
        <w:t>http://hoctainha.vn/Thu-Vien/Bai-Tap/Chu-De/ham-so-luong-giac</w:t>
      </w:r>
    </w:p>
    <w:p>
      <w:r>
        <w:t>http://hoctainha.vn/Thu-Vien/Bai-Tap/Chu-De/giai-tam-giac</w:t>
      </w:r>
    </w:p>
    <w:p>
      <w:r>
        <w:t>http://hoctainha.vn/Thu-Vien/Bai-Tap/Chu-De/phuong-trinh-luong-giac-co-ban</w:t>
      </w:r>
    </w:p>
    <w:p>
      <w:r>
        <w:t>http://hoctainha.vn/Thu-Vien/Bai-Tap/Chu-De/phuong-trinh-luong-giac-chua-tham-so</w:t>
      </w:r>
    </w:p>
    <w:p>
      <w:r>
        <w:t>http://hoctainha.vn/Thu-Vien/Bai-Tap/Chu-De/phuong-trinh-luong-giac-bac-nhat</w:t>
      </w:r>
    </w:p>
    <w:p>
      <w:r>
        <w:t>http://hoctainha.vn/Thu-Vien/Bai-Tap/Chu-De/phuong-trinh-luong-giac-dang-cap</w:t>
      </w:r>
    </w:p>
    <w:p>
      <w:r>
        <w:t>http://hoctainha.vn/Thu-Vien/Bai-Tap/Chu-De/phuong-trinh-luong-giac-doi-xung</w:t>
      </w:r>
    </w:p>
    <w:p>
      <w:r>
        <w:t>http://hoctainha.vn/Thu-Vien/Bai-Tap/Chu-De/phuong-trinh-luong-giac-tong-hop</w:t>
      </w:r>
    </w:p>
    <w:p>
      <w:r>
        <w:t>http://hoctainha.vn/Thu-Vien/Bai-Tap/Chu-De/phuong-trinh-luong-giac-tren-1-mien-xac-dinh</w:t>
      </w:r>
    </w:p>
    <w:p>
      <w:r>
        <w:t>http://hoctainha.vn/Thu-Vien/Bai-Tap/Chu-De/bat-phuong-trinh-luong-giac</w:t>
      </w:r>
    </w:p>
    <w:p>
      <w:r>
        <w:t>http://hoctainha.vn/Thu-Vien/Bai-Tap/Chu-De/he-phuong-trinh-luong-giac</w:t>
      </w:r>
    </w:p>
    <w:p>
      <w:r>
        <w:t>http://hoctainha.vn/Thu-Vien/Bai-Tap/Chu-De/bat-dang-thuc-va-cuc-tri</w:t>
      </w:r>
    </w:p>
    <w:p>
      <w:r>
        <w:t>http://hoctainha.vn/Thu-Vien/Bai-Tap/Chu-De/gia-tri-lon-nhat-nho-nhat</w:t>
      </w:r>
    </w:p>
    <w:p>
      <w:r>
        <w:t>http://hoctainha.vn/Thu-Vien/Bai-Tap/Chu-De/bat-dang-thuc-co-ban</w:t>
      </w:r>
    </w:p>
    <w:p>
      <w:r>
        <w:t>http://hoctainha.vn/Thu-Vien/Bai-Tap/Chu-De/bat-dang-thuc-cosi</w:t>
      </w:r>
    </w:p>
    <w:p>
      <w:r>
        <w:t>http://hoctainha.vn/Thu-Vien/Bai-Tap/Chu-De/bat-dang-thuc-bunhiacopxki</w:t>
      </w:r>
    </w:p>
    <w:p>
      <w:r>
        <w:t>http://hoctainha.vn/Thu-Vien/Bai-Tap/Chu-De/ung-dung-ham-so-de-chung-minh-bat-dang-thuc</w:t>
      </w:r>
    </w:p>
    <w:p>
      <w:r>
        <w:t>http://hoctainha.vn/Thu-Vien/Bai-Tap/Chu-De/cac-dang-bat-dang-thuc-khac</w:t>
      </w:r>
    </w:p>
    <w:p>
      <w:r>
        <w:t>http://hoctainha.vn/Thu-Vien/Bai-Tap/Chu-De/bat-dang-thuc-trong-tam-giac</w:t>
      </w:r>
    </w:p>
    <w:p>
      <w:r>
        <w:t>http://hoctainha.vn/Thu-Vien/Bai-Tap/Chu-De/bat-dang-thuc-luong-giac</w:t>
      </w:r>
    </w:p>
    <w:p>
      <w:r>
        <w:t>http://hoctainha.vn/Thu-Vien/Bai-Tap/Chu-De/tich-phan</w:t>
      </w:r>
    </w:p>
    <w:p>
      <w:r>
        <w:t>http://hoctainha.vn/Thu-Vien/Bai-Tap/Chu-De/nguyen-ham</w:t>
      </w:r>
    </w:p>
    <w:p>
      <w:r>
        <w:t>http://hoctainha.vn/Thu-Vien/Bai-Tap/Chu-De/tich-phan-co-ban</w:t>
      </w:r>
    </w:p>
    <w:p>
      <w:r>
        <w:t>http://hoctainha.vn/Thu-Vien/Bai-Tap/Chu-De/tich-phan-ham-phan-thuc-huu-ti</w:t>
      </w:r>
    </w:p>
    <w:p>
      <w:r>
        <w:t>http://hoctainha.vn/Thu-Vien/Bai-Tap/Chu-De/tich-phan-ham-luong-giac</w:t>
      </w:r>
    </w:p>
    <w:p>
      <w:r>
        <w:t>http://hoctainha.vn/Thu-Vien/Bai-Tap/Chu-De/tich-phan-ham-chua-can-thuc</w:t>
      </w:r>
    </w:p>
    <w:p>
      <w:r>
        <w:t>http://hoctainha.vn/Thu-Vien/Bai-Tap/Chu-De/tich-phan-ham-chua-dau-gia-tri-tuyet-doi</w:t>
      </w:r>
    </w:p>
    <w:p>
      <w:r>
        <w:t>http://hoctainha.vn/Thu-Vien/Bai-Tap/Chu-De/tich-phan-ham-mu-logarit</w:t>
      </w:r>
    </w:p>
    <w:p>
      <w:r>
        <w:t>http://hoctainha.vn/Thu-Vien/Bai-Tap/Chu-De/tich-phan-tong-hop</w:t>
      </w:r>
    </w:p>
    <w:p>
      <w:r>
        <w:t>http://hoctainha.vn/Thu-Vien/Bai-Tap/Chu-De/ung-dung-tich-phan-tinh-dien-tich-hinh-phang</w:t>
      </w:r>
    </w:p>
    <w:p>
      <w:r>
        <w:t>http://hoctainha.vn/Thu-Vien/Bai-Tap/Chu-De/ung-dung-tich-phan-tinh-the-tich-vat-the</w:t>
      </w:r>
    </w:p>
    <w:p>
      <w:r>
        <w:t>http://hoctainha.vn/Thu-Vien/Bai-Tap/Chu-De/bat-dang-thuc-tich-phan</w:t>
      </w:r>
    </w:p>
    <w:p>
      <w:r>
        <w:t>http://hoctainha.vn/Thu-Vien/Bai-Tap/Chu-De/phuong-trinh</w:t>
      </w:r>
    </w:p>
    <w:p>
      <w:r>
        <w:t>http://hoctainha.vn/Thu-Vien/Bai-Tap/Chu-De/phuong-trinh-bac-nhat</w:t>
      </w:r>
    </w:p>
    <w:p>
      <w:r>
        <w:t>http://hoctainha.vn/Thu-Vien/Bai-Tap/Chu-De/phuong-trinh-bac-hai</w:t>
      </w:r>
    </w:p>
    <w:p>
      <w:r>
        <w:t>http://hoctainha.vn/Thu-Vien/Bai-Tap/Chu-De/phuong-trinh-bac-ba</w:t>
      </w:r>
    </w:p>
    <w:p>
      <w:r>
        <w:t>http://hoctainha.vn/Thu-Vien/Bai-Tap/Chu-De/phuong-trinh-chua-dau-gia-tri-tuyet-doi</w:t>
      </w:r>
    </w:p>
    <w:p>
      <w:r>
        <w:t>http://hoctainha.vn/Thu-Vien/Bai-Tap/Chu-De/phuong-trinh-bac-cao</w:t>
      </w:r>
    </w:p>
    <w:p>
      <w:r>
        <w:t>http://hoctainha.vn/Thu-Vien/Bai-Tap/Chu-De/phuong-trinh-vo-ti</w:t>
      </w:r>
    </w:p>
    <w:p>
      <w:r>
        <w:t>http://hoctainha.vn/Thu-Vien/Bai-Tap/Chu-De/phuong-trinh-co-chua-tham-so</w:t>
      </w:r>
    </w:p>
    <w:p>
      <w:r>
        <w:t>http://hoctainha.vn/Thu-Vien/Bai-Tap/Chu-De/giai-va-bien-luan-phuong-trinh</w:t>
      </w:r>
    </w:p>
    <w:p>
      <w:r>
        <w:t>http://hoctainha.vn/Thu-Vien/Bai-Tap/Chu-De/ung-dung-ham-so-de-giai-phuong-trinh</w:t>
      </w:r>
    </w:p>
    <w:p>
      <w:r>
        <w:t>http://hoctainha.vn/Thu-Vien/Bai-Tap/Chu-De/dinh-ly-vi-et-va-ung-dung</w:t>
      </w:r>
    </w:p>
    <w:p>
      <w:r>
        <w:t>http://hoctainha.vn/Thu-Vien/Bai-Tap/Chu-De/cac-dang-phuong-trinh-khac</w:t>
      </w:r>
    </w:p>
    <w:p>
      <w:r>
        <w:t>http://hoctainha.vn/Thu-Vien/Bai-Tap/Chu-De/giai-bai-toan-bang-cach-lap-phuong-trinh</w:t>
      </w:r>
    </w:p>
    <w:p>
      <w:r>
        <w:t>http://hoctainha.vn/Thu-Vien/Bai-Tap/Chu-De/so-phuc</w:t>
      </w:r>
    </w:p>
    <w:p>
      <w:r>
        <w:t>http://hoctainha.vn/Thu-Vien/Bai-Tap/Chu-De/cac-phep-toan-ve-so-phuc</w:t>
      </w:r>
    </w:p>
    <w:p>
      <w:r>
        <w:t>http://hoctainha.vn/Thu-Vien/Bai-Tap/Chu-De/phuong-trinh-so-phuc</w:t>
      </w:r>
    </w:p>
    <w:p>
      <w:r>
        <w:t>http://hoctainha.vn/Thu-Vien/Bai-Tap/Chu-De/dang-luong-giac-cua-so-phuc</w:t>
      </w:r>
    </w:p>
    <w:p>
      <w:r>
        <w:t>http://hoctainha.vn/Thu-Vien/Bai-Tap/Chu-De/hinh-toa-do-phang</w:t>
      </w:r>
    </w:p>
    <w:p>
      <w:r>
        <w:t>http://hoctainha.vn/Thu-Vien/Bai-Tap/Chu-De/toa-do-diem-vecto-trong-mat-phang</w:t>
      </w:r>
    </w:p>
    <w:p>
      <w:r>
        <w:t>http://hoctainha.vn/Thu-Vien/Bai-Tap/Chu-De/duong-thang-trong-mat-phang</w:t>
      </w:r>
    </w:p>
    <w:p>
      <w:r>
        <w:t>http://hoctainha.vn/Thu-Vien/Bai-Tap/Chu-De/khoang-cach-goc-va-dien-tich</w:t>
      </w:r>
    </w:p>
    <w:p>
      <w:r>
        <w:t>http://hoctainha.vn/Thu-Vien/Bai-Tap/Chu-De/duong-tron</w:t>
      </w:r>
    </w:p>
    <w:p>
      <w:r>
        <w:t>http://hoctainha.vn/Thu-Vien/Bai-Tap/Chu-De/duong-elip</w:t>
      </w:r>
    </w:p>
    <w:p>
      <w:r>
        <w:t>http://hoctainha.vn/Thu-Vien/Bai-Tap/Chu-De/duong-hypebol</w:t>
      </w:r>
    </w:p>
    <w:p>
      <w:r>
        <w:t>http://hoctainha.vn/Thu-Vien/Bai-Tap/Chu-De/duong-parabol</w:t>
      </w:r>
    </w:p>
    <w:p>
      <w:r>
        <w:t>http://hoctainha.vn/Thu-Vien/Bai-Tap/Chu-De/ba-duong-conic</w:t>
      </w:r>
    </w:p>
    <w:p>
      <w:r>
        <w:t>http://hoctainha.vn/Thu-Vien/Bai-Tap/Chu-De/phep-bien-hinh</w:t>
      </w:r>
    </w:p>
    <w:p>
      <w:r>
        <w:t>http://hoctainha.vn/Thu-Vien/Bai-Tap/Chu-De/vi-tri-tuong-doi-trong-mat-phang</w:t>
      </w:r>
    </w:p>
    <w:p>
      <w:r>
        <w:t>http://hoctainha.vn/Thu-Vien/Bai-Tap/Chu-De/hinh-toa-do-khong-gian</w:t>
      </w:r>
    </w:p>
    <w:p>
      <w:r>
        <w:t>http://hoctainha.vn/Thu-Vien/Bai-Tap/Chu-De/toa-do-diem-vecto-trong-khong-gian</w:t>
      </w:r>
    </w:p>
    <w:p>
      <w:r>
        <w:t>http://hoctainha.vn/Thu-Vien/Bai-Tap/Chu-De/mat-phang</w:t>
      </w:r>
    </w:p>
    <w:p>
      <w:r>
        <w:t>http://hoctainha.vn/Thu-Vien/Bai-Tap/Chu-De/duong-thang</w:t>
      </w:r>
    </w:p>
    <w:p>
      <w:r>
        <w:t>http://hoctainha.vn/Thu-Vien/Bai-Tap/Chu-De/mat-cau</w:t>
      </w:r>
    </w:p>
    <w:p>
      <w:r>
        <w:t>http://hoctainha.vn/Thu-Vien/Bai-Tap/Chu-De/khoang-cach-goc-trong-khong-gian</w:t>
      </w:r>
    </w:p>
    <w:p>
      <w:r>
        <w:t>http://hoctainha.vn/Thu-Vien/Bai-Tap/Chu-De/vi-tri-tuong-doi-trong-khong-gian</w:t>
      </w:r>
    </w:p>
    <w:p>
      <w:r>
        <w:t>http://hoctainha.vn/Thu-Vien/Bai-Tap/Chu-De/phuong-phap-toa-do-trong-khong-gian</w:t>
      </w:r>
    </w:p>
    <w:p>
      <w:r>
        <w:t>http://hoctainha.vn/Thu-Vien/Bai-Tap/Chu-De/to-hop-xac-suat</w:t>
      </w:r>
    </w:p>
    <w:p>
      <w:r>
        <w:t>http://hoctainha.vn/Thu-Vien/Bai-Tap/Chu-De/hoan-vi-chinh-hop-to-hop</w:t>
      </w:r>
    </w:p>
    <w:p>
      <w:r>
        <w:t>http://hoctainha.vn/Thu-Vien/Bai-Tap/Chu-De/he-thuc-to-hop</w:t>
      </w:r>
    </w:p>
    <w:p>
      <w:r>
        <w:t>http://hoctainha.vn/Thu-Vien/Bai-Tap/Chu-De/phuong-trinh-bat-phuong-trinh-to-hop</w:t>
      </w:r>
    </w:p>
    <w:p>
      <w:r>
        <w:t>http://hoctainha.vn/Thu-Vien/Bai-Tap/Chu-De/quy-tac-dem</w:t>
      </w:r>
    </w:p>
    <w:p>
      <w:r>
        <w:t>http://hoctainha.vn/Thu-Vien/Bai-Tap/Chu-De/nhi-thuc-niu-ton</w:t>
      </w:r>
    </w:p>
    <w:p>
      <w:r>
        <w:t>http://hoctainha.vn/Thu-Vien/Bai-Tap/Chu-De/xac-suat-thong-ke</w:t>
      </w:r>
    </w:p>
    <w:p>
      <w:r>
        <w:t>http://hoctainha.vn/Thu-Vien/Bai-Tap/Chu-De/bat-dang-thuc-to-hop</w:t>
      </w:r>
    </w:p>
    <w:p>
      <w:r>
        <w:t>http://hoctainha.vn/Thu-Vien/Bai-Tap/Chu-De/day-so-gioi-han</w:t>
      </w:r>
    </w:p>
    <w:p>
      <w:r>
        <w:t>http://hoctainha.vn/Thu-Vien/Bai-Tap/Chu-De/quy-nap-toan-hoc</w:t>
      </w:r>
    </w:p>
    <w:p>
      <w:r>
        <w:t>http://hoctainha.vn/Thu-Vien/Bai-Tap/Chu-De/day-so</w:t>
      </w:r>
    </w:p>
    <w:p>
      <w:r>
        <w:t>http://hoctainha.vn/Thu-Vien/Bai-Tap/Chu-De/gioi-han-cua-day-so</w:t>
      </w:r>
    </w:p>
    <w:p>
      <w:r>
        <w:t>http://hoctainha.vn/Thu-Vien/Bai-Tap/Chu-De/cap-so-cong-cap-so-nhan</w:t>
      </w:r>
    </w:p>
    <w:p>
      <w:r>
        <w:t>http://hoctainha.vn/Thu-Vien/Bai-Tap/Chu-De/gioi-han-cua-ham-so</w:t>
      </w:r>
    </w:p>
    <w:p>
      <w:r>
        <w:t>http://hoctainha.vn/Thu-Vien/Bai-Tap/Chu-De/mu-logarit</w:t>
      </w:r>
    </w:p>
    <w:p>
      <w:r>
        <w:t>http://hoctainha.vn/Thu-Vien/Bai-Tap/Chu-De/cac-phep-toan-ve-mu-logarit</w:t>
      </w:r>
    </w:p>
    <w:p>
      <w:r>
        <w:t>http://hoctainha.vn/Thu-Vien/Bai-Tap/Chu-De/ham-so-mu-logarit</w:t>
      </w:r>
    </w:p>
    <w:p>
      <w:r>
        <w:t>http://hoctainha.vn/Thu-Vien/Bai-Tap/Chu-De/phuong-trinh-mu</w:t>
      </w:r>
    </w:p>
    <w:p>
      <w:r>
        <w:t>http://hoctainha.vn/Thu-Vien/Bai-Tap/Chu-De/phuong-trinh-logarit</w:t>
      </w:r>
    </w:p>
    <w:p>
      <w:r>
        <w:t>http://hoctainha.vn/Thu-Vien/Bai-Tap/Chu-De/bat-phuong-trinh-mu</w:t>
      </w:r>
    </w:p>
    <w:p>
      <w:r>
        <w:t>http://hoctainha.vn/Thu-Vien/Bai-Tap/Chu-De/bat-phuong-trinh-logarit</w:t>
      </w:r>
    </w:p>
    <w:p>
      <w:r>
        <w:t>http://hoctainha.vn/Thu-Vien/Bai-Tap/Chu-De/he-phuong-trinh-mu-logarit</w:t>
      </w:r>
    </w:p>
    <w:p>
      <w:r>
        <w:t>http://hoctainha.vn/Thu-Vien/Bai-Tap/Chu-De/he-bat-phuong-trinh-mu-logarit</w:t>
      </w:r>
    </w:p>
    <w:p>
      <w:r>
        <w:t>http://hoctainha.vn/Thu-Vien/Bai-Tap/Chu-De/menh-de-tap-hop</w:t>
      </w:r>
    </w:p>
    <w:p>
      <w:r>
        <w:t>http://hoctainha.vn/Thu-Vien/Bai-Tap/Chu-De/menh-de-va-ung-dung</w:t>
      </w:r>
    </w:p>
    <w:p>
      <w:r>
        <w:t>http://hoctainha.vn/Thu-Vien/Bai-Tap/Chu-De/cac-phep-toan-tren-tap-hop</w:t>
      </w:r>
    </w:p>
    <w:p>
      <w:r>
        <w:t>http://hoctainha.vn/Thu-Vien/Bai-Tap/Chu-De/so-gan-dung-va-sai-so</w:t>
      </w:r>
    </w:p>
    <w:p>
      <w:r>
        <w:t>http://hoctainha.vn/Thu-Vien/Bai-Tap/Chu-De/bat-phuong-trinh</w:t>
      </w:r>
    </w:p>
    <w:p>
      <w:r>
        <w:t>http://hoctainha.vn/Thu-Vien/Bai-Tap/Chu-De/bat-phuong-trinh-co-ban</w:t>
      </w:r>
    </w:p>
    <w:p>
      <w:r>
        <w:t>http://hoctainha.vn/Thu-Vien/Bai-Tap/Chu-De/dau-cua-nhi-thuc-bac-nhat-va-ung-dung</w:t>
      </w:r>
    </w:p>
    <w:p>
      <w:r>
        <w:t>http://hoctainha.vn/Thu-Vien/Bai-Tap/Chu-De/dau-cua-tam-thuc-bac-hai-va-ung-dung</w:t>
      </w:r>
    </w:p>
    <w:p>
      <w:r>
        <w:t>http://hoctainha.vn/Thu-Vien/Bai-Tap/Chu-De/bat-phuong-trinh-vo-ti</w:t>
      </w:r>
    </w:p>
    <w:p>
      <w:r>
        <w:t>http://hoctainha.vn/Thu-Vien/Bai-Tap/Chu-De/cac-dang-bat-phuong-trinh-khac</w:t>
      </w:r>
    </w:p>
    <w:p>
      <w:r>
        <w:t>http://hoctainha.vn/Thu-Vien/Bai-Tap/Chu-De/he-bat-phuong-trinh</w:t>
      </w:r>
    </w:p>
    <w:p>
      <w:r>
        <w:t>http://hoctainha.vn/Thu-Vien/Bai-Tap/Chu-De/bat-phuong-trinh-chua-tham-so</w:t>
      </w:r>
    </w:p>
    <w:p>
      <w:r>
        <w:t>http://hoctainha.vn/Thu-Vien/Bai-Tap/Chu-De/giai-va-bien-luan-bat-phuong-trinh-he-bat-phuong-trinh</w:t>
      </w:r>
    </w:p>
    <w:p>
      <w:r>
        <w:t>http://hoctainha.vn/Thu-Vien/Bai-Tap/Chu-De/dang-thuc-dai-so-so-hoc</w:t>
      </w:r>
    </w:p>
    <w:p>
      <w:r>
        <w:t>http://hoctainha.vn/Thu-Vien/Bai-Tap/Chu-De/rut-gon-bieu-thuc</w:t>
      </w:r>
    </w:p>
    <w:p>
      <w:r>
        <w:t>http://hoctainha.vn/Thu-Vien/Bai-Tap/Chu-De/chung-minh-dang-thuc</w:t>
      </w:r>
    </w:p>
    <w:p>
      <w:r>
        <w:t>http://hoctainha.vn/Thu-Vien/Bai-Tap/Chu-De/so-hoc</w:t>
      </w:r>
    </w:p>
    <w:p>
      <w:r>
        <w:t>http://hoctainha.vn/Thu-Vien/Bai-Tap/Chu-De/da-thuc</w:t>
      </w:r>
    </w:p>
    <w:p>
      <w:r>
        <w:t>http://hoctainha.vn/Thu-Vien/Bai-Tap/Chu-De/phan-tich-thanh-nhan-tu</w:t>
      </w:r>
    </w:p>
    <w:p>
      <w:r>
        <w:t>http://hoctainha.vn/Thu-Vien/Bai-Tap/Chu-De/phep-nhan-da-thuc</w:t>
      </w:r>
    </w:p>
    <w:p>
      <w:r>
        <w:t>http://hoctainha.vn/Thu-Vien/Bai-Tap/Chu-De/phep-chia-da-thuc</w:t>
      </w:r>
    </w:p>
    <w:p>
      <w:r>
        <w:t>http://hoctainha.vn/Thu-Vien/Bai-Tap/Chu-De/tim-da-thuc</w:t>
      </w:r>
    </w:p>
    <w:p>
      <w:r>
        <w:t>http://hoctainha.vn/Thu-Vien/Bai-Tap/Chu-De/hinh-hoc-phang</w:t>
      </w:r>
    </w:p>
    <w:p>
      <w:r>
        <w:t>http://hoctainha.vn/Thu-Vien/Bai-Tap/Chu-De/vec-to-va-ung-dung</w:t>
      </w:r>
    </w:p>
    <w:p>
      <w:r>
        <w:t>http://hoctainha.vn/Thu-Vien/Bai-Tap/Chu-De/cac-bai-toan-ve-duong-tron</w:t>
      </w:r>
    </w:p>
    <w:p>
      <w:r>
        <w:t>http://hoctainha.vn/Thu-Vien/Bai-Tap/Chu-De/da-giac</w:t>
      </w:r>
    </w:p>
    <w:p>
      <w:r>
        <w:t>http://hoctainha.vn/Thu-Vien/Bai-Tap/Chu-De/hinh-hoc-phang-tong-hop</w:t>
      </w:r>
    </w:p>
    <w:p>
      <w:r>
        <w:t>http://hoctainha.vn/Thu-Vien/Bai-Tap/Chu-De/de-va-huong-dan-giai-de-thi-dh-cua-cac-nam</w:t>
      </w:r>
    </w:p>
    <w:p>
      <w:r>
        <w:t>http://hoctainha.vn/Thu-Vien/Bai-Tap/Chu-De/nam-2013</w:t>
      </w:r>
    </w:p>
    <w:p>
      <w:r>
        <w:t>http://hoctainha.vn/Thu-Vien/Bai-Tap/Chu-De/khoi-a-a1</w:t>
      </w:r>
    </w:p>
    <w:p>
      <w:r>
        <w:t>http://hoctainha.vn/Thu-Vien/Bai-Tap/Chu-De/khoi-b</w:t>
      </w:r>
    </w:p>
    <w:p>
      <w:r>
        <w:t>http://hoctainha.vn/Thu-Vien/Bai-Tap/Chu-De/khoi-d</w:t>
      </w:r>
    </w:p>
    <w:p>
      <w:r>
        <w:t>http://hoctainha.vn/Thu-Vien/Bai-Tap/Chu-De/nam-2014</w:t>
      </w:r>
    </w:p>
    <w:p>
      <w:r>
        <w:t>http://hoctainha.vn/Thu-Vien/Bai-Tap/Chu-De/khoi-a-a1-nam-2014</w:t>
      </w:r>
    </w:p>
    <w:p>
      <w:r>
        <w:t>http://hoctainha.vn/Thu-Vien/Bai-Tap/Chu-De/khoi-b-nam-2014</w:t>
      </w:r>
    </w:p>
    <w:p>
      <w:r>
        <w:t>http://hoctainha.vn/Thu-Vien/Bai-Tap/Chu-De/khoi-d-nam-2014</w:t>
      </w:r>
    </w:p>
    <w:p>
      <w:r>
        <w:t>/Dang-Nhap?returnurl=http://toan.hoctainha.vn/Thu-Vien/The/so-phuc</w:t>
      </w:r>
    </w:p>
    <w:p>
      <w:r>
        <w:t>http://hoctainha.vn/Thu-Vien/The/modun-cua-so-phuc?sort=moi-nhat</w:t>
      </w:r>
    </w:p>
    <w:p>
      <w:r>
        <w:t>http://hoctainha.vn/Thu-Vien/The/modun-cua-so-phuc?sort=binh-chon</w:t>
      </w:r>
    </w:p>
    <w:p>
      <w:r>
        <w:t>http://hoctainha.vn/Thu-Vien/The/modun-cua-so-phuc?sort=luot-xem</w:t>
      </w:r>
    </w:p>
    <w:p>
      <w:r>
        <w:t>http://hoctainha.vn/Thu-Vien/Ly-Thuyet/113383/modun-cua-so-phuc</w:t>
      </w:r>
    </w:p>
    <w:p>
      <w:r>
        <w:t>http://hoctainha.vn/Thu-Vien/Bai-Tap/113234/bai-113228</w:t>
      </w:r>
    </w:p>
    <w:p>
      <w:r>
        <w:t>http://hoctainha.vn/Thu-Vien/Bai-Tap/113233/bai-113231</w:t>
      </w:r>
    </w:p>
    <w:p>
      <w:r>
        <w:t>http://hoctainha.vn/Thu-Vien/Bai-Tap/113146/bai-113143</w:t>
      </w:r>
    </w:p>
    <w:p>
      <w:r>
        <w:t>http://hoctainha.vn/Thu-Vien/Bai-Tap/113145/bai-113143</w:t>
      </w:r>
    </w:p>
    <w:p>
      <w:r>
        <w:t>http://hoctainha.vn/Thu-Vien/Bai-Tap/113142/bai-113138</w:t>
      </w:r>
    </w:p>
    <w:p>
      <w:r>
        <w:t>http://hoctainha.vn/Thu-Vien/Bai-Tap/113140/bai-113138</w:t>
      </w:r>
    </w:p>
    <w:p>
      <w:r>
        <w:t>http://hoctainha.vn/Thu-Vien/Bai-Tap/107371/bai-107369</w:t>
      </w:r>
    </w:p>
    <w:p>
      <w:r>
        <w:t>http://hoctainha.vn/users/47/phamngocle-ktqd/thong-ke</w:t>
      </w:r>
    </w:p>
    <w:p>
      <w:r>
        <w:t>http://hoctainha.vn/users/44/dung-holsu/thong-ke</w:t>
      </w:r>
    </w:p>
    <w:p>
      <w:r>
        <w:t>/Dang-Nhap?returnurl=http://toan.hoctainha.vn/Thu-Vien/The/modun-cua-so-phuc</w:t>
      </w:r>
    </w:p>
    <w:p>
      <w:r>
        <w:t>http://hoctainha.vn../../Tin-Tuc</w:t>
      </w:r>
    </w:p>
    <w:p>
      <w:r>
        <w:t>http://hoctainha.vn../../Cac-Site</w:t>
      </w:r>
    </w:p>
    <w:p>
      <w:r>
        <w:t>http://hoctainha.vn../../Bang-Xep-Hang</w:t>
      </w:r>
    </w:p>
    <w:p>
      <w:r>
        <w:t>http://hoctainha.vn../../Users</w:t>
      </w:r>
    </w:p>
    <w:p>
      <w:r>
        <w:t>http://hoctainha.vn../../Thi-Trac-Nghiem</w:t>
      </w:r>
    </w:p>
    <w:p>
      <w:r>
        <w:t>http://hoctainha.vnmachiavelli</w:t>
      </w:r>
    </w:p>
    <w:p>
      <w:r>
        <w:t>http://hoctainha.vn/users/75/machiavelli/nhat-ky</w:t>
      </w:r>
    </w:p>
    <w:p>
      <w:r>
        <w:t>http://hoctainha.vn/users/75/machiavelli/thong-tin</w:t>
      </w:r>
    </w:p>
    <w:p>
      <w:r>
        <w:t>http://hoctainha.vn/users/75/machiavelli/ban-be</w:t>
      </w:r>
    </w:p>
    <w:p>
      <w:r>
        <w:t>http://hoctainha.vn/users/75/machiavelli/nhom</w:t>
      </w:r>
    </w:p>
    <w:p>
      <w:r>
        <w:t>http://hoctainha.vn/users/75/machiavelli/so-tay</w:t>
      </w:r>
    </w:p>
    <w:p>
      <w:r>
        <w:t>http://hoctainha.vn/users/75/machiavelli/kien-thuc</w:t>
      </w:r>
    </w:p>
    <w:p>
      <w:r>
        <w:t>http://hoctainha.vn/users/25/dungnt</w:t>
      </w:r>
    </w:p>
    <w:p>
      <w:r>
        <w:t>http://hoctainha.vn/users/28/hoc-tai-nha</w:t>
      </w:r>
    </w:p>
    <w:p>
      <w:r>
        <w:t>http://hoctainha.vn/users/58/quang-phong</w:t>
      </w:r>
    </w:p>
    <w:p>
      <w:r>
        <w:t>http://hoctainha.vn/users/61/tran-nhat-tan</w:t>
      </w:r>
    </w:p>
    <w:p>
      <w:r>
        <w:t>http://hoctainha.vn/users/77/lee</w:t>
      </w:r>
    </w:p>
    <w:p>
      <w:r>
        <w:t>http://hoctainha.vn/Thu-Vien/Chuyen-De/113546/cac-ung-dung-tinh-don-dieu-cua-ham-so</w:t>
      </w:r>
    </w:p>
    <w:p>
      <w:r>
        <w:t>http://www.facebook.com/sharer/sharer.php?u=http://toan.hoctainha.vn/Thu-Vien/Chuyen-De/113546/cac-ung-dung-tinh-don-dieu-cua-ham-so&amp;ref=fbshare&amp;t=học-tại-nhà-toán-các-ứng-dụng-tính-đơn-điệu-của-hàm-số</w:t>
      </w:r>
    </w:p>
    <w:p>
      <w:r>
        <w:t>http://hoctainha.vn/Thu-Vien/The/tinh-don-dieu-cua-ham-so</w:t>
      </w:r>
    </w:p>
    <w:p>
      <w:r>
        <w:t>http://hoctainha.vn/Thu-Vien/The/giai-va-bien-luan-phuong-trinh-he-phuong-trinh</w:t>
      </w:r>
    </w:p>
    <w:p>
      <w:r>
        <w:t>http://hoctainha.vn/Thu-Vien/Bai-Tap/106224/bai-106224</w:t>
      </w:r>
    </w:p>
    <w:p>
      <w:r>
        <w:t>http://hoctainha.vn/Thu-Vien/Bai-Tap/103865/bai-103865</w:t>
      </w:r>
    </w:p>
    <w:p>
      <w:r>
        <w:t>http://hoctainha.vn/Thu-Vien/Bai-Tap/103861/bai-103861</w:t>
      </w:r>
    </w:p>
    <w:p>
      <w:r>
        <w:t>http://hoctainha.vn/Thu-Vien/Ly-Thuyet/102353/tinh-don-dieu-cua-ham-so</w:t>
      </w:r>
    </w:p>
    <w:p>
      <w:r>
        <w:t>http://hoctainha.vn/Thu-Vien/Bai-Tap/100321/bai-100321</w:t>
      </w:r>
    </w:p>
    <w:p>
      <w:r>
        <w:t>/Dang-Nhap?returnurl=http://toan.hoctainha.vn/Thu-Vien/Chuyen-De/113546/cac-ung-dung-tinh-don-dieu-cua-ham-so</w:t>
      </w:r>
    </w:p>
    <w:p>
      <w:r>
        <w:t>http://hoctainha.vn/Thu-Vien/The/tinh-don-dieu-cua-ham-so?sort=moi-nhat</w:t>
      </w:r>
    </w:p>
    <w:p>
      <w:r>
        <w:t>http://hoctainha.vn/Thu-Vien/The/tinh-don-dieu-cua-ham-so?sort=binh-chon</w:t>
      </w:r>
    </w:p>
    <w:p>
      <w:r>
        <w:t>http://hoctainha.vn/Thu-Vien/The/tinh-don-dieu-cua-ham-so?sort=luot-xem</w:t>
      </w:r>
    </w:p>
    <w:p>
      <w:r>
        <w:t>http://hoctainha.vn/Thu-Vien/The/ham-so-phan-thuc</w:t>
      </w:r>
    </w:p>
    <w:p>
      <w:r>
        <w:t>http://hoctainha.vn/Thu-Vien/Chuyen-De/113542/bien-luan-tham-so-de-da-thuc-dong-bien-nghich-bien</w:t>
      </w:r>
    </w:p>
    <w:p>
      <w:r>
        <w:t>http://hoctainha.vn/Thu-Vien/The/su-bien-thien-cua-ham-so</w:t>
      </w:r>
    </w:p>
    <w:p>
      <w:r>
        <w:t>http://hoctainha.vn/Thu-Vien/The/da-thuc</w:t>
      </w:r>
    </w:p>
    <w:p>
      <w:r>
        <w:t>http://hoctainha.vn/Thu-Vien/Ly-Thuyet/113314/ham-so-don-dieu</w:t>
      </w:r>
    </w:p>
    <w:p>
      <w:r>
        <w:t>http://hoctainha.vn/Thu-Vien/Chuyen-De/113295/phuong-phap-dat-an-phu-de-giai-phuong-trinh-co-hai-phep-toan-nguoc-nhau</w:t>
      </w:r>
    </w:p>
    <w:p>
      <w:r>
        <w:t>http://hoctainha.vn/Thu-Vien/The/phuong-trinh-mu</w:t>
      </w:r>
    </w:p>
    <w:p>
      <w:r>
        <w:t>http://hoctainha.vn/Thu-Vien/The/phuong-trinh-logarit</w:t>
      </w:r>
    </w:p>
    <w:p>
      <w:r>
        <w:t>http://hoctainha.vn/users/61/newsun/thong-ke</w:t>
      </w:r>
    </w:p>
    <w:p>
      <w:r>
        <w:t>http://hoctainha.vn/Thu-Vien/Bai-Tap/109086/bai-109086</w:t>
      </w:r>
    </w:p>
    <w:p>
      <w:r>
        <w:t>http://hoctainha.vn/users/43/liesilver19792/thong-ke</w:t>
      </w:r>
    </w:p>
    <w:p>
      <w:r>
        <w:t>http://hoctainha.vn/Thu-Vien/Bai-Tap/109085/bai-109085</w:t>
      </w:r>
    </w:p>
    <w:p>
      <w:r>
        <w:t>http://hoctainha.vn/Thu-Vien/Bai-Tap/109083/bai-109083</w:t>
      </w:r>
    </w:p>
    <w:p>
      <w:r>
        <w:t>http://hoctainha.vn/Thu-Vien/The/ham-so-chan</w:t>
      </w:r>
    </w:p>
    <w:p>
      <w:r>
        <w:t>http://hoctainha.vn/Thu-Vien/The/ham-so-le</w:t>
      </w:r>
    </w:p>
    <w:p>
      <w:r>
        <w:t>http://hoctainha.vn/Thu-Vien/Bai-Tap/109082/bai-109082</w:t>
      </w:r>
    </w:p>
    <w:p>
      <w:r>
        <w:t>http://hoctainha.vn/Thu-Vien/Bai-Tap/109081/bai-109080</w:t>
      </w:r>
    </w:p>
    <w:p>
      <w:r>
        <w:t>http://hoctainha.vn/Thu-Vien/Bai-Tap/109079/bai-109079</w:t>
      </w:r>
    </w:p>
    <w:p>
      <w:r>
        <w:t>http://hoctainha.vn/Thu-Vien/Bai-Tap/109078/bai-109078</w:t>
      </w:r>
    </w:p>
    <w:p>
      <w:r>
        <w:t>http://hoctainha.vn/Thu-Vien/Bai-Tap/109077/bai-109077</w:t>
      </w:r>
    </w:p>
    <w:p>
      <w:r>
        <w:t>http://hoctainha.vn/Thu-Vien/Bai-Tap/109075/bai-109075</w:t>
      </w:r>
    </w:p>
    <w:p>
      <w:r>
        <w:t>http://hoctainha.vn/Thu-Vien/Bai-Tap/108926/bai-108926</w:t>
      </w:r>
    </w:p>
    <w:p>
      <w:r>
        <w:t>http://hoctainha.vn/Thu-Vien/The/tinh-don-dieu-cua-ham-so?Page=2</w:t>
      </w:r>
    </w:p>
    <w:p>
      <w:r>
        <w:t>http://hoctainha.vn/Thu-Vien/The/tinh-don-dieu-cua-ham-so?PageSize=30</w:t>
      </w:r>
    </w:p>
    <w:p>
      <w:r>
        <w:t>http://hoctainha.vn/Thu-Vien/The/tinh-don-dieu-cua-ham-so?PageSize=50</w:t>
      </w:r>
    </w:p>
    <w:p>
      <w:r>
        <w:t>http://hoctainha.vn/Thu-Vien/The/bat-dang-thuc</w:t>
      </w:r>
    </w:p>
    <w:p>
      <w:r>
        <w:t>http://hoctainha.vn/Thu-Vien/The/ung-dung-khao-sat-ham-so</w:t>
      </w:r>
    </w:p>
    <w:p>
      <w:r>
        <w:t>http://hoctainha.vn/Thu-Vien/The/cuc-tri-cua-ham-so</w:t>
      </w:r>
    </w:p>
    <w:p>
      <w:r>
        <w:t>http://hoctainha.vn/Thu-Vien/The/ham-so-mu</w:t>
      </w:r>
    </w:p>
    <w:p>
      <w:r>
        <w:t>/Dang-Nhap?returnurl=http://toan.hoctainha.vn/Thu-Vien/The/tinh-don-dieu-cua-ham-so</w:t>
      </w:r>
    </w:p>
    <w:p>
      <w:r>
        <w:t>http://hoctainha.vn/Thu-Vien/The/bat-phuong-trinh?sort=moi-nhat</w:t>
      </w:r>
    </w:p>
    <w:p>
      <w:r>
        <w:t>http://hoctainha.vn/Thu-Vien/The/bat-phuong-trinh?sort=binh-chon</w:t>
      </w:r>
    </w:p>
    <w:p>
      <w:r>
        <w:t>http://hoctainha.vn/Thu-Vien/The/bat-phuong-trinh?sort=luot-xem</w:t>
      </w:r>
    </w:p>
    <w:p>
      <w:r>
        <w:t>http://hoctainha.vn/Thu-Vien/Bai-Giang/117413/phuong-trinh-bat-phuong-trinh-bac-hai-va-cac-bai-toan-lien-quan</w:t>
      </w:r>
    </w:p>
    <w:p>
      <w:r>
        <w:t>http://hoctainha.vn/Thu-Vien/Bai-Giang/116610/giai-phuong-trinh-bat-phuong-trinh-bang-phuong-phap-dat-an-phu-dang-2</w:t>
      </w:r>
    </w:p>
    <w:p>
      <w:r>
        <w:t>http://hoctainha.vn/Thu-Vien/Bai-Giang/115894/giai-phuong-trinh-bat-phuong-trinh-bang-phuong-phap-dat-an-phu-dang-1</w:t>
      </w:r>
    </w:p>
    <w:p>
      <w:r>
        <w:t>http://hoctainha.vn/Thu-Vien/Bai-Tap/113239/bai-113236</w:t>
      </w:r>
    </w:p>
    <w:p>
      <w:r>
        <w:t>http://hoctainha.vn/Thu-Vien/The/hoan-vi</w:t>
      </w:r>
    </w:p>
    <w:p>
      <w:r>
        <w:t>http://hoctainha.vn/Thu-Vien/Bai-Tap/112940/bai-112940</w:t>
      </w:r>
    </w:p>
    <w:p>
      <w:r>
        <w:t>http://hoctainha.vn/Thu-Vien/The/dao-ham</w:t>
      </w:r>
    </w:p>
    <w:p>
      <w:r>
        <w:t>http://hoctainha.vn/users/130/sontn87/thong-ke</w:t>
      </w:r>
    </w:p>
    <w:p>
      <w:r>
        <w:t>http://hoctainha.vn/Thu-Vien/Bai-Tap/112578/bai-112578</w:t>
      </w:r>
    </w:p>
    <w:p>
      <w:r>
        <w:t>http://hoctainha.vn/Thu-Vien/The/to-hop</w:t>
      </w:r>
    </w:p>
    <w:p>
      <w:r>
        <w:t>http://hoctainha.vn/Thu-Vien/The/chinh-hop</w:t>
      </w:r>
    </w:p>
    <w:p>
      <w:r>
        <w:t>http://hoctainha.vn/Thu-Vien/Bai-Tap/112577/bai-112577</w:t>
      </w:r>
    </w:p>
    <w:p>
      <w:r>
        <w:t>http://hoctainha.vn/Thu-Vien/Bai-Tap/112533/bai-112533</w:t>
      </w:r>
    </w:p>
    <w:p>
      <w:r>
        <w:t>http://hoctainha.vn/Thu-Vien/Bai-Tap/112526/bai-112526</w:t>
      </w:r>
    </w:p>
    <w:p>
      <w:r>
        <w:t>http://hoctainha.vn/Thu-Vien/Bai-Tap/111715/bai-111715</w:t>
      </w:r>
    </w:p>
    <w:p>
      <w:r>
        <w:t>http://hoctainha.vn/users/32/tathuynga2601/thong-ke</w:t>
      </w:r>
    </w:p>
    <w:p>
      <w:r>
        <w:t>http://hoctainha.vn/Thu-Vien/Bai-Tap/110615/bai-110608</w:t>
      </w:r>
    </w:p>
    <w:p>
      <w:r>
        <w:t>http://hoctainha.vn/Thu-Vien/The/dau-cua-tam-thuc-bac-hai</w:t>
      </w:r>
    </w:p>
    <w:p>
      <w:r>
        <w:t>http://hoctainha.vn/Thu-Vien/The/dau-cua-nhi-thuc-bac-nhat-va-ung-dung</w:t>
      </w:r>
    </w:p>
    <w:p>
      <w:r>
        <w:t>http://hoctainha.vn/users/29/phuongna/thong-ke</w:t>
      </w:r>
    </w:p>
    <w:p>
      <w:r>
        <w:t>http://hoctainha.vn/Thu-Vien/Bai-Tap/109950/bai-109950</w:t>
      </w:r>
    </w:p>
    <w:p>
      <w:r>
        <w:t>http://hoctainha.vn/Thu-Vien/The/bat-phuong-trinh-bac-nhat-2-an</w:t>
      </w:r>
    </w:p>
    <w:p>
      <w:r>
        <w:t>http://hoctainha.vn/Thu-Vien/Bai-Tap/109943/bai-109943</w:t>
      </w:r>
    </w:p>
    <w:p>
      <w:r>
        <w:t>http://hoctainha.vn/users/50/lee-yeez/thong-ke</w:t>
      </w:r>
    </w:p>
    <w:p>
      <w:r>
        <w:t>http://hoctainha.vn/Thu-Vien/The/bat-phuong-trinh?Page=2</w:t>
      </w:r>
    </w:p>
    <w:p>
      <w:r>
        <w:t>http://hoctainha.vn/Thu-Vien/The/bat-phuong-trinh?Page=3</w:t>
      </w:r>
    </w:p>
    <w:p>
      <w:r>
        <w:t>http://hoctainha.vn/Thu-Vien/The/bat-phuong-trinh?Page=4</w:t>
      </w:r>
    </w:p>
    <w:p>
      <w:r>
        <w:t>http://hoctainha.vn/Thu-Vien/The/bat-phuong-trinh?Page=5</w:t>
      </w:r>
    </w:p>
    <w:p>
      <w:r>
        <w:t>http://hoctainha.vn/Thu-Vien/The/bat-phuong-trinh?Page=15</w:t>
      </w:r>
    </w:p>
    <w:p>
      <w:r>
        <w:t>http://hoctainha.vn/Thu-Vien/The/bat-phuong-trinh?PageSize=30</w:t>
      </w:r>
    </w:p>
    <w:p>
      <w:r>
        <w:t>http://hoctainha.vn/Thu-Vien/The/bat-phuong-trinh?PageSize=50</w:t>
      </w:r>
    </w:p>
    <w:p>
      <w:r>
        <w:t>http://hoctainha.vn/Thu-Vien/The/cong-thuc-luong-giac</w:t>
      </w:r>
    </w:p>
    <w:p>
      <w:r>
        <w:t>http://hoctainha.vn/Thu-Vien/The/bat-phuong-trinh-logarit</w:t>
      </w:r>
    </w:p>
    <w:p>
      <w:r>
        <w:t>http://hoctainha.vn/Thu-Vien/The/bat-phuong-trinh-co-chua-tham-so</w:t>
      </w:r>
    </w:p>
    <w:p>
      <w:r>
        <w:t>http://hoctainha.vn/Thu-Vien/The/bat-dang-thuc-bu-nhi-a-cop-xki</w:t>
      </w:r>
    </w:p>
    <w:p>
      <w:r>
        <w:t>http://hoctainha.vn/Thu-Vien/The/rut-gon-bieu-thuc</w:t>
      </w:r>
    </w:p>
    <w:p>
      <w:r>
        <w:t>http://hoctainha.vn/Thu-Vien/The/bat-phuong-trinh-vo-ti</w:t>
      </w:r>
    </w:p>
    <w:p>
      <w:r>
        <w:t>http://hoctainha.vn/Thu-Vien/The/he-bat-phuong-trinh</w:t>
      </w:r>
    </w:p>
    <w:p>
      <w:r>
        <w:t>http://hoctainha.vn/Thu-Vien/The/giai-va-bien-luan-bat-phuong-trinh-he-bat-phuong-trinh</w:t>
      </w:r>
    </w:p>
    <w:p>
      <w:r>
        <w:t>http://hoctainha.vn/Thu-Vien/The/bat-phuong-trinh-luong-giac</w:t>
      </w:r>
    </w:p>
    <w:p>
      <w:r>
        <w:t>http://hoctainha.vn/Thu-Vien/The/bat-phuong-trinh-chua-dau-gia-tri-tuyet-doi</w:t>
      </w:r>
    </w:p>
    <w:p>
      <w:r>
        <w:t>http://hoctainha.vn/Thu-Vien/The/bat-phuong-trinh-chua-an-o-mau</w:t>
      </w:r>
    </w:p>
    <w:p>
      <w:r>
        <w:t>http://hoctainha.vn/Thu-Vien/The/he-bat-phuong-trinh-bac-nhat-2-an</w:t>
      </w:r>
    </w:p>
    <w:p>
      <w:r>
        <w:t>http://hoctainha.vn/Thu-Vien/The/he-bat-phuong-trinh-bac-nhat-1-an</w:t>
      </w:r>
    </w:p>
    <w:p>
      <w:r>
        <w:t>http://hoctainha.vn/Thu-Vien/The/bat-phuong-trinh-bac-nhat-1-an</w:t>
      </w:r>
    </w:p>
    <w:p>
      <w:r>
        <w:t>http://hoctainha.vn/Thu-Vien/The/dau-cua-nhi-thuc-bac-nhat</w:t>
      </w:r>
    </w:p>
    <w:p>
      <w:r>
        <w:t>http://hoctainha.vn/Thu-Vien/The/phuong-trinh-chua-can</w:t>
      </w:r>
    </w:p>
    <w:p>
      <w:r>
        <w:t>http://hoctainha.vn/Thu-Vien/The/bat-phuong-trinh-tich</w:t>
      </w:r>
    </w:p>
    <w:p>
      <w:r>
        <w:t>/Dang-Nhap?returnurl=http://toan.hoctainha.vn/Thu-Vien/The/bat-phuong-trinh</w:t>
      </w:r>
    </w:p>
    <w:p>
      <w:r>
        <w:t>http://hoctainha.vn/Thu-Vien/The/phuong-trinh?sort=moi-nhat</w:t>
      </w:r>
    </w:p>
    <w:p>
      <w:r>
        <w:t>http://hoctainha.vn/Thu-Vien/The/phuong-trinh?sort=binh-chon</w:t>
      </w:r>
    </w:p>
    <w:p>
      <w:r>
        <w:t>http://hoctainha.vn/Thu-Vien/The/phuong-trinh?sort=luot-xem</w:t>
      </w:r>
    </w:p>
    <w:p>
      <w:r>
        <w:t>http://hoctainha.vn/Thu-Vien/Bai-Giang/117680/giai-phuong-trinh-bat-phuong-trinh-mu-loga-bang-pp-ham-so</w:t>
      </w:r>
    </w:p>
    <w:p>
      <w:r>
        <w:t>http://hoctainha.vn/Thu-Vien/Bai-Giang/117524/phuong-trinh-bat-phuong-trinh-vo-ti</w:t>
      </w:r>
    </w:p>
    <w:p>
      <w:r>
        <w:t>http://hoctainha.vn/Thu-Vien/The/phuong-trinh-chua-an-o-mau</w:t>
      </w:r>
    </w:p>
    <w:p>
      <w:r>
        <w:t>http://hoctainha.vn/Thu-Vien/Ly-Thuyet/113456/phuong-trinh-he-qua</w:t>
      </w:r>
    </w:p>
    <w:p>
      <w:r>
        <w:t>http://hoctainha.vn/Thu-Vien/Bai-Tap/112576/bai-112576</w:t>
      </w:r>
    </w:p>
    <w:p>
      <w:r>
        <w:t>http://hoctainha.vn/Thu-Vien/Bai-Tap/112575/bai-112575</w:t>
      </w:r>
    </w:p>
    <w:p>
      <w:r>
        <w:t>http://hoctainha.vn/Thu-Vien/The/phuong-trinh-quy-ve-phuong-trinh-bac-hai</w:t>
      </w:r>
    </w:p>
    <w:p>
      <w:r>
        <w:t>http://hoctainha.vn/Thu-Vien/Bai-Tap/112535/bai-112535</w:t>
      </w:r>
    </w:p>
    <w:p>
      <w:r>
        <w:t>http://hoctainha.vn/Thu-Vien/Bai-Tap/112534/bai-112534</w:t>
      </w:r>
    </w:p>
    <w:p>
      <w:r>
        <w:t>http://hoctainha.vn/Thu-Vien/Bai-Tap/112532/bai-112532</w:t>
      </w:r>
    </w:p>
    <w:p>
      <w:r>
        <w:t>http://hoctainha.vn/Thu-Vien/The/phuong-trinh?Page=2</w:t>
      </w:r>
    </w:p>
    <w:p>
      <w:r>
        <w:t>http://hoctainha.vn/Thu-Vien/The/phuong-trinh?Page=3</w:t>
      </w:r>
    </w:p>
    <w:p>
      <w:r>
        <w:t>http://hoctainha.vn/Thu-Vien/The/phuong-trinh?Page=4</w:t>
      </w:r>
    </w:p>
    <w:p>
      <w:r>
        <w:t>http://hoctainha.vn/Thu-Vien/The/phuong-trinh?PageSize=30</w:t>
      </w:r>
    </w:p>
    <w:p>
      <w:r>
        <w:t>http://hoctainha.vn/Thu-Vien/The/phuong-trinh?PageSize=50</w:t>
      </w:r>
    </w:p>
    <w:p>
      <w:r>
        <w:t>http://hoctainha.vn/Thu-Vien/The/phuong-trinh-chua-tham-so</w:t>
      </w:r>
    </w:p>
    <w:p>
      <w:r>
        <w:t>http://hoctainha.vn/Thu-Vien/The/phuong-trinh-vo-ti</w:t>
      </w:r>
    </w:p>
    <w:p>
      <w:r>
        <w:t>http://hoctainha.vn/Thu-Vien/The/phuong-trinh-bac-hai</w:t>
      </w:r>
    </w:p>
    <w:p>
      <w:r>
        <w:t>http://hoctainha.vn/Thu-Vien/The/ham-so-lien-tuc</w:t>
      </w:r>
    </w:p>
    <w:p>
      <w:r>
        <w:t>http://hoctainha.vn/Thu-Vien/The/phuong-trinh-bac-nhat-mot-an</w:t>
      </w:r>
    </w:p>
    <w:p>
      <w:r>
        <w:t>http://hoctainha.vn/Thu-Vien/The/phuong-trinh-chua-dau-gia-tri-tuyet-doi</w:t>
      </w:r>
    </w:p>
    <w:p>
      <w:r>
        <w:t>http://hoctainha.vn/Thu-Vien/The/phuong-trinh-bac-4</w:t>
      </w:r>
    </w:p>
    <w:p>
      <w:r>
        <w:t>http://hoctainha.vn/Thu-Vien/The/phuong-trinh-nghiem-nguyen</w:t>
      </w:r>
    </w:p>
    <w:p>
      <w:r>
        <w:t>http://hoctainha.vn/Thu-Vien/The/ung-dung-dinh-li-lagrang-de-giai-toan</w:t>
      </w:r>
    </w:p>
    <w:p>
      <w:r>
        <w:t>http://hoctainha.vn/Thu-Vien/The/phuong-trinh-tuong-duong</w:t>
      </w:r>
    </w:p>
    <w:p>
      <w:r>
        <w:t>/Dang-Nhap?returnurl=http://toan.hoctainha.vn/Thu-Vien/The/phuong-trinh</w:t>
      </w:r>
    </w:p>
    <w:p>
      <w:r>
        <w:t>http://hoctainha.vn/Thu-Vien/The/giai-va-bien-luan-phuong-trinh-he-phuong-trinh?sort=moi-nhat</w:t>
      </w:r>
    </w:p>
    <w:p>
      <w:r>
        <w:t>http://hoctainha.vn/Thu-Vien/The/giai-va-bien-luan-phuong-trinh-he-phuong-trinh?sort=binh-chon</w:t>
      </w:r>
    </w:p>
    <w:p>
      <w:r>
        <w:t>http://hoctainha.vn/Thu-Vien/The/giai-va-bien-luan-phuong-trinh-he-phuong-trinh?sort=luot-xem</w:t>
      </w:r>
    </w:p>
    <w:p>
      <w:r>
        <w:t>http://hoctainha.vn/Thu-Vien/The/menh-de-tuong-duong</w:t>
      </w:r>
    </w:p>
    <w:p>
      <w:r>
        <w:t>http://hoctainha.vn/Thu-Vien/Chuyen-De/113551/bien-luan-nghiem-cua-phuong-trinh-vo-ti</w:t>
      </w:r>
    </w:p>
    <w:p>
      <w:r>
        <w:t>http://hoctainha.vn/Thu-Vien/Chuyen-De/113422/hai-ung-dung-cua-dinh-ly-lagrange</w:t>
      </w:r>
    </w:p>
    <w:p>
      <w:r>
        <w:t>http://hoctainha.vn/Thu-Vien/Ly-Thuyet/113318/giai-va-bien-luan-phuong-trinh-bat-phuong-trinh-he-phuong-trinh-he-bat-phuong-trinh</w:t>
      </w:r>
    </w:p>
    <w:p>
      <w:r>
        <w:t>http://hoctainha.vn/Thu-Vien/Bai-Tap/112564/bai-112564</w:t>
      </w:r>
    </w:p>
    <w:p>
      <w:r>
        <w:t>http://hoctainha.vn/Thu-Vien/The/phuong-trinh-bac-cao</w:t>
      </w:r>
    </w:p>
    <w:p>
      <w:r>
        <w:t>http://hoctainha.vn/Thu-Vien/Bai-Tap/112161/bai-112161</w:t>
      </w:r>
    </w:p>
    <w:p>
      <w:r>
        <w:t>http://hoctainha.vn/Thu-Vien/Bai-Tap/112157/bai-112157</w:t>
      </w:r>
    </w:p>
    <w:p>
      <w:r>
        <w:t>http://hoctainha.vn/Thu-Vien/Bai-Tap/112146/bai-112146</w:t>
      </w:r>
    </w:p>
    <w:p>
      <w:r>
        <w:t>http://hoctainha.vn/Thu-Vien/The/phuong-trinh-quy-ve-phuong-trinh-bac-nhat</w:t>
      </w:r>
    </w:p>
    <w:p>
      <w:r>
        <w:t>http://hoctainha.vn/Thu-Vien/Bai-Tap/110195/bai-110194</w:t>
      </w:r>
    </w:p>
    <w:p>
      <w:r>
        <w:t>http://hoctainha.vn/Thu-Vien/Bai-Tap/109779/bai-109779</w:t>
      </w:r>
    </w:p>
    <w:p>
      <w:r>
        <w:t>http://hoctainha.vn/Thu-Vien/Bai-Tap/109776/bai-109775</w:t>
      </w:r>
    </w:p>
    <w:p>
      <w:r>
        <w:t>http://hoctainha.vn/Thu-Vien/Bai-Tap/109664/bai-109664</w:t>
      </w:r>
    </w:p>
    <w:p>
      <w:r>
        <w:t>http://hoctainha.vn/Thu-Vien/Bai-Tap/109294/bai-109294</w:t>
      </w:r>
    </w:p>
    <w:p>
      <w:r>
        <w:t>http://hoctainha.vn/users/48/yeujaejoongnhat90/thong-ke</w:t>
      </w:r>
    </w:p>
    <w:p>
      <w:r>
        <w:t>http://hoctainha.vn/Thu-Vien/Bai-Tap/109218/bai-109217</w:t>
      </w:r>
    </w:p>
    <w:p>
      <w:r>
        <w:t>http://hoctainha.vn/Thu-Vien/The/giai-va-bien-luan-phuong-trinh-he-phuong-trinh?Page=2</w:t>
      </w:r>
    </w:p>
    <w:p>
      <w:r>
        <w:t>http://hoctainha.vn/Thu-Vien/The/giai-va-bien-luan-phuong-trinh-he-phuong-trinh?Page=3</w:t>
      </w:r>
    </w:p>
    <w:p>
      <w:r>
        <w:t>http://hoctainha.vn/Thu-Vien/The/giai-va-bien-luan-phuong-trinh-he-phuong-trinh?Page=4</w:t>
      </w:r>
    </w:p>
    <w:p>
      <w:r>
        <w:t>http://hoctainha.vn/Thu-Vien/The/giai-va-bien-luan-phuong-trinh-he-phuong-trinh?Page=5</w:t>
      </w:r>
    </w:p>
    <w:p>
      <w:r>
        <w:t>http://hoctainha.vn/Thu-Vien/The/giai-va-bien-luan-phuong-trinh-he-phuong-trinh?Page=11</w:t>
      </w:r>
    </w:p>
    <w:p>
      <w:r>
        <w:t>http://hoctainha.vn/Thu-Vien/The/giai-va-bien-luan-phuong-trinh-he-phuong-trinh?PageSize=30</w:t>
      </w:r>
    </w:p>
    <w:p>
      <w:r>
        <w:t>http://hoctainha.vn/Thu-Vien/The/giai-va-bien-luan-phuong-trinh-he-phuong-trinh?PageSize=50</w:t>
      </w:r>
    </w:p>
    <w:p>
      <w:r>
        <w:t>http://hoctainha.vn/Thu-Vien/The/cac-dang-phuong-trinh-luong-giac-khac</w:t>
      </w:r>
    </w:p>
    <w:p>
      <w:r>
        <w:t>http://hoctainha.vn/Thu-Vien/The/phuong-trinh-luong-giac-co-ban</w:t>
      </w:r>
    </w:p>
    <w:p>
      <w:r>
        <w:t>http://hoctainha.vn/Thu-Vien/The/he-phuong-trinh-chua-tham-so</w:t>
      </w:r>
    </w:p>
    <w:p>
      <w:r>
        <w:t>http://hoctainha.vn/Thu-Vien/The/he-phuong-trinh-doi-xung</w:t>
      </w:r>
    </w:p>
    <w:p>
      <w:r>
        <w:t>http://hoctainha.vn/Thu-Vien/The/cap-so-cong</w:t>
      </w:r>
    </w:p>
    <w:p>
      <w:r>
        <w:t>http://hoctainha.vn/Thu-Vien/The/phuong-trinh-luong-giac-chua-tham-so</w:t>
      </w:r>
    </w:p>
    <w:p>
      <w:r>
        <w:t>http://hoctainha.vn/Thu-Vien/The/he-phuong-trinh-bac-nhat-hai-an</w:t>
      </w:r>
    </w:p>
    <w:p>
      <w:r>
        <w:t>http://hoctainha.vn/Thu-Vien/The/dong-bien</w:t>
      </w:r>
    </w:p>
    <w:p>
      <w:r>
        <w:t>http://hoctainha.vn/Thu-Vien/The/phuong-trinh-he-phuong-trinh-chua-tham-so</w:t>
      </w:r>
    </w:p>
    <w:p>
      <w:r>
        <w:t>/Dang-Nhap?returnurl=http://toan.hoctainha.vn/Thu-Vien/The/giai-va-bien-luan-phuong-trinh-he-phuong-trinh</w:t>
      </w:r>
    </w:p>
    <w:p>
      <w:r>
        <w:t>http://hoctainha.vn/Thu-Vien/Bai-Tap/100170/bai-toan</w:t>
      </w:r>
    </w:p>
    <w:p>
      <w:r>
        <w:t>http://hoctainha.vn/Thu-Vien/Bai-Tap/108472/bai-108470</w:t>
      </w:r>
    </w:p>
    <w:p>
      <w:r>
        <w:t>http://hoctainha.vn/Thu-Vien/Bai-Tap/105629/bai-105627</w:t>
      </w:r>
    </w:p>
    <w:p>
      <w:r>
        <w:t>http://hoctainha.vn/Thu-Vien/Bai-Tap/105132/bai-105132</w:t>
      </w:r>
    </w:p>
    <w:p>
      <w:r>
        <w:t>http://hoctainha.vn/Thu-Vien/Bai-Tap/106478/bai-106474</w:t>
      </w:r>
    </w:p>
    <w:p>
      <w:r>
        <w:t>http://hoctainha.vn/Thu-Vien/Bai-Tap/106644/bai-106644</w:t>
      </w:r>
    </w:p>
    <w:p>
      <w:r>
        <w:t>http://hoctainha.vn/Thu-Vien/Bai-Tap/100407/bai-100396</w:t>
      </w:r>
    </w:p>
    <w:p>
      <w:r>
        <w:t>http://hoctainha.vn/Thu-Vien/Bai-Tap/100441/bai-100434</w:t>
      </w:r>
    </w:p>
    <w:p>
      <w:r>
        <w:t>http://hoctainha.vn/Thu-Vien/Bai-Tap/100486/bai-100480</w:t>
      </w:r>
    </w:p>
    <w:p>
      <w:r>
        <w:t>http://hoctainha.vn/Thu-Vien/Bai-Tap/100520/bai-100506</w:t>
      </w:r>
    </w:p>
    <w:p>
      <w:r>
        <w:t>http://hoctainha.vn/Thu-Vien/Bai-Tap/103942/bai-103941</w:t>
      </w:r>
    </w:p>
    <w:p>
      <w:r>
        <w:t>http://hoctainha.vn/Thu-Vien/Bai-Tap/101222/bai-101219</w:t>
      </w:r>
    </w:p>
    <w:p>
      <w:r>
        <w:t>http://hoctainha.vn/Thu-Vien/Bai-Tap/102273/bai-102272</w:t>
      </w:r>
    </w:p>
    <w:p>
      <w:r>
        <w:t>http://hoctainha.vn/Thu-Vien/Bai-Tap/101944/bai-101943</w:t>
      </w:r>
    </w:p>
    <w:p>
      <w:r>
        <w:t>http://hoctainha.vn/Thu-Vien/Bai-Tap/101950/bai-101950</w:t>
      </w:r>
    </w:p>
    <w:p>
      <w:r>
        <w:t>http://hoctainha.vn/Thu-Vien/Bai-Tap/107899/bai-107898</w:t>
      </w:r>
    </w:p>
    <w:p>
      <w:r>
        <w:t>http://hoctainha.vn/Thu-Vien/Bai-Tap/107807/bai-107807</w:t>
      </w:r>
    </w:p>
    <w:p>
      <w:r>
        <w:t>http://hoctainha.vn/Thu-Vien/Bai-Tap/107872/bai-107870</w:t>
      </w:r>
    </w:p>
    <w:p>
      <w:r>
        <w:t>http://hoctainha.vn/Thu-Vien/Bai-Tap/107874/bai-107874</w:t>
      </w:r>
    </w:p>
    <w:p>
      <w:r>
        <w:t>http://hoctainha.vn/Thu-Vien/Bai-Tap/111474/bai-111474</w:t>
      </w:r>
    </w:p>
    <w:p>
      <w:r>
        <w:t>http://hoctainha.vn/Thu-Vien/Bai-Tap/107754/bai-107753</w:t>
      </w:r>
    </w:p>
    <w:p>
      <w:r>
        <w:t>http://hoctainha.vn/Thu-Vien/Bai-Tap/104244/bai-104244</w:t>
      </w:r>
    </w:p>
    <w:p>
      <w:r>
        <w:t>http://hoctainha.vn/Thu-Vien/Bai-Tap/104257/bai-104257</w:t>
      </w:r>
    </w:p>
    <w:p>
      <w:r>
        <w:t>http://hoctainha.vn/Thu-Vien/Bai-Tap/106763/bai-106763</w:t>
      </w:r>
    </w:p>
    <w:p>
      <w:r>
        <w:t>http://hoctainha.vn/Thu-Vien/Bai-Tap/107791/bai-107791</w:t>
      </w:r>
    </w:p>
    <w:p>
      <w:r>
        <w:t>http://hoctainha.vn/Thu-Vien/Bai-Tap/107045/bai-107044</w:t>
      </w:r>
    </w:p>
    <w:p>
      <w:r>
        <w:t>http://hoctainha.vn/Thu-Vien/Bai-Tap/111899/bai-111898</w:t>
      </w:r>
    </w:p>
    <w:p>
      <w:r>
        <w:t>http://hoctainha.vn/Thu-Vien/Bai-Tap/112077/bai-112077</w:t>
      </w:r>
    </w:p>
    <w:p>
      <w:r>
        <w:t>http://hoctainha.vn/Thu-Vien/Bai-Tap/112105/bai-112104</w:t>
      </w:r>
    </w:p>
    <w:p>
      <w:r>
        <w:t>http://hoctainha.vn/Thu-Vien/Bai-Tap/112117/bai-112116</w:t>
      </w:r>
    </w:p>
    <w:p>
      <w:r>
        <w:t>http://hoctainha.vn/Thu-Vien/Bai-Tap/106122/bai-106120</w:t>
      </w:r>
    </w:p>
    <w:p>
      <w:r>
        <w:t>http://hoctainha.vn/Thu-Vien/Bai-Tap/112624/bai-112624</w:t>
      </w:r>
    </w:p>
    <w:p>
      <w:r>
        <w:t>http://hoctainha.vn/Thu-Vien/Bai-Tap/112688/bai-112684</w:t>
      </w:r>
    </w:p>
    <w:p>
      <w:r>
        <w:t>http://hoctainha.vn/Thu-Vien/Bai-Tap/113190/bai-113190</w:t>
      </w:r>
    </w:p>
    <w:p>
      <w:r>
        <w:t>http://hoctainha.vn/Thu-Vien/Bai-Tap/113161/bai-113161</w:t>
      </w:r>
    </w:p>
    <w:p>
      <w:r>
        <w:t>http://hoctainha.vn/Thu-Vien/Bai-Tap/113083/bai-113083</w:t>
      </w:r>
    </w:p>
    <w:p>
      <w:r>
        <w:t>http://hoctainha.vn/Thu-Vien/Bai-Tap/112606/bai-112605</w:t>
      </w:r>
    </w:p>
    <w:p>
      <w:r>
        <w:t>http://hoctainha.vn/Thu-Vien/Bai-Tap/112665/bai-112660</w:t>
      </w:r>
    </w:p>
    <w:p>
      <w:r>
        <w:t>http://hoctainha.vn/Thu-Vien/Bai-Tap/112771/bai-112771</w:t>
      </w:r>
    </w:p>
    <w:p>
      <w:r>
        <w:t>http://hoctainha.vn/Thu-Vien/Bai-Tap/106320/bai-106318</w:t>
      </w:r>
    </w:p>
    <w:p>
      <w:r>
        <w:t>http://hoctainha.vn/Thu-Vien/Bai-Tap/106341/bai-106341</w:t>
      </w:r>
    </w:p>
    <w:p>
      <w:r>
        <w:t>http://hoctainha.vn/Thu-Vien/Bai-Tap/106133/bai-106133</w:t>
      </w:r>
    </w:p>
    <w:p>
      <w:r>
        <w:t>http://hoctainha.vn/Thu-Vien/Bai-Tap/106183/bai-106179</w:t>
      </w:r>
    </w:p>
    <w:p>
      <w:r>
        <w:t>http://hoctainha.vn/Thu-Vien/Bai-Tap/107398/bai-107398</w:t>
      </w:r>
    </w:p>
    <w:p>
      <w:r>
        <w:t>http://hoctainha.vn/Thu-Vien/Bai-Tap/113206/bai-113206</w:t>
      </w:r>
    </w:p>
    <w:p>
      <w:r>
        <w:t>http://hoctainha.vn/Thu-Vien/Bai-Tap/100348/bai-100348</w:t>
      </w:r>
    </w:p>
    <w:p>
      <w:r>
        <w:t>http://hoctainha.vn/Thu-Vien/Bai-Tap/100356/bai-100356</w:t>
      </w:r>
    </w:p>
    <w:p>
      <w:r>
        <w:t>http://hoctainha.vn/Thu-Vien/Bai-Tap/100353/bai-100352</w:t>
      </w:r>
    </w:p>
    <w:p>
      <w:r>
        <w:t>http://hoctainha.vn/Thu-Vien/Bai-Tap/112138/bai-112138</w:t>
      </w:r>
    </w:p>
    <w:p>
      <w:r>
        <w:t>http://hoctainha.vn/Thu-Vien/Bai-Tap/112160/bai-112160</w:t>
      </w:r>
    </w:p>
    <w:p>
      <w:r>
        <w:t>http://hoctainha.vn/Thu-Vien/Bai-Tap/112216/bai-112216</w:t>
      </w:r>
    </w:p>
    <w:p>
      <w:r>
        <w:t>http://hoctainha.vn/Thu-Vien/Bai-Tap/107442/bai-107442</w:t>
      </w:r>
    </w:p>
    <w:p>
      <w:r>
        <w:t>http://hoctainha.vn/Thu-Vien/Bai-Tap/106820/bai-106820</w:t>
      </w:r>
    </w:p>
    <w:p>
      <w:r>
        <w:t>http://hoctainha.vn/Thu-Vien/Bai-Tap/103766/bai-103764</w:t>
      </w:r>
    </w:p>
    <w:p>
      <w:r>
        <w:t>http://hoctainha.vn/Thu-Vien/Bai-Tap/103775/bai-103775</w:t>
      </w:r>
    </w:p>
    <w:p>
      <w:r>
        <w:t>http://hoctainha.vn/Thu-Vien/Bai-Tap/106103/bai-106102</w:t>
      </w:r>
    </w:p>
    <w:p>
      <w:r>
        <w:t>http://hoctainha.vn/Thu-Vien/Bai-Tap/112255/bai-112255</w:t>
      </w:r>
    </w:p>
    <w:p>
      <w:r>
        <w:t>http://hoctainha.vn/Thu-Vien/Bai-Tap/113240/bai-113236</w:t>
      </w:r>
    </w:p>
    <w:p>
      <w:r>
        <w:t>http://hoctainha.vn/Thu-Vien/Bai-Tap/113231/bai-113231</w:t>
      </w:r>
    </w:p>
    <w:p>
      <w:r>
        <w:t>http://hoctainha.vn/Thu-Vien/Bai-Tap/111383/bai-111378</w:t>
      </w:r>
    </w:p>
    <w:p>
      <w:r>
        <w:t>http://hoctainha.vn/Thu-Vien/Bai-Tap/111398/bai-111389</w:t>
      </w:r>
    </w:p>
    <w:p>
      <w:r>
        <w:t>http://hoctainha.vn/Thu-Vien/Bai-Tap/109758/bai-109758</w:t>
      </w:r>
    </w:p>
    <w:p>
      <w:r>
        <w:t>http://hoctainha.vn/Thu-Vien/Bai-Tap/109761/bai-109759</w:t>
      </w:r>
    </w:p>
    <w:p>
      <w:r>
        <w:t>http://hoctainha.vn/Thu-Vien/Bai-Tap/103825/bai-103823</w:t>
      </w:r>
    </w:p>
    <w:p>
      <w:r>
        <w:t>http://hoctainha.vn/Thu-Vien/Bai-Tap/112545/bai-112545</w:t>
      </w:r>
    </w:p>
    <w:p>
      <w:r>
        <w:t>http://hoctainha.vn/Thu-Vien/Bai-Tap/112554/bai-112554</w:t>
      </w:r>
    </w:p>
    <w:p>
      <w:r>
        <w:t>http://hoctainha.vn/Thu-Vien/Bai-Tap/126083/de-thi-va-goi-y-dap-an-mon-toan-hoc-khoi-d-ky-thi-dh-2014</w:t>
      </w:r>
    </w:p>
    <w:p>
      <w:r>
        <w:t>http://hoctainha.vn/Thu-Vien/Bai-Tap/126082/de-thi-va-goi-y-dap-an-mon-toan-hoc-khoi-b-ky-thi-dh-2014</w:t>
      </w:r>
    </w:p>
    <w:p>
      <w:r>
        <w:t>http://hoctainha.vn/Thu-Vien/Bai-Tap/118465/de-thi-tuyen-sinh-dai-hoc-nam-2013-mon-toan-khoi-b</w:t>
      </w:r>
    </w:p>
    <w:p>
      <w:r>
        <w:t>http://hoctainha.vn/Thu-Vien/Bai-Tap/118463/de-thi-dai-hoc-khoi-d-mon-toan-2013</w:t>
      </w:r>
    </w:p>
    <w:p>
      <w:r>
        <w:t>/Dang-Nhap?returnurl=http://toan.hoctainha.vn/Thu-Vien/Bai-Tap</w:t>
      </w:r>
    </w:p>
    <w:p>
      <w:r>
        <w:t>http://hoctainha.vn/Bang-Xep-Hang/Thanh-Vien/Toan/Tat-ca</w:t>
      </w:r>
    </w:p>
    <w:p>
      <w:r>
        <w:t>http://hoctainha.vn/Bang-Xep-Hang/Thanh-Vien/Toan/Nam</w:t>
      </w:r>
    </w:p>
    <w:p>
      <w:r>
        <w:t>http://hoctainha.vn/Bang-Xep-Hang/Thanh-Vien/Toan/Thang</w:t>
      </w:r>
    </w:p>
    <w:p>
      <w:r>
        <w:t>http://hoctainha.vn/Bang-Xep-Hang/Thanh-Vien/Toan/Tuan</w:t>
      </w:r>
    </w:p>
    <w:p>
      <w:r>
        <w:t>http://hoctainha.vn/Bang-Xep-Hang/Thanh-Vien/Toan/Tuan?thoigian=02-28-2022</w:t>
      </w:r>
    </w:p>
    <w:p>
      <w:r>
        <w:t>http://hoctainha.vn/users/1/van-truong</w:t>
      </w:r>
    </w:p>
    <w:p>
      <w:r>
        <w:t>http://hoctainha.vn/users/6/nguy</w:t>
      </w:r>
    </w:p>
    <w:p>
      <w:r>
        <w:t>http://hoctainha.vn/users/7/chinhdq82</w:t>
      </w:r>
    </w:p>
    <w:p>
      <w:r>
        <w:t>http://hoctainha.vn/users/8/bach</w:t>
      </w:r>
    </w:p>
    <w:p>
      <w:r>
        <w:t>http://hoctainha.vn/users/9/wne0201</w:t>
      </w:r>
    </w:p>
    <w:p>
      <w:r>
        <w:t>http://hoctainha.vn/users/10/chinhdq1982</w:t>
      </w:r>
    </w:p>
    <w:p>
      <w:r>
        <w:t>http://hoctainha.vn/users/12/tuanta</w:t>
      </w:r>
    </w:p>
    <w:p>
      <w:r>
        <w:t>http://hoctainha.vn/users/13/culithay</w:t>
      </w:r>
    </w:p>
    <w:p>
      <w:r>
        <w:t>http://hoctainha.vn/users/14/do-quang-chinh</w:t>
      </w:r>
    </w:p>
    <w:p>
      <w:r>
        <w:t>http://hoctainha.vn/users/15/bachtv</w:t>
      </w:r>
    </w:p>
    <w:p>
      <w:r>
        <w:t>http://hoctainha.vn/users/18/van-truong</w:t>
      </w:r>
    </w:p>
    <w:p>
      <w:r>
        <w:t>http://hoctainha.vn/users/20/chinhdq2182</w:t>
      </w:r>
    </w:p>
    <w:p>
      <w:r>
        <w:t>http://hoctainha.vn/users/22/le-thi-thu-ha</w:t>
      </w:r>
    </w:p>
    <w:p>
      <w:r>
        <w:t>http://hoctainha.vn/users/23/vietchinh2005</w:t>
      </w:r>
    </w:p>
    <w:p>
      <w:r>
        <w:t>http://hoctainha.vn/users/24/cocbiet1</w:t>
      </w:r>
    </w:p>
    <w:p>
      <w:r>
        <w:t>http://hoctainha.vn/Bang-Xep-Hang?Page=2</w:t>
      </w:r>
    </w:p>
    <w:p>
      <w:r>
        <w:t>http://hoctainha.vn/Bang-Xep-Hang?Page=3</w:t>
      </w:r>
    </w:p>
    <w:p>
      <w:r>
        <w:t>http://hoctainha.vn/Bang-Xep-Hang?Page=4</w:t>
      </w:r>
    </w:p>
    <w:p>
      <w:r>
        <w:t>http://hoctainha.vn/Bang-Xep-Hang?Page=5</w:t>
      </w:r>
    </w:p>
    <w:p>
      <w:r>
        <w:t>http://hoctainha.vn/Bang-Xep-Hang?Page=2755</w:t>
      </w:r>
    </w:p>
    <w:p>
      <w:r>
        <w:t>http://hoctainha.vn/Bang-Xep-Hang?PageSize=30</w:t>
      </w:r>
    </w:p>
    <w:p>
      <w:r>
        <w:t>http://hoctainha.vn/Bang-Xep-Hang?PageSize=50</w:t>
      </w:r>
    </w:p>
    <w:p>
      <w:r>
        <w:t>http://hoctainha.vn../../../Tin-Tuc</w:t>
      </w:r>
    </w:p>
    <w:p>
      <w:r>
        <w:t>http://hoctainha.vn../../../Cac-Site</w:t>
      </w:r>
    </w:p>
    <w:p>
      <w:r>
        <w:t>http://hoctainha.vn../../../Bang-Xep-Hang</w:t>
      </w:r>
    </w:p>
    <w:p>
      <w:r>
        <w:t>http://hoctainha.vn../../../Users</w:t>
      </w:r>
    </w:p>
    <w:p>
      <w:r>
        <w:t>http://hoctainha.vn../../../Thi-Trac-Nghiem</w:t>
      </w:r>
    </w:p>
    <w:p>
      <w:r>
        <w:t>http://hoctainha.vn/Tin-Tuc/kinh-nghiem-hoc-tap</w:t>
      </w:r>
    </w:p>
    <w:p>
      <w:r>
        <w:t>http://hoctainha.vn/Tin-Tuc/phuong-phap-hoc</w:t>
      </w:r>
    </w:p>
    <w:p>
      <w:r>
        <w:t>http://hoctainha.vn/Tin-Tuc/anh-vui</w:t>
      </w:r>
    </w:p>
    <w:p>
      <w:r>
        <w:t>http://hoctainha.vn/Tin-Tuc/video-hot</w:t>
      </w:r>
    </w:p>
    <w:p>
      <w:r>
        <w:t>http://hoctainha.vn/Tin-Tuc/doc-la</w:t>
      </w:r>
    </w:p>
    <w:p>
      <w:r>
        <w:t>http://hoctainha.vn/Tin-Tuc/giai-tri</w:t>
      </w:r>
    </w:p>
    <w:p>
      <w:r>
        <w:t>http://hoctainha.vn/Tin-Tuc/tin-vit</w:t>
      </w:r>
    </w:p>
    <w:p>
      <w:r>
        <w:t>http://hoctainha.vn/Tin-Tuc/do-vui</w:t>
      </w:r>
    </w:p>
    <w:p>
      <w:r>
        <w:t>http://hoctainha.vn/Tin-Tuc/tho</w:t>
      </w:r>
    </w:p>
    <w:p>
      <w:r>
        <w:t>http://hoctainha.vn/Tin-Tuc/cuoi</w:t>
      </w:r>
    </w:p>
    <w:p>
      <w:r>
        <w:t>http://hoctainha.vn/Tin-Tuc/cac-ky-thi-va-tuyen-sinh</w:t>
      </w:r>
    </w:p>
    <w:p>
      <w:r>
        <w:t>http://hoctainha.vn/Tin-Tuc/thpt-va-dh-cd</w:t>
      </w:r>
    </w:p>
    <w:p>
      <w:r>
        <w:t>http://hoctainha.vn/Tin-Tuc/suc-khoe-va-doi-song</w:t>
      </w:r>
    </w:p>
    <w:p>
      <w:r>
        <w:t>http://hoctainha.vn/Tin-Tuc/suc-khoe</w:t>
      </w:r>
    </w:p>
    <w:p>
      <w:r>
        <w:t>http://hoctainha.vn/Tin-Tuc/tin-la-cai</w:t>
      </w:r>
    </w:p>
    <w:p>
      <w:r>
        <w:t>http://hoctainha.vn/Tin-Tuc/tin-tuc-giao-duc</w:t>
      </w:r>
    </w:p>
    <w:p>
      <w:r>
        <w:t>http://hoctainha.vn/Tin-Tuc/Trac-Nghiem-Vui</w:t>
      </w:r>
    </w:p>
    <w:p>
      <w:r>
        <w:t>http://hoctainha.vn/tin-tuc/thoi-su-hoc-duong/10039/chi-em-sinh-doi-cung-do-hoc-vien-ky-thuat-quan-su</w:t>
      </w:r>
    </w:p>
    <w:p>
      <w:r>
        <w:t>http://hoctainha.vn/tin-tuc/ho-c-duo-ng/10037/chuyen-roi-nuoc-mat-ve-nhung-nguoi-linh-cuu-hoa-vu-no-thien-tan-nhung-nguoi-linh-cuu-hoa-trung-quoc-xong-vao-bien-lua-trong-vu-no-nhu-bom-nguyen-tu-o-thien-tan-khien-nhieu-nguoi-cam-phuc-tinh-den-chieu-ngay-13-8-co-17-linh-cuu-hoa-da-hy-sinh-khi-dan</w:t>
      </w:r>
    </w:p>
    <w:p>
      <w:r>
        <w:t>http://hoctainha.vn/tin-tuc/ho-c-duo-ng/10036/trai-nghiem-song-thu-trong-can-nha-8m2</w:t>
      </w:r>
    </w:p>
    <w:p>
      <w:r>
        <w:t>http://hoctainha.vn/tin-tuc/ho-c-duo-ng/10035/gau-truc-gia-vo-mang-bau-de-duoc-song-sung-tuc</w:t>
      </w:r>
    </w:p>
    <w:p>
      <w:r>
        <w:t>http://hoctainha.vn/tin-tuc/dia-chi/10034/du-hoc-nganh-y-ta-dieu-duong-co-hoi-viec-lam-va-dinh-cu-rong-mo-tai-uc-my-canada</w:t>
      </w:r>
    </w:p>
    <w:p>
      <w:r>
        <w:t>http://hoctainha.vn/tin-tuc/tin-nong/10032/tuyen-sinh-dh-2015-dung-voi-vang-nop-ho-so-xet-tuyen-nv1</w:t>
      </w:r>
    </w:p>
    <w:p>
      <w:r>
        <w:t>http://hoctainha.vn/tin-tuc/ho-c-duo-ng/10031/cau-noi-bat-hu-cua-fa</w:t>
      </w:r>
    </w:p>
    <w:p>
      <w:r>
        <w:t>http://hoctainha.vn/tin-tuc/tin-nong/10030/clip-co-giao-cung-bo-cap-xung-may-tao-chui-hoc-vien</w:t>
      </w:r>
    </w:p>
    <w:p>
      <w:r>
        <w:t>http://hoctainha.vn/tin-tuc/thoi-su-hoc-duong/10029/90-cac-ban-tra-loi-sai-ket-qua-cua-bai-toan-nay</w:t>
      </w:r>
    </w:p>
    <w:p>
      <w:r>
        <w:t>http://hoctainha.vn/tin-tuc/ho-c-duo-ng/10028/truc-tiep-hop-bao-ve-vu-tham-sat-o-binh-phuoc</w:t>
      </w:r>
    </w:p>
    <w:p>
      <w:r>
        <w:t>http://hoctainha.vn/users/74444/hhuy43624</w:t>
      </w:r>
    </w:p>
    <w:p>
      <w:r>
        <w:t>http://hoctainha.vn/users/74447/cogang</w:t>
      </w:r>
    </w:p>
    <w:p>
      <w:r>
        <w:t>http://hoctainha.vn/users/74459/hs10a113</w:t>
      </w:r>
    </w:p>
    <w:p>
      <w:r>
        <w:t>http://hoctainha.vn/users/74434/awajkim</w:t>
      </w:r>
    </w:p>
    <w:p>
      <w:r>
        <w:t>http://hoctainha.vn/users/74468/tranganhnguyen997</w:t>
      </w:r>
    </w:p>
    <w:p>
      <w:r>
        <w:t>http://hoctainha.vnhatanphat201005</w:t>
      </w:r>
    </w:p>
    <w:p>
      <w:r>
        <w:t>http://hoctainha.vn/users/73751/hatanphat201005/nhat-ky</w:t>
      </w:r>
    </w:p>
    <w:p>
      <w:r>
        <w:t>http://hoctainha.vn/users/73751/hatanphat201005/thong-tin</w:t>
      </w:r>
    </w:p>
    <w:p>
      <w:r>
        <w:t>http://hoctainha.vn/users/73751/hatanphat201005/ban-be</w:t>
      </w:r>
    </w:p>
    <w:p>
      <w:r>
        <w:t>http://hoctainha.vn/users/73751/hatanphat201005/nhom</w:t>
      </w:r>
    </w:p>
    <w:p>
      <w:r>
        <w:t>http://hoctainha.vn/users/73751/hatanphat201005/so-tay</w:t>
      </w:r>
    </w:p>
    <w:p>
      <w:r>
        <w:t>http://hoctainha.vn/users/73751/hatanphat201005/kien-thuc</w:t>
      </w:r>
    </w:p>
    <w:p>
      <w:r>
        <w:t>http://hoctainha.vn/users/73672/phuonglinh29nb</w:t>
      </w:r>
    </w:p>
    <w:p>
      <w:r>
        <w:t>http://hoctainha.vnminhcc2009</w:t>
      </w:r>
    </w:p>
    <w:p>
      <w:r>
        <w:t>http://hoctainha.vn/users/73874/minhcc2009/nhat-ky</w:t>
      </w:r>
    </w:p>
    <w:p>
      <w:r>
        <w:t>http://hoctainha.vn/users/73874/minhcc2009/thong-tin</w:t>
      </w:r>
    </w:p>
    <w:p>
      <w:r>
        <w:t>http://hoctainha.vn/users/73874/minhcc2009/ban-be</w:t>
      </w:r>
    </w:p>
    <w:p>
      <w:r>
        <w:t>http://hoctainha.vn/users/73874/minhcc2009/nhom</w:t>
      </w:r>
    </w:p>
    <w:p>
      <w:r>
        <w:t>http://hoctainha.vn/users/73874/minhcc2009/so-tay</w:t>
      </w:r>
    </w:p>
    <w:p>
      <w:r>
        <w:t>http://hoctainha.vn/users/73874/minhcc2009/kien-thuc</w:t>
      </w:r>
    </w:p>
    <w:p>
      <w:r>
        <w:t>http://hoctainha.vndiendaniso123</w:t>
      </w:r>
    </w:p>
    <w:p>
      <w:r>
        <w:t>http://hoctainha.vn/users/73882/diendaniso123/nhat-ky</w:t>
      </w:r>
    </w:p>
    <w:p>
      <w:r>
        <w:t>http://hoctainha.vn/users/73882/diendaniso123/thong-tin</w:t>
      </w:r>
    </w:p>
    <w:p>
      <w:r>
        <w:t>http://hoctainha.vn/users/73882/diendaniso123/thong-ke</w:t>
      </w:r>
    </w:p>
    <w:p>
      <w:r>
        <w:t>http://hoctainha.vn/users/73882/diendaniso123/ban-be</w:t>
      </w:r>
    </w:p>
    <w:p>
      <w:r>
        <w:t>http://hoctainha.vn/users/73882/diendaniso123/nhom</w:t>
      </w:r>
    </w:p>
    <w:p>
      <w:r>
        <w:t>http://hoctainha.vn/users/73882/diendaniso123/so-tay</w:t>
      </w:r>
    </w:p>
    <w:p>
      <w:r>
        <w:t>http://hoctainha.vn/users/73882/diendaniso123/kien-thuc</w:t>
      </w:r>
    </w:p>
    <w:p>
      <w:r>
        <w:t>https://diendaniso.com/tieu-chuan-iso-90012015-he-thong-quan-ly-chat-luong-cac-yeu-cau/</w:t>
      </w:r>
    </w:p>
    <w:p>
      <w:r>
        <w:t>http://www.vi.wikipedia.org/</w:t>
      </w:r>
    </w:p>
    <w:p>
      <w:r>
        <w:t>https://diendaniso.com/tieu-chuan-iso-170252017-yeu-cau-chung-ve-nang-luc-phong-thu-nghiem-hieu-chuan/</w:t>
      </w:r>
    </w:p>
    <w:p>
      <w:r>
        <w:t>http://hoctainha.vnlecongngochd1</w:t>
      </w:r>
    </w:p>
    <w:p>
      <w:r>
        <w:t>http://hoctainha.vn/users/74457/lecongngochd1/nhat-ky</w:t>
      </w:r>
    </w:p>
    <w:p>
      <w:r>
        <w:t>http://hoctainha.vn/users/74457/lecongngochd1/thong-tin</w:t>
      </w:r>
    </w:p>
    <w:p>
      <w:r>
        <w:t>http://hoctainha.vn/users/74457/lecongngochd1/thong-ke</w:t>
      </w:r>
    </w:p>
    <w:p>
      <w:r>
        <w:t>http://hoctainha.vn/users/74457/lecongngochd1/ban-be</w:t>
      </w:r>
    </w:p>
    <w:p>
      <w:r>
        <w:t>http://hoctainha.vn/users/74457/lecongngochd1/nhom</w:t>
      </w:r>
    </w:p>
    <w:p>
      <w:r>
        <w:t>http://hoctainha.vn/users/74457/lecongngochd1/so-tay</w:t>
      </w:r>
    </w:p>
    <w:p>
      <w:r>
        <w:t>http://hoctainha.vn/users/74457/lecongngochd1/kien-thuc</w:t>
      </w:r>
    </w:p>
    <w:p>
      <w:r>
        <w:t>http://hoctainha.vnthanhthuy123thcs</w:t>
      </w:r>
    </w:p>
    <w:p>
      <w:r>
        <w:t>http://hoctainha.vn/users/74404/thanhthuy123thcs/nhat-ky</w:t>
      </w:r>
    </w:p>
    <w:p>
      <w:r>
        <w:t>http://hoctainha.vn/users/74404/thanhthuy123thcs/thong-tin</w:t>
      </w:r>
    </w:p>
    <w:p>
      <w:r>
        <w:t>http://hoctainha.vn/users/74404/thanhthuy123thcs/thong-ke</w:t>
      </w:r>
    </w:p>
    <w:p>
      <w:r>
        <w:t>http://hoctainha.vn/users/74404/thanhthuy123thcs/ban-be</w:t>
      </w:r>
    </w:p>
    <w:p>
      <w:r>
        <w:t>http://hoctainha.vn/users/74404/thanhthuy123thcs/nhom</w:t>
      </w:r>
    </w:p>
    <w:p>
      <w:r>
        <w:t>http://hoctainha.vn/users/74404/thanhthuy123thcs/so-tay</w:t>
      </w:r>
    </w:p>
    <w:p>
      <w:r>
        <w:t>http://hoctainha.vn/users/74404/thanhthuy123thcs/kien-thuc</w:t>
      </w:r>
    </w:p>
    <w:p>
      <w:r>
        <w:t>http://hoctainha.vnngnamha2409</w:t>
      </w:r>
    </w:p>
    <w:p>
      <w:r>
        <w:t>http://hoctainha.vn/users/74448/ngnamha2409/nhat-ky</w:t>
      </w:r>
    </w:p>
    <w:p>
      <w:r>
        <w:t>http://hoctainha.vn/users/74448/ngnamha2409/thong-tin</w:t>
      </w:r>
    </w:p>
    <w:p>
      <w:r>
        <w:t>http://hoctainha.vn/users/74448/ngnamha2409/thong-ke</w:t>
      </w:r>
    </w:p>
    <w:p>
      <w:r>
        <w:t>http://hoctainha.vn/users/74448/ngnamha2409/ban-be</w:t>
      </w:r>
    </w:p>
    <w:p>
      <w:r>
        <w:t>http://hoctainha.vn/users/74448/ngnamha2409/nhom</w:t>
      </w:r>
    </w:p>
    <w:p>
      <w:r>
        <w:t>http://hoctainha.vn/users/74448/ngnamha2409/so-tay</w:t>
      </w:r>
    </w:p>
    <w:p>
      <w:r>
        <w:t>http://hoctainha.vn/users/74448/ngnamha2409/kien-thuc</w:t>
      </w:r>
    </w:p>
    <w:p>
      <w:r>
        <w:t>http://hoctainha.vnvoxuanancm5cthnt</w:t>
      </w:r>
    </w:p>
    <w:p>
      <w:r>
        <w:t>http://hoctainha.vn/users/74401/voxuanancm5cthnt/nhat-ky</w:t>
      </w:r>
    </w:p>
    <w:p>
      <w:r>
        <w:t>http://hoctainha.vn/users/74401/voxuanancm5cthnt/thong-tin</w:t>
      </w:r>
    </w:p>
    <w:p>
      <w:r>
        <w:t>http://hoctainha.vn/users/74401/voxuanancm5cthnt/thong-ke</w:t>
      </w:r>
    </w:p>
    <w:p>
      <w:r>
        <w:t>http://hoctainha.vn/users/74401/voxuanancm5cthnt/ban-be</w:t>
      </w:r>
    </w:p>
    <w:p>
      <w:r>
        <w:t>http://hoctainha.vn/users/74401/voxuanancm5cthnt/nhom</w:t>
      </w:r>
    </w:p>
    <w:p>
      <w:r>
        <w:t>http://hoctainha.vn/users/74401/voxuanancm5cthnt/so-tay</w:t>
      </w:r>
    </w:p>
    <w:p>
      <w:r>
        <w:t>http://hoctainha.vn/users/74401/voxuanancm5cthnt/kien-thuc</w:t>
      </w:r>
    </w:p>
    <w:p>
      <w:r>
        <w:t>http://hoctainha.vncules0218</w:t>
      </w:r>
    </w:p>
    <w:p>
      <w:r>
        <w:t>http://hoctainha.vn/users/74398/cules0218/nhat-ky</w:t>
      </w:r>
    </w:p>
    <w:p>
      <w:r>
        <w:t>http://hoctainha.vn/users/74398/cules0218/thong-tin</w:t>
      </w:r>
    </w:p>
    <w:p>
      <w:r>
        <w:t>http://hoctainha.vn/users/74398/cules0218/thong-ke</w:t>
      </w:r>
    </w:p>
    <w:p>
      <w:r>
        <w:t>http://hoctainha.vn/users/74398/cules0218/ban-be</w:t>
      </w:r>
    </w:p>
    <w:p>
      <w:r>
        <w:t>http://hoctainha.vn/users/74398/cules0218/nhom</w:t>
      </w:r>
    </w:p>
    <w:p>
      <w:r>
        <w:t>http://hoctainha.vn/users/74398/cules0218/so-tay</w:t>
      </w:r>
    </w:p>
    <w:p>
      <w:r>
        <w:t>http://hoctainha.vn/users/74398/cules0218/kien-thuc</w:t>
      </w:r>
    </w:p>
    <w:p>
      <w:r>
        <w:t>http://hoctainha.vn#học tại nhà</w:t>
      </w:r>
    </w:p>
    <w:p>
      <w:r>
        <w:t>http://hoctainha.vn#Chức năng</w:t>
      </w:r>
    </w:p>
    <w:p>
      <w:r>
        <w:t>http://hoctainha.vn#nạp tiền</w:t>
      </w:r>
    </w:p>
    <w:p>
      <w:r>
        <w:t>http://hoctainha.vn#danh vọng</w:t>
      </w:r>
    </w:p>
    <w:p>
      <w:r>
        <w:t>http://hoctainha.vn#tài khoản</w:t>
      </w:r>
    </w:p>
    <w:p>
      <w:r>
        <w:t>http://hoctainha.vn#học phí</w:t>
      </w:r>
    </w:p>
    <w:p>
      <w:r>
        <w:t>http://hoctainha.vn#câu hỏi</w:t>
      </w:r>
    </w:p>
    <w:p>
      <w:r>
        <w:t>http://toan.hoctainha.vn/</w:t>
      </w:r>
    </w:p>
    <w:p>
      <w:r>
        <w:t>http://hoctainha.vn#liên hệ</w:t>
      </w:r>
    </w:p>
    <w:p>
      <w:r>
        <w:t>http://hoctainha.vn#quảng cáo</w:t>
      </w:r>
    </w:p>
    <w:p>
      <w:r>
        <w:t>http://hoctainha.vn#xếp hạng</w:t>
      </w:r>
    </w:p>
    <w:p>
      <w:r>
        <w:t>http://hoctainha.vn#Thống kê</w:t>
      </w:r>
    </w:p>
    <w:p>
      <w:r>
        <w:t>http://hoctainha.vn#Nhóm</w:t>
      </w:r>
    </w:p>
    <w:p>
      <w:r>
        <w:t>http://hoctainha.vn#thi</w:t>
      </w:r>
    </w:p>
    <w:p>
      <w:r>
        <w:t>http://hoctainha.vn#mua bán, giao dịch</w:t>
      </w:r>
    </w:p>
    <w:p>
      <w:r>
        <w:t>http://hoctainha.vn#Thi</w:t>
      </w:r>
    </w:p>
    <w:p>
      <w:r>
        <w:t>http://toan.hoctainha.vn/Thu-Vien/Bai-Giang/117412/tich-phan-tung-phan</w:t>
      </w:r>
    </w:p>
    <w:p>
      <w:r>
        <w:t>http://toan.hoctainha.vn/Thu-Vien/Bai-Giang/115895/gia-tri-lon-nhat-gia-tri-nho-nhat-cua-ham-so</w:t>
      </w:r>
    </w:p>
    <w:p>
      <w:r>
        <w:t>http://toan.hoctainha.vn/Thu-Vien/Bai-Giang/115897/gia-tri-lon-nhat-gia-tri-nho-nhat-cua-ham-nhieu-bien</w:t>
      </w:r>
    </w:p>
    <w:p>
      <w:r>
        <w:t>http://toan.hoctainha.vn/Thu-Vien/Chuyen-De/113547/cac-phuong-phap-giai-he-phuong-trinh-khong-mau-muc</w:t>
      </w:r>
    </w:p>
    <w:p>
      <w:r>
        <w:t>http://toan.hoctainha.vn/Thu-Vien/The/he-phuong-trinh</w:t>
      </w:r>
    </w:p>
    <w:p>
      <w:r>
        <w:t>http://toan.hoctainha.vn/Thu-Vien/Chuyen-De/113524/su-dung-bat-dang-thuc-de-giai-phuong-trinh-vo-ti</w:t>
      </w:r>
    </w:p>
    <w:p>
      <w:r>
        <w:t>http://toan.hoctainha.vn/Thu-Vien/The/phuong-trinh-vo-ti</w:t>
      </w:r>
    </w:p>
    <w:p>
      <w:r>
        <w:t>http://toan.hoctainha.vn/Thu-Vien/The/bat-dang-thuc</w:t>
      </w:r>
    </w:p>
    <w:p>
      <w:r>
        <w:t>http://hoctainha.vn/users/74424/logicsasuke</w:t>
      </w:r>
    </w:p>
    <w:p>
      <w:r>
        <w:t>http://hoctainha.vn/users/74394/thaosuplo08</w:t>
      </w:r>
    </w:p>
    <w:p>
      <w:r>
        <w:t>http://hoctainha.vn/users/74445/tricong3004</w:t>
      </w:r>
    </w:p>
    <w:p>
      <w:r>
        <w:t>http://hoctainha.vn/users/74470/abc118bn</w:t>
      </w:r>
    </w:p>
    <w:p>
      <w:r>
        <w:t>http://hoctainha.vn/vi/</w:t>
      </w:r>
    </w:p>
    <w:p>
      <w:r>
        <w:t>http://hoctainha.vn/firefox/download/thanks/</w:t>
      </w:r>
    </w:p>
    <w:p>
      <w:r>
        <w:t>http://hoctainha.vn/vi/privacy/firefox/</w:t>
      </w:r>
    </w:p>
    <w:p>
      <w:r>
        <w:t>http://hoctainha.vn/vi/products/vpn/#pricing</w:t>
      </w:r>
    </w:p>
    <w:p>
      <w:r>
        <w:t>http://hoctainha.vn/vi/firefox/browsers/</w:t>
      </w:r>
    </w:p>
    <w:p>
      <w:r>
        <w:t>http://hoctainha.vn/vi/firefox/new/</w:t>
      </w:r>
    </w:p>
    <w:p>
      <w:r>
        <w:t>http://hoctainha.vn/vi/firefox/browsers/mobile/android/</w:t>
      </w:r>
    </w:p>
    <w:p>
      <w:r>
        <w:t>http://hoctainha.vn/vi/firefox/browsers/mobile/ios/</w:t>
      </w:r>
    </w:p>
    <w:p>
      <w:r>
        <w:t>http://hoctainha.vn/vi/firefox/browsers/mobile/focus/</w:t>
      </w:r>
    </w:p>
    <w:p>
      <w:r>
        <w:t>http://hoctainha.vn/vi/firefox/privacy/</w:t>
      </w:r>
    </w:p>
    <w:p>
      <w:r>
        <w:t>https://blog.mozilla.org/firefox/?utm_source=www.mozilla.org&amp;utm_medium=referral&amp;utm_campaign=nav&amp;utm_content=firefox</w:t>
      </w:r>
    </w:p>
    <w:p>
      <w:r>
        <w:t>http://hoctainha.vn/firefox/98.0/releasenotes/</w:t>
      </w:r>
    </w:p>
    <w:p>
      <w:r>
        <w:t>http://hoctainha.vn/vi/firefox/products/</w:t>
      </w:r>
    </w:p>
    <w:p>
      <w:r>
        <w:t>https://monitor.firefox.com/?utm_source=www.mozilla.org&amp;utm_medium=referral&amp;utm_campaign=nav&amp;utm_content=products</w:t>
      </w:r>
    </w:p>
    <w:p>
      <w:r>
        <w:t>http://hoctainha.vn/vi/firefox/facebookcontainer/</w:t>
      </w:r>
    </w:p>
    <w:p>
      <w:r>
        <w:t>https://getpocket.com/firefox_learnmore/?utm_source=www.mozilla.org&amp;utm_medium=referral&amp;utm_campaign=nav&amp;utm_content=products</w:t>
      </w:r>
    </w:p>
    <w:p>
      <w:r>
        <w:t>http://hoctainha.vn/vi/products/vpn/</w:t>
      </w:r>
    </w:p>
    <w:p>
      <w:r>
        <w:t>http://hoctainha.vn/vi/firefox/privacy/products/</w:t>
      </w:r>
    </w:p>
    <w:p>
      <w:r>
        <w:t>https://relay.firefox.com/?utm_source=www.mozilla.org&amp;utm_medium=referral&amp;utm_campaign=nav&amp;utm_content=products</w:t>
      </w:r>
    </w:p>
    <w:p>
      <w:r>
        <w:t>https://fpn.firefox.com/?utm_source=www.mozilla.org&amp;utm_medium=referral&amp;utm_campaign=nav&amp;utm_content=products</w:t>
      </w:r>
    </w:p>
    <w:p>
      <w:r>
        <w:t>http://hoctainha.vn/vi/about/</w:t>
      </w:r>
    </w:p>
    <w:p>
      <w:r>
        <w:t>http://hoctainha.vn/vi/about/manifesto/</w:t>
      </w:r>
    </w:p>
    <w:p>
      <w:r>
        <w:t>https://foundation.mozilla.org/?utm_source=www.mozilla.org&amp;utm_medium=referral&amp;utm_campaign=nav&amp;utm_content=who-we-are</w:t>
      </w:r>
    </w:p>
    <w:p>
      <w:r>
        <w:t>http://hoctainha.vn/vi/contribute/</w:t>
      </w:r>
    </w:p>
    <w:p>
      <w:r>
        <w:t>http://hoctainha.vn/vi/about/leadership/</w:t>
      </w:r>
    </w:p>
    <w:p>
      <w:r>
        <w:t>http://hoctainha.vn/vi/careers/</w:t>
      </w:r>
    </w:p>
    <w:p>
      <w:r>
        <w:t>https://blog.mozilla.org/?utm_source=www.mozilla.org&amp;utm_medium=referral&amp;utm_campaign=nav&amp;utm_content=who-we-are</w:t>
      </w:r>
    </w:p>
    <w:p>
      <w:r>
        <w:t>https://labs.mozilla.org/?utm_source=www.mozilla.org&amp;utm_medium=referral&amp;utm_campaign=nav&amp;utm_content=innovation</w:t>
      </w:r>
    </w:p>
    <w:p>
      <w:r>
        <w:t>https://hubs.mozilla.com/?utm_source=www.mozilla.org&amp;utm_medium=referral&amp;utm_campaign=nav&amp;utm_content=innovation</w:t>
      </w:r>
    </w:p>
    <w:p>
      <w:r>
        <w:t>http://hoctainha.vn/vi/firefox/developer/</w:t>
      </w:r>
    </w:p>
    <w:p>
      <w:r>
        <w:t>https://developer.mozilla.org/?utm_source=www.mozilla.org&amp;utm_medium=referral&amp;utm_campaign=nav&amp;utm_content=innovation</w:t>
      </w:r>
    </w:p>
    <w:p>
      <w:r>
        <w:t>https://commonvoice.mozilla.org/?utm_source=www.mozilla.org&amp;utm_medium=referral&amp;utm_campaign=nav&amp;utm_content=innovation</w:t>
      </w:r>
    </w:p>
    <w:p>
      <w:r>
        <w:t>http://hoctainha.vn/vi/firefox/faq/</w:t>
      </w:r>
    </w:p>
    <w:p>
      <w:r>
        <w:t>http://hoctainha.vn/vi/firefox/more/</w:t>
      </w:r>
    </w:p>
    <w:p>
      <w:r>
        <w:t>https://monitor.firefox.com?utm_source=www.mozilla.org&amp;utm_medium=referral&amp;utm_campaign=firefox-home</w:t>
      </w:r>
    </w:p>
    <w:p>
      <w:r>
        <w:t>https://getpocket.com/firefox_learnmore/?utm_source=www.mozilla.org&amp;utm_medium=referral&amp;utm_campaign=firefox-home</w:t>
      </w:r>
    </w:p>
    <w:p>
      <w:r>
        <w:t>https://relay.firefox.com/?utm_source=www.mozilla.org&amp;utm_medium=referral&amp;utm_campaign=firefox-home</w:t>
      </w:r>
    </w:p>
    <w:p>
      <w:r>
        <w:t>https://app.adjust.com/2uo1qc?redirect=https%3A%2F%2Fplay.google.com%2Fstore%2Fapps%2Fdetails%3Fid%3Dorg.mozilla.firefox&amp;campaign=www.mozilla.org&amp;adgroup=firefox_home</w:t>
      </w:r>
    </w:p>
    <w:p>
      <w:r>
        <w:t>https://app.adjust.com/2uo1qc?redirect=https%3A%2F%2Fitunes.apple.com%2Fvt%2Fapp%2Ffirefox-private-safe-browser%2Fid989804926&amp;campaign=www.mozilla.org&amp;adgroup=firefox_home</w:t>
      </w:r>
    </w:p>
    <w:p>
      <w:r>
        <w:t>https://addons.mozilla.org/firefox/addon/facebook-container/?utm_source=www.mozilla.org&amp;utm_medium=referral&amp;utm_campaign=firefox-home</w:t>
      </w:r>
    </w:p>
    <w:p>
      <w:r>
        <w:t>https://monitor.firefox.com/?utm_source=www.mozilla.org&amp;utm_medium=referral&amp;utm_campaign=firefox-home</w:t>
      </w:r>
    </w:p>
    <w:p>
      <w:r>
        <w:t>https://app.adjust.com/m54twk?redirect=https%3A%2F%2Fplay.google.com%2Fstore%2Fapps%2Fdetails%3Fid%3Dcom.ideashower.readitlater.pro&amp;campaign=www.mozilla.org&amp;adgroup=firefox-home</w:t>
      </w:r>
    </w:p>
    <w:p>
      <w:r>
        <w:t>https://app.adjust.com/m54twk?redirect=https%3A%2F%2Fitunes.apple.com%2Fvt%2Fapp%2Fpocket-save-read-grow%2Fid309601447&amp;campaign=www.mozilla.org&amp;adgroup=firefox-home</w:t>
      </w:r>
    </w:p>
    <w:p>
      <w:r>
        <w:t>https://getpocket.com/signup/?utm_source=www.mozilla.org&amp;utm_medium=referral&amp;utm_campaign=firefox-home</w:t>
      </w:r>
    </w:p>
    <w:p>
      <w:r>
        <w:t>https://getpocket.com?utm_source=www.mozilla.org&amp;utm_medium=referral&amp;utm_campaign=firefox-home</w:t>
      </w:r>
    </w:p>
    <w:p>
      <w:r>
        <w:t>https://accounts.firefox.com/signup?entrypoint=mozilla.org-firefox_home&amp;form_type=button&amp;utm_source=mozilla.org-firefox_home&amp;utm_medium=referral&amp;utm_campaign=firefox-home&amp;utm_content=secondary-join-firefox</w:t>
      </w:r>
    </w:p>
    <w:p>
      <w:r>
        <w:t>http://hoctainha.vn/vi/firefox/accounts/</w:t>
      </w:r>
    </w:p>
    <w:p>
      <w:r>
        <w:t>https://blog.mozilla.org/press/?utm_source=www.mozilla.org&amp;utm_medium=referral&amp;utm_campaign=footer&amp;utm_content=company</w:t>
      </w:r>
    </w:p>
    <w:p>
      <w:r>
        <w:t>https://blog.mozilla.org/?utm_source=www.mozilla.org&amp;utm_medium=referral&amp;utm_campaign=footer&amp;utm_content=company</w:t>
      </w:r>
    </w:p>
    <w:p>
      <w:r>
        <w:t>http://hoctainha.vn/vi/contact/</w:t>
      </w:r>
    </w:p>
    <w:p>
      <w:r>
        <w:t>https://donate.mozilla.org/?utm_source=mozilla.org&amp;utm_medium=referral&amp;utm_content=company&amp;utm_campaign=footer</w:t>
      </w:r>
    </w:p>
    <w:p>
      <w:r>
        <w:t>http://hoctainha.vn/vi/privacy/</w:t>
      </w:r>
    </w:p>
    <w:p>
      <w:r>
        <w:t>http://hoctainha.vn/vi/firefox/browsers/compare/</w:t>
      </w:r>
    </w:p>
    <w:p>
      <w:r>
        <w:t>https://mozilla.design/?utm_source=www.mozilla.org&amp;utm_medium=referral&amp;utm_campaign=footer&amp;utm_content=resources</w:t>
      </w:r>
    </w:p>
    <w:p>
      <w:r>
        <w:t>https://support.mozilla.org/?utm_source=www.mozilla.org&amp;utm_medium=referral&amp;utm_campaign=footer&amp;utm_content=support</w:t>
      </w:r>
    </w:p>
    <w:p>
      <w:r>
        <w:t>https://bugzilla.mozilla.org/?utm_source=www.mozilla.org&amp;utm_medium=referral&amp;utm_campaign=footer&amp;utm_content=support</w:t>
      </w:r>
    </w:p>
    <w:p>
      <w:r>
        <w:t>http://hoctainha.vn/vi/firefox/channel/desktop/#beta</w:t>
      </w:r>
    </w:p>
    <w:p>
      <w:r>
        <w:t>http://hoctainha.vn/vi/firefox/channel/android/#beta</w:t>
      </w:r>
    </w:p>
    <w:p>
      <w:r>
        <w:t>http://hoctainha.vn/vi/firefox/channel/desktop/#nightly</w:t>
      </w:r>
    </w:p>
    <w:p>
      <w:r>
        <w:t>http://hoctainha.vn/vi/firefox/channel/android/#nightly</w:t>
      </w:r>
    </w:p>
    <w:p>
      <w:r>
        <w:t>http://hoctainha.vn/vi/firefox/enterprise/</w:t>
      </w:r>
    </w:p>
    <w:p>
      <w:r>
        <w:t>https://developer.mozilla.org/docs/Tools/?utm_source=www.mozilla.org&amp;utm_medium=referral&amp;utm_campaign=footer&amp;utm_content=developers</w:t>
      </w:r>
    </w:p>
    <w:p>
      <w:r>
        <w:t>https://twitter.com/mozilla</w:t>
      </w:r>
    </w:p>
    <w:p>
      <w:r>
        <w:t>https://www.instagram.com/mozilla/</w:t>
      </w:r>
    </w:p>
    <w:p>
      <w:r>
        <w:t>https://twitter.com/firefox</w:t>
      </w:r>
    </w:p>
    <w:p>
      <w:r>
        <w:t>https://www.instagram.com/firefox/</w:t>
      </w:r>
    </w:p>
    <w:p>
      <w:r>
        <w:t>https://www.youtube.com/user/firefoxchannel</w:t>
      </w:r>
    </w:p>
    <w:p>
      <w:r>
        <w:t>http://hoctainha.vn/locales/</w:t>
      </w:r>
    </w:p>
    <w:p>
      <w:r>
        <w:t>http://hoctainha.vn/vi/privacy/websites/</w:t>
      </w:r>
    </w:p>
    <w:p>
      <w:r>
        <w:t>http://hoctainha.vn/vi/privacy/websites/#user-choices</w:t>
      </w:r>
    </w:p>
    <w:p>
      <w:r>
        <w:t>http://hoctainha.vn/vi/about/legal/</w:t>
      </w:r>
    </w:p>
    <w:p>
      <w:r>
        <w:t>http://hoctainha.vn/vi/about/governance/policies/participation/</w:t>
      </w:r>
    </w:p>
    <w:p>
      <w:r>
        <w:t>https://foundation.mozilla.org/?utm_source=www.mozilla.org&amp;utm_medium=referral&amp;utm_campaign=footer</w:t>
      </w:r>
    </w:p>
    <w:p>
      <w:r>
        <w:t>http://hoctainha.vn/vi/foundation/licensing/website-content/</w:t>
      </w:r>
    </w:p>
    <w:p>
      <w:r>
        <w:t>http://hoctainha.vn/vi/firefox/browsers/?utm_source=www.mozilla.org&amp;utm_medium=referral&amp;utm_campaign=sticky-promo</w:t>
      </w:r>
    </w:p>
    <w:p>
      <w:r>
        <w:t>https://monitor.firefox.com/?utm_source=www.mozilla.org&amp;utm_medium=referral&amp;utm_campaign=sticky-promo</w:t>
      </w:r>
    </w:p>
    <w:p>
      <w:r>
        <w:t>https://getpocket.com/?utm_source=www.mozilla.org&amp;utm_medium=referral&amp;utm_campaign=sticky-promo</w:t>
      </w:r>
    </w:p>
    <w:p>
      <w:r>
        <w:t>https://relay.firefox.com/?utm_source=www.mozilla.org&amp;utm_medium=referral&amp;utm_campaign=sticky-promo</w:t>
      </w:r>
    </w:p>
    <w:p>
      <w:r>
        <w:t>https://app.adjust.com/2uo1qc?redirect=https%3A%2F%2Fplay.google.com%2Fstore%2Fapps%2Fdetails%3Fid%3Dorg.mozilla.firefox&amp;campaign=www.mozilla.org&amp;adgroup=app-store-banner</w:t>
      </w:r>
    </w:p>
    <w:p>
      <w:r>
        <w:t>https://app.adjust.com/2uo1qc?redirect=https%3A%2F%2Fitunes.apple.com%2Fvt%2Fapp%2Ffirefox-private-safe-browser%2Fid989804926&amp;campaign=www.mozilla.org&amp;adgroup=app-store-banner</w:t>
      </w:r>
    </w:p>
    <w:p>
      <w:r>
        <w:t>http://hoctainha.vn/Users?sort=online</w:t>
      </w:r>
    </w:p>
    <w:p>
      <w:r>
        <w:t>http://hoctainha.vn/Users?sort=ngay-tham-gia</w:t>
      </w:r>
    </w:p>
    <w:p>
      <w:r>
        <w:t>http://hoctainha.vn/Users?sort=ban-be</w:t>
      </w:r>
    </w:p>
    <w:p>
      <w:r>
        <w:t>http://hoctainha.vn/Users?sort=ten-hien-thi</w:t>
      </w:r>
    </w:p>
    <w:p>
      <w:r>
        <w:t>http://hoctainha.vn/users/53020/</w:t>
      </w:r>
    </w:p>
    <w:p>
      <w:r>
        <w:t>http://hoctainha.vn/users/52283/</w:t>
      </w:r>
    </w:p>
    <w:p>
      <w:r>
        <w:t>http://hoctainha.vn/users/52043/</w:t>
      </w:r>
    </w:p>
    <w:p>
      <w:r>
        <w:t>http://hoctainha.vn/users/52284/</w:t>
      </w:r>
    </w:p>
    <w:p>
      <w:r>
        <w:t>http://hoctainha.vn/users/52034/</w:t>
      </w:r>
    </w:p>
    <w:p>
      <w:r>
        <w:t>http://hoctainha.vn/users/46563/</w:t>
      </w:r>
    </w:p>
    <w:p>
      <w:r>
        <w:t>http://hoctainha.vn/users/49572/</w:t>
      </w:r>
    </w:p>
    <w:p>
      <w:r>
        <w:t>http://hoctainha.vn/users/46881/</w:t>
      </w:r>
    </w:p>
    <w:p>
      <w:r>
        <w:t>http://hoctainha.vn/users/46876/</w:t>
      </w:r>
    </w:p>
    <w:p>
      <w:r>
        <w:t>http://hoctainha.vn/users/51953/</w:t>
      </w:r>
    </w:p>
    <w:p>
      <w:r>
        <w:t>http://hoctainha.vn/users/58525/</w:t>
      </w:r>
    </w:p>
    <w:p>
      <w:r>
        <w:t>http://hoctainha.vn/users/47839/</w:t>
      </w:r>
    </w:p>
    <w:p>
      <w:r>
        <w:t>http://hoctainha.vn/users/68009/vutuyetmail6</w:t>
      </w:r>
    </w:p>
    <w:p>
      <w:r>
        <w:t>http://hoctainha.vn/users/55757/reverseal</w:t>
      </w:r>
    </w:p>
    <w:p>
      <w:r>
        <w:t>http://hoctainha.vn/users/49086/๖-phuong</w:t>
      </w:r>
    </w:p>
    <w:p>
      <w:r>
        <w:t>http://hoctainha.vn/users/56573/abcnguyen72</w:t>
      </w:r>
    </w:p>
    <w:p>
      <w:r>
        <w:t>http://hoctainha.vn/users/72508/arhtn21112008tranthetai</w:t>
      </w:r>
    </w:p>
    <w:p>
      <w:r>
        <w:t>http://hoctainha.vn/users/54045/army</w:t>
      </w:r>
    </w:p>
    <w:p>
      <w:r>
        <w:t>http://hoctainha.vn/users/51168/caotien20000</w:t>
      </w:r>
    </w:p>
    <w:p>
      <w:r>
        <w:t>http://hoctainha.vn/users/48552/caramen</w:t>
      </w:r>
    </w:p>
    <w:p>
      <w:r>
        <w:t>http://hoctainha.vn/users/54043/dgvdsgvsdfgv</w:t>
      </w:r>
    </w:p>
    <w:p>
      <w:r>
        <w:t>http://hoctainha.vn/users/53331/error</w:t>
      </w:r>
    </w:p>
    <w:p>
      <w:r>
        <w:t>http://hoctainha.vn/users/59236/gamhotngalienns</w:t>
      </w:r>
    </w:p>
    <w:p>
      <w:r>
        <w:t>http://hoctainha.vn/users/61752/hieploannghiacuc</w:t>
      </w:r>
    </w:p>
    <w:p>
      <w:r>
        <w:t>http://hoctainha.vn/Users?Page=2&amp;PageSize=24</w:t>
      </w:r>
    </w:p>
    <w:p>
      <w:r>
        <w:t>http://hoctainha.vn/Users?Page=3&amp;PageSize=24</w:t>
      </w:r>
    </w:p>
    <w:p>
      <w:r>
        <w:t>http://hoctainha.vn/Users?Page=4&amp;PageSize=24</w:t>
      </w:r>
    </w:p>
    <w:p>
      <w:r>
        <w:t>http://hoctainha.vn/Users?Page=5&amp;PageSize=24</w:t>
      </w:r>
    </w:p>
    <w:p>
      <w:r>
        <w:t>http://hoctainha.vn/Users?Page=3102&amp;PageSize=24</w:t>
      </w:r>
    </w:p>
    <w:p>
      <w:r>
        <w:t>https://www.youtube.com/about/</w:t>
      </w:r>
    </w:p>
    <w:p>
      <w:r>
        <w:t>https://www.youtube.com/about/press/</w:t>
      </w:r>
    </w:p>
    <w:p>
      <w:r>
        <w:t>https://www.youtube.com/about/copyright/</w:t>
      </w:r>
    </w:p>
    <w:p>
      <w:r>
        <w:t>http://hoctainha.vn/t/contact_us/</w:t>
      </w:r>
    </w:p>
    <w:p>
      <w:r>
        <w:t>https://www.youtube.com/creators/</w:t>
      </w:r>
    </w:p>
    <w:p>
      <w:r>
        <w:t>https://www.youtube.com/ads/</w:t>
      </w:r>
    </w:p>
    <w:p>
      <w:r>
        <w:t>https://developers.google.com/youtube</w:t>
      </w:r>
    </w:p>
    <w:p>
      <w:r>
        <w:t>http://hoctainha.vn/t/terms</w:t>
      </w:r>
    </w:p>
    <w:p>
      <w:r>
        <w:t>http://hoctainha.vn/t/privacy</w:t>
      </w:r>
    </w:p>
    <w:p>
      <w:r>
        <w:t>https://www.youtube.com/about/policies/</w:t>
      </w:r>
    </w:p>
    <w:p>
      <w:r>
        <w:t>https://www.youtube.com/howyoutubeworks?utm_campaign=ytgen&amp;utm_source=ythp&amp;utm_medium=LeftNav&amp;utm_content=txt&amp;u=https%3A%2F%2Fwww.youtube.com%2Fhowyoutubeworks%3Futm_source%3Dythp%26utm_medium%3DLeftNav%26utm_campaign%3Dytgen</w:t>
      </w:r>
    </w:p>
    <w:p>
      <w:r>
        <w:t>http://hoctainha.vn/new</w:t>
      </w:r>
    </w:p>
    <w:p>
      <w:r>
        <w:t>http://hoctainha.vn../nmmama</w:t>
      </w:r>
    </w:p>
    <w:p>
      <w:r>
        <w:t>http://toan.hoctainha.vn/Users/74433/nmmama/Thong-Ke</w:t>
      </w:r>
    </w:p>
    <w:p>
      <w:r>
        <w:t>http://hoctainha.vn/users/73655/quynhgiang199207</w:t>
      </w:r>
    </w:p>
    <w:p>
      <w:r>
        <w:t>http://hoctainha.vn../quynhgiang199207</w:t>
      </w:r>
    </w:p>
    <w:p>
      <w:r>
        <w:t>http://toan.hoctainha.vn/Users/73655/quynhgiang199207/Thong-Ke</w:t>
      </w:r>
    </w:p>
    <w:p>
      <w:r>
        <w:t>http://ly.hoctainha.vn/Users/73655/quynhgiang199207/Thong-Ke</w:t>
      </w:r>
    </w:p>
    <w:p>
      <w:r>
        <w:t>http://su.hoctainha.vn/Users/73655/quynhgiang199207/Thong-Ke</w:t>
      </w:r>
    </w:p>
    <w:p>
      <w:r>
        <w:t>http://dia.hoctainha.vn/Users/73655/quynhgiang199207/Thong-Ke</w:t>
      </w:r>
    </w:p>
    <w:p>
      <w:r>
        <w:t>http://hoctainha.vn/users/74332/nhuyminhvu2011</w:t>
      </w:r>
    </w:p>
    <w:p>
      <w:r>
        <w:t>http://hoctainha.vn../nhuyminhvu2011</w:t>
      </w:r>
    </w:p>
    <w:p>
      <w:r>
        <w:t>http://toan.hoctainha.vn/Users/74332/nhuyminhvu2011/Thong-Ke</w:t>
      </w:r>
    </w:p>
    <w:p>
      <w:r>
        <w:t>http://hoctainha.vn/users/62422/boylovenextdoor</w:t>
      </w:r>
    </w:p>
    <w:p>
      <w:r>
        <w:t>http://hoctainha.vn../boylovenextdoor</w:t>
      </w:r>
    </w:p>
    <w:p>
      <w:r>
        <w:t>http://toan.hoctainha.vn/Users/62422/boylovenextdoor/Thong-Ke</w:t>
      </w:r>
    </w:p>
    <w:p>
      <w:r>
        <w:t>http://ly.hoctainha.vn/Users/62422/boylovenextdoor/Thong-Ke</w:t>
      </w:r>
    </w:p>
    <w:p>
      <w:r>
        <w:t>http://hoa.hoctainha.vn/Users/62422/boylovenextdoor/Thong-Ke</w:t>
      </w:r>
    </w:p>
    <w:p>
      <w:r>
        <w:t>http://hoctainha.vn/users/74184/phthao255</w:t>
      </w:r>
    </w:p>
    <w:p>
      <w:r>
        <w:t>http://hoctainha.vn../phthao255</w:t>
      </w:r>
    </w:p>
    <w:p>
      <w:r>
        <w:t>http://toan.hoctainha.vn/Users/74184/phthao255/Thong-Ke</w:t>
      </w:r>
    </w:p>
    <w:p>
      <w:r>
        <w:t>http://hoctainha.vn/users/74044/tranthingocnhungpy2003</w:t>
      </w:r>
    </w:p>
    <w:p>
      <w:r>
        <w:t>http://hoctainha.vn../tranthingocnhungpy2003</w:t>
      </w:r>
    </w:p>
    <w:p>
      <w:r>
        <w:t>http://toan.hoctainha.vn/Users/74044/tranthingocnhungpy2003/Thong-Ke</w:t>
      </w:r>
    </w:p>
    <w:p>
      <w:r>
        <w:t>http://hoctainha.vn/users/74009/thanhthuy-56639</w:t>
      </w:r>
    </w:p>
    <w:p>
      <w:r>
        <w:t>http://hoctainha.vn../thanhthuy-56639</w:t>
      </w:r>
    </w:p>
    <w:p>
      <w:r>
        <w:t>http://toan.hoctainha.vn/Users/74009/thanhthuy-56639/Thong-Ke</w:t>
      </w:r>
    </w:p>
    <w:p>
      <w:r>
        <w:t>http://hoctainha.vn/users/73981/nguyendieuha092003</w:t>
      </w:r>
    </w:p>
    <w:p>
      <w:r>
        <w:t>http://hoctainha.vn../nguyendieuha092003</w:t>
      </w:r>
    </w:p>
    <w:p>
      <w:r>
        <w:t>http://toan.hoctainha.vn/Users/73981/nguyendieuha092003/Thong-Ke</w:t>
      </w:r>
    </w:p>
    <w:p>
      <w:r>
        <w:t>http://hoctainha.vn/users/73954/spectre147258369</w:t>
      </w:r>
    </w:p>
    <w:p>
      <w:r>
        <w:t>http://hoctainha.vn../spectre147258369</w:t>
      </w:r>
    </w:p>
    <w:p>
      <w:r>
        <w:t>http://toan.hoctainha.vn/Users/73954/spectre147258369/Thong-Ke</w:t>
      </w:r>
    </w:p>
    <w:p>
      <w:r>
        <w:t>http://hoctainha.vn../minhcc2009</w:t>
      </w:r>
    </w:p>
    <w:p>
      <w:r>
        <w:t>http://toan.hoctainha.vn/Users/73874/minhcc2009/Thong-Ke</w:t>
      </w:r>
    </w:p>
    <w:p>
      <w:r>
        <w:t>http://hoctainha.vn/users/73778/vinhson2000</w:t>
      </w:r>
    </w:p>
    <w:p>
      <w:r>
        <w:t>http://hoctainha.vn../vinhson2000</w:t>
      </w:r>
    </w:p>
    <w:p>
      <w:r>
        <w:t>http://toan.hoctainha.vn/Users/73778/vinhson2000/Thong-Ke</w:t>
      </w:r>
    </w:p>
    <w:p>
      <w:r>
        <w:t>http://hoctainha.vnjavascript:void(0);</w:t>
      </w:r>
    </w:p>
    <w:p>
      <w:r>
        <w:t>http://hoctainha.vn/users/73774/nomnom18805</w:t>
      </w:r>
    </w:p>
    <w:p>
      <w:r>
        <w:t>http://hoctainha.vn../nomnom18805</w:t>
      </w:r>
    </w:p>
    <w:p>
      <w:r>
        <w:t>http://toan.hoctainha.vn/Users/73774/nomnom18805/Thong-Ke</w:t>
      </w:r>
    </w:p>
    <w:p>
      <w:r>
        <w:t>http://toan.hoctainha.vn/Thu-Vien/Bai-Giang/115904/khao-sat-ham-so-va-cac-bai-toan-lien-quan</w:t>
      </w:r>
    </w:p>
    <w:p>
      <w:r>
        <w:t>http://toan.hoctainha.vn/Thu-Vien/Bai-Giang/115912/khoang-cach-tu-1-diem-toi-1-mat-phang</w:t>
      </w:r>
    </w:p>
    <w:p>
      <w:r>
        <w:t>http://toan.hoctainha.vn/Thu-Vien/Bai-Giang/116948/ung-dung-cua-tich-phan-trong-tinh-dien-tich-hinh-phang</w:t>
      </w:r>
    </w:p>
    <w:p>
      <w:r>
        <w:t>http://toan.hoctainha.vn/Thu-Vien/Chuyen-De/113282/phuong-trinh-va-he-phuong-trinh-tren-tap-so-phuc</w:t>
      </w:r>
    </w:p>
    <w:p>
      <w:r>
        <w:t>http://toan.hoctainha.vn/Thu-Vien/The/phuong-trinh-so-phuc</w:t>
      </w:r>
    </w:p>
    <w:p>
      <w:r>
        <w:t>http://toan.hoctainha.vn/Thu-Vien/The/he-phuong-trinh-so-phuc</w:t>
      </w:r>
    </w:p>
    <w:p>
      <w:r>
        <w:t>http://toan.hoctainha.vn/Thu-Vien/Chuyen-De/113551/bien-luan-nghiem-cua-phuong-trinh-vo-ti</w:t>
      </w:r>
    </w:p>
    <w:p>
      <w:r>
        <w:t>http://hoctainha.vn/users/74428/likelike15102006</w:t>
      </w:r>
    </w:p>
    <w:p>
      <w:r>
        <w:t>http://hoctainha.vn/users/74461/nguyenhien-km2</w:t>
      </w:r>
    </w:p>
    <w:p>
      <w:r>
        <w:t>http://hoctainha.vn/users/74450/nuyencrkh</w:t>
      </w:r>
    </w:p>
    <w:p>
      <w:r>
        <w:t>http://hoctainha.vn/users/74399/nguyendinhchuongdz</w:t>
      </w:r>
    </w:p>
    <w:p>
      <w:r>
        <w:t>http://toan.hoctainha.vn/Thu-Vien/Bai-Giang/115910/phuong-trinh-bat-phuong-trinh-mu-va-log-co-ban</w:t>
      </w:r>
    </w:p>
    <w:p>
      <w:r>
        <w:t>http://toan.hoctainha.vn/Thu-Vien/Bai-Giang/115906/tiep-tuyen</w:t>
      </w:r>
    </w:p>
    <w:p>
      <w:r>
        <w:t>http://toan.hoctainha.vn/Thu-Vien/Bai-Giang/115893/su-tuong-giao-cua-ham-phan-thuc</w:t>
      </w:r>
    </w:p>
    <w:p>
      <w:r>
        <w:t>http://toan.hoctainha.vn/Thu-Vien/Chuyen-De/113552/tich-phan-ham-chua-can-thuc</w:t>
      </w:r>
    </w:p>
    <w:p>
      <w:r>
        <w:t>http://toan.hoctainha.vn/Thu-Vien/The/tich-phan</w:t>
      </w:r>
    </w:p>
    <w:p>
      <w:r>
        <w:t>http://toan.hoctainha.vn/Thu-Vien/The/tich-phan-ham-chua-can-thuc</w:t>
      </w:r>
    </w:p>
    <w:p>
      <w:r>
        <w:t>http://hoctainha.vn/users/74406/quanxuanson2004</w:t>
      </w:r>
    </w:p>
    <w:p>
      <w:r>
        <w:t>http://hoctainha.vn/users/74460/ngophieu223</w:t>
      </w:r>
    </w:p>
    <w:p>
      <w:r>
        <w:t>http://hoctainha.vn/users/74405/195d140202117</w:t>
      </w:r>
    </w:p>
    <w:p>
      <w:r>
        <w:t>http://hoctainha.vn/users/74426/vokha060806</w:t>
      </w:r>
    </w:p>
    <w:p>
      <w:r>
        <w:t>http://toan.hoctainha.vn/Thu-Vien/Bai-Giang/116609/mot-so-bai-toan-lien-quan-den-cuc-tri-cua-ham-trung-phuong</w:t>
      </w:r>
    </w:p>
    <w:p>
      <w:r>
        <w:t>http://toan.hoctainha.vn/Thu-Vien/Bai-Giang/115914/goc-giua-2-duong-thang-trong-khong-gian</w:t>
      </w:r>
    </w:p>
    <w:p>
      <w:r>
        <w:t>http://toan.hoctainha.vn/Thu-Vien/Bai-Giang/117524/phuong-trinh-bat-phuong-trinh-vo-ti</w:t>
      </w:r>
    </w:p>
    <w:p>
      <w:r>
        <w:t>http://toan.hoctainha.vn/Thu-Vien/Bai-Giang/118259/giai-he-phuong-trinh-bang-phuong-phap-phan-tich-thanh-nhan-tu</w:t>
      </w:r>
    </w:p>
    <w:p>
      <w:r>
        <w:t>http://toan.hoctainha.vn/Thu-Vien/Chuyen-De/113565/mot-so-dang-toan-co-ban-cua-gioi-han-day-so</w:t>
      </w:r>
    </w:p>
    <w:p>
      <w:r>
        <w:t>http://toan.hoctainha.vn/Thu-Vien/The/gioi-han-cua-day-so</w:t>
      </w:r>
    </w:p>
    <w:p>
      <w:r>
        <w:t>http://toan.hoctainha.vn/Thu-Vien/The/day-so-co-gioi-han-huu-han</w:t>
      </w:r>
    </w:p>
    <w:p>
      <w:r>
        <w:t>http://toan.hoctainha.vn/Thu-Vien/The/day-so-co-gioi-han-vo-cuc</w:t>
      </w:r>
    </w:p>
    <w:p>
      <w:r>
        <w:t>http://toan.hoctainha.vn/Thu-Vien/Chuyen-De/113422/hai-ung-dung-cua-dinh-ly-lagrange</w:t>
      </w:r>
    </w:p>
    <w:p>
      <w:r>
        <w:t>http://toan.hoctainha.vn/Thu-Vien/The/dao-ham</w:t>
      </w:r>
    </w:p>
    <w:p>
      <w:r>
        <w:t>http://toan.hoctainha.vn/Thu-Vien/The/ham-so-lien-tuc</w:t>
      </w:r>
    </w:p>
    <w:p>
      <w:r>
        <w:t>http://hoctainha.vn/users/74441/funny27062006</w:t>
      </w:r>
    </w:p>
    <w:p>
      <w:r>
        <w:t>http://hoctainha.vn/users/74413/khongnhanbanhbao</w:t>
      </w:r>
    </w:p>
    <w:p>
      <w:r>
        <w:t>http://toan.hoctainha.vn/Thu-Vien/Bai-Giang/117072/tich-phan-ham-co-ban</w:t>
      </w:r>
    </w:p>
    <w:p>
      <w:r>
        <w:t>http://toan.hoctainha.vn/Thu-Vien/Bai-Giang/115894/giai-phuong-trinh-bat-phuong-trinh-bang-phuong-phap-dat-an-phu-dang-1</w:t>
      </w:r>
    </w:p>
    <w:p>
      <w:r>
        <w:t>http://toan.hoctainha.vn/Thu-Vien/Bai-Giang/116645/the-tich-cua-khoi-lang-tru-dung-lang-tru-deu</w:t>
      </w:r>
    </w:p>
    <w:p>
      <w:r>
        <w:t>http://toan.hoctainha.vn/Thu-Vien/Bai-Giang/116946/phuong-trinh-bat-phuong-trinh-mu-va-logarit-co-chua-tham-so</w:t>
      </w:r>
    </w:p>
    <w:p>
      <w:r>
        <w:t>http://toan.hoctainha.vn/Thu-Vien/Chuyen-De/113557/su-tuong-giao-cua-cac-do-thi-ham-so</w:t>
      </w:r>
    </w:p>
    <w:p>
      <w:r>
        <w:t>http://toan.hoctainha.vn/Thu-Vien/The/tuong-giao-cua-do-thi</w:t>
      </w:r>
    </w:p>
    <w:p>
      <w:r>
        <w:t>http://toan.hoctainha.vn/Thu-Vien/The/do-thi-ham-phan-thuc</w:t>
      </w:r>
    </w:p>
    <w:p>
      <w:r>
        <w:t>http://toan.hoctainha.vn/Thu-Vien/The/do-thi-ham-bac-ba</w:t>
      </w:r>
    </w:p>
    <w:p>
      <w:r>
        <w:t>http://toan.hoctainha.vn/Thu-Vien/The/do-thi-ham-bac-bon</w:t>
      </w:r>
    </w:p>
    <w:p>
      <w:r>
        <w:t>http://toan.hoctainha.vn/Thu-Vien/Chuyen-De/113302/ung-dung-tinh-don-dieu-cua-ham-so-de-chung-minh-bat-dang-thuc</w:t>
      </w:r>
    </w:p>
    <w:p>
      <w:r>
        <w:t>http://toan.hoctainha.vn/Thu-Vien/The/su-bien-thien-cua-ham-so</w:t>
      </w:r>
    </w:p>
    <w:p>
      <w:r>
        <w:t>http://hoctainha.vn/users/74419/thuydao281125</w:t>
      </w:r>
    </w:p>
    <w:p>
      <w:r>
        <w:t>http://hoctainha.vn/users/74453/nhungtongdp-12-13</w:t>
      </w:r>
    </w:p>
    <w:p>
      <w:r>
        <w:t>http://hoctainha.vn/users/74397/daovanduc1981</w:t>
      </w:r>
    </w:p>
    <w:p>
      <w:r>
        <w:t>http://hoctainha.vn/users/74452/lpvinhplm27</w:t>
      </w:r>
    </w:p>
    <w:p>
      <w:r>
        <w:t>http://toan.hoctainha.vn/Thu-Vien/Bai-Giang/118163/mot-so-bai-toan-giai-phuong-trinh-bat-phuong-trinh-mu-va-loga-khong-mau-muc</w:t>
      </w:r>
    </w:p>
    <w:p>
      <w:r>
        <w:t>http://toan.hoctainha.vn/Thu-Vien/Chuyen-De/113281/giai-phuong-trinh-vo-ty-bang-phuong-phap-su-dung-bieu-thuc-lien-hop</w:t>
      </w:r>
    </w:p>
    <w:p>
      <w:r>
        <w:t>http://hoctainha.vn/users/74391/hungmondayz</w:t>
      </w:r>
    </w:p>
    <w:p>
      <w:r>
        <w:t>http://hoctainha.vn/users/74432/duongthidiemmy</w:t>
      </w:r>
    </w:p>
    <w:p>
      <w:r>
        <w:t>http://hoctainha.vn/users/74389/kvu4698</w:t>
      </w:r>
    </w:p>
    <w:p>
      <w:r>
        <w:t>http://hoctainha.vn/users/74402/mailtam0211</w:t>
      </w:r>
    </w:p>
    <w:p>
      <w:r>
        <w:t>http://toan.hoctainha.vn/Thu-Vien/Bai-Giang/115898/bai-toan-cuc-tri-lien-quan-den-goc-va-khoang-cach-ham-bac-3</w:t>
      </w:r>
    </w:p>
    <w:p>
      <w:r>
        <w:t>http://toan.hoctainha.vn/Thu-Vien/Bai-Giang/116608/su-dung-cong-thuc-the-tich-tinh-khoang-cach</w:t>
      </w:r>
    </w:p>
    <w:p>
      <w:r>
        <w:t>http://toan.hoctainha.vn/Thu-Vien/Chuyen-De/113298/cac-phuong-phap-giai-phuong-trinh-nghiem-nguyen-phan-iii</w:t>
      </w:r>
    </w:p>
    <w:p>
      <w:r>
        <w:t>http://toan.hoctainha.vn/Thu-Vien/The/phuong-trinh-nghiem-nguyen</w:t>
      </w:r>
    </w:p>
    <w:p>
      <w:r>
        <w:t>http://toan.hoctainha.vn/Thu-Vien/Chuyen-De/113563/mot-so-phuong-phap-giai-phuong-trinh-co-chua-an-o-mau</w:t>
      </w:r>
    </w:p>
    <w:p>
      <w:r>
        <w:t>http://toan.hoctainha.vn/Thu-Vien/The/phuong-trinh-chua-an-o-mau</w:t>
      </w:r>
    </w:p>
    <w:p>
      <w:r>
        <w:t>http://hoctainha.vn/users/74462/nnanhh30082003</w:t>
      </w:r>
    </w:p>
    <w:p>
      <w:r>
        <w:t>http://toan.hoctainha.vn/Thu-Vien/Chuyen-De/113423/cac-dang-phuong-trinh-nghiem-nguyen-khac</w:t>
      </w:r>
    </w:p>
    <w:p>
      <w:r>
        <w:t>http://toan.hoctainha.vn/Thu-Vien/Chuyen-De/113553/phuong-phap-tich-phan-tung-phan</w:t>
      </w:r>
    </w:p>
    <w:p>
      <w:r>
        <w:t>http://toan.hoctainha.vn/Thu-Vien/The/tich-phan-tung-phan</w:t>
      </w:r>
    </w:p>
    <w:p>
      <w:r>
        <w:t>http://hoctainha.vn/users/74438/khanhphuong2068</w:t>
      </w:r>
    </w:p>
    <w:p>
      <w:r>
        <w:t>http://hoctainha.vn/users/74427/quynhtrang20062006</w:t>
      </w:r>
    </w:p>
    <w:p>
      <w:r>
        <w:t>http://hoctainha.vn/users/74412/lethithuyvi412</w:t>
      </w:r>
    </w:p>
    <w:p>
      <w:r>
        <w:t>http://hoctainha.vn/users/74431/jackgray0909</w:t>
      </w:r>
    </w:p>
    <w:p>
      <w:r>
        <w:t>http://hoctainha.vn../jackgray0909</w:t>
      </w:r>
    </w:p>
    <w:p>
      <w:r>
        <w:t>http://ly.hoctainha.vn/Users/74431/jackgray0909/Thong-Ke</w:t>
      </w:r>
    </w:p>
    <w:p>
      <w:r>
        <w:t>http://hoctainha.vn/users/73105/ducm26425</w:t>
      </w:r>
    </w:p>
    <w:p>
      <w:r>
        <w:t>http://hoctainha.vn../ducm26425</w:t>
      </w:r>
    </w:p>
    <w:p>
      <w:r>
        <w:t>http://ly.hoctainha.vn/Users/73105/ducm26425/Thong-Ke</w:t>
      </w:r>
    </w:p>
    <w:p>
      <w:r>
        <w:t>http://hoctainha.vn/users/74375/vietanhlhpnb</w:t>
      </w:r>
    </w:p>
    <w:p>
      <w:r>
        <w:t>http://hoctainha.vn../vietanhlhpnb</w:t>
      </w:r>
    </w:p>
    <w:p>
      <w:r>
        <w:t>http://ly.hoctainha.vn/Users/74375/vietanhlhpnb/Thong-Ke</w:t>
      </w:r>
    </w:p>
    <w:p>
      <w:r>
        <w:t>http://hoctainha.vn/users/74357/ngovantuan030506</w:t>
      </w:r>
    </w:p>
    <w:p>
      <w:r>
        <w:t>http://hoctainha.vn../ngovantuan030506</w:t>
      </w:r>
    </w:p>
    <w:p>
      <w:r>
        <w:t>http://ly.hoctainha.vn/Users/74357/ngovantuan030506/Thong-Ke</w:t>
      </w:r>
    </w:p>
    <w:p>
      <w:r>
        <w:t>http://hoctainha.vn/users/74219/hoangquan1623</w:t>
      </w:r>
    </w:p>
    <w:p>
      <w:r>
        <w:t>http://hoctainha.vn../hoangquan1623</w:t>
      </w:r>
    </w:p>
    <w:p>
      <w:r>
        <w:t>http://ly.hoctainha.vn/Users/74219/hoangquan1623/Thong-Ke</w:t>
      </w:r>
    </w:p>
    <w:p>
      <w:r>
        <w:t>http://hoctainha.vn/users/74304/hieu222a</w:t>
      </w:r>
    </w:p>
    <w:p>
      <w:r>
        <w:t>http://hoctainha.vn../hieu222a</w:t>
      </w:r>
    </w:p>
    <w:p>
      <w:r>
        <w:t>http://ly.hoctainha.vn/Users/74304/hieu222a/Thong-Ke</w:t>
      </w:r>
    </w:p>
    <w:p>
      <w:r>
        <w:t>http://hoctainha.vn/users/74277/hlubvien1998</w:t>
      </w:r>
    </w:p>
    <w:p>
      <w:r>
        <w:t>http://hoctainha.vn../hlubvien1998</w:t>
      </w:r>
    </w:p>
    <w:p>
      <w:r>
        <w:t>http://ly.hoctainha.vn/Users/74277/hlubvien1998/Thong-Ke</w:t>
      </w:r>
    </w:p>
    <w:p>
      <w:r>
        <w:t>http://hoctainha.vn/users/74253/lophocconhung2clvt</w:t>
      </w:r>
    </w:p>
    <w:p>
      <w:r>
        <w:t>http://hoctainha.vn../lophocconhung2clvt</w:t>
      </w:r>
    </w:p>
    <w:p>
      <w:r>
        <w:t>http://ly.hoctainha.vn/Users/74253/lophocconhung2clvt/Thong-Ke</w:t>
      </w:r>
    </w:p>
    <w:p>
      <w:r>
        <w:t>http://hoctainha.vn/users/74250/congaithoinay806</w:t>
      </w:r>
    </w:p>
    <w:p>
      <w:r>
        <w:t>http://hoctainha.vn../congaithoinay806</w:t>
      </w:r>
    </w:p>
    <w:p>
      <w:r>
        <w:t>http://ly.hoctainha.vn/Users/74250/congaithoinay806/Thong-Ke</w:t>
      </w:r>
    </w:p>
    <w:p>
      <w:r>
        <w:t>http://hoctainha.vn/users/74218/omicroncypher</w:t>
      </w:r>
    </w:p>
    <w:p>
      <w:r>
        <w:t>http://hoctainha.vn../omicroncypher</w:t>
      </w:r>
    </w:p>
    <w:p>
      <w:r>
        <w:t>http://ly.hoctainha.vn/Users/74218/omicroncypher/Thong-Ke</w:t>
      </w:r>
    </w:p>
    <w:p>
      <w:r>
        <w:t>http://hoctainha.vn/users/74121/hannah</w:t>
      </w:r>
    </w:p>
    <w:p>
      <w:r>
        <w:t>http://hoctainha.vn../hannah</w:t>
      </w:r>
    </w:p>
    <w:p>
      <w:r>
        <w:t>http://toan.hoctainha.vn/Users/74121/hannah/Thong-Ke</w:t>
      </w:r>
    </w:p>
    <w:p>
      <w:r>
        <w:t>http://ly.hoctainha.vn/Users/74121/hannah/Thong-Ke</w:t>
      </w:r>
    </w:p>
    <w:p>
      <w:r>
        <w:t>http://hoctainha.vn/users/74035/lacactranh</w:t>
      </w:r>
    </w:p>
    <w:p>
      <w:r>
        <w:t>http://hoctainha.vn../lacactranh</w:t>
      </w:r>
    </w:p>
    <w:p>
      <w:r>
        <w:t>http://ly.hoctainha.vn/Users/74035/lacactranh/Thong-Ke</w:t>
      </w:r>
    </w:p>
    <w:p>
      <w:r>
        <w:t>http://hoctainha.vn/users/74042/thinchanhthun-cute</w:t>
      </w:r>
    </w:p>
    <w:p>
      <w:r>
        <w:t>http://hoctainha.vn../thinchanhthun-cute</w:t>
      </w:r>
    </w:p>
    <w:p>
      <w:r>
        <w:t>http://ly.hoctainha.vn/Users/74042/thinchanhthun-cute/Thong-Ke</w:t>
      </w:r>
    </w:p>
    <w:p>
      <w:r>
        <w:t>http://toan.hoctainha.vn/Thu-Vien/Bai-Giang/115892/su-tuong-giao-cua-do-thi-ham-bac-ba</w:t>
      </w:r>
    </w:p>
    <w:p>
      <w:r>
        <w:t>http://hoctainha.vn/users/74429/ndhlong08102006hp</w:t>
      </w:r>
    </w:p>
    <w:p>
      <w:r>
        <w:t>http://hoctainha.vn/users/74469/nguyengocanh020806</w:t>
      </w:r>
    </w:p>
    <w:p>
      <w:r>
        <w:t>http://hoctainha.vn/users/74384/ttnhi</w:t>
      </w:r>
    </w:p>
    <w:p>
      <w:r>
        <w:t>http://hoctainha.vn../ttnhi</w:t>
      </w:r>
    </w:p>
    <w:p>
      <w:r>
        <w:t>http://hoa.hoctainha.vn/Users/74384/ttnhi/Thong-Ke</w:t>
      </w:r>
    </w:p>
    <w:p>
      <w:r>
        <w:t>http://hoctainha.vn/users/73995/vn775003</w:t>
      </w:r>
    </w:p>
    <w:p>
      <w:r>
        <w:t>http://hoctainha.vn../vn775003</w:t>
      </w:r>
    </w:p>
    <w:p>
      <w:r>
        <w:t>http://hoa.hoctainha.vn/Users/73995/vn775003/Thong-Ke</w:t>
      </w:r>
    </w:p>
    <w:p>
      <w:r>
        <w:t>http://hoctainha.vn../hatanphat201005</w:t>
      </w:r>
    </w:p>
    <w:p>
      <w:r>
        <w:t>http://toan.hoctainha.vn/Users/73751/hatanphat201005/Thong-Ke</w:t>
      </w:r>
    </w:p>
    <w:p>
      <w:r>
        <w:t>http://ly.hoctainha.vn/Users/73751/hatanphat201005/Thong-Ke</w:t>
      </w:r>
    </w:p>
    <w:p>
      <w:r>
        <w:t>http://hoa.hoctainha.vn/Users/73751/hatanphat201005/Thong-Ke</w:t>
      </w:r>
    </w:p>
    <w:p>
      <w:r>
        <w:t>http://sinh.hoctainha.vn/Users/73751/hatanphat201005/Thong-Ke</w:t>
      </w:r>
    </w:p>
    <w:p>
      <w:r>
        <w:t>http://anh.hoctainha.vn/Users/73751/hatanphat201005/Thong-Ke</w:t>
      </w:r>
    </w:p>
    <w:p>
      <w:r>
        <w:t>http://van.hoctainha.vn/Users/73751/hatanphat201005/Thong-Ke</w:t>
      </w:r>
    </w:p>
    <w:p>
      <w:r>
        <w:t>http://su.hoctainha.vn/Users/73751/hatanphat201005/Thong-Ke</w:t>
      </w:r>
    </w:p>
    <w:p>
      <w:r>
        <w:t>http://dia.hoctainha.vn/Users/73751/hatanphat201005/Thong-Ke</w:t>
      </w:r>
    </w:p>
    <w:p>
      <w:r>
        <w:t>http://hoctainha.vn/users/73623/dotutai2580</w:t>
      </w:r>
    </w:p>
    <w:p>
      <w:r>
        <w:t>http://hoctainha.vn../dotutai2580</w:t>
      </w:r>
    </w:p>
    <w:p>
      <w:r>
        <w:t>http://hoa.hoctainha.vn/Users/73623/dotutai2580/Thong-Ke</w:t>
      </w:r>
    </w:p>
    <w:p>
      <w:r>
        <w:t>http://hoctainha.vn/users/73498/koten123</w:t>
      </w:r>
    </w:p>
    <w:p>
      <w:r>
        <w:t>http://hoctainha.vn../koten123</w:t>
      </w:r>
    </w:p>
    <w:p>
      <w:r>
        <w:t>http://hoa.hoctainha.vn/Users/73498/koten123/Thong-Ke</w:t>
      </w:r>
    </w:p>
    <w:p>
      <w:r>
        <w:t>http://hoctainha.vn/users/73429/hunganh20042008</w:t>
      </w:r>
    </w:p>
    <w:p>
      <w:r>
        <w:t>http://hoctainha.vn../hunganh20042008</w:t>
      </w:r>
    </w:p>
    <w:p>
      <w:r>
        <w:t>http://hoa.hoctainha.vn/Users/73429/hunganh20042008/Thong-Ke</w:t>
      </w:r>
    </w:p>
    <w:p>
      <w:r>
        <w:t>http://hoctainha.vn/users/73372/ducthinhctak</w:t>
      </w:r>
    </w:p>
    <w:p>
      <w:r>
        <w:t>http://hoctainha.vn../ducthinhctak</w:t>
      </w:r>
    </w:p>
    <w:p>
      <w:r>
        <w:t>http://hoa.hoctainha.vn/Users/73372/ducthinhctak/Thong-Ke</w:t>
      </w:r>
    </w:p>
    <w:p>
      <w:r>
        <w:t>http://toan.hoctainha.vn/Thu-Vien/Bai-Giang/116947/the-tich-cua-khoi-lang-tru-khong-dung-khong-deu</w:t>
      </w:r>
    </w:p>
    <w:p>
      <w:r>
        <w:t>http://toan.hoctainha.vn/Thu-Vien/Chuyen-De/113545/phuong-phap-dat-an-phu-de-giai-phuong-trinh-vo-ti</w:t>
      </w:r>
    </w:p>
    <w:p>
      <w:r>
        <w:t>http://toan.hoctainha.vn/Thu-Vien/The/phuong-trinh-thuan-nhat</w:t>
      </w:r>
    </w:p>
    <w:p>
      <w:r>
        <w:t>http://toan.hoctainha.vn/Thu-Vien/Chuyen-De/113525/he-phuong-trinh-doi-xung-loai-i</w:t>
      </w:r>
    </w:p>
    <w:p>
      <w:r>
        <w:t>http://toan.hoctainha.vn/Thu-Vien/The/he-phuong-trinh-doi-xung</w:t>
      </w:r>
    </w:p>
    <w:p>
      <w:r>
        <w:t>http://hoctainha.vn/users/74436/nguyenhieu1</w:t>
      </w:r>
    </w:p>
    <w:p>
      <w:r>
        <w:t>http://hoctainha.vn/users/74442/tranthingocnhu08</w:t>
      </w:r>
    </w:p>
    <w:p>
      <w:r>
        <w:t>http://hoctainha.vn/users/74128/tshsv4325</w:t>
      </w:r>
    </w:p>
    <w:p>
      <w:r>
        <w:t>http://hoctainha.vn../tshsv4325</w:t>
      </w:r>
    </w:p>
    <w:p>
      <w:r>
        <w:t>http://sinh.hoctainha.vn/Users/74128/tshsv4325/Thong-Ke</w:t>
      </w:r>
    </w:p>
    <w:p>
      <w:r>
        <w:t>http://hoctainha.vn/users/72288/duolingo</w:t>
      </w:r>
    </w:p>
    <w:p>
      <w:r>
        <w:t>http://hoctainha.vn../duolingo</w:t>
      </w:r>
    </w:p>
    <w:p>
      <w:r>
        <w:t>http://duolingo</w:t>
      </w:r>
    </w:p>
    <w:p>
      <w:r>
        <w:t>http://toan.hoctainha.vn/Users/72288/duolingo/Thong-Ke</w:t>
      </w:r>
    </w:p>
    <w:p>
      <w:r>
        <w:t>http://ly.hoctainha.vn/Users/72288/duolingo/Thong-Ke</w:t>
      </w:r>
    </w:p>
    <w:p>
      <w:r>
        <w:t>http://hoa.hoctainha.vn/Users/72288/duolingo/Thong-Ke</w:t>
      </w:r>
    </w:p>
    <w:p>
      <w:r>
        <w:t>http://sinh.hoctainha.vn/Users/72288/duolingo/Thong-Ke</w:t>
      </w:r>
    </w:p>
    <w:p>
      <w:r>
        <w:t>http://anh.hoctainha.vn/Users/72288/duolingo/Thong-Ke</w:t>
      </w:r>
    </w:p>
    <w:p>
      <w:r>
        <w:t>http://van.hoctainha.vn/Users/72288/duolingo/Thong-Ke</w:t>
      </w:r>
    </w:p>
    <w:p>
      <w:r>
        <w:t>http://su.hoctainha.vn/Users/72288/duolingo/Thong-Ke</w:t>
      </w:r>
    </w:p>
    <w:p>
      <w:r>
        <w:t>http://dia.hoctainha.vn/Users/72288/duolingo/Thong-Ke</w:t>
      </w:r>
    </w:p>
    <w:p>
      <w:r>
        <w:t>http://hoctainha.vn/users/70924/bella-le2306</w:t>
      </w:r>
    </w:p>
    <w:p>
      <w:r>
        <w:t>http://hoctainha.vn../bella-le2306</w:t>
      </w:r>
    </w:p>
    <w:p>
      <w:r>
        <w:t>http://toan.hoctainha.vn/Users/70924/bella-le2306/Thong-Ke</w:t>
      </w:r>
    </w:p>
    <w:p>
      <w:r>
        <w:t>http://ly.hoctainha.vn/Users/70924/bella-le2306/Thong-Ke</w:t>
      </w:r>
    </w:p>
    <w:p>
      <w:r>
        <w:t>http://sinh.hoctainha.vn/Users/70924/bella-le2306/Thong-Ke</w:t>
      </w:r>
    </w:p>
    <w:p>
      <w:r>
        <w:t>http://anh.hoctainha.vn/Users/70924/bella-le2306/Thong-Ke</w:t>
      </w:r>
    </w:p>
    <w:p>
      <w:r>
        <w:t>http://van.hoctainha.vn/Users/70924/bella-le2306/Thong-Ke</w:t>
      </w:r>
    </w:p>
    <w:p>
      <w:r>
        <w:t>http://su.hoctainha.vn/Users/70924/bella-le2306/Thong-Ke</w:t>
      </w:r>
    </w:p>
    <w:p>
      <w:r>
        <w:t>http://dia.hoctainha.vn/Users/70924/bella-le2306/Thong-Ke</w:t>
      </w:r>
    </w:p>
    <w:p>
      <w:r>
        <w:t>http://hoctainha.vn/users/68876/nguyenvanfm</w:t>
      </w:r>
    </w:p>
    <w:p>
      <w:r>
        <w:t>http://hoctainha.vn../nguyenvanfm</w:t>
      </w:r>
    </w:p>
    <w:p>
      <w:r>
        <w:t>http://sinh.hoctainha.vn/Users/68876/nguyenvanfm/Thong-Ke</w:t>
      </w:r>
    </w:p>
    <w:p>
      <w:r>
        <w:t>http://hoctainha.vn/users/68502/lethihongnhung1512</w:t>
      </w:r>
    </w:p>
    <w:p>
      <w:r>
        <w:t>http://hoctainha.vn../lethihongnhung1512</w:t>
      </w:r>
    </w:p>
    <w:p>
      <w:r>
        <w:t>http://sinh.hoctainha.vn/Users/68502/lethihongnhung1512/Thong-Ke</w:t>
      </w:r>
    </w:p>
    <w:p>
      <w:r>
        <w:t>http://hoctainha.vn/users/65973/hien17032007</w:t>
      </w:r>
    </w:p>
    <w:p>
      <w:r>
        <w:t>http://hoctainha.vn../hien17032007</w:t>
      </w:r>
    </w:p>
    <w:p>
      <w:r>
        <w:t>http://sinh.hoctainha.vn/Users/65973/hien17032007/Thong-Ke</w:t>
      </w:r>
    </w:p>
    <w:p>
      <w:r>
        <w:t>http://hoctainha.vn/users/65058/canhc2ttnhanam</w:t>
      </w:r>
    </w:p>
    <w:p>
      <w:r>
        <w:t>http://hoctainha.vn../canhc2ttnhanam</w:t>
      </w:r>
    </w:p>
    <w:p>
      <w:r>
        <w:t>http://sinh.hoctainha.vn/Users/65058/canhc2ttnhanam/Thong-Ke</w:t>
      </w:r>
    </w:p>
    <w:p>
      <w:r>
        <w:t>http://hoctainha.vn/users/63238/qiafasdance467</w:t>
      </w:r>
    </w:p>
    <w:p>
      <w:r>
        <w:t>http://hoctainha.vn../qiafasdance467</w:t>
      </w:r>
    </w:p>
    <w:p>
      <w:r>
        <w:t>http://toan.hoctainha.vn/Users/63238/qiafasdance467/Thong-Ke</w:t>
      </w:r>
    </w:p>
    <w:p>
      <w:r>
        <w:t>http://ly.hoctainha.vn/Users/63238/qiafasdance467/Thong-Ke</w:t>
      </w:r>
    </w:p>
    <w:p>
      <w:r>
        <w:t>http://sinh.hoctainha.vn/Users/63238/qiafasdance467/Thong-Ke</w:t>
      </w:r>
    </w:p>
    <w:p>
      <w:r>
        <w:t>http://hoctainha.vn/users/63211/duonglienkarry</w:t>
      </w:r>
    </w:p>
    <w:p>
      <w:r>
        <w:t>http://hoctainha.vn../duonglienkarry</w:t>
      </w:r>
    </w:p>
    <w:p>
      <w:r>
        <w:t>http://sinh.hoctainha.vn/Users/63211/duonglienkarry/Thong-Ke</w:t>
      </w:r>
    </w:p>
    <w:p>
      <w:r>
        <w:t>http://hoctainha.vn/users/62801/phanluonqlien</w:t>
      </w:r>
    </w:p>
    <w:p>
      <w:r>
        <w:t>http://hoctainha.vn../phanluonqlien</w:t>
      </w:r>
    </w:p>
    <w:p>
      <w:r>
        <w:t>http://sinh.hoctainha.vn/Users/62801/phanluonqlien/Thong-Ke</w:t>
      </w:r>
    </w:p>
    <w:p>
      <w:r>
        <w:t>http://hoctainha.vn/users/60655/minhquandv123</w:t>
      </w:r>
    </w:p>
    <w:p>
      <w:r>
        <w:t>http://hoctainha.vn../minhquandv123</w:t>
      </w:r>
    </w:p>
    <w:p>
      <w:r>
        <w:t>http://hoctainha.vn/users/sua-thong-tin/60655</w:t>
      </w:r>
    </w:p>
    <w:p>
      <w:r>
        <w:t>http://toan.hoctainha.vn/Users/60655/minhquandv123/Thong-Ke</w:t>
      </w:r>
    </w:p>
    <w:p>
      <w:r>
        <w:t>http://hoa.hoctainha.vn/Users/60655/minhquandv123/Thong-Ke</w:t>
      </w:r>
    </w:p>
    <w:p>
      <w:r>
        <w:t>http://sinh.hoctainha.vn/Users/60655/minhquandv123/Thong-Ke</w:t>
      </w:r>
    </w:p>
    <w:p>
      <w:r>
        <w:t>http://van.hoctainha.vn/Users/60655/minhquandv123/Thong-Ke</w:t>
      </w:r>
    </w:p>
    <w:p>
      <w:r>
        <w:t>http://hoctainha.vn/users/60734/be-cung</w:t>
      </w:r>
    </w:p>
    <w:p>
      <w:r>
        <w:t>http://hoctainha.vn../be-cung</w:t>
      </w:r>
    </w:p>
    <w:p>
      <w:r>
        <w:t>http://www.flower.vn</w:t>
      </w:r>
    </w:p>
    <w:p>
      <w:r>
        <w:t>http://toan.hoctainha.vn/Users/60734/be-cung/Thong-Ke</w:t>
      </w:r>
    </w:p>
    <w:p>
      <w:r>
        <w:t>http://ly.hoctainha.vn/Users/60734/be-cung/Thong-Ke</w:t>
      </w:r>
    </w:p>
    <w:p>
      <w:r>
        <w:t>http://hoa.hoctainha.vn/Users/60734/be-cung/Thong-Ke</w:t>
      </w:r>
    </w:p>
    <w:p>
      <w:r>
        <w:t>http://sinh.hoctainha.vn/Users/60734/be-cung/Thong-Ke</w:t>
      </w:r>
    </w:p>
    <w:p>
      <w:r>
        <w:t>http://anh.hoctainha.vn/Users/60734/be-cung/Thong-Ke</w:t>
      </w:r>
    </w:p>
    <w:p>
      <w:r>
        <w:t>http://van.hoctainha.vn/Users/60734/be-cung/Thong-Ke</w:t>
      </w:r>
    </w:p>
    <w:p>
      <w:r>
        <w:t>http://su.hoctainha.vn/Users/60734/be-cung/Thong-Ke</w:t>
      </w:r>
    </w:p>
    <w:p>
      <w:r>
        <w:t>http://dia.hoctainha.vn/Users/60734/be-cung/Thong-Ke</w:t>
      </w:r>
    </w:p>
    <w:p>
      <w:r>
        <w:t>http://hoctainha.vn/users/60695/linh-le-thuy</w:t>
      </w:r>
    </w:p>
    <w:p>
      <w:r>
        <w:t>http://hoctainha.vn../linh-le-thuy</w:t>
      </w:r>
    </w:p>
    <w:p>
      <w:r>
        <w:t>https://hoc24.vn/id/241974</w:t>
      </w:r>
    </w:p>
    <w:p>
      <w:r>
        <w:t>http://toan.hoctainha.vn/Users/60695/linh-le-thuy/Thong-Ke</w:t>
      </w:r>
    </w:p>
    <w:p>
      <w:r>
        <w:t>http://ly.hoctainha.vn/Users/60695/linh-le-thuy/Thong-Ke</w:t>
      </w:r>
    </w:p>
    <w:p>
      <w:r>
        <w:t>http://hoa.hoctainha.vn/Users/60695/linh-le-thuy/Thong-Ke</w:t>
      </w:r>
    </w:p>
    <w:p>
      <w:r>
        <w:t>http://sinh.hoctainha.vn/Users/60695/linh-le-thuy/Thong-Ke</w:t>
      </w:r>
    </w:p>
    <w:p>
      <w:r>
        <w:t>http://anh.hoctainha.vn/Users/60695/linh-le-thuy/Thong-Ke</w:t>
      </w:r>
    </w:p>
    <w:p>
      <w:r>
        <w:t>http://van.hoctainha.vn/Users/60695/linh-le-thuy/Thong-Ke</w:t>
      </w:r>
    </w:p>
    <w:p>
      <w:r>
        <w:t>http://su.hoctainha.vn/Users/60695/linh-le-thuy/Thong-Ke</w:t>
      </w:r>
    </w:p>
    <w:p>
      <w:r>
        <w:t>http://dia.hoctainha.vn/Users/60695/linh-le-thuy/Thong-Ke</w:t>
      </w:r>
    </w:p>
    <w:p>
      <w:r>
        <w:t>http://toan.hoctainha.vn/Thu-Vien/Chuyen-De/113567/tam-doi-xung-va-truc-doi-xung-cua-do-thi</w:t>
      </w:r>
    </w:p>
    <w:p>
      <w:r>
        <w:t>http://toan.hoctainha.vn/Thu-Vien/The/tam-doi-xung</w:t>
      </w:r>
    </w:p>
    <w:p>
      <w:r>
        <w:t>http://toan.hoctainha.vn/Thu-Vien/The/truc-doi-xung</w:t>
      </w:r>
    </w:p>
    <w:p>
      <w:r>
        <w:t>http://toan.hoctainha.vn/Thu-Vien/The/do-thi-ham-so</w:t>
      </w:r>
    </w:p>
    <w:p>
      <w:r>
        <w:t>http://toan.hoctainha.vn/Thu-Vien/Chuyen-De/108587/ung-dung-tu-mot-bat-dang-thuc-don-gian</w:t>
      </w:r>
    </w:p>
    <w:p>
      <w:r>
        <w:t>http://toan.hoctainha.vn/Thu-Vien/The/bat-dang-thuc-co-si</w:t>
      </w:r>
    </w:p>
    <w:p>
      <w:r>
        <w:t>http://hoctainha.vn/users/37/administrator</w:t>
      </w:r>
    </w:p>
    <w:p>
      <w:r>
        <w:t>http://hoctainha.vn/users/74471/caokhacmanh2018</w:t>
      </w:r>
    </w:p>
    <w:p>
      <w:r>
        <w:t>http://hoctainha.vn/users/74396/ngminh10022006</w:t>
      </w:r>
    </w:p>
    <w:p>
      <w:r>
        <w:t>http://hoctainha.vn/users/74415/whitton-2001-samp</w:t>
      </w:r>
    </w:p>
    <w:p>
      <w:r>
        <w:t>http://hoctainha.vn/users/73610/nguyenngocha651</w:t>
      </w:r>
    </w:p>
    <w:p>
      <w:r>
        <w:t>http://hoctainha.vn../nguyenngocha651</w:t>
      </w:r>
    </w:p>
    <w:p>
      <w:r>
        <w:t>https://lazi.vn/users/dang_ky?u=ngoc-ha.nguyen35</w:t>
      </w:r>
    </w:p>
    <w:p>
      <w:r>
        <w:t>http://anh.hoctainha.vn/Users/73610/nguyenngocha651/Thong-Ke</w:t>
      </w:r>
    </w:p>
    <w:p>
      <w:r>
        <w:t>http://hoctainha.vn/users/73331/muint-9x</w:t>
      </w:r>
    </w:p>
    <w:p>
      <w:r>
        <w:t>http://hoctainha.vn../muint-9x</w:t>
      </w:r>
    </w:p>
    <w:p>
      <w:r>
        <w:t>http://anh.hoctainha.vn/Users/73331/muint-9x/Thong-Ke</w:t>
      </w:r>
    </w:p>
    <w:p>
      <w:r>
        <w:t>http://hoctainha.vn/users/72562/goware-goapps</w:t>
      </w:r>
    </w:p>
    <w:p>
      <w:r>
        <w:t>http://hoctainha.vn../goware-goapps</w:t>
      </w:r>
    </w:p>
    <w:p>
      <w:r>
        <w:t>http://anh.hoctainha.vn/Users/72562/goware-goapps/Thong-Ke</w:t>
      </w:r>
    </w:p>
    <w:p>
      <w:r>
        <w:t>http://hoctainha.vn/users/72138/manhleduc712</w:t>
      </w:r>
    </w:p>
    <w:p>
      <w:r>
        <w:t>http://hoctainha.vn../manhleduc712</w:t>
      </w:r>
    </w:p>
    <w:p>
      <w:r>
        <w:t>http://anh.hoctainha.vn/Users/72138/manhleduc712/Thong-Ke</w:t>
      </w:r>
    </w:p>
    <w:p>
      <w:r>
        <w:t>http://hoctainha.vn/users/38056/thuydung27689</w:t>
      </w:r>
    </w:p>
    <w:p>
      <w:r>
        <w:t>http://hoctainha.vn../thuydung27689</w:t>
      </w:r>
    </w:p>
    <w:p>
      <w:r>
        <w:t>http://toan.hoctainha.vn/Users/38056/thuydung27689/Thong-Ke</w:t>
      </w:r>
    </w:p>
    <w:p>
      <w:r>
        <w:t>http://hoa.hoctainha.vn/Users/38056/thuydung27689/Thong-Ke</w:t>
      </w:r>
    </w:p>
    <w:p>
      <w:r>
        <w:t>http://anh.hoctainha.vn/Users/38056/thuydung27689/Thong-Ke</w:t>
      </w:r>
    </w:p>
    <w:p>
      <w:r>
        <w:t>http://van.hoctainha.vn/Users/38056/thuydung27689/Thong-Ke</w:t>
      </w:r>
    </w:p>
    <w:p>
      <w:r>
        <w:t>http://hoctainha.vn/users/69884/nguyenkimngan8dams</w:t>
      </w:r>
    </w:p>
    <w:p>
      <w:r>
        <w:t>http://hoctainha.vn../nguyenkimngan8dams</w:t>
      </w:r>
    </w:p>
    <w:p>
      <w:r>
        <w:t>http://anh.hoctainha.vn/Users/69884/nguyenkimngan8dams/Thong-Ke</w:t>
      </w:r>
    </w:p>
    <w:p>
      <w:r>
        <w:t>http://hoctainha.vn/users/69076/daiduongbmt111</w:t>
      </w:r>
    </w:p>
    <w:p>
      <w:r>
        <w:t>http://hoctainha.vn../daiduongbmt111</w:t>
      </w:r>
    </w:p>
    <w:p>
      <w:r>
        <w:t>http://toan.hoctainha.vn/Users/69076/daiduongbmt111/Thong-Ke</w:t>
      </w:r>
    </w:p>
    <w:p>
      <w:r>
        <w:t>http://sinh.hoctainha.vn/Users/69076/daiduongbmt111/Thong-Ke</w:t>
      </w:r>
    </w:p>
    <w:p>
      <w:r>
        <w:t>http://anh.hoctainha.vn/Users/69076/daiduongbmt111/Thong-Ke</w:t>
      </w:r>
    </w:p>
    <w:p>
      <w:r>
        <w:t>http://hoctainha.vn/users/68555/lethu031193</w:t>
      </w:r>
    </w:p>
    <w:p>
      <w:r>
        <w:t>http://hoctainha.vn../lethu031193</w:t>
      </w:r>
    </w:p>
    <w:p>
      <w:r>
        <w:t>http://anh.hoctainha.vn/Users/68555/lethu031193/Thong-Ke</w:t>
      </w:r>
    </w:p>
    <w:p>
      <w:r>
        <w:t>http://hoctainha.vn/users/58893/๖-cold</w:t>
      </w:r>
    </w:p>
    <w:p>
      <w:r>
        <w:t>http://hoctainha.vn../%E0%B9%96-cold</w:t>
      </w:r>
    </w:p>
    <w:p>
      <w:r>
        <w:t>https://www.facebook.com/Whisky124</w:t>
      </w:r>
    </w:p>
    <w:p>
      <w:r>
        <w:t>http://toan.hoctainha.vn/Users/58893/๖-cold/Thong-Ke</w:t>
      </w:r>
    </w:p>
    <w:p>
      <w:r>
        <w:t>http://ly.hoctainha.vn/Users/58893/๖-cold/Thong-Ke</w:t>
      </w:r>
    </w:p>
    <w:p>
      <w:r>
        <w:t>http://hoa.hoctainha.vn/Users/58893/๖-cold/Thong-Ke</w:t>
      </w:r>
    </w:p>
    <w:p>
      <w:r>
        <w:t>http://sinh.hoctainha.vn/Users/58893/๖-cold/Thong-Ke</w:t>
      </w:r>
    </w:p>
    <w:p>
      <w:r>
        <w:t>http://anh.hoctainha.vn/Users/58893/๖-cold/Thong-Ke</w:t>
      </w:r>
    </w:p>
    <w:p>
      <w:r>
        <w:t>http://van.hoctainha.vn/Users/58893/๖-cold/Thong-Ke</w:t>
      </w:r>
    </w:p>
    <w:p>
      <w:r>
        <w:t>http://su.hoctainha.vn/Users/58893/๖-cold/Thong-Ke</w:t>
      </w:r>
    </w:p>
    <w:p>
      <w:r>
        <w:t>http://dia.hoctainha.vn/Users/58893/๖-cold/Thong-Ke</w:t>
      </w:r>
    </w:p>
    <w:p>
      <w:r>
        <w:t>http://hoctainha.vn/users/43167/yurika-yuki</w:t>
      </w:r>
    </w:p>
    <w:p>
      <w:r>
        <w:t>http://hoctainha.vn../yurika-yuki</w:t>
      </w:r>
    </w:p>
    <w:p>
      <w:r>
        <w:t>http://toan.hoctainha.vn/Users/43167/yurika-yuki/Thong-Ke</w:t>
      </w:r>
    </w:p>
    <w:p>
      <w:r>
        <w:t>http://ly.hoctainha.vn/Users/43167/yurika-yuki/Thong-Ke</w:t>
      </w:r>
    </w:p>
    <w:p>
      <w:r>
        <w:t>http://hoa.hoctainha.vn/Users/43167/yurika-yuki/Thong-Ke</w:t>
      </w:r>
    </w:p>
    <w:p>
      <w:r>
        <w:t>http://sinh.hoctainha.vn/Users/43167/yurika-yuki/Thong-Ke</w:t>
      </w:r>
    </w:p>
    <w:p>
      <w:r>
        <w:t>http://anh.hoctainha.vn/Users/43167/yurika-yuki/Thong-Ke</w:t>
      </w:r>
    </w:p>
    <w:p>
      <w:r>
        <w:t>http://van.hoctainha.vn/Users/43167/yurika-yuki/Thong-Ke</w:t>
      </w:r>
    </w:p>
    <w:p>
      <w:r>
        <w:t>http://su.hoctainha.vn/Users/43167/yurika-yuki/Thong-Ke</w:t>
      </w:r>
    </w:p>
    <w:p>
      <w:r>
        <w:t>http://dia.hoctainha.vn/Users/43167/yurika-yuki/Thong-Ke</w:t>
      </w:r>
    </w:p>
    <w:p>
      <w:r>
        <w:t>http://hoctainha.vn/users/45346/elsie-ej</w:t>
      </w:r>
    </w:p>
    <w:p>
      <w:r>
        <w:t>http://hoctainha.vn../elsie-ej</w:t>
      </w:r>
    </w:p>
    <w:p>
      <w:r>
        <w:t>http://www.hoctainha.vn/users/hamy1508</w:t>
      </w:r>
    </w:p>
    <w:p>
      <w:r>
        <w:t>http://toan.hoctainha.vn/Users/45346/elsie-ej/Thong-Ke</w:t>
      </w:r>
    </w:p>
    <w:p>
      <w:r>
        <w:t>http://ly.hoctainha.vn/Users/45346/elsie-ej/Thong-Ke</w:t>
      </w:r>
    </w:p>
    <w:p>
      <w:r>
        <w:t>http://hoa.hoctainha.vn/Users/45346/elsie-ej/Thong-Ke</w:t>
      </w:r>
    </w:p>
    <w:p>
      <w:r>
        <w:t>http://sinh.hoctainha.vn/Users/45346/elsie-ej/Thong-Ke</w:t>
      </w:r>
    </w:p>
    <w:p>
      <w:r>
        <w:t>http://anh.hoctainha.vn/Users/45346/elsie-ej/Thong-Ke</w:t>
      </w:r>
    </w:p>
    <w:p>
      <w:r>
        <w:t>http://van.hoctainha.vn/Users/45346/elsie-ej/Thong-Ke</w:t>
      </w:r>
    </w:p>
    <w:p>
      <w:r>
        <w:t>http://su.hoctainha.vn/Users/45346/elsie-ej/Thong-Ke</w:t>
      </w:r>
    </w:p>
    <w:p>
      <w:r>
        <w:t>http://dia.hoctainha.vn/Users/45346/elsie-ej/Thong-Ke</w:t>
      </w:r>
    </w:p>
    <w:p>
      <w:r>
        <w:t>http://toan.hoctainha.vn/Thu-Vien/Chuyen-De/113523/su-dung-phuong-phap-luong-giac-de-giai-phuong-trinh-vo-ti</w:t>
      </w:r>
    </w:p>
    <w:p>
      <w:r>
        <w:t>http://toan.hoctainha.vn/Thu-Vien/The/ham-so-luong-giac</w:t>
      </w:r>
    </w:p>
    <w:p>
      <w:r>
        <w:t>http://toan.hoctainha.vn/Thu-Vien/Chuyen-De/113564/mot-so-loai-toan-to-hop-thuong-gap-trong-ki-thi-tuyen-sinh-dai-hoc</w:t>
      </w:r>
    </w:p>
    <w:p>
      <w:r>
        <w:t>http://toan.hoctainha.vn/Thu-Vien/The/quy-tac-dem-co-ban</w:t>
      </w:r>
    </w:p>
    <w:p>
      <w:r>
        <w:t>http://toan.hoctainha.vn/Thu-Vien/The/quy-tac-nhan</w:t>
      </w:r>
    </w:p>
    <w:p>
      <w:r>
        <w:t>http://hoctainha.vn/users/74414/ttuan05042003</w:t>
      </w:r>
    </w:p>
    <w:p>
      <w:r>
        <w:t>http://hoctainha.vn/users/74456/sharon-banh</w:t>
      </w:r>
    </w:p>
    <w:p>
      <w:r>
        <w:t>http://hoctainha.vn/users/74392/hap041389</w:t>
      </w:r>
    </w:p>
    <w:p>
      <w:r>
        <w:t>http://hoctainha.vn/users/74192/yang-yeon</w:t>
      </w:r>
    </w:p>
    <w:p>
      <w:r>
        <w:t>http://hoctainha.vn../yang-yeon</w:t>
      </w:r>
    </w:p>
    <w:p>
      <w:r>
        <w:t>http://van.hoctainha.vn/Users/74192/yang-yeon/Thong-Ke</w:t>
      </w:r>
    </w:p>
    <w:p>
      <w:r>
        <w:t>http://hoctainha.vn/users/72386/duolingo</w:t>
      </w:r>
    </w:p>
    <w:p>
      <w:r>
        <w:t>http://toan.hoctainha.vn/Users/72386/duolingo/Thong-Ke</w:t>
      </w:r>
    </w:p>
    <w:p>
      <w:r>
        <w:t>http://ly.hoctainha.vn/Users/72386/duolingo/Thong-Ke</w:t>
      </w:r>
    </w:p>
    <w:p>
      <w:r>
        <w:t>http://hoa.hoctainha.vn/Users/72386/duolingo/Thong-Ke</w:t>
      </w:r>
    </w:p>
    <w:p>
      <w:r>
        <w:t>http://sinh.hoctainha.vn/Users/72386/duolingo/Thong-Ke</w:t>
      </w:r>
    </w:p>
    <w:p>
      <w:r>
        <w:t>http://anh.hoctainha.vn/Users/72386/duolingo/Thong-Ke</w:t>
      </w:r>
    </w:p>
    <w:p>
      <w:r>
        <w:t>http://van.hoctainha.vn/Users/72386/duolingo/Thong-Ke</w:t>
      </w:r>
    </w:p>
    <w:p>
      <w:r>
        <w:t>http://su.hoctainha.vn/Users/72386/duolingo/Thong-Ke</w:t>
      </w:r>
    </w:p>
    <w:p>
      <w:r>
        <w:t>http://dia.hoctainha.vn/Users/72386/duolingo/Thong-Ke</w:t>
      </w:r>
    </w:p>
    <w:p>
      <w:r>
        <w:t>http://hoctainha.vn/users/71994/luannguyenpvhh</w:t>
      </w:r>
    </w:p>
    <w:p>
      <w:r>
        <w:t>http://hoctainha.vn../luannguyenpvhh</w:t>
      </w:r>
    </w:p>
    <w:p>
      <w:r>
        <w:t>http://van.hoctainha.vn/Users/71994/luannguyenpvhh/Thong-Ke</w:t>
      </w:r>
    </w:p>
    <w:p>
      <w:r>
        <w:t>http://hoctainha.vn/users/71320/manhplatin</w:t>
      </w:r>
    </w:p>
    <w:p>
      <w:r>
        <w:t>http://hoctainha.vn../manhplatin</w:t>
      </w:r>
    </w:p>
    <w:p>
      <w:r>
        <w:t>http://toan.hoctainha.vn/Users/71320/manhplatin/Thong-Ke</w:t>
      </w:r>
    </w:p>
    <w:p>
      <w:r>
        <w:t>http://van.hoctainha.vn/Users/71320/manhplatin/Thong-Ke</w:t>
      </w:r>
    </w:p>
    <w:p>
      <w:r>
        <w:t>http://hoctainha.vn/users/70929/huyencaovu64</w:t>
      </w:r>
    </w:p>
    <w:p>
      <w:r>
        <w:t>http://hoctainha.vn../huyencaovu64</w:t>
      </w:r>
    </w:p>
    <w:p>
      <w:r>
        <w:t>http://toan.hoctainha.vn/Users/70929/huyencaovu64/Thong-Ke</w:t>
      </w:r>
    </w:p>
    <w:p>
      <w:r>
        <w:t>http://van.hoctainha.vn/Users/70929/huyencaovu64/Thong-Ke</w:t>
      </w:r>
    </w:p>
    <w:p>
      <w:r>
        <w:t>http://hoctainha.vn/users/70860/tuyententau</w:t>
      </w:r>
    </w:p>
    <w:p>
      <w:r>
        <w:t>http://hoctainha.vn../tuyententau</w:t>
      </w:r>
    </w:p>
    <w:p>
      <w:r>
        <w:t>http://van.hoctainha.vn/Users/70860/tuyententau/Thong-Ke</w:t>
      </w:r>
    </w:p>
    <w:p>
      <w:r>
        <w:t>http://hoctainha.vn/users/70826/khanhquantho</w:t>
      </w:r>
    </w:p>
    <w:p>
      <w:r>
        <w:t>http://hoctainha.vn../khanhquantho</w:t>
      </w:r>
    </w:p>
    <w:p>
      <w:r>
        <w:t>http://van.hoctainha.vn/Users/70826/khanhquantho/Thong-Ke</w:t>
      </w:r>
    </w:p>
    <w:p>
      <w:r>
        <w:t>http://hoctainha.vn/users/70769/ntm020546</w:t>
      </w:r>
    </w:p>
    <w:p>
      <w:r>
        <w:t>http://hoctainha.vn../ntm020546</w:t>
      </w:r>
    </w:p>
    <w:p>
      <w:r>
        <w:t>http://toan.hoctainha.vn/Users/70769/ntm020546/Thong-Ke</w:t>
      </w:r>
    </w:p>
    <w:p>
      <w:r>
        <w:t>http://sinh.hoctainha.vn/Users/70769/ntm020546/Thong-Ke</w:t>
      </w:r>
    </w:p>
    <w:p>
      <w:r>
        <w:t>http://van.hoctainha.vn/Users/70769/ntm020546/Thong-Ke</w:t>
      </w:r>
    </w:p>
    <w:p>
      <w:r>
        <w:t>http://hoctainha.vn/users/70669/nguyenthitinh5675</w:t>
      </w:r>
    </w:p>
    <w:p>
      <w:r>
        <w:t>http://hoctainha.vn../nguyenthitinh5675</w:t>
      </w:r>
    </w:p>
    <w:p>
      <w:r>
        <w:t>http://toan.hoctainha.vn/Users/70669/nguyenthitinh5675/Thong-Ke</w:t>
      </w:r>
    </w:p>
    <w:p>
      <w:r>
        <w:t>http://van.hoctainha.vn/Users/70669/nguyenthitinh5675/Thong-Ke</w:t>
      </w:r>
    </w:p>
    <w:p>
      <w:r>
        <w:t>http://hoctainha.vn/users/70637/nguyennhung9904</w:t>
      </w:r>
    </w:p>
    <w:p>
      <w:r>
        <w:t>http://hoctainha.vn../nguyennhung9904</w:t>
      </w:r>
    </w:p>
    <w:p>
      <w:r>
        <w:t>http://hoa.hoctainha.vn/Users/70637/nguyennhung9904/Thong-Ke</w:t>
      </w:r>
    </w:p>
    <w:p>
      <w:r>
        <w:t>http://van.hoctainha.vn/Users/70637/nguyennhung9904/Thong-Ke</w:t>
      </w:r>
    </w:p>
    <w:p>
      <w:r>
        <w:t>http://hoctainha.vn/users/70161/quanghieuviflqh</w:t>
      </w:r>
    </w:p>
    <w:p>
      <w:r>
        <w:t>http://hoctainha.vn../quanghieuviflqh</w:t>
      </w:r>
    </w:p>
    <w:p>
      <w:r>
        <w:t>http://van.hoctainha.vn/Users/70161/quanghieuviflqh/Thong-Ke</w:t>
      </w:r>
    </w:p>
    <w:p>
      <w:r>
        <w:t>http://toan.hoctainha.vn/Thu-Vien/Bai-Giang/115911/goc-giua-hai-mat-phang</w:t>
      </w:r>
    </w:p>
    <w:p>
      <w:r>
        <w:t>http://toan.hoctainha.vn/Thu-Vien/Chuyen-De/113526/he-phuong-trinh-doi-xung-loai-ii-va-dang-cap-bac-ii</w:t>
      </w:r>
    </w:p>
    <w:p>
      <w:r>
        <w:t>http://toan.hoctainha.vn/Thu-Vien/The/he-phuong-trinh-dang-cap</w:t>
      </w:r>
    </w:p>
    <w:p>
      <w:r>
        <w:t>http://hoctainha.vn/users/74451/lethiphuongthanh116</w:t>
      </w:r>
    </w:p>
    <w:p>
      <w:r>
        <w:t>http://hoctainha.vn/users/74435/vukiet20062007</w:t>
      </w:r>
    </w:p>
    <w:p>
      <w:r>
        <w:t>http://hoctainha.vn/users/73370/manhdung230606</w:t>
      </w:r>
    </w:p>
    <w:p>
      <w:r>
        <w:t>http://hoctainha.vn../manhdung230606</w:t>
      </w:r>
    </w:p>
    <w:p>
      <w:r>
        <w:t>http://su.hoctainha.vn/Users/73370/manhdung230606/Thong-Ke</w:t>
      </w:r>
    </w:p>
    <w:p>
      <w:r>
        <w:t>http://hoctainha.vn/users/72470/hohoangkhanhngan2003</w:t>
      </w:r>
    </w:p>
    <w:p>
      <w:r>
        <w:t>http://hoctainha.vn../hohoangkhanhngan2003</w:t>
      </w:r>
    </w:p>
    <w:p>
      <w:r>
        <w:t>http://su.hoctainha.vn/Users/72470/hohoangkhanhngan2003/Thong-Ke</w:t>
      </w:r>
    </w:p>
    <w:p>
      <w:r>
        <w:t>http://hoctainha.vn/users/69665/caidkm0123</w:t>
      </w:r>
    </w:p>
    <w:p>
      <w:r>
        <w:t>http://hoctainha.vn../caidkm0123</w:t>
      </w:r>
    </w:p>
    <w:p>
      <w:r>
        <w:t>http://ly.hoctainha.vn/Users/69665/caidkm0123/Thong-Ke</w:t>
      </w:r>
    </w:p>
    <w:p>
      <w:r>
        <w:t>http://sinh.hoctainha.vn/Users/69665/caidkm0123/Thong-Ke</w:t>
      </w:r>
    </w:p>
    <w:p>
      <w:r>
        <w:t>http://su.hoctainha.vn/Users/69665/caidkm0123/Thong-Ke</w:t>
      </w:r>
    </w:p>
    <w:p>
      <w:r>
        <w:t>http://hoctainha.vn/users/68813/2017nguyentructhy</w:t>
      </w:r>
    </w:p>
    <w:p>
      <w:r>
        <w:t>http://hoctainha.vn../2017nguyentructhy</w:t>
      </w:r>
    </w:p>
    <w:p>
      <w:r>
        <w:t>http://su.hoctainha.vn/Users/68813/2017nguyentructhy/Thong-Ke</w:t>
      </w:r>
    </w:p>
    <w:p>
      <w:r>
        <w:t>http://hoctainha.vn/users/68560/phanthiminhchi06</w:t>
      </w:r>
    </w:p>
    <w:p>
      <w:r>
        <w:t>http://hoctainha.vn../phanthiminhchi06</w:t>
      </w:r>
    </w:p>
    <w:p>
      <w:r>
        <w:t>http://su.hoctainha.vn/Users/68560/phanthiminhchi06/Thong-Ke</w:t>
      </w:r>
    </w:p>
    <w:p>
      <w:r>
        <w:t>http://hoctainha.vn/users/67227/minhnguyen943dz</w:t>
      </w:r>
    </w:p>
    <w:p>
      <w:r>
        <w:t>http://hoctainha.vn../minhnguyen943dz</w:t>
      </w:r>
    </w:p>
    <w:p>
      <w:r>
        <w:t>http://ly.hoctainha.vn/Users/67227/minhnguyen943dz/Thong-Ke</w:t>
      </w:r>
    </w:p>
    <w:p>
      <w:r>
        <w:t>http://van.hoctainha.vn/Users/67227/minhnguyen943dz/Thong-Ke</w:t>
      </w:r>
    </w:p>
    <w:p>
      <w:r>
        <w:t>http://su.hoctainha.vn/Users/67227/minhnguyen943dz/Thong-Ke</w:t>
      </w:r>
    </w:p>
    <w:p>
      <w:r>
        <w:t>http://dia.hoctainha.vn/Users/67227/minhnguyen943dz/Thong-Ke</w:t>
      </w:r>
    </w:p>
    <w:p>
      <w:r>
        <w:t>http://hoctainha.vn/users/66081/conbongo2002</w:t>
      </w:r>
    </w:p>
    <w:p>
      <w:r>
        <w:t>http://hoctainha.vn../conbongo2002</w:t>
      </w:r>
    </w:p>
    <w:p>
      <w:r>
        <w:t>http://su.hoctainha.vn/Users/66081/conbongo2002/Thong-Ke</w:t>
      </w:r>
    </w:p>
    <w:p>
      <w:r>
        <w:t>http://hoctainha.vn/users/61561/son2001</w:t>
      </w:r>
    </w:p>
    <w:p>
      <w:r>
        <w:t>http://hoctainha.vn../son2001</w:t>
      </w:r>
    </w:p>
    <w:p>
      <w:r>
        <w:t>http://toan.hoctainha.vn/Users/61561/son2001/Thong-Ke</w:t>
      </w:r>
    </w:p>
    <w:p>
      <w:r>
        <w:t>http://su.hoctainha.vn/Users/61561/son2001/Thong-Ke</w:t>
      </w:r>
    </w:p>
    <w:p>
      <w:r>
        <w:t>http://hoctainha.vn/users/61242/tbtt159753</w:t>
      </w:r>
    </w:p>
    <w:p>
      <w:r>
        <w:t>http://hoctainha.vn../tbtt159753</w:t>
      </w:r>
    </w:p>
    <w:p>
      <w:r>
        <w:t>http://su.hoctainha.vn/Users/61242/tbtt159753/Thong-Ke</w:t>
      </w:r>
    </w:p>
    <w:p>
      <w:r>
        <w:t>http://hoctainha.vn/users/55986/hong-tham</w:t>
      </w:r>
    </w:p>
    <w:p>
      <w:r>
        <w:t>http://hoctainha.vn../hong-tham</w:t>
      </w:r>
    </w:p>
    <w:p>
      <w:r>
        <w:t>http://toan.hoctainha.vn/Users/55986/hong-tham/Thong-Ke</w:t>
      </w:r>
    </w:p>
    <w:p>
      <w:r>
        <w:t>http://su.hoctainha.vn/Users/55986/hong-tham/Thong-Ke</w:t>
      </w:r>
    </w:p>
    <w:p>
      <w:r>
        <w:t>http://toan.hoctainha.vn/Thu-Vien/Bai-Giang/116384/tinh-gian-tiep-the-tich-khoi-chop-bang-cong-thuc-ti-so-the-tich</w:t>
      </w:r>
    </w:p>
    <w:p>
      <w:r>
        <w:t>http://toan.hoctainha.vn/Thu-Vien/Chuyen-De/113571/dieu-kien-can-va-du-trong-loi-giai-bai-toan-dai-so</w:t>
      </w:r>
    </w:p>
    <w:p>
      <w:r>
        <w:t>http://toan.hoctainha.vn/Thu-Vien/The/menh-de-tuong-duong</w:t>
      </w:r>
    </w:p>
    <w:p>
      <w:r>
        <w:t>http://hoctainha.vn/users/74390/buitiendatlcl</w:t>
      </w:r>
    </w:p>
    <w:p>
      <w:r>
        <w:t>http://hoctainha.vn/users/71510/hihiamongus</w:t>
      </w:r>
    </w:p>
    <w:p>
      <w:r>
        <w:t>http://hoctainha.vn../hihiamongus</w:t>
      </w:r>
    </w:p>
    <w:p>
      <w:r>
        <w:t>http://dia.hoctainha.vn/Users/71510/hihiamongus/Thong-Ke</w:t>
      </w:r>
    </w:p>
    <w:p>
      <w:r>
        <w:t>http://hoctainha.vn/users/67763/iampotterhead317</w:t>
      </w:r>
    </w:p>
    <w:p>
      <w:r>
        <w:t>http://hoctainha.vn../iampotterhead317</w:t>
      </w:r>
    </w:p>
    <w:p>
      <w:r>
        <w:t>http://dia.hoctainha.vn/Users/67763/iampotterhead317/Thong-Ke</w:t>
      </w:r>
    </w:p>
    <w:p>
      <w:r>
        <w:t>http://hoctainha.vn/users/67267/luuthihanghd1981</w:t>
      </w:r>
    </w:p>
    <w:p>
      <w:r>
        <w:t>http://hoctainha.vn../luuthihanghd1981</w:t>
      </w:r>
    </w:p>
    <w:p>
      <w:r>
        <w:t>http://toan.hoctainha.vn/Users/67267/luuthihanghd1981/Thong-Ke</w:t>
      </w:r>
    </w:p>
    <w:p>
      <w:r>
        <w:t>http://ly.hoctainha.vn/Users/67267/luuthihanghd1981/Thong-Ke</w:t>
      </w:r>
    </w:p>
    <w:p>
      <w:r>
        <w:t>http://dia.hoctainha.vn/Users/67267/luuthihanghd1981/Thong-Ke</w:t>
      </w:r>
    </w:p>
    <w:p>
      <w:r>
        <w:t>http://hoctainha.vn/users/67279/luuthihng1777</w:t>
      </w:r>
    </w:p>
    <w:p>
      <w:r>
        <w:t>http://hoctainha.vn../luuthihng1777</w:t>
      </w:r>
    </w:p>
    <w:p>
      <w:r>
        <w:t>http://toan.hoctainha.vn/Users/67279/luuthihng1777/Thong-Ke</w:t>
      </w:r>
    </w:p>
    <w:p>
      <w:r>
        <w:t>http://dia.hoctainha.vn/Users/67279/luuthihng1777/Thong-Ke</w:t>
      </w:r>
    </w:p>
    <w:p>
      <w:r>
        <w:t>http://hoctainha.vn/users/67250/luuthihng112</w:t>
      </w:r>
    </w:p>
    <w:p>
      <w:r>
        <w:t>http://hoctainha.vn../luuthihng112</w:t>
      </w:r>
    </w:p>
    <w:p>
      <w:r>
        <w:t>http://toan.hoctainha.vn/Users/67250/luuthihng112/Thong-Ke</w:t>
      </w:r>
    </w:p>
    <w:p>
      <w:r>
        <w:t>http://dia.hoctainha.vn/Users/67250/luuthihng112/Thong-Ke</w:t>
      </w:r>
    </w:p>
    <w:p>
      <w:r>
        <w:t>http://hoctainha.vn/users/66637/mai-linh</w:t>
      </w:r>
    </w:p>
    <w:p>
      <w:r>
        <w:t>http://hoctainha.vn../mai-linh</w:t>
      </w:r>
    </w:p>
    <w:p>
      <w:r>
        <w:t>http://toan.hoctainha.vn/Users/66637/mai-linh/Thong-Ke</w:t>
      </w:r>
    </w:p>
    <w:p>
      <w:r>
        <w:t>http://dia.hoctainha.vn/Users/66637/mai-linh/Thong-Ke</w:t>
      </w:r>
    </w:p>
    <w:p>
      <w:r>
        <w:t>http://hoctainha.vn/users/61449/khang-ota</w:t>
      </w:r>
    </w:p>
    <w:p>
      <w:r>
        <w:t>http://hoctainha.vn../khang-ota</w:t>
      </w:r>
    </w:p>
    <w:p>
      <w:r>
        <w:t>https://www.facebook.com/khang.bachthai.2k4</w:t>
      </w:r>
    </w:p>
    <w:p>
      <w:r>
        <w:t>http://toan.hoctainha.vn/Users/61449/khang-ota/Thong-Ke</w:t>
      </w:r>
    </w:p>
    <w:p>
      <w:r>
        <w:t>http://ly.hoctainha.vn/Users/61449/khang-ota/Thong-Ke</w:t>
      </w:r>
    </w:p>
    <w:p>
      <w:r>
        <w:t>http://sinh.hoctainha.vn/Users/61449/khang-ota/Thong-Ke</w:t>
      </w:r>
    </w:p>
    <w:p>
      <w:r>
        <w:t>http://anh.hoctainha.vn/Users/61449/khang-ota/Thong-Ke</w:t>
      </w:r>
    </w:p>
    <w:p>
      <w:r>
        <w:t>http://van.hoctainha.vn/Users/61449/khang-ota/Thong-Ke</w:t>
      </w:r>
    </w:p>
    <w:p>
      <w:r>
        <w:t>http://su.hoctainha.vn/Users/61449/khang-ota/Thong-Ke</w:t>
      </w:r>
    </w:p>
    <w:p>
      <w:r>
        <w:t>http://dia.hoctainha.vn/Users/61449/khang-ota/Thong-Ke</w:t>
      </w:r>
    </w:p>
    <w:p>
      <w:r>
        <w:t>http://hoctainha.vn/Thu-Vien/Bai-Giang/116945/giai-he-phuong-trinh-bat-phuong-trinh-mu-logarit-bang-pp-dai-so</w:t>
      </w:r>
    </w:p>
    <w:p>
      <w:r>
        <w:t>http://www.facebook.com/sharer/sharer.php?u=http://toan.hoctainha.vn/Thu-Vien/Bai-Giang/116945/giai-he-phuong-trinh-bat-phuong-trinh-mu-logarit-bang-pp-dai-so&amp;ref=fbshare&amp;t=học-tại-nhà-toán-giải-hệ-phương-trình-bất-phương-trình-mũ-logarit-bằng-pp-đại-số</w:t>
      </w:r>
    </w:p>
    <w:p>
      <w:r>
        <w:t>/Dang-Nhap?returnurl=http://toan.hoctainha.vn/Thu-Vien/Bai-Giang/116945/giai-he-phuong-trinh-bat-phuong-trinh-mu-logarit-bang-pp-dai-so</w:t>
      </w:r>
    </w:p>
    <w:p>
      <w:r>
        <w:t>http://www.facebook.com/sharer/sharer.php?u=http://toan.hoctainha.vn/Thu-Vien/Bai-Giang/117413/phuong-trinh-bat-phuong-trinh-bac-hai-va-cac-bai-toan-lien-quan&amp;ref=fbshare&amp;t=học-tại-nhà-toán-phương-trình-bất-phương-trình-bậc-hai-và-các-bài-toán-liên-quan</w:t>
      </w:r>
    </w:p>
    <w:p>
      <w:r>
        <w:t>http://hoctainha.vn/Users/34333/pham-phan/Thong-Ke</w:t>
      </w:r>
    </w:p>
    <w:p>
      <w:r>
        <w:t>http://hoctainha.vn/Users/28913/xuansoan0502/Thong-Ke</w:t>
      </w:r>
    </w:p>
    <w:p>
      <w:r>
        <w:t>/Dang-Nhap?returnurl=http://toan.hoctainha.vn/Thu-Vien/Bai-Giang/117413/phuong-trinh-bat-phuong-trinh-bac-hai-va-cac-bai-toan-lien-quan</w:t>
      </w:r>
    </w:p>
    <w:p>
      <w:r>
        <w:t>http://hoctainha.vn/Thu-Vien/Bai-Giang/115909/quy-tich-va-mot-so-diem-dac-biet-tren-do-thi-ham-so-tiep-theo</w:t>
      </w:r>
    </w:p>
    <w:p>
      <w:r>
        <w:t>http://www.facebook.com/sharer/sharer.php?u=http://toan.hoctainha.vn/Thu-Vien/Bai-Giang/115909/quy-tich-va-mot-so-diem-dac-biet-tren-do-thi-ham-so-tiep-theo&amp;ref=fbshare&amp;t=học-tại-nhà-toán-quỹ-tích-và-một-số-điểm-đặc-biệt-trên-đồ-thị-hàm-số-tiếp-theo</w:t>
      </w:r>
    </w:p>
    <w:p>
      <w:r>
        <w:t>/Dang-Nhap?returnurl=http://toan.hoctainha.vn/Thu-Vien/Bai-Giang/115909/quy-tich-va-mot-so-diem-dac-biet-tren-do-thi-ham-so-tiep-theo</w:t>
      </w:r>
    </w:p>
    <w:p>
      <w:r>
        <w:t>http://hoctainha.vn/Thu-Vien/Bai-Giang/117071/giai-he-bat-phuong-trinh</w:t>
      </w:r>
    </w:p>
    <w:p>
      <w:r>
        <w:t>http://www.facebook.com/sharer/sharer.php?u=http://toan.hoctainha.vn/Thu-Vien/Bai-Giang/117071/giai-he-bat-phuong-trinh&amp;ref=fbshare&amp;t=học-tại-nhà-toán-giải-hệ-bất-phương-trình</w:t>
      </w:r>
    </w:p>
    <w:p>
      <w:r>
        <w:t>http://hoctainha.vn/Users/43813/nguyentienthientuan/Thong-Ke</w:t>
      </w:r>
    </w:p>
    <w:p>
      <w:r>
        <w:t>http://hoctainha.vn/Users/37922/phat-le/Thong-Ke</w:t>
      </w:r>
    </w:p>
    <w:p>
      <w:r>
        <w:t>http://hoctainha.vn/Thu-Vien/Ly-Thuyet/105597/dai-cuong-ve-bat-phuong-trinh</w:t>
      </w:r>
    </w:p>
    <w:p>
      <w:r>
        <w:t>http://hoctainha.vn/Thu-Vien/Ly-Thuyet/105694/bat-phuong-trinh-va-he-bat-phuong-trinh-bac-nhat-mot-an</w:t>
      </w:r>
    </w:p>
    <w:p>
      <w:r>
        <w:t>http://hoctainha.vn/Thu-Vien/Ly-Thuyet/105719/bat-phuong-trinh-va-he-bat-phuong-bac-nhat-hai-an</w:t>
      </w:r>
    </w:p>
    <w:p>
      <w:r>
        <w:t>http://hoctainha.vn/Thu-Vien/Ly-Thuyet/105737/bat-phuong-trinh-bac-hai</w:t>
      </w:r>
    </w:p>
    <w:p>
      <w:r>
        <w:t>http://hoctainha.vn/Thu-Vien/Ly-Thuyet/105749/mot-so-phuong-trinh-va-bat-phuong-trinh-quy-ve-bac-hai</w:t>
      </w:r>
    </w:p>
    <w:p>
      <w:r>
        <w:t>http://hoctainha.vn/Thu-Vien/The/phuong-trinh-bat-phuong-trinh-quy-ve-bac-hai</w:t>
      </w:r>
    </w:p>
    <w:p>
      <w:r>
        <w:t>http://hoctainha.vn/Thu-Vien/Bai-Tap/100687/bai-100686</w:t>
      </w:r>
    </w:p>
    <w:p>
      <w:r>
        <w:t>http://hoctainha.vn/Thu-Vien/Bai-Tap/100994/bai-100993</w:t>
      </w:r>
    </w:p>
    <w:p>
      <w:r>
        <w:t>http://hoctainha.vn/Thu-Vien/Bai-Tap/101120/bai-101119</w:t>
      </w:r>
    </w:p>
    <w:p>
      <w:r>
        <w:t>http://hoctainha.vn/Thu-Vien/Bai-Tap/101882/bai-101882</w:t>
      </w:r>
    </w:p>
    <w:p>
      <w:r>
        <w:t>http://hoctainha.vn/Thu-Vien/Bai-Tap/102121/bai-102121</w:t>
      </w:r>
    </w:p>
    <w:p>
      <w:r>
        <w:t>http://hoctainha.vn/Thu-Vien/Bai-Tap/102500/bai-102499</w:t>
      </w:r>
    </w:p>
    <w:p>
      <w:r>
        <w:t>http://hoctainha.vn/Thu-Vien/Bai-Tap/102547/bai-102544</w:t>
      </w:r>
    </w:p>
    <w:p>
      <w:r>
        <w:t>http://hoctainha.vn/users/36/longest-day/thong-ke</w:t>
      </w:r>
    </w:p>
    <w:p>
      <w:r>
        <w:t>http://hoctainha.vn/Thu-Vien/Bai-Tap/102562/bai-102562</w:t>
      </w:r>
    </w:p>
    <w:p>
      <w:r>
        <w:t>http://hoctainha.vn/Thu-Vien/Bai-Tap/102564/bai-102564</w:t>
      </w:r>
    </w:p>
    <w:p>
      <w:r>
        <w:t>http://hoctainha.vn/Thu-Vien/Bai-Tap/103248/bai-103248</w:t>
      </w:r>
    </w:p>
    <w:p>
      <w:r>
        <w:t>http://hoctainha.vn/Thu-Vien/Bai-Tap/103249/bai-103249</w:t>
      </w:r>
    </w:p>
    <w:p>
      <w:r>
        <w:t>http://hoctainha.vn/Thu-Vien/Bai-Tap/103250/bai-103250</w:t>
      </w:r>
    </w:p>
    <w:p>
      <w:r>
        <w:t>http://hoctainha.vn/Thu-Vien/Bai-Tap/103323/bai-103322</w:t>
      </w:r>
    </w:p>
    <w:p>
      <w:r>
        <w:t>http://hoctainha.vn/Thu-Vien/Bai-Tap/103346/bai-103332</w:t>
      </w:r>
    </w:p>
    <w:p>
      <w:r>
        <w:t>http://hoctainha.vn/Thu-Vien/Bai-Tap/103367/bai-103351</w:t>
      </w:r>
    </w:p>
    <w:p>
      <w:r>
        <w:t>/Dang-Nhap?returnurl=http://toan.hoctainha.vn/Thu-Vien/Bai-Giang/117071/giai-he-bat-phuong-trinh</w:t>
      </w:r>
    </w:p>
    <w:p>
      <w:r>
        <w:t>http://hoctainha.vn/Thu-Vien/Bai-Giang/115890/chuyen-de-su-tuong-giao-cua-cac-do-thi-ham-so</w:t>
      </w:r>
    </w:p>
    <w:p>
      <w:r>
        <w:t>http://www.facebook.com/sharer/sharer.php?u=http://toan.hoctainha.vn/Thu-Vien/Bai-Giang/115890/chuyen-de-su-tuong-giao-cua-cac-do-thi-ham-so&amp;ref=fbshare&amp;t=học-tại-nhà-toán-chuyên-đề-sự-tương-giao-của-các-đồ-thị-hàm-số</w:t>
      </w:r>
    </w:p>
    <w:p>
      <w:r>
        <w:t>/Dang-Nhap?returnurl=http://toan.hoctainha.vn/Thu-Vien/Bai-Giang/115890/chuyen-de-su-tuong-giao-cua-cac-do-thi-ham-so</w:t>
      </w:r>
    </w:p>
    <w:p>
      <w:r>
        <w:t>http://hoctainha.vn/Thu-Vien/Bai-Giang/115916/chung-minh-2-mat-phang-vuong-goc</w:t>
      </w:r>
    </w:p>
    <w:p>
      <w:r>
        <w:t>http://www.facebook.com/sharer/sharer.php?u=http://toan.hoctainha.vn/Thu-Vien/Bai-Giang/115916/chung-minh-2-mat-phang-vuong-goc&amp;ref=fbshare&amp;t=học-tại-nhà-toán-chứng-minh-2-mặt-phẳng-vuông-góc</w:t>
      </w:r>
    </w:p>
    <w:p>
      <w:r>
        <w:t>http://hoctainha.vn/Thu-Vien/The/hai-mat-phang-vuong-goc-voi-nhau</w:t>
      </w:r>
    </w:p>
    <w:p>
      <w:r>
        <w:t>/Dang-Nhap?returnurl=http://toan.hoctainha.vn/Thu-Vien/Bai-Giang/115916/chung-minh-2-mat-phang-vuong-goc</w:t>
      </w:r>
    </w:p>
    <w:p>
      <w:r>
        <w:t>http://www.facebook.com/sharer/sharer.php?u=http://toan.hoctainha.vn/Thu-Vien/Chuyen-De/113278/cac-bai-tap-ap-dung-nguyen-ly-dirichlet&amp;ref=fbshare&amp;t=học-tại-nhà-toán-các-bài-tập-áp-dụng-nguyên-lý-dirichlet</w:t>
      </w:r>
    </w:p>
    <w:p>
      <w:r>
        <w:t>http://hoctainha.vn/Thu-Vien/The/tap-hop</w:t>
      </w:r>
    </w:p>
    <w:p>
      <w:r>
        <w:t>http://hoctainha.vn/Thu-Vien/Bai-Tap/101610/bai-101606</w:t>
      </w:r>
    </w:p>
    <w:p>
      <w:r>
        <w:t>http://hoctainha.vn/Thu-Vien/Bai-Tap/102453/bai-102453</w:t>
      </w:r>
    </w:p>
    <w:p>
      <w:r>
        <w:t>http://hoctainha.vn/Thu-Vien/Bai-Tap/102598/bai-102598</w:t>
      </w:r>
    </w:p>
    <w:p>
      <w:r>
        <w:t>http://hoctainha.vn/Thu-Vien/Bai-Tap/113200/bai-113196</w:t>
      </w:r>
    </w:p>
    <w:p>
      <w:r>
        <w:t>http://hoctainha.vn/Thu-Vien/Bai-Tap/101646/bai-101644</w:t>
      </w:r>
    </w:p>
    <w:p>
      <w:r>
        <w:t>/Dang-Nhap?returnurl=http://toan.hoctainha.vn/Thu-Vien/Chuyen-De/113278/cac-bai-tap-ap-dung-nguyen-ly-dirichlet</w:t>
      </w:r>
    </w:p>
    <w:p>
      <w:r>
        <w:t>http://hoctainha.vn/Thu-Vien/The/to-hop?sort=moi-nhat</w:t>
      </w:r>
    </w:p>
    <w:p>
      <w:r>
        <w:t>http://hoctainha.vn/Thu-Vien/The/to-hop?sort=binh-chon</w:t>
      </w:r>
    </w:p>
    <w:p>
      <w:r>
        <w:t>http://hoctainha.vn/Thu-Vien/The/to-hop?sort=luot-xem</w:t>
      </w:r>
    </w:p>
    <w:p>
      <w:r>
        <w:t>http://hoctainha.vn/Thu-Vien/The/quy-tac-dem-co-ban</w:t>
      </w:r>
    </w:p>
    <w:p>
      <w:r>
        <w:t>http://hoctainha.vn/Thu-Vien/The/quy-tac-nhan</w:t>
      </w:r>
    </w:p>
    <w:p>
      <w:r>
        <w:t>http://hoctainha.vn/Thu-Vien/The/nhi-thuc-niu-ton</w:t>
      </w:r>
    </w:p>
    <w:p>
      <w:r>
        <w:t>http://hoctainha.vn/Thu-Vien/Ly-Thuyet/113471/to-hop-xac-xuat</w:t>
      </w:r>
    </w:p>
    <w:p>
      <w:r>
        <w:t>http://hoctainha.vn/Thu-Vien/Ly-Thuyet/113345/to-hop</w:t>
      </w:r>
    </w:p>
    <w:p>
      <w:r>
        <w:t>http://hoctainha.vn/Thu-Vien/Chuyen-De/113300/phan-bie-t-quy-ta-c-co-ng-va-quy-ta-c-nhan</w:t>
      </w:r>
    </w:p>
    <w:p>
      <w:r>
        <w:t>http://hoctainha.vn/Thu-Vien/The/quy-tac-cong</w:t>
      </w:r>
    </w:p>
    <w:p>
      <w:r>
        <w:t>http://hoctainha.vn/Thu-Vien/Chuyen-De/113299/to-hop-chinh-hop-cac-phuong-phap-tinh-tong</w:t>
      </w:r>
    </w:p>
    <w:p>
      <w:r>
        <w:t>http://hoctainha.vn/Thu-Vien/Chuyen-De/113292/su-dung-cong-cu-tich-phan-trong-giai-toan-to-hop</w:t>
      </w:r>
    </w:p>
    <w:p>
      <w:r>
        <w:t>http://hoctainha.vn/Thu-Vien/The/tich-phan</w:t>
      </w:r>
    </w:p>
    <w:p>
      <w:r>
        <w:t>http://hoctainha.vn/Thu-Vien/The/tich-phan-ham-da-thuc</w:t>
      </w:r>
    </w:p>
    <w:p>
      <w:r>
        <w:t>http://hoctainha.vn/Thu-Vien/Chuyen-De/113291/su-dung-cong-cu-dao-ham-trong-giai-toan-to-hop</w:t>
      </w:r>
    </w:p>
    <w:p>
      <w:r>
        <w:t>http://hoctainha.vn/Thu-Vien/Bai-Tap/112642/bai-112642</w:t>
      </w:r>
    </w:p>
    <w:p>
      <w:r>
        <w:t>http://hoctainha.vn/Thu-Vien/Bai-Tap/112641/bai-112641</w:t>
      </w:r>
    </w:p>
    <w:p>
      <w:r>
        <w:t>http://hoctainha.vn/Thu-Vien/Bai-Tap/112593/bai-112592</w:t>
      </w:r>
    </w:p>
    <w:p>
      <w:r>
        <w:t>http://hoctainha.vn/Thu-Vien/Bai-Tap/112591/bai-112591</w:t>
      </w:r>
    </w:p>
    <w:p>
      <w:r>
        <w:t>http://hoctainha.vn/Thu-Vien/Bai-Tap/112590/bai-112590</w:t>
      </w:r>
    </w:p>
    <w:p>
      <w:r>
        <w:t>http://hoctainha.vn/Thu-Vien/The/to-hop?Page=2</w:t>
      </w:r>
    </w:p>
    <w:p>
      <w:r>
        <w:t>http://hoctainha.vn/Thu-Vien/The/to-hop?Page=3</w:t>
      </w:r>
    </w:p>
    <w:p>
      <w:r>
        <w:t>http://hoctainha.vn/Thu-Vien/The/to-hop?Page=4</w:t>
      </w:r>
    </w:p>
    <w:p>
      <w:r>
        <w:t>http://hoctainha.vn/Thu-Vien/The/to-hop?Page=5</w:t>
      </w:r>
    </w:p>
    <w:p>
      <w:r>
        <w:t>http://hoctainha.vn/Thu-Vien/The/to-hop?Page=11</w:t>
      </w:r>
    </w:p>
    <w:p>
      <w:r>
        <w:t>http://hoctainha.vn/Thu-Vien/The/to-hop?PageSize=30</w:t>
      </w:r>
    </w:p>
    <w:p>
      <w:r>
        <w:t>http://hoctainha.vn/Thu-Vien/The/to-hop?PageSize=50</w:t>
      </w:r>
    </w:p>
    <w:p>
      <w:r>
        <w:t>http://hoctainha.vn/Thu-Vien/The/chung-minh-dang-thuc</w:t>
      </w:r>
    </w:p>
    <w:p>
      <w:r>
        <w:t>http://hoctainha.vn/Thu-Vien/The/xac-suat</w:t>
      </w:r>
    </w:p>
    <w:p>
      <w:r>
        <w:t>/Dang-Nhap?returnurl=http://toan.hoctainha.vn/Thu-Vien/The/to-hop</w:t>
      </w:r>
    </w:p>
    <w:p>
      <w:r>
        <w:t>http://hoctainha.vn/Thu-Vien/The/tap-hop?sort=moi-nhat</w:t>
      </w:r>
    </w:p>
    <w:p>
      <w:r>
        <w:t>http://hoctainha.vn/Thu-Vien/The/tap-hop?sort=binh-chon</w:t>
      </w:r>
    </w:p>
    <w:p>
      <w:r>
        <w:t>http://hoctainha.vn/Thu-Vien/The/tap-hop?sort=luot-xem</w:t>
      </w:r>
    </w:p>
    <w:p>
      <w:r>
        <w:t>http://hoctainha.vn/Thu-Vien/Ly-Thuyet/113309/tap-hop</w:t>
      </w:r>
    </w:p>
    <w:p>
      <w:r>
        <w:t>http://hoctainha.vn/Thu-Vien/Bai-Tap/108868/bai-108867</w:t>
      </w:r>
    </w:p>
    <w:p>
      <w:r>
        <w:t>http://hoctainha.vn/Thu-Vien/The/cac-phep-toan-tren-tap-hop</w:t>
      </w:r>
    </w:p>
    <w:p>
      <w:r>
        <w:t>http://hoctainha.vn/Thu-Vien/Bai-Tap/108863/bai-108861</w:t>
      </w:r>
    </w:p>
    <w:p>
      <w:r>
        <w:t>http://hoctainha.vn/Thu-Vien/Bai-Tap/108859/bai-108859</w:t>
      </w:r>
    </w:p>
    <w:p>
      <w:r>
        <w:t>http://hoctainha.vn/Thu-Vien/Bai-Tap/108853/bai-108852</w:t>
      </w:r>
    </w:p>
    <w:p>
      <w:r>
        <w:t>http://hoctainha.vn/Thu-Vien/Bai-Tap/108799/bai-108799</w:t>
      </w:r>
    </w:p>
    <w:p>
      <w:r>
        <w:t>http://hoctainha.vn/Thu-Vien/Bai-Tap/108798/bai-108798</w:t>
      </w:r>
    </w:p>
    <w:p>
      <w:r>
        <w:t>http://hoctainha.vn/Thu-Vien/Bai-Tap/108795/bai-108794</w:t>
      </w:r>
    </w:p>
    <w:p>
      <w:r>
        <w:t>http://hoctainha.vn/Thu-Vien/Bai-Tap/108793/bai-108793</w:t>
      </w:r>
    </w:p>
    <w:p>
      <w:r>
        <w:t>http://hoctainha.vn/Thu-Vien/Bai-Tap/108792/bai-108792</w:t>
      </w:r>
    </w:p>
    <w:p>
      <w:r>
        <w:t>http://hoctainha.vn/Thu-Vien/Bai-Tap/108790/bai-108790</w:t>
      </w:r>
    </w:p>
    <w:p>
      <w:r>
        <w:t>http://hoctainha.vn/Thu-Vien/Bai-Tap/108788/bai-108788</w:t>
      </w:r>
    </w:p>
    <w:p>
      <w:r>
        <w:t>http://hoctainha.vn/Thu-Vien/Bai-Tap/106791/bai-106790</w:t>
      </w:r>
    </w:p>
    <w:p>
      <w:r>
        <w:t>http://hoctainha.vn/users/76/thu-hang/thong-ke</w:t>
      </w:r>
    </w:p>
    <w:p>
      <w:r>
        <w:t>http://hoctainha.vn/Thu-Vien/Bai-Tap/106149/bai-106147</w:t>
      </w:r>
    </w:p>
    <w:p>
      <w:r>
        <w:t>http://hoctainha.vn/Thu-Vien/The/phuong-phap-phan-chung</w:t>
      </w:r>
    </w:p>
    <w:p>
      <w:r>
        <w:t>http://hoctainha.vn/users/71/kit-nguyen/thong-ke</w:t>
      </w:r>
    </w:p>
    <w:p>
      <w:r>
        <w:t>http://hoctainha.vn/Thu-Vien/The/tap-hop?Page=2</w:t>
      </w:r>
    </w:p>
    <w:p>
      <w:r>
        <w:t>http://hoctainha.vn/Thu-Vien/The/tap-hop?PageSize=30</w:t>
      </w:r>
    </w:p>
    <w:p>
      <w:r>
        <w:t>http://hoctainha.vn/Thu-Vien/The/tap-hop?PageSize=50</w:t>
      </w:r>
    </w:p>
    <w:p>
      <w:r>
        <w:t>http://hoctainha.vn/Thu-Vien/The/menh-de</w:t>
      </w:r>
    </w:p>
    <w:p>
      <w:r>
        <w:t>/Dang-Nhap?returnurl=http://toan.hoctainha.vn/Thu-Vien/The/tap-hop</w:t>
      </w:r>
    </w:p>
    <w:p>
      <w:r>
        <w:t>http://www.facebook.com/sharer/sharer.php?u=http://toan.hoctainha.vn/Thu-Vien/Chuyen-De/113562/cac-dang-bai-tap-viet-phuong-trinh-mat-phang-trong-khong-gian&amp;ref=fbshare&amp;t=học-tại-nhà-toán-các-dạng-bài-tập-viết-phương-trình-mặt-phẳng-trong-không-gian</w:t>
      </w:r>
    </w:p>
    <w:p>
      <w:r>
        <w:t>http://hoctainha.vn/Thu-Vien/The/mat-phang</w:t>
      </w:r>
    </w:p>
    <w:p>
      <w:r>
        <w:t>http://hoctainha.vn/Thu-Vien/The/khoang-cach-tu-1-diem-toi-1-mat-phang</w:t>
      </w:r>
    </w:p>
    <w:p>
      <w:r>
        <w:t>http://hoctainha.vn/Thu-Vien/The/goc-giua-hai-mat-phang</w:t>
      </w:r>
    </w:p>
    <w:p>
      <w:r>
        <w:t>http://hoctainha.vn/Thu-Vien/The/mat-cau</w:t>
      </w:r>
    </w:p>
    <w:p>
      <w:r>
        <w:t>http://hoctainha.vn/Thu-Vien/Bai-Tap/100276/bai-100276</w:t>
      </w:r>
    </w:p>
    <w:p>
      <w:r>
        <w:t>http://hoctainha.vn/Thu-Vien/Bai-Tap/100201/bai-100201</w:t>
      </w:r>
    </w:p>
    <w:p>
      <w:r>
        <w:t>http://hoctainha.vn/Thu-Vien/Bai-Tap/100200/bai-100200</w:t>
      </w:r>
    </w:p>
    <w:p>
      <w:r>
        <w:t>http://hoctainha.vn/Thu-Vien/Bai-Tap/100199/bai-100199</w:t>
      </w:r>
    </w:p>
    <w:p>
      <w:r>
        <w:t>http://hoctainha.vn/Thu-Vien/Bai-Tap/100198/bai-100198</w:t>
      </w:r>
    </w:p>
    <w:p>
      <w:r>
        <w:t>/Dang-Nhap?returnurl=http://toan.hoctainha.vn/Thu-Vien/Chuyen-De/113562/cac-dang-bai-tap-viet-phuong-trinh-mat-phang-trong-khong-gian</w:t>
      </w:r>
    </w:p>
    <w:p>
      <w:r>
        <w:t>http://hoctainha.vn/Thu-Vien/The/mat-phang?sort=moi-nhat</w:t>
      </w:r>
    </w:p>
    <w:p>
      <w:r>
        <w:t>http://hoctainha.vn/Thu-Vien/The/mat-phang?sort=binh-chon</w:t>
      </w:r>
    </w:p>
    <w:p>
      <w:r>
        <w:t>http://hoctainha.vn/Thu-Vien/The/mat-phang?sort=luot-xem</w:t>
      </w:r>
    </w:p>
    <w:p>
      <w:r>
        <w:t>http://hoctainha.vn/Thu-Vien/Bai-Tap/113165/bai-113165</w:t>
      </w:r>
    </w:p>
    <w:p>
      <w:r>
        <w:t>http://hoctainha.vn/Thu-Vien/The/duong-thang-trong-khong-gian</w:t>
      </w:r>
    </w:p>
    <w:p>
      <w:r>
        <w:t>http://hoctainha.vn/Thu-Vien/Bai-Tap/108914/bai-108910</w:t>
      </w:r>
    </w:p>
    <w:p>
      <w:r>
        <w:t>http://hoctainha.vn/Thu-Vien/The/toa-do-cua-diem</w:t>
      </w:r>
    </w:p>
    <w:p>
      <w:r>
        <w:t>http://hoctainha.vn/Thu-Vien/Bai-Tap/108871/bai-108867</w:t>
      </w:r>
    </w:p>
    <w:p>
      <w:r>
        <w:t>http://hoctainha.vn/Thu-Vien/Bai-Tap/108858/bai-108854</w:t>
      </w:r>
    </w:p>
    <w:p>
      <w:r>
        <w:t>http://hoctainha.vn/Thu-Vien/The/khoang-cach-trong-khong-gian</w:t>
      </w:r>
    </w:p>
    <w:p>
      <w:r>
        <w:t>http://hoctainha.vn/Thu-Vien/Bai-Tap/108846/bai-108846</w:t>
      </w:r>
    </w:p>
    <w:p>
      <w:r>
        <w:t>http://hoctainha.vn/Thu-Vien/Bai-Tap/108678/bai-108645</w:t>
      </w:r>
    </w:p>
    <w:p>
      <w:r>
        <w:t>http://hoctainha.vn/Thu-Vien/The/duong-vuong-goc-chung</w:t>
      </w:r>
    </w:p>
    <w:p>
      <w:r>
        <w:t>http://hoctainha.vn/Thu-Vien/Bai-Tap/108610/bai-108608</w:t>
      </w:r>
    </w:p>
    <w:p>
      <w:r>
        <w:t>http://hoctainha.vn/Thu-Vien/Bai-Tap/108585/bai-108585</w:t>
      </w:r>
    </w:p>
    <w:p>
      <w:r>
        <w:t>http://hoctainha.vn/Thu-Vien/Bai-Tap/108577/bai-108571</w:t>
      </w:r>
    </w:p>
    <w:p>
      <w:r>
        <w:t>http://hoctainha.vn/Thu-Vien/Bai-Tap/108497/bai-108497</w:t>
      </w:r>
    </w:p>
    <w:p>
      <w:r>
        <w:t>http://hoctainha.vn/Thu-Vien/Bai-Tap/108437/bai-108436</w:t>
      </w:r>
    </w:p>
    <w:p>
      <w:r>
        <w:t>http://hoctainha.vn/Thu-Vien/Bai-Tap/107727/bai-107726</w:t>
      </w:r>
    </w:p>
    <w:p>
      <w:r>
        <w:t>http://hoctainha.vn/Thu-Vien/Bai-Tap/107636/bai-107636</w:t>
      </w:r>
    </w:p>
    <w:p>
      <w:r>
        <w:t>http://hoctainha.vn/Thu-Vien/Bai-Tap/106983/bai-106983</w:t>
      </w:r>
    </w:p>
    <w:p>
      <w:r>
        <w:t>http://hoctainha.vn/Thu-Vien/The/toa-do-trong-khong-gian</w:t>
      </w:r>
    </w:p>
    <w:p>
      <w:r>
        <w:t>http://hoctainha.vn/Thu-Vien/The/mat-phang?Page=2</w:t>
      </w:r>
    </w:p>
    <w:p>
      <w:r>
        <w:t>http://hoctainha.vn/Thu-Vien/The/mat-phang?Page=3</w:t>
      </w:r>
    </w:p>
    <w:p>
      <w:r>
        <w:t>http://hoctainha.vn/Thu-Vien/The/mat-phang?Page=4</w:t>
      </w:r>
    </w:p>
    <w:p>
      <w:r>
        <w:t>http://hoctainha.vn/Thu-Vien/The/mat-phang?PageSize=30</w:t>
      </w:r>
    </w:p>
    <w:p>
      <w:r>
        <w:t>http://hoctainha.vn/Thu-Vien/The/mat-phang?PageSize=50</w:t>
      </w:r>
    </w:p>
    <w:p>
      <w:r>
        <w:t>http://hoctainha.vn/Thu-Vien/The/hinh-giai-tich-trong-khong-gian</w:t>
      </w:r>
    </w:p>
    <w:p>
      <w:r>
        <w:t>http://hoctainha.vn/Thu-Vien/The/phuong-trinh-cua-mat-phang</w:t>
      </w:r>
    </w:p>
    <w:p>
      <w:r>
        <w:t>http://hoctainha.vn/Thu-Vien/The/phuong-trinh-mat-cau</w:t>
      </w:r>
    </w:p>
    <w:p>
      <w:r>
        <w:t>http://hoctainha.vn/Thu-Vien/The/diem-co-dinh</w:t>
      </w:r>
    </w:p>
    <w:p>
      <w:r>
        <w:t>http://hoctainha.vn/Thu-Vien/The/khoang-cach-tu-1-diem-toi-1-duong-thang</w:t>
      </w:r>
    </w:p>
    <w:p>
      <w:r>
        <w:t>http://hoctainha.vn/Thu-Vien/The/the-tich-khoi-da-dien</w:t>
      </w:r>
    </w:p>
    <w:p>
      <w:r>
        <w:t>http://hoctainha.vn/Thu-Vien/The/vi-tri-tuong-doi-giua-mat-cau-va-mat-phang</w:t>
      </w:r>
    </w:p>
    <w:p>
      <w:r>
        <w:t>http://hoctainha.vn/Thu-Vien/The/khoang-cach-giua-2-diem-trong-khong-gian</w:t>
      </w:r>
    </w:p>
    <w:p>
      <w:r>
        <w:t>http://hoctainha.vn/Thu-Vien/The/hinh-chop</w:t>
      </w:r>
    </w:p>
    <w:p>
      <w:r>
        <w:t>http://hoctainha.vn/Thu-Vien/The/vi-tri-tuong-doi-giua-2-mat-phang</w:t>
      </w:r>
    </w:p>
    <w:p>
      <w:r>
        <w:t>http://hoctainha.vn/Thu-Vien/The/hai-duong-thang-dong-phang</w:t>
      </w:r>
    </w:p>
    <w:p>
      <w:r>
        <w:t>/Dang-Nhap?returnurl=http://toan.hoctainha.vn/Thu-Vien/The/mat-phang</w:t>
      </w:r>
    </w:p>
    <w:p>
      <w:r>
        <w:t>http://hoctainha.vn/Thu-Vien/The/khoang-cach-tu-1-diem-toi-1-mat-phang?sort=moi-nhat</w:t>
      </w:r>
    </w:p>
    <w:p>
      <w:r>
        <w:t>http://hoctainha.vn/Thu-Vien/The/khoang-cach-tu-1-diem-toi-1-mat-phang?sort=binh-chon</w:t>
      </w:r>
    </w:p>
    <w:p>
      <w:r>
        <w:t>http://hoctainha.vn/Thu-Vien/The/khoang-cach-tu-1-diem-toi-1-mat-phang?sort=luot-xem</w:t>
      </w:r>
    </w:p>
    <w:p>
      <w:r>
        <w:t>http://hoctainha.vn/Thu-Vien/Bai-Giang/115912/khoang-cach-tu-1-diem-toi-1-mat-phang</w:t>
      </w:r>
    </w:p>
    <w:p>
      <w:r>
        <w:t>http://hoctainha.vn/Thu-Vien/Bai-Tap/112981/bai-112981</w:t>
      </w:r>
    </w:p>
    <w:p>
      <w:r>
        <w:t>http://hoctainha.vn/users/112/cobedangyeu-pro97/thong-ke</w:t>
      </w:r>
    </w:p>
    <w:p>
      <w:r>
        <w:t>http://hoctainha.vn/Thu-Vien/Bai-Tap/112626/bai-112625</w:t>
      </w:r>
    </w:p>
    <w:p>
      <w:r>
        <w:t>http://hoctainha.vn/Thu-Vien/Bai-Tap/112555/bai-112555</w:t>
      </w:r>
    </w:p>
    <w:p>
      <w:r>
        <w:t>http://hoctainha.vn/Thu-Vien/The/gia-tri-lon-nhat-nho-nhat</w:t>
      </w:r>
    </w:p>
    <w:p>
      <w:r>
        <w:t>http://hoctainha.vn/Thu-Vien/Bai-Tap/110837/bai-110837</w:t>
      </w:r>
    </w:p>
    <w:p>
      <w:r>
        <w:t>http://hoctainha.vn/Thu-Vien/The/tuong-giao</w:t>
      </w:r>
    </w:p>
    <w:p>
      <w:r>
        <w:t>http://hoctainha.vn/Thu-Vien/Bai-Tap/110582/bai-110578</w:t>
      </w:r>
    </w:p>
    <w:p>
      <w:r>
        <w:t>http://hoctainha.vn/Thu-Vien/The/hai-duong-thang-vuong-goc-voi-nhau</w:t>
      </w:r>
    </w:p>
    <w:p>
      <w:r>
        <w:t>http://hoctainha.vn/users/42/tieu-bac/thong-ke</w:t>
      </w:r>
    </w:p>
    <w:p>
      <w:r>
        <w:t>http://hoctainha.vn/Thu-Vien/Bai-Tap/110558/bai-110555</w:t>
      </w:r>
    </w:p>
    <w:p>
      <w:r>
        <w:t>http://hoctainha.vn/Thu-Vien/Bai-Tap/110552/bai-110551</w:t>
      </w:r>
    </w:p>
    <w:p>
      <w:r>
        <w:t>http://hoctainha.vn/Thu-Vien/The/hinh-chop-tu-giac</w:t>
      </w:r>
    </w:p>
    <w:p>
      <w:r>
        <w:t>http://hoctainha.vn/Thu-Vien/Bai-Tap/110544/bai-110543</w:t>
      </w:r>
    </w:p>
    <w:p>
      <w:r>
        <w:t>http://hoctainha.vn/Thu-Vien/The/hinh-chieu-cua-diem-xuong-duong-thang</w:t>
      </w:r>
    </w:p>
    <w:p>
      <w:r>
        <w:t>http://hoctainha.vn/Thu-Vien/Bai-Tap/110543/bai-110541</w:t>
      </w:r>
    </w:p>
    <w:p>
      <w:r>
        <w:t>http://hoctainha.vn/Thu-Vien/The/phuong-trinh-mat-phang-theo-doan-chan</w:t>
      </w:r>
    </w:p>
    <w:p>
      <w:r>
        <w:t>http://hoctainha.vn/Thu-Vien/Bai-Tap/110538/bai-110537</w:t>
      </w:r>
    </w:p>
    <w:p>
      <w:r>
        <w:t>http://hoctainha.vn/Thu-Vien/Bai-Tap/110535/bai-110533</w:t>
      </w:r>
    </w:p>
    <w:p>
      <w:r>
        <w:t>http://hoctainha.vn/Thu-Vien/Bai-Tap/110465/bai-110459</w:t>
      </w:r>
    </w:p>
    <w:p>
      <w:r>
        <w:t>http://hoctainha.vn/Thu-Vien/The/phuong-phap-toa-do-trong-khong-gian</w:t>
      </w:r>
    </w:p>
    <w:p>
      <w:r>
        <w:t>http://hoctainha.vn/Thu-Vien/The/the-tich-khoi-chop</w:t>
      </w:r>
    </w:p>
    <w:p>
      <w:r>
        <w:t>http://hoctainha.vn/Thu-Vien/Bai-Tap/110145/bai-110145</w:t>
      </w:r>
    </w:p>
    <w:p>
      <w:r>
        <w:t>http://hoctainha.vn/Thu-Vien/The/hinh-chop-tu-giac-deu</w:t>
      </w:r>
    </w:p>
    <w:p>
      <w:r>
        <w:t>http://hoctainha.vn/Thu-Vien/The/khoang-cach-giua-2-duong-thang-trong-khong-gian</w:t>
      </w:r>
    </w:p>
    <w:p>
      <w:r>
        <w:t>http://hoctainha.vn/Thu-Vien/The/khoang-cach-tu-1-diem-toi-1-mat-phang?Page=2</w:t>
      </w:r>
    </w:p>
    <w:p>
      <w:r>
        <w:t>http://hoctainha.vn/Thu-Vien/The/khoang-cach-tu-1-diem-toi-1-mat-phang?Page=3</w:t>
      </w:r>
    </w:p>
    <w:p>
      <w:r>
        <w:t>http://hoctainha.vn/Thu-Vien/The/khoang-cach-tu-1-diem-toi-1-mat-phang?Page=4</w:t>
      </w:r>
    </w:p>
    <w:p>
      <w:r>
        <w:t>http://hoctainha.vn/Thu-Vien/The/khoang-cach-tu-1-diem-toi-1-mat-phang?Page=5</w:t>
      </w:r>
    </w:p>
    <w:p>
      <w:r>
        <w:t>http://hoctainha.vn/Thu-Vien/The/khoang-cach-tu-1-diem-toi-1-mat-phang?PageSize=30</w:t>
      </w:r>
    </w:p>
    <w:p>
      <w:r>
        <w:t>http://hoctainha.vn/Thu-Vien/The/khoang-cach-tu-1-diem-toi-1-mat-phang?PageSize=50</w:t>
      </w:r>
    </w:p>
    <w:p>
      <w:r>
        <w:t>http://hoctainha.vn/Thu-Vien/The/hinh-giai-tich-trong-mat-phang</w:t>
      </w:r>
    </w:p>
    <w:p>
      <w:r>
        <w:t>http://hoctainha.vn/Thu-Vien/The/duong-thang-vuong-goc-voi-mat-phang</w:t>
      </w:r>
    </w:p>
    <w:p>
      <w:r>
        <w:t>http://hoctainha.vn/Thu-Vien/The/dien-tich-thiet-dien</w:t>
      </w:r>
    </w:p>
    <w:p>
      <w:r>
        <w:t>http://hoctainha.vn/Thu-Vien/The/goc-giua-duong-thang-va-mat-phang</w:t>
      </w:r>
    </w:p>
    <w:p>
      <w:r>
        <w:t>http://hoctainha.vn/Thu-Vien/The/hai-mat-phang-song-song</w:t>
      </w:r>
    </w:p>
    <w:p>
      <w:r>
        <w:t>http://hoctainha.vn/Thu-Vien/The/hinh-chop-tam-giac</w:t>
      </w:r>
    </w:p>
    <w:p>
      <w:r>
        <w:t>http://hoctainha.vn/Thu-Vien/The/khoang-cach-giua-duong-thang-va-mat-phang</w:t>
      </w:r>
    </w:p>
    <w:p>
      <w:r>
        <w:t>/Dang-Nhap?returnurl=http://toan.hoctainha.vn/Thu-Vien/The/khoang-cach-tu-1-diem-toi-1-mat-phang</w:t>
      </w:r>
    </w:p>
    <w:p>
      <w:r>
        <w:t>http://hoctainha.vn/Thu-Vien/The/goc-giua-hai-mat-phang?sort=moi-nhat</w:t>
      </w:r>
    </w:p>
    <w:p>
      <w:r>
        <w:t>http://hoctainha.vn/Thu-Vien/The/goc-giua-hai-mat-phang?sort=binh-chon</w:t>
      </w:r>
    </w:p>
    <w:p>
      <w:r>
        <w:t>http://hoctainha.vn/Thu-Vien/The/goc-giua-hai-mat-phang?sort=luot-xem</w:t>
      </w:r>
    </w:p>
    <w:p>
      <w:r>
        <w:t>http://hoctainha.vn/Thu-Vien/Bai-Giang/115911/goc-giua-hai-mat-phang</w:t>
      </w:r>
    </w:p>
    <w:p>
      <w:r>
        <w:t>http://hoctainha.vn/Thu-Vien/Ly-Thuyet/113446/goc-giua-hai-mat-phang</w:t>
      </w:r>
    </w:p>
    <w:p>
      <w:r>
        <w:t>http://hoctainha.vn/Thu-Vien/Bai-Tap/112987/bai-112987</w:t>
      </w:r>
    </w:p>
    <w:p>
      <w:r>
        <w:t>http://hoctainha.vn/Thu-Vien/Bai-Tap/112983/bai-112983</w:t>
      </w:r>
    </w:p>
    <w:p>
      <w:r>
        <w:t>http://hoctainha.vn/Thu-Vien/Bai-Tap/111589/bai-111589</w:t>
      </w:r>
    </w:p>
    <w:p>
      <w:r>
        <w:t>http://hoctainha.vn/Thu-Vien/Bai-Tap/111584/bai-111584</w:t>
      </w:r>
    </w:p>
    <w:p>
      <w:r>
        <w:t>http://hoctainha.vn/Thu-Vien/The/goc-giua-hai-duong-thang-trong-khong-gian</w:t>
      </w:r>
    </w:p>
    <w:p>
      <w:r>
        <w:t>http://hoctainha.vn/Thu-Vien/Bai-Tap/110612/bai-110612</w:t>
      </w:r>
    </w:p>
    <w:p>
      <w:r>
        <w:t>http://hoctainha.vn/Thu-Vien/Bai-Tap/110608/bai-110608</w:t>
      </w:r>
    </w:p>
    <w:p>
      <w:r>
        <w:t>http://hoctainha.vn/Thu-Vien/Bai-Tap/110602/bai-110602</w:t>
      </w:r>
    </w:p>
    <w:p>
      <w:r>
        <w:t>http://hoctainha.vn/Thu-Vien/Bai-Tap/110545/bai-110544</w:t>
      </w:r>
    </w:p>
    <w:p>
      <w:r>
        <w:t>http://hoctainha.vn/Thu-Vien/Bai-Tap/110096/bai-110093</w:t>
      </w:r>
    </w:p>
    <w:p>
      <w:r>
        <w:t>http://hoctainha.vn/Thu-Vien/The/tu-dien-vuong</w:t>
      </w:r>
    </w:p>
    <w:p>
      <w:r>
        <w:t>http://hoctainha.vn/Thu-Vien/The/goc-giua-hai-mat-phang?Page=2</w:t>
      </w:r>
    </w:p>
    <w:p>
      <w:r>
        <w:t>http://hoctainha.vn/Thu-Vien/The/goc-giua-hai-mat-phang?Page=3</w:t>
      </w:r>
    </w:p>
    <w:p>
      <w:r>
        <w:t>http://hoctainha.vn/Thu-Vien/The/goc-giua-hai-mat-phang?Page=4</w:t>
      </w:r>
    </w:p>
    <w:p>
      <w:r>
        <w:t>http://hoctainha.vn/Thu-Vien/The/goc-giua-hai-mat-phang?PageSize=30</w:t>
      </w:r>
    </w:p>
    <w:p>
      <w:r>
        <w:t>http://hoctainha.vn/Thu-Vien/The/goc-giua-hai-mat-phang?PageSize=50</w:t>
      </w:r>
    </w:p>
    <w:p>
      <w:r>
        <w:t>http://hoctainha.vn/Thu-Vien/The/thiet-dien</w:t>
      </w:r>
    </w:p>
    <w:p>
      <w:r>
        <w:t>http://hoctainha.vn/Thu-Vien/The/dien-tich-tam-giac</w:t>
      </w:r>
    </w:p>
    <w:p>
      <w:r>
        <w:t>http://hoctainha.vn/Thu-Vien/The/hinh-lang-tru</w:t>
      </w:r>
    </w:p>
    <w:p>
      <w:r>
        <w:t>http://hoctainha.vn/Thu-Vien/The/phuong-trinh-chinh-tac-cua-duong-thang-trong-khong-gian</w:t>
      </w:r>
    </w:p>
    <w:p>
      <w:r>
        <w:t>/Dang-Nhap?returnurl=http://toan.hoctainha.vn/Thu-Vien/The/goc-giua-hai-mat-phang</w:t>
      </w:r>
    </w:p>
    <w:p>
      <w:r>
        <w:t>http://hoctainha.vn/Thu-Vien/The/mat-cau?sort=moi-nhat</w:t>
      </w:r>
    </w:p>
    <w:p>
      <w:r>
        <w:t>http://hoctainha.vn/Thu-Vien/The/mat-cau?sort=binh-chon</w:t>
      </w:r>
    </w:p>
    <w:p>
      <w:r>
        <w:t>http://hoctainha.vn/Thu-Vien/The/mat-cau?sort=luot-xem</w:t>
      </w:r>
    </w:p>
    <w:p>
      <w:r>
        <w:t>http://hoctainha.vn/Thu-Vien/Bai-Tap/112691/bai-112684</w:t>
      </w:r>
    </w:p>
    <w:p>
      <w:r>
        <w:t>http://hoctainha.vn/Thu-Vien/The/hinh-hop-chu-nhat</w:t>
      </w:r>
    </w:p>
    <w:p>
      <w:r>
        <w:t>http://hoctainha.vn/Thu-Vien/Bai-Tap/112690/bai-112684</w:t>
      </w:r>
    </w:p>
    <w:p>
      <w:r>
        <w:t>http://hoctainha.vn/Thu-Vien/Bai-Tap/112687/bai-112684</w:t>
      </w:r>
    </w:p>
    <w:p>
      <w:r>
        <w:t>http://hoctainha.vn/Thu-Vien/Bai-Tap/112686/bai-112684</w:t>
      </w:r>
    </w:p>
    <w:p>
      <w:r>
        <w:t>http://hoctainha.vn/Thu-Vien/Bai-Tap/112685/bai-112684</w:t>
      </w:r>
    </w:p>
    <w:p>
      <w:r>
        <w:t>http://hoctainha.vn/Thu-Vien/Bai-Tap/112683/bai-112683</w:t>
      </w:r>
    </w:p>
    <w:p>
      <w:r>
        <w:t>http://hoctainha.vn/Thu-Vien/Bai-Tap/112681/bai-112681</w:t>
      </w:r>
    </w:p>
    <w:p>
      <w:r>
        <w:t>http://hoctainha.vn/Thu-Vien/Bai-Tap/112678/bai-112670</w:t>
      </w:r>
    </w:p>
    <w:p>
      <w:r>
        <w:t>http://hoctainha.vn/Thu-Vien/Bai-Tap/112671/bai-112670</w:t>
      </w:r>
    </w:p>
    <w:p>
      <w:r>
        <w:t>http://hoctainha.vn/Thu-Vien/Bai-Tap/112628/bai-112628</w:t>
      </w:r>
    </w:p>
    <w:p>
      <w:r>
        <w:t>http://hoctainha.vn/Thu-Vien/Bai-Tap/112627/bai-112627</w:t>
      </w:r>
    </w:p>
    <w:p>
      <w:r>
        <w:t>http://hoctainha.vn/Thu-Vien/Bai-Tap/112625/bai-112625</w:t>
      </w:r>
    </w:p>
    <w:p>
      <w:r>
        <w:t>http://hoctainha.vn/Thu-Vien/The/mat-cau?Page=2</w:t>
      </w:r>
    </w:p>
    <w:p>
      <w:r>
        <w:t>http://hoctainha.vn/Thu-Vien/The/mat-cau?Page=3</w:t>
      </w:r>
    </w:p>
    <w:p>
      <w:r>
        <w:t>http://hoctainha.vn/Thu-Vien/The/mat-cau?PageSize=30</w:t>
      </w:r>
    </w:p>
    <w:p>
      <w:r>
        <w:t>http://hoctainha.vn/Thu-Vien/The/mat-cau?PageSize=50</w:t>
      </w:r>
    </w:p>
    <w:p>
      <w:r>
        <w:t>http://hoctainha.vn/Thu-Vien/The/vi-tri-tuong-doi-giua-2-duong-thang-trong-khong-gian</w:t>
      </w:r>
    </w:p>
    <w:p>
      <w:r>
        <w:t>http://hoctainha.vn/Thu-Vien/The/vi-tri-tuong-doi-giua-duong-thang-va-mat-phang</w:t>
      </w:r>
    </w:p>
    <w:p>
      <w:r>
        <w:t>http://hoctainha.vn/Thu-Vien/The/phuong-trinh-mat-phang-tiep-dien-cua-mat-cau</w:t>
      </w:r>
    </w:p>
    <w:p>
      <w:r>
        <w:t>http://hoctainha.vn/Thu-Vien/The/khoi-da-dien</w:t>
      </w:r>
    </w:p>
    <w:p>
      <w:r>
        <w:t>http://hoctainha.vn/Thu-Vien/The/vi-tri-tuong-doi-giua-duong-thang-va-mat-cau</w:t>
      </w:r>
    </w:p>
    <w:p>
      <w:r>
        <w:t>http://hoctainha.vn/Thu-Vien/The/hinh-chop-tam-giac-deu</w:t>
      </w:r>
    </w:p>
    <w:p>
      <w:r>
        <w:t>/Dang-Nhap?returnurl=http://toan.hoctainha.vn/Thu-Vien/The/mat-cau</w:t>
      </w:r>
    </w:p>
    <w:p>
      <w:r>
        <w:t>http://hoctainha.vnnewsun</w:t>
      </w:r>
    </w:p>
    <w:p>
      <w:r>
        <w:t>http://hoctainha.vn/users/61/newsun/nhat-ky</w:t>
      </w:r>
    </w:p>
    <w:p>
      <w:r>
        <w:t>http://hoctainha.vn/users/61/newsun/thong-tin</w:t>
      </w:r>
    </w:p>
    <w:p>
      <w:r>
        <w:t>http://hoctainha.vn/users/61/newsun/ban-be</w:t>
      </w:r>
    </w:p>
    <w:p>
      <w:r>
        <w:t>http://hoctainha.vn/users/61/newsun/nhom</w:t>
      </w:r>
    </w:p>
    <w:p>
      <w:r>
        <w:t>http://hoctainha.vn/users/61/newsun/so-tay</w:t>
      </w:r>
    </w:p>
    <w:p>
      <w:r>
        <w:t>http://hoctainha.vn/users/61/newsun/kien-thuc</w:t>
      </w:r>
    </w:p>
    <w:p>
      <w:r>
        <w:t>http://hoctainha.vn/users/60/ljnhknight</w:t>
      </w:r>
    </w:p>
    <w:p>
      <w:r>
        <w:t>http://hoctainha.vn/users/2391/hoctainha</w:t>
      </w:r>
    </w:p>
    <w:p>
      <w:r>
        <w:t>http://hoctainha.vn/users/3320/vo-nguyen-ngo-c-tuyen</w:t>
      </w:r>
    </w:p>
    <w:p>
      <w:r>
        <w:t>http://hoctainha.vn/users/25260/gio-vo-ti-nh</w:t>
      </w:r>
    </w:p>
    <w:p>
      <w:r>
        <w:t>http://hoctainha.vn/users/26537/nguyen-ngoc-huyen-anh</w:t>
      </w:r>
    </w:p>
    <w:p>
      <w:r>
        <w:t>http://hoctainha.vn/users/28114/trondojyeuem1998</w:t>
      </w:r>
    </w:p>
    <w:p>
      <w:r>
        <w:t>http://hoctainha.vn/users/28306/tran-nguyen-bich-ngoc</w:t>
      </w:r>
    </w:p>
    <w:p>
      <w:r>
        <w:t>http://hoctainha.vn/users/28593/huyen-daothi</w:t>
      </w:r>
    </w:p>
    <w:p>
      <w:r>
        <w:t>http://hoctainha.vnphuongtrinhvu149</w:t>
      </w:r>
    </w:p>
    <w:p>
      <w:r>
        <w:t>http://hoctainha.vn/users/74418/phuongtrinhvu149/nhat-ky</w:t>
      </w:r>
    </w:p>
    <w:p>
      <w:r>
        <w:t>http://hoctainha.vn/users/74418/phuongtrinhvu149/thong-tin</w:t>
      </w:r>
    </w:p>
    <w:p>
      <w:r>
        <w:t>http://hoctainha.vn/users/74418/phuongtrinhvu149/thong-ke</w:t>
      </w:r>
    </w:p>
    <w:p>
      <w:r>
        <w:t>http://hoctainha.vn/users/74418/phuongtrinhvu149/ban-be</w:t>
      </w:r>
    </w:p>
    <w:p>
      <w:r>
        <w:t>http://hoctainha.vn/users/74418/phuongtrinhvu149/nhom</w:t>
      </w:r>
    </w:p>
    <w:p>
      <w:r>
        <w:t>http://hoctainha.vn/users/74418/phuongtrinhvu149/so-tay</w:t>
      </w:r>
    </w:p>
    <w:p>
      <w:r>
        <w:t>http://hoctainha.vn/users/74418/phuongtrinhvu149/kien-thuc</w:t>
      </w:r>
    </w:p>
    <w:p>
      <w:r>
        <w:t>http://hoctainha.vnnguyenhalinh250308</w:t>
      </w:r>
    </w:p>
    <w:p>
      <w:r>
        <w:t>http://hoctainha.vn/users/74439/nguyenhalinh250308/nhat-ky</w:t>
      </w:r>
    </w:p>
    <w:p>
      <w:r>
        <w:t>http://hoctainha.vn/users/74439/nguyenhalinh250308/thong-tin</w:t>
      </w:r>
    </w:p>
    <w:p>
      <w:r>
        <w:t>http://hoctainha.vn/users/74439/nguyenhalinh250308/thong-ke</w:t>
      </w:r>
    </w:p>
    <w:p>
      <w:r>
        <w:t>http://hoctainha.vn/users/74439/nguyenhalinh250308/ban-be</w:t>
      </w:r>
    </w:p>
    <w:p>
      <w:r>
        <w:t>http://hoctainha.vn/users/74439/nguyenhalinh250308/nhom</w:t>
      </w:r>
    </w:p>
    <w:p>
      <w:r>
        <w:t>http://hoctainha.vn/users/74439/nguyenhalinh250308/so-tay</w:t>
      </w:r>
    </w:p>
    <w:p>
      <w:r>
        <w:t>http://hoctainha.vn/users/74439/nguyenhalinh250308/kien-thuc</w:t>
      </w:r>
    </w:p>
    <w:p>
      <w:r>
        <w:t>http://hoctainha.vncrdat133</w:t>
      </w:r>
    </w:p>
    <w:p>
      <w:r>
        <w:t>http://hoctainha.vn/users/74437/crdat133/nhat-ky</w:t>
      </w:r>
    </w:p>
    <w:p>
      <w:r>
        <w:t>http://hoctainha.vn/users/74437/crdat133/thong-tin</w:t>
      </w:r>
    </w:p>
    <w:p>
      <w:r>
        <w:t>http://hoctainha.vn/users/74437/crdat133/thong-ke</w:t>
      </w:r>
    </w:p>
    <w:p>
      <w:r>
        <w:t>http://hoctainha.vn/users/74437/crdat133/ban-be</w:t>
      </w:r>
    </w:p>
    <w:p>
      <w:r>
        <w:t>http://hoctainha.vn/users/74437/crdat133/nhom</w:t>
      </w:r>
    </w:p>
    <w:p>
      <w:r>
        <w:t>http://hoctainha.vn/users/74437/crdat133/so-tay</w:t>
      </w:r>
    </w:p>
    <w:p>
      <w:r>
        <w:t>http://hoctainha.vn/users/74437/crdat133/kien-thuc</w:t>
      </w:r>
    </w:p>
    <w:p>
      <w:r>
        <w:t>http://hoctainha.vnnichaudas123</w:t>
      </w:r>
    </w:p>
    <w:p>
      <w:r>
        <w:t>http://hoctainha.vn/users/74465/nichaudas123/nhat-ky</w:t>
      </w:r>
    </w:p>
    <w:p>
      <w:r>
        <w:t>http://hoctainha.vn/users/74465/nichaudas123/thong-tin</w:t>
      </w:r>
    </w:p>
    <w:p>
      <w:r>
        <w:t>http://hoctainha.vn/users/74465/nichaudas123/thong-ke</w:t>
      </w:r>
    </w:p>
    <w:p>
      <w:r>
        <w:t>http://hoctainha.vn/users/74465/nichaudas123/ban-be</w:t>
      </w:r>
    </w:p>
    <w:p>
      <w:r>
        <w:t>http://hoctainha.vn/users/74465/nichaudas123/nhom</w:t>
      </w:r>
    </w:p>
    <w:p>
      <w:r>
        <w:t>http://hoctainha.vn/users/74465/nichaudas123/so-tay</w:t>
      </w:r>
    </w:p>
    <w:p>
      <w:r>
        <w:t>http://hoctainha.vn/users/74465/nichaudas123/kien-thuc</w:t>
      </w:r>
    </w:p>
    <w:p>
      <w:r>
        <w:t>http://hoctainha.vnmiao154206</w:t>
      </w:r>
    </w:p>
    <w:p>
      <w:r>
        <w:t>http://hoctainha.vn/users/74421/miao154206/nhat-ky</w:t>
      </w:r>
    </w:p>
    <w:p>
      <w:r>
        <w:t>http://hoctainha.vn/users/74421/miao154206/thong-tin</w:t>
      </w:r>
    </w:p>
    <w:p>
      <w:r>
        <w:t>http://hoctainha.vn/users/74421/miao154206/thong-ke</w:t>
      </w:r>
    </w:p>
    <w:p>
      <w:r>
        <w:t>http://hoctainha.vn/users/74421/miao154206/ban-be</w:t>
      </w:r>
    </w:p>
    <w:p>
      <w:r>
        <w:t>http://hoctainha.vn/users/74421/miao154206/nhom</w:t>
      </w:r>
    </w:p>
    <w:p>
      <w:r>
        <w:t>http://hoctainha.vn/users/74421/miao154206/so-tay</w:t>
      </w:r>
    </w:p>
    <w:p>
      <w:r>
        <w:t>http://hoctainha.vn/users/74421/miao154206/kien-thuc</w:t>
      </w:r>
    </w:p>
    <w:p>
      <w:r>
        <w:t>http://www.facebook.com/sharer/sharer.php?u=http://toan.hoctainha.vn/Thu-Vien/Bai-Giang/117680/giai-phuong-trinh-bat-phuong-trinh-mu-loga-bang-pp-ham-so&amp;ref=fbshare&amp;t=học-tại-nhà-toán-giải-phương-trình-bất-phương-trình-mũ-loga-bằng-pp-hàm-số</w:t>
      </w:r>
    </w:p>
    <w:p>
      <w:r>
        <w:t>/Dang-Nhap?returnurl=http://toan.hoctainha.vn/Thu-Vien/Bai-Giang/117680/giai-phuong-trinh-bat-phuong-trinh-mu-loga-bang-pp-ham-so</w:t>
      </w:r>
    </w:p>
    <w:p>
      <w:r>
        <w:t>http://www.facebook.com/sharer/sharer.php?u=http://toan.hoctainha.vn/Thu-Vien/Bai-Giang/116610/giai-phuong-trinh-bat-phuong-trinh-bang-phuong-phap-dat-an-phu-dang-2&amp;ref=fbshare&amp;t=học-tại-nhà-toán-giải-phương-trình-bất-phương-trình-bằng-phương-pháp-đặt-ẩn-phụ-dạng-2</w:t>
      </w:r>
    </w:p>
    <w:p>
      <w:r>
        <w:t>/Dang-Nhap?returnurl=http://toan.hoctainha.vn/Thu-Vien/Bai-Giang/116610/giai-phuong-trinh-bat-phuong-trinh-bang-phuong-phap-dat-an-phu-dang-2</w:t>
      </w:r>
    </w:p>
    <w:p>
      <w:r>
        <w:t>http://hoctainha.vn/Thu-Vien/Bai-Giang/115917/khoang-cach-tu-mot-diem-toi-mot-duong-thang</w:t>
      </w:r>
    </w:p>
    <w:p>
      <w:r>
        <w:t>http://www.facebook.com/sharer/sharer.php?u=http://toan.hoctainha.vn/Thu-Vien/Bai-Giang/115917/khoang-cach-tu-mot-diem-toi-mot-duong-thang&amp;ref=fbshare&amp;t=học-tại-nhà-toán-khoảng-cách-từ-một-điểm-tới-một-đường-thẳng</w:t>
      </w:r>
    </w:p>
    <w:p>
      <w:r>
        <w:t>http://hoctainha.vn/Users/2277/tvnhat1995/Thong-Ke</w:t>
      </w:r>
    </w:p>
    <w:p>
      <w:r>
        <w:t>/Dang-Nhap?returnurl=http://toan.hoctainha.vn/Thu-Vien/Bai-Giang/115917/khoang-cach-tu-mot-diem-toi-mot-duong-thang</w:t>
      </w:r>
    </w:p>
    <w:p>
      <w:r>
        <w:t>http://hoctainha.vn/Thu-Vien/Bai-Giang/115918/goc-giua-duong-thang-va-mat-phang</w:t>
      </w:r>
    </w:p>
    <w:p>
      <w:r>
        <w:t>http://www.facebook.com/sharer/sharer.php?u=http://toan.hoctainha.vn/Thu-Vien/Bai-Giang/115918/goc-giua-duong-thang-va-mat-phang&amp;ref=fbshare&amp;t=học-tại-nhà-toán-góc-giữa-đường-thẳng-và-mặt-phẳng</w:t>
      </w:r>
    </w:p>
    <w:p>
      <w:r>
        <w:t>http://hoctainha.vn/Users/43963/c50/Thong-Ke</w:t>
      </w:r>
    </w:p>
    <w:p>
      <w:r>
        <w:t>http://hoctainha.vn/Users/30184/thuanphu0501/Thong-Ke</w:t>
      </w:r>
    </w:p>
    <w:p>
      <w:r>
        <w:t>http://hoctainha.vn/Users/25439/tien-thuc/Thong-Ke</w:t>
      </w:r>
    </w:p>
    <w:p>
      <w:r>
        <w:t>http://hoctainha.vn/Users/1336/nhutuyet12t7-1995/Thong-Ke</w:t>
      </w:r>
    </w:p>
    <w:p>
      <w:r>
        <w:t>http://hoctainha.vn/Users/1582/dangkhuong83/Thong-Ke</w:t>
      </w:r>
    </w:p>
    <w:p>
      <w:r>
        <w:t>/Dang-Nhap?returnurl=http://toan.hoctainha.vn/Thu-Vien/Bai-Giang/115918/goc-giua-duong-thang-va-mat-phang</w:t>
      </w:r>
    </w:p>
    <w:p>
      <w:r>
        <w:t>http://www.facebook.com/sharer/sharer.php?u=http://toan.hoctainha.vn/Thu-Vien/Chuyen-De/113570/viet-phuong-trinh-duong-thang-trong-khong-gian&amp;ref=fbshare&amp;t=học-tại-nhà-toán-viết-phương-trình-đường-thẳng-trong-không-gian</w:t>
      </w:r>
    </w:p>
    <w:p>
      <w:r>
        <w:t>http://hoctainha.vn/Thu-Vien/The/phuong-trinh-duong-thang-trong-khong-gian</w:t>
      </w:r>
    </w:p>
    <w:p>
      <w:r>
        <w:t>http://hoctainha.vn/Thu-Vien/The/vec-to-chi-phuong-cua-duong-thang</w:t>
      </w:r>
    </w:p>
    <w:p>
      <w:r>
        <w:t>http://hoctainha.vn/Thu-Vien/Bai-Tap/106545/bai-106545</w:t>
      </w:r>
    </w:p>
    <w:p>
      <w:r>
        <w:t>http://hoctainha.vn/Thu-Vien/Bai-Tap/106529/bai-106523</w:t>
      </w:r>
    </w:p>
    <w:p>
      <w:r>
        <w:t>http://hoctainha.vn/Thu-Vien/Bai-Tap/106517/bai-106514</w:t>
      </w:r>
    </w:p>
    <w:p>
      <w:r>
        <w:t>http://hoctainha.vn/Thu-Vien/Bai-Tap/106511/bai-106508</w:t>
      </w:r>
    </w:p>
    <w:p>
      <w:r>
        <w:t>http://hoctainha.vn/Thu-Vien/Bai-Tap/106495/bai-106495</w:t>
      </w:r>
    </w:p>
    <w:p>
      <w:r>
        <w:t>/Dang-Nhap?returnurl=http://toan.hoctainha.vn/Thu-Vien/Chuyen-De/113570/viet-phuong-trinh-duong-thang-trong-khong-gian</w:t>
      </w:r>
    </w:p>
    <w:p>
      <w:r>
        <w:t>http://hoctainha.vn/Thu-Vien/The/phuong-trinh-duong-thang-trong-khong-gian?sort=moi-nhat</w:t>
      </w:r>
    </w:p>
    <w:p>
      <w:r>
        <w:t>http://hoctainha.vn/Thu-Vien/The/phuong-trinh-duong-thang-trong-khong-gian?sort=binh-chon</w:t>
      </w:r>
    </w:p>
    <w:p>
      <w:r>
        <w:t>http://hoctainha.vn/Thu-Vien/The/phuong-trinh-duong-thang-trong-khong-gian?sort=luot-xem</w:t>
      </w:r>
    </w:p>
    <w:p>
      <w:r>
        <w:t>http://hoctainha.vn/Thu-Vien/Bai-Tap/112175/bai-112173</w:t>
      </w:r>
    </w:p>
    <w:p>
      <w:r>
        <w:t>http://hoctainha.vn/Thu-Vien/Bai-Tap/111386/bai-111378</w:t>
      </w:r>
    </w:p>
    <w:p>
      <w:r>
        <w:t>http://hoctainha.vn/Thu-Vien/The/hai-duong-thang-cheo-nhau</w:t>
      </w:r>
    </w:p>
    <w:p>
      <w:r>
        <w:t>http://hoctainha.vn/Thu-Vien/Bai-Tap/110759/bai-110730</w:t>
      </w:r>
    </w:p>
    <w:p>
      <w:r>
        <w:t>http://hoctainha.vn/Thu-Vien/Bai-Tap/110733/bai-110730</w:t>
      </w:r>
    </w:p>
    <w:p>
      <w:r>
        <w:t>http://hoctainha.vn/Thu-Vien/Bai-Tap/110732/bai-110730</w:t>
      </w:r>
    </w:p>
    <w:p>
      <w:r>
        <w:t>http://hoctainha.vn/Thu-Vien/The/hinh-chieu-vuong-goc-cua-duong-thang-len-mat-phang</w:t>
      </w:r>
    </w:p>
    <w:p>
      <w:r>
        <w:t>http://hoctainha.vn/Thu-Vien/Bai-Tap/110713/bai-110711</w:t>
      </w:r>
    </w:p>
    <w:p>
      <w:r>
        <w:t>http://hoctainha.vn/Thu-Vien/The/duong-thang-song-song-mat-phang</w:t>
      </w:r>
    </w:p>
    <w:p>
      <w:r>
        <w:t>http://hoctainha.vn/Thu-Vien/Bai-Tap/110711/bai-110711</w:t>
      </w:r>
    </w:p>
    <w:p>
      <w:r>
        <w:t>http://hoctainha.vn/Thu-Vien/Bai-Tap/110652/bai-110652</w:t>
      </w:r>
    </w:p>
    <w:p>
      <w:r>
        <w:t>http://hoctainha.vn/Thu-Vien/Bai-Tap/110635/bai-110630</w:t>
      </w:r>
    </w:p>
    <w:p>
      <w:r>
        <w:t>http://hoctainha.vn/Thu-Vien/Bai-Tap/110630/bai-110623</w:t>
      </w:r>
    </w:p>
    <w:p>
      <w:r>
        <w:t>http://hoctainha.vn/Thu-Vien/Bai-Tap/110627/bai-110623</w:t>
      </w:r>
    </w:p>
    <w:p>
      <w:r>
        <w:t>http://hoctainha.vn/Thu-Vien/Bai-Tap/110616/bai-110613</w:t>
      </w:r>
    </w:p>
    <w:p>
      <w:r>
        <w:t>http://hoctainha.vn/Thu-Vien/Bai-Tap/110613/bai-110613</w:t>
      </w:r>
    </w:p>
    <w:p>
      <w:r>
        <w:t>http://hoctainha.vn/Thu-Vien/Bai-Tap/110589/bai-110585</w:t>
      </w:r>
    </w:p>
    <w:p>
      <w:r>
        <w:t>http://hoctainha.vn/Thu-Vien/The/phuong-trinh-duong-thang-trong-khong-gian?Page=2</w:t>
      </w:r>
    </w:p>
    <w:p>
      <w:r>
        <w:t>http://hoctainha.vn/Thu-Vien/The/phuong-trinh-duong-thang-trong-khong-gian?Page=3</w:t>
      </w:r>
    </w:p>
    <w:p>
      <w:r>
        <w:t>http://hoctainha.vn/Thu-Vien/The/phuong-trinh-duong-thang-trong-khong-gian?PageSize=30</w:t>
      </w:r>
    </w:p>
    <w:p>
      <w:r>
        <w:t>http://hoctainha.vn/Thu-Vien/The/phuong-trinh-duong-thang-trong-khong-gian?PageSize=50</w:t>
      </w:r>
    </w:p>
    <w:p>
      <w:r>
        <w:t>/Dang-Nhap?returnurl=http://toan.hoctainha.vn/Thu-Vien/The/phuong-trinh-duong-thang-trong-khong-gian</w:t>
      </w:r>
    </w:p>
    <w:p>
      <w:r>
        <w:t>http://hoctainha.vn/Thu-Vien/The/vec-to-chi-phuong-cua-duong-thang?sort=moi-nhat</w:t>
      </w:r>
    </w:p>
    <w:p>
      <w:r>
        <w:t>http://hoctainha.vn/Thu-Vien/The/vec-to-chi-phuong-cua-duong-thang?sort=binh-chon</w:t>
      </w:r>
    </w:p>
    <w:p>
      <w:r>
        <w:t>http://hoctainha.vn/Thu-Vien/The/vec-to-chi-phuong-cua-duong-thang?sort=luot-xem</w:t>
      </w:r>
    </w:p>
    <w:p>
      <w:r>
        <w:t>/Dang-Nhap?returnurl=http://toan.hoctainha.vn/Thu-Vien/The/vec-to-chi-phuong-cua-duong-thang</w:t>
      </w:r>
    </w:p>
    <w:p>
      <w:r>
        <w:t>http://hoctainha.vn/Thu-Vien/The/khoang-cach-giua-2-duong-thang-trong-khong-gian?sort=moi-nhat</w:t>
      </w:r>
    </w:p>
    <w:p>
      <w:r>
        <w:t>http://hoctainha.vn/Thu-Vien/The/khoang-cach-giua-2-duong-thang-trong-khong-gian?sort=binh-chon</w:t>
      </w:r>
    </w:p>
    <w:p>
      <w:r>
        <w:t>http://hoctainha.vn/Thu-Vien/The/khoang-cach-giua-2-duong-thang-trong-khong-gian?sort=luot-xem</w:t>
      </w:r>
    </w:p>
    <w:p>
      <w:r>
        <w:t>http://hoctainha.vn/Thu-Vien/Bai-Giang/115913/khoang-cach-giua-2-duong-thang-cheo-nhau</w:t>
      </w:r>
    </w:p>
    <w:p>
      <w:r>
        <w:t>http://hoctainha.vn/Thu-Vien/Bai-Tap/111516/bai-111515</w:t>
      </w:r>
    </w:p>
    <w:p>
      <w:r>
        <w:t>http://hoctainha.vn/Thu-Vien/The/phep-doi-xung-truc</w:t>
      </w:r>
    </w:p>
    <w:p>
      <w:r>
        <w:t>http://hoctainha.vn/Thu-Vien/Bai-Tap/110471/bai-110468</w:t>
      </w:r>
    </w:p>
    <w:p>
      <w:r>
        <w:t>http://hoctainha.vn/Thu-Vien/Bai-Tap/110462/bai-110459</w:t>
      </w:r>
    </w:p>
    <w:p>
      <w:r>
        <w:t>http://hoctainha.vn/Thu-Vien/Bai-Tap/110458/bai-110454</w:t>
      </w:r>
    </w:p>
    <w:p>
      <w:r>
        <w:t>http://hoctainha.vn/Thu-Vien/Bai-Tap/110453/bai-110450</w:t>
      </w:r>
    </w:p>
    <w:p>
      <w:r>
        <w:t>http://hoctainha.vn/Thu-Vien/Bai-Tap/110357/bai-110357</w:t>
      </w:r>
    </w:p>
    <w:p>
      <w:r>
        <w:t>http://hoctainha.vn/Thu-Vien/The/bat-dang-thuc-co-si</w:t>
      </w:r>
    </w:p>
    <w:p>
      <w:r>
        <w:t>http://hoctainha.vn/Thu-Vien/Bai-Tap/110352/bai-110352</w:t>
      </w:r>
    </w:p>
    <w:p>
      <w:r>
        <w:t>http://hoctainha.vn/Thu-Vien/Bai-Tap/110350/bai-110350</w:t>
      </w:r>
    </w:p>
    <w:p>
      <w:r>
        <w:t>http://hoctainha.vn/Thu-Vien/Bai-Tap/110349/bai-110349</w:t>
      </w:r>
    </w:p>
    <w:p>
      <w:r>
        <w:t>http://hoctainha.vn/Thu-Vien/Bai-Tap/109794/bai-109794</w:t>
      </w:r>
    </w:p>
    <w:p>
      <w:r>
        <w:t>http://hoctainha.vn/Thu-Vien/Bai-Tap/109783/bai-109781</w:t>
      </w:r>
    </w:p>
    <w:p>
      <w:r>
        <w:t>http://hoctainha.vn/Thu-Vien/The/khoang-cach-giua-2-duong-thang-trong-khong-gian?Page=2</w:t>
      </w:r>
    </w:p>
    <w:p>
      <w:r>
        <w:t>http://hoctainha.vn/Thu-Vien/The/khoang-cach-giua-2-duong-thang-trong-khong-gian?Page=3</w:t>
      </w:r>
    </w:p>
    <w:p>
      <w:r>
        <w:t>http://hoctainha.vn/Thu-Vien/The/khoang-cach-giua-2-duong-thang-trong-khong-gian?Page=4</w:t>
      </w:r>
    </w:p>
    <w:p>
      <w:r>
        <w:t>http://hoctainha.vn/Thu-Vien/The/khoang-cach-giua-2-duong-thang-trong-khong-gian?PageSize=30</w:t>
      </w:r>
    </w:p>
    <w:p>
      <w:r>
        <w:t>http://hoctainha.vn/Thu-Vien/The/khoang-cach-giua-2-duong-thang-trong-khong-gian?PageSize=50</w:t>
      </w:r>
    </w:p>
    <w:p>
      <w:r>
        <w:t>http://hoctainha.vn/Thu-Vien/The/hinh-lap-phuong</w:t>
      </w:r>
    </w:p>
    <w:p>
      <w:r>
        <w:t>http://hoctainha.vn/Thu-Vien/The/hai-duong-thang-song-song-trong-khong-gian</w:t>
      </w:r>
    </w:p>
    <w:p>
      <w:r>
        <w:t>/Dang-Nhap?returnurl=http://toan.hoctainha.vn/Thu-Vien/The/khoang-cach-giua-2-duong-thang-trong-khong-gian</w:t>
      </w:r>
    </w:p>
    <w:p>
      <w:r>
        <w:t>http://hoctainha.vn/Thu-Vien/The/goc-giua-hai-duong-thang-trong-khong-gian?sort=moi-nhat</w:t>
      </w:r>
    </w:p>
    <w:p>
      <w:r>
        <w:t>http://hoctainha.vn/Thu-Vien/The/goc-giua-hai-duong-thang-trong-khong-gian?sort=binh-chon</w:t>
      </w:r>
    </w:p>
    <w:p>
      <w:r>
        <w:t>http://hoctainha.vn/Thu-Vien/The/goc-giua-hai-duong-thang-trong-khong-gian?sort=luot-xem</w:t>
      </w:r>
    </w:p>
    <w:p>
      <w:r>
        <w:t>http://hoctainha.vn/Thu-Vien/Ly-Thuyet/113425/goc-giua-hai-duong-thang</w:t>
      </w:r>
    </w:p>
    <w:p>
      <w:r>
        <w:t>http://hoctainha.vn/Thu-Vien/Bai-Tap/111521/bai-111519</w:t>
      </w:r>
    </w:p>
    <w:p>
      <w:r>
        <w:t>http://hoctainha.vn/Thu-Vien/The/tu-dien</w:t>
      </w:r>
    </w:p>
    <w:p>
      <w:r>
        <w:t>http://hoctainha.vn/Thu-Vien/Bai-Tap/111375/bai-111371</w:t>
      </w:r>
    </w:p>
    <w:p>
      <w:r>
        <w:t>http://hoctainha.vn/Thu-Vien/Bai-Tap/110576/bai-110574</w:t>
      </w:r>
    </w:p>
    <w:p>
      <w:r>
        <w:t>http://hoctainha.vn/Thu-Vien/Bai-Tap/110211/bai-110210</w:t>
      </w:r>
    </w:p>
    <w:p>
      <w:r>
        <w:t>http://hoctainha.vn/Thu-Vien/Bai-Tap/110206/bai-110203</w:t>
      </w:r>
    </w:p>
    <w:p>
      <w:r>
        <w:t>http://hoctainha.vn/Thu-Vien/Bai-Tap/109873/bai-109873</w:t>
      </w:r>
    </w:p>
    <w:p>
      <w:r>
        <w:t>http://hoctainha.vn/Thu-Vien/The/tu-dien-deu</w:t>
      </w:r>
    </w:p>
    <w:p>
      <w:r>
        <w:t>http://hoctainha.vn/Thu-Vien/Bai-Tap/109872/bai-109872</w:t>
      </w:r>
    </w:p>
    <w:p>
      <w:r>
        <w:t>http://hoctainha.vn/Thu-Vien/Bai-Tap/109561/bai-109561</w:t>
      </w:r>
    </w:p>
    <w:p>
      <w:r>
        <w:t>http://hoctainha.vn/Thu-Vien/The/goc-giua-hai-duong-thang-trong-khong-gian?Page=2</w:t>
      </w:r>
    </w:p>
    <w:p>
      <w:r>
        <w:t>http://hoctainha.vn/Thu-Vien/The/goc-giua-hai-duong-thang-trong-khong-gian?PageSize=30</w:t>
      </w:r>
    </w:p>
    <w:p>
      <w:r>
        <w:t>http://hoctainha.vn/Thu-Vien/The/goc-giua-hai-duong-thang-trong-khong-gian?PageSize=50</w:t>
      </w:r>
    </w:p>
    <w:p>
      <w:r>
        <w:t>http://hoctainha.vn/Thu-Vien/The/giao-tuyen</w:t>
      </w:r>
    </w:p>
    <w:p>
      <w:r>
        <w:t>/Dang-Nhap?returnurl=http://toan.hoctainha.vn/Thu-Vien/The/goc-giua-hai-duong-thang-trong-khong-gian</w:t>
      </w:r>
    </w:p>
    <w:p>
      <w:r>
        <w:t>http://hoctainha.vnnam21620000</w:t>
      </w:r>
    </w:p>
    <w:p>
      <w:r>
        <w:t>http://hoctainha.vn/users/73487/nam21620000/nhat-ky</w:t>
      </w:r>
    </w:p>
    <w:p>
      <w:r>
        <w:t>http://hoctainha.vn/users/73487/nam21620000/thong-tin</w:t>
      </w:r>
    </w:p>
    <w:p>
      <w:r>
        <w:t>http://hoctainha.vn/users/73487/nam21620000/thong-ke</w:t>
      </w:r>
    </w:p>
    <w:p>
      <w:r>
        <w:t>http://hoctainha.vn/users/73487/nam21620000/ban-be</w:t>
      </w:r>
    </w:p>
    <w:p>
      <w:r>
        <w:t>http://hoctainha.vn/users/73487/nam21620000/nhom</w:t>
      </w:r>
    </w:p>
    <w:p>
      <w:r>
        <w:t>http://hoctainha.vn/users/73487/nam21620000/so-tay</w:t>
      </w:r>
    </w:p>
    <w:p>
      <w:r>
        <w:t>http://hoctainha.vn/users/73487/nam21620000/kien-thuc</w:t>
      </w:r>
    </w:p>
    <w:p>
      <w:r>
        <w:t>http://hoctainha.vnnhathuong260905</w:t>
      </w:r>
    </w:p>
    <w:p>
      <w:r>
        <w:t>http://hoctainha.vn/users/74454/nhathuong260905/nhat-ky</w:t>
      </w:r>
    </w:p>
    <w:p>
      <w:r>
        <w:t>http://hoctainha.vn/users/74454/nhathuong260905/thong-tin</w:t>
      </w:r>
    </w:p>
    <w:p>
      <w:r>
        <w:t>http://hoctainha.vn/users/74454/nhathuong260905/thong-ke</w:t>
      </w:r>
    </w:p>
    <w:p>
      <w:r>
        <w:t>http://hoctainha.vn/users/74454/nhathuong260905/ban-be</w:t>
      </w:r>
    </w:p>
    <w:p>
      <w:r>
        <w:t>http://hoctainha.vn/users/74454/nhathuong260905/nhom</w:t>
      </w:r>
    </w:p>
    <w:p>
      <w:r>
        <w:t>http://hoctainha.vn/users/74454/nhathuong260905/so-tay</w:t>
      </w:r>
    </w:p>
    <w:p>
      <w:r>
        <w:t>http://hoctainha.vn/users/74454/nhathuong260905/kien-thuc</w:t>
      </w:r>
    </w:p>
    <w:p>
      <w:r>
        <w:t>http://hoctainha.vnnmmama</w:t>
      </w:r>
    </w:p>
    <w:p>
      <w:r>
        <w:t>http://hoctainha.vn/users/74433/nmmama/nhat-ky</w:t>
      </w:r>
    </w:p>
    <w:p>
      <w:r>
        <w:t>http://hoctainha.vn/users/74433/nmmama/thong-tin</w:t>
      </w:r>
    </w:p>
    <w:p>
      <w:r>
        <w:t>http://hoctainha.vn/users/74433/nmmama/ban-be</w:t>
      </w:r>
    </w:p>
    <w:p>
      <w:r>
        <w:t>http://hoctainha.vn/users/74433/nmmama/nhom</w:t>
      </w:r>
    </w:p>
    <w:p>
      <w:r>
        <w:t>http://hoctainha.vn/users/74433/nmmama/so-tay</w:t>
      </w:r>
    </w:p>
    <w:p>
      <w:r>
        <w:t>http://hoctainha.vn/users/74433/nmmama/kien-thuc</w:t>
      </w:r>
    </w:p>
    <w:p>
      <w:r>
        <w:t>http://hoctainha.vnphamnguyet146</w:t>
      </w:r>
    </w:p>
    <w:p>
      <w:r>
        <w:t>http://hoctainha.vn/users/74403/phamnguyet146/nhat-ky</w:t>
      </w:r>
    </w:p>
    <w:p>
      <w:r>
        <w:t>http://hoctainha.vn/users/74403/phamnguyet146/thong-tin</w:t>
      </w:r>
    </w:p>
    <w:p>
      <w:r>
        <w:t>http://hoctainha.vn/users/74403/phamnguyet146/thong-ke</w:t>
      </w:r>
    </w:p>
    <w:p>
      <w:r>
        <w:t>http://hoctainha.vn/users/74403/phamnguyet146/ban-be</w:t>
      </w:r>
    </w:p>
    <w:p>
      <w:r>
        <w:t>http://hoctainha.vn/users/74403/phamnguyet146/nhom</w:t>
      </w:r>
    </w:p>
    <w:p>
      <w:r>
        <w:t>http://hoctainha.vn/users/74403/phamnguyet146/so-tay</w:t>
      </w:r>
    </w:p>
    <w:p>
      <w:r>
        <w:t>http://hoctainha.vn/users/74403/phamnguyet146/kien-thuc</w:t>
      </w:r>
    </w:p>
    <w:p>
      <w:r>
        <w:t>http://hoctainha.vnnhannhutnhat2201</w:t>
      </w:r>
    </w:p>
    <w:p>
      <w:r>
        <w:t>http://hoctainha.vn/users/74411/nhannhutnhat2201/nhat-ky</w:t>
      </w:r>
    </w:p>
    <w:p>
      <w:r>
        <w:t>http://hoctainha.vn/users/74411/nhannhutnhat2201/thong-tin</w:t>
      </w:r>
    </w:p>
    <w:p>
      <w:r>
        <w:t>http://hoctainha.vn/users/74411/nhannhutnhat2201/thong-ke</w:t>
      </w:r>
    </w:p>
    <w:p>
      <w:r>
        <w:t>http://hoctainha.vn/users/74411/nhannhutnhat2201/ban-be</w:t>
      </w:r>
    </w:p>
    <w:p>
      <w:r>
        <w:t>http://hoctainha.vn/users/74411/nhannhutnhat2201/nhom</w:t>
      </w:r>
    </w:p>
    <w:p>
      <w:r>
        <w:t>http://hoctainha.vn/users/74411/nhannhutnhat2201/so-tay</w:t>
      </w:r>
    </w:p>
    <w:p>
      <w:r>
        <w:t>http://hoctainha.vn/users/74411/nhannhutnhat2201/kien-thuc</w:t>
      </w:r>
    </w:p>
    <w:p>
      <w:r>
        <w:t>/recover/initiate/?privacy_mutation_token=eyJ0eXBlIjowLCJjcmVhdGlvbl90aW1lIjoxNjQ3MDA0MjEz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115905%25252Fkhao-sat-ham-so-va-cac-bai-toan-lien-quan-tiep-theo%2526ref%253Dfbshare%2526t%253Dh%2525E1%2525BB%25258Dc-t%2525E1%2525BA%2525A1i-nh%2525C3%2525A0-to%2525C3%2525A1n-kh%2525E1%2525BA%2525A3o-s%2525C3%2525A1t-h%2525C3%2525A0m-s%2525E1%2525BB%252591-v%2525C3%2525A0-c%2525C3%2525A1c-b%2525C3%2525A0i-to%2525C3%2525A1n-li%2525C3%2525AAn-quan-ti%2525E1%2525BA%2525BFp-theo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115905%25252Fkhao-sat-ham-so-va-cac-bai-toan-lien-quan-tiep-theo%2526ref%253Dfbshare%2526t%253Dh%2525E1%2525BB%25258Dc-t%2525E1%2525BA%2525A1i-nh%2525C3%2525A0-to%2525C3%2525A1n-kh%2525E1%2525BA%2525A3o-s%2525C3%2525A1t-h%2525C3%2525A0m-s%2525E1%2525BB%252591-v%2525C3%2525A0-c%2525C3%2525A1c-b%2525C3%2525A0i-to%2525C3%2525A1n-li%2525C3%2525AAn-quan-ti%2525E1%2525BA%2525BFp-theo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http://hoctainha.vn/users/41/hoang-anh-tho</w:t>
      </w:r>
    </w:p>
    <w:p>
      <w:r>
        <w:t>http://hoctainha.vn../hoang-anh-tho</w:t>
      </w:r>
    </w:p>
    <w:p>
      <w:r>
        <w:t>http://toan.hoctainha.vn/Users/41/hoang-anh-tho/Thong-Ke</w:t>
      </w:r>
    </w:p>
    <w:p>
      <w:r>
        <w:t>http://ly.hoctainha.vn/Users/41/hoang-anh-tho/Thong-Ke</w:t>
      </w:r>
    </w:p>
    <w:p>
      <w:r>
        <w:t>http://hoa.hoctainha.vn/Users/41/hoang-anh-tho/Thong-Ke</w:t>
      </w:r>
    </w:p>
    <w:p>
      <w:r>
        <w:t>http://sinh.hoctainha.vn/Users/41/hoang-anh-tho/Thong-Ke</w:t>
      </w:r>
    </w:p>
    <w:p>
      <w:r>
        <w:t>http://anh.hoctainha.vn/Users/41/hoang-anh-tho/Thong-Ke</w:t>
      </w:r>
    </w:p>
    <w:p>
      <w:r>
        <w:t>http://van.hoctainha.vn/Users/41/hoang-anh-tho/Thong-Ke</w:t>
      </w:r>
    </w:p>
    <w:p>
      <w:r>
        <w:t>http://su.hoctainha.vn/Users/41/hoang-anh-tho/Thong-Ke</w:t>
      </w:r>
    </w:p>
    <w:p>
      <w:r>
        <w:t>http://dia.hoctainha.vn/Users/41/hoang-anh-tho/Thong-Ke</w:t>
      </w:r>
    </w:p>
    <w:p>
      <w:r>
        <w:t>/recover/initiate/?privacy_mutation_token=eyJ0eXBlIjowLCJjcmVhdGlvbl90aW1lIjoxNjQ3MDA0MjE0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115915%25252Fchung-minh-hai-duong-thang-vuong-goc%2526ref%253Dfbshare%2526t%253Dh%2525E1%2525BB%25258Dc-t%2525E1%2525BA%2525A1i-nh%2525C3%2525A0-to%2525C3%2525A1n-ch%2525E1%2525BB%2525A9ng-minh-hai-%2525C4%252591%2525C6%2525B0%2525E1%2525BB%25259Dng-th%2525E1%2525BA%2525B3ng-vu%2525C3%2525B4ng-g%2525C3%2525B3c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115915%25252Fchung-minh-hai-duong-thang-vuong-goc%2526ref%253Dfbshare%2526t%253Dh%2525E1%2525BB%25258Dc-t%2525E1%2525BA%2525A1i-nh%2525C3%2525A0-to%2525C3%2525A1n-ch%2525E1%2525BB%2525A9ng-minh-hai-%2525C4%252591%2525C6%2525B0%2525E1%2525BB%25259Dng-th%2525E1%2525BA%2525B3ng-vu%2525C3%2525B4ng-g%2525C3%2525B3c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/recover/initiate/?privacy_mutation_token=eyJ0eXBlIjowLCJjcmVhdGlvbl90aW1lIjoxNjQ3MDA0MjE1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117523%25252Fphuong-trinh-bat-phuong-trinh-bac-cao%2526ref%253Dfbshare%2526t%253Dh%2525E1%2525BB%25258Dc-t%2525E1%2525BA%2525A1i-nh%2525C3%2525A0-to%2525C3%2525A1n-ph%2525C6%2525B0%2525C6%2525A1ng-tr%2525C3%2525ACnh-b%2525E1%2525BA%2525A5t-ph%2525C6%2525B0%2525C6%2525A1ng-tr%2525C3%2525ACnh-b%2525E1%2525BA%2525ADc-cao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117523%25252Fphuong-trinh-bat-phuong-trinh-bac-cao%2526ref%253Dfbshare%2526t%253Dh%2525E1%2525BB%25258Dc-t%2525E1%2525BA%2525A1i-nh%2525C3%2525A0-to%2525C3%2525A1n-ph%2525C6%2525B0%2525C6%2525A1ng-tr%2525C3%2525ACnh-b%2525E1%2525BA%2525A5t-ph%2525C6%2525B0%2525C6%2525A1ng-tr%2525C3%2525ACnh-b%2525E1%2525BA%2525ADc-cao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/recover/initiate/?privacy_mutation_token=eyJ0eXBlIjowLCJjcmVhdGlvbl90aW1lIjoxNjQ3MDA0MjE3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115891%25252Fsu-tuong-giao-cua-ham-trung-phuong%2526ref%253Dfbshare%2526t%253Dh%2525E1%2525BB%25258Dc-t%2525E1%2525BA%2525A1i-nh%2525C3%2525A0-to%2525C3%2525A1n-s%2525E1%2525BB%2525B1-t%2525C6%2525B0%2525C6%2525A1ng-giao-c%2525E1%2525BB%2525A7a-h%2525C3%2525A0m-tr%2525C3%2525B9ng-ph%2525C6%2525B0%2525C6%2525A1ng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115891%25252Fsu-tuong-giao-cua-ham-trung-phuong%2526ref%253Dfbshare%2526t%253Dh%2525E1%2525BB%25258Dc-t%2525E1%2525BA%2525A1i-nh%2525C3%2525A0-to%2525C3%2525A1n-s%2525E1%2525BB%2525B1-t%2525C6%2525B0%2525C6%2525A1ng-giao-c%2525E1%2525BB%2525A7a-h%2525C3%2525A0m-tr%2525C3%2525B9ng-ph%2525C6%2525B0%2525C6%2525A1ng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/recover/initiate/?privacy_mutation_token=eyJ0eXBlIjowLCJjcmVhdGlvbl90aW1lIjoxNjQ3MDA0MjE4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116944%25252Fgiai-he-phuong-trinh-bat-phuong-trinh-mu-logarit-bang-pp-dac-biet%2526ref%253Dfbshare%2526t%253Dh%2525E1%2525BB%25258Dc-t%2525E1%2525BA%2525A1i-nh%2525C3%2525A0-to%2525C3%2525A1n-gi%2525E1%2525BA%2525A3i-h%2525E1%2525BB%252587-ph%2525C6%2525B0%2525C6%2525A1ng-tr%2525C3%2525ACnh-b%2525E1%2525BA%2525A5t-ph%2525C6%2525B0%2525C6%2525A1ng-tr%2525C3%2525ACnh-m%2525C5%2525A9-logarit-b%2525E1%2525BA%2525B1ng-pp-%2525C4%252591%2525E1%2525BA%2525B7c-bi%2525E1%2525BB%252587t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116944%25252Fgiai-he-phuong-trinh-bat-phuong-trinh-mu-logarit-bang-pp-dac-biet%2526ref%253Dfbshare%2526t%253Dh%2525E1%2525BB%25258Dc-t%2525E1%2525BA%2525A1i-nh%2525C3%2525A0-to%2525C3%2525A1n-gi%2525E1%2525BA%2525A3i-h%2525E1%2525BB%252587-ph%2525C6%2525B0%2525C6%2525A1ng-tr%2525C3%2525ACnh-b%2525E1%2525BA%2525A5t-ph%2525C6%2525B0%2525C6%2525A1ng-tr%2525C3%2525ACnh-m%2525C5%2525A9-logarit-b%2525E1%2525BA%2525B1ng-pp-%2525C4%252591%2525E1%2525BA%2525B7c-bi%2525E1%2525BB%252587t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/recover/initiate/?privacy_mutation_token=eyJ0eXBlIjowLCJjcmVhdGlvbl90aW1lIjoxNjQ3MDA0MjE5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115907%25252Fphuong-trinh-tiep-tuyen-di-qua-1-diem%2526ref%253Dfbshare%2526t%253Dh%2525E1%2525BB%25258Dc-t%2525E1%2525BA%2525A1i-nh%2525C3%2525A0-to%2525C3%2525A1n-ph%2525C6%2525B0%2525C6%2525A1ng-tr%2525C3%2525ACnh-ti%2525E1%2525BA%2525BFp-tuy%2525E1%2525BA%2525BFn-%2525C4%252591i-qua-1-%2525C4%252591i%2525E1%2525BB%252583m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115907%25252Fphuong-trinh-tiep-tuyen-di-qua-1-diem%2526ref%253Dfbshare%2526t%253Dh%2525E1%2525BB%25258Dc-t%2525E1%2525BA%2525A1i-nh%2525C3%2525A0-to%2525C3%2525A1n-ph%2525C6%2525B0%2525C6%2525A1ng-tr%2525C3%2525ACnh-ti%2525E1%2525BA%2525BFp-tuy%2525E1%2525BA%2525BFn-%2525C4%252591i-qua-1-%2525C4%252591i%2525E1%2525BB%252583m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http://hoctainha.vn/users/3434/micanh96</w:t>
      </w:r>
    </w:p>
    <w:p>
      <w:r>
        <w:t>http://hoctainha.vn../micanh96</w:t>
      </w:r>
    </w:p>
    <w:p>
      <w:r>
        <w:t>http://www.facebook.com/CanhAngel</w:t>
      </w:r>
    </w:p>
    <w:p>
      <w:r>
        <w:t>http://toan.hoctainha.vn/Users/3434/micanh96/Thong-Ke</w:t>
      </w:r>
    </w:p>
    <w:p>
      <w:r>
        <w:t>http://ly.hoctainha.vn/Users/3434/micanh96/Thong-Ke</w:t>
      </w:r>
    </w:p>
    <w:p>
      <w:r>
        <w:t>http://hoa.hoctainha.vn/Users/3434/micanh96/Thong-Ke</w:t>
      </w:r>
    </w:p>
    <w:p>
      <w:r>
        <w:t>http://sinh.hoctainha.vn/Users/3434/micanh96/Thong-Ke</w:t>
      </w:r>
    </w:p>
    <w:p>
      <w:r>
        <w:t>/recover/initiate/?privacy_mutation_token=eyJ0eXBlIjowLCJjcmVhdGlvbl90aW1lIjoxNjQ3MDA0MjIx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Chuyen-De%25252F113279%25252Fso-phuc-mot-so-dang-bai-tap-can-ban%2526ref%253Dfbshare%2526t%253Dh%2525E1%2525BB%25258Dc-t%2525E1%2525BA%2525A1i-nh%2525C3%2525A0-to%2525C3%2525A1n-s%2525E1%2525BB%252591-ph%2525E1%2525BB%2525A9c-m%2525E1%2525BB%252599t-s%2525E1%2525BB%252591-d%2525E1%2525BA%2525A1ng-b%2525C3%2525A0i-t%2525E1%2525BA%2525ADp-c%2525C4%252583n-b%2525E1%2525BA%2525A3n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Chuyen-De%25252F113279%25252Fso-phuc-mot-so-dang-bai-tap-can-ban%2526ref%253Dfbshare%2526t%253Dh%2525E1%2525BB%25258Dc-t%2525E1%2525BA%2525A1i-nh%2525C3%2525A0-to%2525C3%2525A1n-s%2525E1%2525BB%252591-ph%2525E1%2525BB%2525A9c-m%2525E1%2525BB%252599t-s%2525E1%2525BB%252591-d%2525E1%2525BA%2525A1ng-b%2525C3%2525A0i-t%2525E1%2525BA%2525ADp-c%2525C4%252583n-b%2525E1%2525BA%2525A3n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http://hoctainha.vn/users/57/dhsp1987</w:t>
      </w:r>
    </w:p>
    <w:p>
      <w:r>
        <w:t>http://hoctainha.vn../dhsp1987</w:t>
      </w:r>
    </w:p>
    <w:p>
      <w:r>
        <w:t>http://toan.hoctainha.vn/Users/57/dhsp1987/Thong-Ke</w:t>
      </w:r>
    </w:p>
    <w:p>
      <w:r>
        <w:t>http://ly.hoctainha.vn/Users/57/dhsp1987/Thong-Ke</w:t>
      </w:r>
    </w:p>
    <w:p>
      <w:r>
        <w:t>http://van.hoctainha.vn/Users/57/dhsp1987/Thong-Ke</w:t>
      </w:r>
    </w:p>
    <w:p>
      <w:r>
        <w:t>http://hoctainha.vn../machiavelli</w:t>
      </w:r>
    </w:p>
    <w:p>
      <w:r>
        <w:t>http://toan.hoctainha.vn/Users/75/machiavelli/Thong-Ke</w:t>
      </w:r>
    </w:p>
    <w:p>
      <w:r>
        <w:t>http://hoctainha.vn/users/46/letienhoang1412</w:t>
      </w:r>
    </w:p>
    <w:p>
      <w:r>
        <w:t>http://hoctainha.vn../letienhoang1412</w:t>
      </w:r>
    </w:p>
    <w:p>
      <w:r>
        <w:t>http://toan.hoctainha.vn/Users/46/letienhoang1412/Thong-Ke</w:t>
      </w:r>
    </w:p>
    <w:p>
      <w:r>
        <w:t>http://ly.hoctainha.vn/Users/46/letienhoang1412/Thong-Ke</w:t>
      </w:r>
    </w:p>
    <w:p>
      <w:r>
        <w:t>http://hoa.hoctainha.vn/Users/46/letienhoang1412/Thong-Ke</w:t>
      </w:r>
    </w:p>
    <w:p>
      <w:r>
        <w:t>http://hoctainha.vn/users/47/phamngocle-ktqd</w:t>
      </w:r>
    </w:p>
    <w:p>
      <w:r>
        <w:t>http://hoctainha.vn../phamngocle-ktqd</w:t>
      </w:r>
    </w:p>
    <w:p>
      <w:r>
        <w:t>http://toan.hoctainha.vn/Users/47/phamngocle-ktqd/Thong-Ke</w:t>
      </w:r>
    </w:p>
    <w:p>
      <w:r>
        <w:t>http://ly.hoctainha.vn/Users/47/phamngocle-ktqd/Thong-Ke</w:t>
      </w:r>
    </w:p>
    <w:p>
      <w:r>
        <w:t>http://hoa.hoctainha.vn/Users/47/phamngocle-ktqd/Thong-Ke</w:t>
      </w:r>
    </w:p>
    <w:p>
      <w:r>
        <w:t>http://van.hoctainha.vn/Users/47/phamngocle-ktqd/Thong-Ke</w:t>
      </w:r>
    </w:p>
    <w:p>
      <w:r>
        <w:t>http://hoctainha.vn/users/44/dung-holsu</w:t>
      </w:r>
    </w:p>
    <w:p>
      <w:r>
        <w:t>http://hoctainha.vn../dung-holsu</w:t>
      </w:r>
    </w:p>
    <w:p>
      <w:r>
        <w:t>http://toan.hoctainha.vn/Users/44/dung-holsu/Thong-Ke</w:t>
      </w:r>
    </w:p>
    <w:p>
      <w:r>
        <w:t>http://ly.hoctainha.vn/Users/44/dung-holsu/Thong-Ke</w:t>
      </w:r>
    </w:p>
    <w:p>
      <w:r>
        <w:t>http://hoa.hoctainha.vn/Users/44/dung-holsu/Thong-Ke</w:t>
      </w:r>
    </w:p>
    <w:p>
      <w:r>
        <w:t>http://hoctainha.vn../../../Dieu-Khoan-Su-Dung</w:t>
      </w:r>
    </w:p>
    <w:p>
      <w:r>
        <w:t>http://hoctainha.vndungnt</w:t>
      </w:r>
    </w:p>
    <w:p>
      <w:r>
        <w:t>http://hoctainha.vn/users/25/dungnt/nhat-ky</w:t>
      </w:r>
    </w:p>
    <w:p>
      <w:r>
        <w:t>http://hoctainha.vn/users/25/dungnt/thong-tin</w:t>
      </w:r>
    </w:p>
    <w:p>
      <w:r>
        <w:t>http://hoctainha.vn/users/25/dungnt/thong-ke</w:t>
      </w:r>
    </w:p>
    <w:p>
      <w:r>
        <w:t>http://hoctainha.vn/users/25/dungnt/ban-be</w:t>
      </w:r>
    </w:p>
    <w:p>
      <w:r>
        <w:t>http://hoctainha.vn/users/25/dungnt/nhom</w:t>
      </w:r>
    </w:p>
    <w:p>
      <w:r>
        <w:t>http://hoctainha.vn/users/25/dungnt/so-tay</w:t>
      </w:r>
    </w:p>
    <w:p>
      <w:r>
        <w:t>http://hoctainha.vn/users/25/dungnt/kien-thuc</w:t>
      </w:r>
    </w:p>
    <w:p>
      <w:r>
        <w:t>http://hoctainha.vn/users/12/aaa</w:t>
      </w:r>
    </w:p>
    <w:p>
      <w:r>
        <w:t>http://hoctainha.vn/users/29/phuongna</w:t>
      </w:r>
    </w:p>
    <w:p>
      <w:r>
        <w:t>http://hoctainha.vn/users/31/banmaixinh88</w:t>
      </w:r>
    </w:p>
    <w:p>
      <w:r>
        <w:t>http://hoctainha.vn/users/65/thanhtrung</w:t>
      </w:r>
    </w:p>
    <w:p>
      <w:r>
        <w:t>http://hoctainha.vn/users/71/kit-nguyen</w:t>
      </w:r>
    </w:p>
    <w:p>
      <w:r>
        <w:t>http://hoctainha.vnhoc-tai-nha</w:t>
      </w:r>
    </w:p>
    <w:p>
      <w:r>
        <w:t>http://hoctainha.vn/users/28/hoc-tai-nha/nhat-ky</w:t>
      </w:r>
    </w:p>
    <w:p>
      <w:r>
        <w:t>http://hoctainha.vn/users/28/hoc-tai-nha/thong-tin</w:t>
      </w:r>
    </w:p>
    <w:p>
      <w:r>
        <w:t>http://hoctainha.vn/users/28/hoc-tai-nha/thong-ke</w:t>
      </w:r>
    </w:p>
    <w:p>
      <w:r>
        <w:t>http://hoctainha.vn/users/28/hoc-tai-nha/ban-be</w:t>
      </w:r>
    </w:p>
    <w:p>
      <w:r>
        <w:t>http://hoctainha.vn/users/28/hoc-tai-nha/nhom</w:t>
      </w:r>
    </w:p>
    <w:p>
      <w:r>
        <w:t>http://hoctainha.vn/users/28/hoc-tai-nha/so-tay</w:t>
      </w:r>
    </w:p>
    <w:p>
      <w:r>
        <w:t>http://hoctainha.vn/users/28/hoc-tai-nha/kien-thuc</w:t>
      </w:r>
    </w:p>
    <w:p>
      <w:r>
        <w:t>http://hoctainha.vn/users/47726/doa-n-thi-minh-tam</w:t>
      </w:r>
    </w:p>
    <w:p>
      <w:r>
        <w:t>http://hoctainha.vn/users/49644/duong-thuy-loan</w:t>
      </w:r>
    </w:p>
    <w:p>
      <w:r>
        <w:t>http://hoctainha.vn/users/51973/le-dinh-hieu</w:t>
      </w:r>
    </w:p>
    <w:p>
      <w:r>
        <w:t>http://hoctainha.vn/users/52097/to-cuong-exo</w:t>
      </w:r>
    </w:p>
    <w:p>
      <w:r>
        <w:t>http://hoctainha.vn/users/54065/huong</w:t>
      </w:r>
    </w:p>
    <w:p>
      <w:r>
        <w:t>http://hoctainha.vn/users/55119/huong</w:t>
      </w:r>
    </w:p>
    <w:p>
      <w:r>
        <w:t>http://hoctainha.vn/users/57036/minh-tri</w:t>
      </w:r>
    </w:p>
    <w:p>
      <w:r>
        <w:t>http://hoctainha.vn/users/60755/nguyen-thi-thu-huyen</w:t>
      </w:r>
    </w:p>
    <w:p>
      <w:r>
        <w:t>http://hoctainha.vn/users/63163/lequyentran930</w:t>
      </w:r>
    </w:p>
    <w:p>
      <w:r>
        <w:t>http://hoctainha.vn/users/70428/shinpri12</w:t>
      </w:r>
    </w:p>
    <w:p>
      <w:r>
        <w:t>http://hoctainha.vnquang-phong</w:t>
      </w:r>
    </w:p>
    <w:p>
      <w:r>
        <w:t>http://hoctainha.vn/users/58/quang-phong/nhat-ky</w:t>
      </w:r>
    </w:p>
    <w:p>
      <w:r>
        <w:t>http://hoctainha.vn/users/58/quang-phong/thong-tin</w:t>
      </w:r>
    </w:p>
    <w:p>
      <w:r>
        <w:t>http://hoctainha.vn/users/58/quang-phong/thong-ke</w:t>
      </w:r>
    </w:p>
    <w:p>
      <w:r>
        <w:t>http://hoctainha.vn/users/58/quang-phong/ban-be</w:t>
      </w:r>
    </w:p>
    <w:p>
      <w:r>
        <w:t>http://hoctainha.vn/users/58/quang-phong/nhom</w:t>
      </w:r>
    </w:p>
    <w:p>
      <w:r>
        <w:t>http://hoctainha.vn/users/58/quang-phong/so-tay</w:t>
      </w:r>
    </w:p>
    <w:p>
      <w:r>
        <w:t>http://hoctainha.vn/users/58/quang-phong/kien-thuc</w:t>
      </w:r>
    </w:p>
    <w:p>
      <w:r>
        <w:t>http://hoctainha.vn/users/11537/hoang</w:t>
      </w:r>
    </w:p>
    <w:p>
      <w:r>
        <w:t>http://hoctainha.vn/users/27288/phan-thi-le-nam</w:t>
      </w:r>
    </w:p>
    <w:p>
      <w:r>
        <w:t>http://hoctainha.vnlee</w:t>
      </w:r>
    </w:p>
    <w:p>
      <w:r>
        <w:t>http://hoctainha.vn/users/77/lee/nhat-ky</w:t>
      </w:r>
    </w:p>
    <w:p>
      <w:r>
        <w:t>http://hoctainha.vn/users/77/lee/thong-tin</w:t>
      </w:r>
    </w:p>
    <w:p>
      <w:r>
        <w:t>http://hoctainha.vn/users/77/lee/thong-ke</w:t>
      </w:r>
    </w:p>
    <w:p>
      <w:r>
        <w:t>http://hoctainha.vn/users/77/lee/ban-be</w:t>
      </w:r>
    </w:p>
    <w:p>
      <w:r>
        <w:t>http://hoctainha.vn/users/77/lee/nhom</w:t>
      </w:r>
    </w:p>
    <w:p>
      <w:r>
        <w:t>http://hoctainha.vn/users/77/lee/so-tay</w:t>
      </w:r>
    </w:p>
    <w:p>
      <w:r>
        <w:t>http://hoctainha.vn/users/77/lee/kien-thuc</w:t>
      </w:r>
    </w:p>
    <w:p>
      <w:r>
        <w:t>/recover/initiate/?privacy_mutation_token=eyJ0eXBlIjowLCJjcmVhdGlvbl90aW1lIjoxNjQ3MDA0MjQ5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Chuyen-De%25252F113546%25252Fcac-ung-dung-tinh-don-dieu-cua-ham-so%2526ref%253Dfbshare%2526t%253Dh%2525E1%2525BB%25258Dc-t%2525E1%2525BA%2525A1i-nh%2525C3%2525A0-to%2525C3%2525A1n-c%2525C3%2525A1c-%2525E1%2525BB%2525A9ng-d%2525E1%2525BB%2525A5ng-t%2525C3%2525ADnh-%2525C4%252591%2525C6%2525A1n-%2525C4%252591i%2525E1%2525BB%252587u-c%2525E1%2525BB%2525A7a-h%2525C3%2525A0m-s%2525E1%2525BB%252591%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Chuyen-De%25252F113546%25252Fcac-ung-dung-tinh-don-dieu-cua-ham-so%2526ref%253Dfbshare%2526t%253Dh%2525E1%2525BB%25258Dc-t%2525E1%2525BA%2525A1i-nh%2525C3%2525A0-to%2525C3%2525A1n-c%2525C3%2525A1c-%2525E1%2525BB%2525A9ng-d%2525E1%2525BB%2525A5ng-t%2525C3%2525ADnh-%2525C4%252591%2525C6%2525A1n-%2525C4%252591i%2525E1%2525BB%252587u-c%2525E1%2525BB%2525A7a-h%2525C3%2525A0m-s%2525E1%2525BB%252591%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http://hoctainha.vn../newsun</w:t>
      </w:r>
    </w:p>
    <w:p>
      <w:r>
        <w:t>http://toan.hoctainha.vn/Users/61/newsun/Thong-Ke</w:t>
      </w:r>
    </w:p>
    <w:p>
      <w:r>
        <w:t>http://hoa.hoctainha.vn/Users/61/newsun/Thong-Ke</w:t>
      </w:r>
    </w:p>
    <w:p>
      <w:r>
        <w:t>http://hoctainha.vn/users/43/liesilver19792</w:t>
      </w:r>
    </w:p>
    <w:p>
      <w:r>
        <w:t>http://hoctainha.vn../liesilver19792</w:t>
      </w:r>
    </w:p>
    <w:p>
      <w:r>
        <w:t>http://toan.hoctainha.vn/Users/43/liesilver19792/Thong-Ke</w:t>
      </w:r>
    </w:p>
    <w:p>
      <w:r>
        <w:t>http://ly.hoctainha.vn/Users/43/liesilver19792/Thong-Ke</w:t>
      </w:r>
    </w:p>
    <w:p>
      <w:r>
        <w:t>http://hoctainha.vn/users/130/sontn87</w:t>
      </w:r>
    </w:p>
    <w:p>
      <w:r>
        <w:t>http://hoctainha.vn../sontn87</w:t>
      </w:r>
    </w:p>
    <w:p>
      <w:r>
        <w:t>http://toan.hoctainha.vn/Users/130/sontn87/Thong-Ke</w:t>
      </w:r>
    </w:p>
    <w:p>
      <w:r>
        <w:t>http://ly.hoctainha.vn/Users/130/sontn87/Thong-Ke</w:t>
      </w:r>
    </w:p>
    <w:p>
      <w:r>
        <w:t>http://hoa.hoctainha.vn/Users/130/sontn87/Thong-Ke</w:t>
      </w:r>
    </w:p>
    <w:p>
      <w:r>
        <w:t>http://hoctainha.vn/users/32/tathuynga2601</w:t>
      </w:r>
    </w:p>
    <w:p>
      <w:r>
        <w:t>http://hoctainha.vn../tathuynga2601</w:t>
      </w:r>
    </w:p>
    <w:p>
      <w:r>
        <w:t>http://toan.hoctainha.vn/Users/32/tathuynga2601/Thong-Ke</w:t>
      </w:r>
    </w:p>
    <w:p>
      <w:r>
        <w:t>http://ly.hoctainha.vn/Users/32/tathuynga2601/Thong-Ke</w:t>
      </w:r>
    </w:p>
    <w:p>
      <w:r>
        <w:t>http://hoa.hoctainha.vn/Users/32/tathuynga2601/Thong-Ke</w:t>
      </w:r>
    </w:p>
    <w:p>
      <w:r>
        <w:t>http://van.hoctainha.vn/Users/32/tathuynga2601/Thong-Ke</w:t>
      </w:r>
    </w:p>
    <w:p>
      <w:r>
        <w:t>http://hoctainha.vn../phuongna</w:t>
      </w:r>
    </w:p>
    <w:p>
      <w:r>
        <w:t>http://toan.hoctainha.vn/Users/29/phuongna/Thong-Ke</w:t>
      </w:r>
    </w:p>
    <w:p>
      <w:r>
        <w:t>http://ly.hoctainha.vn/Users/29/phuongna/Thong-Ke</w:t>
      </w:r>
    </w:p>
    <w:p>
      <w:r>
        <w:t>http://hoa.hoctainha.vn/Users/29/phuongna/Thong-Ke</w:t>
      </w:r>
    </w:p>
    <w:p>
      <w:r>
        <w:t>http://sinh.hoctainha.vn/Users/29/phuongna/Thong-Ke</w:t>
      </w:r>
    </w:p>
    <w:p>
      <w:r>
        <w:t>http://anh.hoctainha.vn/Users/29/phuongna/Thong-Ke</w:t>
      </w:r>
    </w:p>
    <w:p>
      <w:r>
        <w:t>http://van.hoctainha.vn/Users/29/phuongna/Thong-Ke</w:t>
      </w:r>
    </w:p>
    <w:p>
      <w:r>
        <w:t>http://hoctainha.vn/users/50/lee-yeez</w:t>
      </w:r>
    </w:p>
    <w:p>
      <w:r>
        <w:t>http://hoctainha.vn../lee-yeez</w:t>
      </w:r>
    </w:p>
    <w:p>
      <w:r>
        <w:t>http://toan.hoctainha.vn/Users/50/lee-yeez/Thong-Ke</w:t>
      </w:r>
    </w:p>
    <w:p>
      <w:r>
        <w:t>http://ly.hoctainha.vn/Users/50/lee-yeez/Thong-Ke</w:t>
      </w:r>
    </w:p>
    <w:p>
      <w:r>
        <w:t>http://hoctainha.vn/users/48/yeujaejoongnhat90</w:t>
      </w:r>
    </w:p>
    <w:p>
      <w:r>
        <w:t>http://hoctainha.vn../yeujaejoongnhat90</w:t>
      </w:r>
    </w:p>
    <w:p>
      <w:r>
        <w:t>http://toan.hoctainha.vn/Users/48/yeujaejoongnhat90/Thong-Ke</w:t>
      </w:r>
    </w:p>
    <w:p>
      <w:r>
        <w:t>http://ly.hoctainha.vn/Users/48/yeujaejoongnhat90/Thong-Ke</w:t>
      </w:r>
    </w:p>
    <w:p>
      <w:r>
        <w:t>http://hoa.hoctainha.vn/Users/48/yeujaejoongnhat90/Thong-Ke</w:t>
      </w:r>
    </w:p>
    <w:p>
      <w:r>
        <w:t>http://hoctainha.vn/users/179/tran-nhat-tan</w:t>
      </w:r>
    </w:p>
    <w:p>
      <w:r>
        <w:t>http://hoctainha.vn/users/68/khangnguyenthanh</w:t>
      </w:r>
    </w:p>
    <w:p>
      <w:r>
        <w:t>http://hoctainha.vn/users/31666/p-i-n-o</w:t>
      </w:r>
    </w:p>
    <w:p>
      <w:r>
        <w:t>http://hoctainha.vn/users/24309/dep-le-con-nha-que</w:t>
      </w:r>
    </w:p>
    <w:p>
      <w:r>
        <w:t>http://hoctainha.vn/users/36655/tran85295</w:t>
      </w:r>
    </w:p>
    <w:p>
      <w:r>
        <w:t>http://hoctainha.vn/users/38992/๖-jinღ๖-kaido</w:t>
      </w:r>
    </w:p>
    <w:p>
      <w:r>
        <w:t>http://hoctainha.vn/users/42813/confusion</w:t>
      </w:r>
    </w:p>
    <w:p>
      <w:r>
        <w:t>http://hoctainha.vn/users/37650/dark</w:t>
      </w:r>
    </w:p>
    <w:p>
      <w:r>
        <w:t>http://hoctainha.vn/users/40245/๖-tqt</w:t>
      </w:r>
    </w:p>
    <w:p>
      <w:r>
        <w:t>http://hoctainha.vn/users/46272/lionel-messi</w:t>
      </w:r>
    </w:p>
    <w:p>
      <w:r>
        <w:t>http://hoctainha.vn/users/33293/๖-pxm๖-minh4212</w:t>
      </w:r>
    </w:p>
    <w:p>
      <w:r>
        <w:t>http://hoctainha.vn/users/45934/nguyen-nhung</w:t>
      </w:r>
    </w:p>
    <w:p>
      <w:r>
        <w:t>http://hoctainha.vn/users/44050/effort</w:t>
      </w:r>
    </w:p>
    <w:p>
      <w:r>
        <w:t>http://hoctainha.vn/users/44673/han-thien-dii</w:t>
      </w:r>
    </w:p>
    <w:p>
      <w:r>
        <w:t>http://hoctainha.vn/users/45915/bloodys-rose</w:t>
      </w:r>
    </w:p>
    <w:p>
      <w:r>
        <w:t>http://hoctainha.vn/Bang-Xep-Hang/Thanh-Vien/Toan/Tat-ca?Page=2</w:t>
      </w:r>
    </w:p>
    <w:p>
      <w:r>
        <w:t>http://hoctainha.vn/Bang-Xep-Hang/Thanh-Vien/Toan/Tat-ca?Page=3</w:t>
      </w:r>
    </w:p>
    <w:p>
      <w:r>
        <w:t>http://hoctainha.vn/Bang-Xep-Hang/Thanh-Vien/Toan/Tat-ca?Page=4</w:t>
      </w:r>
    </w:p>
    <w:p>
      <w:r>
        <w:t>http://hoctainha.vn/Bang-Xep-Hang/Thanh-Vien/Toan/Tat-ca?Page=5</w:t>
      </w:r>
    </w:p>
    <w:p>
      <w:r>
        <w:t>http://hoctainha.vn/Bang-Xep-Hang/Thanh-Vien/Toan/Tat-ca?Page=2755</w:t>
      </w:r>
    </w:p>
    <w:p>
      <w:r>
        <w:t>http://hoctainha.vn/Bang-Xep-Hang/Thanh-Vien/Toan/Tat-ca?PageSize=30</w:t>
      </w:r>
    </w:p>
    <w:p>
      <w:r>
        <w:t>http://hoctainha.vn/Bang-Xep-Hang/Thanh-Vien/Toan/Tat-ca?PageSize=50</w:t>
      </w:r>
    </w:p>
    <w:p>
      <w:r>
        <w:t>http://hoctainha.vn/Bang-Xep-Hang/Thanh-Vien/Toan/Nam?thoigian=01-01-2021</w:t>
      </w:r>
    </w:p>
    <w:p>
      <w:r>
        <w:t>http://hoctainha.vn/Bang-Xep-Hang/Thanh-Vien/Toan/Nam?Page=2</w:t>
      </w:r>
    </w:p>
    <w:p>
      <w:r>
        <w:t>http://hoctainha.vn/Bang-Xep-Hang/Thanh-Vien/Toan/Nam?Page=3</w:t>
      </w:r>
    </w:p>
    <w:p>
      <w:r>
        <w:t>http://hoctainha.vn/Bang-Xep-Hang/Thanh-Vien/Toan/Nam?Page=4</w:t>
      </w:r>
    </w:p>
    <w:p>
      <w:r>
        <w:t>http://hoctainha.vn/Bang-Xep-Hang/Thanh-Vien/Toan/Nam?Page=5</w:t>
      </w:r>
    </w:p>
    <w:p>
      <w:r>
        <w:t>http://hoctainha.vn/Bang-Xep-Hang/Thanh-Vien/Toan/Nam?Page=2755</w:t>
      </w:r>
    </w:p>
    <w:p>
      <w:r>
        <w:t>http://hoctainha.vn/Bang-Xep-Hang/Thanh-Vien/Toan/Nam?PageSize=30</w:t>
      </w:r>
    </w:p>
    <w:p>
      <w:r>
        <w:t>http://hoctainha.vn/Bang-Xep-Hang/Thanh-Vien/Toan/Nam?PageSize=50</w:t>
      </w:r>
    </w:p>
    <w:p>
      <w:r>
        <w:t>http://hoctainha.vn/Bang-Xep-Hang/Thanh-Vien/Toan/Thang?thoigian=02-01-2022</w:t>
      </w:r>
    </w:p>
    <w:p>
      <w:r>
        <w:t>http://hoctainha.vn/Bang-Xep-Hang/Thanh-Vien/Toan/Thang?Page=2</w:t>
      </w:r>
    </w:p>
    <w:p>
      <w:r>
        <w:t>http://hoctainha.vn/Bang-Xep-Hang/Thanh-Vien/Toan/Thang?Page=3</w:t>
      </w:r>
    </w:p>
    <w:p>
      <w:r>
        <w:t>http://hoctainha.vn/Bang-Xep-Hang/Thanh-Vien/Toan/Thang?Page=4</w:t>
      </w:r>
    </w:p>
    <w:p>
      <w:r>
        <w:t>http://hoctainha.vn/Bang-Xep-Hang/Thanh-Vien/Toan/Thang?Page=5</w:t>
      </w:r>
    </w:p>
    <w:p>
      <w:r>
        <w:t>http://hoctainha.vn/Bang-Xep-Hang/Thanh-Vien/Toan/Thang?Page=2755</w:t>
      </w:r>
    </w:p>
    <w:p>
      <w:r>
        <w:t>http://hoctainha.vn/Bang-Xep-Hang/Thanh-Vien/Toan/Thang?PageSize=30</w:t>
      </w:r>
    </w:p>
    <w:p>
      <w:r>
        <w:t>http://hoctainha.vn/Bang-Xep-Hang/Thanh-Vien/Toan/Thang?PageSize=50</w:t>
      </w:r>
    </w:p>
    <w:p>
      <w:r>
        <w:t>http://hoctainha.vn/Bang-Xep-Hang/Thanh-Vien/Toan/Tuan?Page=2</w:t>
      </w:r>
    </w:p>
    <w:p>
      <w:r>
        <w:t>http://hoctainha.vn/Bang-Xep-Hang/Thanh-Vien/Toan/Tuan?Page=3</w:t>
      </w:r>
    </w:p>
    <w:p>
      <w:r>
        <w:t>http://hoctainha.vn/Bang-Xep-Hang/Thanh-Vien/Toan/Tuan?Page=4</w:t>
      </w:r>
    </w:p>
    <w:p>
      <w:r>
        <w:t>http://hoctainha.vn/Bang-Xep-Hang/Thanh-Vien/Toan/Tuan?Page=5</w:t>
      </w:r>
    </w:p>
    <w:p>
      <w:r>
        <w:t>http://hoctainha.vn/Bang-Xep-Hang/Thanh-Vien/Toan/Tuan?Page=2755</w:t>
      </w:r>
    </w:p>
    <w:p>
      <w:r>
        <w:t>http://hoctainha.vn/Bang-Xep-Hang/Thanh-Vien/Toan/Tuan?PageSize=30</w:t>
      </w:r>
    </w:p>
    <w:p>
      <w:r>
        <w:t>http://hoctainha.vn/Bang-Xep-Hang/Thanh-Vien/Toan/Tuan?PageSize=50</w:t>
      </w:r>
    </w:p>
    <w:p>
      <w:r>
        <w:t>http://hoctainha.vn/Bang-Xep-Hang/Thanh-Vien/Toan/Tuan?thoigian=02-21-2022</w:t>
      </w:r>
    </w:p>
    <w:p>
      <w:r>
        <w:t>http://hoctainha.vn/Bang-Xep-Hang/Thanh-Vien/Toan/Tuan?thoigian=03-07-2022</w:t>
      </w:r>
    </w:p>
    <w:p>
      <w:r>
        <w:t>http://hoctainha.vn/Bang-Xep-Hang/Thanh-Vien/Toan/Tuan?thoigian=02-28-2022&amp;Page=2</w:t>
      </w:r>
    </w:p>
    <w:p>
      <w:r>
        <w:t>http://hoctainha.vn/Bang-Xep-Hang/Thanh-Vien/Toan/Tuan?thoigian=02-28-2022&amp;Page=3</w:t>
      </w:r>
    </w:p>
    <w:p>
      <w:r>
        <w:t>http://hoctainha.vn/Bang-Xep-Hang/Thanh-Vien/Toan/Tuan?thoigian=02-28-2022&amp;Page=4</w:t>
      </w:r>
    </w:p>
    <w:p>
      <w:r>
        <w:t>http://hoctainha.vn/Bang-Xep-Hang/Thanh-Vien/Toan/Tuan?thoigian=02-28-2022&amp;Page=5</w:t>
      </w:r>
    </w:p>
    <w:p>
      <w:r>
        <w:t>http://hoctainha.vn/Bang-Xep-Hang/Thanh-Vien/Toan/Tuan?thoigian=02-28-2022&amp;Page=2755</w:t>
      </w:r>
    </w:p>
    <w:p>
      <w:r>
        <w:t>http://hoctainha.vn/Bang-Xep-Hang/Thanh-Vien/Toan/Tuan?thoigian=02-28-2022&amp;PageSize=30</w:t>
      </w:r>
    </w:p>
    <w:p>
      <w:r>
        <w:t>http://hoctainha.vn/Bang-Xep-Hang/Thanh-Vien/Toan/Tuan?thoigian=02-28-2022&amp;PageSize=50</w:t>
      </w:r>
    </w:p>
    <w:p>
      <w:r>
        <w:t>http://hoctainha.vnvan-truong</w:t>
      </w:r>
    </w:p>
    <w:p>
      <w:r>
        <w:t>http://hoctainha.vn/users/1/van-truong/nhat-ky</w:t>
      </w:r>
    </w:p>
    <w:p>
      <w:r>
        <w:t>http://hoctainha.vn/users/1/van-truong/thong-tin</w:t>
      </w:r>
    </w:p>
    <w:p>
      <w:r>
        <w:t>http://hoctainha.vn/users/1/van-truong/thong-ke</w:t>
      </w:r>
    </w:p>
    <w:p>
      <w:r>
        <w:t>http://hoctainha.vn/users/1/van-truong/ban-be</w:t>
      </w:r>
    </w:p>
    <w:p>
      <w:r>
        <w:t>http://hoctainha.vn/users/1/van-truong/nhom</w:t>
      </w:r>
    </w:p>
    <w:p>
      <w:r>
        <w:t>http://hoctainha.vn/users/1/van-truong/so-tay</w:t>
      </w:r>
    </w:p>
    <w:p>
      <w:r>
        <w:t>http://hoctainha.vn/users/1/van-truong/kien-thuc</w:t>
      </w:r>
    </w:p>
    <w:p>
      <w:r>
        <w:t>http://hoctainha.vn/users/1435/xintimmotnua-lov3</w:t>
      </w:r>
    </w:p>
    <w:p>
      <w:r>
        <w:t>http://hoctainha.vn/users/27456/adatalss1</w:t>
      </w:r>
    </w:p>
    <w:p>
      <w:r>
        <w:t>http://hoctainha.vn/users/32774/minh-anh</w:t>
      </w:r>
    </w:p>
    <w:p>
      <w:r>
        <w:t>http://hoctainha.vn/users/35282/nguyen-my-linh</w:t>
      </w:r>
    </w:p>
    <w:p>
      <w:r>
        <w:t>http://hoctainha.vn/users/44050/quen-lang</w:t>
      </w:r>
    </w:p>
    <w:p>
      <w:r>
        <w:t>http://hoctainha.vn/users/47466/ptbt-๖-ngoc๖</w:t>
      </w:r>
    </w:p>
    <w:p>
      <w:r>
        <w:t>http://hoctainha.vn/users/48507/bang</w:t>
      </w:r>
    </w:p>
    <w:p>
      <w:r>
        <w:t>http://hoctainha.vn/users/51189/hoang-van-tien</w:t>
      </w:r>
    </w:p>
    <w:p>
      <w:r>
        <w:t>http://hoctainha.vn/users/52255/chinhdq</w:t>
      </w:r>
    </w:p>
    <w:p>
      <w:r>
        <w:t>http://hoctainha.vnnguy</w:t>
      </w:r>
    </w:p>
    <w:p>
      <w:r>
        <w:t>http://hoctainha.vn/users/6/nguy/nhat-ky</w:t>
      </w:r>
    </w:p>
    <w:p>
      <w:r>
        <w:t>http://hoctainha.vn/users/6/nguy/thong-tin</w:t>
      </w:r>
    </w:p>
    <w:p>
      <w:r>
        <w:t>http://hoctainha.vn/users/6/nguy/thong-ke</w:t>
      </w:r>
    </w:p>
    <w:p>
      <w:r>
        <w:t>http://hoctainha.vn/users/6/nguy/ban-be</w:t>
      </w:r>
    </w:p>
    <w:p>
      <w:r>
        <w:t>http://hoctainha.vn/users/6/nguy/nhom</w:t>
      </w:r>
    </w:p>
    <w:p>
      <w:r>
        <w:t>http://hoctainha.vn/users/6/nguy/so-tay</w:t>
      </w:r>
    </w:p>
    <w:p>
      <w:r>
        <w:t>http://hoctainha.vn/users/6/nguy/kien-thuc</w:t>
      </w:r>
    </w:p>
    <w:p>
      <w:r>
        <w:t>http://hoctainha.vnchinhdq82</w:t>
      </w:r>
    </w:p>
    <w:p>
      <w:r>
        <w:t>http://hoctainha.vn/users/7/chinhdq82/nhat-ky</w:t>
      </w:r>
    </w:p>
    <w:p>
      <w:r>
        <w:t>http://hoctainha.vn/users/7/chinhdq82/thong-tin</w:t>
      </w:r>
    </w:p>
    <w:p>
      <w:r>
        <w:t>http://hoctainha.vn/users/7/chinhdq82/thong-ke</w:t>
      </w:r>
    </w:p>
    <w:p>
      <w:r>
        <w:t>http://hoctainha.vn/users/7/chinhdq82/ban-be</w:t>
      </w:r>
    </w:p>
    <w:p>
      <w:r>
        <w:t>http://hoctainha.vn/users/7/chinhdq82/nhom</w:t>
      </w:r>
    </w:p>
    <w:p>
      <w:r>
        <w:t>http://hoctainha.vn/users/7/chinhdq82/so-tay</w:t>
      </w:r>
    </w:p>
    <w:p>
      <w:r>
        <w:t>http://hoctainha.vn/users/7/chinhdq82/kien-thuc</w:t>
      </w:r>
    </w:p>
    <w:p>
      <w:r>
        <w:t>http://hoctainha.vn/users/40837/dongtinh</w:t>
      </w:r>
    </w:p>
    <w:p>
      <w:r>
        <w:t>http://hoctainha.vn/users/42646/nguyen-thithuy</w:t>
      </w:r>
    </w:p>
    <w:p>
      <w:r>
        <w:t>http://hoctainha.vn/users/45477/ruri-ayame</w:t>
      </w:r>
    </w:p>
    <w:p>
      <w:r>
        <w:t>http://hoctainha.vn/users/45560/nguyenthiquynhphuong</w:t>
      </w:r>
    </w:p>
    <w:p>
      <w:r>
        <w:t>http://hoctainha.vn/users/46284/le-nguyen-chuong</w:t>
      </w:r>
    </w:p>
    <w:p>
      <w:r>
        <w:t>http://hoctainha.vn/users/47447/hoaithien</w:t>
      </w:r>
    </w:p>
    <w:p>
      <w:r>
        <w:t>http://hoctainha.vn/users/48938/kim-thuong</w:t>
      </w:r>
    </w:p>
    <w:p>
      <w:r>
        <w:t>http://hoctainha.vnbach</w:t>
      </w:r>
    </w:p>
    <w:p>
      <w:r>
        <w:t>http://hoctainha.vn/users/8/bach/nhat-ky</w:t>
      </w:r>
    </w:p>
    <w:p>
      <w:r>
        <w:t>http://hoctainha.vn/users/8/bach/thong-tin</w:t>
      </w:r>
    </w:p>
    <w:p>
      <w:r>
        <w:t>http://hoctainha.vn/users/8/bach/thong-ke</w:t>
      </w:r>
    </w:p>
    <w:p>
      <w:r>
        <w:t>http://hoctainha.vn/users/8/bach/ban-be</w:t>
      </w:r>
    </w:p>
    <w:p>
      <w:r>
        <w:t>http://hoctainha.vn/users/8/bach/nhom</w:t>
      </w:r>
    </w:p>
    <w:p>
      <w:r>
        <w:t>http://hoctainha.vn/users/8/bach/so-tay</w:t>
      </w:r>
    </w:p>
    <w:p>
      <w:r>
        <w:t>http://hoctainha.vn/users/8/bach/kien-thuc</w:t>
      </w:r>
    </w:p>
    <w:p>
      <w:r>
        <w:t>http://hoctainha.vn/users/32/ngabumje</w:t>
      </w:r>
    </w:p>
    <w:p>
      <w:r>
        <w:t>http://hoctainha.vn/users/1090/thanh-ha-a7</w:t>
      </w:r>
    </w:p>
    <w:p>
      <w:r>
        <w:t>http://hoctainha.vn/users/1930/pikackuzozo</w:t>
      </w:r>
    </w:p>
    <w:p>
      <w:r>
        <w:t>http://hoctainha.vn/users/2825/nhung1996</w:t>
      </w:r>
    </w:p>
    <w:p>
      <w:r>
        <w:t>http://hoctainha.vn/users/3611/nguyenquoctan37</w:t>
      </w:r>
    </w:p>
    <w:p>
      <w:r>
        <w:t>http://hoctainha.vn/users/3875/buiaannduong</w:t>
      </w:r>
    </w:p>
    <w:p>
      <w:r>
        <w:t>http://hoctainha.vn/users/4350/leesoohee97qn</w:t>
      </w:r>
    </w:p>
    <w:p>
      <w:r>
        <w:t>http://hoctainha.vnwne0201</w:t>
      </w:r>
    </w:p>
    <w:p>
      <w:r>
        <w:t>http://hoctainha.vn/users/9/wne0201/nhat-ky</w:t>
      </w:r>
    </w:p>
    <w:p>
      <w:r>
        <w:t>http://hoctainha.vn/users/9/wne0201/thong-tin</w:t>
      </w:r>
    </w:p>
    <w:p>
      <w:r>
        <w:t>http://hoctainha.vn/users/9/wne0201/thong-ke</w:t>
      </w:r>
    </w:p>
    <w:p>
      <w:r>
        <w:t>http://hoctainha.vn/users/9/wne0201/ban-be</w:t>
      </w:r>
    </w:p>
    <w:p>
      <w:r>
        <w:t>http://hoctainha.vn/users/9/wne0201/nhom</w:t>
      </w:r>
    </w:p>
    <w:p>
      <w:r>
        <w:t>http://hoctainha.vn/users/9/wne0201/so-tay</w:t>
      </w:r>
    </w:p>
    <w:p>
      <w:r>
        <w:t>http://hoctainha.vn/users/9/wne0201/kien-thuc</w:t>
      </w:r>
    </w:p>
    <w:p>
      <w:r>
        <w:t>http://hoctainha.vnchinhdq1982</w:t>
      </w:r>
    </w:p>
    <w:p>
      <w:r>
        <w:t>http://hoctainha.vn/users/10/chinhdq1982/nhat-ky</w:t>
      </w:r>
    </w:p>
    <w:p>
      <w:r>
        <w:t>http://hoctainha.vn/users/10/chinhdq1982/thong-tin</w:t>
      </w:r>
    </w:p>
    <w:p>
      <w:r>
        <w:t>http://hoctainha.vn/users/10/chinhdq1982/thong-ke</w:t>
      </w:r>
    </w:p>
    <w:p>
      <w:r>
        <w:t>http://hoctainha.vn/users/10/chinhdq1982/ban-be</w:t>
      </w:r>
    </w:p>
    <w:p>
      <w:r>
        <w:t>http://hoctainha.vn/users/10/chinhdq1982/nhom</w:t>
      </w:r>
    </w:p>
    <w:p>
      <w:r>
        <w:t>http://hoctainha.vn/users/10/chinhdq1982/so-tay</w:t>
      </w:r>
    </w:p>
    <w:p>
      <w:r>
        <w:t>http://hoctainha.vn/users/10/chinhdq1982/kien-thuc</w:t>
      </w:r>
    </w:p>
    <w:p>
      <w:r>
        <w:t>http://hoctainha.vntuanta</w:t>
      </w:r>
    </w:p>
    <w:p>
      <w:r>
        <w:t>http://hoctainha.vn/users/12/tuanta/nhat-ky</w:t>
      </w:r>
    </w:p>
    <w:p>
      <w:r>
        <w:t>http://hoctainha.vn/users/12/tuanta/thong-tin</w:t>
      </w:r>
    </w:p>
    <w:p>
      <w:r>
        <w:t>http://hoctainha.vn/users/12/tuanta/thong-ke</w:t>
      </w:r>
    </w:p>
    <w:p>
      <w:r>
        <w:t>http://hoctainha.vn/users/12/tuanta/ban-be</w:t>
      </w:r>
    </w:p>
    <w:p>
      <w:r>
        <w:t>http://hoctainha.vn/users/12/tuanta/nhom</w:t>
      </w:r>
    </w:p>
    <w:p>
      <w:r>
        <w:t>http://hoctainha.vn/users/12/tuanta/so-tay</w:t>
      </w:r>
    </w:p>
    <w:p>
      <w:r>
        <w:t>http://hoctainha.vn/users/12/tuanta/kien-thuc</w:t>
      </w:r>
    </w:p>
    <w:p>
      <w:r>
        <w:t>http://hoctainha.vn/users/5401/ngolam39</w:t>
      </w:r>
    </w:p>
    <w:p>
      <w:r>
        <w:t>http://hoctainha.vn/users/5678/nguyen-tong-khanh-linh</w:t>
      </w:r>
    </w:p>
    <w:p>
      <w:r>
        <w:t>http://hoctainha.vn/users/5855/vuongdinh85</w:t>
      </w:r>
    </w:p>
    <w:p>
      <w:r>
        <w:t>http://hoctainha.vnculithay</w:t>
      </w:r>
    </w:p>
    <w:p>
      <w:r>
        <w:t>http://hoctainha.vn/users/13/culithay/nhat-ky</w:t>
      </w:r>
    </w:p>
    <w:p>
      <w:r>
        <w:t>http://hoctainha.vn/users/13/culithay/thong-tin</w:t>
      </w:r>
    </w:p>
    <w:p>
      <w:r>
        <w:t>http://hoctainha.vn/users/13/culithay/thong-ke</w:t>
      </w:r>
    </w:p>
    <w:p>
      <w:r>
        <w:t>http://hoctainha.vn/users/13/culithay/ban-be</w:t>
      </w:r>
    </w:p>
    <w:p>
      <w:r>
        <w:t>http://hoctainha.vn/users/13/culithay/nhom</w:t>
      </w:r>
    </w:p>
    <w:p>
      <w:r>
        <w:t>http://hoctainha.vn/users/13/culithay/so-tay</w:t>
      </w:r>
    </w:p>
    <w:p>
      <w:r>
        <w:t>http://hoctainha.vn/users/13/culithay/kien-thuc</w:t>
      </w:r>
    </w:p>
    <w:p>
      <w:r>
        <w:t>http://hoctainha.vndo-quang-chinh</w:t>
      </w:r>
    </w:p>
    <w:p>
      <w:r>
        <w:t>http://hoctainha.vn/users/14/do-quang-chinh/nhat-ky</w:t>
      </w:r>
    </w:p>
    <w:p>
      <w:r>
        <w:t>http://hoctainha.vn/users/14/do-quang-chinh/thong-tin</w:t>
      </w:r>
    </w:p>
    <w:p>
      <w:r>
        <w:t>http://hoctainha.vn/users/14/do-quang-chinh/thong-ke</w:t>
      </w:r>
    </w:p>
    <w:p>
      <w:r>
        <w:t>http://hoctainha.vn/users/14/do-quang-chinh/ban-be</w:t>
      </w:r>
    </w:p>
    <w:p>
      <w:r>
        <w:t>http://hoctainha.vn/users/14/do-quang-chinh/nhom</w:t>
      </w:r>
    </w:p>
    <w:p>
      <w:r>
        <w:t>http://hoctainha.vn/users/14/do-quang-chinh/so-tay</w:t>
      </w:r>
    </w:p>
    <w:p>
      <w:r>
        <w:t>http://hoctainha.vn/users/14/do-quang-chinh/kien-thuc</w:t>
      </w:r>
    </w:p>
    <w:p>
      <w:r>
        <w:t>http://hoctainha.vn/users/28288/haohaopasta</w:t>
      </w:r>
    </w:p>
    <w:p>
      <w:r>
        <w:t>http://hoctainha.vn/users/29098/trang-ckist</w:t>
      </w:r>
    </w:p>
    <w:p>
      <w:r>
        <w:t>http://hoctainha.vn/users/30160/tieu-bu-bu</w:t>
      </w:r>
    </w:p>
    <w:p>
      <w:r>
        <w:t>http://hoctainha.vn/users/31740/vophuongha1234</w:t>
      </w:r>
    </w:p>
    <w:p>
      <w:r>
        <w:t>http://hoctainha.vn/users/33227/hakun</w:t>
      </w:r>
    </w:p>
    <w:p>
      <w:r>
        <w:t>http://hoctainha.vn/users/34592/chanhnonmuoi392</w:t>
      </w:r>
    </w:p>
    <w:p>
      <w:r>
        <w:t>http://hoctainha.vn/users/34801/shungshinhye</w:t>
      </w:r>
    </w:p>
    <w:p>
      <w:r>
        <w:t>http://hoctainha.vnbachtv</w:t>
      </w:r>
    </w:p>
    <w:p>
      <w:r>
        <w:t>http://hoctainha.vn/users/15/bachtv/nhat-ky</w:t>
      </w:r>
    </w:p>
    <w:p>
      <w:r>
        <w:t>http://hoctainha.vn/users/15/bachtv/thong-tin</w:t>
      </w:r>
    </w:p>
    <w:p>
      <w:r>
        <w:t>http://hoctainha.vn/users/15/bachtv/thong-ke</w:t>
      </w:r>
    </w:p>
    <w:p>
      <w:r>
        <w:t>http://hoctainha.vn/users/15/bachtv/ban-be</w:t>
      </w:r>
    </w:p>
    <w:p>
      <w:r>
        <w:t>http://hoctainha.vn/users/15/bachtv/nhom</w:t>
      </w:r>
    </w:p>
    <w:p>
      <w:r>
        <w:t>http://hoctainha.vn/users/15/bachtv/so-tay</w:t>
      </w:r>
    </w:p>
    <w:p>
      <w:r>
        <w:t>http://hoctainha.vn/users/15/bachtv/kien-thuc</w:t>
      </w:r>
    </w:p>
    <w:p>
      <w:r>
        <w:t>http://hoctainha.vn/users/706/hy-atula</w:t>
      </w:r>
    </w:p>
    <w:p>
      <w:r>
        <w:t>http://hoctainha.vn/users/3273/nhoknuke</w:t>
      </w:r>
    </w:p>
    <w:p>
      <w:r>
        <w:t>http://hoctainha.vn/users/18/van-truong/nhat-ky</w:t>
      </w:r>
    </w:p>
    <w:p>
      <w:r>
        <w:t>http://hoctainha.vn/users/18/van-truong/thong-tin</w:t>
      </w:r>
    </w:p>
    <w:p>
      <w:r>
        <w:t>http://hoctainha.vn/users/18/van-truong/thong-ke</w:t>
      </w:r>
    </w:p>
    <w:p>
      <w:r>
        <w:t>http://hoctainha.vn/users/18/van-truong/ban-be</w:t>
      </w:r>
    </w:p>
    <w:p>
      <w:r>
        <w:t>http://hoctainha.vn/users/18/van-truong/nhom</w:t>
      </w:r>
    </w:p>
    <w:p>
      <w:r>
        <w:t>http://hoctainha.vn/users/18/van-truong/so-tay</w:t>
      </w:r>
    </w:p>
    <w:p>
      <w:r>
        <w:t>http://hoctainha.vn/users/18/van-truong/kien-thuc</w:t>
      </w:r>
    </w:p>
    <w:p>
      <w:r>
        <w:t>http://hoctainha.vnchinhdq2182</w:t>
      </w:r>
    </w:p>
    <w:p>
      <w:r>
        <w:t>http://hoctainha.vn/users/20/chinhdq2182/nhat-ky</w:t>
      </w:r>
    </w:p>
    <w:p>
      <w:r>
        <w:t>http://hoctainha.vn/users/20/chinhdq2182/thong-tin</w:t>
      </w:r>
    </w:p>
    <w:p>
      <w:r>
        <w:t>http://hoctainha.vn/users/20/chinhdq2182/thong-ke</w:t>
      </w:r>
    </w:p>
    <w:p>
      <w:r>
        <w:t>http://hoctainha.vn/users/20/chinhdq2182/ban-be</w:t>
      </w:r>
    </w:p>
    <w:p>
      <w:r>
        <w:t>http://hoctainha.vn/users/20/chinhdq2182/nhom</w:t>
      </w:r>
    </w:p>
    <w:p>
      <w:r>
        <w:t>http://hoctainha.vn/users/20/chinhdq2182/so-tay</w:t>
      </w:r>
    </w:p>
    <w:p>
      <w:r>
        <w:t>http://hoctainha.vn/users/20/chinhdq2182/kien-thuc</w:t>
      </w:r>
    </w:p>
    <w:p>
      <w:r>
        <w:t>http://hoctainha.vnle-thi-thu-ha</w:t>
      </w:r>
    </w:p>
    <w:p>
      <w:r>
        <w:t>http://hoctainha.vn/users/22/le-thi-thu-ha/nhat-ky</w:t>
      </w:r>
    </w:p>
    <w:p>
      <w:r>
        <w:t>http://hoctainha.vn/users/22/le-thi-thu-ha/thong-tin</w:t>
      </w:r>
    </w:p>
    <w:p>
      <w:r>
        <w:t>http://hoctainha.vn/users/22/le-thi-thu-ha/thong-ke</w:t>
      </w:r>
    </w:p>
    <w:p>
      <w:r>
        <w:t>http://hoctainha.vn/users/22/le-thi-thu-ha/ban-be</w:t>
      </w:r>
    </w:p>
    <w:p>
      <w:r>
        <w:t>http://hoctainha.vn/users/22/le-thi-thu-ha/nhom</w:t>
      </w:r>
    </w:p>
    <w:p>
      <w:r>
        <w:t>http://hoctainha.vn/users/22/le-thi-thu-ha/so-tay</w:t>
      </w:r>
    </w:p>
    <w:p>
      <w:r>
        <w:t>http://hoctainha.vn/users/22/le-thi-thu-ha/kien-thuc</w:t>
      </w:r>
    </w:p>
    <w:p>
      <w:r>
        <w:t>http://hoctainha.vn/users/27/nhat-minh</w:t>
      </w:r>
    </w:p>
    <w:p>
      <w:r>
        <w:t>http://hoctainha.vn/users/70/chu-duc-anh</w:t>
      </w:r>
    </w:p>
    <w:p>
      <w:r>
        <w:t>http://hoctainha.vnvietchinh2005</w:t>
      </w:r>
    </w:p>
    <w:p>
      <w:r>
        <w:t>http://hoctainha.vn/users/23/vietchinh2005/nhat-ky</w:t>
      </w:r>
    </w:p>
    <w:p>
      <w:r>
        <w:t>http://hoctainha.vn/users/23/vietchinh2005/thong-tin</w:t>
      </w:r>
    </w:p>
    <w:p>
      <w:r>
        <w:t>http://hoctainha.vn/users/23/vietchinh2005/thong-ke</w:t>
      </w:r>
    </w:p>
    <w:p>
      <w:r>
        <w:t>http://hoctainha.vn/users/23/vietchinh2005/ban-be</w:t>
      </w:r>
    </w:p>
    <w:p>
      <w:r>
        <w:t>http://hoctainha.vn/users/23/vietchinh2005/nhom</w:t>
      </w:r>
    </w:p>
    <w:p>
      <w:r>
        <w:t>http://hoctainha.vn/users/23/vietchinh2005/so-tay</w:t>
      </w:r>
    </w:p>
    <w:p>
      <w:r>
        <w:t>http://hoctainha.vn/users/23/vietchinh2005/kien-thuc</w:t>
      </w:r>
    </w:p>
    <w:p>
      <w:r>
        <w:t>http://hoctainha.vncocbiet1</w:t>
      </w:r>
    </w:p>
    <w:p>
      <w:r>
        <w:t>http://hoctainha.vn/users/24/cocbiet1/nhat-ky</w:t>
      </w:r>
    </w:p>
    <w:p>
      <w:r>
        <w:t>http://hoctainha.vn/users/24/cocbiet1/thong-tin</w:t>
      </w:r>
    </w:p>
    <w:p>
      <w:r>
        <w:t>http://hoctainha.vn/users/24/cocbiet1/thong-ke</w:t>
      </w:r>
    </w:p>
    <w:p>
      <w:r>
        <w:t>http://hoctainha.vn/users/24/cocbiet1/ban-be</w:t>
      </w:r>
    </w:p>
    <w:p>
      <w:r>
        <w:t>http://hoctainha.vn/users/24/cocbiet1/nhom</w:t>
      </w:r>
    </w:p>
    <w:p>
      <w:r>
        <w:t>http://hoctainha.vn/users/24/cocbiet1/so-tay</w:t>
      </w:r>
    </w:p>
    <w:p>
      <w:r>
        <w:t>http://hoctainha.vn/users/24/cocbiet1/kien-thuc</w:t>
      </w:r>
    </w:p>
    <w:p>
      <w:r>
        <w:t>http://hoctainha.vn/users/26/dvthuat</w:t>
      </w:r>
    </w:p>
    <w:p>
      <w:r>
        <w:t>http://hoctainha.vn/users/30/vietdv</w:t>
      </w:r>
    </w:p>
    <w:p>
      <w:r>
        <w:t>http://hoctainha.vn/users/33/ngabumje</w:t>
      </w:r>
    </w:p>
    <w:p>
      <w:r>
        <w:t>http://hoctainha.vn/users/34/bxuanphong</w:t>
      </w:r>
    </w:p>
    <w:p>
      <w:r>
        <w:t>http://hoctainha.vn/users/35/dthuongxd7904</w:t>
      </w:r>
    </w:p>
    <w:p>
      <w:r>
        <w:t>http://hoctainha.vn/users/36/longest-day</w:t>
      </w:r>
    </w:p>
    <w:p>
      <w:r>
        <w:t>http://hoctainha.vn/users/38/amy-nh79</w:t>
      </w:r>
    </w:p>
    <w:p>
      <w:r>
        <w:t>http://hoctainha.vn/users/39/loving-you-x</w:t>
      </w:r>
    </w:p>
    <w:p>
      <w:r>
        <w:t>http://hoctainha.vn/users/40/namcao</w:t>
      </w:r>
    </w:p>
    <w:p>
      <w:r>
        <w:t>http://hoctainha.vn/users/42/tieu-bac</w:t>
      </w:r>
    </w:p>
    <w:p>
      <w:r>
        <w:t>http://hoctainha.vn/users/45/vietneu-92</w:t>
      </w:r>
    </w:p>
    <w:p>
      <w:r>
        <w:t>http://hoctainha.vn/users/49/iluvbeast-5690</w:t>
      </w:r>
    </w:p>
    <w:p>
      <w:r>
        <w:t>http://hoctainha.vn/users/51/taodo-9x</w:t>
      </w:r>
    </w:p>
    <w:p>
      <w:r>
        <w:t>http://hoctainha.vn/users/52/huyenhana164</w:t>
      </w:r>
    </w:p>
    <w:p>
      <w:r>
        <w:t>http://hoctainha.vn/users/53/ngoisaobay-star</w:t>
      </w:r>
    </w:p>
    <w:p>
      <w:r>
        <w:t>http://hoctainha.vn/users/54/run-over-the-wind</w:t>
      </w:r>
    </w:p>
    <w:p>
      <w:r>
        <w:t>http://hoctainha.vn/users/55/tuhai20989</w:t>
      </w:r>
    </w:p>
    <w:p>
      <w:r>
        <w:t>http://hoctainha.vn/users/56/nguyenphi-inco</w:t>
      </w:r>
    </w:p>
    <w:p>
      <w:r>
        <w:t>http://hoctainha.vn/users/59/hungftuhn</w:t>
      </w:r>
    </w:p>
    <w:p>
      <w:r>
        <w:t>http://hoctainha.vn/users/62/thang2379</w:t>
      </w:r>
    </w:p>
    <w:p>
      <w:r>
        <w:t>http://hoctainha.vn/users/63/kienvtm</w:t>
      </w:r>
    </w:p>
    <w:p>
      <w:r>
        <w:t>http://hoctainha.vn/users/64/td7122004</w:t>
      </w:r>
    </w:p>
    <w:p>
      <w:r>
        <w:t>http://hoctainha.vn/users/66/td7122004</w:t>
      </w:r>
    </w:p>
    <w:p>
      <w:r>
        <w:t>http://hoctainha.vn/users/67/boy-live-to-love</w:t>
      </w:r>
    </w:p>
    <w:p>
      <w:r>
        <w:t>http://hoctainha.vn/users/69/zjm-kubj-9x-kute</w:t>
      </w:r>
    </w:p>
    <w:p>
      <w:r>
        <w:t>http://hoctainha.vn/users/72/nguyenxuanhung710</w:t>
      </w:r>
    </w:p>
    <w:p>
      <w:r>
        <w:t>http://hoctainha.vn/users/73/jurosht</w:t>
      </w:r>
    </w:p>
    <w:p>
      <w:r>
        <w:t>http://hoctainha.vn/users/74/ng0ktran28792</w:t>
      </w:r>
    </w:p>
    <w:p>
      <w:r>
        <w:t>http://hoctainha.vn/users/76/thu-hang</w:t>
      </w:r>
    </w:p>
    <w:p>
      <w:r>
        <w:t>http://hoctainha.vn/users/79/t39-nn24h</w:t>
      </w:r>
    </w:p>
    <w:p>
      <w:r>
        <w:t>http://hoctainha.vn/users/80/daimalong1</w:t>
      </w:r>
    </w:p>
    <w:p>
      <w:r>
        <w:t>http://hoctainha.vn/users/81/nguyenvietthang-79</w:t>
      </w:r>
    </w:p>
    <w:p>
      <w:r>
        <w:t>http://hoctainha.vn/users/82/bautroitinhthuong-pt</w:t>
      </w:r>
    </w:p>
    <w:p>
      <w:r>
        <w:t>http://hoctainha.vn/users/83/anh-chang-zaizai-90</w:t>
      </w:r>
    </w:p>
    <w:p>
      <w:r>
        <w:t>http://hoctainha.vn/users/84/haynoimotloi-ht2000</w:t>
      </w:r>
    </w:p>
    <w:p>
      <w:r>
        <w:t>http://hoctainha.vn/users/85/robinhood</w:t>
      </w:r>
    </w:p>
    <w:p>
      <w:r>
        <w:t>http://hoctainha.vn/Bang-Xep-Hang?Page=6</w:t>
      </w:r>
    </w:p>
    <w:p>
      <w:r>
        <w:t>http://hoctainha.vn/Bang-Xep-Hang?Page=7</w:t>
      </w:r>
    </w:p>
    <w:p>
      <w:r>
        <w:t>http://hoctainha.vn/users/74467/quangdeptraitt1</w:t>
      </w:r>
    </w:p>
    <w:p>
      <w:r>
        <w:t>http://hoctainha.vn/users/74472/gamergamingtm112</w:t>
      </w:r>
    </w:p>
    <w:p>
      <w:r>
        <w:t>http://hoctainha.vn/Bang-Xep-Hang?Page=2754</w:t>
      </w:r>
    </w:p>
    <w:p>
      <w:r>
        <w:t>http://hoctainha.vn/Bang-Xep-Hang?Page=2751</w:t>
      </w:r>
    </w:p>
    <w:p>
      <w:r>
        <w:t>http://hoctainha.vn/Bang-Xep-Hang?Page=2752</w:t>
      </w:r>
    </w:p>
    <w:p>
      <w:r>
        <w:t>http://hoctainha.vn/Bang-Xep-Hang?Page=2753</w:t>
      </w:r>
    </w:p>
    <w:p>
      <w:r>
        <w:t>http://hoctainha.vn/Bang-Xep-Hang?Page=2&amp;PageSize=30</w:t>
      </w:r>
    </w:p>
    <w:p>
      <w:r>
        <w:t>http://hoctainha.vn/Bang-Xep-Hang?Page=3&amp;PageSize=30</w:t>
      </w:r>
    </w:p>
    <w:p>
      <w:r>
        <w:t>http://hoctainha.vn/Bang-Xep-Hang?Page=4&amp;PageSize=30</w:t>
      </w:r>
    </w:p>
    <w:p>
      <w:r>
        <w:t>http://hoctainha.vn/Bang-Xep-Hang?Page=5&amp;PageSize=30</w:t>
      </w:r>
    </w:p>
    <w:p>
      <w:r>
        <w:t>http://hoctainha.vn/Bang-Xep-Hang?Page=1378&amp;PageSize=30</w:t>
      </w:r>
    </w:p>
    <w:p>
      <w:r>
        <w:t>http://hoctainha.vn/Bang-Xep-Hang?Page=2&amp;PageSize=50</w:t>
      </w:r>
    </w:p>
    <w:p>
      <w:r>
        <w:t>http://hoctainha.vn/Bang-Xep-Hang?Page=3&amp;PageSize=50</w:t>
      </w:r>
    </w:p>
    <w:p>
      <w:r>
        <w:t>http://hoctainha.vn/Bang-Xep-Hang?Page=4&amp;PageSize=50</w:t>
      </w:r>
    </w:p>
    <w:p>
      <w:r>
        <w:t>http://hoctainha.vn/Bang-Xep-Hang?Page=5&amp;PageSize=50</w:t>
      </w:r>
    </w:p>
    <w:p>
      <w:r>
        <w:t>http://hoctainha.vn/Bang-Xep-Hang?Page=827&amp;PageSize=50</w:t>
      </w:r>
    </w:p>
    <w:p>
      <w:r>
        <w:t>http://hoctainha.vn../Tin-Tuc</w:t>
      </w:r>
    </w:p>
    <w:p>
      <w:r>
        <w:t>http://hoctainha.vn../Cac-Site</w:t>
      </w:r>
    </w:p>
    <w:p>
      <w:r>
        <w:t>http://hoctainha.vn../Bang-Xep-Hang</w:t>
      </w:r>
    </w:p>
    <w:p>
      <w:r>
        <w:t>http://hoctainha.vn../Users</w:t>
      </w:r>
    </w:p>
    <w:p>
      <w:r>
        <w:t>http://hoctainha.vn../Thi-Trac-Nghiem</w:t>
      </w:r>
    </w:p>
    <w:p>
      <w:r>
        <w:t>http://hoctainha.vnthoi-su-hoc-duong/10040/bo-giao-duc-yeu-cau-thu-bhyt-cua-hoc-sinh-sinh-vien-6-thang-mot-lan</w:t>
      </w:r>
    </w:p>
    <w:p>
      <w:r>
        <w:t>http://hoctainha.vnthoi-su-hoc-duong/10039/chi-em-sinh-doi-cung-do-hoc-vien-ky-thuat-quan-su</w:t>
      </w:r>
    </w:p>
    <w:p>
      <w:r>
        <w:t>http://hoctainha.vnho-c-duo-ng/10037/chuyen-roi-nuoc-mat-ve-nhung-nguoi-linh-cuu-hoa-vu-no-thien-tan-nhung-nguoi-linh-cuu-hoa-trung-quoc-xong-vao-bien-lua-trong-vu-no-nhu-bom-nguyen-tu-o-thien-tan-khien-nhieu-nguoi-cam-phuc-tinh-den-chieu-ngay-13-8-co-17-linh-cuu-hoa-da-hy-sinh-khi-dan</w:t>
      </w:r>
    </w:p>
    <w:p>
      <w:r>
        <w:t>http://hoctainha.vnho-c-duo-ng/10036/trai-nghiem-song-thu-trong-can-nha-8m2</w:t>
      </w:r>
    </w:p>
    <w:p>
      <w:r>
        <w:t>http://hoctainha.vnho-c-duo-ng/10035/gau-truc-gia-vo-mang-bau-de-duoc-song-sung-tuc</w:t>
      </w:r>
    </w:p>
    <w:p>
      <w:r>
        <w:t>http://hoctainha.vndia-chi/10034/du-hoc-nganh-y-ta-dieu-duong-co-hoi-viec-lam-va-dinh-cu-rong-mo-tai-uc-my-canada</w:t>
      </w:r>
    </w:p>
    <w:p>
      <w:r>
        <w:t>http://hoctainha.vntin-nong/10032/tuyen-sinh-dh-2015-dung-voi-vang-nop-ho-so-xet-tuyen-nv1</w:t>
      </w:r>
    </w:p>
    <w:p>
      <w:r>
        <w:t>http://hoctainha.vnho-c-duo-ng/10031/cau-noi-bat-hu-cua-fa</w:t>
      </w:r>
    </w:p>
    <w:p>
      <w:r>
        <w:t>http://hoctainha.vntin-nong/10030/clip-co-giao-cung-bo-cap-xung-may-tao-chui-hoc-vien</w:t>
      </w:r>
    </w:p>
    <w:p>
      <w:r>
        <w:t>http://hoctainha.vnthoi-su-hoc-duong/10029/90-cac-ban-tra-loi-sai-ket-qua-cua-bai-toan-nay</w:t>
      </w:r>
    </w:p>
    <w:p>
      <w:r>
        <w:t>http://hoctainha.vnho-c-duo-ng/10028/truc-tiep-hop-bao-ve-vu-tham-sat-o-binh-phuoc</w:t>
      </w:r>
    </w:p>
    <w:p>
      <w:r>
        <w:t>http://hoctainha.vnho-c-duo-ng/10027/tham-sat-binh-phuoc-anh-linh-da-khoc-va-van-xin-nguoi-yeu-cu</w:t>
      </w:r>
    </w:p>
    <w:p>
      <w:r>
        <w:t>http://hoctainha.vntin-nong/10026/moi-cac-ban-thu-suc-voi-bai-toan-thu-vi-chiec-thuyen-bi-an</w:t>
      </w:r>
    </w:p>
    <w:p>
      <w:r>
        <w:t>http://hoctainha.vnguong-sang/10025/nu-sinh-9x-gianh-hoc-bong-2-5-ty-dong-tai-dh-oxford-danh-tieng</w:t>
      </w:r>
    </w:p>
    <w:p>
      <w:r>
        <w:t>http://hoctainha.vnho-c-duo-ng/10024/dieu-it-biet-ve-gia-dinh-6-nguoi-bi-tham-sat-o-binh-phuoc</w:t>
      </w:r>
    </w:p>
    <w:p>
      <w:r>
        <w:t>http://hoctainha.vn/Tin-Tuc/kinh-nghiem-hoc-tap?Page=2</w:t>
      </w:r>
    </w:p>
    <w:p>
      <w:r>
        <w:t>http://hoctainha.vn/Tin-Tuc/kinh-nghiem-hoc-tap?Page=3</w:t>
      </w:r>
    </w:p>
    <w:p>
      <w:r>
        <w:t>http://hoctainha.vn/Tin-Tuc/kinh-nghiem-hoc-tap?Page=4</w:t>
      </w:r>
    </w:p>
    <w:p>
      <w:r>
        <w:t>http://hoctainha.vn/Tin-Tuc/kinh-nghiem-hoc-tap?Page=5</w:t>
      </w:r>
    </w:p>
    <w:p>
      <w:r>
        <w:t>http://hoctainha.vn/Tin-Tuc/kinh-nghiem-hoc-tap?Page=129</w:t>
      </w:r>
    </w:p>
    <w:p>
      <w:r>
        <w:t>http://hoctainha.vn/Tin-Tuc/kinh-nghiem-hoc-tap?PageSize=30</w:t>
      </w:r>
    </w:p>
    <w:p>
      <w:r>
        <w:t>http://hoctainha.vn/Tin-Tuc/kinh-nghiem-hoc-tap?PageSize=50</w:t>
      </w:r>
    </w:p>
    <w:p>
      <w:r>
        <w:t>http://hoctainha.vn/users/74409/thinhpham209005</w:t>
      </w:r>
    </w:p>
    <w:p>
      <w:r>
        <w:t>http://hoctainha.vn/users/74449/huynguyen104798</w:t>
      </w:r>
    </w:p>
    <w:p>
      <w:r>
        <w:t>http://hoctainha.vnphuong-phap-hoc/9900/lam-loa-don-gian-cho-ban-nao-yeu-cong-nghe</w:t>
      </w:r>
    </w:p>
    <w:p>
      <w:r>
        <w:t>http://hoctainha.vnphuong-phap-hoc/6368/phuong-phap-nhe-nhang-giup-ban-tro-thanh-hoc-sinh-sieu-dang</w:t>
      </w:r>
    </w:p>
    <w:p>
      <w:r>
        <w:t>http://hoctainha.vnphuong-phap-hoc/4207/nam-tro-thu-dac-luc-giup-ban-hoc-sieu-ngoai-ngu</w:t>
      </w:r>
    </w:p>
    <w:p>
      <w:r>
        <w:t>http://hoctainha.vnphuong-phap-hoc/2119/on-tap-hieu-qua-cac-mon-thi-tot-nghiep</w:t>
      </w:r>
    </w:p>
    <w:p>
      <w:r>
        <w:t>http://hoctainha.vnphuong-phap-hoc/1977/bi-quyet-de-chac-thang-trong-hoc-thi</w:t>
      </w:r>
    </w:p>
    <w:p>
      <w:r>
        <w:t>http://hoctainha.vnphuong-phap-hoc/1857/bi-quyet-quan-ly-thoi-gian-cho-hoc-sinh-trung-hoc</w:t>
      </w:r>
    </w:p>
    <w:p>
      <w:r>
        <w:t>http://hoctainha.vnphuong-phap-hoc/1853/nhung-nac-thang-den-giang-duong-dai-hoc</w:t>
      </w:r>
    </w:p>
    <w:p>
      <w:r>
        <w:t>http://hoctainha.vnphuong-phap-hoc/1579/giup-teen-tri-chung-mat-goc-kien-thuc</w:t>
      </w:r>
    </w:p>
    <w:p>
      <w:r>
        <w:t>http://hoctainha.vnphuong-phap-hoc/1578/khoi-c-khong-chi-don-gian-la-hoc-thuoc</w:t>
      </w:r>
    </w:p>
    <w:p>
      <w:r>
        <w:t>http://hoctainha.vnphuong-phap-hoc/1541/bi-kip-on-thi-dai-hoc-som</w:t>
      </w:r>
    </w:p>
    <w:p>
      <w:r>
        <w:t>http://hoctainha.vnphuong-phap-hoc/1160/phuong-phap-hoc-tap-thanh-cong-nhat-moi-thoi-dai</w:t>
      </w:r>
    </w:p>
    <w:p>
      <w:r>
        <w:t>http://hoctainha.vnphuong-phap-hoc/824/cach-nho-nhanh-cac-su-kien-va-moc-thoi-gian-trong-mon-lich-su</w:t>
      </w:r>
    </w:p>
    <w:p>
      <w:r>
        <w:t>http://hoctainha.vnphuong-phap-hoc/781/bi-quye-t-ho-c-ba-i-mau-thuo-c-ta-t-ca-ca-c-mon-na-o</w:t>
      </w:r>
    </w:p>
    <w:p>
      <w:r>
        <w:t>http://hoctainha.vnphuong-phap-hoc/579/cach-an-diem-cac-mon-xa-hoi</w:t>
      </w:r>
    </w:p>
    <w:p>
      <w:r>
        <w:t>http://hoctainha.vnphuong-phap-hoc/553/ba-n-do-tu-duy-duo-c-a-p-du-ng-trong-ho-c-ta-p</w:t>
      </w:r>
    </w:p>
    <w:p>
      <w:r>
        <w:t>http://hoctainha.vn/Tin-Tuc/phuong-phap-hoc?Page=2</w:t>
      </w:r>
    </w:p>
    <w:p>
      <w:r>
        <w:t>http://hoctainha.vn/Tin-Tuc/phuong-phap-hoc?PageSize=30</w:t>
      </w:r>
    </w:p>
    <w:p>
      <w:r>
        <w:t>http://hoctainha.vn/Tin-Tuc/phuong-phap-hoc?PageSize=50</w:t>
      </w:r>
    </w:p>
    <w:p>
      <w:r>
        <w:t>http://hoctainha.vn/users/74420/tract-ftu</w:t>
      </w:r>
    </w:p>
    <w:p>
      <w:r>
        <w:t>http://hoctainha.vn/users/74410/hoangvinhvinh100</w:t>
      </w:r>
    </w:p>
    <w:p>
      <w:r>
        <w:t>http://hoctainha.vn/users/74463/huongganh06</w:t>
      </w:r>
    </w:p>
    <w:p>
      <w:r>
        <w:t>http://hoctainha.vnanh-vui/10016/em-be-den-nhat-the-gioi-xuat-hien</w:t>
      </w:r>
    </w:p>
    <w:p>
      <w:r>
        <w:t>http://hoctainha.vnvideo-hot/10014/con-vat-co-luoi-dai-nua-met-ban-tin-khong</w:t>
      </w:r>
    </w:p>
    <w:p>
      <w:r>
        <w:t>http://hoctainha.vnvideo-hot/10005/chu-re-cao-thu-so-tay-doan-nguoi</w:t>
      </w:r>
    </w:p>
    <w:p>
      <w:r>
        <w:t>http://hoctainha.vnanh-vui/10001/danh-ngon-moi-cua-fa-day-may-bac</w:t>
      </w:r>
    </w:p>
    <w:p>
      <w:r>
        <w:t>http://hoctainha.vnanh-vui/9969/anh-troll-che-hai</w:t>
      </w:r>
    </w:p>
    <w:p>
      <w:r>
        <w:t>http://hoctainha.vngiai-tri/9967/tai-sao-cac-cu-goi-la-tet-nhat</w:t>
      </w:r>
    </w:p>
    <w:p>
      <w:r>
        <w:t>http://hoctainha.vngiai-tri/9966/dang-long-hot-boy-nha-ngheo-dau-tu-tien-cua-gai</w:t>
      </w:r>
    </w:p>
    <w:p>
      <w:r>
        <w:t>http://hoctainha.vnvideo-hot/9945/hai-tet-2015</w:t>
      </w:r>
    </w:p>
    <w:p>
      <w:r>
        <w:t>http://hoctainha.vnanh-vui/9943/chu-lon-khong-lo-co-hon-200-000-fan-tren-facebook</w:t>
      </w:r>
    </w:p>
    <w:p>
      <w:r>
        <w:t>http://hoctainha.vncuoi/9936/thuoc-loai-nguoi-nao-nao</w:t>
      </w:r>
    </w:p>
    <w:p>
      <w:r>
        <w:t>http://hoctainha.vndoc-la/9928/ki-la-lang-mo-cua-than-chet</w:t>
      </w:r>
    </w:p>
    <w:p>
      <w:r>
        <w:t>http://hoctainha.vnanh-vui/9909/nhung-kieu-nhin-gay-nen-tat-ve-mat</w:t>
      </w:r>
    </w:p>
    <w:p>
      <w:r>
        <w:t>http://hoctainha.vnanh-vui/9906/101-ky-nghe-quay-cop</w:t>
      </w:r>
    </w:p>
    <w:p>
      <w:r>
        <w:t>http://hoctainha.vngiai-tri/9896/doa-ban-trai-sau-3-thang-yeu-nhau-bang-guong-mat-moc</w:t>
      </w:r>
    </w:p>
    <w:p>
      <w:r>
        <w:t>http://hoctainha.vndoc-la/9873/coi-bach-ma-thoi-hien-dai-day-cac-bac</w:t>
      </w:r>
    </w:p>
    <w:p>
      <w:r>
        <w:t>http://hoctainha.vn/Tin-Tuc/anh-vui?Page=2</w:t>
      </w:r>
    </w:p>
    <w:p>
      <w:r>
        <w:t>http://hoctainha.vn/Tin-Tuc/anh-vui?Page=3</w:t>
      </w:r>
    </w:p>
    <w:p>
      <w:r>
        <w:t>http://hoctainha.vn/Tin-Tuc/anh-vui?Page=4</w:t>
      </w:r>
    </w:p>
    <w:p>
      <w:r>
        <w:t>http://hoctainha.vn/Tin-Tuc/anh-vui?Page=5</w:t>
      </w:r>
    </w:p>
    <w:p>
      <w:r>
        <w:t>http://hoctainha.vn/Tin-Tuc/anh-vui?Page=41</w:t>
      </w:r>
    </w:p>
    <w:p>
      <w:r>
        <w:t>http://hoctainha.vn/Tin-Tuc/anh-vui?PageSize=30</w:t>
      </w:r>
    </w:p>
    <w:p>
      <w:r>
        <w:t>http://hoctainha.vn/Tin-Tuc/anh-vui?PageSize=50</w:t>
      </w:r>
    </w:p>
    <w:p>
      <w:r>
        <w:t>http://hoctainha.vn/users/74408/phamthuyly1003</w:t>
      </w:r>
    </w:p>
    <w:p>
      <w:r>
        <w:t>http://hoctainha.vn/users/74446/khakha</w:t>
      </w:r>
    </w:p>
    <w:p>
      <w:r>
        <w:t>http://hoctainha.vnvideo-hot/9841/phim-vo-thuat-hay-nhat-nam-2014-day-cac-bac</w:t>
      </w:r>
    </w:p>
    <w:p>
      <w:r>
        <w:t>http://hoctainha.vnvideo-hot/9830/le-roi-cover-ban-hit-chac-ai-do-se-ve-cua-son-tung-mtp</w:t>
      </w:r>
    </w:p>
    <w:p>
      <w:r>
        <w:t>http://hoctainha.vnvideo-hot/9807/clip-hai-tam-biet-haivl-sac-viet</w:t>
      </w:r>
    </w:p>
    <w:p>
      <w:r>
        <w:t>http://hoctainha.vnvideo-hot/9796/ran-2-dau-thi-an-moi-the-nao</w:t>
      </w:r>
    </w:p>
    <w:p>
      <w:r>
        <w:t>http://hoctainha.vnvideo-hot/9778/day-moi-goi-la-quang-cao-sock</w:t>
      </w:r>
    </w:p>
    <w:p>
      <w:r>
        <w:t>http://hoctainha.vnvideo-hot/9777/con-gi-day-ha-may-ban</w:t>
      </w:r>
    </w:p>
    <w:p>
      <w:r>
        <w:t>http://hoctainha.vnvideo-hot/9773/khi-thanh-nien-cung-di-xe-may-cuoi-rung-ron-chu-y-nhac-co-the-gay-nghien</w:t>
      </w:r>
    </w:p>
    <w:p>
      <w:r>
        <w:t>http://hoctainha.vnvideo-hot/9729/8-nguoi-co-sieu-nang-luc-ngoai-doi-that-co-1-thanh-cua-viet-nam-nhe</w:t>
      </w:r>
    </w:p>
    <w:p>
      <w:r>
        <w:t>http://hoctainha.vnvideo-hot/9718/thi-sinh-dau-tien-vn-got-talent-khien-bac-hoai-linh-phai-toat-mo-hoi</w:t>
      </w:r>
    </w:p>
    <w:p>
      <w:r>
        <w:t>http://hoctainha.vnvideo-hot/9705/uoc-ao-co-vo-nhu-the-nay-cua-biet-bao-fa</w:t>
      </w:r>
    </w:p>
    <w:p>
      <w:r>
        <w:t>http://hoctainha.vnvideo-hot/9692/solo-choang-day</w:t>
      </w:r>
    </w:p>
    <w:p>
      <w:r>
        <w:t>http://hoctainha.vnvideo-hot/9669/dung-ngu-khi-thang-hang-xom-con-thuc</w:t>
      </w:r>
    </w:p>
    <w:p>
      <w:r>
        <w:t>http://hoctainha.vn/Tin-Tuc/video-hot?Page=2</w:t>
      </w:r>
    </w:p>
    <w:p>
      <w:r>
        <w:t>http://hoctainha.vn/Tin-Tuc/video-hot?Page=3</w:t>
      </w:r>
    </w:p>
    <w:p>
      <w:r>
        <w:t>http://hoctainha.vn/Tin-Tuc/video-hot?Page=4</w:t>
      </w:r>
    </w:p>
    <w:p>
      <w:r>
        <w:t>http://hoctainha.vn/Tin-Tuc/video-hot?Page=5</w:t>
      </w:r>
    </w:p>
    <w:p>
      <w:r>
        <w:t>http://hoctainha.vn/Tin-Tuc/video-hot?Page=19</w:t>
      </w:r>
    </w:p>
    <w:p>
      <w:r>
        <w:t>http://hoctainha.vn/Tin-Tuc/video-hot?PageSize=30</w:t>
      </w:r>
    </w:p>
    <w:p>
      <w:r>
        <w:t>http://hoctainha.vn/Tin-Tuc/video-hot?PageSize=50</w:t>
      </w:r>
    </w:p>
    <w:p>
      <w:r>
        <w:t>http://hoctainha.vn/users/74395/rwe61366</w:t>
      </w:r>
    </w:p>
    <w:p>
      <w:r>
        <w:t>http://hoctainha.vndoc-la/9872/cong-dung-moi-cua-hoa-qua-day</w:t>
      </w:r>
    </w:p>
    <w:p>
      <w:r>
        <w:t>http://hoctainha.vndoc-la/9871/nhung-nguoi-dan-ong-da-tinh-nhat-the-gioi</w:t>
      </w:r>
    </w:p>
    <w:p>
      <w:r>
        <w:t>http://hoctainha.vndoc-la/9844/day-la-cai-gi-vay-may-bac</w:t>
      </w:r>
    </w:p>
    <w:p>
      <w:r>
        <w:t>http://hoctainha.vndoc-la/9570/buc-anh-dang-hot-nhat-tren-mang-trong-24h-qua</w:t>
      </w:r>
    </w:p>
    <w:p>
      <w:r>
        <w:t>http://hoctainha.vndoc-la/9537/da-tim-duoc-con-nha-nguoi-ta-roi-thi-nang-luc-tieng-nhat-n1-ma-dat-180-180d</w:t>
      </w:r>
    </w:p>
    <w:p>
      <w:r>
        <w:t>http://hoctainha.vndoc-la/9529/cac-thanh-vao-chon-de</w:t>
      </w:r>
    </w:p>
    <w:p>
      <w:r>
        <w:t>http://hoctainha.vndoc-la/9496/hai-nguoi-phu-nu-dien-quan-ngan-khoe-doi-chan-tran-lan-dau-tien-truoc-cong-chung-tai-toronto</w:t>
      </w:r>
    </w:p>
    <w:p>
      <w:r>
        <w:t>http://hoctainha.vndoc-la/9429/viet-nam-minh-cung-lam-tat-ca-vi-dong-vat-ma-anh-em</w:t>
      </w:r>
    </w:p>
    <w:p>
      <w:r>
        <w:t>http://hoctainha.vndoc-la/9394/mot-co-gai-bi-dam-vo-xuong-mat-vi-mac-quan-qua-ngan-5cm</w:t>
      </w:r>
    </w:p>
    <w:p>
      <w:r>
        <w:t>http://hoctainha.vndoc-la/9357/cat-bo-xuong-suon-de-co-eo-thon-roi-ngam-vao-lo-lam-ki-niem</w:t>
      </w:r>
    </w:p>
    <w:p>
      <w:r>
        <w:t>http://hoctainha.vndoc-la/9347/tui-nho-o-quan-jean-co-tac-dung-gi</w:t>
      </w:r>
    </w:p>
    <w:p>
      <w:r>
        <w:t>http://hoctainha.vndoc-la/9314/no-cong-ty-xang-hon-ca-phim-hollywood</w:t>
      </w:r>
    </w:p>
    <w:p>
      <w:r>
        <w:t>http://hoctainha.vndoc-la/9239/truyen-thuyet-ve-con-tau-ma-quai-nguoi-ha-lan-bay</w:t>
      </w:r>
    </w:p>
    <w:p>
      <w:r>
        <w:t>http://hoctainha.vn/Tin-Tuc/doc-la?Page=2</w:t>
      </w:r>
    </w:p>
    <w:p>
      <w:r>
        <w:t>http://hoctainha.vn/Tin-Tuc/doc-la?Page=3</w:t>
      </w:r>
    </w:p>
    <w:p>
      <w:r>
        <w:t>http://hoctainha.vn/Tin-Tuc/doc-la?Page=4</w:t>
      </w:r>
    </w:p>
    <w:p>
      <w:r>
        <w:t>http://hoctainha.vn/Tin-Tuc/doc-la?Page=5</w:t>
      </w:r>
    </w:p>
    <w:p>
      <w:r>
        <w:t>http://hoctainha.vn/Tin-Tuc/doc-la?Page=14</w:t>
      </w:r>
    </w:p>
    <w:p>
      <w:r>
        <w:t>http://hoctainha.vn/Tin-Tuc/doc-la?PageSize=30</w:t>
      </w:r>
    </w:p>
    <w:p>
      <w:r>
        <w:t>http://hoctainha.vn/Tin-Tuc/doc-la?PageSize=50</w:t>
      </w:r>
    </w:p>
    <w:p>
      <w:r>
        <w:t>http://hoctainha.vn/users/74388/khachhang2040hp</w:t>
      </w:r>
    </w:p>
    <w:p>
      <w:r>
        <w:t>http://hoctainha.vn/users/74386/tontuenhu9hbt</w:t>
      </w:r>
    </w:p>
    <w:p>
      <w:r>
        <w:t>http://hoctainha.vngiai-tri/9857/ngay-moi-12-12-kim-nguu-ngai-thay-doi</w:t>
      </w:r>
    </w:p>
    <w:p>
      <w:r>
        <w:t>http://hoctainha.vngiai-tri/9856/nhung-loi-cau-hon-hai-huoc</w:t>
      </w:r>
    </w:p>
    <w:p>
      <w:r>
        <w:t>http://hoctainha.vngiai-tri/9849/ngay-moi-17-11-nhan-ma-ranh-roi-song-tu-nan-long</w:t>
      </w:r>
    </w:p>
    <w:p>
      <w:r>
        <w:t>http://hoctainha.vngiai-tri/9838/ngay-moi-6-11-duong-cuu-phat-tai-su-tu-tran-day-tham-vong</w:t>
      </w:r>
    </w:p>
    <w:p>
      <w:r>
        <w:t>http://hoctainha.vngiai-tri/9834/ngay-moi-2-11-nhan-ma-co-chuyen-phien-long</w:t>
      </w:r>
    </w:p>
    <w:p>
      <w:r>
        <w:t>http://hoctainha.vngiai-tri/9832/thu-sau-cua-ban-31-10</w:t>
      </w:r>
    </w:p>
    <w:p>
      <w:r>
        <w:t>http://hoctainha.vngiai-tri/9822/ngay-moi-30-10-ma-ket-manh-dan-dau-tu</w:t>
      </w:r>
    </w:p>
    <w:p>
      <w:r>
        <w:t>http://hoctainha.vngiai-tri/9674/lo-dien-co-gai-co-con-voi-ya-suy</w:t>
      </w:r>
    </w:p>
    <w:p>
      <w:r>
        <w:t>http://hoctainha.vngiai-tri/9631/le-hieu-tinh-tu-voi-ban-gai-moi-tren-bien</w:t>
      </w:r>
    </w:p>
    <w:p>
      <w:r>
        <w:t>http://hoctainha.vngiai-tri/9563/dam-vinh-hung-tuyen-bo-chi-cuoi-vo-khi-co-dau-la-my-tam</w:t>
      </w:r>
    </w:p>
    <w:p>
      <w:r>
        <w:t>http://hoctainha.vngiai-tri/9527/tai-gia-lai-gap-gai-to-the-la-can-so-lo-mo-cung-dan</w:t>
      </w:r>
    </w:p>
    <w:p>
      <w:r>
        <w:t>http://hoctainha.vngiai-tri/9489/nu-hoang-noi-y-goi-cam-voi-bikini-o-singapore</w:t>
      </w:r>
    </w:p>
    <w:p>
      <w:r>
        <w:t>http://hoctainha.vn/Tin-Tuc/giai-tri?Page=2</w:t>
      </w:r>
    </w:p>
    <w:p>
      <w:r>
        <w:t>http://hoctainha.vn/Tin-Tuc/giai-tri?PageSize=30</w:t>
      </w:r>
    </w:p>
    <w:p>
      <w:r>
        <w:t>http://hoctainha.vn/Tin-Tuc/giai-tri?PageSize=50</w:t>
      </w:r>
    </w:p>
    <w:p>
      <w:r>
        <w:t>http://hoctainha.vn/users/74383/ngocnguyenquy1</w:t>
      </w:r>
    </w:p>
    <w:p>
      <w:r>
        <w:t>http://hoctainha.vntin-vit/9621/tin-vit-vu-viec-me-nguc-to-con-nguc-nho</w:t>
      </w:r>
    </w:p>
    <w:p>
      <w:r>
        <w:t>http://hoctainha.vntin-vit/9458/ban-tin-vit-dac-biet-nhan-dip-tet-trung-thu-2014</w:t>
      </w:r>
    </w:p>
    <w:p>
      <w:r>
        <w:t>http://hoctainha.vntin-vit/9453/nhip-tim-dan-ong-khi-thay-cac-co-gai-mac-bikini</w:t>
      </w:r>
    </w:p>
    <w:p>
      <w:r>
        <w:t>http://hoctainha.vntin-vit/9368/tin-vit-mot-so-nghien-cuu-moi-nhat-ve-dan-ong</w:t>
      </w:r>
    </w:p>
    <w:p>
      <w:r>
        <w:t>http://hoctainha.vn/users/74417/quilethi2472004</w:t>
      </w:r>
    </w:p>
    <w:p>
      <w:r>
        <w:t>http://hoctainha.vndo-vui/9804/do-vui-cay-va-qua</w:t>
      </w:r>
    </w:p>
    <w:p>
      <w:r>
        <w:t>http://hoctainha.vn/users/74455/doantheuk55van</w:t>
      </w:r>
    </w:p>
    <w:p>
      <w:r>
        <w:t>http://hoctainha.vntho/9820/trai-doc-than-viet-tho-gui-than-tinh-yeu</w:t>
      </w:r>
    </w:p>
    <w:p>
      <w:r>
        <w:t>http://hoctainha.vn/users/74393/hoaanhdao6479</w:t>
      </w:r>
    </w:p>
    <w:p>
      <w:r>
        <w:t>http://hoctainha.vncuoi/9850/anh-vui-dep-trai-co-gi-sai</w:t>
      </w:r>
    </w:p>
    <w:p>
      <w:r>
        <w:t>http://hoctainha.vncuoi/9842/nhung-tin-nhan-hai-huoc-den-kho-do</w:t>
      </w:r>
    </w:p>
    <w:p>
      <w:r>
        <w:t>http://hoctainha.vncuoi/9836/truyen-cuoi-so-khong-du-xang</w:t>
      </w:r>
    </w:p>
    <w:p>
      <w:r>
        <w:t>http://hoctainha.vncuoi/9835/truyen-cuoi-nhan-vien-co-tai-ung-bien</w:t>
      </w:r>
    </w:p>
    <w:p>
      <w:r>
        <w:t>http://hoctainha.vncuoi/9829/lua-duoc-bon-cuop-roi</w:t>
      </w:r>
    </w:p>
    <w:p>
      <w:r>
        <w:t>http://hoctainha.vn/users/74443/thuynga2k05</w:t>
      </w:r>
    </w:p>
    <w:p>
      <w:r>
        <w:t>http://hoctainha.vncac-ky-thi-va-tuyen-sinh/10038/xet-tuyen-dh-dot-1-da-cai-tien-nhung-chua-hoan-thien</w:t>
      </w:r>
    </w:p>
    <w:p>
      <w:r>
        <w:t>http://hoctainha.vnthpt-va-dh-cd/9901/ky-thi-thpt-quoc-gia-tiet-kiem-bao-nhieu-ty-dong</w:t>
      </w:r>
    </w:p>
    <w:p>
      <w:r>
        <w:t>http://hoctainha.vncac-ky-thi-va-tuyen-sinh/9567/ky-thi-quoc-gia-2015-thi-toi-thieu-4-mon</w:t>
      </w:r>
    </w:p>
    <w:p>
      <w:r>
        <w:t>http://hoctainha.vn9233/tuyen-sinh-di-hoc-cao-dang-tai-o-man-nam-2014</w:t>
      </w:r>
    </w:p>
    <w:p>
      <w:r>
        <w:t>http://hoctainha.vn9232/tuyen-sinh-di-hoc-tai-ma-roc-nam-2014-dot-bo-sung</w:t>
      </w:r>
    </w:p>
    <w:p>
      <w:r>
        <w:t>http://hoctainha.vnthpt-va-dh-cd/9149/vu-tre-tu-ky-bi-day-bang-khuc-cay-phu-huynh-bat-khoc</w:t>
      </w:r>
    </w:p>
    <w:p>
      <w:r>
        <w:t>http://hoctainha.vn9003/fujitsu-cong-bo-hoc-bong-cho-cac-tai-nang-khu-vuc-chau-a-thai-binh-duong</w:t>
      </w:r>
    </w:p>
    <w:p>
      <w:r>
        <w:t>http://hoctainha.vnthpt-va-dh-cd/8839/de-thi-vao-10-gay-bao-tranh-luan</w:t>
      </w:r>
    </w:p>
    <w:p>
      <w:r>
        <w:t>http://hoctainha.vn8808/20-suat-hoc-bong-mba-tai-nang-danh-cho-sinh-vien-viet</w:t>
      </w:r>
    </w:p>
    <w:p>
      <w:r>
        <w:t>http://hoctainha.vn8803/co-hoi-nhan-hoc-bong-vcreme-nam-2014-15</w:t>
      </w:r>
    </w:p>
    <w:p>
      <w:r>
        <w:t>http://hoctainha.vn8756/rat-nhieu-hoc-bong-dang-cho-ban</w:t>
      </w:r>
    </w:p>
    <w:p>
      <w:r>
        <w:t>http://hoctainha.vnthpt-va-dh-cd/8639/cham-thi-mon-van-chap-nhan-cac-dap-an-khac-nhau</w:t>
      </w:r>
    </w:p>
    <w:p>
      <w:r>
        <w:t>http://hoctainha.vnthpt-va-dh-cd/8629/vui-buon-sau-ky-thi-tot-nghiep-thpt-2014</w:t>
      </w:r>
    </w:p>
    <w:p>
      <w:r>
        <w:t>http://hoctainha.vnthpt-va-dh-cd/8620/nhieu-tinh-cong-bo-diem-thi-tot-nghiep-som</w:t>
      </w:r>
    </w:p>
    <w:p>
      <w:r>
        <w:t>http://hoctainha.vnthpt-va-dh-cd/8546/goi-y-giai-de-thi-mon-sinh-tot-nghiep-2014</w:t>
      </w:r>
    </w:p>
    <w:p>
      <w:r>
        <w:t>http://hoctainha.vn/Tin-Tuc/cac-ky-thi-va-tuyen-sinh?Page=2</w:t>
      </w:r>
    </w:p>
    <w:p>
      <w:r>
        <w:t>http://hoctainha.vn/Tin-Tuc/cac-ky-thi-va-tuyen-sinh?Page=3</w:t>
      </w:r>
    </w:p>
    <w:p>
      <w:r>
        <w:t>http://hoctainha.vn/Tin-Tuc/cac-ky-thi-va-tuyen-sinh?Page=4</w:t>
      </w:r>
    </w:p>
    <w:p>
      <w:r>
        <w:t>http://hoctainha.vn/Tin-Tuc/cac-ky-thi-va-tuyen-sinh?Page=5</w:t>
      </w:r>
    </w:p>
    <w:p>
      <w:r>
        <w:t>http://hoctainha.vn/Tin-Tuc/cac-ky-thi-va-tuyen-sinh?Page=15</w:t>
      </w:r>
    </w:p>
    <w:p>
      <w:r>
        <w:t>http://hoctainha.vn/Tin-Tuc/cac-ky-thi-va-tuyen-sinh?PageSize=30</w:t>
      </w:r>
    </w:p>
    <w:p>
      <w:r>
        <w:t>http://hoctainha.vn/Tin-Tuc/cac-ky-thi-va-tuyen-sinh?PageSize=50</w:t>
      </w:r>
    </w:p>
    <w:p>
      <w:r>
        <w:t>http://hoctainha.vnthpt-va-dh-cd/8543/huong-dan-giai-de-thi-tot-nghiep-thpt-mon-dia-ly-2014</w:t>
      </w:r>
    </w:p>
    <w:p>
      <w:r>
        <w:t>http://hoctainha.vnthpt-va-dh-cd/8542/de-va-huong-dan-giai-mon-tieng-anh-trong-ky-thi-tot-nghiep-2014</w:t>
      </w:r>
    </w:p>
    <w:p>
      <w:r>
        <w:t>http://hoctainha.vnthpt-va-dh-cd/8541/de-va-dap-an-mon-hoa-trong-ky-thi-tot-nghiep-2014</w:t>
      </w:r>
    </w:p>
    <w:p>
      <w:r>
        <w:t>http://hoctainha.vnthpt-va-dh-cd/8540/dap-an-de-thi-tot-nghiep-mon-toan-2014</w:t>
      </w:r>
    </w:p>
    <w:p>
      <w:r>
        <w:t>http://hoctainha.vnthpt-va-dh-cd/8538/cac-thi-sinh-vua-hoan-thanh-ky-thi-tot-nghiep-ngoai-ngu</w:t>
      </w:r>
    </w:p>
    <w:p>
      <w:r>
        <w:t>http://hoctainha.vnthpt-va-dh-cd/8515/huong-dan-giai-de-thi-tot-nghiep-thpt-mon-su-2014</w:t>
      </w:r>
    </w:p>
    <w:p>
      <w:r>
        <w:t>http://hoctainha.vnthpt-va-dh-cd/8514/dap-an-de-thi-tot-nghiep-mon-vat-ly-2014</w:t>
      </w:r>
    </w:p>
    <w:p>
      <w:r>
        <w:t>http://hoctainha.vnthpt-va-dh-cd/8511/goi-y-giai-de-thi-tot-nghiep-mon-van</w:t>
      </w:r>
    </w:p>
    <w:p>
      <w:r>
        <w:t>http://hoctainha.vn/Tin-Tuc/thpt-va-dh-cd?Page=2</w:t>
      </w:r>
    </w:p>
    <w:p>
      <w:r>
        <w:t>http://hoctainha.vn/Tin-Tuc/thpt-va-dh-cd?Page=3</w:t>
      </w:r>
    </w:p>
    <w:p>
      <w:r>
        <w:t>http://hoctainha.vn/Tin-Tuc/thpt-va-dh-cd?Page=4</w:t>
      </w:r>
    </w:p>
    <w:p>
      <w:r>
        <w:t>http://hoctainha.vn/Tin-Tuc/thpt-va-dh-cd?PageSize=30</w:t>
      </w:r>
    </w:p>
    <w:p>
      <w:r>
        <w:t>http://hoctainha.vn/Tin-Tuc/thpt-va-dh-cd?PageSize=50</w:t>
      </w:r>
    </w:p>
    <w:p>
      <w:r>
        <w:t>http://hoctainha.vnsuc-khoe/10033/rau-qua-cang-ngot-cang-kem-dinh-duong</w:t>
      </w:r>
    </w:p>
    <w:p>
      <w:r>
        <w:t>http://hoctainha.vnsuc-khoe/10023/trung-quoc-lai-rung-dong-du-du-qua-han-tu-5-nam-truoc</w:t>
      </w:r>
    </w:p>
    <w:p>
      <w:r>
        <w:t>http://hoctainha.vnsuc-khoe/10021/tam-su-cua-bac-si-tay-khong-cap-cuu-benh-nhan-hiv-day-mau</w:t>
      </w:r>
    </w:p>
    <w:p>
      <w:r>
        <w:t>http://hoctainha.vnsuc-khoe/10019/nha-khoi-nghe-thuat-ai-muon-hoc-thi-zo-nao</w:t>
      </w:r>
    </w:p>
    <w:p>
      <w:r>
        <w:t>http://hoctainha.vntin-la-cai/10018/trao-luu-kiss-cam-ba-tung-hon-trai-la-tren-pho-cua-gioi-tre-viet</w:t>
      </w:r>
    </w:p>
    <w:p>
      <w:r>
        <w:t>http://hoctainha.vnsuc-khoe/10015/an-tiet-canh-lon-1-nguoi-tu-vong-1-nguoi-nguy-kich</w:t>
      </w:r>
    </w:p>
    <w:p>
      <w:r>
        <w:t>http://hoctainha.vnanh-vui/10012/the-nay-moi-la-dan-choi</w:t>
      </w:r>
    </w:p>
    <w:p>
      <w:r>
        <w:t>http://hoctainha.vnanh-vui/10011/bat-qua-tang</w:t>
      </w:r>
    </w:p>
    <w:p>
      <w:r>
        <w:t>http://hoctainha.vntin-la-cai/10003/chang-trai-cat-toc-qua-dua-dung-dua-voi-dan-mang</w:t>
      </w:r>
    </w:p>
    <w:p>
      <w:r>
        <w:t>http://hoctainha.vntin-la-ca/9995/so-khanh-con-phai-goi-la-cu</w:t>
      </w:r>
    </w:p>
    <w:p>
      <w:r>
        <w:t>http://hoctainha.vntin-la-cai/9983/co-gai-bi-danh-vi-trang-diem-lua-tinh-tren-mang</w:t>
      </w:r>
    </w:p>
    <w:p>
      <w:r>
        <w:t>http://hoctainha.vnsuc-khoe/9978/co-gai-hoa-my-nhan-co-trang-sau-28-lan-phau-thuat</w:t>
      </w:r>
    </w:p>
    <w:p>
      <w:r>
        <w:t>http://hoctainha.vnsuc-khoe-va-doi-song/9976/chay-dich-vu-cho-thue-do-cosplay-vo-tac-thien</w:t>
      </w:r>
    </w:p>
    <w:p>
      <w:r>
        <w:t>http://hoctainha.vntin-la-cai/9972/dan-mang-phat-sot-voi-hit-cover-giu-em-di</w:t>
      </w:r>
    </w:p>
    <w:p>
      <w:r>
        <w:t>http://hoctainha.vnanh-vui/9964/doi-lai-qua</w:t>
      </w:r>
    </w:p>
    <w:p>
      <w:r>
        <w:t>http://hoctainha.vn/Tin-Tuc/suc-khoe-va-doi-song?Page=2</w:t>
      </w:r>
    </w:p>
    <w:p>
      <w:r>
        <w:t>http://hoctainha.vn/Tin-Tuc/suc-khoe-va-doi-song?Page=3</w:t>
      </w:r>
    </w:p>
    <w:p>
      <w:r>
        <w:t>http://hoctainha.vn/Tin-Tuc/suc-khoe-va-doi-song?Page=4</w:t>
      </w:r>
    </w:p>
    <w:p>
      <w:r>
        <w:t>http://hoctainha.vn/Tin-Tuc/suc-khoe-va-doi-song?Page=5</w:t>
      </w:r>
    </w:p>
    <w:p>
      <w:r>
        <w:t>http://hoctainha.vn/Tin-Tuc/suc-khoe-va-doi-song?Page=466</w:t>
      </w:r>
    </w:p>
    <w:p>
      <w:r>
        <w:t>http://hoctainha.vn/Tin-Tuc/suc-khoe-va-doi-song?PageSize=30</w:t>
      </w:r>
    </w:p>
    <w:p>
      <w:r>
        <w:t>http://hoctainha.vn/Tin-Tuc/suc-khoe-va-doi-song?PageSize=50</w:t>
      </w:r>
    </w:p>
    <w:p>
      <w:r>
        <w:t>http://hoctainha.vn/users/74464/khacviet200</w:t>
      </w:r>
    </w:p>
    <w:p>
      <w:r>
        <w:t>http://hoctainha.vnsuc-khoe/9956/ha-noi-xuat-hien-5-o-dich-tay-chan-mieng</w:t>
      </w:r>
    </w:p>
    <w:p>
      <w:r>
        <w:t>http://hoctainha.vnsuc-khoe/9953/dich-soi-co-nguy-co-quay-tro-lai-viet-nam</w:t>
      </w:r>
    </w:p>
    <w:p>
      <w:r>
        <w:t>http://hoctainha.vnsuc-khoe/9950/canada-pha-san-vi-vien-phi-sinh-con-toi-1-trieu-usd</w:t>
      </w:r>
    </w:p>
    <w:p>
      <w:r>
        <w:t>http://hoctainha.vnsuc-khoe/9942/nu-sinh-trung-quoc-dua-nhau-ban-trung-kiem-tien</w:t>
      </w:r>
    </w:p>
    <w:p>
      <w:r>
        <w:t>http://hoctainha.vnsuc-khoe/9940/it-nhat-56-nguoi-chet-vi-bia-co-doc-mat-ca-sau</w:t>
      </w:r>
    </w:p>
    <w:p>
      <w:r>
        <w:t>http://hoctainha.vnsuc-khoe/9933/tinh-day-sau-1-nam-hon-me-nho-hon-300-nghin-dong</w:t>
      </w:r>
    </w:p>
    <w:p>
      <w:r>
        <w:t>http://hoctainha.vnsuc-khoe/9927/nang-mui-bang-kep-quan-ao</w:t>
      </w:r>
    </w:p>
    <w:p>
      <w:r>
        <w:t>http://hoctainha.vnsuc-khoe/9899/tai-sao-an-nhieu-thit-do-gay-ung-thu</w:t>
      </w:r>
    </w:p>
    <w:p>
      <w:r>
        <w:t>http://hoctainha.vnsuc-khoe/9867/huong-vi-mien-trung-trong-hen-xuc-banh-da</w:t>
      </w:r>
    </w:p>
    <w:p>
      <w:r>
        <w:t>http://hoctainha.vn/Tin-Tuc/suc-khoe?Page=2</w:t>
      </w:r>
    </w:p>
    <w:p>
      <w:r>
        <w:t>http://hoctainha.vn/Tin-Tuc/suc-khoe?Page=3</w:t>
      </w:r>
    </w:p>
    <w:p>
      <w:r>
        <w:t>http://hoctainha.vn/Tin-Tuc/suc-khoe?Page=4</w:t>
      </w:r>
    </w:p>
    <w:p>
      <w:r>
        <w:t>http://hoctainha.vn/Tin-Tuc/suc-khoe?Page=5</w:t>
      </w:r>
    </w:p>
    <w:p>
      <w:r>
        <w:t>http://hoctainha.vn/Tin-Tuc/suc-khoe?Page=17</w:t>
      </w:r>
    </w:p>
    <w:p>
      <w:r>
        <w:t>http://hoctainha.vn/Tin-Tuc/suc-khoe?PageSize=30</w:t>
      </w:r>
    </w:p>
    <w:p>
      <w:r>
        <w:t>http://hoctainha.vn/Tin-Tuc/suc-khoe?PageSize=50</w:t>
      </w:r>
    </w:p>
    <w:p>
      <w:r>
        <w:t>http://hoctainha.vntin-la-cai/9958/chuyen-ve-cap-nhan-tu-thien</w:t>
      </w:r>
    </w:p>
    <w:p>
      <w:r>
        <w:t>http://hoctainha.vntin-la-cai/9925/lo-dien-chang-trai-cam-100k-di-choi-ban-gai</w:t>
      </w:r>
    </w:p>
    <w:p>
      <w:r>
        <w:t>http://hoctainha.vntin-la-cai/9895/ong-chu-viettel-lot-top-3-chieu-lua-pho-bien-tren-facebook-2014</w:t>
      </w:r>
    </w:p>
    <w:p>
      <w:r>
        <w:t>http://hoctainha.vntin-la-cai/9868/cong-phuong-bo-mang-xa-hoi-fan-tiec-ngan-nguoi</w:t>
      </w:r>
    </w:p>
    <w:p>
      <w:r>
        <w:t>http://hoctainha.vntin-la-ca/9865/cu-ong-70-tuoi-mua-nhan-kim-cuong-tang-vo-bang-tien-nhat-rac</w:t>
      </w:r>
    </w:p>
    <w:p>
      <w:r>
        <w:t>http://hoctainha.vntin-la-ca/9845/thieu-nu-nang-nguc-sieu-khung-de-tim-ban-trai</w:t>
      </w:r>
    </w:p>
    <w:p>
      <w:r>
        <w:t>http://hoctainha.vntin-la-cai/9827/nhung-dia-diem-to-chuc-halloween-tai-sai-gon</w:t>
      </w:r>
    </w:p>
    <w:p>
      <w:r>
        <w:t>http://hoctainha.vntin-la-cai/9813/vong-eo-40cm-nho-deo-nit-bung-gong-sat</w:t>
      </w:r>
    </w:p>
    <w:p>
      <w:r>
        <w:t>http://hoctainha.vntin-la-cai/9809/be-4-tuoi-suyt-chet-doi-vi-cha-me-mai-yeu-duong</w:t>
      </w:r>
    </w:p>
    <w:p>
      <w:r>
        <w:t>http://hoctainha.vntin-la-cai/9801/co-nu-sinh-xinh-dep-giu-chuc-pho-chu-tich-hoi-sinh-vien-don-tim-dan-mang</w:t>
      </w:r>
    </w:p>
    <w:p>
      <w:r>
        <w:t>http://hoctainha.vn/Tin-Tuc/tin-la-cai?Page=2</w:t>
      </w:r>
    </w:p>
    <w:p>
      <w:r>
        <w:t>http://hoctainha.vn/Tin-Tuc/tin-la-cai?Page=3</w:t>
      </w:r>
    </w:p>
    <w:p>
      <w:r>
        <w:t>http://hoctainha.vn/Tin-Tuc/tin-la-cai?Page=4</w:t>
      </w:r>
    </w:p>
    <w:p>
      <w:r>
        <w:t>http://hoctainha.vn/Tin-Tuc/tin-la-cai?Page=5</w:t>
      </w:r>
    </w:p>
    <w:p>
      <w:r>
        <w:t>http://hoctainha.vn/Tin-Tuc/tin-la-cai?Page=17</w:t>
      </w:r>
    </w:p>
    <w:p>
      <w:r>
        <w:t>http://hoctainha.vn/Tin-Tuc/tin-la-cai?PageSize=30</w:t>
      </w:r>
    </w:p>
    <w:p>
      <w:r>
        <w:t>http://hoctainha.vn/Tin-Tuc/tin-la-cai?PageSize=50</w:t>
      </w:r>
    </w:p>
    <w:p>
      <w:r>
        <w:t>http://hoctainha.vncac-ky-thi-va-tuyen-sinh/9877/nhuc-nhoi-trao-luu-an-mac-phan-cam-cua-nu-sinh</w:t>
      </w:r>
    </w:p>
    <w:p>
      <w:r>
        <w:t>http://hoctainha.vncac-ky-thi-va-tuyen-sinh/9733/ha-noi-ha-noi</w:t>
      </w:r>
    </w:p>
    <w:p>
      <w:r>
        <w:t>http://hoctainha.vncac-ky-thi-va-tuyen-sinh/9699/bao-gio-dan-ba-het-kho</w:t>
      </w:r>
    </w:p>
    <w:p>
      <w:r>
        <w:t>http://hoctainha.vncac-ky-thi-va-tuyen-sinh/9649/ha-noi-chuyen-gi-cung-co</w:t>
      </w:r>
    </w:p>
    <w:p>
      <w:r>
        <w:t>http://hoctainha.vncac-ky-thi-va-tuyen-sinh/9644/nhung-dieu-phu-huynh-can-chu-y-khi-cho-con-tham-gia-truot-patin</w:t>
      </w:r>
    </w:p>
    <w:p>
      <w:r>
        <w:t>http://hoctainha.vncac-ky-thi-va-tuyen-sinh/9643/can-giup-do-nguoi-me-ngheo-mo-cua-bat-oc-kiem-song-qua-ngay</w:t>
      </w:r>
    </w:p>
    <w:p>
      <w:r>
        <w:t>http://hoctainha.vncac-ky-thi-va-tuyen-sinh/9589/50-cach-de-cuoi-nhieu-hon-moi-ngay</w:t>
      </w:r>
    </w:p>
    <w:p>
      <w:r>
        <w:t>http://hoctainha.vncac-ky-thi-va-tuyen-sinh/9588/dan-ba-dep-nhat-khi-nao</w:t>
      </w:r>
    </w:p>
    <w:p>
      <w:r>
        <w:t>http://hoctainha.vncac-ky-thi-va-tuyen-sinh/9587/phu-nu-nen-biet-gi-ve-nhung-phu-nu-khac</w:t>
      </w:r>
    </w:p>
    <w:p>
      <w:r>
        <w:t>http://hoctainha.vntin-tuc-giao-duc/9207/bo-truong-bo-gd-dt-pham-vu-luan-ba-phuong-an-thi-thuc-te-la-mot</w:t>
      </w:r>
    </w:p>
    <w:p>
      <w:r>
        <w:t>http://hoctainha.vntin-tuc-giao-duc/9148/xuat-hien-thu-khoa-dat-29-5-diem</w:t>
      </w:r>
    </w:p>
    <w:p>
      <w:r>
        <w:t>http://hoctainha.vntin-tuc-giao-duc/9130/hang-loat-truong-dai-hoc-cong-bo-diem-thi</w:t>
      </w:r>
    </w:p>
    <w:p>
      <w:r>
        <w:t>http://hoctainha.vntin-tuc-giao-duc/9129/ai-tra-tien-cho-sach-giao-khoa-dien-tu</w:t>
      </w:r>
    </w:p>
    <w:p>
      <w:r>
        <w:t>http://hoctainha.vntin-tuc-giao-duc/9110/thu-khoa-dai-hoc-thuy-loi-la-thi-sinh-que-nam-dinh</w:t>
      </w:r>
    </w:p>
    <w:p>
      <w:r>
        <w:t>http://hoctainha.vntin-tuc-giao-duc/9109/bai-van-thi-dai-hoc-chinh-phuc-ca-hoi-dong-cham-thi</w:t>
      </w:r>
    </w:p>
    <w:p>
      <w:r>
        <w:t>http://hoctainha.vn/Tin-Tuc/tin-tuc-giao-duc?Page=2</w:t>
      </w:r>
    </w:p>
    <w:p>
      <w:r>
        <w:t>http://hoctainha.vn/Tin-Tuc/tin-tuc-giao-duc?Page=3</w:t>
      </w:r>
    </w:p>
    <w:p>
      <w:r>
        <w:t>http://hoctainha.vn/Tin-Tuc/tin-tuc-giao-duc?Page=4</w:t>
      </w:r>
    </w:p>
    <w:p>
      <w:r>
        <w:t>http://hoctainha.vn/Tin-Tuc/tin-tuc-giao-duc?Page=5</w:t>
      </w:r>
    </w:p>
    <w:p>
      <w:r>
        <w:t>http://hoctainha.vn/Tin-Tuc/tin-tuc-giao-duc?Page=17</w:t>
      </w:r>
    </w:p>
    <w:p>
      <w:r>
        <w:t>http://hoctainha.vn/Tin-Tuc/tin-tuc-giao-duc?PageSize=30</w:t>
      </w:r>
    </w:p>
    <w:p>
      <w:r>
        <w:t>http://hoctainha.vn/Tin-Tuc/tin-tuc-giao-duc?PageSize=50</w:t>
      </w:r>
    </w:p>
    <w:p>
      <w:r>
        <w:t>http://hoctainha.vn/users/74440/htna-ngocenhi</w:t>
      </w:r>
    </w:p>
    <w:p>
      <w:r>
        <w:t>http://hoctainha.vntrac-nghiem-vui/58/bat-mach-do-khoe-me-trong-ban</w:t>
      </w:r>
    </w:p>
    <w:p>
      <w:r>
        <w:t>http://hoctainha.vntrac-nghiem-vui/57/ban-dang-khat-vong-hay-tham-vong</w:t>
      </w:r>
    </w:p>
    <w:p>
      <w:r>
        <w:t>http://hoctainha.vntrac-nghiem-vui/56/ban-co-fair-play</w:t>
      </w:r>
    </w:p>
    <w:p>
      <w:r>
        <w:t>http://hoctainha.vntrac-nghiem-vui/55/kiem-tra-do-chung-thuy</w:t>
      </w:r>
    </w:p>
    <w:p>
      <w:r>
        <w:t>http://hoctainha.vntrac-nghiem-vui/54/kha-nang-theo-duoi-muc-tieu</w:t>
      </w:r>
    </w:p>
    <w:p>
      <w:r>
        <w:t>http://hoctainha.vntrac-nghiem-vui/53/trong-mat-nguoi-khac-ban-la-nguoi-the-nao</w:t>
      </w:r>
    </w:p>
    <w:p>
      <w:r>
        <w:t>http://hoctainha.vntrac-nghiem-vui/52/tinh-cach-qua-net-chu</w:t>
      </w:r>
    </w:p>
    <w:p>
      <w:r>
        <w:t>http://hoctainha.vntrac-nghiem-vui/51/kha-nang-vuot-kho-cua-ban</w:t>
      </w:r>
    </w:p>
    <w:p>
      <w:r>
        <w:t>http://hoctainha.vntrac-nghiem-vui/50/nang-khieu-tiem-an-cua-ban</w:t>
      </w:r>
    </w:p>
    <w:p>
      <w:r>
        <w:t>http://hoctainha.vntrac-nghiem-vui/49/ban-co-phai-la-nguoi-to-mo</w:t>
      </w:r>
    </w:p>
    <w:p>
      <w:r>
        <w:t>http://hoctainha.vntrac-nghiem-vui/48/duyen-ngam</w:t>
      </w:r>
    </w:p>
    <w:p>
      <w:r>
        <w:t>http://hoctainha.vntrac-nghiem-vui/47/yeu-theo-cach-cua-ban</w:t>
      </w:r>
    </w:p>
    <w:p>
      <w:r>
        <w:t>http://hoctainha.vntrac-nghiem-vui/46/cam-nhan-cua-ban-ve-8-3</w:t>
      </w:r>
    </w:p>
    <w:p>
      <w:r>
        <w:t>http://hoctainha.vntrac-nghiem-vui/45/se-duyen-dau-nam</w:t>
      </w:r>
    </w:p>
    <w:p>
      <w:r>
        <w:t>http://hoctainha.vntrac-nghiem-vui/44/vi-sao-ban-bi-ghet</w:t>
      </w:r>
    </w:p>
    <w:p>
      <w:r>
        <w:t>http://hoctainha.vn/Tin-Tuc/Trac-Nghiem-Vui?Page=2</w:t>
      </w:r>
    </w:p>
    <w:p>
      <w:r>
        <w:t>http://hoctainha.vn/Tin-Tuc/Trac-Nghiem-Vui?Page=3</w:t>
      </w:r>
    </w:p>
    <w:p>
      <w:r>
        <w:t>http://hoctainha.vn/Tin-Tuc/Trac-Nghiem-Vui?Page=4</w:t>
      </w:r>
    </w:p>
    <w:p>
      <w:r>
        <w:t>http://hoctainha.vn/Tin-Tuc/Trac-Nghiem-Vui?PageSize=30</w:t>
      </w:r>
    </w:p>
    <w:p>
      <w:r>
        <w:t>http://hoctainha.vn/Tin-Tuc/Trac-Nghiem-Vui?PageSize=50</w:t>
      </w:r>
    </w:p>
    <w:p>
      <w:r>
        <w:t>http://hoctainha.vn/tin-tuc/thoi-su-hoc-duong/10040/bo-giao-duc-yeu-cau-thu-bhyt-cua-hoc-sinh-sinh-vien-6-thang-mot-lan</w:t>
      </w:r>
    </w:p>
    <w:p>
      <w:r>
        <w:t>http://hoctainha.vn/tin-tuc/ho-c-duo-ng/10027/tham-sat-binh-phuoc-anh-linh-da-khoc-va-van-xin-nguoi-yeu-cu</w:t>
      </w:r>
    </w:p>
    <w:p>
      <w:r>
        <w:t>http://hoctainha.vn/tin-tuc/ho-c-duo-ng/10024/dieu-it-biet-ve-gia-dinh-6-nguoi-bi-tham-sat-o-binh-phuoc</w:t>
      </w:r>
    </w:p>
    <w:p>
      <w:r>
        <w:t>http://hoctainha.vn/tin-tuc/ho-c-duo-ng/10022/treo-thuong-cho-nguoi-cung-cap-tin-vu-6-nguoi-bi-tham-sat</w:t>
      </w:r>
    </w:p>
    <w:p>
      <w:r>
        <w:t>http://hoctainha.vn/tin-tuc/ho-c-duo-ng/10017/con-gi-vay-troi</w:t>
      </w:r>
    </w:p>
    <w:p>
      <w:r>
        <w:t>http://hoctainha.vn/tin-tuc/ho-c-duo-ng/10013/style-nao</w:t>
      </w:r>
    </w:p>
    <w:p>
      <w:r>
        <w:t>http://hoctainha.vn/tin-tuc/ho-c-duo-ng/10009/com-bam-bun-chem-sau-ben-xe-giap-bat</w:t>
      </w:r>
    </w:p>
    <w:p>
      <w:r>
        <w:t>http://hoctainha.vn/users/74423/nvuphuong423</w:t>
      </w:r>
    </w:p>
    <w:p>
      <w:r>
        <w:t>http://hoctainha.vn/tin-tuc/ho-c-duo-ng/10007/chu-cho-biet-hat-ban-tin-khong</w:t>
      </w:r>
    </w:p>
    <w:p>
      <w:r>
        <w:t>http://hoctainha.vn/tin-tuc/dia-chi/9912/du-hoc-tay-ban-nha-hoc-thuc-tien-tiet-kiem-chi-phi</w:t>
      </w:r>
    </w:p>
    <w:p>
      <w:r>
        <w:t>http://hoctainha.vn/tin-tuc/dia-chi/9099/thanh-cong-tu-dai-hoc-troy-danh-tieng</w:t>
      </w:r>
    </w:p>
    <w:p>
      <w:r>
        <w:t>http://hoctainha.vn/tin-tuc/dia-chi/9053/diem-mat-top-dai-hoc-quoc-te-cong-nhan-chuong-trinh</w:t>
      </w:r>
    </w:p>
    <w:p>
      <w:r>
        <w:t>http://hoctainha.vn/tin-tuc/dia-chi/2018/truong-hoc-noi-tren-nuoc-doc-dao-nhat-the-gioi</w:t>
      </w:r>
    </w:p>
    <w:p>
      <w:r>
        <w:t>http://hoctainha.vn/tin-tuc/dia-chi/1221/hoc-bong-dh-quoc-gia-seoul</w:t>
      </w:r>
    </w:p>
    <w:p>
      <w:r>
        <w:t>http://hoctainha.vn/tin-tuc/dia-chi/999/dh-oxford-lai-hoi-xoay-de-tuyen-sinh</w:t>
      </w:r>
    </w:p>
    <w:p>
      <w:r>
        <w:t>http://hoctainha.vn/tin-tuc/dia-chi/917/hoc-bong-du-hoc-anh-khoa-thang-1-2013</w:t>
      </w:r>
    </w:p>
    <w:p>
      <w:r>
        <w:t>http://hoctainha.vn/tin-tuc/dia-chi/879/diem-den-cua-cac-nha-vo-dich-duong-len-dinh-olympia</w:t>
      </w:r>
    </w:p>
    <w:p>
      <w:r>
        <w:t>http://hoctainha.vn/tin-tuc/dia-chi/878/hoi-thao-ve-du-hoc-viec-lam-lam-toan-cau</w:t>
      </w:r>
    </w:p>
    <w:p>
      <w:r>
        <w:t>http://hoctainha.vn/tin-tuc/dia-chi/846/hoi-thao-phu-hop-cho-moi-doi-tuong-quan-tam-toi-cac-khoa-hoc-nghe-thuat-thiet-ke-va-sang-tao</w:t>
      </w:r>
    </w:p>
    <w:p>
      <w:r>
        <w:t>http://hoctainha.vn/users/74425/anhquan3102005</w:t>
      </w:r>
    </w:p>
    <w:p>
      <w:r>
        <w:t>http://hoctainha.vn/tin-tuc/tin-nong/10026/moi-cac-ban-thu-suc-voi-bai-toan-thu-vi-chiec-thuyen-bi-an</w:t>
      </w:r>
    </w:p>
    <w:p>
      <w:r>
        <w:t>http://hoctainha.vn/tin-tuc/tin-nong/10010/doi-nang-40-do-cho-con-lam-bai-thi-vao-dhqg-ha-noi</w:t>
      </w:r>
    </w:p>
    <w:p>
      <w:r>
        <w:t>http://hoctainha.vn/tin-tuc/tin-nong/10008/nghe-thuat-an-xin</w:t>
      </w:r>
    </w:p>
    <w:p>
      <w:r>
        <w:t>http://hoctainha.vn/tin-tuc/tin-nong/9999/quy-dinh-cam-tinh-yeu-giua-hoc-tro-va-thay-giao</w:t>
      </w:r>
    </w:p>
    <w:p>
      <w:r>
        <w:t>http://hoctainha.vn/tin-tuc/tin-nong/9997/ha-hanh-kiem-hoc-sinh-khong-doi-mu-bao-hiem</w:t>
      </w:r>
    </w:p>
    <w:p>
      <w:r>
        <w:t>http://hoctainha.vn/tin-tuc/tin-nong/9996/thi-thpt-quoc-gia-2015-nghich-ly-phan-bo-cum-thi-o-tp-hcm</w:t>
      </w:r>
    </w:p>
    <w:p>
      <w:r>
        <w:t>http://hoctainha.vn/tin-tuc/tin-nong/9994/phau-thuat-ghep-dau-sap-thanh-hien-thuc</w:t>
      </w:r>
    </w:p>
    <w:p>
      <w:r>
        <w:t>http://hoctainha.vn/tin-tuc/tin-nong/9948/cau-chuyen-cuoc-song-nguoi-phu-nu-30-nam-ban-hang-rong-nuoi-hai-con-do-dat</w:t>
      </w:r>
    </w:p>
    <w:p>
      <w:r>
        <w:t>http://hoctainha.vn/tin-tuc/tin-nong/9939/nu-sinh-lop-6-tu-vong-con-toi-ra-di-khi-chua-kip-an-chieu</w:t>
      </w:r>
    </w:p>
    <w:p>
      <w:r>
        <w:t>http://hoctainha.vn/tin-tuc/ho-c-duo-ng/10006/9x-nam-dinh-khong-an-com-suot-3-thang-sau-dao-keo</w:t>
      </w:r>
    </w:p>
    <w:p>
      <w:r>
        <w:t>http://hoctainha.vn/tin-tuc/ho-c-duo-ng/10004/dan-mang-tq-boc-me-than-the-cua-dai-gia-xau-la</w:t>
      </w:r>
    </w:p>
    <w:p>
      <w:r>
        <w:t>http://hoctainha.vn/tin-tuc/tin-nong/9931/thuong-tet-2015-giang-vien-linh-ca-tram-trieu-dong</w:t>
      </w:r>
    </w:p>
    <w:p>
      <w:r>
        <w:t>http://hoctainha.vn/tin-tuc/guong-sang/10025/nu-sinh-9x-gianh-hoc-bong-2-5-ty-dong-tai-dh-oxford-danh-tieng</w:t>
      </w:r>
    </w:p>
    <w:p>
      <w:r>
        <w:t>http://hoctainha.vn/tin-tuc/thoi-su-hoc-duong/10020/hau-ky-thi-thpt-quoc-gia-hoc-sinh-de-bi-thiet-thoi</w:t>
      </w:r>
    </w:p>
    <w:p>
      <w:r>
        <w:t>http://hoctainha.vn/tin-tuc/ho-c-duo-ng/10002/kiem-1-ty-dong-ngay-tu-phan-bo-bau-duc-co-no</w:t>
      </w:r>
    </w:p>
    <w:p>
      <w:r>
        <w:t>http://hoctainha.vnhhuy43624</w:t>
      </w:r>
    </w:p>
    <w:p>
      <w:r>
        <w:t>http://hoctainha.vn/users/74444/hhuy43624/nhat-ky</w:t>
      </w:r>
    </w:p>
    <w:p>
      <w:r>
        <w:t>http://hoctainha.vn/users/74444/hhuy43624/thong-tin</w:t>
      </w:r>
    </w:p>
    <w:p>
      <w:r>
        <w:t>http://hoctainha.vn/users/74444/hhuy43624/thong-ke</w:t>
      </w:r>
    </w:p>
    <w:p>
      <w:r>
        <w:t>http://hoctainha.vn/users/74444/hhuy43624/ban-be</w:t>
      </w:r>
    </w:p>
    <w:p>
      <w:r>
        <w:t>http://hoctainha.vn/users/74444/hhuy43624/nhom</w:t>
      </w:r>
    </w:p>
    <w:p>
      <w:r>
        <w:t>http://hoctainha.vn/users/74444/hhuy43624/so-tay</w:t>
      </w:r>
    </w:p>
    <w:p>
      <w:r>
        <w:t>http://hoctainha.vn/users/74444/hhuy43624/kien-thuc</w:t>
      </w:r>
    </w:p>
    <w:p>
      <w:r>
        <w:t>http://hoctainha.vncogang</w:t>
      </w:r>
    </w:p>
    <w:p>
      <w:r>
        <w:t>http://hoctainha.vn/users/74447/cogang/nhat-ky</w:t>
      </w:r>
    </w:p>
    <w:p>
      <w:r>
        <w:t>http://hoctainha.vn/users/74447/cogang/thong-tin</w:t>
      </w:r>
    </w:p>
    <w:p>
      <w:r>
        <w:t>http://hoctainha.vn/users/74447/cogang/thong-ke</w:t>
      </w:r>
    </w:p>
    <w:p>
      <w:r>
        <w:t>http://hoctainha.vn/users/74447/cogang/ban-be</w:t>
      </w:r>
    </w:p>
    <w:p>
      <w:r>
        <w:t>http://hoctainha.vn/users/74447/cogang/nhom</w:t>
      </w:r>
    </w:p>
    <w:p>
      <w:r>
        <w:t>http://hoctainha.vn/users/74447/cogang/so-tay</w:t>
      </w:r>
    </w:p>
    <w:p>
      <w:r>
        <w:t>http://hoctainha.vn/users/74447/cogang/kien-thuc</w:t>
      </w:r>
    </w:p>
    <w:p>
      <w:r>
        <w:t>http://hoctainha.vnhs10a113</w:t>
      </w:r>
    </w:p>
    <w:p>
      <w:r>
        <w:t>http://hoctainha.vn/users/74459/hs10a113/nhat-ky</w:t>
      </w:r>
    </w:p>
    <w:p>
      <w:r>
        <w:t>http://hoctainha.vn/users/74459/hs10a113/thong-tin</w:t>
      </w:r>
    </w:p>
    <w:p>
      <w:r>
        <w:t>http://hoctainha.vn/users/74459/hs10a113/thong-ke</w:t>
      </w:r>
    </w:p>
    <w:p>
      <w:r>
        <w:t>http://hoctainha.vn/users/74459/hs10a113/ban-be</w:t>
      </w:r>
    </w:p>
    <w:p>
      <w:r>
        <w:t>http://hoctainha.vn/users/74459/hs10a113/nhom</w:t>
      </w:r>
    </w:p>
    <w:p>
      <w:r>
        <w:t>http://hoctainha.vn/users/74459/hs10a113/so-tay</w:t>
      </w:r>
    </w:p>
    <w:p>
      <w:r>
        <w:t>http://hoctainha.vn/users/74459/hs10a113/kien-thuc</w:t>
      </w:r>
    </w:p>
    <w:p>
      <w:r>
        <w:t>http://hoctainha.vnawajkim</w:t>
      </w:r>
    </w:p>
    <w:p>
      <w:r>
        <w:t>http://hoctainha.vn/users/74434/awajkim/nhat-ky</w:t>
      </w:r>
    </w:p>
    <w:p>
      <w:r>
        <w:t>http://hoctainha.vn/users/74434/awajkim/thong-tin</w:t>
      </w:r>
    </w:p>
    <w:p>
      <w:r>
        <w:t>http://hoctainha.vn/users/74434/awajkim/thong-ke</w:t>
      </w:r>
    </w:p>
    <w:p>
      <w:r>
        <w:t>http://hoctainha.vn/users/74434/awajkim/ban-be</w:t>
      </w:r>
    </w:p>
    <w:p>
      <w:r>
        <w:t>http://hoctainha.vn/users/74434/awajkim/nhom</w:t>
      </w:r>
    </w:p>
    <w:p>
      <w:r>
        <w:t>http://hoctainha.vn/users/74434/awajkim/so-tay</w:t>
      </w:r>
    </w:p>
    <w:p>
      <w:r>
        <w:t>http://hoctainha.vn/users/74434/awajkim/kien-thuc</w:t>
      </w:r>
    </w:p>
    <w:p>
      <w:r>
        <w:t>http://hoctainha.vntranganhnguyen997</w:t>
      </w:r>
    </w:p>
    <w:p>
      <w:r>
        <w:t>http://hoctainha.vn/users/74468/tranganhnguyen997/nhat-ky</w:t>
      </w:r>
    </w:p>
    <w:p>
      <w:r>
        <w:t>http://hoctainha.vn/users/74468/tranganhnguyen997/thong-tin</w:t>
      </w:r>
    </w:p>
    <w:p>
      <w:r>
        <w:t>http://hoctainha.vn/users/74468/tranganhnguyen997/thong-ke</w:t>
      </w:r>
    </w:p>
    <w:p>
      <w:r>
        <w:t>http://hoctainha.vn/users/74468/tranganhnguyen997/ban-be</w:t>
      </w:r>
    </w:p>
    <w:p>
      <w:r>
        <w:t>http://hoctainha.vn/users/74468/tranganhnguyen997/nhom</w:t>
      </w:r>
    </w:p>
    <w:p>
      <w:r>
        <w:t>http://hoctainha.vn/users/74468/tranganhnguyen997/so-tay</w:t>
      </w:r>
    </w:p>
    <w:p>
      <w:r>
        <w:t>http://hoctainha.vn/users/74468/tranganhnguyen997/kien-thuc</w:t>
      </w:r>
    </w:p>
    <w:p>
      <w:r>
        <w:t>http://hoctainha.vnso-tay-1963_1</w:t>
      </w:r>
    </w:p>
    <w:p>
      <w:r>
        <w:t>http://hoctainha.vnphuonglinh29nb</w:t>
      </w:r>
    </w:p>
    <w:p>
      <w:r>
        <w:t>http://hoctainha.vn/users/73672/phuonglinh29nb/nhat-ky</w:t>
      </w:r>
    </w:p>
    <w:p>
      <w:r>
        <w:t>http://hoctainha.vn/users/73672/phuonglinh29nb/thong-tin</w:t>
      </w:r>
    </w:p>
    <w:p>
      <w:r>
        <w:t>http://hoctainha.vn/users/73672/phuonglinh29nb/thong-ke</w:t>
      </w:r>
    </w:p>
    <w:p>
      <w:r>
        <w:t>http://hoctainha.vn/users/73672/phuonglinh29nb/ban-be</w:t>
      </w:r>
    </w:p>
    <w:p>
      <w:r>
        <w:t>http://hoctainha.vn/users/73672/phuonglinh29nb/nhom</w:t>
      </w:r>
    </w:p>
    <w:p>
      <w:r>
        <w:t>http://hoctainha.vn/users/73672/phuonglinh29nb/so-tay</w:t>
      </w:r>
    </w:p>
    <w:p>
      <w:r>
        <w:t>http://hoctainha.vn/users/73672/phuonglinh29nb/kien-thuc</w:t>
      </w:r>
    </w:p>
    <w:p>
      <w:r>
        <w:t>http://hoctainha.vn../diendaniso123</w:t>
      </w:r>
    </w:p>
    <w:p>
      <w:r>
        <w:t>http://toan.hoctainha.vn/Users/73882/diendaniso123/Thong-Ke</w:t>
      </w:r>
    </w:p>
    <w:p>
      <w:r>
        <w:t>http://hoctainha.vn../lecongngochd1</w:t>
      </w:r>
    </w:p>
    <w:p>
      <w:r>
        <w:t>http://toan.hoctainha.vn/Users/74457/lecongngochd1/Thong-Ke</w:t>
      </w:r>
    </w:p>
    <w:p>
      <w:r>
        <w:t>http://hoctainha.vn../thanhthuy123thcs</w:t>
      </w:r>
    </w:p>
    <w:p>
      <w:r>
        <w:t>http://toan.hoctainha.vn/Users/74404/thanhthuy123thcs/Thong-Ke</w:t>
      </w:r>
    </w:p>
    <w:p>
      <w:r>
        <w:t>http://hoctainha.vn../ngnamha2409</w:t>
      </w:r>
    </w:p>
    <w:p>
      <w:r>
        <w:t>http://ly.hoctainha.vn/Users/74448/ngnamha2409/Thong-Ke</w:t>
      </w:r>
    </w:p>
    <w:p>
      <w:r>
        <w:t>http://hoctainha.vn../voxuanancm5cthnt</w:t>
      </w:r>
    </w:p>
    <w:p>
      <w:r>
        <w:t>http://hoa.hoctainha.vn/Users/74401/voxuanancm5cthnt/Thong-Ke</w:t>
      </w:r>
    </w:p>
    <w:p>
      <w:r>
        <w:t>http://hoctainha.vn../cules0218</w:t>
      </w:r>
    </w:p>
    <w:p>
      <w:r>
        <w:t>http://hoa.hoctainha.vn/Users/74398/cules0218/Thong-Ke</w:t>
      </w:r>
    </w:p>
    <w:p>
      <w:r>
        <w:t>http://toan.hoctainha.vn/Thu-Vien/Bai-Giang/118162/he-phuong-trinh-dang-cap</w:t>
      </w:r>
    </w:p>
    <w:p>
      <w:r>
        <w:t>http://toan.hoctainha.vn/Thu-Vien/Chuyen-De/113530/cac-dang-thuc-va-bat-dang-thuc-co-so-trong-tam-giac</w:t>
      </w:r>
    </w:p>
    <w:p>
      <w:r>
        <w:t>http://toan.hoctainha.vn/Thu-Vien/The/bat-dang-thuc-luong-giac</w:t>
      </w:r>
    </w:p>
    <w:p>
      <w:r>
        <w:t>http://toan.hoctainha.vn/Thu-Vien/The/cong-thuc-luong-giac</w:t>
      </w:r>
    </w:p>
    <w:p>
      <w:r>
        <w:t>http://toan.hoctainha.vn/Thu-Vien/The/he-thuc-luong-trong-tam-giac</w:t>
      </w:r>
    </w:p>
    <w:p>
      <w:r>
        <w:t>http://toan.hoctainha.vn/Thu-Vien/The/bat-dang-thuc-tam-giac</w:t>
      </w:r>
    </w:p>
    <w:p>
      <w:r>
        <w:t>http://toan.hoctainha.vn/Thu-Vien/Chuyen-De/113292/su-dung-cong-cu-tich-phan-trong-giai-toan-to-hop</w:t>
      </w:r>
    </w:p>
    <w:p>
      <w:r>
        <w:t>http://toan.hoctainha.vn/Thu-Vien/The/tich-phan-ham-da-thuc</w:t>
      </w:r>
    </w:p>
    <w:p>
      <w:r>
        <w:t>http://hoctainha.vn/users/74430/bchau2222222222</w:t>
      </w:r>
    </w:p>
    <w:p>
      <w:r>
        <w:t>http://toan.hoctainha.vn/Thu-Vien/Chuyen-De/113559/dat-an-phu-de-giai-tich-phan-luong-giac</w:t>
      </w:r>
    </w:p>
    <w:p>
      <w:r>
        <w:t>http://toan.hoctainha.vn/Thu-Vien/The/tich-phan-ham-luong-giac</w:t>
      </w:r>
    </w:p>
    <w:p>
      <w:r>
        <w:t>http://toan.hoctainha.vn/Thu-Vien/The/tinh-tich-phan-bang-phuong-phap-doi-bien</w:t>
      </w:r>
    </w:p>
    <w:p>
      <w:r>
        <w:t>http://toan.hoctainha.vn/Thu-Vien/Chuyen-De/113549/tich-phan-ham-phan-thuc-huu-ti-co-mau-la-da-thuc-bac-cao</w:t>
      </w:r>
    </w:p>
    <w:p>
      <w:r>
        <w:t>http://toan.hoctainha.vn/Thu-Vien/The/tich-phan-ham-phan-thuc</w:t>
      </w:r>
    </w:p>
    <w:p>
      <w:r>
        <w:t>http://hoctainha.vn/users/74400/binhloui1508</w:t>
      </w:r>
    </w:p>
    <w:p>
      <w:r>
        <w:t>http://toan.hoctainha.vn/Thu-Vien/Chuyen-De/113541/cac-phuong-phap-giai-phuong-trinh-bac-bon</w:t>
      </w:r>
    </w:p>
    <w:p>
      <w:r>
        <w:t>http://toan.hoctainha.vn/Thu-Vien/The/phuong-trinh-bac-4</w:t>
      </w:r>
    </w:p>
    <w:p>
      <w:r>
        <w:t>http://toan.hoctainha.vn/Thu-Vien/The/phuong-trinh-bac-cao</w:t>
      </w:r>
    </w:p>
    <w:p>
      <w:r>
        <w:t>http://toan.hoctainha.vn/Thu-Vien/Bai-Giang/115908/quy-tich-va-mot-so-diem-dac-biet-tren-do-thi-ham-so</w:t>
      </w:r>
    </w:p>
    <w:p>
      <w:r>
        <w:t>http://toan.hoctainha.vn/Thu-Vien/Chuyen-De/113561/ung-dung-cua-mot-bai-toan-dai-so-nho-dinh-ly-vi-et</w:t>
      </w:r>
    </w:p>
    <w:p>
      <w:r>
        <w:t>http://toan.hoctainha.vn/Thu-Vien/The/dinh-ly-vi-et-va-ung-dung</w:t>
      </w:r>
    </w:p>
    <w:p>
      <w:r>
        <w:t>http://toan.hoctainha.vn/Thu-Vien/Chuyen-De/113544/mot-so-phuong-phap-giai-he-phuong-trinh-nhieu-an</w:t>
      </w:r>
    </w:p>
    <w:p>
      <w:r>
        <w:t>http://toan.hoctainha.vn/Thu-Vien/The/he-phuong-trinh-bac-nhat-nhieu-an</w:t>
      </w:r>
    </w:p>
    <w:p>
      <w:r>
        <w:t>http://hoctainha.vn/users/74466/thaiquynh041003</w:t>
      </w:r>
    </w:p>
    <w:p>
      <w:r>
        <w:t>http://toan.hoctainha.vn/Thu-Vien/Chuyen-De/113529/su-dung-bdt-co-dien-de-chung-minh-bdt-luong-giac</w:t>
      </w:r>
    </w:p>
    <w:p>
      <w:r>
        <w:t>http://toan.hoctainha.vn/Thu-Vien/The/bat-dang-thuc-bu-nhi-a-cop-xki</w:t>
      </w:r>
    </w:p>
    <w:p>
      <w:r>
        <w:t>http://toan.hoctainha.vn/Thu-Vien/Chuyen-De/113290/phuong-phap-dat-an-phu-de-giai-cac-bai-toan-phuong-trinh-va-he-phuong-trinh-qua-cac-ky-thi-dai-hoc</w:t>
      </w:r>
    </w:p>
    <w:p>
      <w:r>
        <w:t>http://hoctainha.vn/users/74416/caodang393</w:t>
      </w:r>
    </w:p>
    <w:p>
      <w:r>
        <w:t>http://hoctainha.vn/users/74385/nguyenthihuethtb</w:t>
      </w:r>
    </w:p>
    <w:p>
      <w:r>
        <w:t>http://toan.hoctainha.vn/Thu-Vien/Chuyen-De/109527/phuong-trinh-luong-giac-khong-mau-muc</w:t>
      </w:r>
    </w:p>
    <w:p>
      <w:r>
        <w:t>http://toan.hoctainha.vn/Thu-Vien/The/cac-dang-phuong-trinh-luong-giac-khac</w:t>
      </w:r>
    </w:p>
    <w:p>
      <w:r>
        <w:t>http://toan.hoctainha.vn/Thu-Vien/Chuyen-De/113537/ung-dung-luong-giac-trong-dai-so</w:t>
      </w:r>
    </w:p>
    <w:p>
      <w:r>
        <w:t>http://toan.hoctainha.vn/Thu-Vien/Bai-Giang/115896/bai-toan-tiep-tuyen-lien-quan-den-he-so-goc</w:t>
      </w:r>
    </w:p>
    <w:p>
      <w:r>
        <w:t>http://toan.hoctainha.vn/Thu-Vien/Chuyen-De/113566/viet-phuong-trinh-mat-cau</w:t>
      </w:r>
    </w:p>
    <w:p>
      <w:r>
        <w:t>http://toan.hoctainha.vn/Thu-Vien/The/phuong-trinh-mat-cau</w:t>
      </w:r>
    </w:p>
    <w:p>
      <w:r>
        <w:t>http://toan.hoctainha.vn/Thu-Vien/The/phuong-trinh-mat-phang-tiep-dien-cua-mat-cau</w:t>
      </w:r>
    </w:p>
    <w:p>
      <w:r>
        <w:t>http://toan.hoctainha.vn/Thu-Vien/Chuyen-De/113573/cuc-tri-cua-ham-so</w:t>
      </w:r>
    </w:p>
    <w:p>
      <w:r>
        <w:t>http://toan.hoctainha.vn/Thu-Vien/The/cuc-tri-cua-ham-so</w:t>
      </w:r>
    </w:p>
    <w:p>
      <w:r>
        <w:t>http://toan.hoctainha.vn/Thu-Vien/The/cuc-tieu</w:t>
      </w:r>
    </w:p>
    <w:p>
      <w:r>
        <w:t>http://toan.hoctainha.vn/Thu-Vien/The/cuc-dai</w:t>
      </w:r>
    </w:p>
    <w:p>
      <w:r>
        <w:t>http://toan.hoctainha.vn/Thu-Vien/Chuyen-De/113554/tich-phan-cua-ham-chua-dau-gia-tri-tuyet-doi</w:t>
      </w:r>
    </w:p>
    <w:p>
      <w:r>
        <w:t>http://toan.hoctainha.vn/Thu-Vien/The/tich-phan-ham-chua-dau-gia-tri-tuyet-doi</w:t>
      </w:r>
    </w:p>
    <w:p>
      <w:r>
        <w:t>http://hoctainha.vn/users/74458/dangthuytrang311008</w:t>
      </w:r>
    </w:p>
    <w:p>
      <w:r>
        <w:t>http://toan.hoctainha.vn/Thu-Vien/Bai-Giang/117681/he-phuong-trinh-doi-xung-loai-i-ii-va-cac-bai-toan-lien-quan</w:t>
      </w:r>
    </w:p>
    <w:p>
      <w:r>
        <w:t>http://toan.hoctainha.vn/Thu-Vien/Bai-Giang/115913/khoang-cach-giua-2-duong-thang-cheo-nhau</w:t>
      </w:r>
    </w:p>
    <w:p>
      <w:r>
        <w:t>http://toan.hoctainha.vn/Thu-Vien/Chuyen-De/113548/phuong-phap-chuyen-phuong-trinh-vo-ti-ve-he-phuong-trinh</w:t>
      </w:r>
    </w:p>
    <w:p>
      <w:r>
        <w:t>http://toan.hoctainha.vn/Thu-Vien/Chuyen-De/113296/cac-phuong-phap-giai-phuong-trinh-nghiem-nguyen-phan-i</w:t>
      </w:r>
    </w:p>
    <w:p>
      <w:r>
        <w:t>http://hoctainha.vn/users/74387/buiminhngoc2610</w:t>
      </w:r>
    </w:p>
    <w:p>
      <w:r>
        <w:t>http://toan.hoctainha.vn/Thu-Vien/Chuyen-De/113297/cac-phuong-phap-giai-phuong-trinh-nghiem-nguyen-phan-ii</w:t>
      </w:r>
    </w:p>
    <w:p>
      <w:r>
        <w:t>http://toan.hoctainha.vn/Thu-Vien/Chuyen-De/113569/cach-giai-mot-so-dang-toan-co-ban-ve-xac-suat</w:t>
      </w:r>
    </w:p>
    <w:p>
      <w:r>
        <w:t>http://toan.hoctainha.vn/Thu-Vien/The/quy-tac-tinh-xac-suat</w:t>
      </w:r>
    </w:p>
    <w:p>
      <w:r>
        <w:t>http://toan.hoctainha.vn/Thu-Vien/The/phan-bo-xac-suat-cua-bien-ngau-nhien-roi-rac</w:t>
      </w:r>
    </w:p>
    <w:p>
      <w:r>
        <w:t>http://toan.hoctainha.vn/Thu-Vien/The/xac-suat-cua-bien-co</w:t>
      </w:r>
    </w:p>
    <w:p>
      <w:r>
        <w:t>http://toan.hoctainha.vn/Thu-Vien/The/xac-suat</w:t>
      </w:r>
    </w:p>
    <w:p>
      <w:r>
        <w:t>http://toan.hoctainha.vn/Thu-Vien/Chuyen-De/113568/dao-ham-cap-cao</w:t>
      </w:r>
    </w:p>
    <w:p>
      <w:r>
        <w:t>http://toan.hoctainha.vn/Thu-Vien/The/dao-ham-cap-cao</w:t>
      </w:r>
    </w:p>
    <w:p>
      <w:r>
        <w:t>http://www.facebook.com/sharer/sharer.php?u=http://toan.hoctainha.vn/Thu-Vien/Bai-Giang/117412/tich-phan-tung-phan&amp;ref=fbshare&amp;t=học-tại-nhà-toán-tích-phân-từng-phần</w:t>
      </w:r>
    </w:p>
    <w:p>
      <w:r>
        <w:t>http://hoctainha.vn/Thu-Vien/The/tich-phan-tung-phan</w:t>
      </w:r>
    </w:p>
    <w:p>
      <w:r>
        <w:t>http://hoctainha.vn/Users/38890/๖-hoang-๖-anh/Thong-Ke</w:t>
      </w:r>
    </w:p>
    <w:p>
      <w:r>
        <w:t>http://hoctainha.vn/Users/48670/maihienql2014/Thong-Ke</w:t>
      </w:r>
    </w:p>
    <w:p>
      <w:r>
        <w:t>http://hoctainha.vn/Users/23912/iqi-taka/Thong-Ke</w:t>
      </w:r>
    </w:p>
    <w:p>
      <w:r>
        <w:t>/Dang-Nhap?returnurl=http://toan.hoctainha.vn/Thu-Vien/Bai-Giang/117412/tich-phan-tung-phan</w:t>
      </w:r>
    </w:p>
    <w:p>
      <w:r>
        <w:t>http://hoctainha.vn/Thu-Vien/Bai-Giang/115895/gia-tri-lon-nhat-gia-tri-nho-nhat-cua-ham-so</w:t>
      </w:r>
    </w:p>
    <w:p>
      <w:r>
        <w:t>http://www.facebook.com/sharer/sharer.php?u=http://toan.hoctainha.vn/Thu-Vien/Bai-Giang/115895/gia-tri-lon-nhat-gia-tri-nho-nhat-cua-ham-so&amp;ref=fbshare&amp;t=học-tại-nhà-toán-giá-trị-lớn-nhất-giá-trị-nhỏ-nhất-của-hàm-số</w:t>
      </w:r>
    </w:p>
    <w:p>
      <w:r>
        <w:t>http://hoctainha.vn/Thu-Vien/The/gtln-gtnn</w:t>
      </w:r>
    </w:p>
    <w:p>
      <w:r>
        <w:t>/Dang-Nhap?returnurl=http://toan.hoctainha.vn/Thu-Vien/Bai-Giang/115895/gia-tri-lon-nhat-gia-tri-nho-nhat-cua-ham-so</w:t>
      </w:r>
    </w:p>
    <w:p>
      <w:r>
        <w:t>http://www.facebook.com/sharer/sharer.php?u=http://toan.hoctainha.vn/Thu-Vien/Bai-Giang/115897/gia-tri-lon-nhat-gia-tri-nho-nhat-cua-ham-nhieu-bien&amp;ref=fbshare&amp;t=học-tại-nhà-toán-giá-trị-lớn-nhất-giá-trị-nhỏ-nhất-của-hàm-nhiều-biến</w:t>
      </w:r>
    </w:p>
    <w:p>
      <w:r>
        <w:t>/Dang-Nhap?returnurl=http://toan.hoctainha.vn/Thu-Vien/Bai-Giang/115897/gia-tri-lon-nhat-gia-tri-nho-nhat-cua-ham-nhieu-bien</w:t>
      </w:r>
    </w:p>
    <w:p>
      <w:r>
        <w:t>http://hoctainha.vn/Thu-Vien/Chuyen-De/113547/cac-phuong-phap-giai-he-phuong-trinh-khong-mau-muc</w:t>
      </w:r>
    </w:p>
    <w:p>
      <w:r>
        <w:t>http://www.facebook.com/sharer/sharer.php?u=http://toan.hoctainha.vn/Thu-Vien/Chuyen-De/113547/cac-phuong-phap-giai-he-phuong-trinh-khong-mau-muc&amp;ref=fbshare&amp;t=học-tại-nhà-toán-các-phương-pháp-giải-hệ-phương-trình-không-mẫu-mực</w:t>
      </w:r>
    </w:p>
    <w:p>
      <w:r>
        <w:t>http://hoctainha.vn/Users/62248/gokuii/Thong-Ke</w:t>
      </w:r>
    </w:p>
    <w:p>
      <w:r>
        <w:t>http://hoctainha.vn/Users/32464/nguyenanhtuyen-84lc/Thong-Ke</w:t>
      </w:r>
    </w:p>
    <w:p>
      <w:r>
        <w:t>http://hoctainha.vn/Thu-Vien/Bai-Tap/101230/bai-101230</w:t>
      </w:r>
    </w:p>
    <w:p>
      <w:r>
        <w:t>http://hoctainha.vn/Thu-Vien/Bai-Tap/104053/bai-104051</w:t>
      </w:r>
    </w:p>
    <w:p>
      <w:r>
        <w:t>/Dang-Nhap?returnurl=http://toan.hoctainha.vn/Thu-Vien/Chuyen-De/113547/cac-phuong-phap-giai-he-phuong-trinh-khong-mau-muc</w:t>
      </w:r>
    </w:p>
    <w:p>
      <w:r>
        <w:t>http://hoctainha.vn/Thu-Vien/The/he-phuong-trinh?sort=moi-nhat</w:t>
      </w:r>
    </w:p>
    <w:p>
      <w:r>
        <w:t>http://hoctainha.vn/Thu-Vien/The/he-phuong-trinh?sort=binh-chon</w:t>
      </w:r>
    </w:p>
    <w:p>
      <w:r>
        <w:t>http://hoctainha.vn/Thu-Vien/The/he-phuong-trinh?sort=luot-xem</w:t>
      </w:r>
    </w:p>
    <w:p>
      <w:r>
        <w:t>http://hoctainha.vn/Thu-Vien/Chuyen-De/113548/phuong-phap-chuyen-phuong-trinh-vo-ti-ve-he-phuong-trinh</w:t>
      </w:r>
    </w:p>
    <w:p>
      <w:r>
        <w:t>http://hoctainha.vn/Thu-Vien/Chuyen-De/113544/mot-so-phuong-phap-giai-he-phuong-trinh-nhieu-an</w:t>
      </w:r>
    </w:p>
    <w:p>
      <w:r>
        <w:t>http://hoctainha.vn/Thu-Vien/The/he-phuong-trinh-bac-nhat-nhieu-an</w:t>
      </w:r>
    </w:p>
    <w:p>
      <w:r>
        <w:t>http://hoctainha.vn/Thu-Vien/Chuyen-De/113526/he-phuong-trinh-doi-xung-loai-ii-va-dang-cap-bac-ii</w:t>
      </w:r>
    </w:p>
    <w:p>
      <w:r>
        <w:t>http://hoctainha.vn/Thu-Vien/The/he-phuong-trinh-dang-cap</w:t>
      </w:r>
    </w:p>
    <w:p>
      <w:r>
        <w:t>http://hoctainha.vn/Thu-Vien/Chuyen-De/113525/he-phuong-trinh-doi-xung-loai-i</w:t>
      </w:r>
    </w:p>
    <w:p>
      <w:r>
        <w:t>http://hoctainha.vn/Thu-Vien/Chuyen-De/113290/phuong-phap-dat-an-phu-de-giai-cac-bai-toan-phuong-trinh-va-he-phuong-trinh-qua-cac-ky-thi-dai-hoc</w:t>
      </w:r>
    </w:p>
    <w:p>
      <w:r>
        <w:t>http://hoctainha.vn/Thu-Vien/Bai-Tap/112584/bai-112583</w:t>
      </w:r>
    </w:p>
    <w:p>
      <w:r>
        <w:t>http://hoctainha.vn/Thu-Vien/Bai-Tap/112581/bai-112581</w:t>
      </w:r>
    </w:p>
    <w:p>
      <w:r>
        <w:t>http://hoctainha.vn/Thu-Vien/Bai-Tap/112580/bai-112580</w:t>
      </w:r>
    </w:p>
    <w:p>
      <w:r>
        <w:t>http://hoctainha.vn/Thu-Vien/The/he-phuong-trinh?Page=2</w:t>
      </w:r>
    </w:p>
    <w:p>
      <w:r>
        <w:t>http://hoctainha.vn/Thu-Vien/The/he-phuong-trinh?Page=3</w:t>
      </w:r>
    </w:p>
    <w:p>
      <w:r>
        <w:t>http://hoctainha.vn/Thu-Vien/The/he-phuong-trinh?Page=4</w:t>
      </w:r>
    </w:p>
    <w:p>
      <w:r>
        <w:t>http://hoctainha.vn/Thu-Vien/The/he-phuong-trinh?Page=5</w:t>
      </w:r>
    </w:p>
    <w:p>
      <w:r>
        <w:t>http://hoctainha.vn/Thu-Vien/The/he-phuong-trinh?Page=7</w:t>
      </w:r>
    </w:p>
    <w:p>
      <w:r>
        <w:t>http://hoctainha.vn/Thu-Vien/The/he-phuong-trinh?PageSize=30</w:t>
      </w:r>
    </w:p>
    <w:p>
      <w:r>
        <w:t>http://hoctainha.vn/Thu-Vien/The/he-phuong-trinh?PageSize=50</w:t>
      </w:r>
    </w:p>
    <w:p>
      <w:r>
        <w:t>http://hoctainha.vn/Thu-Vien/The/dinh-ly-vi-et-va-ung-dung</w:t>
      </w:r>
    </w:p>
    <w:p>
      <w:r>
        <w:t>http://hoctainha.vn/Thu-Vien/The/cap-so-nhan</w:t>
      </w:r>
    </w:p>
    <w:p>
      <w:r>
        <w:t>/Dang-Nhap?returnurl=http://toan.hoctainha.vn/Thu-Vien/The/he-phuong-trinh</w:t>
      </w:r>
    </w:p>
    <w:p>
      <w:r>
        <w:t>http://hoctainha.vn/Thu-Vien/Chuyen-De/113524/su-dung-bat-dang-thuc-de-giai-phuong-trinh-vo-ti</w:t>
      </w:r>
    </w:p>
    <w:p>
      <w:r>
        <w:t>http://www.facebook.com/sharer/sharer.php?u=http://toan.hoctainha.vn/Thu-Vien/Chuyen-De/113524/su-dung-bat-dang-thuc-de-giai-phuong-trinh-vo-ti&amp;ref=fbshare&amp;t=học-tại-nhà-toán-sử-dụng-bất-đẳng-thức-để-giải-phương-trình-vô-tỉ</w:t>
      </w:r>
    </w:p>
    <w:p>
      <w:r>
        <w:t>http://hoctainha.vn/Thu-Vien/Bai-Tap/100637/bai-100637</w:t>
      </w:r>
    </w:p>
    <w:p>
      <w:r>
        <w:t>http://hoctainha.vn/Thu-Vien/Bai-Tap/101504/bai-101502</w:t>
      </w:r>
    </w:p>
    <w:p>
      <w:r>
        <w:t>http://hoctainha.vn/Thu-Vien/Bai-Tap/102571/bai-102571</w:t>
      </w:r>
    </w:p>
    <w:p>
      <w:r>
        <w:t>http://hoctainha.vn/Thu-Vien/Bai-Tap/102576/bai-102576</w:t>
      </w:r>
    </w:p>
    <w:p>
      <w:r>
        <w:t>/Dang-Nhap?returnurl=http://toan.hoctainha.vn/Thu-Vien/Chuyen-De/113524/su-dung-bat-dang-thuc-de-giai-phuong-trinh-vo-ti</w:t>
      </w:r>
    </w:p>
    <w:p>
      <w:r>
        <w:t>http://hoctainha.vn/Thu-Vien/The/phuong-trinh-vo-ti?sort=moi-nhat</w:t>
      </w:r>
    </w:p>
    <w:p>
      <w:r>
        <w:t>http://hoctainha.vn/Thu-Vien/The/phuong-trinh-vo-ti?sort=binh-chon</w:t>
      </w:r>
    </w:p>
    <w:p>
      <w:r>
        <w:t>http://hoctainha.vn/Thu-Vien/The/phuong-trinh-vo-ti?sort=luot-xem</w:t>
      </w:r>
    </w:p>
    <w:p>
      <w:r>
        <w:t>http://hoctainha.vn/Thu-Vien/Chuyen-De/113545/phuong-phap-dat-an-phu-de-giai-phuong-trinh-vo-ti</w:t>
      </w:r>
    </w:p>
    <w:p>
      <w:r>
        <w:t>http://hoctainha.vn/Thu-Vien/The/phuong-trinh-thuan-nhat</w:t>
      </w:r>
    </w:p>
    <w:p>
      <w:r>
        <w:t>http://hoctainha.vn/Thu-Vien/Chuyen-De/113523/su-dung-phuong-phap-luong-giac-de-giai-phuong-trinh-vo-ti</w:t>
      </w:r>
    </w:p>
    <w:p>
      <w:r>
        <w:t>http://hoctainha.vn/Thu-Vien/The/ham-so-luong-giac</w:t>
      </w:r>
    </w:p>
    <w:p>
      <w:r>
        <w:t>http://hoctainha.vn/Thu-Vien/Chuyen-De/113281/giai-phuong-trinh-vo-ty-bang-phuong-phap-su-dung-bieu-thuc-lien-hop</w:t>
      </w:r>
    </w:p>
    <w:p>
      <w:r>
        <w:t>http://hoctainha.vn/Thu-Vien/Bai-Tap/112948/bai-112948</w:t>
      </w:r>
    </w:p>
    <w:p>
      <w:r>
        <w:t>http://hoctainha.vn/Thu-Vien/Bai-Tap/112922/bai-112922</w:t>
      </w:r>
    </w:p>
    <w:p>
      <w:r>
        <w:t>http://hoctainha.vn/Thu-Vien/Bai-Tap/112920/bai-112920</w:t>
      </w:r>
    </w:p>
    <w:p>
      <w:r>
        <w:t>http://hoctainha.vn/Thu-Vien/Bai-Tap/110296/bai-110291</w:t>
      </w:r>
    </w:p>
    <w:p>
      <w:r>
        <w:t>http://hoctainha.vn/Thu-Vien/Bai-Tap/110282/bai-110281</w:t>
      </w:r>
    </w:p>
    <w:p>
      <w:r>
        <w:t>http://hoctainha.vn/Thu-Vien/Bai-Tap/110279/bai-110278</w:t>
      </w:r>
    </w:p>
    <w:p>
      <w:r>
        <w:t>http://hoctainha.vn/Thu-Vien/Bai-Tap/110242/bai-110242</w:t>
      </w:r>
    </w:p>
    <w:p>
      <w:r>
        <w:t>http://hoctainha.vn/Thu-Vien/The/phuong-trinh-vo-ti?Page=2</w:t>
      </w:r>
    </w:p>
    <w:p>
      <w:r>
        <w:t>http://hoctainha.vn/Thu-Vien/The/phuong-trinh-vo-ti?Page=3</w:t>
      </w:r>
    </w:p>
    <w:p>
      <w:r>
        <w:t>http://hoctainha.vn/Thu-Vien/The/phuong-trinh-vo-ti?Page=4</w:t>
      </w:r>
    </w:p>
    <w:p>
      <w:r>
        <w:t>http://hoctainha.vn/Thu-Vien/The/phuong-trinh-vo-ti?Page=5</w:t>
      </w:r>
    </w:p>
    <w:p>
      <w:r>
        <w:t>http://hoctainha.vn/Thu-Vien/The/phuong-trinh-vo-ti?Page=12</w:t>
      </w:r>
    </w:p>
    <w:p>
      <w:r>
        <w:t>http://hoctainha.vn/Thu-Vien/The/phuong-trinh-vo-ti?PageSize=30</w:t>
      </w:r>
    </w:p>
    <w:p>
      <w:r>
        <w:t>http://hoctainha.vn/Thu-Vien/The/phuong-trinh-vo-ti?PageSize=50</w:t>
      </w:r>
    </w:p>
    <w:p>
      <w:r>
        <w:t>http://hoctainha.vn/Thu-Vien/The/vec-to</w:t>
      </w:r>
    </w:p>
    <w:p>
      <w:r>
        <w:t>http://hoctainha.vn/Thu-Vien/The/giai-tam-giac</w:t>
      </w:r>
    </w:p>
    <w:p>
      <w:r>
        <w:t>http://hoctainha.vn/Thu-Vien/The/tap-xac-dinh</w:t>
      </w:r>
    </w:p>
    <w:p>
      <w:r>
        <w:t>http://hoctainha.vn/Thu-Vien/The/he-phuong-trinh-bac-hai-hai-an</w:t>
      </w:r>
    </w:p>
    <w:p>
      <w:r>
        <w:t>/Dang-Nhap?returnurl=http://toan.hoctainha.vn/Thu-Vien/The/phuong-trinh-vo-ti</w:t>
      </w:r>
    </w:p>
    <w:p>
      <w:r>
        <w:t>http://hoctainha.vn/Thu-Vien/The/bat-dang-thuc?sort=moi-nhat</w:t>
      </w:r>
    </w:p>
    <w:p>
      <w:r>
        <w:t>http://hoctainha.vn/Thu-Vien/The/bat-dang-thuc?sort=binh-chon</w:t>
      </w:r>
    </w:p>
    <w:p>
      <w:r>
        <w:t>http://hoctainha.vn/Thu-Vien/The/bat-dang-thuc?sort=luot-xem</w:t>
      </w:r>
    </w:p>
    <w:p>
      <w:r>
        <w:t>http://hoctainha.vn/Thu-Vien/The/phuong-phap-quy-nap-toan-hoc</w:t>
      </w:r>
    </w:p>
    <w:p>
      <w:r>
        <w:t>http://hoctainha.vn/Thu-Vien/Chuyen-De/113521/bat-dang-thuc-luong-giac</w:t>
      </w:r>
    </w:p>
    <w:p>
      <w:r>
        <w:t>http://hoctainha.vn/Thu-Vien/Ly-Thuyet/113458/bat-dang-thuc-svac-so</w:t>
      </w:r>
    </w:p>
    <w:p>
      <w:r>
        <w:t>http://hoctainha.vn/Thu-Vien/Ly-Thuyet/113457/bat-dang-thuc-ve-gia-tri-tuyet-doi</w:t>
      </w:r>
    </w:p>
    <w:p>
      <w:r>
        <w:t>http://hoctainha.vn/Thu-Vien/Ly-Thuyet/113322/bat-dang-thuc-nesbitt</w:t>
      </w:r>
    </w:p>
    <w:p>
      <w:r>
        <w:t>http://hoctainha.vn/Thu-Vien/Chuyen-De/113302/ung-dung-tinh-don-dieu-cua-ham-so-de-chung-minh-bat-dang-thuc</w:t>
      </w:r>
    </w:p>
    <w:p>
      <w:r>
        <w:t>http://hoctainha.vn/Thu-Vien/Chuyen-De/113296/cac-phuong-phap-giai-phuong-trinh-nghiem-nguyen-phan-i</w:t>
      </w:r>
    </w:p>
    <w:p>
      <w:r>
        <w:t>http://hoctainha.vn/Thu-Vien/Bai-Tap/113126/bai-113123</w:t>
      </w:r>
    </w:p>
    <w:p>
      <w:r>
        <w:t>http://hoctainha.vn/Thu-Vien/Bai-Tap/113125/bai-113123</w:t>
      </w:r>
    </w:p>
    <w:p>
      <w:r>
        <w:t>http://hoctainha.vn/Thu-Vien/Bai-Tap/113122/bai-113118</w:t>
      </w:r>
    </w:p>
    <w:p>
      <w:r>
        <w:t>http://hoctainha.vn/Thu-Vien/Bai-Tap/113116/bai-113113</w:t>
      </w:r>
    </w:p>
    <w:p>
      <w:r>
        <w:t>http://hoctainha.vn/Thu-Vien/Bai-Tap/113106/bai-113106</w:t>
      </w:r>
    </w:p>
    <w:p>
      <w:r>
        <w:t>http://hoctainha.vn/Thu-Vien/The/bat-dang-thuc?Page=2</w:t>
      </w:r>
    </w:p>
    <w:p>
      <w:r>
        <w:t>http://hoctainha.vn/Thu-Vien/The/bat-dang-thuc?Page=3</w:t>
      </w:r>
    </w:p>
    <w:p>
      <w:r>
        <w:t>http://hoctainha.vn/Thu-Vien/The/bat-dang-thuc?Page=4</w:t>
      </w:r>
    </w:p>
    <w:p>
      <w:r>
        <w:t>http://hoctainha.vn/Thu-Vien/The/bat-dang-thuc?Page=5</w:t>
      </w:r>
    </w:p>
    <w:p>
      <w:r>
        <w:t>http://hoctainha.vn/Thu-Vien/The/bat-dang-thuc?Page=46</w:t>
      </w:r>
    </w:p>
    <w:p>
      <w:r>
        <w:t>http://hoctainha.vn/Thu-Vien/The/bat-dang-thuc?PageSize=30</w:t>
      </w:r>
    </w:p>
    <w:p>
      <w:r>
        <w:t>http://hoctainha.vn/Thu-Vien/The/bat-dang-thuc?PageSize=50</w:t>
      </w:r>
    </w:p>
    <w:p>
      <w:r>
        <w:t>http://hoctainha.vn/Thu-Vien/The/he-thuc-luong-trong-tam-giac</w:t>
      </w:r>
    </w:p>
    <w:p>
      <w:r>
        <w:t>http://hoctainha.vn/Thu-Vien/The/bat-dang-thuc-tam-giac</w:t>
      </w:r>
    </w:p>
    <w:p>
      <w:r>
        <w:t>http://hoctainha.vn/Thu-Vien/The/bieu-thuc-luong-giac</w:t>
      </w:r>
    </w:p>
    <w:p>
      <w:r>
        <w:t>http://hoctainha.vn/Thu-Vien/The/bat-dang-thuc-tich-phan</w:t>
      </w:r>
    </w:p>
    <w:p>
      <w:r>
        <w:t>http://hoctainha.vn/Thu-Vien/The/gioi-han-cua-day-so</w:t>
      </w:r>
    </w:p>
    <w:p>
      <w:r>
        <w:t>http://hoctainha.vn/Thu-Vien/The/ham-so-logarit</w:t>
      </w:r>
    </w:p>
    <w:p>
      <w:r>
        <w:t>http://hoctainha.vn/Thu-Vien/The/bat-dang-thuc-luong-giac</w:t>
      </w:r>
    </w:p>
    <w:p>
      <w:r>
        <w:t>http://hoctainha.vn/Thu-Vien/The/tiep-tuyen-di-qua-1-diem</w:t>
      </w:r>
    </w:p>
    <w:p>
      <w:r>
        <w:t>http://hoctainha.vn/Thu-Vien/The/tich-phan-ham-mu</w:t>
      </w:r>
    </w:p>
    <w:p>
      <w:r>
        <w:t>http://hoctainha.vn/Thu-Vien/The/tam-doi-xung</w:t>
      </w:r>
    </w:p>
    <w:p>
      <w:r>
        <w:t>http://hoctainha.vn/Thu-Vien/The/mien-gia-tri-cua-ham-so</w:t>
      </w:r>
    </w:p>
    <w:p>
      <w:r>
        <w:t>http://hoctainha.vn/Thu-Vien/The/tich-phan-ham-logarit</w:t>
      </w:r>
    </w:p>
    <w:p>
      <w:r>
        <w:t>http://hoctainha.vn/Thu-Vien/The/bat-dang-thuc-to-hop</w:t>
      </w:r>
    </w:p>
    <w:p>
      <w:r>
        <w:t>/Dang-Nhap?returnurl=http://toan.hoctainha.vn/Thu-Vien/The/bat-dang-thuc</w:t>
      </w:r>
    </w:p>
    <w:p>
      <w:r>
        <w:t>http://hoctainha.vnlogicsasuke</w:t>
      </w:r>
    </w:p>
    <w:p>
      <w:r>
        <w:t>http://hoctainha.vn/users/74424/logicsasuke/nhat-ky</w:t>
      </w:r>
    </w:p>
    <w:p>
      <w:r>
        <w:t>http://hoctainha.vn/users/74424/logicsasuke/thong-tin</w:t>
      </w:r>
    </w:p>
    <w:p>
      <w:r>
        <w:t>http://hoctainha.vn/users/74424/logicsasuke/thong-ke</w:t>
      </w:r>
    </w:p>
    <w:p>
      <w:r>
        <w:t>http://hoctainha.vn/users/74424/logicsasuke/ban-be</w:t>
      </w:r>
    </w:p>
    <w:p>
      <w:r>
        <w:t>http://hoctainha.vn/users/74424/logicsasuke/nhom</w:t>
      </w:r>
    </w:p>
    <w:p>
      <w:r>
        <w:t>http://hoctainha.vn/users/74424/logicsasuke/so-tay</w:t>
      </w:r>
    </w:p>
    <w:p>
      <w:r>
        <w:t>http://hoctainha.vn/users/74424/logicsasuke/kien-thuc</w:t>
      </w:r>
    </w:p>
    <w:p>
      <w:r>
        <w:t>http://hoctainha.vnthaosuplo08</w:t>
      </w:r>
    </w:p>
    <w:p>
      <w:r>
        <w:t>http://hoctainha.vn/users/74394/thaosuplo08/nhat-ky</w:t>
      </w:r>
    </w:p>
    <w:p>
      <w:r>
        <w:t>http://hoctainha.vn/users/74394/thaosuplo08/thong-tin</w:t>
      </w:r>
    </w:p>
    <w:p>
      <w:r>
        <w:t>http://hoctainha.vn/users/74394/thaosuplo08/thong-ke</w:t>
      </w:r>
    </w:p>
    <w:p>
      <w:r>
        <w:t>http://hoctainha.vn/users/74394/thaosuplo08/ban-be</w:t>
      </w:r>
    </w:p>
    <w:p>
      <w:r>
        <w:t>http://hoctainha.vn/users/74394/thaosuplo08/nhom</w:t>
      </w:r>
    </w:p>
    <w:p>
      <w:r>
        <w:t>http://hoctainha.vn/users/74394/thaosuplo08/so-tay</w:t>
      </w:r>
    </w:p>
    <w:p>
      <w:r>
        <w:t>http://hoctainha.vn/users/74394/thaosuplo08/kien-thuc</w:t>
      </w:r>
    </w:p>
    <w:p>
      <w:r>
        <w:t>http://hoctainha.vntricong3004</w:t>
      </w:r>
    </w:p>
    <w:p>
      <w:r>
        <w:t>http://hoctainha.vn/users/74445/tricong3004/nhat-ky</w:t>
      </w:r>
    </w:p>
    <w:p>
      <w:r>
        <w:t>http://hoctainha.vn/users/74445/tricong3004/thong-tin</w:t>
      </w:r>
    </w:p>
    <w:p>
      <w:r>
        <w:t>http://hoctainha.vn/users/74445/tricong3004/thong-ke</w:t>
      </w:r>
    </w:p>
    <w:p>
      <w:r>
        <w:t>http://hoctainha.vn/users/74445/tricong3004/ban-be</w:t>
      </w:r>
    </w:p>
    <w:p>
      <w:r>
        <w:t>http://hoctainha.vn/users/74445/tricong3004/nhom</w:t>
      </w:r>
    </w:p>
    <w:p>
      <w:r>
        <w:t>http://hoctainha.vn/users/74445/tricong3004/so-tay</w:t>
      </w:r>
    </w:p>
    <w:p>
      <w:r>
        <w:t>http://hoctainha.vn/users/74445/tricong3004/kien-thuc</w:t>
      </w:r>
    </w:p>
    <w:p>
      <w:r>
        <w:t>http://hoctainha.vnabc118bn</w:t>
      </w:r>
    </w:p>
    <w:p>
      <w:r>
        <w:t>http://hoctainha.vn/users/74470/abc118bn/nhat-ky</w:t>
      </w:r>
    </w:p>
    <w:p>
      <w:r>
        <w:t>http://hoctainha.vn/users/74470/abc118bn/thong-tin</w:t>
      </w:r>
    </w:p>
    <w:p>
      <w:r>
        <w:t>http://hoctainha.vn/users/74470/abc118bn/thong-ke</w:t>
      </w:r>
    </w:p>
    <w:p>
      <w:r>
        <w:t>http://hoctainha.vn/users/74470/abc118bn/ban-be</w:t>
      </w:r>
    </w:p>
    <w:p>
      <w:r>
        <w:t>http://hoctainha.vn/users/74470/abc118bn/nhom</w:t>
      </w:r>
    </w:p>
    <w:p>
      <w:r>
        <w:t>http://hoctainha.vn/users/74470/abc118bn/so-tay</w:t>
      </w:r>
    </w:p>
    <w:p>
      <w:r>
        <w:t>http://hoctainha.vn/users/74470/abc118bn/kien-thuc</w:t>
      </w:r>
    </w:p>
    <w:p>
      <w:r>
        <w:t>http://hoctainha.vn#content</w:t>
      </w:r>
    </w:p>
    <w:p>
      <w:r>
        <w:t>https://blog.mozilla.org/en/</w:t>
      </w:r>
    </w:p>
    <w:p>
      <w:r>
        <w:t>https://blog.mozilla.org/en/category/internet-culture/</w:t>
      </w:r>
    </w:p>
    <w:p>
      <w:r>
        <w:t>https://blog.mozilla.org/en/category/internet-culture/deep-dives/</w:t>
      </w:r>
    </w:p>
    <w:p>
      <w:r>
        <w:t>https://blog.mozilla.org/en/category/internet-culture/mozilla-explains/</w:t>
      </w:r>
    </w:p>
    <w:p>
      <w:r>
        <w:t>https://blog.mozilla.org/en/category/internet-culture/interviews/</w:t>
      </w:r>
    </w:p>
    <w:p>
      <w:r>
        <w:t>https://blog.mozilla.org/en/category/videos/</w:t>
      </w:r>
    </w:p>
    <w:p>
      <w:r>
        <w:t>https://blog.mozilla.org/en/category/privacy-security/</w:t>
      </w:r>
    </w:p>
    <w:p>
      <w:r>
        <w:t>https://blog.mozilla.org/en/category/products/</w:t>
      </w:r>
    </w:p>
    <w:p>
      <w:r>
        <w:t>https://blog.mozilla.org/en/category/products/firefox/</w:t>
      </w:r>
    </w:p>
    <w:p>
      <w:r>
        <w:t>https://blog.mozilla.org/en/category/products/pocket/</w:t>
      </w:r>
    </w:p>
    <w:p>
      <w:r>
        <w:t>https://blog.mozilla.org/en/category/products/mozilla-vpn/</w:t>
      </w:r>
    </w:p>
    <w:p>
      <w:r>
        <w:t>https://blog.mozilla.org/en/category/mozilla/</w:t>
      </w:r>
    </w:p>
    <w:p>
      <w:r>
        <w:t>https://blog.mozilla.org/en/category/mozilla/news/</w:t>
      </w:r>
    </w:p>
    <w:p>
      <w:r>
        <w:t>https://blog.mozilla.org/en/category/mozilla/internet-policy/</w:t>
      </w:r>
    </w:p>
    <w:p>
      <w:r>
        <w:t>https://blog.mozilla.org/en/category/mozilla/leadership/</w:t>
      </w:r>
    </w:p>
    <w:p>
      <w:r>
        <w:t>https://blog.mozilla.org/en/author/mitchellmozillacom/</w:t>
      </w:r>
    </w:p>
    <w:p>
      <w:r>
        <w:t>https://blog.mozilla.org/en/author/markmozillafoundation-org/</w:t>
      </w:r>
    </w:p>
    <w:p>
      <w:r>
        <w:t>https://blog.mozilla.org/en/author/ekrmozilla-com/</w:t>
      </w:r>
    </w:p>
    <w:p>
      <w:r>
        <w:t>https://www.mozilla.org/firefox/new/?utm_source=blog.mozilla.org&amp;utm_medium=referral&amp;utm_campaign=blog-nav</w:t>
      </w:r>
    </w:p>
    <w:p>
      <w:r>
        <w:t>https://www.mozilla.org/firefox/</w:t>
      </w:r>
    </w:p>
    <w:p>
      <w:r>
        <w:t>https://blog.mozilla.org/en/mozilla/latest-firefox-relay-includes-bigger-attachment-size-and-filters-for-promotional-emails/</w:t>
      </w:r>
    </w:p>
    <w:p>
      <w:r>
        <w:t>https://blog.mozilla.org/en/products/disney-and-pixars-turning-red-movie-browser-mobile-wallpapers/</w:t>
      </w:r>
    </w:p>
    <w:p>
      <w:r>
        <w:t>https://blog.mozilla.org/en/privacy-security/how-to-secure-data-online/</w:t>
      </w:r>
    </w:p>
    <w:p>
      <w:r>
        <w:t>https://blog.mozilla.org/en/products/firefox/true-colors-with-firefox-pixar-animation-studios-turning-red/</w:t>
      </w:r>
    </w:p>
    <w:p>
      <w:r>
        <w:t>https://blog.mozilla.org/en/products/firefox/how-to-watch-winter-games-multiple-videos-firefox/</w:t>
      </w:r>
    </w:p>
    <w:p>
      <w:r>
        <w:t>https://blog.mozilla.org/en/products/mozilla-vpn/multi-account-containers-add-on-on-mozilla-vpn/</w:t>
      </w:r>
    </w:p>
    <w:p>
      <w:r>
        <w:t>https://blog.mozilla.org/en/mozilla/news/shaw-firefox-trusted-recursive-resolver-program-doh/</w:t>
      </w:r>
    </w:p>
    <w:p>
      <w:r>
        <w:t>https://blog.mozilla.org/en/mozilla/new-privacy-protection-for-firefox-focus-on-android/</w:t>
      </w:r>
    </w:p>
    <w:p>
      <w:r>
        <w:t>https://blog.mozilla.org/en/mozilla/my-best-holiday-shopping-tip-mozilla/</w:t>
      </w:r>
    </w:p>
    <w:p>
      <w:r>
        <w:t>https://blog.mozilla.org/en/mozilla/firefox-relay-and-premium-service/</w:t>
      </w:r>
    </w:p>
    <w:p>
      <w:r>
        <w:t>https://blog.mozilla.org/en/internet-culture/interviews/my-corner-of-the-internet-with-vesta-zare/</w:t>
      </w:r>
    </w:p>
    <w:p>
      <w:r>
        <w:t>https://blog.mozilla.org/en/mozilla/firefoxs-private-browsing-mode-upleveled-for-you/</w:t>
      </w:r>
    </w:p>
    <w:p>
      <w:r>
        <w:t>https://blog.mozilla.org/en/firefox/page/2?utm_source=www.mozilla.org&amp;utm_medium=referral&amp;utm_campaign=nav&amp;utm_content=firefox</w:t>
      </w:r>
    </w:p>
    <w:p>
      <w:r>
        <w:t>https://blog.mozilla.org/en/firefox/page/3?utm_source=www.mozilla.org&amp;utm_medium=referral&amp;utm_campaign=nav&amp;utm_content=firefox</w:t>
      </w:r>
    </w:p>
    <w:p>
      <w:r>
        <w:t>https://blog.mozilla.org/en/firefox/page/56?utm_source=www.mozilla.org&amp;utm_medium=referral&amp;utm_campaign=nav&amp;utm_content=firefox</w:t>
      </w:r>
    </w:p>
    <w:p>
      <w:r>
        <w:t>https://www.mozilla.org/privacy/</w:t>
      </w:r>
    </w:p>
    <w:p>
      <w:r>
        <w:t>https://www.mozilla.org/?utm_source=blog.mozilla.org&amp;utm_campaign=footer&amp;utm_medium=referral</w:t>
      </w:r>
    </w:p>
    <w:p>
      <w:r>
        <w:t>https://www.mozilla.org/about/?utm_source=blog.mozilla.org&amp;utm_campaign=footer&amp;utm_medium=referral</w:t>
      </w:r>
    </w:p>
    <w:p>
      <w:r>
        <w:t>https://www.mozilla.org/contact/?utm_source=blog.mozilla.org&amp;utm_campaign=footer&amp;utm_medium=referral</w:t>
      </w:r>
    </w:p>
    <w:p>
      <w:r>
        <w:t>https://donate.mozilla.org/?presets=50,30,20,10&amp;amount=30¤cy=usd&amp;utm_source=blog.mozilla.org&amp;utm_campaign=footer&amp;utm_medium=referral</w:t>
      </w:r>
    </w:p>
    <w:p>
      <w:r>
        <w:t>https://www.mozilla.org/firefox/new/?utm_source=blog.mozilla.org&amp;utm_campaign=footer&amp;utm_medium=referral</w:t>
      </w:r>
    </w:p>
    <w:p>
      <w:r>
        <w:t>https://www.mozilla.org/firefox/?utm_source=blog.mozilla.org&amp;utm_campaign=footer&amp;utm_medium=referral</w:t>
      </w:r>
    </w:p>
    <w:p>
      <w:r>
        <w:t>https://www.mozilla.org/firefox/mobile/?utm_source=blog.mozilla.org&amp;utm_campaign=footer&amp;utm_medium=referral</w:t>
      </w:r>
    </w:p>
    <w:p>
      <w:r>
        <w:t>https://www.mozilla.org/firefox/features/?utm_source=blog.mozilla.org&amp;utm_campaign=footer&amp;utm_medium=referral</w:t>
      </w:r>
    </w:p>
    <w:p>
      <w:r>
        <w:t>https://www.mozilla.org/firefox/channel/desktop/?utm_source=blog.mozilla.org&amp;utm_campaign=footer&amp;utm_medium=referral</w:t>
      </w:r>
    </w:p>
    <w:p>
      <w:r>
        <w:t>https://www.mozilla.org/privacy/?utm_source=blog.mozilla.org&amp;utm_campaign=footer&amp;utm_medium=referral</w:t>
      </w:r>
    </w:p>
    <w:p>
      <w:r>
        <w:t>https://www.mozilla.org/firefox/browsers/compare/?utm_source=blog.mozilla.org&amp;utm_campaign=footer&amp;utm_medium=referral</w:t>
      </w:r>
    </w:p>
    <w:p>
      <w:r>
        <w:t>https://mozilla.design/?utm_source=blog.mozilla.org&amp;utm_campaign=footer&amp;utm_medium=referral</w:t>
      </w:r>
    </w:p>
    <w:p>
      <w:r>
        <w:t>https://www.mozilla.org/privacy/websites/?utm_source=blog.mozilla.org&amp;utm_campaign=footer&amp;utm_medium=referral</w:t>
      </w:r>
    </w:p>
    <w:p>
      <w:r>
        <w:t>https://www.mozilla.org/privacy/websites/#cookies?utm_source=blog.mozilla.org&amp;utm_campaign=footer&amp;utm_medium=referral</w:t>
      </w:r>
    </w:p>
    <w:p>
      <w:r>
        <w:t>https://www.mozilla.org/about/legal/?utm_source=blog.mozilla.org&amp;utm_campaign=footer&amp;utm_medium=referral</w:t>
      </w:r>
    </w:p>
    <w:p>
      <w:r>
        <w:t>https://vpn.mozilla.org/?utm_source=firefox-monitor&amp;utm_medium=banner&amp;utm_campaign=ip</w:t>
      </w:r>
    </w:p>
    <w:p>
      <w:r>
        <w:t>https://monitor.firefox.com/</w:t>
      </w:r>
    </w:p>
    <w:p>
      <w:r>
        <w:t>https://monitor.firefox.com/breaches</w:t>
      </w:r>
    </w:p>
    <w:p>
      <w:r>
        <w:t>https://monitor.firefox.com/security-tips</w:t>
      </w:r>
    </w:p>
    <w:p>
      <w:r>
        <w:t>http://hoctainha.vn/?breach=Robinhood</w:t>
      </w:r>
    </w:p>
    <w:p>
      <w:r>
        <w:t>http://hoctainha.vn/security-tips#how-hackers-work</w:t>
      </w:r>
    </w:p>
    <w:p>
      <w:r>
        <w:t>http://hoctainha.vn/security-tips#after-breach</w:t>
      </w:r>
    </w:p>
    <w:p>
      <w:r>
        <w:t>http://hoctainha.vn/security-tips#strong-passwords</w:t>
      </w:r>
    </w:p>
    <w:p>
      <w:r>
        <w:t>https://www.mozilla.org</w:t>
      </w:r>
    </w:p>
    <w:p>
      <w:r>
        <w:t>https://support.mozilla.org/kb/firefox-monitor-faq</w:t>
      </w:r>
    </w:p>
    <w:p>
      <w:r>
        <w:t>https://www.mozilla.org/privacy/firefox-monitor/?utm_campaign=fx_monitor_downloads&amp;utm_content=site-footer-link&amp;utm_medium=referral&amp;utm_source=monitor.firefox.com</w:t>
      </w:r>
    </w:p>
    <w:p>
      <w:r>
        <w:t>https://github.com/mozilla/blurts-server</w:t>
      </w:r>
    </w:p>
    <w:p>
      <w:r>
        <w:t>https://getpocket.com/explore?src=navbar</w:t>
      </w:r>
    </w:p>
    <w:p>
      <w:r>
        <w:t>https://getpocket.com/login?src=navbar</w:t>
      </w:r>
    </w:p>
    <w:p>
      <w:r>
        <w:t>https://getpocket.com/signup?src=navbar</w:t>
      </w:r>
    </w:p>
    <w:p>
      <w:r>
        <w:t>https://getpocket.com/ff_signup?s=fflearnmore&amp;utm_medium=referral&amp;utm_source=pocket&amp;utm_campaign=landing-page&amp;utm_content=page-button</w:t>
      </w:r>
    </w:p>
    <w:p>
      <w:r>
        <w:t>https://getpocket.com/signup</w:t>
      </w:r>
    </w:p>
    <w:p>
      <w:r>
        <w:t>https://getpocket.com/explore</w:t>
      </w:r>
    </w:p>
    <w:p>
      <w:r>
        <w:t>https://getpocket.com/premium</w:t>
      </w:r>
    </w:p>
    <w:p>
      <w:r>
        <w:t>https://getpocket.com/explore/must-reads?src=footer_v2</w:t>
      </w:r>
    </w:p>
    <w:p>
      <w:r>
        <w:t>https://getpocket.com/explore/pocket-hits?src=footer_v2</w:t>
      </w:r>
    </w:p>
    <w:p>
      <w:r>
        <w:t>https://getpocket.com/premium?ep=1&amp;src=footer_v2</w:t>
      </w:r>
    </w:p>
    <w:p>
      <w:r>
        <w:t>https://getpocket.com/welcome?src=footer_v2</w:t>
      </w:r>
    </w:p>
    <w:p>
      <w:r>
        <w:t>https://getpocket.com/about?src=footer_v2</w:t>
      </w:r>
    </w:p>
    <w:p>
      <w:r>
        <w:t>https://getpocket.com/jobs?src=footer_v2</w:t>
      </w:r>
    </w:p>
    <w:p>
      <w:r>
        <w:t>https://blog.getpocket.com?src=footer_v2</w:t>
      </w:r>
    </w:p>
    <w:p>
      <w:r>
        <w:t>https://help.getpocket.com/?src=footer_v2</w:t>
      </w:r>
    </w:p>
    <w:p>
      <w:r>
        <w:t>https://getpocket.com/developer?src=footer_v2</w:t>
      </w:r>
    </w:p>
    <w:p>
      <w:r>
        <w:t>https://getpocket.com/publisher?src=footer_v2</w:t>
      </w:r>
    </w:p>
    <w:p>
      <w:r>
        <w:t>https://getpocket.com/sponsor?src=footer_v2</w:t>
      </w:r>
    </w:p>
    <w:p>
      <w:r>
        <w:t>https://apps.apple.com/us/app/pocket-save-read-grow/id309601447</w:t>
      </w:r>
    </w:p>
    <w:p>
      <w:r>
        <w:t>https://play.google.com/store/apps/details?id=com.ideashower.readitlater.pro</w:t>
      </w:r>
    </w:p>
    <w:p>
      <w:r>
        <w:t>https://www.mozilla.org/about/</w:t>
      </w:r>
    </w:p>
    <w:p>
      <w:r>
        <w:t>https://getpocket.com/privacy?src=footer_v2</w:t>
      </w:r>
    </w:p>
    <w:p>
      <w:r>
        <w:t>https://getpocket.com/tos?src=footer_v2</w:t>
      </w:r>
    </w:p>
    <w:p>
      <w:r>
        <w:t>https://facebook.com/pocket</w:t>
      </w:r>
    </w:p>
    <w:p>
      <w:r>
        <w:t>https://twitter.com/pocket</w:t>
      </w:r>
    </w:p>
    <w:p>
      <w:r>
        <w:t>http://hoctainha.vn/accounts/fxa/login/?process=login</w:t>
      </w:r>
    </w:p>
    <w:p>
      <w:r>
        <w:t>https://addons.mozilla.org/firefox/addon/private-relay/</w:t>
      </w:r>
    </w:p>
    <w:p>
      <w:r>
        <w:t>https://www.mozilla.org/privacy/firefox-relay/</w:t>
      </w:r>
    </w:p>
    <w:p>
      <w:r>
        <w:t>https://www.mozilla.org/about/legal/terms/firefox-relay/</w:t>
      </w:r>
    </w:p>
    <w:p>
      <w:r>
        <w:t>https://www.mozilla.org/about/legal/</w:t>
      </w:r>
    </w:p>
    <w:p>
      <w:r>
        <w:t>https://github.com/mozilla/fx-private-relay</w:t>
      </w:r>
    </w:p>
    <w:p>
      <w:r>
        <w:t>https://vpn.mozilla.org</w:t>
      </w:r>
    </w:p>
    <w:p>
      <w:r>
        <w:t>https://www.cloudflare.com/mozilla/firefox-private-network-privacy-notice/</w:t>
      </w:r>
    </w:p>
    <w:p>
      <w:r>
        <w:t>https://www.mozilla.org/privacy/firefox-private-network</w:t>
      </w:r>
    </w:p>
    <w:p>
      <w:r>
        <w:t>http://hoctainha.vn/r/browser/support?utm_medium=referral&amp;utm_source=fpn.firefox.com&amp;utm_campaign=extension-faq-seemore-link</w:t>
      </w:r>
    </w:p>
    <w:p>
      <w:r>
        <w:t>https://www.mozilla.org/about/legal/terms/firefox-private-network</w:t>
      </w:r>
    </w:p>
    <w:p>
      <w:r>
        <w:t>https://www.mozilla.org/privacy/websites/#cookies</w:t>
      </w:r>
    </w:p>
    <w:p>
      <w:r>
        <w:t>https://www.cloudflare.com/5xx-error-landing</w:t>
      </w:r>
    </w:p>
    <w:p>
      <w:r>
        <w:t>https://blog.mozilla.org/en/internet-culture/spotting-misinformation-online/</w:t>
      </w:r>
    </w:p>
    <w:p>
      <w:r>
        <w:t>https://blog.mozilla.org/en/security/mozilla-eff-cybersecurity-experts-publish-letter-on-dangers-of-article-452-eidas-regulation/</w:t>
      </w:r>
    </w:p>
    <w:p>
      <w:r>
        <w:t>https://blog.mozilla.org/latest/</w:t>
      </w:r>
    </w:p>
    <w:p>
      <w:r>
        <w:t>https://blog.mozilla.org/en/mozilla/americans-deserve-federal-privacy-protections-and-greater-transparency-into-hidden-harms-online/</w:t>
      </w:r>
    </w:p>
    <w:p>
      <w:r>
        <w:t>https://blog.mozilla.org/en/mozilla/online-quizzes-data-collection-privacy-tips/</w:t>
      </w:r>
    </w:p>
    <w:p>
      <w:r>
        <w:t>https://blog.mozilla.org/en/mozilla/privacy-preserving-attribution-for-advertising/</w:t>
      </w:r>
    </w:p>
    <w:p>
      <w:r>
        <w:t>https://blog.mozilla.org/en/mozilla/news/update-on-firefox-reality/</w:t>
      </w:r>
    </w:p>
    <w:p>
      <w:r>
        <w:t>https://blog.mozilla.org/en/internet-culture/everdeen-mason-nytimes-director-of-games-internet-interview/</w:t>
      </w:r>
    </w:p>
    <w:p>
      <w:r>
        <w:t>https://blog.mozilla.org/en/internet-culture/why-are-hyperlinks-blue-revisited/</w:t>
      </w:r>
    </w:p>
    <w:p>
      <w:r>
        <w:t>https://blog.mozilla.org/en/latest/</w:t>
      </w:r>
    </w:p>
    <w:p>
      <w:r>
        <w:t>https://www.mozilla.org/products/vpn/</w:t>
      </w:r>
    </w:p>
    <w:p>
      <w:r>
        <w:t>http://hoctainha.vn/en-US/</w:t>
      </w:r>
    </w:p>
    <w:p>
      <w:r>
        <w:t>http://hoctainha.vn/en-US/docs/Web/</w:t>
      </w:r>
    </w:p>
    <w:p>
      <w:r>
        <w:t>http://hoctainha.vn/en-US/docs/Web/HTML</w:t>
      </w:r>
    </w:p>
    <w:p>
      <w:r>
        <w:t>http://hoctainha.vn/en-US/docs/Web/CSS</w:t>
      </w:r>
    </w:p>
    <w:p>
      <w:r>
        <w:t>http://hoctainha.vn/en-US/docs/Web/JavaScript</w:t>
      </w:r>
    </w:p>
    <w:p>
      <w:r>
        <w:t>http://hoctainha.vn/en-US/docs/Web/HTTP</w:t>
      </w:r>
    </w:p>
    <w:p>
      <w:r>
        <w:t>http://hoctainha.vn/en-US/docs/Web/API</w:t>
      </w:r>
    </w:p>
    <w:p>
      <w:r>
        <w:t>http://hoctainha.vn/en-US/docs/Learn/</w:t>
      </w:r>
    </w:p>
    <w:p>
      <w:r>
        <w:t>http://hoctainha.vn/en-US/docs/Learn</w:t>
      </w:r>
    </w:p>
    <w:p>
      <w:r>
        <w:t>http://hoctainha.vn/en-US/docs/Learn/HTML</w:t>
      </w:r>
    </w:p>
    <w:p>
      <w:r>
        <w:t>http://hoctainha.vn/en-US/docs/Learn/CSS</w:t>
      </w:r>
    </w:p>
    <w:p>
      <w:r>
        <w:t>http://hoctainha.vn/en-US/docs/Learn/JavaScript</w:t>
      </w:r>
    </w:p>
    <w:p>
      <w:r>
        <w:t>http://hoctainha.vn/en-US/docs/Web/Accessibility</w:t>
      </w:r>
    </w:p>
    <w:p>
      <w:r>
        <w:t>http://hoctainha.vn/en-US/docs/Web/HTML/Element/dialog</w:t>
      </w:r>
    </w:p>
    <w:p>
      <w:r>
        <w:t>http://hoctainha.vn/en-US/docs/Web/CSS/color-scheme</w:t>
      </w:r>
    </w:p>
    <w:p>
      <w:r>
        <w:t>http://hoctainha.vn/en-US/docs/Web/API/Canvas_API/Tutorial</w:t>
      </w:r>
    </w:p>
    <w:p>
      <w:r>
        <w:t>https://github.com/mdn/content/pull/13736</w:t>
      </w:r>
    </w:p>
    <w:p>
      <w:r>
        <w:t>https://github.com/mdn/content</w:t>
      </w:r>
    </w:p>
    <w:p>
      <w:r>
        <w:t>https://github.com/mdn/content/pull/13656</w:t>
      </w:r>
    </w:p>
    <w:p>
      <w:r>
        <w:t>https://github.com/mdn/content/pull/13740</w:t>
      </w:r>
    </w:p>
    <w:p>
      <w:r>
        <w:t>https://github.com/mdn/content/pull/13713</w:t>
      </w:r>
    </w:p>
    <w:p>
      <w:r>
        <w:t>https://github.com/mdn/content/pull/13738</w:t>
      </w:r>
    </w:p>
    <w:p>
      <w:r>
        <w:t>https://github.com/mdn/content/pull/13730</w:t>
      </w:r>
    </w:p>
    <w:p>
      <w:r>
        <w:t>https://github.com/mdn/content/pull/13735</w:t>
      </w:r>
    </w:p>
    <w:p>
      <w:r>
        <w:t>https://github.com/mdn/content/pull/13268</w:t>
      </w:r>
    </w:p>
    <w:p>
      <w:r>
        <w:t>https://github.com/mdn/content/pull/13688</w:t>
      </w:r>
    </w:p>
    <w:p>
      <w:r>
        <w:t>https://github.com/mdn/content/pull/13725</w:t>
      </w:r>
    </w:p>
    <w:p>
      <w:r>
        <w:t>http://hoctainha.vncommunity/spotlight/tanner-dolby</w:t>
      </w:r>
    </w:p>
    <w:p>
      <w:r>
        <w:t>http://hoctainha.vn/en-US/community</w:t>
      </w:r>
    </w:p>
    <w:p>
      <w:r>
        <w:t>https://twitter.com/mozdevnet</w:t>
      </w:r>
    </w:p>
    <w:p>
      <w:r>
        <w:t>https://github.com/mdn/</w:t>
      </w:r>
    </w:p>
    <w:p>
      <w:r>
        <w:t>http://hoctainha.vn/en-US/about</w:t>
      </w:r>
    </w:p>
    <w:p>
      <w:r>
        <w:t>https://hacks.mozilla.org/</w:t>
      </w:r>
    </w:p>
    <w:p>
      <w:r>
        <w:t>https://www.mozilla.org/en-US/careers/listings/?team=Marketing</w:t>
      </w:r>
    </w:p>
    <w:p>
      <w:r>
        <w:t>http://hoctainha.vn/en-US/docs/MDN/Contribute/Feedback#documentation_issues</w:t>
      </w:r>
    </w:p>
    <w:p>
      <w:r>
        <w:t>http://hoctainha.vn/en-US/docs/MDN/Contribute/Feedback#site_issues</w:t>
      </w:r>
    </w:p>
    <w:p>
      <w:r>
        <w:t>https://discourse.mozilla.org/c/mdn/236</w:t>
      </w:r>
    </w:p>
    <w:p>
      <w:r>
        <w:t>https://wiki.mozilla.org/Matrix</w:t>
      </w:r>
    </w:p>
    <w:p>
      <w:r>
        <w:t>http://hoctainha.vn/en-US/docs/Web</w:t>
      </w:r>
    </w:p>
    <w:p>
      <w:r>
        <w:t>https://www.mozilla.org/</w:t>
      </w:r>
    </w:p>
    <w:p>
      <w:r>
        <w:t>https://www.mozilla.org/privacy/websites/</w:t>
      </w:r>
    </w:p>
    <w:p>
      <w:r>
        <w:t>https://www.mozilla.org/about/legal/terms/mozilla</w:t>
      </w:r>
    </w:p>
    <w:p>
      <w:r>
        <w:t>https://www.mozilla.org/about/governance/policies/participation/</w:t>
      </w:r>
    </w:p>
    <w:p>
      <w:r>
        <w:t>https://foundation.mozilla.org/</w:t>
      </w:r>
    </w:p>
    <w:p>
      <w:r>
        <w:t>http://hoctainha.vn/docs/MDN/About#Copyrights_and_licenses</w:t>
      </w:r>
    </w:p>
    <w:p>
      <w:r>
        <w:t>https://www.google.com.vn/webhp?tab=8w</w:t>
      </w:r>
    </w:p>
    <w:p>
      <w:r>
        <w:t>http://www.google.com.vn/imghp?hl=en&amp;tab=8i</w:t>
      </w:r>
    </w:p>
    <w:p>
      <w:r>
        <w:t>https://www.youtube.com/?gl=VN&amp;tab=81</w:t>
      </w:r>
    </w:p>
    <w:p>
      <w:r>
        <w:t>https://news.google.com/?tab=8n</w:t>
      </w:r>
    </w:p>
    <w:p>
      <w:r>
        <w:t>https://mail.google.com/mail/?tab=8m</w:t>
      </w:r>
    </w:p>
    <w:p>
      <w:r>
        <w:t>https://drive.google.com/?tab=8o</w:t>
      </w:r>
    </w:p>
    <w:p>
      <w:r>
        <w:t>https://calendar.google.com/calendar?tab=8c</w:t>
      </w:r>
    </w:p>
    <w:p>
      <w:r>
        <w:t>https://www.google.com.vn/intl/en/about/products?tab=8h</w:t>
      </w:r>
    </w:p>
    <w:p>
      <w:r>
        <w:t>https://accounts.google.com/ServiceLogin?passive=1209600&amp;continue=https://play.google.com/store/apps/details?id%3Dorg.mozilla.firefox%26referrer%3Dadjust_reftag%253Dcc831wQuESs0X%2526utm_source%253DProduct%252BMarketing%252B%252528Owned%252Bmedia%252529%2526utm_campaign%253Dwww.mozilla.org%2526utm_content%253Dfirefox_home&amp;followup=https://play.google.com/store/apps/details?id%3Dorg.mozilla.firefox%26referrer%3Dadjust_reftag%253Dcc831wQuESs0X%2526utm_source%253DProduct%252BMarketing%252B%252528Owned%252Bmedia%252529%2526utm_campaign%253Dwww.mozilla.org%2526utm_content%253Dfirefox_home&amp;ec=GAZATg</w:t>
      </w:r>
    </w:p>
    <w:p>
      <w:r>
        <w:t>http://hoctainha.vn/store/apps</w:t>
      </w:r>
    </w:p>
    <w:p>
      <w:r>
        <w:t>http://hoctainha.vn/apps</w:t>
      </w:r>
    </w:p>
    <w:p>
      <w:r>
        <w:t>https://play.google.com/store/apps/category/GAME</w:t>
      </w:r>
    </w:p>
    <w:p>
      <w:r>
        <w:t>https://play.google.com/store/apps/category/FAMILY</w:t>
      </w:r>
    </w:p>
    <w:p>
      <w:r>
        <w:t>http://hoctainha.vn/store/apps/editors_choice</w:t>
      </w:r>
    </w:p>
    <w:p>
      <w:r>
        <w:t>https://play.google.com/store/movies</w:t>
      </w:r>
    </w:p>
    <w:p>
      <w:r>
        <w:t>https://play.google.com/movies</w:t>
      </w:r>
    </w:p>
    <w:p>
      <w:r>
        <w:t>https://play.google.com/store/movies/category/TV</w:t>
      </w:r>
    </w:p>
    <w:p>
      <w:r>
        <w:t>https://play.google.com/store/movies/category/FAMILY</w:t>
      </w:r>
    </w:p>
    <w:p>
      <w:r>
        <w:t>https://play.google.com/store/movies/stream/promotion_collections_movie_studios</w:t>
      </w:r>
    </w:p>
    <w:p>
      <w:r>
        <w:t>https://play.google.com/store/movies/stream/promotion_collections_tv_networks</w:t>
      </w:r>
    </w:p>
    <w:p>
      <w:r>
        <w:t>https://play.google.com/store/books</w:t>
      </w:r>
    </w:p>
    <w:p>
      <w:r>
        <w:t>http://hoctainha.vn/books</w:t>
      </w:r>
    </w:p>
    <w:p>
      <w:r>
        <w:t>https://play.google.com/store/books/category/audiobooks</w:t>
      </w:r>
    </w:p>
    <w:p>
      <w:r>
        <w:t>https://play.google.com/store/books/category/coll_1401</w:t>
      </w:r>
    </w:p>
    <w:p>
      <w:r>
        <w:t>https://play.google.com/store/books/category/coll_1673</w:t>
      </w:r>
    </w:p>
    <w:p>
      <w:r>
        <w:t>https://play.google.com/store/books/category/coll_1689</w:t>
      </w:r>
    </w:p>
    <w:p>
      <w:r>
        <w:t>https://play.google.com/web/store/devices?utm_source=play_banner&amp;utm_medium=google_oo&amp;utm_campaign=GS106288</w:t>
      </w:r>
    </w:p>
    <w:p>
      <w:r>
        <w:t>https://play.google.com/store</w:t>
      </w:r>
    </w:p>
    <w:p>
      <w:r>
        <w:t>http://hoctainha.vn/store/account</w:t>
      </w:r>
    </w:p>
    <w:p>
      <w:r>
        <w:t>https://play.google.com/store/paymentmethods</w:t>
      </w:r>
    </w:p>
    <w:p>
      <w:r>
        <w:t>https://play.google.com/store/account/subscriptions</w:t>
      </w:r>
    </w:p>
    <w:p>
      <w:r>
        <w:t>https://play.google.com/intl/en-US_us/about/giftcards</w:t>
      </w:r>
    </w:p>
    <w:p>
      <w:r>
        <w:t>https://play.google.com/wishlist</w:t>
      </w:r>
    </w:p>
    <w:p>
      <w:r>
        <w:t>http://hoctainha.vn/store/myplayactivity</w:t>
      </w:r>
    </w:p>
    <w:p>
      <w:r>
        <w:t>https://support.google.com/googleplay?p=pff_parentguide</w:t>
      </w:r>
    </w:p>
    <w:p>
      <w:r>
        <w:t>http://hoctainha.vn/store/apps/category/ART_AND_DESIGN</w:t>
      </w:r>
    </w:p>
    <w:p>
      <w:r>
        <w:t>http://hoctainha.vn/store/apps/stream/baselist_featured_arcore</w:t>
      </w:r>
    </w:p>
    <w:p>
      <w:r>
        <w:t>http://hoctainha.vn/store/apps/category/AUTO_AND_VEHICLES</w:t>
      </w:r>
    </w:p>
    <w:p>
      <w:r>
        <w:t>http://hoctainha.vn/store/apps/category/BEAUTY</w:t>
      </w:r>
    </w:p>
    <w:p>
      <w:r>
        <w:t>http://hoctainha.vn/store/apps/category/BOOKS_AND_REFERENCE</w:t>
      </w:r>
    </w:p>
    <w:p>
      <w:r>
        <w:t>http://hoctainha.vn/store/apps/category/BUSINESS</w:t>
      </w:r>
    </w:p>
    <w:p>
      <w:r>
        <w:t>http://hoctainha.vn/store/apps/category/COMICS</w:t>
      </w:r>
    </w:p>
    <w:p>
      <w:r>
        <w:t>http://hoctainha.vn/store/apps/category/COMMUNICATION</w:t>
      </w:r>
    </w:p>
    <w:p>
      <w:r>
        <w:t>http://hoctainha.vn/store/apps/category/DATING</w:t>
      </w:r>
    </w:p>
    <w:p>
      <w:r>
        <w:t>http://hoctainha.vn/store/apps/stream/vr_top_device_featured_category</w:t>
      </w:r>
    </w:p>
    <w:p>
      <w:r>
        <w:t>http://hoctainha.vn/store/apps/category/EDUCATION</w:t>
      </w:r>
    </w:p>
    <w:p>
      <w:r>
        <w:t>http://hoctainha.vn/store/apps/category/ENTERTAINMENT</w:t>
      </w:r>
    </w:p>
    <w:p>
      <w:r>
        <w:t>http://hoctainha.vn/store/apps/category/EVENTS</w:t>
      </w:r>
    </w:p>
    <w:p>
      <w:r>
        <w:t>http://hoctainha.vn/store/apps/category/FINANCE</w:t>
      </w:r>
    </w:p>
    <w:p>
      <w:r>
        <w:t>http://hoctainha.vn/store/apps/category/FOOD_AND_DRINK</w:t>
      </w:r>
    </w:p>
    <w:p>
      <w:r>
        <w:t>http://hoctainha.vn/store/apps/category/HEALTH_AND_FITNESS</w:t>
      </w:r>
    </w:p>
    <w:p>
      <w:r>
        <w:t>http://hoctainha.vn/store/apps/category/HOUSE_AND_HOME</w:t>
      </w:r>
    </w:p>
    <w:p>
      <w:r>
        <w:t>http://hoctainha.vn/store/apps/category/LIBRARIES_AND_DEMO</w:t>
      </w:r>
    </w:p>
    <w:p>
      <w:r>
        <w:t>http://hoctainha.vn/store/apps/category/LIFESTYLE</w:t>
      </w:r>
    </w:p>
    <w:p>
      <w:r>
        <w:t>http://hoctainha.vn/store/apps/category/MAPS_AND_NAVIGATION</w:t>
      </w:r>
    </w:p>
    <w:p>
      <w:r>
        <w:t>http://hoctainha.vn/store/apps/category/MEDICAL</w:t>
      </w:r>
    </w:p>
    <w:p>
      <w:r>
        <w:t>http://hoctainha.vn/store/apps/category/MUSIC_AND_AUDIO</w:t>
      </w:r>
    </w:p>
    <w:p>
      <w:r>
        <w:t>http://hoctainha.vn/store/apps/category/NEWS_AND_MAGAZINES</w:t>
      </w:r>
    </w:p>
    <w:p>
      <w:r>
        <w:t>http://hoctainha.vn/store/apps/category/PARENTING</w:t>
      </w:r>
    </w:p>
    <w:p>
      <w:r>
        <w:t>http://hoctainha.vn/store/apps/category/PERSONALIZATION</w:t>
      </w:r>
    </w:p>
    <w:p>
      <w:r>
        <w:t>http://hoctainha.vn/store/apps/category/PHOTOGRAPHY</w:t>
      </w:r>
    </w:p>
    <w:p>
      <w:r>
        <w:t>http://hoctainha.vn/store/apps/category/PRODUCTIVITY</w:t>
      </w:r>
    </w:p>
    <w:p>
      <w:r>
        <w:t>http://hoctainha.vn/store/apps/category/SHOPPING</w:t>
      </w:r>
    </w:p>
    <w:p>
      <w:r>
        <w:t>http://hoctainha.vn/store/apps/category/SOCIAL</w:t>
      </w:r>
    </w:p>
    <w:p>
      <w:r>
        <w:t>http://hoctainha.vn/store/apps/category/SPORTS</w:t>
      </w:r>
    </w:p>
    <w:p>
      <w:r>
        <w:t>http://hoctainha.vn/store/apps/category/TOOLS</w:t>
      </w:r>
    </w:p>
    <w:p>
      <w:r>
        <w:t>http://hoctainha.vn/store/apps/category/TRAVEL_AND_LOCAL</w:t>
      </w:r>
    </w:p>
    <w:p>
      <w:r>
        <w:t>http://hoctainha.vn/store/apps/category/VIDEO_PLAYERS</w:t>
      </w:r>
    </w:p>
    <w:p>
      <w:r>
        <w:t>http://hoctainha.vn/store/apps/category/ANDROID_WEAR</w:t>
      </w:r>
    </w:p>
    <w:p>
      <w:r>
        <w:t>http://hoctainha.vn/store/apps/category/WATCH_FACE</w:t>
      </w:r>
    </w:p>
    <w:p>
      <w:r>
        <w:t>http://hoctainha.vn/store/apps/category/WEATHER</w:t>
      </w:r>
    </w:p>
    <w:p>
      <w:r>
        <w:t>http://hoctainha.vn/store/apps/category/GAME</w:t>
      </w:r>
    </w:p>
    <w:p>
      <w:r>
        <w:t>http://hoctainha.vn/store/apps/category/GAME_ACTION</w:t>
      </w:r>
    </w:p>
    <w:p>
      <w:r>
        <w:t>http://hoctainha.vn/store/apps/category/GAME_ADVENTURE</w:t>
      </w:r>
    </w:p>
    <w:p>
      <w:r>
        <w:t>http://hoctainha.vn/store/apps/category/GAME_ARCADE</w:t>
      </w:r>
    </w:p>
    <w:p>
      <w:r>
        <w:t>http://hoctainha.vn/store/apps/category/GAME_BOARD</w:t>
      </w:r>
    </w:p>
    <w:p>
      <w:r>
        <w:t>http://hoctainha.vn/store/apps/category/GAME_CARD</w:t>
      </w:r>
    </w:p>
    <w:p>
      <w:r>
        <w:t>http://hoctainha.vn/store/apps/category/GAME_CASINO</w:t>
      </w:r>
    </w:p>
    <w:p>
      <w:r>
        <w:t>http://hoctainha.vn/store/apps/category/GAME_CASUAL</w:t>
      </w:r>
    </w:p>
    <w:p>
      <w:r>
        <w:t>http://hoctainha.vn/store/apps/category/GAME_EDUCATIONAL</w:t>
      </w:r>
    </w:p>
    <w:p>
      <w:r>
        <w:t>http://hoctainha.vn/store/apps/category/GAME_MUSIC</w:t>
      </w:r>
    </w:p>
    <w:p>
      <w:r>
        <w:t>http://hoctainha.vn/store/apps/category/GAME_PUZZLE</w:t>
      </w:r>
    </w:p>
    <w:p>
      <w:r>
        <w:t>http://hoctainha.vn/store/apps/category/GAME_RACING</w:t>
      </w:r>
    </w:p>
    <w:p>
      <w:r>
        <w:t>http://hoctainha.vn/store/apps/category/GAME_ROLE_PLAYING</w:t>
      </w:r>
    </w:p>
    <w:p>
      <w:r>
        <w:t>http://hoctainha.vn/store/apps/category/GAME_SIMULATION</w:t>
      </w:r>
    </w:p>
    <w:p>
      <w:r>
        <w:t>http://hoctainha.vn/store/apps/category/GAME_SPORTS</w:t>
      </w:r>
    </w:p>
    <w:p>
      <w:r>
        <w:t>http://hoctainha.vn/store/apps/category/GAME_STRATEGY</w:t>
      </w:r>
    </w:p>
    <w:p>
      <w:r>
        <w:t>http://hoctainha.vn/store/apps/category/GAME_TRIVIA</w:t>
      </w:r>
    </w:p>
    <w:p>
      <w:r>
        <w:t>http://hoctainha.vn/store/apps/category/GAME_WORD</w:t>
      </w:r>
    </w:p>
    <w:p>
      <w:r>
        <w:t>http://hoctainha.vn/store/apps/category/FAMILY</w:t>
      </w:r>
    </w:p>
    <w:p>
      <w:r>
        <w:t>http://hoctainha.vn/store/apps/category/FAMILY?age=AGE_RANGE1</w:t>
      </w:r>
    </w:p>
    <w:p>
      <w:r>
        <w:t>http://hoctainha.vn/store/apps/category/FAMILY?age=AGE_RANGE2</w:t>
      </w:r>
    </w:p>
    <w:p>
      <w:r>
        <w:t>http://hoctainha.vn/store/apps/category/FAMILY?age=AGE_RANGE3</w:t>
      </w:r>
    </w:p>
    <w:p>
      <w:r>
        <w:t>http://hoctainha.vn/store/apps/top</w:t>
      </w:r>
    </w:p>
    <w:p>
      <w:r>
        <w:t>http://hoctainha.vn/store/apps/new</w:t>
      </w:r>
    </w:p>
    <w:p>
      <w:r>
        <w:t>http://hoctainha.vn/settings</w:t>
      </w:r>
    </w:p>
    <w:p>
      <w:r>
        <w:t>http://hoctainha.vn/store/apps/dev?id=7083182635971239206</w:t>
      </w:r>
    </w:p>
    <w:p>
      <w:r>
        <w:t>https://play.google.com/about/comment-posting-policy.html?hl=en-US</w:t>
      </w:r>
    </w:p>
    <w:p>
      <w:r>
        <w:t>https://support.google.com/googleplay?p=appgame_ratings</w:t>
      </w:r>
    </w:p>
    <w:p>
      <w:r>
        <w:t>https://support.google.com/googleplay/?p=report_content</w:t>
      </w:r>
    </w:p>
    <w:p>
      <w:r>
        <w:t>https://www.mozilla.org/firefox/mobile/</w:t>
      </w:r>
    </w:p>
    <w:p>
      <w:r>
        <w:t>http://hoctainha.vnmailto:firefox-android-feedback@mozilla.com</w:t>
      </w:r>
    </w:p>
    <w:p>
      <w:r>
        <w:t>https://www.mozilla.org/legal/privacy/firefox.html</w:t>
      </w:r>
    </w:p>
    <w:p>
      <w:r>
        <w:t>http://hoctainha.vn/store/apps/details?id=org.mozilla.firefox_beta</w:t>
      </w:r>
    </w:p>
    <w:p>
      <w:r>
        <w:t>http://hoctainha.vn/store/apps/details?id=org.mozilla.focus</w:t>
      </w:r>
    </w:p>
    <w:p>
      <w:r>
        <w:t>http://hoctainha.vn/store/apps/collection/cluster?clp=ogohCBEqAggIMhkKE29yZy5tb3ppbGxhLmZpcmVmb3gQARgD:S:ANO1ljKI6JA&amp;gsr=CiSiCiEIESoCCAgyGQoTb3JnLm1vemlsbGEuZmlyZWZveBABGAM%3D:S:ANO1ljJtWog</w:t>
      </w:r>
    </w:p>
    <w:p>
      <w:r>
        <w:t>http://hoctainha.vn/store/apps/details?id=com.duckduckgo.mobile.android</w:t>
      </w:r>
    </w:p>
    <w:p>
      <w:r>
        <w:t>http://hoctainha.vn/store/apps/developer?id=DuckDuckGo</w:t>
      </w:r>
    </w:p>
    <w:p>
      <w:r>
        <w:t>http://hoctainha.vn/store/apps/details?id=com.opera.browser</w:t>
      </w:r>
    </w:p>
    <w:p>
      <w:r>
        <w:t>http://hoctainha.vn/store/apps/dev?id=6928237143520558692</w:t>
      </w:r>
    </w:p>
    <w:p>
      <w:r>
        <w:t>http://hoctainha.vn/store/apps/details?id=com.brave.browser</w:t>
      </w:r>
    </w:p>
    <w:p>
      <w:r>
        <w:t>http://hoctainha.vn/store/apps/developer?id=Brave+Software</w:t>
      </w:r>
    </w:p>
    <w:p>
      <w:r>
        <w:t>http://hoctainha.vn/store/apps/details?id=com.microsoft.emmx</w:t>
      </w:r>
    </w:p>
    <w:p>
      <w:r>
        <w:t>http://hoctainha.vn/store/apps/dev?id=6720847872553662727</w:t>
      </w:r>
    </w:p>
    <w:p>
      <w:r>
        <w:t>https://play.google.com/intl/en-US_us/about/play-terms.html</w:t>
      </w:r>
    </w:p>
    <w:p>
      <w:r>
        <w:t>https://policies.google.com/privacy</w:t>
      </w:r>
    </w:p>
    <w:p>
      <w:r>
        <w:t>http://developer.android.com/index.html</w:t>
      </w:r>
    </w:p>
    <w:p>
      <w:r>
        <w:t>https://support.google.com/googleplay/?p=about_play</w:t>
      </w:r>
    </w:p>
    <w:p>
      <w:r>
        <w:t>https://payments.google.com/termsOfService?hl=en_US</w:t>
      </w:r>
    </w:p>
    <w:p>
      <w:r>
        <w:t>https://payments.google.com/legaldocument?family=0.privacynotice&amp;hl=en_US</w:t>
      </w:r>
    </w:p>
    <w:p>
      <w:r>
        <w:t>http://hoctainha.vn/en-US/firefox/</w:t>
      </w:r>
    </w:p>
    <w:p>
      <w:r>
        <w:t>http://hoctainha.vn/en-US/firefox/extensions/</w:t>
      </w:r>
    </w:p>
    <w:p>
      <w:r>
        <w:t>http://hoctainha.vn/en-US/firefox/themes/</w:t>
      </w:r>
    </w:p>
    <w:p>
      <w:r>
        <w:t>http://hoctainha.vn/en-US/firefox/language-tools/</w:t>
      </w:r>
    </w:p>
    <w:p>
      <w:r>
        <w:t>http://hoctainha.vn/en-US/android/</w:t>
      </w:r>
    </w:p>
    <w:p>
      <w:r>
        <w:t>http://hoctainha.vn#login</w:t>
      </w:r>
    </w:p>
    <w:p>
      <w:r>
        <w:t>http://hoctainha.vn/en-US/firefox/user/4757633/</w:t>
      </w:r>
    </w:p>
    <w:p>
      <w:r>
        <w:t>https://support.mozilla.org/kb/add-on-badges?utm_content=promoted-addon-badge&amp;utm_medium=referral&amp;utm_source=addons.mozilla.org</w:t>
      </w:r>
    </w:p>
    <w:p>
      <w:r>
        <w:t>https://www.mozilla.org/firefox/download/thanks/?s=direct&amp;utm_campaign=amo-fx-cta-954390&amp;utm_content=rta%3AQGNvbnRhaW4tZmFjZWJvb2s&amp;utm_medium=referral&amp;utm_source=addons.mozilla.org</w:t>
      </w:r>
    </w:p>
    <w:p>
      <w:r>
        <w:t>https://addons.mozilla.org/firefox/downloads/file/3818838/facebook_container-2.3.1-fx.xpi</w:t>
      </w:r>
    </w:p>
    <w:p>
      <w:r>
        <w:t>http://hoctainha.vn/en-US/firefox/addon/facebook-container/reviews/?utm_campaign=firefox-home&amp;utm_medium=referral&amp;utm_source=www.mozilla.org</w:t>
      </w:r>
    </w:p>
    <w:p>
      <w:r>
        <w:t>http://hoctainha.vn/en-US/firefox/addon/facebook-container/reviews/?score=5&amp;utm_campaign=firefox-home&amp;utm_medium=referral&amp;utm_source=www.mozilla.org</w:t>
      </w:r>
    </w:p>
    <w:p>
      <w:r>
        <w:t>http://hoctainha.vn/en-US/firefox/addon/facebook-container/reviews/?score=4&amp;utm_campaign=firefox-home&amp;utm_medium=referral&amp;utm_source=www.mozilla.org</w:t>
      </w:r>
    </w:p>
    <w:p>
      <w:r>
        <w:t>http://hoctainha.vn/en-US/firefox/addon/facebook-container/reviews/?score=3&amp;utm_campaign=firefox-home&amp;utm_medium=referral&amp;utm_source=www.mozilla.org</w:t>
      </w:r>
    </w:p>
    <w:p>
      <w:r>
        <w:t>http://hoctainha.vn/en-US/firefox/addon/facebook-container/reviews/?score=2&amp;utm_campaign=firefox-home&amp;utm_medium=referral&amp;utm_source=www.mozilla.org</w:t>
      </w:r>
    </w:p>
    <w:p>
      <w:r>
        <w:t>http://hoctainha.vn/en-US/firefox/addon/facebook-container/reviews/?score=1&amp;utm_campaign=firefox-home&amp;utm_medium=referral&amp;utm_source=www.mozilla.org</w:t>
      </w:r>
    </w:p>
    <w:p>
      <w:r>
        <w:t>https://outgoing.prod.mozaws.net/v1/3b0aa1a488ff9809554e48743a9b592944d358a0ffa3f88e394cd3ddfc36894b/http%3A//facebook.com</w:t>
      </w:r>
    </w:p>
    <w:p>
      <w:r>
        <w:t>https://addons.mozilla.org/firefox/addon/multi-account-containers/</w:t>
      </w:r>
    </w:p>
    <w:p>
      <w:r>
        <w:t>https://outgoing.prod.mozaws.net/v1/d0ad1f1006b7d027d2f20ecc4caa532a9c838393ad1d419cafd80e8770a1b936/https%3A//github.com/mozilla/contain-facebook</w:t>
      </w:r>
    </w:p>
    <w:p>
      <w:r>
        <w:t>https://outgoing.prod.mozaws.net/v1/0835e59aa6c186aaaf924e2fbb8c6148bb14aabf0395e747d867fc0d461a0346/https%3A//support.mozilla.org/en-US/kb/containers</w:t>
      </w:r>
    </w:p>
    <w:p>
      <w:r>
        <w:t>https://addons.mozilla.org/firefox/downloads/latest/facebook-container/platform:2/addon-954390-latest.xpi</w:t>
      </w:r>
    </w:p>
    <w:p>
      <w:r>
        <w:t>https://outgoing.prod.mozaws.net/v1/fc63df700ca7aeac13117674822c66fa12edd4e19b4fc516a2187167764ec9f9/https%3A//github.com/mozilla/contain-facebook/issues/new</w:t>
      </w:r>
    </w:p>
    <w:p>
      <w:r>
        <w:t>https://developer.mozilla.org/en-US/Add-ons/AMO/Policy/Reviews</w:t>
      </w:r>
    </w:p>
    <w:p>
      <w:r>
        <w:t>https://support.mozilla.org/kb/permission-request-messages-firefox-extensions</w:t>
      </w:r>
    </w:p>
    <w:p>
      <w:r>
        <w:t>http://hoctainha.vn/en-US/firefox/extensions/category/privacy-security/</w:t>
      </w:r>
    </w:p>
    <w:p>
      <w:r>
        <w:t>http://hoctainha.vn/en-US/firefox/extensions/category/social-communication/</w:t>
      </w:r>
    </w:p>
    <w:p>
      <w:r>
        <w:t>http://www.mozilla.org/MPL/2.0/</w:t>
      </w:r>
    </w:p>
    <w:p>
      <w:r>
        <w:t>http://hoctainha.vn/en-US/firefox/addon/facebook-container/versions/?utm_campaign=firefox-home&amp;utm_medium=referral&amp;utm_source=www.mozilla.org</w:t>
      </w:r>
    </w:p>
    <w:p>
      <w:r>
        <w:t>http://hoctainha.vn/en-US/firefox/tag/anti tracker/?utm_campaign=firefox-home&amp;utm_medium=referral&amp;utm_source=www.mozilla.org</w:t>
      </w:r>
    </w:p>
    <w:p>
      <w:r>
        <w:t>http://hoctainha.vn/en-US/firefox/tag/container/?utm_campaign=firefox-home&amp;utm_medium=referral&amp;utm_source=www.mozilla.org</w:t>
      </w:r>
    </w:p>
    <w:p>
      <w:r>
        <w:t>http://hoctainha.vn/en-US/firefox/tag/facebook/?utm_campaign=firefox-home&amp;utm_medium=referral&amp;utm_source=www.mozilla.org</w:t>
      </w:r>
    </w:p>
    <w:p>
      <w:r>
        <w:t>http://hoctainha.vn/en-US/firefox/tag/privacy/?utm_campaign=firefox-home&amp;utm_medium=referral&amp;utm_source=www.mozilla.org</w:t>
      </w:r>
    </w:p>
    <w:p>
      <w:r>
        <w:t>http://hoctainha.vn/en-US/firefox/tag/social media/?utm_campaign=firefox-home&amp;utm_medium=referral&amp;utm_source=www.mozilla.org</w:t>
      </w:r>
    </w:p>
    <w:p>
      <w:r>
        <w:t>https://mozilla.org/</w:t>
      </w:r>
    </w:p>
    <w:p>
      <w:r>
        <w:t>http://hoctainha.vn/blog/</w:t>
      </w:r>
    </w:p>
    <w:p>
      <w:r>
        <w:t>https://extensionworkshop.com/?utm_content=footer-link&amp;utm_medium=referral&amp;utm_source=addons.mozilla.org</w:t>
      </w:r>
    </w:p>
    <w:p>
      <w:r>
        <w:t>http://hoctainha.vn/en-US/developers/</w:t>
      </w:r>
    </w:p>
    <w:p>
      <w:r>
        <w:t>https://extensionworkshop.com/documentation/publish/add-on-policies/?utm_medium=photon-footer&amp;utm_source=addons.mozilla.org</w:t>
      </w:r>
    </w:p>
    <w:p>
      <w:r>
        <w:t>https://blog.mozilla.com/addons?utm_content=footer-link&amp;utm_medium=referral&amp;utm_source=addons.mozilla.org</w:t>
      </w:r>
    </w:p>
    <w:p>
      <w:r>
        <w:t>https://discourse.mozilla-community.org/c/add-ons</w:t>
      </w:r>
    </w:p>
    <w:p>
      <w:r>
        <w:t>https://developer.mozilla.org/docs/Mozilla/Add-ons/Contact_us</w:t>
      </w:r>
    </w:p>
    <w:p>
      <w:r>
        <w:t>http://hoctainha.vn/en-US/review_guide</w:t>
      </w:r>
    </w:p>
    <w:p>
      <w:r>
        <w:t>https://www.mozilla.org/firefox/new/?utm_content=footer-link&amp;utm_medium=referral&amp;utm_source=addons.mozilla.org</w:t>
      </w:r>
    </w:p>
    <w:p>
      <w:r>
        <w:t>https://www.mozilla.org/firefox/mobile/?utm_content=footer-link&amp;utm_medium=referral&amp;utm_source=addons.mozilla.org</w:t>
      </w:r>
    </w:p>
    <w:p>
      <w:r>
        <w:t>https://mixedreality.mozilla.org/?utm_content=footer-link&amp;utm_medium=referral&amp;utm_source=addons.mozilla.org</w:t>
      </w:r>
    </w:p>
    <w:p>
      <w:r>
        <w:t>https://www.mozilla.org/firefox/enterprise/?utm_content=footer-link&amp;utm_medium=referral&amp;utm_source=addons.mozilla.org</w:t>
      </w:r>
    </w:p>
    <w:p>
      <w:r>
        <w:t>https://www.mozilla.org/firefox/browsers/?utm_content=footer-link&amp;utm_medium=referral&amp;utm_source=addons.mozilla.org</w:t>
      </w:r>
    </w:p>
    <w:p>
      <w:r>
        <w:t>https://www.mozilla.org/products/vpn/?utm_content=footer-link&amp;utm_medium=referral&amp;utm_source=addons.mozilla.org#pricing</w:t>
      </w:r>
    </w:p>
    <w:p>
      <w:r>
        <w:t>https://relay.firefox.com/?utm_content=footer-link&amp;utm_medium=referral&amp;utm_source=addons.mozilla.org</w:t>
      </w:r>
    </w:p>
    <w:p>
      <w:r>
        <w:t>https://monitor.firefox.com/?utm_content=footer-link&amp;utm_medium=referral&amp;utm_source=addons.mozilla.org</w:t>
      </w:r>
    </w:p>
    <w:p>
      <w:r>
        <w:t>https://getpocket.com?utm_content=footer-link&amp;utm_medium=referral&amp;utm_source=addons.mozilla.org</w:t>
      </w:r>
    </w:p>
    <w:p>
      <w:r>
        <w:t>https://www.youtube.com/firefoxchannel</w:t>
      </w:r>
    </w:p>
    <w:p>
      <w:r>
        <w:t>https://www.mozilla.org/about/legal/terms/mozilla/</w:t>
      </w:r>
    </w:p>
    <w:p>
      <w:r>
        <w:t>https://www.mozilla.org/en-US/about/legal/</w:t>
      </w:r>
    </w:p>
    <w:p>
      <w:r>
        <w:t>https://creativecommons.org/licenses/by-sa/3.0/</w:t>
      </w:r>
    </w:p>
    <w:p>
      <w:r>
        <w:t>https://accounts.google.com/ServiceLogin?passive=1209600&amp;continue=https://play.google.com/store/apps/details?id%3Dcom.ideashower.readitlater.pro%26referrer%3Dadjust_reftag%253Dc21ZrdyjGnLbe%2526utm_source%253DFirefox%252BProperties%252B%252528whatsnew%25252C%252Bsnippets%25252C%252Bsites%252529%2526utm_campaign%253Dwww.mozilla.org%2526utm_content%253Dfirefox-home&amp;followup=https://play.google.com/store/apps/details?id%3Dcom.ideashower.readitlater.pro%26referrer%3Dadjust_reftag%253Dc21ZrdyjGnLbe%2526utm_source%253DFirefox%252BProperties%252B%252528whatsnew%25252C%252Bsnippets%25252C%252Bsites%252529%2526utm_campaign%253Dwww.mozilla.org%2526utm_content%253Dfirefox-home&amp;ec=GAZATg</w:t>
      </w:r>
    </w:p>
    <w:p>
      <w:r>
        <w:t>http://hoctainha.vn/store/apps/dev?id=5995605107085635372</w:t>
      </w:r>
    </w:p>
    <w:p>
      <w:r>
        <w:t>http://help.getpocket.com</w:t>
      </w:r>
    </w:p>
    <w:p>
      <w:r>
        <w:t>http://hoctainha.vnmailto:support@getpocket.com</w:t>
      </w:r>
    </w:p>
    <w:p>
      <w:r>
        <w:t>http://getpocket.com/privacy</w:t>
      </w:r>
    </w:p>
    <w:p>
      <w:r>
        <w:t>http://hoctainha.vn/store/apps/collection/cluster?clp=ogosCBEqAggIMiQKHmNvbS5pZGVhc2hvd2VyLnJlYWRpdGxhdGVyLnBybxABGAM%3D:S:ANO1ljK-5Rk&amp;gsr=Ci-iCiwIESoCCAgyJAoeY29tLmlkZWFzaG93ZXIucmVhZGl0bGF0ZXIucHJvEAEYAw%3D%3D:S:ANO1ljIoeUw</w:t>
      </w:r>
    </w:p>
    <w:p>
      <w:r>
        <w:t>http://hoctainha.vn/store/apps/details?id=com.blinkslabs.blinkist.android</w:t>
      </w:r>
    </w:p>
    <w:p>
      <w:r>
        <w:t>http://hoctainha.vn/store/apps/dev?id=7918090238771879535</w:t>
      </w:r>
    </w:p>
    <w:p>
      <w:r>
        <w:t>http://hoctainha.vn/store/apps/details?id=com.medium.reader</w:t>
      </w:r>
    </w:p>
    <w:p>
      <w:r>
        <w:t>http://hoctainha.vn/store/apps/developer?id=A+Medium+Corporation</w:t>
      </w:r>
    </w:p>
    <w:p>
      <w:r>
        <w:t>http://hoctainha.vn/store/apps/details?id=com.readly.client</w:t>
      </w:r>
    </w:p>
    <w:p>
      <w:r>
        <w:t>http://hoctainha.vn/store/apps/developer?id=Readly+International</w:t>
      </w:r>
    </w:p>
    <w:p>
      <w:r>
        <w:t>http://hoctainha.vn/store/apps/details?id=com.ted.android</w:t>
      </w:r>
    </w:p>
    <w:p>
      <w:r>
        <w:t>http://hoctainha.vn/store/apps/dev?id=4835355749321943317</w:t>
      </w:r>
    </w:p>
    <w:p>
      <w:r>
        <w:t>http://hoctainha.vn/store/apps/details?id=com.goodreads</w:t>
      </w:r>
    </w:p>
    <w:p>
      <w:r>
        <w:t>http://hoctainha.vn/store/apps/developer?id=Goodreads</w:t>
      </w:r>
    </w:p>
    <w:p>
      <w:r>
        <w:t>http://hoctainha.vn/signup/?ep=1</w:t>
      </w:r>
    </w:p>
    <w:p>
      <w:r>
        <w:t>http://hoctainha.vn/add/?ep=1</w:t>
      </w:r>
    </w:p>
    <w:p>
      <w:r>
        <w:t>http://hoctainha.vn/premium?ep=1</w:t>
      </w:r>
    </w:p>
    <w:p>
      <w:r>
        <w:t>https://help.getpocket.com</w:t>
      </w:r>
    </w:p>
    <w:p>
      <w:r>
        <w:t>http://hoctainha.vn/login/?ep=1</w:t>
      </w:r>
    </w:p>
    <w:p>
      <w:r>
        <w:t>https://www.mozilla.org/firefox/products/</w:t>
      </w:r>
    </w:p>
    <w:p>
      <w:r>
        <w:t>https://www.mozilla.org/en-US/firefox/accounts/</w:t>
      </w:r>
    </w:p>
    <w:p>
      <w:r>
        <w:t>http://hoctainha.vn/ff_signin?s=pocket&amp;t=login</w:t>
      </w:r>
    </w:p>
    <w:p>
      <w:r>
        <w:t>http://hoctainha.vn/login</w:t>
      </w:r>
    </w:p>
    <w:p>
      <w:r>
        <w:t>http://hoctainha.vn/tos</w:t>
      </w:r>
    </w:p>
    <w:p>
      <w:r>
        <w:t>http://hoctainha.vn/privacy</w:t>
      </w:r>
    </w:p>
    <w:p>
      <w:r>
        <w:t>http://hoctainha.vn/blog</w:t>
      </w:r>
    </w:p>
    <w:p>
      <w:r>
        <w:t>http://hoctainha.vn/explore</w:t>
      </w:r>
    </w:p>
    <w:p>
      <w:r>
        <w:t>http://hoctainha.vn/publisher</w:t>
      </w:r>
    </w:p>
    <w:p>
      <w:r>
        <w:t>http://hoctainha.vn/developer</w:t>
      </w:r>
    </w:p>
    <w:p>
      <w:r>
        <w:t>http://hoctainha.vn/jobs</w:t>
      </w:r>
    </w:p>
    <w:p>
      <w:r>
        <w:t>https://getpocket.com</w:t>
      </w:r>
    </w:p>
    <w:p>
      <w:r>
        <w:t>https://getpocket.com/signup/?ep=1</w:t>
      </w:r>
    </w:p>
    <w:p>
      <w:r>
        <w:t>https://getpocket.com/add/?ep=1</w:t>
      </w:r>
    </w:p>
    <w:p>
      <w:r>
        <w:t>https://getpocket.com/premium?ep=1</w:t>
      </w:r>
    </w:p>
    <w:p>
      <w:r>
        <w:t>https://getpocket.com/login/?ep=1</w:t>
      </w:r>
    </w:p>
    <w:p>
      <w:r>
        <w:t>https://getpocket.com/signup?utm_source=homepage</w:t>
      </w:r>
    </w:p>
    <w:p>
      <w:r>
        <w:t>https://getpocket.com/login?utm_source=homepage</w:t>
      </w:r>
    </w:p>
    <w:p>
      <w:r>
        <w:t>https://getpocket.com/premium#plans</w:t>
      </w:r>
    </w:p>
    <w:p>
      <w:r>
        <w:t>https://www.mozilla.org/about/?utm_source=firefox-accounts&amp;utm_medium=Referral</w:t>
      </w:r>
    </w:p>
    <w:p>
      <w:r>
        <w:t>https://www.mozilla.org/?utm_source=blog.mozilla.org&amp;utm_medium=referral&amp;utm_campaign=blog-nav</w:t>
      </w:r>
    </w:p>
    <w:p>
      <w:r>
        <w:t>https://www.mozilla.org/internet-health/?utm_source=blog.mozilla.org&amp;utm_medium=referral&amp;utm_campaign=blog-nav</w:t>
      </w:r>
    </w:p>
    <w:p>
      <w:r>
        <w:t>https://www.mozilla.org/technology/?utm_source=blog.mozilla.org&amp;utm_medium=referral&amp;utm_campaign=blog-nav</w:t>
      </w:r>
    </w:p>
    <w:p>
      <w:r>
        <w:t>https://donate.mozilla.org/?presets=50,30,20,10&amp;amount=30&amp;currency=usd&amp;utm_source=blog.mozilla.org&amp;utm_medium=referral&amp;utm_campaign=blog-nav</w:t>
      </w:r>
    </w:p>
    <w:p>
      <w:r>
        <w:t>https://www.mozilla.org/firefox/?utm_source=blog.mozilla.org&amp;utm_medium=referral&amp;utm_campaign=blog-nav</w:t>
      </w:r>
    </w:p>
    <w:p>
      <w:r>
        <w:t>http://hoctainha.vn#sidebar</w:t>
      </w:r>
    </w:p>
    <w:p>
      <w:r>
        <w:t>https://blog.mozilla.org/press/2022/03/latest-firefox-relay-includes-bigger-attachment-size-and-filters-for-promotional-emails/</w:t>
      </w:r>
    </w:p>
    <w:p>
      <w:r>
        <w:t>https://blog.mozilla.org/press/2022/03/disney-and-pixars-turning-red-movie-browser-wallpapers-only-available-on-firefox-for-android-and-ios/</w:t>
      </w:r>
    </w:p>
    <w:p>
      <w:r>
        <w:t>https://blog.mozilla.org/press/2022/02/update-on-firefox-reality/</w:t>
      </w:r>
    </w:p>
    <w:p>
      <w:r>
        <w:t>https://blog.mozilla.org/press/2022/02/keep-your-multiple-online-lives-private-with-multi-account-containers-add-on-on-mozilla-vpn/</w:t>
      </w:r>
    </w:p>
    <w:p>
      <w:r>
        <w:t>https://blog.mozilla.org/press/2022/01/new-year-new-privacy-protection-for-firefox-focus-on-android/</w:t>
      </w:r>
    </w:p>
    <w:p>
      <w:r>
        <w:t>https://blog.mozilla.org/press/2021/12/products-year-in-review-how-were-curating-the-web-with-you-and-our-top-pocket-features/</w:t>
      </w:r>
    </w:p>
    <w:p>
      <w:r>
        <w:t>https://blog.mozilla.org/press/2021/11/introducing-firefox-relay-premium-allowing-more-aliases-to-protect-your-identity-from-spammers/</w:t>
      </w:r>
    </w:p>
    <w:p>
      <w:r>
        <w:t>https://blog.mozilla.org/press/2021/11/firefoxs-private-browsing-mode-upleveled-for-you/</w:t>
      </w:r>
    </w:p>
    <w:p>
      <w:r>
        <w:t>https://blog.mozilla.org/press/2021/11/firefoxs-new-mobile-homepage-makes-it-easier-to-jump-back-in-to-the-stuff-you-care-about/</w:t>
      </w:r>
    </w:p>
    <w:p>
      <w:r>
        <w:t>https://blog.mozilla.org/press/page/2/?utm_source=www.mozilla.org&amp;utm_medium=referral&amp;utm_campaign=footer&amp;utm_content=company#038;utm_medium=referral&amp;utm_campaign=footer&amp;utm_content=company</w:t>
      </w:r>
    </w:p>
    <w:p>
      <w:r>
        <w:t>https://blog.mozilla.org/press/page/3/?utm_source=www.mozilla.org&amp;utm_medium=referral&amp;utm_campaign=footer&amp;utm_content=company#038;utm_medium=referral&amp;utm_campaign=footer&amp;utm_content=company</w:t>
      </w:r>
    </w:p>
    <w:p>
      <w:r>
        <w:t>https://blog.mozilla.org/press/page/50/?utm_source=www.mozilla.org&amp;utm_medium=referral&amp;utm_campaign=footer&amp;utm_content=company#038;utm_medium=referral&amp;utm_campaign=footer&amp;utm_content=company</w:t>
      </w:r>
    </w:p>
    <w:p>
      <w:r>
        <w:t>http://blog.mozilla.org/press/ataglance</w:t>
      </w:r>
    </w:p>
    <w:p>
      <w:r>
        <w:t>https://www.mozilla.org/en-US/about/leadership/</w:t>
      </w:r>
    </w:p>
    <w:p>
      <w:r>
        <w:t>https://www.mozilla.org/en-US/press/speakerrequest/</w:t>
      </w:r>
    </w:p>
    <w:p>
      <w:r>
        <w:t>https://blog.mozilla.org/press/kits/</w:t>
      </w:r>
    </w:p>
    <w:p>
      <w:r>
        <w:t>https://blog.mozilla.org/press/mozilla-blog-directory/</w:t>
      </w:r>
    </w:p>
    <w:p>
      <w:r>
        <w:t>http://hoctainha.vnmailto:press@mozilla.com?Subject=Press%20Enquiry</w:t>
      </w:r>
    </w:p>
    <w:p>
      <w:r>
        <w:t>https://twitter.com/mozillapr_us/</w:t>
      </w:r>
    </w:p>
    <w:p>
      <w:r>
        <w:t>https://support.mozilla.org/</w:t>
      </w:r>
    </w:p>
    <w:p>
      <w:r>
        <w:t>https://blog.mozilla.org/press-uk/</w:t>
      </w:r>
    </w:p>
    <w:p>
      <w:r>
        <w:t>https://blog.mozilla.org/press-es/</w:t>
      </w:r>
    </w:p>
    <w:p>
      <w:r>
        <w:t>https://blog.mozilla.org/press-fr/</w:t>
      </w:r>
    </w:p>
    <w:p>
      <w:r>
        <w:t>https://blog.mozilla.org/press-it/</w:t>
      </w:r>
    </w:p>
    <w:p>
      <w:r>
        <w:t>https://blog.mozilla.org/press-de/</w:t>
      </w:r>
    </w:p>
    <w:p>
      <w:r>
        <w:t>https://blog.mozilla.org/press-pl/</w:t>
      </w:r>
    </w:p>
    <w:p>
      <w:r>
        <w:t>https://blog.mozilla.org/press-br/</w:t>
      </w:r>
    </w:p>
    <w:p>
      <w:r>
        <w:t>https://blog.mozilla.org</w:t>
      </w:r>
    </w:p>
    <w:p>
      <w:r>
        <w:t>https://blog.mozilla.org/firefox/</w:t>
      </w:r>
    </w:p>
    <w:p>
      <w:r>
        <w:t>https://blog.mozilla.org/futurereleases/</w:t>
      </w:r>
    </w:p>
    <w:p>
      <w:r>
        <w:t>https://blog.mozilla.org/netpolicy/</w:t>
      </w:r>
    </w:p>
    <w:p>
      <w:r>
        <w:t>https://hacks.mozilla.org</w:t>
      </w:r>
    </w:p>
    <w:p>
      <w:r>
        <w:t>https://blog.mozilla.org/internetcitizen/</w:t>
      </w:r>
    </w:p>
    <w:p>
      <w:r>
        <w:t>https://blog.mozilla.org/community/</w:t>
      </w:r>
    </w:p>
    <w:p>
      <w:r>
        <w:t>https://blog.mozilla.org/inclusion/</w:t>
      </w:r>
    </w:p>
    <w:p>
      <w:r>
        <w:t>https://blog.mozilla.org/addons/</w:t>
      </w:r>
    </w:p>
    <w:p>
      <w:r>
        <w:t>https://donate.mozilla.org/?presets=50,30,20,10&amp;amount=30&amp;currency=usd&amp;utm_source=blog.mozilla.org&amp;utm_campaign=footer&amp;utm_medium=referral</w:t>
      </w:r>
    </w:p>
    <w:p>
      <w:r>
        <w:t>https://www.instagram.com/mozillagram/</w:t>
      </w:r>
    </w:p>
    <w:p>
      <w:r>
        <w:t>https://foundation.mozilla.org</w:t>
      </w:r>
    </w:p>
    <w:p>
      <w:r>
        <w:t>https://www.mozilla.org/foundation/licensing/website-content/</w:t>
      </w:r>
    </w:p>
    <w:p>
      <w:r>
        <w:t>https://foundation.mozilla.org/who-we-are/</w:t>
      </w:r>
    </w:p>
    <w:p>
      <w:r>
        <w:t>https://foundation.mozilla.org/what-we-do/</w:t>
      </w:r>
    </w:p>
    <w:p>
      <w:r>
        <w:t>https://foundation.mozilla.org/what-we-fund/</w:t>
      </w:r>
    </w:p>
    <w:p>
      <w:r>
        <w:t>https://foundation.mozilla.org/what-you-can-do/</w:t>
      </w:r>
    </w:p>
    <w:p>
      <w:r>
        <w:t>https://foundation.mozilla.org/blog/</w:t>
      </w:r>
    </w:p>
    <w:p>
      <w:r>
        <w:t>https://www.charitynavigator.org/index.cfm?bay=search.summary&amp;orgid=16300</w:t>
      </w:r>
    </w:p>
    <w:p>
      <w:r>
        <w:t>https://www.guidestar.org/profile/20-0097189</w:t>
      </w:r>
    </w:p>
    <w:p>
      <w:r>
        <w:t>https://www.braintreepayments.com/legal/braintree-privacy-policy</w:t>
      </w:r>
    </w:p>
    <w:p>
      <w:r>
        <w:t>https://www.paypal.com/us/webapps/mpp/ua/privacy-full</w:t>
      </w:r>
    </w:p>
    <w:p>
      <w:r>
        <w:t>http://hoctainha.vn/ways-to-give#wire</w:t>
      </w:r>
    </w:p>
    <w:p>
      <w:r>
        <w:t>http://hoctainha.vn/ways-to-give#check</w:t>
      </w:r>
    </w:p>
    <w:p>
      <w:r>
        <w:t>http://hoctainha.vn/help/</w:t>
      </w:r>
    </w:p>
    <w:p>
      <w:r>
        <w:t>http://hoctainha.vnmailto:donate@mozilla.org</w:t>
      </w:r>
    </w:p>
    <w:p>
      <w:r>
        <w:t>https://foundation.mozilla.org/about/website-licensing/</w:t>
      </w:r>
    </w:p>
    <w:p>
      <w:r>
        <w:t>https://mozilla.design</w:t>
      </w:r>
    </w:p>
    <w:p>
      <w:r>
        <w:t>https://github.com/chrismsimpson/Metropolis</w:t>
      </w:r>
    </w:p>
    <w:p>
      <w:r>
        <w:t>https://github.com/rsms/inter</w:t>
      </w:r>
    </w:p>
    <w:p>
      <w:r>
        <w:t>https://3u26hb1g25wn1xwo8g186fnd-wpengine.netdna-ssl.com/files/2019/06/Firefox-Parent-Brand.zip</w:t>
      </w:r>
    </w:p>
    <w:p>
      <w:r>
        <w:t>https://3u26hb1g25wn1xwo8g186fnd-wpengine.netdna-ssl.com/files/2019/06/Firefox-Logomark.zip</w:t>
      </w:r>
    </w:p>
    <w:p>
      <w:r>
        <w:t>https://3u26hb1g25wn1xwo8g186fnd-wpengine.netdna-ssl.com/files/2019/10/Firefox-Browser-Logo-Assets.zip</w:t>
      </w:r>
    </w:p>
    <w:p>
      <w:r>
        <w:t>https://3u26hb1g25wn1xwo8g186fnd-wpengine.netdna-ssl.com/files/2019/10/Firefox-Browser-Beta-Logo-Assets.zip</w:t>
      </w:r>
    </w:p>
    <w:p>
      <w:r>
        <w:t>https://3u26hb1g25wn1xwo8g186fnd-wpengine.netdna-ssl.com/files/2019/10/Firefox-Browser-Developer-Logo-Assets.zip</w:t>
      </w:r>
    </w:p>
    <w:p>
      <w:r>
        <w:t>https://3u26hb1g25wn1xwo8g186fnd-wpengine.netdna-ssl.com/files/2019/06/Firefox-Reality.zip</w:t>
      </w:r>
    </w:p>
    <w:p>
      <w:r>
        <w:t>https://3u26hb1g25wn1xwo8g186fnd-wpengine.netdna-ssl.com/files/2019/10/Firefox-Browser-Nightly-Logo-Assets.zip</w:t>
      </w:r>
    </w:p>
    <w:p>
      <w:r>
        <w:t>https://3u26hb1g25wn1xwo8g186fnd-wpengine.netdna-ssl.com/files/2019/06/Firefox-Lockwise.zip</w:t>
      </w:r>
    </w:p>
    <w:p>
      <w:r>
        <w:t>https://3u26hb1g25wn1xwo8g186fnd-wpengine.netdna-ssl.com/files/2019/06/Firefox-Monitor.zip</w:t>
      </w:r>
    </w:p>
    <w:p>
      <w:r>
        <w:t>https://3u26hb1g25wn1xwo8g186fnd-wpengine.netdna-ssl.com/files/2019/06/Firefox-Send.zip</w:t>
      </w:r>
    </w:p>
    <w:p>
      <w:r>
        <w:t>https://github.com/mozilla/zilla-slab</w:t>
      </w:r>
    </w:p>
    <w:p>
      <w:r>
        <w:t>https://fonts.google.com/specimen/Zilla+Slab</w:t>
      </w:r>
    </w:p>
    <w:p>
      <w:r>
        <w:t>https://3u26hb1g25wn1xwo8g186fnd-wpengine.netdna-ssl.com/files/2019/06/Mozilla-logo-BW-RGB.zip</w:t>
      </w:r>
    </w:p>
    <w:p>
      <w:r>
        <w:t>https://3u26hb1g25wn1xwo8g186fnd-wpengine.netdna-ssl.com/files/2019/06/Onecolorblack.zip</w:t>
      </w:r>
    </w:p>
    <w:p>
      <w:r>
        <w:t>https://3u26hb1g25wn1xwo8g186fnd-wpengine.netdna-ssl.com/files/2019/06/Onecolorwhite.zip</w:t>
      </w:r>
    </w:p>
    <w:p>
      <w:r>
        <w:t>https://3u26hb1g25wn1xwo8g186fnd-wpengine.netdna-ssl.com/files/2019/06/MozillaSocialLogosandFavicons.zip</w:t>
      </w:r>
    </w:p>
    <w:p>
      <w:r>
        <w:t>https://mozilla.design/firefox/</w:t>
      </w:r>
    </w:p>
    <w:p>
      <w:r>
        <w:t>https://mozilla.design/mozilla/</w:t>
      </w:r>
    </w:p>
    <w:p>
      <w:r>
        <w:t>https://mozilla.design/resources/</w:t>
      </w:r>
    </w:p>
    <w:p>
      <w:r>
        <w:t>https://mozilla.design/press-assets/</w:t>
      </w:r>
    </w:p>
    <w:p>
      <w:r>
        <w:t>http://hoctainha.vn#</w:t>
      </w:r>
    </w:p>
    <w:p>
      <w:r>
        <w:t>http://hoctainha.vn#mobile-nav-toggle</w:t>
      </w:r>
    </w:p>
    <w:p>
      <w:r>
        <w:t>https://mozilla.design/</w:t>
      </w:r>
    </w:p>
    <w:p>
      <w:r>
        <w:t>https://mozilla.design/firefox/personality/</w:t>
      </w:r>
    </w:p>
    <w:p>
      <w:r>
        <w:t>https://mozilla.design/firefox/logos-usage/</w:t>
      </w:r>
    </w:p>
    <w:p>
      <w:r>
        <w:t>https://mozilla.design/firefox/color/</w:t>
      </w:r>
    </w:p>
    <w:p>
      <w:r>
        <w:t>https://mozilla.design/firefox/visuals/</w:t>
      </w:r>
    </w:p>
    <w:p>
      <w:r>
        <w:t>https://mozilla.design/firefox/typography/</w:t>
      </w:r>
    </w:p>
    <w:p>
      <w:r>
        <w:t>https://mozilla.design/mozilla/personality/</w:t>
      </w:r>
    </w:p>
    <w:p>
      <w:r>
        <w:t>https://mozilla.design/mozilla/logo-usage/</w:t>
      </w:r>
    </w:p>
    <w:p>
      <w:r>
        <w:t>https://mozilla.design/mozilla/color/</w:t>
      </w:r>
    </w:p>
    <w:p>
      <w:r>
        <w:t>https://mozilla.design/mozilla/visuals/</w:t>
      </w:r>
    </w:p>
    <w:p>
      <w:r>
        <w:t>https://mozilla.design/mozilla/typography/</w:t>
      </w:r>
    </w:p>
    <w:p>
      <w:r>
        <w:t>https://mozilla.org</w:t>
      </w:r>
    </w:p>
    <w:p>
      <w:r>
        <w:t>https://firefox.com</w:t>
      </w:r>
    </w:p>
    <w:p>
      <w:r>
        <w:t>https://careers.mozilla.org/</w:t>
      </w:r>
    </w:p>
    <w:p>
      <w:r>
        <w:t>https://twitter.com/firefox?ref_src=twsrc%5Egoogle%7Ctwcamp%5Eserp%7Ctwgr%5Eauthor</w:t>
      </w:r>
    </w:p>
    <w:p>
      <w:r>
        <w:t>https://github.com/mozilla</w:t>
      </w:r>
    </w:p>
    <w:p>
      <w:r>
        <w:t>https://www.mozilla.org/en-US/privacy/</w:t>
      </w:r>
    </w:p>
    <w:p>
      <w:r>
        <w:t>https://www.mozilla.org/en-US/privacy/websites/#cookies</w:t>
      </w:r>
    </w:p>
    <w:p>
      <w:r>
        <w:t>https://foundation.mozilla.org/en/</w:t>
      </w:r>
    </w:p>
    <w:p>
      <w:r>
        <w:t>https://www.mozilla.org/en-US/foundation/trademarks/policy/</w:t>
      </w:r>
    </w:p>
    <w:p>
      <w:r>
        <w:t>http://hoctainha.vn#main-content</w:t>
      </w:r>
    </w:p>
    <w:p>
      <w:r>
        <w:t>http://hoctainha.vn/en-US/locales</w:t>
      </w:r>
    </w:p>
    <w:p>
      <w:r>
        <w:t>http://hoctainha.vn#search-q</w:t>
      </w:r>
    </w:p>
    <w:p>
      <w:r>
        <w:t>http://hoctainha.vn/en-US/questions</w:t>
      </w:r>
    </w:p>
    <w:p>
      <w:r>
        <w:t>http://hoctainha.vn/en-US/questions/new</w:t>
      </w:r>
    </w:p>
    <w:p>
      <w:r>
        <w:t>http://hoctainha.vn/en-US/questions/new/desktop</w:t>
      </w:r>
    </w:p>
    <w:p>
      <w:r>
        <w:t>http://hoctainha.vn/en-US/questions/new/firefox-private-network-vpn</w:t>
      </w:r>
    </w:p>
    <w:p>
      <w:r>
        <w:t>http://hoctainha.vn/en-US/questions/new/ios</w:t>
      </w:r>
    </w:p>
    <w:p>
      <w:r>
        <w:t>http://hoctainha.vn/en-US/questions/new/focus</w:t>
      </w:r>
    </w:p>
    <w:p>
      <w:r>
        <w:t>http://hoctainha.vn/en-US/questions/new/mobile</w:t>
      </w:r>
    </w:p>
    <w:p>
      <w:r>
        <w:t>http://hoctainha.vn/en-US/products</w:t>
      </w:r>
    </w:p>
    <w:p>
      <w:r>
        <w:t>http://hoctainha.vn/en-US/products/firefox</w:t>
      </w:r>
    </w:p>
    <w:p>
      <w:r>
        <w:t>http://hoctainha.vn/en-US/products/firefox-private-network-vpn</w:t>
      </w:r>
    </w:p>
    <w:p>
      <w:r>
        <w:t>http://hoctainha.vn/en-US/products/ios</w:t>
      </w:r>
    </w:p>
    <w:p>
      <w:r>
        <w:t>http://hoctainha.vn/en-US/products/focus-firefox</w:t>
      </w:r>
    </w:p>
    <w:p>
      <w:r>
        <w:t>http://hoctainha.vn/en-US/products/mobile</w:t>
      </w:r>
    </w:p>
    <w:p>
      <w:r>
        <w:t>http://hoctainha.vn/en-US/get-involved</w:t>
      </w:r>
    </w:p>
    <w:p>
      <w:r>
        <w:t>https://www.mozilla.org/firefox/new/?utm_source=support.mozilla.org&amp;utm_medium=referral&amp;utm_campaign=non-fx-button&amp;utm_content=header-download-button</w:t>
      </w:r>
    </w:p>
    <w:p>
      <w:r>
        <w:t>http://hoctainha.vn/en-US/users/auth</w:t>
      </w:r>
    </w:p>
    <w:p>
      <w:r>
        <w:t>http://hoctainha.vn#popular_search_1</w:t>
      </w:r>
    </w:p>
    <w:p>
      <w:r>
        <w:t>http://hoctainha.vn#popular_search_2</w:t>
      </w:r>
    </w:p>
    <w:p>
      <w:r>
        <w:t>http://hoctainha.vn#popular_search_3</w:t>
      </w:r>
    </w:p>
    <w:p>
      <w:r>
        <w:t>http://hoctainha.vn/en-US/products/firefox-enterprise</w:t>
      </w:r>
    </w:p>
    <w:p>
      <w:r>
        <w:t>http://hoctainha.vn/en-US/products/firefox-lite</w:t>
      </w:r>
    </w:p>
    <w:p>
      <w:r>
        <w:t>http://hoctainha.vn/en-US/products/firefox-reality</w:t>
      </w:r>
    </w:p>
    <w:p>
      <w:r>
        <w:t>http://hoctainha.vn/en-US/products/firefox-private-network</w:t>
      </w:r>
    </w:p>
    <w:p>
      <w:r>
        <w:t>http://hoctainha.vn/en-US/products/relay</w:t>
      </w:r>
    </w:p>
    <w:p>
      <w:r>
        <w:t>http://hoctainha.vn/en-US/products/firefox-lockwise</w:t>
      </w:r>
    </w:p>
    <w:p>
      <w:r>
        <w:t>http://hoctainha.vn/en-US/products/screenshot-go</w:t>
      </w:r>
    </w:p>
    <w:p>
      <w:r>
        <w:t>http://hoctainha.vn/en-US/products/hubs</w:t>
      </w:r>
    </w:p>
    <w:p>
      <w:r>
        <w:t>http://hoctainha.vn/en-US/products/firefox-amazon-devices</w:t>
      </w:r>
    </w:p>
    <w:p>
      <w:r>
        <w:t>http://hoctainha.vn/en-US/products/thunderbird</w:t>
      </w:r>
    </w:p>
    <w:p>
      <w:r>
        <w:t>http://hoctainha.vn/en-US/kb/common-myths-about-private-browsing</w:t>
      </w:r>
    </w:p>
    <w:p>
      <w:r>
        <w:t>http://hoctainha.vn/en-US/kb/error-codes-secure-websites</w:t>
      </w:r>
    </w:p>
    <w:p>
      <w:r>
        <w:t>http://hoctainha.vn/en-US/kb/whats-new-firefox-android</w:t>
      </w:r>
    </w:p>
    <w:p>
      <w:r>
        <w:t>http://hoctainha.vn/en-US/kb/update-firefox-latest-release</w:t>
      </w:r>
    </w:p>
    <w:p>
      <w:r>
        <w:t>https://www.mozilla.org/en-US/about/legal/fraud-report/</w:t>
      </w:r>
    </w:p>
    <w:p>
      <w:r>
        <w:t>https://github.com/mozilla/kitsune/</w:t>
      </w:r>
    </w:p>
    <w:p>
      <w:r>
        <w:t>https://www.mozilla.org/firefox/new/?utm_source=support.mozilla.org&amp;utm_campaign=footer&amp;utm_medium=referral</w:t>
      </w:r>
    </w:p>
    <w:p>
      <w:r>
        <w:t>https://www.mozilla.org/firefox/mobile/?utm_source=support.mozilla.org&amp;utm_campaign=footer&amp;utm_medium=referral</w:t>
      </w:r>
    </w:p>
    <w:p>
      <w:r>
        <w:t>https://www.mozilla.org/en-US/firefox/developer/?utm_source=support.mozilla.org&amp;utm_campaign=footer&amp;utm_medium=referral</w:t>
      </w:r>
    </w:p>
    <w:p>
      <w:r>
        <w:t>https://www.mozilla.org/en-US/firefox/channel/desktop/?utm_source=support.mozilla.org&amp;utm_campaign=footer&amp;utm_medium=referral#beta</w:t>
      </w:r>
    </w:p>
    <w:p>
      <w:r>
        <w:t>https://www.mozilla.org/en-US/firefox/channel/android/?utm_source=support.mozilla.org&amp;utm_campaign=footer&amp;utm_medium=referral#beta</w:t>
      </w:r>
    </w:p>
    <w:p>
      <w:r>
        <w:t>https://www.mozilla.org/en-US/firefox/channel/desktop/?utm_source=support.mozilla.org&amp;utm_campaign=footer&amp;utm_medium=referral#nightly</w:t>
      </w:r>
    </w:p>
    <w:p>
      <w:r>
        <w:t>https://www.mozilla.org/en-US/firefox/channel/android/?utm_source=support.mozilla.org&amp;utm_campaign=footer&amp;utm_medium=referral#nightly</w:t>
      </w:r>
    </w:p>
    <w:p>
      <w:r>
        <w:t>https://fpn.firefox.com/</w:t>
      </w:r>
    </w:p>
    <w:p>
      <w:r>
        <w:t>https://www.mozilla.org/locales/</w:t>
      </w:r>
    </w:p>
    <w:p>
      <w:r>
        <w:t>https://www.instagram.com/firefox</w:t>
      </w:r>
    </w:p>
    <w:p>
      <w:r>
        <w:t>https://www.mozilla.org/en-US/contact/</w:t>
      </w:r>
    </w:p>
    <w:p>
      <w:r>
        <w:t>https://bugzilla.mozilla.org/home</w:t>
      </w:r>
    </w:p>
    <w:p>
      <w:r>
        <w:t>http://hoctainha.vn/describecomponents.cgi</w:t>
      </w:r>
    </w:p>
    <w:p>
      <w:r>
        <w:t>http://hoctainha.vn/query.cgi?format=advanced</w:t>
      </w:r>
    </w:p>
    <w:p>
      <w:r>
        <w:t>http://hoctainha.vn/report.cgi</w:t>
      </w:r>
    </w:p>
    <w:p>
      <w:r>
        <w:t>https://bmo.readthedocs.io/en/latest/</w:t>
      </w:r>
    </w:p>
    <w:p>
      <w:r>
        <w:t>http://hoctainha.vn/createaccount.cgi</w:t>
      </w:r>
    </w:p>
    <w:p>
      <w:r>
        <w:t>http://hoctainha.vn/index.cgi?GoAheadAndLogIn=1</w:t>
      </w:r>
    </w:p>
    <w:p>
      <w:r>
        <w:t>http://hoctainha.vn/index.cgi?GoAheadAndLogIn=1#forgot</w:t>
      </w:r>
    </w:p>
    <w:p>
      <w:r>
        <w:t>http://hoctainha.vn/enter_bug.cgi</w:t>
      </w:r>
    </w:p>
    <w:p>
      <w:r>
        <w:t>http://hoctainha.vn/page.cgi?id=quicksearch.html</w:t>
      </w:r>
    </w:p>
    <w:p>
      <w:r>
        <w:t>http://hoctainha.vnjavascript:window.external.AddSearchProvider('/search_plugin.cgi')</w:t>
      </w:r>
    </w:p>
    <w:p>
      <w:r>
        <w:t>http://hoctainha.vn/page.cgi?id=etiquette.html</w:t>
      </w:r>
    </w:p>
    <w:p>
      <w:r>
        <w:t>http://hoctainha.vn/page.cgi?id=bug-writing.html</w:t>
      </w:r>
    </w:p>
    <w:p>
      <w:r>
        <w:t>http://hoctainha.vn#select-language</w:t>
      </w:r>
    </w:p>
    <w:p>
      <w:r>
        <w:t>http://hoctainha.vn#the_core_tools</w:t>
      </w:r>
    </w:p>
    <w:p>
      <w:r>
        <w:t>http://hoctainha.vn#more_tools</w:t>
      </w:r>
    </w:p>
    <w:p>
      <w:r>
        <w:t>http://hoctainha.vn#connecting_the_developer_tools</w:t>
      </w:r>
    </w:p>
    <w:p>
      <w:r>
        <w:t>http://hoctainha.vn#debugging_the_browser</w:t>
      </w:r>
    </w:p>
    <w:p>
      <w:r>
        <w:t>http://hoctainha.vn#extending_devtools</w:t>
      </w:r>
    </w:p>
    <w:p>
      <w:r>
        <w:t>http://hoctainha.vn#migrating_from_firebug</w:t>
      </w:r>
    </w:p>
    <w:p>
      <w:r>
        <w:t>http://hoctainha.vn#contribute</w:t>
      </w:r>
    </w:p>
    <w:p>
      <w:r>
        <w:t>http://hoctainha.vn/en-US/docs/Tools/Page_Inspector</w:t>
      </w:r>
    </w:p>
    <w:p>
      <w:r>
        <w:t>http://hoctainha.vn/en-US/docs/Tools/Web_Console</w:t>
      </w:r>
    </w:p>
    <w:p>
      <w:r>
        <w:t>http://hoctainha.vn/en-US/docs/Tools/Debugger</w:t>
      </w:r>
    </w:p>
    <w:p>
      <w:r>
        <w:t>http://hoctainha.vn/en-US/docs/Tools/Network_Monitor</w:t>
      </w:r>
    </w:p>
    <w:p>
      <w:r>
        <w:t>http://hoctainha.vn/en-US/docs/Tools/Performance</w:t>
      </w:r>
    </w:p>
    <w:p>
      <w:r>
        <w:t>http://hoctainha.vn/en-US/docs/Tools/Application</w:t>
      </w:r>
    </w:p>
    <w:p>
      <w:r>
        <w:t>http://hoctainha.vn/en-US/docs/Tools/Responsive_Design_Mode</w:t>
      </w:r>
    </w:p>
    <w:p>
      <w:r>
        <w:t>http://hoctainha.vn/en-US/docs/Tools/Accessibility_inspector</w:t>
      </w:r>
    </w:p>
    <w:p>
      <w:r>
        <w:t>http://hoctainha.vn/en-US/docs/Tools/Memory</w:t>
      </w:r>
    </w:p>
    <w:p>
      <w:r>
        <w:t>http://hoctainha.vn/en-US/docs/Tools/Storage_Inspector</w:t>
      </w:r>
    </w:p>
    <w:p>
      <w:r>
        <w:t>http://hoctainha.vn/en-US/docs/Tools/DOM_Property_Viewer</w:t>
      </w:r>
    </w:p>
    <w:p>
      <w:r>
        <w:t>http://hoctainha.vn/en-US/docs/Tools/Eyedropper</w:t>
      </w:r>
    </w:p>
    <w:p>
      <w:r>
        <w:t>http://hoctainha.vn/en-US/docs/Tools/Taking_screenshots</w:t>
      </w:r>
    </w:p>
    <w:p>
      <w:r>
        <w:t>http://hoctainha.vn/en-US/docs/Tools/Style_Editor</w:t>
      </w:r>
    </w:p>
    <w:p>
      <w:r>
        <w:t>http://hoctainha.vn/en-US/docs/Tools/Rulers</w:t>
      </w:r>
    </w:p>
    <w:p>
      <w:r>
        <w:t>http://hoctainha.vn/en-US/docs/Tools/Measure_a_portion_of_the_page</w:t>
      </w:r>
    </w:p>
    <w:p>
      <w:r>
        <w:t>http://hoctainha.vn/en-US/docs/Tools/View_source</w:t>
      </w:r>
    </w:p>
    <w:p>
      <w:r>
        <w:t>http://hoctainha.vn/en-US/docs/Tools/about:debugging</w:t>
      </w:r>
    </w:p>
    <w:p>
      <w:r>
        <w:t>http://hoctainha.vn/en-US/docs/Tools/Remote_Debugging/Debugging_Firefox_for_Android_over_Wifi</w:t>
      </w:r>
    </w:p>
    <w:p>
      <w:r>
        <w:t>http://hoctainha.vn/en-US/docs/Tools/Working_with_iframes</w:t>
      </w:r>
    </w:p>
    <w:p>
      <w:r>
        <w:t>http://hoctainha.vn/en-US/docs/Tools/Valence</w:t>
      </w:r>
    </w:p>
    <w:p>
      <w:r>
        <w:t>http://hoctainha.vn/en-US/docs/Tools/Browser_Console</w:t>
      </w:r>
    </w:p>
    <w:p>
      <w:r>
        <w:t>http://hoctainha.vn/en-US/docs/Tools/Browser_Toolbox</w:t>
      </w:r>
    </w:p>
    <w:p>
      <w:r>
        <w:t>http://hoctainha.vn/en-US/docs/Mozilla/Add-ons/WebExtensions/Extending_the_developer_tools</w:t>
      </w:r>
    </w:p>
    <w:p>
      <w:r>
        <w:t>http://hoctainha.vn/en-US/docs/Tools/Settings</w:t>
      </w:r>
    </w:p>
    <w:p>
      <w:r>
        <w:t>http://hoctainha.vn/en-US/docs/Tools/Tips</w:t>
      </w:r>
    </w:p>
    <w:p>
      <w:r>
        <w:t>http://hoctainha.vn/en-US/docs/Tools/Release_notes</w:t>
      </w:r>
    </w:p>
    <w:p>
      <w:r>
        <w:t>https://firefox-dev.tools/</w:t>
      </w:r>
    </w:p>
    <w:p>
      <w:r>
        <w:t>http://hoctainha.vn/en-US/docs/Learn/Getting_started_with_the_web</w:t>
      </w:r>
    </w:p>
    <w:p>
      <w:r>
        <w:t>http://hoctainha.vn/en-US/docs/Learn/Common_questions/What_are_browser_developer_tools</w:t>
      </w:r>
    </w:p>
    <w:p>
      <w:r>
        <w:t>http://hoctainha.vn/en-US/docs/Web/Progressive_web_apps</w:t>
      </w:r>
    </w:p>
    <w:p>
      <w:r>
        <w:t>http://hoctainha.vn/en-US/docs/Web/API/Service_Worker_API</w:t>
      </w:r>
    </w:p>
    <w:p>
      <w:r>
        <w:t>http://hoctainha.vn/en-US/docs/Web/Manifest</w:t>
      </w:r>
    </w:p>
    <w:p>
      <w:r>
        <w:t>http://hoctainha.vn/en-US/docs/Tools/Tools_Toolbox</w:t>
      </w:r>
    </w:p>
    <w:p>
      <w:r>
        <w:t>https://www.mozilla.org/en-US/firefox/developer/</w:t>
      </w:r>
    </w:p>
    <w:p>
      <w:r>
        <w:t>http://hoctainha.vn/en-US/docs/Tools/Keyboard_shortcuts#opening_and_closing_tools</w:t>
      </w:r>
    </w:p>
    <w:p>
      <w:r>
        <w:t>http://hoctainha.vn/en-US/docs/Tools/about:debugging#connecting_over_the_network</w:t>
      </w:r>
    </w:p>
    <w:p>
      <w:r>
        <w:t>http://hoctainha.vn/en-US/docs/Mozilla/Add-ons/WebExtensions</w:t>
      </w:r>
    </w:p>
    <w:p>
      <w:r>
        <w:t>https://hacks.mozilla.org/2016/12/firebug-lives-on-in-firefox-devtools/</w:t>
      </w:r>
    </w:p>
    <w:p>
      <w:r>
        <w:t>http://hoctainha.vn/en-US/docs/Tools/Migrating_from_Firebug</w:t>
      </w:r>
    </w:p>
    <w:p>
      <w:r>
        <w:t>https://bugs.firefox-dev.tools/</w:t>
      </w:r>
    </w:p>
    <w:p>
      <w:r>
        <w:t>https://github.com/mdn/content/edit/main/files/en-us/tools/index.html</w:t>
      </w:r>
    </w:p>
    <w:p>
      <w:r>
        <w:t>https://github.com/mdn/content/blob/main/files/en-us/tools/index.html</w:t>
      </w:r>
    </w:p>
    <w:p>
      <w:r>
        <w:t>https://github.com/mdn/content/issues/new?body=MDN+URL%3A+https%3A%2F%2Fdeveloper.mozilla.org%2Fen-US%2Fdocs%2FTools%0A%0A%23%23%23%23+What+information+was+incorrect%2C+unhelpful%2C+or+incomplete%3F%0A%0A%0A%23%23%23%23+Specific+section+or+headline%3F%0A%0A%0A%23%23%23%23+What+did+you+expect+to+see%3F%0A%0A%0A%23%23%23%23+Did+you+test+this%3F+If+so%2C+how%3F%0A%0A%0A%3C%21--+Do+not+make+changes+below+this+line+--%3E%0A%3Cdetails%3E%0A%3Csummary%3EMDN+Content+page+report+details%3C%2Fsummary%3E%0A%0A*+Folder%3A+%60en-us%2Ftools%60%0A*+MDN+URL%3A+https%3A%2F%2Fdeveloper.mozilla.org%2Fen-US%2Fdocs%2FTools%0A*+GitHub+URL%3A+https%3A%2F%2Fgithub.com%2Fmdn%2Fcontent%2Fblob%2Fmain%2Ffiles%2Fen-us%2Ftools%2Findex.html%0A*+Last+commit%3A+https%3A%2F%2Fgithub.com%2Fmdn%2Fcontent%2Fcommit%2F526608c380abfb84b3b98b8419206d83e1327f54%0A*+Document+last+modified%3A+2022-02-18T09%3A18%3A43.000Z%0A%0A%3C%2Fdetails%3E&amp;title=Issue+with+%22Firefox+Developer+Tools%22%3A+%28short+summary+here+please%29&amp;labels=needs-triage%2CContent%3ADevTools</w:t>
      </w:r>
    </w:p>
    <w:p>
      <w:r>
        <w:t>https://github.com/mdn/content/blob/main/README.md</w:t>
      </w:r>
    </w:p>
    <w:p>
      <w:r>
        <w:t>http://hoctainha.vn/en-US/docs/Tools/contributors.txt</w:t>
      </w:r>
    </w:p>
    <w:p>
      <w:r>
        <w:t>https://help.twitter.com/using-twitter/twitter-supported-browsers</w:t>
      </w:r>
    </w:p>
    <w:p>
      <w:r>
        <w:t>https://twitter.com/tos</w:t>
      </w:r>
    </w:p>
    <w:p>
      <w:r>
        <w:t>https://twitter.com/privacy</w:t>
      </w:r>
    </w:p>
    <w:p>
      <w:r>
        <w:t>https://support.twitter.com/articles/20170514</w:t>
      </w:r>
    </w:p>
    <w:p>
      <w:r>
        <w:t>https://legal.twitter.com/imprint</w:t>
      </w:r>
    </w:p>
    <w:p>
      <w:r>
        <w:t>https://business.twitter.com/en/help/troubleshooting/how-twitter-ads-work.html?ref=web-twc-ao-gbl-adsinfo&amp;utm_source=twc&amp;utm_medium=web&amp;utm_campaign=ao&amp;utm_content=adsinfo</w:t>
      </w:r>
    </w:p>
    <w:p>
      <w:r>
        <w:t>https://accounts.google.com/ServiceLogin?passive=1209600&amp;continue=https://play.google.com/store/apps/details?id%3Dorg.mozilla.firefox%26referrer%3Dadjust_reftag%253Dc1O4EC4nqDdPa%2526utm_source%253DProduct%252BMarketing%252B%252528Owned%252Bmedia%252529%2526utm_campaign%253Dwww.mozilla.org%2526utm_content%253Dapp-store-banner&amp;followup=https://play.google.com/store/apps/details?id%3Dorg.mozilla.firefox%26referrer%3Dadjust_reftag%253Dc1O4EC4nqDdPa%2526utm_source%253DProduct%252BMarketing%252B%252528Owned%252Bmedia%252529%2526utm_campaign%253Dwww.mozilla.org%2526utm_content%253Dapp-store-banner&amp;ec=GAZATg</w:t>
      </w:r>
    </w:p>
    <w:p>
      <w:r>
        <w:t>http://hoctainha.vn/Users?sort=ngay-tham-gia&amp;Page=2&amp;PageSize=24</w:t>
      </w:r>
    </w:p>
    <w:p>
      <w:r>
        <w:t>http://hoctainha.vn/Users?sort=ngay-tham-gia&amp;Page=3&amp;PageSize=24</w:t>
      </w:r>
    </w:p>
    <w:p>
      <w:r>
        <w:t>http://hoctainha.vn/Users?sort=ngay-tham-gia&amp;Page=4&amp;PageSize=24</w:t>
      </w:r>
    </w:p>
    <w:p>
      <w:r>
        <w:t>http://hoctainha.vn/Users?sort=ngay-tham-gia&amp;Page=5&amp;PageSize=24</w:t>
      </w:r>
    </w:p>
    <w:p>
      <w:r>
        <w:t>http://hoctainha.vn/Users?sort=ngay-tham-gia&amp;Page=3102&amp;PageSize=24</w:t>
      </w:r>
    </w:p>
    <w:p>
      <w:r>
        <w:t>http://hoctainha.vn/users/53022/le-giang</w:t>
      </w:r>
    </w:p>
    <w:p>
      <w:r>
        <w:t>http://hoctainha.vn/users/53037/</w:t>
      </w:r>
    </w:p>
    <w:p>
      <w:r>
        <w:t>http://hoctainha.vn/users/38759/ghost-rider</w:t>
      </w:r>
    </w:p>
    <w:p>
      <w:r>
        <w:t>http://hoctainha.vn/users/38549/nguyen-ngo-anh-tuan</w:t>
      </w:r>
    </w:p>
    <w:p>
      <w:r>
        <w:t>http://hoctainha.vn/users/53535/nguyet</w:t>
      </w:r>
    </w:p>
    <w:p>
      <w:r>
        <w:t>http://hoctainha.vn/users/53013/jennynguyen2</w:t>
      </w:r>
    </w:p>
    <w:p>
      <w:r>
        <w:t>http://hoctainha.vn/users/30027/kietvip98</w:t>
      </w:r>
    </w:p>
    <w:p>
      <w:r>
        <w:t>http://hoctainha.vn/users/47466/๖-ngoc๖</w:t>
      </w:r>
    </w:p>
    <w:p>
      <w:r>
        <w:t>http://hoctainha.vn/users/11537/๖-love-7-ngay-yeu-๖-be</w:t>
      </w:r>
    </w:p>
    <w:p>
      <w:r>
        <w:t>http://hoctainha.vn/users/60163/namnguyen-310102</w:t>
      </w:r>
    </w:p>
    <w:p>
      <w:r>
        <w:t>http://hoctainha.vn/users/29326/tart</w:t>
      </w:r>
    </w:p>
    <w:p>
      <w:r>
        <w:t>http://hoctainha.vn/users/39043/thuha2000</w:t>
      </w:r>
    </w:p>
    <w:p>
      <w:r>
        <w:t>http://hoctainha.vn/users/44924/furin</w:t>
      </w:r>
    </w:p>
    <w:p>
      <w:r>
        <w:t>http://hoctainha.vn/users/4808/an123456789tt</w:t>
      </w:r>
    </w:p>
    <w:p>
      <w:r>
        <w:t>http://hoctainha.vn/users/45578/sunshine</w:t>
      </w:r>
    </w:p>
    <w:p>
      <w:r>
        <w:t>http://hoctainha.vn/users/53303/</w:t>
      </w:r>
    </w:p>
    <w:p>
      <w:r>
        <w:t>http://hoctainha.vn/users/50358/littlegirlvvk1999</w:t>
      </w:r>
    </w:p>
    <w:p>
      <w:r>
        <w:t>http://hoctainha.vn/Users?sort=ban-be&amp;Page=2&amp;PageSize=24</w:t>
      </w:r>
    </w:p>
    <w:p>
      <w:r>
        <w:t>http://hoctainha.vn/Users?sort=ban-be&amp;Page=3&amp;PageSize=24</w:t>
      </w:r>
    </w:p>
    <w:p>
      <w:r>
        <w:t>http://hoctainha.vn/Users?sort=ban-be&amp;Page=4&amp;PageSize=24</w:t>
      </w:r>
    </w:p>
    <w:p>
      <w:r>
        <w:t>http://hoctainha.vn/Users?sort=ban-be&amp;Page=5&amp;PageSize=24</w:t>
      </w:r>
    </w:p>
    <w:p>
      <w:r>
        <w:t>http://hoctainha.vn/Users?sort=ban-be&amp;Page=3102&amp;PageSize=24</w:t>
      </w:r>
    </w:p>
    <w:p>
      <w:r>
        <w:t>http://hoctainha.vn/Users?sort=ten-hien-thi&amp;Page=2&amp;PageSize=24</w:t>
      </w:r>
    </w:p>
    <w:p>
      <w:r>
        <w:t>http://hoctainha.vn/Users?sort=ten-hien-thi&amp;Page=3&amp;PageSize=24</w:t>
      </w:r>
    </w:p>
    <w:p>
      <w:r>
        <w:t>http://hoctainha.vn/Users?sort=ten-hien-thi&amp;Page=4&amp;PageSize=24</w:t>
      </w:r>
    </w:p>
    <w:p>
      <w:r>
        <w:t>http://hoctainha.vn/Users?sort=ten-hien-thi&amp;Page=5&amp;PageSize=24</w:t>
      </w:r>
    </w:p>
    <w:p>
      <w:r>
        <w:t>http://hoctainha.vn/Users?sort=ten-hien-thi&amp;Page=3102&amp;PageSize=24</w:t>
      </w:r>
    </w:p>
    <w:p>
      <w:r>
        <w:t>http://hoctainha.vnvutuyetmail6</w:t>
      </w:r>
    </w:p>
    <w:p>
      <w:r>
        <w:t>http://hoctainha.vn/users/68009/vutuyetmail6/nhat-ky</w:t>
      </w:r>
    </w:p>
    <w:p>
      <w:r>
        <w:t>http://hoctainha.vn/users/68009/vutuyetmail6/thong-tin</w:t>
      </w:r>
    </w:p>
    <w:p>
      <w:r>
        <w:t>http://hoctainha.vn/users/68009/vutuyetmail6/thong-ke</w:t>
      </w:r>
    </w:p>
    <w:p>
      <w:r>
        <w:t>http://hoctainha.vn/users/68009/vutuyetmail6/ban-be</w:t>
      </w:r>
    </w:p>
    <w:p>
      <w:r>
        <w:t>http://hoctainha.vn/users/68009/vutuyetmail6/nhom</w:t>
      </w:r>
    </w:p>
    <w:p>
      <w:r>
        <w:t>http://hoctainha.vn/users/68009/vutuyetmail6/so-tay</w:t>
      </w:r>
    </w:p>
    <w:p>
      <w:r>
        <w:t>http://hoctainha.vn/users/68009/vutuyetmail6/kien-thuc</w:t>
      </w:r>
    </w:p>
    <w:p>
      <w:r>
        <w:t>http://hoctainha.vnreverseal</w:t>
      </w:r>
    </w:p>
    <w:p>
      <w:r>
        <w:t>http://hoctainha.vn/users/55757/reverseal/nhat-ky</w:t>
      </w:r>
    </w:p>
    <w:p>
      <w:r>
        <w:t>http://hoctainha.vn/users/55757/reverseal/thong-tin</w:t>
      </w:r>
    </w:p>
    <w:p>
      <w:r>
        <w:t>http://hoctainha.vn/users/55757/reverseal/thong-ke</w:t>
      </w:r>
    </w:p>
    <w:p>
      <w:r>
        <w:t>http://hoctainha.vn/users/55757/reverseal/ban-be</w:t>
      </w:r>
    </w:p>
    <w:p>
      <w:r>
        <w:t>http://hoctainha.vn/users/55757/reverseal/nhom</w:t>
      </w:r>
    </w:p>
    <w:p>
      <w:r>
        <w:t>http://hoctainha.vn/users/55757/reverseal/so-tay</w:t>
      </w:r>
    </w:p>
    <w:p>
      <w:r>
        <w:t>http://hoctainha.vn/users/55757/reverseal/kien-thuc</w:t>
      </w:r>
    </w:p>
    <w:p>
      <w:r>
        <w:t>http://hoctainha.vn%E0%B9%96-phuong</w:t>
      </w:r>
    </w:p>
    <w:p>
      <w:r>
        <w:t>http://hoctainha.vn/users/49086/๖-phuong/nhat-ky</w:t>
      </w:r>
    </w:p>
    <w:p>
      <w:r>
        <w:t>http://hoctainha.vn/users/49086/๖-phuong/thong-tin</w:t>
      </w:r>
    </w:p>
    <w:p>
      <w:r>
        <w:t>http://hoctainha.vn/users/49086/๖-phuong/thong-ke</w:t>
      </w:r>
    </w:p>
    <w:p>
      <w:r>
        <w:t>http://hoctainha.vn/users/49086/๖-phuong/ban-be</w:t>
      </w:r>
    </w:p>
    <w:p>
      <w:r>
        <w:t>http://hoctainha.vn/users/49086/๖-phuong/nhom</w:t>
      </w:r>
    </w:p>
    <w:p>
      <w:r>
        <w:t>http://hoctainha.vn/users/49086/๖-phuong/so-tay</w:t>
      </w:r>
    </w:p>
    <w:p>
      <w:r>
        <w:t>http://hoctainha.vn/users/49086/๖-phuong/kien-thuc</w:t>
      </w:r>
    </w:p>
    <w:p>
      <w:r>
        <w:t>http://hoctainha.vnabcnguyen72</w:t>
      </w:r>
    </w:p>
    <w:p>
      <w:r>
        <w:t>http://hoctainha.vn/users/56573/abcnguyen72/nhat-ky</w:t>
      </w:r>
    </w:p>
    <w:p>
      <w:r>
        <w:t>http://hoctainha.vn/users/56573/abcnguyen72/thong-tin</w:t>
      </w:r>
    </w:p>
    <w:p>
      <w:r>
        <w:t>http://hoctainha.vn/users/56573/abcnguyen72/thong-ke</w:t>
      </w:r>
    </w:p>
    <w:p>
      <w:r>
        <w:t>http://hoctainha.vn/users/56573/abcnguyen72/ban-be</w:t>
      </w:r>
    </w:p>
    <w:p>
      <w:r>
        <w:t>http://hoctainha.vn/users/56573/abcnguyen72/nhom</w:t>
      </w:r>
    </w:p>
    <w:p>
      <w:r>
        <w:t>http://hoctainha.vn/users/56573/abcnguyen72/so-tay</w:t>
      </w:r>
    </w:p>
    <w:p>
      <w:r>
        <w:t>http://hoctainha.vn/users/56573/abcnguyen72/kien-thuc</w:t>
      </w:r>
    </w:p>
    <w:p>
      <w:r>
        <w:t>http://hoctainha.vnarhtn21112008tranthetai</w:t>
      </w:r>
    </w:p>
    <w:p>
      <w:r>
        <w:t>http://hoctainha.vn/users/72508/arhtn21112008tranthetai/nhat-ky</w:t>
      </w:r>
    </w:p>
    <w:p>
      <w:r>
        <w:t>http://hoctainha.vn/users/72508/arhtn21112008tranthetai/thong-tin</w:t>
      </w:r>
    </w:p>
    <w:p>
      <w:r>
        <w:t>http://hoctainha.vn/users/72508/arhtn21112008tranthetai/thong-ke</w:t>
      </w:r>
    </w:p>
    <w:p>
      <w:r>
        <w:t>http://hoctainha.vn/users/72508/arhtn21112008tranthetai/ban-be</w:t>
      </w:r>
    </w:p>
    <w:p>
      <w:r>
        <w:t>http://hoctainha.vn/users/72508/arhtn21112008tranthetai/nhom</w:t>
      </w:r>
    </w:p>
    <w:p>
      <w:r>
        <w:t>http://hoctainha.vn/users/72508/arhtn21112008tranthetai/so-tay</w:t>
      </w:r>
    </w:p>
    <w:p>
      <w:r>
        <w:t>http://hoctainha.vn/users/72508/arhtn21112008tranthetai/kien-thuc</w:t>
      </w:r>
    </w:p>
    <w:p>
      <w:r>
        <w:t>http://hoctainha.vnarmy</w:t>
      </w:r>
    </w:p>
    <w:p>
      <w:r>
        <w:t>http://hoctainha.vn/users/54045/army/nhat-ky</w:t>
      </w:r>
    </w:p>
    <w:p>
      <w:r>
        <w:t>http://hoctainha.vn/users/54045/army/thong-tin</w:t>
      </w:r>
    </w:p>
    <w:p>
      <w:r>
        <w:t>http://hoctainha.vn/users/54045/army/thong-ke</w:t>
      </w:r>
    </w:p>
    <w:p>
      <w:r>
        <w:t>http://hoctainha.vn/users/54045/army/ban-be</w:t>
      </w:r>
    </w:p>
    <w:p>
      <w:r>
        <w:t>http://hoctainha.vn/users/54045/army/nhom</w:t>
      </w:r>
    </w:p>
    <w:p>
      <w:r>
        <w:t>http://hoctainha.vn/users/54045/army/so-tay</w:t>
      </w:r>
    </w:p>
    <w:p>
      <w:r>
        <w:t>http://hoctainha.vn/users/54045/army/kien-thuc</w:t>
      </w:r>
    </w:p>
    <w:p>
      <w:r>
        <w:t>http://hoctainha.vn/users/36252/moon</w:t>
      </w:r>
    </w:p>
    <w:p>
      <w:r>
        <w:t>http://hoctainha.vn/users/44673/๖-cut๖-s๖</w:t>
      </w:r>
    </w:p>
    <w:p>
      <w:r>
        <w:t>http://hoctainha.vn/users/53535/bo-di</w:t>
      </w:r>
    </w:p>
    <w:p>
      <w:r>
        <w:t>http://hoctainha.vn/users/54682/nguyennga-v3</w:t>
      </w:r>
    </w:p>
    <w:p>
      <w:r>
        <w:t>http://hoctainha.vncaotien20000</w:t>
      </w:r>
    </w:p>
    <w:p>
      <w:r>
        <w:t>http://hoctainha.vn/users/51168/caotien20000/nhat-ky</w:t>
      </w:r>
    </w:p>
    <w:p>
      <w:r>
        <w:t>http://hoctainha.vn/users/51168/caotien20000/thong-tin</w:t>
      </w:r>
    </w:p>
    <w:p>
      <w:r>
        <w:t>http://hoctainha.vn/users/51168/caotien20000/thong-ke</w:t>
      </w:r>
    </w:p>
    <w:p>
      <w:r>
        <w:t>http://hoctainha.vn/users/51168/caotien20000/ban-be</w:t>
      </w:r>
    </w:p>
    <w:p>
      <w:r>
        <w:t>http://hoctainha.vn/users/51168/caotien20000/nhom</w:t>
      </w:r>
    </w:p>
    <w:p>
      <w:r>
        <w:t>http://hoctainha.vn/users/51168/caotien20000/so-tay</w:t>
      </w:r>
    </w:p>
    <w:p>
      <w:r>
        <w:t>http://hoctainha.vn/users/51168/caotien20000/kien-thuc</w:t>
      </w:r>
    </w:p>
    <w:p>
      <w:r>
        <w:t>http://hoctainha.vncaramen</w:t>
      </w:r>
    </w:p>
    <w:p>
      <w:r>
        <w:t>http://hoctainha.vn/users/48552/caramen/nhat-ky</w:t>
      </w:r>
    </w:p>
    <w:p>
      <w:r>
        <w:t>http://hoctainha.vn/users/48552/caramen/thong-tin</w:t>
      </w:r>
    </w:p>
    <w:p>
      <w:r>
        <w:t>http://hoctainha.vn/users/48552/caramen/thong-ke</w:t>
      </w:r>
    </w:p>
    <w:p>
      <w:r>
        <w:t>http://hoctainha.vn/users/48552/caramen/ban-be</w:t>
      </w:r>
    </w:p>
    <w:p>
      <w:r>
        <w:t>http://hoctainha.vn/users/48552/caramen/nhom</w:t>
      </w:r>
    </w:p>
    <w:p>
      <w:r>
        <w:t>http://hoctainha.vn/users/48552/caramen/so-tay</w:t>
      </w:r>
    </w:p>
    <w:p>
      <w:r>
        <w:t>http://hoctainha.vn/users/48552/caramen/kien-thuc</w:t>
      </w:r>
    </w:p>
    <w:p>
      <w:r>
        <w:t>http://hoctainha.vndgvdsgvsdfgv</w:t>
      </w:r>
    </w:p>
    <w:p>
      <w:r>
        <w:t>http://hoctainha.vn/users/54043/dgvdsgvsdfgv/nhat-ky</w:t>
      </w:r>
    </w:p>
    <w:p>
      <w:r>
        <w:t>http://hoctainha.vn/users/54043/dgvdsgvsdfgv/thong-tin</w:t>
      </w:r>
    </w:p>
    <w:p>
      <w:r>
        <w:t>http://hoctainha.vn/users/54043/dgvdsgvsdfgv/thong-ke</w:t>
      </w:r>
    </w:p>
    <w:p>
      <w:r>
        <w:t>http://hoctainha.vn/users/54043/dgvdsgvsdfgv/ban-be</w:t>
      </w:r>
    </w:p>
    <w:p>
      <w:r>
        <w:t>http://hoctainha.vn/users/54043/dgvdsgvsdfgv/nhom</w:t>
      </w:r>
    </w:p>
    <w:p>
      <w:r>
        <w:t>http://hoctainha.vn/users/54043/dgvdsgvsdfgv/so-tay</w:t>
      </w:r>
    </w:p>
    <w:p>
      <w:r>
        <w:t>http://hoctainha.vn/users/54043/dgvdsgvsdfgv/kien-thuc</w:t>
      </w:r>
    </w:p>
    <w:p>
      <w:r>
        <w:t>http://hoctainha.vnerror</w:t>
      </w:r>
    </w:p>
    <w:p>
      <w:r>
        <w:t>http://hoctainha.vn/users/53331/error/nhat-ky</w:t>
      </w:r>
    </w:p>
    <w:p>
      <w:r>
        <w:t>http://hoctainha.vn/users/53331/error/thong-tin</w:t>
      </w:r>
    </w:p>
    <w:p>
      <w:r>
        <w:t>http://hoctainha.vn/users/53331/error/thong-ke</w:t>
      </w:r>
    </w:p>
    <w:p>
      <w:r>
        <w:t>http://hoctainha.vn/users/53331/error/ban-be</w:t>
      </w:r>
    </w:p>
    <w:p>
      <w:r>
        <w:t>http://hoctainha.vn/users/53331/error/nhom</w:t>
      </w:r>
    </w:p>
    <w:p>
      <w:r>
        <w:t>http://hoctainha.vn/users/53331/error/so-tay</w:t>
      </w:r>
    </w:p>
    <w:p>
      <w:r>
        <w:t>http://hoctainha.vn/users/53331/error/kien-thuc</w:t>
      </w:r>
    </w:p>
    <w:p>
      <w:r>
        <w:t>http://hoctainha.vngamhotngalienns</w:t>
      </w:r>
    </w:p>
    <w:p>
      <w:r>
        <w:t>http://hoctainha.vn/users/59236/gamhotngalienns/nhat-ky</w:t>
      </w:r>
    </w:p>
    <w:p>
      <w:r>
        <w:t>http://hoctainha.vn/users/59236/gamhotngalienns/thong-tin</w:t>
      </w:r>
    </w:p>
    <w:p>
      <w:r>
        <w:t>http://hoctainha.vn/users/59236/gamhotngalienns/thong-ke</w:t>
      </w:r>
    </w:p>
    <w:p>
      <w:r>
        <w:t>http://hoctainha.vn/users/59236/gamhotngalienns/ban-be</w:t>
      </w:r>
    </w:p>
    <w:p>
      <w:r>
        <w:t>http://hoctainha.vn/users/59236/gamhotngalienns/nhom</w:t>
      </w:r>
    </w:p>
    <w:p>
      <w:r>
        <w:t>http://hoctainha.vn/users/59236/gamhotngalienns/so-tay</w:t>
      </w:r>
    </w:p>
    <w:p>
      <w:r>
        <w:t>http://hoctainha.vn/users/59236/gamhotngalienns/kien-thuc</w:t>
      </w:r>
    </w:p>
    <w:p>
      <w:r>
        <w:t>http://hoctainha.vnhieploannghiacuc</w:t>
      </w:r>
    </w:p>
    <w:p>
      <w:r>
        <w:t>http://hoctainha.vn/users/61752/hieploannghiacuc/nhat-ky</w:t>
      </w:r>
    </w:p>
    <w:p>
      <w:r>
        <w:t>http://hoctainha.vn/users/61752/hieploannghiacuc/thong-tin</w:t>
      </w:r>
    </w:p>
    <w:p>
      <w:r>
        <w:t>http://hoctainha.vn/users/61752/hieploannghiacuc/thong-ke</w:t>
      </w:r>
    </w:p>
    <w:p>
      <w:r>
        <w:t>http://hoctainha.vn/users/61752/hieploannghiacuc/ban-be</w:t>
      </w:r>
    </w:p>
    <w:p>
      <w:r>
        <w:t>http://hoctainha.vn/users/61752/hieploannghiacuc/nhom</w:t>
      </w:r>
    </w:p>
    <w:p>
      <w:r>
        <w:t>http://hoctainha.vn/users/61752/hieploannghiacuc/so-tay</w:t>
      </w:r>
    </w:p>
    <w:p>
      <w:r>
        <w:t>http://hoctainha.vn/users/61752/hieploannghiacuc/kien-thuc</w:t>
      </w:r>
    </w:p>
    <w:p>
      <w:r>
        <w:t>http://hoctainha.vn/users/48669/hungpham10tin</w:t>
      </w:r>
    </w:p>
    <w:p>
      <w:r>
        <w:t>http://hoctainha.vn/users/52947/huydang</w:t>
      </w:r>
    </w:p>
    <w:p>
      <w:r>
        <w:t>http://hoctainha.vn/users/67665/khanhngocnguyen14092005</w:t>
      </w:r>
    </w:p>
    <w:p>
      <w:r>
        <w:t>http://hoctainha.vn/users/44387/kiboqua</w:t>
      </w:r>
    </w:p>
    <w:p>
      <w:r>
        <w:t>http://hoctainha.vn/users/46573/lethithuytrang199898</w:t>
      </w:r>
    </w:p>
    <w:p>
      <w:r>
        <w:t>http://hoctainha.vn/users/59223/luis-fonsi</w:t>
      </w:r>
    </w:p>
    <w:p>
      <w:r>
        <w:t>http://hoctainha.vn/users/61930/marco-van-basten</w:t>
      </w:r>
    </w:p>
    <w:p>
      <w:r>
        <w:t>http://hoctainha.vn/users/65920/mehuyen09666</w:t>
      </w:r>
    </w:p>
    <w:p>
      <w:r>
        <w:t>http://hoctainha.vn/users/38826/minhchautran821</w:t>
      </w:r>
    </w:p>
    <w:p>
      <w:r>
        <w:t>http://hoctainha.vn/users/54637/minhtuandang</w:t>
      </w:r>
    </w:p>
    <w:p>
      <w:r>
        <w:t>http://hoctainha.vn/users/44765/ngocduoc980</w:t>
      </w:r>
    </w:p>
    <w:p>
      <w:r>
        <w:t>http://hoctainha.vn/users/73620/nhanbinhdiinh983</w:t>
      </w:r>
    </w:p>
    <w:p>
      <w:r>
        <w:t>http://hoctainha.vn/users/46890/nhanhnhen</w:t>
      </w:r>
    </w:p>
    <w:p>
      <w:r>
        <w:t>http://hoctainha.vn/users/66660/ohshiet69</w:t>
      </w:r>
    </w:p>
    <w:p>
      <w:r>
        <w:t>http://hoctainha.vn/users/71998/phamdangtinh36</w:t>
      </w:r>
    </w:p>
    <w:p>
      <w:r>
        <w:t>http://hoctainha.vn/users/40985/phuongmaimai1998</w:t>
      </w:r>
    </w:p>
    <w:p>
      <w:r>
        <w:t>http://hoctainha.vn/users/58246/saranghe-joongie-oppa</w:t>
      </w:r>
    </w:p>
    <w:p>
      <w:r>
        <w:t>http://hoctainha.vn/users/58245/saranghe-joongie-oppa</w:t>
      </w:r>
    </w:p>
    <w:p>
      <w:r>
        <w:t>http://hoctainha.vn/users/39419/songlalanhlung</w:t>
      </w:r>
    </w:p>
    <w:p>
      <w:r>
        <w:t>http://hoctainha.vn/users/53399/tangduy01648912122</w:t>
      </w:r>
    </w:p>
    <w:p>
      <w:r>
        <w:t>http://hoctainha.vn/users/51246/thaonguyenkt261201</w:t>
      </w:r>
    </w:p>
    <w:p>
      <w:r>
        <w:t>http://hoctainha.vn/users/60059/tsukuyomi</w:t>
      </w:r>
    </w:p>
    <w:p>
      <w:r>
        <w:t>http://hoctainha.vn/users/63271/uyenbaolinhhp</w:t>
      </w:r>
    </w:p>
    <w:p>
      <w:r>
        <w:t>http://hoctainha.vn/users/61268/uyenle646</w:t>
      </w:r>
    </w:p>
    <w:p>
      <w:r>
        <w:t>http://hoctainha.vn/Users?PageSize=24</w:t>
      </w:r>
    </w:p>
    <w:p>
      <w:r>
        <w:t>http://hoctainha.vn/users/70378/vantrikd</w:t>
      </w:r>
    </w:p>
    <w:p>
      <w:r>
        <w:t>http://hoctainha.vn/users/68740/vohoangtien1234</w:t>
      </w:r>
    </w:p>
    <w:p>
      <w:r>
        <w:t>http://hoctainha.vn/users/54026/yentrang39</w:t>
      </w:r>
    </w:p>
    <w:p>
      <w:r>
        <w:t>http://hoctainha.vn/users/57246/nhutuyet12t7-1995</w:t>
      </w:r>
    </w:p>
    <w:p>
      <w:r>
        <w:t>http://hoctainha.vn/users/57247/nhutuyet12t7-1995</w:t>
      </w:r>
    </w:p>
    <w:p>
      <w:r>
        <w:t>http://hoctainha.vn/users/42053/</w:t>
      </w:r>
    </w:p>
    <w:p>
      <w:r>
        <w:t>http://hoctainha.vn/users/40910/hoang-tu-ech</w:t>
      </w:r>
    </w:p>
    <w:p>
      <w:r>
        <w:t>http://hoctainha.vn/users/43467/t-pa</w:t>
      </w:r>
    </w:p>
    <w:p>
      <w:r>
        <w:t>http://hoctainha.vn/users/58707/jang</w:t>
      </w:r>
    </w:p>
    <w:p>
      <w:r>
        <w:t>http://hoctainha.vn/users/40180/ngon-gio-co-doc</w:t>
      </w:r>
    </w:p>
    <w:p>
      <w:r>
        <w:t>http://hoctainha.vn/users/67614/</w:t>
      </w:r>
    </w:p>
    <w:p>
      <w:r>
        <w:t>http://hoctainha.vn/users/67501/</w:t>
      </w:r>
    </w:p>
    <w:p>
      <w:r>
        <w:t>http://hoctainha.vn/users/67988/</w:t>
      </w:r>
    </w:p>
    <w:p>
      <w:r>
        <w:t>http://hoctainha.vn/users/67989/</w:t>
      </w:r>
    </w:p>
    <w:p>
      <w:r>
        <w:t>http://hoctainha.vn/users/28154/boy-nha-ngheo</w:t>
      </w:r>
    </w:p>
    <w:p>
      <w:r>
        <w:t>http://hoctainha.vn/users/63423/gau-bong</w:t>
      </w:r>
    </w:p>
    <w:p>
      <w:r>
        <w:t>http://hoctainha.vn/users/63422/jimmy</w:t>
      </w:r>
    </w:p>
    <w:p>
      <w:r>
        <w:t>http://hoctainha.vn/users/63365/jimmyneutron</w:t>
      </w:r>
    </w:p>
    <w:p>
      <w:r>
        <w:t>http://hoctainha.vn/users/63324/thuytien</w:t>
      </w:r>
    </w:p>
    <w:p>
      <w:r>
        <w:t>http://hoctainha.vn/users/51806/bang-tuyet</w:t>
      </w:r>
    </w:p>
    <w:p>
      <w:r>
        <w:t>http://hoctainha.vn/users/39317/phoenix</w:t>
      </w:r>
    </w:p>
    <w:p>
      <w:r>
        <w:t>http://hoctainha.vn/users/49394/</w:t>
      </w:r>
    </w:p>
    <w:p>
      <w:r>
        <w:t>http://hoctainha.vn/users/69760/truong-cao-phong</w:t>
      </w:r>
    </w:p>
    <w:p>
      <w:r>
        <w:t>http://hoctainha.vn/users/47912/proteozoic-luxury</w:t>
      </w:r>
    </w:p>
    <w:p>
      <w:r>
        <w:t>http://hoctainha.vn/users/60817/rin</w:t>
      </w:r>
    </w:p>
    <w:p>
      <w:r>
        <w:t>http://hoctainha.vn/users/54455/098</w:t>
      </w:r>
    </w:p>
    <w:p>
      <w:r>
        <w:t>http://hoctainha.vn/users/47616/minh-munu</w:t>
      </w:r>
    </w:p>
    <w:p>
      <w:r>
        <w:t>http://hoctainha.vn/users/51205/pham-ngoc-qua-be-con</w:t>
      </w:r>
    </w:p>
    <w:p>
      <w:r>
        <w:t>http://hoctainha.vn/users/54437/</w:t>
      </w:r>
    </w:p>
    <w:p>
      <w:r>
        <w:t>http://hoctainha.vn/users/47731/</w:t>
      </w:r>
    </w:p>
    <w:p>
      <w:r>
        <w:t>http://hoctainha.vn/users/52541/</w:t>
      </w:r>
    </w:p>
    <w:p>
      <w:r>
        <w:t>http://hoctainha.vn/users/59271/</w:t>
      </w:r>
    </w:p>
    <w:p>
      <w:r>
        <w:t>http://hoctainha.vn/users/52285/</w:t>
      </w:r>
    </w:p>
    <w:p>
      <w:r>
        <w:t>http://hoctainha.vn/users/50325/</w:t>
      </w:r>
    </w:p>
    <w:p>
      <w:r>
        <w:t>http://hoctainha.vn/users/45309/</w:t>
      </w:r>
    </w:p>
    <w:p>
      <w:r>
        <w:t>http://hoctainha.vn/users/26740/</w:t>
      </w:r>
    </w:p>
    <w:p>
      <w:r>
        <w:t>http://hoctainha.vn/users/50164/</w:t>
      </w:r>
    </w:p>
    <w:p>
      <w:r>
        <w:t>http://hoctainha.vn/users/49680/</w:t>
      </w:r>
    </w:p>
    <w:p>
      <w:r>
        <w:t>http://hoctainha.vn/users/39324/</w:t>
      </w:r>
    </w:p>
    <w:p>
      <w:r>
        <w:t>http://hoctainha.vn/users/54747/</w:t>
      </w:r>
    </w:p>
    <w:p>
      <w:r>
        <w:t>http://hoctainha.vn/users/49833/</w:t>
      </w:r>
    </w:p>
    <w:p>
      <w:r>
        <w:t>http://hoctainha.vn/users/52240/</w:t>
      </w:r>
    </w:p>
    <w:p>
      <w:r>
        <w:t>http://hoctainha.vn/users/48942/</w:t>
      </w:r>
    </w:p>
    <w:p>
      <w:r>
        <w:t>http://hoctainha.vn/users/48257/</w:t>
      </w:r>
    </w:p>
    <w:p>
      <w:r>
        <w:t>http://hoctainha.vn/users/48278/</w:t>
      </w:r>
    </w:p>
    <w:p>
      <w:r>
        <w:t>http://hoctainha.vn/users/48279/</w:t>
      </w:r>
    </w:p>
    <w:p>
      <w:r>
        <w:t>http://hoctainha.vn/users/48280/</w:t>
      </w:r>
    </w:p>
    <w:p>
      <w:r>
        <w:t>http://hoctainha.vn/users/49216/</w:t>
      </w:r>
    </w:p>
    <w:p>
      <w:r>
        <w:t>http://hoctainha.vn/users/49919/</w:t>
      </w:r>
    </w:p>
    <w:p>
      <w:r>
        <w:t>http://hoctainha.vn/users/50020/</w:t>
      </w:r>
    </w:p>
    <w:p>
      <w:r>
        <w:t>http://hoctainha.vn/users/51556/</w:t>
      </w:r>
    </w:p>
    <w:p>
      <w:r>
        <w:t>http://hoctainha.vn/users/52038/</w:t>
      </w:r>
    </w:p>
    <w:p>
      <w:r>
        <w:t>http://hoctainha.vn/users/52795/</w:t>
      </w:r>
    </w:p>
    <w:p>
      <w:r>
        <w:t>http://hoctainha.vn/users/58492/</w:t>
      </w:r>
    </w:p>
    <w:p>
      <w:r>
        <w:t>http://hoctainha.vn/users/58506/</w:t>
      </w:r>
    </w:p>
    <w:p>
      <w:r>
        <w:t>http://hoctainha.vn/users/64498/</w:t>
      </w:r>
    </w:p>
    <w:p>
      <w:r>
        <w:t>http://hoctainha.vn/users/24662/</w:t>
      </w:r>
    </w:p>
    <w:p>
      <w:r>
        <w:t>http://hoctainha.vn/users/68879/</w:t>
      </w:r>
    </w:p>
    <w:p>
      <w:r>
        <w:t>http://hoctainha.vn/users/53046/</w:t>
      </w:r>
    </w:p>
    <w:p>
      <w:r>
        <w:t>http://hoctainha.vn/users/58504/</w:t>
      </w:r>
    </w:p>
    <w:p>
      <w:r>
        <w:t>http://hoctainha.vn/users/64722/</w:t>
      </w:r>
    </w:p>
    <w:p>
      <w:r>
        <w:t>http://hoctainha.vn/users/31203/๖-tran-๖-hong-๖-nam</w:t>
      </w:r>
    </w:p>
    <w:p>
      <w:r>
        <w:t>http://hoctainha.vn/users/62160/leo</w:t>
      </w:r>
    </w:p>
    <w:p>
      <w:r>
        <w:t>http://hoctainha.vn/users/57304/com</w:t>
      </w:r>
    </w:p>
    <w:p>
      <w:r>
        <w:t>http://hoctainha.vn/users/44531/</w:t>
      </w:r>
    </w:p>
    <w:p>
      <w:r>
        <w:t>http://hoctainha.vn/users/56959/</w:t>
      </w:r>
    </w:p>
    <w:p>
      <w:r>
        <w:t>http://hoctainha.vn/users/53597/3</w:t>
      </w:r>
    </w:p>
    <w:p>
      <w:r>
        <w:t>http://hoctainha.vn/users/33937/uyen</w:t>
      </w:r>
    </w:p>
    <w:p>
      <w:r>
        <w:t>http://hoctainha.vn/users/47686/bao</w:t>
      </w:r>
    </w:p>
    <w:p>
      <w:r>
        <w:t>http://hoctainha.vn/users/42445/meo9119</w:t>
      </w:r>
    </w:p>
    <w:p>
      <w:r>
        <w:t>http://hoctainha.vn/Users?Page=6&amp;PageSize=24</w:t>
      </w:r>
    </w:p>
    <w:p>
      <w:r>
        <w:t>http://hoctainha.vn/Users?Page=7&amp;PageSize=24</w:t>
      </w:r>
    </w:p>
    <w:p>
      <w:r>
        <w:t>http://hoctainha.vn/users/51757/彼は警察-00</w:t>
      </w:r>
    </w:p>
    <w:p>
      <w:r>
        <w:t>http://hoctainha.vn/Users?Page=3101&amp;PageSize=24</w:t>
      </w:r>
    </w:p>
    <w:p>
      <w:r>
        <w:t>http://hoctainha.vn/Users?Page=3098&amp;PageSize=24</w:t>
      </w:r>
    </w:p>
    <w:p>
      <w:r>
        <w:t>http://hoctainha.vn/Users?Page=3099&amp;PageSize=24</w:t>
      </w:r>
    </w:p>
    <w:p>
      <w:r>
        <w:t>http://hoctainha.vn/Users?Page=3100&amp;PageSize=24</w:t>
      </w:r>
    </w:p>
    <w:p>
      <w:r>
        <w:t>https://www.youtube.com/howyoutubeworks/</w:t>
      </w:r>
    </w:p>
    <w:p>
      <w:r>
        <w:t>https://www.youtube.com/trends/</w:t>
      </w:r>
    </w:p>
    <w:p>
      <w:r>
        <w:t>https://blog.youtube/</w:t>
      </w:r>
    </w:p>
    <w:p>
      <w:r>
        <w:t>https://twitter.com/YouTube</w:t>
      </w:r>
    </w:p>
    <w:p>
      <w:r>
        <w:t>https://www.instagram.com/youtube/</w:t>
      </w:r>
    </w:p>
    <w:p>
      <w:r>
        <w:t>https://www.facebook.com/youtube/?ref=br_r</w:t>
      </w:r>
    </w:p>
    <w:p>
      <w:r>
        <w:t>https://www.youtube.com/jobs/</w:t>
      </w:r>
    </w:p>
    <w:p>
      <w:r>
        <w:t>https://blog.youtube/press/</w:t>
      </w:r>
    </w:p>
    <w:p>
      <w:r>
        <w:t>https://www.youtubego.com/</w:t>
      </w:r>
    </w:p>
    <w:p>
      <w:r>
        <w:t>https://www.youtube.com/kids/</w:t>
      </w:r>
    </w:p>
    <w:p>
      <w:r>
        <w:t>https://www.youtube.com/musicpremium</w:t>
      </w:r>
    </w:p>
    <w:p>
      <w:r>
        <w:t>https://www.youtube.com/channel/UCqVDpXKLmKeBU_yyt_QkItQ</w:t>
      </w:r>
    </w:p>
    <w:p>
      <w:r>
        <w:t>https://www.youtube.com/premium/</w:t>
      </w:r>
    </w:p>
    <w:p>
      <w:r>
        <w:t>https://www.youtube.com/ads/youtube-select/</w:t>
      </w:r>
    </w:p>
    <w:p>
      <w:r>
        <w:t>https://studio.youtube.com/</w:t>
      </w:r>
    </w:p>
    <w:p>
      <w:r>
        <w:t>https://tv.youtube.com/</w:t>
      </w:r>
    </w:p>
    <w:p>
      <w:r>
        <w:t>https://www.youtube.com/yt/family/</w:t>
      </w:r>
    </w:p>
    <w:p>
      <w:r>
        <w:t>https://www.youtube.com/creatorresearch/</w:t>
      </w:r>
    </w:p>
    <w:p>
      <w:r>
        <w:t>https://servicesdirectory.withyoutube.com/</w:t>
      </w:r>
    </w:p>
    <w:p>
      <w:r>
        <w:t>https://artists.youtube.com/</w:t>
      </w:r>
    </w:p>
    <w:p>
      <w:r>
        <w:t>https://www.youtube.com/nextup/</w:t>
      </w:r>
    </w:p>
    <w:p>
      <w:r>
        <w:t>https://vr.youtube.com/</w:t>
      </w:r>
    </w:p>
    <w:p>
      <w:r>
        <w:t>https://www.youtube.com/creators-for-change/</w:t>
      </w:r>
    </w:p>
    <w:p>
      <w:r>
        <w:t>https://www.youtube.com/csai-match/</w:t>
      </w:r>
    </w:p>
    <w:p>
      <w:r>
        <w:t>https://socialimpact.youtube.com/</w:t>
      </w:r>
    </w:p>
    <w:p>
      <w:r>
        <w:t>https://www.youtube.com</w:t>
      </w:r>
    </w:p>
    <w:p>
      <w:r>
        <w:t>https://www.youtube.com/about/brand-resources/</w:t>
      </w:r>
    </w:p>
    <w:p>
      <w:r>
        <w:t>https://www.google.com/policies/privacy/</w:t>
      </w:r>
    </w:p>
    <w:p>
      <w:r>
        <w:t>https://www.youtube.com/t/terms</w:t>
      </w:r>
    </w:p>
    <w:p>
      <w:r>
        <w:t>https://support.google.com/youtube/#topic=9257498</w:t>
      </w:r>
    </w:p>
    <w:p>
      <w:r>
        <w:t>http://hoctainha.vn#jump-content</w:t>
      </w:r>
    </w:p>
    <w:p>
      <w:r>
        <w:t>http://hoctainha.vn/news-and-events</w:t>
      </w:r>
    </w:p>
    <w:p>
      <w:r>
        <w:t>http://hoctainha.vn/creator-and-artist-stories</w:t>
      </w:r>
    </w:p>
    <w:p>
      <w:r>
        <w:t>http://hoctainha.vn/culture-and-trends</w:t>
      </w:r>
    </w:p>
    <w:p>
      <w:r>
        <w:t>http://hoctainha.vn/inside-youtube</w:t>
      </w:r>
    </w:p>
    <w:p>
      <w:r>
        <w:t>https://blog.youtube/creator-and-artist-stories/</w:t>
      </w:r>
    </w:p>
    <w:p>
      <w:r>
        <w:t>https://blog.youtube/creator-and-artist-stories/susans-5-questions-kanwal-ahmed/</w:t>
      </w:r>
    </w:p>
    <w:p>
      <w:r>
        <w:t>https://blog.youtube/creator-and-artist-stories/muni-long-making-a-song-build-is-like-a-puzzle/</w:t>
      </w:r>
    </w:p>
    <w:p>
      <w:r>
        <w:t>https://blog.youtube/creator-and-artist-stories/wildlife-conservation-and-biodiversity-turning-education-into-action/</w:t>
      </w:r>
    </w:p>
    <w:p>
      <w:r>
        <w:t>https://blog.youtube/creator-and-artist-stories/when-toss-out-youtube-playbook/</w:t>
      </w:r>
    </w:p>
    <w:p>
      <w:r>
        <w:t>https://blog.youtube/creator-and-artist-stories/megan-thee-stallion-artist-spotlight-stories/</w:t>
      </w:r>
    </w:p>
    <w:p>
      <w:r>
        <w:t>https://blog.youtube/creator-and-artist-stories/susans-5-questions-organized-money/</w:t>
      </w:r>
    </w:p>
    <w:p>
      <w:r>
        <w:t>https://blog.youtube/news-and-events/2022-youtube-adblitz-awards/</w:t>
      </w:r>
    </w:p>
    <w:p>
      <w:r>
        <w:t>https://twitter.com/youtube</w:t>
      </w:r>
    </w:p>
    <w:p>
      <w:r>
        <w:t>https://www.youtube.com/user/YouTube</w:t>
      </w:r>
    </w:p>
    <w:p>
      <w:r>
        <w:t>https://www.youtube.com/user/creatoracademy</w:t>
      </w:r>
    </w:p>
    <w:p>
      <w:r>
        <w:t>https://www.youtube.com/channel/UCGg-UqjRgzhYDPJMr-9HXCg</w:t>
      </w:r>
    </w:p>
    <w:p>
      <w:r>
        <w:t>https://www.youtube.com/user/YouTubeHelp</w:t>
      </w:r>
    </w:p>
    <w:p>
      <w:r>
        <w:t>https://www.youtube.com/susanwojcicki</w:t>
      </w:r>
    </w:p>
    <w:p>
      <w:r>
        <w:t>https://twitter.com/ytcreators</w:t>
      </w:r>
    </w:p>
    <w:p>
      <w:r>
        <w:t>https://twitter.com/teamyoutube</w:t>
      </w:r>
    </w:p>
    <w:p>
      <w:r>
        <w:t>https://twitter.com/youtubegaming</w:t>
      </w:r>
    </w:p>
    <w:p>
      <w:r>
        <w:t>https://twitter.com/youtubetv</w:t>
      </w:r>
    </w:p>
    <w:p>
      <w:r>
        <w:t>https://twitter.com/youtubemusic?ref_src=twsrc%5Egoogle%7Ctwcamp%5Eserp%7Ctwgr%5Eauthor</w:t>
      </w:r>
    </w:p>
    <w:p>
      <w:r>
        <w:t>https://twitter.com/YouTubeInsider</w:t>
      </w:r>
    </w:p>
    <w:p>
      <w:r>
        <w:t>https://www.facebook.com/youtube</w:t>
      </w:r>
    </w:p>
    <w:p>
      <w:r>
        <w:t>https://youtube.com/about/</w:t>
      </w:r>
    </w:p>
    <w:p>
      <w:r>
        <w:t>http://hoctainha.vn/press</w:t>
      </w:r>
    </w:p>
    <w:p>
      <w:r>
        <w:t>http://youtube.com/trends</w:t>
      </w:r>
    </w:p>
    <w:p>
      <w:r>
        <w:t>https://support.google.com/youtube/community</w:t>
      </w:r>
    </w:p>
    <w:p>
      <w:r>
        <w:t>https://tv.youtube.com/welcome/?zipcode=78702</w:t>
      </w:r>
    </w:p>
    <w:p>
      <w:r>
        <w:t>https://creatoracademy.youtube.com/page/home</w:t>
      </w:r>
    </w:p>
    <w:p>
      <w:r>
        <w:t>https://youtube.com/creatorresearch/</w:t>
      </w:r>
    </w:p>
    <w:p>
      <w:r>
        <w:t>https://www.youtube.com/space/</w:t>
      </w:r>
    </w:p>
    <w:p>
      <w:r>
        <w:t>https://youtube.com/csai-match/</w:t>
      </w:r>
    </w:p>
    <w:p>
      <w:r>
        <w:t>https://www.youtube.com/</w:t>
      </w:r>
    </w:p>
    <w:p>
      <w:r>
        <w:t>https://www.youtube.com/about/policies/#community-guidelines</w:t>
      </w:r>
    </w:p>
    <w:p>
      <w:r>
        <w:t>https://www.youtube.com/about/copyright/#support-and-troubleshooting</w:t>
      </w:r>
    </w:p>
    <w:p>
      <w:r>
        <w:t>https://www.youtube.com/about/brand-resources/#logos-icons-colors</w:t>
      </w:r>
    </w:p>
    <w:p>
      <w:r>
        <w:t>http://hoctainha.vn/howyoutubeworks/</w:t>
      </w:r>
    </w:p>
    <w:p>
      <w:r>
        <w:t>http://hoctainha.vn/howyoutubeworks/our-commitments/managing-harmful-content/</w:t>
      </w:r>
    </w:p>
    <w:p>
      <w:r>
        <w:t>http://hoctainha.vn/howyoutubeworks/our-commitments/standing-up-to-hate/</w:t>
      </w:r>
    </w:p>
    <w:p>
      <w:r>
        <w:t>http://hoctainha.vn/howyoutubeworks/our-commitments/fighting-misinformation/</w:t>
      </w:r>
    </w:p>
    <w:p>
      <w:r>
        <w:t>http://hoctainha.vn/howyoutubeworks/our-commitments/curbing-extremist-content/</w:t>
      </w:r>
    </w:p>
    <w:p>
      <w:r>
        <w:t>http://hoctainha.vn/howyoutubeworks/our-commitments/supporting-political-integrity/</w:t>
      </w:r>
    </w:p>
    <w:p>
      <w:r>
        <w:t>http://hoctainha.vn/howyoutubeworks/our-commitments/preventing-bias/</w:t>
      </w:r>
    </w:p>
    <w:p>
      <w:r>
        <w:t>http://hoctainha.vn/howyoutubeworks/our-commitments/fostering-child-safety/</w:t>
      </w:r>
    </w:p>
    <w:p>
      <w:r>
        <w:t>http://hoctainha.vn/howyoutubeworks/our-commitments/protecting-user-data/</w:t>
      </w:r>
    </w:p>
    <w:p>
      <w:r>
        <w:t>http://hoctainha.vn/howyoutubeworks/our-commitments/safeguarding-copyright/</w:t>
      </w:r>
    </w:p>
    <w:p>
      <w:r>
        <w:t>http://hoctainha.vn/howyoutubeworks/our-commitments/sharing-revenue/</w:t>
      </w:r>
    </w:p>
    <w:p>
      <w:r>
        <w:t>http://hoctainha.vn/howyoutubeworks/our-commitments/promoting-digital-wellbeing/</w:t>
      </w:r>
    </w:p>
    <w:p>
      <w:r>
        <w:t>http://hoctainha.vn/howyoutubeworks/our-commitments/covid-response/</w:t>
      </w:r>
    </w:p>
    <w:p>
      <w:r>
        <w:t>http://hoctainha.vn/howyoutubeworks/product-features/search/</w:t>
      </w:r>
    </w:p>
    <w:p>
      <w:r>
        <w:t>http://hoctainha.vn/howyoutubeworks/product-features/recommendations/</w:t>
      </w:r>
    </w:p>
    <w:p>
      <w:r>
        <w:t>http://hoctainha.vn/howyoutubeworks/product-features/news-information/</w:t>
      </w:r>
    </w:p>
    <w:p>
      <w:r>
        <w:t>http://hoctainha.vn/howyoutubeworks/product-features/health-information/</w:t>
      </w:r>
    </w:p>
    <w:p>
      <w:r>
        <w:t>http://hoctainha.vn/howyoutubeworks/product-features/monetization/</w:t>
      </w:r>
    </w:p>
    <w:p>
      <w:r>
        <w:t>http://hoctainha.vn/howyoutubeworks/product-features/live/</w:t>
      </w:r>
    </w:p>
    <w:p>
      <w:r>
        <w:t>http://hoctainha.vn/howyoutubeworks/user-settings/privacy/</w:t>
      </w:r>
    </w:p>
    <w:p>
      <w:r>
        <w:t>http://hoctainha.vn/howyoutubeworks/user-settings/ad-settings/</w:t>
      </w:r>
    </w:p>
    <w:p>
      <w:r>
        <w:t>http://hoctainha.vn/howyoutubeworks/user-settings/parental-controls/</w:t>
      </w:r>
    </w:p>
    <w:p>
      <w:r>
        <w:t>http://hoctainha.vn/howyoutubeworks/user-settings/autoplay/</w:t>
      </w:r>
    </w:p>
    <w:p>
      <w:r>
        <w:t>http://hoctainha.vn/howyoutubeworks/policies/overview/</w:t>
      </w:r>
    </w:p>
    <w:p>
      <w:r>
        <w:t>http://hoctainha.vn/howyoutubeworks/policies/community-guidelines/</w:t>
      </w:r>
    </w:p>
    <w:p>
      <w:r>
        <w:t>http://hoctainha.vn/howyoutubeworks/policies/copyright/</w:t>
      </w:r>
    </w:p>
    <w:p>
      <w:r>
        <w:t>http://hoctainha.vn/howyoutubeworks/policies/monetization-policies/</w:t>
      </w:r>
    </w:p>
    <w:p>
      <w:r>
        <w:t>http://hoctainha.vn/howyoutubeworks/policies/legal-removals/</w:t>
      </w:r>
    </w:p>
    <w:p>
      <w:r>
        <w:t>http://hoctainha.vn/howyoutubeworks/progress-impact/timeline/</w:t>
      </w:r>
    </w:p>
    <w:p>
      <w:r>
        <w:t>http://hoctainha.vn/howyoutubeworks/progress-impact/responsibility/</w:t>
      </w:r>
    </w:p>
    <w:p>
      <w:r>
        <w:t>http://hoctainha.vn/howyoutubeworks/progress-impact/impact/</w:t>
      </w:r>
    </w:p>
    <w:p>
      <w:r>
        <w:t>http://hoctainha.vn/howyoutubeworks/progress-impact/trends/</w:t>
      </w:r>
    </w:p>
    <w:p>
      <w:r>
        <w:t>http://hoctainha.vn/howyoutubeworks/progress-impact/sustainability/</w:t>
      </w:r>
    </w:p>
    <w:p>
      <w:r>
        <w:t>http://hoctainha.vn/howyoutubeworks/resources/downloadable-summaries/</w:t>
      </w:r>
    </w:p>
    <w:p>
      <w:r>
        <w:t>http://hoctainha.vn/howyoutubeworks/resources/advertiser-resources/</w:t>
      </w:r>
    </w:p>
    <w:p>
      <w:r>
        <w:t>http://hoctainha.vn/howyoutubeworks/resources/brand-resources/</w:t>
      </w:r>
    </w:p>
    <w:p>
      <w:r>
        <w:t>http://hoctainha.vn#overview</w:t>
      </w:r>
    </w:p>
    <w:p>
      <w:r>
        <w:t>http://hoctainha.vn#fair-use</w:t>
      </w:r>
    </w:p>
    <w:p>
      <w:r>
        <w:t>http://hoctainha.vn#making-claims</w:t>
      </w:r>
    </w:p>
    <w:p>
      <w:r>
        <w:t>http://hoctainha.vn#enforcing-copyright</w:t>
      </w:r>
    </w:p>
    <w:p>
      <w:r>
        <w:t>https://support.google.com/youtube/answer/3376882?hl=en</w:t>
      </w:r>
    </w:p>
    <w:p>
      <w:r>
        <w:t>https://support.google.com/youtube/answer/9783148?hl=en</w:t>
      </w:r>
    </w:p>
    <w:p>
      <w:r>
        <w:t>https://www.youtube.com/copyright_complaint_form</w:t>
      </w:r>
    </w:p>
    <w:p>
      <w:r>
        <w:t>https://support.google.com/youtube/answer/7648743</w:t>
      </w:r>
    </w:p>
    <w:p>
      <w:r>
        <w:t>https://support.google.com/youtube/answer/2797370</w:t>
      </w:r>
    </w:p>
    <w:p>
      <w:r>
        <w:t>https://support.google.com/youtube/answer/9245819?hl=en&amp;ref_topic=9282364</w:t>
      </w:r>
    </w:p>
    <w:p>
      <w:r>
        <w:t>https://support.google.com/youtube/answer/2814000?hl=en&amp;p=c_strike_basics</w:t>
      </w:r>
    </w:p>
    <w:p>
      <w:r>
        <w:t>https://support.google.com/youtube/answer/6013276</w:t>
      </w:r>
    </w:p>
    <w:p>
      <w:r>
        <w:t>https://support.google.com/youtube/answer/2807691?hl=en</w:t>
      </w:r>
    </w:p>
    <w:p>
      <w:r>
        <w:t>https://support.google.com/youtube/answer/2807684?hl=en</w:t>
      </w:r>
    </w:p>
    <w:p>
      <w:r>
        <w:t>http://hoctainha.vn</w:t>
        <w:br/>
        <w:t xml:space="preserve">  /howyoutubeworks/policies/community-guidelines/</w:t>
      </w:r>
    </w:p>
    <w:p>
      <w:r>
        <w:t>http://hoctainha.vn</w:t>
        <w:br/>
        <w:t xml:space="preserve">  /howyoutubeworks/our-commitments/safeguarding-copyright/</w:t>
      </w:r>
    </w:p>
    <w:p>
      <w:r>
        <w:t>http://hoctainha.vn</w:t>
        <w:br/>
        <w:t xml:space="preserve">  /howyoutubeworks/policies/monetization-policies/</w:t>
      </w:r>
    </w:p>
    <w:p>
      <w:r>
        <w:t>http://hoctainha.vn/intl/en_vn/creators</w:t>
      </w:r>
    </w:p>
    <w:p>
      <w:r>
        <w:t>http://hoctainha.vn/intl/en_vn/creators/welcome-creators</w:t>
      </w:r>
    </w:p>
    <w:p>
      <w:r>
        <w:t>http://hoctainha.vn/intl/en_vn/creators/how-things-work/getting-started</w:t>
      </w:r>
    </w:p>
    <w:p>
      <w:r>
        <w:t>http://hoctainha.vn/intl/en_vn/creators/how-things-work/building-community</w:t>
      </w:r>
    </w:p>
    <w:p>
      <w:r>
        <w:t>http://hoctainha.vn/intl/en_vn/creators/how-things-work/video-monetization</w:t>
      </w:r>
    </w:p>
    <w:p>
      <w:r>
        <w:t>http://hoctainha.vn/intl/en_vn/creators/how-things-work/content-creation-strategy</w:t>
      </w:r>
    </w:p>
    <w:p>
      <w:r>
        <w:t>http://hoctainha.vn/intl/en_vn/creators/how-things-work/policies-guidelines</w:t>
      </w:r>
    </w:p>
    <w:p>
      <w:r>
        <w:t>http://hoctainha.vn/intl/en_vn/creators/how-things-work/programs-initiatives</w:t>
      </w:r>
    </w:p>
    <w:p>
      <w:r>
        <w:t>http://hoctainha.vn/intl/en_vn/creators/top-questions</w:t>
      </w:r>
    </w:p>
    <w:p>
      <w:r>
        <w:t>http://hoctainha.vn/intl/en_vn/creators/shorts/</w:t>
      </w:r>
    </w:p>
    <w:p>
      <w:r>
        <w:t>https://support.google.com/youtube/answer/10343433</w:t>
      </w:r>
    </w:p>
    <w:p>
      <w:r>
        <w:t>https://support.google.com/youtube/answer/72431</w:t>
      </w:r>
    </w:p>
    <w:p>
      <w:r>
        <w:t>https://support.google.com/youtube/answer/57792</w:t>
      </w:r>
    </w:p>
    <w:p>
      <w:r>
        <w:t>https://support.google.com/youtube/answer/6140493</w:t>
      </w:r>
    </w:p>
    <w:p>
      <w:r>
        <w:t>https://support.google.com/youtube/answer/6388789</w:t>
      </w:r>
    </w:p>
    <w:p>
      <w:r>
        <w:t>https://support.google.com/youtube/answer/2972003</w:t>
      </w:r>
    </w:p>
    <w:p>
      <w:r>
        <w:t>https://support.google.com/youtube/answer/2657964</w:t>
      </w:r>
    </w:p>
    <w:p>
      <w:r>
        <w:t>https://support.google.com/youtube/answer/141808</w:t>
      </w:r>
    </w:p>
    <w:p>
      <w:r>
        <w:t>https://www.youtube.com/feed/trending</w:t>
      </w:r>
    </w:p>
    <w:p>
      <w:r>
        <w:t>http://hoctainha.vn/intl/en_vn/creators/top-questions/</w:t>
      </w:r>
    </w:p>
    <w:p>
      <w:r>
        <w:t>https://www.youtube.com/channel/UCkRfArvrzheW2E7b6SVT7vQ</w:t>
      </w:r>
    </w:p>
    <w:p>
      <w:r>
        <w:t>https://support.google.com/youtube</w:t>
      </w:r>
    </w:p>
    <w:p>
      <w:r>
        <w:t>https://twitter.com/YouTubeCreators</w:t>
      </w:r>
    </w:p>
    <w:p>
      <w:r>
        <w:t>https://twitter.com/TeamYouTube</w:t>
      </w:r>
    </w:p>
    <w:p>
      <w:r>
        <w:t>https://support.google.com/youtube/answer/7123737</w:t>
      </w:r>
    </w:p>
    <w:p>
      <w:r>
        <w:t>http://hoctainha.vn/intl/ALL_vn/ads/</w:t>
      </w:r>
    </w:p>
    <w:p>
      <w:r>
        <w:t>http://hoctainha.vn/intl/ALL_vn/ads/how-it-works/</w:t>
      </w:r>
    </w:p>
    <w:p>
      <w:r>
        <w:t>http://hoctainha.vn/intl/ALL_vn/ads/youtube-for-small-business/</w:t>
      </w:r>
    </w:p>
    <w:p>
      <w:r>
        <w:t>http://hoctainha.vn/intl/ALL_vn/ads/how-it-works/create-a-video-ad/</w:t>
      </w:r>
    </w:p>
    <w:p>
      <w:r>
        <w:t>http://hoctainha.vn/intl/ALL_vn/ads/how-it-works/set-up-a-campaign/</w:t>
      </w:r>
    </w:p>
    <w:p>
      <w:r>
        <w:t>http://hoctainha.vn/intl/ALL_vn/ads/how-it-works/set-up-a-campaign/audience/</w:t>
      </w:r>
    </w:p>
    <w:p>
      <w:r>
        <w:t>http://hoctainha.vn/intl/ALL_vn/ads/how-it-works/set-up-a-campaign/budget/</w:t>
      </w:r>
    </w:p>
    <w:p>
      <w:r>
        <w:t>http://hoctainha.vn/intl/ALL_vn/ads/how-it-works/measure-your-results/</w:t>
      </w:r>
    </w:p>
    <w:p>
      <w:r>
        <w:t>http://hoctainha.vn/intl/ALL_vn/ads/news-and-inspiration/</w:t>
      </w:r>
    </w:p>
    <w:p>
      <w:r>
        <w:t>http://hoctainha.vn/intl/ALL_vn/ads/resources/</w:t>
      </w:r>
    </w:p>
    <w:p>
      <w:r>
        <w:t>http://hoctainha.vn/intl/ALL_vn/ads/resources/creative-resources/</w:t>
      </w:r>
    </w:p>
    <w:p>
      <w:r>
        <w:t>http://hoctainha.vn/intl/ALL_vn/ads/resources/measurement-tools/</w:t>
      </w:r>
    </w:p>
    <w:p>
      <w:r>
        <w:t>http://hoctainha.vn/intl/ALL_vn/ads/resources/best-practices/</w:t>
      </w:r>
    </w:p>
    <w:p>
      <w:r>
        <w:t>http://hoctainha.vn/intl/ALL_vn/ads/resources/success-stories/</w:t>
      </w:r>
    </w:p>
    <w:p>
      <w:r>
        <w:t>http://hoctainha.vn/intl/ALL_vn/ads/faqs/</w:t>
      </w:r>
    </w:p>
    <w:p>
      <w:r>
        <w:t>http://hoctainha.vn/intl/ALL_vntel:1-877-763-9810</w:t>
      </w:r>
    </w:p>
    <w:p>
      <w:r>
        <w:t>https://ads.google.com/nav/selectaccount?sf=video_youtube_express&amp;sourceid=awo&amp;hl=vi</w:t>
      </w:r>
    </w:p>
    <w:p>
      <w:r>
        <w:t>http://www.google.com/ads/coupons/terms.html</w:t>
      </w:r>
    </w:p>
    <w:p>
      <w:r>
        <w:t>https://developers.google.com/youtube/documentation</w:t>
      </w:r>
    </w:p>
    <w:p>
      <w:r>
        <w:t>https://developers.google.com/youtube/code_samples</w:t>
      </w:r>
    </w:p>
    <w:p>
      <w:r>
        <w:t>https://developers.google.com/youtube/terms/api-services-terms-of-service</w:t>
      </w:r>
    </w:p>
    <w:p>
      <w:r>
        <w:t>http://hoctainha.vn/youtube</w:t>
      </w:r>
    </w:p>
    <w:p>
      <w:r>
        <w:t>http://hoctainha.vn/youtube/documentation</w:t>
      </w:r>
    </w:p>
    <w:p>
      <w:r>
        <w:t>http://hoctainha.vn/youtube/code_samples</w:t>
      </w:r>
    </w:p>
    <w:p>
      <w:r>
        <w:t>http://hoctainha.vn/youtube/terms/api-services-terms-of-service</w:t>
      </w:r>
    </w:p>
    <w:p>
      <w:r>
        <w:t>https://google.com/racialequity</w:t>
      </w:r>
    </w:p>
    <w:p>
      <w:r>
        <w:t>https://developers.google.com/</w:t>
      </w:r>
    </w:p>
    <w:p>
      <w:r>
        <w:t>https://developers.google.com/products</w:t>
      </w:r>
    </w:p>
    <w:p>
      <w:r>
        <w:t>https://developers.google.com/youtube/iframe_api_reference</w:t>
      </w:r>
    </w:p>
    <w:p>
      <w:r>
        <w:t>https://developers.google.com/youtube/android/player</w:t>
      </w:r>
    </w:p>
    <w:p>
      <w:r>
        <w:t>https://developers.google.com/youtube/v3/guides/ios_youtube_helper</w:t>
      </w:r>
    </w:p>
    <w:p>
      <w:r>
        <w:t>https://developers.google.com/youtube/player_parameters</w:t>
      </w:r>
    </w:p>
    <w:p>
      <w:r>
        <w:t>https://developers.google.com/youtube/v3/getting-started</w:t>
      </w:r>
    </w:p>
    <w:p>
      <w:r>
        <w:t>https://developers.google.com/youtube/v3/docs</w:t>
      </w:r>
    </w:p>
    <w:p>
      <w:r>
        <w:t>https://developers.google.com/youtube/v3/code_samples</w:t>
      </w:r>
    </w:p>
    <w:p>
      <w:r>
        <w:t>https://developers.google.com/youtube/reporting</w:t>
      </w:r>
    </w:p>
    <w:p>
      <w:r>
        <w:t>https://developers.google.com/youtube/reporting/v1/code_samples</w:t>
      </w:r>
    </w:p>
    <w:p>
      <w:r>
        <w:t>https://developers.google.com/youtube/youtube_subscribe_button</w:t>
      </w:r>
    </w:p>
    <w:p>
      <w:r>
        <w:t>https://developers.google.com/youtube/v3/live/getting-started</w:t>
      </w:r>
    </w:p>
    <w:p>
      <w:r>
        <w:t>http://apiblog.youtube.com</w:t>
      </w:r>
    </w:p>
    <w:p>
      <w:r>
        <w:t>https://github.com/youtube/api-samples</w:t>
      </w:r>
    </w:p>
    <w:p>
      <w:r>
        <w:t>https://issuetracker.google.com/issues/new?component=186600&amp;template=874803</w:t>
      </w:r>
    </w:p>
    <w:p>
      <w:r>
        <w:t>http://stackoverflow.com/questions/ask?tags=youtube-api</w:t>
      </w:r>
    </w:p>
    <w:p>
      <w:r>
        <w:t>https://www.youtube.com/user/YouTubeDev</w:t>
      </w:r>
    </w:p>
    <w:p>
      <w:r>
        <w:t>https://developers.google.com/apis-explorer/#p/</w:t>
      </w:r>
    </w:p>
    <w:p>
      <w:r>
        <w:t>http://hoctainha.vn/youtube/youtube_player_demo</w:t>
      </w:r>
    </w:p>
    <w:p>
      <w:r>
        <w:t>http://hoctainha.vn/youtube/youtube_subscribe_button</w:t>
      </w:r>
    </w:p>
    <w:p>
      <w:r>
        <w:t>https://issuetracker.google.com/issues?q=componentid:186600</w:t>
      </w:r>
    </w:p>
    <w:p>
      <w:r>
        <w:t>http://hoctainha.vn/youtube/terms/developer-policies</w:t>
      </w:r>
    </w:p>
    <w:p>
      <w:r>
        <w:t>http://hoctainha.vn/youtube/terms/required-minimum-functionality</w:t>
      </w:r>
    </w:p>
    <w:p>
      <w:r>
        <w:t>http://hoctainha.vn/youtube/terms/branding-guidelines</w:t>
      </w:r>
    </w:p>
    <w:p>
      <w:r>
        <w:t>http://hoctainha.vn//developer.android.com</w:t>
      </w:r>
    </w:p>
    <w:p>
      <w:r>
        <w:t>http://hoctainha.vn//developer.chrome.com/home</w:t>
      </w:r>
    </w:p>
    <w:p>
      <w:r>
        <w:t>http://hoctainha.vn//firebase.google.com</w:t>
      </w:r>
    </w:p>
    <w:p>
      <w:r>
        <w:t>http://hoctainha.vn//cloud.google.com</w:t>
      </w:r>
    </w:p>
    <w:p>
      <w:r>
        <w:t>http://hoctainha.vn/products</w:t>
      </w:r>
    </w:p>
    <w:p>
      <w:r>
        <w:t>http://hoctainha.vn/terms/site-terms</w:t>
      </w:r>
    </w:p>
    <w:p>
      <w:r>
        <w:t>http://hoctainha.vn//policies.google.com/privacy</w:t>
      </w:r>
    </w:p>
    <w:p>
      <w:r>
        <w:t>http://hoctainha.vn//services.google.com/fb/forms/googledevelopersnewsletter/?utm_medium=referral&amp;utm_source=google-products&amp;utm_team=googledevs&amp;utm_campaign=201611-newsletter-launch</w:t>
      </w:r>
    </w:p>
    <w:p>
      <w:r>
        <w:t>http://hoctainha.vn#community-guidelines</w:t>
      </w:r>
    </w:p>
    <w:p>
      <w:r>
        <w:t>http://hoctainha.vn#developing-community-guidelines</w:t>
      </w:r>
    </w:p>
    <w:p>
      <w:r>
        <w:t>http://hoctainha.vn#enforcing-community-guidelines</w:t>
      </w:r>
    </w:p>
    <w:p>
      <w:r>
        <w:t>http://hoctainha.vn#detecting-violations</w:t>
      </w:r>
    </w:p>
    <w:p>
      <w:r>
        <w:t>http://hoctainha.vn#allowing-edsa-content</w:t>
      </w:r>
    </w:p>
    <w:p>
      <w:r>
        <w:t>http://hoctainha.vn#taking-action-on-violations</w:t>
      </w:r>
    </w:p>
    <w:p>
      <w:r>
        <w:t>https://www.youtube.com/howyoutubeworks/policies/overview/</w:t>
      </w:r>
    </w:p>
    <w:p>
      <w:r>
        <w:t>https://support.google.com/youtube/answer/3399767?hl=en&amp;ref_topic=9282365</w:t>
      </w:r>
    </w:p>
    <w:p>
      <w:r>
        <w:t>https://support.google.com/youtube/answer/2801947?hl=en&amp;ref_topic=9282365</w:t>
      </w:r>
    </w:p>
    <w:p>
      <w:r>
        <w:t>https://support.google.com/youtube/answer/9054257?hl=en&amp;ref_topic=9282365</w:t>
      </w:r>
    </w:p>
    <w:p>
      <w:r>
        <w:t>https://support.google.com/youtube/answer/2801973?hl=en&amp;ref_topic=9282365</w:t>
      </w:r>
    </w:p>
    <w:p>
      <w:r>
        <w:t>https://support.google.com/youtube/answer/9713446?hl=en&amp;ref_topic=9282365</w:t>
      </w:r>
    </w:p>
    <w:p>
      <w:r>
        <w:t>https://support.google.com/youtube/answer/2801981?hl=en&amp;ref_topic=9282365</w:t>
      </w:r>
    </w:p>
    <w:p>
      <w:r>
        <w:t>https://support.google.com/youtube/answer/2801999?hl=en&amp;ref_topic=9282679</w:t>
      </w:r>
    </w:p>
    <w:p>
      <w:r>
        <w:t>https://support.google.com/youtube/answer/9229980?hl=en&amp;ref_topic=9282679</w:t>
      </w:r>
    </w:p>
    <w:p>
      <w:r>
        <w:t>https://support.google.com/youtube/answer/2802002?hl=en&amp;ref_topic=9282679</w:t>
      </w:r>
    </w:p>
    <w:p>
      <w:r>
        <w:t>https://support.google.com/youtube/answer/2802245?hl=en&amp;ref_topic=9282679</w:t>
      </w:r>
    </w:p>
    <w:p>
      <w:r>
        <w:t>https://support.google.com/youtube/answer/10072685?hl=en&amp;ref_topic=9282679</w:t>
      </w:r>
    </w:p>
    <w:p>
      <w:r>
        <w:t>https://support.google.com/youtube/answer/2802268?hl=en&amp;ref_topic=9282436</w:t>
      </w:r>
    </w:p>
    <w:p>
      <w:r>
        <w:t>https://support.google.com/youtube/answer/2801964?hl=en&amp;ref_topic=9282436</w:t>
      </w:r>
    </w:p>
    <w:p>
      <w:r>
        <w:t>https://support.google.com/youtube/answer/2801939?hl=en&amp;ref_topic=9282436</w:t>
      </w:r>
    </w:p>
    <w:p>
      <w:r>
        <w:t>https://support.google.com/youtube/answer/9229472?hl=en&amp;ref_topic=9282436</w:t>
      </w:r>
    </w:p>
    <w:p>
      <w:r>
        <w:t>https://support.google.com/youtube/answer/2802008?hl=en&amp;ref_topic=9282436</w:t>
      </w:r>
    </w:p>
    <w:p>
      <w:r>
        <w:t>https://support.google.com/youtube/answer/7667605?hl=en</w:t>
      </w:r>
    </w:p>
    <w:p>
      <w:r>
        <w:t>https://support.google.com/youtube/answer/9229611?hl=en</w:t>
      </w:r>
    </w:p>
    <w:p>
      <w:r>
        <w:t>https://support.google.com/youtube/answer/10834785?hl=en</w:t>
      </w:r>
    </w:p>
    <w:p>
      <w:r>
        <w:t>https://support.google.com/youtube/answer/10835034?hl=en</w:t>
      </w:r>
    </w:p>
    <w:p>
      <w:r>
        <w:t>https://support.google.com/youtube/answer/9891785?hl=en</w:t>
      </w:r>
    </w:p>
    <w:p>
      <w:r>
        <w:t>https://support.google.com/youtube/answer/11161123?hl=en</w:t>
      </w:r>
    </w:p>
    <w:p>
      <w:r>
        <w:t>https://www.youtube.com/howyoutubeworks/policies/monetization-policies/</w:t>
      </w:r>
    </w:p>
    <w:p>
      <w:r>
        <w:t>https://support.google.com/youtube/answer/2802027</w:t>
      </w:r>
    </w:p>
    <w:p>
      <w:r>
        <w:t>https://support.google.com/youtube/answer/7554338?hl=en</w:t>
      </w:r>
    </w:p>
    <w:p>
      <w:r>
        <w:t>https://blog.youtube/inside-youtube/look-how-we-treat-educational-documentary-scientific-and-artistic-content-youtube/</w:t>
      </w:r>
    </w:p>
    <w:p>
      <w:r>
        <w:t>https://support.google.com/youtube/answer/2802032?hl=en</w:t>
      </w:r>
    </w:p>
    <w:p>
      <w:r>
        <w:t>https://support.google.com/youtube/answer/185111?hl=en</w:t>
      </w:r>
    </w:p>
    <w:p>
      <w:r>
        <w:t>https://support.google.com/youtube/answer/174084</w:t>
      </w:r>
    </w:p>
    <w:p>
      <w:r>
        <w:t>https://support.google.com/youtube/answer/2950063?hl=en&amp;ref_topic=9387083</w:t>
      </w:r>
    </w:p>
    <w:p>
      <w:r>
        <w:t>https://support.google.com/youtube/answer/2802167?hl=en&amp;ref_topic=9387060</w:t>
      </w:r>
    </w:p>
    <w:p>
      <w:r>
        <w:t>http://hoctainha.vn</w:t>
        <w:br/>
        <w:t xml:space="preserve">  /howyoutubeworks/progress-impact/responsibility/</w:t>
      </w:r>
    </w:p>
    <w:p>
      <w:r>
        <w:t>http://hoctainha.vn</w:t>
        <w:br/>
        <w:t xml:space="preserve">  /howyoutubeworks/our-commitments/managing-harmful-content/</w:t>
      </w:r>
    </w:p>
    <w:p>
      <w:r>
        <w:t>http://hoctainha.vn</w:t>
        <w:br/>
        <w:t xml:space="preserve">  /howyoutubeworks/policies/legal-removals/</w:t>
      </w:r>
    </w:p>
    <w:p>
      <w:r>
        <w:t>http://hoctainha.vn</w:t>
        <w:br/>
        <w:t xml:space="preserve">  /howyoutubeworks/our-commitments/curbing-extremist-content/</w:t>
      </w:r>
    </w:p>
    <w:p>
      <w:r>
        <w:t>http://hoctainha.vn</w:t>
        <w:br/>
        <w:t xml:space="preserve">  /howyoutubeworks/our-commitments/fostering-child-safety/</w:t>
      </w:r>
    </w:p>
    <w:p>
      <w:r>
        <w:t>http://hoctainha.vn</w:t>
        <w:br/>
        <w:t xml:space="preserve">  /howyoutubeworks/our-commitments/preventing-bias/</w:t>
      </w:r>
    </w:p>
    <w:p>
      <w:r>
        <w:t>http://hoctainha.vn</w:t>
        <w:br/>
        <w:t xml:space="preserve">  /howyoutubeworks/our-commitments/standing-up-to-hate/</w:t>
      </w:r>
    </w:p>
    <w:p>
      <w:r>
        <w:t>http://hoctainha.vn</w:t>
        <w:br/>
        <w:t xml:space="preserve">  /howyoutubeworks/our-commitments/sharing-revenue/</w:t>
      </w:r>
    </w:p>
    <w:p>
      <w:r>
        <w:t>http://hoctainha.vn</w:t>
        <w:br/>
        <w:t xml:space="preserve">  /howyoutubeworks/our-commitments/fighting-misinformation/</w:t>
      </w:r>
    </w:p>
    <w:p>
      <w:r>
        <w:t>http://hoctainha.vn</w:t>
        <w:br/>
        <w:t xml:space="preserve">  /howyoutubeworks/our-commitments/supporting-political-integrity/</w:t>
      </w:r>
    </w:p>
    <w:p>
      <w:r>
        <w:t>http://hoctainha.vn</w:t>
        <w:br/>
        <w:t xml:space="preserve">  /howyoutubeworks/our-commitments/covid-response/</w:t>
      </w:r>
    </w:p>
    <w:p>
      <w:r>
        <w:t>http://hoctainha.vn</w:t>
        <w:br/>
        <w:t xml:space="preserve">  /howyoutubeworks/our-commitments/protecting-user-data/</w:t>
      </w:r>
    </w:p>
    <w:p>
      <w:r>
        <w:t>http://hoctainha.vn</w:t>
        <w:br/>
        <w:t xml:space="preserve">  /howyoutubeworks/our-commitments/promoting-digital-wellbeing/</w:t>
      </w:r>
    </w:p>
    <w:p>
      <w:r>
        <w:t>http://hoctainha.vn</w:t>
        <w:br/>
        <w:t xml:space="preserve">  /howyoutubeworks/product-features/search/</w:t>
      </w:r>
    </w:p>
    <w:p>
      <w:r>
        <w:t>http://hoctainha.vn</w:t>
        <w:br/>
        <w:t xml:space="preserve">  /howyoutubeworks/product-features/recommendations/</w:t>
      </w:r>
    </w:p>
    <w:p>
      <w:r>
        <w:t>http://hoctainha.vn</w:t>
        <w:br/>
        <w:t xml:space="preserve">  /howyoutubeworks/product-features/news-information/</w:t>
      </w:r>
    </w:p>
    <w:p>
      <w:r>
        <w:t>http://hoctainha.vn</w:t>
        <w:br/>
        <w:t xml:space="preserve">  /howyoutubeworks/product-features/monetization/</w:t>
      </w:r>
    </w:p>
    <w:p>
      <w:r>
        <w:t>http://hoctainha.vn</w:t>
        <w:br/>
        <w:t xml:space="preserve">  /howyoutubeworks/product-features/live/</w:t>
      </w:r>
    </w:p>
    <w:p>
      <w:r>
        <w:t>http://hoctainha.vn</w:t>
        <w:br/>
        <w:t xml:space="preserve">  /howyoutubeworks/user-settings/privacy/</w:t>
      </w:r>
    </w:p>
    <w:p>
      <w:r>
        <w:t>http://hoctainha.vn</w:t>
        <w:br/>
        <w:t xml:space="preserve">  /howyoutubeworks/user-settings/ad-settings/</w:t>
      </w:r>
    </w:p>
    <w:p>
      <w:r>
        <w:t>http://hoctainha.vn</w:t>
        <w:br/>
        <w:t xml:space="preserve">  /howyoutubeworks/user-settings/parental-controls/</w:t>
      </w:r>
    </w:p>
    <w:p>
      <w:r>
        <w:t>http://hoctainha.vn</w:t>
        <w:br/>
        <w:t xml:space="preserve">  /howyoutubeworks/user-settings/autoplay/</w:t>
      </w:r>
    </w:p>
    <w:p>
      <w:r>
        <w:t>http://hoctainha.vn</w:t>
        <w:br/>
        <w:t xml:space="preserve">  /howyoutubeworks/policies/overview/</w:t>
      </w:r>
    </w:p>
    <w:p>
      <w:r>
        <w:t>http://hoctainha.vn</w:t>
        <w:br/>
        <w:t xml:space="preserve">  /howyoutubeworks/policies/copyright/</w:t>
      </w:r>
    </w:p>
    <w:p>
      <w:r>
        <w:t>http://hoctainha.vn</w:t>
        <w:br/>
        <w:t xml:space="preserve">  /howyoutubeworks/progress-impact/timeline/</w:t>
      </w:r>
    </w:p>
    <w:p>
      <w:r>
        <w:t>http://hoctainha.vn</w:t>
        <w:br/>
        <w:t xml:space="preserve">  /howyoutubeworks/progress-impact/impact/</w:t>
      </w:r>
    </w:p>
    <w:p>
      <w:r>
        <w:t>http://hoctainha.vn</w:t>
        <w:br/>
        <w:t xml:space="preserve">  /howyoutubeworks/progress-impact/trends/</w:t>
      </w:r>
    </w:p>
    <w:p>
      <w:r>
        <w:t>http://hoctainha.vn</w:t>
        <w:br/>
        <w:t xml:space="preserve">  /howyoutubeworks/progress-impact/sustainability/</w:t>
      </w:r>
    </w:p>
    <w:p>
      <w:r>
        <w:t>http://hoctainha.vnthong-ke?tabname=danh-vong</w:t>
      </w:r>
    </w:p>
    <w:p>
      <w:r>
        <w:t>http://hoctainha.vnthong-ke?tabname=tong-hop#chi_tiet</w:t>
      </w:r>
    </w:p>
    <w:p>
      <w:r>
        <w:t>http://hoctainha.vnthong-ke?tabname=loi-giai#chi_tiet</w:t>
      </w:r>
    </w:p>
    <w:p>
      <w:r>
        <w:t>http://hoctainha.vnthong-ke?tabname=cau-hoi#chi_tiet</w:t>
      </w:r>
    </w:p>
    <w:p>
      <w:r>
        <w:t>http://hoctainha.vnthong-ke?tabname=tags#chi_tiet</w:t>
      </w:r>
    </w:p>
    <w:p>
      <w:r>
        <w:t>http://hoctainha.vnthong-ke?tabname=danh-hieu#chi_tiet</w:t>
      </w:r>
    </w:p>
    <w:p>
      <w:r>
        <w:t>http://hoctainha.vnthong-ke?tabname=quan-tam#chi_tiet</w:t>
      </w:r>
    </w:p>
    <w:p>
      <w:r>
        <w:t>http://hoctainha.vnthong-ke?tabname=phan-thuong#chi_tiet</w:t>
      </w:r>
    </w:p>
    <w:p>
      <w:r>
        <w:t>http://hoctainha.vnthong-ke?tabname=danh-vong#chi_tiet</w:t>
      </w:r>
    </w:p>
    <w:p>
      <w:r>
        <w:t>http://hoctainha.vnthong-ke?tabname=hoat-dong#chi_tiet</w:t>
      </w:r>
    </w:p>
    <w:p>
      <w:r>
        <w:t>http://hoctainha.vn/Users/74433/nmmama/thong-ke?tabname=loi-giai</w:t>
      </w:r>
    </w:p>
    <w:p>
      <w:r>
        <w:t>http://hoctainha.vn/users/74433/nmmama/thong-ke?tabname=danh-vong</w:t>
      </w:r>
    </w:p>
    <w:p>
      <w:r>
        <w:t>http://hoctainha.vn/Users/74433/nmmama/thong-ke?tabname=cau-hoi</w:t>
      </w:r>
    </w:p>
    <w:p>
      <w:r>
        <w:t>http://hoctainha.vn/Users/74433/nmmama/thong-ke?tabname=tags</w:t>
      </w:r>
    </w:p>
    <w:p>
      <w:r>
        <w:t>http://hoctainha.vn/Users/74433/nmmama/thong-ke?tabname=danh-hieu</w:t>
      </w:r>
    </w:p>
    <w:p>
      <w:r>
        <w:t>http://hoctainha.vn/Users/74433/nmmama/thong-ke?tabname=phan-thuong&amp;phanloai=kiem-vo-so</w:t>
      </w:r>
    </w:p>
    <w:p>
      <w:r>
        <w:t>/Dang-Nhap?returnurl=http://toan.hoctainha.vn/Users/74433/nmmama/Thong-Ke</w:t>
      </w:r>
    </w:p>
    <w:p>
      <w:r>
        <w:t>http://hoctainha.vnquynhgiang199207</w:t>
      </w:r>
    </w:p>
    <w:p>
      <w:r>
        <w:t>http://hoctainha.vn/users/73655/quynhgiang199207/nhat-ky</w:t>
      </w:r>
    </w:p>
    <w:p>
      <w:r>
        <w:t>http://hoctainha.vn/users/73655/quynhgiang199207/thong-tin</w:t>
      </w:r>
    </w:p>
    <w:p>
      <w:r>
        <w:t>http://hoctainha.vn/users/73655/quynhgiang199207/ban-be</w:t>
      </w:r>
    </w:p>
    <w:p>
      <w:r>
        <w:t>http://hoctainha.vn/users/73655/quynhgiang199207/nhom</w:t>
      </w:r>
    </w:p>
    <w:p>
      <w:r>
        <w:t>http://hoctainha.vn/users/73655/quynhgiang199207/so-tay</w:t>
      </w:r>
    </w:p>
    <w:p>
      <w:r>
        <w:t>http://hoctainha.vn/users/73655/quynhgiang199207/kien-thuc</w:t>
      </w:r>
    </w:p>
    <w:p>
      <w:r>
        <w:t>http://hoctainha.vn/Users/73655/quynhgiang199207/thong-ke?tabname=loi-giai</w:t>
      </w:r>
    </w:p>
    <w:p>
      <w:r>
        <w:t>http://hoctainha.vn/users/73655/quynhgiang199207/thong-ke?tabname=danh-vong</w:t>
      </w:r>
    </w:p>
    <w:p>
      <w:r>
        <w:t>http://hoctainha.vn/Users/73655/quynhgiang199207/thong-ke?tabname=cau-hoi</w:t>
      </w:r>
    </w:p>
    <w:p>
      <w:r>
        <w:t>http://hoctainha.vn/Users/73655/quynhgiang199207/thong-ke?tabname=tags</w:t>
      </w:r>
    </w:p>
    <w:p>
      <w:r>
        <w:t>http://hoctainha.vn/Users/73655/quynhgiang199207/thong-ke?tabname=danh-hieu</w:t>
      </w:r>
    </w:p>
    <w:p>
      <w:r>
        <w:t>http://hoctainha.vn/Users/73655/quynhgiang199207/thong-ke?tabname=phan-thuong&amp;phanloai=kiem-vo-so</w:t>
      </w:r>
    </w:p>
    <w:p>
      <w:r>
        <w:t>/Dang-Nhap?returnurl=http://toan.hoctainha.vn/Users/73655/quynhgiang199207/Thong-Ke</w:t>
      </w:r>
    </w:p>
    <w:p>
      <w:r>
        <w:t>/Dang-Nhap?returnurl=http://ly.hoctainha.vn/Users/73655/quynhgiang199207/Thong-Ke</w:t>
      </w:r>
    </w:p>
    <w:p>
      <w:r>
        <w:t>/Dang-Nhap?returnurl=http://su.hoctainha.vn/Users/73655/quynhgiang199207/Thong-Ke</w:t>
      </w:r>
    </w:p>
    <w:p>
      <w:r>
        <w:t>/Dang-Nhap?returnurl=http://dia.hoctainha.vn/Users/73655/quynhgiang199207/Thong-Ke</w:t>
      </w:r>
    </w:p>
    <w:p>
      <w:r>
        <w:t>http://hoctainha.vnnhuyminhvu2011</w:t>
      </w:r>
    </w:p>
    <w:p>
      <w:r>
        <w:t>http://hoctainha.vn/users/74332/nhuyminhvu2011/nhat-ky</w:t>
      </w:r>
    </w:p>
    <w:p>
      <w:r>
        <w:t>http://hoctainha.vn/users/74332/nhuyminhvu2011/thong-tin</w:t>
      </w:r>
    </w:p>
    <w:p>
      <w:r>
        <w:t>http://hoctainha.vn/users/74332/nhuyminhvu2011/ban-be</w:t>
      </w:r>
    </w:p>
    <w:p>
      <w:r>
        <w:t>http://hoctainha.vn/users/74332/nhuyminhvu2011/nhom</w:t>
      </w:r>
    </w:p>
    <w:p>
      <w:r>
        <w:t>http://hoctainha.vn/users/74332/nhuyminhvu2011/so-tay</w:t>
      </w:r>
    </w:p>
    <w:p>
      <w:r>
        <w:t>http://hoctainha.vn/users/74332/nhuyminhvu2011/kien-thuc</w:t>
      </w:r>
    </w:p>
    <w:p>
      <w:r>
        <w:t>http://hoctainha.vn/Users/74332/nhuyminhvu2011/thong-ke?tabname=loi-giai</w:t>
      </w:r>
    </w:p>
    <w:p>
      <w:r>
        <w:t>http://hoctainha.vn/users/74332/nhuyminhvu2011/thong-ke?tabname=danh-vong</w:t>
      </w:r>
    </w:p>
    <w:p>
      <w:r>
        <w:t>http://hoctainha.vn/Users/74332/nhuyminhvu2011/thong-ke?tabname=cau-hoi</w:t>
      </w:r>
    </w:p>
    <w:p>
      <w:r>
        <w:t>http://hoctainha.vn/Users/74332/nhuyminhvu2011/thong-ke?tabname=tags</w:t>
      </w:r>
    </w:p>
    <w:p>
      <w:r>
        <w:t>http://hoctainha.vn/Users/74332/nhuyminhvu2011/thong-ke?tabname=danh-hieu</w:t>
      </w:r>
    </w:p>
    <w:p>
      <w:r>
        <w:t>http://hoctainha.vn/Users/74332/nhuyminhvu2011/thong-ke?tabname=phan-thuong&amp;phanloai=kiem-vo-so</w:t>
      </w:r>
    </w:p>
    <w:p>
      <w:r>
        <w:t>/Dang-Nhap?returnurl=http://toan.hoctainha.vn/Users/74332/nhuyminhvu2011/Thong-Ke</w:t>
      </w:r>
    </w:p>
    <w:p>
      <w:r>
        <w:t>http://hoctainha.vnboylovenextdoor</w:t>
      </w:r>
    </w:p>
    <w:p>
      <w:r>
        <w:t>http://hoctainha.vn/users/62422/boylovenextdoor/nhat-ky</w:t>
      </w:r>
    </w:p>
    <w:p>
      <w:r>
        <w:t>http://hoctainha.vn/users/62422/boylovenextdoor/thong-tin</w:t>
      </w:r>
    </w:p>
    <w:p>
      <w:r>
        <w:t>http://hoctainha.vn/users/62422/boylovenextdoor/ban-be</w:t>
      </w:r>
    </w:p>
    <w:p>
      <w:r>
        <w:t>http://hoctainha.vn/users/62422/boylovenextdoor/nhom</w:t>
      </w:r>
    </w:p>
    <w:p>
      <w:r>
        <w:t>http://hoctainha.vn/users/62422/boylovenextdoor/so-tay</w:t>
      </w:r>
    </w:p>
    <w:p>
      <w:r>
        <w:t>http://hoctainha.vn/users/62422/boylovenextdoor/kien-thuc</w:t>
      </w:r>
    </w:p>
    <w:p>
      <w:r>
        <w:t>http://hoctainha.vn/users/68162/tri</w:t>
      </w:r>
    </w:p>
    <w:p>
      <w:r>
        <w:t>http://hoctainha.vn/Users/62422/boylovenextdoor/thong-ke?tabname=loi-giai</w:t>
      </w:r>
    </w:p>
    <w:p>
      <w:r>
        <w:t>http://hoctainha.vn/Hoi-Dap/Cau-Hoi/140488/mo-i-nguo-i-da-co-ai-bie-t-du-ng-excel-chua-va-y-hom-nay-em-dang-ca-i-na-y-de-mo-i-nguo-i-gia-i-thu-ne-luu-y-nha-ba-i-na-y-gia-i-cho-vui-thoi-kho-i-dang-da-p-a-n-cu-ng-dc-em-co-ro-i-y-ma/42560#42560</w:t>
      </w:r>
    </w:p>
    <w:p>
      <w:r>
        <w:t>http://hoctainha.vn/Hoi-Dap/Cau-Hoi/140490/bai-nay-coi-bo-de-ne-ai-giai-dc-ko/42561#42561</w:t>
      </w:r>
    </w:p>
    <w:p>
      <w:r>
        <w:t>http://hoctainha.vn/Hoi-Dap/Cau-Hoi/140746/toan-vui-kinh-chao-moi-nguoi-nhe/42821#42821</w:t>
      </w:r>
    </w:p>
    <w:p>
      <w:r>
        <w:t>http://hoctainha.vn/Hoi-Dap/Cau-Hoi/138072/giu-p-mi-nh-e-vo-i/41659#41659</w:t>
      </w:r>
    </w:p>
    <w:p>
      <w:r>
        <w:t>http://hoctainha.vn/Hoi-Dap/Cau-Hoi/139984/toan-lop-12/41699#41699</w:t>
      </w:r>
    </w:p>
    <w:p>
      <w:r>
        <w:t>http://hoctainha.vn/users/62422/boylovenextdoor/thong-ke?tabname=danh-vong</w:t>
      </w:r>
    </w:p>
    <w:p>
      <w:r>
        <w:t>http://hoctainha.vn/Hoi-Dap/Cau-Hoi/140471/ai-giup-voi-bai-chung-minh-nay-kho-qua-di-khong-chung-minh-theo-cach-thuong-dc-dau-cho-nen-e-hong-cao-nhan</w:t>
      </w:r>
    </w:p>
    <w:p>
      <w:r>
        <w:t>http://hoctainha.vn/Users/62422/boylovenextdoor/thong-ke?tabname=cau-hoi</w:t>
      </w:r>
    </w:p>
    <w:p>
      <w:r>
        <w:t>http://hoctainha.vn/Hoi-Dap/Cau-Hoi/139841/giai-giup-em-bai-nay-voi</w:t>
      </w:r>
    </w:p>
    <w:p>
      <w:r>
        <w:t>http://hoctainha.vn/Hoi-Dap/Cau-Hoi/139955/giai-vui-thui-nha-moi-nguoi-co-thuong-nua-do</w:t>
      </w:r>
    </w:p>
    <w:p>
      <w:r>
        <w:t>http://hoctainha.vn/Hoi-Dap/Cau-Hoi/140021/ai-ranh-tay-giai-giup-minh-2-bai-nay-ik</w:t>
      </w:r>
    </w:p>
    <w:p>
      <w:r>
        <w:t>http://hoctainha.vn/Hoi-Dap/Cau-Hoi/140086/em-co-2-bai-phuong-trinh-mu-nay-rat-de-mak-ko-phai-ai-cung-nghi-ra-cach-giai-nhanh-nhat</w:t>
      </w:r>
    </w:p>
    <w:p>
      <w:r>
        <w:t>http://hoctainha.vn/Hoi-Dap/Cau-Hoi/140159/giai-bai-nay-di-mn-zui-lem-nghiem-ra-dep-lem</w:t>
      </w:r>
    </w:p>
    <w:p>
      <w:r>
        <w:t>http://hoctainha.vn/Users/62422/boylovenextdoor/thong-ke?tabname=tags</w:t>
      </w:r>
    </w:p>
    <w:p>
      <w:r>
        <w:t>http://hoctainha.vn/Hoi-Dap/Cau-Hoi/The/phuong-trinh-chua-dau-gia-tri-tuyet-doi</w:t>
      </w:r>
    </w:p>
    <w:p>
      <w:r>
        <w:t>http://hoctainha.vn/Hoi-Dap/Cau-Hoi/The/phuong-trinh-bat-phuong-trinh-quy-ve-bac-hai</w:t>
      </w:r>
    </w:p>
    <w:p>
      <w:r>
        <w:t>http://hoctainha.vn/Hoi-Dap/Cau-Hoi/The/phuong-trinh-bac-nhat-mot-an</w:t>
      </w:r>
    </w:p>
    <w:p>
      <w:r>
        <w:t>http://hoctainha.vn/Hoi-Dap/Cau-Hoi/The/phuong-trinh-chua-can</w:t>
      </w:r>
    </w:p>
    <w:p>
      <w:r>
        <w:t>http://hoctainha.vn/Hoi-Dap/Cau-Hoi/The/khai-can</w:t>
      </w:r>
    </w:p>
    <w:p>
      <w:r>
        <w:t>http://hoctainha.vn/Hoi-Dap/Cau-Hoi/The/phuong-trinh-bac-cao</w:t>
      </w:r>
    </w:p>
    <w:p>
      <w:r>
        <w:t>http://hoctainha.vn/Users/62422/boylovenextdoor/thong-ke?tabname=danh-hieu</w:t>
      </w:r>
    </w:p>
    <w:p>
      <w:r>
        <w:t>http://hoctainha.vn/Hoi-Dap/Danh-Hieu/Chung/49/hoc-sinh?iduser=62422</w:t>
      </w:r>
    </w:p>
    <w:p>
      <w:r>
        <w:t>http://hoctainha.vn/Hoi-Dap/Danh-Hieu/Chung/52/giao-vien?iduser=62422</w:t>
      </w:r>
    </w:p>
    <w:p>
      <w:r>
        <w:t>http://hoctainha.vn/Hoi-Dap/Danh-Hieu/Chung/42/nguoi-tai-tro?iduser=62422</w:t>
      </w:r>
    </w:p>
    <w:p>
      <w:r>
        <w:t>http://hoctainha.vn/Hoi-Dap/Danh-Hieu/Chung/38/nguoi-to-chuc?iduser=62422</w:t>
      </w:r>
    </w:p>
    <w:p>
      <w:r>
        <w:t>http://hoctainha.vn/Hoi-Dap/Danh-Hieu/Chung/15/nguoi-bien-tap?iduser=62422</w:t>
      </w:r>
    </w:p>
    <w:p>
      <w:r>
        <w:t>http://hoctainha.vn/Hoi-Dap/Danh-Hieu/Chung/9/binh-luan-tich-cuc?iduser=62422</w:t>
      </w:r>
    </w:p>
    <w:p>
      <w:r>
        <w:t>http://hoctainha.vn/Hoi-Dap/Danh-Hieu/Chung/51/nguoi-ho-tro?iduser=62422</w:t>
      </w:r>
    </w:p>
    <w:p>
      <w:r>
        <w:t>http://hoctainha.vn/Hoi-Dap/Danh-Hieu/Chung/48/chuyen-gia-chinh-sua?iduser=62422</w:t>
      </w:r>
    </w:p>
    <w:p>
      <w:r>
        <w:t>http://hoctainha.vn/Users/62422/boylovenextdoor/thong-ke?tabname=phan-thuong&amp;phanloai=kiem-vo-so</w:t>
      </w:r>
    </w:p>
    <w:p>
      <w:r>
        <w:t>http://hoctainha.vn/Hoi-Dap/Cau-Hoi/140454/giai-ho-bai-hinh-nay-nha-mn-tai-em-minh-no-hoi-nen-ms-dang-cho-mn-giai-giup-y-ma/42543#42543</w:t>
      </w:r>
    </w:p>
    <w:p>
      <w:r>
        <w:t>/Dang-Nhap?returnurl=http://toan.hoctainha.vn/Users/62422/boylovenextdoor/Thong-Ke</w:t>
      </w:r>
    </w:p>
    <w:p>
      <w:r>
        <w:t>http://hoctainha.vn/Hoi-Dap/Cau-Hoi/9567/giai-nhanh-se-co-thuong-nha-m-n</w:t>
      </w:r>
    </w:p>
    <w:p>
      <w:r>
        <w:t>http://hoctainha.vn/Hoi-Dap/Cau-Hoi/The/tu-truong</w:t>
      </w:r>
    </w:p>
    <w:p>
      <w:r>
        <w:t>http://hoctainha.vn/Hoi-Dap/Danh-Hieu/Chung/34/nguoi-tai-tro?iduser=62422</w:t>
      </w:r>
    </w:p>
    <w:p>
      <w:r>
        <w:t>http://hoctainha.vn/Hoi-Dap/Danh-Hieu/Chung/10/nguoi-bien-tap?iduser=62422</w:t>
      </w:r>
    </w:p>
    <w:p>
      <w:r>
        <w:t>/Dang-Nhap?returnurl=http://ly.hoctainha.vn/Users/62422/boylovenextdoor/Thong-Ke</w:t>
      </w:r>
    </w:p>
    <w:p>
      <w:r>
        <w:t>http://hoctainha.vn/Hoi-Dap/Cau-Hoi/11472/giup-em-voi-may-anh-may-chi-oi</w:t>
      </w:r>
    </w:p>
    <w:p>
      <w:r>
        <w:t>http://hoctainha.vn/Hoi-Dap/Cau-Hoi/11510/giai-gium-em-cau-nay-voi</w:t>
      </w:r>
    </w:p>
    <w:p>
      <w:r>
        <w:t>http://hoctainha.vn/Hoi-Dap/Cau-Hoi/11511/bai-nay-nua-thoi-a</w:t>
      </w:r>
    </w:p>
    <w:p>
      <w:r>
        <w:t>http://hoctainha.vn/Hoi-Dap/Cau-Hoi/The/amin</w:t>
      </w:r>
    </w:p>
    <w:p>
      <w:r>
        <w:t>http://hoctainha.vn/Hoi-Dap/Cau-Hoi/The/axit-amin</w:t>
      </w:r>
    </w:p>
    <w:p>
      <w:r>
        <w:t>http://hoctainha.vn/Hoi-Dap/Cau-Hoi/The/phan-ung-huu-co</w:t>
      </w:r>
    </w:p>
    <w:p>
      <w:r>
        <w:t>http://hoctainha.vn/Hoi-Dap/Danh-Hieu/Chung/35/nguoi-tai-tro?iduser=62422</w:t>
      </w:r>
    </w:p>
    <w:p>
      <w:r>
        <w:t>http://hoctainha.vn/Hoi-Dap/Danh-Hieu/Chung/11/nguoi-bien-tap?iduser=62422</w:t>
      </w:r>
    </w:p>
    <w:p>
      <w:r>
        <w:t>/Dang-Nhap?returnurl=http://hoa.hoctainha.vn/Users/62422/boylovenextdoor/Thong-Ke</w:t>
      </w:r>
    </w:p>
    <w:p>
      <w:r>
        <w:t>http://hoctainha.vnphthao255</w:t>
      </w:r>
    </w:p>
    <w:p>
      <w:r>
        <w:t>http://hoctainha.vn/users/74184/phthao255/nhat-ky</w:t>
      </w:r>
    </w:p>
    <w:p>
      <w:r>
        <w:t>http://hoctainha.vn/users/74184/phthao255/thong-tin</w:t>
      </w:r>
    </w:p>
    <w:p>
      <w:r>
        <w:t>http://hoctainha.vn/users/74184/phthao255/ban-be</w:t>
      </w:r>
    </w:p>
    <w:p>
      <w:r>
        <w:t>http://hoctainha.vn/users/74184/phthao255/nhom</w:t>
      </w:r>
    </w:p>
    <w:p>
      <w:r>
        <w:t>http://hoctainha.vn/users/74184/phthao255/so-tay</w:t>
      </w:r>
    </w:p>
    <w:p>
      <w:r>
        <w:t>http://hoctainha.vn/users/74184/phthao255/kien-thuc</w:t>
      </w:r>
    </w:p>
    <w:p>
      <w:r>
        <w:t>http://hoctainha.vn/Users/74184/phthao255/thong-ke?tabname=loi-giai</w:t>
      </w:r>
    </w:p>
    <w:p>
      <w:r>
        <w:t>http://hoctainha.vn/users/74184/phthao255/thong-ke?tabname=danh-vong</w:t>
      </w:r>
    </w:p>
    <w:p>
      <w:r>
        <w:t>http://hoctainha.vn/Users/74184/phthao255/thong-ke?tabname=cau-hoi</w:t>
      </w:r>
    </w:p>
    <w:p>
      <w:r>
        <w:t>http://hoctainha.vn/Users/74184/phthao255/thong-ke?tabname=tags</w:t>
      </w:r>
    </w:p>
    <w:p>
      <w:r>
        <w:t>http://hoctainha.vn/Users/74184/phthao255/thong-ke?tabname=danh-hieu</w:t>
      </w:r>
    </w:p>
    <w:p>
      <w:r>
        <w:t>http://hoctainha.vn/Users/74184/phthao255/thong-ke?tabname=phan-thuong&amp;phanloai=kiem-vo-so</w:t>
      </w:r>
    </w:p>
    <w:p>
      <w:r>
        <w:t>/Dang-Nhap?returnurl=http://toan.hoctainha.vn/Users/74184/phthao255/Thong-Ke</w:t>
      </w:r>
    </w:p>
    <w:p>
      <w:r>
        <w:t>http://hoctainha.vntranthingocnhungpy2003</w:t>
      </w:r>
    </w:p>
    <w:p>
      <w:r>
        <w:t>http://hoctainha.vn/users/74044/tranthingocnhungpy2003/nhat-ky</w:t>
      </w:r>
    </w:p>
    <w:p>
      <w:r>
        <w:t>http://hoctainha.vn/users/74044/tranthingocnhungpy2003/thong-tin</w:t>
      </w:r>
    </w:p>
    <w:p>
      <w:r>
        <w:t>http://hoctainha.vn/users/74044/tranthingocnhungpy2003/ban-be</w:t>
      </w:r>
    </w:p>
    <w:p>
      <w:r>
        <w:t>http://hoctainha.vn/users/74044/tranthingocnhungpy2003/nhom</w:t>
      </w:r>
    </w:p>
    <w:p>
      <w:r>
        <w:t>http://hoctainha.vn/users/74044/tranthingocnhungpy2003/so-tay</w:t>
      </w:r>
    </w:p>
    <w:p>
      <w:r>
        <w:t>http://hoctainha.vn/users/74044/tranthingocnhungpy2003/kien-thuc</w:t>
      </w:r>
    </w:p>
    <w:p>
      <w:r>
        <w:t>http://hoctainha.vn/Users/74044/tranthingocnhungpy2003/thong-ke?tabname=loi-giai</w:t>
      </w:r>
    </w:p>
    <w:p>
      <w:r>
        <w:t>http://hoctainha.vn/users/74044/tranthingocnhungpy2003/thong-ke?tabname=danh-vong</w:t>
      </w:r>
    </w:p>
    <w:p>
      <w:r>
        <w:t>http://hoctainha.vn/Users/74044/tranthingocnhungpy2003/thong-ke?tabname=cau-hoi</w:t>
      </w:r>
    </w:p>
    <w:p>
      <w:r>
        <w:t>http://hoctainha.vn/Users/74044/tranthingocnhungpy2003/thong-ke?tabname=tags</w:t>
      </w:r>
    </w:p>
    <w:p>
      <w:r>
        <w:t>http://hoctainha.vn/Users/74044/tranthingocnhungpy2003/thong-ke?tabname=danh-hieu</w:t>
      </w:r>
    </w:p>
    <w:p>
      <w:r>
        <w:t>http://hoctainha.vn/Hoi-Dap/Danh-Hieu/Chung/49/hoc-sinh?iduser=74044</w:t>
      </w:r>
    </w:p>
    <w:p>
      <w:r>
        <w:t>http://hoctainha.vn/Hoi-Dap/Danh-Hieu/Chung/42/nguoi-tai-tro?iduser=74044</w:t>
      </w:r>
    </w:p>
    <w:p>
      <w:r>
        <w:t>http://hoctainha.vn/Users/74044/tranthingocnhungpy2003/thong-ke?tabname=phan-thuong&amp;phanloai=kiem-vo-so</w:t>
      </w:r>
    </w:p>
    <w:p>
      <w:r>
        <w:t>/Dang-Nhap?returnurl=http://toan.hoctainha.vn/Users/74044/tranthingocnhungpy2003/Thong-Ke</w:t>
      </w:r>
    </w:p>
    <w:p>
      <w:r>
        <w:t>http://hoctainha.vnthanhthuy-56639</w:t>
      </w:r>
    </w:p>
    <w:p>
      <w:r>
        <w:t>http://hoctainha.vn/users/74009/thanhthuy-56639/nhat-ky</w:t>
      </w:r>
    </w:p>
    <w:p>
      <w:r>
        <w:t>http://hoctainha.vn/users/74009/thanhthuy-56639/thong-tin</w:t>
      </w:r>
    </w:p>
    <w:p>
      <w:r>
        <w:t>http://hoctainha.vn/users/74009/thanhthuy-56639/ban-be</w:t>
      </w:r>
    </w:p>
    <w:p>
      <w:r>
        <w:t>http://hoctainha.vn/users/74009/thanhthuy-56639/nhom</w:t>
      </w:r>
    </w:p>
    <w:p>
      <w:r>
        <w:t>http://hoctainha.vn/users/74009/thanhthuy-56639/so-tay</w:t>
      </w:r>
    </w:p>
    <w:p>
      <w:r>
        <w:t>http://hoctainha.vn/users/74009/thanhthuy-56639/kien-thuc</w:t>
      </w:r>
    </w:p>
    <w:p>
      <w:r>
        <w:t>http://hoctainha.vn/Users/74009/thanhthuy-56639/thong-ke?tabname=loi-giai</w:t>
      </w:r>
    </w:p>
    <w:p>
      <w:r>
        <w:t>http://hoctainha.vn/users/74009/thanhthuy-56639/thong-ke?tabname=danh-vong</w:t>
      </w:r>
    </w:p>
    <w:p>
      <w:r>
        <w:t>http://hoctainha.vn/Users/74009/thanhthuy-56639/thong-ke?tabname=cau-hoi</w:t>
      </w:r>
    </w:p>
    <w:p>
      <w:r>
        <w:t>http://hoctainha.vn/Users/74009/thanhthuy-56639/thong-ke?tabname=tags</w:t>
      </w:r>
    </w:p>
    <w:p>
      <w:r>
        <w:t>http://hoctainha.vn/Users/74009/thanhthuy-56639/thong-ke?tabname=danh-hieu</w:t>
      </w:r>
    </w:p>
    <w:p>
      <w:r>
        <w:t>http://hoctainha.vn/Hoi-Dap/Danh-Hieu/Chung/49/hoc-sinh?iduser=74009</w:t>
      </w:r>
    </w:p>
    <w:p>
      <w:r>
        <w:t>http://hoctainha.vn/Hoi-Dap/Danh-Hieu/Chung/42/nguoi-tai-tro?iduser=74009</w:t>
      </w:r>
    </w:p>
    <w:p>
      <w:r>
        <w:t>http://hoctainha.vn/Users/74009/thanhthuy-56639/thong-ke?tabname=phan-thuong&amp;phanloai=kiem-vo-so</w:t>
      </w:r>
    </w:p>
    <w:p>
      <w:r>
        <w:t>/Dang-Nhap?returnurl=http://toan.hoctainha.vn/Users/74009/thanhthuy-56639/Thong-Ke</w:t>
      </w:r>
    </w:p>
    <w:p>
      <w:r>
        <w:t>http://hoctainha.vnnguyendieuha092003</w:t>
      </w:r>
    </w:p>
    <w:p>
      <w:r>
        <w:t>http://hoctainha.vn/users/73981/nguyendieuha092003/nhat-ky</w:t>
      </w:r>
    </w:p>
    <w:p>
      <w:r>
        <w:t>http://hoctainha.vn/users/73981/nguyendieuha092003/thong-tin</w:t>
      </w:r>
    </w:p>
    <w:p>
      <w:r>
        <w:t>http://hoctainha.vn/users/73981/nguyendieuha092003/ban-be</w:t>
      </w:r>
    </w:p>
    <w:p>
      <w:r>
        <w:t>http://hoctainha.vn/users/73981/nguyendieuha092003/nhom</w:t>
      </w:r>
    </w:p>
    <w:p>
      <w:r>
        <w:t>http://hoctainha.vn/users/73981/nguyendieuha092003/so-tay</w:t>
      </w:r>
    </w:p>
    <w:p>
      <w:r>
        <w:t>http://hoctainha.vn/users/73981/nguyendieuha092003/kien-thuc</w:t>
      </w:r>
    </w:p>
    <w:p>
      <w:r>
        <w:t>http://hoctainha.vn/Users/73981/nguyendieuha092003/thong-ke?tabname=loi-giai</w:t>
      </w:r>
    </w:p>
    <w:p>
      <w:r>
        <w:t>http://hoctainha.vn/users/73981/nguyendieuha092003/thong-ke?tabname=danh-vong</w:t>
      </w:r>
    </w:p>
    <w:p>
      <w:r>
        <w:t>http://hoctainha.vn/Users/73981/nguyendieuha092003/thong-ke?tabname=cau-hoi</w:t>
      </w:r>
    </w:p>
    <w:p>
      <w:r>
        <w:t>http://hoctainha.vn/Users/73981/nguyendieuha092003/thong-ke?tabname=tags</w:t>
      </w:r>
    </w:p>
    <w:p>
      <w:r>
        <w:t>http://hoctainha.vn/Users/73981/nguyendieuha092003/thong-ke?tabname=danh-hieu</w:t>
      </w:r>
    </w:p>
    <w:p>
      <w:r>
        <w:t>http://hoctainha.vn/Hoi-Dap/Danh-Hieu/Chung/49/hoc-sinh?iduser=73981</w:t>
      </w:r>
    </w:p>
    <w:p>
      <w:r>
        <w:t>http://hoctainha.vn/Users/73981/nguyendieuha092003/thong-ke?tabname=phan-thuong&amp;phanloai=kiem-vo-so</w:t>
      </w:r>
    </w:p>
    <w:p>
      <w:r>
        <w:t>/Dang-Nhap?returnurl=http://toan.hoctainha.vn/Users/73981/nguyendieuha092003/Thong-Ke</w:t>
      </w:r>
    </w:p>
    <w:p>
      <w:r>
        <w:t>http://hoctainha.vnspectre147258369</w:t>
      </w:r>
    </w:p>
    <w:p>
      <w:r>
        <w:t>http://hoctainha.vn/users/73954/spectre147258369/nhat-ky</w:t>
      </w:r>
    </w:p>
    <w:p>
      <w:r>
        <w:t>http://hoctainha.vn/users/73954/spectre147258369/thong-tin</w:t>
      </w:r>
    </w:p>
    <w:p>
      <w:r>
        <w:t>http://hoctainha.vn/users/73954/spectre147258369/ban-be</w:t>
      </w:r>
    </w:p>
    <w:p>
      <w:r>
        <w:t>http://hoctainha.vn/users/73954/spectre147258369/nhom</w:t>
      </w:r>
    </w:p>
    <w:p>
      <w:r>
        <w:t>http://hoctainha.vn/users/73954/spectre147258369/so-tay</w:t>
      </w:r>
    </w:p>
    <w:p>
      <w:r>
        <w:t>http://hoctainha.vn/users/73954/spectre147258369/kien-thuc</w:t>
      </w:r>
    </w:p>
    <w:p>
      <w:r>
        <w:t>http://hoctainha.vn/Users/73954/spectre147258369/thong-ke?tabname=loi-giai</w:t>
      </w:r>
    </w:p>
    <w:p>
      <w:r>
        <w:t>http://hoctainha.vn/users/73954/spectre147258369/thong-ke?tabname=danh-vong</w:t>
      </w:r>
    </w:p>
    <w:p>
      <w:r>
        <w:t>http://hoctainha.vn/Users/73954/spectre147258369/thong-ke?tabname=cau-hoi</w:t>
      </w:r>
    </w:p>
    <w:p>
      <w:r>
        <w:t>http://hoctainha.vn/Users/73954/spectre147258369/thong-ke?tabname=tags</w:t>
      </w:r>
    </w:p>
    <w:p>
      <w:r>
        <w:t>http://hoctainha.vn/Users/73954/spectre147258369/thong-ke?tabname=danh-hieu</w:t>
      </w:r>
    </w:p>
    <w:p>
      <w:r>
        <w:t>http://hoctainha.vn/Hoi-Dap/Danh-Hieu/Chung/49/hoc-sinh?iduser=73954</w:t>
      </w:r>
    </w:p>
    <w:p>
      <w:r>
        <w:t>http://hoctainha.vn/Users/73954/spectre147258369/thong-ke?tabname=phan-thuong&amp;phanloai=kiem-vo-so</w:t>
      </w:r>
    </w:p>
    <w:p>
      <w:r>
        <w:t>/Dang-Nhap?returnurl=http://toan.hoctainha.vn/Users/73954/spectre147258369/Thong-Ke</w:t>
      </w:r>
    </w:p>
    <w:p>
      <w:r>
        <w:t>http://hoctainha.vn/Users/73874/minhcc2009/thong-ke?tabname=loi-giai</w:t>
      </w:r>
    </w:p>
    <w:p>
      <w:r>
        <w:t>http://hoctainha.vn/users/73874/minhcc2009/thong-ke?tabname=danh-vong</w:t>
      </w:r>
    </w:p>
    <w:p>
      <w:r>
        <w:t>http://hoctainha.vn/Users/73874/minhcc2009/thong-ke?tabname=cau-hoi</w:t>
      </w:r>
    </w:p>
    <w:p>
      <w:r>
        <w:t>http://hoctainha.vn/Users/73874/minhcc2009/thong-ke?tabname=tags</w:t>
      </w:r>
    </w:p>
    <w:p>
      <w:r>
        <w:t>http://hoctainha.vn/Users/73874/minhcc2009/thong-ke?tabname=danh-hieu</w:t>
      </w:r>
    </w:p>
    <w:p>
      <w:r>
        <w:t>http://hoctainha.vn/Users/73874/minhcc2009/thong-ke?tabname=phan-thuong&amp;phanloai=kiem-vo-so</w:t>
      </w:r>
    </w:p>
    <w:p>
      <w:r>
        <w:t>/Dang-Nhap?returnurl=http://toan.hoctainha.vn/Users/73874/minhcc2009/Thong-Ke</w:t>
      </w:r>
    </w:p>
    <w:p>
      <w:r>
        <w:t>http://hoctainha.vnvinhson2000</w:t>
      </w:r>
    </w:p>
    <w:p>
      <w:r>
        <w:t>http://hoctainha.vn/users/73778/vinhson2000/nhat-ky</w:t>
      </w:r>
    </w:p>
    <w:p>
      <w:r>
        <w:t>http://hoctainha.vn/users/73778/vinhson2000/thong-tin</w:t>
      </w:r>
    </w:p>
    <w:p>
      <w:r>
        <w:t>http://hoctainha.vn/users/73778/vinhson2000/ban-be</w:t>
      </w:r>
    </w:p>
    <w:p>
      <w:r>
        <w:t>http://hoctainha.vn/users/73778/vinhson2000/nhom</w:t>
      </w:r>
    </w:p>
    <w:p>
      <w:r>
        <w:t>http://hoctainha.vn/users/73778/vinhson2000/so-tay</w:t>
      </w:r>
    </w:p>
    <w:p>
      <w:r>
        <w:t>http://hoctainha.vn/users/73778/vinhson2000/kien-thuc</w:t>
      </w:r>
    </w:p>
    <w:p>
      <w:r>
        <w:t>http://hoctainha.vn/Users/73778/vinhson2000/thong-ke?tabname=loi-giai</w:t>
      </w:r>
    </w:p>
    <w:p>
      <w:r>
        <w:t>http://hoctainha.vn/users/73778/vinhson2000/thong-ke?tabname=danh-vong</w:t>
      </w:r>
    </w:p>
    <w:p>
      <w:r>
        <w:t>http://hoctainha.vn/Users/73778/vinhson2000/thong-ke?tabname=cau-hoi</w:t>
      </w:r>
    </w:p>
    <w:p>
      <w:r>
        <w:t>http://hoctainha.vn/Users/73778/vinhson2000/thong-ke?tabname=tags</w:t>
      </w:r>
    </w:p>
    <w:p>
      <w:r>
        <w:t>http://hoctainha.vn/Users/73778/vinhson2000/thong-ke?tabname=danh-hieu</w:t>
      </w:r>
    </w:p>
    <w:p>
      <w:r>
        <w:t>http://hoctainha.vn/Users/73778/vinhson2000/thong-ke?tabname=phan-thuong&amp;phanloai=kiem-vo-so</w:t>
      </w:r>
    </w:p>
    <w:p>
      <w:r>
        <w:t>/Dang-Nhap?returnurl=http://toan.hoctainha.vn/Users/73778/vinhson2000/Thong-Ke</w:t>
      </w:r>
    </w:p>
    <w:p>
      <w:r>
        <w:t>http://hoctainha.vnnomnom18805</w:t>
      </w:r>
    </w:p>
    <w:p>
      <w:r>
        <w:t>http://hoctainha.vn/users/73774/nomnom18805/nhat-ky</w:t>
      </w:r>
    </w:p>
    <w:p>
      <w:r>
        <w:t>http://hoctainha.vn/users/73774/nomnom18805/thong-tin</w:t>
      </w:r>
    </w:p>
    <w:p>
      <w:r>
        <w:t>http://hoctainha.vn/users/73774/nomnom18805/ban-be</w:t>
      </w:r>
    </w:p>
    <w:p>
      <w:r>
        <w:t>http://hoctainha.vn/users/73774/nomnom18805/nhom</w:t>
      </w:r>
    </w:p>
    <w:p>
      <w:r>
        <w:t>http://hoctainha.vn/users/73774/nomnom18805/so-tay</w:t>
      </w:r>
    </w:p>
    <w:p>
      <w:r>
        <w:t>http://hoctainha.vn/users/73774/nomnom18805/kien-thuc</w:t>
      </w:r>
    </w:p>
    <w:p>
      <w:r>
        <w:t>http://hoctainha.vn/Users/73774/nomnom18805/thong-ke?tabname=loi-giai</w:t>
      </w:r>
    </w:p>
    <w:p>
      <w:r>
        <w:t>http://hoctainha.vn/users/73774/nomnom18805/thong-ke?tabname=danh-vong</w:t>
      </w:r>
    </w:p>
    <w:p>
      <w:r>
        <w:t>http://hoctainha.vn/Users/73774/nomnom18805/thong-ke?tabname=cau-hoi</w:t>
      </w:r>
    </w:p>
    <w:p>
      <w:r>
        <w:t>http://hoctainha.vn/Users/73774/nomnom18805/thong-ke?tabname=tags</w:t>
      </w:r>
    </w:p>
    <w:p>
      <w:r>
        <w:t>http://hoctainha.vn/Users/73774/nomnom18805/thong-ke?tabname=danh-hieu</w:t>
      </w:r>
    </w:p>
    <w:p>
      <w:r>
        <w:t>http://hoctainha.vn/Users/73774/nomnom18805/thong-ke?tabname=phan-thuong&amp;phanloai=kiem-vo-so</w:t>
      </w:r>
    </w:p>
    <w:p>
      <w:r>
        <w:t>/Dang-Nhap?returnurl=http://toan.hoctainha.vn/Users/73774/nomnom18805/Thong-Ke</w:t>
      </w:r>
    </w:p>
    <w:p>
      <w:r>
        <w:t>http://www.facebook.com/sharer/sharer.php?u=http://toan.hoctainha.vn/Thu-Vien/Bai-Giang/115904/khao-sat-ham-so-va-cac-bai-toan-lien-quan&amp;ref=fbshare&amp;t=học-tại-nhà-toán-khảo-sát-hàm-số-và-các-bài-toán-liên-quan</w:t>
      </w:r>
    </w:p>
    <w:p>
      <w:r>
        <w:t>http://hoctainha.vn/Users/35729/catherinelinton99/Thong-Ke</w:t>
      </w:r>
    </w:p>
    <w:p>
      <w:r>
        <w:t>http://hoctainha.vn/Users/33609/๖-t๖-e๖-o/Thong-Ke</w:t>
      </w:r>
    </w:p>
    <w:p>
      <w:r>
        <w:t>http://hoctainha.vn/Users/2635/huonght-177/Thong-Ke</w:t>
      </w:r>
    </w:p>
    <w:p>
      <w:r>
        <w:t>/Dang-Nhap?returnurl=http://toan.hoctainha.vn/Thu-Vien/Bai-Giang/115904/khao-sat-ham-so-va-cac-bai-toan-lien-quan</w:t>
      </w:r>
    </w:p>
    <w:p>
      <w:r>
        <w:t>http://www.facebook.com/sharer/sharer.php?u=http://toan.hoctainha.vn/Thu-Vien/Bai-Giang/115912/khoang-cach-tu-1-diem-toi-1-mat-phang&amp;ref=fbshare&amp;t=học-tại-nhà-toán-khoảng-cách-từ-1-điểm-tới-1-mặt-phẳng</w:t>
      </w:r>
    </w:p>
    <w:p>
      <w:r>
        <w:t>/Dang-Nhap?returnurl=http://toan.hoctainha.vn/Thu-Vien/Bai-Giang/115912/khoang-cach-tu-1-diem-toi-1-mat-phang</w:t>
      </w:r>
    </w:p>
    <w:p>
      <w:r>
        <w:t>http://www.facebook.com/sharer/sharer.php?u=http://toan.hoctainha.vn/Thu-Vien/Bai-Giang/116948/ung-dung-cua-tich-phan-trong-tinh-dien-tich-hinh-phang&amp;ref=fbshare&amp;t=học-tại-nhà-toán-ứng-dụng-của-tích-phân-trong-tính-diện-tích-hình-phẳng</w:t>
      </w:r>
    </w:p>
    <w:p>
      <w:r>
        <w:t>http://hoctainha.vn/Thu-Vien/The/ung-dung-tich-phan-de-tinh-dien-tich-hinh-phang</w:t>
      </w:r>
    </w:p>
    <w:p>
      <w:r>
        <w:t>/Dang-Nhap?returnurl=http://toan.hoctainha.vn/Thu-Vien/Bai-Giang/116948/ung-dung-cua-tich-phan-trong-tinh-dien-tich-hinh-phang</w:t>
      </w:r>
    </w:p>
    <w:p>
      <w:r>
        <w:t>http://www.facebook.com/sharer/sharer.php?u=http://toan.hoctainha.vn/Thu-Vien/Chuyen-De/113282/phuong-trinh-va-he-phuong-trinh-tren-tap-so-phuc&amp;ref=fbshare&amp;t=học-tại-nhà-toán-phương-trình-và-hệ-phương-trình-trên-tập-số-phức</w:t>
      </w:r>
    </w:p>
    <w:p>
      <w:r>
        <w:t>http://hoctainha.vn/Thu-Vien/Bai-Tap/107646/bai-107646</w:t>
      </w:r>
    </w:p>
    <w:p>
      <w:r>
        <w:t>http://hoctainha.vn/Thu-Vien/Bai-Tap/107643/bai-107642</w:t>
      </w:r>
    </w:p>
    <w:p>
      <w:r>
        <w:t>http://hoctainha.vn/Thu-Vien/Bai-Tap/107637/bai-107636</w:t>
      </w:r>
    </w:p>
    <w:p>
      <w:r>
        <w:t>http://hoctainha.vn/Thu-Vien/Bai-Tap/107424/bai-107424</w:t>
      </w:r>
    </w:p>
    <w:p>
      <w:r>
        <w:t>http://hoctainha.vn/Thu-Vien/Bai-Tap/107419/bai-107418</w:t>
      </w:r>
    </w:p>
    <w:p>
      <w:r>
        <w:t>/Dang-Nhap?returnurl=http://toan.hoctainha.vn/Thu-Vien/Chuyen-De/113282/phuong-trinh-va-he-phuong-trinh-tren-tap-so-phuc</w:t>
      </w:r>
    </w:p>
    <w:p>
      <w:r>
        <w:t>http://hoctainha.vn/Thu-Vien/The/phuong-trinh-so-phuc?sort=moi-nhat</w:t>
      </w:r>
    </w:p>
    <w:p>
      <w:r>
        <w:t>http://hoctainha.vn/Thu-Vien/The/phuong-trinh-so-phuc?sort=binh-chon</w:t>
      </w:r>
    </w:p>
    <w:p>
      <w:r>
        <w:t>http://hoctainha.vn/Thu-Vien/The/phuong-trinh-so-phuc?sort=luot-xem</w:t>
      </w:r>
    </w:p>
    <w:p>
      <w:r>
        <w:t>http://hoctainha.vn/Thu-Vien/Bai-Tap/113238/bai-113236</w:t>
      </w:r>
    </w:p>
    <w:p>
      <w:r>
        <w:t>http://hoctainha.vn/Thu-Vien/Bai-Tap/113237/bai-113236</w:t>
      </w:r>
    </w:p>
    <w:p>
      <w:r>
        <w:t>http://hoctainha.vn/Thu-Vien/Bai-Tap/113228/bai-113228</w:t>
      </w:r>
    </w:p>
    <w:p>
      <w:r>
        <w:t>http://hoctainha.vn/Thu-Vien/Bai-Tap/113227/bai-113223</w:t>
      </w:r>
    </w:p>
    <w:p>
      <w:r>
        <w:t>http://hoctainha.vn/Thu-Vien/Bai-Tap/113226/bai-113223</w:t>
      </w:r>
    </w:p>
    <w:p>
      <w:r>
        <w:t>http://hoctainha.vn/Thu-Vien/Bai-Tap/113225/bai-113223</w:t>
      </w:r>
    </w:p>
    <w:p>
      <w:r>
        <w:t>http://hoctainha.vn/Thu-Vien/The/phuong-trinh-so-phuc?Page=2</w:t>
      </w:r>
    </w:p>
    <w:p>
      <w:r>
        <w:t>http://hoctainha.vn/Thu-Vien/The/phuong-trinh-so-phuc?Page=3</w:t>
      </w:r>
    </w:p>
    <w:p>
      <w:r>
        <w:t>http://hoctainha.vn/Thu-Vien/The/phuong-trinh-so-phuc?Page=4</w:t>
      </w:r>
    </w:p>
    <w:p>
      <w:r>
        <w:t>http://hoctainha.vn/Thu-Vien/The/phuong-trinh-so-phuc?PageSize=30</w:t>
      </w:r>
    </w:p>
    <w:p>
      <w:r>
        <w:t>http://hoctainha.vn/Thu-Vien/The/phuong-trinh-so-phuc?PageSize=50</w:t>
      </w:r>
    </w:p>
    <w:p>
      <w:r>
        <w:t>http://hoctainha.vn/Thu-Vien/The/can-bac-2-cua-so-phuc</w:t>
      </w:r>
    </w:p>
    <w:p>
      <w:r>
        <w:t>/Dang-Nhap?returnurl=http://toan.hoctainha.vn/Thu-Vien/The/phuong-trinh-so-phuc</w:t>
      </w:r>
    </w:p>
    <w:p>
      <w:r>
        <w:t>http://hoctainha.vn/Thu-Vien/The/he-phuong-trinh-so-phuc?sort=moi-nhat</w:t>
      </w:r>
    </w:p>
    <w:p>
      <w:r>
        <w:t>http://hoctainha.vn/Thu-Vien/The/he-phuong-trinh-so-phuc?sort=binh-chon</w:t>
      </w:r>
    </w:p>
    <w:p>
      <w:r>
        <w:t>http://hoctainha.vn/Thu-Vien/The/he-phuong-trinh-so-phuc?sort=luot-xem</w:t>
      </w:r>
    </w:p>
    <w:p>
      <w:r>
        <w:t>http://hoctainha.vn/Thu-Vien/Bai-Tap/113230/bai-113228</w:t>
      </w:r>
    </w:p>
    <w:p>
      <w:r>
        <w:t>http://hoctainha.vn/Thu-Vien/Bai-Tap/113229/bai-113228</w:t>
      </w:r>
    </w:p>
    <w:p>
      <w:r>
        <w:t>/Dang-Nhap?returnurl=http://toan.hoctainha.vn/Thu-Vien/The/he-phuong-trinh-so-phuc</w:t>
      </w:r>
    </w:p>
    <w:p>
      <w:r>
        <w:t>http://www.facebook.com/sharer/sharer.php?u=http://toan.hoctainha.vn/Thu-Vien/Chuyen-De/113551/bien-luan-nghiem-cua-phuong-trinh-vo-ti&amp;ref=fbshare&amp;t=học-tại-nhà-toán-biện-luận-nghiệm-của-phương-trình-vô-tỉ</w:t>
      </w:r>
    </w:p>
    <w:p>
      <w:r>
        <w:t>/Dang-Nhap?returnurl=http://toan.hoctainha.vn/Thu-Vien/Chuyen-De/113551/bien-luan-nghiem-cua-phuong-trinh-vo-ti</w:t>
      </w:r>
    </w:p>
    <w:p>
      <w:r>
        <w:t>http://hoctainha.vnlikelike15102006</w:t>
      </w:r>
    </w:p>
    <w:p>
      <w:r>
        <w:t>http://hoctainha.vn/users/74428/likelike15102006/nhat-ky</w:t>
      </w:r>
    </w:p>
    <w:p>
      <w:r>
        <w:t>http://hoctainha.vn/users/74428/likelike15102006/thong-tin</w:t>
      </w:r>
    </w:p>
    <w:p>
      <w:r>
        <w:t>http://hoctainha.vn/users/74428/likelike15102006/thong-ke</w:t>
      </w:r>
    </w:p>
    <w:p>
      <w:r>
        <w:t>http://hoctainha.vn/users/74428/likelike15102006/ban-be</w:t>
      </w:r>
    </w:p>
    <w:p>
      <w:r>
        <w:t>http://hoctainha.vn/users/74428/likelike15102006/nhom</w:t>
      </w:r>
    </w:p>
    <w:p>
      <w:r>
        <w:t>http://hoctainha.vn/users/74428/likelike15102006/so-tay</w:t>
      </w:r>
    </w:p>
    <w:p>
      <w:r>
        <w:t>http://hoctainha.vn/users/74428/likelike15102006/kien-thuc</w:t>
      </w:r>
    </w:p>
    <w:p>
      <w:r>
        <w:t>http://hoctainha.vnnguyenhien-km2</w:t>
      </w:r>
    </w:p>
    <w:p>
      <w:r>
        <w:t>http://hoctainha.vn/users/74461/nguyenhien-km2/nhat-ky</w:t>
      </w:r>
    </w:p>
    <w:p>
      <w:r>
        <w:t>http://hoctainha.vn/users/74461/nguyenhien-km2/thong-tin</w:t>
      </w:r>
    </w:p>
    <w:p>
      <w:r>
        <w:t>http://hoctainha.vn/users/74461/nguyenhien-km2/thong-ke</w:t>
      </w:r>
    </w:p>
    <w:p>
      <w:r>
        <w:t>http://hoctainha.vn/users/74461/nguyenhien-km2/ban-be</w:t>
      </w:r>
    </w:p>
    <w:p>
      <w:r>
        <w:t>http://hoctainha.vn/users/74461/nguyenhien-km2/nhom</w:t>
      </w:r>
    </w:p>
    <w:p>
      <w:r>
        <w:t>http://hoctainha.vn/users/74461/nguyenhien-km2/so-tay</w:t>
      </w:r>
    </w:p>
    <w:p>
      <w:r>
        <w:t>http://hoctainha.vn/users/74461/nguyenhien-km2/kien-thuc</w:t>
      </w:r>
    </w:p>
    <w:p>
      <w:r>
        <w:t>http://hoctainha.vnnuyencrkh</w:t>
      </w:r>
    </w:p>
    <w:p>
      <w:r>
        <w:t>http://hoctainha.vn/users/74450/nuyencrkh/nhat-ky</w:t>
      </w:r>
    </w:p>
    <w:p>
      <w:r>
        <w:t>http://hoctainha.vn/users/74450/nuyencrkh/thong-tin</w:t>
      </w:r>
    </w:p>
    <w:p>
      <w:r>
        <w:t>http://hoctainha.vn/users/74450/nuyencrkh/thong-ke</w:t>
      </w:r>
    </w:p>
    <w:p>
      <w:r>
        <w:t>http://hoctainha.vn/users/74450/nuyencrkh/ban-be</w:t>
      </w:r>
    </w:p>
    <w:p>
      <w:r>
        <w:t>http://hoctainha.vn/users/74450/nuyencrkh/nhom</w:t>
      </w:r>
    </w:p>
    <w:p>
      <w:r>
        <w:t>http://hoctainha.vn/users/74450/nuyencrkh/so-tay</w:t>
      </w:r>
    </w:p>
    <w:p>
      <w:r>
        <w:t>http://hoctainha.vn/users/74450/nuyencrkh/kien-thuc</w:t>
      </w:r>
    </w:p>
    <w:p>
      <w:r>
        <w:t>http://hoctainha.vnnguyendinhchuongdz</w:t>
      </w:r>
    </w:p>
    <w:p>
      <w:r>
        <w:t>http://hoctainha.vn/users/74399/nguyendinhchuongdz/nhat-ky</w:t>
      </w:r>
    </w:p>
    <w:p>
      <w:r>
        <w:t>http://hoctainha.vn/users/74399/nguyendinhchuongdz/thong-tin</w:t>
      </w:r>
    </w:p>
    <w:p>
      <w:r>
        <w:t>http://hoctainha.vn/users/74399/nguyendinhchuongdz/thong-ke</w:t>
      </w:r>
    </w:p>
    <w:p>
      <w:r>
        <w:t>http://hoctainha.vn/users/74399/nguyendinhchuongdz/ban-be</w:t>
      </w:r>
    </w:p>
    <w:p>
      <w:r>
        <w:t>http://hoctainha.vn/users/74399/nguyendinhchuongdz/nhom</w:t>
      </w:r>
    </w:p>
    <w:p>
      <w:r>
        <w:t>http://hoctainha.vn/users/74399/nguyendinhchuongdz/so-tay</w:t>
      </w:r>
    </w:p>
    <w:p>
      <w:r>
        <w:t>http://hoctainha.vn/users/74399/nguyendinhchuongdz/kien-thuc</w:t>
      </w:r>
    </w:p>
    <w:p>
      <w:r>
        <w:t>http://hoctainha.vn/Thu-Vien/Bai-Giang/115910/phuong-trinh-bat-phuong-trinh-mu-va-log-co-ban</w:t>
      </w:r>
    </w:p>
    <w:p>
      <w:r>
        <w:t>http://www.facebook.com/sharer/sharer.php?u=http://toan.hoctainha.vn/Thu-Vien/Bai-Giang/115910/phuong-trinh-bat-phuong-trinh-mu-va-log-co-ban&amp;ref=fbshare&amp;t=học-tại-nhà-toán-phương-trình-bất-phương-trình-mũ-và-log-cơ-bản</w:t>
      </w:r>
    </w:p>
    <w:p>
      <w:r>
        <w:t>http://hoctainha.vn/Users/271/nguyenthihakhanhtb/Thong-Ke</w:t>
      </w:r>
    </w:p>
    <w:p>
      <w:r>
        <w:t>/Dang-Nhap?returnurl=http://toan.hoctainha.vn/Thu-Vien/Bai-Giang/115910/phuong-trinh-bat-phuong-trinh-mu-va-log-co-ban</w:t>
      </w:r>
    </w:p>
    <w:p>
      <w:r>
        <w:t>http://hoctainha.vn/Thu-Vien/Bai-Giang/115906/tiep-tuyen</w:t>
      </w:r>
    </w:p>
    <w:p>
      <w:r>
        <w:t>http://www.facebook.com/sharer/sharer.php?u=http://toan.hoctainha.vn/Thu-Vien/Bai-Giang/115906/tiep-tuyen&amp;ref=fbshare&amp;t=học-tại-nhà-toán-tiếp-tuyến</w:t>
      </w:r>
    </w:p>
    <w:p>
      <w:r>
        <w:t>/Dang-Nhap?returnurl=http://toan.hoctainha.vn/Thu-Vien/Bai-Giang/115906/tiep-tuyen</w:t>
      </w:r>
    </w:p>
    <w:p>
      <w:r>
        <w:t>http://hoctainha.vn/Thu-Vien/Bai-Giang/115893/su-tuong-giao-cua-ham-phan-thuc</w:t>
      </w:r>
    </w:p>
    <w:p>
      <w:r>
        <w:t>http://www.facebook.com/sharer/sharer.php?u=http://toan.hoctainha.vn/Thu-Vien/Bai-Giang/115893/su-tuong-giao-cua-ham-phan-thuc&amp;ref=fbshare&amp;t=học-tại-nhà-toán-sự-tương-giao-của-hàm-phân-thức</w:t>
      </w:r>
    </w:p>
    <w:p>
      <w:r>
        <w:t>/Dang-Nhap?returnurl=http://toan.hoctainha.vn/Thu-Vien/Bai-Giang/115893/su-tuong-giao-cua-ham-phan-thuc</w:t>
      </w:r>
    </w:p>
    <w:p>
      <w:r>
        <w:t>http://www.facebook.com/sharer/sharer.php?u=http://toan.hoctainha.vn/Thu-Vien/Chuyen-De/113552/tich-phan-ham-chua-can-thuc&amp;ref=fbshare&amp;t=học-tại-nhà-toán-tích-phân-hàm-chứa-căn-thức</w:t>
      </w:r>
    </w:p>
    <w:p>
      <w:r>
        <w:t>http://hoctainha.vn/Thu-Vien/The/tich-phan-ham-chua-can-thuc</w:t>
      </w:r>
    </w:p>
    <w:p>
      <w:r>
        <w:t>http://hoctainha.vn/Users/5131/harrypotter-yb2010/Thong-Ke</w:t>
      </w:r>
    </w:p>
    <w:p>
      <w:r>
        <w:t>http://hoctainha.vn/Thu-Vien/Bai-Tap/100824/bai-100823</w:t>
      </w:r>
    </w:p>
    <w:p>
      <w:r>
        <w:t>http://hoctainha.vn/Thu-Vien/Bai-Tap/100869/bai-100869</w:t>
      </w:r>
    </w:p>
    <w:p>
      <w:r>
        <w:t>http://hoctainha.vn/Thu-Vien/Bai-Tap/100848/bai-100848</w:t>
      </w:r>
    </w:p>
    <w:p>
      <w:r>
        <w:t>http://hoctainha.vn/Thu-Vien/Bai-Tap/100821/bai-100820</w:t>
      </w:r>
    </w:p>
    <w:p>
      <w:r>
        <w:t>/Dang-Nhap?returnurl=http://toan.hoctainha.vn/Thu-Vien/Chuyen-De/113552/tich-phan-ham-chua-can-thuc</w:t>
      </w:r>
    </w:p>
    <w:p>
      <w:r>
        <w:t>http://hoctainha.vn/Thu-Vien/The/tich-phan?sort=moi-nhat</w:t>
      </w:r>
    </w:p>
    <w:p>
      <w:r>
        <w:t>http://hoctainha.vn/Thu-Vien/The/tich-phan?sort=binh-chon</w:t>
      </w:r>
    </w:p>
    <w:p>
      <w:r>
        <w:t>http://hoctainha.vn/Thu-Vien/The/tich-phan?sort=luot-xem</w:t>
      </w:r>
    </w:p>
    <w:p>
      <w:r>
        <w:t>http://hoctainha.vn/Thu-Vien/The/tich-phan-ham-chua-dau-gia-tri-tuyet-doi</w:t>
      </w:r>
    </w:p>
    <w:p>
      <w:r>
        <w:t>http://hoctainha.vn/Thu-Vien/Chuyen-De/113550/tich-phan-ham-phan-thuc-huu-ti-co-mau-la-da-thuc-bac-thap</w:t>
      </w:r>
    </w:p>
    <w:p>
      <w:r>
        <w:t>http://hoctainha.vn/Thu-Vien/The/tich-phan-ham-phan-thuc</w:t>
      </w:r>
    </w:p>
    <w:p>
      <w:r>
        <w:t>http://hoctainha.vn/Thu-Vien/Chuyen-De/113549/tich-phan-ham-phan-thuc-huu-ti-co-mau-la-da-thuc-bac-cao</w:t>
      </w:r>
    </w:p>
    <w:p>
      <w:r>
        <w:t>http://hoctainha.vn/Thu-Vien/Ly-Thuyet/113380/tich-phan</w:t>
      </w:r>
    </w:p>
    <w:p>
      <w:r>
        <w:t>http://hoctainha.vn/Thu-Vien/Bai-Tap/113215/bai-113215</w:t>
      </w:r>
    </w:p>
    <w:p>
      <w:r>
        <w:t>http://hoctainha.vn/Thu-Vien/The/gioi-han-cua-ham-so-tai-vo-cuc</w:t>
      </w:r>
    </w:p>
    <w:p>
      <w:r>
        <w:t>http://hoctainha.vn/users/110/chuongsquall/thong-ke</w:t>
      </w:r>
    </w:p>
    <w:p>
      <w:r>
        <w:t>http://hoctainha.vn/Thu-Vien/Bai-Tap/112835/bai-112835</w:t>
      </w:r>
    </w:p>
    <w:p>
      <w:r>
        <w:t>http://hoctainha.vn/Thu-Vien/Bai-Tap/112664/bai-112664</w:t>
      </w:r>
    </w:p>
    <w:p>
      <w:r>
        <w:t>http://hoctainha.vn/Thu-Vien/Bai-Tap/112663/bai-112663</w:t>
      </w:r>
    </w:p>
    <w:p>
      <w:r>
        <w:t>http://hoctainha.vn/Thu-Vien/Bai-Tap/112334/bai-112334</w:t>
      </w:r>
    </w:p>
    <w:p>
      <w:r>
        <w:t>http://hoctainha.vn/Thu-Vien/Bai-Tap/112333/bai-112333</w:t>
      </w:r>
    </w:p>
    <w:p>
      <w:r>
        <w:t>http://hoctainha.vn/Thu-Vien/Bai-Tap/112331/bai-112331</w:t>
      </w:r>
    </w:p>
    <w:p>
      <w:r>
        <w:t>http://hoctainha.vn/Thu-Vien/The/tich-phan?Page=2</w:t>
      </w:r>
    </w:p>
    <w:p>
      <w:r>
        <w:t>http://hoctainha.vn/Thu-Vien/The/tich-phan?Page=3</w:t>
      </w:r>
    </w:p>
    <w:p>
      <w:r>
        <w:t>http://hoctainha.vn/Thu-Vien/The/tich-phan?Page=4</w:t>
      </w:r>
    </w:p>
    <w:p>
      <w:r>
        <w:t>http://hoctainha.vn/Thu-Vien/The/tich-phan?Page=5</w:t>
      </w:r>
    </w:p>
    <w:p>
      <w:r>
        <w:t>http://hoctainha.vn/Thu-Vien/The/tich-phan?Page=16</w:t>
      </w:r>
    </w:p>
    <w:p>
      <w:r>
        <w:t>http://hoctainha.vn/Thu-Vien/The/tich-phan?PageSize=30</w:t>
      </w:r>
    </w:p>
    <w:p>
      <w:r>
        <w:t>http://hoctainha.vn/Thu-Vien/The/tich-phan?PageSize=50</w:t>
      </w:r>
    </w:p>
    <w:p>
      <w:r>
        <w:t>http://hoctainha.vn/Thu-Vien/The/nguyen-ham</w:t>
      </w:r>
    </w:p>
    <w:p>
      <w:r>
        <w:t>http://hoctainha.vn/Thu-Vien/The/tinh-tich-phan-bang-phuong-phap-doi-bien</w:t>
      </w:r>
    </w:p>
    <w:p>
      <w:r>
        <w:t>http://hoctainha.vn/Thu-Vien/The/tich-phan-ham-luong-giac</w:t>
      </w:r>
    </w:p>
    <w:p>
      <w:r>
        <w:t>http://hoctainha.vn/Thu-Vien/The/gioi-han-cua-ham-so</w:t>
      </w:r>
    </w:p>
    <w:p>
      <w:r>
        <w:t>http://hoctainha.vn/Thu-Vien/The/tiep-tuyen-tai-1-diem</w:t>
      </w:r>
    </w:p>
    <w:p>
      <w:r>
        <w:t>http://hoctainha.vn/Thu-Vien/The/tich-phan-dac-biet</w:t>
      </w:r>
    </w:p>
    <w:p>
      <w:r>
        <w:t>/Dang-Nhap?returnurl=http://toan.hoctainha.vn/Thu-Vien/The/tich-phan</w:t>
      </w:r>
    </w:p>
    <w:p>
      <w:r>
        <w:t>http://hoctainha.vn/Thu-Vien/The/tich-phan-ham-chua-can-thuc?sort=moi-nhat</w:t>
      </w:r>
    </w:p>
    <w:p>
      <w:r>
        <w:t>http://hoctainha.vn/Thu-Vien/The/tich-phan-ham-chua-can-thuc?sort=binh-chon</w:t>
      </w:r>
    </w:p>
    <w:p>
      <w:r>
        <w:t>http://hoctainha.vn/Thu-Vien/The/tich-phan-ham-chua-can-thuc?sort=luot-xem</w:t>
      </w:r>
    </w:p>
    <w:p>
      <w:r>
        <w:t>http://hoctainha.vn/Thu-Vien/Bai-Tap/113098/bai-113098</w:t>
      </w:r>
    </w:p>
    <w:p>
      <w:r>
        <w:t>http://hoctainha.vn/Thu-Vien/Bai-Tap/113096/bai-113096</w:t>
      </w:r>
    </w:p>
    <w:p>
      <w:r>
        <w:t>http://hoctainha.vn/Thu-Vien/Bai-Tap/113092/bai-113092</w:t>
      </w:r>
    </w:p>
    <w:p>
      <w:r>
        <w:t>http://hoctainha.vn/Thu-Vien/Bai-Tap/113041/bai-113041</w:t>
      </w:r>
    </w:p>
    <w:p>
      <w:r>
        <w:t>http://hoctainha.vn/Thu-Vien/The/dao-ham-cua-ham-hop</w:t>
      </w:r>
    </w:p>
    <w:p>
      <w:r>
        <w:t>http://hoctainha.vn/Thu-Vien/Bai-Tap/113040/bai-113040</w:t>
      </w:r>
    </w:p>
    <w:p>
      <w:r>
        <w:t>http://hoctainha.vn/Thu-Vien/Bai-Tap/112971/bai-112971</w:t>
      </w:r>
    </w:p>
    <w:p>
      <w:r>
        <w:t>http://hoctainha.vn/Thu-Vien/Bai-Tap/112736/bai-112736</w:t>
      </w:r>
    </w:p>
    <w:p>
      <w:r>
        <w:t>http://hoctainha.vn/Thu-Vien/Bai-Tap/112735/bai-112735</w:t>
      </w:r>
    </w:p>
    <w:p>
      <w:r>
        <w:t>http://hoctainha.vn/Thu-Vien/Bai-Tap/112734/bai-112734</w:t>
      </w:r>
    </w:p>
    <w:p>
      <w:r>
        <w:t>http://hoctainha.vn/Thu-Vien/Bai-Tap/112731/bai-112731</w:t>
      </w:r>
    </w:p>
    <w:p>
      <w:r>
        <w:t>http://hoctainha.vn/Thu-Vien/Bai-Tap/112723/bai-112723</w:t>
      </w:r>
    </w:p>
    <w:p>
      <w:r>
        <w:t>http://hoctainha.vn/Thu-Vien/Bai-Tap/112722/bai-112722</w:t>
      </w:r>
    </w:p>
    <w:p>
      <w:r>
        <w:t>http://hoctainha.vn/Thu-Vien/Bai-Tap/112621/bai-112621</w:t>
      </w:r>
    </w:p>
    <w:p>
      <w:r>
        <w:t>http://hoctainha.vn/Thu-Vien/Bai-Tap/112620/bai-112620</w:t>
      </w:r>
    </w:p>
    <w:p>
      <w:r>
        <w:t>http://hoctainha.vn/Thu-Vien/The/tich-phan-ham-chua-can-thuc?Page=2</w:t>
      </w:r>
    </w:p>
    <w:p>
      <w:r>
        <w:t>http://hoctainha.vn/Thu-Vien/The/tich-phan-ham-chua-can-thuc?Page=3</w:t>
      </w:r>
    </w:p>
    <w:p>
      <w:r>
        <w:t>http://hoctainha.vn/Thu-Vien/The/tich-phan-ham-chua-can-thuc?Page=4</w:t>
      </w:r>
    </w:p>
    <w:p>
      <w:r>
        <w:t>http://hoctainha.vn/Thu-Vien/The/tich-phan-ham-chua-can-thuc?Page=5</w:t>
      </w:r>
    </w:p>
    <w:p>
      <w:r>
        <w:t>http://hoctainha.vn/Thu-Vien/The/tich-phan-ham-chua-can-thuc?PageSize=30</w:t>
      </w:r>
    </w:p>
    <w:p>
      <w:r>
        <w:t>http://hoctainha.vn/Thu-Vien/The/tich-phan-ham-chua-can-thuc?PageSize=50</w:t>
      </w:r>
    </w:p>
    <w:p>
      <w:r>
        <w:t>http://hoctainha.vn/Thu-Vien/The/tich-phan-luong-giac</w:t>
      </w:r>
    </w:p>
    <w:p>
      <w:r>
        <w:t>/Dang-Nhap?returnurl=http://toan.hoctainha.vn/Thu-Vien/The/tich-phan-ham-chua-can-thuc</w:t>
      </w:r>
    </w:p>
    <w:p>
      <w:r>
        <w:t>http://hoctainha.vnquanxuanson2004</w:t>
      </w:r>
    </w:p>
    <w:p>
      <w:r>
        <w:t>http://hoctainha.vn/users/74406/quanxuanson2004/nhat-ky</w:t>
      </w:r>
    </w:p>
    <w:p>
      <w:r>
        <w:t>http://hoctainha.vn/users/74406/quanxuanson2004/thong-tin</w:t>
      </w:r>
    </w:p>
    <w:p>
      <w:r>
        <w:t>http://hoctainha.vn/users/74406/quanxuanson2004/thong-ke</w:t>
      </w:r>
    </w:p>
    <w:p>
      <w:r>
        <w:t>http://hoctainha.vn/users/74406/quanxuanson2004/ban-be</w:t>
      </w:r>
    </w:p>
    <w:p>
      <w:r>
        <w:t>http://hoctainha.vn/users/74406/quanxuanson2004/nhom</w:t>
      </w:r>
    </w:p>
    <w:p>
      <w:r>
        <w:t>http://hoctainha.vn/users/74406/quanxuanson2004/so-tay</w:t>
      </w:r>
    </w:p>
    <w:p>
      <w:r>
        <w:t>http://hoctainha.vn/users/74406/quanxuanson2004/kien-thuc</w:t>
      </w:r>
    </w:p>
    <w:p>
      <w:r>
        <w:t>http://hoctainha.vnngophieu223</w:t>
      </w:r>
    </w:p>
    <w:p>
      <w:r>
        <w:t>http://hoctainha.vn/users/74460/ngophieu223/nhat-ky</w:t>
      </w:r>
    </w:p>
    <w:p>
      <w:r>
        <w:t>http://hoctainha.vn/users/74460/ngophieu223/thong-tin</w:t>
      </w:r>
    </w:p>
    <w:p>
      <w:r>
        <w:t>http://hoctainha.vn/users/74460/ngophieu223/thong-ke</w:t>
      </w:r>
    </w:p>
    <w:p>
      <w:r>
        <w:t>http://hoctainha.vn/users/74460/ngophieu223/ban-be</w:t>
      </w:r>
    </w:p>
    <w:p>
      <w:r>
        <w:t>http://hoctainha.vn/users/74460/ngophieu223/nhom</w:t>
      </w:r>
    </w:p>
    <w:p>
      <w:r>
        <w:t>http://hoctainha.vn/users/74460/ngophieu223/so-tay</w:t>
      </w:r>
    </w:p>
    <w:p>
      <w:r>
        <w:t>http://hoctainha.vn/users/74460/ngophieu223/kien-thuc</w:t>
      </w:r>
    </w:p>
    <w:p>
      <w:r>
        <w:t>http://hoctainha.vn195d140202117</w:t>
      </w:r>
    </w:p>
    <w:p>
      <w:r>
        <w:t>http://hoctainha.vn/users/74405/195d140202117/nhat-ky</w:t>
      </w:r>
    </w:p>
    <w:p>
      <w:r>
        <w:t>http://hoctainha.vn/users/74405/195d140202117/thong-tin</w:t>
      </w:r>
    </w:p>
    <w:p>
      <w:r>
        <w:t>http://hoctainha.vn/users/74405/195d140202117/thong-ke</w:t>
      </w:r>
    </w:p>
    <w:p>
      <w:r>
        <w:t>http://hoctainha.vn/users/74405/195d140202117/ban-be</w:t>
      </w:r>
    </w:p>
    <w:p>
      <w:r>
        <w:t>http://hoctainha.vn/users/74405/195d140202117/nhom</w:t>
      </w:r>
    </w:p>
    <w:p>
      <w:r>
        <w:t>http://hoctainha.vn/users/74405/195d140202117/so-tay</w:t>
      </w:r>
    </w:p>
    <w:p>
      <w:r>
        <w:t>http://hoctainha.vn/users/74405/195d140202117/kien-thuc</w:t>
      </w:r>
    </w:p>
    <w:p>
      <w:r>
        <w:t>http://hoctainha.vnvokha060806</w:t>
      </w:r>
    </w:p>
    <w:p>
      <w:r>
        <w:t>http://hoctainha.vn/users/74426/vokha060806/nhat-ky</w:t>
      </w:r>
    </w:p>
    <w:p>
      <w:r>
        <w:t>http://hoctainha.vn/users/74426/vokha060806/thong-tin</w:t>
      </w:r>
    </w:p>
    <w:p>
      <w:r>
        <w:t>http://hoctainha.vn/users/74426/vokha060806/thong-ke</w:t>
      </w:r>
    </w:p>
    <w:p>
      <w:r>
        <w:t>http://hoctainha.vn/users/74426/vokha060806/ban-be</w:t>
      </w:r>
    </w:p>
    <w:p>
      <w:r>
        <w:t>http://hoctainha.vn/users/74426/vokha060806/nhom</w:t>
      </w:r>
    </w:p>
    <w:p>
      <w:r>
        <w:t>http://hoctainha.vn/users/74426/vokha060806/so-tay</w:t>
      </w:r>
    </w:p>
    <w:p>
      <w:r>
        <w:t>http://hoctainha.vn/users/74426/vokha060806/kien-thuc</w:t>
      </w:r>
    </w:p>
    <w:p>
      <w:r>
        <w:t>http://www.facebook.com/sharer/sharer.php?u=http://toan.hoctainha.vn/Thu-Vien/Bai-Giang/116609/mot-so-bai-toan-lien-quan-den-cuc-tri-cua-ham-trung-phuong&amp;ref=fbshare&amp;t=học-tại-nhà-toán-một-số-bài-toán-liên-quan-đến-cực-trị-của-hàm-trùng-phương</w:t>
      </w:r>
    </w:p>
    <w:p>
      <w:r>
        <w:t>http://hoctainha.vn/Users/24577/taipm/Thong-Ke</w:t>
      </w:r>
    </w:p>
    <w:p>
      <w:r>
        <w:t>/Dang-Nhap?returnurl=http://toan.hoctainha.vn/Thu-Vien/Bai-Giang/116609/mot-so-bai-toan-lien-quan-den-cuc-tri-cua-ham-trung-phuong</w:t>
      </w:r>
    </w:p>
    <w:p>
      <w:r>
        <w:t>http://hoctainha.vn/Thu-Vien/Bai-Giang/115914/goc-giua-2-duong-thang-trong-khong-gian</w:t>
      </w:r>
    </w:p>
    <w:p>
      <w:r>
        <w:t>http://www.facebook.com/sharer/sharer.php?u=http://toan.hoctainha.vn/Thu-Vien/Bai-Giang/115914/goc-giua-2-duong-thang-trong-khong-gian&amp;ref=fbshare&amp;t=học-tại-nhà-toán-góc-giữa-2-đường-thẳng-trong-không-gian</w:t>
      </w:r>
    </w:p>
    <w:p>
      <w:r>
        <w:t>http://hoctainha.vn/Thu-Vien/The/goc-trong-khong-gian</w:t>
      </w:r>
    </w:p>
    <w:p>
      <w:r>
        <w:t>/Dang-Nhap?returnurl=http://toan.hoctainha.vn/Thu-Vien/Bai-Giang/115914/goc-giua-2-duong-thang-trong-khong-gian</w:t>
      </w:r>
    </w:p>
    <w:p>
      <w:r>
        <w:t>http://www.facebook.com/sharer/sharer.php?u=http://toan.hoctainha.vn/Thu-Vien/Bai-Giang/117524/phuong-trinh-bat-phuong-trinh-vo-ti&amp;ref=fbshare&amp;t=học-tại-nhà-toán-phương-trình-bất-phương-trình-vô-tỉ</w:t>
      </w:r>
    </w:p>
    <w:p>
      <w:r>
        <w:t>/Dang-Nhap?returnurl=http://toan.hoctainha.vn/Thu-Vien/Bai-Giang/117524/phuong-trinh-bat-phuong-trinh-vo-ti</w:t>
      </w:r>
    </w:p>
    <w:p>
      <w:r>
        <w:t>http://www.facebook.com/sharer/sharer.php?u=http://toan.hoctainha.vn/Thu-Vien/Bai-Giang/118259/giai-he-phuong-trinh-bang-phuong-phap-phan-tich-thanh-nhan-tu&amp;ref=fbshare&amp;t=học-tại-nhà-toán-giải-hệ-phương-trình-bằng-phương-pháp-phân-tích-thành-nhân-tử</w:t>
      </w:r>
    </w:p>
    <w:p>
      <w:r>
        <w:t>http://hoctainha.vn/Users/43824/ngothaiphuan/Thong-Ke</w:t>
      </w:r>
    </w:p>
    <w:p>
      <w:r>
        <w:t>http://hoctainha.vn/Users/42605/hongtutin06111999/Thong-Ke</w:t>
      </w:r>
    </w:p>
    <w:p>
      <w:r>
        <w:t>http://hoctainha.vn/Users/41878/ekko-lolhuyenthoai/Thong-Ke</w:t>
      </w:r>
    </w:p>
    <w:p>
      <w:r>
        <w:t>http://hoctainha.vn/Users/36136/vymun1811/Thong-Ke</w:t>
      </w:r>
    </w:p>
    <w:p>
      <w:r>
        <w:t>http://hoctainha.vn/Users/31289/thanhtrung2596/Thong-Ke</w:t>
      </w:r>
    </w:p>
    <w:p>
      <w:r>
        <w:t>http://hoctainha.vn/Users/25411/jennifer-generation22/Thong-Ke</w:t>
      </w:r>
    </w:p>
    <w:p>
      <w:r>
        <w:t>http://hoctainha.vn/Users/23620/haiqhh5/Thong-Ke</w:t>
      </w:r>
    </w:p>
    <w:p>
      <w:r>
        <w:t>/Dang-Nhap?returnurl=http://toan.hoctainha.vn/Thu-Vien/Bai-Giang/118259/giai-he-phuong-trinh-bang-phuong-phap-phan-tich-thanh-nhan-tu</w:t>
      </w:r>
    </w:p>
    <w:p>
      <w:r>
        <w:t>http://www.facebook.com/sharer/sharer.php?u=http://toan.hoctainha.vn/Thu-Vien/Chuyen-De/113565/mot-so-dang-toan-co-ban-cua-gioi-han-day-so&amp;ref=fbshare&amp;t=học-tại-nhà-toán-một-số-dạng-toán-cơ-bản-của-giới-hạn-dãy-số</w:t>
      </w:r>
    </w:p>
    <w:p>
      <w:r>
        <w:t>http://hoctainha.vn/Thu-Vien/The/day-so-co-gioi-han-huu-han</w:t>
      </w:r>
    </w:p>
    <w:p>
      <w:r>
        <w:t>http://hoctainha.vn/Thu-Vien/The/day-so-co-gioi-han-vo-cuc</w:t>
      </w:r>
    </w:p>
    <w:p>
      <w:r>
        <w:t>http://hoctainha.vn/Users/3759/trainamdan749/Thong-Ke</w:t>
      </w:r>
    </w:p>
    <w:p>
      <w:r>
        <w:t>http://hoctainha.vn/Users/1889/tranngocthuytien96/Thong-Ke</w:t>
      </w:r>
    </w:p>
    <w:p>
      <w:r>
        <w:t>http://hoctainha.vn/Thu-Vien/Bai-Tap/107718/bai-107718</w:t>
      </w:r>
    </w:p>
    <w:p>
      <w:r>
        <w:t>http://hoctainha.vn/Thu-Vien/Bai-Tap/102296/bai-102296</w:t>
      </w:r>
    </w:p>
    <w:p>
      <w:r>
        <w:t>http://hoctainha.vn/Thu-Vien/Bai-Tap/102291/bai-102290</w:t>
      </w:r>
    </w:p>
    <w:p>
      <w:r>
        <w:t>http://hoctainha.vn/Thu-Vien/Bai-Tap/102285/bai-102283</w:t>
      </w:r>
    </w:p>
    <w:p>
      <w:r>
        <w:t>http://hoctainha.vn/Thu-Vien/Bai-Tap/102279/bai-102278</w:t>
      </w:r>
    </w:p>
    <w:p>
      <w:r>
        <w:t>/Dang-Nhap?returnurl=http://toan.hoctainha.vn/Thu-Vien/Chuyen-De/113565/mot-so-dang-toan-co-ban-cua-gioi-han-day-so</w:t>
      </w:r>
    </w:p>
    <w:p>
      <w:r>
        <w:t>http://hoctainha.vn/Thu-Vien/The/gioi-han-cua-day-so?sort=moi-nhat</w:t>
      </w:r>
    </w:p>
    <w:p>
      <w:r>
        <w:t>http://hoctainha.vn/Thu-Vien/The/gioi-han-cua-day-so?sort=binh-chon</w:t>
      </w:r>
    </w:p>
    <w:p>
      <w:r>
        <w:t>http://hoctainha.vn/Thu-Vien/The/gioi-han-cua-day-so?sort=luot-xem</w:t>
      </w:r>
    </w:p>
    <w:p>
      <w:r>
        <w:t>http://hoctainha.vn/Thu-Vien/Ly-Thuyet/113363/dinh-li-kep-ve-gioi-han-cua-day-so</w:t>
      </w:r>
    </w:p>
    <w:p>
      <w:r>
        <w:t>http://hoctainha.vn/Thu-Vien/Bai-Tap/112885/bai-112885</w:t>
      </w:r>
    </w:p>
    <w:p>
      <w:r>
        <w:t>http://hoctainha.vn/Thu-Vien/Bai-Tap/112884/bai-112884</w:t>
      </w:r>
    </w:p>
    <w:p>
      <w:r>
        <w:t>http://hoctainha.vn/Thu-Vien/Bai-Tap/112883/bai-112883</w:t>
      </w:r>
    </w:p>
    <w:p>
      <w:r>
        <w:t>http://hoctainha.vn/Thu-Vien/Bai-Tap/112882/bai-112882</w:t>
      </w:r>
    </w:p>
    <w:p>
      <w:r>
        <w:t>http://hoctainha.vn/Thu-Vien/Bai-Tap/112881/bai-112881</w:t>
      </w:r>
    </w:p>
    <w:p>
      <w:r>
        <w:t>http://hoctainha.vn/Thu-Vien/Bai-Tap/112880/bai-112880</w:t>
      </w:r>
    </w:p>
    <w:p>
      <w:r>
        <w:t>http://hoctainha.vn/Thu-Vien/Bai-Tap/112879/bai-112879</w:t>
      </w:r>
    </w:p>
    <w:p>
      <w:r>
        <w:t>http://hoctainha.vn/Thu-Vien/Bai-Tap/112707/bai-112707</w:t>
      </w:r>
    </w:p>
    <w:p>
      <w:r>
        <w:t>http://hoctainha.vn/Thu-Vien/Bai-Tap/112682/bai-112681</w:t>
      </w:r>
    </w:p>
    <w:p>
      <w:r>
        <w:t>http://hoctainha.vn/Thu-Vien/Bai-Tap/112670/bai-112669</w:t>
      </w:r>
    </w:p>
    <w:p>
      <w:r>
        <w:t>http://hoctainha.vn/Thu-Vien/Bai-Tap/112623/bai-112622</w:t>
      </w:r>
    </w:p>
    <w:p>
      <w:r>
        <w:t>http://hoctainha.vn/Thu-Vien/The/gioi-han-cua-day-so?Page=2</w:t>
      </w:r>
    </w:p>
    <w:p>
      <w:r>
        <w:t>http://hoctainha.vn/Thu-Vien/The/gioi-han-cua-day-so?Page=3</w:t>
      </w:r>
    </w:p>
    <w:p>
      <w:r>
        <w:t>http://hoctainha.vn/Thu-Vien/The/gioi-han-cua-day-so?Page=4</w:t>
      </w:r>
    </w:p>
    <w:p>
      <w:r>
        <w:t>http://hoctainha.vn/Thu-Vien/The/gioi-han-cua-day-so?Page=5</w:t>
      </w:r>
    </w:p>
    <w:p>
      <w:r>
        <w:t>http://hoctainha.vn/Thu-Vien/The/gioi-han-cua-day-so?Page=6</w:t>
      </w:r>
    </w:p>
    <w:p>
      <w:r>
        <w:t>http://hoctainha.vn/Thu-Vien/The/gioi-han-cua-day-so?PageSize=30</w:t>
      </w:r>
    </w:p>
    <w:p>
      <w:r>
        <w:t>http://hoctainha.vn/Thu-Vien/The/gioi-han-cua-day-so?PageSize=50</w:t>
      </w:r>
    </w:p>
    <w:p>
      <w:r>
        <w:t>http://hoctainha.vn/Thu-Vien/The/day-so</w:t>
      </w:r>
    </w:p>
    <w:p>
      <w:r>
        <w:t>/Dang-Nhap?returnurl=http://toan.hoctainha.vn/Thu-Vien/The/gioi-han-cua-day-so</w:t>
      </w:r>
    </w:p>
    <w:p>
      <w:r>
        <w:t>http://hoctainha.vn/Thu-Vien/The/day-so-co-gioi-han-huu-han?sort=moi-nhat</w:t>
      </w:r>
    </w:p>
    <w:p>
      <w:r>
        <w:t>http://hoctainha.vn/Thu-Vien/The/day-so-co-gioi-han-huu-han?sort=binh-chon</w:t>
      </w:r>
    </w:p>
    <w:p>
      <w:r>
        <w:t>http://hoctainha.vn/Thu-Vien/The/day-so-co-gioi-han-huu-han?sort=luot-xem</w:t>
      </w:r>
    </w:p>
    <w:p>
      <w:r>
        <w:t>http://hoctainha.vn/Thu-Vien/Ly-Thuyet/105834/day-so-co-gioi-han-huu-han</w:t>
      </w:r>
    </w:p>
    <w:p>
      <w:r>
        <w:t>http://hoctainha.vn/Thu-Vien/Ly-Thuyet/105832/day-so-co-gioi-han-0</w:t>
      </w:r>
    </w:p>
    <w:p>
      <w:r>
        <w:t>/Dang-Nhap?returnurl=http://toan.hoctainha.vn/Thu-Vien/The/day-so-co-gioi-han-huu-han</w:t>
      </w:r>
    </w:p>
    <w:p>
      <w:r>
        <w:t>http://hoctainha.vn/Thu-Vien/The/day-so-co-gioi-han-vo-cuc?sort=moi-nhat</w:t>
      </w:r>
    </w:p>
    <w:p>
      <w:r>
        <w:t>http://hoctainha.vn/Thu-Vien/The/day-so-co-gioi-han-vo-cuc?sort=binh-chon</w:t>
      </w:r>
    </w:p>
    <w:p>
      <w:r>
        <w:t>http://hoctainha.vn/Thu-Vien/The/day-so-co-gioi-han-vo-cuc?sort=luot-xem</w:t>
      </w:r>
    </w:p>
    <w:p>
      <w:r>
        <w:t>http://hoctainha.vn/Thu-Vien/Ly-Thuyet/105838/day-so-co-gioi-han-vo-cuc</w:t>
      </w:r>
    </w:p>
    <w:p>
      <w:r>
        <w:t>http://hoctainha.vn/Thu-Vien/The/mot-so-quy-tac-tim-gioi-han-vo-cuc-cua-day-so</w:t>
      </w:r>
    </w:p>
    <w:p>
      <w:r>
        <w:t>/Dang-Nhap?returnurl=http://toan.hoctainha.vn/Thu-Vien/The/day-so-co-gioi-han-vo-cuc</w:t>
      </w:r>
    </w:p>
    <w:p>
      <w:r>
        <w:t>http://www.facebook.com/sharer/sharer.php?u=http://toan.hoctainha.vn/Thu-Vien/Chuyen-De/113422/hai-ung-dung-cua-dinh-ly-lagrange&amp;ref=fbshare&amp;t=học-tại-nhà-toán-hai-ứng-dụng-của-định-lý-lagrange</w:t>
      </w:r>
    </w:p>
    <w:p>
      <w:r>
        <w:t>http://hoctainha.vn/Thu-Vien/Bai-Tap/100460/bai-100459</w:t>
      </w:r>
    </w:p>
    <w:p>
      <w:r>
        <w:t>http://hoctainha.vn/Thu-Vien/Bai-Tap/100917/bai-100915</w:t>
      </w:r>
    </w:p>
    <w:p>
      <w:r>
        <w:t>http://hoctainha.vn/Thu-Vien/Bai-Tap/100948/bai-100945</w:t>
      </w:r>
    </w:p>
    <w:p>
      <w:r>
        <w:t>http://hoctainha.vn/Thu-Vien/Bai-Tap/102418/bai-102417</w:t>
      </w:r>
    </w:p>
    <w:p>
      <w:r>
        <w:t>/Dang-Nhap?returnurl=http://toan.hoctainha.vn/Thu-Vien/Chuyen-De/113422/hai-ung-dung-cua-dinh-ly-lagrange</w:t>
      </w:r>
    </w:p>
    <w:p>
      <w:r>
        <w:t>http://hoctainha.vn/Thu-Vien/The/dao-ham?sort=moi-nhat</w:t>
      </w:r>
    </w:p>
    <w:p>
      <w:r>
        <w:t>http://hoctainha.vn/Thu-Vien/The/dao-ham?sort=binh-chon</w:t>
      </w:r>
    </w:p>
    <w:p>
      <w:r>
        <w:t>http://hoctainha.vn/Thu-Vien/The/dao-ham?sort=luot-xem</w:t>
      </w:r>
    </w:p>
    <w:p>
      <w:r>
        <w:t>http://hoctainha.vn/Thu-Vien/Chuyen-De/113421/su-dung-dao-ham-de-tim-gia-tri-lon-nhat-gia-tri-nho-nhat</w:t>
      </w:r>
    </w:p>
    <w:p>
      <w:r>
        <w:t>http://hoctainha.vn/Thu-Vien/The/ham-so</w:t>
      </w:r>
    </w:p>
    <w:p>
      <w:r>
        <w:t>http://hoctainha.vn/Thu-Vien/Ly-Thuyet/113275/dao-ham</w:t>
      </w:r>
    </w:p>
    <w:p>
      <w:r>
        <w:t>http://hoctainha.vn/Thu-Vien/Bai-Tap/113023/bai-113023</w:t>
      </w:r>
    </w:p>
    <w:p>
      <w:r>
        <w:t>http://hoctainha.vn/Thu-Vien/The/ham-so-lien-tuc-tai-1-diem</w:t>
      </w:r>
    </w:p>
    <w:p>
      <w:r>
        <w:t>http://hoctainha.vn/Thu-Vien/Bai-Tap/113022/bai-113022</w:t>
      </w:r>
    </w:p>
    <w:p>
      <w:r>
        <w:t>http://hoctainha.vn/Thu-Vien/Bai-Tap/112947/bai-112947</w:t>
      </w:r>
    </w:p>
    <w:p>
      <w:r>
        <w:t>http://hoctainha.vn/Thu-Vien/Bai-Tap/112946/bai-112946</w:t>
      </w:r>
    </w:p>
    <w:p>
      <w:r>
        <w:t>http://hoctainha.vn/Thu-Vien/Bai-Tap/112944/bai-112944</w:t>
      </w:r>
    </w:p>
    <w:p>
      <w:r>
        <w:t>http://hoctainha.vn/Thu-Vien/Bai-Tap/112943/bai-112943</w:t>
      </w:r>
    </w:p>
    <w:p>
      <w:r>
        <w:t>http://hoctainha.vn/Thu-Vien/The/dao-ham?Page=2</w:t>
      </w:r>
    </w:p>
    <w:p>
      <w:r>
        <w:t>http://hoctainha.vn/Thu-Vien/The/dao-ham?Page=3</w:t>
      </w:r>
    </w:p>
    <w:p>
      <w:r>
        <w:t>http://hoctainha.vn/Thu-Vien/The/dao-ham?Page=4</w:t>
      </w:r>
    </w:p>
    <w:p>
      <w:r>
        <w:t>http://hoctainha.vn/Thu-Vien/The/dao-ham?Page=5</w:t>
      </w:r>
    </w:p>
    <w:p>
      <w:r>
        <w:t>http://hoctainha.vn/Thu-Vien/The/dao-ham?Page=11</w:t>
      </w:r>
    </w:p>
    <w:p>
      <w:r>
        <w:t>http://hoctainha.vn/Thu-Vien/The/dao-ham?PageSize=30</w:t>
      </w:r>
    </w:p>
    <w:p>
      <w:r>
        <w:t>http://hoctainha.vn/Thu-Vien/The/dao-ham?PageSize=50</w:t>
      </w:r>
    </w:p>
    <w:p>
      <w:r>
        <w:t>http://hoctainha.vn/Thu-Vien/The/dao-ham-cua-ham-so-tai-1-diem</w:t>
      </w:r>
    </w:p>
    <w:p>
      <w:r>
        <w:t>http://hoctainha.vn/Thu-Vien/The/dao-ham-cap-cao</w:t>
      </w:r>
    </w:p>
    <w:p>
      <w:r>
        <w:t>http://hoctainha.vn/Thu-Vien/The/quy-tac-tinh-dao-ham</w:t>
      </w:r>
    </w:p>
    <w:p>
      <w:r>
        <w:t>http://hoctainha.vn/Thu-Vien/The/y-nghia-co-hoc-cua-dao-ham</w:t>
      </w:r>
    </w:p>
    <w:p>
      <w:r>
        <w:t>/Dang-Nhap?returnurl=http://toan.hoctainha.vn/Thu-Vien/The/dao-ham</w:t>
      </w:r>
    </w:p>
    <w:p>
      <w:r>
        <w:t>http://hoctainha.vn/Thu-Vien/The/ham-so-lien-tuc?sort=moi-nhat</w:t>
      </w:r>
    </w:p>
    <w:p>
      <w:r>
        <w:t>http://hoctainha.vn/Thu-Vien/The/ham-so-lien-tuc?sort=binh-chon</w:t>
      </w:r>
    </w:p>
    <w:p>
      <w:r>
        <w:t>http://hoctainha.vn/Thu-Vien/The/ham-so-lien-tuc?sort=luot-xem</w:t>
      </w:r>
    </w:p>
    <w:p>
      <w:r>
        <w:t>http://hoctainha.vn/Thu-Vien/Ly-Thuyet/113364/ham-so-lien-tuc</w:t>
      </w:r>
    </w:p>
    <w:p>
      <w:r>
        <w:t>http://hoctainha.vn/Thu-Vien/Bai-Tap/112925/bai-112925</w:t>
      </w:r>
    </w:p>
    <w:p>
      <w:r>
        <w:t>http://hoctainha.vn/Thu-Vien/Bai-Tap/112924/bai-112924</w:t>
      </w:r>
    </w:p>
    <w:p>
      <w:r>
        <w:t>http://hoctainha.vn/Thu-Vien/Bai-Tap/112923/bai-112923</w:t>
      </w:r>
    </w:p>
    <w:p>
      <w:r>
        <w:t>http://hoctainha.vn/Thu-Vien/Bai-Tap/112921/bai-112921</w:t>
      </w:r>
    </w:p>
    <w:p>
      <w:r>
        <w:t>http://hoctainha.vn/Thu-Vien/Bai-Tap/112919/bai-112919</w:t>
      </w:r>
    </w:p>
    <w:p>
      <w:r>
        <w:t>http://hoctainha.vn/Thu-Vien/Bai-Tap/112918/bai-112918</w:t>
      </w:r>
    </w:p>
    <w:p>
      <w:r>
        <w:t>http://hoctainha.vn/Thu-Vien/Bai-Tap/112917/bai-112917</w:t>
      </w:r>
    </w:p>
    <w:p>
      <w:r>
        <w:t>http://hoctainha.vn/Thu-Vien/Bai-Tap/112916/bai-112916</w:t>
      </w:r>
    </w:p>
    <w:p>
      <w:r>
        <w:t>http://hoctainha.vn/Thu-Vien/Bai-Tap/112786/bai-112786</w:t>
      </w:r>
    </w:p>
    <w:p>
      <w:r>
        <w:t>http://hoctainha.vn/Thu-Vien/Bai-Tap/112785/bai-112785</w:t>
      </w:r>
    </w:p>
    <w:p>
      <w:r>
        <w:t>http://hoctainha.vn/Thu-Vien/Bai-Tap/112782/bai-112782</w:t>
      </w:r>
    </w:p>
    <w:p>
      <w:r>
        <w:t>http://hoctainha.vn/Thu-Vien/The/ham-so-lien-tuc?Page=2</w:t>
      </w:r>
    </w:p>
    <w:p>
      <w:r>
        <w:t>http://hoctainha.vn/Thu-Vien/The/ham-so-lien-tuc?Page=3</w:t>
      </w:r>
    </w:p>
    <w:p>
      <w:r>
        <w:t>http://hoctainha.vn/Thu-Vien/The/ham-so-lien-tuc?Page=4</w:t>
      </w:r>
    </w:p>
    <w:p>
      <w:r>
        <w:t>http://hoctainha.vn/Thu-Vien/The/ham-so-lien-tuc?Page=5</w:t>
      </w:r>
    </w:p>
    <w:p>
      <w:r>
        <w:t>http://hoctainha.vn/Thu-Vien/The/ham-so-lien-tuc?PageSize=30</w:t>
      </w:r>
    </w:p>
    <w:p>
      <w:r>
        <w:t>http://hoctainha.vn/Thu-Vien/The/ham-so-lien-tuc?PageSize=50</w:t>
      </w:r>
    </w:p>
    <w:p>
      <w:r>
        <w:t>http://hoctainha.vn/Thu-Vien/The/phuong-trinh-bac-3</w:t>
      </w:r>
    </w:p>
    <w:p>
      <w:r>
        <w:t>http://hoctainha.vn/Thu-Vien/The/ham-so-lien-tuc-tren-1-doan</w:t>
      </w:r>
    </w:p>
    <w:p>
      <w:r>
        <w:t>http://hoctainha.vn/Thu-Vien/The/ham-so-lien-tuc-tren-1-khoang</w:t>
      </w:r>
    </w:p>
    <w:p>
      <w:r>
        <w:t>/Dang-Nhap?returnurl=http://toan.hoctainha.vn/Thu-Vien/The/ham-so-lien-tuc</w:t>
      </w:r>
    </w:p>
    <w:p>
      <w:r>
        <w:t>http://hoctainha.vnfunny27062006</w:t>
      </w:r>
    </w:p>
    <w:p>
      <w:r>
        <w:t>http://hoctainha.vn/users/74441/funny27062006/nhat-ky</w:t>
      </w:r>
    </w:p>
    <w:p>
      <w:r>
        <w:t>http://hoctainha.vn/users/74441/funny27062006/thong-tin</w:t>
      </w:r>
    </w:p>
    <w:p>
      <w:r>
        <w:t>http://hoctainha.vn/users/74441/funny27062006/thong-ke</w:t>
      </w:r>
    </w:p>
    <w:p>
      <w:r>
        <w:t>http://hoctainha.vn/users/74441/funny27062006/ban-be</w:t>
      </w:r>
    </w:p>
    <w:p>
      <w:r>
        <w:t>http://hoctainha.vn/users/74441/funny27062006/nhom</w:t>
      </w:r>
    </w:p>
    <w:p>
      <w:r>
        <w:t>http://hoctainha.vn/users/74441/funny27062006/so-tay</w:t>
      </w:r>
    </w:p>
    <w:p>
      <w:r>
        <w:t>http://hoctainha.vn/users/74441/funny27062006/kien-thuc</w:t>
      </w:r>
    </w:p>
    <w:p>
      <w:r>
        <w:t>http://hoctainha.vnkhongnhanbanhbao</w:t>
      </w:r>
    </w:p>
    <w:p>
      <w:r>
        <w:t>http://hoctainha.vn/users/74413/khongnhanbanhbao/nhat-ky</w:t>
      </w:r>
    </w:p>
    <w:p>
      <w:r>
        <w:t>http://hoctainha.vn/users/74413/khongnhanbanhbao/thong-tin</w:t>
      </w:r>
    </w:p>
    <w:p>
      <w:r>
        <w:t>http://hoctainha.vn/users/74413/khongnhanbanhbao/thong-ke</w:t>
      </w:r>
    </w:p>
    <w:p>
      <w:r>
        <w:t>http://hoctainha.vn/users/74413/khongnhanbanhbao/ban-be</w:t>
      </w:r>
    </w:p>
    <w:p>
      <w:r>
        <w:t>http://hoctainha.vn/users/74413/khongnhanbanhbao/nhom</w:t>
      </w:r>
    </w:p>
    <w:p>
      <w:r>
        <w:t>http://hoctainha.vn/users/74413/khongnhanbanhbao/so-tay</w:t>
      </w:r>
    </w:p>
    <w:p>
      <w:r>
        <w:t>http://hoctainha.vn/users/74413/khongnhanbanhbao/kien-thuc</w:t>
      </w:r>
    </w:p>
    <w:p>
      <w:r>
        <w:t>http://www.facebook.com/sharer/sharer.php?u=http://toan.hoctainha.vn/Thu-Vien/Bai-Giang/117072/tich-phan-ham-co-ban&amp;ref=fbshare&amp;t=học-tại-nhà-toán-tích-phân-hàm-cơ-bản</w:t>
      </w:r>
    </w:p>
    <w:p>
      <w:r>
        <w:t>http://hoctainha.vn/Users/30886/huuhaono1/Thong-Ke</w:t>
      </w:r>
    </w:p>
    <w:p>
      <w:r>
        <w:t>http://hoctainha.vn/Users/36448/namcongtuoc/Thong-Ke</w:t>
      </w:r>
    </w:p>
    <w:p>
      <w:r>
        <w:t>/Dang-Nhap?returnurl=http://toan.hoctainha.vn/Thu-Vien/Bai-Giang/117072/tich-phan-ham-co-ban</w:t>
      </w:r>
    </w:p>
    <w:p>
      <w:r>
        <w:t>http://www.facebook.com/sharer/sharer.php?u=http://toan.hoctainha.vn/Thu-Vien/Bai-Giang/115894/giai-phuong-trinh-bat-phuong-trinh-bang-phuong-phap-dat-an-phu-dang-1&amp;ref=fbshare&amp;t=học-tại-nhà-toán-giải-phương-trình-bất-phương-trình-bằng-phương-pháp-đặt-ẩn-phụ-dạng-1</w:t>
      </w:r>
    </w:p>
    <w:p>
      <w:r>
        <w:t>http://hoctainha.vn/Users/40831/casiohl2015/Thong-Ke</w:t>
      </w:r>
    </w:p>
    <w:p>
      <w:r>
        <w:t>/Dang-Nhap?returnurl=http://toan.hoctainha.vn/Thu-Vien/Bai-Giang/115894/giai-phuong-trinh-bat-phuong-trinh-bang-phuong-phap-dat-an-phu-dang-1</w:t>
      </w:r>
    </w:p>
    <w:p>
      <w:r>
        <w:t>http://www.facebook.com/sharer/sharer.php?u=http://toan.hoctainha.vn/Thu-Vien/Bai-Giang/116645/the-tich-cua-khoi-lang-tru-dung-lang-tru-deu&amp;ref=fbshare&amp;t=học-tại-nhà-toán-thể-tích-của-khối-lăng-trụ-đứng-lăng-trụ-đều</w:t>
      </w:r>
    </w:p>
    <w:p>
      <w:r>
        <w:t>/Dang-Nhap?returnurl=http://toan.hoctainha.vn/Thu-Vien/Bai-Giang/116645/the-tich-cua-khoi-lang-tru-dung-lang-tru-deu</w:t>
      </w:r>
    </w:p>
    <w:p>
      <w:r>
        <w:t>http://hoctainha.vn/Thu-Vien/Bai-Giang/116946/phuong-trinh-bat-phuong-trinh-mu-va-logarit-co-chua-tham-so</w:t>
      </w:r>
    </w:p>
    <w:p>
      <w:r>
        <w:t>http://www.facebook.com/sharer/sharer.php?u=http://toan.hoctainha.vn/Thu-Vien/Bai-Giang/116946/phuong-trinh-bat-phuong-trinh-mu-va-logarit-co-chua-tham-so&amp;ref=fbshare&amp;t=học-tại-nhà-toán-phương-trình-bất-phương-trình-mũ-và-logarit-có-chứa-tham-số</w:t>
      </w:r>
    </w:p>
    <w:p>
      <w:r>
        <w:t>/Dang-Nhap?returnurl=http://toan.hoctainha.vn/Thu-Vien/Bai-Giang/116946/phuong-trinh-bat-phuong-trinh-mu-va-logarit-co-chua-tham-so</w:t>
      </w:r>
    </w:p>
    <w:p>
      <w:r>
        <w:t>http://hoctainha.vn/Thu-Vien/Chuyen-De/113557/su-tuong-giao-cua-cac-do-thi-ham-so</w:t>
      </w:r>
    </w:p>
    <w:p>
      <w:r>
        <w:t>http://www.facebook.com/sharer/sharer.php?u=http://toan.hoctainha.vn/Thu-Vien/Chuyen-De/113557/su-tuong-giao-cua-cac-do-thi-ham-so&amp;ref=fbshare&amp;t=học-tại-nhà-toán-sự-tương-giao-của-các-đồ-thị-hàm-số</w:t>
      </w:r>
    </w:p>
    <w:p>
      <w:r>
        <w:t>http://hoctainha.vn/Thu-Vien/The/do-thi-ham-phan-thuc</w:t>
      </w:r>
    </w:p>
    <w:p>
      <w:r>
        <w:t>http://hoctainha.vn/Thu-Vien/The/do-thi-ham-bac-ba</w:t>
      </w:r>
    </w:p>
    <w:p>
      <w:r>
        <w:t>http://hoctainha.vn/Thu-Vien/The/do-thi-ham-bac-bon</w:t>
      </w:r>
    </w:p>
    <w:p>
      <w:r>
        <w:t>http://hoctainha.vn/Users/24502/ahappyboy-4ever-153/Thong-Ke</w:t>
      </w:r>
    </w:p>
    <w:p>
      <w:r>
        <w:t>http://hoctainha.vn/Thu-Vien/Bai-Tap/105658/bai-105656</w:t>
      </w:r>
    </w:p>
    <w:p>
      <w:r>
        <w:t>http://hoctainha.vn/Thu-Vien/Bai-Tap/105660/bai-105660</w:t>
      </w:r>
    </w:p>
    <w:p>
      <w:r>
        <w:t>http://hoctainha.vn/Thu-Vien/Bai-Tap/105665/bai-105665</w:t>
      </w:r>
    </w:p>
    <w:p>
      <w:r>
        <w:t>http://hoctainha.vn/Thu-Vien/Bai-Tap/105670/bai-105668</w:t>
      </w:r>
    </w:p>
    <w:p>
      <w:r>
        <w:t>http://hoctainha.vn/Thu-Vien/Bai-Tap/105673/bai-105673</w:t>
      </w:r>
    </w:p>
    <w:p>
      <w:r>
        <w:t>/Dang-Nhap?returnurl=http://toan.hoctainha.vn/Thu-Vien/Chuyen-De/113557/su-tuong-giao-cua-cac-do-thi-ham-so</w:t>
      </w:r>
    </w:p>
    <w:p>
      <w:r>
        <w:t>http://hoctainha.vn/Thu-Vien/The/tuong-giao-cua-do-thi?sort=moi-nhat</w:t>
      </w:r>
    </w:p>
    <w:p>
      <w:r>
        <w:t>http://hoctainha.vn/Thu-Vien/The/tuong-giao-cua-do-thi?sort=binh-chon</w:t>
      </w:r>
    </w:p>
    <w:p>
      <w:r>
        <w:t>http://hoctainha.vn/Thu-Vien/The/tuong-giao-cua-do-thi?sort=luot-xem</w:t>
      </w:r>
    </w:p>
    <w:p>
      <w:r>
        <w:t>http://hoctainha.vn/Thu-Vien/Bai-Giang/115892/su-tuong-giao-cua-do-thi-ham-bac-ba</w:t>
      </w:r>
    </w:p>
    <w:p>
      <w:r>
        <w:t>http://hoctainha.vn/Thu-Vien/Bai-Tap/112635/bai-112635</w:t>
      </w:r>
    </w:p>
    <w:p>
      <w:r>
        <w:t>http://hoctainha.vn/Thu-Vien/The/so-giao-diem</w:t>
      </w:r>
    </w:p>
    <w:p>
      <w:r>
        <w:t>http://hoctainha.vn/Thu-Vien/Bai-Tap/112633/bai-112633</w:t>
      </w:r>
    </w:p>
    <w:p>
      <w:r>
        <w:t>http://hoctainha.vn/Thu-Vien/Bai-Tap/112632/bai-112631</w:t>
      </w:r>
    </w:p>
    <w:p>
      <w:r>
        <w:t>http://hoctainha.vn/Thu-Vien/Bai-Tap/112630/bai-112630</w:t>
      </w:r>
    </w:p>
    <w:p>
      <w:r>
        <w:t>http://hoctainha.vn/Thu-Vien/Bai-Tap/112629/bai-112629</w:t>
      </w:r>
    </w:p>
    <w:p>
      <w:r>
        <w:t>http://hoctainha.vn/Thu-Vien/Bai-Tap/112582/bai-112576</w:t>
      </w:r>
    </w:p>
    <w:p>
      <w:r>
        <w:t>http://hoctainha.vn/Thu-Vien/Bai-Tap/112571/bai-112571</w:t>
      </w:r>
    </w:p>
    <w:p>
      <w:r>
        <w:t>http://hoctainha.vn/Thu-Vien/Bai-Tap/112567/bai-112566</w:t>
      </w:r>
    </w:p>
    <w:p>
      <w:r>
        <w:t>http://hoctainha.vn/Thu-Vien/Bai-Tap/112563/bai-112563</w:t>
      </w:r>
    </w:p>
    <w:p>
      <w:r>
        <w:t>http://hoctainha.vn/Thu-Vien/The/tuong-giao-cua-do-thi?Page=2</w:t>
      </w:r>
    </w:p>
    <w:p>
      <w:r>
        <w:t>http://hoctainha.vn/Thu-Vien/The/tuong-giao-cua-do-thi?Page=3</w:t>
      </w:r>
    </w:p>
    <w:p>
      <w:r>
        <w:t>http://hoctainha.vn/Thu-Vien/The/tuong-giao-cua-do-thi?Page=4</w:t>
      </w:r>
    </w:p>
    <w:p>
      <w:r>
        <w:t>http://hoctainha.vn/Thu-Vien/The/tuong-giao-cua-do-thi?Page=5</w:t>
      </w:r>
    </w:p>
    <w:p>
      <w:r>
        <w:t>http://hoctainha.vn/Thu-Vien/The/tuong-giao-cua-do-thi?PageSize=30</w:t>
      </w:r>
    </w:p>
    <w:p>
      <w:r>
        <w:t>http://hoctainha.vn/Thu-Vien/The/tuong-giao-cua-do-thi?PageSize=50</w:t>
      </w:r>
    </w:p>
    <w:p>
      <w:r>
        <w:t>http://hoctainha.vn/Thu-Vien/The/duong-thang-trong-mat-phang</w:t>
      </w:r>
    </w:p>
    <w:p>
      <w:r>
        <w:t>http://hoctainha.vn/Thu-Vien/The/duong-parabol</w:t>
      </w:r>
    </w:p>
    <w:p>
      <w:r>
        <w:t>http://hoctainha.vn/Thu-Vien/The/quy-tich-dai-so</w:t>
      </w:r>
    </w:p>
    <w:p>
      <w:r>
        <w:t>http://hoctainha.vn/Thu-Vien/The/bai-toan-lien-quan-den-khoang-cach-trong-ham-so</w:t>
      </w:r>
    </w:p>
    <w:p>
      <w:r>
        <w:t>http://hoctainha.vn/Thu-Vien/The/duong-thang-tiep-xuc-duong-cong</w:t>
      </w:r>
    </w:p>
    <w:p>
      <w:r>
        <w:t>http://hoctainha.vn/Thu-Vien/The/diem-thuoc-do-thi</w:t>
      </w:r>
    </w:p>
    <w:p>
      <w:r>
        <w:t>http://hoctainha.vn/Thu-Vien/The/duong-tiem-can</w:t>
      </w:r>
    </w:p>
    <w:p>
      <w:r>
        <w:t>http://hoctainha.vn/Thu-Vien/The/ham-so-bac-nhat</w:t>
      </w:r>
    </w:p>
    <w:p>
      <w:r>
        <w:t>http://hoctainha.vn/Thu-Vien/The/tiem-can-xien</w:t>
      </w:r>
    </w:p>
    <w:p>
      <w:r>
        <w:t>http://hoctainha.vn/Thu-Vien/The/phep-tinh-tien-do-thi</w:t>
      </w:r>
    </w:p>
    <w:p>
      <w:r>
        <w:t>http://hoctainha.vn/Thu-Vien/The/diem-nguyen-cua-do-thi-ham-so</w:t>
      </w:r>
    </w:p>
    <w:p>
      <w:r>
        <w:t>http://hoctainha.vn/Thu-Vien/The/tiem-can-dung</w:t>
      </w:r>
    </w:p>
    <w:p>
      <w:r>
        <w:t>http://hoctainha.vn/Thu-Vien/The/do-thi-ham-chua-dau-gia-tri-tuyet-doi</w:t>
      </w:r>
    </w:p>
    <w:p>
      <w:r>
        <w:t>/Dang-Nhap?returnurl=http://toan.hoctainha.vn/Thu-Vien/The/tuong-giao-cua-do-thi</w:t>
      </w:r>
    </w:p>
    <w:p>
      <w:r>
        <w:t>http://hoctainha.vn/Thu-Vien/The/do-thi-ham-phan-thuc?sort=moi-nhat</w:t>
      </w:r>
    </w:p>
    <w:p>
      <w:r>
        <w:t>http://hoctainha.vn/Thu-Vien/The/do-thi-ham-phan-thuc?sort=binh-chon</w:t>
      </w:r>
    </w:p>
    <w:p>
      <w:r>
        <w:t>http://hoctainha.vn/Thu-Vien/The/do-thi-ham-phan-thuc?sort=luot-xem</w:t>
      </w:r>
    </w:p>
    <w:p>
      <w:r>
        <w:t>/Dang-Nhap?returnurl=http://toan.hoctainha.vn/Thu-Vien/The/do-thi-ham-phan-thuc</w:t>
      </w:r>
    </w:p>
    <w:p>
      <w:r>
        <w:t>http://hoctainha.vn/Thu-Vien/The/do-thi-ham-bac-ba?sort=moi-nhat</w:t>
      </w:r>
    </w:p>
    <w:p>
      <w:r>
        <w:t>http://hoctainha.vn/Thu-Vien/The/do-thi-ham-bac-ba?sort=binh-chon</w:t>
      </w:r>
    </w:p>
    <w:p>
      <w:r>
        <w:t>http://hoctainha.vn/Thu-Vien/The/do-thi-ham-bac-ba?sort=luot-xem</w:t>
      </w:r>
    </w:p>
    <w:p>
      <w:r>
        <w:t>http://hoctainha.vn/Thu-Vien/Bai-Tap/100176/bai-toan</w:t>
      </w:r>
    </w:p>
    <w:p>
      <w:r>
        <w:t>http://hoctainha.vn/Thu-Vien/Bai-Tap/100169/bai-toan</w:t>
      </w:r>
    </w:p>
    <w:p>
      <w:r>
        <w:t>http://hoctainha.vn/Thu-Vien/Bai-Tap/100168/bai-toan</w:t>
      </w:r>
    </w:p>
    <w:p>
      <w:r>
        <w:t>/Dang-Nhap?returnurl=http://toan.hoctainha.vn/Thu-Vien/The/do-thi-ham-bac-ba</w:t>
      </w:r>
    </w:p>
    <w:p>
      <w:r>
        <w:t>http://hoctainha.vn/Thu-Vien/The/do-thi-ham-bac-bon?sort=moi-nhat</w:t>
      </w:r>
    </w:p>
    <w:p>
      <w:r>
        <w:t>http://hoctainha.vn/Thu-Vien/The/do-thi-ham-bac-bon?sort=binh-chon</w:t>
      </w:r>
    </w:p>
    <w:p>
      <w:r>
        <w:t>http://hoctainha.vn/Thu-Vien/The/do-thi-ham-bac-bon?sort=luot-xem</w:t>
      </w:r>
    </w:p>
    <w:p>
      <w:r>
        <w:t>http://hoctainha.vn/Thu-Vien/Chuyen-De/113541/cac-phuong-phap-giai-phuong-trinh-bac-bon</w:t>
      </w:r>
    </w:p>
    <w:p>
      <w:r>
        <w:t>/Dang-Nhap?returnurl=http://toan.hoctainha.vn/Thu-Vien/The/do-thi-ham-bac-bon</w:t>
      </w:r>
    </w:p>
    <w:p>
      <w:r>
        <w:t>http://www.facebook.com/sharer/sharer.php?u=http://toan.hoctainha.vn/Thu-Vien/Chuyen-De/113302/ung-dung-tinh-don-dieu-cua-ham-so-de-chung-minh-bat-dang-thuc&amp;ref=fbshare&amp;t=học-tại-nhà-toán-ứng-dụng-tính-đơn-điệu-của-hàm-số-để-chứng-minh-bất-đẳng-thức</w:t>
      </w:r>
    </w:p>
    <w:p>
      <w:r>
        <w:t>/Dang-Nhap?returnurl=http://toan.hoctainha.vn/Thu-Vien/Chuyen-De/113302/ung-dung-tinh-don-dieu-cua-ham-so-de-chung-minh-bat-dang-thuc</w:t>
      </w:r>
    </w:p>
    <w:p>
      <w:r>
        <w:t>http://hoctainha.vn/Thu-Vien/The/su-bien-thien-cua-ham-so?sort=moi-nhat</w:t>
      </w:r>
    </w:p>
    <w:p>
      <w:r>
        <w:t>http://hoctainha.vn/Thu-Vien/The/su-bien-thien-cua-ham-so?sort=binh-chon</w:t>
      </w:r>
    </w:p>
    <w:p>
      <w:r>
        <w:t>http://hoctainha.vn/Thu-Vien/The/su-bien-thien-cua-ham-so?sort=luot-xem</w:t>
      </w:r>
    </w:p>
    <w:p>
      <w:r>
        <w:t>http://hoctainha.vn/Thu-Vien/Bai-Tap/107501/bai-107501</w:t>
      </w:r>
    </w:p>
    <w:p>
      <w:r>
        <w:t>http://hoctainha.vn/Thu-Vien/Bai-Tap/107493/bai-107493</w:t>
      </w:r>
    </w:p>
    <w:p>
      <w:r>
        <w:t>http://hoctainha.vn/Thu-Vien/Bai-Tap/107461/bai-107459</w:t>
      </w:r>
    </w:p>
    <w:p>
      <w:r>
        <w:t>http://hoctainha.vn/Thu-Vien/Bai-Tap/106458/bai-106458</w:t>
      </w:r>
    </w:p>
    <w:p>
      <w:r>
        <w:t>http://hoctainha.vn/Thu-Vien/Bai-Tap/106278/bai-106278</w:t>
      </w:r>
    </w:p>
    <w:p>
      <w:r>
        <w:t>http://hoctainha.vn/Thu-Vien/Bai-Tap/105717/bai-105716</w:t>
      </w:r>
    </w:p>
    <w:p>
      <w:r>
        <w:t>http://hoctainha.vn/Thu-Vien/The/cuc-dai</w:t>
      </w:r>
    </w:p>
    <w:p>
      <w:r>
        <w:t>http://hoctainha.vn/Thu-Vien/Bai-Tap/105535/bai-105534</w:t>
      </w:r>
    </w:p>
    <w:p>
      <w:r>
        <w:t>http://hoctainha.vn/Thu-Vien/Bai-Tap/100802/bai-100802</w:t>
      </w:r>
    </w:p>
    <w:p>
      <w:r>
        <w:t>http://hoctainha.vn/users/49/iluvbeast-5690/thong-ke</w:t>
      </w:r>
    </w:p>
    <w:p>
      <w:r>
        <w:t>http://hoctainha.vn/Thu-Vien/Bai-Tap/100801/bai-100801</w:t>
      </w:r>
    </w:p>
    <w:p>
      <w:r>
        <w:t>/Dang-Nhap?returnurl=http://toan.hoctainha.vn/Thu-Vien/The/su-bien-thien-cua-ham-so</w:t>
      </w:r>
    </w:p>
    <w:p>
      <w:r>
        <w:t>http://hoctainha.vnthuydao281125</w:t>
      </w:r>
    </w:p>
    <w:p>
      <w:r>
        <w:t>http://hoctainha.vn/users/74419/thuydao281125/nhat-ky</w:t>
      </w:r>
    </w:p>
    <w:p>
      <w:r>
        <w:t>http://hoctainha.vn/users/74419/thuydao281125/thong-tin</w:t>
      </w:r>
    </w:p>
    <w:p>
      <w:r>
        <w:t>http://hoctainha.vn/users/74419/thuydao281125/thong-ke</w:t>
      </w:r>
    </w:p>
    <w:p>
      <w:r>
        <w:t>http://hoctainha.vn/users/74419/thuydao281125/ban-be</w:t>
      </w:r>
    </w:p>
    <w:p>
      <w:r>
        <w:t>http://hoctainha.vn/users/74419/thuydao281125/nhom</w:t>
      </w:r>
    </w:p>
    <w:p>
      <w:r>
        <w:t>http://hoctainha.vn/users/74419/thuydao281125/so-tay</w:t>
      </w:r>
    </w:p>
    <w:p>
      <w:r>
        <w:t>http://hoctainha.vn/users/74419/thuydao281125/kien-thuc</w:t>
      </w:r>
    </w:p>
    <w:p>
      <w:r>
        <w:t>http://hoctainha.vnnhungtongdp-12-13</w:t>
      </w:r>
    </w:p>
    <w:p>
      <w:r>
        <w:t>http://hoctainha.vn/users/74453/nhungtongdp-12-13/nhat-ky</w:t>
      </w:r>
    </w:p>
    <w:p>
      <w:r>
        <w:t>http://hoctainha.vn/users/74453/nhungtongdp-12-13/thong-tin</w:t>
      </w:r>
    </w:p>
    <w:p>
      <w:r>
        <w:t>http://hoctainha.vn/users/74453/nhungtongdp-12-13/thong-ke</w:t>
      </w:r>
    </w:p>
    <w:p>
      <w:r>
        <w:t>http://hoctainha.vn/users/74453/nhungtongdp-12-13/ban-be</w:t>
      </w:r>
    </w:p>
    <w:p>
      <w:r>
        <w:t>http://hoctainha.vn/users/74453/nhungtongdp-12-13/nhom</w:t>
      </w:r>
    </w:p>
    <w:p>
      <w:r>
        <w:t>http://hoctainha.vn/users/74453/nhungtongdp-12-13/so-tay</w:t>
      </w:r>
    </w:p>
    <w:p>
      <w:r>
        <w:t>http://hoctainha.vn/users/74453/nhungtongdp-12-13/kien-thuc</w:t>
      </w:r>
    </w:p>
    <w:p>
      <w:r>
        <w:t>http://hoctainha.vndaovanduc1981</w:t>
      </w:r>
    </w:p>
    <w:p>
      <w:r>
        <w:t>http://hoctainha.vn/users/74397/daovanduc1981/nhat-ky</w:t>
      </w:r>
    </w:p>
    <w:p>
      <w:r>
        <w:t>http://hoctainha.vn/users/74397/daovanduc1981/thong-tin</w:t>
      </w:r>
    </w:p>
    <w:p>
      <w:r>
        <w:t>http://hoctainha.vn/users/74397/daovanduc1981/thong-ke</w:t>
      </w:r>
    </w:p>
    <w:p>
      <w:r>
        <w:t>http://hoctainha.vn/users/74397/daovanduc1981/ban-be</w:t>
      </w:r>
    </w:p>
    <w:p>
      <w:r>
        <w:t>http://hoctainha.vn/users/74397/daovanduc1981/nhom</w:t>
      </w:r>
    </w:p>
    <w:p>
      <w:r>
        <w:t>http://hoctainha.vn/users/74397/daovanduc1981/so-tay</w:t>
      </w:r>
    </w:p>
    <w:p>
      <w:r>
        <w:t>http://hoctainha.vn/users/74397/daovanduc1981/kien-thuc</w:t>
      </w:r>
    </w:p>
    <w:p>
      <w:r>
        <w:t>http://hoctainha.vnlpvinhplm27</w:t>
      </w:r>
    </w:p>
    <w:p>
      <w:r>
        <w:t>http://hoctainha.vn/users/74452/lpvinhplm27/nhat-ky</w:t>
      </w:r>
    </w:p>
    <w:p>
      <w:r>
        <w:t>http://hoctainha.vn/users/74452/lpvinhplm27/thong-tin</w:t>
      </w:r>
    </w:p>
    <w:p>
      <w:r>
        <w:t>http://hoctainha.vn/users/74452/lpvinhplm27/thong-ke</w:t>
      </w:r>
    </w:p>
    <w:p>
      <w:r>
        <w:t>http://hoctainha.vn/users/74452/lpvinhplm27/ban-be</w:t>
      </w:r>
    </w:p>
    <w:p>
      <w:r>
        <w:t>http://hoctainha.vn/users/74452/lpvinhplm27/nhom</w:t>
      </w:r>
    </w:p>
    <w:p>
      <w:r>
        <w:t>http://hoctainha.vn/users/74452/lpvinhplm27/so-tay</w:t>
      </w:r>
    </w:p>
    <w:p>
      <w:r>
        <w:t>http://hoctainha.vn/users/74452/lpvinhplm27/kien-thuc</w:t>
      </w:r>
    </w:p>
    <w:p>
      <w:r>
        <w:t>http://www.facebook.com/sharer/sharer.php?u=http://toan.hoctainha.vn/Thu-Vien/Bai-Giang/118163/mot-so-bai-toan-giai-phuong-trinh-bat-phuong-trinh-mu-va-loga-khong-mau-muc&amp;ref=fbshare&amp;t=học-tại-nhà-toán-một-số-bài-toán-giải-phương-trình-bất-phương-trình-mũ-và-loga-không-mẫu-mực</w:t>
      </w:r>
    </w:p>
    <w:p>
      <w:r>
        <w:t>/Dang-Nhap?returnurl=http://toan.hoctainha.vn/Thu-Vien/Bai-Giang/118163/mot-so-bai-toan-giai-phuong-trinh-bat-phuong-trinh-mu-va-loga-khong-mau-muc</w:t>
      </w:r>
    </w:p>
    <w:p>
      <w:r>
        <w:t>http://www.facebook.com/sharer/sharer.php?u=http://toan.hoctainha.vn/Thu-Vien/Chuyen-De/113281/giai-phuong-trinh-vo-ty-bang-phuong-phap-su-dung-bieu-thuc-lien-hop&amp;ref=fbshare&amp;t=học-tại-nhà-toán-giải-phương-trình-vô-tỷ-bằng-phương-pháp-sử-dụng-biểu-thức-liên-hợp</w:t>
      </w:r>
    </w:p>
    <w:p>
      <w:r>
        <w:t>http://hoctainha.vn/Users/30088/maiquynh1106/Thong-Ke</w:t>
      </w:r>
    </w:p>
    <w:p>
      <w:r>
        <w:t>/Dang-Nhap?returnurl=http://toan.hoctainha.vn/Thu-Vien/Chuyen-De/113281/giai-phuong-trinh-vo-ty-bang-phuong-phap-su-dung-bieu-thuc-lien-hop</w:t>
      </w:r>
    </w:p>
    <w:p>
      <w:r>
        <w:t>http://hoctainha.vnhungmondayz</w:t>
      </w:r>
    </w:p>
    <w:p>
      <w:r>
        <w:t>http://hoctainha.vn/users/74391/hungmondayz/nhat-ky</w:t>
      </w:r>
    </w:p>
    <w:p>
      <w:r>
        <w:t>http://hoctainha.vn/users/74391/hungmondayz/thong-tin</w:t>
      </w:r>
    </w:p>
    <w:p>
      <w:r>
        <w:t>http://hoctainha.vn/users/74391/hungmondayz/thong-ke</w:t>
      </w:r>
    </w:p>
    <w:p>
      <w:r>
        <w:t>http://hoctainha.vn/users/74391/hungmondayz/ban-be</w:t>
      </w:r>
    </w:p>
    <w:p>
      <w:r>
        <w:t>http://hoctainha.vn/users/74391/hungmondayz/nhom</w:t>
      </w:r>
    </w:p>
    <w:p>
      <w:r>
        <w:t>http://hoctainha.vn/users/74391/hungmondayz/so-tay</w:t>
      </w:r>
    </w:p>
    <w:p>
      <w:r>
        <w:t>http://hoctainha.vn/users/74391/hungmondayz/kien-thuc</w:t>
      </w:r>
    </w:p>
    <w:p>
      <w:r>
        <w:t>http://hoctainha.vnduongthidiemmy</w:t>
      </w:r>
    </w:p>
    <w:p>
      <w:r>
        <w:t>http://hoctainha.vn/users/74432/duongthidiemmy/nhat-ky</w:t>
      </w:r>
    </w:p>
    <w:p>
      <w:r>
        <w:t>http://hoctainha.vn/users/74432/duongthidiemmy/thong-tin</w:t>
      </w:r>
    </w:p>
    <w:p>
      <w:r>
        <w:t>http://hoctainha.vn/users/74432/duongthidiemmy/thong-ke</w:t>
      </w:r>
    </w:p>
    <w:p>
      <w:r>
        <w:t>http://hoctainha.vn/users/74432/duongthidiemmy/ban-be</w:t>
      </w:r>
    </w:p>
    <w:p>
      <w:r>
        <w:t>http://hoctainha.vn/users/74432/duongthidiemmy/nhom</w:t>
      </w:r>
    </w:p>
    <w:p>
      <w:r>
        <w:t>http://hoctainha.vn/users/74432/duongthidiemmy/so-tay</w:t>
      </w:r>
    </w:p>
    <w:p>
      <w:r>
        <w:t>http://hoctainha.vn/users/74432/duongthidiemmy/kien-thuc</w:t>
      </w:r>
    </w:p>
    <w:p>
      <w:r>
        <w:t>http://hoctainha.vnkvu4698</w:t>
      </w:r>
    </w:p>
    <w:p>
      <w:r>
        <w:t>http://hoctainha.vn/users/74389/kvu4698/nhat-ky</w:t>
      </w:r>
    </w:p>
    <w:p>
      <w:r>
        <w:t>http://hoctainha.vn/users/74389/kvu4698/thong-tin</w:t>
      </w:r>
    </w:p>
    <w:p>
      <w:r>
        <w:t>http://hoctainha.vn/users/74389/kvu4698/thong-ke</w:t>
      </w:r>
    </w:p>
    <w:p>
      <w:r>
        <w:t>http://hoctainha.vn/users/74389/kvu4698/ban-be</w:t>
      </w:r>
    </w:p>
    <w:p>
      <w:r>
        <w:t>http://hoctainha.vn/users/74389/kvu4698/nhom</w:t>
      </w:r>
    </w:p>
    <w:p>
      <w:r>
        <w:t>http://hoctainha.vn/users/74389/kvu4698/so-tay</w:t>
      </w:r>
    </w:p>
    <w:p>
      <w:r>
        <w:t>http://hoctainha.vn/users/74389/kvu4698/kien-thuc</w:t>
      </w:r>
    </w:p>
    <w:p>
      <w:r>
        <w:t>http://hoctainha.vnmailtam0211</w:t>
      </w:r>
    </w:p>
    <w:p>
      <w:r>
        <w:t>http://hoctainha.vn/users/74402/mailtam0211/nhat-ky</w:t>
      </w:r>
    </w:p>
    <w:p>
      <w:r>
        <w:t>http://hoctainha.vn/users/74402/mailtam0211/thong-tin</w:t>
      </w:r>
    </w:p>
    <w:p>
      <w:r>
        <w:t>http://hoctainha.vn/users/74402/mailtam0211/thong-ke</w:t>
      </w:r>
    </w:p>
    <w:p>
      <w:r>
        <w:t>http://hoctainha.vn/users/74402/mailtam0211/ban-be</w:t>
      </w:r>
    </w:p>
    <w:p>
      <w:r>
        <w:t>http://hoctainha.vn/users/74402/mailtam0211/nhom</w:t>
      </w:r>
    </w:p>
    <w:p>
      <w:r>
        <w:t>http://hoctainha.vn/users/74402/mailtam0211/so-tay</w:t>
      </w:r>
    </w:p>
    <w:p>
      <w:r>
        <w:t>http://hoctainha.vn/users/74402/mailtam0211/kien-thuc</w:t>
      </w:r>
    </w:p>
    <w:p>
      <w:r>
        <w:t>http://hoctainha.vn/Thu-Vien/Bai-Giang/115898/bai-toan-cuc-tri-lien-quan-den-goc-va-khoang-cach-ham-bac-3</w:t>
      </w:r>
    </w:p>
    <w:p>
      <w:r>
        <w:t>http://www.facebook.com/sharer/sharer.php?u=http://toan.hoctainha.vn/Thu-Vien/Bai-Giang/115898/bai-toan-cuc-tri-lien-quan-den-goc-va-khoang-cach-ham-bac-3&amp;ref=fbshare&amp;t=học-tại-nhà-toán-bài-toán-cực-trị-liên-quan-đến-góc-và-khoảng-cách-hàm-bậc-3</w:t>
      </w:r>
    </w:p>
    <w:p>
      <w:r>
        <w:t>/Dang-Nhap?returnurl=http://toan.hoctainha.vn/Thu-Vien/Bai-Giang/115898/bai-toan-cuc-tri-lien-quan-den-goc-va-khoang-cach-ham-bac-3</w:t>
      </w:r>
    </w:p>
    <w:p>
      <w:r>
        <w:t>http://www.facebook.com/sharer/sharer.php?u=http://toan.hoctainha.vn/Thu-Vien/Bai-Giang/116608/su-dung-cong-thuc-the-tich-tinh-khoang-cach&amp;ref=fbshare&amp;t=học-tại-nhà-toán-sử-dụng-công-thức-thể-tích-tính-khoảng-cách</w:t>
      </w:r>
    </w:p>
    <w:p>
      <w:r>
        <w:t>http://hoctainha.vn/Users/1386/hanhphucnhe989/Thong-Ke</w:t>
      </w:r>
    </w:p>
    <w:p>
      <w:r>
        <w:t>/Dang-Nhap?returnurl=http://toan.hoctainha.vn/Thu-Vien/Bai-Giang/116608/su-dung-cong-thuc-the-tich-tinh-khoang-cach</w:t>
      </w:r>
    </w:p>
    <w:p>
      <w:r>
        <w:t>http://hoctainha.vn/Thu-Vien/Chuyen-De/113298/cac-phuong-phap-giai-phuong-trinh-nghiem-nguyen-phan-iii</w:t>
      </w:r>
    </w:p>
    <w:p>
      <w:r>
        <w:t>http://www.facebook.com/sharer/sharer.php?u=http://toan.hoctainha.vn/Thu-Vien/Chuyen-De/113298/cac-phuong-phap-giai-phuong-trinh-nghiem-nguyen-phan-iii&amp;ref=fbshare&amp;t=học-tại-nhà-toán-các-phương-pháp-giải-phương-trình-nghiệm-nguyên-phần-iii</w:t>
      </w:r>
    </w:p>
    <w:p>
      <w:r>
        <w:t>http://hoctainha.vn/Thu-Vien/Bai-Tap/108097/bai-108097</w:t>
      </w:r>
    </w:p>
    <w:p>
      <w:r>
        <w:t>http://hoctainha.vn/Thu-Vien/Bai-Tap/107236/bai-107236</w:t>
      </w:r>
    </w:p>
    <w:p>
      <w:r>
        <w:t>http://hoctainha.vn/Thu-Vien/Bai-Tap/107212/bai-107210</w:t>
      </w:r>
    </w:p>
    <w:p>
      <w:r>
        <w:t>http://hoctainha.vn/Thu-Vien/Bai-Tap/107209/bai-107207</w:t>
      </w:r>
    </w:p>
    <w:p>
      <w:r>
        <w:t>http://hoctainha.vn/Thu-Vien/Bai-Tap/106408/bai-106408</w:t>
      </w:r>
    </w:p>
    <w:p>
      <w:r>
        <w:t>/Dang-Nhap?returnurl=http://toan.hoctainha.vn/Thu-Vien/Chuyen-De/113298/cac-phuong-phap-giai-phuong-trinh-nghiem-nguyen-phan-iii</w:t>
      </w:r>
    </w:p>
    <w:p>
      <w:r>
        <w:t>http://hoctainha.vn/Thu-Vien/The/phuong-trinh-nghiem-nguyen?sort=moi-nhat</w:t>
      </w:r>
    </w:p>
    <w:p>
      <w:r>
        <w:t>http://hoctainha.vn/Thu-Vien/The/phuong-trinh-nghiem-nguyen?sort=binh-chon</w:t>
      </w:r>
    </w:p>
    <w:p>
      <w:r>
        <w:t>http://hoctainha.vn/Thu-Vien/The/phuong-trinh-nghiem-nguyen?sort=luot-xem</w:t>
      </w:r>
    </w:p>
    <w:p>
      <w:r>
        <w:t>http://hoctainha.vn/Thu-Vien/The/so-hoc</w:t>
      </w:r>
    </w:p>
    <w:p>
      <w:r>
        <w:t>http://hoctainha.vn/Thu-Vien/Chuyen-De/113424/bai-tap-phuong-trinh-nghiem-nguyen</w:t>
      </w:r>
    </w:p>
    <w:p>
      <w:r>
        <w:t>http://hoctainha.vn/Thu-Vien/Chuyen-De/113423/cac-dang-phuong-trinh-nghiem-nguyen-khac</w:t>
      </w:r>
    </w:p>
    <w:p>
      <w:r>
        <w:t>http://hoctainha.vn/Thu-Vien/Chuyen-De/113331/phuong-trinh-nghiem-nguyen-dang-da-thuc</w:t>
      </w:r>
    </w:p>
    <w:p>
      <w:r>
        <w:t>http://hoctainha.vn/Thu-Vien/Chuyen-De/113297/cac-phuong-phap-giai-phuong-trinh-nghiem-nguyen-phan-ii</w:t>
      </w:r>
    </w:p>
    <w:p>
      <w:r>
        <w:t>http://hoctainha.vn/Thu-Vien/Bai-Tap/110285/bai-110285</w:t>
      </w:r>
    </w:p>
    <w:p>
      <w:r>
        <w:t>http://hoctainha.vn/Thu-Vien/Bai-Tap/108870/bai-108868</w:t>
      </w:r>
    </w:p>
    <w:p>
      <w:r>
        <w:t>http://hoctainha.vn/Thu-Vien/Bai-Tap/108100/bai-108100</w:t>
      </w:r>
    </w:p>
    <w:p>
      <w:r>
        <w:t>http://hoctainha.vn/Thu-Vien/The/phuong-trinh-nghiem-nguyen?Page=2</w:t>
      </w:r>
    </w:p>
    <w:p>
      <w:r>
        <w:t>http://hoctainha.vn/Thu-Vien/The/phuong-trinh-nghiem-nguyen?PageSize=30</w:t>
      </w:r>
    </w:p>
    <w:p>
      <w:r>
        <w:t>http://hoctainha.vn/Thu-Vien/The/phuong-trinh-nghiem-nguyen?PageSize=50</w:t>
      </w:r>
    </w:p>
    <w:p>
      <w:r>
        <w:t>/Dang-Nhap?returnurl=http://toan.hoctainha.vn/Thu-Vien/The/phuong-trinh-nghiem-nguyen</w:t>
      </w:r>
    </w:p>
    <w:p>
      <w:r>
        <w:t>http://www.facebook.com/sharer/sharer.php?u=http://toan.hoctainha.vn/Thu-Vien/Chuyen-De/113563/mot-so-phuong-phap-giai-phuong-trinh-co-chua-an-o-mau&amp;ref=fbshare&amp;t=học-tại-nhà-toán-một-số-phương-pháp-giải-phương-trình-có-chứa-ẩn-ở-mẫu</w:t>
      </w:r>
    </w:p>
    <w:p>
      <w:r>
        <w:t>http://hoctainha.vn/Thu-Vien/Bai-Tap/101172/bai-101172</w:t>
      </w:r>
    </w:p>
    <w:p>
      <w:r>
        <w:t>http://hoctainha.vn/Thu-Vien/Bai-Tap/101162/bai-101161</w:t>
      </w:r>
    </w:p>
    <w:p>
      <w:r>
        <w:t>http://hoctainha.vn/Thu-Vien/Bai-Tap/101152/bai-101150</w:t>
      </w:r>
    </w:p>
    <w:p>
      <w:r>
        <w:t>http://hoctainha.vn/Thu-Vien/Bai-Tap/101140/bai-101132</w:t>
      </w:r>
    </w:p>
    <w:p>
      <w:r>
        <w:t>http://hoctainha.vn/Thu-Vien/Bai-Tap/101024/bai-101021</w:t>
      </w:r>
    </w:p>
    <w:p>
      <w:r>
        <w:t>/Dang-Nhap?returnurl=http://toan.hoctainha.vn/Thu-Vien/Chuyen-De/113563/mot-so-phuong-phap-giai-phuong-trinh-co-chua-an-o-mau</w:t>
      </w:r>
    </w:p>
    <w:p>
      <w:r>
        <w:t>http://hoctainha.vn/Thu-Vien/The/phuong-trinh-chua-an-o-mau?sort=moi-nhat</w:t>
      </w:r>
    </w:p>
    <w:p>
      <w:r>
        <w:t>http://hoctainha.vn/Thu-Vien/The/phuong-trinh-chua-an-o-mau?sort=binh-chon</w:t>
      </w:r>
    </w:p>
    <w:p>
      <w:r>
        <w:t>http://hoctainha.vn/Thu-Vien/The/phuong-trinh-chua-an-o-mau?sort=luot-xem</w:t>
      </w:r>
    </w:p>
    <w:p>
      <w:r>
        <w:t>http://hoctainha.vn/Thu-Vien/Bai-Tap/108563/bai-108559</w:t>
      </w:r>
    </w:p>
    <w:p>
      <w:r>
        <w:t>http://hoctainha.vn/Thu-Vien/Bai-Tap/108301/bai-108301</w:t>
      </w:r>
    </w:p>
    <w:p>
      <w:r>
        <w:t>http://hoctainha.vn/Thu-Vien/Bai-Tap/108299/bai-108299</w:t>
      </w:r>
    </w:p>
    <w:p>
      <w:r>
        <w:t>http://hoctainha.vn/Thu-Vien/Bai-Tap/108240/bai-108237</w:t>
      </w:r>
    </w:p>
    <w:p>
      <w:r>
        <w:t>http://hoctainha.vn/Thu-Vien/Bai-Tap/108082/bai-108082</w:t>
      </w:r>
    </w:p>
    <w:p>
      <w:r>
        <w:t>http://hoctainha.vn/Thu-Vien/Bai-Tap/107131/bai-107131</w:t>
      </w:r>
    </w:p>
    <w:p>
      <w:r>
        <w:t>http://hoctainha.vn/Thu-Vien/Bai-Tap/106610/bai-106610</w:t>
      </w:r>
    </w:p>
    <w:p>
      <w:r>
        <w:t>http://hoctainha.vn/Thu-Vien/Bai-Tap/106605/bai-106605</w:t>
      </w:r>
    </w:p>
    <w:p>
      <w:r>
        <w:t>http://hoctainha.vn/Thu-Vien/Bai-Tap/106604/bai-106604</w:t>
      </w:r>
    </w:p>
    <w:p>
      <w:r>
        <w:t>http://hoctainha.vn/Thu-Vien/Bai-Tap/106602/bai-106602</w:t>
      </w:r>
    </w:p>
    <w:p>
      <w:r>
        <w:t>http://hoctainha.vn/Thu-Vien/Bai-Tap/102505/bai-102504</w:t>
      </w:r>
    </w:p>
    <w:p>
      <w:r>
        <w:t>http://hoctainha.vn/Thu-Vien/Bai-Tap/101976/bai-101974</w:t>
      </w:r>
    </w:p>
    <w:p>
      <w:r>
        <w:t>http://hoctainha.vn/Thu-Vien/Bai-Tap/101799/bai-101798</w:t>
      </w:r>
    </w:p>
    <w:p>
      <w:r>
        <w:t>http://hoctainha.vn/Thu-Vien/Bai-Tap/101173/bai-101173</w:t>
      </w:r>
    </w:p>
    <w:p>
      <w:r>
        <w:t>http://hoctainha.vn/Thu-Vien/The/phuong-trinh-chua-an-o-mau?Page=2</w:t>
      </w:r>
    </w:p>
    <w:p>
      <w:r>
        <w:t>http://hoctainha.vn/Thu-Vien/The/phuong-trinh-chua-an-o-mau?PageSize=30</w:t>
      </w:r>
    </w:p>
    <w:p>
      <w:r>
        <w:t>http://hoctainha.vn/Thu-Vien/The/phuong-trinh-chua-an-o-mau?PageSize=50</w:t>
      </w:r>
    </w:p>
    <w:p>
      <w:r>
        <w:t>/Dang-Nhap?returnurl=http://toan.hoctainha.vn/Thu-Vien/The/phuong-trinh-chua-an-o-mau</w:t>
      </w:r>
    </w:p>
    <w:p>
      <w:r>
        <w:t>http://hoctainha.vnnnanhh30082003</w:t>
      </w:r>
    </w:p>
    <w:p>
      <w:r>
        <w:t>http://hoctainha.vn/users/74462/nnanhh30082003/nhat-ky</w:t>
      </w:r>
    </w:p>
    <w:p>
      <w:r>
        <w:t>http://hoctainha.vn/users/74462/nnanhh30082003/thong-tin</w:t>
      </w:r>
    </w:p>
    <w:p>
      <w:r>
        <w:t>http://hoctainha.vn/users/74462/nnanhh30082003/thong-ke</w:t>
      </w:r>
    </w:p>
    <w:p>
      <w:r>
        <w:t>http://hoctainha.vn/users/74462/nnanhh30082003/ban-be</w:t>
      </w:r>
    </w:p>
    <w:p>
      <w:r>
        <w:t>http://hoctainha.vn/users/74462/nnanhh30082003/nhom</w:t>
      </w:r>
    </w:p>
    <w:p>
      <w:r>
        <w:t>http://hoctainha.vn/users/74462/nnanhh30082003/so-tay</w:t>
      </w:r>
    </w:p>
    <w:p>
      <w:r>
        <w:t>http://hoctainha.vn/users/74462/nnanhh30082003/kien-thuc</w:t>
      </w:r>
    </w:p>
    <w:p>
      <w:r>
        <w:t>http://www.facebook.com/sharer/sharer.php?u=http://toan.hoctainha.vn/Thu-Vien/Chuyen-De/113423/cac-dang-phuong-trinh-nghiem-nguyen-khac&amp;ref=fbshare&amp;t=học-tại-nhà-toán-các-dạng-phương-trình-nghiệm-nguyên-khác</w:t>
      </w:r>
    </w:p>
    <w:p>
      <w:r>
        <w:t>/Dang-Nhap?returnurl=http://toan.hoctainha.vn/Thu-Vien/Chuyen-De/113423/cac-dang-phuong-trinh-nghiem-nguyen-khac</w:t>
      </w:r>
    </w:p>
    <w:p>
      <w:r>
        <w:t>http://www.facebook.com/sharer/sharer.php?u=http://toan.hoctainha.vn/Thu-Vien/Chuyen-De/113553/phuong-phap-tich-phan-tung-phan&amp;ref=fbshare&amp;t=học-tại-nhà-toán-phương-pháp-tích-phân-từng-phần</w:t>
      </w:r>
    </w:p>
    <w:p>
      <w:r>
        <w:t>/Dang-Nhap?returnurl=http://toan.hoctainha.vn/Thu-Vien/Chuyen-De/113553/phuong-phap-tich-phan-tung-phan</w:t>
      </w:r>
    </w:p>
    <w:p>
      <w:r>
        <w:t>http://hoctainha.vn/Thu-Vien/The/tich-phan-tung-phan?sort=moi-nhat</w:t>
      </w:r>
    </w:p>
    <w:p>
      <w:r>
        <w:t>http://hoctainha.vn/Thu-Vien/The/tich-phan-tung-phan?sort=binh-chon</w:t>
      </w:r>
    </w:p>
    <w:p>
      <w:r>
        <w:t>http://hoctainha.vn/Thu-Vien/The/tich-phan-tung-phan?sort=luot-xem</w:t>
      </w:r>
    </w:p>
    <w:p>
      <w:r>
        <w:t>http://hoctainha.vn/Thu-Vien/Ly-Thuyet/113379/phuong-phap-tich-phan-tung-phan</w:t>
      </w:r>
    </w:p>
    <w:p>
      <w:r>
        <w:t>http://hoctainha.vn/Thu-Vien/Bai-Tap/113222/bai-113222</w:t>
      </w:r>
    </w:p>
    <w:p>
      <w:r>
        <w:t>http://hoctainha.vn/Thu-Vien/Bai-Tap/113218/bai-113218</w:t>
      </w:r>
    </w:p>
    <w:p>
      <w:r>
        <w:t>http://hoctainha.vn/Thu-Vien/Bai-Tap/113211/bai-113211</w:t>
      </w:r>
    </w:p>
    <w:p>
      <w:r>
        <w:t>http://hoctainha.vn/Thu-Vien/Bai-Tap/113099/bai-113099</w:t>
      </w:r>
    </w:p>
    <w:p>
      <w:r>
        <w:t>http://hoctainha.vn/Thu-Vien/Bai-Tap/113097/bai-113097</w:t>
      </w:r>
    </w:p>
    <w:p>
      <w:r>
        <w:t>http://hoctainha.vn/Thu-Vien/Bai-Tap/113093/bai-113093</w:t>
      </w:r>
    </w:p>
    <w:p>
      <w:r>
        <w:t>http://hoctainha.vn/Thu-Vien/Bai-Tap/113089/bai-113089</w:t>
      </w:r>
    </w:p>
    <w:p>
      <w:r>
        <w:t>http://hoctainha.vn/Thu-Vien/Bai-Tap/113088/bai-113088</w:t>
      </w:r>
    </w:p>
    <w:p>
      <w:r>
        <w:t>http://hoctainha.vn/Thu-Vien/Bai-Tap/113087/bai-113087</w:t>
      </w:r>
    </w:p>
    <w:p>
      <w:r>
        <w:t>http://hoctainha.vn/Thu-Vien/Bai-Tap/113086/bai-113086</w:t>
      </w:r>
    </w:p>
    <w:p>
      <w:r>
        <w:t>http://hoctainha.vn/Thu-Vien/Bai-Tap/113057/bai-113057</w:t>
      </w:r>
    </w:p>
    <w:p>
      <w:r>
        <w:t>http://hoctainha.vn/Thu-Vien/Bai-Tap/113055/bai-113055</w:t>
      </w:r>
    </w:p>
    <w:p>
      <w:r>
        <w:t>http://hoctainha.vn/Thu-Vien/The/tich-phan-tung-phan?Page=2</w:t>
      </w:r>
    </w:p>
    <w:p>
      <w:r>
        <w:t>http://hoctainha.vn/Thu-Vien/The/tich-phan-tung-phan?Page=3</w:t>
      </w:r>
    </w:p>
    <w:p>
      <w:r>
        <w:t>http://hoctainha.vn/Thu-Vien/The/tich-phan-tung-phan?Page=4</w:t>
      </w:r>
    </w:p>
    <w:p>
      <w:r>
        <w:t>http://hoctainha.vn/Thu-Vien/The/tich-phan-tung-phan?Page=5</w:t>
      </w:r>
    </w:p>
    <w:p>
      <w:r>
        <w:t>http://hoctainha.vn/Thu-Vien/The/tich-phan-tung-phan?Page=10</w:t>
      </w:r>
    </w:p>
    <w:p>
      <w:r>
        <w:t>http://hoctainha.vn/Thu-Vien/The/tich-phan-tung-phan?PageSize=30</w:t>
      </w:r>
    </w:p>
    <w:p>
      <w:r>
        <w:t>http://hoctainha.vn/Thu-Vien/The/tich-phan-tung-phan?PageSize=50</w:t>
      </w:r>
    </w:p>
    <w:p>
      <w:r>
        <w:t>/Dang-Nhap?returnurl=http://toan.hoctainha.vn/Thu-Vien/The/tich-phan-tung-phan</w:t>
      </w:r>
    </w:p>
    <w:p>
      <w:r>
        <w:t>http://hoctainha.vnkhanhphuong2068</w:t>
      </w:r>
    </w:p>
    <w:p>
      <w:r>
        <w:t>http://hoctainha.vn/users/74438/khanhphuong2068/nhat-ky</w:t>
      </w:r>
    </w:p>
    <w:p>
      <w:r>
        <w:t>http://hoctainha.vn/users/74438/khanhphuong2068/thong-tin</w:t>
      </w:r>
    </w:p>
    <w:p>
      <w:r>
        <w:t>http://hoctainha.vn/users/74438/khanhphuong2068/thong-ke</w:t>
      </w:r>
    </w:p>
    <w:p>
      <w:r>
        <w:t>http://hoctainha.vn/users/74438/khanhphuong2068/ban-be</w:t>
      </w:r>
    </w:p>
    <w:p>
      <w:r>
        <w:t>http://hoctainha.vn/users/74438/khanhphuong2068/nhom</w:t>
      </w:r>
    </w:p>
    <w:p>
      <w:r>
        <w:t>http://hoctainha.vn/users/74438/khanhphuong2068/so-tay</w:t>
      </w:r>
    </w:p>
    <w:p>
      <w:r>
        <w:t>http://hoctainha.vn/users/74438/khanhphuong2068/kien-thuc</w:t>
      </w:r>
    </w:p>
    <w:p>
      <w:r>
        <w:t>http://hoctainha.vnquynhtrang20062006</w:t>
      </w:r>
    </w:p>
    <w:p>
      <w:r>
        <w:t>http://hoctainha.vn/users/74427/quynhtrang20062006/nhat-ky</w:t>
      </w:r>
    </w:p>
    <w:p>
      <w:r>
        <w:t>http://hoctainha.vn/users/74427/quynhtrang20062006/thong-tin</w:t>
      </w:r>
    </w:p>
    <w:p>
      <w:r>
        <w:t>http://hoctainha.vn/users/74427/quynhtrang20062006/thong-ke</w:t>
      </w:r>
    </w:p>
    <w:p>
      <w:r>
        <w:t>http://hoctainha.vn/users/74427/quynhtrang20062006/ban-be</w:t>
      </w:r>
    </w:p>
    <w:p>
      <w:r>
        <w:t>http://hoctainha.vn/users/74427/quynhtrang20062006/nhom</w:t>
      </w:r>
    </w:p>
    <w:p>
      <w:r>
        <w:t>http://hoctainha.vn/users/74427/quynhtrang20062006/so-tay</w:t>
      </w:r>
    </w:p>
    <w:p>
      <w:r>
        <w:t>http://hoctainha.vn/users/74427/quynhtrang20062006/kien-thuc</w:t>
      </w:r>
    </w:p>
    <w:p>
      <w:r>
        <w:t>http://hoctainha.vnlethithuyvi412</w:t>
      </w:r>
    </w:p>
    <w:p>
      <w:r>
        <w:t>http://hoctainha.vn/users/74412/lethithuyvi412/nhat-ky</w:t>
      </w:r>
    </w:p>
    <w:p>
      <w:r>
        <w:t>http://hoctainha.vn/users/74412/lethithuyvi412/thong-tin</w:t>
      </w:r>
    </w:p>
    <w:p>
      <w:r>
        <w:t>http://hoctainha.vn/users/74412/lethithuyvi412/thong-ke</w:t>
      </w:r>
    </w:p>
    <w:p>
      <w:r>
        <w:t>http://hoctainha.vn/users/74412/lethithuyvi412/ban-be</w:t>
      </w:r>
    </w:p>
    <w:p>
      <w:r>
        <w:t>http://hoctainha.vn/users/74412/lethithuyvi412/nhom</w:t>
      </w:r>
    </w:p>
    <w:p>
      <w:r>
        <w:t>http://hoctainha.vn/users/74412/lethithuyvi412/so-tay</w:t>
      </w:r>
    </w:p>
    <w:p>
      <w:r>
        <w:t>http://hoctainha.vn/users/74412/lethithuyvi412/kien-thuc</w:t>
      </w:r>
    </w:p>
    <w:p>
      <w:r>
        <w:t>http://hoctainha.vnjackgray0909</w:t>
      </w:r>
    </w:p>
    <w:p>
      <w:r>
        <w:t>http://hoctainha.vn/users/74431/jackgray0909/nhat-ky</w:t>
      </w:r>
    </w:p>
    <w:p>
      <w:r>
        <w:t>http://hoctainha.vn/users/74431/jackgray0909/thong-tin</w:t>
      </w:r>
    </w:p>
    <w:p>
      <w:r>
        <w:t>http://hoctainha.vn/users/74431/jackgray0909/ban-be</w:t>
      </w:r>
    </w:p>
    <w:p>
      <w:r>
        <w:t>http://hoctainha.vn/users/74431/jackgray0909/nhom</w:t>
      </w:r>
    </w:p>
    <w:p>
      <w:r>
        <w:t>http://hoctainha.vn/users/74431/jackgray0909/so-tay</w:t>
      </w:r>
    </w:p>
    <w:p>
      <w:r>
        <w:t>http://hoctainha.vn/users/74431/jackgray0909/kien-thuc</w:t>
      </w:r>
    </w:p>
    <w:p>
      <w:r>
        <w:t>http://hoctainha.vn/Users/74431/jackgray0909/thong-ke?tabname=loi-giai</w:t>
      </w:r>
    </w:p>
    <w:p>
      <w:r>
        <w:t>http://hoctainha.vn/users/74431/jackgray0909/thong-ke?tabname=danh-vong</w:t>
      </w:r>
    </w:p>
    <w:p>
      <w:r>
        <w:t>http://hoctainha.vn/Users/74431/jackgray0909/thong-ke?tabname=cau-hoi</w:t>
      </w:r>
    </w:p>
    <w:p>
      <w:r>
        <w:t>http://hoctainha.vn/Users/74431/jackgray0909/thong-ke?tabname=tags</w:t>
      </w:r>
    </w:p>
    <w:p>
      <w:r>
        <w:t>http://hoctainha.vn/Users/74431/jackgray0909/thong-ke?tabname=danh-hieu</w:t>
      </w:r>
    </w:p>
    <w:p>
      <w:r>
        <w:t>http://hoctainha.vn/Hoi-Dap/Danh-Hieu/Chung/34/nguoi-tai-tro?iduser=74431</w:t>
      </w:r>
    </w:p>
    <w:p>
      <w:r>
        <w:t>http://hoctainha.vn/Users/74431/jackgray0909/thong-ke?tabname=phan-thuong&amp;phanloai=kiem-vo-so</w:t>
      </w:r>
    </w:p>
    <w:p>
      <w:r>
        <w:t>/Dang-Nhap?returnurl=http://ly.hoctainha.vn/Users/74431/jackgray0909/Thong-Ke</w:t>
      </w:r>
    </w:p>
    <w:p>
      <w:r>
        <w:t>http://hoctainha.vnducm26425</w:t>
      </w:r>
    </w:p>
    <w:p>
      <w:r>
        <w:t>http://hoctainha.vn/users/73105/ducm26425/nhat-ky</w:t>
      </w:r>
    </w:p>
    <w:p>
      <w:r>
        <w:t>http://hoctainha.vn/users/73105/ducm26425/thong-tin</w:t>
      </w:r>
    </w:p>
    <w:p>
      <w:r>
        <w:t>http://hoctainha.vn/users/73105/ducm26425/ban-be</w:t>
      </w:r>
    </w:p>
    <w:p>
      <w:r>
        <w:t>http://hoctainha.vn/users/73105/ducm26425/nhom</w:t>
      </w:r>
    </w:p>
    <w:p>
      <w:r>
        <w:t>http://hoctainha.vn/users/73105/ducm26425/so-tay</w:t>
      </w:r>
    </w:p>
    <w:p>
      <w:r>
        <w:t>http://hoctainha.vn/users/73105/ducm26425/kien-thuc</w:t>
      </w:r>
    </w:p>
    <w:p>
      <w:r>
        <w:t>http://hoctainha.vn/Users/73105/ducm26425/thong-ke?tabname=loi-giai</w:t>
      </w:r>
    </w:p>
    <w:p>
      <w:r>
        <w:t>http://hoctainha.vn/users/73105/ducm26425/thong-ke?tabname=danh-vong</w:t>
      </w:r>
    </w:p>
    <w:p>
      <w:r>
        <w:t>http://hoctainha.vn/Users/73105/ducm26425/thong-ke?tabname=cau-hoi</w:t>
      </w:r>
    </w:p>
    <w:p>
      <w:r>
        <w:t>http://hoctainha.vn/Users/73105/ducm26425/thong-ke?tabname=tags</w:t>
      </w:r>
    </w:p>
    <w:p>
      <w:r>
        <w:t>http://hoctainha.vn/Users/73105/ducm26425/thong-ke?tabname=danh-hieu</w:t>
      </w:r>
    </w:p>
    <w:p>
      <w:r>
        <w:t>http://hoctainha.vn/Users/73105/ducm26425/thong-ke?tabname=phan-thuong&amp;phanloai=kiem-vo-so</w:t>
      </w:r>
    </w:p>
    <w:p>
      <w:r>
        <w:t>/Dang-Nhap?returnurl=http://ly.hoctainha.vn/Users/73105/ducm26425/Thong-Ke</w:t>
      </w:r>
    </w:p>
    <w:p>
      <w:r>
        <w:t>http://hoctainha.vnvietanhlhpnb</w:t>
      </w:r>
    </w:p>
    <w:p>
      <w:r>
        <w:t>http://hoctainha.vn/users/74375/vietanhlhpnb/nhat-ky</w:t>
      </w:r>
    </w:p>
    <w:p>
      <w:r>
        <w:t>http://hoctainha.vn/users/74375/vietanhlhpnb/thong-tin</w:t>
      </w:r>
    </w:p>
    <w:p>
      <w:r>
        <w:t>http://hoctainha.vn/users/74375/vietanhlhpnb/ban-be</w:t>
      </w:r>
    </w:p>
    <w:p>
      <w:r>
        <w:t>http://hoctainha.vn/users/74375/vietanhlhpnb/nhom</w:t>
      </w:r>
    </w:p>
    <w:p>
      <w:r>
        <w:t>http://hoctainha.vn/users/74375/vietanhlhpnb/so-tay</w:t>
      </w:r>
    </w:p>
    <w:p>
      <w:r>
        <w:t>http://hoctainha.vn/users/74375/vietanhlhpnb/kien-thuc</w:t>
      </w:r>
    </w:p>
    <w:p>
      <w:r>
        <w:t>http://hoctainha.vn/Users/74375/vietanhlhpnb/thong-ke?tabname=loi-giai</w:t>
      </w:r>
    </w:p>
    <w:p>
      <w:r>
        <w:t>http://hoctainha.vn/users/74375/vietanhlhpnb/thong-ke?tabname=danh-vong</w:t>
      </w:r>
    </w:p>
    <w:p>
      <w:r>
        <w:t>http://hoctainha.vn/Users/74375/vietanhlhpnb/thong-ke?tabname=cau-hoi</w:t>
      </w:r>
    </w:p>
    <w:p>
      <w:r>
        <w:t>http://hoctainha.vn/Users/74375/vietanhlhpnb/thong-ke?tabname=tags</w:t>
      </w:r>
    </w:p>
    <w:p>
      <w:r>
        <w:t>http://hoctainha.vn/Users/74375/vietanhlhpnb/thong-ke?tabname=danh-hieu</w:t>
      </w:r>
    </w:p>
    <w:p>
      <w:r>
        <w:t>http://hoctainha.vn/Users/74375/vietanhlhpnb/thong-ke?tabname=phan-thuong&amp;phanloai=kiem-vo-so</w:t>
      </w:r>
    </w:p>
    <w:p>
      <w:r>
        <w:t>/Dang-Nhap?returnurl=http://ly.hoctainha.vn/Users/74375/vietanhlhpnb/Thong-Ke</w:t>
      </w:r>
    </w:p>
    <w:p>
      <w:r>
        <w:t>http://hoctainha.vnngovantuan030506</w:t>
      </w:r>
    </w:p>
    <w:p>
      <w:r>
        <w:t>http://hoctainha.vn/users/74357/ngovantuan030506/nhat-ky</w:t>
      </w:r>
    </w:p>
    <w:p>
      <w:r>
        <w:t>http://hoctainha.vn/users/74357/ngovantuan030506/thong-tin</w:t>
      </w:r>
    </w:p>
    <w:p>
      <w:r>
        <w:t>http://hoctainha.vn/users/74357/ngovantuan030506/ban-be</w:t>
      </w:r>
    </w:p>
    <w:p>
      <w:r>
        <w:t>http://hoctainha.vn/users/74357/ngovantuan030506/nhom</w:t>
      </w:r>
    </w:p>
    <w:p>
      <w:r>
        <w:t>http://hoctainha.vn/users/74357/ngovantuan030506/so-tay</w:t>
      </w:r>
    </w:p>
    <w:p>
      <w:r>
        <w:t>http://hoctainha.vn/users/74357/ngovantuan030506/kien-thuc</w:t>
      </w:r>
    </w:p>
    <w:p>
      <w:r>
        <w:t>http://hoctainha.vn/Users/74357/ngovantuan030506/thong-ke?tabname=loi-giai</w:t>
      </w:r>
    </w:p>
    <w:p>
      <w:r>
        <w:t>http://hoctainha.vn/users/74357/ngovantuan030506/thong-ke?tabname=danh-vong</w:t>
      </w:r>
    </w:p>
    <w:p>
      <w:r>
        <w:t>http://hoctainha.vn/Users/74357/ngovantuan030506/thong-ke?tabname=cau-hoi</w:t>
      </w:r>
    </w:p>
    <w:p>
      <w:r>
        <w:t>http://hoctainha.vn/Users/74357/ngovantuan030506/thong-ke?tabname=tags</w:t>
      </w:r>
    </w:p>
    <w:p>
      <w:r>
        <w:t>http://hoctainha.vn/Users/74357/ngovantuan030506/thong-ke?tabname=danh-hieu</w:t>
      </w:r>
    </w:p>
    <w:p>
      <w:r>
        <w:t>http://hoctainha.vn/Hoi-Dap/Danh-Hieu/Chung/34/nguoi-tai-tro?iduser=74357</w:t>
      </w:r>
    </w:p>
    <w:p>
      <w:r>
        <w:t>http://hoctainha.vn/Users/74357/ngovantuan030506/thong-ke?tabname=phan-thuong&amp;phanloai=kiem-vo-so</w:t>
      </w:r>
    </w:p>
    <w:p>
      <w:r>
        <w:t>/Dang-Nhap?returnurl=http://ly.hoctainha.vn/Users/74357/ngovantuan030506/Thong-Ke</w:t>
      </w:r>
    </w:p>
    <w:p>
      <w:r>
        <w:t>http://hoctainha.vnhoangquan1623</w:t>
      </w:r>
    </w:p>
    <w:p>
      <w:r>
        <w:t>http://hoctainha.vn/users/74219/hoangquan1623/nhat-ky</w:t>
      </w:r>
    </w:p>
    <w:p>
      <w:r>
        <w:t>http://hoctainha.vn/users/74219/hoangquan1623/thong-tin</w:t>
      </w:r>
    </w:p>
    <w:p>
      <w:r>
        <w:t>http://hoctainha.vn/users/74219/hoangquan1623/ban-be</w:t>
      </w:r>
    </w:p>
    <w:p>
      <w:r>
        <w:t>http://hoctainha.vn/users/74219/hoangquan1623/nhom</w:t>
      </w:r>
    </w:p>
    <w:p>
      <w:r>
        <w:t>http://hoctainha.vn/users/74219/hoangquan1623/so-tay</w:t>
      </w:r>
    </w:p>
    <w:p>
      <w:r>
        <w:t>http://hoctainha.vn/users/74219/hoangquan1623/kien-thuc</w:t>
      </w:r>
    </w:p>
    <w:p>
      <w:r>
        <w:t>http://hoctainha.vn/Users/74219/hoangquan1623/thong-ke?tabname=loi-giai</w:t>
      </w:r>
    </w:p>
    <w:p>
      <w:r>
        <w:t>http://hoctainha.vn/users/74219/hoangquan1623/thong-ke?tabname=danh-vong</w:t>
      </w:r>
    </w:p>
    <w:p>
      <w:r>
        <w:t>http://hoctainha.vn/Users/74219/hoangquan1623/thong-ke?tabname=cau-hoi</w:t>
      </w:r>
    </w:p>
    <w:p>
      <w:r>
        <w:t>http://hoctainha.vn/Users/74219/hoangquan1623/thong-ke?tabname=tags</w:t>
      </w:r>
    </w:p>
    <w:p>
      <w:r>
        <w:t>http://hoctainha.vn/Users/74219/hoangquan1623/thong-ke?tabname=danh-hieu</w:t>
      </w:r>
    </w:p>
    <w:p>
      <w:r>
        <w:t>http://hoctainha.vn/Users/74219/hoangquan1623/thong-ke?tabname=phan-thuong&amp;phanloai=kiem-vo-so</w:t>
      </w:r>
    </w:p>
    <w:p>
      <w:r>
        <w:t>/Dang-Nhap?returnurl=http://ly.hoctainha.vn/Users/74219/hoangquan1623/Thong-Ke</w:t>
      </w:r>
    </w:p>
    <w:p>
      <w:r>
        <w:t>http://hoctainha.vnhieu222a</w:t>
      </w:r>
    </w:p>
    <w:p>
      <w:r>
        <w:t>http://hoctainha.vn/users/74304/hieu222a/nhat-ky</w:t>
      </w:r>
    </w:p>
    <w:p>
      <w:r>
        <w:t>http://hoctainha.vn/users/74304/hieu222a/thong-tin</w:t>
      </w:r>
    </w:p>
    <w:p>
      <w:r>
        <w:t>http://hoctainha.vn/users/74304/hieu222a/ban-be</w:t>
      </w:r>
    </w:p>
    <w:p>
      <w:r>
        <w:t>http://hoctainha.vn/users/74304/hieu222a/nhom</w:t>
      </w:r>
    </w:p>
    <w:p>
      <w:r>
        <w:t>http://hoctainha.vn/users/74304/hieu222a/so-tay</w:t>
      </w:r>
    </w:p>
    <w:p>
      <w:r>
        <w:t>http://hoctainha.vn/users/74304/hieu222a/kien-thuc</w:t>
      </w:r>
    </w:p>
    <w:p>
      <w:r>
        <w:t>http://hoctainha.vn/Users/74304/hieu222a/thong-ke?tabname=loi-giai</w:t>
      </w:r>
    </w:p>
    <w:p>
      <w:r>
        <w:t>http://hoctainha.vn/users/74304/hieu222a/thong-ke?tabname=danh-vong</w:t>
      </w:r>
    </w:p>
    <w:p>
      <w:r>
        <w:t>http://hoctainha.vn/Users/74304/hieu222a/thong-ke?tabname=cau-hoi</w:t>
      </w:r>
    </w:p>
    <w:p>
      <w:r>
        <w:t>http://hoctainha.vn/Users/74304/hieu222a/thong-ke?tabname=tags</w:t>
      </w:r>
    </w:p>
    <w:p>
      <w:r>
        <w:t>http://hoctainha.vn/Users/74304/hieu222a/thong-ke?tabname=danh-hieu</w:t>
      </w:r>
    </w:p>
    <w:p>
      <w:r>
        <w:t>http://hoctainha.vn/Users/74304/hieu222a/thong-ke?tabname=phan-thuong&amp;phanloai=kiem-vo-so</w:t>
      </w:r>
    </w:p>
    <w:p>
      <w:r>
        <w:t>/Dang-Nhap?returnurl=http://ly.hoctainha.vn/Users/74304/hieu222a/Thong-Ke</w:t>
      </w:r>
    </w:p>
    <w:p>
      <w:r>
        <w:t>http://hoctainha.vnhlubvien1998</w:t>
      </w:r>
    </w:p>
    <w:p>
      <w:r>
        <w:t>http://hoctainha.vn/users/74277/hlubvien1998/nhat-ky</w:t>
      </w:r>
    </w:p>
    <w:p>
      <w:r>
        <w:t>http://hoctainha.vn/users/74277/hlubvien1998/thong-tin</w:t>
      </w:r>
    </w:p>
    <w:p>
      <w:r>
        <w:t>http://hoctainha.vn/users/74277/hlubvien1998/ban-be</w:t>
      </w:r>
    </w:p>
    <w:p>
      <w:r>
        <w:t>http://hoctainha.vn/users/74277/hlubvien1998/nhom</w:t>
      </w:r>
    </w:p>
    <w:p>
      <w:r>
        <w:t>http://hoctainha.vn/users/74277/hlubvien1998/so-tay</w:t>
      </w:r>
    </w:p>
    <w:p>
      <w:r>
        <w:t>http://hoctainha.vn/users/74277/hlubvien1998/kien-thuc</w:t>
      </w:r>
    </w:p>
    <w:p>
      <w:r>
        <w:t>http://hoctainha.vn/Users/74277/hlubvien1998/thong-ke?tabname=loi-giai</w:t>
      </w:r>
    </w:p>
    <w:p>
      <w:r>
        <w:t>http://hoctainha.vn/users/74277/hlubvien1998/thong-ke?tabname=danh-vong</w:t>
      </w:r>
    </w:p>
    <w:p>
      <w:r>
        <w:t>http://hoctainha.vn/Users/74277/hlubvien1998/thong-ke?tabname=cau-hoi</w:t>
      </w:r>
    </w:p>
    <w:p>
      <w:r>
        <w:t>http://hoctainha.vn/Users/74277/hlubvien1998/thong-ke?tabname=tags</w:t>
      </w:r>
    </w:p>
    <w:p>
      <w:r>
        <w:t>http://hoctainha.vn/Users/74277/hlubvien1998/thong-ke?tabname=danh-hieu</w:t>
      </w:r>
    </w:p>
    <w:p>
      <w:r>
        <w:t>http://hoctainha.vn/Users/74277/hlubvien1998/thong-ke?tabname=phan-thuong&amp;phanloai=kiem-vo-so</w:t>
      </w:r>
    </w:p>
    <w:p>
      <w:r>
        <w:t>/Dang-Nhap?returnurl=http://ly.hoctainha.vn/Users/74277/hlubvien1998/Thong-Ke</w:t>
      </w:r>
    </w:p>
    <w:p>
      <w:r>
        <w:t>http://hoctainha.vnlophocconhung2clvt</w:t>
      </w:r>
    </w:p>
    <w:p>
      <w:r>
        <w:t>http://hoctainha.vn/users/74253/lophocconhung2clvt/nhat-ky</w:t>
      </w:r>
    </w:p>
    <w:p>
      <w:r>
        <w:t>http://hoctainha.vn/users/74253/lophocconhung2clvt/thong-tin</w:t>
      </w:r>
    </w:p>
    <w:p>
      <w:r>
        <w:t>http://hoctainha.vn/users/74253/lophocconhung2clvt/ban-be</w:t>
      </w:r>
    </w:p>
    <w:p>
      <w:r>
        <w:t>http://hoctainha.vn/users/74253/lophocconhung2clvt/nhom</w:t>
      </w:r>
    </w:p>
    <w:p>
      <w:r>
        <w:t>http://hoctainha.vn/users/74253/lophocconhung2clvt/so-tay</w:t>
      </w:r>
    </w:p>
    <w:p>
      <w:r>
        <w:t>http://hoctainha.vn/users/74253/lophocconhung2clvt/kien-thuc</w:t>
      </w:r>
    </w:p>
    <w:p>
      <w:r>
        <w:t>http://hoctainha.vn/Users/74253/lophocconhung2clvt/thong-ke?tabname=loi-giai</w:t>
      </w:r>
    </w:p>
    <w:p>
      <w:r>
        <w:t>http://hoctainha.vn/users/74253/lophocconhung2clvt/thong-ke?tabname=danh-vong</w:t>
      </w:r>
    </w:p>
    <w:p>
      <w:r>
        <w:t>http://hoctainha.vn/Users/74253/lophocconhung2clvt/thong-ke?tabname=cau-hoi</w:t>
      </w:r>
    </w:p>
    <w:p>
      <w:r>
        <w:t>http://hoctainha.vn/Users/74253/lophocconhung2clvt/thong-ke?tabname=tags</w:t>
      </w:r>
    </w:p>
    <w:p>
      <w:r>
        <w:t>http://hoctainha.vn/Users/74253/lophocconhung2clvt/thong-ke?tabname=danh-hieu</w:t>
      </w:r>
    </w:p>
    <w:p>
      <w:r>
        <w:t>http://hoctainha.vn/Users/74253/lophocconhung2clvt/thong-ke?tabname=phan-thuong&amp;phanloai=kiem-vo-so</w:t>
      </w:r>
    </w:p>
    <w:p>
      <w:r>
        <w:t>/Dang-Nhap?returnurl=http://ly.hoctainha.vn/Users/74253/lophocconhung2clvt/Thong-Ke</w:t>
      </w:r>
    </w:p>
    <w:p>
      <w:r>
        <w:t>http://hoctainha.vncongaithoinay806</w:t>
      </w:r>
    </w:p>
    <w:p>
      <w:r>
        <w:t>http://hoctainha.vn/users/74250/congaithoinay806/nhat-ky</w:t>
      </w:r>
    </w:p>
    <w:p>
      <w:r>
        <w:t>http://hoctainha.vn/users/74250/congaithoinay806/thong-tin</w:t>
      </w:r>
    </w:p>
    <w:p>
      <w:r>
        <w:t>http://hoctainha.vn/users/74250/congaithoinay806/ban-be</w:t>
      </w:r>
    </w:p>
    <w:p>
      <w:r>
        <w:t>http://hoctainha.vn/users/74250/congaithoinay806/nhom</w:t>
      </w:r>
    </w:p>
    <w:p>
      <w:r>
        <w:t>http://hoctainha.vn/users/74250/congaithoinay806/so-tay</w:t>
      </w:r>
    </w:p>
    <w:p>
      <w:r>
        <w:t>http://hoctainha.vn/users/74250/congaithoinay806/kien-thuc</w:t>
      </w:r>
    </w:p>
    <w:p>
      <w:r>
        <w:t>http://hoctainha.vn/Users/74250/congaithoinay806/thong-ke?tabname=loi-giai</w:t>
      </w:r>
    </w:p>
    <w:p>
      <w:r>
        <w:t>http://hoctainha.vn/users/74250/congaithoinay806/thong-ke?tabname=danh-vong</w:t>
      </w:r>
    </w:p>
    <w:p>
      <w:r>
        <w:t>http://hoctainha.vn/Users/74250/congaithoinay806/thong-ke?tabname=cau-hoi</w:t>
      </w:r>
    </w:p>
    <w:p>
      <w:r>
        <w:t>http://hoctainha.vn/Users/74250/congaithoinay806/thong-ke?tabname=tags</w:t>
      </w:r>
    </w:p>
    <w:p>
      <w:r>
        <w:t>http://hoctainha.vn/Users/74250/congaithoinay806/thong-ke?tabname=danh-hieu</w:t>
      </w:r>
    </w:p>
    <w:p>
      <w:r>
        <w:t>http://hoctainha.vn/Users/74250/congaithoinay806/thong-ke?tabname=phan-thuong&amp;phanloai=kiem-vo-so</w:t>
      </w:r>
    </w:p>
    <w:p>
      <w:r>
        <w:t>/Dang-Nhap?returnurl=http://ly.hoctainha.vn/Users/74250/congaithoinay806/Thong-Ke</w:t>
      </w:r>
    </w:p>
    <w:p>
      <w:r>
        <w:t>http://hoctainha.vnomicroncypher</w:t>
      </w:r>
    </w:p>
    <w:p>
      <w:r>
        <w:t>http://hoctainha.vn/users/74218/omicroncypher/nhat-ky</w:t>
      </w:r>
    </w:p>
    <w:p>
      <w:r>
        <w:t>http://hoctainha.vn/users/74218/omicroncypher/thong-tin</w:t>
      </w:r>
    </w:p>
    <w:p>
      <w:r>
        <w:t>http://hoctainha.vn/users/74218/omicroncypher/ban-be</w:t>
      </w:r>
    </w:p>
    <w:p>
      <w:r>
        <w:t>http://hoctainha.vn/users/74218/omicroncypher/nhom</w:t>
      </w:r>
    </w:p>
    <w:p>
      <w:r>
        <w:t>http://hoctainha.vn/users/74218/omicroncypher/so-tay</w:t>
      </w:r>
    </w:p>
    <w:p>
      <w:r>
        <w:t>http://hoctainha.vn/users/74218/omicroncypher/kien-thuc</w:t>
      </w:r>
    </w:p>
    <w:p>
      <w:r>
        <w:t>http://hoctainha.vn/Users/74218/omicroncypher/thong-ke?tabname=loi-giai</w:t>
      </w:r>
    </w:p>
    <w:p>
      <w:r>
        <w:t>http://hoctainha.vn/users/74218/omicroncypher/thong-ke?tabname=danh-vong</w:t>
      </w:r>
    </w:p>
    <w:p>
      <w:r>
        <w:t>http://hoctainha.vn/Users/74218/omicroncypher/thong-ke?tabname=cau-hoi</w:t>
      </w:r>
    </w:p>
    <w:p>
      <w:r>
        <w:t>http://hoctainha.vn/Users/74218/omicroncypher/thong-ke?tabname=tags</w:t>
      </w:r>
    </w:p>
    <w:p>
      <w:r>
        <w:t>http://hoctainha.vn/Users/74218/omicroncypher/thong-ke?tabname=danh-hieu</w:t>
      </w:r>
    </w:p>
    <w:p>
      <w:r>
        <w:t>http://hoctainha.vn/Hoi-Dap/Danh-Hieu/Chung/34/nguoi-tai-tro?iduser=74218</w:t>
      </w:r>
    </w:p>
    <w:p>
      <w:r>
        <w:t>http://hoctainha.vn/Users/74218/omicroncypher/thong-ke?tabname=phan-thuong&amp;phanloai=kiem-vo-so</w:t>
      </w:r>
    </w:p>
    <w:p>
      <w:r>
        <w:t>/Dang-Nhap?returnurl=http://ly.hoctainha.vn/Users/74218/omicroncypher/Thong-Ke</w:t>
      </w:r>
    </w:p>
    <w:p>
      <w:r>
        <w:t>http://hoctainha.vnhannah</w:t>
      </w:r>
    </w:p>
    <w:p>
      <w:r>
        <w:t>http://hoctainha.vn/users/74121/hannah/nhat-ky</w:t>
      </w:r>
    </w:p>
    <w:p>
      <w:r>
        <w:t>http://hoctainha.vn/users/74121/hannah/thong-tin</w:t>
      </w:r>
    </w:p>
    <w:p>
      <w:r>
        <w:t>http://hoctainha.vn/users/74121/hannah/ban-be</w:t>
      </w:r>
    </w:p>
    <w:p>
      <w:r>
        <w:t>http://hoctainha.vn/users/74121/hannah/nhom</w:t>
      </w:r>
    </w:p>
    <w:p>
      <w:r>
        <w:t>http://hoctainha.vn/users/74121/hannah/so-tay</w:t>
      </w:r>
    </w:p>
    <w:p>
      <w:r>
        <w:t>http://hoctainha.vn/users/74121/hannah/kien-thuc</w:t>
      </w:r>
    </w:p>
    <w:p>
      <w:r>
        <w:t>http://hoctainha.vn/Users/74121/hannah/thong-ke?tabname=loi-giai</w:t>
      </w:r>
    </w:p>
    <w:p>
      <w:r>
        <w:t>http://hoctainha.vn/users/74121/hannah/thong-ke?tabname=danh-vong</w:t>
      </w:r>
    </w:p>
    <w:p>
      <w:r>
        <w:t>http://hoctainha.vn/Users/74121/hannah/thong-ke?tabname=cau-hoi</w:t>
      </w:r>
    </w:p>
    <w:p>
      <w:r>
        <w:t>http://hoctainha.vn/Users/74121/hannah/thong-ke?tabname=tags</w:t>
      </w:r>
    </w:p>
    <w:p>
      <w:r>
        <w:t>http://hoctainha.vn/Users/74121/hannah/thong-ke?tabname=danh-hieu</w:t>
      </w:r>
    </w:p>
    <w:p>
      <w:r>
        <w:t>http://hoctainha.vn/Users/74121/hannah/thong-ke?tabname=phan-thuong&amp;phanloai=kiem-vo-so</w:t>
      </w:r>
    </w:p>
    <w:p>
      <w:r>
        <w:t>/Dang-Nhap?returnurl=http://toan.hoctainha.vn/Users/74121/hannah/Thong-Ke</w:t>
      </w:r>
    </w:p>
    <w:p>
      <w:r>
        <w:t>/Dang-Nhap?returnurl=http://ly.hoctainha.vn/Users/74121/hannah/Thong-Ke</w:t>
      </w:r>
    </w:p>
    <w:p>
      <w:r>
        <w:t>http://hoctainha.vnlacactranh</w:t>
      </w:r>
    </w:p>
    <w:p>
      <w:r>
        <w:t>http://hoctainha.vn/users/74035/lacactranh/nhat-ky</w:t>
      </w:r>
    </w:p>
    <w:p>
      <w:r>
        <w:t>http://hoctainha.vn/users/74035/lacactranh/thong-tin</w:t>
      </w:r>
    </w:p>
    <w:p>
      <w:r>
        <w:t>http://hoctainha.vn/users/74035/lacactranh/ban-be</w:t>
      </w:r>
    </w:p>
    <w:p>
      <w:r>
        <w:t>http://hoctainha.vn/users/74035/lacactranh/nhom</w:t>
      </w:r>
    </w:p>
    <w:p>
      <w:r>
        <w:t>http://hoctainha.vn/users/74035/lacactranh/so-tay</w:t>
      </w:r>
    </w:p>
    <w:p>
      <w:r>
        <w:t>http://hoctainha.vn/users/74035/lacactranh/kien-thuc</w:t>
      </w:r>
    </w:p>
    <w:p>
      <w:r>
        <w:t>http://hoctainha.vn/Users/74035/lacactranh/thong-ke?tabname=loi-giai</w:t>
      </w:r>
    </w:p>
    <w:p>
      <w:r>
        <w:t>http://hoctainha.vn/users/74035/lacactranh/thong-ke?tabname=danh-vong</w:t>
      </w:r>
    </w:p>
    <w:p>
      <w:r>
        <w:t>http://hoctainha.vn/Users/74035/lacactranh/thong-ke?tabname=cau-hoi</w:t>
      </w:r>
    </w:p>
    <w:p>
      <w:r>
        <w:t>http://hoctainha.vn/Hoi-Dap/Cau-Hoi/9906/ma-sat-nghi</w:t>
      </w:r>
    </w:p>
    <w:p>
      <w:r>
        <w:t>http://hoctainha.vn/Users/74035/lacactranh/thong-ke?tabname=tags</w:t>
      </w:r>
    </w:p>
    <w:p>
      <w:r>
        <w:t>http://hoctainha.vn/Hoi-Dap/Cau-Hoi/The/he-so-ma-sat</w:t>
      </w:r>
    </w:p>
    <w:p>
      <w:r>
        <w:t>http://hoctainha.vn/Users/74035/lacactranh/thong-ke?tabname=danh-hieu</w:t>
      </w:r>
    </w:p>
    <w:p>
      <w:r>
        <w:t>http://hoctainha.vn/Hoi-Dap/Danh-Hieu/Chung/34/nguoi-tai-tro?iduser=74035</w:t>
      </w:r>
    </w:p>
    <w:p>
      <w:r>
        <w:t>http://hoctainha.vn/Users/74035/lacactranh/thong-ke?tabname=phan-thuong&amp;phanloai=kiem-vo-so</w:t>
      </w:r>
    </w:p>
    <w:p>
      <w:r>
        <w:t>/Dang-Nhap?returnurl=http://ly.hoctainha.vn/Users/74035/lacactranh/Thong-Ke</w:t>
      </w:r>
    </w:p>
    <w:p>
      <w:r>
        <w:t>http://hoctainha.vnthinchanhthun-cute</w:t>
      </w:r>
    </w:p>
    <w:p>
      <w:r>
        <w:t>http://hoctainha.vn/users/74042/thinchanhthun-cute/nhat-ky</w:t>
      </w:r>
    </w:p>
    <w:p>
      <w:r>
        <w:t>http://hoctainha.vn/users/74042/thinchanhthun-cute/thong-tin</w:t>
      </w:r>
    </w:p>
    <w:p>
      <w:r>
        <w:t>http://hoctainha.vn/users/74042/thinchanhthun-cute/ban-be</w:t>
      </w:r>
    </w:p>
    <w:p>
      <w:r>
        <w:t>http://hoctainha.vn/users/74042/thinchanhthun-cute/nhom</w:t>
      </w:r>
    </w:p>
    <w:p>
      <w:r>
        <w:t>http://hoctainha.vn/users/74042/thinchanhthun-cute/so-tay</w:t>
      </w:r>
    </w:p>
    <w:p>
      <w:r>
        <w:t>http://hoctainha.vn/users/74042/thinchanhthun-cute/kien-thuc</w:t>
      </w:r>
    </w:p>
    <w:p>
      <w:r>
        <w:t>http://hoctainha.vn/Users/74042/thinchanhthun-cute/thong-ke?tabname=loi-giai</w:t>
      </w:r>
    </w:p>
    <w:p>
      <w:r>
        <w:t>http://hoctainha.vn/users/74042/thinchanhthun-cute/thong-ke?tabname=danh-vong</w:t>
      </w:r>
    </w:p>
    <w:p>
      <w:r>
        <w:t>http://hoctainha.vn/Users/74042/thinchanhthun-cute/thong-ke?tabname=cau-hoi</w:t>
      </w:r>
    </w:p>
    <w:p>
      <w:r>
        <w:t>http://hoctainha.vn/Users/74042/thinchanhthun-cute/thong-ke?tabname=tags</w:t>
      </w:r>
    </w:p>
    <w:p>
      <w:r>
        <w:t>http://hoctainha.vn/Users/74042/thinchanhthun-cute/thong-ke?tabname=danh-hieu</w:t>
      </w:r>
    </w:p>
    <w:p>
      <w:r>
        <w:t>http://hoctainha.vn/Hoi-Dap/Danh-Hieu/Chung/34/nguoi-tai-tro?iduser=74042</w:t>
      </w:r>
    </w:p>
    <w:p>
      <w:r>
        <w:t>http://hoctainha.vn/Users/74042/thinchanhthun-cute/thong-ke?tabname=phan-thuong&amp;phanloai=kiem-vo-so</w:t>
      </w:r>
    </w:p>
    <w:p>
      <w:r>
        <w:t>/Dang-Nhap?returnurl=http://ly.hoctainha.vn/Users/74042/thinchanhthun-cute/Thong-Ke</w:t>
      </w:r>
    </w:p>
    <w:p>
      <w:r>
        <w:t>http://www.facebook.com/sharer/sharer.php?u=http://toan.hoctainha.vn/Thu-Vien/Bai-Giang/115892/su-tuong-giao-cua-do-thi-ham-bac-ba&amp;ref=fbshare&amp;t=học-tại-nhà-toán-sự-tương-giao-của-đồ-thị-hàm-bậc-ba</w:t>
      </w:r>
    </w:p>
    <w:p>
      <w:r>
        <w:t>/Dang-Nhap?returnurl=http://toan.hoctainha.vn/Thu-Vien/Bai-Giang/115892/su-tuong-giao-cua-do-thi-ham-bac-ba</w:t>
      </w:r>
    </w:p>
    <w:p>
      <w:r>
        <w:t>http://hoctainha.vnndhlong08102006hp</w:t>
      </w:r>
    </w:p>
    <w:p>
      <w:r>
        <w:t>http://hoctainha.vn/users/74429/ndhlong08102006hp/nhat-ky</w:t>
      </w:r>
    </w:p>
    <w:p>
      <w:r>
        <w:t>http://hoctainha.vn/users/74429/ndhlong08102006hp/thong-tin</w:t>
      </w:r>
    </w:p>
    <w:p>
      <w:r>
        <w:t>http://hoctainha.vn/users/74429/ndhlong08102006hp/thong-ke</w:t>
      </w:r>
    </w:p>
    <w:p>
      <w:r>
        <w:t>http://hoctainha.vn/users/74429/ndhlong08102006hp/ban-be</w:t>
      </w:r>
    </w:p>
    <w:p>
      <w:r>
        <w:t>http://hoctainha.vn/users/74429/ndhlong08102006hp/nhom</w:t>
      </w:r>
    </w:p>
    <w:p>
      <w:r>
        <w:t>http://hoctainha.vn/users/74429/ndhlong08102006hp/so-tay</w:t>
      </w:r>
    </w:p>
    <w:p>
      <w:r>
        <w:t>http://hoctainha.vn/users/74429/ndhlong08102006hp/kien-thuc</w:t>
      </w:r>
    </w:p>
    <w:p>
      <w:r>
        <w:t>http://hoctainha.vnnguyengocanh020806</w:t>
      </w:r>
    </w:p>
    <w:p>
      <w:r>
        <w:t>http://hoctainha.vn/users/74469/nguyengocanh020806/nhat-ky</w:t>
      </w:r>
    </w:p>
    <w:p>
      <w:r>
        <w:t>http://hoctainha.vn/users/74469/nguyengocanh020806/thong-tin</w:t>
      </w:r>
    </w:p>
    <w:p>
      <w:r>
        <w:t>http://hoctainha.vn/users/74469/nguyengocanh020806/thong-ke</w:t>
      </w:r>
    </w:p>
    <w:p>
      <w:r>
        <w:t>http://hoctainha.vn/users/74469/nguyengocanh020806/ban-be</w:t>
      </w:r>
    </w:p>
    <w:p>
      <w:r>
        <w:t>http://hoctainha.vn/users/74469/nguyengocanh020806/nhom</w:t>
      </w:r>
    </w:p>
    <w:p>
      <w:r>
        <w:t>http://hoctainha.vn/users/74469/nguyengocanh020806/so-tay</w:t>
      </w:r>
    </w:p>
    <w:p>
      <w:r>
        <w:t>http://hoctainha.vn/users/74469/nguyengocanh020806/kien-thuc</w:t>
      </w:r>
    </w:p>
    <w:p>
      <w:r>
        <w:t>http://hoctainha.vnttnhi</w:t>
      </w:r>
    </w:p>
    <w:p>
      <w:r>
        <w:t>http://hoctainha.vn/users/74384/ttnhi/nhat-ky</w:t>
      </w:r>
    </w:p>
    <w:p>
      <w:r>
        <w:t>http://hoctainha.vn/users/74384/ttnhi/thong-tin</w:t>
      </w:r>
    </w:p>
    <w:p>
      <w:r>
        <w:t>http://hoctainha.vn/users/74384/ttnhi/ban-be</w:t>
      </w:r>
    </w:p>
    <w:p>
      <w:r>
        <w:t>http://hoctainha.vn/users/74384/ttnhi/nhom</w:t>
      </w:r>
    </w:p>
    <w:p>
      <w:r>
        <w:t>http://hoctainha.vn/users/74384/ttnhi/so-tay</w:t>
      </w:r>
    </w:p>
    <w:p>
      <w:r>
        <w:t>http://hoctainha.vn/users/74384/ttnhi/kien-thuc</w:t>
      </w:r>
    </w:p>
    <w:p>
      <w:r>
        <w:t>http://hoctainha.vn/Users/74384/ttnhi/thong-ke?tabname=loi-giai</w:t>
      </w:r>
    </w:p>
    <w:p>
      <w:r>
        <w:t>http://hoctainha.vn/users/74384/ttnhi/thong-ke?tabname=danh-vong</w:t>
      </w:r>
    </w:p>
    <w:p>
      <w:r>
        <w:t>http://hoctainha.vn/Users/74384/ttnhi/thong-ke?tabname=cau-hoi</w:t>
      </w:r>
    </w:p>
    <w:p>
      <w:r>
        <w:t>http://hoctainha.vn/Users/74384/ttnhi/thong-ke?tabname=tags</w:t>
      </w:r>
    </w:p>
    <w:p>
      <w:r>
        <w:t>http://hoctainha.vn/Users/74384/ttnhi/thong-ke?tabname=danh-hieu</w:t>
      </w:r>
    </w:p>
    <w:p>
      <w:r>
        <w:t>http://hoctainha.vn/Users/74384/ttnhi/thong-ke?tabname=phan-thuong&amp;phanloai=kiem-vo-so</w:t>
      </w:r>
    </w:p>
    <w:p>
      <w:r>
        <w:t>/Dang-Nhap?returnurl=http://hoa.hoctainha.vn/Users/74384/ttnhi/Thong-Ke</w:t>
      </w:r>
    </w:p>
    <w:p>
      <w:r>
        <w:t>http://hoctainha.vnvn775003</w:t>
      </w:r>
    </w:p>
    <w:p>
      <w:r>
        <w:t>http://hoctainha.vn/users/73995/vn775003/nhat-ky</w:t>
      </w:r>
    </w:p>
    <w:p>
      <w:r>
        <w:t>http://hoctainha.vn/users/73995/vn775003/thong-tin</w:t>
      </w:r>
    </w:p>
    <w:p>
      <w:r>
        <w:t>http://hoctainha.vn/users/73995/vn775003/ban-be</w:t>
      </w:r>
    </w:p>
    <w:p>
      <w:r>
        <w:t>http://hoctainha.vn/users/73995/vn775003/nhom</w:t>
      </w:r>
    </w:p>
    <w:p>
      <w:r>
        <w:t>http://hoctainha.vn/users/73995/vn775003/so-tay</w:t>
      </w:r>
    </w:p>
    <w:p>
      <w:r>
        <w:t>http://hoctainha.vn/users/73995/vn775003/kien-thuc</w:t>
      </w:r>
    </w:p>
    <w:p>
      <w:r>
        <w:t>http://hoctainha.vn/Users/73995/vn775003/thong-ke?tabname=loi-giai</w:t>
      </w:r>
    </w:p>
    <w:p>
      <w:r>
        <w:t>http://hoctainha.vn/users/73995/vn775003/thong-ke?tabname=danh-vong</w:t>
      </w:r>
    </w:p>
    <w:p>
      <w:r>
        <w:t>http://hoctainha.vn/Users/73995/vn775003/thong-ke?tabname=cau-hoi</w:t>
      </w:r>
    </w:p>
    <w:p>
      <w:r>
        <w:t>http://hoctainha.vn/Users/73995/vn775003/thong-ke?tabname=tags</w:t>
      </w:r>
    </w:p>
    <w:p>
      <w:r>
        <w:t>http://hoctainha.vn/Users/73995/vn775003/thong-ke?tabname=danh-hieu</w:t>
      </w:r>
    </w:p>
    <w:p>
      <w:r>
        <w:t>http://hoctainha.vn/Users/73995/vn775003/thong-ke?tabname=phan-thuong&amp;phanloai=kiem-vo-so</w:t>
      </w:r>
    </w:p>
    <w:p>
      <w:r>
        <w:t>/Dang-Nhap?returnurl=http://hoa.hoctainha.vn/Users/73995/vn775003/Thong-Ke</w:t>
      </w:r>
    </w:p>
    <w:p>
      <w:r>
        <w:t>http://hoctainha.vn/Users/73751/hatanphat201005/thong-ke?tabname=loi-giai</w:t>
      </w:r>
    </w:p>
    <w:p>
      <w:r>
        <w:t>http://hoctainha.vn/Hoi-Dap/Cau-Hoi/140615/toan-kho/42812#42812</w:t>
      </w:r>
    </w:p>
    <w:p>
      <w:r>
        <w:t>http://hoctainha.vn/Hoi-Dap/Cau-Hoi/140730/toan-11/42792#42792</w:t>
      </w:r>
    </w:p>
    <w:p>
      <w:r>
        <w:t>http://hoctainha.vn/Hoi-Dap/Cau-Hoi/140722/hoc-toan/42793#42793</w:t>
      </w:r>
    </w:p>
    <w:p>
      <w:r>
        <w:t>http://hoctainha.vn/Hoi-Dap/Cau-Hoi/140721/hoc-toan/42794#42794</w:t>
      </w:r>
    </w:p>
    <w:p>
      <w:r>
        <w:t>http://hoctainha.vn/Hoi-Dap/Cau-Hoi/140725/moi-nguoi-giup-em-voi-a-em-cam-on-aaaa/42795#42795</w:t>
      </w:r>
    </w:p>
    <w:p>
      <w:r>
        <w:t>http://hoctainha.vn/users/73751/hatanphat201005/thong-ke?tabname=danh-vong</w:t>
      </w:r>
    </w:p>
    <w:p>
      <w:r>
        <w:t>http://hoctainha.vn/Users/73751/hatanphat201005/thong-ke?tabname=cau-hoi</w:t>
      </w:r>
    </w:p>
    <w:p>
      <w:r>
        <w:t>http://hoctainha.vn/Hoi-Dap/Cau-Hoi/140732/xin-giup-minh</w:t>
      </w:r>
    </w:p>
    <w:p>
      <w:r>
        <w:t>http://hoctainha.vn/Hoi-Dap/Cau-Hoi/140733/xin-giup-minh</w:t>
      </w:r>
    </w:p>
    <w:p>
      <w:r>
        <w:t>http://hoctainha.vn/Hoi-Dap/Cau-Hoi/140734/xin-giup-minh</w:t>
      </w:r>
    </w:p>
    <w:p>
      <w:r>
        <w:t>http://hoctainha.vn/Hoi-Dap/Cau-Hoi/140735/giup-minh-voi</w:t>
      </w:r>
    </w:p>
    <w:p>
      <w:r>
        <w:t>http://hoctainha.vn/Users/73751/hatanphat201005/thong-ke?tabname=tags</w:t>
      </w:r>
    </w:p>
    <w:p>
      <w:r>
        <w:t>http://hoctainha.vn/Hoi-Dap/Cau-Hoi/The/phep-tinh-tien-do-thi</w:t>
      </w:r>
    </w:p>
    <w:p>
      <w:r>
        <w:t>http://hoctainha.vn/Hoi-Dap/Cau-Hoi/The/tap-hop</w:t>
      </w:r>
    </w:p>
    <w:p>
      <w:r>
        <w:t>http://hoctainha.vn/Hoi-Dap/Cau-Hoi/The/phuong-trinh-tich</w:t>
      </w:r>
    </w:p>
    <w:p>
      <w:r>
        <w:t>http://hoctainha.vn/Hoi-Dap/Cau-Hoi/The/ung-dung-tich-phan-de-tinh-dien-tich-hinh-phang</w:t>
      </w:r>
    </w:p>
    <w:p>
      <w:r>
        <w:t>http://hoctainha.vn/Hoi-Dap/Cau-Hoi/The/khoi-da-dien</w:t>
      </w:r>
    </w:p>
    <w:p>
      <w:r>
        <w:t>http://hoctainha.vn/Hoi-Dap/Cau-Hoi/The/thong-ke</w:t>
      </w:r>
    </w:p>
    <w:p>
      <w:r>
        <w:t>http://hoctainha.vn/Users/73751/hatanphat201005/thong-ke?tabname=danh-hieu</w:t>
      </w:r>
    </w:p>
    <w:p>
      <w:r>
        <w:t>http://hoctainha.vn/Hoi-Dap/Danh-Hieu/Chung/52/giao-vien?iduser=73751</w:t>
      </w:r>
    </w:p>
    <w:p>
      <w:r>
        <w:t>http://hoctainha.vn/Hoi-Dap/Danh-Hieu/Chung/42/nguoi-tai-tro?iduser=73751</w:t>
      </w:r>
    </w:p>
    <w:p>
      <w:r>
        <w:t>http://hoctainha.vn/Hoi-Dap/Danh-Hieu/Chung/30/nha-dau-tu?iduser=73751</w:t>
      </w:r>
    </w:p>
    <w:p>
      <w:r>
        <w:t>http://hoctainha.vn/Hoi-Dap/Danh-Hieu/Chung/38/nguoi-to-chuc?iduser=73751</w:t>
      </w:r>
    </w:p>
    <w:p>
      <w:r>
        <w:t>http://hoctainha.vn/Hoi-Dap/Danh-Hieu/Chung/15/nguoi-bien-tap?iduser=73751</w:t>
      </w:r>
    </w:p>
    <w:p>
      <w:r>
        <w:t>http://hoctainha.vn/Hoi-Dap/Danh-Hieu/Chung/9/binh-luan-tich-cuc?iduser=73751</w:t>
      </w:r>
    </w:p>
    <w:p>
      <w:r>
        <w:t>http://hoctainha.vn/Users/73751/hatanphat201005/thong-ke?tabname=phan-thuong&amp;phanloai=kiem-vo-so</w:t>
      </w:r>
    </w:p>
    <w:p>
      <w:r>
        <w:t>/Dang-Nhap?returnurl=http://toan.hoctainha.vn/Users/73751/hatanphat201005/Thong-Ke</w:t>
      </w:r>
    </w:p>
    <w:p>
      <w:r>
        <w:t>http://hoctainha.vn/Hoi-Dap/Cau-Hoi/9891/giup-em-voi-a-pls-em-dang-can-gap-a/9301#9301</w:t>
      </w:r>
    </w:p>
    <w:p>
      <w:r>
        <w:t>http://hoctainha.vn/Hoi-Dap/Danh-Hieu/Chung/5/binh-luan-tich-cuc?iduser=73751</w:t>
      </w:r>
    </w:p>
    <w:p>
      <w:r>
        <w:t>/Dang-Nhap?returnurl=http://ly.hoctainha.vn/Users/73751/hatanphat201005/Thong-Ke</w:t>
      </w:r>
    </w:p>
    <w:p>
      <w:r>
        <w:t>http://hoctainha.vn/Hoi-Dap/Cau-Hoi/10406/hoi-anti-yen-sida-dai-duong-vu-khong/13872#13872</w:t>
      </w:r>
    </w:p>
    <w:p>
      <w:r>
        <w:t>http://hoctainha.vn/Hoi-Dap/Cau-Hoi/10406/hoi-anti-yen-sida-dai-duong-vu-khong/13873#13873</w:t>
      </w:r>
    </w:p>
    <w:p>
      <w:r>
        <w:t>http://hoctainha.vn/Hoi-Dap/Danh-Hieu/Chung/35/nguoi-tai-tro?iduser=73751</w:t>
      </w:r>
    </w:p>
    <w:p>
      <w:r>
        <w:t>http://hoctainha.vn/Hoi-Dap/Danh-Hieu/Chung/31/nguoi-to-chuc?iduser=73751</w:t>
      </w:r>
    </w:p>
    <w:p>
      <w:r>
        <w:t>http://hoctainha.vn/Hoi-Dap/Danh-Hieu/Chung/11/nguoi-bien-tap?iduser=73751</w:t>
      </w:r>
    </w:p>
    <w:p>
      <w:r>
        <w:t>http://hoctainha.vn/Hoi-Dap/Danh-Hieu/Chung/6/binh-luan-tich-cuc?iduser=73751</w:t>
      </w:r>
    </w:p>
    <w:p>
      <w:r>
        <w:t>/Dang-Nhap?returnurl=http://hoa.hoctainha.vn/Users/73751/hatanphat201005/Thong-Ke</w:t>
      </w:r>
    </w:p>
    <w:p>
      <w:r>
        <w:t>/Dang-Nhap?returnurl=http://sinh.hoctainha.vn/Users/73751/hatanphat201005/Thong-Ke</w:t>
      </w:r>
    </w:p>
    <w:p>
      <w:r>
        <w:t>/Dang-Nhap?returnurl=http://anh.hoctainha.vn/Users/73751/hatanphat201005/Thong-Ke</w:t>
      </w:r>
    </w:p>
    <w:p>
      <w:r>
        <w:t>http://hoctainha.vn/Hoi-Dap/Cau-Hoi/2525/hoc-van/1810#1810</w:t>
      </w:r>
    </w:p>
    <w:p>
      <w:r>
        <w:t>http://hoctainha.vn/Hoi-Dap/Cau-Hoi/2525/hoc-van/1811#1811</w:t>
      </w:r>
    </w:p>
    <w:p>
      <w:r>
        <w:t>http://hoctainha.vn/Hoi-Dap/Cau-Hoi/2525/hoc-van/1812#1812</w:t>
      </w:r>
    </w:p>
    <w:p>
      <w:r>
        <w:t>http://hoctainha.vn/Hoi-Dap/Cau-Hoi/2524/duolingo/1813#1813</w:t>
      </w:r>
    </w:p>
    <w:p>
      <w:r>
        <w:t>http://hoctainha.vn/Hoi-Dap/Cau-Hoi/2524/duolingo/1814#1814</w:t>
      </w:r>
    </w:p>
    <w:p>
      <w:r>
        <w:t>/Dang-Nhap?returnurl=http://van.hoctainha.vn/Users/73751/hatanphat201005/Thong-Ke</w:t>
      </w:r>
    </w:p>
    <w:p>
      <w:r>
        <w:t>http://hoctainha.vn/Hoi-Dap/Cau-Hoi/232/ai-di-qua-giai-ho-cai-cam-on/134#134</w:t>
      </w:r>
    </w:p>
    <w:p>
      <w:r>
        <w:t>/Dang-Nhap?returnurl=http://su.hoctainha.vn/Users/73751/hatanphat201005/Thong-Ke</w:t>
      </w:r>
    </w:p>
    <w:p>
      <w:r>
        <w:t>/Dang-Nhap?returnurl=http://dia.hoctainha.vn/Users/73751/hatanphat201005/Thong-Ke</w:t>
      </w:r>
    </w:p>
    <w:p>
      <w:r>
        <w:t>http://hoctainha.vndotutai2580</w:t>
      </w:r>
    </w:p>
    <w:p>
      <w:r>
        <w:t>http://hoctainha.vn/users/73623/dotutai2580/nhat-ky</w:t>
      </w:r>
    </w:p>
    <w:p>
      <w:r>
        <w:t>http://hoctainha.vn/users/73623/dotutai2580/thong-tin</w:t>
      </w:r>
    </w:p>
    <w:p>
      <w:r>
        <w:t>http://hoctainha.vn/users/73623/dotutai2580/ban-be</w:t>
      </w:r>
    </w:p>
    <w:p>
      <w:r>
        <w:t>http://hoctainha.vn/users/73623/dotutai2580/nhom</w:t>
      </w:r>
    </w:p>
    <w:p>
      <w:r>
        <w:t>http://hoctainha.vn/users/73623/dotutai2580/so-tay</w:t>
      </w:r>
    </w:p>
    <w:p>
      <w:r>
        <w:t>http://hoctainha.vn/users/73623/dotutai2580/kien-thuc</w:t>
      </w:r>
    </w:p>
    <w:p>
      <w:r>
        <w:t>http://hoctainha.vn/Users/73623/dotutai2580/thong-ke?tabname=loi-giai</w:t>
      </w:r>
    </w:p>
    <w:p>
      <w:r>
        <w:t>http://hoctainha.vn/users/73623/dotutai2580/thong-ke?tabname=danh-vong</w:t>
      </w:r>
    </w:p>
    <w:p>
      <w:r>
        <w:t>http://hoctainha.vn/Users/73623/dotutai2580/thong-ke?tabname=cau-hoi</w:t>
      </w:r>
    </w:p>
    <w:p>
      <w:r>
        <w:t>http://hoctainha.vn/Users/73623/dotutai2580/thong-ke?tabname=tags</w:t>
      </w:r>
    </w:p>
    <w:p>
      <w:r>
        <w:t>http://hoctainha.vn/Users/73623/dotutai2580/thong-ke?tabname=danh-hieu</w:t>
      </w:r>
    </w:p>
    <w:p>
      <w:r>
        <w:t>http://hoctainha.vn/Hoi-Dap/Danh-Hieu/Chung/11/nguoi-bien-tap?iduser=73623</w:t>
      </w:r>
    </w:p>
    <w:p>
      <w:r>
        <w:t>http://hoctainha.vn/Users/73623/dotutai2580/thong-ke?tabname=phan-thuong&amp;phanloai=kiem-vo-so</w:t>
      </w:r>
    </w:p>
    <w:p>
      <w:r>
        <w:t>/Dang-Nhap?returnurl=http://hoa.hoctainha.vn/Users/73623/dotutai2580/Thong-Ke</w:t>
      </w:r>
    </w:p>
    <w:p>
      <w:r>
        <w:t>http://hoctainha.vnkoten123</w:t>
      </w:r>
    </w:p>
    <w:p>
      <w:r>
        <w:t>http://hoctainha.vn/users/73498/koten123/nhat-ky</w:t>
      </w:r>
    </w:p>
    <w:p>
      <w:r>
        <w:t>http://hoctainha.vn/users/73498/koten123/thong-tin</w:t>
      </w:r>
    </w:p>
    <w:p>
      <w:r>
        <w:t>http://hoctainha.vn/users/73498/koten123/ban-be</w:t>
      </w:r>
    </w:p>
    <w:p>
      <w:r>
        <w:t>http://hoctainha.vn/users/73498/koten123/nhom</w:t>
      </w:r>
    </w:p>
    <w:p>
      <w:r>
        <w:t>http://hoctainha.vn/users/73498/koten123/so-tay</w:t>
      </w:r>
    </w:p>
    <w:p>
      <w:r>
        <w:t>http://hoctainha.vn/users/73498/koten123/kien-thuc</w:t>
      </w:r>
    </w:p>
    <w:p>
      <w:r>
        <w:t>http://hoctainha.vn/Users/73498/koten123/thong-ke?tabname=loi-giai</w:t>
      </w:r>
    </w:p>
    <w:p>
      <w:r>
        <w:t>http://hoctainha.vn/users/73498/koten123/thong-ke?tabname=danh-vong</w:t>
      </w:r>
    </w:p>
    <w:p>
      <w:r>
        <w:t>http://hoctainha.vn/Users/73498/koten123/thong-ke?tabname=cau-hoi</w:t>
      </w:r>
    </w:p>
    <w:p>
      <w:r>
        <w:t>http://hoctainha.vn/Users/73498/koten123/thong-ke?tabname=tags</w:t>
      </w:r>
    </w:p>
    <w:p>
      <w:r>
        <w:t>http://hoctainha.vn/Users/73498/koten123/thong-ke?tabname=danh-hieu</w:t>
      </w:r>
    </w:p>
    <w:p>
      <w:r>
        <w:t>http://hoctainha.vn/Hoi-Dap/Danh-Hieu/Chung/35/nguoi-tai-tro?iduser=73498</w:t>
      </w:r>
    </w:p>
    <w:p>
      <w:r>
        <w:t>http://hoctainha.vn/Hoi-Dap/Danh-Hieu/Chung/31/nguoi-to-chuc?iduser=73498</w:t>
      </w:r>
    </w:p>
    <w:p>
      <w:r>
        <w:t>http://hoctainha.vn/Hoi-Dap/Danh-Hieu/Chung/11/nguoi-bien-tap?iduser=73498</w:t>
      </w:r>
    </w:p>
    <w:p>
      <w:r>
        <w:t>http://hoctainha.vn/Users/73498/koten123/thong-ke?tabname=phan-thuong&amp;phanloai=kiem-vo-so</w:t>
      </w:r>
    </w:p>
    <w:p>
      <w:r>
        <w:t>/Dang-Nhap?returnurl=http://hoa.hoctainha.vn/Users/73498/koten123/Thong-Ke</w:t>
      </w:r>
    </w:p>
    <w:p>
      <w:r>
        <w:t>http://hoctainha.vnhunganh20042008</w:t>
      </w:r>
    </w:p>
    <w:p>
      <w:r>
        <w:t>http://hoctainha.vn/users/73429/hunganh20042008/nhat-ky</w:t>
      </w:r>
    </w:p>
    <w:p>
      <w:r>
        <w:t>http://hoctainha.vn/users/73429/hunganh20042008/thong-tin</w:t>
      </w:r>
    </w:p>
    <w:p>
      <w:r>
        <w:t>http://hoctainha.vn/users/73429/hunganh20042008/ban-be</w:t>
      </w:r>
    </w:p>
    <w:p>
      <w:r>
        <w:t>http://hoctainha.vn/users/73429/hunganh20042008/nhom</w:t>
      </w:r>
    </w:p>
    <w:p>
      <w:r>
        <w:t>http://hoctainha.vn/users/73429/hunganh20042008/so-tay</w:t>
      </w:r>
    </w:p>
    <w:p>
      <w:r>
        <w:t>http://hoctainha.vn/users/73429/hunganh20042008/kien-thuc</w:t>
      </w:r>
    </w:p>
    <w:p>
      <w:r>
        <w:t>http://hoctainha.vn/Users/73429/hunganh20042008/thong-ke?tabname=loi-giai</w:t>
      </w:r>
    </w:p>
    <w:p>
      <w:r>
        <w:t>http://hoctainha.vn/users/73429/hunganh20042008/thong-ke?tabname=danh-vong</w:t>
      </w:r>
    </w:p>
    <w:p>
      <w:r>
        <w:t>http://hoctainha.vn/Users/73429/hunganh20042008/thong-ke?tabname=cau-hoi</w:t>
      </w:r>
    </w:p>
    <w:p>
      <w:r>
        <w:t>http://hoctainha.vn/Users/73429/hunganh20042008/thong-ke?tabname=tags</w:t>
      </w:r>
    </w:p>
    <w:p>
      <w:r>
        <w:t>http://hoctainha.vn/Users/73429/hunganh20042008/thong-ke?tabname=danh-hieu</w:t>
      </w:r>
    </w:p>
    <w:p>
      <w:r>
        <w:t>http://hoctainha.vn/Users/73429/hunganh20042008/thong-ke?tabname=phan-thuong&amp;phanloai=kiem-vo-so</w:t>
      </w:r>
    </w:p>
    <w:p>
      <w:r>
        <w:t>/Dang-Nhap?returnurl=http://hoa.hoctainha.vn/Users/73429/hunganh20042008/Thong-Ke</w:t>
      </w:r>
    </w:p>
    <w:p>
      <w:r>
        <w:t>http://hoctainha.vnducthinhctak</w:t>
      </w:r>
    </w:p>
    <w:p>
      <w:r>
        <w:t>http://hoctainha.vn/users/73372/ducthinhctak/nhat-ky</w:t>
      </w:r>
    </w:p>
    <w:p>
      <w:r>
        <w:t>http://hoctainha.vn/users/73372/ducthinhctak/thong-tin</w:t>
      </w:r>
    </w:p>
    <w:p>
      <w:r>
        <w:t>http://hoctainha.vn/users/73372/ducthinhctak/ban-be</w:t>
      </w:r>
    </w:p>
    <w:p>
      <w:r>
        <w:t>http://hoctainha.vn/users/73372/ducthinhctak/nhom</w:t>
      </w:r>
    </w:p>
    <w:p>
      <w:r>
        <w:t>http://hoctainha.vn/users/73372/ducthinhctak/so-tay</w:t>
      </w:r>
    </w:p>
    <w:p>
      <w:r>
        <w:t>http://hoctainha.vn/users/73372/ducthinhctak/kien-thuc</w:t>
      </w:r>
    </w:p>
    <w:p>
      <w:r>
        <w:t>http://hoctainha.vn/Users/73372/ducthinhctak/thong-ke?tabname=loi-giai</w:t>
      </w:r>
    </w:p>
    <w:p>
      <w:r>
        <w:t>http://hoctainha.vn/users/73372/ducthinhctak/thong-ke?tabname=danh-vong</w:t>
      </w:r>
    </w:p>
    <w:p>
      <w:r>
        <w:t>http://hoctainha.vn/Users/73372/ducthinhctak/thong-ke?tabname=cau-hoi</w:t>
      </w:r>
    </w:p>
    <w:p>
      <w:r>
        <w:t>http://hoctainha.vn/Users/73372/ducthinhctak/thong-ke?tabname=tags</w:t>
      </w:r>
    </w:p>
    <w:p>
      <w:r>
        <w:t>http://hoctainha.vn/Users/73372/ducthinhctak/thong-ke?tabname=danh-hieu</w:t>
      </w:r>
    </w:p>
    <w:p>
      <w:r>
        <w:t>http://hoctainha.vn/Users/73372/ducthinhctak/thong-ke?tabname=phan-thuong&amp;phanloai=kiem-vo-so</w:t>
      </w:r>
    </w:p>
    <w:p>
      <w:r>
        <w:t>/Dang-Nhap?returnurl=http://hoa.hoctainha.vn/Users/73372/ducthinhctak/Thong-Ke</w:t>
      </w:r>
    </w:p>
    <w:p>
      <w:r>
        <w:t>http://www.facebook.com/sharer/sharer.php?u=http://toan.hoctainha.vn/Thu-Vien/Bai-Giang/116947/the-tich-cua-khoi-lang-tru-khong-dung-khong-deu&amp;ref=fbshare&amp;t=học-tại-nhà-toán-thể-tích-của-khối-lăng-trụ-không-đứng-không-đều</w:t>
      </w:r>
    </w:p>
    <w:p>
      <w:r>
        <w:t>http://hoctainha.vn/Users/30364/tiendaika317/Thong-Ke</w:t>
      </w:r>
    </w:p>
    <w:p>
      <w:r>
        <w:t>/Dang-Nhap?returnurl=http://toan.hoctainha.vn/Thu-Vien/Bai-Giang/116947/the-tich-cua-khoi-lang-tru-khong-dung-khong-deu</w:t>
      </w:r>
    </w:p>
    <w:p>
      <w:r>
        <w:t>http://www.facebook.com/sharer/sharer.php?u=http://toan.hoctainha.vn/Thu-Vien/Chuyen-De/113545/phuong-phap-dat-an-phu-de-giai-phuong-trinh-vo-ti&amp;ref=fbshare&amp;t=học-tại-nhà-toán-phương-pháp-đặt-ẩn-phụ-để-giải-phương-trình-vô-tỉ</w:t>
      </w:r>
    </w:p>
    <w:p>
      <w:r>
        <w:t>http://hoctainha.vn/Users/48193/kudoshinichi131100/Thong-Ke</w:t>
      </w:r>
    </w:p>
    <w:p>
      <w:r>
        <w:t>/Dang-Nhap?returnurl=http://toan.hoctainha.vn/Thu-Vien/Chuyen-De/113545/phuong-phap-dat-an-phu-de-giai-phuong-trinh-vo-ti</w:t>
      </w:r>
    </w:p>
    <w:p>
      <w:r>
        <w:t>http://hoctainha.vn/Thu-Vien/The/phuong-trinh-thuan-nhat?sort=moi-nhat</w:t>
      </w:r>
    </w:p>
    <w:p>
      <w:r>
        <w:t>http://hoctainha.vn/Thu-Vien/The/phuong-trinh-thuan-nhat?sort=binh-chon</w:t>
      </w:r>
    </w:p>
    <w:p>
      <w:r>
        <w:t>http://hoctainha.vn/Thu-Vien/The/phuong-trinh-thuan-nhat?sort=luot-xem</w:t>
      </w:r>
    </w:p>
    <w:p>
      <w:r>
        <w:t>http://hoctainha.vn/Thu-Vien/Bai-Tap/100247/bai-100247</w:t>
      </w:r>
    </w:p>
    <w:p>
      <w:r>
        <w:t>/Dang-Nhap?returnurl=http://toan.hoctainha.vn/Thu-Vien/The/phuong-trinh-thuan-nhat</w:t>
      </w:r>
    </w:p>
    <w:p>
      <w:r>
        <w:t>http://www.facebook.com/sharer/sharer.php?u=http://toan.hoctainha.vn/Thu-Vien/Chuyen-De/113525/he-phuong-trinh-doi-xung-loai-i&amp;ref=fbshare&amp;t=học-tại-nhà-toán-hệ-phương-trình-đối-xứng-loại-i</w:t>
      </w:r>
    </w:p>
    <w:p>
      <w:r>
        <w:t>http://hoctainha.vn/Users/25456/hattorihejji0110/Thong-Ke</w:t>
      </w:r>
    </w:p>
    <w:p>
      <w:r>
        <w:t>/Dang-Nhap?returnurl=http://toan.hoctainha.vn/Thu-Vien/Chuyen-De/113525/he-phuong-trinh-doi-xung-loai-i</w:t>
      </w:r>
    </w:p>
    <w:p>
      <w:r>
        <w:t>http://hoctainha.vn/Thu-Vien/The/he-phuong-trinh-doi-xung?sort=moi-nhat</w:t>
      </w:r>
    </w:p>
    <w:p>
      <w:r>
        <w:t>http://hoctainha.vn/Thu-Vien/The/he-phuong-trinh-doi-xung?sort=binh-chon</w:t>
      </w:r>
    </w:p>
    <w:p>
      <w:r>
        <w:t>http://hoctainha.vn/Thu-Vien/The/he-phuong-trinh-doi-xung?sort=luot-xem</w:t>
      </w:r>
    </w:p>
    <w:p>
      <w:r>
        <w:t>http://hoctainha.vn/Thu-Vien/Bai-Tap/111093/bai-111093</w:t>
      </w:r>
    </w:p>
    <w:p>
      <w:r>
        <w:t>http://hoctainha.vn/Thu-Vien/Bai-Tap/111055/bai-111055</w:t>
      </w:r>
    </w:p>
    <w:p>
      <w:r>
        <w:t>http://hoctainha.vn/Thu-Vien/Bai-Tap/111053/bai-111053</w:t>
      </w:r>
    </w:p>
    <w:p>
      <w:r>
        <w:t>http://hoctainha.vn/Thu-Vien/Bai-Tap/111050/bai-111050</w:t>
      </w:r>
    </w:p>
    <w:p>
      <w:r>
        <w:t>http://hoctainha.vn/Thu-Vien/Bai-Tap/111049/bai-111049</w:t>
      </w:r>
    </w:p>
    <w:p>
      <w:r>
        <w:t>http://hoctainha.vn/Thu-Vien/Bai-Tap/111048/bai-111048</w:t>
      </w:r>
    </w:p>
    <w:p>
      <w:r>
        <w:t>http://hoctainha.vn/Thu-Vien/Bai-Tap/111047/bai-111047</w:t>
      </w:r>
    </w:p>
    <w:p>
      <w:r>
        <w:t>http://hoctainha.vn/Thu-Vien/Bai-Tap/111046/bai-111046</w:t>
      </w:r>
    </w:p>
    <w:p>
      <w:r>
        <w:t>http://hoctainha.vn/Thu-Vien/Bai-Tap/111045/bai-111045</w:t>
      </w:r>
    </w:p>
    <w:p>
      <w:r>
        <w:t>http://hoctainha.vn/Thu-Vien/Bai-Tap/111044/bai-111044</w:t>
      </w:r>
    </w:p>
    <w:p>
      <w:r>
        <w:t>http://hoctainha.vn/Thu-Vien/Bai-Tap/110752/bai-110752</w:t>
      </w:r>
    </w:p>
    <w:p>
      <w:r>
        <w:t>http://hoctainha.vn/Thu-Vien/Bai-Tap/110071/bai-110071</w:t>
      </w:r>
    </w:p>
    <w:p>
      <w:r>
        <w:t>http://hoctainha.vn/Thu-Vien/The/he-phuong-trinh-doi-xung?Page=2</w:t>
      </w:r>
    </w:p>
    <w:p>
      <w:r>
        <w:t>http://hoctainha.vn/Thu-Vien/The/he-phuong-trinh-doi-xung?Page=3</w:t>
      </w:r>
    </w:p>
    <w:p>
      <w:r>
        <w:t>http://hoctainha.vn/Thu-Vien/The/he-phuong-trinh-doi-xung?Page=4</w:t>
      </w:r>
    </w:p>
    <w:p>
      <w:r>
        <w:t>http://hoctainha.vn/Thu-Vien/The/he-phuong-trinh-doi-xung?Page=5</w:t>
      </w:r>
    </w:p>
    <w:p>
      <w:r>
        <w:t>http://hoctainha.vn/Thu-Vien/The/he-phuong-trinh-doi-xung?Page=8</w:t>
      </w:r>
    </w:p>
    <w:p>
      <w:r>
        <w:t>http://hoctainha.vn/Thu-Vien/The/he-phuong-trinh-doi-xung?PageSize=30</w:t>
      </w:r>
    </w:p>
    <w:p>
      <w:r>
        <w:t>http://hoctainha.vn/Thu-Vien/The/he-phuong-trinh-doi-xung?PageSize=50</w:t>
      </w:r>
    </w:p>
    <w:p>
      <w:r>
        <w:t>http://hoctainha.vn/Thu-Vien/The/he-phuong-trinh-luong-giac</w:t>
      </w:r>
    </w:p>
    <w:p>
      <w:r>
        <w:t>/Dang-Nhap?returnurl=http://toan.hoctainha.vn/Thu-Vien/The/he-phuong-trinh-doi-xung</w:t>
      </w:r>
    </w:p>
    <w:p>
      <w:r>
        <w:t>http://hoctainha.vnnguyenhieu1</w:t>
      </w:r>
    </w:p>
    <w:p>
      <w:r>
        <w:t>http://hoctainha.vn/users/74436/nguyenhieu1/nhat-ky</w:t>
      </w:r>
    </w:p>
    <w:p>
      <w:r>
        <w:t>http://hoctainha.vn/users/74436/nguyenhieu1/thong-tin</w:t>
      </w:r>
    </w:p>
    <w:p>
      <w:r>
        <w:t>http://hoctainha.vn/users/74436/nguyenhieu1/thong-ke</w:t>
      </w:r>
    </w:p>
    <w:p>
      <w:r>
        <w:t>http://hoctainha.vn/users/74436/nguyenhieu1/ban-be</w:t>
      </w:r>
    </w:p>
    <w:p>
      <w:r>
        <w:t>http://hoctainha.vn/users/74436/nguyenhieu1/nhom</w:t>
      </w:r>
    </w:p>
    <w:p>
      <w:r>
        <w:t>http://hoctainha.vn/users/74436/nguyenhieu1/so-tay</w:t>
      </w:r>
    </w:p>
    <w:p>
      <w:r>
        <w:t>http://hoctainha.vn/users/74436/nguyenhieu1/kien-thuc</w:t>
      </w:r>
    </w:p>
    <w:p>
      <w:r>
        <w:t>http://hoctainha.vntranthingocnhu08</w:t>
      </w:r>
    </w:p>
    <w:p>
      <w:r>
        <w:t>http://hoctainha.vn/users/74442/tranthingocnhu08/nhat-ky</w:t>
      </w:r>
    </w:p>
    <w:p>
      <w:r>
        <w:t>http://hoctainha.vn/users/74442/tranthingocnhu08/thong-tin</w:t>
      </w:r>
    </w:p>
    <w:p>
      <w:r>
        <w:t>http://hoctainha.vn/users/74442/tranthingocnhu08/thong-ke</w:t>
      </w:r>
    </w:p>
    <w:p>
      <w:r>
        <w:t>http://hoctainha.vn/users/74442/tranthingocnhu08/ban-be</w:t>
      </w:r>
    </w:p>
    <w:p>
      <w:r>
        <w:t>http://hoctainha.vn/users/74442/tranthingocnhu08/nhom</w:t>
      </w:r>
    </w:p>
    <w:p>
      <w:r>
        <w:t>http://hoctainha.vn/users/74442/tranthingocnhu08/so-tay</w:t>
      </w:r>
    </w:p>
    <w:p>
      <w:r>
        <w:t>http://hoctainha.vn/users/74442/tranthingocnhu08/kien-thuc</w:t>
      </w:r>
    </w:p>
    <w:p>
      <w:r>
        <w:t>http://hoctainha.vntshsv4325</w:t>
      </w:r>
    </w:p>
    <w:p>
      <w:r>
        <w:t>http://hoctainha.vn/users/74128/tshsv4325/nhat-ky</w:t>
      </w:r>
    </w:p>
    <w:p>
      <w:r>
        <w:t>http://hoctainha.vn/users/74128/tshsv4325/thong-tin</w:t>
      </w:r>
    </w:p>
    <w:p>
      <w:r>
        <w:t>http://hoctainha.vn/users/74128/tshsv4325/ban-be</w:t>
      </w:r>
    </w:p>
    <w:p>
      <w:r>
        <w:t>http://hoctainha.vn/users/74128/tshsv4325/nhom</w:t>
      </w:r>
    </w:p>
    <w:p>
      <w:r>
        <w:t>http://hoctainha.vn/users/74128/tshsv4325/so-tay</w:t>
      </w:r>
    </w:p>
    <w:p>
      <w:r>
        <w:t>http://hoctainha.vn/users/74128/tshsv4325/kien-thuc</w:t>
      </w:r>
    </w:p>
    <w:p>
      <w:r>
        <w:t>http://hoctainha.vn/Users/74128/tshsv4325/thong-ke?tabname=loi-giai</w:t>
      </w:r>
    </w:p>
    <w:p>
      <w:r>
        <w:t>http://hoctainha.vn/users/74128/tshsv4325/thong-ke?tabname=danh-vong</w:t>
      </w:r>
    </w:p>
    <w:p>
      <w:r>
        <w:t>http://hoctainha.vn/Users/74128/tshsv4325/thong-ke?tabname=cau-hoi</w:t>
      </w:r>
    </w:p>
    <w:p>
      <w:r>
        <w:t>http://hoctainha.vn/Users/74128/tshsv4325/thong-ke?tabname=tags</w:t>
      </w:r>
    </w:p>
    <w:p>
      <w:r>
        <w:t>http://hoctainha.vn/Users/74128/tshsv4325/thong-ke?tabname=danh-hieu</w:t>
      </w:r>
    </w:p>
    <w:p>
      <w:r>
        <w:t>http://hoctainha.vn/Hoi-Dap/Danh-Hieu/Chung/36/nguoi-tai-tro?iduser=74128</w:t>
      </w:r>
    </w:p>
    <w:p>
      <w:r>
        <w:t>http://hoctainha.vn/Users/74128/tshsv4325/thong-ke?tabname=phan-thuong&amp;phanloai=kiem-vo-so</w:t>
      </w:r>
    </w:p>
    <w:p>
      <w:r>
        <w:t>/Dang-Nhap?returnurl=http://sinh.hoctainha.vn/Users/74128/tshsv4325/Thong-Ke</w:t>
      </w:r>
    </w:p>
    <w:p>
      <w:r>
        <w:t>http://hoctainha.vnduolingo</w:t>
      </w:r>
    </w:p>
    <w:p>
      <w:r>
        <w:t>http://hoctainha.vn/users/72288/duolingo/nhat-ky</w:t>
      </w:r>
    </w:p>
    <w:p>
      <w:r>
        <w:t>http://hoctainha.vn/users/72288/duolingo/thong-tin</w:t>
      </w:r>
    </w:p>
    <w:p>
      <w:r>
        <w:t>http://hoctainha.vn/users/72288/duolingo/ban-be</w:t>
      </w:r>
    </w:p>
    <w:p>
      <w:r>
        <w:t>http://hoctainha.vn/users/72288/duolingo/nhom</w:t>
      </w:r>
    </w:p>
    <w:p>
      <w:r>
        <w:t>http://hoctainha.vn/users/72288/duolingo/so-tay</w:t>
      </w:r>
    </w:p>
    <w:p>
      <w:r>
        <w:t>http://hoctainha.vn/users/72288/duolingo/kien-thuc</w:t>
      </w:r>
    </w:p>
    <w:p>
      <w:r>
        <w:t>http://hoctainha.vn/users/54328/nguoi-mua-vui</w:t>
      </w:r>
    </w:p>
    <w:p>
      <w:r>
        <w:t>http://hoctainha.vn/users/60012/nguyen-gia-thinh</w:t>
      </w:r>
    </w:p>
    <w:p>
      <w:r>
        <w:t>http://hoctainha.vn/users/72001/caothidiu-02012004</w:t>
      </w:r>
    </w:p>
    <w:p>
      <w:r>
        <w:t>http://hoctainha.vn/users/72168/haikhanh1706</w:t>
      </w:r>
    </w:p>
    <w:p>
      <w:r>
        <w:t>http://hoctainha.vn/users/72206/khoaclone2002</w:t>
      </w:r>
    </w:p>
    <w:p>
      <w:r>
        <w:t>http://hoctainha.vn/users/72316/tn67667</w:t>
      </w:r>
    </w:p>
    <w:p>
      <w:r>
        <w:t>http://hoctainha.vn/users/72326/nguyenthanhngan16062004</w:t>
      </w:r>
    </w:p>
    <w:p>
      <w:r>
        <w:t>http://hoctainha.vn/users/72330/thienbinh123miracle</w:t>
      </w:r>
    </w:p>
    <w:p>
      <w:r>
        <w:t>http://hoctainha.vn/Users/72288/duolingo/thong-ke?tabname=loi-giai</w:t>
      </w:r>
    </w:p>
    <w:p>
      <w:r>
        <w:t>http://hoctainha.vn/Hoi-Dap/Cau-Hoi/140716/duolingo/42782#42782</w:t>
      </w:r>
    </w:p>
    <w:p>
      <w:r>
        <w:t>http://hoctainha.vn/Hoi-Dap/Cau-Hoi/140706/lam-ho-mih/42783#42783</w:t>
      </w:r>
    </w:p>
    <w:p>
      <w:r>
        <w:t>http://hoctainha.vn/users/72288/duolingo/thong-ke?tabname=danh-vong</w:t>
      </w:r>
    </w:p>
    <w:p>
      <w:r>
        <w:t>http://hoctainha.vn/Users/72288/duolingo/thong-ke?tabname=cau-hoi</w:t>
      </w:r>
    </w:p>
    <w:p>
      <w:r>
        <w:t>http://hoctainha.vn/Hoi-Dap/Cau-Hoi/140716/duolingo</w:t>
      </w:r>
    </w:p>
    <w:p>
      <w:r>
        <w:t>http://hoctainha.vn/Hoi-Dap/Cau-Hoi/140719/hoc-toan</w:t>
      </w:r>
    </w:p>
    <w:p>
      <w:r>
        <w:t>http://hoctainha.vn/Users/72288/duolingo/thong-ke?tabname=tags</w:t>
      </w:r>
    </w:p>
    <w:p>
      <w:r>
        <w:t>http://hoctainha.vn/Hoi-Dap/Cau-Hoi/The/phuong-trinh-logarit</w:t>
      </w:r>
    </w:p>
    <w:p>
      <w:r>
        <w:t>http://hoctainha.vn/Hoi-Dap/Cau-Hoi/The/duong-tiem-can</w:t>
      </w:r>
    </w:p>
    <w:p>
      <w:r>
        <w:t>http://hoctainha.vn/Hoi-Dap/Cau-Hoi/The/ham-so-bac-nhat</w:t>
      </w:r>
    </w:p>
    <w:p>
      <w:r>
        <w:t>http://hoctainha.vn/Users/72288/duolingo/thong-ke?tabname=danh-hieu</w:t>
      </w:r>
    </w:p>
    <w:p>
      <w:r>
        <w:t>http://hoctainha.vn/Hoi-Dap/Danh-Hieu/Chung/42/nguoi-tai-tro?iduser=72288</w:t>
      </w:r>
    </w:p>
    <w:p>
      <w:r>
        <w:t>http://hoctainha.vn/Hoi-Dap/Danh-Hieu/Chung/30/nha-dau-tu?iduser=72288</w:t>
      </w:r>
    </w:p>
    <w:p>
      <w:r>
        <w:t>http://hoctainha.vn/Hoi-Dap/Danh-Hieu/Chung/38/nguoi-to-chuc?iduser=72288</w:t>
      </w:r>
    </w:p>
    <w:p>
      <w:r>
        <w:t>http://hoctainha.vn/Hoi-Dap/Danh-Hieu/Chung/15/nguoi-bien-tap?iduser=72288</w:t>
      </w:r>
    </w:p>
    <w:p>
      <w:r>
        <w:t>http://hoctainha.vn/Hoi-Dap/Danh-Hieu/Chung/9/binh-luan-tich-cuc?iduser=72288</w:t>
      </w:r>
    </w:p>
    <w:p>
      <w:r>
        <w:t>http://hoctainha.vn/Hoi-Dap/Danh-Hieu/Chung/4/thong-tin-day-du?iduser=72288</w:t>
      </w:r>
    </w:p>
    <w:p>
      <w:r>
        <w:t>http://hoctainha.vn/Users/72288/duolingo/thong-ke?tabname=phan-thuong&amp;phanloai=kiem-vo-so</w:t>
      </w:r>
    </w:p>
    <w:p>
      <w:r>
        <w:t>/Dang-Nhap?returnurl=http://toan.hoctainha.vn/Users/72288/duolingo/Thong-Ke</w:t>
      </w:r>
    </w:p>
    <w:p>
      <w:r>
        <w:t>http://hoctainha.vn/Hoi-Dap/Cau-Hoi/9863/hoc-ly</w:t>
      </w:r>
    </w:p>
    <w:p>
      <w:r>
        <w:t>http://hoctainha.vn/Hoi-Dap/Cau-Hoi/The/luong-tinh-song-hat</w:t>
      </w:r>
    </w:p>
    <w:p>
      <w:r>
        <w:t>http://hoctainha.vn/Hoi-Dap/Cau-Hoi/The/thuyet-electron</w:t>
      </w:r>
    </w:p>
    <w:p>
      <w:r>
        <w:t>http://hoctainha.vn/Hoi-Dap/Danh-Hieu/Chung/30/nguoi-to-chuc?iduser=72288</w:t>
      </w:r>
    </w:p>
    <w:p>
      <w:r>
        <w:t>http://hoctainha.vn/Hoi-Dap/Danh-Hieu/Chung/10/nguoi-bien-tap?iduser=72288</w:t>
      </w:r>
    </w:p>
    <w:p>
      <w:r>
        <w:t>/Dang-Nhap?returnurl=http://ly.hoctainha.vn/Users/72288/duolingo/Thong-Ke</w:t>
      </w:r>
    </w:p>
    <w:p>
      <w:r>
        <w:t>http://hoctainha.vn/Hoi-Dap/Cau-Hoi/11603/hoc-hoa</w:t>
      </w:r>
    </w:p>
    <w:p>
      <w:r>
        <w:t>http://hoctainha.vn/Hoi-Dap/Cau-Hoi/The/dinh-luat-ti-le-boi-so-dalton</w:t>
      </w:r>
    </w:p>
    <w:p>
      <w:r>
        <w:t>http://hoctainha.vn/Hoi-Dap/Danh-Hieu/Chung/31/nguoi-to-chuc?iduser=72288</w:t>
      </w:r>
    </w:p>
    <w:p>
      <w:r>
        <w:t>http://hoctainha.vn/Hoi-Dap/Danh-Hieu/Chung/11/nguoi-bien-tap?iduser=72288</w:t>
      </w:r>
    </w:p>
    <w:p>
      <w:r>
        <w:t>/Dang-Nhap?returnurl=http://hoa.hoctainha.vn/Users/72288/duolingo/Thong-Ke</w:t>
      </w:r>
    </w:p>
    <w:p>
      <w:r>
        <w:t>http://hoctainha.vn/Hoi-Dap/Danh-Hieu/Chung/32/nguoi-to-chuc?iduser=72288</w:t>
      </w:r>
    </w:p>
    <w:p>
      <w:r>
        <w:t>http://hoctainha.vn/Hoi-Dap/Danh-Hieu/Chung/12/nguoi-bien-tap?iduser=72288</w:t>
      </w:r>
    </w:p>
    <w:p>
      <w:r>
        <w:t>/Dang-Nhap?returnurl=http://sinh.hoctainha.vn/Users/72288/duolingo/Thong-Ke</w:t>
      </w:r>
    </w:p>
    <w:p>
      <w:r>
        <w:t>/Dang-Nhap?returnurl=http://anh.hoctainha.vn/Users/72288/duolingo/Thong-Ke</w:t>
      </w:r>
    </w:p>
    <w:p>
      <w:r>
        <w:t>/Dang-Nhap?returnurl=http://van.hoctainha.vn/Users/72288/duolingo/Thong-Ke</w:t>
      </w:r>
    </w:p>
    <w:p>
      <w:r>
        <w:t>/Dang-Nhap?returnurl=http://su.hoctainha.vn/Users/72288/duolingo/Thong-Ke</w:t>
      </w:r>
    </w:p>
    <w:p>
      <w:r>
        <w:t>/Dang-Nhap?returnurl=http://dia.hoctainha.vn/Users/72288/duolingo/Thong-Ke</w:t>
      </w:r>
    </w:p>
    <w:p>
      <w:r>
        <w:t>http://hoctainha.vnbella-le2306</w:t>
      </w:r>
    </w:p>
    <w:p>
      <w:r>
        <w:t>http://hoctainha.vn/users/70924/bella-le2306/nhat-ky</w:t>
      </w:r>
    </w:p>
    <w:p>
      <w:r>
        <w:t>http://hoctainha.vn/users/70924/bella-le2306/thong-tin</w:t>
      </w:r>
    </w:p>
    <w:p>
      <w:r>
        <w:t>http://hoctainha.vn/users/70924/bella-le2306/ban-be</w:t>
      </w:r>
    </w:p>
    <w:p>
      <w:r>
        <w:t>http://hoctainha.vn/users/70924/bella-le2306/nhom</w:t>
      </w:r>
    </w:p>
    <w:p>
      <w:r>
        <w:t>http://hoctainha.vn/users/70924/bella-le2306/so-tay</w:t>
      </w:r>
    </w:p>
    <w:p>
      <w:r>
        <w:t>http://hoctainha.vn/users/70924/bella-le2306/kien-thuc</w:t>
      </w:r>
    </w:p>
    <w:p>
      <w:r>
        <w:t>http://hoctainha.vn/Users/70924/bella-le2306/thong-ke?tabname=loi-giai</w:t>
      </w:r>
    </w:p>
    <w:p>
      <w:r>
        <w:t>http://hoctainha.vn/users/70924/bella-le2306/thong-ke?tabname=danh-vong</w:t>
      </w:r>
    </w:p>
    <w:p>
      <w:r>
        <w:t>http://hoctainha.vn/Users/70924/bella-le2306/thong-ke?tabname=cau-hoi</w:t>
      </w:r>
    </w:p>
    <w:p>
      <w:r>
        <w:t>http://hoctainha.vn/Hoi-Dap/Cau-Hoi/140699/do-luong-kha-nang-tinh-toan-nhu-nao</w:t>
      </w:r>
    </w:p>
    <w:p>
      <w:r>
        <w:t>http://hoctainha.vn/Users/70924/bella-le2306/thong-ke?tabname=tags</w:t>
      </w:r>
    </w:p>
    <w:p>
      <w:r>
        <w:t>http://hoctainha.vn/Users/70924/bella-le2306/thong-ke?tabname=danh-hieu</w:t>
      </w:r>
    </w:p>
    <w:p>
      <w:r>
        <w:t>http://hoctainha.vn/Users/70924/bella-le2306/thong-ke?tabname=phan-thuong&amp;phanloai=kiem-vo-so</w:t>
      </w:r>
    </w:p>
    <w:p>
      <w:r>
        <w:t>/Dang-Nhap?returnurl=http://toan.hoctainha.vn/Users/70924/bella-le2306/Thong-Ke</w:t>
      </w:r>
    </w:p>
    <w:p>
      <w:r>
        <w:t>http://hoctainha.vn/Hoi-Dap/Cau-Hoi/9773/vat-ly-hoc-co-can-tu-duy-logic</w:t>
      </w:r>
    </w:p>
    <w:p>
      <w:r>
        <w:t>/Dang-Nhap?returnurl=http://ly.hoctainha.vn/Users/70924/bella-le2306/Thong-Ke</w:t>
      </w:r>
    </w:p>
    <w:p>
      <w:r>
        <w:t>/Dang-Nhap?returnurl=http://sinh.hoctainha.vn/Users/70924/bella-le2306/Thong-Ke</w:t>
      </w:r>
    </w:p>
    <w:p>
      <w:r>
        <w:t>/Dang-Nhap?returnurl=http://anh.hoctainha.vn/Users/70924/bella-le2306/Thong-Ke</w:t>
      </w:r>
    </w:p>
    <w:p>
      <w:r>
        <w:t>http://hoctainha.vn/Hoi-Dap/Danh-Hieu/Chung/10/nguoi-bien-tap?iduser=70924</w:t>
      </w:r>
    </w:p>
    <w:p>
      <w:r>
        <w:t>/Dang-Nhap?returnurl=http://van.hoctainha.vn/Users/70924/bella-le2306/Thong-Ke</w:t>
      </w:r>
    </w:p>
    <w:p>
      <w:r>
        <w:t>/Dang-Nhap?returnurl=http://su.hoctainha.vn/Users/70924/bella-le2306/Thong-Ke</w:t>
      </w:r>
    </w:p>
    <w:p>
      <w:r>
        <w:t>/Dang-Nhap?returnurl=http://dia.hoctainha.vn/Users/70924/bella-le2306/Thong-Ke</w:t>
      </w:r>
    </w:p>
    <w:p>
      <w:r>
        <w:t>http://hoctainha.vnnguyenvanfm</w:t>
      </w:r>
    </w:p>
    <w:p>
      <w:r>
        <w:t>http://hoctainha.vn/users/68876/nguyenvanfm/nhat-ky</w:t>
      </w:r>
    </w:p>
    <w:p>
      <w:r>
        <w:t>http://hoctainha.vn/users/68876/nguyenvanfm/thong-tin</w:t>
      </w:r>
    </w:p>
    <w:p>
      <w:r>
        <w:t>http://hoctainha.vn/users/68876/nguyenvanfm/ban-be</w:t>
      </w:r>
    </w:p>
    <w:p>
      <w:r>
        <w:t>http://hoctainha.vn/users/68876/nguyenvanfm/nhom</w:t>
      </w:r>
    </w:p>
    <w:p>
      <w:r>
        <w:t>http://hoctainha.vn/users/68876/nguyenvanfm/so-tay</w:t>
      </w:r>
    </w:p>
    <w:p>
      <w:r>
        <w:t>http://hoctainha.vn/users/68876/nguyenvanfm/kien-thuc</w:t>
      </w:r>
    </w:p>
    <w:p>
      <w:r>
        <w:t>http://hoctainha.vn/Users/68876/nguyenvanfm/thong-ke?tabname=loi-giai</w:t>
      </w:r>
    </w:p>
    <w:p>
      <w:r>
        <w:t>http://hoctainha.vn/users/68876/nguyenvanfm/thong-ke?tabname=danh-vong</w:t>
      </w:r>
    </w:p>
    <w:p>
      <w:r>
        <w:t>http://hoctainha.vn/Users/68876/nguyenvanfm/thong-ke?tabname=cau-hoi</w:t>
      </w:r>
    </w:p>
    <w:p>
      <w:r>
        <w:t>http://hoctainha.vn/Users/68876/nguyenvanfm/thong-ke?tabname=tags</w:t>
      </w:r>
    </w:p>
    <w:p>
      <w:r>
        <w:t>http://hoctainha.vn/Users/68876/nguyenvanfm/thong-ke?tabname=danh-hieu</w:t>
      </w:r>
    </w:p>
    <w:p>
      <w:r>
        <w:t>http://hoctainha.vn/Hoi-Dap/Danh-Hieu/Chung/12/nguoi-bien-tap?iduser=68876</w:t>
      </w:r>
    </w:p>
    <w:p>
      <w:r>
        <w:t>http://hoctainha.vn/Users/68876/nguyenvanfm/thong-ke?tabname=phan-thuong&amp;phanloai=kiem-vo-so</w:t>
      </w:r>
    </w:p>
    <w:p>
      <w:r>
        <w:t>/Dang-Nhap?returnurl=http://sinh.hoctainha.vn/Users/68876/nguyenvanfm/Thong-Ke</w:t>
      </w:r>
    </w:p>
    <w:p>
      <w:r>
        <w:t>http://hoctainha.vnlethihongnhung1512</w:t>
      </w:r>
    </w:p>
    <w:p>
      <w:r>
        <w:t>http://hoctainha.vn/users/68502/lethihongnhung1512/nhat-ky</w:t>
      </w:r>
    </w:p>
    <w:p>
      <w:r>
        <w:t>http://hoctainha.vn/users/68502/lethihongnhung1512/thong-tin</w:t>
      </w:r>
    </w:p>
    <w:p>
      <w:r>
        <w:t>http://hoctainha.vn/users/68502/lethihongnhung1512/ban-be</w:t>
      </w:r>
    </w:p>
    <w:p>
      <w:r>
        <w:t>http://hoctainha.vn/users/68502/lethihongnhung1512/nhom</w:t>
      </w:r>
    </w:p>
    <w:p>
      <w:r>
        <w:t>http://hoctainha.vn/users/68502/lethihongnhung1512/so-tay</w:t>
      </w:r>
    </w:p>
    <w:p>
      <w:r>
        <w:t>http://hoctainha.vn/users/68502/lethihongnhung1512/kien-thuc</w:t>
      </w:r>
    </w:p>
    <w:p>
      <w:r>
        <w:t>http://hoctainha.vn/Users/68502/lethihongnhung1512/thong-ke?tabname=loi-giai</w:t>
      </w:r>
    </w:p>
    <w:p>
      <w:r>
        <w:t>http://hoctainha.vn/users/68502/lethihongnhung1512/thong-ke?tabname=danh-vong</w:t>
      </w:r>
    </w:p>
    <w:p>
      <w:r>
        <w:t>http://hoctainha.vn/Users/68502/lethihongnhung1512/thong-ke?tabname=cau-hoi</w:t>
      </w:r>
    </w:p>
    <w:p>
      <w:r>
        <w:t>http://hoctainha.vn/Users/68502/lethihongnhung1512/thong-ke?tabname=tags</w:t>
      </w:r>
    </w:p>
    <w:p>
      <w:r>
        <w:t>http://hoctainha.vn/Users/68502/lethihongnhung1512/thong-ke?tabname=danh-hieu</w:t>
      </w:r>
    </w:p>
    <w:p>
      <w:r>
        <w:t>http://hoctainha.vn/Users/68502/lethihongnhung1512/thong-ke?tabname=phan-thuong&amp;phanloai=kiem-vo-so</w:t>
      </w:r>
    </w:p>
    <w:p>
      <w:r>
        <w:t>/Dang-Nhap?returnurl=http://sinh.hoctainha.vn/Users/68502/lethihongnhung1512/Thong-Ke</w:t>
      </w:r>
    </w:p>
    <w:p>
      <w:r>
        <w:t>http://hoctainha.vnhien17032007</w:t>
      </w:r>
    </w:p>
    <w:p>
      <w:r>
        <w:t>http://hoctainha.vn/users/65973/hien17032007/nhat-ky</w:t>
      </w:r>
    </w:p>
    <w:p>
      <w:r>
        <w:t>http://hoctainha.vn/users/65973/hien17032007/thong-tin</w:t>
      </w:r>
    </w:p>
    <w:p>
      <w:r>
        <w:t>http://hoctainha.vn/users/65973/hien17032007/ban-be</w:t>
      </w:r>
    </w:p>
    <w:p>
      <w:r>
        <w:t>http://hoctainha.vn/users/65973/hien17032007/nhom</w:t>
      </w:r>
    </w:p>
    <w:p>
      <w:r>
        <w:t>http://hoctainha.vn/users/65973/hien17032007/so-tay</w:t>
      </w:r>
    </w:p>
    <w:p>
      <w:r>
        <w:t>http://hoctainha.vn/users/65973/hien17032007/kien-thuc</w:t>
      </w:r>
    </w:p>
    <w:p>
      <w:r>
        <w:t>http://hoctainha.vn/Users/65973/hien17032007/thong-ke?tabname=loi-giai</w:t>
      </w:r>
    </w:p>
    <w:p>
      <w:r>
        <w:t>http://hoctainha.vn/Hoi-Dap/Cau-Hoi/524/sinh-hoc6/673#673</w:t>
      </w:r>
    </w:p>
    <w:p>
      <w:r>
        <w:t>http://hoctainha.vn/users/65973/hien17032007/thong-ke?tabname=danh-vong</w:t>
      </w:r>
    </w:p>
    <w:p>
      <w:r>
        <w:t>http://hoctainha.vn/Users/65973/hien17032007/thong-ke?tabname=cau-hoi</w:t>
      </w:r>
    </w:p>
    <w:p>
      <w:r>
        <w:t>http://hoctainha.vn/Users/65973/hien17032007/thong-ke?tabname=tags</w:t>
      </w:r>
    </w:p>
    <w:p>
      <w:r>
        <w:t>http://hoctainha.vn/Users/65973/hien17032007/thong-ke?tabname=danh-hieu</w:t>
      </w:r>
    </w:p>
    <w:p>
      <w:r>
        <w:t>http://hoctainha.vn/Hoi-Dap/Danh-Hieu/Chung/34/cau-hoi-pho-bien?iduser=65973</w:t>
      </w:r>
    </w:p>
    <w:p>
      <w:r>
        <w:t>http://hoctainha.vn/Users/65973/hien17032007/thong-ke?tabname=phan-thuong&amp;phanloai=kiem-vo-so</w:t>
      </w:r>
    </w:p>
    <w:p>
      <w:r>
        <w:t>/Dang-Nhap?returnurl=http://sinh.hoctainha.vn/Users/65973/hien17032007/Thong-Ke</w:t>
      </w:r>
    </w:p>
    <w:p>
      <w:r>
        <w:t>http://hoctainha.vncanhc2ttnhanam</w:t>
      </w:r>
    </w:p>
    <w:p>
      <w:r>
        <w:t>http://hoctainha.vn/users/65058/canhc2ttnhanam/nhat-ky</w:t>
      </w:r>
    </w:p>
    <w:p>
      <w:r>
        <w:t>http://hoctainha.vn/users/65058/canhc2ttnhanam/thong-tin</w:t>
      </w:r>
    </w:p>
    <w:p>
      <w:r>
        <w:t>http://hoctainha.vn/users/65058/canhc2ttnhanam/ban-be</w:t>
      </w:r>
    </w:p>
    <w:p>
      <w:r>
        <w:t>http://hoctainha.vn/users/65058/canhc2ttnhanam/nhom</w:t>
      </w:r>
    </w:p>
    <w:p>
      <w:r>
        <w:t>http://hoctainha.vn/users/65058/canhc2ttnhanam/so-tay</w:t>
      </w:r>
    </w:p>
    <w:p>
      <w:r>
        <w:t>http://hoctainha.vn/users/65058/canhc2ttnhanam/kien-thuc</w:t>
      </w:r>
    </w:p>
    <w:p>
      <w:r>
        <w:t>http://hoctainha.vn/Users/65058/canhc2ttnhanam/thong-ke?tabname=loi-giai</w:t>
      </w:r>
    </w:p>
    <w:p>
      <w:r>
        <w:t>http://hoctainha.vn/users/65058/canhc2ttnhanam/thong-ke?tabname=danh-vong</w:t>
      </w:r>
    </w:p>
    <w:p>
      <w:r>
        <w:t>http://hoctainha.vn/Users/65058/canhc2ttnhanam/thong-ke?tabname=cau-hoi</w:t>
      </w:r>
    </w:p>
    <w:p>
      <w:r>
        <w:t>http://hoctainha.vn/Users/65058/canhc2ttnhanam/thong-ke?tabname=tags</w:t>
      </w:r>
    </w:p>
    <w:p>
      <w:r>
        <w:t>http://hoctainha.vn/Users/65058/canhc2ttnhanam/thong-ke?tabname=danh-hieu</w:t>
      </w:r>
    </w:p>
    <w:p>
      <w:r>
        <w:t>http://hoctainha.vn/Users/65058/canhc2ttnhanam/thong-ke?tabname=phan-thuong&amp;phanloai=kiem-vo-so</w:t>
      </w:r>
    </w:p>
    <w:p>
      <w:r>
        <w:t>/Dang-Nhap?returnurl=http://sinh.hoctainha.vn/Users/65058/canhc2ttnhanam/Thong-Ke</w:t>
      </w:r>
    </w:p>
    <w:p>
      <w:r>
        <w:t>http://hoctainha.vnqiafasdance467</w:t>
      </w:r>
    </w:p>
    <w:p>
      <w:r>
        <w:t>http://hoctainha.vn/users/63238/qiafasdance467/nhat-ky</w:t>
      </w:r>
    </w:p>
    <w:p>
      <w:r>
        <w:t>http://hoctainha.vn/users/63238/qiafasdance467/thong-tin</w:t>
      </w:r>
    </w:p>
    <w:p>
      <w:r>
        <w:t>http://hoctainha.vn/users/63238/qiafasdance467/ban-be</w:t>
      </w:r>
    </w:p>
    <w:p>
      <w:r>
        <w:t>http://hoctainha.vn/users/63238/qiafasdance467/nhom</w:t>
      </w:r>
    </w:p>
    <w:p>
      <w:r>
        <w:t>http://hoctainha.vn/users/63238/qiafasdance467/so-tay</w:t>
      </w:r>
    </w:p>
    <w:p>
      <w:r>
        <w:t>http://hoctainha.vn/users/63238/qiafasdance467/kien-thuc</w:t>
      </w:r>
    </w:p>
    <w:p>
      <w:r>
        <w:t>http://hoctainha.vn/Users/63238/qiafasdance467/thong-ke?tabname=loi-giai</w:t>
      </w:r>
    </w:p>
    <w:p>
      <w:r>
        <w:t>http://hoctainha.vn/users/63238/qiafasdance467/thong-ke?tabname=danh-vong</w:t>
      </w:r>
    </w:p>
    <w:p>
      <w:r>
        <w:t>http://hoctainha.vn/Users/63238/qiafasdance467/thong-ke?tabname=cau-hoi</w:t>
      </w:r>
    </w:p>
    <w:p>
      <w:r>
        <w:t>http://hoctainha.vn/Users/63238/qiafasdance467/thong-ke?tabname=tags</w:t>
      </w:r>
    </w:p>
    <w:p>
      <w:r>
        <w:t>http://hoctainha.vn/Users/63238/qiafasdance467/thong-ke?tabname=danh-hieu</w:t>
      </w:r>
    </w:p>
    <w:p>
      <w:r>
        <w:t>http://hoctainha.vn/Users/63238/qiafasdance467/thong-ke?tabname=phan-thuong&amp;phanloai=kiem-vo-so</w:t>
      </w:r>
    </w:p>
    <w:p>
      <w:r>
        <w:t>/Dang-Nhap?returnurl=http://toan.hoctainha.vn/Users/63238/qiafasdance467/Thong-Ke</w:t>
      </w:r>
    </w:p>
    <w:p>
      <w:r>
        <w:t>http://hoctainha.vn/Hoi-Dap/Cau-Hoi/9550/tu-truong</w:t>
      </w:r>
    </w:p>
    <w:p>
      <w:r>
        <w:t>http://hoctainha.vn/Hoi-Dap/Cau-Hoi/9569/cddd</w:t>
      </w:r>
    </w:p>
    <w:p>
      <w:r>
        <w:t>http://hoctainha.vn/Hoi-Dap/Cau-Hoi/The/dien-tro-phi-tuyen</w:t>
      </w:r>
    </w:p>
    <w:p>
      <w:r>
        <w:t>/Dang-Nhap?returnurl=http://ly.hoctainha.vn/Users/63238/qiafasdance467/Thong-Ke</w:t>
      </w:r>
    </w:p>
    <w:p>
      <w:r>
        <w:t>/Dang-Nhap?returnurl=http://sinh.hoctainha.vn/Users/63238/qiafasdance467/Thong-Ke</w:t>
      </w:r>
    </w:p>
    <w:p>
      <w:r>
        <w:t>http://hoctainha.vnduonglienkarry</w:t>
      </w:r>
    </w:p>
    <w:p>
      <w:r>
        <w:t>http://hoctainha.vn/users/63211/duonglienkarry/nhat-ky</w:t>
      </w:r>
    </w:p>
    <w:p>
      <w:r>
        <w:t>http://hoctainha.vn/users/63211/duonglienkarry/thong-tin</w:t>
      </w:r>
    </w:p>
    <w:p>
      <w:r>
        <w:t>http://hoctainha.vn/users/63211/duonglienkarry/ban-be</w:t>
      </w:r>
    </w:p>
    <w:p>
      <w:r>
        <w:t>http://hoctainha.vn/users/63211/duonglienkarry/nhom</w:t>
      </w:r>
    </w:p>
    <w:p>
      <w:r>
        <w:t>http://hoctainha.vn/users/63211/duonglienkarry/so-tay</w:t>
      </w:r>
    </w:p>
    <w:p>
      <w:r>
        <w:t>http://hoctainha.vn/users/63211/duonglienkarry/kien-thuc</w:t>
      </w:r>
    </w:p>
    <w:p>
      <w:r>
        <w:t>http://hoctainha.vn/Users/63211/duonglienkarry/thong-ke?tabname=loi-giai</w:t>
      </w:r>
    </w:p>
    <w:p>
      <w:r>
        <w:t>http://hoctainha.vn/Hoi-Dap/Cau-Hoi/519/sinh-hoc-10-thac-mac/669#669</w:t>
      </w:r>
    </w:p>
    <w:p>
      <w:r>
        <w:t>http://hoctainha.vn/users/63211/duonglienkarry/thong-ke?tabname=danh-vong</w:t>
      </w:r>
    </w:p>
    <w:p>
      <w:r>
        <w:t>http://hoctainha.vn/Users/63211/duonglienkarry/thong-ke?tabname=cau-hoi</w:t>
      </w:r>
    </w:p>
    <w:p>
      <w:r>
        <w:t>http://hoctainha.vn/Users/63211/duonglienkarry/thong-ke?tabname=tags</w:t>
      </w:r>
    </w:p>
    <w:p>
      <w:r>
        <w:t>http://hoctainha.vn/Users/63211/duonglienkarry/thong-ke?tabname=danh-hieu</w:t>
      </w:r>
    </w:p>
    <w:p>
      <w:r>
        <w:t>http://hoctainha.vn/Hoi-Dap/Danh-Hieu/Chung/34/cau-hoi-pho-bien?iduser=63211</w:t>
      </w:r>
    </w:p>
    <w:p>
      <w:r>
        <w:t>http://hoctainha.vn/Users/63211/duonglienkarry/thong-ke?tabname=phan-thuong&amp;phanloai=kiem-vo-so</w:t>
      </w:r>
    </w:p>
    <w:p>
      <w:r>
        <w:t>/Dang-Nhap?returnurl=http://sinh.hoctainha.vn/Users/63211/duonglienkarry/Thong-Ke</w:t>
      </w:r>
    </w:p>
    <w:p>
      <w:r>
        <w:t>http://hoctainha.vnphanluonqlien</w:t>
      </w:r>
    </w:p>
    <w:p>
      <w:r>
        <w:t>http://hoctainha.vn/users/62801/phanluonqlien/nhat-ky</w:t>
      </w:r>
    </w:p>
    <w:p>
      <w:r>
        <w:t>http://hoctainha.vn/users/62801/phanluonqlien/thong-tin</w:t>
      </w:r>
    </w:p>
    <w:p>
      <w:r>
        <w:t>http://hoctainha.vn/users/62801/phanluonqlien/ban-be</w:t>
      </w:r>
    </w:p>
    <w:p>
      <w:r>
        <w:t>http://hoctainha.vn/users/62801/phanluonqlien/nhom</w:t>
      </w:r>
    </w:p>
    <w:p>
      <w:r>
        <w:t>http://hoctainha.vn/users/62801/phanluonqlien/so-tay</w:t>
      </w:r>
    </w:p>
    <w:p>
      <w:r>
        <w:t>http://hoctainha.vn/users/62801/phanluonqlien/kien-thuc</w:t>
      </w:r>
    </w:p>
    <w:p>
      <w:r>
        <w:t>http://hoctainha.vn/Users/62801/phanluonqlien/thong-ke?tabname=loi-giai</w:t>
      </w:r>
    </w:p>
    <w:p>
      <w:r>
        <w:t>http://hoctainha.vn/users/62801/phanluonqlien/thong-ke?tabname=danh-vong</w:t>
      </w:r>
    </w:p>
    <w:p>
      <w:r>
        <w:t>http://hoctainha.vn/Users/62801/phanluonqlien/thong-ke?tabname=cau-hoi</w:t>
      </w:r>
    </w:p>
    <w:p>
      <w:r>
        <w:t>http://hoctainha.vn/Users/62801/phanluonqlien/thong-ke?tabname=tags</w:t>
      </w:r>
    </w:p>
    <w:p>
      <w:r>
        <w:t>http://hoctainha.vn/Users/62801/phanluonqlien/thong-ke?tabname=danh-hieu</w:t>
      </w:r>
    </w:p>
    <w:p>
      <w:r>
        <w:t>http://hoctainha.vn/Users/62801/phanluonqlien/thong-ke?tabname=phan-thuong&amp;phanloai=kiem-vo-so</w:t>
      </w:r>
    </w:p>
    <w:p>
      <w:r>
        <w:t>/Dang-Nhap?returnurl=http://sinh.hoctainha.vn/Users/62801/phanluonqlien/Thong-Ke</w:t>
      </w:r>
    </w:p>
    <w:p>
      <w:r>
        <w:t>http://hoctainha.vnminhquandv123</w:t>
      </w:r>
    </w:p>
    <w:p>
      <w:r>
        <w:t>http://hoctainha.vn/users/60655/minhquandv123/nhat-ky</w:t>
      </w:r>
    </w:p>
    <w:p>
      <w:r>
        <w:t>http://hoctainha.vn/users/60655/minhquandv123/thong-tin</w:t>
      </w:r>
    </w:p>
    <w:p>
      <w:r>
        <w:t>http://hoctainha.vn/users/60655/minhquandv123/ban-be</w:t>
      </w:r>
    </w:p>
    <w:p>
      <w:r>
        <w:t>http://hoctainha.vn/users/60655/minhquandv123/nhom</w:t>
      </w:r>
    </w:p>
    <w:p>
      <w:r>
        <w:t>http://hoctainha.vn/users/60655/minhquandv123/so-tay</w:t>
      </w:r>
    </w:p>
    <w:p>
      <w:r>
        <w:t>http://hoctainha.vn/users/60655/minhquandv123/kien-thuc</w:t>
      </w:r>
    </w:p>
    <w:p>
      <w:r>
        <w:t>http://hoctainha.vn/users/61665/lucia-america</w:t>
      </w:r>
    </w:p>
    <w:p>
      <w:r>
        <w:t>http://hoctainha.vn/quen-mat-khau</w:t>
      </w:r>
    </w:p>
    <w:p>
      <w:r>
        <w:t>http://hoctainha.vn/dieu-khoan-su-dung</w:t>
      </w:r>
    </w:p>
    <w:p>
      <w:r>
        <w:t>http://hoctainha.vn/Users/60655/minhquandv123/thong-ke?tabname=loi-giai</w:t>
      </w:r>
    </w:p>
    <w:p>
      <w:r>
        <w:t>http://hoctainha.vn/Hoi-Dap/Cau-Hoi/139602/so-chinh-phuong/41360#41360</w:t>
      </w:r>
    </w:p>
    <w:p>
      <w:r>
        <w:t>http://hoctainha.vn/Hoi-Dap/Cau-Hoi/140098/chiu/41769#41769</w:t>
      </w:r>
    </w:p>
    <w:p>
      <w:r>
        <w:t>http://hoctainha.vn/Hoi-Dap/Cau-Hoi/140145/gkgh/41795#41795</w:t>
      </w:r>
    </w:p>
    <w:p>
      <w:r>
        <w:t>http://hoctainha.vn/Hoi-Dap/Cau-Hoi/140156/tick-cho-minh-nha/41812#41812</w:t>
      </w:r>
    </w:p>
    <w:p>
      <w:r>
        <w:t>http://hoctainha.vn/Hoi-Dap/Cau-Hoi/134632/cho-5-so-nguyen-duong-a-b-c-d-e-thoa-man-frac-a-1-a-frac-2b-1-b-2-frac-3c-1-c-3-frac-4d-1-d-4-frac-5e-1-e-5-leq1-cmr-ab-2c-3d-4d-5-leq-frac-1-14-15/41806#41806</w:t>
      </w:r>
    </w:p>
    <w:p>
      <w:r>
        <w:t>http://hoctainha.vn/users/60655/minhquandv123/thong-ke?tabname=danh-vong</w:t>
      </w:r>
    </w:p>
    <w:p>
      <w:r>
        <w:t>http://hoctainha.vn/Hoi-Dap/Cau-Hoi/140260//41865#41865</w:t>
      </w:r>
    </w:p>
    <w:p>
      <w:r>
        <w:t>http://hoctainha.vn/Hoi-Dap/Cau-Hoi/139713/giup/41498#41498</w:t>
      </w:r>
    </w:p>
    <w:p>
      <w:r>
        <w:t>http://hoctainha.vn/Users/60655/minhquandv123/thong-ke?tabname=cau-hoi</w:t>
      </w:r>
    </w:p>
    <w:p>
      <w:r>
        <w:t>http://hoctainha.vn/Hoi-Dap/Cau-Hoi/139602/so-chinh-phuong</w:t>
      </w:r>
    </w:p>
    <w:p>
      <w:r>
        <w:t>http://hoctainha.vn/Hoi-Dap/Cau-Hoi/139638/so-chinh-phuong</w:t>
      </w:r>
    </w:p>
    <w:p>
      <w:r>
        <w:t>http://hoctainha.vn/Hoi-Dap/Cau-Hoi/139880/ryeyr</w:t>
      </w:r>
    </w:p>
    <w:p>
      <w:r>
        <w:t>http://hoctainha.vn/Hoi-Dap/Cau-Hoi/139898/tim</w:t>
      </w:r>
    </w:p>
    <w:p>
      <w:r>
        <w:t>http://hoctainha.vn/Hoi-Dap/Cau-Hoi/140087/toan</w:t>
      </w:r>
    </w:p>
    <w:p>
      <w:r>
        <w:t>http://hoctainha.vn/Users/60655/minhquandv123/thong-ke?tabname=tags</w:t>
      </w:r>
    </w:p>
    <w:p>
      <w:r>
        <w:t>http://hoctainha.vn/Hoi-Dap/Cau-Hoi/The/so-nguyen-to</w:t>
      </w:r>
    </w:p>
    <w:p>
      <w:r>
        <w:t>http://hoctainha.vn/Hoi-Dap/Cau-Hoi/The/do-thi-ham-so-bac-hai</w:t>
      </w:r>
    </w:p>
    <w:p>
      <w:r>
        <w:t>http://hoctainha.vn/Hoi-Dap/Cau-Hoi/The/boi-so</w:t>
      </w:r>
    </w:p>
    <w:p>
      <w:r>
        <w:t>http://hoctainha.vn/Hoi-Dap/Cau-Hoi/The/cac-phep-toan-tren-tap-hop</w:t>
      </w:r>
    </w:p>
    <w:p>
      <w:r>
        <w:t>http://hoctainha.vn/Users/60655/minhquandv123/thong-ke?tabname=danh-hieu</w:t>
      </w:r>
    </w:p>
    <w:p>
      <w:r>
        <w:t>http://hoctainha.vn/Hoi-Dap/Danh-Hieu/Chung/57/ky-niem-tron-nam?iduser=60655</w:t>
      </w:r>
    </w:p>
    <w:p>
      <w:r>
        <w:t>http://hoctainha.vn/Hoi-Dap/Danh-Hieu/Chung/49/hoc-sinh?iduser=60655</w:t>
      </w:r>
    </w:p>
    <w:p>
      <w:r>
        <w:t>http://hoctainha.vn/Hoi-Dap/Danh-Hieu/Chung/52/giao-vien?iduser=60655</w:t>
      </w:r>
    </w:p>
    <w:p>
      <w:r>
        <w:t>http://hoctainha.vn/Hoi-Dap/Danh-Hieu/Chung/42/nguoi-tai-tro?iduser=60655</w:t>
      </w:r>
    </w:p>
    <w:p>
      <w:r>
        <w:t>http://hoctainha.vn/Hoi-Dap/Danh-Hieu/Chung/30/nha-dau-tu?iduser=60655</w:t>
      </w:r>
    </w:p>
    <w:p>
      <w:r>
        <w:t>http://hoctainha.vn/Hoi-Dap/Danh-Hieu/Chung/38/nguoi-to-chuc?iduser=60655</w:t>
      </w:r>
    </w:p>
    <w:p>
      <w:r>
        <w:t>http://hoctainha.vn/Hoi-Dap/Danh-Hieu/Chung/15/nguoi-bien-tap?iduser=60655</w:t>
      </w:r>
    </w:p>
    <w:p>
      <w:r>
        <w:t>http://hoctainha.vn/Hoi-Dap/Danh-Hieu/Chung/9/binh-luan-tich-cuc?iduser=60655</w:t>
      </w:r>
    </w:p>
    <w:p>
      <w:r>
        <w:t>http://hoctainha.vn/Users/60655/minhquandv123/thong-ke?tabname=phan-thuong&amp;phanloai=kiem-vo-so</w:t>
      </w:r>
    </w:p>
    <w:p>
      <w:r>
        <w:t>/Dang-Nhap?returnurl=http://toan.hoctainha.vn/Users/60655/minhquandv123/Thong-Ke</w:t>
      </w:r>
    </w:p>
    <w:p>
      <w:r>
        <w:t>/Dang-Nhap?returnurl=http://hoa.hoctainha.vn/Users/60655/minhquandv123/Thong-Ke</w:t>
      </w:r>
    </w:p>
    <w:p>
      <w:r>
        <w:t>http://hoctainha.vn/Hoi-Dap/Cau-Hoi/516/sinh-hoc-10-ki-1/665#665</w:t>
      </w:r>
    </w:p>
    <w:p>
      <w:r>
        <w:t>http://hoctainha.vn/Hoi-Dap/Cau-Hoi/513/help/666#666</w:t>
      </w:r>
    </w:p>
    <w:p>
      <w:r>
        <w:t>http://hoctainha.vn/Hoi-Dap/Danh-Hieu/Chung/34/cau-hoi-pho-bien?iduser=60655</w:t>
      </w:r>
    </w:p>
    <w:p>
      <w:r>
        <w:t>http://hoctainha.vn/Hoi-Dap/Danh-Hieu/Chung/36/nguoi-tai-tro?iduser=60655</w:t>
      </w:r>
    </w:p>
    <w:p>
      <w:r>
        <w:t>/Dang-Nhap?returnurl=http://sinh.hoctainha.vn/Users/60655/minhquandv123/Thong-Ke</w:t>
      </w:r>
    </w:p>
    <w:p>
      <w:r>
        <w:t>http://hoctainha.vn/Hoi-Dap/Cau-Hoi/2461/van-nghi-luan/1775#1775</w:t>
      </w:r>
    </w:p>
    <w:p>
      <w:r>
        <w:t>http://hoctainha.vn/Hoi-Dap/Danh-Hieu/Chung/23/nha-dau-tu?iduser=60655</w:t>
      </w:r>
    </w:p>
    <w:p>
      <w:r>
        <w:t>/Dang-Nhap?returnurl=http://van.hoctainha.vn/Users/60655/minhquandv123/Thong-Ke</w:t>
      </w:r>
    </w:p>
    <w:p>
      <w:r>
        <w:t>http://hoctainha.vnbe-cung</w:t>
      </w:r>
    </w:p>
    <w:p>
      <w:r>
        <w:t>http://hoctainha.vn/users/60734/be-cung/nhat-ky</w:t>
      </w:r>
    </w:p>
    <w:p>
      <w:r>
        <w:t>http://hoctainha.vn/users/60734/be-cung/thong-tin</w:t>
      </w:r>
    </w:p>
    <w:p>
      <w:r>
        <w:t>http://hoctainha.vn/users/60734/be-cung/ban-be</w:t>
      </w:r>
    </w:p>
    <w:p>
      <w:r>
        <w:t>http://hoctainha.vn/users/60734/be-cung/nhom</w:t>
      </w:r>
    </w:p>
    <w:p>
      <w:r>
        <w:t>http://hoctainha.vn/users/60734/be-cung/so-tay</w:t>
      </w:r>
    </w:p>
    <w:p>
      <w:r>
        <w:t>http://hoctainha.vn/users/60734/be-cung/kien-thuc</w:t>
      </w:r>
    </w:p>
    <w:p>
      <w:r>
        <w:t>http://hoctainha.vn/Users/60734/be-cung/thong-ke?tabname=loi-giai</w:t>
      </w:r>
    </w:p>
    <w:p>
      <w:r>
        <w:t>http://hoctainha.vn/Hoi-Dap/Cau-Hoi/139730/lop-8-hsg/41514#41514</w:t>
      </w:r>
    </w:p>
    <w:p>
      <w:r>
        <w:t>http://hoctainha.vn/Hoi-Dap/Cau-Hoi/139762/giup-minh-gap-voi-toan-7-nhe/41541#41541</w:t>
      </w:r>
    </w:p>
    <w:p>
      <w:r>
        <w:t>http://hoctainha.vn/Hoi-Dap/Cau-Hoi/139716/tim-gia-tri-nguyen/41500#41500</w:t>
      </w:r>
    </w:p>
    <w:p>
      <w:r>
        <w:t>http://hoctainha.vn/Hoi-Dap/Cau-Hoi/139716/tim-gia-tri-nguyen/41502#41502</w:t>
      </w:r>
    </w:p>
    <w:p>
      <w:r>
        <w:t>http://hoctainha.vn/users/60734/be-cung/thong-ke?tabname=danh-vong</w:t>
      </w:r>
    </w:p>
    <w:p>
      <w:r>
        <w:t>http://hoctainha.vn/Hoi-Dap/Cau-Hoi/139716/tim-gia-tri-nguyen</w:t>
      </w:r>
    </w:p>
    <w:p>
      <w:r>
        <w:t>http://hoctainha.vn/Users/60734/be-cung/thong-ke?tabname=cau-hoi</w:t>
      </w:r>
    </w:p>
    <w:p>
      <w:r>
        <w:t>http://hoctainha.vn/Users/60734/be-cung/thong-ke?tabname=tags</w:t>
      </w:r>
    </w:p>
    <w:p>
      <w:r>
        <w:t>http://hoctainha.vn/Hoi-Dap/Cau-Hoi/The/dao-ham</w:t>
      </w:r>
    </w:p>
    <w:p>
      <w:r>
        <w:t>http://hoctainha.vn/Users/60734/be-cung/thong-ke?tabname=danh-hieu</w:t>
      </w:r>
    </w:p>
    <w:p>
      <w:r>
        <w:t>http://hoctainha.vn/Hoi-Dap/Danh-Hieu/Chung/52/giao-vien?iduser=60734</w:t>
      </w:r>
    </w:p>
    <w:p>
      <w:r>
        <w:t>http://hoctainha.vn/Hoi-Dap/Danh-Hieu/Chung/15/nguoi-bien-tap?iduser=60734</w:t>
      </w:r>
    </w:p>
    <w:p>
      <w:r>
        <w:t>http://hoctainha.vn/Hoi-Dap/Danh-Hieu/Chung/4/thong-tin-day-du?iduser=60734</w:t>
      </w:r>
    </w:p>
    <w:p>
      <w:r>
        <w:t>http://hoctainha.vn/Users/60734/be-cung/thong-ke?tabname=phan-thuong&amp;phanloai=kiem-vo-so</w:t>
      </w:r>
    </w:p>
    <w:p>
      <w:r>
        <w:t>/Dang-Nhap?returnurl=http://toan.hoctainha.vn/Users/60734/be-cung/Thong-Ke</w:t>
      </w:r>
    </w:p>
    <w:p>
      <w:r>
        <w:t>http://hoctainha.vn/Hoi-Dap/Cau-Hoi/9462/giup-e-vs/9072#9072</w:t>
      </w:r>
    </w:p>
    <w:p>
      <w:r>
        <w:t>http://hoctainha.vn/Hoi-Dap/Cau-Hoi/9469/ly-10/9095#9095</w:t>
      </w:r>
    </w:p>
    <w:p>
      <w:r>
        <w:t>http://hoctainha.vn/Hoi-Dap/Cau-Hoi/9467/vat-li-10/9096#9096</w:t>
      </w:r>
    </w:p>
    <w:p>
      <w:r>
        <w:t>http://hoctainha.vn/Hoi-Dap/Cau-Hoi/9458/vat-li-nang-cao-lop-10/9066#9066</w:t>
      </w:r>
    </w:p>
    <w:p>
      <w:r>
        <w:t>http://hoctainha.vn/Hoi-Dap/Cau-Hoi/9430/moi-nguoi-giup-voi-dang-can-gap/9067#9067</w:t>
      </w:r>
    </w:p>
    <w:p>
      <w:r>
        <w:t>http://hoctainha.vn/Hoi-Dap/Cau-Hoi/9493/ly-10/9114#9114</w:t>
      </w:r>
    </w:p>
    <w:p>
      <w:r>
        <w:t>http://hoctainha.vn/Hoi-Dap/Cau-Hoi/9420/chuyen-dong-tron-deu-xet-truong-hop-2-vat</w:t>
      </w:r>
    </w:p>
    <w:p>
      <w:r>
        <w:t>http://hoctainha.vn/Hoi-Dap/Cau-Hoi/The/chuyen-dong-tron-deu</w:t>
      </w:r>
    </w:p>
    <w:p>
      <w:r>
        <w:t>http://hoctainha.vn/Hoi-Dap/Cau-Hoi/The/tong-hop-luc</w:t>
      </w:r>
    </w:p>
    <w:p>
      <w:r>
        <w:t>http://hoctainha.vn/Hoi-Dap/Cau-Hoi/The/chuyen-dong-cham-dan-deu</w:t>
      </w:r>
    </w:p>
    <w:p>
      <w:r>
        <w:t>http://hoctainha.vn/Hoi-Dap/Cau-Hoi/The/nem-ngang</w:t>
      </w:r>
    </w:p>
    <w:p>
      <w:r>
        <w:t>http://hoctainha.vn/Hoi-Dap/Cau-Hoi/The/chat-diem</w:t>
      </w:r>
    </w:p>
    <w:p>
      <w:r>
        <w:t>http://hoctainha.vn/Hoi-Dap/Cau-Hoi/The/can-bang-cua-vat-ran</w:t>
      </w:r>
    </w:p>
    <w:p>
      <w:r>
        <w:t>http://hoctainha.vn/Hoi-Dap/Danh-Hieu/Chung/34/nguoi-tai-tro?iduser=60734</w:t>
      </w:r>
    </w:p>
    <w:p>
      <w:r>
        <w:t>http://hoctainha.vn/Hoi-Dap/Danh-Hieu/Chung/10/nguoi-bien-tap?iduser=60734</w:t>
      </w:r>
    </w:p>
    <w:p>
      <w:r>
        <w:t>http://hoctainha.vn/Hoi-Dap/Danh-Hieu/Chung/41/hoc-sinh?iduser=60734</w:t>
      </w:r>
    </w:p>
    <w:p>
      <w:r>
        <w:t>http://hoctainha.vn/Hoi-Dap/Danh-Hieu/Chung/44/giao-vien?iduser=60734</w:t>
      </w:r>
    </w:p>
    <w:p>
      <w:r>
        <w:t>http://hoctainha.vn/Hoi-Dap/Danh-Hieu/Chung/45/no-luc?iduser=60734</w:t>
      </w:r>
    </w:p>
    <w:p>
      <w:r>
        <w:t>http://hoctainha.vn/Hoi-Dap/Danh-Hieu/Chung/2/canh-sat?iduser=60734</w:t>
      </w:r>
    </w:p>
    <w:p>
      <w:r>
        <w:t>/Dang-Nhap?returnurl=http://ly.hoctainha.vn/Users/60734/be-cung/Thong-Ke</w:t>
      </w:r>
    </w:p>
    <w:p>
      <w:r>
        <w:t>http://hoctainha.vn/Hoi-Dap/Cau-Hoi/11430/hoa-8/13420#13420</w:t>
      </w:r>
    </w:p>
    <w:p>
      <w:r>
        <w:t>http://hoctainha.vn/Hoi-Dap/Cau-Hoi/11421/dieu-che-muoi-axit/13421#13421</w:t>
      </w:r>
    </w:p>
    <w:p>
      <w:r>
        <w:t>http://hoctainha.vn/Hoi-Dap/Cau-Hoi/11400/hoa-11-vo-co/13422#13422</w:t>
      </w:r>
    </w:p>
    <w:p>
      <w:r>
        <w:t>http://hoctainha.vn/Hoi-Dap/Danh-Hieu/Chung/45/giao-vien?iduser=60734</w:t>
      </w:r>
    </w:p>
    <w:p>
      <w:r>
        <w:t>/Dang-Nhap?returnurl=http://hoa.hoctainha.vn/Users/60734/be-cung/Thong-Ke</w:t>
      </w:r>
    </w:p>
    <w:p>
      <w:r>
        <w:t>http://hoctainha.vn/Hoi-Dap/Cau-Hoi/515/sinh-8/664#664</w:t>
      </w:r>
    </w:p>
    <w:p>
      <w:r>
        <w:t>http://hoctainha.vn/Hoi-Dap/Danh-Hieu/Chung/34/cau-hoi-pho-bien?iduser=60734</w:t>
      </w:r>
    </w:p>
    <w:p>
      <w:r>
        <w:t>/Dang-Nhap?returnurl=http://sinh.hoctainha.vn/Users/60734/be-cung/Thong-Ke</w:t>
      </w:r>
    </w:p>
    <w:p>
      <w:r>
        <w:t>http://hoctainha.vn/Hoi-Dap/Cau-Hoi/753/inventions/1300#1300</w:t>
      </w:r>
    </w:p>
    <w:p>
      <w:r>
        <w:t>http://hoctainha.vn/Hoi-Dap/Cau-Hoi/753/inventions/1301#1301</w:t>
      </w:r>
    </w:p>
    <w:p>
      <w:r>
        <w:t>/Dang-Nhap?returnurl=http://anh.hoctainha.vn/Users/60734/be-cung/Thong-Ke</w:t>
      </w:r>
    </w:p>
    <w:p>
      <w:r>
        <w:t>http://hoctainha.vn/Hoi-Dap/Cau-Hoi/2476/on-thi-hsg/1774#1774</w:t>
      </w:r>
    </w:p>
    <w:p>
      <w:r>
        <w:t>http://hoctainha.vn/Hoi-Dap/Cau-Hoi/2477/on-van</w:t>
      </w:r>
    </w:p>
    <w:p>
      <w:r>
        <w:t>http://hoctainha.vn/Hoi-Dap/Cau-Hoi/The/chuyen-de</w:t>
      </w:r>
    </w:p>
    <w:p>
      <w:r>
        <w:t>/Dang-Nhap?returnurl=http://van.hoctainha.vn/Users/60734/be-cung/Thong-Ke</w:t>
      </w:r>
    </w:p>
    <w:p>
      <w:r>
        <w:t>http://hoctainha.vn/Hoi-Dap/Cau-Hoi/229/lich-su-8/130#130</w:t>
      </w:r>
    </w:p>
    <w:p>
      <w:r>
        <w:t>/Dang-Nhap?returnurl=http://su.hoctainha.vn/Users/60734/be-cung/Thong-Ke</w:t>
      </w:r>
    </w:p>
    <w:p>
      <w:r>
        <w:t>/Dang-Nhap?returnurl=http://dia.hoctainha.vn/Users/60734/be-cung/Thong-Ke</w:t>
      </w:r>
    </w:p>
    <w:p>
      <w:r>
        <w:t>http://hoctainha.vnlinh-le-thuy</w:t>
      </w:r>
    </w:p>
    <w:p>
      <w:r>
        <w:t>http://hoctainha.vn/users/60695/linh-le-thuy/nhat-ky</w:t>
      </w:r>
    </w:p>
    <w:p>
      <w:r>
        <w:t>http://hoctainha.vn/users/60695/linh-le-thuy/thong-tin</w:t>
      </w:r>
    </w:p>
    <w:p>
      <w:r>
        <w:t>http://hoctainha.vn/users/60695/linh-le-thuy/ban-be</w:t>
      </w:r>
    </w:p>
    <w:p>
      <w:r>
        <w:t>http://hoctainha.vn/users/60695/linh-le-thuy/nhom</w:t>
      </w:r>
    </w:p>
    <w:p>
      <w:r>
        <w:t>http://hoctainha.vn/users/60695/linh-le-thuy/so-tay</w:t>
      </w:r>
    </w:p>
    <w:p>
      <w:r>
        <w:t>http://hoctainha.vn/users/60695/linh-le-thuy/kien-thuc</w:t>
      </w:r>
    </w:p>
    <w:p>
      <w:r>
        <w:t>http://hoctainha.vn/users/61796/</w:t>
      </w:r>
    </w:p>
    <w:p>
      <w:r>
        <w:t>http://hoctainha.vn/users/62988/phuc-huy1</w:t>
      </w:r>
    </w:p>
    <w:p>
      <w:r>
        <w:t>http://hoctainha.vn/users/63118/๖-lanh-huyet</w:t>
      </w:r>
    </w:p>
    <w:p>
      <w:r>
        <w:t>http://hoctainha.vn/users/63260/viet-ha</w:t>
      </w:r>
    </w:p>
    <w:p>
      <w:r>
        <w:t>http://hoctainha.vn/users/63278/buituan-mta-2705</w:t>
      </w:r>
    </w:p>
    <w:p>
      <w:r>
        <w:t>http://hoctainha.vn/users/63392/minhvanml</w:t>
      </w:r>
    </w:p>
    <w:p>
      <w:r>
        <w:t>http://hoctainha.vn/users/63513/phuc</w:t>
      </w:r>
    </w:p>
    <w:p>
      <w:r>
        <w:t>http://hoctainha.vn/users/63647/dell-co-ten</w:t>
      </w:r>
    </w:p>
    <w:p>
      <w:r>
        <w:t>http://hoctainha.vn/users/63889/le-gia-phong</w:t>
      </w:r>
    </w:p>
    <w:p>
      <w:r>
        <w:t>http://hoctainha.vn/users/72386/duo13</w:t>
      </w:r>
    </w:p>
    <w:p>
      <w:r>
        <w:t>https://hoc24.vn</w:t>
      </w:r>
    </w:p>
    <w:p>
      <w:r>
        <w:t>http://hoctainha.vn/lop-12</w:t>
      </w:r>
    </w:p>
    <w:p>
      <w:r>
        <w:t>http://hoctainha.vn/lop-11</w:t>
      </w:r>
    </w:p>
    <w:p>
      <w:r>
        <w:t>http://hoctainha.vn/lop-10</w:t>
      </w:r>
    </w:p>
    <w:p>
      <w:r>
        <w:t>http://hoctainha.vn/lop-9</w:t>
      </w:r>
    </w:p>
    <w:p>
      <w:r>
        <w:t>http://hoctainha.vn/lop-8</w:t>
      </w:r>
    </w:p>
    <w:p>
      <w:r>
        <w:t>http://hoctainha.vn/lop-7</w:t>
      </w:r>
    </w:p>
    <w:p>
      <w:r>
        <w:t>http://hoctainha.vn/lop-6</w:t>
      </w:r>
    </w:p>
    <w:p>
      <w:r>
        <w:t>http://hoctainha.vn/lop-5</w:t>
      </w:r>
    </w:p>
    <w:p>
      <w:r>
        <w:t>http://hoctainha.vn/lop-4</w:t>
      </w:r>
    </w:p>
    <w:p>
      <w:r>
        <w:t>http://hoctainha.vn/lop-3</w:t>
      </w:r>
    </w:p>
    <w:p>
      <w:r>
        <w:t>http://hoctainha.vn/lop-2</w:t>
      </w:r>
    </w:p>
    <w:p>
      <w:r>
        <w:t>http://hoctainha.vn/lop-1</w:t>
      </w:r>
    </w:p>
    <w:p>
      <w:r>
        <w:t>https://hoc24.vn/hoi-dap</w:t>
      </w:r>
    </w:p>
    <w:p>
      <w:r>
        <w:t>https://hoc24.vn/de-thi-thu</w:t>
      </w:r>
    </w:p>
    <w:p>
      <w:r>
        <w:t>https://bit.ly/olm-youtube</w:t>
      </w:r>
    </w:p>
    <w:p>
      <w:r>
        <w:t>https://hoc24.vn/bg</w:t>
      </w:r>
    </w:p>
    <w:p>
      <w:r>
        <w:t>https://hoc24.vn/thongtin</w:t>
      </w:r>
    </w:p>
    <w:p>
      <w:r>
        <w:t>https://hoc24.vn/cuoc-thi</w:t>
      </w:r>
    </w:p>
    <w:p>
      <w:r>
        <w:t>https://hoc24.vn/dang-nhap?return=https://hoc24.vn/id/241974</w:t>
      </w:r>
    </w:p>
    <w:p>
      <w:r>
        <w:t>https://hoc24.vn/dang-ky</w:t>
      </w:r>
    </w:p>
    <w:p>
      <w:r>
        <w:t>https://hoc24.vn/lop-12</w:t>
      </w:r>
    </w:p>
    <w:p>
      <w:r>
        <w:t>https://hoc24.vn/lop-11</w:t>
      </w:r>
    </w:p>
    <w:p>
      <w:r>
        <w:t>https://hoc24.vn/lop-10</w:t>
      </w:r>
    </w:p>
    <w:p>
      <w:r>
        <w:t>https://hoc24.vn/lop-9</w:t>
      </w:r>
    </w:p>
    <w:p>
      <w:r>
        <w:t>https://hoc24.vn/lop-8</w:t>
      </w:r>
    </w:p>
    <w:p>
      <w:r>
        <w:t>https://hoc24.vn/lop-7</w:t>
      </w:r>
    </w:p>
    <w:p>
      <w:r>
        <w:t>https://hoc24.vn/lop-6</w:t>
      </w:r>
    </w:p>
    <w:p>
      <w:r>
        <w:t>https://hoc24.vn/lop-5</w:t>
      </w:r>
    </w:p>
    <w:p>
      <w:r>
        <w:t>https://hoc24.vn/lop-4</w:t>
      </w:r>
    </w:p>
    <w:p>
      <w:r>
        <w:t>https://hoc24.vn/lop-3</w:t>
      </w:r>
    </w:p>
    <w:p>
      <w:r>
        <w:t>https://hoc24.vn/lop-2</w:t>
      </w:r>
    </w:p>
    <w:p>
      <w:r>
        <w:t>https://hoc24.vn/lop-1</w:t>
      </w:r>
    </w:p>
    <w:p>
      <w:r>
        <w:t>https://hoc24.vn/toan-hoc</w:t>
      </w:r>
    </w:p>
    <w:p>
      <w:r>
        <w:t>https://hoc24.vn/vat-ly</w:t>
      </w:r>
    </w:p>
    <w:p>
      <w:r>
        <w:t>https://hoc24.vn/hoa-hoc</w:t>
      </w:r>
    </w:p>
    <w:p>
      <w:r>
        <w:t>https://hoc24.vn/sinh-hoc</w:t>
      </w:r>
    </w:p>
    <w:p>
      <w:r>
        <w:t>https://hoc24.vn/ngu-van</w:t>
      </w:r>
    </w:p>
    <w:p>
      <w:r>
        <w:t>https://hoc24.vn/tieng-anh</w:t>
      </w:r>
    </w:p>
    <w:p>
      <w:r>
        <w:t>https://hoc24.vn/lich-su</w:t>
      </w:r>
    </w:p>
    <w:p>
      <w:r>
        <w:t>https://hoc24.vn/dia-ly</w:t>
      </w:r>
    </w:p>
    <w:p>
      <w:r>
        <w:t>https://hoc24.vn/tin-hoc</w:t>
      </w:r>
    </w:p>
    <w:p>
      <w:r>
        <w:t>https://hoc24.vn/cong-nghe</w:t>
      </w:r>
    </w:p>
    <w:p>
      <w:r>
        <w:t>https://hoc24.vn/giao-duc-cong-dan</w:t>
      </w:r>
    </w:p>
    <w:p>
      <w:r>
        <w:t>https://hoc24.vn/tieng-anh-thi-diem</w:t>
      </w:r>
    </w:p>
    <w:p>
      <w:r>
        <w:t>https://hoc24.vn/dao-duc</w:t>
      </w:r>
    </w:p>
    <w:p>
      <w:r>
        <w:t>https://hoc24.vn/tu-nhien-va-xa-hoi</w:t>
      </w:r>
    </w:p>
    <w:p>
      <w:r>
        <w:t>https://hoc24.vn/khoa-hoc</w:t>
      </w:r>
    </w:p>
    <w:p>
      <w:r>
        <w:t>https://hoc24.vn/lich-su-va-dia-ly</w:t>
      </w:r>
    </w:p>
    <w:p>
      <w:r>
        <w:t>https://hoc24.vn/tieng-viet</w:t>
      </w:r>
    </w:p>
    <w:p>
      <w:r>
        <w:t>https://hoc24.vn/khoa-hoc-tu-nhien</w:t>
      </w:r>
    </w:p>
    <w:p>
      <w:r>
        <w:t>https://hoc24.vn/hoat-dong-trai-nghiem-huong-nghiep</w:t>
      </w:r>
    </w:p>
    <w:p>
      <w:r>
        <w:t>https://hoc24.vn/hoat-dong-trai-nghiem-sang-tao</w:t>
      </w:r>
    </w:p>
    <w:p>
      <w:r>
        <w:t>https://hoc24.vn/dang-nhap</w:t>
      </w:r>
    </w:p>
    <w:p>
      <w:r>
        <w:t>https://hoc24.vn/vip/224197425381</w:t>
      </w:r>
    </w:p>
    <w:p>
      <w:r>
        <w:t>https://hoc24.vn/vip/224197425381/follow?typed=follower</w:t>
      </w:r>
    </w:p>
    <w:p>
      <w:r>
        <w:t>https://hoc24.vn/vip/224197425381/follow?typed=following</w:t>
      </w:r>
    </w:p>
    <w:p>
      <w:r>
        <w:t>http://hoctainha.vn/doi-mat-khau-social?redirect=/id/241974</w:t>
      </w:r>
    </w:p>
    <w:p>
      <w:r>
        <w:t>https://hoc24.vn/vip/230197575424</w:t>
      </w:r>
    </w:p>
    <w:p>
      <w:r>
        <w:t>https://hoc24.vn/vip/giadinhchuotcon2004</w:t>
      </w:r>
    </w:p>
    <w:p>
      <w:r>
        <w:t>https://hoc24.vn/cau-hoi/cho-dfracabdfraccd-chung-minh1-dfraca2c2b2d2dfracacbd-2-dfraca2c2b2d2dfraca2-c2b2-d2.163931814848</w:t>
      </w:r>
    </w:p>
    <w:p>
      <w:r>
        <w:t>https://hoc24.vn/cau-hoi/neu-quy-tac-chia-2-da-thuc-lai-vs-mik-hok-hiu.163897373311</w:t>
      </w:r>
    </w:p>
    <w:p>
      <w:r>
        <w:t>https://hoc24.vn/vip/224197425381/page-2</w:t>
      </w:r>
    </w:p>
    <w:p>
      <w:r>
        <w:t>https://hoc24.vn/vip/224197425381/page-1</w:t>
      </w:r>
    </w:p>
    <w:p>
      <w:r>
        <w:t>http://hoctainha.vn/Users/60695/linh-le-thuy/thong-ke?tabname=loi-giai</w:t>
      </w:r>
    </w:p>
    <w:p>
      <w:r>
        <w:t>http://hoctainha.vn/Hoi-Dap/Cau-Hoi/139664/giup-tui-di-mai-phai-nop-bai-lam-r-please/41418#41418</w:t>
      </w:r>
    </w:p>
    <w:p>
      <w:r>
        <w:t>http://hoctainha.vn/Hoi-Dap/Cau-Hoi/139698/cau-hoi-hay-co-thuong/41480#41480</w:t>
      </w:r>
    </w:p>
    <w:p>
      <w:r>
        <w:t>http://hoctainha.vn/Hoi-Dap/Cau-Hoi/139799/dai-so-7/41559#41559</w:t>
      </w:r>
    </w:p>
    <w:p>
      <w:r>
        <w:t>http://hoctainha.vn/users/60695/linh-le-thuy/thong-ke?tabname=danh-vong</w:t>
      </w:r>
    </w:p>
    <w:p>
      <w:r>
        <w:t>http://hoctainha.vn/Hoi-Dap/Cau-Hoi/139511/toan-8</w:t>
      </w:r>
    </w:p>
    <w:p>
      <w:r>
        <w:t>http://hoctainha.vn/Hoi-Dap/Cau-Hoi/139644/hinh-hoc-8</w:t>
      </w:r>
    </w:p>
    <w:p>
      <w:r>
        <w:t>http://hoctainha.vn/Hoi-Dap/Cau-Hoi/139580/hinh-hoc-phang</w:t>
      </w:r>
    </w:p>
    <w:p>
      <w:r>
        <w:t>http://hoctainha.vn/Users/60695/linh-le-thuy/thong-ke?tabname=cau-hoi</w:t>
      </w:r>
    </w:p>
    <w:p>
      <w:r>
        <w:t>http://hoctainha.vn/Hoi-Dap/Cau-Hoi/139591/hinh-hoc-phang</w:t>
      </w:r>
    </w:p>
    <w:p>
      <w:r>
        <w:t>http://hoctainha.vn/Hoi-Dap/Cau-Hoi/139635/hang-dang-thuc</w:t>
      </w:r>
    </w:p>
    <w:p>
      <w:r>
        <w:t>http://hoctainha.vn/Hoi-Dap/Cau-Hoi/139699/phan-tich-da-thuc-thanh-nhan-tu</w:t>
      </w:r>
    </w:p>
    <w:p>
      <w:r>
        <w:t>http://hoctainha.vn/Hoi-Dap/Cau-Hoi/139703/phan-tich-da-thuc-thanh-nhan-tu</w:t>
      </w:r>
    </w:p>
    <w:p>
      <w:r>
        <w:t>http://hoctainha.vn/Users/60695/linh-le-thuy/thong-ke?tabname=tags</w:t>
      </w:r>
    </w:p>
    <w:p>
      <w:r>
        <w:t>http://hoctainha.vn/Hoi-Dap/Cau-Hoi/The/hang-dang-thuc</w:t>
      </w:r>
    </w:p>
    <w:p>
      <w:r>
        <w:t>http://hoctainha.vn/Hoi-Dap/Cau-Hoi/The/phuong-trinh-mot-an</w:t>
      </w:r>
    </w:p>
    <w:p>
      <w:r>
        <w:t>http://hoctainha.vn/Hoi-Dap/Cau-Hoi/The/do-thi-ham-phan-thuc</w:t>
      </w:r>
    </w:p>
    <w:p>
      <w:r>
        <w:t>http://hoctainha.vn/Users/60695/linh-le-thuy/thong-ke?tabname=danh-hieu</w:t>
      </w:r>
    </w:p>
    <w:p>
      <w:r>
        <w:t>http://hoctainha.vn/Hoi-Dap/Danh-Hieu/Chung/49/hoc-sinh?iduser=60695</w:t>
      </w:r>
    </w:p>
    <w:p>
      <w:r>
        <w:t>http://hoctainha.vn/Hoi-Dap/Danh-Hieu/Chung/52/giao-vien?iduser=60695</w:t>
      </w:r>
    </w:p>
    <w:p>
      <w:r>
        <w:t>http://hoctainha.vn/Hoi-Dap/Danh-Hieu/Chung/42/nguoi-tai-tro?iduser=60695</w:t>
      </w:r>
    </w:p>
    <w:p>
      <w:r>
        <w:t>http://hoctainha.vn/Hoi-Dap/Danh-Hieu/Chung/15/nguoi-bien-tap?iduser=60695</w:t>
      </w:r>
    </w:p>
    <w:p>
      <w:r>
        <w:t>http://hoctainha.vn/Hoi-Dap/Danh-Hieu/Chung/9/binh-luan-tich-cuc?iduser=60695</w:t>
      </w:r>
    </w:p>
    <w:p>
      <w:r>
        <w:t>http://hoctainha.vn/Hoi-Dap/Danh-Hieu/Chung/4/thong-tin-day-du?iduser=60695</w:t>
      </w:r>
    </w:p>
    <w:p>
      <w:r>
        <w:t>http://hoctainha.vn/Hoi-Dap/Danh-Hieu/Chung/45/hoc-tro?iduser=60695</w:t>
      </w:r>
    </w:p>
    <w:p>
      <w:r>
        <w:t>http://hoctainha.vn/Hoi-Dap/Danh-Hieu/Chung/19/dam-me?iduser=60695</w:t>
      </w:r>
    </w:p>
    <w:p>
      <w:r>
        <w:t>http://hoctainha.vn/Users/60695/linh-le-thuy/thong-ke?tabname=phan-thuong&amp;phanloai=kiem-vo-so</w:t>
      </w:r>
    </w:p>
    <w:p>
      <w:r>
        <w:t>/Dang-Nhap?returnurl=http://toan.hoctainha.vn/Users/60695/linh-le-thuy/Thong-Ke</w:t>
      </w:r>
    </w:p>
    <w:p>
      <w:r>
        <w:t>http://hoctainha.vn/Hoi-Dap/Cau-Hoi/9463/li-8</w:t>
      </w:r>
    </w:p>
    <w:p>
      <w:r>
        <w:t>http://hoctainha.vn/Hoi-Dap/Cau-Hoi/The/nguyen-li-pa-xcan</w:t>
      </w:r>
    </w:p>
    <w:p>
      <w:r>
        <w:t>http://hoctainha.vn/Hoi-Dap/Danh-Hieu/Chung/23/nha-dau-tu?iduser=60695</w:t>
      </w:r>
    </w:p>
    <w:p>
      <w:r>
        <w:t>http://hoctainha.vn/Hoi-Dap/Danh-Hieu/Chung/41/hoc-sinh?iduser=60695</w:t>
      </w:r>
    </w:p>
    <w:p>
      <w:r>
        <w:t>/Dang-Nhap?returnurl=http://ly.hoctainha.vn/Users/60695/linh-le-thuy/Thong-Ke</w:t>
      </w:r>
    </w:p>
    <w:p>
      <w:r>
        <w:t>http://hoctainha.vn/Hoi-Dap/Cau-Hoi/11430/hoa-8</w:t>
      </w:r>
    </w:p>
    <w:p>
      <w:r>
        <w:t>http://hoctainha.vn/Hoi-Dap/Cau-Hoi/11438/hoa-8</w:t>
      </w:r>
    </w:p>
    <w:p>
      <w:r>
        <w:t>http://hoctainha.vn/Hoi-Dap/Cau-Hoi/11462/hoa-8</w:t>
      </w:r>
    </w:p>
    <w:p>
      <w:r>
        <w:t>http://hoctainha.vn/Hoi-Dap/Cau-Hoi/11464/hoa-8</w:t>
      </w:r>
    </w:p>
    <w:p>
      <w:r>
        <w:t>http://hoctainha.vn/Hoi-Dap/Cau-Hoi/11483/hoa-8</w:t>
      </w:r>
    </w:p>
    <w:p>
      <w:r>
        <w:t>http://hoctainha.vn/Hoi-Dap/Danh-Hieu/Chung/33/cau-hoi-pho-bien?iduser=60695</w:t>
      </w:r>
    </w:p>
    <w:p>
      <w:r>
        <w:t>http://hoctainha.vn/Hoi-Dap/Danh-Hieu/Chung/35/nguoi-tai-tro?iduser=60695</w:t>
      </w:r>
    </w:p>
    <w:p>
      <w:r>
        <w:t>http://hoctainha.vn/Hoi-Dap/Danh-Hieu/Chung/11/nguoi-bien-tap?iduser=60695</w:t>
      </w:r>
    </w:p>
    <w:p>
      <w:r>
        <w:t>http://hoctainha.vn/Hoi-Dap/Danh-Hieu/Chung/42/hoc-sinh?iduser=60695</w:t>
      </w:r>
    </w:p>
    <w:p>
      <w:r>
        <w:t>/Dang-Nhap?returnurl=http://hoa.hoctainha.vn/Users/60695/linh-le-thuy/Thong-Ke</w:t>
      </w:r>
    </w:p>
    <w:p>
      <w:r>
        <w:t>http://hoctainha.vn/Hoi-Dap/Danh-Hieu/Chung/34/cau-hoi-pho-bien?iduser=60695</w:t>
      </w:r>
    </w:p>
    <w:p>
      <w:r>
        <w:t>/Dang-Nhap?returnurl=http://sinh.hoctainha.vn/Users/60695/linh-le-thuy/Thong-Ke</w:t>
      </w:r>
    </w:p>
    <w:p>
      <w:r>
        <w:t>/Dang-Nhap?returnurl=http://anh.hoctainha.vn/Users/60695/linh-le-thuy/Thong-Ke</w:t>
      </w:r>
    </w:p>
    <w:p>
      <w:r>
        <w:t>http://hoctainha.vn/Hoi-Dap/Cau-Hoi/2468/van-8</w:t>
      </w:r>
    </w:p>
    <w:p>
      <w:r>
        <w:t>/Dang-Nhap?returnurl=http://van.hoctainha.vn/Users/60695/linh-le-thuy/Thong-Ke</w:t>
      </w:r>
    </w:p>
    <w:p>
      <w:r>
        <w:t>http://hoctainha.vn/Hoi-Dap/Danh-Hieu/Chung/10/nguoi-bien-tap?iduser=60695</w:t>
      </w:r>
    </w:p>
    <w:p>
      <w:r>
        <w:t>/Dang-Nhap?returnurl=http://su.hoctainha.vn/Users/60695/linh-le-thuy/Thong-Ke</w:t>
      </w:r>
    </w:p>
    <w:p>
      <w:r>
        <w:t>http://hoctainha.vn/Hoi-Dap/Cau-Hoi/99/dia-8/121#121</w:t>
      </w:r>
    </w:p>
    <w:p>
      <w:r>
        <w:t>http://hoctainha.vn/Hoi-Dap/Danh-Hieu/Chung/32/cau-hoi-pho-bien?iduser=60695</w:t>
      </w:r>
    </w:p>
    <w:p>
      <w:r>
        <w:t>http://hoctainha.vn/Hoi-Dap/Danh-Hieu/Chung/37/hoc-tro?iduser=60695</w:t>
      </w:r>
    </w:p>
    <w:p>
      <w:r>
        <w:t>http://hoctainha.vn/Hoi-Dap/Danh-Hieu/Chung/34/nguoi-tai-tro?iduser=60695</w:t>
      </w:r>
    </w:p>
    <w:p>
      <w:r>
        <w:t>/Dang-Nhap?returnurl=http://dia.hoctainha.vn/Users/60695/linh-le-thuy/Thong-Ke</w:t>
      </w:r>
    </w:p>
    <w:p>
      <w:r>
        <w:t>http://www.facebook.com/sharer/sharer.php?u=http://toan.hoctainha.vn/Thu-Vien/Chuyen-De/113567/tam-doi-xung-va-truc-doi-xung-cua-do-thi&amp;ref=fbshare&amp;t=học-tại-nhà-toán-tâm-đối-xứng-và-trục-đối-xứng-của-đồ-thị</w:t>
      </w:r>
    </w:p>
    <w:p>
      <w:r>
        <w:t>http://hoctainha.vn/Thu-Vien/The/truc-doi-xung</w:t>
      </w:r>
    </w:p>
    <w:p>
      <w:r>
        <w:t>http://hoctainha.vn/Thu-Vien/The/do-thi-ham-so</w:t>
      </w:r>
    </w:p>
    <w:p>
      <w:r>
        <w:t>http://hoctainha.vn/Thu-Vien/Bai-Tap/101529/bai-101529</w:t>
      </w:r>
    </w:p>
    <w:p>
      <w:r>
        <w:t>http://hoctainha.vn/Thu-Vien/Bai-Tap/101528/bai-101528</w:t>
      </w:r>
    </w:p>
    <w:p>
      <w:r>
        <w:t>http://hoctainha.vn/Thu-Vien/Bai-Tap/101527/bai-101525</w:t>
      </w:r>
    </w:p>
    <w:p>
      <w:r>
        <w:t>http://hoctainha.vn/Thu-Vien/Bai-Tap/101524/bai-101522</w:t>
      </w:r>
    </w:p>
    <w:p>
      <w:r>
        <w:t>http://hoctainha.vn/Thu-Vien/Bai-Tap/101521/bai-101521</w:t>
      </w:r>
    </w:p>
    <w:p>
      <w:r>
        <w:t>/Dang-Nhap?returnurl=http://toan.hoctainha.vn/Thu-Vien/Chuyen-De/113567/tam-doi-xung-va-truc-doi-xung-cua-do-thi</w:t>
      </w:r>
    </w:p>
    <w:p>
      <w:r>
        <w:t>http://hoctainha.vn/Thu-Vien/The/tam-doi-xung?sort=moi-nhat</w:t>
      </w:r>
    </w:p>
    <w:p>
      <w:r>
        <w:t>http://hoctainha.vn/Thu-Vien/The/tam-doi-xung?sort=binh-chon</w:t>
      </w:r>
    </w:p>
    <w:p>
      <w:r>
        <w:t>http://hoctainha.vn/Thu-Vien/The/tam-doi-xung?sort=luot-xem</w:t>
      </w:r>
    </w:p>
    <w:p>
      <w:r>
        <w:t>http://hoctainha.vn/Thu-Vien/Ly-Thuyet/113414/tam-doi-xung-cua-mot-hinh</w:t>
      </w:r>
    </w:p>
    <w:p>
      <w:r>
        <w:t>http://hoctainha.vn/Thu-Vien/Bai-Tap/110103/bai-110103</w:t>
      </w:r>
    </w:p>
    <w:p>
      <w:r>
        <w:t>http://hoctainha.vn/Thu-Vien/The/phep-doi-xung-tam</w:t>
      </w:r>
    </w:p>
    <w:p>
      <w:r>
        <w:t>http://hoctainha.vn/users/52/huyenhana164/thong-ke</w:t>
      </w:r>
    </w:p>
    <w:p>
      <w:r>
        <w:t>http://hoctainha.vn/Thu-Vien/Bai-Tap/109991/bai-109991</w:t>
      </w:r>
    </w:p>
    <w:p>
      <w:r>
        <w:t>http://hoctainha.vn/Thu-Vien/Bai-Tap/109990/bai-109990</w:t>
      </w:r>
    </w:p>
    <w:p>
      <w:r>
        <w:t>http://hoctainha.vn/Thu-Vien/Bai-Tap/109989/bai-109989</w:t>
      </w:r>
    </w:p>
    <w:p>
      <w:r>
        <w:t>http://hoctainha.vn/Thu-Vien/Bai-Tap/109988/bai-109988</w:t>
      </w:r>
    </w:p>
    <w:p>
      <w:r>
        <w:t>http://hoctainha.vn/Thu-Vien/Bai-Tap/109580/bai-109578</w:t>
      </w:r>
    </w:p>
    <w:p>
      <w:r>
        <w:t>http://hoctainha.vn/Thu-Vien/Bai-Tap/109216/bai-109215</w:t>
      </w:r>
    </w:p>
    <w:p>
      <w:r>
        <w:t>http://hoctainha.vn/Thu-Vien/Bai-Tap/109214/bai-109214</w:t>
      </w:r>
    </w:p>
    <w:p>
      <w:r>
        <w:t>http://hoctainha.vn/Thu-Vien/Bai-Tap/106732/bai-106731</w:t>
      </w:r>
    </w:p>
    <w:p>
      <w:r>
        <w:t>http://hoctainha.vn/Thu-Vien/Bai-Tap/106129/bai-106129</w:t>
      </w:r>
    </w:p>
    <w:p>
      <w:r>
        <w:t>http://hoctainha.vn/Thu-Vien/Bai-Tap/105808/bai-105808</w:t>
      </w:r>
    </w:p>
    <w:p>
      <w:r>
        <w:t>http://hoctainha.vn/Thu-Vien/Bai-Tap/105563/bai-105563</w:t>
      </w:r>
    </w:p>
    <w:p>
      <w:r>
        <w:t>http://hoctainha.vn/Thu-Vien/Bai-Tap/105523/bai-105523</w:t>
      </w:r>
    </w:p>
    <w:p>
      <w:r>
        <w:t>http://hoctainha.vn/Thu-Vien/The/tam-doi-xung?Page=2</w:t>
      </w:r>
    </w:p>
    <w:p>
      <w:r>
        <w:t>http://hoctainha.vn/Thu-Vien/The/tam-doi-xung?PageSize=30</w:t>
      </w:r>
    </w:p>
    <w:p>
      <w:r>
        <w:t>http://hoctainha.vn/Thu-Vien/The/tam-doi-xung?PageSize=50</w:t>
      </w:r>
    </w:p>
    <w:p>
      <w:r>
        <w:t>/Dang-Nhap?returnurl=http://toan.hoctainha.vn/Thu-Vien/The/tam-doi-xung</w:t>
      </w:r>
    </w:p>
    <w:p>
      <w:r>
        <w:t>http://hoctainha.vn/Thu-Vien/The/truc-doi-xung?sort=moi-nhat</w:t>
      </w:r>
    </w:p>
    <w:p>
      <w:r>
        <w:t>http://hoctainha.vn/Thu-Vien/The/truc-doi-xung?sort=binh-chon</w:t>
      </w:r>
    </w:p>
    <w:p>
      <w:r>
        <w:t>http://hoctainha.vn/Thu-Vien/The/truc-doi-xung?sort=luot-xem</w:t>
      </w:r>
    </w:p>
    <w:p>
      <w:r>
        <w:t>http://hoctainha.vn/Thu-Vien/Ly-Thuyet/113412/truc-doi-xung-cua-mot-hinh</w:t>
      </w:r>
    </w:p>
    <w:p>
      <w:r>
        <w:t>http://hoctainha.vn/Thu-Vien/Bai-Tap/109985/bai-109985</w:t>
      </w:r>
    </w:p>
    <w:p>
      <w:r>
        <w:t>http://hoctainha.vn/Thu-Vien/Bai-Tap/109901/bai-109901</w:t>
      </w:r>
    </w:p>
    <w:p>
      <w:r>
        <w:t>http://hoctainha.vn/Thu-Vien/Bai-Tap/109148/bai-109148</w:t>
      </w:r>
    </w:p>
    <w:p>
      <w:r>
        <w:t>http://hoctainha.vn/Thu-Vien/Bai-Tap/109147/bai-109147</w:t>
      </w:r>
    </w:p>
    <w:p>
      <w:r>
        <w:t>http://hoctainha.vn/Thu-Vien/Bai-Tap/109145/bai-109145</w:t>
      </w:r>
    </w:p>
    <w:p>
      <w:r>
        <w:t>http://hoctainha.vn/Thu-Vien/Bai-Tap/107503/bai-107503</w:t>
      </w:r>
    </w:p>
    <w:p>
      <w:r>
        <w:t>http://hoctainha.vn/Thu-Vien/Bai-Tap/107020/bai-107020</w:t>
      </w:r>
    </w:p>
    <w:p>
      <w:r>
        <w:t>http://hoctainha.vn/Thu-Vien/Bai-Tap/106420/bai-106419</w:t>
      </w:r>
    </w:p>
    <w:p>
      <w:r>
        <w:t>http://hoctainha.vn/Thu-Vien/The/ham-so-bac-hai</w:t>
      </w:r>
    </w:p>
    <w:p>
      <w:r>
        <w:t>http://hoctainha.vn/Thu-Vien/Bai-Tap/106073/bai-106072</w:t>
      </w:r>
    </w:p>
    <w:p>
      <w:r>
        <w:t>http://hoctainha.vn/Thu-Vien/Bai-Tap/105884/bai-105883</w:t>
      </w:r>
    </w:p>
    <w:p>
      <w:r>
        <w:t>http://hoctainha.vn/Thu-Vien/Bai-Tap/105646/bai-105646</w:t>
      </w:r>
    </w:p>
    <w:p>
      <w:r>
        <w:t>http://hoctainha.vn/Thu-Vien/Bai-Tap/101533/bai-101533</w:t>
      </w:r>
    </w:p>
    <w:p>
      <w:r>
        <w:t>http://hoctainha.vn/Thu-Vien/Bai-Tap/101531/bai-101530</w:t>
      </w:r>
    </w:p>
    <w:p>
      <w:r>
        <w:t>http://hoctainha.vn/Thu-Vien/The/truc-doi-xung?Page=2</w:t>
      </w:r>
    </w:p>
    <w:p>
      <w:r>
        <w:t>http://hoctainha.vn/Thu-Vien/The/truc-doi-xung?PageSize=30</w:t>
      </w:r>
    </w:p>
    <w:p>
      <w:r>
        <w:t>http://hoctainha.vn/Thu-Vien/The/truc-doi-xung?PageSize=50</w:t>
      </w:r>
    </w:p>
    <w:p>
      <w:r>
        <w:t>/Dang-Nhap?returnurl=http://toan.hoctainha.vn/Thu-Vien/The/truc-doi-xung</w:t>
      </w:r>
    </w:p>
    <w:p>
      <w:r>
        <w:t>http://hoctainha.vn/Thu-Vien/The/do-thi-ham-so?sort=moi-nhat</w:t>
      </w:r>
    </w:p>
    <w:p>
      <w:r>
        <w:t>http://hoctainha.vn/Thu-Vien/The/do-thi-ham-so?sort=binh-chon</w:t>
      </w:r>
    </w:p>
    <w:p>
      <w:r>
        <w:t>http://hoctainha.vn/Thu-Vien/The/do-thi-ham-so?sort=luot-xem</w:t>
      </w:r>
    </w:p>
    <w:p>
      <w:r>
        <w:t>http://hoctainha.vn/Thu-Vien/Bai-Tap/108318/bai-108317</w:t>
      </w:r>
    </w:p>
    <w:p>
      <w:r>
        <w:t>http://hoctainha.vn/Thu-Vien/Bai-Tap/107602/bai-107602</w:t>
      </w:r>
    </w:p>
    <w:p>
      <w:r>
        <w:t>http://hoctainha.vn/Thu-Vien/Bai-Tap/107601/bai-107601</w:t>
      </w:r>
    </w:p>
    <w:p>
      <w:r>
        <w:t>http://hoctainha.vn/Thu-Vien/The/vi-tri-tuong-doi-trong-mat-phang</w:t>
      </w:r>
    </w:p>
    <w:p>
      <w:r>
        <w:t>http://hoctainha.vn/Thu-Vien/Bai-Tap/107599/bai-107599</w:t>
      </w:r>
    </w:p>
    <w:p>
      <w:r>
        <w:t>http://hoctainha.vn/Thu-Vien/Bai-Tap/107581/bai-107581</w:t>
      </w:r>
    </w:p>
    <w:p>
      <w:r>
        <w:t>http://hoctainha.vn/Thu-Vien/Bai-Tap/107575/bai-107575</w:t>
      </w:r>
    </w:p>
    <w:p>
      <w:r>
        <w:t>http://hoctainha.vn/Thu-Vien/Bai-Tap/107574/bai-107574</w:t>
      </w:r>
    </w:p>
    <w:p>
      <w:r>
        <w:t>http://hoctainha.vn/Thu-Vien/Bai-Tap/107520/bai-107520</w:t>
      </w:r>
    </w:p>
    <w:p>
      <w:r>
        <w:t>http://hoctainha.vn/Thu-Vien/Bai-Tap/107508/bai-107507</w:t>
      </w:r>
    </w:p>
    <w:p>
      <w:r>
        <w:t>http://hoctainha.vn/Thu-Vien/Bai-Tap/107478/bai-107477</w:t>
      </w:r>
    </w:p>
    <w:p>
      <w:r>
        <w:t>http://hoctainha.vn/Thu-Vien/Bai-Tap/107059/bai-107057</w:t>
      </w:r>
    </w:p>
    <w:p>
      <w:r>
        <w:t>http://hoctainha.vn/Thu-Vien/Bai-Tap/105715/bai-105714</w:t>
      </w:r>
    </w:p>
    <w:p>
      <w:r>
        <w:t>http://hoctainha.vn/Thu-Vien/Bai-Tap/105659/bai-105659</w:t>
      </w:r>
    </w:p>
    <w:p>
      <w:r>
        <w:t>http://hoctainha.vn/Thu-Vien/Bai-Tap/101028/bai-101025</w:t>
      </w:r>
    </w:p>
    <w:p>
      <w:r>
        <w:t>http://hoctainha.vn/Thu-Vien/The/do-thi-ham-so?Page=2</w:t>
      </w:r>
    </w:p>
    <w:p>
      <w:r>
        <w:t>http://hoctainha.vn/Thu-Vien/The/do-thi-ham-so?PageSize=30</w:t>
      </w:r>
    </w:p>
    <w:p>
      <w:r>
        <w:t>http://hoctainha.vn/Thu-Vien/The/do-thi-ham-so?PageSize=50</w:t>
      </w:r>
    </w:p>
    <w:p>
      <w:r>
        <w:t>/Dang-Nhap?returnurl=http://toan.hoctainha.vn/Thu-Vien/The/do-thi-ham-so</w:t>
      </w:r>
    </w:p>
    <w:p>
      <w:r>
        <w:t>http://hoctainha.vn/Thu-Vien/Chuyen-De/108587/ung-dung-tu-mot-bat-dang-thuc-don-gian</w:t>
      </w:r>
    </w:p>
    <w:p>
      <w:r>
        <w:t>http://www.facebook.com/sharer/sharer.php?u=http://toan.hoctainha.vn/Thu-Vien/Chuyen-De/108587/ung-dung-tu-mot-bat-dang-thuc-don-gian&amp;ref=fbshare&amp;t=học-tại-nhà-toán-ứng-dụng-từ-một-bất-đẳng-thức-đơn-giản</w:t>
      </w:r>
    </w:p>
    <w:p>
      <w:r>
        <w:t>http://hoctainha.vn/Thu-Vien/Bai-Tap/103946/bai-103944</w:t>
      </w:r>
    </w:p>
    <w:p>
      <w:r>
        <w:t>http://hoctainha.vn/Thu-Vien/Bai-Tap/104165/bai-104165</w:t>
      </w:r>
    </w:p>
    <w:p>
      <w:r>
        <w:t>/Dang-Nhap?returnurl=http://toan.hoctainha.vn/Thu-Vien/Chuyen-De/108587/ung-dung-tu-mot-bat-dang-thuc-don-gian</w:t>
      </w:r>
    </w:p>
    <w:p>
      <w:r>
        <w:t>http://hoctainha.vn/Thu-Vien/The/bat-dang-thuc-co-si?sort=moi-nhat</w:t>
      </w:r>
    </w:p>
    <w:p>
      <w:r>
        <w:t>http://hoctainha.vn/Thu-Vien/The/bat-dang-thuc-co-si?sort=binh-chon</w:t>
      </w:r>
    </w:p>
    <w:p>
      <w:r>
        <w:t>http://hoctainha.vn/Thu-Vien/The/bat-dang-thuc-co-si?sort=luot-xem</w:t>
      </w:r>
    </w:p>
    <w:p>
      <w:r>
        <w:t>http://hoctainha.vn/Thu-Vien/Ly-Thuyet/113320/bat-dang-thuc-co-si</w:t>
      </w:r>
    </w:p>
    <w:p>
      <w:r>
        <w:t>http://hoctainha.vn/Thu-Vien/Bai-Tap/113266/bai-113266</w:t>
      </w:r>
    </w:p>
    <w:p>
      <w:r>
        <w:t>http://hoctainha.vn/Thu-Vien/Bai-Tap/113263/bai-113263</w:t>
      </w:r>
    </w:p>
    <w:p>
      <w:r>
        <w:t>http://hoctainha.vn/Thu-Vien/Bai-Tap/113255/bai-113255</w:t>
      </w:r>
    </w:p>
    <w:p>
      <w:r>
        <w:t>http://hoctainha.vn/Thu-Vien/Bai-Tap/113254/bai-113254</w:t>
      </w:r>
    </w:p>
    <w:p>
      <w:r>
        <w:t>http://hoctainha.vn/Thu-Vien/Bai-Tap/113253/bai-113253</w:t>
      </w:r>
    </w:p>
    <w:p>
      <w:r>
        <w:t>http://hoctainha.vn/Thu-Vien/Bai-Tap/113252/bai-113252</w:t>
      </w:r>
    </w:p>
    <w:p>
      <w:r>
        <w:t>http://hoctainha.vn/Thu-Vien/Bai-Tap/113251/bai-113251</w:t>
      </w:r>
    </w:p>
    <w:p>
      <w:r>
        <w:t>http://hoctainha.vn/Thu-Vien/Bai-Tap/113250/bai-113250</w:t>
      </w:r>
    </w:p>
    <w:p>
      <w:r>
        <w:t>http://hoctainha.vn/Thu-Vien/Bai-Tap/113249/bai-113249</w:t>
      </w:r>
    </w:p>
    <w:p>
      <w:r>
        <w:t>http://hoctainha.vn/Thu-Vien/Bai-Tap/113248/bai-113248</w:t>
      </w:r>
    </w:p>
    <w:p>
      <w:r>
        <w:t>http://hoctainha.vn/Thu-Vien/Bai-Tap/113247/bai-113247</w:t>
      </w:r>
    </w:p>
    <w:p>
      <w:r>
        <w:t>http://hoctainha.vn/Thu-Vien/Bai-Tap/113246/bai-113246</w:t>
      </w:r>
    </w:p>
    <w:p>
      <w:r>
        <w:t>http://hoctainha.vn/Thu-Vien/Bai-Tap/113245/bai-113245</w:t>
      </w:r>
    </w:p>
    <w:p>
      <w:r>
        <w:t>http://hoctainha.vn/Thu-Vien/The/bat-dang-thuc-co-si?Page=2</w:t>
      </w:r>
    </w:p>
    <w:p>
      <w:r>
        <w:t>http://hoctainha.vn/Thu-Vien/The/bat-dang-thuc-co-si?Page=3</w:t>
      </w:r>
    </w:p>
    <w:p>
      <w:r>
        <w:t>http://hoctainha.vn/Thu-Vien/The/bat-dang-thuc-co-si?Page=4</w:t>
      </w:r>
    </w:p>
    <w:p>
      <w:r>
        <w:t>http://hoctainha.vn/Thu-Vien/The/bat-dang-thuc-co-si?Page=5</w:t>
      </w:r>
    </w:p>
    <w:p>
      <w:r>
        <w:t>http://hoctainha.vn/Thu-Vien/The/bat-dang-thuc-co-si?Page=18</w:t>
      </w:r>
    </w:p>
    <w:p>
      <w:r>
        <w:t>http://hoctainha.vn/Thu-Vien/The/bat-dang-thuc-co-si?PageSize=30</w:t>
      </w:r>
    </w:p>
    <w:p>
      <w:r>
        <w:t>http://hoctainha.vn/Thu-Vien/The/bat-dang-thuc-co-si?PageSize=50</w:t>
      </w:r>
    </w:p>
    <w:p>
      <w:r>
        <w:t>http://hoctainha.vn/Thu-Vien/The/hinh-hoc-phang</w:t>
      </w:r>
    </w:p>
    <w:p>
      <w:r>
        <w:t>http://hoctainha.vn/Thu-Vien/The/cac-phep-toan-mu-logarit</w:t>
      </w:r>
    </w:p>
    <w:p>
      <w:r>
        <w:t>http://hoctainha.vn/Thu-Vien/The/dinh-ly-sin-trong-tam-giac</w:t>
      </w:r>
    </w:p>
    <w:p>
      <w:r>
        <w:t>http://hoctainha.vn/Thu-Vien/The/cong-thuc-trung-tuyen-cua-tam-giac</w:t>
      </w:r>
    </w:p>
    <w:p>
      <w:r>
        <w:t>http://hoctainha.vn/Thu-Vien/The/day-so-tang</w:t>
      </w:r>
    </w:p>
    <w:p>
      <w:r>
        <w:t>http://hoctainha.vn/Thu-Vien/The/he-bat-phuong-trinh-chua-tham-so</w:t>
      </w:r>
    </w:p>
    <w:p>
      <w:r>
        <w:t>http://hoctainha.vn/Thu-Vien/The/cuc-tieu</w:t>
      </w:r>
    </w:p>
    <w:p>
      <w:r>
        <w:t>/Dang-Nhap?returnurl=http://toan.hoctainha.vn/Thu-Vien/The/bat-dang-thuc-co-si</w:t>
      </w:r>
    </w:p>
    <w:p>
      <w:r>
        <w:t>http://hoctainha.vnadministrator</w:t>
      </w:r>
    </w:p>
    <w:p>
      <w:r>
        <w:t>http://hoctainha.vn/users/37/administrator/nhat-ky</w:t>
      </w:r>
    </w:p>
    <w:p>
      <w:r>
        <w:t>http://hoctainha.vn/users/37/administrator/thong-tin</w:t>
      </w:r>
    </w:p>
    <w:p>
      <w:r>
        <w:t>http://hoctainha.vn/users/37/administrator/thong-ke</w:t>
      </w:r>
    </w:p>
    <w:p>
      <w:r>
        <w:t>http://hoctainha.vn/users/37/administrator/ban-be</w:t>
      </w:r>
    </w:p>
    <w:p>
      <w:r>
        <w:t>http://hoctainha.vn/users/37/administrator/nhom</w:t>
      </w:r>
    </w:p>
    <w:p>
      <w:r>
        <w:t>http://hoctainha.vn/users/37/administrator/so-tay</w:t>
      </w:r>
    </w:p>
    <w:p>
      <w:r>
        <w:t>http://hoctainha.vn/users/37/administrator/kien-thuc</w:t>
      </w:r>
    </w:p>
    <w:p>
      <w:r>
        <w:t>http://hoctainha.vncaokhacmanh2018</w:t>
      </w:r>
    </w:p>
    <w:p>
      <w:r>
        <w:t>http://hoctainha.vn/users/74471/caokhacmanh2018/nhat-ky</w:t>
      </w:r>
    </w:p>
    <w:p>
      <w:r>
        <w:t>http://hoctainha.vn/users/74471/caokhacmanh2018/thong-tin</w:t>
      </w:r>
    </w:p>
    <w:p>
      <w:r>
        <w:t>http://hoctainha.vn/users/74471/caokhacmanh2018/thong-ke</w:t>
      </w:r>
    </w:p>
    <w:p>
      <w:r>
        <w:t>http://hoctainha.vn/users/74471/caokhacmanh2018/ban-be</w:t>
      </w:r>
    </w:p>
    <w:p>
      <w:r>
        <w:t>http://hoctainha.vn/users/74471/caokhacmanh2018/nhom</w:t>
      </w:r>
    </w:p>
    <w:p>
      <w:r>
        <w:t>http://hoctainha.vn/users/74471/caokhacmanh2018/so-tay</w:t>
      </w:r>
    </w:p>
    <w:p>
      <w:r>
        <w:t>http://hoctainha.vn/users/74471/caokhacmanh2018/kien-thuc</w:t>
      </w:r>
    </w:p>
    <w:p>
      <w:r>
        <w:t>http://hoctainha.vnngminh10022006</w:t>
      </w:r>
    </w:p>
    <w:p>
      <w:r>
        <w:t>http://hoctainha.vn/users/74396/ngminh10022006/nhat-ky</w:t>
      </w:r>
    </w:p>
    <w:p>
      <w:r>
        <w:t>http://hoctainha.vn/users/74396/ngminh10022006/thong-tin</w:t>
      </w:r>
    </w:p>
    <w:p>
      <w:r>
        <w:t>http://hoctainha.vn/users/74396/ngminh10022006/thong-ke</w:t>
      </w:r>
    </w:p>
    <w:p>
      <w:r>
        <w:t>http://hoctainha.vn/users/74396/ngminh10022006/ban-be</w:t>
      </w:r>
    </w:p>
    <w:p>
      <w:r>
        <w:t>http://hoctainha.vn/users/74396/ngminh10022006/nhom</w:t>
      </w:r>
    </w:p>
    <w:p>
      <w:r>
        <w:t>http://hoctainha.vn/users/74396/ngminh10022006/so-tay</w:t>
      </w:r>
    </w:p>
    <w:p>
      <w:r>
        <w:t>http://hoctainha.vn/users/74396/ngminh10022006/kien-thuc</w:t>
      </w:r>
    </w:p>
    <w:p>
      <w:r>
        <w:t>http://hoctainha.vnwhitton-2001-samp</w:t>
      </w:r>
    </w:p>
    <w:p>
      <w:r>
        <w:t>http://hoctainha.vn/users/74415/whitton-2001-samp/nhat-ky</w:t>
      </w:r>
    </w:p>
    <w:p>
      <w:r>
        <w:t>http://hoctainha.vn/users/74415/whitton-2001-samp/thong-tin</w:t>
      </w:r>
    </w:p>
    <w:p>
      <w:r>
        <w:t>http://hoctainha.vn/users/74415/whitton-2001-samp/thong-ke</w:t>
      </w:r>
    </w:p>
    <w:p>
      <w:r>
        <w:t>http://hoctainha.vn/users/74415/whitton-2001-samp/ban-be</w:t>
      </w:r>
    </w:p>
    <w:p>
      <w:r>
        <w:t>http://hoctainha.vn/users/74415/whitton-2001-samp/nhom</w:t>
      </w:r>
    </w:p>
    <w:p>
      <w:r>
        <w:t>http://hoctainha.vn/users/74415/whitton-2001-samp/so-tay</w:t>
      </w:r>
    </w:p>
    <w:p>
      <w:r>
        <w:t>http://hoctainha.vn/users/74415/whitton-2001-samp/kien-thuc</w:t>
      </w:r>
    </w:p>
    <w:p>
      <w:r>
        <w:t>http://hoctainha.vnnguyenngocha651</w:t>
      </w:r>
    </w:p>
    <w:p>
      <w:r>
        <w:t>http://hoctainha.vn/users/73610/nguyenngocha651/nhat-ky</w:t>
      </w:r>
    </w:p>
    <w:p>
      <w:r>
        <w:t>http://hoctainha.vn/users/73610/nguyenngocha651/thong-tin</w:t>
      </w:r>
    </w:p>
    <w:p>
      <w:r>
        <w:t>http://hoctainha.vn/users/73610/nguyenngocha651/ban-be</w:t>
      </w:r>
    </w:p>
    <w:p>
      <w:r>
        <w:t>http://hoctainha.vn/users/73610/nguyenngocha651/nhom</w:t>
      </w:r>
    </w:p>
    <w:p>
      <w:r>
        <w:t>http://hoctainha.vn/users/73610/nguyenngocha651/so-tay</w:t>
      </w:r>
    </w:p>
    <w:p>
      <w:r>
        <w:t>http://hoctainha.vn/users/73610/nguyenngocha651/kien-thuc</w:t>
      </w:r>
    </w:p>
    <w:p>
      <w:r>
        <w:t>http://hoctainha.vn/users/73572/nguyenvylenhi524</w:t>
      </w:r>
    </w:p>
    <w:p>
      <w:r>
        <w:t>http://hoctainha.vn/event/d/95/giai-thuong-thang-2-nam-2022</w:t>
      </w:r>
    </w:p>
    <w:p>
      <w:r>
        <w:t>http://hoctainha.vn/users/register</w:t>
      </w:r>
    </w:p>
    <w:p>
      <w:r>
        <w:t>http://hoctainha.vn/users/login</w:t>
      </w:r>
    </w:p>
    <w:p>
      <w:r>
        <w:t>http://hoctainha.vn/edu</w:t>
      </w:r>
    </w:p>
    <w:p>
      <w:r>
        <w:t>https://go.lazi.vn/flashcard/all?utm_source=Lazi&amp;utm_medium=Lazi&amp;utm_term=flashcard&amp;utm_campaign=Lazi</w:t>
      </w:r>
    </w:p>
    <w:p>
      <w:r>
        <w:t>http://hoctainha.vn/friend</w:t>
      </w:r>
    </w:p>
    <w:p>
      <w:r>
        <w:t>http://hoctainha.vn/quiz</w:t>
      </w:r>
    </w:p>
    <w:p>
      <w:r>
        <w:t>http://hoctainha.vn/survey</w:t>
      </w:r>
    </w:p>
    <w:p>
      <w:r>
        <w:t>http://hoctainha.vn/qa</w:t>
      </w:r>
    </w:p>
    <w:p>
      <w:r>
        <w:t>http://hoctainha.vn/fun_qa</w:t>
      </w:r>
    </w:p>
    <w:p>
      <w:r>
        <w:t>http://hoctainha.vn/dhbc</w:t>
      </w:r>
    </w:p>
    <w:p>
      <w:r>
        <w:t>http://hoctainha.vn/store</w:t>
      </w:r>
    </w:p>
    <w:p>
      <w:r>
        <w:t>http://hoctainha.vn/today</w:t>
      </w:r>
    </w:p>
    <w:p>
      <w:r>
        <w:t>http://hoctainha.vn/statistic</w:t>
      </w:r>
    </w:p>
    <w:p>
      <w:r>
        <w:t>http://hoctainha.vn/news</w:t>
      </w:r>
    </w:p>
    <w:p>
      <w:r>
        <w:t>http://hoctainha.vn/p</w:t>
      </w:r>
    </w:p>
    <w:p>
      <w:r>
        <w:t>http://hoctainha.vn/users/fb</w:t>
      </w:r>
    </w:p>
    <w:p>
      <w:r>
        <w:t>http://hoctainha.vn/users/gg</w:t>
      </w:r>
    </w:p>
    <w:p>
      <w:r>
        <w:t>http://hoctainha.vn/cdtn</w:t>
      </w:r>
    </w:p>
    <w:p>
      <w:r>
        <w:t>http://hoctainha.vn/contact</w:t>
      </w:r>
    </w:p>
    <w:p>
      <w:r>
        <w:t>https://play.google.com/store/apps/details?id=app.lazi.vn</w:t>
      </w:r>
    </w:p>
    <w:p>
      <w:r>
        <w:t>https://apps.apple.com/us/app/lazi-app/id1603649788</w:t>
      </w:r>
    </w:p>
    <w:p>
      <w:r>
        <w:t>http://hoctainha.vn/gioi-thieu</w:t>
      </w:r>
    </w:p>
    <w:p>
      <w:r>
        <w:t>http://hoctainha.vn/exam</w:t>
      </w:r>
    </w:p>
    <w:p>
      <w:r>
        <w:t>http://hoctainha.vn/contest/gui_bai</w:t>
      </w:r>
    </w:p>
    <w:p>
      <w:r>
        <w:t>http://hoctainha.vn/chinh-sach</w:t>
      </w:r>
    </w:p>
    <w:p>
      <w:r>
        <w:t>http://hoctainha.vn/wish</w:t>
      </w:r>
    </w:p>
    <w:p>
      <w:r>
        <w:t>http://hoctainha.vn/photo</w:t>
      </w:r>
    </w:p>
    <w:p>
      <w:r>
        <w:t>http://hoctainha.vn/group</w:t>
      </w:r>
    </w:p>
    <w:p>
      <w:r>
        <w:t>http://hoctainha.vn/tuyen-dung</w:t>
      </w:r>
    </w:p>
    <w:p>
      <w:r>
        <w:t>https://go.lazi.vn/flashcard/all?utm_source=Lazi&amp;utm_medium=Lazi&amp;utm_term=flashcard_footer_menu&amp;utm_campaign=Lazi</w:t>
      </w:r>
    </w:p>
    <w:p>
      <w:r>
        <w:t>https://www.dol.vn/?utm_source=Lazi&amp;utm_medium=Lazi&amp;utm_term=Lazi_footer&amp;utm_campaign=Lazi</w:t>
      </w:r>
    </w:p>
    <w:p>
      <w:r>
        <w:t>http://hoctainha.vn/all</w:t>
      </w:r>
    </w:p>
    <w:p>
      <w:r>
        <w:t>http://hoctainha.vn/Users/73610/nguyenngocha651/thong-ke?tabname=loi-giai</w:t>
      </w:r>
    </w:p>
    <w:p>
      <w:r>
        <w:t>http://hoctainha.vn/Hoi-Dap/Cau-Hoi/767/tu-hoc-tren-coursera/1353#1353</w:t>
      </w:r>
    </w:p>
    <w:p>
      <w:r>
        <w:t>http://hoctainha.vn/Hoi-Dap/Cau-Hoi/756/xa-stress-ty-nao-mong-ad-dung-block-no-cung-chi-la-loi-tam-su-binh-thuong-cua-1-tk-con-trai-thoi-a-ma-cung-co-1-so-loi-sai-neu-dc-thi-ad-sua-gium-nhe-thanks-a-lot/1354#1354</w:t>
      </w:r>
    </w:p>
    <w:p>
      <w:r>
        <w:t>http://hoctainha.vn/Hoi-Dap/Cau-Hoi/768/can-tra-1000000-vo-so-de-xem-cau-hoi-nay/1355#1355</w:t>
      </w:r>
    </w:p>
    <w:p>
      <w:r>
        <w:t>http://hoctainha.vn/Hoi-Dap/Cau-Hoi/768/can-tra-1000000-vo-so-de-xem-cau-hoi-nay/1356#1356</w:t>
      </w:r>
    </w:p>
    <w:p>
      <w:r>
        <w:t>http://hoctainha.vn/Hoi-Dap/Cau-Hoi/766/cong-cu-ho-tro-hoc-tu-vung/1357#1357</w:t>
      </w:r>
    </w:p>
    <w:p>
      <w:r>
        <w:t>http://hoctainha.vn/users/73610/nguyenngocha651/thong-ke?tabname=danh-vong</w:t>
      </w:r>
    </w:p>
    <w:p>
      <w:r>
        <w:t>http://hoctainha.vn/Users/73610/nguyenngocha651/thong-ke?tabname=cau-hoi</w:t>
      </w:r>
    </w:p>
    <w:p>
      <w:r>
        <w:t>http://hoctainha.vn/Users/73610/nguyenngocha651/thong-ke?tabname=tags</w:t>
      </w:r>
    </w:p>
    <w:p>
      <w:r>
        <w:t>http://hoctainha.vn/Users/73610/nguyenngocha651/thong-ke?tabname=danh-hieu</w:t>
      </w:r>
    </w:p>
    <w:p>
      <w:r>
        <w:t>http://hoctainha.vn/Hoi-Dap/Danh-Hieu/Chung/10/nguoi-bien-tap?iduser=73610</w:t>
      </w:r>
    </w:p>
    <w:p>
      <w:r>
        <w:t>http://hoctainha.vn/Hoi-Dap/Danh-Hieu/Chung/34/nguoi-tai-tro?iduser=73610</w:t>
      </w:r>
    </w:p>
    <w:p>
      <w:r>
        <w:t>http://hoctainha.vn/Users/73610/nguyenngocha651/thong-ke?tabname=phan-thuong&amp;phanloai=kiem-vo-so</w:t>
      </w:r>
    </w:p>
    <w:p>
      <w:r>
        <w:t>/Dang-Nhap?returnurl=http://anh.hoctainha.vn/Users/73610/nguyenngocha651/Thong-Ke</w:t>
      </w:r>
    </w:p>
    <w:p>
      <w:r>
        <w:t>http://hoctainha.vnmuint-9x</w:t>
      </w:r>
    </w:p>
    <w:p>
      <w:r>
        <w:t>http://hoctainha.vn/users/73331/muint-9x/nhat-ky</w:t>
      </w:r>
    </w:p>
    <w:p>
      <w:r>
        <w:t>http://hoctainha.vn/users/73331/muint-9x/thong-tin</w:t>
      </w:r>
    </w:p>
    <w:p>
      <w:r>
        <w:t>http://hoctainha.vn/users/73331/muint-9x/ban-be</w:t>
      </w:r>
    </w:p>
    <w:p>
      <w:r>
        <w:t>http://hoctainha.vn/users/73331/muint-9x/nhom</w:t>
      </w:r>
    </w:p>
    <w:p>
      <w:r>
        <w:t>http://hoctainha.vn/users/73331/muint-9x/so-tay</w:t>
      </w:r>
    </w:p>
    <w:p>
      <w:r>
        <w:t>http://hoctainha.vn/users/73331/muint-9x/kien-thuc</w:t>
      </w:r>
    </w:p>
    <w:p>
      <w:r>
        <w:t>http://hoctainha.vn/Users/73331/muint-9x/thong-ke?tabname=loi-giai</w:t>
      </w:r>
    </w:p>
    <w:p>
      <w:r>
        <w:t>http://hoctainha.vn/users/73331/muint-9x/thong-ke?tabname=danh-vong</w:t>
      </w:r>
    </w:p>
    <w:p>
      <w:r>
        <w:t>http://hoctainha.vn/Users/73331/muint-9x/thong-ke?tabname=cau-hoi</w:t>
      </w:r>
    </w:p>
    <w:p>
      <w:r>
        <w:t>http://hoctainha.vn/Users/73331/muint-9x/thong-ke?tabname=tags</w:t>
      </w:r>
    </w:p>
    <w:p>
      <w:r>
        <w:t>http://hoctainha.vn/Users/73331/muint-9x/thong-ke?tabname=danh-hieu</w:t>
      </w:r>
    </w:p>
    <w:p>
      <w:r>
        <w:t>http://hoctainha.vn/Users/73331/muint-9x/thong-ke?tabname=phan-thuong&amp;phanloai=kiem-vo-so</w:t>
      </w:r>
    </w:p>
    <w:p>
      <w:r>
        <w:t>/Dang-Nhap?returnurl=http://anh.hoctainha.vn/Users/73331/muint-9x/Thong-Ke</w:t>
      </w:r>
    </w:p>
    <w:p>
      <w:r>
        <w:t>http://hoctainha.vngoware-goapps</w:t>
      </w:r>
    </w:p>
    <w:p>
      <w:r>
        <w:t>http://hoctainha.vn/users/72562/goware-goapps/nhat-ky</w:t>
      </w:r>
    </w:p>
    <w:p>
      <w:r>
        <w:t>http://hoctainha.vn/users/72562/goware-goapps/thong-tin</w:t>
      </w:r>
    </w:p>
    <w:p>
      <w:r>
        <w:t>http://hoctainha.vn/users/72562/goware-goapps/ban-be</w:t>
      </w:r>
    </w:p>
    <w:p>
      <w:r>
        <w:t>http://hoctainha.vn/users/72562/goware-goapps/nhom</w:t>
      </w:r>
    </w:p>
    <w:p>
      <w:r>
        <w:t>http://hoctainha.vn/users/72562/goware-goapps/so-tay</w:t>
      </w:r>
    </w:p>
    <w:p>
      <w:r>
        <w:t>http://hoctainha.vn/users/72562/goware-goapps/kien-thuc</w:t>
      </w:r>
    </w:p>
    <w:p>
      <w:r>
        <w:t>http://hoctainha.vn/Users/72562/goware-goapps/thong-ke?tabname=loi-giai</w:t>
      </w:r>
    </w:p>
    <w:p>
      <w:r>
        <w:t>http://hoctainha.vn/users/72562/goware-goapps/thong-ke?tabname=danh-vong</w:t>
      </w:r>
    </w:p>
    <w:p>
      <w:r>
        <w:t>http://hoctainha.vn/Users/72562/goware-goapps/thong-ke?tabname=cau-hoi</w:t>
      </w:r>
    </w:p>
    <w:p>
      <w:r>
        <w:t>http://hoctainha.vn/Users/72562/goware-goapps/thong-ke?tabname=tags</w:t>
      </w:r>
    </w:p>
    <w:p>
      <w:r>
        <w:t>http://hoctainha.vn/Users/72562/goware-goapps/thong-ke?tabname=danh-hieu</w:t>
      </w:r>
    </w:p>
    <w:p>
      <w:r>
        <w:t>http://hoctainha.vn/Hoi-Dap/Danh-Hieu/Chung/10/nguoi-bien-tap?iduser=72562</w:t>
      </w:r>
    </w:p>
    <w:p>
      <w:r>
        <w:t>http://hoctainha.vn/Users/72562/goware-goapps/thong-ke?tabname=phan-thuong&amp;phanloai=kiem-vo-so</w:t>
      </w:r>
    </w:p>
    <w:p>
      <w:r>
        <w:t>/Dang-Nhap?returnurl=http://anh.hoctainha.vn/Users/72562/goware-goapps/Thong-Ke</w:t>
      </w:r>
    </w:p>
    <w:p>
      <w:r>
        <w:t>http://hoctainha.vnmanhleduc712</w:t>
      </w:r>
    </w:p>
    <w:p>
      <w:r>
        <w:t>http://hoctainha.vn/users/72138/manhleduc712/nhat-ky</w:t>
      </w:r>
    </w:p>
    <w:p>
      <w:r>
        <w:t>http://hoctainha.vn/users/72138/manhleduc712/thong-tin</w:t>
      </w:r>
    </w:p>
    <w:p>
      <w:r>
        <w:t>http://hoctainha.vn/users/72138/manhleduc712/ban-be</w:t>
      </w:r>
    </w:p>
    <w:p>
      <w:r>
        <w:t>http://hoctainha.vn/users/72138/manhleduc712/nhom</w:t>
      </w:r>
    </w:p>
    <w:p>
      <w:r>
        <w:t>http://hoctainha.vn/users/72138/manhleduc712/so-tay</w:t>
      </w:r>
    </w:p>
    <w:p>
      <w:r>
        <w:t>http://hoctainha.vn/users/72138/manhleduc712/kien-thuc</w:t>
      </w:r>
    </w:p>
    <w:p>
      <w:r>
        <w:t>http://hoctainha.vn/Users/72138/manhleduc712/thong-ke?tabname=loi-giai</w:t>
      </w:r>
    </w:p>
    <w:p>
      <w:r>
        <w:t>http://hoctainha.vn/users/72138/manhleduc712/thong-ke?tabname=danh-vong</w:t>
      </w:r>
    </w:p>
    <w:p>
      <w:r>
        <w:t>http://hoctainha.vn/Users/72138/manhleduc712/thong-ke?tabname=cau-hoi</w:t>
      </w:r>
    </w:p>
    <w:p>
      <w:r>
        <w:t>http://hoctainha.vn/Users/72138/manhleduc712/thong-ke?tabname=tags</w:t>
      </w:r>
    </w:p>
    <w:p>
      <w:r>
        <w:t>http://hoctainha.vn/Users/72138/manhleduc712/thong-ke?tabname=danh-hieu</w:t>
      </w:r>
    </w:p>
    <w:p>
      <w:r>
        <w:t>http://hoctainha.vn/Hoi-Dap/Danh-Hieu/Chung/34/nguoi-tai-tro?iduser=72138</w:t>
      </w:r>
    </w:p>
    <w:p>
      <w:r>
        <w:t>http://hoctainha.vn/Users/72138/manhleduc712/thong-ke?tabname=phan-thuong&amp;phanloai=kiem-vo-so</w:t>
      </w:r>
    </w:p>
    <w:p>
      <w:r>
        <w:t>/Dang-Nhap?returnurl=http://anh.hoctainha.vn/Users/72138/manhleduc712/Thong-Ke</w:t>
      </w:r>
    </w:p>
    <w:p>
      <w:r>
        <w:t>http://hoctainha.vnthuydung27689</w:t>
      </w:r>
    </w:p>
    <w:p>
      <w:r>
        <w:t>http://hoctainha.vn/users/38056/thuydung27689/nhat-ky</w:t>
      </w:r>
    </w:p>
    <w:p>
      <w:r>
        <w:t>http://hoctainha.vn/users/38056/thuydung27689/thong-tin</w:t>
      </w:r>
    </w:p>
    <w:p>
      <w:r>
        <w:t>http://hoctainha.vn/users/38056/thuydung27689/ban-be</w:t>
      </w:r>
    </w:p>
    <w:p>
      <w:r>
        <w:t>http://hoctainha.vn/users/38056/thuydung27689/nhom</w:t>
      </w:r>
    </w:p>
    <w:p>
      <w:r>
        <w:t>http://hoctainha.vn/users/38056/thuydung27689/so-tay</w:t>
      </w:r>
    </w:p>
    <w:p>
      <w:r>
        <w:t>http://hoctainha.vn/users/38056/thuydung27689/kien-thuc</w:t>
      </w:r>
    </w:p>
    <w:p>
      <w:r>
        <w:t>http://hoctainha.vn/users/52261/nguyen-anh-sang</w:t>
      </w:r>
    </w:p>
    <w:p>
      <w:r>
        <w:t>http://hoctainha.vn/Users/38056/thuydung27689/thong-ke?tabname=loi-giai</w:t>
      </w:r>
    </w:p>
    <w:p>
      <w:r>
        <w:t>http://hoctainha.vn/users/38056/thuydung27689/thong-ke?tabname=danh-vong</w:t>
      </w:r>
    </w:p>
    <w:p>
      <w:r>
        <w:t>http://hoctainha.vn/Users/38056/thuydung27689/thong-ke?tabname=cau-hoi</w:t>
      </w:r>
    </w:p>
    <w:p>
      <w:r>
        <w:t>http://hoctainha.vn/Users/38056/thuydung27689/thong-ke?tabname=tags</w:t>
      </w:r>
    </w:p>
    <w:p>
      <w:r>
        <w:t>http://hoctainha.vn/Users/38056/thuydung27689/thong-ke?tabname=danh-hieu</w:t>
      </w:r>
    </w:p>
    <w:p>
      <w:r>
        <w:t>http://hoctainha.vn/Users/38056/thuydung27689/thong-ke?tabname=phan-thuong&amp;phanloai=kiem-vo-so</w:t>
      </w:r>
    </w:p>
    <w:p>
      <w:r>
        <w:t>/Dang-Nhap?returnurl=http://toan.hoctainha.vn/Users/38056/thuydung27689/Thong-Ke</w:t>
      </w:r>
    </w:p>
    <w:p>
      <w:r>
        <w:t>http://hoctainha.vn/Hoi-Dap/Cau-Hoi/11601/cau-nao-dung-tai-sao</w:t>
      </w:r>
    </w:p>
    <w:p>
      <w:r>
        <w:t>http://hoctainha.vn/Hoi-Dap/Cau-Hoi/11602/cau-nao-dung-tai-sao</w:t>
      </w:r>
    </w:p>
    <w:p>
      <w:r>
        <w:t>/Dang-Nhap?returnurl=http://hoa.hoctainha.vn/Users/38056/thuydung27689/Thong-Ke</w:t>
      </w:r>
    </w:p>
    <w:p>
      <w:r>
        <w:t>http://hoctainha.vn/Hoi-Dap/Cau-Hoi/763/cau-nao-dung/1342#1342</w:t>
      </w:r>
    </w:p>
    <w:p>
      <w:r>
        <w:t>http://hoctainha.vn/Hoi-Dap/Cau-Hoi/703/co-ai-biet-nghia-dong-tu-cua-2-tu-nay-ko</w:t>
      </w:r>
    </w:p>
    <w:p>
      <w:r>
        <w:t>http://hoctainha.vn/Hoi-Dap/Danh-Hieu/Chung/32/cau-hoi-pho-bien?iduser=38056</w:t>
      </w:r>
    </w:p>
    <w:p>
      <w:r>
        <w:t>http://hoctainha.vn/Hoi-Dap/Danh-Hieu/Chung/37/hoc-tro?iduser=38056</w:t>
      </w:r>
    </w:p>
    <w:p>
      <w:r>
        <w:t>http://hoctainha.vn/Hoi-Dap/Danh-Hieu/Chung/41/hoc-sinh?iduser=38056</w:t>
      </w:r>
    </w:p>
    <w:p>
      <w:r>
        <w:t>/Dang-Nhap?returnurl=http://anh.hoctainha.vn/Users/38056/thuydung27689/Thong-Ke</w:t>
      </w:r>
    </w:p>
    <w:p>
      <w:r>
        <w:t>http://hoctainha.vn/Hoi-Dap/Cau-Hoi/2321/tu-la-trong-cau-la-loai-tu-gi</w:t>
      </w:r>
    </w:p>
    <w:p>
      <w:r>
        <w:t>http://hoctainha.vn/Hoi-Dap/Cau-Hoi/2320/im-lang-la-loai-tu-gi-vay-ca-nha</w:t>
      </w:r>
    </w:p>
    <w:p>
      <w:r>
        <w:t>http://hoctainha.vn/Hoi-Dap/Danh-Hieu/Chung/10/nguoi-bien-tap?iduser=38056</w:t>
      </w:r>
    </w:p>
    <w:p>
      <w:r>
        <w:t>/Dang-Nhap?returnurl=http://van.hoctainha.vn/Users/38056/thuydung27689/Thong-Ke</w:t>
      </w:r>
    </w:p>
    <w:p>
      <w:r>
        <w:t>http://hoctainha.vnnguyenkimngan8dams</w:t>
      </w:r>
    </w:p>
    <w:p>
      <w:r>
        <w:t>http://hoctainha.vn/users/69884/nguyenkimngan8dams/nhat-ky</w:t>
      </w:r>
    </w:p>
    <w:p>
      <w:r>
        <w:t>http://hoctainha.vn/users/69884/nguyenkimngan8dams/thong-tin</w:t>
      </w:r>
    </w:p>
    <w:p>
      <w:r>
        <w:t>http://hoctainha.vn/users/69884/nguyenkimngan8dams/ban-be</w:t>
      </w:r>
    </w:p>
    <w:p>
      <w:r>
        <w:t>http://hoctainha.vn/users/69884/nguyenkimngan8dams/nhom</w:t>
      </w:r>
    </w:p>
    <w:p>
      <w:r>
        <w:t>http://hoctainha.vn/users/69884/nguyenkimngan8dams/so-tay</w:t>
      </w:r>
    </w:p>
    <w:p>
      <w:r>
        <w:t>http://hoctainha.vn/users/69884/nguyenkimngan8dams/kien-thuc</w:t>
      </w:r>
    </w:p>
    <w:p>
      <w:r>
        <w:t>http://hoctainha.vn/Users/69884/nguyenkimngan8dams/thong-ke?tabname=loi-giai</w:t>
      </w:r>
    </w:p>
    <w:p>
      <w:r>
        <w:t>http://hoctainha.vn/users/69884/nguyenkimngan8dams/thong-ke?tabname=danh-vong</w:t>
      </w:r>
    </w:p>
    <w:p>
      <w:r>
        <w:t>http://hoctainha.vn/Users/69884/nguyenkimngan8dams/thong-ke?tabname=cau-hoi</w:t>
      </w:r>
    </w:p>
    <w:p>
      <w:r>
        <w:t>http://hoctainha.vn/Users/69884/nguyenkimngan8dams/thong-ke?tabname=tags</w:t>
      </w:r>
    </w:p>
    <w:p>
      <w:r>
        <w:t>http://hoctainha.vn/Users/69884/nguyenkimngan8dams/thong-ke?tabname=danh-hieu</w:t>
      </w:r>
    </w:p>
    <w:p>
      <w:r>
        <w:t>http://hoctainha.vn/Users/69884/nguyenkimngan8dams/thong-ke?tabname=phan-thuong&amp;phanloai=kiem-vo-so</w:t>
      </w:r>
    </w:p>
    <w:p>
      <w:r>
        <w:t>/Dang-Nhap?returnurl=http://anh.hoctainha.vn/Users/69884/nguyenkimngan8dams/Thong-Ke</w:t>
      </w:r>
    </w:p>
    <w:p>
      <w:r>
        <w:t>http://hoctainha.vndaiduongbmt111</w:t>
      </w:r>
    </w:p>
    <w:p>
      <w:r>
        <w:t>http://hoctainha.vn/users/69076/daiduongbmt111/nhat-ky</w:t>
      </w:r>
    </w:p>
    <w:p>
      <w:r>
        <w:t>http://hoctainha.vn/users/69076/daiduongbmt111/thong-tin</w:t>
      </w:r>
    </w:p>
    <w:p>
      <w:r>
        <w:t>http://hoctainha.vn/users/69076/daiduongbmt111/ban-be</w:t>
      </w:r>
    </w:p>
    <w:p>
      <w:r>
        <w:t>http://hoctainha.vn/users/69076/daiduongbmt111/nhom</w:t>
      </w:r>
    </w:p>
    <w:p>
      <w:r>
        <w:t>http://hoctainha.vn/users/69076/daiduongbmt111/so-tay</w:t>
      </w:r>
    </w:p>
    <w:p>
      <w:r>
        <w:t>http://hoctainha.vn/users/69076/daiduongbmt111/kien-thuc</w:t>
      </w:r>
    </w:p>
    <w:p>
      <w:r>
        <w:t>http://hoctainha.vn/Users/69076/daiduongbmt111/thong-ke?tabname=loi-giai</w:t>
      </w:r>
    </w:p>
    <w:p>
      <w:r>
        <w:t>http://hoctainha.vn/Hoi-Dap/Cau-Hoi/140538/cau-1-so-vua-la-boi-cua-3-vua-la-uoc-cua-54-la/42607#42607</w:t>
      </w:r>
    </w:p>
    <w:p>
      <w:r>
        <w:t>http://hoctainha.vn/users/69076/daiduongbmt111/thong-ke?tabname=danh-vong</w:t>
      </w:r>
    </w:p>
    <w:p>
      <w:r>
        <w:t>http://hoctainha.vn/Users/69076/daiduongbmt111/thong-ke?tabname=cau-hoi</w:t>
      </w:r>
    </w:p>
    <w:p>
      <w:r>
        <w:t>http://hoctainha.vn/Users/69076/daiduongbmt111/thong-ke?tabname=tags</w:t>
      </w:r>
    </w:p>
    <w:p>
      <w:r>
        <w:t>http://hoctainha.vn/Hoi-Dap/Cau-Hoi/The/ap-dung-menh-de-vao-suy-luan-toan-hoc</w:t>
      </w:r>
    </w:p>
    <w:p>
      <w:r>
        <w:t>http://hoctainha.vn/Users/69076/daiduongbmt111/thong-ke?tabname=danh-hieu</w:t>
      </w:r>
    </w:p>
    <w:p>
      <w:r>
        <w:t>http://hoctainha.vn/Hoi-Dap/Danh-Hieu/Chung/52/giao-vien?iduser=69076</w:t>
      </w:r>
    </w:p>
    <w:p>
      <w:r>
        <w:t>http://hoctainha.vn/Hoi-Dap/Danh-Hieu/Chung/15/nguoi-bien-tap?iduser=69076</w:t>
      </w:r>
    </w:p>
    <w:p>
      <w:r>
        <w:t>http://hoctainha.vn/Users/69076/daiduongbmt111/thong-ke?tabname=phan-thuong&amp;phanloai=kiem-vo-so</w:t>
      </w:r>
    </w:p>
    <w:p>
      <w:r>
        <w:t>/Dang-Nhap?returnurl=http://toan.hoctainha.vn/Users/69076/daiduongbmt111/Thong-Ke</w:t>
      </w:r>
    </w:p>
    <w:p>
      <w:r>
        <w:t>/Dang-Nhap?returnurl=http://sinh.hoctainha.vn/Users/69076/daiduongbmt111/Thong-Ke</w:t>
      </w:r>
    </w:p>
    <w:p>
      <w:r>
        <w:t>http://hoctainha.vn/Hoi-Dap/Cau-Hoi/757/hoi/1331#1331</w:t>
      </w:r>
    </w:p>
    <w:p>
      <w:r>
        <w:t>http://hoctainha.vn/Hoi-Dap/Cau-Hoi/739/moi-nguoi-oi-giai-thich-giup-minh-voi/1332#1332</w:t>
      </w:r>
    </w:p>
    <w:p>
      <w:r>
        <w:t>http://hoctainha.vn/Hoi-Dap/Cau-Hoi/734/chia-dong-tu/1333#1333</w:t>
      </w:r>
    </w:p>
    <w:p>
      <w:r>
        <w:t>http://hoctainha.vn/Hoi-Dap/Danh-Hieu/Chung/32/cau-hoi-pho-bien?iduser=69076</w:t>
      </w:r>
    </w:p>
    <w:p>
      <w:r>
        <w:t>http://hoctainha.vn/Hoi-Dap/Danh-Hieu/Chung/10/nguoi-bien-tap?iduser=69076</w:t>
      </w:r>
    </w:p>
    <w:p>
      <w:r>
        <w:t>http://hoctainha.vn/Hoi-Dap/Danh-Hieu/Chung/34/nguoi-tai-tro?iduser=69076</w:t>
      </w:r>
    </w:p>
    <w:p>
      <w:r>
        <w:t>http://hoctainha.vn/Hoi-Dap/Danh-Hieu/Chung/30/nguoi-to-chuc?iduser=69076</w:t>
      </w:r>
    </w:p>
    <w:p>
      <w:r>
        <w:t>/Dang-Nhap?returnurl=http://anh.hoctainha.vn/Users/69076/daiduongbmt111/Thong-Ke</w:t>
      </w:r>
    </w:p>
    <w:p>
      <w:r>
        <w:t>http://hoctainha.vnlethu031193</w:t>
      </w:r>
    </w:p>
    <w:p>
      <w:r>
        <w:t>http://hoctainha.vn/users/68555/lethu031193/nhat-ky</w:t>
      </w:r>
    </w:p>
    <w:p>
      <w:r>
        <w:t>http://hoctainha.vn/users/68555/lethu031193/thong-tin</w:t>
      </w:r>
    </w:p>
    <w:p>
      <w:r>
        <w:t>http://hoctainha.vn/users/68555/lethu031193/ban-be</w:t>
      </w:r>
    </w:p>
    <w:p>
      <w:r>
        <w:t>http://hoctainha.vn/users/68555/lethu031193/nhom</w:t>
      </w:r>
    </w:p>
    <w:p>
      <w:r>
        <w:t>http://hoctainha.vn/users/68555/lethu031193/so-tay</w:t>
      </w:r>
    </w:p>
    <w:p>
      <w:r>
        <w:t>http://hoctainha.vn/users/68555/lethu031193/kien-thuc</w:t>
      </w:r>
    </w:p>
    <w:p>
      <w:r>
        <w:t>http://hoctainha.vn/Users/68555/lethu031193/thong-ke?tabname=loi-giai</w:t>
      </w:r>
    </w:p>
    <w:p>
      <w:r>
        <w:t>http://hoctainha.vn/users/68555/lethu031193/thong-ke?tabname=danh-vong</w:t>
      </w:r>
    </w:p>
    <w:p>
      <w:r>
        <w:t>http://hoctainha.vn/Users/68555/lethu031193/thong-ke?tabname=cau-hoi</w:t>
      </w:r>
    </w:p>
    <w:p>
      <w:r>
        <w:t>http://hoctainha.vn/Users/68555/lethu031193/thong-ke?tabname=tags</w:t>
      </w:r>
    </w:p>
    <w:p>
      <w:r>
        <w:t>http://hoctainha.vn/Users/68555/lethu031193/thong-ke?tabname=danh-hieu</w:t>
      </w:r>
    </w:p>
    <w:p>
      <w:r>
        <w:t>http://hoctainha.vn/Users/68555/lethu031193/thong-ke?tabname=phan-thuong&amp;phanloai=kiem-vo-so</w:t>
      </w:r>
    </w:p>
    <w:p>
      <w:r>
        <w:t>/Dang-Nhap?returnurl=http://anh.hoctainha.vn/Users/68555/lethu031193/Thong-Ke</w:t>
      </w:r>
    </w:p>
    <w:p>
      <w:r>
        <w:t>http://hoctainha.vn%E0%B9%96-cold</w:t>
      </w:r>
    </w:p>
    <w:p>
      <w:r>
        <w:t>http://hoctainha.vn/users/58893/๖-cold/nhat-ky</w:t>
      </w:r>
    </w:p>
    <w:p>
      <w:r>
        <w:t>http://hoctainha.vn/users/58893/๖-cold/thong-tin</w:t>
      </w:r>
    </w:p>
    <w:p>
      <w:r>
        <w:t>http://hoctainha.vn/users/58893/๖-cold/ban-be</w:t>
      </w:r>
    </w:p>
    <w:p>
      <w:r>
        <w:t>http://hoctainha.vn/users/58893/๖-cold/nhom</w:t>
      </w:r>
    </w:p>
    <w:p>
      <w:r>
        <w:t>http://hoctainha.vn/users/58893/๖-cold/so-tay</w:t>
      </w:r>
    </w:p>
    <w:p>
      <w:r>
        <w:t>http://hoctainha.vn/users/58893/๖-cold/kien-thuc</w:t>
      </w:r>
    </w:p>
    <w:p>
      <w:r>
        <w:t>http://hoctainha.vn/users/60640/nguyen-thanh-cong</w:t>
      </w:r>
    </w:p>
    <w:p>
      <w:r>
        <w:t>http://hoctainha.vn/users/60851/ngoccute</w:t>
      </w:r>
    </w:p>
    <w:p>
      <w:r>
        <w:t>http://hoctainha.vn/users/62197/mmmmmm</w:t>
      </w:r>
    </w:p>
    <w:p>
      <w:r>
        <w:t>http://hoctainha.vn/users/62216/fairytalesgonebad</w:t>
      </w:r>
    </w:p>
    <w:p>
      <w:r>
        <w:t>http://hoctainha.vn/users/63132/loading</w:t>
      </w:r>
    </w:p>
    <w:p>
      <w:r>
        <w:t>http://hoctainha.vn/users/63161/st</w:t>
      </w:r>
    </w:p>
    <w:p>
      <w:r>
        <w:t>http://hoctainha.vn/users/64023/tvs</w:t>
      </w:r>
    </w:p>
    <w:p>
      <w:r>
        <w:t>https://www.facebook.com/</w:t>
      </w:r>
    </w:p>
    <w:p>
      <w:r>
        <w:t>https://www.facebook.com/recover/initiate?lwv=110&amp;ars=royal_blue_bar</w:t>
      </w:r>
    </w:p>
    <w:p>
      <w:r>
        <w:t>http://hoctainha.vn/r.php?locale=vi_VN</w:t>
      </w:r>
    </w:p>
    <w:p>
      <w:r>
        <w:t>http://hoctainha.vn/r.php?r=101</w:t>
      </w:r>
    </w:p>
    <w:p>
      <w:r>
        <w:t>https://en-gb.facebook.com/Whisky124</w:t>
      </w:r>
    </w:p>
    <w:p>
      <w:r>
        <w:t>https://zh-tw.facebook.com/Whisky124</w:t>
      </w:r>
    </w:p>
    <w:p>
      <w:r>
        <w:t>https://ko-kr.facebook.com/Whisky124</w:t>
      </w:r>
    </w:p>
    <w:p>
      <w:r>
        <w:t>https://ja-jp.facebook.com/Whisky124</w:t>
      </w:r>
    </w:p>
    <w:p>
      <w:r>
        <w:t>https://fr-fr.facebook.com/Whisky124</w:t>
      </w:r>
    </w:p>
    <w:p>
      <w:r>
        <w:t>https://th-th.facebook.com/Whisky124</w:t>
      </w:r>
    </w:p>
    <w:p>
      <w:r>
        <w:t>https://es-la.facebook.com/Whisky124</w:t>
      </w:r>
    </w:p>
    <w:p>
      <w:r>
        <w:t>https://pt-br.facebook.com/Whisky124</w:t>
      </w:r>
    </w:p>
    <w:p>
      <w:r>
        <w:t>https://de-de.facebook.com/Whisky124</w:t>
      </w:r>
    </w:p>
    <w:p>
      <w:r>
        <w:t>https://it-it.facebook.com/Whisky124</w:t>
      </w:r>
    </w:p>
    <w:p>
      <w:r>
        <w:t>http://hoctainha.vn/reg/</w:t>
      </w:r>
    </w:p>
    <w:p>
      <w:r>
        <w:t>http://hoctainha.vn/login/</w:t>
      </w:r>
    </w:p>
    <w:p>
      <w:r>
        <w:t>https://messenger.com/</w:t>
      </w:r>
    </w:p>
    <w:p>
      <w:r>
        <w:t>http://hoctainha.vn/lite/</w:t>
      </w:r>
    </w:p>
    <w:p>
      <w:r>
        <w:t>https://www.facebook.com/watch/</w:t>
      </w:r>
    </w:p>
    <w:p>
      <w:r>
        <w:t>http://hoctainha.vn/places/</w:t>
      </w:r>
    </w:p>
    <w:p>
      <w:r>
        <w:t>http://hoctainha.vn/games/</w:t>
      </w:r>
    </w:p>
    <w:p>
      <w:r>
        <w:t>http://hoctainha.vn/marketplace/</w:t>
      </w:r>
    </w:p>
    <w:p>
      <w:r>
        <w:t>https://pay.facebook.com/</w:t>
      </w:r>
    </w:p>
    <w:p>
      <w:r>
        <w:t>https://www.oculus.com/</w:t>
      </w:r>
    </w:p>
    <w:p>
      <w:r>
        <w:t>https://portal.facebook.com/</w:t>
      </w:r>
    </w:p>
    <w:p>
      <w:r>
        <w:t>https://l.facebook.com/l.php?u=https%3A%2F%2Fwww.instagram.com%2F&amp;h=AT1E-JuIGVjMv0c5bilBcB_Epd2ivDotOi3CtUK8B86ziG6tQlt6P2B8BF_O0_8qZ6kuEZMW4iBd9L27dTR_LC3V0yZCpdS4lRjwEim2vbzzSzEVcPda1lLtg6f_s1uOgMbB5T_RwexG_4cK</w:t>
      </w:r>
    </w:p>
    <w:p>
      <w:r>
        <w:t>https://www.bulletin.com/</w:t>
      </w:r>
    </w:p>
    <w:p>
      <w:r>
        <w:t>http://hoctainha.vn/local/lists/245019872666104/</w:t>
      </w:r>
    </w:p>
    <w:p>
      <w:r>
        <w:t>http://hoctainha.vn/fundraisers/</w:t>
      </w:r>
    </w:p>
    <w:p>
      <w:r>
        <w:t>http://hoctainha.vn/biz/directory/</w:t>
      </w:r>
    </w:p>
    <w:p>
      <w:r>
        <w:t>http://hoctainha.vn/votinginformationcenter/?entry_point=c2l0ZQ%3D%3D</w:t>
      </w:r>
    </w:p>
    <w:p>
      <w:r>
        <w:t>http://hoctainha.vn/groups/explore/</w:t>
      </w:r>
    </w:p>
    <w:p>
      <w:r>
        <w:t>https://about.facebook.com/</w:t>
      </w:r>
    </w:p>
    <w:p>
      <w:r>
        <w:t>http://hoctainha.vn/ad_campaign/landing.php?placement=pflo&amp;campaign_id=402047449186&amp;nav_source=unknown&amp;extra_1=auto</w:t>
      </w:r>
    </w:p>
    <w:p>
      <w:r>
        <w:t>http://hoctainha.vn/pages/create/?ref_type=site_footer</w:t>
      </w:r>
    </w:p>
    <w:p>
      <w:r>
        <w:t>https://developers.facebook.com/?ref=pf</w:t>
      </w:r>
    </w:p>
    <w:p>
      <w:r>
        <w:t>http://hoctainha.vn/careers/?ref=pf</w:t>
      </w:r>
    </w:p>
    <w:p>
      <w:r>
        <w:t>http://hoctainha.vn/privacy/explanation/</w:t>
      </w:r>
    </w:p>
    <w:p>
      <w:r>
        <w:t>http://hoctainha.vn/policies/cookies/</w:t>
      </w:r>
    </w:p>
    <w:p>
      <w:r>
        <w:t>https://www.facebook.com/help/568137493302217</w:t>
      </w:r>
    </w:p>
    <w:p>
      <w:r>
        <w:t>http://hoctainha.vn/policies?ref=pf</w:t>
      </w:r>
    </w:p>
    <w:p>
      <w:r>
        <w:t>http://hoctainha.vn/help/?ref=pf</w:t>
      </w:r>
    </w:p>
    <w:p>
      <w:r>
        <w:t>http://hoctainha.vn/allactivity?privacy_source=activity_log_top_menu</w:t>
      </w:r>
    </w:p>
    <w:p>
      <w:r>
        <w:t>http://hoctainha.vn/Users/58893/๖-cold/thong-ke?tabname=loi-giai</w:t>
      </w:r>
    </w:p>
    <w:p>
      <w:r>
        <w:t>http://hoctainha.vn/Hoi-Dap/Cau-Hoi/139522/to-hop/41298#41298</w:t>
      </w:r>
    </w:p>
    <w:p>
      <w:r>
        <w:t>http://hoctainha.vn/Hoi-Dap/Cau-Hoi/139542/toan/41313#41313</w:t>
      </w:r>
    </w:p>
    <w:p>
      <w:r>
        <w:t>http://hoctainha.vn/Hoi-Dap/Cau-Hoi/139550/duong-trung-binh-cua-hinh-thang-cua-tam-giac/41315#41315</w:t>
      </w:r>
    </w:p>
    <w:p>
      <w:r>
        <w:t>http://hoctainha.vn/Hoi-Dap/Cau-Hoi/139552/ai-giup-em-nhanh-that-nhanh-voi-a/41317#41317</w:t>
      </w:r>
    </w:p>
    <w:p>
      <w:r>
        <w:t>http://hoctainha.vn/Hoi-Dap/Cau-Hoi/139549/hinh-chu-nhat/41318#41318</w:t>
      </w:r>
    </w:p>
    <w:p>
      <w:r>
        <w:t>http://hoctainha.vn/users/58893/๖-cold/thong-ke?tabname=danh-vong</w:t>
      </w:r>
    </w:p>
    <w:p>
      <w:r>
        <w:t>http://hoctainha.vn/Hoi-Dap/Cau-Hoi/140087/toan/41758#41758</w:t>
      </w:r>
    </w:p>
    <w:p>
      <w:r>
        <w:t>http://hoctainha.vn/Hoi-Dap/Cau-Hoi/139575/doi-xung-truc/41325#41325</w:t>
      </w:r>
    </w:p>
    <w:p>
      <w:r>
        <w:t>http://hoctainha.vn/Hoi-Dap/Cau-Hoi/139621/giai-giup-em-vs/41371#41371</w:t>
      </w:r>
    </w:p>
    <w:p>
      <w:r>
        <w:t>http://hoctainha.vn/Users/58893/๖-cold/thong-ke?tabname=cau-hoi</w:t>
      </w:r>
    </w:p>
    <w:p>
      <w:r>
        <w:t>http://hoctainha.vn/Users/58893/๖-cold/thong-ke?tabname=tags</w:t>
      </w:r>
    </w:p>
    <w:p>
      <w:r>
        <w:t>http://hoctainha.vn/Hoi-Dap/Cau-Hoi/The/khao-sat-va-ve-do-thi-ham-so</w:t>
      </w:r>
    </w:p>
    <w:p>
      <w:r>
        <w:t>http://hoctainha.vn/Hoi-Dap/Cau-Hoi/The/hinh-chu-nhat</w:t>
      </w:r>
    </w:p>
    <w:p>
      <w:r>
        <w:t>http://hoctainha.vn/Hoi-Dap/Cau-Hoi/The/bieu-thuc-toa-do-cua-cac-phep-toan-vec-to</w:t>
      </w:r>
    </w:p>
    <w:p>
      <w:r>
        <w:t>http://hoctainha.vn/Hoi-Dap/Cau-Hoi/The/y-nghia-hinh-hoc-cua-dao-ham</w:t>
      </w:r>
    </w:p>
    <w:p>
      <w:r>
        <w:t>http://hoctainha.vn/Users/58893/๖-cold/thong-ke?tabname=danh-hieu</w:t>
      </w:r>
    </w:p>
    <w:p>
      <w:r>
        <w:t>http://hoctainha.vn/Hoi-Dap/Danh-Hieu/Chung/52/giao-vien?iduser=58893</w:t>
      </w:r>
    </w:p>
    <w:p>
      <w:r>
        <w:t>http://hoctainha.vn/Hoi-Dap/Danh-Hieu/Chung/30/nha-dau-tu?iduser=58893</w:t>
      </w:r>
    </w:p>
    <w:p>
      <w:r>
        <w:t>http://hoctainha.vn/Hoi-Dap/Danh-Hieu/Chung/15/nguoi-bien-tap?iduser=58893</w:t>
      </w:r>
    </w:p>
    <w:p>
      <w:r>
        <w:t>http://hoctainha.vn/Hoi-Dap/Danh-Hieu/Chung/9/binh-luan-tich-cuc?iduser=58893</w:t>
      </w:r>
    </w:p>
    <w:p>
      <w:r>
        <w:t>http://hoctainha.vn/Hoi-Dap/Danh-Hieu/Chung/4/thong-tin-day-du?iduser=58893</w:t>
      </w:r>
    </w:p>
    <w:p>
      <w:r>
        <w:t>http://hoctainha.vn/Hoi-Dap/Danh-Hieu/Chung/51/nguoi-ho-tro?iduser=58893</w:t>
      </w:r>
    </w:p>
    <w:p>
      <w:r>
        <w:t>http://hoctainha.vn/Hoi-Dap/Danh-Hieu/Chung/11/nghiem-khac?iduser=58893</w:t>
      </w:r>
    </w:p>
    <w:p>
      <w:r>
        <w:t>http://hoctainha.vn/Users/58893/๖-cold/thong-ke?tabname=phan-thuong&amp;phanloai=kiem-vo-so</w:t>
      </w:r>
    </w:p>
    <w:p>
      <w:r>
        <w:t>/Dang-Nhap?returnurl=http://toan.hoctainha.vn/Users/58893/%E0%B9%96-cold/Thong-Ke</w:t>
      </w:r>
    </w:p>
    <w:p>
      <w:r>
        <w:t>http://hoctainha.vn/Hoi-Dap/Cau-Hoi/9454/chi-minh-gap-nha/9062#9062</w:t>
      </w:r>
    </w:p>
    <w:p>
      <w:r>
        <w:t>http://hoctainha.vn/Hoi-Dap/Cau-Hoi/9457/li-11/9064#9064</w:t>
      </w:r>
    </w:p>
    <w:p>
      <w:r>
        <w:t>http://hoctainha.vn/Hoi-Dap/Cau-Hoi/9460/bai-21/9070#9070</w:t>
      </w:r>
    </w:p>
    <w:p>
      <w:r>
        <w:t>http://hoctainha.vn/Hoi-Dap/Cau-Hoi/9463/li-8/9071#9071</w:t>
      </w:r>
    </w:p>
    <w:p>
      <w:r>
        <w:t>http://hoctainha.vn/Hoi-Dap/Cau-Hoi/9464/ly-8/9076#9076</w:t>
      </w:r>
    </w:p>
    <w:p>
      <w:r>
        <w:t>http://hoctainha.vn/Hoi-Dap/Cau-Hoi/9479/giai-giup-a/9102#9102</w:t>
      </w:r>
    </w:p>
    <w:p>
      <w:r>
        <w:t>http://hoctainha.vn/Hoi-Dap/Cau-Hoi/The/dinh-luat-om</w:t>
      </w:r>
    </w:p>
    <w:p>
      <w:r>
        <w:t>http://hoctainha.vn/Hoi-Dap/Danh-Hieu/Chung/10/nguoi-bien-tap?iduser=58893</w:t>
      </w:r>
    </w:p>
    <w:p>
      <w:r>
        <w:t>http://hoctainha.vn/Hoi-Dap/Danh-Hieu/Chung/5/binh-luan-tich-cuc?iduser=58893</w:t>
      </w:r>
    </w:p>
    <w:p>
      <w:r>
        <w:t>http://hoctainha.vn/Hoi-Dap/Danh-Hieu/Chung/23/nha-dau-tu?iduser=58893</w:t>
      </w:r>
    </w:p>
    <w:p>
      <w:r>
        <w:t>http://hoctainha.vn/Hoi-Dap/Danh-Hieu/Chung/43/nguoi-ho-tro?iduser=58893</w:t>
      </w:r>
    </w:p>
    <w:p>
      <w:r>
        <w:t>http://hoctainha.vn/Hoi-Dap/Danh-Hieu/Chung/44/giao-vien?iduser=58893</w:t>
      </w:r>
    </w:p>
    <w:p>
      <w:r>
        <w:t>http://hoctainha.vn/Hoi-Dap/Danh-Hieu/Chung/45/no-luc?iduser=58893</w:t>
      </w:r>
    </w:p>
    <w:p>
      <w:r>
        <w:t>http://hoctainha.vn/Hoi-Dap/Danh-Hieu/Chung/2/canh-sat?iduser=58893</w:t>
      </w:r>
    </w:p>
    <w:p>
      <w:r>
        <w:t>http://hoctainha.vn/Hoi-Dap/Danh-Hieu/Chung/7/nghiem-khac?iduser=58893</w:t>
      </w:r>
    </w:p>
    <w:p>
      <w:r>
        <w:t>http://hoctainha.vn/Hoi-Dap/Cau-Hoi/9476/luc-hap-dan/9103#9103</w:t>
      </w:r>
    </w:p>
    <w:p>
      <w:r>
        <w:t>http://hoctainha.vn/Hoi-Dap/Cau-Hoi/9472/li-11/9097#9097</w:t>
      </w:r>
    </w:p>
    <w:p>
      <w:r>
        <w:t>/Dang-Nhap?returnurl=http://ly.hoctainha.vn/Users/58893/%E0%B9%96-cold/Thong-Ke</w:t>
      </w:r>
    </w:p>
    <w:p>
      <w:r>
        <w:t>http://hoctainha.vn/Hoi-Dap/Cau-Hoi/11399/tim-khoi-luong/13365#13365</w:t>
      </w:r>
    </w:p>
    <w:p>
      <w:r>
        <w:t>http://hoctainha.vn/Hoi-Dap/Cau-Hoi/11400/hoa-11-vo-co/13366#13366</w:t>
      </w:r>
    </w:p>
    <w:p>
      <w:r>
        <w:t>http://hoctainha.vn/Hoi-Dap/Cau-Hoi/11393/giusp-em-voi-a-em-cam-on/13367#13367</w:t>
      </w:r>
    </w:p>
    <w:p>
      <w:r>
        <w:t>http://hoctainha.vn/Hoi-Dap/Cau-Hoi/11392/giup-em-voi-a-em-xin-cam-on/13368#13368</w:t>
      </w:r>
    </w:p>
    <w:p>
      <w:r>
        <w:t>http://hoctainha.vn/Hoi-Dap/Cau-Hoi/11404/cac-loai-hop-chat-vo-co/13370#13370</w:t>
      </w:r>
    </w:p>
    <w:p>
      <w:r>
        <w:t>http://hoctainha.vn/Hoi-Dap/Cau-Hoi/11486/hoa-vo-co/13476#13476</w:t>
      </w:r>
    </w:p>
    <w:p>
      <w:r>
        <w:t>http://hoctainha.vn/Hoi-Dap/Cau-Hoi/11485/hoa-8/13475#13475</w:t>
      </w:r>
    </w:p>
    <w:p>
      <w:r>
        <w:t>http://hoctainha.vn/Hoi-Dap/Cau-Hoi/11439/hoa-hoc-sinh-gioi/13427#13427</w:t>
      </w:r>
    </w:p>
    <w:p>
      <w:r>
        <w:t>http://hoctainha.vn/Hoi-Dap/Cau-Hoi/The/dong-vi</w:t>
      </w:r>
    </w:p>
    <w:p>
      <w:r>
        <w:t>http://hoctainha.vn/Hoi-Dap/Cau-Hoi/The/lop-electron</w:t>
      </w:r>
    </w:p>
    <w:p>
      <w:r>
        <w:t>http://hoctainha.vn/Hoi-Dap/Danh-Hieu/Chung/11/nguoi-bien-tap?iduser=58893</w:t>
      </w:r>
    </w:p>
    <w:p>
      <w:r>
        <w:t>http://hoctainha.vn/Hoi-Dap/Danh-Hieu/Chung/6/binh-luan-tich-cuc?iduser=58893</w:t>
      </w:r>
    </w:p>
    <w:p>
      <w:r>
        <w:t>http://hoctainha.vn/Hoi-Dap/Danh-Hieu/Chung/24/nha-dau-tu?iduser=58893</w:t>
      </w:r>
    </w:p>
    <w:p>
      <w:r>
        <w:t>http://hoctainha.vn/Hoi-Dap/Danh-Hieu/Chung/45/giao-vien?iduser=58893</w:t>
      </w:r>
    </w:p>
    <w:p>
      <w:r>
        <w:t>http://hoctainha.vn/Hoi-Dap/Danh-Hieu/Chung/44/nguoi-ho-tro?iduser=58893</w:t>
      </w:r>
    </w:p>
    <w:p>
      <w:r>
        <w:t>http://hoctainha.vn/Hoi-Dap/Danh-Hieu/Chung/8/nghiem-khac?iduser=58893</w:t>
      </w:r>
    </w:p>
    <w:p>
      <w:r>
        <w:t>http://hoctainha.vn/Hoi-Dap/Danh-Hieu/Chung/43/bau-chon-toi-da?iduser=58893</w:t>
      </w:r>
    </w:p>
    <w:p>
      <w:r>
        <w:t>http://hoctainha.vn/Hoi-Dap/Danh-Hieu/Chung/49/bau-chon-cat-luc?iduser=58893</w:t>
      </w:r>
    </w:p>
    <w:p>
      <w:r>
        <w:t>http://hoctainha.vn/Hoi-Dap/Cau-Hoi/11430/hoa-8/13408#13408</w:t>
      </w:r>
    </w:p>
    <w:p>
      <w:r>
        <w:t>http://hoctainha.vn/Hoi-Dap/Cau-Hoi/11428/giup-voi-a/13407#13407</w:t>
      </w:r>
    </w:p>
    <w:p>
      <w:r>
        <w:t>/Dang-Nhap?returnurl=http://hoa.hoctainha.vn/Users/58893/%E0%B9%96-cold/Thong-Ke</w:t>
      </w:r>
    </w:p>
    <w:p>
      <w:r>
        <w:t>http://hoctainha.vn/Hoi-Dap/Danh-Hieu/Chung/25/nha-dau-tu?iduser=58893</w:t>
      </w:r>
    </w:p>
    <w:p>
      <w:r>
        <w:t>/Dang-Nhap?returnurl=http://sinh.hoctainha.vn/Users/58893/%E0%B9%96-cold/Thong-Ke</w:t>
      </w:r>
    </w:p>
    <w:p>
      <w:r>
        <w:t>http://hoctainha.vn/Hoi-Dap/Cau-Hoi/746/help-me/1283#1283</w:t>
      </w:r>
    </w:p>
    <w:p>
      <w:r>
        <w:t>http://hoctainha.vn/Hoi-Dap/Cau-Hoi/748/english-8/1286#1286</w:t>
      </w:r>
    </w:p>
    <w:p>
      <w:r>
        <w:t>http://hoctainha.vn/Hoi-Dap/Cau-Hoi/750/lam-giup-minh-voi-thanks/1287#1287</w:t>
      </w:r>
    </w:p>
    <w:p>
      <w:r>
        <w:t>http://hoctainha.vn/Hoi-Dap/Cau-Hoi/311/fill-in-the-blanket-with-one-suitable-word/1289#1289</w:t>
      </w:r>
    </w:p>
    <w:p>
      <w:r>
        <w:t>http://hoctainha.vn/Hoi-Dap/Cau-Hoi/686/help-me/1290#1290</w:t>
      </w:r>
    </w:p>
    <w:p>
      <w:r>
        <w:t>http://hoctainha.vn/Hoi-Dap/Cau-Hoi/393/anh-9-dien-tu/1296#1296</w:t>
      </w:r>
    </w:p>
    <w:p>
      <w:r>
        <w:t>http://hoctainha.vn/Hoi-Dap/Danh-Hieu/Chung/32/cau-hoi-pho-bien?iduser=58893</w:t>
      </w:r>
    </w:p>
    <w:p>
      <w:r>
        <w:t>/Dang-Nhap?returnurl=http://anh.hoctainha.vn/Users/58893/%E0%B9%96-cold/Thong-Ke</w:t>
      </w:r>
    </w:p>
    <w:p>
      <w:r>
        <w:t>/Dang-Nhap?returnurl=http://van.hoctainha.vn/Users/58893/%E0%B9%96-cold/Thong-Ke</w:t>
      </w:r>
    </w:p>
    <w:p>
      <w:r>
        <w:t>/Dang-Nhap?returnurl=http://su.hoctainha.vn/Users/58893/%E0%B9%96-cold/Thong-Ke</w:t>
      </w:r>
    </w:p>
    <w:p>
      <w:r>
        <w:t>/Dang-Nhap?returnurl=http://dia.hoctainha.vn/Users/58893/%E0%B9%96-cold/Thong-Ke</w:t>
      </w:r>
    </w:p>
    <w:p>
      <w:r>
        <w:t>http://hoctainha.vnyurika-yuki</w:t>
      </w:r>
    </w:p>
    <w:p>
      <w:r>
        <w:t>http://hoctainha.vn/users/43167/yurika-yuki/nhat-ky</w:t>
      </w:r>
    </w:p>
    <w:p>
      <w:r>
        <w:t>http://hoctainha.vn/users/43167/yurika-yuki/thong-tin</w:t>
      </w:r>
    </w:p>
    <w:p>
      <w:r>
        <w:t>http://hoctainha.vn/users/43167/yurika-yuki/ban-be</w:t>
      </w:r>
    </w:p>
    <w:p>
      <w:r>
        <w:t>http://hoctainha.vn/users/43167/yurika-yuki/nhom</w:t>
      </w:r>
    </w:p>
    <w:p>
      <w:r>
        <w:t>http://hoctainha.vn/users/43167/yurika-yuki/so-tay</w:t>
      </w:r>
    </w:p>
    <w:p>
      <w:r>
        <w:t>http://hoctainha.vn/users/43167/yurika-yuki/kien-thuc</w:t>
      </w:r>
    </w:p>
    <w:p>
      <w:r>
        <w:t>http://hoctainha.vn/users/36403/bui-cao-thang</w:t>
      </w:r>
    </w:p>
    <w:p>
      <w:r>
        <w:t>http://hoctainha.vn/users/44924/buon-muon-thuo</w:t>
      </w:r>
    </w:p>
    <w:p>
      <w:r>
        <w:t>http://hoctainha.vn/users/46164/tiem</w:t>
      </w:r>
    </w:p>
    <w:p>
      <w:r>
        <w:t>http://hoctainha.vn/users/46541/thao-linh</w:t>
      </w:r>
    </w:p>
    <w:p>
      <w:r>
        <w:t>http://hoctainha.vn/users/48497/lanh</w:t>
      </w:r>
    </w:p>
    <w:p>
      <w:r>
        <w:t>http://hoctainha.vn/users/49177/dong-thi-nhung</w:t>
      </w:r>
    </w:p>
    <w:p>
      <w:r>
        <w:t>http://hoctainha.vn/users/55913/diemhuong</w:t>
      </w:r>
    </w:p>
    <w:p>
      <w:r>
        <w:t>http://hoctainha.vn/users/58681/nhok-rubi-king</w:t>
      </w:r>
    </w:p>
    <w:p>
      <w:r>
        <w:t>http://hoctainha.vn/users/59007/dang-cap-la-mai-mai</w:t>
      </w:r>
    </w:p>
    <w:p>
      <w:r>
        <w:t>http://hoctainha.vn/Users/43167/yurika-yuki/thong-ke?tabname=loi-giai</w:t>
      </w:r>
    </w:p>
    <w:p>
      <w:r>
        <w:t>http://hoctainha.vn/Hoi-Dap/Cau-Hoi/131794/thac-mac/32550#32550</w:t>
      </w:r>
    </w:p>
    <w:p>
      <w:r>
        <w:t>http://hoctainha.vn/users/43167/yurika-yuki/thong-ke?tabname=danh-vong</w:t>
      </w:r>
    </w:p>
    <w:p>
      <w:r>
        <w:t>http://hoctainha.vn/Hoi-Dap/Cau-Hoi/140291/do-thi-hs-y-ax-b</w:t>
      </w:r>
    </w:p>
    <w:p>
      <w:r>
        <w:t>http://hoctainha.vn/Hoi-Dap/Cau-Hoi/135257/de-toan-6</w:t>
      </w:r>
    </w:p>
    <w:p>
      <w:r>
        <w:t>http://hoctainha.vn/Hoi-Dap/Cau-Hoi/134412/toan-6</w:t>
      </w:r>
    </w:p>
    <w:p>
      <w:r>
        <w:t>http://hoctainha.vn/Users/43167/yurika-yuki/thong-ke?tabname=cau-hoi</w:t>
      </w:r>
    </w:p>
    <w:p>
      <w:r>
        <w:t>http://hoctainha.vn/Hoi-Dap/Cau-Hoi/131848/tinh-gia-tri-bieu-thuc</w:t>
      </w:r>
    </w:p>
    <w:p>
      <w:r>
        <w:t>http://hoctainha.vn/Hoi-Dap/Cau-Hoi/132019/toan-co-loi-giai</w:t>
      </w:r>
    </w:p>
    <w:p>
      <w:r>
        <w:t>http://hoctainha.vn/Users/43167/yurika-yuki/thong-ke?tabname=tags</w:t>
      </w:r>
    </w:p>
    <w:p>
      <w:r>
        <w:t>http://hoctainha.vn/Hoi-Dap/Cau-Hoi/The/bai-toan-lien-quan-den-khoang-cach-trong-ham-so</w:t>
      </w:r>
    </w:p>
    <w:p>
      <w:r>
        <w:t>http://hoctainha.vn/Hoi-Dap/Cau-Hoi/The/day-so</w:t>
      </w:r>
    </w:p>
    <w:p>
      <w:r>
        <w:t>http://hoctainha.vn/Users/43167/yurika-yuki/thong-ke?tabname=danh-hieu</w:t>
      </w:r>
    </w:p>
    <w:p>
      <w:r>
        <w:t>http://hoctainha.vn/Hoi-Dap/Danh-Hieu/Chung/49/hoc-sinh?iduser=43167</w:t>
      </w:r>
    </w:p>
    <w:p>
      <w:r>
        <w:t>http://hoctainha.vn/Hoi-Dap/Danh-Hieu/Chung/52/giao-vien?iduser=43167</w:t>
      </w:r>
    </w:p>
    <w:p>
      <w:r>
        <w:t>http://hoctainha.vn/Hoi-Dap/Danh-Hieu/Chung/42/nguoi-tai-tro?iduser=43167</w:t>
      </w:r>
    </w:p>
    <w:p>
      <w:r>
        <w:t>http://hoctainha.vn/Hoi-Dap/Danh-Hieu/Chung/38/nguoi-to-chuc?iduser=43167</w:t>
      </w:r>
    </w:p>
    <w:p>
      <w:r>
        <w:t>http://hoctainha.vn/Hoi-Dap/Danh-Hieu/Chung/15/nguoi-bien-tap?iduser=43167</w:t>
      </w:r>
    </w:p>
    <w:p>
      <w:r>
        <w:t>http://hoctainha.vn/Users/43167/yurika-yuki/thong-ke?tabname=phan-thuong&amp;phanloai=kiem-vo-so</w:t>
      </w:r>
    </w:p>
    <w:p>
      <w:r>
        <w:t>/Dang-Nhap?returnurl=http://toan.hoctainha.vn/Users/43167/yurika-yuki/Thong-Ke</w:t>
      </w:r>
    </w:p>
    <w:p>
      <w:r>
        <w:t>http://hoctainha.vn/Hoi-Dap/Cau-Hoi/8490/giup-em-voi</w:t>
      </w:r>
    </w:p>
    <w:p>
      <w:r>
        <w:t>http://hoctainha.vn/Hoi-Dap/Cau-Hoi/8491/vat-ly-6</w:t>
      </w:r>
    </w:p>
    <w:p>
      <w:r>
        <w:t>http://hoctainha.vn/Hoi-Dap/Danh-Hieu/Chung/32/cau-hoi-pho-bien?iduser=43167</w:t>
      </w:r>
    </w:p>
    <w:p>
      <w:r>
        <w:t>http://hoctainha.vn/Hoi-Dap/Danh-Hieu/Chung/34/nguoi-tai-tro?iduser=43167</w:t>
      </w:r>
    </w:p>
    <w:p>
      <w:r>
        <w:t>/Dang-Nhap?returnurl=http://ly.hoctainha.vn/Users/43167/yurika-yuki/Thong-Ke</w:t>
      </w:r>
    </w:p>
    <w:p>
      <w:r>
        <w:t>/Dang-Nhap?returnurl=http://hoa.hoctainha.vn/Users/43167/yurika-yuki/Thong-Ke</w:t>
      </w:r>
    </w:p>
    <w:p>
      <w:r>
        <w:t>/Dang-Nhap?returnurl=http://sinh.hoctainha.vn/Users/43167/yurika-yuki/Thong-Ke</w:t>
      </w:r>
    </w:p>
    <w:p>
      <w:r>
        <w:t>http://hoctainha.vn/Hoi-Dap/Cau-Hoi/579/de-tieng-anh-6/645#645</w:t>
      </w:r>
    </w:p>
    <w:p>
      <w:r>
        <w:t>http://hoctainha.vn/Hoi-Dap/Cau-Hoi/579/de-tieng-anh-6/646#646</w:t>
      </w:r>
    </w:p>
    <w:p>
      <w:r>
        <w:t>http://hoctainha.vn/Hoi-Dap/Cau-Hoi/579/de-tieng-anh-6/650#650</w:t>
      </w:r>
    </w:p>
    <w:p>
      <w:r>
        <w:t>http://hoctainha.vn/Hoi-Dap/Cau-Hoi/580/hoan-tat-doan-van/651#651</w:t>
      </w:r>
    </w:p>
    <w:p>
      <w:r>
        <w:t>http://hoctainha.vn/Hoi-Dap/Cau-Hoi/580/hoan-tat-doan-van/654#654</w:t>
      </w:r>
    </w:p>
    <w:p>
      <w:r>
        <w:t>http://hoctainha.vn/Hoi-Dap/Cau-Hoi/725/sap-xep-nhung-tu-sau-thanh-cau-hoan-chinh-bat-dau-tu-chu-in-hoa/1225#1225</w:t>
      </w:r>
    </w:p>
    <w:p>
      <w:r>
        <w:t>http://hoctainha.vn/Hoi-Dap/Cau-Hoi/724/viet-lai-cau-sao-cho-nghia-khong-doi/1222#1222</w:t>
      </w:r>
    </w:p>
    <w:p>
      <w:r>
        <w:t>http://hoctainha.vn/Hoi-Dap/Cau-Hoi/621/tim-loi-sai-va-sua-lai-lop-6</w:t>
      </w:r>
    </w:p>
    <w:p>
      <w:r>
        <w:t>http://hoctainha.vn/Hoi-Dap/Cau-Hoi/720/anh-7</w:t>
      </w:r>
    </w:p>
    <w:p>
      <w:r>
        <w:t>http://hoctainha.vn/Hoi-Dap/Cau-Hoi/724/viet-lai-cau-sao-cho-nghia-khong-doi</w:t>
      </w:r>
    </w:p>
    <w:p>
      <w:r>
        <w:t>http://hoctainha.vn/Hoi-Dap/Cau-Hoi/725/sap-xep-nhung-tu-sau-thanh-cau-hoan-chinh-bat-dau-tu-chu-in-hoa</w:t>
      </w:r>
    </w:p>
    <w:p>
      <w:r>
        <w:t>http://hoctainha.vn/Hoi-Dap/Cau-Hoi/728/on-tap</w:t>
      </w:r>
    </w:p>
    <w:p>
      <w:r>
        <w:t>http://hoctainha.vn/Hoi-Dap/Danh-Hieu/Chung/29/cau-hoi-dang-quan-tam?iduser=43167</w:t>
      </w:r>
    </w:p>
    <w:p>
      <w:r>
        <w:t>http://hoctainha.vn/Hoi-Dap/Danh-Hieu/Chung/10/nguoi-bien-tap?iduser=43167</w:t>
      </w:r>
    </w:p>
    <w:p>
      <w:r>
        <w:t>http://hoctainha.vn/Hoi-Dap/Danh-Hieu/Chung/30/nguoi-to-chuc?iduser=43167</w:t>
      </w:r>
    </w:p>
    <w:p>
      <w:r>
        <w:t>http://hoctainha.vn/Hoi-Dap/Danh-Hieu/Chung/37/hoc-tro?iduser=43167</w:t>
      </w:r>
    </w:p>
    <w:p>
      <w:r>
        <w:t>http://hoctainha.vn/Hoi-Dap/Danh-Hieu/Chung/41/hoc-sinh?iduser=43167</w:t>
      </w:r>
    </w:p>
    <w:p>
      <w:r>
        <w:t>/Dang-Nhap?returnurl=http://anh.hoctainha.vn/Users/43167/yurika-yuki/Thong-Ke</w:t>
      </w:r>
    </w:p>
    <w:p>
      <w:r>
        <w:t>http://hoctainha.vn/Hoi-Dap/Cau-Hoi/2364/bai-hoc-duong-doi-dau-tien-de-men-phieu-luu-ky-to-hoai</w:t>
      </w:r>
    </w:p>
    <w:p>
      <w:r>
        <w:t>http://hoctainha.vn/Hoi-Dap/Cau-Hoi/2368/van-ban-buc-tranh-cua-em-gai-toi</w:t>
      </w:r>
    </w:p>
    <w:p>
      <w:r>
        <w:t>http://hoctainha.vn/Hoi-Dap/Cau-Hoi/2445/van-7-tim-hieu-chung-ve-van-nghi-luan</w:t>
      </w:r>
    </w:p>
    <w:p>
      <w:r>
        <w:t>/Dang-Nhap?returnurl=http://van.hoctainha.vn/Users/43167/yurika-yuki/Thong-Ke</w:t>
      </w:r>
    </w:p>
    <w:p>
      <w:r>
        <w:t>http://hoctainha.vn/Hoi-Dap/Cau-Hoi/191/lich-su-6</w:t>
      </w:r>
    </w:p>
    <w:p>
      <w:r>
        <w:t>http://hoctainha.vn/Hoi-Dap/Cau-Hoi/216/on-tap-su-7-hoc-ki-1</w:t>
      </w:r>
    </w:p>
    <w:p>
      <w:r>
        <w:t>http://hoctainha.vn/Hoi-Dap/Cau-Hoi/The/loai-nguoi</w:t>
      </w:r>
    </w:p>
    <w:p>
      <w:r>
        <w:t>/Dang-Nhap?returnurl=http://su.hoctainha.vn/Users/43167/yurika-yuki/Thong-Ke</w:t>
      </w:r>
    </w:p>
    <w:p>
      <w:r>
        <w:t>http://hoctainha.vn/Hoi-Dap/Cau-Hoi/60/dia-li-6</w:t>
      </w:r>
    </w:p>
    <w:p>
      <w:r>
        <w:t>http://hoctainha.vn/Hoi-Dap/Cau-Hoi/94/on-tap-dia-7</w:t>
      </w:r>
    </w:p>
    <w:p>
      <w:r>
        <w:t>http://hoctainha.vn/Hoi-Dap/Cau-Hoi/96/dia-7-cac-khu-vuc-chau-phi</w:t>
      </w:r>
    </w:p>
    <w:p>
      <w:r>
        <w:t>http://hoctainha.vn/Hoi-Dap/Cau-Hoi/97/dia-7-bai-34-thuc-hanh-so-sanh-nen-kinh-te-cua-3-khu-vuc-chau-phi</w:t>
      </w:r>
    </w:p>
    <w:p>
      <w:r>
        <w:t>/Dang-Nhap?returnurl=http://dia.hoctainha.vn/Users/43167/yurika-yuki/Thong-Ke</w:t>
      </w:r>
    </w:p>
    <w:p>
      <w:r>
        <w:t>http://hoctainha.vnelsie-ej</w:t>
      </w:r>
    </w:p>
    <w:p>
      <w:r>
        <w:t>http://hoctainha.vn/users/45346/elsie-ej/nhat-ky</w:t>
      </w:r>
    </w:p>
    <w:p>
      <w:r>
        <w:t>http://hoctainha.vn/users/45346/elsie-ej/thong-tin</w:t>
      </w:r>
    </w:p>
    <w:p>
      <w:r>
        <w:t>http://hoctainha.vn/users/45346/elsie-ej/ban-be</w:t>
      </w:r>
    </w:p>
    <w:p>
      <w:r>
        <w:t>http://hoctainha.vn/users/45346/elsie-ej/nhom</w:t>
      </w:r>
    </w:p>
    <w:p>
      <w:r>
        <w:t>http://hoctainha.vn/users/45346/elsie-ej/so-tay</w:t>
      </w:r>
    </w:p>
    <w:p>
      <w:r>
        <w:t>http://hoctainha.vn/users/45346/elsie-ej/kien-thuc</w:t>
      </w:r>
    </w:p>
    <w:p>
      <w:r>
        <w:t>http://hoctainha.vn/users/102/taradi-timem</w:t>
      </w:r>
    </w:p>
    <w:p>
      <w:r>
        <w:t>http://hoctainha.vn/users/43144/panh931</w:t>
      </w:r>
    </w:p>
    <w:p>
      <w:r>
        <w:t>http://hoctainha.vn/users/45915/nhung</w:t>
      </w:r>
    </w:p>
    <w:p>
      <w:r>
        <w:t>http://hoctainha.vn/users/45941/aki</w:t>
      </w:r>
    </w:p>
    <w:p>
      <w:r>
        <w:t>http://hoctainha.vn/users/50894/hien-surry-2k1</w:t>
      </w:r>
    </w:p>
    <w:p>
      <w:r>
        <w:t>http://hoctainha.vn/users/58580/ngoc-thien</w:t>
      </w:r>
    </w:p>
    <w:p>
      <w:r>
        <w:t>http://hoctainha.vn/Users/45346/elsie-ej/thong-ke?tabname=loi-giai</w:t>
      </w:r>
    </w:p>
    <w:p>
      <w:r>
        <w:t>http://hoctainha.vn/users/45346/elsie-ej/thong-ke?tabname=danh-vong</w:t>
      </w:r>
    </w:p>
    <w:p>
      <w:r>
        <w:t>http://hoctainha.vn/Hoi-Dap/Cau-Hoi/134608/giup-e-vs</w:t>
      </w:r>
    </w:p>
    <w:p>
      <w:r>
        <w:t>http://hoctainha.vn/Users/45346/elsie-ej/thong-ke?tabname=cau-hoi</w:t>
      </w:r>
    </w:p>
    <w:p>
      <w:r>
        <w:t>http://hoctainha.vn/Hoi-Dap/Cau-Hoi/138999/may-anh-chi-ban-giup-dum</w:t>
      </w:r>
    </w:p>
    <w:p>
      <w:r>
        <w:t>http://hoctainha.vn/Hoi-Dap/Cau-Hoi/133011/giup-e-e-can-gap-a</w:t>
      </w:r>
    </w:p>
    <w:p>
      <w:r>
        <w:t>http://hoctainha.vn/Users/45346/elsie-ej/thong-ke?tabname=tags</w:t>
      </w:r>
    </w:p>
    <w:p>
      <w:r>
        <w:t>http://hoctainha.vn/Hoi-Dap/Cau-Hoi/The/hinh-tru</w:t>
      </w:r>
    </w:p>
    <w:p>
      <w:r>
        <w:t>http://hoctainha.vn/Hoi-Dap/Cau-Hoi/The/mat-tru</w:t>
      </w:r>
    </w:p>
    <w:p>
      <w:r>
        <w:t>http://hoctainha.vn/Users/45346/elsie-ej/thong-ke?tabname=danh-hieu</w:t>
      </w:r>
    </w:p>
    <w:p>
      <w:r>
        <w:t>http://hoctainha.vn/Hoi-Dap/Danh-Hieu/Chung/57/ky-niem-tron-nam?iduser=45346</w:t>
      </w:r>
    </w:p>
    <w:p>
      <w:r>
        <w:t>http://hoctainha.vn/Hoi-Dap/Danh-Hieu/Chung/49/hoc-sinh?iduser=45346</w:t>
      </w:r>
    </w:p>
    <w:p>
      <w:r>
        <w:t>http://hoctainha.vn/Hoi-Dap/Danh-Hieu/Chung/42/nguoi-tai-tro?iduser=45346</w:t>
      </w:r>
    </w:p>
    <w:p>
      <w:r>
        <w:t>http://hoctainha.vn/Hoi-Dap/Danh-Hieu/Chung/15/nguoi-bien-tap?iduser=45346</w:t>
      </w:r>
    </w:p>
    <w:p>
      <w:r>
        <w:t>http://hoctainha.vn/Hoi-Dap/Danh-Hieu/Chung/4/thong-tin-day-du?iduser=45346</w:t>
      </w:r>
    </w:p>
    <w:p>
      <w:r>
        <w:t>http://hoctainha.vn/Users/45346/elsie-ej/thong-ke?tabname=phan-thuong&amp;phanloai=kiem-vo-so</w:t>
      </w:r>
    </w:p>
    <w:p>
      <w:r>
        <w:t>/Dang-Nhap?returnurl=http://toan.hoctainha.vn/Users/45346/elsie-ej/Thong-Ke</w:t>
      </w:r>
    </w:p>
    <w:p>
      <w:r>
        <w:t>/Dang-Nhap?returnurl=http://ly.hoctainha.vn/Users/45346/elsie-ej/Thong-Ke</w:t>
      </w:r>
    </w:p>
    <w:p>
      <w:r>
        <w:t>http://hoctainha.vn/Hoi-Dap/Cau-Hoi/10117/chi-giup-minh-cach-lam-nhe/10486#10486</w:t>
      </w:r>
    </w:p>
    <w:p>
      <w:r>
        <w:t>http://hoctainha.vn/Hoi-Dap/Cau-Hoi/11050/giup-minh-voi/13034#13034</w:t>
      </w:r>
    </w:p>
    <w:p>
      <w:r>
        <w:t>http://hoctainha.vn/Hoi-Dap/Cau-Hoi/11056/giai-gium-mih-nha-mb/13042#13042</w:t>
      </w:r>
    </w:p>
    <w:p>
      <w:r>
        <w:t>http://hoctainha.vn/Hoi-Dap/Cau-Hoi/11055/giup-mih-vs-cac-bn-oi/13043#13043</w:t>
      </w:r>
    </w:p>
    <w:p>
      <w:r>
        <w:t>http://hoctainha.vn/Hoi-Dap/Cau-Hoi/11196/hoa-huu-co-11/13161#13161</w:t>
      </w:r>
    </w:p>
    <w:p>
      <w:r>
        <w:t>http://hoctainha.vn/Hoi-Dap/Cau-Hoi/11225/hidro/13199#13199</w:t>
      </w:r>
    </w:p>
    <w:p>
      <w:r>
        <w:t>http://hoctainha.vn/Hoi-Dap/Cau-Hoi/11228/ai-lam-duoc-cau-nao-thi-giai-chi-tiet-dum-nha/13196#13196</w:t>
      </w:r>
    </w:p>
    <w:p>
      <w:r>
        <w:t>http://hoctainha.vn/Hoi-Dap/Cau-Hoi/11228/ai-lam-duoc-cau-nao-thi-giai-chi-tiet-dum-nha/13195#13195</w:t>
      </w:r>
    </w:p>
    <w:p>
      <w:r>
        <w:t>http://hoctainha.vn/Hoi-Dap/Cau-Hoi/10256/dang-bai-tap-quy-ve-100-giai-theo-chuong-trinh-cua-thcs-giup-e-a</w:t>
      </w:r>
    </w:p>
    <w:p>
      <w:r>
        <w:t>http://hoctainha.vn/Hoi-Dap/Cau-Hoi/10199/giup-e-voi</w:t>
      </w:r>
    </w:p>
    <w:p>
      <w:r>
        <w:t>http://hoctainha.vn/Hoi-Dap/Cau-Hoi/10214/giup-e-voi-gap-lam-a</w:t>
      </w:r>
    </w:p>
    <w:p>
      <w:r>
        <w:t>http://hoctainha.vn/Hoi-Dap/Cau-Hoi/11002/giai-giup-em-a</w:t>
      </w:r>
    </w:p>
    <w:p>
      <w:r>
        <w:t>http://hoctainha.vn/Hoi-Dap/Cau-Hoi/11001/giai-giup-em-voi-a</w:t>
      </w:r>
    </w:p>
    <w:p>
      <w:r>
        <w:t>http://hoctainha.vn/Hoi-Dap/Cau-Hoi/The/lien-ket-hidro</w:t>
      </w:r>
    </w:p>
    <w:p>
      <w:r>
        <w:t>http://hoctainha.vn/Hoi-Dap/Danh-Hieu/Chung/33/cau-hoi-pho-bien?iduser=45346</w:t>
      </w:r>
    </w:p>
    <w:p>
      <w:r>
        <w:t>http://hoctainha.vn/Hoi-Dap/Danh-Hieu/Chung/30/cau-hoi-dang-quan-tam?iduser=45346</w:t>
      </w:r>
    </w:p>
    <w:p>
      <w:r>
        <w:t>http://hoctainha.vn/Hoi-Dap/Danh-Hieu/Chung/35/nguoi-tai-tro?iduser=45346</w:t>
      </w:r>
    </w:p>
    <w:p>
      <w:r>
        <w:t>http://hoctainha.vn/Hoi-Dap/Danh-Hieu/Chung/31/nguoi-to-chuc?iduser=45346</w:t>
      </w:r>
    </w:p>
    <w:p>
      <w:r>
        <w:t>http://hoctainha.vn/Hoi-Dap/Danh-Hieu/Chung/11/nguoi-bien-tap?iduser=45346</w:t>
      </w:r>
    </w:p>
    <w:p>
      <w:r>
        <w:t>http://hoctainha.vn/Hoi-Dap/Danh-Hieu/Chung/6/binh-luan-tich-cuc?iduser=45346</w:t>
      </w:r>
    </w:p>
    <w:p>
      <w:r>
        <w:t>http://hoctainha.vn/Hoi-Dap/Danh-Hieu/Chung/46/no-luc?iduser=45346</w:t>
      </w:r>
    </w:p>
    <w:p>
      <w:r>
        <w:t>http://hoctainha.vn/Hoi-Dap/Danh-Hieu/Chung/42/hoc-sinh?iduser=45346</w:t>
      </w:r>
    </w:p>
    <w:p>
      <w:r>
        <w:t>http://hoctainha.vn/Hoi-Dap/Cau-Hoi/11231/giai-giup-minh-bai-nay-voi-moi-nguoi-oi/13194#13194</w:t>
      </w:r>
    </w:p>
    <w:p>
      <w:r>
        <w:t>http://hoctainha.vn/Hoi-Dap/Cau-Hoi/11317/giup-minh-voi-a/13301#13301</w:t>
      </w:r>
    </w:p>
    <w:p>
      <w:r>
        <w:t>http://hoctainha.vn/Hoi-Dap/Cau-Hoi/11285/qwdasdasd/13257#13257</w:t>
      </w:r>
    </w:p>
    <w:p>
      <w:r>
        <w:t>/Dang-Nhap?returnurl=http://hoa.hoctainha.vn/Users/45346/elsie-ej/Thong-Ke</w:t>
      </w:r>
    </w:p>
    <w:p>
      <w:r>
        <w:t>http://hoctainha.vn/Hoi-Dap/Cau-Hoi/349/giup-e-a</w:t>
      </w:r>
    </w:p>
    <w:p>
      <w:r>
        <w:t>http://hoctainha.vn/Hoi-Dap/Danh-Hieu/Chung/39/hoc-tro?iduser=45346</w:t>
      </w:r>
    </w:p>
    <w:p>
      <w:r>
        <w:t>/Dang-Nhap?returnurl=http://sinh.hoctainha.vn/Users/45346/elsie-ej/Thong-Ke</w:t>
      </w:r>
    </w:p>
    <w:p>
      <w:r>
        <w:t>http://hoctainha.vn/Hoi-Dap/Danh-Hieu/Chung/32/cau-hoi-pho-bien?iduser=45346</w:t>
      </w:r>
    </w:p>
    <w:p>
      <w:r>
        <w:t>/Dang-Nhap?returnurl=http://anh.hoctainha.vn/Users/45346/elsie-ej/Thong-Ke</w:t>
      </w:r>
    </w:p>
    <w:p>
      <w:r>
        <w:t>/Dang-Nhap?returnurl=http://van.hoctainha.vn/Users/45346/elsie-ej/Thong-Ke</w:t>
      </w:r>
    </w:p>
    <w:p>
      <w:r>
        <w:t>/Dang-Nhap?returnurl=http://su.hoctainha.vn/Users/45346/elsie-ej/Thong-Ke</w:t>
      </w:r>
    </w:p>
    <w:p>
      <w:r>
        <w:t>http://hoctainha.vn/Hoi-Dap/Cau-Hoi/93/em-can-gap-trong-toi-nay-mai-thi-roi-moi-nguoi-giup-voi-a/112#112</w:t>
      </w:r>
    </w:p>
    <w:p>
      <w:r>
        <w:t>http://hoctainha.vn/Hoi-Dap/Cau-Hoi/93/em-can-gap-trong-toi-nay-mai-thi-roi-moi-nguoi-giup-voi-a</w:t>
      </w:r>
    </w:p>
    <w:p>
      <w:r>
        <w:t>http://hoctainha.vn/Hoi-Dap/Cau-Hoi/The/viet-nam</w:t>
      </w:r>
    </w:p>
    <w:p>
      <w:r>
        <w:t>http://hoctainha.vn/Hoi-Dap/Danh-Hieu/Chung/10/nguoi-bien-tap?iduser=45346</w:t>
      </w:r>
    </w:p>
    <w:p>
      <w:r>
        <w:t>/Dang-Nhap?returnurl=http://dia.hoctainha.vn/Users/45346/elsie-ej/Thong-Ke</w:t>
      </w:r>
    </w:p>
    <w:p>
      <w:r>
        <w:t>http://www.facebook.com/sharer/sharer.php?u=http://toan.hoctainha.vn/Thu-Vien/Chuyen-De/113523/su-dung-phuong-phap-luong-giac-de-giai-phuong-trinh-vo-ti&amp;ref=fbshare&amp;t=học-tại-nhà-toán-sử-dụng-phương-pháp-lượng-giác-để-giải-phương-trình-vô-tỉ</w:t>
      </w:r>
    </w:p>
    <w:p>
      <w:r>
        <w:t>/Dang-Nhap?returnurl=http://toan.hoctainha.vn/Thu-Vien/Chuyen-De/113523/su-dung-phuong-phap-luong-giac-de-giai-phuong-trinh-vo-ti</w:t>
      </w:r>
    </w:p>
    <w:p>
      <w:r>
        <w:t>http://hoctainha.vn/Thu-Vien/The/ham-so-luong-giac?sort=moi-nhat</w:t>
      </w:r>
    </w:p>
    <w:p>
      <w:r>
        <w:t>http://hoctainha.vn/Thu-Vien/The/ham-so-luong-giac?sort=binh-chon</w:t>
      </w:r>
    </w:p>
    <w:p>
      <w:r>
        <w:t>http://hoctainha.vn/Thu-Vien/The/ham-so-luong-giac?sort=luot-xem</w:t>
      </w:r>
    </w:p>
    <w:p>
      <w:r>
        <w:t>http://hoctainha.vn/Thu-Vien/Bai-Tap/111809/bai-111799</w:t>
      </w:r>
    </w:p>
    <w:p>
      <w:r>
        <w:t>http://hoctainha.vn/Thu-Vien/Bai-Tap/111533/bai-111533</w:t>
      </w:r>
    </w:p>
    <w:p>
      <w:r>
        <w:t>http://hoctainha.vn/Thu-Vien/Bai-Tap/111532/bai-111532</w:t>
      </w:r>
    </w:p>
    <w:p>
      <w:r>
        <w:t>http://hoctainha.vn/Thu-Vien/Bai-Tap/111512/bai-111512</w:t>
      </w:r>
    </w:p>
    <w:p>
      <w:r>
        <w:t>http://hoctainha.vn/Thu-Vien/Bai-Tap/111029/bai-111029</w:t>
      </w:r>
    </w:p>
    <w:p>
      <w:r>
        <w:t>http://hoctainha.vn/Thu-Vien/The/chu-ki-cua-ham-so</w:t>
      </w:r>
    </w:p>
    <w:p>
      <w:r>
        <w:t>http://hoctainha.vn/Thu-Vien/Bai-Tap/111001/bai-110990</w:t>
      </w:r>
    </w:p>
    <w:p>
      <w:r>
        <w:t>http://hoctainha.vn/Thu-Vien/Bai-Tap/110962/bai-110962</w:t>
      </w:r>
    </w:p>
    <w:p>
      <w:r>
        <w:t>http://hoctainha.vn/Thu-Vien/Bai-Tap/110959/bai-110959</w:t>
      </w:r>
    </w:p>
    <w:p>
      <w:r>
        <w:t>http://hoctainha.vn/Thu-Vien/Bai-Tap/110919/bai-110919</w:t>
      </w:r>
    </w:p>
    <w:p>
      <w:r>
        <w:t>http://hoctainha.vn/Thu-Vien/The/tinh-chat-tuan-hoan-cua-ham-so-luong-giac</w:t>
      </w:r>
    </w:p>
    <w:p>
      <w:r>
        <w:t>http://hoctainha.vn/Thu-Vien/Bai-Tap/110908/bai-110907</w:t>
      </w:r>
    </w:p>
    <w:p>
      <w:r>
        <w:t>http://hoctainha.vn/Thu-Vien/Bai-Tap/110902/bai-110902</w:t>
      </w:r>
    </w:p>
    <w:p>
      <w:r>
        <w:t>http://hoctainha.vn/Thu-Vien/Bai-Tap/110895/bai-110895</w:t>
      </w:r>
    </w:p>
    <w:p>
      <w:r>
        <w:t>http://hoctainha.vn/Thu-Vien/Bai-Tap/110890/bai-110888</w:t>
      </w:r>
    </w:p>
    <w:p>
      <w:r>
        <w:t>http://hoctainha.vn/Thu-Vien/The/ham-so-luong-giac?Page=2</w:t>
      </w:r>
    </w:p>
    <w:p>
      <w:r>
        <w:t>http://hoctainha.vn/Thu-Vien/The/ham-so-luong-giac?Page=3</w:t>
      </w:r>
    </w:p>
    <w:p>
      <w:r>
        <w:t>http://hoctainha.vn/Thu-Vien/The/ham-so-luong-giac?Page=4</w:t>
      </w:r>
    </w:p>
    <w:p>
      <w:r>
        <w:t>http://hoctainha.vn/Thu-Vien/The/ham-so-luong-giac?Page=5</w:t>
      </w:r>
    </w:p>
    <w:p>
      <w:r>
        <w:t>http://hoctainha.vn/Thu-Vien/The/ham-so-luong-giac?Page=6</w:t>
      </w:r>
    </w:p>
    <w:p>
      <w:r>
        <w:t>http://hoctainha.vn/Thu-Vien/The/ham-so-luong-giac?PageSize=30</w:t>
      </w:r>
    </w:p>
    <w:p>
      <w:r>
        <w:t>http://hoctainha.vn/Thu-Vien/The/ham-so-luong-giac?PageSize=50</w:t>
      </w:r>
    </w:p>
    <w:p>
      <w:r>
        <w:t>http://hoctainha.vn/Thu-Vien/The/gia-tri-luong-giac-cua-mot-goc</w:t>
      </w:r>
    </w:p>
    <w:p>
      <w:r>
        <w:t>http://hoctainha.vn/Thu-Vien/The/goc-va-cung-luong-giac</w:t>
      </w:r>
    </w:p>
    <w:p>
      <w:r>
        <w:t>http://hoctainha.vn/Thu-Vien/The/ham-so-tuan-hoan</w:t>
      </w:r>
    </w:p>
    <w:p>
      <w:r>
        <w:t>http://hoctainha.vn/Thu-Vien/The/do-thi-ham-so-y-sinx</w:t>
      </w:r>
    </w:p>
    <w:p>
      <w:r>
        <w:t>/Dang-Nhap?returnurl=http://toan.hoctainha.vn/Thu-Vien/The/ham-so-luong-giac</w:t>
      </w:r>
    </w:p>
    <w:p>
      <w:r>
        <w:t>http://www.facebook.com/sharer/sharer.php?u=http://toan.hoctainha.vn/Thu-Vien/Chuyen-De/113564/mot-so-loai-toan-to-hop-thuong-gap-trong-ki-thi-tuyen-sinh-dai-hoc&amp;ref=fbshare&amp;t=học-tại-nhà-toán-một-số-loại-toán-tổ-hợp-thường-gặp-trong-kì-thi-tuyển-sinh-đại-học</w:t>
      </w:r>
    </w:p>
    <w:p>
      <w:r>
        <w:t>http://hoctainha.vn/Users/2305/badboy-3697/Thong-Ke</w:t>
      </w:r>
    </w:p>
    <w:p>
      <w:r>
        <w:t>/Dang-Nhap?returnurl=http://toan.hoctainha.vn/Thu-Vien/Chuyen-De/113564/mot-so-loai-toan-to-hop-thuong-gap-trong-ki-thi-tuyen-sinh-dai-hoc</w:t>
      </w:r>
    </w:p>
    <w:p>
      <w:r>
        <w:t>http://hoctainha.vn/Thu-Vien/The/quy-tac-dem-co-ban?sort=moi-nhat</w:t>
      </w:r>
    </w:p>
    <w:p>
      <w:r>
        <w:t>http://hoctainha.vn/Thu-Vien/The/quy-tac-dem-co-ban?sort=binh-chon</w:t>
      </w:r>
    </w:p>
    <w:p>
      <w:r>
        <w:t>http://hoctainha.vn/Thu-Vien/The/quy-tac-dem-co-ban?sort=luot-xem</w:t>
      </w:r>
    </w:p>
    <w:p>
      <w:r>
        <w:t>http://hoctainha.vn/Thu-Vien/Bai-Tap/112647/bai-112647</w:t>
      </w:r>
    </w:p>
    <w:p>
      <w:r>
        <w:t>http://hoctainha.vn/Thu-Vien/Bai-Tap/112646/bai-112646</w:t>
      </w:r>
    </w:p>
    <w:p>
      <w:r>
        <w:t>http://hoctainha.vn/Thu-Vien/Bai-Tap/112645/bai-112645</w:t>
      </w:r>
    </w:p>
    <w:p>
      <w:r>
        <w:t>http://hoctainha.vn/Thu-Vien/The/uoc-so</w:t>
      </w:r>
    </w:p>
    <w:p>
      <w:r>
        <w:t>http://hoctainha.vn/Thu-Vien/Bai-Tap/112644/bai-112644</w:t>
      </w:r>
    </w:p>
    <w:p>
      <w:r>
        <w:t>http://hoctainha.vn/Thu-Vien/Bai-Tap/112643/bai-112643</w:t>
      </w:r>
    </w:p>
    <w:p>
      <w:r>
        <w:t>http://hoctainha.vn/Thu-Vien/Bai-Tap/112640/bai-112640</w:t>
      </w:r>
    </w:p>
    <w:p>
      <w:r>
        <w:t>http://hoctainha.vn/Thu-Vien/Bai-Tap/112639/bai-112639</w:t>
      </w:r>
    </w:p>
    <w:p>
      <w:r>
        <w:t>http://hoctainha.vn/Thu-Vien/Bai-Tap/112638/bai-112638</w:t>
      </w:r>
    </w:p>
    <w:p>
      <w:r>
        <w:t>http://hoctainha.vn/Thu-Vien/Bai-Tap/112637/bai-112637</w:t>
      </w:r>
    </w:p>
    <w:p>
      <w:r>
        <w:t>http://hoctainha.vn/Thu-Vien/Bai-Tap/112636/bai-112636</w:t>
      </w:r>
    </w:p>
    <w:p>
      <w:r>
        <w:t>http://hoctainha.vn/Thu-Vien/The/quy-tac-dem-co-ban?Page=2</w:t>
      </w:r>
    </w:p>
    <w:p>
      <w:r>
        <w:t>http://hoctainha.vn/Thu-Vien/The/quy-tac-dem-co-ban?Page=3</w:t>
      </w:r>
    </w:p>
    <w:p>
      <w:r>
        <w:t>http://hoctainha.vn/Thu-Vien/The/quy-tac-dem-co-ban?Page=4</w:t>
      </w:r>
    </w:p>
    <w:p>
      <w:r>
        <w:t>http://hoctainha.vn/Thu-Vien/The/quy-tac-dem-co-ban?Page=5</w:t>
      </w:r>
    </w:p>
    <w:p>
      <w:r>
        <w:t>http://hoctainha.vn/Thu-Vien/The/quy-tac-dem-co-ban?Page=12</w:t>
      </w:r>
    </w:p>
    <w:p>
      <w:r>
        <w:t>http://hoctainha.vn/Thu-Vien/The/quy-tac-dem-co-ban?PageSize=30</w:t>
      </w:r>
    </w:p>
    <w:p>
      <w:r>
        <w:t>http://hoctainha.vn/Thu-Vien/The/quy-tac-dem-co-ban?PageSize=50</w:t>
      </w:r>
    </w:p>
    <w:p>
      <w:r>
        <w:t>/Dang-Nhap?returnurl=http://toan.hoctainha.vn/Thu-Vien/The/quy-tac-dem-co-ban</w:t>
      </w:r>
    </w:p>
    <w:p>
      <w:r>
        <w:t>http://hoctainha.vn/Thu-Vien/The/quy-tac-nhan?sort=moi-nhat</w:t>
      </w:r>
    </w:p>
    <w:p>
      <w:r>
        <w:t>http://hoctainha.vn/Thu-Vien/The/quy-tac-nhan?sort=binh-chon</w:t>
      </w:r>
    </w:p>
    <w:p>
      <w:r>
        <w:t>http://hoctainha.vn/Thu-Vien/The/quy-tac-nhan?sort=luot-xem</w:t>
      </w:r>
    </w:p>
    <w:p>
      <w:r>
        <w:t>http://hoctainha.vn/Thu-Vien/Ly-Thuyet/113342/quy-tac-nhan</w:t>
      </w:r>
    </w:p>
    <w:p>
      <w:r>
        <w:t>http://hoctainha.vn/Thu-Vien/Ly-Thuyet/105807/hai-quy-tac-dem-co-ban</w:t>
      </w:r>
    </w:p>
    <w:p>
      <w:r>
        <w:t>http://hoctainha.vn/Thu-Vien/Bai-Tap/102143/bai-102143</w:t>
      </w:r>
    </w:p>
    <w:p>
      <w:r>
        <w:t>/Dang-Nhap?returnurl=http://toan.hoctainha.vn/Thu-Vien/The/quy-tac-nhan</w:t>
      </w:r>
    </w:p>
    <w:p>
      <w:r>
        <w:t>http://hoctainha.vnttuan05042003</w:t>
      </w:r>
    </w:p>
    <w:p>
      <w:r>
        <w:t>http://hoctainha.vn/users/74414/ttuan05042003/nhat-ky</w:t>
      </w:r>
    </w:p>
    <w:p>
      <w:r>
        <w:t>http://hoctainha.vn/users/74414/ttuan05042003/thong-tin</w:t>
      </w:r>
    </w:p>
    <w:p>
      <w:r>
        <w:t>http://hoctainha.vn/users/74414/ttuan05042003/thong-ke</w:t>
      </w:r>
    </w:p>
    <w:p>
      <w:r>
        <w:t>http://hoctainha.vn/users/74414/ttuan05042003/ban-be</w:t>
      </w:r>
    </w:p>
    <w:p>
      <w:r>
        <w:t>http://hoctainha.vn/users/74414/ttuan05042003/nhom</w:t>
      </w:r>
    </w:p>
    <w:p>
      <w:r>
        <w:t>http://hoctainha.vn/users/74414/ttuan05042003/so-tay</w:t>
      </w:r>
    </w:p>
    <w:p>
      <w:r>
        <w:t>http://hoctainha.vn/users/74414/ttuan05042003/kien-thuc</w:t>
      </w:r>
    </w:p>
    <w:p>
      <w:r>
        <w:t>http://hoctainha.vnsharon-banh</w:t>
      </w:r>
    </w:p>
    <w:p>
      <w:r>
        <w:t>http://hoctainha.vn/users/74456/sharon-banh/nhat-ky</w:t>
      </w:r>
    </w:p>
    <w:p>
      <w:r>
        <w:t>http://hoctainha.vn/users/74456/sharon-banh/thong-tin</w:t>
      </w:r>
    </w:p>
    <w:p>
      <w:r>
        <w:t>http://hoctainha.vn/users/74456/sharon-banh/thong-ke</w:t>
      </w:r>
    </w:p>
    <w:p>
      <w:r>
        <w:t>http://hoctainha.vn/users/74456/sharon-banh/ban-be</w:t>
      </w:r>
    </w:p>
    <w:p>
      <w:r>
        <w:t>http://hoctainha.vn/users/74456/sharon-banh/nhom</w:t>
      </w:r>
    </w:p>
    <w:p>
      <w:r>
        <w:t>http://hoctainha.vn/users/74456/sharon-banh/so-tay</w:t>
      </w:r>
    </w:p>
    <w:p>
      <w:r>
        <w:t>http://hoctainha.vn/users/74456/sharon-banh/kien-thuc</w:t>
      </w:r>
    </w:p>
    <w:p>
      <w:r>
        <w:t>http://hoctainha.vnhap041389</w:t>
      </w:r>
    </w:p>
    <w:p>
      <w:r>
        <w:t>http://hoctainha.vn/users/74392/hap041389/nhat-ky</w:t>
      </w:r>
    </w:p>
    <w:p>
      <w:r>
        <w:t>http://hoctainha.vn/users/74392/hap041389/thong-tin</w:t>
      </w:r>
    </w:p>
    <w:p>
      <w:r>
        <w:t>http://hoctainha.vn/users/74392/hap041389/thong-ke</w:t>
      </w:r>
    </w:p>
    <w:p>
      <w:r>
        <w:t>http://hoctainha.vn/users/74392/hap041389/ban-be</w:t>
      </w:r>
    </w:p>
    <w:p>
      <w:r>
        <w:t>http://hoctainha.vn/users/74392/hap041389/nhom</w:t>
      </w:r>
    </w:p>
    <w:p>
      <w:r>
        <w:t>http://hoctainha.vn/users/74392/hap041389/so-tay</w:t>
      </w:r>
    </w:p>
    <w:p>
      <w:r>
        <w:t>http://hoctainha.vn/users/74392/hap041389/kien-thuc</w:t>
      </w:r>
    </w:p>
    <w:p>
      <w:r>
        <w:t>http://hoctainha.vnyang-yeon</w:t>
      </w:r>
    </w:p>
    <w:p>
      <w:r>
        <w:t>http://hoctainha.vn/users/74192/yang-yeon/nhat-ky</w:t>
      </w:r>
    </w:p>
    <w:p>
      <w:r>
        <w:t>http://hoctainha.vn/users/74192/yang-yeon/thong-tin</w:t>
      </w:r>
    </w:p>
    <w:p>
      <w:r>
        <w:t>http://hoctainha.vn/users/74192/yang-yeon/ban-be</w:t>
      </w:r>
    </w:p>
    <w:p>
      <w:r>
        <w:t>http://hoctainha.vn/users/74192/yang-yeon/nhom</w:t>
      </w:r>
    </w:p>
    <w:p>
      <w:r>
        <w:t>http://hoctainha.vn/users/74192/yang-yeon/so-tay</w:t>
      </w:r>
    </w:p>
    <w:p>
      <w:r>
        <w:t>http://hoctainha.vn/users/74192/yang-yeon/kien-thuc</w:t>
      </w:r>
    </w:p>
    <w:p>
      <w:r>
        <w:t>http://hoctainha.vn/Users/74192/yang-yeon/thong-ke?tabname=loi-giai</w:t>
      </w:r>
    </w:p>
    <w:p>
      <w:r>
        <w:t>http://hoctainha.vn/users/74192/yang-yeon/thong-ke?tabname=danh-vong</w:t>
      </w:r>
    </w:p>
    <w:p>
      <w:r>
        <w:t>http://hoctainha.vn/Users/74192/yang-yeon/thong-ke?tabname=cau-hoi</w:t>
      </w:r>
    </w:p>
    <w:p>
      <w:r>
        <w:t>http://hoctainha.vn/Users/74192/yang-yeon/thong-ke?tabname=tags</w:t>
      </w:r>
    </w:p>
    <w:p>
      <w:r>
        <w:t>http://hoctainha.vn/Users/74192/yang-yeon/thong-ke?tabname=danh-hieu</w:t>
      </w:r>
    </w:p>
    <w:p>
      <w:r>
        <w:t>http://hoctainha.vn/Users/74192/yang-yeon/thong-ke?tabname=phan-thuong&amp;phanloai=kiem-vo-so</w:t>
      </w:r>
    </w:p>
    <w:p>
      <w:r>
        <w:t>/Dang-Nhap?returnurl=http://van.hoctainha.vn/Users/74192/yang-yeon/Thong-Ke</w:t>
      </w:r>
    </w:p>
    <w:p>
      <w:r>
        <w:t>http://hoctainha.vn/users/72386/duolingo/nhat-ky</w:t>
      </w:r>
    </w:p>
    <w:p>
      <w:r>
        <w:t>http://hoctainha.vn/users/72386/duolingo/thong-tin</w:t>
      </w:r>
    </w:p>
    <w:p>
      <w:r>
        <w:t>http://hoctainha.vn/users/72386/duolingo/ban-be</w:t>
      </w:r>
    </w:p>
    <w:p>
      <w:r>
        <w:t>http://hoctainha.vn/users/72386/duolingo/nhom</w:t>
      </w:r>
    </w:p>
    <w:p>
      <w:r>
        <w:t>http://hoctainha.vn/users/72386/duolingo/so-tay</w:t>
      </w:r>
    </w:p>
    <w:p>
      <w:r>
        <w:t>http://hoctainha.vn/users/72386/duolingo/kien-thuc</w:t>
      </w:r>
    </w:p>
    <w:p>
      <w:r>
        <w:t>http://hoctainha.vn/users/29250/ruande-zon</w:t>
      </w:r>
    </w:p>
    <w:p>
      <w:r>
        <w:t>http://hoctainha.vn/users/47863/nguyenthe9a2001</w:t>
      </w:r>
    </w:p>
    <w:p>
      <w:r>
        <w:t>http://hoctainha.vn/users/58123/bich-thao-m</w:t>
      </w:r>
    </w:p>
    <w:p>
      <w:r>
        <w:t>http://hoctainha.vn/users/59974/ahihihihihi</w:t>
      </w:r>
    </w:p>
    <w:p>
      <w:r>
        <w:t>http://hoctainha.vn/users/60544/phu-thuy-nho</w:t>
      </w:r>
    </w:p>
    <w:p>
      <w:r>
        <w:t>http://hoctainha.vn/users/60695/le-thuy-linh</w:t>
      </w:r>
    </w:p>
    <w:p>
      <w:r>
        <w:t>http://hoctainha.vn/users/62043/luu-ha-thien</w:t>
      </w:r>
    </w:p>
    <w:p>
      <w:r>
        <w:t>http://hoctainha.vn/users/67589/f-29</w:t>
      </w:r>
    </w:p>
    <w:p>
      <w:r>
        <w:t>http://hoctainha.vn/users/72436/tram13295</w:t>
      </w:r>
    </w:p>
    <w:p>
      <w:r>
        <w:t>http://hoctainha.vn/users/72509/vinhhoctapvuive</w:t>
      </w:r>
    </w:p>
    <w:p>
      <w:r>
        <w:t>http://hoctainha.vn/Users/72386/duolingo/thong-ke?tabname=loi-giai</w:t>
      </w:r>
    </w:p>
    <w:p>
      <w:r>
        <w:t>http://hoctainha.vn/Hoi-Dap/Cau-Hoi/140721/hoc-toan/42784#42784</w:t>
      </w:r>
    </w:p>
    <w:p>
      <w:r>
        <w:t>http://hoctainha.vn/users/72386/duolingo/thong-ke?tabname=danh-vong</w:t>
      </w:r>
    </w:p>
    <w:p>
      <w:r>
        <w:t>http://hoctainha.vn/Users/72386/duolingo/thong-ke?tabname=cau-hoi</w:t>
      </w:r>
    </w:p>
    <w:p>
      <w:r>
        <w:t>http://hoctainha.vn/Hoi-Dap/Cau-Hoi/140721/hoc-toan</w:t>
      </w:r>
    </w:p>
    <w:p>
      <w:r>
        <w:t>http://hoctainha.vn/Hoi-Dap/Cau-Hoi/140722/hoc-toan</w:t>
      </w:r>
    </w:p>
    <w:p>
      <w:r>
        <w:t>http://hoctainha.vn/Users/72386/duolingo/thong-ke?tabname=tags</w:t>
      </w:r>
    </w:p>
    <w:p>
      <w:r>
        <w:t>http://hoctainha.vn/Hoi-Dap/Cau-Hoi/The/phuong-trinh-mat-phang-theo-doan-chan</w:t>
      </w:r>
    </w:p>
    <w:p>
      <w:r>
        <w:t>http://hoctainha.vn/Hoi-Dap/Cau-Hoi/The/tiem-can-ngang</w:t>
      </w:r>
    </w:p>
    <w:p>
      <w:r>
        <w:t>http://hoctainha.vn/Hoi-Dap/Cau-Hoi/The/menh-de</w:t>
      </w:r>
    </w:p>
    <w:p>
      <w:r>
        <w:t>http://hoctainha.vn/Hoi-Dap/Cau-Hoi/The/hinh-dang-cua-hypebol</w:t>
      </w:r>
    </w:p>
    <w:p>
      <w:r>
        <w:t>http://hoctainha.vn/Hoi-Dap/Cau-Hoi/The/duong-chuan-cua-hypebol</w:t>
      </w:r>
    </w:p>
    <w:p>
      <w:r>
        <w:t>http://hoctainha.vn/Users/72386/duolingo/thong-ke?tabname=danh-hieu</w:t>
      </w:r>
    </w:p>
    <w:p>
      <w:r>
        <w:t>http://hoctainha.vn/Hoi-Dap/Danh-Hieu/Chung/42/nguoi-tai-tro?iduser=72386</w:t>
      </w:r>
    </w:p>
    <w:p>
      <w:r>
        <w:t>http://hoctainha.vn/Hoi-Dap/Danh-Hieu/Chung/38/nguoi-to-chuc?iduser=72386</w:t>
      </w:r>
    </w:p>
    <w:p>
      <w:r>
        <w:t>http://hoctainha.vn/Hoi-Dap/Danh-Hieu/Chung/15/nguoi-bien-tap?iduser=72386</w:t>
      </w:r>
    </w:p>
    <w:p>
      <w:r>
        <w:t>http://hoctainha.vn/Hoi-Dap/Danh-Hieu/Chung/9/binh-luan-tich-cuc?iduser=72386</w:t>
      </w:r>
    </w:p>
    <w:p>
      <w:r>
        <w:t>http://hoctainha.vn/Hoi-Dap/Danh-Hieu/Chung/4/thong-tin-day-du?iduser=72386</w:t>
      </w:r>
    </w:p>
    <w:p>
      <w:r>
        <w:t>http://hoctainha.vn/Users/72386/duolingo/thong-ke?tabname=phan-thuong&amp;phanloai=kiem-vo-so</w:t>
      </w:r>
    </w:p>
    <w:p>
      <w:r>
        <w:t>/Dang-Nhap?returnurl=http://toan.hoctainha.vn/Users/72386/duolingo/Thong-Ke</w:t>
      </w:r>
    </w:p>
    <w:p>
      <w:r>
        <w:t>/Dang-Nhap?returnurl=http://ly.hoctainha.vn/Users/72386/duolingo/Thong-Ke</w:t>
      </w:r>
    </w:p>
    <w:p>
      <w:r>
        <w:t>/Dang-Nhap?returnurl=http://hoa.hoctainha.vn/Users/72386/duolingo/Thong-Ke</w:t>
      </w:r>
    </w:p>
    <w:p>
      <w:r>
        <w:t>/Dang-Nhap?returnurl=http://sinh.hoctainha.vn/Users/72386/duolingo/Thong-Ke</w:t>
      </w:r>
    </w:p>
    <w:p>
      <w:r>
        <w:t>/Dang-Nhap?returnurl=http://anh.hoctainha.vn/Users/72386/duolingo/Thong-Ke</w:t>
      </w:r>
    </w:p>
    <w:p>
      <w:r>
        <w:t>http://hoctainha.vn/Hoi-Dap/Cau-Hoi/2526/hoc-van/1809#1809</w:t>
      </w:r>
    </w:p>
    <w:p>
      <w:r>
        <w:t>http://hoctainha.vn/Hoi-Dap/Danh-Hieu/Chung/30/nguoi-to-chuc?iduser=72386</w:t>
      </w:r>
    </w:p>
    <w:p>
      <w:r>
        <w:t>http://hoctainha.vn/Hoi-Dap/Danh-Hieu/Chung/10/nguoi-bien-tap?iduser=72386</w:t>
      </w:r>
    </w:p>
    <w:p>
      <w:r>
        <w:t>/Dang-Nhap?returnurl=http://van.hoctainha.vn/Users/72386/duolingo/Thong-Ke</w:t>
      </w:r>
    </w:p>
    <w:p>
      <w:r>
        <w:t>/Dang-Nhap?returnurl=http://su.hoctainha.vn/Users/72386/duolingo/Thong-Ke</w:t>
      </w:r>
    </w:p>
    <w:p>
      <w:r>
        <w:t>http://hoctainha.vn/Hoi-Dap/Cau-Hoi/112/hoc-dia/139#139</w:t>
      </w:r>
    </w:p>
    <w:p>
      <w:r>
        <w:t>/Dang-Nhap?returnurl=http://dia.hoctainha.vn/Users/72386/duolingo/Thong-Ke</w:t>
      </w:r>
    </w:p>
    <w:p>
      <w:r>
        <w:t>http://hoctainha.vnluannguyenpvhh</w:t>
      </w:r>
    </w:p>
    <w:p>
      <w:r>
        <w:t>http://hoctainha.vn/users/71994/luannguyenpvhh/nhat-ky</w:t>
      </w:r>
    </w:p>
    <w:p>
      <w:r>
        <w:t>http://hoctainha.vn/users/71994/luannguyenpvhh/thong-tin</w:t>
      </w:r>
    </w:p>
    <w:p>
      <w:r>
        <w:t>http://hoctainha.vn/users/71994/luannguyenpvhh/ban-be</w:t>
      </w:r>
    </w:p>
    <w:p>
      <w:r>
        <w:t>http://hoctainha.vn/users/71994/luannguyenpvhh/nhom</w:t>
      </w:r>
    </w:p>
    <w:p>
      <w:r>
        <w:t>http://hoctainha.vn/users/71994/luannguyenpvhh/so-tay</w:t>
      </w:r>
    </w:p>
    <w:p>
      <w:r>
        <w:t>http://hoctainha.vn/users/71994/luannguyenpvhh/kien-thuc</w:t>
      </w:r>
    </w:p>
    <w:p>
      <w:r>
        <w:t>http://hoctainha.vn/Users/71994/luannguyenpvhh/thong-ke?tabname=loi-giai</w:t>
      </w:r>
    </w:p>
    <w:p>
      <w:r>
        <w:t>http://hoctainha.vn/users/71994/luannguyenpvhh/thong-ke?tabname=danh-vong</w:t>
      </w:r>
    </w:p>
    <w:p>
      <w:r>
        <w:t>http://hoctainha.vn/Users/71994/luannguyenpvhh/thong-ke?tabname=cau-hoi</w:t>
      </w:r>
    </w:p>
    <w:p>
      <w:r>
        <w:t>http://hoctainha.vn/Users/71994/luannguyenpvhh/thong-ke?tabname=tags</w:t>
      </w:r>
    </w:p>
    <w:p>
      <w:r>
        <w:t>http://hoctainha.vn/Users/71994/luannguyenpvhh/thong-ke?tabname=danh-hieu</w:t>
      </w:r>
    </w:p>
    <w:p>
      <w:r>
        <w:t>http://hoctainha.vn/Users/71994/luannguyenpvhh/thong-ke?tabname=phan-thuong&amp;phanloai=kiem-vo-so</w:t>
      </w:r>
    </w:p>
    <w:p>
      <w:r>
        <w:t>/Dang-Nhap?returnurl=http://van.hoctainha.vn/Users/71994/luannguyenpvhh/Thong-Ke</w:t>
      </w:r>
    </w:p>
    <w:p>
      <w:r>
        <w:t>http://hoctainha.vnmanhplatin</w:t>
      </w:r>
    </w:p>
    <w:p>
      <w:r>
        <w:t>http://hoctainha.vn/users/71320/manhplatin/nhat-ky</w:t>
      </w:r>
    </w:p>
    <w:p>
      <w:r>
        <w:t>http://hoctainha.vn/users/71320/manhplatin/thong-tin</w:t>
      </w:r>
    </w:p>
    <w:p>
      <w:r>
        <w:t>http://hoctainha.vn/users/71320/manhplatin/ban-be</w:t>
      </w:r>
    </w:p>
    <w:p>
      <w:r>
        <w:t>http://hoctainha.vn/users/71320/manhplatin/nhom</w:t>
      </w:r>
    </w:p>
    <w:p>
      <w:r>
        <w:t>http://hoctainha.vn/users/71320/manhplatin/so-tay</w:t>
      </w:r>
    </w:p>
    <w:p>
      <w:r>
        <w:t>http://hoctainha.vn/users/71320/manhplatin/kien-thuc</w:t>
      </w:r>
    </w:p>
    <w:p>
      <w:r>
        <w:t>http://hoctainha.vn/Users/71320/manhplatin/thong-ke?tabname=loi-giai</w:t>
      </w:r>
    </w:p>
    <w:p>
      <w:r>
        <w:t>http://hoctainha.vn/users/71320/manhplatin/thong-ke?tabname=danh-vong</w:t>
      </w:r>
    </w:p>
    <w:p>
      <w:r>
        <w:t>http://hoctainha.vn/Users/71320/manhplatin/thong-ke?tabname=cau-hoi</w:t>
      </w:r>
    </w:p>
    <w:p>
      <w:r>
        <w:t>http://hoctainha.vn/Users/71320/manhplatin/thong-ke?tabname=tags</w:t>
      </w:r>
    </w:p>
    <w:p>
      <w:r>
        <w:t>http://hoctainha.vn/Users/71320/manhplatin/thong-ke?tabname=danh-hieu</w:t>
      </w:r>
    </w:p>
    <w:p>
      <w:r>
        <w:t>http://hoctainha.vn/Users/71320/manhplatin/thong-ke?tabname=phan-thuong&amp;phanloai=kiem-vo-so</w:t>
      </w:r>
    </w:p>
    <w:p>
      <w:r>
        <w:t>/Dang-Nhap?returnurl=http://toan.hoctainha.vn/Users/71320/manhplatin/Thong-Ke</w:t>
      </w:r>
    </w:p>
    <w:p>
      <w:r>
        <w:t>/Dang-Nhap?returnurl=http://van.hoctainha.vn/Users/71320/manhplatin/Thong-Ke</w:t>
      </w:r>
    </w:p>
    <w:p>
      <w:r>
        <w:t>http://hoctainha.vnhuyencaovu64</w:t>
      </w:r>
    </w:p>
    <w:p>
      <w:r>
        <w:t>http://hoctainha.vn/users/70929/huyencaovu64/nhat-ky</w:t>
      </w:r>
    </w:p>
    <w:p>
      <w:r>
        <w:t>http://hoctainha.vn/users/70929/huyencaovu64/thong-tin</w:t>
      </w:r>
    </w:p>
    <w:p>
      <w:r>
        <w:t>http://hoctainha.vn/users/70929/huyencaovu64/ban-be</w:t>
      </w:r>
    </w:p>
    <w:p>
      <w:r>
        <w:t>http://hoctainha.vn/users/70929/huyencaovu64/nhom</w:t>
      </w:r>
    </w:p>
    <w:p>
      <w:r>
        <w:t>http://hoctainha.vn/users/70929/huyencaovu64/so-tay</w:t>
      </w:r>
    </w:p>
    <w:p>
      <w:r>
        <w:t>http://hoctainha.vn/users/70929/huyencaovu64/kien-thuc</w:t>
      </w:r>
    </w:p>
    <w:p>
      <w:r>
        <w:t>http://hoctainha.vn/Users/70929/huyencaovu64/thong-ke?tabname=loi-giai</w:t>
      </w:r>
    </w:p>
    <w:p>
      <w:r>
        <w:t>http://hoctainha.vn/users/70929/huyencaovu64/thong-ke?tabname=danh-vong</w:t>
      </w:r>
    </w:p>
    <w:p>
      <w:r>
        <w:t>http://hoctainha.vn/Users/70929/huyencaovu64/thong-ke?tabname=cau-hoi</w:t>
      </w:r>
    </w:p>
    <w:p>
      <w:r>
        <w:t>http://hoctainha.vn/Users/70929/huyencaovu64/thong-ke?tabname=tags</w:t>
      </w:r>
    </w:p>
    <w:p>
      <w:r>
        <w:t>http://hoctainha.vn/Users/70929/huyencaovu64/thong-ke?tabname=danh-hieu</w:t>
      </w:r>
    </w:p>
    <w:p>
      <w:r>
        <w:t>http://hoctainha.vn/Users/70929/huyencaovu64/thong-ke?tabname=phan-thuong&amp;phanloai=kiem-vo-so</w:t>
      </w:r>
    </w:p>
    <w:p>
      <w:r>
        <w:t>/Dang-Nhap?returnurl=http://toan.hoctainha.vn/Users/70929/huyencaovu64/Thong-Ke</w:t>
      </w:r>
    </w:p>
    <w:p>
      <w:r>
        <w:t>/Dang-Nhap?returnurl=http://van.hoctainha.vn/Users/70929/huyencaovu64/Thong-Ke</w:t>
      </w:r>
    </w:p>
    <w:p>
      <w:r>
        <w:t>http://hoctainha.vntuyententau</w:t>
      </w:r>
    </w:p>
    <w:p>
      <w:r>
        <w:t>http://hoctainha.vn/users/70860/tuyententau/nhat-ky</w:t>
      </w:r>
    </w:p>
    <w:p>
      <w:r>
        <w:t>http://hoctainha.vn/users/70860/tuyententau/thong-tin</w:t>
      </w:r>
    </w:p>
    <w:p>
      <w:r>
        <w:t>http://hoctainha.vn/users/70860/tuyententau/ban-be</w:t>
      </w:r>
    </w:p>
    <w:p>
      <w:r>
        <w:t>http://hoctainha.vn/users/70860/tuyententau/nhom</w:t>
      </w:r>
    </w:p>
    <w:p>
      <w:r>
        <w:t>http://hoctainha.vn/users/70860/tuyententau/so-tay</w:t>
      </w:r>
    </w:p>
    <w:p>
      <w:r>
        <w:t>http://hoctainha.vn/users/70860/tuyententau/kien-thuc</w:t>
      </w:r>
    </w:p>
    <w:p>
      <w:r>
        <w:t>http://hoctainha.vn/Users/70860/tuyententau/thong-ke?tabname=loi-giai</w:t>
      </w:r>
    </w:p>
    <w:p>
      <w:r>
        <w:t>http://hoctainha.vn/users/70860/tuyententau/thong-ke?tabname=danh-vong</w:t>
      </w:r>
    </w:p>
    <w:p>
      <w:r>
        <w:t>http://hoctainha.vn/Users/70860/tuyententau/thong-ke?tabname=cau-hoi</w:t>
      </w:r>
    </w:p>
    <w:p>
      <w:r>
        <w:t>http://hoctainha.vn/Users/70860/tuyententau/thong-ke?tabname=tags</w:t>
      </w:r>
    </w:p>
    <w:p>
      <w:r>
        <w:t>http://hoctainha.vn/Users/70860/tuyententau/thong-ke?tabname=danh-hieu</w:t>
      </w:r>
    </w:p>
    <w:p>
      <w:r>
        <w:t>http://hoctainha.vn/Hoi-Dap/Danh-Hieu/Chung/34/nguoi-tai-tro?iduser=70860</w:t>
      </w:r>
    </w:p>
    <w:p>
      <w:r>
        <w:t>http://hoctainha.vn/Users/70860/tuyententau/thong-ke?tabname=phan-thuong&amp;phanloai=kiem-vo-so</w:t>
      </w:r>
    </w:p>
    <w:p>
      <w:r>
        <w:t>/Dang-Nhap?returnurl=http://van.hoctainha.vn/Users/70860/tuyententau/Thong-Ke</w:t>
      </w:r>
    </w:p>
    <w:p>
      <w:r>
        <w:t>http://hoctainha.vnkhanhquantho</w:t>
      </w:r>
    </w:p>
    <w:p>
      <w:r>
        <w:t>http://hoctainha.vn/users/70826/khanhquantho/nhat-ky</w:t>
      </w:r>
    </w:p>
    <w:p>
      <w:r>
        <w:t>http://hoctainha.vn/users/70826/khanhquantho/thong-tin</w:t>
      </w:r>
    </w:p>
    <w:p>
      <w:r>
        <w:t>http://hoctainha.vn/users/70826/khanhquantho/ban-be</w:t>
      </w:r>
    </w:p>
    <w:p>
      <w:r>
        <w:t>http://hoctainha.vn/users/70826/khanhquantho/nhom</w:t>
      </w:r>
    </w:p>
    <w:p>
      <w:r>
        <w:t>http://hoctainha.vn/users/70826/khanhquantho/so-tay</w:t>
      </w:r>
    </w:p>
    <w:p>
      <w:r>
        <w:t>http://hoctainha.vn/users/70826/khanhquantho/kien-thuc</w:t>
      </w:r>
    </w:p>
    <w:p>
      <w:r>
        <w:t>http://hoctainha.vn/Users/70826/khanhquantho/thong-ke?tabname=loi-giai</w:t>
      </w:r>
    </w:p>
    <w:p>
      <w:r>
        <w:t>http://hoctainha.vn/users/70826/khanhquantho/thong-ke?tabname=danh-vong</w:t>
      </w:r>
    </w:p>
    <w:p>
      <w:r>
        <w:t>http://hoctainha.vn/Users/70826/khanhquantho/thong-ke?tabname=cau-hoi</w:t>
      </w:r>
    </w:p>
    <w:p>
      <w:r>
        <w:t>http://hoctainha.vn/Users/70826/khanhquantho/thong-ke?tabname=tags</w:t>
      </w:r>
    </w:p>
    <w:p>
      <w:r>
        <w:t>http://hoctainha.vn/Users/70826/khanhquantho/thong-ke?tabname=danh-hieu</w:t>
      </w:r>
    </w:p>
    <w:p>
      <w:r>
        <w:t>http://hoctainha.vn/Users/70826/khanhquantho/thong-ke?tabname=phan-thuong&amp;phanloai=kiem-vo-so</w:t>
      </w:r>
    </w:p>
    <w:p>
      <w:r>
        <w:t>/Dang-Nhap?returnurl=http://van.hoctainha.vn/Users/70826/khanhquantho/Thong-Ke</w:t>
      </w:r>
    </w:p>
    <w:p>
      <w:r>
        <w:t>http://hoctainha.vnntm020546</w:t>
      </w:r>
    </w:p>
    <w:p>
      <w:r>
        <w:t>http://hoctainha.vn/users/70769/ntm020546/nhat-ky</w:t>
      </w:r>
    </w:p>
    <w:p>
      <w:r>
        <w:t>http://hoctainha.vn/users/70769/ntm020546/thong-tin</w:t>
      </w:r>
    </w:p>
    <w:p>
      <w:r>
        <w:t>http://hoctainha.vn/users/70769/ntm020546/ban-be</w:t>
      </w:r>
    </w:p>
    <w:p>
      <w:r>
        <w:t>http://hoctainha.vn/users/70769/ntm020546/nhom</w:t>
      </w:r>
    </w:p>
    <w:p>
      <w:r>
        <w:t>http://hoctainha.vn/users/70769/ntm020546/so-tay</w:t>
      </w:r>
    </w:p>
    <w:p>
      <w:r>
        <w:t>http://hoctainha.vn/users/70769/ntm020546/kien-thuc</w:t>
      </w:r>
    </w:p>
    <w:p>
      <w:r>
        <w:t>http://hoctainha.vn/Users/70769/ntm020546/thong-ke?tabname=loi-giai</w:t>
      </w:r>
    </w:p>
    <w:p>
      <w:r>
        <w:t>http://hoctainha.vn/users/70769/ntm020546/thong-ke?tabname=danh-vong</w:t>
      </w:r>
    </w:p>
    <w:p>
      <w:r>
        <w:t>http://hoctainha.vn/Users/70769/ntm020546/thong-ke?tabname=cau-hoi</w:t>
      </w:r>
    </w:p>
    <w:p>
      <w:r>
        <w:t>http://hoctainha.vn/Users/70769/ntm020546/thong-ke?tabname=tags</w:t>
      </w:r>
    </w:p>
    <w:p>
      <w:r>
        <w:t>http://hoctainha.vn/Users/70769/ntm020546/thong-ke?tabname=danh-hieu</w:t>
      </w:r>
    </w:p>
    <w:p>
      <w:r>
        <w:t>http://hoctainha.vn/Users/70769/ntm020546/thong-ke?tabname=phan-thuong&amp;phanloai=kiem-vo-so</w:t>
      </w:r>
    </w:p>
    <w:p>
      <w:r>
        <w:t>/Dang-Nhap?returnurl=http://toan.hoctainha.vn/Users/70769/ntm020546/Thong-Ke</w:t>
      </w:r>
    </w:p>
    <w:p>
      <w:r>
        <w:t>/Dang-Nhap?returnurl=http://sinh.hoctainha.vn/Users/70769/ntm020546/Thong-Ke</w:t>
      </w:r>
    </w:p>
    <w:p>
      <w:r>
        <w:t>http://hoctainha.vn/Hoi-Dap/Danh-Hieu/Chung/34/nguoi-tai-tro?iduser=70769</w:t>
      </w:r>
    </w:p>
    <w:p>
      <w:r>
        <w:t>/Dang-Nhap?returnurl=http://van.hoctainha.vn/Users/70769/ntm020546/Thong-Ke</w:t>
      </w:r>
    </w:p>
    <w:p>
      <w:r>
        <w:t>http://hoctainha.vnnguyenthitinh5675</w:t>
      </w:r>
    </w:p>
    <w:p>
      <w:r>
        <w:t>http://hoctainha.vn/users/70669/nguyenthitinh5675/nhat-ky</w:t>
      </w:r>
    </w:p>
    <w:p>
      <w:r>
        <w:t>http://hoctainha.vn/users/70669/nguyenthitinh5675/thong-tin</w:t>
      </w:r>
    </w:p>
    <w:p>
      <w:r>
        <w:t>http://hoctainha.vn/users/70669/nguyenthitinh5675/ban-be</w:t>
      </w:r>
    </w:p>
    <w:p>
      <w:r>
        <w:t>http://hoctainha.vn/users/70669/nguyenthitinh5675/nhom</w:t>
      </w:r>
    </w:p>
    <w:p>
      <w:r>
        <w:t>http://hoctainha.vn/users/70669/nguyenthitinh5675/so-tay</w:t>
      </w:r>
    </w:p>
    <w:p>
      <w:r>
        <w:t>http://hoctainha.vn/users/70669/nguyenthitinh5675/kien-thuc</w:t>
      </w:r>
    </w:p>
    <w:p>
      <w:r>
        <w:t>http://hoctainha.vn/Users/70669/nguyenthitinh5675/thong-ke?tabname=loi-giai</w:t>
      </w:r>
    </w:p>
    <w:p>
      <w:r>
        <w:t>http://hoctainha.vn/users/70669/nguyenthitinh5675/thong-ke?tabname=danh-vong</w:t>
      </w:r>
    </w:p>
    <w:p>
      <w:r>
        <w:t>http://hoctainha.vn/Users/70669/nguyenthitinh5675/thong-ke?tabname=cau-hoi</w:t>
      </w:r>
    </w:p>
    <w:p>
      <w:r>
        <w:t>http://hoctainha.vn/Users/70669/nguyenthitinh5675/thong-ke?tabname=tags</w:t>
      </w:r>
    </w:p>
    <w:p>
      <w:r>
        <w:t>http://hoctainha.vn/Users/70669/nguyenthitinh5675/thong-ke?tabname=danh-hieu</w:t>
      </w:r>
    </w:p>
    <w:p>
      <w:r>
        <w:t>http://hoctainha.vn/Users/70669/nguyenthitinh5675/thong-ke?tabname=phan-thuong&amp;phanloai=kiem-vo-so</w:t>
      </w:r>
    </w:p>
    <w:p>
      <w:r>
        <w:t>/Dang-Nhap?returnurl=http://toan.hoctainha.vn/Users/70669/nguyenthitinh5675/Thong-Ke</w:t>
      </w:r>
    </w:p>
    <w:p>
      <w:r>
        <w:t>/Dang-Nhap?returnurl=http://van.hoctainha.vn/Users/70669/nguyenthitinh5675/Thong-Ke</w:t>
      </w:r>
    </w:p>
    <w:p>
      <w:r>
        <w:t>http://hoctainha.vnnguyennhung9904</w:t>
      </w:r>
    </w:p>
    <w:p>
      <w:r>
        <w:t>http://hoctainha.vn/users/70637/nguyennhung9904/nhat-ky</w:t>
      </w:r>
    </w:p>
    <w:p>
      <w:r>
        <w:t>http://hoctainha.vn/users/70637/nguyennhung9904/thong-tin</w:t>
      </w:r>
    </w:p>
    <w:p>
      <w:r>
        <w:t>http://hoctainha.vn/users/70637/nguyennhung9904/ban-be</w:t>
      </w:r>
    </w:p>
    <w:p>
      <w:r>
        <w:t>http://hoctainha.vn/users/70637/nguyennhung9904/nhom</w:t>
      </w:r>
    </w:p>
    <w:p>
      <w:r>
        <w:t>http://hoctainha.vn/users/70637/nguyennhung9904/so-tay</w:t>
      </w:r>
    </w:p>
    <w:p>
      <w:r>
        <w:t>http://hoctainha.vn/users/70637/nguyennhung9904/kien-thuc</w:t>
      </w:r>
    </w:p>
    <w:p>
      <w:r>
        <w:t>http://hoctainha.vn/Users/70637/nguyennhung9904/thong-ke?tabname=loi-giai</w:t>
      </w:r>
    </w:p>
    <w:p>
      <w:r>
        <w:t>http://hoctainha.vn/users/70637/nguyennhung9904/thong-ke?tabname=danh-vong</w:t>
      </w:r>
    </w:p>
    <w:p>
      <w:r>
        <w:t>http://hoctainha.vn/Users/70637/nguyennhung9904/thong-ke?tabname=cau-hoi</w:t>
      </w:r>
    </w:p>
    <w:p>
      <w:r>
        <w:t>http://hoctainha.vn/Users/70637/nguyennhung9904/thong-ke?tabname=tags</w:t>
      </w:r>
    </w:p>
    <w:p>
      <w:r>
        <w:t>http://hoctainha.vn/Users/70637/nguyennhung9904/thong-ke?tabname=danh-hieu</w:t>
      </w:r>
    </w:p>
    <w:p>
      <w:r>
        <w:t>http://hoctainha.vn/Users/70637/nguyennhung9904/thong-ke?tabname=phan-thuong&amp;phanloai=kiem-vo-so</w:t>
      </w:r>
    </w:p>
    <w:p>
      <w:r>
        <w:t>/Dang-Nhap?returnurl=http://hoa.hoctainha.vn/Users/70637/nguyennhung9904/Thong-Ke</w:t>
      </w:r>
    </w:p>
    <w:p>
      <w:r>
        <w:t>/Dang-Nhap?returnurl=http://van.hoctainha.vn/Users/70637/nguyennhung9904/Thong-Ke</w:t>
      </w:r>
    </w:p>
    <w:p>
      <w:r>
        <w:t>http://hoctainha.vnquanghieuviflqh</w:t>
      </w:r>
    </w:p>
    <w:p>
      <w:r>
        <w:t>http://hoctainha.vn/users/70161/quanghieuviflqh/nhat-ky</w:t>
      </w:r>
    </w:p>
    <w:p>
      <w:r>
        <w:t>http://hoctainha.vn/users/70161/quanghieuviflqh/thong-tin</w:t>
      </w:r>
    </w:p>
    <w:p>
      <w:r>
        <w:t>http://hoctainha.vn/users/70161/quanghieuviflqh/ban-be</w:t>
      </w:r>
    </w:p>
    <w:p>
      <w:r>
        <w:t>http://hoctainha.vn/users/70161/quanghieuviflqh/nhom</w:t>
      </w:r>
    </w:p>
    <w:p>
      <w:r>
        <w:t>http://hoctainha.vn/users/70161/quanghieuviflqh/so-tay</w:t>
      </w:r>
    </w:p>
    <w:p>
      <w:r>
        <w:t>http://hoctainha.vn/users/70161/quanghieuviflqh/kien-thuc</w:t>
      </w:r>
    </w:p>
    <w:p>
      <w:r>
        <w:t>http://hoctainha.vn/Users/70161/quanghieuviflqh/thong-ke?tabname=loi-giai</w:t>
      </w:r>
    </w:p>
    <w:p>
      <w:r>
        <w:t>http://hoctainha.vn/users/70161/quanghieuviflqh/thong-ke?tabname=danh-vong</w:t>
      </w:r>
    </w:p>
    <w:p>
      <w:r>
        <w:t>http://hoctainha.vn/Users/70161/quanghieuviflqh/thong-ke?tabname=cau-hoi</w:t>
      </w:r>
    </w:p>
    <w:p>
      <w:r>
        <w:t>http://hoctainha.vn/Hoi-Dap/Cau-Hoi/2513/viet-bai-van-nghi-luan-ban-ve-cau-noi-cuoc-doi-khong-ngoi-khen-nhung-gi-ban-biet-ma-chi-tuong-thuong-cho-nhung-viec-ban-da-lam</w:t>
      </w:r>
    </w:p>
    <w:p>
      <w:r>
        <w:t>http://hoctainha.vn/Users/70161/quanghieuviflqh/thong-ke?tabname=tags</w:t>
      </w:r>
    </w:p>
    <w:p>
      <w:r>
        <w:t>http://hoctainha.vn/Users/70161/quanghieuviflqh/thong-ke?tabname=danh-hieu</w:t>
      </w:r>
    </w:p>
    <w:p>
      <w:r>
        <w:t>http://hoctainha.vn/Hoi-Dap/Danh-Hieu/Chung/10/nguoi-bien-tap?iduser=70161</w:t>
      </w:r>
    </w:p>
    <w:p>
      <w:r>
        <w:t>http://hoctainha.vn/Users/70161/quanghieuviflqh/thong-ke?tabname=phan-thuong&amp;phanloai=kiem-vo-so</w:t>
      </w:r>
    </w:p>
    <w:p>
      <w:r>
        <w:t>/Dang-Nhap?returnurl=http://van.hoctainha.vn/Users/70161/quanghieuviflqh/Thong-Ke</w:t>
      </w:r>
    </w:p>
    <w:p>
      <w:r>
        <w:t>http://www.facebook.com/sharer/sharer.php?u=http://toan.hoctainha.vn/Thu-Vien/Bai-Giang/115911/goc-giua-hai-mat-phang&amp;ref=fbshare&amp;t=học-tại-nhà-toán-góc-giữa-hai-mặt-phẳng</w:t>
      </w:r>
    </w:p>
    <w:p>
      <w:r>
        <w:t>/Dang-Nhap?returnurl=http://toan.hoctainha.vn/Thu-Vien/Bai-Giang/115911/goc-giua-hai-mat-phang</w:t>
      </w:r>
    </w:p>
    <w:p>
      <w:r>
        <w:t>http://www.facebook.com/sharer/sharer.php?u=http://toan.hoctainha.vn/Thu-Vien/Chuyen-De/113526/he-phuong-trinh-doi-xung-loai-ii-va-dang-cap-bac-ii&amp;ref=fbshare&amp;t=học-tại-nhà-toán-hệ-phương-trình-đối-xứng-loại-ii-và-đẳng-cấp-bậc-ii</w:t>
      </w:r>
    </w:p>
    <w:p>
      <w:r>
        <w:t>/Dang-Nhap?returnurl=http://toan.hoctainha.vn/Thu-Vien/Chuyen-De/113526/he-phuong-trinh-doi-xung-loai-ii-va-dang-cap-bac-ii</w:t>
      </w:r>
    </w:p>
    <w:p>
      <w:r>
        <w:t>http://hoctainha.vn/Thu-Vien/The/he-phuong-trinh-dang-cap?sort=moi-nhat</w:t>
      </w:r>
    </w:p>
    <w:p>
      <w:r>
        <w:t>http://hoctainha.vn/Thu-Vien/The/he-phuong-trinh-dang-cap?sort=binh-chon</w:t>
      </w:r>
    </w:p>
    <w:p>
      <w:r>
        <w:t>http://hoctainha.vn/Thu-Vien/The/he-phuong-trinh-dang-cap?sort=luot-xem</w:t>
      </w:r>
    </w:p>
    <w:p>
      <w:r>
        <w:t>http://hoctainha.vn/Thu-Vien/Bai-Tap/110740/bai-110740</w:t>
      </w:r>
    </w:p>
    <w:p>
      <w:r>
        <w:t>http://hoctainha.vn/Thu-Vien/Bai-Tap/107202/bai-107202</w:t>
      </w:r>
    </w:p>
    <w:p>
      <w:r>
        <w:t>http://hoctainha.vn/Thu-Vien/Bai-Tap/106835/bai-106834</w:t>
      </w:r>
    </w:p>
    <w:p>
      <w:r>
        <w:t>http://hoctainha.vn/Thu-Vien/Bai-Tap/106823/bai-106823</w:t>
      </w:r>
    </w:p>
    <w:p>
      <w:r>
        <w:t>http://hoctainha.vn/Thu-Vien/Bai-Tap/106762/bai-106759</w:t>
      </w:r>
    </w:p>
    <w:p>
      <w:r>
        <w:t>http://hoctainha.vn/Thu-Vien/Bai-Tap/105263/bai-105263</w:t>
      </w:r>
    </w:p>
    <w:p>
      <w:r>
        <w:t>http://hoctainha.vn/Thu-Vien/Bai-Tap/105234/bai-105234</w:t>
      </w:r>
    </w:p>
    <w:p>
      <w:r>
        <w:t>http://hoctainha.vn/Thu-Vien/Bai-Tap/105157/bai-105154</w:t>
      </w:r>
    </w:p>
    <w:p>
      <w:r>
        <w:t>http://hoctainha.vn/Thu-Vien/Bai-Tap/104351/bai-104351</w:t>
      </w:r>
    </w:p>
    <w:p>
      <w:r>
        <w:t>http://hoctainha.vn/Thu-Vien/Bai-Tap/103155/bai-103155</w:t>
      </w:r>
    </w:p>
    <w:p>
      <w:r>
        <w:t>http://hoctainha.vn/Thu-Vien/Bai-Tap/103135/bai-103135</w:t>
      </w:r>
    </w:p>
    <w:p>
      <w:r>
        <w:t>http://hoctainha.vn/Thu-Vien/Bai-Tap/103133/bai-103133</w:t>
      </w:r>
    </w:p>
    <w:p>
      <w:r>
        <w:t>http://hoctainha.vn/Thu-Vien/Bai-Tap/103132/bai-103132</w:t>
      </w:r>
    </w:p>
    <w:p>
      <w:r>
        <w:t>http://hoctainha.vn/Thu-Vien/The/he-phuong-trinh-dang-cap?Page=2</w:t>
      </w:r>
    </w:p>
    <w:p>
      <w:r>
        <w:t>http://hoctainha.vn/Thu-Vien/The/he-phuong-trinh-dang-cap?PageSize=30</w:t>
      </w:r>
    </w:p>
    <w:p>
      <w:r>
        <w:t>http://hoctainha.vn/Thu-Vien/The/he-phuong-trinh-dang-cap?PageSize=50</w:t>
      </w:r>
    </w:p>
    <w:p>
      <w:r>
        <w:t>/Dang-Nhap?returnurl=http://toan.hoctainha.vn/Thu-Vien/The/he-phuong-trinh-dang-cap</w:t>
      </w:r>
    </w:p>
    <w:p>
      <w:r>
        <w:t>http://hoctainha.vnlethiphuongthanh116</w:t>
      </w:r>
    </w:p>
    <w:p>
      <w:r>
        <w:t>http://hoctainha.vn/users/74451/lethiphuongthanh116/nhat-ky</w:t>
      </w:r>
    </w:p>
    <w:p>
      <w:r>
        <w:t>http://hoctainha.vn/users/74451/lethiphuongthanh116/thong-tin</w:t>
      </w:r>
    </w:p>
    <w:p>
      <w:r>
        <w:t>http://hoctainha.vn/users/74451/lethiphuongthanh116/thong-ke</w:t>
      </w:r>
    </w:p>
    <w:p>
      <w:r>
        <w:t>http://hoctainha.vn/users/74451/lethiphuongthanh116/ban-be</w:t>
      </w:r>
    </w:p>
    <w:p>
      <w:r>
        <w:t>http://hoctainha.vn/users/74451/lethiphuongthanh116/nhom</w:t>
      </w:r>
    </w:p>
    <w:p>
      <w:r>
        <w:t>http://hoctainha.vn/users/74451/lethiphuongthanh116/so-tay</w:t>
      </w:r>
    </w:p>
    <w:p>
      <w:r>
        <w:t>http://hoctainha.vn/users/74451/lethiphuongthanh116/kien-thuc</w:t>
      </w:r>
    </w:p>
    <w:p>
      <w:r>
        <w:t>http://hoctainha.vnvukiet20062007</w:t>
      </w:r>
    </w:p>
    <w:p>
      <w:r>
        <w:t>http://hoctainha.vn/users/74435/vukiet20062007/nhat-ky</w:t>
      </w:r>
    </w:p>
    <w:p>
      <w:r>
        <w:t>http://hoctainha.vn/users/74435/vukiet20062007/thong-tin</w:t>
      </w:r>
    </w:p>
    <w:p>
      <w:r>
        <w:t>http://hoctainha.vn/users/74435/vukiet20062007/thong-ke</w:t>
      </w:r>
    </w:p>
    <w:p>
      <w:r>
        <w:t>http://hoctainha.vn/users/74435/vukiet20062007/ban-be</w:t>
      </w:r>
    </w:p>
    <w:p>
      <w:r>
        <w:t>http://hoctainha.vn/users/74435/vukiet20062007/nhom</w:t>
      </w:r>
    </w:p>
    <w:p>
      <w:r>
        <w:t>http://hoctainha.vn/users/74435/vukiet20062007/so-tay</w:t>
      </w:r>
    </w:p>
    <w:p>
      <w:r>
        <w:t>http://hoctainha.vn/users/74435/vukiet20062007/kien-thuc</w:t>
      </w:r>
    </w:p>
    <w:p>
      <w:r>
        <w:t>http://hoctainha.vnmanhdung230606</w:t>
      </w:r>
    </w:p>
    <w:p>
      <w:r>
        <w:t>http://hoctainha.vn/users/73370/manhdung230606/nhat-ky</w:t>
      </w:r>
    </w:p>
    <w:p>
      <w:r>
        <w:t>http://hoctainha.vn/users/73370/manhdung230606/thong-tin</w:t>
      </w:r>
    </w:p>
    <w:p>
      <w:r>
        <w:t>http://hoctainha.vn/users/73370/manhdung230606/ban-be</w:t>
      </w:r>
    </w:p>
    <w:p>
      <w:r>
        <w:t>http://hoctainha.vn/users/73370/manhdung230606/nhom</w:t>
      </w:r>
    </w:p>
    <w:p>
      <w:r>
        <w:t>http://hoctainha.vn/users/73370/manhdung230606/so-tay</w:t>
      </w:r>
    </w:p>
    <w:p>
      <w:r>
        <w:t>http://hoctainha.vn/users/73370/manhdung230606/kien-thuc</w:t>
      </w:r>
    </w:p>
    <w:p>
      <w:r>
        <w:t>http://hoctainha.vn/Users/73370/manhdung230606/thong-ke?tabname=loi-giai</w:t>
      </w:r>
    </w:p>
    <w:p>
      <w:r>
        <w:t>http://hoctainha.vn/users/73370/manhdung230606/thong-ke?tabname=danh-vong</w:t>
      </w:r>
    </w:p>
    <w:p>
      <w:r>
        <w:t>http://hoctainha.vn/Users/73370/manhdung230606/thong-ke?tabname=cau-hoi</w:t>
      </w:r>
    </w:p>
    <w:p>
      <w:r>
        <w:t>http://hoctainha.vn/Users/73370/manhdung230606/thong-ke?tabname=tags</w:t>
      </w:r>
    </w:p>
    <w:p>
      <w:r>
        <w:t>http://hoctainha.vn/Users/73370/manhdung230606/thong-ke?tabname=danh-hieu</w:t>
      </w:r>
    </w:p>
    <w:p>
      <w:r>
        <w:t>http://hoctainha.vn/Hoi-Dap/Danh-Hieu/Chung/34/nguoi-tai-tro?iduser=73370</w:t>
      </w:r>
    </w:p>
    <w:p>
      <w:r>
        <w:t>http://hoctainha.vn/Users/73370/manhdung230606/thong-ke?tabname=phan-thuong&amp;phanloai=kiem-vo-so</w:t>
      </w:r>
    </w:p>
    <w:p>
      <w:r>
        <w:t>/Dang-Nhap?returnurl=http://su.hoctainha.vn/Users/73370/manhdung230606/Thong-Ke</w:t>
      </w:r>
    </w:p>
    <w:p>
      <w:r>
        <w:t>http://hoctainha.vnhohoangkhanhngan2003</w:t>
      </w:r>
    </w:p>
    <w:p>
      <w:r>
        <w:t>http://hoctainha.vn/users/72470/hohoangkhanhngan2003/nhat-ky</w:t>
      </w:r>
    </w:p>
    <w:p>
      <w:r>
        <w:t>http://hoctainha.vn/users/72470/hohoangkhanhngan2003/thong-tin</w:t>
      </w:r>
    </w:p>
    <w:p>
      <w:r>
        <w:t>http://hoctainha.vn/users/72470/hohoangkhanhngan2003/ban-be</w:t>
      </w:r>
    </w:p>
    <w:p>
      <w:r>
        <w:t>http://hoctainha.vn/users/72470/hohoangkhanhngan2003/nhom</w:t>
      </w:r>
    </w:p>
    <w:p>
      <w:r>
        <w:t>http://hoctainha.vn/users/72470/hohoangkhanhngan2003/so-tay</w:t>
      </w:r>
    </w:p>
    <w:p>
      <w:r>
        <w:t>http://hoctainha.vn/users/72470/hohoangkhanhngan2003/kien-thuc</w:t>
      </w:r>
    </w:p>
    <w:p>
      <w:r>
        <w:t>http://hoctainha.vn/Users/72470/hohoangkhanhngan2003/thong-ke?tabname=loi-giai</w:t>
      </w:r>
    </w:p>
    <w:p>
      <w:r>
        <w:t>http://hoctainha.vn/users/72470/hohoangkhanhngan2003/thong-ke?tabname=danh-vong</w:t>
      </w:r>
    </w:p>
    <w:p>
      <w:r>
        <w:t>http://hoctainha.vn/Users/72470/hohoangkhanhngan2003/thong-ke?tabname=cau-hoi</w:t>
      </w:r>
    </w:p>
    <w:p>
      <w:r>
        <w:t>http://hoctainha.vn/Users/72470/hohoangkhanhngan2003/thong-ke?tabname=tags</w:t>
      </w:r>
    </w:p>
    <w:p>
      <w:r>
        <w:t>http://hoctainha.vn/Users/72470/hohoangkhanhngan2003/thong-ke?tabname=danh-hieu</w:t>
      </w:r>
    </w:p>
    <w:p>
      <w:r>
        <w:t>http://hoctainha.vn/Users/72470/hohoangkhanhngan2003/thong-ke?tabname=phan-thuong&amp;phanloai=kiem-vo-so</w:t>
      </w:r>
    </w:p>
    <w:p>
      <w:r>
        <w:t>/Dang-Nhap?returnurl=http://su.hoctainha.vn/Users/72470/hohoangkhanhngan2003/Thong-Ke</w:t>
      </w:r>
    </w:p>
    <w:p>
      <w:r>
        <w:t>http://hoctainha.vncaidkm0123</w:t>
      </w:r>
    </w:p>
    <w:p>
      <w:r>
        <w:t>http://hoctainha.vn/users/69665/caidkm0123/nhat-ky</w:t>
      </w:r>
    </w:p>
    <w:p>
      <w:r>
        <w:t>http://hoctainha.vn/users/69665/caidkm0123/thong-tin</w:t>
      </w:r>
    </w:p>
    <w:p>
      <w:r>
        <w:t>http://hoctainha.vn/users/69665/caidkm0123/ban-be</w:t>
      </w:r>
    </w:p>
    <w:p>
      <w:r>
        <w:t>http://hoctainha.vn/users/69665/caidkm0123/nhom</w:t>
      </w:r>
    </w:p>
    <w:p>
      <w:r>
        <w:t>http://hoctainha.vn/users/69665/caidkm0123/so-tay</w:t>
      </w:r>
    </w:p>
    <w:p>
      <w:r>
        <w:t>http://hoctainha.vn/users/69665/caidkm0123/kien-thuc</w:t>
      </w:r>
    </w:p>
    <w:p>
      <w:r>
        <w:t>http://hoctainha.vn/Users/69665/caidkm0123/thong-ke?tabname=loi-giai</w:t>
      </w:r>
    </w:p>
    <w:p>
      <w:r>
        <w:t>http://hoctainha.vn/users/69665/caidkm0123/thong-ke?tabname=danh-vong</w:t>
      </w:r>
    </w:p>
    <w:p>
      <w:r>
        <w:t>http://hoctainha.vn/Users/69665/caidkm0123/thong-ke?tabname=cau-hoi</w:t>
      </w:r>
    </w:p>
    <w:p>
      <w:r>
        <w:t>http://hoctainha.vn/Users/69665/caidkm0123/thong-ke?tabname=tags</w:t>
      </w:r>
    </w:p>
    <w:p>
      <w:r>
        <w:t>http://hoctainha.vn/Users/69665/caidkm0123/thong-ke?tabname=danh-hieu</w:t>
      </w:r>
    </w:p>
    <w:p>
      <w:r>
        <w:t>http://hoctainha.vn/Users/69665/caidkm0123/thong-ke?tabname=phan-thuong&amp;phanloai=kiem-vo-so</w:t>
      </w:r>
    </w:p>
    <w:p>
      <w:r>
        <w:t>/Dang-Nhap?returnurl=http://ly.hoctainha.vn/Users/69665/caidkm0123/Thong-Ke</w:t>
      </w:r>
    </w:p>
    <w:p>
      <w:r>
        <w:t>/Dang-Nhap?returnurl=http://sinh.hoctainha.vn/Users/69665/caidkm0123/Thong-Ke</w:t>
      </w:r>
    </w:p>
    <w:p>
      <w:r>
        <w:t>/Dang-Nhap?returnurl=http://su.hoctainha.vn/Users/69665/caidkm0123/Thong-Ke</w:t>
      </w:r>
    </w:p>
    <w:p>
      <w:r>
        <w:t>http://hoctainha.vn2017nguyentructhy</w:t>
      </w:r>
    </w:p>
    <w:p>
      <w:r>
        <w:t>http://hoctainha.vn/users/68813/2017nguyentructhy/nhat-ky</w:t>
      </w:r>
    </w:p>
    <w:p>
      <w:r>
        <w:t>http://hoctainha.vn/users/68813/2017nguyentructhy/thong-tin</w:t>
      </w:r>
    </w:p>
    <w:p>
      <w:r>
        <w:t>http://hoctainha.vn/users/68813/2017nguyentructhy/ban-be</w:t>
      </w:r>
    </w:p>
    <w:p>
      <w:r>
        <w:t>http://hoctainha.vn/users/68813/2017nguyentructhy/nhom</w:t>
      </w:r>
    </w:p>
    <w:p>
      <w:r>
        <w:t>http://hoctainha.vn/users/68813/2017nguyentructhy/so-tay</w:t>
      </w:r>
    </w:p>
    <w:p>
      <w:r>
        <w:t>http://hoctainha.vn/users/68813/2017nguyentructhy/kien-thuc</w:t>
      </w:r>
    </w:p>
    <w:p>
      <w:r>
        <w:t>http://hoctainha.vn/Users/68813/2017nguyentructhy/thong-ke?tabname=loi-giai</w:t>
      </w:r>
    </w:p>
    <w:p>
      <w:r>
        <w:t>http://hoctainha.vn/users/68813/2017nguyentructhy/thong-ke?tabname=danh-vong</w:t>
      </w:r>
    </w:p>
    <w:p>
      <w:r>
        <w:t>http://hoctainha.vn/Users/68813/2017nguyentructhy/thong-ke?tabname=cau-hoi</w:t>
      </w:r>
    </w:p>
    <w:p>
      <w:r>
        <w:t>http://hoctainha.vn/Users/68813/2017nguyentructhy/thong-ke?tabname=tags</w:t>
      </w:r>
    </w:p>
    <w:p>
      <w:r>
        <w:t>http://hoctainha.vn/Users/68813/2017nguyentructhy/thong-ke?tabname=danh-hieu</w:t>
      </w:r>
    </w:p>
    <w:p>
      <w:r>
        <w:t>http://hoctainha.vn/Hoi-Dap/Danh-Hieu/Chung/34/nguoi-tai-tro?iduser=68813</w:t>
      </w:r>
    </w:p>
    <w:p>
      <w:r>
        <w:t>http://hoctainha.vn/Users/68813/2017nguyentructhy/thong-ke?tabname=phan-thuong&amp;phanloai=kiem-vo-so</w:t>
      </w:r>
    </w:p>
    <w:p>
      <w:r>
        <w:t>/Dang-Nhap?returnurl=http://su.hoctainha.vn/Users/68813/2017nguyentructhy/Thong-Ke</w:t>
      </w:r>
    </w:p>
    <w:p>
      <w:r>
        <w:t>http://hoctainha.vnphanthiminhchi06</w:t>
      </w:r>
    </w:p>
    <w:p>
      <w:r>
        <w:t>http://hoctainha.vn/users/68560/phanthiminhchi06/nhat-ky</w:t>
      </w:r>
    </w:p>
    <w:p>
      <w:r>
        <w:t>http://hoctainha.vn/users/68560/phanthiminhchi06/thong-tin</w:t>
      </w:r>
    </w:p>
    <w:p>
      <w:r>
        <w:t>http://hoctainha.vn/users/68560/phanthiminhchi06/ban-be</w:t>
      </w:r>
    </w:p>
    <w:p>
      <w:r>
        <w:t>http://hoctainha.vn/users/68560/phanthiminhchi06/nhom</w:t>
      </w:r>
    </w:p>
    <w:p>
      <w:r>
        <w:t>http://hoctainha.vn/users/68560/phanthiminhchi06/so-tay</w:t>
      </w:r>
    </w:p>
    <w:p>
      <w:r>
        <w:t>http://hoctainha.vn/users/68560/phanthiminhchi06/kien-thuc</w:t>
      </w:r>
    </w:p>
    <w:p>
      <w:r>
        <w:t>http://hoctainha.vn/Users/68560/phanthiminhchi06/thong-ke?tabname=loi-giai</w:t>
      </w:r>
    </w:p>
    <w:p>
      <w:r>
        <w:t>http://hoctainha.vn/users/68560/phanthiminhchi06/thong-ke?tabname=danh-vong</w:t>
      </w:r>
    </w:p>
    <w:p>
      <w:r>
        <w:t>http://hoctainha.vn/Users/68560/phanthiminhchi06/thong-ke?tabname=cau-hoi</w:t>
      </w:r>
    </w:p>
    <w:p>
      <w:r>
        <w:t>http://hoctainha.vn/Users/68560/phanthiminhchi06/thong-ke?tabname=tags</w:t>
      </w:r>
    </w:p>
    <w:p>
      <w:r>
        <w:t>http://hoctainha.vn/Users/68560/phanthiminhchi06/thong-ke?tabname=danh-hieu</w:t>
      </w:r>
    </w:p>
    <w:p>
      <w:r>
        <w:t>http://hoctainha.vn/Users/68560/phanthiminhchi06/thong-ke?tabname=phan-thuong&amp;phanloai=kiem-vo-so</w:t>
      </w:r>
    </w:p>
    <w:p>
      <w:r>
        <w:t>/Dang-Nhap?returnurl=http://su.hoctainha.vn/Users/68560/phanthiminhchi06/Thong-Ke</w:t>
      </w:r>
    </w:p>
    <w:p>
      <w:r>
        <w:t>http://hoctainha.vnminhnguyen943dz</w:t>
      </w:r>
    </w:p>
    <w:p>
      <w:r>
        <w:t>http://hoctainha.vn/users/67227/minhnguyen943dz/nhat-ky</w:t>
      </w:r>
    </w:p>
    <w:p>
      <w:r>
        <w:t>http://hoctainha.vn/users/67227/minhnguyen943dz/thong-tin</w:t>
      </w:r>
    </w:p>
    <w:p>
      <w:r>
        <w:t>http://hoctainha.vn/users/67227/minhnguyen943dz/ban-be</w:t>
      </w:r>
    </w:p>
    <w:p>
      <w:r>
        <w:t>http://hoctainha.vn/users/67227/minhnguyen943dz/nhom</w:t>
      </w:r>
    </w:p>
    <w:p>
      <w:r>
        <w:t>http://hoctainha.vn/users/67227/minhnguyen943dz/so-tay</w:t>
      </w:r>
    </w:p>
    <w:p>
      <w:r>
        <w:t>http://hoctainha.vn/users/67227/minhnguyen943dz/kien-thuc</w:t>
      </w:r>
    </w:p>
    <w:p>
      <w:r>
        <w:t>http://hoctainha.vn/Users/67227/minhnguyen943dz/thong-ke?tabname=loi-giai</w:t>
      </w:r>
    </w:p>
    <w:p>
      <w:r>
        <w:t>http://hoctainha.vn/users/67227/minhnguyen943dz/thong-ke?tabname=danh-vong</w:t>
      </w:r>
    </w:p>
    <w:p>
      <w:r>
        <w:t>http://hoctainha.vn/Users/67227/minhnguyen943dz/thong-ke?tabname=cau-hoi</w:t>
      </w:r>
    </w:p>
    <w:p>
      <w:r>
        <w:t>http://hoctainha.vn/Users/67227/minhnguyen943dz/thong-ke?tabname=tags</w:t>
      </w:r>
    </w:p>
    <w:p>
      <w:r>
        <w:t>http://hoctainha.vn/Users/67227/minhnguyen943dz/thong-ke?tabname=danh-hieu</w:t>
      </w:r>
    </w:p>
    <w:p>
      <w:r>
        <w:t>http://hoctainha.vn/Users/67227/minhnguyen943dz/thong-ke?tabname=phan-thuong&amp;phanloai=kiem-vo-so</w:t>
      </w:r>
    </w:p>
    <w:p>
      <w:r>
        <w:t>/Dang-Nhap?returnurl=http://ly.hoctainha.vn/Users/67227/minhnguyen943dz/Thong-Ke</w:t>
      </w:r>
    </w:p>
    <w:p>
      <w:r>
        <w:t>http://hoctainha.vn/Hoi-Dap/Cau-Hoi/2498/ai-di-qua-giai-ho-cai-cam-on</w:t>
      </w:r>
    </w:p>
    <w:p>
      <w:r>
        <w:t>http://hoctainha.vn/Hoi-Dap/Cau-Hoi/2499/ai-di-qua-giai-ho-cai-cam-on</w:t>
      </w:r>
    </w:p>
    <w:p>
      <w:r>
        <w:t>http://hoctainha.vn/Hoi-Dap/Cau-Hoi/2500/ai-di-qua-giai-ho-cai-cam-on</w:t>
      </w:r>
    </w:p>
    <w:p>
      <w:r>
        <w:t>/Dang-Nhap?returnurl=http://van.hoctainha.vn/Users/67227/minhnguyen943dz/Thong-Ke</w:t>
      </w:r>
    </w:p>
    <w:p>
      <w:r>
        <w:t>/Dang-Nhap?returnurl=http://su.hoctainha.vn/Users/67227/minhnguyen943dz/Thong-Ke</w:t>
      </w:r>
    </w:p>
    <w:p>
      <w:r>
        <w:t>/Dang-Nhap?returnurl=http://dia.hoctainha.vn/Users/67227/minhnguyen943dz/Thong-Ke</w:t>
      </w:r>
    </w:p>
    <w:p>
      <w:r>
        <w:t>http://hoctainha.vnconbongo2002</w:t>
      </w:r>
    </w:p>
    <w:p>
      <w:r>
        <w:t>http://hoctainha.vn/users/66081/conbongo2002/nhat-ky</w:t>
      </w:r>
    </w:p>
    <w:p>
      <w:r>
        <w:t>http://hoctainha.vn/users/66081/conbongo2002/thong-tin</w:t>
      </w:r>
    </w:p>
    <w:p>
      <w:r>
        <w:t>http://hoctainha.vn/users/66081/conbongo2002/ban-be</w:t>
      </w:r>
    </w:p>
    <w:p>
      <w:r>
        <w:t>http://hoctainha.vn/users/66081/conbongo2002/nhom</w:t>
      </w:r>
    </w:p>
    <w:p>
      <w:r>
        <w:t>http://hoctainha.vn/users/66081/conbongo2002/so-tay</w:t>
      </w:r>
    </w:p>
    <w:p>
      <w:r>
        <w:t>http://hoctainha.vn/users/66081/conbongo2002/kien-thuc</w:t>
      </w:r>
    </w:p>
    <w:p>
      <w:r>
        <w:t>http://hoctainha.vn/Users/66081/conbongo2002/thong-ke?tabname=loi-giai</w:t>
      </w:r>
    </w:p>
    <w:p>
      <w:r>
        <w:t>http://hoctainha.vn/users/66081/conbongo2002/thong-ke?tabname=danh-vong</w:t>
      </w:r>
    </w:p>
    <w:p>
      <w:r>
        <w:t>http://hoctainha.vn/Users/66081/conbongo2002/thong-ke?tabname=cau-hoi</w:t>
      </w:r>
    </w:p>
    <w:p>
      <w:r>
        <w:t>http://hoctainha.vn/Users/66081/conbongo2002/thong-ke?tabname=tags</w:t>
      </w:r>
    </w:p>
    <w:p>
      <w:r>
        <w:t>http://hoctainha.vn/Users/66081/conbongo2002/thong-ke?tabname=danh-hieu</w:t>
      </w:r>
    </w:p>
    <w:p>
      <w:r>
        <w:t>http://hoctainha.vn/Users/66081/conbongo2002/thong-ke?tabname=phan-thuong&amp;phanloai=kiem-vo-so</w:t>
      </w:r>
    </w:p>
    <w:p>
      <w:r>
        <w:t>/Dang-Nhap?returnurl=http://su.hoctainha.vn/Users/66081/conbongo2002/Thong-Ke</w:t>
      </w:r>
    </w:p>
    <w:p>
      <w:r>
        <w:t>http://hoctainha.vnson2001</w:t>
      </w:r>
    </w:p>
    <w:p>
      <w:r>
        <w:t>http://hoctainha.vn/users/61561/son2001/nhat-ky</w:t>
      </w:r>
    </w:p>
    <w:p>
      <w:r>
        <w:t>http://hoctainha.vn/users/61561/son2001/thong-tin</w:t>
      </w:r>
    </w:p>
    <w:p>
      <w:r>
        <w:t>http://hoctainha.vn/users/61561/son2001/ban-be</w:t>
      </w:r>
    </w:p>
    <w:p>
      <w:r>
        <w:t>http://hoctainha.vn/users/61561/son2001/nhom</w:t>
      </w:r>
    </w:p>
    <w:p>
      <w:r>
        <w:t>http://hoctainha.vn/users/61561/son2001/so-tay</w:t>
      </w:r>
    </w:p>
    <w:p>
      <w:r>
        <w:t>http://hoctainha.vn/users/61561/son2001/kien-thuc</w:t>
      </w:r>
    </w:p>
    <w:p>
      <w:r>
        <w:t>http://hoctainha.vn/Users/61561/son2001/thong-ke?tabname=loi-giai</w:t>
      </w:r>
    </w:p>
    <w:p>
      <w:r>
        <w:t>http://hoctainha.vn/users/61561/son2001/thong-ke?tabname=danh-vong</w:t>
      </w:r>
    </w:p>
    <w:p>
      <w:r>
        <w:t>http://hoctainha.vn/Users/61561/son2001/thong-ke?tabname=cau-hoi</w:t>
      </w:r>
    </w:p>
    <w:p>
      <w:r>
        <w:t>http://hoctainha.vn/Users/61561/son2001/thong-ke?tabname=tags</w:t>
      </w:r>
    </w:p>
    <w:p>
      <w:r>
        <w:t>http://hoctainha.vn/Users/61561/son2001/thong-ke?tabname=danh-hieu</w:t>
      </w:r>
    </w:p>
    <w:p>
      <w:r>
        <w:t>http://hoctainha.vn/Users/61561/son2001/thong-ke?tabname=phan-thuong&amp;phanloai=kiem-vo-so</w:t>
      </w:r>
    </w:p>
    <w:p>
      <w:r>
        <w:t>/Dang-Nhap?returnurl=http://toan.hoctainha.vn/Users/61561/son2001/Thong-Ke</w:t>
      </w:r>
    </w:p>
    <w:p>
      <w:r>
        <w:t>http://hoctainha.vn/Hoi-Dap/Cau-Hoi/229/lich-su-8/128#128</w:t>
      </w:r>
    </w:p>
    <w:p>
      <w:r>
        <w:t>http://hoctainha.vn/Hoi-Dap/Cau-Hoi/229/lich-su-8/129#129</w:t>
      </w:r>
    </w:p>
    <w:p>
      <w:r>
        <w:t>http://hoctainha.vn/Hoi-Dap/Danh-Hieu/Chung/32/cau-hoi-pho-bien?iduser=61561</w:t>
      </w:r>
    </w:p>
    <w:p>
      <w:r>
        <w:t>http://hoctainha.vn/Hoi-Dap/Danh-Hieu/Chung/34/nguoi-tai-tro?iduser=61561</w:t>
      </w:r>
    </w:p>
    <w:p>
      <w:r>
        <w:t>http://hoctainha.vn/Hoi-Dap/Danh-Hieu/Chung/41/hoc-sinh?iduser=61561</w:t>
      </w:r>
    </w:p>
    <w:p>
      <w:r>
        <w:t>http://hoctainha.vn/Hoi-Dap/Danh-Hieu/Chung/37/hoc-tro?iduser=61561</w:t>
      </w:r>
    </w:p>
    <w:p>
      <w:r>
        <w:t>/Dang-Nhap?returnurl=http://su.hoctainha.vn/Users/61561/son2001/Thong-Ke</w:t>
      </w:r>
    </w:p>
    <w:p>
      <w:r>
        <w:t>http://hoctainha.vntbtt159753</w:t>
      </w:r>
    </w:p>
    <w:p>
      <w:r>
        <w:t>http://hoctainha.vn/users/61242/tbtt159753/nhat-ky</w:t>
      </w:r>
    </w:p>
    <w:p>
      <w:r>
        <w:t>http://hoctainha.vn/users/61242/tbtt159753/thong-tin</w:t>
      </w:r>
    </w:p>
    <w:p>
      <w:r>
        <w:t>http://hoctainha.vn/users/61242/tbtt159753/ban-be</w:t>
      </w:r>
    </w:p>
    <w:p>
      <w:r>
        <w:t>http://hoctainha.vn/users/61242/tbtt159753/nhom</w:t>
      </w:r>
    </w:p>
    <w:p>
      <w:r>
        <w:t>http://hoctainha.vn/users/61242/tbtt159753/so-tay</w:t>
      </w:r>
    </w:p>
    <w:p>
      <w:r>
        <w:t>http://hoctainha.vn/users/61242/tbtt159753/kien-thuc</w:t>
      </w:r>
    </w:p>
    <w:p>
      <w:r>
        <w:t>http://hoctainha.vn/Users/61242/tbtt159753/thong-ke?tabname=loi-giai</w:t>
      </w:r>
    </w:p>
    <w:p>
      <w:r>
        <w:t>http://hoctainha.vn/users/61242/tbtt159753/thong-ke?tabname=danh-vong</w:t>
      </w:r>
    </w:p>
    <w:p>
      <w:r>
        <w:t>http://hoctainha.vn/Users/61242/tbtt159753/thong-ke?tabname=cau-hoi</w:t>
      </w:r>
    </w:p>
    <w:p>
      <w:r>
        <w:t>http://hoctainha.vn/Users/61242/tbtt159753/thong-ke?tabname=tags</w:t>
      </w:r>
    </w:p>
    <w:p>
      <w:r>
        <w:t>http://hoctainha.vn/Users/61242/tbtt159753/thong-ke?tabname=danh-hieu</w:t>
      </w:r>
    </w:p>
    <w:p>
      <w:r>
        <w:t>http://hoctainha.vn/Hoi-Dap/Danh-Hieu/Chung/34/nguoi-tai-tro?iduser=61242</w:t>
      </w:r>
    </w:p>
    <w:p>
      <w:r>
        <w:t>http://hoctainha.vn/Users/61242/tbtt159753/thong-ke?tabname=phan-thuong&amp;phanloai=kiem-vo-so</w:t>
      </w:r>
    </w:p>
    <w:p>
      <w:r>
        <w:t>/Dang-Nhap?returnurl=http://su.hoctainha.vn/Users/61242/tbtt159753/Thong-Ke</w:t>
      </w:r>
    </w:p>
    <w:p>
      <w:r>
        <w:t>http://hoctainha.vnhong-tham</w:t>
      </w:r>
    </w:p>
    <w:p>
      <w:r>
        <w:t>http://hoctainha.vn/users/55986/hong-tham/nhat-ky</w:t>
      </w:r>
    </w:p>
    <w:p>
      <w:r>
        <w:t>http://hoctainha.vn/users/55986/hong-tham/thong-tin</w:t>
      </w:r>
    </w:p>
    <w:p>
      <w:r>
        <w:t>http://hoctainha.vn/users/55986/hong-tham/ban-be</w:t>
      </w:r>
    </w:p>
    <w:p>
      <w:r>
        <w:t>http://hoctainha.vn/users/55986/hong-tham/nhom</w:t>
      </w:r>
    </w:p>
    <w:p>
      <w:r>
        <w:t>http://hoctainha.vn/users/55986/hong-tham/so-tay</w:t>
      </w:r>
    </w:p>
    <w:p>
      <w:r>
        <w:t>http://hoctainha.vn/users/55986/hong-tham/kien-thuc</w:t>
      </w:r>
    </w:p>
    <w:p>
      <w:r>
        <w:t>http://hoctainha.vn/Users/55986/hong-tham/thong-ke?tabname=loi-giai</w:t>
      </w:r>
    </w:p>
    <w:p>
      <w:r>
        <w:t>http://hoctainha.vn/users/55986/hong-tham/thong-ke?tabname=danh-vong</w:t>
      </w:r>
    </w:p>
    <w:p>
      <w:r>
        <w:t>http://hoctainha.vn/Users/55986/hong-tham/thong-ke?tabname=cau-hoi</w:t>
      </w:r>
    </w:p>
    <w:p>
      <w:r>
        <w:t>http://hoctainha.vn/Users/55986/hong-tham/thong-ke?tabname=tags</w:t>
      </w:r>
    </w:p>
    <w:p>
      <w:r>
        <w:t>http://hoctainha.vn/Users/55986/hong-tham/thong-ke?tabname=danh-hieu</w:t>
      </w:r>
    </w:p>
    <w:p>
      <w:r>
        <w:t>http://hoctainha.vn/Users/55986/hong-tham/thong-ke?tabname=phan-thuong&amp;phanloai=kiem-vo-so</w:t>
      </w:r>
    </w:p>
    <w:p>
      <w:r>
        <w:t>/Dang-Nhap?returnurl=http://toan.hoctainha.vn/Users/55986/hong-tham/Thong-Ke</w:t>
      </w:r>
    </w:p>
    <w:p>
      <w:r>
        <w:t>/Dang-Nhap?returnurl=http://su.hoctainha.vn/Users/55986/hong-tham/Thong-Ke</w:t>
      </w:r>
    </w:p>
    <w:p>
      <w:r>
        <w:t>http://www.facebook.com/sharer/sharer.php?u=http://toan.hoctainha.vn/Thu-Vien/Bai-Giang/116384/tinh-gian-tiep-the-tich-khoi-chop-bang-cong-thuc-ti-so-the-tich&amp;ref=fbshare&amp;t=học-tại-nhà-toán-tính-gián-tiếp-thể-tích-khối-chóp-bằng-công-thức-tỉ-số-thể-tích</w:t>
      </w:r>
    </w:p>
    <w:p>
      <w:r>
        <w:t>/Dang-Nhap?returnurl=http://toan.hoctainha.vn/Thu-Vien/Bai-Giang/116384/tinh-gian-tiep-the-tich-khoi-chop-bang-cong-thuc-ti-so-the-tich</w:t>
      </w:r>
    </w:p>
    <w:p>
      <w:r>
        <w:t>http://www.facebook.com/sharer/sharer.php?u=http://toan.hoctainha.vn/Thu-Vien/Chuyen-De/113571/dieu-kien-can-va-du-trong-loi-giai-bai-toan-dai-so&amp;ref=fbshare&amp;t=học-tại-nhà-toán-điều-kiện-cần-và-đủ-trong-lời-giải-bài-toán-đại-số</w:t>
      </w:r>
    </w:p>
    <w:p>
      <w:r>
        <w:t>http://hoctainha.vn/Thu-Vien/Ly-Thuyet/113303/menh-de-tuong-duong</w:t>
      </w:r>
    </w:p>
    <w:p>
      <w:r>
        <w:t>http://hoctainha.vn/Thu-Vien/Bai-Tap/102157/bai-102156</w:t>
      </w:r>
    </w:p>
    <w:p>
      <w:r>
        <w:t>http://hoctainha.vn/Thu-Vien/Bai-Tap/102136/bai-102135</w:t>
      </w:r>
    </w:p>
    <w:p>
      <w:r>
        <w:t>http://hoctainha.vn/Thu-Vien/Bai-Tap/102132/bai-102132</w:t>
      </w:r>
    </w:p>
    <w:p>
      <w:r>
        <w:t>http://hoctainha.vn/Thu-Vien/Bai-Tap/104983/bai-104983</w:t>
      </w:r>
    </w:p>
    <w:p>
      <w:r>
        <w:t>/Dang-Nhap?returnurl=http://toan.hoctainha.vn/Thu-Vien/Chuyen-De/113571/dieu-kien-can-va-du-trong-loi-giai-bai-toan-dai-so</w:t>
      </w:r>
    </w:p>
    <w:p>
      <w:r>
        <w:t>http://hoctainha.vn/Thu-Vien/The/menh-de-tuong-duong?sort=moi-nhat</w:t>
      </w:r>
    </w:p>
    <w:p>
      <w:r>
        <w:t>http://hoctainha.vn/Thu-Vien/The/menh-de-tuong-duong?sort=binh-chon</w:t>
      </w:r>
    </w:p>
    <w:p>
      <w:r>
        <w:t>http://hoctainha.vn/Thu-Vien/The/menh-de-tuong-duong?sort=luot-xem</w:t>
      </w:r>
    </w:p>
    <w:p>
      <w:r>
        <w:t>http://hoctainha.vn/Thu-Vien/The/menh-de-keo-theo</w:t>
      </w:r>
    </w:p>
    <w:p>
      <w:r>
        <w:t>http://hoctainha.vn/Thu-Vien/The/menh-de-phu-dinh</w:t>
      </w:r>
    </w:p>
    <w:p>
      <w:r>
        <w:t>/Dang-Nhap?returnurl=http://toan.hoctainha.vn/Thu-Vien/The/menh-de-tuong-duong</w:t>
      </w:r>
    </w:p>
    <w:p>
      <w:r>
        <w:t>http://hoctainha.vnbuitiendatlcl</w:t>
      </w:r>
    </w:p>
    <w:p>
      <w:r>
        <w:t>http://hoctainha.vn/users/74390/buitiendatlcl/nhat-ky</w:t>
      </w:r>
    </w:p>
    <w:p>
      <w:r>
        <w:t>http://hoctainha.vn/users/74390/buitiendatlcl/thong-tin</w:t>
      </w:r>
    </w:p>
    <w:p>
      <w:r>
        <w:t>http://hoctainha.vn/users/74390/buitiendatlcl/thong-ke</w:t>
      </w:r>
    </w:p>
    <w:p>
      <w:r>
        <w:t>http://hoctainha.vn/users/74390/buitiendatlcl/ban-be</w:t>
      </w:r>
    </w:p>
    <w:p>
      <w:r>
        <w:t>http://hoctainha.vn/users/74390/buitiendatlcl/nhom</w:t>
      </w:r>
    </w:p>
    <w:p>
      <w:r>
        <w:t>http://hoctainha.vn/users/74390/buitiendatlcl/so-tay</w:t>
      </w:r>
    </w:p>
    <w:p>
      <w:r>
        <w:t>http://hoctainha.vn/users/74390/buitiendatlcl/kien-thuc</w:t>
      </w:r>
    </w:p>
    <w:p>
      <w:r>
        <w:t>http://hoctainha.vnhihiamongus</w:t>
      </w:r>
    </w:p>
    <w:p>
      <w:r>
        <w:t>http://hoctainha.vn/users/71510/hihiamongus/nhat-ky</w:t>
      </w:r>
    </w:p>
    <w:p>
      <w:r>
        <w:t>http://hoctainha.vn/users/71510/hihiamongus/thong-tin</w:t>
      </w:r>
    </w:p>
    <w:p>
      <w:r>
        <w:t>http://hoctainha.vn/users/71510/hihiamongus/ban-be</w:t>
      </w:r>
    </w:p>
    <w:p>
      <w:r>
        <w:t>http://hoctainha.vn/users/71510/hihiamongus/nhom</w:t>
      </w:r>
    </w:p>
    <w:p>
      <w:r>
        <w:t>http://hoctainha.vn/users/71510/hihiamongus/so-tay</w:t>
      </w:r>
    </w:p>
    <w:p>
      <w:r>
        <w:t>http://hoctainha.vn/users/71510/hihiamongus/kien-thuc</w:t>
      </w:r>
    </w:p>
    <w:p>
      <w:r>
        <w:t>http://hoctainha.vn/Users/71510/hihiamongus/thong-ke?tabname=loi-giai</w:t>
      </w:r>
    </w:p>
    <w:p>
      <w:r>
        <w:t>http://hoctainha.vn/users/71510/hihiamongus/thong-ke?tabname=danh-vong</w:t>
      </w:r>
    </w:p>
    <w:p>
      <w:r>
        <w:t>http://hoctainha.vn/Users/71510/hihiamongus/thong-ke?tabname=cau-hoi</w:t>
      </w:r>
    </w:p>
    <w:p>
      <w:r>
        <w:t>http://hoctainha.vn/Users/71510/hihiamongus/thong-ke?tabname=tags</w:t>
      </w:r>
    </w:p>
    <w:p>
      <w:r>
        <w:t>http://hoctainha.vn/Users/71510/hihiamongus/thong-ke?tabname=danh-hieu</w:t>
      </w:r>
    </w:p>
    <w:p>
      <w:r>
        <w:t>http://hoctainha.vn/Users/71510/hihiamongus/thong-ke?tabname=phan-thuong&amp;phanloai=kiem-vo-so</w:t>
      </w:r>
    </w:p>
    <w:p>
      <w:r>
        <w:t>/Dang-Nhap?returnurl=http://dia.hoctainha.vn/Users/71510/hihiamongus/Thong-Ke</w:t>
      </w:r>
    </w:p>
    <w:p>
      <w:r>
        <w:t>http://hoctainha.vniampotterhead317</w:t>
      </w:r>
    </w:p>
    <w:p>
      <w:r>
        <w:t>http://hoctainha.vn/users/67763/iampotterhead317/nhat-ky</w:t>
      </w:r>
    </w:p>
    <w:p>
      <w:r>
        <w:t>http://hoctainha.vn/users/67763/iampotterhead317/thong-tin</w:t>
      </w:r>
    </w:p>
    <w:p>
      <w:r>
        <w:t>http://hoctainha.vn/users/67763/iampotterhead317/ban-be</w:t>
      </w:r>
    </w:p>
    <w:p>
      <w:r>
        <w:t>http://hoctainha.vn/users/67763/iampotterhead317/nhom</w:t>
      </w:r>
    </w:p>
    <w:p>
      <w:r>
        <w:t>http://hoctainha.vn/users/67763/iampotterhead317/so-tay</w:t>
      </w:r>
    </w:p>
    <w:p>
      <w:r>
        <w:t>http://hoctainha.vn/users/67763/iampotterhead317/kien-thuc</w:t>
      </w:r>
    </w:p>
    <w:p>
      <w:r>
        <w:t>http://hoctainha.vn/Users/67763/iampotterhead317/thong-ke?tabname=loi-giai</w:t>
      </w:r>
    </w:p>
    <w:p>
      <w:r>
        <w:t>http://hoctainha.vn/users/67763/iampotterhead317/thong-ke?tabname=danh-vong</w:t>
      </w:r>
    </w:p>
    <w:p>
      <w:r>
        <w:t>http://hoctainha.vn/Users/67763/iampotterhead317/thong-ke?tabname=cau-hoi</w:t>
      </w:r>
    </w:p>
    <w:p>
      <w:r>
        <w:t>http://hoctainha.vn/Users/67763/iampotterhead317/thong-ke?tabname=tags</w:t>
      </w:r>
    </w:p>
    <w:p>
      <w:r>
        <w:t>http://hoctainha.vn/Users/67763/iampotterhead317/thong-ke?tabname=danh-hieu</w:t>
      </w:r>
    </w:p>
    <w:p>
      <w:r>
        <w:t>http://hoctainha.vn/Users/67763/iampotterhead317/thong-ke?tabname=phan-thuong&amp;phanloai=kiem-vo-so</w:t>
      </w:r>
    </w:p>
    <w:p>
      <w:r>
        <w:t>/Dang-Nhap?returnurl=http://dia.hoctainha.vn/Users/67763/iampotterhead317/Thong-Ke</w:t>
      </w:r>
    </w:p>
    <w:p>
      <w:r>
        <w:t>http://hoctainha.vnluuthihanghd1981</w:t>
      </w:r>
    </w:p>
    <w:p>
      <w:r>
        <w:t>http://hoctainha.vn/users/67267/luuthihanghd1981/nhat-ky</w:t>
      </w:r>
    </w:p>
    <w:p>
      <w:r>
        <w:t>http://hoctainha.vn/users/67267/luuthihanghd1981/thong-tin</w:t>
      </w:r>
    </w:p>
    <w:p>
      <w:r>
        <w:t>http://hoctainha.vn/users/67267/luuthihanghd1981/ban-be</w:t>
      </w:r>
    </w:p>
    <w:p>
      <w:r>
        <w:t>http://hoctainha.vn/users/67267/luuthihanghd1981/nhom</w:t>
      </w:r>
    </w:p>
    <w:p>
      <w:r>
        <w:t>http://hoctainha.vn/users/67267/luuthihanghd1981/so-tay</w:t>
      </w:r>
    </w:p>
    <w:p>
      <w:r>
        <w:t>http://hoctainha.vn/users/67267/luuthihanghd1981/kien-thuc</w:t>
      </w:r>
    </w:p>
    <w:p>
      <w:r>
        <w:t>http://hoctainha.vn/Users/67267/luuthihanghd1981/thong-ke?tabname=loi-giai</w:t>
      </w:r>
    </w:p>
    <w:p>
      <w:r>
        <w:t>http://hoctainha.vn/Hoi-Dap/Cau-Hoi/140293/giai-ho-cac-bai-nay-thu-xem-moi-nguoi-oi-ahihi-lau-roi-ms-cho-de-a-mai-iuuu/41886#41886</w:t>
      </w:r>
    </w:p>
    <w:p>
      <w:r>
        <w:t>http://hoctainha.vn/users/67267/luuthihanghd1981/thong-ke?tabname=danh-vong</w:t>
      </w:r>
    </w:p>
    <w:p>
      <w:r>
        <w:t>http://hoctainha.vn/Users/67267/luuthihanghd1981/thong-ke?tabname=cau-hoi</w:t>
      </w:r>
    </w:p>
    <w:p>
      <w:r>
        <w:t>http://hoctainha.vn/Hoi-Dap/Cau-Hoi/140686/toan-8</w:t>
      </w:r>
    </w:p>
    <w:p>
      <w:r>
        <w:t>http://hoctainha.vn/Hoi-Dap/Cau-Hoi/140687/toan-8</w:t>
      </w:r>
    </w:p>
    <w:p>
      <w:r>
        <w:t>http://hoctainha.vn/Users/67267/luuthihanghd1981/thong-ke?tabname=tags</w:t>
      </w:r>
    </w:p>
    <w:p>
      <w:r>
        <w:t>http://hoctainha.vn/Hoi-Dap/Cau-Hoi/The/chinh-hop</w:t>
      </w:r>
    </w:p>
    <w:p>
      <w:r>
        <w:t>http://hoctainha.vn/Users/67267/luuthihanghd1981/thong-ke?tabname=danh-hieu</w:t>
      </w:r>
    </w:p>
    <w:p>
      <w:r>
        <w:t>http://hoctainha.vn/Hoi-Dap/Danh-Hieu/Chung/42/nguoi-tai-tro?iduser=67267</w:t>
      </w:r>
    </w:p>
    <w:p>
      <w:r>
        <w:t>http://hoctainha.vn/Users/67267/luuthihanghd1981/thong-ke?tabname=phan-thuong&amp;phanloai=kiem-vo-so</w:t>
      </w:r>
    </w:p>
    <w:p>
      <w:r>
        <w:t>/Dang-Nhap?returnurl=http://toan.hoctainha.vn/Users/67267/luuthihanghd1981/Thong-Ke</w:t>
      </w:r>
    </w:p>
    <w:p>
      <w:r>
        <w:t>/Dang-Nhap?returnurl=http://ly.hoctainha.vn/Users/67267/luuthihanghd1981/Thong-Ke</w:t>
      </w:r>
    </w:p>
    <w:p>
      <w:r>
        <w:t>http://hoctainha.vn/Hoi-Dap/Cau-Hoi/105/dia-ly-lop-7-moi-nguoi-giup-em-voi-a-mai-em-thi-roi-a/130#130</w:t>
      </w:r>
    </w:p>
    <w:p>
      <w:r>
        <w:t>http://hoctainha.vn/Hoi-Dap/Cau-Hoi/104/dia-ly-lop-7-moi-nguoi-giup-em-voi-a-mai-em-thi-roi-a/131#131</w:t>
      </w:r>
    </w:p>
    <w:p>
      <w:r>
        <w:t>http://hoctainha.vn/Hoi-Dap/Cau-Hoi/104/dia-ly-lop-7-moi-nguoi-giup-em-voi-a-mai-em-thi-roi-a/133#133</w:t>
      </w:r>
    </w:p>
    <w:p>
      <w:r>
        <w:t>http://hoctainha.vn/Hoi-Dap/Cau-Hoi/104/dia-ly-lop-7-moi-nguoi-giup-em-voi-a-mai-em-thi-roi-a/134#134</w:t>
      </w:r>
    </w:p>
    <w:p>
      <w:r>
        <w:t>http://hoctainha.vn/Hoi-Dap/Cau-Hoi/104/dia-ly-lop-7-moi-nguoi-giup-em-voi-a-mai-em-thi-roi-a/135#135</w:t>
      </w:r>
    </w:p>
    <w:p>
      <w:r>
        <w:t>http://hoctainha.vn/Hoi-Dap/Cau-Hoi/106/cccccccccccccccccccccccccccc/136#136</w:t>
      </w:r>
    </w:p>
    <w:p>
      <w:r>
        <w:t>http://hoctainha.vn/Hoi-Dap/Danh-Hieu/Chung/45/no-luc?iduser=67267</w:t>
      </w:r>
    </w:p>
    <w:p>
      <w:r>
        <w:t>/Dang-Nhap?returnurl=http://dia.hoctainha.vn/Users/67267/luuthihanghd1981/Thong-Ke</w:t>
      </w:r>
    </w:p>
    <w:p>
      <w:r>
        <w:t>http://hoctainha.vnluuthihng1777</w:t>
      </w:r>
    </w:p>
    <w:p>
      <w:r>
        <w:t>http://hoctainha.vn/users/67279/luuthihng1777/nhat-ky</w:t>
      </w:r>
    </w:p>
    <w:p>
      <w:r>
        <w:t>http://hoctainha.vn/users/67279/luuthihng1777/thong-tin</w:t>
      </w:r>
    </w:p>
    <w:p>
      <w:r>
        <w:t>http://hoctainha.vn/users/67279/luuthihng1777/ban-be</w:t>
      </w:r>
    </w:p>
    <w:p>
      <w:r>
        <w:t>http://hoctainha.vn/users/67279/luuthihng1777/nhom</w:t>
      </w:r>
    </w:p>
    <w:p>
      <w:r>
        <w:t>http://hoctainha.vn/users/67279/luuthihng1777/so-tay</w:t>
      </w:r>
    </w:p>
    <w:p>
      <w:r>
        <w:t>http://hoctainha.vn/users/67279/luuthihng1777/kien-thuc</w:t>
      </w:r>
    </w:p>
    <w:p>
      <w:r>
        <w:t>http://hoctainha.vn/Users/67279/luuthihng1777/thong-ke?tabname=loi-giai</w:t>
      </w:r>
    </w:p>
    <w:p>
      <w:r>
        <w:t>http://hoctainha.vn/Hoi-Dap/Cau-Hoi/140686/toan-8/42751#42751</w:t>
      </w:r>
    </w:p>
    <w:p>
      <w:r>
        <w:t>http://hoctainha.vn/Hoi-Dap/Cau-Hoi/140686/toan-8/42752#42752</w:t>
      </w:r>
    </w:p>
    <w:p>
      <w:r>
        <w:t>http://hoctainha.vn/Hoi-Dap/Cau-Hoi/140687/toan-8/42753#42753</w:t>
      </w:r>
    </w:p>
    <w:p>
      <w:r>
        <w:t>http://hoctainha.vn/Hoi-Dap/Cau-Hoi/140687/toan-8/42754#42754</w:t>
      </w:r>
    </w:p>
    <w:p>
      <w:r>
        <w:t>http://hoctainha.vn/users/67279/luuthihng1777/thong-ke?tabname=danh-vong</w:t>
      </w:r>
    </w:p>
    <w:p>
      <w:r>
        <w:t>http://hoctainha.vn/Users/67279/luuthihng1777/thong-ke?tabname=cau-hoi</w:t>
      </w:r>
    </w:p>
    <w:p>
      <w:r>
        <w:t>http://hoctainha.vn/Hoi-Dap/Cau-Hoi/140688/toan-8</w:t>
      </w:r>
    </w:p>
    <w:p>
      <w:r>
        <w:t>http://hoctainha.vn/Users/67279/luuthihng1777/thong-ke?tabname=tags</w:t>
      </w:r>
    </w:p>
    <w:p>
      <w:r>
        <w:t>http://hoctainha.vn/Users/67279/luuthihng1777/thong-ke?tabname=danh-hieu</w:t>
      </w:r>
    </w:p>
    <w:p>
      <w:r>
        <w:t>http://hoctainha.vn/Hoi-Dap/Danh-Hieu/Chung/15/nguoi-bien-tap?iduser=67279</w:t>
      </w:r>
    </w:p>
    <w:p>
      <w:r>
        <w:t>http://hoctainha.vn/Users/67279/luuthihng1777/thong-ke?tabname=phan-thuong&amp;phanloai=kiem-vo-so</w:t>
      </w:r>
    </w:p>
    <w:p>
      <w:r>
        <w:t>/Dang-Nhap?returnurl=http://toan.hoctainha.vn/Users/67279/luuthihng1777/Thong-Ke</w:t>
      </w:r>
    </w:p>
    <w:p>
      <w:r>
        <w:t>http://hoctainha.vn/Hoi-Dap/Danh-Hieu/Chung/37/hoc-tro?iduser=67279</w:t>
      </w:r>
    </w:p>
    <w:p>
      <w:r>
        <w:t>http://hoctainha.vn/Hoi-Dap/Danh-Hieu/Chung/34/nguoi-tai-tro?iduser=67279</w:t>
      </w:r>
    </w:p>
    <w:p>
      <w:r>
        <w:t>/Dang-Nhap?returnurl=http://dia.hoctainha.vn/Users/67279/luuthihng1777/Thong-Ke</w:t>
      </w:r>
    </w:p>
    <w:p>
      <w:r>
        <w:t>http://hoctainha.vnluuthihng112</w:t>
      </w:r>
    </w:p>
    <w:p>
      <w:r>
        <w:t>http://hoctainha.vn/users/67250/luuthihng112/nhat-ky</w:t>
      </w:r>
    </w:p>
    <w:p>
      <w:r>
        <w:t>http://hoctainha.vn/users/67250/luuthihng112/thong-tin</w:t>
      </w:r>
    </w:p>
    <w:p>
      <w:r>
        <w:t>http://hoctainha.vn/users/67250/luuthihng112/ban-be</w:t>
      </w:r>
    </w:p>
    <w:p>
      <w:r>
        <w:t>http://hoctainha.vn/users/67250/luuthihng112/nhom</w:t>
      </w:r>
    </w:p>
    <w:p>
      <w:r>
        <w:t>http://hoctainha.vn/users/67250/luuthihng112/so-tay</w:t>
      </w:r>
    </w:p>
    <w:p>
      <w:r>
        <w:t>http://hoctainha.vn/users/67250/luuthihng112/kien-thuc</w:t>
      </w:r>
    </w:p>
    <w:p>
      <w:r>
        <w:t>http://hoctainha.vn/Users/67250/luuthihng112/thong-ke?tabname=loi-giai</w:t>
      </w:r>
    </w:p>
    <w:p>
      <w:r>
        <w:t>http://hoctainha.vn/users/67250/luuthihng112/thong-ke?tabname=danh-vong</w:t>
      </w:r>
    </w:p>
    <w:p>
      <w:r>
        <w:t>http://hoctainha.vn/Users/67250/luuthihng112/thong-ke?tabname=cau-hoi</w:t>
      </w:r>
    </w:p>
    <w:p>
      <w:r>
        <w:t>http://hoctainha.vn/Users/67250/luuthihng112/thong-ke?tabname=tags</w:t>
      </w:r>
    </w:p>
    <w:p>
      <w:r>
        <w:t>http://hoctainha.vn/Users/67250/luuthihng112/thong-ke?tabname=danh-hieu</w:t>
      </w:r>
    </w:p>
    <w:p>
      <w:r>
        <w:t>http://hoctainha.vn/Users/67250/luuthihng112/thong-ke?tabname=phan-thuong&amp;phanloai=kiem-vo-so</w:t>
      </w:r>
    </w:p>
    <w:p>
      <w:r>
        <w:t>/Dang-Nhap?returnurl=http://toan.hoctainha.vn/Users/67250/luuthihng112/Thong-Ke</w:t>
      </w:r>
    </w:p>
    <w:p>
      <w:r>
        <w:t>http://hoctainha.vn/Hoi-Dap/Cau-Hoi/104/dia-ly-lop-7-moi-nguoi-giup-em-voi-a-mai-em-thi-roi-a/126#126</w:t>
      </w:r>
    </w:p>
    <w:p>
      <w:r>
        <w:t>http://hoctainha.vn/Hoi-Dap/Cau-Hoi/94/on-tap-dia-7/127#127</w:t>
      </w:r>
    </w:p>
    <w:p>
      <w:r>
        <w:t>http://hoctainha.vn/Hoi-Dap/Cau-Hoi/105/dia-ly-lop-7-moi-nguoi-giup-em-voi-a-mai-em-thi-roi-a/128#128</w:t>
      </w:r>
    </w:p>
    <w:p>
      <w:r>
        <w:t>http://hoctainha.vn/Hoi-Dap/Cau-Hoi/105/dia-ly-lop-7-moi-nguoi-giup-em-voi-a-mai-em-thi-roi-a/129#129</w:t>
      </w:r>
    </w:p>
    <w:p>
      <w:r>
        <w:t>http://hoctainha.vn/Hoi-Dap/Cau-Hoi/104/dia-ly-lop-7-moi-nguoi-giup-em-voi-a-mai-em-thi-roi-a/132#132</w:t>
      </w:r>
    </w:p>
    <w:p>
      <w:r>
        <w:t>http://hoctainha.vn/Hoi-Dap/Danh-Hieu/Chung/32/cau-hoi-pho-bien?iduser=67250</w:t>
      </w:r>
    </w:p>
    <w:p>
      <w:r>
        <w:t>http://hoctainha.vn/Hoi-Dap/Danh-Hieu/Chung/10/nguoi-bien-tap?iduser=67250</w:t>
      </w:r>
    </w:p>
    <w:p>
      <w:r>
        <w:t>http://hoctainha.vn/Hoi-Dap/Danh-Hieu/Chung/37/hoc-tro?iduser=67250</w:t>
      </w:r>
    </w:p>
    <w:p>
      <w:r>
        <w:t>http://hoctainha.vn/Hoi-Dap/Danh-Hieu/Chung/34/nguoi-tai-tro?iduser=67250</w:t>
      </w:r>
    </w:p>
    <w:p>
      <w:r>
        <w:t>/Dang-Nhap?returnurl=http://dia.hoctainha.vn/Users/67250/luuthihng112/Thong-Ke</w:t>
      </w:r>
    </w:p>
    <w:p>
      <w:r>
        <w:t>http://hoctainha.vnmai-linh</w:t>
      </w:r>
    </w:p>
    <w:p>
      <w:r>
        <w:t>http://hoctainha.vn/users/66637/mai-linh/nhat-ky</w:t>
      </w:r>
    </w:p>
    <w:p>
      <w:r>
        <w:t>http://hoctainha.vn/users/66637/mai-linh/thong-tin</w:t>
      </w:r>
    </w:p>
    <w:p>
      <w:r>
        <w:t>http://hoctainha.vn/users/66637/mai-linh/ban-be</w:t>
      </w:r>
    </w:p>
    <w:p>
      <w:r>
        <w:t>http://hoctainha.vn/users/66637/mai-linh/nhom</w:t>
      </w:r>
    </w:p>
    <w:p>
      <w:r>
        <w:t>http://hoctainha.vn/users/66637/mai-linh/so-tay</w:t>
      </w:r>
    </w:p>
    <w:p>
      <w:r>
        <w:t>http://hoctainha.vn/users/66637/mai-linh/kien-thuc</w:t>
      </w:r>
    </w:p>
    <w:p>
      <w:r>
        <w:t>http://hoctainha.vn/Users/66637/mai-linh/thong-ke?tabname=loi-giai</w:t>
      </w:r>
    </w:p>
    <w:p>
      <w:r>
        <w:t>http://hoctainha.vn/users/66637/mai-linh/thong-ke?tabname=danh-vong</w:t>
      </w:r>
    </w:p>
    <w:p>
      <w:r>
        <w:t>http://hoctainha.vn/Users/66637/mai-linh/thong-ke?tabname=cau-hoi</w:t>
      </w:r>
    </w:p>
    <w:p>
      <w:r>
        <w:t>http://hoctainha.vn/Users/66637/mai-linh/thong-ke?tabname=tags</w:t>
      </w:r>
    </w:p>
    <w:p>
      <w:r>
        <w:t>http://hoctainha.vn/Users/66637/mai-linh/thong-ke?tabname=danh-hieu</w:t>
      </w:r>
    </w:p>
    <w:p>
      <w:r>
        <w:t>http://hoctainha.vn/Users/66637/mai-linh/thong-ke?tabname=phan-thuong&amp;phanloai=kiem-vo-so</w:t>
      </w:r>
    </w:p>
    <w:p>
      <w:r>
        <w:t>/Dang-Nhap?returnurl=http://toan.hoctainha.vn/Users/66637/mai-linh/Thong-Ke</w:t>
      </w:r>
    </w:p>
    <w:p>
      <w:r>
        <w:t>/Dang-Nhap?returnurl=http://dia.hoctainha.vn/Users/66637/mai-linh/Thong-Ke</w:t>
      </w:r>
    </w:p>
    <w:p>
      <w:r>
        <w:t>http://hoctainha.vnkhang-ota</w:t>
      </w:r>
    </w:p>
    <w:p>
      <w:r>
        <w:t>http://hoctainha.vn/users/61449/khang-ota/nhat-ky</w:t>
      </w:r>
    </w:p>
    <w:p>
      <w:r>
        <w:t>http://hoctainha.vn/users/61449/khang-ota/thong-tin</w:t>
      </w:r>
    </w:p>
    <w:p>
      <w:r>
        <w:t>http://hoctainha.vn/users/61449/khang-ota/ban-be</w:t>
      </w:r>
    </w:p>
    <w:p>
      <w:r>
        <w:t>http://hoctainha.vn/users/61449/khang-ota/nhom</w:t>
      </w:r>
    </w:p>
    <w:p>
      <w:r>
        <w:t>http://hoctainha.vn/users/61449/khang-ota/so-tay</w:t>
      </w:r>
    </w:p>
    <w:p>
      <w:r>
        <w:t>http://hoctainha.vn/users/61449/khang-ota/kien-thuc</w:t>
      </w:r>
    </w:p>
    <w:p>
      <w:r>
        <w:t>http://hoctainha.vn/users/42813/thuy-linh</w:t>
      </w:r>
    </w:p>
    <w:p>
      <w:r>
        <w:t>http://hoctainha.vn/users/55505/shuu</w:t>
      </w:r>
    </w:p>
    <w:p>
      <w:r>
        <w:t>http://hoctainha.vn/users/55560/linh-linh</w:t>
      </w:r>
    </w:p>
    <w:p>
      <w:r>
        <w:t>http://hoctainha.vn/users/58867/idoncare99</w:t>
      </w:r>
    </w:p>
    <w:p>
      <w:r>
        <w:t>http://hoctainha.vn/users/58971/cobenhinhanh</w:t>
      </w:r>
    </w:p>
    <w:p>
      <w:r>
        <w:t>http://hoctainha.vn/users/59870/tranconghoang2k1</w:t>
      </w:r>
    </w:p>
    <w:p>
      <w:r>
        <w:t>http://hoctainha.vn/users/61689/vietha2004</w:t>
      </w:r>
    </w:p>
    <w:p>
      <w:r>
        <w:t>http://hoctainha.vn/reg/?privacy_mutation_token=eyJ0eXBlIjowLCJjcmVhdGlvbl90aW1lIjoxNjQ3MDA0OTE0LCJjYWxsc2l0ZV9pZCI6MzYzOTY5MDQ0ODc4OTI4fQ%3D%3D</w:t>
      </w:r>
    </w:p>
    <w:p>
      <w:r>
        <w:t>https://en-gb.facebook.com/khang.bachthai.2k4</w:t>
      </w:r>
    </w:p>
    <w:p>
      <w:r>
        <w:t>https://zh-tw.facebook.com/khang.bachthai.2k4</w:t>
      </w:r>
    </w:p>
    <w:p>
      <w:r>
        <w:t>https://ko-kr.facebook.com/khang.bachthai.2k4</w:t>
      </w:r>
    </w:p>
    <w:p>
      <w:r>
        <w:t>https://ja-jp.facebook.com/khang.bachthai.2k4</w:t>
      </w:r>
    </w:p>
    <w:p>
      <w:r>
        <w:t>https://fr-fr.facebook.com/khang.bachthai.2k4</w:t>
      </w:r>
    </w:p>
    <w:p>
      <w:r>
        <w:t>https://th-th.facebook.com/khang.bachthai.2k4</w:t>
      </w:r>
    </w:p>
    <w:p>
      <w:r>
        <w:t>https://es-la.facebook.com/khang.bachthai.2k4</w:t>
      </w:r>
    </w:p>
    <w:p>
      <w:r>
        <w:t>https://pt-br.facebook.com/khang.bachthai.2k4</w:t>
      </w:r>
    </w:p>
    <w:p>
      <w:r>
        <w:t>https://de-de.facebook.com/khang.bachthai.2k4</w:t>
      </w:r>
    </w:p>
    <w:p>
      <w:r>
        <w:t>https://it-it.facebook.com/khang.bachthai.2k4</w:t>
      </w:r>
    </w:p>
    <w:p>
      <w:r>
        <w:t>https://l.facebook.com/l.php?u=https%3A%2F%2Fwww.instagram.com%2F&amp;h=AT3UqZNgQqBCFU6QRy5PSAQOwt72cDNmhqLh5FAKp9nv2RHOKwXp2dK7IiET--C_JBryzI__-bBJuwLyIW-Ti9HYxBy6WGAmHDeNZTLT-07Eh-gTZ1r7jQrZ-UQBzVB73kLimVZG20iITptZ</w:t>
      </w:r>
    </w:p>
    <w:p>
      <w:r>
        <w:t>http://hoctainha.vn/Users/61449/khang-ota/thong-ke?tabname=loi-giai</w:t>
      </w:r>
    </w:p>
    <w:p>
      <w:r>
        <w:t>http://hoctainha.vn/Hoi-Dap/Cau-Hoi/139678/jup-em-vs/41433#41433</w:t>
      </w:r>
    </w:p>
    <w:p>
      <w:r>
        <w:t>http://hoctainha.vn/Hoi-Dap/Cau-Hoi/139677/help-me/41434#41434</w:t>
      </w:r>
    </w:p>
    <w:p>
      <w:r>
        <w:t>http://hoctainha.vn/Hoi-Dap/Cau-Hoi/139668/ai-bt-giup-vs/41438#41438</w:t>
      </w:r>
    </w:p>
    <w:p>
      <w:r>
        <w:t>http://hoctainha.vn/Hoi-Dap/Cau-Hoi/139690/giup/41461#41461</w:t>
      </w:r>
    </w:p>
    <w:p>
      <w:r>
        <w:t>http://hoctainha.vn/Hoi-Dap/Cau-Hoi/139691/giups-mk-gap-ai-tr4-loi-som-se-dc-danh-vong/41462#41462</w:t>
      </w:r>
    </w:p>
    <w:p>
      <w:r>
        <w:t>http://hoctainha.vn/users/61449/khang-ota/thong-ke?tabname=danh-vong</w:t>
      </w:r>
    </w:p>
    <w:p>
      <w:r>
        <w:t>http://hoctainha.vn/Hoi-Dap/Cau-Hoi/136035//41424#41424</w:t>
      </w:r>
    </w:p>
    <w:p>
      <w:r>
        <w:t>http://hoctainha.vn/Users/61449/khang-ota/thong-ke?tabname=cau-hoi</w:t>
      </w:r>
    </w:p>
    <w:p>
      <w:r>
        <w:t>http://hoctainha.vn/Hoi-Dap/Cau-Hoi/139678/jup-em-vs</w:t>
      </w:r>
    </w:p>
    <w:p>
      <w:r>
        <w:t>http://hoctainha.vn/Users/61449/khang-ota/thong-ke?tabname=tags</w:t>
      </w:r>
    </w:p>
    <w:p>
      <w:r>
        <w:t>http://hoctainha.vn/Hoi-Dap/Cau-Hoi/The/phuong-trinh-nghiem-nguyen</w:t>
      </w:r>
    </w:p>
    <w:p>
      <w:r>
        <w:t>http://hoctainha.vn/Hoi-Dap/Cau-Hoi/The/tinh-tich-phan-bang-phuong-phap-doi-bien</w:t>
      </w:r>
    </w:p>
    <w:p>
      <w:r>
        <w:t>http://hoctainha.vn/Hoi-Dap/Cau-Hoi/The/sai-so</w:t>
      </w:r>
    </w:p>
    <w:p>
      <w:r>
        <w:t>http://hoctainha.vn/Hoi-Dap/Cau-Hoi/The/ham-so-y-cosx</w:t>
      </w:r>
    </w:p>
    <w:p>
      <w:r>
        <w:t>http://hoctainha.vn/Users/61449/khang-ota/thong-ke?tabname=danh-hieu</w:t>
      </w:r>
    </w:p>
    <w:p>
      <w:r>
        <w:t>http://hoctainha.vn/Hoi-Dap/Danh-Hieu/Chung/52/giao-vien?iduser=61449</w:t>
      </w:r>
    </w:p>
    <w:p>
      <w:r>
        <w:t>http://hoctainha.vn/Hoi-Dap/Danh-Hieu/Chung/30/nha-dau-tu?iduser=61449</w:t>
      </w:r>
    </w:p>
    <w:p>
      <w:r>
        <w:t>http://hoctainha.vn/Hoi-Dap/Danh-Hieu/Chung/15/nguoi-bien-tap?iduser=61449</w:t>
      </w:r>
    </w:p>
    <w:p>
      <w:r>
        <w:t>http://hoctainha.vn/Hoi-Dap/Danh-Hieu/Chung/9/binh-luan-tich-cuc?iduser=61449</w:t>
      </w:r>
    </w:p>
    <w:p>
      <w:r>
        <w:t>http://hoctainha.vn/Hoi-Dap/Danh-Hieu/Chung/51/nguoi-ho-tro?iduser=61449</w:t>
      </w:r>
    </w:p>
    <w:p>
      <w:r>
        <w:t>http://hoctainha.vn/Hoi-Dap/Danh-Hieu/Chung/11/nghiem-khac?iduser=61449</w:t>
      </w:r>
    </w:p>
    <w:p>
      <w:r>
        <w:t>http://hoctainha.vn/Hoi-Dap/Danh-Hieu/Chung/46/tu-hoc-bai?iduser=61449</w:t>
      </w:r>
    </w:p>
    <w:p>
      <w:r>
        <w:t>http://hoctainha.vn/Hoi-Dap/Danh-Hieu/Chung/53/no-luc?iduser=61449</w:t>
      </w:r>
    </w:p>
    <w:p>
      <w:r>
        <w:t>http://hoctainha.vn/Users/61449/khang-ota/thong-ke?tabname=phan-thuong&amp;phanloai=kiem-vo-so</w:t>
      </w:r>
    </w:p>
    <w:p>
      <w:r>
        <w:t>http://hoctainha.vn/Hoi-Dap/Cau-Hoi/139737/giup-minh-giai-bai-nay-voi-minh-cam-on/41519#41519</w:t>
      </w:r>
    </w:p>
    <w:p>
      <w:r>
        <w:t>http://hoctainha.vn/Hoi-Dap/Cau-Hoi/139708/giai-giup-bai-dai-so-9-cam-on/41488#41488</w:t>
      </w:r>
    </w:p>
    <w:p>
      <w:r>
        <w:t>http://hoctainha.vn/Hoi-Dap/Cau-Hoi/139707/do-vui-co-thuong/41486#41486</w:t>
      </w:r>
    </w:p>
    <w:p>
      <w:r>
        <w:t>http://hoctainha.vn/Hoi-Dap/Cau-Hoi/139706/ve-do-thi-ham-so-tri-tuyet-doi/41481#41481</w:t>
      </w:r>
    </w:p>
    <w:p>
      <w:r>
        <w:t>/Dang-Nhap?returnurl=http://toan.hoctainha.vn/Users/61449/khang-ota/Thong-Ke</w:t>
      </w:r>
    </w:p>
    <w:p>
      <w:r>
        <w:t>http://hoctainha.vn/Hoi-Dap/Cau-Hoi/9464/ly-8</w:t>
      </w:r>
    </w:p>
    <w:p>
      <w:r>
        <w:t>http://hoctainha.vn/Hoi-Dap/Danh-Hieu/Chung/41/hoc-sinh?iduser=61449</w:t>
      </w:r>
    </w:p>
    <w:p>
      <w:r>
        <w:t>/Dang-Nhap?returnurl=http://ly.hoctainha.vn/Users/61449/khang-ota/Thong-Ke</w:t>
      </w:r>
    </w:p>
    <w:p>
      <w:r>
        <w:t>/Dang-Nhap?returnurl=http://sinh.hoctainha.vn/Users/61449/khang-ota/Thong-Ke</w:t>
      </w:r>
    </w:p>
    <w:p>
      <w:r>
        <w:t>http://hoctainha.vn/Hoi-Dap/Cau-Hoi/734/chia-dong-tu/1288#1288</w:t>
      </w:r>
    </w:p>
    <w:p>
      <w:r>
        <w:t>/Dang-Nhap?returnurl=http://anh.hoctainha.vn/Users/61449/khang-ota/Thong-Ke</w:t>
      </w:r>
    </w:p>
    <w:p>
      <w:r>
        <w:t>http://hoctainha.vn/Hoi-Dap/Cau-Hoi/2470/do-vui-co-thuong/1770#1770</w:t>
      </w:r>
    </w:p>
    <w:p>
      <w:r>
        <w:t>http://hoctainha.vn/Hoi-Dap/Danh-Hieu/Chung/43/nguoi-ho-tro?iduser=61449</w:t>
      </w:r>
    </w:p>
    <w:p>
      <w:r>
        <w:t>/Dang-Nhap?returnurl=http://van.hoctainha.vn/Users/61449/khang-ota/Thong-Ke</w:t>
      </w:r>
    </w:p>
    <w:p>
      <w:r>
        <w:t>/Dang-Nhap?returnurl=http://su.hoctainha.vn/Users/61449/khang-ota/Thong-Ke</w:t>
      </w:r>
    </w:p>
    <w:p>
      <w:r>
        <w:t>http://hoctainha.vn/Hoi-Dap/Cau-Hoi/100/dia-8/122#122</w:t>
      </w:r>
    </w:p>
    <w:p>
      <w:r>
        <w:t>http://hoctainha.vn/Hoi-Dap/Cau-Hoi/87/giup-minh-di-nha/123#123</w:t>
      </w:r>
    </w:p>
    <w:p>
      <w:r>
        <w:t>http://hoctainha.vn/Hoi-Dap/Danh-Hieu/Chung/32/cau-hoi-pho-bien?iduser=61449</w:t>
      </w:r>
    </w:p>
    <w:p>
      <w:r>
        <w:t>/Dang-Nhap?returnurl=http://dia.hoctainha.vn/Users/61449/khang-ota/Thong-Ke</w:t>
      </w:r>
    </w:p>
    <w:p>
      <w:r>
        <w:t>/recover/initiate/?privacy_mutation_token=eyJ0eXBlIjowLCJjcmVhdGlvbl90aW1lIjoxNjQ3MDA0OTIw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116945%25252Fgiai-he-phuong-trinh-bat-phuong-trinh-mu-logarit-bang-pp-dai-so%2526ref%253Dfbshare%2526t%253Dh%2525E1%2525BB%25258Dc-t%2525E1%2525BA%2525A1i-nh%2525C3%2525A0-to%2525C3%2525A1n-gi%2525E1%2525BA%2525A3i-h%2525E1%2525BB%252587-ph%2525C6%2525B0%2525C6%2525A1ng-tr%2525C3%2525ACnh-b%2525E1%2525BA%2525A5t-ph%2525C6%2525B0%2525C6%2525A1ng-tr%2525C3%2525ACnh-m%2525C5%2525A9-logarit-b%2525E1%2525BA%2525B1ng-pp-%2525C4%252591%2525E1%2525BA%2525A1i-s%2525E1%2525BB%252591%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116945%25252Fgiai-he-phuong-trinh-bat-phuong-trinh-mu-logarit-bang-pp-dai-so%2526ref%253Dfbshare%2526t%253Dh%2525E1%2525BB%25258Dc-t%2525E1%2525BA%2525A1i-nh%2525C3%2525A0-to%2525C3%2525A1n-gi%2525E1%2525BA%2525A3i-h%2525E1%2525BB%252587-ph%2525C6%2525B0%2525C6%2525A1ng-tr%2525C3%2525ACnh-b%2525E1%2525BA%2525A5t-ph%2525C6%2525B0%2525C6%2525A1ng-tr%2525C3%2525ACnh-m%2525C5%2525A9-logarit-b%2525E1%2525BA%2525B1ng-pp-%2525C4%252591%2525E1%2525BA%2525A1i-s%2525E1%2525BB%252591%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/recover/initiate/?privacy_mutation_token=eyJ0eXBlIjowLCJjcmVhdGlvbl90aW1lIjoxNjQ3MDA0OTIx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117413%25252Fphuong-trinh-bat-phuong-trinh-bac-hai-va-cac-bai-toan-lien-quan%2526ref%253Dfbshare%2526t%253Dh%2525E1%2525BB%25258Dc-t%2525E1%2525BA%2525A1i-nh%2525C3%2525A0-to%2525C3%2525A1n-ph%2525C6%2525B0%2525C6%2525A1ng-tr%2525C3%2525ACnh-b%2525E1%2525BA%2525A5t-ph%2525C6%2525B0%2525C6%2525A1ng-tr%2525C3%2525ACnh-b%2525E1%2525BA%2525ADc-hai-v%2525C3%2525A0-c%2525C3%2525A1c-b%2525C3%2525A0i-to%2525C3%2525A1n-li%2525C3%2525AAn-quan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117413%25252Fphuong-trinh-bat-phuong-trinh-bac-hai-va-cac-bai-toan-lien-quan%2526ref%253Dfbshare%2526t%253Dh%2525E1%2525BB%25258Dc-t%2525E1%2525BA%2525A1i-nh%2525C3%2525A0-to%2525C3%2525A1n-ph%2525C6%2525B0%2525C6%2525A1ng-tr%2525C3%2525ACnh-b%2525E1%2525BA%2525A5t-ph%2525C6%2525B0%2525C6%2525A1ng-tr%2525C3%2525ACnh-b%2525E1%2525BA%2525ADc-hai-v%2525C3%2525A0-c%2525C3%2525A1c-b%2525C3%2525A0i-to%2525C3%2525A1n-li%2525C3%2525AAn-quan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http://hoctainha.vn/users/34333/pham-phan</w:t>
      </w:r>
    </w:p>
    <w:p>
      <w:r>
        <w:t>http://hoctainha.vn../pham-phan</w:t>
      </w:r>
    </w:p>
    <w:p>
      <w:r>
        <w:t>http://toan.hoctainha.vn/Users/34333/pham-phan/Thong-Ke</w:t>
      </w:r>
    </w:p>
    <w:p>
      <w:r>
        <w:t>http://hoctainha.vn/users/28913/xuansoan0502</w:t>
      </w:r>
    </w:p>
    <w:p>
      <w:r>
        <w:t>http://hoctainha.vn../xuansoan0502</w:t>
      </w:r>
    </w:p>
    <w:p>
      <w:r>
        <w:t>http://toan.hoctainha.vn/Users/28913/xuansoan0502/Thong-Ke</w:t>
      </w:r>
    </w:p>
    <w:p>
      <w:r>
        <w:t>/recover/initiate/?privacy_mutation_token=eyJ0eXBlIjowLCJjcmVhdGlvbl90aW1lIjoxNjQ3MDA0OTIy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115909%25252Fquy-tich-va-mot-so-diem-dac-biet-tren-do-thi-ham-so-tiep-theo%2526ref%253Dfbshare%2526t%253Dh%2525E1%2525BB%25258Dc-t%2525E1%2525BA%2525A1i-nh%2525C3%2525A0-to%2525C3%2525A1n-qu%2525E1%2525BB%2525B9-t%2525C3%2525ADch-v%2525C3%2525A0-m%2525E1%2525BB%252599t-s%2525E1%2525BB%252591-%2525C4%252591i%2525E1%2525BB%252583m-%2525C4%252591%2525E1%2525BA%2525B7c-bi%2525E1%2525BB%252587t-tr%2525C3%2525AAn-%2525C4%252591%2525E1%2525BB%252593-th%2525E1%2525BB%25258B-h%2525C3%2525A0m-s%2525E1%2525BB%252591-ti%2525E1%2525BA%2525BFp-theo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115909%25252Fquy-tich-va-mot-so-diem-dac-biet-tren-do-thi-ham-so-tiep-theo%2526ref%253Dfbshare%2526t%253Dh%2525E1%2525BB%25258Dc-t%2525E1%2525BA%2525A1i-nh%2525C3%2525A0-to%2525C3%2525A1n-qu%2525E1%2525BB%2525B9-t%2525C3%2525ADch-v%2525C3%2525A0-m%2525E1%2525BB%252599t-s%2525E1%2525BB%252591-%2525C4%252591i%2525E1%2525BB%252583m-%2525C4%252591%2525E1%2525BA%2525B7c-bi%2525E1%2525BB%252587t-tr%2525C3%2525AAn-%2525C4%252591%2525E1%2525BB%252593-th%2525E1%2525BB%25258B-h%2525C3%2525A0m-s%2525E1%2525BB%252591-ti%2525E1%2525BA%2525BFp-theo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/recover/initiate/?privacy_mutation_token=eyJ0eXBlIjowLCJjcmVhdGlvbl90aW1lIjoxNjQ3MDA0OTI0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117071%25252Fgiai-he-bat-phuong-trinh%2526ref%253Dfbshare%2526t%253Dh%2525E1%2525BB%25258Dc-t%2525E1%2525BA%2525A1i-nh%2525C3%2525A0-to%2525C3%2525A1n-gi%2525E1%2525BA%2525A3i-h%2525E1%2525BB%252587-b%2525E1%2525BA%2525A5t-ph%2525C6%2525B0%2525C6%2525A1ng-tr%2525C3%2525ACnh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117071%25252Fgiai-he-bat-phuong-trinh%2526ref%253Dfbshare%2526t%253Dh%2525E1%2525BB%25258Dc-t%2525E1%2525BA%2525A1i-nh%2525C3%2525A0-to%2525C3%2525A1n-gi%2525E1%2525BA%2525A3i-h%2525E1%2525BB%252587-b%2525E1%2525BA%2525A5t-ph%2525C6%2525B0%2525C6%2525A1ng-tr%2525C3%2525ACnh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http://hoctainha.vn/users/43813/nguyentienthientuan</w:t>
      </w:r>
    </w:p>
    <w:p>
      <w:r>
        <w:t>http://hoctainha.vn../nguyentienthientuan</w:t>
      </w:r>
    </w:p>
    <w:p>
      <w:r>
        <w:t>http://toan.hoctainha.vn/Users/43813/nguyentienthientuan/Thong-Ke</w:t>
      </w:r>
    </w:p>
    <w:p>
      <w:r>
        <w:t>http://hoctainha.vn/users/37922/phat-le</w:t>
      </w:r>
    </w:p>
    <w:p>
      <w:r>
        <w:t>http://hoctainha.vn../phat-le</w:t>
      </w:r>
    </w:p>
    <w:p>
      <w:r>
        <w:t>http://toan.hoctainha.vn/Users/37922/phat-le/Thong-Ke</w:t>
      </w:r>
    </w:p>
    <w:p>
      <w:r>
        <w:t>http://hoa.hoctainha.vn/Users/37922/phat-le/Thong-Ke</w:t>
      </w:r>
    </w:p>
    <w:p>
      <w:r>
        <w:t>http://sinh.hoctainha.vn/Users/37922/phat-le/Thong-Ke</w:t>
      </w:r>
    </w:p>
    <w:p>
      <w:r>
        <w:t>http://hoctainha.vn../longest-day</w:t>
      </w:r>
    </w:p>
    <w:p>
      <w:r>
        <w:t>http://toan.hoctainha.vn/Users/36/longest-day/Thong-Ke</w:t>
      </w:r>
    </w:p>
    <w:p>
      <w:r>
        <w:t>/recover/initiate/?privacy_mutation_token=eyJ0eXBlIjowLCJjcmVhdGlvbl90aW1lIjoxNjQ3MDA0OTI2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115890%25252Fchuyen-de-su-tuong-giao-cua-cac-do-thi-ham-so%2526ref%253Dfbshare%2526t%253Dh%2525E1%2525BB%25258Dc-t%2525E1%2525BA%2525A1i-nh%2525C3%2525A0-to%2525C3%2525A1n-chuy%2525C3%2525AAn-%2525C4%252591%2525E1%2525BB%252581-s%2525E1%2525BB%2525B1-t%2525C6%2525B0%2525C6%2525A1ng-giao-c%2525E1%2525BB%2525A7a-c%2525C3%2525A1c-%2525C4%252591%2525E1%2525BB%252593-th%2525E1%2525BB%25258B-h%2525C3%2525A0m-s%2525E1%2525BB%252591%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115890%25252Fchuyen-de-su-tuong-giao-cua-cac-do-thi-ham-so%2526ref%253Dfbshare%2526t%253Dh%2525E1%2525BB%25258Dc-t%2525E1%2525BA%2525A1i-nh%2525C3%2525A0-to%2525C3%2525A1n-chuy%2525C3%2525AAn-%2525C4%252591%2525E1%2525BB%252581-s%2525E1%2525BB%2525B1-t%2525C6%2525B0%2525C6%2525A1ng-giao-c%2525E1%2525BB%2525A7a-c%2525C3%2525A1c-%2525C4%252591%2525E1%2525BB%252593-th%2525E1%2525BB%25258B-h%2525C3%2525A0m-s%2525E1%2525BB%252591%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/recover/initiate/?privacy_mutation_token=eyJ0eXBlIjowLCJjcmVhdGlvbl90aW1lIjoxNjQ3MDA0OTI3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115916%25252Fchung-minh-2-mat-phang-vuong-goc%2526ref%253Dfbshare%2526t%253Dh%2525E1%2525BB%25258Dc-t%2525E1%2525BA%2525A1i-nh%2525C3%2525A0-to%2525C3%2525A1n-ch%2525E1%2525BB%2525A9ng-minh-2-m%2525E1%2525BA%2525B7t-ph%2525E1%2525BA%2525B3ng-vu%2525C3%2525B4ng-g%2525C3%2525B3c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115916%25252Fchung-minh-2-mat-phang-vuong-goc%2526ref%253Dfbshare%2526t%253Dh%2525E1%2525BB%25258Dc-t%2525E1%2525BA%2525A1i-nh%2525C3%2525A0-to%2525C3%2525A1n-ch%2525E1%2525BB%2525A9ng-minh-2-m%2525E1%2525BA%2525B7t-ph%2525E1%2525BA%2525B3ng-vu%2525C3%2525B4ng-g%2525C3%2525B3c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/recover/initiate/?privacy_mutation_token=eyJ0eXBlIjowLCJjcmVhdGlvbl90aW1lIjoxNjQ3MDA0OTI5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Chuyen-De%25252F113278%25252Fcac-bai-tap-ap-dung-nguyen-ly-dirichlet%2526ref%253Dfbshare%2526t%253Dh%2525E1%2525BB%25258Dc-t%2525E1%2525BA%2525A1i-nh%2525C3%2525A0-to%2525C3%2525A1n-c%2525C3%2525A1c-b%2525C3%2525A0i-t%2525E1%2525BA%2525ADp-%2525C3%2525A1p-d%2525E1%2525BB%2525A5ng-nguy%2525C3%2525AAn-l%2525C3%2525BD-dirichlet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Chuyen-De%25252F113278%25252Fcac-bai-tap-ap-dung-nguyen-ly-dirichlet%2526ref%253Dfbshare%2526t%253Dh%2525E1%2525BB%25258Dc-t%2525E1%2525BA%2525A1i-nh%2525C3%2525A0-to%2525C3%2525A1n-c%2525C3%2525A1c-b%2525C3%2525A0i-t%2525E1%2525BA%2525ADp-%2525C3%2525A1p-d%2525E1%2525BB%2525A5ng-nguy%2525C3%2525AAn-l%2525C3%2525BD-dirichlet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http://hoctainha.vn../thu-hang</w:t>
      </w:r>
    </w:p>
    <w:p>
      <w:r>
        <w:t>http://minsoft.vn</w:t>
      </w:r>
    </w:p>
    <w:p>
      <w:r>
        <w:t>http://toan.hoctainha.vn/Users/76/thu-hang/Thong-Ke</w:t>
      </w:r>
    </w:p>
    <w:p>
      <w:r>
        <w:t>http://ly.hoctainha.vn/Users/76/thu-hang/Thong-Ke</w:t>
      </w:r>
    </w:p>
    <w:p>
      <w:r>
        <w:t>http://hoa.hoctainha.vn/Users/76/thu-hang/Thong-Ke</w:t>
      </w:r>
    </w:p>
    <w:p>
      <w:r>
        <w:t>http://sinh.hoctainha.vn/Users/76/thu-hang/Thong-Ke</w:t>
      </w:r>
    </w:p>
    <w:p>
      <w:r>
        <w:t>http://anh.hoctainha.vn/Users/76/thu-hang/Thong-Ke</w:t>
      </w:r>
    </w:p>
    <w:p>
      <w:r>
        <w:t>http://van.hoctainha.vn/Users/76/thu-hang/Thong-Ke</w:t>
      </w:r>
    </w:p>
    <w:p>
      <w:r>
        <w:t>http://hoctainha.vn../kit-nguyen</w:t>
      </w:r>
    </w:p>
    <w:p>
      <w:r>
        <w:t>http://toan.hoctainha.vn/Users/71/kit-nguyen/Thong-Ke</w:t>
      </w:r>
    </w:p>
    <w:p>
      <w:r>
        <w:t>http://ly.hoctainha.vn/Users/71/kit-nguyen/Thong-Ke</w:t>
      </w:r>
    </w:p>
    <w:p>
      <w:r>
        <w:t>http://hoa.hoctainha.vn/Users/71/kit-nguyen/Thong-Ke</w:t>
      </w:r>
    </w:p>
    <w:p>
      <w:r>
        <w:t>http://anh.hoctainha.vn/Users/71/kit-nguyen/Thong-Ke</w:t>
      </w:r>
    </w:p>
    <w:p>
      <w:r>
        <w:t>http://van.hoctainha.vn/Users/71/kit-nguyen/Thong-Ke</w:t>
      </w:r>
    </w:p>
    <w:p>
      <w:r>
        <w:t>http://su.hoctainha.vn/Users/71/kit-nguyen/Thong-Ke</w:t>
      </w:r>
    </w:p>
    <w:p>
      <w:r>
        <w:t>/recover/initiate/?privacy_mutation_token=eyJ0eXBlIjowLCJjcmVhdGlvbl90aW1lIjoxNjQ3MDA0OTMx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Chuyen-De%25252F113562%25252Fcac-dang-bai-tap-viet-phuong-trinh-mat-phang-trong-khong-gian%2526ref%253Dfbshare%2526t%253Dh%2525E1%2525BB%25258Dc-t%2525E1%2525BA%2525A1i-nh%2525C3%2525A0-to%2525C3%2525A1n-c%2525C3%2525A1c-d%2525E1%2525BA%2525A1ng-b%2525C3%2525A0i-t%2525E1%2525BA%2525ADp-vi%2525E1%2525BA%2525BFt-ph%2525C6%2525B0%2525C6%2525A1ng-tr%2525C3%2525ACnh-m%2525E1%2525BA%2525B7t-ph%2525E1%2525BA%2525B3ng-trong-kh%2525C3%2525B4ng-gian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Chuyen-De%25252F113562%25252Fcac-dang-bai-tap-viet-phuong-trinh-mat-phang-trong-khong-gian%2526ref%253Dfbshare%2526t%253Dh%2525E1%2525BB%25258Dc-t%2525E1%2525BA%2525A1i-nh%2525C3%2525A0-to%2525C3%2525A1n-c%2525C3%2525A1c-d%2525E1%2525BA%2525A1ng-b%2525C3%2525A0i-t%2525E1%2525BA%2525ADp-vi%2525E1%2525BA%2525BFt-ph%2525C6%2525B0%2525C6%2525A1ng-tr%2525C3%2525ACnh-m%2525E1%2525BA%2525B7t-ph%2525E1%2525BA%2525B3ng-trong-kh%2525C3%2525B4ng-gian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http://hoctainha.vn/users/112/cobedangyeu-pro97</w:t>
      </w:r>
    </w:p>
    <w:p>
      <w:r>
        <w:t>http://hoctainha.vn../cobedangyeu-pro97</w:t>
      </w:r>
    </w:p>
    <w:p>
      <w:r>
        <w:t>http://toan.hoctainha.vn/Users/112/cobedangyeu-pro97/Thong-Ke</w:t>
      </w:r>
    </w:p>
    <w:p>
      <w:r>
        <w:t>http://ly.hoctainha.vn/Users/112/cobedangyeu-pro97/Thong-Ke</w:t>
      </w:r>
    </w:p>
    <w:p>
      <w:r>
        <w:t>http://hoa.hoctainha.vn/Users/112/cobedangyeu-pro97/Thong-Ke</w:t>
      </w:r>
    </w:p>
    <w:p>
      <w:r>
        <w:t>http://sinh.hoctainha.vn/Users/112/cobedangyeu-pro97/Thong-Ke</w:t>
      </w:r>
    </w:p>
    <w:p>
      <w:r>
        <w:t>http://anh.hoctainha.vn/Users/112/cobedangyeu-pro97/Thong-Ke</w:t>
      </w:r>
    </w:p>
    <w:p>
      <w:r>
        <w:t>http://hoctainha.vn../tieu-bac</w:t>
      </w:r>
    </w:p>
    <w:p>
      <w:r>
        <w:t>http://www.facebook.com/mua.bay.14</w:t>
      </w:r>
    </w:p>
    <w:p>
      <w:r>
        <w:t>http://toan.hoctainha.vn/Users/42/tieu-bac/Thong-Ke</w:t>
      </w:r>
    </w:p>
    <w:p>
      <w:r>
        <w:t>http://ly.hoctainha.vn/Users/42/tieu-bac/Thong-Ke</w:t>
      </w:r>
    </w:p>
    <w:p>
      <w:r>
        <w:t>http://hoa.hoctainha.vn/Users/42/tieu-bac/Thong-Ke</w:t>
      </w:r>
    </w:p>
    <w:p>
      <w:r>
        <w:t>http://van.hoctainha.vn/Users/42/tieu-bac/Thong-Ke</w:t>
      </w:r>
    </w:p>
    <w:p>
      <w:r>
        <w:t>http://hoctainha.vn/users/258/xusint</w:t>
      </w:r>
    </w:p>
    <w:p>
      <w:r>
        <w:t>http://hoctainha.vnnhom-15</w:t>
      </w:r>
    </w:p>
    <w:p>
      <w:r>
        <w:t>http://hoctainha.vnljnhknight</w:t>
      </w:r>
    </w:p>
    <w:p>
      <w:r>
        <w:t>http://hoctainha.vn/users/60/ljnhknight/nhat-ky</w:t>
      </w:r>
    </w:p>
    <w:p>
      <w:r>
        <w:t>http://hoctainha.vn/users/60/ljnhknight/thong-tin</w:t>
      </w:r>
    </w:p>
    <w:p>
      <w:r>
        <w:t>http://hoctainha.vn/users/60/ljnhknight/thong-ke</w:t>
      </w:r>
    </w:p>
    <w:p>
      <w:r>
        <w:t>http://hoctainha.vn/users/60/ljnhknight/ban-be</w:t>
      </w:r>
    </w:p>
    <w:p>
      <w:r>
        <w:t>http://hoctainha.vn/users/60/ljnhknight/nhom</w:t>
      </w:r>
    </w:p>
    <w:p>
      <w:r>
        <w:t>http://hoctainha.vn/users/60/ljnhknight/so-tay</w:t>
      </w:r>
    </w:p>
    <w:p>
      <w:r>
        <w:t>http://hoctainha.vn/users/60/ljnhknight/kien-thuc</w:t>
      </w:r>
    </w:p>
    <w:p>
      <w:r>
        <w:t>http://hoctainha.vnhoctainha</w:t>
      </w:r>
    </w:p>
    <w:p>
      <w:r>
        <w:t>http://hoctainha.vn/users/2391/hoctainha/nhat-ky</w:t>
      </w:r>
    </w:p>
    <w:p>
      <w:r>
        <w:t>http://hoctainha.vn/users/2391/hoctainha/thong-tin</w:t>
      </w:r>
    </w:p>
    <w:p>
      <w:r>
        <w:t>http://hoctainha.vn/users/2391/hoctainha/thong-ke</w:t>
      </w:r>
    </w:p>
    <w:p>
      <w:r>
        <w:t>http://hoctainha.vn/users/2391/hoctainha/ban-be</w:t>
      </w:r>
    </w:p>
    <w:p>
      <w:r>
        <w:t>http://hoctainha.vn/users/2391/hoctainha/nhom</w:t>
      </w:r>
    </w:p>
    <w:p>
      <w:r>
        <w:t>http://hoctainha.vn/users/2391/hoctainha/so-tay</w:t>
      </w:r>
    </w:p>
    <w:p>
      <w:r>
        <w:t>http://hoctainha.vn/users/2391/hoctainha/kien-thuc</w:t>
      </w:r>
    </w:p>
    <w:p>
      <w:r>
        <w:t>http://hoctainha.vn/users/32497/le-hoang-phuong-anh</w:t>
      </w:r>
    </w:p>
    <w:p>
      <w:r>
        <w:t>http://hoctainha.vn/users/33062/tuong-vy</w:t>
      </w:r>
    </w:p>
    <w:p>
      <w:r>
        <w:t>http://hoctainha.vn/users/33148/huong</w:t>
      </w:r>
    </w:p>
    <w:p>
      <w:r>
        <w:t>http://hoctainha.vn/users/34479/dk25scorpio</w:t>
      </w:r>
    </w:p>
    <w:p>
      <w:r>
        <w:t>http://hoctainha.vn/users/34817/hoai-nguyen</w:t>
      </w:r>
    </w:p>
    <w:p>
      <w:r>
        <w:t>http://hoctainha.vn/users/35921/anh-hao</w:t>
      </w:r>
    </w:p>
    <w:p>
      <w:r>
        <w:t>http://hoctainha.vn/users/35928/boboyvip</w:t>
      </w:r>
    </w:p>
    <w:p>
      <w:r>
        <w:t>http://hoctainha.vn/users/36204/tran-thi-thuy-dung</w:t>
      </w:r>
    </w:p>
    <w:p>
      <w:r>
        <w:t>http://hoctainha.vncobengoc59</w:t>
      </w:r>
    </w:p>
    <w:p>
      <w:r>
        <w:t>http://hoctainha.vn/users/3320/cobengoc59/nhat-ky</w:t>
      </w:r>
    </w:p>
    <w:p>
      <w:r>
        <w:t>http://hoctainha.vn/users/3320/cobengoc59/thong-tin</w:t>
      </w:r>
    </w:p>
    <w:p>
      <w:r>
        <w:t>http://hoctainha.vn/users/3320/cobengoc59/thong-ke</w:t>
      </w:r>
    </w:p>
    <w:p>
      <w:r>
        <w:t>http://hoctainha.vn/users/3320/cobengoc59/ban-be</w:t>
      </w:r>
    </w:p>
    <w:p>
      <w:r>
        <w:t>http://hoctainha.vn/users/3320/cobengoc59/nhom</w:t>
      </w:r>
    </w:p>
    <w:p>
      <w:r>
        <w:t>http://hoctainha.vn/users/3320/cobengoc59/so-tay</w:t>
      </w:r>
    </w:p>
    <w:p>
      <w:r>
        <w:t>http://hoctainha.vn/users/3320/cobengoc59/kien-thuc</w:t>
      </w:r>
    </w:p>
    <w:p>
      <w:r>
        <w:t>http://hoctainha.vn/users/2197/cua-gong-do</w:t>
      </w:r>
    </w:p>
    <w:p>
      <w:r>
        <w:t>http://hoctainha.vn/users/3327/nh0cmaimai</w:t>
      </w:r>
    </w:p>
    <w:p>
      <w:r>
        <w:t>http://hoctainha.vn/users/3895/duyenkt95</w:t>
      </w:r>
    </w:p>
    <w:p>
      <w:r>
        <w:t>http://hoctainha.vn/users/4132/vo-long-tuan</w:t>
      </w:r>
    </w:p>
    <w:p>
      <w:r>
        <w:t>http://hoctainha.vn/users/4255/nguyen-huu-hoang-tuan</w:t>
      </w:r>
    </w:p>
    <w:p>
      <w:r>
        <w:t>http://hoctainha.vn/users/4332/ngo-thi-tuyen</w:t>
      </w:r>
    </w:p>
    <w:p>
      <w:r>
        <w:t>http://hoctainha.vn/users/3320/cobengoc59</w:t>
      </w:r>
    </w:p>
    <w:p>
      <w:r>
        <w:t>http://hoctainha.vnpanda-sokiu-panda-map</w:t>
      </w:r>
    </w:p>
    <w:p>
      <w:r>
        <w:t>http://hoctainha.vn/users/25260/panda-sokiu-panda-map/nhat-ky</w:t>
      </w:r>
    </w:p>
    <w:p>
      <w:r>
        <w:t>http://hoctainha.vn/users/25260/panda-sokiu-panda-map/thong-tin</w:t>
      </w:r>
    </w:p>
    <w:p>
      <w:r>
        <w:t>http://hoctainha.vn/users/25260/panda-sokiu-panda-map/thong-ke</w:t>
      </w:r>
    </w:p>
    <w:p>
      <w:r>
        <w:t>http://hoctainha.vn/users/25260/panda-sokiu-panda-map/ban-be</w:t>
      </w:r>
    </w:p>
    <w:p>
      <w:r>
        <w:t>http://hoctainha.vn/users/25260/panda-sokiu-panda-map/nhom</w:t>
      </w:r>
    </w:p>
    <w:p>
      <w:r>
        <w:t>http://hoctainha.vn/users/25260/panda-sokiu-panda-map/so-tay</w:t>
      </w:r>
    </w:p>
    <w:p>
      <w:r>
        <w:t>http://hoctainha.vn/users/25260/panda-sokiu-panda-map/kien-thuc</w:t>
      </w:r>
    </w:p>
    <w:p>
      <w:r>
        <w:t>http://hoctainha.vn/users/27949/hoang-tran-thuy-linh</w:t>
      </w:r>
    </w:p>
    <w:p>
      <w:r>
        <w:t>http://hoctainha.vn/users/33154/sand-wildflowers</w:t>
      </w:r>
    </w:p>
    <w:p>
      <w:r>
        <w:t>http://hoctainha.vn/users/33609/teo</w:t>
      </w:r>
    </w:p>
    <w:p>
      <w:r>
        <w:t>http://hoctainha.vn/users/34533/minhhuyen180797</w:t>
      </w:r>
    </w:p>
    <w:p>
      <w:r>
        <w:t>http://hoctainha.vn/users/35566/thuphuongtran990</w:t>
      </w:r>
    </w:p>
    <w:p>
      <w:r>
        <w:t>http://hoctainha.vn/users/35586/khong-viet-duoc-dau</w:t>
      </w:r>
    </w:p>
    <w:p>
      <w:r>
        <w:t>http://hoctainha.vn/users/36425/smile</w:t>
      </w:r>
    </w:p>
    <w:p>
      <w:r>
        <w:t>http://hoctainha.vn/users/36696/nguyen-vy</w:t>
      </w:r>
    </w:p>
    <w:p>
      <w:r>
        <w:t>http://hoctainha.vn/users/25260/panda-sokiu-panda-map</w:t>
      </w:r>
    </w:p>
    <w:p>
      <w:r>
        <w:t>http://hoctainha.vntuhailoveingvivu</w:t>
      </w:r>
    </w:p>
    <w:p>
      <w:r>
        <w:t>http://hoctainha.vn/users/26537/tuhailoveingvivu/nhat-ky</w:t>
      </w:r>
    </w:p>
    <w:p>
      <w:r>
        <w:t>http://hoctainha.vn/users/26537/tuhailoveingvivu/thong-tin</w:t>
      </w:r>
    </w:p>
    <w:p>
      <w:r>
        <w:t>http://hoctainha.vn/users/26537/tuhailoveingvivu/thong-ke</w:t>
      </w:r>
    </w:p>
    <w:p>
      <w:r>
        <w:t>http://hoctainha.vn/users/26537/tuhailoveingvivu/ban-be</w:t>
      </w:r>
    </w:p>
    <w:p>
      <w:r>
        <w:t>http://hoctainha.vn/users/26537/tuhailoveingvivu/nhom</w:t>
      </w:r>
    </w:p>
    <w:p>
      <w:r>
        <w:t>http://hoctainha.vn/users/26537/tuhailoveingvivu/so-tay</w:t>
      </w:r>
    </w:p>
    <w:p>
      <w:r>
        <w:t>http://hoctainha.vn/users/26537/tuhailoveingvivu/kien-thuc</w:t>
      </w:r>
    </w:p>
    <w:p>
      <w:r>
        <w:t>http://hoctainha.vn/users/26120/hongnhung</w:t>
      </w:r>
    </w:p>
    <w:p>
      <w:r>
        <w:t>http://hoctainha.vn/users/27591/reny-cood</w:t>
      </w:r>
    </w:p>
    <w:p>
      <w:r>
        <w:t>http://hoctainha.vn/users/29279/nhok-kitty96</w:t>
      </w:r>
    </w:p>
    <w:p>
      <w:r>
        <w:t>http://hoctainha.vn/users/31538/truong-tri-lac</w:t>
      </w:r>
    </w:p>
    <w:p>
      <w:r>
        <w:t>http://hoctainha.vn/users/32690/nguyen-ai-quoc</w:t>
      </w:r>
    </w:p>
    <w:p>
      <w:r>
        <w:t>http://hoctainha.vn/users/32817/thu-hong</w:t>
      </w:r>
    </w:p>
    <w:p>
      <w:r>
        <w:t>http://hoctainha.vn/users/34859/qunhbi998</w:t>
      </w:r>
    </w:p>
    <w:p>
      <w:r>
        <w:t>http://hoctainha.vn/users/26537/tuhailoveingvivu</w:t>
      </w:r>
    </w:p>
    <w:p>
      <w:r>
        <w:t>http://hoctainha.vntrondojyeuem1998</w:t>
      </w:r>
    </w:p>
    <w:p>
      <w:r>
        <w:t>http://hoctainha.vn/users/28114/trondojyeuem1998/nhat-ky</w:t>
      </w:r>
    </w:p>
    <w:p>
      <w:r>
        <w:t>http://hoctainha.vn/users/28114/trondojyeuem1998/thong-tin</w:t>
      </w:r>
    </w:p>
    <w:p>
      <w:r>
        <w:t>http://hoctainha.vn/users/28114/trondojyeuem1998/thong-ke</w:t>
      </w:r>
    </w:p>
    <w:p>
      <w:r>
        <w:t>http://hoctainha.vn/users/28114/trondojyeuem1998/ban-be</w:t>
      </w:r>
    </w:p>
    <w:p>
      <w:r>
        <w:t>http://hoctainha.vn/users/28114/trondojyeuem1998/nhom</w:t>
      </w:r>
    </w:p>
    <w:p>
      <w:r>
        <w:t>http://hoctainha.vn/users/28114/trondojyeuem1998/so-tay</w:t>
      </w:r>
    </w:p>
    <w:p>
      <w:r>
        <w:t>http://hoctainha.vn/users/28114/trondojyeuem1998/kien-thuc</w:t>
      </w:r>
    </w:p>
    <w:p>
      <w:r>
        <w:t>http://hoctainha.vn/users/5097/phuocthang95</w:t>
      </w:r>
    </w:p>
    <w:p>
      <w:r>
        <w:t>http://hoctainha.vn/users/29422/huynh-kim-ngoc-quyen</w:t>
      </w:r>
    </w:p>
    <w:p>
      <w:r>
        <w:t>http://hoctainha.vn/users/29633/thai-leo</w:t>
      </w:r>
    </w:p>
    <w:p>
      <w:r>
        <w:t>http://hoctainha.vn/users/31759/phuonghuetu</w:t>
      </w:r>
    </w:p>
    <w:p>
      <w:r>
        <w:t>http://hoctainha.vn/users/35435/caonhungngok98</w:t>
      </w:r>
    </w:p>
    <w:p>
      <w:r>
        <w:t>http://hoctainha.vn/users/35620/buituoi1999</w:t>
      </w:r>
    </w:p>
    <w:p>
      <w:r>
        <w:t>http://hoctainha.vnmyny-devil-or-angel</w:t>
      </w:r>
    </w:p>
    <w:p>
      <w:r>
        <w:t>http://hoctainha.vn/users/28306/myny-devil-or-angel/nhat-ky</w:t>
      </w:r>
    </w:p>
    <w:p>
      <w:r>
        <w:t>http://hoctainha.vn/users/28306/myny-devil-or-angel/thong-tin</w:t>
      </w:r>
    </w:p>
    <w:p>
      <w:r>
        <w:t>http://hoctainha.vn/users/28306/myny-devil-or-angel/thong-ke</w:t>
      </w:r>
    </w:p>
    <w:p>
      <w:r>
        <w:t>http://hoctainha.vn/users/28306/myny-devil-or-angel/ban-be</w:t>
      </w:r>
    </w:p>
    <w:p>
      <w:r>
        <w:t>http://hoctainha.vn/users/28306/myny-devil-or-angel/nhom</w:t>
      </w:r>
    </w:p>
    <w:p>
      <w:r>
        <w:t>http://hoctainha.vn/users/28306/myny-devil-or-angel/so-tay</w:t>
      </w:r>
    </w:p>
    <w:p>
      <w:r>
        <w:t>http://hoctainha.vn/users/28306/myny-devil-or-angel/kien-thuc</w:t>
      </w:r>
    </w:p>
    <w:p>
      <w:r>
        <w:t>http://hoctainha.vn/users/25667/shuthaks</w:t>
      </w:r>
    </w:p>
    <w:p>
      <w:r>
        <w:t>http://hoctainha.vn/users/26854/nuxuyenchi-1920</w:t>
      </w:r>
    </w:p>
    <w:p>
      <w:r>
        <w:t>http://hoctainha.vn/users/27260/nguyen-hoang-vu</w:t>
      </w:r>
    </w:p>
    <w:p>
      <w:r>
        <w:t>http://hoctainha.vn/users/27509/giabang-1010</w:t>
      </w:r>
    </w:p>
    <w:p>
      <w:r>
        <w:t>http://hoctainha.vn/users/27675/minters012</w:t>
      </w:r>
    </w:p>
    <w:p>
      <w:r>
        <w:t>http://hoctainha.vn/users/27736/an-ngu</w:t>
      </w:r>
    </w:p>
    <w:p>
      <w:r>
        <w:t>http://hoctainha.vn/users/28097/love</w:t>
      </w:r>
    </w:p>
    <w:p>
      <w:r>
        <w:t>http://hoctainha.vn/users/28154/nguyen-hai-duong</w:t>
      </w:r>
    </w:p>
    <w:p>
      <w:r>
        <w:t>http://hoctainha.vn/users/28448/phuongnguyen891997</w:t>
      </w:r>
    </w:p>
    <w:p>
      <w:r>
        <w:t>http://hoctainha.vn/users/28306/myny-devil-or-angel</w:t>
      </w:r>
    </w:p>
    <w:p>
      <w:r>
        <w:t>http://hoctainha.vnhuyen-daothi</w:t>
      </w:r>
    </w:p>
    <w:p>
      <w:r>
        <w:t>http://hoctainha.vn/users/28593/huyen-daothi/nhat-ky</w:t>
      </w:r>
    </w:p>
    <w:p>
      <w:r>
        <w:t>http://hoctainha.vn/users/28593/huyen-daothi/thong-tin</w:t>
      </w:r>
    </w:p>
    <w:p>
      <w:r>
        <w:t>http://hoctainha.vn/users/28593/huyen-daothi/thong-ke</w:t>
      </w:r>
    </w:p>
    <w:p>
      <w:r>
        <w:t>http://hoctainha.vn/users/28593/huyen-daothi/ban-be</w:t>
      </w:r>
    </w:p>
    <w:p>
      <w:r>
        <w:t>http://hoctainha.vn/users/28593/huyen-daothi/nhom</w:t>
      </w:r>
    </w:p>
    <w:p>
      <w:r>
        <w:t>http://hoctainha.vn/users/28593/huyen-daothi/so-tay</w:t>
      </w:r>
    </w:p>
    <w:p>
      <w:r>
        <w:t>http://hoctainha.vn/users/28593/huyen-daothi/kien-thuc</w:t>
      </w:r>
    </w:p>
    <w:p>
      <w:r>
        <w:t>http://hoctainha.vn/users/4086/nguyen-tang-sy</w:t>
      </w:r>
    </w:p>
    <w:p>
      <w:r>
        <w:t>http://hoctainha.vn/users/26149/babyhe0vip</w:t>
      </w:r>
    </w:p>
    <w:p>
      <w:r>
        <w:t>http://hoctainha.vn/users/26174/congminh795891</w:t>
      </w:r>
    </w:p>
    <w:p>
      <w:r>
        <w:t>http://hoctainha.vn/users/26272/bao-ngoc</w:t>
      </w:r>
    </w:p>
    <w:p>
      <w:r>
        <w:t>http://hoctainha.vn/users/26317/ngo-quang-trong</w:t>
      </w:r>
    </w:p>
    <w:p>
      <w:r>
        <w:t>http://hoctainha.vn/users/26447/nguyensuong14</w:t>
      </w:r>
    </w:p>
    <w:p>
      <w:r>
        <w:t>http://hoctainha.vn/users/26690/dandelion-nguyen</w:t>
      </w:r>
    </w:p>
    <w:p>
      <w:r>
        <w:t>http://hoctainha.vn/users/28178/tamdiec</w:t>
      </w:r>
    </w:p>
    <w:p>
      <w:r>
        <w:t>http://hoctainha.vn/users/28883/thuytrang10c4tt</w:t>
      </w:r>
    </w:p>
    <w:p>
      <w:r>
        <w:t>http://hoctainha.vn../phuongtrinhvu149</w:t>
      </w:r>
    </w:p>
    <w:p>
      <w:r>
        <w:t>http://toan.hoctainha.vn/Users/74418/phuongtrinhvu149/Thong-Ke</w:t>
      </w:r>
    </w:p>
    <w:p>
      <w:r>
        <w:t>http://hoctainha.vn../nguyenhalinh250308</w:t>
      </w:r>
    </w:p>
    <w:p>
      <w:r>
        <w:t>http://ly.hoctainha.vn/Users/74439/nguyenhalinh250308/Thong-Ke</w:t>
      </w:r>
    </w:p>
    <w:p>
      <w:r>
        <w:t>http://hoctainha.vn../crdat133</w:t>
      </w:r>
    </w:p>
    <w:p>
      <w:r>
        <w:t>http://hoa.hoctainha.vn/Users/74437/crdat133/Thong-Ke</w:t>
      </w:r>
    </w:p>
    <w:p>
      <w:r>
        <w:t>http://hoctainha.vn../nichaudas123</w:t>
      </w:r>
    </w:p>
    <w:p>
      <w:r>
        <w:t>http://ly.hoctainha.vn/Users/74465/nichaudas123/Thong-Ke</w:t>
      </w:r>
    </w:p>
    <w:p>
      <w:r>
        <w:t>http://hoctainha.vn../miao154206</w:t>
      </w:r>
    </w:p>
    <w:p>
      <w:r>
        <w:t>http://toan.hoctainha.vn/Users/74421/miao154206/Thong-Ke</w:t>
      </w:r>
    </w:p>
    <w:p>
      <w:r>
        <w:t>/recover/initiate/?privacy_mutation_token=eyJ0eXBlIjowLCJjcmVhdGlvbl90aW1lIjoxNjQ3MDA1MDY5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117680%25252Fgiai-phuong-trinh-bat-phuong-trinh-mu-loga-bang-pp-ham-so%2526ref%253Dfbshare%2526t%253Dh%2525E1%2525BB%25258Dc-t%2525E1%2525BA%2525A1i-nh%2525C3%2525A0-to%2525C3%2525A1n-gi%2525E1%2525BA%2525A3i-ph%2525C6%2525B0%2525C6%2525A1ng-tr%2525C3%2525ACnh-b%2525E1%2525BA%2525A5t-ph%2525C6%2525B0%2525C6%2525A1ng-tr%2525C3%2525ACnh-m%2525C5%2525A9-loga-b%2525E1%2525BA%2525B1ng-pp-h%2525C3%2525A0m-s%2525E1%2525BB%252591%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117680%25252Fgiai-phuong-trinh-bat-phuong-trinh-mu-loga-bang-pp-ham-so%2526ref%253Dfbshare%2526t%253Dh%2525E1%2525BB%25258Dc-t%2525E1%2525BA%2525A1i-nh%2525C3%2525A0-to%2525C3%2525A1n-gi%2525E1%2525BA%2525A3i-ph%2525C6%2525B0%2525C6%2525A1ng-tr%2525C3%2525ACnh-b%2525E1%2525BA%2525A5t-ph%2525C6%2525B0%2525C6%2525A1ng-tr%2525C3%2525ACnh-m%2525C5%2525A9-loga-b%2525E1%2525BA%2525B1ng-pp-h%2525C3%2525A0m-s%2525E1%2525BB%252591%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/recover/initiate/?privacy_mutation_token=eyJ0eXBlIjowLCJjcmVhdGlvbl90aW1lIjoxNjQ3MDA1MDcw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116610%25252Fgiai-phuong-trinh-bat-phuong-trinh-bang-phuong-phap-dat-an-phu-dang-2%2526ref%253Dfbshare%2526t%253Dh%2525E1%2525BB%25258Dc-t%2525E1%2525BA%2525A1i-nh%2525C3%2525A0-to%2525C3%2525A1n-gi%2525E1%2525BA%2525A3i-ph%2525C6%2525B0%2525C6%2525A1ng-tr%2525C3%2525ACnh-b%2525E1%2525BA%2525A5t-ph%2525C6%2525B0%2525C6%2525A1ng-tr%2525C3%2525ACnh-b%2525E1%2525BA%2525B1ng-ph%2525C6%2525B0%2525C6%2525A1ng-ph%2525C3%2525A1p-%2525C4%252591%2525E1%2525BA%2525B7t-%2525E1%2525BA%2525A9n-ph%2525E1%2525BB%2525A5-d%2525E1%2525BA%2525A1ng-2%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116610%25252Fgiai-phuong-trinh-bat-phuong-trinh-bang-phuong-phap-dat-an-phu-dang-2%2526ref%253Dfbshare%2526t%253Dh%2525E1%2525BB%25258Dc-t%2525E1%2525BA%2525A1i-nh%2525C3%2525A0-to%2525C3%2525A1n-gi%2525E1%2525BA%2525A3i-ph%2525C6%2525B0%2525C6%2525A1ng-tr%2525C3%2525ACnh-b%2525E1%2525BA%2525A5t-ph%2525C6%2525B0%2525C6%2525A1ng-tr%2525C3%2525ACnh-b%2525E1%2525BA%2525B1ng-ph%2525C6%2525B0%2525C6%2525A1ng-ph%2525C3%2525A1p-%2525C4%252591%2525E1%2525BA%2525B7t-%2525E1%2525BA%2525A9n-ph%2525E1%2525BB%2525A5-d%2525E1%2525BA%2525A1ng-2%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/recover/initiate/?privacy_mutation_token=eyJ0eXBlIjowLCJjcmVhdGlvbl90aW1lIjoxNjQ3MDA1MDcy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115917%25252Fkhoang-cach-tu-mot-diem-toi-mot-duong-thang%2526ref%253Dfbshare%2526t%253Dh%2525E1%2525BB%25258Dc-t%2525E1%2525BA%2525A1i-nh%2525C3%2525A0-to%2525C3%2525A1n-kho%2525E1%2525BA%2525A3ng-c%2525C3%2525A1ch-t%2525E1%2525BB%2525AB-m%2525E1%2525BB%252599t-%2525C4%252591i%2525E1%2525BB%252583m-t%2525E1%2525BB%25259Bi-m%2525E1%2525BB%252599t-%2525C4%252591%2525C6%2525B0%2525E1%2525BB%25259Dng-th%2525E1%2525BA%2525B3ng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115917%25252Fkhoang-cach-tu-mot-diem-toi-mot-duong-thang%2526ref%253Dfbshare%2526t%253Dh%2525E1%2525BB%25258Dc-t%2525E1%2525BA%2525A1i-nh%2525C3%2525A0-to%2525C3%2525A1n-kho%2525E1%2525BA%2525A3ng-c%2525C3%2525A1ch-t%2525E1%2525BB%2525AB-m%2525E1%2525BB%252599t-%2525C4%252591i%2525E1%2525BB%252583m-t%2525E1%2525BB%25259Bi-m%2525E1%2525BB%252599t-%2525C4%252591%2525C6%2525B0%2525E1%2525BB%25259Dng-th%2525E1%2525BA%2525B3ng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http://hoctainha.vn/users/2277/tvnhat1995</w:t>
      </w:r>
    </w:p>
    <w:p>
      <w:r>
        <w:t>http://hoctainha.vn../tvnhat1995</w:t>
      </w:r>
    </w:p>
    <w:p>
      <w:r>
        <w:t>http://toan.hoctainha.vn/Users/2277/tvnhat1995/Thong-Ke</w:t>
      </w:r>
    </w:p>
    <w:p>
      <w:r>
        <w:t>/recover/initiate/?privacy_mutation_token=eyJ0eXBlIjowLCJjcmVhdGlvbl90aW1lIjoxNjQ3MDA1MDcz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115918%25252Fgoc-giua-duong-thang-va-mat-phang%2526ref%253Dfbshare%2526t%253Dh%2525E1%2525BB%25258Dc-t%2525E1%2525BA%2525A1i-nh%2525C3%2525A0-to%2525C3%2525A1n-g%2525C3%2525B3c-gi%2525E1%2525BB%2525AFa-%2525C4%252591%2525C6%2525B0%2525E1%2525BB%25259Dng-th%2525E1%2525BA%2525B3ng-v%2525C3%2525A0-m%2525E1%2525BA%2525B7t-ph%2525E1%2525BA%2525B3ng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115918%25252Fgoc-giua-duong-thang-va-mat-phang%2526ref%253Dfbshare%2526t%253Dh%2525E1%2525BB%25258Dc-t%2525E1%2525BA%2525A1i-nh%2525C3%2525A0-to%2525C3%2525A1n-g%2525C3%2525B3c-gi%2525E1%2525BB%2525AFa-%2525C4%252591%2525C6%2525B0%2525E1%2525BB%25259Dng-th%2525E1%2525BA%2525B3ng-v%2525C3%2525A0-m%2525E1%2525BA%2525B7t-ph%2525E1%2525BA%2525B3ng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http://hoctainha.vn/users/43963/c50</w:t>
      </w:r>
    </w:p>
    <w:p>
      <w:r>
        <w:t>http://hoctainha.vn../c50</w:t>
      </w:r>
    </w:p>
    <w:p>
      <w:r>
        <w:t>https://www.facebook.com/Taylor.x9/</w:t>
      </w:r>
    </w:p>
    <w:p>
      <w:r>
        <w:t>http://toan.hoctainha.vn/Users/43963/c50/Thong-Ke</w:t>
      </w:r>
    </w:p>
    <w:p>
      <w:r>
        <w:t>http://ly.hoctainha.vn/Users/43963/c50/Thong-Ke</w:t>
      </w:r>
    </w:p>
    <w:p>
      <w:r>
        <w:t>http://hoa.hoctainha.vn/Users/43963/c50/Thong-Ke</w:t>
      </w:r>
    </w:p>
    <w:p>
      <w:r>
        <w:t>http://sinh.hoctainha.vn/Users/43963/c50/Thong-Ke</w:t>
      </w:r>
    </w:p>
    <w:p>
      <w:r>
        <w:t>http://anh.hoctainha.vn/Users/43963/c50/Thong-Ke</w:t>
      </w:r>
    </w:p>
    <w:p>
      <w:r>
        <w:t>http://van.hoctainha.vn/Users/43963/c50/Thong-Ke</w:t>
      </w:r>
    </w:p>
    <w:p>
      <w:r>
        <w:t>http://su.hoctainha.vn/Users/43963/c50/Thong-Ke</w:t>
      </w:r>
    </w:p>
    <w:p>
      <w:r>
        <w:t>http://dia.hoctainha.vn/Users/43963/c50/Thong-Ke</w:t>
      </w:r>
    </w:p>
    <w:p>
      <w:r>
        <w:t>http://hoctainha.vn/users/30184/thuanphu0501</w:t>
      </w:r>
    </w:p>
    <w:p>
      <w:r>
        <w:t>http://hoctainha.vn../thuanphu0501</w:t>
      </w:r>
    </w:p>
    <w:p>
      <w:r>
        <w:t>http://toan.hoctainha.vn/Users/30184/thuanphu0501/Thong-Ke</w:t>
      </w:r>
    </w:p>
    <w:p>
      <w:r>
        <w:t>http://ly.hoctainha.vn/Users/30184/thuanphu0501/Thong-Ke</w:t>
      </w:r>
    </w:p>
    <w:p>
      <w:r>
        <w:t>http://hoa.hoctainha.vn/Users/30184/thuanphu0501/Thong-Ke</w:t>
      </w:r>
    </w:p>
    <w:p>
      <w:r>
        <w:t>http://hoctainha.vn/users/25439/tien-thuc</w:t>
      </w:r>
    </w:p>
    <w:p>
      <w:r>
        <w:t>http://hoctainha.vn../tien-thuc</w:t>
      </w:r>
    </w:p>
    <w:p>
      <w:r>
        <w:t>http://toan.hoctainha.vn/Users/25439/tien-thuc/Thong-Ke</w:t>
      </w:r>
    </w:p>
    <w:p>
      <w:r>
        <w:t>http://ly.hoctainha.vn/Users/25439/tien-thuc/Thong-Ke</w:t>
      </w:r>
    </w:p>
    <w:p>
      <w:r>
        <w:t>http://hoa.hoctainha.vn/Users/25439/tien-thuc/Thong-Ke</w:t>
      </w:r>
    </w:p>
    <w:p>
      <w:r>
        <w:t>http://sinh.hoctainha.vn/Users/25439/tien-thuc/Thong-Ke</w:t>
      </w:r>
    </w:p>
    <w:p>
      <w:r>
        <w:t>http://anh.hoctainha.vn/Users/25439/tien-thuc/Thong-Ke</w:t>
      </w:r>
    </w:p>
    <w:p>
      <w:r>
        <w:t>http://van.hoctainha.vn/Users/25439/tien-thuc/Thong-Ke</w:t>
      </w:r>
    </w:p>
    <w:p>
      <w:r>
        <w:t>http://su.hoctainha.vn/Users/25439/tien-thuc/Thong-Ke</w:t>
      </w:r>
    </w:p>
    <w:p>
      <w:r>
        <w:t>http://dia.hoctainha.vn/Users/25439/tien-thuc/Thong-Ke</w:t>
      </w:r>
    </w:p>
    <w:p>
      <w:r>
        <w:t>http://hoctainha.vn/users/1336/nhutuyet12t7-1995</w:t>
      </w:r>
    </w:p>
    <w:p>
      <w:r>
        <w:t>http://hoctainha.vn../nhutuyet12t7-1995</w:t>
      </w:r>
    </w:p>
    <w:p>
      <w:r>
        <w:t>http://toan.hoctainha.vn/Users/1336/nhutuyet12t7-1995/Thong-Ke</w:t>
      </w:r>
    </w:p>
    <w:p>
      <w:r>
        <w:t>http://ly.hoctainha.vn/Users/1336/nhutuyet12t7-1995/Thong-Ke</w:t>
      </w:r>
    </w:p>
    <w:p>
      <w:r>
        <w:t>http://hoa.hoctainha.vn/Users/1336/nhutuyet12t7-1995/Thong-Ke</w:t>
      </w:r>
    </w:p>
    <w:p>
      <w:r>
        <w:t>http://anh.hoctainha.vn/Users/1336/nhutuyet12t7-1995/Thong-Ke</w:t>
      </w:r>
    </w:p>
    <w:p>
      <w:r>
        <w:t>http://dia.hoctainha.vn/Users/1336/nhutuyet12t7-1995/Thong-Ke</w:t>
      </w:r>
    </w:p>
    <w:p>
      <w:r>
        <w:t>http://hoctainha.vn/users/1582/dangkhuong83</w:t>
      </w:r>
    </w:p>
    <w:p>
      <w:r>
        <w:t>http://hoctainha.vn../dangkhuong83</w:t>
      </w:r>
    </w:p>
    <w:p>
      <w:r>
        <w:t>http://toan.hoctainha.vn/Users/1582/dangkhuong83/Thong-Ke</w:t>
      </w:r>
    </w:p>
    <w:p>
      <w:r>
        <w:t>http://ly.hoctainha.vn/Users/1582/dangkhuong83/Thong-Ke</w:t>
      </w:r>
    </w:p>
    <w:p>
      <w:r>
        <w:t>http://hoa.hoctainha.vn/Users/1582/dangkhuong83/Thong-Ke</w:t>
      </w:r>
    </w:p>
    <w:p>
      <w:r>
        <w:t>http://sinh.hoctainha.vn/Users/1582/dangkhuong83/Thong-Ke</w:t>
      </w:r>
    </w:p>
    <w:p>
      <w:r>
        <w:t>http://van.hoctainha.vn/Users/1582/dangkhuong83/Thong-Ke</w:t>
      </w:r>
    </w:p>
    <w:p>
      <w:r>
        <w:t>/recover/initiate/?privacy_mutation_token=eyJ0eXBlIjowLCJjcmVhdGlvbl90aW1lIjoxNjQ3MDA1MDc1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Chuyen-De%25252F113570%25252Fviet-phuong-trinh-duong-thang-trong-khong-gian%2526ref%253Dfbshare%2526t%253Dh%2525E1%2525BB%25258Dc-t%2525E1%2525BA%2525A1i-nh%2525C3%2525A0-to%2525C3%2525A1n-vi%2525E1%2525BA%2525BFt-ph%2525C6%2525B0%2525C6%2525A1ng-tr%2525C3%2525ACnh-%2525C4%252591%2525C6%2525B0%2525E1%2525BB%25259Dng-th%2525E1%2525BA%2525B3ng-trong-kh%2525C3%2525B4ng-gian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Chuyen-De%25252F113570%25252Fviet-phuong-trinh-duong-thang-trong-khong-gian%2526ref%253Dfbshare%2526t%253Dh%2525E1%2525BB%25258Dc-t%2525E1%2525BA%2525A1i-nh%2525C3%2525A0-to%2525C3%2525A1n-vi%2525E1%2525BA%2525BFt-ph%2525C6%2525B0%2525C6%2525A1ng-tr%2525C3%2525ACnh-%2525C4%252591%2525C6%2525B0%2525E1%2525BB%25259Dng-th%2525E1%2525BA%2525B3ng-trong-kh%2525C3%2525B4ng-gian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http://hoctainha.vn../nam21620000</w:t>
      </w:r>
    </w:p>
    <w:p>
      <w:r>
        <w:t>http://toan.hoctainha.vn/Users/73487/nam21620000/Thong-Ke</w:t>
      </w:r>
    </w:p>
    <w:p>
      <w:r>
        <w:t>http://hoctainha.vn../nhathuong260905</w:t>
      </w:r>
    </w:p>
    <w:p>
      <w:r>
        <w:t>http://ly.hoctainha.vn/Users/74454/nhathuong260905/Thong-Ke</w:t>
      </w:r>
    </w:p>
    <w:p>
      <w:r>
        <w:t>http://hoctainha.vn../phamnguyet146</w:t>
      </w:r>
    </w:p>
    <w:p>
      <w:r>
        <w:t>http://ly.hoctainha.vn/Users/74403/phamnguyet146/Thong-Ke</w:t>
      </w:r>
    </w:p>
    <w:p>
      <w:r>
        <w:t>http://hoctainha.vn../nhannhutnhat2201</w:t>
      </w:r>
    </w:p>
    <w:p>
      <w:r>
        <w:t>http://toan.hoctainha.vn/Users/74411/nhannhutnhat2201/Thong-Ke</w:t>
      </w:r>
    </w:p>
    <w:p>
      <w:r>
        <w:t>http://hoctainha.vnhoang-anh-tho</w:t>
      </w:r>
    </w:p>
    <w:p>
      <w:r>
        <w:t>http://hoctainha.vn/users/41/hoang-anh-tho/nhat-ky</w:t>
      </w:r>
    </w:p>
    <w:p>
      <w:r>
        <w:t>http://hoctainha.vn/users/41/hoang-anh-tho/thong-tin</w:t>
      </w:r>
    </w:p>
    <w:p>
      <w:r>
        <w:t>http://hoctainha.vn/users/41/hoang-anh-tho/ban-be</w:t>
      </w:r>
    </w:p>
    <w:p>
      <w:r>
        <w:t>http://hoctainha.vn/users/41/hoang-anh-tho/nhom</w:t>
      </w:r>
    </w:p>
    <w:p>
      <w:r>
        <w:t>http://hoctainha.vn/users/41/hoang-anh-tho/so-tay</w:t>
      </w:r>
    </w:p>
    <w:p>
      <w:r>
        <w:t>http://hoctainha.vn/users/41/hoang-anh-tho/kien-thuc</w:t>
      </w:r>
    </w:p>
    <w:p>
      <w:r>
        <w:t>http://hoctainha.vn/users/3928/hoang-thi-hoai-thuong</w:t>
      </w:r>
    </w:p>
    <w:p>
      <w:r>
        <w:t>http://hoctainha.vn/users/24635/giangcoi</w:t>
      </w:r>
    </w:p>
    <w:p>
      <w:r>
        <w:t>http://hoctainha.vn/users/25941/nguyenhamoc</w:t>
      </w:r>
    </w:p>
    <w:p>
      <w:r>
        <w:t>http://hoctainha.vn/users/26710/fchvufhiud</w:t>
      </w:r>
    </w:p>
    <w:p>
      <w:r>
        <w:t>http://hoctainha.vn/users/26744/dinh-thuy-hang</w:t>
      </w:r>
    </w:p>
    <w:p>
      <w:r>
        <w:t>http://hoctainha.vn/Users/41/hoang-anh-tho/thong-ke?tabname=loi-giai</w:t>
      </w:r>
    </w:p>
    <w:p>
      <w:r>
        <w:t>http://hoctainha.vn/Hoi-Dap/Cau-Hoi/110980/tim-gioi-han-cua-cac-ham-so-sau/10617#10617</w:t>
      </w:r>
    </w:p>
    <w:p>
      <w:r>
        <w:t>http://hoctainha.vn/Hoi-Dap/Cau-Hoi/111221/chung-minh-rang/10819#10819</w:t>
      </w:r>
    </w:p>
    <w:p>
      <w:r>
        <w:t>http://hoctainha.vn/Hoi-Dap/Cau-Hoi/111082/tinh-tich-phan/10716#10716</w:t>
      </w:r>
    </w:p>
    <w:p>
      <w:r>
        <w:t>http://hoctainha.vn/Hoi-Dap/Cau-Hoi/111084/phuong-trinh-mu-logarit/10715#10715</w:t>
      </w:r>
    </w:p>
    <w:p>
      <w:r>
        <w:t>http://hoctainha.vn/Hoi-Dap/Cau-Hoi/111079/giai-he-phuong-trinh-chua-tham-so/10714#10714</w:t>
      </w:r>
    </w:p>
    <w:p>
      <w:r>
        <w:t>http://hoctainha.vn/users/41/hoang-anh-tho/thong-ke?tabname=danh-vong</w:t>
      </w:r>
    </w:p>
    <w:p>
      <w:r>
        <w:t>http://hoctainha.vn/Hoi-Dap/Cau-Hoi/108816//8443#8443</w:t>
      </w:r>
    </w:p>
    <w:p>
      <w:r>
        <w:t>http://hoctainha.vn/Hoi-Dap/Cau-Hoi/110056/hinh-hoc-khong-gian/9792#9792</w:t>
      </w:r>
    </w:p>
    <w:p>
      <w:r>
        <w:t>http://hoctainha.vn/Thu-Vien/Bai-Tap/109601/bai-109600/9223#9223</w:t>
      </w:r>
    </w:p>
    <w:p>
      <w:r>
        <w:t>http://hoctainha.vn/Users/41/hoang-anh-tho/thong-ke?tabname=cau-hoi</w:t>
      </w:r>
    </w:p>
    <w:p>
      <w:r>
        <w:t>http://hoctainha.vn/Hoi-Dap/Cau-Hoi/115171/mot-ban-tren-facebook-hoi</w:t>
      </w:r>
    </w:p>
    <w:p>
      <w:r>
        <w:t>http://hoctainha.vn/Hoi-Dap/Cau-Hoi/115200/mot-ban-tren-facebook-hoi</w:t>
      </w:r>
    </w:p>
    <w:p>
      <w:r>
        <w:t>http://hoctainha.vn/Hoi-Dap/Cau-Hoi/115214/mot-ban-tren-facebook-hoi</w:t>
      </w:r>
    </w:p>
    <w:p>
      <w:r>
        <w:t>http://hoctainha.vn/Hoi-Dap/Cau-Hoi/115220/mot-ban-tren-facebook-hoi</w:t>
      </w:r>
    </w:p>
    <w:p>
      <w:r>
        <w:t>http://hoctainha.vn/Hoi-Dap/Cau-Hoi/114565/mot-ban-hoi-tren-faceboook</w:t>
      </w:r>
    </w:p>
    <w:p>
      <w:r>
        <w:t>http://hoctainha.vn/Users/41/hoang-anh-tho/thong-ke?tabname=tags</w:t>
      </w:r>
    </w:p>
    <w:p>
      <w:r>
        <w:t>http://hoctainha.vn/Hoi-Dap/Cau-Hoi/The/gioi-han-cua-ham-so</w:t>
      </w:r>
    </w:p>
    <w:p>
      <w:r>
        <w:t>http://hoctainha.vn/Hoi-Dap/Cau-Hoi/The/chung-minh-dang-thuc</w:t>
      </w:r>
    </w:p>
    <w:p>
      <w:r>
        <w:t>http://hoctainha.vn/Hoi-Dap/Cau-Hoi/The/gia-tri-lon-nhat-nho-nhat</w:t>
      </w:r>
    </w:p>
    <w:p>
      <w:r>
        <w:t>http://hoctainha.vn/Hoi-Dap/Cau-Hoi/The/tich-phan-ham-luong-giac</w:t>
      </w:r>
    </w:p>
    <w:p>
      <w:r>
        <w:t>http://hoctainha.vn/Users/41/hoang-anh-tho/thong-ke?tabname=danh-hieu</w:t>
      </w:r>
    </w:p>
    <w:p>
      <w:r>
        <w:t>http://hoctainha.vn/Hoi-Dap/Danh-Hieu/Chung/40/cau-hoi-pho-bien?iduser=41</w:t>
      </w:r>
    </w:p>
    <w:p>
      <w:r>
        <w:t>http://hoctainha.vn/Hoi-Dap/Danh-Hieu/Chung/37/cau-hoi-dang-quan-tam?iduser=41</w:t>
      </w:r>
    </w:p>
    <w:p>
      <w:r>
        <w:t>http://hoctainha.vn/Hoi-Dap/Danh-Hieu/Chung/21/cau-hoi-noi-tieng?iduser=41</w:t>
      </w:r>
    </w:p>
    <w:p>
      <w:r>
        <w:t>http://hoctainha.vn/Hoi-Dap/Danh-Hieu/Chung/57/ky-niem-tron-nam?iduser=41</w:t>
      </w:r>
    </w:p>
    <w:p>
      <w:r>
        <w:t>http://hoctainha.vn/Hoi-Dap/Danh-Hieu/Chung/49/hoc-sinh?iduser=41</w:t>
      </w:r>
    </w:p>
    <w:p>
      <w:r>
        <w:t>http://hoctainha.vn/Hoi-Dap/Danh-Hieu/Chung/52/giao-vien?iduser=41</w:t>
      </w:r>
    </w:p>
    <w:p>
      <w:r>
        <w:t>http://hoctainha.vn/Hoi-Dap/Danh-Hieu/Chung/38/nguoi-to-chuc?iduser=41</w:t>
      </w:r>
    </w:p>
    <w:p>
      <w:r>
        <w:t>http://hoctainha.vn/Hoi-Dap/Danh-Hieu/Chung/15/nguoi-bien-tap?iduser=41</w:t>
      </w:r>
    </w:p>
    <w:p>
      <w:r>
        <w:t>http://hoctainha.vn/Users/41/hoang-anh-tho/thong-ke?tabname=phan-thuong&amp;phanloai=kiem-vo-so</w:t>
      </w:r>
    </w:p>
    <w:p>
      <w:r>
        <w:t>http://hoctainha.vn/Hoi-Dap/Cau-Hoi/111403/tim-tat-ca-cac-nghiem-cua-phuong-trinh/11021#11021</w:t>
      </w:r>
    </w:p>
    <w:p>
      <w:r>
        <w:t>/Dang-Nhap?returnurl=http://toan.hoctainha.vn/Users/41/hoang-anh-tho/Thong-Ke</w:t>
      </w:r>
    </w:p>
    <w:p>
      <w:r>
        <w:t>http://hoctainha.vn/Hoi-Dap/Cau-Hoi/1703/dong-dien-xoay-chieu/4341#4341</w:t>
      </w:r>
    </w:p>
    <w:p>
      <w:r>
        <w:t>http://hoctainha.vn/Hoi-Dap/Cau-Hoi/2748/chuyen-dong-thang-deu/4342#4342</w:t>
      </w:r>
    </w:p>
    <w:p>
      <w:r>
        <w:t>http://hoctainha.vn/Hoi-Dap/Cau-Hoi/2749/van-toc-trung-binh/4343#4343</w:t>
      </w:r>
    </w:p>
    <w:p>
      <w:r>
        <w:t>http://hoctainha.vn/Hoi-Dap/Cau-Hoi/4829/mot-ban-hoi-tren-faceboook</w:t>
      </w:r>
    </w:p>
    <w:p>
      <w:r>
        <w:t>http://hoctainha.vn/Hoi-Dap/Cau-Hoi/4825/mot-ban-hoi-bai-tren-facebook</w:t>
      </w:r>
    </w:p>
    <w:p>
      <w:r>
        <w:t>http://hoctainha.vn/Hoi-Dap/Cau-Hoi/5538/mot-ban-tren-facebook-hoi</w:t>
      </w:r>
    </w:p>
    <w:p>
      <w:r>
        <w:t>http://hoctainha.vn/Hoi-Dap/Cau-Hoi/4800/mot-ban-tren-facebook-hoi</w:t>
      </w:r>
    </w:p>
    <w:p>
      <w:r>
        <w:t>http://hoctainha.vn/Hoi-Dap/Cau-Hoi/4801/mot-ban-tren-facebook-hoi</w:t>
      </w:r>
    </w:p>
    <w:p>
      <w:r>
        <w:t>http://hoctainha.vn/Hoi-Dap/Cau-Hoi/The/luong-tu-anh-sang</w:t>
      </w:r>
    </w:p>
    <w:p>
      <w:r>
        <w:t>http://hoctainha.vn/Hoi-Dap/Cau-Hoi/The/van-toc-trung-binh</w:t>
      </w:r>
    </w:p>
    <w:p>
      <w:r>
        <w:t>http://hoctainha.vn/Hoi-Dap/Cau-Hoi/The/quang-pho</w:t>
      </w:r>
    </w:p>
    <w:p>
      <w:r>
        <w:t>http://hoctainha.vn/Hoi-Dap/Danh-Hieu/Chung/32/cau-hoi-pho-bien?iduser=41</w:t>
      </w:r>
    </w:p>
    <w:p>
      <w:r>
        <w:t>http://hoctainha.vn/Hoi-Dap/Danh-Hieu/Chung/29/cau-hoi-dang-quan-tam?iduser=41</w:t>
      </w:r>
    </w:p>
    <w:p>
      <w:r>
        <w:t>http://hoctainha.vn/Hoi-Dap/Danh-Hieu/Chung/15/cau-hoi-noi-tieng?iduser=41</w:t>
      </w:r>
    </w:p>
    <w:p>
      <w:r>
        <w:t>http://hoctainha.vn/Hoi-Dap/Danh-Hieu/Chung/10/nguoi-bien-tap?iduser=41</w:t>
      </w:r>
    </w:p>
    <w:p>
      <w:r>
        <w:t>http://hoctainha.vn/Hoi-Dap/Danh-Hieu/Chung/5/binh-luan-tich-cuc?iduser=41</w:t>
      </w:r>
    </w:p>
    <w:p>
      <w:r>
        <w:t>http://hoctainha.vn/Hoi-Dap/Danh-Hieu/Chung/37/hoc-tro?iduser=41</w:t>
      </w:r>
    </w:p>
    <w:p>
      <w:r>
        <w:t>http://hoctainha.vn/Hoi-Dap/Danh-Hieu/Chung/41/hoc-sinh?iduser=41</w:t>
      </w:r>
    </w:p>
    <w:p>
      <w:r>
        <w:t>http://hoctainha.vn/Hoi-Dap/Danh-Hieu/Chung/43/nguoi-ho-tro?iduser=41</w:t>
      </w:r>
    </w:p>
    <w:p>
      <w:r>
        <w:t>/Dang-Nhap?returnurl=http://ly.hoctainha.vn/Users/41/hoang-anh-tho/Thong-Ke</w:t>
      </w:r>
    </w:p>
    <w:p>
      <w:r>
        <w:t>http://hoctainha.vn/Hoi-Dap/Cau-Hoi/2237/su-dien-li/2236#2236</w:t>
      </w:r>
    </w:p>
    <w:p>
      <w:r>
        <w:t>http://hoctainha.vn/Hoi-Dap/Cau-Hoi/2240/hoa-hoc-vo-co/2238#2238</w:t>
      </w:r>
    </w:p>
    <w:p>
      <w:r>
        <w:t>http://hoctainha.vn/Hoi-Dap/Cau-Hoi/2238/axit-huu-co/2244#2244</w:t>
      </w:r>
    </w:p>
    <w:p>
      <w:r>
        <w:t>http://hoctainha.vn/Hoi-Dap/Cau-Hoi/924/hoa-hoc-vo-co/1312#1312</w:t>
      </w:r>
    </w:p>
    <w:p>
      <w:r>
        <w:t>http://hoctainha.vn/Hoi-Dap/Cau-Hoi/2560/hoa-hoc-vo-co/2723#2723</w:t>
      </w:r>
    </w:p>
    <w:p>
      <w:r>
        <w:t>http://hoctainha.vn/Thu-Vien/Bai-Giang/5641/cac-thu-thuat-dung-cho-thi-trac-nghiem</w:t>
      </w:r>
    </w:p>
    <w:p>
      <w:r>
        <w:t>http://hoctainha.vn/Thu-Vien/Bai-Giang/5169/su-dien-li</w:t>
      </w:r>
    </w:p>
    <w:p>
      <w:r>
        <w:t>http://hoctainha.vn/Hoi-Dap/Cau-Hoi/5043/mot-ban-tren-facebook-hoi</w:t>
      </w:r>
    </w:p>
    <w:p>
      <w:r>
        <w:t>http://hoctainha.vn/Hoi-Dap/Cau-Hoi/5147/mot-ban-tren-facebook-hoi</w:t>
      </w:r>
    </w:p>
    <w:p>
      <w:r>
        <w:t>http://hoctainha.vn/Hoi-Dap/Cau-Hoi/5151/mot-ban-tren-facebook-hoi</w:t>
      </w:r>
    </w:p>
    <w:p>
      <w:r>
        <w:t>http://hoctainha.vn/Hoi-Dap/Cau-Hoi/4331/mot-ban-tren-facebook-hoi</w:t>
      </w:r>
    </w:p>
    <w:p>
      <w:r>
        <w:t>http://hoctainha.vn/Hoi-Dap/Cau-Hoi/4547/mot-ban-hoi-tren-faceboook</w:t>
      </w:r>
    </w:p>
    <w:p>
      <w:r>
        <w:t>http://hoctainha.vn/Hoi-Dap/Cau-Hoi/The/muoi-va-su-thuy-phan-cua-muoi</w:t>
      </w:r>
    </w:p>
    <w:p>
      <w:r>
        <w:t>http://hoctainha.vn/Hoi-Dap/Danh-Hieu/Chung/33/cau-hoi-pho-bien?iduser=41</w:t>
      </w:r>
    </w:p>
    <w:p>
      <w:r>
        <w:t>http://hoctainha.vn/Hoi-Dap/Danh-Hieu/Chung/30/cau-hoi-dang-quan-tam?iduser=41</w:t>
      </w:r>
    </w:p>
    <w:p>
      <w:r>
        <w:t>http://hoctainha.vn/Hoi-Dap/Danh-Hieu/Chung/16/cau-hoi-noi-tieng?iduser=41</w:t>
      </w:r>
    </w:p>
    <w:p>
      <w:r>
        <w:t>http://hoctainha.vn/Hoi-Dap/Danh-Hieu/Chung/11/nguoi-bien-tap?iduser=41</w:t>
      </w:r>
    </w:p>
    <w:p>
      <w:r>
        <w:t>http://hoctainha.vn/Hoi-Dap/Danh-Hieu/Chung/6/binh-luan-tich-cuc?iduser=41</w:t>
      </w:r>
    </w:p>
    <w:p>
      <w:r>
        <w:t>http://hoctainha.vn/Hoi-Dap/Danh-Hieu/Chung/46/no-luc?iduser=41</w:t>
      </w:r>
    </w:p>
    <w:p>
      <w:r>
        <w:t>http://hoctainha.vn/Hoi-Dap/Danh-Hieu/Chung/42/hoc-sinh?iduser=41</w:t>
      </w:r>
    </w:p>
    <w:p>
      <w:r>
        <w:t>http://hoctainha.vn/Hoi-Dap/Danh-Hieu/Chung/38/hoc-tro?iduser=41</w:t>
      </w:r>
    </w:p>
    <w:p>
      <w:r>
        <w:t>/Dang-Nhap?returnurl=http://hoa.hoctainha.vn/Users/41/hoang-anh-tho/Thong-Ke</w:t>
      </w:r>
    </w:p>
    <w:p>
      <w:r>
        <w:t>http://hoctainha.vn/Hoi-Dap/Danh-Hieu/Chung/45/nguoi-ho-tro?iduser=41</w:t>
      </w:r>
    </w:p>
    <w:p>
      <w:r>
        <w:t>/Dang-Nhap?returnurl=http://sinh.hoctainha.vn/Users/41/hoang-anh-tho/Thong-Ke</w:t>
      </w:r>
    </w:p>
    <w:p>
      <w:r>
        <w:t>http://hoctainha.vn/Hoi-Dap/Cau-Hoi/263/de-va-goi-y-dap-an-mon-tieng-anh-ky-thi-tot-nghiep-thpt-nam-2013/181#181</w:t>
      </w:r>
    </w:p>
    <w:p>
      <w:r>
        <w:t>http://hoctainha.vn/Hoi-Dap/Cau-Hoi/263/de-va-goi-y-dap-an-mon-tieng-anh-ky-thi-tot-nghiep-thpt-nam-2013</w:t>
      </w:r>
    </w:p>
    <w:p>
      <w:r>
        <w:t>/Dang-Nhap?returnurl=http://anh.hoctainha.vn/Users/41/hoang-anh-tho/Thong-Ke</w:t>
      </w:r>
    </w:p>
    <w:p>
      <w:r>
        <w:t>http://hoctainha.vn/Hoi-Dap/Cau-Hoi/3/mong-moi-nguoi-goi-y-giup-minh-de-bai-nay-cam-on-nhieu/3#3</w:t>
      </w:r>
    </w:p>
    <w:p>
      <w:r>
        <w:t>http://hoctainha.vn/Hoi-Dap/Cau-Hoi/4/giup-minh-cau-nay-nua/4#4</w:t>
      </w:r>
    </w:p>
    <w:p>
      <w:r>
        <w:t>http://hoctainha.vn/Hoi-Dap/Cau-Hoi/2/giup-minh/5#5</w:t>
      </w:r>
    </w:p>
    <w:p>
      <w:r>
        <w:t>http://hoctainha.vn/Hoi-Dap/Cau-Hoi/6/chiec-thuyen-ngoai-xa/6#6</w:t>
      </w:r>
    </w:p>
    <w:p>
      <w:r>
        <w:t>http://hoctainha.vn/Hoi-Dap/Cau-Hoi/1/giup-minh-tra-loi-may-cau-hoi-trong-vo-chong-a-phu/1#1</w:t>
      </w:r>
    </w:p>
    <w:p>
      <w:r>
        <w:t>http://hoctainha.vn/Thu-Vien/Bai-Giang/761/nghi-lua-n-ve-hie-n-tuo-ng-su-kie-n-xa-ho-i</w:t>
      </w:r>
    </w:p>
    <w:p>
      <w:r>
        <w:t>http://hoctainha.vn/Thu-Vien/Bai-Giang/1382/vo-nhat-tiet-3</w:t>
      </w:r>
    </w:p>
    <w:p>
      <w:r>
        <w:t>http://hoctainha.vn/Thu-Vien/Bai-Giang/764/da-c-die-m-van-nghi-lua-n-xa-ho-i</w:t>
      </w:r>
    </w:p>
    <w:p>
      <w:r>
        <w:t>http://hoctainha.vn/Hoi-Dap/Danh-Hieu/Chung/30/nguoi-to-chuc?iduser=41</w:t>
      </w:r>
    </w:p>
    <w:p>
      <w:r>
        <w:t>http://hoctainha.vn/Hoi-Dap/Danh-Hieu/Chung/2/canh-sat?iduser=41</w:t>
      </w:r>
    </w:p>
    <w:p>
      <w:r>
        <w:t>http://hoctainha.vn/Hoi-Dap/Danh-Hieu/Chung/44/giao-vien?iduser=41</w:t>
      </w:r>
    </w:p>
    <w:p>
      <w:r>
        <w:t>/Dang-Nhap?returnurl=http://van.hoctainha.vn/Users/41/hoang-anh-tho/Thong-Ke</w:t>
      </w:r>
    </w:p>
    <w:p>
      <w:r>
        <w:t>http://hoctainha.vn/Hoi-Dap/Cau-Hoi/3/giup-minh-it-tai-lieu-de-tham-khao/18#18</w:t>
      </w:r>
    </w:p>
    <w:p>
      <w:r>
        <w:t>http://hoctainha.vn/Hoi-Dap/Cau-Hoi/8/tai-sao/23#23</w:t>
      </w:r>
    </w:p>
    <w:p>
      <w:r>
        <w:t>/Dang-Nhap?returnurl=http://su.hoctainha.vn/Users/41/hoang-anh-tho/Thong-Ke</w:t>
      </w:r>
    </w:p>
    <w:p>
      <w:r>
        <w:t>/Dang-Nhap?returnurl=http://dia.hoctainha.vn/Users/41/hoang-anh-tho/Thong-Ke</w:t>
      </w:r>
    </w:p>
    <w:p>
      <w:r>
        <w:t>http://hoctainha.vnmicanh96</w:t>
      </w:r>
    </w:p>
    <w:p>
      <w:r>
        <w:t>http://hoctainha.vn/users/3434/micanh96/nhat-ky</w:t>
      </w:r>
    </w:p>
    <w:p>
      <w:r>
        <w:t>http://hoctainha.vn/users/3434/micanh96/thong-tin</w:t>
      </w:r>
    </w:p>
    <w:p>
      <w:r>
        <w:t>http://hoctainha.vn/users/3434/micanh96/thong-ke</w:t>
      </w:r>
    </w:p>
    <w:p>
      <w:r>
        <w:t>http://hoctainha.vn/users/3434/micanh96/ban-be</w:t>
      </w:r>
    </w:p>
    <w:p>
      <w:r>
        <w:t>http://hoctainha.vn/users/3434/micanh96/nhom</w:t>
      </w:r>
    </w:p>
    <w:p>
      <w:r>
        <w:t>http://hoctainha.vn/users/3434/micanh96/so-tay</w:t>
      </w:r>
    </w:p>
    <w:p>
      <w:r>
        <w:t>http://hoctainha.vn/users/3434/micanh96/kien-thuc</w:t>
      </w:r>
    </w:p>
    <w:p>
      <w:r>
        <w:t>http://hoctainha.vn/users/271/nguyenthihakhanhtb</w:t>
      </w:r>
    </w:p>
    <w:p>
      <w:r>
        <w:t>http://hoctainha.vn/users/479/tiendat-tran-79</w:t>
      </w:r>
    </w:p>
    <w:p>
      <w:r>
        <w:t>http://hoctainha.vn/users/2645/ngoc-oanh</w:t>
      </w:r>
    </w:p>
    <w:p>
      <w:r>
        <w:t>http://hoctainha.vn/users/2842/phamviet2903</w:t>
      </w:r>
    </w:p>
    <w:p>
      <w:r>
        <w:t>http://hoctainha.vn/users/4841/cangiten10041998</w:t>
      </w:r>
    </w:p>
    <w:p>
      <w:r>
        <w:t>http://hoctainha.vn/users/24831/le-tuyet-vy</w:t>
      </w:r>
    </w:p>
    <w:p>
      <w:r>
        <w:t>http://hoctainha.vn/users/25635/hoalantraitim</w:t>
      </w:r>
    </w:p>
    <w:p>
      <w:r>
        <w:t>http://toan.hoctainha.vn/Hoi-Dap/Cau-Hoi/119475/toa-do-mp</w:t>
      </w:r>
    </w:p>
    <w:p>
      <w:r>
        <w:t>http://hoctainha.vn/Users/3434/micanh96/thong-ke?tabname=loi-giai</w:t>
      </w:r>
    </w:p>
    <w:p>
      <w:r>
        <w:t>http://hoctainha.vn/Hoi-Dap/Cau-Hoi/116721/dai-11/16898#16898</w:t>
      </w:r>
    </w:p>
    <w:p>
      <w:r>
        <w:t>http://hoctainha.vn/Hoi-Dap/Cau-Hoi/116737/viet-phuong-trinh-tiep-tuyen/16911#16911</w:t>
      </w:r>
    </w:p>
    <w:p>
      <w:r>
        <w:t>http://hoctainha.vn/Hoi-Dap/Cau-Hoi/117143/dai-11/17374#17374</w:t>
      </w:r>
    </w:p>
    <w:p>
      <w:r>
        <w:t>http://hoctainha.vn/Hoi-Dap/Cau-Hoi/117142/dai-11/17376#17376</w:t>
      </w:r>
    </w:p>
    <w:p>
      <w:r>
        <w:t>http://hoctainha.vn/Hoi-Dap/Cau-Hoi/116718/dai-11/16891#16891</w:t>
      </w:r>
    </w:p>
    <w:p>
      <w:r>
        <w:t>http://hoctainha.vn/users/3434/micanh96/thong-ke?tabname=danh-vong</w:t>
      </w:r>
    </w:p>
    <w:p>
      <w:r>
        <w:t>http://hoctainha.vn/Hoi-Dap/Cau-Hoi/117096/</w:t>
      </w:r>
    </w:p>
    <w:p>
      <w:r>
        <w:t>http://hoctainha.vn/Hoi-Dap/Cau-Hoi/122776/giup-mk</w:t>
      </w:r>
    </w:p>
    <w:p>
      <w:r>
        <w:t>http://hoctainha.vn/Hoi-Dap/Cau-Hoi/122775/help</w:t>
      </w:r>
    </w:p>
    <w:p>
      <w:r>
        <w:t>http://hoctainha.vn/Users/3434/micanh96/thong-ke?tabname=cau-hoi</w:t>
      </w:r>
    </w:p>
    <w:p>
      <w:r>
        <w:t>http://hoctainha.vn/Hoi-Dap/Cau-Hoi/119942/bai-nay-moi-nguoi-giup-nhe</w:t>
      </w:r>
    </w:p>
    <w:p>
      <w:r>
        <w:t>http://hoctainha.vn/Hoi-Dap/Cau-Hoi/122995/help</w:t>
      </w:r>
    </w:p>
    <w:p>
      <w:r>
        <w:t>http://hoctainha.vn/Hoi-Dap/Cau-Hoi/116653/giup-mk-goc-va-cua-duong-thang-va-mat-phang</w:t>
      </w:r>
    </w:p>
    <w:p>
      <w:r>
        <w:t>http://hoctainha.vn/Hoi-Dap/Cau-Hoi/117064/ham-so-lien-tuc2</w:t>
      </w:r>
    </w:p>
    <w:p>
      <w:r>
        <w:t>http://hoctainha.vn/Hoi-Dap/Cau-Hoi/118376/giai-pt-an-t-x</w:t>
      </w:r>
    </w:p>
    <w:p>
      <w:r>
        <w:t>http://hoctainha.vn/Users/3434/micanh96/thong-ke?tabname=tags</w:t>
      </w:r>
    </w:p>
    <w:p>
      <w:r>
        <w:t>http://hoctainha.vn/Hoi-Dap/Cau-Hoi/The/khoang-cach-tu-1-diem-toi-1-mat-phang</w:t>
      </w:r>
    </w:p>
    <w:p>
      <w:r>
        <w:t>http://hoctainha.vn/Hoi-Dap/Cau-Hoi/The/phuong-trinh</w:t>
      </w:r>
    </w:p>
    <w:p>
      <w:r>
        <w:t>http://hoctainha.vn/Hoi-Dap/Cau-Hoi/The/goc-giua-hai-duong-thang-trong-khong-gian</w:t>
      </w:r>
    </w:p>
    <w:p>
      <w:r>
        <w:t>http://hoctainha.vn/Hoi-Dap/Cau-Hoi/The/the-tich-khoi-da-dien</w:t>
      </w:r>
    </w:p>
    <w:p>
      <w:r>
        <w:t>http://hoctainha.vn/Users/3434/micanh96/thong-ke?tabname=danh-hieu</w:t>
      </w:r>
    </w:p>
    <w:p>
      <w:r>
        <w:t>http://hoctainha.vn/Hoi-Dap/Danh-Hieu/Chung/40/cau-hoi-pho-bien?iduser=3434</w:t>
      </w:r>
    </w:p>
    <w:p>
      <w:r>
        <w:t>http://hoctainha.vn/Hoi-Dap/Danh-Hieu/Chung/57/ky-niem-tron-nam?iduser=3434</w:t>
      </w:r>
    </w:p>
    <w:p>
      <w:r>
        <w:t>http://hoctainha.vn/Hoi-Dap/Danh-Hieu/Chung/49/hoc-sinh?iduser=3434</w:t>
      </w:r>
    </w:p>
    <w:p>
      <w:r>
        <w:t>http://hoctainha.vn/Hoi-Dap/Danh-Hieu/Chung/52/giao-vien?iduser=3434</w:t>
      </w:r>
    </w:p>
    <w:p>
      <w:r>
        <w:t>http://hoctainha.vn/Hoi-Dap/Danh-Hieu/Chung/38/nguoi-to-chuc?iduser=3434</w:t>
      </w:r>
    </w:p>
    <w:p>
      <w:r>
        <w:t>http://hoctainha.vn/Hoi-Dap/Danh-Hieu/Chung/15/nguoi-bien-tap?iduser=3434</w:t>
      </w:r>
    </w:p>
    <w:p>
      <w:r>
        <w:t>http://hoctainha.vn/Hoi-Dap/Danh-Hieu/Chung/9/binh-luan-tich-cuc?iduser=3434</w:t>
      </w:r>
    </w:p>
    <w:p>
      <w:r>
        <w:t>http://hoctainha.vn/Hoi-Dap/Danh-Hieu/Chung/51/nguoi-ho-tro?iduser=3434</w:t>
      </w:r>
    </w:p>
    <w:p>
      <w:r>
        <w:t>http://hoctainha.vn/Users/3434/micanh96/thong-ke?tabname=phan-thuong&amp;phanloai=kiem-vo-so</w:t>
      </w:r>
    </w:p>
    <w:p>
      <w:r>
        <w:t>/Dang-Nhap?returnurl=http://toan.hoctainha.vn/Users/3434/micanh96/Thong-Ke</w:t>
      </w:r>
    </w:p>
    <w:p>
      <w:r>
        <w:t>http://hoctainha.vn/Hoi-Dap/Cau-Hoi/6746/bai-tap-rlc</w:t>
      </w:r>
    </w:p>
    <w:p>
      <w:r>
        <w:t>http://hoctainha.vn/Hoi-Dap/Cau-Hoi/6253/giup-mk</w:t>
      </w:r>
    </w:p>
    <w:p>
      <w:r>
        <w:t>http://hoctainha.vn/Hoi-Dap/Cau-Hoi/6029/dao-dong-tat-dan-cuong-buc-cong-huong</w:t>
      </w:r>
    </w:p>
    <w:p>
      <w:r>
        <w:t>http://hoctainha.vn/Hoi-Dap/Cau-Hoi/5503/tinh-m</w:t>
      </w:r>
    </w:p>
    <w:p>
      <w:r>
        <w:t>http://hoctainha.vn/Hoi-Dap/Cau-Hoi/5522/tim-thoi-diem</w:t>
      </w:r>
    </w:p>
    <w:p>
      <w:r>
        <w:t>http://hoctainha.vn/Hoi-Dap/Cau-Hoi/5521/tim-thoi-diem</w:t>
      </w:r>
    </w:p>
    <w:p>
      <w:r>
        <w:t>http://hoctainha.vn/Hoi-Dap/Cau-Hoi/5609/ho-mk-vs</w:t>
      </w:r>
    </w:p>
    <w:p>
      <w:r>
        <w:t>http://hoctainha.vn/Hoi-Dap/Cau-Hoi/5976/con-lac-trung-phung</w:t>
      </w:r>
    </w:p>
    <w:p>
      <w:r>
        <w:t>http://hoctainha.vn/Hoi-Dap/Cau-Hoi/The/song-dung</w:t>
      </w:r>
    </w:p>
    <w:p>
      <w:r>
        <w:t>http://hoctainha.vn/Hoi-Dap/Cau-Hoi/The/chiet-suat</w:t>
      </w:r>
    </w:p>
    <w:p>
      <w:r>
        <w:t>http://hoctainha.vn/Hoi-Dap/Danh-Hieu/Chung/32/cau-hoi-pho-bien?iduser=3434</w:t>
      </w:r>
    </w:p>
    <w:p>
      <w:r>
        <w:t>http://hoctainha.vn/Hoi-Dap/Danh-Hieu/Chung/30/nguoi-to-chuc?iduser=3434</w:t>
      </w:r>
    </w:p>
    <w:p>
      <w:r>
        <w:t>http://hoctainha.vn/Hoi-Dap/Danh-Hieu/Chung/10/nguoi-bien-tap?iduser=3434</w:t>
      </w:r>
    </w:p>
    <w:p>
      <w:r>
        <w:t>http://hoctainha.vn/Hoi-Dap/Danh-Hieu/Chung/37/hoc-tro?iduser=3434</w:t>
      </w:r>
    </w:p>
    <w:p>
      <w:r>
        <w:t>http://hoctainha.vn/Hoi-Dap/Danh-Hieu/Chung/41/hoc-sinh?iduser=3434</w:t>
      </w:r>
    </w:p>
    <w:p>
      <w:r>
        <w:t>http://hoctainha.vn/Hoi-Dap/Danh-Hieu/Chung/43/nguoi-ho-tro?iduser=3434</w:t>
      </w:r>
    </w:p>
    <w:p>
      <w:r>
        <w:t>/Dang-Nhap?returnurl=http://ly.hoctainha.vn/Users/3434/micanh96/Thong-Ke</w:t>
      </w:r>
    </w:p>
    <w:p>
      <w:r>
        <w:t>http://hoctainha.vn/Hoi-Dap/Cau-Hoi/6596/help</w:t>
      </w:r>
    </w:p>
    <w:p>
      <w:r>
        <w:t>http://hoctainha.vn/Hoi-Dap/Cau-Hoi/6594/giup-mk/6644#6644</w:t>
      </w:r>
    </w:p>
    <w:p>
      <w:r>
        <w:t>http://hoctainha.vn/Hoi-Dap/Cau-Hoi/6542/help-me</w:t>
      </w:r>
    </w:p>
    <w:p>
      <w:r>
        <w:t>http://hoctainha.vn/Hoi-Dap/Cau-Hoi/5581/ctpt</w:t>
      </w:r>
    </w:p>
    <w:p>
      <w:r>
        <w:t>http://hoctainha.vn/Hoi-Dap/Cau-Hoi/5713/nhan-biet</w:t>
      </w:r>
    </w:p>
    <w:p>
      <w:r>
        <w:t>http://hoctainha.vn/Hoi-Dap/Cau-Hoi/5756/giai-gium-mk</w:t>
      </w:r>
    </w:p>
    <w:p>
      <w:r>
        <w:t>http://hoctainha.vn/Hoi-Dap/Cau-Hoi/5757/ho-mk-vs</w:t>
      </w:r>
    </w:p>
    <w:p>
      <w:r>
        <w:t>http://hoctainha.vn/Hoi-Dap/Danh-Hieu/Chung/33/cau-hoi-pho-bien?iduser=3434</w:t>
      </w:r>
    </w:p>
    <w:p>
      <w:r>
        <w:t>http://hoctainha.vn/Hoi-Dap/Danh-Hieu/Chung/11/nguoi-bien-tap?iduser=3434</w:t>
      </w:r>
    </w:p>
    <w:p>
      <w:r>
        <w:t>http://hoctainha.vn/Hoi-Dap/Danh-Hieu/Chung/42/hoc-sinh?iduser=3434</w:t>
      </w:r>
    </w:p>
    <w:p>
      <w:r>
        <w:t>http://hoctainha.vn/Hoi-Dap/Danh-Hieu/Chung/38/hoc-tro?iduser=3434</w:t>
      </w:r>
    </w:p>
    <w:p>
      <w:r>
        <w:t>http://hoctainha.vn/Hoi-Dap/Danh-Hieu/Chung/44/nguoi-ho-tro?iduser=3434</w:t>
      </w:r>
    </w:p>
    <w:p>
      <w:r>
        <w:t>/Dang-Nhap?returnurl=http://hoa.hoctainha.vn/Users/3434/micanh96/Thong-Ke</w:t>
      </w:r>
    </w:p>
    <w:p>
      <w:r>
        <w:t>/Dang-Nhap?returnurl=http://sinh.hoctainha.vn/Users/3434/micanh96/Thong-Ke</w:t>
      </w:r>
    </w:p>
    <w:p>
      <w:r>
        <w:t>http://hoctainha.vndhsp1987</w:t>
      </w:r>
    </w:p>
    <w:p>
      <w:r>
        <w:t>http://hoctainha.vn/users/57/dhsp1987/nhat-ky</w:t>
      </w:r>
    </w:p>
    <w:p>
      <w:r>
        <w:t>http://hoctainha.vn/users/57/dhsp1987/thong-tin</w:t>
      </w:r>
    </w:p>
    <w:p>
      <w:r>
        <w:t>http://hoctainha.vn/users/57/dhsp1987/ban-be</w:t>
      </w:r>
    </w:p>
    <w:p>
      <w:r>
        <w:t>http://hoctainha.vn/users/57/dhsp1987/nhom</w:t>
      </w:r>
    </w:p>
    <w:p>
      <w:r>
        <w:t>http://hoctainha.vn/users/57/dhsp1987/so-tay</w:t>
      </w:r>
    </w:p>
    <w:p>
      <w:r>
        <w:t>http://hoctainha.vn/users/57/dhsp1987/kien-thuc</w:t>
      </w:r>
    </w:p>
    <w:p>
      <w:r>
        <w:t>http://hoctainha.vn/users/1386/hanhphucnhe989</w:t>
      </w:r>
    </w:p>
    <w:p>
      <w:r>
        <w:t>http://hoctainha.vn/users/1547/hoangphilong-mylove</w:t>
      </w:r>
    </w:p>
    <w:p>
      <w:r>
        <w:t>http://hoctainha.vn/users/2281/duong-ngoc-thanh-tuan</w:t>
      </w:r>
    </w:p>
    <w:p>
      <w:r>
        <w:t>http://hoctainha.vn/users/3478/lai-thi-nhat-phuong</w:t>
      </w:r>
    </w:p>
    <w:p>
      <w:r>
        <w:t>http://hoctainha.vn/Users/57/dhsp1987/thong-ke?tabname=loi-giai</w:t>
      </w:r>
    </w:p>
    <w:p>
      <w:r>
        <w:t>http://hoctainha.vn/users/57/dhsp1987/thong-ke?tabname=danh-vong</w:t>
      </w:r>
    </w:p>
    <w:p>
      <w:r>
        <w:t>http://hoctainha.vn/Thu-Vien/Bai-Tap/112220/bai-112219/12938#12938</w:t>
      </w:r>
    </w:p>
    <w:p>
      <w:r>
        <w:t>http://hoctainha.vn/Hoi-Dap/Cau-Hoi/113870/cuc-tri-ham-so/13344#13344</w:t>
      </w:r>
    </w:p>
    <w:p>
      <w:r>
        <w:t>http://hoctainha.vn/Users/57/dhsp1987/thong-ke?tabname=cau-hoi</w:t>
      </w:r>
    </w:p>
    <w:p>
      <w:r>
        <w:t>http://hoctainha.vn/Users/57/dhsp1987/thong-ke?tabname=tags</w:t>
      </w:r>
    </w:p>
    <w:p>
      <w:r>
        <w:t>http://hoctainha.vn/Users/57/dhsp1987/thong-ke?tabname=danh-hieu</w:t>
      </w:r>
    </w:p>
    <w:p>
      <w:r>
        <w:t>http://hoctainha.vn/Hoi-Dap/Danh-Hieu/Chung/40/cau-hoi-pho-bien?iduser=57</w:t>
      </w:r>
    </w:p>
    <w:p>
      <w:r>
        <w:t>http://hoctainha.vn/Hoi-Dap/Danh-Hieu/Chung/37/cau-hoi-dang-quan-tam?iduser=57</w:t>
      </w:r>
    </w:p>
    <w:p>
      <w:r>
        <w:t>http://hoctainha.vn/Hoi-Dap/Danh-Hieu/Chung/21/cau-hoi-noi-tieng?iduser=57</w:t>
      </w:r>
    </w:p>
    <w:p>
      <w:r>
        <w:t>http://hoctainha.vn/Hoi-Dap/Danh-Hieu/Chung/52/giao-vien?iduser=57</w:t>
      </w:r>
    </w:p>
    <w:p>
      <w:r>
        <w:t>http://hoctainha.vn/Hoi-Dap/Danh-Hieu/Chung/38/nguoi-to-chuc?iduser=57</w:t>
      </w:r>
    </w:p>
    <w:p>
      <w:r>
        <w:t>http://hoctainha.vn/Hoi-Dap/Danh-Hieu/Chung/15/nguoi-bien-tap?iduser=57</w:t>
      </w:r>
    </w:p>
    <w:p>
      <w:r>
        <w:t>http://hoctainha.vn/Hoi-Dap/Danh-Hieu/Chung/19/dam-me?iduser=57</w:t>
      </w:r>
    </w:p>
    <w:p>
      <w:r>
        <w:t>http://hoctainha.vn/Users/57/dhsp1987/thong-ke?tabname=phan-thuong&amp;phanloai=kiem-vo-so</w:t>
      </w:r>
    </w:p>
    <w:p>
      <w:r>
        <w:t>/Dang-Nhap?returnurl=http://toan.hoctainha.vn/Users/57/dhsp1987/Thong-Ke</w:t>
      </w:r>
    </w:p>
    <w:p>
      <w:r>
        <w:t>http://hoctainha.vn/Hoi-Dap/Danh-Hieu/Chung/10/nguoi-bien-tap?iduser=57</w:t>
      </w:r>
    </w:p>
    <w:p>
      <w:r>
        <w:t>/Dang-Nhap?returnurl=http://ly.hoctainha.vn/Users/57/dhsp1987/Thong-Ke</w:t>
      </w:r>
    </w:p>
    <w:p>
      <w:r>
        <w:t>/Dang-Nhap?returnurl=http://van.hoctainha.vn/Users/57/dhsp1987/Thong-Ke</w:t>
      </w:r>
    </w:p>
    <w:p>
      <w:r>
        <w:t>http://hoctainha.vn/Users/75/machiavelli/thong-ke?tabname=loi-giai</w:t>
      </w:r>
    </w:p>
    <w:p>
      <w:r>
        <w:t>http://hoctainha.vn/users/75/machiavelli/thong-ke?tabname=danh-vong</w:t>
      </w:r>
    </w:p>
    <w:p>
      <w:r>
        <w:t>http://hoctainha.vn/Users/75/machiavelli/thong-ke?tabname=cau-hoi</w:t>
      </w:r>
    </w:p>
    <w:p>
      <w:r>
        <w:t>http://hoctainha.vn/Users/75/machiavelli/thong-ke?tabname=tags</w:t>
      </w:r>
    </w:p>
    <w:p>
      <w:r>
        <w:t>http://hoctainha.vn/Users/75/machiavelli/thong-ke?tabname=danh-hieu</w:t>
      </w:r>
    </w:p>
    <w:p>
      <w:r>
        <w:t>http://hoctainha.vn/Hoi-Dap/Danh-Hieu/Chung/40/cau-hoi-pho-bien?iduser=75</w:t>
      </w:r>
    </w:p>
    <w:p>
      <w:r>
        <w:t>http://hoctainha.vn/Hoi-Dap/Danh-Hieu/Chung/37/cau-hoi-dang-quan-tam?iduser=75</w:t>
      </w:r>
    </w:p>
    <w:p>
      <w:r>
        <w:t>http://hoctainha.vn/Hoi-Dap/Danh-Hieu/Chung/21/cau-hoi-noi-tieng?iduser=75</w:t>
      </w:r>
    </w:p>
    <w:p>
      <w:r>
        <w:t>http://hoctainha.vn/Hoi-Dap/Danh-Hieu/Chung/4/thong-tin-day-du?iduser=75</w:t>
      </w:r>
    </w:p>
    <w:p>
      <w:r>
        <w:t>http://hoctainha.vn/Hoi-Dap/Danh-Hieu/Chung/23/cau-hoi-duoc-ua-thich?iduser=75</w:t>
      </w:r>
    </w:p>
    <w:p>
      <w:r>
        <w:t>http://hoctainha.vn/Users/75/machiavelli/thong-ke?tabname=phan-thuong&amp;phanloai=kiem-vo-so</w:t>
      </w:r>
    </w:p>
    <w:p>
      <w:r>
        <w:t>/Dang-Nhap?returnurl=http://toan.hoctainha.vn/Users/75/machiavelli/Thong-Ke</w:t>
      </w:r>
    </w:p>
    <w:p>
      <w:r>
        <w:t>http://hoctainha.vnletienhoang1412</w:t>
      </w:r>
    </w:p>
    <w:p>
      <w:r>
        <w:t>http://hoctainha.vn/users/46/letienhoang1412/nhat-ky</w:t>
      </w:r>
    </w:p>
    <w:p>
      <w:r>
        <w:t>http://hoctainha.vn/users/46/letienhoang1412/thong-tin</w:t>
      </w:r>
    </w:p>
    <w:p>
      <w:r>
        <w:t>http://hoctainha.vn/users/46/letienhoang1412/ban-be</w:t>
      </w:r>
    </w:p>
    <w:p>
      <w:r>
        <w:t>http://hoctainha.vn/users/46/letienhoang1412/nhom</w:t>
      </w:r>
    </w:p>
    <w:p>
      <w:r>
        <w:t>http://hoctainha.vn/users/46/letienhoang1412/so-tay</w:t>
      </w:r>
    </w:p>
    <w:p>
      <w:r>
        <w:t>http://hoctainha.vn/users/46/letienhoang1412/kien-thuc</w:t>
      </w:r>
    </w:p>
    <w:p>
      <w:r>
        <w:t>http://hoctainha.vn/Users/46/letienhoang1412/thong-ke?tabname=loi-giai</w:t>
      </w:r>
    </w:p>
    <w:p>
      <w:r>
        <w:t>http://hoctainha.vn/users/46/letienhoang1412/thong-ke?tabname=danh-vong</w:t>
      </w:r>
    </w:p>
    <w:p>
      <w:r>
        <w:t>http://hoctainha.vn/Thu-Vien/Bai-Tap/112624/bai-112624/12271#12271</w:t>
      </w:r>
    </w:p>
    <w:p>
      <w:r>
        <w:t>http://hoctainha.vn/Thu-Vien/Bai-Tap/113200/bai-113196/12845#12845</w:t>
      </w:r>
    </w:p>
    <w:p>
      <w:r>
        <w:t>http://hoctainha.vn/Users/46/letienhoang1412/thong-ke?tabname=cau-hoi</w:t>
      </w:r>
    </w:p>
    <w:p>
      <w:r>
        <w:t>http://hoctainha.vn/Users/46/letienhoang1412/thong-ke?tabname=tags</w:t>
      </w:r>
    </w:p>
    <w:p>
      <w:r>
        <w:t>http://hoctainha.vn/Users/46/letienhoang1412/thong-ke?tabname=danh-hieu</w:t>
      </w:r>
    </w:p>
    <w:p>
      <w:r>
        <w:t>http://hoctainha.vn/Hoi-Dap/Danh-Hieu/Chung/40/cau-hoi-pho-bien?iduser=46</w:t>
      </w:r>
    </w:p>
    <w:p>
      <w:r>
        <w:t>http://hoctainha.vn/Hoi-Dap/Danh-Hieu/Chung/37/cau-hoi-dang-quan-tam?iduser=46</w:t>
      </w:r>
    </w:p>
    <w:p>
      <w:r>
        <w:t>http://hoctainha.vn/Hoi-Dap/Danh-Hieu/Chung/21/cau-hoi-noi-tieng?iduser=46</w:t>
      </w:r>
    </w:p>
    <w:p>
      <w:r>
        <w:t>http://hoctainha.vn/Hoi-Dap/Danh-Hieu/Chung/49/hoc-sinh?iduser=46</w:t>
      </w:r>
    </w:p>
    <w:p>
      <w:r>
        <w:t>http://hoctainha.vn/Hoi-Dap/Danh-Hieu/Chung/52/giao-vien?iduser=46</w:t>
      </w:r>
    </w:p>
    <w:p>
      <w:r>
        <w:t>http://hoctainha.vn/Users/46/letienhoang1412/thong-ke?tabname=phan-thuong&amp;phanloai=kiem-vo-so</w:t>
      </w:r>
    </w:p>
    <w:p>
      <w:r>
        <w:t>/Dang-Nhap?returnurl=http://toan.hoctainha.vn/Users/46/letienhoang1412/Thong-Ke</w:t>
      </w:r>
    </w:p>
    <w:p>
      <w:r>
        <w:t>http://hoctainha.vn/Hoi-Dap/Danh-Hieu/Chung/32/cau-hoi-pho-bien?iduser=46</w:t>
      </w:r>
    </w:p>
    <w:p>
      <w:r>
        <w:t>http://hoctainha.vn/Hoi-Dap/Danh-Hieu/Chung/29/cau-hoi-dang-quan-tam?iduser=46</w:t>
      </w:r>
    </w:p>
    <w:p>
      <w:r>
        <w:t>/Dang-Nhap?returnurl=http://ly.hoctainha.vn/Users/46/letienhoang1412/Thong-Ke</w:t>
      </w:r>
    </w:p>
    <w:p>
      <w:r>
        <w:t>/Dang-Nhap?returnurl=http://hoa.hoctainha.vn/Users/46/letienhoang1412/Thong-Ke</w:t>
      </w:r>
    </w:p>
    <w:p>
      <w:r>
        <w:t>http://hoctainha.vnphamngocle-ktqd</w:t>
      </w:r>
    </w:p>
    <w:p>
      <w:r>
        <w:t>http://hoctainha.vn/users/47/phamngocle-ktqd/nhat-ky</w:t>
      </w:r>
    </w:p>
    <w:p>
      <w:r>
        <w:t>http://hoctainha.vn/users/47/phamngocle-ktqd/thong-tin</w:t>
      </w:r>
    </w:p>
    <w:p>
      <w:r>
        <w:t>http://hoctainha.vn/users/47/phamngocle-ktqd/ban-be</w:t>
      </w:r>
    </w:p>
    <w:p>
      <w:r>
        <w:t>http://hoctainha.vn/users/47/phamngocle-ktqd/nhom</w:t>
      </w:r>
    </w:p>
    <w:p>
      <w:r>
        <w:t>http://hoctainha.vn/users/47/phamngocle-ktqd/so-tay</w:t>
      </w:r>
    </w:p>
    <w:p>
      <w:r>
        <w:t>http://hoctainha.vn/users/47/phamngocle-ktqd/kien-thuc</w:t>
      </w:r>
    </w:p>
    <w:p>
      <w:r>
        <w:t>http://hoctainha.vn/users/42/do-duc-vy</w:t>
      </w:r>
    </w:p>
    <w:p>
      <w:r>
        <w:t>http://hoctainha.vn/Users/47/phamngocle-ktqd/thong-ke?tabname=loi-giai</w:t>
      </w:r>
    </w:p>
    <w:p>
      <w:r>
        <w:t>http://hoctainha.vn/Hoi-Dap/Cau-Hoi/110054/giai-va-bien-luan-he-phuong-trinh/9673#9673</w:t>
      </w:r>
    </w:p>
    <w:p>
      <w:r>
        <w:t>http://hoctainha.vn/Hoi-Dap/Cau-Hoi/110061/giai-phuong-trinh-sau/9689#9689</w:t>
      </w:r>
    </w:p>
    <w:p>
      <w:r>
        <w:t>http://hoctainha.vn/Hoi-Dap/Cau-Hoi/110099/giai-bat-phuong-trinh-sau/9770#9770</w:t>
      </w:r>
    </w:p>
    <w:p>
      <w:r>
        <w:t>http://hoctainha.vn/users/47/phamngocle-ktqd/thong-ke?tabname=danh-vong</w:t>
      </w:r>
    </w:p>
    <w:p>
      <w:r>
        <w:t>http://hoctainha.vn/Thu-Vien/Bai-Tap/105020/bai-105018/4738#4738</w:t>
      </w:r>
    </w:p>
    <w:p>
      <w:r>
        <w:t>http://hoctainha.vn/Thu-Vien/Bai-Tap/105020/bai-105018</w:t>
      </w:r>
    </w:p>
    <w:p>
      <w:r>
        <w:t>http://hoctainha.vn/Thu-Vien/Bai-Tap/100441/bai-100434/353#353</w:t>
      </w:r>
    </w:p>
    <w:p>
      <w:r>
        <w:t>http://hoctainha.vn/Users/47/phamngocle-ktqd/thong-ke?tabname=cau-hoi</w:t>
      </w:r>
    </w:p>
    <w:p>
      <w:r>
        <w:t>http://hoctainha.vn/Users/47/phamngocle-ktqd/thong-ke?tabname=tags</w:t>
      </w:r>
    </w:p>
    <w:p>
      <w:r>
        <w:t>http://hoctainha.vn/Users/47/phamngocle-ktqd/thong-ke?tabname=danh-hieu</w:t>
      </w:r>
    </w:p>
    <w:p>
      <w:r>
        <w:t>http://hoctainha.vn/Hoi-Dap/Danh-Hieu/Chung/40/cau-hoi-pho-bien?iduser=47</w:t>
      </w:r>
    </w:p>
    <w:p>
      <w:r>
        <w:t>http://hoctainha.vn/Hoi-Dap/Danh-Hieu/Chung/37/cau-hoi-dang-quan-tam?iduser=47</w:t>
      </w:r>
    </w:p>
    <w:p>
      <w:r>
        <w:t>http://hoctainha.vn/Hoi-Dap/Danh-Hieu/Chung/21/cau-hoi-noi-tieng?iduser=47</w:t>
      </w:r>
    </w:p>
    <w:p>
      <w:r>
        <w:t>http://hoctainha.vn/Hoi-Dap/Danh-Hieu/Chung/49/hoc-sinh?iduser=47</w:t>
      </w:r>
    </w:p>
    <w:p>
      <w:r>
        <w:t>http://hoctainha.vn/Hoi-Dap/Danh-Hieu/Chung/52/giao-vien?iduser=47</w:t>
      </w:r>
    </w:p>
    <w:p>
      <w:r>
        <w:t>http://hoctainha.vn/Hoi-Dap/Danh-Hieu/Chung/53/no-luc?iduser=47</w:t>
      </w:r>
    </w:p>
    <w:p>
      <w:r>
        <w:t>http://hoctainha.vn/Users/47/phamngocle-ktqd/thong-ke?tabname=phan-thuong&amp;phanloai=kiem-vo-so</w:t>
      </w:r>
    </w:p>
    <w:p>
      <w:r>
        <w:t>/Dang-Nhap?returnurl=http://toan.hoctainha.vn/Users/47/phamngocle-ktqd/Thong-Ke</w:t>
      </w:r>
    </w:p>
    <w:p>
      <w:r>
        <w:t>http://hoctainha.vn/Hoi-Dap/Danh-Hieu/Chung/32/cau-hoi-pho-bien?iduser=47</w:t>
      </w:r>
    </w:p>
    <w:p>
      <w:r>
        <w:t>http://hoctainha.vn/Hoi-Dap/Danh-Hieu/Chung/29/cau-hoi-dang-quan-tam?iduser=47</w:t>
      </w:r>
    </w:p>
    <w:p>
      <w:r>
        <w:t>/Dang-Nhap?returnurl=http://ly.hoctainha.vn/Users/47/phamngocle-ktqd/Thong-Ke</w:t>
      </w:r>
    </w:p>
    <w:p>
      <w:r>
        <w:t>http://hoctainha.vn/Hoi-Dap/Cau-Hoi/3269/nhan-biet-cac-kim-loai/3177#3177</w:t>
      </w:r>
    </w:p>
    <w:p>
      <w:r>
        <w:t>http://hoctainha.vn/Hoi-Dap/Cau-Hoi/3268/hoa-hoc-vo-co/3175#3175</w:t>
      </w:r>
    </w:p>
    <w:p>
      <w:r>
        <w:t>http://hoctainha.vn/Thu-Vien/Bai-Tap/3658/bai-3658</w:t>
      </w:r>
    </w:p>
    <w:p>
      <w:r>
        <w:t>http://hoctainha.vn/Thu-Vien/Bai-Tap/569/bai-567/559#559</w:t>
      </w:r>
    </w:p>
    <w:p>
      <w:r>
        <w:t>http://hoctainha.vn/Thu-Vien/Bai-Tap/586/bai-586/577#577</w:t>
      </w:r>
    </w:p>
    <w:p>
      <w:r>
        <w:t>http://hoctainha.vn/Hoi-Dap/Danh-Hieu/Chung/33/cau-hoi-pho-bien?iduser=47</w:t>
      </w:r>
    </w:p>
    <w:p>
      <w:r>
        <w:t>http://hoctainha.vn/Hoi-Dap/Danh-Hieu/Chung/30/cau-hoi-dang-quan-tam?iduser=47</w:t>
      </w:r>
    </w:p>
    <w:p>
      <w:r>
        <w:t>http://hoctainha.vn/Hoi-Dap/Danh-Hieu/Chung/16/cau-hoi-noi-tieng?iduser=47</w:t>
      </w:r>
    </w:p>
    <w:p>
      <w:r>
        <w:t>http://hoctainha.vn/Hoi-Dap/Danh-Hieu/Chung/46/no-luc?iduser=47</w:t>
      </w:r>
    </w:p>
    <w:p>
      <w:r>
        <w:t>http://hoctainha.vn/Hoi-Dap/Danh-Hieu/Chung/42/hoc-sinh?iduser=47</w:t>
      </w:r>
    </w:p>
    <w:p>
      <w:r>
        <w:t>http://hoctainha.vn/Hoi-Dap/Danh-Hieu/Chung/45/giao-vien?iduser=47</w:t>
      </w:r>
    </w:p>
    <w:p>
      <w:r>
        <w:t>/Dang-Nhap?returnurl=http://hoa.hoctainha.vn/Users/47/phamngocle-ktqd/Thong-Ke</w:t>
      </w:r>
    </w:p>
    <w:p>
      <w:r>
        <w:t>http://hoctainha.vn/Hoi-Dap/Danh-Hieu/Chung/15/cau-hoi-noi-tieng?iduser=47</w:t>
      </w:r>
    </w:p>
    <w:p>
      <w:r>
        <w:t>/Dang-Nhap?returnurl=http://van.hoctainha.vn/Users/47/phamngocle-ktqd/Thong-Ke</w:t>
      </w:r>
    </w:p>
    <w:p>
      <w:r>
        <w:t>http://hoctainha.vndung-holsu</w:t>
      </w:r>
    </w:p>
    <w:p>
      <w:r>
        <w:t>http://hoctainha.vn/users/44/dung-holsu/nhat-ky</w:t>
      </w:r>
    </w:p>
    <w:p>
      <w:r>
        <w:t>http://hoctainha.vn/users/44/dung-holsu/thong-tin</w:t>
      </w:r>
    </w:p>
    <w:p>
      <w:r>
        <w:t>http://hoctainha.vn/users/44/dung-holsu/ban-be</w:t>
      </w:r>
    </w:p>
    <w:p>
      <w:r>
        <w:t>http://hoctainha.vn/users/44/dung-holsu/nhom</w:t>
      </w:r>
    </w:p>
    <w:p>
      <w:r>
        <w:t>http://hoctainha.vn/users/44/dung-holsu/so-tay</w:t>
      </w:r>
    </w:p>
    <w:p>
      <w:r>
        <w:t>http://hoctainha.vn/users/44/dung-holsu/kien-thuc</w:t>
      </w:r>
    </w:p>
    <w:p>
      <w:r>
        <w:t>http://hoctainha.vn/Users/44/dung-holsu/thong-ke?tabname=loi-giai</w:t>
      </w:r>
    </w:p>
    <w:p>
      <w:r>
        <w:t>http://hoctainha.vn/users/44/dung-holsu/thong-ke?tabname=danh-vong</w:t>
      </w:r>
    </w:p>
    <w:p>
      <w:r>
        <w:t>http://hoctainha.vn/Thu-Vien/Bai-Tap/113189/bai-113189</w:t>
      </w:r>
    </w:p>
    <w:p>
      <w:r>
        <w:t>http://hoctainha.vn/Thu-Vien/Bai-Tap/113018/bai-113018</w:t>
      </w:r>
    </w:p>
    <w:p>
      <w:r>
        <w:t>http://hoctainha.vn/Thu-Vien/Bai-Tap/113018/bai-113018/12663#12663</w:t>
      </w:r>
    </w:p>
    <w:p>
      <w:r>
        <w:t>http://hoctainha.vn/Users/44/dung-holsu/thong-ke?tabname=cau-hoi</w:t>
      </w:r>
    </w:p>
    <w:p>
      <w:r>
        <w:t>http://hoctainha.vn/Users/44/dung-holsu/thong-ke?tabname=tags</w:t>
      </w:r>
    </w:p>
    <w:p>
      <w:r>
        <w:t>http://hoctainha.vn/Users/44/dung-holsu/thong-ke?tabname=danh-hieu</w:t>
      </w:r>
    </w:p>
    <w:p>
      <w:r>
        <w:t>http://hoctainha.vn/Hoi-Dap/Danh-Hieu/Chung/40/cau-hoi-pho-bien?iduser=44</w:t>
      </w:r>
    </w:p>
    <w:p>
      <w:r>
        <w:t>http://hoctainha.vn/Hoi-Dap/Danh-Hieu/Chung/37/cau-hoi-dang-quan-tam?iduser=44</w:t>
      </w:r>
    </w:p>
    <w:p>
      <w:r>
        <w:t>http://hoctainha.vn/Hoi-Dap/Danh-Hieu/Chung/21/cau-hoi-noi-tieng?iduser=44</w:t>
      </w:r>
    </w:p>
    <w:p>
      <w:r>
        <w:t>http://hoctainha.vn/Hoi-Dap/Danh-Hieu/Chung/49/hoc-sinh?iduser=44</w:t>
      </w:r>
    </w:p>
    <w:p>
      <w:r>
        <w:t>http://hoctainha.vn/Hoi-Dap/Danh-Hieu/Chung/52/giao-vien?iduser=44</w:t>
      </w:r>
    </w:p>
    <w:p>
      <w:r>
        <w:t>http://hoctainha.vn/Users/44/dung-holsu/thong-ke?tabname=phan-thuong&amp;phanloai=kiem-vo-so</w:t>
      </w:r>
    </w:p>
    <w:p>
      <w:r>
        <w:t>/Dang-Nhap?returnurl=http://toan.hoctainha.vn/Users/44/dung-holsu/Thong-Ke</w:t>
      </w:r>
    </w:p>
    <w:p>
      <w:r>
        <w:t>http://hoctainha.vn/Thu-Vien/Bai-Tap/1567/bai-1567</w:t>
      </w:r>
    </w:p>
    <w:p>
      <w:r>
        <w:t>http://hoctainha.vn/Thu-Vien/Bai-Tap/1567/bai-1567/1444#1444</w:t>
      </w:r>
    </w:p>
    <w:p>
      <w:r>
        <w:t>http://hoctainha.vn/Thu-Vien/Bai-Tap/2999/bai-2999</w:t>
      </w:r>
    </w:p>
    <w:p>
      <w:r>
        <w:t>http://hoctainha.vn/Hoi-Dap/Danh-Hieu/Chung/32/cau-hoi-pho-bien?iduser=44</w:t>
      </w:r>
    </w:p>
    <w:p>
      <w:r>
        <w:t>http://hoctainha.vn/Hoi-Dap/Danh-Hieu/Chung/29/cau-hoi-dang-quan-tam?iduser=44</w:t>
      </w:r>
    </w:p>
    <w:p>
      <w:r>
        <w:t>http://hoctainha.vn/Hoi-Dap/Danh-Hieu/Chung/15/cau-hoi-noi-tieng?iduser=44</w:t>
      </w:r>
    </w:p>
    <w:p>
      <w:r>
        <w:t>http://hoctainha.vn/Hoi-Dap/Danh-Hieu/Chung/41/hoc-sinh?iduser=44</w:t>
      </w:r>
    </w:p>
    <w:p>
      <w:r>
        <w:t>http://hoctainha.vn/Hoi-Dap/Danh-Hieu/Chung/44/giao-vien?iduser=44</w:t>
      </w:r>
    </w:p>
    <w:p>
      <w:r>
        <w:t>/Dang-Nhap?returnurl=http://ly.hoctainha.vn/Users/44/dung-holsu/Thong-Ke</w:t>
      </w:r>
    </w:p>
    <w:p>
      <w:r>
        <w:t>http://hoctainha.vn/Thu-Vien/Bai-Tap/2886/bai-2886</w:t>
      </w:r>
    </w:p>
    <w:p>
      <w:r>
        <w:t>http://hoctainha.vn/Hoi-Dap/Danh-Hieu/Chung/33/cau-hoi-pho-bien?iduser=44</w:t>
      </w:r>
    </w:p>
    <w:p>
      <w:r>
        <w:t>http://hoctainha.vn/Hoi-Dap/Danh-Hieu/Chung/30/cau-hoi-dang-quan-tam?iduser=44</w:t>
      </w:r>
    </w:p>
    <w:p>
      <w:r>
        <w:t>http://hoctainha.vn/Hoi-Dap/Danh-Hieu/Chung/16/cau-hoi-noi-tieng?iduser=44</w:t>
      </w:r>
    </w:p>
    <w:p>
      <w:r>
        <w:t>http://hoctainha.vn/Hoi-Dap/Danh-Hieu/Chung/42/hoc-sinh?iduser=44</w:t>
      </w:r>
    </w:p>
    <w:p>
      <w:r>
        <w:t>http://hoctainha.vn/Hoi-Dap/Danh-Hieu/Chung/45/giao-vien?iduser=44</w:t>
      </w:r>
    </w:p>
    <w:p>
      <w:r>
        <w:t>/Dang-Nhap?returnurl=http://hoa.hoctainha.vn/Users/44/dung-holsu/Thong-Ke</w:t>
      </w:r>
    </w:p>
    <w:p>
      <w:r>
        <w:t>http://hoctainha.vn../dungnt</w:t>
      </w:r>
    </w:p>
    <w:p>
      <w:r>
        <w:t>http://toan.hoctainha.vn/Users/25/dungnt/Thong-Ke</w:t>
      </w:r>
    </w:p>
    <w:p>
      <w:r>
        <w:t>http://ly.hoctainha.vn/Users/25/dungnt/Thong-Ke</w:t>
      </w:r>
    </w:p>
    <w:p>
      <w:r>
        <w:t>http://hoa.hoctainha.vn/Users/25/dungnt/Thong-Ke</w:t>
      </w:r>
    </w:p>
    <w:p>
      <w:r>
        <w:t>http://hoctainha.vnnhom-5</w:t>
      </w:r>
    </w:p>
    <w:p>
      <w:r>
        <w:t>http://hoctainha.vnphuongna</w:t>
      </w:r>
    </w:p>
    <w:p>
      <w:r>
        <w:t>http://hoctainha.vn/users/29/phuongna/nhat-ky</w:t>
      </w:r>
    </w:p>
    <w:p>
      <w:r>
        <w:t>http://hoctainha.vn/users/29/phuongna/thong-tin</w:t>
      </w:r>
    </w:p>
    <w:p>
      <w:r>
        <w:t>http://hoctainha.vn/users/29/phuongna/ban-be</w:t>
      </w:r>
    </w:p>
    <w:p>
      <w:r>
        <w:t>http://hoctainha.vn/users/29/phuongna/nhom</w:t>
      </w:r>
    </w:p>
    <w:p>
      <w:r>
        <w:t>http://hoctainha.vn/users/29/phuongna/so-tay</w:t>
      </w:r>
    </w:p>
    <w:p>
      <w:r>
        <w:t>http://hoctainha.vn/users/29/phuongna/kien-thuc</w:t>
      </w:r>
    </w:p>
    <w:p>
      <w:r>
        <w:t>http://hoctainha.vn/users/28034/caube-puppy-bonbon</w:t>
      </w:r>
    </w:p>
    <w:p>
      <w:r>
        <w:t>http://hoctainha.vnbanmaixinh88</w:t>
      </w:r>
    </w:p>
    <w:p>
      <w:r>
        <w:t>http://hoctainha.vn/users/31/banmaixinh88/nhat-ky</w:t>
      </w:r>
    </w:p>
    <w:p>
      <w:r>
        <w:t>http://hoctainha.vn/users/31/banmaixinh88/thong-tin</w:t>
      </w:r>
    </w:p>
    <w:p>
      <w:r>
        <w:t>http://hoctainha.vn/users/31/banmaixinh88/thong-ke</w:t>
      </w:r>
    </w:p>
    <w:p>
      <w:r>
        <w:t>http://hoctainha.vn/users/31/banmaixinh88/ban-be</w:t>
      </w:r>
    </w:p>
    <w:p>
      <w:r>
        <w:t>http://hoctainha.vn/users/31/banmaixinh88/nhom</w:t>
      </w:r>
    </w:p>
    <w:p>
      <w:r>
        <w:t>http://hoctainha.vn/users/31/banmaixinh88/so-tay</w:t>
      </w:r>
    </w:p>
    <w:p>
      <w:r>
        <w:t>http://hoctainha.vn/users/31/banmaixinh88/kien-thuc</w:t>
      </w:r>
    </w:p>
    <w:p>
      <w:r>
        <w:t>http://hoctainha.vnthanhtrung</w:t>
      </w:r>
    </w:p>
    <w:p>
      <w:r>
        <w:t>http://hoctainha.vn/users/65/thanhtrung/nhat-ky</w:t>
      </w:r>
    </w:p>
    <w:p>
      <w:r>
        <w:t>http://hoctainha.vn/users/65/thanhtrung/thong-tin</w:t>
      </w:r>
    </w:p>
    <w:p>
      <w:r>
        <w:t>http://hoctainha.vn/users/65/thanhtrung/thong-ke</w:t>
      </w:r>
    </w:p>
    <w:p>
      <w:r>
        <w:t>http://hoctainha.vn/users/65/thanhtrung/ban-be</w:t>
      </w:r>
    </w:p>
    <w:p>
      <w:r>
        <w:t>http://hoctainha.vn/users/65/thanhtrung/nhom</w:t>
      </w:r>
    </w:p>
    <w:p>
      <w:r>
        <w:t>http://hoctainha.vn/users/65/thanhtrung/so-tay</w:t>
      </w:r>
    </w:p>
    <w:p>
      <w:r>
        <w:t>http://hoctainha.vn/users/65/thanhtrung/kien-thuc</w:t>
      </w:r>
    </w:p>
    <w:p>
      <w:r>
        <w:t>http://hoctainha.vnkit-nguyen</w:t>
      </w:r>
    </w:p>
    <w:p>
      <w:r>
        <w:t>http://hoctainha.vn/users/71/kit-nguyen/nhat-ky</w:t>
      </w:r>
    </w:p>
    <w:p>
      <w:r>
        <w:t>http://hoctainha.vn/users/71/kit-nguyen/thong-tin</w:t>
      </w:r>
    </w:p>
    <w:p>
      <w:r>
        <w:t>http://hoctainha.vn/users/71/kit-nguyen/ban-be</w:t>
      </w:r>
    </w:p>
    <w:p>
      <w:r>
        <w:t>http://hoctainha.vn/users/71/kit-nguyen/nhom</w:t>
      </w:r>
    </w:p>
    <w:p>
      <w:r>
        <w:t>http://hoctainha.vn/users/71/kit-nguyen/so-tay</w:t>
      </w:r>
    </w:p>
    <w:p>
      <w:r>
        <w:t>http://hoctainha.vn/users/71/kit-nguyen/kien-thuc</w:t>
      </w:r>
    </w:p>
    <w:p>
      <w:r>
        <w:t>http://hoctainha.vn/users/1236/nguyen-dinh-tien</w:t>
      </w:r>
    </w:p>
    <w:p>
      <w:r>
        <w:t>http://hoctainha.vn/users/1297/linhnguyen-hp97</w:t>
      </w:r>
    </w:p>
    <w:p>
      <w:r>
        <w:t>http://mp3.zing.vn/bai-hat/Safe-Sound-Taylor-Swift-ft-The-Civil-Wars/ZWZECE68.html</w:t>
      </w:r>
    </w:p>
    <w:p>
      <w:r>
        <w:t>http://hoctainha.vn../hoc-tai-nha</w:t>
      </w:r>
    </w:p>
    <w:p>
      <w:r>
        <w:t>http://hoctainha.vn/users/45816/shadow-night</w:t>
      </w:r>
    </w:p>
    <w:p>
      <w:r>
        <w:t>http://hoctainha.vn/users/46971/tranngoctu20111997</w:t>
      </w:r>
    </w:p>
    <w:p>
      <w:r>
        <w:t>http://hoctainha.vn/users/49102/tqt</w:t>
      </w:r>
    </w:p>
    <w:p>
      <w:r>
        <w:t>http://hoctainha.vn/users/49170/cam-dien</w:t>
      </w:r>
    </w:p>
    <w:p>
      <w:r>
        <w:t>http://hoctainha.vn/users/59166/quantran0494</w:t>
      </w:r>
    </w:p>
    <w:p>
      <w:r>
        <w:t>http://hoctainha.vn/users/48415/conveo02</w:t>
      </w:r>
    </w:p>
    <w:p>
      <w:r>
        <w:t>http://hoctainha.vn/users/51710/phi-nhi</w:t>
      </w:r>
    </w:p>
    <w:p>
      <w:r>
        <w:t>http://hoctainha.vn/users/55387/anh2k1204</w:t>
      </w:r>
    </w:p>
    <w:p>
      <w:r>
        <w:t>http://www.facebook.com/hoctainha?ref=hl</w:t>
      </w:r>
    </w:p>
    <w:p>
      <w:r>
        <w:t>http://toan.hoctainha.vn/Users/28/hoc-tai-nha/Thong-Ke</w:t>
      </w:r>
    </w:p>
    <w:p>
      <w:r>
        <w:t>http://ly.hoctainha.vn/Users/28/hoc-tai-nha/Thong-Ke</w:t>
      </w:r>
    </w:p>
    <w:p>
      <w:r>
        <w:t>http://hoa.hoctainha.vn/Users/28/hoc-tai-nha/Thong-Ke</w:t>
      </w:r>
    </w:p>
    <w:p>
      <w:r>
        <w:t>http://sinh.hoctainha.vn/Users/28/hoc-tai-nha/Thong-Ke</w:t>
      </w:r>
    </w:p>
    <w:p>
      <w:r>
        <w:t>http://anh.hoctainha.vn/Users/28/hoc-tai-nha/Thong-Ke</w:t>
      </w:r>
    </w:p>
    <w:p>
      <w:r>
        <w:t>http://van.hoctainha.vn/Users/28/hoc-tai-nha/Thong-Ke</w:t>
      </w:r>
    </w:p>
    <w:p>
      <w:r>
        <w:t>http://su.hoctainha.vn/Users/28/hoc-tai-nha/Thong-Ke</w:t>
      </w:r>
    </w:p>
    <w:p>
      <w:r>
        <w:t>http://dia.hoctainha.vn/Users/28/hoc-tai-nha/Thong-Ke</w:t>
      </w:r>
    </w:p>
    <w:p>
      <w:r>
        <w:t>http://hoctainha.vn/users/91/dat-to-hung-vuong94</w:t>
      </w:r>
    </w:p>
    <w:p>
      <w:r>
        <w:t>http://hoctainha.vn/users/94/dep-trai-co-gi-sai-la-ai</w:t>
      </w:r>
    </w:p>
    <w:p>
      <w:r>
        <w:t>http://hoctainha.vn/users/142/rausachsonghong2008</w:t>
      </w:r>
    </w:p>
    <w:p>
      <w:r>
        <w:t>http://hoctainha.vn/users/203/thanhtd92</w:t>
      </w:r>
    </w:p>
    <w:p>
      <w:r>
        <w:t>http://hoctainha.vn/users/277/congchuacon12</w:t>
      </w:r>
    </w:p>
    <w:p>
      <w:r>
        <w:t>http://hoctainha.vn/users/249/trungrocket99</w:t>
      </w:r>
    </w:p>
    <w:p>
      <w:r>
        <w:t>http://hoctainha.vn/users/648/thanhhuyen431</w:t>
      </w:r>
    </w:p>
    <w:p>
      <w:r>
        <w:t>http://hoctainha.vn/users/683/saphia-nm217</w:t>
      </w:r>
    </w:p>
    <w:p>
      <w:r>
        <w:t>http://hoctainha.vn/users/900/nawakakimihirosima</w:t>
      </w:r>
    </w:p>
    <w:p>
      <w:r>
        <w:t>http://hoctainha.vn/users/1732/maimaimottinhyeu-c95</w:t>
      </w:r>
    </w:p>
    <w:p>
      <w:r>
        <w:t>http://hoctainha.vn/users/2198/kid-kute-9x-pro</w:t>
      </w:r>
    </w:p>
    <w:p>
      <w:r>
        <w:t>http://hoctainha.vn/users/2443/meomeo481</w:t>
      </w:r>
    </w:p>
    <w:p>
      <w:r>
        <w:t>http://hoctainha.vn/users/2675/newworld-hh</w:t>
      </w:r>
    </w:p>
    <w:p>
      <w:r>
        <w:t>http://hoctainha.vn/users/3124/thuy-tangthi</w:t>
      </w:r>
    </w:p>
    <w:p>
      <w:r>
        <w:t>http://hoctainha.vn/users/4848/trinhnhung96</w:t>
      </w:r>
    </w:p>
    <w:p>
      <w:r>
        <w:t>http://hoctainha.vn/users/4944/mai49500</w:t>
      </w:r>
    </w:p>
    <w:p>
      <w:r>
        <w:t>http://hoctainha.vn/users/24484/lichking1981997</w:t>
      </w:r>
    </w:p>
    <w:p>
      <w:r>
        <w:t>http://hoctainha.vn/users/24775/iloveu-97-bg</w:t>
      </w:r>
    </w:p>
    <w:p>
      <w:r>
        <w:t>http://hoctainha.vn/users/24891/justateenabi</w:t>
      </w:r>
    </w:p>
    <w:p>
      <w:r>
        <w:t>http://hoctainha.vn/users/26232/peterjackie898</w:t>
      </w:r>
    </w:p>
    <w:p>
      <w:r>
        <w:t>http://hoctainha.vn/users/26540/motherheart33</w:t>
      </w:r>
    </w:p>
    <w:p>
      <w:r>
        <w:t>http://hoctainha.vn/users/28526/mousethuy</w:t>
      </w:r>
    </w:p>
    <w:p>
      <w:r>
        <w:t>http://hoctainha.vn/users/30218/greengreen4398</w:t>
      </w:r>
    </w:p>
    <w:p>
      <w:r>
        <w:t>http://hoctainha.vn/users/30345/thanhthanhtung198</w:t>
      </w:r>
    </w:p>
    <w:p>
      <w:r>
        <w:t>http://hoctainha.vn/users/29464/cuonglapro97</w:t>
      </w:r>
    </w:p>
    <w:p>
      <w:r>
        <w:t>http://hoctainha.vn/users/29599/nth11097</w:t>
      </w:r>
    </w:p>
    <w:p>
      <w:r>
        <w:t>http://hoctainha.vn/users/30715/danhvietuong1998</w:t>
      </w:r>
    </w:p>
    <w:p>
      <w:r>
        <w:t>http://hoctainha.vn/users/31093/concuagio-nguyenanhquan</w:t>
      </w:r>
    </w:p>
    <w:p>
      <w:r>
        <w:t>http://hoctainha.vn/users/31265/ttra2004</w:t>
      </w:r>
    </w:p>
    <w:p>
      <w:r>
        <w:t>http://hoctainha.vn/users/31472/canthuylinh</w:t>
      </w:r>
    </w:p>
    <w:p>
      <w:r>
        <w:t>http://hoctainha.vn/users/28/hoc-tai-nha/ban-be?Page=2&amp;PageSize=48</w:t>
      </w:r>
    </w:p>
    <w:p>
      <w:r>
        <w:t>http://hoctainha.vn/users/28/hoc-tai-nha/ban-be?Page=3&amp;PageSize=48</w:t>
      </w:r>
    </w:p>
    <w:p>
      <w:r>
        <w:t>http://hoctainha.vn/users/28/hoc-tai-nha/ban-be?Page=4&amp;PageSize=48</w:t>
      </w:r>
    </w:p>
    <w:p>
      <w:r>
        <w:t>http://hoctainha.vn/users/28/hoc-tai-nha/ban-be?Page=5&amp;PageSize=48</w:t>
      </w:r>
    </w:p>
    <w:p>
      <w:r>
        <w:t>http://hoctainha.vn/users/28/hoc-tai-nha/ban-be?Page=6&amp;PageSize=48</w:t>
      </w:r>
    </w:p>
    <w:p>
      <w:r>
        <w:t>http://hoctainha.vnnhom-6</w:t>
      </w:r>
    </w:p>
    <w:p>
      <w:r>
        <w:t>http://hoctainha.vnnhom-19</w:t>
      </w:r>
    </w:p>
    <w:p>
      <w:r>
        <w:t>http://hoctainha.vnnhom-21</w:t>
      </w:r>
    </w:p>
    <w:p>
      <w:r>
        <w:t>http://hoctainha.vnnhom-113</w:t>
      </w:r>
    </w:p>
    <w:p>
      <w:r>
        <w:t>http://hoctainha.vnso-tay-17_1</w:t>
      </w:r>
    </w:p>
    <w:p>
      <w:r>
        <w:t>http://hoctainha.vnso-tay-34_1</w:t>
      </w:r>
    </w:p>
    <w:p>
      <w:r>
        <w:t>http://hoctainha.vnso-tay-35_1</w:t>
      </w:r>
    </w:p>
    <w:p>
      <w:r>
        <w:t>http://hoctainha.vnminh-tam</w:t>
      </w:r>
    </w:p>
    <w:p>
      <w:r>
        <w:t>http://hoctainha.vn/users/47726/minh-tam/nhat-ky</w:t>
      </w:r>
    </w:p>
    <w:p>
      <w:r>
        <w:t>http://hoctainha.vn/users/47726/minh-tam/thong-tin</w:t>
      </w:r>
    </w:p>
    <w:p>
      <w:r>
        <w:t>http://hoctainha.vn/users/47726/minh-tam/thong-ke</w:t>
      </w:r>
    </w:p>
    <w:p>
      <w:r>
        <w:t>http://hoctainha.vn/users/47726/minh-tam/ban-be</w:t>
      </w:r>
    </w:p>
    <w:p>
      <w:r>
        <w:t>http://hoctainha.vn/users/47726/minh-tam/nhom</w:t>
      </w:r>
    </w:p>
    <w:p>
      <w:r>
        <w:t>http://hoctainha.vn/users/47726/minh-tam/so-tay</w:t>
      </w:r>
    </w:p>
    <w:p>
      <w:r>
        <w:t>http://hoctainha.vn/users/47726/minh-tam/kien-thuc</w:t>
      </w:r>
    </w:p>
    <w:p>
      <w:r>
        <w:t>http://hoctainha.vn/users/40245/trong-giay-khai-sinh</w:t>
      </w:r>
    </w:p>
    <w:p>
      <w:r>
        <w:t>http://hoctainha.vn/users/45375/gah</w:t>
      </w:r>
    </w:p>
    <w:p>
      <w:r>
        <w:t>http://hoctainha.vn/users/47726/minh-tam</w:t>
      </w:r>
    </w:p>
    <w:p>
      <w:r>
        <w:t>http://hoctainha.vnthuy-loan</w:t>
      </w:r>
    </w:p>
    <w:p>
      <w:r>
        <w:t>http://hoctainha.vn/users/49644/thuy-loan/nhat-ky</w:t>
      </w:r>
    </w:p>
    <w:p>
      <w:r>
        <w:t>http://hoctainha.vn/users/49644/thuy-loan/thong-tin</w:t>
      </w:r>
    </w:p>
    <w:p>
      <w:r>
        <w:t>http://hoctainha.vn/users/49644/thuy-loan/thong-ke</w:t>
      </w:r>
    </w:p>
    <w:p>
      <w:r>
        <w:t>http://hoctainha.vn/users/49644/thuy-loan/ban-be</w:t>
      </w:r>
    </w:p>
    <w:p>
      <w:r>
        <w:t>http://hoctainha.vn/users/49644/thuy-loan/nhom</w:t>
      </w:r>
    </w:p>
    <w:p>
      <w:r>
        <w:t>http://hoctainha.vn/users/49644/thuy-loan/so-tay</w:t>
      </w:r>
    </w:p>
    <w:p>
      <w:r>
        <w:t>http://hoctainha.vn/users/49644/thuy-loan/kien-thuc</w:t>
      </w:r>
    </w:p>
    <w:p>
      <w:r>
        <w:t>http://hoctainha.vn/users/45124/tung</w:t>
      </w:r>
    </w:p>
    <w:p>
      <w:r>
        <w:t>http://hoctainha.vn/users/49644/thuy-loan</w:t>
      </w:r>
    </w:p>
    <w:p>
      <w:r>
        <w:t>http://hoctainha.vnthach-cam-dang</w:t>
      </w:r>
    </w:p>
    <w:p>
      <w:r>
        <w:t>http://hoctainha.vn/users/51973/thach-cam-dang/nhat-ky</w:t>
      </w:r>
    </w:p>
    <w:p>
      <w:r>
        <w:t>http://hoctainha.vn/users/51973/thach-cam-dang/thong-tin</w:t>
      </w:r>
    </w:p>
    <w:p>
      <w:r>
        <w:t>http://hoctainha.vn/users/51973/thach-cam-dang/thong-ke</w:t>
      </w:r>
    </w:p>
    <w:p>
      <w:r>
        <w:t>http://hoctainha.vn/users/51973/thach-cam-dang/ban-be</w:t>
      </w:r>
    </w:p>
    <w:p>
      <w:r>
        <w:t>http://hoctainha.vn/users/51973/thach-cam-dang/nhom</w:t>
      </w:r>
    </w:p>
    <w:p>
      <w:r>
        <w:t>http://hoctainha.vn/users/51973/thach-cam-dang/so-tay</w:t>
      </w:r>
    </w:p>
    <w:p>
      <w:r>
        <w:t>http://hoctainha.vn/users/51973/thach-cam-dang/kien-thuc</w:t>
      </w:r>
    </w:p>
    <w:p>
      <w:r>
        <w:t>http://hoctainha.vn/users/37084/phuong-thao</w:t>
      </w:r>
    </w:p>
    <w:p>
      <w:r>
        <w:t>http://hoctainha.vn/users/38378/milky-roy</w:t>
      </w:r>
    </w:p>
    <w:p>
      <w:r>
        <w:t>http://hoctainha.vn/users/40239/thu1262000</w:t>
      </w:r>
    </w:p>
    <w:p>
      <w:r>
        <w:t>http://hoctainha.vn/users/40729/thihuong244</w:t>
      </w:r>
    </w:p>
    <w:p>
      <w:r>
        <w:t>http://hoctainha.vn/users/44812/yenphuong698091</w:t>
      </w:r>
    </w:p>
    <w:p>
      <w:r>
        <w:t>http://hoctainha.vn/users/45194/๖-trung</w:t>
      </w:r>
    </w:p>
    <w:p>
      <w:r>
        <w:t>http://hoctainha.vn/users/45507/jetdream</w:t>
      </w:r>
    </w:p>
    <w:p>
      <w:r>
        <w:t>http://hoctainha.vn/users/46945/bui-van-toan</w:t>
      </w:r>
    </w:p>
    <w:p>
      <w:r>
        <w:t>http://hoctainha.vn/users/47106/my-idol</w:t>
      </w:r>
    </w:p>
    <w:p>
      <w:r>
        <w:t>http://hoctainha.vn/users/51973/thach-cam-dang</w:t>
      </w:r>
    </w:p>
    <w:p>
      <w:r>
        <w:t>http://hoctainha.vnto-cuong-exo</w:t>
      </w:r>
    </w:p>
    <w:p>
      <w:r>
        <w:t>http://hoctainha.vn/users/52097/to-cuong-exo/nhat-ky</w:t>
      </w:r>
    </w:p>
    <w:p>
      <w:r>
        <w:t>http://hoctainha.vn/users/52097/to-cuong-exo/thong-tin</w:t>
      </w:r>
    </w:p>
    <w:p>
      <w:r>
        <w:t>http://hoctainha.vn/users/52097/to-cuong-exo/thong-ke</w:t>
      </w:r>
    </w:p>
    <w:p>
      <w:r>
        <w:t>http://hoctainha.vn/users/52097/to-cuong-exo/ban-be</w:t>
      </w:r>
    </w:p>
    <w:p>
      <w:r>
        <w:t>http://hoctainha.vn/users/52097/to-cuong-exo/nhom</w:t>
      </w:r>
    </w:p>
    <w:p>
      <w:r>
        <w:t>http://hoctainha.vn/users/52097/to-cuong-exo/so-tay</w:t>
      </w:r>
    </w:p>
    <w:p>
      <w:r>
        <w:t>http://hoctainha.vn/users/52097/to-cuong-exo/kien-thuc</w:t>
      </w:r>
    </w:p>
    <w:p>
      <w:r>
        <w:t>http://hoctainha.vn/users/42372/nguyenquangtruonghktcute</w:t>
      </w:r>
    </w:p>
    <w:p>
      <w:r>
        <w:t>http://hoctainha.vn/users/45309/ke-lang-quen</w:t>
      </w:r>
    </w:p>
    <w:p>
      <w:r>
        <w:t>http://hoctainha.vn/users/45550/bang-bang</w:t>
      </w:r>
    </w:p>
    <w:p>
      <w:r>
        <w:t>http://hoctainha.vn/users/51682/cssj</w:t>
      </w:r>
    </w:p>
    <w:p>
      <w:r>
        <w:t>http://hoctainha.vn/users/51789/khanh</w:t>
      </w:r>
    </w:p>
    <w:p>
      <w:r>
        <w:t>http://hoctainha.vn/users/54521/huynh-duc-nhat</w:t>
      </w:r>
    </w:p>
    <w:p>
      <w:r>
        <w:t>http://hoctainha.vnlieunhi123</w:t>
      </w:r>
    </w:p>
    <w:p>
      <w:r>
        <w:t>http://hoctainha.vn/users/54065/lieunhi123/nhat-ky</w:t>
      </w:r>
    </w:p>
    <w:p>
      <w:r>
        <w:t>http://hoctainha.vn/users/54065/lieunhi123/thong-tin</w:t>
      </w:r>
    </w:p>
    <w:p>
      <w:r>
        <w:t>http://hoctainha.vn/users/54065/lieunhi123/thong-ke</w:t>
      </w:r>
    </w:p>
    <w:p>
      <w:r>
        <w:t>http://hoctainha.vn/users/54065/lieunhi123/ban-be</w:t>
      </w:r>
    </w:p>
    <w:p>
      <w:r>
        <w:t>http://hoctainha.vn/users/54065/lieunhi123/nhom</w:t>
      </w:r>
    </w:p>
    <w:p>
      <w:r>
        <w:t>http://hoctainha.vn/users/54065/lieunhi123/so-tay</w:t>
      </w:r>
    </w:p>
    <w:p>
      <w:r>
        <w:t>http://hoctainha.vn/users/54065/lieunhi123/kien-thuc</w:t>
      </w:r>
    </w:p>
    <w:p>
      <w:r>
        <w:t>http://hoctainha.vn/users/47012/nguyen-thanh-tung</w:t>
      </w:r>
    </w:p>
    <w:p>
      <w:r>
        <w:t>http://hoctainha.vn/users/51195/quynh-nga</w:t>
      </w:r>
    </w:p>
    <w:p>
      <w:r>
        <w:t>http://hoctainha.vn/users/52995/nguyen-manh-quan</w:t>
      </w:r>
    </w:p>
    <w:p>
      <w:r>
        <w:t>http://hoctainha.vn/users/53034/thanh-khuat</w:t>
      </w:r>
    </w:p>
    <w:p>
      <w:r>
        <w:t>http://hoctainha.vn/users/53238/my-moon</w:t>
      </w:r>
    </w:p>
    <w:p>
      <w:r>
        <w:t>http://hoctainha.vn/users/53343/chi-nguyen</w:t>
      </w:r>
    </w:p>
    <w:p>
      <w:r>
        <w:t>http://hoctainha.vn/users/53541/chibiquynh02</w:t>
      </w:r>
    </w:p>
    <w:p>
      <w:r>
        <w:t>http://hoctainha.vn/users/53851/khangut3</w:t>
      </w:r>
    </w:p>
    <w:p>
      <w:r>
        <w:t>http://hoctainha.vn/users/53999/thuy9athcsvt</w:t>
      </w:r>
    </w:p>
    <w:p>
      <w:r>
        <w:t>http://hoctainha.vn/users/54061/no</w:t>
      </w:r>
    </w:p>
    <w:p>
      <w:r>
        <w:t>http://hoctainha.vn/users/54065/lieunhi123</w:t>
      </w:r>
    </w:p>
    <w:p>
      <w:r>
        <w:t>http://hoctainha.vnhuong-ham</w:t>
      </w:r>
    </w:p>
    <w:p>
      <w:r>
        <w:t>http://hoctainha.vn/users/55119/huong-ham/nhat-ky</w:t>
      </w:r>
    </w:p>
    <w:p>
      <w:r>
        <w:t>http://hoctainha.vn/users/55119/huong-ham/thong-tin</w:t>
      </w:r>
    </w:p>
    <w:p>
      <w:r>
        <w:t>http://hoctainha.vn/users/55119/huong-ham/thong-ke</w:t>
      </w:r>
    </w:p>
    <w:p>
      <w:r>
        <w:t>http://hoctainha.vn/users/55119/huong-ham/ban-be</w:t>
      </w:r>
    </w:p>
    <w:p>
      <w:r>
        <w:t>http://hoctainha.vn/users/55119/huong-ham/nhom</w:t>
      </w:r>
    </w:p>
    <w:p>
      <w:r>
        <w:t>http://hoctainha.vn/users/55119/huong-ham/so-tay</w:t>
      </w:r>
    </w:p>
    <w:p>
      <w:r>
        <w:t>http://hoctainha.vn/users/55119/huong-ham/kien-thuc</w:t>
      </w:r>
    </w:p>
    <w:p>
      <w:r>
        <w:t>http://hoctainha.vn/users/55119/huong-ham</w:t>
      </w:r>
    </w:p>
    <w:p>
      <w:r>
        <w:t>http://hoctainha.vntruong-thanh-minh-tri</w:t>
      </w:r>
    </w:p>
    <w:p>
      <w:r>
        <w:t>http://hoctainha.vn/users/57036/truong-thanh-minh-tri/nhat-ky</w:t>
      </w:r>
    </w:p>
    <w:p>
      <w:r>
        <w:t>http://hoctainha.vn/users/57036/truong-thanh-minh-tri/thong-tin</w:t>
      </w:r>
    </w:p>
    <w:p>
      <w:r>
        <w:t>http://hoctainha.vn/users/57036/truong-thanh-minh-tri/thong-ke</w:t>
      </w:r>
    </w:p>
    <w:p>
      <w:r>
        <w:t>http://hoctainha.vn/users/57036/truong-thanh-minh-tri/ban-be</w:t>
      </w:r>
    </w:p>
    <w:p>
      <w:r>
        <w:t>http://hoctainha.vn/users/57036/truong-thanh-minh-tri/nhom</w:t>
      </w:r>
    </w:p>
    <w:p>
      <w:r>
        <w:t>http://hoctainha.vn/users/57036/truong-thanh-minh-tri/so-tay</w:t>
      </w:r>
    </w:p>
    <w:p>
      <w:r>
        <w:t>http://hoctainha.vn/users/57036/truong-thanh-minh-tri/kien-thuc</w:t>
      </w:r>
    </w:p>
    <w:p>
      <w:r>
        <w:t>http://hoctainha.vn/users/40180/yasuo</w:t>
      </w:r>
    </w:p>
    <w:p>
      <w:r>
        <w:t>http://hoctainha.vn/users/47178/thieu-thi-my-dieu</w:t>
      </w:r>
    </w:p>
    <w:p>
      <w:r>
        <w:t>http://hoctainha.vn/users/47468/huyen</w:t>
      </w:r>
    </w:p>
    <w:p>
      <w:r>
        <w:t>http://hoctainha.vn/users/52133/pham-thu-hang</w:t>
      </w:r>
    </w:p>
    <w:p>
      <w:r>
        <w:t>http://hoctainha.vn/users/53013/nguyen-thi-duyen</w:t>
      </w:r>
    </w:p>
    <w:p>
      <w:r>
        <w:t>http://hoctainha.vn/users/54783/nguyen-my-duyen</w:t>
      </w:r>
    </w:p>
    <w:p>
      <w:r>
        <w:t>http://hoctainha.vn/users/56118/duyanhqt2-9</w:t>
      </w:r>
    </w:p>
    <w:p>
      <w:r>
        <w:t>http://hoctainha.vn/users/56514/aizlovezanh</w:t>
      </w:r>
    </w:p>
    <w:p>
      <w:r>
        <w:t>http://hoctainha.vn/users/56656/thaibinh27022001</w:t>
      </w:r>
    </w:p>
    <w:p>
      <w:r>
        <w:t>http://hoctainha.vn/users/57036/truong-thanh-minh-tri</w:t>
      </w:r>
    </w:p>
    <w:p>
      <w:r>
        <w:t>http://hoctainha.vnthuhuyen4546</w:t>
      </w:r>
    </w:p>
    <w:p>
      <w:r>
        <w:t>http://hoctainha.vn/users/60755/thuhuyen4546/nhat-ky</w:t>
      </w:r>
    </w:p>
    <w:p>
      <w:r>
        <w:t>http://hoctainha.vn/users/60755/thuhuyen4546/thong-tin</w:t>
      </w:r>
    </w:p>
    <w:p>
      <w:r>
        <w:t>http://hoctainha.vn/users/60755/thuhuyen4546/thong-ke</w:t>
      </w:r>
    </w:p>
    <w:p>
      <w:r>
        <w:t>http://hoctainha.vn/users/60755/thuhuyen4546/ban-be</w:t>
      </w:r>
    </w:p>
    <w:p>
      <w:r>
        <w:t>http://hoctainha.vn/users/60755/thuhuyen4546/nhom</w:t>
      </w:r>
    </w:p>
    <w:p>
      <w:r>
        <w:t>http://hoctainha.vn/users/60755/thuhuyen4546/so-tay</w:t>
      </w:r>
    </w:p>
    <w:p>
      <w:r>
        <w:t>http://hoctainha.vn/users/60755/thuhuyen4546/kien-thuc</w:t>
      </w:r>
    </w:p>
    <w:p>
      <w:r>
        <w:t>http://hoctainha.vn/users/55114/</w:t>
      </w:r>
    </w:p>
    <w:p>
      <w:r>
        <w:t>http://hoctainha.vn/users/58848/lannguyen</w:t>
      </w:r>
    </w:p>
    <w:p>
      <w:r>
        <w:t>http://hoctainha.vn/users/58893/phu-c</w:t>
      </w:r>
    </w:p>
    <w:p>
      <w:r>
        <w:t>http://hoctainha.vn/users/59808/quynh</w:t>
      </w:r>
    </w:p>
    <w:p>
      <w:r>
        <w:t>http://hoctainha.vn/users/60141/tu-dang</w:t>
      </w:r>
    </w:p>
    <w:p>
      <w:r>
        <w:t>http://hoctainha.vn/users/60195/redrock53722000</w:t>
      </w:r>
    </w:p>
    <w:p>
      <w:r>
        <w:t>http://hoctainha.vn/users/60811/ly-de-thuong</w:t>
      </w:r>
    </w:p>
    <w:p>
      <w:r>
        <w:t>http://hoctainha.vn/users/61905/mac-uyen</w:t>
      </w:r>
    </w:p>
    <w:p>
      <w:r>
        <w:t>http://hoctainha.vn/users/60755/thuhuyen4546</w:t>
      </w:r>
    </w:p>
    <w:p>
      <w:r>
        <w:t>http://hoctainha.vnlequyentran930</w:t>
      </w:r>
    </w:p>
    <w:p>
      <w:r>
        <w:t>http://hoctainha.vn/users/63163/lequyentran930/nhat-ky</w:t>
      </w:r>
    </w:p>
    <w:p>
      <w:r>
        <w:t>http://hoctainha.vn/users/63163/lequyentran930/thong-tin</w:t>
      </w:r>
    </w:p>
    <w:p>
      <w:r>
        <w:t>http://hoctainha.vn/users/63163/lequyentran930/thong-ke</w:t>
      </w:r>
    </w:p>
    <w:p>
      <w:r>
        <w:t>http://hoctainha.vn/users/63163/lequyentran930/ban-be</w:t>
      </w:r>
    </w:p>
    <w:p>
      <w:r>
        <w:t>http://hoctainha.vn/users/63163/lequyentran930/nhom</w:t>
      </w:r>
    </w:p>
    <w:p>
      <w:r>
        <w:t>http://hoctainha.vn/users/63163/lequyentran930/so-tay</w:t>
      </w:r>
    </w:p>
    <w:p>
      <w:r>
        <w:t>http://hoctainha.vn/users/63163/lequyentran930/kien-thuc</w:t>
      </w:r>
    </w:p>
    <w:p>
      <w:r>
        <w:t>http://hoctainha.vn/users/39703/hust</w:t>
      </w:r>
    </w:p>
    <w:p>
      <w:r>
        <w:t>http://hoctainha.vn/users/44831/nguyen-tuan-anh</w:t>
      </w:r>
    </w:p>
    <w:p>
      <w:r>
        <w:t>http://hoctainha.vn/users/53022/le-huong-giang</w:t>
      </w:r>
    </w:p>
    <w:p>
      <w:r>
        <w:t>http://hoctainha.vn/users/53435/๖-n</w:t>
      </w:r>
    </w:p>
    <w:p>
      <w:r>
        <w:t>http://hoctainha.vn/users/53498/thuongsmart</w:t>
      </w:r>
    </w:p>
    <w:p>
      <w:r>
        <w:t>http://hoctainha.vn/users/54919/bi-mat</w:t>
      </w:r>
    </w:p>
    <w:p>
      <w:r>
        <w:t>http://hoctainha.vn/users/55062/cuongad1999</w:t>
      </w:r>
    </w:p>
    <w:p>
      <w:r>
        <w:t>http://hoctainha.vn/users/56194/nguyen-thi-yen-nhi</w:t>
      </w:r>
    </w:p>
    <w:p>
      <w:r>
        <w:t>http://hoctainha.vnshinpri12</w:t>
      </w:r>
    </w:p>
    <w:p>
      <w:r>
        <w:t>http://hoctainha.vn/users/70428/shinpri12/nhat-ky</w:t>
      </w:r>
    </w:p>
    <w:p>
      <w:r>
        <w:t>http://hoctainha.vn/users/70428/shinpri12/thong-tin</w:t>
      </w:r>
    </w:p>
    <w:p>
      <w:r>
        <w:t>http://hoctainha.vn/users/70428/shinpri12/thong-ke</w:t>
      </w:r>
    </w:p>
    <w:p>
      <w:r>
        <w:t>http://hoctainha.vn/users/70428/shinpri12/ban-be</w:t>
      </w:r>
    </w:p>
    <w:p>
      <w:r>
        <w:t>http://hoctainha.vn/users/70428/shinpri12/nhom</w:t>
      </w:r>
    </w:p>
    <w:p>
      <w:r>
        <w:t>http://hoctainha.vn/users/70428/shinpri12/so-tay</w:t>
      </w:r>
    </w:p>
    <w:p>
      <w:r>
        <w:t>http://hoctainha.vn/users/70428/shinpri12/kien-thuc</w:t>
      </w:r>
    </w:p>
    <w:p>
      <w:r>
        <w:t>http://hoctainha.vn/users/45934/nhung</w:t>
      </w:r>
    </w:p>
    <w:p>
      <w:r>
        <w:t>http://hoctainha.vn../quang-phong</w:t>
      </w:r>
    </w:p>
    <w:p>
      <w:r>
        <w:t>http://toan.hoctainha.vn/Users/58/quang-phong/Thong-Ke</w:t>
      </w:r>
    </w:p>
    <w:p>
      <w:r>
        <w:t>http://hoctainha.vn%E0%B9%96-love-7-ngay-yeu-%E0%B9%96-be</w:t>
      </w:r>
    </w:p>
    <w:p>
      <w:r>
        <w:t>http://hoctainha.vn/users/11537/๖-love-7-ngay-yeu-๖-be/nhat-ky</w:t>
      </w:r>
    </w:p>
    <w:p>
      <w:r>
        <w:t>http://hoctainha.vn/users/11537/๖-love-7-ngay-yeu-๖-be/thong-tin</w:t>
      </w:r>
    </w:p>
    <w:p>
      <w:r>
        <w:t>http://hoctainha.vn/users/11537/๖-love-7-ngay-yeu-๖-be/thong-ke</w:t>
      </w:r>
    </w:p>
    <w:p>
      <w:r>
        <w:t>http://hoctainha.vn/users/11537/๖-love-7-ngay-yeu-๖-be/ban-be</w:t>
      </w:r>
    </w:p>
    <w:p>
      <w:r>
        <w:t>http://hoctainha.vn/users/11537/๖-love-7-ngay-yeu-๖-be/nhom</w:t>
      </w:r>
    </w:p>
    <w:p>
      <w:r>
        <w:t>http://hoctainha.vn/users/11537/๖-love-7-ngay-yeu-๖-be/so-tay</w:t>
      </w:r>
    </w:p>
    <w:p>
      <w:r>
        <w:t>http://hoctainha.vn/users/11537/๖-love-7-ngay-yeu-๖-be/kien-thuc</w:t>
      </w:r>
    </w:p>
    <w:p>
      <w:r>
        <w:t>http://hoctainha.vn/users/3817/tinh-anh</w:t>
      </w:r>
    </w:p>
    <w:p>
      <w:r>
        <w:t>http://hoctainha.vn/users/4380/nguyenthihuyen-1102</w:t>
      </w:r>
    </w:p>
    <w:p>
      <w:r>
        <w:t>http://hoctainha.vn/users/5088/congcan1990</w:t>
      </w:r>
    </w:p>
    <w:p>
      <w:r>
        <w:t>http://hoctainha.vn/users/5358/ngoc-phuong</w:t>
      </w:r>
    </w:p>
    <w:p>
      <w:r>
        <w:t>http://hoctainha.vn/users/5367/se7en-up95</w:t>
      </w:r>
    </w:p>
    <w:p>
      <w:r>
        <w:t>http://hoctainha.vn/users/5398/www-yeuemnhieu-com</w:t>
      </w:r>
    </w:p>
    <w:p>
      <w:r>
        <w:t>http://hoctainha.vn/users/5558/nguyen-minh-huyen</w:t>
      </w:r>
    </w:p>
    <w:p>
      <w:r>
        <w:t>http://hoctainha.vn/users/5642/boy-ngay-tho-dai-kho-no-love-you</w:t>
      </w:r>
    </w:p>
    <w:p>
      <w:r>
        <w:t>http://hoctainha.vn/users/5732/ngocanh20298</w:t>
      </w:r>
    </w:p>
    <w:p>
      <w:r>
        <w:t>http://hoctainha.vnphanlenam317</w:t>
      </w:r>
    </w:p>
    <w:p>
      <w:r>
        <w:t>http://hoctainha.vn/users/27288/phanlenam317/nhat-ky</w:t>
      </w:r>
    </w:p>
    <w:p>
      <w:r>
        <w:t>http://hoctainha.vn/users/27288/phanlenam317/thong-tin</w:t>
      </w:r>
    </w:p>
    <w:p>
      <w:r>
        <w:t>http://hoctainha.vn/users/27288/phanlenam317/thong-ke</w:t>
      </w:r>
    </w:p>
    <w:p>
      <w:r>
        <w:t>http://hoctainha.vn/users/27288/phanlenam317/ban-be</w:t>
      </w:r>
    </w:p>
    <w:p>
      <w:r>
        <w:t>http://hoctainha.vn/users/27288/phanlenam317/nhom</w:t>
      </w:r>
    </w:p>
    <w:p>
      <w:r>
        <w:t>http://hoctainha.vn/users/27288/phanlenam317/so-tay</w:t>
      </w:r>
    </w:p>
    <w:p>
      <w:r>
        <w:t>http://hoctainha.vn/users/27288/phanlenam317/kien-thuc</w:t>
      </w:r>
    </w:p>
    <w:p>
      <w:r>
        <w:t>http://hoctainha.vn/users/27288/phanlenam317</w:t>
      </w:r>
    </w:p>
    <w:p>
      <w:r>
        <w:t>http://hoctainha.vn../lee</w:t>
      </w:r>
    </w:p>
    <w:p>
      <w:r>
        <w:t>http://toan.hoctainha.vn/Users/77/lee/Thong-Ke</w:t>
      </w:r>
    </w:p>
    <w:p>
      <w:r>
        <w:t>http://ly.hoctainha.vn/Users/77/lee/Thong-Ke</w:t>
      </w:r>
    </w:p>
    <w:p>
      <w:r>
        <w:t>http://hoa.hoctainha.vn/Users/77/lee/Thong-Ke</w:t>
      </w:r>
    </w:p>
    <w:p>
      <w:r>
        <w:t>http://hoctainha.vn/Users/61/newsun/thong-ke?tabname=loi-giai</w:t>
      </w:r>
    </w:p>
    <w:p>
      <w:r>
        <w:t>http://hoctainha.vn/users/61/newsun/thong-ke?tabname=danh-vong</w:t>
      </w:r>
    </w:p>
    <w:p>
      <w:r>
        <w:t>http://hoctainha.vn/Users/61/newsun/thong-ke?tabname=cau-hoi</w:t>
      </w:r>
    </w:p>
    <w:p>
      <w:r>
        <w:t>http://hoctainha.vn/Users/61/newsun/thong-ke?tabname=tags</w:t>
      </w:r>
    </w:p>
    <w:p>
      <w:r>
        <w:t>http://hoctainha.vn/Users/61/newsun/thong-ke?tabname=danh-hieu</w:t>
      </w:r>
    </w:p>
    <w:p>
      <w:r>
        <w:t>http://hoctainha.vn/Hoi-Dap/Danh-Hieu/Chung/40/cau-hoi-pho-bien?iduser=61</w:t>
      </w:r>
    </w:p>
    <w:p>
      <w:r>
        <w:t>http://hoctainha.vn/Hoi-Dap/Danh-Hieu/Chung/37/cau-hoi-dang-quan-tam?iduser=61</w:t>
      </w:r>
    </w:p>
    <w:p>
      <w:r>
        <w:t>http://hoctainha.vn/Hoi-Dap/Danh-Hieu/Chung/21/cau-hoi-noi-tieng?iduser=61</w:t>
      </w:r>
    </w:p>
    <w:p>
      <w:r>
        <w:t>http://hoctainha.vn/Hoi-Dap/Danh-Hieu/Chung/15/nguoi-bien-tap?iduser=61</w:t>
      </w:r>
    </w:p>
    <w:p>
      <w:r>
        <w:t>http://hoctainha.vn/Hoi-Dap/Danh-Hieu/Chung/4/thong-tin-day-du?iduser=61</w:t>
      </w:r>
    </w:p>
    <w:p>
      <w:r>
        <w:t>http://hoctainha.vn/Users/61/newsun/thong-ke?tabname=phan-thuong&amp;phanloai=kiem-vo-so</w:t>
      </w:r>
    </w:p>
    <w:p>
      <w:r>
        <w:t>/Dang-Nhap?returnurl=http://toan.hoctainha.vn/Users/61/newsun/Thong-Ke</w:t>
      </w:r>
    </w:p>
    <w:p>
      <w:r>
        <w:t>/Dang-Nhap?returnurl=http://hoa.hoctainha.vn/Users/61/newsun/Thong-Ke</w:t>
      </w:r>
    </w:p>
    <w:p>
      <w:r>
        <w:t>http://hoctainha.vnliesilver19792</w:t>
      </w:r>
    </w:p>
    <w:p>
      <w:r>
        <w:t>http://hoctainha.vn/users/43/liesilver19792/nhat-ky</w:t>
      </w:r>
    </w:p>
    <w:p>
      <w:r>
        <w:t>http://hoctainha.vn/users/43/liesilver19792/thong-tin</w:t>
      </w:r>
    </w:p>
    <w:p>
      <w:r>
        <w:t>http://hoctainha.vn/users/43/liesilver19792/ban-be</w:t>
      </w:r>
    </w:p>
    <w:p>
      <w:r>
        <w:t>http://hoctainha.vn/users/43/liesilver19792/nhom</w:t>
      </w:r>
    </w:p>
    <w:p>
      <w:r>
        <w:t>http://hoctainha.vn/users/43/liesilver19792/so-tay</w:t>
      </w:r>
    </w:p>
    <w:p>
      <w:r>
        <w:t>http://hoctainha.vn/users/43/liesilver19792/kien-thuc</w:t>
      </w:r>
    </w:p>
    <w:p>
      <w:r>
        <w:t>http://hoctainha.vn/Users/43/liesilver19792/thong-ke?tabname=loi-giai</w:t>
      </w:r>
    </w:p>
    <w:p>
      <w:r>
        <w:t>http://hoctainha.vn/users/43/liesilver19792/thong-ke?tabname=danh-vong</w:t>
      </w:r>
    </w:p>
    <w:p>
      <w:r>
        <w:t>http://hoctainha.vn/Thu-Vien/Bai-Tap/113247/bai-113247/12891#12891</w:t>
      </w:r>
    </w:p>
    <w:p>
      <w:r>
        <w:t>http://hoctainha.vn/Thu-Vien/Bai-Tap/113269/bai-113269/12913#12913</w:t>
      </w:r>
    </w:p>
    <w:p>
      <w:r>
        <w:t>http://hoctainha.vn/Users/43/liesilver19792/thong-ke?tabname=cau-hoi</w:t>
      </w:r>
    </w:p>
    <w:p>
      <w:r>
        <w:t>http://hoctainha.vn/Users/43/liesilver19792/thong-ke?tabname=tags</w:t>
      </w:r>
    </w:p>
    <w:p>
      <w:r>
        <w:t>http://hoctainha.vn/Users/43/liesilver19792/thong-ke?tabname=danh-hieu</w:t>
      </w:r>
    </w:p>
    <w:p>
      <w:r>
        <w:t>http://hoctainha.vn/Hoi-Dap/Danh-Hieu/Chung/40/cau-hoi-pho-bien?iduser=43</w:t>
      </w:r>
    </w:p>
    <w:p>
      <w:r>
        <w:t>http://hoctainha.vn/Hoi-Dap/Danh-Hieu/Chung/37/cau-hoi-dang-quan-tam?iduser=43</w:t>
      </w:r>
    </w:p>
    <w:p>
      <w:r>
        <w:t>http://hoctainha.vn/Hoi-Dap/Danh-Hieu/Chung/21/cau-hoi-noi-tieng?iduser=43</w:t>
      </w:r>
    </w:p>
    <w:p>
      <w:r>
        <w:t>http://hoctainha.vn/Hoi-Dap/Danh-Hieu/Chung/49/hoc-sinh?iduser=43</w:t>
      </w:r>
    </w:p>
    <w:p>
      <w:r>
        <w:t>http://hoctainha.vn/Hoi-Dap/Danh-Hieu/Chung/52/giao-vien?iduser=43</w:t>
      </w:r>
    </w:p>
    <w:p>
      <w:r>
        <w:t>http://hoctainha.vn/Users/43/liesilver19792/thong-ke?tabname=phan-thuong&amp;phanloai=kiem-vo-so</w:t>
      </w:r>
    </w:p>
    <w:p>
      <w:r>
        <w:t>/Dang-Nhap?returnurl=http://toan.hoctainha.vn/Users/43/liesilver19792/Thong-Ke</w:t>
      </w:r>
    </w:p>
    <w:p>
      <w:r>
        <w:t>http://hoctainha.vn/Hoi-Dap/Danh-Hieu/Chung/32/cau-hoi-pho-bien?iduser=43</w:t>
      </w:r>
    </w:p>
    <w:p>
      <w:r>
        <w:t>http://hoctainha.vn/Hoi-Dap/Danh-Hieu/Chung/29/cau-hoi-dang-quan-tam?iduser=43</w:t>
      </w:r>
    </w:p>
    <w:p>
      <w:r>
        <w:t>http://hoctainha.vn/Hoi-Dap/Danh-Hieu/Chung/15/cau-hoi-noi-tieng?iduser=43</w:t>
      </w:r>
    </w:p>
    <w:p>
      <w:r>
        <w:t>/Dang-Nhap?returnurl=http://ly.hoctainha.vn/Users/43/liesilver19792/Thong-Ke</w:t>
      </w:r>
    </w:p>
    <w:p>
      <w:r>
        <w:t>http://hoctainha.vnsontn87</w:t>
      </w:r>
    </w:p>
    <w:p>
      <w:r>
        <w:t>http://hoctainha.vn/users/130/sontn87/nhat-ky</w:t>
      </w:r>
    </w:p>
    <w:p>
      <w:r>
        <w:t>http://hoctainha.vn/users/130/sontn87/thong-tin</w:t>
      </w:r>
    </w:p>
    <w:p>
      <w:r>
        <w:t>http://hoctainha.vn/users/130/sontn87/ban-be</w:t>
      </w:r>
    </w:p>
    <w:p>
      <w:r>
        <w:t>http://hoctainha.vn/users/130/sontn87/nhom</w:t>
      </w:r>
    </w:p>
    <w:p>
      <w:r>
        <w:t>http://hoctainha.vn/users/130/sontn87/so-tay</w:t>
      </w:r>
    </w:p>
    <w:p>
      <w:r>
        <w:t>http://hoctainha.vn/users/130/sontn87/kien-thuc</w:t>
      </w:r>
    </w:p>
    <w:p>
      <w:r>
        <w:t>http://hoctainha.vn/Users/130/sontn87/thong-ke?tabname=loi-giai</w:t>
      </w:r>
    </w:p>
    <w:p>
      <w:r>
        <w:t>http://hoctainha.vn/users/130/sontn87/thong-ke?tabname=danh-vong</w:t>
      </w:r>
    </w:p>
    <w:p>
      <w:r>
        <w:t>http://hoctainha.vn/Thu-Vien/Bai-Tap/112936/bai-112936</w:t>
      </w:r>
    </w:p>
    <w:p>
      <w:r>
        <w:t>http://hoctainha.vn/Thu-Vien/Bai-Tap/112859/bai-112859/12504#12504</w:t>
      </w:r>
    </w:p>
    <w:p>
      <w:r>
        <w:t>http://hoctainha.vn/Thu-Vien/Bai-Tap/112859/bai-112859</w:t>
      </w:r>
    </w:p>
    <w:p>
      <w:r>
        <w:t>http://hoctainha.vn/Users/130/sontn87/thong-ke?tabname=cau-hoi</w:t>
      </w:r>
    </w:p>
    <w:p>
      <w:r>
        <w:t>http://hoctainha.vn/Users/130/sontn87/thong-ke?tabname=tags</w:t>
      </w:r>
    </w:p>
    <w:p>
      <w:r>
        <w:t>http://hoctainha.vn/Users/130/sontn87/thong-ke?tabname=danh-hieu</w:t>
      </w:r>
    </w:p>
    <w:p>
      <w:r>
        <w:t>http://hoctainha.vn/Hoi-Dap/Danh-Hieu/Chung/40/cau-hoi-pho-bien?iduser=130</w:t>
      </w:r>
    </w:p>
    <w:p>
      <w:r>
        <w:t>http://hoctainha.vn/Hoi-Dap/Danh-Hieu/Chung/37/cau-hoi-dang-quan-tam?iduser=130</w:t>
      </w:r>
    </w:p>
    <w:p>
      <w:r>
        <w:t>http://hoctainha.vn/Hoi-Dap/Danh-Hieu/Chung/21/cau-hoi-noi-tieng?iduser=130</w:t>
      </w:r>
    </w:p>
    <w:p>
      <w:r>
        <w:t>http://hoctainha.vn/Hoi-Dap/Danh-Hieu/Chung/49/hoc-sinh?iduser=130</w:t>
      </w:r>
    </w:p>
    <w:p>
      <w:r>
        <w:t>http://hoctainha.vn/Hoi-Dap/Danh-Hieu/Chung/52/giao-vien?iduser=130</w:t>
      </w:r>
    </w:p>
    <w:p>
      <w:r>
        <w:t>http://hoctainha.vn/Users/130/sontn87/thong-ke?tabname=phan-thuong&amp;phanloai=kiem-vo-so</w:t>
      </w:r>
    </w:p>
    <w:p>
      <w:r>
        <w:t>/Dang-Nhap?returnurl=http://toan.hoctainha.vn/Users/130/sontn87/Thong-Ke</w:t>
      </w:r>
    </w:p>
    <w:p>
      <w:r>
        <w:t>/Dang-Nhap?returnurl=http://ly.hoctainha.vn/Users/130/sontn87/Thong-Ke</w:t>
      </w:r>
    </w:p>
    <w:p>
      <w:r>
        <w:t>http://hoctainha.vn/Thu-Vien/Bai-Tap/1285/bai-1285/1250#1250</w:t>
      </w:r>
    </w:p>
    <w:p>
      <w:r>
        <w:t>http://hoctainha.vn/Thu-Vien/Bai-Tap/983/bai-983/966#966</w:t>
      </w:r>
    </w:p>
    <w:p>
      <w:r>
        <w:t>http://hoctainha.vn/Thu-Vien/Bai-Tap/339/bai-339/331#331</w:t>
      </w:r>
    </w:p>
    <w:p>
      <w:r>
        <w:t>http://hoctainha.vn/Hoi-Dap/Danh-Hieu/Chung/33/cau-hoi-pho-bien?iduser=130</w:t>
      </w:r>
    </w:p>
    <w:p>
      <w:r>
        <w:t>http://hoctainha.vn/Hoi-Dap/Danh-Hieu/Chung/30/cau-hoi-dang-quan-tam?iduser=130</w:t>
      </w:r>
    </w:p>
    <w:p>
      <w:r>
        <w:t>http://hoctainha.vn/Hoi-Dap/Danh-Hieu/Chung/16/cau-hoi-noi-tieng?iduser=130</w:t>
      </w:r>
    </w:p>
    <w:p>
      <w:r>
        <w:t>http://hoctainha.vn/Hoi-Dap/Danh-Hieu/Chung/42/hoc-sinh?iduser=130</w:t>
      </w:r>
    </w:p>
    <w:p>
      <w:r>
        <w:t>http://hoctainha.vn/Hoi-Dap/Danh-Hieu/Chung/45/giao-vien?iduser=130</w:t>
      </w:r>
    </w:p>
    <w:p>
      <w:r>
        <w:t>/Dang-Nhap?returnurl=http://hoa.hoctainha.vn/Users/130/sontn87/Thong-Ke</w:t>
      </w:r>
    </w:p>
    <w:p>
      <w:r>
        <w:t>http://hoctainha.vntathuynga2601</w:t>
      </w:r>
    </w:p>
    <w:p>
      <w:r>
        <w:t>http://hoctainha.vn/users/32/tathuynga2601/nhat-ky</w:t>
      </w:r>
    </w:p>
    <w:p>
      <w:r>
        <w:t>http://hoctainha.vn/users/32/tathuynga2601/thong-tin</w:t>
      </w:r>
    </w:p>
    <w:p>
      <w:r>
        <w:t>http://hoctainha.vn/users/32/tathuynga2601/ban-be</w:t>
      </w:r>
    </w:p>
    <w:p>
      <w:r>
        <w:t>http://hoctainha.vn/users/32/tathuynga2601/nhom</w:t>
      </w:r>
    </w:p>
    <w:p>
      <w:r>
        <w:t>http://hoctainha.vn/users/32/tathuynga2601/so-tay</w:t>
      </w:r>
    </w:p>
    <w:p>
      <w:r>
        <w:t>http://hoctainha.vn/users/32/tathuynga2601/kien-thuc</w:t>
      </w:r>
    </w:p>
    <w:p>
      <w:r>
        <w:t>http://hoctainha.vn/users/1937/zed</w:t>
      </w:r>
    </w:p>
    <w:p>
      <w:r>
        <w:t>http://hoctainha.vn/Users/32/tathuynga2601/thong-ke?tabname=loi-giai</w:t>
      </w:r>
    </w:p>
    <w:p>
      <w:r>
        <w:t>http://hoctainha.vn/Hoi-Dap/Cau-Hoi/108057/chung-minh-bdt/7671#7671</w:t>
      </w:r>
    </w:p>
    <w:p>
      <w:r>
        <w:t>http://hoctainha.vn/Hoi-Dap/Cau-Hoi/110199/hinh-hoc-phang-phep-tinh-tien/9860#9860</w:t>
      </w:r>
    </w:p>
    <w:p>
      <w:r>
        <w:t>http://hoctainha.vn/Hoi-Dap/Cau-Hoi/110198/hinh-hoc-phang/9862#9862</w:t>
      </w:r>
    </w:p>
    <w:p>
      <w:r>
        <w:t>http://hoctainha.vn/Hoi-Dap/Cau-Hoi/110201/phep-tinh-tien/9859#9859</w:t>
      </w:r>
    </w:p>
    <w:p>
      <w:r>
        <w:t>http://hoctainha.vn/Hoi-Dap/Cau-Hoi/108613/gia-tri-max-min/8228#8228</w:t>
      </w:r>
    </w:p>
    <w:p>
      <w:r>
        <w:t>http://hoctainha.vn/users/32/tathuynga2601/thong-ke?tabname=danh-vong</w:t>
      </w:r>
    </w:p>
    <w:p>
      <w:r>
        <w:t>http://hoctainha.vn/Hoi-Dap/Cau-Hoi/108024/tim-gia-tri-lon-nhat-va-be-nhat-cua-bieu-thuc</w:t>
      </w:r>
    </w:p>
    <w:p>
      <w:r>
        <w:t>http://hoctainha.vn/Hoi-Dap/Cau-Hoi/108264/giai-va-bien-luan</w:t>
      </w:r>
    </w:p>
    <w:p>
      <w:r>
        <w:t>http://hoctainha.vn/Hoi-Dap/Cau-Hoi/108813/giai-ho-e-bai-nay-nua-a-hic-da-cho-can-thuc-rui-lai-con-co-tham-so-nua-chu/8505#8505</w:t>
      </w:r>
    </w:p>
    <w:p>
      <w:r>
        <w:t>http://hoctainha.vn/Users/32/tathuynga2601/thong-ke?tabname=cau-hoi</w:t>
      </w:r>
    </w:p>
    <w:p>
      <w:r>
        <w:t>http://hoctainha.vn/Hoi-Dap/Cau-Hoi/108026/giai-phuong-trinh</w:t>
      </w:r>
    </w:p>
    <w:p>
      <w:r>
        <w:t>http://hoctainha.vn/Hoi-Dap/Cau-Hoi/114120/ham-so</w:t>
      </w:r>
    </w:p>
    <w:p>
      <w:r>
        <w:t>http://hoctainha.vn/Hoi-Dap/Cau-Hoi/113488/aa</w:t>
      </w:r>
    </w:p>
    <w:p>
      <w:r>
        <w:t>http://hoctainha.vn/Users/32/tathuynga2601/thong-ke?tabname=tags</w:t>
      </w:r>
    </w:p>
    <w:p>
      <w:r>
        <w:t>http://hoctainha.vn/Hoi-Dap/Cau-Hoi/The/phep-tinh-tien</w:t>
      </w:r>
    </w:p>
    <w:p>
      <w:r>
        <w:t>http://hoctainha.vn/Hoi-Dap/Cau-Hoi/The/phep-doi-hinh</w:t>
      </w:r>
    </w:p>
    <w:p>
      <w:r>
        <w:t>http://hoctainha.vn/Hoi-Dap/Cau-Hoi/The/phuong-trinh-bac-3</w:t>
      </w:r>
    </w:p>
    <w:p>
      <w:r>
        <w:t>http://hoctainha.vn/Hoi-Dap/Cau-Hoi/The/bat-phuong-trinh-co-chua-tham-so</w:t>
      </w:r>
    </w:p>
    <w:p>
      <w:r>
        <w:t>http://hoctainha.vn/Hoi-Dap/Cau-Hoi/The/quy-tac-dem-co-ban</w:t>
      </w:r>
    </w:p>
    <w:p>
      <w:r>
        <w:t>http://hoctainha.vn/Users/32/tathuynga2601/thong-ke?tabname=danh-hieu</w:t>
      </w:r>
    </w:p>
    <w:p>
      <w:r>
        <w:t>http://hoctainha.vn/Hoi-Dap/Danh-Hieu/Chung/40/cau-hoi-pho-bien?iduser=32</w:t>
      </w:r>
    </w:p>
    <w:p>
      <w:r>
        <w:t>http://hoctainha.vn/Hoi-Dap/Danh-Hieu/Chung/37/cau-hoi-dang-quan-tam?iduser=32</w:t>
      </w:r>
    </w:p>
    <w:p>
      <w:r>
        <w:t>http://hoctainha.vn/Hoi-Dap/Danh-Hieu/Chung/21/cau-hoi-noi-tieng?iduser=32</w:t>
      </w:r>
    </w:p>
    <w:p>
      <w:r>
        <w:t>http://hoctainha.vn/Hoi-Dap/Danh-Hieu/Chung/57/ky-niem-tron-nam?iduser=32</w:t>
      </w:r>
    </w:p>
    <w:p>
      <w:r>
        <w:t>http://hoctainha.vn/Hoi-Dap/Danh-Hieu/Chung/49/hoc-sinh?iduser=32</w:t>
      </w:r>
    </w:p>
    <w:p>
      <w:r>
        <w:t>http://hoctainha.vn/Hoi-Dap/Danh-Hieu/Chung/52/giao-vien?iduser=32</w:t>
      </w:r>
    </w:p>
    <w:p>
      <w:r>
        <w:t>http://hoctainha.vn/Hoi-Dap/Danh-Hieu/Chung/42/nguoi-tai-tro?iduser=32</w:t>
      </w:r>
    </w:p>
    <w:p>
      <w:r>
        <w:t>http://hoctainha.vn/Hoi-Dap/Danh-Hieu/Chung/30/nha-dau-tu?iduser=32</w:t>
      </w:r>
    </w:p>
    <w:p>
      <w:r>
        <w:t>http://hoctainha.vn/Users/32/tathuynga2601/thong-ke?tabname=phan-thuong&amp;phanloai=kiem-vo-so</w:t>
      </w:r>
    </w:p>
    <w:p>
      <w:r>
        <w:t>http://hoctainha.vn/Hoi-Dap/Cau-Hoi/108919/quy-tac-dem/8531#8531</w:t>
      </w:r>
    </w:p>
    <w:p>
      <w:r>
        <w:t>/Dang-Nhap?returnurl=http://toan.hoctainha.vn/Users/32/tathuynga2601/Thong-Ke</w:t>
      </w:r>
    </w:p>
    <w:p>
      <w:r>
        <w:t>/Dang-Nhap?returnurl=http://ly.hoctainha.vn/Users/32/tathuynga2601/Thong-Ke</w:t>
      </w:r>
    </w:p>
    <w:p>
      <w:r>
        <w:t>http://hoctainha.vn/Hoi-Dap/Cau-Hoi/4291/gia-i-nhanh-ho-em-nhe/4159#4159</w:t>
      </w:r>
    </w:p>
    <w:p>
      <w:r>
        <w:t>http://hoctainha.vn/Hoi-Dap/Cau-Hoi/5940/bai-tap-fe-va-cu/5925#5925</w:t>
      </w:r>
    </w:p>
    <w:p>
      <w:r>
        <w:t>http://hoctainha.vn/Thu-Vien/Bai-Tap/81/bai-81</w:t>
      </w:r>
    </w:p>
    <w:p>
      <w:r>
        <w:t>http://hoctainha.vn/Thu-Vien/Bai-Tap/81/bai-81/78#78</w:t>
      </w:r>
    </w:p>
    <w:p>
      <w:r>
        <w:t>http://hoctainha.vn/Hoi-Dap/Cau-Hoi/4243/giai-giup-e-bai-nay-voi</w:t>
      </w:r>
    </w:p>
    <w:p>
      <w:r>
        <w:t>http://hoctainha.vn/Hoi-Dap/Danh-Hieu/Chung/33/cau-hoi-pho-bien?iduser=32</w:t>
      </w:r>
    </w:p>
    <w:p>
      <w:r>
        <w:t>http://hoctainha.vn/Hoi-Dap/Danh-Hieu/Chung/30/cau-hoi-dang-quan-tam?iduser=32</w:t>
      </w:r>
    </w:p>
    <w:p>
      <w:r>
        <w:t>http://hoctainha.vn/Hoi-Dap/Danh-Hieu/Chung/42/hoc-sinh?iduser=32</w:t>
      </w:r>
    </w:p>
    <w:p>
      <w:r>
        <w:t>http://hoctainha.vn/Hoi-Dap/Danh-Hieu/Chung/45/giao-vien?iduser=32</w:t>
      </w:r>
    </w:p>
    <w:p>
      <w:r>
        <w:t>/Dang-Nhap?returnurl=http://hoa.hoctainha.vn/Users/32/tathuynga2601/Thong-Ke</w:t>
      </w:r>
    </w:p>
    <w:p>
      <w:r>
        <w:t>http://hoctainha.vn/Hoi-Dap/Danh-Hieu/Chung/29/cau-hoi-dang-quan-tam?iduser=32</w:t>
      </w:r>
    </w:p>
    <w:p>
      <w:r>
        <w:t>http://hoctainha.vn/Hoi-Dap/Danh-Hieu/Chung/32/cau-hoi-pho-bien?iduser=32</w:t>
      </w:r>
    </w:p>
    <w:p>
      <w:r>
        <w:t>http://hoctainha.vn/Hoi-Dap/Danh-Hieu/Chung/15/cau-hoi-noi-tieng?iduser=32</w:t>
      </w:r>
    </w:p>
    <w:p>
      <w:r>
        <w:t>/Dang-Nhap?returnurl=http://van.hoctainha.vn/Users/32/tathuynga2601/Thong-Ke</w:t>
      </w:r>
    </w:p>
    <w:p>
      <w:r>
        <w:t>http://hoctainha.vn/Users/29/phuongna/thong-ke?tabname=loi-giai</w:t>
      </w:r>
    </w:p>
    <w:p>
      <w:r>
        <w:t>http://hoctainha.vn/Hoi-Dap/Cau-Hoi/120071/day-so/20738#20738</w:t>
      </w:r>
    </w:p>
    <w:p>
      <w:r>
        <w:t>http://hoctainha.vn/users/29/phuongna/thong-ke?tabname=danh-vong</w:t>
      </w:r>
    </w:p>
    <w:p>
      <w:r>
        <w:t>http://hoctainha.vn/Hoi-Dap/Cau-Hoi/114616/1-ban-o-fb-hoi</w:t>
      </w:r>
    </w:p>
    <w:p>
      <w:r>
        <w:t>http://hoctainha.vn/Hoi-Dap/Cau-Hoi/115004/ban-nguyen-linh-o-fb-hoi</w:t>
      </w:r>
    </w:p>
    <w:p>
      <w:r>
        <w:t>http://hoctainha.vn/Hoi-Dap/Cau-Hoi/120071/day-so</w:t>
      </w:r>
    </w:p>
    <w:p>
      <w:r>
        <w:t>http://hoctainha.vn/Users/29/phuongna/thong-ke?tabname=cau-hoi</w:t>
      </w:r>
    </w:p>
    <w:p>
      <w:r>
        <w:t>http://hoctainha.vn/Hoi-Dap/Cau-Hoi/115019/ban-hau-sneakn-o-fb-hoi</w:t>
      </w:r>
    </w:p>
    <w:p>
      <w:r>
        <w:t>http://hoctainha.vn/Hoi-Dap/Cau-Hoi/114472/ban-ha-byu-hoi-tren-fb-can-giai-chi-tiet</w:t>
      </w:r>
    </w:p>
    <w:p>
      <w:r>
        <w:t>http://hoctainha.vn/Users/29/phuongna/thong-ke?tabname=tags</w:t>
      </w:r>
    </w:p>
    <w:p>
      <w:r>
        <w:t>http://hoctainha.vn/Hoi-Dap/Cau-Hoi/The/day-so-bi-chan</w:t>
      </w:r>
    </w:p>
    <w:p>
      <w:r>
        <w:t>http://hoctainha.vn/Hoi-Dap/Cau-Hoi/The/duong-parabol</w:t>
      </w:r>
    </w:p>
    <w:p>
      <w:r>
        <w:t>http://hoctainha.vn/Hoi-Dap/Cau-Hoi/The/hinh-lang-tru</w:t>
      </w:r>
    </w:p>
    <w:p>
      <w:r>
        <w:t>http://hoctainha.vn/Users/29/phuongna/thong-ke?tabname=danh-hieu</w:t>
      </w:r>
    </w:p>
    <w:p>
      <w:r>
        <w:t>http://hoctainha.vn/Hoi-Dap/Danh-Hieu/Chung/40/cau-hoi-pho-bien?iduser=29</w:t>
      </w:r>
    </w:p>
    <w:p>
      <w:r>
        <w:t>http://hoctainha.vn/Hoi-Dap/Danh-Hieu/Chung/37/cau-hoi-dang-quan-tam?iduser=29</w:t>
      </w:r>
    </w:p>
    <w:p>
      <w:r>
        <w:t>http://hoctainha.vn/Hoi-Dap/Danh-Hieu/Chung/21/cau-hoi-noi-tieng?iduser=29</w:t>
      </w:r>
    </w:p>
    <w:p>
      <w:r>
        <w:t>http://hoctainha.vn/Hoi-Dap/Danh-Hieu/Chung/49/hoc-sinh?iduser=29</w:t>
      </w:r>
    </w:p>
    <w:p>
      <w:r>
        <w:t>http://hoctainha.vn/Hoi-Dap/Danh-Hieu/Chung/51/nguoi-ho-tro?iduser=29</w:t>
      </w:r>
    </w:p>
    <w:p>
      <w:r>
        <w:t>http://hoctainha.vn/Hoi-Dap/Danh-Hieu/Chung/45/hoc-tro?iduser=29</w:t>
      </w:r>
    </w:p>
    <w:p>
      <w:r>
        <w:t>http://hoctainha.vn/Users/29/phuongna/thong-ke?tabname=phan-thuong&amp;phanloai=kiem-vo-so</w:t>
      </w:r>
    </w:p>
    <w:p>
      <w:r>
        <w:t>/Dang-Nhap?returnurl=http://toan.hoctainha.vn/Users/29/phuongna/Thong-Ke</w:t>
      </w:r>
    </w:p>
    <w:p>
      <w:r>
        <w:t>http://hoctainha.vn/Hoi-Dap/Cau-Hoi/881/dien-tich/773#773</w:t>
      </w:r>
    </w:p>
    <w:p>
      <w:r>
        <w:t>http://hoctainha.vn/Hoi-Dap/Cau-Hoi/880/cuong-do-dien-truong/774#774</w:t>
      </w:r>
    </w:p>
    <w:p>
      <w:r>
        <w:t>http://hoctainha.vn/Hoi-Dap/Cau-Hoi/733/bai-ve-dien-phan/624#624</w:t>
      </w:r>
    </w:p>
    <w:p>
      <w:r>
        <w:t>http://hoctainha.vn/Thu-Vien/Bai-Tap/2143/bai-2141/2075#2075</w:t>
      </w:r>
    </w:p>
    <w:p>
      <w:r>
        <w:t>http://hoctainha.vn/Thu-Vien/Bai-Tap/2019/bai-2019/1900#1900</w:t>
      </w:r>
    </w:p>
    <w:p>
      <w:r>
        <w:t>http://hoctainha.vn/Thu-Vien/Bai-Tap/2118/bai-2117</w:t>
      </w:r>
    </w:p>
    <w:p>
      <w:r>
        <w:t>http://hoctainha.vn/Hoi-Dap/Cau-Hoi/4803/1-aljohn-nguyen-o-fb-co-hoi</w:t>
      </w:r>
    </w:p>
    <w:p>
      <w:r>
        <w:t>http://hoctainha.vn/Hoi-Dap/Cau-Hoi/4804/1-ban-o-fb-hoi-chi-tiet-nhe</w:t>
      </w:r>
    </w:p>
    <w:p>
      <w:r>
        <w:t>http://hoctainha.vn/Hoi-Dap/Cau-Hoi/5723/vat-ly-11</w:t>
      </w:r>
    </w:p>
    <w:p>
      <w:r>
        <w:t>http://hoctainha.vn/Hoi-Dap/Cau-Hoi/The/dong-dien-trong-chat-dien-phan</w:t>
      </w:r>
    </w:p>
    <w:p>
      <w:r>
        <w:t>http://hoctainha.vn/Hoi-Dap/Cau-Hoi/The/cuong-do-dong-dien</w:t>
      </w:r>
    </w:p>
    <w:p>
      <w:r>
        <w:t>http://hoctainha.vn/Hoi-Dap/Danh-Hieu/Chung/32/cau-hoi-pho-bien?iduser=29</w:t>
      </w:r>
    </w:p>
    <w:p>
      <w:r>
        <w:t>http://hoctainha.vn/Hoi-Dap/Danh-Hieu/Chung/29/cau-hoi-dang-quan-tam?iduser=29</w:t>
      </w:r>
    </w:p>
    <w:p>
      <w:r>
        <w:t>http://hoctainha.vn/Hoi-Dap/Danh-Hieu/Chung/34/nguoi-tai-tro?iduser=29</w:t>
      </w:r>
    </w:p>
    <w:p>
      <w:r>
        <w:t>http://hoctainha.vn/Hoi-Dap/Danh-Hieu/Chung/15/cau-hoi-noi-tieng?iduser=29</w:t>
      </w:r>
    </w:p>
    <w:p>
      <w:r>
        <w:t>http://hoctainha.vn/Hoi-Dap/Danh-Hieu/Chung/10/nguoi-bien-tap?iduser=29</w:t>
      </w:r>
    </w:p>
    <w:p>
      <w:r>
        <w:t>http://hoctainha.vn/Hoi-Dap/Danh-Hieu/Chung/37/hoc-tro?iduser=29</w:t>
      </w:r>
    </w:p>
    <w:p>
      <w:r>
        <w:t>http://hoctainha.vn/Hoi-Dap/Danh-Hieu/Chung/41/hoc-sinh?iduser=29</w:t>
      </w:r>
    </w:p>
    <w:p>
      <w:r>
        <w:t>http://hoctainha.vn/Hoi-Dap/Danh-Hieu/Chung/43/nguoi-ho-tro?iduser=29</w:t>
      </w:r>
    </w:p>
    <w:p>
      <w:r>
        <w:t>/Dang-Nhap?returnurl=http://ly.hoctainha.vn/Users/29/phuongna/Thong-Ke</w:t>
      </w:r>
    </w:p>
    <w:p>
      <w:r>
        <w:t>http://hoctainha.vn/Hoi-Dap/Cau-Hoi/4641/ban-may-den-o-fb-hoi/4507#4507</w:t>
      </w:r>
    </w:p>
    <w:p>
      <w:r>
        <w:t>http://hoctainha.vn/Hoi-Dap/Cau-Hoi/4460/mot-ban-tren-fb-hoi</w:t>
      </w:r>
    </w:p>
    <w:p>
      <w:r>
        <w:t>http://hoctainha.vn/Hoi-Dap/Cau-Hoi/4641/ban-may-den-o-fb-hoi</w:t>
      </w:r>
    </w:p>
    <w:p>
      <w:r>
        <w:t>http://hoctainha.vn/Hoi-Dap/Danh-Hieu/Chung/33/cau-hoi-pho-bien?iduser=29</w:t>
      </w:r>
    </w:p>
    <w:p>
      <w:r>
        <w:t>http://hoctainha.vn/Hoi-Dap/Danh-Hieu/Chung/42/hoc-sinh?iduser=29</w:t>
      </w:r>
    </w:p>
    <w:p>
      <w:r>
        <w:t>http://hoctainha.vn/Hoi-Dap/Danh-Hieu/Chung/38/hoc-tro?iduser=29</w:t>
      </w:r>
    </w:p>
    <w:p>
      <w:r>
        <w:t>http://hoctainha.vn/Hoi-Dap/Danh-Hieu/Chung/44/nguoi-ho-tro?iduser=29</w:t>
      </w:r>
    </w:p>
    <w:p>
      <w:r>
        <w:t>/Dang-Nhap?returnurl=http://hoa.hoctainha.vn/Users/29/phuongna/Thong-Ke</w:t>
      </w:r>
    </w:p>
    <w:p>
      <w:r>
        <w:t>http://hoctainha.vn/Hoi-Dap/Cau-Hoi/82/ly-thuyet-ai-giup-minh-voi/86#86</w:t>
      </w:r>
    </w:p>
    <w:p>
      <w:r>
        <w:t>http://hoctainha.vn/Hoi-Dap/Cau-Hoi/76/sinh-hoc-co-the/76#76</w:t>
      </w:r>
    </w:p>
    <w:p>
      <w:r>
        <w:t>http://hoctainha.vn/Hoi-Dap/Cau-Hoi/77/he-sinh-thai/78#78</w:t>
      </w:r>
    </w:p>
    <w:p>
      <w:r>
        <w:t>http://hoctainha.vn/Hoi-Dap/Cau-Hoi/78/arn-e-khong-thich-fan-nay-lam-ad-jup-e-hihi/79#79</w:t>
      </w:r>
    </w:p>
    <w:p>
      <w:r>
        <w:t>http://hoctainha.vn/Hoi-Dap/Cau-Hoi/79/dac-tinh-va-co-che-cua-enzim/80#80</w:t>
      </w:r>
    </w:p>
    <w:p>
      <w:r>
        <w:t>http://hoctainha.vn/Hoi-Dap/Danh-Hieu/Chung/45/nguoi-ho-tro?iduser=29</w:t>
      </w:r>
    </w:p>
    <w:p>
      <w:r>
        <w:t>http://hoctainha.vn/Hoi-Dap/Danh-Hieu/Chung/46/giao-vien?iduser=29</w:t>
      </w:r>
    </w:p>
    <w:p>
      <w:r>
        <w:t>http://hoctainha.vn/Hoi-Dap/Danh-Hieu/Chung/47/no-luc?iduser=29</w:t>
      </w:r>
    </w:p>
    <w:p>
      <w:r>
        <w:t>/Dang-Nhap?returnurl=http://sinh.hoctainha.vn/Users/29/phuongna/Thong-Ke</w:t>
      </w:r>
    </w:p>
    <w:p>
      <w:r>
        <w:t>/Dang-Nhap?returnurl=http://anh.hoctainha.vn/Users/29/phuongna/Thong-Ke</w:t>
      </w:r>
    </w:p>
    <w:p>
      <w:r>
        <w:t>/Dang-Nhap?returnurl=http://van.hoctainha.vn/Users/29/phuongna/Thong-Ke</w:t>
      </w:r>
    </w:p>
    <w:p>
      <w:r>
        <w:t>http://hoctainha.vnlee-yeez</w:t>
      </w:r>
    </w:p>
    <w:p>
      <w:r>
        <w:t>http://hoctainha.vn/users/50/lee-yeez/nhat-ky</w:t>
      </w:r>
    </w:p>
    <w:p>
      <w:r>
        <w:t>http://hoctainha.vn/users/50/lee-yeez/thong-tin</w:t>
      </w:r>
    </w:p>
    <w:p>
      <w:r>
        <w:t>http://hoctainha.vn/users/50/lee-yeez/ban-be</w:t>
      </w:r>
    </w:p>
    <w:p>
      <w:r>
        <w:t>http://hoctainha.vn/users/50/lee-yeez/nhom</w:t>
      </w:r>
    </w:p>
    <w:p>
      <w:r>
        <w:t>http://hoctainha.vn/users/50/lee-yeez/so-tay</w:t>
      </w:r>
    </w:p>
    <w:p>
      <w:r>
        <w:t>http://hoctainha.vn/users/50/lee-yeez/kien-thuc</w:t>
      </w:r>
    </w:p>
    <w:p>
      <w:r>
        <w:t>http://hoctainha.vn/Users/50/lee-yeez/thong-ke?tabname=loi-giai</w:t>
      </w:r>
    </w:p>
    <w:p>
      <w:r>
        <w:t>http://hoctainha.vn/users/50/lee-yeez/thong-ke?tabname=danh-vong</w:t>
      </w:r>
    </w:p>
    <w:p>
      <w:r>
        <w:t>http://hoctainha.vn/Thu-Vien/Bai-Tap/111046/bai-111046/10668#10668</w:t>
      </w:r>
    </w:p>
    <w:p>
      <w:r>
        <w:t>http://hoctainha.vn/Thu-Vien/Bai-Tap/111044/bai-111044/10666#10666</w:t>
      </w:r>
    </w:p>
    <w:p>
      <w:r>
        <w:t>http://hoctainha.vn/Users/50/lee-yeez/thong-ke?tabname=cau-hoi</w:t>
      </w:r>
    </w:p>
    <w:p>
      <w:r>
        <w:t>http://hoctainha.vn/Users/50/lee-yeez/thong-ke?tabname=tags</w:t>
      </w:r>
    </w:p>
    <w:p>
      <w:r>
        <w:t>http://hoctainha.vn/Users/50/lee-yeez/thong-ke?tabname=danh-hieu</w:t>
      </w:r>
    </w:p>
    <w:p>
      <w:r>
        <w:t>http://hoctainha.vn/Hoi-Dap/Danh-Hieu/Chung/40/cau-hoi-pho-bien?iduser=50</w:t>
      </w:r>
    </w:p>
    <w:p>
      <w:r>
        <w:t>http://hoctainha.vn/Hoi-Dap/Danh-Hieu/Chung/37/cau-hoi-dang-quan-tam?iduser=50</w:t>
      </w:r>
    </w:p>
    <w:p>
      <w:r>
        <w:t>http://hoctainha.vn/Hoi-Dap/Danh-Hieu/Chung/21/cau-hoi-noi-tieng?iduser=50</w:t>
      </w:r>
    </w:p>
    <w:p>
      <w:r>
        <w:t>http://hoctainha.vn/Hoi-Dap/Danh-Hieu/Chung/49/hoc-sinh?iduser=50</w:t>
      </w:r>
    </w:p>
    <w:p>
      <w:r>
        <w:t>http://hoctainha.vn/Hoi-Dap/Danh-Hieu/Chung/52/giao-vien?iduser=50</w:t>
      </w:r>
    </w:p>
    <w:p>
      <w:r>
        <w:t>http://hoctainha.vn/Users/50/lee-yeez/thong-ke?tabname=phan-thuong&amp;phanloai=kiem-vo-so</w:t>
      </w:r>
    </w:p>
    <w:p>
      <w:r>
        <w:t>/Dang-Nhap?returnurl=http://toan.hoctainha.vn/Users/50/lee-yeez/Thong-Ke</w:t>
      </w:r>
    </w:p>
    <w:p>
      <w:r>
        <w:t>http://hoctainha.vn/Thu-Vien/Bai-Tap/2492/bai-2492/2365#2365</w:t>
      </w:r>
    </w:p>
    <w:p>
      <w:r>
        <w:t>http://hoctainha.vn/Thu-Vien/Bai-Tap/4556/bai-4556</w:t>
      </w:r>
    </w:p>
    <w:p>
      <w:r>
        <w:t>http://hoctainha.vn/Thu-Vien/Bai-Tap/4556/bai-4556/4418#4418</w:t>
      </w:r>
    </w:p>
    <w:p>
      <w:r>
        <w:t>http://hoctainha.vn/Hoi-Dap/Danh-Hieu/Chung/32/cau-hoi-pho-bien?iduser=50</w:t>
      </w:r>
    </w:p>
    <w:p>
      <w:r>
        <w:t>http://hoctainha.vn/Hoi-Dap/Danh-Hieu/Chung/29/cau-hoi-dang-quan-tam?iduser=50</w:t>
      </w:r>
    </w:p>
    <w:p>
      <w:r>
        <w:t>http://hoctainha.vn/Hoi-Dap/Danh-Hieu/Chung/15/cau-hoi-noi-tieng?iduser=50</w:t>
      </w:r>
    </w:p>
    <w:p>
      <w:r>
        <w:t>http://hoctainha.vn/Hoi-Dap/Danh-Hieu/Chung/41/hoc-sinh?iduser=50</w:t>
      </w:r>
    </w:p>
    <w:p>
      <w:r>
        <w:t>http://hoctainha.vn/Hoi-Dap/Danh-Hieu/Chung/44/giao-vien?iduser=50</w:t>
      </w:r>
    </w:p>
    <w:p>
      <w:r>
        <w:t>/Dang-Nhap?returnurl=http://ly.hoctainha.vn/Users/50/lee-yeez/Thong-Ke</w:t>
      </w:r>
    </w:p>
    <w:p>
      <w:r>
        <w:t>http://hoctainha.vnyeujaejoongnhat90</w:t>
      </w:r>
    </w:p>
    <w:p>
      <w:r>
        <w:t>http://hoctainha.vn/users/48/yeujaejoongnhat90/nhat-ky</w:t>
      </w:r>
    </w:p>
    <w:p>
      <w:r>
        <w:t>http://hoctainha.vn/users/48/yeujaejoongnhat90/thong-tin</w:t>
      </w:r>
    </w:p>
    <w:p>
      <w:r>
        <w:t>http://hoctainha.vn/users/48/yeujaejoongnhat90/ban-be</w:t>
      </w:r>
    </w:p>
    <w:p>
      <w:r>
        <w:t>http://hoctainha.vn/users/48/yeujaejoongnhat90/nhom</w:t>
      </w:r>
    </w:p>
    <w:p>
      <w:r>
        <w:t>http://hoctainha.vn/users/48/yeujaejoongnhat90/so-tay</w:t>
      </w:r>
    </w:p>
    <w:p>
      <w:r>
        <w:t>http://hoctainha.vn/users/48/yeujaejoongnhat90/kien-thuc</w:t>
      </w:r>
    </w:p>
    <w:p>
      <w:r>
        <w:t>http://hoctainha.vn/Users/48/yeujaejoongnhat90/thong-ke?tabname=loi-giai</w:t>
      </w:r>
    </w:p>
    <w:p>
      <w:r>
        <w:t>http://hoctainha.vn/users/48/yeujaejoongnhat90/thong-ke?tabname=danh-vong</w:t>
      </w:r>
    </w:p>
    <w:p>
      <w:r>
        <w:t>http://hoctainha.vn/Thu-Vien/Bai-Tap/100508/bai-100507</w:t>
      </w:r>
    </w:p>
    <w:p>
      <w:r>
        <w:t>http://hoctainha.vn/Thu-Vien/Bai-Tap/102225/bai-102225</w:t>
      </w:r>
    </w:p>
    <w:p>
      <w:r>
        <w:t>http://hoctainha.vn/Thu-Vien/Bai-Tap/102247/bai-102246</w:t>
      </w:r>
    </w:p>
    <w:p>
      <w:r>
        <w:t>http://hoctainha.vn/Users/48/yeujaejoongnhat90/thong-ke?tabname=cau-hoi</w:t>
      </w:r>
    </w:p>
    <w:p>
      <w:r>
        <w:t>http://hoctainha.vn/Users/48/yeujaejoongnhat90/thong-ke?tabname=tags</w:t>
      </w:r>
    </w:p>
    <w:p>
      <w:r>
        <w:t>http://hoctainha.vn/Users/48/yeujaejoongnhat90/thong-ke?tabname=danh-hieu</w:t>
      </w:r>
    </w:p>
    <w:p>
      <w:r>
        <w:t>http://hoctainha.vn/Hoi-Dap/Danh-Hieu/Chung/40/cau-hoi-pho-bien?iduser=48</w:t>
      </w:r>
    </w:p>
    <w:p>
      <w:r>
        <w:t>http://hoctainha.vn/Hoi-Dap/Danh-Hieu/Chung/37/cau-hoi-dang-quan-tam?iduser=48</w:t>
      </w:r>
    </w:p>
    <w:p>
      <w:r>
        <w:t>http://hoctainha.vn/Hoi-Dap/Danh-Hieu/Chung/21/cau-hoi-noi-tieng?iduser=48</w:t>
      </w:r>
    </w:p>
    <w:p>
      <w:r>
        <w:t>http://hoctainha.vn/Hoi-Dap/Danh-Hieu/Chung/49/hoc-sinh?iduser=48</w:t>
      </w:r>
    </w:p>
    <w:p>
      <w:r>
        <w:t>http://hoctainha.vn/Hoi-Dap/Danh-Hieu/Chung/52/giao-vien?iduser=48</w:t>
      </w:r>
    </w:p>
    <w:p>
      <w:r>
        <w:t>http://hoctainha.vn/Users/48/yeujaejoongnhat90/thong-ke?tabname=phan-thuong&amp;phanloai=kiem-vo-so</w:t>
      </w:r>
    </w:p>
    <w:p>
      <w:r>
        <w:t>/Dang-Nhap?returnurl=http://toan.hoctainha.vn/Users/48/yeujaejoongnhat90/Thong-Ke</w:t>
      </w:r>
    </w:p>
    <w:p>
      <w:r>
        <w:t>/Dang-Nhap?returnurl=http://ly.hoctainha.vn/Users/48/yeujaejoongnhat90/Thong-Ke</w:t>
      </w:r>
    </w:p>
    <w:p>
      <w:r>
        <w:t>/Dang-Nhap?returnurl=http://hoa.hoctainha.vn/Users/48/yeujaejoongnhat90/Thong-Ke</w:t>
      </w:r>
    </w:p>
    <w:p>
      <w:r>
        <w:t>http://hoctainha.vntran-nhat-tan</w:t>
      </w:r>
    </w:p>
    <w:p>
      <w:r>
        <w:t>http://hoctainha.vn/users/179/tran-nhat-tan/nhat-ky</w:t>
      </w:r>
    </w:p>
    <w:p>
      <w:r>
        <w:t>http://hoctainha.vn/users/179/tran-nhat-tan/thong-tin</w:t>
      </w:r>
    </w:p>
    <w:p>
      <w:r>
        <w:t>http://hoctainha.vn/users/179/tran-nhat-tan/thong-ke</w:t>
      </w:r>
    </w:p>
    <w:p>
      <w:r>
        <w:t>http://hoctainha.vn/users/179/tran-nhat-tan/ban-be</w:t>
      </w:r>
    </w:p>
    <w:p>
      <w:r>
        <w:t>http://hoctainha.vn/users/179/tran-nhat-tan/nhom</w:t>
      </w:r>
    </w:p>
    <w:p>
      <w:r>
        <w:t>http://hoctainha.vn/users/179/tran-nhat-tan/so-tay</w:t>
      </w:r>
    </w:p>
    <w:p>
      <w:r>
        <w:t>http://hoctainha.vn/users/179/tran-nhat-tan/kien-thuc</w:t>
      </w:r>
    </w:p>
    <w:p>
      <w:r>
        <w:t>http://hoctainha.vn/users/48712/ducnguyenminh777</w:t>
      </w:r>
    </w:p>
    <w:p>
      <w:r>
        <w:t>http://hoctainha.vn/users/53265/van-anh</w:t>
      </w:r>
    </w:p>
    <w:p>
      <w:r>
        <w:t>http://hoctainha.vn/users/55804/ha-minh-anh</w:t>
      </w:r>
    </w:p>
    <w:p>
      <w:r>
        <w:t>http://hoctainha.vn/users/58389/ngoc-nguyen</w:t>
      </w:r>
    </w:p>
    <w:p>
      <w:r>
        <w:t>http://hoctainha.vn/users/58451/hoangmai</w:t>
      </w:r>
    </w:p>
    <w:p>
      <w:r>
        <w:t>http://hoctainha.vnkhangnguyenthanh</w:t>
      </w:r>
    </w:p>
    <w:p>
      <w:r>
        <w:t>http://hoctainha.vn/users/68/khangnguyenthanh/nhat-ky</w:t>
      </w:r>
    </w:p>
    <w:p>
      <w:r>
        <w:t>http://hoctainha.vn/users/68/khangnguyenthanh/thong-tin</w:t>
      </w:r>
    </w:p>
    <w:p>
      <w:r>
        <w:t>http://hoctainha.vn/users/68/khangnguyenthanh/thong-ke</w:t>
      </w:r>
    </w:p>
    <w:p>
      <w:r>
        <w:t>http://hoctainha.vn/users/68/khangnguyenthanh/ban-be</w:t>
      </w:r>
    </w:p>
    <w:p>
      <w:r>
        <w:t>http://hoctainha.vn/users/68/khangnguyenthanh/nhom</w:t>
      </w:r>
    </w:p>
    <w:p>
      <w:r>
        <w:t>http://hoctainha.vn/users/68/khangnguyenthanh/so-tay</w:t>
      </w:r>
    </w:p>
    <w:p>
      <w:r>
        <w:t>http://hoctainha.vn/users/68/khangnguyenthanh/kien-thuc</w:t>
      </w:r>
    </w:p>
    <w:p>
      <w:r>
        <w:t>http://hoctainha.vn/users/643/nguyen-minh-quang</w:t>
      </w:r>
    </w:p>
    <w:p>
      <w:r>
        <w:t>http://hoctainha.vn/users/956/tamnguyen140698</w:t>
      </w:r>
    </w:p>
    <w:p>
      <w:r>
        <w:t>http://hoctainha.vn/users/3727/pematto-0207</w:t>
      </w:r>
    </w:p>
    <w:p>
      <w:r>
        <w:t>http://hoctainha.vn/users/4555/iloveu-physics-casino-fc-1999</w:t>
      </w:r>
    </w:p>
    <w:p>
      <w:r>
        <w:t>http://hoctainha.vn/users/4571/tuong-vu</w:t>
      </w:r>
    </w:p>
    <w:p>
      <w:r>
        <w:t>http://hoctainha.vnp-i-n-o</w:t>
      </w:r>
    </w:p>
    <w:p>
      <w:r>
        <w:t>http://hoctainha.vn/users/31666/p-i-n-o/nhat-ky</w:t>
      </w:r>
    </w:p>
    <w:p>
      <w:r>
        <w:t>http://hoctainha.vn/users/31666/p-i-n-o/thong-tin</w:t>
      </w:r>
    </w:p>
    <w:p>
      <w:r>
        <w:t>http://hoctainha.vn/users/31666/p-i-n-o/thong-ke</w:t>
      </w:r>
    </w:p>
    <w:p>
      <w:r>
        <w:t>http://hoctainha.vn/users/31666/p-i-n-o/ban-be</w:t>
      </w:r>
    </w:p>
    <w:p>
      <w:r>
        <w:t>http://hoctainha.vn/users/31666/p-i-n-o/nhom</w:t>
      </w:r>
    </w:p>
    <w:p>
      <w:r>
        <w:t>http://hoctainha.vn/users/31666/p-i-n-o/so-tay</w:t>
      </w:r>
    </w:p>
    <w:p>
      <w:r>
        <w:t>http://hoctainha.vn/users/31666/p-i-n-o/kien-thuc</w:t>
      </w:r>
    </w:p>
    <w:p>
      <w:r>
        <w:t>http://hoctainha.vn/users/25024/dolaemon</w:t>
      </w:r>
    </w:p>
    <w:p>
      <w:r>
        <w:t>http://hoctainha.vn/users/36655/</w:t>
      </w:r>
    </w:p>
    <w:p>
      <w:r>
        <w:t>http://hoctainha.vn/users/42445/pham-ly</w:t>
      </w:r>
    </w:p>
    <w:p>
      <w:r>
        <w:t>http://hoctainha.vn/users/45578/hoang-thi-hai-yen</w:t>
      </w:r>
    </w:p>
    <w:p>
      <w:r>
        <w:t>http://hoctainha.vn/users/45851/thanh-fa</w:t>
      </w:r>
    </w:p>
    <w:p>
      <w:r>
        <w:t>http://hoctainha.vn/users/46781/trantuyena1k9</w:t>
      </w:r>
    </w:p>
    <w:p>
      <w:r>
        <w:t>http://hoctainha.vndep-le-con-nha-que</w:t>
      </w:r>
    </w:p>
    <w:p>
      <w:r>
        <w:t>http://hoctainha.vn/users/24309/dep-le-con-nha-que/nhat-ky</w:t>
      </w:r>
    </w:p>
    <w:p>
      <w:r>
        <w:t>http://hoctainha.vn/users/24309/dep-le-con-nha-que/thong-tin</w:t>
      </w:r>
    </w:p>
    <w:p>
      <w:r>
        <w:t>http://hoctainha.vn/users/24309/dep-le-con-nha-que/thong-ke</w:t>
      </w:r>
    </w:p>
    <w:p>
      <w:r>
        <w:t>http://hoctainha.vn/users/24309/dep-le-con-nha-que/ban-be</w:t>
      </w:r>
    </w:p>
    <w:p>
      <w:r>
        <w:t>http://hoctainha.vn/users/24309/dep-le-con-nha-que/nhom</w:t>
      </w:r>
    </w:p>
    <w:p>
      <w:r>
        <w:t>http://hoctainha.vn/users/24309/dep-le-con-nha-que/so-tay</w:t>
      </w:r>
    </w:p>
    <w:p>
      <w:r>
        <w:t>http://hoctainha.vn/users/24309/dep-le-con-nha-que/kien-thuc</w:t>
      </w:r>
    </w:p>
    <w:p>
      <w:r>
        <w:t>http://hoctainha.vn/users/29387/hunglinhhg96</w:t>
      </w:r>
    </w:p>
    <w:p>
      <w:r>
        <w:t>http://hoctainha.vn/users/30074/sieutocspd4</w:t>
      </w:r>
    </w:p>
    <w:p>
      <w:r>
        <w:t>http://hoctainha.vn/users/33347/chuonggiothuytinh1004</w:t>
      </w:r>
    </w:p>
    <w:p>
      <w:r>
        <w:t>http://hoctainha.vn/users/33742/nguyen-duc-khanh</w:t>
      </w:r>
    </w:p>
    <w:p>
      <w:r>
        <w:t>http://hoctainha.vn/users/33975/kaitokidabcd</w:t>
      </w:r>
    </w:p>
    <w:p>
      <w:r>
        <w:t>http://hoctainha.vn/users/35165/dinhbahai99</w:t>
      </w:r>
    </w:p>
    <w:p>
      <w:r>
        <w:t>http://hoctainha.vn/users/35436/nguyen-thi-quynh</w:t>
      </w:r>
    </w:p>
    <w:p>
      <w:r>
        <w:t>http://hoctainha.vntran85295</w:t>
      </w:r>
    </w:p>
    <w:p>
      <w:r>
        <w:t>http://hoctainha.vn/users/36655/tran85295/nhat-ky</w:t>
      </w:r>
    </w:p>
    <w:p>
      <w:r>
        <w:t>http://hoctainha.vn/users/36655/tran85295/thong-tin</w:t>
      </w:r>
    </w:p>
    <w:p>
      <w:r>
        <w:t>http://hoctainha.vn/users/36655/tran85295/thong-ke</w:t>
      </w:r>
    </w:p>
    <w:p>
      <w:r>
        <w:t>http://hoctainha.vn/users/36655/tran85295/ban-be</w:t>
      </w:r>
    </w:p>
    <w:p>
      <w:r>
        <w:t>http://hoctainha.vn/users/36655/tran85295/nhom</w:t>
      </w:r>
    </w:p>
    <w:p>
      <w:r>
        <w:t>http://hoctainha.vn/users/36655/tran85295/so-tay</w:t>
      </w:r>
    </w:p>
    <w:p>
      <w:r>
        <w:t>http://hoctainha.vn/users/36655/tran85295/kien-thuc</w:t>
      </w:r>
    </w:p>
    <w:p>
      <w:r>
        <w:t>http://hoctainha.vn/users/48016/dieu-linh</w:t>
      </w:r>
    </w:p>
    <w:p>
      <w:r>
        <w:t>http://hoctainha.vn/users/49483/truong-mai-phuong</w:t>
      </w:r>
    </w:p>
    <w:p>
      <w:r>
        <w:t>http://hoctainha.vn/users/50127/thang</w:t>
      </w:r>
    </w:p>
    <w:p>
      <w:r>
        <w:t>http://hoctainha.vn/users/50217/kuroba-kaito</w:t>
      </w:r>
    </w:p>
    <w:p>
      <w:r>
        <w:t>http://hoctainha.vn/users/50546/aerialace</w:t>
      </w:r>
    </w:p>
    <w:p>
      <w:r>
        <w:t>http://hoctainha.vn/users/50547/aerilate</w:t>
      </w:r>
    </w:p>
    <w:p>
      <w:r>
        <w:t>http://hoctainha.vn/users/50987/kiwi</w:t>
      </w:r>
    </w:p>
    <w:p>
      <w:r>
        <w:t>http://hoctainha.vn/users/51875/tuyet-trinh</w:t>
      </w:r>
    </w:p>
    <w:p>
      <w:r>
        <w:t>http://hoctainha.vn%E0%B9%96-jin%E1%83%A6%E0%B9%96-kaido</w:t>
      </w:r>
    </w:p>
    <w:p>
      <w:r>
        <w:t>http://hoctainha.vn/users/38992/๖-jinღ๖-kaido/nhat-ky</w:t>
      </w:r>
    </w:p>
    <w:p>
      <w:r>
        <w:t>http://hoctainha.vn/users/38992/๖-jinღ๖-kaido/thong-tin</w:t>
      </w:r>
    </w:p>
    <w:p>
      <w:r>
        <w:t>http://hoctainha.vn/users/38992/๖-jinღ๖-kaido/thong-ke</w:t>
      </w:r>
    </w:p>
    <w:p>
      <w:r>
        <w:t>http://hoctainha.vn/users/38992/๖-jinღ๖-kaido/ban-be</w:t>
      </w:r>
    </w:p>
    <w:p>
      <w:r>
        <w:t>http://hoctainha.vn/users/38992/๖-jinღ๖-kaido/nhom</w:t>
      </w:r>
    </w:p>
    <w:p>
      <w:r>
        <w:t>http://hoctainha.vn/users/38992/๖-jinღ๖-kaido/so-tay</w:t>
      </w:r>
    </w:p>
    <w:p>
      <w:r>
        <w:t>http://hoctainha.vn/users/38992/๖-jinღ๖-kaido/kien-thuc</w:t>
      </w:r>
    </w:p>
    <w:p>
      <w:r>
        <w:t>http://hoctainha.vn/users/52100/takitorilinh</w:t>
      </w:r>
    </w:p>
    <w:p>
      <w:r>
        <w:t>http://hoctainha.vn/users/59277/quynhnguyen1352001</w:t>
      </w:r>
    </w:p>
    <w:p>
      <w:r>
        <w:t>http://hoctainha.vn/users/59408/naytrung2001</w:t>
      </w:r>
    </w:p>
    <w:p>
      <w:r>
        <w:t>http://hoctainha.vn/users/59909/pham-ngoc-thien</w:t>
      </w:r>
    </w:p>
    <w:p>
      <w:r>
        <w:t>http://hoctainha.vn/users/61579/sophia-vu</w:t>
      </w:r>
    </w:p>
    <w:p>
      <w:r>
        <w:t>http://hoctainha.vn/users/62199/tonytruong23305</w:t>
      </w:r>
    </w:p>
    <w:p>
      <w:r>
        <w:t>http://hoctainha.vnconfusion</w:t>
      </w:r>
    </w:p>
    <w:p>
      <w:r>
        <w:t>http://hoctainha.vn/users/42813/confusion/nhat-ky</w:t>
      </w:r>
    </w:p>
    <w:p>
      <w:r>
        <w:t>http://hoctainha.vn/users/42813/confusion/thong-tin</w:t>
      </w:r>
    </w:p>
    <w:p>
      <w:r>
        <w:t>http://hoctainha.vn/users/42813/confusion/thong-ke</w:t>
      </w:r>
    </w:p>
    <w:p>
      <w:r>
        <w:t>http://hoctainha.vn/users/42813/confusion/ban-be</w:t>
      </w:r>
    </w:p>
    <w:p>
      <w:r>
        <w:t>http://hoctainha.vn/users/42813/confusion/nhom</w:t>
      </w:r>
    </w:p>
    <w:p>
      <w:r>
        <w:t>http://hoctainha.vn/users/42813/confusion/so-tay</w:t>
      </w:r>
    </w:p>
    <w:p>
      <w:r>
        <w:t>http://hoctainha.vn/users/42813/confusion/kien-thuc</w:t>
      </w:r>
    </w:p>
    <w:p>
      <w:r>
        <w:t>http://hoctainha.vn/users/55360/sonluong24</w:t>
      </w:r>
    </w:p>
    <w:p>
      <w:r>
        <w:t>http://hoctainha.vn/users/56925/nguyen-ha</w:t>
      </w:r>
    </w:p>
    <w:p>
      <w:r>
        <w:t>http://hoctainha.vn/users/64907/minhf42950010</w:t>
      </w:r>
    </w:p>
    <w:p>
      <w:r>
        <w:t>http://hoctainha.vndark</w:t>
      </w:r>
    </w:p>
    <w:p>
      <w:r>
        <w:t>http://hoctainha.vn/users/37650/dark/nhat-ky</w:t>
      </w:r>
    </w:p>
    <w:p>
      <w:r>
        <w:t>http://hoctainha.vn/users/37650/dark/thong-tin</w:t>
      </w:r>
    </w:p>
    <w:p>
      <w:r>
        <w:t>http://hoctainha.vn/users/37650/dark/thong-ke</w:t>
      </w:r>
    </w:p>
    <w:p>
      <w:r>
        <w:t>http://hoctainha.vn/users/37650/dark/ban-be</w:t>
      </w:r>
    </w:p>
    <w:p>
      <w:r>
        <w:t>http://hoctainha.vn/users/37650/dark/nhom</w:t>
      </w:r>
    </w:p>
    <w:p>
      <w:r>
        <w:t>http://hoctainha.vn/users/37650/dark/so-tay</w:t>
      </w:r>
    </w:p>
    <w:p>
      <w:r>
        <w:t>http://hoctainha.vn/users/37650/dark/kien-thuc</w:t>
      </w:r>
    </w:p>
    <w:p>
      <w:r>
        <w:t>http://hoctainha.vn/users/37535/cuccugato74</w:t>
      </w:r>
    </w:p>
    <w:p>
      <w:r>
        <w:t>http://hoctainha.vn/users/47186/my-linh</w:t>
      </w:r>
    </w:p>
    <w:p>
      <w:r>
        <w:t>http://hoctainha.vn/users/47884/min</w:t>
      </w:r>
    </w:p>
    <w:p>
      <w:r>
        <w:t>http://hoctainha.vn/users/49377/windy</w:t>
      </w:r>
    </w:p>
    <w:p>
      <w:r>
        <w:t>http://hoctainha.vn/users/53303/le-huong-giang</w:t>
      </w:r>
    </w:p>
    <w:p>
      <w:r>
        <w:t>http://hoctainha.vn/users/54042/khanh-huyen</w:t>
      </w:r>
    </w:p>
    <w:p>
      <w:r>
        <w:t>http://hoctainha.vn%E0%B9%96-tqt</w:t>
      </w:r>
    </w:p>
    <w:p>
      <w:r>
        <w:t>http://hoctainha.vn/users/40245/๖-tqt/nhat-ky</w:t>
      </w:r>
    </w:p>
    <w:p>
      <w:r>
        <w:t>http://hoctainha.vn/users/40245/๖-tqt/thong-tin</w:t>
      </w:r>
    </w:p>
    <w:p>
      <w:r>
        <w:t>http://hoctainha.vn/users/40245/๖-tqt/thong-ke</w:t>
      </w:r>
    </w:p>
    <w:p>
      <w:r>
        <w:t>http://hoctainha.vn/users/40245/๖-tqt/ban-be</w:t>
      </w:r>
    </w:p>
    <w:p>
      <w:r>
        <w:t>http://hoctainha.vn/users/40245/๖-tqt/nhom</w:t>
      </w:r>
    </w:p>
    <w:p>
      <w:r>
        <w:t>http://hoctainha.vn/users/40245/๖-tqt/so-tay</w:t>
      </w:r>
    </w:p>
    <w:p>
      <w:r>
        <w:t>http://hoctainha.vn/users/40245/๖-tqt/kien-thuc</w:t>
      </w:r>
    </w:p>
    <w:p>
      <w:r>
        <w:t>http://hoctainha.vn/users/46954/vang-trang-khoc</w:t>
      </w:r>
    </w:p>
    <w:p>
      <w:r>
        <w:t>http://hoctainha.vn/users/48322/nguyen-hai-dang</w:t>
      </w:r>
    </w:p>
    <w:p>
      <w:r>
        <w:t>http://hoctainha.vn/users/53004/se-chi-quan-tam-den-anh</w:t>
      </w:r>
    </w:p>
    <w:p>
      <w:r>
        <w:t>http://hoctainha.vn/users/53584/ntsc</w:t>
      </w:r>
    </w:p>
    <w:p>
      <w:r>
        <w:t>http://hoctainha.vn/users/57694/ｔｄｚ</w:t>
      </w:r>
    </w:p>
    <w:p>
      <w:r>
        <w:t>http://hoctainha.vnlionel-messi</w:t>
      </w:r>
    </w:p>
    <w:p>
      <w:r>
        <w:t>http://hoctainha.vn/users/46272/lionel-messi/nhat-ky</w:t>
      </w:r>
    </w:p>
    <w:p>
      <w:r>
        <w:t>http://hoctainha.vn/users/46272/lionel-messi/thong-tin</w:t>
      </w:r>
    </w:p>
    <w:p>
      <w:r>
        <w:t>http://hoctainha.vn/users/46272/lionel-messi/thong-ke</w:t>
      </w:r>
    </w:p>
    <w:p>
      <w:r>
        <w:t>http://hoctainha.vn/users/46272/lionel-messi/ban-be</w:t>
      </w:r>
    </w:p>
    <w:p>
      <w:r>
        <w:t>http://hoctainha.vn/users/46272/lionel-messi/nhom</w:t>
      </w:r>
    </w:p>
    <w:p>
      <w:r>
        <w:t>http://hoctainha.vn/users/46272/lionel-messi/so-tay</w:t>
      </w:r>
    </w:p>
    <w:p>
      <w:r>
        <w:t>http://hoctainha.vn/users/46272/lionel-messi/kien-thuc</w:t>
      </w:r>
    </w:p>
    <w:p>
      <w:r>
        <w:t>http://hoctainha.vn/users/54044/nho-lam-mot-ng</w:t>
      </w:r>
    </w:p>
    <w:p>
      <w:r>
        <w:t>http://hoctainha.vn/users/54445/linh-linh</w:t>
      </w:r>
    </w:p>
    <w:p>
      <w:r>
        <w:t>http://hoctainha.vn/users/54613/ha-van</w:t>
      </w:r>
    </w:p>
    <w:p>
      <w:r>
        <w:t>http://hoctainha.vn/users/56127/phuc</w:t>
      </w:r>
    </w:p>
    <w:p>
      <w:r>
        <w:t>http://hoctainha.vn/users/56556/quang-vu</w:t>
      </w:r>
    </w:p>
    <w:p>
      <w:r>
        <w:t>http://hoctainha.vn/users/57328/chinh-andrea</w:t>
      </w:r>
    </w:p>
    <w:p>
      <w:r>
        <w:t>http://hoctainha.vn/users/57500/truong-minh-huyen</w:t>
      </w:r>
    </w:p>
    <w:p>
      <w:r>
        <w:t>http://hoctainha.vn%E0%B9%96-pxm%E0%B9%96-minh4212</w:t>
      </w:r>
    </w:p>
    <w:p>
      <w:r>
        <w:t>http://hoctainha.vn/users/33293/๖-pxm๖-minh4212/nhat-ky</w:t>
      </w:r>
    </w:p>
    <w:p>
      <w:r>
        <w:t>http://hoctainha.vn/users/33293/๖-pxm๖-minh4212/thong-tin</w:t>
      </w:r>
    </w:p>
    <w:p>
      <w:r>
        <w:t>http://hoctainha.vn/users/33293/๖-pxm๖-minh4212/thong-ke</w:t>
      </w:r>
    </w:p>
    <w:p>
      <w:r>
        <w:t>http://hoctainha.vn/users/33293/๖-pxm๖-minh4212/ban-be</w:t>
      </w:r>
    </w:p>
    <w:p>
      <w:r>
        <w:t>http://hoctainha.vn/users/33293/๖-pxm๖-minh4212/nhom</w:t>
      </w:r>
    </w:p>
    <w:p>
      <w:r>
        <w:t>http://hoctainha.vn/users/33293/๖-pxm๖-minh4212/so-tay</w:t>
      </w:r>
    </w:p>
    <w:p>
      <w:r>
        <w:t>http://hoctainha.vn/users/33293/๖-pxm๖-minh4212/kien-thuc</w:t>
      </w:r>
    </w:p>
    <w:p>
      <w:r>
        <w:t>http://hoctainha.vn/users/40748/macarongbeo123</w:t>
      </w:r>
    </w:p>
    <w:p>
      <w:r>
        <w:t>http://hoctainha.vn/users/41681/nguyen-thuy-hien</w:t>
      </w:r>
    </w:p>
    <w:p>
      <w:r>
        <w:t>http://hoctainha.vn/users/41846/linh31485</w:t>
      </w:r>
    </w:p>
    <w:p>
      <w:r>
        <w:t>http://hoctainha.vn/users/42365/thuy-duong</w:t>
      </w:r>
    </w:p>
    <w:p>
      <w:r>
        <w:t>http://hoctainha.vn/users/42519/phong</w:t>
      </w:r>
    </w:p>
    <w:p>
      <w:r>
        <w:t>http://hoctainha.vn/users/42612/duong-thuy-trang</w:t>
      </w:r>
    </w:p>
    <w:p>
      <w:r>
        <w:t>http://hoctainha.vn/users/45310/dothihang53</w:t>
      </w:r>
    </w:p>
    <w:p>
      <w:r>
        <w:t>http://hoctainha.vn/users/46877/๖-oppa-๖-cua-๖-xa-๖-hoi</w:t>
      </w:r>
    </w:p>
    <w:p>
      <w:r>
        <w:t>http://hoctainha.vn/users/52450/๖-sadღ</w:t>
      </w:r>
    </w:p>
    <w:p>
      <w:r>
        <w:t>http://hoctainha.vnnguyen-nhung</w:t>
      </w:r>
    </w:p>
    <w:p>
      <w:r>
        <w:t>http://hoctainha.vn/users/45934/nguyen-nhung/nhat-ky</w:t>
      </w:r>
    </w:p>
    <w:p>
      <w:r>
        <w:t>http://hoctainha.vn/users/45934/nguyen-nhung/thong-tin</w:t>
      </w:r>
    </w:p>
    <w:p>
      <w:r>
        <w:t>http://hoctainha.vn/users/45934/nguyen-nhung/thong-ke</w:t>
      </w:r>
    </w:p>
    <w:p>
      <w:r>
        <w:t>http://hoctainha.vn/users/45934/nguyen-nhung/ban-be</w:t>
      </w:r>
    </w:p>
    <w:p>
      <w:r>
        <w:t>http://hoctainha.vn/users/45934/nguyen-nhung/nhom</w:t>
      </w:r>
    </w:p>
    <w:p>
      <w:r>
        <w:t>http://hoctainha.vn/users/45934/nguyen-nhung/so-tay</w:t>
      </w:r>
    </w:p>
    <w:p>
      <w:r>
        <w:t>http://hoctainha.vn/users/45934/nguyen-nhung/kien-thuc</w:t>
      </w:r>
    </w:p>
    <w:p>
      <w:r>
        <w:t>http://hoctainha.vn/users/53157/macc-anhh</w:t>
      </w:r>
    </w:p>
    <w:p>
      <w:r>
        <w:t>http://hoctainha.vn/users/54420/van-anh</w:t>
      </w:r>
    </w:p>
    <w:p>
      <w:r>
        <w:t>http://hoctainha.vn/users/54773/money</w:t>
      </w:r>
    </w:p>
    <w:p>
      <w:r>
        <w:t>http://hoctainha.vn/users/54865/lethingocanh12345</w:t>
      </w:r>
    </w:p>
    <w:p>
      <w:r>
        <w:t>http://hoctainha.vn/users/54924/hau-due-mat-troi</w:t>
      </w:r>
    </w:p>
    <w:p>
      <w:r>
        <w:t>http://hoctainha.vn/users/57141/tran-vu-hiep</w:t>
      </w:r>
    </w:p>
    <w:p>
      <w:r>
        <w:t>http://hoctainha.vn/users/57315/yolobodao</w:t>
      </w:r>
    </w:p>
    <w:p>
      <w:r>
        <w:t>http://hoctainha.vneffort</w:t>
      </w:r>
    </w:p>
    <w:p>
      <w:r>
        <w:t>http://hoctainha.vn/users/44050/effort/nhat-ky</w:t>
      </w:r>
    </w:p>
    <w:p>
      <w:r>
        <w:t>http://hoctainha.vn/users/44050/effort/thong-tin</w:t>
      </w:r>
    </w:p>
    <w:p>
      <w:r>
        <w:t>http://hoctainha.vn/users/44050/effort/thong-ke</w:t>
      </w:r>
    </w:p>
    <w:p>
      <w:r>
        <w:t>http://hoctainha.vn/users/44050/effort/ban-be</w:t>
      </w:r>
    </w:p>
    <w:p>
      <w:r>
        <w:t>http://hoctainha.vn/users/44050/effort/nhom</w:t>
      </w:r>
    </w:p>
    <w:p>
      <w:r>
        <w:t>http://hoctainha.vn/users/44050/effort/so-tay</w:t>
      </w:r>
    </w:p>
    <w:p>
      <w:r>
        <w:t>http://hoctainha.vn/users/44050/effort/kien-thuc</w:t>
      </w:r>
    </w:p>
    <w:p>
      <w:r>
        <w:t>http://hoctainha.vn/users/54245/thanhhuyenbibi</w:t>
      </w:r>
    </w:p>
    <w:p>
      <w:r>
        <w:t>http://hoctainha.vn/users/54651/niu-niu</w:t>
      </w:r>
    </w:p>
    <w:p>
      <w:r>
        <w:t>http://hoctainha.vn/users/54904/la-nh-ha-n-bang-ngo-c</w:t>
      </w:r>
    </w:p>
    <w:p>
      <w:r>
        <w:t>http://hoctainha.vn/users/56392/hoang-minh-huong</w:t>
      </w:r>
    </w:p>
    <w:p>
      <w:r>
        <w:t>http://hoctainha.vn/users/62512/pham-thi-hong-minh</w:t>
      </w:r>
    </w:p>
    <w:p>
      <w:r>
        <w:t>http://hoctainha.vnhan-thien-dii</w:t>
      </w:r>
    </w:p>
    <w:p>
      <w:r>
        <w:t>http://hoctainha.vn/users/44673/han-thien-dii/nhat-ky</w:t>
      </w:r>
    </w:p>
    <w:p>
      <w:r>
        <w:t>http://hoctainha.vn/users/44673/han-thien-dii/thong-tin</w:t>
      </w:r>
    </w:p>
    <w:p>
      <w:r>
        <w:t>http://hoctainha.vn/users/44673/han-thien-dii/thong-ke</w:t>
      </w:r>
    </w:p>
    <w:p>
      <w:r>
        <w:t>http://hoctainha.vn/users/44673/han-thien-dii/ban-be</w:t>
      </w:r>
    </w:p>
    <w:p>
      <w:r>
        <w:t>http://hoctainha.vn/users/44673/han-thien-dii/nhom</w:t>
      </w:r>
    </w:p>
    <w:p>
      <w:r>
        <w:t>http://hoctainha.vn/users/44673/han-thien-dii/so-tay</w:t>
      </w:r>
    </w:p>
    <w:p>
      <w:r>
        <w:t>http://hoctainha.vn/users/44673/han-thien-dii/kien-thuc</w:t>
      </w:r>
    </w:p>
    <w:p>
      <w:r>
        <w:t>http://hoctainha.vn/users/58788/theasker</w:t>
      </w:r>
    </w:p>
    <w:p>
      <w:r>
        <w:t>http://hoctainha.vn/users/60996/binh04122002</w:t>
      </w:r>
    </w:p>
    <w:p>
      <w:r>
        <w:t>http://hoctainha.vn/users/61007/doandieu18qx</w:t>
      </w:r>
    </w:p>
    <w:p>
      <w:r>
        <w:t>http://hoctainha.vn/users/61034/dinhnguyentuuyen297</w:t>
      </w:r>
    </w:p>
    <w:p>
      <w:r>
        <w:t>http://hoctainha.vn/users/61037/baoson99htt</w:t>
      </w:r>
    </w:p>
    <w:p>
      <w:r>
        <w:t>http://hoctainha.vnbloodys-rose</w:t>
      </w:r>
    </w:p>
    <w:p>
      <w:r>
        <w:t>http://hoctainha.vn/users/45915/bloodys-rose/nhat-ky</w:t>
      </w:r>
    </w:p>
    <w:p>
      <w:r>
        <w:t>http://hoctainha.vn/users/45915/bloodys-rose/thong-tin</w:t>
      </w:r>
    </w:p>
    <w:p>
      <w:r>
        <w:t>http://hoctainha.vn/users/45915/bloodys-rose/thong-ke</w:t>
      </w:r>
    </w:p>
    <w:p>
      <w:r>
        <w:t>http://hoctainha.vn/users/45915/bloodys-rose/ban-be</w:t>
      </w:r>
    </w:p>
    <w:p>
      <w:r>
        <w:t>http://hoctainha.vn/users/45915/bloodys-rose/nhom</w:t>
      </w:r>
    </w:p>
    <w:p>
      <w:r>
        <w:t>http://hoctainha.vn/users/45915/bloodys-rose/so-tay</w:t>
      </w:r>
    </w:p>
    <w:p>
      <w:r>
        <w:t>http://hoctainha.vn/users/45915/bloodys-rose/kien-thuc</w:t>
      </w:r>
    </w:p>
    <w:p>
      <w:r>
        <w:t>http://hoctainha.vn/users/50157/phan-thi-anh-hong</w:t>
      </w:r>
    </w:p>
    <w:p>
      <w:r>
        <w:t>http://hoctainha.vn/users/50841/d1909</w:t>
      </w:r>
    </w:p>
    <w:p>
      <w:r>
        <w:t>http://hoctainha.vn/users/50916/y-a-v-i</w:t>
      </w:r>
    </w:p>
    <w:p>
      <w:r>
        <w:t>http://hoctainha.vn/users/51234/thanh-tuyen</w:t>
      </w:r>
    </w:p>
    <w:p>
      <w:r>
        <w:t>http://hoctainha.vn/users/51695/ot</w:t>
      </w:r>
    </w:p>
    <w:p>
      <w:r>
        <w:t>http://hoctainha.vn/users/51775/chirimamo</w:t>
      </w:r>
    </w:p>
    <w:p>
      <w:r>
        <w:t>http://hoctainha.vn/users/52168/ntn</w:t>
      </w:r>
    </w:p>
    <w:p>
      <w:r>
        <w:t>http://hoctainha.vn/users/52423/lionel</w:t>
      </w:r>
    </w:p>
    <w:p>
      <w:r>
        <w:t>http://hoctainha.vn/users/210/greenmjlktea-feelingtea</w:t>
      </w:r>
    </w:p>
    <w:p>
      <w:r>
        <w:t>http://hoctainha.vn/users/44623/poseidon</w:t>
      </w:r>
    </w:p>
    <w:p>
      <w:r>
        <w:t>http://hoctainha.vn/users/28233/nero</w:t>
      </w:r>
    </w:p>
    <w:p>
      <w:r>
        <w:t>http://hoctainha.vn/users/4132/vitamin-to</w:t>
      </w:r>
    </w:p>
    <w:p>
      <w:r>
        <w:t>http://hoctainha.vn/users/42643/111aze</w:t>
      </w:r>
    </w:p>
    <w:p>
      <w:r>
        <w:t>http://hoctainha.vn/users/31054/ruanyu-jian</w:t>
      </w:r>
    </w:p>
    <w:p>
      <w:r>
        <w:t>http://hoctainha.vn/users/26829/๖-devilღ</w:t>
      </w:r>
    </w:p>
    <w:p>
      <w:r>
        <w:t>http://hoctainha.vn/users/37913/thanh-long</w:t>
      </w:r>
    </w:p>
    <w:p>
      <w:r>
        <w:t>http://hoctainha.vn/users/47669/ngoc</w:t>
      </w:r>
    </w:p>
    <w:p>
      <w:r>
        <w:t>http://hoctainha.vn/users/47270/deo-co-ten</w:t>
      </w:r>
    </w:p>
    <w:p>
      <w:r>
        <w:t>http://hoctainha.vn/users/48065/tritanngo99</w:t>
      </w:r>
    </w:p>
    <w:p>
      <w:r>
        <w:t>http://hoctainha.vn/users/5678/nguyentongkhanhlinh</w:t>
      </w:r>
    </w:p>
    <w:p>
      <w:r>
        <w:t>http://hoctainha.vn/users/26762/whjteshadow</w:t>
      </w:r>
    </w:p>
    <w:p>
      <w:r>
        <w:t>http://hoctainha.vn/users/337/fractal8055</w:t>
      </w:r>
    </w:p>
    <w:p>
      <w:r>
        <w:t>http://hoctainha.vn/users/45375/yeu-tatoo</w:t>
      </w:r>
    </w:p>
    <w:p>
      <w:r>
        <w:t>http://hoctainha.vn/users/643/pooh</w:t>
      </w:r>
    </w:p>
    <w:p>
      <w:r>
        <w:t>http://hoctainha.vn/users/58123/๖-nang-m</w:t>
      </w:r>
    </w:p>
    <w:p>
      <w:r>
        <w:t>http://hoctainha.vn/users/27576/tonny-mon-97</w:t>
      </w:r>
    </w:p>
    <w:p>
      <w:r>
        <w:t>http://hoctainha.vn/users/51042/๖-nguyens-duc-10x</w:t>
      </w:r>
    </w:p>
    <w:p>
      <w:r>
        <w:t>http://hoctainha.vn/users/50217/kaito-kid</w:t>
      </w:r>
    </w:p>
    <w:p>
      <w:r>
        <w:t>http://hoctainha.vn/users/47890/๖-bossღ</w:t>
      </w:r>
    </w:p>
    <w:p>
      <w:r>
        <w:t>http://hoctainha.vn/users/49941/ξ-kevil-ζ</w:t>
      </w:r>
    </w:p>
    <w:p>
      <w:r>
        <w:t>http://hoctainha.vn/users/42480/akira</w:t>
      </w:r>
    </w:p>
    <w:p>
      <w:r>
        <w:t>http://hoctainha.vn/users/48303/tasfuskau</w:t>
      </w:r>
    </w:p>
    <w:p>
      <w:r>
        <w:t>http://hoctainha.vn/users/46945/๖-lazer๖-d-๖-gin</w:t>
      </w:r>
    </w:p>
    <w:p>
      <w:r>
        <w:t>http://hoctainha.vn/users/41491/rang</w:t>
      </w:r>
    </w:p>
    <w:p>
      <w:r>
        <w:t>http://hoctainha.vn/users/1700/tran-hoang-son</w:t>
      </w:r>
    </w:p>
    <w:p>
      <w:r>
        <w:t>http://hoctainha.vn/users/34675/wade</w:t>
      </w:r>
    </w:p>
    <w:p>
      <w:r>
        <w:t>http://hoctainha.vn/users/30287/diendien-01</w:t>
      </w:r>
    </w:p>
    <w:p>
      <w:r>
        <w:t>http://hoctainha.vn/users/25467/gio</w:t>
      </w:r>
    </w:p>
    <w:p>
      <w:r>
        <w:t>http://hoctainha.vn/users/30222/minn</w:t>
      </w:r>
    </w:p>
    <w:p>
      <w:r>
        <w:t>http://hoctainha.vn/users/28644/ღ-s-ayapo-ღ</w:t>
      </w:r>
    </w:p>
    <w:p>
      <w:r>
        <w:t>http://hoctainha.vn/users/42598/duong-yen-linh</w:t>
      </w:r>
    </w:p>
    <w:p>
      <w:r>
        <w:t>http://hoctainha.vn/users/46577/chunn-ngocs</w:t>
      </w:r>
    </w:p>
    <w:p>
      <w:r>
        <w:t>http://hoctainha.vn/users/167/duc-vy</w:t>
      </w:r>
    </w:p>
    <w:p>
      <w:r>
        <w:t>http://hoctainha.vn/users/52424/phan-van-hieu</w:t>
      </w:r>
    </w:p>
    <w:p>
      <w:r>
        <w:t>http://hoctainha.vn/users/42519/duc-anh</w:t>
      </w:r>
    </w:p>
    <w:p>
      <w:r>
        <w:t>http://hoctainha.vn/users/43128/chi-thich-an</w:t>
      </w:r>
    </w:p>
    <w:p>
      <w:r>
        <w:t>http://hoctainha.vn/users/67544/ntgu</w:t>
      </w:r>
    </w:p>
    <w:p>
      <w:r>
        <w:t>http://hoctainha.vn/users/49095/toan-cap-3</w:t>
      </w:r>
    </w:p>
    <w:p>
      <w:r>
        <w:t>http://hoctainha.vn/users/39723/sea-dragon</w:t>
      </w:r>
    </w:p>
    <w:p>
      <w:r>
        <w:t>http://hoctainha.vn/users/48016/ღcompunctionღ</w:t>
      </w:r>
    </w:p>
    <w:p>
      <w:r>
        <w:t>http://hoctainha.vn/Bang-Xep-Hang/Thanh-Vien/Toan/Tat-ca?Page=6</w:t>
      </w:r>
    </w:p>
    <w:p>
      <w:r>
        <w:t>http://hoctainha.vn/Bang-Xep-Hang/Thanh-Vien/Toan/Tat-ca?Page=7</w:t>
      </w:r>
    </w:p>
    <w:p>
      <w:r>
        <w:t>http://hoctainha.vn/users/50137/lekhavy</w:t>
      </w:r>
    </w:p>
    <w:p>
      <w:r>
        <w:t>http://hoctainha.vn/users/31398/99binhduong99</w:t>
      </w:r>
    </w:p>
    <w:p>
      <w:r>
        <w:t>http://hoctainha.vn/users/4835/the-end-or-beginning</w:t>
      </w:r>
    </w:p>
    <w:p>
      <w:r>
        <w:t>http://hoctainha.vn/users/46683/minh-dep-trai</w:t>
      </w:r>
    </w:p>
    <w:p>
      <w:r>
        <w:t>http://hoctainha.vn/users/48019/beeg</w:t>
      </w:r>
    </w:p>
    <w:p>
      <w:r>
        <w:t>http://hoctainha.vn/users/24761/khiconmatloi</w:t>
      </w:r>
    </w:p>
    <w:p>
      <w:r>
        <w:t>http://hoctainha.vn/Bang-Xep-Hang/Thanh-Vien/Toan/Tat-ca?Page=2754</w:t>
      </w:r>
    </w:p>
    <w:p>
      <w:r>
        <w:t>http://hoctainha.vn/Bang-Xep-Hang/Thanh-Vien/Toan/Tat-ca?Page=2751</w:t>
      </w:r>
    </w:p>
    <w:p>
      <w:r>
        <w:t>http://hoctainha.vn/Bang-Xep-Hang/Thanh-Vien/Toan/Tat-ca?Page=2752</w:t>
      </w:r>
    </w:p>
    <w:p>
      <w:r>
        <w:t>http://hoctainha.vn/Bang-Xep-Hang/Thanh-Vien/Toan/Tat-ca?Page=2753</w:t>
      </w:r>
    </w:p>
    <w:p>
      <w:r>
        <w:t>http://hoctainha.vn/Bang-Xep-Hang/Thanh-Vien/Toan/Tat-ca?Page=2&amp;PageSize=30</w:t>
      </w:r>
    </w:p>
    <w:p>
      <w:r>
        <w:t>http://hoctainha.vn/Bang-Xep-Hang/Thanh-Vien/Toan/Tat-ca?Page=3&amp;PageSize=30</w:t>
      </w:r>
    </w:p>
    <w:p>
      <w:r>
        <w:t>http://hoctainha.vn/Bang-Xep-Hang/Thanh-Vien/Toan/Tat-ca?Page=4&amp;PageSize=30</w:t>
      </w:r>
    </w:p>
    <w:p>
      <w:r>
        <w:t>http://hoctainha.vn/Bang-Xep-Hang/Thanh-Vien/Toan/Tat-ca?Page=5&amp;PageSize=30</w:t>
      </w:r>
    </w:p>
    <w:p>
      <w:r>
        <w:t>http://hoctainha.vn/Bang-Xep-Hang/Thanh-Vien/Toan/Tat-ca?Page=1378&amp;PageSize=30</w:t>
      </w:r>
    </w:p>
    <w:p>
      <w:r>
        <w:t>http://hoctainha.vn/Bang-Xep-Hang/Thanh-Vien/Toan/Tat-ca?Page=2&amp;PageSize=50</w:t>
      </w:r>
    </w:p>
    <w:p>
      <w:r>
        <w:t>http://hoctainha.vn/Bang-Xep-Hang/Thanh-Vien/Toan/Tat-ca?Page=3&amp;PageSize=50</w:t>
      </w:r>
    </w:p>
    <w:p>
      <w:r>
        <w:t>http://hoctainha.vn/Bang-Xep-Hang/Thanh-Vien/Toan/Tat-ca?Page=4&amp;PageSize=50</w:t>
      </w:r>
    </w:p>
    <w:p>
      <w:r>
        <w:t>http://hoctainha.vn/Bang-Xep-Hang/Thanh-Vien/Toan/Tat-ca?Page=5&amp;PageSize=50</w:t>
      </w:r>
    </w:p>
    <w:p>
      <w:r>
        <w:t>http://hoctainha.vn/Bang-Xep-Hang/Thanh-Vien/Toan/Tat-ca?Page=827&amp;PageSize=50</w:t>
      </w:r>
    </w:p>
    <w:p>
      <w:r>
        <w:t>http://hoctainha.vn/Bang-Xep-Hang/Thanh-Vien/Toan/Nam?thoigian=01-01-2020</w:t>
      </w:r>
    </w:p>
    <w:p>
      <w:r>
        <w:t>http://hoctainha.vn/Bang-Xep-Hang/Thanh-Vien/Toan/Nam?thoigian=01-01-2022</w:t>
      </w:r>
    </w:p>
    <w:p>
      <w:r>
        <w:t>http://hoctainha.vn/users/28097/๖-hoa-๖-sua</w:t>
      </w:r>
    </w:p>
    <w:p>
      <w:r>
        <w:t>http://hoctainha.vn/users/69223/uchiha-obito</w:t>
      </w:r>
    </w:p>
    <w:p>
      <w:r>
        <w:t>http://hoctainha.vn/users/70949/thanhqtqptb2006</w:t>
      </w:r>
    </w:p>
    <w:p>
      <w:r>
        <w:t>http://hoctainha.vn/users/73265/nguyentienungsonvy</w:t>
      </w:r>
    </w:p>
    <w:p>
      <w:r>
        <w:t>http://hoctainha.vn/users/74047/duong-hoang-phuon</w:t>
      </w:r>
    </w:p>
    <w:p>
      <w:r>
        <w:t>http://hoctainha.vn/users/67937/lethanhngoc5a</w:t>
      </w:r>
    </w:p>
    <w:p>
      <w:r>
        <w:t>http://hoctainha.vn/Bang-Xep-Hang/Thanh-Vien/Toan/Nam?thoigian=01-01-2021&amp;Page=2</w:t>
      </w:r>
    </w:p>
    <w:p>
      <w:r>
        <w:t>http://hoctainha.vn/Bang-Xep-Hang/Thanh-Vien/Toan/Nam?thoigian=01-01-2021&amp;Page=3</w:t>
      </w:r>
    </w:p>
    <w:p>
      <w:r>
        <w:t>http://hoctainha.vn/Bang-Xep-Hang/Thanh-Vien/Toan/Nam?thoigian=01-01-2021&amp;Page=4</w:t>
      </w:r>
    </w:p>
    <w:p>
      <w:r>
        <w:t>http://hoctainha.vn/Bang-Xep-Hang/Thanh-Vien/Toan/Nam?thoigian=01-01-2021&amp;Page=5</w:t>
      </w:r>
    </w:p>
    <w:p>
      <w:r>
        <w:t>http://hoctainha.vn/Bang-Xep-Hang/Thanh-Vien/Toan/Nam?thoigian=01-01-2021&amp;Page=2755</w:t>
      </w:r>
    </w:p>
    <w:p>
      <w:r>
        <w:t>http://hoctainha.vn/Bang-Xep-Hang/Thanh-Vien/Toan/Nam?thoigian=01-01-2021&amp;PageSize=30</w:t>
      </w:r>
    </w:p>
    <w:p>
      <w:r>
        <w:t>http://hoctainha.vn/Bang-Xep-Hang/Thanh-Vien/Toan/Nam?thoigian=01-01-2021&amp;PageSize=50</w:t>
      </w:r>
    </w:p>
    <w:p>
      <w:r>
        <w:t>http://hoctainha.vn/Bang-Xep-Hang/Thanh-Vien/Toan/Nam?Page=6</w:t>
      </w:r>
    </w:p>
    <w:p>
      <w:r>
        <w:t>http://hoctainha.vn/Bang-Xep-Hang/Thanh-Vien/Toan/Nam?Page=7</w:t>
      </w:r>
    </w:p>
    <w:p>
      <w:r>
        <w:t>http://hoctainha.vn/Bang-Xep-Hang/Thanh-Vien/Toan/Nam?Page=2754</w:t>
      </w:r>
    </w:p>
    <w:p>
      <w:r>
        <w:t>http://hoctainha.vn/Bang-Xep-Hang/Thanh-Vien/Toan/Nam?Page=2751</w:t>
      </w:r>
    </w:p>
    <w:p>
      <w:r>
        <w:t>http://hoctainha.vn/Bang-Xep-Hang/Thanh-Vien/Toan/Nam?Page=2752</w:t>
      </w:r>
    </w:p>
    <w:p>
      <w:r>
        <w:t>http://hoctainha.vn/Bang-Xep-Hang/Thanh-Vien/Toan/Nam?Page=2753</w:t>
      </w:r>
    </w:p>
    <w:p>
      <w:r>
        <w:t>http://hoctainha.vn/Bang-Xep-Hang/Thanh-Vien/Toan/Nam?Page=2&amp;PageSize=30</w:t>
      </w:r>
    </w:p>
    <w:p>
      <w:r>
        <w:t>http://hoctainha.vn/Bang-Xep-Hang/Thanh-Vien/Toan/Nam?Page=3&amp;PageSize=30</w:t>
      </w:r>
    </w:p>
    <w:p>
      <w:r>
        <w:t>http://hoctainha.vn/Bang-Xep-Hang/Thanh-Vien/Toan/Nam?Page=4&amp;PageSize=30</w:t>
      </w:r>
    </w:p>
    <w:p>
      <w:r>
        <w:t>http://hoctainha.vn/Bang-Xep-Hang/Thanh-Vien/Toan/Nam?Page=5&amp;PageSize=30</w:t>
      </w:r>
    </w:p>
    <w:p>
      <w:r>
        <w:t>http://hoctainha.vn/Bang-Xep-Hang/Thanh-Vien/Toan/Nam?Page=1378&amp;PageSize=30</w:t>
      </w:r>
    </w:p>
    <w:p>
      <w:r>
        <w:t>http://hoctainha.vn/Bang-Xep-Hang/Thanh-Vien/Toan/Nam?Page=2&amp;PageSize=50</w:t>
      </w:r>
    </w:p>
    <w:p>
      <w:r>
        <w:t>http://hoctainha.vn/Bang-Xep-Hang/Thanh-Vien/Toan/Nam?Page=3&amp;PageSize=50</w:t>
      </w:r>
    </w:p>
    <w:p>
      <w:r>
        <w:t>http://hoctainha.vn/Bang-Xep-Hang/Thanh-Vien/Toan/Nam?Page=4&amp;PageSize=50</w:t>
      </w:r>
    </w:p>
    <w:p>
      <w:r>
        <w:t>http://hoctainha.vn/Bang-Xep-Hang/Thanh-Vien/Toan/Nam?Page=5&amp;PageSize=50</w:t>
      </w:r>
    </w:p>
    <w:p>
      <w:r>
        <w:t>http://hoctainha.vn/Bang-Xep-Hang/Thanh-Vien/Toan/Nam?Page=827&amp;PageSize=50</w:t>
      </w:r>
    </w:p>
    <w:p>
      <w:r>
        <w:t>http://hoctainha.vn/Bang-Xep-Hang/Thanh-Vien/Toan/Thang?thoigian=01-01-2022</w:t>
      </w:r>
    </w:p>
    <w:p>
      <w:r>
        <w:t>http://hoctainha.vn/Bang-Xep-Hang/Thanh-Vien/Toan/Thang?thoigian=03-01-2022</w:t>
      </w:r>
    </w:p>
    <w:p>
      <w:r>
        <w:t>http://hoctainha.vn/Bang-Xep-Hang/Thanh-Vien/Toan/Thang?thoigian=02-01-2022&amp;Page=2</w:t>
      </w:r>
    </w:p>
    <w:p>
      <w:r>
        <w:t>http://hoctainha.vn/Bang-Xep-Hang/Thanh-Vien/Toan/Thang?thoigian=02-01-2022&amp;Page=3</w:t>
      </w:r>
    </w:p>
    <w:p>
      <w:r>
        <w:t>http://hoctainha.vn/Bang-Xep-Hang/Thanh-Vien/Toan/Thang?thoigian=02-01-2022&amp;Page=4</w:t>
      </w:r>
    </w:p>
    <w:p>
      <w:r>
        <w:t>http://hoctainha.vn/Bang-Xep-Hang/Thanh-Vien/Toan/Thang?thoigian=02-01-2022&amp;Page=5</w:t>
      </w:r>
    </w:p>
    <w:p>
      <w:r>
        <w:t>http://hoctainha.vn/Bang-Xep-Hang/Thanh-Vien/Toan/Thang?thoigian=02-01-2022&amp;Page=2755</w:t>
      </w:r>
    </w:p>
    <w:p>
      <w:r>
        <w:t>http://hoctainha.vn/Bang-Xep-Hang/Thanh-Vien/Toan/Thang?thoigian=02-01-2022&amp;PageSize=30</w:t>
      </w:r>
    </w:p>
    <w:p>
      <w:r>
        <w:t>http://hoctainha.vn/Bang-Xep-Hang/Thanh-Vien/Toan/Thang?thoigian=02-01-2022&amp;PageSize=50</w:t>
      </w:r>
    </w:p>
    <w:p>
      <w:r>
        <w:t>http://hoctainha.vn/Bang-Xep-Hang/Thanh-Vien/Toan/Thang?Page=6</w:t>
      </w:r>
    </w:p>
    <w:p>
      <w:r>
        <w:t>http://hoctainha.vn/Bang-Xep-Hang/Thanh-Vien/Toan/Thang?Page=7</w:t>
      </w:r>
    </w:p>
    <w:p>
      <w:r>
        <w:t>http://hoctainha.vn/Bang-Xep-Hang/Thanh-Vien/Toan/Thang?Page=2754</w:t>
      </w:r>
    </w:p>
    <w:p>
      <w:r>
        <w:t>http://hoctainha.vn/Bang-Xep-Hang/Thanh-Vien/Toan/Thang?Page=2751</w:t>
      </w:r>
    </w:p>
    <w:p>
      <w:r>
        <w:t>http://hoctainha.vn/Bang-Xep-Hang/Thanh-Vien/Toan/Thang?Page=2752</w:t>
      </w:r>
    </w:p>
    <w:p>
      <w:r>
        <w:t>http://hoctainha.vn/Bang-Xep-Hang/Thanh-Vien/Toan/Thang?Page=2753</w:t>
      </w:r>
    </w:p>
    <w:p>
      <w:r>
        <w:t>http://hoctainha.vn/Bang-Xep-Hang/Thanh-Vien/Toan/Thang?Page=2&amp;PageSize=30</w:t>
      </w:r>
    </w:p>
    <w:p>
      <w:r>
        <w:t>http://hoctainha.vn/Bang-Xep-Hang/Thanh-Vien/Toan/Thang?Page=3&amp;PageSize=30</w:t>
      </w:r>
    </w:p>
    <w:p>
      <w:r>
        <w:t>http://hoctainha.vn/Bang-Xep-Hang/Thanh-Vien/Toan/Thang?Page=4&amp;PageSize=30</w:t>
      </w:r>
    </w:p>
    <w:p>
      <w:r>
        <w:t>http://hoctainha.vn/Bang-Xep-Hang/Thanh-Vien/Toan/Thang?Page=5&amp;PageSize=30</w:t>
      </w:r>
    </w:p>
    <w:p>
      <w:r>
        <w:t>http://hoctainha.vn/Bang-Xep-Hang/Thanh-Vien/Toan/Thang?Page=1378&amp;PageSize=30</w:t>
      </w:r>
    </w:p>
    <w:p>
      <w:r>
        <w:t>http://hoctainha.vn/Bang-Xep-Hang/Thanh-Vien/Toan/Thang?Page=2&amp;PageSize=50</w:t>
      </w:r>
    </w:p>
    <w:p>
      <w:r>
        <w:t>http://hoctainha.vn/Bang-Xep-Hang/Thanh-Vien/Toan/Thang?Page=3&amp;PageSize=50</w:t>
      </w:r>
    </w:p>
    <w:p>
      <w:r>
        <w:t>http://hoctainha.vn/Bang-Xep-Hang/Thanh-Vien/Toan/Thang?Page=4&amp;PageSize=50</w:t>
      </w:r>
    </w:p>
    <w:p>
      <w:r>
        <w:t>http://hoctainha.vn/Bang-Xep-Hang/Thanh-Vien/Toan/Thang?Page=5&amp;PageSize=50</w:t>
      </w:r>
    </w:p>
    <w:p>
      <w:r>
        <w:t>http://hoctainha.vn/Bang-Xep-Hang/Thanh-Vien/Toan/Thang?Page=827&amp;PageSize=50</w:t>
      </w:r>
    </w:p>
    <w:p>
      <w:r>
        <w:t>http://hoctainha.vn/Bang-Xep-Hang/Thanh-Vien/Toan/Tuan?Page=6</w:t>
      </w:r>
    </w:p>
    <w:p>
      <w:r>
        <w:t>http://hoctainha.vn/Bang-Xep-Hang/Thanh-Vien/Toan/Tuan?Page=7</w:t>
      </w:r>
    </w:p>
    <w:p>
      <w:r>
        <w:t>http://hoctainha.vn/Bang-Xep-Hang/Thanh-Vien/Toan/Tuan?Page=2754</w:t>
      </w:r>
    </w:p>
    <w:p>
      <w:r>
        <w:t>http://hoctainha.vn/Bang-Xep-Hang/Thanh-Vien/Toan/Tuan?Page=2751</w:t>
      </w:r>
    </w:p>
    <w:p>
      <w:r>
        <w:t>http://hoctainha.vn/Bang-Xep-Hang/Thanh-Vien/Toan/Tuan?Page=2752</w:t>
      </w:r>
    </w:p>
    <w:p>
      <w:r>
        <w:t>http://hoctainha.vn/Bang-Xep-Hang/Thanh-Vien/Toan/Tuan?Page=2753</w:t>
      </w:r>
    </w:p>
    <w:p>
      <w:r>
        <w:t>http://hoctainha.vn/Bang-Xep-Hang/Thanh-Vien/Toan/Tuan?Page=2&amp;PageSize=30</w:t>
      </w:r>
    </w:p>
    <w:p>
      <w:r>
        <w:t>http://hoctainha.vn/Bang-Xep-Hang/Thanh-Vien/Toan/Tuan?Page=3&amp;PageSize=30</w:t>
      </w:r>
    </w:p>
    <w:p>
      <w:r>
        <w:t>http://hoctainha.vn/Bang-Xep-Hang/Thanh-Vien/Toan/Tuan?Page=4&amp;PageSize=30</w:t>
      </w:r>
    </w:p>
    <w:p>
      <w:r>
        <w:t>http://hoctainha.vn/Bang-Xep-Hang/Thanh-Vien/Toan/Tuan?Page=5&amp;PageSize=30</w:t>
      </w:r>
    </w:p>
    <w:p>
      <w:r>
        <w:t>http://hoctainha.vn/Bang-Xep-Hang/Thanh-Vien/Toan/Tuan?Page=1378&amp;PageSize=30</w:t>
      </w:r>
    </w:p>
    <w:p>
      <w:r>
        <w:t>http://hoctainha.vn/Bang-Xep-Hang/Thanh-Vien/Toan/Tuan?Page=2&amp;PageSize=50</w:t>
      </w:r>
    </w:p>
    <w:p>
      <w:r>
        <w:t>http://hoctainha.vn/Bang-Xep-Hang/Thanh-Vien/Toan/Tuan?Page=3&amp;PageSize=50</w:t>
      </w:r>
    </w:p>
    <w:p>
      <w:r>
        <w:t>http://hoctainha.vn/Bang-Xep-Hang/Thanh-Vien/Toan/Tuan?Page=4&amp;PageSize=50</w:t>
      </w:r>
    </w:p>
    <w:p>
      <w:r>
        <w:t>http://hoctainha.vn/Bang-Xep-Hang/Thanh-Vien/Toan/Tuan?Page=5&amp;PageSize=50</w:t>
      </w:r>
    </w:p>
    <w:p>
      <w:r>
        <w:t>http://hoctainha.vn/Bang-Xep-Hang/Thanh-Vien/Toan/Tuan?Page=827&amp;PageSize=50</w:t>
      </w:r>
    </w:p>
    <w:p>
      <w:r>
        <w:t>http://hoctainha.vn/Bang-Xep-Hang/Thanh-Vien/Toan/Tuan?thoigian=02-14-2022</w:t>
      </w:r>
    </w:p>
    <w:p>
      <w:r>
        <w:t>http://hoctainha.vn/Bang-Xep-Hang/Thanh-Vien/Toan/Tuan?thoigian=02-21-2022&amp;Page=2</w:t>
      </w:r>
    </w:p>
    <w:p>
      <w:r>
        <w:t>http://hoctainha.vn/Bang-Xep-Hang/Thanh-Vien/Toan/Tuan?thoigian=02-21-2022&amp;Page=3</w:t>
      </w:r>
    </w:p>
    <w:p>
      <w:r>
        <w:t>http://hoctainha.vn/Bang-Xep-Hang/Thanh-Vien/Toan/Tuan?thoigian=02-21-2022&amp;Page=4</w:t>
      </w:r>
    </w:p>
    <w:p>
      <w:r>
        <w:t>http://hoctainha.vn/Bang-Xep-Hang/Thanh-Vien/Toan/Tuan?thoigian=02-21-2022&amp;Page=5</w:t>
      </w:r>
    </w:p>
    <w:p>
      <w:r>
        <w:t>http://hoctainha.vn/Bang-Xep-Hang/Thanh-Vien/Toan/Tuan?thoigian=02-21-2022&amp;Page=2755</w:t>
      </w:r>
    </w:p>
    <w:p>
      <w:r>
        <w:t>http://hoctainha.vn/Bang-Xep-Hang/Thanh-Vien/Toan/Tuan?thoigian=02-21-2022&amp;PageSize=30</w:t>
      </w:r>
    </w:p>
    <w:p>
      <w:r>
        <w:t>http://hoctainha.vn/Bang-Xep-Hang/Thanh-Vien/Toan/Tuan?thoigian=02-21-2022&amp;PageSize=50</w:t>
      </w:r>
    </w:p>
    <w:p>
      <w:r>
        <w:t>http://hoctainha.vn/Bang-Xep-Hang/Thanh-Vien/Toan/Tuan?thoigian=03-07-2022&amp;Page=2</w:t>
      </w:r>
    </w:p>
    <w:p>
      <w:r>
        <w:t>http://hoctainha.vn/Bang-Xep-Hang/Thanh-Vien/Toan/Tuan?thoigian=03-07-2022&amp;Page=3</w:t>
      </w:r>
    </w:p>
    <w:p>
      <w:r>
        <w:t>http://hoctainha.vn/Bang-Xep-Hang/Thanh-Vien/Toan/Tuan?thoigian=03-07-2022&amp;Page=4</w:t>
      </w:r>
    </w:p>
    <w:p>
      <w:r>
        <w:t>http://hoctainha.vn/Bang-Xep-Hang/Thanh-Vien/Toan/Tuan?thoigian=03-07-2022&amp;Page=5</w:t>
      </w:r>
    </w:p>
    <w:p>
      <w:r>
        <w:t>http://hoctainha.vn/Bang-Xep-Hang/Thanh-Vien/Toan/Tuan?thoigian=03-07-2022&amp;Page=2755</w:t>
      </w:r>
    </w:p>
    <w:p>
      <w:r>
        <w:t>http://hoctainha.vn/Bang-Xep-Hang/Thanh-Vien/Toan/Tuan?thoigian=03-07-2022&amp;PageSize=30</w:t>
      </w:r>
    </w:p>
    <w:p>
      <w:r>
        <w:t>http://hoctainha.vn/Bang-Xep-Hang/Thanh-Vien/Toan/Tuan?thoigian=03-07-2022&amp;PageSize=50</w:t>
      </w:r>
    </w:p>
    <w:p>
      <w:r>
        <w:t>http://hoctainha.vn/Bang-Xep-Hang/Thanh-Vien/Toan/Tuan?thoigian=02-28-2022&amp;Page=6</w:t>
      </w:r>
    </w:p>
    <w:p>
      <w:r>
        <w:t>http://hoctainha.vn/Bang-Xep-Hang/Thanh-Vien/Toan/Tuan?thoigian=02-28-2022&amp;Page=7</w:t>
      </w:r>
    </w:p>
    <w:p>
      <w:r>
        <w:t>http://hoctainha.vn/Bang-Xep-Hang/Thanh-Vien/Toan/Tuan?thoigian=02-28-2022&amp;Page=2754</w:t>
      </w:r>
    </w:p>
    <w:p>
      <w:r>
        <w:t>http://hoctainha.vn/Bang-Xep-Hang/Thanh-Vien/Toan/Tuan?thoigian=02-28-2022&amp;Page=2751</w:t>
      </w:r>
    </w:p>
    <w:p>
      <w:r>
        <w:t>http://hoctainha.vn/Bang-Xep-Hang/Thanh-Vien/Toan/Tuan?thoigian=02-28-2022&amp;Page=2752</w:t>
      </w:r>
    </w:p>
    <w:p>
      <w:r>
        <w:t>http://hoctainha.vn/Bang-Xep-Hang/Thanh-Vien/Toan/Tuan?thoigian=02-28-2022&amp;Page=2753</w:t>
      </w:r>
    </w:p>
    <w:p>
      <w:r>
        <w:t>http://hoctainha.vn/Bang-Xep-Hang/Thanh-Vien/Toan/Tuan?thoigian=02-28-2022&amp;Page=2&amp;PageSize=30</w:t>
      </w:r>
    </w:p>
    <w:p>
      <w:r>
        <w:t>http://hoctainha.vn/Bang-Xep-Hang/Thanh-Vien/Toan/Tuan?thoigian=02-28-2022&amp;Page=3&amp;PageSize=30</w:t>
      </w:r>
    </w:p>
    <w:p>
      <w:r>
        <w:t>http://hoctainha.vn/Bang-Xep-Hang/Thanh-Vien/Toan/Tuan?thoigian=02-28-2022&amp;Page=4&amp;PageSize=30</w:t>
      </w:r>
    </w:p>
    <w:p>
      <w:r>
        <w:t>http://hoctainha.vn/Bang-Xep-Hang/Thanh-Vien/Toan/Tuan?thoigian=02-28-2022&amp;Page=5&amp;PageSize=30</w:t>
      </w:r>
    </w:p>
    <w:p>
      <w:r>
        <w:t>http://hoctainha.vn/Bang-Xep-Hang/Thanh-Vien/Toan/Tuan?thoigian=02-28-2022&amp;Page=1378&amp;PageSize=30</w:t>
      </w:r>
    </w:p>
    <w:p>
      <w:r>
        <w:t>http://hoctainha.vn/Bang-Xep-Hang/Thanh-Vien/Toan/Tuan?thoigian=02-28-2022&amp;Page=2&amp;PageSize=50</w:t>
      </w:r>
    </w:p>
    <w:p>
      <w:r>
        <w:t>http://hoctainha.vn/Bang-Xep-Hang/Thanh-Vien/Toan/Tuan?thoigian=02-28-2022&amp;Page=3&amp;PageSize=50</w:t>
      </w:r>
    </w:p>
    <w:p>
      <w:r>
        <w:t>http://hoctainha.vn/Bang-Xep-Hang/Thanh-Vien/Toan/Tuan?thoigian=02-28-2022&amp;Page=4&amp;PageSize=50</w:t>
      </w:r>
    </w:p>
    <w:p>
      <w:r>
        <w:t>http://hoctainha.vn/Bang-Xep-Hang/Thanh-Vien/Toan/Tuan?thoigian=02-28-2022&amp;Page=5&amp;PageSize=50</w:t>
      </w:r>
    </w:p>
    <w:p>
      <w:r>
        <w:t>http://hoctainha.vn/Bang-Xep-Hang/Thanh-Vien/Toan/Tuan?thoigian=02-28-2022&amp;Page=827&amp;PageSize=50</w:t>
      </w:r>
    </w:p>
    <w:p>
      <w:r>
        <w:t>http://hoctainha.vn../van-truong</w:t>
      </w:r>
    </w:p>
    <w:p>
      <w:r>
        <w:t>http://hoctainha.vn/users/48505/mei-mei</w:t>
      </w:r>
    </w:p>
    <w:p>
      <w:r>
        <w:t>http://toan.hoctainha.vn/Users/1/van-truong/Thong-Ke</w:t>
      </w:r>
    </w:p>
    <w:p>
      <w:r>
        <w:t>http://ly.hoctainha.vn/Users/1/van-truong/Thong-Ke</w:t>
      </w:r>
    </w:p>
    <w:p>
      <w:r>
        <w:t>http://hoa.hoctainha.vn/Users/1/van-truong/Thong-Ke</w:t>
      </w:r>
    </w:p>
    <w:p>
      <w:r>
        <w:t>http://hoctainha.vnxintimmotnua-lov3</w:t>
      </w:r>
    </w:p>
    <w:p>
      <w:r>
        <w:t>http://hoctainha.vn/users/1435/xintimmotnua-lov3/nhat-ky</w:t>
      </w:r>
    </w:p>
    <w:p>
      <w:r>
        <w:t>http://hoctainha.vn/users/1435/xintimmotnua-lov3/thong-tin</w:t>
      </w:r>
    </w:p>
    <w:p>
      <w:r>
        <w:t>http://hoctainha.vn/users/1435/xintimmotnua-lov3/thong-ke</w:t>
      </w:r>
    </w:p>
    <w:p>
      <w:r>
        <w:t>http://hoctainha.vn/users/1435/xintimmotnua-lov3/ban-be</w:t>
      </w:r>
    </w:p>
    <w:p>
      <w:r>
        <w:t>http://hoctainha.vn/users/1435/xintimmotnua-lov3/nhom</w:t>
      </w:r>
    </w:p>
    <w:p>
      <w:r>
        <w:t>http://hoctainha.vn/users/1435/xintimmotnua-lov3/so-tay</w:t>
      </w:r>
    </w:p>
    <w:p>
      <w:r>
        <w:t>http://hoctainha.vn/users/1435/xintimmotnua-lov3/kien-thuc</w:t>
      </w:r>
    </w:p>
    <w:p>
      <w:r>
        <w:t>http://hoctainha.vn/users/1/vu-van-truong</w:t>
      </w:r>
    </w:p>
    <w:p>
      <w:r>
        <w:t>http://hoctainha.vn/users/1465/nguyenhue0130</w:t>
      </w:r>
    </w:p>
    <w:p>
      <w:r>
        <w:t>http://hoctainha.vnadatalss1</w:t>
      </w:r>
    </w:p>
    <w:p>
      <w:r>
        <w:t>http://hoctainha.vn/users/27456/adatalss1/nhat-ky</w:t>
      </w:r>
    </w:p>
    <w:p>
      <w:r>
        <w:t>http://hoctainha.vn/users/27456/adatalss1/thong-tin</w:t>
      </w:r>
    </w:p>
    <w:p>
      <w:r>
        <w:t>http://hoctainha.vn/users/27456/adatalss1/thong-ke</w:t>
      </w:r>
    </w:p>
    <w:p>
      <w:r>
        <w:t>http://hoctainha.vn/users/27456/adatalss1/ban-be</w:t>
      </w:r>
    </w:p>
    <w:p>
      <w:r>
        <w:t>http://hoctainha.vn/users/27456/adatalss1/nhom</w:t>
      </w:r>
    </w:p>
    <w:p>
      <w:r>
        <w:t>http://hoctainha.vn/users/27456/adatalss1/so-tay</w:t>
      </w:r>
    </w:p>
    <w:p>
      <w:r>
        <w:t>http://hoctainha.vn/users/27456/adatalss1/kien-thuc</w:t>
      </w:r>
    </w:p>
    <w:p>
      <w:r>
        <w:t>http://hoctainha.vn/users/26141/trungkien355</w:t>
      </w:r>
    </w:p>
    <w:p>
      <w:r>
        <w:t>http://hoctainha.vn/users/26787/tran-xuan-hoang</w:t>
      </w:r>
    </w:p>
    <w:p>
      <w:r>
        <w:t>http://hoctainha.vn/users/27576/nguye-n-di-nh-du-ng</w:t>
      </w:r>
    </w:p>
    <w:p>
      <w:r>
        <w:t>http://hoctainha.vn/users/29165/thusarah</w:t>
      </w:r>
    </w:p>
    <w:p>
      <w:r>
        <w:t>http://hoctainha.vn/users/30395/luyen</w:t>
      </w:r>
    </w:p>
    <w:p>
      <w:r>
        <w:t>http://hoctainha.vn/users/30455/thuyduong12</w:t>
      </w:r>
    </w:p>
    <w:p>
      <w:r>
        <w:t>http://hoctainha.vnminh-anh</w:t>
      </w:r>
    </w:p>
    <w:p>
      <w:r>
        <w:t>http://hoctainha.vn/users/32774/minh-anh/nhat-ky</w:t>
      </w:r>
    </w:p>
    <w:p>
      <w:r>
        <w:t>http://hoctainha.vn/users/32774/minh-anh/thong-tin</w:t>
      </w:r>
    </w:p>
    <w:p>
      <w:r>
        <w:t>http://hoctainha.vn/users/32774/minh-anh/thong-ke</w:t>
      </w:r>
    </w:p>
    <w:p>
      <w:r>
        <w:t>http://hoctainha.vn/users/32774/minh-anh/ban-be</w:t>
      </w:r>
    </w:p>
    <w:p>
      <w:r>
        <w:t>http://hoctainha.vn/users/32774/minh-anh/nhom</w:t>
      </w:r>
    </w:p>
    <w:p>
      <w:r>
        <w:t>http://hoctainha.vn/users/32774/minh-anh/so-tay</w:t>
      </w:r>
    </w:p>
    <w:p>
      <w:r>
        <w:t>http://hoctainha.vn/users/32774/minh-anh/kien-thuc</w:t>
      </w:r>
    </w:p>
    <w:p>
      <w:r>
        <w:t>http://hoctainha.vn/users/147/admin</w:t>
      </w:r>
    </w:p>
    <w:p>
      <w:r>
        <w:t>http://hoctainha.vn/users/2320/phamvanquyettctn</w:t>
      </w:r>
    </w:p>
    <w:p>
      <w:r>
        <w:t>http://hoctainha.vnnguyen-my-linh</w:t>
      </w:r>
    </w:p>
    <w:p>
      <w:r>
        <w:t>http://hoctainha.vn/users/35282/nguyen-my-linh/nhat-ky</w:t>
      </w:r>
    </w:p>
    <w:p>
      <w:r>
        <w:t>http://hoctainha.vn/users/35282/nguyen-my-linh/thong-tin</w:t>
      </w:r>
    </w:p>
    <w:p>
      <w:r>
        <w:t>http://hoctainha.vn/users/35282/nguyen-my-linh/thong-ke</w:t>
      </w:r>
    </w:p>
    <w:p>
      <w:r>
        <w:t>http://hoctainha.vn/users/35282/nguyen-my-linh/ban-be</w:t>
      </w:r>
    </w:p>
    <w:p>
      <w:r>
        <w:t>http://hoctainha.vn/users/35282/nguyen-my-linh/nhom</w:t>
      </w:r>
    </w:p>
    <w:p>
      <w:r>
        <w:t>http://hoctainha.vn/users/35282/nguyen-my-linh/so-tay</w:t>
      </w:r>
    </w:p>
    <w:p>
      <w:r>
        <w:t>http://hoctainha.vn/users/35282/nguyen-my-linh/kien-thuc</w:t>
      </w:r>
    </w:p>
    <w:p>
      <w:r>
        <w:t>http://hoctainha.vn/users/33501/ku</w:t>
      </w:r>
    </w:p>
    <w:p>
      <w:r>
        <w:t>http://hoctainha.vn/users/34168/tranxuanbach16</w:t>
      </w:r>
    </w:p>
    <w:p>
      <w:r>
        <w:t>http://hoctainha.vn/users/34445/ngoccmi</w:t>
      </w:r>
    </w:p>
    <w:p>
      <w:r>
        <w:t>http://hoctainha.vn/users/34553/stars-1203</w:t>
      </w:r>
    </w:p>
    <w:p>
      <w:r>
        <w:t>http://hoctainha.vn/users/34675/thanh</w:t>
      </w:r>
    </w:p>
    <w:p>
      <w:r>
        <w:t>http://hoctainha.vn/users/35139/vitconlonton102</w:t>
      </w:r>
    </w:p>
    <w:p>
      <w:r>
        <w:t>http://hoctainha.vn/users/35227/bui-van-hung</w:t>
      </w:r>
    </w:p>
    <w:p>
      <w:r>
        <w:t>http://hoctainha.vn/users/53741/vo-hoai-nam</w:t>
      </w:r>
    </w:p>
    <w:p>
      <w:r>
        <w:t>http://hoctainha.vn/users/54442/thuongngyen01644777767</w:t>
      </w:r>
    </w:p>
    <w:p>
      <w:r>
        <w:t>http://hoctainha.vn/users/54847/thanh-nga</w:t>
      </w:r>
    </w:p>
    <w:p>
      <w:r>
        <w:t>http://hoctainha.vn/users/54969/nhat6pth1225</w:t>
      </w:r>
    </w:p>
    <w:p>
      <w:r>
        <w:t>http://hoctainha.vn/users/56508/quan</w:t>
      </w:r>
    </w:p>
    <w:p>
      <w:r>
        <w:t>http://hoctainha.vn%E0%B9%96-ngoc%E0%B9%96</w:t>
      </w:r>
    </w:p>
    <w:p>
      <w:r>
        <w:t>http://hoctainha.vn/users/47466/๖-ngoc๖/nhat-ky</w:t>
      </w:r>
    </w:p>
    <w:p>
      <w:r>
        <w:t>http://hoctainha.vn/users/47466/๖-ngoc๖/thong-tin</w:t>
      </w:r>
    </w:p>
    <w:p>
      <w:r>
        <w:t>http://hoctainha.vn/users/47466/๖-ngoc๖/thong-ke</w:t>
      </w:r>
    </w:p>
    <w:p>
      <w:r>
        <w:t>http://hoctainha.vn/users/47466/๖-ngoc๖/ban-be</w:t>
      </w:r>
    </w:p>
    <w:p>
      <w:r>
        <w:t>http://hoctainha.vn/users/47466/๖-ngoc๖/nhom</w:t>
      </w:r>
    </w:p>
    <w:p>
      <w:r>
        <w:t>http://hoctainha.vn/users/47466/๖-ngoc๖/so-tay</w:t>
      </w:r>
    </w:p>
    <w:p>
      <w:r>
        <w:t>http://hoctainha.vn/users/47466/๖-ngoc๖/kien-thuc</w:t>
      </w:r>
    </w:p>
    <w:p>
      <w:r>
        <w:t>http://hoctainha.vn/users/58133/nongtoan</w:t>
      </w:r>
    </w:p>
    <w:p>
      <w:r>
        <w:t>http://hoctainha.vn/users/58871/kim-kim</w:t>
      </w:r>
    </w:p>
    <w:p>
      <w:r>
        <w:t>http://hoctainha.vn/users/63694/hiencutevodoi</w:t>
      </w:r>
    </w:p>
    <w:p>
      <w:r>
        <w:t>http://hoctainha.vnbang</w:t>
      </w:r>
    </w:p>
    <w:p>
      <w:r>
        <w:t>http://hoctainha.vn/users/48507/bang/nhat-ky</w:t>
      </w:r>
    </w:p>
    <w:p>
      <w:r>
        <w:t>http://hoctainha.vn/users/48507/bang/thong-tin</w:t>
      </w:r>
    </w:p>
    <w:p>
      <w:r>
        <w:t>http://hoctainha.vn/users/48507/bang/thong-ke</w:t>
      </w:r>
    </w:p>
    <w:p>
      <w:r>
        <w:t>http://hoctainha.vn/users/48507/bang/ban-be</w:t>
      </w:r>
    </w:p>
    <w:p>
      <w:r>
        <w:t>http://hoctainha.vn/users/48507/bang/nhom</w:t>
      </w:r>
    </w:p>
    <w:p>
      <w:r>
        <w:t>http://hoctainha.vn/users/48507/bang/so-tay</w:t>
      </w:r>
    </w:p>
    <w:p>
      <w:r>
        <w:t>http://hoctainha.vn/users/48507/bang/kien-thuc</w:t>
      </w:r>
    </w:p>
    <w:p>
      <w:r>
        <w:t>http://hoctainha.vn/users/50912/bichngoctran</w:t>
      </w:r>
    </w:p>
    <w:p>
      <w:r>
        <w:t>http://hoctainha.vn/users/51247/bingsu-pinacolada</w:t>
      </w:r>
    </w:p>
    <w:p>
      <w:r>
        <w:t>http://hoctainha.vn/users/52231/nghiem-thi-khanh-linh</w:t>
      </w:r>
    </w:p>
    <w:p>
      <w:r>
        <w:t>http://hoctainha.vn/users/52419/toi-ten-nhai</w:t>
      </w:r>
    </w:p>
    <w:p>
      <w:r>
        <w:t>http://hoctainha.vn/users/52429/vuphuongnga810</w:t>
      </w:r>
    </w:p>
    <w:p>
      <w:r>
        <w:t>http://hoctainha.vn/users/55722/hanh</w:t>
      </w:r>
    </w:p>
    <w:p>
      <w:r>
        <w:t>http://hoctainha.vntien-ti-teo</w:t>
      </w:r>
    </w:p>
    <w:p>
      <w:r>
        <w:t>http://hoctainha.vn/users/51189/tien-ti-teo/nhat-ky</w:t>
      </w:r>
    </w:p>
    <w:p>
      <w:r>
        <w:t>http://hoctainha.vn/users/51189/tien-ti-teo/thong-tin</w:t>
      </w:r>
    </w:p>
    <w:p>
      <w:r>
        <w:t>http://hoctainha.vn/users/51189/tien-ti-teo/thong-ke</w:t>
      </w:r>
    </w:p>
    <w:p>
      <w:r>
        <w:t>http://hoctainha.vn/users/51189/tien-ti-teo/ban-be</w:t>
      </w:r>
    </w:p>
    <w:p>
      <w:r>
        <w:t>http://hoctainha.vn/users/51189/tien-ti-teo/nhom</w:t>
      </w:r>
    </w:p>
    <w:p>
      <w:r>
        <w:t>http://hoctainha.vn/users/51189/tien-ti-teo/so-tay</w:t>
      </w:r>
    </w:p>
    <w:p>
      <w:r>
        <w:t>http://hoctainha.vn/users/51189/tien-ti-teo/kien-thuc</w:t>
      </w:r>
    </w:p>
    <w:p>
      <w:r>
        <w:t>http://hoctainha.vn/users/47965/lannhi</w:t>
      </w:r>
    </w:p>
    <w:p>
      <w:r>
        <w:t>http://hoctainha.vn/users/50007/tran-t-ngoc-nhu</w:t>
      </w:r>
    </w:p>
    <w:p>
      <w:r>
        <w:t>http://hoctainha.vn/users/51426/hi-hi</w:t>
      </w:r>
    </w:p>
    <w:p>
      <w:r>
        <w:t>http://hoctainha.vn/users/51527/phuong-anh</w:t>
      </w:r>
    </w:p>
    <w:p>
      <w:r>
        <w:t>http://hoctainha.vn/users/53124/boylangquynh2000</w:t>
      </w:r>
    </w:p>
    <w:p>
      <w:r>
        <w:t>http://hoctainha.vn/users/53750/nguyen-ngoc-sang</w:t>
      </w:r>
    </w:p>
    <w:p>
      <w:r>
        <w:t>http://hoctainha.vn/users/55017/thao-phuong-candy</w:t>
      </w:r>
    </w:p>
    <w:p>
      <w:r>
        <w:t>http://hoctainha.vn/users/51189/tien-ti-teo</w:t>
      </w:r>
    </w:p>
    <w:p>
      <w:r>
        <w:t>http://hoctainha.vnchinhdq</w:t>
      </w:r>
    </w:p>
    <w:p>
      <w:r>
        <w:t>http://hoctainha.vn/users/52255/chinhdq/nhat-ky</w:t>
      </w:r>
    </w:p>
    <w:p>
      <w:r>
        <w:t>http://hoctainha.vn/users/52255/chinhdq/thong-tin</w:t>
      </w:r>
    </w:p>
    <w:p>
      <w:r>
        <w:t>http://hoctainha.vn/users/52255/chinhdq/thong-ke</w:t>
      </w:r>
    </w:p>
    <w:p>
      <w:r>
        <w:t>http://hoctainha.vn/users/52255/chinhdq/ban-be</w:t>
      </w:r>
    </w:p>
    <w:p>
      <w:r>
        <w:t>http://hoctainha.vn/users/52255/chinhdq/nhom</w:t>
      </w:r>
    </w:p>
    <w:p>
      <w:r>
        <w:t>http://hoctainha.vn/users/52255/chinhdq/so-tay</w:t>
      </w:r>
    </w:p>
    <w:p>
      <w:r>
        <w:t>http://hoctainha.vn/users/52255/chinhdq/kien-thuc</w:t>
      </w:r>
    </w:p>
    <w:p>
      <w:r>
        <w:t>http://hoctainha.vn../nguy</w:t>
      </w:r>
    </w:p>
    <w:p>
      <w:r>
        <w:t>http://toan.hoctainha.vn/Users/6/nguy/Thong-Ke</w:t>
      </w:r>
    </w:p>
    <w:p>
      <w:r>
        <w:t>http://hoctainha.vnnhom-2</w:t>
      </w:r>
    </w:p>
    <w:p>
      <w:r>
        <w:t>http://hoctainha.vn../chinhdq82</w:t>
      </w:r>
    </w:p>
    <w:p>
      <w:r>
        <w:t>http://hoctainha.vn/users/41805/thu01022000</w:t>
      </w:r>
    </w:p>
    <w:p>
      <w:r>
        <w:t>http://hoctainha.vn/users/45634/nhunghuynh211</w:t>
      </w:r>
    </w:p>
    <w:p>
      <w:r>
        <w:t>http://hoctainha.vn/users/38388/bich-ngoc</w:t>
      </w:r>
    </w:p>
    <w:p>
      <w:r>
        <w:t>http://hoctainha.vn/users/41301/hoang-thi-dai-trang</w:t>
      </w:r>
    </w:p>
    <w:p>
      <w:r>
        <w:t>http://toan.hoctainha.vn/Users/7/chinhdq82/Thong-Ke</w:t>
      </w:r>
    </w:p>
    <w:p>
      <w:r>
        <w:t>http://ly.hoctainha.vn/Users/7/chinhdq82/Thong-Ke</w:t>
      </w:r>
    </w:p>
    <w:p>
      <w:r>
        <w:t>http://hoa.hoctainha.vn/Users/7/chinhdq82/Thong-Ke</w:t>
      </w:r>
    </w:p>
    <w:p>
      <w:r>
        <w:t>http://anh.hoctainha.vn/Users/7/chinhdq82/Thong-Ke</w:t>
      </w:r>
    </w:p>
    <w:p>
      <w:r>
        <w:t>http://van.hoctainha.vn/Users/7/chinhdq82/Thong-Ke</w:t>
      </w:r>
    </w:p>
    <w:p>
      <w:r>
        <w:t>http://hoctainha.vn/users/2633/chipy-alone</w:t>
      </w:r>
    </w:p>
    <w:p>
      <w:r>
        <w:t>http://hoctainha.vn/users/26357/beolykute</w:t>
      </w:r>
    </w:p>
    <w:p>
      <w:r>
        <w:t>http://hoctainha.vn/users/39971/huonganhkhamduc</w:t>
      </w:r>
    </w:p>
    <w:p>
      <w:r>
        <w:t>http://hoctainha.vn/users/44290/myhuyen</w:t>
      </w:r>
    </w:p>
    <w:p>
      <w:r>
        <w:t>http://hoctainha.vn/users/38759/dynamo</w:t>
      </w:r>
    </w:p>
    <w:p>
      <w:r>
        <w:t>http://hoctainha.vn/users/38566/hanh</w:t>
      </w:r>
    </w:p>
    <w:p>
      <w:r>
        <w:t>http://hoctainha.vn/users/46698/the-eyes-blood</w:t>
      </w:r>
    </w:p>
    <w:p>
      <w:r>
        <w:t>http://hoctainha.vn/users/32826/sakura</w:t>
      </w:r>
    </w:p>
    <w:p>
      <w:r>
        <w:t>http://hoctainha.vn/users/4711/ngoc</w:t>
      </w:r>
    </w:p>
    <w:p>
      <w:r>
        <w:t>http://hoctainha.vn/users/7/chinhdq82/ban-be?Page=2&amp;PageSize=48</w:t>
      </w:r>
    </w:p>
    <w:p>
      <w:r>
        <w:t>http://hoctainha.vndongtinh</w:t>
      </w:r>
    </w:p>
    <w:p>
      <w:r>
        <w:t>http://hoctainha.vn/users/40837/dongtinh/nhat-ky</w:t>
      </w:r>
    </w:p>
    <w:p>
      <w:r>
        <w:t>http://hoctainha.vn/users/40837/dongtinh/thong-tin</w:t>
      </w:r>
    </w:p>
    <w:p>
      <w:r>
        <w:t>http://hoctainha.vn/users/40837/dongtinh/thong-ke</w:t>
      </w:r>
    </w:p>
    <w:p>
      <w:r>
        <w:t>http://hoctainha.vn/users/40837/dongtinh/ban-be</w:t>
      </w:r>
    </w:p>
    <w:p>
      <w:r>
        <w:t>http://hoctainha.vn/users/40837/dongtinh/nhom</w:t>
      </w:r>
    </w:p>
    <w:p>
      <w:r>
        <w:t>http://hoctainha.vn/users/40837/dongtinh/so-tay</w:t>
      </w:r>
    </w:p>
    <w:p>
      <w:r>
        <w:t>http://hoctainha.vn/users/40837/dongtinh/kien-thuc</w:t>
      </w:r>
    </w:p>
    <w:p>
      <w:r>
        <w:t>http://hoctainha.vntho-ngoc-cute19</w:t>
      </w:r>
    </w:p>
    <w:p>
      <w:r>
        <w:t>http://hoctainha.vn/users/42646/tho-ngoc-cute19/nhat-ky</w:t>
      </w:r>
    </w:p>
    <w:p>
      <w:r>
        <w:t>http://hoctainha.vn/users/42646/tho-ngoc-cute19/thong-tin</w:t>
      </w:r>
    </w:p>
    <w:p>
      <w:r>
        <w:t>http://hoctainha.vn/users/42646/tho-ngoc-cute19/thong-ke</w:t>
      </w:r>
    </w:p>
    <w:p>
      <w:r>
        <w:t>http://hoctainha.vn/users/42646/tho-ngoc-cute19/ban-be</w:t>
      </w:r>
    </w:p>
    <w:p>
      <w:r>
        <w:t>http://hoctainha.vn/users/42646/tho-ngoc-cute19/nhom</w:t>
      </w:r>
    </w:p>
    <w:p>
      <w:r>
        <w:t>http://hoctainha.vn/users/42646/tho-ngoc-cute19/so-tay</w:t>
      </w:r>
    </w:p>
    <w:p>
      <w:r>
        <w:t>http://hoctainha.vn/users/42646/tho-ngoc-cute19/kien-thuc</w:t>
      </w:r>
    </w:p>
    <w:p>
      <w:r>
        <w:t>http://hoctainha.vn/users/36524/ngoclinh2297</w:t>
      </w:r>
    </w:p>
    <w:p>
      <w:r>
        <w:t>http://hoctainha.vn/users/40350/zoom-x</w:t>
      </w:r>
    </w:p>
    <w:p>
      <w:r>
        <w:t>http://hoctainha.vn/users/41095/alwaysmilewithyou2000</w:t>
      </w:r>
    </w:p>
    <w:p>
      <w:r>
        <w:t>http://hoctainha.vn/users/41736/nguyen-thi-hang-nga</w:t>
      </w:r>
    </w:p>
    <w:p>
      <w:r>
        <w:t>http://hoctainha.vn/users/41853/thuydag0130</w:t>
      </w:r>
    </w:p>
    <w:p>
      <w:r>
        <w:t>http://hoctainha.vn/users/42089/thuyhang123</w:t>
      </w:r>
    </w:p>
    <w:p>
      <w:r>
        <w:t>http://hoctainha.vn/users/42163/nguynthuylinh58</w:t>
      </w:r>
    </w:p>
    <w:p>
      <w:r>
        <w:t>http://hoctainha.vn/users/42217/nguyen-thi-my-my</w:t>
      </w:r>
    </w:p>
    <w:p>
      <w:r>
        <w:t>http://hoctainha.vn/users/42283/cao-dat</w:t>
      </w:r>
    </w:p>
    <w:p>
      <w:r>
        <w:t>http://hoctainha.vn/users/42379/nguyen-quang-tuan</w:t>
      </w:r>
    </w:p>
    <w:p>
      <w:r>
        <w:t>http://hoctainha.vn/users/42646/tho-ngoc-cute19</w:t>
      </w:r>
    </w:p>
    <w:p>
      <w:r>
        <w:t>http://hoctainha.vnsoidaychuyendinhmenh12</w:t>
      </w:r>
    </w:p>
    <w:p>
      <w:r>
        <w:t>http://hoctainha.vn/users/45477/soidaychuyendinhmenh12/nhat-ky</w:t>
      </w:r>
    </w:p>
    <w:p>
      <w:r>
        <w:t>http://hoctainha.vn/users/45477/soidaychuyendinhmenh12/thong-tin</w:t>
      </w:r>
    </w:p>
    <w:p>
      <w:r>
        <w:t>http://hoctainha.vn/users/45477/soidaychuyendinhmenh12/thong-ke</w:t>
      </w:r>
    </w:p>
    <w:p>
      <w:r>
        <w:t>http://hoctainha.vn/users/45477/soidaychuyendinhmenh12/ban-be</w:t>
      </w:r>
    </w:p>
    <w:p>
      <w:r>
        <w:t>http://hoctainha.vn/users/45477/soidaychuyendinhmenh12/nhom</w:t>
      </w:r>
    </w:p>
    <w:p>
      <w:r>
        <w:t>http://hoctainha.vn/users/45477/soidaychuyendinhmenh12/so-tay</w:t>
      </w:r>
    </w:p>
    <w:p>
      <w:r>
        <w:t>http://hoctainha.vn/users/45477/soidaychuyendinhmenh12/kien-thuc</w:t>
      </w:r>
    </w:p>
    <w:p>
      <w:r>
        <w:t>http://hoctainha.vn/users/38224/tran-thi-thuy-dung</w:t>
      </w:r>
    </w:p>
    <w:p>
      <w:r>
        <w:t>http://hoctainha.vn/users/45477/soidaychuyendinhmenh12</w:t>
      </w:r>
    </w:p>
    <w:p>
      <w:r>
        <w:t>http://hoctainha.vnnguyenthiquynhphuong</w:t>
      </w:r>
    </w:p>
    <w:p>
      <w:r>
        <w:t>http://hoctainha.vn/users/45560/nguyenthiquynhphuong/nhat-ky</w:t>
      </w:r>
    </w:p>
    <w:p>
      <w:r>
        <w:t>http://hoctainha.vn/users/45560/nguyenthiquynhphuong/thong-tin</w:t>
      </w:r>
    </w:p>
    <w:p>
      <w:r>
        <w:t>http://hoctainha.vn/users/45560/nguyenthiquynhphuong/thong-ke</w:t>
      </w:r>
    </w:p>
    <w:p>
      <w:r>
        <w:t>http://hoctainha.vn/users/45560/nguyenthiquynhphuong/ban-be</w:t>
      </w:r>
    </w:p>
    <w:p>
      <w:r>
        <w:t>http://hoctainha.vn/users/45560/nguyenthiquynhphuong/nhom</w:t>
      </w:r>
    </w:p>
    <w:p>
      <w:r>
        <w:t>http://hoctainha.vn/users/45560/nguyenthiquynhphuong/so-tay</w:t>
      </w:r>
    </w:p>
    <w:p>
      <w:r>
        <w:t>http://hoctainha.vn/users/45560/nguyenthiquynhphuong/kien-thuc</w:t>
      </w:r>
    </w:p>
    <w:p>
      <w:r>
        <w:t>http://hoctainha.vn/users/37130/nhok-clover</w:t>
      </w:r>
    </w:p>
    <w:p>
      <w:r>
        <w:t>http://hoctainha.vn/users/45286/cuncon</w:t>
      </w:r>
    </w:p>
    <w:p>
      <w:r>
        <w:t>http://hoctainha.vn/users/45625/ngan-nguyen-0168</w:t>
      </w:r>
    </w:p>
    <w:p>
      <w:r>
        <w:t>http://hoctainha.vn/users/46272/hoang</w:t>
      </w:r>
    </w:p>
    <w:p>
      <w:r>
        <w:t>http://hoctainha.vn/users/46707/tran-trung-vinh</w:t>
      </w:r>
    </w:p>
    <w:p>
      <w:r>
        <w:t>http://hoctainha.vnchuongle137</w:t>
      </w:r>
    </w:p>
    <w:p>
      <w:r>
        <w:t>http://hoctainha.vn/users/46284/chuongle137/nhat-ky</w:t>
      </w:r>
    </w:p>
    <w:p>
      <w:r>
        <w:t>http://hoctainha.vn/users/46284/chuongle137/thong-tin</w:t>
      </w:r>
    </w:p>
    <w:p>
      <w:r>
        <w:t>http://hoctainha.vn/users/46284/chuongle137/thong-ke</w:t>
      </w:r>
    </w:p>
    <w:p>
      <w:r>
        <w:t>http://hoctainha.vn/users/46284/chuongle137/ban-be</w:t>
      </w:r>
    </w:p>
    <w:p>
      <w:r>
        <w:t>http://hoctainha.vn/users/46284/chuongle137/nhom</w:t>
      </w:r>
    </w:p>
    <w:p>
      <w:r>
        <w:t>http://hoctainha.vn/users/46284/chuongle137/so-tay</w:t>
      </w:r>
    </w:p>
    <w:p>
      <w:r>
        <w:t>http://hoctainha.vn/users/46284/chuongle137/kien-thuc</w:t>
      </w:r>
    </w:p>
    <w:p>
      <w:r>
        <w:t>http://hoctainha.vn/users/45331/duongtan287</w:t>
      </w:r>
    </w:p>
    <w:p>
      <w:r>
        <w:t>http://hoctainha.vn/users/46142/trang</w:t>
      </w:r>
    </w:p>
    <w:p>
      <w:r>
        <w:t>http://hoctainha.vn/users/46284/chuongle137</w:t>
      </w:r>
    </w:p>
    <w:p>
      <w:r>
        <w:t>http://hoctainha.vnhoaithien</w:t>
      </w:r>
    </w:p>
    <w:p>
      <w:r>
        <w:t>http://hoctainha.vn/users/47447/hoaithien/nhat-ky</w:t>
      </w:r>
    </w:p>
    <w:p>
      <w:r>
        <w:t>http://hoctainha.vn/users/47447/hoaithien/thong-tin</w:t>
      </w:r>
    </w:p>
    <w:p>
      <w:r>
        <w:t>http://hoctainha.vn/users/47447/hoaithien/thong-ke</w:t>
      </w:r>
    </w:p>
    <w:p>
      <w:r>
        <w:t>http://hoctainha.vn/users/47447/hoaithien/ban-be</w:t>
      </w:r>
    </w:p>
    <w:p>
      <w:r>
        <w:t>http://hoctainha.vn/users/47447/hoaithien/nhom</w:t>
      </w:r>
    </w:p>
    <w:p>
      <w:r>
        <w:t>http://hoctainha.vn/users/47447/hoaithien/so-tay</w:t>
      </w:r>
    </w:p>
    <w:p>
      <w:r>
        <w:t>http://hoctainha.vn/users/47447/hoaithien/kien-thuc</w:t>
      </w:r>
    </w:p>
    <w:p>
      <w:r>
        <w:t>http://hoctainha.vn/users/31054/lanh-phong</w:t>
      </w:r>
    </w:p>
    <w:p>
      <w:r>
        <w:t>http://hoctainha.vn/users/44509/thuy-tien</w:t>
      </w:r>
    </w:p>
    <w:p>
      <w:r>
        <w:t>http://hoctainha.vnkim-thuong</w:t>
      </w:r>
    </w:p>
    <w:p>
      <w:r>
        <w:t>http://hoctainha.vn/users/48938/kim-thuong/nhat-ky</w:t>
      </w:r>
    </w:p>
    <w:p>
      <w:r>
        <w:t>http://hoctainha.vn/users/48938/kim-thuong/thong-tin</w:t>
      </w:r>
    </w:p>
    <w:p>
      <w:r>
        <w:t>http://hoctainha.vn/users/48938/kim-thuong/thong-ke</w:t>
      </w:r>
    </w:p>
    <w:p>
      <w:r>
        <w:t>http://hoctainha.vn/users/48938/kim-thuong/ban-be</w:t>
      </w:r>
    </w:p>
    <w:p>
      <w:r>
        <w:t>http://hoctainha.vn/users/48938/kim-thuong/nhom</w:t>
      </w:r>
    </w:p>
    <w:p>
      <w:r>
        <w:t>http://hoctainha.vn/users/48938/kim-thuong/so-tay</w:t>
      </w:r>
    </w:p>
    <w:p>
      <w:r>
        <w:t>http://hoctainha.vn/users/48938/kim-thuong/kien-thuc</w:t>
      </w:r>
    </w:p>
    <w:p>
      <w:r>
        <w:t>http://hoctainha.vn/users/48256/vcccbnn</w:t>
      </w:r>
    </w:p>
    <w:p>
      <w:r>
        <w:t>http://hoctainha.vn/users/48521/quynh-anh</w:t>
      </w:r>
    </w:p>
    <w:p>
      <w:r>
        <w:t>http://hoctainha.vn/users/49772/monsmile</w:t>
      </w:r>
    </w:p>
    <w:p>
      <w:r>
        <w:t>http://hoctainha.vn/users/50622/ha0901</w:t>
      </w:r>
    </w:p>
    <w:p>
      <w:r>
        <w:t>http://hoctainha.vn/users/51207/hai-yen</w:t>
      </w:r>
    </w:p>
    <w:p>
      <w:r>
        <w:t>http://hoctainha.vn/users/51470/nguyenhuuthinh113</w:t>
      </w:r>
    </w:p>
    <w:p>
      <w:r>
        <w:t>http://hoctainha.vn/users/51475/nguyenphuocthinh-h214cla</w:t>
      </w:r>
    </w:p>
    <w:p>
      <w:r>
        <w:t>http://hoctainha.vn../bach</w:t>
      </w:r>
    </w:p>
    <w:p>
      <w:r>
        <w:t>http://toan.hoctainha.vn/Users/8/bach/Thong-Ke</w:t>
      </w:r>
    </w:p>
    <w:p>
      <w:r>
        <w:t>http://hoctainha.vnnhom-1</w:t>
      </w:r>
    </w:p>
    <w:p>
      <w:r>
        <w:t>http://hoctainha.vnso-tay-37_1</w:t>
      </w:r>
    </w:p>
    <w:p>
      <w:r>
        <w:t>http://hoctainha.vn/users/2167/trung</w:t>
      </w:r>
    </w:p>
    <w:p>
      <w:r>
        <w:t>http://hoctainha.vnthanh-ha-a7</w:t>
      </w:r>
    </w:p>
    <w:p>
      <w:r>
        <w:t>http://hoctainha.vn/users/1090/thanh-ha-a7/nhat-ky</w:t>
      </w:r>
    </w:p>
    <w:p>
      <w:r>
        <w:t>http://hoctainha.vn/users/1090/thanh-ha-a7/thong-tin</w:t>
      </w:r>
    </w:p>
    <w:p>
      <w:r>
        <w:t>http://hoctainha.vn/users/1090/thanh-ha-a7/thong-ke</w:t>
      </w:r>
    </w:p>
    <w:p>
      <w:r>
        <w:t>http://hoctainha.vn/users/1090/thanh-ha-a7/ban-be</w:t>
      </w:r>
    </w:p>
    <w:p>
      <w:r>
        <w:t>http://hoctainha.vn/users/1090/thanh-ha-a7/nhom</w:t>
      </w:r>
    </w:p>
    <w:p>
      <w:r>
        <w:t>http://hoctainha.vn/users/1090/thanh-ha-a7/so-tay</w:t>
      </w:r>
    </w:p>
    <w:p>
      <w:r>
        <w:t>http://hoctainha.vn/users/1090/thanh-ha-a7/kien-thuc</w:t>
      </w:r>
    </w:p>
    <w:p>
      <w:r>
        <w:t>http://hoctainha.vn/users/2175/listentoyouheartlove3</w:t>
      </w:r>
    </w:p>
    <w:p>
      <w:r>
        <w:t>http://hoctainha.vn/users/2338/hoangoclan-010101</w:t>
      </w:r>
    </w:p>
    <w:p>
      <w:r>
        <w:t>http://hoctainha.vn/users/2371/hoangviet2903</w:t>
      </w:r>
    </w:p>
    <w:p>
      <w:r>
        <w:t>http://hoctainha.vn/users/2439/kien</w:t>
      </w:r>
    </w:p>
    <w:p>
      <w:r>
        <w:t>http://hoctainha.vn/users/2561/happy-story-1997</w:t>
      </w:r>
    </w:p>
    <w:p>
      <w:r>
        <w:t>http://hoctainha.vn/users/2690/amazon-furion</w:t>
      </w:r>
    </w:p>
    <w:p>
      <w:r>
        <w:t>http://hoctainha.vnpikackuzozo</w:t>
      </w:r>
    </w:p>
    <w:p>
      <w:r>
        <w:t>http://hoctainha.vn/users/1930/pikackuzozo/nhat-ky</w:t>
      </w:r>
    </w:p>
    <w:p>
      <w:r>
        <w:t>http://hoctainha.vn/users/1930/pikackuzozo/thong-tin</w:t>
      </w:r>
    </w:p>
    <w:p>
      <w:r>
        <w:t>http://hoctainha.vn/users/1930/pikackuzozo/thong-ke</w:t>
      </w:r>
    </w:p>
    <w:p>
      <w:r>
        <w:t>http://hoctainha.vn/users/1930/pikackuzozo/ban-be</w:t>
      </w:r>
    </w:p>
    <w:p>
      <w:r>
        <w:t>http://hoctainha.vn/users/1930/pikackuzozo/nhom</w:t>
      </w:r>
    </w:p>
    <w:p>
      <w:r>
        <w:t>http://hoctainha.vn/users/1930/pikackuzozo/so-tay</w:t>
      </w:r>
    </w:p>
    <w:p>
      <w:r>
        <w:t>http://hoctainha.vn/users/1930/pikackuzozo/kien-thuc</w:t>
      </w:r>
    </w:p>
    <w:p>
      <w:r>
        <w:t>http://hoctainha.vn/users/752/duongyen-ly-hpu</w:t>
      </w:r>
    </w:p>
    <w:p>
      <w:r>
        <w:t>http://hoctainha.vn/users/24729/hoang-le-nhat-tung</w:t>
      </w:r>
    </w:p>
    <w:p>
      <w:r>
        <w:t>http://hoctainha.vntj3uthu-b4by-h0cy3u-96</w:t>
      </w:r>
    </w:p>
    <w:p>
      <w:r>
        <w:t>http://hoctainha.vn/users/2825/tj3uthu-b4by-h0cy3u-96/nhat-ky</w:t>
      </w:r>
    </w:p>
    <w:p>
      <w:r>
        <w:t>http://hoctainha.vn/users/2825/tj3uthu-b4by-h0cy3u-96/thong-tin</w:t>
      </w:r>
    </w:p>
    <w:p>
      <w:r>
        <w:t>http://hoctainha.vn/users/2825/tj3uthu-b4by-h0cy3u-96/thong-ke</w:t>
      </w:r>
    </w:p>
    <w:p>
      <w:r>
        <w:t>http://hoctainha.vn/users/2825/tj3uthu-b4by-h0cy3u-96/ban-be</w:t>
      </w:r>
    </w:p>
    <w:p>
      <w:r>
        <w:t>http://hoctainha.vn/users/2825/tj3uthu-b4by-h0cy3u-96/nhom</w:t>
      </w:r>
    </w:p>
    <w:p>
      <w:r>
        <w:t>http://hoctainha.vn/users/2825/tj3uthu-b4by-h0cy3u-96/so-tay</w:t>
      </w:r>
    </w:p>
    <w:p>
      <w:r>
        <w:t>http://hoctainha.vn/users/2825/tj3uthu-b4by-h0cy3u-96/kien-thuc</w:t>
      </w:r>
    </w:p>
    <w:p>
      <w:r>
        <w:t>http://hoctainha.vn/users/2704/thinh</w:t>
      </w:r>
    </w:p>
    <w:p>
      <w:r>
        <w:t>http://hoctainha.vn/users/2825/tj3uthu-b4by-h0cy3u-96</w:t>
      </w:r>
    </w:p>
    <w:p>
      <w:r>
        <w:t>http://hoctainha.vnnguyenquoctan37</w:t>
      </w:r>
    </w:p>
    <w:p>
      <w:r>
        <w:t>http://hoctainha.vn/users/3611/nguyenquoctan37/nhat-ky</w:t>
      </w:r>
    </w:p>
    <w:p>
      <w:r>
        <w:t>http://hoctainha.vn/users/3611/nguyenquoctan37/thong-tin</w:t>
      </w:r>
    </w:p>
    <w:p>
      <w:r>
        <w:t>http://hoctainha.vn/users/3611/nguyenquoctan37/thong-ke</w:t>
      </w:r>
    </w:p>
    <w:p>
      <w:r>
        <w:t>http://hoctainha.vn/users/3611/nguyenquoctan37/ban-be</w:t>
      </w:r>
    </w:p>
    <w:p>
      <w:r>
        <w:t>http://hoctainha.vn/users/3611/nguyenquoctan37/nhom</w:t>
      </w:r>
    </w:p>
    <w:p>
      <w:r>
        <w:t>http://hoctainha.vn/users/3611/nguyenquoctan37/so-tay</w:t>
      </w:r>
    </w:p>
    <w:p>
      <w:r>
        <w:t>http://hoctainha.vn/users/3611/nguyenquoctan37/kien-thuc</w:t>
      </w:r>
    </w:p>
    <w:p>
      <w:r>
        <w:t>http://hoctainha.vn/users/1530/nguyen-trung-thanh</w:t>
      </w:r>
    </w:p>
    <w:p>
      <w:r>
        <w:t>http://hoctainha.vn/users/2878/thekyrooney</w:t>
      </w:r>
    </w:p>
    <w:p>
      <w:r>
        <w:t>http://hoctainha.vn/users/3128/zenpapy</w:t>
      </w:r>
    </w:p>
    <w:p>
      <w:r>
        <w:t>http://hoctainha.vn/users/3830/never-give-up-251</w:t>
      </w:r>
    </w:p>
    <w:p>
      <w:r>
        <w:t>http://hoctainha.vn/users/3947/nguyenvanton04051997</w:t>
      </w:r>
    </w:p>
    <w:p>
      <w:r>
        <w:t>http://hoctainha.vn/users/4087/manhhp94</w:t>
      </w:r>
    </w:p>
    <w:p>
      <w:r>
        <w:t>http://hoctainha.vnduongtsnc1</w:t>
      </w:r>
    </w:p>
    <w:p>
      <w:r>
        <w:t>http://hoctainha.vn/users/3875/duongtsnc1/nhat-ky</w:t>
      </w:r>
    </w:p>
    <w:p>
      <w:r>
        <w:t>http://hoctainha.vn/users/3875/duongtsnc1/thong-tin</w:t>
      </w:r>
    </w:p>
    <w:p>
      <w:r>
        <w:t>http://hoctainha.vn/users/3875/duongtsnc1/thong-ke</w:t>
      </w:r>
    </w:p>
    <w:p>
      <w:r>
        <w:t>http://hoctainha.vn/users/3875/duongtsnc1/ban-be</w:t>
      </w:r>
    </w:p>
    <w:p>
      <w:r>
        <w:t>http://hoctainha.vn/users/3875/duongtsnc1/nhom</w:t>
      </w:r>
    </w:p>
    <w:p>
      <w:r>
        <w:t>http://hoctainha.vn/users/3875/duongtsnc1/so-tay</w:t>
      </w:r>
    </w:p>
    <w:p>
      <w:r>
        <w:t>http://hoctainha.vn/users/3875/duongtsnc1/kien-thuc</w:t>
      </w:r>
    </w:p>
    <w:p>
      <w:r>
        <w:t>http://hoctainha.vn/users/834/johnnn-509</w:t>
      </w:r>
    </w:p>
    <w:p>
      <w:r>
        <w:t>http://hoctainha.vn/users/28808/tran-huy-phuong</w:t>
      </w:r>
    </w:p>
    <w:p>
      <w:r>
        <w:t>http://hoctainha.vn/users/29474/atsm-001</w:t>
      </w:r>
    </w:p>
    <w:p>
      <w:r>
        <w:t>http://hoctainha.vn/users/3875/duongtsnc1</w:t>
      </w:r>
    </w:p>
    <w:p>
      <w:r>
        <w:t>http://hoctainha.vnleesoohee97qn</w:t>
      </w:r>
    </w:p>
    <w:p>
      <w:r>
        <w:t>http://hoctainha.vn/users/4350/leesoohee97qn/nhat-ky</w:t>
      </w:r>
    </w:p>
    <w:p>
      <w:r>
        <w:t>http://hoctainha.vn/users/4350/leesoohee97qn/thong-tin</w:t>
      </w:r>
    </w:p>
    <w:p>
      <w:r>
        <w:t>http://hoctainha.vn/users/4350/leesoohee97qn/thong-ke</w:t>
      </w:r>
    </w:p>
    <w:p>
      <w:r>
        <w:t>http://hoctainha.vn/users/4350/leesoohee97qn/ban-be</w:t>
      </w:r>
    </w:p>
    <w:p>
      <w:r>
        <w:t>http://hoctainha.vn/users/4350/leesoohee97qn/nhom</w:t>
      </w:r>
    </w:p>
    <w:p>
      <w:r>
        <w:t>http://hoctainha.vn/users/4350/leesoohee97qn/so-tay</w:t>
      </w:r>
    </w:p>
    <w:p>
      <w:r>
        <w:t>http://hoctainha.vn/users/4350/leesoohee97qn/kien-thuc</w:t>
      </w:r>
    </w:p>
    <w:p>
      <w:r>
        <w:t>http://hoctainha.vn/users/3283/ljh-95</w:t>
      </w:r>
    </w:p>
    <w:p>
      <w:r>
        <w:t>http://hoctainha.vn/users/4238/binhnguyenhoangvu</w:t>
      </w:r>
    </w:p>
    <w:p>
      <w:r>
        <w:t>http://hoctainha.vn/users/4792/nguyen-nhan</w:t>
      </w:r>
    </w:p>
    <w:p>
      <w:r>
        <w:t>http://hoctainha.vn/users/5796/caheoxanh-99</w:t>
      </w:r>
    </w:p>
    <w:p>
      <w:r>
        <w:t>http://hoctainha.vn/users/12545/tran-thi-thu-hoai</w:t>
      </w:r>
    </w:p>
    <w:p>
      <w:r>
        <w:t>http://hoctainha.vn/users/24501/anhthong-1996</w:t>
      </w:r>
    </w:p>
    <w:p>
      <w:r>
        <w:t>http://hoctainha.vn/users/24502/ahappyboy-4ever-153</w:t>
      </w:r>
    </w:p>
    <w:p>
      <w:r>
        <w:t>http://hoctainha.vn../wne0201</w:t>
      </w:r>
    </w:p>
    <w:p>
      <w:r>
        <w:t>http://toan.hoctainha.vn/Users/9/wne0201/Thong-Ke</w:t>
      </w:r>
    </w:p>
    <w:p>
      <w:r>
        <w:t>http://hoa.hoctainha.vn/Users/9/wne0201/Thong-Ke</w:t>
      </w:r>
    </w:p>
    <w:p>
      <w:r>
        <w:t>http://hoctainha.vn../chinhdq1982</w:t>
      </w:r>
    </w:p>
    <w:p>
      <w:r>
        <w:t>http://toan.hoctainha.vn/Users/10/chinhdq1982/Thong-Ke</w:t>
      </w:r>
    </w:p>
    <w:p>
      <w:r>
        <w:t>http://hoctainha.vn../tuanta</w:t>
      </w:r>
    </w:p>
    <w:p>
      <w:r>
        <w:t>http://toan.hoctainha.vn/Users/12/tuanta/Thong-Ke</w:t>
      </w:r>
    </w:p>
    <w:p>
      <w:r>
        <w:t>http://ly.hoctainha.vn/Users/12/tuanta/Thong-Ke</w:t>
      </w:r>
    </w:p>
    <w:p>
      <w:r>
        <w:t>http://hoa.hoctainha.vn/Users/12/tuanta/Thong-Ke</w:t>
      </w:r>
    </w:p>
    <w:p>
      <w:r>
        <w:t>http://van.hoctainha.vn/Users/12/tuanta/Thong-Ke</w:t>
      </w:r>
    </w:p>
    <w:p>
      <w:r>
        <w:t>http://hoctainha.vnngolam39</w:t>
      </w:r>
    </w:p>
    <w:p>
      <w:r>
        <w:t>http://hoctainha.vn/users/5401/ngolam39/nhat-ky</w:t>
      </w:r>
    </w:p>
    <w:p>
      <w:r>
        <w:t>http://hoctainha.vn/users/5401/ngolam39/thong-tin</w:t>
      </w:r>
    </w:p>
    <w:p>
      <w:r>
        <w:t>http://hoctainha.vn/users/5401/ngolam39/thong-ke</w:t>
      </w:r>
    </w:p>
    <w:p>
      <w:r>
        <w:t>http://hoctainha.vn/users/5401/ngolam39/ban-be</w:t>
      </w:r>
    </w:p>
    <w:p>
      <w:r>
        <w:t>http://hoctainha.vn/users/5401/ngolam39/nhom</w:t>
      </w:r>
    </w:p>
    <w:p>
      <w:r>
        <w:t>http://hoctainha.vn/users/5401/ngolam39/so-tay</w:t>
      </w:r>
    </w:p>
    <w:p>
      <w:r>
        <w:t>http://hoctainha.vn/users/5401/ngolam39/kien-thuc</w:t>
      </w:r>
    </w:p>
    <w:p>
      <w:r>
        <w:t>http://hoctainha.vn/users/5180/chuotconxauxi-lonely</w:t>
      </w:r>
    </w:p>
    <w:p>
      <w:r>
        <w:t>http://hoctainha.vn/users/5505/nguyen-duc-anh</w:t>
      </w:r>
    </w:p>
    <w:p>
      <w:r>
        <w:t>http://hoctainha.vn/users/38876/trangjn10</w:t>
      </w:r>
    </w:p>
    <w:p>
      <w:r>
        <w:t>http://hoctainha.vn/users/39316/thuylinh99dck</w:t>
      </w:r>
    </w:p>
    <w:p>
      <w:r>
        <w:t>http://hoctainha.vn/users/46348/cuong</w:t>
      </w:r>
    </w:p>
    <w:p>
      <w:r>
        <w:t>http://hoctainha.vn/users/57509/quoctrong100</w:t>
      </w:r>
    </w:p>
    <w:p>
      <w:r>
        <w:t>http://hoctainha.vnnguyentongkhanhlinh</w:t>
      </w:r>
    </w:p>
    <w:p>
      <w:r>
        <w:t>http://hoctainha.vn/users/5678/nguyentongkhanhlinh/nhat-ky</w:t>
      </w:r>
    </w:p>
    <w:p>
      <w:r>
        <w:t>http://hoctainha.vn/users/5678/nguyentongkhanhlinh/thong-tin</w:t>
      </w:r>
    </w:p>
    <w:p>
      <w:r>
        <w:t>http://hoctainha.vn/users/5678/nguyentongkhanhlinh/thong-ke</w:t>
      </w:r>
    </w:p>
    <w:p>
      <w:r>
        <w:t>http://hoctainha.vn/users/5678/nguyentongkhanhlinh/ban-be</w:t>
      </w:r>
    </w:p>
    <w:p>
      <w:r>
        <w:t>http://hoctainha.vn/users/5678/nguyentongkhanhlinh/nhom</w:t>
      </w:r>
    </w:p>
    <w:p>
      <w:r>
        <w:t>http://hoctainha.vn/users/5678/nguyentongkhanhlinh/so-tay</w:t>
      </w:r>
    </w:p>
    <w:p>
      <w:r>
        <w:t>http://hoctainha.vn/users/5678/nguyentongkhanhlinh/kien-thuc</w:t>
      </w:r>
    </w:p>
    <w:p>
      <w:r>
        <w:t>http://hoctainha.vn/users/25439/bui-tien-thuc</w:t>
      </w:r>
    </w:p>
    <w:p>
      <w:r>
        <w:t>http://hoctainha.vn/users/27144/pham-van-minh</w:t>
      </w:r>
    </w:p>
    <w:p>
      <w:r>
        <w:t>http://hoctainha.vn/users/27669/duy</w:t>
      </w:r>
    </w:p>
    <w:p>
      <w:r>
        <w:t>http://hoctainha.vn/users/27818/nguyen-thi-hue</w:t>
      </w:r>
    </w:p>
    <w:p>
      <w:r>
        <w:t>http://hoctainha.vnvuongdinh85</w:t>
      </w:r>
    </w:p>
    <w:p>
      <w:r>
        <w:t>http://hoctainha.vn/users/5855/vuongdinh85/nhat-ky</w:t>
      </w:r>
    </w:p>
    <w:p>
      <w:r>
        <w:t>http://hoctainha.vn/users/5855/vuongdinh85/thong-tin</w:t>
      </w:r>
    </w:p>
    <w:p>
      <w:r>
        <w:t>http://hoctainha.vn/users/5855/vuongdinh85/thong-ke</w:t>
      </w:r>
    </w:p>
    <w:p>
      <w:r>
        <w:t>http://hoctainha.vn/users/5855/vuongdinh85/ban-be</w:t>
      </w:r>
    </w:p>
    <w:p>
      <w:r>
        <w:t>http://hoctainha.vn/users/5855/vuongdinh85/nhom</w:t>
      </w:r>
    </w:p>
    <w:p>
      <w:r>
        <w:t>http://hoctainha.vn/users/5855/vuongdinh85/so-tay</w:t>
      </w:r>
    </w:p>
    <w:p>
      <w:r>
        <w:t>http://hoctainha.vn/users/5855/vuongdinh85/kien-thuc</w:t>
      </w:r>
    </w:p>
    <w:p>
      <w:r>
        <w:t>http://hoctainha.vn../culithay</w:t>
      </w:r>
    </w:p>
    <w:p>
      <w:r>
        <w:t>http://toan.hoctainha.vn/Users/13/culithay/Thong-Ke</w:t>
      </w:r>
    </w:p>
    <w:p>
      <w:r>
        <w:t>http://hoctainha.vn../do-quang-chinh</w:t>
      </w:r>
    </w:p>
    <w:p>
      <w:r>
        <w:t>http://hoctainha.vn/users/5508/doa-n-du-c-thie-n</w:t>
      </w:r>
    </w:p>
    <w:p>
      <w:r>
        <w:t>http://hoctainha.vn/users/31579/conangbuongbinh-catinh-xiteen</w:t>
      </w:r>
    </w:p>
    <w:p>
      <w:r>
        <w:t>http://toan.hoctainha.vn/Users/14/do-quang-chinh/Thong-Ke</w:t>
      </w:r>
    </w:p>
    <w:p>
      <w:r>
        <w:t>http://ly.hoctainha.vn/Users/14/do-quang-chinh/Thong-Ke</w:t>
      </w:r>
    </w:p>
    <w:p>
      <w:r>
        <w:t>http://hoa.hoctainha.vn/Users/14/do-quang-chinh/Thong-Ke</w:t>
      </w:r>
    </w:p>
    <w:p>
      <w:r>
        <w:t>http://sinh.hoctainha.vn/Users/14/do-quang-chinh/Thong-Ke</w:t>
      </w:r>
    </w:p>
    <w:p>
      <w:r>
        <w:t>http://anh.hoctainha.vn/Users/14/do-quang-chinh/Thong-Ke</w:t>
      </w:r>
    </w:p>
    <w:p>
      <w:r>
        <w:t>http://van.hoctainha.vn/Users/14/do-quang-chinh/Thong-Ke</w:t>
      </w:r>
    </w:p>
    <w:p>
      <w:r>
        <w:t>http://su.hoctainha.vn/Users/14/do-quang-chinh/Thong-Ke</w:t>
      </w:r>
    </w:p>
    <w:p>
      <w:r>
        <w:t>http://dia.hoctainha.vn/Users/14/do-quang-chinh/Thong-Ke</w:t>
      </w:r>
    </w:p>
    <w:p>
      <w:r>
        <w:t>http://hoctainha.vn/users/1902/xuanpro1998</w:t>
      </w:r>
    </w:p>
    <w:p>
      <w:r>
        <w:t>http://hoctainha.vn/users/26039/anh11897</w:t>
      </w:r>
    </w:p>
    <w:p>
      <w:r>
        <w:t>http://hoctainha.vn/users/26192/quynhnhu-nah</w:t>
      </w:r>
    </w:p>
    <w:p>
      <w:r>
        <w:t>http://hoctainha.vn/users/25047/tre-trau</w:t>
      </w:r>
    </w:p>
    <w:p>
      <w:r>
        <w:t>http://hoctainha.vn/users/167/mr-vy</w:t>
      </w:r>
    </w:p>
    <w:p>
      <w:r>
        <w:t>http://hoctainha.vn/users/14/do-quang-chinh/ban-be?Page=2&amp;PageSize=48</w:t>
      </w:r>
    </w:p>
    <w:p>
      <w:r>
        <w:t>http://hoctainha.vnso-tay-33_1</w:t>
      </w:r>
    </w:p>
    <w:p>
      <w:r>
        <w:t>http://hoctainha.vnso-tay-3_2</w:t>
      </w:r>
    </w:p>
    <w:p>
      <w:r>
        <w:t>http://hoctainha.vnso-tay-5_2</w:t>
      </w:r>
    </w:p>
    <w:p>
      <w:r>
        <w:t>http://hoctainha.vnso-tay-2_3</w:t>
      </w:r>
    </w:p>
    <w:p>
      <w:r>
        <w:t>http://hoctainha.vnhaohaopasta</w:t>
      </w:r>
    </w:p>
    <w:p>
      <w:r>
        <w:t>http://hoctainha.vn/users/28288/haohaopasta/nhat-ky</w:t>
      </w:r>
    </w:p>
    <w:p>
      <w:r>
        <w:t>http://hoctainha.vn/users/28288/haohaopasta/thong-tin</w:t>
      </w:r>
    </w:p>
    <w:p>
      <w:r>
        <w:t>http://hoctainha.vn/users/28288/haohaopasta/thong-ke</w:t>
      </w:r>
    </w:p>
    <w:p>
      <w:r>
        <w:t>http://hoctainha.vn/users/28288/haohaopasta/ban-be</w:t>
      </w:r>
    </w:p>
    <w:p>
      <w:r>
        <w:t>http://hoctainha.vn/users/28288/haohaopasta/nhom</w:t>
      </w:r>
    </w:p>
    <w:p>
      <w:r>
        <w:t>http://hoctainha.vn/users/28288/haohaopasta/so-tay</w:t>
      </w:r>
    </w:p>
    <w:p>
      <w:r>
        <w:t>http://hoctainha.vn/users/28288/haohaopasta/kien-thuc</w:t>
      </w:r>
    </w:p>
    <w:p>
      <w:r>
        <w:t>http://hoctainha.vn/users/27997/nguyen-tran-gia-bao</w:t>
      </w:r>
    </w:p>
    <w:p>
      <w:r>
        <w:t>http://hoctainha.vn/users/28078/quangtinh112</w:t>
      </w:r>
    </w:p>
    <w:p>
      <w:r>
        <w:t>http://hoctainha.vn/users/28166/minh-thuy</w:t>
      </w:r>
    </w:p>
    <w:p>
      <w:r>
        <w:t>http://hoctainha.vn/users/28644/nguyen-nhat-truc-linh</w:t>
      </w:r>
    </w:p>
    <w:p>
      <w:r>
        <w:t>http://hoctainha.vn/users/28824/nghiem-duc-minh</w:t>
      </w:r>
    </w:p>
    <w:p>
      <w:r>
        <w:t>http://hoctainha.vn/users/28885/songkhongvitien</w:t>
      </w:r>
    </w:p>
    <w:p>
      <w:r>
        <w:t>http://hoctainha.vn/users/29297/munkwonkang</w:t>
      </w:r>
    </w:p>
    <w:p>
      <w:r>
        <w:t>http://hoctainha.vnchoco-pie</w:t>
      </w:r>
    </w:p>
    <w:p>
      <w:r>
        <w:t>http://hoctainha.vn/users/29098/choco-pie/nhat-ky</w:t>
      </w:r>
    </w:p>
    <w:p>
      <w:r>
        <w:t>http://hoctainha.vn/users/29098/choco-pie/thong-tin</w:t>
      </w:r>
    </w:p>
    <w:p>
      <w:r>
        <w:t>http://hoctainha.vn/users/29098/choco-pie/thong-ke</w:t>
      </w:r>
    </w:p>
    <w:p>
      <w:r>
        <w:t>http://hoctainha.vn/users/29098/choco-pie/ban-be</w:t>
      </w:r>
    </w:p>
    <w:p>
      <w:r>
        <w:t>http://hoctainha.vn/users/29098/choco-pie/nhom</w:t>
      </w:r>
    </w:p>
    <w:p>
      <w:r>
        <w:t>http://hoctainha.vn/users/29098/choco-pie/so-tay</w:t>
      </w:r>
    </w:p>
    <w:p>
      <w:r>
        <w:t>http://hoctainha.vn/users/29098/choco-pie/kien-thuc</w:t>
      </w:r>
    </w:p>
    <w:p>
      <w:r>
        <w:t>http://hoctainha.vn/users/19170/nguyen-trong-lam</w:t>
      </w:r>
    </w:p>
    <w:p>
      <w:r>
        <w:t>http://hoctainha.vn/users/26306/hoang-thi-linh</w:t>
      </w:r>
    </w:p>
    <w:p>
      <w:r>
        <w:t>http://hoctainha.vn/users/28605/sheep9</w:t>
      </w:r>
    </w:p>
    <w:p>
      <w:r>
        <w:t>http://hoctainha.vn/users/29098/choco-pie</w:t>
      </w:r>
    </w:p>
    <w:p>
      <w:r>
        <w:t>http://hoctainha.vntieu-bu-bu</w:t>
      </w:r>
    </w:p>
    <w:p>
      <w:r>
        <w:t>http://hoctainha.vn/users/30160/tieu-bu-bu/nhat-ky</w:t>
      </w:r>
    </w:p>
    <w:p>
      <w:r>
        <w:t>http://hoctainha.vn/users/30160/tieu-bu-bu/thong-tin</w:t>
      </w:r>
    </w:p>
    <w:p>
      <w:r>
        <w:t>http://hoctainha.vn/users/30160/tieu-bu-bu/thong-ke</w:t>
      </w:r>
    </w:p>
    <w:p>
      <w:r>
        <w:t>http://hoctainha.vn/users/30160/tieu-bu-bu/ban-be</w:t>
      </w:r>
    </w:p>
    <w:p>
      <w:r>
        <w:t>http://hoctainha.vn/users/30160/tieu-bu-bu/nhom</w:t>
      </w:r>
    </w:p>
    <w:p>
      <w:r>
        <w:t>http://hoctainha.vn/users/30160/tieu-bu-bu/so-tay</w:t>
      </w:r>
    </w:p>
    <w:p>
      <w:r>
        <w:t>http://hoctainha.vn/users/30160/tieu-bu-bu/kien-thuc</w:t>
      </w:r>
    </w:p>
    <w:p>
      <w:r>
        <w:t>http://hoctainha.vn/users/478/nguyen-duc-long</w:t>
      </w:r>
    </w:p>
    <w:p>
      <w:r>
        <w:t>http://hoctainha.vn/users/28233/le-ngoc-quang</w:t>
      </w:r>
    </w:p>
    <w:p>
      <w:r>
        <w:t>http://hoctainha.vn/users/32633/tra-sua</w:t>
      </w:r>
    </w:p>
    <w:p>
      <w:r>
        <w:t>http://hoctainha.vn/users/37922/le-tan-phat</w:t>
      </w:r>
    </w:p>
    <w:p>
      <w:r>
        <w:t>http://hoctainha.vnvophuongha1234</w:t>
      </w:r>
    </w:p>
    <w:p>
      <w:r>
        <w:t>http://hoctainha.vn/users/31740/vophuongha1234/nhat-ky</w:t>
      </w:r>
    </w:p>
    <w:p>
      <w:r>
        <w:t>http://hoctainha.vn/users/31740/vophuongha1234/thong-tin</w:t>
      </w:r>
    </w:p>
    <w:p>
      <w:r>
        <w:t>http://hoctainha.vn/users/31740/vophuongha1234/thong-ke</w:t>
      </w:r>
    </w:p>
    <w:p>
      <w:r>
        <w:t>http://hoctainha.vn/users/31740/vophuongha1234/ban-be</w:t>
      </w:r>
    </w:p>
    <w:p>
      <w:r>
        <w:t>http://hoctainha.vn/users/31740/vophuongha1234/nhom</w:t>
      </w:r>
    </w:p>
    <w:p>
      <w:r>
        <w:t>http://hoctainha.vn/users/31740/vophuongha1234/so-tay</w:t>
      </w:r>
    </w:p>
    <w:p>
      <w:r>
        <w:t>http://hoctainha.vn/users/31740/vophuongha1234/kien-thuc</w:t>
      </w:r>
    </w:p>
    <w:p>
      <w:r>
        <w:t>http://hoctainha.vn/users/2379/tranthy97</w:t>
      </w:r>
    </w:p>
    <w:p>
      <w:r>
        <w:t>http://hoctainha.vn/users/4880/ntdragon9xhn</w:t>
      </w:r>
    </w:p>
    <w:p>
      <w:r>
        <w:t>http://hoctainha.vn/users/24712/pham-huynh-duc</w:t>
      </w:r>
    </w:p>
    <w:p>
      <w:r>
        <w:t>http://hoctainha.vn/users/28327/oanhmoon97</w:t>
      </w:r>
    </w:p>
    <w:p>
      <w:r>
        <w:t>http://hoctainha.vn/users/29545/le-trung-hoang</w:t>
      </w:r>
    </w:p>
    <w:p>
      <w:r>
        <w:t>http://hoctainha.vn/users/30892/lekani1611</w:t>
      </w:r>
    </w:p>
    <w:p>
      <w:r>
        <w:t>http://hoctainha.vnhakunzee5897</w:t>
      </w:r>
    </w:p>
    <w:p>
      <w:r>
        <w:t>http://hoctainha.vn/users/33227/hakunzee5897/nhat-ky</w:t>
      </w:r>
    </w:p>
    <w:p>
      <w:r>
        <w:t>http://hoctainha.vn/users/33227/hakunzee5897/thong-tin</w:t>
      </w:r>
    </w:p>
    <w:p>
      <w:r>
        <w:t>http://hoctainha.vn/users/33227/hakunzee5897/thong-ke</w:t>
      </w:r>
    </w:p>
    <w:p>
      <w:r>
        <w:t>http://hoctainha.vn/users/33227/hakunzee5897/ban-be</w:t>
      </w:r>
    </w:p>
    <w:p>
      <w:r>
        <w:t>http://hoctainha.vn/users/33227/hakunzee5897/nhom</w:t>
      </w:r>
    </w:p>
    <w:p>
      <w:r>
        <w:t>http://hoctainha.vn/users/33227/hakunzee5897/so-tay</w:t>
      </w:r>
    </w:p>
    <w:p>
      <w:r>
        <w:t>http://hoctainha.vn/users/33227/hakunzee5897/kien-thuc</w:t>
      </w:r>
    </w:p>
    <w:p>
      <w:r>
        <w:t>http://hoctainha.vn/users/33575/le-the-anh</w:t>
      </w:r>
    </w:p>
    <w:p>
      <w:r>
        <w:t>http://hoctainha.vn/users/34722/le-que-anh</w:t>
      </w:r>
    </w:p>
    <w:p>
      <w:r>
        <w:t>http://hoctainha.vn/users/35017/khanh-ha</w:t>
      </w:r>
    </w:p>
    <w:p>
      <w:r>
        <w:t>http://hoctainha.vn/users/35581/chichuot97</w:t>
      </w:r>
    </w:p>
    <w:p>
      <w:r>
        <w:t>http://hoctainha.vn/users/35708/tran-nam-anh</w:t>
      </w:r>
    </w:p>
    <w:p>
      <w:r>
        <w:t>http://hoctainha.vn/users/36193/dangvantho12as0</w:t>
      </w:r>
    </w:p>
    <w:p>
      <w:r>
        <w:t>http://hoctainha.vn/users/36394/beo</w:t>
      </w:r>
    </w:p>
    <w:p>
      <w:r>
        <w:t>http://hoctainha.vn/users/33227/hakunzee5897</w:t>
      </w:r>
    </w:p>
    <w:p>
      <w:r>
        <w:t>http://hoctainha.vn/users/31526/mai-yeu-minh-em</w:t>
      </w:r>
    </w:p>
    <w:p>
      <w:r>
        <w:t>http://hoctainha.vnchanhnonmuoi392</w:t>
      </w:r>
    </w:p>
    <w:p>
      <w:r>
        <w:t>http://hoctainha.vn/users/34592/chanhnonmuoi392/nhat-ky</w:t>
      </w:r>
    </w:p>
    <w:p>
      <w:r>
        <w:t>http://hoctainha.vn/users/34592/chanhnonmuoi392/thong-tin</w:t>
      </w:r>
    </w:p>
    <w:p>
      <w:r>
        <w:t>http://hoctainha.vn/users/34592/chanhnonmuoi392/thong-ke</w:t>
      </w:r>
    </w:p>
    <w:p>
      <w:r>
        <w:t>http://hoctainha.vn/users/34592/chanhnonmuoi392/ban-be</w:t>
      </w:r>
    </w:p>
    <w:p>
      <w:r>
        <w:t>http://hoctainha.vn/users/34592/chanhnonmuoi392/nhom</w:t>
      </w:r>
    </w:p>
    <w:p>
      <w:r>
        <w:t>http://hoctainha.vn/users/34592/chanhnonmuoi392/so-tay</w:t>
      </w:r>
    </w:p>
    <w:p>
      <w:r>
        <w:t>http://hoctainha.vn/users/34592/chanhnonmuoi392/kien-thuc</w:t>
      </w:r>
    </w:p>
    <w:p>
      <w:r>
        <w:t>http://hoctainha.vn/users/26762/truong-an</w:t>
      </w:r>
    </w:p>
    <w:p>
      <w:r>
        <w:t>http://hoctainha.vn/users/33627/mieulong36</w:t>
      </w:r>
    </w:p>
    <w:p>
      <w:r>
        <w:t>http://hoctainha.vnshungshinhye</w:t>
      </w:r>
    </w:p>
    <w:p>
      <w:r>
        <w:t>http://hoctainha.vn/users/34801/shungshinhye/nhat-ky</w:t>
      </w:r>
    </w:p>
    <w:p>
      <w:r>
        <w:t>http://hoctainha.vn/users/34801/shungshinhye/thong-tin</w:t>
      </w:r>
    </w:p>
    <w:p>
      <w:r>
        <w:t>http://hoctainha.vn/users/34801/shungshinhye/thong-ke</w:t>
      </w:r>
    </w:p>
    <w:p>
      <w:r>
        <w:t>http://hoctainha.vn/users/34801/shungshinhye/ban-be</w:t>
      </w:r>
    </w:p>
    <w:p>
      <w:r>
        <w:t>http://hoctainha.vn/users/34801/shungshinhye/nhom</w:t>
      </w:r>
    </w:p>
    <w:p>
      <w:r>
        <w:t>http://hoctainha.vn/users/34801/shungshinhye/so-tay</w:t>
      </w:r>
    </w:p>
    <w:p>
      <w:r>
        <w:t>http://hoctainha.vn/users/34801/shungshinhye/kien-thuc</w:t>
      </w:r>
    </w:p>
    <w:p>
      <w:r>
        <w:t>http://hoctainha.vn../bachtv</w:t>
      </w:r>
    </w:p>
    <w:p>
      <w:r>
        <w:t>http://toan.hoctainha.vn/Users/15/bachtv/Thong-Ke</w:t>
      </w:r>
    </w:p>
    <w:p>
      <w:r>
        <w:t>http://ly.hoctainha.vn/Users/15/bachtv/Thong-Ke</w:t>
      </w:r>
    </w:p>
    <w:p>
      <w:r>
        <w:t>http://van.hoctainha.vn/Users/15/bachtv/Thong-Ke</w:t>
      </w:r>
    </w:p>
    <w:p>
      <w:r>
        <w:t>http://hoctainha.vnhy-atula</w:t>
      </w:r>
    </w:p>
    <w:p>
      <w:r>
        <w:t>http://hoctainha.vn/users/706/hy-atula/nhat-ky</w:t>
      </w:r>
    </w:p>
    <w:p>
      <w:r>
        <w:t>http://hoctainha.vn/users/706/hy-atula/thong-tin</w:t>
      </w:r>
    </w:p>
    <w:p>
      <w:r>
        <w:t>http://hoctainha.vn/users/706/hy-atula/thong-ke</w:t>
      </w:r>
    </w:p>
    <w:p>
      <w:r>
        <w:t>http://hoctainha.vn/users/706/hy-atula/ban-be</w:t>
      </w:r>
    </w:p>
    <w:p>
      <w:r>
        <w:t>http://hoctainha.vn/users/706/hy-atula/nhom</w:t>
      </w:r>
    </w:p>
    <w:p>
      <w:r>
        <w:t>http://hoctainha.vn/users/706/hy-atula/so-tay</w:t>
      </w:r>
    </w:p>
    <w:p>
      <w:r>
        <w:t>http://hoctainha.vn/users/706/hy-atula/kien-thuc</w:t>
      </w:r>
    </w:p>
    <w:p>
      <w:r>
        <w:t>http://hoctainha.vn/users/713/trinhdungtaydo</w:t>
      </w:r>
    </w:p>
    <w:p>
      <w:r>
        <w:t>http://hoctainha.vn/users/716/qua-khu-oai-hung</w:t>
      </w:r>
    </w:p>
    <w:p>
      <w:r>
        <w:t>http://hoctainha.vn/users/717/hy-atula</w:t>
      </w:r>
    </w:p>
    <w:p>
      <w:r>
        <w:t>http://hoctainha.vn/users/794/mat-troi-trong-dem</w:t>
      </w:r>
    </w:p>
    <w:p>
      <w:r>
        <w:t>http://hoctainha.vn/users/860/bach-da</w:t>
      </w:r>
    </w:p>
    <w:p>
      <w:r>
        <w:t>http://hoctainha.vn/users/878/27bengan</w:t>
      </w:r>
    </w:p>
    <w:p>
      <w:r>
        <w:t>http://hoctainha.vn/users/932/thanhdat6293</w:t>
      </w:r>
    </w:p>
    <w:p>
      <w:r>
        <w:t>http://hoctainha.vnnhoknuke</w:t>
      </w:r>
    </w:p>
    <w:p>
      <w:r>
        <w:t>http://hoctainha.vn/users/3273/nhoknuke/nhat-ky</w:t>
      </w:r>
    </w:p>
    <w:p>
      <w:r>
        <w:t>http://hoctainha.vn/users/3273/nhoknuke/thong-tin</w:t>
      </w:r>
    </w:p>
    <w:p>
      <w:r>
        <w:t>http://hoctainha.vn/users/3273/nhoknuke/thong-ke</w:t>
      </w:r>
    </w:p>
    <w:p>
      <w:r>
        <w:t>http://hoctainha.vn/users/3273/nhoknuke/ban-be</w:t>
      </w:r>
    </w:p>
    <w:p>
      <w:r>
        <w:t>http://hoctainha.vn/users/3273/nhoknuke/nhom</w:t>
      </w:r>
    </w:p>
    <w:p>
      <w:r>
        <w:t>http://hoctainha.vn/users/3273/nhoknuke/so-tay</w:t>
      </w:r>
    </w:p>
    <w:p>
      <w:r>
        <w:t>http://hoctainha.vn/users/3273/nhoknuke/kien-thuc</w:t>
      </w:r>
    </w:p>
    <w:p>
      <w:r>
        <w:t>http://hoctainha.vn/users/3523/phannho123</w:t>
      </w:r>
    </w:p>
    <w:p>
      <w:r>
        <w:t>http://hoctainha.vn/users/5478/lam-suong</w:t>
      </w:r>
    </w:p>
    <w:p>
      <w:r>
        <w:t>http://hoctainha.vn/users/24796/b-i-e-n</w:t>
      </w:r>
    </w:p>
    <w:p>
      <w:r>
        <w:t>http://toan.hoctainha.vn/Users/18/van-truong/Thong-Ke</w:t>
      </w:r>
    </w:p>
    <w:p>
      <w:r>
        <w:t>http://hoctainha.vn../chinhdq2182</w:t>
      </w:r>
    </w:p>
    <w:p>
      <w:r>
        <w:t>http://toan.hoctainha.vn/Users/20/chinhdq2182/Thong-Ke</w:t>
      </w:r>
    </w:p>
    <w:p>
      <w:r>
        <w:t>http://hoctainha.vn../le-thi-thu-ha</w:t>
      </w:r>
    </w:p>
    <w:p>
      <w:r>
        <w:t>http://toan.hoctainha.vn/Users/22/le-thi-thu-ha/Thong-Ke</w:t>
      </w:r>
    </w:p>
    <w:p>
      <w:r>
        <w:t>http://hoctainha.vnnhom-3</w:t>
      </w:r>
    </w:p>
    <w:p>
      <w:r>
        <w:t>http://hoctainha.vnnhat-minh</w:t>
      </w:r>
    </w:p>
    <w:p>
      <w:r>
        <w:t>http://hoctainha.vn/users/27/nhat-minh/nhat-ky</w:t>
      </w:r>
    </w:p>
    <w:p>
      <w:r>
        <w:t>http://hoctainha.vn/users/27/nhat-minh/thong-tin</w:t>
      </w:r>
    </w:p>
    <w:p>
      <w:r>
        <w:t>http://hoctainha.vn/users/27/nhat-minh/thong-ke</w:t>
      </w:r>
    </w:p>
    <w:p>
      <w:r>
        <w:t>http://hoctainha.vn/users/27/nhat-minh/ban-be</w:t>
      </w:r>
    </w:p>
    <w:p>
      <w:r>
        <w:t>http://hoctainha.vn/users/27/nhat-minh/nhom</w:t>
      </w:r>
    </w:p>
    <w:p>
      <w:r>
        <w:t>http://hoctainha.vn/users/27/nhat-minh/so-tay</w:t>
      </w:r>
    </w:p>
    <w:p>
      <w:r>
        <w:t>http://hoctainha.vn/users/27/nhat-minh/kien-thuc</w:t>
      </w:r>
    </w:p>
    <w:p>
      <w:r>
        <w:t>http://hoctainha.vnchu-duc-anh</w:t>
      </w:r>
    </w:p>
    <w:p>
      <w:r>
        <w:t>http://hoctainha.vn/users/70/chu-duc-anh/nhat-ky</w:t>
      </w:r>
    </w:p>
    <w:p>
      <w:r>
        <w:t>http://hoctainha.vn/users/70/chu-duc-anh/thong-tin</w:t>
      </w:r>
    </w:p>
    <w:p>
      <w:r>
        <w:t>http://hoctainha.vn/users/70/chu-duc-anh/thong-ke</w:t>
      </w:r>
    </w:p>
    <w:p>
      <w:r>
        <w:t>http://hoctainha.vn/users/70/chu-duc-anh/ban-be</w:t>
      </w:r>
    </w:p>
    <w:p>
      <w:r>
        <w:t>http://hoctainha.vn/users/70/chu-duc-anh/nhom</w:t>
      </w:r>
    </w:p>
    <w:p>
      <w:r>
        <w:t>http://hoctainha.vn/users/70/chu-duc-anh/so-tay</w:t>
      </w:r>
    </w:p>
    <w:p>
      <w:r>
        <w:t>http://hoctainha.vn/users/70/chu-duc-anh/kien-thuc</w:t>
      </w:r>
    </w:p>
    <w:p>
      <w:r>
        <w:t>http://hoctainha.vn/users/6/vu-tuan-manh</w:t>
      </w:r>
    </w:p>
    <w:p>
      <w:r>
        <w:t>http://hoctainha.vn../vietchinh2005</w:t>
      </w:r>
    </w:p>
    <w:p>
      <w:r>
        <w:t>http://toan.hoctainha.vn/Users/23/vietchinh2005/Thong-Ke</w:t>
      </w:r>
    </w:p>
    <w:p>
      <w:r>
        <w:t>http://hoctainha.vn../cocbiet1</w:t>
      </w:r>
    </w:p>
    <w:p>
      <w:r>
        <w:t>http://toan.hoctainha.vn/Users/24/cocbiet1/Thong-Ke</w:t>
      </w:r>
    </w:p>
    <w:p>
      <w:r>
        <w:t>http://hoctainha.vndvthuat</w:t>
      </w:r>
    </w:p>
    <w:p>
      <w:r>
        <w:t>http://hoctainha.vn/users/26/dvthuat/nhat-ky</w:t>
      </w:r>
    </w:p>
    <w:p>
      <w:r>
        <w:t>http://hoctainha.vn/users/26/dvthuat/thong-tin</w:t>
      </w:r>
    </w:p>
    <w:p>
      <w:r>
        <w:t>http://hoctainha.vn/users/26/dvthuat/thong-ke</w:t>
      </w:r>
    </w:p>
    <w:p>
      <w:r>
        <w:t>http://hoctainha.vn/users/26/dvthuat/ban-be</w:t>
      </w:r>
    </w:p>
    <w:p>
      <w:r>
        <w:t>http://hoctainha.vn/users/26/dvthuat/nhom</w:t>
      </w:r>
    </w:p>
    <w:p>
      <w:r>
        <w:t>http://hoctainha.vn/users/26/dvthuat/so-tay</w:t>
      </w:r>
    </w:p>
    <w:p>
      <w:r>
        <w:t>http://hoctainha.vn/users/26/dvthuat/kien-thuc</w:t>
      </w:r>
    </w:p>
    <w:p>
      <w:r>
        <w:t>http://hoctainha.vn/users/68/nguyen-thanh-khang</w:t>
      </w:r>
    </w:p>
    <w:p>
      <w:r>
        <w:t>http://hoctainha.vn/users/313/demdongbuonnhoanh-93</w:t>
      </w:r>
    </w:p>
    <w:p>
      <w:r>
        <w:t>http://hoctainha.vnvietdv</w:t>
      </w:r>
    </w:p>
    <w:p>
      <w:r>
        <w:t>http://hoctainha.vn/users/30/vietdv/nhat-ky</w:t>
      </w:r>
    </w:p>
    <w:p>
      <w:r>
        <w:t>http://hoctainha.vn/users/30/vietdv/thong-tin</w:t>
      </w:r>
    </w:p>
    <w:p>
      <w:r>
        <w:t>http://hoctainha.vn/users/30/vietdv/thong-ke</w:t>
      </w:r>
    </w:p>
    <w:p>
      <w:r>
        <w:t>http://hoctainha.vn/users/30/vietdv/ban-be</w:t>
      </w:r>
    </w:p>
    <w:p>
      <w:r>
        <w:t>http://hoctainha.vn/users/30/vietdv/nhom</w:t>
      </w:r>
    </w:p>
    <w:p>
      <w:r>
        <w:t>http://hoctainha.vn/users/30/vietdv/so-tay</w:t>
      </w:r>
    </w:p>
    <w:p>
      <w:r>
        <w:t>http://hoctainha.vn/users/30/vietdv/kien-thuc</w:t>
      </w:r>
    </w:p>
    <w:p>
      <w:r>
        <w:t>http://hoctainha.vnngabumje</w:t>
      </w:r>
    </w:p>
    <w:p>
      <w:r>
        <w:t>http://hoctainha.vn/users/33/ngabumje/nhat-ky</w:t>
      </w:r>
    </w:p>
    <w:p>
      <w:r>
        <w:t>http://hoctainha.vn/users/33/ngabumje/thong-tin</w:t>
      </w:r>
    </w:p>
    <w:p>
      <w:r>
        <w:t>http://hoctainha.vn/users/33/ngabumje/thong-ke</w:t>
      </w:r>
    </w:p>
    <w:p>
      <w:r>
        <w:t>http://hoctainha.vn/users/33/ngabumje/ban-be</w:t>
      </w:r>
    </w:p>
    <w:p>
      <w:r>
        <w:t>http://hoctainha.vn/users/33/ngabumje/nhom</w:t>
      </w:r>
    </w:p>
    <w:p>
      <w:r>
        <w:t>http://hoctainha.vn/users/33/ngabumje/so-tay</w:t>
      </w:r>
    </w:p>
    <w:p>
      <w:r>
        <w:t>http://hoctainha.vn/users/33/ngabumje/kien-thuc</w:t>
      </w:r>
    </w:p>
    <w:p>
      <w:r>
        <w:t>http://hoctainha.vnbxuanphong</w:t>
      </w:r>
    </w:p>
    <w:p>
      <w:r>
        <w:t>http://hoctainha.vn/users/34/bxuanphong/nhat-ky</w:t>
      </w:r>
    </w:p>
    <w:p>
      <w:r>
        <w:t>http://hoctainha.vn/users/34/bxuanphong/thong-tin</w:t>
      </w:r>
    </w:p>
    <w:p>
      <w:r>
        <w:t>http://hoctainha.vn/users/34/bxuanphong/thong-ke</w:t>
      </w:r>
    </w:p>
    <w:p>
      <w:r>
        <w:t>http://hoctainha.vn/users/34/bxuanphong/ban-be</w:t>
      </w:r>
    </w:p>
    <w:p>
      <w:r>
        <w:t>http://hoctainha.vn/users/34/bxuanphong/nhom</w:t>
      </w:r>
    </w:p>
    <w:p>
      <w:r>
        <w:t>http://hoctainha.vn/users/34/bxuanphong/so-tay</w:t>
      </w:r>
    </w:p>
    <w:p>
      <w:r>
        <w:t>http://hoctainha.vn/users/34/bxuanphong/kien-thuc</w:t>
      </w:r>
    </w:p>
    <w:p>
      <w:r>
        <w:t>http://hoctainha.vndthuongxd7904</w:t>
      </w:r>
    </w:p>
    <w:p>
      <w:r>
        <w:t>http://hoctainha.vn/users/35/dthuongxd7904/nhat-ky</w:t>
      </w:r>
    </w:p>
    <w:p>
      <w:r>
        <w:t>http://hoctainha.vn/users/35/dthuongxd7904/thong-tin</w:t>
      </w:r>
    </w:p>
    <w:p>
      <w:r>
        <w:t>http://hoctainha.vn/users/35/dthuongxd7904/thong-ke</w:t>
      </w:r>
    </w:p>
    <w:p>
      <w:r>
        <w:t>http://hoctainha.vn/users/35/dthuongxd7904/ban-be</w:t>
      </w:r>
    </w:p>
    <w:p>
      <w:r>
        <w:t>http://hoctainha.vn/users/35/dthuongxd7904/nhom</w:t>
      </w:r>
    </w:p>
    <w:p>
      <w:r>
        <w:t>http://hoctainha.vn/users/35/dthuongxd7904/so-tay</w:t>
      </w:r>
    </w:p>
    <w:p>
      <w:r>
        <w:t>http://hoctainha.vn/users/35/dthuongxd7904/kien-thuc</w:t>
      </w:r>
    </w:p>
    <w:p>
      <w:r>
        <w:t>http://hoctainha.vnlongest-day</w:t>
      </w:r>
    </w:p>
    <w:p>
      <w:r>
        <w:t>http://hoctainha.vn/users/36/longest-day/nhat-ky</w:t>
      </w:r>
    </w:p>
    <w:p>
      <w:r>
        <w:t>http://hoctainha.vn/users/36/longest-day/thong-tin</w:t>
      </w:r>
    </w:p>
    <w:p>
      <w:r>
        <w:t>http://hoctainha.vn/users/36/longest-day/ban-be</w:t>
      </w:r>
    </w:p>
    <w:p>
      <w:r>
        <w:t>http://hoctainha.vn/users/36/longest-day/nhom</w:t>
      </w:r>
    </w:p>
    <w:p>
      <w:r>
        <w:t>http://hoctainha.vn/users/36/longest-day/so-tay</w:t>
      </w:r>
    </w:p>
    <w:p>
      <w:r>
        <w:t>http://hoctainha.vn/users/36/longest-day/kien-thuc</w:t>
      </w:r>
    </w:p>
    <w:p>
      <w:r>
        <w:t>http://hoctainha.vnamy-nh79</w:t>
      </w:r>
    </w:p>
    <w:p>
      <w:r>
        <w:t>http://hoctainha.vn/users/38/amy-nh79/nhat-ky</w:t>
      </w:r>
    </w:p>
    <w:p>
      <w:r>
        <w:t>http://hoctainha.vn/users/38/amy-nh79/thong-tin</w:t>
      </w:r>
    </w:p>
    <w:p>
      <w:r>
        <w:t>http://hoctainha.vn/users/38/amy-nh79/thong-ke</w:t>
      </w:r>
    </w:p>
    <w:p>
      <w:r>
        <w:t>http://hoctainha.vn/users/38/amy-nh79/ban-be</w:t>
      </w:r>
    </w:p>
    <w:p>
      <w:r>
        <w:t>http://hoctainha.vn/users/38/amy-nh79/nhom</w:t>
      </w:r>
    </w:p>
    <w:p>
      <w:r>
        <w:t>http://hoctainha.vn/users/38/amy-nh79/so-tay</w:t>
      </w:r>
    </w:p>
    <w:p>
      <w:r>
        <w:t>http://hoctainha.vn/users/38/amy-nh79/kien-thuc</w:t>
      </w:r>
    </w:p>
    <w:p>
      <w:r>
        <w:t>http://hoctainha.vnloving-you-x</w:t>
      </w:r>
    </w:p>
    <w:p>
      <w:r>
        <w:t>http://hoctainha.vn/users/39/loving-you-x/nhat-ky</w:t>
      </w:r>
    </w:p>
    <w:p>
      <w:r>
        <w:t>http://hoctainha.vn/users/39/loving-you-x/thong-tin</w:t>
      </w:r>
    </w:p>
    <w:p>
      <w:r>
        <w:t>http://hoctainha.vn/users/39/loving-you-x/thong-ke</w:t>
      </w:r>
    </w:p>
    <w:p>
      <w:r>
        <w:t>http://hoctainha.vn/users/39/loving-you-x/ban-be</w:t>
      </w:r>
    </w:p>
    <w:p>
      <w:r>
        <w:t>http://hoctainha.vn/users/39/loving-you-x/nhom</w:t>
      </w:r>
    </w:p>
    <w:p>
      <w:r>
        <w:t>http://hoctainha.vn/users/39/loving-you-x/so-tay</w:t>
      </w:r>
    </w:p>
    <w:p>
      <w:r>
        <w:t>http://hoctainha.vn/users/39/loving-you-x/kien-thuc</w:t>
      </w:r>
    </w:p>
    <w:p>
      <w:r>
        <w:t>http://hoctainha.vnnamcao</w:t>
      </w:r>
    </w:p>
    <w:p>
      <w:r>
        <w:t>http://hoctainha.vn/users/40/namcao/nhat-ky</w:t>
      </w:r>
    </w:p>
    <w:p>
      <w:r>
        <w:t>http://hoctainha.vn/users/40/namcao/thong-tin</w:t>
      </w:r>
    </w:p>
    <w:p>
      <w:r>
        <w:t>http://hoctainha.vn/users/40/namcao/thong-ke</w:t>
      </w:r>
    </w:p>
    <w:p>
      <w:r>
        <w:t>http://hoctainha.vn/users/40/namcao/ban-be</w:t>
      </w:r>
    </w:p>
    <w:p>
      <w:r>
        <w:t>http://hoctainha.vn/users/40/namcao/nhom</w:t>
      </w:r>
    </w:p>
    <w:p>
      <w:r>
        <w:t>http://hoctainha.vn/users/40/namcao/so-tay</w:t>
      </w:r>
    </w:p>
    <w:p>
      <w:r>
        <w:t>http://hoctainha.vn/users/40/namcao/kien-thuc</w:t>
      </w:r>
    </w:p>
    <w:p>
      <w:r>
        <w:t>http://hoctainha.vntieu-bac</w:t>
      </w:r>
    </w:p>
    <w:p>
      <w:r>
        <w:t>http://hoctainha.vn/users/42/tieu-bac/nhat-ky</w:t>
      </w:r>
    </w:p>
    <w:p>
      <w:r>
        <w:t>http://hoctainha.vn/users/42/tieu-bac/thong-tin</w:t>
      </w:r>
    </w:p>
    <w:p>
      <w:r>
        <w:t>http://hoctainha.vn/users/42/tieu-bac/ban-be</w:t>
      </w:r>
    </w:p>
    <w:p>
      <w:r>
        <w:t>http://hoctainha.vn/users/42/tieu-bac/nhom</w:t>
      </w:r>
    </w:p>
    <w:p>
      <w:r>
        <w:t>http://hoctainha.vn/users/42/tieu-bac/so-tay</w:t>
      </w:r>
    </w:p>
    <w:p>
      <w:r>
        <w:t>http://hoctainha.vn/users/42/tieu-bac/kien-thuc</w:t>
      </w:r>
    </w:p>
    <w:p>
      <w:r>
        <w:t>http://hoctainha.vnvietneu-92</w:t>
      </w:r>
    </w:p>
    <w:p>
      <w:r>
        <w:t>http://hoctainha.vn/users/45/vietneu-92/nhat-ky</w:t>
      </w:r>
    </w:p>
    <w:p>
      <w:r>
        <w:t>http://hoctainha.vn/users/45/vietneu-92/thong-tin</w:t>
      </w:r>
    </w:p>
    <w:p>
      <w:r>
        <w:t>http://hoctainha.vn/users/45/vietneu-92/thong-ke</w:t>
      </w:r>
    </w:p>
    <w:p>
      <w:r>
        <w:t>http://hoctainha.vn/users/45/vietneu-92/ban-be</w:t>
      </w:r>
    </w:p>
    <w:p>
      <w:r>
        <w:t>http://hoctainha.vn/users/45/vietneu-92/nhom</w:t>
      </w:r>
    </w:p>
    <w:p>
      <w:r>
        <w:t>http://hoctainha.vn/users/45/vietneu-92/so-tay</w:t>
      </w:r>
    </w:p>
    <w:p>
      <w:r>
        <w:t>http://hoctainha.vn/users/45/vietneu-92/kien-thuc</w:t>
      </w:r>
    </w:p>
    <w:p>
      <w:r>
        <w:t>http://hoctainha.vniluvbeast-5690</w:t>
      </w:r>
    </w:p>
    <w:p>
      <w:r>
        <w:t>http://hoctainha.vn/users/49/iluvbeast-5690/nhat-ky</w:t>
      </w:r>
    </w:p>
    <w:p>
      <w:r>
        <w:t>http://hoctainha.vn/users/49/iluvbeast-5690/thong-tin</w:t>
      </w:r>
    </w:p>
    <w:p>
      <w:r>
        <w:t>http://hoctainha.vn/users/49/iluvbeast-5690/ban-be</w:t>
      </w:r>
    </w:p>
    <w:p>
      <w:r>
        <w:t>http://hoctainha.vn/users/49/iluvbeast-5690/nhom</w:t>
      </w:r>
    </w:p>
    <w:p>
      <w:r>
        <w:t>http://hoctainha.vn/users/49/iluvbeast-5690/so-tay</w:t>
      </w:r>
    </w:p>
    <w:p>
      <w:r>
        <w:t>http://hoctainha.vn/users/49/iluvbeast-5690/kien-thuc</w:t>
      </w:r>
    </w:p>
    <w:p>
      <w:r>
        <w:t>http://hoctainha.vntaodo-9x</w:t>
      </w:r>
    </w:p>
    <w:p>
      <w:r>
        <w:t>http://hoctainha.vn/users/51/taodo-9x/nhat-ky</w:t>
      </w:r>
    </w:p>
    <w:p>
      <w:r>
        <w:t>http://hoctainha.vn/users/51/taodo-9x/thong-tin</w:t>
      </w:r>
    </w:p>
    <w:p>
      <w:r>
        <w:t>http://hoctainha.vn/users/51/taodo-9x/thong-ke</w:t>
      </w:r>
    </w:p>
    <w:p>
      <w:r>
        <w:t>http://hoctainha.vn/users/51/taodo-9x/ban-be</w:t>
      </w:r>
    </w:p>
    <w:p>
      <w:r>
        <w:t>http://hoctainha.vn/users/51/taodo-9x/nhom</w:t>
      </w:r>
    </w:p>
    <w:p>
      <w:r>
        <w:t>http://hoctainha.vn/users/51/taodo-9x/so-tay</w:t>
      </w:r>
    </w:p>
    <w:p>
      <w:r>
        <w:t>http://hoctainha.vn/users/51/taodo-9x/kien-thuc</w:t>
      </w:r>
    </w:p>
    <w:p>
      <w:r>
        <w:t>http://hoctainha.vnhuyenhana164</w:t>
      </w:r>
    </w:p>
    <w:p>
      <w:r>
        <w:t>http://hoctainha.vn/users/52/huyenhana164/nhat-ky</w:t>
      </w:r>
    </w:p>
    <w:p>
      <w:r>
        <w:t>http://hoctainha.vn/users/52/huyenhana164/thong-tin</w:t>
      </w:r>
    </w:p>
    <w:p>
      <w:r>
        <w:t>http://hoctainha.vn/users/52/huyenhana164/ban-be</w:t>
      </w:r>
    </w:p>
    <w:p>
      <w:r>
        <w:t>http://hoctainha.vn/users/52/huyenhana164/nhom</w:t>
      </w:r>
    </w:p>
    <w:p>
      <w:r>
        <w:t>http://hoctainha.vn/users/52/huyenhana164/so-tay</w:t>
      </w:r>
    </w:p>
    <w:p>
      <w:r>
        <w:t>http://hoctainha.vn/users/52/huyenhana164/kien-thuc</w:t>
      </w:r>
    </w:p>
    <w:p>
      <w:r>
        <w:t>http://hoctainha.vnngoisaobay-star</w:t>
      </w:r>
    </w:p>
    <w:p>
      <w:r>
        <w:t>http://hoctainha.vn/users/53/ngoisaobay-star/nhat-ky</w:t>
      </w:r>
    </w:p>
    <w:p>
      <w:r>
        <w:t>http://hoctainha.vn/users/53/ngoisaobay-star/thong-tin</w:t>
      </w:r>
    </w:p>
    <w:p>
      <w:r>
        <w:t>http://hoctainha.vn/users/53/ngoisaobay-star/thong-ke</w:t>
      </w:r>
    </w:p>
    <w:p>
      <w:r>
        <w:t>http://hoctainha.vn/users/53/ngoisaobay-star/ban-be</w:t>
      </w:r>
    </w:p>
    <w:p>
      <w:r>
        <w:t>http://hoctainha.vn/users/53/ngoisaobay-star/nhom</w:t>
      </w:r>
    </w:p>
    <w:p>
      <w:r>
        <w:t>http://hoctainha.vn/users/53/ngoisaobay-star/so-tay</w:t>
      </w:r>
    </w:p>
    <w:p>
      <w:r>
        <w:t>http://hoctainha.vn/users/53/ngoisaobay-star/kien-thuc</w:t>
      </w:r>
    </w:p>
    <w:p>
      <w:r>
        <w:t>http://hoctainha.vnrun-over-the-wind</w:t>
      </w:r>
    </w:p>
    <w:p>
      <w:r>
        <w:t>http://hoctainha.vn/users/54/run-over-the-wind/nhat-ky</w:t>
      </w:r>
    </w:p>
    <w:p>
      <w:r>
        <w:t>http://hoctainha.vn/users/54/run-over-the-wind/thong-tin</w:t>
      </w:r>
    </w:p>
    <w:p>
      <w:r>
        <w:t>http://hoctainha.vn/users/54/run-over-the-wind/thong-ke</w:t>
      </w:r>
    </w:p>
    <w:p>
      <w:r>
        <w:t>http://hoctainha.vn/users/54/run-over-the-wind/ban-be</w:t>
      </w:r>
    </w:p>
    <w:p>
      <w:r>
        <w:t>http://hoctainha.vn/users/54/run-over-the-wind/nhom</w:t>
      </w:r>
    </w:p>
    <w:p>
      <w:r>
        <w:t>http://hoctainha.vn/users/54/run-over-the-wind/so-tay</w:t>
      </w:r>
    </w:p>
    <w:p>
      <w:r>
        <w:t>http://hoctainha.vn/users/54/run-over-the-wind/kien-thuc</w:t>
      </w:r>
    </w:p>
    <w:p>
      <w:r>
        <w:t>http://hoctainha.vntuhai20989</w:t>
      </w:r>
    </w:p>
    <w:p>
      <w:r>
        <w:t>http://hoctainha.vn/users/55/tuhai20989/nhat-ky</w:t>
      </w:r>
    </w:p>
    <w:p>
      <w:r>
        <w:t>http://hoctainha.vn/users/55/tuhai20989/thong-tin</w:t>
      </w:r>
    </w:p>
    <w:p>
      <w:r>
        <w:t>http://hoctainha.vn/users/55/tuhai20989/thong-ke</w:t>
      </w:r>
    </w:p>
    <w:p>
      <w:r>
        <w:t>http://hoctainha.vn/users/55/tuhai20989/ban-be</w:t>
      </w:r>
    </w:p>
    <w:p>
      <w:r>
        <w:t>http://hoctainha.vn/users/55/tuhai20989/nhom</w:t>
      </w:r>
    </w:p>
    <w:p>
      <w:r>
        <w:t>http://hoctainha.vn/users/55/tuhai20989/so-tay</w:t>
      </w:r>
    </w:p>
    <w:p>
      <w:r>
        <w:t>http://hoctainha.vn/users/55/tuhai20989/kien-thuc</w:t>
      </w:r>
    </w:p>
    <w:p>
      <w:r>
        <w:t>http://hoctainha.vnnguyenphi-inco</w:t>
      </w:r>
    </w:p>
    <w:p>
      <w:r>
        <w:t>http://hoctainha.vn/users/56/nguyenphi-inco/nhat-ky</w:t>
      </w:r>
    </w:p>
    <w:p>
      <w:r>
        <w:t>http://hoctainha.vn/users/56/nguyenphi-inco/thong-tin</w:t>
      </w:r>
    </w:p>
    <w:p>
      <w:r>
        <w:t>http://hoctainha.vn/users/56/nguyenphi-inco/thong-ke</w:t>
      </w:r>
    </w:p>
    <w:p>
      <w:r>
        <w:t>http://hoctainha.vn/users/56/nguyenphi-inco/ban-be</w:t>
      </w:r>
    </w:p>
    <w:p>
      <w:r>
        <w:t>http://hoctainha.vn/users/56/nguyenphi-inco/nhom</w:t>
      </w:r>
    </w:p>
    <w:p>
      <w:r>
        <w:t>http://hoctainha.vn/users/56/nguyenphi-inco/so-tay</w:t>
      </w:r>
    </w:p>
    <w:p>
      <w:r>
        <w:t>http://hoctainha.vn/users/56/nguyenphi-inco/kien-thuc</w:t>
      </w:r>
    </w:p>
    <w:p>
      <w:r>
        <w:t>http://hoctainha.vnhungftuhn</w:t>
      </w:r>
    </w:p>
    <w:p>
      <w:r>
        <w:t>http://hoctainha.vn/users/59/hungftuhn/nhat-ky</w:t>
      </w:r>
    </w:p>
    <w:p>
      <w:r>
        <w:t>http://hoctainha.vn/users/59/hungftuhn/thong-tin</w:t>
      </w:r>
    </w:p>
    <w:p>
      <w:r>
        <w:t>http://hoctainha.vn/users/59/hungftuhn/thong-ke</w:t>
      </w:r>
    </w:p>
    <w:p>
      <w:r>
        <w:t>http://hoctainha.vn/users/59/hungftuhn/ban-be</w:t>
      </w:r>
    </w:p>
    <w:p>
      <w:r>
        <w:t>http://hoctainha.vn/users/59/hungftuhn/nhom</w:t>
      </w:r>
    </w:p>
    <w:p>
      <w:r>
        <w:t>http://hoctainha.vn/users/59/hungftuhn/so-tay</w:t>
      </w:r>
    </w:p>
    <w:p>
      <w:r>
        <w:t>http://hoctainha.vn/users/59/hungftuhn/kien-thuc</w:t>
      </w:r>
    </w:p>
    <w:p>
      <w:r>
        <w:t>http://hoctainha.vnthang2379</w:t>
      </w:r>
    </w:p>
    <w:p>
      <w:r>
        <w:t>http://hoctainha.vn/users/62/thang2379/nhat-ky</w:t>
      </w:r>
    </w:p>
    <w:p>
      <w:r>
        <w:t>http://hoctainha.vn/users/62/thang2379/thong-tin</w:t>
      </w:r>
    </w:p>
    <w:p>
      <w:r>
        <w:t>http://hoctainha.vn/users/62/thang2379/thong-ke</w:t>
      </w:r>
    </w:p>
    <w:p>
      <w:r>
        <w:t>http://hoctainha.vn/users/62/thang2379/ban-be</w:t>
      </w:r>
    </w:p>
    <w:p>
      <w:r>
        <w:t>http://hoctainha.vn/users/62/thang2379/nhom</w:t>
      </w:r>
    </w:p>
    <w:p>
      <w:r>
        <w:t>http://hoctainha.vn/users/62/thang2379/so-tay</w:t>
      </w:r>
    </w:p>
    <w:p>
      <w:r>
        <w:t>http://hoctainha.vn/users/62/thang2379/kien-thuc</w:t>
      </w:r>
    </w:p>
    <w:p>
      <w:r>
        <w:t>http://hoctainha.vnkienvtm</w:t>
      </w:r>
    </w:p>
    <w:p>
      <w:r>
        <w:t>http://hoctainha.vn/users/63/kienvtm/nhat-ky</w:t>
      </w:r>
    </w:p>
    <w:p>
      <w:r>
        <w:t>http://hoctainha.vn/users/63/kienvtm/thong-tin</w:t>
      </w:r>
    </w:p>
    <w:p>
      <w:r>
        <w:t>http://hoctainha.vn/users/63/kienvtm/thong-ke</w:t>
      </w:r>
    </w:p>
    <w:p>
      <w:r>
        <w:t>http://hoctainha.vn/users/63/kienvtm/ban-be</w:t>
      </w:r>
    </w:p>
    <w:p>
      <w:r>
        <w:t>http://hoctainha.vn/users/63/kienvtm/nhom</w:t>
      </w:r>
    </w:p>
    <w:p>
      <w:r>
        <w:t>http://hoctainha.vn/users/63/kienvtm/so-tay</w:t>
      </w:r>
    </w:p>
    <w:p>
      <w:r>
        <w:t>http://hoctainha.vn/users/63/kienvtm/kien-thuc</w:t>
      </w:r>
    </w:p>
    <w:p>
      <w:r>
        <w:t>http://hoctainha.vntd7122004</w:t>
      </w:r>
    </w:p>
    <w:p>
      <w:r>
        <w:t>http://hoctainha.vn/users/64/td7122004/nhat-ky</w:t>
      </w:r>
    </w:p>
    <w:p>
      <w:r>
        <w:t>http://hoctainha.vn/users/64/td7122004/thong-tin</w:t>
      </w:r>
    </w:p>
    <w:p>
      <w:r>
        <w:t>http://hoctainha.vn/users/64/td7122004/thong-ke</w:t>
      </w:r>
    </w:p>
    <w:p>
      <w:r>
        <w:t>http://hoctainha.vn/users/64/td7122004/ban-be</w:t>
      </w:r>
    </w:p>
    <w:p>
      <w:r>
        <w:t>http://hoctainha.vn/users/64/td7122004/nhom</w:t>
      </w:r>
    </w:p>
    <w:p>
      <w:r>
        <w:t>http://hoctainha.vn/users/64/td7122004/so-tay</w:t>
      </w:r>
    </w:p>
    <w:p>
      <w:r>
        <w:t>http://hoctainha.vn/users/64/td7122004/kien-thuc</w:t>
      </w:r>
    </w:p>
    <w:p>
      <w:r>
        <w:t>http://hoctainha.vn/users/66/td7122004/nhat-ky</w:t>
      </w:r>
    </w:p>
    <w:p>
      <w:r>
        <w:t>http://hoctainha.vn/users/66/td7122004/thong-tin</w:t>
      </w:r>
    </w:p>
    <w:p>
      <w:r>
        <w:t>http://hoctainha.vn/users/66/td7122004/thong-ke</w:t>
      </w:r>
    </w:p>
    <w:p>
      <w:r>
        <w:t>http://hoctainha.vn/users/66/td7122004/ban-be</w:t>
      </w:r>
    </w:p>
    <w:p>
      <w:r>
        <w:t>http://hoctainha.vn/users/66/td7122004/nhom</w:t>
      </w:r>
    </w:p>
    <w:p>
      <w:r>
        <w:t>http://hoctainha.vn/users/66/td7122004/so-tay</w:t>
      </w:r>
    </w:p>
    <w:p>
      <w:r>
        <w:t>http://hoctainha.vn/users/66/td7122004/kien-thuc</w:t>
      </w:r>
    </w:p>
    <w:p>
      <w:r>
        <w:t>http://hoctainha.vnboy-live-to-love</w:t>
      </w:r>
    </w:p>
    <w:p>
      <w:r>
        <w:t>http://hoctainha.vn/users/67/boy-live-to-love/nhat-ky</w:t>
      </w:r>
    </w:p>
    <w:p>
      <w:r>
        <w:t>http://hoctainha.vn/users/67/boy-live-to-love/thong-tin</w:t>
      </w:r>
    </w:p>
    <w:p>
      <w:r>
        <w:t>http://hoctainha.vn/users/67/boy-live-to-love/thong-ke</w:t>
      </w:r>
    </w:p>
    <w:p>
      <w:r>
        <w:t>http://hoctainha.vn/users/67/boy-live-to-love/ban-be</w:t>
      </w:r>
    </w:p>
    <w:p>
      <w:r>
        <w:t>http://hoctainha.vn/users/67/boy-live-to-love/nhom</w:t>
      </w:r>
    </w:p>
    <w:p>
      <w:r>
        <w:t>http://hoctainha.vn/users/67/boy-live-to-love/so-tay</w:t>
      </w:r>
    </w:p>
    <w:p>
      <w:r>
        <w:t>http://hoctainha.vn/users/67/boy-live-to-love/kien-thuc</w:t>
      </w:r>
    </w:p>
    <w:p>
      <w:r>
        <w:t>http://hoctainha.vnzjm-kubj-9x-kute</w:t>
      </w:r>
    </w:p>
    <w:p>
      <w:r>
        <w:t>http://hoctainha.vn/users/69/zjm-kubj-9x-kute/nhat-ky</w:t>
      </w:r>
    </w:p>
    <w:p>
      <w:r>
        <w:t>http://hoctainha.vn/users/69/zjm-kubj-9x-kute/thong-tin</w:t>
      </w:r>
    </w:p>
    <w:p>
      <w:r>
        <w:t>http://hoctainha.vn/users/69/zjm-kubj-9x-kute/thong-ke</w:t>
      </w:r>
    </w:p>
    <w:p>
      <w:r>
        <w:t>http://hoctainha.vn/users/69/zjm-kubj-9x-kute/ban-be</w:t>
      </w:r>
    </w:p>
    <w:p>
      <w:r>
        <w:t>http://hoctainha.vn/users/69/zjm-kubj-9x-kute/nhom</w:t>
      </w:r>
    </w:p>
    <w:p>
      <w:r>
        <w:t>http://hoctainha.vn/users/69/zjm-kubj-9x-kute/so-tay</w:t>
      </w:r>
    </w:p>
    <w:p>
      <w:r>
        <w:t>http://hoctainha.vn/users/69/zjm-kubj-9x-kute/kien-thuc</w:t>
      </w:r>
    </w:p>
    <w:p>
      <w:r>
        <w:t>http://hoctainha.vnnguyenxuanhung710</w:t>
      </w:r>
    </w:p>
    <w:p>
      <w:r>
        <w:t>http://hoctainha.vn/users/72/nguyenxuanhung710/nhat-ky</w:t>
      </w:r>
    </w:p>
    <w:p>
      <w:r>
        <w:t>http://hoctainha.vn/users/72/nguyenxuanhung710/thong-tin</w:t>
      </w:r>
    </w:p>
    <w:p>
      <w:r>
        <w:t>http://hoctainha.vn/users/72/nguyenxuanhung710/thong-ke</w:t>
      </w:r>
    </w:p>
    <w:p>
      <w:r>
        <w:t>http://hoctainha.vn/users/72/nguyenxuanhung710/ban-be</w:t>
      </w:r>
    </w:p>
    <w:p>
      <w:r>
        <w:t>http://hoctainha.vn/users/72/nguyenxuanhung710/nhom</w:t>
      </w:r>
    </w:p>
    <w:p>
      <w:r>
        <w:t>http://hoctainha.vn/users/72/nguyenxuanhung710/so-tay</w:t>
      </w:r>
    </w:p>
    <w:p>
      <w:r>
        <w:t>http://hoctainha.vn/users/72/nguyenxuanhung710/kien-thuc</w:t>
      </w:r>
    </w:p>
    <w:p>
      <w:r>
        <w:t>http://hoctainha.vnjurosht</w:t>
      </w:r>
    </w:p>
    <w:p>
      <w:r>
        <w:t>http://hoctainha.vn/users/73/jurosht/nhat-ky</w:t>
      </w:r>
    </w:p>
    <w:p>
      <w:r>
        <w:t>http://hoctainha.vn/users/73/jurosht/thong-tin</w:t>
      </w:r>
    </w:p>
    <w:p>
      <w:r>
        <w:t>http://hoctainha.vn/users/73/jurosht/thong-ke</w:t>
      </w:r>
    </w:p>
    <w:p>
      <w:r>
        <w:t>http://hoctainha.vn/users/73/jurosht/ban-be</w:t>
      </w:r>
    </w:p>
    <w:p>
      <w:r>
        <w:t>http://hoctainha.vn/users/73/jurosht/nhom</w:t>
      </w:r>
    </w:p>
    <w:p>
      <w:r>
        <w:t>http://hoctainha.vn/users/73/jurosht/so-tay</w:t>
      </w:r>
    </w:p>
    <w:p>
      <w:r>
        <w:t>http://hoctainha.vn/users/73/jurosht/kien-thuc</w:t>
      </w:r>
    </w:p>
    <w:p>
      <w:r>
        <w:t>http://hoctainha.vnng0ktran28792</w:t>
      </w:r>
    </w:p>
    <w:p>
      <w:r>
        <w:t>http://hoctainha.vn/users/74/ng0ktran28792/nhat-ky</w:t>
      </w:r>
    </w:p>
    <w:p>
      <w:r>
        <w:t>http://hoctainha.vn/users/74/ng0ktran28792/thong-tin</w:t>
      </w:r>
    </w:p>
    <w:p>
      <w:r>
        <w:t>http://hoctainha.vn/users/74/ng0ktran28792/thong-ke</w:t>
      </w:r>
    </w:p>
    <w:p>
      <w:r>
        <w:t>http://hoctainha.vn/users/74/ng0ktran28792/ban-be</w:t>
      </w:r>
    </w:p>
    <w:p>
      <w:r>
        <w:t>http://hoctainha.vn/users/74/ng0ktran28792/nhom</w:t>
      </w:r>
    </w:p>
    <w:p>
      <w:r>
        <w:t>http://hoctainha.vn/users/74/ng0ktran28792/so-tay</w:t>
      </w:r>
    </w:p>
    <w:p>
      <w:r>
        <w:t>http://hoctainha.vn/users/74/ng0ktran28792/kien-thuc</w:t>
      </w:r>
    </w:p>
    <w:p>
      <w:r>
        <w:t>http://hoctainha.vnthu-hang</w:t>
      </w:r>
    </w:p>
    <w:p>
      <w:r>
        <w:t>http://hoctainha.vn/users/76/thu-hang/nhat-ky</w:t>
      </w:r>
    </w:p>
    <w:p>
      <w:r>
        <w:t>http://hoctainha.vn/users/76/thu-hang/thong-tin</w:t>
      </w:r>
    </w:p>
    <w:p>
      <w:r>
        <w:t>http://hoctainha.vn/users/76/thu-hang/ban-be</w:t>
      </w:r>
    </w:p>
    <w:p>
      <w:r>
        <w:t>http://hoctainha.vn/users/76/thu-hang/nhom</w:t>
      </w:r>
    </w:p>
    <w:p>
      <w:r>
        <w:t>http://hoctainha.vn/users/76/thu-hang/so-tay</w:t>
      </w:r>
    </w:p>
    <w:p>
      <w:r>
        <w:t>http://hoctainha.vn/users/76/thu-hang/kien-thuc</w:t>
      </w:r>
    </w:p>
    <w:p>
      <w:r>
        <w:t>http://hoctainha.vnt39-nn24h</w:t>
      </w:r>
    </w:p>
    <w:p>
      <w:r>
        <w:t>http://hoctainha.vn/users/79/t39-nn24h/nhat-ky</w:t>
      </w:r>
    </w:p>
    <w:p>
      <w:r>
        <w:t>http://hoctainha.vn/users/79/t39-nn24h/thong-tin</w:t>
      </w:r>
    </w:p>
    <w:p>
      <w:r>
        <w:t>http://hoctainha.vn/users/79/t39-nn24h/thong-ke</w:t>
      </w:r>
    </w:p>
    <w:p>
      <w:r>
        <w:t>http://hoctainha.vn/users/79/t39-nn24h/ban-be</w:t>
      </w:r>
    </w:p>
    <w:p>
      <w:r>
        <w:t>http://hoctainha.vn/users/79/t39-nn24h/nhom</w:t>
      </w:r>
    </w:p>
    <w:p>
      <w:r>
        <w:t>http://hoctainha.vn/users/79/t39-nn24h/so-tay</w:t>
      </w:r>
    </w:p>
    <w:p>
      <w:r>
        <w:t>http://hoctainha.vn/users/79/t39-nn24h/kien-thuc</w:t>
      </w:r>
    </w:p>
    <w:p>
      <w:r>
        <w:t>http://hoctainha.vndaimalong1</w:t>
      </w:r>
    </w:p>
    <w:p>
      <w:r>
        <w:t>http://hoctainha.vn/users/80/daimalong1/nhat-ky</w:t>
      </w:r>
    </w:p>
    <w:p>
      <w:r>
        <w:t>http://hoctainha.vn/users/80/daimalong1/thong-tin</w:t>
      </w:r>
    </w:p>
    <w:p>
      <w:r>
        <w:t>http://hoctainha.vn/users/80/daimalong1/thong-ke</w:t>
      </w:r>
    </w:p>
    <w:p>
      <w:r>
        <w:t>http://hoctainha.vn/users/80/daimalong1/ban-be</w:t>
      </w:r>
    </w:p>
    <w:p>
      <w:r>
        <w:t>http://hoctainha.vn/users/80/daimalong1/nhom</w:t>
      </w:r>
    </w:p>
    <w:p>
      <w:r>
        <w:t>http://hoctainha.vn/users/80/daimalong1/so-tay</w:t>
      </w:r>
    </w:p>
    <w:p>
      <w:r>
        <w:t>http://hoctainha.vn/users/80/daimalong1/kien-thuc</w:t>
      </w:r>
    </w:p>
    <w:p>
      <w:r>
        <w:t>http://hoctainha.vnnguyenvietthang-79</w:t>
      </w:r>
    </w:p>
    <w:p>
      <w:r>
        <w:t>http://hoctainha.vn/users/81/nguyenvietthang-79/nhat-ky</w:t>
      </w:r>
    </w:p>
    <w:p>
      <w:r>
        <w:t>http://hoctainha.vn/users/81/nguyenvietthang-79/thong-tin</w:t>
      </w:r>
    </w:p>
    <w:p>
      <w:r>
        <w:t>http://hoctainha.vn/users/81/nguyenvietthang-79/thong-ke</w:t>
      </w:r>
    </w:p>
    <w:p>
      <w:r>
        <w:t>http://hoctainha.vn/users/81/nguyenvietthang-79/ban-be</w:t>
      </w:r>
    </w:p>
    <w:p>
      <w:r>
        <w:t>http://hoctainha.vn/users/81/nguyenvietthang-79/nhom</w:t>
      </w:r>
    </w:p>
    <w:p>
      <w:r>
        <w:t>http://hoctainha.vn/users/81/nguyenvietthang-79/so-tay</w:t>
      </w:r>
    </w:p>
    <w:p>
      <w:r>
        <w:t>http://hoctainha.vn/users/81/nguyenvietthang-79/kien-thuc</w:t>
      </w:r>
    </w:p>
    <w:p>
      <w:r>
        <w:t>http://hoctainha.vnbautroitinhthuong-pt</w:t>
      </w:r>
    </w:p>
    <w:p>
      <w:r>
        <w:t>http://hoctainha.vn/users/82/bautroitinhthuong-pt/nhat-ky</w:t>
      </w:r>
    </w:p>
    <w:p>
      <w:r>
        <w:t>http://hoctainha.vn/users/82/bautroitinhthuong-pt/thong-tin</w:t>
      </w:r>
    </w:p>
    <w:p>
      <w:r>
        <w:t>http://hoctainha.vn/users/82/bautroitinhthuong-pt/thong-ke</w:t>
      </w:r>
    </w:p>
    <w:p>
      <w:r>
        <w:t>http://hoctainha.vn/users/82/bautroitinhthuong-pt/ban-be</w:t>
      </w:r>
    </w:p>
    <w:p>
      <w:r>
        <w:t>http://hoctainha.vn/users/82/bautroitinhthuong-pt/nhom</w:t>
      </w:r>
    </w:p>
    <w:p>
      <w:r>
        <w:t>http://hoctainha.vn/users/82/bautroitinhthuong-pt/so-tay</w:t>
      </w:r>
    </w:p>
    <w:p>
      <w:r>
        <w:t>http://hoctainha.vn/users/82/bautroitinhthuong-pt/kien-thuc</w:t>
      </w:r>
    </w:p>
    <w:p>
      <w:r>
        <w:t>http://hoctainha.vn/users/193/truong-soi</w:t>
      </w:r>
    </w:p>
    <w:p>
      <w:r>
        <w:t>http://hoctainha.vnanh-chang-zaizai-90</w:t>
      </w:r>
    </w:p>
    <w:p>
      <w:r>
        <w:t>http://hoctainha.vn/users/83/anh-chang-zaizai-90/nhat-ky</w:t>
      </w:r>
    </w:p>
    <w:p>
      <w:r>
        <w:t>http://hoctainha.vn/users/83/anh-chang-zaizai-90/thong-tin</w:t>
      </w:r>
    </w:p>
    <w:p>
      <w:r>
        <w:t>http://hoctainha.vn/users/83/anh-chang-zaizai-90/thong-ke</w:t>
      </w:r>
    </w:p>
    <w:p>
      <w:r>
        <w:t>http://hoctainha.vn/users/83/anh-chang-zaizai-90/ban-be</w:t>
      </w:r>
    </w:p>
    <w:p>
      <w:r>
        <w:t>http://hoctainha.vn/users/83/anh-chang-zaizai-90/nhom</w:t>
      </w:r>
    </w:p>
    <w:p>
      <w:r>
        <w:t>http://hoctainha.vn/users/83/anh-chang-zaizai-90/so-tay</w:t>
      </w:r>
    </w:p>
    <w:p>
      <w:r>
        <w:t>http://hoctainha.vn/users/83/anh-chang-zaizai-90/kien-thuc</w:t>
      </w:r>
    </w:p>
    <w:p>
      <w:r>
        <w:t>http://hoctainha.vn/users/1238/thaotinhte</w:t>
      </w:r>
    </w:p>
    <w:p>
      <w:r>
        <w:t>http://hoctainha.vnhaynoimotloi-ht2000</w:t>
      </w:r>
    </w:p>
    <w:p>
      <w:r>
        <w:t>http://hoctainha.vn/users/84/haynoimotloi-ht2000/nhat-ky</w:t>
      </w:r>
    </w:p>
    <w:p>
      <w:r>
        <w:t>http://hoctainha.vn/users/84/haynoimotloi-ht2000/thong-tin</w:t>
      </w:r>
    </w:p>
    <w:p>
      <w:r>
        <w:t>http://hoctainha.vn/users/84/haynoimotloi-ht2000/thong-ke</w:t>
      </w:r>
    </w:p>
    <w:p>
      <w:r>
        <w:t>http://hoctainha.vn/users/84/haynoimotloi-ht2000/ban-be</w:t>
      </w:r>
    </w:p>
    <w:p>
      <w:r>
        <w:t>http://hoctainha.vn/users/84/haynoimotloi-ht2000/nhom</w:t>
      </w:r>
    </w:p>
    <w:p>
      <w:r>
        <w:t>http://hoctainha.vn/users/84/haynoimotloi-ht2000/so-tay</w:t>
      </w:r>
    </w:p>
    <w:p>
      <w:r>
        <w:t>http://hoctainha.vn/users/84/haynoimotloi-ht2000/kien-thuc</w:t>
      </w:r>
    </w:p>
    <w:p>
      <w:r>
        <w:t>http://hoctainha.vnrobinhood</w:t>
      </w:r>
    </w:p>
    <w:p>
      <w:r>
        <w:t>http://hoctainha.vn/users/85/robinhood/nhat-ky</w:t>
      </w:r>
    </w:p>
    <w:p>
      <w:r>
        <w:t>http://hoctainha.vn/users/85/robinhood/thong-tin</w:t>
      </w:r>
    </w:p>
    <w:p>
      <w:r>
        <w:t>http://hoctainha.vn/users/85/robinhood/thong-ke</w:t>
      </w:r>
    </w:p>
    <w:p>
      <w:r>
        <w:t>http://hoctainha.vn/users/85/robinhood/ban-be</w:t>
      </w:r>
    </w:p>
    <w:p>
      <w:r>
        <w:t>http://hoctainha.vn/users/85/robinhood/nhom</w:t>
      </w:r>
    </w:p>
    <w:p>
      <w:r>
        <w:t>http://hoctainha.vn/users/85/robinhood/so-tay</w:t>
      </w:r>
    </w:p>
    <w:p>
      <w:r>
        <w:t>http://hoctainha.vn/users/85/robinhood/kien-thuc</w:t>
      </w:r>
    </w:p>
    <w:p>
      <w:r>
        <w:t>http://hoctainha.vn/users/86/do-quang-chinh</w:t>
      </w:r>
    </w:p>
    <w:p>
      <w:r>
        <w:t>http://hoctainha.vn/users/87/bihoang</w:t>
      </w:r>
    </w:p>
    <w:p>
      <w:r>
        <w:t>http://hoctainha.vn/users/88/ngochuyen-ftu190493</w:t>
      </w:r>
    </w:p>
    <w:p>
      <w:r>
        <w:t>http://hoctainha.vn/users/89/anhhoang20072010</w:t>
      </w:r>
    </w:p>
    <w:p>
      <w:r>
        <w:t>http://hoctainha.vn/users/90/babysexy156</w:t>
      </w:r>
    </w:p>
    <w:p>
      <w:r>
        <w:t>http://hoctainha.vn/users/78/links8x</w:t>
      </w:r>
    </w:p>
    <w:p>
      <w:r>
        <w:t>http://hoctainha.vn/users/92/bienxanhdiuem-tn</w:t>
      </w:r>
    </w:p>
    <w:p>
      <w:r>
        <w:t>http://hoctainha.vn/users/93/baolinh-kutehb</w:t>
      </w:r>
    </w:p>
    <w:p>
      <w:r>
        <w:t>http://hoctainha.vn/users/95/tinhhoatraidatchatkimcuong</w:t>
      </w:r>
    </w:p>
    <w:p>
      <w:r>
        <w:t>http://hoctainha.vn/users/96/kittykonhe1990</w:t>
      </w:r>
    </w:p>
    <w:p>
      <w:r>
        <w:t>http://hoctainha.vn/users/97/rockkoanh88</w:t>
      </w:r>
    </w:p>
    <w:p>
      <w:r>
        <w:t>http://hoctainha.vn/users/98/rockoanh88</w:t>
      </w:r>
    </w:p>
    <w:p>
      <w:r>
        <w:t>http://hoctainha.vn/users/99/qtr403-2</w:t>
      </w:r>
    </w:p>
    <w:p>
      <w:r>
        <w:t>http://hoctainha.vn/Bang-Xep-Hang?Page=8</w:t>
      </w:r>
    </w:p>
    <w:p>
      <w:r>
        <w:t>http://hoctainha.vn/users/100/emometri</w:t>
      </w:r>
    </w:p>
    <w:p>
      <w:r>
        <w:t>http://hoctainha.vn/users/101/leonguyen58</w:t>
      </w:r>
    </w:p>
    <w:p>
      <w:r>
        <w:t>http://hoctainha.vn/users/103/roilevitinh-hn</w:t>
      </w:r>
    </w:p>
    <w:p>
      <w:r>
        <w:t>http://hoctainha.vn/users/104/phaosa</w:t>
      </w:r>
    </w:p>
    <w:p>
      <w:r>
        <w:t>http://hoctainha.vn/users/105/nhonhungchat</w:t>
      </w:r>
    </w:p>
    <w:p>
      <w:r>
        <w:t>http://hoctainha.vn/users/106/muamuahe1110</w:t>
      </w:r>
    </w:p>
    <w:p>
      <w:r>
        <w:t>http://hoctainha.vn/users/107/nhai-iu-rua</w:t>
      </w:r>
    </w:p>
    <w:p>
      <w:r>
        <w:t>http://hoctainha.vn/users/108/chuongsquall</w:t>
      </w:r>
    </w:p>
    <w:p>
      <w:r>
        <w:t>http://hoctainha.vn/users/109/elf-kyuhyun</w:t>
      </w:r>
    </w:p>
    <w:p>
      <w:r>
        <w:t>http://hoctainha.vn/users/110/chuongsquall</w:t>
      </w:r>
    </w:p>
    <w:p>
      <w:r>
        <w:t>http://hoctainha.vn/users/111/becon-tryfight</w:t>
      </w:r>
    </w:p>
    <w:p>
      <w:r>
        <w:t>http://hoctainha.vn/users/113/lovet-o-p-1990</w:t>
      </w:r>
    </w:p>
    <w:p>
      <w:r>
        <w:t>http://hoctainha.vn/users/114/congchuabazan-buongbinh2810</w:t>
      </w:r>
    </w:p>
    <w:p>
      <w:r>
        <w:t>http://hoctainha.vn/Bang-Xep-Hang?Page=9</w:t>
      </w:r>
    </w:p>
    <w:p>
      <w:r>
        <w:t>http://hoctainha.vnquangdeptraitt1</w:t>
      </w:r>
    </w:p>
    <w:p>
      <w:r>
        <w:t>http://hoctainha.vn/users/74467/quangdeptraitt1/nhat-ky</w:t>
      </w:r>
    </w:p>
    <w:p>
      <w:r>
        <w:t>http://hoctainha.vn/users/74467/quangdeptraitt1/thong-tin</w:t>
      </w:r>
    </w:p>
    <w:p>
      <w:r>
        <w:t>http://hoctainha.vn/users/74467/quangdeptraitt1/thong-ke</w:t>
      </w:r>
    </w:p>
    <w:p>
      <w:r>
        <w:t>http://hoctainha.vn/users/74467/quangdeptraitt1/ban-be</w:t>
      </w:r>
    </w:p>
    <w:p>
      <w:r>
        <w:t>http://hoctainha.vn/users/74467/quangdeptraitt1/nhom</w:t>
      </w:r>
    </w:p>
    <w:p>
      <w:r>
        <w:t>http://hoctainha.vn/users/74467/quangdeptraitt1/so-tay</w:t>
      </w:r>
    </w:p>
    <w:p>
      <w:r>
        <w:t>http://hoctainha.vn/users/74467/quangdeptraitt1/kien-thuc</w:t>
      </w:r>
    </w:p>
    <w:p>
      <w:r>
        <w:t>http://hoctainha.vngamergamingtm112</w:t>
      </w:r>
    </w:p>
    <w:p>
      <w:r>
        <w:t>http://hoctainha.vn/users/74472/gamergamingtm112/nhat-ky</w:t>
      </w:r>
    </w:p>
    <w:p>
      <w:r>
        <w:t>http://hoctainha.vn/users/74472/gamergamingtm112/thong-tin</w:t>
      </w:r>
    </w:p>
    <w:p>
      <w:r>
        <w:t>http://hoctainha.vn/users/74472/gamergamingtm112/thong-ke</w:t>
      </w:r>
    </w:p>
    <w:p>
      <w:r>
        <w:t>http://hoctainha.vn/users/74472/gamergamingtm112/ban-be</w:t>
      </w:r>
    </w:p>
    <w:p>
      <w:r>
        <w:t>http://hoctainha.vn/users/74472/gamergamingtm112/nhom</w:t>
      </w:r>
    </w:p>
    <w:p>
      <w:r>
        <w:t>http://hoctainha.vn/users/74472/gamergamingtm112/so-tay</w:t>
      </w:r>
    </w:p>
    <w:p>
      <w:r>
        <w:t>http://hoctainha.vn/users/74472/gamergamingtm112/kien-thuc</w:t>
      </w:r>
    </w:p>
    <w:p>
      <w:r>
        <w:t>http://hoctainha.vn/users/74422/ngocbicht259</w:t>
      </w:r>
    </w:p>
    <w:p>
      <w:r>
        <w:t>http://hoctainha.vn/users/74303/hoangyennhi-92-pch</w:t>
      </w:r>
    </w:p>
    <w:p>
      <w:r>
        <w:t>http://hoctainha.vn/users/74305/tdieulinh2k6</w:t>
      </w:r>
    </w:p>
    <w:p>
      <w:r>
        <w:t>http://hoctainha.vn/users/74307/wastukimikako</w:t>
      </w:r>
    </w:p>
    <w:p>
      <w:r>
        <w:t>http://hoctainha.vn/users/74310/tran-dang-son</w:t>
      </w:r>
    </w:p>
    <w:p>
      <w:r>
        <w:t>http://hoctainha.vn/users/74311/tranlenhi406</w:t>
      </w:r>
    </w:p>
    <w:p>
      <w:r>
        <w:t>http://hoctainha.vn/users/74312/phungluong9603</w:t>
      </w:r>
    </w:p>
    <w:p>
      <w:r>
        <w:t>http://hoctainha.vn/users/74313/thanhtructranmai652</w:t>
      </w:r>
    </w:p>
    <w:p>
      <w:r>
        <w:t>http://hoctainha.vn/users/74314/tuankhoga</w:t>
      </w:r>
    </w:p>
    <w:p>
      <w:r>
        <w:t>http://hoctainha.vn/users/74315/nguyenhang24404</w:t>
      </w:r>
    </w:p>
    <w:p>
      <w:r>
        <w:t>http://hoctainha.vn/users/74316/lamvnpro2005</w:t>
      </w:r>
    </w:p>
    <w:p>
      <w:r>
        <w:t>http://hoctainha.vn/users/74321/anhtran7788</w:t>
      </w:r>
    </w:p>
    <w:p>
      <w:r>
        <w:t>http://hoctainha.vn/users/74325/minhtminh2101</w:t>
      </w:r>
    </w:p>
    <w:p>
      <w:r>
        <w:t>http://hoctainha.vn/users/74328/nguyenquyen7708pltn</w:t>
      </w:r>
    </w:p>
    <w:p>
      <w:r>
        <w:t>http://hoctainha.vn/users/74329/anhvoviet123</w:t>
      </w:r>
    </w:p>
    <w:p>
      <w:r>
        <w:t>http://hoctainha.vn/Bang-Xep-Hang?Page=2750</w:t>
      </w:r>
    </w:p>
    <w:p>
      <w:r>
        <w:t>http://hoctainha.vn/Bang-Xep-Hang?Page=2749</w:t>
      </w:r>
    </w:p>
    <w:p>
      <w:r>
        <w:t>http://hoctainha.vn/users/74335/quan-pantado</w:t>
      </w:r>
    </w:p>
    <w:p>
      <w:r>
        <w:t>http://hoctainha.vn/users/74337/aes-mix2022</w:t>
      </w:r>
    </w:p>
    <w:p>
      <w:r>
        <w:t>http://hoctainha.vn/users/74340/sohien957</w:t>
      </w:r>
    </w:p>
    <w:p>
      <w:r>
        <w:t>http://hoctainha.vn/users/74346/huyenchangg079</w:t>
      </w:r>
    </w:p>
    <w:p>
      <w:r>
        <w:t>http://hoctainha.vn/users/74349/phanhuukhanhabc</w:t>
      </w:r>
    </w:p>
    <w:p>
      <w:r>
        <w:t>http://hoctainha.vn/users/74353/haisaigon4h2004</w:t>
      </w:r>
    </w:p>
    <w:p>
      <w:r>
        <w:t>http://hoctainha.vn/users/74356/trandieulinh180609</w:t>
      </w:r>
    </w:p>
    <w:p>
      <w:r>
        <w:t>http://hoctainha.vn/users/74362/saoodausaotrentroi</w:t>
      </w:r>
    </w:p>
    <w:p>
      <w:r>
        <w:t>http://hoctainha.vn/users/74370/vohankiu</w:t>
      </w:r>
    </w:p>
    <w:p>
      <w:r>
        <w:t>http://hoctainha.vn/users/74372/nminhha984</w:t>
      </w:r>
    </w:p>
    <w:p>
      <w:r>
        <w:t>http://hoctainha.vn/users/74373/tramanhlengoc456</w:t>
      </w:r>
    </w:p>
    <w:p>
      <w:r>
        <w:t>http://hoctainha.vn/users/74374/ngantrang-10052008</w:t>
      </w:r>
    </w:p>
    <w:p>
      <w:r>
        <w:t>http://hoctainha.vn/users/74377/phanthuthuy200</w:t>
      </w:r>
    </w:p>
    <w:p>
      <w:r>
        <w:t>http://hoctainha.vn/users/74378/dinhyenchi1724</w:t>
      </w:r>
    </w:p>
    <w:p>
      <w:r>
        <w:t>http://hoctainha.vn/users/74382/lengocdiemphuong080804</w:t>
      </w:r>
    </w:p>
    <w:p>
      <w:r>
        <w:t>http://hoctainha.vn/users/115/littlegirl-zonzon</w:t>
      </w:r>
    </w:p>
    <w:p>
      <w:r>
        <w:t>http://hoctainha.vn/users/116/banhkudo</w:t>
      </w:r>
    </w:p>
    <w:p>
      <w:r>
        <w:t>http://hoctainha.vn/users/117/nhimxuthiktienxu</w:t>
      </w:r>
    </w:p>
    <w:p>
      <w:r>
        <w:t>http://hoctainha.vn/users/118/doianhve1805</w:t>
      </w:r>
    </w:p>
    <w:p>
      <w:r>
        <w:t>http://hoctainha.vn/users/119/dualun050310</w:t>
      </w:r>
    </w:p>
    <w:p>
      <w:r>
        <w:t>http://hoctainha.vn/users/120/dream-to-stars90</w:t>
      </w:r>
    </w:p>
    <w:p>
      <w:r>
        <w:t>http://hoctainha.vn/users/121/chanhda138</w:t>
      </w:r>
    </w:p>
    <w:p>
      <w:r>
        <w:t>http://hoctainha.vn/users/122/dobac91</w:t>
      </w:r>
    </w:p>
    <w:p>
      <w:r>
        <w:t>http://hoctainha.vn/users/123/quytmap1811</w:t>
      </w:r>
    </w:p>
    <w:p>
      <w:r>
        <w:t>http://hoctainha.vn/users/124/nhocxinhyeuanh9x</w:t>
      </w:r>
    </w:p>
    <w:p>
      <w:r>
        <w:t>http://hoctainha.vn/users/125/zun-kenny</w:t>
      </w:r>
    </w:p>
    <w:p>
      <w:r>
        <w:t>http://hoctainha.vn/users/126/nguyenlinh0801</w:t>
      </w:r>
    </w:p>
    <w:p>
      <w:r>
        <w:t>http://hoctainha.vn/users/127/muathubuon81405</w:t>
      </w:r>
    </w:p>
    <w:p>
      <w:r>
        <w:t>http://hoctainha.vn/users/128/nhockute95ht</w:t>
      </w:r>
    </w:p>
    <w:p>
      <w:r>
        <w:t>http://hoctainha.vn/users/129/bautroixanh-0801</w:t>
      </w:r>
    </w:p>
    <w:p>
      <w:r>
        <w:t>http://hoctainha.vn/users/131/autumsad79</w:t>
      </w:r>
    </w:p>
    <w:p>
      <w:r>
        <w:t>http://hoctainha.vn/users/132/nohssiw</w:t>
      </w:r>
    </w:p>
    <w:p>
      <w:r>
        <w:t>http://hoctainha.vn/users/133/thienduong1811</w:t>
      </w:r>
    </w:p>
    <w:p>
      <w:r>
        <w:t>http://hoctainha.vn/users/134/ngayxaanh1305</w:t>
      </w:r>
    </w:p>
    <w:p>
      <w:r>
        <w:t>http://hoctainha.vn/users/135/eat-pray-love-npa</w:t>
      </w:r>
    </w:p>
    <w:p>
      <w:r>
        <w:t>http://hoctainha.vn/users/136/langtu-sitinh-dangyeuxxx</w:t>
      </w:r>
    </w:p>
    <w:p>
      <w:r>
        <w:t>http://hoctainha.vn/users/137/trangpham</w:t>
      </w:r>
    </w:p>
    <w:p>
      <w:r>
        <w:t>http://hoctainha.vn/users/138/duyem0503</w:t>
      </w:r>
    </w:p>
    <w:p>
      <w:r>
        <w:t>http://hoctainha.vn/users/139/chanhmuoi-79</w:t>
      </w:r>
    </w:p>
    <w:p>
      <w:r>
        <w:t>http://hoctainha.vn/users/140/giraffe-1110</w:t>
      </w:r>
    </w:p>
    <w:p>
      <w:r>
        <w:t>http://hoctainha.vn/users/141/vytieubac</w:t>
      </w:r>
    </w:p>
    <w:p>
      <w:r>
        <w:t>http://hoctainha.vn/users/143/miucon9</w:t>
      </w:r>
    </w:p>
    <w:p>
      <w:r>
        <w:t>http://hoctainha.vn/users/144/hainam8585</w:t>
      </w:r>
    </w:p>
    <w:p>
      <w:r>
        <w:t>http://hoctainha.vn/users/149/thuyduong142</w:t>
      </w:r>
    </w:p>
    <w:p>
      <w:r>
        <w:t>http://hoctainha.vn/users/148/viet130480</w:t>
      </w:r>
    </w:p>
    <w:p>
      <w:r>
        <w:t>http://hoctainha.vn/users/146/ly</w:t>
      </w:r>
    </w:p>
    <w:p>
      <w:r>
        <w:t>http://hoctainha.vn/users/151/vnswell</w:t>
      </w:r>
    </w:p>
    <w:p>
      <w:r>
        <w:t>http://hoctainha.vn/users/150/nguyenbaotrung1991</w:t>
      </w:r>
    </w:p>
    <w:p>
      <w:r>
        <w:t>http://hoctainha.vn/users/152/dothitam1994</w:t>
      </w:r>
    </w:p>
    <w:p>
      <w:r>
        <w:t>http://hoctainha.vn/users/154/vantrungub</w:t>
      </w:r>
    </w:p>
    <w:p>
      <w:r>
        <w:t>http://hoctainha.vn/users/156/cubim18112007</w:t>
      </w:r>
    </w:p>
    <w:p>
      <w:r>
        <w:t>http://hoctainha.vn/users/158/duongviet-96</w:t>
      </w:r>
    </w:p>
    <w:p>
      <w:r>
        <w:t>http://hoctainha.vn/users/159/van-doi-em-ve-123</w:t>
      </w:r>
    </w:p>
    <w:p>
      <w:r>
        <w:t>http://hoctainha.vn/users/160/maihapi</w:t>
      </w:r>
    </w:p>
    <w:p>
      <w:r>
        <w:t>http://hoctainha.vn/users/161/thinh-ktqd9296</w:t>
      </w:r>
    </w:p>
    <w:p>
      <w:r>
        <w:t>http://hoctainha.vn/users/162/nguyenhung-activeboy</w:t>
      </w:r>
    </w:p>
    <w:p>
      <w:r>
        <w:t>http://hoctainha.vn/users/163/quynhan68</w:t>
      </w:r>
    </w:p>
    <w:p>
      <w:r>
        <w:t>http://hoctainha.vn/Bang-Xep-Hang?Page=6&amp;PageSize=30</w:t>
      </w:r>
    </w:p>
    <w:p>
      <w:r>
        <w:t>http://hoctainha.vn/Bang-Xep-Hang?Page=7&amp;PageSize=30</w:t>
      </w:r>
    </w:p>
    <w:p>
      <w:r>
        <w:t>http://hoctainha.vn/Bang-Xep-Hang?Page=1377&amp;PageSize=30</w:t>
      </w:r>
    </w:p>
    <w:p>
      <w:r>
        <w:t>http://hoctainha.vn/Bang-Xep-Hang?Page=1374&amp;PageSize=30</w:t>
      </w:r>
    </w:p>
    <w:p>
      <w:r>
        <w:t>http://hoctainha.vn/Bang-Xep-Hang?Page=1375&amp;PageSize=30</w:t>
      </w:r>
    </w:p>
    <w:p>
      <w:r>
        <w:t>http://hoctainha.vn/Bang-Xep-Hang?Page=1376&amp;PageSize=30</w:t>
      </w:r>
    </w:p>
    <w:p>
      <w:r>
        <w:t>http://hoctainha.vn/users/169/pttl-stttt</w:t>
      </w:r>
    </w:p>
    <w:p>
      <w:r>
        <w:t>http://hoctainha.vn/users/171/phong8</w:t>
      </w:r>
    </w:p>
    <w:p>
      <w:r>
        <w:t>http://hoctainha.vn/users/172/quydan107</w:t>
      </w:r>
    </w:p>
    <w:p>
      <w:r>
        <w:t>http://hoctainha.vn/users/173/meihoa2904</w:t>
      </w:r>
    </w:p>
    <w:p>
      <w:r>
        <w:t>http://hoctainha.vn/users/168/longtran9x</w:t>
      </w:r>
    </w:p>
    <w:p>
      <w:r>
        <w:t>http://hoctainha.vn/users/145/links8x</w:t>
      </w:r>
    </w:p>
    <w:p>
      <w:r>
        <w:t>http://hoctainha.vn/users/174/namlong6868</w:t>
      </w:r>
    </w:p>
    <w:p>
      <w:r>
        <w:t>http://hoctainha.vn/users/177/nguyenthotung</w:t>
      </w:r>
    </w:p>
    <w:p>
      <w:r>
        <w:t>http://hoctainha.vn/users/176/mjukondangju</w:t>
      </w:r>
    </w:p>
    <w:p>
      <w:r>
        <w:t>http://hoctainha.vn/users/180/muada12</w:t>
      </w:r>
    </w:p>
    <w:p>
      <w:r>
        <w:t>http://hoctainha.vn/users/183/hieutv</w:t>
      </w:r>
    </w:p>
    <w:p>
      <w:r>
        <w:t>http://hoctainha.vn/users/184/anhyeuhoahongnhung</w:t>
      </w:r>
    </w:p>
    <w:p>
      <w:r>
        <w:t>http://hoctainha.vn/users/186/duongmapth</w:t>
      </w:r>
    </w:p>
    <w:p>
      <w:r>
        <w:t>http://hoctainha.vn/users/157/ducanhhust</w:t>
      </w:r>
    </w:p>
    <w:p>
      <w:r>
        <w:t>http://hoctainha.vn/users/187/dominhduc9x</w:t>
      </w:r>
    </w:p>
    <w:p>
      <w:r>
        <w:t>http://hoctainha.vn/users/188/nhungtt0312</w:t>
      </w:r>
    </w:p>
    <w:p>
      <w:r>
        <w:t>http://hoctainha.vn/users/189/hieuhn2810</w:t>
      </w:r>
    </w:p>
    <w:p>
      <w:r>
        <w:t>http://hoctainha.vn/users/190/magiamsinh16</w:t>
      </w:r>
    </w:p>
    <w:p>
      <w:r>
        <w:t>http://hoctainha.vn/users/191/nguyentienthanhqn</w:t>
      </w:r>
    </w:p>
    <w:p>
      <w:r>
        <w:t>http://hoctainha.vn/users/192/vuvietphuong15</w:t>
      </w:r>
    </w:p>
    <w:p>
      <w:r>
        <w:t>http://hoctainha.vn/users/193/hatcattrongdoi</w:t>
      </w:r>
    </w:p>
    <w:p>
      <w:r>
        <w:t>http://hoctainha.vn/users/194/thanhlongntl92</w:t>
      </w:r>
    </w:p>
    <w:p>
      <w:r>
        <w:t>http://hoctainha.vn/users/196/dieuchinhthao</w:t>
      </w:r>
    </w:p>
    <w:p>
      <w:r>
        <w:t>http://hoctainha.vn/users/197/vientuanninhhn</w:t>
      </w:r>
    </w:p>
    <w:p>
      <w:r>
        <w:t>http://hoctainha.vn/users/198/phidacngo</w:t>
      </w:r>
    </w:p>
    <w:p>
      <w:r>
        <w:t>http://hoctainha.vn/users/199/ngthach91</w:t>
      </w:r>
    </w:p>
    <w:p>
      <w:r>
        <w:t>http://hoctainha.vn/users/200/trankenken95</w:t>
      </w:r>
    </w:p>
    <w:p>
      <w:r>
        <w:t>http://hoctainha.vn/users/201/taysobavuong94</w:t>
      </w:r>
    </w:p>
    <w:p>
      <w:r>
        <w:t>http://hoctainha.vn/users/202/tranthuynhung1991</w:t>
      </w:r>
    </w:p>
    <w:p>
      <w:r>
        <w:t>http://hoctainha.vn/users/207/linhma06</w:t>
      </w:r>
    </w:p>
    <w:p>
      <w:r>
        <w:t>http://hoctainha.vn/users/208/manunt</w:t>
      </w:r>
    </w:p>
    <w:p>
      <w:r>
        <w:t>http://hoctainha.vn/users/206/anhkute-02</w:t>
      </w:r>
    </w:p>
    <w:p>
      <w:r>
        <w:t>http://hoctainha.vn/users/170/vulong</w:t>
      </w:r>
    </w:p>
    <w:p>
      <w:r>
        <w:t>http://hoctainha.vn/users/212/nguyenphuc423</w:t>
      </w:r>
    </w:p>
    <w:p>
      <w:r>
        <w:t>http://hoctainha.vn/users/213/nguaotruy</w:t>
      </w:r>
    </w:p>
    <w:p>
      <w:r>
        <w:t>http://hoctainha.vn/users/214/shiningstar5895</w:t>
      </w:r>
    </w:p>
    <w:p>
      <w:r>
        <w:t>http://hoctainha.vn/users/215/tuong-mathvn</w:t>
      </w:r>
    </w:p>
    <w:p>
      <w:r>
        <w:t>http://hoctainha.vn/users/217/xuannam2011</w:t>
      </w:r>
    </w:p>
    <w:p>
      <w:r>
        <w:t>http://hoctainha.vn/users/219/trantricong96</w:t>
      </w:r>
    </w:p>
    <w:p>
      <w:r>
        <w:t>http://hoctainha.vn/users/209/nguyenvanvienst</w:t>
      </w:r>
    </w:p>
    <w:p>
      <w:r>
        <w:t>http://hoctainha.vn/users/221/chutieutimvo95</w:t>
      </w:r>
    </w:p>
    <w:p>
      <w:r>
        <w:t>http://hoctainha.vn/users/222/minsoft</w:t>
      </w:r>
    </w:p>
    <w:p>
      <w:r>
        <w:t>http://hoctainha.vn/users/223/girl-xinh0905</w:t>
      </w:r>
    </w:p>
    <w:p>
      <w:r>
        <w:t>http://hoctainha.vn/users/224/luongquocchinh</w:t>
      </w:r>
    </w:p>
    <w:p>
      <w:r>
        <w:t>http://hoctainha.vn/users/226/conduonghoctoan</w:t>
      </w:r>
    </w:p>
    <w:p>
      <w:r>
        <w:t>http://hoctainha.vn/users/227/toansocap</w:t>
      </w:r>
    </w:p>
    <w:p>
      <w:r>
        <w:t>http://hoctainha.vn/users/230/leduynhat92</w:t>
      </w:r>
    </w:p>
    <w:p>
      <w:r>
        <w:t>http://hoctainha.vn/users/231/phuongthuyngn17</w:t>
      </w:r>
    </w:p>
    <w:p>
      <w:r>
        <w:t>http://hoctainha.vn/users/232/tieutu-love125</w:t>
      </w:r>
    </w:p>
    <w:p>
      <w:r>
        <w:t>http://hoctainha.vn/users/233/thangxuantran</w:t>
      </w:r>
    </w:p>
    <w:p>
      <w:r>
        <w:t>http://hoctainha.vn/users/234/tranquangonline</w:t>
      </w:r>
    </w:p>
    <w:p>
      <w:r>
        <w:t>http://hoctainha.vn/users/236/haiminhle123</w:t>
      </w:r>
    </w:p>
    <w:p>
      <w:r>
        <w:t>http://hoctainha.vn/users/228/dodoanduoc</w:t>
      </w:r>
    </w:p>
    <w:p>
      <w:r>
        <w:t>http://hoctainha.vn/users/237/xindunghonanh-195</w:t>
      </w:r>
    </w:p>
    <w:p>
      <w:r>
        <w:t>http://hoctainha.vn/users/239/tranvantien</w:t>
      </w:r>
    </w:p>
    <w:p>
      <w:r>
        <w:t>http://hoctainha.vn/users/243/dohoidangyeu</w:t>
      </w:r>
    </w:p>
    <w:p>
      <w:r>
        <w:t>http://hoctainha.vn/users/244/phamthihuong136</w:t>
      </w:r>
    </w:p>
    <w:p>
      <w:r>
        <w:t>http://hoctainha.vn/users/247/mr-linhhero</w:t>
      </w:r>
    </w:p>
    <w:p>
      <w:r>
        <w:t>http://hoctainha.vn/users/240/luuquan97</w:t>
      </w:r>
    </w:p>
    <w:p>
      <w:r>
        <w:t>http://hoctainha.vn/users/251/greenmjlktea-feelingtea</w:t>
      </w:r>
    </w:p>
    <w:p>
      <w:r>
        <w:t>http://hoctainha.vn/users/252/nguyenductuong02</w:t>
      </w:r>
    </w:p>
    <w:p>
      <w:r>
        <w:t>http://hoctainha.vn/users/254/shadow-sin-97</w:t>
      </w:r>
    </w:p>
    <w:p>
      <w:r>
        <w:t>http://hoctainha.vn/users/255/cherrys2yuyu</w:t>
      </w:r>
    </w:p>
    <w:p>
      <w:r>
        <w:t>http://hoctainha.vn/users/257/nuthanbongdem-6597</w:t>
      </w:r>
    </w:p>
    <w:p>
      <w:r>
        <w:t>http://hoctainha.vn/users/261/vanthinh291</w:t>
      </w:r>
    </w:p>
    <w:p>
      <w:r>
        <w:t>http://hoctainha.vn/users/267/mr-viet-nam</w:t>
      </w:r>
    </w:p>
    <w:p>
      <w:r>
        <w:t>http://hoctainha.vn/users/268/nguoithayorg1</w:t>
      </w:r>
    </w:p>
    <w:p>
      <w:r>
        <w:t>http://hoctainha.vn/users/270/nhocxran</w:t>
      </w:r>
    </w:p>
    <w:p>
      <w:r>
        <w:t>http://hoctainha.vn/users/275/bong-toi-94</w:t>
      </w:r>
    </w:p>
    <w:p>
      <w:r>
        <w:t>http://hoctainha.vn/users/278/toiditimtoan</w:t>
      </w:r>
    </w:p>
    <w:p>
      <w:r>
        <w:t>http://hoctainha.vn/users/279/huyen0208</w:t>
      </w:r>
    </w:p>
    <w:p>
      <w:r>
        <w:t>http://hoctainha.vn/users/280/anhchangngocnghech-a242</w:t>
      </w:r>
    </w:p>
    <w:p>
      <w:r>
        <w:t>http://hoctainha.vn/users/281/onlyone1112</w:t>
      </w:r>
    </w:p>
    <w:p>
      <w:r>
        <w:t>http://hoctainha.vn/users/282/buithehai2000</w:t>
      </w:r>
    </w:p>
    <w:p>
      <w:r>
        <w:t>http://hoctainha.vn/users/283/binhpham2032016</w:t>
      </w:r>
    </w:p>
    <w:p>
      <w:r>
        <w:t>http://hoctainha.vn/users/286/caocuongta</w:t>
      </w:r>
    </w:p>
    <w:p>
      <w:r>
        <w:t>http://hoctainha.vn/users/288/sailormoon-ns95</w:t>
      </w:r>
    </w:p>
    <w:p>
      <w:r>
        <w:t>http://hoctainha.vn/users/289/pitsp2089</w:t>
      </w:r>
    </w:p>
    <w:p>
      <w:r>
        <w:t>http://hoctainha.vn/users/292/saobanghomhinh</w:t>
      </w:r>
    </w:p>
    <w:p>
      <w:r>
        <w:t>http://hoctainha.vn/users/294/motthoitraique97</w:t>
      </w:r>
    </w:p>
    <w:p>
      <w:r>
        <w:t>http://hoctainha.vn/users/297/demohtn</w:t>
      </w:r>
    </w:p>
    <w:p>
      <w:r>
        <w:t>http://hoctainha.vn/users/298/nhang-6a5</w:t>
      </w:r>
    </w:p>
    <w:p>
      <w:r>
        <w:t>http://hoctainha.vn/users/299/nga123-92</w:t>
      </w:r>
    </w:p>
    <w:p>
      <w:r>
        <w:t>http://hoctainha.vn/users/300/hungktnt</w:t>
      </w:r>
    </w:p>
    <w:p>
      <w:r>
        <w:t>http://hoctainha.vn/users/273/kjng-0f-gh0st-spell</w:t>
      </w:r>
    </w:p>
    <w:p>
      <w:r>
        <w:t>http://hoctainha.vn/users/301/kjng0fgh0stspell</w:t>
      </w:r>
    </w:p>
    <w:p>
      <w:r>
        <w:t>http://hoctainha.vn/users/291/thaisoncnh97</w:t>
      </w:r>
    </w:p>
    <w:p>
      <w:r>
        <w:t>http://hoctainha.vn/users/305/hienbt-sweety9x</w:t>
      </w:r>
    </w:p>
    <w:p>
      <w:r>
        <w:t>http://hoctainha.vn/users/306/lenhung9x</w:t>
      </w:r>
    </w:p>
    <w:p>
      <w:r>
        <w:t>http://hoctainha.vn/users/303/jimminguyen-79</w:t>
      </w:r>
    </w:p>
    <w:p>
      <w:r>
        <w:t>http://hoctainha.vn/users/295/hoangtuchuayeu-hp</w:t>
      </w:r>
    </w:p>
    <w:p>
      <w:r>
        <w:t>http://hoctainha.vn/users/165/nguyenhongvan29</w:t>
      </w:r>
    </w:p>
    <w:p>
      <w:r>
        <w:t>http://hoctainha.vn/users/310/vuhanh74</w:t>
      </w:r>
    </w:p>
    <w:p>
      <w:r>
        <w:t>http://hoctainha.vn/Bang-Xep-Hang?Page=6&amp;PageSize=50</w:t>
      </w:r>
    </w:p>
    <w:p>
      <w:r>
        <w:t>http://hoctainha.vn/Bang-Xep-Hang?Page=7&amp;PageSize=50</w:t>
      </w:r>
    </w:p>
    <w:p>
      <w:r>
        <w:t>http://hoctainha.vn/Bang-Xep-Hang?Page=826&amp;PageSize=50</w:t>
      </w:r>
    </w:p>
    <w:p>
      <w:r>
        <w:t>http://hoctainha.vn/Bang-Xep-Hang?Page=823&amp;PageSize=50</w:t>
      </w:r>
    </w:p>
    <w:p>
      <w:r>
        <w:t>http://hoctainha.vn/Bang-Xep-Hang?Page=824&amp;PageSize=50</w:t>
      </w:r>
    </w:p>
    <w:p>
      <w:r>
        <w:t>http://hoctainha.vn/Bang-Xep-Hang?Page=825&amp;PageSize=50</w:t>
      </w:r>
    </w:p>
    <w:p>
      <w:r>
        <w:t>http://hoctainha.vnho-c-duo-ng/10022/treo-thuong-cho-nguoi-cung-cap-tin-vu-6-nguoi-bi-tham-sat</w:t>
      </w:r>
    </w:p>
    <w:p>
      <w:r>
        <w:t>http://hoctainha.vnthoi-su-hoc-duong/10020/hau-ky-thi-thpt-quoc-gia-hoc-sinh-de-bi-thiet-thoi</w:t>
      </w:r>
    </w:p>
    <w:p>
      <w:r>
        <w:t>http://hoctainha.vnho-c-duo-ng/10017/con-gi-vay-troi</w:t>
      </w:r>
    </w:p>
    <w:p>
      <w:r>
        <w:t>http://hoctainha.vnho-c-duo-ng/10013/style-nao</w:t>
      </w:r>
    </w:p>
    <w:p>
      <w:r>
        <w:t>http://hoctainha.vntin-nong/10010/doi-nang-40-do-cho-con-lam-bai-thi-vao-dhqg-ha-noi</w:t>
      </w:r>
    </w:p>
    <w:p>
      <w:r>
        <w:t>http://hoctainha.vnho-c-duo-ng/10009/com-bam-bun-chem-sau-ben-xe-giap-bat</w:t>
      </w:r>
    </w:p>
    <w:p>
      <w:r>
        <w:t>http://hoctainha.vntin-nong/10008/nghe-thuat-an-xin</w:t>
      </w:r>
    </w:p>
    <w:p>
      <w:r>
        <w:t>http://hoctainha.vnho-c-duo-ng/10007/chu-cho-biet-hat-ban-tin-khong</w:t>
      </w:r>
    </w:p>
    <w:p>
      <w:r>
        <w:t>http://hoctainha.vnho-c-duo-ng/10006/9x-nam-dinh-khong-an-com-suot-3-thang-sau-dao-keo</w:t>
      </w:r>
    </w:p>
    <w:p>
      <w:r>
        <w:t>http://hoctainha.vnho-c-duo-ng/10004/dan-mang-tq-boc-me-than-the-cua-dai-gia-xau-la</w:t>
      </w:r>
    </w:p>
    <w:p>
      <w:r>
        <w:t>http://hoctainha.vnho-c-duo-ng/10002/kiem-1-ty-dong-ngay-tu-phan-bo-bau-duc-co-no</w:t>
      </w:r>
    </w:p>
    <w:p>
      <w:r>
        <w:t>http://hoctainha.vnho-c-duo-ng/10000/mu-bao-hiem-cho-tre-gia-20-000-dong-soi-dong</w:t>
      </w:r>
    </w:p>
    <w:p>
      <w:r>
        <w:t>http://hoctainha.vntin-nong/9999/quy-dinh-cam-tinh-yeu-giua-hoc-tro-va-thay-giao</w:t>
      </w:r>
    </w:p>
    <w:p>
      <w:r>
        <w:t>http://hoctainha.vnthoi-su-hoc-duong/9998/ngay-dau-phat-hoc-sinh-khong-mbh-con-nhieu-vi-pham</w:t>
      </w:r>
    </w:p>
    <w:p>
      <w:r>
        <w:t>http://hoctainha.vntin-nong/9997/ha-hanh-kiem-hoc-sinh-khong-doi-mu-bao-hiem</w:t>
      </w:r>
    </w:p>
    <w:p>
      <w:r>
        <w:t>http://hoctainha.vntin-nong/9996/thi-thpt-quoc-gia-2015-nghich-ly-phan-bo-cum-thi-o-tp-hcm</w:t>
      </w:r>
    </w:p>
    <w:p>
      <w:r>
        <w:t>http://hoctainha.vntin-nong/9994/phau-thuat-ghep-dau-sap-thanh-hien-thuc</w:t>
      </w:r>
    </w:p>
    <w:p>
      <w:r>
        <w:t>http://hoctainha.vnguong-sang/9993/than-dong-giai-toan-nhanh-hon-may-tinh</w:t>
      </w:r>
    </w:p>
    <w:p>
      <w:r>
        <w:t>http://hoctainha.vnho-c-duo-ng/9992/di-an-ha-ng-la-the-na-y-da-y</w:t>
      </w:r>
    </w:p>
    <w:p>
      <w:r>
        <w:t>http://hoctainha.vnho-c-duo-ng/9991/die-u-ki-die-u</w:t>
      </w:r>
    </w:p>
    <w:p>
      <w:r>
        <w:t>http://hoctainha.vnho-c-duo-ng/9990/no-la-gi-va-y-ma-y-ban</w:t>
      </w:r>
    </w:p>
    <w:p>
      <w:r>
        <w:t>http://hoctainha.vnho-c-duo-ng/9989/da-u-tranh-tu-tuo-ng-lo-n</w:t>
      </w:r>
    </w:p>
    <w:p>
      <w:r>
        <w:t>http://hoctainha.vnho-c-duo-ng/9988/su-kha-c-bie-t-giu-a-trai-va-ga-i</w:t>
      </w:r>
    </w:p>
    <w:p>
      <w:r>
        <w:t>http://hoctainha.vnho-c-duo-ng/9987/khoa-ng-ca-ch-xa-nha-t</w:t>
      </w:r>
    </w:p>
    <w:p>
      <w:r>
        <w:t>http://hoctainha.vnho-c-duo-ng/9986/canh-giac-voi-manh-khoe-lua-dao-sinh-vien</w:t>
      </w:r>
    </w:p>
    <w:p>
      <w:r>
        <w:t>http://hoctainha.vnho-c-duo-ng/9985/chu-meo-voi-anh-mat-nhu-muon-xe-toac-linh-hon</w:t>
      </w:r>
    </w:p>
    <w:p>
      <w:r>
        <w:t>http://hoctainha.vnho-c-duo-ng/9984/di-tap-the-hinh-nam-thanh-nien-bi-ta-de-chet</w:t>
      </w:r>
    </w:p>
    <w:p>
      <w:r>
        <w:t>http://hoctainha.vnho-c-duo-ng/9982/tinh-tiet-gay-soc-trong-cuoc-sat-hach-ong-do-o-van-mieu</w:t>
      </w:r>
    </w:p>
    <w:p>
      <w:r>
        <w:t>http://hoctainha.vnho-c-duo-ng/9981/nguoi-phu-nu-giam-50-can-nho-chup-anh-tu-suong</w:t>
      </w:r>
    </w:p>
    <w:p>
      <w:r>
        <w:t>http://hoctainha.vnho-c-duo-ng/9980/gio-ao-lot-truoc-mat-tre-em-bi-ca-lang-vay-bat</w:t>
      </w:r>
    </w:p>
    <w:p>
      <w:r>
        <w:t>http://hoctainha.vnho-c-duo-ng/9979/30-trieu-mot-dong-xu-1-do-uc-hinh-de-li-xi-tet</w:t>
      </w:r>
    </w:p>
    <w:p>
      <w:r>
        <w:t>http://hoctainha.vnho-c-duo-ng/9977/bup-be-song-lap-ky-luc-moi-ve-dao-keo</w:t>
      </w:r>
    </w:p>
    <w:p>
      <w:r>
        <w:t>http://hoctainha.vnho-c-duo-ng/9975/anh-chan-dung-mark-zuckerberg-son-tu-phan-nguoi</w:t>
      </w:r>
    </w:p>
    <w:p>
      <w:r>
        <w:t>http://hoctainha.vnho-c-duo-ng/9974/hat-live-dinh-den-noi-giam-khao-tuong-hat-nhep</w:t>
      </w:r>
    </w:p>
    <w:p>
      <w:r>
        <w:t>http://hoctainha.vnho-c-duo-ng/9973/vi-sao-tien-100-dong-duoc-rao-ban-voi-gia-15-000-dong-to</w:t>
      </w:r>
    </w:p>
    <w:p>
      <w:r>
        <w:t>http://hoctainha.vnho-c-duo-ng/9971/thuy-nga-gay-soc-khi-tiet-lo-cha-ruot-cua-con-gai</w:t>
      </w:r>
    </w:p>
    <w:p>
      <w:r>
        <w:t>http://hoctainha.vnho-c-duo-ng/9970/kinh-hoang-quai-vat-bien-voi-hon-300-chiec-rang-nhon</w:t>
      </w:r>
    </w:p>
    <w:p>
      <w:r>
        <w:t>http://hoctainha.vnho-c-duo-ng/9968/em-be-goi-dien-thoai-cho-bo-cuu-de-thuong</w:t>
      </w:r>
    </w:p>
    <w:p>
      <w:r>
        <w:t>http://hoctainha.vnho-c-duo-ng/9965/duong-lao-ly-cua-nhung-canh-sat-trong-vu-trum-ma-tuy-na-dan</w:t>
      </w:r>
    </w:p>
    <w:p>
      <w:r>
        <w:t>http://hoctainha.vnho-c-duo-ng/9963/phat-hien-ho-chon-nguoi-tap-the-khong-lo-khi-dao-ham-bioga</w:t>
      </w:r>
    </w:p>
    <w:p>
      <w:r>
        <w:t>http://hoctainha.vnho-c-duo-ng/9962/nhung-di-nhan-viet-co-mai-toc-ky-la</w:t>
      </w:r>
    </w:p>
    <w:p>
      <w:r>
        <w:t>http://hoctainha.vnthoi-su-hoc-duong/9961/chu-meo-cuu-song-em-be-bi-bo-roi-trong-gia-lanh</w:t>
      </w:r>
    </w:p>
    <w:p>
      <w:r>
        <w:t>http://hoctainha.vnho-c-duo-ng/9960/sinh-vien-trung-quoc-hoa-thien-than-noi-y-sexy</w:t>
      </w:r>
    </w:p>
    <w:p>
      <w:r>
        <w:t>http://hoctainha.vnho-c-duo-ng/9959/quat-mini-bac-trieu-hut-khach</w:t>
      </w:r>
    </w:p>
    <w:p>
      <w:r>
        <w:t>http://hoctainha.vnho-c-duo-ng/9957/con-nguoi-co-the-tai-sinh-nho-dong-bang-co-the</w:t>
      </w:r>
    </w:p>
    <w:p>
      <w:r>
        <w:t>http://hoctainha.vnho-c-duo-ng/9955/xung-quanh-dieu-uoc-thu-7-cua-vo-chong-hat-rong</w:t>
      </w:r>
    </w:p>
    <w:p>
      <w:r>
        <w:t>http://hoctainha.vnho-c-duo-ng/9954/bao-mat-hon-2-ti-dong-de-duoi-chau-ra-khoi-nha</w:t>
      </w:r>
    </w:p>
    <w:p>
      <w:r>
        <w:t>http://hoctainha.vnho-c-duo-ng/9952/co-gai-lot-xac-sau-3-lan-phau-thuat-tham-my</w:t>
      </w:r>
    </w:p>
    <w:p>
      <w:r>
        <w:t>http://hoctainha.vnho-c-duo-ng/9951/an-do-hon-100-thi-the-noi-tren-song-hang</w:t>
      </w:r>
    </w:p>
    <w:p>
      <w:r>
        <w:t>http://hoctainha.vnho-c-duo-ng/9949/dau-doc-ca-cong-ty-de-tra-thu-tinh</w:t>
      </w:r>
    </w:p>
    <w:p>
      <w:r>
        <w:t>http://hoctainha.vntin-nong/9948/cau-chuyen-cuoc-song-nguoi-phu-nu-30-nam-ban-hang-rong-nuoi-hai-con-do-dat</w:t>
      </w:r>
    </w:p>
    <w:p>
      <w:r>
        <w:t>http://hoctainha.vnho-c-duo-ng/9946/trong-ca-chua-goc-khoai-tay-cho-500-trai-mot-mua</w:t>
      </w:r>
    </w:p>
    <w:p>
      <w:r>
        <w:t>http://hoctainha.vnho-c-duo-ng/9944/benh-nhan-mo-dau-ruot-thua-chet-vi-thung-da-day</w:t>
      </w:r>
    </w:p>
    <w:p>
      <w:r>
        <w:t>http://hoctainha.vnthoi-su-hoc-duong/9941/em-be-bi-gau-can-mat-tay-gianh-mang-song-tu-mieng-thu-du</w:t>
      </w:r>
    </w:p>
    <w:p>
      <w:r>
        <w:t>http://hoctainha.vntin-nong/9939/nu-sinh-lop-6-tu-vong-con-toi-ra-di-khi-chua-kip-an-chieu</w:t>
      </w:r>
    </w:p>
    <w:p>
      <w:r>
        <w:t>http://hoctainha.vnho-c-duo-ng/9938/ky-quac-may-kich-no-vong-3-bang-chan-khong</w:t>
      </w:r>
    </w:p>
    <w:p>
      <w:r>
        <w:t>http://hoctainha.vnho-c-duo-ng/9934/binh-duong-mot-phu-nu-boc-chay-giua-trua-nang</w:t>
      </w:r>
    </w:p>
    <w:p>
      <w:r>
        <w:t>http://hoctainha.vntin-nong/9931/thuong-tet-2015-giang-vien-linh-ca-tram-trieu-dong</w:t>
      </w:r>
    </w:p>
    <w:p>
      <w:r>
        <w:t>http://hoctainha.vnho-c-duo-ng/9929/song-thuong-nhiem-doc-ca-noi-kin-mat-nuoc</w:t>
      </w:r>
    </w:p>
    <w:p>
      <w:r>
        <w:t>http://hoctainha.vnho-c-duo-ng/9922/dap-xe-ngam-cau-nhat-tan-nhieu-cu-gia-ngam-ngui-quay-ve</w:t>
      </w:r>
    </w:p>
    <w:p>
      <w:r>
        <w:t>http://hoctainha.vn/Tin-Tuc/kinh-nghiem-hoc-tap?Page=6</w:t>
      </w:r>
    </w:p>
    <w:p>
      <w:r>
        <w:t>http://hoctainha.vn/Tin-Tuc/kinh-nghiem-hoc-tap?Page=7</w:t>
      </w:r>
    </w:p>
    <w:p>
      <w:r>
        <w:t>http://hoctainha.vna/29/kinh-nghiem-thi-dai-hoc-mon-vat-ly</w:t>
      </w:r>
    </w:p>
    <w:p>
      <w:r>
        <w:t>http://hoctainha.vnphuong-phap-hoc/28/thoi-gian-nao-giup-ban-tiep-thu-bai-nhanh-nhat</w:t>
      </w:r>
    </w:p>
    <w:p>
      <w:r>
        <w:t>http://hoctainha.vnphuong-phap-hoc/27/de-hoc-tot-mon-toan</w:t>
      </w:r>
    </w:p>
    <w:p>
      <w:r>
        <w:t>http://hoctainha.vnphuong-phap-hoc/26/3-thang-thanh-toan-1-ngoai-ngu</w:t>
      </w:r>
    </w:p>
    <w:p>
      <w:r>
        <w:t>http://hoctainha.vntin-nong/22/da-co-4-truong-cong-bo-diem-thi-dai-hoc</w:t>
      </w:r>
    </w:p>
    <w:p>
      <w:r>
        <w:t>http://hoctainha.vnho-c-duo-ng/21/than-dong-13-tuoi-hcv-quoc-te</w:t>
      </w:r>
    </w:p>
    <w:p>
      <w:r>
        <w:t>http://hoctainha.vntin-nong/16/thi-sinh-co-the-mat-2-5-diem-vi-dap-an-su-co-van-de</w:t>
      </w:r>
    </w:p>
    <w:p>
      <w:r>
        <w:t>http://hoctainha.vnguong-sang/15/viet-nam-danh-6-huy-chuong-vang-olympic-toan</w:t>
      </w:r>
    </w:p>
    <w:p>
      <w:r>
        <w:t>http://hoctainha.vntin-nong/14/truong-dai-hoc-dau-tien-cong-bo-diem</w:t>
      </w:r>
    </w:p>
    <w:p>
      <w:r>
        <w:t>http://hoctainha.vndia-chi/7/tap-doan-into-my-tuyen-sinh</w:t>
      </w:r>
    </w:p>
    <w:p>
      <w:r>
        <w:t>http://hoctainha.vndia-chi/6/du-hoc-bac-trung-hoc-nen-hay-khong</w:t>
      </w:r>
    </w:p>
    <w:p>
      <w:r>
        <w:t>http://hoctainha.vndia-chi/5/dai-hoc-monash-australia-tuyen-sinh</w:t>
      </w:r>
    </w:p>
    <w:p>
      <w:r>
        <w:t>http://hoctainha.vndia-chi/4/tuyen-sinh-du-hoc-australia-nam-hoc-2012-2013</w:t>
      </w:r>
    </w:p>
    <w:p>
      <w:r>
        <w:t>http://hoctainha.vn/Tin-Tuc/kinh-nghiem-hoc-tap?Page=128</w:t>
      </w:r>
    </w:p>
    <w:p>
      <w:r>
        <w:t>http://hoctainha.vn/Tin-Tuc/kinh-nghiem-hoc-tap?Page=125</w:t>
      </w:r>
    </w:p>
    <w:p>
      <w:r>
        <w:t>http://hoctainha.vn/Tin-Tuc/kinh-nghiem-hoc-tap?Page=126</w:t>
      </w:r>
    </w:p>
    <w:p>
      <w:r>
        <w:t>http://hoctainha.vn/Tin-Tuc/kinh-nghiem-hoc-tap?Page=127</w:t>
      </w:r>
    </w:p>
    <w:p>
      <w:r>
        <w:t>http://hoctainha.vn/Tin-Tuc/kinh-nghiem-hoc-tap?Page=2&amp;PageSize=30</w:t>
      </w:r>
    </w:p>
    <w:p>
      <w:r>
        <w:t>http://hoctainha.vn/Tin-Tuc/kinh-nghiem-hoc-tap?Page=3&amp;PageSize=30</w:t>
      </w:r>
    </w:p>
    <w:p>
      <w:r>
        <w:t>http://hoctainha.vn/Tin-Tuc/kinh-nghiem-hoc-tap?Page=4&amp;PageSize=30</w:t>
      </w:r>
    </w:p>
    <w:p>
      <w:r>
        <w:t>http://hoctainha.vn/Tin-Tuc/kinh-nghiem-hoc-tap?Page=5&amp;PageSize=30</w:t>
      </w:r>
    </w:p>
    <w:p>
      <w:r>
        <w:t>http://hoctainha.vn/Tin-Tuc/kinh-nghiem-hoc-tap?Page=65&amp;PageSize=30</w:t>
      </w:r>
    </w:p>
    <w:p>
      <w:r>
        <w:t>http://hoctainha.vn/Tin-Tuc/kinh-nghiem-hoc-tap?Page=2&amp;PageSize=50</w:t>
      </w:r>
    </w:p>
    <w:p>
      <w:r>
        <w:t>http://hoctainha.vn/Tin-Tuc/kinh-nghiem-hoc-tap?Page=3&amp;PageSize=50</w:t>
      </w:r>
    </w:p>
    <w:p>
      <w:r>
        <w:t>http://hoctainha.vn/Tin-Tuc/kinh-nghiem-hoc-tap?Page=4&amp;PageSize=50</w:t>
      </w:r>
    </w:p>
    <w:p>
      <w:r>
        <w:t>http://hoctainha.vn/Tin-Tuc/kinh-nghiem-hoc-tap?Page=5&amp;PageSize=50</w:t>
      </w:r>
    </w:p>
    <w:p>
      <w:r>
        <w:t>http://hoctainha.vn/Tin-Tuc/kinh-nghiem-hoc-tap?Page=39&amp;PageSize=50</w:t>
      </w:r>
    </w:p>
    <w:p>
      <w:r>
        <w:t>http://hoctainha.vnthinhpham209005</w:t>
      </w:r>
    </w:p>
    <w:p>
      <w:r>
        <w:t>http://hoctainha.vn/users/74409/thinhpham209005/nhat-ky</w:t>
      </w:r>
    </w:p>
    <w:p>
      <w:r>
        <w:t>http://hoctainha.vn/users/74409/thinhpham209005/thong-tin</w:t>
      </w:r>
    </w:p>
    <w:p>
      <w:r>
        <w:t>http://hoctainha.vn/users/74409/thinhpham209005/thong-ke</w:t>
      </w:r>
    </w:p>
    <w:p>
      <w:r>
        <w:t>http://hoctainha.vn/users/74409/thinhpham209005/ban-be</w:t>
      </w:r>
    </w:p>
    <w:p>
      <w:r>
        <w:t>http://hoctainha.vn/users/74409/thinhpham209005/nhom</w:t>
      </w:r>
    </w:p>
    <w:p>
      <w:r>
        <w:t>http://hoctainha.vn/users/74409/thinhpham209005/so-tay</w:t>
      </w:r>
    </w:p>
    <w:p>
      <w:r>
        <w:t>http://hoctainha.vn/users/74409/thinhpham209005/kien-thuc</w:t>
      </w:r>
    </w:p>
    <w:p>
      <w:r>
        <w:t>http://hoctainha.vnhuynguyen104798</w:t>
      </w:r>
    </w:p>
    <w:p>
      <w:r>
        <w:t>http://hoctainha.vn/users/74449/huynguyen104798/nhat-ky</w:t>
      </w:r>
    </w:p>
    <w:p>
      <w:r>
        <w:t>http://hoctainha.vn/users/74449/huynguyen104798/thong-tin</w:t>
      </w:r>
    </w:p>
    <w:p>
      <w:r>
        <w:t>http://hoctainha.vn/users/74449/huynguyen104798/thong-ke</w:t>
      </w:r>
    </w:p>
    <w:p>
      <w:r>
        <w:t>http://hoctainha.vn/users/74449/huynguyen104798/ban-be</w:t>
      </w:r>
    </w:p>
    <w:p>
      <w:r>
        <w:t>http://hoctainha.vn/users/74449/huynguyen104798/nhom</w:t>
      </w:r>
    </w:p>
    <w:p>
      <w:r>
        <w:t>http://hoctainha.vn/users/74449/huynguyen104798/so-tay</w:t>
      </w:r>
    </w:p>
    <w:p>
      <w:r>
        <w:t>http://hoctainha.vn/users/74449/huynguyen104798/kien-thuc</w:t>
      </w:r>
    </w:p>
    <w:p>
      <w:r>
        <w:t>http://hoctainha.vnphuong-phap-hoc/473/ban-co-sai-lam-khi-hoc-cai-thien</w:t>
      </w:r>
    </w:p>
    <w:p>
      <w:r>
        <w:t>http://hoctainha.vnphuong-phap-hoc/329/nhung-la-don-co-1-0-2-cua-hoc-sinh</w:t>
      </w:r>
    </w:p>
    <w:p>
      <w:r>
        <w:t>http://hoctainha.vnphuong-phap-hoc/328/cai-thien-ky-nang-speaking-voi-10-meo-vat</w:t>
      </w:r>
    </w:p>
    <w:p>
      <w:r>
        <w:t>http://hoctainha.vnphuong-phap-hoc/327/bi-kip-ghi-chep-bai-hieu-qua</w:t>
      </w:r>
    </w:p>
    <w:p>
      <w:r>
        <w:t>http://hoctainha.vnphuong-phap-hoc/276/bi-quyet-hoc-hoa-cho-lop-12</w:t>
      </w:r>
    </w:p>
    <w:p>
      <w:r>
        <w:t>http://hoctainha.vnphuong-phap-hoc/174/bi-quyet-lam-tot-bai-luan</w:t>
      </w:r>
    </w:p>
    <w:p>
      <w:r>
        <w:t>http://hoctainha.vnphuong-phap-hoc/163/bi-quyet-hoc-gioi-mon-toan</w:t>
      </w:r>
    </w:p>
    <w:p>
      <w:r>
        <w:t>http://hoctainha.vnphuong-phap-hoc/160/hoc-tieng-anh-truc-tuyen-co-thuc-su-tot</w:t>
      </w:r>
    </w:p>
    <w:p>
      <w:r>
        <w:t>http://hoctainha.vnphuong-phap-hoc/62/meo-lam-bai-thi-trac-nghiem-dat-diem-cao</w:t>
      </w:r>
    </w:p>
    <w:p>
      <w:r>
        <w:t>http://hoctainha.vnphuong-phap-hoc/42/kinh-nghiem-on-va-hoc-tap-mon-hoa</w:t>
      </w:r>
    </w:p>
    <w:p>
      <w:r>
        <w:t>http://hoctainha.vn/users/74407/khanhhuyen6n2</w:t>
      </w:r>
    </w:p>
    <w:p>
      <w:r>
        <w:t>http://hoctainha.vntract-ftu</w:t>
      </w:r>
    </w:p>
    <w:p>
      <w:r>
        <w:t>http://hoctainha.vn/users/74420/tract-ftu/nhat-ky</w:t>
      </w:r>
    </w:p>
    <w:p>
      <w:r>
        <w:t>http://hoctainha.vn/users/74420/tract-ftu/thong-tin</w:t>
      </w:r>
    </w:p>
    <w:p>
      <w:r>
        <w:t>http://hoctainha.vn/users/74420/tract-ftu/thong-ke</w:t>
      </w:r>
    </w:p>
    <w:p>
      <w:r>
        <w:t>http://hoctainha.vn/users/74420/tract-ftu/ban-be</w:t>
      </w:r>
    </w:p>
    <w:p>
      <w:r>
        <w:t>http://hoctainha.vn/users/74420/tract-ftu/nhom</w:t>
      </w:r>
    </w:p>
    <w:p>
      <w:r>
        <w:t>http://hoctainha.vn/users/74420/tract-ftu/so-tay</w:t>
      </w:r>
    </w:p>
    <w:p>
      <w:r>
        <w:t>http://hoctainha.vn/users/74420/tract-ftu/kien-thuc</w:t>
      </w:r>
    </w:p>
    <w:p>
      <w:r>
        <w:t>http://hoctainha.vnhoangvinhvinh100</w:t>
      </w:r>
    </w:p>
    <w:p>
      <w:r>
        <w:t>http://hoctainha.vn/users/74410/hoangvinhvinh100/nhat-ky</w:t>
      </w:r>
    </w:p>
    <w:p>
      <w:r>
        <w:t>http://hoctainha.vn/users/74410/hoangvinhvinh100/thong-tin</w:t>
      </w:r>
    </w:p>
    <w:p>
      <w:r>
        <w:t>http://hoctainha.vn/users/74410/hoangvinhvinh100/thong-ke</w:t>
      </w:r>
    </w:p>
    <w:p>
      <w:r>
        <w:t>http://hoctainha.vn/users/74410/hoangvinhvinh100/ban-be</w:t>
      </w:r>
    </w:p>
    <w:p>
      <w:r>
        <w:t>http://hoctainha.vn/users/74410/hoangvinhvinh100/nhom</w:t>
      </w:r>
    </w:p>
    <w:p>
      <w:r>
        <w:t>http://hoctainha.vn/users/74410/hoangvinhvinh100/so-tay</w:t>
      </w:r>
    </w:p>
    <w:p>
      <w:r>
        <w:t>http://hoctainha.vn/users/74410/hoangvinhvinh100/kien-thuc</w:t>
      </w:r>
    </w:p>
    <w:p>
      <w:r>
        <w:t>http://hoctainha.vnhuongganh06</w:t>
      </w:r>
    </w:p>
    <w:p>
      <w:r>
        <w:t>http://hoctainha.vn/users/74463/huongganh06/nhat-ky</w:t>
      </w:r>
    </w:p>
    <w:p>
      <w:r>
        <w:t>http://hoctainha.vn/users/74463/huongganh06/thong-tin</w:t>
      </w:r>
    </w:p>
    <w:p>
      <w:r>
        <w:t>http://hoctainha.vn/users/74463/huongganh06/thong-ke</w:t>
      </w:r>
    </w:p>
    <w:p>
      <w:r>
        <w:t>http://hoctainha.vn/users/74463/huongganh06/ban-be</w:t>
      </w:r>
    </w:p>
    <w:p>
      <w:r>
        <w:t>http://hoctainha.vn/users/74463/huongganh06/nhom</w:t>
      </w:r>
    </w:p>
    <w:p>
      <w:r>
        <w:t>http://hoctainha.vn/users/74463/huongganh06/so-tay</w:t>
      </w:r>
    </w:p>
    <w:p>
      <w:r>
        <w:t>http://hoctainha.vn/users/74463/huongganh06/kien-thuc</w:t>
      </w:r>
    </w:p>
    <w:p>
      <w:r>
        <w:t>http://hoctainha.vnanh-vui/9862/man-do-xe-ba-dao-nhat-qua-dat</w:t>
      </w:r>
    </w:p>
    <w:p>
      <w:r>
        <w:t>http://hoctainha.vnanh-vui/9846/em-chon-ai</w:t>
      </w:r>
    </w:p>
    <w:p>
      <w:r>
        <w:t>http://hoctainha.vnanh-vui/9824/chiem-nguong-qua-bi-ngo-halloween-khong-lo-nang-464kg</w:t>
      </w:r>
    </w:p>
    <w:p>
      <w:r>
        <w:t>http://hoctainha.vnanh-vui/9823/cac-cach-chet-ngu-nhat</w:t>
      </w:r>
    </w:p>
    <w:p>
      <w:r>
        <w:t>http://hoctainha.vnanh-vui/9821/he-luy-cua-internet</w:t>
      </w:r>
    </w:p>
    <w:p>
      <w:r>
        <w:t>http://hoctainha.vnanh-vui/9810/tu-suong-kieu-kho-do</w:t>
      </w:r>
    </w:p>
    <w:p>
      <w:r>
        <w:t>http://hoctainha.vnanh-vui/9800/buom-song-trong-tai-nguoi-dan-ong-suot-3-ngay</w:t>
      </w:r>
    </w:p>
    <w:p>
      <w:r>
        <w:t>http://hoctainha.vnvideo-hot/9665/con-gai-doi-khi-that-qua-la-kho-hieu</w:t>
      </w:r>
    </w:p>
    <w:p>
      <w:r>
        <w:t>http://hoctainha.vnvideo-hot/9656/suong-tren-giuong-hay-suong-trong-nha-ve-sinh-cai-nao-suong-hon</w:t>
      </w:r>
    </w:p>
    <w:p>
      <w:r>
        <w:t>http://hoctainha.vnvideo-hot/9634/con-nha-ngheo-cover-by-thanh-ban-chai</w:t>
      </w:r>
    </w:p>
    <w:p>
      <w:r>
        <w:t>http://hoctainha.vnvideo-hot/9611/can-canh-bat-ran-ho-mang-trau-dai-1-8m-nang-hon-2-3kg</w:t>
      </w:r>
    </w:p>
    <w:p>
      <w:r>
        <w:t>http://hoctainha.vnvideo-hot/9584/co-gai-khoc-trong-tran-chung-ket-u19-viet-nam-gap-u19-nhat-ban</w:t>
      </w:r>
    </w:p>
    <w:p>
      <w:r>
        <w:t>http://hoctainha.vnvideo-hot/9562/choang-make-up-trong-10s</w:t>
      </w:r>
    </w:p>
    <w:p>
      <w:r>
        <w:t>http://hoctainha.vnvideo-hot/9545/trung-thu-cua-2-em-fa-em-ket-em-dung-sau-cmnr</w:t>
      </w:r>
    </w:p>
    <w:p>
      <w:r>
        <w:t>http://hoctainha.vnvideo-hot/9523/coi-truong-lam-quen-gai-tinh-tao-nhat-the-ky</w:t>
      </w:r>
    </w:p>
    <w:p>
      <w:r>
        <w:t>http://hoctainha.vnvideo-hot/9506/trung-thu-cua-be-nha-ngheo</w:t>
      </w:r>
    </w:p>
    <w:p>
      <w:r>
        <w:t>http://hoctainha.vngiai-tri/9472/huong-tram-mac-vay-xuyen-thau-lo-noi-y-phan-cam-khi-hat-bar</w:t>
      </w:r>
    </w:p>
    <w:p>
      <w:r>
        <w:t>http://hoctainha.vnvideo-hot/9457/coi-clip-nay-khong-nhin-cuoi-duoc</w:t>
      </w:r>
    </w:p>
    <w:p>
      <w:r>
        <w:t>http://hoctainha.vnanh-vui/9442/khi-dan-ong-dau-de</w:t>
      </w:r>
    </w:p>
    <w:p>
      <w:r>
        <w:t>http://hoctainha.vn/Tin-Tuc/anh-vui?Page=6</w:t>
      </w:r>
    </w:p>
    <w:p>
      <w:r>
        <w:t>http://hoctainha.vn/Tin-Tuc/anh-vui?Page=7</w:t>
      </w:r>
    </w:p>
    <w:p>
      <w:r>
        <w:t>http://hoctainha.vndoc-la/137/hai-huoc-nhung-buc-anh-danh-lua-thi-giac</w:t>
      </w:r>
    </w:p>
    <w:p>
      <w:r>
        <w:t>http://hoctainha.vnanh-vui/108/co-giao-su-khien-teen-phat-cuong-vi-nhung-phat-ngon-hai-huoc</w:t>
      </w:r>
    </w:p>
    <w:p>
      <w:r>
        <w:t>http://hoctainha.vndoc-la/99/nhung-vu-tai-nan-xe-tai-khong-the-tin-noi</w:t>
      </w:r>
    </w:p>
    <w:p>
      <w:r>
        <w:t>http://hoctainha.vndoc-la/53/trung-quoc-bi-trom-lay-mat-cua-quy-khi-di-ngu</w:t>
      </w:r>
    </w:p>
    <w:p>
      <w:r>
        <w:t>http://hoctainha.vnvideo-hot/34/thu-tai-lam-tham-tu</w:t>
      </w:r>
    </w:p>
    <w:p>
      <w:r>
        <w:t>http://hoctainha.vndoc-la/25/8-tuoi-thanh-ty-phu-nho-ve-tranh</w:t>
      </w:r>
    </w:p>
    <w:p>
      <w:r>
        <w:t>http://hoctainha.vndoc-la/24/kinh-hoang-300-con-giun-lam-to-trong-bung-nguoi</w:t>
      </w:r>
    </w:p>
    <w:p>
      <w:r>
        <w:t>http://hoctainha.vndoc-la/23/thanh-hoa-ba-cu-3-lan-bat-nap-quan-tai-song-day</w:t>
      </w:r>
    </w:p>
    <w:p>
      <w:r>
        <w:t>http://hoctainha.vn/Tin-Tuc/anh-vui?Page=40</w:t>
      </w:r>
    </w:p>
    <w:p>
      <w:r>
        <w:t>http://hoctainha.vn/Tin-Tuc/anh-vui?Page=37</w:t>
      </w:r>
    </w:p>
    <w:p>
      <w:r>
        <w:t>http://hoctainha.vn/Tin-Tuc/anh-vui?Page=38</w:t>
      </w:r>
    </w:p>
    <w:p>
      <w:r>
        <w:t>http://hoctainha.vn/Tin-Tuc/anh-vui?Page=39</w:t>
      </w:r>
    </w:p>
    <w:p>
      <w:r>
        <w:t>http://hoctainha.vn/Tin-Tuc/anh-vui?Page=2&amp;PageSize=30</w:t>
      </w:r>
    </w:p>
    <w:p>
      <w:r>
        <w:t>http://hoctainha.vn/Tin-Tuc/anh-vui?Page=3&amp;PageSize=30</w:t>
      </w:r>
    </w:p>
    <w:p>
      <w:r>
        <w:t>http://hoctainha.vn/Tin-Tuc/anh-vui?Page=4&amp;PageSize=30</w:t>
      </w:r>
    </w:p>
    <w:p>
      <w:r>
        <w:t>http://hoctainha.vn/Tin-Tuc/anh-vui?Page=5&amp;PageSize=30</w:t>
      </w:r>
    </w:p>
    <w:p>
      <w:r>
        <w:t>http://hoctainha.vn/Tin-Tuc/anh-vui?Page=21&amp;PageSize=30</w:t>
      </w:r>
    </w:p>
    <w:p>
      <w:r>
        <w:t>http://hoctainha.vn/Tin-Tuc/anh-vui?Page=2&amp;PageSize=50</w:t>
      </w:r>
    </w:p>
    <w:p>
      <w:r>
        <w:t>http://hoctainha.vn/Tin-Tuc/anh-vui?Page=3&amp;PageSize=50</w:t>
      </w:r>
    </w:p>
    <w:p>
      <w:r>
        <w:t>http://hoctainha.vn/Tin-Tuc/anh-vui?Page=4&amp;PageSize=50</w:t>
      </w:r>
    </w:p>
    <w:p>
      <w:r>
        <w:t>http://hoctainha.vn/Tin-Tuc/anh-vui?Page=5&amp;PageSize=50</w:t>
      </w:r>
    </w:p>
    <w:p>
      <w:r>
        <w:t>http://hoctainha.vn/Tin-Tuc/anh-vui?Page=13&amp;PageSize=50</w:t>
      </w:r>
    </w:p>
    <w:p>
      <w:r>
        <w:t>http://hoctainha.vnphamthuyly1003</w:t>
      </w:r>
    </w:p>
    <w:p>
      <w:r>
        <w:t>http://hoctainha.vn/users/74408/phamthuyly1003/nhat-ky</w:t>
      </w:r>
    </w:p>
    <w:p>
      <w:r>
        <w:t>http://hoctainha.vn/users/74408/phamthuyly1003/thong-tin</w:t>
      </w:r>
    </w:p>
    <w:p>
      <w:r>
        <w:t>http://hoctainha.vn/users/74408/phamthuyly1003/thong-ke</w:t>
      </w:r>
    </w:p>
    <w:p>
      <w:r>
        <w:t>http://hoctainha.vn/users/74408/phamthuyly1003/ban-be</w:t>
      </w:r>
    </w:p>
    <w:p>
      <w:r>
        <w:t>http://hoctainha.vn/users/74408/phamthuyly1003/nhom</w:t>
      </w:r>
    </w:p>
    <w:p>
      <w:r>
        <w:t>http://hoctainha.vn/users/74408/phamthuyly1003/so-tay</w:t>
      </w:r>
    </w:p>
    <w:p>
      <w:r>
        <w:t>http://hoctainha.vn/users/74408/phamthuyly1003/kien-thuc</w:t>
      </w:r>
    </w:p>
    <w:p>
      <w:r>
        <w:t>http://hoctainha.vnkhakha</w:t>
      </w:r>
    </w:p>
    <w:p>
      <w:r>
        <w:t>http://hoctainha.vn/users/74446/khakha/nhat-ky</w:t>
      </w:r>
    </w:p>
    <w:p>
      <w:r>
        <w:t>http://hoctainha.vn/users/74446/khakha/thong-tin</w:t>
      </w:r>
    </w:p>
    <w:p>
      <w:r>
        <w:t>http://hoctainha.vn/users/74446/khakha/thong-ke</w:t>
      </w:r>
    </w:p>
    <w:p>
      <w:r>
        <w:t>http://hoctainha.vn/users/74446/khakha/ban-be</w:t>
      </w:r>
    </w:p>
    <w:p>
      <w:r>
        <w:t>http://hoctainha.vn/users/74446/khakha/nhom</w:t>
      </w:r>
    </w:p>
    <w:p>
      <w:r>
        <w:t>http://hoctainha.vn/users/74446/khakha/so-tay</w:t>
      </w:r>
    </w:p>
    <w:p>
      <w:r>
        <w:t>http://hoctainha.vn/users/74446/khakha/kien-thuc</w:t>
      </w:r>
    </w:p>
    <w:p>
      <w:r>
        <w:t>http://hoctainha.vnvideo-hot/9417/em-da-cuo-i-pho-t-nuoc-khi-tha-y-cover-oh-my-so</w:t>
      </w:r>
    </w:p>
    <w:p>
      <w:r>
        <w:t>http://hoctainha.vnvideo-hot/9391/chang-trai-gia-vo-ga-mua-dam-co-gai-nay-khong-phai-la-bich-nhung-da-phai-do-guc-truoc-cai-gia-2000-ma-anh-ta-tra</w:t>
      </w:r>
    </w:p>
    <w:p>
      <w:r>
        <w:t>http://hoctainha.vnvideo-hot/9372/ai-yeu-tim-thi-dung-vao</w:t>
      </w:r>
    </w:p>
    <w:p>
      <w:r>
        <w:t>http://hoctainha.vnvideo-hot/9370/clip-co-gai-xin-viec-vua-phong-van-vua-hon-nhien-an-het-2-qua-na</w:t>
      </w:r>
    </w:p>
    <w:p>
      <w:r>
        <w:t>http://hoctainha.vnvideo-hot/9361/khi-thuoc-lao-tro-thanh-xu-huong-cua-gioi-tre</w:t>
      </w:r>
    </w:p>
    <w:p>
      <w:r>
        <w:t>http://hoctainha.vnvideo-hot/9355/be-4-tuoi-mang-chong-nhu-that</w:t>
      </w:r>
    </w:p>
    <w:p>
      <w:r>
        <w:t>http://hoctainha.vnvideo-hot/9339/em-tung-tai-xuat-giang-ho-nghe-phe-vai</w:t>
      </w:r>
    </w:p>
    <w:p>
      <w:r>
        <w:t>http://hoctainha.vnvideo-hot/9338/man-ao-thuat-dung-2-ngon-tay-cua-em-gai-ba-dao-nhat-minh-tung-coi</w:t>
      </w:r>
    </w:p>
    <w:p>
      <w:r>
        <w:t>http://hoctainha.vnvideo-hot/8969/nga-xe-thoi-ma-chac-khong-sao-dau-nhi</w:t>
      </w:r>
    </w:p>
    <w:p>
      <w:r>
        <w:t>http://hoctainha.vnvideo-hot/8913/anh-trai-va-em-gai-do-ai-biet-duoc-ai-la-trai-ai-la-gai</w:t>
      </w:r>
    </w:p>
    <w:p>
      <w:r>
        <w:t>http://hoctainha.vnvideo-hot/8786/pele-se-khoc-khi-thay-anh-nay</w:t>
      </w:r>
    </w:p>
    <w:p>
      <w:r>
        <w:t>http://hoctainha.vnvideo-hot/8092/qua-nay-la-qua-gi-nhi-moi-nguoi</w:t>
      </w:r>
    </w:p>
    <w:p>
      <w:r>
        <w:t>http://hoctainha.vnvideo-hot/7173/tim-nhung-diem-khac-nhau</w:t>
      </w:r>
    </w:p>
    <w:p>
      <w:r>
        <w:t>http://hoctainha.vnvideo-hot/7086/tim-12-diem-khac-nhau</w:t>
      </w:r>
    </w:p>
    <w:p>
      <w:r>
        <w:t>http://hoctainha.vnvideo-hot/7081/duoi-hinh-bat-chu</w:t>
      </w:r>
    </w:p>
    <w:p>
      <w:r>
        <w:t>http://hoctainha.vnvideo-hot/7078/test-iq-cao-vut</w:t>
      </w:r>
    </w:p>
    <w:p>
      <w:r>
        <w:t>http://hoctainha.vnvideo-hot/7049/so-nao-con-thieu</w:t>
      </w:r>
    </w:p>
    <w:p>
      <w:r>
        <w:t>http://hoctainha.vnvideo-hot/7031/bat-chu-duoi-hinh</w:t>
      </w:r>
    </w:p>
    <w:p>
      <w:r>
        <w:t>http://hoctainha.vnvideo-hot/7028/tim-hinh-con-thieu</w:t>
      </w:r>
    </w:p>
    <w:p>
      <w:r>
        <w:t>http://hoctainha.vnvideo-hot/7025/co-bao-nhieu-con-vat</w:t>
      </w:r>
    </w:p>
    <w:p>
      <w:r>
        <w:t>http://hoctainha.vnvideo-hot/7023/mot-co-cong-chua-di-tuyen-chong</w:t>
      </w:r>
    </w:p>
    <w:p>
      <w:r>
        <w:t>http://hoctainha.vnvideo-hot/7022/em-cam-doan-la-cac-bac-se-tra-loi-sai</w:t>
      </w:r>
    </w:p>
    <w:p>
      <w:r>
        <w:t>http://hoctainha.vnvideo-hot/7021/chac-la-khong-den-10s-dau-nhi</w:t>
      </w:r>
    </w:p>
    <w:p>
      <w:r>
        <w:t>http://hoctainha.vnvideo-hot/6996/giai-tri-do-vui-1</w:t>
      </w:r>
    </w:p>
    <w:p>
      <w:r>
        <w:t>http://hoctainha.vnvideo-hot/6994/theo-cac-bac-thi-cai-nay-bang-bao-nhieu</w:t>
      </w:r>
    </w:p>
    <w:p>
      <w:r>
        <w:t>http://hoctainha.vnvideo-hot/6991/duoi-hinh-bat-chu-hiem-cua-hiem-d</w:t>
      </w:r>
    </w:p>
    <w:p>
      <w:r>
        <w:t>http://hoctainha.vnvideo-hot/6988/tim-quy-luat-cua-day-so</w:t>
      </w:r>
    </w:p>
    <w:p>
      <w:r>
        <w:t>http://hoctainha.vnvideo-hot/6983/giai-tri-do-vui</w:t>
      </w:r>
    </w:p>
    <w:p>
      <w:r>
        <w:t>http://hoctainha.vnvideo-hot/6980/olympia-15-12-2013-quy-luat-la-gi-day</w:t>
      </w:r>
    </w:p>
    <w:p>
      <w:r>
        <w:t>http://hoctainha.vnvideo-hot/6973/so-sanh-a-va-b</w:t>
      </w:r>
    </w:p>
    <w:p>
      <w:r>
        <w:t>http://hoctainha.vnvideo-hot/6967/duoi-hinh-bat-chu-nao</w:t>
      </w:r>
    </w:p>
    <w:p>
      <w:r>
        <w:t>http://hoctainha.vnvideo-hot/6962/logic-khoi-dong</w:t>
      </w:r>
    </w:p>
    <w:p>
      <w:r>
        <w:t>http://hoctainha.vnvideo-hot/6961/cac-o-so-nhu-hinh-ve-yeu-cau-ban-sap-xep-lai-cac-o-so-o-so-13-khong-thay-doi</w:t>
      </w:r>
    </w:p>
    <w:p>
      <w:r>
        <w:t>http://hoctainha.vnvideo-hot/3067/do-vui-thang-7</w:t>
      </w:r>
    </w:p>
    <w:p>
      <w:r>
        <w:t>http://hoctainha.vnvideo-hot/2745/tranh-vui-me-cua-toi</w:t>
      </w:r>
    </w:p>
    <w:p>
      <w:r>
        <w:t>http://hoctainha.vnvideo-hot/2424/do-vui-thang-5</w:t>
      </w:r>
    </w:p>
    <w:p>
      <w:r>
        <w:t>http://hoctainha.vnvideo-hot/2276/do-vui-iq-thang-4</w:t>
      </w:r>
    </w:p>
    <w:p>
      <w:r>
        <w:t>http://hoctainha.vnvideo-hot/2127/do-vui-logic</w:t>
      </w:r>
    </w:p>
    <w:p>
      <w:r>
        <w:t>http://hoctainha.vnvideo-hot/2059/do-vui</w:t>
      </w:r>
    </w:p>
    <w:p>
      <w:r>
        <w:t>http://hoctainha.vnvideo-hot/1999/do-vui-test-thu-iq</w:t>
      </w:r>
    </w:p>
    <w:p>
      <w:r>
        <w:t>http://hoctainha.vnvideo-hot/1945/do-vui-iq</w:t>
      </w:r>
    </w:p>
    <w:p>
      <w:r>
        <w:t>http://hoctainha.vnvideo-hot/1906/do-vui-tri-tue</w:t>
      </w:r>
    </w:p>
    <w:p>
      <w:r>
        <w:t>http://hoctainha.vnvideo-hot/1869/do-vui-thu-tai-thang-3</w:t>
      </w:r>
    </w:p>
    <w:p>
      <w:r>
        <w:t>http://hoctainha.vnvideo-hot/1824/do-vui-tu-duy-logic</w:t>
      </w:r>
    </w:p>
    <w:p>
      <w:r>
        <w:t>http://hoctainha.vnvideo-hot/1822/do-vui-giua-tuan-tim-hinh-thich-hop</w:t>
      </w:r>
    </w:p>
    <w:p>
      <w:r>
        <w:t>http://hoctainha.vnvideo-hot/1816/do-vui-danh-lua-thi-giac</w:t>
      </w:r>
    </w:p>
    <w:p>
      <w:r>
        <w:t>http://hoctainha.vnvideo-hot/1769/do-vui-can-nao</w:t>
      </w:r>
    </w:p>
    <w:p>
      <w:r>
        <w:t>http://hoctainha.vnvideo-hot/1756/do-vui-dau-tri</w:t>
      </w:r>
    </w:p>
    <w:p>
      <w:r>
        <w:t>http://hoctainha.vnvideo-hot/1745/do-vui-tim-quy-luat</w:t>
      </w:r>
    </w:p>
    <w:p>
      <w:r>
        <w:t>http://hoctainha.vnvideo-hot/1667/dap-an-trac-nghiem-iq-voi-logic-p1</w:t>
      </w:r>
    </w:p>
    <w:p>
      <w:r>
        <w:t>http://hoctainha.vn/Tin-Tuc/video-hot?Page=6</w:t>
      </w:r>
    </w:p>
    <w:p>
      <w:r>
        <w:t>http://hoctainha.vn/Tin-Tuc/video-hot?Page=7</w:t>
      </w:r>
    </w:p>
    <w:p>
      <w:r>
        <w:t>http://hoctainha.vnvideo-hot/322/ban-doan-xem-trong-anh-co-bao-nhieu-nguoi</w:t>
      </w:r>
    </w:p>
    <w:p>
      <w:r>
        <w:t>http://hoctainha.vnvideo-hot/306/tai-sao-thuyen-khong-chim</w:t>
      </w:r>
    </w:p>
    <w:p>
      <w:r>
        <w:t>http://hoctainha.vnvideo-hot/288/do-vui-o-noi-nao-ma-hom-nay-xuat-hien-truoc-hom-qua</w:t>
      </w:r>
    </w:p>
    <w:p>
      <w:r>
        <w:t>http://hoctainha.vnvideo-hot/263/do-vui-ky-2</w:t>
      </w:r>
    </w:p>
    <w:p>
      <w:r>
        <w:t>http://hoctainha.vnvideo-hot/262/dap-an-ki-truoc-2</w:t>
      </w:r>
    </w:p>
    <w:p>
      <w:r>
        <w:t>http://hoctainha.vnvideo-hot/240/chum-do-vui-2</w:t>
      </w:r>
    </w:p>
    <w:p>
      <w:r>
        <w:t>http://hoctainha.vnvideo-hot/239/chum-do-vui-3</w:t>
      </w:r>
    </w:p>
    <w:p>
      <w:r>
        <w:t>http://hoctainha.vnvideo-hot/238/chum-do-vui-1</w:t>
      </w:r>
    </w:p>
    <w:p>
      <w:r>
        <w:t>http://hoctainha.vnvideo-hot/232/dap-an-doi-vui-ky-truoc</w:t>
      </w:r>
    </w:p>
    <w:p>
      <w:r>
        <w:t>http://hoctainha.vnvideo-hot/229/hay-su-dung-tri-thong-minh-va-oc-hai-huoc-de-tra-loi-nha</w:t>
      </w:r>
    </w:p>
    <w:p>
      <w:r>
        <w:t>http://hoctainha.vnvideo-hot/148/chet-cuoi-voi-kieu-do-vui-nay</w:t>
      </w:r>
    </w:p>
    <w:p>
      <w:r>
        <w:t>http://hoctainha.vn/Tin-Tuc/video-hot?Page=18</w:t>
      </w:r>
    </w:p>
    <w:p>
      <w:r>
        <w:t>http://hoctainha.vn/Tin-Tuc/video-hot?Page=15</w:t>
      </w:r>
    </w:p>
    <w:p>
      <w:r>
        <w:t>http://hoctainha.vn/Tin-Tuc/video-hot?Page=16</w:t>
      </w:r>
    </w:p>
    <w:p>
      <w:r>
        <w:t>http://hoctainha.vn/Tin-Tuc/video-hot?Page=17</w:t>
      </w:r>
    </w:p>
    <w:p>
      <w:r>
        <w:t>http://hoctainha.vn/Tin-Tuc/video-hot?Page=2&amp;PageSize=30</w:t>
      </w:r>
    </w:p>
    <w:p>
      <w:r>
        <w:t>http://hoctainha.vn/Tin-Tuc/video-hot?Page=3&amp;PageSize=30</w:t>
      </w:r>
    </w:p>
    <w:p>
      <w:r>
        <w:t>http://hoctainha.vn/Tin-Tuc/video-hot?Page=4&amp;PageSize=30</w:t>
      </w:r>
    </w:p>
    <w:p>
      <w:r>
        <w:t>http://hoctainha.vn/Tin-Tuc/video-hot?Page=5&amp;PageSize=30</w:t>
      </w:r>
    </w:p>
    <w:p>
      <w:r>
        <w:t>http://hoctainha.vn/Tin-Tuc/video-hot?Page=10&amp;PageSize=30</w:t>
      </w:r>
    </w:p>
    <w:p>
      <w:r>
        <w:t>http://hoctainha.vn/Tin-Tuc/video-hot?Page=2&amp;PageSize=50</w:t>
      </w:r>
    </w:p>
    <w:p>
      <w:r>
        <w:t>http://hoctainha.vn/Tin-Tuc/video-hot?Page=3&amp;PageSize=50</w:t>
      </w:r>
    </w:p>
    <w:p>
      <w:r>
        <w:t>http://hoctainha.vn/Tin-Tuc/video-hot?Page=4&amp;PageSize=50</w:t>
      </w:r>
    </w:p>
    <w:p>
      <w:r>
        <w:t>http://hoctainha.vn/Tin-Tuc/video-hot?Page=5&amp;PageSize=50</w:t>
      </w:r>
    </w:p>
    <w:p>
      <w:r>
        <w:t>http://hoctainha.vn/Tin-Tuc/video-hot?Page=6&amp;PageSize=50</w:t>
      </w:r>
    </w:p>
    <w:p>
      <w:r>
        <w:t>http://hoctainha.vnrwe61366</w:t>
      </w:r>
    </w:p>
    <w:p>
      <w:r>
        <w:t>http://hoctainha.vn/users/74395/rwe61366/nhat-ky</w:t>
      </w:r>
    </w:p>
    <w:p>
      <w:r>
        <w:t>http://hoctainha.vn/users/74395/rwe61366/thong-tin</w:t>
      </w:r>
    </w:p>
    <w:p>
      <w:r>
        <w:t>http://hoctainha.vn/users/74395/rwe61366/thong-ke</w:t>
      </w:r>
    </w:p>
    <w:p>
      <w:r>
        <w:t>http://hoctainha.vn/users/74395/rwe61366/ban-be</w:t>
      </w:r>
    </w:p>
    <w:p>
      <w:r>
        <w:t>http://hoctainha.vn/users/74395/rwe61366/nhom</w:t>
      </w:r>
    </w:p>
    <w:p>
      <w:r>
        <w:t>http://hoctainha.vn/users/74395/rwe61366/so-tay</w:t>
      </w:r>
    </w:p>
    <w:p>
      <w:r>
        <w:t>http://hoctainha.vn/users/74395/rwe61366/kien-thuc</w:t>
      </w:r>
    </w:p>
    <w:p>
      <w:r>
        <w:t>http://hoctainha.vndoc-la/9127/mang-ham-rang-ky-quai-vi-bi-soi-tan-cong</w:t>
      </w:r>
    </w:p>
    <w:p>
      <w:r>
        <w:t>http://hoctainha.vndoc-la/8868/kinh-ngac-ga-dam-thung-xe-hoi-cua-nhat</w:t>
      </w:r>
    </w:p>
    <w:p>
      <w:r>
        <w:t>http://hoctainha.vndoc-la/8859/hai-sinh-vien-an-do-vua-thiet-ke-thanh-cong-mot-loai-quan-jeans-dac-biet-de-chong-nan-hiep-dam</w:t>
      </w:r>
    </w:p>
    <w:p>
      <w:r>
        <w:t>http://hoctainha.vndoc-la/8853/ky-la-chu-quan-25-nam-tho-chu-com</w:t>
      </w:r>
    </w:p>
    <w:p>
      <w:r>
        <w:t>http://hoctainha.vndoc-la/8851/sinh-vat-giong-quai-vat-phim-chua-te-cua-nhung-chiec-nhan</w:t>
      </w:r>
    </w:p>
    <w:p>
      <w:r>
        <w:t>http://hoctainha.vndoc-la/8770/bi-mat-ve-xac-uop-co-doi-mat-dong-day</w:t>
      </w:r>
    </w:p>
    <w:p>
      <w:r>
        <w:t>http://hoctainha.vndoc-la/8734/tuyet-tac-tu-canh-tu-nhien-ve-tren-co-the-khoa-than</w:t>
      </w:r>
    </w:p>
    <w:p>
      <w:r>
        <w:t>http://hoctainha.vndoc-la/8733/cau-be-song-sot-trong-cang-may-bay-lan-dau-len-tieng</w:t>
      </w:r>
    </w:p>
    <w:p>
      <w:r>
        <w:t>http://hoctainha.vndoc-la/8729/bat-trom-an-96-qua-chuoi-de-nha-ra-vong-vang</w:t>
      </w:r>
    </w:p>
    <w:p>
      <w:r>
        <w:t>http://hoctainha.vndoc-la/8728/ten-trom-hi-hui-chep-1000-danh-ba-dien-thoai-tra-chu-nhan</w:t>
      </w:r>
    </w:p>
    <w:p>
      <w:r>
        <w:t>http://hoctainha.vndoc-la/8726/nhung-con-qua-thanh-tinh-biet-noi-tieng-nguoi-o-hai-phong</w:t>
      </w:r>
    </w:p>
    <w:p>
      <w:r>
        <w:t>http://hoctainha.vndoc-la/8722/nguc-khung-phat-no</w:t>
      </w:r>
    </w:p>
    <w:p>
      <w:r>
        <w:t>http://hoctainha.vndoc-la/8721/mang-thai-anh-em-song-sinh-36-nam</w:t>
      </w:r>
    </w:p>
    <w:p>
      <w:r>
        <w:t>http://hoctainha.vndoc-la/8717/cu-ba-nhat-danh-chong-den-chet-vi-dam-ngoai-tinh-tu-40-nam-truoc</w:t>
      </w:r>
    </w:p>
    <w:p>
      <w:r>
        <w:t>http://hoctainha.vndoc-la/8712/tranh-vui-ai-bao-my-nu</w:t>
      </w:r>
    </w:p>
    <w:p>
      <w:r>
        <w:t>http://hoctainha.vndoc-la/8707/cu-ba-99-tuoi-thi-tot-nghiep-trung-hoc</w:t>
      </w:r>
    </w:p>
    <w:p>
      <w:r>
        <w:t>http://hoctainha.vndoc-la/8703/ong-lao-dot-tu-khi-nghe-tin-nguoi-tinh-72-tuoi-co-thai</w:t>
      </w:r>
    </w:p>
    <w:p>
      <w:r>
        <w:t>http://hoctainha.vndoc-la/8702/phong-tuc-cuoi-hoi-quai-dan-cua-cac-bo-toc-chau-phi</w:t>
      </w:r>
    </w:p>
    <w:p>
      <w:r>
        <w:t>http://hoctainha.vndoc-la/8698/vi-chanh-mot-tuan-thieu-gia-bi-dot-4-sieu-xe</w:t>
      </w:r>
    </w:p>
    <w:p>
      <w:r>
        <w:t>http://hoctainha.vndoc-la/8697/cu-ba-90-tuoi-bi-nhot-va-bo-doi-den-tro-xuong</w:t>
      </w:r>
    </w:p>
    <w:p>
      <w:r>
        <w:t>http://hoctainha.vndoc-la/8696/nguoi-dan-ong-trom-600-bo-quan-ao-nu-sinh</w:t>
      </w:r>
    </w:p>
    <w:p>
      <w:r>
        <w:t>http://hoctainha.vndoc-la/8676/lao-nong-khon-kho-vi-tin-don-so-huu-1-000-tan-vang</w:t>
      </w:r>
    </w:p>
    <w:p>
      <w:r>
        <w:t>http://hoctainha.vndoc-la/8667/bi-hon-the-khuoc-tu-vi-bien-phong-ngu-thanh-phong-choi-game</w:t>
      </w:r>
    </w:p>
    <w:p>
      <w:r>
        <w:t>http://hoctainha.vndoc-la/8666/bat-hoc-sinh-nhung-dau-vao-nuoc-de-thu-cam-giac-chet-duoi</w:t>
      </w:r>
    </w:p>
    <w:p>
      <w:r>
        <w:t>http://hoctainha.vndoc-la/8665/kinh-ngac-voi-kha-nang-uon-deo-cua-nguoi-dep-duc</w:t>
      </w:r>
    </w:p>
    <w:p>
      <w:r>
        <w:t>http://hoctainha.vndoc-la/8653/cho-chao-doi-voi-bo-long-mau-xanh</w:t>
      </w:r>
    </w:p>
    <w:p>
      <w:r>
        <w:t>http://hoctainha.vndoc-la/8648/tao-dam-chay-gia-de-cau-hon-ban-gai</w:t>
      </w:r>
    </w:p>
    <w:p>
      <w:r>
        <w:t>http://hoctainha.vndoc-la/8624/nhay-lau-tu-tu-vi-nguoi-tinh-tren-mang-xau-xi</w:t>
      </w:r>
    </w:p>
    <w:p>
      <w:r>
        <w:t>http://hoctainha.vndoc-la/8621/vang-chay-ra-tu-voi-nuoc</w:t>
      </w:r>
    </w:p>
    <w:p>
      <w:r>
        <w:t>http://hoctainha.vndoc-la/8609/cha-me-bi-bat-giu-vi-nuoi-con-qua-beo</w:t>
      </w:r>
    </w:p>
    <w:p>
      <w:r>
        <w:t>http://hoctainha.vndoc-la/8603/nhung-nghe-hai-ra-tien-cuc-la</w:t>
      </w:r>
    </w:p>
    <w:p>
      <w:r>
        <w:t>http://hoctainha.vndoc-la/8458/ca-sau-nhap-vien-vi-bi-nguoi-phu-nu-nang-tram-ky-de-vao-dau</w:t>
      </w:r>
    </w:p>
    <w:p>
      <w:r>
        <w:t>http://hoctainha.vndoc-la/8189/cha-hieu-con-nao-chu-dong-day</w:t>
      </w:r>
    </w:p>
    <w:p>
      <w:r>
        <w:t>http://hoctainha.vndoc-la/8039/kinh-ngac-nguoi-song-tho-443-tuoi</w:t>
      </w:r>
    </w:p>
    <w:p>
      <w:r>
        <w:t>http://hoctainha.vndoc-la/7051/trom-iphone-nhung-duoc-tha-vi-qua-dang-yeu</w:t>
      </w:r>
    </w:p>
    <w:p>
      <w:r>
        <w:t>http://hoctainha.vndoc-la/6976/nasa-bo-i-ro-i-vi-ho-n-da-bi-a-n-tren-sao-ho-a</w:t>
      </w:r>
    </w:p>
    <w:p>
      <w:r>
        <w:t>http://hoctainha.vndoc-la/6956/chuot-khong-lo-nhat-the-gioi-nang-50kg-duoc-nuoi-tai-my</w:t>
      </w:r>
    </w:p>
    <w:p>
      <w:r>
        <w:t>http://hoctainha.vndoc-la/6933/mo-tiec-an-mung-khao-quan-lot-moi-mua</w:t>
      </w:r>
    </w:p>
    <w:p>
      <w:r>
        <w:t>http://hoctainha.vndoc-la/6620/con-nghien-uong-va-hit-khi-xang-dau-cua-nguoi-dan-ong-ky-la</w:t>
      </w:r>
    </w:p>
    <w:p>
      <w:r>
        <w:t>http://hoctainha.vndoc-la/6221/chuyen-la-nhat-the-gioi-2013</w:t>
      </w:r>
    </w:p>
    <w:p>
      <w:r>
        <w:t>http://hoctainha.vndoc-la/6149/con-tran-nuot-chung-nguoi-dan-ong-say-ruou</w:t>
      </w:r>
    </w:p>
    <w:p>
      <w:r>
        <w:t>http://hoctainha.vndoc-la/6139/co-gai-khoc-ra-mau</w:t>
      </w:r>
    </w:p>
    <w:p>
      <w:r>
        <w:t>http://hoctainha.vndoc-la/6119/nhat-ban-cu-ong-nhi-nhanh-trong-bo-dang-nu-sinh</w:t>
      </w:r>
    </w:p>
    <w:p>
      <w:r>
        <w:t>http://hoctainha.vndoc-la/6057/nam-ngu-ngon-lanh-suot-10-tieng-voi-con-dao-dam-tren-lung</w:t>
      </w:r>
    </w:p>
    <w:p>
      <w:r>
        <w:t>http://hoctainha.vndoc-la/6052/nguoi-dan-ong-ngu-ca-ngay-tren-mat-nuoc</w:t>
      </w:r>
    </w:p>
    <w:p>
      <w:r>
        <w:t>http://hoctainha.vndoc-la/5426/ron-nguoi-xem-massage-bang-ran</w:t>
      </w:r>
    </w:p>
    <w:p>
      <w:r>
        <w:t>http://hoctainha.vndoc-la/5282/song-ben-xuong-ban-than-o-nghia-dia-suot-13-nam</w:t>
      </w:r>
    </w:p>
    <w:p>
      <w:r>
        <w:t>http://hoctainha.vndoc-la/4867/ly-ky-nguoi-chet-di-song-lai-o-viet-nam</w:t>
      </w:r>
    </w:p>
    <w:p>
      <w:r>
        <w:t>http://hoctainha.vndoc-la/4254/ngam-nhung-con-ga-di-hom-nhat-viet-nam</w:t>
      </w:r>
    </w:p>
    <w:p>
      <w:r>
        <w:t>http://hoctainha.vndoc-la/4178/nhung-dong-vat-khung-trong-the-gioi-tu-nhien</w:t>
      </w:r>
    </w:p>
    <w:p>
      <w:r>
        <w:t>http://hoctainha.vndoc-la/4104/di-nhan-viet-va-nhung-mon-an-ky-quai</w:t>
      </w:r>
    </w:p>
    <w:p>
      <w:r>
        <w:t>http://hoctainha.vndoc-la/4061/soc-voi-bo-suu-tap-55-000-chiec-vay-cua-cu-ong-yeu-vo-nhat-qua-dat</w:t>
      </w:r>
    </w:p>
    <w:p>
      <w:r>
        <w:t>http://hoctainha.vndoc-la/3967/kinh-di-mon-kem-co-vi-oc-sen-gia-trieu-bac</w:t>
      </w:r>
    </w:p>
    <w:p>
      <w:r>
        <w:t>http://hoctainha.vndoc-la/3846/ky-la-be-gai-khong-bao-gio-gia</w:t>
      </w:r>
    </w:p>
    <w:p>
      <w:r>
        <w:t>http://hoctainha.vndoc-la/3805/oc-sen-lam-to-trong-dau-goi-cau-be-4-tuoi</w:t>
      </w:r>
    </w:p>
    <w:p>
      <w:r>
        <w:t>http://hoctainha.vndoc-la/3761/can-canh-ca-map-khong-lo-vua-mac-luoi-o-nghe-an</w:t>
      </w:r>
    </w:p>
    <w:p>
      <w:r>
        <w:t>http://hoctainha.vndoc-la/3722/cuoc-thi-ky-la-so-trong-luong-ong-dau-tren-co-the</w:t>
      </w:r>
    </w:p>
    <w:p>
      <w:r>
        <w:t>http://hoctainha.vndoc-la/3693/nhung-sinh-vat-kho-coi-nhat-qua-dat</w:t>
      </w:r>
    </w:p>
    <w:p>
      <w:r>
        <w:t>http://hoctainha.vndoc-la/3642/boi-qua-vung-bien-gioi-voi-canada-trong-51-gio</w:t>
      </w:r>
    </w:p>
    <w:p>
      <w:r>
        <w:t>http://hoctainha.vndoc-la/3611/ky-la-dong-song-duoi-day-dai-duong</w:t>
      </w:r>
    </w:p>
    <w:p>
      <w:r>
        <w:t>http://hoctainha.vn/Tin-Tuc/doc-la?Page=6</w:t>
      </w:r>
    </w:p>
    <w:p>
      <w:r>
        <w:t>http://hoctainha.vn/Tin-Tuc/doc-la?Page=7</w:t>
      </w:r>
    </w:p>
    <w:p>
      <w:r>
        <w:t>http://hoctainha.vn/Tin-Tuc/doc-la?Page=13</w:t>
      </w:r>
    </w:p>
    <w:p>
      <w:r>
        <w:t>http://hoctainha.vn/Tin-Tuc/doc-la?Page=10</w:t>
      </w:r>
    </w:p>
    <w:p>
      <w:r>
        <w:t>http://hoctainha.vn/Tin-Tuc/doc-la?Page=11</w:t>
      </w:r>
    </w:p>
    <w:p>
      <w:r>
        <w:t>http://hoctainha.vn/Tin-Tuc/doc-la?Page=12</w:t>
      </w:r>
    </w:p>
    <w:p>
      <w:r>
        <w:t>http://hoctainha.vn/Tin-Tuc/doc-la?Page=2&amp;PageSize=30</w:t>
      </w:r>
    </w:p>
    <w:p>
      <w:r>
        <w:t>http://hoctainha.vn/Tin-Tuc/doc-la?Page=3&amp;PageSize=30</w:t>
      </w:r>
    </w:p>
    <w:p>
      <w:r>
        <w:t>http://hoctainha.vn/Tin-Tuc/doc-la?Page=4&amp;PageSize=30</w:t>
      </w:r>
    </w:p>
    <w:p>
      <w:r>
        <w:t>http://hoctainha.vn/Tin-Tuc/doc-la?Page=5&amp;PageSize=30</w:t>
      </w:r>
    </w:p>
    <w:p>
      <w:r>
        <w:t>http://hoctainha.vn/Tin-Tuc/doc-la?Page=7&amp;PageSize=30</w:t>
      </w:r>
    </w:p>
    <w:p>
      <w:r>
        <w:t>http://hoctainha.vn/Tin-Tuc/doc-la?Page=2&amp;PageSize=50</w:t>
      </w:r>
    </w:p>
    <w:p>
      <w:r>
        <w:t>http://hoctainha.vn/Tin-Tuc/doc-la?Page=3&amp;PageSize=50</w:t>
      </w:r>
    </w:p>
    <w:p>
      <w:r>
        <w:t>http://hoctainha.vn/Tin-Tuc/doc-la?Page=4&amp;PageSize=50</w:t>
      </w:r>
    </w:p>
    <w:p>
      <w:r>
        <w:t>http://hoctainha.vnkhachhang2040hp</w:t>
      </w:r>
    </w:p>
    <w:p>
      <w:r>
        <w:t>http://hoctainha.vn/users/74388/khachhang2040hp/nhat-ky</w:t>
      </w:r>
    </w:p>
    <w:p>
      <w:r>
        <w:t>http://hoctainha.vn/users/74388/khachhang2040hp/thong-tin</w:t>
      </w:r>
    </w:p>
    <w:p>
      <w:r>
        <w:t>http://hoctainha.vn/users/74388/khachhang2040hp/thong-ke</w:t>
      </w:r>
    </w:p>
    <w:p>
      <w:r>
        <w:t>http://hoctainha.vn/users/74388/khachhang2040hp/ban-be</w:t>
      </w:r>
    </w:p>
    <w:p>
      <w:r>
        <w:t>http://hoctainha.vn/users/74388/khachhang2040hp/nhom</w:t>
      </w:r>
    </w:p>
    <w:p>
      <w:r>
        <w:t>http://hoctainha.vn/users/74388/khachhang2040hp/so-tay</w:t>
      </w:r>
    </w:p>
    <w:p>
      <w:r>
        <w:t>http://hoctainha.vn/users/74388/khachhang2040hp/kien-thuc</w:t>
      </w:r>
    </w:p>
    <w:p>
      <w:r>
        <w:t>http://hoctainha.vntontuenhu9hbt</w:t>
      </w:r>
    </w:p>
    <w:p>
      <w:r>
        <w:t>http://hoctainha.vn/users/74386/tontuenhu9hbt/nhat-ky</w:t>
      </w:r>
    </w:p>
    <w:p>
      <w:r>
        <w:t>http://hoctainha.vn/users/74386/tontuenhu9hbt/thong-tin</w:t>
      </w:r>
    </w:p>
    <w:p>
      <w:r>
        <w:t>http://hoctainha.vn/users/74386/tontuenhu9hbt/thong-ke</w:t>
      </w:r>
    </w:p>
    <w:p>
      <w:r>
        <w:t>http://hoctainha.vn/users/74386/tontuenhu9hbt/ban-be</w:t>
      </w:r>
    </w:p>
    <w:p>
      <w:r>
        <w:t>http://hoctainha.vn/users/74386/tontuenhu9hbt/nhom</w:t>
      </w:r>
    </w:p>
    <w:p>
      <w:r>
        <w:t>http://hoctainha.vn/users/74386/tontuenhu9hbt/so-tay</w:t>
      </w:r>
    </w:p>
    <w:p>
      <w:r>
        <w:t>http://hoctainha.vn/users/74386/tontuenhu9hbt/kien-thuc</w:t>
      </w:r>
    </w:p>
    <w:p>
      <w:r>
        <w:t>http://hoctainha.vngiai-tri/9083/sieu-pham-nhac-khong-loi-2014-ghitar</w:t>
      </w:r>
    </w:p>
    <w:p>
      <w:r>
        <w:t>http://hoctainha.vngiai-tri/8954/nhac-han-t7-2014-hay</w:t>
      </w:r>
    </w:p>
    <w:p>
      <w:r>
        <w:t>http://hoctainha.vngiai-tri/8953/nhac-viet-hot-t7-2014</w:t>
      </w:r>
    </w:p>
    <w:p>
      <w:r>
        <w:t>http://hoctainha.vngiai-tri/8952/nhac-hot-au-my-t7-2014-cap-nhap</w:t>
      </w:r>
    </w:p>
    <w:p>
      <w:r>
        <w:t>http://hoctainha.vngiai-tri/8651/nhung-ban-giao-huong-dinh-menh-beethoven</w:t>
      </w:r>
    </w:p>
    <w:p>
      <w:r>
        <w:t>http://hoctainha.vngiai-tri/8650/nhung-ban-nhac-khong-loi-hay-nhat-cua-yiruma</w:t>
      </w:r>
    </w:p>
    <w:p>
      <w:r>
        <w:t>http://hoctainha.vnngocnguyenquy1</w:t>
      </w:r>
    </w:p>
    <w:p>
      <w:r>
        <w:t>http://hoctainha.vn/users/74383/ngocnguyenquy1/nhat-ky</w:t>
      </w:r>
    </w:p>
    <w:p>
      <w:r>
        <w:t>http://hoctainha.vn/users/74383/ngocnguyenquy1/thong-tin</w:t>
      </w:r>
    </w:p>
    <w:p>
      <w:r>
        <w:t>http://hoctainha.vn/users/74383/ngocnguyenquy1/thong-ke</w:t>
      </w:r>
    </w:p>
    <w:p>
      <w:r>
        <w:t>http://hoctainha.vn/users/74383/ngocnguyenquy1/ban-be</w:t>
      </w:r>
    </w:p>
    <w:p>
      <w:r>
        <w:t>http://hoctainha.vn/users/74383/ngocnguyenquy1/nhom</w:t>
      </w:r>
    </w:p>
    <w:p>
      <w:r>
        <w:t>http://hoctainha.vn/users/74383/ngocnguyenquy1/so-tay</w:t>
      </w:r>
    </w:p>
    <w:p>
      <w:r>
        <w:t>http://hoctainha.vn/users/74383/ngocnguyenquy1/kien-thuc</w:t>
      </w:r>
    </w:p>
    <w:p>
      <w:r>
        <w:t>http://hoctainha.vnquilethi2472004</w:t>
      </w:r>
    </w:p>
    <w:p>
      <w:r>
        <w:t>http://hoctainha.vn/users/74417/quilethi2472004/nhat-ky</w:t>
      </w:r>
    </w:p>
    <w:p>
      <w:r>
        <w:t>http://hoctainha.vn/users/74417/quilethi2472004/thong-tin</w:t>
      </w:r>
    </w:p>
    <w:p>
      <w:r>
        <w:t>http://hoctainha.vn/users/74417/quilethi2472004/thong-ke</w:t>
      </w:r>
    </w:p>
    <w:p>
      <w:r>
        <w:t>http://hoctainha.vn/users/74417/quilethi2472004/ban-be</w:t>
      </w:r>
    </w:p>
    <w:p>
      <w:r>
        <w:t>http://hoctainha.vn/users/74417/quilethi2472004/nhom</w:t>
      </w:r>
    </w:p>
    <w:p>
      <w:r>
        <w:t>http://hoctainha.vn/users/74417/quilethi2472004/so-tay</w:t>
      </w:r>
    </w:p>
    <w:p>
      <w:r>
        <w:t>http://hoctainha.vn/users/74417/quilethi2472004/kien-thuc</w:t>
      </w:r>
    </w:p>
    <w:p>
      <w:r>
        <w:t>http://hoctainha.vndoantheuk55van</w:t>
      </w:r>
    </w:p>
    <w:p>
      <w:r>
        <w:t>http://hoctainha.vn/users/74455/doantheuk55van/nhat-ky</w:t>
      </w:r>
    </w:p>
    <w:p>
      <w:r>
        <w:t>http://hoctainha.vn/users/74455/doantheuk55van/thong-tin</w:t>
      </w:r>
    </w:p>
    <w:p>
      <w:r>
        <w:t>http://hoctainha.vn/users/74455/doantheuk55van/thong-ke</w:t>
      </w:r>
    </w:p>
    <w:p>
      <w:r>
        <w:t>http://hoctainha.vn/users/74455/doantheuk55van/ban-be</w:t>
      </w:r>
    </w:p>
    <w:p>
      <w:r>
        <w:t>http://hoctainha.vn/users/74455/doantheuk55van/nhom</w:t>
      </w:r>
    </w:p>
    <w:p>
      <w:r>
        <w:t>http://hoctainha.vn/users/74455/doantheuk55van/so-tay</w:t>
      </w:r>
    </w:p>
    <w:p>
      <w:r>
        <w:t>http://hoctainha.vn/users/74455/doantheuk55van/kien-thuc</w:t>
      </w:r>
    </w:p>
    <w:p>
      <w:r>
        <w:t>http://hoctainha.vnhoaanhdao6479</w:t>
      </w:r>
    </w:p>
    <w:p>
      <w:r>
        <w:t>http://hoctainha.vn/users/74393/hoaanhdao6479/nhat-ky</w:t>
      </w:r>
    </w:p>
    <w:p>
      <w:r>
        <w:t>http://hoctainha.vn/users/74393/hoaanhdao6479/thong-tin</w:t>
      </w:r>
    </w:p>
    <w:p>
      <w:r>
        <w:t>http://hoctainha.vn/users/74393/hoaanhdao6479/thong-ke</w:t>
      </w:r>
    </w:p>
    <w:p>
      <w:r>
        <w:t>http://hoctainha.vn/users/74393/hoaanhdao6479/ban-be</w:t>
      </w:r>
    </w:p>
    <w:p>
      <w:r>
        <w:t>http://hoctainha.vn/users/74393/hoaanhdao6479/nhom</w:t>
      </w:r>
    </w:p>
    <w:p>
      <w:r>
        <w:t>http://hoctainha.vn/users/74393/hoaanhdao6479/so-tay</w:t>
      </w:r>
    </w:p>
    <w:p>
      <w:r>
        <w:t>http://hoctainha.vn/users/74393/hoaanhdao6479/kien-thuc</w:t>
      </w:r>
    </w:p>
    <w:p>
      <w:r>
        <w:t>http://hoctainha.vnthuynga2k05</w:t>
      </w:r>
    </w:p>
    <w:p>
      <w:r>
        <w:t>http://hoctainha.vn/users/74443/thuynga2k05/nhat-ky</w:t>
      </w:r>
    </w:p>
    <w:p>
      <w:r>
        <w:t>http://hoctainha.vn/users/74443/thuynga2k05/thong-tin</w:t>
      </w:r>
    </w:p>
    <w:p>
      <w:r>
        <w:t>http://hoctainha.vn/users/74443/thuynga2k05/thong-ke</w:t>
      </w:r>
    </w:p>
    <w:p>
      <w:r>
        <w:t>http://hoctainha.vn/users/74443/thuynga2k05/ban-be</w:t>
      </w:r>
    </w:p>
    <w:p>
      <w:r>
        <w:t>http://hoctainha.vn/users/74443/thuynga2k05/nhom</w:t>
      </w:r>
    </w:p>
    <w:p>
      <w:r>
        <w:t>http://hoctainha.vn/users/74443/thuynga2k05/so-tay</w:t>
      </w:r>
    </w:p>
    <w:p>
      <w:r>
        <w:t>http://hoctainha.vn/users/74443/thuynga2k05/kien-thuc</w:t>
      </w:r>
    </w:p>
    <w:p>
      <w:r>
        <w:t>http://hoctainha.vn8544/cac-chuong-trinh-hoc-bong-tai-tro-cua-vef-nam-2014-va-2015</w:t>
      </w:r>
    </w:p>
    <w:p>
      <w:r>
        <w:t>http://hoctainha.vn8513/thong-bao-tuyen-sinh-di-hoc-dai-hoc-ve-nang-luong-nguyen-tu-tai-lien-bang-nga-nam-2014</w:t>
      </w:r>
    </w:p>
    <w:p>
      <w:r>
        <w:t>http://hoctainha.vn8512/thong-bao-tuyen-sinh-di-hoc-dai-hoc-tai-vuong-quoc-campuchia-nam-2014</w:t>
      </w:r>
    </w:p>
    <w:p>
      <w:r>
        <w:t>http://hoctainha.vn8483/25-suat-hoc-bong-toan-phan-tai-cu-ba-va-mong-co</w:t>
      </w:r>
    </w:p>
    <w:p>
      <w:r>
        <w:t>http://hoctainha.vnthpt-va-dh-cd/8459/18-nguoi-se-phuc-vu-1-thi-sinh-thi-su</w:t>
      </w:r>
    </w:p>
    <w:p>
      <w:r>
        <w:t>http://hoctainha.vnthpt-va-dh-cd/8457/nhung-luu-y-trong-ky-thi-tot-nghiep-thpt</w:t>
      </w:r>
    </w:p>
    <w:p>
      <w:r>
        <w:t>http://hoctainha.vncac-ky-thi-va-tuyen-sinh/7840/bo-gd-dt-tiet-lo-chieu-on-thi-tot-nghiep-de-van-theo-kieu-moi</w:t>
      </w:r>
    </w:p>
    <w:p>
      <w:r>
        <w:t>http://hoctainha.vnthpt-va-dh-cd/7677/thong-tin-moi-ve-tuyen-sinh-lop-10-cong-lap</w:t>
      </w:r>
    </w:p>
    <w:p>
      <w:r>
        <w:t>http://hoctainha.vncac-ky-thi-va-tuyen-sinh/7538/nhung-thay-doi-chinh-thuc-cua-ki-tuyen-sinh-2014</w:t>
      </w:r>
    </w:p>
    <w:p>
      <w:r>
        <w:t>http://hoctainha.vncac-ky-thi-va-tuyen-sinh/7436/cong-bo-thoi-gian-nop-ho-so-thi-dh-nam-2014</w:t>
      </w:r>
    </w:p>
    <w:p>
      <w:r>
        <w:t>http://hoctainha.vncac-ky-thi-va-tuyen-sinh/7307/chinh-thuc-bo-diem-san-dh-thi-tot-nghiep-thpt-con-4-mon</w:t>
      </w:r>
    </w:p>
    <w:p>
      <w:r>
        <w:t>http://hoctainha.vnthpt-va-dh-cd/7216/truong-dan-lap-tai-ha-noi-khong-duoc-tuyen-sinh-lop-10</w:t>
      </w:r>
    </w:p>
    <w:p>
      <w:r>
        <w:t>http://hoctainha.vncac-ky-thi-va-tuyen-sinh/7166/nhie-u-die-m-mo-i-trong-tuye-n-sinh-nga-nh-cong-an</w:t>
      </w:r>
    </w:p>
    <w:p>
      <w:r>
        <w:t>http://hoctainha.vn7002/hoc-bong-chinh-phu-hunggari-2014</w:t>
      </w:r>
    </w:p>
    <w:p>
      <w:r>
        <w:t>http://hoctainha.vncac-ky-thi-va-tuyen-sinh/6900/thong-tin-moi-ky-thi-tot-nghiep-thpt-va-tuyen-sinh-dh-cd</w:t>
      </w:r>
    </w:p>
    <w:p>
      <w:r>
        <w:t>http://hoctainha.vnthpt-va-dh-cd/6779/tuyen-sinh-lop-10-tp-hcm-cham-dut-xet-tuyen</w:t>
      </w:r>
    </w:p>
    <w:p>
      <w:r>
        <w:t>http://hoctainha.vncac-ky-thi-va-tuyen-sinh/6739/cong-bo-ke-hoach-tuyen-sinh-dau-cap</w:t>
      </w:r>
    </w:p>
    <w:p>
      <w:r>
        <w:t>http://hoctainha.vnthpt-va-dh-cd/6618/ha-noi-siet-chat-chi-tieu-tuyen-sinh-lop-10-ngoai-cong-lap</w:t>
      </w:r>
    </w:p>
    <w:p>
      <w:r>
        <w:t>http://hoctainha.vncac-ky-thi-va-tuyen-sinh/6527/them-doi-tuong-duoc-tuyen-thang-vao-dh-cd</w:t>
      </w:r>
    </w:p>
    <w:p>
      <w:r>
        <w:t>http://hoctainha.vncac-ky-thi-va-tuyen-sinh/6430/tuyen-sinh-2014-duoi-diem-san-co-the-do-dai-hoc</w:t>
      </w:r>
    </w:p>
    <w:p>
      <w:r>
        <w:t>http://hoctainha.vncac-ky-thi-va-tuyen-sinh/6367/so-oc-dao-rui-ro-voi-phuong-an-tuyen-sinh-rieng</w:t>
      </w:r>
    </w:p>
    <w:p>
      <w:r>
        <w:t>http://hoctainha.vncac-ky-thi-va-tuyen-sinh/5756/du-thi-olympic-duoc-mien-thi-tot-nghiep-thpt</w:t>
      </w:r>
    </w:p>
    <w:p>
      <w:r>
        <w:t>http://hoctainha.vncac-ky-thi-va-tuyen-sinh/5503/hoc-truong-nao-nganh-gi-de-thanh-trieu-phu-nhat</w:t>
      </w:r>
    </w:p>
    <w:p>
      <w:r>
        <w:t>http://hoctainha.vncac-ky-thi-va-tuyen-sinh/5449/hai-thang-nua-co-phuong-an-tuyen-sinh-moi</w:t>
      </w:r>
    </w:p>
    <w:p>
      <w:r>
        <w:t>http://hoctainha.vn5373/singapore-tuyen-sinh-hoc-bong-toan-phan</w:t>
      </w:r>
    </w:p>
    <w:p>
      <w:r>
        <w:t>http://hoctainha.vncac-ky-thi-va-tuyen-sinh/5318/lich-thi-hoc-sinh-gioi-quoc-gia-nam-2014</w:t>
      </w:r>
    </w:p>
    <w:p>
      <w:r>
        <w:t>http://hoctainha.vncac-ky-thi-va-tuyen-sinh/5296/du-kien-bo-thi-dai-hoc-sau-nam-2015-se-co-cuoc-dua-chay-diem-hoc-ba-dep</w:t>
      </w:r>
    </w:p>
    <w:p>
      <w:r>
        <w:t>http://hoctainha.vncac-ky-thi-va-tuyen-sinh/5120/tuyen-sinh-dai-hoc-nen-tra-ve-cac-truong</w:t>
      </w:r>
    </w:p>
    <w:p>
      <w:r>
        <w:t>http://hoctainha.vn5103/hoc-bong-chinh-phu-canada-nam-hoc-2014</w:t>
      </w:r>
    </w:p>
    <w:p>
      <w:r>
        <w:t>http://hoctainha.vn5032/hoc-bong-toan-phan-dh-sheffield-hallam-anh-quoc</w:t>
      </w:r>
    </w:p>
    <w:p>
      <w:r>
        <w:t>http://hoctainha.vnthpt-va-dh-cd/5029/tp-hcm-cham-dut-hinh-thuc-xet-tuyen-vao-lop-10</w:t>
      </w:r>
    </w:p>
    <w:p>
      <w:r>
        <w:t>http://hoctainha.vncac-ky-thi-va-tuyen-sinh/4802/tuyen-sinh-dao-tao-tien-si-tai-duc</w:t>
      </w:r>
    </w:p>
    <w:p>
      <w:r>
        <w:t>http://hoctainha.vn4800/hoc-bong-toi-100-hoc-phi-tai-dh-manchester-vuong-quoc-anh</w:t>
      </w:r>
    </w:p>
    <w:p>
      <w:r>
        <w:t>http://hoctainha.vncac-ky-thi-va-tuyen-sinh/4780/de-xuat-gop-ki-thi-dai-hoc-va-tot-nghiep-voi-8-mon</w:t>
      </w:r>
    </w:p>
    <w:p>
      <w:r>
        <w:t>http://hoctainha.vn4633/hoc-bong-du-hoc-cityu-nam-2013-2014</w:t>
      </w:r>
    </w:p>
    <w:p>
      <w:r>
        <w:t>http://hoctainha.vncac-ky-thi-va-tuyen-sinh/4630/de-xuat-phuong-an-thi-2-trong-1-voi-8-mon</w:t>
      </w:r>
    </w:p>
    <w:p>
      <w:r>
        <w:t>http://hoctainha.vn4589/hoc-bong-sau-dh-chinh-phu-ru-ma-ni</w:t>
      </w:r>
    </w:p>
    <w:p>
      <w:r>
        <w:t>http://hoctainha.vncac-ky-thi-va-tuyen-sinh/4579/thong-tin-co-ban-ve-mot-so-ky-thi-quan-trong-nam-2014</w:t>
      </w:r>
    </w:p>
    <w:p>
      <w:r>
        <w:t>http://hoctainha.vn4414/hoc-bong-jds-2014-cua-chinh-phu-nhat-ban</w:t>
      </w:r>
    </w:p>
    <w:p>
      <w:r>
        <w:t>http://hoctainha.vncac-ky-thi-va-tuyen-sinh/4404/thi-tot-nghiep-2-mon-tuyen-sinh-tuy-truong</w:t>
      </w:r>
    </w:p>
    <w:p>
      <w:r>
        <w:t>http://hoctainha.vncac-ky-thi-va-tuyen-sinh/4274/du-kien-them-doi-tuong-duoc-mien-thi-tot-nghiep-thpt</w:t>
      </w:r>
    </w:p>
    <w:p>
      <w:r>
        <w:t>http://hoctainha.vn4219/chuong-trinh-hoc-bong-song-phuong-bi-2014-2015</w:t>
      </w:r>
    </w:p>
    <w:p>
      <w:r>
        <w:t>http://hoctainha.vncac-ky-thi-va-tuyen-sinh/4199/san-choi-khong-danh-cho-dh-ngoai-cong-lap</w:t>
      </w:r>
    </w:p>
    <w:p>
      <w:r>
        <w:t>http://hoctainha.vncac-ky-thi-va-tuyen-sinh/4096/ngay-khai-truong-trong-tam-the-moi</w:t>
      </w:r>
    </w:p>
    <w:p>
      <w:r>
        <w:t>http://hoctainha.vnthpt-va-dh-cd/3962/khoi-truong-thpt-vuot-kho-vao-nam-hoc-moi</w:t>
      </w:r>
    </w:p>
    <w:p>
      <w:r>
        <w:t>http://hoctainha.vn3872/hoc-bong-50-trieu-dong-tu-tmc-academy-singapore</w:t>
      </w:r>
    </w:p>
    <w:p>
      <w:r>
        <w:t>http://hoctainha.vncac-ky-thi-va-tuyen-sinh/3860/nhung-noi-dung-tap-trung-thanh-tra-nam-hoc-2013-2014</w:t>
      </w:r>
    </w:p>
    <w:p>
      <w:r>
        <w:t>http://hoctainha.vn3812/hoc-bong-chinh-phu-nhat-ban-2014</w:t>
      </w:r>
    </w:p>
    <w:p>
      <w:r>
        <w:t>http://hoctainha.vncac-ky-thi-va-tuyen-sinh/3755/co-hoi-cho-hoc-sinh-tot-nghiep-thpt-2013-tai-dh-ha-noi</w:t>
      </w:r>
    </w:p>
    <w:p>
      <w:r>
        <w:t>http://hoctainha.vncac-ky-thi-va-tuyen-sinh/3743/can-trong-voi-nguyen-vong-2</w:t>
      </w:r>
    </w:p>
    <w:p>
      <w:r>
        <w:t>http://hoctainha.vn3510/hoc-bong-4-000-aud-ky-niem-40-nam-quan-he-ngoai-giao-viet-uc</w:t>
      </w:r>
    </w:p>
    <w:p>
      <w:r>
        <w:t>http://hoctainha.vn3413/hoc-bong-tien-si-truong-dh-cong-nghe-va-thiet-ke-singapore</w:t>
      </w:r>
    </w:p>
    <w:p>
      <w:r>
        <w:t>http://hoctainha.vn/Tin-Tuc/cac-ky-thi-va-tuyen-sinh?Page=6</w:t>
      </w:r>
    </w:p>
    <w:p>
      <w:r>
        <w:t>http://hoctainha.vn/Tin-Tuc/cac-ky-thi-va-tuyen-sinh?Page=7</w:t>
      </w:r>
    </w:p>
    <w:p>
      <w:r>
        <w:t>http://hoctainha.vn156/tu-van-chuong-trinh-hoc-bong-va-cac-ho-tro</w:t>
      </w:r>
    </w:p>
    <w:p>
      <w:r>
        <w:t>http://hoctainha.vn127/chuong-trinh-hoc-bong-song-phuong-tai-bi-2013-2014</w:t>
      </w:r>
    </w:p>
    <w:p>
      <w:r>
        <w:t>http://hoctainha.vn64/hoc-bong-51-trieu-du-hoc-singapore-truong-informatics</w:t>
      </w:r>
    </w:p>
    <w:p>
      <w:r>
        <w:t>http://hoctainha.vnthpt-va-dh-cd/56/hs-sv-ngheo-duoc-nop-cham-hoc-phi-3-thang-theo-quy-dinh</w:t>
      </w:r>
    </w:p>
    <w:p>
      <w:r>
        <w:t>http://hoctainha.vnthpt-va-dh-cd/40/ha-noi-44-truong-thpt-ha-diem-chuan-dot-2</w:t>
      </w:r>
    </w:p>
    <w:p>
      <w:r>
        <w:t>http://hoctainha.vn11/hoc-bong-du-hoc-tap-doan-cambridge-education</w:t>
      </w:r>
    </w:p>
    <w:p>
      <w:r>
        <w:t>http://hoctainha.vn10/du-hoc-singapore-hoc-tieng-anh-mien-phi-voi-giao-vien-ban-xu</w:t>
      </w:r>
    </w:p>
    <w:p>
      <w:r>
        <w:t>http://hoctainha.vn9/hoc-bong-trao-doi-van-hoa-huong-di-moi-cho-du-hoc-sinh</w:t>
      </w:r>
    </w:p>
    <w:p>
      <w:r>
        <w:t>http://hoctainha.vn8/gia-han-dang-ky-hoc-bong-hoang-tu-andrew</w:t>
      </w:r>
    </w:p>
    <w:p>
      <w:r>
        <w:t>http://hoctainha.vnthpt-va-dh-cd/2/diem-chuan-lop-10-cong-lap-ha-noi</w:t>
      </w:r>
    </w:p>
    <w:p>
      <w:r>
        <w:t>http://hoctainha.vnthpt-va-dh-cd/1/ha-noi-diem-chuan-vao-lop-10-truong-chuyen-nam-2012</w:t>
      </w:r>
    </w:p>
    <w:p>
      <w:r>
        <w:t>http://hoctainha.vn/Tin-Tuc/cac-ky-thi-va-tuyen-sinh?Page=14</w:t>
      </w:r>
    </w:p>
    <w:p>
      <w:r>
        <w:t>http://hoctainha.vn/Tin-Tuc/cac-ky-thi-va-tuyen-sinh?Page=11</w:t>
      </w:r>
    </w:p>
    <w:p>
      <w:r>
        <w:t>http://hoctainha.vn/Tin-Tuc/cac-ky-thi-va-tuyen-sinh?Page=12</w:t>
      </w:r>
    </w:p>
    <w:p>
      <w:r>
        <w:t>http://hoctainha.vn/Tin-Tuc/cac-ky-thi-va-tuyen-sinh?Page=13</w:t>
      </w:r>
    </w:p>
    <w:p>
      <w:r>
        <w:t>http://hoctainha.vn/Tin-Tuc/cac-ky-thi-va-tuyen-sinh?Page=2&amp;PageSize=30</w:t>
      </w:r>
    </w:p>
    <w:p>
      <w:r>
        <w:t>http://hoctainha.vn/Tin-Tuc/cac-ky-thi-va-tuyen-sinh?Page=3&amp;PageSize=30</w:t>
      </w:r>
    </w:p>
    <w:p>
      <w:r>
        <w:t>http://hoctainha.vn/Tin-Tuc/cac-ky-thi-va-tuyen-sinh?Page=4&amp;PageSize=30</w:t>
      </w:r>
    </w:p>
    <w:p>
      <w:r>
        <w:t>http://hoctainha.vn/Tin-Tuc/cac-ky-thi-va-tuyen-sinh?Page=5&amp;PageSize=30</w:t>
      </w:r>
    </w:p>
    <w:p>
      <w:r>
        <w:t>http://hoctainha.vn/Tin-Tuc/cac-ky-thi-va-tuyen-sinh?Page=8&amp;PageSize=30</w:t>
      </w:r>
    </w:p>
    <w:p>
      <w:r>
        <w:t>http://hoctainha.vn/Tin-Tuc/cac-ky-thi-va-tuyen-sinh?Page=2&amp;PageSize=50</w:t>
      </w:r>
    </w:p>
    <w:p>
      <w:r>
        <w:t>http://hoctainha.vn/Tin-Tuc/cac-ky-thi-va-tuyen-sinh?Page=3&amp;PageSize=50</w:t>
      </w:r>
    </w:p>
    <w:p>
      <w:r>
        <w:t>http://hoctainha.vn/Tin-Tuc/cac-ky-thi-va-tuyen-sinh?Page=4&amp;PageSize=50</w:t>
      </w:r>
    </w:p>
    <w:p>
      <w:r>
        <w:t>http://hoctainha.vn/Tin-Tuc/cac-ky-thi-va-tuyen-sinh?Page=5&amp;PageSize=50</w:t>
      </w:r>
    </w:p>
    <w:p>
      <w:r>
        <w:t>http://hoctainha.vnthpt-va-dh-cd/3294/ha-noi-ha-diem-chuan-vao-lop-10-cong-lap</w:t>
      </w:r>
    </w:p>
    <w:p>
      <w:r>
        <w:t>http://hoctainha.vnthpt-va-dh-cd/3221/diem-chuan-vao-lop-10-o-ha-noi-thap-hon-nam-ngoai</w:t>
      </w:r>
    </w:p>
    <w:p>
      <w:r>
        <w:t>http://hoctainha.vnthpt-va-dh-cd/3211/ha-noi-cong-bo-diem-chuan-vao-lop-10</w:t>
      </w:r>
    </w:p>
    <w:p>
      <w:r>
        <w:t>http://hoctainha.vnthpt-va-dh-cd/2955/nga-re-chon-hoc-truong-dan-lap</w:t>
      </w:r>
    </w:p>
    <w:p>
      <w:r>
        <w:t>http://hoctainha.vnthpt-va-dh-cd/2888/thi-tuyen-vao-lop-10-thpt-tai-ha-noi-de-van-theo-huong-mo-gan-voi-thoi-su</w:t>
      </w:r>
    </w:p>
    <w:p>
      <w:r>
        <w:t>http://hoctainha.vnthpt-va-dh-cd/2776/ap-luc-tuyen-sinh-vao-lop-10</w:t>
      </w:r>
    </w:p>
    <w:p>
      <w:r>
        <w:t>http://hoctainha.vnthpt-va-dh-cd/2768/dua-vao-lop-10</w:t>
      </w:r>
    </w:p>
    <w:p>
      <w:r>
        <w:t>http://hoctainha.vnthpt-va-dh-cd/2715/ngay-18-6-co-ket-qua-thi-tot-nghiep-thpt</w:t>
      </w:r>
    </w:p>
    <w:p>
      <w:r>
        <w:t>http://hoctainha.vnthpt-va-dh-cd/2652/ap-luc-tuyen-sinh-vao-lop-10</w:t>
      </w:r>
    </w:p>
    <w:p>
      <w:r>
        <w:t>http://hoctainha.vnthpt-va-dh-cd/2640/ha-noi-71-278-hs-dang-ky-du-thi-vao-lop-10</w:t>
      </w:r>
    </w:p>
    <w:p>
      <w:r>
        <w:t>http://hoctainha.vnthpt-va-dh-cd/2481/tuyen-sinh-lop-10-chung-nao-het-nong</w:t>
      </w:r>
    </w:p>
    <w:p>
      <w:r>
        <w:t>http://hoctainha.vnthpt-va-dh-cd/2467/cac-dia-phuong-tiep-tuc-cong-bo-mon-thi-thu-ba-vao-lop-10</w:t>
      </w:r>
    </w:p>
    <w:p>
      <w:r>
        <w:t>http://hoctainha.vnthpt-va-dh-cd/2373/ha-noi-cong-bo-toan-canh-chi-tieu-tuyen-sinh-vao-10</w:t>
      </w:r>
    </w:p>
    <w:p>
      <w:r>
        <w:t>http://hoctainha.vnthpt-va-dh-cd/2365/ha-noi-67-co-hoi-hoc-thpt-cong-lap</w:t>
      </w:r>
    </w:p>
    <w:p>
      <w:r>
        <w:t>http://hoctainha.vnthpt-va-dh-cd/2334/hs-ha-noi-duoc-dang-ky-2-nguyen-vong-vao-10</w:t>
      </w:r>
    </w:p>
    <w:p>
      <w:r>
        <w:t>http://hoctainha.vnthpt-va-dh-cd/2317/ha-noi-cong-bo-chi-tiet-tuyen-sinh-lop-10</w:t>
      </w:r>
    </w:p>
    <w:p>
      <w:r>
        <w:t>http://hoctainha.vnthpt-va-dh-cd/2112/tuyen-sinh-lop-10-o-ha-noi-van-chi-thi-hai-mon</w:t>
      </w:r>
    </w:p>
    <w:p>
      <w:r>
        <w:t>http://hoctainha.vnthpt-va-dh-cd/2003/cong-bo-mon-thi-tot-nghiep-thpt-truoc-30-3</w:t>
      </w:r>
    </w:p>
    <w:p>
      <w:r>
        <w:t>http://hoctainha.vnthpt-va-dh-cd/1850/bo-gd-sua-quy-che-cam-phat-tan-tieu-cuc-thi-tot-nghiep</w:t>
      </w:r>
    </w:p>
    <w:p>
      <w:r>
        <w:t>http://hoctainha.vnthpt-va-dh-cd/1835/ra-thong-tu-sai-bo-giao-duc-phai-sua-lai</w:t>
      </w:r>
    </w:p>
    <w:p>
      <w:r>
        <w:t>http://hoctainha.vnthpt-va-dh-cd/1748/se-co-2-doi-tuong-hoc-sinh-duoc-tuyen-thang-vao-thpt</w:t>
      </w:r>
    </w:p>
    <w:p>
      <w:r>
        <w:t>http://hoctainha.vnthpt-va-dh-cd/1290/thi-theo-phuong-thuc-3-chung-bo-sung-mot-so-diem-moi</w:t>
      </w:r>
    </w:p>
    <w:p>
      <w:r>
        <w:t>http://hoctainha.vnthpt-va-dh-cd/1274/ha-noi-mot-so-truong-thpt-ngoai-cong-lap-nen-giai-the</w:t>
      </w:r>
    </w:p>
    <w:p>
      <w:r>
        <w:t>http://hoctainha.vnthpt-va-dh-cd/1257/co-the-cat-30-40-kien-thuc-cac-mon-hoc</w:t>
      </w:r>
    </w:p>
    <w:p>
      <w:r>
        <w:t>http://hoctainha.vnthpt-va-dh-cd/1202/thi-tot-nghiep-thpt-2013-thi-sinh-co-the-duoc-mang-thiet-bi-thu-phat-vao-phong-thi</w:t>
      </w:r>
    </w:p>
    <w:p>
      <w:r>
        <w:t>http://hoctainha.vnthpt-va-dh-cd/1125/se-co-3-hinh-thuc-tuyen-sinh-vao-bac-thpt</w:t>
      </w:r>
    </w:p>
    <w:p>
      <w:r>
        <w:t>http://hoctainha.vnthpt-va-dh-cd/1119/de-xuat-bo-diem-san-dh-dan-lap-nen-xem-lai-chat-luong</w:t>
      </w:r>
    </w:p>
    <w:p>
      <w:r>
        <w:t>http://hoctainha.vn/Tin-Tuc/thpt-va-dh-cd?Page=2&amp;PageSize=30</w:t>
      </w:r>
    </w:p>
    <w:p>
      <w:r>
        <w:t>http://hoctainha.vn/Tin-Tuc/thpt-va-dh-cd?Page=2&amp;PageSize=50</w:t>
      </w:r>
    </w:p>
    <w:p>
      <w:r>
        <w:t>http://hoctainha.vnanh-vui/9947/nhung-viec-dung-lam</w:t>
      </w:r>
    </w:p>
    <w:p>
      <w:r>
        <w:t>http://hoctainha.vnanh-vui/9937/hoi-them-1-cau</w:t>
      </w:r>
    </w:p>
    <w:p>
      <w:r>
        <w:t>http://hoctainha.vnanh-vui/9935/gap-duoc-anh-day-roi</w:t>
      </w:r>
    </w:p>
    <w:p>
      <w:r>
        <w:t>http://hoctainha.vnanh-vui/9932/cau-chuyen-co-3-phan</w:t>
      </w:r>
    </w:p>
    <w:p>
      <w:r>
        <w:t>http://hoctainha.vnsuc-khoe-va-doi-song/9930/khanh-my-dan-ong-thich-dom-nguc-phu-nu-la-binh-thuong</w:t>
      </w:r>
    </w:p>
    <w:p>
      <w:r>
        <w:t>http://hoctainha.vnanh-vui/9926/hoi-vo-bang-gi</w:t>
      </w:r>
    </w:p>
    <w:p>
      <w:r>
        <w:t>http://hoctainha.vnanh-vui/9924/ai-day-ha-cac-ban</w:t>
      </w:r>
    </w:p>
    <w:p>
      <w:r>
        <w:t>http://hoctainha.vnanh-vui/9923/ca-hai</w:t>
      </w:r>
    </w:p>
    <w:p>
      <w:r>
        <w:t>http://hoctainha.vnanh-vui/9921/nhan-xet</w:t>
      </w:r>
    </w:p>
    <w:p>
      <w:r>
        <w:t>http://hoctainha.vnanh-vui/9920/doi-co-ban-la-buon</w:t>
      </w:r>
    </w:p>
    <w:p>
      <w:r>
        <w:t>http://hoctainha.vnanh-vui/9919/anh-che-face-book</w:t>
      </w:r>
    </w:p>
    <w:p>
      <w:r>
        <w:t>http://hoctainha.vnanh-vui/9918/vo-duoc-goi-la-gi</w:t>
      </w:r>
    </w:p>
    <w:p>
      <w:r>
        <w:t>http://hoctainha.vnanh-vui/9917/kinh-nghiem-tuyen-dung</w:t>
      </w:r>
    </w:p>
    <w:p>
      <w:r>
        <w:t>http://hoctainha.vnanh-vui/9916/toi-da-hieu-tai-sao</w:t>
      </w:r>
    </w:p>
    <w:p>
      <w:r>
        <w:t>http://hoctainha.vnanh-vui/9914/tin-vui-va-tin-buon-ban-muon-nghe-tin-nao</w:t>
      </w:r>
    </w:p>
    <w:p>
      <w:r>
        <w:t>http://hoctainha.vnanh-vui/9913/cuu-ai</w:t>
      </w:r>
    </w:p>
    <w:p>
      <w:r>
        <w:t>http://hoctainha.vnanh-vui/9908/triet-ly-cuoc-song</w:t>
      </w:r>
    </w:p>
    <w:p>
      <w:r>
        <w:t>http://hoctainha.vnanh-vui/9907/sao-hoi-di-thi-minh-khong-nghi-ra-nhi</w:t>
      </w:r>
    </w:p>
    <w:p>
      <w:r>
        <w:t>http://hoctainha.vnanh-vui/9905/ban-thay-cai-xe-nay-o-dau-chua</w:t>
      </w:r>
    </w:p>
    <w:p>
      <w:r>
        <w:t>http://hoctainha.vnanh-vui/9904/5-duc-tinh-tot-cua-dan-ong-khi-uong-ruou</w:t>
      </w:r>
    </w:p>
    <w:p>
      <w:r>
        <w:t>http://hoctainha.vnsuc-khoe-va-doi-song/9893/be-12-tuoi-sang-doi-di-hoc-chieu-da-tu-vong-vi-cum-thuong</w:t>
      </w:r>
    </w:p>
    <w:p>
      <w:r>
        <w:t>http://hoctainha.vnsuc-khoe-va-doi-song/9876/ky-la-nha-hang-tu-choi-phuc-vu-cac-cap-doi-dip-noel</w:t>
      </w:r>
    </w:p>
    <w:p>
      <w:r>
        <w:t>http://hoctainha.vnsuc-khoe-va-doi-song/9869/angela-phuong-trinh-sam-xe-may-tang-me-dip-noel</w:t>
      </w:r>
    </w:p>
    <w:p>
      <w:r>
        <w:t>http://hoctainha.vnsuc-khoe-va-doi-song/9866/huong-tram-an-mac-goi-cam-luyen-tap-vu-dao</w:t>
      </w:r>
    </w:p>
    <w:p>
      <w:r>
        <w:t>http://hoctainha.vnsuc-khoe/9861/ha-noi-duy-tri-ret-dam-ret-hai-den-het-thang-12</w:t>
      </w:r>
    </w:p>
    <w:p>
      <w:r>
        <w:t>http://hoctainha.vnsuc-khoe-va-doi-song/9860/van-de-cua-bong-da-vn-oc-chua-mang-noi-minh-oc</w:t>
      </w:r>
    </w:p>
    <w:p>
      <w:r>
        <w:t>http://hoctainha.vnsuc-khoe/9854/cong-nghe-ho-bien-thit-oi-thiu-thanh-thit-tuoi-day</w:t>
      </w:r>
    </w:p>
    <w:p>
      <w:r>
        <w:t>http://hoctainha.vnsuc-khoe/9853/dong-trung-ha-thao-bac-ty-co-gia-7-trieu-dong-kg-o-vn</w:t>
      </w:r>
    </w:p>
    <w:p>
      <w:r>
        <w:t>http://hoctainha.vnanh-vui/9852/neymar-la-su-ket-hop-cua</w:t>
      </w:r>
    </w:p>
    <w:p>
      <w:r>
        <w:t>http://hoctainha.vnanh-vui/9851/van-de-thi-cu</w:t>
      </w:r>
    </w:p>
    <w:p>
      <w:r>
        <w:t>http://hoctainha.vnanh-vui/9847/ban-muon-o-dau</w:t>
      </w:r>
    </w:p>
    <w:p>
      <w:r>
        <w:t>http://hoctainha.vnanh-vui/9839/nay-anh-ban-cuoi-len-xem-nao</w:t>
      </w:r>
    </w:p>
    <w:p>
      <w:r>
        <w:t>http://hoctainha.vnanh-vui/9833/cau-hoi-kho</w:t>
      </w:r>
    </w:p>
    <w:p>
      <w:r>
        <w:t>http://hoctainha.vnanh-vui/9831/tra-thu-doc-khi-chia-tay-moi-nguoi-vao-tham-khao-de</w:t>
      </w:r>
    </w:p>
    <w:p>
      <w:r>
        <w:t>http://hoctainha.vnsuc-khoe/9825/3-kieu-phau-thuat-tham-my-nguy-hiem-nhat</w:t>
      </w:r>
    </w:p>
    <w:p>
      <w:r>
        <w:t>http://hoctainha.vnsuc-khoe/9819/dot-tu-vi-thoi-quen-can-mong-tay</w:t>
      </w:r>
    </w:p>
    <w:p>
      <w:r>
        <w:t>http://hoctainha.vnanh-vui/9815/day-la-mam-hay-nu-ha-cac-ban</w:t>
      </w:r>
    </w:p>
    <w:p>
      <w:r>
        <w:t>http://hoctainha.vnsuc-khoe-va-doi-song/9812/cap-doi-treo-minh-tren-vach-nui-chup-anh-cuoi</w:t>
      </w:r>
    </w:p>
    <w:p>
      <w:r>
        <w:t>http://hoctainha.vnanh-vui/9808/thanh-hong-dau-nhi</w:t>
      </w:r>
    </w:p>
    <w:p>
      <w:r>
        <w:t>http://hoctainha.vnanh-vui/9806/hai-huoc-trong-ngay-28-10</w:t>
      </w:r>
    </w:p>
    <w:p>
      <w:r>
        <w:t>http://hoctainha.vnanh-vui/9805/fa-rat-vui-khi-thay-canh-tuong-nay</w:t>
      </w:r>
    </w:p>
    <w:p>
      <w:r>
        <w:t>http://hoctainha.vnanh-vui/9803/da-luoi-con-thich-lam-viec-co-day</w:t>
      </w:r>
    </w:p>
    <w:p>
      <w:r>
        <w:t>http://hoctainha.vn/Tin-Tuc/suc-khoe-va-doi-song?Page=6</w:t>
      </w:r>
    </w:p>
    <w:p>
      <w:r>
        <w:t>http://hoctainha.vn/Tin-Tuc/suc-khoe-va-doi-song?Page=7</w:t>
      </w:r>
    </w:p>
    <w:p>
      <w:r>
        <w:t>http://hoctainha.vnsuc-khoe/12/10-loi-khuyen-trong-dinh-duong</w:t>
      </w:r>
    </w:p>
    <w:p>
      <w:r>
        <w:t>http://hoctainha.vn/Tin-Tuc/suc-khoe-va-doi-song?Page=465</w:t>
      </w:r>
    </w:p>
    <w:p>
      <w:r>
        <w:t>http://hoctainha.vn/Tin-Tuc/suc-khoe-va-doi-song?Page=462</w:t>
      </w:r>
    </w:p>
    <w:p>
      <w:r>
        <w:t>http://hoctainha.vn/Tin-Tuc/suc-khoe-va-doi-song?Page=463</w:t>
      </w:r>
    </w:p>
    <w:p>
      <w:r>
        <w:t>http://hoctainha.vn/Tin-Tuc/suc-khoe-va-doi-song?Page=464</w:t>
      </w:r>
    </w:p>
    <w:p>
      <w:r>
        <w:t>http://hoctainha.vn/Tin-Tuc/suc-khoe-va-doi-song?Page=2&amp;PageSize=30</w:t>
      </w:r>
    </w:p>
    <w:p>
      <w:r>
        <w:t>http://hoctainha.vn/Tin-Tuc/suc-khoe-va-doi-song?Page=3&amp;PageSize=30</w:t>
      </w:r>
    </w:p>
    <w:p>
      <w:r>
        <w:t>http://hoctainha.vn/Tin-Tuc/suc-khoe-va-doi-song?Page=4&amp;PageSize=30</w:t>
      </w:r>
    </w:p>
    <w:p>
      <w:r>
        <w:t>http://hoctainha.vn/Tin-Tuc/suc-khoe-va-doi-song?Page=5&amp;PageSize=30</w:t>
      </w:r>
    </w:p>
    <w:p>
      <w:r>
        <w:t>http://hoctainha.vn/Tin-Tuc/suc-khoe-va-doi-song?Page=233&amp;PageSize=30</w:t>
      </w:r>
    </w:p>
    <w:p>
      <w:r>
        <w:t>http://hoctainha.vn/Tin-Tuc/suc-khoe-va-doi-song?Page=2&amp;PageSize=50</w:t>
      </w:r>
    </w:p>
    <w:p>
      <w:r>
        <w:t>http://hoctainha.vn/Tin-Tuc/suc-khoe-va-doi-song?Page=3&amp;PageSize=50</w:t>
      </w:r>
    </w:p>
    <w:p>
      <w:r>
        <w:t>http://hoctainha.vn/Tin-Tuc/suc-khoe-va-doi-song?Page=4&amp;PageSize=50</w:t>
      </w:r>
    </w:p>
    <w:p>
      <w:r>
        <w:t>http://hoctainha.vn/Tin-Tuc/suc-khoe-va-doi-song?Page=5&amp;PageSize=50</w:t>
      </w:r>
    </w:p>
    <w:p>
      <w:r>
        <w:t>http://hoctainha.vn/Tin-Tuc/suc-khoe-va-doi-song?Page=140&amp;PageSize=50</w:t>
      </w:r>
    </w:p>
    <w:p>
      <w:r>
        <w:t>http://hoctainha.vnkhacviet200</w:t>
      </w:r>
    </w:p>
    <w:p>
      <w:r>
        <w:t>http://hoctainha.vn/users/74464/khacviet200/nhat-ky</w:t>
      </w:r>
    </w:p>
    <w:p>
      <w:r>
        <w:t>http://hoctainha.vn/users/74464/khacviet200/thong-tin</w:t>
      </w:r>
    </w:p>
    <w:p>
      <w:r>
        <w:t>http://hoctainha.vn/users/74464/khacviet200/thong-ke</w:t>
      </w:r>
    </w:p>
    <w:p>
      <w:r>
        <w:t>http://hoctainha.vn/users/74464/khacviet200/ban-be</w:t>
      </w:r>
    </w:p>
    <w:p>
      <w:r>
        <w:t>http://hoctainha.vn/users/74464/khacviet200/nhom</w:t>
      </w:r>
    </w:p>
    <w:p>
      <w:r>
        <w:t>http://hoctainha.vn/users/74464/khacviet200/so-tay</w:t>
      </w:r>
    </w:p>
    <w:p>
      <w:r>
        <w:t>http://hoctainha.vn/users/74464/khacviet200/kien-thuc</w:t>
      </w:r>
    </w:p>
    <w:p>
      <w:r>
        <w:t>http://hoctainha.vnsuc-khoe/9780/giam-doc-bv-tran-tinh-ve-vu-vang-tuc-chui-boi-pv</w:t>
      </w:r>
    </w:p>
    <w:p>
      <w:r>
        <w:t>http://hoctainha.vnsuc-khoe/9728/nhung-loai-thuc-pham-co-the-gay-chet-nguoi-khi-ket-hop-voi-nhau</w:t>
      </w:r>
    </w:p>
    <w:p>
      <w:r>
        <w:t>http://hoctainha.vnsuc-khoe/9726/5-bai-thuoc-chua-benh-tu-mit</w:t>
      </w:r>
    </w:p>
    <w:p>
      <w:r>
        <w:t>http://hoctainha.vnsuc-khoe/9700/muon-het-yeu-sinh-ly-dan-ong-phai-kieng-thuc-pham-nay</w:t>
      </w:r>
    </w:p>
    <w:p>
      <w:r>
        <w:t>http://hoctainha.vnsuc-khoe/9619/5-bi-quyet-tranh-beo-bung-cho-dan-cong-so</w:t>
      </w:r>
    </w:p>
    <w:p>
      <w:r>
        <w:t>http://hoctainha.vnsuc-khoe/9581/cong-nghe-dao-keo-khung</w:t>
      </w:r>
    </w:p>
    <w:p>
      <w:r>
        <w:t>http://hoctainha.vnsuc-khoe/9445/loi-an-sai-me-hai-thai-nhi-cham-phat-trien</w:t>
      </w:r>
    </w:p>
    <w:p>
      <w:r>
        <w:t>http://hoctainha.vnsuc-khoe/9434/dieu-tri-mun-hieu-qua-tu-5-loai-la-cay-ma-cac-ban-tre-nen-biet</w:t>
      </w:r>
    </w:p>
    <w:p>
      <w:r>
        <w:t>http://hoctainha.vnsuc-khoe/9423/su-that-ve-chat-gay-ung-thu-sinh-non-trong-danh-rang-colgate</w:t>
      </w:r>
    </w:p>
    <w:p>
      <w:r>
        <w:t>http://hoctainha.vnsuc-khoe/9384/tac-hai-khon-luong-khi-de-dien-thoai-tren-giuong-ngu</w:t>
      </w:r>
    </w:p>
    <w:p>
      <w:r>
        <w:t>http://hoctainha.vnsuc-khoe/9249/nhung-tac-hai-khong-ngo-toi-cua-keo-cao-su</w:t>
      </w:r>
    </w:p>
    <w:p>
      <w:r>
        <w:t>http://hoctainha.vnsuc-khoe/9248/chi-em-co-biet-o-dich-trong-mieng-rua-bat-nguy-hiem-the-nao</w:t>
      </w:r>
    </w:p>
    <w:p>
      <w:r>
        <w:t>http://hoctainha.vnsuc-khoe/9225/mot-vai-dieu-cam-ai-cung-phai-biet-khi-an-to-i</w:t>
      </w:r>
    </w:p>
    <w:p>
      <w:r>
        <w:t>http://hoctainha.vnsuc-khoe/9204/bai-thuoc-quy-chua-benh-tieu-duong-cuc-don-gian-tu-la-sa-ke</w:t>
      </w:r>
    </w:p>
    <w:p>
      <w:r>
        <w:t>http://hoctainha.vnsuc-khoe/9203/4-loai-thuc-pham-tuyet-doi-khong-duoc-dung-lam-do-nham-voi-ruou</w:t>
      </w:r>
    </w:p>
    <w:p>
      <w:r>
        <w:t>http://hoctainha.vnsuc-khoe/9201/sai-lam-chet-nguoi-khi-an-bi-dao-rat-nhieu-nguoi-mac</w:t>
      </w:r>
    </w:p>
    <w:p>
      <w:r>
        <w:t>http://hoctainha.vnsuc-khoe/9122/nuoc-dong-binh-gia-re-ung-thu-o-day-chu-o-dau</w:t>
      </w:r>
    </w:p>
    <w:p>
      <w:r>
        <w:t>http://hoctainha.vnsuc-khoe/9121/10-loai-thuc-pham-chet-cung-khong-duoc-an-vi-rat-doc</w:t>
      </w:r>
    </w:p>
    <w:p>
      <w:r>
        <w:t>http://hoctainha.vnsuc-khoe/9108/vi-sao-thit-ga-thit-bo-lai-duoc-xep-vao-hang-sieu-ban</w:t>
      </w:r>
    </w:p>
    <w:p>
      <w:r>
        <w:t>http://hoctainha.vnsuc-khoe/9106/cach-chua-nac-cut-nay-khong-phai-nut-dau-nhe</w:t>
      </w:r>
    </w:p>
    <w:p>
      <w:r>
        <w:t>http://hoctainha.vnsuc-khoe/9044/meo-giu-ca-tuoi-lau-khong-can-tu-lanh</w:t>
      </w:r>
    </w:p>
    <w:p>
      <w:r>
        <w:t>http://hoctainha.vnsuc-khoe/9025/tuyet-chieu-nan-mun-khong-gay-hai-lan-da</w:t>
      </w:r>
    </w:p>
    <w:p>
      <w:r>
        <w:t>http://hoctainha.vnsuc-khoe/8959/thanh-nien-18-tuoi-chet-nao-do-nhin-an-thanh-loc-co-the</w:t>
      </w:r>
    </w:p>
    <w:p>
      <w:r>
        <w:t>http://hoctainha.vnsuc-khoe/8865/an-mi-den-giai-den</w:t>
      </w:r>
    </w:p>
    <w:p>
      <w:r>
        <w:t>http://hoctainha.vnsuc-khoe/8854/cat-bao-quy-dau-11-thanh-nien-nam-phi-thiet-mang</w:t>
      </w:r>
    </w:p>
    <w:p>
      <w:r>
        <w:t>http://hoctainha.vnsuc-khoe/8795/giat-minh-phat-hien-cam-bo-quen-hai-thang-van-tuoi-nguyen</w:t>
      </w:r>
    </w:p>
    <w:p>
      <w:r>
        <w:t>http://hoctainha.vnsuc-khoe/8731/nu-sinh-19-tuoi-nhan-hoc-bong-66-000-do-nam-cua-dh-danh-tieng-my</w:t>
      </w:r>
    </w:p>
    <w:p>
      <w:r>
        <w:t>http://hoctainha.vnsuc-khoe/8708/bi-con-trung-dot-co-the-tu-vong</w:t>
      </w:r>
    </w:p>
    <w:p>
      <w:r>
        <w:t>http://hoctainha.vnsuc-khoe/8660/day-la-nhung-nguoi-dep-dang-bi-danh-gia-la-tham-hoa-tham-my-cua-lang-giai-tri-trung-hoa-do-trang-cri-cong-bo</w:t>
      </w:r>
    </w:p>
    <w:p>
      <w:r>
        <w:t>http://hoctainha.vnsuc-khoe/8649/thieu-nu-viet-tu-vit-hoa-thien-nga-sau-phau-thuat-tham-my</w:t>
      </w:r>
    </w:p>
    <w:p>
      <w:r>
        <w:t>http://hoctainha.vnsuc-khoe/8634/doi-mu-bao-hiem-khi-di-xe-dap-la-vo-tac-dung</w:t>
      </w:r>
    </w:p>
    <w:p>
      <w:r>
        <w:t>http://hoctainha.vnsuc-khoe/8577/5-cach-don-gian-chi-em-giup-chong-cai-thuoc-la-tu-nhien</w:t>
      </w:r>
    </w:p>
    <w:p>
      <w:r>
        <w:t>http://hoctainha.vnsuc-khoe/8557/6-luu-y-can-biet-khi-an-dua-de-khong-ruoc-benh-vao-nguoi</w:t>
      </w:r>
    </w:p>
    <w:p>
      <w:r>
        <w:t>http://hoctainha.vnsuc-khoe/8493/bai-thuoc-than-ky-cuu-song-nhieu-nguoi-bi-cho-can-da-phat-dai</w:t>
      </w:r>
    </w:p>
    <w:p>
      <w:r>
        <w:t>http://hoctainha.vnsuc-khoe/8492/5-thuc-pham-toi-ky-khong-an-cung-thit-ga</w:t>
      </w:r>
    </w:p>
    <w:p>
      <w:r>
        <w:t>http://hoctainha.vnsuc-khoe/8357/ngoi-yen-xe-sau-phoi-nang-quy-ong-co-the-vo-sinh</w:t>
      </w:r>
    </w:p>
    <w:p>
      <w:r>
        <w:t>http://hoctainha.vnsuc-khoe/8354/canh-bao-ca-que-xien-thit-nuong-cung-dam-hoa-chat-gay-ung-thu</w:t>
      </w:r>
    </w:p>
    <w:p>
      <w:r>
        <w:t>http://hoctainha.vnsuc-khoe/8307/nhung-cot-moc-phat-trien-quan-trong-khi-be-3-thang-tuoi</w:t>
      </w:r>
    </w:p>
    <w:p>
      <w:r>
        <w:t>http://hoctainha.vnsuc-khoe/8302/benh-nhan-co-50-o-san-trong-nao-vi-an-long-lon-tiet-canh-rau-song</w:t>
      </w:r>
    </w:p>
    <w:p>
      <w:r>
        <w:t>http://hoctainha.vnsuc-khoe/8291/dua-hau-thuoc-tri-cam-nang-say-nang-mua-he</w:t>
      </w:r>
    </w:p>
    <w:p>
      <w:r>
        <w:t>http://hoctainha.vnsuc-khoe/8285/cach-dung-quat-dieu-hoa-de-tre-de-chiu-ma-khong-bi-om</w:t>
      </w:r>
    </w:p>
    <w:p>
      <w:r>
        <w:t>http://hoctainha.vnsuc-khoe/8253/8-thuc-pham-ban-hay-an-ma-khong-ngo-chung-co-the-gay-ung-thu</w:t>
      </w:r>
    </w:p>
    <w:p>
      <w:r>
        <w:t>http://hoctainha.vnsuc-khoe/8229/cao-nhan-tri-ran-doc-can-cuc-linh-nghiem-chi-bang-la-trau-qua-cau</w:t>
      </w:r>
    </w:p>
    <w:p>
      <w:r>
        <w:t>http://hoctainha.vnsuc-khoe/8228/co-3-benh-sau-phai-can-than-khi-an-toi</w:t>
      </w:r>
    </w:p>
    <w:p>
      <w:r>
        <w:t>http://hoctainha.vnsuc-khoe/8152/meo-nho-nhat-manh-vo-thuy-tinh-bang-banh-mi-sandwich</w:t>
      </w:r>
    </w:p>
    <w:p>
      <w:r>
        <w:t>http://hoctainha.vnsuc-khoe/8150/loi-ich-tuyet-voi-khi-uong-mat-ong-voi-nuoc-chanh</w:t>
      </w:r>
    </w:p>
    <w:p>
      <w:r>
        <w:t>http://hoctainha.vnsuc-khoe/7945/5-dieu-me-nhat-thiet-phai-lam-de-phong-benh-soi-tot-nhat-cho-tre</w:t>
      </w:r>
    </w:p>
    <w:p>
      <w:r>
        <w:t>http://hoctainha.vnsuc-khoe/7898/12-sai-lam-gay-hai-khi-nau-an-chi-em-hay-mac-phai-ma-khong-biet</w:t>
      </w:r>
    </w:p>
    <w:p>
      <w:r>
        <w:t>http://hoctainha.vnsuc-khoe/7692/cach-phat-hien-nhanh-chat-kich-duc-trong-do-uong</w:t>
      </w:r>
    </w:p>
    <w:p>
      <w:r>
        <w:t>http://hoctainha.vnsuc-khoe/7688/em-vua-an-phai-trung-ga-gia-cac-me-a</w:t>
      </w:r>
    </w:p>
    <w:p>
      <w:r>
        <w:t>http://hoctainha.vnsuc-khoe/7413/7-dau-hieu-bao-benh-tat-tu-rang</w:t>
      </w:r>
    </w:p>
    <w:p>
      <w:r>
        <w:t>http://hoctainha.vnsuc-khoe/7341/danh-rang-thuong-xuyen-lam-giam-nguy-co-viem-khop</w:t>
      </w:r>
    </w:p>
    <w:p>
      <w:r>
        <w:t>http://hoctainha.vnsuc-khoe/7206/cach-tay-sach-mang-bam-giup-rang-trang-sang-tu-nhien</w:t>
      </w:r>
    </w:p>
    <w:p>
      <w:r>
        <w:t>http://hoctainha.vnsuc-khoe/5998/thai-hoa-da-40-nam-trong-bung-ba-cu-82-tuoi</w:t>
      </w:r>
    </w:p>
    <w:p>
      <w:r>
        <w:t>http://hoctainha.vnsuc-khoe/5759/meo-hay-doi-pho-cam-lanh</w:t>
      </w:r>
    </w:p>
    <w:p>
      <w:r>
        <w:t>http://hoctainha.vn/Tin-Tuc/suc-khoe?Page=6</w:t>
      </w:r>
    </w:p>
    <w:p>
      <w:r>
        <w:t>http://hoctainha.vn/Tin-Tuc/suc-khoe?Page=7</w:t>
      </w:r>
    </w:p>
    <w:p>
      <w:r>
        <w:t>http://hoctainha.vn/Tin-Tuc/suc-khoe?Page=16</w:t>
      </w:r>
    </w:p>
    <w:p>
      <w:r>
        <w:t>http://hoctainha.vn/Tin-Tuc/suc-khoe?Page=13</w:t>
      </w:r>
    </w:p>
    <w:p>
      <w:r>
        <w:t>http://hoctainha.vn/Tin-Tuc/suc-khoe?Page=14</w:t>
      </w:r>
    </w:p>
    <w:p>
      <w:r>
        <w:t>http://hoctainha.vn/Tin-Tuc/suc-khoe?Page=15</w:t>
      </w:r>
    </w:p>
    <w:p>
      <w:r>
        <w:t>http://hoctainha.vn/Tin-Tuc/suc-khoe?Page=2&amp;PageSize=30</w:t>
      </w:r>
    </w:p>
    <w:p>
      <w:r>
        <w:t>http://hoctainha.vn/Tin-Tuc/suc-khoe?Page=3&amp;PageSize=30</w:t>
      </w:r>
    </w:p>
    <w:p>
      <w:r>
        <w:t>http://hoctainha.vn/Tin-Tuc/suc-khoe?Page=4&amp;PageSize=30</w:t>
      </w:r>
    </w:p>
    <w:p>
      <w:r>
        <w:t>http://hoctainha.vn/Tin-Tuc/suc-khoe?Page=5&amp;PageSize=30</w:t>
      </w:r>
    </w:p>
    <w:p>
      <w:r>
        <w:t>http://hoctainha.vn/Tin-Tuc/suc-khoe?Page=9&amp;PageSize=30</w:t>
      </w:r>
    </w:p>
    <w:p>
      <w:r>
        <w:t>http://hoctainha.vn/Tin-Tuc/suc-khoe?Page=2&amp;PageSize=50</w:t>
      </w:r>
    </w:p>
    <w:p>
      <w:r>
        <w:t>http://hoctainha.vn/Tin-Tuc/suc-khoe?Page=3&amp;PageSize=50</w:t>
      </w:r>
    </w:p>
    <w:p>
      <w:r>
        <w:t>http://hoctainha.vn/Tin-Tuc/suc-khoe?Page=4&amp;PageSize=50</w:t>
      </w:r>
    </w:p>
    <w:p>
      <w:r>
        <w:t>http://hoctainha.vn/Tin-Tuc/suc-khoe?Page=5&amp;PageSize=50</w:t>
      </w:r>
    </w:p>
    <w:p>
      <w:r>
        <w:t>http://hoctainha.vntin-la-cai/9795/phim-3d-ba-dao-nhat-nam-2013</w:t>
      </w:r>
    </w:p>
    <w:p>
      <w:r>
        <w:t>http://hoctainha.vntin-la-cai/9794/kinh-hoang-tham-canh-chua-benh-cho-tre</w:t>
      </w:r>
    </w:p>
    <w:p>
      <w:r>
        <w:t>http://hoctainha.vntin-la-cai/9790/xon-xao-thong-tin-nu-than-bong-chuyen-den-vn</w:t>
      </w:r>
    </w:p>
    <w:p>
      <w:r>
        <w:t>http://hoctainha.vntin-la-cai/9785/vo-chong-gia-nep-minh-trong-tup-leu-giua-thu-do</w:t>
      </w:r>
    </w:p>
    <w:p>
      <w:r>
        <w:t>http://hoctainha.vntin-la-cai/9762/nhung-chuyen-gay-bao-mang-lien-quan-den-honda-sh-tai-vn</w:t>
      </w:r>
    </w:p>
    <w:p>
      <w:r>
        <w:t>http://hoctainha.vntin-la-cai/9754/no-tien-internet-bi-ba-chu-bat-coi-quan</w:t>
      </w:r>
    </w:p>
    <w:p>
      <w:r>
        <w:t>http://hoctainha.vntin-la-ca/9749/bi-kip-de-lay-duoc-chong-tot-va-giau-cua-mot-co-gai-binh-thuong</w:t>
      </w:r>
    </w:p>
    <w:p>
      <w:r>
        <w:t>http://hoctainha.vntin-la-ca/9748/dan-ong-om-vo-khi-ngu-no-i-len-die-u-gi</w:t>
      </w:r>
    </w:p>
    <w:p>
      <w:r>
        <w:t>http://hoctainha.vntin-la-cai/9739/con-tu-choi-gap-me-vi-che-me-xau</w:t>
      </w:r>
    </w:p>
    <w:p>
      <w:r>
        <w:t>http://hoctainha.vntin-la-ca/9721/22-viec-dan-ong-can-lam-truoc-khi-lay-vo</w:t>
      </w:r>
    </w:p>
    <w:p>
      <w:r>
        <w:t>http://hoctainha.vntin-la-ca/9711/ta-hoa-khi-thay-bo-chong-xem-phim-con-heo</w:t>
      </w:r>
    </w:p>
    <w:p>
      <w:r>
        <w:t>http://hoctainha.vntin-la-ca/9709/duong-tinh-duyen-he-lo-chuyen-tinh-yeu-cuc-chuan</w:t>
      </w:r>
    </w:p>
    <w:p>
      <w:r>
        <w:t>http://hoctainha.vntin-la-cai/9694/hotgirl-gay-soc-khi-treo-giai-10-trieu-cho-ai-giup-co-mang-thai</w:t>
      </w:r>
    </w:p>
    <w:p>
      <w:r>
        <w:t>http://hoctainha.vntin-la-cai/9690/thue-khach-san-bao-la-nha-kenny-sang-lai-bi-lot-tran-gian-doi</w:t>
      </w:r>
    </w:p>
    <w:p>
      <w:r>
        <w:t>http://hoctainha.vntin-la-cai/9678/la-het-giua-benh-vien-vi-bi-lam-hong-nguc</w:t>
      </w:r>
    </w:p>
    <w:p>
      <w:r>
        <w:t>http://hoctainha.vntin-la-cai/9648/thuc-hu-tin-don-doi-bong-phui-cua-tuan-hung-au-da-o-hai-duong</w:t>
      </w:r>
    </w:p>
    <w:p>
      <w:r>
        <w:t>http://hoctainha.vntin-la-cai/9633/nu-dj-tp-hcm-ban-nude-khoe-tien-bi-nem-da</w:t>
      </w:r>
    </w:p>
    <w:p>
      <w:r>
        <w:t>http://hoctainha.vntin-la-cai/9617/status-cua-ca-ve-bi-h-i-v-rung-dong-cong-dong-mang</w:t>
      </w:r>
    </w:p>
    <w:p>
      <w:r>
        <w:t>http://hoctainha.vntin-la-cai/9613/ngan-ngo-voi-nhan-sac-xinh-dep-cua-hot-girl-ban-tra-da</w:t>
      </w:r>
    </w:p>
    <w:p>
      <w:r>
        <w:t>http://hoctainha.vntin-la-cai/9604/dap-da-trong-nha-nghi-nu-sinh-lop-8-bi-ham-hiep-2-lan</w:t>
      </w:r>
    </w:p>
    <w:p>
      <w:r>
        <w:t>http://hoctainha.vntin-la-cai/9603/dich-vu-cho-thue-hang-hieu-gia-re-tai-ha-noi</w:t>
      </w:r>
    </w:p>
    <w:p>
      <w:r>
        <w:t>http://hoctainha.vntin-la-cai/9602/bi-da-sau-ngay-sang-ten-doi-chu-xe-sh-cho-nguoi-yeu</w:t>
      </w:r>
    </w:p>
    <w:p>
      <w:r>
        <w:t>http://hoctainha.vntin-la-ca/9599/loi-dap-tra-di-dom-cua-chong-tre-trong-don-ly-hon-gay-sot</w:t>
      </w:r>
    </w:p>
    <w:p>
      <w:r>
        <w:t>http://hoctainha.vntin-la-ca/9594/nhung-dieu-me-day-truoc-khi-lay-chong</w:t>
      </w:r>
    </w:p>
    <w:p>
      <w:r>
        <w:t>http://hoctainha.vntin-la-ca/9592/lam-the-nao-de-chong-yeu-va-luon-muon-ve-nha</w:t>
      </w:r>
    </w:p>
    <w:p>
      <w:r>
        <w:t>http://hoctainha.vntin-la-ca/9591/nguoi-dan-ong-ban-yeu-lam-duoc-bao-nhieu-trong-so-nhung-dieu-nay</w:t>
      </w:r>
    </w:p>
    <w:p>
      <w:r>
        <w:t>http://hoctainha.vntin-la-ca/9576/xuc-dong-nhat-ky-5-ngay-cuoi-cung-ben-vo-cua-cu-ong-86-tuoi</w:t>
      </w:r>
    </w:p>
    <w:p>
      <w:r>
        <w:t>http://hoctainha.vntin-la-ca/9555/doan-chuyen-ay-cua-phu-nu-qua-tuong-mao</w:t>
      </w:r>
    </w:p>
    <w:p>
      <w:r>
        <w:t>http://hoctainha.vntin-la-cai/9553/choang-voi-doi-nam-nu-chui-vao-cay-atm-de-lam-chuyen-ay</w:t>
      </w:r>
    </w:p>
    <w:p>
      <w:r>
        <w:t>http://hoctainha.vntin-la-cai/9547/bau-duc-phan-chi-co-chuan</w:t>
      </w:r>
    </w:p>
    <w:p>
      <w:r>
        <w:t>http://hoctainha.vntin-la-ca/9480/vi-sao-gai-son-hay-me-trai-co-vo</w:t>
      </w:r>
    </w:p>
    <w:p>
      <w:r>
        <w:t>http://hoctainha.vntin-la-ca/9473/don-tra-thu-tham-hiem-cua-duoc-si-khi-chong-ngoai-tinh</w:t>
      </w:r>
    </w:p>
    <w:p>
      <w:r>
        <w:t>http://hoctainha.vntin-la-cai/9470/co-gai-ha-noi-soc-vi-bi-sam-so-giua-pho</w:t>
      </w:r>
    </w:p>
    <w:p>
      <w:r>
        <w:t>http://hoctainha.vntin-la-ca/9466/truyen-ky-chong-ban</w:t>
      </w:r>
    </w:p>
    <w:p>
      <w:r>
        <w:t>http://hoctainha.vntin-la-ca/9465/chong-diem-10</w:t>
      </w:r>
    </w:p>
    <w:p>
      <w:r>
        <w:t>http://hoctainha.vntin-la-ca/9459/xem-cmnd-ban-gai-truoc-khi-yeu-van-nham</w:t>
      </w:r>
    </w:p>
    <w:p>
      <w:r>
        <w:t>http://hoctainha.vntin-la-cai/9451/tuyen-ban-trai-di-choi-trung-thu-dep-trai-xe-xin-co-iphone-5s</w:t>
      </w:r>
    </w:p>
    <w:p>
      <w:r>
        <w:t>http://hoctainha.vntin-la-cai/9443/giai-cuu-co-gai-sap-thoat-y-truoc-cua-quan-bar-o-sai-gon</w:t>
      </w:r>
    </w:p>
    <w:p>
      <w:r>
        <w:t>http://hoctainha.vntin-la-ca/9439/nhung-dieu-cam-ky-sau-khi-lam-chuyen-ay-khong-phai-ai-cung-biet</w:t>
      </w:r>
    </w:p>
    <w:p>
      <w:r>
        <w:t>http://hoctainha.vntin-la-ca/9438/3-sai-lam-khong-ngo-khi-ngu-khien-nam-gioi-bi-yeu-sinh-ly</w:t>
      </w:r>
    </w:p>
    <w:p>
      <w:r>
        <w:t>http://hoctainha.vntin-la-ca/9433/khon-kho-trai-viet-hen-ho-mot-buoi-an-mi-tom-ca-thang</w:t>
      </w:r>
    </w:p>
    <w:p>
      <w:r>
        <w:t>http://hoctainha.vntin-la-ca/9424/sao-khong-thu-ngoai-tinh</w:t>
      </w:r>
    </w:p>
    <w:p>
      <w:r>
        <w:t>http://hoctainha.vntin-la-cai/9416/hy-huu-doi-nam-nu-bi-cuop-quan-khi-dang-hanh-su</w:t>
      </w:r>
    </w:p>
    <w:p>
      <w:r>
        <w:t>http://hoctainha.vntin-la-cai/9415/dam-phai-mercedes-dong-s-chu-xe-wave-bo-cua-chay-lay-nguoi</w:t>
      </w:r>
    </w:p>
    <w:p>
      <w:r>
        <w:t>http://hoctainha.vntin-la-cai/9413/le-roi-bat-ngo-xuat-hien-o-1-bar-tai-ha-noi</w:t>
      </w:r>
    </w:p>
    <w:p>
      <w:r>
        <w:t>http://hoctainha.vntin-la-cai/9412/cong-ly-bat-ngo-cuoi-vo-lan-3</w:t>
      </w:r>
    </w:p>
    <w:p>
      <w:r>
        <w:t>http://hoctainha.vntin-la-cai/9393/canh-bao-cho-nhung-ai-dang-di-xe-lead</w:t>
      </w:r>
    </w:p>
    <w:p>
      <w:r>
        <w:t>http://hoctainha.vntin-la-cai/9383/soc-voi-nu-sinh-lop-6-lam-noi-quy-giu-chong</w:t>
      </w:r>
    </w:p>
    <w:p>
      <w:r>
        <w:t>http://hoctainha.vntin-la-cai/9367/phiem-dam-le-roi-va-nhung-nguoi-ban</w:t>
      </w:r>
    </w:p>
    <w:p>
      <w:r>
        <w:t>http://hoctainha.vntin-la-cai/9363/hanh-dong-bay-ba-cua-jvevermind-khi-o-ben-nguoi-yeu</w:t>
      </w:r>
    </w:p>
    <w:p>
      <w:r>
        <w:t>http://hoctainha.vntin-la-ca/9350/con-gai-8-tuoi-luc-tung-tu-do-mac-ho-nhu-truyen</w:t>
      </w:r>
    </w:p>
    <w:p>
      <w:r>
        <w:t>http://hoctainha.vntin-la-cai/9348/co-nang-mac-quan-ngan-cun-khoe-mong-trong-trung-tam-thuong-mai-tai-sai-gon</w:t>
      </w:r>
    </w:p>
    <w:p>
      <w:r>
        <w:t>http://hoctainha.vntin-la-ca/9344/khong-nen-tan-tinh-nhung-co-nang-co-not-ruoi-o-4-vi-tri-sau</w:t>
      </w:r>
    </w:p>
    <w:p>
      <w:r>
        <w:t>http://hoctainha.vntin-la-ca/9343/xin-loi-voi-anh-em-chi-la-dua-con-gai-di-xe-audi</w:t>
      </w:r>
    </w:p>
    <w:p>
      <w:r>
        <w:t>http://hoctainha.vntin-la-cai/9317/nu-sinh-ha-thanh-bi-tung-anh-phong-the-len-mang</w:t>
      </w:r>
    </w:p>
    <w:p>
      <w:r>
        <w:t>http://hoctainha.vntin-la-ca/9300/vao-tiem-cuop-vang-sau-khi-uong-bua-tang-hinh</w:t>
      </w:r>
    </w:p>
    <w:p>
      <w:r>
        <w:t>http://hoctainha.vntin-la-cai/9285/da-tu-bieu-tien-cho-trai-con-len-mang-keu-than-cai-gi</w:t>
      </w:r>
    </w:p>
    <w:p>
      <w:r>
        <w:t>http://hoctainha.vntin-la-ca/9267/dien-thoai-ngay-cang-thong-minh-con-nguoi-ngay-cang-ngu-ngoc</w:t>
      </w:r>
    </w:p>
    <w:p>
      <w:r>
        <w:t>http://hoctainha.vntin-la-ca/9243/nhung-phut-cuoi-cung-cua-mot-doi-nguoi-dung-vi-thu-vui-ma-bo-quen-tat-ca-hay-xem-va-cam-nhan</w:t>
      </w:r>
    </w:p>
    <w:p>
      <w:r>
        <w:t>http://hoctainha.vntin-la-cai/9223/dan-choi-hoa-binh-do-tuoi-khoang-95-98-dap-da-bi-canh-sat-bat-tai-tran-tai-nha-nghi</w:t>
      </w:r>
    </w:p>
    <w:p>
      <w:r>
        <w:t>http://hoctainha.vn/Tin-Tuc/tin-la-cai?Page=6</w:t>
      </w:r>
    </w:p>
    <w:p>
      <w:r>
        <w:t>http://hoctainha.vn/Tin-Tuc/tin-la-cai?Page=7</w:t>
      </w:r>
    </w:p>
    <w:p>
      <w:r>
        <w:t>http://hoctainha.vntin-la-ca/20/khoanh-khac-cuoc-song</w:t>
      </w:r>
    </w:p>
    <w:p>
      <w:r>
        <w:t>http://hoctainha.vntin-la-ca/19/cau-chuyen-vi-lao-su-qua-song</w:t>
      </w:r>
    </w:p>
    <w:p>
      <w:r>
        <w:t>http://hoctainha.vntin-la-cai/18/8-bi-quyet-lay-lai-su-tu-tin</w:t>
      </w:r>
    </w:p>
    <w:p>
      <w:r>
        <w:t>http://hoctainha.vntin-la-cai/17/bi-quyet-noi-chuyen-truoc-dam-dong</w:t>
      </w:r>
    </w:p>
    <w:p>
      <w:r>
        <w:t>http://hoctainha.vn/Tin-Tuc/tin-la-cai?Page=16</w:t>
      </w:r>
    </w:p>
    <w:p>
      <w:r>
        <w:t>http://hoctainha.vn/Tin-Tuc/tin-la-cai?Page=13</w:t>
      </w:r>
    </w:p>
    <w:p>
      <w:r>
        <w:t>http://hoctainha.vn/Tin-Tuc/tin-la-cai?Page=14</w:t>
      </w:r>
    </w:p>
    <w:p>
      <w:r>
        <w:t>http://hoctainha.vn/Tin-Tuc/tin-la-cai?Page=15</w:t>
      </w:r>
    </w:p>
    <w:p>
      <w:r>
        <w:t>http://hoctainha.vn/Tin-Tuc/tin-la-cai?Page=2&amp;PageSize=30</w:t>
      </w:r>
    </w:p>
    <w:p>
      <w:r>
        <w:t>http://hoctainha.vn/Tin-Tuc/tin-la-cai?Page=3&amp;PageSize=30</w:t>
      </w:r>
    </w:p>
    <w:p>
      <w:r>
        <w:t>http://hoctainha.vn/Tin-Tuc/tin-la-cai?Page=4&amp;PageSize=30</w:t>
      </w:r>
    </w:p>
    <w:p>
      <w:r>
        <w:t>http://hoctainha.vn/Tin-Tuc/tin-la-cai?Page=5&amp;PageSize=30</w:t>
      </w:r>
    </w:p>
    <w:p>
      <w:r>
        <w:t>http://hoctainha.vn/Tin-Tuc/tin-la-cai?Page=9&amp;PageSize=30</w:t>
      </w:r>
    </w:p>
    <w:p>
      <w:r>
        <w:t>http://hoctainha.vn/Tin-Tuc/tin-la-cai?Page=2&amp;PageSize=50</w:t>
      </w:r>
    </w:p>
    <w:p>
      <w:r>
        <w:t>http://hoctainha.vn/Tin-Tuc/tin-la-cai?Page=3&amp;PageSize=50</w:t>
      </w:r>
    </w:p>
    <w:p>
      <w:r>
        <w:t>http://hoctainha.vn/Tin-Tuc/tin-la-cai?Page=4&amp;PageSize=50</w:t>
      </w:r>
    </w:p>
    <w:p>
      <w:r>
        <w:t>http://hoctainha.vn/Tin-Tuc/tin-la-cai?Page=5&amp;PageSize=50</w:t>
      </w:r>
    </w:p>
    <w:p>
      <w:r>
        <w:t>http://hoctainha.vntin-tuc-giao-duc/9086/long-yeu-nuoc-chan-chinh-la-tam-diem-cua-de-van-cd-2014</w:t>
      </w:r>
    </w:p>
    <w:p>
      <w:r>
        <w:t>http://hoctainha.vntin-tuc-giao-duc/9081/nhung-thi-sinh-trung-tuyen-dai-hoc-dau-tien-nam-2014</w:t>
      </w:r>
    </w:p>
    <w:p>
      <w:r>
        <w:t>http://hoctainha.vntin-tuc-giao-duc/9076/tphcm-3-thi-sinh-bi-dinh-chi-trong-buoi-thi-cao-dang-sang-nay</w:t>
      </w:r>
    </w:p>
    <w:p>
      <w:r>
        <w:t>http://hoctainha.vntin-tuc-giao-duc/9074/cap-nhat-de-thi-va-dap-an-mon-dia-ly-khoi-c-ki-thi-cd-2014</w:t>
      </w:r>
    </w:p>
    <w:p>
      <w:r>
        <w:t>http://hoctainha.vntin-tuc-giao-duc/9073/de-thi-va-goi-y-dap-an-mon-toan-cao-dang-khoi-a-a1-b-va-d</w:t>
      </w:r>
    </w:p>
    <w:p>
      <w:r>
        <w:t>http://hoctainha.vntin-tuc-giao-duc/9065/hon-50-thi-sinh-lam-thu-tuc-du-thi-cao-dang</w:t>
      </w:r>
    </w:p>
    <w:p>
      <w:r>
        <w:t>http://hoctainha.vntin-tuc-giao-duc/9061/da-xuat-hien-nhieu-diem-9-10-trong-bai-thi-dai-hoc</w:t>
      </w:r>
    </w:p>
    <w:p>
      <w:r>
        <w:t>http://hoctainha.vntin-tuc-giao-duc/9015/cap-nhat-de-thi-va-dap-an-mon-hoa-khoi-b-ky-thi-dh-2014</w:t>
      </w:r>
    </w:p>
    <w:p>
      <w:r>
        <w:t>http://hoctainha.vntin-tuc-giao-duc/9014/cap-nhat-de-thi-va-dap-an-mon-van-khoi-c-ky-thi-dh-2014</w:t>
      </w:r>
    </w:p>
    <w:p>
      <w:r>
        <w:t>http://hoctainha.vntin-tuc-giao-duc/9013/cap-nhat-de-thi-va-dap-an-mon-ngu-van-khoi-d-ky-thi-dh-2014</w:t>
      </w:r>
    </w:p>
    <w:p>
      <w:r>
        <w:t>http://hoctainha.vntin-tuc-giao-duc/9001/phat-hien-thi-sinh-gia-tron-trong-nha-ve-sinh</w:t>
      </w:r>
    </w:p>
    <w:p>
      <w:r>
        <w:t>http://hoctainha.vntin-tuc-giao-duc/8995/cap-nhat-de-thi-va-goi-y-dap-an-mon-tieng-anh-khoi-d-ky-thi-dh-2014</w:t>
      </w:r>
    </w:p>
    <w:p>
      <w:r>
        <w:t>http://hoctainha.vntin-tuc-giao-duc/8994/cap-nhat-de-thi-va-goi-y-dap-an-mon-sinh-khoi-b-ky-thi-dh-2014</w:t>
      </w:r>
    </w:p>
    <w:p>
      <w:r>
        <w:t>http://hoctainha.vntin-tuc-giao-duc/8988/thi-sinh-di-thi-voi-gia-san-cua-gia-dinh-500-000-dong</w:t>
      </w:r>
    </w:p>
    <w:p>
      <w:r>
        <w:t>http://hoctainha.vntin-tuc-giao-duc/8987/thi-sinh-thi-dh-kien-truc-bi-moi-ve-nha-thay-quan</w:t>
      </w:r>
    </w:p>
    <w:p>
      <w:r>
        <w:t>http://hoctainha.vntin-tuc-giao-duc/8986/phat-hien-thi-sinh-mang-dong-ho-truyen-tin-ra-ngoai</w:t>
      </w:r>
    </w:p>
    <w:p>
      <w:r>
        <w:t>http://hoctainha.vntin-tuc-giao-duc/8985/cap-nhat-de-thi-va-goi-y-dap-an-mon-dia-ly-khoi-c-ky-thi-dh-2014</w:t>
      </w:r>
    </w:p>
    <w:p>
      <w:r>
        <w:t>http://hoctainha.vntin-tuc-giao-duc/8984/dot-ii-ky-thi-dh-cd-2014-thi-sinh-ao-giam-dang-ke</w:t>
      </w:r>
    </w:p>
    <w:p>
      <w:r>
        <w:t>http://hoctainha.vntin-tuc-giao-duc/8983/cap-nhat-de-thi-va-goi-y-dap-an-mon-toan-hoc-khoi-d-ky-thi-dh-2014</w:t>
      </w:r>
    </w:p>
    <w:p>
      <w:r>
        <w:t>http://hoctainha.vntin-tuc-giao-duc/8982/cap-nhat-de-thi-va-goi-y-dap-an-mon-toan-hoc-khoi-b-ky-thi-dh-2014</w:t>
      </w:r>
    </w:p>
    <w:p>
      <w:r>
        <w:t>http://hoctainha.vntin-tuc-giao-duc/8980/dot-2-ky-thi-dh-2014-chi-thuoc-long-chac-chan-truot</w:t>
      </w:r>
    </w:p>
    <w:p>
      <w:r>
        <w:t>http://hoctainha.vntin-tuc-giao-duc/8979/lan-loi-140km-duong-deo-dua-cha-di-thi-dai-hoc</w:t>
      </w:r>
    </w:p>
    <w:p>
      <w:r>
        <w:t>http://hoctainha.vntin-tuc-giao-duc/8977/hon-575-000-thi-sinh-dang-lam-bai-thi-mon-dau-tien</w:t>
      </w:r>
    </w:p>
    <w:p>
      <w:r>
        <w:t>http://hoctainha.vntin-tuc-giao-duc/8962/thi-sinh-64-tuoi-van-di-thi-dh-lan-thu-6</w:t>
      </w:r>
    </w:p>
    <w:p>
      <w:r>
        <w:t>http://hoctainha.vntin-tuc-giao-duc/8939/nhieu-truong-dai-hoc-da-du-bao-diem-chuan-khoi-a-a1</w:t>
      </w:r>
    </w:p>
    <w:p>
      <w:r>
        <w:t>http://hoctainha.vntin-tuc-giao-duc/8938/thi-dh-cd-2014-dot-1-doi-cau-truc-de-de-kiem-tra-nang-luc</w:t>
      </w:r>
    </w:p>
    <w:p>
      <w:r>
        <w:t>http://hoctainha.vntin-tuc-giao-duc/8937/de-thi-va-goi-y-dap-an-mon-vat-ly-ky-thi-dai-hoc-2014</w:t>
      </w:r>
    </w:p>
    <w:p>
      <w:r>
        <w:t>http://hoctainha.vntin-tuc-giao-duc/8930/de-thi-va-dap-an-mon-toan-dai-hoc-khoi-a-a1-nam-2014</w:t>
      </w:r>
    </w:p>
    <w:p>
      <w:r>
        <w:t>http://hoctainha.vntin-tuc-giao-duc/8898/nguoi-cha-bat-chim-lam-lo-phi-chi-mong-con-thoat-ngheo</w:t>
      </w:r>
    </w:p>
    <w:p>
      <w:r>
        <w:t>http://hoctainha.vntin-tuc-giao-duc/8802/nhieu-truong-dai-hoc-luu-y-thi-sinh-ve-giay-to-du-thi</w:t>
      </w:r>
    </w:p>
    <w:p>
      <w:r>
        <w:t>http://hoctainha.vntin-tuc-giao-duc/8798/dh-da-nang-mien-phi-cho-o-cho-thi-sinh-co-ho-khau-hai-dao</w:t>
      </w:r>
    </w:p>
    <w:p>
      <w:r>
        <w:t>http://hoctainha.vntin-tuc-giao-duc/8643/da-nang-thanh-lap-76-diem-tiep-suc-mua-thi-nam-2014</w:t>
      </w:r>
    </w:p>
    <w:p>
      <w:r>
        <w:t>http://hoctainha.vntin-tuc-giao-duc/8638/ra-quan-tiep-suc-mua-thi-2014</w:t>
      </w:r>
    </w:p>
    <w:p>
      <w:r>
        <w:t>http://hoctainha.vntin-tuc-giao-duc/8623/dh-bach-khoa-ha-noi-cho-thi-sinh-dieu-chinh-nguyen-vong-nganh-da-dang-ky</w:t>
      </w:r>
    </w:p>
    <w:p>
      <w:r>
        <w:t>http://hoctainha.vntin-tuc-giao-duc/8615/mien-giam-hoc-phi-cho-nganh-tam-than-phap-y-xiec-cheo-tuong-cai-luong</w:t>
      </w:r>
    </w:p>
    <w:p>
      <w:r>
        <w:t>http://hoctainha.vntin-tuc-giao-duc/8591/so-luong-ho-so-thi-dh-cd-giam-nhieu-canh-cua-mo-ra</w:t>
      </w:r>
    </w:p>
    <w:p>
      <w:r>
        <w:t>http://hoctainha.vntin-tuc-giao-duc/8460/nganh-su-pham-kinh-te-ngan-hang-tang-ty-le-choi</w:t>
      </w:r>
    </w:p>
    <w:p>
      <w:r>
        <w:t>http://hoctainha.vntin-tuc-giao-duc/8446/ty-le-choi-khoi-c-cao-hon-nam-truoc</w:t>
      </w:r>
    </w:p>
    <w:p>
      <w:r>
        <w:t>http://hoctainha.vntin-tuc-giao-duc/8424/diem-chuan-bac-si-da-khoa-y-ha-noi-va-y-duoc-tp-hcm-7-nam-gan-day</w:t>
      </w:r>
    </w:p>
    <w:p>
      <w:r>
        <w:t>http://hoctainha.vntin-tuc-giao-duc/7656/thi-dai-hoc-dat-27-diem-duoc-mien-hoc-phi</w:t>
      </w:r>
    </w:p>
    <w:p>
      <w:r>
        <w:t>http://hoctainha.vntin-tuc-giao-duc/7483/doi-tuong-duoc-uu-tien-tuyen-thang-khoi-truong-cong-an</w:t>
      </w:r>
    </w:p>
    <w:p>
      <w:r>
        <w:t>http://hoctainha.vntin-tuc-giao-duc/7474/hom-nay-bat-dau-nop-ho-so-tuyen-sinh-vao-dh-cd</w:t>
      </w:r>
    </w:p>
    <w:p>
      <w:r>
        <w:t>http://hoctainha.vntin-tuc-giao-duc/7438/lui-thoi-gian-dang-ky-thi-dai-hoc</w:t>
      </w:r>
    </w:p>
    <w:p>
      <w:r>
        <w:t>http://hoctainha.vntin-tuc-giao-duc/7287/thi-vao-bach-khoa-ha-noi-phai-so-tuyen</w:t>
      </w:r>
    </w:p>
    <w:p>
      <w:r>
        <w:t>http://hoctainha.vntin-tuc-giao-duc/7255/truong-dh-thuy-loi-cong-bo-phuong-an-tuyen-sinh</w:t>
      </w:r>
    </w:p>
    <w:p>
      <w:r>
        <w:t>http://hoctainha.vntin-tuc-giao-duc/7217/nen-bo-diem-san-dai-hoc-cao-dang-tu-2014</w:t>
      </w:r>
    </w:p>
    <w:p>
      <w:r>
        <w:t>http://hoctainha.vntin-tuc-giao-duc/7170/them-3-dai-hoc-du-kien-tuyen-sinh-tu-ket-qua-thpt</w:t>
      </w:r>
    </w:p>
    <w:p>
      <w:r>
        <w:t>http://hoctainha.vntin-tuc-giao-duc/7089/danh-sach-207-nganh-dai-hoc-bi-dung-tuyen-sinh</w:t>
      </w:r>
    </w:p>
    <w:p>
      <w:r>
        <w:t>http://hoctainha.vntin-tuc-giao-duc/7047/dh-quoc-gia-ha-noi-cong-bo-phuong-an-tuyen-sinh-moi</w:t>
      </w:r>
    </w:p>
    <w:p>
      <w:r>
        <w:t>http://hoctainha.vntin-tuc-giao-duc/7001/dh-y-ha-noi-se-mo-moi-2-nganh-dao-tao</w:t>
      </w:r>
    </w:p>
    <w:p>
      <w:r>
        <w:t>http://hoctainha.vntin-tuc-giao-duc/6950/dh-bach-khoa-so-tuyen-thi-sinh-thi-dai-hoc</w:t>
      </w:r>
    </w:p>
    <w:p>
      <w:r>
        <w:t>http://hoctainha.vntin-tuc-giao-duc/6418/thi-sinh-co-them-hai-dot-thi-dai-hoc</w:t>
      </w:r>
    </w:p>
    <w:p>
      <w:r>
        <w:t>http://hoctainha.vntin-tuc-giao-duc/6189/teen-96-hoang-mang-voi-dai-hoc-thi-rieng</w:t>
      </w:r>
    </w:p>
    <w:p>
      <w:r>
        <w:t>http://hoctainha.vntin-tuc-giao-duc/6071/dai-hoc-thi-rieng-se-tai-dien-tieu-cuc</w:t>
      </w:r>
    </w:p>
    <w:p>
      <w:r>
        <w:t>http://hoctainha.vntin-tuc-giao-duc/5983/dai-hoc-thi-rieng-duoc-tuyen-2-lan-trong-nam</w:t>
      </w:r>
    </w:p>
    <w:p>
      <w:r>
        <w:t>http://hoctainha.vntin-tuc-giao-duc/5982/thi-sinh-luu-y-gi-khi-thi-dai-hoc-2014</w:t>
      </w:r>
    </w:p>
    <w:p>
      <w:r>
        <w:t>http://hoctainha.vntin-tuc-giao-duc/5723/dh-quoc-gia-ha-noi-tuyen-sinh-nam-2014-theo-danh-gia-nang-luc</w:t>
      </w:r>
    </w:p>
    <w:p>
      <w:r>
        <w:t>http://hoctainha.vntin-tuc-giao-duc/5700/hang-nghin-sinh-vien-khong-duoc-thi-tot-nghiep</w:t>
      </w:r>
    </w:p>
    <w:p>
      <w:r>
        <w:t>http://hoctainha.vntin-tuc-giao-duc/4975/dai-hoc-dan-lap-lai-thap-thom</w:t>
      </w:r>
    </w:p>
    <w:p>
      <w:r>
        <w:t>http://hoctainha.vntin-tuc-giao-duc/4893/diem-chuan-nv2-truong-cong-lap-cao-ngat-nguong</w:t>
      </w:r>
    </w:p>
    <w:p>
      <w:r>
        <w:t>http://hoctainha.vn/Tin-Tuc/tin-tuc-giao-duc?Page=6</w:t>
      </w:r>
    </w:p>
    <w:p>
      <w:r>
        <w:t>http://hoctainha.vn/Tin-Tuc/tin-tuc-giao-duc?Page=7</w:t>
      </w:r>
    </w:p>
    <w:p>
      <w:r>
        <w:t>http://hoctainha.vntin-tuc-giao-duc/58/da-co-122-truong-cong-bo-diem-thi</w:t>
      </w:r>
    </w:p>
    <w:p>
      <w:r>
        <w:t>http://hoctainha.vntin-tuc-giao-duc/52/nhan-don-phuc-khao-bai-thi-dh-cd-sau-15-ngay-cong-bo-diem</w:t>
      </w:r>
    </w:p>
    <w:p>
      <w:r>
        <w:t>http://hoctainha.vntin-tuc-giao-duc/3/cuoi-thang-7-cac-truong-cong-bo-ket-qua-thi-dai-hoc</w:t>
      </w:r>
    </w:p>
    <w:p>
      <w:r>
        <w:t>http://hoctainha.vn/Tin-Tuc/tin-tuc-giao-duc?Page=16</w:t>
      </w:r>
    </w:p>
    <w:p>
      <w:r>
        <w:t>http://hoctainha.vn/Tin-Tuc/tin-tuc-giao-duc?Page=13</w:t>
      </w:r>
    </w:p>
    <w:p>
      <w:r>
        <w:t>http://hoctainha.vn/Tin-Tuc/tin-tuc-giao-duc?Page=14</w:t>
      </w:r>
    </w:p>
    <w:p>
      <w:r>
        <w:t>http://hoctainha.vn/Tin-Tuc/tin-tuc-giao-duc?Page=15</w:t>
      </w:r>
    </w:p>
    <w:p>
      <w:r>
        <w:t>http://hoctainha.vn/Tin-Tuc/tin-tuc-giao-duc?Page=2&amp;PageSize=30</w:t>
      </w:r>
    </w:p>
    <w:p>
      <w:r>
        <w:t>http://hoctainha.vn/Tin-Tuc/tin-tuc-giao-duc?Page=3&amp;PageSize=30</w:t>
      </w:r>
    </w:p>
    <w:p>
      <w:r>
        <w:t>http://hoctainha.vn/Tin-Tuc/tin-tuc-giao-duc?Page=4&amp;PageSize=30</w:t>
      </w:r>
    </w:p>
    <w:p>
      <w:r>
        <w:t>http://hoctainha.vn/Tin-Tuc/tin-tuc-giao-duc?Page=5&amp;PageSize=30</w:t>
      </w:r>
    </w:p>
    <w:p>
      <w:r>
        <w:t>http://hoctainha.vn/Tin-Tuc/tin-tuc-giao-duc?Page=9&amp;PageSize=30</w:t>
      </w:r>
    </w:p>
    <w:p>
      <w:r>
        <w:t>http://hoctainha.vn/users/74473/tunganhyugioh123</w:t>
      </w:r>
    </w:p>
    <w:p>
      <w:r>
        <w:t>http://hoctainha.vn/Tin-Tuc/tin-tuc-giao-duc?Page=2&amp;PageSize=50</w:t>
      </w:r>
    </w:p>
    <w:p>
      <w:r>
        <w:t>http://hoctainha.vn/Tin-Tuc/tin-tuc-giao-duc?Page=3&amp;PageSize=50</w:t>
      </w:r>
    </w:p>
    <w:p>
      <w:r>
        <w:t>http://hoctainha.vn/Tin-Tuc/tin-tuc-giao-duc?Page=4&amp;PageSize=50</w:t>
      </w:r>
    </w:p>
    <w:p>
      <w:r>
        <w:t>http://hoctainha.vn/Tin-Tuc/tin-tuc-giao-duc?Page=5&amp;PageSize=50</w:t>
      </w:r>
    </w:p>
    <w:p>
      <w:r>
        <w:t>http://hoctainha.vnhtna-ngocenhi</w:t>
      </w:r>
    </w:p>
    <w:p>
      <w:r>
        <w:t>http://hoctainha.vn/users/74440/htna-ngocenhi/nhat-ky</w:t>
      </w:r>
    </w:p>
    <w:p>
      <w:r>
        <w:t>http://hoctainha.vn/users/74440/htna-ngocenhi/thong-tin</w:t>
      </w:r>
    </w:p>
    <w:p>
      <w:r>
        <w:t>http://hoctainha.vn/users/74440/htna-ngocenhi/thong-ke</w:t>
      </w:r>
    </w:p>
    <w:p>
      <w:r>
        <w:t>http://hoctainha.vn/users/74440/htna-ngocenhi/ban-be</w:t>
      </w:r>
    </w:p>
    <w:p>
      <w:r>
        <w:t>http://hoctainha.vn/users/74440/htna-ngocenhi/nhom</w:t>
      </w:r>
    </w:p>
    <w:p>
      <w:r>
        <w:t>http://hoctainha.vn/users/74440/htna-ngocenhi/so-tay</w:t>
      </w:r>
    </w:p>
    <w:p>
      <w:r>
        <w:t>http://hoctainha.vn/users/74440/htna-ngocenhi/kien-thuc</w:t>
      </w:r>
    </w:p>
    <w:p>
      <w:r>
        <w:t>http://hoctainha.vntrac-nghiem-vui/43/bieu-tuong-ban</w:t>
      </w:r>
    </w:p>
    <w:p>
      <w:r>
        <w:t>http://hoctainha.vntrac-nghiem-vui/42/tinh-yeu-cua-ban</w:t>
      </w:r>
    </w:p>
    <w:p>
      <w:r>
        <w:t>http://hoctainha.vntrac-nghiem-vui/41/ham-nong-chiec-banh-ngot-ngao</w:t>
      </w:r>
    </w:p>
    <w:p>
      <w:r>
        <w:t>http://hoctainha.vntrac-nghiem-vui/40/do-do-canh-tranh-trong-ban</w:t>
      </w:r>
    </w:p>
    <w:p>
      <w:r>
        <w:t>http://hoctainha.vntrac-nghiem-vui/39/ban-co-biet-xoa-diu-trai-tim</w:t>
      </w:r>
    </w:p>
    <w:p>
      <w:r>
        <w:t>http://hoctainha.vntrac-nghiem-vui/38/xu-ly-xung-dot</w:t>
      </w:r>
    </w:p>
    <w:p>
      <w:r>
        <w:t>http://hoctainha.vntrac-nghiem-vui/37/ban-to-ra-qua-lo-lieu</w:t>
      </w:r>
    </w:p>
    <w:p>
      <w:r>
        <w:t>http://hoctainha.vntrac-nghiem-vui/36/con-trai-nu-tinh-bao-nhieu-phan-tram</w:t>
      </w:r>
    </w:p>
    <w:p>
      <w:r>
        <w:t>http://hoctainha.vntrac-nghiem-vui/35/goc-de-thuong-trong-ban</w:t>
      </w:r>
    </w:p>
    <w:p>
      <w:r>
        <w:t>http://hoctainha.vntrac-nghiem-vui/34/do-do-luy-tinh</w:t>
      </w:r>
    </w:p>
    <w:p>
      <w:r>
        <w:t>http://hoctainha.vntrac-nghiem-vui/33/nam-nay-ban-se-co-nguoi-yeu</w:t>
      </w:r>
    </w:p>
    <w:p>
      <w:r>
        <w:t>http://hoctainha.vntrac-nghiem-vui/32/ban-vo-tu-den-muc-nao</w:t>
      </w:r>
    </w:p>
    <w:p>
      <w:r>
        <w:t>http://hoctainha.vntrac-nghiem-vui/31/duong-tinh-duyen-ngay-tet</w:t>
      </w:r>
    </w:p>
    <w:p>
      <w:r>
        <w:t>http://hoctainha.vntrac-nghiem-vui/30/v-day-co-danh-cho-ban</w:t>
      </w:r>
    </w:p>
    <w:p>
      <w:r>
        <w:t>http://hoctainha.vntrac-nghiem-vui/29/ban-yeu-theo-cach-nao</w:t>
      </w:r>
    </w:p>
    <w:p>
      <w:r>
        <w:t>http://hoctainha.vntrac-nghiem-vui/27/ban-la-nguoi-nhiet-tinh-hay-lanh-lung</w:t>
      </w:r>
    </w:p>
    <w:p>
      <w:r>
        <w:t>http://hoctainha.vntrac-nghiem-vui/28/ban-the-nao-moi-khi-that-bai</w:t>
      </w:r>
    </w:p>
    <w:p>
      <w:r>
        <w:t>http://hoctainha.vntrac-nghiem-vui/26/ban-lanh-lung-kieu-gi</w:t>
      </w:r>
    </w:p>
    <w:p>
      <w:r>
        <w:t>http://hoctainha.vntrac-nghiem-vui/25/doan-noi-tam-qua-nu-cuoi</w:t>
      </w:r>
    </w:p>
    <w:p>
      <w:r>
        <w:t>http://hoctainha.vntrac-nghiem-vui/24/du-bao-tinh-yeu-nho-ban-be</w:t>
      </w:r>
    </w:p>
    <w:p>
      <w:r>
        <w:t>http://hoctainha.vntrac-nghiem-vui/23/ban-tai-nang-hay-tai-lanh</w:t>
      </w:r>
    </w:p>
    <w:p>
      <w:r>
        <w:t>http://hoctainha.vntrac-nghiem-vui/22/vu-khi-bi-mat-cua-ban</w:t>
      </w:r>
    </w:p>
    <w:p>
      <w:r>
        <w:t>http://hoctainha.vntrac-nghiem-vui/21/cach-yeu</w:t>
      </w:r>
    </w:p>
    <w:p>
      <w:r>
        <w:t>http://hoctainha.vntrac-nghiem-vui/19/ban-co-dai-yeu</w:t>
      </w:r>
    </w:p>
    <w:p>
      <w:r>
        <w:t>http://hoctainha.vntrac-nghiem-vui/18/tri-nho-cua-ban-lam-viec-the-nao</w:t>
      </w:r>
    </w:p>
    <w:p>
      <w:r>
        <w:t>http://hoctainha.vntrac-nghiem-vui/17/bi-quyet-de-co-mot-tuan-may-man</w:t>
      </w:r>
    </w:p>
    <w:p>
      <w:r>
        <w:t>http://hoctainha.vntrac-nghiem-vui/16/yeu-nu-thoi-trang</w:t>
      </w:r>
    </w:p>
    <w:p>
      <w:r>
        <w:t>http://hoctainha.vntrac-nghiem-vui/15/han-thich-ban-hay-co-ay</w:t>
      </w:r>
    </w:p>
    <w:p>
      <w:r>
        <w:t>http://hoctainha.vntrac-nghiem-vui/14/mac-mau-gi-de-ban-may-man</w:t>
      </w:r>
    </w:p>
    <w:p>
      <w:r>
        <w:t>http://hoctainha.vntrac-nghiem-vui/13/ban-trong-mat-con-trai</w:t>
      </w:r>
    </w:p>
    <w:p>
      <w:r>
        <w:t>http://hoctainha.vntrac-nghiem-vui/12/kham-pha-ban-than</w:t>
      </w:r>
    </w:p>
    <w:p>
      <w:r>
        <w:t>http://hoctainha.vntrac-nghiem-vui/11/ban-co-xem-trong-ngoai-hinh</w:t>
      </w:r>
    </w:p>
    <w:p>
      <w:r>
        <w:t>http://hoctainha.vntrac-nghiem-vui/10/ban-co-than-thien</w:t>
      </w:r>
    </w:p>
    <w:p>
      <w:r>
        <w:t>http://hoctainha.vntrac-nghiem-vui/9/ban-co-khieu-cua-do-mr-right</w:t>
      </w:r>
    </w:p>
    <w:p>
      <w:r>
        <w:t>http://hoctainha.vntrac-nghiem-vui/8/ban-thuc-te-hay-thuc-dung</w:t>
      </w:r>
    </w:p>
    <w:p>
      <w:r>
        <w:t>http://hoctainha.vntrac-nghiem-vui/4/ban-se-yeu-trong-bao-lau</w:t>
      </w:r>
    </w:p>
    <w:p>
      <w:r>
        <w:t>http://hoctainha.vntrac-nghiem-vui/7/dieu-gi-khien-ban-la-mot-nguoi-ban-tot</w:t>
      </w:r>
    </w:p>
    <w:p>
      <w:r>
        <w:t>http://hoctainha.vntrac-nghiem-vui/6/dieu-gi-se-khien-ban-hanh-phuc</w:t>
      </w:r>
    </w:p>
    <w:p>
      <w:r>
        <w:t>http://hoctainha.vntrac-nghiem-vui/5/guong-than-noi-gi-ve-ban</w:t>
      </w:r>
    </w:p>
    <w:p>
      <w:r>
        <w:t>http://hoctainha.vntrac-nghiem-vui/3/ban-co-yeu-gia-dinh</w:t>
      </w:r>
    </w:p>
    <w:p>
      <w:r>
        <w:t>http://hoctainha.vntrac-nghiem-vui/2/ban-co-chuong-thoi-trang</w:t>
      </w:r>
    </w:p>
    <w:p>
      <w:r>
        <w:t>http://hoctainha.vn/Tin-Tuc/Trac-Nghiem-Vui?Page=2&amp;PageSize=30</w:t>
      </w:r>
    </w:p>
    <w:p>
      <w:r>
        <w:t>http://hoctainha.vn/Tin-Tuc/Trac-Nghiem-Vui?Page=2&amp;PageSize=50</w:t>
      </w:r>
    </w:p>
    <w:p>
      <w:r>
        <w:t>http://hoctainha.vn/tin-tuc/ho-c-duo-ng/10000/mu-bao-hiem-cho-tre-gia-20-000-dong-soi-dong</w:t>
      </w:r>
    </w:p>
    <w:p>
      <w:r>
        <w:t>http://hoctainha.vn/tin-tuc/ho-c-duo-ng/9992/di-an-ha-ng-la-the-na-y-da-y</w:t>
      </w:r>
    </w:p>
    <w:p>
      <w:r>
        <w:t>http://hoctainha.vn/tin-tuc/ho-c-duo-ng/9991/die-u-ki-die-u</w:t>
      </w:r>
    </w:p>
    <w:p>
      <w:r>
        <w:t>http://hoctainha.vn/tin-tuc/ho-c-duo-ng/9990/no-la-gi-va-y-ma-y-ban</w:t>
      </w:r>
    </w:p>
    <w:p>
      <w:r>
        <w:t>http://hoctainha.vn/tin-tuc/ho-c-duo-ng/9989/da-u-tranh-tu-tuo-ng-lo-n</w:t>
      </w:r>
    </w:p>
    <w:p>
      <w:r>
        <w:t>http://hoctainha.vn/tin-tuc/ho-c-duo-ng/9988/su-kha-c-bie-t-giu-a-trai-va-ga-i</w:t>
      </w:r>
    </w:p>
    <w:p>
      <w:r>
        <w:t>http://hoctainha.vnnvuphuong423</w:t>
      </w:r>
    </w:p>
    <w:p>
      <w:r>
        <w:t>http://hoctainha.vn/users/74423/nvuphuong423/nhat-ky</w:t>
      </w:r>
    </w:p>
    <w:p>
      <w:r>
        <w:t>http://hoctainha.vn/users/74423/nvuphuong423/thong-tin</w:t>
      </w:r>
    </w:p>
    <w:p>
      <w:r>
        <w:t>http://hoctainha.vn/users/74423/nvuphuong423/thong-ke</w:t>
      </w:r>
    </w:p>
    <w:p>
      <w:r>
        <w:t>http://hoctainha.vn/users/74423/nvuphuong423/ban-be</w:t>
      </w:r>
    </w:p>
    <w:p>
      <w:r>
        <w:t>http://hoctainha.vn/users/74423/nvuphuong423/nhom</w:t>
      </w:r>
    </w:p>
    <w:p>
      <w:r>
        <w:t>http://hoctainha.vn/users/74423/nvuphuong423/so-tay</w:t>
      </w:r>
    </w:p>
    <w:p>
      <w:r>
        <w:t>http://hoctainha.vn/users/74423/nvuphuong423/kien-thuc</w:t>
      </w:r>
    </w:p>
    <w:p>
      <w:r>
        <w:t>http://hoctainha.vn/tin-tuc/ho-c-duo-ng/9987/khoa-ng-ca-ch-xa-nha-t</w:t>
      </w:r>
    </w:p>
    <w:p>
      <w:r>
        <w:t>http://www.24h.com.vn/redirectout.php?to=aHR0cDovL2FoZWR1bGlua3MuY29tLnZuL2R1LWhvYy9iYS1sYW4uaHRtbA==</w:t>
      </w:r>
    </w:p>
    <w:p>
      <w:r>
        <w:t>http://hoctainha.vn/tin-tuc/dia-chi/646/hoc-bong-thac-si-nganh-tai-chinh-quan-tri-tai-ai-len-nam-2013</w:t>
      </w:r>
    </w:p>
    <w:p>
      <w:r>
        <w:t>http://www.cite.edu.vn/</w:t>
      </w:r>
    </w:p>
    <w:p>
      <w:r>
        <w:t>http://hoctainha.vn/tin-tuc/dia-chi/573/vua-hoc-vua-lam-vua-du-lich-tai-canada-singapore</w:t>
      </w:r>
    </w:p>
    <w:p>
      <w:r>
        <w:t>http://hoctainha.vn/tin-tuc/dia-chi/542/trien-lam-du-hoc-va-nghe-nghiep-japan-osaka-tai-viet-nam</w:t>
      </w:r>
    </w:p>
    <w:p>
      <w:r>
        <w:t>http://hoctainha.vn/tin-tuc/dia-chi/521/du-hoc-sinh-tai-hungary-thuot-tha-voi-ao-dai-viet-nam</w:t>
      </w:r>
    </w:p>
    <w:p>
      <w:r>
        <w:t>http://hoctainha.vn/tin-tuc/dia-chi/418/hoc-vien-homes-australia-tuyen-sinh</w:t>
      </w:r>
    </w:p>
    <w:p>
      <w:r>
        <w:t>http://hoctainha.vn/tin-tuc/dia-chi/343/du-hoc-sinh-viet-tai-phap-tu-hao-toi-yeu-viet-nam</w:t>
      </w:r>
    </w:p>
    <w:p>
      <w:r>
        <w:t>http://www.wlc.ac.uk</w:t>
      </w:r>
    </w:p>
    <w:p>
      <w:r>
        <w:t>http://www.duhocnova.com/</w:t>
      </w:r>
    </w:p>
    <w:p>
      <w:r>
        <w:t>http://hoctainha.vn/tin-tuc/dia-chi/342/hoi-thao-southern-floria-university-va-hoc-bong-50-hoc-phi-cung-co-hoi-viec-lam-tai-my</w:t>
      </w:r>
    </w:p>
    <w:p>
      <w:r>
        <w:t>http://www.vietnam.idp.com</w:t>
      </w:r>
    </w:p>
    <w:p>
      <w:r>
        <w:t>http://hoctainha.vn/tin-tuc/dia-chi/331/can-than-voi-bang-xep-hang-dai-hoc-my</w:t>
      </w:r>
    </w:p>
    <w:p>
      <w:r>
        <w:t>http://hoctainha.vn/tin-tuc/dia-chi/330/chi-5-du-hs-tai-anh-duoc-hoc-truong-top-dau</w:t>
      </w:r>
    </w:p>
    <w:p>
      <w:r>
        <w:t>http://hoithaoual.eduk.vn/</w:t>
      </w:r>
    </w:p>
    <w:p>
      <w:r>
        <w:t>http://www.arts.ac.uk/international</w:t>
      </w:r>
    </w:p>
    <w:p>
      <w:r>
        <w:t>http://hoctainha.vn/tin-tuc/dia-chi/248/gap-go-va-phong-van-hoc-bong</w:t>
      </w:r>
    </w:p>
    <w:p>
      <w:r>
        <w:t>http://hoctainha.vnanhquan3102005</w:t>
      </w:r>
    </w:p>
    <w:p>
      <w:r>
        <w:t>http://hoctainha.vn/users/74425/anhquan3102005/nhat-ky</w:t>
      </w:r>
    </w:p>
    <w:p>
      <w:r>
        <w:t>http://hoctainha.vn/users/74425/anhquan3102005/thong-tin</w:t>
      </w:r>
    </w:p>
    <w:p>
      <w:r>
        <w:t>http://hoctainha.vn/users/74425/anhquan3102005/thong-ke</w:t>
      </w:r>
    </w:p>
    <w:p>
      <w:r>
        <w:t>http://hoctainha.vn/users/74425/anhquan3102005/ban-be</w:t>
      </w:r>
    </w:p>
    <w:p>
      <w:r>
        <w:t>http://hoctainha.vn/users/74425/anhquan3102005/nhom</w:t>
      </w:r>
    </w:p>
    <w:p>
      <w:r>
        <w:t>http://hoctainha.vn/users/74425/anhquan3102005/so-tay</w:t>
      </w:r>
    </w:p>
    <w:p>
      <w:r>
        <w:t>http://hoctainha.vn/users/74425/anhquan3102005/kien-thuc</w:t>
      </w:r>
    </w:p>
    <w:p>
      <w:r>
        <w:t>http://hoctainha.vn/tin-tuc/tin-nong/9903/xau-ho-voi-trao-luu-10x-quay-clip-chui-nhau-tren-mang</w:t>
      </w:r>
    </w:p>
    <w:p>
      <w:r>
        <w:t>http://hoctainha.vn/tin-tuc/tin-nong/9902/nghe-an-tuyen-chui-17-lao-dong-hieu-truong-truong-cd-su-pham-bi-tuyt-coi</w:t>
      </w:r>
    </w:p>
    <w:p>
      <w:r>
        <w:t>http://hoctainha.vn/tin-tuc/tin-nong/9894/hoc-sinh-lop-8-tu-vong-vi-bi-ban-cung-lop-danh</w:t>
      </w:r>
    </w:p>
    <w:p>
      <w:r>
        <w:t>http://hoctainha.vn/tin-tuc/tin-nong/9886/nu-sinh-bi-danh-hoi-dong-2-tieng-trong-khach-san</w:t>
      </w:r>
    </w:p>
    <w:p>
      <w:r>
        <w:t>http://hoctainha.vn/tin-tuc/tin-nong/9863/co-ai-giai-duoc-bai-toan-hoa-cuc-dai-nay-khong</w:t>
      </w:r>
    </w:p>
    <w:p>
      <w:r>
        <w:t>http://diemthi.24h.com.vn/index.php/tradiemthi</w:t>
      </w:r>
    </w:p>
    <w:p>
      <w:r>
        <w:t>http://www.24h.com.vn/an-ninh-hinh-su-c51.html</w:t>
      </w:r>
    </w:p>
    <w:p>
      <w:r>
        <w:t>http://hoctainha.vn/tin-tuc/tin-nong/9755/be-mau-giao-bi-co-giao-cham-kim-day-nguoi</w:t>
      </w:r>
    </w:p>
    <w:p>
      <w:r>
        <w:t>http://hoctainha.vn/tin-tuc/tin-nong/9612/tq-giao-su-92-tuoi-giang-bai-sinh-vien-ngu-la-liet</w:t>
      </w:r>
    </w:p>
    <w:p>
      <w:r>
        <w:t>http://www.24h.com.vn/chuyen-gia-dinh-c64e1901.html</w:t>
      </w:r>
    </w:p>
    <w:p>
      <w:r>
        <w:t>http://hoctainha.vn/tin-tuc/tin-nong/9577/dau-long-hoc-sinh-14-tuoi-tu-sat-sau-khi-bi-co-giao-tat</w:t>
      </w:r>
    </w:p>
    <w:p>
      <w:r>
        <w:t>http://www.24h.com.vn/giao-duc-du-hoc-c216.html</w:t>
      </w:r>
    </w:p>
    <w:p>
      <w:r>
        <w:t>http://hoctainha.vn/tin-tuc/tin-nong/9540/hon-40-hs-bi-dam-vat-nhon-nghi-nhiem-hiv-bo-y-te-noi-gi</w:t>
      </w:r>
    </w:p>
    <w:p>
      <w:r>
        <w:t>http://hoctainha.vn/tin-tuc/ho-c-duo-ng/9986/canh-giac-voi-manh-khoe-lua-dao-sinh-vien</w:t>
      </w:r>
    </w:p>
    <w:p>
      <w:r>
        <w:t>http://www.24h.com.vn/8x--9x-c434.html</w:t>
      </w:r>
    </w:p>
    <w:p>
      <w:r>
        <w:t>http://hoctainha.vn/tin-tuc/ho-c-duo-ng/9985/chu-meo-voi-anh-mat-nhu-muon-xe-toac-linh-hon</w:t>
      </w:r>
    </w:p>
    <w:p>
      <w:r>
        <w:t>http://dantri4.vcmedia.vn/0cccccccccccccp9naPwZGJZhKf7vl/Image/2014/12/Hutech_VBCP_jpg-05be6.jpg</w:t>
      </w:r>
    </w:p>
    <w:p>
      <w:r>
        <w:t>http://hoctainha.vn/tin-tuc/tin-nong/9530/bi-cha-me-ngan-can-tro-du-khai-giang-it-hon-thay</w:t>
      </w:r>
    </w:p>
    <w:p>
      <w:r>
        <w:t>http://hoctainha.vn/tin-tuc/guong-sang/9993/than-dong-giai-toan-nhanh-hon-may-tinh</w:t>
      </w:r>
    </w:p>
    <w:p>
      <w:r>
        <w:t>http://hoctainha.vn/tin-tuc/guong-sang/9498/do-dai-hoc-nu-sinh-lo-di-lam-cong-nhan-vi-khong-co-tien-nhap-hoc</w:t>
      </w:r>
    </w:p>
    <w:p>
      <w:r>
        <w:t>http://hoctainha.vn/tin-tuc/guong-sang/9400/xuc-dong-hinh-anh-tan-thac-si-duoc-cong-len-nhan-bang</w:t>
      </w:r>
    </w:p>
    <w:p>
      <w:r>
        <w:t>http://hoctainha.vn/tin-tuc/guong-sang/9303/thu-khoa-dai-hoc-bay-gio-ra-sao-rang-danh-xu-nguoi</w:t>
      </w:r>
    </w:p>
    <w:p>
      <w:r>
        <w:t>http://hoctainha.vn/tin-tuc/guong-sang/9280/cau-sinh-vien-tat-nguyen-moi-ngay-di-bo-tu-4h30-sang-den-truong</w:t>
      </w:r>
    </w:p>
    <w:p>
      <w:r>
        <w:t>http://hoctainha.vn/tin-tuc/guong-sang/9259/co-thu-khoa-ngheo-mien-son-cuoc</w:t>
      </w:r>
    </w:p>
    <w:p>
      <w:r>
        <w:t>http://hoctainha.vn/tin-tuc/guong-sang/9250/nu-thu-khoa-muon-thay-anh-ganh-vac-gia-dinh</w:t>
      </w:r>
    </w:p>
    <w:p>
      <w:r>
        <w:t>http://hoctainha.vn/tin-tuc/guong-sang/9226/cu-dup-tuyet-voi-cua-nam-sinh-ngheo-hoc-gioi</w:t>
      </w:r>
    </w:p>
    <w:p>
      <w:r>
        <w:t>http://hoctainha.vn/tin-tuc/guong-sang/9209/be-gai-12-tuoi-doat-hcv-toan-quoc-te</w:t>
      </w:r>
    </w:p>
    <w:p>
      <w:r>
        <w:t>http://hoctainha.vn/tin-tuc/guong-sang/9171/ngoi-truong-que-lan-dau-tien-vinh-du-co-thu-khoa</w:t>
      </w:r>
    </w:p>
    <w:p>
      <w:r>
        <w:t>http://hoctainha.vn/tin-tuc/ho-c-duo-ng/9984/di-tap-the-hinh-nam-thanh-nien-bi-ta-de-chet</w:t>
      </w:r>
    </w:p>
    <w:p>
      <w:r>
        <w:t>http://hoctainha.vn../hhuy43624</w:t>
      </w:r>
    </w:p>
    <w:p>
      <w:r>
        <w:t>http://ly.hoctainha.vn/Users/74444/hhuy43624/Thong-Ke</w:t>
      </w:r>
    </w:p>
    <w:p>
      <w:r>
        <w:t>http://hoctainha.vn../cogang</w:t>
      </w:r>
    </w:p>
    <w:p>
      <w:r>
        <w:t>http://toan.hoctainha.vn/Users/74447/cogang/Thong-Ke</w:t>
      </w:r>
    </w:p>
    <w:p>
      <w:r>
        <w:t>http://hoctainha.vn../hs10a113</w:t>
      </w:r>
    </w:p>
    <w:p>
      <w:r>
        <w:t>http://ly.hoctainha.vn/Users/74459/hs10a113/Thong-Ke</w:t>
      </w:r>
    </w:p>
    <w:p>
      <w:r>
        <w:t>http://hoctainha.vn../awajkim</w:t>
      </w:r>
    </w:p>
    <w:p>
      <w:r>
        <w:t>http://ly.hoctainha.vn/Users/74434/awajkim/Thong-Ke</w:t>
      </w:r>
    </w:p>
    <w:p>
      <w:r>
        <w:t>http://hoctainha.vn../tranganhnguyen997</w:t>
      </w:r>
    </w:p>
    <w:p>
      <w:r>
        <w:t>http://toan.hoctainha.vn/Users/74468/tranganhnguyen997/Thong-Ke</w:t>
      </w:r>
    </w:p>
    <w:p>
      <w:r>
        <w:t>http://hoctainha.vn../phuonglinh29nb</w:t>
      </w:r>
    </w:p>
    <w:p>
      <w:r>
        <w:t>http://toan.hoctainha.vn/Users/73672/phuonglinh29nb/Thong-Ke</w:t>
      </w:r>
    </w:p>
    <w:p>
      <w:r>
        <w:t>http://hoctainha.vn/Users/73882/diendaniso123/thong-ke?tabname=loi-giai</w:t>
      </w:r>
    </w:p>
    <w:p>
      <w:r>
        <w:t>http://hoctainha.vn/users/73882/diendaniso123/thong-ke?tabname=danh-vong</w:t>
      </w:r>
    </w:p>
    <w:p>
      <w:r>
        <w:t>http://hoctainha.vn/Users/73882/diendaniso123/thong-ke?tabname=cau-hoi</w:t>
      </w:r>
    </w:p>
    <w:p>
      <w:r>
        <w:t>http://hoctainha.vn/Users/73882/diendaniso123/thong-ke?tabname=tags</w:t>
      </w:r>
    </w:p>
    <w:p>
      <w:r>
        <w:t>http://hoctainha.vn/Users/73882/diendaniso123/thong-ke?tabname=danh-hieu</w:t>
      </w:r>
    </w:p>
    <w:p>
      <w:r>
        <w:t>http://hoctainha.vn/Users/73882/diendaniso123/thong-ke?tabname=phan-thuong&amp;phanloai=kiem-vo-so</w:t>
      </w:r>
    </w:p>
    <w:p>
      <w:r>
        <w:t>/Dang-Nhap?returnurl=http://toan.hoctainha.vn/Users/73882/diendaniso123/Thong-Ke</w:t>
      </w:r>
    </w:p>
    <w:p>
      <w:r>
        <w:t>http://hoctainha.vn/Users/74457/lecongngochd1/thong-ke?tabname=loi-giai</w:t>
      </w:r>
    </w:p>
    <w:p>
      <w:r>
        <w:t>http://hoctainha.vn/users/74457/lecongngochd1/thong-ke?tabname=danh-vong</w:t>
      </w:r>
    </w:p>
    <w:p>
      <w:r>
        <w:t>http://hoctainha.vn/Users/74457/lecongngochd1/thong-ke?tabname=cau-hoi</w:t>
      </w:r>
    </w:p>
    <w:p>
      <w:r>
        <w:t>http://hoctainha.vn/Users/74457/lecongngochd1/thong-ke?tabname=tags</w:t>
      </w:r>
    </w:p>
    <w:p>
      <w:r>
        <w:t>http://hoctainha.vn/Users/74457/lecongngochd1/thong-ke?tabname=danh-hieu</w:t>
      </w:r>
    </w:p>
    <w:p>
      <w:r>
        <w:t>http://hoctainha.vn/Users/74457/lecongngochd1/thong-ke?tabname=phan-thuong&amp;phanloai=kiem-vo-so</w:t>
      </w:r>
    </w:p>
    <w:p>
      <w:r>
        <w:t>/Dang-Nhap?returnurl=http://toan.hoctainha.vn/Users/74457/lecongngochd1/Thong-Ke</w:t>
      </w:r>
    </w:p>
    <w:p>
      <w:r>
        <w:t>http://hoctainha.vn/Users/74404/thanhthuy123thcs/thong-ke?tabname=loi-giai</w:t>
      </w:r>
    </w:p>
    <w:p>
      <w:r>
        <w:t>http://hoctainha.vn/users/74404/thanhthuy123thcs/thong-ke?tabname=danh-vong</w:t>
      </w:r>
    </w:p>
    <w:p>
      <w:r>
        <w:t>http://hoctainha.vn/Users/74404/thanhthuy123thcs/thong-ke?tabname=cau-hoi</w:t>
      </w:r>
    </w:p>
    <w:p>
      <w:r>
        <w:t>http://hoctainha.vn/Users/74404/thanhthuy123thcs/thong-ke?tabname=tags</w:t>
      </w:r>
    </w:p>
    <w:p>
      <w:r>
        <w:t>http://hoctainha.vn/Users/74404/thanhthuy123thcs/thong-ke?tabname=danh-hieu</w:t>
      </w:r>
    </w:p>
    <w:p>
      <w:r>
        <w:t>http://hoctainha.vn/Users/74404/thanhthuy123thcs/thong-ke?tabname=phan-thuong&amp;phanloai=kiem-vo-so</w:t>
      </w:r>
    </w:p>
    <w:p>
      <w:r>
        <w:t>/Dang-Nhap?returnurl=http://toan.hoctainha.vn/Users/74404/thanhthuy123thcs/Thong-Ke</w:t>
      </w:r>
    </w:p>
    <w:p>
      <w:r>
        <w:t>http://hoctainha.vn/Users/74448/ngnamha2409/thong-ke?tabname=loi-giai</w:t>
      </w:r>
    </w:p>
    <w:p>
      <w:r>
        <w:t>http://hoctainha.vn/users/74448/ngnamha2409/thong-ke?tabname=danh-vong</w:t>
      </w:r>
    </w:p>
    <w:p>
      <w:r>
        <w:t>http://hoctainha.vn/Users/74448/ngnamha2409/thong-ke?tabname=cau-hoi</w:t>
      </w:r>
    </w:p>
    <w:p>
      <w:r>
        <w:t>http://hoctainha.vn/Users/74448/ngnamha2409/thong-ke?tabname=tags</w:t>
      </w:r>
    </w:p>
    <w:p>
      <w:r>
        <w:t>http://hoctainha.vn/Users/74448/ngnamha2409/thong-ke?tabname=danh-hieu</w:t>
      </w:r>
    </w:p>
    <w:p>
      <w:r>
        <w:t>http://hoctainha.vn/Users/74448/ngnamha2409/thong-ke?tabname=phan-thuong&amp;phanloai=kiem-vo-so</w:t>
      </w:r>
    </w:p>
    <w:p>
      <w:r>
        <w:t>/Dang-Nhap?returnurl=http://ly.hoctainha.vn/Users/74448/ngnamha2409/Thong-Ke</w:t>
      </w:r>
    </w:p>
    <w:p>
      <w:r>
        <w:t>http://hoctainha.vn/Users/74401/voxuanancm5cthnt/thong-ke?tabname=loi-giai</w:t>
      </w:r>
    </w:p>
    <w:p>
      <w:r>
        <w:t>http://hoctainha.vn/users/74401/voxuanancm5cthnt/thong-ke?tabname=danh-vong</w:t>
      </w:r>
    </w:p>
    <w:p>
      <w:r>
        <w:t>http://hoctainha.vn/Users/74401/voxuanancm5cthnt/thong-ke?tabname=cau-hoi</w:t>
      </w:r>
    </w:p>
    <w:p>
      <w:r>
        <w:t>http://hoctainha.vn/Users/74401/voxuanancm5cthnt/thong-ke?tabname=tags</w:t>
      </w:r>
    </w:p>
    <w:p>
      <w:r>
        <w:t>http://hoctainha.vn/Users/74401/voxuanancm5cthnt/thong-ke?tabname=danh-hieu</w:t>
      </w:r>
    </w:p>
    <w:p>
      <w:r>
        <w:t>http://hoctainha.vn/Users/74401/voxuanancm5cthnt/thong-ke?tabname=phan-thuong&amp;phanloai=kiem-vo-so</w:t>
      </w:r>
    </w:p>
    <w:p>
      <w:r>
        <w:t>/Dang-Nhap?returnurl=http://hoa.hoctainha.vn/Users/74401/voxuanancm5cthnt/Thong-Ke</w:t>
      </w:r>
    </w:p>
    <w:p>
      <w:r>
        <w:t>http://hoctainha.vn/Users/74398/cules0218/thong-ke?tabname=loi-giai</w:t>
      </w:r>
    </w:p>
    <w:p>
      <w:r>
        <w:t>http://hoctainha.vn/users/74398/cules0218/thong-ke?tabname=danh-vong</w:t>
      </w:r>
    </w:p>
    <w:p>
      <w:r>
        <w:t>http://hoctainha.vn/Users/74398/cules0218/thong-ke?tabname=cau-hoi</w:t>
      </w:r>
    </w:p>
    <w:p>
      <w:r>
        <w:t>http://hoctainha.vn/Users/74398/cules0218/thong-ke?tabname=tags</w:t>
      </w:r>
    </w:p>
    <w:p>
      <w:r>
        <w:t>http://hoctainha.vn/Users/74398/cules0218/thong-ke?tabname=danh-hieu</w:t>
      </w:r>
    </w:p>
    <w:p>
      <w:r>
        <w:t>http://hoctainha.vn/Users/74398/cules0218/thong-ke?tabname=phan-thuong&amp;phanloai=kiem-vo-so</w:t>
      </w:r>
    </w:p>
    <w:p>
      <w:r>
        <w:t>/Dang-Nhap?returnurl=http://hoa.hoctainha.vn/Users/74398/cules0218/Thong-Ke</w:t>
      </w:r>
    </w:p>
    <w:p>
      <w:r>
        <w:t>http://www.facebook.com/sharer/sharer.php?u=http://toan.hoctainha.vn/Thu-Vien/Bai-Giang/118162/he-phuong-trinh-dang-cap&amp;ref=fbshare&amp;t=học-tại-nhà-toán-hệ-phương-trình-đẳng-cấp</w:t>
      </w:r>
    </w:p>
    <w:p>
      <w:r>
        <w:t>http://hoctainha.vn/Users/45972/nhuhaodhv/Thong-Ke</w:t>
      </w:r>
    </w:p>
    <w:p>
      <w:r>
        <w:t>http://hoctainha.vn/Users/27360/white-cloud/Thong-Ke</w:t>
      </w:r>
    </w:p>
    <w:p>
      <w:r>
        <w:t>http://hoctainha.vn/Thu-Vien/Ly-Thuyet/105546/dai-cuong-ve-phuong-trinh</w:t>
      </w:r>
    </w:p>
    <w:p>
      <w:r>
        <w:t>http://hoctainha.vn/Thu-Vien/Ly-Thuyet/105557/phuong-trinh-bac-nhat-va-bac-hai-mot-an</w:t>
      </w:r>
    </w:p>
    <w:p>
      <w:r>
        <w:t>http://hoctainha.vn/Thu-Vien/Ly-Thuyet/105560/mot-so-phuong-trinh-quy-ve-phuong-trinh-bac-nhat-hoac-bac-hai</w:t>
      </w:r>
    </w:p>
    <w:p>
      <w:r>
        <w:t>http://hoctainha.vn/Thu-Vien/Ly-Thuyet/105577/he-phuong-trinh-bac-nhat-nhieu-an</w:t>
      </w:r>
    </w:p>
    <w:p>
      <w:r>
        <w:t>http://hoctainha.vn/Thu-Vien/Ly-Thuyet/105594/mot-so-vi-du-ve-he-phuong-trinh-bac-hai-hai-an</w:t>
      </w:r>
    </w:p>
    <w:p>
      <w:r>
        <w:t>http://hoctainha.vn/Thu-Vien/Bai-Tap/100838/bai-100838</w:t>
      </w:r>
    </w:p>
    <w:p>
      <w:r>
        <w:t>http://hoctainha.vn/Thu-Vien/Bai-Tap/101197/bai-101197</w:t>
      </w:r>
    </w:p>
    <w:p>
      <w:r>
        <w:t>http://hoctainha.vn/Thu-Vien/Bai-Tap/102360/bai-102360</w:t>
      </w:r>
    </w:p>
    <w:p>
      <w:r>
        <w:t>http://hoctainha.vn/Thu-Vien/Bai-Tap/102366/bai-102365</w:t>
      </w:r>
    </w:p>
    <w:p>
      <w:r>
        <w:t>http://hoctainha.vn/Thu-Vien/Bai-Tap/103131/bai-103131</w:t>
      </w:r>
    </w:p>
    <w:p>
      <w:r>
        <w:t>/Dang-Nhap?returnurl=http://toan.hoctainha.vn/Thu-Vien/Bai-Giang/118162/he-phuong-trinh-dang-cap</w:t>
      </w:r>
    </w:p>
    <w:p>
      <w:r>
        <w:t>http://www.facebook.com/sharer/sharer.php?u=http://toan.hoctainha.vn/Thu-Vien/Chuyen-De/113530/cac-dang-thuc-va-bat-dang-thuc-co-so-trong-tam-giac&amp;ref=fbshare&amp;t=học-tại-nhà-toán-các-đẳng-thức-và-bất-đẳng-thức-cơ-sở-trong-tam-giác</w:t>
      </w:r>
    </w:p>
    <w:p>
      <w:r>
        <w:t>http://hoctainha.vn/Thu-Vien/Bai-Tap/101054/bai-101054</w:t>
      </w:r>
    </w:p>
    <w:p>
      <w:r>
        <w:t>http://hoctainha.vn/Thu-Vien/Bai-Tap/102281/bai-102281</w:t>
      </w:r>
    </w:p>
    <w:p>
      <w:r>
        <w:t>http://hoctainha.vn/Thu-Vien/Bai-Tap/101124/bai-101124</w:t>
      </w:r>
    </w:p>
    <w:p>
      <w:r>
        <w:t>http://hoctainha.vn/Thu-Vien/Bai-Tap/101075/bai-101074</w:t>
      </w:r>
    </w:p>
    <w:p>
      <w:r>
        <w:t>http://hoctainha.vn/Thu-Vien/Bai-Tap/101050/bai-101050</w:t>
      </w:r>
    </w:p>
    <w:p>
      <w:r>
        <w:t>/Dang-Nhap?returnurl=http://toan.hoctainha.vn/Thu-Vien/Chuyen-De/113530/cac-dang-thuc-va-bat-dang-thuc-co-so-trong-tam-giac</w:t>
      </w:r>
    </w:p>
    <w:p>
      <w:r>
        <w:t>http://hoctainha.vn/Thu-Vien/The/bat-dang-thuc-luong-giac?sort=moi-nhat</w:t>
      </w:r>
    </w:p>
    <w:p>
      <w:r>
        <w:t>http://hoctainha.vn/Thu-Vien/The/bat-dang-thuc-luong-giac?sort=binh-chon</w:t>
      </w:r>
    </w:p>
    <w:p>
      <w:r>
        <w:t>http://hoctainha.vn/Thu-Vien/The/bat-dang-thuc-luong-giac?sort=luot-xem</w:t>
      </w:r>
    </w:p>
    <w:p>
      <w:r>
        <w:t>http://hoctainha.vn/Thu-Vien/Bai-Tap/112023/bai-112023</w:t>
      </w:r>
    </w:p>
    <w:p>
      <w:r>
        <w:t>http://hoctainha.vn/Thu-Vien/Bai-Tap/112022/bai-112022</w:t>
      </w:r>
    </w:p>
    <w:p>
      <w:r>
        <w:t>http://hoctainha.vn/Thu-Vien/Bai-Tap/112021/bai-112021</w:t>
      </w:r>
    </w:p>
    <w:p>
      <w:r>
        <w:t>http://hoctainha.vn/Thu-Vien/Bai-Tap/110526/bai-110524</w:t>
      </w:r>
    </w:p>
    <w:p>
      <w:r>
        <w:t>http://hoctainha.vn/Thu-Vien/Bai-Tap/110131/bai-110131</w:t>
      </w:r>
    </w:p>
    <w:p>
      <w:r>
        <w:t>http://hoctainha.vn/Thu-Vien/The/cong-thuc-cong-doi-voi-sin-va-cos</w:t>
      </w:r>
    </w:p>
    <w:p>
      <w:r>
        <w:t>http://hoctainha.vn/Thu-Vien/Bai-Tap/110123/bai-110121</w:t>
      </w:r>
    </w:p>
    <w:p>
      <w:r>
        <w:t>http://hoctainha.vn/Thu-Vien/The/cong-thuc-bien-tong-thanh-tich</w:t>
      </w:r>
    </w:p>
    <w:p>
      <w:r>
        <w:t>http://hoctainha.vn/Thu-Vien/Bai-Tap/110116/bai-110115</w:t>
      </w:r>
    </w:p>
    <w:p>
      <w:r>
        <w:t>http://hoctainha.vn/Thu-Vien/Bai-Tap/108373/bai-108373</w:t>
      </w:r>
    </w:p>
    <w:p>
      <w:r>
        <w:t>http://hoctainha.vn/Thu-Vien/Bai-Tap/107259/bai-107259</w:t>
      </w:r>
    </w:p>
    <w:p>
      <w:r>
        <w:t>http://hoctainha.vn/Thu-Vien/Bai-Tap/106485/bai-106484</w:t>
      </w:r>
    </w:p>
    <w:p>
      <w:r>
        <w:t>http://hoctainha.vn/Thu-Vien/The/bat-dang-thuc-luong-giac?Page=2</w:t>
      </w:r>
    </w:p>
    <w:p>
      <w:r>
        <w:t>http://hoctainha.vn/Thu-Vien/The/bat-dang-thuc-luong-giac?Page=3</w:t>
      </w:r>
    </w:p>
    <w:p>
      <w:r>
        <w:t>http://hoctainha.vn/Thu-Vien/The/bat-dang-thuc-luong-giac?PageSize=30</w:t>
      </w:r>
    </w:p>
    <w:p>
      <w:r>
        <w:t>http://hoctainha.vn/Thu-Vien/The/bat-dang-thuc-luong-giac?PageSize=50</w:t>
      </w:r>
    </w:p>
    <w:p>
      <w:r>
        <w:t>/Dang-Nhap?returnurl=http://toan.hoctainha.vn/Thu-Vien/The/bat-dang-thuc-luong-giac</w:t>
      </w:r>
    </w:p>
    <w:p>
      <w:r>
        <w:t>http://hoctainha.vn/Thu-Vien/The/cong-thuc-luong-giac?sort=moi-nhat</w:t>
      </w:r>
    </w:p>
    <w:p>
      <w:r>
        <w:t>http://hoctainha.vn/Thu-Vien/The/cong-thuc-luong-giac?sort=binh-chon</w:t>
      </w:r>
    </w:p>
    <w:p>
      <w:r>
        <w:t>http://hoctainha.vn/Thu-Vien/The/cong-thuc-luong-giac?sort=luot-xem</w:t>
      </w:r>
    </w:p>
    <w:p>
      <w:r>
        <w:t>http://hoctainha.vn/Thu-Vien/Ly-Thuyet/130860/cong-thu-c-hi-nh-ho-c</w:t>
      </w:r>
    </w:p>
    <w:p>
      <w:r>
        <w:t>http://hoctainha.vn/users/167/duc-vy/thong-ke</w:t>
      </w:r>
    </w:p>
    <w:p>
      <w:r>
        <w:t>http://hoctainha.vn/Thu-Vien/Bai-Tap/113287/bai-113287</w:t>
      </w:r>
    </w:p>
    <w:p>
      <w:r>
        <w:t>http://hoctainha.vn/Thu-Vien/Bai-Tap/113286/bai-113286</w:t>
      </w:r>
    </w:p>
    <w:p>
      <w:r>
        <w:t>http://hoctainha.vn/Thu-Vien/Bai-Tap/113285/bai-113285</w:t>
      </w:r>
    </w:p>
    <w:p>
      <w:r>
        <w:t>http://hoctainha.vn/Thu-Vien/Bai-Tap/113284/bai-113284</w:t>
      </w:r>
    </w:p>
    <w:p>
      <w:r>
        <w:t>http://hoctainha.vn/Thu-Vien/The/cong-thuc-nhan-doi</w:t>
      </w:r>
    </w:p>
    <w:p>
      <w:r>
        <w:t>http://hoctainha.vn/Thu-Vien/Bai-Tap/113283/bai-113283</w:t>
      </w:r>
    </w:p>
    <w:p>
      <w:r>
        <w:t>http://hoctainha.vn/Thu-Vien/Bai-Tap/113280/bai-113280</w:t>
      </w:r>
    </w:p>
    <w:p>
      <w:r>
        <w:t>http://hoctainha.vn/Thu-Vien/Bai-Tap/113129/bai-113129</w:t>
      </w:r>
    </w:p>
    <w:p>
      <w:r>
        <w:t>http://hoctainha.vn/Thu-Vien/Bai-Tap/113128/bai-113128</w:t>
      </w:r>
    </w:p>
    <w:p>
      <w:r>
        <w:t>http://hoctainha.vn/Thu-Vien/Bai-Tap/113058/bai-113058</w:t>
      </w:r>
    </w:p>
    <w:p>
      <w:r>
        <w:t>http://hoctainha.vn/Thu-Vien/Bai-Tap/113049/bai-113049</w:t>
      </w:r>
    </w:p>
    <w:p>
      <w:r>
        <w:t>http://hoctainha.vn/Thu-Vien/Bai-Tap/113047/bai-113047</w:t>
      </w:r>
    </w:p>
    <w:p>
      <w:r>
        <w:t>http://hoctainha.vn/Thu-Vien/Bai-Tap/113036/bai-113036</w:t>
      </w:r>
    </w:p>
    <w:p>
      <w:r>
        <w:t>http://hoctainha.vn/Thu-Vien/The/cong-thuc-luong-giac?Page=2</w:t>
      </w:r>
    </w:p>
    <w:p>
      <w:r>
        <w:t>http://hoctainha.vn/Thu-Vien/The/cong-thuc-luong-giac?Page=3</w:t>
      </w:r>
    </w:p>
    <w:p>
      <w:r>
        <w:t>http://hoctainha.vn/Thu-Vien/The/cong-thuc-luong-giac?Page=4</w:t>
      </w:r>
    </w:p>
    <w:p>
      <w:r>
        <w:t>http://hoctainha.vn/Thu-Vien/The/cong-thuc-luong-giac?Page=5</w:t>
      </w:r>
    </w:p>
    <w:p>
      <w:r>
        <w:t>http://hoctainha.vn/Thu-Vien/The/cong-thuc-luong-giac?Page=15</w:t>
      </w:r>
    </w:p>
    <w:p>
      <w:r>
        <w:t>http://hoctainha.vn/Thu-Vien/The/cong-thuc-luong-giac?PageSize=30</w:t>
      </w:r>
    </w:p>
    <w:p>
      <w:r>
        <w:t>http://hoctainha.vn/Thu-Vien/The/cong-thuc-luong-giac?PageSize=50</w:t>
      </w:r>
    </w:p>
    <w:p>
      <w:r>
        <w:t>http://hoctainha.vn/Thu-Vien/The/dinh-ly-co-sin-trong-tam-giac</w:t>
      </w:r>
    </w:p>
    <w:p>
      <w:r>
        <w:t>http://hoctainha.vn/Thu-Vien/The/cong-thuc-cong-doi-voi-tang</w:t>
      </w:r>
    </w:p>
    <w:p>
      <w:r>
        <w:t>http://hoctainha.vn/Thu-Vien/The/cong-thuc-nhan-ba</w:t>
      </w:r>
    </w:p>
    <w:p>
      <w:r>
        <w:t>/Dang-Nhap?returnurl=http://toan.hoctainha.vn/Thu-Vien/The/cong-thuc-luong-giac</w:t>
      </w:r>
    </w:p>
    <w:p>
      <w:r>
        <w:t>http://hoctainha.vn/Thu-Vien/The/he-thuc-luong-trong-tam-giac?sort=moi-nhat</w:t>
      </w:r>
    </w:p>
    <w:p>
      <w:r>
        <w:t>http://hoctainha.vn/Thu-Vien/The/he-thuc-luong-trong-tam-giac?sort=binh-chon</w:t>
      </w:r>
    </w:p>
    <w:p>
      <w:r>
        <w:t>http://hoctainha.vn/Thu-Vien/The/he-thuc-luong-trong-tam-giac?sort=luot-xem</w:t>
      </w:r>
    </w:p>
    <w:p>
      <w:r>
        <w:t>http://hoctainha.vn/Thu-Vien/Ly-Thuyet/113277/he-thuc-luong-trong-tam-giac</w:t>
      </w:r>
    </w:p>
    <w:p>
      <w:r>
        <w:t>http://hoctainha.vn/Thu-Vien/Bai-Tap/112405/bai-112405</w:t>
      </w:r>
    </w:p>
    <w:p>
      <w:r>
        <w:t>http://hoctainha.vn/Thu-Vien/Bai-Tap/112357/bai-112357</w:t>
      </w:r>
    </w:p>
    <w:p>
      <w:r>
        <w:t>http://hoctainha.vn/Thu-Vien/Bai-Tap/112356/bai-112356</w:t>
      </w:r>
    </w:p>
    <w:p>
      <w:r>
        <w:t>http://hoctainha.vn/Thu-Vien/Bai-Tap/112355/bai-112355</w:t>
      </w:r>
    </w:p>
    <w:p>
      <w:r>
        <w:t>http://hoctainha.vn/Thu-Vien/Bai-Tap/112354/bai-112354</w:t>
      </w:r>
    </w:p>
    <w:p>
      <w:r>
        <w:t>http://hoctainha.vn/Thu-Vien/Bai-Tap/112352/bai-112352</w:t>
      </w:r>
    </w:p>
    <w:p>
      <w:r>
        <w:t>http://hoctainha.vn/Thu-Vien/Bai-Tap/112350/bai-112350</w:t>
      </w:r>
    </w:p>
    <w:p>
      <w:r>
        <w:t>http://hoctainha.vn/Thu-Vien/Bai-Tap/112349/bai-112349</w:t>
      </w:r>
    </w:p>
    <w:p>
      <w:r>
        <w:t>http://hoctainha.vn/Thu-Vien/Bai-Tap/112348/bai-112347</w:t>
      </w:r>
    </w:p>
    <w:p>
      <w:r>
        <w:t>http://hoctainha.vn/Thu-Vien/Bai-Tap/112346/bai-112346</w:t>
      </w:r>
    </w:p>
    <w:p>
      <w:r>
        <w:t>http://hoctainha.vn/Thu-Vien/Bai-Tap/112269/bai-112269</w:t>
      </w:r>
    </w:p>
    <w:p>
      <w:r>
        <w:t>http://hoctainha.vn/Thu-Vien/Bai-Tap/112268/bai-112268</w:t>
      </w:r>
    </w:p>
    <w:p>
      <w:r>
        <w:t>http://hoctainha.vn/Thu-Vien/The/he-thuc-luong-trong-tam-giac?Page=2</w:t>
      </w:r>
    </w:p>
    <w:p>
      <w:r>
        <w:t>http://hoctainha.vn/Thu-Vien/The/he-thuc-luong-trong-tam-giac?Page=3</w:t>
      </w:r>
    </w:p>
    <w:p>
      <w:r>
        <w:t>http://hoctainha.vn/Thu-Vien/The/he-thuc-luong-trong-tam-giac?Page=4</w:t>
      </w:r>
    </w:p>
    <w:p>
      <w:r>
        <w:t>http://hoctainha.vn/Thu-Vien/The/he-thuc-luong-trong-tam-giac?Page=5</w:t>
      </w:r>
    </w:p>
    <w:p>
      <w:r>
        <w:t>http://hoctainha.vn/Thu-Vien/The/he-thuc-luong-trong-tam-giac?Page=16</w:t>
      </w:r>
    </w:p>
    <w:p>
      <w:r>
        <w:t>http://hoctainha.vn/Thu-Vien/The/he-thuc-luong-trong-tam-giac?PageSize=30</w:t>
      </w:r>
    </w:p>
    <w:p>
      <w:r>
        <w:t>http://hoctainha.vn/Thu-Vien/The/he-thuc-luong-trong-tam-giac?PageSize=50</w:t>
      </w:r>
    </w:p>
    <w:p>
      <w:r>
        <w:t>http://hoctainha.vn/Thu-Vien/The/duong-tron</w:t>
      </w:r>
    </w:p>
    <w:p>
      <w:r>
        <w:t>http://hoctainha.vn/Thu-Vien/The/tim-cac-yeu-to-trong-tam-giac</w:t>
      </w:r>
    </w:p>
    <w:p>
      <w:r>
        <w:t>http://hoctainha.vn/Thu-Vien/The/he-phuong-trinh-bac-nhat-3-an</w:t>
      </w:r>
    </w:p>
    <w:p>
      <w:r>
        <w:t>http://hoctainha.vn/Thu-Vien/The/phuong-tich-cua-duong-tron</w:t>
      </w:r>
    </w:p>
    <w:p>
      <w:r>
        <w:t>http://hoctainha.vn/Thu-Vien/The/duong-tron-ngoai-tiep</w:t>
      </w:r>
    </w:p>
    <w:p>
      <w:r>
        <w:t>http://hoctainha.vn/Thu-Vien/The/duong-tron-noi-tiep</w:t>
      </w:r>
    </w:p>
    <w:p>
      <w:r>
        <w:t>/Dang-Nhap?returnurl=http://toan.hoctainha.vn/Thu-Vien/The/he-thuc-luong-trong-tam-giac</w:t>
      </w:r>
    </w:p>
    <w:p>
      <w:r>
        <w:t>http://hoctainha.vn/Thu-Vien/The/bat-dang-thuc-tam-giac?sort=moi-nhat</w:t>
      </w:r>
    </w:p>
    <w:p>
      <w:r>
        <w:t>http://hoctainha.vn/Thu-Vien/The/bat-dang-thuc-tam-giac?sort=binh-chon</w:t>
      </w:r>
    </w:p>
    <w:p>
      <w:r>
        <w:t>http://hoctainha.vn/Thu-Vien/The/bat-dang-thuc-tam-giac?sort=luot-xem</w:t>
      </w:r>
    </w:p>
    <w:p>
      <w:r>
        <w:t>http://hoctainha.vn/Thu-Vien/Bai-Tap/112979/bai-112979</w:t>
      </w:r>
    </w:p>
    <w:p>
      <w:r>
        <w:t>http://hoctainha.vn/Thu-Vien/Bai-Tap/112803/bai-112803</w:t>
      </w:r>
    </w:p>
    <w:p>
      <w:r>
        <w:t>http://hoctainha.vn/Thu-Vien/Bai-Tap/112802/bai-112802</w:t>
      </w:r>
    </w:p>
    <w:p>
      <w:r>
        <w:t>http://hoctainha.vn/Thu-Vien/Bai-Tap/112801/bai-112801</w:t>
      </w:r>
    </w:p>
    <w:p>
      <w:r>
        <w:t>http://hoctainha.vn/Thu-Vien/Bai-Tap/112706/bai-112706</w:t>
      </w:r>
    </w:p>
    <w:p>
      <w:r>
        <w:t>http://hoctainha.vn/Thu-Vien/Bai-Tap/112601/bai-112575</w:t>
      </w:r>
    </w:p>
    <w:p>
      <w:r>
        <w:t>http://hoctainha.vn/Thu-Vien/Bai-Tap/112494/bai-112494</w:t>
      </w:r>
    </w:p>
    <w:p>
      <w:r>
        <w:t>http://hoctainha.vn/Thu-Vien/Bai-Tap/112489/bai-112489</w:t>
      </w:r>
    </w:p>
    <w:p>
      <w:r>
        <w:t>http://hoctainha.vn/Thu-Vien/Bai-Tap/112487/bai-112487</w:t>
      </w:r>
    </w:p>
    <w:p>
      <w:r>
        <w:t>http://hoctainha.vn/Thu-Vien/Bai-Tap/112486/bai-112486</w:t>
      </w:r>
    </w:p>
    <w:p>
      <w:r>
        <w:t>http://hoctainha.vn/Thu-Vien/Bai-Tap/112468/bai-112468</w:t>
      </w:r>
    </w:p>
    <w:p>
      <w:r>
        <w:t>http://hoctainha.vn/Thu-Vien/Bai-Tap/112432/bai-112431</w:t>
      </w:r>
    </w:p>
    <w:p>
      <w:r>
        <w:t>http://hoctainha.vn/Thu-Vien/Bai-Tap/112351/bai-112351</w:t>
      </w:r>
    </w:p>
    <w:p>
      <w:r>
        <w:t>http://hoctainha.vn/Thu-Vien/The/bat-dang-thuc-tam-giac?Page=2</w:t>
      </w:r>
    </w:p>
    <w:p>
      <w:r>
        <w:t>http://hoctainha.vn/Thu-Vien/The/bat-dang-thuc-tam-giac?Page=3</w:t>
      </w:r>
    </w:p>
    <w:p>
      <w:r>
        <w:t>http://hoctainha.vn/Thu-Vien/The/bat-dang-thuc-tam-giac?Page=4</w:t>
      </w:r>
    </w:p>
    <w:p>
      <w:r>
        <w:t>http://hoctainha.vn/Thu-Vien/The/bat-dang-thuc-tam-giac?Page=5</w:t>
      </w:r>
    </w:p>
    <w:p>
      <w:r>
        <w:t>http://hoctainha.vn/Thu-Vien/The/bat-dang-thuc-tam-giac?Page=11</w:t>
      </w:r>
    </w:p>
    <w:p>
      <w:r>
        <w:t>http://hoctainha.vn/Thu-Vien/The/bat-dang-thuc-tam-giac?PageSize=30</w:t>
      </w:r>
    </w:p>
    <w:p>
      <w:r>
        <w:t>http://hoctainha.vn/Thu-Vien/The/bat-dang-thuc-tam-giac?PageSize=50</w:t>
      </w:r>
    </w:p>
    <w:p>
      <w:r>
        <w:t>/Dang-Nhap?returnurl=http://toan.hoctainha.vn/Thu-Vien/The/bat-dang-thuc-tam-giac</w:t>
      </w:r>
    </w:p>
    <w:p>
      <w:r>
        <w:t>http://www.facebook.com/sharer/sharer.php?u=http://toan.hoctainha.vn/Thu-Vien/Chuyen-De/113292/su-dung-cong-cu-tich-phan-trong-giai-toan-to-hop&amp;ref=fbshare&amp;t=học-tại-nhà-toán-sử-dụng-công-cụ-tích-phân-trong-giải-toán-tổ-hợp</w:t>
      </w:r>
    </w:p>
    <w:p>
      <w:r>
        <w:t>/Dang-Nhap?returnurl=http://toan.hoctainha.vn/Thu-Vien/Chuyen-De/113292/su-dung-cong-cu-tich-phan-trong-giai-toan-to-hop</w:t>
      </w:r>
    </w:p>
    <w:p>
      <w:r>
        <w:t>http://hoctainha.vn/Thu-Vien/The/tich-phan-ham-da-thuc?sort=moi-nhat</w:t>
      </w:r>
    </w:p>
    <w:p>
      <w:r>
        <w:t>http://hoctainha.vn/Thu-Vien/The/tich-phan-ham-da-thuc?sort=binh-chon</w:t>
      </w:r>
    </w:p>
    <w:p>
      <w:r>
        <w:t>http://hoctainha.vn/Thu-Vien/The/tich-phan-ham-da-thuc?sort=luot-xem</w:t>
      </w:r>
    </w:p>
    <w:p>
      <w:r>
        <w:t>http://hoctainha.vn/Thu-Vien/Bai-Tap/112730/bai-112730</w:t>
      </w:r>
    </w:p>
    <w:p>
      <w:r>
        <w:t>http://hoctainha.vn/Thu-Vien/Bai-Tap/112218/bai-112218</w:t>
      </w:r>
    </w:p>
    <w:p>
      <w:r>
        <w:t>http://hoctainha.vn/Thu-Vien/Bai-Tap/112217/bai-112217</w:t>
      </w:r>
    </w:p>
    <w:p>
      <w:r>
        <w:t>http://hoctainha.vn/Thu-Vien/Bai-Tap/112214/bai-112214</w:t>
      </w:r>
    </w:p>
    <w:p>
      <w:r>
        <w:t>http://hoctainha.vn/Thu-Vien/Bai-Tap/112211/bai-112211</w:t>
      </w:r>
    </w:p>
    <w:p>
      <w:r>
        <w:t>http://hoctainha.vn/Thu-Vien/Bai-Tap/112165/bai-112164</w:t>
      </w:r>
    </w:p>
    <w:p>
      <w:r>
        <w:t>http://hoctainha.vn/Thu-Vien/Bai-Tap/112153/bai-112153</w:t>
      </w:r>
    </w:p>
    <w:p>
      <w:r>
        <w:t>http://hoctainha.vn/Thu-Vien/Bai-Tap/112147/bai-112147</w:t>
      </w:r>
    </w:p>
    <w:p>
      <w:r>
        <w:t>http://hoctainha.vn/Thu-Vien/Bai-Tap/112142/bai-112139</w:t>
      </w:r>
    </w:p>
    <w:p>
      <w:r>
        <w:t>http://hoctainha.vn/Thu-Vien/Bai-Tap/110302/bai-110302</w:t>
      </w:r>
    </w:p>
    <w:p>
      <w:r>
        <w:t>http://hoctainha.vn/Thu-Vien/Bai-Tap/107758/bai-107757</w:t>
      </w:r>
    </w:p>
    <w:p>
      <w:r>
        <w:t>/Dang-Nhap?returnurl=http://toan.hoctainha.vn/Thu-Vien/The/tich-phan-ham-da-thuc</w:t>
      </w:r>
    </w:p>
    <w:p>
      <w:r>
        <w:t>http://hoctainha.vnbchau2222222222</w:t>
      </w:r>
    </w:p>
    <w:p>
      <w:r>
        <w:t>http://hoctainha.vn/users/74430/bchau2222222222/nhat-ky</w:t>
      </w:r>
    </w:p>
    <w:p>
      <w:r>
        <w:t>http://hoctainha.vn/users/74430/bchau2222222222/thong-tin</w:t>
      </w:r>
    </w:p>
    <w:p>
      <w:r>
        <w:t>http://hoctainha.vn/users/74430/bchau2222222222/thong-ke</w:t>
      </w:r>
    </w:p>
    <w:p>
      <w:r>
        <w:t>http://hoctainha.vn/users/74430/bchau2222222222/ban-be</w:t>
      </w:r>
    </w:p>
    <w:p>
      <w:r>
        <w:t>http://hoctainha.vn/users/74430/bchau2222222222/nhom</w:t>
      </w:r>
    </w:p>
    <w:p>
      <w:r>
        <w:t>http://hoctainha.vn/users/74430/bchau2222222222/so-tay</w:t>
      </w:r>
    </w:p>
    <w:p>
      <w:r>
        <w:t>http://hoctainha.vn/users/74430/bchau2222222222/kien-thuc</w:t>
      </w:r>
    </w:p>
    <w:p>
      <w:r>
        <w:t>http://www.facebook.com/sharer/sharer.php?u=http://toan.hoctainha.vn/Thu-Vien/Chuyen-De/113559/dat-an-phu-de-giai-tich-phan-luong-giac&amp;ref=fbshare&amp;t=học-tại-nhà-toán-đặt-ẩn-phụ-để-giải-tích-phân-lượng-giác</w:t>
      </w:r>
    </w:p>
    <w:p>
      <w:r>
        <w:t>http://hoctainha.vn/Thu-Vien/Bai-Tap/102061/bai-102058</w:t>
      </w:r>
    </w:p>
    <w:p>
      <w:r>
        <w:t>http://hoctainha.vn/Thu-Vien/Bai-Tap/104349/bai-104349</w:t>
      </w:r>
    </w:p>
    <w:p>
      <w:r>
        <w:t>http://hoctainha.vn/Thu-Vien/Bai-Tap/104350/bai-104350</w:t>
      </w:r>
    </w:p>
    <w:p>
      <w:r>
        <w:t>http://hoctainha.vn/Thu-Vien/Bai-Tap/104362/bai-104362</w:t>
      </w:r>
    </w:p>
    <w:p>
      <w:r>
        <w:t>http://hoctainha.vn/Thu-Vien/Bai-Tap/104426/bai-104426</w:t>
      </w:r>
    </w:p>
    <w:p>
      <w:r>
        <w:t>/Dang-Nhap?returnurl=http://toan.hoctainha.vn/Thu-Vien/Chuyen-De/113559/dat-an-phu-de-giai-tich-phan-luong-giac</w:t>
      </w:r>
    </w:p>
    <w:p>
      <w:r>
        <w:t>http://hoctainha.vn/Thu-Vien/The/tich-phan-ham-luong-giac?sort=moi-nhat</w:t>
      </w:r>
    </w:p>
    <w:p>
      <w:r>
        <w:t>http://hoctainha.vn/Thu-Vien/The/tich-phan-ham-luong-giac?sort=binh-chon</w:t>
      </w:r>
    </w:p>
    <w:p>
      <w:r>
        <w:t>http://hoctainha.vn/Thu-Vien/The/tich-phan-ham-luong-giac?sort=luot-xem</w:t>
      </w:r>
    </w:p>
    <w:p>
      <w:r>
        <w:t>http://hoctainha.vn/Thu-Vien/Bai-Tap/113221/bai-113221</w:t>
      </w:r>
    </w:p>
    <w:p>
      <w:r>
        <w:t>http://hoctainha.vn/Thu-Vien/Bai-Tap/113220/bai-113220</w:t>
      </w:r>
    </w:p>
    <w:p>
      <w:r>
        <w:t>http://hoctainha.vn/Thu-Vien/Bai-Tap/113090/bai-113090</w:t>
      </w:r>
    </w:p>
    <w:p>
      <w:r>
        <w:t>http://hoctainha.vn/Thu-Vien/Bai-Tap/113012/bai-113012</w:t>
      </w:r>
    </w:p>
    <w:p>
      <w:r>
        <w:t>http://hoctainha.vn/Thu-Vien/Bai-Tap/113008/bai-113008</w:t>
      </w:r>
    </w:p>
    <w:p>
      <w:r>
        <w:t>http://hoctainha.vn/Thu-Vien/Bai-Tap/112720/bai-112720</w:t>
      </w:r>
    </w:p>
    <w:p>
      <w:r>
        <w:t>http://hoctainha.vn/Thu-Vien/Bai-Tap/112605/bai-112605</w:t>
      </w:r>
    </w:p>
    <w:p>
      <w:r>
        <w:t>http://hoctainha.vn/Thu-Vien/Bai-Tap/112476/bai-112476</w:t>
      </w:r>
    </w:p>
    <w:p>
      <w:r>
        <w:t>http://hoctainha.vn/Thu-Vien/Bai-Tap/112475/bai-112475</w:t>
      </w:r>
    </w:p>
    <w:p>
      <w:r>
        <w:t>http://hoctainha.vn/Thu-Vien/Bai-Tap/112371/bai-112371</w:t>
      </w:r>
    </w:p>
    <w:p>
      <w:r>
        <w:t>http://hoctainha.vn/Thu-Vien/Bai-Tap/112297/bai-112297</w:t>
      </w:r>
    </w:p>
    <w:p>
      <w:r>
        <w:t>http://hoctainha.vn/Thu-Vien/Bai-Tap/112126/bai-112126</w:t>
      </w:r>
    </w:p>
    <w:p>
      <w:r>
        <w:t>http://hoctainha.vn/Thu-Vien/Bai-Tap/112104/bai-112104</w:t>
      </w:r>
    </w:p>
    <w:p>
      <w:r>
        <w:t>http://hoctainha.vn/Thu-Vien/Bai-Tap/111659/bai-111659</w:t>
      </w:r>
    </w:p>
    <w:p>
      <w:r>
        <w:t>http://hoctainha.vn/Thu-Vien/The/tich-phan-ham-luong-giac?Page=2</w:t>
      </w:r>
    </w:p>
    <w:p>
      <w:r>
        <w:t>http://hoctainha.vn/Thu-Vien/The/tich-phan-ham-luong-giac?Page=3</w:t>
      </w:r>
    </w:p>
    <w:p>
      <w:r>
        <w:t>http://hoctainha.vn/Thu-Vien/The/tich-phan-ham-luong-giac?Page=4</w:t>
      </w:r>
    </w:p>
    <w:p>
      <w:r>
        <w:t>http://hoctainha.vn/Thu-Vien/The/tich-phan-ham-luong-giac?Page=5</w:t>
      </w:r>
    </w:p>
    <w:p>
      <w:r>
        <w:t>http://hoctainha.vn/Thu-Vien/The/tich-phan-ham-luong-giac?Page=7</w:t>
      </w:r>
    </w:p>
    <w:p>
      <w:r>
        <w:t>http://hoctainha.vn/Thu-Vien/The/tich-phan-ham-luong-giac?PageSize=30</w:t>
      </w:r>
    </w:p>
    <w:p>
      <w:r>
        <w:t>http://hoctainha.vn/Thu-Vien/The/tich-phan-ham-luong-giac?PageSize=50</w:t>
      </w:r>
    </w:p>
    <w:p>
      <w:r>
        <w:t>/Dang-Nhap?returnurl=http://toan.hoctainha.vn/Thu-Vien/The/tich-phan-ham-luong-giac</w:t>
      </w:r>
    </w:p>
    <w:p>
      <w:r>
        <w:t>http://hoctainha.vn/Thu-Vien/The/tinh-tich-phan-bang-phuong-phap-doi-bien?sort=moi-nhat</w:t>
      </w:r>
    </w:p>
    <w:p>
      <w:r>
        <w:t>http://hoctainha.vn/Thu-Vien/The/tinh-tich-phan-bang-phuong-phap-doi-bien?sort=binh-chon</w:t>
      </w:r>
    </w:p>
    <w:p>
      <w:r>
        <w:t>http://hoctainha.vn/Thu-Vien/The/tinh-tich-phan-bang-phuong-phap-doi-bien?sort=luot-xem</w:t>
      </w:r>
    </w:p>
    <w:p>
      <w:r>
        <w:t>http://hoctainha.vn/Thu-Vien/Ly-Thuyet/113378/phuong-phap-doi-bien-so-tich-phan</w:t>
      </w:r>
    </w:p>
    <w:p>
      <w:r>
        <w:t>http://hoctainha.vn/Thu-Vien/Bai-Tap/113219/bai-113219</w:t>
      </w:r>
    </w:p>
    <w:p>
      <w:r>
        <w:t>http://hoctainha.vn/Thu-Vien/Bai-Tap/113100/bai-113100</w:t>
      </w:r>
    </w:p>
    <w:p>
      <w:r>
        <w:t>http://hoctainha.vn/Thu-Vien/Bai-Tap/113054/bai-113054</w:t>
      </w:r>
    </w:p>
    <w:p>
      <w:r>
        <w:t>http://hoctainha.vn/Thu-Vien/Bai-Tap/113006/bai-113006</w:t>
      </w:r>
    </w:p>
    <w:p>
      <w:r>
        <w:t>http://hoctainha.vn/Thu-Vien/Bai-Tap/112972/bai-112972</w:t>
      </w:r>
    </w:p>
    <w:p>
      <w:r>
        <w:t>http://hoctainha.vn/Thu-Vien/The/tinh-tich-phan-bang-phuong-phap-doi-bien?Page=2</w:t>
      </w:r>
    </w:p>
    <w:p>
      <w:r>
        <w:t>http://hoctainha.vn/Thu-Vien/The/tinh-tich-phan-bang-phuong-phap-doi-bien?Page=3</w:t>
      </w:r>
    </w:p>
    <w:p>
      <w:r>
        <w:t>http://hoctainha.vn/Thu-Vien/The/tinh-tich-phan-bang-phuong-phap-doi-bien?Page=4</w:t>
      </w:r>
    </w:p>
    <w:p>
      <w:r>
        <w:t>http://hoctainha.vn/Thu-Vien/The/tinh-tich-phan-bang-phuong-phap-doi-bien?Page=5</w:t>
      </w:r>
    </w:p>
    <w:p>
      <w:r>
        <w:t>http://hoctainha.vn/Thu-Vien/The/tinh-tich-phan-bang-phuong-phap-doi-bien?Page=12</w:t>
      </w:r>
    </w:p>
    <w:p>
      <w:r>
        <w:t>http://hoctainha.vn/Thu-Vien/The/tinh-tich-phan-bang-phuong-phap-doi-bien?PageSize=30</w:t>
      </w:r>
    </w:p>
    <w:p>
      <w:r>
        <w:t>http://hoctainha.vn/Thu-Vien/The/tinh-tich-phan-bang-phuong-phap-doi-bien?PageSize=50</w:t>
      </w:r>
    </w:p>
    <w:p>
      <w:r>
        <w:t>http://hoctainha.vn/Thu-Vien/The/tinh-tich-phan-bang-phuong-phap-doi-bien-vi-phan</w:t>
      </w:r>
    </w:p>
    <w:p>
      <w:r>
        <w:t>/Dang-Nhap?returnurl=http://toan.hoctainha.vn/Thu-Vien/The/tinh-tich-phan-bang-phuong-phap-doi-bien</w:t>
      </w:r>
    </w:p>
    <w:p>
      <w:r>
        <w:t>http://www.facebook.com/sharer/sharer.php?u=http://toan.hoctainha.vn/Thu-Vien/Chuyen-De/113549/tich-phan-ham-phan-thuc-huu-ti-co-mau-la-da-thuc-bac-cao&amp;ref=fbshare&amp;t=học-tại-nhà-toán-tích-phân-hàm-phân-thức-hữu-tỉ-có-mẫu-là-đa-thức-bậc-cao</w:t>
      </w:r>
    </w:p>
    <w:p>
      <w:r>
        <w:t>http://hoctainha.vn/Thu-Vien/Bai-Tap/101563/bai-101563</w:t>
      </w:r>
    </w:p>
    <w:p>
      <w:r>
        <w:t>http://hoctainha.vn/Thu-Vien/Bai-Tap/101562/bai-101555</w:t>
      </w:r>
    </w:p>
    <w:p>
      <w:r>
        <w:t>http://hoctainha.vn/Thu-Vien/Bai-Tap/101535/bai-101534</w:t>
      </w:r>
    </w:p>
    <w:p>
      <w:r>
        <w:t>http://hoctainha.vn/Thu-Vien/Bai-Tap/101215/bai-101214</w:t>
      </w:r>
    </w:p>
    <w:p>
      <w:r>
        <w:t>http://hoctainha.vn/Thu-Vien/Bai-Tap/100463/bai-100462</w:t>
      </w:r>
    </w:p>
    <w:p>
      <w:r>
        <w:t>/Dang-Nhap?returnurl=http://toan.hoctainha.vn/Thu-Vien/Chuyen-De/113549/tich-phan-ham-phan-thuc-huu-ti-co-mau-la-da-thuc-bac-cao</w:t>
      </w:r>
    </w:p>
    <w:p>
      <w:r>
        <w:t>http://hoctainha.vn/Thu-Vien/The/tich-phan-ham-phan-thuc?sort=moi-nhat</w:t>
      </w:r>
    </w:p>
    <w:p>
      <w:r>
        <w:t>http://hoctainha.vn/Thu-Vien/The/tich-phan-ham-phan-thuc?sort=binh-chon</w:t>
      </w:r>
    </w:p>
    <w:p>
      <w:r>
        <w:t>http://hoctainha.vn/Thu-Vien/The/tich-phan-ham-phan-thuc?sort=luot-xem</w:t>
      </w:r>
    </w:p>
    <w:p>
      <w:r>
        <w:t>http://hoctainha.vn/Thu-Vien/Bai-Tap/113216/bai-113216</w:t>
      </w:r>
    </w:p>
    <w:p>
      <w:r>
        <w:t>http://hoctainha.vn/Thu-Vien/Bai-Tap/113214/bai-113214</w:t>
      </w:r>
    </w:p>
    <w:p>
      <w:r>
        <w:t>http://hoctainha.vn/Thu-Vien/Bai-Tap/113212/bai-113212</w:t>
      </w:r>
    </w:p>
    <w:p>
      <w:r>
        <w:t>http://hoctainha.vn/Thu-Vien/The/day-so-bi-chan</w:t>
      </w:r>
    </w:p>
    <w:p>
      <w:r>
        <w:t>http://hoctainha.vn/Thu-Vien/Bai-Tap/113104/bai-113104</w:t>
      </w:r>
    </w:p>
    <w:p>
      <w:r>
        <w:t>http://hoctainha.vn/Thu-Vien/Bai-Tap/113103/bai-113102</w:t>
      </w:r>
    </w:p>
    <w:p>
      <w:r>
        <w:t>http://hoctainha.vn/Thu-Vien/Bai-Tap/112721/bai-112721</w:t>
      </w:r>
    </w:p>
    <w:p>
      <w:r>
        <w:t>http://hoctainha.vn/Thu-Vien/Bai-Tap/112619/bai-112619</w:t>
      </w:r>
    </w:p>
    <w:p>
      <w:r>
        <w:t>http://hoctainha.vn/Thu-Vien/Bai-Tap/112618/bai-112618</w:t>
      </w:r>
    </w:p>
    <w:p>
      <w:r>
        <w:t>http://hoctainha.vn/Thu-Vien/Bai-Tap/112472/bai-112472</w:t>
      </w:r>
    </w:p>
    <w:p>
      <w:r>
        <w:t>http://hoctainha.vn/Thu-Vien/Bai-Tap/112385/bai-112385</w:t>
      </w:r>
    </w:p>
    <w:p>
      <w:r>
        <w:t>http://hoctainha.vn/Thu-Vien/Bai-Tap/112375/bai-112375</w:t>
      </w:r>
    </w:p>
    <w:p>
      <w:r>
        <w:t>http://hoctainha.vn/Thu-Vien/The/tich-phan-ham-phan-thuc?Page=2</w:t>
      </w:r>
    </w:p>
    <w:p>
      <w:r>
        <w:t>http://hoctainha.vn/Thu-Vien/The/tich-phan-ham-phan-thuc?Page=3</w:t>
      </w:r>
    </w:p>
    <w:p>
      <w:r>
        <w:t>http://hoctainha.vn/Thu-Vien/The/tich-phan-ham-phan-thuc?Page=4</w:t>
      </w:r>
    </w:p>
    <w:p>
      <w:r>
        <w:t>http://hoctainha.vn/Thu-Vien/The/tich-phan-ham-phan-thuc?Page=5</w:t>
      </w:r>
    </w:p>
    <w:p>
      <w:r>
        <w:t>http://hoctainha.vn/Thu-Vien/The/tich-phan-ham-phan-thuc?PageSize=30</w:t>
      </w:r>
    </w:p>
    <w:p>
      <w:r>
        <w:t>http://hoctainha.vn/Thu-Vien/The/tich-phan-ham-phan-thuc?PageSize=50</w:t>
      </w:r>
    </w:p>
    <w:p>
      <w:r>
        <w:t>/Dang-Nhap?returnurl=http://toan.hoctainha.vn/Thu-Vien/The/tich-phan-ham-phan-thuc</w:t>
      </w:r>
    </w:p>
    <w:p>
      <w:r>
        <w:t>http://hoctainha.vnbinhloui1508</w:t>
      </w:r>
    </w:p>
    <w:p>
      <w:r>
        <w:t>http://hoctainha.vn/users/74400/binhloui1508/nhat-ky</w:t>
      </w:r>
    </w:p>
    <w:p>
      <w:r>
        <w:t>http://hoctainha.vn/users/74400/binhloui1508/thong-tin</w:t>
      </w:r>
    </w:p>
    <w:p>
      <w:r>
        <w:t>http://hoctainha.vn/users/74400/binhloui1508/thong-ke</w:t>
      </w:r>
    </w:p>
    <w:p>
      <w:r>
        <w:t>http://hoctainha.vn/users/74400/binhloui1508/ban-be</w:t>
      </w:r>
    </w:p>
    <w:p>
      <w:r>
        <w:t>http://hoctainha.vn/users/74400/binhloui1508/nhom</w:t>
      </w:r>
    </w:p>
    <w:p>
      <w:r>
        <w:t>http://hoctainha.vn/users/74400/binhloui1508/so-tay</w:t>
      </w:r>
    </w:p>
    <w:p>
      <w:r>
        <w:t>http://hoctainha.vn/users/74400/binhloui1508/kien-thuc</w:t>
      </w:r>
    </w:p>
    <w:p>
      <w:r>
        <w:t>http://www.facebook.com/sharer/sharer.php?u=http://toan.hoctainha.vn/Thu-Vien/Chuyen-De/113541/cac-phuong-phap-giai-phuong-trinh-bac-bon&amp;ref=fbshare&amp;t=học-tại-nhà-toán-các-phương-pháp-giải-phương-trình-bậc-bốn</w:t>
      </w:r>
    </w:p>
    <w:p>
      <w:r>
        <w:t>http://hoctainha.vn/Users/47754/hung44541/Thong-Ke</w:t>
      </w:r>
    </w:p>
    <w:p>
      <w:r>
        <w:t>http://hoctainha.vn/Thu-Vien/Bai-Tap/102485/bai-102484</w:t>
      </w:r>
    </w:p>
    <w:p>
      <w:r>
        <w:t>http://hoctainha.vn/Thu-Vien/Bai-Tap/102482/bai-102481</w:t>
      </w:r>
    </w:p>
    <w:p>
      <w:r>
        <w:t>http://hoctainha.vn/Thu-Vien/Bai-Tap/101830/bai-101830</w:t>
      </w:r>
    </w:p>
    <w:p>
      <w:r>
        <w:t>http://hoctainha.vn/Thu-Vien/Bai-Tap/100982/bai-100980</w:t>
      </w:r>
    </w:p>
    <w:p>
      <w:r>
        <w:t>http://hoctainha.vn/Thu-Vien/Bai-Tap/100857/bai-100857</w:t>
      </w:r>
    </w:p>
    <w:p>
      <w:r>
        <w:t>/Dang-Nhap?returnurl=http://toan.hoctainha.vn/Thu-Vien/Chuyen-De/113541/cac-phuong-phap-giai-phuong-trinh-bac-bon</w:t>
      </w:r>
    </w:p>
    <w:p>
      <w:r>
        <w:t>http://hoctainha.vn/Thu-Vien/The/phuong-trinh-bac-4?sort=moi-nhat</w:t>
      </w:r>
    </w:p>
    <w:p>
      <w:r>
        <w:t>http://hoctainha.vn/Thu-Vien/The/phuong-trinh-bac-4?sort=binh-chon</w:t>
      </w:r>
    </w:p>
    <w:p>
      <w:r>
        <w:t>http://hoctainha.vn/Thu-Vien/The/phuong-trinh-bac-4?sort=luot-xem</w:t>
      </w:r>
    </w:p>
    <w:p>
      <w:r>
        <w:t>http://hoctainha.vn/Thu-Vien/Bai-Tap/108317/bai-108316</w:t>
      </w:r>
    </w:p>
    <w:p>
      <w:r>
        <w:t>http://hoctainha.vn/Thu-Vien/The/phuong-trinh-trung-phuong</w:t>
      </w:r>
    </w:p>
    <w:p>
      <w:r>
        <w:t>http://hoctainha.vn/Thu-Vien/Bai-Tap/108002/bai-108001</w:t>
      </w:r>
    </w:p>
    <w:p>
      <w:r>
        <w:t>http://hoctainha.vn/Thu-Vien/Bai-Tap/107997/bai-107995</w:t>
      </w:r>
    </w:p>
    <w:p>
      <w:r>
        <w:t>http://hoctainha.vn/Thu-Vien/Bai-Tap/106621/bai-106621</w:t>
      </w:r>
    </w:p>
    <w:p>
      <w:r>
        <w:t>http://hoctainha.vn/Thu-Vien/Bai-Tap/104965/bai-104965</w:t>
      </w:r>
    </w:p>
    <w:p>
      <w:r>
        <w:t>http://hoctainha.vn/Thu-Vien/Bai-Tap/103961/bai-103961</w:t>
      </w:r>
    </w:p>
    <w:p>
      <w:r>
        <w:t>http://hoctainha.vn/Thu-Vien/Bai-Tap/103948/bai-103948</w:t>
      </w:r>
    </w:p>
    <w:p>
      <w:r>
        <w:t>http://hoctainha.vn/Thu-Vien/The/phuong-trinh-tich</w:t>
      </w:r>
    </w:p>
    <w:p>
      <w:r>
        <w:t>http://hoctainha.vn/Thu-Vien/Bai-Tap/103170/bai-103169</w:t>
      </w:r>
    </w:p>
    <w:p>
      <w:r>
        <w:t>http://hoctainha.vn/Thu-Vien/Bai-Tap/103166/bai-103166</w:t>
      </w:r>
    </w:p>
    <w:p>
      <w:r>
        <w:t>http://hoctainha.vn/Thu-Vien/Bai-Tap/103067/bai-103066</w:t>
      </w:r>
    </w:p>
    <w:p>
      <w:r>
        <w:t>http://hoctainha.vn/Thu-Vien/Bai-Tap/102933/bai-102933</w:t>
      </w:r>
    </w:p>
    <w:p>
      <w:r>
        <w:t>http://hoctainha.vn/Thu-Vien/Bai-Tap/102533/bai-102533</w:t>
      </w:r>
    </w:p>
    <w:p>
      <w:r>
        <w:t>http://hoctainha.vn/Thu-Vien/Bai-Tap/102525/bai-102524</w:t>
      </w:r>
    </w:p>
    <w:p>
      <w:r>
        <w:t>http://hoctainha.vn/Thu-Vien/The/phuong-trinh-bac-4?Page=2</w:t>
      </w:r>
    </w:p>
    <w:p>
      <w:r>
        <w:t>http://hoctainha.vn/Thu-Vien/The/phuong-trinh-bac-4?PageSize=30</w:t>
      </w:r>
    </w:p>
    <w:p>
      <w:r>
        <w:t>http://hoctainha.vn/Thu-Vien/The/phuong-trinh-bac-4?PageSize=50</w:t>
      </w:r>
    </w:p>
    <w:p>
      <w:r>
        <w:t>/Dang-Nhap?returnurl=http://toan.hoctainha.vn/Thu-Vien/The/phuong-trinh-bac-4</w:t>
      </w:r>
    </w:p>
    <w:p>
      <w:r>
        <w:t>http://hoctainha.vn/Thu-Vien/The/phuong-trinh-bac-cao?sort=moi-nhat</w:t>
      </w:r>
    </w:p>
    <w:p>
      <w:r>
        <w:t>http://hoctainha.vn/Thu-Vien/The/phuong-trinh-bac-cao?sort=binh-chon</w:t>
      </w:r>
    </w:p>
    <w:p>
      <w:r>
        <w:t>http://hoctainha.vn/Thu-Vien/The/phuong-trinh-bac-cao?sort=luot-xem</w:t>
      </w:r>
    </w:p>
    <w:p>
      <w:r>
        <w:t>http://hoctainha.vn/Thu-Vien/Bai-Tap/112781/bai-112780</w:t>
      </w:r>
    </w:p>
    <w:p>
      <w:r>
        <w:t>http://hoctainha.vn/Thu-Vien/Bai-Tap/112224/bai-112224</w:t>
      </w:r>
    </w:p>
    <w:p>
      <w:r>
        <w:t>http://hoctainha.vn/Thu-Vien/Bai-Tap/112220/bai-112219</w:t>
      </w:r>
    </w:p>
    <w:p>
      <w:r>
        <w:t>http://hoctainha.vn/Thu-Vien/Bai-Tap/109941/bai-109941</w:t>
      </w:r>
    </w:p>
    <w:p>
      <w:r>
        <w:t>http://hoctainha.vn/Thu-Vien/Bai-Tap/109937/bai-109937</w:t>
      </w:r>
    </w:p>
    <w:p>
      <w:r>
        <w:t>http://hoctainha.vn/Thu-Vien/Bai-Tap/109936/bai-109934</w:t>
      </w:r>
    </w:p>
    <w:p>
      <w:r>
        <w:t>http://hoctainha.vn/Thu-Vien/Bai-Tap/109927/bai-109926</w:t>
      </w:r>
    </w:p>
    <w:p>
      <w:r>
        <w:t>http://hoctainha.vn/Thu-Vien/Bai-Tap/109900/bai-109900</w:t>
      </w:r>
    </w:p>
    <w:p>
      <w:r>
        <w:t>http://hoctainha.vn/Thu-Vien/Bai-Tap/109899/bai-109899</w:t>
      </w:r>
    </w:p>
    <w:p>
      <w:r>
        <w:t>http://hoctainha.vn/Thu-Vien/Bai-Tap/109896/bai-109896</w:t>
      </w:r>
    </w:p>
    <w:p>
      <w:r>
        <w:t>http://hoctainha.vn/Thu-Vien/Bai-Tap/109895/bai-109895</w:t>
      </w:r>
    </w:p>
    <w:p>
      <w:r>
        <w:t>http://hoctainha.vn/Thu-Vien/Bai-Tap/109892/bai-109892</w:t>
      </w:r>
    </w:p>
    <w:p>
      <w:r>
        <w:t>http://hoctainha.vn/Thu-Vien/The/phuong-trinh-bac-cao?Page=2</w:t>
      </w:r>
    </w:p>
    <w:p>
      <w:r>
        <w:t>http://hoctainha.vn/Thu-Vien/The/phuong-trinh-bac-cao?Page=3</w:t>
      </w:r>
    </w:p>
    <w:p>
      <w:r>
        <w:t>http://hoctainha.vn/Thu-Vien/The/phuong-trinh-bac-cao?Page=4</w:t>
      </w:r>
    </w:p>
    <w:p>
      <w:r>
        <w:t>http://hoctainha.vn/Thu-Vien/The/phuong-trinh-bac-cao?PageSize=30</w:t>
      </w:r>
    </w:p>
    <w:p>
      <w:r>
        <w:t>http://hoctainha.vn/Thu-Vien/The/phuong-trinh-bac-cao?PageSize=50</w:t>
      </w:r>
    </w:p>
    <w:p>
      <w:r>
        <w:t>/Dang-Nhap?returnurl=http://toan.hoctainha.vn/Thu-Vien/The/phuong-trinh-bac-cao</w:t>
      </w:r>
    </w:p>
    <w:p>
      <w:r>
        <w:t>http://hoctainha.vn/Thu-Vien/Bai-Giang/115908/quy-tich-va-mot-so-diem-dac-biet-tren-do-thi-ham-so</w:t>
      </w:r>
    </w:p>
    <w:p>
      <w:r>
        <w:t>http://www.facebook.com/sharer/sharer.php?u=http://toan.hoctainha.vn/Thu-Vien/Bai-Giang/115908/quy-tich-va-mot-so-diem-dac-biet-tren-do-thi-ham-so&amp;ref=fbshare&amp;t=học-tại-nhà-toán-quỹ-tích-và-một-số-điểm-đặc-biệt-trên-đồ-thị-hàm-số</w:t>
      </w:r>
    </w:p>
    <w:p>
      <w:r>
        <w:t>/Dang-Nhap?returnurl=http://toan.hoctainha.vn/Thu-Vien/Bai-Giang/115908/quy-tich-va-mot-so-diem-dac-biet-tren-do-thi-ham-so</w:t>
      </w:r>
    </w:p>
    <w:p>
      <w:r>
        <w:t>http://www.facebook.com/sharer/sharer.php?u=http://toan.hoctainha.vn/Thu-Vien/Chuyen-De/113561/ung-dung-cua-mot-bai-toan-dai-so-nho-dinh-ly-vi-et&amp;ref=fbshare&amp;t=học-tại-nhà-toán-ứng-dụng-của-một-bài-toán-đại-số-nhờ-định-lý-vi-ét</w:t>
      </w:r>
    </w:p>
    <w:p>
      <w:r>
        <w:t>http://hoctainha.vn/Users/25288/linh-duong/Thong-Ke</w:t>
      </w:r>
    </w:p>
    <w:p>
      <w:r>
        <w:t>http://hoctainha.vn/Users/749/cuungonghinh/Thong-Ke</w:t>
      </w:r>
    </w:p>
    <w:p>
      <w:r>
        <w:t>http://hoctainha.vn/Thu-Vien/Bai-Tap/105164/bai-105164</w:t>
      </w:r>
    </w:p>
    <w:p>
      <w:r>
        <w:t>http://hoctainha.vn/Thu-Vien/Bai-Tap/105728/bai-105727</w:t>
      </w:r>
    </w:p>
    <w:p>
      <w:r>
        <w:t>http://hoctainha.vn/Thu-Vien/Bai-Tap/101405/bai-101405</w:t>
      </w:r>
    </w:p>
    <w:p>
      <w:r>
        <w:t>http://hoctainha.vn/Thu-Vien/Bai-Tap/101404/bai-101404</w:t>
      </w:r>
    </w:p>
    <w:p>
      <w:r>
        <w:t>http://hoctainha.vn/Thu-Vien/Bai-Tap/101178/bai-101178</w:t>
      </w:r>
    </w:p>
    <w:p>
      <w:r>
        <w:t>/Dang-Nhap?returnurl=http://toan.hoctainha.vn/Thu-Vien/Chuyen-De/113561/ung-dung-cua-mot-bai-toan-dai-so-nho-dinh-ly-vi-et</w:t>
      </w:r>
    </w:p>
    <w:p>
      <w:r>
        <w:t>http://hoctainha.vn/Thu-Vien/The/dinh-ly-vi-et-va-ung-dung?sort=moi-nhat</w:t>
      </w:r>
    </w:p>
    <w:p>
      <w:r>
        <w:t>http://hoctainha.vn/Thu-Vien/The/dinh-ly-vi-et-va-ung-dung?sort=binh-chon</w:t>
      </w:r>
    </w:p>
    <w:p>
      <w:r>
        <w:t>http://hoctainha.vn/Thu-Vien/The/dinh-ly-vi-et-va-ung-dung?sort=luot-xem</w:t>
      </w:r>
    </w:p>
    <w:p>
      <w:r>
        <w:t>http://hoctainha.vn/Thu-Vien/Ly-Thuyet/113319/dinh-li-vi-et</w:t>
      </w:r>
    </w:p>
    <w:p>
      <w:r>
        <w:t>http://hoctainha.vn/Thu-Vien/Chuyen-De/113288/mot-so-ung-dung-cua-dinh-li-vi-et</w:t>
      </w:r>
    </w:p>
    <w:p>
      <w:r>
        <w:t>http://hoctainha.vn/Thu-Vien/Bai-Tap/112527/bai-112496</w:t>
      </w:r>
    </w:p>
    <w:p>
      <w:r>
        <w:t>http://hoctainha.vn/Thu-Vien/Bai-Tap/110165/bai-110165</w:t>
      </w:r>
    </w:p>
    <w:p>
      <w:r>
        <w:t>http://hoctainha.vn/Thu-Vien/Bai-Tap/109984/bai-109984</w:t>
      </w:r>
    </w:p>
    <w:p>
      <w:r>
        <w:t>http://hoctainha.vn/Thu-Vien/Bai-Tap/108769/bai-108764</w:t>
      </w:r>
    </w:p>
    <w:p>
      <w:r>
        <w:t>http://hoctainha.vn/Thu-Vien/Bai-Tap/108763/bai-108757</w:t>
      </w:r>
    </w:p>
    <w:p>
      <w:r>
        <w:t>http://hoctainha.vn/Thu-Vien/Bai-Tap/108756/bai-108753</w:t>
      </w:r>
    </w:p>
    <w:p>
      <w:r>
        <w:t>http://hoctainha.vn/Thu-Vien/Bai-Tap/108734/bai-108732</w:t>
      </w:r>
    </w:p>
    <w:p>
      <w:r>
        <w:t>http://hoctainha.vn/Thu-Vien/Bai-Tap/108727/bai-108723</w:t>
      </w:r>
    </w:p>
    <w:p>
      <w:r>
        <w:t>http://hoctainha.vn/Thu-Vien/Bai-Tap/108713/bai-108712</w:t>
      </w:r>
    </w:p>
    <w:p>
      <w:r>
        <w:t>http://hoctainha.vn/Thu-Vien/Bai-Tap/108712/bai-108712</w:t>
      </w:r>
    </w:p>
    <w:p>
      <w:r>
        <w:t>http://hoctainha.vn/Thu-Vien/Bai-Tap/108589/bai-108585</w:t>
      </w:r>
    </w:p>
    <w:p>
      <w:r>
        <w:t>http://hoctainha.vn/Thu-Vien/The/dinh-ly-vi-et-va-ung-dung?Page=2</w:t>
      </w:r>
    </w:p>
    <w:p>
      <w:r>
        <w:t>http://hoctainha.vn/Thu-Vien/The/dinh-ly-vi-et-va-ung-dung?Page=3</w:t>
      </w:r>
    </w:p>
    <w:p>
      <w:r>
        <w:t>http://hoctainha.vn/Thu-Vien/The/dinh-ly-vi-et-va-ung-dung?Page=4</w:t>
      </w:r>
    </w:p>
    <w:p>
      <w:r>
        <w:t>http://hoctainha.vn/Thu-Vien/The/dinh-ly-vi-et-va-ung-dung?Page=5</w:t>
      </w:r>
    </w:p>
    <w:p>
      <w:r>
        <w:t>http://hoctainha.vn/Thu-Vien/The/dinh-ly-vi-et-va-ung-dung?Page=6</w:t>
      </w:r>
    </w:p>
    <w:p>
      <w:r>
        <w:t>http://hoctainha.vn/Thu-Vien/The/dinh-ly-vi-et-va-ung-dung?PageSize=30</w:t>
      </w:r>
    </w:p>
    <w:p>
      <w:r>
        <w:t>http://hoctainha.vn/Thu-Vien/The/dinh-ly-vi-et-va-ung-dung?PageSize=50</w:t>
      </w:r>
    </w:p>
    <w:p>
      <w:r>
        <w:t>http://hoctainha.vn/Thu-Vien/The/phuong-trinh-luong-giac-doi-xung</w:t>
      </w:r>
    </w:p>
    <w:p>
      <w:r>
        <w:t>/Dang-Nhap?returnurl=http://toan.hoctainha.vn/Thu-Vien/The/dinh-ly-vi-et-va-ung-dung</w:t>
      </w:r>
    </w:p>
    <w:p>
      <w:r>
        <w:t>http://www.facebook.com/sharer/sharer.php?u=http://toan.hoctainha.vn/Thu-Vien/Chuyen-De/113544/mot-so-phuong-phap-giai-he-phuong-trinh-nhieu-an&amp;ref=fbshare&amp;t=học-tại-nhà-toán-một-số-phương-pháp-giải-hệ-phương-trình-nhiều-ẩn</w:t>
      </w:r>
    </w:p>
    <w:p>
      <w:r>
        <w:t>http://hoctainha.vn/Thu-Vien/Bai-Tap/107455/bai-107453</w:t>
      </w:r>
    </w:p>
    <w:p>
      <w:r>
        <w:t>http://hoctainha.vn/Thu-Vien/Bai-Tap/106735/bai-106735</w:t>
      </w:r>
    </w:p>
    <w:p>
      <w:r>
        <w:t>/Dang-Nhap?returnurl=http://toan.hoctainha.vn/Thu-Vien/Chuyen-De/113544/mot-so-phuong-phap-giai-he-phuong-trinh-nhieu-an</w:t>
      </w:r>
    </w:p>
    <w:p>
      <w:r>
        <w:t>http://hoctainha.vn/Thu-Vien/The/he-phuong-trinh-bac-nhat-nhieu-an?sort=moi-nhat</w:t>
      </w:r>
    </w:p>
    <w:p>
      <w:r>
        <w:t>http://hoctainha.vn/Thu-Vien/The/he-phuong-trinh-bac-nhat-nhieu-an?sort=binh-chon</w:t>
      </w:r>
    </w:p>
    <w:p>
      <w:r>
        <w:t>http://hoctainha.vn/Thu-Vien/The/he-phuong-trinh-bac-nhat-nhieu-an?sort=luot-xem</w:t>
      </w:r>
    </w:p>
    <w:p>
      <w:r>
        <w:t>/Dang-Nhap?returnurl=http://toan.hoctainha.vn/Thu-Vien/The/he-phuong-trinh-bac-nhat-nhieu-an</w:t>
      </w:r>
    </w:p>
    <w:p>
      <w:r>
        <w:t>http://hoctainha.vnthaiquynh041003</w:t>
      </w:r>
    </w:p>
    <w:p>
      <w:r>
        <w:t>http://hoctainha.vn/users/74466/thaiquynh041003/nhat-ky</w:t>
      </w:r>
    </w:p>
    <w:p>
      <w:r>
        <w:t>http://hoctainha.vn/users/74466/thaiquynh041003/thong-tin</w:t>
      </w:r>
    </w:p>
    <w:p>
      <w:r>
        <w:t>http://hoctainha.vn/users/74466/thaiquynh041003/thong-ke</w:t>
      </w:r>
    </w:p>
    <w:p>
      <w:r>
        <w:t>http://hoctainha.vn/users/74466/thaiquynh041003/ban-be</w:t>
      </w:r>
    </w:p>
    <w:p>
      <w:r>
        <w:t>http://hoctainha.vn/users/74466/thaiquynh041003/nhom</w:t>
      </w:r>
    </w:p>
    <w:p>
      <w:r>
        <w:t>http://hoctainha.vn/users/74466/thaiquynh041003/so-tay</w:t>
      </w:r>
    </w:p>
    <w:p>
      <w:r>
        <w:t>http://hoctainha.vn/users/74466/thaiquynh041003/kien-thuc</w:t>
      </w:r>
    </w:p>
    <w:p>
      <w:r>
        <w:t>http://www.facebook.com/sharer/sharer.php?u=http://toan.hoctainha.vn/Thu-Vien/Chuyen-De/113529/su-dung-bdt-co-dien-de-chung-minh-bdt-luong-giac&amp;ref=fbshare&amp;t=học-tại-nhà-toán-sử-dụng-bđt-cổ-điển-để-chứng-minh-bđt-lượng-giác</w:t>
      </w:r>
    </w:p>
    <w:p>
      <w:r>
        <w:t>http://hoctainha.vn/Users/42813/confusion/Thong-Ke</w:t>
      </w:r>
    </w:p>
    <w:p>
      <w:r>
        <w:t>/Dang-Nhap?returnurl=http://toan.hoctainha.vn/Thu-Vien/Chuyen-De/113529/su-dung-bdt-co-dien-de-chung-minh-bdt-luong-giac</w:t>
      </w:r>
    </w:p>
    <w:p>
      <w:r>
        <w:t>http://hoctainha.vn/Thu-Vien/The/bat-dang-thuc-bu-nhi-a-cop-xki?sort=moi-nhat</w:t>
      </w:r>
    </w:p>
    <w:p>
      <w:r>
        <w:t>http://hoctainha.vn/Thu-Vien/The/bat-dang-thuc-bu-nhi-a-cop-xki?sort=binh-chon</w:t>
      </w:r>
    </w:p>
    <w:p>
      <w:r>
        <w:t>http://hoctainha.vn/Thu-Vien/The/bat-dang-thuc-bu-nhi-a-cop-xki?sort=luot-xem</w:t>
      </w:r>
    </w:p>
    <w:p>
      <w:r>
        <w:t>http://hoctainha.vn/Thu-Vien/Ly-Thuyet/113321/bat-dang-thuc-bu-nhi-a-cop-xki-bat-dang-thuc-cauchy-schwarz</w:t>
      </w:r>
    </w:p>
    <w:p>
      <w:r>
        <w:t>http://hoctainha.vn/Thu-Vien/Bai-Tap/113271/bai-113271</w:t>
      </w:r>
    </w:p>
    <w:p>
      <w:r>
        <w:t>http://hoctainha.vn/Thu-Vien/Bai-Tap/113270/bai-113270</w:t>
      </w:r>
    </w:p>
    <w:p>
      <w:r>
        <w:t>http://hoctainha.vn/Thu-Vien/Bai-Tap/113269/bai-113269</w:t>
      </w:r>
    </w:p>
    <w:p>
      <w:r>
        <w:t>http://hoctainha.vn/Thu-Vien/Bai-Tap/113268/bai-113268</w:t>
      </w:r>
    </w:p>
    <w:p>
      <w:r>
        <w:t>http://hoctainha.vn/Thu-Vien/Bai-Tap/113267/bai-113267</w:t>
      </w:r>
    </w:p>
    <w:p>
      <w:r>
        <w:t>http://hoctainha.vn/Thu-Vien/Bai-Tap/113265/bai-113265</w:t>
      </w:r>
    </w:p>
    <w:p>
      <w:r>
        <w:t>http://hoctainha.vn/Thu-Vien/Bai-Tap/113264/bai-113264</w:t>
      </w:r>
    </w:p>
    <w:p>
      <w:r>
        <w:t>http://hoctainha.vn/Thu-Vien/Bai-Tap/113262/bai-113262</w:t>
      </w:r>
    </w:p>
    <w:p>
      <w:r>
        <w:t>http://hoctainha.vn/Thu-Vien/Bai-Tap/113261/bai-113261</w:t>
      </w:r>
    </w:p>
    <w:p>
      <w:r>
        <w:t>http://hoctainha.vn/Thu-Vien/Bai-Tap/113260/bai-113260</w:t>
      </w:r>
    </w:p>
    <w:p>
      <w:r>
        <w:t>http://hoctainha.vn/Thu-Vien/Bai-Tap/113259/bai-113259</w:t>
      </w:r>
    </w:p>
    <w:p>
      <w:r>
        <w:t>http://hoctainha.vn/Thu-Vien/The/bat-dang-thuc-bu-nhi-a-cop-xki?Page=2</w:t>
      </w:r>
    </w:p>
    <w:p>
      <w:r>
        <w:t>http://hoctainha.vn/Thu-Vien/The/bat-dang-thuc-bu-nhi-a-cop-xki?Page=3</w:t>
      </w:r>
    </w:p>
    <w:p>
      <w:r>
        <w:t>http://hoctainha.vn/Thu-Vien/The/bat-dang-thuc-bu-nhi-a-cop-xki?Page=4</w:t>
      </w:r>
    </w:p>
    <w:p>
      <w:r>
        <w:t>http://hoctainha.vn/Thu-Vien/The/bat-dang-thuc-bu-nhi-a-cop-xki?Page=5</w:t>
      </w:r>
    </w:p>
    <w:p>
      <w:r>
        <w:t>http://hoctainha.vn/Thu-Vien/The/bat-dang-thuc-bu-nhi-a-cop-xki?Page=8</w:t>
      </w:r>
    </w:p>
    <w:p>
      <w:r>
        <w:t>http://hoctainha.vn/Thu-Vien/The/bat-dang-thuc-bu-nhi-a-cop-xki?PageSize=30</w:t>
      </w:r>
    </w:p>
    <w:p>
      <w:r>
        <w:t>http://hoctainha.vn/Thu-Vien/The/bat-dang-thuc-bu-nhi-a-cop-xki?PageSize=50</w:t>
      </w:r>
    </w:p>
    <w:p>
      <w:r>
        <w:t>/Dang-Nhap?returnurl=http://toan.hoctainha.vn/Thu-Vien/The/bat-dang-thuc-bu-nhi-a-cop-xki</w:t>
      </w:r>
    </w:p>
    <w:p>
      <w:r>
        <w:t>http://www.facebook.com/sharer/sharer.php?u=http://toan.hoctainha.vn/Thu-Vien/Chuyen-De/113290/phuong-phap-dat-an-phu-de-giai-cac-bai-toan-phuong-trinh-va-he-phuong-trinh-qua-cac-ky-thi-dai-hoc&amp;ref=fbshare&amp;t=học-tại-nhà-toán-phương-pháp-đặt-ẩn-phụ-để-giải-các-bài-toán-phương-trình-và-hệ-phương-trình-qua-các-kỳ-thi-đại-học</w:t>
      </w:r>
    </w:p>
    <w:p>
      <w:r>
        <w:t>http://hoctainha.vn/Users/24650/luavangroi-97/Thong-Ke</w:t>
      </w:r>
    </w:p>
    <w:p>
      <w:r>
        <w:t>/Dang-Nhap?returnurl=http://toan.hoctainha.vn/Thu-Vien/Chuyen-De/113290/phuong-phap-dat-an-phu-de-giai-cac-bai-toan-phuong-trinh-va-he-phuong-trinh-qua-cac-ky-thi-dai-hoc</w:t>
      </w:r>
    </w:p>
    <w:p>
      <w:r>
        <w:t>http://hoctainha.vncaodang393</w:t>
      </w:r>
    </w:p>
    <w:p>
      <w:r>
        <w:t>http://hoctainha.vn/users/74416/caodang393/nhat-ky</w:t>
      </w:r>
    </w:p>
    <w:p>
      <w:r>
        <w:t>http://hoctainha.vn/users/74416/caodang393/thong-tin</w:t>
      </w:r>
    </w:p>
    <w:p>
      <w:r>
        <w:t>http://hoctainha.vn/users/74416/caodang393/thong-ke</w:t>
      </w:r>
    </w:p>
    <w:p>
      <w:r>
        <w:t>http://hoctainha.vn/users/74416/caodang393/ban-be</w:t>
      </w:r>
    </w:p>
    <w:p>
      <w:r>
        <w:t>http://hoctainha.vn/users/74416/caodang393/nhom</w:t>
      </w:r>
    </w:p>
    <w:p>
      <w:r>
        <w:t>http://hoctainha.vn/users/74416/caodang393/so-tay</w:t>
      </w:r>
    </w:p>
    <w:p>
      <w:r>
        <w:t>http://hoctainha.vn/users/74416/caodang393/kien-thuc</w:t>
      </w:r>
    </w:p>
    <w:p>
      <w:r>
        <w:t>http://hoctainha.vnnguyenthihuethtb</w:t>
      </w:r>
    </w:p>
    <w:p>
      <w:r>
        <w:t>http://hoctainha.vn/users/74385/nguyenthihuethtb/nhat-ky</w:t>
      </w:r>
    </w:p>
    <w:p>
      <w:r>
        <w:t>http://hoctainha.vn/users/74385/nguyenthihuethtb/thong-tin</w:t>
      </w:r>
    </w:p>
    <w:p>
      <w:r>
        <w:t>http://hoctainha.vn/users/74385/nguyenthihuethtb/thong-ke</w:t>
      </w:r>
    </w:p>
    <w:p>
      <w:r>
        <w:t>http://hoctainha.vn/users/74385/nguyenthihuethtb/ban-be</w:t>
      </w:r>
    </w:p>
    <w:p>
      <w:r>
        <w:t>http://hoctainha.vn/users/74385/nguyenthihuethtb/nhom</w:t>
      </w:r>
    </w:p>
    <w:p>
      <w:r>
        <w:t>http://hoctainha.vn/users/74385/nguyenthihuethtb/so-tay</w:t>
      </w:r>
    </w:p>
    <w:p>
      <w:r>
        <w:t>http://hoctainha.vn/users/74385/nguyenthihuethtb/kien-thuc</w:t>
      </w:r>
    </w:p>
    <w:p>
      <w:r>
        <w:t>http://hoctainha.vn/Thu-Vien/Chuyen-De/109527/phuong-trinh-luong-giac-khong-mau-muc</w:t>
      </w:r>
    </w:p>
    <w:p>
      <w:r>
        <w:t>http://www.facebook.com/sharer/sharer.php?u=http://toan.hoctainha.vn/Thu-Vien/Chuyen-De/109527/phuong-trinh-luong-giac-khong-mau-muc&amp;ref=fbshare&amp;t=học-tại-nhà-toán-phương-trình-lượng-giác-không-mẫu-mực</w:t>
      </w:r>
    </w:p>
    <w:p>
      <w:r>
        <w:t>http://hoctainha.vn/Thu-Vien/Bai-Tap/100382/bai-100382</w:t>
      </w:r>
    </w:p>
    <w:p>
      <w:r>
        <w:t>http://hoctainha.vn/Thu-Vien/Bai-Tap/100670/bai-100670</w:t>
      </w:r>
    </w:p>
    <w:p>
      <w:r>
        <w:t>http://hoctainha.vn/Thu-Vien/Bai-Tap/101029/bai-101029</w:t>
      </w:r>
    </w:p>
    <w:p>
      <w:r>
        <w:t>http://hoctainha.vn/Thu-Vien/Bai-Tap/101676/bai-101676</w:t>
      </w:r>
    </w:p>
    <w:p>
      <w:r>
        <w:t>http://hoctainha.vn/Thu-Vien/Bai-Tap/101860/bai-101858</w:t>
      </w:r>
    </w:p>
    <w:p>
      <w:r>
        <w:t>/Dang-Nhap?returnurl=http://toan.hoctainha.vn/Thu-Vien/Chuyen-De/109527/phuong-trinh-luong-giac-khong-mau-muc</w:t>
      </w:r>
    </w:p>
    <w:p>
      <w:r>
        <w:t>http://hoctainha.vn/Thu-Vien/The/cac-dang-phuong-trinh-luong-giac-khac?sort=moi-nhat</w:t>
      </w:r>
    </w:p>
    <w:p>
      <w:r>
        <w:t>http://hoctainha.vn/Thu-Vien/The/cac-dang-phuong-trinh-luong-giac-khac?sort=binh-chon</w:t>
      </w:r>
    </w:p>
    <w:p>
      <w:r>
        <w:t>http://hoctainha.vn/Thu-Vien/The/cac-dang-phuong-trinh-luong-giac-khac?sort=luot-xem</w:t>
      </w:r>
    </w:p>
    <w:p>
      <w:r>
        <w:t>http://hoctainha.vn/Thu-Vien/Bai-Tap/112952/bai-112952</w:t>
      </w:r>
    </w:p>
    <w:p>
      <w:r>
        <w:t>http://hoctainha.vn/Thu-Vien/Bai-Tap/112232/bai-112232</w:t>
      </w:r>
    </w:p>
    <w:p>
      <w:r>
        <w:t>http://hoctainha.vn/Thu-Vien/Bai-Tap/112176/bai-112164</w:t>
      </w:r>
    </w:p>
    <w:p>
      <w:r>
        <w:t>http://hoctainha.vn/Thu-Vien/Bai-Tap/111925/bai-111924</w:t>
      </w:r>
    </w:p>
    <w:p>
      <w:r>
        <w:t>http://hoctainha.vn/Thu-Vien/Bai-Tap/111909/bai-111909</w:t>
      </w:r>
    </w:p>
    <w:p>
      <w:r>
        <w:t>http://hoctainha.vn/Thu-Vien/Bai-Tap/111898/bai-111898</w:t>
      </w:r>
    </w:p>
    <w:p>
      <w:r>
        <w:t>http://hoctainha.vn/Thu-Vien/Bai-Tap/111892/bai-111892</w:t>
      </w:r>
    </w:p>
    <w:p>
      <w:r>
        <w:t>http://hoctainha.vn/Thu-Vien/Bai-Tap/111854/bai-111854</w:t>
      </w:r>
    </w:p>
    <w:p>
      <w:r>
        <w:t>http://hoctainha.vn/Thu-Vien/Bai-Tap/111840/bai-111839</w:t>
      </w:r>
    </w:p>
    <w:p>
      <w:r>
        <w:t>http://hoctainha.vn/Thu-Vien/Bai-Tap/111795/bai-111795</w:t>
      </w:r>
    </w:p>
    <w:p>
      <w:r>
        <w:t>http://hoctainha.vn/Thu-Vien/Bai-Tap/111789/bai-111789</w:t>
      </w:r>
    </w:p>
    <w:p>
      <w:r>
        <w:t>http://hoctainha.vn/Thu-Vien/Bai-Tap/111750/bai-111747</w:t>
      </w:r>
    </w:p>
    <w:p>
      <w:r>
        <w:t>http://hoctainha.vn/Thu-Vien/Bai-Tap/111745/bai-111744</w:t>
      </w:r>
    </w:p>
    <w:p>
      <w:r>
        <w:t>http://hoctainha.vn/Thu-Vien/Bai-Tap/111740/bai-111740</w:t>
      </w:r>
    </w:p>
    <w:p>
      <w:r>
        <w:t>http://hoctainha.vn/Thu-Vien/Bai-Tap/111736/bai-111736</w:t>
      </w:r>
    </w:p>
    <w:p>
      <w:r>
        <w:t>http://hoctainha.vn/Thu-Vien/The/cac-dang-phuong-trinh-luong-giac-khac?Page=2</w:t>
      </w:r>
    </w:p>
    <w:p>
      <w:r>
        <w:t>http://hoctainha.vn/Thu-Vien/The/cac-dang-phuong-trinh-luong-giac-khac?Page=3</w:t>
      </w:r>
    </w:p>
    <w:p>
      <w:r>
        <w:t>http://hoctainha.vn/Thu-Vien/The/cac-dang-phuong-trinh-luong-giac-khac?Page=4</w:t>
      </w:r>
    </w:p>
    <w:p>
      <w:r>
        <w:t>http://hoctainha.vn/Thu-Vien/The/cac-dang-phuong-trinh-luong-giac-khac?Page=5</w:t>
      </w:r>
    </w:p>
    <w:p>
      <w:r>
        <w:t>http://hoctainha.vn/Thu-Vien/The/cac-dang-phuong-trinh-luong-giac-khac?Page=24</w:t>
      </w:r>
    </w:p>
    <w:p>
      <w:r>
        <w:t>http://hoctainha.vn/Thu-Vien/The/cac-dang-phuong-trinh-luong-giac-khac?PageSize=30</w:t>
      </w:r>
    </w:p>
    <w:p>
      <w:r>
        <w:t>http://hoctainha.vn/Thu-Vien/The/cac-dang-phuong-trinh-luong-giac-khac?PageSize=50</w:t>
      </w:r>
    </w:p>
    <w:p>
      <w:r>
        <w:t>http://hoctainha.vn/Thu-Vien/The/phuong-trinh-luong-giac-dang-cap</w:t>
      </w:r>
    </w:p>
    <w:p>
      <w:r>
        <w:t>http://hoctainha.vn/Thu-Vien/The/phuong-trinh-bac-2-doi-voi-1-ham-so-luong-giac</w:t>
      </w:r>
    </w:p>
    <w:p>
      <w:r>
        <w:t>/Dang-Nhap?returnurl=http://toan.hoctainha.vn/Thu-Vien/The/cac-dang-phuong-trinh-luong-giac-khac</w:t>
      </w:r>
    </w:p>
    <w:p>
      <w:r>
        <w:t>http://www.facebook.com/sharer/sharer.php?u=http://toan.hoctainha.vn/Thu-Vien/Chuyen-De/113537/ung-dung-luong-giac-trong-dai-so&amp;ref=fbshare&amp;t=học-tại-nhà-toán-ứng-dụng-lượng-giác-trong-đại-số</w:t>
      </w:r>
    </w:p>
    <w:p>
      <w:r>
        <w:t>http://hoctainha.vn/Thu-Vien/Bai-Tap/112267/bai-112267</w:t>
      </w:r>
    </w:p>
    <w:p>
      <w:r>
        <w:t>http://hoctainha.vn/Thu-Vien/Bai-Tap/110079/bai-110078</w:t>
      </w:r>
    </w:p>
    <w:p>
      <w:r>
        <w:t>http://hoctainha.vn/Thu-Vien/Bai-Tap/103795/bai-103792</w:t>
      </w:r>
    </w:p>
    <w:p>
      <w:r>
        <w:t>http://hoctainha.vn/Thu-Vien/Bai-Tap/103828/bai-103828</w:t>
      </w:r>
    </w:p>
    <w:p>
      <w:r>
        <w:t>http://hoctainha.vn/Thu-Vien/Bai-Tap/103821/bai-103817</w:t>
      </w:r>
    </w:p>
    <w:p>
      <w:r>
        <w:t>/Dang-Nhap?returnurl=http://toan.hoctainha.vn/Thu-Vien/Chuyen-De/113537/ung-dung-luong-giac-trong-dai-so</w:t>
      </w:r>
    </w:p>
    <w:p>
      <w:r>
        <w:t>http://hoctainha.vn/Thu-Vien/Bai-Giang/115896/bai-toan-tiep-tuyen-lien-quan-den-he-so-goc</w:t>
      </w:r>
    </w:p>
    <w:p>
      <w:r>
        <w:t>http://www.facebook.com/sharer/sharer.php?u=http://toan.hoctainha.vn/Thu-Vien/Bai-Giang/115896/bai-toan-tiep-tuyen-lien-quan-den-he-so-goc&amp;ref=fbshare&amp;t=học-tại-nhà-toán-bài-toán-tiếp-tuyến-liên-quan-đến-hệ-số-góc</w:t>
      </w:r>
    </w:p>
    <w:p>
      <w:r>
        <w:t>/Dang-Nhap?returnurl=http://toan.hoctainha.vn/Thu-Vien/Bai-Giang/115896/bai-toan-tiep-tuyen-lien-quan-den-he-so-goc</w:t>
      </w:r>
    </w:p>
    <w:p>
      <w:r>
        <w:t>http://www.facebook.com/sharer/sharer.php?u=http://toan.hoctainha.vn/Thu-Vien/Chuyen-De/113566/viet-phuong-trinh-mat-cau&amp;ref=fbshare&amp;t=học-tại-nhà-toán-viết-phương-trình-mặt-cầu</w:t>
      </w:r>
    </w:p>
    <w:p>
      <w:r>
        <w:t>http://hoctainha.vn/Users/57790/nhatkakadan38/Thong-Ke</w:t>
      </w:r>
    </w:p>
    <w:p>
      <w:r>
        <w:t>http://hoctainha.vn/Thu-Vien/Bai-Tap/106875/bai-106875</w:t>
      </w:r>
    </w:p>
    <w:p>
      <w:r>
        <w:t>http://hoctainha.vn/Thu-Vien/Bai-Tap/101191/bai-101190</w:t>
      </w:r>
    </w:p>
    <w:p>
      <w:r>
        <w:t>http://hoctainha.vn/Thu-Vien/Bai-Tap/101189/bai-101189</w:t>
      </w:r>
    </w:p>
    <w:p>
      <w:r>
        <w:t>http://hoctainha.vn/Thu-Vien/Bai-Tap/101188/bai-101188</w:t>
      </w:r>
    </w:p>
    <w:p>
      <w:r>
        <w:t>http://hoctainha.vn/Thu-Vien/Bai-Tap/101187/bai-101185</w:t>
      </w:r>
    </w:p>
    <w:p>
      <w:r>
        <w:t>/Dang-Nhap?returnurl=http://toan.hoctainha.vn/Thu-Vien/Chuyen-De/113566/viet-phuong-trinh-mat-cau</w:t>
      </w:r>
    </w:p>
    <w:p>
      <w:r>
        <w:t>http://hoctainha.vn/Thu-Vien/The/phuong-trinh-mat-cau?sort=moi-nhat</w:t>
      </w:r>
    </w:p>
    <w:p>
      <w:r>
        <w:t>http://hoctainha.vn/Thu-Vien/The/phuong-trinh-mat-cau?sort=binh-chon</w:t>
      </w:r>
    </w:p>
    <w:p>
      <w:r>
        <w:t>http://hoctainha.vn/Thu-Vien/The/phuong-trinh-mat-cau?sort=luot-xem</w:t>
      </w:r>
    </w:p>
    <w:p>
      <w:r>
        <w:t>http://hoctainha.vn/Thu-Vien/Bai-Tap/112514/bai-112514</w:t>
      </w:r>
    </w:p>
    <w:p>
      <w:r>
        <w:t>http://hoctainha.vn/Thu-Vien/Bai-Tap/112499/bai-112497</w:t>
      </w:r>
    </w:p>
    <w:p>
      <w:r>
        <w:t>http://hoctainha.vn/Thu-Vien/Bai-Tap/111860/bai-111860</w:t>
      </w:r>
    </w:p>
    <w:p>
      <w:r>
        <w:t>http://hoctainha.vn/Thu-Vien/Bai-Tap/111859/bai-111859</w:t>
      </w:r>
    </w:p>
    <w:p>
      <w:r>
        <w:t>http://hoctainha.vn/Thu-Vien/Bai-Tap/111856/bai-111856</w:t>
      </w:r>
    </w:p>
    <w:p>
      <w:r>
        <w:t>http://hoctainha.vn/Thu-Vien/Bai-Tap/111855/bai-111853</w:t>
      </w:r>
    </w:p>
    <w:p>
      <w:r>
        <w:t>http://hoctainha.vn/Thu-Vien/Bai-Tap/111844/bai-111844</w:t>
      </w:r>
    </w:p>
    <w:p>
      <w:r>
        <w:t>http://hoctainha.vn/Thu-Vien/Bai-Tap/111835/bai-111834</w:t>
      </w:r>
    </w:p>
    <w:p>
      <w:r>
        <w:t>http://hoctainha.vn/Thu-Vien/Bai-Tap/111830/bai-111829</w:t>
      </w:r>
    </w:p>
    <w:p>
      <w:r>
        <w:t>http://hoctainha.vn/Thu-Vien/Bai-Tap/111747/bai-111747</w:t>
      </w:r>
    </w:p>
    <w:p>
      <w:r>
        <w:t>http://hoctainha.vn/Thu-Vien/Bai-Tap/111744/bai-111744</w:t>
      </w:r>
    </w:p>
    <w:p>
      <w:r>
        <w:t>http://hoctainha.vn/Thu-Vien/Bai-Tap/111742/bai-111742</w:t>
      </w:r>
    </w:p>
    <w:p>
      <w:r>
        <w:t>http://hoctainha.vn/Thu-Vien/Bai-Tap/111741/bai-111740</w:t>
      </w:r>
    </w:p>
    <w:p>
      <w:r>
        <w:t>http://hoctainha.vn/Thu-Vien/Bai-Tap/111739/bai-111738</w:t>
      </w:r>
    </w:p>
    <w:p>
      <w:r>
        <w:t>http://hoctainha.vn/Thu-Vien/The/phuong-trinh-mat-cau?Page=2</w:t>
      </w:r>
    </w:p>
    <w:p>
      <w:r>
        <w:t>http://hoctainha.vn/Thu-Vien/The/phuong-trinh-mat-cau?Page=3</w:t>
      </w:r>
    </w:p>
    <w:p>
      <w:r>
        <w:t>http://hoctainha.vn/Thu-Vien/The/phuong-trinh-mat-cau?Page=4</w:t>
      </w:r>
    </w:p>
    <w:p>
      <w:r>
        <w:t>http://hoctainha.vn/Thu-Vien/The/phuong-trinh-mat-cau?Page=5</w:t>
      </w:r>
    </w:p>
    <w:p>
      <w:r>
        <w:t>http://hoctainha.vn/Thu-Vien/The/phuong-trinh-mat-cau?Page=8</w:t>
      </w:r>
    </w:p>
    <w:p>
      <w:r>
        <w:t>http://hoctainha.vn/Thu-Vien/The/phuong-trinh-mat-cau?PageSize=30</w:t>
      </w:r>
    </w:p>
    <w:p>
      <w:r>
        <w:t>http://hoctainha.vn/Thu-Vien/The/phuong-trinh-mat-cau?PageSize=50</w:t>
      </w:r>
    </w:p>
    <w:p>
      <w:r>
        <w:t>/Dang-Nhap?returnurl=http://toan.hoctainha.vn/Thu-Vien/The/phuong-trinh-mat-cau</w:t>
      </w:r>
    </w:p>
    <w:p>
      <w:r>
        <w:t>http://hoctainha.vn/Thu-Vien/The/phuong-trinh-mat-phang-tiep-dien-cua-mat-cau?sort=moi-nhat</w:t>
      </w:r>
    </w:p>
    <w:p>
      <w:r>
        <w:t>http://hoctainha.vn/Thu-Vien/The/phuong-trinh-mat-phang-tiep-dien-cua-mat-cau?sort=binh-chon</w:t>
      </w:r>
    </w:p>
    <w:p>
      <w:r>
        <w:t>http://hoctainha.vn/Thu-Vien/The/phuong-trinh-mat-phang-tiep-dien-cua-mat-cau?sort=luot-xem</w:t>
      </w:r>
    </w:p>
    <w:p>
      <w:r>
        <w:t>http://hoctainha.vn/Thu-Vien/Bai-Tap/112496/bai-112496</w:t>
      </w:r>
    </w:p>
    <w:p>
      <w:r>
        <w:t>http://hoctainha.vn/Thu-Vien/Bai-Tap/111421/bai-111419</w:t>
      </w:r>
    </w:p>
    <w:p>
      <w:r>
        <w:t>http://hoctainha.vn/Thu-Vien/Bai-Tap/108459/bai-108458</w:t>
      </w:r>
    </w:p>
    <w:p>
      <w:r>
        <w:t>http://hoctainha.vn/Thu-Vien/Bai-Tap/107075/bai-107075</w:t>
      </w:r>
    </w:p>
    <w:p>
      <w:r>
        <w:t>http://hoctainha.vn/Thu-Vien/Bai-Tap/106887/bai-106887</w:t>
      </w:r>
    </w:p>
    <w:p>
      <w:r>
        <w:t>http://hoctainha.vn/Thu-Vien/Bai-Tap/106882/bai-106881</w:t>
      </w:r>
    </w:p>
    <w:p>
      <w:r>
        <w:t>http://hoctainha.vn/Thu-Vien/Bai-Tap/106491/bai-106483</w:t>
      </w:r>
    </w:p>
    <w:p>
      <w:r>
        <w:t>http://hoctainha.vn/Thu-Vien/Bai-Tap/106468/bai-106467</w:t>
      </w:r>
    </w:p>
    <w:p>
      <w:r>
        <w:t>http://hoctainha.vn/Thu-Vien/Bai-Tap/106416/bai-106416</w:t>
      </w:r>
    </w:p>
    <w:p>
      <w:r>
        <w:t>http://hoctainha.vn/Thu-Vien/Bai-Tap/106415/bai-106415</w:t>
      </w:r>
    </w:p>
    <w:p>
      <w:r>
        <w:t>http://hoctainha.vn/Thu-Vien/Bai-Tap/106411/bai-106410</w:t>
      </w:r>
    </w:p>
    <w:p>
      <w:r>
        <w:t>http://hoctainha.vn/Thu-Vien/Bai-Tap/106164/bai-106164</w:t>
      </w:r>
    </w:p>
    <w:p>
      <w:r>
        <w:t>http://hoctainha.vn/Thu-Vien/Bai-Tap/105970/bai-105970</w:t>
      </w:r>
    </w:p>
    <w:p>
      <w:r>
        <w:t>http://hoctainha.vn/Thu-Vien/Bai-Tap/105551/bai-105551</w:t>
      </w:r>
    </w:p>
    <w:p>
      <w:r>
        <w:t>http://hoctainha.vn/Thu-Vien/The/phuong-trinh-mat-phang-tiep-dien-cua-mat-cau?Page=2</w:t>
      </w:r>
    </w:p>
    <w:p>
      <w:r>
        <w:t>http://hoctainha.vn/Thu-Vien/The/phuong-trinh-mat-phang-tiep-dien-cua-mat-cau?Page=3</w:t>
      </w:r>
    </w:p>
    <w:p>
      <w:r>
        <w:t>http://hoctainha.vn/Thu-Vien/The/phuong-trinh-mat-phang-tiep-dien-cua-mat-cau?PageSize=30</w:t>
      </w:r>
    </w:p>
    <w:p>
      <w:r>
        <w:t>http://hoctainha.vn/Thu-Vien/The/phuong-trinh-mat-phang-tiep-dien-cua-mat-cau?PageSize=50</w:t>
      </w:r>
    </w:p>
    <w:p>
      <w:r>
        <w:t>/Dang-Nhap?returnurl=http://toan.hoctainha.vn/Thu-Vien/The/phuong-trinh-mat-phang-tiep-dien-cua-mat-cau</w:t>
      </w:r>
    </w:p>
    <w:p>
      <w:r>
        <w:t>http://www.facebook.com/sharer/sharer.php?u=http://toan.hoctainha.vn/Thu-Vien/Chuyen-De/113573/cuc-tri-cua-ham-so&amp;ref=fbshare&amp;t=học-tại-nhà-toán-cực-trị-của-hàm-số</w:t>
      </w:r>
    </w:p>
    <w:p>
      <w:r>
        <w:t>http://hoctainha.vn/Thu-Vien/Bai-Tap/118415/huong-dan-giai-de-thi-dai-hoc-khoi-a-va-a1-mon-toan-nam-2013</w:t>
      </w:r>
    </w:p>
    <w:p>
      <w:r>
        <w:t>http://hoctainha.vn/Thu-Vien/Bai-Tap/100466/bai-100465</w:t>
      </w:r>
    </w:p>
    <w:p>
      <w:r>
        <w:t>http://hoctainha.vn/Thu-Vien/Bai-Tap/105698/bai-105698</w:t>
      </w:r>
    </w:p>
    <w:p>
      <w:r>
        <w:t>http://hoctainha.vn/Thu-Vien/Bai-Tap/105542/bai-105542</w:t>
      </w:r>
    </w:p>
    <w:p>
      <w:r>
        <w:t>/Dang-Nhap?returnurl=http://toan.hoctainha.vn/Thu-Vien/Chuyen-De/113573/cuc-tri-cua-ham-so</w:t>
      </w:r>
    </w:p>
    <w:p>
      <w:r>
        <w:t>http://hoctainha.vn/Thu-Vien/The/cuc-tri-cua-ham-so?sort=moi-nhat</w:t>
      </w:r>
    </w:p>
    <w:p>
      <w:r>
        <w:t>http://hoctainha.vn/Thu-Vien/The/cuc-tri-cua-ham-so?sort=binh-chon</w:t>
      </w:r>
    </w:p>
    <w:p>
      <w:r>
        <w:t>http://hoctainha.vn/Thu-Vien/The/cuc-tri-cua-ham-so?sort=luot-xem</w:t>
      </w:r>
    </w:p>
    <w:p>
      <w:r>
        <w:t>http://hoctainha.vn/Thu-Vien/Ly-Thuyet/113367/cuc-tri</w:t>
      </w:r>
    </w:p>
    <w:p>
      <w:r>
        <w:t>http://hoctainha.vn/Thu-Vien/Bai-Tap/108689/bai-108689</w:t>
      </w:r>
    </w:p>
    <w:p>
      <w:r>
        <w:t>http://hoctainha.vn/Thu-Vien/Bai-Tap/108186/bai-108186</w:t>
      </w:r>
    </w:p>
    <w:p>
      <w:r>
        <w:t>http://hoctainha.vn/Thu-Vien/Bai-Tap/106900/bai-106900</w:t>
      </w:r>
    </w:p>
    <w:p>
      <w:r>
        <w:t>http://hoctainha.vn/Thu-Vien/Bai-Tap/106883/bai-106882</w:t>
      </w:r>
    </w:p>
    <w:p>
      <w:r>
        <w:t>http://hoctainha.vn/Thu-Vien/Bai-Tap/106873/bai-106873</w:t>
      </w:r>
    </w:p>
    <w:p>
      <w:r>
        <w:t>http://hoctainha.vn/Thu-Vien/Bai-Tap/106844/bai-106844</w:t>
      </w:r>
    </w:p>
    <w:p>
      <w:r>
        <w:t>http://hoctainha.vn/Thu-Vien/Bai-Tap/106571/bai-106569</w:t>
      </w:r>
    </w:p>
    <w:p>
      <w:r>
        <w:t>http://hoctainha.vn/Thu-Vien/Bai-Tap/106499/bai-106498</w:t>
      </w:r>
    </w:p>
    <w:p>
      <w:r>
        <w:t>http://hoctainha.vn/Thu-Vien/Bai-Tap/106448/bai-106447</w:t>
      </w:r>
    </w:p>
    <w:p>
      <w:r>
        <w:t>http://hoctainha.vn/Thu-Vien/The/cuc-tri-cua-ham-so?Page=2</w:t>
      </w:r>
    </w:p>
    <w:p>
      <w:r>
        <w:t>http://hoctainha.vn/Thu-Vien/The/cuc-tri-cua-ham-so?Page=3</w:t>
      </w:r>
    </w:p>
    <w:p>
      <w:r>
        <w:t>http://hoctainha.vn/Thu-Vien/The/cuc-tri-cua-ham-so?Page=4</w:t>
      </w:r>
    </w:p>
    <w:p>
      <w:r>
        <w:t>http://hoctainha.vn/Thu-Vien/The/cuc-tri-cua-ham-so?Page=5</w:t>
      </w:r>
    </w:p>
    <w:p>
      <w:r>
        <w:t>http://hoctainha.vn/Thu-Vien/The/cuc-tri-cua-ham-so?Page=6</w:t>
      </w:r>
    </w:p>
    <w:p>
      <w:r>
        <w:t>http://hoctainha.vn/Thu-Vien/The/cuc-tri-cua-ham-so?PageSize=30</w:t>
      </w:r>
    </w:p>
    <w:p>
      <w:r>
        <w:t>http://hoctainha.vn/Thu-Vien/The/cuc-tri-cua-ham-so?PageSize=50</w:t>
      </w:r>
    </w:p>
    <w:p>
      <w:r>
        <w:t>http://hoctainha.vn/Thu-Vien/The/diem-uon</w:t>
      </w:r>
    </w:p>
    <w:p>
      <w:r>
        <w:t>http://hoctainha.vn/Thu-Vien/The/so-diem-cuc-tri</w:t>
      </w:r>
    </w:p>
    <w:p>
      <w:r>
        <w:t>/Dang-Nhap?returnurl=http://toan.hoctainha.vn/Thu-Vien/The/cuc-tri-cua-ham-so</w:t>
      </w:r>
    </w:p>
    <w:p>
      <w:r>
        <w:t>http://hoctainha.vn/Thu-Vien/The/cuc-tieu?sort=moi-nhat</w:t>
      </w:r>
    </w:p>
    <w:p>
      <w:r>
        <w:t>http://hoctainha.vn/Thu-Vien/The/cuc-tieu?sort=binh-chon</w:t>
      </w:r>
    </w:p>
    <w:p>
      <w:r>
        <w:t>http://hoctainha.vn/Thu-Vien/The/cuc-tieu?sort=luot-xem</w:t>
      </w:r>
    </w:p>
    <w:p>
      <w:r>
        <w:t>http://hoctainha.vn/Thu-Vien/Bai-Tap/105498/bai-105494</w:t>
      </w:r>
    </w:p>
    <w:p>
      <w:r>
        <w:t>http://hoctainha.vn/Thu-Vien/Bai-Tap/105270/bai-105268</w:t>
      </w:r>
    </w:p>
    <w:p>
      <w:r>
        <w:t>http://hoctainha.vn/Thu-Vien/Bai-Tap/100730/bai-100730</w:t>
      </w:r>
    </w:p>
    <w:p>
      <w:r>
        <w:t>/Dang-Nhap?returnurl=http://toan.hoctainha.vn/Thu-Vien/The/cuc-tieu</w:t>
      </w:r>
    </w:p>
    <w:p>
      <w:r>
        <w:t>http://hoctainha.vn/Thu-Vien/The/cuc-dai?sort=moi-nhat</w:t>
      </w:r>
    </w:p>
    <w:p>
      <w:r>
        <w:t>http://hoctainha.vn/Thu-Vien/The/cuc-dai?sort=binh-chon</w:t>
      </w:r>
    </w:p>
    <w:p>
      <w:r>
        <w:t>http://hoctainha.vn/Thu-Vien/The/cuc-dai?sort=luot-xem</w:t>
      </w:r>
    </w:p>
    <w:p>
      <w:r>
        <w:t>/Dang-Nhap?returnurl=http://toan.hoctainha.vn/Thu-Vien/The/cuc-dai</w:t>
      </w:r>
    </w:p>
    <w:p>
      <w:r>
        <w:t>http://www.facebook.com/sharer/sharer.php?u=http://toan.hoctainha.vn/Thu-Vien/Chuyen-De/113554/tich-phan-cua-ham-chua-dau-gia-tri-tuyet-doi&amp;ref=fbshare&amp;t=học-tại-nhà-toán-tích-phân-của-hàm-chứa-dấu-giá-trị-tuyệt-đối</w:t>
      </w:r>
    </w:p>
    <w:p>
      <w:r>
        <w:t>/Dang-Nhap?returnurl=http://toan.hoctainha.vn/Thu-Vien/Chuyen-De/113554/tich-phan-cua-ham-chua-dau-gia-tri-tuyet-doi</w:t>
      </w:r>
    </w:p>
    <w:p>
      <w:r>
        <w:t>http://hoctainha.vn/Thu-Vien/The/tich-phan-ham-chua-dau-gia-tri-tuyet-doi?sort=moi-nhat</w:t>
      </w:r>
    </w:p>
    <w:p>
      <w:r>
        <w:t>http://hoctainha.vn/Thu-Vien/The/tich-phan-ham-chua-dau-gia-tri-tuyet-doi?sort=binh-chon</w:t>
      </w:r>
    </w:p>
    <w:p>
      <w:r>
        <w:t>http://hoctainha.vn/Thu-Vien/The/tich-phan-ham-chua-dau-gia-tri-tuyet-doi?sort=luot-xem</w:t>
      </w:r>
    </w:p>
    <w:p>
      <w:r>
        <w:t>http://hoctainha.vn/Thu-Vien/Bai-Tap/110415/bai-110413</w:t>
      </w:r>
    </w:p>
    <w:p>
      <w:r>
        <w:t>http://hoctainha.vn/Thu-Vien/Bai-Tap/107771/bai-107768</w:t>
      </w:r>
    </w:p>
    <w:p>
      <w:r>
        <w:t>http://hoctainha.vn/Thu-Vien/Bai-Tap/104547/bai-104547</w:t>
      </w:r>
    </w:p>
    <w:p>
      <w:r>
        <w:t>http://hoctainha.vn/Thu-Vien/Bai-Tap/104544/bai-104543</w:t>
      </w:r>
    </w:p>
    <w:p>
      <w:r>
        <w:t>http://hoctainha.vn/Thu-Vien/Bai-Tap/104542/bai-104541</w:t>
      </w:r>
    </w:p>
    <w:p>
      <w:r>
        <w:t>/Dang-Nhap?returnurl=http://toan.hoctainha.vn/Thu-Vien/The/tich-phan-ham-chua-dau-gia-tri-tuyet-doi</w:t>
      </w:r>
    </w:p>
    <w:p>
      <w:r>
        <w:t>http://hoctainha.vndangthuytrang311008</w:t>
      </w:r>
    </w:p>
    <w:p>
      <w:r>
        <w:t>http://hoctainha.vn/users/74458/dangthuytrang311008/nhat-ky</w:t>
      </w:r>
    </w:p>
    <w:p>
      <w:r>
        <w:t>http://hoctainha.vn/users/74458/dangthuytrang311008/thong-tin</w:t>
      </w:r>
    </w:p>
    <w:p>
      <w:r>
        <w:t>http://hoctainha.vn/users/74458/dangthuytrang311008/thong-ke</w:t>
      </w:r>
    </w:p>
    <w:p>
      <w:r>
        <w:t>http://hoctainha.vn/users/74458/dangthuytrang311008/ban-be</w:t>
      </w:r>
    </w:p>
    <w:p>
      <w:r>
        <w:t>http://hoctainha.vn/users/74458/dangthuytrang311008/nhom</w:t>
      </w:r>
    </w:p>
    <w:p>
      <w:r>
        <w:t>http://hoctainha.vn/users/74458/dangthuytrang311008/so-tay</w:t>
      </w:r>
    </w:p>
    <w:p>
      <w:r>
        <w:t>http://hoctainha.vn/users/74458/dangthuytrang311008/kien-thuc</w:t>
      </w:r>
    </w:p>
    <w:p>
      <w:r>
        <w:t>http://www.facebook.com/sharer/sharer.php?u=http://toan.hoctainha.vn/Thu-Vien/Bai-Giang/117681/he-phuong-trinh-doi-xung-loai-i-ii-va-cac-bai-toan-lien-quan&amp;ref=fbshare&amp;t=học-tại-nhà-toán-hệ-phương-trình-đối-xứng-loại-i-ii-và-các-bài-toán-liên-quan</w:t>
      </w:r>
    </w:p>
    <w:p>
      <w:r>
        <w:t>http://hoctainha.vn/Users/35655/hoaiquyenvo2000/Thong-Ke</w:t>
      </w:r>
    </w:p>
    <w:p>
      <w:r>
        <w:t>http://hoctainha.vn/Users/26705/tranphupro98/Thong-Ke</w:t>
      </w:r>
    </w:p>
    <w:p>
      <w:r>
        <w:t>http://hoctainha.vn/Users/3251/laithecuong8/Thong-Ke</w:t>
      </w:r>
    </w:p>
    <w:p>
      <w:r>
        <w:t>/Dang-Nhap?returnurl=http://toan.hoctainha.vn/Thu-Vien/Bai-Giang/117681/he-phuong-trinh-doi-xung-loai-i-ii-va-cac-bai-toan-lien-quan</w:t>
      </w:r>
    </w:p>
    <w:p>
      <w:r>
        <w:t>http://www.facebook.com/sharer/sharer.php?u=http://toan.hoctainha.vn/Thu-Vien/Bai-Giang/115913/khoang-cach-giua-2-duong-thang-cheo-nhau&amp;ref=fbshare&amp;t=học-tại-nhà-toán-khoảng-cách-giữa-2-đường-thẳng-chéo-nhau</w:t>
      </w:r>
    </w:p>
    <w:p>
      <w:r>
        <w:t>/Dang-Nhap?returnurl=http://toan.hoctainha.vn/Thu-Vien/Bai-Giang/115913/khoang-cach-giua-2-duong-thang-cheo-nhau</w:t>
      </w:r>
    </w:p>
    <w:p>
      <w:r>
        <w:t>http://www.facebook.com/sharer/sharer.php?u=http://toan.hoctainha.vn/Thu-Vien/Chuyen-De/113548/phuong-phap-chuyen-phuong-trinh-vo-ti-ve-he-phuong-trinh&amp;ref=fbshare&amp;t=học-tại-nhà-toán-phương-pháp-chuyển-phương-trình-vô-tỉ-về-hệ-phương-trình</w:t>
      </w:r>
    </w:p>
    <w:p>
      <w:r>
        <w:t>/Dang-Nhap?returnurl=http://toan.hoctainha.vn/Thu-Vien/Chuyen-De/113548/phuong-phap-chuyen-phuong-trinh-vo-ti-ve-he-phuong-trinh</w:t>
      </w:r>
    </w:p>
    <w:p>
      <w:r>
        <w:t>http://www.facebook.com/sharer/sharer.php?u=http://toan.hoctainha.vn/Thu-Vien/Chuyen-De/113296/cac-phuong-phap-giai-phuong-trinh-nghiem-nguyen-phan-i&amp;ref=fbshare&amp;t=học-tại-nhà-toán-các-phương-pháp-giải-phương-trình-nghiệm-nguyên-phần-i</w:t>
      </w:r>
    </w:p>
    <w:p>
      <w:r>
        <w:t>http://hoctainha.vn/Users/28695/moriran0110/Thong-Ke</w:t>
      </w:r>
    </w:p>
    <w:p>
      <w:r>
        <w:t>/Dang-Nhap?returnurl=http://toan.hoctainha.vn/Thu-Vien/Chuyen-De/113296/cac-phuong-phap-giai-phuong-trinh-nghiem-nguyen-phan-i</w:t>
      </w:r>
    </w:p>
    <w:p>
      <w:r>
        <w:t>http://hoctainha.vnbuiminhngoc2610</w:t>
      </w:r>
    </w:p>
    <w:p>
      <w:r>
        <w:t>http://hoctainha.vn/users/74387/buiminhngoc2610/nhat-ky</w:t>
      </w:r>
    </w:p>
    <w:p>
      <w:r>
        <w:t>http://hoctainha.vn/users/74387/buiminhngoc2610/thong-tin</w:t>
      </w:r>
    </w:p>
    <w:p>
      <w:r>
        <w:t>http://hoctainha.vn/users/74387/buiminhngoc2610/thong-ke</w:t>
      </w:r>
    </w:p>
    <w:p>
      <w:r>
        <w:t>http://hoctainha.vn/users/74387/buiminhngoc2610/ban-be</w:t>
      </w:r>
    </w:p>
    <w:p>
      <w:r>
        <w:t>http://hoctainha.vn/users/74387/buiminhngoc2610/nhom</w:t>
      </w:r>
    </w:p>
    <w:p>
      <w:r>
        <w:t>http://hoctainha.vn/users/74387/buiminhngoc2610/so-tay</w:t>
      </w:r>
    </w:p>
    <w:p>
      <w:r>
        <w:t>http://hoctainha.vn/users/74387/buiminhngoc2610/kien-thuc</w:t>
      </w:r>
    </w:p>
    <w:p>
      <w:r>
        <w:t>http://www.facebook.com/sharer/sharer.php?u=http://toan.hoctainha.vn/Thu-Vien/Chuyen-De/113297/cac-phuong-phap-giai-phuong-trinh-nghiem-nguyen-phan-ii&amp;ref=fbshare&amp;t=học-tại-nhà-toán-các-phương-pháp-giải-phương-trình-nghiệm-nguyên-phần-ii</w:t>
      </w:r>
    </w:p>
    <w:p>
      <w:r>
        <w:t>http://hoctainha.vn/Users/3366/kiepdamcau-lap9/Thong-Ke</w:t>
      </w:r>
    </w:p>
    <w:p>
      <w:r>
        <w:t>/Dang-Nhap?returnurl=http://toan.hoctainha.vn/Thu-Vien/Chuyen-De/113297/cac-phuong-phap-giai-phuong-trinh-nghiem-nguyen-phan-ii</w:t>
      </w:r>
    </w:p>
    <w:p>
      <w:r>
        <w:t>http://www.facebook.com/sharer/sharer.php?u=http://toan.hoctainha.vn/Thu-Vien/Chuyen-De/113569/cach-giai-mot-so-dang-toan-co-ban-ve-xac-suat&amp;ref=fbshare&amp;t=học-tại-nhà-toán-cách-giải-một-số-dạng-toán-cơ-bản-về-xác-suất</w:t>
      </w:r>
    </w:p>
    <w:p>
      <w:r>
        <w:t>http://hoctainha.vn/Thu-Vien/The/quy-tac-tinh-xac-suat</w:t>
      </w:r>
    </w:p>
    <w:p>
      <w:r>
        <w:t>http://hoctainha.vn/Thu-Vien/The/phan-bo-xac-suat-cua-bien-ngau-nhien-roi-rac</w:t>
      </w:r>
    </w:p>
    <w:p>
      <w:r>
        <w:t>http://hoctainha.vn/Thu-Vien/The/xac-suat-cua-bien-co</w:t>
      </w:r>
    </w:p>
    <w:p>
      <w:r>
        <w:t>http://hoctainha.vn/Thu-Vien/Bai-Tap/106326/bai-106324</w:t>
      </w:r>
    </w:p>
    <w:p>
      <w:r>
        <w:t>http://hoctainha.vn/Thu-Vien/Bai-Tap/106317/bai-106310</w:t>
      </w:r>
    </w:p>
    <w:p>
      <w:r>
        <w:t>http://hoctainha.vn/Thu-Vien/Bai-Tap/106301/bai-106297</w:t>
      </w:r>
    </w:p>
    <w:p>
      <w:r>
        <w:t>http://hoctainha.vn/Thu-Vien/Bai-Tap/106292/bai-106291</w:t>
      </w:r>
    </w:p>
    <w:p>
      <w:r>
        <w:t>http://hoctainha.vn/Thu-Vien/Bai-Tap/106283/bai-106281</w:t>
      </w:r>
    </w:p>
    <w:p>
      <w:r>
        <w:t>/Dang-Nhap?returnurl=http://toan.hoctainha.vn/Thu-Vien/Chuyen-De/113569/cach-giai-mot-so-dang-toan-co-ban-ve-xac-suat</w:t>
      </w:r>
    </w:p>
    <w:p>
      <w:r>
        <w:t>http://hoctainha.vn/Thu-Vien/The/quy-tac-tinh-xac-suat?sort=moi-nhat</w:t>
      </w:r>
    </w:p>
    <w:p>
      <w:r>
        <w:t>http://hoctainha.vn/Thu-Vien/The/quy-tac-tinh-xac-suat?sort=binh-chon</w:t>
      </w:r>
    </w:p>
    <w:p>
      <w:r>
        <w:t>http://hoctainha.vn/Thu-Vien/The/quy-tac-tinh-xac-suat?sort=luot-xem</w:t>
      </w:r>
    </w:p>
    <w:p>
      <w:r>
        <w:t>http://hoctainha.vn/Thu-Vien/Bai-Tap/106329/bai-106328</w:t>
      </w:r>
    </w:p>
    <w:p>
      <w:r>
        <w:t>http://hoctainha.vn/Thu-Vien/Ly-Thuyet/105820/cac-quy-tac-tinh-xac-suat</w:t>
      </w:r>
    </w:p>
    <w:p>
      <w:r>
        <w:t>http://hoctainha.vn/Thu-Vien/The/quy-tac-cong-xac-suat</w:t>
      </w:r>
    </w:p>
    <w:p>
      <w:r>
        <w:t>http://hoctainha.vn/Thu-Vien/The/quy-tac-nhan-xac-suat</w:t>
      </w:r>
    </w:p>
    <w:p>
      <w:r>
        <w:t>/Dang-Nhap?returnurl=http://toan.hoctainha.vn/Thu-Vien/The/quy-tac-tinh-xac-suat</w:t>
      </w:r>
    </w:p>
    <w:p>
      <w:r>
        <w:t>http://hoctainha.vn/Thu-Vien/The/phan-bo-xac-suat-cua-bien-ngau-nhien-roi-rac?sort=moi-nhat</w:t>
      </w:r>
    </w:p>
    <w:p>
      <w:r>
        <w:t>http://hoctainha.vn/Thu-Vien/The/phan-bo-xac-suat-cua-bien-ngau-nhien-roi-rac?sort=binh-chon</w:t>
      </w:r>
    </w:p>
    <w:p>
      <w:r>
        <w:t>http://hoctainha.vn/Thu-Vien/The/phan-bo-xac-suat-cua-bien-ngau-nhien-roi-rac?sort=luot-xem</w:t>
      </w:r>
    </w:p>
    <w:p>
      <w:r>
        <w:t>http://hoctainha.vn/Thu-Vien/Bai-Tap/110005/bai-110003</w:t>
      </w:r>
    </w:p>
    <w:p>
      <w:r>
        <w:t>http://hoctainha.vn/Thu-Vien/Bai-Tap/109697/bai-109697</w:t>
      </w:r>
    </w:p>
    <w:p>
      <w:r>
        <w:t>http://hoctainha.vn/Thu-Vien/The/ki-vong</w:t>
      </w:r>
    </w:p>
    <w:p>
      <w:r>
        <w:t>http://hoctainha.vn/Thu-Vien/The/phuong-sai</w:t>
      </w:r>
    </w:p>
    <w:p>
      <w:r>
        <w:t>http://hoctainha.vn/Thu-Vien/Bai-Tap/109484/bai-109484</w:t>
      </w:r>
    </w:p>
    <w:p>
      <w:r>
        <w:t>http://hoctainha.vn/Thu-Vien/Bai-Tap/108071/bai-108071</w:t>
      </w:r>
    </w:p>
    <w:p>
      <w:r>
        <w:t>http://hoctainha.vn/Thu-Vien/The/thong-ke</w:t>
      </w:r>
    </w:p>
    <w:p>
      <w:r>
        <w:t>http://hoctainha.vn/Thu-Vien/Bai-Tap/108070/bai-108070</w:t>
      </w:r>
    </w:p>
    <w:p>
      <w:r>
        <w:t>http://hoctainha.vn/Thu-Vien/Bai-Tap/108069/bai-108069</w:t>
      </w:r>
    </w:p>
    <w:p>
      <w:r>
        <w:t>http://hoctainha.vn/Thu-Vien/Bai-Tap/108064/bai-108064</w:t>
      </w:r>
    </w:p>
    <w:p>
      <w:r>
        <w:t>http://hoctainha.vn/Thu-Vien/Bai-Tap/107944/bai-107944</w:t>
      </w:r>
    </w:p>
    <w:p>
      <w:r>
        <w:t>http://hoctainha.vn/Thu-Vien/Bai-Tap/107942/bai-107942</w:t>
      </w:r>
    </w:p>
    <w:p>
      <w:r>
        <w:t>http://hoctainha.vn/Thu-Vien/Bai-Tap/107940/bai-107940</w:t>
      </w:r>
    </w:p>
    <w:p>
      <w:r>
        <w:t>http://hoctainha.vn/Thu-Vien/Bai-Tap/107938/bai-107937</w:t>
      </w:r>
    </w:p>
    <w:p>
      <w:r>
        <w:t>http://hoctainha.vn/Thu-Vien/Bai-Tap/107934/bai-107934</w:t>
      </w:r>
    </w:p>
    <w:p>
      <w:r>
        <w:t>http://hoctainha.vn/Thu-Vien/Bai-Tap/107933/bai-107933</w:t>
      </w:r>
    </w:p>
    <w:p>
      <w:r>
        <w:t>http://hoctainha.vn/Thu-Vien/Bai-Tap/107929/bai-107929</w:t>
      </w:r>
    </w:p>
    <w:p>
      <w:r>
        <w:t>http://hoctainha.vn/Thu-Vien/The/phan-bo-xac-suat-cua-bien-ngau-nhien-roi-rac?Page=2</w:t>
      </w:r>
    </w:p>
    <w:p>
      <w:r>
        <w:t>http://hoctainha.vn/Thu-Vien/The/phan-bo-xac-suat-cua-bien-ngau-nhien-roi-rac?PageSize=30</w:t>
      </w:r>
    </w:p>
    <w:p>
      <w:r>
        <w:t>http://hoctainha.vn/Thu-Vien/The/phan-bo-xac-suat-cua-bien-ngau-nhien-roi-rac?PageSize=50</w:t>
      </w:r>
    </w:p>
    <w:p>
      <w:r>
        <w:t>http://hoctainha.vn/Thu-Vien/The/bien-ngau-nhien-roi-rac</w:t>
      </w:r>
    </w:p>
    <w:p>
      <w:r>
        <w:t>/Dang-Nhap?returnurl=http://toan.hoctainha.vn/Thu-Vien/The/phan-bo-xac-suat-cua-bien-ngau-nhien-roi-rac</w:t>
      </w:r>
    </w:p>
    <w:p>
      <w:r>
        <w:t>http://hoctainha.vn/Thu-Vien/The/xac-suat-cua-bien-co?sort=moi-nhat</w:t>
      </w:r>
    </w:p>
    <w:p>
      <w:r>
        <w:t>http://hoctainha.vn/Thu-Vien/The/xac-suat-cua-bien-co?sort=binh-chon</w:t>
      </w:r>
    </w:p>
    <w:p>
      <w:r>
        <w:t>http://hoctainha.vn/Thu-Vien/The/xac-suat-cua-bien-co?sort=luot-xem</w:t>
      </w:r>
    </w:p>
    <w:p>
      <w:r>
        <w:t>http://hoctainha.vn/Thu-Vien/Ly-Thuyet/113349/xac-xuat-cua-bien-co</w:t>
      </w:r>
    </w:p>
    <w:p>
      <w:r>
        <w:t>http://hoctainha.vn/Thu-Vien/Bai-Tap/113244/bai-113241</w:t>
      </w:r>
    </w:p>
    <w:p>
      <w:r>
        <w:t>http://hoctainha.vn/Thu-Vien/Bai-Tap/113243/bai-113241</w:t>
      </w:r>
    </w:p>
    <w:p>
      <w:r>
        <w:t>http://hoctainha.vn/Thu-Vien/Bai-Tap/113242/bai-113241</w:t>
      </w:r>
    </w:p>
    <w:p>
      <w:r>
        <w:t>http://hoctainha.vn/Thu-Vien/Bai-Tap/110655/bai-110648</w:t>
      </w:r>
    </w:p>
    <w:p>
      <w:r>
        <w:t>http://hoctainha.vn/Thu-Vien/Bai-Tap/109718/bai-109718</w:t>
      </w:r>
    </w:p>
    <w:p>
      <w:r>
        <w:t>http://hoctainha.vn/Thu-Vien/Bai-Tap/109696/bai-109696</w:t>
      </w:r>
    </w:p>
    <w:p>
      <w:r>
        <w:t>http://hoctainha.vn/Thu-Vien/Bai-Tap/109695/bai-109695</w:t>
      </w:r>
    </w:p>
    <w:p>
      <w:r>
        <w:t>http://hoctainha.vn/Thu-Vien/Bai-Tap/109694/bai-109694</w:t>
      </w:r>
    </w:p>
    <w:p>
      <w:r>
        <w:t>http://hoctainha.vn/Thu-Vien/Bai-Tap/109693/bai-109693</w:t>
      </w:r>
    </w:p>
    <w:p>
      <w:r>
        <w:t>http://hoctainha.vn/Thu-Vien/Bai-Tap/106565/bai-106564</w:t>
      </w:r>
    </w:p>
    <w:p>
      <w:r>
        <w:t>http://hoctainha.vn/Thu-Vien/Bai-Tap/106558/bai-106557</w:t>
      </w:r>
    </w:p>
    <w:p>
      <w:r>
        <w:t>http://hoctainha.vn/Thu-Vien/Bai-Tap/106553/bai-106551</w:t>
      </w:r>
    </w:p>
    <w:p>
      <w:r>
        <w:t>http://hoctainha.vn/Thu-Vien/The/xac-suat-cua-bien-co?Page=2</w:t>
      </w:r>
    </w:p>
    <w:p>
      <w:r>
        <w:t>http://hoctainha.vn/Thu-Vien/The/xac-suat-cua-bien-co?Page=3</w:t>
      </w:r>
    </w:p>
    <w:p>
      <w:r>
        <w:t>http://hoctainha.vn/Thu-Vien/The/xac-suat-cua-bien-co?PageSize=30</w:t>
      </w:r>
    </w:p>
    <w:p>
      <w:r>
        <w:t>http://hoctainha.vn/Thu-Vien/The/xac-suat-cua-bien-co?PageSize=50</w:t>
      </w:r>
    </w:p>
    <w:p>
      <w:r>
        <w:t>http://hoctainha.vn/Thu-Vien/The/bien-co</w:t>
      </w:r>
    </w:p>
    <w:p>
      <w:r>
        <w:t>/Dang-Nhap?returnurl=http://toan.hoctainha.vn/Thu-Vien/The/xac-suat-cua-bien-co</w:t>
      </w:r>
    </w:p>
    <w:p>
      <w:r>
        <w:t>http://hoctainha.vn/Thu-Vien/The/xac-suat?sort=moi-nhat</w:t>
      </w:r>
    </w:p>
    <w:p>
      <w:r>
        <w:t>http://hoctainha.vn/Thu-Vien/The/xac-suat?sort=binh-chon</w:t>
      </w:r>
    </w:p>
    <w:p>
      <w:r>
        <w:t>http://hoctainha.vn/Thu-Vien/The/xac-suat?sort=luot-xem</w:t>
      </w:r>
    </w:p>
    <w:p>
      <w:r>
        <w:t>http://hoctainha.vn/Thu-Vien/Ly-Thuyet/113348/phep-thu-va-khong-gian-mau</w:t>
      </w:r>
    </w:p>
    <w:p>
      <w:r>
        <w:t>http://hoctainha.vn/Thu-Vien/Bai-Tap/109755/bai-109755</w:t>
      </w:r>
    </w:p>
    <w:p>
      <w:r>
        <w:t>http://hoctainha.vn/Thu-Vien/Bai-Tap/109741/bai-109741</w:t>
      </w:r>
    </w:p>
    <w:p>
      <w:r>
        <w:t>http://hoctainha.vn/Thu-Vien/Bai-Tap/109737/bai-109737</w:t>
      </w:r>
    </w:p>
    <w:p>
      <w:r>
        <w:t>http://hoctainha.vn/Thu-Vien/Bai-Tap/109722/bai-109720</w:t>
      </w:r>
    </w:p>
    <w:p>
      <w:r>
        <w:t>http://hoctainha.vn/Thu-Vien/Bai-Tap/109691/bai-109691</w:t>
      </w:r>
    </w:p>
    <w:p>
      <w:r>
        <w:t>http://hoctainha.vn/Thu-Vien/Bai-Tap/109690/bai-109690</w:t>
      </w:r>
    </w:p>
    <w:p>
      <w:r>
        <w:t>http://hoctainha.vn/Thu-Vien/Bai-Tap/109483/bai-109483</w:t>
      </w:r>
    </w:p>
    <w:p>
      <w:r>
        <w:t>http://hoctainha.vn/Thu-Vien/Bai-Tap/109482/bai-109482</w:t>
      </w:r>
    </w:p>
    <w:p>
      <w:r>
        <w:t>http://hoctainha.vn/Thu-Vien/Bai-Tap/109480/bai-109480</w:t>
      </w:r>
    </w:p>
    <w:p>
      <w:r>
        <w:t>http://hoctainha.vn/Thu-Vien/The/xac-suat?Page=2</w:t>
      </w:r>
    </w:p>
    <w:p>
      <w:r>
        <w:t>http://hoctainha.vn/Thu-Vien/The/xac-suat?PageSize=30</w:t>
      </w:r>
    </w:p>
    <w:p>
      <w:r>
        <w:t>http://hoctainha.vn/Thu-Vien/The/xac-suat?PageSize=50</w:t>
      </w:r>
    </w:p>
    <w:p>
      <w:r>
        <w:t>/Dang-Nhap?returnurl=http://toan.hoctainha.vn/Thu-Vien/The/xac-suat</w:t>
      </w:r>
    </w:p>
    <w:p>
      <w:r>
        <w:t>http://www.facebook.com/sharer/sharer.php?u=http://toan.hoctainha.vn/Thu-Vien/Chuyen-De/113568/dao-ham-cap-cao&amp;ref=fbshare&amp;t=học-tại-nhà-toán-đạo-hàm-cấp-cao</w:t>
      </w:r>
    </w:p>
    <w:p>
      <w:r>
        <w:t>http://hoctainha.vn/Thu-Vien/Bai-Tap/108167/bai-108167</w:t>
      </w:r>
    </w:p>
    <w:p>
      <w:r>
        <w:t>http://hoctainha.vn/Thu-Vien/Bai-Tap/105379/bai-105379</w:t>
      </w:r>
    </w:p>
    <w:p>
      <w:r>
        <w:t>http://hoctainha.vn/Thu-Vien/Bai-Tap/105369/bai-105368</w:t>
      </w:r>
    </w:p>
    <w:p>
      <w:r>
        <w:t>http://hoctainha.vn/Thu-Vien/Bai-Tap/103203/bai-103203</w:t>
      </w:r>
    </w:p>
    <w:p>
      <w:r>
        <w:t>http://hoctainha.vn/Thu-Vien/Bai-Tap/103195/bai-103195</w:t>
      </w:r>
    </w:p>
    <w:p>
      <w:r>
        <w:t>/Dang-Nhap?returnurl=http://toan.hoctainha.vn/Thu-Vien/Chuyen-De/113568/dao-ham-cap-cao</w:t>
      </w:r>
    </w:p>
    <w:p>
      <w:r>
        <w:t>http://hoctainha.vn/Thu-Vien/The/dao-ham-cap-cao?sort=moi-nhat</w:t>
      </w:r>
    </w:p>
    <w:p>
      <w:r>
        <w:t>http://hoctainha.vn/Thu-Vien/The/dao-ham-cap-cao?sort=binh-chon</w:t>
      </w:r>
    </w:p>
    <w:p>
      <w:r>
        <w:t>http://hoctainha.vn/Thu-Vien/The/dao-ham-cap-cao?sort=luot-xem</w:t>
      </w:r>
    </w:p>
    <w:p>
      <w:r>
        <w:t>http://hoctainha.vn/Thu-Vien/Bai-Tap/113024/bai-113024</w:t>
      </w:r>
    </w:p>
    <w:p>
      <w:r>
        <w:t>http://hoctainha.vn/Thu-Vien/The/dao-ham-cua-ham-so-luong-giac</w:t>
      </w:r>
    </w:p>
    <w:p>
      <w:r>
        <w:t>http://hoctainha.vn/Thu-Vien/Bai-Tap/113017/bai-113017</w:t>
      </w:r>
    </w:p>
    <w:p>
      <w:r>
        <w:t>http://hoctainha.vn/Thu-Vien/Bai-Tap/113016/bai-113012</w:t>
      </w:r>
    </w:p>
    <w:p>
      <w:r>
        <w:t>http://hoctainha.vn/Thu-Vien/Bai-Tap/113010/bai-112999</w:t>
      </w:r>
    </w:p>
    <w:p>
      <w:r>
        <w:t>http://hoctainha.vn/Thu-Vien/Bai-Tap/112996/bai-112996</w:t>
      </w:r>
    </w:p>
    <w:p>
      <w:r>
        <w:t>http://hoctainha.vn/Thu-Vien/Bai-Tap/112995/bai-112995</w:t>
      </w:r>
    </w:p>
    <w:p>
      <w:r>
        <w:t>http://hoctainha.vn/Thu-Vien/Bai-Tap/112994/bai-112994</w:t>
      </w:r>
    </w:p>
    <w:p>
      <w:r>
        <w:t>http://hoctainha.vn/Thu-Vien/Bai-Tap/112993/bai-112993</w:t>
      </w:r>
    </w:p>
    <w:p>
      <w:r>
        <w:t>http://hoctainha.vn/Thu-Vien/Bai-Tap/112992/bai-112992</w:t>
      </w:r>
    </w:p>
    <w:p>
      <w:r>
        <w:t>http://hoctainha.vn/Thu-Vien/Bai-Tap/112991/bai-112991</w:t>
      </w:r>
    </w:p>
    <w:p>
      <w:r>
        <w:t>http://hoctainha.vn/Thu-Vien/Bai-Tap/112990/bai-112990</w:t>
      </w:r>
    </w:p>
    <w:p>
      <w:r>
        <w:t>http://hoctainha.vn/Thu-Vien/Bai-Tap/110142/bai-110141</w:t>
      </w:r>
    </w:p>
    <w:p>
      <w:r>
        <w:t>http://hoctainha.vn/Thu-Vien/Bai-Tap/109904/bai-109904</w:t>
      </w:r>
    </w:p>
    <w:p>
      <w:r>
        <w:t>http://hoctainha.vn/Thu-Vien/Bai-Tap/109753/bai-109752</w:t>
      </w:r>
    </w:p>
    <w:p>
      <w:r>
        <w:t>http://hoctainha.vn/Thu-Vien/The/dao-ham-cap-cao?Page=2</w:t>
      </w:r>
    </w:p>
    <w:p>
      <w:r>
        <w:t>http://hoctainha.vn/Thu-Vien/The/dao-ham-cap-cao?Page=3</w:t>
      </w:r>
    </w:p>
    <w:p>
      <w:r>
        <w:t>http://hoctainha.vn/Thu-Vien/The/dao-ham-cap-cao?PageSize=30</w:t>
      </w:r>
    </w:p>
    <w:p>
      <w:r>
        <w:t>http://hoctainha.vn/Thu-Vien/The/dao-ham-cap-cao?PageSize=50</w:t>
      </w:r>
    </w:p>
    <w:p>
      <w:r>
        <w:t>/Dang-Nhap?returnurl=http://toan.hoctainha.vn/Thu-Vien/The/dao-ham-cap-cao</w:t>
      </w:r>
    </w:p>
    <w:p>
      <w:r>
        <w:t>/recover/initiate/?privacy_mutation_token=eyJ0eXBlIjowLCJjcmVhdGlvbl90aW1lIjoxNjQ3MDEwMTAy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117412%25252Ftich-phan-tung-phan%2526ref%253Dfbshare%2526t%253Dh%2525E1%2525BB%25258Dc-t%2525E1%2525BA%2525A1i-nh%2525C3%2525A0-to%2525C3%2525A1n-t%2525C3%2525ADch-ph%2525C3%2525A2n-t%2525E1%2525BB%2525ABng-ph%2525E1%2525BA%2525A7n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117412%25252Ftich-phan-tung-phan%2526ref%253Dfbshare%2526t%253Dh%2525E1%2525BB%25258Dc-t%2525E1%2525BA%2525A1i-nh%2525C3%2525A0-to%2525C3%2525A1n-t%2525C3%2525ADch-ph%2525C3%2525A2n-t%2525E1%2525BB%2525ABng-ph%2525E1%2525BA%2525A7n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http://hoctainha.vn/users/38890/๖-hoang-๖-anh</w:t>
      </w:r>
    </w:p>
    <w:p>
      <w:r>
        <w:t>http://hoctainha.vn../%E0%B9%96-hoang-%E0%B9%96-anh</w:t>
      </w:r>
    </w:p>
    <w:p>
      <w:r>
        <w:t>http://toan.hoctainha.vn/Users/38890/๖-hoang-๖-anh/Thong-Ke</w:t>
      </w:r>
    </w:p>
    <w:p>
      <w:r>
        <w:t>http://ly.hoctainha.vn/Users/38890/๖-hoang-๖-anh/Thong-Ke</w:t>
      </w:r>
    </w:p>
    <w:p>
      <w:r>
        <w:t>http://hoa.hoctainha.vn/Users/38890/๖-hoang-๖-anh/Thong-Ke</w:t>
      </w:r>
    </w:p>
    <w:p>
      <w:r>
        <w:t>http://anh.hoctainha.vn/Users/38890/๖-hoang-๖-anh/Thong-Ke</w:t>
      </w:r>
    </w:p>
    <w:p>
      <w:r>
        <w:t>http://van.hoctainha.vn/Users/38890/๖-hoang-๖-anh/Thong-Ke</w:t>
      </w:r>
    </w:p>
    <w:p>
      <w:r>
        <w:t>http://dia.hoctainha.vn/Users/38890/๖-hoang-๖-anh/Thong-Ke</w:t>
      </w:r>
    </w:p>
    <w:p>
      <w:r>
        <w:t>http://hoctainha.vn/users/48670/maihienql2014</w:t>
      </w:r>
    </w:p>
    <w:p>
      <w:r>
        <w:t>http://hoctainha.vn../maihienql2014</w:t>
      </w:r>
    </w:p>
    <w:p>
      <w:r>
        <w:t>http://toan.hoctainha.vn/Users/48670/maihienql2014/Thong-Ke</w:t>
      </w:r>
    </w:p>
    <w:p>
      <w:r>
        <w:t>http://hoctainha.vn/users/23912/iqi-taka</w:t>
      </w:r>
    </w:p>
    <w:p>
      <w:r>
        <w:t>http://hoctainha.vn../iqi-taka</w:t>
      </w:r>
    </w:p>
    <w:p>
      <w:r>
        <w:t>http://toan.hoctainha.vn/Users/23912/iqi-taka/Thong-Ke</w:t>
      </w:r>
    </w:p>
    <w:p>
      <w:r>
        <w:t>/recover/initiate/?privacy_mutation_token=eyJ0eXBlIjowLCJjcmVhdGlvbl90aW1lIjoxNjQ3MDEwMTA0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115895%25252Fgia-tri-lon-nhat-gia-tri-nho-nhat-cua-ham-so%2526ref%253Dfbshare%2526t%253Dh%2525E1%2525BB%25258Dc-t%2525E1%2525BA%2525A1i-nh%2525C3%2525A0-to%2525C3%2525A1n-gi%2525C3%2525A1-tr%2525E1%2525BB%25258B-l%2525E1%2525BB%25259Bn-nh%2525E1%2525BA%2525A5t-gi%2525C3%2525A1-tr%2525E1%2525BB%25258B-nh%2525E1%2525BB%25258F-nh%2525E1%2525BA%2525A5t-c%2525E1%2525BB%2525A7a-h%2525C3%2525A0m-s%2525E1%2525BB%252591%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115895%25252Fgia-tri-lon-nhat-gia-tri-nho-nhat-cua-ham-so%2526ref%253Dfbshare%2526t%253Dh%2525E1%2525BB%25258Dc-t%2525E1%2525BA%2525A1i-nh%2525C3%2525A0-to%2525C3%2525A1n-gi%2525C3%2525A1-tr%2525E1%2525BB%25258B-l%2525E1%2525BB%25259Bn-nh%2525E1%2525BA%2525A5t-gi%2525C3%2525A1-tr%2525E1%2525BB%25258B-nh%2525E1%2525BB%25258F-nh%2525E1%2525BA%2525A5t-c%2525E1%2525BB%2525A7a-h%2525C3%2525A0m-s%2525E1%2525BB%252591%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/recover/initiate/?privacy_mutation_token=eyJ0eXBlIjowLCJjcmVhdGlvbl90aW1lIjoxNjQ3MDEwMTA1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Bai-Giang%25252F115897%25252Fgia-tri-lon-nhat-gia-tri-nho-nhat-cua-ham-nhieu-bien%2526ref%253Dfbshare%2526t%253Dh%2525E1%2525BB%25258Dc-t%2525E1%2525BA%2525A1i-nh%2525C3%2525A0-to%2525C3%2525A1n-gi%2525C3%2525A1-tr%2525E1%2525BB%25258B-l%2525E1%2525BB%25259Bn-nh%2525E1%2525BA%2525A5t-gi%2525C3%2525A1-tr%2525E1%2525BB%25258B-nh%2525E1%2525BB%25258F-nh%2525E1%2525BA%2525A5t-c%2525E1%2525BB%2525A7a-h%2525C3%2525A0m-nhi%2525E1%2525BB%252581u-bi%2525E1%2525BA%2525BFn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Bai-Giang%25252F115897%25252Fgia-tri-lon-nhat-gia-tri-nho-nhat-cua-ham-nhieu-bien%2526ref%253Dfbshare%2526t%253Dh%2525E1%2525BB%25258Dc-t%2525E1%2525BA%2525A1i-nh%2525C3%2525A0-to%2525C3%2525A1n-gi%2525C3%2525A1-tr%2525E1%2525BB%25258B-l%2525E1%2525BB%25259Bn-nh%2525E1%2525BA%2525A5t-gi%2525C3%2525A1-tr%2525E1%2525BB%25258B-nh%2525E1%2525BB%25258F-nh%2525E1%2525BA%2525A5t-c%2525E1%2525BB%2525A7a-h%2525C3%2525A0m-nhi%2525E1%2525BB%252581u-bi%2525E1%2525BA%2525BFn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/recover/initiate/?privacy_mutation_token=eyJ0eXBlIjowLCJjcmVhdGlvbl90aW1lIjoxNjQ3MDEwMTA2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Chuyen-De%25252F113547%25252Fcac-phuong-phap-giai-he-phuong-trinh-khong-mau-muc%2526ref%253Dfbshare%2526t%253Dh%2525E1%2525BB%25258Dc-t%2525E1%2525BA%2525A1i-nh%2525C3%2525A0-to%2525C3%2525A1n-c%2525C3%2525A1c-ph%2525C6%2525B0%2525C6%2525A1ng-ph%2525C3%2525A1p-gi%2525E1%2525BA%2525A3i-h%2525E1%2525BB%252587-ph%2525C6%2525B0%2525C6%2525A1ng-tr%2525C3%2525ACnh-kh%2525C3%2525B4ng-m%2525E1%2525BA%2525ABu-m%2525E1%2525BB%2525B1c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Chuyen-De%25252F113547%25252Fcac-phuong-phap-giai-he-phuong-trinh-khong-mau-muc%2526ref%253Dfbshare%2526t%253Dh%2525E1%2525BB%25258Dc-t%2525E1%2525BA%2525A1i-nh%2525C3%2525A0-to%2525C3%2525A1n-c%2525C3%2525A1c-ph%2525C6%2525B0%2525C6%2525A1ng-ph%2525C3%2525A1p-gi%2525E1%2525BA%2525A3i-h%2525E1%2525BB%252587-ph%2525C6%2525B0%2525C6%2525A1ng-tr%2525C3%2525ACnh-kh%2525C3%2525B4ng-m%2525E1%2525BA%2525ABu-m%2525E1%2525BB%2525B1c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http://hoctainha.vn/users/62248/gokuii</w:t>
      </w:r>
    </w:p>
    <w:p>
      <w:r>
        <w:t>http://hoctainha.vn../gokuii</w:t>
      </w:r>
    </w:p>
    <w:p>
      <w:r>
        <w:t>http://toan.hoctainha.vn/Users/62248/gokuii/Thong-Ke</w:t>
      </w:r>
    </w:p>
    <w:p>
      <w:r>
        <w:t>http://hoctainha.vn/users/32464/nguyenanhtuyen-84lc</w:t>
      </w:r>
    </w:p>
    <w:p>
      <w:r>
        <w:t>http://hoctainha.vn../nguyenanhtuyen-84lc</w:t>
      </w:r>
    </w:p>
    <w:p>
      <w:r>
        <w:t>http://toan.hoctainha.vn/Users/32464/nguyenanhtuyen-84lc/Thong-Ke</w:t>
      </w:r>
    </w:p>
    <w:p>
      <w:r>
        <w:t>/recover/initiate/?privacy_mutation_token=eyJ0eXBlIjowLCJjcmVhdGlvbl90aW1lIjoxNjQ3MDEwMTA4LCJjYWxsc2l0ZV9pZCI6Mjg0Nzg1MTQ5MzQ1MzY5fQ%3D%3D&amp;c=https%3A%2F%2Fm.facebook.com%2Flogin.php%3Fskip_api_login%3D1%26api_key%3D966242223397117%26signed_next%3D1%26next%3Dhttps%253A%252F%252Fm.facebook.com%252Fsharer%252Fsharer.php%253Fu%253Dhttp%25253A%25252F%25252Ftoan.hoctainha.vn%25252FThu-Vien%25252FChuyen-De%25252F113524%25252Fsu-dung-bat-dang-thuc-de-giai-phuong-trinh-vo-ti%2526ref%253Dfbshare%2526t%253Dh%2525E1%2525BB%25258Dc-t%2525E1%2525BA%2525A1i-nh%2525C3%2525A0-to%2525C3%2525A1n-s%2525E1%2525BB%2525AD-d%2525E1%2525BB%2525A5ng-b%2525E1%2525BA%2525A5t-%2525C4%252591%2525E1%2525BA%2525B3ng-th%2525E1%2525BB%2525A9c-%2525C4%252591%2525E1%2525BB%252583-gi%2525E1%2525BA%2525A3i-ph%2525C6%2525B0%2525C6%2525A1ng-tr%2525C3%2525ACnh-v%2525C3%2525B4-t%2525E1%2525BB%252589%26cancel_url%3Dhttps%253A%252F%252Fm.facebook.com%252Fdialog%252Fclose_window%252F%253Fapp_id%253D966242223397117%2526connect%253D0%2523_%253D_%26display%3Dtouch%26locale%3Dvi_VN%26ref%3Dfbshare&amp;r&amp;cuid&amp;ars=facebook_login&amp;lwv=100&amp;locale2=vi_VN&amp;refid=9&amp;ref=fbshare</w:t>
      </w:r>
    </w:p>
    <w:p>
      <w:r>
        <w:t>/language/?next_uri=https%3A%2F%2Fm.facebook.com%2Flogin.php%3Fskip_api_login%3D1%26api_key%3D966242223397117%26signed_next%3D1%26next%3Dhttps%253A%252F%252Fm.facebook.com%252Fsharer%252Fsharer.php%253Fu%253Dhttp%25253A%25252F%25252Ftoan.hoctainha.vn%25252FThu-Vien%25252FChuyen-De%25252F113524%25252Fsu-dung-bat-dang-thuc-de-giai-phuong-trinh-vo-ti%2526ref%253Dfbshare%2526t%253Dh%2525E1%2525BB%25258Dc-t%2525E1%2525BA%2525A1i-nh%2525C3%2525A0-to%2525C3%2525A1n-s%2525E1%2525BB%2525AD-d%2525E1%2525BB%2525A5ng-b%2525E1%2525BA%2525A5t-%2525C4%252591%2525E1%2525BA%2525B3ng-th%2525E1%2525BB%2525A9c-%2525C4%252591%2525E1%2525BB%252583-gi%2525E1%2525BA%2525A3i-ph%2525C6%2525B0%2525C6%2525A1ng-tr%2525C3%2525ACnh-v%2525C3%2525B4-t%2525E1%2525BB%252589%26cancel_url%3Dhttps%253A%252F%252Fm.facebook.com%252Fdialog%252Fclose_window%252F%253Fapp_id%253D966242223397117%2526connect%253D0%2523_%253D_%26display%3Dtouch%26locale%3Dvi_VN%26ref%3Dfbshare&amp;ref_component=mbasic_footer&amp;ref_page=XLoginController&amp;locale2=vi_VN&amp;refid=9&amp;ref=fbshare</w:t>
      </w:r>
    </w:p>
    <w:p>
      <w:r>
        <w:t>http://hoctainha.vn../logicsasuke</w:t>
      </w:r>
    </w:p>
    <w:p>
      <w:r>
        <w:t>http://ly.hoctainha.vn/Users/74424/logicsasuke/Thong-Ke</w:t>
      </w:r>
    </w:p>
    <w:p>
      <w:r>
        <w:t>http://hoctainha.vn../thaosuplo08</w:t>
      </w:r>
    </w:p>
    <w:p>
      <w:r>
        <w:t>http://toan.hoctainha.vn/Users/74394/thaosuplo08/Thong-Ke</w:t>
      </w:r>
    </w:p>
    <w:p>
      <w:r>
        <w:t>http://hoctainha.vn../tricong3004</w:t>
      </w:r>
    </w:p>
    <w:p>
      <w:r>
        <w:t>http://toan.hoctainha.vn/Users/74445/tricong3004/Thong-Ke</w:t>
      </w:r>
    </w:p>
    <w:p>
      <w:r>
        <w:t>http://hoctainha.vn../abc118bn</w:t>
      </w:r>
    </w:p>
    <w:p>
      <w:r>
        <w:t>http://toan.hoctainha.vn/Users/74470/abc118bn/Thong-Ke</w:t>
      </w:r>
    </w:p>
    <w:p>
      <w:r>
        <w:t>https://blog.mozilla.org/en/products/pocket/pocket-texas-monthly-take-you-inside-the-world-of-the-dallas-cowboys-cheerleaders-with-new-partnership/</w:t>
      </w:r>
    </w:p>
    <w:p>
      <w:r>
        <w:t>https://blog.mozilla.org/en/products/pocket/pocket-top-stories-by-state-best-of-2021/</w:t>
      </w:r>
    </w:p>
    <w:p>
      <w:r>
        <w:t>https://blog.mozilla.org/en/internet-culture/hacked-real-estate-scam/</w:t>
      </w:r>
    </w:p>
    <w:p>
      <w:r>
        <w:t>https://blog.mozilla.org/en/internet-culture/hacked-unravelling-a-data-breach/</w:t>
      </w:r>
    </w:p>
    <w:p>
      <w:r>
        <w:t>https://blog.mozilla.org/en/products/mozilla-vpn/do-you-need-a-vpn-at-home-here-are-5-reasons-you-might/</w:t>
      </w:r>
    </w:p>
    <w:p>
      <w:r>
        <w:t>https://blog.mozilla.org/en/internet-culture/best-tweets-miracle-whip-finstas-internationalpodcastday-freebritney-oct-1/</w:t>
      </w:r>
    </w:p>
    <w:p>
      <w:r>
        <w:t>https://blog.mozilla.org/en/mozilla/news/superhero-passwords-may-be-your-kryptonite-wherever-you-go-online/</w:t>
      </w:r>
    </w:p>
    <w:p>
      <w:r>
        <w:t>https://blog.mozilla.org/en/category/internet-culture/page/2</w:t>
      </w:r>
    </w:p>
    <w:p>
      <w:r>
        <w:t>https://blog.mozilla.org/en/category/internet-culture/page/3</w:t>
      </w:r>
    </w:p>
    <w:p>
      <w:r>
        <w:t>https://blog.mozilla.org/en/category/internet-culture/page/12</w:t>
      </w:r>
    </w:p>
    <w:p>
      <w:r>
        <w:t>https://blog.mozilla.org/es/category/products/firefox/</w:t>
      </w:r>
    </w:p>
    <w:p>
      <w:r>
        <w:t>https://blog.mozilla.org/en/internet-culture/internet-friends-during-pandemic-online/</w:t>
      </w:r>
    </w:p>
    <w:p>
      <w:r>
        <w:t>https://blog.mozilla.org/en/internet-culture/deep-dives/why-are-hyperlinks-blue/</w:t>
      </w:r>
    </w:p>
    <w:p>
      <w:r>
        <w:t>https://blog.mozilla.org/en/internet-culture/deep-dives/2021-the-year-privacy-went-mainstream/</w:t>
      </w:r>
    </w:p>
    <w:p>
      <w:r>
        <w:t>https://blog.mozilla.org/en/internet-culture/deep-dives/peloton-connected-device-ownership/</w:t>
      </w:r>
    </w:p>
    <w:p>
      <w:r>
        <w:t>https://blog.mozilla.org/en/internet-culture/deep-dives/break-free-from-the-doomscroll-with-pocket/</w:t>
      </w:r>
    </w:p>
    <w:p>
      <w:r>
        <w:t>https://blog.mozilla.org/en/internet-culture/deep-dives/online-zoom-therapy-after-covid19-pandemic/</w:t>
      </w:r>
    </w:p>
    <w:p>
      <w:r>
        <w:t>https://blog.mozilla.org/en/internet-culture/deep-dives/how-to-enjoy-being-online-again/</w:t>
      </w:r>
    </w:p>
    <w:p>
      <w:r>
        <w:t>https://blog.mozilla.org/en/internet-culture/deep-dives/high-school-graduates-zoom-school-prom-graduation/</w:t>
      </w:r>
    </w:p>
    <w:p>
      <w:r>
        <w:t>https://blog.mozilla.org/en/internet-culture/deep-dives/digital-divide-detroit-broadband-internet-access-2021/</w:t>
      </w:r>
    </w:p>
    <w:p>
      <w:r>
        <w:t>https://blog.mozilla.org/en/privacy-security/facebook-data-leak-explained/</w:t>
      </w:r>
    </w:p>
    <w:p>
      <w:r>
        <w:t>https://blog.mozilla.org/en/category/internet-culture/deep-dives/page/2</w:t>
      </w:r>
    </w:p>
    <w:p>
      <w:r>
        <w:t>https://blog.mozilla.org/en/category/internet-culture/deep-dives/page/3</w:t>
      </w:r>
    </w:p>
    <w:p>
      <w:r>
        <w:t>https://blog.mozilla.org/en/category/internet-culture/deep-dives/page/7</w:t>
      </w:r>
    </w:p>
    <w:p>
      <w:r>
        <w:t>https://blog.mozilla.org/en/internet-culture/mozilla-explains/location-history/</w:t>
      </w:r>
    </w:p>
    <w:p>
      <w:r>
        <w:t>https://blog.mozilla.org/en/internet-culture/mozilla-explains/find-and-remove-spyware/</w:t>
      </w:r>
    </w:p>
    <w:p>
      <w:r>
        <w:t>https://blog.mozilla.org/en/internet-culture/mozilla-explains/internet-search-engine-browser/</w:t>
      </w:r>
    </w:p>
    <w:p>
      <w:r>
        <w:t>https://blog.mozilla.org/en/internet-culture/mozilla-explains/deceptive-design-patterns/</w:t>
      </w:r>
    </w:p>
    <w:p>
      <w:r>
        <w:t>https://blog.mozilla.org/en/internet-culture/mozilla-explains/turn-off-idfa-for-apps-apple-ios-14-5/</w:t>
      </w:r>
    </w:p>
    <w:p>
      <w:r>
        <w:t>https://blog.mozilla.org/en/internet-culture/mozilla-explains/mozilla-explains-sim-swapping/</w:t>
      </w:r>
    </w:p>
    <w:p>
      <w:r>
        <w:t>https://blog.mozilla.org/en/internet-culture/mozilla-explains/mozilla-explains-cookies-and-supercookies/</w:t>
      </w:r>
    </w:p>
    <w:p>
      <w:r>
        <w:t>https://blog.mozilla.org/en/privacy-security/data-detox-phone/</w:t>
      </w:r>
    </w:p>
    <w:p>
      <w:r>
        <w:t>https://blog.mozilla.org/en/internet-culture/mozilla-explains/online-advertising-strategies/</w:t>
      </w:r>
    </w:p>
    <w:p>
      <w:r>
        <w:t>https://blog.mozilla.org/en/internet-culture/mozilla-explains/california-consumer-privacy-act-ccpa/</w:t>
      </w:r>
    </w:p>
    <w:p>
      <w:r>
        <w:t>https://blog.mozilla.org/en/category/internet-culture/mozilla-explains/page/2</w:t>
      </w:r>
    </w:p>
    <w:p>
      <w:r>
        <w:t>https://blog.mozilla.org/en/products/firefox/sidebar-lalo-luevano-restauranteur-bodega/</w:t>
      </w:r>
    </w:p>
    <w:p>
      <w:r>
        <w:t>https://blog.mozilla.org/en/products/firefox/gary-linden-big-wave-surfer/</w:t>
      </w:r>
    </w:p>
    <w:p>
      <w:r>
        <w:t>https://blog.mozilla.org/en/internet-culture/interviews/zeke-smith-writer-survivor-contestant-interview/</w:t>
      </w:r>
    </w:p>
    <w:p>
      <w:r>
        <w:t>https://blog.mozilla.org/en/internet-culture/interviews/renegade-craft-founder-susie-daly-interview/</w:t>
      </w:r>
    </w:p>
    <w:p>
      <w:r>
        <w:t>https://blog.mozilla.org/en/internet-culture/interviews/nandini-jammi-claire-atkin-check-my-ads/</w:t>
      </w:r>
    </w:p>
    <w:p>
      <w:r>
        <w:t>https://blog.mozilla.org/en/internet-culture/interviews/briana-brake-spaceway-brewing-woman-owned-online-business/</w:t>
      </w:r>
    </w:p>
    <w:p>
      <w:r>
        <w:t>https://blog.mozilla.org/en/internet-culture/interviews/sophia-keys-apricity-ceramics-woman-owned-online-business/</w:t>
      </w:r>
    </w:p>
    <w:p>
      <w:r>
        <w:t>https://blog.mozilla.org/en/internet-culture/interviews/jen-caltrider-privacy-not-included/</w:t>
      </w:r>
    </w:p>
    <w:p>
      <w:r>
        <w:t>https://blog.mozilla.org/en/category/internet-culture/interviews/page/2</w:t>
      </w:r>
    </w:p>
    <w:p>
      <w:r>
        <w:t>https://blog.mozilla.org/en/category/internet-culture/interviews/page/3</w:t>
      </w:r>
    </w:p>
    <w:p>
      <w:r>
        <w:t>https://blog.mozilla.org/en/videos/personalize-firefox-with-colorways/</w:t>
      </w:r>
    </w:p>
    <w:p>
      <w:r>
        <w:t>https://blog.mozilla.org/en/videos/feel-good-when-you-get-online-with-firefox/</w:t>
      </w:r>
    </w:p>
    <w:p>
      <w:r>
        <w:t>https://blog.mozilla.org/en/videos/how-to-enable-text-to-speech-in-pocket/</w:t>
      </w:r>
    </w:p>
    <w:p>
      <w:r>
        <w:t>https://blog.mozilla.org/en/videos/get-started-with-pocket/</w:t>
      </w:r>
    </w:p>
    <w:p>
      <w:r>
        <w:t>https://blog.mozilla.org/en/videos/a-fresh-new-firefox-for-desktop-and-mobile/</w:t>
      </w:r>
    </w:p>
    <w:p>
      <w:r>
        <w:t>https://blog.mozilla.org/en/videos/data-detox-video-smart-phones/</w:t>
      </w:r>
    </w:p>
    <w:p>
      <w:r>
        <w:t>https://blog.mozilla.org/en/videos/video-data-detox-social-media/</w:t>
      </w:r>
    </w:p>
    <w:p>
      <w:r>
        <w:t>https://blog.mozilla.org/en/products/mozilla-vpn/meet-mozilla-vpn/</w:t>
      </w:r>
    </w:p>
    <w:p>
      <w:r>
        <w:t>https://blog.mozilla.org/en/videos/data-detox-video-computers/</w:t>
      </w:r>
    </w:p>
    <w:p>
      <w:r>
        <w:t>https://blog.mozilla.org/en/products/pocket/unfck-the-algorithms-with-pocket-2/</w:t>
      </w:r>
    </w:p>
    <w:p>
      <w:r>
        <w:t>https://blog.mozilla.org/en/internet-culture/deep-dives/5-privacy-tips-in-the-age-of-cyber-activism/</w:t>
      </w:r>
    </w:p>
    <w:p>
      <w:r>
        <w:t>https://blog.mozilla.org/en/category/videos/page/2</w:t>
      </w:r>
    </w:p>
    <w:p>
      <w:r>
        <w:t>https://blog.mozilla.org/en/products/firefox/burner-email-firefox-relay/</w:t>
      </w:r>
    </w:p>
    <w:p>
      <w:r>
        <w:t>https://blog.mozilla.org/en/products/firefox/https-protect/</w:t>
      </w:r>
    </w:p>
    <w:p>
      <w:r>
        <w:t>https://blog.mozilla.org/en/category/privacy-security/page/2</w:t>
      </w:r>
    </w:p>
    <w:p>
      <w:r>
        <w:t>https://blog.mozilla.org/en/category/privacy-security/page/3</w:t>
      </w:r>
    </w:p>
    <w:p>
      <w:r>
        <w:t>https://blog.mozilla.org/en/category/privacy-security/page/10</w:t>
      </w:r>
    </w:p>
    <w:p>
      <w:r>
        <w:t>https://blog.mozilla.org/en/products/year-in-review-how-were-curating-the-web-with-you-and-our-top-pocket-features/</w:t>
      </w:r>
    </w:p>
    <w:p>
      <w:r>
        <w:t>https://blog.mozilla.org/en/category/products/page/2</w:t>
      </w:r>
    </w:p>
    <w:p>
      <w:r>
        <w:t>https://blog.mozilla.org/en/category/products/page/3</w:t>
      </w:r>
    </w:p>
    <w:p>
      <w:r>
        <w:t>https://blog.mozilla.org/en/category/products/page/58</w:t>
      </w:r>
    </w:p>
    <w:p>
      <w:r>
        <w:t>https://blog.mozilla.org/fr/category/internet-culture/</w:t>
      </w:r>
    </w:p>
    <w:p>
      <w:r>
        <w:t>https://blog.mozilla.org/en/category/products/firefox/page/2</w:t>
      </w:r>
    </w:p>
    <w:p>
      <w:r>
        <w:t>https://blog.mozilla.org/en/category/products/firefox/page/3</w:t>
      </w:r>
    </w:p>
    <w:p>
      <w:r>
        <w:t>https://blog.mozilla.org/en/category/products/firefox/page/56</w:t>
      </w:r>
    </w:p>
    <w:p>
      <w:r>
        <w:t>https://blog.mozilla.org/en/products/pocket/pocket-best-of-2021/</w:t>
      </w:r>
    </w:p>
    <w:p>
      <w:r>
        <w:t>https://blog.mozilla.org/en/products/pocket/slate-pocket-partnership-slow-burn-season-6/</w:t>
      </w:r>
    </w:p>
    <w:p>
      <w:r>
        <w:t>https://blog.mozilla.org/en/products/firefox/the-great-resignation-new-job-tips/</w:t>
      </w:r>
    </w:p>
    <w:p>
      <w:r>
        <w:t>https://blog.mozilla.org/en/products/pocket/pocket-slate-podcast-partnership-announcement/</w:t>
      </w:r>
    </w:p>
    <w:p>
      <w:r>
        <w:t>https://blog.mozilla.org/en/products/pocket/mozilla-cmo-lindsey-shepard-thoughts-pocket-college-essay-contest/</w:t>
      </w:r>
    </w:p>
    <w:p>
      <w:r>
        <w:t>https://blog.mozilla.org/en/products/pocket/college-esssay-contest-winner-mozilla-pocket-hercampus/</w:t>
      </w:r>
    </w:p>
    <w:p>
      <w:r>
        <w:t>https://blog.mozilla.org/en/category/products/pocket/page/2</w:t>
      </w:r>
    </w:p>
    <w:p>
      <w:r>
        <w:t>https://blog.mozilla.org/en/mozilla/mozilla-vpn-adds-advanced-privacy-features-custom-dns-servers-and-multi-hop/</w:t>
      </w:r>
    </w:p>
    <w:p>
      <w:r>
        <w:t>https://blog.mozilla.org/en/mozilla/news/mozilla-vpn-completes-independent-security-audit-by-cure53/</w:t>
      </w:r>
    </w:p>
    <w:p>
      <w:r>
        <w:t>https://blog.mozilla.org/en/mozilla/celebrating-mozilla-vpn-how-were-keeping-your-data-safe-for-you/</w:t>
      </w:r>
    </w:p>
    <w:p>
      <w:r>
        <w:t>https://blog.mozilla.org/en/mozilla/latest-mozilla-vpn-features-keep-your-data-safe/</w:t>
      </w:r>
    </w:p>
    <w:p>
      <w:r>
        <w:t>https://blog.mozilla.org/en/privacy-security/four-ways-to-protect-your-data-privacy/</w:t>
      </w:r>
    </w:p>
    <w:p>
      <w:r>
        <w:t>https://blog.mozilla.org/en/mozilla/in-california-an-important-victory-for-net-neutrality/</w:t>
      </w:r>
    </w:p>
    <w:p>
      <w:r>
        <w:t>https://blog.mozilla.org/en/mozilla/celebrating-data-privacy-day/</w:t>
      </w:r>
    </w:p>
    <w:p>
      <w:r>
        <w:t>https://blog.mozilla.org/en/category/mozilla/page/2</w:t>
      </w:r>
    </w:p>
    <w:p>
      <w:r>
        <w:t>https://blog.mozilla.org/en/category/mozilla/page/3</w:t>
      </w:r>
    </w:p>
    <w:p>
      <w:r>
        <w:t>https://blog.mozilla.org/en/category/mozilla/page/78</w:t>
      </w:r>
    </w:p>
    <w:p>
      <w:r>
        <w:t>https://blog.mozilla.org/en/category/mozilla/news/page/2</w:t>
      </w:r>
    </w:p>
    <w:p>
      <w:r>
        <w:t>https://blog.mozilla.org/en/category/mozilla/news/page/3</w:t>
      </w:r>
    </w:p>
    <w:p>
      <w:r>
        <w:t>https://blog.mozilla.org/en/category/mozilla/news/page/17</w:t>
      </w:r>
    </w:p>
    <w:p>
      <w:r>
        <w:t>https://blog.mozilla.org/en/mozilla/news/big-tech-cant-outrun-demands-for-accountability/</w:t>
      </w:r>
    </w:p>
    <w:p>
      <w:r>
        <w:t>https://blog.mozilla.org/en/mozilla/news/why-facebooks-claims-about-the-ad-observer-are-wrong/</w:t>
      </w:r>
    </w:p>
    <w:p>
      <w:r>
        <w:t>https://blog.mozilla.org/en/mozilla/internet-policy/net-neutrality-reacting-on-the-executive-order-on-promoting-competition-in-the-american-economy/</w:t>
      </w:r>
    </w:p>
    <w:p>
      <w:r>
        <w:t>https://blog.mozilla.org/en/mozilla/leadership/notes-on-implementing-vaccine-passports/</w:t>
      </w:r>
    </w:p>
    <w:p>
      <w:r>
        <w:t>https://blog.mozilla.org/en/mozilla/software-innovation-prevails-in-landmark-supreme-court-ruling-in-google-v-oracle/</w:t>
      </w:r>
    </w:p>
    <w:p>
      <w:r>
        <w:t>https://blog.mozilla.org/en/mozilla/internet-policy/reinstating-net-neutrality-in-the-us/</w:t>
      </w:r>
    </w:p>
    <w:p>
      <w:r>
        <w:t>https://blog.mozilla.org/en/mozilla/internet-policy/protecting-search-and-browsing-data-from-warrantless-access/</w:t>
      </w:r>
    </w:p>
    <w:p>
      <w:r>
        <w:t>https://blog.mozilla.org/en/mozilla/leadership/usa-freedom-and-browsing-history/</w:t>
      </w:r>
    </w:p>
    <w:p>
      <w:r>
        <w:t>https://blog.mozilla.org/en/mozilla/contact-tracing-governments-and-data/</w:t>
      </w:r>
    </w:p>
    <w:p>
      <w:r>
        <w:t>https://blog.mozilla.org/en/category/mozilla/internet-policy/page/2</w:t>
      </w:r>
    </w:p>
    <w:p>
      <w:r>
        <w:t>https://blog.mozilla.org/en/category/mozilla/internet-policy/page/3</w:t>
      </w:r>
    </w:p>
    <w:p>
      <w:r>
        <w:t>https://blog.mozilla.org/en/mozilla/leadership/kristen-trubey-mozillas-new-chief-people-officer/</w:t>
      </w:r>
    </w:p>
    <w:p>
      <w:r>
        <w:t>https://blog.mozilla.org/en/mozilla/eric-muhlheim-mozilla-chief-financial-officer/</w:t>
      </w:r>
    </w:p>
    <w:p>
      <w:r>
        <w:t>https://blog.mozilla.org/en/mozilla/welcome-imo-udom-mozillas-new-senior-vice-president-innovation-ecosystems/</w:t>
      </w:r>
    </w:p>
    <w:p>
      <w:r>
        <w:t>https://blog.mozilla.org/en/mozilla/leadership/mozilla-racial-justice-commitments-one-year-in/</w:t>
      </w:r>
    </w:p>
    <w:p>
      <w:r>
        <w:t>https://blog.mozilla.org/en/privacy-security/privacy-analysis-of-floc/</w:t>
      </w:r>
    </w:p>
    <w:p>
      <w:r>
        <w:t>https://blog.mozilla.org/en/mozilla/news/hugh-molotsi-why-im-joining-mozillas-board-of-directors/</w:t>
      </w:r>
    </w:p>
    <w:p>
      <w:r>
        <w:t>https://blog.mozilla.org/en/mozilla/mark-surman-joins-the-mozilla-foundation-board-of-directors/</w:t>
      </w:r>
    </w:p>
    <w:p>
      <w:r>
        <w:t>https://blog.mozilla.org/en/mozilla/wearing-more-mozilla-hats/</w:t>
      </w:r>
    </w:p>
    <w:p>
      <w:r>
        <w:t>https://blog.mozilla.org/en/mozilla/reflections-on-one-year-as-the-ceo-of-mozilla/</w:t>
      </w:r>
    </w:p>
    <w:p>
      <w:r>
        <w:t>https://blog.mozilla.org/en/category/mozilla/leadership/page/2</w:t>
      </w:r>
    </w:p>
    <w:p>
      <w:r>
        <w:t>https://blog.mozilla.org/en/category/mozilla/leadership/page/3</w:t>
      </w:r>
    </w:p>
    <w:p>
      <w:r>
        <w:t>https://blog.mozilla.org/en/category/mozilla/leadership/page/9</w:t>
      </w:r>
    </w:p>
    <w:p>
      <w:r>
        <w:t>https://blog.mozilla.org/en/mozilla/expanding-mozillas-boards/</w:t>
      </w:r>
    </w:p>
    <w:p>
      <w:r>
        <w:t>https://blog.mozilla.org/en/mozilla/we-need-more-than-deplatforming/</w:t>
      </w:r>
    </w:p>
    <w:p>
      <w:r>
        <w:t>https://blog.mozilla.org/en/mozilla/changing-world-changing-mozilla/</w:t>
      </w:r>
    </w:p>
    <w:p>
      <w:r>
        <w:t>https://blog.mozilla.org/en/mozilla/thank-you-julie-hanna/</w:t>
      </w:r>
    </w:p>
    <w:p>
      <w:r>
        <w:t>https://blog.mozilla.org/en/mozilla/immigrants-remain-core-to-the-u-s-strength/</w:t>
      </w:r>
    </w:p>
    <w:p>
      <w:r>
        <w:t>https://blog.mozilla.org/en/mozilla/navrina-singh-joins-the-mozilla-foundation-board-of-directors/</w:t>
      </w:r>
    </w:p>
    <w:p>
      <w:r>
        <w:t>https://blog.mozilla.org/en/author/mitchellmozillacom/page/2</w:t>
      </w:r>
    </w:p>
    <w:p>
      <w:r>
        <w:t>https://blog.mozilla.org/en/author/mitchellmozillacom/page/3</w:t>
      </w:r>
    </w:p>
    <w:p>
      <w:r>
        <w:t>https://blog.mozilla.org/en/author/mitchellmozillacom/page/4</w:t>
      </w:r>
    </w:p>
    <w:p>
      <w:r>
        <w:t>https://blog.mozilla.org/en/mozilla/next-steps-on-trustworthy-ai-transparency-bias-and-better-data-governance/</w:t>
      </w:r>
    </w:p>
    <w:p>
      <w:r>
        <w:t>https://blog.mozilla.org/en/mozilla/mozillas-vision-for-trustworthy-ai/</w:t>
      </w:r>
    </w:p>
    <w:p>
      <w:r>
        <w:t>https://blog.mozilla.org/en/mozilla/launching-the-european-ai-fund/</w:t>
      </w:r>
    </w:p>
    <w:p>
      <w:r>
        <w:t>https://blog.mozilla.org/en/mozilla/request-for-comment-how-to-collaboratively-make-trustworthy-ai-a-reality/</w:t>
      </w:r>
    </w:p>
    <w:p>
      <w:r>
        <w:t>https://blog.mozilla.org/en/mozilla/privacy-norms-and-the-pandemic/</w:t>
      </w:r>
    </w:p>
    <w:p>
      <w:r>
        <w:t>https://blog.mozilla.org/en/mozilla/getting-closer-on-dot-org/</w:t>
      </w:r>
    </w:p>
    <w:p>
      <w:r>
        <w:t>https://blog.mozilla.org/en/mozilla/thank-you-ronaldo-lemos/</w:t>
      </w:r>
    </w:p>
    <w:p>
      <w:r>
        <w:t>https://blog.mozilla.org/en/mozilla/icann-directors-take-a-close-look-at-the-dot-org-sale/</w:t>
      </w:r>
    </w:p>
    <w:p>
      <w:r>
        <w:t>https://blog.mozilla.org/en/mozilla/more-questions-about-org/</w:t>
      </w:r>
    </w:p>
    <w:p>
      <w:r>
        <w:t>https://blog.mozilla.org/en/mozilla/questions-about-org/</w:t>
      </w:r>
    </w:p>
    <w:p>
      <w:r>
        <w:t>https://blog.mozilla.org/en/mozilla/its-complicated-mozillas-2019-internet-health-report/</w:t>
      </w:r>
    </w:p>
    <w:p>
      <w:r>
        <w:t>https://blog.mozilla.org/en/author/markmozillafoundation-org/page/2</w:t>
      </w:r>
    </w:p>
    <w:p>
      <w:r>
        <w:t>https://blog.mozilla.org/en/author/markmozillafoundation-org/page/3</w:t>
      </w:r>
    </w:p>
    <w:p>
      <w:r>
        <w:t>https://blog.mozilla.org/en/author/markmozillafoundation-org/page/4</w:t>
      </w:r>
    </w:p>
    <w:p>
      <w:r>
        <w:t>https://www.mozilla.org/about/leadership/#eric-rescorla</w:t>
      </w:r>
    </w:p>
    <w:p>
      <w:r>
        <w:t>https://blog.mozilla.org/en/mozilla/google-privacy-budget-analysis/</w:t>
      </w:r>
    </w:p>
    <w:p>
      <w:r>
        <w:t>https://blog.mozilla.org/en/mozilla/the-future-of-ads-and-privacy/</w:t>
      </w:r>
    </w:p>
    <w:p>
      <w:r>
        <w:t>https://blog.mozilla.org/en/mozilla/leadership/notes-on-addressing-supply-chain-vulnerabilities/</w:t>
      </w:r>
    </w:p>
    <w:p>
      <w:r>
        <w:t>https://blog.mozilla.org/en/mozilla/leadership/what-webrtc-means-for-you/</w:t>
      </w:r>
    </w:p>
    <w:p>
      <w:r>
        <w:t>https://blog.mozilla.org/en/mozilla/leadership/why-getting-voting-right-is-hard-part-v-dres-spoiler-theyre-bad/</w:t>
      </w:r>
    </w:p>
    <w:p>
      <w:r>
        <w:t>https://blog.mozilla.org/en/mozilla/why-getting-voting-right-is-hard-part-iv-absentee-voting-and-vote-by-mail/</w:t>
      </w:r>
    </w:p>
    <w:p>
      <w:r>
        <w:t>https://blog.mozilla.org/en/mozilla/why-getting-voting-right-is-hard-part-iii-optical-scan/</w:t>
      </w:r>
    </w:p>
    <w:p>
      <w:r>
        <w:t>https://blog.mozilla.org/en/mozilla/why-getting-voting-right-is-hard-part-ii-hand-counted-paper-ballots/</w:t>
      </w:r>
    </w:p>
    <w:p>
      <w:r>
        <w:t>https://blog.mozilla.org/en/mozilla/why-getting-voting-right-is-hard-part-i-introduction-and-requirements/</w:t>
      </w:r>
    </w:p>
    <w:p>
      <w:r>
        <w:t>https://blog.mozilla.org/en/author/ekrmozilla-com/page/2</w:t>
      </w:r>
    </w:p>
    <w:p>
      <w:r>
        <w:t>http://hoctainha.vn/en-US/privacy/firefox/</w:t>
      </w:r>
    </w:p>
    <w:p>
      <w:r>
        <w:t>http://hoctainha.vn/en-US/products/vpn/#pricing</w:t>
      </w:r>
    </w:p>
    <w:p>
      <w:r>
        <w:t>http://hoctainha.vn/en-US/firefox/browsers/</w:t>
      </w:r>
    </w:p>
    <w:p>
      <w:r>
        <w:t>http://hoctainha.vn/en-US/firefox/new/</w:t>
      </w:r>
    </w:p>
    <w:p>
      <w:r>
        <w:t>http://hoctainha.vn/en-US/firefox/browsers/mobile/android/</w:t>
      </w:r>
    </w:p>
    <w:p>
      <w:r>
        <w:t>http://hoctainha.vn/en-US/firefox/browsers/mobile/ios/</w:t>
      </w:r>
    </w:p>
    <w:p>
      <w:r>
        <w:t>http://hoctainha.vn/en-US/firefox/browsers/mobile/focus/</w:t>
      </w:r>
    </w:p>
    <w:p>
      <w:r>
        <w:t>http://hoctainha.vn/en-US/firefox/privacy/</w:t>
      </w:r>
    </w:p>
    <w:p>
      <w:r>
        <w:t>http://hoctainha.vn/en-US/firefox/products/</w:t>
      </w:r>
    </w:p>
    <w:p>
      <w:r>
        <w:t>http://hoctainha.vn/en-US/firefox/facebookcontainer/</w:t>
      </w:r>
    </w:p>
    <w:p>
      <w:r>
        <w:t>http://hoctainha.vn/en-US/products/vpn/</w:t>
      </w:r>
    </w:p>
    <w:p>
      <w:r>
        <w:t>http://hoctainha.vn/en-US/firefox/privacy/products/</w:t>
      </w:r>
    </w:p>
    <w:p>
      <w:r>
        <w:t>http://hoctainha.vn/en-US/about/</w:t>
      </w:r>
    </w:p>
    <w:p>
      <w:r>
        <w:t>http://hoctainha.vn/en-US/about/manifesto/</w:t>
      </w:r>
    </w:p>
    <w:p>
      <w:r>
        <w:t>http://hoctainha.vn/en-US/contribute/</w:t>
      </w:r>
    </w:p>
    <w:p>
      <w:r>
        <w:t>http://hoctainha.vn/en-US/about/leadership/</w:t>
      </w:r>
    </w:p>
    <w:p>
      <w:r>
        <w:t>http://hoctainha.vn/en-US/careers/</w:t>
      </w:r>
    </w:p>
    <w:p>
      <w:r>
        <w:t>http://hoctainha.vn/en-US/firefox/developer/</w:t>
      </w:r>
    </w:p>
    <w:p>
      <w:r>
        <w:t>http://hoctainha.vn/en-US/firefox/features/</w:t>
      </w:r>
    </w:p>
    <w:p>
      <w:r>
        <w:t>https://support.mozilla.org/products/firefox/?utm_source=www.mozilla.org&amp;utm_medium=referral&amp;utm_campaign=firefox-desktop</w:t>
      </w:r>
    </w:p>
    <w:p>
      <w:r>
        <w:t>https://addons.mozilla.org/firefox/?utm_source=www.mozilla.org&amp;utm_medium=referral&amp;utm_campaign=firefox-desktop</w:t>
      </w:r>
    </w:p>
    <w:p>
      <w:r>
        <w:t>http://hoctainha.vn/en-US/firefox/all/</w:t>
      </w:r>
    </w:p>
    <w:p>
      <w:r>
        <w:t>http://hoctainha.vn/en-US/firefox/download/thanks/</w:t>
      </w:r>
    </w:p>
    <w:p>
      <w:r>
        <w:t>https://support.mozilla.org/products/firefox?utm_source=www.mozilla.org&amp;utm_medium=referral&amp;utm_campaign=firefox-desktop&amp;utm_content=browser-support</w:t>
      </w:r>
    </w:p>
    <w:p>
      <w:r>
        <w:t>http://hoctainha.vn/en-US/firefox/notes/</w:t>
      </w:r>
    </w:p>
    <w:p>
      <w:r>
        <w:t>http://hoctainha.vn/en-US/firefox/browsers/compare/</w:t>
      </w:r>
    </w:p>
    <w:p>
      <w:r>
        <w:t>http://hoctainha.vn/en-US/firefox/system-requirements/</w:t>
      </w:r>
    </w:p>
    <w:p>
      <w:r>
        <w:t>https://play.google.com/store/apps/details?id=org.mozilla.firefox&amp;referrer=utm_source%3Dmozilla%26utm_medium%3DReferral%26utm_campaign%3Dmozilla-org</w:t>
      </w:r>
    </w:p>
    <w:p>
      <w:r>
        <w:t>https://itunes.apple.com/us/app/firefox-private-safe-browser/id989804926</w:t>
      </w:r>
    </w:p>
    <w:p>
      <w:r>
        <w:t>http://hoctainha.vn/en-US/firefox/features/block-fingerprinting/</w:t>
      </w:r>
    </w:p>
    <w:p>
      <w:r>
        <w:t>https://addons.mozilla.org/firefox/extensions/?utm_source=www.mozilla.org&amp;utm_medium=referral&amp;utm_campaign=firefox-desktop</w:t>
      </w:r>
    </w:p>
    <w:p>
      <w:r>
        <w:t>https://addons.mozilla.org/firefox/addon/facebook-container/?utm_source=www.mozilla.org&amp;utm_medium=referral&amp;utm_campaign=firefox-desktop</w:t>
      </w:r>
    </w:p>
    <w:p>
      <w:r>
        <w:t>https://accounts.firefox.com/signup?entrypoint=mozilla.org-firefox-desktop&amp;form_type=button&amp;utm_source=mozilla.org-firefox-desktop&amp;utm_medium=referral</w:t>
      </w:r>
    </w:p>
    <w:p>
      <w:r>
        <w:t>https://support.mozilla.org/kb/firefox-screenshots?utm_source=www.mozilla.org&amp;utm_medium=referral&amp;utm_campaign=firefox-desktop</w:t>
      </w:r>
    </w:p>
    <w:p>
      <w:r>
        <w:t>https://support.mozilla.org/kb/enhanced-tracking-protection-firefox-desktop?utm_source=www.mozilla.org&amp;utm_medium=referral&amp;utm_campaign=firefox-desktop</w:t>
      </w:r>
    </w:p>
    <w:p>
      <w:r>
        <w:t>https://support.mozilla.org/products/firefox?utm_source=www.mozilla.org&amp;utm_medium=referral&amp;utm_campaign=firefox-desktop&amp;utm_content=mozilla-support</w:t>
      </w:r>
    </w:p>
    <w:p>
      <w:r>
        <w:t>http://hoctainha.vn#next</w:t>
      </w:r>
    </w:p>
    <w:p>
      <w:r>
        <w:t>http://hoctainha.vn/en-US/firefox/accounts/</w:t>
      </w:r>
    </w:p>
    <w:p>
      <w:r>
        <w:t>http://hoctainha.vn/en-US/contact/</w:t>
      </w:r>
    </w:p>
    <w:p>
      <w:r>
        <w:t>https://donate.mozilla.org/en-US/?presets=50,30,20,10&amp;amount=30&amp;utm_source=mozilla.org&amp;utm_medium=referral&amp;utm_content=company&amp;currency=usd&amp;utm_campaign=footer</w:t>
      </w:r>
    </w:p>
    <w:p>
      <w:r>
        <w:t>http://hoctainha.vn/en-US/privacy/</w:t>
      </w:r>
    </w:p>
    <w:p>
      <w:r>
        <w:t>http://hoctainha.vn/en-US/firefox/channel/desktop/#beta</w:t>
      </w:r>
    </w:p>
    <w:p>
      <w:r>
        <w:t>http://hoctainha.vn/en-US/firefox/channel/android/#beta</w:t>
      </w:r>
    </w:p>
    <w:p>
      <w:r>
        <w:t>http://hoctainha.vn/en-US/firefox/channel/desktop/#nightly</w:t>
      </w:r>
    </w:p>
    <w:p>
      <w:r>
        <w:t>http://hoctainha.vn/en-US/firefox/channel/android/#nightly</w:t>
      </w:r>
    </w:p>
    <w:p>
      <w:r>
        <w:t>http://hoctainha.vn/en-US/firefox/enterprise/</w:t>
      </w:r>
    </w:p>
    <w:p>
      <w:r>
        <w:t>http://hoctainha.vn/en-US/privacy/websites/</w:t>
      </w:r>
    </w:p>
    <w:p>
      <w:r>
        <w:t>http://hoctainha.vn/en-US/privacy/websites/#user-choices</w:t>
      </w:r>
    </w:p>
    <w:p>
      <w:r>
        <w:t>http://hoctainha.vn/en-US/about/legal/</w:t>
      </w:r>
    </w:p>
    <w:p>
      <w:r>
        <w:t>http://hoctainha.vn/en-US/about/governance/policies/participation/</w:t>
      </w:r>
    </w:p>
    <w:p>
      <w:r>
        <w:t>http://hoctainha.vn/en-US/foundation/licensing/website-content/</w:t>
      </w:r>
    </w:p>
    <w:p>
      <w:r>
        <w:t>http://hoctainha.vn/en-US/firefox/browsers/?utm_source=www.mozilla.org&amp;utm_medium=referral&amp;utm_campaign=sticky-promo</w:t>
      </w:r>
    </w:p>
    <w:p>
      <w:r>
        <w:t>http://hoctainha.vn/en-US/firefox/faq/</w:t>
      </w:r>
    </w:p>
    <w:p>
      <w:r>
        <w:t>http://hoctainha.vn/en-US/firefox/more/</w:t>
      </w:r>
    </w:p>
    <w:p>
      <w:r>
        <w:t>https://app.adjust.com/2uo1qc?redirect=https%3A%2F%2Fitunes.apple.com%2Fus%2Fapp%2Ffirefox-private-safe-browser%2Fid989804926&amp;campaign=www.mozilla.org&amp;adgroup=firefox_home</w:t>
      </w:r>
    </w:p>
    <w:p>
      <w:r>
        <w:t>https://app.adjust.com/m54twk?redirect=https%3A%2F%2Fitunes.apple.com%2Fus%2Fapp%2Fpocket-save-read-grow%2Fid309601447&amp;campaign=www.mozilla.org&amp;adgroup=firefox-home</w:t>
      </w:r>
    </w:p>
    <w:p>
      <w:r>
        <w:t>https://app.adjust.com/2uo1qc?redirect=https%3A%2F%2Fitunes.apple.com%2Fus%2Fapp%2Ffirefox-private-safe-browser%2Fid989804926&amp;campaign=www.mozilla.org&amp;adgroup=app-store-banner</w:t>
      </w:r>
    </w:p>
    <w:p>
      <w:r>
        <w:t>https://blog.mozilla.org/en/author/mozilla/</w:t>
      </w:r>
    </w:p>
    <w:p>
      <w:r>
        <w:t>https://relay.firefox.com/</w:t>
      </w:r>
    </w:p>
    <w:p>
      <w:r>
        <w:t>http://relay.firefox.com/</w:t>
      </w:r>
    </w:p>
    <w:p>
      <w:r>
        <w:t>https://addons.mozilla.org/en-US/firefox/addon/private-relay/?utm_source=addons.mozilla.org&amp;utm_medium=referral&amp;utm_content=search</w:t>
      </w:r>
    </w:p>
    <w:p>
      <w:r>
        <w:t xml:space="preserve"> https://relay.firefox.com/</w:t>
      </w:r>
    </w:p>
    <w:p>
      <w:r>
        <w:t>https://blog.mozilla.org/en/products/firefox/resolve-data-breaches/</w:t>
      </w:r>
    </w:p>
    <w:p>
      <w:r>
        <w:t>https://twitter.com/intent/tweet?text=Latest+Firefox+Relay+includes+bigger+attachment+size+and+filters+for+promotional+emails+https://blog.mozilla.org/en/mozilla/latest-firefox-relay-includes-bigger-attachment-size-and-filters-for-promotional-emails/++via+%40firefox</w:t>
      </w:r>
    </w:p>
    <w:p>
      <w:r>
        <w:t>https://blog.mozilla.org/en/uncategorized/the-pandemic-changed-everything-even-the-way-we-use-browser-extensions/</w:t>
      </w:r>
    </w:p>
    <w:p>
      <w:r>
        <w:t>https://web.archive.org/web/20140111062619/http://www.bbc.co.uk/nature/life/Red_Panda</w:t>
      </w:r>
    </w:p>
    <w:p>
      <w:r>
        <w:t>https://truecolors.firefox.com?utm_campaign=firefox-disney-us&amp;utm_medium=owned&amp;utm_source=blog.mozilla.org&amp;utm_content=announcement</w:t>
      </w:r>
    </w:p>
    <w:p>
      <w:r>
        <w:t xml:space="preserve"> https://app.adjust.com/2uo1qc?campaign=firefox-mobile&amp;adgroup=blog&amp;creative=firefox-drumbeat&amp;fallback=http%3A%2F%2Fmozilla.org%2Ffirefox%2Fmobile%2F</w:t>
      </w:r>
    </w:p>
    <w:p>
      <w:r>
        <w:t>https://blog.mozilla.org/en/products/firefox/latest-firefox-release-includes-multiple-picture-in-picture-and-total-cookie-protection/</w:t>
      </w:r>
    </w:p>
    <w:p>
      <w:r>
        <w:t>https://blog.mozilla.org/security/2021/08/10/firefox-91-introduces-https-by-default-in-private-browsing/</w:t>
      </w:r>
    </w:p>
    <w:p>
      <w:r>
        <w:t>https://support.mozilla.org/en-US/kb/https-only-prefs-focus</w:t>
      </w:r>
    </w:p>
    <w:p>
      <w:r>
        <w:t xml:space="preserve"> https://www.mozilla.org/en-US/firefox/browsers/mobile/focus/</w:t>
      </w:r>
    </w:p>
    <w:p>
      <w:r>
        <w:t>https://blog.mozilla.org/en/uncategorized/digital-checklist-how-to-start-2022-right/</w:t>
      </w:r>
    </w:p>
    <w:p>
      <w:r>
        <w:t>https://blog.mozilla.org/en/mozilla/news/firefox-brings-you-a-new-homepage/</w:t>
      </w:r>
    </w:p>
    <w:p>
      <w:r>
        <w:t>https://twitter.com/intent/tweet?text=Disney+and+Pixar%E2%80%99s+%E2%80%9CTurning+Red%E2%80%9D+movie+Browser+Wallpapers+only+available+on+Firefox+for+Android+and+iOS+https://blog.mozilla.org/en/products/disney-and-pixars-turning-red-movie-browser-mobile-wallpapers/++via+%40firefox</w:t>
      </w:r>
    </w:p>
    <w:p>
      <w:r>
        <w:t>https://blog.mozilla.org/en/products/firefox/firefox-tips-android-ios/</w:t>
      </w:r>
    </w:p>
    <w:p>
      <w:r>
        <w:t>https://blog.mozilla.org/en/author/kbravo/</w:t>
      </w:r>
    </w:p>
    <w:p>
      <w:r>
        <w:t>https://blog.mozilla.org/mozilla/celebrating-data-privacy-day/</w:t>
      </w:r>
    </w:p>
    <w:p>
      <w:r>
        <w:t>https://blog.mozilla.org/category/products/pocket/</w:t>
      </w:r>
    </w:p>
    <w:p>
      <w:r>
        <w:t>https://www.nbcnews.com/news/us-news/need-know-tiktoks-class-action-lawsuit-rcna5781</w:t>
      </w:r>
    </w:p>
    <w:p>
      <w:r>
        <w:t>https://blog.mozilla.org/products/firefox/resolve-data-breaches/</w:t>
      </w:r>
    </w:p>
    <w:p>
      <w:r>
        <w:t>https://blog.mozilla.org/internet-culture/hacked-real-estate-scam/</w:t>
      </w:r>
    </w:p>
    <w:p>
      <w:r>
        <w:t>https://www.tiktok.com/@mozilla</w:t>
      </w:r>
    </w:p>
    <w:p>
      <w:r>
        <w:t>https://www.tiktok.com/tag/tips</w:t>
      </w:r>
    </w:p>
    <w:p>
      <w:r>
        <w:t>https://www.tiktok.com/tag/TechTokTips</w:t>
      </w:r>
    </w:p>
    <w:p>
      <w:r>
        <w:t>https://www.tiktok.com/tag/techtrends</w:t>
      </w:r>
    </w:p>
    <w:p>
      <w:r>
        <w:t>https://www.tiktok.com/music/original-sound-7065369848972446510</w:t>
      </w:r>
    </w:p>
    <w:p>
      <w:r>
        <w:t>https://www.usenix.org/system/files/sec21_slides_oltrogge.pdf</w:t>
      </w:r>
    </w:p>
    <w:p>
      <w:r>
        <w:t>https://www.pcmag.com/news/7-vpn-services-found-recording-user-logs-despite-no-log-pledge</w:t>
      </w:r>
    </w:p>
    <w:p>
      <w:r>
        <w:t>https://www.mozilla.org/products/vpn/#pricing</w:t>
      </w:r>
    </w:p>
    <w:p>
      <w:r>
        <w:t>https://www.mozilla.org/firefox/new/</w:t>
      </w:r>
    </w:p>
    <w:p>
      <w:r>
        <w:t>https://blog.mozilla.org/internet-culture/mozilla-explains/location-history/</w:t>
      </w:r>
    </w:p>
    <w:p>
      <w:r>
        <w:t>https://blog.beaconstac.com/2016/04/4-brands-that-are-winning-at-location-based-marketing-and-how/</w:t>
      </w:r>
    </w:p>
    <w:p>
      <w:r>
        <w:t>https://investor.fb.com/investor-events/event-details/2022/Meta-Q4-2021-Earnings/default.aspx</w:t>
      </w:r>
    </w:p>
    <w:p>
      <w:r>
        <w:t>https://www.statista.com/statistics/264810/number-of-monthly-active-facebook-users-worldwide/</w:t>
      </w:r>
    </w:p>
    <w:p>
      <w:r>
        <w:t>https://addons.mozilla.org/firefox/addon/facebook-container/</w:t>
      </w:r>
    </w:p>
    <w:p>
      <w:r>
        <w:t>https://blog.mozilla.org/products/firefox/facebook-container-for-firefox/</w:t>
      </w:r>
    </w:p>
    <w:p>
      <w:r>
        <w:t>https://www.tiktok.com/music/original-sound-7071402296596269870</w:t>
      </w:r>
    </w:p>
    <w:p>
      <w:r>
        <w:t>https://blog.mozilla.org/mozilla/its-international-data-privacy-day-help-us-build-a-better-internet/</w:t>
      </w:r>
    </w:p>
    <w:p>
      <w:r>
        <w:t>https://blog.mozilla.org/privacy-security/privacy-security-tips/how-hackers-work/</w:t>
      </w:r>
    </w:p>
    <w:p>
      <w:r>
        <w:t>https://blog.mozilla.org/products/firefox/https-protect/</w:t>
      </w:r>
    </w:p>
    <w:p>
      <w:r>
        <w:t>https://support.mozilla.org/kb/https-only-prefs#w_enable-https-only-mode</w:t>
      </w:r>
    </w:p>
    <w:p>
      <w:r>
        <w:t>https://twitter.com/intent/tweet?text=How+to+secure+your+data+in+less+than+10+minutes+https://blog.mozilla.org/en/privacy-security/how-to-secure-data-online/++via+%40firefox</w:t>
      </w:r>
    </w:p>
    <w:p>
      <w:r>
        <w:t>https://blog.mozilla.org/en/author/rsmithmozilla-com/</w:t>
      </w:r>
    </w:p>
    <w:p>
      <w:r>
        <w:t>https://www.youtube.com/watch?v=XdKzUbAiswE</w:t>
      </w:r>
    </w:p>
    <w:p>
      <w:r>
        <w:t>https://www.disneyplus.com/welcome/turning-red</w:t>
      </w:r>
    </w:p>
    <w:p>
      <w:r>
        <w:t xml:space="preserve"> https://www.mozilla.org/firefox/new/</w:t>
      </w:r>
    </w:p>
    <w:p>
      <w:r>
        <w:t>https://twitter.com/intent/tweet?text=Firefox+And+Pixar+Animation+Studios+team+up+to+help+you+show+your+true+colors+https://blog.mozilla.org/en/products/firefox/true-colors-with-firefox-pixar-animation-studios-turning-red/++via+%40firefox</w:t>
      </w:r>
    </w:p>
    <w:p>
      <w:r>
        <w:t>https://blog.mozilla.org/mozilla/privacy-norms-and-the-pandemic/</w:t>
      </w:r>
    </w:p>
    <w:p>
      <w:r>
        <w:t>https://olympics.nbcsports.com/2022/01/27/2022-winter-olympics-when-is-the-opening-ceremony/</w:t>
      </w:r>
    </w:p>
    <w:p>
      <w:r>
        <w:t>https://www.nbcuniversal.com/press-release/peacock-live-stream-all-nbcuniversal-coverage-2022-winter-olympics-0</w:t>
      </w:r>
    </w:p>
    <w:p>
      <w:r>
        <w:t>https://www.mozilla.org/firefox/features/picture-in-picture/</w:t>
      </w:r>
    </w:p>
    <w:p>
      <w:r>
        <w:t>https://www.teamusa.org/us-figure-skating/athletes/nathan-chen</w:t>
      </w:r>
    </w:p>
    <w:p>
      <w:r>
        <w:t>https://olympics.com/beijing-2022/olympic-games/en/results/alpine-skiing/athlete-profile-n1041230-mikaela-shiffrin.htm</w:t>
      </w:r>
    </w:p>
    <w:p>
      <w:r>
        <w:t>https://olympics.com/en/athletes/chloe-kim</w:t>
      </w:r>
    </w:p>
    <w:p>
      <w:r>
        <w:t>https://www.washingtonpost.com/sports/olympics/2022/01/28/shaun-white-snowboarding-beijing-olympics/</w:t>
      </w:r>
    </w:p>
    <w:p>
      <w:r>
        <w:t>https://olympics.com/en/beijing-2022/sports/skeleton/</w:t>
      </w:r>
    </w:p>
    <w:p>
      <w:r>
        <w:t>https://olympics.com/en/news/what-is-the-new-olympic-monobob-event-that-will-feature-at-beijing-2022</w:t>
      </w:r>
    </w:p>
    <w:p>
      <w:r>
        <w:t>https://olympics.com/en/news/tom-daley-seals-golden-legacy-at-tokyo-2020</w:t>
      </w:r>
    </w:p>
    <w:p>
      <w:r>
        <w:t>https://t.co/Mg87BUItf2</w:t>
      </w:r>
    </w:p>
    <w:p>
      <w:r>
        <w:t>https://twitter.com/QueerNaari/status/1424251673346674696?ref_src=twsrc%5Etfw</w:t>
      </w:r>
    </w:p>
    <w:p>
      <w:r>
        <w:t>https://olympics.com/en/video/pita-taufatofua-tonga-disaster-appeal-crowdfunding</w:t>
      </w:r>
    </w:p>
    <w:p>
      <w:r>
        <w:t>https://t.co/bgNDQFdQ7S</w:t>
      </w:r>
    </w:p>
    <w:p>
      <w:r>
        <w:t>https://twitter.com/nowthisnews/status/1418607856841023492?ref_src=twsrc%5Etfw</w:t>
      </w:r>
    </w:p>
    <w:p>
      <w:r>
        <w:t>https://twitter.com/intent/tweet?text=Here%26%238217%3Bs+how+to+watch+the+games+with+Firefox+because+we+all+need+a+winter+distraction+https://blog.mozilla.org/en/products/firefox/how-to-watch-winter-games-multiple-videos-firefox/++via+%40firefox</w:t>
      </w:r>
    </w:p>
    <w:p>
      <w:r>
        <w:t>https://blog.mozilla.org/e%C3%A5n/mozilla/firefox-relay-and-premium-service/</w:t>
      </w:r>
    </w:p>
    <w:p>
      <w:r>
        <w:t>https://addons.mozilla.org/en-US/firefox/addon/multi-account-containers/</w:t>
      </w:r>
    </w:p>
    <w:p>
      <w:r>
        <w:t>https://www.mozilla.org/en-US/products/vpn/?utm_campaign=mozilla-vpn-v1-0-announcement&amp;utm_medium=referral&amp;utm_source=blog.mozilla.org</w:t>
      </w:r>
    </w:p>
    <w:p>
      <w:r>
        <w:t>https://support.mozilla.org/en-US/kb/use-multi-account-containers-mozilla-vpn</w:t>
      </w:r>
    </w:p>
    <w:p>
      <w:r>
        <w:t>https://support.mozilla.org/en-US/kb/multi-hop-encrypt-your-data-twice-enhanced-security</w:t>
      </w:r>
    </w:p>
    <w:p>
      <w:r>
        <w:t>https://www.consumerreports.org/vpn-services/mullvad-ivpn-mozilla-vpn-top-consumer-reports-vpn-testing-a9588707317/</w:t>
      </w:r>
    </w:p>
    <w:p>
      <w:r>
        <w:t>https://www.mozilla.org/en-US/about/manifesto/</w:t>
      </w:r>
    </w:p>
    <w:p>
      <w:r>
        <w:t>https://vpn.mozilla.org/?utm_source=blog.mozilla.org&amp;utm_medium=referral&amp;utm_campaign=mozilla-vpn-v1-0-announcement</w:t>
      </w:r>
    </w:p>
    <w:p>
      <w:r>
        <w:t>https://twitter.com/intent/tweet?text=Keep+your+multiple+online+lives+private+with+Multi-Account+Containers+Add-on+on+Mozilla+VPN+https://blog.mozilla.org/en/products/mozilla-vpn/multi-account-containers-add-on-on-mozilla-vpn/++via+%40firefox</w:t>
      </w:r>
    </w:p>
    <w:p>
      <w:r>
        <w:t>https://blog.mozilla.org/netpolicy/2019/12/09/trusted-recursive-resolvers-protecting-your-privacy-with-policy-technology/</w:t>
      </w:r>
    </w:p>
    <w:p>
      <w:r>
        <w:t>https://en.wikipedia.org/wiki/DNS_over_HTTPS</w:t>
      </w:r>
    </w:p>
    <w:p>
      <w:r>
        <w:t>https://twitter.com/intent/tweet?text=Shaw+Joins+Firefox%E2%80%99s+Trusted+Recursive+Resolver+Program+https://blog.mozilla.org/en/mozilla/news/shaw-firefox-trusted-recursive-resolver-program-doh/++via+%40firefox</w:t>
      </w:r>
    </w:p>
    <w:p>
      <w:r>
        <w:t>https://blog.mozilla.org/security/2021/02/23/total-cookie-protection/</w:t>
      </w:r>
    </w:p>
    <w:p>
      <w:r>
        <w:t>https://blog.mozilla.org/blog/2019/06/04/firefox-now-available-with-enhanced-tracking-protection-by-default/</w:t>
      </w:r>
    </w:p>
    <w:p>
      <w:r>
        <w:t>https://blog.mozilla.org/security/2021/01/26/supercookie-protections/</w:t>
      </w:r>
    </w:p>
    <w:p>
      <w:r>
        <w:t>https://www.mozilla.org/en-US/firefox/browsers/mobile/focus/</w:t>
      </w:r>
    </w:p>
    <w:p>
      <w:r>
        <w:t>https://twitter.com/intent/tweet?text=New+Year%2C+New+Privacy+Protection+for+Firefox+Focus+on+Android+https://blog.mozilla.org/en/mozilla/new-privacy-protection-for-firefox-focus-on-android/++via+%40firefox</w:t>
      </w:r>
    </w:p>
    <w:p>
      <w:r>
        <w:t>https://www.nerdwallet.com/blog/2021-holiday-shopping-report/</w:t>
      </w:r>
    </w:p>
    <w:p>
      <w:r>
        <w:t>https://www.bankrate.com/personal-finance/average-cost-of-christmas/</w:t>
      </w:r>
    </w:p>
    <w:p>
      <w:r>
        <w:t>https://getpocket.com/collections/essential-reading-why-the-supply-chain-is-tangled-up-in-knots</w:t>
      </w:r>
    </w:p>
    <w:p>
      <w:r>
        <w:t>https://app.adjust.com/2uo1qc?campaign=firefox-mobile&amp;adgroup=blog&amp;creative=firefox-drumbeat&amp;fallback=http%3A%2F%2Fmozilla.org%2Ffirefox%2Fmobile%2F</w:t>
      </w:r>
    </w:p>
    <w:p>
      <w:r>
        <w:t>https://nymag.com/strategist/article/best-christmas-gift-ideas.html</w:t>
      </w:r>
    </w:p>
    <w:p>
      <w:r>
        <w:t>https://cta.tech/Resources/Newsroom/Media-Releases/2020/October/Holiday-Tech-Spending-to-Reach-$135-Billion,-up-10</w:t>
      </w:r>
    </w:p>
    <w:p>
      <w:r>
        <w:t>https://foundation.mozilla.org/en/privacynotincluded/</w:t>
      </w:r>
    </w:p>
    <w:p>
      <w:r>
        <w:t>https://foundation.mozilla.org/en/privacynotincluded/categories/best-of/</w:t>
      </w:r>
    </w:p>
    <w:p>
      <w:r>
        <w:t>https://app.adjust.com/m54twk?campaign=organic-search&amp;adgroup=blog&amp;creative=pocket-collections&amp;fallback=http%3A%2F%2Fwww.getpocket.com%2F</w:t>
      </w:r>
    </w:p>
    <w:p>
      <w:r>
        <w:t>http://relay.firefox.com</w:t>
      </w:r>
    </w:p>
    <w:p>
      <w:r>
        <w:t>https://www.mozilla.org/firefox/new/?utm_medium=organic-search&amp;utm_source=blog&amp;utm_campaign=firefox-drumbeat&amp;utm_content=-</w:t>
      </w:r>
    </w:p>
    <w:p>
      <w:r>
        <w:t>https://twitter.com/intent/tweet?text=My+best+holiday+shopping+tip%3F+Mozilla+https://blog.mozilla.org/en/mozilla/my-best-holiday-shopping-tip-mozilla/++via+%40firefox</w:t>
      </w:r>
    </w:p>
    <w:p>
      <w:r>
        <w:t>https://blog.mozilla.org/en/products/firefox/firefox-relay/</w:t>
      </w:r>
    </w:p>
    <w:p>
      <w:r>
        <w:t>https://twitter.com/intent/tweet?text=Introducing+Firefox+Relay+Premium%2C+allowing+more+aliases+to+protect+your+identity+from+spammers+https://blog.mozilla.org/en/mozilla/firefox-relay-and-premium-service/++via+%40firefox</w:t>
      </w:r>
    </w:p>
    <w:p>
      <w:r>
        <w:t>https://getpocket.com/</w:t>
      </w:r>
    </w:p>
    <w:p>
      <w:r>
        <w:t>https://www.mozilla.org/en-US/firefox/browsers/mobile/</w:t>
      </w:r>
    </w:p>
    <w:p>
      <w:r>
        <w:t>https://waitbutwhy.com/</w:t>
      </w:r>
    </w:p>
    <w:p>
      <w:r>
        <w:t>https://twitter.com/intent/tweet?text=A+Firefox+mobile+product+manager+on+her+favorite+corners+of+the+internet+https://blog.mozilla.org/en/internet-culture/interviews/my-corner-of-the-internet-with-vesta-zare/++via+%40firefox</w:t>
      </w:r>
    </w:p>
    <w:p>
      <w:r>
        <w:t>https://support.mozilla.org/en-US/kb/common-myths-about-private-browsing</w:t>
      </w:r>
    </w:p>
    <w:p>
      <w:r>
        <w:t>https://support.mozilla.org/en-US/kb/private-browsing-use-firefox-without-history</w:t>
      </w:r>
    </w:p>
    <w:p>
      <w:r>
        <w:t>https://www.mozilla.org/about/manifesto/</w:t>
      </w:r>
    </w:p>
    <w:p>
      <w:r>
        <w:t>https://blog.mozilla.org/firefox/what-is-a-web-tracker/</w:t>
      </w:r>
    </w:p>
    <w:p>
      <w:r>
        <w:t>https://support.mozilla.org/en-US/kb/trackers-and-scripts-firefox-blocks-enhanced-track#w_tracking-content</w:t>
      </w:r>
    </w:p>
    <w:p>
      <w:r>
        <w:t>https://disconnect.me/trackerprotection</w:t>
      </w:r>
    </w:p>
    <w:p>
      <w:r>
        <w:t>https://blog.mozilla.org/firefox/firefox-privacy-protections/</w:t>
      </w:r>
    </w:p>
    <w:p>
      <w:r>
        <w:t>https://blog.mozilla.org/firefox/how-to-block-fingerprinting-with-firefox/</w:t>
      </w:r>
    </w:p>
    <w:p>
      <w:r>
        <w:t>https://blog.mozilla.org/firefox/what-are-social-media-trackers/</w:t>
      </w:r>
    </w:p>
    <w:p>
      <w:r>
        <w:t>https://www.mozilla.org/firefox/privacy/</w:t>
      </w:r>
    </w:p>
    <w:p>
      <w:r>
        <w:t>https://blog.mozilla.org/en/products/firefox/firefox-privacy-features-explained/</w:t>
      </w:r>
    </w:p>
    <w:p>
      <w:r>
        <w:t>https://twitter.com/intent/tweet?text=Firefox%E2%80%99s+Private+Browsing+mode+upleveled+for+you+https://blog.mozilla.org/en/mozilla/firefoxs-private-browsing-mode-upleveled-for-you/++via+%40firefox</w:t>
      </w:r>
    </w:p>
    <w:p>
      <w:r>
        <w:t>http://hoctainha.vn/en-US/privacy/betterweb/</w:t>
      </w:r>
    </w:p>
    <w:p>
      <w:r>
        <w:t>http://hoctainha.vn/en-US/privacy/firefox-fire-tv/</w:t>
      </w:r>
    </w:p>
    <w:p>
      <w:r>
        <w:t>http://hoctainha.vn/en-US/privacy/firefox-reality/</w:t>
      </w:r>
    </w:p>
    <w:p>
      <w:r>
        <w:t>http://hoctainha.vn/en-US/privacy/firefox-os/</w:t>
      </w:r>
    </w:p>
    <w:p>
      <w:r>
        <w:t>http://hoctainha.vn/en-US/privacy/firefox-focus/</w:t>
      </w:r>
    </w:p>
    <w:p>
      <w:r>
        <w:t>http://hoctainha.vn/en-US/privacy/firefox-private-network/</w:t>
      </w:r>
    </w:p>
    <w:p>
      <w:r>
        <w:t>http://hoctainha.vn/en-US/privacy/firefox-relay/</w:t>
      </w:r>
    </w:p>
    <w:p>
      <w:r>
        <w:t>http://hoctainha.vn/en-US/privacy/mozilla-vpn/</w:t>
      </w:r>
    </w:p>
    <w:p>
      <w:r>
        <w:t>http://hoctainha.vn/en-US/privacy/thunderbird/</w:t>
      </w:r>
    </w:p>
    <w:p>
      <w:r>
        <w:t>http://hoctainha.vn/en-US/privacy/principles/</w:t>
      </w:r>
    </w:p>
    <w:p>
      <w:r>
        <w:t>http://hoctainha.vn/en-US/privacy/faq/</w:t>
      </w:r>
    </w:p>
    <w:p>
      <w:r>
        <w:t>http://hoctainha.vn/en-US/about/policy/transparency/</w:t>
      </w:r>
    </w:p>
    <w:p>
      <w:r>
        <w:t>https://groups.google.com/a/mozilla.org/g/governance/</w:t>
      </w:r>
    </w:p>
    <w:p>
      <w:r>
        <w:t>https://blog.mozilla.org/privacy/</w:t>
      </w:r>
    </w:p>
    <w:p>
      <w:r>
        <w:t>http://hoctainha.vn/en-US/privacy/archive/</w:t>
      </w:r>
    </w:p>
    <w:p>
      <w:r>
        <w:t>https://support.mozilla.org/kb/information-eu-eea-and-swiss-users</w:t>
      </w:r>
    </w:p>
    <w:p>
      <w:r>
        <w:t>http://hoctainha.vn/about/manifesto/</w:t>
      </w:r>
    </w:p>
    <w:p>
      <w:r>
        <w:t>http://hoctainha.vnmailto:compliance@mozilla.com</w:t>
      </w:r>
    </w:p>
    <w:p>
      <w:r>
        <w:t>https://app.onetrust.com/app/#/webform/4ba08202-2ede-4934-a89e-f0b0870f95f0</w:t>
      </w:r>
    </w:p>
    <w:p>
      <w:r>
        <w:t>http://hoctainha.vn/en-US/firefox/browsers/mobile/</w:t>
      </w:r>
    </w:p>
    <w:p>
      <w:r>
        <w:t>https://www.mozilla.org/en-US/about/</w:t>
      </w:r>
    </w:p>
    <w:p>
      <w:r>
        <w:t>http://hoctainha.vn/products/vpn/</w:t>
      </w:r>
    </w:p>
    <w:p>
      <w:r>
        <w:t>http://hoctainha.vn/firefox/browsers/</w:t>
      </w:r>
    </w:p>
    <w:p>
      <w:r>
        <w:t>https://getpocket.com/?utm_source=www.mozilla.org-home&amp;utm_medium=referral&amp;utm_campaign=home</w:t>
      </w:r>
    </w:p>
    <w:p>
      <w:r>
        <w:t>https://relay.firefox.com/?utm_source=www.mozilla.org-home&amp;utm_medium=referral&amp;utm_campaign=home</w:t>
      </w:r>
    </w:p>
    <w:p>
      <w:r>
        <w:t>https://foundation.mozilla.org/?utm_source=www.mozilla.org&amp;utm_medium=referral&amp;utm_campaign=home</w:t>
      </w:r>
    </w:p>
    <w:p>
      <w:r>
        <w:t>http://hoctainha.vn/en-US/mission/</w:t>
      </w:r>
    </w:p>
    <w:p>
      <w:r>
        <w:t>https://blog.mozilla.org/Internetcitizen/2018/06/06/the-today-show-mozilla-firefox-facebook-container/</w:t>
      </w:r>
    </w:p>
    <w:p>
      <w:r>
        <w:t>https://irlpodcast.org/</w:t>
      </w:r>
    </w:p>
    <w:p>
      <w:r>
        <w:t>http://hoctainha.vn/en-US/contact/spaces/</w:t>
      </w:r>
    </w:p>
    <w:p>
      <w:r>
        <w:t>http://hoctainha.vn/en-US/contact/spaces/san-francisco/</w:t>
      </w:r>
    </w:p>
    <w:p>
      <w:r>
        <w:t>http://hoctainha.vn/en-US/contact/spaces/berlin/</w:t>
      </w:r>
    </w:p>
    <w:p>
      <w:r>
        <w:t>http://hoctainha.vn/en-US/contact/spaces/toronto/</w:t>
      </w:r>
    </w:p>
    <w:p>
      <w:r>
        <w:t>http://openstreetmap.org/copyright</w:t>
      </w:r>
    </w:p>
    <w:p>
      <w:r>
        <w:t>https://community.mozilla.org/groups/</w:t>
      </w:r>
    </w:p>
    <w:p>
      <w:r>
        <w:t>https://donate.mozilla.org/en-US/?presets=50,30,20,10&amp;amount=30&amp;utm_source=mozilla.org&amp;utm_medium=referral&amp;utm_content=contact_us_page&amp;currency=usd</w:t>
      </w:r>
    </w:p>
    <w:p>
      <w:r>
        <w:t>http://hoctainha.vn/en-US/foundation/trademarks/policy/</w:t>
      </w:r>
    </w:p>
    <w:p>
      <w:r>
        <w:t>http://hoctainha.vn/en-US/about/legal/defend-mozilla-trademarks/</w:t>
      </w:r>
    </w:p>
    <w:p>
      <w:r>
        <w:t>https://wiki.mozilla.org/People:MozSpaces_Guidelines</w:t>
      </w:r>
    </w:p>
    <w:p>
      <w:r>
        <w:t>https://bugzilla.mozilla.org/form.dev-engagement-event</w:t>
      </w:r>
    </w:p>
    <w:p>
      <w:r>
        <w:t>http://hoctainha.vnmailto:trademark-permissions@mozilla.com</w:t>
      </w:r>
    </w:p>
    <w:p>
      <w:r>
        <w:t>https://getpocket.com/sponsor</w:t>
      </w:r>
    </w:p>
    <w:p>
      <w:r>
        <w:t>http://hoctainha.vn/en-US/press/press-inquiry/</w:t>
      </w:r>
    </w:p>
    <w:p>
      <w:r>
        <w:t>https://support.mozilla.org</w:t>
      </w:r>
    </w:p>
    <w:p>
      <w:r>
        <w:t>https://facebook.com/mozilla</w:t>
      </w:r>
    </w:p>
    <w:p>
      <w:r>
        <w:t>http://hoctainha.vn/en-US/about/forums/</w:t>
      </w:r>
    </w:p>
    <w:p>
      <w:r>
        <w:t>https://mozillians.org</w:t>
      </w:r>
    </w:p>
    <w:p>
      <w:r>
        <w:t>http://hoctainha.vn/en-US/foundation/licensing/</w:t>
      </w:r>
    </w:p>
    <w:p>
      <w:r>
        <w:t>https://input.mozilla.org/feedback</w:t>
      </w:r>
    </w:p>
    <w:p>
      <w:r>
        <w:t>https://support.mozilla.org/kb/websites-look-wrong-or-appear-differently</w:t>
      </w:r>
    </w:p>
    <w:p>
      <w:r>
        <w:t>https://developer.mozilla.org/docs/Mozilla/QA/Bug_writing_guidelines</w:t>
      </w:r>
    </w:p>
    <w:p>
      <w:r>
        <w:t>http://hoctainha.vn/en-US/firefox/browsers/chromebook/</w:t>
      </w:r>
    </w:p>
    <w:p>
      <w:r>
        <w:t>http://hoctainha.vn/en-US/firefox/browsers/mobile/compare/</w:t>
      </w:r>
    </w:p>
    <w:p>
      <w:r>
        <w:t>https://app.adjust.com/2uo1qc?redirect=https%3A%2F%2Fplay.google.com%2Fstore%2Fapps%2Fdetails%3Fid%3Dorg.mozilla.firefox&amp;campaign=www.mozilla.org&amp;adgroup=firefox_browsers</w:t>
      </w:r>
    </w:p>
    <w:p>
      <w:r>
        <w:t>https://app.adjust.com/2uo1qc?redirect=https%3A%2F%2Fitunes.apple.com%2Fus%2Fapp%2Ffirefox-private-safe-browser%2Fid989804926&amp;campaign=www.mozilla.org&amp;adgroup=firefox_browsers</w:t>
      </w:r>
    </w:p>
    <w:p>
      <w:r>
        <w:t>https://app.adjust.com/b8s7qo?redirect=https%3A%2F%2Fplay.google.com%2Fstore%2Fapps%2Fdetails%3Fid%3Dorg.mozilla.focus&amp;campaign=www.mozilla.org&amp;adgroup=firefox_browsers</w:t>
      </w:r>
    </w:p>
    <w:p>
      <w:r>
        <w:t>https://app.adjust.com/b8s7qo?redirect=https%3A%2F%2Fitunes.apple.com%2Fus%2Fapp%2Ffirefox-focus-privacy-browser%2Fid1055677337&amp;campaign=www.mozilla.org&amp;adgroup=firefox_browsers</w:t>
      </w:r>
    </w:p>
    <w:p>
      <w:r>
        <w:t>https://accounts.firefox.com/legal/terms</w:t>
      </w:r>
    </w:p>
    <w:p>
      <w:r>
        <w:t>https://accounts.firefox.com/legal/privacy</w:t>
      </w:r>
    </w:p>
    <w:p>
      <w:r>
        <w:t>https://accounts.firefox.com/signin?entrypoint=mozilla.org-firefox-mobile&amp;form_type=button&amp;utm_source=mozilla.org-firefox-mobile&amp;utm_medium=referral&amp;utm_campaign=browsers-footer</w:t>
      </w:r>
    </w:p>
    <w:p>
      <w:r>
        <w:t>http://hoctainha.vn/en-US/firefox/sync/</w:t>
      </w:r>
    </w:p>
    <w:p>
      <w:r>
        <w:t>http://hoctainha.vn/en-US/firefox/features/adblocker/</w:t>
      </w:r>
    </w:p>
    <w:p>
      <w:r>
        <w:t>http://hoctainha.vn/en-US/firefox/features/private-browsing/</w:t>
      </w:r>
    </w:p>
    <w:p>
      <w:r>
        <w:t>https://download.mozilla.org/?product=firefox-stub&amp;os=win64&amp;lang=en-US</w:t>
      </w:r>
    </w:p>
    <w:p>
      <w:r>
        <w:t>https://download.mozilla.org/?product=firefox-msi-latest-ssl&amp;os=win64&amp;lang=en-US</w:t>
      </w:r>
    </w:p>
    <w:p>
      <w:r>
        <w:t>https://download.mozilla.org/?product=firefox-latest-ssl&amp;os=win64-aarch64&amp;lang=en-US</w:t>
      </w:r>
    </w:p>
    <w:p>
      <w:r>
        <w:t>https://download.mozilla.org/?product=firefox-stub&amp;os=win&amp;lang=en-US</w:t>
      </w:r>
    </w:p>
    <w:p>
      <w:r>
        <w:t>https://download.mozilla.org/?product=firefox-msi-latest-ssl&amp;os=win&amp;lang=en-US</w:t>
      </w:r>
    </w:p>
    <w:p>
      <w:r>
        <w:t>https://download.mozilla.org/?product=firefox-latest-ssl&amp;os=osx&amp;lang=en-US</w:t>
      </w:r>
    </w:p>
    <w:p>
      <w:r>
        <w:t>https://download.mozilla.org/?product=firefox-latest-ssl&amp;os=linux64&amp;lang=en-US</w:t>
      </w:r>
    </w:p>
    <w:p>
      <w:r>
        <w:t>https://download.mozilla.org/?product=firefox-latest-ssl&amp;os=linux&amp;lang=en-US</w:t>
      </w:r>
    </w:p>
    <w:p>
      <w:r>
        <w:t>http://hoctainha.vn/en-US/firefox/features/fast/</w:t>
      </w:r>
    </w:p>
    <w:p>
      <w:r>
        <w:t>https://addons.mozilla.org/firefox/</w:t>
      </w:r>
    </w:p>
    <w:p>
      <w:r>
        <w:t>http://hoctainha.vn/en-US/firefox/features/memory/</w:t>
      </w:r>
    </w:p>
    <w:p>
      <w:r>
        <w:t>http://hoctainha.vn/en-US/firefox/features/password-manager/</w:t>
      </w:r>
    </w:p>
    <w:p>
      <w:r>
        <w:t>https://addons.mozilla.org/firefox/themes/</w:t>
      </w:r>
    </w:p>
    <w:p>
      <w:r>
        <w:t>http://hoctainha.vn/en-US/firefox/features/bookmarks/</w:t>
      </w:r>
    </w:p>
    <w:p>
      <w:r>
        <w:t>http://hoctainha.vn/en-US/firefox/features/translate/</w:t>
      </w:r>
    </w:p>
    <w:p>
      <w:r>
        <w:t>http://hoctainha.vn/en-US/firefox/features/picture-in-picture/</w:t>
      </w:r>
    </w:p>
    <w:p>
      <w:r>
        <w:t>http://hoctainha.vn/en-US/firefox/features/independent/</w:t>
      </w:r>
    </w:p>
    <w:p>
      <w:r>
        <w:t>http://hoctainha.vn/en-US/firefox/channel/desktop/</w:t>
      </w:r>
    </w:p>
    <w:p>
      <w:r>
        <w:t>http://hoctainha.vn/en-US/firefox/channel/android/</w:t>
      </w:r>
    </w:p>
    <w:p>
      <w:r>
        <w:t>http://hoctainha.vn/en-US/firefox/channel/ios/</w:t>
      </w:r>
    </w:p>
    <w:p>
      <w:r>
        <w:t>https://download.mozilla.org/?product=firefox-beta-latest-ssl&amp;os=win64&amp;lang=en-US</w:t>
      </w:r>
    </w:p>
    <w:p>
      <w:r>
        <w:t>https://download.mozilla.org/?product=firefox-beta-msi-latest-ssl&amp;os=win64&amp;lang=en-US</w:t>
      </w:r>
    </w:p>
    <w:p>
      <w:r>
        <w:t>https://download.mozilla.org/?product=firefox-beta-latest-ssl&amp;os=win64-aarch64&amp;lang=en-US</w:t>
      </w:r>
    </w:p>
    <w:p>
      <w:r>
        <w:t>https://download.mozilla.org/?product=firefox-beta-latest-ssl&amp;os=win&amp;lang=en-US</w:t>
      </w:r>
    </w:p>
    <w:p>
      <w:r>
        <w:t>https://download.mozilla.org/?product=firefox-beta-msi-latest-ssl&amp;os=win&amp;lang=en-US</w:t>
      </w:r>
    </w:p>
    <w:p>
      <w:r>
        <w:t>https://download.mozilla.org/?product=firefox-beta-latest-ssl&amp;os=osx&amp;lang=en-US</w:t>
      </w:r>
    </w:p>
    <w:p>
      <w:r>
        <w:t>https://download.mozilla.org/?product=firefox-beta-latest-ssl&amp;os=linux64&amp;lang=en-US</w:t>
      </w:r>
    </w:p>
    <w:p>
      <w:r>
        <w:t>https://download.mozilla.org/?product=firefox-beta-latest-ssl&amp;os=linux&amp;lang=en-US</w:t>
      </w:r>
    </w:p>
    <w:p>
      <w:r>
        <w:t>http://hoctainha.vn/en-US/firefox/beta/notes/</w:t>
      </w:r>
    </w:p>
    <w:p>
      <w:r>
        <w:t>http://hoctainha.vn/en-US/firefox/all/#product-desktop-beta</w:t>
      </w:r>
    </w:p>
    <w:p>
      <w:r>
        <w:t>http://hoctainha.vn/en-US/privacy/firefox/#pre-release</w:t>
      </w:r>
    </w:p>
    <w:p>
      <w:r>
        <w:t>https://twitter.com/firefoxbeta</w:t>
      </w:r>
    </w:p>
    <w:p>
      <w:r>
        <w:t>https://download.mozilla.org/?product=firefox-devedition-stub&amp;os=win64&amp;lang=en-US</w:t>
      </w:r>
    </w:p>
    <w:p>
      <w:r>
        <w:t>https://download.mozilla.org/?product=firefox-devedition-msi-latest-ssl&amp;os=win64&amp;lang=en-US</w:t>
      </w:r>
    </w:p>
    <w:p>
      <w:r>
        <w:t>https://download.mozilla.org/?product=firefox-devedition-latest-ssl&amp;os=win64-aarch64&amp;lang=en-US</w:t>
      </w:r>
    </w:p>
    <w:p>
      <w:r>
        <w:t>https://download.mozilla.org/?product=firefox-devedition-stub&amp;os=win&amp;lang=en-US</w:t>
      </w:r>
    </w:p>
    <w:p>
      <w:r>
        <w:t>https://download.mozilla.org/?product=firefox-devedition-msi-latest-ssl&amp;os=win&amp;lang=en-US</w:t>
      </w:r>
    </w:p>
    <w:p>
      <w:r>
        <w:t>https://download.mozilla.org/?product=firefox-devedition-latest-ssl&amp;os=osx&amp;lang=en-US</w:t>
      </w:r>
    </w:p>
    <w:p>
      <w:r>
        <w:t>https://download.mozilla.org/?product=firefox-devedition-latest-ssl&amp;os=linux64&amp;lang=en-US</w:t>
      </w:r>
    </w:p>
    <w:p>
      <w:r>
        <w:t>https://download.mozilla.org/?product=firefox-devedition-latest-ssl&amp;os=linux&amp;lang=en-US</w:t>
      </w:r>
    </w:p>
    <w:p>
      <w:r>
        <w:t>http://hoctainha.vn/en-US/firefox/developer/notes/</w:t>
      </w:r>
    </w:p>
    <w:p>
      <w:r>
        <w:t>http://hoctainha.vn/en-US/firefox/all/#product-desktop-developer</w:t>
      </w:r>
    </w:p>
    <w:p>
      <w:r>
        <w:t>https://download.mozilla.org/?product=firefox-nightly-stub&amp;os=win&amp;lang=en-US</w:t>
      </w:r>
    </w:p>
    <w:p>
      <w:r>
        <w:t>https://download.mozilla.org/?product=firefox-nightly-msi-latest-ssl&amp;os=win64&amp;lang=en-US</w:t>
      </w:r>
    </w:p>
    <w:p>
      <w:r>
        <w:t>https://download.mozilla.org/?product=firefox-nightly-latest-ssl&amp;os=win64-aarch64&amp;lang=en-US</w:t>
      </w:r>
    </w:p>
    <w:p>
      <w:r>
        <w:t>https://download.mozilla.org/?product=firefox-nightly-msi-latest-ssl&amp;os=win&amp;lang=en-US</w:t>
      </w:r>
    </w:p>
    <w:p>
      <w:r>
        <w:t>https://download.mozilla.org/?product=firefox-nightly-latest-ssl&amp;os=osx&amp;lang=en-US</w:t>
      </w:r>
    </w:p>
    <w:p>
      <w:r>
        <w:t>https://download.mozilla.org/?product=firefox-nightly-latest-ssl&amp;os=linux64&amp;lang=en-US</w:t>
      </w:r>
    </w:p>
    <w:p>
      <w:r>
        <w:t>https://download.mozilla.org/?product=firefox-nightly-latest-ssl&amp;os=linux&amp;lang=en-US</w:t>
      </w:r>
    </w:p>
    <w:p>
      <w:r>
        <w:t>http://hoctainha.vn/en-US/firefox/nightly/notes/</w:t>
      </w:r>
    </w:p>
    <w:p>
      <w:r>
        <w:t>https://blog.nightly.mozilla.org/</w:t>
      </w:r>
    </w:p>
    <w:p>
      <w:r>
        <w:t>http://hoctainha.vn/en-US/firefox/all/#product-desktop-nightly</w:t>
      </w:r>
    </w:p>
    <w:p>
      <w:r>
        <w:t>https://ftp.mozilla.org/pub/firefox/nightly/</w:t>
      </w:r>
    </w:p>
    <w:p>
      <w:r>
        <w:t>https://bugzilla.mozilla.org/enter_bug.cgi</w:t>
      </w:r>
    </w:p>
    <w:p>
      <w:r>
        <w:t>https://support.mozilla.org/kb/contributors-guide-writing-good-bug</w:t>
      </w:r>
    </w:p>
    <w:p>
      <w:r>
        <w:t>http://hoctainha.vn/en-US/firefox/browsers/compare/chrome/</w:t>
      </w:r>
    </w:p>
    <w:p>
      <w:r>
        <w:t>http://hoctainha.vn/en-US/firefox/browsers/compare/edge/</w:t>
      </w:r>
    </w:p>
    <w:p>
      <w:r>
        <w:t>http://hoctainha.vn/en-US/firefox/browsers/compare/safari/</w:t>
      </w:r>
    </w:p>
    <w:p>
      <w:r>
        <w:t>http://hoctainha.vn/en-US/firefox/browsers/compare/opera/</w:t>
      </w:r>
    </w:p>
    <w:p>
      <w:r>
        <w:t>http://hoctainha.vn/en-US/firefox/browsers/compare/brave/</w:t>
      </w:r>
    </w:p>
    <w:p>
      <w:r>
        <w:t>http://hoctainha.vn/en-US/firefox/browsers/compare/ie/</w:t>
      </w:r>
    </w:p>
    <w:p>
      <w:r>
        <w:t>http://hoctainha.vn/privacy/</w:t>
      </w:r>
    </w:p>
    <w:p>
      <w:r>
        <w:t>https://www.greenhouse.io/privacy-policy</w:t>
      </w:r>
    </w:p>
    <w:p>
      <w:r>
        <w:t>https://www.fluxx.io/privacy-policy</w:t>
      </w:r>
    </w:p>
    <w:p>
      <w:r>
        <w:t>https://mozillians.org/user/edit</w:t>
      </w:r>
    </w:p>
    <w:p>
      <w:r>
        <w:t>https://wiki.mozilla.org/Contribute/Dashboards</w:t>
      </w:r>
    </w:p>
    <w:p>
      <w:r>
        <w:t>https://input.mozilla.org/</w:t>
      </w:r>
    </w:p>
    <w:p>
      <w:r>
        <w:t>http://hoctainha.vn/privacy/firefox/</w:t>
      </w:r>
    </w:p>
    <w:p>
      <w:r>
        <w:t>https://help.github.com/en/github/site-policy/github-privacy-statement#our-use-of-cookies-and-tracking</w:t>
      </w:r>
    </w:p>
    <w:p>
      <w:r>
        <w:t>https://support.mozilla.org/kb/managing-account-data</w:t>
      </w:r>
    </w:p>
    <w:p>
      <w:r>
        <w:t>https://www.marketingcloud.com/privacy-policy/website-privacy-statement/</w:t>
      </w:r>
    </w:p>
    <w:p>
      <w:r>
        <w:t>https://www.sendinblue.com/legal/privacypolicy/</w:t>
      </w:r>
    </w:p>
    <w:p>
      <w:r>
        <w:t>https://mailchimp.com/legal/privacy/</w:t>
      </w:r>
    </w:p>
    <w:p>
      <w:r>
        <w:t>https://acoustic.com/privacy-notice/</w:t>
      </w:r>
    </w:p>
    <w:p>
      <w:r>
        <w:t>https://www.google.com/intl/policies/privacy/</w:t>
      </w:r>
    </w:p>
    <w:p>
      <w:r>
        <w:t>https://policies.google.com/terms</w:t>
      </w:r>
    </w:p>
    <w:p>
      <w:r>
        <w:t>http://hoctainha.vn/privacy/websites/#data-tools</w:t>
      </w:r>
    </w:p>
    <w:p>
      <w:r>
        <w:t>http://hoctainha.vn/newsletter/recovery/</w:t>
      </w:r>
    </w:p>
    <w:p>
      <w:r>
        <w:t>https://tools.google.com/dlpage/gaoptout</w:t>
      </w:r>
    </w:p>
    <w:p>
      <w:r>
        <w:t>http://hoctainha.vn/exp/opt-out/</w:t>
      </w:r>
    </w:p>
    <w:p>
      <w:r>
        <w:t>https://aim.yahoo.com/aim/us/en/optout/</w:t>
      </w:r>
    </w:p>
    <w:p>
      <w:r>
        <w:t>https://support.mozilla.org/kb/how-do-i-turn-do-not-track-feature</w:t>
      </w:r>
    </w:p>
    <w:p>
      <w:r>
        <w:t>https://www.wealthengine.com/wealthengine-inc-privacy-policy/</w:t>
      </w:r>
    </w:p>
    <w:p>
      <w:r>
        <w:t xml:space="preserve">http://hoctainha.vn/en-US/about/legal/defend-mozilla-trademarks/ </w:t>
      </w:r>
    </w:p>
    <w:p>
      <w:r>
        <w:t>http://hoctainha.vn/en-US/about/legal/report-infringement/</w:t>
      </w:r>
    </w:p>
    <w:p>
      <w:r>
        <w:t>http://hoctainha.vn/en-US/about/legal/terms/mozilla/</w:t>
      </w:r>
    </w:p>
    <w:p>
      <w:r>
        <w:t>http://hoctainha.vn/en-US/about/legal/terms/services/</w:t>
      </w:r>
    </w:p>
    <w:p>
      <w:r>
        <w:t>https://webmaker.org/#/legal</w:t>
      </w:r>
    </w:p>
    <w:p>
      <w:r>
        <w:t>http://hoctainha.vn/en-US/about/legal/terms/firefox/</w:t>
      </w:r>
    </w:p>
    <w:p>
      <w:r>
        <w:t>http://hoctainha.vn/en-US/about/legal/terms/thunderbird/</w:t>
      </w:r>
    </w:p>
    <w:p>
      <w:r>
        <w:t>http://hoctainha.vn/en-US/products/vpn/invite/</w:t>
      </w:r>
    </w:p>
    <w:p>
      <w:r>
        <w:t>https://vpn.mozilla.org/vpn/download?entrypoint=www.mozilla.org-vpn-product-page&amp;form_type=button&amp;service=e6eb0d1e856335fc&amp;utm_source=www.mozilla.org-vpn-product-page&amp;utm_medium=referral&amp;utm_campaign=vpn-product-page&amp;data_cta_position=navigation</w:t>
      </w:r>
    </w:p>
    <w:p>
      <w:r>
        <w:t>http://hoctainha.vn/en-US/products/vpn/more/what-is-a-vpn/</w:t>
      </w:r>
    </w:p>
    <w:p>
      <w:r>
        <w:t>http://hoctainha.vn#faq</w:t>
      </w:r>
    </w:p>
    <w:p>
      <w:r>
        <w:t>https://support.mozilla.org/products/firefox-private-network-vpn?utm_source=www.mozilla.org-vpn-product-page&amp;utm_medium=referral&amp;utm_campaign=vpn-product-page&amp;utm_content=vpn-sub-nav-link</w:t>
      </w:r>
    </w:p>
    <w:p>
      <w:r>
        <w:t>https://mullvad.net/help/why-wireguard/</w:t>
      </w:r>
    </w:p>
    <w:p>
      <w:r>
        <w:t>http://hoctainha.vn/en-US/products/vpn/more/what-is-an-ip-address/</w:t>
      </w:r>
    </w:p>
    <w:p>
      <w:r>
        <w:t>http://hoctainha.vn/en-US/products/vpn/more/when-to-use-a-vpn/</w:t>
      </w:r>
    </w:p>
    <w:p>
      <w:r>
        <w:t>http://hoctainha.vn/en-US/about/history/</w:t>
      </w:r>
    </w:p>
    <w:p>
      <w:r>
        <w:t>http://hoctainha.vn/en-US/products/vpn/mobile/</w:t>
      </w:r>
    </w:p>
    <w:p>
      <w:r>
        <w:t>http://hoctainha.vn/en-US/products/vpn/desktop/</w:t>
      </w:r>
    </w:p>
    <w:p>
      <w:r>
        <w:t>http://hoctainha.vn/en-US/products/vpn/desktop/windows/</w:t>
      </w:r>
    </w:p>
    <w:p>
      <w:r>
        <w:t>http://hoctainha.vn/en-US/products/vpn/desktop/mac/</w:t>
      </w:r>
    </w:p>
    <w:p>
      <w:r>
        <w:t>http://hoctainha.vn/en-US/products/vpn/mobile/android/</w:t>
      </w:r>
    </w:p>
    <w:p>
      <w:r>
        <w:t>http://hoctainha.vn/en-US/products/vpn/mobile/ios/</w:t>
      </w:r>
    </w:p>
    <w:p>
      <w:r>
        <w:t>http://hoctainha.vn/en-US/products/vpn/desktop/linux/</w:t>
      </w:r>
    </w:p>
    <w:p>
      <w:r>
        <w:t>https://vpn.mozilla.org/r/vpn/subscription?utm_source=www.mozilla.org-vpn-product-page&amp;utm_medium=referral&amp;utm_campaign=vpn-product-page</w:t>
      </w:r>
    </w:p>
    <w:p>
      <w:r>
        <w:t>https://support.mozilla.org/products/firefox-private-network-vpn?utm_source=www.mozilla.org-vpn-product-page&amp;utm_medium=referral&amp;utm_campaign=vpn-product-page&amp;utm_content=vpn-faq-see-more-link</w:t>
      </w:r>
    </w:p>
    <w:p>
      <w:r>
        <w:t>http://hoctainha.vn/en-US/about/legal/terms/mozilla-vpn/</w:t>
      </w:r>
    </w:p>
    <w:p>
      <w:r>
        <w:t>https://www.haveibeenpwned.com</w:t>
      </w:r>
    </w:p>
    <w:p>
      <w:r>
        <w:t>http://hoctainha.vn#how-hackers-work</w:t>
      </w:r>
    </w:p>
    <w:p>
      <w:r>
        <w:t>http://hoctainha.vn#after-breach</w:t>
      </w:r>
    </w:p>
    <w:p>
      <w:r>
        <w:t>http://hoctainha.vn#strong-passwords</w:t>
      </w:r>
    </w:p>
    <w:p>
      <w:r>
        <w:t>http://hoctainha.vn#steps-to-protect</w:t>
      </w:r>
    </w:p>
    <w:p>
      <w:r>
        <w:t>http://hoctainha.vn#five-myths</w:t>
      </w:r>
    </w:p>
    <w:p>
      <w:r>
        <w:t>http://hoctainha.vn#next-steps</w:t>
      </w:r>
    </w:p>
    <w:p>
      <w:r>
        <w:t>https://www.teamsid.com/splashdatas-top-100-worst-passwords-of-2018/</w:t>
      </w:r>
    </w:p>
    <w:p>
      <w:r>
        <w:t>https://techland.time.com/2013/08/08/google-reveals-the-10-worst-password-ideas/</w:t>
      </w:r>
    </w:p>
    <w:p>
      <w:r>
        <w:t>https://2fa.directory/</w:t>
      </w:r>
    </w:p>
    <w:p>
      <w:r>
        <w:t>https://vpn.mozilla.org/?utm_source=monitor.firefox.com&amp;utm_medium=referral&amp;utm_campaign=monitor-security-tips</w:t>
      </w:r>
    </w:p>
    <w:p>
      <w:r>
        <w:t>http://hoctainha.vn/en-US/products/firefox/protect-your-privacy</w:t>
      </w:r>
    </w:p>
    <w:p>
      <w:r>
        <w:t>https://www.mozilla.org/firefox/new/?utm_source=support.mozilla.org&amp;utm_medium=referral&amp;utm_campaign=non-fx-button&amp;utm_content=body-download-button</w:t>
      </w:r>
    </w:p>
    <w:p>
      <w:r>
        <w:t>https://www.mozilla.org/firefox/all/</w:t>
      </w:r>
    </w:p>
    <w:p>
      <w:r>
        <w:t>https://www.mozilla.org/firefox/notes</w:t>
      </w:r>
    </w:p>
    <w:p>
      <w:r>
        <w:t>https://www.mozilla.org/legal/privacy/firefox</w:t>
      </w:r>
    </w:p>
    <w:p>
      <w:r>
        <w:t>http://hoctainha.vn/en-US/kb/refresh-firefox-reset-add-ons-and-settings</w:t>
      </w:r>
    </w:p>
    <w:p>
      <w:r>
        <w:t>https://www.mozilla.org/firefox/new/#download-fx</w:t>
      </w:r>
    </w:p>
    <w:p>
      <w:r>
        <w:t>https://www.mozilla.org/firefox/accounts/</w:t>
      </w:r>
    </w:p>
    <w:p>
      <w:r>
        <w:t>https://accounts.firefox.com</w:t>
      </w:r>
    </w:p>
    <w:p>
      <w:r>
        <w:t>http://hoctainha.vn/en-US/kb/firefox-monitor</w:t>
      </w:r>
    </w:p>
    <w:p>
      <w:r>
        <w:t>http://hoctainha.vn#w_general-questions-about-data-breaches</w:t>
      </w:r>
    </w:p>
    <w:p>
      <w:r>
        <w:t>http://hoctainha.vn#w_what-exactly-is-a-data-breach</w:t>
      </w:r>
    </w:p>
    <w:p>
      <w:r>
        <w:t>http://hoctainha.vn#w_why-am-i-in-this-breach</w:t>
      </w:r>
    </w:p>
    <w:p>
      <w:r>
        <w:t>http://hoctainha.vn#w_what-information-gets-exposed-in-data-breaches</w:t>
      </w:r>
    </w:p>
    <w:p>
      <w:r>
        <w:t>http://hoctainha.vn#w_do-i-need-to-be-worried-if-my-information-gets-exposed-during-a-data-breach</w:t>
      </w:r>
    </w:p>
    <w:p>
      <w:r>
        <w:t>http://hoctainha.vn#w_do-i-need-to-do-anything-if-a-breach-happened-years-ago-or-in-an-old-account</w:t>
      </w:r>
    </w:p>
    <w:p>
      <w:r>
        <w:t>http://hoctainha.vn#w_i-just-found-out-im-in-a-data-breach-what-do-i-do-next</w:t>
      </w:r>
    </w:p>
    <w:p>
      <w:r>
        <w:t>http://hoctainha.vn#w_does-my-anti-virus-software-protect-me-from-data-breaches</w:t>
      </w:r>
    </w:p>
    <w:p>
      <w:r>
        <w:t>http://hoctainha.vn#w_questions-about-firefox-monitor</w:t>
      </w:r>
    </w:p>
    <w:p>
      <w:r>
        <w:t>http://hoctainha.vn#w_why-did-it-take-so-long-to-notify-me-of-this-breach</w:t>
      </w:r>
    </w:p>
    <w:p>
      <w:r>
        <w:t>http://hoctainha.vn#w_i-dont-recognize-this-company-or-website-why-am-i-receiving-notifications-about-this-breach</w:t>
      </w:r>
    </w:p>
    <w:p>
      <w:r>
        <w:t>http://hoctainha.vn#w_how-do-i-know-these-emails-are-really-from-firefox-and-not-from-a-hacker</w:t>
      </w:r>
    </w:p>
    <w:p>
      <w:r>
        <w:t>http://hoctainha.vn#w_how-does-firefox-monitor-treat-sensitive-sites</w:t>
      </w:r>
    </w:p>
    <w:p>
      <w:r>
        <w:t>http://hoctainha.vn#w_how-does-firefox-monitor-know-i-was-involved-in-these-breaches</w:t>
      </w:r>
    </w:p>
    <w:p>
      <w:r>
        <w:t>http://hoctainha.vn#w_does-firefox-monitor-know-my-passwords</w:t>
      </w:r>
    </w:p>
    <w:p>
      <w:r>
        <w:t>http://hoctainha.vn#w_how-far-back-do-data-breaches-in-the-firefox-monitor-database-go</w:t>
      </w:r>
    </w:p>
    <w:p>
      <w:r>
        <w:t>http://hoctainha.vn#w_can-i-use-firefox-monitor-on-other-browsers-like-chrome-or-safari</w:t>
      </w:r>
    </w:p>
    <w:p>
      <w:r>
        <w:t>http://hoctainha.vn#w_how-comprehensive-is-firefox-monitors-breach-database</w:t>
      </w:r>
    </w:p>
    <w:p>
      <w:r>
        <w:t>http://hoctainha.vn#w_do-i-need-to-create-a-firefox-account-to-get-firefox-monitor-alerts</w:t>
      </w:r>
    </w:p>
    <w:p>
      <w:r>
        <w:t>http://hoctainha.vn#w_im-already-signed-up-for-firefox-monitor-alerts-do-i-need-to-sign-up-again</w:t>
      </w:r>
    </w:p>
    <w:p>
      <w:r>
        <w:t>http://hoctainha.vn#w_how-do-i-unsubscribe-from-firefox-monitor-alerts</w:t>
      </w:r>
    </w:p>
    <w:p>
      <w:r>
        <w:t>http://hoctainha.vn#w_how-much-does-firefox-monitor-cost</w:t>
      </w:r>
    </w:p>
    <w:p>
      <w:r>
        <w:t>http://hoctainha.vn#w_will-firefox-monitor-protect-me-from-data-breaches</w:t>
      </w:r>
    </w:p>
    <w:p>
      <w:r>
        <w:t>https://monitor.firefox.com/security-tips#after-breach</w:t>
      </w:r>
    </w:p>
    <w:p>
      <w:r>
        <w:t>https://monitor.firefox.com/security-tips#strong-passwords</w:t>
      </w:r>
    </w:p>
    <w:p>
      <w:r>
        <w:t>https://monitor.firefox.com/security-tips#five-myths</w:t>
      </w:r>
    </w:p>
    <w:p>
      <w:r>
        <w:t>https://haveibeenpwned.com/</w:t>
      </w:r>
    </w:p>
    <w:p>
      <w:r>
        <w:t>https://haveibeenpwned.com/OptOut</w:t>
      </w:r>
    </w:p>
    <w:p>
      <w:r>
        <w:t>https://blog.mozilla.org/security/2018/06/25/scanning-breached-accounts-k-anonymity/</w:t>
      </w:r>
    </w:p>
    <w:p>
      <w:r>
        <w:t>http://monitor.firefox.com</w:t>
      </w:r>
    </w:p>
    <w:p>
      <w:r>
        <w:t>http://hoctainha.vn/en-US/user/michro</w:t>
      </w:r>
    </w:p>
    <w:p>
      <w:r>
        <w:t>http://hoctainha.vn/en-US/user/TyDraniu</w:t>
      </w:r>
    </w:p>
    <w:p>
      <w:r>
        <w:t>http://hoctainha.vn/en-US/user/heyjoni</w:t>
      </w:r>
    </w:p>
    <w:p>
      <w:r>
        <w:t>http://hoctainha.vn/en-US/user/Artist</w:t>
      </w:r>
    </w:p>
    <w:p>
      <w:r>
        <w:t>http://hoctainha.vn/en-US/user/marcelo.ghelman</w:t>
      </w:r>
    </w:p>
    <w:p>
      <w:r>
        <w:t>http://hoctainha.vn/en-US/user/Lamont287</w:t>
      </w:r>
    </w:p>
    <w:p>
      <w:r>
        <w:t>http://hoctainha.vn/en-US/user/dane.parsley</w:t>
      </w:r>
    </w:p>
    <w:p>
      <w:r>
        <w:t>http://hoctainha.vn/en-US/user/permyakov-roma</w:t>
      </w:r>
    </w:p>
    <w:p>
      <w:r>
        <w:t>http://hoctainha.vn/privacy/websites/#cookies</w:t>
      </w:r>
    </w:p>
    <w:p>
      <w:r>
        <w:t>http://hoctainha.vn/about/legal/terms/mozilla/</w:t>
      </w:r>
    </w:p>
    <w:p>
      <w:r>
        <w:t>http://hoctainha.vn#start-of-content</w:t>
      </w:r>
    </w:p>
    <w:p>
      <w:r>
        <w:t>https://github.com/</w:t>
      </w:r>
    </w:p>
    <w:p>
      <w:r>
        <w:t>http://hoctainha.vn/signup?ref_cta=Sign+up&amp;ref_loc=header+logged+out&amp;ref_page=%2F%3Cuser-name%3E%2F%3Crepo-name%3E&amp;source=header-repo</w:t>
      </w:r>
    </w:p>
    <w:p>
      <w:r>
        <w:t>http://hoctainha.vn/features</w:t>
      </w:r>
    </w:p>
    <w:p>
      <w:r>
        <w:t>http://hoctainha.vn/mobile</w:t>
      </w:r>
    </w:p>
    <w:p>
      <w:r>
        <w:t>http://hoctainha.vn/features/actions</w:t>
      </w:r>
    </w:p>
    <w:p>
      <w:r>
        <w:t>http://hoctainha.vn/features/codespaces</w:t>
      </w:r>
    </w:p>
    <w:p>
      <w:r>
        <w:t>http://hoctainha.vn/features/packages</w:t>
      </w:r>
    </w:p>
    <w:p>
      <w:r>
        <w:t>http://hoctainha.vn/features/security</w:t>
      </w:r>
    </w:p>
    <w:p>
      <w:r>
        <w:t>http://hoctainha.vn/features/code-review</w:t>
      </w:r>
    </w:p>
    <w:p>
      <w:r>
        <w:t>http://hoctainha.vn/features/issues</w:t>
      </w:r>
    </w:p>
    <w:p>
      <w:r>
        <w:t>http://hoctainha.vn/features/integrations</w:t>
      </w:r>
    </w:p>
    <w:p>
      <w:r>
        <w:t>http://hoctainha.vn/sponsors</w:t>
      </w:r>
    </w:p>
    <w:p>
      <w:r>
        <w:t>http://hoctainha.vn/customer-stories</w:t>
      </w:r>
    </w:p>
    <w:p>
      <w:r>
        <w:t>http://hoctainha.vn/team</w:t>
      </w:r>
    </w:p>
    <w:p>
      <w:r>
        <w:t>http://hoctainha.vn/enterprise</w:t>
      </w:r>
    </w:p>
    <w:p>
      <w:r>
        <w:t>http://hoctainha.vn/topics</w:t>
      </w:r>
    </w:p>
    <w:p>
      <w:r>
        <w:t>http://hoctainha.vn/collections</w:t>
      </w:r>
    </w:p>
    <w:p>
      <w:r>
        <w:t>http://hoctainha.vn/trending</w:t>
      </w:r>
    </w:p>
    <w:p>
      <w:r>
        <w:t>https://lab.github.com/</w:t>
      </w:r>
    </w:p>
    <w:p>
      <w:r>
        <w:t>https://opensource.guide</w:t>
      </w:r>
    </w:p>
    <w:p>
      <w:r>
        <w:t>http://hoctainha.vn/readme</w:t>
      </w:r>
    </w:p>
    <w:p>
      <w:r>
        <w:t>http://hoctainha.vn/events</w:t>
      </w:r>
    </w:p>
    <w:p>
      <w:r>
        <w:t>https://github.community</w:t>
      </w:r>
    </w:p>
    <w:p>
      <w:r>
        <w:t>https://education.github.com</w:t>
      </w:r>
    </w:p>
    <w:p>
      <w:r>
        <w:t>https://stars.github.com</w:t>
      </w:r>
    </w:p>
    <w:p>
      <w:r>
        <w:t>http://hoctainha.vn/marketplace</w:t>
      </w:r>
    </w:p>
    <w:p>
      <w:r>
        <w:t>http://hoctainha.vn/pricing</w:t>
      </w:r>
    </w:p>
    <w:p>
      <w:r>
        <w:t>http://hoctainha.vn/pricing#compare-features</w:t>
      </w:r>
    </w:p>
    <w:p>
      <w:r>
        <w:t>https://github.com/enterprise/contact</w:t>
      </w:r>
    </w:p>
    <w:p>
      <w:r>
        <w:t>/login?return_to=https%3A%2F%2Fgithub.com%2Fmozilla%2Fblurts-server</w:t>
      </w:r>
    </w:p>
    <w:p>
      <w:r>
        <w:t>http://hoctainha.vn/signup?ref_cta=Sign+up&amp;ref_loc=header+logged+out&amp;ref_page=%2F%3Cuser-name%3E%2F%3Crepo-name%3E&amp;source=header-repo&amp;source_repo=mozilla%2Fblurts-server</w:t>
      </w:r>
    </w:p>
    <w:p>
      <w:r>
        <w:t>http://hoctainha.vn/mozilla</w:t>
      </w:r>
    </w:p>
    <w:p>
      <w:r>
        <w:t>http://hoctainha.vn/mozilla/blurts-server</w:t>
      </w:r>
    </w:p>
    <w:p>
      <w:r>
        <w:t>http://hoctainha.vn/login?return_to=%2Fmozilla%2Fblurts-server</w:t>
      </w:r>
    </w:p>
    <w:p>
      <w:r>
        <w:t>http://hoctainha.vn/mozilla/blurts-server/blob/main-kanary/LICENSE</w:t>
      </w:r>
    </w:p>
    <w:p>
      <w:r>
        <w:t>http://hoctainha.vn/mozilla/blurts-server/stargazers</w:t>
      </w:r>
    </w:p>
    <w:p>
      <w:r>
        <w:t>http://hoctainha.vn/mozilla/blurts-server/network/members</w:t>
      </w:r>
    </w:p>
    <w:p>
      <w:r>
        <w:t>http://hoctainha.vn/mozilla/blurts-server/issues</w:t>
      </w:r>
    </w:p>
    <w:p>
      <w:r>
        <w:t>http://hoctainha.vn/mozilla/blurts-server/pulls</w:t>
      </w:r>
    </w:p>
    <w:p>
      <w:r>
        <w:t>http://hoctainha.vn/mozilla/blurts-server/actions</w:t>
      </w:r>
    </w:p>
    <w:p>
      <w:r>
        <w:t>http://hoctainha.vn/mozilla/blurts-server/projects?type=beta</w:t>
      </w:r>
    </w:p>
    <w:p>
      <w:r>
        <w:t>http://hoctainha.vn/mozilla/blurts-server/security</w:t>
      </w:r>
    </w:p>
    <w:p>
      <w:r>
        <w:t>http://hoctainha.vn/mozilla/blurts-server/pulse</w:t>
      </w:r>
    </w:p>
    <w:p>
      <w:r>
        <w:t>https://github.com/mozilla/blurts-server/tree/{{ urlEncodedRefName }}</w:t>
      </w:r>
    </w:p>
    <w:p>
      <w:r>
        <w:t>http://hoctainha.vn/mozilla/blurts-server/branches</w:t>
      </w:r>
    </w:p>
    <w:p>
      <w:r>
        <w:t>http://hoctainha.vn/mozilla/blurts-server/tags</w:t>
      </w:r>
    </w:p>
    <w:p>
      <w:r>
        <w:t>http://hoctainha.vn/toufali</w:t>
      </w:r>
    </w:p>
    <w:p>
      <w:r>
        <w:t>http://hoctainha.vn/mozilla/blurts-server/commits?author=toufali</w:t>
      </w:r>
    </w:p>
    <w:p>
      <w:r>
        <w:t>http://hoctainha.vn/mozilla/blurts-server/commit/6fc02af55a67cf42ff609262c6deed013cce191e</w:t>
      </w:r>
    </w:p>
    <w:p>
      <w:r>
        <w:t>https://github.com/mozilla/blurts-server/pull/2511</w:t>
      </w:r>
    </w:p>
    <w:p>
      <w:r>
        <w:t>http://hoctainha.vn/mozilla/blurts-server/commits/main-kanary</w:t>
      </w:r>
    </w:p>
    <w:p>
      <w:r>
        <w:t>http://hoctainha.vn/mozilla/blurts-server/tree/6fc02af55a67cf42ff609262c6deed013cce191e</w:t>
      </w:r>
    </w:p>
    <w:p>
      <w:r>
        <w:t>http://hoctainha.vn/mozilla/blurts-server/tree/main-kanary/.circleci</w:t>
      </w:r>
    </w:p>
    <w:p>
      <w:r>
        <w:t>http://hoctainha.vn/mozilla/blurts-server/commit/d52cb2fb16935ff566cd3217fe41c574176452eb</w:t>
      </w:r>
    </w:p>
    <w:p>
      <w:r>
        <w:t>https://github.com/mozilla/blurts-server/pull/2443</w:t>
      </w:r>
    </w:p>
    <w:p>
      <w:r>
        <w:t>http://hoctainha.vn/mozilla/blurts-server/tree/main-kanary/.github/workflows</w:t>
      </w:r>
    </w:p>
    <w:p>
      <w:r>
        <w:t>http://hoctainha.vn/mozilla/blurts-server/commit/85ef327175563382c77af382eccb3cae95d6664a</w:t>
      </w:r>
    </w:p>
    <w:p>
      <w:r>
        <w:t>https://github.com/mozilla/blurts-server/pull/2374</w:t>
      </w:r>
    </w:p>
    <w:p>
      <w:r>
        <w:t>http://hoctainha.vn/mozilla/blurts-server/tree/main-kanary/__mocks__</w:t>
      </w:r>
    </w:p>
    <w:p>
      <w:r>
        <w:t>http://hoctainha.vn/mozilla/blurts-server/commit/afda7dff37368bdcc213a81dc246a163edf0446a</w:t>
      </w:r>
    </w:p>
    <w:p>
      <w:r>
        <w:t>https://github.com/mozilla/blurts-server/issues/1064</w:t>
      </w:r>
    </w:p>
    <w:p>
      <w:r>
        <w:t>http://hoctainha.vn/mozilla/blurts-server/tree/main-kanary/controllers</w:t>
      </w:r>
    </w:p>
    <w:p>
      <w:r>
        <w:t>http://hoctainha.vn/mozilla/blurts-server/commit/02ed64dc0de5eba646acab60af6f0a1bfd20d870</w:t>
      </w:r>
    </w:p>
    <w:p>
      <w:r>
        <w:t>http://hoctainha.vn/mozilla/blurts-server/tree/main-kanary/db</w:t>
      </w:r>
    </w:p>
    <w:p>
      <w:r>
        <w:t>http://hoctainha.vn/mozilla/blurts-server/commit/37dd155c55e091c1c8456c6ab4a5acc2a4c8e28c</w:t>
      </w:r>
    </w:p>
    <w:p>
      <w:r>
        <w:t>http://hoctainha.vn/mozilla/blurts-server/tree/main-kanary/docs</w:t>
      </w:r>
    </w:p>
    <w:p>
      <w:r>
        <w:t>http://hoctainha.vn/mozilla/blurts-server/commit/4d768e99e016b3ab6af05dd8ad348b10568d4f8f</w:t>
      </w:r>
    </w:p>
    <w:p>
      <w:r>
        <w:t>https://github.com/mozilla/blurts-server/pull/2434</w:t>
      </w:r>
    </w:p>
    <w:p>
      <w:r>
        <w:t>http://hoctainha.vn/mozilla/blurts-server/tree/main-kanary/lib</w:t>
      </w:r>
    </w:p>
    <w:p>
      <w:r>
        <w:t>http://hoctainha.vn/mozilla/blurts-server/commit/9586fc61ccae57ef0698c0e9e1a368a06cdc7f94</w:t>
      </w:r>
    </w:p>
    <w:p>
      <w:r>
        <w:t>https://github.com/mozilla/blurts-server/issues/2212</w:t>
      </w:r>
    </w:p>
    <w:p>
      <w:r>
        <w:t>http://hoctainha.vn/mozilla/blurts-server/tree/main-kanary/locales</w:t>
      </w:r>
    </w:p>
    <w:p>
      <w:r>
        <w:t>http://hoctainha.vn/mozilla/blurts-server/commit/c3b281ba26ddfa49c2ad1cfe35cb4466f9a68e19</w:t>
      </w:r>
    </w:p>
    <w:p>
      <w:r>
        <w:t>https://github.com/mozilla/blurts-server/pull/2470</w:t>
      </w:r>
    </w:p>
    <w:p>
      <w:r>
        <w:t>http://hoctainha.vn/mozilla/blurts-server/tree/main-kanary/public</w:t>
      </w:r>
    </w:p>
    <w:p>
      <w:r>
        <w:t>http://hoctainha.vn/mozilla/blurts-server/commit/5f49c30264a37e746b485b2aa57a406b43abe833</w:t>
      </w:r>
    </w:p>
    <w:p>
      <w:r>
        <w:t>http://hoctainha.vn/mozilla/blurts-server/tree/main-kanary/remove_en</w:t>
      </w:r>
    </w:p>
    <w:p>
      <w:r>
        <w:t>http://hoctainha.vn/mozilla/blurts-server/commit/d7b13c3c6f2c306064eba57e5a92a3c901a05e89</w:t>
      </w:r>
    </w:p>
    <w:p>
      <w:r>
        <w:t>http://hoctainha.vn/mozilla/blurts-server/tree/main-kanary/routes</w:t>
      </w:r>
    </w:p>
    <w:p>
      <w:r>
        <w:t>http://hoctainha.vn/mozilla/blurts-server/commit/4454989faa90e881a58b5ef510eab79968ad5f44</w:t>
      </w:r>
    </w:p>
    <w:p>
      <w:r>
        <w:t>http://hoctainha.vn/mozilla/blurts-server/tree/main-kanary/scripts</w:t>
      </w:r>
    </w:p>
    <w:p>
      <w:r>
        <w:t>http://hoctainha.vn/mozilla/blurts-server/commit/85a48a0bff17ac96e827665703050603098af229</w:t>
      </w:r>
    </w:p>
    <w:p>
      <w:r>
        <w:t>https://github.com/mozilla/blurts-server/issues/2117</w:t>
      </w:r>
    </w:p>
    <w:p>
      <w:r>
        <w:t>http://hoctainha.vn/mozilla/blurts-server/tree/main-kanary/template-helpers</w:t>
      </w:r>
    </w:p>
    <w:p>
      <w:r>
        <w:t>http://hoctainha.vn/mozilla/blurts-server/tree/main-kanary/tests</w:t>
      </w:r>
    </w:p>
    <w:p>
      <w:r>
        <w:t>http://hoctainha.vn/mozilla/blurts-server/commit/a787fcb21d6f075c6963bb662e185cb9bae48180</w:t>
      </w:r>
    </w:p>
    <w:p>
      <w:r>
        <w:t>http://hoctainha.vn/mozilla/blurts-server/tree/main-kanary/views</w:t>
      </w:r>
    </w:p>
    <w:p>
      <w:r>
        <w:t>http://hoctainha.vn/mozilla/blurts-server/blob/main-kanary/.dockerignore</w:t>
      </w:r>
    </w:p>
    <w:p>
      <w:r>
        <w:t>http://hoctainha.vn/mozilla/blurts-server/commit/2f40f5f551a86cb3a966f4963537ff7302add153</w:t>
      </w:r>
    </w:p>
    <w:p>
      <w:r>
        <w:t>http://hoctainha.vn/mozilla/blurts-server/blob/main-kanary/.env-dist</w:t>
      </w:r>
    </w:p>
    <w:p>
      <w:r>
        <w:t>http://hoctainha.vn/mozilla/blurts-server/commit/efbda0470c6d085ad51b60105de13f4202749089</w:t>
      </w:r>
    </w:p>
    <w:p>
      <w:r>
        <w:t>http://hoctainha.vn/mozilla/blurts-server/blob/main-kanary/.eslintignore</w:t>
      </w:r>
    </w:p>
    <w:p>
      <w:r>
        <w:t>http://hoctainha.vn/mozilla/blurts-server/commit/048dfa1e3d0fb9206e1fe5c1d5f12b269f9dcf76</w:t>
      </w:r>
    </w:p>
    <w:p>
      <w:r>
        <w:t>https://github.com/mozilla/blurts-server/pull/2475</w:t>
      </w:r>
    </w:p>
    <w:p>
      <w:r>
        <w:t>http://hoctainha.vn/mozilla/blurts-server/blob/main-kanary/.eslintrc.js</w:t>
      </w:r>
    </w:p>
    <w:p>
      <w:r>
        <w:t>http://hoctainha.vn/mozilla/blurts-server/commit/2c17cf59df5d63543f8da372755253a83f47ecdf</w:t>
      </w:r>
    </w:p>
    <w:p>
      <w:r>
        <w:t>http://hoctainha.vn/mozilla/blurts-server/blob/main-kanary/.gitignore</w:t>
      </w:r>
    </w:p>
    <w:p>
      <w:r>
        <w:t>http://hoctainha.vn/mozilla/blurts-server/commit/35cb993894a36e51688c9df775b48ad34566e9e0</w:t>
      </w:r>
    </w:p>
    <w:p>
      <w:r>
        <w:t>http://hoctainha.vn/mozilla/blurts-server/blob/main-kanary/.htmllintrc</w:t>
      </w:r>
    </w:p>
    <w:p>
      <w:r>
        <w:t>http://hoctainha.vn/mozilla/blurts-server/commit/062cd033f514a883f603987f07c94627441aa12b</w:t>
      </w:r>
    </w:p>
    <w:p>
      <w:r>
        <w:t>http://hoctainha.vn/mozilla/blurts-server/blob/main-kanary/.npmignore</w:t>
      </w:r>
    </w:p>
    <w:p>
      <w:r>
        <w:t>http://hoctainha.vn/mozilla/blurts-server/commit/5e008cdd8d6366b4cfaae28b35b004267f26acf0</w:t>
      </w:r>
    </w:p>
    <w:p>
      <w:r>
        <w:t>https://github.com/mozilla/blurts-server/issues/24</w:t>
      </w:r>
    </w:p>
    <w:p>
      <w:r>
        <w:t>http://hoctainha.vn/mozilla/blurts-server/blob/main-kanary/.npmrc</w:t>
      </w:r>
    </w:p>
    <w:p>
      <w:r>
        <w:t>http://hoctainha.vn/mozilla/blurts-server/commit/09fedc8820cf2d3577f0e4346f09cd1357934b8c</w:t>
      </w:r>
    </w:p>
    <w:p>
      <w:r>
        <w:t>http://hoctainha.vn/mozilla/blurts-server/blob/main-kanary/.stylelintrc</w:t>
      </w:r>
    </w:p>
    <w:p>
      <w:r>
        <w:t>http://hoctainha.vn/mozilla/blurts-server/commit/6096c7f4940929c06971cfaed56ea8c7212a2daa</w:t>
      </w:r>
    </w:p>
    <w:p>
      <w:r>
        <w:t>http://hoctainha.vn/mozilla/blurts-server/blob/main-kanary/CODE_OF_CONDUCT.md</w:t>
      </w:r>
    </w:p>
    <w:p>
      <w:r>
        <w:t>http://hoctainha.vn/mozilla/blurts-server/commit/379937c6db0ee2f7b068454fd85bb0d179b69171</w:t>
      </w:r>
    </w:p>
    <w:p>
      <w:r>
        <w:t>http://hoctainha.vn/mozilla/blurts-server/blob/main-kanary/Dockerfile</w:t>
      </w:r>
    </w:p>
    <w:p>
      <w:r>
        <w:t>http://hoctainha.vn/mozilla/blurts-server/commit/211d818a0ad30d9e468d82d13e906f4466215956</w:t>
      </w:r>
    </w:p>
    <w:p>
      <w:r>
        <w:t>https://github.com/mozilla/blurts-server/pull/2348</w:t>
      </w:r>
    </w:p>
    <w:p>
      <w:r>
        <w:t>http://hoctainha.vn/mozilla/blurts-server/commit/d0217782243ce67e6b1d5b8345c861227f264556</w:t>
      </w:r>
    </w:p>
    <w:p>
      <w:r>
        <w:t>http://hoctainha.vn/mozilla/blurts-server/blob/main-kanary/Procfile</w:t>
      </w:r>
    </w:p>
    <w:p>
      <w:r>
        <w:t>http://hoctainha.vn/mozilla/blurts-server/commit/be6a14c9f41084d4d6e5beec515b9c5fb2c7b5ec</w:t>
      </w:r>
    </w:p>
    <w:p>
      <w:r>
        <w:t>https://github.com/mozilla/blurts-server/pull/2359</w:t>
      </w:r>
    </w:p>
    <w:p>
      <w:r>
        <w:t>http://hoctainha.vn/mozilla/blurts-server/blob/main-kanary/README.md</w:t>
      </w:r>
    </w:p>
    <w:p>
      <w:r>
        <w:t>http://hoctainha.vn/mozilla/blurts-server/commit/33767e691d846e1e5f95e3996a13eb73e3f2227e</w:t>
      </w:r>
    </w:p>
    <w:p>
      <w:r>
        <w:t>http://hoctainha.vn/mozilla/blurts-server/blob/main-kanary/app-constants.js</w:t>
      </w:r>
    </w:p>
    <w:p>
      <w:r>
        <w:t>http://hoctainha.vn/mozilla/blurts-server/blob/main-kanary/email-utils.js</w:t>
      </w:r>
    </w:p>
    <w:p>
      <w:r>
        <w:t>http://hoctainha.vn/mozilla/blurts-server/commit/7f7ccab8af1f1a796f38e7064eb24c291de84ec2</w:t>
      </w:r>
    </w:p>
    <w:p>
      <w:r>
        <w:t>https://github.com/mozilla/blurts-server/pull/2372</w:t>
      </w:r>
    </w:p>
    <w:p>
      <w:r>
        <w:t>http://hoctainha.vn/mozilla/blurts-server/blob/main-kanary/form-utils.js</w:t>
      </w:r>
    </w:p>
    <w:p>
      <w:r>
        <w:t>http://hoctainha.vn/mozilla/blurts-server/blob/main-kanary/gulpfile.js</w:t>
      </w:r>
    </w:p>
    <w:p>
      <w:r>
        <w:t>http://hoctainha.vn/mozilla/blurts-server/blob/main-kanary/hashed-waitlist.txt</w:t>
      </w:r>
    </w:p>
    <w:p>
      <w:r>
        <w:t>http://hoctainha.vn/mozilla/blurts-server/commit/bb5a1b75396521c6ae57d09ce52d733261347154</w:t>
      </w:r>
    </w:p>
    <w:p>
      <w:r>
        <w:t>http://hoctainha.vn/mozilla/blurts-server/blob/main-kanary/hibp.js</w:t>
      </w:r>
    </w:p>
    <w:p>
      <w:r>
        <w:t>http://hoctainha.vn/mozilla/blurts-server/commit/24a0c5954c17d50b0ab4db1814d9d3788b461e97</w:t>
      </w:r>
    </w:p>
    <w:p>
      <w:r>
        <w:t>http://hoctainha.vn/mozilla/blurts-server/blob/main-kanary/ip-location-service.js</w:t>
      </w:r>
    </w:p>
    <w:p>
      <w:r>
        <w:t>http://hoctainha.vn/mozilla/blurts-server/commit/9372e28b7cfc7829a66920dd1ba75a9440e6f002</w:t>
      </w:r>
    </w:p>
    <w:p>
      <w:r>
        <w:t>http://hoctainha.vn/mozilla/blurts-server/blob/main-kanary/l10n.toml</w:t>
      </w:r>
    </w:p>
    <w:p>
      <w:r>
        <w:t>http://hoctainha.vn/mozilla/blurts-server/commit/d43a0e865d60cab4725730c83ed245b162689945</w:t>
      </w:r>
    </w:p>
    <w:p>
      <w:r>
        <w:t>http://hoctainha.vn/mozilla/blurts-server/blob/main-kanary/locale-utils.js</w:t>
      </w:r>
    </w:p>
    <w:p>
      <w:r>
        <w:t>http://hoctainha.vn/mozilla/blurts-server/commit/f044d0885c068499cfac617f92fa1d5b3d0d3c67</w:t>
      </w:r>
    </w:p>
    <w:p>
      <w:r>
        <w:t>https://github.com/Flod</w:t>
      </w:r>
    </w:p>
    <w:p>
      <w:r>
        <w:t>http://hoctainha.vn/mozilla/blurts-server/blob/main-kanary/log.js</w:t>
      </w:r>
    </w:p>
    <w:p>
      <w:r>
        <w:t>http://hoctainha.vn/mozilla/blurts-server/commit/3d245950606b2f44c7c1eded69821ab87787029e</w:t>
      </w:r>
    </w:p>
    <w:p>
      <w:r>
        <w:t>https://github.com/mozilla/blurts-server/pull/2310</w:t>
      </w:r>
    </w:p>
    <w:p>
      <w:r>
        <w:t>http://hoctainha.vn/mozilla/blurts-server/blob/main-kanary/middleware.js</w:t>
      </w:r>
    </w:p>
    <w:p>
      <w:r>
        <w:t>http://hoctainha.vn/mozilla/blurts-server/blob/main-kanary/package-lock.json</w:t>
      </w:r>
    </w:p>
    <w:p>
      <w:r>
        <w:t>http://hoctainha.vn/mozilla/blurts-server/commit/bcf617672625469ea61fa6690be4a6b4217789a2</w:t>
      </w:r>
    </w:p>
    <w:p>
      <w:r>
        <w:t>https://github.com/mozilla/blurts-server/pull/2487</w:t>
      </w:r>
    </w:p>
    <w:p>
      <w:r>
        <w:t>http://hoctainha.vn/mozilla/blurts-server/blob/main-kanary/package.json</w:t>
      </w:r>
    </w:p>
    <w:p>
      <w:r>
        <w:t>http://hoctainha.vn/mozilla/blurts-server/commit/5768f559db9f2e2ae04fc208e31f3e7027acc144</w:t>
      </w:r>
    </w:p>
    <w:p>
      <w:r>
        <w:t>https://github.com/mozilla/blurts-server/pull/2482</w:t>
      </w:r>
    </w:p>
    <w:p>
      <w:r>
        <w:t>http://hoctainha.vn/mozilla/blurts-server/blob/main-kanary/removal-constants.js</w:t>
      </w:r>
    </w:p>
    <w:p>
      <w:r>
        <w:t>http://hoctainha.vn/mozilla/blurts-server/blob/main-kanary/removal-waitlist.js</w:t>
      </w:r>
    </w:p>
    <w:p>
      <w:r>
        <w:t>http://hoctainha.vn/mozilla/blurts-server/blob/main-kanary/scan-results.js</w:t>
      </w:r>
    </w:p>
    <w:p>
      <w:r>
        <w:t>http://hoctainha.vn/mozilla/blurts-server/commit/62a68af61df2b1d5c8c35f6bc55253d23779556d</w:t>
      </w:r>
    </w:p>
    <w:p>
      <w:r>
        <w:t>http://hoctainha.vn/mozilla/blurts-server/blob/main-kanary/server.js</w:t>
      </w:r>
    </w:p>
    <w:p>
      <w:r>
        <w:t>http://hoctainha.vn/mozilla/blurts-server/blob/main-kanary/sha1-utils.js</w:t>
      </w:r>
    </w:p>
    <w:p>
      <w:r>
        <w:t>http://hoctainha.vn/mozilla/blurts-server/commit/90f1300561137efb1df0b282e07c5c90a3a9c3f5</w:t>
      </w:r>
    </w:p>
    <w:p>
      <w:r>
        <w:t>http://hoctainha.vn#firefox-monitor-server</w:t>
      </w:r>
    </w:p>
    <w:p>
      <w:r>
        <w:t>http://hoctainha.vn#summary</w:t>
      </w:r>
    </w:p>
    <w:p>
      <w:r>
        <w:t>http://hoctainha.vn#development</w:t>
      </w:r>
    </w:p>
    <w:p>
      <w:r>
        <w:t>http://hoctainha.vn#requirements</w:t>
      </w:r>
    </w:p>
    <w:p>
      <w:r>
        <w:t>http://hoctainha.vn#install</w:t>
      </w:r>
    </w:p>
    <w:p>
      <w:r>
        <w:t>http://hoctainha.vn#run</w:t>
      </w:r>
    </w:p>
    <w:p>
      <w:r>
        <w:t>http://hoctainha.vn#database</w:t>
      </w:r>
    </w:p>
    <w:p>
      <w:r>
        <w:t>http://hoctainha.vn#trigger-breach-alert-email</w:t>
      </w:r>
    </w:p>
    <w:p>
      <w:r>
        <w:t>http://hoctainha.vn#firefox-accounts</w:t>
      </w:r>
    </w:p>
    <w:p>
      <w:r>
        <w:t>http://hoctainha.vn#testing</w:t>
      </w:r>
    </w:p>
    <w:p>
      <w:r>
        <w:t>http://hoctainha.vn#individual-tests</w:t>
      </w:r>
    </w:p>
    <w:p>
      <w:r>
        <w:t>http://hoctainha.vn#integration-tests</w:t>
      </w:r>
    </w:p>
    <w:p>
      <w:r>
        <w:t>http://hoctainha.vn#test-firefox-integration</w:t>
      </w:r>
    </w:p>
    <w:p>
      <w:r>
        <w:t>http://hoctainha.vn#lint</w:t>
      </w:r>
    </w:p>
    <w:p>
      <w:r>
        <w:t>http://hoctainha.vn#localization</w:t>
      </w:r>
    </w:p>
    <w:p>
      <w:r>
        <w:t>http://hoctainha.vn#deployment</w:t>
      </w:r>
    </w:p>
    <w:p>
      <w:r>
        <w:t>http://hoctainha.vn#deploy-on-heroku</w:t>
      </w:r>
    </w:p>
    <w:p>
      <w:r>
        <w:t>http://hoctainha.vn#vpn-banner</w:t>
      </w:r>
    </w:p>
    <w:p>
      <w:r>
        <w:t>http://hoctainha.vn#readme</w:t>
      </w:r>
    </w:p>
    <w:p>
      <w:r>
        <w:t>https://haveibeenpwned.com/About</w:t>
      </w:r>
    </w:p>
    <w:p>
      <w:r>
        <w:t>http://hoctainha.vn/mozilla/blurts-server/blob/main-kanary/docs/coding-standards.md</w:t>
      </w:r>
    </w:p>
    <w:p>
      <w:r>
        <w:t>https://nodejs.org/</w:t>
      </w:r>
    </w:p>
    <w:p>
      <w:r>
        <w:t>https://www.postgresql.org/</w:t>
      </w:r>
    </w:p>
    <w:p>
      <w:r>
        <w:t>http://localhost:6060/</w:t>
      </w:r>
    </w:p>
    <w:p>
      <w:r>
        <w:t>https://www.mailinator.com</w:t>
      </w:r>
    </w:p>
    <w:p>
      <w:r>
        <w:t>http://localhost:6060/user/dashboard</w:t>
      </w:r>
    </w:p>
    <w:p>
      <w:r>
        <w:t>http://hoctainha.vnmailto:localmonitor20200827@mailinator.com</w:t>
      </w:r>
    </w:p>
    <w:p>
      <w:r>
        <w:t>https://www.mailinator.com/v4/public/inboxes.jsp?to=localmonitor20200827#</w:t>
      </w:r>
    </w:p>
    <w:p>
      <w:r>
        <w:t>http://localhost:6060</w:t>
      </w:r>
    </w:p>
    <w:p>
      <w:r>
        <w:t>https://coveralls.io/</w:t>
      </w:r>
    </w:p>
    <w:p>
      <w:r>
        <w:t>https://mozilla.github.io/ecosystem-platform/docs/process/using-the-staging-environment#working-with-staging-firefox-accounts</w:t>
      </w:r>
    </w:p>
    <w:p>
      <w:r>
        <w:t>https://searchfox.org/mozilla-central/search?q=monitor.firefox.com&amp;path=browser/app/profile/firefox.js</w:t>
      </w:r>
    </w:p>
    <w:p>
      <w:r>
        <w:t>https://mozilla-l10n.github.io/documentation/localization/dev_best_practices.html</w:t>
      </w:r>
    </w:p>
    <w:p>
      <w:r>
        <w:t>https://wiki.mozilla.org/L10n:Mozilla_Team</w:t>
      </w:r>
    </w:p>
    <w:p>
      <w:r>
        <w:t>https://pontoon.mozilla.org/projects/firefox-monitor-website/</w:t>
      </w:r>
    </w:p>
    <w:p>
      <w:r>
        <w:t>https://12factor.net/</w:t>
      </w:r>
    </w:p>
    <w:p>
      <w:r>
        <w:t>https://www.maxmind.com</w:t>
      </w:r>
    </w:p>
    <w:p>
      <w:r>
        <w:t>https://github.com/HiMamaInc/heroku-buildpack-geoip-geolite2</w:t>
      </w:r>
    </w:p>
    <w:p>
      <w:r>
        <w:t>http://hoctainha.vn/topics/firefox</w:t>
      </w:r>
    </w:p>
    <w:p>
      <w:r>
        <w:t>http://hoctainha.vn/topics/data-breach</w:t>
      </w:r>
    </w:p>
    <w:p>
      <w:r>
        <w:t>http://hoctainha.vn/mozilla/blurts-server/watchers</w:t>
      </w:r>
    </w:p>
    <w:p>
      <w:r>
        <w:t>http://hoctainha.vn/mozilla/blurts-server/releases</w:t>
      </w:r>
    </w:p>
    <w:p>
      <w:r>
        <w:t>http://hoctainha.vn/mozilla/blurts-server/releases/tag/v14.5.10</w:t>
      </w:r>
    </w:p>
    <w:p>
      <w:r>
        <w:t>http://hoctainha.vn/orgs/mozilla/packages?repo_name=blurts-server</w:t>
      </w:r>
    </w:p>
    <w:p>
      <w:r>
        <w:t>http://hoctainha.vn/mozilla/blurts-server/graphs/contributors</w:t>
      </w:r>
    </w:p>
    <w:p>
      <w:r>
        <w:t>https://github.com/groovecoder</w:t>
      </w:r>
    </w:p>
    <w:p>
      <w:r>
        <w:t>https://github.com/lesleyjanenorton</w:t>
      </w:r>
    </w:p>
    <w:p>
      <w:r>
        <w:t>https://github.com/maxxcrawford</w:t>
      </w:r>
    </w:p>
    <w:p>
      <w:r>
        <w:t>https://github.com/heaversm</w:t>
      </w:r>
    </w:p>
    <w:p>
      <w:r>
        <w:t>https://github.com/Karm46</w:t>
      </w:r>
    </w:p>
    <w:p>
      <w:r>
        <w:t>https://github.com/MarceloGhelman</w:t>
      </w:r>
    </w:p>
    <w:p>
      <w:r>
        <w:t>https://github.com/JimSp472000</w:t>
      </w:r>
    </w:p>
    <w:p>
      <w:r>
        <w:t>https://github.com/nhnt11</w:t>
      </w:r>
    </w:p>
    <w:p>
      <w:r>
        <w:t>https://github.com/petercpg</w:t>
      </w:r>
    </w:p>
    <w:p>
      <w:r>
        <w:t>https://github.com/pdehaan</w:t>
      </w:r>
    </w:p>
    <w:p>
      <w:r>
        <w:t>https://github.com/Fjoerfoks</w:t>
      </w:r>
    </w:p>
    <w:p>
      <w:r>
        <w:t>http://hoctainha.vn/mozilla/blurts-server/search?l=fluent</w:t>
      </w:r>
    </w:p>
    <w:p>
      <w:r>
        <w:t>http://hoctainha.vn/mozilla/blurts-server/search?l=javascript</w:t>
      </w:r>
    </w:p>
    <w:p>
      <w:r>
        <w:t>http://hoctainha.vn/mozilla/blurts-server/search?l=handlebars</w:t>
      </w:r>
    </w:p>
    <w:p>
      <w:r>
        <w:t>http://hoctainha.vn/mozilla/blurts-server/search?l=scss</w:t>
      </w:r>
    </w:p>
    <w:p>
      <w:r>
        <w:t>http://hoctainha.vn/mozilla/blurts-server/search?l=css</w:t>
      </w:r>
    </w:p>
    <w:p>
      <w:r>
        <w:t>http://hoctainha.vn/mozilla/blurts-server/search?l=html</w:t>
      </w:r>
    </w:p>
    <w:p>
      <w:r>
        <w:t>https://github.com</w:t>
      </w:r>
    </w:p>
    <w:p>
      <w:r>
        <w:t>https://docs.github.com/en/github/site-policy/github-terms-of-service</w:t>
      </w:r>
    </w:p>
    <w:p>
      <w:r>
        <w:t>https://docs.github.com/en/github/site-policy/github-privacy-statement</w:t>
      </w:r>
    </w:p>
    <w:p>
      <w:r>
        <w:t>https://github.com/security</w:t>
      </w:r>
    </w:p>
    <w:p>
      <w:r>
        <w:t>https://www.githubstatus.com/</w:t>
      </w:r>
    </w:p>
    <w:p>
      <w:r>
        <w:t>https://docs.github.com</w:t>
      </w:r>
    </w:p>
    <w:p>
      <w:r>
        <w:t>https://support.github.com?tags=dotcom-footer</w:t>
      </w:r>
    </w:p>
    <w:p>
      <w:r>
        <w:t>https://github.com/pricing</w:t>
      </w:r>
    </w:p>
    <w:p>
      <w:r>
        <w:t>https://services.github.com</w:t>
      </w:r>
    </w:p>
    <w:p>
      <w:r>
        <w:t>https://github.blog</w:t>
      </w:r>
    </w:p>
    <w:p>
      <w:r>
        <w:t>https://github.com/about</w:t>
      </w:r>
    </w:p>
    <w:p>
      <w:r>
        <w:t>http://hoctainha.vn/home?src=navbar</w:t>
      </w:r>
    </w:p>
    <w:p>
      <w:r>
        <w:t>http://hoctainha.vn/my-list?src=navbar</w:t>
      </w:r>
    </w:p>
    <w:p>
      <w:r>
        <w:t>http://hoctainha.vn/explore?src=navbar</w:t>
      </w:r>
    </w:p>
    <w:p>
      <w:r>
        <w:t>http://hoctainha.vn/collections?src=navbar</w:t>
      </w:r>
    </w:p>
    <w:p>
      <w:r>
        <w:t>http://nytimes.com/2022/03/08/opinion/people-never-get-covid.html?utm_source=pocket_discover</w:t>
      </w:r>
    </w:p>
    <w:p>
      <w:r>
        <w:t>http://slate.com/technology/2022/03/venting-makes-you-feel-worse-psychology-research.html?utm_source=pocket_discover</w:t>
      </w:r>
    </w:p>
    <w:p>
      <w:r>
        <w:t>http://consumerreports.org/car-repair-maintenance/how-to-make-your-older-car-run-longer?utm_source=pocket_discover</w:t>
      </w:r>
    </w:p>
    <w:p>
      <w:r>
        <w:t>http://bustle.com/wellness/burnout-definition-what-we-get-wrong?utm_source=pocket_discover</w:t>
      </w:r>
    </w:p>
    <w:p>
      <w:r>
        <w:t>http://nytimes.com/2022/03/09/climate/endurance-wreck-found-shackleton.html?utm_source=pocket_discover</w:t>
      </w:r>
    </w:p>
    <w:p>
      <w:r>
        <w:t>http://hoctainha.vn/explore/coronavirus</w:t>
      </w:r>
    </w:p>
    <w:p>
      <w:r>
        <w:t>http://hoctainha.vn/explore/business</w:t>
      </w:r>
    </w:p>
    <w:p>
      <w:r>
        <w:t>http://hoctainha.vn/explore/career</w:t>
      </w:r>
    </w:p>
    <w:p>
      <w:r>
        <w:t>http://hoctainha.vn/explore/education</w:t>
      </w:r>
    </w:p>
    <w:p>
      <w:r>
        <w:t>http://hoctainha.vn/explore/entertainment</w:t>
      </w:r>
    </w:p>
    <w:p>
      <w:r>
        <w:t>http://hoctainha.vn/explore/food</w:t>
      </w:r>
    </w:p>
    <w:p>
      <w:r>
        <w:t>http://hoctainha.vn/explore/gaming</w:t>
      </w:r>
    </w:p>
    <w:p>
      <w:r>
        <w:t>http://hoctainha.vn/explore/health</w:t>
      </w:r>
    </w:p>
    <w:p>
      <w:r>
        <w:t>http://hoctainha.vn/explore/parenting</w:t>
      </w:r>
    </w:p>
    <w:p>
      <w:r>
        <w:t>http://hoctainha.vn/explore/personal-finance</w:t>
      </w:r>
    </w:p>
    <w:p>
      <w:r>
        <w:t>http://hoctainha.vn/explore/politics</w:t>
      </w:r>
    </w:p>
    <w:p>
      <w:r>
        <w:t>http://hoctainha.vn/explore/science</w:t>
      </w:r>
    </w:p>
    <w:p>
      <w:r>
        <w:t>http://hoctainha.vn/explore/self-improvement</w:t>
      </w:r>
    </w:p>
    <w:p>
      <w:r>
        <w:t>http://hoctainha.vn/explore/sports</w:t>
      </w:r>
    </w:p>
    <w:p>
      <w:r>
        <w:t>http://hoctainha.vn/explore/technology</w:t>
      </w:r>
    </w:p>
    <w:p>
      <w:r>
        <w:t>http://hoctainha.vn/explore/travel</w:t>
      </w:r>
    </w:p>
    <w:p>
      <w:r>
        <w:t>http://getpocket.com/explore/item/should-you-drink-cold-or-warm-water-the-benefits-of-drinking-8-glasses-of-water-a-day?utm_source=pocket_discover</w:t>
      </w:r>
    </w:p>
    <w:p>
      <w:r>
        <w:t>http://newyorker.com/culture/infinite-scroll/watching-the-worlds-first-tiktok-war?utm_source=pocket_discover</w:t>
      </w:r>
    </w:p>
    <w:p>
      <w:r>
        <w:t>http://nymag.com/intelligencer/2022/03/why-isnt-brittney-griner-the-biggest-sports-story.html?utm_source=pocket_discover</w:t>
      </w:r>
    </w:p>
    <w:p>
      <w:r>
        <w:t>http://afar.com/magazine/electric-planes-are-coming-sooner-than-you-think?utm_source=pocket_discover</w:t>
      </w:r>
    </w:p>
    <w:p>
      <w:r>
        <w:t>http://getpocket.com/explore/item/5-phrases-that-make-people-discount-what-you-re-saying?utm_source=pocket_discover</w:t>
      </w:r>
    </w:p>
    <w:p>
      <w:r>
        <w:t>http://washingtonpost.com/world/2022/03/06/ukraine-checkpoint-wedding?utm_source=pocket_discover</w:t>
      </w:r>
    </w:p>
    <w:p>
      <w:r>
        <w:t>http://theatlantic.com/health/archive/2022/03/covid-us-death-rate/626972?utm_source=pocket_discover</w:t>
      </w:r>
    </w:p>
    <w:p>
      <w:r>
        <w:t>http://getpocket.com/explore/item/essential-knots-how-to-tie-the-20-knots-you-need-to-know?utm_source=pocket_discover</w:t>
      </w:r>
    </w:p>
    <w:p>
      <w:r>
        <w:t>http://consumerreports.org/fuel-economy-efficiency/10-tips-to-get-the-most-out-of-a-tank-of-gas-a2642110189?utm_source=pocket_discover</w:t>
      </w:r>
    </w:p>
    <w:p>
      <w:r>
        <w:t>http://bbc.com/culture/article/20220307-janet-sobel-the-woman-written-out-of-history?utm_source=pocket_discover</w:t>
      </w:r>
    </w:p>
    <w:p>
      <w:r>
        <w:t>http://getpocket.com/explore/item/how-to-be-mediocre-and-be-happy-with-yourself?utm_source=pocket_discover</w:t>
      </w:r>
    </w:p>
    <w:p>
      <w:r>
        <w:t>http://daily.jstor.org/are-video-games-like-novels?utm_source=pocket_discover</w:t>
      </w:r>
    </w:p>
    <w:p>
      <w:r>
        <w:t>http://bookriot.com/books-about-lesser-known-women-who-made-history?utm_source=pocket_discover</w:t>
      </w:r>
    </w:p>
    <w:p>
      <w:r>
        <w:t>http://getpocket.com/explore/item/13-easy-ways-to-switch-off-from-work-at-the-end-of-the-day?utm_source=pocket_discover</w:t>
      </w:r>
    </w:p>
    <w:p>
      <w:r>
        <w:t>http://getpocket.com/explore/item/why-did-america-give-up-on-mass-transit-don-t-blame-cars?utm_source=pocket_discover</w:t>
      </w:r>
    </w:p>
    <w:p>
      <w:r>
        <w:t>https://getpocket.com/explore?src=footer_v2</w:t>
      </w:r>
    </w:p>
    <w:p>
      <w:r>
        <w:t>https://getpocket.com/en/explore/pocket-hits-signup?src=footer_v2</w:t>
      </w:r>
    </w:p>
    <w:p>
      <w:r>
        <w:t>https://getpocket.com/premium?utm_source=web-app-premium-cta&amp;utm_campaign=global-bottom&amp;src=footer_v2</w:t>
      </w:r>
    </w:p>
    <w:p>
      <w:r>
        <w:t>https://instagram.com/pocket</w:t>
      </w:r>
    </w:p>
    <w:p>
      <w:r>
        <w:t>http://hoctainha.vn/signup/?src=navbar&amp;ep=1</w:t>
      </w:r>
    </w:p>
    <w:p>
      <w:r>
        <w:t>http://hoctainha.vn/login/?src=navbar&amp;ep=1</w:t>
      </w:r>
    </w:p>
    <w:p>
      <w:r>
        <w:t>http://hoctainha.vn/forgot?src=navbar</w:t>
      </w:r>
    </w:p>
    <w:p>
      <w:r>
        <w:t>http://hoctainha.vn/signup?src=navbar</w:t>
      </w:r>
    </w:p>
    <w:p>
      <w:r>
        <w:t>http://hoctainha.vn/login?src=navbar</w:t>
      </w:r>
    </w:p>
    <w:p>
      <w:r>
        <w:t>http://getpocket.com/explore/item/an-art-curator-s-tried-and-true-tips-for-hanging-a-gallery-wall?utm_source=pocket_discover</w:t>
      </w:r>
    </w:p>
    <w:p>
      <w:r>
        <w:t>http://getpocket.com/explore/item/how-to-find-the-best-stuff-in-the-night-sky-from-absolutely-anywhere?utm_source=pocket_discover</w:t>
      </w:r>
    </w:p>
    <w:p>
      <w:r>
        <w:t>http://hoctainha.vn/explore/pocket-hits/2022/russia-s-economic-blackout-will-change-the-world-38960</w:t>
      </w:r>
    </w:p>
    <w:p>
      <w:r>
        <w:t>http://hoctainha.vn/explore/pocket-hits/2022/jealousy-doesn-t-have-to-ruin-a-friendship-38945</w:t>
      </w:r>
    </w:p>
    <w:p>
      <w:r>
        <w:t>http://hoctainha.vn/explore/pocket-hits/2022/10-tips-to-get-the-most-out-of-a-tank-of-gas-38919</w:t>
      </w:r>
    </w:p>
    <w:p>
      <w:r>
        <w:t>http://hoctainha.vn/explore/pocket-hits/2022/have-we-been-thinking-about-burnout-all-wrong-38899</w:t>
      </w:r>
    </w:p>
    <w:p>
      <w:r>
        <w:t>http://hoctainha.vn/explore/pocket-hits/2022/what-if-russia-loses-38885</w:t>
      </w:r>
    </w:p>
    <w:p>
      <w:r>
        <w:t>http://hoctainha.vn/explore/pocket-hits/2022/the-internet-is-not-as-new-as-you-think-38873</w:t>
      </w:r>
    </w:p>
    <w:p>
      <w:r>
        <w:t>http://hoctainha.vn/explore/pocket-hits/2022/how-to-use-your-regrets-for-good-38856</w:t>
      </w:r>
    </w:p>
    <w:p>
      <w:r>
        <w:t>http://hoctainha.vn/explore/pocket-hits/2022/ways-to-protect-your-mental-health-during-a-stressful-news-cycle-38834</w:t>
      </w:r>
    </w:p>
    <w:p>
      <w:r>
        <w:t>http://hoctainha.vn/explore/pocket-hits/2022/how-to-train-your-brain-to-be-more-spontaneous-38814</w:t>
      </w:r>
    </w:p>
    <w:p>
      <w:r>
        <w:t>http://hoctainha.vn/explore/pocket-hits/2022/art-from-a-nation-under-attack-38797</w:t>
      </w:r>
    </w:p>
    <w:p>
      <w:r>
        <w:t>http://hoctainha.vn/explore/pocket-hits/2022/retirement-won-t-save-for-itself-here-s-how-to-save-what-you-need-38773</w:t>
      </w:r>
    </w:p>
    <w:p>
      <w:r>
        <w:t>http://hoctainha.vn/explore/pocket-hits/2022/what-you-find-when-you-leave-your-job-38743</w:t>
      </w:r>
    </w:p>
    <w:p>
      <w:r>
        <w:t>http://hoctainha.vn/explore/pocket-hits/2022/how-a-high-school-debate-team-shaped-ketanji-brown-jackson-38730</w:t>
      </w:r>
    </w:p>
    <w:p>
      <w:r>
        <w:t>http://hoctainha.vn/explore/pocket-hits/2022/how-to-support-a-struggling-friend-38715</w:t>
      </w:r>
    </w:p>
    <w:p>
      <w:r>
        <w:t>http://hoctainha.vn/explore/pocket-hits/2022/the-ukrainian-refugee-crisis-has-already-begun-38702</w:t>
      </w:r>
    </w:p>
    <w:p>
      <w:r>
        <w:t>http://hoctainha.vn/explore/pocket-hits/2022/when-things-fall-apart-38687</w:t>
      </w:r>
    </w:p>
    <w:p>
      <w:r>
        <w:t>http://hoctainha.vn/explore/pocket-hits/2022/the-surprising-science-of-how-feelings-help-you-think-38652</w:t>
      </w:r>
    </w:p>
    <w:p>
      <w:r>
        <w:t>http://hoctainha.vn/explore/pocket-hits/2022/the-next-affordable-city-is-already-too-expensive-38637</w:t>
      </w:r>
    </w:p>
    <w:p>
      <w:r>
        <w:t>http://hoctainha.vn/explore/pocket-hits/2022/love-is-biological-bribery-38622</w:t>
      </w:r>
    </w:p>
    <w:p>
      <w:r>
        <w:t>http://hoctainha.vn/explore/pocket-hits/2</w:t>
      </w:r>
    </w:p>
    <w:p>
      <w:r>
        <w:t>http://hoctainha.vn/signup/?src=footer_v2&amp;ep=1</w:t>
      </w:r>
    </w:p>
    <w:p>
      <w:r>
        <w:t>http://hoctainha.vn/login/?src=footer_v2&amp;ep=1</w:t>
      </w:r>
    </w:p>
    <w:p>
      <w:r>
        <w:t>https://getpocket.com/add?ne=1</w:t>
      </w:r>
    </w:p>
    <w:p>
      <w:r>
        <w:t>https://plus.google.com/111984034088692092819?prsrc=3</w:t>
      </w:r>
    </w:p>
    <w:p>
      <w:r>
        <w:t>https://getpocket.com/blog</w:t>
      </w:r>
    </w:p>
    <w:p>
      <w:r>
        <w:t>https://getpocket.com/about</w:t>
      </w:r>
    </w:p>
    <w:p>
      <w:r>
        <w:t>https://getpocket.com/publisher</w:t>
      </w:r>
    </w:p>
    <w:p>
      <w:r>
        <w:t>https://getpocket.com/developer</w:t>
      </w:r>
    </w:p>
    <w:p>
      <w:r>
        <w:t>https://getpocket.com/tos</w:t>
      </w:r>
    </w:p>
    <w:p>
      <w:r>
        <w:t>https://getpocket.com/privacy</w:t>
      </w:r>
    </w:p>
    <w:p>
      <w:r>
        <w:t>https://getpocket.com/jobs</w:t>
      </w:r>
    </w:p>
    <w:p>
      <w:r>
        <w:t>https://getpocket.com/save-to-pocket</w:t>
      </w:r>
    </w:p>
    <w:p>
      <w:r>
        <w:t>https://getpocket.com/add</w:t>
      </w:r>
    </w:p>
    <w:p>
      <w:r>
        <w:t>https://getpocket.com/pocket-and-firefox</w:t>
      </w:r>
    </w:p>
    <w:p>
      <w:r>
        <w:t>https://getpocket.com/explore/pocket-hits-signup</w:t>
      </w:r>
    </w:p>
    <w:p>
      <w:r>
        <w:t>http://hoctainha.vnmailto:press@getpocket.com</w:t>
      </w:r>
    </w:p>
    <w:p>
      <w:r>
        <w:t>https://blog.getpocket.com/press/</w:t>
      </w:r>
    </w:p>
    <w:p>
      <w:r>
        <w:t>https://careers.mozilla.org/listings/?team=Core%20Product-Pocket</w:t>
      </w:r>
    </w:p>
    <w:p>
      <w:r>
        <w:t>http://www.themogli.com/</w:t>
      </w:r>
    </w:p>
    <w:p>
      <w:r>
        <w:t>http://hoctainha.vn#contactModal</w:t>
      </w:r>
    </w:p>
    <w:p>
      <w:r>
        <w:t>http://hoctainha.vn/article/1142-firefox-new-tab-recommendations</w:t>
      </w:r>
    </w:p>
    <w:p>
      <w:r>
        <w:t>http://hoctainha.vn/article/1143-haufig-gestellte-fragen-zu-pocket-empfehlungen-in-firefox</w:t>
      </w:r>
    </w:p>
    <w:p>
      <w:r>
        <w:t>http://hoctainha.vn/article/900-saving-to-pocket-and-viewing-your-list-in-firefox</w:t>
      </w:r>
    </w:p>
    <w:p>
      <w:r>
        <w:t>http://hoctainha.vn/article/919-enabling-the-pocket-share-extension-in-ios</w:t>
      </w:r>
    </w:p>
    <w:p>
      <w:r>
        <w:t>http://hoctainha.vn/article/942-where-is-the-pocket-button-in-firefox</w:t>
      </w:r>
    </w:p>
    <w:p>
      <w:r>
        <w:t>http://hoctainha.vn/article/1020-saving-to-pocket-via-email</w:t>
      </w:r>
    </w:p>
    <w:p>
      <w:r>
        <w:t>http://hoctainha.vn/article/1044-i-never-set-a-pocket-password-how-can-i-create-one</w:t>
      </w:r>
    </w:p>
    <w:p>
      <w:r>
        <w:t>http://hoctainha.vn/article/1098-how-to-find-the-iphone-ipad-app-crash-logs</w:t>
      </w:r>
    </w:p>
    <w:p>
      <w:r>
        <w:t>http://hoctainha.vn/article/981-im-having-trouble-logging-into-pocket-can-you-help</w:t>
      </w:r>
    </w:p>
    <w:p>
      <w:r>
        <w:t>http://hoctainha.vn/article/895-how-to-save-to-pocket-overview</w:t>
      </w:r>
    </w:p>
    <w:p>
      <w:r>
        <w:t>http://hoctainha.vn/category/857-category</w:t>
      </w:r>
    </w:p>
    <w:p>
      <w:r>
        <w:t>http://hoctainha.vn/category/859-category</w:t>
      </w:r>
    </w:p>
    <w:p>
      <w:r>
        <w:t>http://hoctainha.vn/category/854-category</w:t>
      </w:r>
    </w:p>
    <w:p>
      <w:r>
        <w:t>http://hoctainha.vn/category/842-category</w:t>
      </w:r>
    </w:p>
    <w:p>
      <w:r>
        <w:t>http://hoctainha.vn/category/844-category</w:t>
      </w:r>
    </w:p>
    <w:p>
      <w:r>
        <w:t>http://hoctainha.vn/category/845-category</w:t>
      </w:r>
    </w:p>
    <w:p>
      <w:r>
        <w:t>http://hoctainha.vn/category/852-category</w:t>
      </w:r>
    </w:p>
    <w:p>
      <w:r>
        <w:t>http://hoctainha.vn/category/858-category</w:t>
      </w:r>
    </w:p>
    <w:p>
      <w:r>
        <w:t>http://hoctainha.vn/category/847-category</w:t>
      </w:r>
    </w:p>
    <w:p>
      <w:r>
        <w:t>http://hoctainha.vn/category/860-category</w:t>
      </w:r>
    </w:p>
    <w:p>
      <w:r>
        <w:t>http://hoctainha.vn/category/846-category</w:t>
      </w:r>
    </w:p>
    <w:p>
      <w:r>
        <w:t>http://hoctainha.vn/category/848-category</w:t>
      </w:r>
    </w:p>
    <w:p>
      <w:r>
        <w:t>http://hoctainha.vn/category/861-category</w:t>
      </w:r>
    </w:p>
    <w:p>
      <w:r>
        <w:t>http://hoctainha.vn/category/849-category</w:t>
      </w:r>
    </w:p>
    <w:p>
      <w:r>
        <w:t>http://hoctainha.vn/category/853-international-users</w:t>
      </w:r>
    </w:p>
    <w:p>
      <w:r>
        <w:t>http://hoctainha.vn/category/1184-pocket-support-de</w:t>
      </w:r>
    </w:p>
    <w:p>
      <w:r>
        <w:t>https://getpocket.com/a/queue/</w:t>
      </w:r>
    </w:p>
    <w:p>
      <w:r>
        <w:t>https://www.helpscout.com/knowledge-base/?utm_source=docs&amp;utm_medium=footerlink&amp;utm_campaign=Docs+Branding</w:t>
      </w:r>
    </w:p>
    <w:p>
      <w:r>
        <w:t>http://hoctainha.vn/?ep=1</w:t>
      </w:r>
    </w:p>
    <w:p>
      <w:r>
        <w:t>http://hoctainha.vn/l/?ep=1</w:t>
      </w:r>
    </w:p>
    <w:p>
      <w:r>
        <w:t>http://hoctainha.vn/developer/apps/</w:t>
      </w:r>
    </w:p>
    <w:p>
      <w:r>
        <w:t>http://hoctainha.vn/developer/apps/new</w:t>
      </w:r>
    </w:p>
    <w:p>
      <w:r>
        <w:t>http://hoctainha.vn/developer/docs/overview</w:t>
      </w:r>
    </w:p>
    <w:p>
      <w:r>
        <w:t>http://hoctainha.vn/developer/docs/v3/add</w:t>
      </w:r>
    </w:p>
    <w:p>
      <w:r>
        <w:t>http://hoctainha.vn/developer/docs/v3/modify</w:t>
      </w:r>
    </w:p>
    <w:p>
      <w:r>
        <w:t>http://hoctainha.vn/developer/docs/v3/retrieve</w:t>
      </w:r>
    </w:p>
    <w:p>
      <w:r>
        <w:t>http://hoctainha.vn/developer/docs/authentication</w:t>
      </w:r>
    </w:p>
    <w:p>
      <w:r>
        <w:t>http://hoctainha.vn/developer/docs/v3/article-view</w:t>
      </w:r>
    </w:p>
    <w:p>
      <w:r>
        <w:t>http://hoctainha.vn/developer/docs/v3/preferences-api</w:t>
      </w:r>
    </w:p>
    <w:p>
      <w:r>
        <w:t>http://hoctainha.vn/developer/docs/getstarted/ios</w:t>
      </w:r>
    </w:p>
    <w:p>
      <w:r>
        <w:t>http://hoctainha.vn/developer/docs/getstarted/android</w:t>
      </w:r>
    </w:p>
    <w:p>
      <w:r>
        <w:t>http://hoctainha.vn/developer/docs/getstarted/windows8</w:t>
      </w:r>
    </w:p>
    <w:p>
      <w:r>
        <w:t>http://hoctainha.vn/developer/docs/getstarted/web</w:t>
      </w:r>
    </w:p>
    <w:p>
      <w:r>
        <w:t>http://hoctainha.vn/developer/docs/getstarted/mobile</w:t>
      </w:r>
    </w:p>
    <w:p>
      <w:r>
        <w:t>http://hoctainha.vn/developer/docs/getstarted/adding</w:t>
      </w:r>
    </w:p>
    <w:p>
      <w:r>
        <w:t>http://hoctainha.vn/developer/docs/getstarted/existing</w:t>
      </w:r>
    </w:p>
    <w:p>
      <w:r>
        <w:t>http://hoctainha.vn/developer/docs/rate-limits</w:t>
      </w:r>
    </w:p>
    <w:p>
      <w:r>
        <w:t>http://hoctainha.vn/developer/docs/errors</w:t>
      </w:r>
    </w:p>
    <w:p>
      <w:r>
        <w:t>http://hoctainha.vn/developer/docs/branding</w:t>
      </w:r>
    </w:p>
    <w:p>
      <w:r>
        <w:t>http://hoctainha.vn/developer/docs/tos</w:t>
      </w:r>
    </w:p>
    <w:p>
      <w:r>
        <w:t>http://hoctainha.vn/security</w:t>
      </w:r>
    </w:p>
    <w:p>
      <w:r>
        <w:t>http://help.getpocket.com/customer/portal/articles/828948</w:t>
      </w:r>
    </w:p>
    <w:p>
      <w:r>
        <w:t>http://hoctainha.vn/developer/support</w:t>
      </w:r>
    </w:p>
    <w:p>
      <w:r>
        <w:t>http://hoctainha.vnapps/new</w:t>
      </w:r>
    </w:p>
    <w:p>
      <w:r>
        <w:t>http://hoctainha.vndocs/overview</w:t>
      </w:r>
    </w:p>
    <w:p>
      <w:r>
        <w:t>http://twitter.com/pocket</w:t>
      </w:r>
    </w:p>
    <w:p>
      <w:r>
        <w:t>http://facebook.com/getpocket</w:t>
      </w:r>
    </w:p>
    <w:p>
      <w:r>
        <w:t>http://hoctainha.vn/publisher/new/</w:t>
      </w:r>
    </w:p>
    <w:p>
      <w:r>
        <w:t>http://hoctainha.vn/publisher/button</w:t>
      </w:r>
    </w:p>
    <w:p>
      <w:r>
        <w:t>http://hoctainha.vn/publisher/tools</w:t>
      </w:r>
    </w:p>
    <w:p>
      <w:r>
        <w:t>http://hoctainha.vn/publisher/faq</w:t>
      </w:r>
    </w:p>
    <w:p>
      <w:r>
        <w:t>http://hoctainha.vn/publisher/new</w:t>
      </w:r>
    </w:p>
    <w:p>
      <w:r>
        <w:t>https://docs.google.com/a/getpocket.com/forms/d/1DoUAKCIXqNPvHZBrF_fkavEac9GA1u7yENkY_kloTjc/viewform</w:t>
      </w:r>
    </w:p>
    <w:p>
      <w:r>
        <w:t>http://hoctainha.vn#ac-gn-menustate</w:t>
      </w:r>
    </w:p>
    <w:p>
      <w:r>
        <w:t>https://www.apple.com/</w:t>
      </w:r>
    </w:p>
    <w:p>
      <w:r>
        <w:t>https://www.apple.com/us/shop/goto/bag</w:t>
      </w:r>
    </w:p>
    <w:p>
      <w:r>
        <w:t>https://www.apple.com/us/search</w:t>
      </w:r>
    </w:p>
    <w:p>
      <w:r>
        <w:t>https://www.apple.com/us/shop/goto/store</w:t>
      </w:r>
    </w:p>
    <w:p>
      <w:r>
        <w:t>https://www.apple.com/mac/</w:t>
      </w:r>
    </w:p>
    <w:p>
      <w:r>
        <w:t>https://www.apple.com/ipad/</w:t>
      </w:r>
    </w:p>
    <w:p>
      <w:r>
        <w:t>https://www.apple.com/iphone/</w:t>
      </w:r>
    </w:p>
    <w:p>
      <w:r>
        <w:t>https://www.apple.com/watch/</w:t>
      </w:r>
    </w:p>
    <w:p>
      <w:r>
        <w:t>https://www.apple.com/airpods/</w:t>
      </w:r>
    </w:p>
    <w:p>
      <w:r>
        <w:t>https://www.apple.com/tv-home/</w:t>
      </w:r>
    </w:p>
    <w:p>
      <w:r>
        <w:t>https://www.apple.com/services/</w:t>
      </w:r>
    </w:p>
    <w:p>
      <w:r>
        <w:t>https://www.apple.com/us/shop/goto/buy_accessories</w:t>
      </w:r>
    </w:p>
    <w:p>
      <w:r>
        <w:t>https://support.apple.com</w:t>
      </w:r>
    </w:p>
    <w:p>
      <w:r>
        <w:t>https://www.apple.com/ios/app-store/</w:t>
      </w:r>
    </w:p>
    <w:p>
      <w:r>
        <w:t>https://apps.apple.com/us/developer/read-it-later-inc/id848647407</w:t>
      </w:r>
    </w:p>
    <w:p>
      <w:r>
        <w:t>http://hoctainha.vn/us/app/pocket-save-read-grow/id309601447?platform=iphone</w:t>
      </w:r>
    </w:p>
    <w:p>
      <w:r>
        <w:t>http://hoctainha.vn/us/app/pocket-save-read-grow/id309601447?platform=ipad</w:t>
      </w:r>
    </w:p>
    <w:p>
      <w:r>
        <w:t>http://hoctainha.vn/us/app/pocket-save-read-grow/id309601447?platform=messages</w:t>
      </w:r>
    </w:p>
    <w:p>
      <w:r>
        <w:t>https://apps.apple.com/story/id1538632801</w:t>
      </w:r>
    </w:p>
    <w:p>
      <w:r>
        <w:t>https://itunes.apple.com/us/genre/id6009</w:t>
      </w:r>
    </w:p>
    <w:p>
      <w:r>
        <w:t>http://getpocket.com</w:t>
      </w:r>
    </w:p>
    <w:p>
      <w:r>
        <w:t>https://apps.apple.com/us/app/the-new-yorker/id1081530898</w:t>
      </w:r>
    </w:p>
    <w:p>
      <w:r>
        <w:t>https://apps.apple.com/us/app/audm-new-yorker-atlantic/id1138892702</w:t>
      </w:r>
    </w:p>
    <w:p>
      <w:r>
        <w:t>https://apps.apple.com/us/app/ground-news/id1324203419</w:t>
      </w:r>
    </w:p>
    <w:p>
      <w:r>
        <w:t>https://apps.apple.com/us/app/instapaper/id288545208</w:t>
      </w:r>
    </w:p>
    <w:p>
      <w:r>
        <w:t>https://apps.apple.com/us/app/flipboard-the-social-magazine/id358801284</w:t>
      </w:r>
    </w:p>
    <w:p>
      <w:r>
        <w:t>https://apps.apple.com/us/app/feedly-smart-news-reader/id396069556</w:t>
      </w:r>
    </w:p>
    <w:p>
      <w:r>
        <w:t>https://www.apple.com/retail/</w:t>
      </w:r>
    </w:p>
    <w:p>
      <w:r>
        <w:t>https://locate.apple.com/</w:t>
      </w:r>
    </w:p>
    <w:p>
      <w:r>
        <w:t>https://www.apple.com/choose-country-region/</w:t>
      </w:r>
    </w:p>
    <w:p>
      <w:r>
        <w:t>https://www.apple.com/legal/privacy/</w:t>
      </w:r>
    </w:p>
    <w:p>
      <w:r>
        <w:t>https://www.apple.com/legal/internet-services/terms/site.html</w:t>
      </w:r>
    </w:p>
    <w:p>
      <w:r>
        <w:t>https://www.apple.com/us/shop/goto/help/sales_refunds</w:t>
      </w:r>
    </w:p>
    <w:p>
      <w:r>
        <w:t>https://www.apple.com/legal/</w:t>
      </w:r>
    </w:p>
    <w:p>
      <w:r>
        <w:t>https://www.apple.com/sitemap/</w:t>
      </w:r>
    </w:p>
    <w:p>
      <w:r>
        <w:t>https://accounts.google.com/ServiceLogin?passive=1209600&amp;continue=https://play.google.com/store/apps/details?id%3Dcom.ideashower.readitlater.pro&amp;followup=https://play.google.com/store/apps/details?id%3Dcom.ideashower.readitlater.pro&amp;ec=GAZATg</w:t>
      </w:r>
    </w:p>
    <w:p>
      <w:r>
        <w:t>http://hoctainha.vn#accounts</w:t>
      </w:r>
    </w:p>
    <w:p>
      <w:r>
        <w:t>http://hoctainha.vn#passive</w:t>
      </w:r>
    </w:p>
    <w:p>
      <w:r>
        <w:t>http://hoctainha.vn#cookies</w:t>
      </w:r>
    </w:p>
    <w:p>
      <w:r>
        <w:t>http://hoctainha.vn#use</w:t>
      </w:r>
    </w:p>
    <w:p>
      <w:r>
        <w:t>http://hoctainha.vn#sharing</w:t>
      </w:r>
    </w:p>
    <w:p>
      <w:r>
        <w:t>http://hoctainha.vn#keeping</w:t>
      </w:r>
    </w:p>
    <w:p>
      <w:r>
        <w:t>http://hoctainha.vn#transfer</w:t>
      </w:r>
    </w:p>
    <w:p>
      <w:r>
        <w:t>http://hoctainha.vn#security</w:t>
      </w:r>
    </w:p>
    <w:p>
      <w:r>
        <w:t>http://hoctainha.vn#phishing</w:t>
      </w:r>
    </w:p>
    <w:p>
      <w:r>
        <w:t>http://hoctainha.vn#opt-out</w:t>
      </w:r>
    </w:p>
    <w:p>
      <w:r>
        <w:t>http://hoctainha.vn#amendments</w:t>
      </w:r>
    </w:p>
    <w:p>
      <w:r>
        <w:t>http://hoctainha.vn#contact</w:t>
      </w:r>
    </w:p>
    <w:p>
      <w:r>
        <w:t>https://help.getpocket.com/article/1163-pocket-website-cookies-faq</w:t>
      </w:r>
    </w:p>
    <w:p>
      <w:r>
        <w:t>https://optout.networkadvertising.org/?c=1</w:t>
      </w:r>
    </w:p>
    <w:p>
      <w:r>
        <w:t>https://optout.aboutads.info/?c=2&amp;lang=EN</w:t>
      </w:r>
    </w:p>
    <w:p>
      <w:r>
        <w:t>https://www.youronlinechoices.com/uk/your-ad-choices</w:t>
      </w:r>
    </w:p>
    <w:p>
      <w:r>
        <w:t>https://getpocket.com/options</w:t>
      </w:r>
    </w:p>
    <w:p>
      <w:r>
        <w:t>http://hoctainha.vnmailto:privacy@getpocket.com</w:t>
      </w:r>
    </w:p>
    <w:p>
      <w:r>
        <w:t>https://help.getpocket.com/contact</w:t>
      </w:r>
    </w:p>
    <w:p>
      <w:r>
        <w:t>http://hoctainha.vn#service</w:t>
      </w:r>
    </w:p>
    <w:p>
      <w:r>
        <w:t>http://hoctainha.vn#grant</w:t>
      </w:r>
    </w:p>
    <w:p>
      <w:r>
        <w:t>http://hoctainha.vn#ownership</w:t>
      </w:r>
    </w:p>
    <w:p>
      <w:r>
        <w:t>http://hoctainha.vn#restrictions</w:t>
      </w:r>
    </w:p>
    <w:p>
      <w:r>
        <w:t>http://hoctainha.vn#info</w:t>
      </w:r>
    </w:p>
    <w:p>
      <w:r>
        <w:t>http://hoctainha.vn#copyright</w:t>
      </w:r>
    </w:p>
    <w:p>
      <w:r>
        <w:t>http://hoctainha.vn#thirdparty</w:t>
      </w:r>
    </w:p>
    <w:p>
      <w:r>
        <w:t>http://hoctainha.vn#prights</w:t>
      </w:r>
    </w:p>
    <w:p>
      <w:r>
        <w:t>http://hoctainha.vn#disclaimer</w:t>
      </w:r>
    </w:p>
    <w:p>
      <w:r>
        <w:t>http://hoctainha.vn#liability</w:t>
      </w:r>
    </w:p>
    <w:p>
      <w:r>
        <w:t>http://hoctainha.vn#indemnification</w:t>
      </w:r>
    </w:p>
    <w:p>
      <w:r>
        <w:t>http://hoctainha.vn#disputes</w:t>
      </w:r>
    </w:p>
    <w:p>
      <w:r>
        <w:t>http://hoctainha.vn#governinglaw</w:t>
      </w:r>
    </w:p>
    <w:p>
      <w:r>
        <w:t>http://hoctainha.vn#payments</w:t>
      </w:r>
    </w:p>
    <w:p>
      <w:r>
        <w:t>http://hoctainha.vn#cancellation</w:t>
      </w:r>
    </w:p>
    <w:p>
      <w:r>
        <w:t>http://hoctainha.vn#termination</w:t>
      </w:r>
    </w:p>
    <w:p>
      <w:r>
        <w:t>http://hoctainha.vn#assignment</w:t>
      </w:r>
    </w:p>
    <w:p>
      <w:r>
        <w:t>http://hoctainha.vn#severability</w:t>
      </w:r>
    </w:p>
    <w:p>
      <w:r>
        <w:t>http://hoctainha.vn#relationship</w:t>
      </w:r>
    </w:p>
    <w:p>
      <w:r>
        <w:t>http://hoctainha.vn#majeure</w:t>
      </w:r>
    </w:p>
    <w:p>
      <w:r>
        <w:t>http://hoctainha.vn#entire</w:t>
      </w:r>
    </w:p>
    <w:p>
      <w:r>
        <w:t>http://hoctainha.vn#international</w:t>
      </w:r>
    </w:p>
    <w:p>
      <w:r>
        <w:t>http://hoctainha.vn#govtrights</w:t>
      </w:r>
    </w:p>
    <w:p>
      <w:r>
        <w:t>http://hoctainha.vn#children</w:t>
      </w:r>
    </w:p>
    <w:p>
      <w:r>
        <w:t>http://hoctainha.vn#communication</w:t>
      </w:r>
    </w:p>
    <w:p>
      <w:r>
        <w:t>http://hoctainha.vn#revisions</w:t>
      </w:r>
    </w:p>
    <w:p>
      <w:r>
        <w:t>http://hoctainha.vn#notice</w:t>
      </w:r>
    </w:p>
    <w:p>
      <w:r>
        <w:t>https://www.mozilla.org/about/legal/report-infringement/</w:t>
      </w:r>
    </w:p>
    <w:p>
      <w:r>
        <w:t>http://getpocket.com/developer/docs/tos</w:t>
      </w:r>
    </w:p>
    <w:p>
      <w:r>
        <w:t>https://www.mozilla.org/firefox/download/thanks/?s=direct&amp;utm_campaign=amo-fx-cta-2633704&amp;utm_content=rta%3AcHJpdmF0ZS1yZWxheUBmaXJlZm94LmNvbQ&amp;utm_medium=referral&amp;utm_source=addons.mozilla.org</w:t>
      </w:r>
    </w:p>
    <w:p>
      <w:r>
        <w:t>https://addons.mozilla.org/firefox/downloads/file/3916465/firefox_relay-2.3.0-fx.xpi</w:t>
      </w:r>
    </w:p>
    <w:p>
      <w:r>
        <w:t>http://hoctainha.vn/en-US/firefox/addon/private-relay/reviews/</w:t>
      </w:r>
    </w:p>
    <w:p>
      <w:r>
        <w:t>http://hoctainha.vn/en-US/firefox/addon/private-relay/reviews/?score=5</w:t>
      </w:r>
    </w:p>
    <w:p>
      <w:r>
        <w:t>http://hoctainha.vn/en-US/firefox/addon/private-relay/reviews/?score=4</w:t>
      </w:r>
    </w:p>
    <w:p>
      <w:r>
        <w:t>http://hoctainha.vn/en-US/firefox/addon/private-relay/reviews/?score=3</w:t>
      </w:r>
    </w:p>
    <w:p>
      <w:r>
        <w:t>http://hoctainha.vn/en-US/firefox/addon/private-relay/reviews/?score=2</w:t>
      </w:r>
    </w:p>
    <w:p>
      <w:r>
        <w:t>http://hoctainha.vn/en-US/firefox/addon/private-relay/reviews/?score=1</w:t>
      </w:r>
    </w:p>
    <w:p>
      <w:r>
        <w:t>https://outgoing.prod.mozaws.net/v1/9d72caccf10532ef2848da32023786745951d73fe42951c2cd8f5bafbe36f017/https%3A//relay.firefox.com/</w:t>
      </w:r>
    </w:p>
    <w:p>
      <w:r>
        <w:t>https://outgoing.prod.mozaws.net/v1/e2ed76c3b77bf85d86f238b21b25ea99fa1a29f75baf90087bdaaffd538617ca/https%3A//github.com/mozilla/fx-private-relay-add-on/issues</w:t>
      </w:r>
    </w:p>
    <w:p>
      <w:r>
        <w:t>http://hoctainha.vn/en-US/firefox/addon/private-relay/versions/</w:t>
      </w:r>
    </w:p>
    <w:p>
      <w:r>
        <w:t>http://hoctainha.vn/en-US/firefox/tag/anti tracker/</w:t>
      </w:r>
    </w:p>
    <w:p>
      <w:r>
        <w:t>http://hoctainha.vn/en-US/firefox/tag/privacy/</w:t>
      </w:r>
    </w:p>
    <w:p>
      <w:r>
        <w:t>http://hoctainha.vn/en-US/firefox/tag/security/</w:t>
      </w:r>
    </w:p>
    <w:p>
      <w:r>
        <w:t>http://hoctainha.vn/privacy/firefox/#firefox-accounts-join-firefox</w:t>
      </w:r>
    </w:p>
    <w:p>
      <w:r>
        <w:t>https://relay.firefox.com/faq</w:t>
      </w:r>
    </w:p>
    <w:p>
      <w:r>
        <w:t>https://github.com/mozilla/fx-private-relay/blob/master/METRICS.md?</w:t>
      </w:r>
    </w:p>
    <w:p>
      <w:r>
        <w:t>https://aws.amazon.com/privacy/</w:t>
      </w:r>
    </w:p>
    <w:p>
      <w:r>
        <w:t>https://www.mozilla.org/about/legal/terms/services/</w:t>
      </w:r>
    </w:p>
    <w:p>
      <w:r>
        <w:t>https://www.mozilla.org/privacy/firefox/</w:t>
      </w:r>
    </w:p>
    <w:p>
      <w:r>
        <w:t>https://www.mozilla.org/about/legal/acceptable-use/</w:t>
      </w:r>
    </w:p>
    <w:p>
      <w:r>
        <w:t>/login?return_to=https%3A%2F%2Fgithub.com%2Fmozilla%2Ffx-private-relay</w:t>
      </w:r>
    </w:p>
    <w:p>
      <w:r>
        <w:t>http://hoctainha.vn/signup?ref_cta=Sign+up&amp;ref_loc=header+logged+out&amp;ref_page=%2F%3Cuser-name%3E%2F%3Crepo-name%3E&amp;source=header-repo&amp;source_repo=mozilla%2Ffx-private-relay</w:t>
      </w:r>
    </w:p>
    <w:p>
      <w:r>
        <w:t>http://hoctainha.vn/mozilla/fx-private-relay</w:t>
      </w:r>
    </w:p>
    <w:p>
      <w:r>
        <w:t>http://hoctainha.vn/login?return_to=%2Fmozilla%2Ffx-private-relay</w:t>
      </w:r>
    </w:p>
    <w:p>
      <w:r>
        <w:t>https://relay.firefox.com</w:t>
      </w:r>
    </w:p>
    <w:p>
      <w:r>
        <w:t>http://hoctainha.vn/mozilla/fx-private-relay/blob/main/LICENSE</w:t>
      </w:r>
    </w:p>
    <w:p>
      <w:r>
        <w:t>http://hoctainha.vn/mozilla/fx-private-relay/stargazers</w:t>
      </w:r>
    </w:p>
    <w:p>
      <w:r>
        <w:t>http://hoctainha.vn/mozilla/fx-private-relay/network/members</w:t>
      </w:r>
    </w:p>
    <w:p>
      <w:r>
        <w:t>http://hoctainha.vn/mozilla/fx-private-relay/issues</w:t>
      </w:r>
    </w:p>
    <w:p>
      <w:r>
        <w:t>http://hoctainha.vn/mozilla/fx-private-relay/pulls</w:t>
      </w:r>
    </w:p>
    <w:p>
      <w:r>
        <w:t>http://hoctainha.vn/mozilla/fx-private-relay/actions</w:t>
      </w:r>
    </w:p>
    <w:p>
      <w:r>
        <w:t>http://hoctainha.vn/mozilla/fx-private-relay/projects?type=beta</w:t>
      </w:r>
    </w:p>
    <w:p>
      <w:r>
        <w:t>http://hoctainha.vn/mozilla/fx-private-relay/wiki</w:t>
      </w:r>
    </w:p>
    <w:p>
      <w:r>
        <w:t>http://hoctainha.vn/mozilla/fx-private-relay/security</w:t>
      </w:r>
    </w:p>
    <w:p>
      <w:r>
        <w:t>http://hoctainha.vn/mozilla/fx-private-relay/pulse</w:t>
      </w:r>
    </w:p>
    <w:p>
      <w:r>
        <w:t>https://github.com/mozilla/fx-private-relay/tree/{{ urlEncodedRefName }}</w:t>
      </w:r>
    </w:p>
    <w:p>
      <w:r>
        <w:t>http://hoctainha.vn/mozilla/fx-private-relay/branches</w:t>
      </w:r>
    </w:p>
    <w:p>
      <w:r>
        <w:t>http://hoctainha.vn/mozilla/fx-private-relay/tags</w:t>
      </w:r>
    </w:p>
    <w:p>
      <w:r>
        <w:t>http://hoctainha.vn/mozilla/fx-private-relay/commits/main</w:t>
      </w:r>
    </w:p>
    <w:p>
      <w:r>
        <w:t>http://hoctainha.vn/mozilla/fx-private-relay/tree/d5a1d35d9b359846a32668515e3ee29aa55d595f</w:t>
      </w:r>
    </w:p>
    <w:p>
      <w:r>
        <w:t>http://hoctainha.vn/mozilla/fx-private-relay/tree/main/.circleci</w:t>
      </w:r>
    </w:p>
    <w:p>
      <w:r>
        <w:t>http://hoctainha.vn/mozilla/fx-private-relay/commit/c6fbdd123683c9fe614e581bfa94c80a43fee47f</w:t>
      </w:r>
    </w:p>
    <w:p>
      <w:r>
        <w:t>https://github.com/mozilla/fx-private-relay/pull/1576</w:t>
      </w:r>
    </w:p>
    <w:p>
      <w:r>
        <w:t>http://hoctainha.vn/mozilla/fx-private-relay/tree/main/.github</w:t>
      </w:r>
    </w:p>
    <w:p>
      <w:r>
        <w:t>http://hoctainha.vn/mozilla/fx-private-relay/commit/7150260224ba614f8b145f0187a7a3108a1f2bb0</w:t>
      </w:r>
    </w:p>
    <w:p>
      <w:r>
        <w:t>http://hoctainha.vn/mozilla/fx-private-relay/tree/main/api</w:t>
      </w:r>
    </w:p>
    <w:p>
      <w:r>
        <w:t>http://hoctainha.vn/mozilla/fx-private-relay/commit/72a54a9e924cfaabb0ef6d9e545b87fbc2f232f1</w:t>
      </w:r>
    </w:p>
    <w:p>
      <w:r>
        <w:t>http://hoctainha.vn/mozilla/fx-private-relay/tree/main/docs</w:t>
      </w:r>
    </w:p>
    <w:p>
      <w:r>
        <w:t>http://hoctainha.vn/mozilla/fx-private-relay/commit/54e27ebbd4b3e95631147e1c135cbd632a25f844</w:t>
      </w:r>
    </w:p>
    <w:p>
      <w:r>
        <w:t>http://hoctainha.vn/mozilla/fx-private-relay/tree/main/emails</w:t>
      </w:r>
    </w:p>
    <w:p>
      <w:r>
        <w:t>http://hoctainha.vn/mozilla/fx-private-relay/commit/17c7d8846b15a18a2cee6bbd54f52d04ce4ed31d</w:t>
      </w:r>
    </w:p>
    <w:p>
      <w:r>
        <w:t>http://hoctainha.vn/mozilla/fx-private-relay/tree/main/phones</w:t>
      </w:r>
    </w:p>
    <w:p>
      <w:r>
        <w:t>http://hoctainha.vn/mozilla/fx-private-relay/commit/9442ad6f96a4c033a08ed14728db98625a0ce53b</w:t>
      </w:r>
    </w:p>
    <w:p>
      <w:r>
        <w:t>http://hoctainha.vn/mozilla/fx-private-relay/tree/main/privaterelay</w:t>
      </w:r>
    </w:p>
    <w:p>
      <w:r>
        <w:t>http://hoctainha.vn/mozilla/fx-private-relay/commit/d5a1d35d9b359846a32668515e3ee29aa55d595f</w:t>
      </w:r>
    </w:p>
    <w:p>
      <w:r>
        <w:t>http://hoctainha.vn/mozilla/fx-private-relay/tree/main/static</w:t>
      </w:r>
    </w:p>
    <w:p>
      <w:r>
        <w:t>http://hoctainha.vn/mozilla/fx-private-relay/commit/7255625fd8375c571d90a3900e55c766fd3eb6da</w:t>
      </w:r>
    </w:p>
    <w:p>
      <w:r>
        <w:t>https://github.com/mozilla/fx-private-relay/pull/1623</w:t>
      </w:r>
    </w:p>
    <w:p>
      <w:r>
        <w:t>http://hoctainha.vn/mozilla/fx-private-relay/blob/main/.buildpacks</w:t>
      </w:r>
    </w:p>
    <w:p>
      <w:r>
        <w:t>http://hoctainha.vn/mozilla/fx-private-relay/commit/d50ad252063ca479d510ed176ae0cf9a9fa74d5c</w:t>
      </w:r>
    </w:p>
    <w:p>
      <w:r>
        <w:t>http://hoctainha.vn/mozilla/fx-private-relay/blob/main/.coveragerc</w:t>
      </w:r>
    </w:p>
    <w:p>
      <w:r>
        <w:t>http://hoctainha.vn/mozilla/fx-private-relay/commit/16c88f438f5dd58ed6f04b61ec315c48b93f2feb</w:t>
      </w:r>
    </w:p>
    <w:p>
      <w:r>
        <w:t>http://hoctainha.vn/mozilla/fx-private-relay/blob/main/.dockerignore</w:t>
      </w:r>
    </w:p>
    <w:p>
      <w:r>
        <w:t>http://hoctainha.vn/mozilla/fx-private-relay/commit/0b3c3674160938b2adf2a43da0a2fe91ae5a7726</w:t>
      </w:r>
    </w:p>
    <w:p>
      <w:r>
        <w:t>http://hoctainha.vn/mozilla/fx-private-relay/blob/main/.env-dist</w:t>
      </w:r>
    </w:p>
    <w:p>
      <w:r>
        <w:t>http://hoctainha.vn/mozilla/fx-private-relay/commit/0caf334bb01eed22b2c45be14ef4fd151b49bac7</w:t>
      </w:r>
    </w:p>
    <w:p>
      <w:r>
        <w:t>http://hoctainha.vn/mozilla/fx-private-relay/blob/main/.eslintignore</w:t>
      </w:r>
    </w:p>
    <w:p>
      <w:r>
        <w:t>http://hoctainha.vn/mozilla/fx-private-relay/commit/cbd5d652b5510faae3459e62f984de52b5214995</w:t>
      </w:r>
    </w:p>
    <w:p>
      <w:r>
        <w:t>http://hoctainha.vn/mozilla/fx-private-relay/blob/main/.eslintrc.js</w:t>
      </w:r>
    </w:p>
    <w:p>
      <w:r>
        <w:t>http://hoctainha.vn/mozilla/fx-private-relay/commit/6e12c8c65e0ab4e2a1ab5996bf6838a711dd7657</w:t>
      </w:r>
    </w:p>
    <w:p>
      <w:r>
        <w:t>http://hoctainha.vn/mozilla/fx-private-relay/blob/main/.gitignore</w:t>
      </w:r>
    </w:p>
    <w:p>
      <w:r>
        <w:t>http://hoctainha.vn/mozilla/fx-private-relay/blob/main/.gitmodules</w:t>
      </w:r>
    </w:p>
    <w:p>
      <w:r>
        <w:t>http://hoctainha.vn/mozilla/fx-private-relay/commit/361410939d97b78dc6884c90efd088940841ea6d</w:t>
      </w:r>
    </w:p>
    <w:p>
      <w:r>
        <w:t>http://hoctainha.vn/mozilla/fx-private-relay/blob/main/.stylelintrc.json</w:t>
      </w:r>
    </w:p>
    <w:p>
      <w:r>
        <w:t>http://hoctainha.vn/mozilla/fx-private-relay/commit/0ebfc5a736ddaaba56c0e79014bd915cad31f99d</w:t>
      </w:r>
    </w:p>
    <w:p>
      <w:r>
        <w:t>https://github.com/mozilla/fx-private-relay/pull/1022</w:t>
      </w:r>
    </w:p>
    <w:p>
      <w:r>
        <w:t>http://hoctainha.vn/mozilla/fx-private-relay/blob/main/Dockerfile</w:t>
      </w:r>
    </w:p>
    <w:p>
      <w:r>
        <w:t>http://hoctainha.vn/mozilla/fx-private-relay/commit/9a891b1502d884c1da518d2378dd528b91fc351a</w:t>
      </w:r>
    </w:p>
    <w:p>
      <w:r>
        <w:t>http://hoctainha.vn/mozilla/fx-private-relay/commit/a272d4ef8513c43b6dae8d442bca7dcf06fa8b31</w:t>
      </w:r>
    </w:p>
    <w:p>
      <w:r>
        <w:t>http://hoctainha.vn/mozilla/fx-private-relay/blob/main/METRICS.md</w:t>
      </w:r>
    </w:p>
    <w:p>
      <w:r>
        <w:t>http://hoctainha.vn/mozilla/fx-private-relay/commit/b483461444ff902120f2d0f0b446d509007b7dce</w:t>
      </w:r>
    </w:p>
    <w:p>
      <w:r>
        <w:t>http://hoctainha.vn/mozilla/fx-private-relay/blob/main/Procfile</w:t>
      </w:r>
    </w:p>
    <w:p>
      <w:r>
        <w:t>http://hoctainha.vn/mozilla/fx-private-relay/commit/b9f06f2d49b5321f0de7bf994a15b18aae6e6ab4</w:t>
      </w:r>
    </w:p>
    <w:p>
      <w:r>
        <w:t>http://hoctainha.vn/mozilla/fx-private-relay/blob/main/README.md</w:t>
      </w:r>
    </w:p>
    <w:p>
      <w:r>
        <w:t>http://hoctainha.vn/mozilla/fx-private-relay/commit/e0ec9d9703c61812a68b850bf46d6e76470f6abf</w:t>
      </w:r>
    </w:p>
    <w:p>
      <w:r>
        <w:t>http://hoctainha.vn/mozilla/fx-private-relay/blob/main/gulpfile.js</w:t>
      </w:r>
    </w:p>
    <w:p>
      <w:r>
        <w:t>http://hoctainha.vn/mozilla/fx-private-relay/commit/53d7acb601be4fe626d32b55e31e1af1f876ee8d</w:t>
      </w:r>
    </w:p>
    <w:p>
      <w:r>
        <w:t>https://github.com/mozilla/fx-private-relay/pull/1318</w:t>
      </w:r>
    </w:p>
    <w:p>
      <w:r>
        <w:t>http://hoctainha.vn/mozilla/fx-private-relay/blob/main/gunicorn.conf</w:t>
      </w:r>
    </w:p>
    <w:p>
      <w:r>
        <w:t>http://hoctainha.vn/mozilla/fx-private-relay/commit/6c20f3ad1104ea8843a93c7b18d6179115147b6b</w:t>
      </w:r>
    </w:p>
    <w:p>
      <w:r>
        <w:t>http://hoctainha.vn/mozilla/fx-private-relay/blob/main/manage.py</w:t>
      </w:r>
    </w:p>
    <w:p>
      <w:r>
        <w:t>http://hoctainha.vn/mozilla/fx-private-relay/blob/main/package-lock.json</w:t>
      </w:r>
    </w:p>
    <w:p>
      <w:r>
        <w:t>http://hoctainha.vn/mozilla/fx-private-relay/blob/main/package.json</w:t>
      </w:r>
    </w:p>
    <w:p>
      <w:r>
        <w:t>http://hoctainha.vn/mozilla/fx-private-relay/blob/main/pytest.ini</w:t>
      </w:r>
    </w:p>
    <w:p>
      <w:r>
        <w:t>http://hoctainha.vn/mozilla/fx-private-relay/commit/cc9824d30fe1238d470b03fed0184341f95e2e4d</w:t>
      </w:r>
    </w:p>
    <w:p>
      <w:r>
        <w:t>https://github.com/mozilla/fx-private-relay/issues/79</w:t>
      </w:r>
    </w:p>
    <w:p>
      <w:r>
        <w:t>http://hoctainha.vn/mozilla/fx-private-relay/blob/main/requirements.txt</w:t>
      </w:r>
    </w:p>
    <w:p>
      <w:r>
        <w:t>http://hoctainha.vn/mozilla/fx-private-relay/commit/e11037a0eab932369704dad6140fd506de3ab59e</w:t>
      </w:r>
    </w:p>
    <w:p>
      <w:r>
        <w:t>http://hoctainha.vn/mozilla/fx-private-relay/blob/main/runtime.txt</w:t>
      </w:r>
    </w:p>
    <w:p>
      <w:r>
        <w:t>http://hoctainha.vn/mozilla/fx-private-relay/commit/801179b7ef98074b7bf367eba5fc4330fc1fd491</w:t>
      </w:r>
    </w:p>
    <w:p>
      <w:r>
        <w:t>http://hoctainha.vn#private-relay</w:t>
      </w:r>
    </w:p>
    <w:p>
      <w:r>
        <w:t>http://hoctainha.vn#install-and-run-the-site-locally</w:t>
      </w:r>
    </w:p>
    <w:p>
      <w:r>
        <w:t>http://hoctainha.vn#working-with-translations</w:t>
      </w:r>
    </w:p>
    <w:p>
      <w:r>
        <w:t>http://hoctainha.vn#getting-the-latest-translations</w:t>
      </w:r>
    </w:p>
    <w:p>
      <w:r>
        <w:t>http://hoctainha.vn#addupdate-messages-for-translation</w:t>
      </w:r>
    </w:p>
    <w:p>
      <w:r>
        <w:t>http://hoctainha.vn#commit-translations-for-release</w:t>
      </w:r>
    </w:p>
    <w:p>
      <w:r>
        <w:t>http://hoctainha.vn#recommended-enable-firefox-accounts-authentication</w:t>
      </w:r>
    </w:p>
    <w:p>
      <w:r>
        <w:t>http://hoctainha.vn#optional-install-and-run-the-add-on-locally</w:t>
      </w:r>
    </w:p>
    <w:p>
      <w:r>
        <w:t>http://hoctainha.vn#optional-enable-premium-features</w:t>
      </w:r>
    </w:p>
    <w:p>
      <w:r>
        <w:t>http://hoctainha.vn#test-premium</w:t>
      </w:r>
    </w:p>
    <w:p>
      <w:r>
        <w:t>http://hoctainha.vn#production-environments</w:t>
      </w:r>
    </w:p>
    <w:p>
      <w:r>
        <w:t>http://hoctainha.vn#requirements-1</w:t>
      </w:r>
    </w:p>
    <w:p>
      <w:r>
        <w:t>http://hoctainha.vn#environment-variables</w:t>
      </w:r>
    </w:p>
    <w:p>
      <w:r>
        <w:t>https://blog.hubspot.com/marketing/what-is-a-landing-page-ht</w:t>
      </w:r>
    </w:p>
    <w:p>
      <w:r>
        <w:t>https://www.bookyourdata.com/</w:t>
      </w:r>
    </w:p>
    <w:p>
      <w:r>
        <w:t>https://www.facebook.com/business/help/606443329504150?helpref=faq_content</w:t>
      </w:r>
    </w:p>
    <w:p>
      <w:r>
        <w:t>http://hoctainha.vn/mozilla/fx-private-relay/blob/main/docs/coding-standards.md</w:t>
      </w:r>
    </w:p>
    <w:p>
      <w:r>
        <w:t>https://docs.python-guide.org/dev/virtualenvs/</w:t>
      </w:r>
    </w:p>
    <w:p>
      <w:r>
        <w:t>https://www.psycopg.org/docs/install.html#build-prerequisites</w:t>
      </w:r>
    </w:p>
    <w:p>
      <w:r>
        <w:t>https://www.postgresql.org/download/windows/</w:t>
      </w:r>
    </w:p>
    <w:p>
      <w:r>
        <w:t>https://aws.amazon.com/ses/</w:t>
      </w:r>
    </w:p>
    <w:p>
      <w:r>
        <w:t>https://nodejs.org/en/download/</w:t>
      </w:r>
    </w:p>
    <w:p>
      <w:r>
        <w:t>https://www.npmjs.com/</w:t>
      </w:r>
    </w:p>
    <w:p>
      <w:r>
        <w:t>https://gulpjs.com/</w:t>
      </w:r>
    </w:p>
    <w:p>
      <w:r>
        <w:t>https://pypi.org/project/python-decouple/</w:t>
      </w:r>
    </w:p>
    <w:p>
      <w:r>
        <w:t>https://git-scm.com/book/en/v2/Git-Tools-Submodules</w:t>
      </w:r>
    </w:p>
    <w:p>
      <w:r>
        <w:t>https://github.com/mozilla-l10n/fx-private-relay-l10n</w:t>
      </w:r>
    </w:p>
    <w:p>
      <w:r>
        <w:t>http://127.0.0.1:8000/admin/sites/site/1/change/</w:t>
      </w:r>
    </w:p>
    <w:p>
      <w:r>
        <w:t>http://127.0.0.1:8000/admin/socialaccount/socialapp/</w:t>
      </w:r>
    </w:p>
    <w:p>
      <w:r>
        <w:t>http://127.0.0.1:8000/</w:t>
      </w:r>
    </w:p>
    <w:p>
      <w:r>
        <w:t>https://accounts.stage.mozaws.net/</w:t>
      </w:r>
    </w:p>
    <w:p>
      <w:r>
        <w:t>https://github.com/mozilla/fx-private-relay-add-on/</w:t>
      </w:r>
    </w:p>
    <w:p>
      <w:r>
        <w:t>https://mozilla.github.io/ecosystem-platform/docs/features/sub-plat/sub-plat-overview</w:t>
      </w:r>
    </w:p>
    <w:p>
      <w:r>
        <w:t>https://dashboard.stripe.com/</w:t>
      </w:r>
    </w:p>
    <w:p>
      <w:r>
        <w:t>https://github.com/mozilla/fxa/blob/a0c7ac2b4bad0412a0f3a25fc82b5670922f8957/packages/fxa-auth-server/lib/routes/validators.js#L396-L437</w:t>
      </w:r>
    </w:p>
    <w:p>
      <w:r>
        <w:t>https://docs.google.com/spreadsheets/d/1fMl4LHr1kIuGHfS9jyhLrv5vAyJMBUCr2AP0sODFmJw/edit#gid=0</w:t>
      </w:r>
    </w:p>
    <w:p>
      <w:r>
        <w:t>https://stripe.com/docs/testing#cards</w:t>
      </w:r>
    </w:p>
    <w:p>
      <w:r>
        <w:t>http://hoctainha.vn/mozilla/fx-private-relay/watchers</w:t>
      </w:r>
    </w:p>
    <w:p>
      <w:r>
        <w:t>http://hoctainha.vn/mozilla/fx-private-relay/releases</w:t>
      </w:r>
    </w:p>
    <w:p>
      <w:r>
        <w:t>http://hoctainha.vn/mozilla/fx-private-relay/releases/tag/v3.2.7</w:t>
      </w:r>
    </w:p>
    <w:p>
      <w:r>
        <w:t>http://hoctainha.vn/orgs/mozilla/packages?repo_name=fx-private-relay</w:t>
      </w:r>
    </w:p>
    <w:p>
      <w:r>
        <w:t>http://hoctainha.vn/mozilla/fx-private-relay/graphs/contributors</w:t>
      </w:r>
    </w:p>
    <w:p>
      <w:r>
        <w:t>https://github.com/say-yawn</w:t>
      </w:r>
    </w:p>
    <w:p>
      <w:r>
        <w:t>https://github.com/actions-user</w:t>
      </w:r>
    </w:p>
    <w:p>
      <w:r>
        <w:t>https://github.com/Vinnl</w:t>
      </w:r>
    </w:p>
    <w:p>
      <w:r>
        <w:t>https://github.com/codemist</w:t>
      </w:r>
    </w:p>
    <w:p>
      <w:r>
        <w:t>https://github.com/jwhitlock</w:t>
      </w:r>
    </w:p>
    <w:p>
      <w:r>
        <w:t>https://github.com/apps/dependabot</w:t>
      </w:r>
    </w:p>
    <w:p>
      <w:r>
        <w:t>https://github.com/lennartschoch</w:t>
      </w:r>
    </w:p>
    <w:p>
      <w:r>
        <w:t>http://hoctainha.vn/mozilla/fx-private-relay/search?l=python</w:t>
      </w:r>
    </w:p>
    <w:p>
      <w:r>
        <w:t>http://hoctainha.vn/mozilla/fx-private-relay/search?l=scss</w:t>
      </w:r>
    </w:p>
    <w:p>
      <w:r>
        <w:t>http://hoctainha.vn/mozilla/fx-private-relay/search?l=html</w:t>
      </w:r>
    </w:p>
    <w:p>
      <w:r>
        <w:t>http://hoctainha.vn/mozilla/fx-private-relay/search?l=javascript</w:t>
      </w:r>
    </w:p>
    <w:p>
      <w:r>
        <w:t>http://hoctainha.vn/plans/enterprise/contact/</w:t>
      </w:r>
    </w:p>
    <w:p>
      <w:r>
        <w:t>http://hoctainha.vntel:+16503198930</w:t>
      </w:r>
    </w:p>
    <w:p>
      <w:r>
        <w:t>https://dash.cloudflare.com/login/</w:t>
      </w:r>
    </w:p>
    <w:p>
      <w:r>
        <w:t>http://hoctainha.vn/under-attack-hotline/</w:t>
      </w:r>
    </w:p>
    <w:p>
      <w:r>
        <w:t>https://dash.cloudflare.com/sign-up</w:t>
      </w:r>
    </w:p>
    <w:p>
      <w:r>
        <w:t>http://hoctainha.vn/plans/enterprise/contact</w:t>
      </w:r>
    </w:p>
    <w:p>
      <w:r>
        <w:t>http://hoctainha.vn/partners/</w:t>
      </w:r>
    </w:p>
    <w:p>
      <w:r>
        <w:t>http://hoctainha.vn/analysts/</w:t>
      </w:r>
    </w:p>
    <w:p>
      <w:r>
        <w:t>http://hoctainha.vn/plans/</w:t>
      </w:r>
    </w:p>
    <w:p>
      <w:r>
        <w:t>http://hoctainha.vn/case-studies/</w:t>
      </w:r>
    </w:p>
    <w:p>
      <w:r>
        <w:t>http://hoctainha.vn/resources/</w:t>
      </w:r>
    </w:p>
    <w:p>
      <w:r>
        <w:t>http://hoctainha.vn/webinars/</w:t>
      </w:r>
    </w:p>
    <w:p>
      <w:r>
        <w:t>http://hoctainha.vn/learning/</w:t>
      </w:r>
    </w:p>
    <w:p>
      <w:r>
        <w:t>https://community.cloudflare.com</w:t>
      </w:r>
    </w:p>
    <w:p>
      <w:r>
        <w:t>https://blog.cloudflare.com</w:t>
      </w:r>
    </w:p>
    <w:p>
      <w:r>
        <w:t>http://hoctainha.vn/galileo/</w:t>
      </w:r>
    </w:p>
    <w:p>
      <w:r>
        <w:t>http://hoctainha.vn/athenian/</w:t>
      </w:r>
    </w:p>
    <w:p>
      <w:r>
        <w:t>http://hoctainha.vn/campaigns/</w:t>
      </w:r>
    </w:p>
    <w:p>
      <w:r>
        <w:t>https://cloudflare.tv/</w:t>
      </w:r>
    </w:p>
    <w:p>
      <w:r>
        <w:t>https://developers.cloudflare.com</w:t>
      </w:r>
    </w:p>
    <w:p>
      <w:r>
        <w:t>http://hoctainha.vn/products/cloudflare-workers/</w:t>
      </w:r>
    </w:p>
    <w:p>
      <w:r>
        <w:t>http://hoctainha.vn/integrations/</w:t>
      </w:r>
    </w:p>
    <w:p>
      <w:r>
        <w:t>https://support.cloudflare.com</w:t>
      </w:r>
    </w:p>
    <w:p>
      <w:r>
        <w:t>https://www.cloudflarestatus.com</w:t>
      </w:r>
    </w:p>
    <w:p>
      <w:r>
        <w:t>http://hoctainha.vn/compliance/</w:t>
      </w:r>
    </w:p>
    <w:p>
      <w:r>
        <w:t>http://hoctainha.vn/gdpr/introduction/</w:t>
      </w:r>
    </w:p>
    <w:p>
      <w:r>
        <w:t>http://hoctainha.vn/abuse/</w:t>
      </w:r>
    </w:p>
    <w:p>
      <w:r>
        <w:t>http://hoctainha.vn/about-overview/</w:t>
      </w:r>
    </w:p>
    <w:p>
      <w:r>
        <w:t>http://hoctainha.vn/diversity-equity-and-inclusion</w:t>
      </w:r>
    </w:p>
    <w:p>
      <w:r>
        <w:t>https://cloudflare.net</w:t>
      </w:r>
    </w:p>
    <w:p>
      <w:r>
        <w:t>http://hoctainha.vn/people/</w:t>
      </w:r>
    </w:p>
    <w:p>
      <w:r>
        <w:t>http://hoctainha.vn/press/</w:t>
      </w:r>
    </w:p>
    <w:p>
      <w:r>
        <w:t>http://hoctainha.vn/careers/</w:t>
      </w:r>
    </w:p>
    <w:p>
      <w:r>
        <w:t>http://hoctainha.vn/connect</w:t>
      </w:r>
    </w:p>
    <w:p>
      <w:r>
        <w:t>http://hoctainha.vn/logo/</w:t>
      </w:r>
    </w:p>
    <w:p>
      <w:r>
        <w:t>http://hoctainha.vn/network/</w:t>
      </w:r>
    </w:p>
    <w:p>
      <w:r>
        <w:t>https://www.facebook.com/cloudflare</w:t>
      </w:r>
    </w:p>
    <w:p>
      <w:r>
        <w:t>https://twitter.com/cloudflare</w:t>
      </w:r>
    </w:p>
    <w:p>
      <w:r>
        <w:t>https://www.linkedin.com/company/cloudflare</w:t>
      </w:r>
    </w:p>
    <w:p>
      <w:r>
        <w:t>https://www.youtube.com/cloudflare</w:t>
      </w:r>
    </w:p>
    <w:p>
      <w:r>
        <w:t>http://hoctainha.vn/privacypolicy/</w:t>
      </w:r>
    </w:p>
    <w:p>
      <w:r>
        <w:t>http://hoctainha.vn/website-terms/</w:t>
      </w:r>
    </w:p>
    <w:p>
      <w:r>
        <w:t>http://hoctainha.vn/disclosure/</w:t>
      </w:r>
    </w:p>
    <w:p>
      <w:r>
        <w:t>http://hoctainha.vn/trademark/</w:t>
      </w:r>
    </w:p>
    <w:p>
      <w:r>
        <w:t>https://github.com/mozilla/secure-proxy/blob/master/docs/metrics.md</w:t>
      </w:r>
    </w:p>
    <w:p>
      <w:r>
        <w:t>https://stripe.com/privacy</w:t>
      </w:r>
    </w:p>
    <w:p>
      <w:r>
        <w:t>https://www.mozilla.org/privacy/firefox-private-network/</w:t>
      </w:r>
    </w:p>
    <w:p>
      <w:r>
        <w:t>https://github.com/mozilla/secure-proxy</w:t>
      </w:r>
    </w:p>
    <w:p>
      <w:r>
        <w:t>http://www.mozilla.org/MPL/</w:t>
      </w:r>
    </w:p>
    <w:p>
      <w:r>
        <w:t>https://subscriptions.firefox.com</w:t>
      </w:r>
    </w:p>
    <w:p>
      <w:r>
        <w:t>http://hoctainha.vn/ssl/</w:t>
      </w:r>
    </w:p>
    <w:p>
      <w:r>
        <w:t>http://hoctainha.vn/cdn-cgi/beacon/hp-link?source=help&amp;req_id=1</w:t>
      </w:r>
    </w:p>
    <w:p>
      <w:r>
        <w:t>http://hoctainha.vn/cookie-policy/</w:t>
      </w:r>
    </w:p>
    <w:p>
      <w:r>
        <w:t>https://blog.mozilla.org/internet-culture/deep-dives/misinfo-nation-misinformation-democracy-internet/</w:t>
      </w:r>
    </w:p>
    <w:p>
      <w:r>
        <w:t>https://www.ncbi.nlm.nih.gov/pmc/articles/PMC7721433/</w:t>
      </w:r>
    </w:p>
    <w:p>
      <w:r>
        <w:t>https://foundation.mozilla.org/blog/misinfo-monday-how-spot-misinformation-pros/</w:t>
      </w:r>
    </w:p>
    <w:p>
      <w:r>
        <w:t>https://www.politifact.com/article/2017/apr/20/politifacts-guide-fake-news-websites-and-what-they/</w:t>
      </w:r>
    </w:p>
    <w:p>
      <w:r>
        <w:t>https://foundation.mozilla.org/blog/misinfo-monday-deepfakes-and-other-trickery-imagery/</w:t>
      </w:r>
    </w:p>
    <w:p>
      <w:r>
        <w:t>https://twitter.com/Shayan86?ref_src=twsrc%5Egoogle%7Ctwcamp%5Eserp%7Ctwgr%5Eauthor</w:t>
      </w:r>
    </w:p>
    <w:p>
      <w:r>
        <w:t>https://www.bbc.com/news/av/stories-51974040</w:t>
      </w:r>
    </w:p>
    <w:p>
      <w:r>
        <w:t>https://addons.mozilla.org/en-US/firefox/addon/search_by_image/</w:t>
      </w:r>
    </w:p>
    <w:p>
      <w:r>
        <w:t>https://addons.mozilla.org/blog/find-an-interesting-image-use-an-image-search-extension-like-tineye-to-discover-hidden-details/</w:t>
      </w:r>
    </w:p>
    <w:p>
      <w:r>
        <w:t>https://blog.mozilla.org/category/products/firefox/</w:t>
      </w:r>
    </w:p>
    <w:p>
      <w:r>
        <w:t>https://foundation.mozilla.org/blog/tags/misinformation-monday/</w:t>
      </w:r>
    </w:p>
    <w:p>
      <w:r>
        <w:t>https://schedule.mozillafestival.org/misinfocon</w:t>
      </w:r>
    </w:p>
    <w:p>
      <w:r>
        <w:t>https://getpocket.com/collections/how-to-spot-and-fight-misinformation</w:t>
      </w:r>
    </w:p>
    <w:p>
      <w:r>
        <w:t>https://www.factcheck.org/</w:t>
      </w:r>
    </w:p>
    <w:p>
      <w:r>
        <w:t>https://www.washingtonpost.com/news/fact-checker/?itid=lk_inline_manual_32</w:t>
      </w:r>
    </w:p>
    <w:p>
      <w:r>
        <w:t>https://www.politifact.com/</w:t>
      </w:r>
    </w:p>
    <w:p>
      <w:r>
        <w:t>https://twitter.com/intent/tweet?text=How+to+make+sure+you+aren%E2%80%99t+spreading+misinformation+online+https://blog.mozilla.org/en/internet-culture/spotting-misinformation-online/++via+%40firefox</w:t>
      </w:r>
    </w:p>
    <w:p>
      <w:r>
        <w:t>https://blog.mozilla.org/en/category/security/</w:t>
      </w:r>
    </w:p>
    <w:p>
      <w:r>
        <w:t>https://www.eff.org/document/eidas-letter-2022</w:t>
      </w:r>
    </w:p>
    <w:p>
      <w:r>
        <w:t>https://datatracker.ietf.org/doc/html/rfc8446</w:t>
      </w:r>
    </w:p>
    <w:p>
      <w:r>
        <w:t>https://www.apple.com/certificateauthority/ca_program.html</w:t>
      </w:r>
    </w:p>
    <w:p>
      <w:r>
        <w:t>https://docs.microsoft.com/en-us/security/trusted-root/program-requirements</w:t>
      </w:r>
    </w:p>
    <w:p>
      <w:r>
        <w:t>https://chromium.googlesource.com/chromiumos/docs/+/HEAD/ca_certs.md</w:t>
      </w:r>
    </w:p>
    <w:p>
      <w:r>
        <w:t>https://blog.mozilla.org/security/2018/03/12/distrust-symantec-tls-certificates/</w:t>
      </w:r>
    </w:p>
    <w:p>
      <w:r>
        <w:t>https://blog.mozilla.org/security/2011/08/29/fraudulent-google-com-certificate/</w:t>
      </w:r>
    </w:p>
    <w:p>
      <w:r>
        <w:t>https://digital-strategy.ec.europa.eu/en/library/trusted-and-secure-european-e-id-regulation</w:t>
      </w:r>
    </w:p>
    <w:p>
      <w:r>
        <w:t>https://blog.mozilla.org/netpolicy/2020/12/18/kazakhstan-root-2020/</w:t>
      </w:r>
    </w:p>
    <w:p>
      <w:r>
        <w:t>https://www.internetsociety.org/resources/doc/2021/internet-impact-brief-mandated-browser-root-certificates-in-the-eu-eidas-regulation/</w:t>
      </w:r>
    </w:p>
    <w:p>
      <w:r>
        <w:t>https://www.eff.org/deeplinks/2022/02/what-duck-why-eu-proposal-require-qwacs-will-hurt-internet-security</w:t>
      </w:r>
    </w:p>
    <w:p>
      <w:r>
        <w:t>https://epicenter.works/document/3865</w:t>
      </w:r>
    </w:p>
    <w:p>
      <w:r>
        <w:t>https://www.beuc.eu/publications/beuc-x-2022-016_eidas_position_paper.pdf</w:t>
      </w:r>
    </w:p>
    <w:p>
      <w:r>
        <w:t>https://twitter.com/intent/tweet?text=The+website+security+ecosystem+protects+individuals+against+fraud+and+state-sponsored+surveillance.+Let%E2%80%99s+not+break+it.+https://blog.mozilla.org/en/security/mozilla-eff-cybersecurity-experts-publish-letter-on-dangers-of-article-452-eidas-regulation/++via+%40firefox</w:t>
      </w:r>
    </w:p>
    <w:p>
      <w:r>
        <w:t>https://blog.mozilla.org/en/latest/page/2</w:t>
      </w:r>
    </w:p>
    <w:p>
      <w:r>
        <w:t>https://blog.mozilla.org/en/latest/page/3</w:t>
      </w:r>
    </w:p>
    <w:p>
      <w:r>
        <w:t>https://blog.mozilla.org/en/latest/page/130</w:t>
      </w:r>
    </w:p>
    <w:p>
      <w:r>
        <w:t>https://blog.mozilla.org/security/2018/09/05/why-we-need-better-tracking-protection/</w:t>
      </w:r>
    </w:p>
    <w:p>
      <w:r>
        <w:t>https://blog.mozilla.org/netpolicy/2019/04/04/a-path-forward-rights-and-rules-to-protect-privacy-in-the-united-states/</w:t>
      </w:r>
    </w:p>
    <w:p>
      <w:r>
        <w:t>https://cha.house.gov/committee-activity/hearings/big-data-privacy-risks-and-needed-reforms-public-and-private-sectors</w:t>
      </w:r>
    </w:p>
    <w:p>
      <w:r>
        <w:t>https://blog.mozilla.org/en/products/firefox/firefox-now-available-with-enhanced-tracking-protection-by-default/</w:t>
      </w:r>
    </w:p>
    <w:p>
      <w:r>
        <w:t>https://blog.nightly.mozilla.org/2018/06/01/improving-dns-privacy-in-firefox/</w:t>
      </w:r>
    </w:p>
    <w:p>
      <w:r>
        <w:t>https://www.mozilla.org/en-US/products/vpn/more/what-is-a-vpn/</w:t>
      </w:r>
    </w:p>
    <w:p>
      <w:r>
        <w:t>https://foundation.mozilla.org/en/blog/ahead-of-congressional-testimony-mozilla-and-nyus-edelson-say-facebook-cant-be-trusted/</w:t>
      </w:r>
    </w:p>
    <w:p>
      <w:r>
        <w:t>https://blog.mozilla.org/netpolicy/2021/11/11/mozilla-submits-comments-to-the-california-privacy-protection-agency/</w:t>
      </w:r>
    </w:p>
    <w:p>
      <w:r>
        <w:t>https://blog.mozilla.org/netpolicy/2019/12/31/bringing-californias-privacy-law-to-all-firefox-users-in-2020/</w:t>
      </w:r>
    </w:p>
    <w:p>
      <w:r>
        <w:t>https://blog.mozilla.org/netpolicy/2017/05/09/eprivacy/</w:t>
      </w:r>
    </w:p>
    <w:p>
      <w:r>
        <w:t>https://blog.mozilla.org/en/mozilla/building-a-more-privacy-preserving-ads-based-ecosystem/</w:t>
      </w:r>
    </w:p>
    <w:p>
      <w:r>
        <w:t>https://foundation.mozilla.org/en/campaigns/open-letter-to-venmo-make-privacy-the-default/</w:t>
      </w:r>
    </w:p>
    <w:p>
      <w:r>
        <w:t>https://blog.mozilla.org/en/mozilla/the-bug-in-apples-latest-marketing-campaign/</w:t>
      </w:r>
    </w:p>
    <w:p>
      <w:r>
        <w:t>https://docs.house.gov/meetings/HA/HA00/20220216/114403/HHRG-117-HA00-Wstate-ErwinM-20220216.pdf</w:t>
      </w:r>
    </w:p>
    <w:p>
      <w:r>
        <w:t>https://twitter.com/intent/tweet?text=Americans+deserve+federal+privacy+protections+and+greater+transparency+into+hidden+harms+online+https://blog.mozilla.org/en/mozilla/americans-deserve-federal-privacy-protections-and-greater-transparency-into-hidden-harms-online/++via+%40firefox</w:t>
      </w:r>
    </w:p>
    <w:p>
      <w:r>
        <w:t>https://www.theverge.com/2019/4/25/18516608/facebook-personality-quiz-ban-cambridge-analytica</w:t>
      </w:r>
    </w:p>
    <w:p>
      <w:r>
        <w:t>https://blog.mozilla.org/en/mozilla/mozilla-approach-to-advertising-on-facebook-platforms/</w:t>
      </w:r>
    </w:p>
    <w:p>
      <w:r>
        <w:t>https://www.pewresearch.org/fact-tank/2021/06/01/facts-about-americans-and-facebook/</w:t>
      </w:r>
    </w:p>
    <w:p>
      <w:r>
        <w:t>https://slate.com/human-interest/2014/01/buzzfeed-quizzes-taking-over-facebook-feeds-what-makes-them-so-shareable.html</w:t>
      </w:r>
    </w:p>
    <w:p>
      <w:r>
        <w:t>https://truecolors.firefox.com/</w:t>
      </w:r>
    </w:p>
    <w:p>
      <w:r>
        <w:t>https://gist.github.com/slightlyoffbeat/93bf845478b5140274ca7ae15a47229b</w:t>
      </w:r>
    </w:p>
    <w:p>
      <w:r>
        <w:t>https://twitter.com/intent/tweet?text=Pop+Quiz%3A+What+are+5+questions+to+ask+yourself+before+taking+that+online+quiz%3F+https://blog.mozilla.org/en/mozilla/online-quizzes-data-collection-privacy-tips/++via+%40firefox</w:t>
      </w:r>
    </w:p>
    <w:p>
      <w:r>
        <w:t>https://blog.mozilla.org/en/author/mthomsonmozilla-com/</w:t>
      </w:r>
    </w:p>
    <w:p>
      <w:r>
        <w:t>https://blog.mozilla.org/security/2019/06/06/next-steps-in-privacy-preserving-telemetry-with-prio/</w:t>
      </w:r>
    </w:p>
    <w:p>
      <w:r>
        <w:t>https://github.com/patcg/proposals/issues/2</w:t>
      </w:r>
    </w:p>
    <w:p>
      <w:r>
        <w:t>https://www.w3.org/community/patcg/</w:t>
      </w:r>
    </w:p>
    <w:p>
      <w:r>
        <w:t>https://patcg.github.io/</w:t>
      </w:r>
    </w:p>
    <w:p>
      <w:r>
        <w:t>https://docs.google.com/document/d/1KpdSKD8-Rn0bWPTu4UtK54ks0yv2j22pA5SrAD9av4s/edit?usp=sharing</w:t>
      </w:r>
    </w:p>
    <w:p>
      <w:r>
        <w:t>https://blog.mozilla.org/en/mozilla/uk-cma-google-commitments-chrome-privacy-sandbox/</w:t>
      </w:r>
    </w:p>
    <w:p>
      <w:r>
        <w:t>https://blog.mozilla.org/en/mozilla/swan-uid2-privacy/</w:t>
      </w:r>
    </w:p>
    <w:p>
      <w:r>
        <w:t>https://twitter.com/intent/tweet?text=Privacy+Preserving+Attribution+for+Advertising+https://blog.mozilla.org/en/mozilla/privacy-preserving-attribution-for-advertising/++via+%40firefox</w:t>
      </w:r>
    </w:p>
    <w:p>
      <w:r>
        <w:t>https://blog.mozilla.org/blog/2017/06/01/mozilla-brings-virtual-reality-to-all-firefox-users/</w:t>
      </w:r>
    </w:p>
    <w:p>
      <w:r>
        <w:t>https://github.com/mozilla-mobile/webxr-ios</w:t>
      </w:r>
    </w:p>
    <w:p>
      <w:r>
        <w:t>http://hubs.mozilla.com</w:t>
      </w:r>
    </w:p>
    <w:p>
      <w:r>
        <w:t>https://igalia.com/2022/02/02/Introducing-Wolvic.html</w:t>
      </w:r>
    </w:p>
    <w:p>
      <w:r>
        <w:t>https://twitter.com/intent/tweet?text=Update+on+Firefox+Reality+https://blog.mozilla.org/en/mozilla/news/update-on-firefox-reality/++via+%40firefox</w:t>
      </w:r>
    </w:p>
    <w:p>
      <w:r>
        <w:t>https://getpocket.com/signup?utm_medium=mozilla-websites&amp;utm_source=blog.mozilla.org&amp;utm_campaign=pocket-collections&amp;utm_content=-na</w:t>
      </w:r>
    </w:p>
    <w:p>
      <w:r>
        <w:t>https://www.newyorker.com/magazine/2021/12/20/alison-roman-just-cant-help-herself</w:t>
      </w:r>
    </w:p>
    <w:p>
      <w:r>
        <w:t>http://brandonlgtaylor.com/</w:t>
      </w:r>
    </w:p>
    <w:p>
      <w:r>
        <w:t>https://www.nytimes.com/column/wordplay</w:t>
      </w:r>
    </w:p>
    <w:p>
      <w:r>
        <w:t>https://www.vulture.com/article/station-eleven-hbo-max-series-review.html</w:t>
      </w:r>
    </w:p>
    <w:p>
      <w:r>
        <w:t>https://www.nytimes.com/crosswords</w:t>
      </w:r>
    </w:p>
    <w:p>
      <w:r>
        <w:t>https://www.nytimes.com/puzzles/spelling-bee</w:t>
      </w:r>
    </w:p>
    <w:p>
      <w:r>
        <w:t xml:space="preserve"> https://getpocket.com/</w:t>
      </w:r>
    </w:p>
    <w:p>
      <w:r>
        <w:t>https://twitter.com/intent/tweet?text=The+New+York+Times+editorial+director+of+games+on+creating+her+ideal+corner+of+the+internet+https://blog.mozilla.org/en/internet-culture/everdeen-mason-nytimes-director-of-games-internet-interview/++via+%40firefox</w:t>
      </w:r>
    </w:p>
    <w:p>
      <w:r>
        <w:t>https://blog.mozilla.org/en/author/eliseblanchard/</w:t>
      </w:r>
    </w:p>
    <w:p>
      <w:r>
        <w:t>https://en.wikipedia.org/wiki/Don_Hopkins</w:t>
      </w:r>
    </w:p>
    <w:p>
      <w:r>
        <w:t>https://en.wikipedia.org/wiki/Ben_Shneiderman</w:t>
      </w:r>
    </w:p>
    <w:p>
      <w:r>
        <w:t>https://www.cs.umd.edu/hcil/hyperties/</w:t>
      </w:r>
    </w:p>
    <w:p>
      <w:r>
        <w:t>https://dl.acm.org/doi/abs/10.1145/5684.5687</w:t>
      </w:r>
    </w:p>
    <w:p>
      <w:r>
        <w:t>https://dl.acm.org/doi/10.1145/317426.317441</w:t>
      </w:r>
    </w:p>
    <w:p>
      <w:r>
        <w:t>https://cacm.acm.org/magazines/1988/7</w:t>
      </w:r>
    </w:p>
    <w:p>
      <w:r>
        <w:t>https://www.w3.org/History/1989/proposal.html</w:t>
      </w:r>
    </w:p>
    <w:p>
      <w:r>
        <w:t>https://nvlpubs.nist.gov/nistpubs/Legacy/SP/nistspecialpublication500-178.pdf</w:t>
      </w:r>
    </w:p>
    <w:p>
      <w:r>
        <w:t>https://nvlpubs.nist.gov/nistpubs/Legacy/IR/nistir4404.pdf</w:t>
      </w:r>
    </w:p>
    <w:p>
      <w:r>
        <w:t>https://en.wikipedia.org/wiki/Dan_Connolly_(computer_scientist)</w:t>
      </w:r>
    </w:p>
    <w:p>
      <w:r>
        <w:t>https://www.w3.org/People/Berners-Lee/FAQ.html#browser</w:t>
      </w:r>
    </w:p>
    <w:p>
      <w:r>
        <w:t>https://news.ycombinator.com/item?id=28318055</w:t>
      </w:r>
    </w:p>
    <w:p>
      <w:r>
        <w:t>https://twitter.com/intent/tweet?text=Revisiting+why+hyperlinks+are+blue+https://blog.mozilla.org/en/internet-culture/why-are-hyperlinks-blue-revisited/++via+%40firefox</w:t>
      </w:r>
    </w:p>
    <w:p>
      <w:r>
        <w:t>http://hoctainha.vn/signup?ref_cta=Sign+up&amp;ref_loc=header+logged+out&amp;ref_page=%2F%3Cuser-name%3E%2F%3Crepo-name%3E%2Fvoltron%2Fpull_requests_fragments%2Fpull_request_layout&amp;source=header-repo</w:t>
      </w:r>
    </w:p>
    <w:p>
      <w:r>
        <w:t>/login?return_to=https%3A%2F%2Fgithub.com%2Fmdn%2Fcontent%2Fpull%2F13736</w:t>
      </w:r>
    </w:p>
    <w:p>
      <w:r>
        <w:t>http://hoctainha.vn/signup?ref_cta=Sign+up&amp;ref_loc=header+logged+out&amp;ref_page=%2F%3Cuser-name%3E%2F%3Crepo-name%3E%2Fvoltron%2Fpull_requests_fragments%2Fpull_request_layout&amp;source=header-repo&amp;source_repo=mdn%2Fcontent</w:t>
      </w:r>
    </w:p>
    <w:p>
      <w:r>
        <w:t>http://hoctainha.vn/mdn</w:t>
      </w:r>
    </w:p>
    <w:p>
      <w:r>
        <w:t>http://hoctainha.vn/mdn/content</w:t>
      </w:r>
    </w:p>
    <w:p>
      <w:r>
        <w:t>http://hoctainha.vn/login?return_to=%2Fmdn%2Fcontent</w:t>
      </w:r>
    </w:p>
    <w:p>
      <w:r>
        <w:t>http://hoctainha.vn/mdn/content/issues</w:t>
      </w:r>
    </w:p>
    <w:p>
      <w:r>
        <w:t>http://hoctainha.vn/mdn/content/pulls</w:t>
      </w:r>
    </w:p>
    <w:p>
      <w:r>
        <w:t>http://hoctainha.vn/mdn/content/discussions</w:t>
      </w:r>
    </w:p>
    <w:p>
      <w:r>
        <w:t>http://hoctainha.vn/mdn/content/actions</w:t>
      </w:r>
    </w:p>
    <w:p>
      <w:r>
        <w:t>http://hoctainha.vn/mdn/content/projects?type=beta</w:t>
      </w:r>
    </w:p>
    <w:p>
      <w:r>
        <w:t>http://hoctainha.vn/mdn/content/security</w:t>
      </w:r>
    </w:p>
    <w:p>
      <w:r>
        <w:t>http://hoctainha.vn/mdn/content/pulse</w:t>
      </w:r>
    </w:p>
    <w:p>
      <w:r>
        <w:t>https://docs.github.com/terms</w:t>
      </w:r>
    </w:p>
    <w:p>
      <w:r>
        <w:t>https://docs.github.com/privacy</w:t>
      </w:r>
    </w:p>
    <w:p>
      <w:r>
        <w:t>http://hoctainha.vn/login?return_to=%2Fmdn%2Fcontent%2Fissues%2Fnew</w:t>
      </w:r>
    </w:p>
    <w:p>
      <w:r>
        <w:t>http://hoctainha.vn#issue-comment-box</w:t>
      </w:r>
    </w:p>
    <w:p>
      <w:r>
        <w:t>http://hoctainha.vn/hamishwillee</w:t>
      </w:r>
    </w:p>
    <w:p>
      <w:r>
        <w:t>http://hoctainha.vn/madarche/content/tree/feat-clearer-truthy-wording</w:t>
      </w:r>
    </w:p>
    <w:p>
      <w:r>
        <w:t>http://hoctainha.vn/mdn/content/pull/13736</w:t>
      </w:r>
    </w:p>
    <w:p>
      <w:r>
        <w:t>http://hoctainha.vn/mdn/content/pull/13736/commits</w:t>
      </w:r>
    </w:p>
    <w:p>
      <w:r>
        <w:t>http://hoctainha.vn/mdn/content/pull/13736/checks</w:t>
      </w:r>
    </w:p>
    <w:p>
      <w:r>
        <w:t>http://hoctainha.vn/mdn/content/pull/13736/files</w:t>
      </w:r>
    </w:p>
    <w:p>
      <w:r>
        <w:t>https://github.co/hiddenchars</w:t>
      </w:r>
    </w:p>
    <w:p>
      <w:r>
        <w:t>http://hoctainha.vn{{ revealButtonHref }}</w:t>
      </w:r>
    </w:p>
    <w:p>
      <w:r>
        <w:t>http://hoctainha.vn/madarche</w:t>
      </w:r>
    </w:p>
    <w:p>
      <w:r>
        <w:t>http://hoctainha.vn#issue-1165370308</w:t>
      </w:r>
    </w:p>
    <w:p>
      <w:r>
        <w:t>https://www.myhappyenglish.com/free-english-lesson/2013/12/11/except-vs-except-for-confusing-english-vocabulary-lesson/</w:t>
      </w:r>
    </w:p>
    <w:p>
      <w:r>
        <w:t>http://hoctainha.vn/mdn/content/pull/13736/commits/dff241e9e5348a9cdd841c5eed96b56940c9a6e3</w:t>
      </w:r>
    </w:p>
    <w:p>
      <w:r>
        <w:t>http://hoctainha.vn/mdn/content/blob/4002435b032b8f31b7951ae318dd8130813c49e1/.github/CODEOWNERS#L17</w:t>
      </w:r>
    </w:p>
    <w:p>
      <w:r>
        <w:t>http://hoctainha.vn#event-6218612904</w:t>
      </w:r>
    </w:p>
    <w:p>
      <w:r>
        <w:t>http://hoctainha.vn/Rumyra</w:t>
      </w:r>
    </w:p>
    <w:p>
      <w:r>
        <w:t>http://hoctainha.vn#event-6218612990</w:t>
      </w:r>
    </w:p>
    <w:p>
      <w:r>
        <w:t>https://github.com/apps/github-actions</w:t>
      </w:r>
    </w:p>
    <w:p>
      <w:r>
        <w:t>http://hoctainha.vn/mdn/content/labels/Content%3AGlossary</w:t>
      </w:r>
    </w:p>
    <w:p>
      <w:r>
        <w:t>http://hoctainha.vn#event-6218614955</w:t>
      </w:r>
    </w:p>
    <w:p>
      <w:r>
        <w:t>http://hoctainha.vn/mdn/content/pull/13736/commits/5c36fb5fb10ed493cd181cb2d0caa76217129384</w:t>
      </w:r>
    </w:p>
    <w:p>
      <w:r>
        <w:t>http://hoctainha.vn#issuecomment-1064249618</w:t>
      </w:r>
    </w:p>
    <w:p>
      <w:r>
        <w:t>https://pr13736.content.dev.mdn.mozit.cloud/en-US/docs/Glossary/Truthy</w:t>
      </w:r>
    </w:p>
    <w:p>
      <w:r>
        <w:t>https://github.com/mdn/content/blob/13736/merge/files/en-us/glossary/truthy/index.md</w:t>
      </w:r>
    </w:p>
    <w:p>
      <w:r>
        <w:t>http://hoctainha.vn#pullrequestreview-906630458</w:t>
      </w:r>
    </w:p>
    <w:p>
      <w:r>
        <w:t>http://hoctainha.vn/mdn/content/pull/13736/files/5c36fb5fb10ed493cd181cb2d0caa76217129384</w:t>
      </w:r>
    </w:p>
    <w:p>
      <w:r>
        <w:t>http://hoctainha.vn/mdn/content/commit/8a81821dd123664378584815341e59629800495a</w:t>
      </w:r>
    </w:p>
    <w:p>
      <w:r>
        <w:t>https://github.com/mdn/content/pull/13736#event-6221554022</w:t>
      </w:r>
    </w:p>
    <w:p>
      <w:r>
        <w:t>http://hoctainha.vn#issuecomment-1064827049</w:t>
      </w:r>
    </w:p>
    <w:p>
      <w:r>
        <w:t>http://hoctainha.vn/join?source=comment-repo</w:t>
      </w:r>
    </w:p>
    <w:p>
      <w:r>
        <w:t>/login?return_to=https%3A%2F%2Fgithub.com%2Fmdn%2Fcontent</w:t>
      </w:r>
    </w:p>
    <w:p>
      <w:r>
        <w:t>http://hoctainha.vn/signup?ref_cta=Sign+up&amp;ref_loc=header+logged+out&amp;ref_page=%2F%3Cuser-name%3E%2F%3Crepo-name%3E&amp;source=header-repo&amp;source_repo=mdn%2Fcontent</w:t>
      </w:r>
    </w:p>
    <w:p>
      <w:r>
        <w:t>http://hoctainha.vn/mdn/content/blob/main/LICENSE.md</w:t>
      </w:r>
    </w:p>
    <w:p>
      <w:r>
        <w:t>http://hoctainha.vn/mdn/content/stargazers</w:t>
      </w:r>
    </w:p>
    <w:p>
      <w:r>
        <w:t>http://hoctainha.vn/mdn/content/network/members</w:t>
      </w:r>
    </w:p>
    <w:p>
      <w:r>
        <w:t>https://github.com/mdn/content/tree/{{ urlEncodedRefName }}</w:t>
      </w:r>
    </w:p>
    <w:p>
      <w:r>
        <w:t>http://hoctainha.vn/mdn/content/branches</w:t>
      </w:r>
    </w:p>
    <w:p>
      <w:r>
        <w:t>http://hoctainha.vn/mdn/content/tags</w:t>
      </w:r>
    </w:p>
    <w:p>
      <w:r>
        <w:t>http://hoctainha.vn/danjenkins</w:t>
      </w:r>
    </w:p>
    <w:p>
      <w:r>
        <w:t>http://hoctainha.vn/mdn/content/commits?author=danjenkins</w:t>
      </w:r>
    </w:p>
    <w:p>
      <w:r>
        <w:t>http://hoctainha.vn/mdn/content/commit/d546eb01e1cd08feb662623a80b184e8fc3e3b21</w:t>
      </w:r>
    </w:p>
    <w:p>
      <w:r>
        <w:t>https://github.com/mdn/content/pull/13769</w:t>
      </w:r>
    </w:p>
    <w:p>
      <w:r>
        <w:t>http://hoctainha.vn/mdn/content/commits/main</w:t>
      </w:r>
    </w:p>
    <w:p>
      <w:r>
        <w:t>http://hoctainha.vn/mdn/content/tree/d546eb01e1cd08feb662623a80b184e8fc3e3b21</w:t>
      </w:r>
    </w:p>
    <w:p>
      <w:r>
        <w:t>http://hoctainha.vn/mdn/content/tree/main/.github</w:t>
      </w:r>
    </w:p>
    <w:p>
      <w:r>
        <w:t>http://hoctainha.vn/mdn/content/commit/af4b12f9854937e2ac06e5ee949155d87c7b9b28</w:t>
      </w:r>
    </w:p>
    <w:p>
      <w:r>
        <w:t>https://github.com/mdn/content/pull/13768</w:t>
      </w:r>
    </w:p>
    <w:p>
      <w:r>
        <w:t>http://hoctainha.vn/mdn/content/tree/main/files</w:t>
      </w:r>
    </w:p>
    <w:p>
      <w:r>
        <w:t>http://hoctainha.vn/mdn/content/tree/main/meta</w:t>
      </w:r>
    </w:p>
    <w:p>
      <w:r>
        <w:t>http://hoctainha.vn/mdn/content/commit/596a4aa83910fe2394469be7eb64bb63a1c4b630</w:t>
      </w:r>
    </w:p>
    <w:p>
      <w:r>
        <w:t>https://github.com/mdn/content/pull/13235</w:t>
      </w:r>
    </w:p>
    <w:p>
      <w:r>
        <w:t>http://hoctainha.vn/mdn/content/tree/main/scripts</w:t>
      </w:r>
    </w:p>
    <w:p>
      <w:r>
        <w:t>http://hoctainha.vn/mdn/content/commit/90bd6e7311aa198e7f4d5e636d96306e65f57e74</w:t>
      </w:r>
    </w:p>
    <w:p>
      <w:r>
        <w:t>https://github.com/mdn/content/pull/1095</w:t>
      </w:r>
    </w:p>
    <w:p>
      <w:r>
        <w:t>http://hoctainha.vn/mdn/content/blob/main/.editorconfig</w:t>
      </w:r>
    </w:p>
    <w:p>
      <w:r>
        <w:t>http://hoctainha.vn/mdn/content/commit/54fd6eaad3924076e0b546e7eff1f6f466f6139f</w:t>
      </w:r>
    </w:p>
    <w:p>
      <w:r>
        <w:t>https://github.com/mdn/content/pull/12309</w:t>
      </w:r>
    </w:p>
    <w:p>
      <w:r>
        <w:t>http://hoctainha.vn/mdn/content/blob/main/.gitattributes</w:t>
      </w:r>
    </w:p>
    <w:p>
      <w:r>
        <w:t>http://hoctainha.vn/mdn/content/commit/4216f4981908b6fa8e40d7ddd9a76e3084c53620</w:t>
      </w:r>
    </w:p>
    <w:p>
      <w:r>
        <w:t>https://github.com/mdn/content/pull/809</w:t>
      </w:r>
    </w:p>
    <w:p>
      <w:r>
        <w:t>http://hoctainha.vn/mdn/content/blob/main/.gitignore</w:t>
      </w:r>
    </w:p>
    <w:p>
      <w:r>
        <w:t>http://hoctainha.vn/mdn/content/commit/bdd413eb40d5a59af6f864b4a0cd25a133e484c1</w:t>
      </w:r>
    </w:p>
    <w:p>
      <w:r>
        <w:t>https://github.com/mdn/content/pull/10692</w:t>
      </w:r>
    </w:p>
    <w:p>
      <w:r>
        <w:t>http://hoctainha.vn/mdn/content/blob/main/.gitmodules</w:t>
      </w:r>
    </w:p>
    <w:p>
      <w:r>
        <w:t>http://hoctainha.vn/mdn/content/commit/c22e85789714ae55c12af7e60ae6e9b6314386fc</w:t>
      </w:r>
    </w:p>
    <w:p>
      <w:r>
        <w:t>https://github.com/mdn/content/pull/11200</w:t>
      </w:r>
    </w:p>
    <w:p>
      <w:r>
        <w:t>http://hoctainha.vn/mdn/content/blob/main/.markdownlint.json</w:t>
      </w:r>
    </w:p>
    <w:p>
      <w:r>
        <w:t>http://hoctainha.vn/mdn/content/commit/dea9592b6bcbb7127eab56218c514d52cd9b0087</w:t>
      </w:r>
    </w:p>
    <w:p>
      <w:r>
        <w:t>https://github.com/mdn/content/pull/12869</w:t>
      </w:r>
    </w:p>
    <w:p>
      <w:r>
        <w:t>http://hoctainha.vn/mdn/content/blob/main/CODE_OF_CONDUCT.md</w:t>
      </w:r>
    </w:p>
    <w:p>
      <w:r>
        <w:t>http://hoctainha.vn/mdn/content/commit/b448814e4279150b99eb44eac6f4ad37251ea4da</w:t>
      </w:r>
    </w:p>
    <w:p>
      <w:r>
        <w:t>http://hoctainha.vn/mdn/content/commit/f02fb0bf436222f9652c9d6ee121857b191a7bab</w:t>
      </w:r>
    </w:p>
    <w:p>
      <w:r>
        <w:t>https://github.com/mdn/content/pull/486</w:t>
      </w:r>
    </w:p>
    <w:p>
      <w:r>
        <w:t>http://hoctainha.vn/mdn/content/blob/main/README.md</w:t>
      </w:r>
    </w:p>
    <w:p>
      <w:r>
        <w:t>http://hoctainha.vn/mdn/content/commit/bddcd590f0c3aa18e7ea60dbe3a783922cfa9ef4</w:t>
      </w:r>
    </w:p>
    <w:p>
      <w:r>
        <w:t>https://github.com/mdn/content/pull/12534</w:t>
      </w:r>
    </w:p>
    <w:p>
      <w:r>
        <w:t>http://hoctainha.vn/mdn/content/blob/main/REVIEWING.md</w:t>
      </w:r>
    </w:p>
    <w:p>
      <w:r>
        <w:t>http://hoctainha.vn/mdn/content/commit/200aa6aa564104f8cbe34f92277549d95cdf3a4c</w:t>
      </w:r>
    </w:p>
    <w:p>
      <w:r>
        <w:t>https://github.com/mdn/content/pull/12704</w:t>
      </w:r>
    </w:p>
    <w:p>
      <w:r>
        <w:t>http://hoctainha.vn/mdn/content/blob/main/netlify.toml</w:t>
      </w:r>
    </w:p>
    <w:p>
      <w:r>
        <w:t>http://hoctainha.vn/mdn/content/blob/main/package.json</w:t>
      </w:r>
    </w:p>
    <w:p>
      <w:r>
        <w:t>http://hoctainha.vn/mdn/content/commit/c654ebc290b73d99860c0451369eb4dc2eeccb0b</w:t>
      </w:r>
    </w:p>
    <w:p>
      <w:r>
        <w:t>https://github.com/mdn/content/pull/13731</w:t>
      </w:r>
    </w:p>
    <w:p>
      <w:r>
        <w:t>http://hoctainha.vn/mdn/content/blob/main/yarn.lock</w:t>
      </w:r>
    </w:p>
    <w:p>
      <w:r>
        <w:t>http://hoctainha.vn#contributing-to-the-content-of-mdn-web-docs</w:t>
      </w:r>
    </w:p>
    <w:p>
      <w:r>
        <w:t>http://hoctainha.vn#code-of-conduct</w:t>
      </w:r>
    </w:p>
    <w:p>
      <w:r>
        <w:t>http://hoctainha.vn#license</w:t>
      </w:r>
    </w:p>
    <w:p>
      <w:r>
        <w:t>http://hoctainha.vn#making-contributions</w:t>
      </w:r>
    </w:p>
    <w:p>
      <w:r>
        <w:t>http://hoctainha.vn#prerequisite-knowledge</w:t>
      </w:r>
    </w:p>
    <w:p>
      <w:r>
        <w:t>http://hoctainha.vn#setup</w:t>
      </w:r>
    </w:p>
    <w:p>
      <w:r>
        <w:t>http://hoctainha.vn#fundamental-concepts</w:t>
      </w:r>
    </w:p>
    <w:p>
      <w:r>
        <w:t>http://hoctainha.vn#simple-changes</w:t>
      </w:r>
    </w:p>
    <w:p>
      <w:r>
        <w:t>http://hoctainha.vn#more-substantial-changes</w:t>
      </w:r>
    </w:p>
    <w:p>
      <w:r>
        <w:t>http://hoctainha.vn#pull-request-etiquette</w:t>
      </w:r>
    </w:p>
    <w:p>
      <w:r>
        <w:t>http://hoctainha.vn#adding-a-new-document</w:t>
      </w:r>
    </w:p>
    <w:p>
      <w:r>
        <w:t>http://hoctainha.vn#moving-one-or-more-documents</w:t>
      </w:r>
    </w:p>
    <w:p>
      <w:r>
        <w:t>http://hoctainha.vn#deleting-a-document</w:t>
      </w:r>
    </w:p>
    <w:p>
      <w:r>
        <w:t>http://hoctainha.vn#redirecting-a-document</w:t>
      </w:r>
    </w:p>
    <w:p>
      <w:r>
        <w:t>http://hoctainha.vn#adding-images</w:t>
      </w:r>
    </w:p>
    <w:p>
      <w:r>
        <w:t>http://hoctainha.vn#compressing-images</w:t>
      </w:r>
    </w:p>
    <w:p>
      <w:r>
        <w:t>http://hoctainha.vn#learn-more</w:t>
      </w:r>
    </w:p>
    <w:p>
      <w:r>
        <w:t>https://developer.mozilla.org</w:t>
      </w:r>
    </w:p>
    <w:p>
      <w:r>
        <w:t>https://github.com/mdn</w:t>
      </w:r>
    </w:p>
    <w:p>
      <w:r>
        <w:t>https://developer.mozilla.org/en-US/docs/MDN/Contribute/Getting_started</w:t>
      </w:r>
    </w:p>
    <w:p>
      <w:r>
        <w:t>https://developer.mozilla.org/en-US/docs/MDN/Contribute</w:t>
      </w:r>
    </w:p>
    <w:p>
      <w:r>
        <w:t>https://developer.mozilla.org/en-US/docs/MDN/Guidelines</w:t>
      </w:r>
    </w:p>
    <w:p>
      <w:r>
        <w:t>https://developer.mozilla.org/en-US/docs/MDN/Guidelines/Writing_style_guide</w:t>
      </w:r>
    </w:p>
    <w:p>
      <w:r>
        <w:t>https://developer.mozilla.org/en-US/docs/Learn</w:t>
      </w:r>
    </w:p>
    <w:p>
      <w:r>
        <w:t>https://developer.mozilla.org/en-US/docs/MDN/Contribute/Open_source_etiquette</w:t>
      </w:r>
    </w:p>
    <w:p>
      <w:r>
        <w:t>https://developer.mozilla.org/en-US/docs/MDN/Contribute/GitHub_beginners</w:t>
      </w:r>
    </w:p>
    <w:p>
      <w:r>
        <w:t>https://developer.mozilla.org/en-US/docs/MDN/Contribute/Where_is_everything</w:t>
      </w:r>
    </w:p>
    <w:p>
      <w:r>
        <w:t>https://github.com/join</w:t>
      </w:r>
    </w:p>
    <w:p>
      <w:r>
        <w:t>https://git-scm.com</w:t>
      </w:r>
    </w:p>
    <w:p>
      <w:r>
        <w:t>https://developer.mozilla.org/en-US/docs/Learn/Tools_and_testing/GitHub</w:t>
      </w:r>
    </w:p>
    <w:p>
      <w:r>
        <w:t>https://docs.github.com/en/free-pro-team@latest/github/managing-files-in-a-repository/managing-files-on-github</w:t>
      </w:r>
    </w:p>
    <w:p>
      <w:r>
        <w:t>https://docs.github.com/en/free-pro-team@latest/github/getting-started-with-github/github-desktop</w:t>
      </w:r>
    </w:p>
    <w:p>
      <w:r>
        <w:t>https://docs.github.com/en/free-pro-team@latest/github/getting-started-with-github/github-cli</w:t>
      </w:r>
    </w:p>
    <w:p>
      <w:r>
        <w:t>https://git-scm.com/downloads</w:t>
      </w:r>
    </w:p>
    <w:p>
      <w:r>
        <w:t>https://docs.github.com/en/free-pro-team@latest/github/using-git</w:t>
      </w:r>
    </w:p>
    <w:p>
      <w:r>
        <w:t>https://training.github.com/</w:t>
      </w:r>
    </w:p>
    <w:p>
      <w:r>
        <w:t>https://nodejs.org</w:t>
      </w:r>
    </w:p>
    <w:p>
      <w:r>
        <w:t>https://classic.yarnpkg.com/en/docs/install</w:t>
      </w:r>
    </w:p>
    <w:p>
      <w:r>
        <w:t>http://hoctainha.vn/mdn/content/blob/main/files/en-us/web/javascript</w:t>
      </w:r>
    </w:p>
    <w:p>
      <w:r>
        <w:t>http://hoctainha.vn/mdn/content/blob/main/files/en-us/web/javascript/index.md</w:t>
      </w:r>
    </w:p>
    <w:p>
      <w:r>
        <w:t>http://hoctainha.vn/mdn/content/blob/main/files/en-us/web/javascript/closures/index.md</w:t>
      </w:r>
    </w:p>
    <w:p>
      <w:r>
        <w:t>http://hoctainha.vn/mdn/content/blob/main/files/en-us/_redirects.txt</w:t>
      </w:r>
    </w:p>
    <w:p>
      <w:r>
        <w:t>https://en.wikipedia.org/wiki/YAML</w:t>
      </w:r>
    </w:p>
    <w:p>
      <w:r>
        <w:t>https://developer.mozilla.org/en-US/docs/MDN/Contribute/Howto/Tag</w:t>
      </w:r>
    </w:p>
    <w:p>
      <w:r>
        <w:t>https://developer.mozilla.org/en-US/docs/Web/JavaScript</w:t>
      </w:r>
    </w:p>
    <w:p>
      <w:r>
        <w:t>https://docs.github.com/en/free-pro-team@latest/github/managing-files-in-a-repository/editing-files-in-your-repository</w:t>
      </w:r>
    </w:p>
    <w:p>
      <w:r>
        <w:t>https://docs.github.com/en/free-pro-team@latest/github/getting-started-with-github/fork-a-repo</w:t>
      </w:r>
    </w:p>
    <w:p>
      <w:r>
        <w:t>https://docs.github.com/en/free-pro-team@latest/github/collaborating-with-issues-and-pull-requests/about-pull-requests</w:t>
      </w:r>
    </w:p>
    <w:p>
      <w:r>
        <w:t>https://chat.mozilla.org/#/room/#mdn:mozilla.org</w:t>
      </w:r>
    </w:p>
    <w:p>
      <w:r>
        <w:t>https://github.com/mdn/content/issues</w:t>
      </w:r>
    </w:p>
    <w:p>
      <w:r>
        <w:t>https://git-scm.com/book/en/v2/Git-Basics-Working-with-Remotes</w:t>
      </w:r>
    </w:p>
    <w:p>
      <w:r>
        <w:t>https://developer.mozilla.org/en-US/docs/MDN/Contribute/Markdown_in_MDN</w:t>
      </w:r>
    </w:p>
    <w:p>
      <w:r>
        <w:t>https://docs.github.com/en/free-pro-team@latest/github/collaborating-with-issues-and-pull-requests/creating-a-pull-request</w:t>
      </w:r>
    </w:p>
    <w:p>
      <w:r>
        <w:t>http://hoctainha.vn/mdn/content/blob/main/.github/workflows</w:t>
      </w:r>
    </w:p>
    <w:p>
      <w:r>
        <w:t>https://github.github.com/gfm/#images</w:t>
      </w:r>
    </w:p>
    <w:p>
      <w:r>
        <w:t>https://mdn-contributor-docs.mozilla.org/</w:t>
      </w:r>
    </w:p>
    <w:p>
      <w:r>
        <w:t>http://hoctainha.vn/topics/javascript</w:t>
      </w:r>
    </w:p>
    <w:p>
      <w:r>
        <w:t>http://hoctainha.vn/topics/css</w:t>
      </w:r>
    </w:p>
    <w:p>
      <w:r>
        <w:t>http://hoctainha.vn/topics/html</w:t>
      </w:r>
    </w:p>
    <w:p>
      <w:r>
        <w:t>http://hoctainha.vn/topics/learning</w:t>
      </w:r>
    </w:p>
    <w:p>
      <w:r>
        <w:t>http://hoctainha.vn/topics/web</w:t>
      </w:r>
    </w:p>
    <w:p>
      <w:r>
        <w:t>http://hoctainha.vn/topics/reference</w:t>
      </w:r>
    </w:p>
    <w:p>
      <w:r>
        <w:t>http://hoctainha.vn/topics/mdn</w:t>
      </w:r>
    </w:p>
    <w:p>
      <w:r>
        <w:t>http://hoctainha.vn/mdn/content/watchers</w:t>
      </w:r>
    </w:p>
    <w:p>
      <w:r>
        <w:t>http://hoctainha.vn/mdn/content/network/dependents?package_id=UGFja2FnZS01MDk2ODg2Nzk%3D</w:t>
      </w:r>
    </w:p>
    <w:p>
      <w:r>
        <w:t>http://hoctainha.vn/mdn/content/graphs/contributors</w:t>
      </w:r>
    </w:p>
    <w:p>
      <w:r>
        <w:t>http://hoctainha.vn/mdn/content/search?l=html</w:t>
      </w:r>
    </w:p>
    <w:p>
      <w:r>
        <w:t>/login?return_to=https%3A%2F%2Fgithub.com%2Fmdn%2Fcontent%2Fpull%2F13656</w:t>
      </w:r>
    </w:p>
    <w:p>
      <w:r>
        <w:t>http://hoctainha.vn/sideshowbarker</w:t>
      </w:r>
    </w:p>
    <w:p>
      <w:r>
        <w:t>http://hoctainha.vn/CasualSuperman/content/tree/patch-1</w:t>
      </w:r>
    </w:p>
    <w:p>
      <w:r>
        <w:t>http://hoctainha.vn/mdn/content/pull/13656</w:t>
      </w:r>
    </w:p>
    <w:p>
      <w:r>
        <w:t>http://hoctainha.vn/mdn/content/pull/13656/commits</w:t>
      </w:r>
    </w:p>
    <w:p>
      <w:r>
        <w:t>http://hoctainha.vn/mdn/content/pull/13656/checks</w:t>
      </w:r>
    </w:p>
    <w:p>
      <w:r>
        <w:t>http://hoctainha.vn/mdn/content/pull/13656/files</w:t>
      </w:r>
    </w:p>
    <w:p>
      <w:r>
        <w:t>http://hoctainha.vn/CasualSuperman</w:t>
      </w:r>
    </w:p>
    <w:p>
      <w:r>
        <w:t>http://hoctainha.vn#issue-1162763398</w:t>
      </w:r>
    </w:p>
    <w:p>
      <w:r>
        <w:t>http://hoctainha.vn/mdn/content/pull/13656/commits/5c6c9321be3676785d853b67cdb8293b16f752bc</w:t>
      </w:r>
    </w:p>
    <w:p>
      <w:r>
        <w:t>http://hoctainha.vn/mdn/content/blob/079f3d5e6399e07379c9eaa907b97e1da5e70822/.github/CODEOWNERS#L52</w:t>
      </w:r>
    </w:p>
    <w:p>
      <w:r>
        <w:t>http://hoctainha.vn#event-6203139861</w:t>
      </w:r>
    </w:p>
    <w:p>
      <w:r>
        <w:t>http://hoctainha.vn/Elchi3</w:t>
      </w:r>
    </w:p>
    <w:p>
      <w:r>
        <w:t>http://hoctainha.vn#event-6203139905</w:t>
      </w:r>
    </w:p>
    <w:p>
      <w:r>
        <w:t>http://hoctainha.vn/mdn/content/labels/Content%3AWebAPI</w:t>
      </w:r>
    </w:p>
    <w:p>
      <w:r>
        <w:t>http://hoctainha.vn#event-6203141904</w:t>
      </w:r>
    </w:p>
    <w:p>
      <w:r>
        <w:t>http://hoctainha.vn#pullrequestreview-903801723</w:t>
      </w:r>
    </w:p>
    <w:p>
      <w:r>
        <w:t>http://hoctainha.vn/mdn/content/pull/13656/files/5c6c9321be3676785d853b67cdb8293b16f752bc</w:t>
      </w:r>
    </w:p>
    <w:p>
      <w:r>
        <w:t>http://hoctainha.vn/mdn/content/pull/13656/files/5c6c9321be3676785d853b67cdb8293b16f752bc#diff-8235676b55d368480d00e50422573f984ae8b8738aa979f6bbb8b7ca8a124d45</w:t>
      </w:r>
    </w:p>
    <w:p>
      <w:r>
        <w:t>http://hoctainha.vn#pullrequestreview-903801839</w:t>
      </w:r>
    </w:p>
    <w:p>
      <w:r>
        <w:t>http://hoctainha.vn/mdn/content/pull/13656/commits/1db9a9015a03ee1cd67dd4f8a8f37d6376b4bb3a</w:t>
      </w:r>
    </w:p>
    <w:p>
      <w:r>
        <w:t>http://hoctainha.vn#pullrequestreview-903802024</w:t>
      </w:r>
    </w:p>
    <w:p>
      <w:r>
        <w:t>http://hoctainha.vn/mdn/content/pull/13656/files/1db9a9015a03ee1cd67dd4f8a8f37d6376b4bb3a</w:t>
      </w:r>
    </w:p>
    <w:p>
      <w:r>
        <w:t>http://hoctainha.vn/mdn/content/pull/13656/files/1db9a9015a03ee1cd67dd4f8a8f37d6376b4bb3a#diff-8235676b55d368480d00e50422573f984ae8b8738aa979f6bbb8b7ca8a124d45</w:t>
      </w:r>
    </w:p>
    <w:p>
      <w:r>
        <w:t>http://hoctainha.vn/mdn/content/pull/13656/commits/65baa5f4f03a4db70d07cc5ccf4c9bf629f8b805</w:t>
      </w:r>
    </w:p>
    <w:p>
      <w:r>
        <w:t>http://hoctainha.vn#pullrequestreview-903802299</w:t>
      </w:r>
    </w:p>
    <w:p>
      <w:r>
        <w:t>http://hoctainha.vn/mdn/content/pull/13656/files/65baa5f4f03a4db70d07cc5ccf4c9bf629f8b805</w:t>
      </w:r>
    </w:p>
    <w:p>
      <w:r>
        <w:t>http://hoctainha.vn/mdn/content/commit/cccd682cf7c46f27ac5a8de0515734321bb7ade2</w:t>
      </w:r>
    </w:p>
    <w:p>
      <w:r>
        <w:t>https://github.com/mdn/content/pull/13656#event-6206864016</w:t>
      </w:r>
    </w:p>
    <w:p>
      <w:r>
        <w:t>http://hoctainha.vn#issuecomment-1062495686</w:t>
      </w:r>
    </w:p>
    <w:p>
      <w:r>
        <w:t>http://hoctainha.vn#issuecomment-1062496037</w:t>
      </w:r>
    </w:p>
    <w:p>
      <w:r>
        <w:t>https://pr13656.content.dev.mdn.mozit.cloud/en-US/docs/Web/API/EventTarget/addEventListener</w:t>
      </w:r>
    </w:p>
    <w:p>
      <w:r>
        <w:t>https://github.com/mdn/content/blob/13656/merge/files/en-us/web/api/eventtarget/addeventlistener/index.md</w:t>
      </w:r>
    </w:p>
    <w:p>
      <w:r>
        <w:t>http://hoctainha.vn#event-6220702637</w:t>
      </w:r>
    </w:p>
    <w:p>
      <w:r>
        <w:t>/login?return_to=https%3A%2F%2Fgithub.com%2Fmdn%2Fcontent%2Fpull%2F13740</w:t>
      </w:r>
    </w:p>
    <w:p>
      <w:r>
        <w:t>http://hoctainha.vn/teoli2003</w:t>
      </w:r>
    </w:p>
    <w:p>
      <w:r>
        <w:t>http://hoctainha.vn/AnilSeervi/content/tree/patch-6</w:t>
      </w:r>
    </w:p>
    <w:p>
      <w:r>
        <w:t>http://hoctainha.vn/mdn/content/pull/13740</w:t>
      </w:r>
    </w:p>
    <w:p>
      <w:r>
        <w:t>http://hoctainha.vn/mdn/content/pull/13740/commits</w:t>
      </w:r>
    </w:p>
    <w:p>
      <w:r>
        <w:t>http://hoctainha.vn/mdn/content/pull/13740/checks</w:t>
      </w:r>
    </w:p>
    <w:p>
      <w:r>
        <w:t>http://hoctainha.vn/mdn/content/pull/13740/files</w:t>
      </w:r>
    </w:p>
    <w:p>
      <w:r>
        <w:t>http://hoctainha.vn/AnilSeervi</w:t>
      </w:r>
    </w:p>
    <w:p>
      <w:r>
        <w:t>http://hoctainha.vn#issue-1165570211</w:t>
      </w:r>
    </w:p>
    <w:p>
      <w:r>
        <w:t>https://github.com/mdn/content/issues/13732</w:t>
      </w:r>
    </w:p>
    <w:p>
      <w:r>
        <w:t>http://hoctainha.vn/mdn/content/pull/13740/commits/6088fa8093959f000b949bafad77b54385a093aa</w:t>
      </w:r>
    </w:p>
    <w:p>
      <w:r>
        <w:t>http://hoctainha.vn/mdn/content/blob/08a11a1af633a1e04145494fdb730c460f862f57/.github/CODEOWNERS#L52</w:t>
      </w:r>
    </w:p>
    <w:p>
      <w:r>
        <w:t>http://hoctainha.vn#event-6219868014</w:t>
      </w:r>
    </w:p>
    <w:p>
      <w:r>
        <w:t>http://hoctainha.vn#event-6219868194</w:t>
      </w:r>
    </w:p>
    <w:p>
      <w:r>
        <w:t>http://hoctainha.vn#event-6219869238</w:t>
      </w:r>
    </w:p>
    <w:p>
      <w:r>
        <w:t>http://hoctainha.vn#issuecomment-1064364740</w:t>
      </w:r>
    </w:p>
    <w:p>
      <w:r>
        <w:t>https://pr13740.content.dev.mdn.mozit.cloud/en-US/docs/Web/API/Window</w:t>
      </w:r>
    </w:p>
    <w:p>
      <w:r>
        <w:t>https://github.com/mdn/content/blob/13740/merge/files/en-us/web/api/window/index.md</w:t>
      </w:r>
    </w:p>
    <w:p>
      <w:r>
        <w:t>http://hoctainha.vn#pullrequestreview-906441921</w:t>
      </w:r>
    </w:p>
    <w:p>
      <w:r>
        <w:t>http://hoctainha.vn/mdn/content/pull/13740/files/6088fa8093959f000b949bafad77b54385a093aa</w:t>
      </w:r>
    </w:p>
    <w:p>
      <w:r>
        <w:t>http://hoctainha.vn#issuecomment-1064491575</w:t>
      </w:r>
    </w:p>
    <w:p>
      <w:r>
        <w:t>http://hoctainha.vn/mdn/content/commit/46e27cd3e7453bd74be0269404f62419f1c19513</w:t>
      </w:r>
    </w:p>
    <w:p>
      <w:r>
        <w:t>https://github.com/mdn/content/pull/13740#event-6220647880</w:t>
      </w:r>
    </w:p>
    <w:p>
      <w:r>
        <w:t>http://hoctainha.vn#event-6222022258</w:t>
      </w:r>
    </w:p>
    <w:p>
      <w:r>
        <w:t>/login?return_to=https%3A%2F%2Fgithub.com%2Fmdn%2Fcontent%2Fpull%2F13713</w:t>
      </w:r>
    </w:p>
    <w:p>
      <w:r>
        <w:t>http://hoctainha.vn/estelle</w:t>
      </w:r>
    </w:p>
    <w:p>
      <w:r>
        <w:t>http://hoctainha.vn/EricRa/content</w:t>
      </w:r>
    </w:p>
    <w:p>
      <w:r>
        <w:t>http://hoctainha.vn/mdn/content/pull/13713</w:t>
      </w:r>
    </w:p>
    <w:p>
      <w:r>
        <w:t>http://hoctainha.vn/mdn/content/pull/13713/commits</w:t>
      </w:r>
    </w:p>
    <w:p>
      <w:r>
        <w:t>http://hoctainha.vn/mdn/content/pull/13713/checks</w:t>
      </w:r>
    </w:p>
    <w:p>
      <w:r>
        <w:t>http://hoctainha.vn/mdn/content/pull/13713/files</w:t>
      </w:r>
    </w:p>
    <w:p>
      <w:r>
        <w:t>http://hoctainha.vn/EricRa</w:t>
      </w:r>
    </w:p>
    <w:p>
      <w:r>
        <w:t>http://hoctainha.vn#issue-1164617747</w:t>
      </w:r>
    </w:p>
    <w:p>
      <w:r>
        <w:t>http://hoctainha.vn#commits-pushed-53ac2bd</w:t>
      </w:r>
    </w:p>
    <w:p>
      <w:r>
        <w:t>http://hoctainha.vn/mdn/content/pull/13713/commits/53ac2bdd5af63bab6e6773b26909166ab06a34bb</w:t>
      </w:r>
    </w:p>
    <w:p>
      <w:r>
        <w:t>http://hoctainha.vn/mdn/content/pull/13713/commits/e33672a82f0f30a76a448d81c68bd4b8cb9f0f0d</w:t>
      </w:r>
    </w:p>
    <w:p>
      <w:r>
        <w:t>https://github.com/EricRa/content/pull/1</w:t>
      </w:r>
    </w:p>
    <w:p>
      <w:r>
        <w:t>http://hoctainha.vn/mdn/content/blob/59844b30d33301cd40ac27ab81050d36249fb743/.github/CODEOWNERS#L35</w:t>
      </w:r>
    </w:p>
    <w:p>
      <w:r>
        <w:t>http://hoctainha.vn#event-6214047479</w:t>
      </w:r>
    </w:p>
    <w:p>
      <w:r>
        <w:t>http://hoctainha.vn#event-6214047483</w:t>
      </w:r>
    </w:p>
    <w:p>
      <w:r>
        <w:t>http://hoctainha.vn/mdn/content/labels/Content%3ALearn</w:t>
      </w:r>
    </w:p>
    <w:p>
      <w:r>
        <w:t>http://hoctainha.vn#event-6214048110</w:t>
      </w:r>
    </w:p>
    <w:p>
      <w:r>
        <w:t>http://hoctainha.vn#pullrequestreview-906406403</w:t>
      </w:r>
    </w:p>
    <w:p>
      <w:r>
        <w:t>http://hoctainha.vn/mdn/content/pull/13713/files/e33672a82f0f30a76a448d81c68bd4b8cb9f0f0d</w:t>
      </w:r>
    </w:p>
    <w:p>
      <w:r>
        <w:t>http://hoctainha.vn/mdn/content/commit/ddcf0a9cb106d4e2147f8d6cc4cc10b2bfa0bdcd</w:t>
      </w:r>
    </w:p>
    <w:p>
      <w:r>
        <w:t>https://github.com/mdn/content/pull/13713#event-6220481179</w:t>
      </w:r>
    </w:p>
    <w:p>
      <w:r>
        <w:t>/login?return_to=https%3A%2F%2Fgithub.com%2Fmdn%2Fcontent%2Fpull%2F13738</w:t>
      </w:r>
    </w:p>
    <w:p>
      <w:r>
        <w:t>http://hoctainha.vn/mfluehr/content/tree/patch-1</w:t>
      </w:r>
    </w:p>
    <w:p>
      <w:r>
        <w:t>http://hoctainha.vn/mdn/content/pull/13738</w:t>
      </w:r>
    </w:p>
    <w:p>
      <w:r>
        <w:t>http://hoctainha.vn/mdn/content/pull/13738/commits</w:t>
      </w:r>
    </w:p>
    <w:p>
      <w:r>
        <w:t>http://hoctainha.vn/mdn/content/pull/13738/checks</w:t>
      </w:r>
    </w:p>
    <w:p>
      <w:r>
        <w:t>http://hoctainha.vn/mdn/content/pull/13738/files</w:t>
      </w:r>
    </w:p>
    <w:p>
      <w:r>
        <w:t>http://hoctainha.vn/mfluehr</w:t>
      </w:r>
    </w:p>
    <w:p>
      <w:r>
        <w:t>http://hoctainha.vn#issue-1165553092</w:t>
      </w:r>
    </w:p>
    <w:p>
      <w:r>
        <w:t>http://hoctainha.vn/mdn/content/pull/13738/commits/614b6127b97ea9ea39296bebb32bb4fe8b40480e</w:t>
      </w:r>
    </w:p>
    <w:p>
      <w:r>
        <w:t>http://hoctainha.vn/mdn/content/blob/4b408458f375e12905391287574570a1261204cd/.github/CODEOWNERS#L28</w:t>
      </w:r>
    </w:p>
    <w:p>
      <w:r>
        <w:t>http://hoctainha.vn#event-6219762459</w:t>
      </w:r>
    </w:p>
    <w:p>
      <w:r>
        <w:t>http://hoctainha.vn/ericwbailey</w:t>
      </w:r>
    </w:p>
    <w:p>
      <w:r>
        <w:t>http://hoctainha.vn#event-6219762531</w:t>
      </w:r>
    </w:p>
    <w:p>
      <w:r>
        <w:t>http://hoctainha.vn/mdn/content/labels/Content%3ACSS</w:t>
      </w:r>
    </w:p>
    <w:p>
      <w:r>
        <w:t>http://hoctainha.vn#event-6219763602</w:t>
      </w:r>
    </w:p>
    <w:p>
      <w:r>
        <w:t>http://hoctainha.vn#issuecomment-1064350115</w:t>
      </w:r>
    </w:p>
    <w:p>
      <w:r>
        <w:t>https://pr13738.content.dev.mdn.mozit.cloud/en-US/docs/Web/CSS/-webkit-line-clamp</w:t>
      </w:r>
    </w:p>
    <w:p>
      <w:r>
        <w:t>https://github.com/mdn/content/blob/13738/merge/files/en-us/web/css/-webkit-line-clamp/index.md</w:t>
      </w:r>
    </w:p>
    <w:p>
      <w:r>
        <w:t>http://hoctainha.vn#pullrequestreview-906248947</w:t>
      </w:r>
    </w:p>
    <w:p>
      <w:r>
        <w:t>http://hoctainha.vn/mdn/content/pull/13738/files/614b6127b97ea9ea39296bebb32bb4fe8b40480e</w:t>
      </w:r>
    </w:p>
    <w:p>
      <w:r>
        <w:t>http://hoctainha.vn/mdn/content/commit/08a11a1af633a1e04145494fdb730c460f862f57</w:t>
      </w:r>
    </w:p>
    <w:p>
      <w:r>
        <w:t>https://github.com/mdn/content/pull/13738#event-6219786628</w:t>
      </w:r>
    </w:p>
    <w:p>
      <w:r>
        <w:t>http://hoctainha.vn#event-6225108041</w:t>
      </w:r>
    </w:p>
    <w:p>
      <w:r>
        <w:t>/login?return_to=https%3A%2F%2Fgithub.com%2Fmdn%2Fcontent%2Fpull%2F13730</w:t>
      </w:r>
    </w:p>
    <w:p>
      <w:r>
        <w:t>http://hoctainha.vn/wbamberg</w:t>
      </w:r>
    </w:p>
    <w:p>
      <w:r>
        <w:t>http://hoctainha.vn/Shoenemann/content/tree/patch-1</w:t>
      </w:r>
    </w:p>
    <w:p>
      <w:r>
        <w:t>http://hoctainha.vn/mdn/content/pull/13730</w:t>
      </w:r>
    </w:p>
    <w:p>
      <w:r>
        <w:t>http://hoctainha.vn/mdn/content/pull/13730/commits</w:t>
      </w:r>
    </w:p>
    <w:p>
      <w:r>
        <w:t>http://hoctainha.vn/mdn/content/pull/13730/checks</w:t>
      </w:r>
    </w:p>
    <w:p>
      <w:r>
        <w:t>http://hoctainha.vn/mdn/content/pull/13730/files</w:t>
      </w:r>
    </w:p>
    <w:p>
      <w:r>
        <w:t>http://hoctainha.vn/Shoenemann</w:t>
      </w:r>
    </w:p>
    <w:p>
      <w:r>
        <w:t>http://hoctainha.vn#issue-1165252760</w:t>
      </w:r>
    </w:p>
    <w:p>
      <w:r>
        <w:t>https://css-tricks.com/snippets/css/a-guide-to-flexbox/</w:t>
      </w:r>
    </w:p>
    <w:p>
      <w:r>
        <w:t>http://hoctainha.vn/mdn/content/pull/13730/commits/b45526d900b487ec907ea6e4890c196c9b57581c</w:t>
      </w:r>
    </w:p>
    <w:p>
      <w:r>
        <w:t>http://hoctainha.vn/mdn/content/blob/12d3b711a49dc23a39fcabba173a90e1868525e0/.github/CODEOWNERS#L28</w:t>
      </w:r>
    </w:p>
    <w:p>
      <w:r>
        <w:t>http://hoctainha.vn#event-6217874141</w:t>
      </w:r>
    </w:p>
    <w:p>
      <w:r>
        <w:t>http://hoctainha.vn#event-6217874228</w:t>
      </w:r>
    </w:p>
    <w:p>
      <w:r>
        <w:t>http://hoctainha.vn#event-6217875793</w:t>
      </w:r>
    </w:p>
    <w:p>
      <w:r>
        <w:t>http://hoctainha.vn#issuecomment-1064321128</w:t>
      </w:r>
    </w:p>
    <w:p>
      <w:r>
        <w:t>https://pr13730.content.dev.mdn.mozit.cloud/en-US/docs/Web/CSS/CSS_Flexible_Box_Layout/Basic_Concepts_of_Flexbox</w:t>
      </w:r>
    </w:p>
    <w:p>
      <w:r>
        <w:t>https://github.com/mdn/content/blob/13730/merge/files/en-us/web/css/css_flexible_box_layout/basic_concepts_of_flexbox/index.md</w:t>
      </w:r>
    </w:p>
    <w:p>
      <w:r>
        <w:t>http://hoctainha.vn#pullrequestreview-906210550</w:t>
      </w:r>
    </w:p>
    <w:p>
      <w:r>
        <w:t>http://hoctainha.vn/mdn/content/pull/13730/files/b45526d900b487ec907ea6e4890c196c9b57581c</w:t>
      </w:r>
    </w:p>
    <w:p>
      <w:r>
        <w:t>https://github.com/Shoenemann</w:t>
      </w:r>
    </w:p>
    <w:p>
      <w:r>
        <w:t>http://hoctainha.vn/mdn/content/commit/4b408458f375e12905391287574570a1261204cd</w:t>
      </w:r>
    </w:p>
    <w:p>
      <w:r>
        <w:t>https://github.com/mdn/content/pull/13730#event-6219598216</w:t>
      </w:r>
    </w:p>
    <w:p>
      <w:r>
        <w:t>/login?return_to=https%3A%2F%2Fgithub.com%2Fmdn%2Fcontent%2Fpull%2F13735</w:t>
      </w:r>
    </w:p>
    <w:p>
      <w:r>
        <w:t>http://hoctainha.vn/mdn/content/tree/teoli2003-13734</w:t>
      </w:r>
    </w:p>
    <w:p>
      <w:r>
        <w:t>http://hoctainha.vn/mdn/content/pull/13735</w:t>
      </w:r>
    </w:p>
    <w:p>
      <w:r>
        <w:t>http://hoctainha.vn/mdn/content/pull/13735/commits</w:t>
      </w:r>
    </w:p>
    <w:p>
      <w:r>
        <w:t>http://hoctainha.vn/mdn/content/pull/13735/checks</w:t>
      </w:r>
    </w:p>
    <w:p>
      <w:r>
        <w:t>http://hoctainha.vn/mdn/content/pull/13735/files</w:t>
      </w:r>
    </w:p>
    <w:p>
      <w:r>
        <w:t>http://hoctainha.vn#issue-1165364374</w:t>
      </w:r>
    </w:p>
    <w:p>
      <w:r>
        <w:t>https://github.com/mdn/content/issues/13734</w:t>
      </w:r>
    </w:p>
    <w:p>
      <w:r>
        <w:t>http://hoctainha.vn/mdn/content/pull/13735/commits/068737add812d0ac3a33957e5f136145d69a7e24</w:t>
      </w:r>
    </w:p>
    <w:p>
      <w:r>
        <w:t>http://hoctainha.vn/mdn/content/blob/4002435b032b8f31b7951ae318dd8130813c49e1/.github/CODEOWNERS#L52</w:t>
      </w:r>
    </w:p>
    <w:p>
      <w:r>
        <w:t>http://hoctainha.vn#event-6218569918</w:t>
      </w:r>
    </w:p>
    <w:p>
      <w:r>
        <w:t>http://hoctainha.vn#event-6218570405</w:t>
      </w:r>
    </w:p>
    <w:p>
      <w:r>
        <w:t>http://hoctainha.vn#event-6218572221</w:t>
      </w:r>
    </w:p>
    <w:p>
      <w:r>
        <w:t>http://hoctainha.vn#issuecomment-1064178982</w:t>
      </w:r>
    </w:p>
    <w:p>
      <w:r>
        <w:t>https://pr13735.content.dev.mdn.mozit.cloud/en-US/docs/Web/API/Window</w:t>
      </w:r>
    </w:p>
    <w:p>
      <w:r>
        <w:t>https://github.com/mdn/content/blob/13735/merge/files/en-us/web/api/window/index.md</w:t>
      </w:r>
    </w:p>
    <w:p>
      <w:r>
        <w:t>http://hoctainha.vn#pullrequestreview-906195584</w:t>
      </w:r>
    </w:p>
    <w:p>
      <w:r>
        <w:t>http://hoctainha.vn/mdn/content/pull/13735/files/068737add812d0ac3a33957e5f136145d69a7e24</w:t>
      </w:r>
    </w:p>
    <w:p>
      <w:r>
        <w:t>http://hoctainha.vn/mdn/content/commit/2b9e3a7dbf5e9671feb6e7a5607af07622d9f320</w:t>
      </w:r>
    </w:p>
    <w:p>
      <w:r>
        <w:t>https://github.com/mdn/content/pull/13735#event-6219530316</w:t>
      </w:r>
    </w:p>
    <w:p>
      <w:r>
        <w:t>http://hoctainha.vn#event-6219530402</w:t>
      </w:r>
    </w:p>
    <w:p>
      <w:r>
        <w:t>/login?return_to=https%3A%2F%2Fgithub.com%2Fmdn%2Fcontent%2Fpull%2F13268</w:t>
      </w:r>
    </w:p>
    <w:p>
      <w:r>
        <w:t>http://hoctainha.vn/wbamberg/content/tree/js-la-update-webapi-5</w:t>
      </w:r>
    </w:p>
    <w:p>
      <w:r>
        <w:t>http://hoctainha.vn/mdn/content/pull/13268</w:t>
      </w:r>
    </w:p>
    <w:p>
      <w:r>
        <w:t>http://hoctainha.vn/mdn/content/pull/13268/commits</w:t>
      </w:r>
    </w:p>
    <w:p>
      <w:r>
        <w:t>http://hoctainha.vn/mdn/content/pull/13268/checks</w:t>
      </w:r>
    </w:p>
    <w:p>
      <w:r>
        <w:t>http://hoctainha.vn/mdn/content/pull/13268/files</w:t>
      </w:r>
    </w:p>
    <w:p>
      <w:r>
        <w:t>http://hoctainha.vn#issue-1149952945</w:t>
      </w:r>
    </w:p>
    <w:p>
      <w:r>
        <w:t>https://github.com/mdn/content/issues/10337</w:t>
      </w:r>
    </w:p>
    <w:p>
      <w:r>
        <w:t>https://developer.mozilla.org/en-US/docs/Learn/JavaScript/Client-side_web_APIs</w:t>
      </w:r>
    </w:p>
    <w:p>
      <w:r>
        <w:t>https://developer.mozilla.org/en-US/docs/Learn/JavaScript/Client-side_web_APIs/Drawing_graphics</w:t>
      </w:r>
    </w:p>
    <w:p>
      <w:r>
        <w:t>http://hoctainha.vn/mdn/content/pull/13268/commits/2a5f3b8befde1e7dcaab96c238ebea3ffe623048</w:t>
      </w:r>
    </w:p>
    <w:p>
      <w:r>
        <w:t>http://hoctainha.vn#event-6136271685</w:t>
      </w:r>
    </w:p>
    <w:p>
      <w:r>
        <w:t>http://hoctainha.vn#issuecomment-1050437336</w:t>
      </w:r>
    </w:p>
    <w:p>
      <w:r>
        <w:t>https://pr13268.content.dev.mdn.mozit.cloud/en-US/docs/Learn/JavaScript/Client-side_web_APIs/Drawing_graphics</w:t>
      </w:r>
    </w:p>
    <w:p>
      <w:r>
        <w:t>https://github.com/mdn/content/blob/13268/merge/files/en-us/learn/javascript/client-side_web_apis/drawing_graphics/index.md</w:t>
      </w:r>
    </w:p>
    <w:p>
      <w:r>
        <w:t>https://raw.githubusercontent.com/mrdoob/three.js/dev/build/three.min.js</w:t>
      </w:r>
    </w:p>
    <w:p>
      <w:r>
        <w:t>http://hoctainha.vn#ref-pullrequest-1149956509</w:t>
      </w:r>
    </w:p>
    <w:p>
      <w:r>
        <w:t>http://hoctainha.vn/mdn/learning-area/pull/463</w:t>
      </w:r>
    </w:p>
    <w:p>
      <w:r>
        <w:t>http://hoctainha.vn#pullrequestreview-904410996</w:t>
      </w:r>
    </w:p>
    <w:p>
      <w:r>
        <w:t>http://hoctainha.vn/mdn/content/pull/13268/files/2a5f3b8befde1e7dcaab96c238ebea3ffe623048</w:t>
      </w:r>
    </w:p>
    <w:p>
      <w:r>
        <w:t>http://hoctainha.vn/mdn/content/pull/13268/files/2a5f3b8befde1e7dcaab96c238ebea3ffe623048#diff-ced41ba90d221109093c2a7e3d9ae9f6f2ec3f90aec4b215f058e95e21d385de</w:t>
      </w:r>
    </w:p>
    <w:p>
      <w:r>
        <w:t>http://hoctainha.vn#commits-pushed-583f1dd</w:t>
      </w:r>
    </w:p>
    <w:p>
      <w:r>
        <w:t>http://hoctainha.vn/mdn/content/pull/13268/commits/583f1dd4efeac88b33fdc1aedd9c0fa1677229ed</w:t>
      </w:r>
    </w:p>
    <w:p>
      <w:r>
        <w:t>http://hoctainha.vn/mdn/content/pull/13268/commits/c1d3359649b1c75ad5e85a32f03473326902888e</w:t>
      </w:r>
    </w:p>
    <w:p>
      <w:r>
        <w:t>http://hoctainha.vn/mdn/content/pull/13268/commits/d8dca05e9c1950af953c40e09063a6af11858af9</w:t>
      </w:r>
    </w:p>
    <w:p>
      <w:r>
        <w:t>http://hoctainha.vn/mdn/content/pull/13268/commits/b9e8487b5fb262ddb78b9899087ec5efedde31d5</w:t>
      </w:r>
    </w:p>
    <w:p>
      <w:r>
        <w:t>http://hoctainha.vn/mdn/content/pull/13268/commits/dc42ec212562e0fd3f8e281c7c109d15e92ea0ca</w:t>
      </w:r>
    </w:p>
    <w:p>
      <w:r>
        <w:t>http://hoctainha.vn/mdn/content/pull/13268/commits/91a3f4d442e5ebdb5371b1b6819937f3f677e377</w:t>
      </w:r>
    </w:p>
    <w:p>
      <w:r>
        <w:t>http://hoctainha.vn/mdn/content/pull/13268/commits/0f9c94b72d91f969ee4dd3cca6e187dfb037e5df</w:t>
      </w:r>
    </w:p>
    <w:p>
      <w:r>
        <w:t>http://hoctainha.vn/mdn/content/pull/13268/commits/f1bf41e5fcbc7586974d2dc26f49cca9c6528c69</w:t>
      </w:r>
    </w:p>
    <w:p>
      <w:r>
        <w:t>http://hoctainha.vn/mdn/content/pull/13268/commits/7d9f3966f71a6ba48f108ac507416c0ce1ec78cb</w:t>
      </w:r>
    </w:p>
    <w:p>
      <w:r>
        <w:t>http://hoctainha.vn/mdn/content/pull/13268/commits/2f02c726108411a1c3dfd0fd4dcdcf8931e3075f</w:t>
      </w:r>
    </w:p>
    <w:p>
      <w:r>
        <w:t>http://hoctainha.vn/mdn/content/pull/13268/commits/948d035fb2b5efe65f95e22391824e9fe5d71927</w:t>
      </w:r>
    </w:p>
    <w:p>
      <w:r>
        <w:t>http://hoctainha.vn/mdn/content/pull/13268/commits/1ed6139cf1a85a3250ecac61acd763cb0344ed29</w:t>
      </w:r>
    </w:p>
    <w:p>
      <w:r>
        <w:t>http://hoctainha.vn/mdn/content/pull/13268/commits/1d7f63e90822446c0ce5c522d9c692c3d1b2447f</w:t>
      </w:r>
    </w:p>
    <w:p>
      <w:r>
        <w:t>http://hoctainha.vn/mdn/content/pull/13268/commits/fe6f8a7f9aaa3cec64d50db5c3635cbf30313b4b</w:t>
      </w:r>
    </w:p>
    <w:p>
      <w:r>
        <w:t>http://hoctainha.vn/mdn/content/pull/13268/commits/9be05e50052e205c7d9dc2db59e8a8e514c31244</w:t>
      </w:r>
    </w:p>
    <w:p>
      <w:r>
        <w:t>http://hoctainha.vn#pullrequestreview-905415089</w:t>
      </w:r>
    </w:p>
    <w:p>
      <w:r>
        <w:t>http://hoctainha.vn/mdn/content/pull/13268/files/9be05e50052e205c7d9dc2db59e8a8e514c31244</w:t>
      </w:r>
    </w:p>
    <w:p>
      <w:r>
        <w:t>http://hoctainha.vn/mdn/content/pull/13268/files/9be05e50052e205c7d9dc2db59e8a8e514c31244#diff-ced41ba90d221109093c2a7e3d9ae9f6f2ec3f90aec4b215f058e95e21d385de</w:t>
      </w:r>
    </w:p>
    <w:p>
      <w:r>
        <w:t>http://hoctainha.vn/mdn/content/pull/13268/commits/7c5add82bd3a12ca21c78d889e1448312887f008</w:t>
      </w:r>
    </w:p>
    <w:p>
      <w:r>
        <w:t>http://hoctainha.vn#pullrequestreview-905898994</w:t>
      </w:r>
    </w:p>
    <w:p>
      <w:r>
        <w:t>http://hoctainha.vn/mdn/content/pull/13268/files/7c5add82bd3a12ca21c78d889e1448312887f008</w:t>
      </w:r>
    </w:p>
    <w:p>
      <w:r>
        <w:t>http://hoctainha.vn#event-6219282196</w:t>
      </w:r>
    </w:p>
    <w:p>
      <w:r>
        <w:t>http://hoctainha.vn/mdn/content/blob/f3e7ee97cca0d9b6cb1288a35e9523556c7c14d0/.github/CODEOWNERS#L41</w:t>
      </w:r>
    </w:p>
    <w:p>
      <w:r>
        <w:t>http://hoctainha.vn#event-6219282225</w:t>
      </w:r>
    </w:p>
    <w:p>
      <w:r>
        <w:t>http://hoctainha.vn#event-6219282358</w:t>
      </w:r>
    </w:p>
    <w:p>
      <w:r>
        <w:t>http://hoctainha.vn/mdn/content/commit/d107810f2e5825bfe06678bae111690c42d16997</w:t>
      </w:r>
    </w:p>
    <w:p>
      <w:r>
        <w:t>https://github.com/mdn/content/pull/13268#event-6219284145</w:t>
      </w:r>
    </w:p>
    <w:p>
      <w:r>
        <w:t>/login?return_to=https%3A%2F%2Fgithub.com%2Fmdn%2Fcontent%2Fpull%2F13688</w:t>
      </w:r>
    </w:p>
    <w:p>
      <w:r>
        <w:t>http://hoctainha.vn/jonksc/content/tree/patch-1</w:t>
      </w:r>
    </w:p>
    <w:p>
      <w:r>
        <w:t>http://hoctainha.vn/mdn/content/pull/13688</w:t>
      </w:r>
    </w:p>
    <w:p>
      <w:r>
        <w:t>http://hoctainha.vn/mdn/content/pull/13688/commits</w:t>
      </w:r>
    </w:p>
    <w:p>
      <w:r>
        <w:t>http://hoctainha.vn/mdn/content/pull/13688/checks</w:t>
      </w:r>
    </w:p>
    <w:p>
      <w:r>
        <w:t>http://hoctainha.vn/mdn/content/pull/13688/files</w:t>
      </w:r>
    </w:p>
    <w:p>
      <w:r>
        <w:t>http://hoctainha.vn/jonksc</w:t>
      </w:r>
    </w:p>
    <w:p>
      <w:r>
        <w:t>http://hoctainha.vn#issue-1163891080</w:t>
      </w:r>
    </w:p>
    <w:p>
      <w:r>
        <w:t>http://hoctainha.vn/mdn/content/pull/13688/commits/e1ce31741cb85c42bfb6e0440d9f8220327fab64</w:t>
      </w:r>
    </w:p>
    <w:p>
      <w:r>
        <w:t>http://hoctainha.vn/mdn/content/blob/621ff65007a7a58994f90295b10aafb8de6ec79d/.github/CODEOWNERS#L17</w:t>
      </w:r>
    </w:p>
    <w:p>
      <w:r>
        <w:t>http://hoctainha.vn#event-6209677105</w:t>
      </w:r>
    </w:p>
    <w:p>
      <w:r>
        <w:t>http://hoctainha.vn#event-6209677157</w:t>
      </w:r>
    </w:p>
    <w:p>
      <w:r>
        <w:t>http://hoctainha.vn#event-6209678406</w:t>
      </w:r>
    </w:p>
    <w:p>
      <w:r>
        <w:t>http://hoctainha.vn#pullrequestreview-904371403</w:t>
      </w:r>
    </w:p>
    <w:p>
      <w:r>
        <w:t>http://hoctainha.vn/mdn/content/pull/13688/files/e1ce31741cb85c42bfb6e0440d9f8220327fab64</w:t>
      </w:r>
    </w:p>
    <w:p>
      <w:r>
        <w:t>http://hoctainha.vn/mdn/content/commit/0a868217cbacb1e16d96ffa55af6d14f80dbd4bd</w:t>
      </w:r>
    </w:p>
    <w:p>
      <w:r>
        <w:t>https://github.com/mdn/content/pull/13688#event-6210061528</w:t>
      </w:r>
    </w:p>
    <w:p>
      <w:r>
        <w:t>http://hoctainha.vn#issuecomment-1062932454</w:t>
      </w:r>
    </w:p>
    <w:p>
      <w:r>
        <w:t>http://hoctainha.vn#issuecomment-1062932640</w:t>
      </w:r>
    </w:p>
    <w:p>
      <w:r>
        <w:t>https://pr13688.content.dev.mdn.mozit.cloud/en-US/docs/Learn/Tools_and_testing/Client-side_JavaScript_frameworks/Vue_getting_started</w:t>
      </w:r>
    </w:p>
    <w:p>
      <w:r>
        <w:t>https://github.com/mdn/content/blob/13688/merge/files/en-us/learn/tools_and_testing/client-side_javascript_frameworks/vue_getting_started/index.md</w:t>
      </w:r>
    </w:p>
    <w:p>
      <w:r>
        <w:t>https://vuejs.org/api/</w:t>
      </w:r>
    </w:p>
    <w:p>
      <w:r>
        <w:t>https://vuejs.org/guide/introduction.html</w:t>
      </w:r>
    </w:p>
    <w:p>
      <w:r>
        <w:t>http://hoctainha.vn#event-6210324344</w:t>
      </w:r>
    </w:p>
    <w:p>
      <w:r>
        <w:t>http://hoctainha.vn#event-6210334600</w:t>
      </w:r>
    </w:p>
    <w:p>
      <w:r>
        <w:t>http://hoctainha.vn#event-6219140854</w:t>
      </w:r>
    </w:p>
    <w:p>
      <w:r>
        <w:t>/login?return_to=https%3A%2F%2Fgithub.com%2Fmdn%2Fcontent%2Fpull%2F13725</w:t>
      </w:r>
    </w:p>
    <w:p>
      <w:r>
        <w:t>http://hoctainha.vn/mdn/content/pull/13725</w:t>
      </w:r>
    </w:p>
    <w:p>
      <w:r>
        <w:t>http://hoctainha.vn/mdn/content/pull/13725/commits</w:t>
      </w:r>
    </w:p>
    <w:p>
      <w:r>
        <w:t>http://hoctainha.vn/mdn/content/pull/13725/checks</w:t>
      </w:r>
    </w:p>
    <w:p>
      <w:r>
        <w:t>http://hoctainha.vn/mdn/content/pull/13725/files</w:t>
      </w:r>
    </w:p>
    <w:p>
      <w:r>
        <w:t>http://hoctainha.vn/flyme2bluemoon</w:t>
      </w:r>
    </w:p>
    <w:p>
      <w:r>
        <w:t>http://hoctainha.vn#issue-1165138916</w:t>
      </w:r>
    </w:p>
    <w:p>
      <w:r>
        <w:t>http://hoctainha.vn/mdn/content/pull/13725/commits/087b0cc9d061d975fe77508ddd92d0ef4d0ae048</w:t>
      </w:r>
    </w:p>
    <w:p>
      <w:r>
        <w:t>http://hoctainha.vn/mdn/content/blob/e24cde70cf746bccf408058d88e28f9936448d28/.github/CODEOWNERS#L17</w:t>
      </w:r>
    </w:p>
    <w:p>
      <w:r>
        <w:t>http://hoctainha.vn#event-6217217244</w:t>
      </w:r>
    </w:p>
    <w:p>
      <w:r>
        <w:t>http://hoctainha.vn#event-6217217318</w:t>
      </w:r>
    </w:p>
    <w:p>
      <w:r>
        <w:t>http://hoctainha.vn#pullrequestreview-905756651</w:t>
      </w:r>
    </w:p>
    <w:p>
      <w:r>
        <w:t>http://hoctainha.vn/mdn/content/pull/13725/files/087b0cc9d061d975fe77508ddd92d0ef4d0ae048</w:t>
      </w:r>
    </w:p>
    <w:p>
      <w:r>
        <w:t>http://hoctainha.vn/mdn/content/commit/12d3b711a49dc23a39fcabba173a90e1868525e0</w:t>
      </w:r>
    </w:p>
    <w:p>
      <w:r>
        <w:t>https://github.com/mdn/content/pull/13725#event-6217341482</w:t>
      </w:r>
    </w:p>
    <w:p>
      <w:r>
        <w:t>http://hoctainha.vn#issuecomment-1064002806</w:t>
      </w:r>
    </w:p>
    <w:p>
      <w:r>
        <w:t>http://hoctainha.vn#issuecomment-1064003132</w:t>
      </w:r>
    </w:p>
    <w:p>
      <w:r>
        <w:t>https://pr13725.content.dev.mdn.mozit.cloud/en-US/docs/Web</w:t>
      </w:r>
    </w:p>
    <w:p>
      <w:r>
        <w:t>https://github.com/mdn/content/blob/13725/merge/files/en-us/web/index.md</w:t>
      </w:r>
    </w:p>
    <w:p>
      <w:r>
        <w:t>https://docs.microsoft.com/en-us/microsoft-edge/devtools-guide-chromium/</w:t>
      </w:r>
    </w:p>
    <w:p>
      <w:r>
        <w:t>http://hoctainha.vn/signup?ref_cta=Sign+up&amp;ref_loc=header+logged+out&amp;ref_page=%2F%3Corg-login%3E&amp;source=header</w:t>
      </w:r>
    </w:p>
    <w:p>
      <w:r>
        <w:t>/login?return_to=https%3A%2F%2Fgithub.com%2Fmdn%2F</w:t>
      </w:r>
    </w:p>
    <w:p>
      <w:r>
        <w:t>https://docs.github.com/organizations/managing-organization-settings/verifying-or-approving-a-domain-for-your-organization</w:t>
      </w:r>
    </w:p>
    <w:p>
      <w:r>
        <w:t>http://hoctainha.vn/orgs/mdn/repositories</w:t>
      </w:r>
    </w:p>
    <w:p>
      <w:r>
        <w:t>http://hoctainha.vn/orgs/mdn/packages</w:t>
      </w:r>
    </w:p>
    <w:p>
      <w:r>
        <w:t>http://hoctainha.vn/orgs/mdn/people</w:t>
      </w:r>
    </w:p>
    <w:p>
      <w:r>
        <w:t>http://hoctainha.vn/orgs/mdn/projects?type=beta</w:t>
      </w:r>
    </w:p>
    <w:p>
      <w:r>
        <w:t>http://hoctainha.vn/mdn/data</w:t>
      </w:r>
    </w:p>
    <w:p>
      <w:r>
        <w:t>http://hoctainha.vn/mdn/data/stargazers</w:t>
      </w:r>
    </w:p>
    <w:p>
      <w:r>
        <w:t>http://hoctainha.vn/mdn/data/network/members</w:t>
      </w:r>
    </w:p>
    <w:p>
      <w:r>
        <w:t>http://hoctainha.vn/mdn/interactive-examples</w:t>
      </w:r>
    </w:p>
    <w:p>
      <w:r>
        <w:t>http://hoctainha.vn/mdn/interactive-examples/stargazers</w:t>
      </w:r>
    </w:p>
    <w:p>
      <w:r>
        <w:t>http://hoctainha.vn/mdn/interactive-examples/network/members</w:t>
      </w:r>
    </w:p>
    <w:p>
      <w:r>
        <w:t>http://hoctainha.vn/mdn/browser-compat-data</w:t>
      </w:r>
    </w:p>
    <w:p>
      <w:r>
        <w:t>http://hoctainha.vn/mdn/browser-compat-data/stargazers</w:t>
      </w:r>
    </w:p>
    <w:p>
      <w:r>
        <w:t>http://hoctainha.vn/mdn/browser-compat-data/network/members</w:t>
      </w:r>
    </w:p>
    <w:p>
      <w:r>
        <w:t>http://hoctainha.vn/mdn/yari</w:t>
      </w:r>
    </w:p>
    <w:p>
      <w:r>
        <w:t>http://hoctainha.vn/mdn/yari/stargazers</w:t>
      </w:r>
    </w:p>
    <w:p>
      <w:r>
        <w:t>http://hoctainha.vn/mdn/yari/network/members</w:t>
      </w:r>
    </w:p>
    <w:p>
      <w:r>
        <w:t>http://hoctainha.vn/mdn/translated-content</w:t>
      </w:r>
    </w:p>
    <w:p>
      <w:r>
        <w:t>http://hoctainha.vn/mdn/translated-content/stargazers</w:t>
      </w:r>
    </w:p>
    <w:p>
      <w:r>
        <w:t>http://hoctainha.vn/mdn/translated-content/network/members</w:t>
      </w:r>
    </w:p>
    <w:p>
      <w:r>
        <w:t>http://hoctainha.vn/mdn/content/issues?q=label%3A%22help+wanted%22+is%3Aissue+is%3Aopen</w:t>
      </w:r>
    </w:p>
    <w:p>
      <w:r>
        <w:t>http://hoctainha.vn/mdn/translated-content/issues</w:t>
      </w:r>
    </w:p>
    <w:p>
      <w:r>
        <w:t>http://hoctainha.vn/mdn/translated-content/issues?q=label%3A%22help+wanted%22+is%3Aissue+is%3Aopen</w:t>
      </w:r>
    </w:p>
    <w:p>
      <w:r>
        <w:t>http://hoctainha.vn/mdn/translated-content/pulls</w:t>
      </w:r>
    </w:p>
    <w:p>
      <w:r>
        <w:t>http://hoctainha.vn/mdn/yari/issues</w:t>
      </w:r>
    </w:p>
    <w:p>
      <w:r>
        <w:t>http://hoctainha.vn/mdn/yari/pulls</w:t>
      </w:r>
    </w:p>
    <w:p>
      <w:r>
        <w:t>http://hoctainha.vn/mdn/browser-compat-data/issues</w:t>
      </w:r>
    </w:p>
    <w:p>
      <w:r>
        <w:t>http://hoctainha.vn/mdn/browser-compat-data/issues?q=label%3A%22help+wanted+%3Asos%3A%22+is%3Aissue+is%3Aopen</w:t>
      </w:r>
    </w:p>
    <w:p>
      <w:r>
        <w:t>http://hoctainha.vn/mdn/browser-compat-data/pulls</w:t>
      </w:r>
    </w:p>
    <w:p>
      <w:r>
        <w:t>http://hoctainha.vn/mdn/sw-test</w:t>
      </w:r>
    </w:p>
    <w:p>
      <w:r>
        <w:t>http://hoctainha.vn/mdn/sw-test/stargazers</w:t>
      </w:r>
    </w:p>
    <w:p>
      <w:r>
        <w:t>http://hoctainha.vn/mdn/sw-test/network/members</w:t>
      </w:r>
    </w:p>
    <w:p>
      <w:r>
        <w:t>http://hoctainha.vn/mdn/sw-test/issues</w:t>
      </w:r>
    </w:p>
    <w:p>
      <w:r>
        <w:t>http://hoctainha.vn/mdn/sw-test/pulls</w:t>
      </w:r>
    </w:p>
    <w:p>
      <w:r>
        <w:t>http://hoctainha.vn/mdn/express-locallibrary-tutorial</w:t>
      </w:r>
    </w:p>
    <w:p>
      <w:r>
        <w:t>https://developer.mozilla.org/en-US/docs/Learn/Server-side/Express_Nodejs</w:t>
      </w:r>
    </w:p>
    <w:p>
      <w:r>
        <w:t>http://hoctainha.vn/mdn/express-locallibrary-tutorial/stargazers</w:t>
      </w:r>
    </w:p>
    <w:p>
      <w:r>
        <w:t>http://hoctainha.vn/mdn/express-locallibrary-tutorial/network/members</w:t>
      </w:r>
    </w:p>
    <w:p>
      <w:r>
        <w:t>http://hoctainha.vn/mdn/express-locallibrary-tutorial/issues</w:t>
      </w:r>
    </w:p>
    <w:p>
      <w:r>
        <w:t>http://hoctainha.vn/mdn/express-locallibrary-tutorial/pulls</w:t>
      </w:r>
    </w:p>
    <w:p>
      <w:r>
        <w:t>http://hoctainha.vn/mdn/learning-area</w:t>
      </w:r>
    </w:p>
    <w:p>
      <w:r>
        <w:t>http://hoctainha.vn/mdn/learning-area/stargazers</w:t>
      </w:r>
    </w:p>
    <w:p>
      <w:r>
        <w:t>http://hoctainha.vn/mdn/learning-area/network/members</w:t>
      </w:r>
    </w:p>
    <w:p>
      <w:r>
        <w:t>http://hoctainha.vn/mdn/learning-area/issues</w:t>
      </w:r>
    </w:p>
    <w:p>
      <w:r>
        <w:t>http://hoctainha.vn/mdn/learning-area/pulls</w:t>
      </w:r>
    </w:p>
    <w:p>
      <w:r>
        <w:t>http://hoctainha.vn/mdn/kuma</w:t>
      </w:r>
    </w:p>
    <w:p>
      <w:r>
        <w:t>http://hoctainha.vn/mdn/kuma/stargazers</w:t>
      </w:r>
    </w:p>
    <w:p>
      <w:r>
        <w:t>http://hoctainha.vn/mdn/kuma/network/members</w:t>
      </w:r>
    </w:p>
    <w:p>
      <w:r>
        <w:t>http://hoctainha.vn/mdn/kuma/issues</w:t>
      </w:r>
    </w:p>
    <w:p>
      <w:r>
        <w:t>http://hoctainha.vn/mdn/kuma/issues?q=label%3A%22good+first+issue%22+is%3Aissue+is%3Aopen</w:t>
      </w:r>
    </w:p>
    <w:p>
      <w:r>
        <w:t>http://hoctainha.vn/mdn/kuma/pulls</w:t>
      </w:r>
    </w:p>
    <w:p>
      <w:r>
        <w:t>http://hoctainha.vn/mdn/to-do-notifications</w:t>
      </w:r>
    </w:p>
    <w:p>
      <w:r>
        <w:t>http://hoctainha.vn/mdn/to-do-notifications/stargazers</w:t>
      </w:r>
    </w:p>
    <w:p>
      <w:r>
        <w:t>http://hoctainha.vn/mdn/to-do-notifications/network/members</w:t>
      </w:r>
    </w:p>
    <w:p>
      <w:r>
        <w:t>http://hoctainha.vn/mdn/to-do-notifications/issues</w:t>
      </w:r>
    </w:p>
    <w:p>
      <w:r>
        <w:t>http://hoctainha.vn/mdn/to-do-notifications/pulls</w:t>
      </w:r>
    </w:p>
    <w:p>
      <w:r>
        <w:t>http://hoctainha.vn/mdn/bob</w:t>
      </w:r>
    </w:p>
    <w:p>
      <w:r>
        <w:t>http://hoctainha.vn/mdn/bob/stargazers</w:t>
      </w:r>
    </w:p>
    <w:p>
      <w:r>
        <w:t>http://hoctainha.vn/mdn/bob/network/members</w:t>
      </w:r>
    </w:p>
    <w:p>
      <w:r>
        <w:t>http://hoctainha.vn/mdn/bob/issues</w:t>
      </w:r>
    </w:p>
    <w:p>
      <w:r>
        <w:t>http://hoctainha.vn/mdn/bob/pulls</w:t>
      </w:r>
    </w:p>
    <w:p>
      <w:r>
        <w:t>http://hoctainha.vn/orgs/mdn/repositories?type=all</w:t>
      </w:r>
    </w:p>
    <w:p>
      <w:r>
        <w:t>http://hoctainha.vn/ddbeck</w:t>
      </w:r>
    </w:p>
    <w:p>
      <w:r>
        <w:t>http://hoctainha.vn/zombie</w:t>
      </w:r>
    </w:p>
    <w:p>
      <w:r>
        <w:t>http://hoctainha.vn/lex111</w:t>
      </w:r>
    </w:p>
    <w:p>
      <w:r>
        <w:t>http://hoctainha.vn/sashasushko</w:t>
      </w:r>
    </w:p>
    <w:p>
      <w:r>
        <w:t>http://hoctainha.vn/JuanVqz</w:t>
      </w:r>
    </w:p>
    <w:p>
      <w:r>
        <w:t>http://hoctainha.vn/tristantheb</w:t>
      </w:r>
    </w:p>
    <w:p>
      <w:r>
        <w:t>http://hoctainha.vn/Saionaro</w:t>
      </w:r>
    </w:p>
    <w:p>
      <w:r>
        <w:t>http://hoctainha.vn/schalkneethling</w:t>
      </w:r>
    </w:p>
    <w:p>
      <w:r>
        <w:t>http://hoctainha.vn/nathipg</w:t>
      </w:r>
    </w:p>
    <w:p>
      <w:r>
        <w:t>http://hoctainha.vn/hochan222</w:t>
      </w:r>
    </w:p>
    <w:p>
      <w:r>
        <w:t>http://hoctainha.vn/vkWeb</w:t>
      </w:r>
    </w:p>
    <w:p>
      <w:r>
        <w:t>http://hoctainha.vn/cos18</w:t>
      </w:r>
    </w:p>
    <w:p>
      <w:r>
        <w:t>http://hoctainha.vn/Vallejoanderson</w:t>
      </w:r>
    </w:p>
    <w:p>
      <w:r>
        <w:t>http://hoctainha.vn/GwangYeol-Im</w:t>
      </w:r>
    </w:p>
    <w:p>
      <w:r>
        <w:t>http://hoctainha.vn/yujo11</w:t>
      </w:r>
    </w:p>
    <w:p>
      <w:r>
        <w:t>http://hoctainha.vn/yechoi42</w:t>
      </w:r>
    </w:p>
    <w:p>
      <w:r>
        <w:t>http://hoctainha.vn/LEMIBANDDEXARI</w:t>
      </w:r>
    </w:p>
    <w:p>
      <w:r>
        <w:t>http://hoctainha.vn/orgs/mdn/repositories?language=javascript&amp;type=all</w:t>
      </w:r>
    </w:p>
    <w:p>
      <w:r>
        <w:t>http://hoctainha.vn/orgs/mdn/repositories?language=html&amp;type=all</w:t>
      </w:r>
    </w:p>
    <w:p>
      <w:r>
        <w:t>http://hoctainha.vn/orgs/mdn/repositories?language=python&amp;type=all</w:t>
      </w:r>
    </w:p>
    <w:p>
      <w:r>
        <w:t>http://hoctainha.vn/orgs/mdn/repositories?language=css&amp;type=all</w:t>
      </w:r>
    </w:p>
    <w:p>
      <w:r>
        <w:t>http://hoctainha.vn/orgs/mdn/repositories?language=vue&amp;type=all</w:t>
      </w:r>
    </w:p>
    <w:p>
      <w:r>
        <w:t>http://hoctainha.vn/search?q=topic%3Amdn+org%3Amdn+fork%3Atrue</w:t>
      </w:r>
    </w:p>
    <w:p>
      <w:r>
        <w:t>http://hoctainha.vn/search?q=topic%3Aunmaintained+org%3Amdn+fork%3Atrue</w:t>
      </w:r>
    </w:p>
    <w:p>
      <w:r>
        <w:t>http://hoctainha.vn/search?q=topic%3Amdn-docs+org%3Amdn+fork%3Atrue</w:t>
      </w:r>
    </w:p>
    <w:p>
      <w:r>
        <w:t>http://hoctainha.vn/search?q=topic%3Acss+org%3Amdn+fork%3Atrue</w:t>
      </w:r>
    </w:p>
    <w:p>
      <w:r>
        <w:t>http://hoctainha.vn/search?q=topic%3Ajavascript+org%3Amdn+fork%3Atrue</w:t>
      </w:r>
    </w:p>
    <w:p>
      <w:r>
        <w:t>http://www.youtube.com/user/mozhacks</w:t>
      </w:r>
    </w:p>
    <w:p>
      <w:r>
        <w:t>https://twitter.com/mozhacks</w:t>
      </w:r>
    </w:p>
    <w:p>
      <w:r>
        <w:t>https://hacks.mozilla.org/feed/</w:t>
      </w:r>
    </w:p>
    <w:p>
      <w:r>
        <w:t>https://www.mozilla.org/firefox/download/thanks/?utm_source=hacks.mozilla.org&amp;utm_medium=referral&amp;utm_campaign=header-download-button&amp;utm_content=header-download-button</w:t>
      </w:r>
    </w:p>
    <w:p>
      <w:r>
        <w:t>https://hacks.mozilla.org/2022/03/interop-2022/</w:t>
      </w:r>
    </w:p>
    <w:p>
      <w:r>
        <w:t>https://hacks.mozilla.org/2022/03/a-new-year-a-new-mdn/</w:t>
      </w:r>
    </w:p>
    <w:p>
      <w:r>
        <w:t>https://hacks.mozilla.org/2022/02/version-100-in-chrome-and-firefox/</w:t>
      </w:r>
    </w:p>
    <w:p>
      <w:r>
        <w:t>https://hacks.mozilla.org/2022/02/improving-the-storage-access-api-in-firefox/</w:t>
      </w:r>
    </w:p>
    <w:p>
      <w:r>
        <w:t>https://hacks.mozilla.org/2022/02/retrospective-and-technical-details-on-the-recent-firefox-outage/</w:t>
      </w:r>
    </w:p>
    <w:p>
      <w:r>
        <w:t>https://hacks.mozilla.org/2022/01/hacks-decoded-adewale-adetona/</w:t>
      </w:r>
    </w:p>
    <w:p>
      <w:r>
        <w:t>https://hacks.mozilla.org/2022/01/contributing-to-mdn-meet-the-contributors/</w:t>
      </w:r>
    </w:p>
    <w:p>
      <w:r>
        <w:t>https://hacks.mozilla.org/2021/12/hacks-decoded-sara-soueidan-award-winning-ui-design-engineer-and-author/</w:t>
      </w:r>
    </w:p>
    <w:p>
      <w:r>
        <w:t>https://hacks.mozilla.org/2021/12/webassembly-and-back-again-fine-grained-sandboxing-in-firefox-95/</w:t>
      </w:r>
    </w:p>
    <w:p>
      <w:r>
        <w:t>https://hacks.mozilla.org/2021/11/hacks-decoded-seyi-akiwowo-founder-of-glitch/</w:t>
      </w:r>
    </w:p>
    <w:p>
      <w:r>
        <w:t>https://hacks.mozilla.org/2021/10/hacks-decoded-thomas-park-founder-of-codepip/</w:t>
      </w:r>
    </w:p>
    <w:p>
      <w:r>
        <w:t>https://hacks.mozilla.org/articles/page/2/</w:t>
      </w:r>
    </w:p>
    <w:p>
      <w:r>
        <w:t>https://hacks.mozilla.org/category/av1/</w:t>
      </w:r>
    </w:p>
    <w:p>
      <w:r>
        <w:t>https://hacks.mozilla.org/category/code-cartoons/</w:t>
      </w:r>
    </w:p>
    <w:p>
      <w:r>
        <w:t>https://hacks.mozilla.org/category/css/</w:t>
      </w:r>
    </w:p>
    <w:p>
      <w:r>
        <w:t>https://hacks.mozilla.org/category/developer-tools/</w:t>
      </w:r>
    </w:p>
    <w:p>
      <w:r>
        <w:t>https://hacks.mozilla.org/category/dweb/</w:t>
      </w:r>
    </w:p>
    <w:p>
      <w:r>
        <w:t>https://hacks.mozilla.org/category/es6-in-depth/</w:t>
      </w:r>
    </w:p>
    <w:p>
      <w:r>
        <w:t>https://hacks.mozilla.org/category/firefox/</w:t>
      </w:r>
    </w:p>
    <w:p>
      <w:r>
        <w:t>https://hacks.mozilla.org/category/firefox/firefox-releases/</w:t>
      </w:r>
    </w:p>
    <w:p>
      <w:r>
        <w:t>https://hacks.mozilla.org/category/games/</w:t>
      </w:r>
    </w:p>
    <w:p>
      <w:r>
        <w:t>https://hacks.mozilla.org/category/javascript/</w:t>
      </w:r>
    </w:p>
    <w:p>
      <w:r>
        <w:t>https://hacks.mozilla.org/category/mdn/</w:t>
      </w:r>
    </w:p>
    <w:p>
      <w:r>
        <w:t>https://hacks.mozilla.org/category/performance/</w:t>
      </w:r>
    </w:p>
    <w:p>
      <w:r>
        <w:t>https://hacks.mozilla.org/category/rust/</w:t>
      </w:r>
    </w:p>
    <w:p>
      <w:r>
        <w:t>https://hacks.mozilla.org/category/security/</w:t>
      </w:r>
    </w:p>
    <w:p>
      <w:r>
        <w:t>https://hacks.mozilla.org/category/web-of-things/</w:t>
      </w:r>
    </w:p>
    <w:p>
      <w:r>
        <w:t>https://hacks.mozilla.org/tag/webassembly/</w:t>
      </w:r>
    </w:p>
    <w:p>
      <w:r>
        <w:t>https://hacks.mozilla.org/category/webvr/</w:t>
      </w:r>
    </w:p>
    <w:p>
      <w:r>
        <w:t>http://hoctainha.vn/en-US/careers/listings/</w:t>
      </w:r>
    </w:p>
    <w:p>
      <w:r>
        <w:t>https://blog.mozilla.org/careers/</w:t>
      </w:r>
    </w:p>
    <w:p>
      <w:r>
        <w:t>http://hoctainha.vn/en-US/careers/#locations</w:t>
      </w:r>
    </w:p>
    <w:p>
      <w:r>
        <w:t>http://hoctainha.vn/careers/position/gh/3845025/</w:t>
      </w:r>
    </w:p>
    <w:p>
      <w:r>
        <w:t>http://hoctainha.vn/careers/position/gh/3984916/</w:t>
      </w:r>
    </w:p>
    <w:p>
      <w:r>
        <w:t>http://hoctainha.vn/careers/position/gh/3920659/</w:t>
      </w:r>
    </w:p>
    <w:p>
      <w:r>
        <w:t>http://hoctainha.vn/careers/position/gh/3596985/</w:t>
      </w:r>
    </w:p>
    <w:p>
      <w:r>
        <w:t>http://hoctainha.vn/careers/position/gh/3749440/</w:t>
      </w:r>
    </w:p>
    <w:p>
      <w:r>
        <w:t>http://hoctainha.vn/careers/position/gh/3596987/</w:t>
      </w:r>
    </w:p>
    <w:p>
      <w:r>
        <w:t>http://hoctainha.vn/careers/position/gh/3776934/</w:t>
      </w:r>
    </w:p>
    <w:p>
      <w:r>
        <w:t>http://hoctainha.vn/careers/position/gh/3596930/</w:t>
      </w:r>
    </w:p>
    <w:p>
      <w:r>
        <w:t>http://hoctainha.vn/careers/position/gh/3526915/</w:t>
      </w:r>
    </w:p>
    <w:p>
      <w:r>
        <w:t>http://hoctainha.vn/careers/position/gh/3597000/</w:t>
      </w:r>
    </w:p>
    <w:p>
      <w:r>
        <w:t>http://hoctainha.vn/careers/position/gh/3876399/</w:t>
      </w:r>
    </w:p>
    <w:p>
      <w:r>
        <w:t>http://hoctainha.vn/careers/position/gh/3776937/</w:t>
      </w:r>
    </w:p>
    <w:p>
      <w:r>
        <w:t>http://hoctainha.vn/careers/position/gh/3675379/</w:t>
      </w:r>
    </w:p>
    <w:p>
      <w:r>
        <w:t>http://hoctainha.vn/careers/position/gh/3596920/</w:t>
      </w:r>
    </w:p>
    <w:p>
      <w:r>
        <w:t>http://hoctainha.vn/careers/position/gh/3597005/</w:t>
      </w:r>
    </w:p>
    <w:p>
      <w:r>
        <w:t>http://hoctainha.vn/careers/position/gh/3596988/</w:t>
      </w:r>
    </w:p>
    <w:p>
      <w:r>
        <w:t>http://hoctainha.vn/careers/position/gh/3724086/</w:t>
      </w:r>
    </w:p>
    <w:p>
      <w:r>
        <w:t>http://hoctainha.vn/careers/position/gh/3613000/</w:t>
      </w:r>
    </w:p>
    <w:p>
      <w:r>
        <w:t>http://hoctainha.vn/careers/position/gh/3936453/</w:t>
      </w:r>
    </w:p>
    <w:p>
      <w:r>
        <w:t>http://hoctainha.vn/careers/position/gh/3594869/</w:t>
      </w:r>
    </w:p>
    <w:p>
      <w:r>
        <w:t>http://hoctainha.vn/careers/position/gh/3776935/</w:t>
      </w:r>
    </w:p>
    <w:p>
      <w:r>
        <w:t>http://hoctainha.vn/careers/position/gh/3596926/</w:t>
      </w:r>
    </w:p>
    <w:p>
      <w:r>
        <w:t>http://hoctainha.vn/careers/position/gh/3776938/</w:t>
      </w:r>
    </w:p>
    <w:p>
      <w:r>
        <w:t>http://hoctainha.vn/careers/position/gh/3975901/</w:t>
      </w:r>
    </w:p>
    <w:p>
      <w:r>
        <w:t>http://hoctainha.vn/careers/position/gh/3745257/</w:t>
      </w:r>
    </w:p>
    <w:p>
      <w:r>
        <w:t>http://hoctainha.vn/careers/position/gh/3914886/</w:t>
      </w:r>
    </w:p>
    <w:p>
      <w:r>
        <w:t>http://hoctainha.vn/careers/position/gh/3777970/</w:t>
      </w:r>
    </w:p>
    <w:p>
      <w:r>
        <w:t>http://hoctainha.vn/careers/position/gh/3872678/</w:t>
      </w:r>
    </w:p>
    <w:p>
      <w:r>
        <w:t>http://hoctainha.vn/careers/position/gh/3872625/</w:t>
      </w:r>
    </w:p>
    <w:p>
      <w:r>
        <w:t>http://hoctainha.vn/careers/position/gh/3751237/</w:t>
      </w:r>
    </w:p>
    <w:p>
      <w:r>
        <w:t>http://hoctainha.vn/careers/position/gh/3128243/</w:t>
      </w:r>
    </w:p>
    <w:p>
      <w:r>
        <w:t>http://hoctainha.vn/careers/position/gh/3128245/</w:t>
      </w:r>
    </w:p>
    <w:p>
      <w:r>
        <w:t>http://hoctainha.vn/careers/position/gh/3128242/</w:t>
      </w:r>
    </w:p>
    <w:p>
      <w:r>
        <w:t>http://hoctainha.vn/careers/position/gh/3128239/</w:t>
      </w:r>
    </w:p>
    <w:p>
      <w:r>
        <w:t>http://hoctainha.vn/careers/position/gh/3128240/</w:t>
      </w:r>
    </w:p>
    <w:p>
      <w:r>
        <w:t>http://hoctainha.vn/careers/position/gh/3128244/</w:t>
      </w:r>
    </w:p>
    <w:p>
      <w:r>
        <w:t>http://hoctainha.vn/careers/position/gh/3001897/</w:t>
      </w:r>
    </w:p>
    <w:p>
      <w:r>
        <w:t>http://hoctainha.vn/careers/position/gh/3959517/</w:t>
      </w:r>
    </w:p>
    <w:p>
      <w:r>
        <w:t>http://hoctainha.vn/careers/position/gh/2573014/</w:t>
      </w:r>
    </w:p>
    <w:p>
      <w:r>
        <w:t>http://hoctainha.vn/careers/position/gh/3122930/</w:t>
      </w:r>
    </w:p>
    <w:p>
      <w:r>
        <w:t>http://hoctainha.vn/careers/position/gh/3836725/</w:t>
      </w:r>
    </w:p>
    <w:p>
      <w:r>
        <w:t>http://hoctainha.vn/careers/position/gh/3605345/</w:t>
      </w:r>
    </w:p>
    <w:p>
      <w:r>
        <w:t>http://hoctainha.vn/careers/position/gh/3967979/</w:t>
      </w:r>
    </w:p>
    <w:p>
      <w:r>
        <w:t>http://hoctainha.vn/careers/position/gh/3807728/</w:t>
      </w:r>
    </w:p>
    <w:p>
      <w:r>
        <w:t>http://hoctainha.vn/careers/position/gh/3836704/</w:t>
      </w:r>
    </w:p>
    <w:p>
      <w:r>
        <w:t>http://hoctainha.vn/careers/position/gh/3745258/</w:t>
      </w:r>
    </w:p>
    <w:p>
      <w:r>
        <w:t>http://hoctainha.vn/careers/position/gh/3979652/</w:t>
      </w:r>
    </w:p>
    <w:p>
      <w:r>
        <w:t>http://hoctainha.vn/careers/position/gh/3913615/</w:t>
      </w:r>
    </w:p>
    <w:p>
      <w:r>
        <w:t>http://hoctainha.vn/careers/position/gh/3612542/</w:t>
      </w:r>
    </w:p>
    <w:p>
      <w:r>
        <w:t>http://hoctainha.vn/careers/position/gh/4022503/</w:t>
      </w:r>
    </w:p>
    <w:p>
      <w:r>
        <w:t>http://hoctainha.vn/careers/position/gh/3913618/</w:t>
      </w:r>
    </w:p>
    <w:p>
      <w:r>
        <w:t>http://hoctainha.vn/careers/position/gh/3873415/</w:t>
      </w:r>
    </w:p>
    <w:p>
      <w:r>
        <w:t>http://hoctainha.vn/careers/position/gh/3996548/</w:t>
      </w:r>
    </w:p>
    <w:p>
      <w:r>
        <w:t>http://hoctainha.vn/careers/position/gh/4001610/</w:t>
      </w:r>
    </w:p>
    <w:p>
      <w:r>
        <w:t>http://hoctainha.vn/careers/position/gh/3968193/</w:t>
      </w:r>
    </w:p>
    <w:p>
      <w:r>
        <w:t>http://hoctainha.vn/careers/position/gh/3949247/</w:t>
      </w:r>
    </w:p>
    <w:p>
      <w:r>
        <w:t>http://hoctainha.vn/careers/position/gh/3994931/</w:t>
      </w:r>
    </w:p>
    <w:p>
      <w:r>
        <w:t>http://hoctainha.vn/careers/position/gh/3950217/</w:t>
      </w:r>
    </w:p>
    <w:p>
      <w:r>
        <w:t>http://hoctainha.vn/careers/position/gh/3692438/</w:t>
      </w:r>
    </w:p>
    <w:p>
      <w:r>
        <w:t>http://hoctainha.vn/careers/position/gh/3692432/</w:t>
      </w:r>
    </w:p>
    <w:p>
      <w:r>
        <w:t>http://hoctainha.vn/careers/position/gh/3570085/</w:t>
      </w:r>
    </w:p>
    <w:p>
      <w:r>
        <w:t>http://hoctainha.vn/careers/position/gh/3998543/</w:t>
      </w:r>
    </w:p>
    <w:p>
      <w:r>
        <w:t>http://hoctainha.vn/careers/position/gh/3764799/</w:t>
      </w:r>
    </w:p>
    <w:p>
      <w:r>
        <w:t>http://hoctainha.vn/careers/position/gh/3906275/</w:t>
      </w:r>
    </w:p>
    <w:p>
      <w:r>
        <w:t>http://hoctainha.vn/careers/position/gh/3761286/</w:t>
      </w:r>
    </w:p>
    <w:p>
      <w:r>
        <w:t>http://hoctainha.vn/careers/position/gh/3761181/</w:t>
      </w:r>
    </w:p>
    <w:p>
      <w:r>
        <w:t>http://hoctainha.vn/careers/position/gh/3954616/</w:t>
      </w:r>
    </w:p>
    <w:p>
      <w:r>
        <w:t>http://hoctainha.vn/careers/position/gh/3911430/</w:t>
      </w:r>
    </w:p>
    <w:p>
      <w:r>
        <w:t>https://www.glassdoor.com/Overview/Working-at-Mozilla-EI_IE19129.11,18.htm</w:t>
      </w:r>
    </w:p>
    <w:p>
      <w:r>
        <w:t>https://blog.mozilla.org/press/</w:t>
      </w:r>
    </w:p>
    <w:p>
      <w:r>
        <w:t>http://hoctainha.vn/c/mdn/236</w:t>
      </w:r>
    </w:p>
    <w:p>
      <w:r>
        <w:t>http://hoctainha.vn/c/mdn/learn/250</w:t>
      </w:r>
    </w:p>
    <w:p>
      <w:r>
        <w:t>https://discourse.mozilla.org/t/faq-how-do-i-read-mdn-in-english/32085</w:t>
      </w:r>
    </w:p>
    <w:p>
      <w:r>
        <w:t>https://discourse.mozilla.org/tag/l10n</w:t>
      </w:r>
    </w:p>
    <w:p>
      <w:r>
        <w:t>https://discourse.mozilla.org/u/jwhitlock</w:t>
      </w:r>
    </w:p>
    <w:p>
      <w:r>
        <w:t>https://discourse.mozilla.org/u/jswisher</w:t>
      </w:r>
    </w:p>
    <w:p>
      <w:r>
        <w:t>https://discourse.mozilla.org/u/Ibrahim_Bakare</w:t>
      </w:r>
    </w:p>
    <w:p>
      <w:r>
        <w:t>https://discourse.mozilla.org/u/Kane_Jason</w:t>
      </w:r>
    </w:p>
    <w:p>
      <w:r>
        <w:t>https://discourse.mozilla.org/u/mikoMK</w:t>
      </w:r>
    </w:p>
    <w:p>
      <w:r>
        <w:t>https://discourse.mozilla.org/t/about-the-mdn-category/16014</w:t>
      </w:r>
    </w:p>
    <w:p>
      <w:r>
        <w:t>https://discourse.mozilla.org/u/gillo</w:t>
      </w:r>
    </w:p>
    <w:p>
      <w:r>
        <w:t>https://discourse.mozilla.org/u/sheppy</w:t>
      </w:r>
    </w:p>
    <w:p>
      <w:r>
        <w:t>https://discourse.mozilla.org/u/sgiesecke</w:t>
      </w:r>
    </w:p>
    <w:p>
      <w:r>
        <w:t>https://discourse.mozilla.org/u/dan.barell</w:t>
      </w:r>
    </w:p>
    <w:p>
      <w:r>
        <w:t>https://discourse.mozilla.org/t/assessment-wanted-for-sequencing-animations/94453</w:t>
      </w:r>
    </w:p>
    <w:p>
      <w:r>
        <w:t>https://discourse.mozilla.org/u/Austin_Hart</w:t>
      </w:r>
    </w:p>
    <w:p>
      <w:r>
        <w:t>https://discourse.mozilla.org/t/help-wanted-for-position-skill-test-1-extra-question/94394</w:t>
      </w:r>
    </w:p>
    <w:p>
      <w:r>
        <w:t>https://discourse.mozilla.org/u/Assad_Newar</w:t>
      </w:r>
    </w:p>
    <w:p>
      <w:r>
        <w:t>https://discourse.mozilla.org/u/justsomeone</w:t>
      </w:r>
    </w:p>
    <w:p>
      <w:r>
        <w:t>https://discourse.mozilla.org/t/assessment-wanted-for-strings-4-skills-test/94438</w:t>
      </w:r>
    </w:p>
    <w:p>
      <w:r>
        <w:t>https://discourse.mozilla.org/u/squirrelsparks</w:t>
      </w:r>
    </w:p>
    <w:p>
      <w:r>
        <w:t>https://discourse.mozilla.org/t/assessment-wanted-for-marking-up-a-letter-shobana/94434</w:t>
      </w:r>
    </w:p>
    <w:p>
      <w:r>
        <w:t>https://discourse.mozilla.org/tag/feedback</w:t>
      </w:r>
    </w:p>
    <w:p>
      <w:r>
        <w:t>https://discourse.mozilla.org/u/Shobana_T</w:t>
      </w:r>
    </w:p>
    <w:p>
      <w:r>
        <w:t>https://discourse.mozilla.org/t/assessment-conditionals-4/94420</w:t>
      </w:r>
    </w:p>
    <w:p>
      <w:r>
        <w:t>https://discourse.mozilla.org/u/vaishnavi_A.N</w:t>
      </w:r>
    </w:p>
    <w:p>
      <w:r>
        <w:t>https://discourse.mozilla.org/t/evaluacion-para-pagina-de-bienvenida-de-mozilla-aprendizaje/94287</w:t>
      </w:r>
    </w:p>
    <w:p>
      <w:r>
        <w:t>https://discourse.mozilla.org/tag/learning</w:t>
      </w:r>
    </w:p>
    <w:p>
      <w:r>
        <w:t>https://discourse.mozilla.org/u/marcofabrizioponce</w:t>
      </w:r>
    </w:p>
    <w:p>
      <w:r>
        <w:t>https://discourse.mozilla.org/t/assessment-wanted-for-silly-story-generator/94419</w:t>
      </w:r>
    </w:p>
    <w:p>
      <w:r>
        <w:t>https://discourse.mozilla.org/u/Keyboardguy</w:t>
      </w:r>
    </w:p>
    <w:p>
      <w:r>
        <w:t>https://discourse.mozilla.org/t/assessment-conditionals-4/94408</w:t>
      </w:r>
    </w:p>
    <w:p>
      <w:r>
        <w:t>https://discourse.mozilla.org/t/doubt-in-conditionals/94407</w:t>
      </w:r>
    </w:p>
    <w:p>
      <w:r>
        <w:t>https://discourse.mozilla.org/t/assessment-required-for-structuring-planet-data/94418</w:t>
      </w:r>
    </w:p>
    <w:p>
      <w:r>
        <w:t>https://discourse.mozilla.org/u/shraddhav1935</w:t>
      </w:r>
    </w:p>
    <w:p>
      <w:r>
        <w:t>https://discourse.mozilla.org/t/help-wanted-for-document-and-website-structure-about-how-to-plan-a-simple-website/94305</w:t>
      </w:r>
    </w:p>
    <w:p>
      <w:r>
        <w:t>https://discourse.mozilla.org/u/user-p</w:t>
      </w:r>
    </w:p>
    <w:p>
      <w:r>
        <w:t>https://discourse.mozilla.org/u/Nwande_Joshua</w:t>
      </w:r>
    </w:p>
    <w:p>
      <w:r>
        <w:t>https://discourse.mozilla.org/t/introduction-to-html-as-for-heading-elements-what-should-i-keep-more-than-three/94322</w:t>
      </w:r>
    </w:p>
    <w:p>
      <w:r>
        <w:t>https://discourse.mozilla.org/t/help-wanted-for-mozilla-splash-page-how-to-decide-the-width-of-the-slot/94296</w:t>
      </w:r>
    </w:p>
    <w:p>
      <w:r>
        <w:t>https://discourse.mozilla.org/t/assessment-wanted-for-silly-story-generator/94335</w:t>
      </w:r>
    </w:p>
    <w:p>
      <w:r>
        <w:t>https://discourse.mozilla.org/u/chanyayun</w:t>
      </w:r>
    </w:p>
    <w:p>
      <w:r>
        <w:t>https://discourse.mozilla.org/t/assessment-wanted-for-functions-tasks/94268</w:t>
      </w:r>
    </w:p>
    <w:p>
      <w:r>
        <w:t>https://discourse.mozilla.org/u/VladimirK</w:t>
      </w:r>
    </w:p>
    <w:p>
      <w:r>
        <w:t>https://discourse.mozilla.org/t/introduction-to-html-what-is-the-difference-between-cite-in-a-and-a-in-cite/94298</w:t>
      </w:r>
    </w:p>
    <w:p>
      <w:r>
        <w:t>https://discourse.mozilla.org/t/questions-about-button-onclick-and-the-dom/94271</w:t>
      </w:r>
    </w:p>
    <w:p>
      <w:r>
        <w:t>https://discourse.mozilla.org/u/Paintblob</w:t>
      </w:r>
    </w:p>
    <w:p>
      <w:r>
        <w:t>https://discourse.mozilla.org/t/marking-up-a-letter-assessment/24676</w:t>
      </w:r>
    </w:p>
    <w:p>
      <w:r>
        <w:t>https://discourse.mozilla.org/u/chzwz</w:t>
      </w:r>
    </w:p>
    <w:p>
      <w:r>
        <w:t>https://discourse.mozilla.org/u/lraty</w:t>
      </w:r>
    </w:p>
    <w:p>
      <w:r>
        <w:t>https://discourse.mozilla.org/u/krasnovdanial</w:t>
      </w:r>
    </w:p>
    <w:p>
      <w:r>
        <w:t>https://discourse.mozilla.org/u/roksolana_koval</w:t>
      </w:r>
    </w:p>
    <w:p>
      <w:r>
        <w:t>https://discourse.mozilla.org/t/mdns-new-ui-is-ugly/93993</w:t>
      </w:r>
    </w:p>
    <w:p>
      <w:r>
        <w:t>https://discourse.mozilla.org/u/zitup</w:t>
      </w:r>
    </w:p>
    <w:p>
      <w:r>
        <w:t>https://discourse.mozilla.org/u/Niedziolka_Michal</w:t>
      </w:r>
    </w:p>
    <w:p>
      <w:r>
        <w:t>https://discourse.mozilla.org/u/sam3767</w:t>
      </w:r>
    </w:p>
    <w:p>
      <w:r>
        <w:t>https://discourse.mozilla.org/t/assessment-needed-for-loops-2/94044</w:t>
      </w:r>
    </w:p>
    <w:p>
      <w:r>
        <w:t>https://discourse.mozilla.org/t/evaluacion-para-pagina-de-bienvenida-de-mozilla/94285</w:t>
      </w:r>
    </w:p>
    <w:p>
      <w:r>
        <w:t>https://discourse.mozilla.org/t/evaluacion-marcado-de-carta/93909</w:t>
      </w:r>
    </w:p>
    <w:p>
      <w:r>
        <w:t>https://discourse.mozilla.org/t/doubt-in-setting-the-input-to-inside-a-function/94261</w:t>
      </w:r>
    </w:p>
    <w:p>
      <w:r>
        <w:t>https://discourse.mozilla.org/t/assessment-wanted-for-math/94231</w:t>
      </w:r>
    </w:p>
    <w:p>
      <w:r>
        <w:t>https://discourse.mozilla.org/u/salvadorperezm</w:t>
      </w:r>
    </w:p>
    <w:p>
      <w:r>
        <w:t>https://discourse.mozilla.org/t/assessment-wanted-for-structuring-a-page-of-content-dinesh/94233</w:t>
      </w:r>
    </w:p>
    <w:p>
      <w:r>
        <w:t>https://discourse.mozilla.org/u/Dinesh_Sake</w:t>
      </w:r>
    </w:p>
    <w:p>
      <w:r>
        <w:t>https://discourse.mozilla.org/t/assessment-wanted-for-marking-up-a-letter-dinesh/94219</w:t>
      </w:r>
    </w:p>
    <w:p>
      <w:r>
        <w:t>https://discourse.mozilla.org/t/what-is-intrinsic-size/94197</w:t>
      </w:r>
    </w:p>
    <w:p>
      <w:r>
        <w:t>https://discourse.mozilla.org/t/assessment-wanted-for-variables-skill-test/94187</w:t>
      </w:r>
    </w:p>
    <w:p>
      <w:r>
        <w:t>http://hoctainha.vn/c/mdn/236?page=1</w:t>
      </w:r>
    </w:p>
    <w:p>
      <w:r>
        <w:t>http://hoctainha.vn/categories</w:t>
      </w:r>
    </w:p>
    <w:p>
      <w:r>
        <w:t>http://hoctainha.vn/guidelines</w:t>
      </w:r>
    </w:p>
    <w:p>
      <w:r>
        <w:t>https://www.discourse.org</w:t>
      </w:r>
    </w:p>
    <w:p>
      <w:r>
        <w:t>http://hoctainha.vn#mw-head</w:t>
      </w:r>
    </w:p>
    <w:p>
      <w:r>
        <w:t>http://hoctainha.vn#p-search</w:t>
      </w:r>
    </w:p>
    <w:p>
      <w:r>
        <w:t>http://hoctainha.vn#.22What_is_the_Matrix.3F.22</w:t>
      </w:r>
    </w:p>
    <w:p>
      <w:r>
        <w:t>http://hoctainha.vn#Community_Participation_at_Mozilla</w:t>
      </w:r>
    </w:p>
    <w:p>
      <w:r>
        <w:t>http://hoctainha.vn#Getting_Started</w:t>
      </w:r>
    </w:p>
    <w:p>
      <w:r>
        <w:t>http://hoctainha.vn#New_to_Matrix.2C_new_to_Mozilla.3F</w:t>
      </w:r>
    </w:p>
    <w:p>
      <w:r>
        <w:t>http://hoctainha.vn#New_to_Matrix.2C_already_part_of_Mozilla.3F</w:t>
      </w:r>
    </w:p>
    <w:p>
      <w:r>
        <w:t>http://hoctainha.vn#Already_using_Matrix.3F</w:t>
      </w:r>
    </w:p>
    <w:p>
      <w:r>
        <w:t>http://hoctainha.vn#Community_Participation_Guidelines</w:t>
      </w:r>
    </w:p>
    <w:p>
      <w:r>
        <w:t>http://hoctainha.vn#Changing_Accounts</w:t>
      </w:r>
    </w:p>
    <w:p>
      <w:r>
        <w:t>http://hoctainha.vn#Connect_to_Matrix</w:t>
      </w:r>
    </w:p>
    <w:p>
      <w:r>
        <w:t>http://hoctainha.vn#Register_a_username</w:t>
      </w:r>
    </w:p>
    <w:p>
      <w:r>
        <w:t>http://hoctainha.vn#Clients</w:t>
      </w:r>
    </w:p>
    <w:p>
      <w:r>
        <w:t>http://hoctainha.vn#Connection_parameters</w:t>
      </w:r>
    </w:p>
    <w:p>
      <w:r>
        <w:t>http://hoctainha.vn#Joining_a_room</w:t>
      </w:r>
    </w:p>
    <w:p>
      <w:r>
        <w:t>http://hoctainha.vn#Viewing_Room_Members</w:t>
      </w:r>
    </w:p>
    <w:p>
      <w:r>
        <w:t>http://hoctainha.vn#Creating_a_new_room</w:t>
      </w:r>
    </w:p>
    <w:p>
      <w:r>
        <w:t>http://hoctainha.vn#Commonly_used_rooms</w:t>
      </w:r>
    </w:p>
    <w:p>
      <w:r>
        <w:t>http://hoctainha.vn#General_discussion</w:t>
      </w:r>
    </w:p>
    <w:p>
      <w:r>
        <w:t>http://hoctainha.vn#Software_Development</w:t>
      </w:r>
    </w:p>
    <w:p>
      <w:r>
        <w:t>http://hoctainha.vn#Specific_areas</w:t>
      </w:r>
    </w:p>
    <w:p>
      <w:r>
        <w:t>http://hoctainha.vn#Specific_locations</w:t>
      </w:r>
    </w:p>
    <w:p>
      <w:r>
        <w:t>http://hoctainha.vn#Mozilla_offices</w:t>
      </w:r>
    </w:p>
    <w:p>
      <w:r>
        <w:t>http://hoctainha.vn#Local_communities</w:t>
      </w:r>
    </w:p>
    <w:p>
      <w:r>
        <w:t>http://hoctainha.vn#Rooms_in_other_languages</w:t>
      </w:r>
    </w:p>
    <w:p>
      <w:r>
        <w:t>http://hoctainha.vn#French</w:t>
      </w:r>
    </w:p>
    <w:p>
      <w:r>
        <w:t>http://hoctainha.vn#German</w:t>
      </w:r>
    </w:p>
    <w:p>
      <w:r>
        <w:t>http://hoctainha.vn#Lithuanian</w:t>
      </w:r>
    </w:p>
    <w:p>
      <w:r>
        <w:t>http://hoctainha.vn#Spanish</w:t>
      </w:r>
    </w:p>
    <w:p>
      <w:r>
        <w:t>http://hoctainha.vn#Feedback</w:t>
      </w:r>
    </w:p>
    <w:p>
      <w:r>
        <w:t>http://hoctainha.vn#History</w:t>
      </w:r>
    </w:p>
    <w:p>
      <w:r>
        <w:t>https://matrix.org/</w:t>
      </w:r>
    </w:p>
    <w:p>
      <w:r>
        <w:t>https://www.mozilla.org/en-US/about/governance/policies/participation/</w:t>
      </w:r>
    </w:p>
    <w:p>
      <w:r>
        <w:t>https://chat.mozilla.org/#/welcome</w:t>
      </w:r>
    </w:p>
    <w:p>
      <w:r>
        <w:t>https://app.element.io/#/room/#general:mozilla.org</w:t>
      </w:r>
    </w:p>
    <w:p>
      <w:r>
        <w:t>https://app.element.io/#/room/#introduction:mozilla.org</w:t>
      </w:r>
    </w:p>
    <w:p>
      <w:r>
        <w:t>https://wiki.mozilla.org/Matrix#Connect_to_Matrix</w:t>
      </w:r>
    </w:p>
    <w:p>
      <w:r>
        <w:t>https://chat.mozilla.org/#/login</w:t>
      </w:r>
    </w:p>
    <w:p>
      <w:r>
        <w:t>https://myaccount.google.com/</w:t>
      </w:r>
    </w:p>
    <w:p>
      <w:r>
        <w:t>https://chat.mozilla.org/</w:t>
      </w:r>
    </w:p>
    <w:p>
      <w:r>
        <w:t>https://wiki.mozilla.org/Matrix#Commonly_used_rooms</w:t>
      </w:r>
    </w:p>
    <w:p>
      <w:r>
        <w:t>https://app.element.io</w:t>
      </w:r>
    </w:p>
    <w:p>
      <w:r>
        <w:t>https://element.io</w:t>
      </w:r>
    </w:p>
    <w:p>
      <w:r>
        <w:t>http://hoctainha.vn/File:Element_Explore_button.png</w:t>
      </w:r>
    </w:p>
    <w:p>
      <w:r>
        <w:t>http://hoctainha.vn/File:Matrix_rooms_dropdown.png</w:t>
      </w:r>
    </w:p>
    <w:p>
      <w:r>
        <w:t>https://events.mozilla.org/communityparticipationhotline</w:t>
      </w:r>
    </w:p>
    <w:p>
      <w:r>
        <w:t>http://hoctainha.vn/File:Chatmo-welcome-screen.png</w:t>
      </w:r>
    </w:p>
    <w:p>
      <w:r>
        <w:t>http://hoctainha.vn/File:Chatmo-signin-page.png</w:t>
      </w:r>
    </w:p>
    <w:p>
      <w:r>
        <w:t>http://hoctainha.vn/File:Am-screen.png</w:t>
      </w:r>
    </w:p>
    <w:p>
      <w:r>
        <w:t>http://hoctainha.vn/File:Chatmo-pick-username.png</w:t>
      </w:r>
    </w:p>
    <w:p>
      <w:r>
        <w:t>https://matrix.org/clients/</w:t>
      </w:r>
    </w:p>
    <w:p>
      <w:r>
        <w:t>https://chat.mozilla.org</w:t>
      </w:r>
    </w:p>
    <w:p>
      <w:r>
        <w:t>https://element.io/get-started</w:t>
      </w:r>
    </w:p>
    <w:p>
      <w:r>
        <w:t>https://play.google.com/store/apps/details?id=im.vector.app</w:t>
      </w:r>
    </w:p>
    <w:p>
      <w:r>
        <w:t>https://f-droid.org/en/packages/im.vector.alpha/</w:t>
      </w:r>
    </w:p>
    <w:p>
      <w:r>
        <w:t>https://apps.apple.com/app/vector/id1083446067</w:t>
      </w:r>
    </w:p>
    <w:p>
      <w:r>
        <w:t>https://github.com/poljar/weechat-matrix/</w:t>
      </w:r>
    </w:p>
    <w:p>
      <w:r>
        <w:t>https://github.com/poljar/weechat-matrix/#single-sign-on</w:t>
      </w:r>
    </w:p>
    <w:p>
      <w:r>
        <w:t>https://github.com/tulir/gomuks</w:t>
      </w:r>
    </w:p>
    <w:p>
      <w:r>
        <w:t>https://github.com/quotient-im/Quaternion</w:t>
      </w:r>
    </w:p>
    <w:p>
      <w:r>
        <w:t>https://nheko-reborn.github.io/</w:t>
      </w:r>
    </w:p>
    <w:p>
      <w:r>
        <w:t>https://chat.mozilla.org/config.json</w:t>
      </w:r>
    </w:p>
    <w:p>
      <w:r>
        <w:t>https://element.io/help#rooms</w:t>
      </w:r>
    </w:p>
    <w:p>
      <w:r>
        <w:t>https://chat.mozilla.org/#/room/#general:mozilla.org</w:t>
      </w:r>
    </w:p>
    <w:p>
      <w:r>
        <w:t>https://chat.mozilla.org/#/room/#synchronicity:mozilla.org</w:t>
      </w:r>
    </w:p>
    <w:p>
      <w:r>
        <w:t>https://chat.mozilla.org/#/room/#introduction:mozilla.org</w:t>
      </w:r>
    </w:p>
    <w:p>
      <w:r>
        <w:t>https://chat.mozilla.org/#/room/#developers:mozilla.org</w:t>
      </w:r>
    </w:p>
    <w:p>
      <w:r>
        <w:t>https://chat.mozilla.org/#/room/#devtools:mozilla.org</w:t>
      </w:r>
    </w:p>
    <w:p>
      <w:r>
        <w:t>https://chat.mozilla.org/#/room/#basket:mozilla.org</w:t>
      </w:r>
    </w:p>
    <w:p>
      <w:r>
        <w:t>https://github.com/mozmeao/basket</w:t>
      </w:r>
    </w:p>
    <w:p>
      <w:r>
        <w:t>https://chat.mozilla.org/#/room/#fxa:mozilla.org</w:t>
      </w:r>
    </w:p>
    <w:p>
      <w:r>
        <w:t>https://github.com/mozilla/fxa</w:t>
      </w:r>
    </w:p>
    <w:p>
      <w:r>
        <w:t>https://chat.mozilla.org/#/room/#pontoon:mozilla.org</w:t>
      </w:r>
    </w:p>
    <w:p>
      <w:r>
        <w:t>https://github.com/mozilla/pontoon</w:t>
      </w:r>
    </w:p>
    <w:p>
      <w:r>
        <w:t>https://chat.mozilla.org/#/room/#www:mozilla.org</w:t>
      </w:r>
    </w:p>
    <w:p>
      <w:r>
        <w:t>https://github.com/mozilla/bedrock</w:t>
      </w:r>
    </w:p>
    <w:p>
      <w:r>
        <w:t>https://chat.mozilla.org/#/room/#maildev:mozilla.org</w:t>
      </w:r>
    </w:p>
    <w:p>
      <w:r>
        <w:t>https://www.thunderbird.net/</w:t>
      </w:r>
    </w:p>
    <w:p>
      <w:r>
        <w:t>https://chat.mozilla.org/#/room/#seamonkey:mozilla.org</w:t>
      </w:r>
    </w:p>
    <w:p>
      <w:r>
        <w:t>https://www.seamonkey-project.org/</w:t>
      </w:r>
    </w:p>
    <w:p>
      <w:r>
        <w:t>https://chat.mozilla.org/#/room/#fx-desktop-community:mozilla.org</w:t>
      </w:r>
    </w:p>
    <w:p>
      <w:r>
        <w:t>https://chat.mozilla.org/#/room/#fx-android-community:mozilla.org</w:t>
      </w:r>
    </w:p>
    <w:p>
      <w:r>
        <w:t>https://chat.mozilla.org/#/room/#l10n-community:mozilla.org</w:t>
      </w:r>
    </w:p>
    <w:p>
      <w:r>
        <w:t>https://chat.mozilla.org/#/room/#accessibility:mozilla.org</w:t>
      </w:r>
    </w:p>
    <w:p>
      <w:r>
        <w:t>https://chat.mozilla.org/#/room/#addons:mozilla.org</w:t>
      </w:r>
    </w:p>
    <w:p>
      <w:r>
        <w:t>https://chat.mozilla.org/#/room/#nightly:mozilla.org</w:t>
      </w:r>
    </w:p>
    <w:p>
      <w:r>
        <w:t>https://chat.mozilla.org/#/room/#SUMO:mozilla.org</w:t>
      </w:r>
    </w:p>
    <w:p>
      <w:r>
        <w:t>https://chat.mozilla.org/#/room/#berlin:mozilla.org</w:t>
      </w:r>
    </w:p>
    <w:p>
      <w:r>
        <w:t>https://chat.mozilla.org/#/room/#taipei:mozilla.org</w:t>
      </w:r>
    </w:p>
    <w:p>
      <w:r>
        <w:t>https://chat.mozilla.org/#/room/#toronto:mozilla.org</w:t>
      </w:r>
    </w:p>
    <w:p>
      <w:r>
        <w:t>https://chat.mozilla.org/#/room/#vancouver:mozilla.org</w:t>
      </w:r>
    </w:p>
    <w:p>
      <w:r>
        <w:t>https://chat.mozilla.org/#/room/#atlanta:mozilla.org</w:t>
      </w:r>
    </w:p>
    <w:p>
      <w:r>
        <w:t>https://chat.mozilla.org/#/room/#canada:mozilla.org</w:t>
      </w:r>
    </w:p>
    <w:p>
      <w:r>
        <w:t>https://chat.mozilla.org/#/room/#mozfr:mozilla.org</w:t>
      </w:r>
    </w:p>
    <w:p>
      <w:r>
        <w:t>https://mozfr.org/</w:t>
      </w:r>
    </w:p>
    <w:p>
      <w:r>
        <w:t>https://chat.mozilla.org/#/room/#mozilla.de:mozilla.org</w:t>
      </w:r>
    </w:p>
    <w:p>
      <w:r>
        <w:t>https://chat.mozilla.org/#/room/#mozilla-hispano:mozilla.org</w:t>
      </w:r>
    </w:p>
    <w:p>
      <w:r>
        <w:t>https://www.mozilla-hispano.org/</w:t>
      </w:r>
    </w:p>
    <w:p>
      <w:r>
        <w:t>https://chat.mozilla.org/#/room/#mozilla-japan:mozilla.org</w:t>
      </w:r>
    </w:p>
    <w:p>
      <w:r>
        <w:t>https://chat.mozilla.org/#/room/#Mozilla_NL:mozilla.org</w:t>
      </w:r>
    </w:p>
    <w:p>
      <w:r>
        <w:t>https://chat.mozilla.org/#/room/#mozilla-uk:mozilla.org</w:t>
      </w:r>
    </w:p>
    <w:p>
      <w:r>
        <w:t>https://chat.mozilla.org/#/room/#moztw:mozilla.org</w:t>
      </w:r>
    </w:p>
    <w:p>
      <w:r>
        <w:t>https://chat.mozilla.org/#/room/#spain:mozilla.org</w:t>
      </w:r>
    </w:p>
    <w:p>
      <w:r>
        <w:t>https://github.com/mozfr/besogne/wiki/Matrix</w:t>
      </w:r>
    </w:p>
    <w:p>
      <w:r>
        <w:t>https://chat.mozilla.org/#/room/#firefox.de:mozilla.org</w:t>
      </w:r>
    </w:p>
    <w:p>
      <w:r>
        <w:t>https://chat.mozilla.org/#/room/#common-voice-de:mozilla.org</w:t>
      </w:r>
    </w:p>
    <w:p>
      <w:r>
        <w:t>https://chat.mozilla.org/#/room/#l10n-lt:mozilla.org</w:t>
      </w:r>
    </w:p>
    <w:p>
      <w:r>
        <w:t>https://matrix.to/#/#mozilla-hispano:mozilla.org</w:t>
      </w:r>
    </w:p>
    <w:p>
      <w:r>
        <w:t>https://matrix.to/#/#spain:mozilla.org</w:t>
      </w:r>
    </w:p>
    <w:p>
      <w:r>
        <w:t>https://chat.mozilla.org/#synchronicity:mozilla.org</w:t>
      </w:r>
    </w:p>
    <w:p>
      <w:r>
        <w:t>http://hoctainha.vn/IRC</w:t>
      </w:r>
    </w:p>
    <w:p>
      <w:r>
        <w:t>https://wiki.mozilla.org/index.php?title=Matrix&amp;oldid=1240970</w:t>
      </w:r>
    </w:p>
    <w:p>
      <w:r>
        <w:t>http://hoctainha.vn/index.php?title=Special:UserLogin&amp;returnto=Matrix</w:t>
      </w:r>
    </w:p>
    <w:p>
      <w:r>
        <w:t>http://hoctainha.vn/Special:RequestAccount</w:t>
      </w:r>
    </w:p>
    <w:p>
      <w:r>
        <w:t>http://hoctainha.vn/Matrix</w:t>
      </w:r>
    </w:p>
    <w:p>
      <w:r>
        <w:t>http://hoctainha.vn/index.php?title=Talk:Matrix&amp;action=edit&amp;redlink=1</w:t>
      </w:r>
    </w:p>
    <w:p>
      <w:r>
        <w:t>http://hoctainha.vn/index.php?title=Matrix&amp;action=edit</w:t>
      </w:r>
    </w:p>
    <w:p>
      <w:r>
        <w:t>http://hoctainha.vn/index.php?title=Matrix&amp;action=history</w:t>
      </w:r>
    </w:p>
    <w:p>
      <w:r>
        <w:t>http://hoctainha.vn/Main_Page</w:t>
      </w:r>
    </w:p>
    <w:p>
      <w:r>
        <w:t>http://hoctainha.vn/Releases</w:t>
      </w:r>
    </w:p>
    <w:p>
      <w:r>
        <w:t>http://hoctainha.vn/Special:NewPages</w:t>
      </w:r>
    </w:p>
    <w:p>
      <w:r>
        <w:t>http://hoctainha.vn/Special:RecentChanges</w:t>
      </w:r>
    </w:p>
    <w:p>
      <w:r>
        <w:t>http://hoctainha.vn/Special:NewFiles</w:t>
      </w:r>
    </w:p>
    <w:p>
      <w:r>
        <w:t>http://hoctainha.vn/Special:Random</w:t>
      </w:r>
    </w:p>
    <w:p>
      <w:r>
        <w:t>http://hoctainha.vn/MozillaWiki:Help</w:t>
      </w:r>
    </w:p>
    <w:p>
      <w:r>
        <w:t>http://hoctainha.vn/WeeklyUpdates</w:t>
      </w:r>
    </w:p>
    <w:p>
      <w:r>
        <w:t>http://hoctainha.vn/Community_Calendar</w:t>
      </w:r>
    </w:p>
    <w:p>
      <w:r>
        <w:t>http://hoctainha.vn/Contribute</w:t>
      </w:r>
    </w:p>
    <w:p>
      <w:r>
        <w:t>http://hoctainha.vn/ReMo</w:t>
      </w:r>
    </w:p>
    <w:p>
      <w:r>
        <w:t>http://hoctainha.vn//community.mozilla.org</w:t>
      </w:r>
    </w:p>
    <w:p>
      <w:r>
        <w:t>http://hoctainha.vn/MozillaWiki:About</w:t>
      </w:r>
    </w:p>
    <w:p>
      <w:r>
        <w:t>http://hoctainha.vn/MozillaWiki:Team</w:t>
      </w:r>
    </w:p>
    <w:p>
      <w:r>
        <w:t>http://hoctainha.vn/MozillaWiki:Policies</w:t>
      </w:r>
    </w:p>
    <w:p>
      <w:r>
        <w:t>http://hoctainha.vn//bugzilla.mozilla.org/enter_bug.cgi?product=Websites&amp;component=wiki.mozilla.org</w:t>
      </w:r>
    </w:p>
    <w:p>
      <w:r>
        <w:t>http://hoctainha.vn//support.mozilla.org/</w:t>
      </w:r>
    </w:p>
    <w:p>
      <w:r>
        <w:t>http://hoctainha.vn//developer.mozilla.org/</w:t>
      </w:r>
    </w:p>
    <w:p>
      <w:r>
        <w:t>http://hoctainha.vn//planet.mozilla.org/</w:t>
      </w:r>
    </w:p>
    <w:p>
      <w:r>
        <w:t>http://hoctainha.vn//blog.mozilla.org/</w:t>
      </w:r>
    </w:p>
    <w:p>
      <w:r>
        <w:t>http://hoctainha.vn//www.mozilla.org/research/</w:t>
      </w:r>
    </w:p>
    <w:p>
      <w:r>
        <w:t>http://hoctainha.vn/Special:WhatLinksHere/Matrix</w:t>
      </w:r>
    </w:p>
    <w:p>
      <w:r>
        <w:t>http://hoctainha.vn/Special:RecentChangesLinked/Matrix</w:t>
      </w:r>
    </w:p>
    <w:p>
      <w:r>
        <w:t>http://hoctainha.vn/Special:SpecialPages</w:t>
      </w:r>
    </w:p>
    <w:p>
      <w:r>
        <w:t>http://hoctainha.vn/index.php?title=Matrix&amp;printable=yes</w:t>
      </w:r>
    </w:p>
    <w:p>
      <w:r>
        <w:t>http://hoctainha.vn/index.php?title=Matrix&amp;oldid=1240970</w:t>
      </w:r>
    </w:p>
    <w:p>
      <w:r>
        <w:t>http://hoctainha.vn/index.php?title=Matrix&amp;action=info</w:t>
      </w:r>
    </w:p>
    <w:p>
      <w:r>
        <w:t>http://hoctainha.vn/Special:ImportFromEtherpad</w:t>
      </w:r>
    </w:p>
    <w:p>
      <w:r>
        <w:t>http://hoctainha.vn/Special:Browse/:Matrix</w:t>
      </w:r>
    </w:p>
    <w:p>
      <w:r>
        <w:t>http://hoctainha.vn/MozillaWiki:Privacy_policy</w:t>
      </w:r>
    </w:p>
    <w:p>
      <w:r>
        <w:t>https://m.wiki.mozilla.org/index.php?title=Matrix&amp;mobileaction=toggle_view_mobile</w:t>
      </w:r>
    </w:p>
    <w:p>
      <w:r>
        <w:t>http://hoctainha.vn//www.mediawiki.org/</w:t>
      </w:r>
    </w:p>
    <w:p>
      <w:r>
        <w:t>https://www.semantic-mediawiki.org/wiki/Semantic_MediaWiki</w:t>
      </w:r>
    </w:p>
    <w:p>
      <w:r>
        <w:t>https://www.mozilla.org/foundation/trademarks/policy/</w:t>
      </w:r>
    </w:p>
    <w:p>
      <w:r>
        <w:t>http://hoctainha.vn/en-US/about/governance/</w:t>
      </w:r>
    </w:p>
    <w:p>
      <w:r>
        <w:t>http://hoctainha.vn/en-US/about/policy/patents/</w:t>
      </w:r>
    </w:p>
    <w:p>
      <w:r>
        <w:t>http://hoctainha.vn#note-1</w:t>
      </w:r>
    </w:p>
    <w:p>
      <w:r>
        <w:t>http://hoctainha.vnmailto:cpg-report@mozilla.com</w:t>
      </w:r>
    </w:p>
    <w:p>
      <w:r>
        <w:t>http://hoctainha.vn/en-US/about/governance/policies/participation/reporting/</w:t>
      </w:r>
    </w:p>
    <w:p>
      <w:r>
        <w:t>http://hoctainha.vnmailto:cpg-questions@mozilla.com</w:t>
      </w:r>
    </w:p>
    <w:p>
      <w:r>
        <w:t>https://github.com/mozilla/cpg/blob/master/CHANGELOG.md</w:t>
      </w:r>
    </w:p>
    <w:p>
      <w:r>
        <w:t>https://www.ubuntu.com/about/about-ubuntu/conduct</w:t>
      </w:r>
    </w:p>
    <w:p>
      <w:r>
        <w:t>https://viewsourceconf.org/berlin-2016/code-of-conduct/</w:t>
      </w:r>
    </w:p>
    <w:p>
      <w:r>
        <w:t>https://www.rust-lang.org/conduct.html</w:t>
      </w:r>
    </w:p>
    <w:p>
      <w:r>
        <w:t>http://citizencodeofconduct.org/</w:t>
      </w:r>
    </w:p>
    <w:p>
      <w:r>
        <w:t>http://lgbtq.technology/coc.html</w:t>
      </w:r>
    </w:p>
    <w:p>
      <w:r>
        <w:t>http://wiscon.net/policies/anti-harassment/code-of-conduct/</w:t>
      </w:r>
    </w:p>
    <w:p>
      <w:r>
        <w:t>https://mana.mozilla.org/wiki/display/PR/Open+Door+Policy</w:t>
      </w:r>
    </w:p>
    <w:p>
      <w:r>
        <w:t>https://www.google.com.vn/imghp?hl=vi&amp;tab=wi</w:t>
      </w:r>
    </w:p>
    <w:p>
      <w:r>
        <w:t>https://www.youtube.com/?gl=VN&amp;tab=w1</w:t>
      </w:r>
    </w:p>
    <w:p>
      <w:r>
        <w:t>https://news.google.com/?tab=wn</w:t>
      </w:r>
    </w:p>
    <w:p>
      <w:r>
        <w:t>https://mail.google.com/mail/?tab=wm</w:t>
      </w:r>
    </w:p>
    <w:p>
      <w:r>
        <w:t>https://drive.google.com/?tab=wo</w:t>
      </w:r>
    </w:p>
    <w:p>
      <w:r>
        <w:t>https://calendar.google.com/calendar?tab=wc</w:t>
      </w:r>
    </w:p>
    <w:p>
      <w:r>
        <w:t>https://translate.google.com.vn/?hl=vi&amp;tab=wT</w:t>
      </w:r>
    </w:p>
    <w:p>
      <w:r>
        <w:t>https://www.google.com.vn/intl/vi/about/products?tab=wh</w:t>
      </w:r>
    </w:p>
    <w:p>
      <w:r>
        <w:t>http://www.google.com.vn/history/optout?hl=vi</w:t>
      </w:r>
    </w:p>
    <w:p>
      <w:r>
        <w:t>http://hoctainha.vn/preferences?hl=vi</w:t>
      </w:r>
    </w:p>
    <w:p>
      <w:r>
        <w:t>https://accounts.google.com/ServiceLogin?hl=vi&amp;passive=true&amp;continue=https://www.google.com.vn/webhp%3Ftab%3D8w&amp;ec=GAZAAQ</w:t>
      </w:r>
    </w:p>
    <w:p>
      <w:r>
        <w:t>http://hoctainha.vn/advanced_search?hl=vi&amp;authuser=0</w:t>
      </w:r>
    </w:p>
    <w:p>
      <w:r>
        <w:t>https://www.google.com.vn/setprefs?sig=0_6dzEDtStjG9SRUel9UBZa0WVEqo%3D&amp;hl=en&amp;source=homepage&amp;sa=X&amp;ved=0ahUKEwi_9c_jp772AhU2w4sBHT6oAWQQ2ZgBCAU</w:t>
      </w:r>
    </w:p>
    <w:p>
      <w:r>
        <w:t>https://www.google.com.vn/setprefs?sig=0_6dzEDtStjG9SRUel9UBZa0WVEqo%3D&amp;hl=fr&amp;source=homepage&amp;sa=X&amp;ved=0ahUKEwi_9c_jp772AhU2w4sBHT6oAWQQ2ZgBCAY</w:t>
      </w:r>
    </w:p>
    <w:p>
      <w:r>
        <w:t>https://www.google.com.vn/setprefs?sig=0_6dzEDtStjG9SRUel9UBZa0WVEqo%3D&amp;hl=zh-TW&amp;source=homepage&amp;sa=X&amp;ved=0ahUKEwi_9c_jp772AhU2w4sBHT6oAWQQ2ZgBCAc</w:t>
      </w:r>
    </w:p>
    <w:p>
      <w:r>
        <w:t>http://hoctainha.vn/services/</w:t>
      </w:r>
    </w:p>
    <w:p>
      <w:r>
        <w:t>http://hoctainha.vn/intl/vi/about.html</w:t>
      </w:r>
    </w:p>
    <w:p>
      <w:r>
        <w:t>https://www.google.com.vn/setprefdomain?prefdom=US&amp;sig=K_ScWBXmvijIIglWL6XPVZ6Y1zer8%3D</w:t>
      </w:r>
    </w:p>
    <w:p>
      <w:r>
        <w:t>https://www.google.com.vn/webhp?tab=iw</w:t>
      </w:r>
    </w:p>
    <w:p>
      <w:r>
        <w:t>https://play.google.com/?hl=en&amp;tab=i8</w:t>
      </w:r>
    </w:p>
    <w:p>
      <w:r>
        <w:t>http://www.youtube.com/?gl=VN&amp;tab=i1</w:t>
      </w:r>
    </w:p>
    <w:p>
      <w:r>
        <w:t>https://news.google.com/?tab=in</w:t>
      </w:r>
    </w:p>
    <w:p>
      <w:r>
        <w:t>https://mail.google.com/mail/?tab=im</w:t>
      </w:r>
    </w:p>
    <w:p>
      <w:r>
        <w:t>https://drive.google.com/?tab=io</w:t>
      </w:r>
    </w:p>
    <w:p>
      <w:r>
        <w:t>https://calendar.google.com/calendar?tab=ic</w:t>
      </w:r>
    </w:p>
    <w:p>
      <w:r>
        <w:t>https://www.google.com.vn/intl/en/about/products?tab=ih</w:t>
      </w:r>
    </w:p>
    <w:p>
      <w:r>
        <w:t>http://www.google.com.vn/history/optout?hl=en</w:t>
      </w:r>
    </w:p>
    <w:p>
      <w:r>
        <w:t>http://hoctainha.vn/preferences?hl=en</w:t>
      </w:r>
    </w:p>
    <w:p>
      <w:r>
        <w:t>https://accounts.google.com/ServiceLogin?hl=en&amp;passive=true&amp;continue=http://www.google.com.vn/imghp%3Fhl%3Den%26tab%3D8i&amp;ec=GAZAAg</w:t>
      </w:r>
    </w:p>
    <w:p>
      <w:r>
        <w:t>http://hoctainha.vn/advanced_image_search?hl=en-VN&amp;authuser=0</w:t>
      </w:r>
    </w:p>
    <w:p>
      <w:r>
        <w:t>http://hoctainha.vn/intl/en/ads/</w:t>
      </w:r>
    </w:p>
    <w:p>
      <w:r>
        <w:t>http://hoctainha.vn/intl/en/about.html</w:t>
      </w:r>
    </w:p>
    <w:p>
      <w:r>
        <w:t>http://hoctainha.vn/intl/en/policies/privacy/</w:t>
      </w:r>
    </w:p>
    <w:p>
      <w:r>
        <w:t>http://hoctainha.vn/intl/en/policies/terms/</w:t>
      </w:r>
    </w:p>
    <w:p>
      <w:r>
        <w:t>http://hoctainha.vn./?hl=en-US&amp;gl=US&amp;ceid=US%3Aen</w:t>
      </w:r>
    </w:p>
    <w:p>
      <w:r>
        <w:t>https://www.google.com/intl/en/about/products?tab=nh</w:t>
      </w:r>
    </w:p>
    <w:p>
      <w:r>
        <w:t>https://accounts.google.com/ServiceLogin?passive=1209600&amp;continue=https://news.google.com/topstories?tab%3D8n%26hl%3Den-US%26gl%3DUS%26ceid%3DUS:en&amp;followup=https://news.google.com/topstories?tab%3D8n%26hl%3Den-US%26gl%3DUS%26ceid%3DUS:en&amp;hl=en-US&amp;ec=GAZAqgM</w:t>
      </w:r>
    </w:p>
    <w:p>
      <w:r>
        <w:t>http://hoctainha.vn./topstories?hl=en-US&amp;gl=US&amp;ceid=US%3Aen</w:t>
      </w:r>
    </w:p>
    <w:p>
      <w:r>
        <w:t>http://hoctainha.vn./topics/CAAqIggKIhxDQkFTRHdvSkwyMHZNREZqY0hsNUVnSmxiaWdBUAE?hl=en-US&amp;gl=US&amp;ceid=US%3Aen</w:t>
      </w:r>
    </w:p>
    <w:p>
      <w:r>
        <w:t>http://hoctainha.vn./topics/CAAqIggKIhxDQkFTRHdvSkwyMHZNRGxqTjNjd0VnSmxiaWdBUAE?hl=en-US&amp;gl=US&amp;ceid=US%3Aen</w:t>
      </w:r>
    </w:p>
    <w:p>
      <w:r>
        <w:t>http://hoctainha.vn./topics/CAAqJggKIiBDQkFTRWdvSUwyMHZNRGx1YlY4U0FtVnVHZ0pWVXlnQVAB?hl=en-US&amp;gl=US&amp;ceid=US%3Aen</w:t>
      </w:r>
    </w:p>
    <w:p>
      <w:r>
        <w:t>http://hoctainha.vn./topics/CAAqHAgKIhZDQklTQ2pvSWJHOWpZV3hmZGpJb0FBUAE?hl=en-US&amp;gl=US&amp;ceid=US%3Aen</w:t>
      </w:r>
    </w:p>
    <w:p>
      <w:r>
        <w:t>http://hoctainha.vn./topics/CAAqJggKIiBDQkFTRWdvSUwyMHZNRGx6TVdZU0FtVnVHZ0pWVXlnQVAB?hl=en-US&amp;gl=US&amp;ceid=US%3Aen</w:t>
      </w:r>
    </w:p>
    <w:p>
      <w:r>
        <w:t>http://hoctainha.vn./topics/CAAqJggKIiBDQkFTRWdvSUwyMHZNRGRqTVhZU0FtVnVHZ0pWVXlnQVAB?hl=en-US&amp;gl=US&amp;ceid=US%3Aen</w:t>
      </w:r>
    </w:p>
    <w:p>
      <w:r>
        <w:t>http://hoctainha.vn./topics/CAAqJggKIiBDQkFTRWdvSUwyMHZNREpxYW5RU0FtVnVHZ0pWVXlnQVAB?hl=en-US&amp;gl=US&amp;ceid=US%3Aen</w:t>
      </w:r>
    </w:p>
    <w:p>
      <w:r>
        <w:t>http://hoctainha.vn./topics/CAAqJggKIiBDQkFTRWdvSUwyMHZNRFp1ZEdvU0FtVnVHZ0pWVXlnQVAB?hl=en-US&amp;gl=US&amp;ceid=US%3Aen</w:t>
      </w:r>
    </w:p>
    <w:p>
      <w:r>
        <w:t>http://hoctainha.vn./topics/CAAqJggKIiBDQkFTRWdvSUwyMHZNRFp0Y1RjU0FtVnVHZ0pWVXlnQVAB?hl=en-US&amp;gl=US&amp;ceid=US%3Aen</w:t>
      </w:r>
    </w:p>
    <w:p>
      <w:r>
        <w:t>http://hoctainha.vn./topics/CAAqIQgKIhtDQkFTRGdvSUwyMHZNR3QwTlRFU0FtVnVLQUFQAQ?hl=en-US&amp;gl=US&amp;ceid=US%3Aen</w:t>
      </w:r>
    </w:p>
    <w:p>
      <w:r>
        <w:t>https://play.google.com/store/apps/details?id=com.google.android.apps.magazines&amp;referrer=news.google.com?utm_source=web&amp;utm_medium=menu&amp;utm_campaign=side_menu_promotion</w:t>
      </w:r>
    </w:p>
    <w:p>
      <w:r>
        <w:t>https://itunes.apple.com/US/app/apple-store/id459182288?pt=9008&amp;ct=Web%20Side%20Promotion&amp;mt=8&amp;l=en-US</w:t>
      </w:r>
    </w:p>
    <w:p>
      <w:r>
        <w:t>https://support.google.com/googlenews?p=web&amp;hl=en-US&amp;authuser=0</w:t>
      </w:r>
    </w:p>
    <w:p>
      <w:r>
        <w:t>https://policies.google.com/privacy?hl=en-US</w:t>
      </w:r>
    </w:p>
    <w:p>
      <w:r>
        <w:t>https://policies.google.com/terms?hl=en-US</w:t>
      </w:r>
    </w:p>
    <w:p>
      <w:r>
        <w:t>https://about.google?hl=en-US</w:t>
      </w:r>
    </w:p>
    <w:p>
      <w:r>
        <w:t>http://hoctainha.vn./topics/CAAqJggKIiBDQkFTRWdvSUwyMHZNRFZxYUdjU0FtVnVHZ0pWVXlnQVAB?hl=en-US&amp;gl=US&amp;ceid=US%3Aen</w:t>
      </w:r>
    </w:p>
    <w:p>
      <w:r>
        <w:t>http://hoctainha.vn./articles/CBMiUmh0dHBzOi8vd3d3LmNubi5jb20vZXVyb3BlL2xpdmUtbmV3cy91a3JhaW5lLXJ1c3NpYS1wdXRpbi1uZXdzLTAzLTExLTIyL2luZGV4Lmh0bWzSAVZodHRwczovL2FtcC5jbm4uY29tL2Nubi9ldXJvcGUvbGl2ZS1uZXdzL3VrcmFpbmUtcnVzc2lhLXB1dGluLW5ld3MtMDMtMTEtMjIvaW5kZXguaHRtbA?hl=en-US&amp;gl=US&amp;ceid=US%3Aen</w:t>
      </w:r>
    </w:p>
    <w:p>
      <w:r>
        <w:t>http://hoctainha.vn./articles/CAIiEIrC73sBhdLAz0Wh9r2IJx4qFwgEKg8IACoHCAowjuuKAzCWrzww5oEY?hl=en-US&amp;gl=US&amp;ceid=US%3Aen</w:t>
      </w:r>
    </w:p>
    <w:p>
      <w:r>
        <w:t>http://hoctainha.vn./publications/CAAqBwgKMI7rigMwlq88?hl=en-US&amp;gl=US&amp;ceid=US%3Aen</w:t>
      </w:r>
    </w:p>
    <w:p>
      <w:r>
        <w:t>http://hoctainha.vn./articles/CBMicmh0dHBzOi8vd3d3LnRpbWVzb2Zpc3JhZWwuY29tL3dvcmxkLWNvbmRlbW5zLXJ1c3NpYW4taG9zcGl0YWwtc3RyaWtlLWFzLXRyb29wcy1hZHZhbmNlLW9uLWt5aXYtY2hva2Utb2ZmLW1hcml1cG9sL9IBdmh0dHBzOi8vd3d3LnRpbWVzb2Zpc3JhZWwuY29tL3dvcmxkLWNvbmRlbW5zLXJ1c3NpYW4taG9zcGl0YWwtc3RyaWtlLWFzLXRyb29wcy1hZHZhbmNlLW9uLWt5aXYtY2hva2Utb2ZmLW1hcml1cG9sL2FtcC8?hl=en-US&amp;gl=US&amp;ceid=US%3Aen</w:t>
      </w:r>
    </w:p>
    <w:p>
      <w:r>
        <w:t>http://hoctainha.vn./articles/CBMiamh0dHBzOi8vd3d3LmNubi5jb20vZXVyb3BlL2xpdmUtbmV3cy91a3JhaW5lLXJ1c3NpYS1wdXRpbi1uZXdzLTAzLTEwLTIyL2hfMGJlMjVmNTgxZmU3MTE3ZmFjMjI0OWYyNWUyYzYxNmXSAVZodHRwczovL2FtcC5jbm4uY29tL2Nubi9ldXJvcGUvbGl2ZS1uZXdzL3VrcmFpbmUtcnVzc2lhLXB1dGluLW5ld3MtMDMtMTAtMjIvaW5kZXguaHRtbA?hl=en-US&amp;gl=US&amp;ceid=US%3Aen</w:t>
      </w:r>
    </w:p>
    <w:p>
      <w:r>
        <w:t>http://hoctainha.vn./articles/CAIiEIl3iJ54a2hhawdNVfd9RBcqFwgEKg8IACoHCAowjuuKAzCWrzww5oEY?hl=en-US&amp;gl=US&amp;ceid=US%3Aen</w:t>
      </w:r>
    </w:p>
    <w:p>
      <w:r>
        <w:t>http://hoctainha.vn./stories/CAAqNggKIjBDQklTSGpvSmMzUnZjbmt0TXpZd1NoRUtEd2lqODhfN0JCRVA2bDh3N1FMUkN5Z0FQAQ?hl=en-US&amp;gl=US&amp;ceid=US%3Aen</w:t>
      </w:r>
    </w:p>
    <w:p>
      <w:r>
        <w:t>http://hoctainha.vn./articles/CBMie2h0dHBzOi8vd3d3LnJldXRlcnMuY29tL2J1c2luZXNzL2JpZGVuLWNhbGwtYW4tZW5kLW5vcm1hbC10cmFkZS1yZWxhdGlvbnMtd2l0aC1ydXNzaWEtaW5jcmVhc2VkLXRhcmlmZnMtcnVzc2lhbi0yMDIyLTAzLTExL9IBAA?hl=en-US&amp;gl=US&amp;ceid=US%3Aen</w:t>
      </w:r>
    </w:p>
    <w:p>
      <w:r>
        <w:t>http://hoctainha.vn./articles/CAIiEGlYS32Sau2DziL01qXNc_4qGQgEKhAIACoHCAowocv1CjCSptoCMJrUpgU?hl=en-US&amp;gl=US&amp;ceid=US%3Aen</w:t>
      </w:r>
    </w:p>
    <w:p>
      <w:r>
        <w:t>http://hoctainha.vn./publications/CAAqBwgKMKHL9QowkqbaAg?hl=en-US&amp;gl=US&amp;ceid=US%3Aen</w:t>
      </w:r>
    </w:p>
    <w:p>
      <w:r>
        <w:t>http://hoctainha.vn./articles/CBMieGh0dHBzOi8vd3d3LnRoZWd1YXJkaWFuLmNvbS91cy1uZXdzL2xpdmUvMjAyMi9tYXIvMTEvam9lLWJpZGVuLXN1c3BlbnNpb24tbm9ybWFsLXRyYWRlLXJ1c3NpYS11a3JhaW5lLXVzLXBvbGl0aWNzLWxhdGVzdNIBeGh0dHBzOi8vYW1wLnRoZWd1YXJkaWFuLmNvbS91cy1uZXdzL2xpdmUvMjAyMi9tYXIvMTEvam9lLWJpZGVuLXN1c3BlbnNpb24tbm9ybWFsLXRyYWRlLXJ1c3NpYS11a3JhaW5lLXVzLXBvbGl0aWNzLWxhdGVzdA?hl=en-US&amp;gl=US&amp;ceid=US%3Aen</w:t>
      </w:r>
    </w:p>
    <w:p>
      <w:r>
        <w:t>http://hoctainha.vn./articles/CCAiCzk2ZmI0YmZrcGd3mAEB?hl=en-US&amp;gl=US&amp;ceid=US%3Aen</w:t>
      </w:r>
    </w:p>
    <w:p>
      <w:r>
        <w:t>http://hoctainha.vn./stories/CAAqNggKIjBDQklTSGpvSmMzUnZjbmt0TXpZd1NoRUtEd2lEdGNqOEJCRWFnOFc5aUctRHlTZ0FQAQ?hl=en-US&amp;gl=US&amp;ceid=US%3Aen</w:t>
      </w:r>
    </w:p>
    <w:p>
      <w:r>
        <w:t>http://hoctainha.vn./articles/CAIiEN88YCFO0-T4BRO0CVOU5aMqGQgEKhAIACoHCAow2Nb3CjDivdcCMMPf7gU?hl=en-US&amp;gl=US&amp;ceid=US%3Aen</w:t>
      </w:r>
    </w:p>
    <w:p>
      <w:r>
        <w:t>http://hoctainha.vn./publications/CAAqBwgKMNjW9wow4r3XAg?hl=en-US&amp;gl=US&amp;ceid=US%3Aen</w:t>
      </w:r>
    </w:p>
    <w:p>
      <w:r>
        <w:t>http://hoctainha.vn./stories/CAAqNggKIjBDQklTSGpvSmMzUnZjbmt0TXpZd1NoRUtEd2lpLWIzOEJCRUU4cWY2ZUZYbVJ5Z0FQAQ?hl=en-US&amp;gl=US&amp;ceid=US%3Aen</w:t>
      </w:r>
    </w:p>
    <w:p>
      <w:r>
        <w:t>http://hoctainha.vn./articles/CBMibWh0dHBzOi8vd3d3LnJldXRlcnMuY29tL3dvcmxkL2FzaWEtcGFjaWZpYy9pbmRpYS1zYXlzLWl0LWFjY2lkZW50YWxseS1maXJlZC1taXNzaWxlLWludG8tcGFraXN0YW4tMjAyMi0wMy0xMS_SAQA?hl=en-US&amp;gl=US&amp;ceid=US%3Aen</w:t>
      </w:r>
    </w:p>
    <w:p>
      <w:r>
        <w:t>http://hoctainha.vn./stories/CAAqNggKIjBDQklTSGpvSmMzUnZjbmt0TXpZd1NoRUtEd2lMeWREM0JCRWl6VlBXZEp6Z1RTZ0FQAQ?hl=en-US&amp;gl=US&amp;ceid=US%3Aen</w:t>
      </w:r>
    </w:p>
    <w:p>
      <w:r>
        <w:t>http://hoctainha.vn./articles/CAIiEPz7b-vlop5Hvnu5_ilB7jAqGAgEKg8IACoHCAowjtSUCjC30XQw36e5AQ?hl=en-US&amp;gl=US&amp;ceid=US%3Aen</w:t>
      </w:r>
    </w:p>
    <w:p>
      <w:r>
        <w:t>http://hoctainha.vn./publications/CAAqBwgKMI7UlAowt9F0?hl=en-US&amp;gl=US&amp;ceid=US%3Aen</w:t>
      </w:r>
    </w:p>
    <w:p>
      <w:r>
        <w:t>http://hoctainha.vn./articles/CAIiEFZkW5-Gws_Ps1rrwatdovAqGQgEKhAIACoHCAowwL2ICzCckocDMKOkvwc?hl=en-US&amp;gl=US&amp;ceid=US%3Aen</w:t>
      </w:r>
    </w:p>
    <w:p>
      <w:r>
        <w:t>http://hoctainha.vn./publications/CAAqBwgKMMC9iAswnJKHAw?hl=en-US&amp;gl=US&amp;ceid=US%3Aen</w:t>
      </w:r>
    </w:p>
    <w:p>
      <w:r>
        <w:t>http://hoctainha.vn./articles/CCAiC3ZtSXhiMnhJZ0NJmAEB?hl=en-US&amp;gl=US&amp;ceid=US%3Aen</w:t>
      </w:r>
    </w:p>
    <w:p>
      <w:r>
        <w:t>http://hoctainha.vn./articles/CAIiEPmq9llpdYfWws3u5iJ5JpcqGQgEKhAIACoHCAow4Zn5CjCu8uACMLTRlgY?hl=en-US&amp;gl=US&amp;ceid=US%3Aen</w:t>
      </w:r>
    </w:p>
    <w:p>
      <w:r>
        <w:t>http://hoctainha.vn./publications/CAAqBwgKMOGZ-QowrvLgAg?hl=en-US&amp;gl=US&amp;ceid=US%3Aen</w:t>
      </w:r>
    </w:p>
    <w:p>
      <w:r>
        <w:t>http://hoctainha.vn./articles/CAIiEHt9NS2IC_k6arxCIcWATnMqGQgEKhAIACoHCAowocv1CjCSptoCMIrUpgU?hl=en-US&amp;gl=US&amp;ceid=US%3Aen</w:t>
      </w:r>
    </w:p>
    <w:p>
      <w:r>
        <w:t>http://hoctainha.vn./stories/CAAqNggKIjBDQklTSGpvSmMzUnZjbmt0TXpZd1NoRUtEd2pBcW92ekJCSHltVjY2U21wZExDZ0FQAQ?hl=en-US&amp;gl=US&amp;ceid=US%3Aen</w:t>
      </w:r>
    </w:p>
    <w:p>
      <w:r>
        <w:t>http://hoctainha.vn./articles/CAIiEFozr52bMEqCbrfpQjB6IccqFwgEKg8IACoHCAowjuuKAzCWrzww9oEY?hl=en-US&amp;gl=US&amp;ceid=US%3Aen</w:t>
      </w:r>
    </w:p>
    <w:p>
      <w:r>
        <w:t>http://hoctainha.vn./articles/CCAiC3lxczdTbnRMNWFZmAEB?hl=en-US&amp;gl=US&amp;ceid=US%3Aen</w:t>
      </w:r>
    </w:p>
    <w:p>
      <w:r>
        <w:t>http://hoctainha.vn./articles/CBMiR2h0dHBzOi8vbmV3cy55YWhvby5jb20vdW5jZXJ0YWludHktYmlkZW5zLWNvdmlkLXBsYW4tYWlkLTE4Mzk0ODkwOC5odG1s0gFPaHR0cHM6Ly9uZXdzLnlhaG9vLmNvbS9hbXBodG1sL3VuY2VydGFpbnR5LWJpZGVucy1jb3ZpZC1wbGFuLWFpZC0xODM5NDg5MDguaHRtbA?hl=en-US&amp;gl=US&amp;ceid=US%3Aen</w:t>
      </w:r>
    </w:p>
    <w:p>
      <w:r>
        <w:t>http://hoctainha.vn./articles/CBMiaGh0dHBzOi8vZmxvcmlkYXBvbGl0aWNzLmNvbS9hcmNoaXZlcy81MDc1MjYtc2VuYXRlLWdpdmVzLWZpbmFsLWFwcHJvdmFsLXRvLXVrcmFpbmUtYWlkLWh1Z2UtYnVkZ2V0LWJpbGwv0gEA?hl=en-US&amp;gl=US&amp;ceid=US%3Aen</w:t>
      </w:r>
    </w:p>
    <w:p>
      <w:r>
        <w:t>http://hoctainha.vn./articles/CBMipgFodHRwczovL2tvbW9uZXdzLmNvbS9uZXdzL25hdGlvbi13b3JsZC9mYWN0LWNoZWNrLXRlYW0tYnJlYWtpbmctZG93bi10aGUtZGVtcy0xNXQtc3BlbmRpbmctYmlsbC1tYXNzaXZlLW1vbmV5LXBhY2thZ2UtZGVtb2NyYXRzLW5hbmN5LXBlbG9zaS1jb3JvbmF2aXJ1cy1jb3ZpZC1mdW5kaW5n0gGqAWh0dHBzOi8va29tb25ld3MuY29tL2FtcC9uZXdzL25hdGlvbi13b3JsZC9mYWN0LWNoZWNrLXRlYW0tYnJlYWtpbmctZG93bi10aGUtZGVtcy0xNXQtc3BlbmRpbmctYmlsbC1tYXNzaXZlLW1vbmV5LXBhY2thZ2UtZGVtb2NyYXRzLW5hbmN5LXBlbG9zaS1jb3JvbmF2aXJ1cy1jb3ZpZC1mdW5kaW5n?hl=en-US&amp;gl=US&amp;ceid=US%3Aen</w:t>
      </w:r>
    </w:p>
    <w:p>
      <w:r>
        <w:t>http://hoctainha.vn./stories/CAAqNggKIjBDQklTSGpvSmMzUnZjbmt0TXpZd1NoRUtEd2poZ1lqa0JCSDIxdE5Mc0t4VzlDZ0FQAQ?hl=en-US&amp;gl=US&amp;ceid=US%3Aen</w:t>
      </w:r>
    </w:p>
    <w:p>
      <w:r>
        <w:t>http://hoctainha.vn./articles/CBMiLWh0dHBzOi8vZmFjdGNoZWNrLmFmcC5jb20vZG9jLmFmcC5jb20uMzI0UjZZVdIBAA?hl=en-US&amp;gl=US&amp;ceid=US%3Aen</w:t>
      </w:r>
    </w:p>
    <w:p>
      <w:r>
        <w:t>http://hoctainha.vn./articles/CBMif2h0dHBzOi8vd3d3LnVzYXRvZGF5LmNvbS9zdG9yeS9uZXdzL2ZhY3RjaGVjay8yMDIyLzAzLzEwL2ZhY3QtY2hlY2stYWx0ZXJlZC1waG90b3MtcHJvdGVzdHMtdWtyYWluZS1iZWZvcmUtaW52YXNpb24vOTQ0MjcwNTAwMi_SAQA?hl=en-US&amp;gl=US&amp;ceid=US%3Aen</w:t>
      </w:r>
    </w:p>
    <w:p>
      <w:r>
        <w:t>http://hoctainha.vn./articles/CBMib2h0dHBzOi8vd3d3LnRoZXF1aW50LmNvbS9uZXdzL3dlYnFvb2YvdmlkZW8tb2YtdXMtY2FuYWRhLW1pbGl0YXJ5LXNoYXJlZC1hcy11a3JhaW5lLXJ1c3NpYS1wZXJzb25uZWwtZmFjdC1jaGVja9IBAA?hl=en-US&amp;gl=US&amp;ceid=US%3Aen</w:t>
      </w:r>
    </w:p>
    <w:p>
      <w:r>
        <w:t>http://hoctainha.vn./articles/CBMiamh0dHBzOi8vd3d3LnBvbHlncmFwaC5pbmZvL2EvZmFjdC1jaGVjay1wdXRpbi1zLWZyYXVkdWxlbnQtZm91bmRhdGlvbnMtZm9yLWF0dGFja2luZy11a3JhaW5lLzMxNzQ2ODMxLmh0bWzSAQA?hl=en-US&amp;gl=US&amp;ceid=US%3Aen</w:t>
      </w:r>
    </w:p>
    <w:p>
      <w:r>
        <w:t>http://hoctainha.vn./articles/CBMiLWh0dHBzOi8vZmFjdGNoZWNrLmFmcC5jb20vZG9jLmFmcC5jb20uMzI0VTRFQ9IBAA?hl=en-US&amp;gl=US&amp;ceid=US%3Aen</w:t>
      </w:r>
    </w:p>
    <w:p>
      <w:r>
        <w:t>http://hoctainha.vn./articles/CAIiEO10VGtmKa4ONI_jbah6KnYqGAgEKg8IACoHCAowhK-LAjD4ySww69W0BQ?hl=en-US&amp;gl=US&amp;ceid=US%3Aen</w:t>
      </w:r>
    </w:p>
    <w:p>
      <w:r>
        <w:t>http://hoctainha.vn./publications/CAAqBwgKMISviwIw-Mks?hl=en-US&amp;gl=US&amp;ceid=US%3Aen</w:t>
      </w:r>
    </w:p>
    <w:p>
      <w:r>
        <w:t>http://hoctainha.vn./articles/CAIiENlsIk141nvnImEi69KXVI0qGAgEKg8IACoHCAowjuuKAzCWrzwworyzBg?hl=en-US&amp;gl=US&amp;ceid=US%3Aen</w:t>
      </w:r>
    </w:p>
    <w:p>
      <w:r>
        <w:t>http://hoctainha.vn./articles/CAIiENj34q-R5QzfHeRttsX51y0qGQgEKhAIACoHCAowocv1CjCSptoCMPrTpgU?hl=en-US&amp;gl=US&amp;ceid=US%3Aen</w:t>
      </w:r>
    </w:p>
    <w:p>
      <w:r>
        <w:t>http://hoctainha.vn./articles/CAIiEHsCoWkU_-cluGMnH_6Ghw0qGAgEKg8IACoHCAowjtSUCjC30XQwzqe5AQ?hl=en-US&amp;gl=US&amp;ceid=US%3Aen</w:t>
      </w:r>
    </w:p>
    <w:p>
      <w:r>
        <w:t>http://hoctainha.vn./articles/CBMiTmh0dHBzOi8vd3d3Lm5ld3lvcmtlci5jb20vbmV3cy9kaXNwYXRjaC8wMy8xNC90aGUtd2FyLXRoYXQtcnVzc2lhbnMtZG8tbm90LXNlZdIBUmh0dHBzOi8vd3d3Lm5ld3lvcmtlci5jb20vbmV3cy9kaXNwYXRjaC8wMy8xNC90aGUtd2FyLXRoYXQtcnVzc2lhbnMtZG8tbm90LXNlZS9hbXA?hl=en-US&amp;gl=US&amp;ceid=US%3Aen</w:t>
      </w:r>
    </w:p>
    <w:p>
      <w:r>
        <w:t>http://hoctainha.vn./articles/CAIiEHWqX3xzltwxyzD7DGVnoEQqFggEKg4IACoGCAowl6p7MN-zCTCtvxU?hl=en-US&amp;gl=US&amp;ceid=US%3Aen</w:t>
      </w:r>
    </w:p>
    <w:p>
      <w:r>
        <w:t>http://hoctainha.vn./publications/CAAqBggKMJeqezDfswk?hl=en-US&amp;gl=US&amp;ceid=US%3Aen</w:t>
      </w:r>
    </w:p>
    <w:p>
      <w:r>
        <w:t>http://hoctainha.vn./articles/CAIiEFOWw9iLJmBcl0J0t4sQuQsqGQgEKhAIACoHCAowk-T4CjDyst8CMPiZsgU?hl=en-US&amp;gl=US&amp;ceid=US%3Aen</w:t>
      </w:r>
    </w:p>
    <w:p>
      <w:r>
        <w:t>http://hoctainha.vn./publications/CAAqBwgKMJPk-Aow8rLfAg?hl=en-US&amp;gl=US&amp;ceid=US%3Aen</w:t>
      </w:r>
    </w:p>
    <w:p>
      <w:r>
        <w:t>http://hoctainha.vn./articles/CBMiY2h0dHBzOi8vYXBuZXdzLmNvbS9hcnRpY2xlL3J1c3NpYS11a3JhaW5lLXdhci1udWNsZWFyLXBsYW50LWF0dGFjay0zM2I2YzE3MDlkZWU5Mzc3NTBmOTVjNjc4NjgzMjg0MNIBAA?hl=en-US&amp;gl=US&amp;ceid=US%3Aen</w:t>
      </w:r>
    </w:p>
    <w:p>
      <w:r>
        <w:t>http://hoctainha.vn./articles/CAIiENaJ5RzBTi5wYdPxpdS2DtcqFwgEKg4IACoGCAowzdp7ML-3CTCRx_0F?hl=en-US&amp;gl=US&amp;ceid=US%3Aen</w:t>
      </w:r>
    </w:p>
    <w:p>
      <w:r>
        <w:t>http://hoctainha.vn./publications/CAAqBggKMM3aezC_twk?hl=en-US&amp;gl=US&amp;ceid=US%3Aen</w:t>
      </w:r>
    </w:p>
    <w:p>
      <w:r>
        <w:t>http://hoctainha.vn./articles/CBMiW2h0dHBzOi8vd3d3LnNmZ2F0ZS5jb20vY3JpbWUvYXJ0aWNsZS9GQkktc2F5cy1TaGVycmktUGFwaW5pLW1hZGUtdXAta2lkbmFwcGluZy0xNjk4MDk2My5waHDSAVdodHRwczovL3d3dy5zZmdhdGUuY29tL2NyaW1lL2FtcC9GQkktc2F5cy1TaGVycmktUGFwaW5pLW1hZGUtdXAta2lkbmFwcGluZy0xNjk4MDk2My5waHA?hl=en-US&amp;gl=US&amp;ceid=US%3Aen</w:t>
      </w:r>
    </w:p>
    <w:p>
      <w:r>
        <w:t>http://hoctainha.vn./articles/CAIiEHwZAM772uF3kPbasoSR_T0qFwgEKg8IACoHCAowjuuKAzCWrzwwqIQY?uo=CAUiSGh0dHBzOi8vd3d3Lm55dGltZXMuY29tLzIwMjIvMDMvMTAvYnVzaW5lc3MvcmVtb3RlLXdvcmstb2ZmaWNlLWxpZmUuaHRtbNIBAA&amp;hl=en-US&amp;gl=US&amp;ceid=US%3Aen</w:t>
      </w:r>
    </w:p>
    <w:p>
      <w:r>
        <w:t>http://hoctainha.vn./articles/CBMiZ2h0dHBzOi8vd3d3LmhvbGx5d29vZHJlcG9ydGVyLmNvbS90di90di1mZWF0dXJlcy9hbXktc2NodW1lci1pbnRlcnZpZXctbGlmZS1hbmQtYmV0aC1vc2NhcnMtMTIzNTEwNjYyNS_SAWtodHRwczovL3d3dy5ob2xseXdvb2RyZXBvcnRlci5jb20vdHYvdHYtZmVhdHVyZXMvYW15LXNjaHVtZXItaW50ZXJ2aWV3LWxpZmUtYW5kLWJldGgtb3NjYXJzLTEyMzUxMDY2MjUvYW1wLw?hl=en-US&amp;gl=US&amp;ceid=US%3Aen</w:t>
      </w:r>
    </w:p>
    <w:p>
      <w:r>
        <w:t>http://hoctainha.vn./articles/CAIiEBLV2PSjKCEn4hPJS8ErFpsqFggEKg0IACoGCAowm_EEMKAiMPvYzQY?uo=CAUiTmh0dHBzOi8vd3d3LnRoZWF0bGFudGljLmNvbS9oZWFsdGgvYXJjaGl2ZS8yMDIyLzAzL2NvdmlkLXVzLWRlYXRoLXJhdGUvNjI2OTcyL9IBAA&amp;hl=en-US&amp;gl=US&amp;ceid=US%3Aen</w:t>
      </w:r>
    </w:p>
    <w:p>
      <w:r>
        <w:t>http://hoctainha.vn./publications/CAAqBggKMJvxBDCgIg?hl=en-US&amp;gl=US&amp;ceid=US%3Aen</w:t>
      </w:r>
    </w:p>
    <w:p>
      <w:r>
        <w:t>http://hoctainha.vn./articles/CAIiEOSti6EXTFvHtL5M9IVGpI4qFwgEKg4IACoGCAow3O8nMMqOBjCkztQD?uo=CAUiYmh0dHBzOi8vd3d3LnRoZXZlcmdlLmNvbS8yMjk2NjE1NS9yYXNwYmVycnktcGktY2VvLWludGVydmlldy1lYmVuLXVwdG9uLWNvbXB1dGVyLWNoaXAtc2hvcnRhZ2UtZGl50gEA&amp;hl=en-US&amp;gl=US&amp;ceid=US%3Aen</w:t>
      </w:r>
    </w:p>
    <w:p>
      <w:r>
        <w:t>http://hoctainha.vn./publications/CAAqBggKMNzvJzDKjgY?hl=en-US&amp;gl=US&amp;ceid=US%3Aen</w:t>
      </w:r>
    </w:p>
    <w:p>
      <w:r>
        <w:t>http://hoctainha.vn./articles/CAIiEK1dha56Njasb7T4oNe4240qFwgEKg8IACoHCAowjuuKAzCWrzwwloEY?uo=CAUiRmh0dHBzOi8vd3d3Lm55dGltZXMuY29tLzIwMjIvMDMvMDgvdXMvcG9saXRpY3MvY3J5cHRvY3VycmVuY3ktZGFvLmh0bWzSAQA&amp;hl=en-US&amp;gl=US&amp;ceid=US%3Aen</w:t>
      </w:r>
    </w:p>
    <w:p>
      <w:r>
        <w:t>http://hoctainha.vn./articles/CAIiEOkIik3-oFNdfS2kM4XoZBQqGAgEKg8IACoHCAowjtSUCjC30XQwzqe5AQ?uo=CAUiZmh0dHBzOi8vd3d3Lndhc2hpbmd0b25wb3N0LmNvbS9pbnZlc3RpZ2F0aW9ucy9pbnRlcmFjdGl2ZS8yMDIyL3BvbGljZS1taXNjb25kdWN0LXJlcGVhdGVkLXNldHRsZW1lbnRzL9IBAA&amp;hl=en-US&amp;gl=US&amp;ceid=US%3Aen</w:t>
      </w:r>
    </w:p>
    <w:p>
      <w:r>
        <w:t>http://hoctainha.vn./articles/CAIiEDt1_JatOttThE9kHZdk3zYqEwgEKgwIACoFCAow4GowoAgwkRo?uo=CAUiXWh0dHBzOi8vd3d3LmNuZXQuY29tL3BlcnNvbmFsLWZpbmFuY2UvcGVvcGxlLXNwZW50LTlrLW9uLXBpeGVsbW9uLW5mdHMtdGhlbi10aGV5LXNhdy10aGUtYXJ0L9IBAA&amp;hl=en-US&amp;gl=US&amp;ceid=US%3Aen</w:t>
      </w:r>
    </w:p>
    <w:p>
      <w:r>
        <w:t>http://hoctainha.vn./publications/CAAqBQgKMOBqMKAI?hl=en-US&amp;gl=US&amp;ceid=US%3Aen</w:t>
      </w:r>
    </w:p>
    <w:p>
      <w:r>
        <w:t>http://hoctainha.vn./articles/CAIiEIvWkwZEp2A_ArOniE20B9gqFwgEKg8IACoHCAowjuuKAzCWrzwwqIQY?uo=CAUiUGh0dHBzOi8vd3d3Lm55dGltZXMuY29tLzIwMjIvMDMvMDUvc3R5bGUvdGVlbi1ib2R5YnVpbGRpbmctYmlnb3JleGlhLXRpa3Rvay5odG1s0gEA&amp;hl=en-US&amp;gl=US&amp;ceid=US%3Aen</w:t>
      </w:r>
    </w:p>
    <w:p>
      <w:r>
        <w:t>http://hoctainha.vn./articles/CBMiT2h0dHBzOi8vd3d3LmZvcmJlcy5jb20vc2l0ZXMvZm9yYmVzc3RhZmZyZXBvcnRzLzIwMjIvMDMvMDkvbGl2ZS11a3JhaW5lLXJ1c3NpYS_SAQA?hl=en-US&amp;gl=US&amp;ceid=US%3Aen</w:t>
      </w:r>
    </w:p>
    <w:p>
      <w:r>
        <w:t>http://hoctainha.vn./topics/CAAqIQgKIhtDQkFTRGdvSUwyMHZNREpqWHpRU0FtVnVLQUFQAQ?hl=en-US&amp;gl=US&amp;ceid=US%3Aen</w:t>
      </w:r>
    </w:p>
    <w:p>
      <w:r>
        <w:t>http://hoctainha.vn./topics/CAAqJAgKIh5DQkFTRUFvS0wyMHZNRFZqTVRCNVpoSUNaVzRvQUFQAQ?hl=en-US&amp;gl=US&amp;ceid=US%3Aen</w:t>
      </w:r>
    </w:p>
    <w:p>
      <w:r>
        <w:t>http://hoctainha.vn./topics/CAAqJAgKIh5DQkFTRUFvS0wyMHZNSHB0ZEhZMGF4SUNaVzRvQUFQAQ?hl=en-US&amp;gl=US&amp;ceid=US%3Aen</w:t>
      </w:r>
    </w:p>
    <w:p>
      <w:r>
        <w:t>http://hoctainha.vn./topics/CAAqIQgKIhtDQkFTRGdvSUwyMHZNR3B0TkhZU0FtVnVLQUFQAQ?hl=en-US&amp;gl=US&amp;ceid=US%3Aen</w:t>
      </w:r>
    </w:p>
    <w:p>
      <w:r>
        <w:t>http://hoctainha.vn./topics/CAAqJAgKIh5DQkFTRUFvS0wyMHZNREkyZUhoMlh4SUNaVzRvQUFQAQ?hl=en-US&amp;gl=US&amp;ceid=US%3Aen</w:t>
      </w:r>
    </w:p>
    <w:p>
      <w:r>
        <w:t>http://hoctainha.vn./topics/CAAqIQgKIhtDQkFTRGdvSUwyMHZNR3B0TTJJU0FtVnVLQUFQAQ?hl=en-US&amp;gl=US&amp;ceid=US%3Aen</w:t>
      </w:r>
    </w:p>
    <w:p>
      <w:r>
        <w:t>http://hoctainha.vn./topics/CAAqJQgKIh9DQkFTRVFvTEwyMHZNREV3TkhZMVpHMFNBbVZ1S0FBUAE?hl=en-US&amp;gl=US&amp;ceid=US%3Aen</w:t>
      </w:r>
    </w:p>
    <w:p>
      <w:r>
        <w:t>http://hoctainha.vn./topics/CAAqKAgKIiJDQkFTRXdvTkwyY3ZNVEZqTldka2NUVjViaElDWlc0b0FBUAE?hl=en-US&amp;gl=US&amp;ceid=US%3Aen</w:t>
      </w:r>
    </w:p>
    <w:p>
      <w:r>
        <w:t>http://hoctainha.vn./topics/CAAqIQgKIhtDQkFTRGdvSUwyMHZNR3RvTlRFU0FtVnVLQUFQAQ?hl=en-US&amp;gl=US&amp;ceid=US%3Aen</w:t>
      </w:r>
    </w:p>
    <w:p>
      <w:r>
        <w:t>http://hoctainha.vn./topics/CAAqIggKIhxDQkFTRHdvSkwyMHZNRGhmWDNZMEVnSmxiaWdBUAE?hl=en-US&amp;gl=US&amp;ceid=US%3Aen</w:t>
      </w:r>
    </w:p>
    <w:p>
      <w:r>
        <w:t>https://accounts.google.com/signin/usernamerecovery?continue=https%3A%2F%2Fmail.google.com%2Fmail%2Fu%2F0%2F%3Ftab%3D8m&amp;service=mail&amp;osid=1&amp;hl=vi</w:t>
      </w:r>
    </w:p>
    <w:p>
      <w:r>
        <w:t>https://accounts.google.com/AccountChooser?continue=https%3A%2F%2Fmail.google.com%2Fmail%2Fu%2F0%2F%3Ftab%3D8m&amp;emr=1&amp;followup=https%3A%2F%2Fmail.google.com%2Fmail%2Fu%2F0%2F%3Ftab%3D8m&amp;osid=1&amp;service=mail</w:t>
      </w:r>
    </w:p>
    <w:p>
      <w:r>
        <w:t>https://accounts.google.com/SignUp?service=mail&amp;continue=https%3A%2F%2Fmail.google.com%2Fmail%2Fu%2F0%2F%3Ftab%3D8m</w:t>
      </w:r>
    </w:p>
    <w:p>
      <w:r>
        <w:t>https://www.google.com/intl/vi/about</w:t>
      </w:r>
    </w:p>
    <w:p>
      <w:r>
        <w:t>https://accounts.google.com/TOS?loc=VN&amp;hl=vi&amp;privacy=true</w:t>
      </w:r>
    </w:p>
    <w:p>
      <w:r>
        <w:t>https://accounts.google.com/TOS?loc=VN&amp;hl=vi</w:t>
      </w:r>
    </w:p>
    <w:p>
      <w:r>
        <w:t>http://www.google.com/support/accounts?hl=vi</w:t>
      </w:r>
    </w:p>
    <w:p>
      <w:r>
        <w:t>https://accounts.google.com/signin/usernamerecovery?continue=https%3A%2F%2Fdrive.google.com%2F%3Ftab%3D8o&amp;service=wise&amp;hl=vi</w:t>
      </w:r>
    </w:p>
    <w:p>
      <w:r>
        <w:t>https://accounts.google.com/AccountChooser?continue=https%3A%2F%2Fdrive.google.com%2F%3Ftab%3D8o&amp;emr=1&amp;followup=https%3A%2F%2Fdrive.google.com%2F%3Ftab%3D8o&amp;service=wise</w:t>
      </w:r>
    </w:p>
    <w:p>
      <w:r>
        <w:t>https://accounts.google.com/SignUp?service=wise&amp;continue=https%3A%2F%2Fdrive.google.com%2F%3Ftab%3D8o</w:t>
      </w:r>
    </w:p>
    <w:p>
      <w:r>
        <w:t>https://accounts.google.com/signin/usernamerecovery?continue=https%3A%2F%2Fcalendar.google.com%2Fcalendar%2Fr%3Ftab%3D8c&amp;service=cl&amp;osid=1&amp;hl=vi</w:t>
      </w:r>
    </w:p>
    <w:p>
      <w:r>
        <w:t>https://accounts.google.com/AccountChooser?continue=https%3A%2F%2Fcalendar.google.com%2Fcalendar%2Fr%3Ftab%3D8c&amp;followup=https%3A%2F%2Fcalendar.google.com%2Fcalendar%2Fr%3Ftab%3D8c&amp;osid=1&amp;service=cl</w:t>
      </w:r>
    </w:p>
    <w:p>
      <w:r>
        <w:t>https://accounts.google.com/SignUp?service=cl&amp;continue=https%3A%2F%2Fcalendar.google.com%2Fcalendar%2Fr%3Ftab%3D8c</w:t>
      </w:r>
    </w:p>
    <w:p>
      <w:r>
        <w:t>http://hoctainha.vn#page-content</w:t>
      </w:r>
    </w:p>
    <w:p>
      <w:r>
        <w:t>http://hoctainha.vn../products/</w:t>
      </w:r>
    </w:p>
    <w:p>
      <w:r>
        <w:t>http://hoctainha.vn../commitments/</w:t>
      </w:r>
    </w:p>
    <w:p>
      <w:r>
        <w:t>http://hoctainha.vn../stories/</w:t>
      </w:r>
    </w:p>
    <w:p>
      <w:r>
        <w:t>https://support.google.com/</w:t>
      </w:r>
    </w:p>
    <w:p>
      <w:r>
        <w:t>http://hoctainha.vn#all-products</w:t>
      </w:r>
    </w:p>
    <w:p>
      <w:r>
        <w:t>https://cloud.google.com/blog/products/workspace/helping-business-with-new-additions-to-google-workspace/</w:t>
      </w:r>
    </w:p>
    <w:p>
      <w:r>
        <w:t>https://safety.google/?utm_medium=contextualpromo&amp;utm_source=google&amp;utm_campaign=swg2021&amp;utm_content=utm%20for%20about.google%20productspage</w:t>
      </w:r>
    </w:p>
    <w:p>
      <w:r>
        <w:t>https://safety.google/products/?utm_medium=contextualpromo&amp;utm_source=google&amp;utm_campaign=swg2021&amp;utm_content=utm%20for%20about.google%20productspage/#search</w:t>
      </w:r>
    </w:p>
    <w:p>
      <w:r>
        <w:t>https://safety.google/products?utm_medium=contextualpromo&amp;utm_source=google&amp;utm_campaign=swg2021&amp;utm_content=utm%20for%20about.google%20productspage/#gmail</w:t>
      </w:r>
    </w:p>
    <w:p>
      <w:r>
        <w:t>https://safety.google/products/?utm_medium=contextualpromo&amp;utm_source=google&amp;utm_campaign=swg2021&amp;utm_content=utm%20for%20about.google%20productspage#chrome</w:t>
      </w:r>
    </w:p>
    <w:p>
      <w:r>
        <w:t>https://safety.google/products/?utm_medium=contextualpromo&amp;utm_source=google&amp;utm_campaign=swg2021&amp;utm_content=utm%20for%20about.google%20productspage</w:t>
      </w:r>
    </w:p>
    <w:p>
      <w:r>
        <w:t>https://edu.google.com/</w:t>
      </w:r>
    </w:p>
    <w:p>
      <w:r>
        <w:t>https://edu.google.com/why-google/k-12-solutions/</w:t>
      </w:r>
    </w:p>
    <w:p>
      <w:r>
        <w:t>https://edu.google.com/products/workspace-for-education/</w:t>
      </w:r>
    </w:p>
    <w:p>
      <w:r>
        <w:t>https://edu.google.com/products/classroom/</w:t>
      </w:r>
    </w:p>
    <w:p>
      <w:r>
        <w:t>https://edu.google.com/products/chromebooks/</w:t>
      </w:r>
    </w:p>
    <w:p>
      <w:r>
        <w:t>https://edu.google.com/products/meet/</w:t>
      </w:r>
    </w:p>
    <w:p>
      <w:r>
        <w:t>https://www.android.com/intl/en_us/auto/</w:t>
      </w:r>
    </w:p>
    <w:p>
      <w:r>
        <w:t>https://www.android.com/tv/</w:t>
      </w:r>
    </w:p>
    <w:p>
      <w:r>
        <w:t>https://www.google.com/photos/about</w:t>
      </w:r>
    </w:p>
    <w:p>
      <w:r>
        <w:t>https://www.google.com/forms/about/?utm_source=gaboutpage&amp;utm_medium=formslink&amp;utm_campaign=gabout</w:t>
      </w:r>
    </w:p>
    <w:p>
      <w:r>
        <w:t>https://www.google.com/get/cardboard/</w:t>
      </w:r>
    </w:p>
    <w:p>
      <w:r>
        <w:t>https://www.google.com/chrome/browser/</w:t>
      </w:r>
    </w:p>
    <w:p>
      <w:r>
        <w:t>https://chrome.google.com/webstore/category/apps</w:t>
      </w:r>
    </w:p>
    <w:p>
      <w:r>
        <w:t>https://www.google.com/chromebook/</w:t>
      </w:r>
    </w:p>
    <w:p>
      <w:r>
        <w:t>https://store.google.com/product/chromecast</w:t>
      </w:r>
    </w:p>
    <w:p>
      <w:r>
        <w:t>https://play.google.com/store/apps/details?id=com.google.android.contacts#_ga=2.64729958.83130407.1517253748-1400634622.1515717381</w:t>
      </w:r>
    </w:p>
    <w:p>
      <w:r>
        <w:t>https://translate.google.com/about</w:t>
      </w:r>
    </w:p>
    <w:p>
      <w:r>
        <w:t>https://www.google.com/drive/</w:t>
      </w:r>
    </w:p>
    <w:p>
      <w:r>
        <w:t>https://www.google.com/earth/</w:t>
      </w:r>
    </w:p>
    <w:p>
      <w:r>
        <w:t>https://www.google.com/covid19/exposurenotifications/</w:t>
      </w:r>
    </w:p>
    <w:p>
      <w:r>
        <w:t>https://play.google.com/store/apps/details?id=com.google.android.inputmethod.latin</w:t>
      </w:r>
    </w:p>
    <w:p>
      <w:r>
        <w:t>https://www.gmail.com/intl/en_us/mail/help/about.html</w:t>
      </w:r>
    </w:p>
    <w:p>
      <w:r>
        <w:t>https://www.google.com/alerts</w:t>
      </w:r>
    </w:p>
    <w:p>
      <w:r>
        <w:t>https://artsandculture.google.com/?utm_medium=referral&amp;utm_source=about.google</w:t>
      </w:r>
    </w:p>
    <w:p>
      <w:r>
        <w:t>https://www.google.com/cast/</w:t>
      </w:r>
    </w:p>
    <w:p>
      <w:r>
        <w:t>https://gsuite.google.com/products/chat/</w:t>
      </w:r>
    </w:p>
    <w:p>
      <w:r>
        <w:t>https://www.google.com/streetview/earn/</w:t>
      </w:r>
    </w:p>
    <w:p>
      <w:r>
        <w:t>https://www.google.com/cloudprint/learn/index.html</w:t>
      </w:r>
    </w:p>
    <w:p>
      <w:r>
        <w:t>https://duo.google.com</w:t>
      </w:r>
    </w:p>
    <w:p>
      <w:r>
        <w:t>https://www.google.co.in/edu/expeditions/</w:t>
      </w:r>
    </w:p>
    <w:p>
      <w:r>
        <w:t>https://www.google.com/express/</w:t>
      </w:r>
    </w:p>
    <w:p>
      <w:r>
        <w:t>https://fi.google.com/about/</w:t>
      </w:r>
    </w:p>
    <w:p>
      <w:r>
        <w:t>https://play.google.com/store/apps/details?id=com.google.android.apps.fitness&amp;hl=en</w:t>
      </w:r>
    </w:p>
    <w:p>
      <w:r>
        <w:t>https://www.google.com/fonts</w:t>
      </w:r>
    </w:p>
    <w:p>
      <w:r>
        <w:t>https://classroom.google.com/</w:t>
      </w:r>
    </w:p>
    <w:p>
      <w:r>
        <w:t>https://gsuite.google.com/products/meet/</w:t>
      </w:r>
    </w:p>
    <w:p>
      <w:r>
        <w:t>https://one.google.com</w:t>
      </w:r>
    </w:p>
    <w:p>
      <w:r>
        <w:t>https://pay.google.com/about/</w:t>
      </w:r>
    </w:p>
    <w:p>
      <w:r>
        <w:t>https://play.google.com/store?hl=en</w:t>
      </w:r>
    </w:p>
    <w:p>
      <w:r>
        <w:t>https://support.google.com/googleplay/answer/4512465</w:t>
      </w:r>
    </w:p>
    <w:p>
      <w:r>
        <w:t>https://play.google.com/store/apps/details?id=com.google.android.apps.books&amp;e=-EnableAppDetailsPageRedesign</w:t>
      </w:r>
    </w:p>
    <w:p>
      <w:r>
        <w:t>https://play.google.com/store/apps/details?id=com.google.android.play.games&amp;hl=en</w:t>
      </w:r>
    </w:p>
    <w:p>
      <w:r>
        <w:t>https://shopping.google.com/u/0/</w:t>
      </w:r>
    </w:p>
    <w:p>
      <w:r>
        <w:t>https://store.google.com/regionpicker/</w:t>
      </w:r>
    </w:p>
    <w:p>
      <w:r>
        <w:t>https://tv.google/</w:t>
      </w:r>
    </w:p>
    <w:p>
      <w:r>
        <w:t>https://store.google.com/product/google_wifi</w:t>
      </w:r>
    </w:p>
    <w:p>
      <w:r>
        <w:t>https://support.google.com/hangouts/answer/2944865</w:t>
      </w:r>
    </w:p>
    <w:p>
      <w:r>
        <w:t>https://www.android.com/intl/en_us/</w:t>
      </w:r>
    </w:p>
    <w:p>
      <w:r>
        <w:t>https://www.google.com/keep/</w:t>
      </w:r>
    </w:p>
    <w:p>
      <w:r>
        <w:t>https://www.google.com/calendar/about/</w:t>
      </w:r>
    </w:p>
    <w:p>
      <w:r>
        <w:t>https://www.google.com/maps/about/</w:t>
      </w:r>
    </w:p>
    <w:p>
      <w:r>
        <w:t>https://messages.google.com/</w:t>
      </w:r>
    </w:p>
    <w:p>
      <w:r>
        <w:t>https://news.google.com/</w:t>
      </w:r>
    </w:p>
    <w:p>
      <w:r>
        <w:t>https://store.google.com/category/connected_home</w:t>
      </w:r>
    </w:p>
    <w:p>
      <w:r>
        <w:t>https://groups.google.com</w:t>
      </w:r>
    </w:p>
    <w:p>
      <w:r>
        <w:t>https://store.google.com/category/phones</w:t>
      </w:r>
    </w:p>
    <w:p>
      <w:r>
        <w:t>https://podcasts.google.com/</w:t>
      </w:r>
    </w:p>
    <w:p>
      <w:r>
        <w:t>https://scholar.google.com/intl/en-US/scholar/about.html</w:t>
      </w:r>
    </w:p>
    <w:p>
      <w:r>
        <w:t>https://sites.google.com/new</w:t>
      </w:r>
    </w:p>
    <w:p>
      <w:r>
        <w:t>https://www.google.com/finance</w:t>
      </w:r>
    </w:p>
    <w:p>
      <w:r>
        <w:t>https://www.google.com/docs/about/?utm_source=gaboutpage&amp;utm_medium=docslink&amp;utm_campaign=gabout</w:t>
      </w:r>
    </w:p>
    <w:p>
      <w:r>
        <w:t>https://www.tiltbrush.com/</w:t>
      </w:r>
    </w:p>
    <w:p>
      <w:r>
        <w:t>https://www.google.com/search/about/</w:t>
      </w:r>
    </w:p>
    <w:p>
      <w:r>
        <w:t>https://www.google.com/sheets/about/?utm_source=gaboutpage&amp;utm_medium=sheetslink&amp;utm_campaign=gabout</w:t>
      </w:r>
    </w:p>
    <w:p>
      <w:r>
        <w:t>https://www.google.com/slides/about/?utm_source=gaboutpage&amp;utm_medium=slideslink&amp;utm_campaign=gabout</w:t>
      </w:r>
    </w:p>
    <w:p>
      <w:r>
        <w:t>https://www.google.com/travel/</w:t>
      </w:r>
    </w:p>
    <w:p>
      <w:r>
        <w:t>https://assistant.google.com/business/</w:t>
      </w:r>
    </w:p>
    <w:p>
      <w:r>
        <w:t>https://voice.google.com</w:t>
      </w:r>
    </w:p>
    <w:p>
      <w:r>
        <w:t>https://www.waze.com/</w:t>
      </w:r>
    </w:p>
    <w:p>
      <w:r>
        <w:t>https://www.youtube.com/yt/about/</w:t>
      </w:r>
    </w:p>
    <w:p>
      <w:r>
        <w:t>https://youtube-global.blogspot.com/2015/02/youtube-kids.html</w:t>
      </w:r>
    </w:p>
    <w:p>
      <w:r>
        <w:t>https://tv.youtube.com?utm_source=gaboutpage&amp;utm_medium=youtubetv&amp;utm_campaign=gabout</w:t>
      </w:r>
    </w:p>
    <w:p>
      <w:r>
        <w:t>https://www.google.com/admob/?utm_source=internal&amp;utm_medium=et&amp;utm_term=goo.gl%2FPZaclC&amp;utm_content=midpage&amp;utm_campaign=googlehome%26producticon</w:t>
      </w:r>
    </w:p>
    <w:p>
      <w:r>
        <w:t>https://www.google.com/adsense/start/?utm_source=internal&amp;utm_medium=et&amp;utm_campaign=app_switcher_ev_mr&amp;utm_content=learn_more</w:t>
      </w:r>
    </w:p>
    <w:p>
      <w:r>
        <w:t>https://www.google.com/analytics/?utm_medium=referral-internal&amp;utm_source=google-products&amp;utm_campaign=product-cross-promo&amp;utm_content=analytics-card</w:t>
      </w:r>
    </w:p>
    <w:p>
      <w:r>
        <w:t>https://enterprise.google.com/android/</w:t>
      </w:r>
    </w:p>
    <w:p>
      <w:r>
        <w:t>https://www.blogger.com/features</w:t>
      </w:r>
    </w:p>
    <w:p>
      <w:r>
        <w:t>https://businessmessages.google</w:t>
      </w:r>
    </w:p>
    <w:p>
      <w:r>
        <w:t>https://www.google.com/retail/shopping-campaigns/</w:t>
      </w:r>
    </w:p>
    <w:p>
      <w:r>
        <w:t>https://enterprise.google.com/chrome/</w:t>
      </w:r>
    </w:p>
    <w:p>
      <w:r>
        <w:t>https://www.google.com/analytics/data-studio/?utm_medium=referral-internal&amp;utm_source=google-products&amp;utm_campaign=product-cross-promo&amp;utm_content=data-studio-icon</w:t>
      </w:r>
    </w:p>
    <w:p>
      <w:r>
        <w:t>https://admanager.google.com/home/</w:t>
      </w:r>
    </w:p>
    <w:p>
      <w:r>
        <w:t>https://ads.google.com/home/</w:t>
      </w:r>
    </w:p>
    <w:p>
      <w:r>
        <w:t>https://cloud.google.com/</w:t>
      </w:r>
    </w:p>
    <w:p>
      <w:r>
        <w:t>https://domains.google.com/about/</w:t>
      </w:r>
    </w:p>
    <w:p>
      <w:r>
        <w:t>https://www.google.com/retail/solutions/manufacturer-center/</w:t>
      </w:r>
    </w:p>
    <w:p>
      <w:r>
        <w:t>https://enterprise.google.com/maps/products/mapsapi.html</w:t>
      </w:r>
    </w:p>
    <w:p>
      <w:r>
        <w:t>https://marketingplatform.google.com/</w:t>
      </w:r>
    </w:p>
    <w:p>
      <w:r>
        <w:t>https://www.google.com/retail/merchant-center/</w:t>
      </w:r>
    </w:p>
    <w:p>
      <w:r>
        <w:t>https://www.google.com/webdesigner/</w:t>
      </w:r>
    </w:p>
    <w:p>
      <w:r>
        <w:t>https://workspace.google.com/</w:t>
      </w:r>
    </w:p>
    <w:p>
      <w:r>
        <w:t>https://www.google.com/trends/</w:t>
      </w:r>
    </w:p>
    <w:p>
      <w:r>
        <w:t>https://www.google.com/analytics/optimize/?utm_medium=referral-internal&amp;utm_source=google-products&amp;utm_campaign=product-cross-promo&amp;utm_content=optimize-icon</w:t>
      </w:r>
    </w:p>
    <w:p>
      <w:r>
        <w:t>https://www.google.com/retail/local-inventory-ads/</w:t>
      </w:r>
    </w:p>
    <w:p>
      <w:r>
        <w:t>https://www.google.com/webmasters/tools/home?hl=en</w:t>
      </w:r>
    </w:p>
    <w:p>
      <w:r>
        <w:t>https://www.google.com/analytics/surveys/?utm_medium=referral-internal&amp;utm_source=google-products&amp;utm_campaign=product-cross-promo&amp;utm_content=surveys-icon</w:t>
      </w:r>
    </w:p>
    <w:p>
      <w:r>
        <w:t>https://enterprise.google.com/search/</w:t>
      </w:r>
    </w:p>
    <w:p>
      <w:r>
        <w:t>https://www.google.com/business/?gmbsrc=ww-ww-et-gs-z-gmb-s-z-h~pro-z-u&amp;ppsrc=GMBB0&amp;utm_campaign=ww-ww-et-gs-z-gmb-s-z-h~pro-z-u&amp;utm_source=gmb&amp;utm_medium=et</w:t>
      </w:r>
    </w:p>
    <w:p>
      <w:r>
        <w:t>https://podcastsmanager.google.com/</w:t>
      </w:r>
    </w:p>
    <w:p>
      <w:r>
        <w:t>https://www.google.com/tagmanager/</w:t>
      </w:r>
    </w:p>
    <w:p>
      <w:r>
        <w:t>https://learndigital.withgoogle.com/digitalgarage?utm_source=Engagement&amp;utm_medium=ep&amp;utm_term=ep&amp;utm_content=Other_EP_PP&amp;utm_campaign=Q2_2017_EP_ProductPage</w:t>
      </w:r>
    </w:p>
    <w:p>
      <w:r>
        <w:t>https://biz.waze.com/</w:t>
      </w:r>
    </w:p>
    <w:p>
      <w:r>
        <w:t>https://developers.google.com/business-communications/business-messages/guides</w:t>
      </w:r>
    </w:p>
    <w:p>
      <w:r>
        <w:t>https://developers.google.com/products/?hl=en</w:t>
      </w:r>
    </w:p>
    <w:p>
      <w:r>
        <w:t>https://instagram.com/google/</w:t>
      </w:r>
    </w:p>
    <w:p>
      <w:r>
        <w:t>https://www.youtube.com/user/Google</w:t>
      </w:r>
    </w:p>
    <w:p>
      <w:r>
        <w:t>https://twitter.com/google</w:t>
      </w:r>
    </w:p>
    <w:p>
      <w:r>
        <w:t>https://www.facebook.com/Google</w:t>
      </w:r>
    </w:p>
    <w:p>
      <w:r>
        <w:t>https://www.linkedin.com/company/google</w:t>
      </w:r>
    </w:p>
    <w:p>
      <w:r>
        <w:t>http://hoctainha.vn../contact-google/</w:t>
      </w:r>
    </w:p>
    <w:p>
      <w:r>
        <w:t>https://abc.xyz/investor/</w:t>
      </w:r>
    </w:p>
    <w:p>
      <w:r>
        <w:t>https://careers.google.com/</w:t>
      </w:r>
    </w:p>
    <w:p>
      <w:r>
        <w:t>http://hoctainha.vn../locations/</w:t>
      </w:r>
    </w:p>
    <w:p>
      <w:r>
        <w:t>https://www.blog.google/</w:t>
      </w:r>
    </w:p>
    <w:p>
      <w:r>
        <w:t>https://www.thinkwithgoogle.com/</w:t>
      </w:r>
    </w:p>
    <w:p>
      <w:r>
        <w:t>https://www.blog.google/press/</w:t>
      </w:r>
    </w:p>
    <w:p>
      <w:r>
        <w:t>https://www.google.com/permissions/</w:t>
      </w:r>
    </w:p>
    <w:p>
      <w:r>
        <w:t>https://www.google.com/about/appsecurity/</w:t>
      </w:r>
    </w:p>
    <w:p>
      <w:r>
        <w:t>https://www.google.com/about/software-principles.html</w:t>
      </w:r>
    </w:p>
    <w:p>
      <w:r>
        <w:t>https://www.google.com/about/unwanted-software-policy.html</w:t>
      </w:r>
    </w:p>
    <w:p>
      <w:r>
        <w:t>https://www.google.com/about/responsible-supply-chain/</w:t>
      </w:r>
    </w:p>
    <w:p>
      <w:r>
        <w:t>http://hoctainha.vn../extended-workforce/</w:t>
      </w:r>
    </w:p>
    <w:p>
      <w:r>
        <w:t>http://hoctainha.vn../community-guidelines</w:t>
      </w:r>
    </w:p>
    <w:p>
      <w:r>
        <w:t>http://hoctainha.vn../how-our-business-works/</w:t>
      </w:r>
    </w:p>
    <w:p>
      <w:r>
        <w:t>https://www.google.org</w:t>
      </w:r>
    </w:p>
    <w:p>
      <w:r>
        <w:t>https://sustainability.google</w:t>
      </w:r>
    </w:p>
    <w:p>
      <w:r>
        <w:t>https://crisisresponse.google/</w:t>
      </w:r>
    </w:p>
    <w:p>
      <w:r>
        <w:t>https://www.google.com/diversity/</w:t>
      </w:r>
    </w:p>
    <w:p>
      <w:r>
        <w:t>https://www.google.com/accessibility/</w:t>
      </w:r>
    </w:p>
    <w:p>
      <w:r>
        <w:t>https://transparencyreport.google.com</w:t>
      </w:r>
    </w:p>
    <w:p>
      <w:r>
        <w:t>https://wellbeing.google</w:t>
      </w:r>
    </w:p>
    <w:p>
      <w:r>
        <w:t>https://safety.google/</w:t>
      </w:r>
    </w:p>
    <w:p>
      <w:r>
        <w:t>https://www.google.com/policies/terms/</w:t>
      </w:r>
    </w:p>
    <w:p>
      <w:r>
        <w:t>https://support.google.com</w:t>
      </w:r>
    </w:p>
    <w:p>
      <w:r>
        <w:t>https://accounts.google.com/signin/usernamerecovery?continue=https%3A%2F%2Fplay.google.com%2Fstore%2Fapps%2Fdetails%3Fid%3Dorg.mozilla.firefox%26referrer%3Dadjust_reftag%253Dcc831wQuESs0X%2526utm_source%253DProduct%252BMarketing%252B%252528Owned%252Bmedia%252529%2526utm_campaign%253Dwww.mozilla.org%2526utm_content%253Dfirefox_home&amp;hl=vi</w:t>
      </w:r>
    </w:p>
    <w:p>
      <w:r>
        <w:t>https://accounts.google.com/AccountChooser?continue=https%3A%2F%2Fplay.google.com%2Fstore%2Fapps%2Fdetails%3Fid%3Dorg.mozilla.firefox%26referrer%3Dadjust_reftag%253Dcc831wQuESs0X%2526utm_source%253DProduct%252BMarketing%252B%252528Owned%252Bmedia%252529%2526utm_campaign%253Dwww.mozilla.org%2526utm_content%253Dfirefox_home&amp;followup=https%3A%2F%2Fplay.google.com%2Fstore%2Fapps%2Fdetails%3Fid%3Dorg.mozilla.firefox%26referrer%3Dadjust_reftag%253Dcc831wQuESs0X%2526utm_source%253DProduct%252BMarketing%252B%252528Owned%252Bmedia%252529%2526utm_campaign%253Dwww.mozilla.org%2526utm_content%253Dfirefox_home</w:t>
      </w:r>
    </w:p>
    <w:p>
      <w:r>
        <w:t>https://accounts.google.com/SignUp?continue=https%3A%2F%2Fplay.google.com%2Fstore%2Fapps%2Fdetails%3Fid%3Dorg.mozilla.firefox%26referrer%3Dadjust_reftag%253Dcc831wQuESs0X%2526utm_source%253DProduct%252BMarketing%252B%252528Owned%252Bmedia%252529%2526utm_campaign%253Dwww.mozilla.org%2526utm_content%253Dfirefox_home</w:t>
      </w:r>
    </w:p>
    <w:p>
      <w:r>
        <w:t>https://accounts.google.com/ServiceLogin?passive=1209600&amp;continue=https://play.google.com/store/apps/category/GAME&amp;followup=https://play.google.com/store/apps/category/GAME&amp;ec=GAZATg</w:t>
      </w:r>
    </w:p>
    <w:p>
      <w:r>
        <w:t>http://hoctainha.vn/store/apps/top/category/GAME</w:t>
      </w:r>
    </w:p>
    <w:p>
      <w:r>
        <w:t>http://hoctainha.vn/store/apps/new/category/GAME</w:t>
      </w:r>
    </w:p>
    <w:p>
      <w:r>
        <w:t>http://hoctainha.vn/store/apps/collection/cluster?clp=ogoQCAESBEdBTUUqAggCUgIIAQ%3D%3D:S:ANO1ljJlEdM&amp;gsr=ChOiChAIARIER0FNRSoCCAJSAggB:S:ANO1ljJdubc</w:t>
      </w:r>
    </w:p>
    <w:p>
      <w:r>
        <w:t>http://hoctainha.vn/store/apps/details?id=com.roblox.client</w:t>
      </w:r>
    </w:p>
    <w:p>
      <w:r>
        <w:t>http://hoctainha.vn/store/apps/dev?id=5360036014478858866</w:t>
      </w:r>
    </w:p>
    <w:p>
      <w:r>
        <w:t>http://hoctainha.vn/store/apps/details?id=es.socialpoint.MonsterLegends</w:t>
      </w:r>
    </w:p>
    <w:p>
      <w:r>
        <w:t>http://hoctainha.vn/store/apps/dev?id=7129773085119877408</w:t>
      </w:r>
    </w:p>
    <w:p>
      <w:r>
        <w:t>http://hoctainha.vn/store/apps/details?id=com.mojang.minecraftpe</w:t>
      </w:r>
    </w:p>
    <w:p>
      <w:r>
        <w:t>http://hoctainha.vn/store/apps/dev?id=4772240228547998649</w:t>
      </w:r>
    </w:p>
    <w:p>
      <w:r>
        <w:t>http://hoctainha.vn/store/apps/details?id=com.bandainamcoent.dblegends_ww</w:t>
      </w:r>
    </w:p>
    <w:p>
      <w:r>
        <w:t>http://hoctainha.vn/store/apps/developer?id=BANDAI+NAMCO+Entertainment+Inc.</w:t>
      </w:r>
    </w:p>
    <w:p>
      <w:r>
        <w:t>http://hoctainha.vn/store/apps/collection/cluster?clp=ogouCAESBEdBTUUaHAoWcmVjc190b3BpY19vdUJKN1JCb2JSRRA7GAMqAggCUgIIAg%3D%3D:S:ANO1ljJhsXs&amp;gsr=CjGiCi4IARIER0FNRRocChZyZWNzX3RvcGljX291Qko3UkJvYlJFEDsYAyoCCAJSAggC:S:ANO1ljJaBPU</w:t>
      </w:r>
    </w:p>
    <w:p>
      <w:r>
        <w:t>http://hoctainha.vn/store/apps/details?id=com.auxbrain.egginc</w:t>
      </w:r>
    </w:p>
    <w:p>
      <w:r>
        <w:t>http://hoctainha.vn/store/apps/developer?id=Auxbrain+Inc</w:t>
      </w:r>
    </w:p>
    <w:p>
      <w:r>
        <w:t>http://hoctainha.vn/store/apps/details?id=com.redcell.goldandgoblins</w:t>
      </w:r>
    </w:p>
    <w:p>
      <w:r>
        <w:t>http://hoctainha.vn/store/apps/dev?id=4629548824296547330</w:t>
      </w:r>
    </w:p>
    <w:p>
      <w:r>
        <w:t>http://hoctainha.vn/store/apps/details?id=com.lumber.inc</w:t>
      </w:r>
    </w:p>
    <w:p>
      <w:r>
        <w:t>http://hoctainha.vn/store/apps/dev?id=5833636390077393827</w:t>
      </w:r>
    </w:p>
    <w:p>
      <w:r>
        <w:t>http://hoctainha.vn/store/apps/details?id=com.hyperbeard.pocketlove</w:t>
      </w:r>
    </w:p>
    <w:p>
      <w:r>
        <w:t>http://hoctainha.vn/store/apps/dev?id=8149813369190878382</w:t>
      </w:r>
    </w:p>
    <w:p>
      <w:r>
        <w:t>http://hoctainha.vn/store/apps/collection/cluster?clp=ogouCAESBEdBTUUaHAoWcmVjc190b3BpY190QXAwSnktcjduTRA7GAMqAggCUgIIAg%3D%3D:S:ANO1ljJ1maQ&amp;gsr=CjGiCi4IARIER0FNRRocChZyZWNzX3RvcGljX3RBcDBKeS1yN25NEDsYAyoCCAJSAggC:S:ANO1ljLTAko</w:t>
      </w:r>
    </w:p>
    <w:p>
      <w:r>
        <w:t>http://hoctainha.vn/store/apps/details?id=com.supercell.clashofclans</w:t>
      </w:r>
    </w:p>
    <w:p>
      <w:r>
        <w:t>http://hoctainha.vn/store/apps/dev?id=6715068722362591614</w:t>
      </w:r>
    </w:p>
    <w:p>
      <w:r>
        <w:t>http://hoctainha.vn/store/apps/details?id=com.riotgames.league.teamfighttactics</w:t>
      </w:r>
    </w:p>
    <w:p>
      <w:r>
        <w:t>http://hoctainha.vn/store/apps/developer?id=Riot+Games,+Inc</w:t>
      </w:r>
    </w:p>
    <w:p>
      <w:r>
        <w:t>http://hoctainha.vn/store/apps/details?id=com.supercell.clashroyale</w:t>
      </w:r>
    </w:p>
    <w:p>
      <w:r>
        <w:t>http://hoctainha.vn/store/apps/details?id=com.supercell.brawlstars</w:t>
      </w:r>
    </w:p>
    <w:p>
      <w:r>
        <w:t>http://hoctainha.vn/store/apps/collection/cluster?clp=ogouCAESBEdBTUUaHAoWcmVjc190b3BpY19CelNIUGg3d2k0bxA7GAMqAggCUgIIAg%3D%3D:S:ANO1ljL7Yf8&amp;gsr=CjGiCi4IARIER0FNRRocChZyZWNzX3RvcGljX0J6U0hQaDd3aTRvEDsYAyoCCAJSAggC:S:ANO1ljICfZo</w:t>
      </w:r>
    </w:p>
    <w:p>
      <w:r>
        <w:t>http://hoctainha.vn/store/apps/details?id=com.newstargames.retrobowl</w:t>
      </w:r>
    </w:p>
    <w:p>
      <w:r>
        <w:t>http://hoctainha.vn/store/apps/developer?id=New+Star+Games+Ltd</w:t>
      </w:r>
    </w:p>
    <w:p>
      <w:r>
        <w:t>http://hoctainha.vn/store/apps/details?id=com.ea.game.pvz2_na</w:t>
      </w:r>
    </w:p>
    <w:p>
      <w:r>
        <w:t>http://hoctainha.vn/store/apps/dev?id=6605125519975771237</w:t>
      </w:r>
    </w:p>
    <w:p>
      <w:r>
        <w:t>http://hoctainha.vn/store/apps/details?id=com.tinyco.potter</w:t>
      </w:r>
    </w:p>
    <w:p>
      <w:r>
        <w:t>http://hoctainha.vn/store/apps/dev?id=5509190841173705883</w:t>
      </w:r>
    </w:p>
    <w:p>
      <w:r>
        <w:t>http://hoctainha.vn/store/apps/details?id=games.lightheart.mrautofire</w:t>
      </w:r>
    </w:p>
    <w:p>
      <w:r>
        <w:t>http://hoctainha.vn/store/apps/developer?id=Lightheart+Entertainment</w:t>
      </w:r>
    </w:p>
    <w:p>
      <w:r>
        <w:t>http://hoctainha.vn/store/apps/collection/cluster?clp=ogoQCAkSBEdBTUUqAggCUgIIAQ%3D%3D:S:ANO1ljKygT0&amp;gsr=ChOiChAICRIER0FNRSoCCAJSAggB:S:ANO1ljLjwLA</w:t>
      </w:r>
    </w:p>
    <w:p>
      <w:r>
        <w:t>http://hoctainha.vn/store/apps/details?id=com.tetrox.bowl</w:t>
      </w:r>
    </w:p>
    <w:p>
      <w:r>
        <w:t>http://hoctainha.vn/store/apps/dev?id=7063148299497943432</w:t>
      </w:r>
    </w:p>
    <w:p>
      <w:r>
        <w:t>http://hoctainha.vn/store/apps/details?id=com.activision.callofduty.shooter</w:t>
      </w:r>
    </w:p>
    <w:p>
      <w:r>
        <w:t>http://hoctainha.vn/store/apps/developer?id=Activision+Publishing,+Inc.</w:t>
      </w:r>
    </w:p>
    <w:p>
      <w:r>
        <w:t>http://hoctainha.vn/store/apps/details?id=coloring.color.number.happy.paint.art.drawing.puzzle</w:t>
      </w:r>
    </w:p>
    <w:p>
      <w:r>
        <w:t>http://hoctainha.vn/store/apps/dev?id=7099963475049345214</w:t>
      </w:r>
    </w:p>
    <w:p>
      <w:r>
        <w:t>http://hoctainha.vn/store/apps/details?id=com.robtopx.geometryjumplite</w:t>
      </w:r>
    </w:p>
    <w:p>
      <w:r>
        <w:t>http://hoctainha.vn/store/apps/developer?id=RobTop+Games</w:t>
      </w:r>
    </w:p>
    <w:p>
      <w:r>
        <w:t>http://hoctainha.vn/store/apps/collection/cluster?clp=SjgKLAomcHJvbW90aW9uXzMwMDI5N2VfZ2FtZXNfd2VfYXJlX3BsYXlpbmcQShgDEgRHQU1FOgIIAg%3D%3D:S:ANO1ljKQJ20&amp;gsr=CjpKOAosCiZwcm9tb3Rpb25fMzAwMjk3ZV9nYW1lc193ZV9hcmVfcGxheWluZxBKGAMSBEdBTUU6AggC:S:ANO1ljI9AZU</w:t>
      </w:r>
    </w:p>
    <w:p>
      <w:r>
        <w:t>http://hoctainha.vn/store/apps/details?id=com.tencent.ig</w:t>
      </w:r>
    </w:p>
    <w:p>
      <w:r>
        <w:t>http://hoctainha.vn/store/apps/dev?id=8638120915920097780</w:t>
      </w:r>
    </w:p>
    <w:p>
      <w:r>
        <w:t>http://hoctainha.vn/store/apps/details?id=com.dreamgames.royalmatch</w:t>
      </w:r>
    </w:p>
    <w:p>
      <w:r>
        <w:t>http://hoctainha.vn/store/apps/developer?id=Dream+Games,+Ltd.</w:t>
      </w:r>
    </w:p>
    <w:p>
      <w:r>
        <w:t>http://hoctainha.vn/store/apps/details?id=com.gramgames.mergedragons</w:t>
      </w:r>
    </w:p>
    <w:p>
      <w:r>
        <w:t>http://hoctainha.vn/store/apps/dev?id=8000319753740505601</w:t>
      </w:r>
    </w:p>
    <w:p>
      <w:r>
        <w:t>http://hoctainha.vn/store/apps/details?id=com.dts.freefireth</w:t>
      </w:r>
    </w:p>
    <w:p>
      <w:r>
        <w:t>http://hoctainha.vn/store/apps/developer?id=Garena+International+I</w:t>
      </w:r>
    </w:p>
    <w:p>
      <w:r>
        <w:t>http://hoctainha.vn/store/apps/details?id=com.king.candycrushsaga</w:t>
      </w:r>
    </w:p>
    <w:p>
      <w:r>
        <w:t>http://hoctainha.vn/store/apps/dev?id=6577204690045492686</w:t>
      </w:r>
    </w:p>
    <w:p>
      <w:r>
        <w:t>http://hoctainha.vn/store/apps/details?id=com.playdemic.golf.android</w:t>
      </w:r>
    </w:p>
    <w:p>
      <w:r>
        <w:t>http://hoctainha.vn/store/apps/developer?id=Playdemic</w:t>
      </w:r>
    </w:p>
    <w:p>
      <w:r>
        <w:t>http://hoctainha.vn/store/apps/collection/cluster?clp=ogoQCAQSBEdBTUUqAggCUgIIAQ%3D%3D:S:ANO1ljJUzaY&amp;gsr=ChOiChAIBBIER0FNRSoCCAJSAggB:S:ANO1ljL9yJw</w:t>
      </w:r>
    </w:p>
    <w:p>
      <w:r>
        <w:t>http://hoctainha.vn/store/apps/details?id=com.kiloo.subwaysurf</w:t>
      </w:r>
    </w:p>
    <w:p>
      <w:r>
        <w:t>http://hoctainha.vn/store/apps/dev?id=7363891306616760846</w:t>
      </w:r>
    </w:p>
    <w:p>
      <w:r>
        <w:t>http://hoctainha.vn/store/apps/details?id=com.robtopx.geometrydashsubzero</w:t>
      </w:r>
    </w:p>
    <w:p>
      <w:r>
        <w:t>http://hoctainha.vn/store/apps/details?id=com.outfit7.mytalkingtom2</w:t>
      </w:r>
    </w:p>
    <w:p>
      <w:r>
        <w:t>http://hoctainha.vn/store/apps/dev?id=5630538819012062144</w:t>
      </w:r>
    </w:p>
    <w:p>
      <w:r>
        <w:t>http://hoctainha.vn/store/apps/details?id=com.playgendary.ktbremaster</w:t>
      </w:r>
    </w:p>
    <w:p>
      <w:r>
        <w:t>http://hoctainha.vn/store/apps/dev?id=4614678246860437532</w:t>
      </w:r>
    </w:p>
    <w:p>
      <w:r>
        <w:t>http://hoctainha.vn/store/apps/collection/cluster?clp=ogouCAESBEdBTUUaHAoWcmVjc190b3BpY190SmNKeEhpendOVRA7GAMqAggCUgIIAg%3D%3D:S:ANO1ljK6Ibs&amp;gsr=CjGiCi4IARIER0FNRRocChZyZWNzX3RvcGljX3RKY0p4SGl6d05VEDsYAyoCCAJSAggC:S:ANO1ljJZT8U</w:t>
      </w:r>
    </w:p>
    <w:p>
      <w:r>
        <w:t>http://hoctainha.vn/store/apps/details?id=com.innersloth.spacemafia</w:t>
      </w:r>
    </w:p>
    <w:p>
      <w:r>
        <w:t>http://hoctainha.vn/store/apps/developer?id=Innersloth+LLC</w:t>
      </w:r>
    </w:p>
    <w:p>
      <w:r>
        <w:t>http://hoctainha.vn/store/apps/details?id=com.dena.a12026418</w:t>
      </w:r>
    </w:p>
    <w:p>
      <w:r>
        <w:t>http://hoctainha.vn/store/apps/dev?id=5614074995304947897</w:t>
      </w:r>
    </w:p>
    <w:p>
      <w:r>
        <w:t>http://hoctainha.vn/store/apps/details?id=com.blackout.bubble</w:t>
      </w:r>
    </w:p>
    <w:p>
      <w:r>
        <w:t>http://hoctainha.vn/store/apps/developer?id=Blackout+Lab</w:t>
      </w:r>
    </w:p>
    <w:p>
      <w:r>
        <w:t>http://hoctainha.vn/store/apps/details?id=io.state.fight</w:t>
      </w:r>
    </w:p>
    <w:p>
      <w:r>
        <w:t>http://hoctainha.vn/store/apps/dev?id=8232174611457920989</w:t>
      </w:r>
    </w:p>
    <w:p>
      <w:r>
        <w:t>http://hoctainha.vn/store/apps/collection/cluster?clp=SjQKKAoicHJvbW90aW9uXzMwMDI5YjJfZWFybHlhY2Nlc3NnYW1lcxBKGAMSBEdBTUU6AggC:S:ANO1ljKsjG4&amp;gsr=CjZKNAooCiJwcm9tb3Rpb25fMzAwMjliMl9lYXJseWFjY2Vzc2dhbWVzEEoYAxIER0FNRToCCAI%3D:S:ANO1ljKe5QY</w:t>
      </w:r>
    </w:p>
    <w:p>
      <w:r>
        <w:t>http://hoctainha.vn/store/apps/details?id=com.idle.tv.shows</w:t>
      </w:r>
    </w:p>
    <w:p>
      <w:r>
        <w:t>http://hoctainha.vn/store/apps/developer?id=Epoch-Games</w:t>
      </w:r>
    </w:p>
    <w:p>
      <w:r>
        <w:t>http://hoctainha.vn/store/apps/details?id=com.bingo.crown.android</w:t>
      </w:r>
    </w:p>
    <w:p>
      <w:r>
        <w:t>http://hoctainha.vn/store/apps/developer?id=Gamehaus+Network</w:t>
      </w:r>
    </w:p>
    <w:p>
      <w:r>
        <w:t>http://hoctainha.vn/store/apps/details?id=com.william.mobilegame</w:t>
      </w:r>
    </w:p>
    <w:p>
      <w:r>
        <w:t>http://hoctainha.vn/store/apps/dev?id=8284123889791093939</w:t>
      </w:r>
    </w:p>
    <w:p>
      <w:r>
        <w:t>http://hoctainha.vn/store/apps/details?id=tripeaks.solitaire.free.card.games.tri.peaks</w:t>
      </w:r>
    </w:p>
    <w:p>
      <w:r>
        <w:t>http://hoctainha.vn/store/apps/dev?id=6696884048369103258</w:t>
      </w:r>
    </w:p>
    <w:p>
      <w:r>
        <w:t>http://hoctainha.vn/store/apps/details?id=com.superplusgames.oos</w:t>
      </w:r>
    </w:p>
    <w:p>
      <w:r>
        <w:t>http://hoctainha.vn/store/apps/dev?id=5374976432969357837</w:t>
      </w:r>
    </w:p>
    <w:p>
      <w:r>
        <w:t>http://hoctainha.vn/store/apps/details?id=com.idle.dog.hotel.tycoon</w:t>
      </w:r>
    </w:p>
    <w:p>
      <w:r>
        <w:t>http://hoctainha.vn/store/apps/dev?id=6895928091559116319</w:t>
      </w:r>
    </w:p>
    <w:p>
      <w:r>
        <w:t>http://hoctainha.vn/store/apps/details?id=com.famousdoggstudios.pg</w:t>
      </w:r>
    </w:p>
    <w:p>
      <w:r>
        <w:t>http://hoctainha.vn/store/apps/developer?id=Famous+Dogg+Studios</w:t>
      </w:r>
    </w:p>
    <w:p>
      <w:r>
        <w:t>http://hoctainha.vn/store/apps/details?id=com.Skyisland.v8BallJourney</w:t>
      </w:r>
    </w:p>
    <w:p>
      <w:r>
        <w:t>http://hoctainha.vn/store/apps/developer?id=Skyland+Inc.</w:t>
      </w:r>
    </w:p>
    <w:p>
      <w:r>
        <w:t>http://hoctainha.vn/store/apps/details?id=com.ascendedstudioplaystack.pocketwarpuzzles</w:t>
      </w:r>
    </w:p>
    <w:p>
      <w:r>
        <w:t>http://hoctainha.vn/store/apps/dev?id=6141132371121472740</w:t>
      </w:r>
    </w:p>
    <w:p>
      <w:r>
        <w:t>http://hoctainha.vn/store/apps/details?id=com.Bravestars.Stickman.FightingGames.ShadowOfDeath2</w:t>
      </w:r>
    </w:p>
    <w:p>
      <w:r>
        <w:t>http://hoctainha.vn/store/apps/dev?id=6472399032955398374</w:t>
      </w:r>
    </w:p>
    <w:p>
      <w:r>
        <w:t>http://hoctainha.vn/store/apps/collection/cluster?clp=ogouCAESBEdBTUUaHAoWcmVjc190b3BpY19vOVU4RlFsZzgtNBA7GAMqAggCUgIIAg%3D%3D:S:ANO1ljJ_Ozc&amp;gsr=CjGiCi4IARIER0FNRRocChZyZWNzX3RvcGljX285VThGUWxnOC00EDsYAyoCCAJSAggC:S:ANO1ljIOr3E</w:t>
      </w:r>
    </w:p>
    <w:p>
      <w:r>
        <w:t>http://hoctainha.vn/store/apps/details?id=com.nintendo.zara</w:t>
      </w:r>
    </w:p>
    <w:p>
      <w:r>
        <w:t>http://hoctainha.vn/store/apps/dev?id=7277267556905944956</w:t>
      </w:r>
    </w:p>
    <w:p>
      <w:r>
        <w:t>http://hoctainha.vn/store/apps/details?id=com.gameloft.android.ANMP.GloftA9HM</w:t>
      </w:r>
    </w:p>
    <w:p>
      <w:r>
        <w:t>http://hoctainha.vn/store/apps/dev?id=4826827787946964969</w:t>
      </w:r>
    </w:p>
    <w:p>
      <w:r>
        <w:t>http://hoctainha.vn/store/apps/details?id=com.nekki.shadowfight3</w:t>
      </w:r>
    </w:p>
    <w:p>
      <w:r>
        <w:t>http://hoctainha.vn/store/apps/dev?id=7514532260246976284</w:t>
      </w:r>
    </w:p>
    <w:p>
      <w:r>
        <w:t>https://accounts.google.com/ServiceLogin?passive=1209600&amp;continue=https://play.google.com/store/apps/category/FAMILY&amp;followup=https://play.google.com/store/apps/category/FAMILY&amp;ec=GAZATg</w:t>
      </w:r>
    </w:p>
    <w:p>
      <w:r>
        <w:t>http://hoctainha.vn/store/apps/collection/cluster?clp=SkMKNQovcHJvbW90aW9uX2ZhbWlseXNhZmVfZHVtYmxlc3RvcmVfaG9tZV9mcmVlX2FwcHMQShgDEgZGQU1JTFk6AggD:S:ANO1ljIPCiI&amp;gsr=CkVKQwo1Ci9wcm9tb3Rpb25fZmFtaWx5c2FmZV9kdW1ibGVzdG9yZV9ob21lX2ZyZWVfYXBwcxBKGAMSBkZBTUlMWToCCAM%3D:S:ANO1ljL_MUU</w:t>
      </w:r>
    </w:p>
    <w:p>
      <w:r>
        <w:t>http://hoctainha.vn/store/apps/details?id=com.google.android.apps.youtube.kids</w:t>
      </w:r>
    </w:p>
    <w:p>
      <w:r>
        <w:t>http://hoctainha.vn/store/apps/dev?id=5700313618786177705</w:t>
      </w:r>
    </w:p>
    <w:p>
      <w:r>
        <w:t>http://hoctainha.vn/store/apps/details?id=com.tocaboca.tocalifeworld</w:t>
      </w:r>
    </w:p>
    <w:p>
      <w:r>
        <w:t>http://hoctainha.vn/store/apps/dev?id=8567646723268777320</w:t>
      </w:r>
    </w:p>
    <w:p>
      <w:r>
        <w:t>http://hoctainha.vn/store/apps/details?id=com.rvappstudios.abc_kids_toddler_tracing_phonics</w:t>
      </w:r>
    </w:p>
    <w:p>
      <w:r>
        <w:t>http://hoctainha.vn/store/apps/dev?id=7430005971129979939</w:t>
      </w:r>
    </w:p>
    <w:p>
      <w:r>
        <w:t>http://hoctainha.vn/store/apps/details?id=com.tocaboca.tocakitchen2</w:t>
      </w:r>
    </w:p>
    <w:p>
      <w:r>
        <w:t>http://hoctainha.vn/store/apps/details?id=org.khankids.android</w:t>
      </w:r>
    </w:p>
    <w:p>
      <w:r>
        <w:t>http://hoctainha.vn/store/apps/developer?id=Khan+Academy</w:t>
      </w:r>
    </w:p>
    <w:p>
      <w:r>
        <w:t>http://hoctainha.vn/store/apps/details?id=org.pbskids.playandlearnscience</w:t>
      </w:r>
    </w:p>
    <w:p>
      <w:r>
        <w:t>http://hoctainha.vn/store/apps/dev?id=8332149447945516079</w:t>
      </w:r>
    </w:p>
    <w:p>
      <w:r>
        <w:t>http://hoctainha.vn/store/apps/details?id=com.rvappstudios.kids.coloring.book.color.painting</w:t>
      </w:r>
    </w:p>
    <w:p>
      <w:r>
        <w:t>http://hoctainha.vn/store/apps/details?id=org.pbskids.gamesapp</w:t>
      </w:r>
    </w:p>
    <w:p>
      <w:r>
        <w:t>http://hoctainha.vn/store/apps/details?id=com.microsoft.math</w:t>
      </w:r>
    </w:p>
    <w:p>
      <w:r>
        <w:t>http://hoctainha.vn/store/apps/details?id=com.peppapig.worldofpeppapig_g</w:t>
      </w:r>
    </w:p>
    <w:p>
      <w:r>
        <w:t>http://hoctainha.vn/store/apps/dev?id=5920339924959681787</w:t>
      </w:r>
    </w:p>
    <w:p>
      <w:r>
        <w:t>http://hoctainha.vn/store/apps/collection/cluster?clp=ogowCCgSBkZBTUlMWRocChZyZWNzX3RvcGljX0k3N1M2TWNhalA4EDsYAyoCCANSAggC:S:ANO1ljIvS_s&amp;gsr=CjOiCjAIKBIGRkFNSUxZGhwKFnJlY3NfdG9waWNfSTc3UzZNY2FqUDgQOxgDKgIIA1ICCAI%3D:S:ANO1ljIwYAM</w:t>
      </w:r>
    </w:p>
    <w:p>
      <w:r>
        <w:t>http://hoctainha.vn/store/apps/details?id=com.sagosago.Zoo.Trial.googleplay</w:t>
      </w:r>
    </w:p>
    <w:p>
      <w:r>
        <w:t>http://hoctainha.vn/store/apps/dev?id=6600704821286067966</w:t>
      </w:r>
    </w:p>
    <w:p>
      <w:r>
        <w:t>http://hoctainha.vn/store/apps/details?id=com.sagosago.Apartment.Trial.googleplay</w:t>
      </w:r>
    </w:p>
    <w:p>
      <w:r>
        <w:t>http://hoctainha.vn/store/apps/details?id=com.miga.myapartment</w:t>
      </w:r>
    </w:p>
    <w:p>
      <w:r>
        <w:t>http://hoctainha.vn/store/apps/dev?id=8307876062402593836</w:t>
      </w:r>
    </w:p>
    <w:p>
      <w:r>
        <w:t>http://hoctainha.vn/store/apps/details?id=com.turner.cnvideoapp</w:t>
      </w:r>
    </w:p>
    <w:p>
      <w:r>
        <w:t>http://hoctainha.vn/store/apps/dev?id=7977642132858801607</w:t>
      </w:r>
    </w:p>
    <w:p>
      <w:r>
        <w:t>http://hoctainha.vn/store/apps/details?id=mobi.abcmouse.academy_goo</w:t>
      </w:r>
    </w:p>
    <w:p>
      <w:r>
        <w:t>http://hoctainha.vn/store/apps/developer?id=Age+of+Learning,+Inc.</w:t>
      </w:r>
    </w:p>
    <w:p>
      <w:r>
        <w:t>http://hoctainha.vn/store/apps/details?id=fingerpaint.color.draw.magic.land.of.games</w:t>
      </w:r>
    </w:p>
    <w:p>
      <w:r>
        <w:t>http://hoctainha.vn/store/apps/developer?id=Magic+Land+of+Games</w:t>
      </w:r>
    </w:p>
    <w:p>
      <w:r>
        <w:t>http://hoctainha.vn/store/apps/details?id=me.apptivise.vladnikita</w:t>
      </w:r>
    </w:p>
    <w:p>
      <w:r>
        <w:t>http://hoctainha.vn/store/apps/dev?id=4624407529085083879</w:t>
      </w:r>
    </w:p>
    <w:p>
      <w:r>
        <w:t>http://hoctainha.vn/store/apps/details?id=com.miga.mytvshows</w:t>
      </w:r>
    </w:p>
    <w:p>
      <w:r>
        <w:t>http://hoctainha.vn/store/apps/details?id=com.foxandsheep.nightynight</w:t>
      </w:r>
    </w:p>
    <w:p>
      <w:r>
        <w:t>http://hoctainha.vn/store/apps/dev?id=8749913084192358255</w:t>
      </w:r>
    </w:p>
    <w:p>
      <w:r>
        <w:t>http://hoctainha.vn/store/apps/details?id=com.mark.paintforkids</w:t>
      </w:r>
    </w:p>
    <w:p>
      <w:r>
        <w:t>http://hoctainha.vn/store/apps/developer?id=Mark+Tushkevich</w:t>
      </w:r>
    </w:p>
    <w:p>
      <w:r>
        <w:t>http://hoctainha.vn/store/apps/collection/cluster?clp=ogowCCgSBkZBTUlMWRocChZyZWNzX3RvcGljX2g0UnZzUVpFMVZnEDsYAyoCCANSAggC:S:ANO1ljII528&amp;gsr=CjOiCjAIKBIGRkFNSUxZGhwKFnJlY3NfdG9waWNfaDRSdnNRWkUxVmcQOxgDKgIIA1ICCAI%3D:S:ANO1ljJ4sD4</w:t>
      </w:r>
    </w:p>
    <w:p>
      <w:r>
        <w:t>http://hoctainha.vn/store/apps/details?id=com.budgestudios.googleplay.HotWheelsUnlimited</w:t>
      </w:r>
    </w:p>
    <w:p>
      <w:r>
        <w:t>http://hoctainha.vn/store/apps/dev?id=7489594886728593506</w:t>
      </w:r>
    </w:p>
    <w:p>
      <w:r>
        <w:t>http://hoctainha.vn/store/apps/details?id=com.educational.baby.games</w:t>
      </w:r>
    </w:p>
    <w:p>
      <w:r>
        <w:t>http://hoctainha.vn/store/apps/dev?id=5122078557185708602</w:t>
      </w:r>
    </w:p>
    <w:p>
      <w:r>
        <w:t>http://hoctainha.vn/store/apps/details?id=com.budgestudios.googleplay.MyLittlePonyPocketPonies</w:t>
      </w:r>
    </w:p>
    <w:p>
      <w:r>
        <w:t>http://hoctainha.vn/store/apps/details?id=com.sunny.magic.music.xylophone</w:t>
      </w:r>
    </w:p>
    <w:p>
      <w:r>
        <w:t>http://hoctainha.vn/store/apps/dev?id=8198333493281203697</w:t>
      </w:r>
    </w:p>
    <w:p>
      <w:r>
        <w:t>http://hoctainha.vn/store/apps/details?id=com.aimlet.kids.arts</w:t>
      </w:r>
    </w:p>
    <w:p>
      <w:r>
        <w:t>http://hoctainha.vn/store/apps/developer?id=Aimlet</w:t>
      </w:r>
    </w:p>
    <w:p>
      <w:r>
        <w:t>http://hoctainha.vn/store/apps/details?id=com.tocaboca.tocakitchen</w:t>
      </w:r>
    </w:p>
    <w:p>
      <w:r>
        <w:t>http://hoctainha.vn/store/apps/details?id=com.pjmasks.heroacademy</w:t>
      </w:r>
    </w:p>
    <w:p>
      <w:r>
        <w:t>http://hoctainha.vn/store/apps/details?id=com.budgestudios.MyLittlePonyHarmonyQuest</w:t>
      </w:r>
    </w:p>
    <w:p>
      <w:r>
        <w:t>http://hoctainha.vn/store/apps/collection/cluster?clp=ogowCCgSBkZBTUlMWRocChZyZWNzX3RvcGljX2RjeHY0dzY0MVQ4EDsYAyoCCANSAggC:S:ANO1ljLjxEk&amp;gsr=CjOiCjAIKBIGRkFNSUxZGhwKFnJlY3NfdG9waWNfZGN4djR3NjQxVDgQOxgDKgIIA1ICCAI%3D:S:ANO1ljIovj0</w:t>
      </w:r>
    </w:p>
    <w:p>
      <w:r>
        <w:t>http://hoctainha.vn/store/apps/details?id=com.storytoys.lego.duplo.marvel.spiderman.avengers.kids.preschool.free.googleplay</w:t>
      </w:r>
    </w:p>
    <w:p>
      <w:r>
        <w:t>http://hoctainha.vn/store/apps/dev?id=8762313232916265908</w:t>
      </w:r>
    </w:p>
    <w:p>
      <w:r>
        <w:t>http://hoctainha.vn/store/apps/details?id=com.hasbro.mlpcoreAPPSTORE</w:t>
      </w:r>
    </w:p>
    <w:p>
      <w:r>
        <w:t>http://hoctainha.vn/store/apps/developer?id=Hasbro+Inc.</w:t>
      </w:r>
    </w:p>
    <w:p>
      <w:r>
        <w:t>http://hoctainha.vn/store/apps/details?id=com.rickyzoom.welcometowheelford</w:t>
      </w:r>
    </w:p>
    <w:p>
      <w:r>
        <w:t>http://hoctainha.vn/store/apps/details?id=com.sagosago.Babies.Trial.googleplay</w:t>
      </w:r>
    </w:p>
    <w:p>
      <w:r>
        <w:t>http://hoctainha.vn/store/apps/details?id=com.budgestudios.googleplay.Everrun</w:t>
      </w:r>
    </w:p>
    <w:p>
      <w:r>
        <w:t>http://hoctainha.vn/store/apps/details?id=com.imayi.dinopolicefree</w:t>
      </w:r>
    </w:p>
    <w:p>
      <w:r>
        <w:t>http://hoctainha.vn/store/apps/dev?id=8163851848922388381</w:t>
      </w:r>
    </w:p>
    <w:p>
      <w:r>
        <w:t>http://hoctainha.vn/store/apps/details?id=com.imayi.clawmachine</w:t>
      </w:r>
    </w:p>
    <w:p>
      <w:r>
        <w:t>http://hoctainha.vn/store/apps/details?id=com.budgestudios.ThomasAndFriendsGoGoThomas</w:t>
      </w:r>
    </w:p>
    <w:p>
      <w:r>
        <w:t>http://hoctainha.vn/store/apps/details?id=com.ShondurasInc.AdleysPlaySpace</w:t>
      </w:r>
    </w:p>
    <w:p>
      <w:r>
        <w:t>http://hoctainha.vn/store/apps/developer?id=Shonduras+Inc</w:t>
      </w:r>
    </w:p>
    <w:p>
      <w:r>
        <w:t>http://hoctainha.vn/store/apps/details?id=com.Afterburn.Inbento</w:t>
      </w:r>
    </w:p>
    <w:p>
      <w:r>
        <w:t>http://hoctainha.vn/store/apps/dev?id=8651419644365663018</w:t>
      </w:r>
    </w:p>
    <w:p>
      <w:r>
        <w:t>http://hoctainha.vn/store/apps/collection/cluster?clp=ogowCCgSBkZBTUlMWRocChZyZWNzX3RvcGljX1NiMkNGb3lvSzlvEDsYAyoCCANSAggC:S:ANO1ljKLApY&amp;gsr=CjOiCjAIKBIGRkFNSUxZGhwKFnJlY3NfdG9waWNfU2IyQ0ZveW9LOW8QOxgDKgIIA1ICCAI%3D:S:ANO1ljKGk8o</w:t>
      </w:r>
    </w:p>
    <w:p>
      <w:r>
        <w:t>http://hoctainha.vn/store/apps/details?id=com.nick.android.nickjr</w:t>
      </w:r>
    </w:p>
    <w:p>
      <w:r>
        <w:t>http://hoctainha.vn/store/apps/developer?id=Nickelodeon</w:t>
      </w:r>
    </w:p>
    <w:p>
      <w:r>
        <w:t>http://hoctainha.vn/store/apps/details?id=com.tocaboca.tocahairsalon4</w:t>
      </w:r>
    </w:p>
    <w:p>
      <w:r>
        <w:t>http://hoctainha.vn/store/apps/details?id=org.pbskids.video</w:t>
      </w:r>
    </w:p>
    <w:p>
      <w:r>
        <w:t>http://hoctainha.vn/store/apps/details?id=com.nick.noggin</w:t>
      </w:r>
    </w:p>
    <w:p>
      <w:r>
        <w:t>http://hoctainha.vn/store/apps/details?id=com.storytoys.sesame.elmolovesyou.free.android.googleplay</w:t>
      </w:r>
    </w:p>
    <w:p>
      <w:r>
        <w:t>http://hoctainha.vn/store/apps/details?id=com.playdatedigital.tonka</w:t>
      </w:r>
    </w:p>
    <w:p>
      <w:r>
        <w:t>http://hoctainha.vn/store/apps/dev?id=6509589977203669354</w:t>
      </w:r>
    </w:p>
    <w:p>
      <w:r>
        <w:t>http://hoctainha.vn/store/apps/details?id=com.giant.babyeinstein</w:t>
      </w:r>
    </w:p>
    <w:p>
      <w:r>
        <w:t>http://hoctainha.vn/store/apps/developer?id=giantinteractive</w:t>
      </w:r>
    </w:p>
    <w:p>
      <w:r>
        <w:t>http://hoctainha.vn/store/apps/collection/cluster?clp=ogoSCAESBkZBTUlMWSoCCANSAggB:S:ANO1ljL4ljc&amp;gsr=ChWiChIIARIGRkFNSUxZKgIIA1ICCAE%3D:S:ANO1ljJuJgY</w:t>
      </w:r>
    </w:p>
    <w:p>
      <w:r>
        <w:t>http://hoctainha.vn/store/apps/details?id=com.orange.kidspiano.music.songs</w:t>
      </w:r>
    </w:p>
    <w:p>
      <w:r>
        <w:t>http://hoctainha.vn/store/apps/dev?id=5888460665412460525</w:t>
      </w:r>
    </w:p>
    <w:p>
      <w:r>
        <w:t>http://hoctainha.vn/store/apps/details?id=com.mgae.comlolsurprise.ballpop</w:t>
      </w:r>
    </w:p>
    <w:p>
      <w:r>
        <w:t>http://hoctainha.vn/store/apps/dev?id=7977425518165110203</w:t>
      </w:r>
    </w:p>
    <w:p>
      <w:r>
        <w:t>http://hoctainha.vn/store/apps/details?id=com.paperandpencilgames.classictictactoe</w:t>
      </w:r>
    </w:p>
    <w:p>
      <w:r>
        <w:t>http://hoctainha.vn/store/apps/developer?id=Paper+And+Pencil+Games+Developer</w:t>
      </w:r>
    </w:p>
    <w:p>
      <w:r>
        <w:t>http://hoctainha.vn/store/apps/details?id=com.monsterschool.colorcal</w:t>
      </w:r>
    </w:p>
    <w:p>
      <w:r>
        <w:t>http://hoctainha.vn/store/apps/dev?id=6032178649964261345</w:t>
      </w:r>
    </w:p>
    <w:p>
      <w:r>
        <w:t>http://hoctainha.vn/store/apps/details?id=com.pokemon.pokemonplayhouse</w:t>
      </w:r>
    </w:p>
    <w:p>
      <w:r>
        <w:t>http://hoctainha.vn/store/apps/developer?id=The+Pok%C3%A9mon+Company+International</w:t>
      </w:r>
    </w:p>
    <w:p>
      <w:r>
        <w:t>http://hoctainha.vn/store/apps/details?id=com.budgestudios.googleplay.PawPatrolRescueWorld</w:t>
      </w:r>
    </w:p>
    <w:p>
      <w:r>
        <w:t>http://hoctainha.vn/store/apps/collection/cluster?clp=ogowCAESBkZBTUlMWRocChZyZWNzX3RvcGljXy0wNGZDcHhKN1ZzEDsYAyoCCANSAggC:S:ANO1ljI4Bek&amp;gsr=CjOiCjAIARIGRkFNSUxZGhwKFnJlY3NfdG9waWNfLTA0ZkNweEo3VnMQOxgDKgIIA1ICCAI%3D:S:ANO1ljJQrrE</w:t>
      </w:r>
    </w:p>
    <w:p>
      <w:r>
        <w:t>http://hoctainha.vn/store/apps/details?id=com.rvappstudios.math.kids.counting</w:t>
      </w:r>
    </w:p>
    <w:p>
      <w:r>
        <w:t>http://hoctainha.vn/store/apps/details?id=kr.co.smartstudy.phonicsiap_android_googlemarket</w:t>
      </w:r>
    </w:p>
    <w:p>
      <w:r>
        <w:t>http://hoctainha.vn/store/apps/dev?id=5316747288696116828</w:t>
      </w:r>
    </w:p>
    <w:p>
      <w:r>
        <w:t>http://hoctainha.vn/store/apps/details?id=com.happytools.learning.kids.games</w:t>
      </w:r>
    </w:p>
    <w:p>
      <w:r>
        <w:t>http://hoctainha.vn/store/apps/details?id=com.iz.baby.games.kids.toddler.learning.shark.puzzle.game</w:t>
      </w:r>
    </w:p>
    <w:p>
      <w:r>
        <w:t>http://hoctainha.vn/store/apps/dev?id=5953899060857093739</w:t>
      </w:r>
    </w:p>
    <w:p>
      <w:r>
        <w:t>http://hoctainha.vn/store/apps/details?id=ua.krou.aqueducts</w:t>
      </w:r>
    </w:p>
    <w:p>
      <w:r>
        <w:t>http://hoctainha.vn/store/apps/developer?id=Dreamy+Dingo</w:t>
      </w:r>
    </w:p>
    <w:p>
      <w:r>
        <w:t>http://hoctainha.vn/store/apps/details?id=com.budgestudios.googleplay.MyLittlePonyColoring</w:t>
      </w:r>
    </w:p>
    <w:p>
      <w:r>
        <w:t>http://hoctainha.vn/store/apps/details?id=com.playtoddlers.happydaycarestories.free</w:t>
      </w:r>
    </w:p>
    <w:p>
      <w:r>
        <w:t>http://hoctainha.vn/store/apps/dev?id=7324988016582852208</w:t>
      </w:r>
    </w:p>
    <w:p>
      <w:r>
        <w:t>http://hoctainha.vn/store/apps/details?id=com.budgestudios.StrawberryShortcakeBakeShare</w:t>
      </w:r>
    </w:p>
    <w:p>
      <w:r>
        <w:t>http://hoctainha.vn/store/apps/details?id=com.budgestudios.googleplay.hellokittyfashionstar</w:t>
      </w:r>
    </w:p>
    <w:p>
      <w:r>
        <w:t>http://hoctainha.vn/store/apps/collection/cluster?clp=ogowCAESBkZBTUlMWRocChZyZWNzX3RvcGljX2xITlVpaVplX2NnEDsYAyoCCANSAggC:S:ANO1ljILVpg&amp;gsr=CjOiCjAIARIGRkFNSUxZGhwKFnJlY3NfdG9waWNfbEhOVWlpWmVfY2cQOxgDKgIIA1ICCAI%3D:S:ANO1ljL_7RU</w:t>
      </w:r>
    </w:p>
    <w:p>
      <w:r>
        <w:t>http://hoctainha.vn/store/apps/details?id=com.rvappstudios.jigsaw.puzzles.kids</w:t>
      </w:r>
    </w:p>
    <w:p>
      <w:r>
        <w:t>http://hoctainha.vn/store/apps/details?id=com.baby.toddler.games</w:t>
      </w:r>
    </w:p>
    <w:p>
      <w:r>
        <w:t>http://hoctainha.vn/store/apps/details?id=com.miga.world</w:t>
      </w:r>
    </w:p>
    <w:p>
      <w:r>
        <w:t>http://hoctainha.vn/store/apps/details?id=com.sinyee.babybus.talk2kiki.global</w:t>
      </w:r>
    </w:p>
    <w:p>
      <w:r>
        <w:t>http://hoctainha.vn/store/apps/dev?id=4946022439885210717</w:t>
      </w:r>
    </w:p>
    <w:p>
      <w:r>
        <w:t>http://hoctainha.vn/store/apps/details?id=com.epicstory.ben10</w:t>
      </w:r>
    </w:p>
    <w:p>
      <w:r>
        <w:t>http://hoctainha.vn/store/apps/dev?id=5905438781451669270</w:t>
      </w:r>
    </w:p>
    <w:p>
      <w:r>
        <w:t>https://accounts.google.com/ServiceLogin?passive=1209600&amp;continue=https://play.google.com/store/movies&amp;followup=https://play.google.com/store/movies&amp;ec=GAZATg</w:t>
      </w:r>
    </w:p>
    <w:p>
      <w:r>
        <w:t>http://hoctainha.vn/store/movies/category/MOVIE</w:t>
      </w:r>
    </w:p>
    <w:p>
      <w:r>
        <w:t>http://hoctainha.vn/store/movies/category/1</w:t>
      </w:r>
    </w:p>
    <w:p>
      <w:r>
        <w:t>http://hoctainha.vn/store/movies/category/2</w:t>
      </w:r>
    </w:p>
    <w:p>
      <w:r>
        <w:t>http://hoctainha.vn/store/movies/category/40</w:t>
      </w:r>
    </w:p>
    <w:p>
      <w:r>
        <w:t>http://hoctainha.vn/store/movies/category/3</w:t>
      </w:r>
    </w:p>
    <w:p>
      <w:r>
        <w:t>http://hoctainha.vn/store/movies/category/4</w:t>
      </w:r>
    </w:p>
    <w:p>
      <w:r>
        <w:t>http://hoctainha.vn/store/movies/category/5</w:t>
      </w:r>
    </w:p>
    <w:p>
      <w:r>
        <w:t>http://hoctainha.vn/store/movies/category/7</w:t>
      </w:r>
    </w:p>
    <w:p>
      <w:r>
        <w:t>http://hoctainha.vn/store/movies/category/6</w:t>
      </w:r>
    </w:p>
    <w:p>
      <w:r>
        <w:t>http://hoctainha.vn/store/movies/category/8</w:t>
      </w:r>
    </w:p>
    <w:p>
      <w:r>
        <w:t>http://hoctainha.vn/store/movies/category/10</w:t>
      </w:r>
    </w:p>
    <w:p>
      <w:r>
        <w:t>http://hoctainha.vn/store/movies/category/27</w:t>
      </w:r>
    </w:p>
    <w:p>
      <w:r>
        <w:t>http://hoctainha.vn/store/movies/category/18</w:t>
      </w:r>
    </w:p>
    <w:p>
      <w:r>
        <w:t>http://hoctainha.vn/store/movies/category/25</w:t>
      </w:r>
    </w:p>
    <w:p>
      <w:r>
        <w:t>http://hoctainha.vn/store/movies/category/11</w:t>
      </w:r>
    </w:p>
    <w:p>
      <w:r>
        <w:t>http://hoctainha.vn/store/movies/category/12</w:t>
      </w:r>
    </w:p>
    <w:p>
      <w:r>
        <w:t>http://hoctainha.vn/store/movies/category/13</w:t>
      </w:r>
    </w:p>
    <w:p>
      <w:r>
        <w:t>http://hoctainha.vn/store/movies/category/26</w:t>
      </w:r>
    </w:p>
    <w:p>
      <w:r>
        <w:t>http://hoctainha.vn/store/movies/category/15</w:t>
      </w:r>
    </w:p>
    <w:p>
      <w:r>
        <w:t>http://hoctainha.vn/store/movies/category/36</w:t>
      </w:r>
    </w:p>
    <w:p>
      <w:r>
        <w:t>http://hoctainha.vn/store/movies/category/9</w:t>
      </w:r>
    </w:p>
    <w:p>
      <w:r>
        <w:t>http://hoctainha.vn/store/movies/category/TV</w:t>
      </w:r>
    </w:p>
    <w:p>
      <w:r>
        <w:t>http://hoctainha.vn/store/movies/category/1001</w:t>
      </w:r>
    </w:p>
    <w:p>
      <w:r>
        <w:t>http://hoctainha.vn/store/movies/category/1002</w:t>
      </w:r>
    </w:p>
    <w:p>
      <w:r>
        <w:t>http://hoctainha.vn/store/movies/category/1030</w:t>
      </w:r>
    </w:p>
    <w:p>
      <w:r>
        <w:t>http://hoctainha.vn/store/movies/category/1004</w:t>
      </w:r>
    </w:p>
    <w:p>
      <w:r>
        <w:t>http://hoctainha.vn/store/movies/category/1017</w:t>
      </w:r>
    </w:p>
    <w:p>
      <w:r>
        <w:t>http://hoctainha.vn/store/movies/category/1005</w:t>
      </w:r>
    </w:p>
    <w:p>
      <w:r>
        <w:t>http://hoctainha.vn/store/movies/category/1029</w:t>
      </w:r>
    </w:p>
    <w:p>
      <w:r>
        <w:t>http://hoctainha.vn/store/movies/category/1025</w:t>
      </w:r>
    </w:p>
    <w:p>
      <w:r>
        <w:t>http://hoctainha.vn/store/movies/category/1026</w:t>
      </w:r>
    </w:p>
    <w:p>
      <w:r>
        <w:t>http://hoctainha.vn/store/movies/category/1008</w:t>
      </w:r>
    </w:p>
    <w:p>
      <w:r>
        <w:t>http://hoctainha.vn/store/movies/category/1013</w:t>
      </w:r>
    </w:p>
    <w:p>
      <w:r>
        <w:t>http://hoctainha.vn/store/movies/category/FAMILY</w:t>
      </w:r>
    </w:p>
    <w:p>
      <w:r>
        <w:t>http://hoctainha.vn/store/movies/category/FAMILY?age=AGE_RANGE1</w:t>
      </w:r>
    </w:p>
    <w:p>
      <w:r>
        <w:t>http://hoctainha.vn/store/movies/category/FAMILY?age=AGE_RANGE2</w:t>
      </w:r>
    </w:p>
    <w:p>
      <w:r>
        <w:t>http://hoctainha.vn/store/movies/category/FAMILY?age=AGE_RANGE3</w:t>
      </w:r>
    </w:p>
    <w:p>
      <w:r>
        <w:t>http://hoctainha.vn/store/movies/category/3001</w:t>
      </w:r>
    </w:p>
    <w:p>
      <w:r>
        <w:t>http://hoctainha.vn/store/movies/category/2001</w:t>
      </w:r>
    </w:p>
    <w:p>
      <w:r>
        <w:t>http://hoctainha.vn/store/movies/category/2002</w:t>
      </w:r>
    </w:p>
    <w:p>
      <w:r>
        <w:t>http://hoctainha.vn/store/movies/category/2003</w:t>
      </w:r>
    </w:p>
    <w:p>
      <w:r>
        <w:t>http://hoctainha.vn/store/movies/category/2004</w:t>
      </w:r>
    </w:p>
    <w:p>
      <w:r>
        <w:t>http://hoctainha.vn/store/movies/category/2007</w:t>
      </w:r>
    </w:p>
    <w:p>
      <w:r>
        <w:t>http://hoctainha.vn/store/movies/category/2005</w:t>
      </w:r>
    </w:p>
    <w:p>
      <w:r>
        <w:t>http://hoctainha.vn/store/movies/category/2006</w:t>
      </w:r>
    </w:p>
    <w:p>
      <w:r>
        <w:t>http://hoctainha.vn/store/movies</w:t>
      </w:r>
    </w:p>
    <w:p>
      <w:r>
        <w:t>http://hoctainha.vn/store/movies/top</w:t>
      </w:r>
    </w:p>
    <w:p>
      <w:r>
        <w:t>http://hoctainha.vn/store/movies/new</w:t>
      </w:r>
    </w:p>
    <w:p>
      <w:r>
        <w:t>http://hoctainha.vn/store/movies/collection/cluster?clp=6gIkIiIKHHByb21vdGlvbl9tb3ZpZXNfbmV3X3JlbGVhc2UQPxgE:S:ANO1ljIv2Z0&amp;gsr=CifqAiQiIgoccHJvbW90aW9uX21vdmllc19uZXdfcmVsZWFzZRA_GAQ%3D:S:ANO1ljJ_5l0</w:t>
      </w:r>
    </w:p>
    <w:p>
      <w:r>
        <w:t>http://hoctainha.vn/store/movies/details/Scream?id=e_j2X40vpNg.P</w:t>
      </w:r>
    </w:p>
    <w:p>
      <w:r>
        <w:t>http://hoctainha.vn/store/movies/details/Blacklight?id=O1bom9JbnPo.P</w:t>
      </w:r>
    </w:p>
    <w:p>
      <w:r>
        <w:t>http://hoctainha.vn/store/movies/details/A_Day_To_Die?id=mxPhBZBcms0.P</w:t>
      </w:r>
    </w:p>
    <w:p>
      <w:r>
        <w:t>http://hoctainha.vn/store/movies/details/Cyrano?id=7qL62_YUZTI.P</w:t>
      </w:r>
    </w:p>
    <w:p>
      <w:r>
        <w:t>http://hoctainha.vn/store/movies/details/Licorice_Pizza?id=FtedWw9SXTU.P</w:t>
      </w:r>
    </w:p>
    <w:p>
      <w:r>
        <w:t>http://hoctainha.vn/store/movies/details/Nightmare_Alley?id=PICcwJTLkD0.P</w:t>
      </w:r>
    </w:p>
    <w:p>
      <w:r>
        <w:t>http://hoctainha.vn/store/movies/details/A_Writer_s_Odyssey?id=MjqmC_gpiTw.P</w:t>
      </w:r>
    </w:p>
    <w:p>
      <w:r>
        <w:t>http://hoctainha.vn/store/movies/details/The_Changed?id=MtB8Lh7LsRg.P</w:t>
      </w:r>
    </w:p>
    <w:p>
      <w:r>
        <w:t>http://hoctainha.vn/store/movies/details/The_Pilot?id=zvvFytCol0Q.P</w:t>
      </w:r>
    </w:p>
    <w:p>
      <w:r>
        <w:t>http://hoctainha.vn/store/movies/details/The_Girl_On_The_Mountain?id=N_fkE3ElWUs.P</w:t>
      </w:r>
    </w:p>
    <w:p>
      <w:r>
        <w:t>http://hoctainha.vn/store/movies/collection/cluster?clp=6gIjIiEKG3Byb21vdGlvbl9tb3ZpZXNfdG9wc2VsbGluZxA_GAQ%3D:S:ANO1ljJszKM&amp;gsr=CibqAiMiIQobcHJvbW90aW9uX21vdmllc190b3BzZWxsaW5nED8YBA%3D%3D:S:ANO1ljJFWKc</w:t>
      </w:r>
    </w:p>
    <w:p>
      <w:r>
        <w:t>http://hoctainha.vn/store/movies/details/Sing_2?id=74GR3HZ5fI0.P</w:t>
      </w:r>
    </w:p>
    <w:p>
      <w:r>
        <w:t>http://hoctainha.vn/store/movies/details/Ghostbusters_Afterlife?id=rL3RlUCXhvk.P</w:t>
      </w:r>
    </w:p>
    <w:p>
      <w:r>
        <w:t>http://hoctainha.vn/store/movies/details/Dune?id=r9FqbC-kvqs.P</w:t>
      </w:r>
    </w:p>
    <w:p>
      <w:r>
        <w:t>http://hoctainha.vn/store/movies/details/Venom_Let_There_Be_Carnage?id=u2elDMaOTK0.P</w:t>
      </w:r>
    </w:p>
    <w:p>
      <w:r>
        <w:t>http://hoctainha.vn/store/movies/details/The_King_s_Man?id=qo941cpg_2s.P</w:t>
      </w:r>
    </w:p>
    <w:p>
      <w:r>
        <w:t>http://hoctainha.vn/store/movies/details/House_Of_Gucci?id=CXzkrq03uUA.P</w:t>
      </w:r>
    </w:p>
    <w:p>
      <w:r>
        <w:t>http://hoctainha.vn/store/movies/details/No_Time_To_Die?id=80TMwW2WD3g.P</w:t>
      </w:r>
    </w:p>
    <w:p>
      <w:r>
        <w:t>http://hoctainha.vn/store/movies/details/Spider_Man_No_Way_Home?id=maWIDS2N4Lk.P</w:t>
      </w:r>
    </w:p>
    <w:p>
      <w:r>
        <w:t>http://hoctainha.vn/store/movies/collection/cluster?clp=6gIlIiMKHXByb21vdGlvbl9tb3ZpZXNfZGVhbHNfZXN0X25yED8YBA%3D%3D:S:ANO1ljJfHEs&amp;gsr=CijqAiUiIwodcHJvbW90aW9uX21vdmllc19kZWFsc19lc3RfbnIQPxgE:S:ANO1ljKgfCE</w:t>
      </w:r>
    </w:p>
    <w:p>
      <w:r>
        <w:t>http://hoctainha.vn/store/movies/details/Clifford_the_Big_Red_Dog_PAW_Patrol_The_Movie_2_Mo?id=jRlsTTLZH-4.P</w:t>
      </w:r>
    </w:p>
    <w:p>
      <w:r>
        <w:t>http://hoctainha.vn/store/movies/details/Clifford_The_Big_Red_Dog?id=henhnMn-AWc.P</w:t>
      </w:r>
    </w:p>
    <w:p>
      <w:r>
        <w:t>http://hoctainha.vn/store/movies/details/The_Commando?id=nyiCw9Y1Z5E.P</w:t>
      </w:r>
    </w:p>
    <w:p>
      <w:r>
        <w:t>http://hoctainha.vn/store/movies/details/Julia?id=0qQjzTMrAzQ.P</w:t>
      </w:r>
    </w:p>
    <w:p>
      <w:r>
        <w:t>http://hoctainha.vn/store/movies/details/Fate_Grand_Order_The_Movie_Divine_Realm_of_the_Rou?id=Hv6Hh0N25Mc.P</w:t>
      </w:r>
    </w:p>
    <w:p>
      <w:r>
        <w:t>http://hoctainha.vn/store/movies/details/Walking_Tall_The_Final_Chapter?id=vi-x2fYkMkI.P</w:t>
      </w:r>
    </w:p>
    <w:p>
      <w:r>
        <w:t>http://hoctainha.vn/store/movies/details/Catwoman_Hunted?id=K9gTKjp2BnA.P</w:t>
      </w:r>
    </w:p>
    <w:p>
      <w:r>
        <w:t>http://hoctainha.vn/store/movies/collection/cluster?clp=6gIiIiAKGnByb21vdGlvbl9tb3ZpZXNfZGVhbHNfZXN0ED8YBA%3D%3D:S:ANO1ljII1iI&amp;gsr=CiXqAiIiIAoacHJvbW90aW9uX21vdmllc19kZWFsc19lc3QQPxgE:S:ANO1ljLg-zc</w:t>
      </w:r>
    </w:p>
    <w:p>
      <w:r>
        <w:t>http://hoctainha.vn/store/movies/details/The_Suicide_Squad?id=0NAuZAJYPKY.P</w:t>
      </w:r>
    </w:p>
    <w:p>
      <w:r>
        <w:t>http://hoctainha.vn/store/movies/details/The_Amazing_Spider_Man?id=cf1erFcuDbQ.P</w:t>
      </w:r>
    </w:p>
    <w:p>
      <w:r>
        <w:t>http://hoctainha.vn/store/movies/details/PAW_Patrol_The_Movie?id=aEQFJn3_0Ww.P</w:t>
      </w:r>
    </w:p>
    <w:p>
      <w:r>
        <w:t>http://hoctainha.vn/store/movies/details/Short_Circuit?id=rROqDm_w8JM</w:t>
      </w:r>
    </w:p>
    <w:p>
      <w:r>
        <w:t>http://hoctainha.vn/store/movies/details/The_Amazing_Spider_Man_2?id=UDrmWJcPhTg.P</w:t>
      </w:r>
    </w:p>
    <w:p>
      <w:r>
        <w:t>http://hoctainha.vn/store/movies/details/Scream?id=x6P1L3X0CbU.P</w:t>
      </w:r>
    </w:p>
    <w:p>
      <w:r>
        <w:t>http://hoctainha.vn/store/movies/details/Tombstone?id=VoGPBQd6eA8</w:t>
      </w:r>
    </w:p>
    <w:p>
      <w:r>
        <w:t>http://hoctainha.vn/store/movies/details/The_Sixth_Sense?id=UjOUYriND3c</w:t>
      </w:r>
    </w:p>
    <w:p>
      <w:r>
        <w:t>http://hoctainha.vn/store/movies/details/Highlander?id=rZkNE02ei5k</w:t>
      </w:r>
    </w:p>
    <w:p>
      <w:r>
        <w:t>http://hoctainha.vn/store/movies/collection/cluster?clp=6gIiIiAKGnByb21vdGlvbl9tb3ZpZXNfZGVhbHNfdm9kED8YBA%3D%3D:S:ANO1ljKJCSE&amp;gsr=CiXqAiIiIAoacHJvbW90aW9uX21vdmllc19kZWFsc192b2QQPxgE:S:ANO1ljJRjyA</w:t>
      </w:r>
    </w:p>
    <w:p>
      <w:r>
        <w:t>http://hoctainha.vn/store/movies/details/Iron_Mask?id=DOWyL0RxWP4.P</w:t>
      </w:r>
    </w:p>
    <w:p>
      <w:r>
        <w:t>http://hoctainha.vn/store/movies/details/Fate_Stay_Night_Heaven_s_Feel_I_Presage_Flower_Eng?id=a7iBg6lr6Ug.P</w:t>
      </w:r>
    </w:p>
    <w:p>
      <w:r>
        <w:t>http://hoctainha.vn/store/movies/details/Short_Term_12?id=TrJNKZ1ovKg</w:t>
      </w:r>
    </w:p>
    <w:p>
      <w:r>
        <w:t>http://hoctainha.vn/store/movies/details/Fate_Stay_Night_Heaven_s_Feel_III_Spring_Song_Engl?id=WjF9Mgd3bf8.P</w:t>
      </w:r>
    </w:p>
    <w:p>
      <w:r>
        <w:t>http://hoctainha.vn/store/movies/details/The_Trump_Prophecy?id=EWtTrTGCI-A</w:t>
      </w:r>
    </w:p>
    <w:p>
      <w:r>
        <w:t>http://hoctainha.vn/store/movies/details/Afternoon_Delight?id=1hBZ2MSljGA</w:t>
      </w:r>
    </w:p>
    <w:p>
      <w:r>
        <w:t>http://hoctainha.vn/store/movies/details/Hickok?id=ZjMlIaObHsc</w:t>
      </w:r>
    </w:p>
    <w:p>
      <w:r>
        <w:t>http://hoctainha.vn/store/movies/details/Fate_Stay_Night_Heaven_s_Feel_II_Lost_Butterfly_Or?id=9sQxLCiBZgU.P</w:t>
      </w:r>
    </w:p>
    <w:p>
      <w:r>
        <w:t>http://hoctainha.vn/store/apps/details?id=com.cbs.app</w:t>
      </w:r>
    </w:p>
    <w:p>
      <w:r>
        <w:t>http://hoctainha.vn/store/apps/details?id=com.discovery.discoveryplus.mobile</w:t>
      </w:r>
    </w:p>
    <w:p>
      <w:r>
        <w:t>http://hoctainha.vn/store/apps/details?id=com.viacom.betplus</w:t>
      </w:r>
    </w:p>
    <w:p>
      <w:r>
        <w:t>http://hoctainha.vn/store/apps/details?id=com.bydeluxe.d3.android.program.starz</w:t>
      </w:r>
    </w:p>
    <w:p>
      <w:r>
        <w:t>http://hoctainha.vn/store/apps/details?id=com.imdb.mobile</w:t>
      </w:r>
    </w:p>
    <w:p>
      <w:r>
        <w:t>http://hoctainha.vn/store/apps/details?id=com.hbo.hbonow</w:t>
      </w:r>
    </w:p>
    <w:p>
      <w:r>
        <w:t>http://hoctainha.vn/store/movies/collection/cluster?clp=6gIkIiIKHHByb21vdGlvbl9tb3ZpZXNfbmV3X3RvX3JlbnQQPxgE:S:ANO1ljKgAfY&amp;gsr=CifqAiQiIgoccHJvbW90aW9uX21vdmllc19uZXdfdG9fcmVudBA_GAQ%3D:S:ANO1ljL5ha8</w:t>
      </w:r>
    </w:p>
    <w:p>
      <w:r>
        <w:t>http://hoctainha.vn/store/movies/details/Journal_for_Jordan_A?id=yDlv3_lHt1M.P</w:t>
      </w:r>
    </w:p>
    <w:p>
      <w:r>
        <w:t>http://hoctainha.vn/store/movies/details/The_Desperate_Hour?id=YiM1duozJgI.P</w:t>
      </w:r>
    </w:p>
    <w:p>
      <w:r>
        <w:t>http://hoctainha.vn/store/movies/collection/cluster?clp=6gIoIiYKIHByb21vdGlvbl9tb3ZpZXNfc3RvcF9hc2lhbl9oYXRlED8YBA%3D%3D:S:ANO1ljI4_Zc&amp;gsr=CivqAigiJgogcHJvbW90aW9uX21vdmllc19zdG9wX2FzaWFuX2hhdGUQPxgE:S:ANO1ljKdQ6g</w:t>
      </w:r>
    </w:p>
    <w:p>
      <w:r>
        <w:t>http://hoctainha.vn/store/movies/details/Spirited_Away?id=x399jzc3XIs.P</w:t>
      </w:r>
    </w:p>
    <w:p>
      <w:r>
        <w:t>http://hoctainha.vn/store/movies/details/Parasite?id=BQrbmv7YwRA.P</w:t>
      </w:r>
    </w:p>
    <w:p>
      <w:r>
        <w:t>http://hoctainha.vn/store/movies/details/Crazy_Rich_Asians?id=9DQZJcbGxeo.P</w:t>
      </w:r>
    </w:p>
    <w:p>
      <w:r>
        <w:t>http://hoctainha.vn/store/movies/details/Train_to_Busan?id=_B6DiKm8Xs0.P</w:t>
      </w:r>
    </w:p>
    <w:p>
      <w:r>
        <w:t>http://hoctainha.vn/store/movies/details/A_Silent_Voice_The_Movie?id=dsBb8i6teKM</w:t>
      </w:r>
    </w:p>
    <w:p>
      <w:r>
        <w:t>http://hoctainha.vn/store/movies/details/My_Neighbor_Totoro?id=b7aDiJrVqOg.P</w:t>
      </w:r>
    </w:p>
    <w:p>
      <w:r>
        <w:t>http://hoctainha.vn/store/movies/details/Your_Name_Dubbed?id=ZrXwZpXOiVA</w:t>
      </w:r>
    </w:p>
    <w:p>
      <w:r>
        <w:t>http://hoctainha.vn/store/movies/details/Mulan?id=7UleRNHioQw.P</w:t>
      </w:r>
    </w:p>
    <w:p>
      <w:r>
        <w:t>http://hoctainha.vn/store/movies/details/Train_to_Busan_Peninsula_2_Movie_Collection?id=vkVOKVJ1gdk.P</w:t>
      </w:r>
    </w:p>
    <w:p>
      <w:r>
        <w:t>http://hoctainha.vn/store/movies/details/Rush_Hour?id=pSq2JTE49xQ</w:t>
      </w:r>
    </w:p>
    <w:p>
      <w:r>
        <w:t>http://hoctainha.vn/store/movies/collection/cluster?clp=6gIfIh0KF3Byb21vdGlvbl9tb3ZpZXNfYnVuZGxlED8YBA%3D%3D:S:ANO1ljLd214&amp;gsr=CiLqAh8iHQoXcHJvbW90aW9uX21vdmllc19idW5kbGUQPxgE:S:ANO1ljJXZlw</w:t>
      </w:r>
    </w:p>
    <w:p>
      <w:r>
        <w:t>http://hoctainha.vn/store/movies/details/Harry_Potter_Complete_Collection?id=ZdQvDTHkezs</w:t>
      </w:r>
    </w:p>
    <w:p>
      <w:r>
        <w:t>http://hoctainha.vn/store/movies/details/Toy_Story_4_Movie_Collection?id=o6HdAyDZFOk</w:t>
      </w:r>
    </w:p>
    <w:p>
      <w:r>
        <w:t>http://hoctainha.vn/store/movies/details/The_Lord_of_the_Rings_The_Motion_Picture_Trilogy?id=I2yPQZOTb28.P</w:t>
      </w:r>
    </w:p>
    <w:p>
      <w:r>
        <w:t>http://hoctainha.vn/store/movies/details/The_Matrix_D%C3%A9j%C3%A0_Vu_4_Film_Collection?id=cFZhh94bon8.P</w:t>
      </w:r>
    </w:p>
    <w:p>
      <w:r>
        <w:t>http://hoctainha.vn/store/movies/details/Spider_Man_Far_from_Home_Spider_Man_Homecoming?id=TESdov2hFEA</w:t>
      </w:r>
    </w:p>
    <w:p>
      <w:r>
        <w:t>http://hoctainha.vn/store/movies/details/Venom_Spider_Man_Homecoming?id=KbGETiEnj78</w:t>
      </w:r>
    </w:p>
    <w:p>
      <w:r>
        <w:t>http://hoctainha.vn/store/movies/details/Scream_2022_Scream_1996_2_Movie_Collection?id=lGwzW0pQ1VM.P</w:t>
      </w:r>
    </w:p>
    <w:p>
      <w:r>
        <w:t>http://hoctainha.vn/store/movies/details/Halloween_Kills_Double_Feature?id=4xPapSF9AIQ.P</w:t>
      </w:r>
    </w:p>
    <w:p>
      <w:r>
        <w:t>http://hoctainha.vn/store/movies/details/Spider_Man_Into_the_Spider_Verse_Spider_Man_Homeco?id=2IrGxIQqnf4</w:t>
      </w:r>
    </w:p>
    <w:p>
      <w:r>
        <w:t>http://hoctainha.vn/store/movies/collection/cluster?clp=6gIlIiMKHXByb21vdGlvbl9tb3ZpZXNfZGVhbHNfYWN0aW9uED8YBA%3D%3D:S:ANO1ljJxhhA&amp;gsr=CijqAiUiIwodcHJvbW90aW9uX21vdmllc19kZWFsc19hY3Rpb24QPxgE:S:ANO1ljKoNJg</w:t>
      </w:r>
    </w:p>
    <w:p>
      <w:r>
        <w:t>http://hoctainha.vn/store/movies/details/Toy_Story?id=gpmPqgOlb7o.P</w:t>
      </w:r>
    </w:p>
    <w:p>
      <w:r>
        <w:t>http://hoctainha.vn/store/movies/details/Cars?id=3J0fy8EMCPQ.P</w:t>
      </w:r>
    </w:p>
    <w:p>
      <w:r>
        <w:t>http://hoctainha.vn/store/movies/details/Up?id=QotlX7TAAQs.P</w:t>
      </w:r>
    </w:p>
    <w:p>
      <w:r>
        <w:t>http://hoctainha.vn/store/movies/details/Finding_Nemo_Finding_Dory_2_Movie_Collection?id=OY8w5_BnBBg</w:t>
      </w:r>
    </w:p>
    <w:p>
      <w:r>
        <w:t>http://hoctainha.vn/store/movies/details/The_Incredibles_2_Movie_Collection?id=ejyy__1eLiI</w:t>
      </w:r>
    </w:p>
    <w:p>
      <w:r>
        <w:t>http://hoctainha.vn/store/movies/details/Godzilla_Kong_3_Film_Collection?id=NHOJhgHU-sw.P</w:t>
      </w:r>
    </w:p>
    <w:p>
      <w:r>
        <w:t>https://accounts.google.com/signin/usernamerecovery?continue=https%3A%2F%2Fplay.google.com%2Fmovies&amp;hl=vi</w:t>
      </w:r>
    </w:p>
    <w:p>
      <w:r>
        <w:t>https://accounts.google.com/AccountChooser?continue=https%3A%2F%2Fplay.google.com%2Fmovies&amp;followup=https%3A%2F%2Fplay.google.com%2Fmovies</w:t>
      </w:r>
    </w:p>
    <w:p>
      <w:r>
        <w:t>https://accounts.google.com/SignUp?continue=https%3A%2F%2Fplay.google.com%2Fmovies</w:t>
      </w:r>
    </w:p>
    <w:p>
      <w:r>
        <w:t>https://accounts.google.com/ServiceLogin?passive=1209600&amp;continue=https://play.google.com/store/movies/category/TV&amp;followup=https://play.google.com/store/movies/category/TV&amp;ec=GAZATg</w:t>
      </w:r>
    </w:p>
    <w:p>
      <w:r>
        <w:t>http://hoctainha.vn/store/movies/top/category/TV</w:t>
      </w:r>
    </w:p>
    <w:p>
      <w:r>
        <w:t>http://hoctainha.vn/store/movies/new/category/TV</w:t>
      </w:r>
    </w:p>
    <w:p>
      <w:r>
        <w:t>http://hoctainha.vn/store/movies/collection/cluster?clp=0g5aChoKFHRvcHNlbGxpbmdfcGFpZF9zaG93EAcYBDI6CjR0b3BfZGV2aWNlX2ZlYXR1cmVkX1RWX3RvcHNlbGxpbmdfcGFpZF9zaG93XzQtNy00LTYzEAwYBDgB:S:ANO1ljJIk-w&amp;gsr=Cl3SDloKGgoUdG9wc2VsbGluZ19wYWlkX3Nob3cQBxgEMjoKNHRvcF9kZXZpY2VfZmVhdHVyZWRfVFZfdG9wc2VsbGluZ19wYWlkX3Nob3dfNC03LTQtNjMQDBgEOAE%3D:S:ANO1ljJ7RMg</w:t>
      </w:r>
    </w:p>
    <w:p>
      <w:r>
        <w:t>http://hoctainha.vn/store/tv/show/Yellowstone?id=ZC5U55d2X785YMonG7yjJA</w:t>
      </w:r>
    </w:p>
    <w:p>
      <w:r>
        <w:t>http://hoctainha.vn/store/tv/show/South_Park?id=r5yLsHoIrhU</w:t>
      </w:r>
    </w:p>
    <w:p>
      <w:r>
        <w:t>http://hoctainha.vn/store/tv/show/Euphoria?id=XxKzCHkHuhx2Dr9X3548gA</w:t>
      </w:r>
    </w:p>
    <w:p>
      <w:r>
        <w:t>http://hoctainha.vn/store/tv/show/The_Walking_Dead?id=voy4-XmMACg</w:t>
      </w:r>
    </w:p>
    <w:p>
      <w:r>
        <w:t>http://hoctainha.vn/store/tv/show/Top_Chef?id=wyn7W6Su-V4</w:t>
      </w:r>
    </w:p>
    <w:p>
      <w:r>
        <w:t>http://hoctainha.vn/store/tv/show/The_Office?id=OPYcd4k7ZSQ</w:t>
      </w:r>
    </w:p>
    <w:p>
      <w:r>
        <w:t>http://hoctainha.vn/store/tv/show/Naruto_Shippuden_Uncut?id=tQUxANnwHFE</w:t>
      </w:r>
    </w:p>
    <w:p>
      <w:r>
        <w:t>http://hoctainha.vn/store/tv/show/The_Big_Bang_Theory?id=ojP2isZpJRg</w:t>
      </w:r>
    </w:p>
    <w:p>
      <w:r>
        <w:t>http://hoctainha.vn/store/tv/show/Game_of_Thrones?id=71Edzxe9gmo</w:t>
      </w:r>
    </w:p>
    <w:p>
      <w:r>
        <w:t>http://hoctainha.vn/store/tv/show/Family_Guy?id=C3PXX9jb1mY</w:t>
      </w:r>
    </w:p>
    <w:p>
      <w:r>
        <w:t>http://hoctainha.vn/store/movies/collection/cluster?clp=6gIaIhgKEnByb21vdGlvbl90dl9kZWFscxA_GAQ%3D:S:ANO1ljJVQU8&amp;gsr=Ch3qAhoiGAoScHJvbW90aW9uX3R2X2RlYWxzED8YBA%3D%3D:S:ANO1ljIQGg4</w:t>
      </w:r>
    </w:p>
    <w:p>
      <w:r>
        <w:t>http://hoctainha.vn/store/tv/show?id=NQ4WBBGyTmk&amp;cdid=tvseason-lRkffda27J4.P</w:t>
      </w:r>
    </w:p>
    <w:p>
      <w:r>
        <w:t>http://hoctainha.vn/store/tv/show?id=WwBWpFNaTzI.P&amp;cdid=tvseason-LJuLrhhCeYs.P</w:t>
      </w:r>
    </w:p>
    <w:p>
      <w:r>
        <w:t>http://hoctainha.vn/store/tv/show?id=nWM8yjgoBsg.P&amp;cdid=tvseason-OUiDZ6bdu4o.P</w:t>
      </w:r>
    </w:p>
    <w:p>
      <w:r>
        <w:t>http://hoctainha.vn/store/tv/show?id=O8n11roRKNk&amp;cdid=tvseason-V45f4sESbog</w:t>
      </w:r>
    </w:p>
    <w:p>
      <w:r>
        <w:t>http://hoctainha.vn/store/tv/show?id=NQ4WBBGyTmk&amp;cdid=tvseason-CRUQ2esy9Ur9ReuEVBtmbQ</w:t>
      </w:r>
    </w:p>
    <w:p>
      <w:r>
        <w:t>http://hoctainha.vn/store/tv/show?id=NQ4WBBGyTmk&amp;cdid=tvseason-g4-LB3QomiOQx0k8ICVjlQ</w:t>
      </w:r>
    </w:p>
    <w:p>
      <w:r>
        <w:t>http://hoctainha.vn/store/tv/show?id=NQ4WBBGyTmk&amp;cdid=tvseason-bucMg0CgyFfr45hogBaH1A</w:t>
      </w:r>
    </w:p>
    <w:p>
      <w:r>
        <w:t>http://hoctainha.vn/store/tv/show?id=NQ4WBBGyTmk&amp;cdid=tvseason-9UAQCHNSnwfguLUQjCWp4g</w:t>
      </w:r>
    </w:p>
    <w:p>
      <w:r>
        <w:t>http://hoctainha.vn/store/tv/show?id=O8n11roRKNk&amp;cdid=tvseason-dYL6e5oxG0I</w:t>
      </w:r>
    </w:p>
    <w:p>
      <w:r>
        <w:t>http://hoctainha.vn/store/tv/show?id=JNjFEvgA5mc.P&amp;cdid=tvseason-O9k1f21J5M0.P</w:t>
      </w:r>
    </w:p>
    <w:p>
      <w:r>
        <w:t>http://hoctainha.vn/store/movies/collection/cluster?clp=6gIbIhkKE3Byb21vdGlvbl90dl9mYW1pbHkQPxgE:S:ANO1ljKmUxY&amp;gsr=Ch7qAhsiGQoTcHJvbW90aW9uX3R2X2ZhbWlseRA_GAQ%3D:S:ANO1ljLBliI</w:t>
      </w:r>
    </w:p>
    <w:p>
      <w:r>
        <w:t>http://hoctainha.vn/store/tv/show/SpongeBob_SquarePants?id=pe1MhA1cMBA</w:t>
      </w:r>
    </w:p>
    <w:p>
      <w:r>
        <w:t>http://hoctainha.vn/store/tv/show/Peppa_Pig?id=fIGG4ls1SdA</w:t>
      </w:r>
    </w:p>
    <w:p>
      <w:r>
        <w:t>http://hoctainha.vn/store/tv/show/Sesame_Street?id=ITDfEdutt9o</w:t>
      </w:r>
    </w:p>
    <w:p>
      <w:r>
        <w:t>http://hoctainha.vn/store/tv/show/PAW_Patrol?id=OvUytVCIVYE</w:t>
      </w:r>
    </w:p>
    <w:p>
      <w:r>
        <w:t>http://hoctainha.vn/store/tv/show/Dora_the_Explorer?id=-TbqpiWh5o8</w:t>
      </w:r>
    </w:p>
    <w:p>
      <w:r>
        <w:t>http://hoctainha.vn/store/tv/show/Blue_s_Clues?id=n6a9NQOqNMM</w:t>
      </w:r>
    </w:p>
    <w:p>
      <w:r>
        <w:t>http://hoctainha.vn/store/tv/show/The_Owl_House?id=8gvsxdq0kI_JZIHZcTK0xQ</w:t>
      </w:r>
    </w:p>
    <w:p>
      <w:r>
        <w:t>http://hoctainha.vn/store/tv/show/The_Amazing_World_of_Gumball?id=GTxML_JnbtI</w:t>
      </w:r>
    </w:p>
    <w:p>
      <w:r>
        <w:t>http://hoctainha.vn/store/tv/show/The_Loud_House?id=x1KIggXjU78</w:t>
      </w:r>
    </w:p>
    <w:p>
      <w:r>
        <w:t>http://hoctainha.vn/store/tv/show/Gravity_Falls?id=H6_Fk60qM-s</w:t>
      </w:r>
    </w:p>
    <w:p>
      <w:r>
        <w:t>http://hoctainha.vn/store/movies/collection/cluster?clp=0g5eChwKFm1vdmVyc19zaGFrZXJzX2VwaXNvZGUQBxgEMjwKNnRvcF9kZXZpY2VfZmVhdHVyZWRfVFZfbW92ZXJzX3NoYWtlcnNfZXBpc29kZV80LTctNC02MxAMGAQ4AQ%3D%3D:S:ANO1ljJSCK8&amp;gsr=CmHSDl4KHAoWbW92ZXJzX3NoYWtlcnNfZXBpc29kZRAHGAQyPAo2dG9wX2RldmljZV9mZWF0dXJlZF9UVl9tb3ZlcnNfc2hha2Vyc19lcGlzb2RlXzQtNy00LTYzEAwYBDgB:S:ANO1ljIOpgM</w:t>
      </w:r>
    </w:p>
    <w:p>
      <w:r>
        <w:t>http://hoctainha.vn/store/tv/show?id=voy4-XmMACg&amp;cdid=tvseason-jEGFCDTVKEo.P&amp;gdid=tvepisode-eFRMv3W4ZXQ.P</w:t>
      </w:r>
    </w:p>
    <w:p>
      <w:r>
        <w:t>http://hoctainha.vn/store/tv/show?id=1EI2jtculDI&amp;cdid=tvseason-p_UgfKlcKlU.P&amp;gdid=tvepisode-EDGxvi6TzqM.P</w:t>
      </w:r>
    </w:p>
    <w:p>
      <w:r>
        <w:t>http://hoctainha.vn/store/tv/show?id=aYF0bEQa5GY&amp;cdid=tvseason-ww-AqF3R5qY.P&amp;gdid=tvepisode-eE1nPAYosws.P</w:t>
      </w:r>
    </w:p>
    <w:p>
      <w:r>
        <w:t>http://hoctainha.vn/store/tv/show?id=hhoWdukebLw.P&amp;cdid=tvseason-ctNdJ3lttVw.P&amp;gdid=tvepisode-CpzwbJ9jTgY.P</w:t>
      </w:r>
    </w:p>
    <w:p>
      <w:r>
        <w:t>http://hoctainha.vn/store/tv/show?id=w1qFAql3o34W1KwRL5JjHA&amp;cdid=tvseason-rD2b3LThDLI.P&amp;gdid=tvepisode-nZYwst-vOE4.P</w:t>
      </w:r>
    </w:p>
    <w:p>
      <w:r>
        <w:t>http://hoctainha.vn/store/tv/show?id=SRf9q-RcdbE&amp;cdid=tvseason-JygtJt4cExo.P&amp;gdid=tvepisode-65xpG4TKchk.P</w:t>
      </w:r>
    </w:p>
    <w:p>
      <w:r>
        <w:t>http://hoctainha.vn/store/tv/show?id=g_a2maDIi7dUJ6IVQcNFIQ&amp;cdid=tvseason-GwAyHOAHTx8.P&amp;gdid=tvepisode-V2JCfClhBUc.P</w:t>
      </w:r>
    </w:p>
    <w:p>
      <w:r>
        <w:t>http://hoctainha.vn/store/tv/show?id=qfYMdv5MCOI&amp;cdid=tvseason-Ofcm4sqzTjs.P&amp;gdid=tvepisode-pYo0-d--tK0.P</w:t>
      </w:r>
    </w:p>
    <w:p>
      <w:r>
        <w:t>http://hoctainha.vn/store/tv/show?id=utNUDTQHkURw1svxA5tosQ&amp;cdid=tvseason-KcuYQMKtuDI.P&amp;gdid=tvepisode-FPKBSjckNvI.P</w:t>
      </w:r>
    </w:p>
    <w:p>
      <w:r>
        <w:t>http://hoctainha.vn/store/tv/show?id=t1-TEiswc58&amp;cdid=tvseason-O39VC_GszPc.P&amp;gdid=tvepisode-g8nYE3l6Rlc.P</w:t>
      </w:r>
    </w:p>
    <w:p>
      <w:r>
        <w:t>http://hoctainha.vn/store/movies/collection/cluster?clp=6gIcIhoKFHByb21vdGlvbl90dl91bmRlcl94ED8YBA%3D%3D:S:ANO1ljJ6zbY&amp;gsr=Ch_qAhwiGgoUcHJvbW90aW9uX3R2X3VuZGVyX3gQPxgE:S:ANO1ljIPiK0</w:t>
      </w:r>
    </w:p>
    <w:p>
      <w:r>
        <w:t>http://hoctainha.vn/store/tv/show?id=ZC5U55d2X785YMonG7yjJA&amp;cdid=tvseason-BhFUDqH7JKM.P</w:t>
      </w:r>
    </w:p>
    <w:p>
      <w:r>
        <w:t>http://hoctainha.vn/store/tv/show?id=wyn7W6Su-V4&amp;cdid=tvseason-wvB1TGRUqtI.P</w:t>
      </w:r>
    </w:p>
    <w:p>
      <w:r>
        <w:t>http://hoctainha.vn/store/tv/show?id=7EW1DhxJwu4&amp;cdid=tvseason-1exNmloC5Ro.P</w:t>
      </w:r>
    </w:p>
    <w:p>
      <w:r>
        <w:t>http://hoctainha.vn/store/tv/show?id=r5yLsHoIrhU&amp;cdid=tvseason-PJcfC_Wrp-c.P</w:t>
      </w:r>
    </w:p>
    <w:p>
      <w:r>
        <w:t>http://hoctainha.vn/store/tv/show?id=ZC5U55d2X785YMonG7yjJA&amp;cdid=tvseason-lU4zHHarjvbRtFF5txGfKw</w:t>
      </w:r>
    </w:p>
    <w:p>
      <w:r>
        <w:t>http://hoctainha.vn/store/tv/show?id=ZC5U55d2X785YMonG7yjJA&amp;cdid=tvseason-a_fISw6NiGDziOys9nBJtA</w:t>
      </w:r>
    </w:p>
    <w:p>
      <w:r>
        <w:t>http://hoctainha.vn/store/tv/show?id=pVbNUD8B-lMLaljDXqlMpA&amp;cdid=tvseason-Q-SYUX8sF6I.P</w:t>
      </w:r>
    </w:p>
    <w:p>
      <w:r>
        <w:t>http://hoctainha.vn/store/tv/show?id=1EI2jtculDI&amp;cdid=tvseason-p_UgfKlcKlU.P</w:t>
      </w:r>
    </w:p>
    <w:p>
      <w:r>
        <w:t>http://hoctainha.vn/store/tv/show?id=AUuw-VuURhg&amp;cdid=tvseason-eSqd0pTyz1c.P</w:t>
      </w:r>
    </w:p>
    <w:p>
      <w:r>
        <w:t>http://hoctainha.vn/store/tv/show?id=hM7cr3QkAmg.P&amp;cdid=tvseason-mftCdKESwEE.P</w:t>
      </w:r>
    </w:p>
    <w:p>
      <w:r>
        <w:t>http://hoctainha.vn/store/movies/collection/cluster?clp=6gIbIhkKE3Byb21vdGlvbl90dl9jb21lZHkQPxgE:S:ANO1ljL7Q5k&amp;gsr=Ch7qAhsiGQoTcHJvbW90aW9uX3R2X2NvbWVkeRA_GAQ%3D:S:ANO1ljI0F_4</w:t>
      </w:r>
    </w:p>
    <w:p>
      <w:r>
        <w:t>http://hoctainha.vn/store/tv/show/Rick_and_Morty_Uncensored?id=hmkH03AZgk0</w:t>
      </w:r>
    </w:p>
    <w:p>
      <w:r>
        <w:t>http://hoctainha.vn/store/tv/show/The_Simpsons?id=z5j9r4sIMds</w:t>
      </w:r>
    </w:p>
    <w:p>
      <w:r>
        <w:t>http://hoctainha.vn/store/tv/show/Shameless?id=qG7sOWnFs0c</w:t>
      </w:r>
    </w:p>
    <w:p>
      <w:r>
        <w:t>http://hoctainha.vn/store/tv/show/Seinfeld?id=jFHEp6oZxSb5mUWzTVlzDQ</w:t>
      </w:r>
    </w:p>
    <w:p>
      <w:r>
        <w:t>http://hoctainha.vn/store/tv/show/Sex_and_the_City?id=6Qo-s9Bz4BE</w:t>
      </w:r>
    </w:p>
    <w:p>
      <w:r>
        <w:t>http://hoctainha.vn/store/tv/show/Modern_Family?id=Y7MlczMaGx8</w:t>
      </w:r>
    </w:p>
    <w:p>
      <w:r>
        <w:t>http://hoctainha.vn/store/movies/collection/cluster?clp=6gIaIhgKEnByb21vdGlvbl90dl9kcmFtYRA_GAQ%3D:S:ANO1ljJdM0w&amp;gsr=Ch3qAhoiGAoScHJvbW90aW9uX3R2X2RyYW1hED8YBA%3D%3D:S:ANO1ljIEPC0</w:t>
      </w:r>
    </w:p>
    <w:p>
      <w:r>
        <w:t>http://hoctainha.vn/store/tv/show/Grey_s_Anatomy?id=WpYsSEk3g6s</w:t>
      </w:r>
    </w:p>
    <w:p>
      <w:r>
        <w:t>http://hoctainha.vn/store/tv/show/All_American?id=g_a2maDIi7dUJ6IVQcNFIQ</w:t>
      </w:r>
    </w:p>
    <w:p>
      <w:r>
        <w:t>http://hoctainha.vn/store/tv/show/Succession?id=mpGtxn6ph2Si_4hEDT5Dkw</w:t>
      </w:r>
    </w:p>
    <w:p>
      <w:r>
        <w:t>http://hoctainha.vn/store/tv/show/American_Horror_Story?id=lKWUK2U3eek</w:t>
      </w:r>
    </w:p>
    <w:p>
      <w:r>
        <w:t>http://hoctainha.vn/store/tv/show/NCIS?id=0yhzBW2CAXk</w:t>
      </w:r>
    </w:p>
    <w:p>
      <w:r>
        <w:t>http://hoctainha.vn/store/tv/show/The_Sopranos?id=SjW4bugoK4M</w:t>
      </w:r>
    </w:p>
    <w:p>
      <w:r>
        <w:t>http://hoctainha.vn/store/tv/show/Criminal_Minds?id=ezyQGyzDBs0</w:t>
      </w:r>
    </w:p>
    <w:p>
      <w:r>
        <w:t>http://hoctainha.vn/store/movies/collection/cluster?clp=6gIfIh0KF3Byb21vdGlvbl90dl9kb2N1c2VyaWVzED8YBA%3D%3D:S:ANO1ljJXmL0&amp;gsr=CiLqAh8iHQoXcHJvbW90aW9uX3R2X2RvY3VzZXJpZXMQPxgE:S:ANO1ljL_aiQ</w:t>
      </w:r>
    </w:p>
    <w:p>
      <w:r>
        <w:t>http://hoctainha.vn/store/tv/show/MythBusters?id=yg4hKqsO2L4</w:t>
      </w:r>
    </w:p>
    <w:p>
      <w:r>
        <w:t>http://hoctainha.vn/store/tv/show/Unsolved_Mysteries_Original_Robert_Stack_Episodes?id=wMI61mwCbk-bR9t0BlOKqA</w:t>
      </w:r>
    </w:p>
    <w:p>
      <w:r>
        <w:t>http://hoctainha.vn/store/tv/show/Life_Below_Zero?id=pKqusvpIhHE</w:t>
      </w:r>
    </w:p>
    <w:p>
      <w:r>
        <w:t>http://hoctainha.vn/store/tv/show/Forensic_Files?id=AguHVdGE27w</w:t>
      </w:r>
    </w:p>
    <w:p>
      <w:r>
        <w:t>http://hoctainha.vn/store/tv/show/The_Last_Dance?id=YKg7NFIDtl5PvvN2CD4x7g</w:t>
      </w:r>
    </w:p>
    <w:p>
      <w:r>
        <w:t>http://hoctainha.vn/store/tv/show/How_It_s_Made?id=qpaXZ6LaJ7c</w:t>
      </w:r>
    </w:p>
    <w:p>
      <w:r>
        <w:t>http://hoctainha.vn/store/tv/show/Unexpected?id=YTVgYKLL3BI.P</w:t>
      </w:r>
    </w:p>
    <w:p>
      <w:r>
        <w:t>http://hoctainha.vn/store/tv/show/NOVA?id=rJP5gzeyV8g</w:t>
      </w:r>
    </w:p>
    <w:p>
      <w:r>
        <w:t>http://hoctainha.vn/store/tv/show/Finding_Your_Roots?id=sCURyYsB7Zo</w:t>
      </w:r>
    </w:p>
    <w:p>
      <w:r>
        <w:t>http://hoctainha.vn/store/tv/show/The_Jinx_The_Life_and_Deaths_of_Robert_Durst?id=Wspx1kjsXuA</w:t>
      </w:r>
    </w:p>
    <w:p>
      <w:r>
        <w:t>http://hoctainha.vn/store/movies/collection/cluster?clp=6gIhIh8KGXByb21vdGlvbl90dl9uZXdfcmVsZWFzZXMQPxgE:S:ANO1ljJ1TKw&amp;gsr=CiTqAiEiHwoZcHJvbW90aW9uX3R2X25ld19yZWxlYXNlcxA_GAQ%3D:S:ANO1ljLvGcQ</w:t>
      </w:r>
    </w:p>
    <w:p>
      <w:r>
        <w:t>http://hoctainha.vn/store/tv/show/Saturday_Night_Live?id=HZJzJoGUXdw</w:t>
      </w:r>
    </w:p>
    <w:p>
      <w:r>
        <w:t>http://hoctainha.vn/store/tv/show/Survivor?id=-b5xHkj4eTo</w:t>
      </w:r>
    </w:p>
    <w:p>
      <w:r>
        <w:t>http://hoctainha.vn/store/tv/show/The_Simpsons?id=Dj8oS8xyxlU.P</w:t>
      </w:r>
    </w:p>
    <w:p>
      <w:r>
        <w:t>http://hoctainha.vn/store/tv/show/Family_Guy?id=wMdq0pLCJlw.P</w:t>
      </w:r>
    </w:p>
    <w:p>
      <w:r>
        <w:t>http://hoctainha.vn/store/tv/show/Chicago_Fire?id=sa_gMYVS84w</w:t>
      </w:r>
    </w:p>
    <w:p>
      <w:r>
        <w:t>https://accounts.google.com/ServiceLogin?passive=1209600&amp;continue=https://play.google.com/store/movies/category/FAMILY&amp;followup=https://play.google.com/store/movies/category/FAMILY&amp;ec=GAZATg</w:t>
      </w:r>
    </w:p>
    <w:p>
      <w:r>
        <w:t>http://hoctainha.vn/store/movies/top/category/FAMILY</w:t>
      </w:r>
    </w:p>
    <w:p>
      <w:r>
        <w:t>http://hoctainha.vn/store/movies/new/category/FAMILY</w:t>
      </w:r>
    </w:p>
    <w:p>
      <w:r>
        <w:t>http://hoctainha.vn/store/movies/collection/cluster?clp=6gIfIh0KF3Byb21vdGlvbl9tb3ZpZXNfZmFtaWx5ED8YBA%3D%3D:S:ANO1ljI7eQ0&amp;gsr=CiLqAh8iHQoXcHJvbW90aW9uX21vdmllc19mYW1pbHkQPxgE:S:ANO1ljLej1E</w:t>
      </w:r>
    </w:p>
    <w:p>
      <w:r>
        <w:t>http://hoctainha.vn/store/movies/details/Shrek?id=cnNSfyb9hf8.P</w:t>
      </w:r>
    </w:p>
    <w:p>
      <w:r>
        <w:t>http://hoctainha.vn/store/movies/details/Spider_Man_Into_The_Spider_Verse?id=-NHHc4nIhxk</w:t>
      </w:r>
    </w:p>
    <w:p>
      <w:r>
        <w:t>http://hoctainha.vn/store/movies/details/Moana?id=dh27eCW4FOQ.P</w:t>
      </w:r>
    </w:p>
    <w:p>
      <w:r>
        <w:t>http://hoctainha.vn/store/movies/details/Illumination_Presents_Dr_Seuss_The_Grinch?id=q12BBcanenI</w:t>
      </w:r>
    </w:p>
    <w:p>
      <w:r>
        <w:t>http://hoctainha.vn/store/movies/details/Sing?id=aeaHJB6QUHU.P</w:t>
      </w:r>
    </w:p>
    <w:p>
      <w:r>
        <w:t>http://hoctainha.vn/store/movies/details/The_Wizard_of_Oz_1939?id=4r7_nosJyp8.P</w:t>
      </w:r>
    </w:p>
    <w:p>
      <w:r>
        <w:t>http://hoctainha.vn/store/movies/details/The_Nightmare_Before_Christmas?id=o9KE6n3x6O8</w:t>
      </w:r>
    </w:p>
    <w:p>
      <w:r>
        <w:t>http://hoctainha.vn/store/movies/details/Harry_Potter_and_the_Sorcerer_s_Stone?id=3-micRFx7oY.P</w:t>
      </w:r>
    </w:p>
    <w:p>
      <w:r>
        <w:t>http://hoctainha.vn/store/movies/details/Dr_Seuss_How_the_Grinch_Stole_Christmas?id=Jnv_7Yxd6SA.P</w:t>
      </w:r>
    </w:p>
    <w:p>
      <w:r>
        <w:t>http://hoctainha.vn/store/movies/collection/cluster?clp=6gIoIiYKIHByb21vdGlvbl80MDAyMWQ0X3BvcHVsYXJfdHZfYWxsED8YBA%3D%3D:S:ANO1ljIzKUs&amp;gsr=CivqAigiJgogcHJvbW90aW9uXzQwMDIxZDRfcG9wdWxhcl90dl9hbGwQPxgE:S:ANO1ljL3mvQ</w:t>
      </w:r>
    </w:p>
    <w:p>
      <w:r>
        <w:t>http://hoctainha.vn/store/tv/show/Barney_Friends?id=Hfp79fmWq78</w:t>
      </w:r>
    </w:p>
    <w:p>
      <w:r>
        <w:t>http://hoctainha.vn/store/movies/collection/cluster?clp=6gIsIioKJHByb21vdGlvbl80MDAyMDI3X2J1bmRsZXNfY29sbGVjdGlvbhA_GAQ%3D:S:ANO1ljJ0NTU&amp;gsr=Ci_qAiwiKgokcHJvbW90aW9uXzQwMDIwMjdfYnVuZGxlc19jb2xsZWN0aW9uED8YBA%3D%3D:S:ANO1ljLkaI8</w:t>
      </w:r>
    </w:p>
    <w:p>
      <w:r>
        <w:t>http://hoctainha.vn/store/movies/details/Illumination_Presents_Dr_Seuss_The_Grinch_Dr_Seuss?id=m3aFNXcZumw</w:t>
      </w:r>
    </w:p>
    <w:p>
      <w:r>
        <w:t>http://hoctainha.vn/store/movies/details/Sing_and_The_Secret_Life_of_Pets_2_Pack?id=hDbSgyfgW0U</w:t>
      </w:r>
    </w:p>
    <w:p>
      <w:r>
        <w:t>http://hoctainha.vn/store/movies/details/Shrek_4_Movie_Collection?id=1IMCKEg7ykc</w:t>
      </w:r>
    </w:p>
    <w:p>
      <w:r>
        <w:t>http://hoctainha.vn/store/movies/details/Frozen_2_Movie_Collection?id=xwLc1fFAIfM</w:t>
      </w:r>
    </w:p>
    <w:p>
      <w:r>
        <w:t>http://hoctainha.vn/store/movies/details/Home_Alone_2_Movie_Collection?id=FYxwLNY9W1Q</w:t>
      </w:r>
    </w:p>
    <w:p>
      <w:r>
        <w:t>http://hoctainha.vn/store/movies/details/Lion_King_2_Movie_Collection?id=2Pctw0AfmSI</w:t>
      </w:r>
    </w:p>
    <w:p>
      <w:r>
        <w:t>http://hoctainha.vn/store/movies/details/Illumination_6_Movie_Collection?id=CmdZEApI7jk</w:t>
      </w:r>
    </w:p>
    <w:p>
      <w:r>
        <w:t>http://hoctainha.vn/store/movies/collection/cluster?clp=6gIvIi0KJ3Byb21vdGlvbl80MDAwZWRjX2Rpc25leV9jb2xsZWN0aW9uX2FsbBA_GAQ%3D:S:ANO1ljLgOzs&amp;gsr=CjLqAi8iLQoncHJvbW90aW9uXzQwMDBlZGNfZGlzbmV5X2NvbGxlY3Rpb25fYWxsED8YBA%3D%3D:S:ANO1ljIXR9E</w:t>
      </w:r>
    </w:p>
    <w:p>
      <w:r>
        <w:t>http://hoctainha.vn/store/movies/details/The_Lion_King?id=l6nIh9ZsDaQ</w:t>
      </w:r>
    </w:p>
    <w:p>
      <w:r>
        <w:t>http://hoctainha.vn/store/movies/details/Beauty_and_the_Beast_2017?id=g-DkY-drN9Q</w:t>
      </w:r>
    </w:p>
    <w:p>
      <w:r>
        <w:t>http://hoctainha.vn/store/movies/details/WALL_E?id=5RcNwlq7JSw</w:t>
      </w:r>
    </w:p>
    <w:p>
      <w:r>
        <w:t>http://hoctainha.vn/store/movies/details/Enchanted?id=ZRIX3zQhlZA</w:t>
      </w:r>
    </w:p>
    <w:p>
      <w:r>
        <w:t>http://hoctainha.vn/store/movies/details/Chronicles_of_Narnia_The_Lion_the_Witch_and_the_Wa?id=sYT-OzaVOlM</w:t>
      </w:r>
    </w:p>
    <w:p>
      <w:r>
        <w:t>http://hoctainha.vn/store/movies/details/Monsters_Inc?id=jTd9g47MQAw</w:t>
      </w:r>
    </w:p>
    <w:p>
      <w:r>
        <w:t>http://hoctainha.vn/store/movies/details/Tangled_Ever_After?id=FwFI5yel9Vs</w:t>
      </w:r>
    </w:p>
    <w:p>
      <w:r>
        <w:t>http://hoctainha.vn/store/movies/details/Olaf_s_Frozen_Adventure_Plus_6_Disney_Tales?id=_4GYvF-hslU</w:t>
      </w:r>
    </w:p>
    <w:p>
      <w:r>
        <w:t>http://hoctainha.vn/store/movies/details/The_Chronicles_of_Narnia_The_Voyage_of_the_Dawn_Tr?id=AM6VQbAvRv0</w:t>
      </w:r>
    </w:p>
    <w:p>
      <w:r>
        <w:t>http://hoctainha.vn/store/movies/details/The_Jungle_Book_2016?id=eZGFBKpQ3_I</w:t>
      </w:r>
    </w:p>
    <w:p>
      <w:r>
        <w:t>http://hoctainha.vn/store/movies/collection/cluster?clp=6gIlIiMKHXByb21vdGlvbl80MDAyMWU4X1RWX3VuZGVyXzE1ED8YBA%3D%3D:S:ANO1ljLWhnY&amp;gsr=CijqAiUiIwodcHJvbW90aW9uXzQwMDIxZThfVFZfdW5kZXJfMTUQPxgE:S:ANO1ljKTrTY</w:t>
      </w:r>
    </w:p>
    <w:p>
      <w:r>
        <w:t>http://hoctainha.vn/store/tv/show?id=MRBAbzuBje-TgPdkyYuLfg&amp;cdid=tvseason-fKClme4irbwnN7FYBLtM7A</w:t>
      </w:r>
    </w:p>
    <w:p>
      <w:r>
        <w:t>http://hoctainha.vn/store/tv/show?id=OvUytVCIVYE&amp;cdid=tvseason-3RL-qxYZiMs.P</w:t>
      </w:r>
    </w:p>
    <w:p>
      <w:r>
        <w:t>http://hoctainha.vn/store/tv/show?id=pe1MhA1cMBA&amp;cdid=tvseason-euaM3EnCO28</w:t>
      </w:r>
    </w:p>
    <w:p>
      <w:r>
        <w:t>http://hoctainha.vn/store/tv/show?id=BkVUdU5gBnM&amp;cdid=tvseason-kmqflXSF4k4</w:t>
      </w:r>
    </w:p>
    <w:p>
      <w:r>
        <w:t>http://hoctainha.vn/store/tv/show?id=yh0kdHZDZJT8BlB-zfYQ3Q&amp;cdid=tvseason-jCEUlH-Lq7c.P</w:t>
      </w:r>
    </w:p>
    <w:p>
      <w:r>
        <w:t>http://hoctainha.vn/store/tv/show?id=pe1MhA1cMBA&amp;cdid=tvseason-n7gtX_RsAQBQwyNsyHI3tQ</w:t>
      </w:r>
    </w:p>
    <w:p>
      <w:r>
        <w:t>http://hoctainha.vn/store/tv/show?id=BkVUdU5gBnM&amp;cdid=tvseason-7FSJCi-3mNw</w:t>
      </w:r>
    </w:p>
    <w:p>
      <w:r>
        <w:t>http://hoctainha.vn/store/tv/show?id=B5b3bs5rsOU&amp;cdid=tvseason-i5kRSSGcldsj1gQRcyFdug</w:t>
      </w:r>
    </w:p>
    <w:p>
      <w:r>
        <w:t>http://hoctainha.vn/store/tv/show?id=9j388pFNumY&amp;cdid=tvseason-iabcfl0TJ-4UbSLCPc_p0w</w:t>
      </w:r>
    </w:p>
    <w:p>
      <w:r>
        <w:t>http://hoctainha.vn/store/tv/show?id=fIGG4ls1SdA&amp;cdid=tvseason-n971-NXg_JZf1pJoqVqGKg</w:t>
      </w:r>
    </w:p>
    <w:p>
      <w:r>
        <w:t>http://hoctainha.vn/store/movies/collection/cluster?clp=6gImIiQKHnByb21vdGlvbl80MDAyNDQ3X2NvbWVkaWVzX2FsbBA_GAQ%3D:S:ANO1ljL1Y88&amp;gsr=CinqAiYiJAoecHJvbW90aW9uXzQwMDI0NDdfY29tZWRpZXNfYWxsED8YBA%3D%3D:S:ANO1ljIVAAY</w:t>
      </w:r>
    </w:p>
    <w:p>
      <w:r>
        <w:t>http://hoctainha.vn/store/movies/details/Beetlejuice?id=DX7HqzKF-1A.P</w:t>
      </w:r>
    </w:p>
    <w:p>
      <w:r>
        <w:t>http://hoctainha.vn/store/movies/details/Home_Alone?id=fHWxYoYDOWk.P</w:t>
      </w:r>
    </w:p>
    <w:p>
      <w:r>
        <w:t>http://hoctainha.vn/store/movies/details/Inside_Out?id=uUaW7SDjwII.P</w:t>
      </w:r>
    </w:p>
    <w:p>
      <w:r>
        <w:t>http://hoctainha.vn/store/movies/details/Ratatouille?id=WIiFYNkQsag.P</w:t>
      </w:r>
    </w:p>
    <w:p>
      <w:r>
        <w:t>http://hoctainha.vn/store/movies/collection/cluster?clp=6gItIisKJXByb21vdGlvbl80MDAyNDQ2X2hlcm9lc192aWxsYWluc19hbGwQPxgE:S:ANO1ljLp-1U&amp;gsr=CjDqAi0iKwolcHJvbW90aW9uXzQwMDI0NDZfaGVyb2VzX3ZpbGxhaW5zX2FsbBA_GAQ%3D:S:ANO1ljJIpv4</w:t>
      </w:r>
    </w:p>
    <w:p>
      <w:r>
        <w:t>http://hoctainha.vn/store/movies/details/Star_Wars_A_New_Hope?id=yYNSSNJ0z_U</w:t>
      </w:r>
    </w:p>
    <w:p>
      <w:r>
        <w:t>http://hoctainha.vn/store/movies/details/Megamind?id=BYgeaIuOXfs</w:t>
      </w:r>
    </w:p>
    <w:p>
      <w:r>
        <w:t>http://hoctainha.vn/store/movies/details/Hotel_Transylvania?id=8rvAN_WPzDU</w:t>
      </w:r>
    </w:p>
    <w:p>
      <w:r>
        <w:t>http://hoctainha.vn/store/movies/details/Adventures_Of_Shark_Boy_And_Lava_Girl?id=-hv4ucUvBvc</w:t>
      </w:r>
    </w:p>
    <w:p>
      <w:r>
        <w:t>http://hoctainha.vn/store/movies/details/Percy_Jackson_The_Olympians_The_Lightning_Thief?id=Q1z8OVfAUCI</w:t>
      </w:r>
    </w:p>
    <w:p>
      <w:r>
        <w:t>http://hoctainha.vn/store/movies/details/Hercules?id=0cB7oOCBa8Q</w:t>
      </w:r>
    </w:p>
    <w:p>
      <w:r>
        <w:t>http://hoctainha.vn/store/movies/details/Star_Wars_The_Phantom_Menace?id=zseq5bLhaa8</w:t>
      </w:r>
    </w:p>
    <w:p>
      <w:r>
        <w:t>http://hoctainha.vn/store/movies/details/Rise_of_the_Guardians?id=YQJGXzYr4q0</w:t>
      </w:r>
    </w:p>
    <w:p>
      <w:r>
        <w:t>http://hoctainha.vn/store/movies/details/Hook?id=gZwsA3Vlqak</w:t>
      </w:r>
    </w:p>
    <w:p>
      <w:r>
        <w:t>http://hoctainha.vn/store/movies/collection/cluster?clp=6gIsIioKJHByb21vdGlvbl90dl9raWRzX3R2X3VuZGVyXzVfZHluYW1pYxA_GAQ%3D:S:ANO1ljKiZ0Q&amp;gsr=Ci_qAiwiKgokcHJvbW90aW9uX3R2X2tpZHNfdHZfdW5kZXJfNV9keW5hbWljED8YBA%3D%3D:S:ANO1ljItzkw</w:t>
      </w:r>
    </w:p>
    <w:p>
      <w:r>
        <w:t>http://hoctainha.vn/store/tv/show?id=zoVhsrXmPGA&amp;cdid=tvseason-9yUFz6KLsa-frEVkC1cvBw</w:t>
      </w:r>
    </w:p>
    <w:p>
      <w:r>
        <w:t>http://hoctainha.vn/store/tv/show?id=hvZvr9itjLI&amp;cdid=tvseason-O6ylWfYVBUa454X7VDsgxQ</w:t>
      </w:r>
    </w:p>
    <w:p>
      <w:r>
        <w:t>http://hoctainha.vn/store/tv/show?id=HB1A-J-tacA.P&amp;cdid=tvseason-DBukWUxn0CU.P</w:t>
      </w:r>
    </w:p>
    <w:p>
      <w:r>
        <w:t>http://hoctainha.vn/store/tv/show?id=kRnsWQpdze5_NKBHVVIz9Q&amp;cdid=tvseason-X2CDXRY8ViEx8dGqklvw6g</w:t>
      </w:r>
    </w:p>
    <w:p>
      <w:r>
        <w:t>http://hoctainha.vn/store/tv/show?id=YSHRw6Oll8I0iZO927mYTA&amp;cdid=tvseason-n8zzDMHokzqzvSozn6brRQ</w:t>
      </w:r>
    </w:p>
    <w:p>
      <w:r>
        <w:t>http://hoctainha.vn/store/tv/show?id=pe1MhA1cMBA&amp;cdid=tvseason-x3jw8bH2nqvZ0XRthf1fVQ</w:t>
      </w:r>
    </w:p>
    <w:p>
      <w:r>
        <w:t>http://hoctainha.vn/store/tv/show?id=W4_ZrJK6oB0&amp;cdid=tvseason-d8jlbXixiCoMCT41vjIddQ</w:t>
      </w:r>
    </w:p>
    <w:p>
      <w:r>
        <w:t>http://hoctainha.vn/store/tv/show?id=u3ky4xJlEar96qr4rolmaA&amp;cdid=tvseason-8b04jUgrjjOioUMZsGXuLQ</w:t>
      </w:r>
    </w:p>
    <w:p>
      <w:r>
        <w:t>https://accounts.google.com/ServiceLogin?passive=1209600&amp;continue=https://play.google.com/store/movies/stream/promotion_collections_movie_studios&amp;followup=https://play.google.com/store/movies/stream/promotion_collections_movie_studios&amp;ec=GAZATg</w:t>
      </w:r>
    </w:p>
    <w:p>
      <w:r>
        <w:t>http://hoctainha.vn/store/movies/collection/cluster?clp=CkAKPgo4bW92aWVzX2NsdXN0ZXJzX2RvcmFfY2x1c3Rlcl9kNmMxX2Rpc25leV9maWxtc19fZDZfZmlsbXMQBxgE:S:ANO1ljKLnzI&amp;gsr=CkIKQAo-Cjhtb3ZpZXNfY2x1c3RlcnNfZG9yYV9jbHVzdGVyX2Q2YzFfZGlzbmV5X2ZpbG1zX19kNl9maWxtcxAHGAQ%3D:S:ANO1ljJSHCg</w:t>
      </w:r>
    </w:p>
    <w:p>
      <w:r>
        <w:t>http://hoctainha.vn/store/movies/details/Jungle_Cruise?id=ZCft-r3D7vo.P</w:t>
      </w:r>
    </w:p>
    <w:p>
      <w:r>
        <w:t>http://hoctainha.vn/store/movies/details/Coco?id=3ySaOKlt_XU.P</w:t>
      </w:r>
    </w:p>
    <w:p>
      <w:r>
        <w:t>http://hoctainha.vn/store/movies/details/Cruella?id=bzY-SBlFxWQ.P</w:t>
      </w:r>
    </w:p>
    <w:p>
      <w:r>
        <w:t>http://hoctainha.vn/store/movies/collection/cluster?clp=0g4UChAKCnN0dWRpb19GT1gQBxgEOAE%3D:S:ANO1ljIEMdE&amp;gsr=ChfSDhQKEAoKc3R1ZGlvX0ZPWBAHGAQ4AQ%3D%3D:S:ANO1ljLnnWc</w:t>
      </w:r>
    </w:p>
    <w:p>
      <w:r>
        <w:t>http://hoctainha.vn/store/movies/details/Free_Guy?id=R_R6d6QlIbA.P</w:t>
      </w:r>
    </w:p>
    <w:p>
      <w:r>
        <w:t>http://hoctainha.vn/store/movies/details/Kingsman_The_Secret_Service?id=RLz4px-fSKM.P</w:t>
      </w:r>
    </w:p>
    <w:p>
      <w:r>
        <w:t>http://hoctainha.vn/store/movies/details/Kingsman_The_Golden_Circle?id=YjG7KY-PZpY.P</w:t>
      </w:r>
    </w:p>
    <w:p>
      <w:r>
        <w:t>http://hoctainha.vn/store/movies/details/West_Side_Story?id=QnCYTDLiMi0.P</w:t>
      </w:r>
    </w:p>
    <w:p>
      <w:r>
        <w:t>http://hoctainha.vn/store/movies/details/Ford_V_Ferrari?id=AphqetTrXt0</w:t>
      </w:r>
    </w:p>
    <w:p>
      <w:r>
        <w:t>http://hoctainha.vn/store/movies/details/Idiocracy?id=NdYRsrRptco</w:t>
      </w:r>
    </w:p>
    <w:p>
      <w:r>
        <w:t>http://hoctainha.vn/store/movies/details/Heat_Director_s_Definitive_Edition?id=j2CthqCwGwA</w:t>
      </w:r>
    </w:p>
    <w:p>
      <w:r>
        <w:t>http://hoctainha.vn/store/movies/details/Speed?id=UlYGm7WG5mM.P</w:t>
      </w:r>
    </w:p>
    <w:p>
      <w:r>
        <w:t>http://hoctainha.vn/store/movies/collection/cluster?clp=0g4UChAKCnN0dWRpb19IQk8QBxgEOAE%3D:S:ANO1ljLxNeQ&amp;gsr=ChfSDhQKEAoKc3R1ZGlvX0hCTxAHGAQ4AQ%3D%3D:S:ANO1ljJ4An8</w:t>
      </w:r>
    </w:p>
    <w:p>
      <w:r>
        <w:t>http://hoctainha.vn/store/movies/details/My_Big_Fat_Greek_Wedding?id=hE_XKBxnw2o</w:t>
      </w:r>
    </w:p>
    <w:p>
      <w:r>
        <w:t>http://hoctainha.vn/store/movies/details/The_Inventor_Out_for_Blood_in_Silicon_Valley?id=I3_v-p_saHs.P</w:t>
      </w:r>
    </w:p>
    <w:p>
      <w:r>
        <w:t>http://hoctainha.vn/store/movies/details/Don_t_Tell_Mom_the_Babysitter_s_Dead?id=fPRObYWVHNk</w:t>
      </w:r>
    </w:p>
    <w:p>
      <w:r>
        <w:t>http://hoctainha.vn/store/movies/details/Big_Stan?id=A3GKLSem1_0</w:t>
      </w:r>
    </w:p>
    <w:p>
      <w:r>
        <w:t>http://hoctainha.vn/store/movies/details/Fahrenheit_451?id=1n7Q_Uh7J-0</w:t>
      </w:r>
    </w:p>
    <w:p>
      <w:r>
        <w:t>http://hoctainha.vn/store/movies/details/Disappearing_Acts?id=jZmQn-jwTcc</w:t>
      </w:r>
    </w:p>
    <w:p>
      <w:r>
        <w:t>http://hoctainha.vn/store/movies/details/The_Wizard_of_Lies?id=JnJkiBhufvs</w:t>
      </w:r>
    </w:p>
    <w:p>
      <w:r>
        <w:t>http://hoctainha.vn/store/movies/details/La_Vie_en_Rose?id=M-vhTfFihE4</w:t>
      </w:r>
    </w:p>
    <w:p>
      <w:r>
        <w:t>http://hoctainha.vn/store/movies/details/Temple_Grandin?id=nvIBreiDKXY</w:t>
      </w:r>
    </w:p>
    <w:p>
      <w:r>
        <w:t>http://hoctainha.vn/store/movies/details/The_Tuskegee_Airmen?id=W2oj9ibzaNE</w:t>
      </w:r>
    </w:p>
    <w:p>
      <w:r>
        <w:t>http://hoctainha.vn/store/movies/collection/cluster?clp=0g4aChYKEHN0dWRpb19MSU9OU0dBVEUQBxgEOAE%3D:S:ANO1ljK9VuY&amp;gsr=Ch3SDhoKFgoQc3R1ZGlvX0xJT05TR0FURRAHGAQ4AQ%3D%3D:S:ANO1ljI-QMI</w:t>
      </w:r>
    </w:p>
    <w:p>
      <w:r>
        <w:t>http://hoctainha.vn/store/movies/details/American_Underdog?id=hiKUT9m4KR8.P</w:t>
      </w:r>
    </w:p>
    <w:p>
      <w:r>
        <w:t>http://hoctainha.vn/store/movies/details/John_Wick?id=j43-RZ2-OaE.P</w:t>
      </w:r>
    </w:p>
    <w:p>
      <w:r>
        <w:t>http://hoctainha.vn/store/movies/details/John_Wick_Chapter_3_Parabellum?id=8RjQ1NMOoMo.P</w:t>
      </w:r>
    </w:p>
    <w:p>
      <w:r>
        <w:t>http://hoctainha.vn/store/movies/details/John_Wick_Chapter_2?id=pKrQxTE12ZA.P</w:t>
      </w:r>
    </w:p>
    <w:p>
      <w:r>
        <w:t>http://hoctainha.vn/store/movies/details/Knives_Out?id=uG8c1kdljDA.P</w:t>
      </w:r>
    </w:p>
    <w:p>
      <w:r>
        <w:t>http://hoctainha.vn/store/movies/details/Scream_4?id=OxIaRzovw6Q.P</w:t>
      </w:r>
    </w:p>
    <w:p>
      <w:r>
        <w:t>http://hoctainha.vn/store/movies/details/Hacksaw_Ridge?id=vpa8dNzGjDo.P</w:t>
      </w:r>
    </w:p>
    <w:p>
      <w:r>
        <w:t>http://hoctainha.vn/store/movies/details/Sicario?id=QkDSN5dBHXY</w:t>
      </w:r>
    </w:p>
    <w:p>
      <w:r>
        <w:t>http://hoctainha.vn/store/movies/details/Divergent?id=bYVr6SCk21A.P</w:t>
      </w:r>
    </w:p>
    <w:p>
      <w:r>
        <w:t>http://hoctainha.vn/store/movies/details/American_Psycho_Uncut_Version?id=kQPulj74unQ.P</w:t>
      </w:r>
    </w:p>
    <w:p>
      <w:r>
        <w:t>http://hoctainha.vn/store/movies/collection/cluster?clp=0g4UChAKCnN0dWRpb19NR00QBxgEOAE%3D:S:ANO1ljLoRN8&amp;gsr=ChfSDhQKEAoKc3R1ZGlvX01HTRAHGAQ4AQ%3D%3D:S:ANO1ljIT2FI</w:t>
      </w:r>
    </w:p>
    <w:p>
      <w:r>
        <w:t>http://hoctainha.vn/store/movies/details/The_Addams_Family_2?id=01PExOngG2w.P</w:t>
      </w:r>
    </w:p>
    <w:p>
      <w:r>
        <w:t>http://hoctainha.vn/store/movies/details/Wrath_Of_Man?id=V1Mo1-GV_No.P</w:t>
      </w:r>
    </w:p>
    <w:p>
      <w:r>
        <w:t>http://hoctainha.vn/store/movies/details/Red_Dawn?id=9rmcC4xxHLI</w:t>
      </w:r>
    </w:p>
    <w:p>
      <w:r>
        <w:t>http://hoctainha.vn/store/movies/details/Spectre?id=gXQty65zHvY.P</w:t>
      </w:r>
    </w:p>
    <w:p>
      <w:r>
        <w:t>http://hoctainha.vn/store/movies/details/Respect?id=j6vldNZL7X4.P</w:t>
      </w:r>
    </w:p>
    <w:p>
      <w:r>
        <w:t>http://hoctainha.vn/store/movies/details/Legally_Blonde?id=doRCs11HM0U.P</w:t>
      </w:r>
    </w:p>
    <w:p>
      <w:r>
        <w:t>http://hoctainha.vn/store/movies/collection/cluster?clp=0g4aChYKEHN0dWRpb19QQVJBTU9VTlQQBxgEOAE%3D:S:ANO1ljJ7kTM&amp;gsr=Ch3SDhoKFgoQc3R1ZGlvX1BBUkFNT1VOVBAHGAQ4AQ%3D%3D:S:ANO1ljLOuU8</w:t>
      </w:r>
    </w:p>
    <w:p>
      <w:r>
        <w:t>http://hoctainha.vn/store/movies/details/Interstellar?id=2Pzgx8qEyMk.P</w:t>
      </w:r>
    </w:p>
    <w:p>
      <w:r>
        <w:t>http://hoctainha.vn/store/movies/details/Gasoline_Alley?id=RgWW8mEmTCU.P</w:t>
      </w:r>
    </w:p>
    <w:p>
      <w:r>
        <w:t>http://hoctainha.vn/store/movies/details/The_Wolf_of_Wall_Street?id=PlSjPfpmhIU</w:t>
      </w:r>
    </w:p>
    <w:p>
      <w:r>
        <w:t>http://hoctainha.vn/store/movies/details/The_Ledge?id=OgOniAzKlZU.P</w:t>
      </w:r>
    </w:p>
    <w:p>
      <w:r>
        <w:t>http://hoctainha.vn/store/movies/details/The_Big_Short?id=Lmk4LIcseM4.P</w:t>
      </w:r>
    </w:p>
    <w:p>
      <w:r>
        <w:t>http://hoctainha.vn/store/movies/details/A_Quiet_Place_Part_II?id=vO82xm8l-E4.P</w:t>
      </w:r>
    </w:p>
    <w:p>
      <w:r>
        <w:t>http://hoctainha.vn/store/movies/collection/cluster?clp=0g4VChEKC3N0dWRpb19TT05ZEAcYBDgB:S:ANO1ljI-8Ag&amp;gsr=ChjSDhUKEQoLc3R1ZGlvX1NPTlkQBxgEOAE%3D:S:ANO1ljJhUzY</w:t>
      </w:r>
    </w:p>
    <w:p>
      <w:r>
        <w:t>http://hoctainha.vn/store/movies/details/Resident_Evil_Welcome_to_Raccoon_City?id=_y_kvwwt4IM.P</w:t>
      </w:r>
    </w:p>
    <w:p>
      <w:r>
        <w:t>http://hoctainha.vn/store/movies/details/Spider_Man_Far_from_Home?id=5SGTus7zHwg.P</w:t>
      </w:r>
    </w:p>
    <w:p>
      <w:r>
        <w:t>http://hoctainha.vn/store/movies/details/Spider_Man_Homecoming?id=RO014qcVkJc</w:t>
      </w:r>
    </w:p>
    <w:p>
      <w:r>
        <w:t>http://hoctainha.vn/store/movies/details/Venom?id=pnU-pVWhIB4.P</w:t>
      </w:r>
    </w:p>
    <w:p>
      <w:r>
        <w:t>http://hoctainha.vn/store/movies/collection/cluster?clp=0g4eChoKFHN0dWRpb19OQkNfVU5JVkVSU0FMEAcYBDgB:S:ANO1ljJ8NmA&amp;gsr=CiHSDh4KGgoUc3R1ZGlvX05CQ19VTklWRVJTQUwQBxgEOAE%3D:S:ANO1ljKAkCQ</w:t>
      </w:r>
    </w:p>
    <w:p>
      <w:r>
        <w:t>http://hoctainha.vn/store/movies/details/Belfast?id=w6U5hxBUMm0.P</w:t>
      </w:r>
    </w:p>
    <w:p>
      <w:r>
        <w:t>http://hoctainha.vn/store/movies/details/Jurassic_World_Fallen_Kingdom?id=kdosRXGsfYs.P</w:t>
      </w:r>
    </w:p>
    <w:p>
      <w:r>
        <w:t>http://hoctainha.vn/store/movies/details/Jurassic_World?id=e6d0VF3TCiQ</w:t>
      </w:r>
    </w:p>
    <w:p>
      <w:r>
        <w:t>http://hoctainha.vn/store/movies/details/Despicable_Me_3?id=OBV0Kwy4BpQ.P</w:t>
      </w:r>
    </w:p>
    <w:p>
      <w:r>
        <w:t>http://hoctainha.vn/store/movies/details/F9_The_Fast_Saga?id=jfsmGttWvKw.P</w:t>
      </w:r>
    </w:p>
    <w:p>
      <w:r>
        <w:t>http://hoctainha.vn/store/movies/details/Old?id=xGurKuU3vdY.P</w:t>
      </w:r>
    </w:p>
    <w:p>
      <w:r>
        <w:t>http://hoctainha.vn/store/movies/details/Fifty_Shades_Freed?id=1v91tsqSFfI</w:t>
      </w:r>
    </w:p>
    <w:p>
      <w:r>
        <w:t>http://hoctainha.vn/store/movies/details/Last_Night_in_Soho?id=7OmPbA-0Jaw.P</w:t>
      </w:r>
    </w:p>
    <w:p>
      <w:r>
        <w:t>http://hoctainha.vn/store/movies/collection/cluster?clp=0g4cChgKEnN0dWRpb19XQVJORVJfQlJPUxAHGAQ4AQ%3D%3D:S:ANO1ljIFpu8&amp;gsr=Ch_SDhwKGAoSc3R1ZGlvX1dBUk5FUl9CUk9TEAcYBDgB:S:ANO1ljK_LjQ</w:t>
      </w:r>
    </w:p>
    <w:p>
      <w:r>
        <w:t>http://hoctainha.vn/store/movies/details/King_Richard?id=ev-2FvMQl5Q.P</w:t>
      </w:r>
    </w:p>
    <w:p>
      <w:r>
        <w:t>http://hoctainha.vn/store/movies/details/The_Matrix_Resurrections?id=aoFm38NvOCY.P</w:t>
      </w:r>
    </w:p>
    <w:p>
      <w:r>
        <w:t>http://hoctainha.vn/store/movies/details/The_Dark_Knight_Rises?id=-uK8zoZu2LY.P</w:t>
      </w:r>
    </w:p>
    <w:p>
      <w:r>
        <w:t>http://hoctainha.vn/store/movies/details/Pok%C3%A9mon_Detective_Pikachu?id=XrdwFJ3s_KA.P</w:t>
      </w:r>
    </w:p>
    <w:p>
      <w:r>
        <w:t>http://hoctainha.vn/store/movies/details/Wonder_Woman_1984?id=5T7c07grC-c.P</w:t>
      </w:r>
    </w:p>
    <w:p>
      <w:r>
        <w:t>http://hoctainha.vn/store/movies/details/Joker?id=v99qLnoiof8.P</w:t>
      </w:r>
    </w:p>
    <w:p>
      <w:r>
        <w:t>http://hoctainha.vn/store/movies/details/Man_of_Steel_2013?id=rNL8Bj9V8tI.P</w:t>
      </w:r>
    </w:p>
    <w:p>
      <w:r>
        <w:t>https://accounts.google.com/ServiceLogin?passive=1209600&amp;continue=https://play.google.com/store/movies/stream/promotion_collections_tv_networks&amp;followup=https://play.google.com/store/movies/stream/promotion_collections_tv_networks&amp;ec=GAZATg</w:t>
      </w:r>
    </w:p>
    <w:p>
      <w:r>
        <w:t>http://hoctainha.vn/store/movies/collection/cluster?clp=ChcKFQoPYnJvYWRjYXN0ZXJfQV9FEAcYBA%3D%3D:S:ANO1ljLQqEA&amp;gsr=ChkKFwoVCg9icm9hZGNhc3Rlcl9BX0UQBxgE:S:ANO1ljL2jO8</w:t>
      </w:r>
    </w:p>
    <w:p>
      <w:r>
        <w:t>http://hoctainha.vn/store/tv/show/Midsomer_Murders?id=kFSQ0PVTwYs</w:t>
      </w:r>
    </w:p>
    <w:p>
      <w:r>
        <w:t>http://hoctainha.vn/store/tv/show/Duck_Dynasty?id=pTi3ErmF1Vc</w:t>
      </w:r>
    </w:p>
    <w:p>
      <w:r>
        <w:t>http://hoctainha.vn/store/tv/show/The_First_48?id=y97JG4kG7p4</w:t>
      </w:r>
    </w:p>
    <w:p>
      <w:r>
        <w:t>http://hoctainha.vn/store/tv/show/War_Peace?id=2Nh0xim1tOw</w:t>
      </w:r>
    </w:p>
    <w:p>
      <w:r>
        <w:t>http://hoctainha.vn/store/tv/show/Damien?id=7vBTteFNMhM</w:t>
      </w:r>
    </w:p>
    <w:p>
      <w:r>
        <w:t>http://hoctainha.vn/store/tv/show/Bates_Motel?id=zac0Olcx8W0</w:t>
      </w:r>
    </w:p>
    <w:p>
      <w:r>
        <w:t>http://hoctainha.vn/store/tv/show/Agatha_Christie_s_Poirot?id=TkXEfkBOyoU</w:t>
      </w:r>
    </w:p>
    <w:p>
      <w:r>
        <w:t>http://hoctainha.vn/store/tv/show/The_Clinton_Affair?id=uiO74F7pegkWrQnHm_g5FA</w:t>
      </w:r>
    </w:p>
    <w:p>
      <w:r>
        <w:t>http://hoctainha.vn/store/tv/show/Born_This_Way_Presents_Deaf_Out_Loud?id=x8pyNnEiMzIK0koJfP4rhg</w:t>
      </w:r>
    </w:p>
    <w:p>
      <w:r>
        <w:t>http://hoctainha.vn/store/tv/show/Storage_Wars_Texas?id=JYEuCFe6z4w</w:t>
      </w:r>
    </w:p>
    <w:p>
      <w:r>
        <w:t>http://hoctainha.vn/store/movies/collection/cluster?clp=ChcKFQoPYnJvYWRjYXN0ZXJfQUJDEAcYBA%3D%3D:S:ANO1ljKd1jM&amp;gsr=ChkKFwoVCg9icm9hZGNhc3Rlcl9BQkMQBxgE:S:ANO1ljKdYN8</w:t>
      </w:r>
    </w:p>
    <w:p>
      <w:r>
        <w:t>http://hoctainha.vn/store/tv/show/Marvel_s_Agents_of_S_H_I_E_L_D?id=IWiqb2rxpGk</w:t>
      </w:r>
    </w:p>
    <w:p>
      <w:r>
        <w:t>http://hoctainha.vn/store/tv/show/Home_Improvement?id=78eknBqqkyA</w:t>
      </w:r>
    </w:p>
    <w:p>
      <w:r>
        <w:t>http://hoctainha.vn/store/tv/show/Castle?id=25TCHIWRfqk</w:t>
      </w:r>
    </w:p>
    <w:p>
      <w:r>
        <w:t>http://hoctainha.vn/store/tv/show/Full_House?id=Qq4JkffylzI</w:t>
      </w:r>
    </w:p>
    <w:p>
      <w:r>
        <w:t>http://hoctainha.vn/store/tv/show/Lost?id=4opZNjI_2QU</w:t>
      </w:r>
    </w:p>
    <w:p>
      <w:r>
        <w:t>http://hoctainha.vn/store/tv/show/Batman?id=7rjvmw40gVs</w:t>
      </w:r>
    </w:p>
    <w:p>
      <w:r>
        <w:t>http://hoctainha.vn/store/tv/show/George_Lopez?id=gP1QOHOFNgE</w:t>
      </w:r>
    </w:p>
    <w:p>
      <w:r>
        <w:t>http://hoctainha.vn/store/tv/show/Rookie_Blue?id=AS-KPgnhwTY</w:t>
      </w:r>
    </w:p>
    <w:p>
      <w:r>
        <w:t>http://hoctainha.vn/store/tv/show/Once_Upon_A_Time?id=YNe6ryNEK4c</w:t>
      </w:r>
    </w:p>
    <w:p>
      <w:r>
        <w:t>http://hoctainha.vn/store/movies/collection/cluster?clp=Ch4KHAoWYnJvYWRjYXN0ZXJfQWR1bHQgU3dpbRAHGAQ%3D:S:ANO1ljIvjiM&amp;gsr=CiAKHgocChZicm9hZGNhc3Rlcl9BZHVsdCBTd2ltEAcYBA%3D%3D:S:ANO1ljIlpGw</w:t>
      </w:r>
    </w:p>
    <w:p>
      <w:r>
        <w:t>http://hoctainha.vn/store/tv/show/Bleach?id=iGR6h8k5AZs</w:t>
      </w:r>
    </w:p>
    <w:p>
      <w:r>
        <w:t>http://hoctainha.vn/store/tv/show/Aqua_Teen_Hunger_Force?id=jHgQ-6q5xOo</w:t>
      </w:r>
    </w:p>
    <w:p>
      <w:r>
        <w:t>http://hoctainha.vn/store/tv/show/Robot_Chicken_Star_Wars?id=a6AS6Qnl9Nw</w:t>
      </w:r>
    </w:p>
    <w:p>
      <w:r>
        <w:t>http://hoctainha.vn/store/tv/show/Your_Pretty_Face_is_Going_to_Hell?id=IgwLce9HuU8</w:t>
      </w:r>
    </w:p>
    <w:p>
      <w:r>
        <w:t>http://hoctainha.vn/store/tv/show/Naruto_Uncut?id=LvwP-WENJT4</w:t>
      </w:r>
    </w:p>
    <w:p>
      <w:r>
        <w:t>http://hoctainha.vn/store/tv/show/Superjail?id=QyCpZdvoMaM</w:t>
      </w:r>
    </w:p>
    <w:p>
      <w:r>
        <w:t>http://hoctainha.vn/store/tv/show/Samurai_Jack?id=dVmXdVPXe1g</w:t>
      </w:r>
    </w:p>
    <w:p>
      <w:r>
        <w:t>http://hoctainha.vn/store/tv/show/Robot_Chicken_DC_Special?id=9MSfUUdV-NI</w:t>
      </w:r>
    </w:p>
    <w:p>
      <w:r>
        <w:t>http://hoctainha.vn/store/tv/show/Brad_Neely_s_Harg_Nallin_Sclopio_Peepio?id=6sLF0tjlyeY</w:t>
      </w:r>
    </w:p>
    <w:p>
      <w:r>
        <w:t>http://hoctainha.vn/store/movies/collection/cluster?clp=ChcKFQoPYnJvYWRjYXN0ZXJfQU1DEAcYBA%3D%3D:S:ANO1ljJcP0g&amp;gsr=ChkKFwoVCg9icm9hZGNhc3Rlcl9BTUMQBxgE:S:ANO1ljJbhdc</w:t>
      </w:r>
    </w:p>
    <w:p>
      <w:r>
        <w:t>http://hoctainha.vn/store/tv/show/Better_Call_Saul?id=BCUF_VT0byA</w:t>
      </w:r>
    </w:p>
    <w:p>
      <w:r>
        <w:t>http://hoctainha.vn/store/tv/show/Mad_Men?id=6QNUovOtIQY</w:t>
      </w:r>
    </w:p>
    <w:p>
      <w:r>
        <w:t>http://hoctainha.vn/store/tv/show/Hell_On_Wheels?id=8z0q_IIgQp8</w:t>
      </w:r>
    </w:p>
    <w:p>
      <w:r>
        <w:t>http://hoctainha.vn/store/tv/show/The_Terror?id=vE_Ya8zQWZW3E-a-pvqU_A</w:t>
      </w:r>
    </w:p>
    <w:p>
      <w:r>
        <w:t>http://hoctainha.vn/store/tv/show/TURN_Washington_s_Spies?id=7gznAxeHaT4</w:t>
      </w:r>
    </w:p>
    <w:p>
      <w:r>
        <w:t>http://hoctainha.vn/store/tv/show/The_Son?id=wp33B0WwJFE</w:t>
      </w:r>
    </w:p>
    <w:p>
      <w:r>
        <w:t>http://hoctainha.vn/store/tv/show/Into_the_Badlands?id=uIXzq5rQKXA</w:t>
      </w:r>
    </w:p>
    <w:p>
      <w:r>
        <w:t>http://hoctainha.vn/store/tv/show/Halt_and_Catch_Fire?id=0B6GRUwiZH4</w:t>
      </w:r>
    </w:p>
    <w:p>
      <w:r>
        <w:t>http://hoctainha.vn/store/tv/show/Humans?id=DpTXXne-pkc</w:t>
      </w:r>
    </w:p>
    <w:p>
      <w:r>
        <w:t>http://hoctainha.vn/store/movies/collection/cluster?clp=CisKKQojYnJvYWRjYXN0ZXJfQW1lcmljYW4gSGVyb2VzIENoYW5uZWwQBxgE:S:ANO1ljKsTR0&amp;gsr=Ci0KKwopCiNicm9hZGNhc3Rlcl9BbWVyaWNhbiBIZXJvZXMgQ2hhbm5lbBAHGAQ%3D:S:ANO1ljLozm8</w:t>
      </w:r>
    </w:p>
    <w:p>
      <w:r>
        <w:t>http://hoctainha.vn/store/tv/show/Against_The_Odds?id=srTN0MLtTX0</w:t>
      </w:r>
    </w:p>
    <w:p>
      <w:r>
        <w:t>http://hoctainha.vn/store/tv/show/World_War_II_Witness_to_War?id=YbCNY2UjQxGIXdgawOzqNQ</w:t>
      </w:r>
    </w:p>
    <w:p>
      <w:r>
        <w:t>http://hoctainha.vn/store/tv/show/Gunslingers?id=YzyTmTBqBws</w:t>
      </w:r>
    </w:p>
    <w:p>
      <w:r>
        <w:t>http://hoctainha.vn/store/tv/show/Blood_and_Fury_America_s_Civil_War?id=nMg_A96FyXY</w:t>
      </w:r>
    </w:p>
    <w:p>
      <w:r>
        <w:t>http://hoctainha.vn/store/tv/show/Cold_War_Armageddon?id=KQNllq8l51A</w:t>
      </w:r>
    </w:p>
    <w:p>
      <w:r>
        <w:t>http://hoctainha.vn/store/tv/show/WWII_in_the_Pacific?id=g4XehJZVK9U</w:t>
      </w:r>
    </w:p>
    <w:p>
      <w:r>
        <w:t>http://hoctainha.vn/store/tv/show/The_American_Revolution?id=jbJpcy6gh84</w:t>
      </w:r>
    </w:p>
    <w:p>
      <w:r>
        <w:t>http://hoctainha.vn/store/tv/show/The_Cowboy?id=ylIG6eQrsnA</w:t>
      </w:r>
    </w:p>
    <w:p>
      <w:r>
        <w:t>http://hoctainha.vn/store/tv/show/Forbidden_History?id=YjjzPzr4PmQ</w:t>
      </w:r>
    </w:p>
    <w:p>
      <w:r>
        <w:t>http://hoctainha.vn/store/tv/show/UFOs_The_Lost_Evidence?id=F8tZIyV8vBU</w:t>
      </w:r>
    </w:p>
    <w:p>
      <w:r>
        <w:t>http://hoctainha.vn/store/movies/collection/cluster?clp=CiEKHwoZYnJvYWRjYXN0ZXJfQW5pbWFsIFBsYW5ldBAHGAQ%3D:S:ANO1ljIA4cg&amp;gsr=CiMKIQofChlicm9hZGNhc3Rlcl9BbmltYWwgUGxhbmV0EAcYBA%3D%3D:S:ANO1ljJ2Ung</w:t>
      </w:r>
    </w:p>
    <w:p>
      <w:r>
        <w:t>http://hoctainha.vn/store/tv/show/River_Monsters?id=KclzoZnMTMo</w:t>
      </w:r>
    </w:p>
    <w:p>
      <w:r>
        <w:t>http://hoctainha.vn/store/tv/show/Rattlesnake_Republic?id=WSIjvXWJ8yk</w:t>
      </w:r>
    </w:p>
    <w:p>
      <w:r>
        <w:t>http://hoctainha.vn/store/tv/show/Tanked?id=VvXpvlRO7fY</w:t>
      </w:r>
    </w:p>
    <w:p>
      <w:r>
        <w:t>http://hoctainha.vn/store/tv/show/Mermaids?id=o0YYi_O_3FY</w:t>
      </w:r>
    </w:p>
    <w:p>
      <w:r>
        <w:t>http://hoctainha.vn/store/tv/show/Finding_Bigfoot?id=1yiUwEodHCA</w:t>
      </w:r>
    </w:p>
    <w:p>
      <w:r>
        <w:t>http://hoctainha.vn/store/tv/show/Treehouse_Masters?id=tgqRqCKFcEw</w:t>
      </w:r>
    </w:p>
    <w:p>
      <w:r>
        <w:t>http://hoctainha.vn/store/tv/show/Monsters_Inside_Me?id=KIhIUuv9s3o</w:t>
      </w:r>
    </w:p>
    <w:p>
      <w:r>
        <w:t>http://hoctainha.vn/store/tv/show/Insane_Pools_Off_the_Deep_End?id=LBH-jBZwvNI</w:t>
      </w:r>
    </w:p>
    <w:p>
      <w:r>
        <w:t>http://hoctainha.vn/store/tv/show/Melting_Last_Race_to_the_Pole?id=3k0e089wkc0</w:t>
      </w:r>
    </w:p>
    <w:p>
      <w:r>
        <w:t>http://hoctainha.vn/store/tv/show/I_Shouldn_t_Be_Alive?id=fBkAckvILUk</w:t>
      </w:r>
    </w:p>
    <w:p>
      <w:r>
        <w:t>http://hoctainha.vn/store/movies/collection/cluster?clp=CiEKHwoZYnJvYWRjYXN0ZXJfQW5pbWUgTmV0d29yaxAHGAQ%3D:S:ANO1ljLZE8Y&amp;gsr=CiMKIQofChlicm9hZGNhc3Rlcl9BbmltZSBOZXR3b3JrEAcYBA%3D%3D:S:ANO1ljIQbA8</w:t>
      </w:r>
    </w:p>
    <w:p>
      <w:r>
        <w:t>http://hoctainha.vn/store/tv/show/Momokyun_Sword_Subbed?id=jxKgnHWtynw</w:t>
      </w:r>
    </w:p>
    <w:p>
      <w:r>
        <w:t>http://hoctainha.vn/store/tv/show/Dai_Shogun_Subbed?id=xPtniRcxBY8</w:t>
      </w:r>
    </w:p>
    <w:p>
      <w:r>
        <w:t>http://hoctainha.vn/store/tv/show/One_Week_Friends?id=MjhWZ2xyb24</w:t>
      </w:r>
    </w:p>
    <w:p>
      <w:r>
        <w:t>http://hoctainha.vn/store/tv/show/Fate_Kaleid_Liner_Prisma_Illya_Subbed?id=XWZSZ3nRzhQ</w:t>
      </w:r>
    </w:p>
    <w:p>
      <w:r>
        <w:t>http://hoctainha.vn/store/tv/show/Sakura_Trick_Subbed?id=DbIIVA-27u0</w:t>
      </w:r>
    </w:p>
    <w:p>
      <w:r>
        <w:t>http://hoctainha.vn/store/tv/show/Amnesia?id=uZnJ4gIRPjo</w:t>
      </w:r>
    </w:p>
    <w:p>
      <w:r>
        <w:t>http://hoctainha.vn/store/tv/show/Log_Horizon_Subbed?id=VBiudZjPkOA</w:t>
      </w:r>
    </w:p>
    <w:p>
      <w:r>
        <w:t>http://hoctainha.vn/store/tv/show/Haikyu?id=RhOEML9VcIY</w:t>
      </w:r>
    </w:p>
    <w:p>
      <w:r>
        <w:t>http://hoctainha.vn/store/tv/show/Engaged_to_the_Unidentified_Subbed?id=OD-oBleswYI</w:t>
      </w:r>
    </w:p>
    <w:p>
      <w:r>
        <w:t>http://hoctainha.vn/store/tv/show/Cross_Ange_Rondo_of_Angel_and_Dragon?id=YaoSYePeuZ4</w:t>
      </w:r>
    </w:p>
    <w:p>
      <w:r>
        <w:t>http://hoctainha.vn/store/movies/collection/cluster?clp=CiEKHwoZYnJvYWRjYXN0ZXJfQXdlc29tZW5lc3NUVhAHGAQ%3D:S:ANO1ljJPbS0&amp;gsr=CiMKIQofChlicm9hZGNhc3Rlcl9Bd2Vzb21lbmVzc1RWEAcYBA%3D%3D:S:ANO1ljKDRFY</w:t>
      </w:r>
    </w:p>
    <w:p>
      <w:r>
        <w:t>http://hoctainha.vn/store/tv/show/Dave_s_Old_Porn?id=mAd-1LUiSNsYaf8q20VPtQ</w:t>
      </w:r>
    </w:p>
    <w:p>
      <w:r>
        <w:t>http://hoctainha.vn/store/tv/show/Third_Wheel?id=dki2iLJqkLA</w:t>
      </w:r>
    </w:p>
    <w:p>
      <w:r>
        <w:t>http://hoctainha.vn/store/tv/show/Comedy_Dynamics_Classics_Full_Frontal_Comedy?id=Hu2ALocCp6o</w:t>
      </w:r>
    </w:p>
    <w:p>
      <w:r>
        <w:t>http://hoctainha.vn/store/tv/show/Guess_How_Much_I_Love_You?id=BvN_X-3_E0M</w:t>
      </w:r>
    </w:p>
    <w:p>
      <w:r>
        <w:t>http://hoctainha.vn/store/tv/show/Eastsiders?id=IdkOb6mfRq7okD0TdJYzOw</w:t>
      </w:r>
    </w:p>
    <w:p>
      <w:r>
        <w:t>http://hoctainha.vn/store/tv/show/ABC_Monsters?id=CKNrVJ2zNQE</w:t>
      </w:r>
    </w:p>
    <w:p>
      <w:r>
        <w:t>http://hoctainha.vn/store/tv/show/Kiwi?id=PThF7V7bAlc</w:t>
      </w:r>
    </w:p>
    <w:p>
      <w:r>
        <w:t>http://hoctainha.vn/store/tv/show/Dropping_the_Soap?id=yUQ-iXSmOno</w:t>
      </w:r>
    </w:p>
    <w:p>
      <w:r>
        <w:t>http://hoctainha.vn/store/tv/show/Cookucina?id=xnwzpp0Ip0Y</w:t>
      </w:r>
    </w:p>
    <w:p>
      <w:r>
        <w:t>http://hoctainha.vn/store/tv/show/Comedy_Dynamics_Coming_to_the_Stage?id=kZn92-wOxIc</w:t>
      </w:r>
    </w:p>
    <w:p>
      <w:r>
        <w:t>http://hoctainha.vn/store/movies/collection/cluster?clp=Ch8KHQoXYnJvYWRjYXN0ZXJfQkJDIEFtZXJpY2EQBxgE:S:ANO1ljJD3B8&amp;gsr=CiEKHwodChdicm9hZGNhc3Rlcl9CQkMgQW1lcmljYRAHGAQ%3D:S:ANO1ljIXAzc</w:t>
      </w:r>
    </w:p>
    <w:p>
      <w:r>
        <w:t>http://hoctainha.vn/store/tv/show/Pride_Prejudice?id=zMXEsPbBmdw</w:t>
      </w:r>
    </w:p>
    <w:p>
      <w:r>
        <w:t>http://hoctainha.vn/store/tv/show/Jonathan_Strange_Mr_Norrell?id=-jhiXBXQrjo</w:t>
      </w:r>
    </w:p>
    <w:p>
      <w:r>
        <w:t>http://hoctainha.vn/store/tv/show/Planet_Earth_II?id=Je8ZBL1l5fQ</w:t>
      </w:r>
    </w:p>
    <w:p>
      <w:r>
        <w:t>http://hoctainha.vn/store/tv/show/The_Office?id=pOoX7hMgI-A</w:t>
      </w:r>
    </w:p>
    <w:p>
      <w:r>
        <w:t>http://hoctainha.vn/store/tv/show/Blue_Planet_II?id=szM5UYBZV2eaJ6SuI7kymA</w:t>
      </w:r>
    </w:p>
    <w:p>
      <w:r>
        <w:t>http://hoctainha.vn/store/tv/show/Robin_Hood?id=wJBakvu4jmo</w:t>
      </w:r>
    </w:p>
    <w:p>
      <w:r>
        <w:t>http://hoctainha.vn/store/tv/show/The_Game?id=pm2iSWmyKPg</w:t>
      </w:r>
    </w:p>
    <w:p>
      <w:r>
        <w:t>http://hoctainha.vn/store/tv/show/Primeval?id=dHJJlc7Ifko</w:t>
      </w:r>
    </w:p>
    <w:p>
      <w:r>
        <w:t>http://hoctainha.vn/store/tv/show/Fawlty_Towers?id=pm09gwknyqA</w:t>
      </w:r>
    </w:p>
    <w:p>
      <w:r>
        <w:t>http://hoctainha.vn/store/tv/show/Broadchurch?id=hjoALWXeBsM</w:t>
      </w:r>
    </w:p>
    <w:p>
      <w:r>
        <w:t>http://hoctainha.vn/store/movies/collection/cluster?clp=ChcKFQoPYnJvYWRjYXN0ZXJfQkVUEAcYBA%3D%3D:S:ANO1ljIsmwg&amp;gsr=ChkKFwoVCg9icm9hZGNhc3Rlcl9CRVQQBxgE:S:ANO1ljIV7-M</w:t>
      </w:r>
    </w:p>
    <w:p>
      <w:r>
        <w:t>http://hoctainha.vn/store/tv/show/The_Book_of_Negroes?id=BfzWh54zo_A</w:t>
      </w:r>
    </w:p>
    <w:p>
      <w:r>
        <w:t>http://hoctainha.vn/store/tv/show/Punk_d?id=0UpMt4DkfdI</w:t>
      </w:r>
    </w:p>
    <w:p>
      <w:r>
        <w:t>http://hoctainha.vn/store/tv/show/Real_Husbands_of_Hollywood?id=2Og5_qbMcQY</w:t>
      </w:r>
    </w:p>
    <w:p>
      <w:r>
        <w:t>http://hoctainha.vn/store/tv/show/Being_Mary_Jane?id=rnFqjjq_z7E</w:t>
      </w:r>
    </w:p>
    <w:p>
      <w:r>
        <w:t>http://hoctainha.vn/store/tv/show/Rebel?id=exssDZJ1VTI</w:t>
      </w:r>
    </w:p>
    <w:p>
      <w:r>
        <w:t>http://hoctainha.vn/store/tv/show/Frankie_Neffe?id=ABcHj_FjYyk</w:t>
      </w:r>
    </w:p>
    <w:p>
      <w:r>
        <w:t>http://hoctainha.vn/store/tv/show/Money_and_Violence?id=0NLZZSysv5M</w:t>
      </w:r>
    </w:p>
    <w:p>
      <w:r>
        <w:t>http://hoctainha.vn/store/tv/show/The_Quad?id=LaR15ngafek</w:t>
      </w:r>
    </w:p>
    <w:p>
      <w:r>
        <w:t>http://hoctainha.vn/store/tv/show/Let_s_Stay_Together?id=n0ZwjRN5uow</w:t>
      </w:r>
    </w:p>
    <w:p>
      <w:r>
        <w:t>http://hoctainha.vn/store/tv/show/Gucci_Mane_and_Keyshia_Ka_Oir_The_Mane_Event?id=FRcC5fmUynpiYl76bfkXCA</w:t>
      </w:r>
    </w:p>
    <w:p>
      <w:r>
        <w:t>https://accounts.google.com/ServiceLogin?passive=1209600&amp;continue=https://play.google.com/store/books&amp;followup=https://play.google.com/store/books&amp;ec=GAZATg</w:t>
      </w:r>
    </w:p>
    <w:p>
      <w:r>
        <w:t>http://hoctainha.vn/store/books</w:t>
      </w:r>
    </w:p>
    <w:p>
      <w:r>
        <w:t>http://hoctainha.vn/store/books/category/coll_1665</w:t>
      </w:r>
    </w:p>
    <w:p>
      <w:r>
        <w:t>http://hoctainha.vn/store/books/category/coll_1204</w:t>
      </w:r>
    </w:p>
    <w:p>
      <w:r>
        <w:t>http://hoctainha.vn/store/books/category/coll_1668</w:t>
      </w:r>
    </w:p>
    <w:p>
      <w:r>
        <w:t>http://hoctainha.vn/store/books/category/coll_1205</w:t>
      </w:r>
    </w:p>
    <w:p>
      <w:r>
        <w:t>http://hoctainha.vn/store/books/category/coll_1207</w:t>
      </w:r>
    </w:p>
    <w:p>
      <w:r>
        <w:t>http://hoctainha.vn/store/books/category/coll_1208</w:t>
      </w:r>
    </w:p>
    <w:p>
      <w:r>
        <w:t>http://hoctainha.vn/store/books/category/coll_1670</w:t>
      </w:r>
    </w:p>
    <w:p>
      <w:r>
        <w:t>http://hoctainha.vn/store/books/category/coll_1261</w:t>
      </w:r>
    </w:p>
    <w:p>
      <w:r>
        <w:t>http://hoctainha.vn/store/books/category/coll_1200</w:t>
      </w:r>
    </w:p>
    <w:p>
      <w:r>
        <w:t>http://hoctainha.vn/store/books/category/coll_1605</w:t>
      </w:r>
    </w:p>
    <w:p>
      <w:r>
        <w:t>http://hoctainha.vn/store/books/category/coll_1209</w:t>
      </w:r>
    </w:p>
    <w:p>
      <w:r>
        <w:t>http://hoctainha.vn/store/books/category/coll_1211</w:t>
      </w:r>
    </w:p>
    <w:p>
      <w:r>
        <w:t>http://hoctainha.vn/store/books/category/coll_1667</w:t>
      </w:r>
    </w:p>
    <w:p>
      <w:r>
        <w:t>http://hoctainha.vn/store/books/category/coll_1669</w:t>
      </w:r>
    </w:p>
    <w:p>
      <w:r>
        <w:t>http://hoctainha.vn/store/books/category/coll_1615</w:t>
      </w:r>
    </w:p>
    <w:p>
      <w:r>
        <w:t>http://hoctainha.vn/store/books/category/coll_1214</w:t>
      </w:r>
    </w:p>
    <w:p>
      <w:r>
        <w:t>http://hoctainha.vn/store/books/category/coll_1215</w:t>
      </w:r>
    </w:p>
    <w:p>
      <w:r>
        <w:t>http://hoctainha.vn/store/books/category/coll_1217</w:t>
      </w:r>
    </w:p>
    <w:p>
      <w:r>
        <w:t>http://hoctainha.vn/store/books/category/coll_1218</w:t>
      </w:r>
    </w:p>
    <w:p>
      <w:r>
        <w:t>http://hoctainha.vn/store/books/category/coll_1671</w:t>
      </w:r>
    </w:p>
    <w:p>
      <w:r>
        <w:t>http://hoctainha.vn/store/books/category/coll_1604</w:t>
      </w:r>
    </w:p>
    <w:p>
      <w:r>
        <w:t>http://hoctainha.vn/store/books/category/coll_1222</w:t>
      </w:r>
    </w:p>
    <w:p>
      <w:r>
        <w:t>http://hoctainha.vn/store/books/category/coll_1673</w:t>
      </w:r>
    </w:p>
    <w:p>
      <w:r>
        <w:t>http://hoctainha.vn/store/books/category/coll_1224</w:t>
      </w:r>
    </w:p>
    <w:p>
      <w:r>
        <w:t>http://hoctainha.vn/store/books/category/coll_1672</w:t>
      </w:r>
    </w:p>
    <w:p>
      <w:r>
        <w:t>http://hoctainha.vn/store/books/category/audiobooks</w:t>
      </w:r>
    </w:p>
    <w:p>
      <w:r>
        <w:t>http://hoctainha.vn/store/books/category/audiobooks_coll_1665</w:t>
      </w:r>
    </w:p>
    <w:p>
      <w:r>
        <w:t>http://hoctainha.vn/store/books/category/audiobooks_coll_1204</w:t>
      </w:r>
    </w:p>
    <w:p>
      <w:r>
        <w:t>http://hoctainha.vn/store/books/category/audiobooks_coll_1205</w:t>
      </w:r>
    </w:p>
    <w:p>
      <w:r>
        <w:t>http://hoctainha.vn/store/books/category/audiobooks_coll_1689</w:t>
      </w:r>
    </w:p>
    <w:p>
      <w:r>
        <w:t>http://hoctainha.vn/store/books/category/audiobooks_coll_1200</w:t>
      </w:r>
    </w:p>
    <w:p>
      <w:r>
        <w:t>http://hoctainha.vn/store/books/category/audiobooks_coll_1605</w:t>
      </w:r>
    </w:p>
    <w:p>
      <w:r>
        <w:t>http://hoctainha.vn/store/books/category/audiobooks_coll_1209</w:t>
      </w:r>
    </w:p>
    <w:p>
      <w:r>
        <w:t>http://hoctainha.vn/store/books/category/audiobooks_coll_1676</w:t>
      </w:r>
    </w:p>
    <w:p>
      <w:r>
        <w:t>http://hoctainha.vn/store/books/category/audiobooks_coll_1615</w:t>
      </w:r>
    </w:p>
    <w:p>
      <w:r>
        <w:t>http://hoctainha.vn/store/books/category/audiobooks_coll_1217</w:t>
      </w:r>
    </w:p>
    <w:p>
      <w:r>
        <w:t>http://hoctainha.vn/store/books/category/audiobooks_coll_1716</w:t>
      </w:r>
    </w:p>
    <w:p>
      <w:r>
        <w:t>http://hoctainha.vn/store/books/category/audiobooks_coll_1219</w:t>
      </w:r>
    </w:p>
    <w:p>
      <w:r>
        <w:t>http://hoctainha.vn/store/books/category/audiobooks_coll_1604</w:t>
      </w:r>
    </w:p>
    <w:p>
      <w:r>
        <w:t>http://hoctainha.vn/store/books/category/audiobooks_coll_1545</w:t>
      </w:r>
    </w:p>
    <w:p>
      <w:r>
        <w:t>http://hoctainha.vn/store/books/category/audiobooks_coll_1222</w:t>
      </w:r>
    </w:p>
    <w:p>
      <w:r>
        <w:t>http://hoctainha.vn/store/books/category/audiobooks_coll_1224</w:t>
      </w:r>
    </w:p>
    <w:p>
      <w:r>
        <w:t>http://hoctainha.vn/store/books/category/audiobooks_coll_1672</w:t>
      </w:r>
    </w:p>
    <w:p>
      <w:r>
        <w:t>http://hoctainha.vn/store/books/category/coll_1401</w:t>
      </w:r>
    </w:p>
    <w:p>
      <w:r>
        <w:t>http://hoctainha.vn/store/books/category/subj_Comics___Graphic_Novels.General</w:t>
      </w:r>
    </w:p>
    <w:p>
      <w:r>
        <w:t>http://hoctainha.vn/store/books/category/subj_Comics___Graphic_Novels.Crime___Mystery</w:t>
      </w:r>
    </w:p>
    <w:p>
      <w:r>
        <w:t>http://hoctainha.vn/store/books/category/subj_Comics___Graphic_Novels.Fantasy</w:t>
      </w:r>
    </w:p>
    <w:p>
      <w:r>
        <w:t>http://hoctainha.vn/store/books/category/subj_Comics___Graphic_Novels.Horror</w:t>
      </w:r>
    </w:p>
    <w:p>
      <w:r>
        <w:t>http://hoctainha.vn/store/books/category/subj_Comics___Graphic_Novels.Literary</w:t>
      </w:r>
    </w:p>
    <w:p>
      <w:r>
        <w:t>http://hoctainha.vn/store/books/category/subj_Comics___Graphic_Novels.Manga</w:t>
      </w:r>
    </w:p>
    <w:p>
      <w:r>
        <w:t>http://hoctainha.vn/store/books/category/subj_Comics___Graphic_Novels.Media_Tie-In</w:t>
      </w:r>
    </w:p>
    <w:p>
      <w:r>
        <w:t>http://hoctainha.vn/store/books/category/subj_Comics___Graphic_Novels.Science_Fiction</w:t>
      </w:r>
    </w:p>
    <w:p>
      <w:r>
        <w:t>http://hoctainha.vn/store/books/category/subj_Comics___Graphic_Novels.Superheroes</w:t>
      </w:r>
    </w:p>
    <w:p>
      <w:r>
        <w:t>http://hoctainha.vn/store/books/category/coll_1689</w:t>
      </w:r>
    </w:p>
    <w:p>
      <w:r>
        <w:t>http://hoctainha.vn/store/books/category/coll_1689?age=AGE_RANGE1</w:t>
      </w:r>
    </w:p>
    <w:p>
      <w:r>
        <w:t>http://hoctainha.vn/store/books/category/coll_1689?age=AGE_RANGE2</w:t>
      </w:r>
    </w:p>
    <w:p>
      <w:r>
        <w:t>http://hoctainha.vn/store/books/category/coll_1689?age=AGE_RANGE3</w:t>
      </w:r>
    </w:p>
    <w:p>
      <w:r>
        <w:t>http://hoctainha.vn/store/books/category/coll_1690</w:t>
      </w:r>
    </w:p>
    <w:p>
      <w:r>
        <w:t>http://hoctainha.vn/store/books/category/coll_1691</w:t>
      </w:r>
    </w:p>
    <w:p>
      <w:r>
        <w:t>http://hoctainha.vn/store/books/category/coll_1693</w:t>
      </w:r>
    </w:p>
    <w:p>
      <w:r>
        <w:t>http://hoctainha.vn/store/books/category/coll_1692</w:t>
      </w:r>
    </w:p>
    <w:p>
      <w:r>
        <w:t>http://hoctainha.vn/store/books/category/coll_1694</w:t>
      </w:r>
    </w:p>
    <w:p>
      <w:r>
        <w:t>http://hoctainha.vn/store/books/category/coll_1696</w:t>
      </w:r>
    </w:p>
    <w:p>
      <w:r>
        <w:t>http://hoctainha.vn/store/books/category/coll_1698</w:t>
      </w:r>
    </w:p>
    <w:p>
      <w:r>
        <w:t>http://hoctainha.vn/store/books/category/coll_1699</w:t>
      </w:r>
    </w:p>
    <w:p>
      <w:r>
        <w:t>http://hoctainha.vn/store/books/category/coll_1702</w:t>
      </w:r>
    </w:p>
    <w:p>
      <w:r>
        <w:t>http://hoctainha.vn/store/books/category/coll_1704</w:t>
      </w:r>
    </w:p>
    <w:p>
      <w:r>
        <w:t>http://hoctainha.vn/store/books/category/coll_1705</w:t>
      </w:r>
    </w:p>
    <w:p>
      <w:r>
        <w:t>http://hoctainha.vn/store/books/top</w:t>
      </w:r>
    </w:p>
    <w:p>
      <w:r>
        <w:t>http://hoctainha.vn/store/books/new</w:t>
      </w:r>
    </w:p>
    <w:p>
      <w:r>
        <w:t>http://hoctainha.vn/store/books/collection/cluster?clp=sgIqCiIKHHByb21vdGlvbl9lYm9va19uZXdfcmVsZWFzZXMQRBgBIgQIBQgs:S:ANO1ljKX_-E&amp;gsr=Ci2yAioKIgoccHJvbW90aW9uX2Vib29rX25ld19yZWxlYXNlcxBEGAEiBAgFCCw%3D:S:ANO1ljIUL8M</w:t>
      </w:r>
    </w:p>
    <w:p>
      <w:r>
        <w:t>http://hoctainha.vn/store/books/details/Christine_Feehan_Phantom_Game?id=AxIxEAAAQBAJ</w:t>
      </w:r>
    </w:p>
    <w:p>
      <w:r>
        <w:t>http://hoctainha.vn/store/books/details/Tessa_Bailey_Hook_Line_and_Sinker?id=ddswEAAAQBAJ</w:t>
      </w:r>
    </w:p>
    <w:p>
      <w:r>
        <w:t>http://hoctainha.vn/store/info/name/Tessa_Bailey?id=0_qv3vk</w:t>
      </w:r>
    </w:p>
    <w:p>
      <w:r>
        <w:t>http://hoctainha.vn/store/books/details/Seanan_McGuire_Spelunking_Through_Hell?id=BxIxEAAAQBAJ</w:t>
      </w:r>
    </w:p>
    <w:p>
      <w:r>
        <w:t>http://hoctainha.vn/store/books/details/James_Patterson_Run_Rose_Run?id=8f42EAAAQBAJ</w:t>
      </w:r>
    </w:p>
    <w:p>
      <w:r>
        <w:t>http://hoctainha.vn/store/info/name/James_Patterson?id=03_3d9</w:t>
      </w:r>
    </w:p>
    <w:p>
      <w:r>
        <w:t>http://hoctainha.vn/store/books/details/Charles_Stross_Escape_from_Yokai_Land?id=lhD-DwAAQBAJ</w:t>
      </w:r>
    </w:p>
    <w:p>
      <w:r>
        <w:t>http://hoctainha.vn/store/books/details/Stephen_Perrine_The_Whole_Body_Reset?id=06U1EAAAQBAJ</w:t>
      </w:r>
    </w:p>
    <w:p>
      <w:r>
        <w:t>http://hoctainha.vn/store/books/author?id=Stephen+Perrine</w:t>
      </w:r>
    </w:p>
    <w:p>
      <w:r>
        <w:t>http://hoctainha.vn/store/books/details/C_J_Box_Shadows_Reel?id=cV0zEAAAQBAJ</w:t>
      </w:r>
    </w:p>
    <w:p>
      <w:r>
        <w:t>http://hoctainha.vn/store/books/details/Ric_Prado_Black_Ops?id=YC41EAAAQBAJ</w:t>
      </w:r>
    </w:p>
    <w:p>
      <w:r>
        <w:t>http://hoctainha.vn/store/books/author?id=Ric+Prado</w:t>
      </w:r>
    </w:p>
    <w:p>
      <w:r>
        <w:t>http://hoctainha.vn/store/books/details/Bob_Odenkirk_Comedy_Comedy_Comedy_Drama?id=mf0qEAAAQBAJ</w:t>
      </w:r>
    </w:p>
    <w:p>
      <w:r>
        <w:t>http://hoctainha.vn/store/books/author?id=Bob+Odenkirk</w:t>
      </w:r>
    </w:p>
    <w:p>
      <w:r>
        <w:t>http://hoctainha.vn/store/books/details/Danielle_Steel_High_Stakes?id=t9oxEAAAQBAJ</w:t>
      </w:r>
    </w:p>
    <w:p>
      <w:r>
        <w:t>http://hoctainha.vn/store/info/name/Danielle_Steel?id=0gs66</w:t>
      </w:r>
    </w:p>
    <w:p>
      <w:r>
        <w:t>http://hoctainha.vn/store/books/collection/cluster?clp=sgIxCikKI3Byb21vdGlvbl9yYmNfY29sbGVjdGlvbl9ib29rc19ob21lEEQYASIECAUILA%3D%3D:S:ANO1ljKr2DU&amp;gsr=CjSyAjEKKQojcHJvbW90aW9uX3JiY19jb2xsZWN0aW9uX2Jvb2tzX2hvbWUQRBgBIgQIBQgs:S:ANO1ljL6en8</w:t>
      </w:r>
    </w:p>
    <w:p>
      <w:r>
        <w:t>http://hoctainha.vn/store/books/details/Nina_de_Gramont_The_Christie_Affair?id=wxUqEAAAQBAJ</w:t>
      </w:r>
    </w:p>
    <w:p>
      <w:r>
        <w:t>http://hoctainha.vn/store/books/author?id=Nina+de+Gramont</w:t>
      </w:r>
    </w:p>
    <w:p>
      <w:r>
        <w:t>http://hoctainha.vn/store/books/details/Thrity_Umrigar_Honor?id=XLUdEAAAQBAJ</w:t>
      </w:r>
    </w:p>
    <w:p>
      <w:r>
        <w:t>http://hoctainha.vn/store/books/author?id=Thrity+Umrigar</w:t>
      </w:r>
    </w:p>
    <w:p>
      <w:r>
        <w:t>http://hoctainha.vn/store/books/details/Dana_Schwartz_Anatomy_A_Love_Story?id=LTArEAAAQBAJ</w:t>
      </w:r>
    </w:p>
    <w:p>
      <w:r>
        <w:t>http://hoctainha.vn/store/books/author?id=Dana+Schwartz</w:t>
      </w:r>
    </w:p>
    <w:p>
      <w:r>
        <w:t>http://hoctainha.vn/store/books/details/Marissa_Stapley_Lucky?id=RzDuDwAAQBAJ</w:t>
      </w:r>
    </w:p>
    <w:p>
      <w:r>
        <w:t>http://hoctainha.vn/store/books/author?id=Marissa+Stapley</w:t>
      </w:r>
    </w:p>
    <w:p>
      <w:r>
        <w:t>http://hoctainha.vn/store/books/details/Elif_Shafak_The_Island_of_Missing_Trees?id=OzEyEAAAQBAJ</w:t>
      </w:r>
    </w:p>
    <w:p>
      <w:r>
        <w:t>http://hoctainha.vn/store/books/author?id=Elif+Shafak</w:t>
      </w:r>
    </w:p>
    <w:p>
      <w:r>
        <w:t>http://hoctainha.vn/store/books/details/Lauren_Blackwood_Within_These_Wicked_Walls?id=hiQQEAAAQBAJ</w:t>
      </w:r>
    </w:p>
    <w:p>
      <w:r>
        <w:t>http://hoctainha.vn/store/books/author?id=Lauren+Blackwood</w:t>
      </w:r>
    </w:p>
    <w:p>
      <w:r>
        <w:t>http://hoctainha.vn/store/books/details/Chibundu_Onuzo_Sankofa?id=aMIXEAAAQBAJ</w:t>
      </w:r>
    </w:p>
    <w:p>
      <w:r>
        <w:t>http://hoctainha.vn/store/books/author?id=Chibundu+Onuzo</w:t>
      </w:r>
    </w:p>
    <w:p>
      <w:r>
        <w:t>http://hoctainha.vn/store/books/details/Mar%C3%ADa_Amparo_Escand%C3%B3n_L_A_Weather?id=GJ8OEAAAQBAJ</w:t>
      </w:r>
    </w:p>
    <w:p>
      <w:r>
        <w:t>http://hoctainha.vn/store/books/author?id=Mar%C3%ADa+Amparo+Escand%C3%B3n</w:t>
      </w:r>
    </w:p>
    <w:p>
      <w:r>
        <w:t>http://hoctainha.vn/store/books/details/Andrea_Bartz_We_Were_Never_Here?id=ZmcFEAAAQBAJ</w:t>
      </w:r>
    </w:p>
    <w:p>
      <w:r>
        <w:t>http://hoctainha.vn/store/books/author?id=Andrea+Bartz</w:t>
      </w:r>
    </w:p>
    <w:p>
      <w:r>
        <w:t>http://hoctainha.vn/store/books/details/Stacey_Lee_The_Downstairs_Girl?id=5yZcDwAAQBAJ</w:t>
      </w:r>
    </w:p>
    <w:p>
      <w:r>
        <w:t>http://hoctainha.vn/store/books/author?id=Stacey+Lee</w:t>
      </w:r>
    </w:p>
    <w:p>
      <w:r>
        <w:t>http://hoctainha.vn/store/books/collection/cluster?clp=sgIoCiAKGnByb21vdGlvbl9iZXN0b2YyMDIxX2Jvb2tzEEQYASIECAUILA%3D%3D:S:ANO1ljJug10&amp;gsr=CiuyAigKIAoacHJvbW90aW9uX2Jlc3RvZjIwMjFfYm9va3MQRBgBIgQIBQgs:S:ANO1ljKquJw</w:t>
      </w:r>
    </w:p>
    <w:p>
      <w:r>
        <w:t>http://hoctainha.vn/store/books/details/Frank_Herbert_Dune?id=p1MULH7JsTQC</w:t>
      </w:r>
    </w:p>
    <w:p>
      <w:r>
        <w:t>http://hoctainha.vn/store/books/details/Robert_Jordan_The_Eye_of_the_World?id=1PgKPuFIz1kC</w:t>
      </w:r>
    </w:p>
    <w:p>
      <w:r>
        <w:t>http://hoctainha.vn/store/books/details/Andy_Weir_Project_Hail_Mary?id=-Ff2DwAAQBAJ</w:t>
      </w:r>
    </w:p>
    <w:p>
      <w:r>
        <w:t>http://hoctainha.vn/store/info/name/Andy_Weir?id=0_rhmnf</w:t>
      </w:r>
    </w:p>
    <w:p>
      <w:r>
        <w:t>http://hoctainha.vn/store/books/details/Andrzej_Sapkowski_The_Last_Wish?id=aVPNxmllbAUC</w:t>
      </w:r>
    </w:p>
    <w:p>
      <w:r>
        <w:t>http://hoctainha.vn/store/info/name/Andrzej_Sapkowski?id=011t6</w:t>
      </w:r>
    </w:p>
    <w:p>
      <w:r>
        <w:t>http://hoctainha.vn/store/books/details/Mark_Manson_The_Subtle_Art_of_Not_Giving_a_F_ck?id=yng_CwAAQBAJ</w:t>
      </w:r>
    </w:p>
    <w:p>
      <w:r>
        <w:t>http://hoctainha.vn/store/info/name/Mark_Manson?id=11c0rqt0j6</w:t>
      </w:r>
    </w:p>
    <w:p>
      <w:r>
        <w:t>http://hoctainha.vn/store/books/details/James_Clear_Atomic_Habits?id=lFhbDwAAQBAJ</w:t>
      </w:r>
    </w:p>
    <w:p>
      <w:r>
        <w:t>http://hoctainha.vn/store/books/author?id=James+Clear</w:t>
      </w:r>
    </w:p>
    <w:p>
      <w:r>
        <w:t>http://hoctainha.vn/store/books/details/Robert_Greene_The_48_Laws_of_Power?id=afCxg5sogvAC</w:t>
      </w:r>
    </w:p>
    <w:p>
      <w:r>
        <w:t>http://hoctainha.vn/store/info/name/Robert_Greene?id=034crr</w:t>
      </w:r>
    </w:p>
    <w:p>
      <w:r>
        <w:t>http://hoctainha.vn/store/books/details/Sarah_J_Maas_A_Court_of_Thorns_and_Roses?id=E-kdBQAAQBAJ</w:t>
      </w:r>
    </w:p>
    <w:p>
      <w:r>
        <w:t>http://hoctainha.vn/store/info/name/Sarah_J_Maas?id=0bx_x1r</w:t>
      </w:r>
    </w:p>
    <w:p>
      <w:r>
        <w:t>http://hoctainha.vn/store/books/details/Frank_Herbert_Dune_Messiah?id=AXVUqdzi3rsC</w:t>
      </w:r>
    </w:p>
    <w:p>
      <w:r>
        <w:t>http://hoctainha.vn/store/books/details/David_Goggins_Can_t_Hurt_Me?id=OSchEAAAQBAJ</w:t>
      </w:r>
    </w:p>
    <w:p>
      <w:r>
        <w:t>http://hoctainha.vn/store/books/author?id=David+Goggins</w:t>
      </w:r>
    </w:p>
    <w:p>
      <w:r>
        <w:t>http://hoctainha.vn/store/books/collection/cluster?clp=sgIsCiQKHnByb21vdGlvbl9lYm9va19kZWFsc19wdXJjaGFzZRBEGAEiBAgFCCw%3D:S:ANO1ljLj3lc&amp;gsr=Ci-yAiwKJAoecHJvbW90aW9uX2Vib29rX2RlYWxzX3B1cmNoYXNlEEQYASIECAUILA%3D%3D:S:ANO1ljKypNM</w:t>
      </w:r>
    </w:p>
    <w:p>
      <w:r>
        <w:t>http://hoctainha.vn/store/books/details/Nikki_Van_De_Car_Practical_Magic?id=30jTDQAAQBAJ</w:t>
      </w:r>
    </w:p>
    <w:p>
      <w:r>
        <w:t>http://hoctainha.vn/store/books/author?id=Nikki+Van+De+Car</w:t>
      </w:r>
    </w:p>
    <w:p>
      <w:r>
        <w:t>http://hoctainha.vn/store/books/details/Jeph_Loeb_Batman_The_Long_Halloween?id=sSnfAAAAQBAJ</w:t>
      </w:r>
    </w:p>
    <w:p>
      <w:r>
        <w:t>http://hoctainha.vn/store/info/name/Jeph_Loeb?id=04snp2</w:t>
      </w:r>
    </w:p>
    <w:p>
      <w:r>
        <w:t>http://hoctainha.vn/store/books/details/Frank_Miller_Batman_The_Dark_Knight_Returns_30th_A?id=0GVdCwAAQBAJ</w:t>
      </w:r>
    </w:p>
    <w:p>
      <w:r>
        <w:t>http://hoctainha.vn/store/info/name/Frank_Miller?id=0jpdn</w:t>
      </w:r>
    </w:p>
    <w:p>
      <w:r>
        <w:t>http://hoctainha.vn/store/books/details/Jeph_Loeb_Batman_The_Complete_Hush?id=RfK0AAAAQBAJ</w:t>
      </w:r>
    </w:p>
    <w:p>
      <w:r>
        <w:t>http://hoctainha.vn/store/books/details/Brian_Christian_Algorithms_to_Live_By?id=yvaLCgAAQBAJ</w:t>
      </w:r>
    </w:p>
    <w:p>
      <w:r>
        <w:t>http://hoctainha.vn/store/books/author?id=Brian+Christian</w:t>
      </w:r>
    </w:p>
    <w:p>
      <w:r>
        <w:t>http://hoctainha.vn/store/books/details/Scott_Snyder_The_Batman_Who_Laughs?id=PcWrDwAAQBAJ</w:t>
      </w:r>
    </w:p>
    <w:p>
      <w:r>
        <w:t>http://hoctainha.vn/store/info/name/Scott_Snyder?id=0dm4h0</w:t>
      </w:r>
    </w:p>
    <w:p>
      <w:r>
        <w:t>http://hoctainha.vn/store/books/details/Frank_Miller_Batman_Year_One?id=CfreAAAAQBAJ</w:t>
      </w:r>
    </w:p>
    <w:p>
      <w:r>
        <w:t>http://hoctainha.vn/store/books/details/Brian_Tracy_Get_Smart?id=elqrCQAAQBAJ</w:t>
      </w:r>
    </w:p>
    <w:p>
      <w:r>
        <w:t>http://hoctainha.vn/store/books/author?id=Brian+Tracy</w:t>
      </w:r>
    </w:p>
    <w:p>
      <w:r>
        <w:t>http://hoctainha.vn/store/books/details/Antony_Beevor_The_Second_World_War?id=XS8xlDaZVJMC</w:t>
      </w:r>
    </w:p>
    <w:p>
      <w:r>
        <w:t>http://hoctainha.vn/store/info/name/Antony_Beevor?id=02p4bh</w:t>
      </w:r>
    </w:p>
    <w:p>
      <w:r>
        <w:t>http://hoctainha.vn/store/books/details/DK_The_Medicine_Book?id=PggOEAAAQBAJ</w:t>
      </w:r>
    </w:p>
    <w:p>
      <w:r>
        <w:t>http://hoctainha.vn/store/books/author?id=DK</w:t>
      </w:r>
    </w:p>
    <w:p>
      <w:r>
        <w:t>http://hoctainha.vn/store/books/collection/cluster?clp=sgIsCiQKHnByb21vdGlvbl90b3VnaF9sb3ZlX3NlbGZfaGVscBBEGAEiBAgFCCw%3D:S:ANO1ljLopxI&amp;gsr=Ci-yAiwKJAoecHJvbW90aW9uX3RvdWdoX2xvdmVfc2VsZl9oZWxwEEQYASIECAUILA%3D%3D:S:ANO1ljLh7Xg</w:t>
      </w:r>
    </w:p>
    <w:p>
      <w:r>
        <w:t>http://hoctainha.vn/store/books/details/Jordan_B_Peterson_12_Rules_for_Life?id=TvEqDAAAQBAJ</w:t>
      </w:r>
    </w:p>
    <w:p>
      <w:r>
        <w:t>http://hoctainha.vn/store/books/author?id=Jordan+B.+Peterson</w:t>
      </w:r>
    </w:p>
    <w:p>
      <w:r>
        <w:t>http://hoctainha.vn/store/books/details/Dale_Carnegie_How_To_Win_Friends_and_Influence_Peo?id=1rW-QpIAs8UC</w:t>
      </w:r>
    </w:p>
    <w:p>
      <w:r>
        <w:t>http://hoctainha.vn/store/info/name/Dale_Carnegie?id=01lp1z</w:t>
      </w:r>
    </w:p>
    <w:p>
      <w:r>
        <w:t>http://hoctainha.vn/store/books/details/Don_Miguel_Ruiz_The_Four_Agreements?id=hzVxiw2DiOsC</w:t>
      </w:r>
    </w:p>
    <w:p>
      <w:r>
        <w:t>http://hoctainha.vn/store/info/name/Don_Miguel_Ruiz?id=11b5m6g5cd</w:t>
      </w:r>
    </w:p>
    <w:p>
      <w:r>
        <w:t>http://hoctainha.vn/store/books/details/Amir_Levine_Attached?id=vCh9fXUiUjwC</w:t>
      </w:r>
    </w:p>
    <w:p>
      <w:r>
        <w:t>http://hoctainha.vn/store/info/name/Amir_Levine?id=113xs5m4b</w:t>
      </w:r>
    </w:p>
    <w:p>
      <w:r>
        <w:t>http://hoctainha.vn/store/books/details/Ryan_Holiday_The_Daily_Stoic?id=TR2MDAAAQBAJ</w:t>
      </w:r>
    </w:p>
    <w:p>
      <w:r>
        <w:t>http://hoctainha.vn/store/books/author?id=Ryan+Holiday</w:t>
      </w:r>
    </w:p>
    <w:p>
      <w:r>
        <w:t>http://hoctainha.vn/store/books/details/Matthew_McConaughey_Greenlights?id=sULYDwAAQBAJ</w:t>
      </w:r>
    </w:p>
    <w:p>
      <w:r>
        <w:t>http://hoctainha.vn/store/books/author?id=Matthew+McConaughey</w:t>
      </w:r>
    </w:p>
    <w:p>
      <w:r>
        <w:t>http://hoctainha.vn/store/books/details/Bob_Goff_Undistracted?id=W4w1EAAAQBAJ</w:t>
      </w:r>
    </w:p>
    <w:p>
      <w:r>
        <w:t>http://hoctainha.vn/store/books/author?id=Bob+Goff</w:t>
      </w:r>
    </w:p>
    <w:p>
      <w:r>
        <w:t>http://hoctainha.vn/store/books/editorial_collection/promotion_topic_tts_public_domain_audiobooks</w:t>
      </w:r>
    </w:p>
    <w:p>
      <w:r>
        <w:t>http://hoctainha.vn/store/books/collection/cluster?clp=sgInCh8KGXByb21vdGlvbl9lYm9va19wcmVvcmRlcnMQRBgBIgQIBQgs:S:ANO1ljJ2vOQ&amp;gsr=CiqyAicKHwoZcHJvbW90aW9uX2Vib29rX3ByZW9yZGVycxBEGAEiBAgFCCw%3D:S:ANO1ljKvGzQ</w:t>
      </w:r>
    </w:p>
    <w:p>
      <w:r>
        <w:t>http://hoctainha.vn/store/books/details/Jennifer_L_Armentrout_The_War_of_Two_Queens?id=OaA3EAAAQBAJ</w:t>
      </w:r>
    </w:p>
    <w:p>
      <w:r>
        <w:t>http://hoctainha.vn/store/books/details/J_D_Robb_Desperation_in_Death?id=o5RVEAAAQBAJ</w:t>
      </w:r>
    </w:p>
    <w:p>
      <w:r>
        <w:t>http://hoctainha.vn/store/books/author?id=J.+D.+Robb</w:t>
      </w:r>
    </w:p>
    <w:p>
      <w:r>
        <w:t>http://hoctainha.vn/store/books/details/Nora_Roberts_The_Choice?id=VZRVEAAAQBAJ</w:t>
      </w:r>
    </w:p>
    <w:p>
      <w:r>
        <w:t>http://hoctainha.vn/store/books/details/Christine_Feehan_Dark_Whisper?id=XDlcEAAAQBAJ</w:t>
      </w:r>
    </w:p>
    <w:p>
      <w:r>
        <w:t>http://hoctainha.vn/store/books/author?id=Christine+Feehan</w:t>
      </w:r>
    </w:p>
    <w:p>
      <w:r>
        <w:t>http://hoctainha.vn/store/books/details/Christine_Feehan_Shadow_Fire?id=bCE6EAAAQBAJ</w:t>
      </w:r>
    </w:p>
    <w:p>
      <w:r>
        <w:t>http://hoctainha.vn/store/books/details/Tracy_Wolff_Charm?id=z7ssEAAAQBAJ</w:t>
      </w:r>
    </w:p>
    <w:p>
      <w:r>
        <w:t>http://hoctainha.vn/store/books/details/Colleen_Hoover_It_Starts_with_Us?id=zlNdEAAAQBAJ</w:t>
      </w:r>
    </w:p>
    <w:p>
      <w:r>
        <w:t>http://hoctainha.vn/store/info/name/Colleen_Hoover?id=0k5h84x</w:t>
      </w:r>
    </w:p>
    <w:p>
      <w:r>
        <w:t>http://hoctainha.vn/store/books/details/Lee_Child_No_Plan_B?id=vn9XEAAAQBAJ</w:t>
      </w:r>
    </w:p>
    <w:p>
      <w:r>
        <w:t>http://hoctainha.vn/store/books/details/Brandon_Sanderson_The_Lost_Metal?id=PTBQEAAAQBAJ</w:t>
      </w:r>
    </w:p>
    <w:p>
      <w:r>
        <w:t>http://hoctainha.vn/store/books/details/Tracy_Wolff_Cherish?id=X3FZEAAAQBAJ</w:t>
      </w:r>
    </w:p>
    <w:p>
      <w:r>
        <w:t>http://hoctainha.vn/store/books/collection/cluster?clp=sgIuCiYKIHByb21vdGlvbl8xMDAyMzk0X2Jvb2tzX3BvbGl0aWNzEEQYASIECAUILA%3D%3D:S:ANO1ljKa2-8&amp;gsr=CjGyAi4KJgogcHJvbW90aW9uXzEwMDIzOTRfYm9va3NfcG9saXRpY3MQRBgBIgQIBQgs:S:ANO1ljKHfIM</w:t>
      </w:r>
    </w:p>
    <w:p>
      <w:r>
        <w:t>http://hoctainha.vn/store/books/details/William_P_Barr_One_Damn_Thing_After_Another?id=3bBZEAAAQBAJ</w:t>
      </w:r>
    </w:p>
    <w:p>
      <w:r>
        <w:t>http://hoctainha.vn/store/books/author?id=William+P.+Barr</w:t>
      </w:r>
    </w:p>
    <w:p>
      <w:r>
        <w:t>http://hoctainha.vn/store/books/details/Ibram_X_Kendi_How_to_Be_an_Antiracist?id=6pNbDwAAQBAJ</w:t>
      </w:r>
    </w:p>
    <w:p>
      <w:r>
        <w:t>http://hoctainha.vn/store/books/author?id=Ibram+X.+Kendi</w:t>
      </w:r>
    </w:p>
    <w:p>
      <w:r>
        <w:t>http://hoctainha.vn/store/books/details/Rebekah_Koffler_Putin_s_Playbook?id=5Pa7DwAAQBAJ</w:t>
      </w:r>
    </w:p>
    <w:p>
      <w:r>
        <w:t>http://hoctainha.vn/store/books/author?id=Rebekah+Koffler</w:t>
      </w:r>
    </w:p>
    <w:p>
      <w:r>
        <w:t>http://hoctainha.vn/store/books/details/Jim_Frederick_Black_Hearts?id=9UwyGVSpUE8C</w:t>
      </w:r>
    </w:p>
    <w:p>
      <w:r>
        <w:t>http://hoctainha.vn/store/info/name/Jim_Frederick?id=05x0jj4</w:t>
      </w:r>
    </w:p>
    <w:p>
      <w:r>
        <w:t>http://hoctainha.vn/store/books/details/Matthew_Cole_Code_Over_Country?id=myYBEAAAQBAJ</w:t>
      </w:r>
    </w:p>
    <w:p>
      <w:r>
        <w:t>http://hoctainha.vn/store/books/author?id=Matthew+Cole</w:t>
      </w:r>
    </w:p>
    <w:p>
      <w:r>
        <w:t>http://hoctainha.vn/store/books/details/John_McWhorter_Woke_Racism?id=RHkvEAAAQBAJ</w:t>
      </w:r>
    </w:p>
    <w:p>
      <w:r>
        <w:t>http://hoctainha.vn/store/books/author?id=John+McWhorter</w:t>
      </w:r>
    </w:p>
    <w:p>
      <w:r>
        <w:t>http://hoctainha.vn/store/books/details/Peter_Schweizer_Red_Handed?id=eAI4EAAAQBAJ</w:t>
      </w:r>
    </w:p>
    <w:p>
      <w:r>
        <w:t>http://hoctainha.vn/store/books/author?id=Peter+Schweizer</w:t>
      </w:r>
    </w:p>
    <w:p>
      <w:r>
        <w:t>http://hoctainha.vn/store/books/details/Nicole_Perlroth_This_Is_How_They_Tell_Me_the_World?id=6H_dDwAAQBAJ</w:t>
      </w:r>
    </w:p>
    <w:p>
      <w:r>
        <w:t>http://hoctainha.vn/store/books/author?id=Nicole+Perlroth</w:t>
      </w:r>
    </w:p>
    <w:p>
      <w:r>
        <w:t>http://hoctainha.vn/store/books/collection/cluster?clp=sgIoCiAKGnByb21vdGlvbl9lYm9va190b3BzZWxsaW5nEEQYASIECAUILA%3D%3D:S:ANO1ljLtPtQ&amp;gsr=CiuyAigKIAoacHJvbW90aW9uX2Vib29rX3RvcHNlbGxpbmcQRBgBIgQIBQgs:S:ANO1ljJFgfM</w:t>
      </w:r>
    </w:p>
    <w:p>
      <w:r>
        <w:t>http://hoctainha.vn/store/books/details/Random_House_Before_the_Batman_An_Original_Movie_N?id=xQ07EAAAQBAJ</w:t>
      </w:r>
    </w:p>
    <w:p>
      <w:r>
        <w:t>http://hoctainha.vn/store/books/author?id=Random+House</w:t>
      </w:r>
    </w:p>
    <w:p>
      <w:r>
        <w:t>http://hoctainha.vn/store/books/details/Kohei_Horikoshi_My_Hero_Academia_Vol_30?id=zfRHEAAAQBAJ</w:t>
      </w:r>
    </w:p>
    <w:p>
      <w:r>
        <w:t>http://hoctainha.vn/store/books/details/Blake_Pierce_The_Perfect_Rumor_A_Jessie_Hunt_Psych?id=_ZAkEAAAQBAJ</w:t>
      </w:r>
    </w:p>
    <w:p>
      <w:r>
        <w:t>http://hoctainha.vn/store/books/details/Tracy_Wolff_Crave?id=yRmkDwAAQBAJ</w:t>
      </w:r>
    </w:p>
    <w:p>
      <w:r>
        <w:t>http://hoctainha.vn/store/books/details/Tracy_Wolff_Court?id=qUUCEAAAQBAJ</w:t>
      </w:r>
    </w:p>
    <w:p>
      <w:r>
        <w:t>http://hoctainha.vn/store/books/details/Tracy_Wolff_Crush?id=HY_ZDwAAQBAJ</w:t>
      </w:r>
    </w:p>
    <w:p>
      <w:r>
        <w:t>http://hoctainha.vn/store/books/details/J_K_Rowling_Harry_Potter_and_the_Sorcerer_s_Stone?id=wrOQLV6xB-wC</w:t>
      </w:r>
    </w:p>
    <w:p>
      <w:r>
        <w:t>http://hoctainha.vn/store/books/details/Old_Farmer_s_Almanac_The_Old_Farmer_s_Almanac_2022?id=Z8EyEAAAQBAJ</w:t>
      </w:r>
    </w:p>
    <w:p>
      <w:r>
        <w:t>http://hoctainha.vn/store/books/author?id=Old+Farmer%E2%80%99s+Almanac</w:t>
      </w:r>
    </w:p>
    <w:p>
      <w:r>
        <w:t>http://hoctainha.vn/store/books/collection/cluster?clp=sgIpCiEKG3Byb21vdGlvbl9ib29rc19kYWlseV9kZWFscxBEGAEiBAgFCCw%3D:S:ANO1ljIGG1I&amp;gsr=CiyyAikKIQobcHJvbW90aW9uX2Jvb2tzX2RhaWx5X2RlYWxzEEQYASIECAUILA%3D%3D:S:ANO1ljJuISU</w:t>
      </w:r>
    </w:p>
    <w:p>
      <w:r>
        <w:t>http://hoctainha.vn/store/books/details/Mary_B_Morrison_I_d_Rather_Be_With_You?id=klT0AgAAQBAJ</w:t>
      </w:r>
    </w:p>
    <w:p>
      <w:r>
        <w:t>http://hoctainha.vn/store/books/details/Shelly_Laurenston_The_Unyielding?id=-_mdDAAAQBAJ</w:t>
      </w:r>
    </w:p>
    <w:p>
      <w:r>
        <w:t>http://hoctainha.vn/store/books/details/Diana_Cosby_An_Oath_Taken?id=xzvxAwAAQBAJ</w:t>
      </w:r>
    </w:p>
    <w:p>
      <w:r>
        <w:t>http://hoctainha.vn/store/books/details/Anna_Bradley_More_or_Less_a_Marchioness?id=WB7XDgAAQBAJ</w:t>
      </w:r>
    </w:p>
    <w:p>
      <w:r>
        <w:t>http://hoctainha.vn/store/books/details/Janet_Finsilver_Murder_at_Redwood_Cove?id=_FmwBgAAQBAJ</w:t>
      </w:r>
    </w:p>
    <w:p>
      <w:r>
        <w:t>http://hoctainha.vn/store/books/details/Lynn_Cahoon_Killer_Run?id=iliwBgAAQBAJ</w:t>
      </w:r>
    </w:p>
    <w:p>
      <w:r>
        <w:t>http://hoctainha.vn/store/books/details/Adrienne_Basso_His_Noble_Promise?id=UMCnAwAAQBAJ</w:t>
      </w:r>
    </w:p>
    <w:p>
      <w:r>
        <w:t>http://hoctainha.vn/store/info/name/Adrienne_Basso?id=05x65hm</w:t>
      </w:r>
    </w:p>
    <w:p>
      <w:r>
        <w:t>http://hoctainha.vn/store/books/details/Lynn_Cahoon_Murder_on_Wheels?id=oRlsCQAAQBAJ</w:t>
      </w:r>
    </w:p>
    <w:p>
      <w:r>
        <w:t>http://hoctainha.vn/store/books/details/Lynn_Cahoon_Tea_Cups_and_Carnage?id=iN2KCgAAQBAJ</w:t>
      </w:r>
    </w:p>
    <w:p>
      <w:r>
        <w:t>http://hoctainha.vn/store/books/details/Anna_Bradley_More_or_Less_a_Temptress?id=4r5MDwAAQBAJ</w:t>
      </w:r>
    </w:p>
    <w:p>
      <w:r>
        <w:t>https://accounts.google.com/ServiceLogin?passive=1209600&amp;continue=https://play.google.com/store/books/category/audiobooks&amp;followup=https://play.google.com/store/books/category/audiobooks&amp;ec=GAZATg</w:t>
      </w:r>
    </w:p>
    <w:p>
      <w:r>
        <w:t>http://hoctainha.vn/store/books/top/category/audiobooks</w:t>
      </w:r>
    </w:p>
    <w:p>
      <w:r>
        <w:t>http://hoctainha.vn/store/books/new/category/audiobooks</w:t>
      </w:r>
    </w:p>
    <w:p>
      <w:r>
        <w:t>http://hoctainha.vn/store/books/collection/cluster?clp=sgIoCiIKHHByb21vdGlvbl9hYm9va19uZXdfcmVsZWFzZXMQRBgBIgIIQA%3D%3D:S:ANO1ljKaGOc&amp;gsr=CiuyAigKIgoccHJvbW90aW9uX2Fib29rX25ld19yZWxlYXNlcxBEGAEiAghA:S:ANO1ljJNGsU</w:t>
      </w:r>
    </w:p>
    <w:p>
      <w:r>
        <w:t>http://hoctainha.vn/store/audiobooks/details/Christine_Feehan_Phantom_Game?id=AQAAAEC8nWXdyM</w:t>
      </w:r>
    </w:p>
    <w:p>
      <w:r>
        <w:t>http://hoctainha.vn/store/audiobooks/details/James_Patterson_Run_Rose_Run?id=AQAAAEB8KQppZM</w:t>
      </w:r>
    </w:p>
    <w:p>
      <w:r>
        <w:t>http://hoctainha.vn/store/audiobooks/details/Lucy_Foley_The_Paris_Apartment?id=AQAAAEA89WS1SM</w:t>
      </w:r>
    </w:p>
    <w:p>
      <w:r>
        <w:t>http://hoctainha.vn/store/audiobooks/details/Ric_Prado_Black_Ops?id=AQAAAEA8viL-DM</w:t>
      </w:r>
    </w:p>
    <w:p>
      <w:r>
        <w:t>http://hoctainha.vn/store/audiobooks/details/Tessa_Bailey_Hook_Line_and_Sinker?id=AQAAAEA8k0nTZM</w:t>
      </w:r>
    </w:p>
    <w:p>
      <w:r>
        <w:t>http://hoctainha.vn/store/audiobooks/details/Bob_Odenkirk_Comedy_Comedy_Comedy_Drama?id=AQAAAEDcs2DzrM</w:t>
      </w:r>
    </w:p>
    <w:p>
      <w:r>
        <w:t>http://hoctainha.vn/store/audiobooks/details/Bren%C3%A9_Brown_Atlas_of_the_Heart?id=AQAAAEA8sinyBM</w:t>
      </w:r>
    </w:p>
    <w:p>
      <w:r>
        <w:t>http://hoctainha.vn/store/audiobooks/details/Stephen_Perrine_The_Whole_Body_Reset?id=AQAAAEA8KwNrLM</w:t>
      </w:r>
    </w:p>
    <w:p>
      <w:r>
        <w:t>http://hoctainha.vn/store/audiobooks/details/Robert_O_Neill_The_Way_Forward?id=AQAAAEBc6VOpHM</w:t>
      </w:r>
    </w:p>
    <w:p>
      <w:r>
        <w:t>http://hoctainha.vn/store/audiobooks/details/Laurie_Forest_The_Demon_Tide?id=AQAAAEA8yCOIDM</w:t>
      </w:r>
    </w:p>
    <w:p>
      <w:r>
        <w:t>http://hoctainha.vn/store/books/theme/promotion_1002998_welcome_ctp_abooks</w:t>
      </w:r>
    </w:p>
    <w:p>
      <w:r>
        <w:t>http://hoctainha.vn/store/books/collection/cluster?clp=sgIrCiUKH3Byb21vdGlvbl9iZXN0b2YyMDIxX2F1ZGlvYm9va3MQRBgBIgIIQA%3D%3D:S:ANO1ljJzDho&amp;gsr=Ci6yAisKJQofcHJvbW90aW9uX2Jlc3RvZjIwMjFfYXVkaW9ib29rcxBEGAEiAghA:S:ANO1ljKOv9I</w:t>
      </w:r>
    </w:p>
    <w:p>
      <w:r>
        <w:t>http://hoctainha.vn/store/audiobooks/details/Frank_Herbert_Dune?id=AQAAAADXxRDF1M</w:t>
      </w:r>
    </w:p>
    <w:p>
      <w:r>
        <w:t>http://hoctainha.vn/store/audiobooks/details/Frank_Herbert_Dune_Messiah?id=AQAAAIC4WE3Y5M</w:t>
      </w:r>
    </w:p>
    <w:p>
      <w:r>
        <w:t>http://hoctainha.vn/store/audiobooks/details/J_K_Rowling_Harry_Potter_and_the_Sorcerer_s_Stone?id=AQAAAIDu1R1V4M</w:t>
      </w:r>
    </w:p>
    <w:p>
      <w:r>
        <w:t>http://hoctainha.vn/store/audiobooks/details/John_Robert_Greene_The_48_Laws_of_Power?id=AQAAAADDU0tTmM</w:t>
      </w:r>
    </w:p>
    <w:p>
      <w:r>
        <w:t>http://hoctainha.vn/store/audiobooks/details/James_Clear_Atomic_Habits?id=AQAAAEAMPRZ9CM</w:t>
      </w:r>
    </w:p>
    <w:p>
      <w:r>
        <w:t>http://hoctainha.vn/store/audiobooks/details/Jordan_B_Peterson_12_Rules_for_Life?id=AQAAAIB9RibGSM</w:t>
      </w:r>
    </w:p>
    <w:p>
      <w:r>
        <w:t>http://hoctainha.vn/store/audiobooks/details/Matthew_McConaughey_Greenlights?id=AQAAAEBsrwTveM</w:t>
      </w:r>
    </w:p>
    <w:p>
      <w:r>
        <w:t>http://hoctainha.vn/store/audiobooks/details/J_K_Rowling_Harry_Potter_and_the_Prisoner_of_Azkab?id=AQAAAIDuM0iztM</w:t>
      </w:r>
    </w:p>
    <w:p>
      <w:r>
        <w:t>http://hoctainha.vn/store/audiobooks/details/Mark_Manson_The_Subtle_Art_of_Not_Giving_a_F_ck?id=AQAAAAA0lhmWPM</w:t>
      </w:r>
    </w:p>
    <w:p>
      <w:r>
        <w:t>http://hoctainha.vn/store/audiobooks/details/J_K_Rowling_Harry_Potter_and_the_Chamber_of_Secret?id=AQAAAIBu2xZbaM</w:t>
      </w:r>
    </w:p>
    <w:p>
      <w:r>
        <w:t>http://hoctainha.vn/store/books/collection/cluster?clp=sgI0Ci4KKHByb21vdGlvbl9yYmNfY29sbGVjdGlvbl9hdWRpb2Jvb2tzX2hvbWUQRBgBIgIIQA%3D%3D:S:ANO1ljJAjxQ&amp;gsr=CjeyAjQKLgoocHJvbW90aW9uX3JiY19jb2xsZWN0aW9uX2F1ZGlvYm9va3NfaG9tZRBEGAEiAghA:S:ANO1ljLK-BU</w:t>
      </w:r>
    </w:p>
    <w:p>
      <w:r>
        <w:t>http://hoctainha.vn/store/audiobooks/details/Nina_de_Gramont_The_Christie_Affair?id=AQAAAEA8KB9oMM</w:t>
      </w:r>
    </w:p>
    <w:p>
      <w:r>
        <w:t>http://hoctainha.vn/store/audiobooks/details/Thrity_Umrigar_Honor?id=AQAAAEC8TzMPnM</w:t>
      </w:r>
    </w:p>
    <w:p>
      <w:r>
        <w:t>http://hoctainha.vn/store/audiobooks/details/Dana_Schwartz_Anatomy_A_Love_Story?id=AQAAAEA8KC9oAM</w:t>
      </w:r>
    </w:p>
    <w:p>
      <w:r>
        <w:t>http://hoctainha.vn/store/audiobooks/details/Marissa_Stapley_Lucky?id=AQAAAEC8aiAqjM</w:t>
      </w:r>
    </w:p>
    <w:p>
      <w:r>
        <w:t>http://hoctainha.vn/store/audiobooks/details/Lauren_Blackwood_Within_These_Wicked_Walls?id=AQAAAEBcw3SDOM</w:t>
      </w:r>
    </w:p>
    <w:p>
      <w:r>
        <w:t>http://hoctainha.vn/store/audiobooks/details/Chibundu_Onuzo_Sankofa?id=AQAAAEC8hmnGxM</w:t>
      </w:r>
    </w:p>
    <w:p>
      <w:r>
        <w:t>http://hoctainha.vn/store/audiobooks/details/Mar%C3%ADa_Amparo_Escand%C3%B3n_L_A_Weather?id=AQAAAEDc-FO4nM</w:t>
      </w:r>
    </w:p>
    <w:p>
      <w:r>
        <w:t>http://hoctainha.vn/store/audiobooks/details/Andrea_Bartz_We_Were_Never_Here?id=AQAAAECcNT51sM</w:t>
      </w:r>
    </w:p>
    <w:p>
      <w:r>
        <w:t>http://hoctainha.vn/store/audiobooks/details/Stacey_Lee_The_Downstairs_Girl?id=AQAAAEAsnXHdTM</w:t>
      </w:r>
    </w:p>
    <w:p>
      <w:r>
        <w:t>http://hoctainha.vn/store/audiobooks/details/Miranda_Cowley_Heller_The_Paper_Palace?id=AQAAAECcOyR7qM</w:t>
      </w:r>
    </w:p>
    <w:p>
      <w:r>
        <w:t>http://hoctainha.vn/store/books/collection/cluster?clp=sgIlCh8KGXByb21vdGlvbl9hYm9va19zZWxmX2hlbHAQRBgBIgIIQA%3D%3D:S:ANO1ljK4s1A&amp;gsr=CiiyAiUKHwoZcHJvbW90aW9uX2Fib29rX3NlbGZfaGVscBBEGAEiAghA:S:ANO1ljKKLMA</w:t>
      </w:r>
    </w:p>
    <w:p>
      <w:r>
        <w:t>http://hoctainha.vn/store/audiobooks/details/Napoleon_Hill_Think_and_Grow_Rich_Read_By_Russ_Wil?id=AQAAAECMS3gL5M</w:t>
      </w:r>
    </w:p>
    <w:p>
      <w:r>
        <w:t>http://hoctainha.vn/store/audiobooks/details/Napoleon_Hill_Think_and_Grow_Rich_The_Richest_Man?id=AQAAAEAcen46cM</w:t>
      </w:r>
    </w:p>
    <w:p>
      <w:r>
        <w:t>http://hoctainha.vn/store/audiobooks/details/Will_Smith_Will?id=AQAAAEA8rDbsGM</w:t>
      </w:r>
    </w:p>
    <w:p>
      <w:r>
        <w:t>http://hoctainha.vn/store/audiobooks/details/Dale_Carnegie_How_To_Win_Friends_And_Influence_Peo?id=AQAAAIA86zVrGM</w:t>
      </w:r>
    </w:p>
    <w:p>
      <w:r>
        <w:t>http://hoctainha.vn/store/audiobooks/details/Napoleon_Hill_Think_and_Grow_Rich?id=AQAAAEDcrT7t8M</w:t>
      </w:r>
    </w:p>
    <w:p>
      <w:r>
        <w:t>http://hoctainha.vn/store/books/collection/cluster?clp=sgIsCiYKIHByb21vdGlvbl90dHNfYXVkaW9ib29rc19maWN0aW9uEEQYASICCEA%3D:S:ANO1ljKgmaM&amp;gsr=Ci-yAiwKJgogcHJvbW90aW9uX3R0c19hdWRpb2Jvb2tzX2ZpY3Rpb24QRBgBIgIIQA%3D%3D:S:ANO1ljIck3A</w:t>
      </w:r>
    </w:p>
    <w:p>
      <w:r>
        <w:t>http://hoctainha.vn/store/audiobooks/details/Jules_Verne_Twenty_Thousand_Leagues_Under_the_Seas?id=AQAAAEDcgzfD-M</w:t>
      </w:r>
    </w:p>
    <w:p>
      <w:r>
        <w:t>http://hoctainha.vn/store/audiobooks/details/F_Scott_Fitzgerald_The_Great_Gatsby?id=AQAAAEDc41CjnM</w:t>
      </w:r>
    </w:p>
    <w:p>
      <w:r>
        <w:t>http://hoctainha.vn/store/audiobooks/details/Virginia_Woolf_Mrs_Dalloway?id=AQAAAEDcMwNzzM</w:t>
      </w:r>
    </w:p>
    <w:p>
      <w:r>
        <w:t>http://hoctainha.vn/store/audiobooks/details/Fyodor_Dostoevsky_Crime_and_Punishment?id=AQAAAEA80E6QYM</w:t>
      </w:r>
    </w:p>
    <w:p>
      <w:r>
        <w:t>http://hoctainha.vn/store/audiobooks/details/H_G_Wells_The_Island_of_Doctor_Moreau?id=AQAAAEA8MC5wAM</w:t>
      </w:r>
    </w:p>
    <w:p>
      <w:r>
        <w:t>http://hoctainha.vn/store/audiobooks/details/Hermann_Hesse_Siddhartha?id=AQAAAEA8cA8wIM</w:t>
      </w:r>
    </w:p>
    <w:p>
      <w:r>
        <w:t>http://hoctainha.vn/store/audiobooks/details/Miles_Franklin_My_Brilliant_Career?id=AQAAAEA8cF8wcM</w:t>
      </w:r>
    </w:p>
    <w:p>
      <w:r>
        <w:t>http://hoctainha.vn/store/audiobooks/details/Rolf_Boldrewood_Robbery_Under_Arms?id=AQAAAEA8CARIKM</w:t>
      </w:r>
    </w:p>
    <w:p>
      <w:r>
        <w:t>http://hoctainha.vn/store/audiobooks/details/Joseph_Jacobs_Indian_Fairy_Tales?id=AQAAAEA8iEjIZM</w:t>
      </w:r>
    </w:p>
    <w:p>
      <w:r>
        <w:t>http://hoctainha.vn/store/audiobooks/details/Bram_Stoker_Dracula?id=AQAAAEDsdXE1jM</w:t>
      </w:r>
    </w:p>
    <w:p>
      <w:r>
        <w:t>http://hoctainha.vn/store/books/collection/cluster?clp=sgIvCikKI3Byb21vdGlvbl90dHNfYXVkaW9ib29rc19ub25maWN0aW9uEEQYASICCEA%3D:S:ANO1ljJy2bA&amp;gsr=CjKyAi8KKQojcHJvbW90aW9uX3R0c19hdWRpb2Jvb2tzX25vbmZpY3Rpb24QRBgBIgIIQA%3D%3D:S:ANO1ljIGJAM</w:t>
      </w:r>
    </w:p>
    <w:p>
      <w:r>
        <w:t>http://hoctainha.vn/store/audiobooks/details/Booker_T_Washington_Up_from_Slavery?id=AQAAAEDcIz1j8M</w:t>
      </w:r>
    </w:p>
    <w:p>
      <w:r>
        <w:t>http://hoctainha.vn/store/audiobooks/details/Linda_Brent_Incidents_in_the_Life_of_a_Slave_Girl?id=AQAAAEDcIzhj9M</w:t>
      </w:r>
    </w:p>
    <w:p>
      <w:r>
        <w:t>http://hoctainha.vn/store/audiobooks/details/Matthew_Henson_A_Negro_Explorer_at_the_North_Pole?id=AQAAAEDcIwRjyM</w:t>
      </w:r>
    </w:p>
    <w:p>
      <w:r>
        <w:t>http://hoctainha.vn/store/audiobooks/details/Charlotte_Perkins_Gilman_Women_and_Economics?id=AQAAAEDcEwBTzM</w:t>
      </w:r>
    </w:p>
    <w:p>
      <w:r>
        <w:t>http://hoctainha.vn/store/audiobooks/details/Marcus_Aurelius_Meditations?id=AQAAAEDc002TgM</w:t>
      </w:r>
    </w:p>
    <w:p>
      <w:r>
        <w:t>http://hoctainha.vn/store/audiobooks/details/Rabindranath_Tagore_My_Reminiscences?id=AQAAAEA88F6wcM</w:t>
      </w:r>
    </w:p>
    <w:p>
      <w:r>
        <w:t>http://hoctainha.vn/store/audiobooks/details/Niccol%C3%B2_Machiavelli_The_Prince?id=AQAAAEDsbWktlM</w:t>
      </w:r>
    </w:p>
    <w:p>
      <w:r>
        <w:t>http://hoctainha.vn/store/audiobooks/details/Sun_Tzu_The_Art_of_War?id=AQAAAECc1QGVjM</w:t>
      </w:r>
    </w:p>
    <w:p>
      <w:r>
        <w:t>http://hoctainha.vn/store/audiobooks/details/Thomas_Paine_Common_Sense?id=AQAAAEDs4wSj-M</w:t>
      </w:r>
    </w:p>
    <w:p>
      <w:r>
        <w:t>http://hoctainha.vn/store/audiobooks/details/Frederick_Douglass_Narrative_of_the_Life_of_Freder?id=AQAAAEDsfQk99M</w:t>
      </w:r>
    </w:p>
    <w:p>
      <w:r>
        <w:t>http://hoctainha.vn/store/books/collection/cluster?clp=sgI0Ci4KKHByb21vdGlvbl9oYWxsb3dlZW5fYXVkaW9ib29rc19uaWdodGZpcmUQRBgBIgIIQA%3D%3D:S:ANO1ljL9BZQ&amp;gsr=CjeyAjQKLgoocHJvbW90aW9uX2hhbGxvd2Vlbl9hdWRpb2Jvb2tzX25pZ2h0ZmlyZRBEGAEiAghA:S:ANO1ljIpByI</w:t>
      </w:r>
    </w:p>
    <w:p>
      <w:r>
        <w:t>http://hoctainha.vn/store/audiobooks/details/Various_Authors_Come_Join_Us_By_The_Fire_Season_2?id=AQAAAECc2g-agM</w:t>
      </w:r>
    </w:p>
    <w:p>
      <w:r>
        <w:t>http://hoctainha.vn/store/audiobooks/details/Cassandra_Khaw_Some_Breakable_Things?id=AQAAAECcrGLs7M</w:t>
      </w:r>
    </w:p>
    <w:p>
      <w:r>
        <w:t>http://hoctainha.vn/store/audiobooks/details/Sarah_Langan_The_Changeling?id=AQAAAECcwliC1M</w:t>
      </w:r>
    </w:p>
    <w:p>
      <w:r>
        <w:t>http://hoctainha.vn/store/audiobooks/details/Shaun_Hamill_Music_of_the_Abyss?id=AQAAAECcwhWCmM</w:t>
      </w:r>
    </w:p>
    <w:p>
      <w:r>
        <w:t>http://hoctainha.vn/store/audiobooks/details/Caitlin_R_Kiernan_Standing_Water?id=AQAAAECcwjiCtM</w:t>
      </w:r>
    </w:p>
    <w:p>
      <w:r>
        <w:t>http://hoctainha.vn/store/audiobooks/details/Tade_Thompson_Bone?id=AQAAAECcoiHirM</w:t>
      </w:r>
    </w:p>
    <w:p>
      <w:r>
        <w:t>http://hoctainha.vn/store/audiobooks/details/T_Kingfisher_Origin_Story?id=AQAAAECcIkxiwM</w:t>
      </w:r>
    </w:p>
    <w:p>
      <w:r>
        <w:t>http://hoctainha.vn/store/audiobooks/details/Silvia_Moreno_Garcia_The_Sound_of_Footsteps?id=AQAAAECcImti5M</w:t>
      </w:r>
    </w:p>
    <w:p>
      <w:r>
        <w:t>http://hoctainha.vn/store/audiobooks/details/Laird_Barron_Joren_Falls?id=AQAAAECcwnWC-M</w:t>
      </w:r>
    </w:p>
    <w:p>
      <w:r>
        <w:t>http://hoctainha.vn/store/audiobooks/details/Damien_Angelica_Walters_Tooth_Tongue_and_Claw?id=AQAAAECcIlxi0M</w:t>
      </w:r>
    </w:p>
    <w:p>
      <w:r>
        <w:t>http://hoctainha.vn/store/books/collection/cluster?clp=sgIqCiQKHnByb21vdGlvbl9fYWJvb2tfc2NpZmlfZmFudGFzeRBEGAEiAghA:S:ANO1ljKbCYE&amp;gsr=Ci2yAioKJAoecHJvbW90aW9uX19hYm9va19zY2lmaV9mYW50YXN5EEQYASICCEA%3D:S:ANO1ljKRslE</w:t>
      </w:r>
    </w:p>
    <w:p>
      <w:r>
        <w:t>http://hoctainha.vn/store/audiobooks/details/J_R_R_Tolkien_The_Fellowship_of_the_Ring?id=AQAAAEC8InJi3M</w:t>
      </w:r>
    </w:p>
    <w:p>
      <w:r>
        <w:t>http://hoctainha.vn/store/audiobooks/details/J_K_Rowling_Harry_Potter_and_the_Order_of_the_Phoe?id=AQAAAIBuazXrSM</w:t>
      </w:r>
    </w:p>
    <w:p>
      <w:r>
        <w:t>http://hoctainha.vn/store/audiobooks/details/J_R_R_Tolkien_The_Return_of_the_King?id=AQAAAEC8IjJinM</w:t>
      </w:r>
    </w:p>
    <w:p>
      <w:r>
        <w:t>http://hoctainha.vn/store/audiobooks/details/Brandon_Sanderson_Mistborn?id=AQAAAICgSX_JzM</w:t>
      </w:r>
    </w:p>
    <w:p>
      <w:r>
        <w:t>http://hoctainha.vn/store/audiobooks/details/Ernest_Cline_Ready_Player_Two?id=AQAAAEDsI2RjmM</w:t>
      </w:r>
    </w:p>
    <w:p>
      <w:r>
        <w:t>http://hoctainha.vn/store/audiobooks/details/Stephen_King_The_Eyes_of_the_Dragon?id=AQAAAIAS_H98fM</w:t>
      </w:r>
    </w:p>
    <w:p>
      <w:r>
        <w:t>http://hoctainha.vn/store/audiobooks/details/Paulo_Coelho_The_Alchemist?id=AQAAAACEl0KX1M</w:t>
      </w:r>
    </w:p>
    <w:p>
      <w:r>
        <w:t>https://accounts.google.com/ServiceLogin?passive=1209600&amp;continue=https://play.google.com/store/books/category/coll_1401&amp;followup=https://play.google.com/store/books/category/coll_1401&amp;ec=GAZATg</w:t>
      </w:r>
    </w:p>
    <w:p>
      <w:r>
        <w:t>http://hoctainha.vn/store/books/collection/cluster?clp=ogQRCAYSCWNvbGxfMTQwMRoCCAU%3D:S:ANO1ljJZ1Pc&amp;gsr=ChSiBBEIBhIJY29sbF8xNDAxGgIIBQ%3D%3D:S:ANO1ljIK3XQ</w:t>
      </w:r>
    </w:p>
    <w:p>
      <w:r>
        <w:t>http://hoctainha.vn/store/books/details/Jiro_Heian_I_Got_Caught_Up_In_a_Hero_Summons_but_t?id=0oFeEAAAQBAJ</w:t>
      </w:r>
    </w:p>
    <w:p>
      <w:r>
        <w:t>http://hoctainha.vn/store/books/details/Rekomaru_Otoi_To_Save_the_World_Can_You_Wake_Up_th?id=KoVdEAAAQBAJ</w:t>
      </w:r>
    </w:p>
    <w:p>
      <w:r>
        <w:t>http://hoctainha.vn/store/books/author?id=Rekomaru+Otoi</w:t>
      </w:r>
    </w:p>
    <w:p>
      <w:r>
        <w:t>http://hoctainha.vn/store/books/details/Lynn_Okamoto_Parallel_Paradise_Vol_9?id=2ZleEAAAQBAJ</w:t>
      </w:r>
    </w:p>
    <w:p>
      <w:r>
        <w:t>http://hoctainha.vn/store/books/details/Solo_Leveling_Vol_3_comic?id=WCU6EAAAQBAJ</w:t>
      </w:r>
    </w:p>
    <w:p>
      <w:r>
        <w:t>http://hoctainha.vn/store/books/details/Koyoharu_Gotouge_Ryoji_Hirano_Demon_Slayer_Kimetsu?id=zDbeDwAAQBAJ</w:t>
      </w:r>
    </w:p>
    <w:p>
      <w:r>
        <w:t>http://hoctainha.vn/store/books/collection/cluster?clp=sgIzCisKJXByb21vdGlvbl9jb21pY3NfZGNfcmVudGFsX2NvbGxlY3Rpb24QRBgBIgQIBQgs:S:ANO1ljJk6Os&amp;gsr=CjayAjMKKwolcHJvbW90aW9uX2NvbWljc19kY19yZW50YWxfY29sbGVjdGlvbhBEGAEiBAgFCCw%3D:S:ANO1ljKkfUg</w:t>
      </w:r>
    </w:p>
    <w:p>
      <w:r>
        <w:t>http://hoctainha.vn/store/books/details/Grant_Morrison_Superman_Action_Comics_Vol_1_Superm?id=sfm0AAAAQBAJ</w:t>
      </w:r>
    </w:p>
    <w:p>
      <w:r>
        <w:t>http://hoctainha.vn/store/books/details/Peter_J_Tomasi_Batman_Arkham_Knight_Vol_1?id=KjWNBwAAQBAJ</w:t>
      </w:r>
    </w:p>
    <w:p>
      <w:r>
        <w:t>http://hoctainha.vn/store/books/details/Sholly_Fisch_Scooby_Doo_Team_Up?id=MhRPBAAAQBAJ</w:t>
      </w:r>
    </w:p>
    <w:p>
      <w:r>
        <w:t>http://hoctainha.vn/store/books/details/Scott_Lobdell_Red_Hood_and_the_Outlaws_Vol_1_Dark?id=UCOgDgAAQBAJ</w:t>
      </w:r>
    </w:p>
    <w:p>
      <w:r>
        <w:t>http://hoctainha.vn/store/info/name/Scott_Lobdell?id=03rg5x</w:t>
      </w:r>
    </w:p>
    <w:p>
      <w:r>
        <w:t>http://hoctainha.vn/store/books/details/Brian_K_Vaughan_Y_The_Last_Man_Vol_1_Unmanned?id=cfHeAAAAQBAJ</w:t>
      </w:r>
    </w:p>
    <w:p>
      <w:r>
        <w:t>http://hoctainha.vn/store/info/name/Brian_K_Vaughan?id=047cqr</w:t>
      </w:r>
    </w:p>
    <w:p>
      <w:r>
        <w:t>http://hoctainha.vn/store/books/details/Chuck_Dixon_Batman_Knightfall_Vol_1_25th_Anniversa?id=b_9sDwAAQBAJ</w:t>
      </w:r>
    </w:p>
    <w:p>
      <w:r>
        <w:t>http://hoctainha.vn/store/books/details/Rob_Williams_Suicide_Squad_Vol_1_The_Black_Vault?id=3ls1DQAAQBAJ</w:t>
      </w:r>
    </w:p>
    <w:p>
      <w:r>
        <w:t>http://hoctainha.vn/store/books/details/Derek_Fridolfs_Batman_Arkham_Unhinged_Vol_1?id=68v4AwAAQBAJ</w:t>
      </w:r>
    </w:p>
    <w:p>
      <w:r>
        <w:t>http://hoctainha.vn/store/books/details/Jeff_Lemire_Teen_Titans_Earth_One_Vol_1?id=oRRPBAAAQBAJ</w:t>
      </w:r>
    </w:p>
    <w:p>
      <w:r>
        <w:t>http://hoctainha.vn/store/books/details/Jeff_Parker_Batman_66_Vol_1?id=ZcsIAwAAQBAJ</w:t>
      </w:r>
    </w:p>
    <w:p>
      <w:r>
        <w:t>http://hoctainha.vn/store/books/collection/cluster?clp=sgI8CjQKLnByb21vdGlvbl8xMDAyOGRjX2NvbWljc190b3BzZWxsZXJzX2Jlc3RvZjIwMTcQRBgBIgQIBQgs:S:ANO1ljJose4&amp;gsr=Cj-yAjwKNAoucHJvbW90aW9uXzEwMDI4ZGNfY29taWNzX3RvcHNlbGxlcnNfYmVzdG9mMjAxNxBEGAEiBAgFCCw%3D:S:ANO1ljKBNdE</w:t>
      </w:r>
    </w:p>
    <w:p>
      <w:r>
        <w:t>http://hoctainha.vn/store/books/details/Cullen_Bunn_Deadpool_Kills_the_Marvel_Universe?id=4pRfAwAAQBAJ</w:t>
      </w:r>
    </w:p>
    <w:p>
      <w:r>
        <w:t>http://hoctainha.vn/store/info/name/Cullen_Bunn?id=0jj704p</w:t>
      </w:r>
    </w:p>
    <w:p>
      <w:r>
        <w:t>http://hoctainha.vn/store/books/details/Neil_Gaiman_Marvel_1602_by_Neil_Gaiman?id=9mcnCKkyq2MC</w:t>
      </w:r>
    </w:p>
    <w:p>
      <w:r>
        <w:t>http://hoctainha.vn/store/info/name/Neil_Gaiman?id=05jm7</w:t>
      </w:r>
    </w:p>
    <w:p>
      <w:r>
        <w:t>http://hoctainha.vn/store/books/details/Mark_Millar_Civil_War?id=DD2kzASy0hMC</w:t>
      </w:r>
    </w:p>
    <w:p>
      <w:r>
        <w:t>http://hoctainha.vn/store/info/name/Mark_Millar?id=03gs7d</w:t>
      </w:r>
    </w:p>
    <w:p>
      <w:r>
        <w:t>http://hoctainha.vn/store/books/details/Greg_Pak_World_War_Hulk?id=UU3_8HUHRYsC</w:t>
      </w:r>
    </w:p>
    <w:p>
      <w:r>
        <w:t>http://hoctainha.vn/store/info/name/Greg_Pak?id=0f5428</w:t>
      </w:r>
    </w:p>
    <w:p>
      <w:r>
        <w:t>http://hoctainha.vn/store/books/details/Alan_Moore_Batman_The_Killing_Joke?id=dejeAAAAQBAJ</w:t>
      </w:r>
    </w:p>
    <w:p>
      <w:r>
        <w:t>http://hoctainha.vn/store/books/details/Kohei_Horikoshi_My_Hero_Academia_Vol_14?id=2kliDwAAQBAJ</w:t>
      </w:r>
    </w:p>
    <w:p>
      <w:r>
        <w:t>http://hoctainha.vn/store/books/details/Patrick_Rothfuss_Rick_and_Morty_vs_Dungeons_Dragon?id=WONlDwAAQBAJ</w:t>
      </w:r>
    </w:p>
    <w:p>
      <w:r>
        <w:t>http://hoctainha.vn/store/books/details/Patrick_Rothfuss_Rick_and_Morty_vs_Dungeons_Dragon?id=ACBpDwAAQBAJ</w:t>
      </w:r>
    </w:p>
    <w:p>
      <w:r>
        <w:t>http://hoctainha.vn/store/books/details/Jim_Starlin_Infinity_Gauntlet?id=i6DxBJEkj5QC</w:t>
      </w:r>
    </w:p>
    <w:p>
      <w:r>
        <w:t>http://hoctainha.vn/store/info/name/Jim_Starlin?id=024ksh</w:t>
      </w:r>
    </w:p>
    <w:p>
      <w:r>
        <w:t>http://hoctainha.vn/store/books/collection/cluster?clp=sgIuCiYKIHByb21vdGlvbl8xMDAyMzdkX21hcnZlbF9uZXdfZHluEEQYASIECAUILA%3D%3D:S:ANO1ljLGkzM&amp;gsr=CjGyAi4KJgogcHJvbW90aW9uXzEwMDIzN2RfbWFydmVsX25ld19keW4QRBgBIgQIBQgs:S:ANO1ljJidTk</w:t>
      </w:r>
    </w:p>
    <w:p>
      <w:r>
        <w:t>http://hoctainha.vn/store/books/details/Torunn_Gronbekk_Warhammer_40_000?id=JapUEAAAQBAJ</w:t>
      </w:r>
    </w:p>
    <w:p>
      <w:r>
        <w:t>http://hoctainha.vn/store/books/author?id=Torunn+Gronbekk</w:t>
      </w:r>
    </w:p>
    <w:p>
      <w:r>
        <w:t>http://hoctainha.vn/store/books/details/Chip_Zdarsky_Daredevil_By_Chip_Zdarsky_Vol_7?id=z81LEAAAQBAJ</w:t>
      </w:r>
    </w:p>
    <w:p>
      <w:r>
        <w:t>http://hoctainha.vn/store/books/author?id=Chip+Zdarsky</w:t>
      </w:r>
    </w:p>
    <w:p>
      <w:r>
        <w:t>http://hoctainha.vn/store/books/details/Saladin_Ahmed_Miles_Morales_Vol_6?id=HM9LEAAAQBAJ</w:t>
      </w:r>
    </w:p>
    <w:p>
      <w:r>
        <w:t>http://hoctainha.vn/store/books/details/Collin_Kelly_Kang_The_Conqueror?id=aahUEAAAQBAJ</w:t>
      </w:r>
    </w:p>
    <w:p>
      <w:r>
        <w:t>http://hoctainha.vn/store/books/author?id=Collin+Kelly</w:t>
      </w:r>
    </w:p>
    <w:p>
      <w:r>
        <w:t>http://hoctainha.vn/store/books/details/Zeb_Wells_Reign_Of_X_Vol_9?id=2KhUEAAAQBAJ</w:t>
      </w:r>
    </w:p>
    <w:p>
      <w:r>
        <w:t>http://hoctainha.vn/store/books/details/Zeb_Wells_Amazing_Spider_Man?id=Fs1LEAAAQBAJ</w:t>
      </w:r>
    </w:p>
    <w:p>
      <w:r>
        <w:t>http://hoctainha.vn/store/books/author?id=Zeb+Wells</w:t>
      </w:r>
    </w:p>
    <w:p>
      <w:r>
        <w:t>http://hoctainha.vn/store/books/details/John_Byrne_Fantastic_Four_Masterworks_Vol_23?id=juBHEAAAQBAJ</w:t>
      </w:r>
    </w:p>
    <w:p>
      <w:r>
        <w:t>http://hoctainha.vn/store/books/author?id=John+Byrne</w:t>
      </w:r>
    </w:p>
    <w:p>
      <w:r>
        <w:t>http://hoctainha.vn/store/books/details/Cody_Ziglar_Amazing_Spider_Man?id=cRJWEAAAQBAJ</w:t>
      </w:r>
    </w:p>
    <w:p>
      <w:r>
        <w:t>http://hoctainha.vn/store/books/author?id=Cody+Ziglar</w:t>
      </w:r>
    </w:p>
    <w:p>
      <w:r>
        <w:t>http://hoctainha.vn/store/books/details/Tini_Howard_Excalibur_By_Tini_Howard_Vol_4?id=oRNWEAAAQBAJ</w:t>
      </w:r>
    </w:p>
    <w:p>
      <w:r>
        <w:t>http://hoctainha.vn/store/books/author?id=Tini+Howard</w:t>
      </w:r>
    </w:p>
    <w:p>
      <w:r>
        <w:t>http://hoctainha.vn/store/books/details/Donny_Cates_Venom_By_Donny_Cates_Vol_3_Collection?id=6-JHEAAAQBAJ</w:t>
      </w:r>
    </w:p>
    <w:p>
      <w:r>
        <w:t>http://hoctainha.vn/store/books/collection/cluster?clp=sgIrCiMKHXByb21vdGlvbl8xMDAyY2Y4X21hcnZlbF9zYWxlEEQYASIECAUILA%3D%3D:S:ANO1ljLyF7w&amp;gsr=Ci6yAisKIwodcHJvbW90aW9uXzEwMDJjZjhfbWFydmVsX3NhbGUQRBgBIgQIBQgs:S:ANO1ljLcYNw</w:t>
      </w:r>
    </w:p>
    <w:p>
      <w:r>
        <w:t>http://hoctainha.vn/store/books/details/Brian_Michael_Bendis_Avengers?id=qBAY9Vh86qQC</w:t>
      </w:r>
    </w:p>
    <w:p>
      <w:r>
        <w:t>http://hoctainha.vn/store/books/details/Jonathan_Hickman_Avengers_Vol_1?id=I2FAVEujjacC</w:t>
      </w:r>
    </w:p>
    <w:p>
      <w:r>
        <w:t>http://hoctainha.vn/store/info/name/Jonathan_Hickman?id=03c0wp6</w:t>
      </w:r>
    </w:p>
    <w:p>
      <w:r>
        <w:t>http://hoctainha.vn/store/books/details/Brian_Michael_Bendis_New_Avengers_Vol_1?id=WKuloVc8UBcC</w:t>
      </w:r>
    </w:p>
    <w:p>
      <w:r>
        <w:t>http://hoctainha.vn/store/books/details/Brian_Michael_Bendis_New_Avengers_Vol_2?id=ZLN15ESW64wC</w:t>
      </w:r>
    </w:p>
    <w:p>
      <w:r>
        <w:t>http://hoctainha.vn/store/books/details/Jonathan_Hickman_New_Avengers_Vol_1?id=qD3ZA_KnGLEC</w:t>
      </w:r>
    </w:p>
    <w:p>
      <w:r>
        <w:t>http://hoctainha.vn/store/books/details/Donny_Cates_Cosmic_Ghost_Rider?id=Mr50DwAAQBAJ</w:t>
      </w:r>
    </w:p>
    <w:p>
      <w:r>
        <w:t>http://hoctainha.vn/store/books/author?id=Donny+Cates</w:t>
      </w:r>
    </w:p>
    <w:p>
      <w:r>
        <w:t>http://hoctainha.vn/store/books/details/Jim_Starlin_Avengers_Vs_Thanos?id=G5eaBAAAQBAJ</w:t>
      </w:r>
    </w:p>
    <w:p>
      <w:r>
        <w:t>http://hoctainha.vn/store/books/details/Jonathan_Hickman_Avengers?id=PrbdBQAAQBAJ</w:t>
      </w:r>
    </w:p>
    <w:p>
      <w:r>
        <w:t>http://hoctainha.vn/store/books/details/Keith_Giffen_Annihilation_Book_Two?id=YSEJAgAAQBAJ</w:t>
      </w:r>
    </w:p>
    <w:p>
      <w:r>
        <w:t>http://hoctainha.vn/store/books/details/Jonathan_Hickman_Avengers?id=XA8XCAAAQBAJ</w:t>
      </w:r>
    </w:p>
    <w:p>
      <w:r>
        <w:t>http://hoctainha.vn/store/books/collection/cluster?clp=sgI1Ci0KJ3Byb21vdGlvbl8xMDAyOGQ3X2NvbWljc19kY193ZWVrbHlfc2FsZRBEGAEiBAgFCCw%3D:S:ANO1ljJsl5I&amp;gsr=CjiyAjUKLQoncHJvbW90aW9uXzEwMDI4ZDdfY29taWNzX2RjX3dlZWtseV9zYWxlEEQYASIECAUILA%3D%3D:S:ANO1ljJv1xw</w:t>
      </w:r>
    </w:p>
    <w:p>
      <w:r>
        <w:t>http://hoctainha.vn/store/books/details/Jeph_Loeb_Batman_Dark_Victory_New_Edition?id=fGl-AgAAQBAJ</w:t>
      </w:r>
    </w:p>
    <w:p>
      <w:r>
        <w:t>http://hoctainha.vn/store/books/details/Sean_Murphy_Batman_Curse_of_the_White_Knight?id=cEL8DwAAQBAJ</w:t>
      </w:r>
    </w:p>
    <w:p>
      <w:r>
        <w:t>http://hoctainha.vn/store/books/author?id=Sean+Murphy</w:t>
      </w:r>
    </w:p>
    <w:p>
      <w:r>
        <w:t>http://hoctainha.vn/store/books/details/Scott_Snyder_Batman_Vol_3_Death_of_the_Family?id=Kfa8AQAAQBAJ</w:t>
      </w:r>
    </w:p>
    <w:p>
      <w:r>
        <w:t>http://hoctainha.vn/store/books/details/Scott_Snyder_Batman_The_Court_of_Owls_Saga_DC_Esse?id=l8NrDwAAQBAJ</w:t>
      </w:r>
    </w:p>
    <w:p>
      <w:r>
        <w:t>http://hoctainha.vn/store/books/collection/cluster?clp=sgItCiUKH3Byb21vdGlvbl9uZXdfZGNfY29taWNzX2R5bmFtaWMQRBgBIgQIBQgs:S:ANO1ljIalh0&amp;gsr=CjCyAi0KJQofcHJvbW90aW9uX25ld19kY19jb21pY3NfZHluYW1pYxBEGAEiBAgFCCw%3D:S:ANO1ljIOf6g</w:t>
      </w:r>
    </w:p>
    <w:p>
      <w:r>
        <w:t>http://hoctainha.vn/store/books/details/Tom_Taylor_Dark_Knights_of_Steel_2021_5?id=JpZcEAAAQBAJ</w:t>
      </w:r>
    </w:p>
    <w:p>
      <w:r>
        <w:t>http://hoctainha.vn/store/books/details/Joshua_Williamson_Justice_League_Incarnate_2021_5?id=opdcEAAAQBAJ</w:t>
      </w:r>
    </w:p>
    <w:p>
      <w:r>
        <w:t>http://hoctainha.vn/store/books/details/Tom_Taylor_Superman_Son_of_Kal_El_2021_9?id=sqJhEAAAQBAJ</w:t>
      </w:r>
    </w:p>
    <w:p>
      <w:r>
        <w:t>http://hoctainha.vn/store/books/details/Gene_Luen_Yang_Monkey_Prince_2022_2?id=L5dcEAAAQBAJ</w:t>
      </w:r>
    </w:p>
    <w:p>
      <w:r>
        <w:t>http://hoctainha.vn/store/books/details/Tom_King_Batman_Killing_Time_2022_1?id=vJZcEAAAQBAJ</w:t>
      </w:r>
    </w:p>
    <w:p>
      <w:r>
        <w:t>http://hoctainha.vn/store/books/author?id=Tom+King</w:t>
      </w:r>
    </w:p>
    <w:p>
      <w:r>
        <w:t>http://hoctainha.vn/store/books/details/Joshua_Williamson_Batman_2016_121?id=3JVcEAAAQBAJ</w:t>
      </w:r>
    </w:p>
    <w:p>
      <w:r>
        <w:t>http://hoctainha.vn/store/books/details/James_Tynion_IV_The_Nice_House_on_the_Lake_Vol_1?id=Lp1eEAAAQBAJ</w:t>
      </w:r>
    </w:p>
    <w:p>
      <w:r>
        <w:t>http://hoctainha.vn/store/books/author?id=James+Tynion+IV</w:t>
      </w:r>
    </w:p>
    <w:p>
      <w:r>
        <w:t>http://hoctainha.vn/store/books/details/Robbie_Thompson_War_for_Earth_3_2022_1?id=e5dcEAAAQBAJ</w:t>
      </w:r>
    </w:p>
    <w:p>
      <w:r>
        <w:t>http://hoctainha.vn/store/books/author?id=Robbie+Thompson</w:t>
      </w:r>
    </w:p>
    <w:p>
      <w:r>
        <w:t>http://hoctainha.vn/store/books/details/Dennis_Hopeless_Suicide_Squad_2021_13?id=cpZcEAAAQBAJ</w:t>
      </w:r>
    </w:p>
    <w:p>
      <w:r>
        <w:t>http://hoctainha.vn/store/books/details/Becky_Cloonan_Trial_of_the_Amazons_2022_1?id=VJdcEAAAQBAJ</w:t>
      </w:r>
    </w:p>
    <w:p>
      <w:r>
        <w:t>http://hoctainha.vn/store/books/author?id=Becky+Cloonan</w:t>
      </w:r>
    </w:p>
    <w:p>
      <w:r>
        <w:t>http://hoctainha.vn/store/books/collection/cluster?clp=sgIvCicKIXByb21vdGlvbl8xMDAyOGJiX3Zpel93ZWVrbHlfc2FsZRBEGAEiBAgFCCw%3D:S:ANO1ljL5cvY&amp;gsr=CjKyAi8KJwohcHJvbW90aW9uXzEwMDI4YmJfdml6X3dlZWtseV9zYWxlEEQYASIECAUILA%3D%3D:S:ANO1ljK4COc</w:t>
      </w:r>
    </w:p>
    <w:p>
      <w:r>
        <w:t>http://hoctainha.vn/store/books/details/Yuki_Shiwasu_Takane_Hana_Vol_1?id=wi1EDwAAQBAJ</w:t>
      </w:r>
    </w:p>
    <w:p>
      <w:r>
        <w:t>http://hoctainha.vn/store/books/details/Yuki_Shiwasu_Takane_Hana_Vol_2?id=KxRMDwAAQBAJ</w:t>
      </w:r>
    </w:p>
    <w:p>
      <w:r>
        <w:t>http://hoctainha.vn/store/books/details/Yuki_Shiwasu_Takane_Hana_Vol_3?id=7K1UDwAAQBAJ</w:t>
      </w:r>
    </w:p>
    <w:p>
      <w:r>
        <w:t>http://hoctainha.vn/store/books/details/Yuki_Shiwasu_Takane_Hana_Vol_14?id=pULZDwAAQBAJ</w:t>
      </w:r>
    </w:p>
    <w:p>
      <w:r>
        <w:t>http://hoctainha.vn/store/books/details/Yuki_Shiwasu_Takane_Hana_Vol_13?id=K5PLDwAAQBAJ</w:t>
      </w:r>
    </w:p>
    <w:p>
      <w:r>
        <w:t>http://hoctainha.vn/store/books/details/Yuki_Shiwasu_Takane_Hana_Vol_4?id=38ZeDwAAQBAJ</w:t>
      </w:r>
    </w:p>
    <w:p>
      <w:r>
        <w:t>http://hoctainha.vn/store/books/details/Yuki_Shiwasu_Takane_Hana_Vol_7?id=g-yEDwAAQBAJ</w:t>
      </w:r>
    </w:p>
    <w:p>
      <w:r>
        <w:t>http://hoctainha.vn/store/books/details/Yuki_Shiwasu_Takane_Hana_Vol_10?id=bLikDwAAQBAJ</w:t>
      </w:r>
    </w:p>
    <w:p>
      <w:r>
        <w:t>http://hoctainha.vn/store/books/details/Yuki_Shiwasu_Takane_Hana_Vol_9?id=RqmZDwAAQBAJ</w:t>
      </w:r>
    </w:p>
    <w:p>
      <w:r>
        <w:t>http://hoctainha.vn/store/books/details/Yuki_Shiwasu_Takane_Hana_Vol_15?id=6E7sDwAAQBAJ</w:t>
      </w:r>
    </w:p>
    <w:p>
      <w:r>
        <w:t>http://hoctainha.vn/store/books/collection/cluster?clp=sgItCiUKH3Byb21vdGlvbl8xMDAyMzdmX2ltYWdlX25ld19keW4QRBgBIgQIBQgs:S:ANO1ljKWtUo&amp;gsr=CjCyAi0KJQofcHJvbW90aW9uXzEwMDIzN2ZfaW1hZ2VfbmV3X2R5bhBEGAEiBAgFCCw%3D:S:ANO1ljIdRtE</w:t>
      </w:r>
    </w:p>
    <w:p>
      <w:r>
        <w:t>http://hoctainha.vn/store/books/details/Mirka_Andolfo_Mirka_Andolfo_s_Sweet_Paprika_8_Of_1?id=pV9hEAAAQBAJ</w:t>
      </w:r>
    </w:p>
    <w:p>
      <w:r>
        <w:t>http://hoctainha.vn/store/books/details/Rory_McConville_Spawn_327?id=h2BhEAAAQBAJ</w:t>
      </w:r>
    </w:p>
    <w:p>
      <w:r>
        <w:t>http://hoctainha.vn/store/books/author?id=Rory+McConville</w:t>
      </w:r>
    </w:p>
    <w:p>
      <w:r>
        <w:t>http://hoctainha.vn/store/books/details/Shobo_New_Masters_2_Of_6?id=YGBhEAAAQBAJ</w:t>
      </w:r>
    </w:p>
    <w:p>
      <w:r>
        <w:t>http://hoctainha.vn/store/books/details/Joe_Benitez_Lady_Mechanika_The_Monster_Of_The_Mini?id=yl9hEAAAQBAJ</w:t>
      </w:r>
    </w:p>
    <w:p>
      <w:r>
        <w:t>http://hoctainha.vn/store/books/details/Erik_Larsen_Ant_3?id=8V9hEAAAQBAJ</w:t>
      </w:r>
    </w:p>
    <w:p>
      <w:r>
        <w:t>http://hoctainha.vn/store/books/details/Juni_Ba_Monkey_Meat_3_Of_5?id=9mBhEAAAQBAJ</w:t>
      </w:r>
    </w:p>
    <w:p>
      <w:r>
        <w:t>http://hoctainha.vn/store/books/details/Jeff_Lemire_Little_Monsters_1?id=rGBhEAAAQBAJ</w:t>
      </w:r>
    </w:p>
    <w:p>
      <w:r>
        <w:t>http://hoctainha.vn/store/books/author?id=Jeff+Lemire</w:t>
      </w:r>
    </w:p>
    <w:p>
      <w:r>
        <w:t>http://hoctainha.vn/store/books/details/Pornsak_Pichetshote_The_Good_Asian_9_OF_10?id=O2BhEAAAQBAJ</w:t>
      </w:r>
    </w:p>
    <w:p>
      <w:r>
        <w:t>http://hoctainha.vn/store/books/details/Cherish_Chen_Radiant_Red_1_Of_5?id=0WBhEAAAQBAJ</w:t>
      </w:r>
    </w:p>
    <w:p>
      <w:r>
        <w:t>http://hoctainha.vn/store/books/author?id=Cherish+Chen</w:t>
      </w:r>
    </w:p>
    <w:p>
      <w:r>
        <w:t>http://hoctainha.vn/store/books/details/Ryan_Browne_God_Hates_Astronauts_The_Omnimegabus?id=fDRhEAAAQBAJ</w:t>
      </w:r>
    </w:p>
    <w:p>
      <w:r>
        <w:t>http://hoctainha.vn/store/books/author?id=Ryan+Browne</w:t>
      </w:r>
    </w:p>
    <w:p>
      <w:r>
        <w:t>https://accounts.google.com/ServiceLogin?passive=1209600&amp;continue=https://play.google.com/store/books/category/coll_1673&amp;followup=https://play.google.com/store/books/category/coll_1673&amp;ec=GAZATg</w:t>
      </w:r>
    </w:p>
    <w:p>
      <w:r>
        <w:t>http://hoctainha.vn/store/books/theme/promotion_1001a15_textbooks</w:t>
      </w:r>
    </w:p>
    <w:p>
      <w:r>
        <w:t>http://hoctainha.vn/store/books/collection/promotion_10024cf_play_books_app</w:t>
      </w:r>
    </w:p>
    <w:p>
      <w:r>
        <w:t>http://hoctainha.vn/store/books/collection/cluster?clp=sgIuCiYKIHByb21vdGlvbl9mcmVlX19wb3B1bGFyX2NsYXNzaWNzEEQYASIECAUILA%3D%3D:S:ANO1ljI5FZg&amp;gsr=CjGyAi4KJgogcHJvbW90aW9uX2ZyZWVfX3BvcHVsYXJfY2xhc3NpY3MQRBgBIgQIBQgs:S:ANO1ljKBJ40</w:t>
      </w:r>
    </w:p>
    <w:p>
      <w:r>
        <w:t>http://hoctainha.vn/store/books/details/F_Scott_Fitzgerald_The_Great_Gatsby?id=sBoZEAAAQBAJ</w:t>
      </w:r>
    </w:p>
    <w:p>
      <w:r>
        <w:t>http://hoctainha.vn/store/books/author?id=F.+Scott+Fitzgerald</w:t>
      </w:r>
    </w:p>
    <w:p>
      <w:r>
        <w:t>https://standardebooks.org/ebooks/herman-melville/moby-dick</w:t>
      </w:r>
    </w:p>
    <w:p>
      <w:r>
        <w:t>https://standardebooks.org/ebooks/mark-twain/the-adventures-of-huckleberry-finn</w:t>
      </w:r>
    </w:p>
    <w:p>
      <w:r>
        <w:t>https://standardebooks.org/ebooks/f-scott-fitzgerald</w:t>
      </w:r>
    </w:p>
    <w:p>
      <w:r>
        <w:t>http://hoctainha.vn/store/books/details/Fyodor_Dostoevsky_Crime_and_Punishment?id=_R0ZEAAAQBAJ</w:t>
      </w:r>
    </w:p>
    <w:p>
      <w:r>
        <w:t>http://hoctainha.vn/store/books/author?id=Fyodor+Dostoevsky</w:t>
      </w:r>
    </w:p>
    <w:p>
      <w:r>
        <w:t>https://standardebooks.org/ebooks/fyodor-dostoevsky</w:t>
      </w:r>
    </w:p>
    <w:p>
      <w:r>
        <w:t>http://hoctainha.vn/store/books/details/Benjamin_Franklin_The_Autobiography_of_Benjamin_Fr?id=2BoZEAAAQBAJ</w:t>
      </w:r>
    </w:p>
    <w:p>
      <w:r>
        <w:t>http://hoctainha.vn/store/books/author?id=Benjamin+Franklin</w:t>
      </w:r>
    </w:p>
    <w:p>
      <w:r>
        <w:t>https://standardebooks.org/ebooks/benjamin-franklin</w:t>
      </w:r>
    </w:p>
    <w:p>
      <w:r>
        <w:t>http://hoctainha.vn/store/books/details/Jane_Austen_Sense_and_Sensibility?id=b6MXEAAAQBAJ</w:t>
      </w:r>
    </w:p>
    <w:p>
      <w:r>
        <w:t>http://hoctainha.vn/store/books/author?id=Jane+Austen</w:t>
      </w:r>
    </w:p>
    <w:p>
      <w:r>
        <w:t>https://standardebooks.org/ebooks/jane-austen</w:t>
      </w:r>
    </w:p>
    <w:p>
      <w:r>
        <w:t>http://hoctainha.vn/store/books/details/Hermann_Hesse_Siddhartha?id=SBwZEAAAQBAJ</w:t>
      </w:r>
    </w:p>
    <w:p>
      <w:r>
        <w:t>http://hoctainha.vn/store/books/author?id=Hermann+Hesse</w:t>
      </w:r>
    </w:p>
    <w:p>
      <w:r>
        <w:t>https://standardebooks.org/ebooks/hermann-hesse</w:t>
      </w:r>
    </w:p>
    <w:p>
      <w:r>
        <w:t>http://hoctainha.vn/store/books/details/Niccol%C3%B2_Machiavelli_The_Prince?id=GB0ZEAAAQBAJ</w:t>
      </w:r>
    </w:p>
    <w:p>
      <w:r>
        <w:t>http://hoctainha.vn/store/books/author?id=Niccol%C3%B2+Machiavelli</w:t>
      </w:r>
    </w:p>
    <w:p>
      <w:r>
        <w:t>https://standardebooks.org/ebooks/niccolo-machiavelli</w:t>
      </w:r>
    </w:p>
    <w:p>
      <w:r>
        <w:t>http://hoctainha.vn/store/books/details/Homer_The_Odyssey?id=6hwZEAAAQBAJ</w:t>
      </w:r>
    </w:p>
    <w:p>
      <w:r>
        <w:t>http://hoctainha.vn/store/books/author?id=Homer</w:t>
      </w:r>
    </w:p>
    <w:p>
      <w:r>
        <w:t>https://standardebooks.org/ebooks/homer</w:t>
      </w:r>
    </w:p>
    <w:p>
      <w:r>
        <w:t>https://standardebooks.org/ebooks/homer/the-iliad/william-cullen-bryant</w:t>
      </w:r>
    </w:p>
    <w:p>
      <w:r>
        <w:t>http://hoctainha.vn/store/books/details/Herman_Melville_Moby_Dick?id=mBwZEAAAQBAJ</w:t>
      </w:r>
    </w:p>
    <w:p>
      <w:r>
        <w:t>http://hoctainha.vn/store/books/author?id=Herman+Melville</w:t>
      </w:r>
    </w:p>
    <w:p>
      <w:r>
        <w:t>https://standardebooks.org/ebooks/herman-melville</w:t>
      </w:r>
    </w:p>
    <w:p>
      <w:r>
        <w:t>http://hoctainha.vn/store/books/details/Emily_Bront%C3%AB_Wuthering_Heights?id=yhoZEAAAQBAJ</w:t>
      </w:r>
    </w:p>
    <w:p>
      <w:r>
        <w:t>http://hoctainha.vn/store/books/author?id=Emily+Bront%C3%AB</w:t>
      </w:r>
    </w:p>
    <w:p>
      <w:r>
        <w:t>https://standardebooks.org/ebooks/emily-bronte</w:t>
      </w:r>
    </w:p>
    <w:p>
      <w:r>
        <w:t>http://hoctainha.vn/store/books/details/Oscar_Wilde_The_Importance_of_Being_Earnest?id=nBsZEAAAQBAJ</w:t>
      </w:r>
    </w:p>
    <w:p>
      <w:r>
        <w:t>http://hoctainha.vn/store/books/author?id=Oscar+Wilde</w:t>
      </w:r>
    </w:p>
    <w:p>
      <w:r>
        <w:t>https://standardebooks.org/ebooks/oscar-wilde</w:t>
      </w:r>
    </w:p>
    <w:p>
      <w:r>
        <w:t>http://hoctainha.vn/store/books/collection/cluster?clp=sgInCh8KGXByb21vdGlvbl8xMDAwNTYzX3R4Yl9sYXcQRBgBIgQIBQgs:S:ANO1ljKPcJ8&amp;gsr=CiqyAicKHwoZcHJvbW90aW9uXzEwMDA1NjNfdHhiX2xhdxBEGAEiBAgFCCw%3D:S:ANO1ljKRou8</w:t>
      </w:r>
    </w:p>
    <w:p>
      <w:r>
        <w:t>http://hoctainha.vn/store/books/details/Kaplan_Test_Prep_LSAT_Prep_Plus_2022?id=6ckYEAAAQBAJ</w:t>
      </w:r>
    </w:p>
    <w:p>
      <w:r>
        <w:t>http://hoctainha.vn/store/books/author?id=Kaplan+Test+Prep</w:t>
      </w:r>
    </w:p>
    <w:p>
      <w:r>
        <w:t>http://hoctainha.vn/store/books/details/Daniel_T_Stabile_Digital_Assets_and_Blockchain_Tec?id=tljwDwAAQBAJ</w:t>
      </w:r>
    </w:p>
    <w:p>
      <w:r>
        <w:t>http://hoctainha.vn/store/books/author?id=Daniel+T.+Stabile</w:t>
      </w:r>
    </w:p>
    <w:p>
      <w:r>
        <w:t>http://hoctainha.vn/store/books/details/Mary_Basick_Essay_Exam_Writing_for_the_California?id=cvjCDwAAQBAJ</w:t>
      </w:r>
    </w:p>
    <w:p>
      <w:r>
        <w:t>http://hoctainha.vn/store/books/author?id=Mary+Basick</w:t>
      </w:r>
    </w:p>
    <w:p>
      <w:r>
        <w:t>http://hoctainha.vn/store/books/details/LexisNexis_Editorial_Staff_New_Hampshire_Civil_Jur?id=usXaDwAAQBAJ</w:t>
      </w:r>
    </w:p>
    <w:p>
      <w:r>
        <w:t>http://hoctainha.vn/store/books/author?id=LexisNexis+Editorial+Staff</w:t>
      </w:r>
    </w:p>
    <w:p>
      <w:r>
        <w:t>http://hoctainha.vn/store/books/details/LexisNexis_Editorial_Staff_Illinois_Civil_Procedur?id=lSlEEAAAQBAJ</w:t>
      </w:r>
    </w:p>
    <w:p>
      <w:r>
        <w:t>http://hoctainha.vn/store/books/details/Yoram_Dinstein_War_Aggression_and_Self_Defence?id=gn6gYjdBzyYC</w:t>
      </w:r>
    </w:p>
    <w:p>
      <w:r>
        <w:t>http://hoctainha.vn/store/books/author?id=Yoram+Dinstein</w:t>
      </w:r>
    </w:p>
    <w:p>
      <w:r>
        <w:t>http://hoctainha.vn/store/books/details/Gary_D_Solis_The_Law_of_Armed_Conflict?id=NpijDAAAQBAJ</w:t>
      </w:r>
    </w:p>
    <w:p>
      <w:r>
        <w:t>http://hoctainha.vn/store/books/author?id=Gary+D.+Solis</w:t>
      </w:r>
    </w:p>
    <w:p>
      <w:r>
        <w:t>http://hoctainha.vn/store/books/details/Lawrence_O_Gostin_Public_Health_Law?id=HENNCwAAQBAJ</w:t>
      </w:r>
    </w:p>
    <w:p>
      <w:r>
        <w:t>http://hoctainha.vn/store/books/author?id=Lawrence+O.+Gostin</w:t>
      </w:r>
    </w:p>
    <w:p>
      <w:r>
        <w:t>http://hoctainha.vn/store/books/details/Comand%C3%A9_Giovanni_Elgar_Encyclopedia_of_Law_and_Dat?id=oklgEAAAQBAJ</w:t>
      </w:r>
    </w:p>
    <w:p>
      <w:r>
        <w:t>http://hoctainha.vn/store/books/author?id=Comand%C3%A9,+Giovanni</w:t>
      </w:r>
    </w:p>
    <w:p>
      <w:r>
        <w:t>http://hoctainha.vn/store/books/details/Kathy_Mirakovits_Forensic_Science?id=kKYvEAAAQBAJ</w:t>
      </w:r>
    </w:p>
    <w:p>
      <w:r>
        <w:t>http://hoctainha.vn/store/books/author?id=Kathy+Mirakovits</w:t>
      </w:r>
    </w:p>
    <w:p>
      <w:r>
        <w:t>http://hoctainha.vn/store/books/collection/cluster?clp=sgIrCiMKHXByb21vdGlvbl8xMDAwNTY1X3R4Yl9wb2xpc2NpEEQYASIECAUILA%3D%3D:S:ANO1ljLZlxc&amp;gsr=Ci6yAisKIwodcHJvbW90aW9uXzEwMDA1NjVfdHhiX3BvbGlzY2kQRBgBIgQIBQgs:S:ANO1ljIDAWo</w:t>
      </w:r>
    </w:p>
    <w:p>
      <w:r>
        <w:t>http://hoctainha.vn/store/books/details/J_K_Rowling_Harry_Potter_The_Complete_Collection_1?id=NW80CwAAQBAJ</w:t>
      </w:r>
    </w:p>
    <w:p>
      <w:r>
        <w:t>http://hoctainha.vn/store/info/name/J_K_Rowling?id=042xh</w:t>
      </w:r>
    </w:p>
    <w:p>
      <w:r>
        <w:t>http://hoctainha.vn/store/books/details/Kristine_Stenzel_A_Reference_Grammar_of_Kotiria_Wa?id=eOUyPKsk2mIC</w:t>
      </w:r>
    </w:p>
    <w:p>
      <w:r>
        <w:t>http://hoctainha.vn/store/books/author?id=Kristine+Stenzel</w:t>
      </w:r>
    </w:p>
    <w:p>
      <w:r>
        <w:t>http://hoctainha.vn/store/books/details/Robert_Kirkman_Invincible_Compendium_Vol_3?id=h8pjDwAAQBAJ</w:t>
      </w:r>
    </w:p>
    <w:p>
      <w:r>
        <w:t>http://hoctainha.vn/store/info/name/Robert_Kirkman?id=06vlfv</w:t>
      </w:r>
    </w:p>
    <w:p>
      <w:r>
        <w:t>http://hoctainha.vn/store/books/details/Tim_LaHaye_The_Left_Behind_Collection?id=SV48BAAAQBAJ</w:t>
      </w:r>
    </w:p>
    <w:p>
      <w:r>
        <w:t>http://hoctainha.vn/store/info/name/Tim_LaHaye?id=03d16t</w:t>
      </w:r>
    </w:p>
    <w:p>
      <w:r>
        <w:t>http://hoctainha.vn/store/books/details/Robert_Jordan_The_Complete_Wheel_of_Time?id=WPoYBAAAQBAJ</w:t>
      </w:r>
    </w:p>
    <w:p>
      <w:r>
        <w:t>http://hoctainha.vn/store/info/name/Robert_Jordan?id=06krv</w:t>
      </w:r>
    </w:p>
    <w:p>
      <w:r>
        <w:t>http://hoctainha.vn/store/books/details/Martin_Kleppmann_Designing_Data_Intensive_Applicat?id=p1heDgAAQBAJ</w:t>
      </w:r>
    </w:p>
    <w:p>
      <w:r>
        <w:t>http://hoctainha.vn/store/books/author?id=Martin+Kleppmann</w:t>
      </w:r>
    </w:p>
    <w:p>
      <w:r>
        <w:t>http://hoctainha.vn/store/books/details/Jonathan_Hickman_Infinity?id=CokdAwAAQBAJ</w:t>
      </w:r>
    </w:p>
    <w:p>
      <w:r>
        <w:t>http://hoctainha.vn/store/books/details/Frank_Herbert_Frank_Herbert_s_Dune_Saga_Collection?id=iAblDwAAQBAJ</w:t>
      </w:r>
    </w:p>
    <w:p>
      <w:r>
        <w:t>http://hoctainha.vn/store/info/name/Frank_Herbert?id=02xyl</w:t>
      </w:r>
    </w:p>
    <w:p>
      <w:r>
        <w:t>http://hoctainha.vn/store/books/details/Niall_Richard_Murphy_Site_Reliability_Engineering?id=tYrPCwAAQBAJ</w:t>
      </w:r>
    </w:p>
    <w:p>
      <w:r>
        <w:t>http://hoctainha.vn/store/books/author?id=Niall+Richard+Murphy</w:t>
      </w:r>
    </w:p>
    <w:p>
      <w:r>
        <w:t>http://hoctainha.vn/store/books/details/Various_Avengers_vs_X_Men?id=0N9SAgAAQBAJ</w:t>
      </w:r>
    </w:p>
    <w:p>
      <w:r>
        <w:t>http://hoctainha.vn/store/books/collection/cluster?clp=sgIzCisKJXByb21vdGlvbl8xMDAwNWQwX3R4Yl9mb3JlaWdubGFuZ3VhZ2UQRBgBIgQIBQgs:S:ANO1ljLcOio&amp;gsr=CjayAjMKKwolcHJvbW90aW9uXzEwMDA1ZDBfdHhiX2ZvcmVpZ25sYW5ndWFnZRBEGAEiBAgFCCw%3D:S:ANO1ljKlfaI</w:t>
      </w:r>
    </w:p>
    <w:p>
      <w:r>
        <w:t>http://hoctainha.vn/store/books/details/Helga_Tschurtschenthaler_Drama_based_foreign_langu?id=Jc2jAQAAQBAJ</w:t>
      </w:r>
    </w:p>
    <w:p>
      <w:r>
        <w:t>http://hoctainha.vn/store/books/author?id=Helga+Tschurtschenthaler</w:t>
      </w:r>
    </w:p>
    <w:p>
      <w:r>
        <w:t>http://hoctainha.vn/store/books/details/Joan_Kelly_Hall_Dialogue_With_Bakhtin_on_Second_an?id=hgKQAgAAQBAJ</w:t>
      </w:r>
    </w:p>
    <w:p>
      <w:r>
        <w:t>http://hoctainha.vn/store/books/author?id=Joan+Kelly+Hall</w:t>
      </w:r>
    </w:p>
    <w:p>
      <w:r>
        <w:t>http://hoctainha.vn/store/books/details/Alice_F_Healy_Foreign_Language_Learning?id=2v-LpLMUgmQC</w:t>
      </w:r>
    </w:p>
    <w:p>
      <w:r>
        <w:t>http://hoctainha.vn/store/books/author?id=Alice+F.+Healy</w:t>
      </w:r>
    </w:p>
    <w:p>
      <w:r>
        <w:t>http://hoctainha.vn/store/books/details/Lourdes_Ortega_Understanding_Second_Language_Acqui?id=uM3KAgAAQBAJ</w:t>
      </w:r>
    </w:p>
    <w:p>
      <w:r>
        <w:t>http://hoctainha.vn/store/books/author?id=Lourdes+Ortega</w:t>
      </w:r>
    </w:p>
    <w:p>
      <w:r>
        <w:t>http://hoctainha.vn/store/books/details/Susan_M_Gass_Data_Elicitation_for_Second_and_Forei?id=7KsU9IPtraUC</w:t>
      </w:r>
    </w:p>
    <w:p>
      <w:r>
        <w:t>http://hoctainha.vn/store/books/author?id=Susan+M.+Gass</w:t>
      </w:r>
    </w:p>
    <w:p>
      <w:r>
        <w:t>http://hoctainha.vn/store/books/details/Fanny_Meunier_Phraseology_in_Foreign_Language_Lear?id=RGaQarN0Wt0C</w:t>
      </w:r>
    </w:p>
    <w:p>
      <w:r>
        <w:t>http://hoctainha.vn/store/books/author?id=Fanny+Meunier</w:t>
      </w:r>
    </w:p>
    <w:p>
      <w:r>
        <w:t>http://hoctainha.vn/store/books/details/A_Lambelet_Age_and_Foreign_Language_Learning_in_Sc?id=BlpvCAAAQBAJ</w:t>
      </w:r>
    </w:p>
    <w:p>
      <w:r>
        <w:t>http://hoctainha.vn/store/books/author?id=A.+Lambelet</w:t>
      </w:r>
    </w:p>
    <w:p>
      <w:r>
        <w:t>http://hoctainha.vn/store/books/details/Paul_Lennon_The_Foundations_of_Teaching_English_as?id=NC3tDwAAQBAJ</w:t>
      </w:r>
    </w:p>
    <w:p>
      <w:r>
        <w:t>http://hoctainha.vn/store/books/author?id=Paul+Lennon</w:t>
      </w:r>
    </w:p>
    <w:p>
      <w:r>
        <w:t>http://hoctainha.vn/store/books/details/Donaldo_Macedo_Decolonizing_Foreign_Language_Educa?id=STiDDwAAQBAJ</w:t>
      </w:r>
    </w:p>
    <w:p>
      <w:r>
        <w:t>http://hoctainha.vn/store/books/author?id=Donaldo+Macedo</w:t>
      </w:r>
    </w:p>
    <w:p>
      <w:r>
        <w:t>http://hoctainha.vn/store/books/details/Ernesto_Macaro_Improving_Foreign_Language_Teaching?id=CwCQCgAAQBAJ</w:t>
      </w:r>
    </w:p>
    <w:p>
      <w:r>
        <w:t>http://hoctainha.vn/store/books/author?id=Ernesto+Macaro</w:t>
      </w:r>
    </w:p>
    <w:p>
      <w:r>
        <w:t>http://hoctainha.vn/store/books/collection/cluster?clp=sgIuCiYKIHByb21vdGlvbl8xMDAwNWQ2X3R4Yl9wc3ljaG9sb2d5EEQYASIECAUILA%3D%3D:S:ANO1ljLOD3w&amp;gsr=CjGyAi4KJgogcHJvbW90aW9uXzEwMDA1ZDZfdHhiX3BzeWNob2xvZ3kQRBgBIgQIBQgs:S:ANO1ljLdlTE</w:t>
      </w:r>
    </w:p>
    <w:p>
      <w:r>
        <w:t>http://hoctainha.vn/store/books/details/Tom_Gilovich_Social_Psychology_Fifth_Edition?id=8AmBDwAAQBAJ</w:t>
      </w:r>
    </w:p>
    <w:p>
      <w:r>
        <w:t>http://hoctainha.vn/store/books/author?id=Tom+Gilovich</w:t>
      </w:r>
    </w:p>
    <w:p>
      <w:r>
        <w:t>http://hoctainha.vn/store/books/details/Christopher_Peterson_A_Primer_in_Positive_Psycholo?id=fUPBDc4HU0oC</w:t>
      </w:r>
    </w:p>
    <w:p>
      <w:r>
        <w:t>http://hoctainha.vn/store/books/author?id=Christopher+Peterson</w:t>
      </w:r>
    </w:p>
    <w:p>
      <w:r>
        <w:t>http://hoctainha.vn/store/books/details/Robert_S_Weinberg_Foundations_of_Sport_and_Exercis?id=dO56DwAAQBAJ</w:t>
      </w:r>
    </w:p>
    <w:p>
      <w:r>
        <w:t>http://hoctainha.vn/store/books/author?id=Robert+S.+Weinberg</w:t>
      </w:r>
    </w:p>
    <w:p>
      <w:r>
        <w:t>http://hoctainha.vn/store/books/details/Steven_Taylor_The_Psychology_of_Pandemics?id=8mq1DwAAQBAJ</w:t>
      </w:r>
    </w:p>
    <w:p>
      <w:r>
        <w:t>http://hoctainha.vn/store/books/author?id=Steven+Taylor</w:t>
      </w:r>
    </w:p>
    <w:p>
      <w:r>
        <w:t>http://hoctainha.vn/store/books/details/Karen_Huffman_Real_World_Psychology?id=gX1bAgAAQBAJ</w:t>
      </w:r>
    </w:p>
    <w:p>
      <w:r>
        <w:t>http://hoctainha.vn/store/books/author?id=Karen+Huffman</w:t>
      </w:r>
    </w:p>
    <w:p>
      <w:r>
        <w:t>http://hoctainha.vn/store/books/details/Catherine_A_Sanderson_Real_World_Psychology_2nd_Ed?id=j8ePDQAAQBAJ</w:t>
      </w:r>
    </w:p>
    <w:p>
      <w:r>
        <w:t>http://hoctainha.vn/store/books/author?id=Catherine+A.+Sanderson</w:t>
      </w:r>
    </w:p>
    <w:p>
      <w:r>
        <w:t>http://hoctainha.vn/store/books/details/Ann_M_Kring_Abnormal_Psychology_13th_Edition?id=fAbYBgAAQBAJ</w:t>
      </w:r>
    </w:p>
    <w:p>
      <w:r>
        <w:t>http://hoctainha.vn/store/books/author?id=Ann+M.+Kring</w:t>
      </w:r>
    </w:p>
    <w:p>
      <w:r>
        <w:t>http://hoctainha.vn/store/books/details/S_Alexander_Haslam_Research_Methods_and_Statistics?id=SixUDwAAQBAJ</w:t>
      </w:r>
    </w:p>
    <w:p>
      <w:r>
        <w:t>http://hoctainha.vn/store/books/author?id=S+Alexander+Haslam</w:t>
      </w:r>
    </w:p>
    <w:p>
      <w:r>
        <w:t>http://hoctainha.vn/store/books/details/Laurence_Miller_CRIMINAL_PSYCHOLOGY?id=pP3mCAAAQBAJ</w:t>
      </w:r>
    </w:p>
    <w:p>
      <w:r>
        <w:t>http://hoctainha.vn/store/books/author?id=Laurence+Miller</w:t>
      </w:r>
    </w:p>
    <w:p>
      <w:r>
        <w:t>http://hoctainha.vn/store/books/details/Eric_L_Johnson_Psychology_and_Christianity?id=l5sVfo0ihycC</w:t>
      </w:r>
    </w:p>
    <w:p>
      <w:r>
        <w:t>http://hoctainha.vn/store/books/author?id=Eric+L.+Johnson</w:t>
      </w:r>
    </w:p>
    <w:p>
      <w:r>
        <w:t>http://hoctainha.vn/store/books/collection/cluster?clp=sgIsCiQKHnByb21vdGlvbl8xMDAwNTYxX3R4Yl9idXNpbmVzcxBEGAEiBAgFCCw%3D:S:ANO1ljKu6Gc&amp;gsr=Ci-yAiwKJAoecHJvbW90aW9uXzEwMDA1NjFfdHhiX2J1c2luZXNzEEQYASIECAUILA%3D%3D:S:ANO1ljIYOXI</w:t>
      </w:r>
    </w:p>
    <w:p>
      <w:r>
        <w:t>http://hoctainha.vn/store/books/collection/cluster?clp=sgItCiUKH3Byb21vdGlvbl8xMDAwNWU4X3R4Yl9zb2NpYWxzY2kQRBgBIgQIBQgs:S:ANO1ljLq4YA&amp;gsr=CjCyAi0KJQofcHJvbW90aW9uXzEwMDA1ZThfdHhiX3NvY2lhbHNjaRBEGAEiBAgFCCw%3D:S:ANO1ljI_tIM</w:t>
      </w:r>
    </w:p>
    <w:p>
      <w:r>
        <w:t>http://hoctainha.vn/store/books/details/John_W_Bennett_The_Ecological_Transition?id=fh-0BQAAQBAJ</w:t>
      </w:r>
    </w:p>
    <w:p>
      <w:r>
        <w:t>http://hoctainha.vn/store/books/author?id=John+W.+Bennett</w:t>
      </w:r>
    </w:p>
    <w:p>
      <w:r>
        <w:t>http://hoctainha.vn/store/books/details/Nicole_Vitellone_Social_Science_of_the_Syringe?id=lTMlDwAAQBAJ</w:t>
      </w:r>
    </w:p>
    <w:p>
      <w:r>
        <w:t>http://hoctainha.vn/store/books/author?id=Nicole+Vitellone</w:t>
      </w:r>
    </w:p>
    <w:p>
      <w:r>
        <w:t>http://hoctainha.vn/store/books/details/Steve_Gennaro_Young_People_and_Social_Media_Contem?id=LgM9EAAAQBAJ</w:t>
      </w:r>
    </w:p>
    <w:p>
      <w:r>
        <w:t>http://hoctainha.vn/store/books/author?id=Steve+Gennaro</w:t>
      </w:r>
    </w:p>
    <w:p>
      <w:r>
        <w:t>http://hoctainha.vn/store/books/details/John_Bruhn_The_Group_Effect?id=9Za3RfaYtJcC</w:t>
      </w:r>
    </w:p>
    <w:p>
      <w:r>
        <w:t>http://hoctainha.vn/store/books/author?id=John+Bruhn</w:t>
      </w:r>
    </w:p>
    <w:p>
      <w:r>
        <w:t>http://hoctainha.vn/store/books/details/Mary_Douglas_Missing_Persons?id=YyMepED7cS0C</w:t>
      </w:r>
    </w:p>
    <w:p>
      <w:r>
        <w:t>http://hoctainha.vn/store/books/details/Brenda_Farnell_Dynamic_Embodiment_for_Social_Theor?id=YcWoAgAAQBAJ</w:t>
      </w:r>
    </w:p>
    <w:p>
      <w:r>
        <w:t>http://hoctainha.vn/store/books/author?id=Brenda+Farnell</w:t>
      </w:r>
    </w:p>
    <w:p>
      <w:r>
        <w:t>http://hoctainha.vn/store/books/details/Jimoh_Amzat_Medical_Sociology_in_Africa?id=Onq5BQAAQBAJ</w:t>
      </w:r>
    </w:p>
    <w:p>
      <w:r>
        <w:t>http://hoctainha.vn/store/books/author?id=Jimoh+Amzat</w:t>
      </w:r>
    </w:p>
    <w:p>
      <w:r>
        <w:t>http://hoctainha.vn/store/books/details/Pertti_Alasuutari_Social_Theory_and_Human_Reality?id=vAo6uvB8MKkC</w:t>
      </w:r>
    </w:p>
    <w:p>
      <w:r>
        <w:t>http://hoctainha.vn/store/info/name/Pertti_Alasuutari?id=05wtc0z</w:t>
      </w:r>
    </w:p>
    <w:p>
      <w:r>
        <w:t>http://hoctainha.vn/store/books/details/Alexander_M_Ervin_Cultural_Transformations_and_Glo?id=3QdZCwAAQBAJ</w:t>
      </w:r>
    </w:p>
    <w:p>
      <w:r>
        <w:t>http://hoctainha.vn/store/books/author?id=Alexander+M+Ervin</w:t>
      </w:r>
    </w:p>
    <w:p>
      <w:r>
        <w:t>http://hoctainha.vn/store/books/details/Stephen_Wearing_Tourist_Cultures?id=kmEkQLA4FDEC</w:t>
      </w:r>
    </w:p>
    <w:p>
      <w:r>
        <w:t>http://hoctainha.vn/store/books/author?id=Stephen+Wearing</w:t>
      </w:r>
    </w:p>
    <w:p>
      <w:r>
        <w:t>https://accounts.google.com/ServiceLogin?passive=1209600&amp;continue=https://play.google.com/store/books/category/coll_1689&amp;followup=https://play.google.com/store/books/category/coll_1689&amp;ec=GAZATg</w:t>
      </w:r>
    </w:p>
    <w:p>
      <w:r>
        <w:t>http://hoctainha.vn/store/books/top/category/coll_1689</w:t>
      </w:r>
    </w:p>
    <w:p>
      <w:r>
        <w:t>http://hoctainha.vn/store/books/new/category/coll_1689</w:t>
      </w:r>
    </w:p>
    <w:p>
      <w:r>
        <w:t>http://hoctainha.vn/store/books/collection/cluster?clp=sgInCh8KGXByb21vdGlvbl8xMDAxNzI0X25vdGFibGUQRBgBIgQIBQgs:S:ANO1ljK-n2s&amp;gsr=CiqyAicKHwoZcHJvbW90aW9uXzEwMDE3MjRfbm90YWJsZRBEGAEiBAgFCCw%3D:S:ANO1ljJqVRM</w:t>
      </w:r>
    </w:p>
    <w:p>
      <w:r>
        <w:t>http://hoctainha.vn/store/books/details/Jon_Stone_The_Monster_at_the_End_of_This_Book_Sesa?id=ERTPzj1SGXYC</w:t>
      </w:r>
    </w:p>
    <w:p>
      <w:r>
        <w:t>http://hoctainha.vn/store/info/name/Jon_Stone?id=0grmhb</w:t>
      </w:r>
    </w:p>
    <w:p>
      <w:r>
        <w:t>http://hoctainha.vn/store/books/details/Lincoln_Peirce_Big_Nate_Beware_of_Low_Flying_Corn?id=naRXEAAAQBAJ</w:t>
      </w:r>
    </w:p>
    <w:p>
      <w:r>
        <w:t>http://hoctainha.vn/store/books/details/George_O_Connor_Olympians_Dionysos?id=bnpVEAAAQBAJ</w:t>
      </w:r>
    </w:p>
    <w:p>
      <w:r>
        <w:t>http://hoctainha.vn/store/books/author?id=George+O%27Connor</w:t>
      </w:r>
    </w:p>
    <w:p>
      <w:r>
        <w:t>http://hoctainha.vn/store/books/details/Aaron_Reynolds_The_Incredibly_Dead_Pets_of_Rex_Dex?id=6wXSDwAAQBAJ</w:t>
      </w:r>
    </w:p>
    <w:p>
      <w:r>
        <w:t>http://hoctainha.vn/store/books/author?id=Aaron+Reynolds</w:t>
      </w:r>
    </w:p>
    <w:p>
      <w:r>
        <w:t>http://hoctainha.vn/store/books/details/Christy_Webster_Beware_the_Creeper_Mobs_of_Minecra?id=T4g1EAAAQBAJ</w:t>
      </w:r>
    </w:p>
    <w:p>
      <w:r>
        <w:t>http://hoctainha.vn/store/books/author?id=Christy+Webster</w:t>
      </w:r>
    </w:p>
    <w:p>
      <w:r>
        <w:t>http://hoctainha.vn/store/books/details/Caryn_Rivadeneira_Edward_and_Annie?id=PY8mEAAAQBAJ</w:t>
      </w:r>
    </w:p>
    <w:p>
      <w:r>
        <w:t>http://hoctainha.vn/store/books/author?id=Caryn+Rivadeneira</w:t>
      </w:r>
    </w:p>
    <w:p>
      <w:r>
        <w:t>http://hoctainha.vn/store/books/details/RH_Disney_Disney_Encanto_The_Graphic_Novel_Disney?id=OiIYEAAAQBAJ</w:t>
      </w:r>
    </w:p>
    <w:p>
      <w:r>
        <w:t>http://hoctainha.vn/store/books/author?id=RH+Disney</w:t>
      </w:r>
    </w:p>
    <w:p>
      <w:r>
        <w:t>http://hoctainha.vn/store/books/details/Carolyn_Keene_Recipe_Ruckus?id=NFo1EAAAQBAJ</w:t>
      </w:r>
    </w:p>
    <w:p>
      <w:r>
        <w:t>http://hoctainha.vn/store/books/details/Kelly_Barnhill_The_Ogress_and_the_Orphans?id=AVhAEAAAQBAJ</w:t>
      </w:r>
    </w:p>
    <w:p>
      <w:r>
        <w:t>http://hoctainha.vn/store/books/author?id=Kelly+Barnhill</w:t>
      </w:r>
    </w:p>
    <w:p>
      <w:r>
        <w:t>http://hoctainha.vn/store/books/details/Lisa_Thiesing_A_Family_Is?id=alo1EAAAQBAJ</w:t>
      </w:r>
    </w:p>
    <w:p>
      <w:r>
        <w:t>http://hoctainha.vn/store/books/author?id=Lisa+Thiesing</w:t>
      </w:r>
    </w:p>
    <w:p>
      <w:r>
        <w:t>http://hoctainha.vn/store/books/collection/cluster?clp=ogQRCAYSCWNvbGxfMTY4ORoCCAU%3D:S:ANO1ljIqMYw&amp;gsr=ChSiBBEIBhIJY29sbF8xNjg5GgIIBQ%3D%3D:S:ANO1ljIgyYs</w:t>
      </w:r>
    </w:p>
    <w:p>
      <w:r>
        <w:t>http://hoctainha.vn/store/books/details/J_K_Rowling_Harry_Potter_and_the_Order_of_the_Phoe?id=zpvysRGsBlwC</w:t>
      </w:r>
    </w:p>
    <w:p>
      <w:r>
        <w:t>http://hoctainha.vn/store/books/details/J_K_Rowling_Harry_Potter_and_the_Chamber_of_Secret?id=5iTebBW-w7QC</w:t>
      </w:r>
    </w:p>
    <w:p>
      <w:r>
        <w:t>http://hoctainha.vn/store/books/details/J_K_Rowling_Harry_Potter_and_the_Goblet_of_Fire?id=etukl7GfrxQC</w:t>
      </w:r>
    </w:p>
    <w:p>
      <w:r>
        <w:t>http://hoctainha.vn/store/books/details/J_K_Rowling_Harry_Potter_and_the_Deathly_Hallows?id=_oaAHiFOZmgC</w:t>
      </w:r>
    </w:p>
    <w:p>
      <w:r>
        <w:t>http://hoctainha.vn/store/books/details/J_K_Rowling_Harry_Potter_and_the_Prisoner_of_Azkab?id=Sm5AKLXKxHgC</w:t>
      </w:r>
    </w:p>
    <w:p>
      <w:r>
        <w:t>http://hoctainha.vn/store/books/details/J_K_Rowling_Harry_Potter_and_the_Half_Blood_Prince?id=R7YsowJI9-IC</w:t>
      </w:r>
    </w:p>
    <w:p>
      <w:r>
        <w:t>http://hoctainha.vn/store/books/details/Rick_Riordan_Percy_Jackson_and_the_Olympians_Books?id=cxhqBAAAQBAJ</w:t>
      </w:r>
    </w:p>
    <w:p>
      <w:r>
        <w:t>http://hoctainha.vn/store/info/name/Rick_Riordan?id=026r5yz</w:t>
      </w:r>
    </w:p>
    <w:p>
      <w:r>
        <w:t>http://hoctainha.vn/store/books/details/Rick_Riordan_The_Heroes_of_Olympus_Book_Five_The_B?id=mZ9JAQAAQBAJ</w:t>
      </w:r>
    </w:p>
    <w:p>
      <w:r>
        <w:t>http://hoctainha.vn/store/books/collection/cluster?clp=sgIzCisKJXByb21vdGlvbl8xMDAyOTQ0X2tpZHNfYm9va3NfZGlzY291bnQQRBgBIgQIBQgs:S:ANO1ljILGTE&amp;gsr=CjayAjMKKwolcHJvbW90aW9uXzEwMDI5NDRfa2lkc19ib29rc19kaXNjb3VudBBEGAEiBAgFCCw%3D:S:ANO1ljI5K4g</w:t>
      </w:r>
    </w:p>
    <w:p>
      <w:r>
        <w:t>http://hoctainha.vn/store/books/details/Tui_T_Sutherland_The_Lost_Continent_Wings_of_Fire?id=hfcyDwAAQBAJ</w:t>
      </w:r>
    </w:p>
    <w:p>
      <w:r>
        <w:t>http://hoctainha.vn/store/books/details/Jeff_Kinney_Diary_of_a_Wimpy_Kid_Diary_of_a_Wimpy?id=8MXK_KrHOZYC</w:t>
      </w:r>
    </w:p>
    <w:p>
      <w:r>
        <w:t>http://hoctainha.vn/store/books/details/Scholastic_Bedtime_for_Peppa_Peppa_Pig?id=umpzBgAAQBAJ</w:t>
      </w:r>
    </w:p>
    <w:p>
      <w:r>
        <w:t>http://hoctainha.vn/store/books/author?id=Scholastic</w:t>
      </w:r>
    </w:p>
    <w:p>
      <w:r>
        <w:t>http://hoctainha.vn/store/books/details/Tui_T_Sutherland_The_Dragonet_Prophecy_Wings_of_Fi?id=8rvQvpmeqGMC</w:t>
      </w:r>
    </w:p>
    <w:p>
      <w:r>
        <w:t>http://hoctainha.vn/store/books/details/Craig_Smith_The_Wonky_Donkey?id=iYpvDwAAQBAJ</w:t>
      </w:r>
    </w:p>
    <w:p>
      <w:r>
        <w:t>http://hoctainha.vn/store/books/author?id=Craig+Smith</w:t>
      </w:r>
    </w:p>
    <w:p>
      <w:r>
        <w:t>http://hoctainha.vn/store/books/details/Rick_Riordan_Percy_Jackson_and_the_Singer_of_Apoll?id=1J8wDwAAQBAJ</w:t>
      </w:r>
    </w:p>
    <w:p>
      <w:r>
        <w:t>http://hoctainha.vn/store/books/details/Mary_Pope_Osborne_Dinosaurs_Before_Dark?id=oDOvQMNmE44C</w:t>
      </w:r>
    </w:p>
    <w:p>
      <w:r>
        <w:t>http://hoctainha.vn/store/books/details/Diana_Wynne_Jones_Howl_s_Moving_Castle?id=yNxhLML79XwC</w:t>
      </w:r>
    </w:p>
    <w:p>
      <w:r>
        <w:t>http://hoctainha.vn/store/books/details/P_L_Travers_Mary_Poppins?id=DbOZ13EOqzMC</w:t>
      </w:r>
    </w:p>
    <w:p>
      <w:r>
        <w:t>http://hoctainha.vn/store/info/name/P_L_Travers?id=01fhrg</w:t>
      </w:r>
    </w:p>
    <w:p>
      <w:r>
        <w:t>http://hoctainha.vn/store/books/collection/cluster?clp=sgIpCiEKG3Byb21vdGlvbl8xMDAxNjY1X3dpbXB5X2tpZBBEGAEiBAgFCCw%3D:S:ANO1ljImblQ&amp;gsr=CiyyAikKIQobcHJvbW90aW9uXzEwMDE2NjVfd2ltcHlfa2lkEEQYASIECAUILA%3D%3D:S:ANO1ljJBNUs</w:t>
      </w:r>
    </w:p>
    <w:p>
      <w:r>
        <w:t>http://hoctainha.vn/store/books/details/Jeff_Kinney_Diary_of_an_Awesome_Friendly_Kid_Rowle?id=bLR8DwAAQBAJ</w:t>
      </w:r>
    </w:p>
    <w:p>
      <w:r>
        <w:t>http://hoctainha.vn/store/info/name/Jeff_Kinney?id=0411mz6</w:t>
      </w:r>
    </w:p>
    <w:p>
      <w:r>
        <w:t>http://hoctainha.vn/store/books/details/Jeff_Kinney_Wrecking_Ball_Diary_of_a_Wimpy_Kid_Boo?id=5NKIDwAAQBAJ</w:t>
      </w:r>
    </w:p>
    <w:p>
      <w:r>
        <w:t>http://hoctainha.vn/store/books/details/Jeff_Kinney_Dog_Days_Diary_of_a_Wimpy_Kid_4?id=7IljjSwdSAsC</w:t>
      </w:r>
    </w:p>
    <w:p>
      <w:r>
        <w:t>http://hoctainha.vn/store/books/details/Jeff_Kinney_The_Meltdown_Diary_of_a_Wimpy_Kid_Book?id=WjRSDwAAQBAJ</w:t>
      </w:r>
    </w:p>
    <w:p>
      <w:r>
        <w:t>http://hoctainha.vn/store/books/details/Jeff_Kinney_The_Long_Haul_Diary_of_a_Wimpy_Kid_9?id=dSQpAwAAQBAJ</w:t>
      </w:r>
    </w:p>
    <w:p>
      <w:r>
        <w:t>http://hoctainha.vn/store/books/details/Jeff_Kinney_Cabin_Fever_Diary_of_a_Wimpy_Kid_6?id=HKmkHMhcfNEC</w:t>
      </w:r>
    </w:p>
    <w:p>
      <w:r>
        <w:t>http://hoctainha.vn/store/books/details/Jeff_Kinney_The_Ugly_Truth_Diary_of_a_Wimpy_Kid_5?id=BTM7iwk64VgC</w:t>
      </w:r>
    </w:p>
    <w:p>
      <w:r>
        <w:t>http://hoctainha.vn/store/books/details/Jeff_Kinney_The_Getaway_Diary_of_a_Wimpy_Kid_Book?id=3AaPDgAAQBAJ</w:t>
      </w:r>
    </w:p>
    <w:p>
      <w:r>
        <w:t>http://hoctainha.vn/store/books/details/Jeff_Kinney_The_Last_Straw_Diary_of_a_Wimpy_Kid_3?id=o_xMoYgLUoEC</w:t>
      </w:r>
    </w:p>
    <w:p>
      <w:r>
        <w:t>http://hoctainha.vn/store/books/collection/cluster?clp=sgI4CjAKKnByb21vdGlvbl9hcmFfdGhlX2VuZ2luZWVyX1NURU1fY29sbGVjdGlvbhBEGAEiBAgFCCw%3D:S:ANO1ljLqbWE&amp;gsr=CjuyAjgKMAoqcHJvbW90aW9uX2FyYV90aGVfZW5naW5lZXJfU1RFTV9jb2xsZWN0aW9uEEQYASIECAUILA%3D%3D:S:ANO1ljIxZDQ</w:t>
      </w:r>
    </w:p>
    <w:p>
      <w:r>
        <w:t>http://hoctainha.vn/store/books/details/Komal_Singh_Ara_the_Star_Engineer?id=6pJyDwAAQBAJ</w:t>
      </w:r>
    </w:p>
    <w:p>
      <w:r>
        <w:t>http://hoctainha.vn/store/books/author?id=Komal+Singh</w:t>
      </w:r>
    </w:p>
    <w:p>
      <w:r>
        <w:t>http://hoctainha.vn/store/books/details/Andrea_Beaty_Ada_Twist_Scientist?id=b4ChDAAAQBAJ</w:t>
      </w:r>
    </w:p>
    <w:p>
      <w:r>
        <w:t>http://hoctainha.vn/store/info/name/Andrea_Beaty?id=0x12nlr</w:t>
      </w:r>
    </w:p>
    <w:p>
      <w:r>
        <w:t>http://hoctainha.vn/store/books/details/Andrea_Beaty_Rosie_Revere_Engineer?id=cRDwBwAAQBAJ</w:t>
      </w:r>
    </w:p>
    <w:p>
      <w:r>
        <w:t>http://hoctainha.vn/store/books/details/Jacqueline_Woodson_Brown_Girl_Dreaming?id=qrkWBAAAQBAJ</w:t>
      </w:r>
    </w:p>
    <w:p>
      <w:r>
        <w:t>http://hoctainha.vn/store/info/name/Jacqueline_Woodson?id=026xgps</w:t>
      </w:r>
    </w:p>
    <w:p>
      <w:r>
        <w:t>http://hoctainha.vn/store/books/details/Reshma_Saujani_Girls_Who_Code?id=i_mcDQAAQBAJ</w:t>
      </w:r>
    </w:p>
    <w:p>
      <w:r>
        <w:t>http://hoctainha.vn/store/books/author?id=Reshma+Saujani</w:t>
      </w:r>
    </w:p>
    <w:p>
      <w:r>
        <w:t>http://hoctainha.vn/store/books/details/Margot_Lee_Shetterly_Hidden_Figures_Young_Readers?id=hIaIDAAAQBAJ</w:t>
      </w:r>
    </w:p>
    <w:p>
      <w:r>
        <w:t>http://hoctainha.vn/store/books/author?id=Margot+Lee+Shetterly</w:t>
      </w:r>
    </w:p>
    <w:p>
      <w:r>
        <w:t>http://hoctainha.vn/store/books/details/Jennifer_L_Holm_The_Fourteenth_Goldfish?id=KP_3AgAAQBAJ</w:t>
      </w:r>
    </w:p>
    <w:p>
      <w:r>
        <w:t>http://hoctainha.vn/store/books/author?id=Jennifer+L.+Holm</w:t>
      </w:r>
    </w:p>
    <w:p>
      <w:r>
        <w:t>http://hoctainha.vn/store/books/details/Kevin_Emerson_Last_Day_on_Mars?id=MHQ1DAAAQBAJ</w:t>
      </w:r>
    </w:p>
    <w:p>
      <w:r>
        <w:t>http://hoctainha.vn/store/books/details/Rachel_Ignotofsky_Women_in_Science?id=ak7ZCgAAQBAJ</w:t>
      </w:r>
    </w:p>
    <w:p>
      <w:r>
        <w:t>http://hoctainha.vn/store/books/author?id=Rachel+Ignotofsky</w:t>
      </w:r>
    </w:p>
    <w:p>
      <w:r>
        <w:t>http://hoctainha.vn/store/books/details/Holly_Goldberg_Sloan_Short?id=dcEiDAAAQBAJ</w:t>
      </w:r>
    </w:p>
    <w:p>
      <w:r>
        <w:t>http://hoctainha.vn/store/info/name/Holly_Goldberg_Sloan?id=0bh864p</w:t>
      </w:r>
    </w:p>
    <w:p>
      <w:r>
        <w:t>http://hoctainha.vn/store/books/collection/cluster?clp=sgI2Ci4KKHByb21vdGlvbl8xMDAyYTRhX25pY2tlbG9kZW9uX2Jvb2tzX3NhbGUQRBgBIgQIBQgs:S:ANO1ljIh_Y4&amp;gsr=CjmyAjYKLgoocHJvbW90aW9uXzEwMDJhNGFfbmlja2Vsb2Rlb25fYm9va3Nfc2FsZRBEGAEiBAgFCCw%3D:S:ANO1ljLOyiw</w:t>
      </w:r>
    </w:p>
    <w:p>
      <w:r>
        <w:t>http://hoctainha.vn/store/books/details/Nickelodeon_Publishing_Count_with_Blue_Blue_s_Clue?id=4cT2DwAAQBAJ</w:t>
      </w:r>
    </w:p>
    <w:p>
      <w:r>
        <w:t>http://hoctainha.vn/store/books/author?id=Nickelodeon+Publishing</w:t>
      </w:r>
    </w:p>
    <w:p>
      <w:r>
        <w:t>http://hoctainha.vn/store/books/details/Nickelodeon_Publishing_Goodnight_Adventure_Bay_PAW?id=JmZjDwAAQBAJ</w:t>
      </w:r>
    </w:p>
    <w:p>
      <w:r>
        <w:t>http://hoctainha.vn/store/books/details/Nickelodeon_Publishing_Halloween_Heroes_PAW_Patrol?id=8BMrDwAAQBAJ</w:t>
      </w:r>
    </w:p>
    <w:p>
      <w:r>
        <w:t>http://hoctainha.vn/store/books/details/Nickelodeon_Publishing_The_Big_Book_of_PAW_Patrol?id=k40gCgAAQBAJ</w:t>
      </w:r>
    </w:p>
    <w:p>
      <w:r>
        <w:t>http://hoctainha.vn/store/books/details/Nickelodeon_Publishing_Save_the_School_Bus_PAW_Pat?id=7hMrDwAAQBAJ</w:t>
      </w:r>
    </w:p>
    <w:p>
      <w:r>
        <w:t>http://hoctainha.vn/store/books/details/Nickelodeon_Publishing_World_of_Colors_Blue_s_Clue?id=u4n1DwAAQBAJ</w:t>
      </w:r>
    </w:p>
    <w:p>
      <w:r>
        <w:t>http://hoctainha.vn/store/books/details/Nickelodeon_Publishing_PAW_Patrol_5_Minute_Stories?id=CplHDwAAQBAJ</w:t>
      </w:r>
    </w:p>
    <w:p>
      <w:r>
        <w:t>http://hoctainha.vn/store/books/details/Nickelodeon_Publishing_Potty_Patrol_PAW_Patrol?id=127KDwAAQBAJ</w:t>
      </w:r>
    </w:p>
    <w:p>
      <w:r>
        <w:t>http://hoctainha.vn/store/books/details/Nickelodeon_Publishing_Big_City_Adventures_PAW_Pat?id=4d09EAAAQBAJ</w:t>
      </w:r>
    </w:p>
    <w:p>
      <w:r>
        <w:t>http://hoctainha.vn/store/books/details/Nickelodeon_Publishing_Puppy_Birthday_to_You_PAW_P?id=k0rrBwAAQBAJ</w:t>
      </w:r>
    </w:p>
    <w:p>
      <w:r>
        <w:t>http://hoctainha.vn/store/books/collection/cluster?clp=sgIxCikKI3Byb21vdGlvbl8xMDAyYmY0X2dyYXBoaXhfNl84X2Jvb2tzEEQYASIECAUILA%3D%3D:S:ANO1ljLeF74&amp;gsr=CjSyAjEKKQojcHJvbW90aW9uXzEwMDJiZjRfZ3JhcGhpeF82XzhfYm9va3MQRBgBIgQIBQgs:S:ANO1ljLklTE</w:t>
      </w:r>
    </w:p>
    <w:p>
      <w:r>
        <w:t>http://hoctainha.vn/store/books/details/Dav_Pilkey_Dog_Man_For_Whom_the_Ball_Rolls_A_Graph?id=Sp1-DwAAQBAJ</w:t>
      </w:r>
    </w:p>
    <w:p>
      <w:r>
        <w:t>http://hoctainha.vn/store/info/name/Dav_Pilkey?id=019x6k</w:t>
      </w:r>
    </w:p>
    <w:p>
      <w:r>
        <w:t>http://hoctainha.vn/store/books/details/Dav_Pilkey_Dog_Man_Fetch_22_A_Graphic_Novel_Dog_Ma?id=QruMDwAAQBAJ</w:t>
      </w:r>
    </w:p>
    <w:p>
      <w:r>
        <w:t>http://hoctainha.vn/store/books/author?id=Dav+Pilkey</w:t>
      </w:r>
    </w:p>
    <w:p>
      <w:r>
        <w:t>http://hoctainha.vn/store/books/details/Dav_Pilkey_Dog_Man_Lord_of_the_Fleas_A_Graphic_Nov?id=MllFDwAAQBAJ</w:t>
      </w:r>
    </w:p>
    <w:p>
      <w:r>
        <w:t>http://hoctainha.vn/store/books/details/Dav_Pilkey_Dog_Man_Brawl_of_the_Wild_A_Graphic_Nov?id=GLxbDwAAQBAJ</w:t>
      </w:r>
    </w:p>
    <w:p>
      <w:r>
        <w:t>http://hoctainha.vn/store/books/details/Dav_Pilkey_Dog_Man_Unleashed_A_Graphic_Novel_Dog_M?id=iF3tDAAAQBAJ</w:t>
      </w:r>
    </w:p>
    <w:p>
      <w:r>
        <w:t>http://hoctainha.vn/store/books/details/Dav_Pilkey_Dog_Man_and_Cat_Kid_A_Graphic_Novel_Dog?id=t84mDwAAQBAJ</w:t>
      </w:r>
    </w:p>
    <w:p>
      <w:r>
        <w:t>http://hoctainha.vn/store/books/details/James_Burks_Bird_Squirrel_On_Ice_A_Graphic_Novel_B?id=y8c5AwAAQBAJ</w:t>
      </w:r>
    </w:p>
    <w:p>
      <w:r>
        <w:t>http://hoctainha.vn/store/books/author?id=James+Burks</w:t>
      </w:r>
    </w:p>
    <w:p>
      <w:r>
        <w:t>http://hoctainha.vn/store/books/details/Franck_Girard_Toby_Goes_Bananas_A_Graphic_Novel?id=RPqcDQAAQBAJ</w:t>
      </w:r>
    </w:p>
    <w:p>
      <w:r>
        <w:t>http://hoctainha.vn/store/books/author?id=Franck+Girard</w:t>
      </w:r>
    </w:p>
    <w:p>
      <w:r>
        <w:t>http://hoctainha.vn/store/books/details/Dav_Pilkey_Dog_Man_A_Tale_of_Two_Kitties_A_Graphic?id=AKr8DQAAQBAJ</w:t>
      </w:r>
    </w:p>
    <w:p>
      <w:r>
        <w:t>http://hoctainha.vn/store/books/details/Jennifer_L_Holm_Sunny_Side_Up_A_Graphic_Novel_Sunn?id=32pzBgAAQBAJ</w:t>
      </w:r>
    </w:p>
    <w:p>
      <w:r>
        <w:t>http://hoctainha.vn/store/books/collection/cluster?clp=sgIvCicKIXByb21vdGlvbl8xMDAxNTg5X255dF9iZXN0c2VsbGVycxBEGAEiBAgFCCw%3D:S:ANO1ljIdWJ8&amp;gsr=CjKyAi8KJwohcHJvbW90aW9uXzEwMDE1ODlfbnl0X2Jlc3RzZWxsZXJzEEQYASIECAUILA%3D%3D:S:ANO1ljL8vuk</w:t>
      </w:r>
    </w:p>
    <w:p>
      <w:r>
        <w:t>http://hoctainha.vn/store/books/details/R_J_Palacio_Wonder?id=utCk2EpUrqgC</w:t>
      </w:r>
    </w:p>
    <w:p>
      <w:r>
        <w:t>http://hoctainha.vn/store/info/name/R_J_Palacio?id=0j4_w_8</w:t>
      </w:r>
    </w:p>
    <w:p>
      <w:r>
        <w:t>http://hoctainha.vn/store/books/details/Rick_Riordan_Magnus_Chase_and_the_Gods_of_Asgard_B?id=xWuyBAAAQBAJ</w:t>
      </w:r>
    </w:p>
    <w:p>
      <w:r>
        <w:t>http://hoctainha.vn/store/books/details/Rick_Riordan_The_Trials_of_Apollo_Book_Three_The_B?id=0gHIDgAAQBAJ</w:t>
      </w:r>
    </w:p>
    <w:p>
      <w:r>
        <w:t>http://hoctainha.vn/store/books/details/Rick_Riordan_Magnus_Chase_and_the_Gods_of_Asgard_B?id=dwarCgAAQBAJ</w:t>
      </w:r>
    </w:p>
    <w:p>
      <w:r>
        <w:t>http://hoctainha.vn/store/books/details/Erin_Hunter_Warriors_The_Broken_Code_2_The_Silent?id=s7GFDwAAQBAJ</w:t>
      </w:r>
    </w:p>
    <w:p>
      <w:r>
        <w:t>http://hoctainha.vn/store/books/details/Rick_Riordan_The_Trials_of_Apollo_Book_One_The_Hid?id=UgarCgAAQBAJ</w:t>
      </w:r>
    </w:p>
    <w:p>
      <w:r>
        <w:t>http://hoctainha.vn/store/books/details/Rick_Riordan_Percy_Jackson_s_Greek_Gods?id=iY2ZAgAAQBAJ</w:t>
      </w:r>
    </w:p>
    <w:p>
      <w:r>
        <w:t>http://hoctainha.vn/store/books/details/Linda_Sue_Park_A_Long_Walk_To_Water?id=gFaJTEvrFEsC</w:t>
      </w:r>
    </w:p>
    <w:p>
      <w:r>
        <w:t>http://hoctainha.vn/store/info/name/Linda_Sue_Park?id=02575q</w:t>
      </w:r>
    </w:p>
    <w:p>
      <w:r>
        <w:t>http://hoctainha.vn/store/books/details/Adam_Rubin_Dragons_Love_Tacos?id=3kWgCgAAQBAJ</w:t>
      </w:r>
    </w:p>
    <w:p>
      <w:r>
        <w:t>http://hoctainha.vn/store/books/author?id=Adam+Rubin</w:t>
      </w:r>
    </w:p>
    <w:p>
      <w:r>
        <w:t>http://hoctainha.vn/store/books/collection/cluster?clp=sgI2Ci4KKHByb21vdGlvbl8xMDAxZGE3X2FsYV95b3V0aF9tZWRpYV9hd2FyZHMQRBgBIgQIBQgs:S:ANO1ljL5wyo&amp;gsr=CjmyAjYKLgoocHJvbW90aW9uXzEwMDFkYTdfYWxhX3lvdXRoX21lZGlhX2F3YXJkcxBEGAEiBAgFCCw%3D:S:ANO1ljKfXuA</w:t>
      </w:r>
    </w:p>
    <w:p>
      <w:r>
        <w:t>http://hoctainha.vn/store/books/details/David_Barclay_Moore_The_Stars_Beneath_Our_Feet?id=psD1DQAAQBAJ</w:t>
      </w:r>
    </w:p>
    <w:p>
      <w:r>
        <w:t>http://hoctainha.vn/store/books/author?id=David+Barclay+Moore</w:t>
      </w:r>
    </w:p>
    <w:p>
      <w:r>
        <w:t>http://hoctainha.vn/store/books/details/Matthew_Cordell_Wolf_in_the_Snow?id=6k6zDQAAQBAJ</w:t>
      </w:r>
    </w:p>
    <w:p>
      <w:r>
        <w:t>http://hoctainha.vn/store/books/author?id=Matthew+Cordell</w:t>
      </w:r>
    </w:p>
    <w:p>
      <w:r>
        <w:t>http://hoctainha.vn/store/books/details/Erin_Entrada_Kelly_Hello_Universe?id=zlN3DAAAQBAJ</w:t>
      </w:r>
    </w:p>
    <w:p>
      <w:r>
        <w:t>http://hoctainha.vn/store/books/author?id=Erin+Entrada+Kelly</w:t>
      </w:r>
    </w:p>
    <w:p>
      <w:r>
        <w:t>http://hoctainha.vn/store/books/details/Laurel_Snyder_Charlie_Mouse?id=vnArDQAAQBAJ</w:t>
      </w:r>
    </w:p>
    <w:p>
      <w:r>
        <w:t>http://hoctainha.vn/store/books/details/Elisha_Cooper_Big_Cat_Little_Cat?id=cgTdDQAAQBAJ</w:t>
      </w:r>
    </w:p>
    <w:p>
      <w:r>
        <w:t>http://hoctainha.vn/store/books/author?id=Elisha+Cooper</w:t>
      </w:r>
    </w:p>
    <w:p>
      <w:r>
        <w:t>http://hoctainha.vn/store/books/details/Greg_Pizzoli_Good_Night_Owl?id=yzDmDQAAQBAJ</w:t>
      </w:r>
    </w:p>
    <w:p>
      <w:r>
        <w:t>http://hoctainha.vn/store/books/author?id=Greg+Pizzoli</w:t>
      </w:r>
    </w:p>
    <w:p>
      <w:r>
        <w:t>http://hoctainha.vn/store/books/details/Margaret_Dilloway_Xander_and_the_Lost_Island_of_Mo?id=9iwECwAAQBAJ</w:t>
      </w:r>
    </w:p>
    <w:p>
      <w:r>
        <w:t>http://hoctainha.vn/store/books/author?id=Margaret+Dilloway</w:t>
      </w:r>
    </w:p>
    <w:p>
      <w:r>
        <w:t>http://hoctainha.vn/store/books/details/Patricia_Newman_Sea_Otter_Heroes?id=oeqlDQAAQBAJ</w:t>
      </w:r>
    </w:p>
    <w:p>
      <w:r>
        <w:t>http://hoctainha.vn/store/books/author?id=Patricia+Newman</w:t>
      </w:r>
    </w:p>
    <w:p>
      <w:r>
        <w:t>http://hoctainha.vn/store/books/details/Kathryn_Erskine_Mama_Africa?id=ABw0DwAAQBAJ</w:t>
      </w:r>
    </w:p>
    <w:p>
      <w:r>
        <w:t>http://hoctainha.vn/store/books/author?id=Kathryn+Erskine</w:t>
      </w:r>
    </w:p>
    <w:p>
      <w:r>
        <w:t>http://hoctainha.vn/store/books/collection/cluster?clp=sgIpCiEKG3Byb21vdGlvbl8xMDAxNThkX25pZ2h0dGltZRBEGAEiBAgFCCw%3D:S:ANO1ljIi7Uw&amp;gsr=CiyyAikKIQobcHJvbW90aW9uXzEwMDE1OGRfbmlnaHR0aW1lEEQYASIECAUILA%3D%3D:S:ANO1ljK_xe0</w:t>
      </w:r>
    </w:p>
    <w:p>
      <w:r>
        <w:t>http://hoctainha.vn/store/books/details/Amy_Parker_Night_Night_Blessings?id=0pD8X7zC1fQC</w:t>
      </w:r>
    </w:p>
    <w:p>
      <w:r>
        <w:t>http://hoctainha.vn/store/books/author?id=Amy+Parker</w:t>
      </w:r>
    </w:p>
    <w:p>
      <w:r>
        <w:t>http://hoctainha.vn/store/books/details/Dr_Seuss_Dr_Seuss_s_Sleep_Book?id=TrPxAwAAQBAJ</w:t>
      </w:r>
    </w:p>
    <w:p>
      <w:r>
        <w:t>http://hoctainha.vn/store/info/name/Dr_Seuss?id=02g3w</w:t>
      </w:r>
    </w:p>
    <w:p>
      <w:r>
        <w:t>http://hoctainha.vn/store/books/details/Amy_Parker_A_Night_Night_Prayer?id=d8E0AwAAQBAJ</w:t>
      </w:r>
    </w:p>
    <w:p>
      <w:r>
        <w:t>http://hoctainha.vn/store/books/details/Sherri_Duskey_Rinker_Goodnight_Goodnight_Construct?id=qczeAQAAQBAJ</w:t>
      </w:r>
    </w:p>
    <w:p>
      <w:r>
        <w:t>http://hoctainha.vn/store/info/name/Sherri_Duskey_Rinker?id=0j4_q6m</w:t>
      </w:r>
    </w:p>
    <w:p>
      <w:r>
        <w:t>http://hoctainha.vn/store/books/details/Sherri_Duskey_Rinker_Steam_Train_Dream_Train?id=U6dof83CInEC</w:t>
      </w:r>
    </w:p>
    <w:p>
      <w:r>
        <w:t>http://hoctainha.vn/store/books/details/Norman_Bridwell_Clifford_s_Bedtime_Story?id=RPm4BgAAQBAJ</w:t>
      </w:r>
    </w:p>
    <w:p>
      <w:r>
        <w:t>http://hoctainha.vn/store/books/author?id=Norman+Bridwell</w:t>
      </w:r>
    </w:p>
    <w:p>
      <w:r>
        <w:t>http://hoctainha.vn/store/books/details/Jonathan_London_Froggy_Goes_to_Bed?id=02BrziWLcGsC</w:t>
      </w:r>
    </w:p>
    <w:p>
      <w:r>
        <w:t>http://hoctainha.vn/store/books/author?id=Jonathan+London</w:t>
      </w:r>
    </w:p>
    <w:p>
      <w:r>
        <w:t>http://hoctainha.vn/store/books/details/Janee_Trasler_Bedtime_for_Chickies?id=cV1KAQAAQBAJ</w:t>
      </w:r>
    </w:p>
    <w:p>
      <w:r>
        <w:t>http://hoctainha.vn/store/books/author?id=Janee+Trasler</w:t>
      </w:r>
    </w:p>
    <w:p>
      <w:r>
        <w:t>http://hoctainha.vn/store/books/details/James_Dean_Pete_the_Cat_and_the_Bedtime_Blues?id=v3TIBgAAQBAJ</w:t>
      </w:r>
    </w:p>
    <w:p>
      <w:r>
        <w:t>http://hoctainha.vn/store/info/name/James_Dean?id=05wgxcv</w:t>
      </w:r>
    </w:p>
    <w:p>
      <w:r>
        <w:t>https://support.google.com/store?p=store_nav&amp;hl=en-VN</w:t>
      </w:r>
    </w:p>
    <w:p>
      <w:r>
        <w:t>http://hoctainha.vn/cart</w:t>
      </w:r>
    </w:p>
    <w:p>
      <w:r>
        <w:t>https://accounts.google.com/SignOutOptions</w:t>
      </w:r>
    </w:p>
    <w:p>
      <w:r>
        <w:t>https://accounts.google.com/AccountChooser?ltmpl=googlestore</w:t>
      </w:r>
    </w:p>
    <w:p>
      <w:r>
        <w:t>http://hoctainha.vn/orderhistory?hl=en-US</w:t>
      </w:r>
    </w:p>
    <w:p>
      <w:r>
        <w:t>http://hoctainha.vn/preferred_care?hl=en-US</w:t>
      </w:r>
    </w:p>
    <w:p>
      <w:r>
        <w:t>http://hoctainha.vn/subscriptions?hl=en-US</w:t>
      </w:r>
    </w:p>
    <w:p>
      <w:r>
        <w:t>http://hoctainha.vn/account</w:t>
      </w:r>
    </w:p>
    <w:p>
      <w:r>
        <w:t>https://home.nest.com/en/vn</w:t>
      </w:r>
    </w:p>
    <w:p>
      <w:r>
        <w:t>https://support.google.com/store/answer/6380409?hl=en_US</w:t>
      </w:r>
    </w:p>
    <w:p>
      <w:r>
        <w:t>https://support.google.com/store/answer/6380752?hl=en_US</w:t>
      </w:r>
    </w:p>
    <w:p>
      <w:r>
        <w:t>https://support.google.com/store/answer/2411789?hl=en_US</w:t>
      </w:r>
    </w:p>
    <w:p>
      <w:r>
        <w:t>https://support.google.com/store/answer/2462844?hl=en_US</w:t>
      </w:r>
    </w:p>
    <w:p>
      <w:r>
        <w:t>https://support.google.com/store/</w:t>
      </w:r>
    </w:p>
    <w:p>
      <w:r>
        <w:t>https://support.google.com/store/gethelp</w:t>
      </w:r>
    </w:p>
    <w:p>
      <w:r>
        <w:t>https://twitter.com/madebygoogle</w:t>
      </w:r>
    </w:p>
    <w:p>
      <w:r>
        <w:t>https://instagram.com/madebygoogle</w:t>
      </w:r>
    </w:p>
    <w:p>
      <w:r>
        <w:t>https://facebook.com/madebygoogle</w:t>
      </w:r>
    </w:p>
    <w:p>
      <w:r>
        <w:t>https://youtube.com/madebygoogle</w:t>
      </w:r>
    </w:p>
    <w:p>
      <w:r>
        <w:t>http://hoctainha.vn/magazine/google_nest_privacy</w:t>
      </w:r>
    </w:p>
    <w:p>
      <w:r>
        <w:t>https://store.google.com/intl/en-US_vn/about/device-terms.html</w:t>
      </w:r>
    </w:p>
    <w:p>
      <w:r>
        <w:t>http://www.google.com/intl/en-US_vn/policies/terms/</w:t>
      </w:r>
    </w:p>
    <w:p>
      <w:r>
        <w:t>https://accounts.google.com/ServiceLogin?passive=1209600&amp;continue=https://play.google.com/store&amp;followup=https://play.google.com/store&amp;ec=GAZATg</w:t>
      </w:r>
    </w:p>
    <w:p>
      <w:r>
        <w:t>http://hoctainha.vn/store/movies/collection/cluster?clp=8gMkCiIKHHByb21vdGlvbl9tb3ZpZXNfbmV3X3JlbGVhc2UQPxgE:S:ANO1ljJTDDA&amp;gsr=CifyAyQKIgoccHJvbW90aW9uX21vdmllc19uZXdfcmVsZWFzZRA_GAQ%3D:S:ANO1ljL8Hng</w:t>
      </w:r>
    </w:p>
    <w:p>
      <w:r>
        <w:t>http://hoctainha.vn/store/books/collection/cluster?clp=8gMiCiAKGnByb21vdGlvbl9hYm9va190b3BzZWxsaW5nEEQYAQ%3D%3D:S:ANO1ljJK7-U&amp;gsr=CiXyAyIKIAoacHJvbW90aW9uX2Fib29rX3RvcHNlbGxpbmcQRBgB:S:ANO1ljI22wQ</w:t>
      </w:r>
    </w:p>
    <w:p>
      <w:r>
        <w:t>http://hoctainha.vn/store/audiobooks/details/Random_House_Before_the_Batman_An_Original_Movie_N?id=AQAAAEB8AWdBCM</w:t>
      </w:r>
    </w:p>
    <w:p>
      <w:r>
        <w:t>http://hoctainha.vn/store/audiobooks/details/J_D_Robb_Abandoned_in_Death?id=AQAAAEDcv1b_mM</w:t>
      </w:r>
    </w:p>
    <w:p>
      <w:r>
        <w:t>http://hoctainha.vn/store/audiobooks/details/Colleen_Hoover_It_Ends_with_Us?id=AQAAAIBiXT_dTM</w:t>
      </w:r>
    </w:p>
    <w:p>
      <w:r>
        <w:t>http://hoctainha.vn/store/books/collection/cluster?clp=8gMiCiAKGnByb21vdGlvbl9lYm9va190b3BzZWxsaW5nEEQYAQ%3D%3D:S:ANO1ljKR2RI&amp;gsr=CiXyAyIKIAoacHJvbW90aW9uX2Vib29rX3RvcHNlbGxpbmcQRBgB:S:ANO1ljJtcVM</w:t>
      </w:r>
    </w:p>
    <w:p>
      <w:r>
        <w:t>http://hoctainha.vn/store/movies/collection/cluster?clp=8gMiCiAKGnByb21vdGlvbl9fdHZfbmV3X3JlbGVhc2VzED8YBA%3D%3D:S:ANO1ljJEbWg&amp;gsr=CiXyAyIKIAoacHJvbW90aW9uX190dl9uZXdfcmVsZWFzZXMQPxgE:S:ANO1ljKBCHY</w:t>
      </w:r>
    </w:p>
    <w:p>
      <w:r>
        <w:t>http://hoctainha.vn/store/tv/show/The_Magicians?id=p3w5UV0K8uQ</w:t>
      </w:r>
    </w:p>
    <w:p>
      <w:r>
        <w:t>http://hoctainha.vn/store/tv/show/Riverdale?id=1SyTnR__R4I</w:t>
      </w:r>
    </w:p>
    <w:p>
      <w:r>
        <w:t>http://hoctainha.vn/store/tv/show/High_Maintenance?id=m_pI7ASMrcw</w:t>
      </w:r>
    </w:p>
    <w:p>
      <w:r>
        <w:t>http://hoctainha.vn/store/tv/show/Bless_This_Mess?id=7W6XviCh_JxHud2rYQx_VA</w:t>
      </w:r>
    </w:p>
    <w:p>
      <w:r>
        <w:t>http://hoctainha.vn/store/tv/show/The_Flash?id=tJtYG90TEOc</w:t>
      </w:r>
    </w:p>
    <w:p>
      <w:r>
        <w:t>http://hoctainha.vn/store/tv/show/What_We_Do_in_the_Shadows?id=phQEC15d8ud114ggQVIQCA</w:t>
      </w:r>
    </w:p>
    <w:p>
      <w:r>
        <w:t>http://hoctainha.vn/store/tv/show/black_ish?id=vIMznKyWGy0</w:t>
      </w:r>
    </w:p>
    <w:p>
      <w:r>
        <w:t>http://hoctainha.vn/store/tv/show/Whiskey_Cavalier?id=vFUh8I7vMk8oyvnbWgSkmA</w:t>
      </w:r>
    </w:p>
    <w:p>
      <w:r>
        <w:t>http://hoctainha.vn/store/movies/collection/cluster?clp=mgMECAYYAg%3D%3D:S:ANO1ljKVKc0&amp;gsr=CgeaAwQIBhgC:S:ANO1ljJ100I</w:t>
      </w:r>
    </w:p>
    <w:p>
      <w:r>
        <w:t>http://hoctainha.vn/store/movies/details/Spider_Man_2002?id=lgSTdCGsoPg</w:t>
      </w:r>
    </w:p>
    <w:p>
      <w:r>
        <w:t>http://hoctainha.vn/store/movies/details/Marvel_Studios_Avengers_Endgame?id=ePpJDKfRAyM</w:t>
      </w:r>
    </w:p>
    <w:p>
      <w:r>
        <w:t>http://hoctainha.vn/store/movies/details/Titanic?id=jIhicnTgArM</w:t>
      </w:r>
    </w:p>
    <w:p>
      <w:r>
        <w:t>http://hoctainha.vn/store/movies/details/Spider_Man_3?id=e4yv58wJBOI</w:t>
      </w:r>
    </w:p>
    <w:p>
      <w:r>
        <w:t>http://hoctainha.vn/store/movies/details/Once_upon_a_Time_In_Hollywood?id=apHd04BtYaI</w:t>
      </w:r>
    </w:p>
    <w:p>
      <w:r>
        <w:t>http://hoctainha.vn/store/books/collection/cluster?clp=8gMkCiIKHHByb21vdGlvbl9lYm9va19uZXdfcmVsZWFzZXMQRBgB:S:ANO1ljKHZLo&amp;gsr=CifyAyQKIgoccHJvbW90aW9uX2Vib29rX25ld19yZWxlYXNlcxBEGAE%3D:S:ANO1ljLB7h8</w:t>
      </w:r>
    </w:p>
    <w:p>
      <w:r>
        <w:t>http://hoctainha.vn/store/movies/collection/cluster?clp=8gMjCiEKG3Byb21vdGlvbl9tb3ZpZXNfdG9wc2VsbGluZxA_GAQ%3D:S:ANO1ljLPdPo&amp;gsr=CibyAyMKIQobcHJvbW90aW9uX21vdmllc190b3BzZWxsaW5nED8YBA%3D%3D:S:ANO1ljJO3-8</w:t>
      </w:r>
    </w:p>
    <w:p>
      <w:r>
        <w:t>http://hoctainha.vn/store/movies/collection/cluster?clp=8gMfCh0KF3Byb21vdGlvbl9tb3ZpZXNfYnVuZGxlED8YBA%3D%3D:S:ANO1ljJFr9Y&amp;gsr=CiLyAx8KHQoXcHJvbW90aW9uX21vdmllc19idW5kbGUQPxgE:S:ANO1ljL00Dk</w:t>
      </w:r>
    </w:p>
    <w:p>
      <w:r>
        <w:t>http://hoctainha.vn/store/movies/details/Guardians_of_the_Galaxy_Vol_1_2_2_Movie_Collection?id=-TbGJoS2guI</w:t>
      </w:r>
    </w:p>
    <w:p>
      <w:r>
        <w:t>http://hoctainha.vn/store/movies/details/John_Wick_Triple_Feature?id=OsblDKBRZ5s</w:t>
      </w:r>
    </w:p>
    <w:p>
      <w:r>
        <w:t>http://hoctainha.vn/store/movies/details/Twilight_Ultimate_Collection?id=IRHgJ5xC4UY</w:t>
      </w:r>
    </w:p>
    <w:p>
      <w:r>
        <w:t>http://hoctainha.vn/store/movies/details/Iron_Man_3_Movie_Bundle?id=lJ2_Fv6gPNI.P</w:t>
      </w:r>
    </w:p>
    <w:p>
      <w:r>
        <w:t>http://hoctainha.vn/store/movies/details/Avengers_4_Movie_Collection?id=Q0tj5sqMq1Y</w:t>
      </w:r>
    </w:p>
    <w:p>
      <w:r>
        <w:t>http://hoctainha.vn/store/movies/details/Kingsman_2_Movie_Collection?id=NKCOC9zQ2uc</w:t>
      </w:r>
    </w:p>
    <w:p>
      <w:r>
        <w:t>http://hoctainha.vn/store/books/collection/cluster?clp=8gMmCiQKHnByb21vdGlvbl9lYm9va19kZWFsc19wdXJjaGFzZRBEGAE%3D:S:ANO1ljIVlCc&amp;gsr=CinyAyYKJAoecHJvbW90aW9uX2Vib29rX2RlYWxzX3B1cmNoYXNlEEQYAQ%3D%3D:S:ANO1ljIQYi4</w:t>
      </w:r>
    </w:p>
    <w:p>
      <w:r>
        <w:t>http://hoctainha.vn/store/movies/collection/cluster?clp=0g5cChoKFHRvcHNlbGxpbmdfcGFpZF9zaG93EAcYBDI8CjZuZXdfaG9tZV9kZXZpY2VfZmVhdHVyZWRfdG9wc2VsbGluZ19wYWlkX3Nob3dfMC03LTQtNjMQDBgEOAE%3D:S:ANO1ljLXbyQ&amp;gsr=Cl_SDlwKGgoUdG9wc2VsbGluZ19wYWlkX3Nob3cQBxgEMjwKNm5ld19ob21lX2RldmljZV9mZWF0dXJlZF90b3BzZWxsaW5nX3BhaWRfc2hvd18wLTctNC02MxAMGAQ4AQ%3D%3D:S:ANO1ljLyCWc</w:t>
      </w:r>
    </w:p>
    <w:p>
      <w:r>
        <w:t>https://accounts.google.com/signin/usernamerecovery?continue=https%3A%2F%2Fplay.google.com%2Fstore%2Fpaymentmethods&amp;hl=vi</w:t>
      </w:r>
    </w:p>
    <w:p>
      <w:r>
        <w:t>https://accounts.google.com/AccountChooser?continue=https%3A%2F%2Fplay.google.com%2Fstore%2Fpaymentmethods&amp;followup=https%3A%2F%2Fplay.google.com%2Fstore%2Fpaymentmethods</w:t>
      </w:r>
    </w:p>
    <w:p>
      <w:r>
        <w:t>https://accounts.google.com/SignUp?continue=https%3A%2F%2Fplay.google.com%2Fstore%2Fpaymentmethods</w:t>
      </w:r>
    </w:p>
    <w:p>
      <w:r>
        <w:t>https://accounts.google.com/signin/usernamerecovery?continue=https%3A%2F%2Fplay.google.com%2Fstore%2Faccount%2Fsubscriptions&amp;hl=vi</w:t>
      </w:r>
    </w:p>
    <w:p>
      <w:r>
        <w:t>https://accounts.google.com/AccountChooser?continue=https%3A%2F%2Fplay.google.com%2Fstore%2Faccount%2Fsubscriptions&amp;followup=https%3A%2F%2Fplay.google.com%2Fstore%2Faccount%2Fsubscriptions</w:t>
      </w:r>
    </w:p>
    <w:p>
      <w:r>
        <w:t>https://accounts.google.com/SignUp?continue=https%3A%2F%2Fplay.google.com%2Fstore%2Faccount%2Fsubscriptions</w:t>
      </w:r>
    </w:p>
    <w:p>
      <w:r>
        <w:t>https://play.app.goo.gl/uaX1</w:t>
      </w:r>
    </w:p>
    <w:p>
      <w:r>
        <w:t>https://play.google.com/store?hl=en&amp;code</w:t>
      </w:r>
    </w:p>
    <w:p>
      <w:r>
        <w:t>http://hoctainha.vn#benefits</w:t>
      </w:r>
    </w:p>
    <w:p>
      <w:r>
        <w:t>http://hoctainha.vn#where-to-buy</w:t>
      </w:r>
    </w:p>
    <w:p>
      <w:r>
        <w:t>http://hoctainha.vn#promotions</w:t>
      </w:r>
    </w:p>
    <w:p>
      <w:r>
        <w:t>https://giftcards.kroger.com/google-play-gift-code</w:t>
      </w:r>
    </w:p>
    <w:p>
      <w:r>
        <w:t>https://www.amazon.com/Google-Play-Gift-Code-mail/dp/B074T91QTZ/ref=sr_1_1?ie=UTF8&amp;qid=1509394211&amp;sr=8-1&amp;keywords=google+play+gift+card+digital+code</w:t>
      </w:r>
    </w:p>
    <w:p>
      <w:r>
        <w:t>https://www.target.com/p/google-play-gift-card-email-delivery/-/A-52960553#lnk=sametab&amp;preselect=52943132</w:t>
      </w:r>
    </w:p>
    <w:p>
      <w:r>
        <w:t>https://www.paypal-gifts.com/us/brands/google-play.html</w:t>
      </w:r>
    </w:p>
    <w:p>
      <w:r>
        <w:t>https://www.gamestop.com/3rd-party-gift-cards/google-play-10-ecard/138908</w:t>
      </w:r>
    </w:p>
    <w:p>
      <w:r>
        <w:t>https://www.giftcards.com/google-play-gift-card</w:t>
      </w:r>
    </w:p>
    <w:p>
      <w:r>
        <w:t>https://www.gyft.com/buy-gift-cards/google-play/</w:t>
      </w:r>
    </w:p>
    <w:p>
      <w:r>
        <w:t>https://www.walmart.com/store/finder</w:t>
      </w:r>
    </w:p>
    <w:p>
      <w:r>
        <w:t>https://www.walgreens.com/storelocator/find.jsp?tab=store%20locator&amp;requestType=locator</w:t>
      </w:r>
    </w:p>
    <w:p>
      <w:r>
        <w:t>https://www2.dollargeneral.com/About-Us/pages/storelocator.aspx</w:t>
      </w:r>
    </w:p>
    <w:p>
      <w:r>
        <w:t>https://www.cvs.com/stores/</w:t>
      </w:r>
    </w:p>
    <w:p>
      <w:r>
        <w:t>https://www.kroger.com/storeLocator?hash=findStoreLink</w:t>
      </w:r>
    </w:p>
    <w:p>
      <w:r>
        <w:t>https://www.familydollar.com/content/familydollar/en/store-results.html</w:t>
      </w:r>
    </w:p>
    <w:p>
      <w:r>
        <w:t>https://www.target.com/store-locator/find-stores</w:t>
      </w:r>
    </w:p>
    <w:p>
      <w:r>
        <w:t>https://www.7-eleven.com/locator</w:t>
      </w:r>
    </w:p>
    <w:p>
      <w:r>
        <w:t>https://www.safeway.com/ShopStores/Store-Locator-Results.page</w:t>
      </w:r>
    </w:p>
    <w:p>
      <w:r>
        <w:t>https://www.lowes.com/StoreLocatorDisplayView</w:t>
      </w:r>
    </w:p>
    <w:p>
      <w:r>
        <w:t>http://hoctainha.vn#giftcards-retailers</w:t>
      </w:r>
    </w:p>
    <w:p>
      <w:r>
        <w:t>https://play.google.com/about/card-terms/</w:t>
      </w:r>
    </w:p>
    <w:p>
      <w:r>
        <w:t>https://twitter.com/GooglePlay</w:t>
      </w:r>
    </w:p>
    <w:p>
      <w:r>
        <w:t>https://www.facebook.com/GooglePlay/</w:t>
      </w:r>
    </w:p>
    <w:p>
      <w:r>
        <w:t>https://www.instagram.com/googleplay/</w:t>
      </w:r>
    </w:p>
    <w:p>
      <w:r>
        <w:t>https://www.youtube.com/user/googleplay</w:t>
      </w:r>
    </w:p>
    <w:p>
      <w:r>
        <w:t>https://www.google.com</w:t>
      </w:r>
    </w:p>
    <w:p>
      <w:r>
        <w:t>https://about.google/</w:t>
      </w:r>
    </w:p>
    <w:p>
      <w:r>
        <w:t>https://about.google/products/</w:t>
      </w:r>
    </w:p>
    <w:p>
      <w:r>
        <w:t>https://accounts.google.com/signin/usernamerecovery?continue=https%3A%2F%2Fplay.google.com%2Fwishlist&amp;hl=vi</w:t>
      </w:r>
    </w:p>
    <w:p>
      <w:r>
        <w:t>https://accounts.google.com/AccountChooser?continue=https%3A%2F%2Fplay.google.com%2Fwishlist&amp;followup=https%3A%2F%2Fplay.google.com%2Fwishlist</w:t>
      </w:r>
    </w:p>
    <w:p>
      <w:r>
        <w:t>https://accounts.google.com/SignUp?continue=https%3A%2F%2Fplay.google.com%2Fwishlist</w:t>
      </w:r>
    </w:p>
    <w:p>
      <w:r>
        <w:t>http://hoctainha.vn/?tab=uu</w:t>
      </w:r>
    </w:p>
    <w:p>
      <w:r>
        <w:t>http://hoctainha.vn/googleplay</w:t>
      </w:r>
    </w:p>
    <w:p>
      <w:r>
        <w:t>https://www.google.com.vn/intl/en/about/products?tab=uh</w:t>
      </w:r>
    </w:p>
    <w:p>
      <w:r>
        <w:t>https://accounts.google.com/ServiceLogin?hl=en&amp;passive=true&amp;continue=http://support.google.com/googleplay/answer/6209547%3Fvisit_id%3D637826072164349368-609894492%26p%3Dpff_parentguide%26rd%3D1&amp;ec=GAZAdQ</w:t>
      </w:r>
    </w:p>
    <w:p>
      <w:r>
        <w:t>http://hoctainha.vn/googleplay/?hl=en</w:t>
      </w:r>
    </w:p>
    <w:p>
      <w:r>
        <w:t>http://hoctainha.vn/googleplay/community?hl=en</w:t>
      </w:r>
    </w:p>
    <w:p>
      <w:r>
        <w:t>http://hoctainha.vn//play.google.com/</w:t>
      </w:r>
    </w:p>
    <w:p>
      <w:r>
        <w:t>http://hoctainha.vn//www.google.com/intl/en/privacy.html</w:t>
      </w:r>
    </w:p>
    <w:p>
      <w:r>
        <w:t>http://play.google.com/about/play-terms.html</w:t>
      </w:r>
    </w:p>
    <w:p>
      <w:r>
        <w:t>https://support.google.com/googleplay/</w:t>
      </w:r>
    </w:p>
    <w:p>
      <w:r>
        <w:t>https://blog.google/products/google-play/teacher-approved-apps</w:t>
      </w:r>
    </w:p>
    <w:p>
      <w:r>
        <w:t>http://hoctainha.vn/googleplay/answer/6209531</w:t>
      </w:r>
    </w:p>
    <w:p>
      <w:r>
        <w:t>https://play.google.com/store/apps/details?id=com.google.android.apps.kids.familylink&amp;referrer=utm_source%3Dplayparentguide</w:t>
      </w:r>
    </w:p>
    <w:p>
      <w:r>
        <w:t>http://hoctainha.vn/families/answer/7103338</w:t>
      </w:r>
    </w:p>
    <w:p>
      <w:r>
        <w:t>http://hoctainha.vn/googleplay/contact/rap_family</w:t>
      </w:r>
    </w:p>
    <w:p>
      <w:r>
        <w:t>http://hoctainha.vn/googleplay/answer/1075738</w:t>
      </w:r>
    </w:p>
    <w:p>
      <w:r>
        <w:t>http://hoctainha.vn/googleplay/answer/1626831</w:t>
      </w:r>
    </w:p>
    <w:p>
      <w:r>
        <w:t>http://hoctainha.vn/googleplay/answer/7007852</w:t>
      </w:r>
    </w:p>
    <w:p>
      <w:r>
        <w:t>//accounts.google.com/ServiceLogin?continue=https://support.google.com/googleplay/answer/6209547</w:t>
      </w:r>
    </w:p>
    <w:p>
      <w:r>
        <w:t>http://hoctainha.vn/googleplay/?hl=en#topic=3364260</w:t>
      </w:r>
    </w:p>
    <w:p>
      <w:r>
        <w:t>http://hoctainha.vn/googleplay/answer/4355207?hl=en&amp;ref_topic=3364260</w:t>
      </w:r>
    </w:p>
    <w:p>
      <w:r>
        <w:t>http://hoctainha.vn/googleplay/topic/2952998?hl=en&amp;ref_topic=3364260</w:t>
      </w:r>
    </w:p>
    <w:p>
      <w:r>
        <w:t>http://hoctainha.vn/googleplay/answer/113409?hl=en&amp;ref_topic=3364260</w:t>
      </w:r>
    </w:p>
    <w:p>
      <w:r>
        <w:t>http://hoctainha.vn/googleplay/answer/190860?hl=en&amp;ref_topic=3364260</w:t>
      </w:r>
    </w:p>
    <w:p>
      <w:r>
        <w:t>http://hoctainha.vn/googleplay/answer/11503974?hl=en&amp;ref_topic=3364260</w:t>
      </w:r>
    </w:p>
    <w:p>
      <w:r>
        <w:t>http://hoctainha.vn/googleplay/answer/4355207?hl=en</w:t>
      </w:r>
    </w:p>
    <w:p>
      <w:r>
        <w:t>http://hoctainha.vn/googleplay/answer/4355207</w:t>
      </w:r>
    </w:p>
    <w:p>
      <w:r>
        <w:t>https://support.google.com/legal/troubleshooter/1114905</w:t>
      </w:r>
    </w:p>
    <w:p>
      <w:r>
        <w:t>https://policies.google.com/privacy?hl=vi</w:t>
      </w:r>
    </w:p>
    <w:p>
      <w:r>
        <w:t>https://policies.google.com/terms?hl=vi</w:t>
      </w:r>
    </w:p>
    <w:p>
      <w:r>
        <w:t>https://www.google.com/intl/vi/about/</w:t>
      </w:r>
    </w:p>
    <w:p>
      <w:r>
        <w:t>https://support.google.com/googleplay/?hl=vi</w:t>
      </w:r>
    </w:p>
    <w:p>
      <w:r>
        <w:t>https://accounts.google.com/ServiceLogin?hl=en&amp;passive=true&amp;continue=http://support.google.com/googleplay/answer/6209544%3Fp%3Dappgame_ratings%26visit_id%3D637826072184758379-3992512278%26rd%3D1&amp;ec=GAZAdQ</w:t>
      </w:r>
    </w:p>
    <w:p>
      <w:r>
        <w:t>http://hoctainha.vn/googleplay/topic/6209538?hl=en&amp;ref_topic=2952998</w:t>
      </w:r>
    </w:p>
    <w:p>
      <w:r>
        <w:t>http://hoctainha.vn/googleplay/topic/6332009?hl=en&amp;ref_topic=6209538</w:t>
      </w:r>
    </w:p>
    <w:p>
      <w:r>
        <w:t>http://hoctainha.vn/googleplay/answer/6209544</w:t>
      </w:r>
    </w:p>
    <w:p>
      <w:r>
        <w:t>http://hoctainha.vn/googleplay/answer/6209547</w:t>
      </w:r>
    </w:p>
    <w:p>
      <w:r>
        <w:t>http://www.esrb.org/</w:t>
      </w:r>
    </w:p>
    <w:p>
      <w:r>
        <w:t>http://www.pegi.info/</w:t>
      </w:r>
    </w:p>
    <w:p>
      <w:r>
        <w:t>http://www.usk.de/iarc/</w:t>
      </w:r>
    </w:p>
    <w:p>
      <w:r>
        <w:t>http://www.classification.gov.au/</w:t>
      </w:r>
    </w:p>
    <w:p>
      <w:r>
        <w:t>http://www.justica.gov.br/seus-direitos/classificacao</w:t>
      </w:r>
    </w:p>
    <w:p>
      <w:r>
        <w:t>http://www.grac.or.kr/english/</w:t>
      </w:r>
    </w:p>
    <w:p>
      <w:r>
        <w:t>https://www.globalratings.com/ratings-guide.aspx</w:t>
      </w:r>
    </w:p>
    <w:p>
      <w:r>
        <w:t>//accounts.google.com/ServiceLogin?continue=https://support.google.com/googleplay/answer/6209544</w:t>
      </w:r>
    </w:p>
    <w:p>
      <w:r>
        <w:t>http://hoctainha.vn/googleplay/answer/1626831?hl=en&amp;ref_topic=6332009</w:t>
      </w:r>
    </w:p>
    <w:p>
      <w:r>
        <w:t>http://hoctainha.vn/googleplay/answer/1075738?hl=en&amp;ref_topic=6332009</w:t>
      </w:r>
    </w:p>
    <w:p>
      <w:r>
        <w:t>http://hoctainha.vn/googleplay/answer/2853570?hl=en&amp;ref_topic=6332009</w:t>
      </w:r>
    </w:p>
    <w:p>
      <w:r>
        <w:t>http://hoctainha.vn/googleplay/answer/6209531?hl=en&amp;ref_topic=6332009</w:t>
      </w:r>
    </w:p>
    <w:p>
      <w:r>
        <w:t>https://accounts.google.com/ServiceLogin?hl=en&amp;passive=true&amp;continue=http://support.google.com/googleplay/answer/2853570%3Fvisit_id%3D637826072193645228-684388953%26p%3Dreport_content%26rd%3D1&amp;ec=GAZAdQ</w:t>
      </w:r>
    </w:p>
    <w:p>
      <w:r>
        <w:t>http://hoctainha.vn/googleplay/topic/3171690?hl=en&amp;ref_topic=3364261</w:t>
      </w:r>
    </w:p>
    <w:p>
      <w:r>
        <w:t>http://hoctainha.vn/googleplay/answer/2853570</w:t>
      </w:r>
    </w:p>
    <w:p>
      <w:r>
        <w:t>https://play.google.com/about/developer-content-policy.html</w:t>
      </w:r>
    </w:p>
    <w:p>
      <w:r>
        <w:t>https://support.google.com/googleplay/answer/2479637</w:t>
      </w:r>
    </w:p>
    <w:p>
      <w:r>
        <w:t>https://play.google.com/about/developer-distribution-agreement.html</w:t>
      </w:r>
    </w:p>
    <w:p>
      <w:r>
        <w:t>https://play.google.com/about/developer-content-policy/#!?modal_active=none</w:t>
      </w:r>
    </w:p>
    <w:p>
      <w:r>
        <w:t>http://hoctainha.vn/googleplay/answer/113418#review</w:t>
      </w:r>
    </w:p>
    <w:p>
      <w:r>
        <w:t>http://hoctainha.vn/googleplay/answer/138329</w:t>
      </w:r>
    </w:p>
    <w:p>
      <w:r>
        <w:t>https://support.google.com/googleplay/android-developer/answer/138230</w:t>
      </w:r>
    </w:p>
    <w:p>
      <w:r>
        <w:t>http://hoctainha.vn/googleplay/android-developer/contact/coma</w:t>
      </w:r>
    </w:p>
    <w:p>
      <w:r>
        <w:t>http://hoctainha.vn/legal/troubleshooter/1114905</w:t>
      </w:r>
    </w:p>
    <w:p>
      <w:r>
        <w:t>https://support.google.com/googleplay/answer/2853570?visit_id=637826072193645228-684388953&amp;p=report_content&amp;rd=1&amp;co=GENIE.Platform%3DAndroid</w:t>
      </w:r>
    </w:p>
    <w:p>
      <w:r>
        <w:t>https://support.google.com/googleplay/answer/2853570?visit_id=637826072193645228-684388953&amp;p=report_content&amp;rd=1&amp;co=GENIE.Platform%3DDesktop</w:t>
      </w:r>
    </w:p>
    <w:p>
      <w:r>
        <w:t>//accounts.google.com/ServiceLogin?continue=https://support.google.com/googleplay/answer/2853570</w:t>
      </w:r>
    </w:p>
    <w:p>
      <w:r>
        <w:t>http://hoctainha.vn/googleplay/answer/2479637?hl=en&amp;ref_topic=3171690</w:t>
      </w:r>
    </w:p>
    <w:p>
      <w:r>
        <w:t>http://hoctainha.vn/googleplay/answer/138329?hl=en&amp;ref_topic=3171690</w:t>
      </w:r>
    </w:p>
    <w:p>
      <w:r>
        <w:t>http://hoctainha.vn/googleplay/answer/7588573?hl=en&amp;ref_topic=3171690</w:t>
      </w:r>
    </w:p>
    <w:p>
      <w:r>
        <w:t>https://firefox-source-docs.mozilla.org/toolkit/components/telemetry/telemetry/index.html</w:t>
      </w:r>
    </w:p>
    <w:p>
      <w:r>
        <w:t>https://dictionary.telemetry.mozilla.org/apps/fenix</w:t>
      </w:r>
    </w:p>
    <w:p>
      <w:r>
        <w:t>https://github.com/mozilla-mobile/firefox-ios/wiki/Telemetry</w:t>
      </w:r>
    </w:p>
    <w:p>
      <w:r>
        <w:t>https://support.mozilla.org/en-US/kb/share-data-mozilla-help-improve-firefox?redirectlocale=en-US&amp;redirectslug=send-performance-data-improve-firefox</w:t>
      </w:r>
    </w:p>
    <w:p>
      <w:r>
        <w:t>https://support.mozilla.org/en-US/kb/send-usage-data-firefox-mobile-browsers</w:t>
      </w:r>
    </w:p>
    <w:p>
      <w:r>
        <w:t>https://support.mozilla.org/kb/change-your-default-search-settings-firefox</w:t>
      </w:r>
    </w:p>
    <w:p>
      <w:r>
        <w:t>https://support.mozilla.org/kb/search-suggestions-firefox</w:t>
      </w:r>
    </w:p>
    <w:p>
      <w:r>
        <w:t>http://hoctainha.vn#searches</w:t>
      </w:r>
    </w:p>
    <w:p>
      <w:r>
        <w:t>https://support.mozilla.org/kb/extension-recommendations</w:t>
      </w:r>
    </w:p>
    <w:p>
      <w:r>
        <w:t>https://support.mozilla.org/kb/personalized-extension-recommendations</w:t>
      </w:r>
    </w:p>
    <w:p>
      <w:r>
        <w:t>https://wiki.mozilla.org/Security/DOH-resolver-policy</w:t>
      </w:r>
    </w:p>
    <w:p>
      <w:r>
        <w:t>https://support.mozilla.org/kb/firefox-dns-over-https#w_switching-providers</w:t>
      </w:r>
    </w:p>
    <w:p>
      <w:r>
        <w:t>https://developers.cloudflare.com/1.1.1.1/privacy/firefox/</w:t>
      </w:r>
    </w:p>
    <w:p>
      <w:r>
        <w:t>https://nextdns.io/privacy</w:t>
      </w:r>
    </w:p>
    <w:p>
      <w:r>
        <w:t>https://www.xfinity.com/privacy/policy/dns</w:t>
      </w:r>
    </w:p>
    <w:p>
      <w:r>
        <w:t>https://support.mozilla.org/kb/how-stop-firefox-automatically-making-connections#w_auto-update-checking</w:t>
      </w:r>
    </w:p>
    <w:p>
      <w:r>
        <w:t>https://support.mozilla.org/kb/how-stop-firefox-making-automatic-connections</w:t>
      </w:r>
    </w:p>
    <w:p>
      <w:r>
        <w:t>https://support.mozilla.org/kb/how-does-phishing-and-malware-protection-work</w:t>
      </w:r>
    </w:p>
    <w:p>
      <w:r>
        <w:t>https://support.mozilla.org/kb/secure-website-certificate</w:t>
      </w:r>
    </w:p>
    <w:p>
      <w:r>
        <w:t>https://support.mozilla.org/kb/advanced-settings-browsing-network-updates-encryption#w_certificates-tab</w:t>
      </w:r>
    </w:p>
    <w:p>
      <w:r>
        <w:t>https://firefox-source-docs.mozilla.org/toolkit/crashreporter/crashreporter/index.html</w:t>
      </w:r>
    </w:p>
    <w:p>
      <w:r>
        <w:t>https://firefox-source-docs.mozilla.org/toolkit/components/telemetry/telemetry/data/environment.html#attribution</w:t>
      </w:r>
    </w:p>
    <w:p>
      <w:r>
        <w:t>https://support.mozilla.org/kb/desktop-privacy</w:t>
      </w:r>
    </w:p>
    <w:p>
      <w:r>
        <w:t>https://www.adjust.com/terms/privacy-policy/</w:t>
      </w:r>
    </w:p>
    <w:p>
      <w:r>
        <w:t>https://dictionary.telemetry.mozilla.org/apps/fenix?itemType=metrics&amp;page=1&amp;search=adjust</w:t>
      </w:r>
    </w:p>
    <w:p>
      <w:r>
        <w:t>https://support.mozilla.org/kb/firefox-suggest?as=u&amp;utm_source=inproduc#w_who-are-mozillas-partners</w:t>
      </w:r>
    </w:p>
    <w:p>
      <w:r>
        <w:t>https://support.mozilla.org/kb/firefox-suggest?as=u&amp;utm_source=inproduc</w:t>
      </w:r>
    </w:p>
    <w:p>
      <w:r>
        <w:t>http://hoctainha.vn/privacy/websites/</w:t>
      </w:r>
    </w:p>
    <w:p>
      <w:r>
        <w:t>https://support.mozilla.org/kb/firefox-lockwise-and-privacy</w:t>
      </w:r>
    </w:p>
    <w:p>
      <w:r>
        <w:t>http://hoctainha.vn/privacy/firefox-monitor</w:t>
      </w:r>
    </w:p>
    <w:p>
      <w:r>
        <w:t>https://addons.mozilla.org/firefox/addon/notes-by-firefox/</w:t>
      </w:r>
    </w:p>
    <w:p>
      <w:r>
        <w:t>http://send.firefox.com/legal</w:t>
      </w:r>
    </w:p>
    <w:p>
      <w:r>
        <w:t>http://hoctainha.vn/privacy/firefox/#sync</w:t>
      </w:r>
    </w:p>
    <w:p>
      <w:r>
        <w:t>https://moz-services-docs.readthedocs.io/en/latest/sync/</w:t>
      </w:r>
    </w:p>
    <w:p>
      <w:r>
        <w:t>https://firefox-source-docs.mozilla.org/toolkit/components/telemetry/telemetry/data/sync-ping.html</w:t>
      </w:r>
    </w:p>
    <w:p>
      <w:r>
        <w:t>https://support.mozilla.org/kb/how-do-i-set-sync-my-computer</w:t>
      </w:r>
    </w:p>
    <w:p>
      <w:r>
        <w:t>https://www.google.com/privacy/lsf.html</w:t>
      </w:r>
    </w:p>
    <w:p>
      <w:r>
        <w:t>http://hoctainha.vn/firefox/geolocation/</w:t>
      </w:r>
    </w:p>
    <w:p>
      <w:r>
        <w:t>https://mozilla-push-service.readthedocs.io/en/latest/</w:t>
      </w:r>
    </w:p>
    <w:p>
      <w:r>
        <w:t>https://support.mozilla.org/kb/push-notifications-firefox</w:t>
      </w:r>
    </w:p>
    <w:p>
      <w:r>
        <w:t>https://wiki.mozilla.org/Firefox/Data_Collection</w:t>
      </w:r>
    </w:p>
    <w:p>
      <w:r>
        <w:t>https://play.google.com/</w:t>
      </w:r>
    </w:p>
    <w:p>
      <w:r>
        <w:t>http://hoctainha.vnarchive/</w:t>
      </w:r>
    </w:p>
    <w:p>
      <w:r>
        <w:t>https://support.google.com/accounts/answer/1350409?hl=en</w:t>
      </w:r>
    </w:p>
    <w:p>
      <w:r>
        <w:t>https://support.google.com/googleplay/answer/7007852?hl=en</w:t>
      </w:r>
    </w:p>
    <w:p>
      <w:r>
        <w:t>https://support.google.com/accounts/answer/40695?hl=en</w:t>
      </w:r>
    </w:p>
    <w:p>
      <w:r>
        <w:t>https://payments.google.com/customer/tos/viewdocument.html?family=0.buyertos&amp;gl=us</w:t>
      </w:r>
    </w:p>
    <w:p>
      <w:r>
        <w:t>https://wallet.google.com/files/privacy.html?hl=en</w:t>
      </w:r>
    </w:p>
    <w:p>
      <w:r>
        <w:t>https://support.google.com/googleplay/answer/2479637?hl=en</w:t>
      </w:r>
    </w:p>
    <w:p>
      <w:r>
        <w:t>https://support.google.com/googleplay/?hl=en</w:t>
      </w:r>
    </w:p>
    <w:p>
      <w:r>
        <w:t>https://play.google.com/about/comment-posting-policy.html</w:t>
      </w:r>
    </w:p>
    <w:p>
      <w:r>
        <w:t>https://support.google.com/googleplay/answer/2853570?hl=en</w:t>
      </w:r>
    </w:p>
    <w:p>
      <w:r>
        <w:t>https://support.google.com/googleplaymusic?hl=en</w:t>
      </w:r>
    </w:p>
    <w:p>
      <w:r>
        <w:t>https://play.google.com/intl/en_us/about/movies-tv-usage-rules.html</w:t>
      </w:r>
    </w:p>
    <w:p>
      <w:r>
        <w:t>https://support.google.com/googleplay/?p=play_faq&amp;hl=en&amp;visit_id=636758059050504215-3697753219&amp;rd=2#topic=3364260</w:t>
      </w:r>
    </w:p>
    <w:p>
      <w:r>
        <w:t>https://www.google.com.vn/intl/en/about/products</w:t>
      </w:r>
    </w:p>
    <w:p>
      <w:r>
        <w:t>https://accounts.google.com/ServiceLogin?passive=1209600&amp;continue=https://policies.google.com/privacy&amp;followup=https://policies.google.com/privacy&amp;ec=GAZAoQQ</w:t>
      </w:r>
    </w:p>
    <w:p>
      <w:r>
        <w:t>http://hoctainha.vnprivacy</w:t>
      </w:r>
    </w:p>
    <w:p>
      <w:r>
        <w:t>http://hoctainha.vnterms</w:t>
      </w:r>
    </w:p>
    <w:p>
      <w:r>
        <w:t>http://hoctainha.vntechnologies</w:t>
      </w:r>
    </w:p>
    <w:p>
      <w:r>
        <w:t>https://www.google.com/</w:t>
      </w:r>
    </w:p>
    <w:p>
      <w:r>
        <w:t>http://hoctainha.vnprivacy/frameworks</w:t>
      </w:r>
    </w:p>
    <w:p>
      <w:r>
        <w:t>http://hoctainha.vnprivacy/key-terms</w:t>
      </w:r>
    </w:p>
    <w:p>
      <w:r>
        <w:t>http://hoctainha.vnprivacy/google-partners</w:t>
      </w:r>
    </w:p>
    <w:p>
      <w:r>
        <w:t>http://hoctainha.vnprivacy/archive</w:t>
      </w:r>
    </w:p>
    <w:p>
      <w:r>
        <w:t>http://hoctainha.vnprivacy#intro</w:t>
      </w:r>
    </w:p>
    <w:p>
      <w:r>
        <w:t>http://hoctainha.vnprivacy#infocollect</w:t>
      </w:r>
    </w:p>
    <w:p>
      <w:r>
        <w:t>http://hoctainha.vnprivacy#whycollect</w:t>
      </w:r>
    </w:p>
    <w:p>
      <w:r>
        <w:t>http://hoctainha.vnprivacy#infochoices</w:t>
      </w:r>
    </w:p>
    <w:p>
      <w:r>
        <w:t>http://hoctainha.vnprivacy#infosharing</w:t>
      </w:r>
    </w:p>
    <w:p>
      <w:r>
        <w:t>http://hoctainha.vnprivacy#infosecurity</w:t>
      </w:r>
    </w:p>
    <w:p>
      <w:r>
        <w:t>http://hoctainha.vnprivacy#infodelete</w:t>
      </w:r>
    </w:p>
    <w:p>
      <w:r>
        <w:t>http://hoctainha.vnprivacy#inforetaining</w:t>
      </w:r>
    </w:p>
    <w:p>
      <w:r>
        <w:t>http://hoctainha.vnprivacy#enforcement</w:t>
      </w:r>
    </w:p>
    <w:p>
      <w:r>
        <w:t>http://hoctainha.vnprivacy#about</w:t>
      </w:r>
    </w:p>
    <w:p>
      <w:r>
        <w:t>http://hoctainha.vnprivacy#products</w:t>
      </w:r>
    </w:p>
    <w:p>
      <w:r>
        <w:t>https://myaccount.google.com/privacycheckup?utm_source=pp&amp;utm_medium=Promo-in-product&amp;utm_campaign=pp_intro</w:t>
      </w:r>
    </w:p>
    <w:p>
      <w:r>
        <w:t>https://www.gstatic.com/policies/privacy/pdf/20220210/8e0kln2a/google_privacy_policy_en.pdf</w:t>
      </w:r>
    </w:p>
    <w:p>
      <w:r>
        <w:t>http://hoctainha.vnprivacy/key-terms#key-terms</w:t>
      </w:r>
    </w:p>
    <w:p>
      <w:r>
        <w:t>https://support.google.com/policies?p=privpol_privts</w:t>
      </w:r>
    </w:p>
    <w:p>
      <w:r>
        <w:t>http://hoctainha.vnprivacy#footnote-useful-ads</w:t>
      </w:r>
    </w:p>
    <w:p>
      <w:r>
        <w:t>http://hoctainha.vnprivacy#footnote-people-online</w:t>
      </w:r>
    </w:p>
    <w:p>
      <w:r>
        <w:t>http://hoctainha.vnprivacy#footnote-unique-id</w:t>
      </w:r>
    </w:p>
    <w:p>
      <w:r>
        <w:t>http://hoctainha.vnprivacy#footnote-device</w:t>
      </w:r>
    </w:p>
    <w:p>
      <w:r>
        <w:t>http://hoctainha.vnprivacy#footnote-personal-info</w:t>
      </w:r>
    </w:p>
    <w:p>
      <w:r>
        <w:t>http://hoctainha.vnprivacy#footnote-phone-number</w:t>
      </w:r>
    </w:p>
    <w:p>
      <w:r>
        <w:t>http://hoctainha.vnprivacy#footnote-payment-info</w:t>
      </w:r>
    </w:p>
    <w:p>
      <w:r>
        <w:t>http://hoctainha.vnprivacy#footnote-devices</w:t>
      </w:r>
    </w:p>
    <w:p>
      <w:r>
        <w:t>http://hoctainha.vnprivacy#footnote-ip</w:t>
      </w:r>
    </w:p>
    <w:p>
      <w:r>
        <w:t>http://hoctainha.vnprivacy#footnote-referrer-url</w:t>
      </w:r>
    </w:p>
    <w:p>
      <w:r>
        <w:t>http://hoctainha.vnprivacy#footnote-android-device</w:t>
      </w:r>
    </w:p>
    <w:p>
      <w:r>
        <w:t>https://support.google.com/android/answer/9021432</w:t>
      </w:r>
    </w:p>
    <w:p>
      <w:r>
        <w:t>https://support.google.com/accounts/answer/6078260</w:t>
      </w:r>
    </w:p>
    <w:p>
      <w:r>
        <w:t>http://hoctainha.vnprivacy#footnote-content-views</w:t>
      </w:r>
    </w:p>
    <w:p>
      <w:r>
        <w:t>http://hoctainha.vnprivacy#footnote-voice-audio-information</w:t>
      </w:r>
    </w:p>
    <w:p>
      <w:r>
        <w:t>http://hoctainha.vnprivacy#footnote-chrome-sync</w:t>
      </w:r>
    </w:p>
    <w:p>
      <w:r>
        <w:t>http://hoctainha.vnprivacy#footnote-calls-messages</w:t>
      </w:r>
    </w:p>
    <w:p>
      <w:r>
        <w:t>https://myaccount.google.com/?utm_source=pp</w:t>
      </w:r>
    </w:p>
    <w:p>
      <w:r>
        <w:t>http://hoctainha.vnprivacy#footnote-sensor-data</w:t>
      </w:r>
    </w:p>
    <w:p>
      <w:r>
        <w:t>http://hoctainha.vnprivacy#footnote-near-device</w:t>
      </w:r>
    </w:p>
    <w:p>
      <w:r>
        <w:t>https://support.google.com/accounts?p=privpol_location</w:t>
      </w:r>
    </w:p>
    <w:p>
      <w:r>
        <w:t>https://support.google.com/accounts?p=privpol_lochistory</w:t>
      </w:r>
    </w:p>
    <w:p>
      <w:r>
        <w:t>http://hoctainha.vntechnologies/location-data</w:t>
      </w:r>
    </w:p>
    <w:p>
      <w:r>
        <w:t>http://hoctainha.vnprivacy#footnote-sources</w:t>
      </w:r>
    </w:p>
    <w:p>
      <w:r>
        <w:t>http://hoctainha.vnprivacy#footnote-against-abuse</w:t>
      </w:r>
    </w:p>
    <w:p>
      <w:r>
        <w:t>http://hoctainha.vnprivacy#footnote-ad-services</w:t>
      </w:r>
    </w:p>
    <w:p>
      <w:r>
        <w:t>http://hoctainha.vnprivacy#footnote-cookies</w:t>
      </w:r>
    </w:p>
    <w:p>
      <w:r>
        <w:t>http://hoctainha.vnprivacy#footnote-pixel</w:t>
      </w:r>
    </w:p>
    <w:p>
      <w:r>
        <w:t>http://hoctainha.vnprivacy#footnote-browser-storage</w:t>
      </w:r>
    </w:p>
    <w:p>
      <w:r>
        <w:t>http://hoctainha.vnprivacy#footnote-application-data-cache</w:t>
      </w:r>
    </w:p>
    <w:p>
      <w:r>
        <w:t>http://hoctainha.vnprivacy#footnote-server-logs</w:t>
      </w:r>
    </w:p>
    <w:p>
      <w:r>
        <w:t>http://hoctainha.vnprivacy#footnote-deliver-services</w:t>
      </w:r>
    </w:p>
    <w:p>
      <w:r>
        <w:t>http://hoctainha.vnprivacy#footnote-ensure-working</w:t>
      </w:r>
    </w:p>
    <w:p>
      <w:r>
        <w:t>http://hoctainha.vnprivacy#footnote-make-improvements</w:t>
      </w:r>
    </w:p>
    <w:p>
      <w:r>
        <w:t>http://hoctainha.vnprivacy#footnote-customized-search</w:t>
      </w:r>
    </w:p>
    <w:p>
      <w:r>
        <w:t>https://myaccount.google.com/security-checkup?utm_source=pp</w:t>
      </w:r>
    </w:p>
    <w:p>
      <w:r>
        <w:t>http://hoctainha.vnprivacy#footnote-personalized-ads</w:t>
      </w:r>
    </w:p>
    <w:p>
      <w:r>
        <w:t>http://hoctainha.vnprivacy#footnote-sensitive-categories</w:t>
      </w:r>
    </w:p>
    <w:p>
      <w:r>
        <w:t>https://adssettings.google.com/?ref=privacy-policy</w:t>
      </w:r>
    </w:p>
    <w:p>
      <w:r>
        <w:t>http://hoctainha.vnprivacy#footnote-link-info</w:t>
      </w:r>
    </w:p>
    <w:p>
      <w:r>
        <w:t>http://hoctainha.vnprivacy#footnote-safety-reliability</w:t>
      </w:r>
    </w:p>
    <w:p>
      <w:r>
        <w:t>http://hoctainha.vnprivacy#footnote-detect-abuse</w:t>
      </w:r>
    </w:p>
    <w:p>
      <w:r>
        <w:t>http://hoctainha.vnprivacy#footnote-algorithm</w:t>
      </w:r>
    </w:p>
    <w:p>
      <w:r>
        <w:t>http://hoctainha.vnprivacy#footnote-combine-info</w:t>
      </w:r>
    </w:p>
    <w:p>
      <w:r>
        <w:t>http://hoctainha.vnprivacy#footnote-other-sites</w:t>
      </w:r>
    </w:p>
    <w:p>
      <w:r>
        <w:t>https://myaccount.google.com/privacycheckup?utm_source=pp&amp;utm_medium=Promo-in-product&amp;utm_campaign=pp_body</w:t>
      </w:r>
    </w:p>
    <w:p>
      <w:r>
        <w:t>http://hoctainha.vntechnologies/product-privacy</w:t>
      </w:r>
    </w:p>
    <w:p>
      <w:r>
        <w:t>https://support.google.com/websearch/answer/54068#zippy=%2Cinfo-about-your-browsing-and-other-activity-on-sites-apps-and-devices-that-use-google-services</w:t>
      </w:r>
    </w:p>
    <w:p>
      <w:r>
        <w:t>https://myaccount.google.com/activitycontrols?utm_source=pp</w:t>
      </w:r>
    </w:p>
    <w:p>
      <w:r>
        <w:t>http://hoctainha.vnprivacy#footnote-partner</w:t>
      </w:r>
    </w:p>
    <w:p>
      <w:r>
        <w:t>https://myaccount.google.com/profile?utm_source=pp</w:t>
      </w:r>
    </w:p>
    <w:p>
      <w:r>
        <w:t>https://myaccount.google.com/shared-endorsements?utm_source=pp</w:t>
      </w:r>
    </w:p>
    <w:p>
      <w:r>
        <w:t>http://hoctainha.vntechnologies/partner-sites</w:t>
      </w:r>
    </w:p>
    <w:p>
      <w:r>
        <w:t>https://myactivity.google.com/myactivity?utm_source=pp</w:t>
      </w:r>
    </w:p>
    <w:p>
      <w:r>
        <w:t>https://myaccount.google.com/dashboard?utm_source=pp</w:t>
      </w:r>
    </w:p>
    <w:p>
      <w:r>
        <w:t>https://myaccount.google.com/personal-info?utm_source=pp</w:t>
      </w:r>
    </w:p>
    <w:p>
      <w:r>
        <w:t>https://www.google.com/history/optout?utm_source=pp</w:t>
      </w:r>
    </w:p>
    <w:p>
      <w:r>
        <w:t>https://www.youtube.com/feed/history/search_history?utm_source=pp</w:t>
      </w:r>
    </w:p>
    <w:p>
      <w:r>
        <w:t>https://www.youtube.com/feed/history?utm_source=pp</w:t>
      </w:r>
    </w:p>
    <w:p>
      <w:r>
        <w:t>https://takeout.google.com/?utm_source=pp</w:t>
      </w:r>
    </w:p>
    <w:p>
      <w:r>
        <w:t>https://support.google.com/legal?p=privpol_remove</w:t>
      </w:r>
    </w:p>
    <w:p>
      <w:r>
        <w:t>http://hoctainha.vnprivacy#footnote-delete-specific</w:t>
      </w:r>
    </w:p>
    <w:p>
      <w:r>
        <w:t>https://myactivity.google.com/?utm_source=pp</w:t>
      </w:r>
    </w:p>
    <w:p>
      <w:r>
        <w:t>https://myaccount.google.com/deleteservices?utm_source=pp</w:t>
      </w:r>
    </w:p>
    <w:p>
      <w:r>
        <w:t>https://myaccount.google.com/deleteaccount?utm_source=pp</w:t>
      </w:r>
    </w:p>
    <w:p>
      <w:r>
        <w:t>https://myaccount.google.com/delete-services-or-account?utm_source=pp</w:t>
      </w:r>
    </w:p>
    <w:p>
      <w:r>
        <w:t>https://myaccount.google.com/inactive?utm_source=pp</w:t>
      </w:r>
    </w:p>
    <w:p>
      <w:r>
        <w:t>http://hoctainha.vnprivacy#footnote-rely-on-cookies</w:t>
      </w:r>
    </w:p>
    <w:p>
      <w:r>
        <w:t>https://support.google.com/websearch?p=privpol_locserp</w:t>
      </w:r>
    </w:p>
    <w:p>
      <w:r>
        <w:t>https://support.google.com/accounts?p=privpol_endorse</w:t>
      </w:r>
    </w:p>
    <w:p>
      <w:r>
        <w:t>https://support.google.com/googlehome?p=privpol_homedata</w:t>
      </w:r>
    </w:p>
    <w:p>
      <w:r>
        <w:t>http://hoctainha.vnprivacy#footnote-sensitive-info</w:t>
      </w:r>
    </w:p>
    <w:p>
      <w:r>
        <w:t>https://support.google.com/a?p=privpol_admin</w:t>
      </w:r>
    </w:p>
    <w:p>
      <w:r>
        <w:t>http://hoctainha.vnprivacy#footnote-affiliates</w:t>
      </w:r>
    </w:p>
    <w:p>
      <w:r>
        <w:t>http://hoctainha.vnprivacy#footnote-legal</w:t>
      </w:r>
    </w:p>
    <w:p>
      <w:r>
        <w:t>https://transparencyreport.google.com/user-data/overview</w:t>
      </w:r>
    </w:p>
    <w:p>
      <w:r>
        <w:t>http://hoctainha.vnprivacy#footnote-info</w:t>
      </w:r>
    </w:p>
    <w:p>
      <w:r>
        <w:t>http://hoctainha.vnprivacy#footnote-trends</w:t>
      </w:r>
    </w:p>
    <w:p>
      <w:r>
        <w:t>http://hoctainha.vnprivacy#footnote-specific-partners</w:t>
      </w:r>
    </w:p>
    <w:p>
      <w:r>
        <w:t>https://safebrowsing.google.com/?utm_source=pp</w:t>
      </w:r>
    </w:p>
    <w:p>
      <w:r>
        <w:t>https://www.google.com/landing/2step/?utm_source=pp</w:t>
      </w:r>
    </w:p>
    <w:p>
      <w:r>
        <w:t>https://myactivity.google.com/myactivity</w:t>
      </w:r>
    </w:p>
    <w:p>
      <w:r>
        <w:t>https://support.google.com/accounts/answer/465?authuser=0#auto-delete</w:t>
      </w:r>
    </w:p>
    <w:p>
      <w:r>
        <w:t>http://hoctainha.vntechnologies/ads</w:t>
      </w:r>
    </w:p>
    <w:p>
      <w:r>
        <w:t>http://hoctainha.vntechnologies/retention</w:t>
      </w:r>
    </w:p>
    <w:p>
      <w:r>
        <w:t>http://hoctainha.vnprivacy#footnote-servers</w:t>
      </w:r>
    </w:p>
    <w:p>
      <w:r>
        <w:t>https://www.google.com/chrome/intl/en/privacy.html</w:t>
      </w:r>
    </w:p>
    <w:p>
      <w:r>
        <w:t>https://payments.google.com/legaldocument?family=0.privacynotice&amp;hl=en</w:t>
      </w:r>
    </w:p>
    <w:p>
      <w:r>
        <w:t>https://fiber.google.com/legal/privacy.html</w:t>
      </w:r>
    </w:p>
    <w:p>
      <w:r>
        <w:t>https://fi.google.com/about/tos/#project-fi-privacy-notice</w:t>
      </w:r>
    </w:p>
    <w:p>
      <w:r>
        <w:t>https://workspace.google.com/terms/education_privacy.html</w:t>
      </w:r>
    </w:p>
    <w:p>
      <w:r>
        <w:t>https://readalong.google/intl/en_VN/privacy</w:t>
      </w:r>
    </w:p>
    <w:p>
      <w:r>
        <w:t>https://kids.youtube.com/privacynotice</w:t>
      </w:r>
    </w:p>
    <w:p>
      <w:r>
        <w:t>https://families.google.com/familylink/privacy/child-policy/</w:t>
      </w:r>
    </w:p>
    <w:p>
      <w:r>
        <w:t>https://families.google.com/familylink/privacy/child-disclosure/</w:t>
      </w:r>
    </w:p>
    <w:p>
      <w:r>
        <w:t>https://assistant.google.com/privacy-notice-childrens-features/</w:t>
      </w:r>
    </w:p>
    <w:p>
      <w:r>
        <w:t>https://cloud.google.com/terms/cloud-privacy-notice</w:t>
      </w:r>
    </w:p>
    <w:p>
      <w:r>
        <w:t>https://www.google.com/intl/en/safetycenter/</w:t>
      </w:r>
    </w:p>
    <w:p>
      <w:r>
        <w:t>https://www.google.com/policies/privacy/teens/</w:t>
      </w:r>
    </w:p>
    <w:p>
      <w:r>
        <w:t>http://hoctainha.vntechnologies/cookies</w:t>
      </w:r>
    </w:p>
    <w:p>
      <w:r>
        <w:t>http://hoctainha.vntechnologies/pattern-recognition</w:t>
      </w:r>
    </w:p>
    <w:p>
      <w:r>
        <w:t>https://privacy.google.com/businesses/affiliates</w:t>
      </w:r>
    </w:p>
    <w:p>
      <w:r>
        <w:t>https://support.google.com/accounts?p=privpol_whyad</w:t>
      </w:r>
    </w:p>
    <w:p>
      <w:r>
        <w:t>https://support.google.com/android/answer/10546414</w:t>
      </w:r>
    </w:p>
    <w:p>
      <w:r>
        <w:t>https://support.google.com/websearch?p=privpol_privresults&amp;hl=en_US</w:t>
      </w:r>
    </w:p>
    <w:p>
      <w:r>
        <w:t>https://support.google.com/accounts?p=autocontacts&amp;hl=en_US</w:t>
      </w:r>
    </w:p>
    <w:p>
      <w:r>
        <w:t>https://support.google.com/websearch?p=privpol_feed&amp;hl=en_US</w:t>
      </w:r>
    </w:p>
    <w:p>
      <w:r>
        <w:t>https://support.google.com/googlehome?p=privpol_actions&amp;hl=en_US</w:t>
      </w:r>
    </w:p>
    <w:p>
      <w:r>
        <w:t>https://support.google.com/websearch?p=privpol_searchactivity</w:t>
      </w:r>
    </w:p>
    <w:p>
      <w:r>
        <w:t>https://support.google.com/websearch?p=privpol_incognito</w:t>
      </w:r>
    </w:p>
    <w:p>
      <w:r>
        <w:t>https://support.google.com/photos?p=privpol_manage</w:t>
      </w:r>
    </w:p>
    <w:p>
      <w:r>
        <w:t>https://support.google.com/accounts?p=privpol_androidloc&amp;hl=en_US</w:t>
      </w:r>
    </w:p>
    <w:p>
      <w:r>
        <w:t>https://support.google.com/analytics?p=privpol_data&amp;hl=en_US</w:t>
      </w:r>
    </w:p>
    <w:p>
      <w:r>
        <w:t>https://support.google.com/accounts?p=privpol_controlads&amp;hl=en_US</w:t>
      </w:r>
    </w:p>
    <w:p>
      <w:r>
        <w:t>https://support.google.com/accounts?p=privpol_agereq&amp;hl=en_US</w:t>
      </w:r>
    </w:p>
    <w:p>
      <w:r>
        <w:t>https://support.google.com/accounts?p=privpol_whyad&amp;hl=en_US</w:t>
      </w:r>
    </w:p>
    <w:p>
      <w:r>
        <w:t>https://support.google.com/accounts?p=privpol_phone&amp;hl=en_US</w:t>
      </w:r>
    </w:p>
    <w:p>
      <w:r>
        <w:t>http://hoctainha.vntechnologies/cookies#types-of-cookies</w:t>
      </w:r>
    </w:p>
    <w:p>
      <w:r>
        <w:t>https://support.google.com/mail?p=privpol_signinactivity&amp;hl=en_US</w:t>
      </w:r>
    </w:p>
    <w:p>
      <w:r>
        <w:t>https://support.google.com/adwordspolicy?p=privpol_p13nad</w:t>
      </w:r>
    </w:p>
    <w:p>
      <w:r>
        <w:t>https://www.google.com/about/datacenters/inside/locations</w:t>
      </w:r>
    </w:p>
    <w:p>
      <w:r>
        <w:t>https://support.google.com/trends?p=privpol_about</w:t>
      </w:r>
    </w:p>
    <w:p>
      <w:r>
        <w:t>https://support.google.com/blogger?p=privpol_blog</w:t>
      </w:r>
    </w:p>
    <w:p>
      <w:r>
        <w:t>https://support.google.com/sites?p=privpol_delete</w:t>
      </w:r>
    </w:p>
    <w:p>
      <w:r>
        <w:t>https://support.google.com/googleplay?p=privpol_review</w:t>
      </w:r>
    </w:p>
    <w:p>
      <w:r>
        <w:t>https://support.google.com/chrome?p=privpol_chrsync</w:t>
      </w:r>
    </w:p>
    <w:p>
      <w:r>
        <w:t>https://contacts.google.com</w:t>
      </w:r>
    </w:p>
    <w:p>
      <w:r>
        <w:t>https://support.google.com/websearch/answer/6030020#zippy=%2Chow-audio-recordings-are-saved</w:t>
      </w:r>
    </w:p>
    <w:p>
      <w:r>
        <w:t>https://developer.android.com/about</w:t>
      </w:r>
    </w:p>
    <w:p>
      <w:r>
        <w:t>https://developer.android.com/studio</w:t>
      </w:r>
    </w:p>
    <w:p>
      <w:r>
        <w:t>https://developer.android.com/distribute</w:t>
      </w:r>
    </w:p>
    <w:p>
      <w:r>
        <w:t>https://developer.android.com/jetpack</w:t>
      </w:r>
    </w:p>
    <w:p>
      <w:r>
        <w:t>https://developer.android.com/kotlin</w:t>
      </w:r>
    </w:p>
    <w:p>
      <w:r>
        <w:t>https://developer.android.com/docs</w:t>
      </w:r>
    </w:p>
    <w:p>
      <w:r>
        <w:t>https://developer.android.com/games</w:t>
      </w:r>
    </w:p>
    <w:p>
      <w:r>
        <w:t>http://hoctainha.vn/studio</w:t>
      </w:r>
    </w:p>
    <w:p>
      <w:r>
        <w:t>http://hoctainha.vn/distribute</w:t>
      </w:r>
    </w:p>
    <w:p>
      <w:r>
        <w:t>http://hoctainha.vn/jetpack</w:t>
      </w:r>
    </w:p>
    <w:p>
      <w:r>
        <w:t>http://hoctainha.vn/kotlin</w:t>
      </w:r>
    </w:p>
    <w:p>
      <w:r>
        <w:t>http://hoctainha.vn/docs</w:t>
      </w:r>
    </w:p>
    <w:p>
      <w:r>
        <w:t>http://hoctainha.vn/games</w:t>
      </w:r>
    </w:p>
    <w:p>
      <w:r>
        <w:t>https://developer.android.com/</w:t>
      </w:r>
    </w:p>
    <w:p>
      <w:r>
        <w:t>https://play.google.com/apps/publish</w:t>
      </w:r>
    </w:p>
    <w:p>
      <w:r>
        <w:t>http://hoctainha.vn/courses</w:t>
      </w:r>
    </w:p>
    <w:p>
      <w:r>
        <w:t>https://developer.android.com/about/versions/13</w:t>
      </w:r>
    </w:p>
    <w:p>
      <w:r>
        <w:t>https://g.co/gamedevsummit</w:t>
      </w:r>
    </w:p>
    <w:p>
      <w:r>
        <w:t>https://developer.android.com/guide</w:t>
      </w:r>
    </w:p>
    <w:p>
      <w:r>
        <w:t>https://developer.android.com/samples</w:t>
      </w:r>
    </w:p>
    <w:p>
      <w:r>
        <w:t>https://developer.android.com/quality</w:t>
      </w:r>
    </w:p>
    <w:p>
      <w:r>
        <w:t>https://developer.android.com/news</w:t>
      </w:r>
    </w:p>
    <w:p>
      <w:r>
        <w:t>https://www.youtube.com/user/androiddevelopers/</w:t>
      </w:r>
    </w:p>
    <w:p>
      <w:r>
        <w:t>https://stackoverflow.com/questions/tagged/android</w:t>
      </w:r>
    </w:p>
    <w:p>
      <w:r>
        <w:t>https://twitter.com/AndroidDev</w:t>
      </w:r>
    </w:p>
    <w:p>
      <w:r>
        <w:t>https://developers.google.com/community/gdg</w:t>
      </w:r>
    </w:p>
    <w:p>
      <w:r>
        <w:t>http://hoctainha.vn//twitter.com/AndroidDev</w:t>
      </w:r>
    </w:p>
    <w:p>
      <w:r>
        <w:t>http://hoctainha.vn//www.youtube.com/user/androiddevelopers</w:t>
      </w:r>
    </w:p>
    <w:p>
      <w:r>
        <w:t>http://hoctainha.vn//www.linkedin.com/showcase/androiddev</w:t>
      </w:r>
    </w:p>
    <w:p>
      <w:r>
        <w:t>http://hoctainha.vn//www.android.com</w:t>
      </w:r>
    </w:p>
    <w:p>
      <w:r>
        <w:t>http://hoctainha.vn//www.android.com/enterprise/</w:t>
      </w:r>
    </w:p>
    <w:p>
      <w:r>
        <w:t>http://hoctainha.vn//www.android.com/security-center/</w:t>
      </w:r>
    </w:p>
    <w:p>
      <w:r>
        <w:t>http://hoctainha.vn//source.android.com</w:t>
      </w:r>
    </w:p>
    <w:p>
      <w:r>
        <w:t>http://hoctainha.vn//android-developers.googleblog.com/</w:t>
      </w:r>
    </w:p>
    <w:p>
      <w:r>
        <w:t>http://hoctainha.vn/podcasts</w:t>
      </w:r>
    </w:p>
    <w:p>
      <w:r>
        <w:t>http://hoctainha.vn/ml</w:t>
      </w:r>
    </w:p>
    <w:p>
      <w:r>
        <w:t>http://hoctainha.vn/training/connectivity/5g</w:t>
      </w:r>
    </w:p>
    <w:p>
      <w:r>
        <w:t>http://hoctainha.vn/large-screens</w:t>
      </w:r>
    </w:p>
    <w:p>
      <w:r>
        <w:t>http://hoctainha.vn/wear</w:t>
      </w:r>
    </w:p>
    <w:p>
      <w:r>
        <w:t>http://hoctainha.vn/tv</w:t>
      </w:r>
    </w:p>
    <w:p>
      <w:r>
        <w:t>http://hoctainha.vn/cars</w:t>
      </w:r>
    </w:p>
    <w:p>
      <w:r>
        <w:t>http://hoctainha.vn/things</w:t>
      </w:r>
    </w:p>
    <w:p>
      <w:r>
        <w:t>http://hoctainha.vn/chrome-os</w:t>
      </w:r>
    </w:p>
    <w:p>
      <w:r>
        <w:t>http://hoctainha.vn/about/versions/11</w:t>
      </w:r>
    </w:p>
    <w:p>
      <w:r>
        <w:t>http://hoctainha.vn/about/versions/10</w:t>
      </w:r>
    </w:p>
    <w:p>
      <w:r>
        <w:t>http://hoctainha.vn/about/versions/pie</w:t>
      </w:r>
    </w:p>
    <w:p>
      <w:r>
        <w:t>http://hoctainha.vn/about/versions/oreo</w:t>
      </w:r>
    </w:p>
    <w:p>
      <w:r>
        <w:t>http://hoctainha.vn/about/versions/nougat</w:t>
      </w:r>
    </w:p>
    <w:p>
      <w:r>
        <w:t>http://hoctainha.vn/about/versions/marshmallow</w:t>
      </w:r>
    </w:p>
    <w:p>
      <w:r>
        <w:t>http://hoctainha.vn/about/versions/lollipop</w:t>
      </w:r>
    </w:p>
    <w:p>
      <w:r>
        <w:t>http://hoctainha.vn/about/versions/kitkat</w:t>
      </w:r>
    </w:p>
    <w:p>
      <w:r>
        <w:t>http://hoctainha.vn/studio/intro</w:t>
      </w:r>
    </w:p>
    <w:p>
      <w:r>
        <w:t>http://hoctainha.vn/guide</w:t>
      </w:r>
    </w:p>
    <w:p>
      <w:r>
        <w:t>http://hoctainha.vn/reference</w:t>
      </w:r>
    </w:p>
    <w:p>
      <w:r>
        <w:t>http://hoctainha.vn/ndk</w:t>
      </w:r>
    </w:p>
    <w:p>
      <w:r>
        <w:t>http://hoctainha.vn//issuetracker.google.com/issues/new?component=190923&amp;template=841312</w:t>
      </w:r>
    </w:p>
    <w:p>
      <w:r>
        <w:t>http://hoctainha.vn//issuetracker.google.com/issues/new?component=192697</w:t>
      </w:r>
    </w:p>
    <w:p>
      <w:r>
        <w:t>http://hoctainha.vn//support.google.com/googleplay/android-developer</w:t>
      </w:r>
    </w:p>
    <w:p>
      <w:r>
        <w:t>https://google.qualtrics.com/jfe/form/SV_ewWXIoEVLBcyp7f??reserved=1&amp;utm_source=FooterLink&amp;Q_Language=en&amp;utm_medium=own_srch&amp;utm_campaign=developer.android.com&amp;utm_term=0&amp;utm_content=0&amp;productTag=reg&amp;campaignDate=may19&amp;pType=devel&amp;referral_code=gV420370</w:t>
      </w:r>
    </w:p>
    <w:p>
      <w:r>
        <w:t>http://hoctainha.vn//developers.google.com/products/</w:t>
      </w:r>
    </w:p>
    <w:p>
      <w:r>
        <w:t>http://hoctainha.vn/license</w:t>
      </w:r>
    </w:p>
    <w:p>
      <w:r>
        <w:t>http://hoctainha.vn/distribute/marketing-tools/brand-guidelines</w:t>
      </w:r>
    </w:p>
    <w:p>
      <w:r>
        <w:t>http://hoctainha.vn/updates</w:t>
      </w:r>
    </w:p>
    <w:p>
      <w:r>
        <w:t>https://accounts.google.com/ServiceLogin?hl=en&amp;passive=true&amp;continue=http://support.google.com/googleplay/answer/6034670%3Fp%3Dabout_play%26visit_id%3D637826072286242949-2109497235%26rd%3D1&amp;ec=GAZAdQ</w:t>
      </w:r>
    </w:p>
    <w:p>
      <w:r>
        <w:t>https://support.google.com/googleplay/gethelp</w:t>
      </w:r>
    </w:p>
    <w:p>
      <w:r>
        <w:t>http://hoctainha.vnmailto:googleplay-customersupport@google.com</w:t>
      </w:r>
    </w:p>
    <w:p>
      <w:r>
        <w:t>https://ec.europa.eu/consumers/odr</w:t>
      </w:r>
    </w:p>
    <w:p>
      <w:r>
        <w:t>https://play.google.com/intl/en_us/about/play-terms.html</w:t>
      </w:r>
    </w:p>
    <w:p>
      <w:r>
        <w:t>https://myaccount.google.com/privacypolicy</w:t>
      </w:r>
    </w:p>
    <w:p>
      <w:r>
        <w:t>https://accounts.google.com/ServiceLogin?continue=https%3A%2F%2Fsupport.google.com%2Fgoogleplay%2Fanswer%2F6034670%23contact%3D1</w:t>
      </w:r>
    </w:p>
    <w:p>
      <w:r>
        <w:t>http://hoctainha.vn/googleplay/topic/3237689</w:t>
      </w:r>
    </w:p>
    <w:p>
      <w:r>
        <w:t>//accounts.google.com/ServiceLogin?continue=https://support.google.com/googleplay/answer/6034670</w:t>
      </w:r>
    </w:p>
    <w:p>
      <w:r>
        <w:t>http://toan.hoctainha.vn/Thu-Vien/Chuyen-De/109419/ung-dung-tinh-don-dieu-cua-ham-so-de-giai-phuong-trinh-vo-ti</w:t>
      </w:r>
    </w:p>
    <w:p>
      <w:r>
        <w:t>http://hoctainha.vn/en-US/products/firefox/manage-preferences-and-add-ons-firefox</w:t>
      </w:r>
    </w:p>
    <w:p>
      <w:r>
        <w:t>http://hoctainha.vn/en-US/kb/find-and-install-add-ons-add-features-to-firefox</w:t>
      </w:r>
    </w:p>
    <w:p>
      <w:r>
        <w:t>https://addons.mozilla.org/</w:t>
      </w:r>
    </w:p>
    <w:p>
      <w:r>
        <w:t>http://hoctainha.vn/en-US/kb/tips-assessing-safety-extension</w:t>
      </w:r>
    </w:p>
    <w:p>
      <w:r>
        <w:t>http://addons.mozilla.org</w:t>
      </w:r>
    </w:p>
    <w:p>
      <w:r>
        <w:t>http://hoctainha.vn#w_recommended-extensions</w:t>
      </w:r>
    </w:p>
    <w:p>
      <w:r>
        <w:t>http://hoctainha.vn#w_extensions-by-firefox</w:t>
      </w:r>
    </w:p>
    <w:p>
      <w:r>
        <w:t>http://hoctainha.vn#w_caution-label</w:t>
      </w:r>
    </w:p>
    <w:p>
      <w:r>
        <w:t>http://hoctainha.vn/en-US/kb/recommended-extensions-program</w:t>
      </w:r>
    </w:p>
    <w:p>
      <w:r>
        <w:t>https://addons.mozilla.org/firefox/user/4757633/?utm_source=support.mozilla.org&amp;utm_medium=kb-article&amp;utm_content=promoted-addons-program</w:t>
      </w:r>
    </w:p>
    <w:p>
      <w:r>
        <w:t>http://hoctainha.vn/en-US/user/caitmuenster</w:t>
      </w:r>
    </w:p>
    <w:p>
      <w:r>
        <w:t>https://support.mozilla.org/kb/windows-10-warns-me-use-microsoft-verified-app?utm_source=www.mozilla.org&amp;utm_medium=referral&amp;utm_campaign=firefox-download-thanks</w:t>
      </w:r>
    </w:p>
    <w:p>
      <w:r>
        <w:t>https://support.mozilla.org/kb/how-download-and-install-firefox-mac?utm_source=www.mozilla.org&amp;utm_medium=referral&amp;utm_campaign=firefox-download-thanks</w:t>
      </w:r>
    </w:p>
    <w:p>
      <w:r>
        <w:t>https://support.mozilla.org/kb/how-download-and-install-firefox-windows?utm_source=www.mozilla.org&amp;utm_medium=referral&amp;utm_campaign=firefox-download-thanks</w:t>
      </w:r>
    </w:p>
    <w:p>
      <w:r>
        <w:t>https://support.mozilla.org/products/firefox/install-and-update-firefox?utm_source=www.mozilla.org&amp;utm_medium=referral&amp;utm_campaign=firefox-download-thanks</w:t>
      </w:r>
    </w:p>
    <w:p>
      <w:r>
        <w:t>https://support.mozilla.org/kb/install-firefox-linux</w:t>
      </w:r>
    </w:p>
    <w:p>
      <w:r>
        <w:t>http://hoctainha.vn/en-US/firefox/all/#product-desktop-release</w:t>
      </w:r>
    </w:p>
    <w:p>
      <w:r>
        <w:t>http://facebook.com</w:t>
      </w:r>
    </w:p>
    <w:p>
      <w:r>
        <w:t>https://addons.mozilla.org/developers/docs/policies/contact</w:t>
      </w:r>
    </w:p>
    <w:p>
      <w:r>
        <w:t>https://www.mozilla.org/firefox/download/thanks/?s=direct&amp;utm_campaign=amo-fx-cta-782160&amp;utm_content=rta%3AQHRlc3RwaWxvdC1jb250YWluZXJz&amp;utm_medium=referral&amp;utm_source=addons.mozilla.org</w:t>
      </w:r>
    </w:p>
    <w:p>
      <w:r>
        <w:t>https://addons.mozilla.org/firefox/downloads/file/3907697/firefox_multi_account_containers-8.0.6-fx.xpi</w:t>
      </w:r>
    </w:p>
    <w:p>
      <w:r>
        <w:t>http://hoctainha.vn/en-US/firefox/addon/multi-account-containers/reviews/</w:t>
      </w:r>
    </w:p>
    <w:p>
      <w:r>
        <w:t>http://hoctainha.vn/en-US/firefox/addon/multi-account-containers/reviews/?score=5</w:t>
      </w:r>
    </w:p>
    <w:p>
      <w:r>
        <w:t>http://hoctainha.vn/en-US/firefox/addon/multi-account-containers/reviews/?score=4</w:t>
      </w:r>
    </w:p>
    <w:p>
      <w:r>
        <w:t>http://hoctainha.vn/en-US/firefox/addon/multi-account-containers/reviews/?score=3</w:t>
      </w:r>
    </w:p>
    <w:p>
      <w:r>
        <w:t>http://hoctainha.vn/en-US/firefox/addon/multi-account-containers/reviews/?score=2</w:t>
      </w:r>
    </w:p>
    <w:p>
      <w:r>
        <w:t>http://hoctainha.vn/en-US/firefox/addon/multi-account-containers/reviews/?score=1</w:t>
      </w:r>
    </w:p>
    <w:p>
      <w:r>
        <w:t>https://outgoing.prod.mozaws.net/v1/a36f68b71d58a83b99fd6f69d3e51575f0cbe5861b5ad0664fea67cdaedcecf8/https%3A//www.youtube.com/watch%3Fv=Gy7lyvAfOSw</w:t>
      </w:r>
    </w:p>
    <w:p>
      <w:r>
        <w:t>https://outgoing.prod.mozaws.net/v1/d0cd767dac5a88fa1f511985303276e82cf6be9fa92f0b1cc7d31d53c99a16be/https%3A//support.mozilla.org/en-US/kb/containers/</w:t>
      </w:r>
    </w:p>
    <w:p>
      <w:r>
        <w:t>https://outgoing.prod.mozaws.net/v1/6b454da72274d31d0abfa1d2fbdda8fb151d78df071a5d3b8908874da5ce9b9d/https%3A//support.mozilla.org/en-US/kb/protect-your-container-tabs-mozilla-vpn/</w:t>
      </w:r>
    </w:p>
    <w:p>
      <w:r>
        <w:t>https://outgoing.prod.mozaws.net/v1/da1147c4692c2ac8a7f75dbab06c6ea351b04f59d13154dbd77d50145eeb3241/https%3A//support.mozilla.org/en-US/kb/use-multi-account-containers-mozilla-vpn/</w:t>
      </w:r>
    </w:p>
    <w:p>
      <w:r>
        <w:t>https://outgoing.prod.mozaws.net/v1/20bb3fe690cc5c39b54ce5a036752d9ce4ac10794f76ff2ee70dd6b10c6ef358/https%3A//github.com/mozilla/multi-account-containers/%23readme</w:t>
      </w:r>
    </w:p>
    <w:p>
      <w:r>
        <w:t>https://outgoing.prod.mozaws.net/v1/02aee0d8ac26c0450514426bf8c50196509987215dcc0aa83885e82149e99cd8/https%3A//github.com/mozilla/multi-account-containers/issues</w:t>
      </w:r>
    </w:p>
    <w:p>
      <w:r>
        <w:t>http://hoctainha.vn/en-US/firefox/extensions/category/tabs/</w:t>
      </w:r>
    </w:p>
    <w:p>
      <w:r>
        <w:t>http://hoctainha.vn/en-US/firefox/addon/multi-account-containers/versions/</w:t>
      </w:r>
    </w:p>
    <w:p>
      <w:r>
        <w:t>http://hoctainha.vn/en-US/firefox/tag/container/</w:t>
      </w:r>
    </w:p>
    <w:p>
      <w:r>
        <w:t>http://hoctainha.vn/en-US/firefox/tag/social media/</w:t>
      </w:r>
    </w:p>
    <w:p>
      <w:r>
        <w:t>https://github.com/mozilla/contain-facebook</w:t>
      </w:r>
    </w:p>
    <w:p>
      <w:r>
        <w:t>https://support.mozilla.org/en-US/kb/containers</w:t>
      </w:r>
    </w:p>
    <w:p>
      <w:r>
        <w:t>https://github.com/mozilla/contain-facebook/issues/new</w:t>
      </w:r>
    </w:p>
    <w:p>
      <w:r>
        <w:t>http://hoctainha.vn/extension-basics/</w:t>
      </w:r>
    </w:p>
    <w:p>
      <w:r>
        <w:t>http://hoctainha.vn#getting-started</w:t>
      </w:r>
    </w:p>
    <w:p>
      <w:r>
        <w:t>http://hoctainha.vn#mozilla-developer-network</w:t>
      </w:r>
    </w:p>
    <w:p>
      <w:r>
        <w:t>http://hoctainha.vn/documentation/develop/</w:t>
      </w:r>
    </w:p>
    <w:p>
      <w:r>
        <w:t>http://hoctainha.vn#firefox-tools</w:t>
      </w:r>
    </w:p>
    <w:p>
      <w:r>
        <w:t>http://hoctainha.vn#user-experience</w:t>
      </w:r>
    </w:p>
    <w:p>
      <w:r>
        <w:t>http://hoctainha.vn#firefox-for-android</w:t>
      </w:r>
    </w:p>
    <w:p>
      <w:r>
        <w:t>http://hoctainha.vn#port-to-firefox</w:t>
      </w:r>
    </w:p>
    <w:p>
      <w:r>
        <w:t>http://hoctainha.vn#test-and-debug</w:t>
      </w:r>
    </w:p>
    <w:p>
      <w:r>
        <w:t>http://hoctainha.vn/documentation/develop/unique-firefox-capabilities/</w:t>
      </w:r>
    </w:p>
    <w:p>
      <w:r>
        <w:t>http://hoctainha.vn/documentation/develop/firefox-workflow-overview/</w:t>
      </w:r>
    </w:p>
    <w:p>
      <w:r>
        <w:t>http://hoctainha.vn/documentation/develop/about-the-webextensions-api/</w:t>
      </w:r>
    </w:p>
    <w:p>
      <w:r>
        <w:t>http://hoctainha.vn/documentation/develop/browser-compatibility/</w:t>
      </w:r>
    </w:p>
    <w:p>
      <w:r>
        <w:t>http://hoctainha.vn#namespace</w:t>
      </w:r>
    </w:p>
    <w:p>
      <w:r>
        <w:t>http://hoctainha.vn#asynchronous</w:t>
      </w:r>
    </w:p>
    <w:p>
      <w:r>
        <w:t>http://hoctainha.vn#api-coverage</w:t>
      </w:r>
    </w:p>
    <w:p>
      <w:r>
        <w:t>http://hoctainha.vn#manifest-keys</w:t>
      </w:r>
    </w:p>
    <w:p>
      <w:r>
        <w:t>http://hoctainha.vn#more-information</w:t>
      </w:r>
    </w:p>
    <w:p>
      <w:r>
        <w:t>https://developer.mozilla.org/docs/Mozilla/Add-ons/WebExtensions/Build_a_cross_browser_extension</w:t>
      </w:r>
    </w:p>
    <w:p>
      <w:r>
        <w:t>https://www.youtube.com/watch?v=Q3AQ5D2QFwc</w:t>
      </w:r>
    </w:p>
    <w:p>
      <w:r>
        <w:t>http://hoctainha.vn/documentation/develop/browser-extension-development-tools/</w:t>
      </w:r>
    </w:p>
    <w:p>
      <w:r>
        <w:t>http://hoctainha.vn#boilerplating-tools</w:t>
      </w:r>
    </w:p>
    <w:p>
      <w:r>
        <w:t>http://hoctainha.vn#coding-tools</w:t>
      </w:r>
    </w:p>
    <w:p>
      <w:r>
        <w:t>http://hoctainha.vn#testing-and-debugging-tools</w:t>
      </w:r>
    </w:p>
    <w:p>
      <w:r>
        <w:t>http://hoctainha.vn#translation-tools</w:t>
      </w:r>
    </w:p>
    <w:p>
      <w:r>
        <w:t>http://hoctainha.vn#tools-for-firefox-for-android</w:t>
      </w:r>
    </w:p>
    <w:p>
      <w:r>
        <w:t>http://hoctainha.vn/documentation/develop/choosing-a-firefox-version-for-extension-development/</w:t>
      </w:r>
    </w:p>
    <w:p>
      <w:r>
        <w:t>http://hoctainha.vn#firefox-editions</w:t>
      </w:r>
    </w:p>
    <w:p>
      <w:r>
        <w:t>http://hoctainha.vn#firefox-version-and-their-web-extension-development-capabilities</w:t>
      </w:r>
    </w:p>
    <w:p>
      <w:r>
        <w:t>http://hoctainha.vn/documentation/develop/getting-started-with-web-ext/</w:t>
      </w:r>
    </w:p>
    <w:p>
      <w:r>
        <w:t>http://hoctainha.vn#installation-section</w:t>
      </w:r>
    </w:p>
    <w:p>
      <w:r>
        <w:t>http://hoctainha.vn#using-web-ext-section</w:t>
      </w:r>
    </w:p>
    <w:p>
      <w:r>
        <w:t>http://hoctainha.vn#see-also-section</w:t>
      </w:r>
    </w:p>
    <w:p>
      <w:r>
        <w:t>http://hoctainha.vn/documentation/develop/web-ext-command-reference/</w:t>
      </w:r>
    </w:p>
    <w:p>
      <w:r>
        <w:t>http://hoctainha.vn#commands</w:t>
      </w:r>
    </w:p>
    <w:p>
      <w:r>
        <w:t>http://hoctainha.vn#global-options</w:t>
      </w:r>
    </w:p>
    <w:p>
      <w:r>
        <w:t>http://hoctainha.vn#setting-option-environment-variables</w:t>
      </w:r>
    </w:p>
    <w:p>
      <w:r>
        <w:t>http://hoctainha.vn#see-also</w:t>
      </w:r>
    </w:p>
    <w:p>
      <w:r>
        <w:t>https://github.com/hiikezoe/web-ext-webpack-plugin/blob/master/README.md</w:t>
      </w:r>
    </w:p>
    <w:p>
      <w:r>
        <w:t>https://github.com/mozilla/webextension-polyfill</w:t>
      </w:r>
    </w:p>
    <w:p>
      <w:r>
        <w:t>http://hoctainha.vn/documentation/develop/extensions-and-the-add-on-id/</w:t>
      </w:r>
    </w:p>
    <w:p>
      <w:r>
        <w:t>http://hoctainha.vn#basic-workflow-with-no-add-on-id</w:t>
      </w:r>
    </w:p>
    <w:p>
      <w:r>
        <w:t>http://hoctainha.vn#when-do-you-need-an-add-on-id</w:t>
      </w:r>
    </w:p>
    <w:p>
      <w:r>
        <w:t>http://hoctainha.vn/documentation/develop/build-a-secure-extension/</w:t>
      </w:r>
    </w:p>
    <w:p>
      <w:r>
        <w:t>http://hoctainha.vn/documentation/develop/request-the-right-permissions/</w:t>
      </w:r>
    </w:p>
    <w:p>
      <w:r>
        <w:t>http://hoctainha.vn#introduction</w:t>
      </w:r>
    </w:p>
    <w:p>
      <w:r>
        <w:t>http://hoctainha.vn#advised-permissions</w:t>
      </w:r>
    </w:p>
    <w:p>
      <w:r>
        <w:t>http://hoctainha.vn#avoid-unnecessary-permissions</w:t>
      </w:r>
    </w:p>
    <w:p>
      <w:r>
        <w:t>http://hoctainha.vn#request-permissions-at-runtime</w:t>
      </w:r>
    </w:p>
    <w:p>
      <w:r>
        <w:t>http://hoctainha.vn#add-information-about-permissions-to-your-extensions-amo-page</w:t>
      </w:r>
    </w:p>
    <w:p>
      <w:r>
        <w:t>http://hoctainha.vn/documentation/develop/best-practices-for-collecting-user-data-consents/</w:t>
      </w:r>
    </w:p>
    <w:p>
      <w:r>
        <w:t>http://hoctainha.vn#know-your-privacy-settings</w:t>
      </w:r>
    </w:p>
    <w:p>
      <w:r>
        <w:t>http://hoctainha.vn#get-prepared</w:t>
      </w:r>
    </w:p>
    <w:p>
      <w:r>
        <w:t>http://hoctainha.vn#create-a-privacy-policy</w:t>
      </w:r>
    </w:p>
    <w:p>
      <w:r>
        <w:t>http://hoctainha.vn#prompt-after-install</w:t>
      </w:r>
    </w:p>
    <w:p>
      <w:r>
        <w:t>http://hoctainha.vn#determine-your-consent-flow</w:t>
      </w:r>
    </w:p>
    <w:p>
      <w:r>
        <w:t>http://hoctainha.vn#your-consent-dialogs</w:t>
      </w:r>
    </w:p>
    <w:p>
      <w:r>
        <w:t>http://hoctainha.vn/documentation/develop/build-an-accessible-extension/</w:t>
      </w:r>
    </w:p>
    <w:p>
      <w:r>
        <w:t>http://hoctainha.vn/documentation/develop/onboard-upboard-offboard-users/</w:t>
      </w:r>
    </w:p>
    <w:p>
      <w:r>
        <w:t>http://hoctainha.vn#onboarding</w:t>
      </w:r>
    </w:p>
    <w:p>
      <w:r>
        <w:t>http://hoctainha.vn#upboarding</w:t>
      </w:r>
    </w:p>
    <w:p>
      <w:r>
        <w:t>http://hoctainha.vn#offboarding</w:t>
      </w:r>
    </w:p>
    <w:p>
      <w:r>
        <w:t>http://hoctainha.vn/documentation/develop/user-experience-best-practices/</w:t>
      </w:r>
    </w:p>
    <w:p>
      <w:r>
        <w:t>http://hoctainha.vn#keep-it-focused</w:t>
      </w:r>
    </w:p>
    <w:p>
      <w:r>
        <w:t>http://hoctainha.vn#give-users-what-they-need-where-they-need-it</w:t>
      </w:r>
    </w:p>
    <w:p>
      <w:r>
        <w:t>http://hoctainha.vn#keep-the-user-informed</w:t>
      </w:r>
    </w:p>
    <w:p>
      <w:r>
        <w:t>http://hoctainha.vn#be-firefoxy-in-look-and-feel</w:t>
      </w:r>
    </w:p>
    <w:p>
      <w:r>
        <w:t>http://hoctainha.vn#great-onboarding-experience</w:t>
      </w:r>
    </w:p>
    <w:p>
      <w:r>
        <w:t>http://hoctainha.vn#test-test-and-then-test-again</w:t>
      </w:r>
    </w:p>
    <w:p>
      <w:r>
        <w:t>http://hoctainha.vn/documentation/develop/differences-between-desktop-and-android-extensions/</w:t>
      </w:r>
    </w:p>
    <w:p>
      <w:r>
        <w:t>http://hoctainha.vn#user-interface</w:t>
      </w:r>
    </w:p>
    <w:p>
      <w:r>
        <w:t>http://hoctainha.vn#native-application-interaction</w:t>
      </w:r>
    </w:p>
    <w:p>
      <w:r>
        <w:t>http://hoctainha.vn#permissions</w:t>
      </w:r>
    </w:p>
    <w:p>
      <w:r>
        <w:t>http://hoctainha.vn#other-notes</w:t>
      </w:r>
    </w:p>
    <w:p>
      <w:r>
        <w:t>http://hoctainha.vn/documentation/develop/user-experience-guidelines-for-mobile-extensions/</w:t>
      </w:r>
    </w:p>
    <w:p>
      <w:r>
        <w:t>http://hoctainha.vn#the-basics</w:t>
      </w:r>
    </w:p>
    <w:p>
      <w:r>
        <w:t>http://hoctainha.vn#the-extra-mile</w:t>
      </w:r>
    </w:p>
    <w:p>
      <w:r>
        <w:t>http://hoctainha.vn#the-last-mile</w:t>
      </w:r>
    </w:p>
    <w:p>
      <w:r>
        <w:t>http://hoctainha.vn/documentation/develop/developing-extensions-for-firefox-for-android/</w:t>
      </w:r>
    </w:p>
    <w:p>
      <w:r>
        <w:t>http://hoctainha.vn#set-up-your-computer-and-android-emulator-or-device</w:t>
      </w:r>
    </w:p>
    <w:p>
      <w:r>
        <w:t>http://hoctainha.vn#check-for-firefox-for-android-compatibility</w:t>
      </w:r>
    </w:p>
    <w:p>
      <w:r>
        <w:t>http://hoctainha.vn#install-and-run-your-extension-in-firefox-for-android</w:t>
      </w:r>
    </w:p>
    <w:p>
      <w:r>
        <w:t>http://hoctainha.vn#debug-your-extension</w:t>
      </w:r>
    </w:p>
    <w:p>
      <w:r>
        <w:t>http://hoctainha.vn/documentation/develop/developing-extensions-for-firefox-for-android-fennec/</w:t>
      </w:r>
    </w:p>
    <w:p>
      <w:r>
        <w:t>https://github.com/mozilla/geckoview</w:t>
      </w:r>
    </w:p>
    <w:p>
      <w:r>
        <w:t>https://www.extensiontest.com/</w:t>
      </w:r>
    </w:p>
    <w:p>
      <w:r>
        <w:t>http://hoctainha.vn/documentation/develop/porting-a-google-chrome-extension/</w:t>
      </w:r>
    </w:p>
    <w:p>
      <w:r>
        <w:t>http://hoctainha.vn/documentation/develop/porting-a-legacy-firefox-extension/</w:t>
      </w:r>
    </w:p>
    <w:p>
      <w:r>
        <w:t>http://hoctainha.vn#quick-start</w:t>
      </w:r>
    </w:p>
    <w:p>
      <w:r>
        <w:t>http://hoctainha.vn#migration-paths</w:t>
      </w:r>
    </w:p>
    <w:p>
      <w:r>
        <w:t>http://hoctainha.vn#dont-see-the-webextensions-apis-you-need</w:t>
      </w:r>
    </w:p>
    <w:p>
      <w:r>
        <w:t>http://hoctainha.vn#tools</w:t>
      </w:r>
    </w:p>
    <w:p>
      <w:r>
        <w:t>http://hoctainha.vn#documentation</w:t>
      </w:r>
    </w:p>
    <w:p>
      <w:r>
        <w:t>http://hoctainha.vn/documentation/develop/comparison-with-the-add-on-sdk/</w:t>
      </w:r>
    </w:p>
    <w:p>
      <w:r>
        <w:t>http://hoctainha.vn#manifest-files</w:t>
      </w:r>
    </w:p>
    <w:p>
      <w:r>
        <w:t>http://hoctainha.vn#persistent-scripts</w:t>
      </w:r>
    </w:p>
    <w:p>
      <w:r>
        <w:t>http://hoctainha.vn#content-scripts</w:t>
      </w:r>
    </w:p>
    <w:p>
      <w:r>
        <w:t>http://hoctainha.vn#ui-elements</w:t>
      </w:r>
    </w:p>
    <w:p>
      <w:r>
        <w:t>http://hoctainha.vn#settings</w:t>
      </w:r>
    </w:p>
    <w:p>
      <w:r>
        <w:t>http://hoctainha.vn#internationalization</w:t>
      </w:r>
    </w:p>
    <w:p>
      <w:r>
        <w:t>http://hoctainha.vn#command-line-tool</w:t>
      </w:r>
    </w:p>
    <w:p>
      <w:r>
        <w:t>http://hoctainha.vn#javascript-apis</w:t>
      </w:r>
    </w:p>
    <w:p>
      <w:r>
        <w:t>http://hoctainha.vn/documentation/develop/comparison-with-xul-xpcom-extensions/</w:t>
      </w:r>
    </w:p>
    <w:p>
      <w:r>
        <w:t>http://hoctainha.vn#manifest</w:t>
      </w:r>
    </w:p>
    <w:p>
      <w:r>
        <w:t>http://hoctainha.vn#ui</w:t>
      </w:r>
    </w:p>
    <w:p>
      <w:r>
        <w:t>http://hoctainha.vn#privileged-apis</w:t>
      </w:r>
    </w:p>
    <w:p>
      <w:r>
        <w:t>http://hoctainha.vn#interacting-with-web-content</w:t>
      </w:r>
    </w:p>
    <w:p>
      <w:r>
        <w:t>http://hoctainha.vn/documentation/develop/debugging/</w:t>
      </w:r>
    </w:p>
    <w:p>
      <w:r>
        <w:t>http://hoctainha.vn#developer-tools-toolbox</w:t>
      </w:r>
    </w:p>
    <w:p>
      <w:r>
        <w:t>http://hoctainha.vn#debugging-background-scripts</w:t>
      </w:r>
    </w:p>
    <w:p>
      <w:r>
        <w:t>http://hoctainha.vn#debugging-options-pages</w:t>
      </w:r>
    </w:p>
    <w:p>
      <w:r>
        <w:t>http://hoctainha.vn#debugging-popups</w:t>
      </w:r>
    </w:p>
    <w:p>
      <w:r>
        <w:t>http://hoctainha.vn#debugging-content-scripts</w:t>
      </w:r>
    </w:p>
    <w:p>
      <w:r>
        <w:t>http://hoctainha.vn#debugging-sidebars</w:t>
      </w:r>
    </w:p>
    <w:p>
      <w:r>
        <w:t>http://hoctainha.vn#debugging-storage</w:t>
      </w:r>
    </w:p>
    <w:p>
      <w:r>
        <w:t>http://hoctainha.vn#debugging-developer-tools-pages-and-panels</w:t>
      </w:r>
    </w:p>
    <w:p>
      <w:r>
        <w:t>http://hoctainha.vn#debug-permission-requests</w:t>
      </w:r>
    </w:p>
    <w:p>
      <w:r>
        <w:t>http://hoctainha.vn#debugging-browser-restarts</w:t>
      </w:r>
    </w:p>
    <w:p>
      <w:r>
        <w:t>http://hoctainha.vn/documentation/develop/temporary-installation-in-firefox/</w:t>
      </w:r>
    </w:p>
    <w:p>
      <w:r>
        <w:t>http://hoctainha.vn#reloading-a-temporary-extension</w:t>
      </w:r>
    </w:p>
    <w:p>
      <w:r>
        <w:t>http://hoctainha.vn#using-the-command-line</w:t>
      </w:r>
    </w:p>
    <w:p>
      <w:r>
        <w:t>http://hoctainha.vn#detecting-temporary-installation</w:t>
      </w:r>
    </w:p>
    <w:p>
      <w:r>
        <w:t>http://hoctainha.vn#limitations</w:t>
      </w:r>
    </w:p>
    <w:p>
      <w:r>
        <w:t>http://hoctainha.vn/documentation/develop/testing-persistent-and-restart-features/</w:t>
      </w:r>
    </w:p>
    <w:p>
      <w:r>
        <w:t>http://hoctainha.vn#what-is-an-add-on-id</w:t>
      </w:r>
    </w:p>
    <w:p>
      <w:r>
        <w:t>http://hoctainha.vn#what-is-a-firefox-profile</w:t>
      </w:r>
    </w:p>
    <w:p>
      <w:r>
        <w:t>http://hoctainha.vn#extension-behavior-in-firefox</w:t>
      </w:r>
    </w:p>
    <w:p>
      <w:r>
        <w:t>http://hoctainha.vn#what-do-i-do-to-ensure-i-can-test-my-extension</w:t>
      </w:r>
    </w:p>
    <w:p>
      <w:r>
        <w:t>http://hoctainha.vn/documentation/develop/test-permission-requests/</w:t>
      </w:r>
    </w:p>
    <w:p>
      <w:r>
        <w:t>http://hoctainha.vn#permission-grant-behavior-during-testing</w:t>
      </w:r>
    </w:p>
    <w:p>
      <w:r>
        <w:t>http://hoctainha.vn#observe-or-verify-install-time-permission-requests</w:t>
      </w:r>
    </w:p>
    <w:p>
      <w:r>
        <w:t>http://hoctainha.vn#retest-runtime-permission-grants</w:t>
      </w:r>
    </w:p>
    <w:p>
      <w:r>
        <w:t>http://hoctainha.vn/documentation/publish/</w:t>
      </w:r>
    </w:p>
    <w:p>
      <w:r>
        <w:t>http://hoctainha.vn#get-your-extension-signed</w:t>
      </w:r>
    </w:p>
    <w:p>
      <w:r>
        <w:t>http://hoctainha.vn#distribute-your-signed-extension</w:t>
      </w:r>
    </w:p>
    <w:p>
      <w:r>
        <w:t>http://hoctainha.vn#promote-your-extension</w:t>
      </w:r>
    </w:p>
    <w:p>
      <w:r>
        <w:t>http://hoctainha.vn/documentation/publish/add-on-policies/</w:t>
      </w:r>
    </w:p>
    <w:p>
      <w:r>
        <w:t>http://hoctainha.vn#no-surprises</w:t>
      </w:r>
    </w:p>
    <w:p>
      <w:r>
        <w:t>http://hoctainha.vn#submission-guidelines</w:t>
      </w:r>
    </w:p>
    <w:p>
      <w:r>
        <w:t>http://hoctainha.vn#development-practices</w:t>
      </w:r>
    </w:p>
    <w:p>
      <w:r>
        <w:t>http://hoctainha.vn#data-disclosure-collection-and-management</w:t>
      </w:r>
    </w:p>
    <w:p>
      <w:r>
        <w:t>http://hoctainha.vn#monetization</w:t>
      </w:r>
    </w:p>
    <w:p>
      <w:r>
        <w:t>http://hoctainha.vn#security-compliance-and-blocking</w:t>
      </w:r>
    </w:p>
    <w:p>
      <w:r>
        <w:t>http://hoctainha.vn/documentation/publish/firefox-add-on-distribution-agreement/</w:t>
      </w:r>
    </w:p>
    <w:p>
      <w:r>
        <w:t>http://hoctainha.vn#privacy-policy</w:t>
      </w:r>
    </w:p>
    <w:p>
      <w:r>
        <w:t>http://hoctainha.vn#distribution-certificates-and-review-process</w:t>
      </w:r>
    </w:p>
    <w:p>
      <w:r>
        <w:t>http://hoctainha.vn#your-obligations</w:t>
      </w:r>
    </w:p>
    <w:p>
      <w:r>
        <w:t>http://hoctainha.vn#licenses-proprietary-rights</w:t>
      </w:r>
    </w:p>
    <w:p>
      <w:r>
        <w:t>http://hoctainha.vn#content-removal</w:t>
      </w:r>
    </w:p>
    <w:p>
      <w:r>
        <w:t>http://hoctainha.vn#disclaimer-of-warranties</w:t>
      </w:r>
    </w:p>
    <w:p>
      <w:r>
        <w:t>http://hoctainha.vn#limitation-of-liability</w:t>
      </w:r>
    </w:p>
    <w:p>
      <w:r>
        <w:t>http://hoctainha.vn#release-idemnification</w:t>
      </w:r>
    </w:p>
    <w:p>
      <w:r>
        <w:t>http://hoctainha.vn#general-legal-terms</w:t>
      </w:r>
    </w:p>
    <w:p>
      <w:r>
        <w:t>http://hoctainha.vn/documentation/publish/add-ons-blocking-process/</w:t>
      </w:r>
    </w:p>
    <w:p>
      <w:r>
        <w:t>http://hoctainha.vn#security-over-choice</w:t>
      </w:r>
    </w:p>
    <w:p>
      <w:r>
        <w:t>http://hoctainha.vn#blocking-criteria</w:t>
      </w:r>
    </w:p>
    <w:p>
      <w:r>
        <w:t>http://hoctainha.vn#developer-outreach</w:t>
      </w:r>
    </w:p>
    <w:p>
      <w:r>
        <w:t>http://hoctainha.vn#requesting-a-block</w:t>
      </w:r>
    </w:p>
    <w:p>
      <w:r>
        <w:t>http://hoctainha.vn#blocking-other-types-of-third-party-software</w:t>
      </w:r>
    </w:p>
    <w:p>
      <w:r>
        <w:t>http://hoctainha.vn/documentation/publish/third-party-library-usage/</w:t>
      </w:r>
    </w:p>
    <w:p>
      <w:r>
        <w:t>http://hoctainha.vn#when-must-links-for-third-party-libraries-be-provided</w:t>
      </w:r>
    </w:p>
    <w:p>
      <w:r>
        <w:t>http://hoctainha.vn#how-to-determine-the-third-party-library-link</w:t>
      </w:r>
    </w:p>
    <w:p>
      <w:r>
        <w:t>http://hoctainha.vn#communicating-third-party-library-links-to-the-reviewer</w:t>
      </w:r>
    </w:p>
    <w:p>
      <w:r>
        <w:t>http://hoctainha.vn/documentation/publish/what-does-review-rejection-mean-to-users/</w:t>
      </w:r>
    </w:p>
    <w:p>
      <w:r>
        <w:t>http://hoctainha.vn#review-overview</w:t>
      </w:r>
    </w:p>
    <w:p>
      <w:r>
        <w:t>http://hoctainha.vn#impact-of-review-rejection</w:t>
      </w:r>
    </w:p>
    <w:p>
      <w:r>
        <w:t>http://hoctainha.vn#blocklisting</w:t>
      </w:r>
    </w:p>
    <w:p>
      <w:r>
        <w:t>http://hoctainha.vn/documentation/publish/signing-and-distribution-overview/</w:t>
      </w:r>
    </w:p>
    <w:p>
      <w:r>
        <w:t>http://hoctainha.vn#signing-your-addons</w:t>
      </w:r>
    </w:p>
    <w:p>
      <w:r>
        <w:t>http://hoctainha.vn#distributing-your-addon</w:t>
      </w:r>
    </w:p>
    <w:p>
      <w:r>
        <w:t>http://hoctainha.vn#post-submission-review</w:t>
      </w:r>
    </w:p>
    <w:p>
      <w:r>
        <w:t>http://hoctainha.vn#about-amo</w:t>
      </w:r>
    </w:p>
    <w:p>
      <w:r>
        <w:t>http://hoctainha.vn/documentation/publish/package-your-extension/</w:t>
      </w:r>
    </w:p>
    <w:p>
      <w:r>
        <w:t>http://hoctainha.vn#package-windows</w:t>
      </w:r>
    </w:p>
    <w:p>
      <w:r>
        <w:t>http://hoctainha.vn#package-mac</w:t>
      </w:r>
    </w:p>
    <w:p>
      <w:r>
        <w:t>http://hoctainha.vn#package-linux</w:t>
      </w:r>
    </w:p>
    <w:p>
      <w:r>
        <w:t>http://hoctainha.vn/documentation/publish/distribute-pre-release-versions/</w:t>
      </w:r>
    </w:p>
    <w:p>
      <w:r>
        <w:t>http://hoctainha.vn/documentation/publish/submitting-an-add-on/</w:t>
      </w:r>
    </w:p>
    <w:p>
      <w:r>
        <w:t>http://hoctainha.vn#listing-on-amo</w:t>
      </w:r>
    </w:p>
    <w:p>
      <w:r>
        <w:t>http://hoctainha.vn#self-distribution</w:t>
      </w:r>
    </w:p>
    <w:p>
      <w:r>
        <w:t>http://hoctainha.vn#get-help</w:t>
      </w:r>
    </w:p>
    <w:p>
      <w:r>
        <w:t>http://hoctainha.vn/documentation/publish/source-code-submission/</w:t>
      </w:r>
    </w:p>
    <w:p>
      <w:r>
        <w:t>http://hoctainha.vn#provide-your-extension-source-code</w:t>
      </w:r>
    </w:p>
    <w:p>
      <w:r>
        <w:t>http://hoctainha.vn#use-of-obfuscated-code</w:t>
      </w:r>
    </w:p>
    <w:p>
      <w:r>
        <w:t>http://hoctainha.vn#source-code-checklist</w:t>
      </w:r>
    </w:p>
    <w:p>
      <w:r>
        <w:t>http://hoctainha.vn/documentation/publish/add-on-ownership/</w:t>
      </w:r>
    </w:p>
    <w:p>
      <w:r>
        <w:t>http://hoctainha.vn#transfer-ownership</w:t>
      </w:r>
    </w:p>
    <w:p>
      <w:r>
        <w:t>http://hoctainha.vn#code-disputes</w:t>
      </w:r>
    </w:p>
    <w:p>
      <w:r>
        <w:t>http://hoctainha.vn/documentation/publish/developer-accounts/</w:t>
      </w:r>
    </w:p>
    <w:p>
      <w:r>
        <w:t>http://hoctainha.vn#setting-a-display-name</w:t>
      </w:r>
    </w:p>
    <w:p>
      <w:r>
        <w:t>http://hoctainha.vn#blocked-accounts</w:t>
      </w:r>
    </w:p>
    <w:p>
      <w:r>
        <w:t>http://hoctainha.vn/documentation/publish/self-distribution/</w:t>
      </w:r>
    </w:p>
    <w:p>
      <w:r>
        <w:t>http://hoctainha.vn#options</w:t>
      </w:r>
    </w:p>
    <w:p>
      <w:r>
        <w:t>http://hoctainha.vn/documentation/publish/distribute-sideloading/</w:t>
      </w:r>
    </w:p>
    <w:p>
      <w:r>
        <w:t>http://hoctainha.vn#preparing-your-addon</w:t>
      </w:r>
    </w:p>
    <w:p>
      <w:r>
        <w:t>http://hoctainha.vn#install-addon-from-file</w:t>
      </w:r>
    </w:p>
    <w:p>
      <w:r>
        <w:t>http://hoctainha.vn#standard-extension-folders</w:t>
      </w:r>
    </w:p>
    <w:p>
      <w:r>
        <w:t>http://hoctainha.vn/documentation/publish/distribute-for-desktop-apps/</w:t>
      </w:r>
    </w:p>
    <w:p>
      <w:r>
        <w:t>http://hoctainha.vn/documentation/develop/create-an-appealing-listing/</w:t>
      </w:r>
    </w:p>
    <w:p>
      <w:r>
        <w:t>http://hoctainha.vn#your-add-ons-name</w:t>
      </w:r>
    </w:p>
    <w:p>
      <w:r>
        <w:t>http://hoctainha.vn#create-a-captivating-icon</w:t>
      </w:r>
    </w:p>
    <w:p>
      <w:r>
        <w:t>http://hoctainha.vn#create-a-meaningful-set-of-keywords</w:t>
      </w:r>
    </w:p>
    <w:p>
      <w:r>
        <w:t>http://hoctainha.vn#make-sure-your-summary-is-just-long-enough</w:t>
      </w:r>
    </w:p>
    <w:p>
      <w:r>
        <w:t>http://hoctainha.vn#focus-on-key-features-in-your-screenshots</w:t>
      </w:r>
    </w:p>
    <w:p>
      <w:r>
        <w:t>http://hoctainha.vn#the-add-on-description-can-be-longer-but-not-too-long</w:t>
      </w:r>
    </w:p>
    <w:p>
      <w:r>
        <w:t>http://hoctainha.vn#make-it-local</w:t>
      </w:r>
    </w:p>
    <w:p>
      <w:r>
        <w:t>http://hoctainha.vn#make-it-experimental</w:t>
      </w:r>
    </w:p>
    <w:p>
      <w:r>
        <w:t>http://hoctainha.vn#select-the-right-platforms-and-versions</w:t>
      </w:r>
    </w:p>
    <w:p>
      <w:r>
        <w:t>http://hoctainha.vn#categorize-well</w:t>
      </w:r>
    </w:p>
    <w:p>
      <w:r>
        <w:t>http://hoctainha.vn#be-prepared-to-provide-support</w:t>
      </w:r>
    </w:p>
    <w:p>
      <w:r>
        <w:t>http://hoctainha.vn#set-up-a-developer-profile</w:t>
      </w:r>
    </w:p>
    <w:p>
      <w:r>
        <w:t>http://hoctainha.vn#use-plain-language-in-any-privacy-policy-or-license-agreement</w:t>
      </w:r>
    </w:p>
    <w:p>
      <w:r>
        <w:t>http://hoctainha.vn#gently-ask-for-a-review</w:t>
      </w:r>
    </w:p>
    <w:p>
      <w:r>
        <w:t>http://hoctainha.vn#some-other-points</w:t>
      </w:r>
    </w:p>
    <w:p>
      <w:r>
        <w:t>https://www.youtube.com/watch?v=a0_OsLGI0k4</w:t>
      </w:r>
    </w:p>
    <w:p>
      <w:r>
        <w:t>http://hoctainha.vn/documentation/publish/promoting-your-extension/</w:t>
      </w:r>
    </w:p>
    <w:p>
      <w:r>
        <w:t>http://hoctainha.vn#promote-your-addon</w:t>
      </w:r>
    </w:p>
    <w:p>
      <w:r>
        <w:t>http://hoctainha.vn#friends-family-colleagues</w:t>
      </w:r>
    </w:p>
    <w:p>
      <w:r>
        <w:t>http://hoctainha.vn#events-and-meetups</w:t>
      </w:r>
    </w:p>
    <w:p>
      <w:r>
        <w:t>http://hoctainha.vn#current-users</w:t>
      </w:r>
    </w:p>
    <w:p>
      <w:r>
        <w:t>http://hoctainha.vn#social-media</w:t>
      </w:r>
    </w:p>
    <w:p>
      <w:r>
        <w:t>http://hoctainha.vn#engage-with-users</w:t>
      </w:r>
    </w:p>
    <w:p>
      <w:r>
        <w:t>http://hoctainha.vn#create-a-forum</w:t>
      </w:r>
    </w:p>
    <w:p>
      <w:r>
        <w:t>http://hoctainha.vn#engage-with-media</w:t>
      </w:r>
    </w:p>
    <w:p>
      <w:r>
        <w:t>http://hoctainha.vn#advertising</w:t>
      </w:r>
    </w:p>
    <w:p>
      <w:r>
        <w:t>http://hoctainha.vn/documentation/publish/make-money-from-browser-extensions/</w:t>
      </w:r>
    </w:p>
    <w:p>
      <w:r>
        <w:t>http://hoctainha.vn#sell-through-AMO</w:t>
      </w:r>
    </w:p>
    <w:p>
      <w:r>
        <w:t>http://hoctainha.vn#what-cant-you-do</w:t>
      </w:r>
    </w:p>
    <w:p>
      <w:r>
        <w:t>http://hoctainha.vn#what-can-you-do</w:t>
      </w:r>
    </w:p>
    <w:p>
      <w:r>
        <w:t>http://hoctainha.vn#unsolicited-offers</w:t>
      </w:r>
    </w:p>
    <w:p>
      <w:r>
        <w:t>http://hoctainha.vn#maximize-income</w:t>
      </w:r>
    </w:p>
    <w:p>
      <w:r>
        <w:t>http://hoctainha.vn/documentation/publish/recommended-extensions/</w:t>
      </w:r>
    </w:p>
    <w:p>
      <w:r>
        <w:t>http://hoctainha.vn#criteria</w:t>
      </w:r>
    </w:p>
    <w:p>
      <w:r>
        <w:t>http://hoctainha.vn#partnership</w:t>
      </w:r>
    </w:p>
    <w:p>
      <w:r>
        <w:t>http://hoctainha.vn#selection</w:t>
      </w:r>
    </w:p>
    <w:p>
      <w:r>
        <w:t>http://hoctainha.vn/documentation/manage/</w:t>
      </w:r>
    </w:p>
    <w:p>
      <w:r>
        <w:t>http://hoctainha.vn#stay-informed-when-firefox-changes</w:t>
      </w:r>
    </w:p>
    <w:p>
      <w:r>
        <w:t>http://hoctainha.vn#publish-extension-updates</w:t>
      </w:r>
    </w:p>
    <w:p>
      <w:r>
        <w:t>http://hoctainha.vn#manage-authors-of-your-extension</w:t>
      </w:r>
    </w:p>
    <w:p>
      <w:r>
        <w:t>http://hoctainha.vn#removing-your-extension-from-distribution</w:t>
      </w:r>
    </w:p>
    <w:p>
      <w:r>
        <w:t>http://hoctainha.vn/documentation/manage/updating-your-extension/</w:t>
      </w:r>
    </w:p>
    <w:p>
      <w:r>
        <w:t>http://hoctainha.vn#enable-update</w:t>
      </w:r>
    </w:p>
    <w:p>
      <w:r>
        <w:t>http://hoctainha.vn#manifest-structure</w:t>
      </w:r>
    </w:p>
    <w:p>
      <w:r>
        <w:t>http://hoctainha.vn#testing-automatic-updating</w:t>
      </w:r>
    </w:p>
    <w:p>
      <w:r>
        <w:t>http://hoctainha.vn/documentation/manage/best-practices-for-updating/</w:t>
      </w:r>
    </w:p>
    <w:p>
      <w:r>
        <w:t>http://hoctainha.vn/documentation/manage/monitoring-extension-usage-statistics/</w:t>
      </w:r>
    </w:p>
    <w:p>
      <w:r>
        <w:t>http://hoctainha.vn#accessing-the-statistics-dashboard</w:t>
      </w:r>
    </w:p>
    <w:p>
      <w:r>
        <w:t>http://hoctainha.vn#tracking-external-sources</w:t>
      </w:r>
    </w:p>
    <w:p>
      <w:r>
        <w:t>http://hoctainha.vn#add-on-listing-example</w:t>
      </w:r>
    </w:p>
    <w:p>
      <w:r>
        <w:t>http://hoctainha.vn/documentation/manage/resources-for-publishers/</w:t>
      </w:r>
    </w:p>
    <w:p>
      <w:r>
        <w:t>http://hoctainha.vn/documentation/manage/retiring-your-extension/</w:t>
      </w:r>
    </w:p>
    <w:p>
      <w:r>
        <w:t>http://hoctainha.vn#reasons-for-withdrawing</w:t>
      </w:r>
    </w:p>
    <w:p>
      <w:r>
        <w:t>http://hoctainha.vn#steps-to-retiring-an-extension</w:t>
      </w:r>
    </w:p>
    <w:p>
      <w:r>
        <w:t>http://hoctainha.vn#suggested-retirement-timetable</w:t>
      </w:r>
    </w:p>
    <w:p>
      <w:r>
        <w:t>http://hoctainha.vn/documentation/enterprise/</w:t>
      </w:r>
    </w:p>
    <w:p>
      <w:r>
        <w:t>http://hoctainha.vn#developing-your-enterprise-extension</w:t>
      </w:r>
    </w:p>
    <w:p>
      <w:r>
        <w:t>http://hoctainha.vn#distributing-your-enterprise-extension</w:t>
      </w:r>
    </w:p>
    <w:p>
      <w:r>
        <w:t>https://support.mozilla.org/products/firefox-enterprise/policies-customization-enterprise/manage-add-ons-enterprise</w:t>
      </w:r>
    </w:p>
    <w:p>
      <w:r>
        <w:t>https://support.mozilla.org/kb/install-system-add-ons-firefox-enterprise</w:t>
      </w:r>
    </w:p>
    <w:p>
      <w:r>
        <w:t>http://hoctainha.vn/documentation/enterprise/adding-policy-support-to-your-extension/</w:t>
      </w:r>
    </w:p>
    <w:p>
      <w:r>
        <w:t>http://hoctainha.vn#how-to-add</w:t>
      </w:r>
    </w:p>
    <w:p>
      <w:r>
        <w:t>http://hoctainha.vn#distributing-your-policy</w:t>
      </w:r>
    </w:p>
    <w:p>
      <w:r>
        <w:t>http://hoctainha.vn/documentation/enterprise/enterprise-policies-that-impact-extensions/</w:t>
      </w:r>
    </w:p>
    <w:p>
      <w:r>
        <w:t>http://hoctainha.vn#relevant-policies</w:t>
      </w:r>
    </w:p>
    <w:p>
      <w:r>
        <w:t>http://hoctainha.vn#other-relevant-policies</w:t>
      </w:r>
    </w:p>
    <w:p>
      <w:r>
        <w:t>http://hoctainha.vn/documentation/enterprise/enterprise-distribution/</w:t>
      </w:r>
    </w:p>
    <w:p>
      <w:r>
        <w:t>http://hoctainha.vn#signed-vs-unsigned</w:t>
      </w:r>
    </w:p>
    <w:p>
      <w:r>
        <w:t>http://hoctainha.vn#sideloading</w:t>
      </w:r>
    </w:p>
    <w:p>
      <w:r>
        <w:t>http://hoctainha.vn#installation-using-windows-registry</w:t>
      </w:r>
    </w:p>
    <w:p>
      <w:r>
        <w:t>http://hoctainha.vn#firefox-settings</w:t>
      </w:r>
    </w:p>
    <w:p>
      <w:r>
        <w:t>http://hoctainha.vn#bundling-add-ons-with-custom-Firefox</w:t>
      </w:r>
    </w:p>
    <w:p>
      <w:r>
        <w:t>http://hoctainha.vn/documentation/themes/</w:t>
      </w:r>
    </w:p>
    <w:p>
      <w:r>
        <w:t>http://hoctainha.vn/documentation/themes/using-the-amo-theme-generator/</w:t>
      </w:r>
    </w:p>
    <w:p>
      <w:r>
        <w:t>http://hoctainha.vn#submitting-your-theme</w:t>
      </w:r>
    </w:p>
    <w:p>
      <w:r>
        <w:t>http://hoctainha.vn#updating-your-theme</w:t>
      </w:r>
    </w:p>
    <w:p>
      <w:r>
        <w:t>http://hoctainha.vn/documentation/themes/static-themes/</w:t>
      </w:r>
    </w:p>
    <w:p>
      <w:r>
        <w:t>http://hoctainha.vn#create-a-simple-static-theme</w:t>
      </w:r>
    </w:p>
    <w:p>
      <w:r>
        <w:t>http://hoctainha.vn#updating-static-themes</w:t>
      </w:r>
    </w:p>
    <w:p>
      <w:r>
        <w:t>http://hoctainha.vn#single-image-themes</w:t>
      </w:r>
    </w:p>
    <w:p>
      <w:r>
        <w:t>http://hoctainha.vn#multiple-image-themes</w:t>
      </w:r>
    </w:p>
    <w:p>
      <w:r>
        <w:t>http://hoctainha.vn#static-animated-themes</w:t>
      </w:r>
    </w:p>
    <w:p>
      <w:r>
        <w:t>http://hoctainha.vn/documentation/themes/dynamic-themes/</w:t>
      </w:r>
    </w:p>
    <w:p>
      <w:r>
        <w:t>http://hoctainha.vn#creating-dynamic-themes</w:t>
      </w:r>
    </w:p>
    <w:p>
      <w:r>
        <w:t>http://hoctainha.vn#publishing-dynamic-themes</w:t>
      </w:r>
    </w:p>
    <w:p>
      <w:r>
        <w:t>http://hoctainha.vn/documentation/themes/cross-browser-compatibility/</w:t>
      </w:r>
    </w:p>
    <w:p>
      <w:r>
        <w:t>http://hoctainha.vn/community/</w:t>
      </w:r>
    </w:p>
    <w:p>
      <w:r>
        <w:t>http://hoctainha.vn#who-is-part-of-the-community</w:t>
      </w:r>
    </w:p>
    <w:p>
      <w:r>
        <w:t>http://hoctainha.vn#connect-with-the-community</w:t>
      </w:r>
    </w:p>
    <w:p>
      <w:r>
        <w:t>http://hoctainha.vn#get-involved-in-the-community</w:t>
      </w:r>
    </w:p>
    <w:p>
      <w:r>
        <w:t>https://discourse.mozilla.org/c/add-ons</w:t>
      </w:r>
    </w:p>
    <w:p>
      <w:r>
        <w:t>https://stackoverflow.com/tags/firefox-addon</w:t>
      </w:r>
    </w:p>
    <w:p>
      <w:r>
        <w:t>https://calendar.google.com/calendar?cid=bW96aWxsYS5jb21fb2ZqbGN0MDdrMTc4NHYxdTUxYnFrNDc2YmtAZ3JvdXAuY2FsZW5kYXIuZ29vZ2xlLmNvbQ</w:t>
      </w:r>
    </w:p>
    <w:p>
      <w:r>
        <w:t>https://mail.mozilla.org/listinfo/dev-addons</w:t>
      </w:r>
    </w:p>
    <w:p>
      <w:r>
        <w:t>https://wiki.mozilla.org/Add-ons/Contribute</w:t>
      </w:r>
    </w:p>
    <w:p>
      <w:r>
        <w:t>https://wiki.mozilla.org/WebExtensions/Contribution_Onramp</w:t>
      </w:r>
    </w:p>
    <w:p>
      <w:r>
        <w:t>https://wiki.mozilla.org/WebExtensions/Hacking</w:t>
      </w:r>
    </w:p>
    <w:p>
      <w:r>
        <w:t>https://webextensions-experiments.readthedocs.io/</w:t>
      </w:r>
    </w:p>
    <w:p>
      <w:r>
        <w:t>https://bugzilla.mozilla.org</w:t>
      </w:r>
    </w:p>
    <w:p>
      <w:r>
        <w:t>https://addons.mozilla.org/developers/addons</w:t>
      </w:r>
    </w:p>
    <w:p>
      <w:r>
        <w:t>http://hoctainha.vn../submitting-an-add-on/#self-distribution</w:t>
      </w:r>
    </w:p>
    <w:p>
      <w:r>
        <w:t>http://hoctainha.vn/tags/add-ons/</w:t>
      </w:r>
    </w:p>
    <w:p>
      <w:r>
        <w:t>http://hoctainha.vn/tags/review-policy/</w:t>
      </w:r>
    </w:p>
    <w:p>
      <w:r>
        <w:t>https://github.com/kewisch/</w:t>
      </w:r>
    </w:p>
    <w:p>
      <w:r>
        <w:t>https://github.com/rebloor/</w:t>
      </w:r>
    </w:p>
    <w:p>
      <w:r>
        <w:t>https://github.com/wagnerand/</w:t>
      </w:r>
    </w:p>
    <w:p>
      <w:r>
        <w:t>https://github.com/atsay/</w:t>
      </w:r>
    </w:p>
    <w:p>
      <w:r>
        <w:t>https://github.com/jvillalobos/</w:t>
      </w:r>
    </w:p>
    <w:p>
      <w:r>
        <w:t>https://github.com/wbamberg/</w:t>
      </w:r>
    </w:p>
    <w:p>
      <w:r>
        <w:t>https://github.com/kmaglione/</w:t>
      </w:r>
    </w:p>
    <w:p>
      <w:r>
        <w:t>https://twitter.com/mozamo</w:t>
      </w:r>
    </w:p>
    <w:p>
      <w:r>
        <w:t>https://twitter.com/rockyourfirefox</w:t>
      </w:r>
    </w:p>
    <w:p>
      <w:r>
        <w:t>https://discourse.mozilla.org/c/add-ons/</w:t>
      </w:r>
    </w:p>
    <w:p>
      <w:r>
        <w:t>https://addons.mozilla.org/about</w:t>
      </w:r>
    </w:p>
    <w:p>
      <w:r>
        <w:t>https://blog.mozilla.com/addons</w:t>
      </w:r>
    </w:p>
    <w:p>
      <w:r>
        <w:t>https://addons.mozilla.org/developers/</w:t>
      </w:r>
    </w:p>
    <w:p>
      <w:r>
        <w:t>https://www.mozilla.org/firefox/new/?utm_source=extensionworkshop.com&amp;utm_campaign=footer&amp;utm_medium=referral</w:t>
      </w:r>
    </w:p>
    <w:p>
      <w:r>
        <w:t>https://www.mozilla.org/firefox/?utm_source=extensionworkshop.com&amp;utm_campaign=footer&amp;utm_medium=referral</w:t>
      </w:r>
    </w:p>
    <w:p>
      <w:r>
        <w:t>https://www.mozilla.org/firefox/mobile/?utm_source=extensionworkshop.com&amp;utm_campaign=footer&amp;utm_medium=referral</w:t>
      </w:r>
    </w:p>
    <w:p>
      <w:r>
        <w:t>https://www.mozilla.org/firefox/features/?utm_source=extensionworkshop.com&amp;utm_campaign=footer&amp;utm_medium=referral</w:t>
      </w:r>
    </w:p>
    <w:p>
      <w:r>
        <w:t>https://www.mozilla.org/firefox/channel/desktop/?utm_source=extensionworkshop.com&amp;utm_campaign=footer&amp;utm_medium=referral</w:t>
      </w:r>
    </w:p>
    <w:p>
      <w:r>
        <w:t>https://github.com/mozilla/extension-workshop/blob/master/./src/content/documentation/publish/add-on-policies.md</w:t>
      </w:r>
    </w:p>
    <w:p>
      <w:r>
        <w:t>http://hoctainha.vn/en-US/products/firefox/manage-preferences-and-add-ons-firefox/install-and-manage-add-ons</w:t>
      </w:r>
    </w:p>
    <w:p>
      <w:r>
        <w:t>http://hoctainha.vn#w_access-your-data-for-all-websites</w:t>
      </w:r>
    </w:p>
    <w:p>
      <w:r>
        <w:t>http://hoctainha.vn#w_access-ip-address-and-hostname-information</w:t>
      </w:r>
    </w:p>
    <w:p>
      <w:r>
        <w:t>http://hoctainha.vn#w_access-your-data-for-sites-in-the-named-domain</w:t>
      </w:r>
    </w:p>
    <w:p>
      <w:r>
        <w:t>http://hoctainha.vn#w_access-your-data-in-other-domains</w:t>
      </w:r>
    </w:p>
    <w:p>
      <w:r>
        <w:t>http://hoctainha.vn#w_access-your-data-for-named-site</w:t>
      </w:r>
    </w:p>
    <w:p>
      <w:r>
        <w:t>http://hoctainha.vn#w_access-your-data-on-other-sites</w:t>
      </w:r>
    </w:p>
    <w:p>
      <w:r>
        <w:t>http://hoctainha.vn#w_read-and-modify-bookmarks</w:t>
      </w:r>
    </w:p>
    <w:p>
      <w:r>
        <w:t>http://hoctainha.vn#w_read-and-modify-browser-settings</w:t>
      </w:r>
    </w:p>
    <w:p>
      <w:r>
        <w:t>http://hoctainha.vn#w_clear-recent-browsing-history-cookies-and-related-data</w:t>
      </w:r>
    </w:p>
    <w:p>
      <w:r>
        <w:t>http://hoctainha.vn#w_get-data-from-the-clipboard</w:t>
      </w:r>
    </w:p>
    <w:p>
      <w:r>
        <w:t>http://hoctainha.vn#w_input-data-to-the-clipboard</w:t>
      </w:r>
    </w:p>
    <w:p>
      <w:r>
        <w:t>http://hoctainha.vn#w_extend-developer-tools-to-access-your-data-in-open-tabs</w:t>
      </w:r>
    </w:p>
    <w:p>
      <w:r>
        <w:t>http://hoctainha.vn#w_download-files-and-read-and-modify-the-browsers-download-history</w:t>
      </w:r>
    </w:p>
    <w:p>
      <w:r>
        <w:t>http://hoctainha.vn#w_open-files-downloaded-to-your-computer</w:t>
      </w:r>
    </w:p>
    <w:p>
      <w:r>
        <w:t>http://hoctainha.vn#w_read-the-text-of-all-open-tabs</w:t>
      </w:r>
    </w:p>
    <w:p>
      <w:r>
        <w:t>http://hoctainha.vn#w_access-your-location</w:t>
      </w:r>
    </w:p>
    <w:p>
      <w:r>
        <w:t>http://hoctainha.vn#w_access-browsing-history</w:t>
      </w:r>
    </w:p>
    <w:p>
      <w:r>
        <w:t>http://hoctainha.vn#w_monitor-extension-usage-and-manage-themes</w:t>
      </w:r>
    </w:p>
    <w:p>
      <w:r>
        <w:t>http://hoctainha.vn#w_exchange-messages-with-programs-other-than-firefox</w:t>
      </w:r>
    </w:p>
    <w:p>
      <w:r>
        <w:t>http://hoctainha.vn#w_display-notifications-to-you</w:t>
      </w:r>
    </w:p>
    <w:p>
      <w:r>
        <w:t>http://hoctainha.vn#w_provide-cryptographic-authentication-services</w:t>
      </w:r>
    </w:p>
    <w:p>
      <w:r>
        <w:t>http://hoctainha.vn#w_read-and-modify-privacy-settings</w:t>
      </w:r>
    </w:p>
    <w:p>
      <w:r>
        <w:t>http://hoctainha.vn#w_control-browser-proxy-settings</w:t>
      </w:r>
    </w:p>
    <w:p>
      <w:r>
        <w:t>http://hoctainha.vn#w_access-recently-closed-tabs</w:t>
      </w:r>
    </w:p>
    <w:p>
      <w:r>
        <w:t>http://hoctainha.vn#w_access-browser-tabs</w:t>
      </w:r>
    </w:p>
    <w:p>
      <w:r>
        <w:t>http://hoctainha.vn#w_store-unlimited-amount-of-client-side-data</w:t>
      </w:r>
    </w:p>
    <w:p>
      <w:r>
        <w:t>http://hoctainha.vn#w_access-browser-activity-during-navigation</w:t>
      </w:r>
    </w:p>
    <w:p>
      <w:r>
        <w:t>http://hoctainha.vn#w_access-midi-devices-with-sysex-support</w:t>
      </w:r>
    </w:p>
    <w:p>
      <w:r>
        <w:t>http://amazon.com</w:t>
      </w:r>
    </w:p>
    <w:p>
      <w:r>
        <w:t>https://developer.mozilla.org/son/docs/Tools</w:t>
      </w:r>
    </w:p>
    <w:p>
      <w:r>
        <w:t>https://addons.mozilla.org/firefox/addon/adblock-plus/</w:t>
      </w:r>
    </w:p>
    <w:p>
      <w:r>
        <w:t>http://hoctainha.vn/en-US/user/AliceWyman</w:t>
      </w:r>
    </w:p>
    <w:p>
      <w:r>
        <w:t>http://hoctainha.vn/en-US/user/Tonnes</w:t>
      </w:r>
    </w:p>
    <w:p>
      <w:r>
        <w:t>http://hoctainha.vn/en-US/user/TheRealOne</w:t>
      </w:r>
    </w:p>
    <w:p>
      <w:r>
        <w:t>http://hoctainha.vn/en-US/user/sdevaney</w:t>
      </w:r>
    </w:p>
    <w:p>
      <w:r>
        <w:t>http://hoctainha.vn/en-US/user/anlazar</w:t>
      </w:r>
    </w:p>
    <w:p>
      <w:r>
        <w:t>http://hoctainha.vn/en-US/user/peregrin.hendley</w:t>
      </w:r>
    </w:p>
    <w:p>
      <w:r>
        <w:t>http://hoctainha.vn/en-US/user/illiayarishov</w:t>
      </w:r>
    </w:p>
    <w:p>
      <w:r>
        <w:t>http://hoctainha.vn/en-US/user/igulow</w:t>
      </w:r>
    </w:p>
    <w:p>
      <w:r>
        <w:t>https://developer.mozilla.org/docs/Mozilla/Add-ons/WebExtensions/What_are_WebExtensions</w:t>
      </w:r>
    </w:p>
    <w:p>
      <w:r>
        <w:t>https://developer.mozilla.org/docs/Mozilla/Add-ons/WebExtensions/Working_with_the_Tabs_API</w:t>
      </w:r>
    </w:p>
    <w:p>
      <w:r>
        <w:t>https://developer.mozilla.org/docs/Mozilla/Add-ons/WebExtensions/Content_scripts</w:t>
      </w:r>
    </w:p>
    <w:p>
      <w:r>
        <w:t>https://developer.mozilla.org/docs/Mozilla/Add-ons/WebExtensions/user_interface</w:t>
      </w:r>
    </w:p>
    <w:p>
      <w:r>
        <w:t>https://developer.mozilla.org/docs/Mozilla/Add-ons/WebExtensions/Examples</w:t>
      </w:r>
    </w:p>
    <w:p>
      <w:r>
        <w:t>https://addons.mozilla.org</w:t>
      </w:r>
    </w:p>
    <w:p>
      <w:r>
        <w:t>https://developer.mozilla.org/docs/Mozilla/Add-ons/WebExtensions/Anatomy_of_a_WebExtension</w:t>
      </w:r>
    </w:p>
    <w:p>
      <w:r>
        <w:t>http://hoctainha.vn/community/#get-involved-in-the-community</w:t>
      </w:r>
    </w:p>
    <w:p>
      <w:r>
        <w:t>https://github.com/mozilla/extension-workshop/blob/master/./src/content/index.md</w:t>
      </w:r>
    </w:p>
    <w:p>
      <w:r>
        <w:t>http://hoctainha.vn#content-main</w:t>
      </w:r>
    </w:p>
    <w:p>
      <w:r>
        <w:t>http://hoctainha.vn#content-sub</w:t>
      </w:r>
    </w:p>
    <w:p>
      <w:r>
        <w:t>https://blog.mozilla.org/addons/2021/08/05/thank-you-recommended-extensions-community-board/</w:t>
      </w:r>
    </w:p>
    <w:p>
      <w:r>
        <w:t>https://blog.mozilla.org/addons/2020/09/29/expanded-extension-support-in-firefox-for-android-nightly/</w:t>
      </w:r>
    </w:p>
    <w:p>
      <w:r>
        <w:t>https://blog.mozilla.org/addons/2020/09/09/introducing-the-promoted-add-ons-pilot/</w:t>
      </w:r>
    </w:p>
    <w:p>
      <w:r>
        <w:t>https://blog.mozilla.org/addons/2021/12/07/new-javascript-syntax-support-in-add-on-developer-tools/</w:t>
      </w:r>
    </w:p>
    <w:p>
      <w:r>
        <w:t>https://blog.mozilla.org/addons/2021/12/</w:t>
      </w:r>
    </w:p>
    <w:p>
      <w:r>
        <w:t>https://blog.mozilla.org/addons/2021/</w:t>
      </w:r>
    </w:p>
    <w:p>
      <w:r>
        <w:t>https://blog.mozilla.org/addons/author/wdurandmozilla-com/</w:t>
      </w:r>
    </w:p>
    <w:p>
      <w:r>
        <w:t>https://blog.mozilla.org/addons/2020/07/08/additional-javascript-syntax-support-in-add-on-developer-tools/</w:t>
      </w:r>
    </w:p>
    <w:p>
      <w:r>
        <w:t>https://github.com/mozilla/addons-linter</w:t>
      </w:r>
    </w:p>
    <w:p>
      <w:r>
        <w:t>https://tc39.es/process-document/</w:t>
      </w:r>
    </w:p>
    <w:p>
      <w:r>
        <w:t>https://eslint.org/</w:t>
      </w:r>
    </w:p>
    <w:p>
      <w:r>
        <w:t>https://github.com/mozilla/addons-linter/issues/3062</w:t>
      </w:r>
    </w:p>
    <w:p>
      <w:r>
        <w:t>https://github.com/mozilla/addons-linter/issues/3741</w:t>
      </w:r>
    </w:p>
    <w:p>
      <w:r>
        <w:t>https://github.com/mozilla/addons-linter/issues</w:t>
      </w:r>
    </w:p>
    <w:p>
      <w:r>
        <w:t>https://wiki.mozilla.org/Add-ons/Contribute#Improve_addons.mozilla.org_.28AMO.29</w:t>
      </w:r>
    </w:p>
    <w:p>
      <w:r>
        <w:t>https://blog.mozilla.org/addons/category/developers/</w:t>
      </w:r>
    </w:p>
    <w:p>
      <w:r>
        <w:t>https://blog.mozilla.org/addons/category/general/</w:t>
      </w:r>
    </w:p>
    <w:p>
      <w:r>
        <w:t>https://blog.mozilla.org/addons/category/web-extensions/</w:t>
      </w:r>
    </w:p>
    <w:p>
      <w:r>
        <w:t>https://blog.mozilla.org/addons/2021/11/03/add-on-policy-changes-2021/</w:t>
      </w:r>
    </w:p>
    <w:p>
      <w:r>
        <w:t>https://blog.mozilla.org/addons/2021/11/</w:t>
      </w:r>
    </w:p>
    <w:p>
      <w:r>
        <w:t>https://blog.mozilla.org/addons/author/calendar/</w:t>
      </w:r>
    </w:p>
    <w:p>
      <w:r>
        <w:t>https://extensionworkshop.com/documentation/publish/add-on-policies-dec-2021</w:t>
      </w:r>
    </w:p>
    <w:p>
      <w:r>
        <w:t>https://discourse.mozilla.org/t/add-ons-policy-changes-2021/88021</w:t>
      </w:r>
    </w:p>
    <w:p>
      <w:r>
        <w:t>https://extensionworkshop.com/documentation/publish/add-on-policies/</w:t>
      </w:r>
    </w:p>
    <w:p>
      <w:r>
        <w:t>https://blog.mozilla.org/addons/category/policy/</w:t>
      </w:r>
    </w:p>
    <w:p>
      <w:r>
        <w:t>https://blog.mozilla.org/addons/2021/08/</w:t>
      </w:r>
    </w:p>
    <w:p>
      <w:r>
        <w:t>https://blog.mozilla.org/addons/author/sdevaneymozilla-com/</w:t>
      </w:r>
    </w:p>
    <w:p>
      <w:r>
        <w:t>https://blog.mozilla.org/addons/2021/08/05/thank-you-recommended-extensions-community-board/#comments</w:t>
      </w:r>
    </w:p>
    <w:p>
      <w:r>
        <w:t>https://blog.mozilla.org/en/products/firefox/firefox-recommended-extensions/</w:t>
      </w:r>
    </w:p>
    <w:p>
      <w:r>
        <w:t>https://wiki.mozilla.org/AMO/Featured_Board_Process</w:t>
      </w:r>
    </w:p>
    <w:p>
      <w:r>
        <w:t>https://people.mozilla.org/p/spoji</w:t>
      </w:r>
    </w:p>
    <w:p>
      <w:r>
        <w:t>https://people.mozilla.org/p/jenal</w:t>
      </w:r>
    </w:p>
    <w:p>
      <w:r>
        <w:t>https://people.mozilla.org/p/im_chandan</w:t>
      </w:r>
    </w:p>
    <w:p>
      <w:r>
        <w:t>https://people.mozilla.org/p/juraj</w:t>
      </w:r>
    </w:p>
    <w:p>
      <w:r>
        <w:t>https://addons.mozilla.org/firefox/addon/i-dont-care-about-cookies/</w:t>
      </w:r>
    </w:p>
    <w:p>
      <w:r>
        <w:t>https://addons.mozilla.org/firefox/addon/tab-stash/</w:t>
      </w:r>
    </w:p>
    <w:p>
      <w:r>
        <w:t>https://addons.mozilla.org/firefox/addon/custom-scrollbars/</w:t>
      </w:r>
    </w:p>
    <w:p>
      <w:r>
        <w:t>https://addons.mozilla.org/firefox/addon/youtube-subscription-groups/</w:t>
      </w:r>
    </w:p>
    <w:p>
      <w:r>
        <w:t>https://blog.mozilla.org/addons/category/contribute/</w:t>
      </w:r>
    </w:p>
    <w:p>
      <w:r>
        <w:t>https://blog.mozilla.org/addons/category/featured-addons/</w:t>
      </w:r>
    </w:p>
    <w:p>
      <w:r>
        <w:t>https://blog.mozilla.org/addons/2021/07/29/new-tagging-feature-for-add-ons-on-amo/</w:t>
      </w:r>
    </w:p>
    <w:p>
      <w:r>
        <w:t>https://blog.mozilla.org/addons/2021/07/</w:t>
      </w:r>
    </w:p>
    <w:p>
      <w:r>
        <w:t>https://blog.mozilla.org/addons/author/jvillalobosmozilla-com/</w:t>
      </w:r>
    </w:p>
    <w:p>
      <w:r>
        <w:t>https://blog.mozilla.org/addons/2021/07/29/new-tagging-feature-for-add-ons-on-amo/#comments</w:t>
      </w:r>
    </w:p>
    <w:p>
      <w:r>
        <w:t>https://addons.mozilla.org/?utm_source=blog.mozilla.org&amp;utm_medium=post&amp;utm_campaign=2021-07-tags</w:t>
      </w:r>
    </w:p>
    <w:p>
      <w:r>
        <w:t>https://blog.mozilla.org/addons/2009/07/24/tagging-for-add-ons/</w:t>
      </w:r>
    </w:p>
    <w:p>
      <w:r>
        <w:t>https://addons.mozilla.org/developers/?utm_source=blog.mozilla.org&amp;utm_medium=post&amp;utm_campaign=2021-07-tags</w:t>
      </w:r>
    </w:p>
    <w:p>
      <w:r>
        <w:t>https://blog.mozilla.org/addons/tag/amo/</w:t>
      </w:r>
    </w:p>
    <w:p>
      <w:r>
        <w:t>https://blog.mozilla.org/addons/tag/developers/</w:t>
      </w:r>
    </w:p>
    <w:p>
      <w:r>
        <w:t>https://blog.mozilla.org/addons/tag/tag/</w:t>
      </w:r>
    </w:p>
    <w:p>
      <w:r>
        <w:t>https://blog.mozilla.org/addons/2021/06/24/review-articles-amo-new-blog-name/</w:t>
      </w:r>
    </w:p>
    <w:p>
      <w:r>
        <w:t>https://blog.mozilla.org/addons/2021/06/</w:t>
      </w:r>
    </w:p>
    <w:p>
      <w:r>
        <w:t>https://blog.mozilla.org/addons/2021/06/24/review-articles-amo-new-blog-name/#comments</w:t>
      </w:r>
    </w:p>
    <w:p>
      <w:r>
        <w:t>https://addons.mozilla.org/?utm_source=blog.mozilla.org&amp;utm_medium=post&amp;utm_campaign=new-editorial-announcement-2021</w:t>
      </w:r>
    </w:p>
    <w:p>
      <w:r>
        <w:t>https://addons.mozilla.org/blog/translate-the-web-easily-with-a-browser-extension/?utm_source=blog.mozilla.org&amp;utm_medium=post&amp;utm_campaign=new-editorial-announcement-2021</w:t>
      </w:r>
    </w:p>
    <w:p>
      <w:r>
        <w:t>https://addons.mozilla.org/blog/whats-the-best-ad-blocker-for-you/?utm_source=blog.mozilla.org&amp;utm_medium=post&amp;utm_campaign=new-editorial-announcement-2021</w:t>
      </w:r>
    </w:p>
    <w:p>
      <w:r>
        <w:t>https://addons.mozilla.org/blog/watch-videos-with-friends-anywhere-how-to-social-stream-with-browser-extensions/?utm_source=blog.mozilla.org&amp;utm_medium=post&amp;utm_campaign=new-editorial-announcement-2021</w:t>
      </w:r>
    </w:p>
    <w:p>
      <w:r>
        <w:t>https://discourse.mozilla.org/c/add-ons/announcements/107?utm_source=blog.mozilla.org&amp;utm_medium=post&amp;utm_campaign=new-editorial-announcement-2021</w:t>
      </w:r>
    </w:p>
    <w:p>
      <w:r>
        <w:t>https://blog.mozilla.org/addons/tag/blog/</w:t>
      </w:r>
    </w:p>
    <w:p>
      <w:r>
        <w:t>https://blog.mozilla.org/addons/tag/editorial/</w:t>
      </w:r>
    </w:p>
    <w:p>
      <w:r>
        <w:t>https://blog.mozilla.org/addons/tag/news/</w:t>
      </w:r>
    </w:p>
    <w:p>
      <w:r>
        <w:t>https://blog.mozilla.org/addons/2021/05/27/manifest-v3-update/</w:t>
      </w:r>
    </w:p>
    <w:p>
      <w:r>
        <w:t>https://blog.mozilla.org/addons/2021/05/</w:t>
      </w:r>
    </w:p>
    <w:p>
      <w:r>
        <w:t>https://blog.mozilla.org/addons/author/robrobwu-nl/</w:t>
      </w:r>
    </w:p>
    <w:p>
      <w:r>
        <w:t>https://blog.mozilla.org/addons/2021/05/27/manifest-v3-update/#comments</w:t>
      </w:r>
    </w:p>
    <w:p>
      <w:r>
        <w:t>https://developer.chrome.com/docs/extensions/mv3/intro/</w:t>
      </w:r>
    </w:p>
    <w:p>
      <w:r>
        <w:t>https://blog.mozilla.org/addons/2019/09/03/mozillas-manifest-v3-faq/</w:t>
      </w:r>
    </w:p>
    <w:p>
      <w:r>
        <w:t>https://blog.mozilla.org/security/2021/05/18/introducing-site-isolation-in-firefox/</w:t>
      </w:r>
    </w:p>
    <w:p>
      <w:r>
        <w:t>https://www.mozilla.org/firefox/channel/desktop/#beta</w:t>
      </w:r>
    </w:p>
    <w:p>
      <w:r>
        <w:t>https://developer.mozilla.org/en-US/docs/Web/HTTP/Headers/Set-Cookie/SameSite</w:t>
      </w:r>
    </w:p>
    <w:p>
      <w:r>
        <w:t>https://developer.mozilla.org/en-US/docs/Web/HTTP/Cross-Origin_Resource_Policy_(CORP)</w:t>
      </w:r>
    </w:p>
    <w:p>
      <w:r>
        <w:t>https://developer.mozilla.org/en-US/docs/Web/Privacy/State_Partitioning</w:t>
      </w:r>
    </w:p>
    <w:p>
      <w:r>
        <w:t>https://bugzilla.mozilla.org/show_bug.cgi?id=1578405</w:t>
      </w:r>
    </w:p>
    <w:p>
      <w:r>
        <w:t>https://bugzilla.mozilla.org/show_bug.cgi?id=1670278</w:t>
      </w:r>
    </w:p>
    <w:p>
      <w:r>
        <w:t>https://bugzilla.mozilla.org/show_bug.cgi?id=1698863</w:t>
      </w:r>
    </w:p>
    <w:p>
      <w:r>
        <w:t>https://bugzilla.mozilla.org/show_bug.cgi?id=1578286</w:t>
      </w:r>
    </w:p>
    <w:p>
      <w:r>
        <w:t>https://bugzilla.mozilla.org/show_bug.cgi?id=1711787</w:t>
      </w:r>
    </w:p>
    <w:p>
      <w:r>
        <w:t>https://bugzilla.mozilla.org/show_bug.cgi?id=1683056</w:t>
      </w:r>
    </w:p>
    <w:p>
      <w:r>
        <w:t>https://bugzilla.mozilla.org/show_bug.cgi?id=1687763</w:t>
      </w:r>
    </w:p>
    <w:p>
      <w:r>
        <w:t>https://bugzilla.mozilla.org/show_bug.cgi?id=1581608</w:t>
      </w:r>
    </w:p>
    <w:p>
      <w:r>
        <w:t>https://bugzilla.mozilla.org/show_bug.cgi?id=1687761</w:t>
      </w:r>
    </w:p>
    <w:p>
      <w:r>
        <w:t>https://developer.chrome.com/docs/extensions/reference/declarativeNetRequest/</w:t>
      </w:r>
    </w:p>
    <w:p>
      <w:r>
        <w:t>https://developer.mozilla.org/en-US/docs/Mozilla/Add-ons/WebExtensions/API/webRequest/BlockingResponse</w:t>
      </w:r>
    </w:p>
    <w:p>
      <w:r>
        <w:t>https://bugzilla.mozilla.org/show_bug.cgi?id=1687755</w:t>
      </w:r>
    </w:p>
    <w:p>
      <w:r>
        <w:t>https://discourse.mozilla.org/c/add-ons/development/108</w:t>
      </w:r>
    </w:p>
    <w:p>
      <w:r>
        <w:t>https://blog.mozilla.org/addons/category/manifest-v3/</w:t>
      </w:r>
    </w:p>
    <w:p>
      <w:r>
        <w:t>https://blog.mozilla.org/addons/2021/04/19/changes-to-themeable-areas-of-firefox-in-version-89/</w:t>
      </w:r>
    </w:p>
    <w:p>
      <w:r>
        <w:t>https://blog.mozilla.org/addons/2021/04/</w:t>
      </w:r>
    </w:p>
    <w:p>
      <w:r>
        <w:t>https://blog.mozilla.org/addons/author/cneimanmozilla-com/</w:t>
      </w:r>
    </w:p>
    <w:p>
      <w:r>
        <w:t>https://blog.mozilla.org/addons/2021/04/19/changes-to-themeable-areas-of-firefox-in-version-89/#comments</w:t>
      </w:r>
    </w:p>
    <w:p>
      <w:r>
        <w:t>https://ffp4g1ylyit3jdyti1hqcvtb-wpengine.netdna-ssl.com/addons/files/2021/04/tab_line-Firefox-89.png</w:t>
      </w:r>
    </w:p>
    <w:p>
      <w:r>
        <w:t>https://ffp4g1ylyit3jdyti1hqcvtb-wpengine.netdna-ssl.com/addons/files/2021/04/toolbar_vertical_seperator-Firefox-89.png</w:t>
      </w:r>
    </w:p>
    <w:p>
      <w:r>
        <w:t>https://ffp4g1ylyit3jdyti1hqcvtb-wpengine.netdna-ssl.com/addons/files/2021/04/toolbar_field_seperator.png</w:t>
      </w:r>
    </w:p>
    <w:p>
      <w:r>
        <w:t>https://www.mozilla.org/firefox/channel/desktop/#nightly</w:t>
      </w:r>
    </w:p>
    <w:p>
      <w:r>
        <w:t>https://community.mozilla.org/campaigns/firefox-foxfooding-campaign/</w:t>
      </w:r>
    </w:p>
    <w:p>
      <w:r>
        <w:t>https://discourse.mozilla.org/c/add-ons/35</w:t>
      </w:r>
    </w:p>
    <w:p>
      <w:r>
        <w:t>https://blog.mozilla.org/addons/category/releases/</w:t>
      </w:r>
    </w:p>
    <w:p>
      <w:r>
        <w:t>https://blog.mozilla.org/addons/category/personas/</w:t>
      </w:r>
    </w:p>
    <w:p>
      <w:r>
        <w:t>https://blog.mozilla.org/addons/2021/04/15/built-in-ftp-implementation-to-be-removed-in-firefox-90/</w:t>
      </w:r>
    </w:p>
    <w:p>
      <w:r>
        <w:t>https://blog.mozilla.org/addons/2021/04/15/built-in-ftp-implementation-to-be-removed-in-firefox-90/#comments</w:t>
      </w:r>
    </w:p>
    <w:p>
      <w:r>
        <w:t>https://blog.mozilla.org/addons/2020/04/13/what-to-expect-for-the-upcoming-deprecation-of-ftp-in-firefox/</w:t>
      </w:r>
    </w:p>
    <w:p>
      <w:r>
        <w:t>https://developer.mozilla.org/en-US/docs/Glossary/FTP</w:t>
      </w:r>
    </w:p>
    <w:p>
      <w:r>
        <w:t>https://developer.mozilla.org/en-US/docs/Mozilla/Add-ons/WebExtensions/API/browserSettings/ftpProtocolEnabled</w:t>
      </w:r>
    </w:p>
    <w:p>
      <w:r>
        <w:t>https://developer.mozilla.org/en-US/docs/Mozilla/Add-ons/WebExtensions/API/proxy</w:t>
      </w:r>
    </w:p>
    <w:p>
      <w:r>
        <w:t>https://developer.mozilla.org/en-US/docs/Mozilla/Add-ons/WebExtensions/API/webRequest</w:t>
      </w:r>
    </w:p>
    <w:p>
      <w:r>
        <w:t>https://developer.mozilla.org/en-US/docs/Mozilla/Add-ons/WebExtensions/manifest.json/protocol_handlers</w:t>
      </w:r>
    </w:p>
    <w:p>
      <w:r>
        <w:t>https://blog.mozilla.org/addons/2021/03/25/friend-of-add-ons-melanie-chauvel/</w:t>
      </w:r>
    </w:p>
    <w:p>
      <w:r>
        <w:t>https://blog.mozilla.org/addons/2021/03/</w:t>
      </w:r>
    </w:p>
    <w:p>
      <w:r>
        <w:t>https://blog.mozilla.org/addons/2021/03/25/friend-of-add-ons-melanie-chauvel/#comments</w:t>
      </w:r>
    </w:p>
    <w:p>
      <w:r>
        <w:t>https://addons.mozilla.org/firefox/user/13785952/</w:t>
      </w:r>
    </w:p>
    <w:p>
      <w:r>
        <w:t>https://developer.mozilla.org/en-US/docs/Mozilla/Add-ons/WebExtensions/Working_with_the_Tabs_API</w:t>
      </w:r>
    </w:p>
    <w:p>
      <w:r>
        <w:t>https://developer.mozilla.org/en-US/docs/Mozilla/Add-ons/WebExtensions/API/sidebarAction/toggle</w:t>
      </w:r>
    </w:p>
    <w:p>
      <w:r>
        <w:t>https://developer.mozilla.org/en-US/docs/Mozilla/Add-ons/WebExtensions/API/tabs/warmup</w:t>
      </w:r>
    </w:p>
    <w:p>
      <w:r>
        <w:t>https://developer.mozilla.org/en-US/docs/Mozilla/Add-ons/WebExtensions/API/tabs/duplicate</w:t>
      </w:r>
    </w:p>
    <w:p>
      <w:r>
        <w:t>https://joinmastodon.org/</w:t>
      </w:r>
    </w:p>
    <w:p>
      <w:r>
        <w:t>https://tusky.app/</w:t>
      </w:r>
    </w:p>
    <w:p>
      <w:r>
        <w:t>https://www.rust-lang.org/</w:t>
      </w:r>
    </w:p>
    <w:p>
      <w:r>
        <w:t>https://the.exa.website/</w:t>
      </w:r>
    </w:p>
    <w:p>
      <w:r>
        <w:t>https://kde.org/</w:t>
      </w:r>
    </w:p>
    <w:p>
      <w:r>
        <w:t>https://www.buymeacoffee.com/ariasuni</w:t>
      </w:r>
    </w:p>
    <w:p>
      <w:r>
        <w:t>https://liberapay.com/ariasuni/</w:t>
      </w:r>
    </w:p>
    <w:p>
      <w:r>
        <w:t>https://blog.mozilla.org/addons/tag/friend-of-add-ons/</w:t>
      </w:r>
    </w:p>
    <w:p>
      <w:r>
        <w:t>https://blog.mozilla.org/addons/category/featured-contributors/</w:t>
      </w:r>
    </w:p>
    <w:p>
      <w:r>
        <w:t>https://blog.mozilla.org/addons/2021/03/11/two-factor-authentication-required-for-extension-developers/</w:t>
      </w:r>
    </w:p>
    <w:p>
      <w:r>
        <w:t>https://blog.mozilla.org/addons/2021/03/11/two-factor-authentication-required-for-extension-developers/#comments</w:t>
      </w:r>
    </w:p>
    <w:p>
      <w:r>
        <w:t>https://blog.mozilla.org/addons/2019/12/09/secure-your-addons-mozilla-org-account-with-two-factor-authentication/</w:t>
      </w:r>
    </w:p>
    <w:p>
      <w:r>
        <w:t>https://support.mozilla.org/kb/secure-firefox-account-two-step-authentication?utm_source=transactional&amp;utm_medium=email&amp;utm_campaign=2021-2fa-enforcement</w:t>
      </w:r>
    </w:p>
    <w:p>
      <w:r>
        <w:t>https://addons-server.readthedocs.io/en/latest/topics/api/index.html</w:t>
      </w:r>
    </w:p>
    <w:p>
      <w:r>
        <w:t>https://blog.mozilla.org/addons/tag/accounts/</w:t>
      </w:r>
    </w:p>
    <w:p>
      <w:r>
        <w:t>https://blog.mozilla.org/addons/page/2/?utm_content=footer-link&amp;utm_medium=referral&amp;utm_source=addons.mozilla.org</w:t>
      </w:r>
    </w:p>
    <w:p>
      <w:r>
        <w:t>https://addons.mozilla.org/?utm_source=blog.mozilla.org&amp;utm_medium=referral&amp;utm_content=sidebar-link</w:t>
      </w:r>
    </w:p>
    <w:p>
      <w:r>
        <w:t>https://blog.mozilla.org/addons/category/builder/</w:t>
      </w:r>
    </w:p>
    <w:p>
      <w:r>
        <w:t>https://blog.mozilla.org/addons/category/compatibility/</w:t>
      </w:r>
    </w:p>
    <w:p>
      <w:r>
        <w:t>https://blog.mozilla.org/addons/category/competition/</w:t>
      </w:r>
    </w:p>
    <w:p>
      <w:r>
        <w:t>https://blog.mozilla.org/addons/category/documentation/</w:t>
      </w:r>
    </w:p>
    <w:p>
      <w:r>
        <w:t>https://blog.mozilla.org/addons/category/end-users/</w:t>
      </w:r>
    </w:p>
    <w:p>
      <w:r>
        <w:t>https://blog.mozilla.org/addons/category/events/</w:t>
      </w:r>
    </w:p>
    <w:p>
      <w:r>
        <w:t>https://blog.mozilla.org/addons/category/jetpack/</w:t>
      </w:r>
    </w:p>
    <w:p>
      <w:r>
        <w:t>https://blog.mozilla.org/addons/category/mobile/</w:t>
      </w:r>
    </w:p>
    <w:p>
      <w:r>
        <w:t>https://blog.mozilla.org/addons/category/restartless/</w:t>
      </w:r>
    </w:p>
    <w:p>
      <w:r>
        <w:t>https://blog.mozilla.org/addons/category/sdk/</w:t>
      </w:r>
    </w:p>
    <w:p>
      <w:r>
        <w:t>http://hoctainha.vn#page</w:t>
      </w:r>
    </w:p>
    <w:p>
      <w:r>
        <w:t>https://www.mozilla.org/about/legal.html</w:t>
      </w:r>
    </w:p>
    <w:p>
      <w:r>
        <w:t>http://creativecommons.org/licenses/by-sa/3.0/</w:t>
      </w:r>
    </w:p>
    <w:p>
      <w:r>
        <w:t>https://www.mozilla.org/contact/</w:t>
      </w:r>
    </w:p>
    <w:p>
      <w:r>
        <w:t>https://www.mozilla.org/legal/fraud-report/</w:t>
      </w:r>
    </w:p>
    <w:p>
      <w:r>
        <w:t>https://github.com/mozilla/One-Mozilla-blog/</w:t>
      </w:r>
    </w:p>
    <w:p>
      <w:r>
        <w:t>http://hoctainha.vn/c/add-ons/35</w:t>
      </w:r>
    </w:p>
    <w:p>
      <w:r>
        <w:t>http://hoctainha.vn/c/add-ons/themes/110</w:t>
      </w:r>
    </w:p>
    <w:p>
      <w:r>
        <w:t>http://hoctainha.vn/c/add-ons/contribute/124</w:t>
      </w:r>
    </w:p>
    <w:p>
      <w:r>
        <w:t>http://hoctainha.vn/c/add-ons/development/108</w:t>
      </w:r>
    </w:p>
    <w:p>
      <w:r>
        <w:t>http://hoctainha.vn/c/add-ons/add-on-support/111</w:t>
      </w:r>
    </w:p>
    <w:p>
      <w:r>
        <w:t>http://hoctainha.vn/c/add-ons/announcements/107</w:t>
      </w:r>
    </w:p>
    <w:p>
      <w:r>
        <w:t>http://hoctainha.vn/c/add-ons/addons-mozilla-org/109</w:t>
      </w:r>
    </w:p>
    <w:p>
      <w:r>
        <w:t>https://discourse.mozilla.org/t/about-the-add-ons-category/604</w:t>
      </w:r>
    </w:p>
    <w:p>
      <w:r>
        <w:t>https://discourse.mozilla.org/u/tanner</w:t>
      </w:r>
    </w:p>
    <w:p>
      <w:r>
        <w:t>https://discourse.mozilla.org/t/alarms-in-event-pages-not-persistent-background-script-when-to-set-them-up/94446</w:t>
      </w:r>
    </w:p>
    <w:p>
      <w:r>
        <w:t>https://discourse.mozilla.org/u/juraj.masiar</w:t>
      </w:r>
    </w:p>
    <w:p>
      <w:r>
        <w:t>https://discourse.mozilla.org/t/kill-switch-for-all-add-ons/94404</w:t>
      </w:r>
    </w:p>
    <w:p>
      <w:r>
        <w:t>https://discourse.mozilla.org/u/simply_red</w:t>
      </w:r>
    </w:p>
    <w:p>
      <w:r>
        <w:t>https://discourse.mozilla.org/u/freaktechnik</w:t>
      </w:r>
    </w:p>
    <w:p>
      <w:r>
        <w:t>https://discourse.mozilla.org/u/DaveRo</w:t>
      </w:r>
    </w:p>
    <w:p>
      <w:r>
        <w:t>https://discourse.mozilla.org/t/rt-news-add-on/94342</w:t>
      </w:r>
    </w:p>
    <w:p>
      <w:r>
        <w:t>https://discourse.mozilla.org/u/porsha</w:t>
      </w:r>
    </w:p>
    <w:p>
      <w:r>
        <w:t>https://discourse.mozilla.org/u/smolnyn</w:t>
      </w:r>
    </w:p>
    <w:p>
      <w:r>
        <w:t>https://discourse.mozilla.org/u/jscher2000</w:t>
      </w:r>
    </w:p>
    <w:p>
      <w:r>
        <w:t>https://discourse.mozilla.org/u/hans_squared</w:t>
      </w:r>
    </w:p>
    <w:p>
      <w:r>
        <w:t>https://discourse.mozilla.org/t/browser-setting-api-onchange-support/94425</w:t>
      </w:r>
    </w:p>
    <w:p>
      <w:r>
        <w:t>https://discourse.mozilla.org/u/khamasaki</w:t>
      </w:r>
    </w:p>
    <w:p>
      <w:r>
        <w:t>https://discourse.mozilla.org/t/i-need-a-add-on-in-firefox-for-kladblok/91871</w:t>
      </w:r>
    </w:p>
    <w:p>
      <w:r>
        <w:t>https://discourse.mozilla.org/u/ympkw46</w:t>
      </w:r>
    </w:p>
    <w:p>
      <w:r>
        <w:t>https://discourse.mozilla.org/u/Hassan_Naseer</w:t>
      </w:r>
    </w:p>
    <w:p>
      <w:r>
        <w:t>https://discourse.mozilla.org/t/chrome-extension-to-firefox-extension/94311</w:t>
      </w:r>
    </w:p>
    <w:p>
      <w:r>
        <w:t>https://discourse.mozilla.org/u/Davide_Bono</w:t>
      </w:r>
    </w:p>
    <w:p>
      <w:r>
        <w:t>https://discourse.mozilla.org/t/new-themes-not-listed/94200</w:t>
      </w:r>
    </w:p>
    <w:p>
      <w:r>
        <w:t>https://discourse.mozilla.org/u/Nikwin</w:t>
      </w:r>
    </w:p>
    <w:p>
      <w:r>
        <w:t>https://discourse.mozilla.org/u/MaDonnasPersonas</w:t>
      </w:r>
    </w:p>
    <w:p>
      <w:r>
        <w:t>https://discourse.mozilla.org/u/VanillaOrchids</w:t>
      </w:r>
    </w:p>
    <w:p>
      <w:r>
        <w:t>https://discourse.mozilla.org/t/interactive-top-line-menu/94379</w:t>
      </w:r>
    </w:p>
    <w:p>
      <w:r>
        <w:t>https://discourse.mozilla.org/u/jbrollo</w:t>
      </w:r>
    </w:p>
    <w:p>
      <w:r>
        <w:t>https://discourse.mozilla.org/t/webextension-where-to-store-clientid-oauth2/84859</w:t>
      </w:r>
    </w:p>
    <w:p>
      <w:r>
        <w:t>https://discourse.mozilla.org/tag/development</w:t>
      </w:r>
    </w:p>
    <w:p>
      <w:r>
        <w:t>https://discourse.mozilla.org/u/gabor.shepherd.work</w:t>
      </w:r>
    </w:p>
    <w:p>
      <w:r>
        <w:t>https://discourse.mozilla.org/t/mozilla-ux/94350</w:t>
      </w:r>
    </w:p>
    <w:p>
      <w:r>
        <w:t>https://discourse.mozilla.org/tag/sentence-collection</w:t>
      </w:r>
    </w:p>
    <w:p>
      <w:r>
        <w:t>https://discourse.mozilla.org/tag/participation</w:t>
      </w:r>
    </w:p>
    <w:p>
      <w:r>
        <w:t>https://discourse.mozilla.org/tag/issue</w:t>
      </w:r>
    </w:p>
    <w:p>
      <w:r>
        <w:t>https://discourse.mozilla.org/u/Hemo</w:t>
      </w:r>
    </w:p>
    <w:p>
      <w:r>
        <w:t>https://discourse.mozilla.org/t/runtime-oninstalled-does-this-fire-with-every-browser-start/94329</w:t>
      </w:r>
    </w:p>
    <w:p>
      <w:r>
        <w:t>https://discourse.mozilla.org/t/support-sage-like-sidebar-based-rss-feed-reader/43383</w:t>
      </w:r>
    </w:p>
    <w:p>
      <w:r>
        <w:t>https://discourse.mozilla.org/u/ariel.risky</w:t>
      </w:r>
    </w:p>
    <w:p>
      <w:r>
        <w:t>https://discourse.mozilla.org/u/inspector71</w:t>
      </w:r>
    </w:p>
    <w:p>
      <w:r>
        <w:t>https://discourse.mozilla.org/u/yuichisuzuki0404</w:t>
      </w:r>
    </w:p>
    <w:p>
      <w:r>
        <w:t>https://discourse.mozilla.org/u/cjgk</w:t>
      </w:r>
    </w:p>
    <w:p>
      <w:r>
        <w:t>https://discourse.mozilla.org/u/dawiesel</w:t>
      </w:r>
    </w:p>
    <w:p>
      <w:r>
        <w:t>https://discourse.mozilla.org/t/how-to-import-es6-modules-inside-the-extension/94272</w:t>
      </w:r>
    </w:p>
    <w:p>
      <w:r>
        <w:t>https://discourse.mozilla.org/u/J.S</w:t>
      </w:r>
    </w:p>
    <w:p>
      <w:r>
        <w:t>https://discourse.mozilla.org/t/norton-antitrack/94318</w:t>
      </w:r>
    </w:p>
    <w:p>
      <w:r>
        <w:t>https://discourse.mozilla.org/u/svenwedel</w:t>
      </w:r>
    </w:p>
    <w:p>
      <w:r>
        <w:t>https://discourse.mozilla.org/t/norton-anti-track/94216</w:t>
      </w:r>
    </w:p>
    <w:p>
      <w:r>
        <w:t>https://discourse.mozilla.org/u/jmuqtadir</w:t>
      </w:r>
    </w:p>
    <w:p>
      <w:r>
        <w:t>https://discourse.mozilla.org/u/avh</w:t>
      </w:r>
    </w:p>
    <w:p>
      <w:r>
        <w:t>https://discourse.mozilla.org/t/get-started-with-firefox-extension-development/76051</w:t>
      </w:r>
    </w:p>
    <w:p>
      <w:r>
        <w:t>https://discourse.mozilla.org/u/caitlin</w:t>
      </w:r>
    </w:p>
    <w:p>
      <w:r>
        <w:t>https://discourse.mozilla.org/u/tim-we</w:t>
      </w:r>
    </w:p>
    <w:p>
      <w:r>
        <w:t>https://discourse.mozilla.org/t/how-to-test-unloading-of-the-non-persistent-background-script/94180</w:t>
      </w:r>
    </w:p>
    <w:p>
      <w:r>
        <w:t>https://discourse.mozilla.org/t/cannot-login-to-firefox-addons-account/86209</w:t>
      </w:r>
    </w:p>
    <w:p>
      <w:r>
        <w:t>https://discourse.mozilla.org/tag/login</w:t>
      </w:r>
    </w:p>
    <w:p>
      <w:r>
        <w:t>https://discourse.mozilla.org/u/kdj</w:t>
      </w:r>
    </w:p>
    <w:p>
      <w:r>
        <w:t>https://discourse.mozilla.org/u/ann-mb</w:t>
      </w:r>
    </w:p>
    <w:p>
      <w:r>
        <w:t>https://discourse.mozilla.org/u/kalixtomelibea</w:t>
      </w:r>
    </w:p>
    <w:p>
      <w:r>
        <w:t>https://discourse.mozilla.org/t/sendmessage-and-onmessage-addlistener-works-fine-in-chrome-but-not-in-firefox/86802</w:t>
      </w:r>
    </w:p>
    <w:p>
      <w:r>
        <w:t>https://discourse.mozilla.org/u/Doflatango</w:t>
      </w:r>
    </w:p>
    <w:p>
      <w:r>
        <w:t>https://discourse.mozilla.org/u/jackrg</w:t>
      </w:r>
    </w:p>
    <w:p>
      <w:r>
        <w:t>https://discourse.mozilla.org/t/why-addon-debugger-doesnt-display-content-scripts-in-sources/9892</w:t>
      </w:r>
    </w:p>
    <w:p>
      <w:r>
        <w:t>https://discourse.mozilla.org/u/h4ever</w:t>
      </w:r>
    </w:p>
    <w:p>
      <w:r>
        <w:t>https://discourse.mozilla.org/u/noitidart</w:t>
      </w:r>
    </w:p>
    <w:p>
      <w:r>
        <w:t>https://discourse.mozilla.org/u/NilkasG</w:t>
      </w:r>
    </w:p>
    <w:p>
      <w:r>
        <w:t>https://discourse.mozilla.org/u/Fred_Red</w:t>
      </w:r>
    </w:p>
    <w:p>
      <w:r>
        <w:t>https://discourse.mozilla.org/t/user-specific-vs-system-wide-native-messaging-host-locations/93659</w:t>
      </w:r>
    </w:p>
    <w:p>
      <w:r>
        <w:t>https://discourse.mozilla.org/u/BumerangArt</w:t>
      </w:r>
    </w:p>
    <w:p>
      <w:r>
        <w:t>https://discourse.mozilla.org/u/guest271314</w:t>
      </w:r>
    </w:p>
    <w:p>
      <w:r>
        <w:t>https://discourse.mozilla.org/t/post-supercharge-your-productivity-with-a-browser-extension/83903</w:t>
      </w:r>
    </w:p>
    <w:p>
      <w:r>
        <w:t>https://discourse.mozilla.org/u/jorgev</w:t>
      </w:r>
    </w:p>
    <w:p>
      <w:r>
        <w:t>https://discourse.mozilla.org/t/delete-add-on/93834</w:t>
      </w:r>
    </w:p>
    <w:p>
      <w:r>
        <w:t>https://discourse.mozilla.org/u/buzdavis</w:t>
      </w:r>
    </w:p>
    <w:p>
      <w:r>
        <w:t>https://discourse.mozilla.org/t/add-on-support-in-new-firefox-for-android/53488</w:t>
      </w:r>
    </w:p>
    <w:p>
      <w:r>
        <w:t>https://discourse.mozilla.org/u/davidpiano</w:t>
      </w:r>
    </w:p>
    <w:p>
      <w:r>
        <w:t>https://discourse.mozilla.org/u/imforumman</w:t>
      </w:r>
    </w:p>
    <w:p>
      <w:r>
        <w:t>https://discourse.mozilla.org/u/nobody</w:t>
      </w:r>
    </w:p>
    <w:p>
      <w:r>
        <w:t>https://discourse.mozilla.org/t/get-started-making-themes/79131</w:t>
      </w:r>
    </w:p>
    <w:p>
      <w:r>
        <w:t>https://discourse.mozilla.org/u/chris.rachal</w:t>
      </w:r>
    </w:p>
    <w:p>
      <w:r>
        <w:t>https://discourse.mozilla.org/u/jaynash0123</w:t>
      </w:r>
    </w:p>
    <w:p>
      <w:r>
        <w:t>https://discourse.mozilla.org/t/two-step-authentication/80440</w:t>
      </w:r>
    </w:p>
    <w:p>
      <w:r>
        <w:t>https://discourse.mozilla.org/u/scrapbee</w:t>
      </w:r>
    </w:p>
    <w:p>
      <w:r>
        <w:t>https://discourse.mozilla.org/u/HgFDDERRY</w:t>
      </w:r>
    </w:p>
    <w:p>
      <w:r>
        <w:t>https://discourse.mozilla.org/u/tertius</w:t>
      </w:r>
    </w:p>
    <w:p>
      <w:r>
        <w:t>https://discourse.mozilla.org/t/webextension-content-script-return-promise-to-page-script/17193</w:t>
      </w:r>
    </w:p>
    <w:p>
      <w:r>
        <w:t>https://discourse.mozilla.org/u/mitkola</w:t>
      </w:r>
    </w:p>
    <w:p>
      <w:r>
        <w:t>https://discourse.mozilla.org/u/minfrin</w:t>
      </w:r>
    </w:p>
    <w:p>
      <w:r>
        <w:t>https://discourse.mozilla.org/t/firefox-relay-does-not-forward-received-emails/86248</w:t>
      </w:r>
    </w:p>
    <w:p>
      <w:r>
        <w:t>https://discourse.mozilla.org/u/sdarisi</w:t>
      </w:r>
    </w:p>
    <w:p>
      <w:r>
        <w:t>https://discourse.mozilla.org/u/groovecoder</w:t>
      </w:r>
    </w:p>
    <w:p>
      <w:r>
        <w:t>https://discourse.mozilla.org/u/shorner</w:t>
      </w:r>
    </w:p>
    <w:p>
      <w:r>
        <w:t>https://discourse.mozilla.org/u/jonathanb</w:t>
      </w:r>
    </w:p>
    <w:p>
      <w:r>
        <w:t>https://discourse.mozilla.org/u/Unknown</w:t>
      </w:r>
    </w:p>
    <w:p>
      <w:r>
        <w:t>https://discourse.mozilla.org/t/browser-windows-create-type-popup-unable-to-maximize/93528</w:t>
      </w:r>
    </w:p>
    <w:p>
      <w:r>
        <w:t>https://discourse.mozilla.org/u/ryanakashi</w:t>
      </w:r>
    </w:p>
    <w:p>
      <w:r>
        <w:t>http://hoctainha.vn/c/add-ons/35?page=1</w:t>
      </w:r>
    </w:p>
    <w:p>
      <w:r>
        <w:t>http://hoctainha.vn/en-US/docs/Mozilla</w:t>
      </w:r>
    </w:p>
    <w:p>
      <w:r>
        <w:t>http://hoctainha.vn/en-US/docs/Mozilla/Add-ons</w:t>
      </w:r>
    </w:p>
    <w:p>
      <w:r>
        <w:t>http://hoctainha.vn/en-US/docs/Mozilla/Add-ons/Contact_us</w:t>
      </w:r>
    </w:p>
    <w:p>
      <w:r>
        <w:t>http://hoctainha.vn/en-US/docs/Mozilla/Add-ons/WebExtensions/What_are_WebExtensions</w:t>
      </w:r>
    </w:p>
    <w:p>
      <w:r>
        <w:t>http://hoctainha.vn/en-US/docs/Mozilla/Add-ons/WebExtensions/Your_first_WebExtension</w:t>
      </w:r>
    </w:p>
    <w:p>
      <w:r>
        <w:t>http://hoctainha.vn/en-US/docs/Mozilla/Add-ons/WebExtensions/Your_second_WebExtension</w:t>
      </w:r>
    </w:p>
    <w:p>
      <w:r>
        <w:t>http://hoctainha.vn/en-US/docs/Mozilla/Add-ons/WebExtensions/Anatomy_of_a_WebExtension</w:t>
      </w:r>
    </w:p>
    <w:p>
      <w:r>
        <w:t>http://hoctainha.vn/en-US/docs/Mozilla/Add-ons/WebExtensions/Examples</w:t>
      </w:r>
    </w:p>
    <w:p>
      <w:r>
        <w:t>http://hoctainha.vn/en-US/docs/Mozilla/Add-ons/WebExtensions/What_next_</w:t>
      </w:r>
    </w:p>
    <w:p>
      <w:r>
        <w:t>http://hoctainha.vn/en-US/docs/Mozilla/Add-ons/WebExtensions/Using_the_JavaScript_APIs</w:t>
      </w:r>
    </w:p>
    <w:p>
      <w:r>
        <w:t>http://hoctainha.vn/en-US/docs/Mozilla/Add-ons/WebExtensions/Content_scripts</w:t>
      </w:r>
    </w:p>
    <w:p>
      <w:r>
        <w:t>http://hoctainha.vn/en-US/docs/Mozilla/Add-ons/WebExtensions/Match_patterns</w:t>
      </w:r>
    </w:p>
    <w:p>
      <w:r>
        <w:t>http://hoctainha.vn/en-US/docs/Mozilla/Add-ons/WebExtensions/Working_with_files</w:t>
      </w:r>
    </w:p>
    <w:p>
      <w:r>
        <w:t>http://hoctainha.vn/en-US/docs/Mozilla/Add-ons/WebExtensions/Internationalization</w:t>
      </w:r>
    </w:p>
    <w:p>
      <w:r>
        <w:t>http://hoctainha.vn/en-US/docs/Mozilla/Add-ons/WebExtensions/Content_Security_Policy</w:t>
      </w:r>
    </w:p>
    <w:p>
      <w:r>
        <w:t>http://hoctainha.vn/en-US/docs/Mozilla/Add-ons/WebExtensions/Native_messaging</w:t>
      </w:r>
    </w:p>
    <w:p>
      <w:r>
        <w:t>http://hoctainha.vn/en-US/docs/Mozilla/Add-ons/WebExtensions/Differences_between_API_implementations</w:t>
      </w:r>
    </w:p>
    <w:p>
      <w:r>
        <w:t>http://hoctainha.vn/en-US/docs/Mozilla/Add-ons/WebExtensions/Chrome_incompatibilities</w:t>
      </w:r>
    </w:p>
    <w:p>
      <w:r>
        <w:t>http://hoctainha.vn/en-US/docs/Mozilla/Add-ons/WebExtensions/user_interface</w:t>
      </w:r>
    </w:p>
    <w:p>
      <w:r>
        <w:t>http://hoctainha.vn/en-US/docs/Mozilla/Add-ons/WebExtensions/user_interface/Browser_action</w:t>
      </w:r>
    </w:p>
    <w:p>
      <w:r>
        <w:t>http://hoctainha.vn/en-US/docs/Mozilla/Add-ons/WebExtensions/user_interface/Page_actions</w:t>
      </w:r>
    </w:p>
    <w:p>
      <w:r>
        <w:t>http://hoctainha.vn/en-US/docs/Mozilla/Add-ons/WebExtensions/user_interface/Sidebars</w:t>
      </w:r>
    </w:p>
    <w:p>
      <w:r>
        <w:t>http://hoctainha.vn/en-US/docs/Mozilla/Add-ons/WebExtensions/user_interface/Context_menu_items</w:t>
      </w:r>
    </w:p>
    <w:p>
      <w:r>
        <w:t>http://hoctainha.vn/en-US/docs/Mozilla/Add-ons/WebExtensions/user_interface/Options_pages</w:t>
      </w:r>
    </w:p>
    <w:p>
      <w:r>
        <w:t>http://hoctainha.vn/en-US/docs/Mozilla/Add-ons/WebExtensions/user_interface/Extension_pages</w:t>
      </w:r>
    </w:p>
    <w:p>
      <w:r>
        <w:t>http://hoctainha.vn/en-US/docs/Mozilla/Add-ons/WebExtensions/user_interface/Notifications</w:t>
      </w:r>
    </w:p>
    <w:p>
      <w:r>
        <w:t>http://hoctainha.vn/en-US/docs/Mozilla/Add-ons/WebExtensions/user_interface/Omnibox</w:t>
      </w:r>
    </w:p>
    <w:p>
      <w:r>
        <w:t>http://hoctainha.vn/en-US/docs/Mozilla/Add-ons/WebExtensions/user_interface/devtools_panels</w:t>
      </w:r>
    </w:p>
    <w:p>
      <w:r>
        <w:t>http://hoctainha.vn/en-US/docs/Mozilla/Add-ons/WebExtensions/Intercept_HTTP_requests</w:t>
      </w:r>
    </w:p>
    <w:p>
      <w:r>
        <w:t>http://hoctainha.vn/en-US/docs/Mozilla/Add-ons/WebExtensions/Modify_a_web_page</w:t>
      </w:r>
    </w:p>
    <w:p>
      <w:r>
        <w:t>http://hoctainha.vn/en-US/docs/Mozilla/Add-ons/WebExtensions/Safely_inserting_external_content_into_a_page</w:t>
      </w:r>
    </w:p>
    <w:p>
      <w:r>
        <w:t>http://hoctainha.vn/en-US/docs/Mozilla/Add-ons/WebExtensions/Sharing_objects_with_page_scripts</w:t>
      </w:r>
    </w:p>
    <w:p>
      <w:r>
        <w:t>http://hoctainha.vn/en-US/docs/Mozilla/Add-ons/WebExtensions/Add_a_button_to_the_toolbar</w:t>
      </w:r>
    </w:p>
    <w:p>
      <w:r>
        <w:t>http://hoctainha.vn/en-US/docs/Mozilla/Add-ons/WebExtensions/Implement_a_settings_page</w:t>
      </w:r>
    </w:p>
    <w:p>
      <w:r>
        <w:t>http://hoctainha.vn/en-US/docs/Mozilla/Add-ons/WebExtensions/Working_with_the_Tabs_API</w:t>
      </w:r>
    </w:p>
    <w:p>
      <w:r>
        <w:t>http://hoctainha.vn/en-US/docs/Mozilla/Add-ons/WebExtensions/Work_with_the_Bookmarks_API</w:t>
      </w:r>
    </w:p>
    <w:p>
      <w:r>
        <w:t>http://hoctainha.vn/en-US/docs/Mozilla/Add-ons/WebExtensions/Work_with_the_Cookies_API</w:t>
      </w:r>
    </w:p>
    <w:p>
      <w:r>
        <w:t>http://hoctainha.vn/en-US/docs/Mozilla/Add-ons/WebExtensions/Work_with_contextual_identities</w:t>
      </w:r>
    </w:p>
    <w:p>
      <w:r>
        <w:t>http://hoctainha.vn/en-US/docs/Mozilla/Add-ons/WebExtensions/Interact_with_the_clipboard</w:t>
      </w:r>
    </w:p>
    <w:p>
      <w:r>
        <w:t>http://hoctainha.vn/en-US/docs/Mozilla/Add-ons/WebExtensions/Build_a_cross_browser_extension</w:t>
      </w:r>
    </w:p>
    <w:p>
      <w:r>
        <w:t>http://hoctainha.vn/en-US/docs/Mozilla/Add-ons/WebExtensions/Firefox_differentiators</w:t>
      </w:r>
    </w:p>
    <w:p>
      <w:r>
        <w:t>http://hoctainha.vn/en-US/docs/Mozilla/Add-ons/WebExtensions/Browser_support_for_JavaScript_APIs</w:t>
      </w:r>
    </w:p>
    <w:p>
      <w:r>
        <w:t>http://hoctainha.vn/en-US/docs/Mozilla/Add-ons/WebExtensions/API/alarms</w:t>
      </w:r>
    </w:p>
    <w:p>
      <w:r>
        <w:t>http://hoctainha.vn/en-US/docs/Mozilla/Add-ons/WebExtensions/API/bookmarks</w:t>
      </w:r>
    </w:p>
    <w:p>
      <w:r>
        <w:t>http://hoctainha.vn/en-US/docs/Mozilla/Add-ons/WebExtensions/API/browserAction</w:t>
      </w:r>
    </w:p>
    <w:p>
      <w:r>
        <w:t>http://hoctainha.vn/en-US/docs/Mozilla/Add-ons/WebExtensions/API/browserSettings</w:t>
      </w:r>
    </w:p>
    <w:p>
      <w:r>
        <w:t>http://hoctainha.vn/en-US/docs/Mozilla/Add-ons/WebExtensions/API/browsingData</w:t>
      </w:r>
    </w:p>
    <w:p>
      <w:r>
        <w:t>http://hoctainha.vn/en-US/docs/Mozilla/Add-ons/WebExtensions/API/captivePortal</w:t>
      </w:r>
    </w:p>
    <w:p>
      <w:r>
        <w:t>http://hoctainha.vn/en-US/docs/Mozilla/Add-ons/WebExtensions/API/clipboard</w:t>
      </w:r>
    </w:p>
    <w:p>
      <w:r>
        <w:t>http://hoctainha.vn/en-US/docs/Mozilla/Add-ons/WebExtensions/API/commands</w:t>
      </w:r>
    </w:p>
    <w:p>
      <w:r>
        <w:t>http://hoctainha.vn/en-US/docs/Mozilla/Add-ons/WebExtensions/API/contentScripts</w:t>
      </w:r>
    </w:p>
    <w:p>
      <w:r>
        <w:t>http://hoctainha.vn/en-US/docs/Mozilla/Add-ons/WebExtensions/API/contextualIdentities</w:t>
      </w:r>
    </w:p>
    <w:p>
      <w:r>
        <w:t>http://hoctainha.vn/en-US/docs/Mozilla/Add-ons/WebExtensions/API/cookies</w:t>
      </w:r>
    </w:p>
    <w:p>
      <w:r>
        <w:t>http://hoctainha.vn/en-US/docs/Mozilla/Add-ons/WebExtensions/API/devtools</w:t>
      </w:r>
    </w:p>
    <w:p>
      <w:r>
        <w:t>http://hoctainha.vn/en-US/docs/Mozilla/Add-ons/WebExtensions/API/dns</w:t>
      </w:r>
    </w:p>
    <w:p>
      <w:r>
        <w:t>http://hoctainha.vn/en-US/docs/Mozilla/Add-ons/WebExtensions/API/downloads</w:t>
      </w:r>
    </w:p>
    <w:p>
      <w:r>
        <w:t>http://hoctainha.vn/en-US/docs/Mozilla/Add-ons/WebExtensions/API/events</w:t>
      </w:r>
    </w:p>
    <w:p>
      <w:r>
        <w:t>http://hoctainha.vn/en-US/docs/Mozilla/Add-ons/WebExtensions/API/extension</w:t>
      </w:r>
    </w:p>
    <w:p>
      <w:r>
        <w:t>http://hoctainha.vn/en-US/docs/Mozilla/Add-ons/WebExtensions/API/extensionTypes</w:t>
      </w:r>
    </w:p>
    <w:p>
      <w:r>
        <w:t>http://hoctainha.vn/en-US/docs/Mozilla/Add-ons/WebExtensions/API/find</w:t>
      </w:r>
    </w:p>
    <w:p>
      <w:r>
        <w:t>http://hoctainha.vn/en-US/docs/Mozilla/Add-ons/WebExtensions/API/history</w:t>
      </w:r>
    </w:p>
    <w:p>
      <w:r>
        <w:t>http://hoctainha.vn/en-US/docs/Mozilla/Add-ons/WebExtensions/API/i18n</w:t>
      </w:r>
    </w:p>
    <w:p>
      <w:r>
        <w:t>http://hoctainha.vn/en-US/docs/Mozilla/Add-ons/WebExtensions/API/identity</w:t>
      </w:r>
    </w:p>
    <w:p>
      <w:r>
        <w:t>http://hoctainha.vn/en-US/docs/Mozilla/Add-ons/WebExtensions/API/idle</w:t>
      </w:r>
    </w:p>
    <w:p>
      <w:r>
        <w:t>http://hoctainha.vn/en-US/docs/Mozilla/Add-ons/WebExtensions/API/management</w:t>
      </w:r>
    </w:p>
    <w:p>
      <w:r>
        <w:t>http://hoctainha.vn/en-US/docs/Mozilla/Add-ons/WebExtensions/API/menus</w:t>
      </w:r>
    </w:p>
    <w:p>
      <w:r>
        <w:t>http://hoctainha.vn/en-US/docs/Mozilla/Add-ons/WebExtensions/API/notifications</w:t>
      </w:r>
    </w:p>
    <w:p>
      <w:r>
        <w:t>http://hoctainha.vn/en-US/docs/Mozilla/Add-ons/WebExtensions/API/omnibox</w:t>
      </w:r>
    </w:p>
    <w:p>
      <w:r>
        <w:t>http://hoctainha.vn/en-US/docs/Mozilla/Add-ons/WebExtensions/API/pageAction</w:t>
      </w:r>
    </w:p>
    <w:p>
      <w:r>
        <w:t>http://hoctainha.vn/en-US/docs/Mozilla/Add-ons/WebExtensions/API/permissions</w:t>
      </w:r>
    </w:p>
    <w:p>
      <w:r>
        <w:t>http://hoctainha.vn/en-US/docs/Mozilla/Add-ons/WebExtensions/API/pkcs11</w:t>
      </w:r>
    </w:p>
    <w:p>
      <w:r>
        <w:t>http://hoctainha.vn/en-US/docs/Mozilla/Add-ons/WebExtensions/API/privacy</w:t>
      </w:r>
    </w:p>
    <w:p>
      <w:r>
        <w:t>http://hoctainha.vn/en-US/docs/Mozilla/Add-ons/WebExtensions/API/proxy</w:t>
      </w:r>
    </w:p>
    <w:p>
      <w:r>
        <w:t>http://hoctainha.vn/en-US/docs/Mozilla/Add-ons/WebExtensions/API/runtime</w:t>
      </w:r>
    </w:p>
    <w:p>
      <w:r>
        <w:t>http://hoctainha.vn/en-US/docs/Mozilla/Add-ons/WebExtensions/API/search</w:t>
      </w:r>
    </w:p>
    <w:p>
      <w:r>
        <w:t>http://hoctainha.vn/en-US/docs/Mozilla/Add-ons/WebExtensions/API/sessions</w:t>
      </w:r>
    </w:p>
    <w:p>
      <w:r>
        <w:t>http://hoctainha.vn/en-US/docs/Mozilla/Add-ons/WebExtensions/API/sidebarAction</w:t>
      </w:r>
    </w:p>
    <w:p>
      <w:r>
        <w:t>http://hoctainha.vn/en-US/docs/Mozilla/Add-ons/WebExtensions/API/storage</w:t>
      </w:r>
    </w:p>
    <w:p>
      <w:r>
        <w:t>http://hoctainha.vn/en-US/docs/Mozilla/Add-ons/WebExtensions/API/tabs</w:t>
      </w:r>
    </w:p>
    <w:p>
      <w:r>
        <w:t>http://hoctainha.vn/en-US/docs/Mozilla/Add-ons/WebExtensions/API/theme</w:t>
      </w:r>
    </w:p>
    <w:p>
      <w:r>
        <w:t>http://hoctainha.vn/en-US/docs/Mozilla/Add-ons/WebExtensions/API/topSites</w:t>
      </w:r>
    </w:p>
    <w:p>
      <w:r>
        <w:t>http://hoctainha.vn/en-US/docs/Mozilla/Add-ons/WebExtensions/API/types</w:t>
      </w:r>
    </w:p>
    <w:p>
      <w:r>
        <w:t>http://hoctainha.vn/en-US/docs/Mozilla/Add-ons/WebExtensions/API/userScripts</w:t>
      </w:r>
    </w:p>
    <w:p>
      <w:r>
        <w:t>http://hoctainha.vn/en-US/docs/Mozilla/Add-ons/WebExtensions/API/webNavigation</w:t>
      </w:r>
    </w:p>
    <w:p>
      <w:r>
        <w:t>http://hoctainha.vn/en-US/docs/Mozilla/Add-ons/WebExtensions/API/webRequest</w:t>
      </w:r>
    </w:p>
    <w:p>
      <w:r>
        <w:t>http://hoctainha.vn/en-US/docs/Mozilla/Add-ons/WebExtensions/API/windows</w:t>
      </w:r>
    </w:p>
    <w:p>
      <w:r>
        <w:t>http://hoctainha.vn/en-US/docs/Mozilla/Add-ons/WebExtensions/manifest.json</w:t>
      </w:r>
    </w:p>
    <w:p>
      <w:r>
        <w:t>http://hoctainha.vn/en-US/docs/Mozilla/Add-ons/WebExtensions/manifest.json/author</w:t>
      </w:r>
    </w:p>
    <w:p>
      <w:r>
        <w:t>http://hoctainha.vn/en-US/docs/Mozilla/Add-ons/WebExtensions/manifest.json/background</w:t>
      </w:r>
    </w:p>
    <w:p>
      <w:r>
        <w:t>http://hoctainha.vn/en-US/docs/Mozilla/Add-ons/WebExtensions/manifest.json/browser_action</w:t>
      </w:r>
    </w:p>
    <w:p>
      <w:r>
        <w:t>http://hoctainha.vn/en-US/docs/Mozilla/Add-ons/WebExtensions/manifest.json/browser_specific_settings</w:t>
      </w:r>
    </w:p>
    <w:p>
      <w:r>
        <w:t>http://hoctainha.vn/en-US/docs/Mozilla/Add-ons/WebExtensions/manifest.json/chrome_settings_overrides</w:t>
      </w:r>
    </w:p>
    <w:p>
      <w:r>
        <w:t>http://hoctainha.vn/en-US/docs/Mozilla/Add-ons/WebExtensions/manifest.json/chrome_url_overrides</w:t>
      </w:r>
    </w:p>
    <w:p>
      <w:r>
        <w:t>http://hoctainha.vn/en-US/docs/Mozilla/Add-ons/WebExtensions/manifest.json/commands</w:t>
      </w:r>
    </w:p>
    <w:p>
      <w:r>
        <w:t>http://hoctainha.vn/en-US/docs/Mozilla/Add-ons/WebExtensions/manifest.json/content_scripts</w:t>
      </w:r>
    </w:p>
    <w:p>
      <w:r>
        <w:t>http://hoctainha.vn/en-US/docs/Mozilla/Add-ons/WebExtensions/manifest.json/content_security_policy</w:t>
      </w:r>
    </w:p>
    <w:p>
      <w:r>
        <w:t>http://hoctainha.vn/en-US/docs/Mozilla/Add-ons/WebExtensions/manifest.json/default_locale</w:t>
      </w:r>
    </w:p>
    <w:p>
      <w:r>
        <w:t>http://hoctainha.vn/en-US/docs/Mozilla/Add-ons/WebExtensions/manifest.json/description</w:t>
      </w:r>
    </w:p>
    <w:p>
      <w:r>
        <w:t>http://hoctainha.vn/en-US/docs/Mozilla/Add-ons/WebExtensions/manifest.json/developer</w:t>
      </w:r>
    </w:p>
    <w:p>
      <w:r>
        <w:t>http://hoctainha.vn/en-US/docs/Mozilla/Add-ons/WebExtensions/manifest.json/devtools_page</w:t>
      </w:r>
    </w:p>
    <w:p>
      <w:r>
        <w:t>http://hoctainha.vn/en-US/docs/Mozilla/Add-ons/WebExtensions/manifest.json/dictionaries</w:t>
      </w:r>
    </w:p>
    <w:p>
      <w:r>
        <w:t>http://hoctainha.vn/en-US/docs/Mozilla/Add-ons/WebExtensions/manifest.json/externally_connectable</w:t>
      </w:r>
    </w:p>
    <w:p>
      <w:r>
        <w:t>http://hoctainha.vn/en-US/docs/Mozilla/Add-ons/WebExtensions/manifest.json/homepage_url</w:t>
      </w:r>
    </w:p>
    <w:p>
      <w:r>
        <w:t>http://hoctainha.vn/en-US/docs/Mozilla/Add-ons/WebExtensions/manifest.json/icons</w:t>
      </w:r>
    </w:p>
    <w:p>
      <w:r>
        <w:t>http://hoctainha.vn/en-US/docs/Mozilla/Add-ons/WebExtensions/manifest.json/incognito</w:t>
      </w:r>
    </w:p>
    <w:p>
      <w:r>
        <w:t>http://hoctainha.vn/en-US/docs/Mozilla/Add-ons/WebExtensions/manifest.json/manifest_version</w:t>
      </w:r>
    </w:p>
    <w:p>
      <w:r>
        <w:t>http://hoctainha.vn/en-US/docs/Mozilla/Add-ons/WebExtensions/manifest.json/name</w:t>
      </w:r>
    </w:p>
    <w:p>
      <w:r>
        <w:t>http://hoctainha.vn/en-US/docs/Mozilla/Add-ons/WebExtensions/manifest.json/offline_enabled</w:t>
      </w:r>
    </w:p>
    <w:p>
      <w:r>
        <w:t>http://hoctainha.vn/en-US/docs/Mozilla/Add-ons/WebExtensions/manifest.json/omnibox</w:t>
      </w:r>
    </w:p>
    <w:p>
      <w:r>
        <w:t>http://hoctainha.vn/en-US/docs/Mozilla/Add-ons/WebExtensions/manifest.json/optional_permissions</w:t>
      </w:r>
    </w:p>
    <w:p>
      <w:r>
        <w:t>http://hoctainha.vn/en-US/docs/Mozilla/Add-ons/WebExtensions/manifest.json/options_page</w:t>
      </w:r>
    </w:p>
    <w:p>
      <w:r>
        <w:t>http://hoctainha.vn/en-US/docs/Mozilla/Add-ons/WebExtensions/manifest.json/options_ui</w:t>
      </w:r>
    </w:p>
    <w:p>
      <w:r>
        <w:t>http://hoctainha.vn/en-US/docs/Mozilla/Add-ons/WebExtensions/manifest.json/page_action</w:t>
      </w:r>
    </w:p>
    <w:p>
      <w:r>
        <w:t>http://hoctainha.vn/en-US/docs/Mozilla/Add-ons/WebExtensions/manifest.json/permissions</w:t>
      </w:r>
    </w:p>
    <w:p>
      <w:r>
        <w:t>http://hoctainha.vn/en-US/docs/Mozilla/Add-ons/WebExtensions/manifest.json/protocol_handlers</w:t>
      </w:r>
    </w:p>
    <w:p>
      <w:r>
        <w:t>http://hoctainha.vn/en-US/docs/Mozilla/Add-ons/WebExtensions/manifest.json/short_name</w:t>
      </w:r>
    </w:p>
    <w:p>
      <w:r>
        <w:t>http://hoctainha.vn/en-US/docs/Mozilla/Add-ons/WebExtensions/manifest.json/sidebar_action</w:t>
      </w:r>
    </w:p>
    <w:p>
      <w:r>
        <w:t>http://hoctainha.vn/en-US/docs/Mozilla/Add-ons/WebExtensions/manifest.json/storage</w:t>
      </w:r>
    </w:p>
    <w:p>
      <w:r>
        <w:t>http://hoctainha.vn/en-US/docs/Mozilla/Add-ons/WebExtensions/manifest.json/theme</w:t>
      </w:r>
    </w:p>
    <w:p>
      <w:r>
        <w:t>http://hoctainha.vn/en-US/docs/Mozilla/Add-ons/WebExtensions/manifest.json/theme_experiment</w:t>
      </w:r>
    </w:p>
    <w:p>
      <w:r>
        <w:t>http://hoctainha.vn/en-US/docs/Mozilla/Add-ons/WebExtensions/manifest.json/user_scripts</w:t>
      </w:r>
    </w:p>
    <w:p>
      <w:r>
        <w:t>http://hoctainha.vn/en-US/docs/Mozilla/Add-ons/WebExtensions/manifest.json/version</w:t>
      </w:r>
    </w:p>
    <w:p>
      <w:r>
        <w:t>http://hoctainha.vn/en-US/docs/Mozilla/Add-ons/WebExtensions/manifest.json/version_name</w:t>
      </w:r>
    </w:p>
    <w:p>
      <w:r>
        <w:t>http://hoctainha.vn/en-US/docs/Mozilla/Add-ons/WebExtensions/manifest.json/web_accessible_resources</w:t>
      </w:r>
    </w:p>
    <w:p>
      <w:r>
        <w:t>https://extensionworkshop.com/documentation/develop/</w:t>
      </w:r>
    </w:p>
    <w:p>
      <w:r>
        <w:t>https://extensionworkshop.com/documentation/publish/</w:t>
      </w:r>
    </w:p>
    <w:p>
      <w:r>
        <w:t>https://extensionworkshop.com/documentation/manage/</w:t>
      </w:r>
    </w:p>
    <w:p>
      <w:r>
        <w:t>https://extensionworkshop.com/documentation/enterprise/</w:t>
      </w:r>
    </w:p>
    <w:p>
      <w:r>
        <w:t>https://blog.mozilla.org/addons</w:t>
      </w:r>
    </w:p>
    <w:p>
      <w:r>
        <w:t>https://chat.mozilla.org/#/room/%23addons:mozilla.org</w:t>
      </w:r>
    </w:p>
    <w:p>
      <w:r>
        <w:t>http://hoctainha.vn#add-ons_forum</w:t>
      </w:r>
    </w:p>
    <w:p>
      <w:r>
        <w:t>http://hoctainha.vn#mailing_lists</w:t>
      </w:r>
    </w:p>
    <w:p>
      <w:r>
        <w:t>https://mail.mozilla.org/pipermail/dev-addons/</w:t>
      </w:r>
    </w:p>
    <w:p>
      <w:r>
        <w:t>http://hoctainha.vn#chat</w:t>
      </w:r>
    </w:p>
    <w:p>
      <w:r>
        <w:t>https://chat.mozilla.org/#/room/#amo:mozilla.org</w:t>
      </w:r>
    </w:p>
    <w:p>
      <w:r>
        <w:t>http://hoctainha.vn#report_problems</w:t>
      </w:r>
    </w:p>
    <w:p>
      <w:r>
        <w:t>https://www.mozilla.org/projects/security/security-bugs-policy.html</w:t>
      </w:r>
    </w:p>
    <w:p>
      <w:r>
        <w:t>https://bugzilla.mozilla.org/enter_bug.cgi?product=addons.mozilla.org&amp;component=Add-on%20Security&amp;maketemplate=Add-on%20Security%20Bug&amp;bit-23=1&amp;rep_platform=All&amp;op_sys=All</w:t>
      </w:r>
    </w:p>
    <w:p>
      <w:r>
        <w:t>http://hoctainha.vnmailto:amo-admins@mozilla.com</w:t>
      </w:r>
    </w:p>
    <w:p>
      <w:r>
        <w:t>https://github.com/mozilla/addons/issues/new</w:t>
      </w:r>
    </w:p>
    <w:p>
      <w:r>
        <w:t>https://github.com/mdn/content/edit/main/files/en-us/mozilla/add-ons/contact_us/index.md</w:t>
      </w:r>
    </w:p>
    <w:p>
      <w:r>
        <w:t>https://github.com/mdn/content/blob/main/files/en-us/mozilla/add-ons/contact_us/index.md</w:t>
      </w:r>
    </w:p>
    <w:p>
      <w:r>
        <w:t>https://github.com/mdn/content/issues/new?body=MDN+URL%3A+https%3A%2F%2Fdeveloper.mozilla.org%2Fen-US%2Fdocs%2FMozilla%2FAdd-ons%2FContact_us%0A%0A%23%23%23%23+What+information+was+incorrect%2C+unhelpful%2C+or+incomplete%3F%0A%0A%0A%23%23%23%23+Specific+section+or+headline%3F%0A%0A%0A%23%23%23%23+What+did+you+expect+to+see%3F%0A%0A%0A%23%23%23%23+Did+you+test+this%3F+If+so%2C+how%3F%0A%0A%0A%3C%21--+Do+not+make+changes+below+this+line+--%3E%0A%3Cdetails%3E%0A%3Csummary%3EMDN+Content+page+report+details%3C%2Fsummary%3E%0A%0A*+Folder%3A+%60en-us%2Fmozilla%2Fadd-ons%2Fcontact_us%60%0A*+MDN+URL%3A+https%3A%2F%2Fdeveloper.mozilla.org%2Fen-US%2Fdocs%2FMozilla%2FAdd-ons%2FContact_us%0A*+GitHub+URL%3A+https%3A%2F%2Fgithub.com%2Fmdn%2Fcontent%2Fblob%2Fmain%2Ffiles%2Fen-us%2Fmozilla%2Fadd-ons%2Fcontact_us%2Findex.md%0A*+Last+commit%3A+https%3A%2F%2Fgithub.com%2Fmdn%2Fcontent%2Fcommit%2F06f18a14ccf275e36e7680637b1c4c1d704ac500%0A*+Document+last+modified%3A+2022-01-18T02%3A45%3A40.000Z%0A%0A%3C%2Fdetails%3E&amp;title=Issue+with+%22Contact+us%22%3A+%28short+summary+here+please%29&amp;labels=needs-triage%2CContent%3AOther</w:t>
      </w:r>
    </w:p>
    <w:p>
      <w:r>
        <w:t>http://hoctainha.vn/en-US/docs/Mozilla/Add-ons/Contact_us/contributors.txt</w:t>
      </w:r>
    </w:p>
    <w:p>
      <w:r>
        <w:t>https://blog.mozvr.com/</w:t>
      </w:r>
    </w:p>
    <w:p>
      <w:r>
        <w:t>http://hoctainha.vn/firefox-reality</w:t>
      </w:r>
    </w:p>
    <w:p>
      <w:r>
        <w:t>https://shop.spreadshirt.com/mozillaMR/</w:t>
      </w:r>
    </w:p>
    <w:p>
      <w:r>
        <w:t>https://hacks.mozilla.org/2019/02/webvr-starter-kit-mozilla-glitch/</w:t>
      </w:r>
    </w:p>
    <w:p>
      <w:r>
        <w:t>https://forms.gle/nB7h3aKhbeebDH899</w:t>
      </w:r>
    </w:p>
    <w:p>
      <w:r>
        <w:t>https://hubs.mozilla.com</w:t>
      </w:r>
    </w:p>
    <w:p>
      <w:r>
        <w:t>https://aframe.io/a-painter/</w:t>
      </w:r>
    </w:p>
    <w:p>
      <w:r>
        <w:t>https://glitch.com/~aframe</w:t>
      </w:r>
    </w:p>
    <w:p>
      <w:r>
        <w:t>https://webvr.info</w:t>
      </w:r>
    </w:p>
    <w:p>
      <w:r>
        <w:t>https://webvr.rocks</w:t>
      </w:r>
    </w:p>
    <w:p>
      <w:r>
        <w:t>http://mozilla.org</w:t>
      </w:r>
    </w:p>
    <w:p>
      <w:r>
        <w:t>https://blog.mozvr.com</w:t>
      </w:r>
    </w:p>
    <w:p>
      <w:r>
        <w:t>https://webvr-slack.herokuapp.com/</w:t>
      </w:r>
    </w:p>
    <w:p>
      <w:r>
        <w:t>https://developer.mozilla.org/docs/Web/API/WebVR_API/Using_the_WebVR_API</w:t>
      </w:r>
    </w:p>
    <w:p>
      <w:r>
        <w:t>https://donate.mozilla.org/en-US/?presets=100,50,25,15&amp;amount=50&amp;utm_source=mozilla.org&amp;utm_medium=referral&amp;utm_content=footer&amp;currency=usd</w:t>
      </w:r>
    </w:p>
    <w:p>
      <w:r>
        <w:t>https://support.mozilla.org/kb/choosing-firefox-update-channel</w:t>
      </w:r>
    </w:p>
    <w:p>
      <w:r>
        <w:t>http://hoctainha.vn#download</w:t>
      </w:r>
    </w:p>
    <w:p>
      <w:r>
        <w:t>https://download.mozilla.org/?product=firefox-latest-ssl&amp;os=win64&amp;lang=en-US</w:t>
      </w:r>
    </w:p>
    <w:p>
      <w:r>
        <w:t>https://download.mozilla.org/?product=firefox-esr-latest-ssl&amp;os=win64&amp;lang=en-US</w:t>
      </w:r>
    </w:p>
    <w:p>
      <w:r>
        <w:t>https://download.mozilla.org/?product=firefox-esr-msi-latest-ssl&amp;os=win64&amp;lang=en-US</w:t>
      </w:r>
    </w:p>
    <w:p>
      <w:r>
        <w:t>https://support.mozilla.org/kb/deploy-firefox-msi-installers/?utm_source=www.mozilla.org-enterprise&amp;utm_campaign=enterprise&amp;utm_medium=referral</w:t>
      </w:r>
    </w:p>
    <w:p>
      <w:r>
        <w:t>https://support.mozilla.org/kb/legacy-browser-support-extension-windows/?utm_source=www.mozilla.org-enterprise&amp;utm_campaign=enterprise&amp;utm_medium=referral</w:t>
      </w:r>
    </w:p>
    <w:p>
      <w:r>
        <w:t>https://support.mozilla.org/kb/customizing-firefox-using-group-policy-windows/?utm_source=www.mozilla.org-enterprise&amp;utm_campaign=enterprise&amp;utm_medium=referral</w:t>
      </w:r>
    </w:p>
    <w:p>
      <w:r>
        <w:t>https://assets.mozilla.net/pdf/Firefox.for.Enterprise.Browser.Deployment.Guide.pdf</w:t>
      </w:r>
    </w:p>
    <w:p>
      <w:r>
        <w:t>https://github.com/mozilla/policy-templates/blob/master/README.md</w:t>
      </w:r>
    </w:p>
    <w:p>
      <w:r>
        <w:t>https://support.mozilla.org/kb/where-find-release-notes-firefox-enterprise/?utm_source=www.mozilla.org-enterprise&amp;utm_campaign=enterprise&amp;utm_medium=referral</w:t>
      </w:r>
    </w:p>
    <w:p>
      <w:r>
        <w:t>https://support.mozilla.org/products/firefox-enterprise/?utm_source=www.mozilla.org-enterprise&amp;utm_campaign=enterprise&amp;utm_medium=referral</w:t>
      </w:r>
    </w:p>
    <w:p>
      <w:r>
        <w:t>https://download.mozilla.org/?product=firefox-esr-latest-ssl&amp;os=osx&amp;lang=en-US</w:t>
      </w:r>
    </w:p>
    <w:p>
      <w:r>
        <w:t>https://github.com/mozilla/policy-templates/blob/master/mac/org.mozilla.firefox.plist</w:t>
      </w:r>
    </w:p>
    <w:p>
      <w:r>
        <w:t>https://support.mozilla.org/kb/deploying-firefox-macos-using-pkg-and-jamf/?utm_source=www.mozilla.org-enterprise&amp;utm_campaign=enterprise&amp;utm_medium=referral</w:t>
      </w:r>
    </w:p>
    <w:p>
      <w:r>
        <w:t>https://download.mozilla.org/?product=firefox-latest-ssl&amp;os=win&amp;lang=en-US</w:t>
      </w:r>
    </w:p>
    <w:p>
      <w:r>
        <w:t>https://download.mozilla.org/?product=firefox-esr-latest-ssl&amp;os=win&amp;lang=en-US</w:t>
      </w:r>
    </w:p>
    <w:p>
      <w:r>
        <w:t>https://download.mozilla.org/?product=firefox-esr-msi-latest-ssl&amp;os=win&amp;lang=en-US</w:t>
      </w:r>
    </w:p>
    <w:p>
      <w:r>
        <w:t>http://hoctainha.vn/en-US/firefox/all/#product-desktop-esr</w:t>
      </w:r>
    </w:p>
    <w:p>
      <w:r>
        <w:t>http://hoctainha.vn/en-US/firefox/browsers/what-is-a-browser/</w:t>
      </w:r>
    </w:p>
    <w:p>
      <w:r>
        <w:t>http://hoctainha.vn/en-US/firefox/browsers/browser-history/</w:t>
      </w:r>
    </w:p>
    <w:p>
      <w:r>
        <w:t>https://app.adjust.com/2uo1qc?redirect=https%3A%2F%2Fplay.google.com%2Fstore%2Fapps%2Fdetails%3Fid%3Dorg.mozilla.firefox&amp;campaign=www.mozilla.org&amp;adgroup=browsers-page</w:t>
      </w:r>
    </w:p>
    <w:p>
      <w:r>
        <w:t>https://app.adjust.com/2uo1qc?redirect=https%3A%2F%2Fitunes.apple.com%2Fus%2Fapp%2Ffirefox-private-safe-browser%2Fid989804926&amp;campaign=www.mozilla.org&amp;adgroup=browsers-page</w:t>
      </w:r>
    </w:p>
    <w:p>
      <w:r>
        <w:t>http://hoctainha.vn/en-US/firefox/mobile/get-app/</w:t>
      </w:r>
    </w:p>
    <w:p>
      <w:r>
        <w:t>http://hoctainha.vn/en-US/firefox/enterprise/#download</w:t>
      </w:r>
    </w:p>
    <w:p>
      <w:r>
        <w:t>https://accounts.firefox.com/signin?entrypoint=mozilla.org-firefox-browsers&amp;form_type=button&amp;utm_source=mozilla.org-firefox-browsers&amp;utm_medium=referral&amp;utm_campaign=browsers-footer</w:t>
      </w:r>
    </w:p>
    <w:p>
      <w:r>
        <w:t>https://creativecommons.org/</w:t>
      </w:r>
    </w:p>
    <w:p>
      <w:r>
        <w:t>https://creativecommons.org/share-your-work/</w:t>
      </w:r>
    </w:p>
    <w:p>
      <w:r>
        <w:t>https://creativecommons.org/use-remix/</w:t>
      </w:r>
    </w:p>
    <w:p>
      <w:r>
        <w:t>https://creativecommons.org/about/</w:t>
      </w:r>
    </w:p>
    <w:p>
      <w:r>
        <w:t>https://creativecommons.org/blog/</w:t>
      </w:r>
    </w:p>
    <w:p>
      <w:r>
        <w:t>https://network.creativecommons.org/?ref=global-affiliate-network</w:t>
      </w:r>
    </w:p>
    <w:p>
      <w:r>
        <w:t>https://creativecommons.org/use-remix/search-the-commons/</w:t>
      </w:r>
    </w:p>
    <w:p>
      <w:r>
        <w:t>https://search.creativecommons.org/</w:t>
      </w:r>
    </w:p>
    <w:p>
      <w:r>
        <w:t>https://us.e-activist.com/page/6747/subscribe/1?ea.tracking.id=mailing-list-page</w:t>
      </w:r>
    </w:p>
    <w:p>
      <w:r>
        <w:t>https://store.creativecommons.org/</w:t>
      </w:r>
    </w:p>
    <w:p>
      <w:r>
        <w:t>https://creativecommons.org/about/contact/</w:t>
      </w:r>
    </w:p>
    <w:p>
      <w:r>
        <w:t>https://www.facebook.com/creativecommons</w:t>
      </w:r>
    </w:p>
    <w:p>
      <w:r>
        <w:t>https://twitter.com/creativecommons</w:t>
      </w:r>
    </w:p>
    <w:p>
      <w:r>
        <w:t>http://hoctainha.vnmailto:info@creativecommons.org</w:t>
      </w:r>
    </w:p>
    <w:p>
      <w:r>
        <w:t>https://creativecommons.org/donate?c_src=website&amp;c_src2=Deed-Top</w:t>
      </w:r>
    </w:p>
    <w:p>
      <w:r>
        <w:t>http://hoctainha.vnlegalcode</w:t>
      </w:r>
    </w:p>
    <w:p>
      <w:r>
        <w:t>https://freedomdefined.org/</w:t>
      </w:r>
    </w:p>
    <w:p>
      <w:r>
        <w:t>https://wiki.creativecommons.org/FAQ</w:t>
      </w:r>
    </w:p>
    <w:p>
      <w:r>
        <w:t>http://hoctainha.vn/choose/results-one?license_code=by-sa&amp;amp;jurisdiction=&amp;amp;version=3.0&amp;amp;lang=en</w:t>
      </w:r>
    </w:p>
    <w:p>
      <w:r>
        <w:t>https://creativecommons.org/donate?ea.tracking.id=license-footer</w:t>
      </w:r>
    </w:p>
    <w:p>
      <w:r>
        <w:t>http://hoctainha.vn./deed.id</w:t>
      </w:r>
    </w:p>
    <w:p>
      <w:r>
        <w:t>http://hoctainha.vn./deed.ms</w:t>
      </w:r>
    </w:p>
    <w:p>
      <w:r>
        <w:t>http://hoctainha.vn./deed.es_ES</w:t>
      </w:r>
    </w:p>
    <w:p>
      <w:r>
        <w:t>http://hoctainha.vn./deed.ca</w:t>
      </w:r>
    </w:p>
    <w:p>
      <w:r>
        <w:t>http://hoctainha.vn./deed.da</w:t>
      </w:r>
    </w:p>
    <w:p>
      <w:r>
        <w:t>http://hoctainha.vn./deed.de</w:t>
      </w:r>
    </w:p>
    <w:p>
      <w:r>
        <w:t>http://hoctainha.vn./deed.en</w:t>
      </w:r>
    </w:p>
    <w:p>
      <w:r>
        <w:t>http://hoctainha.vn./deed.es</w:t>
      </w:r>
    </w:p>
    <w:p>
      <w:r>
        <w:t>http://hoctainha.vn./deed.eo</w:t>
      </w:r>
    </w:p>
    <w:p>
      <w:r>
        <w:t>http://hoctainha.vn./deed.eu</w:t>
      </w:r>
    </w:p>
    <w:p>
      <w:r>
        <w:t>http://hoctainha.vn./deed.fr</w:t>
      </w:r>
    </w:p>
    <w:p>
      <w:r>
        <w:t>http://hoctainha.vn./deed.gl</w:t>
      </w:r>
    </w:p>
    <w:p>
      <w:r>
        <w:t>http://hoctainha.vn./deed.hr</w:t>
      </w:r>
    </w:p>
    <w:p>
      <w:r>
        <w:t>http://hoctainha.vn./deed.it</w:t>
      </w:r>
    </w:p>
    <w:p>
      <w:r>
        <w:t>http://hoctainha.vn./deed.lv</w:t>
      </w:r>
    </w:p>
    <w:p>
      <w:r>
        <w:t>http://hoctainha.vn./deed.lt</w:t>
      </w:r>
    </w:p>
    <w:p>
      <w:r>
        <w:t>http://hoctainha.vn./deed.hu</w:t>
      </w:r>
    </w:p>
    <w:p>
      <w:r>
        <w:t>http://hoctainha.vn./deed.nl</w:t>
      </w:r>
    </w:p>
    <w:p>
      <w:r>
        <w:t>http://hoctainha.vn./deed.no</w:t>
      </w:r>
    </w:p>
    <w:p>
      <w:r>
        <w:t>http://hoctainha.vn./deed.pl</w:t>
      </w:r>
    </w:p>
    <w:p>
      <w:r>
        <w:t>http://hoctainha.vn./deed.pt</w:t>
      </w:r>
    </w:p>
    <w:p>
      <w:r>
        <w:t>http://hoctainha.vn./deed.pt_BR</w:t>
      </w:r>
    </w:p>
    <w:p>
      <w:r>
        <w:t>http://hoctainha.vn./deed.ro</w:t>
      </w:r>
    </w:p>
    <w:p>
      <w:r>
        <w:t>http://hoctainha.vn./deed.sl</w:t>
      </w:r>
    </w:p>
    <w:p>
      <w:r>
        <w:t>http://hoctainha.vn./deed.sr_LATN</w:t>
      </w:r>
    </w:p>
    <w:p>
      <w:r>
        <w:t>http://hoctainha.vn./deed.fi</w:t>
      </w:r>
    </w:p>
    <w:p>
      <w:r>
        <w:t>http://hoctainha.vn./deed.sv</w:t>
      </w:r>
    </w:p>
    <w:p>
      <w:r>
        <w:t>http://hoctainha.vn./deed.tr</w:t>
      </w:r>
    </w:p>
    <w:p>
      <w:r>
        <w:t>http://hoctainha.vn./deed.is</w:t>
      </w:r>
    </w:p>
    <w:p>
      <w:r>
        <w:t>http://hoctainha.vn./deed.cs</w:t>
      </w:r>
    </w:p>
    <w:p>
      <w:r>
        <w:t>http://hoctainha.vn./deed.el</w:t>
      </w:r>
    </w:p>
    <w:p>
      <w:r>
        <w:t>http://hoctainha.vn./deed.be</w:t>
      </w:r>
    </w:p>
    <w:p>
      <w:r>
        <w:t>http://hoctainha.vn./deed.ru</w:t>
      </w:r>
    </w:p>
    <w:p>
      <w:r>
        <w:t>http://hoctainha.vn./deed.uk</w:t>
      </w:r>
    </w:p>
    <w:p>
      <w:r>
        <w:t>http://hoctainha.vn./deed.ar</w:t>
      </w:r>
    </w:p>
    <w:p>
      <w:r>
        <w:t>http://hoctainha.vn./deed.fa</w:t>
      </w:r>
    </w:p>
    <w:p>
      <w:r>
        <w:t>http://hoctainha.vn./deed.bn</w:t>
      </w:r>
    </w:p>
    <w:p>
      <w:r>
        <w:t>http://hoctainha.vn./deed.zh</w:t>
      </w:r>
    </w:p>
    <w:p>
      <w:r>
        <w:t>http://hoctainha.vn./deed.ja</w:t>
      </w:r>
    </w:p>
    <w:p>
      <w:r>
        <w:t>http://hoctainha.vn./deed.zh_TW</w:t>
      </w:r>
    </w:p>
    <w:p>
      <w:r>
        <w:t>http://hoctainha.vn./deed.ko</w:t>
      </w:r>
    </w:p>
    <w:p>
      <w:r>
        <w:t>https://creativecommons.org/privacy/</w:t>
      </w:r>
    </w:p>
    <w:p>
      <w:r>
        <w:t>https://creativecommons.org/policies/</w:t>
      </w:r>
    </w:p>
    <w:p>
      <w:r>
        <w:t>https://creativecommons.org/terms/</w:t>
      </w:r>
    </w:p>
    <w:p>
      <w:r>
        <w:t>https://creativecommons.org/about/contact</w:t>
      </w:r>
    </w:p>
    <w:p>
      <w:r>
        <w:t>https://creativecommons.org/faq</w:t>
      </w:r>
    </w:p>
    <w:p>
      <w:r>
        <w:t>https://creativecommons.org/licenses/by/4.0/</w:t>
      </w:r>
    </w:p>
    <w:p>
      <w:r>
        <w:t>https://creativecommons.org/policies#license</w:t>
      </w:r>
    </w:p>
    <w:p>
      <w:r>
        <w:t>https://creativecommons.org/website-icons</w:t>
      </w:r>
    </w:p>
    <w:p>
      <w:r>
        <w:t>https://wiki.creativecommons.org/Intergovernmental_Organizations#What_should_I_know_before_I_use_a_work_licensed_under_the_IGO_3.0_ported_licenses.3F</w:t>
      </w:r>
    </w:p>
    <w:p>
      <w:r>
        <w:t>https://wiki.creativecommons.org/License_Versions#Detailed_attribution_comparison_chart</w:t>
      </w:r>
    </w:p>
    <w:p>
      <w:r>
        <w:t>https://wiki.creativecommons.org/Best_practices_for_attribution#This_is_a_good_attribution_for_material_you_modified_slightly</w:t>
      </w:r>
    </w:p>
    <w:p>
      <w:r>
        <w:t xml:space="preserve">https://wiki.creativecommons.org/License_Versions#Modifications_and_adaptations_must_be_marked_as_such </w:t>
      </w:r>
    </w:p>
    <w:p>
      <w:r>
        <w:t>https://creativecommons.org/compatiblelicenses</w:t>
      </w:r>
    </w:p>
    <w:p>
      <w:r>
        <w:t>https://wiki.creativecommons.org/FAQ#If_I_derive_or_adapt_material_offered_under_a_Creative_Commons_license.2C_which_CC_license.28s.29_can_I_use.3F</w:t>
      </w:r>
    </w:p>
    <w:p>
      <w:r>
        <w:t>https://creativecommons.org/faq/#does-my-use-violate-the-noncommercial-clause-of-the-licenses</w:t>
      </w:r>
    </w:p>
    <w:p>
      <w:r>
        <w:t>https://wiki.creativecommons.org/Frequently_Asked_Questions#When_is_my_use_considered_an_adaptation.3F</w:t>
      </w:r>
    </w:p>
    <w:p>
      <w:r>
        <w:t>https://wiki.creativecommons.org/License_Versions#Application_of_effective_technological_measures_by_users_of_CC-licensed_works_prohibited</w:t>
      </w:r>
    </w:p>
    <w:p>
      <w:r>
        <w:t>https://wiki.creativecommons.org/Frequently_Asked_Questions#Do_Creative_Commons_licenses_affect_exceptions_and_limitations_to_copyright.2C_such_as_fair_dealing_and_fair_use.3F</w:t>
      </w:r>
    </w:p>
    <w:p>
      <w:r>
        <w:t>https://wiki.creativecommons.org/Considerations_for_licensors_and_licensees</w:t>
      </w:r>
    </w:p>
    <w:p>
      <w:r>
        <w:t>https://accounts.google.com/signin/usernamerecovery?continue=https%3A%2F%2Fplay.google.com%2Fstore%2Fapps%2Fdetails%3Fid%3Dcom.ideashower.readitlater.pro%26referrer%3Dadjust_reftag%253Dc21ZrdyjGnLbe%2526utm_source%253DFirefox%252BProperties%252B%252528whatsnew%25252C%252Bsnippets%25252C%252Bsites%252529%2526utm_campaign%253Dwww.mozilla.org%2526utm_content%253Dfirefox-home&amp;hl=vi</w:t>
      </w:r>
    </w:p>
    <w:p>
      <w:r>
        <w:t>https://accounts.google.com/AccountChooser?continue=https%3A%2F%2Fplay.google.com%2Fstore%2Fapps%2Fdetails%3Fid%3Dcom.ideashower.readitlater.pro%26referrer%3Dadjust_reftag%253Dc21ZrdyjGnLbe%2526utm_source%253DFirefox%252BProperties%252B%252528whatsnew%25252C%252Bsnippets%25252C%252Bsites%252529%2526utm_campaign%253Dwww.mozilla.org%2526utm_content%253Dfirefox-home&amp;followup=https%3A%2F%2Fplay.google.com%2Fstore%2Fapps%2Fdetails%3Fid%3Dcom.ideashower.readitlater.pro%26referrer%3Dadjust_reftag%253Dc21ZrdyjGnLbe%2526utm_source%253DFirefox%252BProperties%252B%252528whatsnew%25252C%252Bsnippets%25252C%252Bsites%252529%2526utm_campaign%253Dwww.mozilla.org%2526utm_content%253Dfirefox-home</w:t>
      </w:r>
    </w:p>
    <w:p>
      <w:r>
        <w:t>https://accounts.google.com/SignUp?continue=https%3A%2F%2Fplay.google.com%2Fstore%2Fapps%2Fdetails%3Fid%3Dcom.ideashower.readitlater.pro%26referrer%3Dadjust_reftag%253Dc21ZrdyjGnLbe%2526utm_source%253DFirefox%252BProperties%252B%252528whatsnew%25252C%252Bsnippets%25252C%252Bsites%252529%2526utm_campaign%253Dwww.mozilla.org%2526utm_content%253Dfirefox-home</w:t>
      </w:r>
    </w:p>
    <w:p>
      <w:r>
        <w:t>https://monitor.firefox.com?utm_source=www.mozilla.org&amp;utm_medium=referral&amp;utm_campaign=firefox-products</w:t>
      </w:r>
    </w:p>
    <w:p>
      <w:r>
        <w:t>https://monitor.firefox.com/?utm_source=www.mozilla.org&amp;utm_medium=referral&amp;utm_campaign=firefox-products</w:t>
      </w:r>
    </w:p>
    <w:p>
      <w:r>
        <w:t>https://monitor.firefox.com/oauth/init?entrypoint=mozilla.org-firefox-products&amp;form_type=button&amp;utm_source=mozilla.org-firefox-products&amp;utm_medium=referral&amp;utm_campaign=firefox-products</w:t>
      </w:r>
    </w:p>
    <w:p>
      <w:r>
        <w:t>https://getpocket.com/firefox_learnmore/?utm_source=www.mozilla.org&amp;utm_medium=referral&amp;utm_campaign=firefox-products</w:t>
      </w:r>
    </w:p>
    <w:p>
      <w:r>
        <w:t>https://app.adjust.com/m54twk?redirect=https%3A%2F%2Fplay.google.com%2Fstore%2Fapps%2Fdetails%3Fid%3Dcom.ideashower.readitlater.pro&amp;campaign=www.mozilla.org&amp;adgroup=firefox_products</w:t>
      </w:r>
    </w:p>
    <w:p>
      <w:r>
        <w:t>https://app.adjust.com/m54twk?redirect=https%3A%2F%2Fitunes.apple.com%2Fus%2Fapp%2Fpocket-save-read-grow%2Fid309601447&amp;campaign=www.mozilla.org&amp;adgroup=firefox_products</w:t>
      </w:r>
    </w:p>
    <w:p>
      <w:r>
        <w:t>https://app.adjust.com/b8s7qo?redirect=https%3A%2F%2Fplay.google.com%2Fstore%2Fapps%2Fdetails%3Fid%3Dorg.mozilla.focus&amp;campaign=www.mozilla.org&amp;adgroup=firefox_products</w:t>
      </w:r>
    </w:p>
    <w:p>
      <w:r>
        <w:t>https://app.adjust.com/b8s7qo?redirect=https%3A%2F%2Fitunes.apple.com%2Fus%2Fapp%2Ffirefox-focus-privacy-browser%2Fid1055677337&amp;campaign=www.mozilla.org&amp;adgroup=firefox_products</w:t>
      </w:r>
    </w:p>
    <w:p>
      <w:r>
        <w:t>https://accounts.firefox.com/signin?entrypoint=mozilla.org-firefox-products&amp;form_type=button&amp;utm_source=mozilla.org-firefox-products&amp;utm_medium=referral&amp;utm_campaign=products-footer</w:t>
      </w:r>
    </w:p>
    <w:p>
      <w:r>
        <w:t>https://monitor.firefox.com/oauth/init?entrypoint=mozilla.org-firefox-accounts&amp;form_type=button&amp;utm_source=mozilla.org-firefox-accounts&amp;utm_medium=referral&amp;utm_campaign=trailhead</w:t>
      </w:r>
    </w:p>
    <w:p>
      <w:r>
        <w:t>https://accounts.firefox.com/signin?entrypoint=mozilla.org-firefox-accounts&amp;form_type=button&amp;utm_source=mozilla.org-firefox-accounts&amp;utm_medium=referral&amp;utm_campaign=trailhead&amp;utm_content=form-upper</w:t>
      </w:r>
    </w:p>
    <w:p>
      <w:r>
        <w:t>https://monitor.firefox.com?utm_source=mozilla.org-firefox-accounts&amp;utm_medium=referral&amp;utm_campaign=trailhead&amp;utm_content=product-list-item&amp;entrypoint=mozilla.org-firefox-accounts</w:t>
      </w:r>
    </w:p>
    <w:p>
      <w:r>
        <w:t>http://hoctainha.vn/login?route=/add?sb=1</w:t>
      </w:r>
    </w:p>
    <w:p>
      <w:r>
        <w:t>http://getpocket.com/apps/link/pocket-iphone/?s=ADD_PAGE&amp;ep=1</w:t>
      </w:r>
    </w:p>
    <w:p>
      <w:r>
        <w:t>http://getpocket.com/apps/link/pocket-android/?s=ADD_PAGE&amp;ep=1</w:t>
      </w:r>
    </w:p>
    <w:p>
      <w:r>
        <w:t>http://getpocket.com/apps/link/pocket-mac/?s=ADD_PAGE&amp;ep=1</w:t>
      </w:r>
    </w:p>
    <w:p>
      <w:r>
        <w:t>http://getpocket.com/apps/link/pocket-amazon/?s=ADD_PAGE&amp;ep=1</w:t>
      </w:r>
    </w:p>
    <w:p>
      <w:r>
        <w:t>http://hoctainha.vn/chromeapp</w:t>
      </w:r>
    </w:p>
    <w:p>
      <w:r>
        <w:t>http://getpocket.com/apps/link/pocket-kobo/?s=ADD_PAGE&amp;ep=1</w:t>
      </w:r>
    </w:p>
    <w:p>
      <w:r>
        <w:t>http://hoctainha.vn/apps/windowsphone/</w:t>
      </w:r>
    </w:p>
    <w:p>
      <w:r>
        <w:t>http://hoctainha.vn/apps/blackberry/</w:t>
      </w:r>
    </w:p>
    <w:p>
      <w:r>
        <w:t>http://hoctainha.vn/apps/</w:t>
      </w:r>
    </w:p>
    <w:p>
      <w:r>
        <w:t>http://hoctainha.vn/login?url=/add</w:t>
      </w:r>
    </w:p>
    <w:p>
      <w:r>
        <w:t>http://hoctainha.vnmailto:add@getpocket.com</w:t>
      </w:r>
    </w:p>
    <w:p>
      <w:r>
        <w:t>http://help.getpocket.com/customer/portal/articles/482759</w:t>
      </w:r>
    </w:p>
    <w:p>
      <w:r>
        <w:t>http://hoctainha.vn/apps/link/tweetie/?s=ADD_PAGE</w:t>
      </w:r>
    </w:p>
    <w:p>
      <w:r>
        <w:t>http://hoctainha.vn/apps/link/reeder/?s=ADD_PAGE</w:t>
      </w:r>
    </w:p>
    <w:p>
      <w:r>
        <w:t>http://hoctainha.vn/apps/link/flipboard/?s=ADD_PAGE</w:t>
      </w:r>
    </w:p>
    <w:p>
      <w:r>
        <w:t>http://hoctainha.vn/apps/link/pktb8fa547747ed223/?s=WEB_APP_DIRECTORY</w:t>
      </w:r>
    </w:p>
    <w:p>
      <w:r>
        <w:t>http://hoctainha.vn/apps/link/tweetbot/?s=ADD_PAGE</w:t>
      </w:r>
    </w:p>
    <w:p>
      <w:r>
        <w:t>http://hoctainha.vn/apps/link/pulse/?s=ADD_PAGE</w:t>
      </w:r>
    </w:p>
    <w:p>
      <w:r>
        <w:t>http://hoctainha.vn/apps/twitter/</w:t>
      </w:r>
    </w:p>
    <w:p>
      <w:r>
        <w:t>http://hoctainha.vn/apps/news/</w:t>
      </w:r>
    </w:p>
    <w:p>
      <w:r>
        <w:t>http://hoctainha.vn/forgot</w:t>
      </w:r>
    </w:p>
    <w:p>
      <w:r>
        <w:t>http://hoctainha.vn/signup</w:t>
      </w:r>
    </w:p>
    <w:p>
      <w:r>
        <w:t>https://blog.mozilla.org/press/category/uncategorized/</w:t>
      </w:r>
    </w:p>
    <w:p>
      <w:r>
        <w:t>https://blog.mozilla.org/press/category/mozilla-news/</w:t>
      </w:r>
    </w:p>
    <w:p>
      <w:r>
        <w:t>https://blog.mozilla.org/press/category/mozilla-vpn/</w:t>
      </w:r>
    </w:p>
    <w:p>
      <w:r>
        <w:t>https://blog.mozilla.org/press/2020/07/mozilla-puts-its-trusted-stamp-on-vpn/</w:t>
      </w:r>
    </w:p>
    <w:p>
      <w:r>
        <w:t>https://blog.mozilla.org/press/2019/10/mozilla-receives-meta-seal-of-recognition-for-its-machine-learning-efforts/</w:t>
      </w:r>
    </w:p>
    <w:p>
      <w:r>
        <w:t>https://blog.mozilla.org/press/2019/04/mozillas-2019-internet-health-report/</w:t>
      </w:r>
    </w:p>
    <w:p>
      <w:r>
        <w:t>https://blog.mozilla.org/press/2018/04/mozilla-brings-firefox-to-augmented-and-virtual-reality/</w:t>
      </w:r>
    </w:p>
    <w:p>
      <w:r>
        <w:t>https://blog.mozilla.org/press/2018/03/facebook-container-add-on/</w:t>
      </w:r>
    </w:p>
    <w:p>
      <w:r>
        <w:t>https://getpocket.com/collections/pockets-best-of-2021</w:t>
      </w:r>
    </w:p>
    <w:p>
      <w:r>
        <w:t>https://blog.getpocket.com/2021/04/latest-pocket-for-android-features-make-it-easier-to-find-the-content-youve-saved/</w:t>
      </w:r>
    </w:p>
    <w:p>
      <w:r>
        <w:t>https://getpocket.com/collections/how-to-start-meditating</w:t>
      </w:r>
    </w:p>
    <w:p>
      <w:r>
        <w:t>https://getpocket.com/collections/how-to-write-almost-anything-from-a-great-joke-to-a-killer-cover-letter</w:t>
      </w:r>
    </w:p>
    <w:p>
      <w:r>
        <w:t>https://getpocket.com/collections/zoom-brain-what-you-need-to-know-and-how-to-manage</w:t>
      </w:r>
    </w:p>
    <w:p>
      <w:r>
        <w:t>https://getpocket.com/collections/essential-reading-understanding-the-un-climate-report</w:t>
      </w:r>
    </w:p>
    <w:p>
      <w:r>
        <w:t>https://getpocket.com/collections/pockets-most-read-articles-in-2021</w:t>
      </w:r>
    </w:p>
    <w:p>
      <w:r>
        <w:t>https://getpocket.com/collections/how-to-talk-to-people-you-disagree-with</w:t>
      </w:r>
    </w:p>
    <w:p>
      <w:r>
        <w:t>https://blog.mozilla.org/en/mozilla/news/modern-clean-new-firefox-clears-the-way-to-all-you-need-online/</w:t>
      </w:r>
    </w:p>
    <w:p>
      <w:r>
        <w:t>https://blog.mozilla.org/en/products/firefox/introducing-a-new-firefox-for-android-experience/</w:t>
      </w:r>
    </w:p>
    <w:p>
      <w:r>
        <w:t>https://www.mozilla.org/firefox/new/?utm_medium=mozilla-websites&amp;utm_source=blog.mozilla.org&amp;utm_campaign=mr2&amp;utm_content=firefox-mobile-homepage-na</w:t>
      </w:r>
    </w:p>
    <w:p>
      <w:r>
        <w:t>https://app.adjust.com/2uo1qc?campaign=mozilla-websites&amp;adgroup=blog.mozilla.org&amp;creative=mr2&amp;fallback=http%3A%2F%2Fmozilla.org%2Ffirefox%2Fmobile%2F</w:t>
      </w:r>
    </w:p>
    <w:p>
      <w:r>
        <w:t>https://blog.mozilla.org/en/mozilla/news/news-from-firefox-focus-and-firefox-on-mobile/</w:t>
      </w:r>
    </w:p>
    <w:p>
      <w:r>
        <w:t>https://blog.mozilla.org/en/products/firefox/new-firefox-for-android/</w:t>
      </w:r>
    </w:p>
    <w:p>
      <w:r>
        <w:t>https://blog.mozilla.org/press/2021/10/news-from-firefox-focus-and-firefox-on-mobile/</w:t>
      </w:r>
    </w:p>
    <w:p>
      <w:r>
        <w:t>https://blog.mozilla.org/press/2021/10/superhero-passwords-may-be-your-kryptonite-wherever-you-go-online/</w:t>
      </w:r>
    </w:p>
    <w:p>
      <w:r>
        <w:t>https://blog.mozilla.org/press/2021/09/mozilla-vpn-adds-advanced-privacy-features-custom-dns-servers-and-multi-hop/</w:t>
      </w:r>
    </w:p>
    <w:p>
      <w:r>
        <w:t>https://blog.mozilla.org/press/2021/09/news-mozilla-vpn-completes-independent-security-audit-by-cure53/</w:t>
      </w:r>
    </w:p>
    <w:p>
      <w:r>
        <w:t>https://blog.mozilla.org/press/2021/07/celebrating-mozilla-vpn-how-were-keeping-your-data-safe-for-you/</w:t>
      </w:r>
    </w:p>
    <w:p>
      <w:r>
        <w:t>https://blog.mozilla.org/press/2021/06/modern-clean-new-firefox-clears-the-way-to-all-you-need-online/</w:t>
      </w:r>
    </w:p>
    <w:p>
      <w:r>
        <w:t>https://blog.mozilla.org/press/2021/02/latest-firefox-release-includes-multiple-picture-in-picture-and-total-cookie-protection/</w:t>
      </w:r>
    </w:p>
    <w:p>
      <w:r>
        <w:t>https://blog.mozilla.org/press/2020/12/our-year-in-review-how-weve-kept-firefox-working-for-you-in-2020/</w:t>
      </w:r>
    </w:p>
    <w:p>
      <w:r>
        <w:t>https://blog.mozilla.org/press/2020/08/latest-firefox-rolls-out-enhanced-tracking-protection-2-0-blocking-redirect-trackers-by-default/</w:t>
      </w:r>
    </w:p>
    <w:p>
      <w:r>
        <w:t>https://blog.mozilla.org/press/page/1/?utm_source=www.mozilla.org&amp;utm_medium=referral&amp;utm_campaign=footer&amp;utm_content=company#038;utm_medium=referral&amp;utm_campaign=footer&amp;utm_content=company</w:t>
      </w:r>
    </w:p>
    <w:p>
      <w:r>
        <w:t>https://blog.mozilla.org/press/page/4/?utm_source=www.mozilla.org&amp;utm_medium=referral&amp;utm_campaign=footer&amp;utm_content=company#038;utm_medium=referral&amp;utm_campaign=footer&amp;utm_content=company</w:t>
      </w:r>
    </w:p>
    <w:p>
      <w:r>
        <w:t>https://blog.mozilla.org/press/2020/06/pocket-provides-fascinating-reads-from-trusted-sources-in-the-uk-with-newest-firefox/</w:t>
      </w:r>
    </w:p>
    <w:p>
      <w:r>
        <w:t>https://blog.mozilla.org/press/2020/04/latest-firefox-updates-address-bar-making-search-easier-than-ever/</w:t>
      </w:r>
    </w:p>
    <w:p>
      <w:r>
        <w:t>https://blog.mozilla.org/press/2019/12/news-from-firefox-on-mobile-private-network-and-desktop/</w:t>
      </w:r>
    </w:p>
    <w:p>
      <w:r>
        <w:t>https://blog.mozilla.org/press/2019/11/mozilla-and-bmz-announce-cooperation-to-open-up-voice-technology-for-african-languages/</w:t>
      </w:r>
    </w:p>
    <w:p>
      <w:r>
        <w:t>https://blog.mozilla.org/press/2019/11/demand-better-of-the-internet-mozilla-at-internet-governance-forum-2019/</w:t>
      </w:r>
    </w:p>
    <w:p>
      <w:r>
        <w:t>https://blog.mozilla.org/press/2019/11/new-bytecode-alliance-brings-the-security-ubiquity-and-interoperability-of-the-web-to-the-world-of-pervasive-computing/</w:t>
      </w:r>
    </w:p>
    <w:p>
      <w:r>
        <w:t>https://blog.mozilla.org/press/2019/10/mozillas-accessibility-inspector-helps-developers-to-make-websites-and-content-accessible-for-all/</w:t>
      </w:r>
    </w:p>
    <w:p>
      <w:r>
        <w:t>https://blog.mozilla.org/press/page/5/?utm_source=www.mozilla.org&amp;utm_medium=referral&amp;utm_campaign=footer&amp;utm_content=company#038;utm_medium=referral&amp;utm_campaign=footer&amp;utm_content=company</w:t>
      </w:r>
    </w:p>
    <w:p>
      <w:r>
        <w:t>https://blog.mozilla.org/press/2004/05/mozilla-foundation-releases-thunderbird-0-6/</w:t>
      </w:r>
    </w:p>
    <w:p>
      <w:r>
        <w:t>https://blog.mozilla.org/press/2004/02/mozilla-foundation-rallies-supporters-to-take-back-the-web/</w:t>
      </w:r>
    </w:p>
    <w:p>
      <w:r>
        <w:t>https://blog.mozilla.org/press/2004/02/mozilla-gains-stronghold-in-europe/</w:t>
      </w:r>
    </w:p>
    <w:p>
      <w:r>
        <w:t>https://blog.mozilla.org/press/2004/02/new-round-of-releases-extends-mozilla-project%c2%92s-standards-based-open-source-offerings/</w:t>
      </w:r>
    </w:p>
    <w:p>
      <w:r>
        <w:t>https://blog.mozilla.org/press/2003/10/mozilla-foundation-launches-new-web-browser-and-end-user-services/</w:t>
      </w:r>
    </w:p>
    <w:p>
      <w:r>
        <w:t>https://blog.mozilla.org/press/2003/07/mozilla-org-announces-launch-of-the-mozilla-foundation-to-lead-open-source-browser-efforts/</w:t>
      </w:r>
    </w:p>
    <w:p>
      <w:r>
        <w:t>https://blog.mozilla.org/press/2002/06/mozilla-org-launches-mozilla-1-0/</w:t>
      </w:r>
    </w:p>
    <w:p>
      <w:r>
        <w:t>https://blog.mozilla.org/press/2000/01/open-source-development-of-security-products-possible-worldwide-enhancing-security-and-privacy-for-e-commerce-and-communication/</w:t>
      </w:r>
    </w:p>
    <w:p>
      <w:r>
        <w:t>https://blog.mozilla.org/press/page/49/?utm_source=www.mozilla.org&amp;utm_medium=referral&amp;utm_campaign=footer&amp;utm_content=company#038;utm_medium=referral&amp;utm_campaign=footer&amp;utm_content=company</w:t>
      </w:r>
    </w:p>
    <w:p>
      <w:r>
        <w:t>https://blog.mozilla.org/press/page/48/?utm_source=www.mozilla.org&amp;utm_medium=referral&amp;utm_campaign=footer&amp;utm_content=company#038;utm_medium=referral&amp;utm_campaign=footer&amp;utm_content=company</w:t>
      </w:r>
    </w:p>
    <w:p>
      <w:r>
        <w:t>http://www.mozilla.org/en-US/about/manifesto/</w:t>
      </w:r>
    </w:p>
    <w:p>
      <w:r>
        <w:t>https://bugzilla.mozilla.org/</w:t>
      </w:r>
    </w:p>
    <w:p>
      <w:r>
        <w:t>http://support.mozilla.org/</w:t>
      </w:r>
    </w:p>
    <w:p>
      <w:r>
        <w:t>http://hoctainha.vn#management</w:t>
      </w:r>
    </w:p>
    <w:p>
      <w:r>
        <w:t>http://hoctainha.vn#reps-council</w:t>
      </w:r>
    </w:p>
    <w:p>
      <w:r>
        <w:t>http://hoctainha.vn#directors</w:t>
      </w:r>
    </w:p>
    <w:p>
      <w:r>
        <w:t>http://hoctainha.vn/en-US/foundation/moco/</w:t>
      </w:r>
    </w:p>
    <w:p>
      <w:r>
        <w:t>https://twitter.com/MitchellBaker</w:t>
      </w:r>
    </w:p>
    <w:p>
      <w:r>
        <w:t>https://blog.lizardwrangler.com</w:t>
      </w:r>
    </w:p>
    <w:p>
      <w:r>
        <w:t>https://mozillians.org/u/mitchell/</w:t>
      </w:r>
    </w:p>
    <w:p>
      <w:r>
        <w:t>https://assets.mozilla.net/leadership/mozilla-mitchell-baker.zip</w:t>
      </w:r>
    </w:p>
    <w:p>
      <w:r>
        <w:t>http://hoctainha.vn/en-US/about/leadership/#mitchell-baker</w:t>
      </w:r>
    </w:p>
    <w:p>
      <w:r>
        <w:t>http://www.internethalloffame.org/inductees/mitchell-baker</w:t>
      </w:r>
    </w:p>
    <w:p>
      <w:r>
        <w:t>http://hoctainha.vn/en-US/about/leadership/#katherine-bose</w:t>
      </w:r>
    </w:p>
    <w:p>
      <w:r>
        <w:t>https://twitter.com/selenamarie</w:t>
      </w:r>
    </w:p>
    <w:p>
      <w:r>
        <w:t>https://mozillians.org/u/sdeckelmann/</w:t>
      </w:r>
    </w:p>
    <w:p>
      <w:r>
        <w:t>https://assets.mozilla.net/leadership/mozilla-selena-deckelmann.zip</w:t>
      </w:r>
    </w:p>
    <w:p>
      <w:r>
        <w:t>http://hoctainha.vn/en-US/about/leadership/#selena-deckelmann</w:t>
      </w:r>
    </w:p>
    <w:p>
      <w:r>
        <w:t>http://hoctainha.vn/en-US/about/leadership/#marshall-erwin</w:t>
      </w:r>
    </w:p>
    <w:p>
      <w:r>
        <w:t>http://hoctainha.vn/en-US/about/leadership/#leslie-gray</w:t>
      </w:r>
    </w:p>
    <w:p>
      <w:r>
        <w:t>https://assets.mozilla.net/leadership/mozilla-matt-koidin.zip</w:t>
      </w:r>
    </w:p>
    <w:p>
      <w:r>
        <w:t>http://hoctainha.vn/en-US/about/leadership/#matt-koidin</w:t>
      </w:r>
    </w:p>
    <w:p>
      <w:r>
        <w:t>http://hoctainha.vn/en-US/about/leadership/#dan-mckinley</w:t>
      </w:r>
    </w:p>
    <w:p>
      <w:r>
        <w:t>http://hoctainha.vn/en-US/about/leadership/#eric-mulheim</w:t>
      </w:r>
    </w:p>
    <w:p>
      <w:r>
        <w:t>https://mozillians.org/u/ekr/</w:t>
      </w:r>
    </w:p>
    <w:p>
      <w:r>
        <w:t>https://assets.mozilla.net/leadership/mozilla-eric-rescorla.zip</w:t>
      </w:r>
    </w:p>
    <w:p>
      <w:r>
        <w:t>http://hoctainha.vn/en-US/about/leadership/#eric-rescorla</w:t>
      </w:r>
    </w:p>
    <w:p>
      <w:r>
        <w:t>https://assets.mozilla.net/leadership/mozilla-lindsey-shepard.zip</w:t>
      </w:r>
    </w:p>
    <w:p>
      <w:r>
        <w:t>http://hoctainha.vn/en-US/about/leadership/#lindsey-shepard</w:t>
      </w:r>
    </w:p>
    <w:p>
      <w:r>
        <w:t>http://hoctainha.vn/en-US/about/leadership/#kristen-trubey</w:t>
      </w:r>
    </w:p>
    <w:p>
      <w:r>
        <w:t>http://hoctainha.vn/en-US/about/leadership/#imo-udom</w:t>
      </w:r>
    </w:p>
    <w:p>
      <w:r>
        <w:t>https://twitter.com/msurman</w:t>
      </w:r>
    </w:p>
    <w:p>
      <w:r>
        <w:t>https://commonspace.wordpress.com/</w:t>
      </w:r>
    </w:p>
    <w:p>
      <w:r>
        <w:t>https://mozillians.org/u/surman/</w:t>
      </w:r>
    </w:p>
    <w:p>
      <w:r>
        <w:t>http://hoctainha.vn/en-US/about/leadership/#mark-surman</w:t>
      </w:r>
    </w:p>
    <w:p>
      <w:r>
        <w:t>http://www.rabble.ca</w:t>
      </w:r>
    </w:p>
    <w:p>
      <w:r>
        <w:t>http://hoctainha.vn/en-US/about/leadership/#j-bob-alotta</w:t>
      </w:r>
    </w:p>
    <w:p>
      <w:r>
        <w:t>https://twitter.com/ashleyboyd</w:t>
      </w:r>
    </w:p>
    <w:p>
      <w:r>
        <w:t>https://mozillians.org/u/ashleywarrenboyd</w:t>
      </w:r>
    </w:p>
    <w:p>
      <w:r>
        <w:t>http://hoctainha.vn/en-US/about/leadership/#ashley-boyd</w:t>
      </w:r>
    </w:p>
    <w:p>
      <w:r>
        <w:t>https://twitter.com/angelaplohman</w:t>
      </w:r>
    </w:p>
    <w:p>
      <w:r>
        <w:t>https://mozillians.org/u/aplohman/</w:t>
      </w:r>
    </w:p>
    <w:p>
      <w:r>
        <w:t>http://hoctainha.vn/en-US/about/leadership/#angela-plohman</w:t>
      </w:r>
    </w:p>
    <w:p>
      <w:r>
        <w:t>https://community.mozilla.org/people/lasr21/</w:t>
      </w:r>
    </w:p>
    <w:p>
      <w:r>
        <w:t>https://community.mozilla.org/people/timmaks/</w:t>
      </w:r>
    </w:p>
    <w:p>
      <w:r>
        <w:t>https://community.mozilla.org/people/hossainalikram/</w:t>
      </w:r>
    </w:p>
    <w:p>
      <w:r>
        <w:t>https://community.mozilla.org/people/yulireyji/</w:t>
      </w:r>
    </w:p>
    <w:p>
      <w:r>
        <w:t>https://community.mozilla.org/people/21lidyaa/</w:t>
      </w:r>
    </w:p>
    <w:p>
      <w:r>
        <w:t>https://community.mozilla.org/people/pransh15/</w:t>
      </w:r>
    </w:p>
    <w:p>
      <w:r>
        <w:t>https://community.mozilla.org/people/ruwanranganath/</w:t>
      </w:r>
    </w:p>
    <w:p>
      <w:r>
        <w:t>https://community.mozilla.org/people/couci/</w:t>
      </w:r>
    </w:p>
    <w:p>
      <w:r>
        <w:t>https://community.mozilla.org/people/francescam/</w:t>
      </w:r>
    </w:p>
    <w:p>
      <w:r>
        <w:t>http://hoctainha.vn/en-US/about/leadership/#laura-chambers</w:t>
      </w:r>
    </w:p>
    <w:p>
      <w:r>
        <w:t>http://hoctainha.vn/en-US/about/leadership/#karim-lakhani</w:t>
      </w:r>
    </w:p>
    <w:p>
      <w:r>
        <w:t>http://hoctainha.vn/en-US/about/leadership/#bob-lisbonne</w:t>
      </w:r>
    </w:p>
    <w:p>
      <w:r>
        <w:t>http://hoctainha.vn/en-US/about/leadership/#hugh-molotsi</w:t>
      </w:r>
    </w:p>
    <w:p>
      <w:r>
        <w:t>http://hoctainha.vn/en-US/about/leadership/#brian-behlendorf</w:t>
      </w:r>
    </w:p>
    <w:p>
      <w:r>
        <w:t>http://hoctainha.vn/en-US/about/leadership/#wambui-kinya</w:t>
      </w:r>
    </w:p>
    <w:p>
      <w:r>
        <w:t>https://andela.com/</w:t>
      </w:r>
    </w:p>
    <w:p>
      <w:r>
        <w:t>http://hoctainha.vn/en-US/about/leadership/#mohamed-nanabhay</w:t>
      </w:r>
    </w:p>
    <w:p>
      <w:r>
        <w:t>https://qatarliving.com/</w:t>
      </w:r>
    </w:p>
    <w:p>
      <w:r>
        <w:t>https://signalnoi.se/</w:t>
      </w:r>
    </w:p>
    <w:p>
      <w:r>
        <w:t>http://hoctainha.vn/en-US/about/leadership/#navrina-singh</w:t>
      </w:r>
    </w:p>
    <w:p>
      <w:r>
        <w:t>https://www.credo.ai/</w:t>
      </w:r>
    </w:p>
    <w:p>
      <w:r>
        <w:t>https://aifund.ai/</w:t>
      </w:r>
    </w:p>
    <w:p>
      <w:r>
        <w:t>https://www.stellalabs.org/</w:t>
      </w:r>
    </w:p>
    <w:p>
      <w:r>
        <w:t>https://www.firstinspires.org/</w:t>
      </w:r>
    </w:p>
    <w:p>
      <w:r>
        <w:t>http://hoctainha.vn/en-US/about/leadership/#helen-turvey</w:t>
      </w:r>
    </w:p>
    <w:p>
      <w:r>
        <w:t>http://hoctainha.vn/en-US/about/leadership/#nicole-wong</w:t>
      </w:r>
    </w:p>
    <w:p>
      <w:r>
        <w:t>https://friendsofglobalvoices.org/</w:t>
      </w:r>
    </w:p>
    <w:p>
      <w:r>
        <w:t>https://witness.org/about/board-members/</w:t>
      </w:r>
    </w:p>
    <w:p>
      <w:r>
        <w:t>https://themarkup.org</w:t>
      </w:r>
    </w:p>
    <w:p>
      <w:r>
        <w:t>https://www.cnas.org/digital-freedom-forum</w:t>
      </w:r>
    </w:p>
    <w:p>
      <w:r>
        <w:t>https://ainowinstitute.org/</w:t>
      </w:r>
    </w:p>
    <w:p>
      <w:r>
        <w:t>https://securingdemocracy.gmfus.org/about-us/advisory-council/</w:t>
      </w:r>
    </w:p>
    <w:p>
      <w:r>
        <w:t>https://luminategroup.com</w:t>
      </w:r>
    </w:p>
    <w:p>
      <w:r>
        <w:t>https://www.refactor.com/</w:t>
      </w:r>
    </w:p>
    <w:p>
      <w:r>
        <w:t>https://www.albrightstonebridge.com/</w:t>
      </w:r>
    </w:p>
    <w:p>
      <w:r>
        <w:t>https://blog.mozilla.org/press/ataglance/</w:t>
      </w:r>
    </w:p>
    <w:p>
      <w:r>
        <w:t>https://blog.mozilla.org/press/awards/</w:t>
      </w:r>
    </w:p>
    <w:p>
      <w:r>
        <w:t>http://hoctainha.vn/en-US/press/speakerrequest/</w:t>
      </w:r>
    </w:p>
    <w:p>
      <w:r>
        <w:t>https://blog.mozilla.org/press/files/2012/04/Mozilla-Firefox_ReviewersGuide-FINAL-April-2014.pdf</w:t>
      </w:r>
    </w:p>
    <w:p>
      <w:r>
        <w:t>https://design.firefox.com/photon/visuals/product-identity-assets.html</w:t>
      </w:r>
    </w:p>
    <w:p>
      <w:r>
        <w:t>https://mozilla.ninja/</w:t>
      </w:r>
    </w:p>
    <w:p>
      <w:r>
        <w:t>https://www.mozilla.org/en-US/firefox/features/</w:t>
      </w:r>
    </w:p>
    <w:p>
      <w:r>
        <w:t>https://blog.mozilla.org/</w:t>
      </w:r>
    </w:p>
    <w:p>
      <w:r>
        <w:t>https://blog.mozilla.org/security/</w:t>
      </w:r>
    </w:p>
    <w:p>
      <w:r>
        <w:t>http://identity.mozilla.com/</w:t>
      </w:r>
    </w:p>
    <w:p>
      <w:r>
        <w:t>https://blog.mozilla.org/advancingcontent/</w:t>
      </w:r>
    </w:p>
    <w:p>
      <w:r>
        <w:t>http://blog.webmaker.org/</w:t>
      </w:r>
    </w:p>
    <w:p>
      <w:r>
        <w:t>https://blog.lizardwrangler.com/</w:t>
      </w:r>
    </w:p>
    <w:p>
      <w:r>
        <w:t>https://blog.mozilla.org/press-latam/</w:t>
      </w:r>
    </w:p>
    <w:p>
      <w:r>
        <w:t>http://hoctainha.vn/en-US/kb/insecure-password-warning-firefox</w:t>
      </w:r>
    </w:p>
    <w:p>
      <w:r>
        <w:t>http://hoctainha.vn/en-US/kb/enhanced-tracking-protection-firefox-desktop</w:t>
      </w:r>
    </w:p>
    <w:p>
      <w:r>
        <w:t>http://hoctainha.vn/en-US/kb/firefox-options-preferences-and-settings</w:t>
      </w:r>
    </w:p>
    <w:p>
      <w:r>
        <w:t>http://hoctainha.vn/en-US/kb/captive-portal</w:t>
      </w:r>
    </w:p>
    <w:p>
      <w:r>
        <w:t>https://blog.mozilla.org/press-uk/2021/06/01/modern-clean-new-firefox-clears-the-way-to-all-you-need-online/</w:t>
      </w:r>
    </w:p>
    <w:p>
      <w:r>
        <w:t>https://blog.mozilla.org/press-uk/2021/02/08/mozilla-welcomes-the-rust-foundation/</w:t>
      </w:r>
    </w:p>
    <w:p>
      <w:r>
        <w:t>https://blog.mozilla.org/press-uk/2021/01/26/firefox-85-cracks-down-on-supercookies/</w:t>
      </w:r>
    </w:p>
    <w:p>
      <w:r>
        <w:t>https://blog.mozilla.org/press-uk/2020/11/19/mozilla-dns-over-https-doh-and-trusted-recursive-resolver-trr-comment-period-help-us-enhance-security-and-privacy-online/</w:t>
      </w:r>
    </w:p>
    <w:p>
      <w:r>
        <w:t>https://blog.mozilla.org/press-uk/2020/08/25/fast-personalised-and-private-by-design-on-all-platforms-introducing-a-new-firefox-for-android-experience/</w:t>
      </w:r>
    </w:p>
    <w:p>
      <w:r>
        <w:t>https://blog.mozilla.org/press-uk/2020/04/07/latest-firefox-updates-address-bar-making-search-easier-than-ever/</w:t>
      </w:r>
    </w:p>
    <w:p>
      <w:r>
        <w:t>https://blog.mozilla.org/press-uk/2020/02/25/firefox-continues-push-to-bring-dns-over-https-by-default-for-us-users/</w:t>
      </w:r>
    </w:p>
    <w:p>
      <w:r>
        <w:t>https://blog.mozilla.org/press-uk/2019/12/03/firefox-preview-beta-reaches-another-milestone-with-enhanced-tracking-protection-and-several-intuitive-features-for-ease-and-convenience/</w:t>
      </w:r>
    </w:p>
    <w:p>
      <w:r>
        <w:t>https://blog.mozilla.org/press-uk/2019/12/03/news-from-firefox-on-mobile-private-network-and-desktop/</w:t>
      </w:r>
    </w:p>
    <w:p>
      <w:r>
        <w:t>https://blog.mozilla.org/press-uk/page/2/</w:t>
      </w:r>
    </w:p>
    <w:p>
      <w:r>
        <w:t>https://blog.mozilla.org/press-uk/page/3/</w:t>
      </w:r>
    </w:p>
    <w:p>
      <w:r>
        <w:t>https://blog.mozilla.org/press-uk/page/29/</w:t>
      </w:r>
    </w:p>
    <w:p>
      <w:r>
        <w:t>http://blog.mozilla.org/press-uk/ataglance</w:t>
      </w:r>
    </w:p>
    <w:p>
      <w:r>
        <w:t>https://blog.mozilla.org/press-uk/firefox-press-kits/</w:t>
      </w:r>
    </w:p>
    <w:p>
      <w:r>
        <w:t>https://www.mozilla.org/about/leadership/</w:t>
      </w:r>
    </w:p>
    <w:p>
      <w:r>
        <w:t>http://www.mozilla.org/en-US/press/speakerrequest/</w:t>
      </w:r>
    </w:p>
    <w:p>
      <w:r>
        <w:t>https://blog.mozilla.org/press-uk/mozilla-blog-directory/</w:t>
      </w:r>
    </w:p>
    <w:p>
      <w:r>
        <w:t>http://blog.mozilla.org/futurereleases/</w:t>
      </w:r>
    </w:p>
    <w:p>
      <w:r>
        <w:t>http://blog.mozilla.org/</w:t>
      </w:r>
    </w:p>
    <w:p>
      <w:r>
        <w:t>http://blog.mozilla.org/labs/</w:t>
      </w:r>
    </w:p>
    <w:p>
      <w:r>
        <w:t>http://blog.mozilla.org/privacy/</w:t>
      </w:r>
    </w:p>
    <w:p>
      <w:r>
        <w:t>http://blog.mozilla.org/security/</w:t>
      </w:r>
    </w:p>
    <w:p>
      <w:r>
        <w:t>http://blog.mozilla.org/thunderbird/</w:t>
      </w:r>
    </w:p>
    <w:p>
      <w:r>
        <w:t>http://hoctainha.vnmailto:press-uk@mozilla.com?Subject=Press%20Enquiry</w:t>
      </w:r>
    </w:p>
    <w:p>
      <w:r>
        <w:t>https://twitter.com/mozillapr_uk/</w:t>
      </w:r>
    </w:p>
    <w:p>
      <w:r>
        <w:t>http://blog.mozilla.org/press-fr</w:t>
      </w:r>
    </w:p>
    <w:p>
      <w:r>
        <w:t>http://blog.mozilla.org/press-de</w:t>
      </w:r>
    </w:p>
    <w:p>
      <w:r>
        <w:t>http://blog.mozilla.org/press-es</w:t>
      </w:r>
    </w:p>
    <w:p>
      <w:r>
        <w:t>http://blog.mozilla.org/press-it</w:t>
      </w:r>
    </w:p>
    <w:p>
      <w:r>
        <w:t>http://blog.mozilla.org/press-pl</w:t>
      </w:r>
    </w:p>
    <w:p>
      <w:r>
        <w:t>https://blog.mozilla.org/press/firefox-os-magyar-sajtocsomag/</w:t>
      </w:r>
    </w:p>
    <w:p>
      <w:r>
        <w:t>http://blog.mozilla.org/press</w:t>
      </w:r>
    </w:p>
    <w:p>
      <w:r>
        <w:t>http://blog.mozilla.org/press-br</w:t>
      </w:r>
    </w:p>
    <w:p>
      <w:r>
        <w:t>https://blog.mozilla.org/press-es/2018/04/10/un-escandalo-una-servilleta-y-la-salud-de-internet/</w:t>
      </w:r>
    </w:p>
    <w:p>
      <w:r>
        <w:t>https://blog.mozilla.org/press-es/2018/01/25/proteccionrastreoactivada/</w:t>
      </w:r>
    </w:p>
    <w:p>
      <w:r>
        <w:t>https://blog.mozilla.org/press-es/2018/01/23/ultimaversionquantum/</w:t>
      </w:r>
    </w:p>
    <w:p>
      <w:r>
        <w:t>https://blog.mozilla.org/press-es/2017/12/14/firefox-focus-anade-un-acceso-rapido-sin-sacrificar-la-privacidad-de-los-usuarios/</w:t>
      </w:r>
    </w:p>
    <w:p>
      <w:r>
        <w:t>https://blog.mozilla.org/press-es/2017/12/11/las-cifras-iniciales-de-firefox-quantum-apuntan-al-crecimiento/</w:t>
      </w:r>
    </w:p>
    <w:p>
      <w:r>
        <w:t>https://blog.mozilla.org/press-es/2017/11/29/un-viaje-a-una-tasa-de-error-de-palabra-de-menos-del-10/</w:t>
      </w:r>
    </w:p>
    <w:p>
      <w:r>
        <w:t>https://blog.mozilla.org/press-es/2017/11/29/commonvoicemozilladatosvoz/</w:t>
      </w:r>
    </w:p>
    <w:p>
      <w:r>
        <w:t>https://blog.mozilla.org/press-es/2017/11/20/navegacionprivadafirefoxchrome/</w:t>
      </w:r>
    </w:p>
    <w:p>
      <w:r>
        <w:t>https://blog.mozilla.org/press-es/2017/11/14/firefox-incluye-a-google-como-motor-de-busqueda-predeterminado-en-estados-unidos-canada-hong-kong-y-taiwan/</w:t>
      </w:r>
    </w:p>
    <w:p>
      <w:r>
        <w:t>https://blog.mozilla.org/press-es/2017/11/14/presentamos-el-nuevo-firefox-firefox-quantum/</w:t>
      </w:r>
    </w:p>
    <w:p>
      <w:r>
        <w:t>https://blog.mozilla.org/press-es/2017/10/16/mozilla-lanza-sus-recomendaciones-para-la-propuesta-de-reglamento-sobre-rrivacidad-y-comunicaciones-electronicas-de-la-union-europea/</w:t>
      </w:r>
    </w:p>
    <w:p>
      <w:r>
        <w:t>https://blog.mozilla.org/press-es/2017/09/21/presentamos-la-proteccion-para-tracking-en-firefox-ios-mas-la-multi-tarea-en-focus-para-android/</w:t>
      </w:r>
    </w:p>
    <w:p>
      <w:r>
        <w:t>https://blog.mozilla.org/press-es/2021/07/13/mozilla-lanza-su-vpn-en-espana-para-proteger-la-privacidad-de-los-usuarios/</w:t>
      </w:r>
    </w:p>
    <w:p>
      <w:r>
        <w:t>https://blog.mozilla.org/press-es/2020/08/25/rapido-personalizado-y-privado-por-diseno-en-todas-las-plataformas-presentamos-una-nueva-experiencia-de-firefox-para-android/</w:t>
      </w:r>
    </w:p>
    <w:p>
      <w:r>
        <w:t>https://blog.mozilla.org/press-es/page/2/</w:t>
      </w:r>
    </w:p>
    <w:p>
      <w:r>
        <w:t>https://blog.mozilla.org/press-es/page/3/</w:t>
      </w:r>
    </w:p>
    <w:p>
      <w:r>
        <w:t>https://blog.mozilla.org/press-es/page/19/</w:t>
      </w:r>
    </w:p>
    <w:p>
      <w:r>
        <w:t>http://blog.mozilla.org/press-es/ataglance</w:t>
      </w:r>
    </w:p>
    <w:p>
      <w:r>
        <w:t>https://blog.mozilla.org/press-es/dossieres-de-prensa-de-firefox/</w:t>
      </w:r>
    </w:p>
    <w:p>
      <w:r>
        <w:t>http://www.mozilla.org/press/speakerrequest/</w:t>
      </w:r>
    </w:p>
    <w:p>
      <w:r>
        <w:t>https://blog.mozilla.org/press-es/directorio-de-blogs-de-mozilla/</w:t>
      </w:r>
    </w:p>
    <w:p>
      <w:r>
        <w:t>http://hoctainha.vnmailto:press-es@mozilla.com?Subject=Press%20Enquiry</w:t>
      </w:r>
    </w:p>
    <w:p>
      <w:r>
        <w:t>https://twitter.com/mozillapr_es/</w:t>
      </w:r>
    </w:p>
    <w:p>
      <w:r>
        <w:t>https://blog.mozilla.org/press-fr/2022/03/10/dans-sa-nouvelle-version-firefox-relay-augmente-la-taille-des-pieces-jointes-et-ajoute-des-filtres-pour-les-mails-publicitaires/</w:t>
      </w:r>
    </w:p>
    <w:p>
      <w:r>
        <w:t>https://blog.mozilla.org/press-fr/2022/02/02/gardez-vos-multiples-vies-en-ligne-privees-avec-le-module-complementaire-multi-account-containers-sur-mozilla-vpn/</w:t>
      </w:r>
    </w:p>
    <w:p>
      <w:r>
        <w:t>https://blog.mozilla.org/press-fr/2022/01/11/nouvelle-annee-nouvelle-protection-de-la-vie-privee-pour-firefox-focus-sur-android/</w:t>
      </w:r>
    </w:p>
    <w:p>
      <w:r>
        <w:t>https://blog.mozilla.org/press-fr/2021/11/16/firefox-relay-le-service-qui-protege-votre-identite-et-vos-adresses-mails-des-spammeurs-propose-desormais-une-version-premium-avec-davantage-dalias-de-courrier-electronique/</w:t>
      </w:r>
    </w:p>
    <w:p>
      <w:r>
        <w:t>https://blog.mozilla.org/press-fr/2021/11/02/firefox-propose-une-nouvelle-page-daccueil-qui-permet-de-revenir-plus-facilement-a-ce-qui-vous-interesse-sur-vos-appareils-mobiles/</w:t>
      </w:r>
    </w:p>
    <w:p>
      <w:r>
        <w:t>https://blog.mozilla.org/press-fr/2021/10/05/nouveautes-pour-firefox-focus-et-firefox-sur-mobile/</w:t>
      </w:r>
    </w:p>
    <w:p>
      <w:r>
        <w:t>https://blog.mozilla.org/press-fr/2021/09/16/mozilla-vpn-ajoute-de-nouvelles-fonctionnalites-de-confidentialite-serveurs-dns-personnalises-et-vpn-en-cascade/</w:t>
      </w:r>
    </w:p>
    <w:p>
      <w:r>
        <w:t>https://blog.mozilla.org/press-fr/2021/07/13/nous-elargissons-notre-famille-de-produits-mozilla-vpn-arrive-pour-proteger-les-utilisateurs-en-belgique/</w:t>
      </w:r>
    </w:p>
    <w:p>
      <w:r>
        <w:t>https://blog.mozilla.org/press-fr/2021/06/01/le-nouveau-firefox-moderne-et-epure-donne-acces-a-tout-ce-dont-vous-avez-besoin-en-ligne/</w:t>
      </w:r>
    </w:p>
    <w:p>
      <w:r>
        <w:t>https://blog.mozilla.org/press-fr/page/2/</w:t>
      </w:r>
    </w:p>
    <w:p>
      <w:r>
        <w:t>https://blog.mozilla.org/press-fr/page/3/</w:t>
      </w:r>
    </w:p>
    <w:p>
      <w:r>
        <w:t>https://blog.mozilla.org/press-fr/page/31/</w:t>
      </w:r>
    </w:p>
    <w:p>
      <w:r>
        <w:t>http://blog.mozilla.org/press-fr/ataglance</w:t>
      </w:r>
    </w:p>
    <w:p>
      <w:r>
        <w:t>https://blog.mozilla.org/press-fr/press-kits-firefox/</w:t>
      </w:r>
    </w:p>
    <w:p>
      <w:r>
        <w:t>https://blog.mozilla.org/press-fr/repertoire-des-blogs-mozilla/</w:t>
      </w:r>
    </w:p>
    <w:p>
      <w:r>
        <w:t>http://hoctainha.vnmailto:press-fr@mozilla.com?Subject=Press%20Enquiry</w:t>
      </w:r>
    </w:p>
    <w:p>
      <w:r>
        <w:t>https://twitter.com/mozillapr_fr/</w:t>
      </w:r>
    </w:p>
    <w:p>
      <w:r>
        <w:t>“https://www.mozilla.org/privacy/”</w:t>
      </w:r>
    </w:p>
    <w:p>
      <w:r>
        <w:t>https://blog.mozilla.org/press-it/2021/07/13/arriva-oggi-in-italia-mozilla-vpn-la-rete-privata-virtuale-sviluppata-per-offrire-agli-utenti-una-protezione-online-ancora-piu-completa/</w:t>
      </w:r>
    </w:p>
    <w:p>
      <w:r>
        <w:t>https://blog.mozilla.org/press-it/2019/02/28/condividiamo-la-nostra-common-voice-mozilla-rende-disponibile-il-piu-grande-dataset-vocale-con-trascrizioni-in-pubblico-dominio/</w:t>
      </w:r>
    </w:p>
    <w:p>
      <w:r>
        <w:t>https://blog.mozilla.org/press-it/2019/01/29/da-oggi-firefox-offre-ancora-piu-controllo-sulla-privacy/</w:t>
      </w:r>
    </w:p>
    <w:p>
      <w:r>
        <w:t>https://blog.mozilla.org/press-it/2019/01/15/levoluzione-nella-cultura-della-sperimentazione-di-firefox-un-grazie-dal-programma-test-pilot/</w:t>
      </w:r>
    </w:p>
    <w:p>
      <w:r>
        <w:t>https://blog.mozilla.org/press-it/2018/11/15/firefox-monitor-e-disponibile-in-26-lingue-insieme-a-una-nuova-funzione-per-il-browser/</w:t>
      </w:r>
    </w:p>
    <w:p>
      <w:r>
        <w:t>https://blog.mozilla.org/press-it/2018/07/17/le-tue-estensioni-preferite-ora-tradotte/</w:t>
      </w:r>
    </w:p>
    <w:p>
      <w:r>
        <w:t>https://blog.mozilla.org/press-it/2018/06/26/e-disponibile-la-nuova-versione-di-firefox-2/</w:t>
      </w:r>
    </w:p>
    <w:p>
      <w:r>
        <w:t>https://blog.mozilla.org/press-it/2018/06/12/produttivita-al-massimo-grazie-alle-nuove-caratteristiche-di-firefox-per-ios/</w:t>
      </w:r>
    </w:p>
    <w:p>
      <w:r>
        <w:t>https://blog.mozilla.org/press-it/2018/05/23/pronti-per-il-gdpr-firefox-focus-offre-ulteriore-protezione-dal-tracciamento-per-fini-pubblicitari/</w:t>
      </w:r>
    </w:p>
    <w:p>
      <w:r>
        <w:t>https://blog.mozilla.org/press-it/page/2/</w:t>
      </w:r>
    </w:p>
    <w:p>
      <w:r>
        <w:t>https://blog.mozilla.org/press-it/page/3/</w:t>
      </w:r>
    </w:p>
    <w:p>
      <w:r>
        <w:t>https://blog.mozilla.org/press-it/page/19/</w:t>
      </w:r>
    </w:p>
    <w:p>
      <w:r>
        <w:t>http://blog.mozilla.org/press-it/ataglance</w:t>
      </w:r>
    </w:p>
    <w:p>
      <w:r>
        <w:t>https://blog.mozilla.org/press-it/press-kit-firefox/</w:t>
      </w:r>
    </w:p>
    <w:p>
      <w:r>
        <w:t>https://blog.mozilla.org/press-it/i-blog-mozilla/</w:t>
      </w:r>
    </w:p>
    <w:p>
      <w:r>
        <w:t>http://hoctainha.vnmailto:press-it@mozilla.com?Subject=Press%20Enquiry</w:t>
      </w:r>
    </w:p>
    <w:p>
      <w:r>
        <w:t>https://twitter.com/mozillapr_it/</w:t>
      </w:r>
    </w:p>
    <w:p>
      <w:r>
        <w:t>https://blog.mozilla.org/press-de/2022/03/11/firefox-relay-unterstuetzt-jetzt-groessere-anhaenge-und-filtert-werbe-mails/</w:t>
      </w:r>
    </w:p>
    <w:p>
      <w:r>
        <w:t>https://blog.mozilla.org/press-de/2022/02/02/schuetzen-sie-die-privatsphaere-ihrer-verschiedenen-online-aktivitaeten-mit-dem-multi-account-containers-add-on-fuer-das-mozilla-vpn/</w:t>
      </w:r>
    </w:p>
    <w:p>
      <w:r>
        <w:t>https://blog.mozilla.org/press-de/2022/01/11/neues-jahr-neuer-schutz-fuer-ihre-privatsphaere-mit-firefox-klar-fuer-android/</w:t>
      </w:r>
    </w:p>
    <w:p>
      <w:r>
        <w:t>https://blog.mozilla.org/press-de/2021/12/01/homeoffice-impfstoffe-globale-erwaermung-die-pocket-best-of-collections-von-mozilla-zeigen-was-deutschsprachige-nutzerinnen-2021-bewegt-hat/</w:t>
      </w:r>
    </w:p>
    <w:p>
      <w:r>
        <w:t>https://blog.mozilla.org/press-de/2021/11/16/neue-premium-version-so-schuetzt-firefox-relay-ihre-identitaet-und-ihre-e-mail-adressen-vor-spam/</w:t>
      </w:r>
    </w:p>
    <w:p>
      <w:r>
        <w:t>https://blog.mozilla.org/press-de/2021/11/02/der-neue-firefox-fuer-ios-und-android-neue-startseite-fuer-mehr-fokus-auf-das-was-wirklich-wichtig-ist/</w:t>
      </w:r>
    </w:p>
    <w:p>
      <w:r>
        <w:t>https://blog.mozilla.org/press-de/2021/10/05/neues-von-firefox-klar-und-dem-mobilen-firefox-browser/</w:t>
      </w:r>
    </w:p>
    <w:p>
      <w:r>
        <w:t>https://blog.mozilla.org/press-de/2021/09/16/mozilla-vpn-erhaelt-funktionen-fuer-noch-mehr-datenschutz-benutzerdefinierte-dns-server-und-multi-hop/</w:t>
      </w:r>
    </w:p>
    <w:p>
      <w:r>
        <w:t>https://blog.mozilla.org/press-de/2021/09/16/mozilla-untersuchung-tiktok-schafft-es-vor-der-bundestagswahl-nicht-falschinformationen-einzudaemmen/</w:t>
      </w:r>
    </w:p>
    <w:p>
      <w:r>
        <w:t>https://blog.mozilla.org/press-de/page/2/</w:t>
      </w:r>
    </w:p>
    <w:p>
      <w:r>
        <w:t>https://blog.mozilla.org/press-de/page/3/</w:t>
      </w:r>
    </w:p>
    <w:p>
      <w:r>
        <w:t>https://blog.mozilla.org/press-de/page/37/</w:t>
      </w:r>
    </w:p>
    <w:p>
      <w:r>
        <w:t>http://blog.mozilla.org/press-de/ataglance</w:t>
      </w:r>
    </w:p>
    <w:p>
      <w:r>
        <w:t>https://blog.mozilla.org/press-de/firefox-pressematerial/</w:t>
      </w:r>
    </w:p>
    <w:p>
      <w:r>
        <w:t>https://blog.mozilla.org/press-de/mozilla-blog-directory/</w:t>
      </w:r>
    </w:p>
    <w:p>
      <w:r>
        <w:t>http://hoctainha.vnmailto:press-de@mozilla.com?Subject=Presseanfrage</w:t>
      </w:r>
    </w:p>
    <w:p>
      <w:r>
        <w:t>https://twitter.com/mozillapr_de/</w:t>
      </w:r>
    </w:p>
    <w:p>
      <w:r>
        <w:t>https://support.mozilla.org/de/home/</w:t>
      </w:r>
    </w:p>
    <w:p>
      <w:r>
        <w:t>https://blog.mozilla.org/press-pl/2018/01/25/korzystanie-z-przegladarki-firefox-bez-obciazen-czyli-ochrona-przed-sledzeniem-24-h/</w:t>
      </w:r>
    </w:p>
    <w:p>
      <w:r>
        <w:t>https://blog.mozilla.org/press-pl/2018/01/23/szybsza-i-lepsza-ochrona-prywatnosci-w-ramach-opcji-opt-in-tracking-protection-oraz-inne-zmiany-w-najnowszym-wydaniu-firefox-quantum/</w:t>
      </w:r>
    </w:p>
    <w:p>
      <w:r>
        <w:t>https://blog.mozilla.org/press-pl/2017/12/14/firefox-focus-zapewnia-szybki-dostep-do-stron-bez-kompromisow-w-zakresie-prywatnosci/</w:t>
      </w:r>
    </w:p>
    <w:p>
      <w:r>
        <w:t>https://blog.mozilla.org/press-pl/2017/12/14/rekordowy-wzrost-firefox-quantum/</w:t>
      </w:r>
    </w:p>
    <w:p>
      <w:r>
        <w:t>https://blog.mozilla.org/press-pl/2017/11/30/common-voice-mozilla-udostepnia-drugi-co-do-wielkosci-zbior-danych-glosowych/</w:t>
      </w:r>
    </w:p>
    <w:p>
      <w:r>
        <w:t>https://blog.mozilla.org/press-pl/2017/11/20/prywatne-przegladanie-w-firefoksie-czy-tryb-incognito-w-chrome-ktory-jest-szybszy/</w:t>
      </w:r>
    </w:p>
    <w:p>
      <w:r>
        <w:t>https://blog.mozilla.org/press-pl/2017/11/14/google-domyslna-wyszukiwarka-w-firefoksie-w-stanach-kanadzie-hong-kongu-i-na-tajwanie/</w:t>
      </w:r>
    </w:p>
    <w:p>
      <w:r>
        <w:t>https://blog.mozilla.org/press-pl/2017/11/14/przedstawiamy-nowego-firefoksa-firefox-quantum/</w:t>
      </w:r>
    </w:p>
    <w:p>
      <w:r>
        <w:t>https://blog.mozilla.org/press-pl/2017/10/17/tygodniowy-festiwal-dla-lepszego-internetu/</w:t>
      </w:r>
    </w:p>
    <w:p>
      <w:r>
        <w:t>https://blog.mozilla.org/press-pl/page/2/</w:t>
      </w:r>
    </w:p>
    <w:p>
      <w:r>
        <w:t>https://blog.mozilla.org/press-pl/page/3/</w:t>
      </w:r>
    </w:p>
    <w:p>
      <w:r>
        <w:t>https://blog.mozilla.org/press-pl/page/20/</w:t>
      </w:r>
    </w:p>
    <w:p>
      <w:r>
        <w:t>http://blog.mozilla.org/press-pl/ataglance</w:t>
      </w:r>
    </w:p>
    <w:p>
      <w:r>
        <w:t>https://blog.mozilla.org/press-pl/materialy-dla-prasy/</w:t>
      </w:r>
    </w:p>
    <w:p>
      <w:r>
        <w:t>https://blog.mozilla.org/press-pl/wykaz-blogow-mozilli/</w:t>
      </w:r>
    </w:p>
    <w:p>
      <w:r>
        <w:t>http://hoctainha.vnmailto:press-pl@mozilla.com?Subject=Press%20Enquiry</w:t>
      </w:r>
    </w:p>
    <w:p>
      <w:r>
        <w:t>https://twitter.com/mozillapr_pl/</w:t>
      </w:r>
    </w:p>
    <w:p>
      <w:r>
        <w:t>https://blog.mozilla.org/press-br/2017/11/14/novo-firefox-firefox-quantum/</w:t>
      </w:r>
    </w:p>
    <w:p>
      <w:r>
        <w:t>https://blog.mozilla.org/press-br/2017/08/29/dia-nacional-do-voluntariado-seja-voce-tambem-um-mozillian/</w:t>
      </w:r>
    </w:p>
    <w:p>
      <w:r>
        <w:t>https://blog.mozilla.org/press-br/2017/08/08/firefox-lanca-hoje-sua-nova-versao/</w:t>
      </w:r>
    </w:p>
    <w:p>
      <w:r>
        <w:t>https://blog.mozilla.org/press-br/2017/07/20/firefox-focus-para-android-atinge-um-milhao-de-downloads/</w:t>
      </w:r>
    </w:p>
    <w:p>
      <w:r>
        <w:t>https://blog.mozilla.org/press-br/2017/07/20/o-firefox-para-ios-traz-novidades/</w:t>
      </w:r>
    </w:p>
    <w:p>
      <w:r>
        <w:t>https://blog.mozilla.org/press-br/2017/06/20/firefox-focus-para-android-bloqueia-anuncios-irritantes-e-protege-sua-privacidade/</w:t>
      </w:r>
    </w:p>
    <w:p>
      <w:r>
        <w:t>https://blog.mozilla.org/press-br/2017/06/12/dia-dos-namorados-5-dicas-para-manter-seu-relacionamento-seguro/</w:t>
      </w:r>
    </w:p>
    <w:p>
      <w:r>
        <w:t>https://blog.mozilla.org/press-br/2017/06/01/hackathon-da-mozilla-reforca-a-importancia-da-saude-da-internet/</w:t>
      </w:r>
    </w:p>
    <w:p>
      <w:r>
        <w:t>https://blog.mozilla.org/press-br/2017/05/25/mozilla-geek-day-conheca-os-super-herois-que-usam-a-criptografia-para-o-bem/</w:t>
      </w:r>
    </w:p>
    <w:p>
      <w:r>
        <w:t>https://blog.mozilla.org/press-br/page/2/</w:t>
      </w:r>
    </w:p>
    <w:p>
      <w:r>
        <w:t>https://blog.mozilla.org/press-br/page/3/</w:t>
      </w:r>
    </w:p>
    <w:p>
      <w:r>
        <w:t>https://blog.mozilla.org/press-br/page/12/</w:t>
      </w:r>
    </w:p>
    <w:p>
      <w:r>
        <w:t>https://blog.mozilla.org/press-br/ataglance/</w:t>
      </w:r>
    </w:p>
    <w:p>
      <w:r>
        <w:t>https://www.mozilla.org/press/speakerrequest/</w:t>
      </w:r>
    </w:p>
    <w:p>
      <w:r>
        <w:t>https://blog.mozilla.org/press-br/kit-de-imprensa-do-firefox/</w:t>
      </w:r>
    </w:p>
    <w:p>
      <w:r>
        <w:t>https://blog.mozilla.org/press-br/diretorio-de-blogs-da-mozilla/</w:t>
      </w:r>
    </w:p>
    <w:p>
      <w:r>
        <w:t>http://hoctainha.vnmailto:MozillaBr@jeffreygroup.com</w:t>
      </w:r>
    </w:p>
    <w:p>
      <w:r>
        <w:t>http://hoctainha.vnmailto:support@mozilla.com</w:t>
      </w:r>
    </w:p>
    <w:p>
      <w:r>
        <w:t>https://support.mozilla.org/pt-BR/home</w:t>
      </w:r>
    </w:p>
    <w:p>
      <w:r>
        <w:t>https://blog.mozilla.org/en/firefox/page/2</w:t>
      </w:r>
    </w:p>
    <w:p>
      <w:r>
        <w:t>https://blog.mozilla.org/en/firefox/page/3</w:t>
      </w:r>
    </w:p>
    <w:p>
      <w:r>
        <w:t>https://blog.mozilla.org/en/firefox/page/56</w:t>
      </w:r>
    </w:p>
    <w:p>
      <w:r>
        <w:t>https://blog.mozilla.org/futurereleases/2020/11/17/ending-firefox-support-for-flash/</w:t>
      </w:r>
    </w:p>
    <w:p>
      <w:r>
        <w:t>https://blog.mozilla.org/futurereleases/author/mozilla/</w:t>
      </w:r>
    </w:p>
    <w:p>
      <w:r>
        <w:t>https://blog.mozilla.org/futurereleases/2020/06/23/update-on-firefox-support-for-macos-10-9-10-10-and-10-11/</w:t>
      </w:r>
    </w:p>
    <w:p>
      <w:r>
        <w:t>https://blog.mozilla.org/futurereleases/2020/06/18/introducing-firefox-private-network-vpns-official-product-the-mozilla-vpn/</w:t>
      </w:r>
    </w:p>
    <w:p>
      <w:r>
        <w:t>https://blog.mozilla.org/futurereleases/2020/06/09/next-steps-in-testing-our-firefox-private-network-browser-extension-beta/</w:t>
      </w:r>
    </w:p>
    <w:p>
      <w:r>
        <w:t>https://blog.mozilla.org/futurereleases/author/jgruenmozilla-com/</w:t>
      </w:r>
    </w:p>
    <w:p>
      <w:r>
        <w:t>https://blog.mozilla.org/futurereleases/2020/01/17/a-brand-new-browsing-experience-arrives-in-firefox-for-android-nightly/</w:t>
      </w:r>
    </w:p>
    <w:p>
      <w:r>
        <w:t>https://blog.mozilla.org/futurereleases/2019/12/03/firefox-preview-beta-reaches-another-milestone/</w:t>
      </w:r>
    </w:p>
    <w:p>
      <w:r>
        <w:t>https://blog.mozilla.org/futurereleases/2019/11/04/restricting-notification-permission-prompts-in-firefox/</w:t>
      </w:r>
    </w:p>
    <w:p>
      <w:r>
        <w:t>https://blog.mozilla.org/futurereleases/2019/09/17/moving-firefox-to-a-faster-4-week-release-cycle/</w:t>
      </w:r>
    </w:p>
    <w:p>
      <w:r>
        <w:t>https://blog.mozilla.org/futurereleases/author/rkotharimozilla-com/</w:t>
      </w:r>
    </w:p>
    <w:p>
      <w:r>
        <w:t>https://blog.mozilla.org/futurereleases/author/yormozilla-com/</w:t>
      </w:r>
    </w:p>
    <w:p>
      <w:r>
        <w:t>https://blog.mozilla.org/futurereleases/2019/09/06/whats-next-in-making-dns-over-https-the-default/</w:t>
      </w:r>
    </w:p>
    <w:p>
      <w:r>
        <w:t>https://blog.mozilla.org/futurereleases/author/sdeckelmannmozilla-com/</w:t>
      </w:r>
    </w:p>
    <w:p>
      <w:r>
        <w:t>https://blog.mozilla.org/futurereleases/2019/07/31/dns-over-https-doh-update-detecting-managed-networks-and-user-choice/</w:t>
      </w:r>
    </w:p>
    <w:p>
      <w:r>
        <w:t>https://blog.mozilla.org/futurereleases/2019/06/27/reinventing-firefox-for-android-a-preview/</w:t>
      </w:r>
    </w:p>
    <w:p>
      <w:r>
        <w:t>https://blog.mozilla.org/futurereleases/author/vzaremozilla-com/</w:t>
      </w:r>
    </w:p>
    <w:p>
      <w:r>
        <w:t>https://blog.mozilla.org/futurereleases/2019/04/11/firefox-beta-for-windows-10-on-qualcomm-snapdragon-always-connected-pcs-now-available/</w:t>
      </w:r>
    </w:p>
    <w:p>
      <w:r>
        <w:t>https://blog.mozilla.org/futurereleases/author/charmstonmozilla-com/</w:t>
      </w:r>
    </w:p>
    <w:p>
      <w:r>
        <w:t>https://blog.mozilla.org/futurereleases/page/2/</w:t>
      </w:r>
    </w:p>
    <w:p>
      <w:r>
        <w:t>https://blog.mozilla.org/futurereleases/page/3/</w:t>
      </w:r>
    </w:p>
    <w:p>
      <w:r>
        <w:t>https://blog.mozilla.org/futurereleases/page/15/</w:t>
      </w:r>
    </w:p>
    <w:p>
      <w:r>
        <w:t>https://blog.mozilla.org/futurereleases/category/add-ons/</w:t>
      </w:r>
    </w:p>
    <w:p>
      <w:r>
        <w:t>https://blog.mozilla.org/futurereleases/category/asm-js/</w:t>
      </w:r>
    </w:p>
    <w:p>
      <w:r>
        <w:t>https://blog.mozilla.org/futurereleases/category/connected-devices/</w:t>
      </w:r>
    </w:p>
    <w:p>
      <w:r>
        <w:t>https://blog.mozilla.org/futurereleases/category/feedback/</w:t>
      </w:r>
    </w:p>
    <w:p>
      <w:r>
        <w:t>https://blog.mozilla.org/futurereleases/category/uncategorized/</w:t>
      </w:r>
    </w:p>
    <w:p>
      <w:r>
        <w:t>https://blog.mozilla.org/futurereleases/category/aurora/</w:t>
      </w:r>
    </w:p>
    <w:p>
      <w:r>
        <w:t>https://blog.mozilla.org/futurereleases/category/firefox-beta/</w:t>
      </w:r>
    </w:p>
    <w:p>
      <w:r>
        <w:t>https://blog.mozilla.org/futurereleases/category/firefox-beta-for-mobile/</w:t>
      </w:r>
    </w:p>
    <w:p>
      <w:r>
        <w:t>https://blog.mozilla.org/futurereleases/category/firefox-for-mobile/</w:t>
      </w:r>
    </w:p>
    <w:p>
      <w:r>
        <w:t>https://blog.mozilla.org/futurereleases/category/firefox-os/</w:t>
      </w:r>
    </w:p>
    <w:p>
      <w:r>
        <w:t>https://blog.mozilla.org/futurereleases/category/firefox-preview/</w:t>
      </w:r>
    </w:p>
    <w:p>
      <w:r>
        <w:t>https://blog.mozilla.org/futurereleases/category/for-android/</w:t>
      </w:r>
    </w:p>
    <w:p>
      <w:r>
        <w:t>https://blog.mozilla.org/futurereleases/category/pocket/</w:t>
      </w:r>
    </w:p>
    <w:p>
      <w:r>
        <w:t>https://blog.mozilla.org/futurereleases/category/webgl/</w:t>
      </w:r>
    </w:p>
    <w:p>
      <w:r>
        <w:t>http://hoctainha.vn#categories</w:t>
      </w:r>
    </w:p>
    <w:p>
      <w:r>
        <w:t>https://blog.mozilla.org/netpolicy/2022/02/07/uk-cmas-mobile-ecosystems-report-is-a-step-toward-improving-choice-for-consumers-swift-independent-enforcement-is-still-necessary/</w:t>
      </w:r>
    </w:p>
    <w:p>
      <w:r>
        <w:t>https://blog.mozilla.org/netpolicy/2022/01/31/advocating-for-a-use-it-or-share-it-approach-to-spectrum-to-bridge-the-digital-divide-in-india/</w:t>
      </w:r>
    </w:p>
    <w:p>
      <w:r>
        <w:t>https://blog.mozilla.org/netpolicy/2022/01/26/lean-data-practice-journey/</w:t>
      </w:r>
    </w:p>
    <w:p>
      <w:r>
        <w:t>https://blog.mozilla.org/netpolicy/2022/01/20/european-parliament-green-lights-crucial-new-rulebook-for-big-tech/</w:t>
      </w:r>
    </w:p>
    <w:p>
      <w:r>
        <w:t>https://blog.mozilla.org/netpolicy/2021/12/17/privacy-sandbox-cma-dec2021/</w:t>
      </w:r>
    </w:p>
    <w:p>
      <w:r>
        <w:t>https://blog.mozilla.org/netpolicy/2021/12/15/eu-digital-markets-act-makes-it-easier-for-people-to-pick-the-software-of-their-choice/</w:t>
      </w:r>
    </w:p>
    <w:p>
      <w:r>
        <w:t>https://blog.mozilla.org/netpolicy/2021/11/29/mozilla-files-comments-on-uk-data-protection-consultation/</w:t>
      </w:r>
    </w:p>
    <w:p>
      <w:r>
        <w:t>https://blog.mozilla.org/netpolicy/2021/11/25/mozilla-reacts-to-new-eu-draft-law-on-political-advertising-online/</w:t>
      </w:r>
    </w:p>
    <w:p>
      <w:r>
        <w:t>https://blog.mozilla.org/netpolicy/2021/11/04/mozilla-publishes-position-paper-on-the-eu-digital-identity-framework/</w:t>
      </w:r>
    </w:p>
    <w:p>
      <w:r>
        <w:t>https://blog.mozilla.org/netpolicy/2021/11/02/mozilla-suggests-improvements-to-canadas-online-harms-agenda/</w:t>
      </w:r>
    </w:p>
    <w:p>
      <w:r>
        <w:t>https://blog.mozilla.org/netpolicy/2021/10/28/implementing-global-privacy-control/</w:t>
      </w:r>
    </w:p>
    <w:p>
      <w:r>
        <w:t>https://blog.mozilla.org/netpolicy/page/2/</w:t>
      </w:r>
    </w:p>
    <w:p>
      <w:r>
        <w:t>https://blog.mozilla.org/netpolicy/page/3/</w:t>
      </w:r>
    </w:p>
    <w:p>
      <w:r>
        <w:t>https://blog.mozilla.org/netpolicy/page/27/</w:t>
      </w:r>
    </w:p>
    <w:p>
      <w:r>
        <w:t>http://hoctainha.vn#cat-privacy</w:t>
      </w:r>
    </w:p>
    <w:p>
      <w:r>
        <w:t>http://hoctainha.vn#cat-uncategorized</w:t>
      </w:r>
    </w:p>
    <w:p>
      <w:r>
        <w:t>http://hoctainha.vn#cat-trust</w:t>
      </w:r>
    </w:p>
    <w:p>
      <w:r>
        <w:t>http://hoctainha.vn#cat-security</w:t>
      </w:r>
    </w:p>
    <w:p>
      <w:r>
        <w:t>http://hoctainha.vn#cat-europe</w:t>
      </w:r>
    </w:p>
    <w:p>
      <w:r>
        <w:t>http://hoctainha.vn#cat-data-protection</w:t>
      </w:r>
    </w:p>
    <w:p>
      <w:r>
        <w:t>http://hoctainha.vn#cat-transparency</w:t>
      </w:r>
    </w:p>
    <w:p>
      <w:r>
        <w:t>http://hoctainha.vn#cat-user-rights</w:t>
      </w:r>
    </w:p>
    <w:p>
      <w:r>
        <w:t>https://blog.mozilla.org/netpolicy/2021/03/02/indias-new-intermediary-liability-and-digital-media-regulations-will-harm-the-open-internet/</w:t>
      </w:r>
    </w:p>
    <w:p>
      <w:r>
        <w:t>https://blog.mozilla.org/netpolicy/2021/05/12/mozilla-files-joint-amicus-brief-in-support-of-california-net-neutrality-law/</w:t>
      </w:r>
    </w:p>
    <w:p>
      <w:r>
        <w:t>https://blog.mozilla.org/netpolicy/2021/04/19/mozilla-mornings-on-the-dsa-setting-the-standard-for-third-party-platform-auditing/</w:t>
      </w:r>
    </w:p>
    <w:p>
      <w:r>
        <w:t>https://blog.mozilla.org/netpolicy/2021/02/15/mozilla-mornings-unpacking-the-dsas-risk-based-approach/</w:t>
      </w:r>
    </w:p>
    <w:p>
      <w:r>
        <w:t>https://blog.mozilla.org/netpolicy/2020/12/03/mozilla-statement-on-eu-democracy-action-plan/</w:t>
      </w:r>
    </w:p>
    <w:p>
      <w:r>
        <w:t>https://blog.mozilla.org/netpolicy/2021/08/04/advancing-advertising-transparency-in-the-us-congress/</w:t>
      </w:r>
    </w:p>
    <w:p>
      <w:r>
        <w:t>https://blog.mozilla.org/netpolicy/2021/05/12/defending-users-security-in-mauritius/</w:t>
      </w:r>
    </w:p>
    <w:p>
      <w:r>
        <w:t>https://blog.mozilla.org/netpolicy/2021/06/10/working-in-the-open-enhancing-privacy-and-security-in-the-dns/</w:t>
      </w:r>
    </w:p>
    <w:p>
      <w:r>
        <w:t>https://blog.mozilla.org/netpolicy/2021/06/04/the-van-buren-decision-is-a-strong-step-forward-for-public-interest-research-online/</w:t>
      </w:r>
    </w:p>
    <w:p>
      <w:r>
        <w:t>https://blog.mozilla.org/netpolicy/2020/11/18/doh-comment-period-2020/</w:t>
      </w:r>
    </w:p>
    <w:p>
      <w:r>
        <w:t>https://blog.mozilla.org/netpolicy/2020/10/08/the-eus-current-approach-to-qwacs-qualified-website-authentication-certificates-will-undermine-security-on-the-open-web/</w:t>
      </w:r>
    </w:p>
    <w:p>
      <w:r>
        <w:t>https://blog.mozilla.org/netpolicy/2020/10/19/mozilla-mornings-on-addressing-online-harms-through-advertising-transparency/</w:t>
      </w:r>
    </w:p>
    <w:p>
      <w:r>
        <w:t>https://blog.mozilla.org/netpolicy/2020/09/17/mozilla-files-comments-with-the-european-commission-on-safeguarding-democracy-in-the-digital-age/</w:t>
      </w:r>
    </w:p>
    <w:p>
      <w:r>
        <w:t>https://blog.mozilla.org/netpolicy/2020/09/08/mozilla-offers-a-vision-for-how-the-eu-dsa-build-a-better-internet/</w:t>
      </w:r>
    </w:p>
    <w:p>
      <w:r>
        <w:t>https://blog.mozilla.org/netpolicy/2020/06/22/mozillas-response-to-eu-commission-public-consultation-on-ai/</w:t>
      </w:r>
    </w:p>
    <w:p>
      <w:r>
        <w:t>https://blog.mozilla.org/netpolicy/2020/09/12/indias-ambitious-non-personal-data-report-should-put-privacy-first-mozilla/</w:t>
      </w:r>
    </w:p>
    <w:p>
      <w:r>
        <w:t>https://blog.mozilla.org/netpolicy/2019/12/10/indias-new-data-protection-bill-strong-on-companies-weak-on-gov/</w:t>
      </w:r>
    </w:p>
    <w:p>
      <w:r>
        <w:t>https://blog.mozilla.org/netpolicy/2020/07/08/criminal-proceedings-against-malaysiakini-will-harm-free-expression-in-malaysia/</w:t>
      </w:r>
    </w:p>
    <w:p>
      <w:r>
        <w:t>https://blog.mozilla.org/netpolicy/2019/08/22/mozilla-mornings_content-regulation/</w:t>
      </w:r>
    </w:p>
    <w:p>
      <w:r>
        <w:t>https://blog.mozilla.org/netpolicy/2019/07/02/building-on-the-uk-online-harms-white-paper/</w:t>
      </w:r>
    </w:p>
    <w:p>
      <w:r>
        <w:t>https://blog.mozilla.org/community/2021/06/02/firefox-89-the-new-contributors-to-mr1/</w:t>
      </w:r>
    </w:p>
    <w:p>
      <w:r>
        <w:t>https://blog.mozilla.org/community/author/mhoyemozilla-com/</w:t>
      </w:r>
    </w:p>
    <w:p>
      <w:r>
        <w:t>https://blog.mozilla.org/community/2021/04/16/new-contributors-to-firefox/</w:t>
      </w:r>
    </w:p>
    <w:p>
      <w:r>
        <w:t>https://blog.mozilla.org/community/2021/04/16/in-loving-memory-of-ricardo-pontes/</w:t>
      </w:r>
    </w:p>
    <w:p>
      <w:r>
        <w:t>https://blog.mozilla.org/community/author/kpapadeamozilla-com/</w:t>
      </w:r>
    </w:p>
    <w:p>
      <w:r>
        <w:t>https://blog.mozilla.org/community/2021/03/22/contributors-to-firefox-87/</w:t>
      </w:r>
    </w:p>
    <w:p>
      <w:r>
        <w:t>https://blog.mozilla.org/community/2021/02/23/new-contributors-in-firefox-86/</w:t>
      </w:r>
    </w:p>
    <w:p>
      <w:r>
        <w:t>https://blog.mozilla.org/community/2021/01/26/new-contributors-to-firefox-85/</w:t>
      </w:r>
    </w:p>
    <w:p>
      <w:r>
        <w:t>https://blog.mozilla.org/community/2020/12/15/the-new-faces-in-firefox-84/</w:t>
      </w:r>
    </w:p>
    <w:p>
      <w:r>
        <w:t>https://blog.mozilla.org/community/2020/11/17/welcoming-new-contributors-firefox-83/</w:t>
      </w:r>
    </w:p>
    <w:p>
      <w:r>
        <w:t>https://blog.mozilla.org/community/2020/10/20/new-contributors-firefox-82/</w:t>
      </w:r>
    </w:p>
    <w:p>
      <w:r>
        <w:t>https://blog.mozilla.org/community/2020/09/23/contributors-to-firefox-81-and-80-whoops/</w:t>
      </w:r>
    </w:p>
    <w:p>
      <w:r>
        <w:t>https://blog.mozilla.org/community/page/2/</w:t>
      </w:r>
    </w:p>
    <w:p>
      <w:r>
        <w:t>https://blog.mozilla.org/community/page/3/</w:t>
      </w:r>
    </w:p>
    <w:p>
      <w:r>
        <w:t>https://blog.mozilla.org/community/page/36/</w:t>
      </w:r>
    </w:p>
    <w:p>
      <w:r>
        <w:t>https://blog.mozilla.org/community/category/aboutmozilla/</w:t>
      </w:r>
    </w:p>
    <w:p>
      <w:r>
        <w:t>https://blog.mozilla.org/community/category/announcements/</w:t>
      </w:r>
    </w:p>
    <w:p>
      <w:r>
        <w:t>https://blog.mozilla.org/community/category/crafting/</w:t>
      </w:r>
    </w:p>
    <w:p>
      <w:r>
        <w:t>https://blog.mozilla.org/community/category/data/</w:t>
      </w:r>
    </w:p>
    <w:p>
      <w:r>
        <w:t>https://blog.mozilla.org/community/category/developer-engagement/</w:t>
      </w:r>
    </w:p>
    <w:p>
      <w:r>
        <w:t>https://blog.mozilla.org/community/category/diversity-and-inclusion/</w:t>
      </w:r>
    </w:p>
    <w:p>
      <w:r>
        <w:t>https://blog.mozilla.org/community/category/events/</w:t>
      </w:r>
    </w:p>
    <w:p>
      <w:r>
        <w:t>https://blog.mozilla.org/community/category/get-involved-2/</w:t>
      </w:r>
    </w:p>
    <w:p>
      <w:r>
        <w:t>https://blog.mozilla.org/community/category/grow-mozilla/</w:t>
      </w:r>
    </w:p>
    <w:p>
      <w:r>
        <w:t>https://blog.mozilla.org/community/category/history/</w:t>
      </w:r>
    </w:p>
    <w:p>
      <w:r>
        <w:t>https://blog.mozilla.org/community/category/knowledge-sharing/</w:t>
      </w:r>
    </w:p>
    <w:p>
      <w:r>
        <w:t>https://blog.mozilla.org/community/category/manifesto/</w:t>
      </w:r>
    </w:p>
    <w:p>
      <w:r>
        <w:t>https://blog.mozilla.org/community/category/mozcamps/</w:t>
      </w:r>
    </w:p>
    <w:p>
      <w:r>
        <w:t>https://blog.mozilla.org/community/category/mozspaces/</w:t>
      </w:r>
    </w:p>
    <w:p>
      <w:r>
        <w:t>https://blog.mozilla.org/community/category/participation/</w:t>
      </w:r>
    </w:p>
    <w:p>
      <w:r>
        <w:t>https://blog.mozilla.org/community/category/privacy-2/</w:t>
      </w:r>
    </w:p>
    <w:p>
      <w:r>
        <w:t>https://blog.mozilla.org/community/category/res/</w:t>
      </w:r>
    </w:p>
    <w:p>
      <w:r>
        <w:t>https://blog.mozilla.org/community/category/spotlight/</w:t>
      </w:r>
    </w:p>
    <w:p>
      <w:r>
        <w:t>https://blog.mozilla.org/community/category/summit/</w:t>
      </w:r>
    </w:p>
    <w:p>
      <w:r>
        <w:t>https://blog.mozilla.org/community/category/tools/</w:t>
      </w:r>
    </w:p>
    <w:p>
      <w:r>
        <w:t>https://blog.mozilla.org/community/category/uncategorized/</w:t>
      </w:r>
    </w:p>
    <w:p>
      <w:r>
        <w:t>https://blog.mozilla.org/community/category/workshops/</w:t>
      </w:r>
    </w:p>
    <w:p>
      <w:r>
        <w:t>https://blog.mozilla.org/careers/mozilla-inclusion-champions/</w:t>
      </w:r>
    </w:p>
    <w:p>
      <w:r>
        <w:t>https://blog.mozilla.org/careers/author/mozilla/</w:t>
      </w:r>
    </w:p>
    <w:p>
      <w:r>
        <w:t>https://blog.mozilla.org/careers/lunar-new-year-2022/</w:t>
      </w:r>
    </w:p>
    <w:p>
      <w:r>
        <w:t>https://blog.mozilla.org/careers/resource-group-for-mozillians-with-disabilities/</w:t>
      </w:r>
    </w:p>
    <w:p>
      <w:r>
        <w:t>https://blog.mozilla.org/careers/women-of-mozilla-resource-group/</w:t>
      </w:r>
    </w:p>
    <w:p>
      <w:r>
        <w:t>https://blog.mozilla.org/careers/mozilla-api-resource-group/</w:t>
      </w:r>
    </w:p>
    <w:p>
      <w:r>
        <w:t>https://blog.mozilla.org/careers/latin-pride-a-resource-group-for-latinx-mozillians-and-allies/</w:t>
      </w:r>
    </w:p>
    <w:p>
      <w:r>
        <w:t>https://blog.mozilla.org/careers/pridezilla-a-resource-group-for-lgbtqia-mozillians-and-allies/</w:t>
      </w:r>
    </w:p>
    <w:p>
      <w:r>
        <w:t>https://blog.mozilla.org/careers/afrozillians-a-resource-group-for-black-mozillians-and-allies/</w:t>
      </w:r>
    </w:p>
    <w:p>
      <w:r>
        <w:t>https://blog.mozilla.org/careers/three-boomerang-mozillians-on-what-brought-them-back/</w:t>
      </w:r>
    </w:p>
    <w:p>
      <w:r>
        <w:t>https://blog.mozilla.org/careers/product-counsel-michael-feldman-on-the-open-internet-cross-team-collaboration-and-being-a-magician/</w:t>
      </w:r>
    </w:p>
    <w:p>
      <w:r>
        <w:t>https://blog.mozilla.org/careers/proud-at-mozilla/</w:t>
      </w:r>
    </w:p>
    <w:p>
      <w:r>
        <w:t>https://blog.mozilla.org/careers/diversity-and-inclusion-at-mozilla-2020-results/</w:t>
      </w:r>
    </w:p>
    <w:p>
      <w:r>
        <w:t>https://blog.mozilla.org/careers/author/legraymozilla-com/</w:t>
      </w:r>
    </w:p>
    <w:p>
      <w:r>
        <w:t>https://blog.mozilla.org/careers/page/2/</w:t>
      </w:r>
    </w:p>
    <w:p>
      <w:r>
        <w:t>https://blog.mozilla.org/careers/page/3/</w:t>
      </w:r>
    </w:p>
    <w:p>
      <w:r>
        <w:t>https://blog.mozilla.org/careers/page/6/</w:t>
      </w:r>
    </w:p>
    <w:p>
      <w:r>
        <w:t>https://blog.mozilla.org/addons/page/2/</w:t>
      </w:r>
    </w:p>
    <w:p>
      <w:r>
        <w:t>https://foundation.mozilla.org/about/</w:t>
      </w:r>
    </w:p>
    <w:p>
      <w:r>
        <w:t>https://mzl.la/foundation-strategy</w:t>
      </w:r>
    </w:p>
    <w:p>
      <w:r>
        <w:t>https://foundation.mozilla.org/about/public-records/</w:t>
      </w:r>
    </w:p>
    <w:p>
      <w:r>
        <w:t>https://foundation.mozilla.org/initiatives/</w:t>
      </w:r>
    </w:p>
    <w:p>
      <w:r>
        <w:t>https://creativecommons.org/licenses/by-sa/3.0/deed.locale</w:t>
      </w:r>
    </w:p>
    <w:p>
      <w:r>
        <w:t>https://creativecommons.org/licenses/by-sa/3.0/legalcode</w:t>
      </w:r>
    </w:p>
    <w:p>
      <w:r>
        <w:t>http://hoctainha.vnmailto:trademarks@mozilla.com</w:t>
      </w:r>
    </w:p>
    <w:p>
      <w:r>
        <w:t>http://hoctainha.vnmailto:licensing@mozilla.org</w:t>
      </w:r>
    </w:p>
    <w:p>
      <w:r>
        <w:t>http://hoctainha.vn/index.cfm</w:t>
      </w:r>
    </w:p>
    <w:p>
      <w:r>
        <w:t>http://hoctainha.vn/index.cfm?bay=search.advanced</w:t>
      </w:r>
    </w:p>
    <w:p>
      <w:r>
        <w:t>http://hoctainha.vn/index.cfm?bay=my.account</w:t>
      </w:r>
    </w:p>
    <w:p>
      <w:r>
        <w:t>http://hoctainha.vn/checkout</w:t>
      </w:r>
    </w:p>
    <w:p>
      <w:r>
        <w:t>http://hoctainha.vn/index.cfm?bay=topten</w:t>
      </w:r>
    </w:p>
    <w:p>
      <w:r>
        <w:t>http://hoctainha.vn/index.cfm?bay=content.view&amp;cpid=489</w:t>
      </w:r>
    </w:p>
    <w:p>
      <w:r>
        <w:t>http://hoctainha.vn/index.cfm?bay=content.view&amp;cpid=419</w:t>
      </w:r>
    </w:p>
    <w:p>
      <w:r>
        <w:t>http://blog.charitynavigator.org/</w:t>
      </w:r>
    </w:p>
    <w:p>
      <w:r>
        <w:t>http://hoctainha.vn/index.cfm?bay=search.alpha</w:t>
      </w:r>
    </w:p>
    <w:p>
      <w:r>
        <w:t>https://give.charitynavigator.org/give/151985/#!/donation/checkout?c_src=W2011SUPPORTCNBUTTONTESTING&amp;c_src2=A</w:t>
      </w:r>
    </w:p>
    <w:p>
      <w:r>
        <w:t>http://hoctainha.vn/index.cfm?bay=my.donations.makedonation&amp;ein=200097189</w:t>
      </w:r>
    </w:p>
    <w:p>
      <w:r>
        <w:t>http://hoctainha.vn/index.cfm?bay=my.nonprofit.update&amp;orgid=16300</w:t>
      </w:r>
    </w:p>
    <w:p>
      <w:r>
        <w:t>http://hoctainha.vntel:6509030800</w:t>
      </w:r>
    </w:p>
    <w:p>
      <w:r>
        <w:t>http://hoctainha.vn/index.cfm?bay=search.summary&amp;orgid=16300&amp;oldpage</w:t>
      </w:r>
    </w:p>
    <w:p>
      <w:r>
        <w:t>http://hoctainha.vn#program-expense-content</w:t>
      </w:r>
    </w:p>
    <w:p>
      <w:r>
        <w:t>http://hoctainha.vn#governance-content</w:t>
      </w:r>
    </w:p>
    <w:p>
      <w:r>
        <w:t>http://hoctainha.vn#historical-ratings</w:t>
      </w:r>
    </w:p>
    <w:p>
      <w:r>
        <w:t>http://hoctainha.vn#page-top</w:t>
      </w:r>
    </w:p>
    <w:p>
      <w:r>
        <w:t>http://hoctainha.vn#administrative-expenses-content</w:t>
      </w:r>
    </w:p>
    <w:p>
      <w:r>
        <w:t>http://hoctainha.vn#fundraising-expenses-content</w:t>
      </w:r>
    </w:p>
    <w:p>
      <w:r>
        <w:t>http://hoctainha.vn#fundraising-efficiency-content</w:t>
      </w:r>
    </w:p>
    <w:p>
      <w:r>
        <w:t>http://hoctainha.vn#working-capital-content</w:t>
      </w:r>
    </w:p>
    <w:p>
      <w:r>
        <w:t>http://hoctainha.vn#program-growth-content</w:t>
      </w:r>
    </w:p>
    <w:p>
      <w:r>
        <w:t>http://hoctainha.vn#liabilities-content</w:t>
      </w:r>
    </w:p>
    <w:p>
      <w:r>
        <w:t>http://hoctainha.vn#policies-content</w:t>
      </w:r>
    </w:p>
    <w:p>
      <w:r>
        <w:t>http://hoctainha.vn#accountability-content</w:t>
      </w:r>
    </w:p>
    <w:p>
      <w:r>
        <w:t>http://hoctainha.vn#total-revenue</w:t>
      </w:r>
    </w:p>
    <w:p>
      <w:r>
        <w:t>http://hoctainha.vn#Salary-of-Key-Persons</w:t>
      </w:r>
    </w:p>
    <w:p>
      <w:r>
        <w:t>http://hoctainha.vn#bmf-data</w:t>
      </w:r>
    </w:p>
    <w:p>
      <w:r>
        <w:t>http://hoctainha.vn#data-source</w:t>
      </w:r>
    </w:p>
    <w:p>
      <w:r>
        <w:t>https://www.irs.gov/charities-non-profits/form-990-part-vii-and-schedule-j-reporting-executive-compensation-individuals-included</w:t>
      </w:r>
    </w:p>
    <w:p>
      <w:r>
        <w:t>http://hoctainha.vn#org-leadership</w:t>
      </w:r>
    </w:p>
    <w:p>
      <w:r>
        <w:t>https://www.irs.gov/charities-non-profits/exempt-organizations-business-master-file-extract-eo-bmf#:~:text=Data%20Updates%20Delayed&amp;text=The%20Exempt%20Organization%20Business%20Master,cumulative%20information%20on%20exempt%20organizations.&amp;text=Publication%20557%2C%20Tax%2DExempt%20Status,and%20procedures%20for%20exempt%20organizations</w:t>
      </w:r>
    </w:p>
    <w:p>
      <w:r>
        <w:t>https://apps.irs.gov/app/eos/detailsPage?ein=200097189&amp;name=Mozilla Foundation&amp;city=San Francisco&amp;state=CA&amp;countryAbbr=US&amp;type=returnsSearch</w:t>
      </w:r>
    </w:p>
    <w:p>
      <w:r>
        <w:t>http://hoctainha.vn/index.cfm?bay=content.view&amp;cpid=2200</w:t>
      </w:r>
    </w:p>
    <w:p>
      <w:r>
        <w:t>http://hoctainha.vn/index.cfm?bay=content.view&amp;cpid=8091</w:t>
      </w:r>
    </w:p>
    <w:p>
      <w:r>
        <w:t>http://hoctainha.vn/portal</w:t>
      </w:r>
    </w:p>
    <w:p>
      <w:r>
        <w:t>http://hoctainha.vnindex.cfm?bay=content.view&amp;cpid=8563</w:t>
      </w:r>
    </w:p>
    <w:p>
      <w:r>
        <w:t>http://guidestar.candid.org/update-nonprofit-profile/</w:t>
      </w:r>
    </w:p>
    <w:p>
      <w:r>
        <w:t>http://hoctainha.vn#culture-constituent-voice</w:t>
      </w:r>
    </w:p>
    <w:p>
      <w:r>
        <w:t>http://hoctainha.vn#culture-dei</w:t>
      </w:r>
    </w:p>
    <w:p>
      <w:r>
        <w:t>http://hoctainha.vn#culture-coming-soon</w:t>
      </w:r>
    </w:p>
    <w:p>
      <w:r>
        <w:t>http://hoctainha.vn/index.cfm?bay=content.view&amp;cpid=8563</w:t>
      </w:r>
    </w:p>
    <w:p>
      <w:r>
        <w:t>https://feedbacklabs.org/why-feedback-matters/</w:t>
      </w:r>
    </w:p>
    <w:p>
      <w:r>
        <w:t>https://feedbacklabs.org/tools-and-training/access-quick-resources/</w:t>
      </w:r>
    </w:p>
    <w:p>
      <w:r>
        <w:t>https://www.councilofnonprofits.org/tools-resources/why-diversity-equity-and-inclusion-matter-nonprofits</w:t>
      </w:r>
    </w:p>
    <w:p>
      <w:r>
        <w:t>https://www.councilofnonprofits.org/tools-resources-categories/diversity-equity-and-inclusion</w:t>
      </w:r>
    </w:p>
    <w:p>
      <w:r>
        <w:t>http://hoctainha.vn/my/charities/addchar.cfm?ein=200097189&amp;nomodal=1</w:t>
      </w:r>
    </w:p>
    <w:p>
      <w:r>
        <w:t>https://charity-navigator.tenderapp.com/discussion/new</w:t>
      </w:r>
    </w:p>
    <w:p>
      <w:r>
        <w:t>http://hoctainha.vn#finance-details-section</w:t>
      </w:r>
    </w:p>
    <w:p>
      <w:r>
        <w:t>http://hoctainha.vn#impact-details-section</w:t>
      </w:r>
    </w:p>
    <w:p>
      <w:r>
        <w:t>http://hoctainha.vn#leadership-details-section</w:t>
      </w:r>
    </w:p>
    <w:p>
      <w:r>
        <w:t>http://hoctainha.vn#culture-details-section</w:t>
      </w:r>
    </w:p>
    <w:p>
      <w:r>
        <w:t>http://hoctainha.vn/index.cfm?bay=content.view&amp;cpid=628</w:t>
      </w:r>
    </w:p>
    <w:p>
      <w:r>
        <w:t>http://hoctainha.vn/index.cfm?bay=content.view&amp;cpid=17</w:t>
      </w:r>
    </w:p>
    <w:p>
      <w:r>
        <w:t>http://hoctainha.vn/index.cfm?bay=content.view&amp;cpid=5593</w:t>
      </w:r>
    </w:p>
    <w:p>
      <w:r>
        <w:t>http://hoctainha.vn/index.cfm?bay=content.view&amp;cpid=931</w:t>
      </w:r>
    </w:p>
    <w:p>
      <w:r>
        <w:t>http://hoctainha.vn/index.cfm?bay=content.view&amp;cpid=19</w:t>
      </w:r>
    </w:p>
    <w:p>
      <w:r>
        <w:t>http://hoctainha.vn/index.cfm?bay=content.view&amp;cpid=2143</w:t>
      </w:r>
    </w:p>
    <w:p>
      <w:r>
        <w:t>http://hoctainha.vn/index.cfm?bay=content.view&amp;cpid=1397</w:t>
      </w:r>
    </w:p>
    <w:p>
      <w:r>
        <w:t>http://hoctainha.vn/index.cfm?bay=content.view&amp;cpid=336</w:t>
      </w:r>
    </w:p>
    <w:p>
      <w:r>
        <w:t>http://hoctainha.vn/index.cfm?bay=content.view&amp;cpid=202</w:t>
      </w:r>
    </w:p>
    <w:p>
      <w:r>
        <w:t>http://hoctainha.vn/index.cfm?bay=content.view&amp;cpid=466</w:t>
      </w:r>
    </w:p>
    <w:p>
      <w:r>
        <w:t>http://hoctainha.vn/index.cfm?bay=content.articles</w:t>
      </w:r>
    </w:p>
    <w:p>
      <w:r>
        <w:t>http://blog.charitynavigator.org</w:t>
      </w:r>
    </w:p>
    <w:p>
      <w:r>
        <w:t>http://hoctainha.vn/index.cfm?bay=content.view&amp;cpid=137</w:t>
      </w:r>
    </w:p>
    <w:p>
      <w:r>
        <w:t>http://hoctainha.vn/index.cfm?bay=content.view&amp;cpid=156</w:t>
      </w:r>
    </w:p>
    <w:p>
      <w:r>
        <w:t>http://hoctainha.vn/index.cfm?bay=content.view&amp;cpid=6507</w:t>
      </w:r>
    </w:p>
    <w:p>
      <w:r>
        <w:t>http://hoctainha.vn/index.cfm?bay=content.view&amp;cpid=4580</w:t>
      </w:r>
    </w:p>
    <w:p>
      <w:r>
        <w:t>https://charity-navigator.tenderapp.com/kb</w:t>
      </w:r>
    </w:p>
    <w:p>
      <w:r>
        <w:t>http://hoctainha.vn/index.cfm?bay=content.view&amp;cpid=2030</w:t>
      </w:r>
    </w:p>
    <w:p>
      <w:r>
        <w:t>http://hoctainha.vn/index.cfm?bay=content.view&amp;cpid=1850</w:t>
      </w:r>
    </w:p>
    <w:p>
      <w:r>
        <w:t>http://hoctainha.vn/index.cfm?bay=content.view&amp;cpid=36</w:t>
      </w:r>
    </w:p>
    <w:p>
      <w:r>
        <w:t>http://hoctainha.vn/index.cfm?bay=content.view&amp;cpid=37</w:t>
      </w:r>
    </w:p>
    <w:p>
      <w:r>
        <w:t>http://hoctainha.vn/search</w:t>
      </w:r>
    </w:p>
    <w:p>
      <w:r>
        <w:t>https://guidestar.candid.org/update-nonprofit-profile/</w:t>
      </w:r>
    </w:p>
    <w:p>
      <w:r>
        <w:t>http://hoctainha.vn/guidestar-data-products/</w:t>
      </w:r>
    </w:p>
    <w:p>
      <w:r>
        <w:t>https://blog.candid.org/</w:t>
      </w:r>
    </w:p>
    <w:p>
      <w:r>
        <w:t>http://help.guidestar.org/</w:t>
      </w:r>
    </w:p>
    <w:p>
      <w:r>
        <w:t>/Account/Register?returnUrl=https%3A%2F%2Fwww.guidestar.org%2Fprofile%2F20-0097189</w:t>
      </w:r>
    </w:p>
    <w:p>
      <w:r>
        <w:t>/Account/Login?returnUrl=https%3A%2F%2Fwww.guidestar.org%2Fprofile%2F20-0097189</w:t>
      </w:r>
    </w:p>
    <w:p>
      <w:r>
        <w:t>https://www.nfggive.com/guidestar/20-0097189</w:t>
      </w:r>
    </w:p>
    <w:p>
      <w:r>
        <w:t>http://hoctainha.vn#mission</w:t>
      </w:r>
    </w:p>
    <w:p>
      <w:r>
        <w:t>http://hoctainha.vn#financials</w:t>
      </w:r>
    </w:p>
    <w:p>
      <w:r>
        <w:t>http://hoctainha.vn#operations</w:t>
      </w:r>
    </w:p>
    <w:p>
      <w:r>
        <w:t>http://hoctainha.vn/guidestar-pro/</w:t>
      </w:r>
    </w:p>
    <w:p>
      <w:r>
        <w:t>http://hoctainha.vn/cdn-cgi/l/email-protection</w:t>
      </w:r>
    </w:p>
    <w:p>
      <w:r>
        <w:t>/account/register?ReturnUrl=https://www.guidestar.org/profile/20-0097189</w:t>
      </w:r>
    </w:p>
    <w:p>
      <w:r>
        <w:t>https://youtube.com/user/Mozilla</w:t>
      </w:r>
    </w:p>
    <w:p>
      <w:r>
        <w:t>http://hoctainha.vn/Account/Login?returnUrl=/Account/UpdatePut?orgId=6970351</w:t>
      </w:r>
    </w:p>
    <w:p>
      <w:r>
        <w:t>/Account/SFLogin?redirectUrl=https://shop.candid.org/guidestar-pro</w:t>
      </w:r>
    </w:p>
    <w:p>
      <w:r>
        <w:t>http://hoctainha.vn#keyEmployees</w:t>
      </w:r>
    </w:p>
    <w:p>
      <w:r>
        <w:t>http://hoctainha.vn#highestPaidEmployees</w:t>
      </w:r>
    </w:p>
    <w:p>
      <w:r>
        <w:t>http://hoctainha.vn#boardOfDirectors</w:t>
      </w:r>
    </w:p>
    <w:p>
      <w:r>
        <w:t>http://hoctainha.vn/account/register</w:t>
      </w:r>
    </w:p>
    <w:p>
      <w:r>
        <w:t>http://hoctainha.vn/account/login</w:t>
      </w:r>
    </w:p>
    <w:p>
      <w:r>
        <w:t>http://hoctainha.vn/Account/Login/?returnUrl=~%2Fprofile%2F20-0097189</w:t>
      </w:r>
    </w:p>
    <w:p>
      <w:r>
        <w:t>http://hoctainha.vn/Account/Register</w:t>
      </w:r>
    </w:p>
    <w:p>
      <w:r>
        <w:t>http://hoctainha.vn/account/ResendVerificationEmail/6970351</w:t>
      </w:r>
    </w:p>
    <w:p>
      <w:r>
        <w:t>http://hoctainha.vn/Profile/ProPdf/80-0392843</w:t>
      </w:r>
    </w:p>
    <w:p>
      <w:r>
        <w:t>https://shop.guidestar.org//cart</w:t>
      </w:r>
    </w:p>
    <w:p>
      <w:r>
        <w:t>http://hoctainha.vn#main-section</w:t>
      </w:r>
    </w:p>
    <w:p>
      <w:r>
        <w:t>http://hoctainha.vn/country-selection</w:t>
      </w:r>
    </w:p>
    <w:p>
      <w:r>
        <w:t>http://developers.braintreepayments.com</w:t>
      </w:r>
    </w:p>
    <w:p>
      <w:r>
        <w:t>http://articles.braintreepayments.com</w:t>
      </w:r>
    </w:p>
    <w:p>
      <w:r>
        <w:t>http://hoctainha.vn/conversion</w:t>
      </w:r>
    </w:p>
    <w:p>
      <w:r>
        <w:t>http://hoctainha.vn/reach</w:t>
      </w:r>
    </w:p>
    <w:p>
      <w:r>
        <w:t>http://hoctainha.vn/operations</w:t>
      </w:r>
    </w:p>
    <w:p>
      <w:r>
        <w:t>http://hoctainha.vn/reduce-risk</w:t>
      </w:r>
    </w:p>
    <w:p>
      <w:r>
        <w:t>http://hoctainha.vn/products/braintree-direct</w:t>
      </w:r>
    </w:p>
    <w:p>
      <w:r>
        <w:t>http://hoctainha.vn/products/braintree-auth</w:t>
      </w:r>
    </w:p>
    <w:p>
      <w:r>
        <w:t>http://hoctainha.vn/products/braintree-extend</w:t>
      </w:r>
    </w:p>
    <w:p>
      <w:r>
        <w:t>http://hoctainha.vn/products/braintree-marketplace</w:t>
      </w:r>
    </w:p>
    <w:p>
      <w:r>
        <w:t>http://hoctainha.vn/braintree-pricing</w:t>
      </w:r>
    </w:p>
    <w:p>
      <w:r>
        <w:t>http://hoctainha.vn/features/fraud-tools</w:t>
      </w:r>
    </w:p>
    <w:p>
      <w:r>
        <w:t>http://hoctainha.vn/features/3d-secure</w:t>
      </w:r>
    </w:p>
    <w:p>
      <w:r>
        <w:t>http://hoctainha.vn/features/data-security</w:t>
      </w:r>
    </w:p>
    <w:p>
      <w:r>
        <w:t>http://hoctainha.vn/features/payment-methods</w:t>
      </w:r>
    </w:p>
    <w:p>
      <w:r>
        <w:t>http://hoctainha.vn/features/reporting</w:t>
      </w:r>
    </w:p>
    <w:p>
      <w:r>
        <w:t>http://hoctainha.vn/features/global</w:t>
      </w:r>
    </w:p>
    <w:p>
      <w:r>
        <w:t>http://hoctainha.vn/features/payouts</w:t>
      </w:r>
    </w:p>
    <w:p>
      <w:r>
        <w:t>http://hoctainha.vn/features/in-store</w:t>
      </w:r>
    </w:p>
    <w:p>
      <w:r>
        <w:t>http://hoctainha.vn/resources</w:t>
      </w:r>
    </w:p>
    <w:p>
      <w:r>
        <w:t>https://braintreepayments.com/blog</w:t>
      </w:r>
    </w:p>
    <w:p>
      <w:r>
        <w:t>https://articles.braintreepayments.com</w:t>
      </w:r>
    </w:p>
    <w:p>
      <w:r>
        <w:t>http://hoctainha.vn/learn/braintree-merchants</w:t>
      </w:r>
    </w:p>
    <w:p>
      <w:r>
        <w:t>https://developers.braintreepayments.com</w:t>
      </w:r>
    </w:p>
    <w:p>
      <w:r>
        <w:t>https://help.braintreepayments.com/</w:t>
      </w:r>
    </w:p>
    <w:p>
      <w:r>
        <w:t>https://www.braintreegateway.com/login</w:t>
      </w:r>
    </w:p>
    <w:p>
      <w:r>
        <w:t>https://sandbox.braintreegateway.com/login</w:t>
      </w:r>
    </w:p>
    <w:p>
      <w:r>
        <w:t>http://hoctainha.vn/sandbox</w:t>
      </w:r>
    </w:p>
    <w:p>
      <w:r>
        <w:t>http://hoctainha.vn/contact/sales</w:t>
      </w:r>
    </w:p>
    <w:p>
      <w:r>
        <w:t>http://hoctainha.vn/global-payments-report</w:t>
      </w:r>
    </w:p>
    <w:p>
      <w:r>
        <w:t>https://articles.braintreepayments.com/risk-and-security/compliance/pci-compliance</w:t>
      </w:r>
    </w:p>
    <w:p>
      <w:r>
        <w:t>http://hoctainha.vn/features/support</w:t>
      </w:r>
    </w:p>
    <w:p>
      <w:r>
        <w:t>http://hoctainha.vn/features/third-party-integrations</w:t>
      </w:r>
    </w:p>
    <w:p>
      <w:r>
        <w:t>http://hoctainha.vn/features/paypal</w:t>
      </w:r>
    </w:p>
    <w:p>
      <w:r>
        <w:t>http://hoctainha.vn/features/venmo</w:t>
      </w:r>
    </w:p>
    <w:p>
      <w:r>
        <w:t>http://hoctainha.vn/features/credit-cards</w:t>
      </w:r>
    </w:p>
    <w:p>
      <w:r>
        <w:t>http://hoctainha.vn/features/payment-methods/digital-wallets</w:t>
      </w:r>
    </w:p>
    <w:p>
      <w:r>
        <w:t>http://hoctainha.vn/features/payment-methods/local-payment-methods</w:t>
      </w:r>
    </w:p>
    <w:p>
      <w:r>
        <w:t>https://www.braintreepayments.com/blog</w:t>
      </w:r>
    </w:p>
    <w:p>
      <w:r>
        <w:t>https://developers.braintreepayments.com/</w:t>
      </w:r>
    </w:p>
    <w:p>
      <w:r>
        <w:t>https://articles.braintreepayments.com/</w:t>
      </w:r>
    </w:p>
    <w:p>
      <w:r>
        <w:t>http://hoctainha.vn/about-braintree</w:t>
      </w:r>
    </w:p>
    <w:p>
      <w:r>
        <w:t>http://hoctainha.vn/careers</w:t>
      </w:r>
    </w:p>
    <w:p>
      <w:r>
        <w:t>https://status.braintreepayments.com/</w:t>
      </w:r>
    </w:p>
    <w:p>
      <w:r>
        <w:t>http://hoctainha.vn/accessibility</w:t>
      </w:r>
    </w:p>
    <w:p>
      <w:r>
        <w:t>http://hoctainha.vn/site-map</w:t>
      </w:r>
    </w:p>
    <w:p>
      <w:r>
        <w:t>https://www.instagram.com/braintree/</w:t>
      </w:r>
    </w:p>
    <w:p>
      <w:r>
        <w:t>https://twitter.com/braintree</w:t>
      </w:r>
    </w:p>
    <w:p>
      <w:r>
        <w:t>https://www.facebook.com/braintree/</w:t>
      </w:r>
    </w:p>
    <w:p>
      <w:r>
        <w:t>http://get.braintreepayments.com/preference_center</w:t>
      </w:r>
    </w:p>
    <w:p>
      <w:r>
        <w:t>http://hoctainha.vn/legal</w:t>
      </w:r>
    </w:p>
    <w:p>
      <w:r>
        <w:t>https://www.paypal.com/us/webapps/mpp/home</w:t>
      </w:r>
    </w:p>
    <w:p>
      <w:r>
        <w:t>https://www.paypal.com/us/webapps/mpp/ua/legalhub-full</w:t>
      </w:r>
    </w:p>
    <w:p>
      <w:r>
        <w:t>http://hoctainha.vn#privacyRights</w:t>
      </w:r>
    </w:p>
    <w:p>
      <w:r>
        <w:t>http://hoctainha.vn#understandingRights</w:t>
      </w:r>
    </w:p>
    <w:p>
      <w:r>
        <w:t>http://hoctainha.vn#understandingChoices</w:t>
      </w:r>
    </w:p>
    <w:p>
      <w:r>
        <w:t>http://hoctainha.vn#dataCollect</w:t>
      </w:r>
    </w:p>
    <w:p>
      <w:r>
        <w:t>http://hoctainha.vn#personalData</w:t>
      </w:r>
    </w:p>
    <w:p>
      <w:r>
        <w:t>http://hoctainha.vn#collectData</w:t>
      </w:r>
    </w:p>
    <w:p>
      <w:r>
        <w:t>http://hoctainha.vn#shareData</w:t>
      </w:r>
    </w:p>
    <w:p>
      <w:r>
        <w:t>http://hoctainha.vn#protectData</w:t>
      </w:r>
    </w:p>
    <w:p>
      <w:r>
        <w:t>http://hoctainha.vn#changesOverTime</w:t>
      </w:r>
    </w:p>
    <w:p>
      <w:r>
        <w:t>http://hoctainha.vn#contactUs</w:t>
      </w:r>
    </w:p>
    <w:p>
      <w:r>
        <w:t>https://www.paypal.com/us/webapps/mpp/ua/ca-privacy-rights-full</w:t>
      </w:r>
    </w:p>
    <w:p>
      <w:r>
        <w:t>http://hoctainha.vn#consumerPrivacy</w:t>
      </w:r>
    </w:p>
    <w:p>
      <w:r>
        <w:t>https://www.paypal.com/us/webapps/mpp/ua/cookie-full</w:t>
      </w:r>
    </w:p>
    <w:p>
      <w:r>
        <w:t>https://policies.google.com/privacy?hl=en</w:t>
      </w:r>
    </w:p>
    <w:p>
      <w:r>
        <w:t>https://policies.google.com/terms?hl=en</w:t>
      </w:r>
    </w:p>
    <w:p>
      <w:r>
        <w:t>https://www.paypal.com/us/webapps/mpp/ua/upcoming-policies-full</w:t>
      </w:r>
    </w:p>
    <w:p>
      <w:r>
        <w:t>https://www.paypal.com/us/smarthelp/contact-us?email=privacy</w:t>
      </w:r>
    </w:p>
    <w:p>
      <w:r>
        <w:t>https://help.xoom.com/s/contactsupport?language=en_US</w:t>
      </w:r>
    </w:p>
    <w:p>
      <w:r>
        <w:t>https://www.paypal.com/selfhelp/home</w:t>
      </w:r>
    </w:p>
    <w:p>
      <w:r>
        <w:t>https://www.paypal.com/us/webapps/mpp/accessibility</w:t>
      </w:r>
    </w:p>
    <w:p>
      <w:r>
        <w:t>https://www.paypal.com/privacy-center</w:t>
      </w:r>
    </w:p>
    <w:p>
      <w:r>
        <w:t>https://www.paypal.com/myaccount/privacy/cookiePrefs?locale=en_US</w:t>
      </w:r>
    </w:p>
    <w:p>
      <w:r>
        <w:t>http://hoctainha.vn/signup?ref_cta=Sign+up&amp;ref_loc=header+logged+out&amp;ref_page=%2Fchrismsimpson%2FMetropolis&amp;source=header</w:t>
      </w:r>
    </w:p>
    <w:p>
      <w:r>
        <w:t>/login?return_to=https%3A%2F%2Fgithub.com%2Fchrismsimpson%2FMetropolis</w:t>
      </w:r>
    </w:p>
    <w:p>
      <w:r>
        <w:t>http://hoctainha.vn/password_reset</w:t>
      </w:r>
    </w:p>
    <w:p>
      <w:r>
        <w:t>https://support.github.com/contact?tags=dotcom-404</w:t>
      </w:r>
    </w:p>
    <w:p>
      <w:r>
        <w:t>https://githubstatus.com</w:t>
      </w:r>
    </w:p>
    <w:p>
      <w:r>
        <w:t>https://twitter.com/githubstatus</w:t>
      </w:r>
    </w:p>
    <w:p>
      <w:r>
        <w:t>http://hoctainha.vn/customer-stories?type=enterprise</w:t>
      </w:r>
    </w:p>
    <w:p>
      <w:r>
        <w:t>https://resources.github.com</w:t>
      </w:r>
    </w:p>
    <w:p>
      <w:r>
        <w:t>https://github.com/github/roadmap</w:t>
      </w:r>
    </w:p>
    <w:p>
      <w:r>
        <w:t>https://partner.github.com</w:t>
      </w:r>
    </w:p>
    <w:p>
      <w:r>
        <w:t>https://atom.io</w:t>
      </w:r>
    </w:p>
    <w:p>
      <w:r>
        <w:t>https://www.electronjs.org</w:t>
      </w:r>
    </w:p>
    <w:p>
      <w:r>
        <w:t>https://desktop.github.com/</w:t>
      </w:r>
    </w:p>
    <w:p>
      <w:r>
        <w:t>https://services.github.com/</w:t>
      </w:r>
    </w:p>
    <w:p>
      <w:r>
        <w:t>http://hoctainha.vn/about/careers</w:t>
      </w:r>
    </w:p>
    <w:p>
      <w:r>
        <w:t>http://hoctainha.vn/about/press</w:t>
      </w:r>
    </w:p>
    <w:p>
      <w:r>
        <w:t>http://hoctainha.vn/about/diversity</w:t>
      </w:r>
    </w:p>
    <w:p>
      <w:r>
        <w:t>https://socialimpact.github.com/</w:t>
      </w:r>
    </w:p>
    <w:p>
      <w:r>
        <w:t>https://shop.github.com</w:t>
      </w:r>
    </w:p>
    <w:p>
      <w:r>
        <w:t>https://twitter.com/github</w:t>
      </w:r>
    </w:p>
    <w:p>
      <w:r>
        <w:t>https://www.facebook.com/GitHub</w:t>
      </w:r>
    </w:p>
    <w:p>
      <w:r>
        <w:t>https://www.youtube.com/github</w:t>
      </w:r>
    </w:p>
    <w:p>
      <w:r>
        <w:t>https://www.linkedin.com/company/github</w:t>
      </w:r>
    </w:p>
    <w:p>
      <w:r>
        <w:t>https://github.com/github</w:t>
      </w:r>
    </w:p>
    <w:p>
      <w:r>
        <w:t>http://hoctainha.vn/git-guides</w:t>
      </w:r>
    </w:p>
    <w:p>
      <w:r>
        <w:t>/login?return_to=https%3A%2F%2Fgithub.com%2Frsms%2Finter</w:t>
      </w:r>
    </w:p>
    <w:p>
      <w:r>
        <w:t>http://hoctainha.vn/signup?ref_cta=Sign+up&amp;ref_loc=header+logged+out&amp;ref_page=%2F%3Cuser-name%3E%2F%3Crepo-name%3E&amp;source=header-repo&amp;source_repo=rsms%2Finter</w:t>
      </w:r>
    </w:p>
    <w:p>
      <w:r>
        <w:t>http://hoctainha.vn/rsms</w:t>
      </w:r>
    </w:p>
    <w:p>
      <w:r>
        <w:t>http://hoctainha.vn/rsms/inter</w:t>
      </w:r>
    </w:p>
    <w:p>
      <w:r>
        <w:t>http://hoctainha.vn/login?return_to=%2Frsms%2Finter</w:t>
      </w:r>
    </w:p>
    <w:p>
      <w:r>
        <w:t>https://rsms.me/inter/</w:t>
      </w:r>
    </w:p>
    <w:p>
      <w:r>
        <w:t>http://hoctainha.vn/rsms/inter/blob/master/LICENSE.txt</w:t>
      </w:r>
    </w:p>
    <w:p>
      <w:r>
        <w:t>http://hoctainha.vn/rsms/inter/stargazers</w:t>
      </w:r>
    </w:p>
    <w:p>
      <w:r>
        <w:t>http://hoctainha.vn/rsms/inter/network/members</w:t>
      </w:r>
    </w:p>
    <w:p>
      <w:r>
        <w:t>http://hoctainha.vn/rsms/inter/issues</w:t>
      </w:r>
    </w:p>
    <w:p>
      <w:r>
        <w:t>http://hoctainha.vn/rsms/inter/pulls</w:t>
      </w:r>
    </w:p>
    <w:p>
      <w:r>
        <w:t>http://hoctainha.vn/rsms/inter/discussions</w:t>
      </w:r>
    </w:p>
    <w:p>
      <w:r>
        <w:t>http://hoctainha.vn/rsms/inter/actions</w:t>
      </w:r>
    </w:p>
    <w:p>
      <w:r>
        <w:t>http://hoctainha.vn/rsms/inter/security</w:t>
      </w:r>
    </w:p>
    <w:p>
      <w:r>
        <w:t>http://hoctainha.vn/rsms/inter/pulse</w:t>
      </w:r>
    </w:p>
    <w:p>
      <w:r>
        <w:t>https://github.com/rsms/inter/tree/{{ urlEncodedRefName }}</w:t>
      </w:r>
    </w:p>
    <w:p>
      <w:r>
        <w:t>http://hoctainha.vn/rsms/inter/branches</w:t>
      </w:r>
    </w:p>
    <w:p>
      <w:r>
        <w:t>http://hoctainha.vn/rsms/inter/tags</w:t>
      </w:r>
    </w:p>
    <w:p>
      <w:r>
        <w:t>http://hoctainha.vn/hydino2085143</w:t>
      </w:r>
    </w:p>
    <w:p>
      <w:r>
        <w:t>http://hoctainha.vn/rsms/inter/commits?author=hydino2085143</w:t>
      </w:r>
    </w:p>
    <w:p>
      <w:r>
        <w:t>http://hoctainha.vn/rsms/inter/commit/7b4e19f9a852a394885ccb935decb4ad0732d4c8</w:t>
      </w:r>
    </w:p>
    <w:p>
      <w:r>
        <w:t>https://github.com/rsms/inter/pull/423</w:t>
      </w:r>
    </w:p>
    <w:p>
      <w:r>
        <w:t>http://hoctainha.vn/rsms/inter/commits/master</w:t>
      </w:r>
    </w:p>
    <w:p>
      <w:r>
        <w:t>http://hoctainha.vn/rsms/inter/tree/7b4e19f9a852a394885ccb935decb4ad0732d4c8</w:t>
      </w:r>
    </w:p>
    <w:p>
      <w:r>
        <w:t>http://hoctainha.vn/rsms/inter/tree/master/.github</w:t>
      </w:r>
    </w:p>
    <w:p>
      <w:r>
        <w:t>http://hoctainha.vn/rsms/inter/commit/6528f926dd8517886e1da0f145d8649602c7202d</w:t>
      </w:r>
    </w:p>
    <w:p>
      <w:r>
        <w:t>http://hoctainha.vn/rsms/inter/tree/master/docs</w:t>
      </w:r>
    </w:p>
    <w:p>
      <w:r>
        <w:t>http://hoctainha.vn/rsms/inter/commit/84a176631b55f7273ca074748cc56820d474af66</w:t>
      </w:r>
    </w:p>
    <w:p>
      <w:r>
        <w:t>https://github.com/rsms/inter/pull/385</w:t>
      </w:r>
    </w:p>
    <w:p>
      <w:r>
        <w:t>http://hoctainha.vn/rsms/inter/tree/master/misc</w:t>
      </w:r>
    </w:p>
    <w:p>
      <w:r>
        <w:t>http://hoctainha.vn/rsms/inter/commit/e614a1c40f7151ba7eaa9ccb200738bcd8076f77</w:t>
      </w:r>
    </w:p>
    <w:p>
      <w:r>
        <w:t>http://hoctainha.vn/rsms/inter/tree/master/src</w:t>
      </w:r>
    </w:p>
    <w:p>
      <w:r>
        <w:t>http://hoctainha.vn/rsms/inter/blob/master/.gitattributes</w:t>
      </w:r>
    </w:p>
    <w:p>
      <w:r>
        <w:t>http://hoctainha.vn/rsms/inter/commit/02c8f016fe49216cb37baa485599676bfd9e8a03</w:t>
      </w:r>
    </w:p>
    <w:p>
      <w:r>
        <w:t>http://hoctainha.vn/rsms/inter/blob/master/.gitignore</w:t>
      </w:r>
    </w:p>
    <w:p>
      <w:r>
        <w:t>http://hoctainha.vn/rsms/inter/commit/73a5b1c7024c50229f1137898d60be7fd51c0378</w:t>
      </w:r>
    </w:p>
    <w:p>
      <w:r>
        <w:t>http://hoctainha.vn/rsms/inter/blob/master/CODE_OF_CONDUCT.md</w:t>
      </w:r>
    </w:p>
    <w:p>
      <w:r>
        <w:t>http://hoctainha.vn/rsms/inter/commit/f89b420bc07ce7a1e9b4aae47afbd16901c46edd</w:t>
      </w:r>
    </w:p>
    <w:p>
      <w:r>
        <w:t>http://hoctainha.vn/rsms/inter/blob/master/CONTRIBUTING.md</w:t>
      </w:r>
    </w:p>
    <w:p>
      <w:r>
        <w:t>http://hoctainha.vn/rsms/inter/commit/ca221fe038d6fbad4d9333bc90e63a1603f955c5</w:t>
      </w:r>
    </w:p>
    <w:p>
      <w:r>
        <w:t>https://github.com/rsms/inter/issues/282</w:t>
      </w:r>
    </w:p>
    <w:p>
      <w:r>
        <w:t>http://hoctainha.vn/rsms/inter/blob/master/Makefile</w:t>
      </w:r>
    </w:p>
    <w:p>
      <w:r>
        <w:t>http://hoctainha.vn/rsms/inter/commit/8cff0e92d299c8a8437835dd3fe50076a43b87e8</w:t>
      </w:r>
    </w:p>
    <w:p>
      <w:r>
        <w:t>https://github.com/rsms/inter/pull/395</w:t>
      </w:r>
    </w:p>
    <w:p>
      <w:r>
        <w:t>http://hoctainha.vn/rsms/inter/blob/master/README.md</w:t>
      </w:r>
    </w:p>
    <w:p>
      <w:r>
        <w:t>http://hoctainha.vn/rsms/inter/blob/master/init.sh</w:t>
      </w:r>
    </w:p>
    <w:p>
      <w:r>
        <w:t>http://hoctainha.vn/rsms/inter/commit/a2de1641ae8c8276961c3c7d33c0b6cb4aabe84d</w:t>
      </w:r>
    </w:p>
    <w:p>
      <w:r>
        <w:t>http://hoctainha.vn/rsms/inter/blob/master/requirements.txt</w:t>
      </w:r>
    </w:p>
    <w:p>
      <w:r>
        <w:t>http://hoctainha.vn/rsms/inter/commit/6e3f2a321ef2a87f4a47f98ea1a62b047163c2c7</w:t>
      </w:r>
    </w:p>
    <w:p>
      <w:r>
        <w:t>http://hoctainha.vn/rsms/inter/blob/master/version.txt</w:t>
      </w:r>
    </w:p>
    <w:p>
      <w:r>
        <w:t>http://hoctainha.vn/rsms/inter/commit/0a5106e0bde18df09374066bf3a7998e3546307d</w:t>
      </w:r>
    </w:p>
    <w:p>
      <w:r>
        <w:t>http://hoctainha.vn#inter</w:t>
      </w:r>
    </w:p>
    <w:p>
      <w:r>
        <w:t>http://hoctainha.vn#quick-questions</w:t>
      </w:r>
    </w:p>
    <w:p>
      <w:r>
        <w:t>http://hoctainha.vn#using--installing-inter</w:t>
      </w:r>
    </w:p>
    <w:p>
      <w:r>
        <w:t>http://hoctainha.vn#alternate-distributions</w:t>
      </w:r>
    </w:p>
    <w:p>
      <w:r>
        <w:t>http://hoctainha.vn#derivative-versions</w:t>
      </w:r>
    </w:p>
    <w:p>
      <w:r>
        <w:t>http://hoctainha.vn#notable-projects-using-inter</w:t>
      </w:r>
    </w:p>
    <w:p>
      <w:r>
        <w:t>http://hoctainha.vn#supporters--contributors</w:t>
      </w:r>
    </w:p>
    <w:p>
      <w:r>
        <w:t>http://hoctainha.vn#contributing-to-this-project</w:t>
      </w:r>
    </w:p>
    <w:p>
      <w:r>
        <w:t>http://hoctainha.vn#design</w:t>
      </w:r>
    </w:p>
    <w:p>
      <w:r>
        <w:t>http://hoctainha.vn#font-metrics</w:t>
      </w:r>
    </w:p>
    <w:p>
      <w:r>
        <w:t>https://rsms.me/inter/#variable</w:t>
      </w:r>
    </w:p>
    <w:p>
      <w:r>
        <w:t>https://rsms.me/inter/#features</w:t>
      </w:r>
    </w:p>
    <w:p>
      <w:r>
        <w:t>https://github.com/rsms/inter/releases/latest</w:t>
      </w:r>
    </w:p>
    <w:p>
      <w:r>
        <w:t>https://rsms.me/inter/samples/</w:t>
      </w:r>
    </w:p>
    <w:p>
      <w:r>
        <w:t>https://github.com/rsms/inter/issues/new?template=bug_report.md</w:t>
      </w:r>
    </w:p>
    <w:p>
      <w:r>
        <w:t>https://github.com/rsms/inter/discussions/categories/q-a</w:t>
      </w:r>
    </w:p>
    <w:p>
      <w:r>
        <w:t>https://rsms.me/inter/inter.css</w:t>
      </w:r>
    </w:p>
    <w:p>
      <w:r>
        <w:t>https://www.npmjs.com/package/inter-ui</w:t>
      </w:r>
    </w:p>
    <w:p>
      <w:r>
        <w:t>https://github.com/Homebrew/homebrew-cask-fonts</w:t>
      </w:r>
    </w:p>
    <w:p>
      <w:r>
        <w:t>https://packages.ubuntu.com/search?keywords=fonts-inter</w:t>
      </w:r>
    </w:p>
    <w:p>
      <w:r>
        <w:t>https://repology.org/project/fonts:inter/versions</w:t>
      </w:r>
    </w:p>
    <w:p>
      <w:r>
        <w:t>https://fonts.google.com/specimen/Inter</w:t>
      </w:r>
    </w:p>
    <w:p>
      <w:r>
        <w:t>https://github.com/Shavian-info/inter</w:t>
      </w:r>
    </w:p>
    <w:p>
      <w:r>
        <w:t>https://figma.com/</w:t>
      </w:r>
    </w:p>
    <w:p>
      <w:r>
        <w:t>https://unity.com/</w:t>
      </w:r>
    </w:p>
    <w:p>
      <w:r>
        <w:t>https://elementary.io/</w:t>
      </w:r>
    </w:p>
    <w:p>
      <w:r>
        <w:t>https://flughafen-zuerich.ch/</w:t>
      </w:r>
    </w:p>
    <w:p>
      <w:r>
        <w:t>https://element.io/</w:t>
      </w:r>
    </w:p>
    <w:p>
      <w:r>
        <w:t>https://en.wikipedia.org/wiki/Presto_(animation_software)</w:t>
      </w:r>
    </w:p>
    <w:p>
      <w:r>
        <w:t>https://minimalissimo.com/</w:t>
      </w:r>
    </w:p>
    <w:p>
      <w:r>
        <w:t>https://github.com/rsms/inter/discussions/categories/show-and-tell</w:t>
      </w:r>
    </w:p>
    <w:p>
      <w:r>
        <w:t>https://github.com/thundernixon</w:t>
      </w:r>
    </w:p>
    <w:p>
      <w:r>
        <w:t>https://github.com/KatjaSchimmel</w:t>
      </w:r>
    </w:p>
    <w:p>
      <w:r>
        <w:t>https://github.com/rsms/inter/graphs/contributors</w:t>
      </w:r>
    </w:p>
    <w:p>
      <w:r>
        <w:t>http://hoctainha.vn/rsms/inter/blob/master/CONTRIBUTING.md#compiling-font-files</w:t>
      </w:r>
    </w:p>
    <w:p>
      <w:r>
        <w:t>https://github.com/rsms/inter/releases/tag/display-beta-1</w:t>
      </w:r>
    </w:p>
    <w:p>
      <w:r>
        <w:t>https://en.wikipedia.org/wiki/Em_(typography)</w:t>
      </w:r>
    </w:p>
    <w:p>
      <w:r>
        <w:t>http://hoctainha.vn/rsms/inter/blob/master/docs/res/metrics.png</w:t>
      </w:r>
    </w:p>
    <w:p>
      <w:r>
        <w:t>http://hoctainha.vn/rsms/inter/blob/master/docs/res/metrics2.png</w:t>
      </w:r>
    </w:p>
    <w:p>
      <w:r>
        <w:t>http://hoctainha.vn/topics/font</w:t>
      </w:r>
    </w:p>
    <w:p>
      <w:r>
        <w:t>http://hoctainha.vn/topics/design</w:t>
      </w:r>
    </w:p>
    <w:p>
      <w:r>
        <w:t>http://hoctainha.vn/topics/typeface</w:t>
      </w:r>
    </w:p>
    <w:p>
      <w:r>
        <w:t>http://hoctainha.vn/rsms/inter/watchers</w:t>
      </w:r>
    </w:p>
    <w:p>
      <w:r>
        <w:t>http://hoctainha.vn/rsms/inter/releases</w:t>
      </w:r>
    </w:p>
    <w:p>
      <w:r>
        <w:t>http://hoctainha.vn/rsms/inter/releases/tag/v3.19</w:t>
      </w:r>
    </w:p>
    <w:p>
      <w:r>
        <w:t>https://paypal.me/rsmsandersson</w:t>
      </w:r>
    </w:p>
    <w:p>
      <w:r>
        <w:t>http://hoctainha.vn/rsms/inter/graphs/contributors</w:t>
      </w:r>
    </w:p>
    <w:p>
      <w:r>
        <w:t>http://hoctainha.vn/rsms/inter/search?l=python</w:t>
      </w:r>
    </w:p>
    <w:p>
      <w:r>
        <w:t>http://hoctainha.vn/rsms/inter/search?l=c</w:t>
      </w:r>
    </w:p>
    <w:p>
      <w:r>
        <w:t>http://hoctainha.vn/rsms/inter/search?l=shell</w:t>
      </w:r>
    </w:p>
    <w:p>
      <w:r>
        <w:t>http://hoctainha.vn/rsms/inter/search?l=makefile</w:t>
      </w:r>
    </w:p>
    <w:p>
      <w:r>
        <w:t>http://hoctainha.vn/rsms/inter/search?l=objective-c%2B%2B</w:t>
      </w:r>
    </w:p>
    <w:p>
      <w:r>
        <w:t>http://hoctainha.vn/rsms/inter/search?l=javascript</w:t>
      </w:r>
    </w:p>
    <w:p>
      <w:r>
        <w:t>http://hoctainha.vn/rsms/inter/search?l=dockerfile</w:t>
      </w:r>
    </w:p>
    <w:p>
      <w:r>
        <w:t>/login?return_to=https%3A%2F%2Fgithub.com%2Fmozilla%2Fzilla-slab</w:t>
      </w:r>
    </w:p>
    <w:p>
      <w:r>
        <w:t>http://hoctainha.vn/signup?ref_cta=Sign+up&amp;ref_loc=header+logged+out&amp;ref_page=%2F%3Cuser-name%3E%2F%3Crepo-name%3E&amp;source=header-repo&amp;source_repo=mozilla%2Fzilla-slab</w:t>
      </w:r>
    </w:p>
    <w:p>
      <w:r>
        <w:t>http://hoctainha.vn/mozilla/zilla-slab</w:t>
      </w:r>
    </w:p>
    <w:p>
      <w:r>
        <w:t>http://hoctainha.vn/login?return_to=%2Fmozilla%2Fzilla-slab</w:t>
      </w:r>
    </w:p>
    <w:p>
      <w:r>
        <w:t>http://hoctainha.vn/mozilla/zilla-slab/blob/master/LICENSE</w:t>
      </w:r>
    </w:p>
    <w:p>
      <w:r>
        <w:t>http://hoctainha.vn/mozilla/zilla-slab/stargazers</w:t>
      </w:r>
    </w:p>
    <w:p>
      <w:r>
        <w:t>http://hoctainha.vn/mozilla/zilla-slab/network/members</w:t>
      </w:r>
    </w:p>
    <w:p>
      <w:r>
        <w:t>http://hoctainha.vn/mozilla/zilla-slab/issues</w:t>
      </w:r>
    </w:p>
    <w:p>
      <w:r>
        <w:t>http://hoctainha.vn/mozilla/zilla-slab/pulls</w:t>
      </w:r>
    </w:p>
    <w:p>
      <w:r>
        <w:t>http://hoctainha.vn/mozilla/zilla-slab/actions</w:t>
      </w:r>
    </w:p>
    <w:p>
      <w:r>
        <w:t>http://hoctainha.vn/mozilla/zilla-slab/projects?type=beta</w:t>
      </w:r>
    </w:p>
    <w:p>
      <w:r>
        <w:t>http://hoctainha.vn/mozilla/zilla-slab/wiki</w:t>
      </w:r>
    </w:p>
    <w:p>
      <w:r>
        <w:t>http://hoctainha.vn/mozilla/zilla-slab/security</w:t>
      </w:r>
    </w:p>
    <w:p>
      <w:r>
        <w:t>http://hoctainha.vn/mozilla/zilla-slab/pulse</w:t>
      </w:r>
    </w:p>
    <w:p>
      <w:r>
        <w:t>https://github.com/mozilla/zilla-slab/tree/{{ urlEncodedRefName }}</w:t>
      </w:r>
    </w:p>
    <w:p>
      <w:r>
        <w:t>http://hoctainha.vn/mozilla/zilla-slab/branches</w:t>
      </w:r>
    </w:p>
    <w:p>
      <w:r>
        <w:t>http://hoctainha.vn/mozilla/zilla-slab/tags</w:t>
      </w:r>
    </w:p>
    <w:p>
      <w:r>
        <w:t>http://hoctainha.vn/alexgibson</w:t>
      </w:r>
    </w:p>
    <w:p>
      <w:r>
        <w:t>http://hoctainha.vn/mozilla/zilla-slab/commits?author=alexgibson</w:t>
      </w:r>
    </w:p>
    <w:p>
      <w:r>
        <w:t>http://hoctainha.vn/mozilla/zilla-slab/commit/6dcec520f9b23ad7f380b7ce3e8072be95fe0004</w:t>
      </w:r>
    </w:p>
    <w:p>
      <w:r>
        <w:t>https://github.com/mozilla/zilla-slab/pull/39</w:t>
      </w:r>
    </w:p>
    <w:p>
      <w:r>
        <w:t>http://hoctainha.vn/mozilla/zilla-slab/commits/master</w:t>
      </w:r>
    </w:p>
    <w:p>
      <w:r>
        <w:t>http://hoctainha.vn/mozilla/zilla-slab/tree/6dcec520f9b23ad7f380b7ce3e8072be95fe0004</w:t>
      </w:r>
    </w:p>
    <w:p>
      <w:r>
        <w:t>http://hoctainha.vn/mozilla/zilla-slab/tree/master/sources</w:t>
      </w:r>
    </w:p>
    <w:p>
      <w:r>
        <w:t>http://hoctainha.vn/mozilla/zilla-slab/commit/4c7e36dffb296119445202b9a66b6eec7dd9bfb2</w:t>
      </w:r>
    </w:p>
    <w:p>
      <w:r>
        <w:t>http://hoctainha.vn/mozilla/zilla-slab/blob/master/.gitignore</w:t>
      </w:r>
    </w:p>
    <w:p>
      <w:r>
        <w:t>http://hoctainha.vn/mozilla/zilla-slab/commit/bcddd016d1aa8ef4d865f797f2fc60bdc59dc0fe</w:t>
      </w:r>
    </w:p>
    <w:p>
      <w:r>
        <w:t>https://bitbucket.org/m4rc1e/zillaslab</w:t>
      </w:r>
    </w:p>
    <w:p>
      <w:r>
        <w:t>http://hoctainha.vn/mozilla/zilla-slab/blob/master/CODE_OF_CONDUCT.md</w:t>
      </w:r>
    </w:p>
    <w:p>
      <w:r>
        <w:t>http://hoctainha.vn/mozilla/zilla-slab/commit/7454f9e6ab8ceb0b5981ae482fd32b9b803f06b5</w:t>
      </w:r>
    </w:p>
    <w:p>
      <w:r>
        <w:t>http://hoctainha.vn/mozilla/zilla-slab/commit/b65c118bae9fccef83058c9df4620ac40d7eed75</w:t>
      </w:r>
    </w:p>
    <w:p>
      <w:r>
        <w:t>http://hoctainha.vn/mozilla/zilla-slab/blob/master/README.md</w:t>
      </w:r>
    </w:p>
    <w:p>
      <w:r>
        <w:t>http://hoctainha.vn/mozilla/zilla-slab/commit/05faeeb16e05d98a17420ff8368d4141af1ec4c5</w:t>
      </w:r>
    </w:p>
    <w:p>
      <w:r>
        <w:t>http://hoctainha.vn/mozilla/zilla-slab/blob/master/requirements.txt</w:t>
      </w:r>
    </w:p>
    <w:p>
      <w:r>
        <w:t>http://hoctainha.vn/mozilla/zilla-slab/commit/1b84274bff2ee4acc114e08dbb01a9f6112260f1</w:t>
      </w:r>
    </w:p>
    <w:p>
      <w:r>
        <w:t>http://hoctainha.vn#zilla-slab</w:t>
      </w:r>
    </w:p>
    <w:p>
      <w:r>
        <w:t>http://hoctainha.vn#installation</w:t>
      </w:r>
    </w:p>
    <w:p>
      <w:r>
        <w:t>http://hoctainha.vn#dependencies-to-generate-webfonts</w:t>
      </w:r>
    </w:p>
    <w:p>
      <w:r>
        <w:t>http://hoctainha.vn#install-on-macos</w:t>
      </w:r>
    </w:p>
    <w:p>
      <w:r>
        <w:t>http://hoctainha.vn#install-on-linux</w:t>
      </w:r>
    </w:p>
    <w:p>
      <w:r>
        <w:t>http://hoctainha.vn#debian-based-systems-aptitude--apt</w:t>
      </w:r>
    </w:p>
    <w:p>
      <w:r>
        <w:t>http://hoctainha.vn#generating-fonts</w:t>
      </w:r>
    </w:p>
    <w:p>
      <w:r>
        <w:t>https://github.com/mozilla/zilla-slab/releases/latest</w:t>
      </w:r>
    </w:p>
    <w:p>
      <w:r>
        <w:t>https://code.cdn.mozilla.net/fonts/zilla-slab.css</w:t>
      </w:r>
    </w:p>
    <w:p>
      <w:r>
        <w:t>https://github.com/google/woff2</w:t>
      </w:r>
    </w:p>
    <w:p>
      <w:r>
        <w:t>https://github.com/google/brotli</w:t>
      </w:r>
    </w:p>
    <w:p>
      <w:r>
        <w:t>https://github.com/MacPython/terryfy</w:t>
      </w:r>
    </w:p>
    <w:p>
      <w:r>
        <w:t>https://github.com/hillbig/esaxx</w:t>
      </w:r>
    </w:p>
    <w:p>
      <w:r>
        <w:t>http://hoctainha.vn/topics/typography</w:t>
      </w:r>
    </w:p>
    <w:p>
      <w:r>
        <w:t>http://hoctainha.vn/topics/mozilla</w:t>
      </w:r>
    </w:p>
    <w:p>
      <w:r>
        <w:t>http://hoctainha.vn/topics/webfonts</w:t>
      </w:r>
    </w:p>
    <w:p>
      <w:r>
        <w:t>http://hoctainha.vn/topics/webfont</w:t>
      </w:r>
    </w:p>
    <w:p>
      <w:r>
        <w:t>http://hoctainha.vn/mozilla/zilla-slab/watchers</w:t>
      </w:r>
    </w:p>
    <w:p>
      <w:r>
        <w:t>http://hoctainha.vn/mozilla/zilla-slab/releases</w:t>
      </w:r>
    </w:p>
    <w:p>
      <w:r>
        <w:t>http://hoctainha.vn/mozilla/zilla-slab/releases/tag/v1.002</w:t>
      </w:r>
    </w:p>
    <w:p>
      <w:r>
        <w:t>http://hoctainha.vn/orgs/mozilla/packages?repo_name=zilla-slab</w:t>
      </w:r>
    </w:p>
    <w:p>
      <w:r>
        <w:t>http://hoctainha.vn/mozilla/zilla-slab/graphs/contributors</w:t>
      </w:r>
    </w:p>
    <w:p>
      <w:r>
        <w:t>https://github.com/alexgibson</w:t>
      </w:r>
    </w:p>
    <w:p>
      <w:r>
        <w:t>https://github.com/m4rc1e</w:t>
      </w:r>
    </w:p>
    <w:p>
      <w:r>
        <w:t>https://github.com/shinenelson</w:t>
      </w:r>
    </w:p>
    <w:p>
      <w:r>
        <w:t>https://github.com/shoorick</w:t>
      </w:r>
    </w:p>
    <w:p>
      <w:r>
        <w:t>https://github.com/kennethormandy</w:t>
      </w:r>
    </w:p>
    <w:p>
      <w:r>
        <w:t>https://github.com/Mozilla-GitHub-Standards</w:t>
      </w:r>
    </w:p>
    <w:p>
      <w:r>
        <w:t>http://hoctainha.vn/mozilla/zilla-slab/search?l=shell</w:t>
      </w:r>
    </w:p>
    <w:p>
      <w:r>
        <w:t>https://protocol.mozilla.org/</w:t>
      </w:r>
    </w:p>
    <w:p>
      <w:r>
        <w:t>https://design.firefox.com/photon/</w:t>
      </w:r>
    </w:p>
    <w:p>
      <w:r>
        <w:t>https://blog.mozilla.org/opendesign/</w:t>
      </w:r>
    </w:p>
    <w:p>
      <w:r>
        <w:t>https://github.com/mozilla/zilla-slab/releases/tag/v1.0</w:t>
      </w:r>
    </w:p>
    <w:p>
      <w:r>
        <w:t>https://assets.mozilla.net/press/Headers.zip</w:t>
      </w:r>
    </w:p>
    <w:p>
      <w:r>
        <w:t>https://assets.mozilla.net/press/Mozilla_Offices.zip</w:t>
      </w:r>
    </w:p>
    <w:p>
      <w:r>
        <w:t>http://toan.hoctainha.vn/Thu-Vien/Chuyen-De/113560/su-dung-mot-dang-thuc-de-giai-mot-so-bai-toan-ve-nhi-thuc-niu-ton</w:t>
      </w:r>
    </w:p>
    <w:p>
      <w:r>
        <w:t>http://toan.hoctainha.vn/Thu-Vien/The/nhi-thuc-niu-ton</w:t>
      </w:r>
    </w:p>
    <w:p>
      <w:r>
        <w:t>http://toan.hoctainha.vn/Thu-Vien/Chuyen-De/113528/chung-minh-bdt-luong-giac-bang-bien-doi-tuong-duong</w:t>
      </w:r>
    </w:p>
    <w:p>
      <w:r>
        <w:t>https://fontsarena.com/metropolis-by-chris-simpson/</w:t>
      </w:r>
    </w:p>
    <w:p>
      <w:r>
        <w:t>https://choosealicense.com/licenses/ofl-1.1/</w:t>
      </w:r>
    </w:p>
    <w:p>
      <w:r>
        <w:t>https://github.com/google/fonts/issues/1455</w:t>
      </w:r>
    </w:p>
    <w:p>
      <w:r>
        <w:t>https://blog.mozilla.org/opendesign/zilla-slab-common-language-shared-font/</w:t>
      </w:r>
    </w:p>
    <w:p>
      <w:r>
        <w:t>https://3u26hb1g25wn1xwo8g186fnd-wpengine.netdna-ssl.com/files/2019/06/Zilla-Slab.zip</w:t>
      </w:r>
    </w:p>
    <w:p>
      <w:r>
        <w:t>http://hoctainha.vn/firefox</w:t>
      </w:r>
    </w:p>
    <w:p>
      <w:r>
        <w:t>https://blog.mozilla.org/careers/working-from-home-at-mozilla/</w:t>
      </w:r>
    </w:p>
    <w:p>
      <w:r>
        <w:t>https://assets.mozilla.net/pdf/mozilla-careers-comp-brochure.pdf</w:t>
      </w:r>
    </w:p>
    <w:p>
      <w:r>
        <w:t>https://www.fastcompany.com/90373504/fighting-for-online-freedom</w:t>
      </w:r>
    </w:p>
    <w:p>
      <w:r>
        <w:t>https://www.fastcompany.com/90299092/mozilla-most-innovative-companies-2019</w:t>
      </w:r>
    </w:p>
    <w:p>
      <w:r>
        <w:t>https://blog.mozilla.org/careers/mozilla-corporation-takes-part-in-hrcs-2019-lgbtq-workplace-equality-index/</w:t>
      </w:r>
    </w:p>
    <w:p>
      <w:r>
        <w:t>http://hoctainha.vn/en-US/contact/spaces/paris/</w:t>
      </w:r>
    </w:p>
    <w:p>
      <w:r>
        <w:t>http://hoctainha.vn/en-US/contact/spaces/portland/</w:t>
      </w:r>
    </w:p>
    <w:p>
      <w:r>
        <w:t>/login?return_to=https%3A%2F%2Fgithub.com%2Fmozilla</w:t>
      </w:r>
    </w:p>
    <w:p>
      <w:r>
        <w:t>https://wiki.mozilla.org/Github</w:t>
      </w:r>
    </w:p>
    <w:p>
      <w:r>
        <w:t>http://hoctainha.vn/orgs/mozilla/repositories</w:t>
      </w:r>
    </w:p>
    <w:p>
      <w:r>
        <w:t>http://hoctainha.vn/orgs/mozilla/packages</w:t>
      </w:r>
    </w:p>
    <w:p>
      <w:r>
        <w:t>http://hoctainha.vn/orgs/mozilla/people</w:t>
      </w:r>
    </w:p>
    <w:p>
      <w:r>
        <w:t>http://hoctainha.vn/orgs/mozilla/projects?type=beta</w:t>
      </w:r>
    </w:p>
    <w:p>
      <w:r>
        <w:t>http://hoctainha.vn/mozilla/pdf.js</w:t>
      </w:r>
    </w:p>
    <w:p>
      <w:r>
        <w:t>http://hoctainha.vn/mozilla/pdf.js/stargazers</w:t>
      </w:r>
    </w:p>
    <w:p>
      <w:r>
        <w:t>http://hoctainha.vn/mozilla/pdf.js/network/members</w:t>
      </w:r>
    </w:p>
    <w:p>
      <w:r>
        <w:t>http://hoctainha.vn/mozilla/DeepSpeech</w:t>
      </w:r>
    </w:p>
    <w:p>
      <w:r>
        <w:t>http://hoctainha.vn/mozilla/DeepSpeech/stargazers</w:t>
      </w:r>
    </w:p>
    <w:p>
      <w:r>
        <w:t>http://hoctainha.vn/mozilla/DeepSpeech/network/members</w:t>
      </w:r>
    </w:p>
    <w:p>
      <w:r>
        <w:t>http://hoctainha.vn/mozilla/send</w:t>
      </w:r>
    </w:p>
    <w:p>
      <w:r>
        <w:t>http://hoctainha.vn/mozilla/send/stargazers</w:t>
      </w:r>
    </w:p>
    <w:p>
      <w:r>
        <w:t>http://hoctainha.vn/mozilla/send/network/members</w:t>
      </w:r>
    </w:p>
    <w:p>
      <w:r>
        <w:t>http://hoctainha.vn/mozilla/sops</w:t>
      </w:r>
    </w:p>
    <w:p>
      <w:r>
        <w:t>http://hoctainha.vn/mozilla/sops/stargazers</w:t>
      </w:r>
    </w:p>
    <w:p>
      <w:r>
        <w:t>http://hoctainha.vn/mozilla/sops/network/members</w:t>
      </w:r>
    </w:p>
    <w:p>
      <w:r>
        <w:t>http://hoctainha.vn/mozilla/BrowserQuest</w:t>
      </w:r>
    </w:p>
    <w:p>
      <w:r>
        <w:t>http://hoctainha.vn/mozilla/BrowserQuest/stargazers</w:t>
      </w:r>
    </w:p>
    <w:p>
      <w:r>
        <w:t>http://hoctainha.vn/mozilla/BrowserQuest/network/members</w:t>
      </w:r>
    </w:p>
    <w:p>
      <w:r>
        <w:t>http://hoctainha.vn/mozilla/nunjucks</w:t>
      </w:r>
    </w:p>
    <w:p>
      <w:r>
        <w:t>http://hoctainha.vn/mozilla/nunjucks/stargazers</w:t>
      </w:r>
    </w:p>
    <w:p>
      <w:r>
        <w:t>http://hoctainha.vn/mozilla/nunjucks/network/members</w:t>
      </w:r>
    </w:p>
    <w:p>
      <w:r>
        <w:t>http://hoctainha.vn/mozilla/fxa-content-server-l10n</w:t>
      </w:r>
    </w:p>
    <w:p>
      <w:r>
        <w:t>http://hoctainha.vn/mozilla/fxa-content-server-l10n/stargazers</w:t>
      </w:r>
    </w:p>
    <w:p>
      <w:r>
        <w:t>http://hoctainha.vn/mozilla/fxa-content-server-l10n/network/members</w:t>
      </w:r>
    </w:p>
    <w:p>
      <w:r>
        <w:t>http://hoctainha.vn/mozilla/fxa-content-server-l10n/issues</w:t>
      </w:r>
    </w:p>
    <w:p>
      <w:r>
        <w:t>http://hoctainha.vn/mozilla/fxa-content-server-l10n/pulls</w:t>
      </w:r>
    </w:p>
    <w:p>
      <w:r>
        <w:t>http://hoctainha.vn/mozilla/bedrock</w:t>
      </w:r>
    </w:p>
    <w:p>
      <w:r>
        <w:t>http://hoctainha.vn/mozilla/bedrock/stargazers</w:t>
      </w:r>
    </w:p>
    <w:p>
      <w:r>
        <w:t>http://hoctainha.vn/mozilla/bedrock/network/members</w:t>
      </w:r>
    </w:p>
    <w:p>
      <w:r>
        <w:t>http://hoctainha.vn/mozilla/bedrock/issues</w:t>
      </w:r>
    </w:p>
    <w:p>
      <w:r>
        <w:t>http://hoctainha.vn/mozilla/bedrock/issues?q=label%3A%22Help+wanted+%F0%9F%91%8B%22+is%3Aissue+is%3Aopen</w:t>
      </w:r>
    </w:p>
    <w:p>
      <w:r>
        <w:t>http://hoctainha.vn/mozilla/bedrock/pulls</w:t>
      </w:r>
    </w:p>
    <w:p>
      <w:r>
        <w:t>http://hoctainha.vn/mozilla/gecko-dev</w:t>
      </w:r>
    </w:p>
    <w:p>
      <w:r>
        <w:t>https://hg.mozilla.org</w:t>
      </w:r>
    </w:p>
    <w:p>
      <w:r>
        <w:t>https://firefox-source-docs.mozilla.org/contributing/contribution_quickref.html</w:t>
      </w:r>
    </w:p>
    <w:p>
      <w:r>
        <w:t>http://hoctainha.vn/mozilla/gecko-dev/stargazers</w:t>
      </w:r>
    </w:p>
    <w:p>
      <w:r>
        <w:t>http://hoctainha.vn/mozilla/gecko-dev/network/members</w:t>
      </w:r>
    </w:p>
    <w:p>
      <w:r>
        <w:t>http://hoctainha.vn/mozilla/gecko-dev/issues</w:t>
      </w:r>
    </w:p>
    <w:p>
      <w:r>
        <w:t>http://hoctainha.vn/mozilla/gecko-dev/pulls</w:t>
      </w:r>
    </w:p>
    <w:p>
      <w:r>
        <w:t>http://hoctainha.vn/mozilla/sign-addon</w:t>
      </w:r>
    </w:p>
    <w:p>
      <w:r>
        <w:t>http://hoctainha.vn/mozilla/sign-addon/stargazers</w:t>
      </w:r>
    </w:p>
    <w:p>
      <w:r>
        <w:t>http://hoctainha.vn/mozilla/sign-addon/network/members</w:t>
      </w:r>
    </w:p>
    <w:p>
      <w:r>
        <w:t>http://hoctainha.vn/mozilla/sign-addon/issues</w:t>
      </w:r>
    </w:p>
    <w:p>
      <w:r>
        <w:t>http://hoctainha.vn/mozilla/sign-addon/pulls</w:t>
      </w:r>
    </w:p>
    <w:p>
      <w:r>
        <w:t>http://hoctainha.vn/mozilla/application-services</w:t>
      </w:r>
    </w:p>
    <w:p>
      <w:r>
        <w:t>http://hoctainha.vn/mozilla/application-services/stargazers</w:t>
      </w:r>
    </w:p>
    <w:p>
      <w:r>
        <w:t>http://hoctainha.vn/mozilla/application-services/network/members</w:t>
      </w:r>
    </w:p>
    <w:p>
      <w:r>
        <w:t>http://hoctainha.vn/mozilla/application-services/issues</w:t>
      </w:r>
    </w:p>
    <w:p>
      <w:r>
        <w:t>http://hoctainha.vn/mozilla/application-services/pulls</w:t>
      </w:r>
    </w:p>
    <w:p>
      <w:r>
        <w:t>http://hoctainha.vn/mozilla/kitsune</w:t>
      </w:r>
    </w:p>
    <w:p>
      <w:r>
        <w:t>http://hoctainha.vn/mozilla/kitsune/stargazers</w:t>
      </w:r>
    </w:p>
    <w:p>
      <w:r>
        <w:t>http://hoctainha.vn/mozilla/kitsune/network/members</w:t>
      </w:r>
    </w:p>
    <w:p>
      <w:r>
        <w:t>http://hoctainha.vn/mozilla/kitsune/issues</w:t>
      </w:r>
    </w:p>
    <w:p>
      <w:r>
        <w:t>http://hoctainha.vn/mozilla/kitsune/pulls</w:t>
      </w:r>
    </w:p>
    <w:p>
      <w:r>
        <w:t>http://hoctainha.vn/mozilla/relman-auto-nag</w:t>
      </w:r>
    </w:p>
    <w:p>
      <w:r>
        <w:t>http://hoctainha.vn/mozilla/relman-auto-nag/stargazers</w:t>
      </w:r>
    </w:p>
    <w:p>
      <w:r>
        <w:t>http://hoctainha.vn/mozilla/relman-auto-nag/network/members</w:t>
      </w:r>
    </w:p>
    <w:p>
      <w:r>
        <w:t>http://hoctainha.vn/mozilla/relman-auto-nag/issues</w:t>
      </w:r>
    </w:p>
    <w:p>
      <w:r>
        <w:t>http://hoctainha.vn/mozilla/relman-auto-nag/pulls</w:t>
      </w:r>
    </w:p>
    <w:p>
      <w:r>
        <w:t>http://hoctainha.vn/mozilla/addons-wp-headless</w:t>
      </w:r>
    </w:p>
    <w:p>
      <w:r>
        <w:t>http://hoctainha.vn/mozilla/addons-wp-headless/stargazers</w:t>
      </w:r>
    </w:p>
    <w:p>
      <w:r>
        <w:t>http://hoctainha.vn/mozilla/addons-wp-headless/network/members</w:t>
      </w:r>
    </w:p>
    <w:p>
      <w:r>
        <w:t>http://hoctainha.vn/mozilla/addons-wp-headless/issues</w:t>
      </w:r>
    </w:p>
    <w:p>
      <w:r>
        <w:t>http://hoctainha.vn/mozilla/addons-wp-headless/pulls</w:t>
      </w:r>
    </w:p>
    <w:p>
      <w:r>
        <w:t>http://hoctainha.vn/mozilla/build-relengdocs</w:t>
      </w:r>
    </w:p>
    <w:p>
      <w:r>
        <w:t>http://hoctainha.vn/mozilla/build-relengdocs/stargazers</w:t>
      </w:r>
    </w:p>
    <w:p>
      <w:r>
        <w:t>http://hoctainha.vn/mozilla/build-relengdocs/network/members</w:t>
      </w:r>
    </w:p>
    <w:p>
      <w:r>
        <w:t>http://hoctainha.vn/mozilla/build-relengdocs/issues</w:t>
      </w:r>
    </w:p>
    <w:p>
      <w:r>
        <w:t>http://hoctainha.vn/mozilla/build-relengdocs/pulls</w:t>
      </w:r>
    </w:p>
    <w:p>
      <w:r>
        <w:t>http://hoctainha.vn/mozilla/addons-release-tests</w:t>
      </w:r>
    </w:p>
    <w:p>
      <w:r>
        <w:t>http://hoctainha.vn/mozilla/addons-release-tests/stargazers</w:t>
      </w:r>
    </w:p>
    <w:p>
      <w:r>
        <w:t>http://hoctainha.vn/mozilla/addons-release-tests/network/members</w:t>
      </w:r>
    </w:p>
    <w:p>
      <w:r>
        <w:t>http://hoctainha.vn/mozilla/addons-release-tests/issues</w:t>
      </w:r>
    </w:p>
    <w:p>
      <w:r>
        <w:t>http://hoctainha.vn/mozilla/addons-release-tests/pulls</w:t>
      </w:r>
    </w:p>
    <w:p>
      <w:r>
        <w:t>http://hoctainha.vn/orgs/mozilla/repositories?type=all</w:t>
      </w:r>
    </w:p>
    <w:p>
      <w:r>
        <w:t>http://hoctainha.vn/robhudson</w:t>
      </w:r>
    </w:p>
    <w:p>
      <w:r>
        <w:t>http://hoctainha.vn/badboy</w:t>
      </w:r>
    </w:p>
    <w:p>
      <w:r>
        <w:t>http://hoctainha.vn/clarkbw</w:t>
      </w:r>
    </w:p>
    <w:p>
      <w:r>
        <w:t>http://hoctainha.vn/claus</w:t>
      </w:r>
    </w:p>
    <w:p>
      <w:r>
        <w:t>http://hoctainha.vn/rpl</w:t>
      </w:r>
    </w:p>
    <w:p>
      <w:r>
        <w:t>http://hoctainha.vn/jlongster</w:t>
      </w:r>
    </w:p>
    <w:p>
      <w:r>
        <w:t>http://hoctainha.vn/ozten</w:t>
      </w:r>
    </w:p>
    <w:p>
      <w:r>
        <w:t>http://hoctainha.vn/pmclanahan</w:t>
      </w:r>
    </w:p>
    <w:p>
      <w:r>
        <w:t>http://hoctainha.vn/lonnen</w:t>
      </w:r>
    </w:p>
    <w:p>
      <w:r>
        <w:t>http://hoctainha.vn/Laurian</w:t>
      </w:r>
    </w:p>
    <w:p>
      <w:r>
        <w:t>http://hoctainha.vn/moomerman</w:t>
      </w:r>
    </w:p>
    <w:p>
      <w:r>
        <w:t>http://hoctainha.vn/simonwex</w:t>
      </w:r>
    </w:p>
    <w:p>
      <w:r>
        <w:t>http://hoctainha.vn/tomusher</w:t>
      </w:r>
    </w:p>
    <w:p>
      <w:r>
        <w:t>http://hoctainha.vn/gabelula</w:t>
      </w:r>
    </w:p>
    <w:p>
      <w:r>
        <w:t>http://hoctainha.vn/l-hedgehog</w:t>
      </w:r>
    </w:p>
    <w:p>
      <w:r>
        <w:t>http://hoctainha.vn/daytonn</w:t>
      </w:r>
    </w:p>
    <w:p>
      <w:r>
        <w:t>http://hoctainha.vn/n1k0</w:t>
      </w:r>
    </w:p>
    <w:p>
      <w:r>
        <w:t>http://hoctainha.vn/mcav</w:t>
      </w:r>
    </w:p>
    <w:p>
      <w:r>
        <w:t>http://hoctainha.vn/gmiroshnykov</w:t>
      </w:r>
    </w:p>
    <w:p>
      <w:r>
        <w:t>http://hoctainha.vn/tantek</w:t>
      </w:r>
    </w:p>
    <w:p>
      <w:r>
        <w:t>http://hoctainha.vn/orgs/mozilla/repositories?language=javascript&amp;type=all</w:t>
      </w:r>
    </w:p>
    <w:p>
      <w:r>
        <w:t>http://hoctainha.vn/orgs/mozilla/repositories?language=python&amp;type=all</w:t>
      </w:r>
    </w:p>
    <w:p>
      <w:r>
        <w:t>http://hoctainha.vn/orgs/mozilla/repositories?language=html&amp;type=all</w:t>
      </w:r>
    </w:p>
    <w:p>
      <w:r>
        <w:t>http://hoctainha.vn/orgs/mozilla/repositories?language=css&amp;type=all</w:t>
      </w:r>
    </w:p>
    <w:p>
      <w:r>
        <w:t>http://hoctainha.vn/orgs/mozilla/repositories?language=rust&amp;type=all</w:t>
      </w:r>
    </w:p>
    <w:p>
      <w:r>
        <w:t>http://hoctainha.vn/search?q=topic%3Aunmaintained+org%3Amozilla+fork%3Atrue</w:t>
      </w:r>
    </w:p>
    <w:p>
      <w:r>
        <w:t>http://hoctainha.vn/search?q=topic%3Ainactive+org%3Amozilla+fork%3Atrue</w:t>
      </w:r>
    </w:p>
    <w:p>
      <w:r>
        <w:t>http://hoctainha.vn/search?q=topic%3Aabandoned+org%3Amozilla+fork%3Atrue</w:t>
      </w:r>
    </w:p>
    <w:p>
      <w:r>
        <w:t>http://hoctainha.vn/search?q=topic%3Amozilla+org%3Amozilla+fork%3Atrue</w:t>
      </w:r>
    </w:p>
    <w:p>
      <w:r>
        <w:t>http://hoctainha.vn/search?q=topic%3Afirefox+org%3Amozilla+fork%3Atrue</w:t>
      </w:r>
    </w:p>
    <w:p>
      <w:r>
        <w:t>http://hoctainha.vn/en-US/foundation/trademarks/list/</w:t>
      </w:r>
    </w:p>
    <w:p>
      <w:r>
        <w:t>http://hoctainha.vn#firefox-add-on</w:t>
      </w:r>
    </w:p>
    <w:p>
      <w:r>
        <w:t>http://hoctainha.vn#open-source-guidelines</w:t>
      </w:r>
    </w:p>
    <w:p>
      <w:r>
        <w:t>http://hoctainha.vn#logo-guidelines</w:t>
      </w:r>
    </w:p>
    <w:p>
      <w:r>
        <w:t>http://hoctainha.vn/en-US/foundation/trademarks/distribution-policy/</w:t>
      </w:r>
    </w:p>
    <w:p>
      <w:r>
        <w:t>http://toan.hoctainha.vn/Thu-Vien/Chuyen-De/113558/mot-so-phuong-phap-giai-phuong-trinh-co-chua-phan-nguyen</w:t>
      </w:r>
    </w:p>
    <w:p>
      <w:r>
        <w:t>http://toan.hoctainha.vn/Thu-Vien/The/so-hoc</w:t>
      </w:r>
    </w:p>
    <w:p>
      <w:r>
        <w:t>http://toan.hoctainha.vn/Thu-Vien/Chuyen-De/113295/phuong-phap-dat-an-phu-de-giai-phuong-trinh-co-hai-phep-toan-nguoc-nhau</w:t>
      </w:r>
    </w:p>
    <w:p>
      <w:r>
        <w:t>http://toan.hoctainha.vn/Thu-Vien/The/phuong-trinh-mu</w:t>
      </w:r>
    </w:p>
    <w:p>
      <w:r>
        <w:t>http://toan.hoctainha.vn/Thu-Vien/The/phuong-trinh-logarit</w:t>
      </w:r>
    </w:p>
    <w:p>
      <w:r>
        <w:t>http://toan.hoctainha.vn/Thu-Vien/Chuyen-De/113288/mot-so-ung-dung-cua-dinh-li-vi-et</w:t>
      </w:r>
    </w:p>
    <w:p>
      <w:r>
        <w:t>http://toan.hoctainha.vn/Thu-Vien/The/phuong-trinh-bac-hai</w:t>
      </w:r>
    </w:p>
    <w:p>
      <w:r>
        <w:t>http://toan.hoctainha.vn/Thu-Vien/The/phuong-trinh-chua-tham-so</w:t>
      </w:r>
    </w:p>
    <w:p>
      <w:r>
        <w:t>https://support.mozilla.org/en-US/kb/how-does-phishing-and-malware-protection-work</w:t>
      </w:r>
    </w:p>
    <w:p>
      <w:r>
        <w:t>https://safebrowsing.google.com/</w:t>
      </w:r>
    </w:p>
    <w:p>
      <w:r>
        <w:t>https://safebrowsing.google.com/safebrowsing/report_phish/</w:t>
      </w:r>
    </w:p>
    <w:p>
      <w:r>
        <w:t>https://safebrowsing.google.com/safebrowsing/report_badware/</w:t>
      </w:r>
    </w:p>
    <w:p>
      <w:r>
        <w:t>/login?return_to=https%3A%2F%2Fgithub.com%2Fmozilla%2Fkitsune%2F</w:t>
      </w:r>
    </w:p>
    <w:p>
      <w:r>
        <w:t>http://hoctainha.vn/signup?ref_cta=Sign+up&amp;ref_loc=header+logged+out&amp;ref_page=%2F%3Cuser-name%3E%2F%3Crepo-name%3E&amp;source=header-repo&amp;source_repo=mozilla%2Fkitsune</w:t>
      </w:r>
    </w:p>
    <w:p>
      <w:r>
        <w:t>http://hoctainha.vn/login?return_to=%2Fmozilla%2Fkitsune</w:t>
      </w:r>
    </w:p>
    <w:p>
      <w:r>
        <w:t>http://hoctainha.vn/mozilla/kitsune/blob/main/LICENSE</w:t>
      </w:r>
    </w:p>
    <w:p>
      <w:r>
        <w:t>http://hoctainha.vn/mozilla/kitsune/actions</w:t>
      </w:r>
    </w:p>
    <w:p>
      <w:r>
        <w:t>http://hoctainha.vn/mozilla/kitsune/projects?type=beta</w:t>
      </w:r>
    </w:p>
    <w:p>
      <w:r>
        <w:t>http://hoctainha.vn/mozilla/kitsune/security</w:t>
      </w:r>
    </w:p>
    <w:p>
      <w:r>
        <w:t>http://hoctainha.vn/mozilla/kitsune/pulse</w:t>
      </w:r>
    </w:p>
    <w:p>
      <w:r>
        <w:t>https://github.com/mozilla/kitsune/tree/{{ urlEncodedRefName }}</w:t>
      </w:r>
    </w:p>
    <w:p>
      <w:r>
        <w:t>http://hoctainha.vn/mozilla/kitsune/branches</w:t>
      </w:r>
    </w:p>
    <w:p>
      <w:r>
        <w:t>http://hoctainha.vn/mozilla/kitsune/tags</w:t>
      </w:r>
    </w:p>
    <w:p>
      <w:r>
        <w:t>http://hoctainha.vn/akatsoulas</w:t>
      </w:r>
    </w:p>
    <w:p>
      <w:r>
        <w:t>http://hoctainha.vn/mozilla/kitsune/commits?author=akatsoulas</w:t>
      </w:r>
    </w:p>
    <w:p>
      <w:r>
        <w:t>http://hoctainha.vn/mozilla/kitsune/commit/7e00d83dedd33b98e9408281866c86b53a465635</w:t>
      </w:r>
    </w:p>
    <w:p>
      <w:r>
        <w:t>https://github.com/mozilla/kitsune/pull/5050</w:t>
      </w:r>
    </w:p>
    <w:p>
      <w:r>
        <w:t>http://hoctainha.vn/mozilla/kitsune/commits/main</w:t>
      </w:r>
    </w:p>
    <w:p>
      <w:r>
        <w:t>http://hoctainha.vn/mozilla/kitsune/tree/7e00d83dedd33b98e9408281866c86b53a465635</w:t>
      </w:r>
    </w:p>
    <w:p>
      <w:r>
        <w:t>http://hoctainha.vn/mozilla/kitsune/tree/main/.circleci</w:t>
      </w:r>
    </w:p>
    <w:p>
      <w:r>
        <w:t>http://hoctainha.vn/mozilla/kitsune/commit/bb9a367076941dcc9bbf5f5fc6f5e380241d35bd</w:t>
      </w:r>
    </w:p>
    <w:p>
      <w:r>
        <w:t>http://hoctainha.vn/mozilla/kitsune/tree/main/.devcontainer</w:t>
      </w:r>
    </w:p>
    <w:p>
      <w:r>
        <w:t>http://hoctainha.vn/mozilla/kitsune/commit/f07177b72462c43be482048bea3a2d094e5caab4</w:t>
      </w:r>
    </w:p>
    <w:p>
      <w:r>
        <w:t>https://github.com/mozilla/kitsune/pull/5017</w:t>
      </w:r>
    </w:p>
    <w:p>
      <w:r>
        <w:t>http://hoctainha.vn/mozilla/kitsune/tree/main/.vscode</w:t>
      </w:r>
    </w:p>
    <w:p>
      <w:r>
        <w:t>http://hoctainha.vn/mozilla/kitsune/commit/3134dec758617af5b54da7fc1b4c537eb479f82c</w:t>
      </w:r>
    </w:p>
    <w:p>
      <w:r>
        <w:t>http://hoctainha.vn/mozilla/kitsune/tree/main/bin</w:t>
      </w:r>
    </w:p>
    <w:p>
      <w:r>
        <w:t>http://hoctainha.vn/mozilla/kitsune/commit/2cf010fa886d31ec6f5a2223c1dce5db7bf46f3d</w:t>
      </w:r>
    </w:p>
    <w:p>
      <w:r>
        <w:t>https://github.com/mozilla/kitsune/pull/5013</w:t>
      </w:r>
    </w:p>
    <w:p>
      <w:r>
        <w:t>http://hoctainha.vn/mozilla/kitsune/tree/main/configs</w:t>
      </w:r>
    </w:p>
    <w:p>
      <w:r>
        <w:t>http://hoctainha.vn/mozilla/kitsune/commit/729376e78e03bc16859f7be47c88845a37310607</w:t>
      </w:r>
    </w:p>
    <w:p>
      <w:r>
        <w:t>http://hoctainha.vn/mozilla/kitsune/tree/main/docker</w:t>
      </w:r>
    </w:p>
    <w:p>
      <w:r>
        <w:t>http://hoctainha.vn/mozilla/kitsune/tree/main/docs</w:t>
      </w:r>
    </w:p>
    <w:p>
      <w:r>
        <w:t>http://hoctainha.vn/mozilla/kitsune/commit/500fec16f97712445a336027d220b3f6626957db</w:t>
      </w:r>
    </w:p>
    <w:p>
      <w:r>
        <w:t>http://hoctainha.vn/mozilla/kitsune/tree/main/jsi18n</w:t>
      </w:r>
    </w:p>
    <w:p>
      <w:r>
        <w:t>http://hoctainha.vn/mozilla/kitsune/commit/19c96f1cf9a99a3c45653535357d8bcae3928ba4</w:t>
      </w:r>
    </w:p>
    <w:p>
      <w:r>
        <w:t>http://hoctainha.vn/mozilla/kitsune/tree/main/k8s</w:t>
      </w:r>
    </w:p>
    <w:p>
      <w:r>
        <w:t>http://hoctainha.vn/mozilla/kitsune/commit/1d86a3d7ced020fb4d91b54c38923cdb992c6cb5</w:t>
      </w:r>
    </w:p>
    <w:p>
      <w:r>
        <w:t>http://hoctainha.vn/mozilla/kitsune/tree/main/kitsune</w:t>
      </w:r>
    </w:p>
    <w:p>
      <w:r>
        <w:t>http://hoctainha.vn/mozilla/kitsune/commit/afc37dcf839a07d205c6ec95ff745a9e9fffe8e2</w:t>
      </w:r>
    </w:p>
    <w:p>
      <w:r>
        <w:t>http://hoctainha.vn/mozilla/kitsune/tree/main/media</w:t>
      </w:r>
    </w:p>
    <w:p>
      <w:r>
        <w:t>http://hoctainha.vn/mozilla/kitsune/commit/45c429433286f632f71253bbaa6192d9657d58c6</w:t>
      </w:r>
    </w:p>
    <w:p>
      <w:r>
        <w:t>http://hoctainha.vn/mozilla/kitsune/tree/main/scripts</w:t>
      </w:r>
    </w:p>
    <w:p>
      <w:r>
        <w:t>http://hoctainha.vn/mozilla/kitsune/commit/b8b9fa6c264e8b8cd4fb5ac75683d8692d5ea3d2</w:t>
      </w:r>
    </w:p>
    <w:p>
      <w:r>
        <w:t>http://hoctainha.vn/mozilla/kitsune/tree/main/styleguide</w:t>
      </w:r>
    </w:p>
    <w:p>
      <w:r>
        <w:t>http://hoctainha.vn/mozilla/kitsune/commit/a582a1a9cd8cf13ecbe9a4e1b4a389c9d03fa6ba</w:t>
      </w:r>
    </w:p>
    <w:p>
      <w:r>
        <w:t>http://hoctainha.vn/mozilla/kitsune/tree/main/webpack</w:t>
      </w:r>
    </w:p>
    <w:p>
      <w:r>
        <w:t>http://hoctainha.vn/mozilla/kitsune/commit/f96a54adce21b9729929542feb6b0126d459a7c1</w:t>
      </w:r>
    </w:p>
    <w:p>
      <w:r>
        <w:t>https://github.com/mozilla/kitsune/pull/4977</w:t>
      </w:r>
    </w:p>
    <w:p>
      <w:r>
        <w:t>http://hoctainha.vn/mozilla/kitsune/tree/main/wsgi</w:t>
      </w:r>
    </w:p>
    <w:p>
      <w:r>
        <w:t>http://hoctainha.vn/mozilla/kitsune/blob/main/.adr-dir</w:t>
      </w:r>
    </w:p>
    <w:p>
      <w:r>
        <w:t>http://hoctainha.vn/mozilla/kitsune/commit/cf628c12913f3786112e1c6ac96b34b76e8eee71</w:t>
      </w:r>
    </w:p>
    <w:p>
      <w:r>
        <w:t>http://hoctainha.vn/mozilla/kitsune/blob/main/.dockerignore</w:t>
      </w:r>
    </w:p>
    <w:p>
      <w:r>
        <w:t>http://hoctainha.vn/mozilla/kitsune/blob/main/.editorconfig</w:t>
      </w:r>
    </w:p>
    <w:p>
      <w:r>
        <w:t>http://hoctainha.vn/mozilla/kitsune/commit/da2abb15f9ad9c705665825c65be146734107baf</w:t>
      </w:r>
    </w:p>
    <w:p>
      <w:r>
        <w:t>http://hoctainha.vn/mozilla/kitsune/blob/main/.env-build</w:t>
      </w:r>
    </w:p>
    <w:p>
      <w:r>
        <w:t>http://hoctainha.vn/mozilla/kitsune/commit/2871ee4cb4b093a87111b6446dac3d4be15e4dde</w:t>
      </w:r>
    </w:p>
    <w:p>
      <w:r>
        <w:t>https://github.com/mozilla/kitsune/pull/4923</w:t>
      </w:r>
    </w:p>
    <w:p>
      <w:r>
        <w:t>http://hoctainha.vn/mozilla/kitsune/blob/main/.env-dist</w:t>
      </w:r>
    </w:p>
    <w:p>
      <w:r>
        <w:t>http://hoctainha.vn/mozilla/kitsune/commit/d4a842616d95736f6b1979c42966f7c605012b03</w:t>
      </w:r>
    </w:p>
    <w:p>
      <w:r>
        <w:t>https://github.com/mozilla/kitsune/pull/4657</w:t>
      </w:r>
    </w:p>
    <w:p>
      <w:r>
        <w:t>http://hoctainha.vn/mozilla/kitsune/blob/main/.env-test</w:t>
      </w:r>
    </w:p>
    <w:p>
      <w:r>
        <w:t>http://hoctainha.vn/mozilla/kitsune/blob/main/.eslintrc</w:t>
      </w:r>
    </w:p>
    <w:p>
      <w:r>
        <w:t>http://hoctainha.vn/mozilla/kitsune/commit/46f886e0684398531968d89a72ac0ad94b6414c1</w:t>
      </w:r>
    </w:p>
    <w:p>
      <w:r>
        <w:t>http://hoctainha.vn/mozilla/kitsune/blob/main/.gitignore</w:t>
      </w:r>
    </w:p>
    <w:p>
      <w:r>
        <w:t>http://hoctainha.vn/mozilla/kitsune/blob/main/.nvmrc</w:t>
      </w:r>
    </w:p>
    <w:p>
      <w:r>
        <w:t>http://hoctainha.vn/mozilla/kitsune/commit/5e4e5bafac5168fb1b98a6a85618daeb5ecbe367</w:t>
      </w:r>
    </w:p>
    <w:p>
      <w:r>
        <w:t>http://hoctainha.vn/mozilla/kitsune/blob/main/.pre-commit-config.yaml</w:t>
      </w:r>
    </w:p>
    <w:p>
      <w:r>
        <w:t>http://hoctainha.vn/mozilla/kitsune/blob/main/.readthedocs.yml</w:t>
      </w:r>
    </w:p>
    <w:p>
      <w:r>
        <w:t>http://hoctainha.vn/mozilla/kitsune/commit/5bb9003a5e1e94ad1b22886c08de69a23c1b0e6a</w:t>
      </w:r>
    </w:p>
    <w:p>
      <w:r>
        <w:t>https://github.com/mozilla/kitsune/pull/4466</w:t>
      </w:r>
    </w:p>
    <w:p>
      <w:r>
        <w:t>http://hoctainha.vn/mozilla/kitsune/blob/main/.stylelintrc</w:t>
      </w:r>
    </w:p>
    <w:p>
      <w:r>
        <w:t>http://hoctainha.vn/mozilla/kitsune/commit/85f4e3ed0eaf148f93f4d1ea5b6daa37a109e217</w:t>
      </w:r>
    </w:p>
    <w:p>
      <w:r>
        <w:t>http://hoctainha.vn/mozilla/kitsune/blob/main/CODE_OF_CONDUCT.md</w:t>
      </w:r>
    </w:p>
    <w:p>
      <w:r>
        <w:t>http://hoctainha.vn/mozilla/kitsune/commit/4b141f98ab6bdc87f98b8a8033045c9e6b98582c</w:t>
      </w:r>
    </w:p>
    <w:p>
      <w:r>
        <w:t>http://hoctainha.vn/mozilla/kitsune/blob/main/CONTRIBUTORS.rst</w:t>
      </w:r>
    </w:p>
    <w:p>
      <w:r>
        <w:t>http://hoctainha.vn/mozilla/kitsune/commit/c739e27f6d281c31942da4457328fcbf890e159f</w:t>
      </w:r>
    </w:p>
    <w:p>
      <w:r>
        <w:t>http://hoctainha.vn/mozilla/kitsune/blob/main/Dockerfile</w:t>
      </w:r>
    </w:p>
    <w:p>
      <w:r>
        <w:t>http://hoctainha.vn/mozilla/kitsune/commit/f2b0f8d7cad49e8edef50e2325210f06661274d6</w:t>
      </w:r>
    </w:p>
    <w:p>
      <w:r>
        <w:t>http://hoctainha.vn/mozilla/kitsune/blob/main/Makefile</w:t>
      </w:r>
    </w:p>
    <w:p>
      <w:r>
        <w:t>http://hoctainha.vn/mozilla/kitsune/blob/main/Procfile</w:t>
      </w:r>
    </w:p>
    <w:p>
      <w:r>
        <w:t>http://hoctainha.vn/mozilla/kitsune/commit/b22dcba64a8574a66e1aa53061d9f72cb619f057</w:t>
      </w:r>
    </w:p>
    <w:p>
      <w:r>
        <w:t>http://hoctainha.vn/mozilla/kitsune/blob/main/README.md</w:t>
      </w:r>
    </w:p>
    <w:p>
      <w:r>
        <w:t>http://hoctainha.vn/mozilla/kitsune/commit/5b33b984f65d78661f7df37c40d3a65ea05365c6</w:t>
      </w:r>
    </w:p>
    <w:p>
      <w:r>
        <w:t>http://hoctainha.vn/mozilla/kitsune/blob/main/contribute.json</w:t>
      </w:r>
    </w:p>
    <w:p>
      <w:r>
        <w:t>http://hoctainha.vn/mozilla/kitsune/commit/08c9668ff41a3e0897d6f0087993ed431629cf6f</w:t>
      </w:r>
    </w:p>
    <w:p>
      <w:r>
        <w:t>http://hoctainha.vn/mozilla/kitsune/blob/main/docker-compose.yml</w:t>
      </w:r>
    </w:p>
    <w:p>
      <w:r>
        <w:t>http://hoctainha.vn/mozilla/kitsune/commit/ba78e9cd2ac4333649d9c9338b811197a91afdef</w:t>
      </w:r>
    </w:p>
    <w:p>
      <w:r>
        <w:t>http://hoctainha.vn/mozilla/kitsune/blob/main/manage.py</w:t>
      </w:r>
    </w:p>
    <w:p>
      <w:r>
        <w:t>http://hoctainha.vn/mozilla/kitsune/commit/7a9979b781a3d9ef168feb1e8422b15671e06ee3</w:t>
      </w:r>
    </w:p>
    <w:p>
      <w:r>
        <w:t>http://hoctainha.vn/mozilla/kitsune/blob/main/newrelic.ini</w:t>
      </w:r>
    </w:p>
    <w:p>
      <w:r>
        <w:t>http://hoctainha.vn/mozilla/kitsune/commit/5dcf91e4bcade2058e5e2dc6c621fe4f3ac445b8</w:t>
      </w:r>
    </w:p>
    <w:p>
      <w:r>
        <w:t>http://hoctainha.vn/mozilla/kitsune/blob/main/package-lock.json</w:t>
      </w:r>
    </w:p>
    <w:p>
      <w:r>
        <w:t>http://hoctainha.vn/mozilla/kitsune/commit/1458e71103c62a2ffae0efad5e986793eddde10a</w:t>
      </w:r>
    </w:p>
    <w:p>
      <w:r>
        <w:t>http://hoctainha.vn/mozilla/kitsune/blob/main/package.json</w:t>
      </w:r>
    </w:p>
    <w:p>
      <w:r>
        <w:t>http://hoctainha.vn/mozilla/kitsune/blob/main/poetry.lock</w:t>
      </w:r>
    </w:p>
    <w:p>
      <w:r>
        <w:t>http://hoctainha.vn/mozilla/kitsune/commit/2121f36457ec674afd2539f3094ef86f0508433f</w:t>
      </w:r>
    </w:p>
    <w:p>
      <w:r>
        <w:t>http://hoctainha.vn/mozilla/kitsune/blob/main/postcss.config.js</w:t>
      </w:r>
    </w:p>
    <w:p>
      <w:r>
        <w:t>http://hoctainha.vn/mozilla/kitsune/commit/bfcd6bb2502d0050a8110808ad19462cf3675f17</w:t>
      </w:r>
    </w:p>
    <w:p>
      <w:r>
        <w:t>https://github.com/mozilla/kitsune/pull/4840</w:t>
      </w:r>
    </w:p>
    <w:p>
      <w:r>
        <w:t>http://hoctainha.vn/mozilla/kitsune/blob/main/pyproject.toml</w:t>
      </w:r>
    </w:p>
    <w:p>
      <w:r>
        <w:t>http://hoctainha.vn/mozilla/kitsune/commit/89704d635145a9e48c1638bf7f60cdbf1ab562e2</w:t>
      </w:r>
    </w:p>
    <w:p>
      <w:r>
        <w:t>http://hoctainha.vn/mozilla/kitsune/blob/main/setup.cfg</w:t>
      </w:r>
    </w:p>
    <w:p>
      <w:r>
        <w:t>http://hoctainha.vn/mozilla/kitsune/commit/84f5f7ed0aa8e2660982eeb3d623b4d533edbf3d</w:t>
      </w:r>
    </w:p>
    <w:p>
      <w:r>
        <w:t>http://hoctainha.vn/mozilla/kitsune/blob/main/webpack.common.js</w:t>
      </w:r>
    </w:p>
    <w:p>
      <w:r>
        <w:t>http://hoctainha.vn/mozilla/kitsune/commit/3ee63f0408998cab053351ce04933532cff9041a</w:t>
      </w:r>
    </w:p>
    <w:p>
      <w:r>
        <w:t>http://hoctainha.vn/mozilla/kitsune/blob/main/webpack.dev.js</w:t>
      </w:r>
    </w:p>
    <w:p>
      <w:r>
        <w:t>http://hoctainha.vn/mozilla/kitsune/blob/main/webpack.prod.js</w:t>
      </w:r>
    </w:p>
    <w:p>
      <w:r>
        <w:t>http://hoctainha.vn/mozilla/kitsune/blob/main/webpack.test.js</w:t>
      </w:r>
    </w:p>
    <w:p>
      <w:r>
        <w:t>http://hoctainha.vn#kitsune</w:t>
      </w:r>
    </w:p>
    <w:p>
      <w:r>
        <w:t>http://www.djangoproject.com/</w:t>
      </w:r>
    </w:p>
    <w:p>
      <w:r>
        <w:t>https://kitsune.readthedocs.io/en/latest/</w:t>
      </w:r>
    </w:p>
    <w:p>
      <w:r>
        <w:t>https://support.allizom.org/</w:t>
      </w:r>
    </w:p>
    <w:p>
      <w:r>
        <w:t>https://kitsune.readthedocs.io/en/latest/contributors.html</w:t>
      </w:r>
    </w:p>
    <w:p>
      <w:r>
        <w:t>https://kitsune.readthedocs.io/en/latest/hacking_howto.html</w:t>
      </w:r>
    </w:p>
    <w:p>
      <w:r>
        <w:t>http://hoctainha.vn/mozilla/kitsune/watchers</w:t>
      </w:r>
    </w:p>
    <w:p>
      <w:r>
        <w:t>http://hoctainha.vn/mozilla/kitsune/releases</w:t>
      </w:r>
    </w:p>
    <w:p>
      <w:r>
        <w:t>http://hoctainha.vn/mozilla/kitsune/releases/tag/20160720.1</w:t>
      </w:r>
    </w:p>
    <w:p>
      <w:r>
        <w:t>http://hoctainha.vn/orgs/mozilla/packages?repo_name=kitsune</w:t>
      </w:r>
    </w:p>
    <w:p>
      <w:r>
        <w:t>http://hoctainha.vn/mozilla/kitsune/graphs/contributors</w:t>
      </w:r>
    </w:p>
    <w:p>
      <w:r>
        <w:t>https://github.com/rlr</w:t>
      </w:r>
    </w:p>
    <w:p>
      <w:r>
        <w:t>https://github.com/akatsoulas</w:t>
      </w:r>
    </w:p>
    <w:p>
      <w:r>
        <w:t>https://github.com/mythmon</w:t>
      </w:r>
    </w:p>
    <w:p>
      <w:r>
        <w:t>https://github.com/rehandalal</w:t>
      </w:r>
    </w:p>
    <w:p>
      <w:r>
        <w:t>https://github.com/willkg</w:t>
      </w:r>
    </w:p>
    <w:p>
      <w:r>
        <w:t>https://github.com/kkellydesign</w:t>
      </w:r>
    </w:p>
    <w:p>
      <w:r>
        <w:t>https://github.com/LeoMcA</w:t>
      </w:r>
    </w:p>
    <w:p>
      <w:r>
        <w:t>https://github.com/erikrose</w:t>
      </w:r>
    </w:p>
    <w:p>
      <w:r>
        <w:t>https://github.com/glogiotatidis</w:t>
      </w:r>
    </w:p>
    <w:p>
      <w:r>
        <w:t>https://github.com/benspaulding</w:t>
      </w:r>
    </w:p>
    <w:p>
      <w:r>
        <w:t>https://github.com/tgavankar</w:t>
      </w:r>
    </w:p>
    <w:p>
      <w:r>
        <w:t>http://hoctainha.vn/mozilla/kitsune/search?l=python</w:t>
      </w:r>
    </w:p>
    <w:p>
      <w:r>
        <w:t>http://hoctainha.vn/mozilla/kitsune/search?l=javascript</w:t>
      </w:r>
    </w:p>
    <w:p>
      <w:r>
        <w:t>http://hoctainha.vn/mozilla/kitsune/search?l=html</w:t>
      </w:r>
    </w:p>
    <w:p>
      <w:r>
        <w:t>http://hoctainha.vn/mozilla/kitsune/search?l=scss</w:t>
      </w:r>
    </w:p>
    <w:p>
      <w:r>
        <w:t>http://hoctainha.vn/mozilla/kitsune/search?l=nunjucks</w:t>
      </w:r>
    </w:p>
    <w:p>
      <w:r>
        <w:t>http://hoctainha.vn/mozilla/kitsune/search?l=shell</w:t>
      </w:r>
    </w:p>
    <w:p>
      <w:r>
        <w:t>https://hacks.mozilla.org/2019/10/firefox-70-a-bountiful-release-for-all/#developertools</w:t>
      </w:r>
    </w:p>
    <w:p>
      <w:r>
        <w:t>https://mozilladevelopers.github.io/playground/debugger/</w:t>
      </w:r>
    </w:p>
    <w:p>
      <w:r>
        <w:t>https://mozilladevelopers.github.io/playground/css-grid/</w:t>
      </w:r>
    </w:p>
    <w:p>
      <w:r>
        <w:t>https://developer.mozilla.org/docs/Tools/Page_Inspector/How_to/Edit_fonts</w:t>
      </w:r>
    </w:p>
    <w:p>
      <w:r>
        <w:t>https://developer.mozilla.org/docs/Tools/Page_Inspector</w:t>
      </w:r>
    </w:p>
    <w:p>
      <w:r>
        <w:t>https://developer.mozilla.org/docs/Tools/Web_Console</w:t>
      </w:r>
    </w:p>
    <w:p>
      <w:r>
        <w:t>https://developer.mozilla.org/docs/Tools/Debugger</w:t>
      </w:r>
    </w:p>
    <w:p>
      <w:r>
        <w:t>https://developer.mozilla.org/docs/Tools/Network_Monitor</w:t>
      </w:r>
    </w:p>
    <w:p>
      <w:r>
        <w:t>https://developer.mozilla.org/docs/Tools/Storage_Inspector</w:t>
      </w:r>
    </w:p>
    <w:p>
      <w:r>
        <w:t>https://developer.mozilla.org/docs/Tools/Responsive_Design_View</w:t>
      </w:r>
    </w:p>
    <w:p>
      <w:r>
        <w:t>https://hacks.mozilla.org/2015/11/developer-edition-44-creative-tools-and-more</w:t>
      </w:r>
    </w:p>
    <w:p>
      <w:r>
        <w:t>https://developer.mozilla.org/docs/Tools/Performance</w:t>
      </w:r>
    </w:p>
    <w:p>
      <w:r>
        <w:t>https://developer.mozilla.org/docs/Tools/Memory</w:t>
      </w:r>
    </w:p>
    <w:p>
      <w:r>
        <w:t>https://developer.mozilla.org/docs/Tools/Style_Editor</w:t>
      </w:r>
    </w:p>
    <w:p>
      <w:r>
        <w:t>https://discourse.mozilla.org/c/devtools</w:t>
      </w:r>
    </w:p>
    <w:p>
      <w:r>
        <w:t>https://play.google.com/store/apps/details?id=org.mozilla.firefox_beta&amp;referrer=utm_source%3Dmozilla%26utm_medium%3DReferral%26utm_campaign%3Dmozilla-org</w:t>
      </w:r>
    </w:p>
    <w:p>
      <w:r>
        <w:t>http://hoctainha.vn/en-US/firefox/android/beta/notes/</w:t>
      </w:r>
    </w:p>
    <w:p>
      <w:r>
        <w:t>http://hoctainha.vn/en-US/firefox/all/#product-android-beta</w:t>
      </w:r>
    </w:p>
    <w:p>
      <w:r>
        <w:t>https://input.mozilla.com/feedback</w:t>
      </w:r>
    </w:p>
    <w:p>
      <w:r>
        <w:t>https://play.google.com/store/apps/details?id=org.mozilla.fenix&amp;referrer=utm_source%3Dmozilla%26utm_medium%3DReferral%26utm_campaign%3Dmozilla-org</w:t>
      </w:r>
    </w:p>
    <w:p>
      <w:r>
        <w:t>http://hoctainha.vn/en-US/firefox/all/#product-android-nightly</w:t>
      </w:r>
    </w:p>
    <w:p>
      <w:r>
        <w:t>http://hoctainha.vn/cak/</w:t>
      </w:r>
    </w:p>
    <w:p>
      <w:r>
        <w:t>http://hoctainha.vn/en-CA/</w:t>
      </w:r>
    </w:p>
    <w:p>
      <w:r>
        <w:t>http://hoctainha.vn/es-AR/</w:t>
      </w:r>
    </w:p>
    <w:p>
      <w:r>
        <w:t>http://hoctainha.vn/es-CL/</w:t>
      </w:r>
    </w:p>
    <w:p>
      <w:r>
        <w:t>http://hoctainha.vn/es-MX/</w:t>
      </w:r>
    </w:p>
    <w:p>
      <w:r>
        <w:t>http://hoctainha.vn/gn/</w:t>
      </w:r>
    </w:p>
    <w:p>
      <w:r>
        <w:t>http://hoctainha.vn/pt-BR/</w:t>
      </w:r>
    </w:p>
    <w:p>
      <w:r>
        <w:t>http://hoctainha.vn/trs/</w:t>
      </w:r>
    </w:p>
    <w:p>
      <w:r>
        <w:t>http://hoctainha.vn/gu-IN/</w:t>
      </w:r>
    </w:p>
    <w:p>
      <w:r>
        <w:t>http://hoctainha.vn/hi-IN/</w:t>
      </w:r>
    </w:p>
    <w:p>
      <w:r>
        <w:t>http://hoctainha.vn/id/</w:t>
      </w:r>
    </w:p>
    <w:p>
      <w:r>
        <w:t>http://hoctainha.vn/ja/</w:t>
      </w:r>
    </w:p>
    <w:p>
      <w:r>
        <w:t>http://hoctainha.vn/ko/</w:t>
      </w:r>
    </w:p>
    <w:p>
      <w:r>
        <w:t>http://hoctainha.vn/ml/</w:t>
      </w:r>
    </w:p>
    <w:p>
      <w:r>
        <w:t>http://hoctainha.vn/mr/</w:t>
      </w:r>
    </w:p>
    <w:p>
      <w:r>
        <w:t>http://hoctainha.vn/ms/</w:t>
      </w:r>
    </w:p>
    <w:p>
      <w:r>
        <w:t>http://hoctainha.vn/pa-IN/</w:t>
      </w:r>
    </w:p>
    <w:p>
      <w:r>
        <w:t>http://hoctainha.vn/ta/</w:t>
      </w:r>
    </w:p>
    <w:p>
      <w:r>
        <w:t>http://hoctainha.vn/th/</w:t>
      </w:r>
    </w:p>
    <w:p>
      <w:r>
        <w:t>http://hoctainha.vn/zh-CN/</w:t>
      </w:r>
    </w:p>
    <w:p>
      <w:r>
        <w:t>http://hoctainha.vn/zh-TW/</w:t>
      </w:r>
    </w:p>
    <w:p>
      <w:r>
        <w:t>http://hoctainha.vn/an/</w:t>
      </w:r>
    </w:p>
    <w:p>
      <w:r>
        <w:t>http://hoctainha.vn/ast/</w:t>
      </w:r>
    </w:p>
    <w:p>
      <w:r>
        <w:t>http://hoctainha.vn/be/</w:t>
      </w:r>
    </w:p>
    <w:p>
      <w:r>
        <w:t>http://hoctainha.vn/bg/</w:t>
      </w:r>
    </w:p>
    <w:p>
      <w:r>
        <w:t>http://hoctainha.vn/bs/</w:t>
      </w:r>
    </w:p>
    <w:p>
      <w:r>
        <w:t>http://hoctainha.vn/ca/</w:t>
      </w:r>
    </w:p>
    <w:p>
      <w:r>
        <w:t>http://hoctainha.vn/cs/</w:t>
      </w:r>
    </w:p>
    <w:p>
      <w:r>
        <w:t>http://hoctainha.vn/cy/</w:t>
      </w:r>
    </w:p>
    <w:p>
      <w:r>
        <w:t>http://hoctainha.vn/da/</w:t>
      </w:r>
    </w:p>
    <w:p>
      <w:r>
        <w:t>http://hoctainha.vn/de/</w:t>
      </w:r>
    </w:p>
    <w:p>
      <w:r>
        <w:t>http://hoctainha.vn/dsb/</w:t>
      </w:r>
    </w:p>
    <w:p>
      <w:r>
        <w:t>http://hoctainha.vn/el/</w:t>
      </w:r>
    </w:p>
    <w:p>
      <w:r>
        <w:t>http://hoctainha.vn/en-GB/</w:t>
      </w:r>
    </w:p>
    <w:p>
      <w:r>
        <w:t>http://hoctainha.vn/eo/</w:t>
      </w:r>
    </w:p>
    <w:p>
      <w:r>
        <w:t>http://hoctainha.vn/es-ES/</w:t>
      </w:r>
    </w:p>
    <w:p>
      <w:r>
        <w:t>http://hoctainha.vn/et/</w:t>
      </w:r>
    </w:p>
    <w:p>
      <w:r>
        <w:t>http://hoctainha.vn/eu/</w:t>
      </w:r>
    </w:p>
    <w:p>
      <w:r>
        <w:t>http://hoctainha.vn/fi/</w:t>
      </w:r>
    </w:p>
    <w:p>
      <w:r>
        <w:t>http://hoctainha.vn/fr/</w:t>
      </w:r>
    </w:p>
    <w:p>
      <w:r>
        <w:t>http://hoctainha.vn/fy-NL/</w:t>
      </w:r>
    </w:p>
    <w:p>
      <w:r>
        <w:t>http://hoctainha.vn/gl/</w:t>
      </w:r>
    </w:p>
    <w:p>
      <w:r>
        <w:t>http://hoctainha.vn/hsb/</w:t>
      </w:r>
    </w:p>
    <w:p>
      <w:r>
        <w:t>http://hoctainha.vn/hu/</w:t>
      </w:r>
    </w:p>
    <w:p>
      <w:r>
        <w:t>http://hoctainha.vn/hy-AM/</w:t>
      </w:r>
    </w:p>
    <w:p>
      <w:r>
        <w:t>http://hoctainha.vn/ia/</w:t>
      </w:r>
    </w:p>
    <w:p>
      <w:r>
        <w:t>http://hoctainha.vn/it/</w:t>
      </w:r>
    </w:p>
    <w:p>
      <w:r>
        <w:t>http://hoctainha.vn/ka/</w:t>
      </w:r>
    </w:p>
    <w:p>
      <w:r>
        <w:t>http://hoctainha.vn/lij/</w:t>
      </w:r>
    </w:p>
    <w:p>
      <w:r>
        <w:t>http://hoctainha.vn/lt/</w:t>
      </w:r>
    </w:p>
    <w:p>
      <w:r>
        <w:t>http://hoctainha.vn/nb-NO/</w:t>
      </w:r>
    </w:p>
    <w:p>
      <w:r>
        <w:t>http://hoctainha.vn/nl/</w:t>
      </w:r>
    </w:p>
    <w:p>
      <w:r>
        <w:t>http://hoctainha.vn/nn-NO/</w:t>
      </w:r>
    </w:p>
    <w:p>
      <w:r>
        <w:t>http://hoctainha.vn/pl/</w:t>
      </w:r>
    </w:p>
    <w:p>
      <w:r>
        <w:t>http://hoctainha.vn/pt-PT/</w:t>
      </w:r>
    </w:p>
    <w:p>
      <w:r>
        <w:t>http://hoctainha.vn/rm/</w:t>
      </w:r>
    </w:p>
    <w:p>
      <w:r>
        <w:t>http://hoctainha.vn/ro/</w:t>
      </w:r>
    </w:p>
    <w:p>
      <w:r>
        <w:t>http://hoctainha.vn/ru/</w:t>
      </w:r>
    </w:p>
    <w:p>
      <w:r>
        <w:t>http://hoctainha.vn/sk/</w:t>
      </w:r>
    </w:p>
    <w:p>
      <w:r>
        <w:t>http://hoctainha.vn/sl/</w:t>
      </w:r>
    </w:p>
    <w:p>
      <w:r>
        <w:t>http://hoctainha.vn/sq/</w:t>
      </w:r>
    </w:p>
    <w:p>
      <w:r>
        <w:t>http://hoctainha.vn/sr/</w:t>
      </w:r>
    </w:p>
    <w:p>
      <w:r>
        <w:t>http://hoctainha.vn/sv-SE/</w:t>
      </w:r>
    </w:p>
    <w:p>
      <w:r>
        <w:t>http://hoctainha.vn/tr/</w:t>
      </w:r>
    </w:p>
    <w:p>
      <w:r>
        <w:t>http://hoctainha.vn/uk/</w:t>
      </w:r>
    </w:p>
    <w:p>
      <w:r>
        <w:t>http://hoctainha.vn/ar/</w:t>
      </w:r>
    </w:p>
    <w:p>
      <w:r>
        <w:t>http://hoctainha.vn/az/</w:t>
      </w:r>
    </w:p>
    <w:p>
      <w:r>
        <w:t>http://hoctainha.vn/fa/</w:t>
      </w:r>
    </w:p>
    <w:p>
      <w:r>
        <w:t>http://hoctainha.vn/kab/</w:t>
      </w:r>
    </w:p>
    <w:p>
      <w:r>
        <w:t>http://hoctainha.vnabout/index.html</w:t>
      </w:r>
    </w:p>
    <w:p>
      <w:r>
        <w:t>http://hoctainha.vn#bmo-documentation-bugzilla-mozilla-org</w:t>
      </w:r>
    </w:p>
    <w:p>
      <w:r>
        <w:t>http://hoctainha.vnusing/index.html</w:t>
      </w:r>
    </w:p>
    <w:p>
      <w:r>
        <w:t>http://hoctainha.vnadministering/index.html</w:t>
      </w:r>
    </w:p>
    <w:p>
      <w:r>
        <w:t>http://hoctainha.vnintegrating/index.html</w:t>
      </w:r>
    </w:p>
    <w:p>
      <w:r>
        <w:t>http://hoctainha.vnapi/index.html</w:t>
      </w:r>
    </w:p>
    <w:p>
      <w:r>
        <w:t>https://bugzilla.mozilla.org/enter_bug.cgi?product=bugzilla.mozilla.org&amp;component=Documentation</w:t>
      </w:r>
    </w:p>
    <w:p>
      <w:r>
        <w:t>https://www.sphinx-doc.org/</w:t>
      </w:r>
    </w:p>
    <w:p>
      <w:r>
        <w:t>http://toan.hoctainha.vn/Thu-Vien/Chuyen-De/113572/phuong-phap-quy-nap-toan-hoc</w:t>
      </w:r>
    </w:p>
    <w:p>
      <w:r>
        <w:t>http://toan.hoctainha.vn/Thu-Vien/The/phuong-phap-quy-nap-toan-hoc</w:t>
      </w:r>
    </w:p>
    <w:p>
      <w:r>
        <w:t>http://toan.hoctainha.vn/Thu-Vien/The/chung-minh-dang-thuc</w:t>
      </w:r>
    </w:p>
    <w:p>
      <w:r>
        <w:t>http://toan.hoctainha.vn/Thu-Vien/Chuyen-De/113424/bai-tap-phuong-trinh-nghiem-nguyen</w:t>
      </w:r>
    </w:p>
    <w:p>
      <w:r>
        <w:t>https://firefox-source-docs.mozilla.org/devtools</w:t>
      </w:r>
    </w:p>
    <w:p>
      <w:r>
        <w:t>https://codetribute.mozilla.org/projects/devtools</w:t>
      </w:r>
    </w:p>
    <w:p>
      <w:r>
        <w:t>https://bugzilla.mozilla.org/enter_bug.cgi?product=DevTools&amp;component=General</w:t>
      </w:r>
    </w:p>
    <w:p>
      <w:r>
        <w:t>https://discourse.mozilla-community.org/c/devtools</w:t>
      </w:r>
    </w:p>
    <w:p>
      <w:r>
        <w:t>https://twitter.com/FirefoxDevTools</w:t>
      </w:r>
    </w:p>
    <w:p>
      <w:r>
        <w:t>https://chat.mozilla.org/#/group/+devtools-team:mozilla.org</w:t>
      </w:r>
    </w:p>
    <w:p>
      <w:r>
        <w:t>https://groups.google.com/forum/#!forum/mozilla.dev.developer-tools</w:t>
      </w:r>
    </w:p>
    <w:p>
      <w:r>
        <w:t>https://developer.mozilla.org/docs/Tools/Page_Inspector?utm_source=devtools&amp;utm_medium=onboarding</w:t>
      </w:r>
    </w:p>
    <w:p>
      <w:r>
        <w:t>https://developer.mozilla.org/docs/Tools/Web_Console?utm_source=devtools&amp;utm_medium=onboarding</w:t>
      </w:r>
    </w:p>
    <w:p>
      <w:r>
        <w:t>https://developer.mozilla.org/docs/Tools/Debugger?utm_source=devtools&amp;utm_medium=onboarding</w:t>
      </w:r>
    </w:p>
    <w:p>
      <w:r>
        <w:t>https://developer.mozilla.org/docs/Tools/Network_Monitor?utm_source=devtools&amp;utm_medium=onboarding</w:t>
      </w:r>
    </w:p>
    <w:p>
      <w:r>
        <w:t>https://developer.mozilla.org/docs/Tools/Storage_Inspector?utm_source=devtools&amp;utm_medium=onboarding</w:t>
      </w:r>
    </w:p>
    <w:p>
      <w:r>
        <w:t>https://developer.mozilla.org/docs/Tools/Responsive_Design_Mode?utm_source=devtools&amp;utm_medium=onboarding</w:t>
      </w:r>
    </w:p>
    <w:p>
      <w:r>
        <w:t>https://developer.mozilla.org/docs/Tools/Style_Editor?utm_source=devtools&amp;utm_medium=onboarding</w:t>
      </w:r>
    </w:p>
    <w:p>
      <w:r>
        <w:t>https://developer.mozilla.org/docs/Tools/Performance?utm_source=devtools&amp;utm_medium=onboarding</w:t>
      </w:r>
    </w:p>
    <w:p>
      <w:r>
        <w:t>https://developer.mozilla.org/docs/Tools/Memory?utm_source=devtools&amp;utm_medium=onboarding</w:t>
      </w:r>
    </w:p>
    <w:p>
      <w:r>
        <w:t>https://www.mozilla.org/firefox/developer/?utm_source=devtools&amp;utm_medium=onboarding</w:t>
      </w:r>
    </w:p>
    <w:p>
      <w:r>
        <w:t>https://soledadpenades.com</w:t>
      </w:r>
    </w:p>
    <w:p>
      <w:r>
        <w:t>http://www.softwareishard.com/</w:t>
      </w:r>
    </w:p>
    <w:p>
      <w:r>
        <w:t>http://patrickbrosset.com</w:t>
      </w:r>
    </w:p>
    <w:p>
      <w:r>
        <w:t>https://hacks.mozilla.org/category/firebug/</w:t>
      </w:r>
    </w:p>
    <w:p>
      <w:r>
        <w:t>https://blog.getfirebug.com/2016/02/08/merging-firebug-into-the-built-in-firefox-developer-tools/</w:t>
      </w:r>
    </w:p>
    <w:p>
      <w:r>
        <w:t>https://wiki.mozilla.org/Electrolysis</w:t>
      </w:r>
    </w:p>
    <w:p>
      <w:r>
        <w:t>https://getfirebug.com/wiki/index.php/Firebug_Working_Group</w:t>
      </w:r>
    </w:p>
    <w:p>
      <w:r>
        <w:t>https://hacks.mozilla.org/2014/12/firebug-3-multiprocess-firefox-e10s/</w:t>
      </w:r>
    </w:p>
    <w:p>
      <w:r>
        <w:t>http://softwareishard.com/</w:t>
      </w:r>
    </w:p>
    <w:p>
      <w:r>
        <w:t>http://flailingmonkey.com/</w:t>
      </w:r>
    </w:p>
    <w:p>
      <w:r>
        <w:t>https://github.com/SebastianZ</w:t>
      </w:r>
    </w:p>
    <w:p>
      <w:r>
        <w:t>https://github.com/fflorent</w:t>
      </w:r>
    </w:p>
    <w:p>
      <w:r>
        <w:t>https://developer.mozilla.org/en-US/docs/Tools/DOM_Property_Viewer</w:t>
      </w:r>
    </w:p>
    <w:p>
      <w:r>
        <w:t>https://developer.mozilla.org/en-US/docs/Tools/Settings#Choose_DevTools_theme</w:t>
      </w:r>
    </w:p>
    <w:p>
      <w:r>
        <w:t>https://developer.mozilla.org/cs/docs/Tools/Web_Console/Console_messages#Server</w:t>
      </w:r>
    </w:p>
    <w:p>
      <w:r>
        <w:t>https://addons.mozilla.org/en-us/firefox/addon/firequery/</w:t>
      </w:r>
    </w:p>
    <w:p>
      <w:r>
        <w:t>http://www.softwareishard.com/blog/har-export-trigger/</w:t>
      </w:r>
    </w:p>
    <w:p>
      <w:r>
        <w:t>https://addons.mozilla.org/en-US/firefox/addon/pixel-perfect/</w:t>
      </w:r>
    </w:p>
    <w:p>
      <w:r>
        <w:t>https://mzl.la/2gNWrwz</w:t>
      </w:r>
    </w:p>
    <w:p>
      <w:r>
        <w:t>https://hacks.mozilla.org/2015/10/firebug-devtools-integration/</w:t>
      </w:r>
    </w:p>
    <w:p>
      <w:r>
        <w:t>https://developer.mozilla.org/en-US/docs/Tools/Migrating_from_Firebug</w:t>
      </w:r>
    </w:p>
    <w:p>
      <w:r>
        <w:t>https://groups.google.com/forum/#!topic/mozilla.dev.developer-tools/iGXTwn0xRaU</w:t>
      </w:r>
    </w:p>
    <w:p>
      <w:r>
        <w:t>https://lists.mozilla.org/listinfo/dev-developer-tools</w:t>
      </w:r>
    </w:p>
    <w:p>
      <w:r>
        <w:t>https://groups.google.com/forum/#!topic/firebug/Q6eyvGt6hyI/discussion</w:t>
      </w:r>
    </w:p>
    <w:p>
      <w:r>
        <w:t>https://groups.google.com/forum/#!forum/firebug</w:t>
      </w:r>
    </w:p>
    <w:p>
      <w:r>
        <w:t>https://twitter.com/FirefoxDevTools/status/800705364446629889</w:t>
      </w:r>
    </w:p>
    <w:p>
      <w:r>
        <w:t>https://bugzilla.mozilla.org/show_bug.cgi?id=991806</w:t>
      </w:r>
    </w:p>
    <w:p>
      <w:r>
        <w:t>https://bugzilla.mozilla.org/show_bug.cgi?id=821610</w:t>
      </w:r>
    </w:p>
    <w:p>
      <w:r>
        <w:t>https://bugzilla.mozilla.org/show_bug.cgi?id=1004678</w:t>
      </w:r>
    </w:p>
    <w:p>
      <w:r>
        <w:t>https://bugzilla.mozilla.org/show_bug.cgi?id=1106336</w:t>
      </w:r>
    </w:p>
    <w:p>
      <w:r>
        <w:t>https://bugzilla.mozilla.org/show_bug.cgi?id=1267140</w:t>
      </w:r>
    </w:p>
    <w:p>
      <w:r>
        <w:t>https://bugzilla.mozilla.org/show_bug.cgi?id=1270015</w:t>
      </w:r>
    </w:p>
    <w:p>
      <w:r>
        <w:t>https://bugzilla.mozilla.org/show_bug.cgi?id=672733</w:t>
      </w:r>
    </w:p>
    <w:p>
      <w:r>
        <w:t>https://bugzilla.mozilla.org/show_bug.cgi?id=1226640</w:t>
      </w:r>
    </w:p>
    <w:p>
      <w:r>
        <w:t>https://bugzilla.mozilla.org/show_bug.cgi?id=815464</w:t>
      </w:r>
    </w:p>
    <w:p>
      <w:r>
        <w:t>https://bugzilla.mozilla.org/show_bug.cgi?id=1032855</w:t>
      </w:r>
    </w:p>
    <w:p>
      <w:r>
        <w:t>https://bugzilla.mozilla.org/show_bug.cgi?id=1165010</w:t>
      </w:r>
    </w:p>
    <w:p>
      <w:r>
        <w:t>https://bugzilla.mozilla.org/show_bug.cgi?id=1227054</w:t>
      </w:r>
    </w:p>
    <w:p>
      <w:r>
        <w:t>https://bugzilla.mozilla.org/show_bug.cgi?id=704094</w:t>
      </w:r>
    </w:p>
    <w:p>
      <w:r>
        <w:t>https://bugzilla.mozilla.org/show_bug.cgi?id=1319079</w:t>
      </w:r>
    </w:p>
    <w:p>
      <w:r>
        <w:t>https://bugzilla.mozilla.org/show_bug.cgi?id=1231451</w:t>
      </w:r>
    </w:p>
    <w:p>
      <w:r>
        <w:t>https://bugzilla.mozilla.org/show_bug.cgi?id=1231452</w:t>
      </w:r>
    </w:p>
    <w:p>
      <w:r>
        <w:t>http://twitter.com/supersole</w:t>
      </w:r>
    </w:p>
    <w:p>
      <w:r>
        <w:t>https://hacks.mozilla.org/author/spenadesmozilla-com/</w:t>
      </w:r>
    </w:p>
    <w:p>
      <w:r>
        <w:t>http://twitter.com/janodvarko</w:t>
      </w:r>
    </w:p>
    <w:p>
      <w:r>
        <w:t>https://hacks.mozilla.org/author/jodvarkomozilla-com/</w:t>
      </w:r>
    </w:p>
    <w:p>
      <w:r>
        <w:t>http://twitter.com/patrickbrosset</w:t>
      </w:r>
    </w:p>
    <w:p>
      <w:r>
        <w:t>https://hacks.mozilla.org/author/pbrossetmozilla-com/</w:t>
      </w:r>
    </w:p>
    <w:p>
      <w:r>
        <w:t>https://hacks.mozilla.org/2016/12/firebug-lives-on-in-firefox-devtools/#comment-20422</w:t>
      </w:r>
    </w:p>
    <w:p>
      <w:r>
        <w:t>https://hacks.mozilla.org/2016/12/firebug-lives-on-in-firefox-devtools/#comment-20423</w:t>
      </w:r>
    </w:p>
    <w:p>
      <w:r>
        <w:t>https://hacks.mozilla.org/2016/12/firebug-lives-on-in-firefox-devtools/#comment-20427</w:t>
      </w:r>
    </w:p>
    <w:p>
      <w:r>
        <w:t>https://hacks.mozilla.org/2016/12/firebug-lives-on-in-firefox-devtools/#comment-20440</w:t>
      </w:r>
    </w:p>
    <w:p>
      <w:r>
        <w:t>https://github.com/ccampbell/chromephp</w:t>
      </w:r>
    </w:p>
    <w:p>
      <w:r>
        <w:t>https://hacks.mozilla.org/2016/12/firebug-lives-on-in-firefox-devtools/#comment-20424</w:t>
      </w:r>
    </w:p>
    <w:p>
      <w:r>
        <w:t>https://developer.mozilla.org/en-US/docs/Tools/Web_Console/Console_messages</w:t>
      </w:r>
    </w:p>
    <w:p>
      <w:r>
        <w:t>https://hacks.mozilla.org/2016/12/firebug-lives-on-in-firefox-devtools/#comment-20426</w:t>
      </w:r>
    </w:p>
    <w:p>
      <w:r>
        <w:t>https://hacks.mozilla.org/2016/12/firebug-lives-on-in-firefox-devtools/#comment-20425</w:t>
      </w:r>
    </w:p>
    <w:p>
      <w:r>
        <w:t>https://hacks.mozilla.org/2016/12/firebug-lives-on-in-firefox-devtools/#comment-20430</w:t>
      </w:r>
    </w:p>
    <w:p>
      <w:r>
        <w:t>https://github.com/devtools-html/debugger.html/</w:t>
      </w:r>
    </w:p>
    <w:p>
      <w:r>
        <w:t>https://hacks.mozilla.org/2016/12/firebug-lives-on-in-firefox-devtools/#comment-20457</w:t>
      </w:r>
    </w:p>
    <w:p>
      <w:r>
        <w:t>https://hacks.mozilla.org/2016/12/firebug-lives-on-in-firefox-devtools/#comment-20464</w:t>
      </w:r>
    </w:p>
    <w:p>
      <w:r>
        <w:t>https://hacks.mozilla.org/2017/03/developer-edition-54-new-inspector-and-debugger-features/</w:t>
      </w:r>
    </w:p>
    <w:p>
      <w:r>
        <w:t>https://hacks.mozilla.org/2016/12/firebug-lives-on-in-firefox-devtools/#comment-20999</w:t>
      </w:r>
    </w:p>
    <w:p>
      <w:r>
        <w:t>https://wiki.mozilla.org/DevTools/GetInvolved</w:t>
      </w:r>
    </w:p>
    <w:p>
      <w:r>
        <w:t>https://dxr.mozilla.org/mozilla-central/source/devtools</w:t>
      </w:r>
    </w:p>
    <w:p>
      <w:r>
        <w:t>https://bugzilla.mozilla.org/enter_bug.cgi?product=Firefox&amp;component=Developer%20Tools</w:t>
      </w:r>
    </w:p>
    <w:p>
      <w:r>
        <w:t>https://twitter.com/firefoxdevtools</w:t>
      </w:r>
    </w:p>
    <w:p>
      <w:r>
        <w:t>http://hoctainha.vn//github.com/captainbrosset/devtools-bug-finder</w:t>
      </w:r>
    </w:p>
    <w:p>
      <w:r>
        <w:t>https://docs.github.com/articles/supported-browsers</w:t>
      </w:r>
    </w:p>
    <w:p>
      <w:r>
        <w:t>/signup?return_to=https%3A%2F%2Fgithub.com%2Fmdn%2Fcontent%2Fedit%2Fmain%2Ffiles%2Fen-us%2Ftools%2Findex.html&amp;source=login</w:t>
      </w:r>
    </w:p>
    <w:p>
      <w:r>
        <w:t>http://hoctainha.vn/site/terms</w:t>
      </w:r>
    </w:p>
    <w:p>
      <w:r>
        <w:t>http://hoctainha.vn/site/privacy</w:t>
      </w:r>
    </w:p>
    <w:p>
      <w:r>
        <w:t>https://docs.github.com/articles/github-security/</w:t>
      </w:r>
    </w:p>
    <w:p>
      <w:r>
        <w:t>https://github.com/contact</w:t>
      </w:r>
    </w:p>
    <w:p>
      <w:r>
        <w:t>http://hoctainha.vn/signup?ref_cta=Sign+up&amp;ref_loc=header+logged+out&amp;ref_page=%2F%3Cuser-name%3E%2F%3Crepo-name%3E%2Fblob%2Fshow&amp;source=header-repo</w:t>
      </w:r>
    </w:p>
    <w:p>
      <w:r>
        <w:t>/login?return_to=https%3A%2F%2Fgithub.com%2Fmdn%2Fcontent%2Fblob%2Fmain%2Ffiles%2Fen-us%2Ftools%2Findex.html</w:t>
      </w:r>
    </w:p>
    <w:p>
      <w:r>
        <w:t>http://hoctainha.vn/signup?ref_cta=Sign+up&amp;ref_loc=header+logged+out&amp;ref_page=%2F%3Cuser-name%3E%2F%3Crepo-name%3E%2Fblob%2Fshow&amp;source=header-repo&amp;source_repo=mdn%2Fcontent</w:t>
      </w:r>
    </w:p>
    <w:p>
      <w:r>
        <w:t>http://hoctainha.vn/mdn/content/blob/d546eb01e1cd08feb662623a80b184e8fc3e3b21/files/en-us/tools/index.html</w:t>
      </w:r>
    </w:p>
    <w:p>
      <w:r>
        <w:t>https://github.com/mdn/content/blob/{{ urlEncodedRefName }}/files/en-us/tools/index.html</w:t>
      </w:r>
    </w:p>
    <w:p>
      <w:r>
        <w:t>http://hoctainha.vn/mdn/content/tree/main/files/en-us</w:t>
      </w:r>
    </w:p>
    <w:p>
      <w:r>
        <w:t>http://hoctainha.vn/mdn/content/tree/main/files/en-us/tools</w:t>
      </w:r>
    </w:p>
    <w:p>
      <w:r>
        <w:t>http://hoctainha.vn/mdn/content/find/main</w:t>
      </w:r>
    </w:p>
    <w:p>
      <w:r>
        <w:t>http://hoctainha.vn/mdn/content/raw/main/files/en-us/tools/index.html</w:t>
      </w:r>
    </w:p>
    <w:p>
      <w:r>
        <w:t>http://hoctainha.vn/mdn/content/blame/main/files/en-us/tools/index.html</w:t>
      </w:r>
    </w:p>
    <w:p>
      <w:r>
        <w:t>https://desktop.github.com</w:t>
      </w:r>
    </w:p>
    <w:p>
      <w:r>
        <w:t>http://hoctainha.vn/mdn/content/blame/d546eb01e1cd08feb662623a80b184e8fc3e3b21/files/en-us/tools/index.html</w:t>
      </w:r>
    </w:p>
    <w:p>
      <w:r>
        <w:t>http://hoctainha.vn/mdn/content/issues/new</w:t>
      </w:r>
    </w:p>
    <w:p>
      <w:r>
        <w:t>/signup?return_to=https%3A%2F%2Fgithub.com%2Fmdn%2Fcontent%2Fissues%2Fnew%3Fbody%3DMDN%2BURL%253A%2Bhttps%253A%252F%252Fdeveloper.mozilla.org%252Fen-US%252Fdocs%252FTools%250A%250A%2523%2523%2523%2523%2BWhat%2Binformation%2Bwas%2Bincorrect%252C%2Bunhelpful%252C%2Bor%2Bincomplete%253F%250A%250A%250A%2523%2523%2523%2523%2BSpecific%2Bsection%2Bor%2Bheadline%253F%250A%250A%250A%2523%2523%2523%2523%2BWhat%2Bdid%2Byou%2Bexpect%2Bto%2Bsee%253F%250A%250A%250A%2523%2523%2523%2523%2BDid%2Byou%2Btest%2Bthis%253F%2BIf%2Bso%252C%2Bhow%253F%250A%250A%250A%253C%2521--%2BDo%2Bnot%2Bmake%2Bchanges%2Bbelow%2Bthis%2Bline%2B--%253E%250A%253Cdetails%253E%250A%253Csummary%253EMDN%2BContent%2Bpage%2Breport%2Bdetails%253C%252Fsummary%253E%250A%250A%2A%2BFolder%253A%2B%2560en-us%252Ftools%2560%250A%2A%2BMDN%2BURL%253A%2Bhttps%253A%252F%252Fdeveloper.mozilla.org%252Fen-US%252Fdocs%252FTools%250A%2A%2BGitHub%2BURL%253A%2Bhttps%253A%252F%252Fgithub.com%252Fmdn%252Fcontent%252Fblob%252Fmain%252Ffiles%252Fen-us%252Ftools%252Findex.html%250A%2A%2BLast%2Bcommit%253A%2Bhttps%253A%252F%252Fgithub.com%252Fmdn%252Fcontent%252Fcommit%252F526608c380abfb84b3b98b8419206d83e1327f54%250A%2A%2BDocument%2Blast%2Bmodified%253A%2B2022-02-18T09%253A18%253A43.000Z%250A%250A%253C%252Fdetails%253E%26title%3DIssue%2Bwith%2B%2522Firefox%2BDeveloper%2BTools%2522%253A%2B%2528short%2Bsummary%2Bhere%2Bplease%2529%26labels%3Dneeds-triage%252CContent%253ADevTools&amp;source=login</w:t>
      </w:r>
    </w:p>
    <w:p>
      <w:r>
        <w:t>/login?return_to=https%3A%2F%2Fgithub.com%2Fmdn%2Fcontent%2Fblob%2Fmain%2FREADME.md</w:t>
      </w:r>
    </w:p>
    <w:p>
      <w:r>
        <w:t>http://hoctainha.vn/mdn/content/blob/d546eb01e1cd08feb662623a80b184e8fc3e3b21/README.md</w:t>
      </w:r>
    </w:p>
    <w:p>
      <w:r>
        <w:t>https://github.com/mdn/content/blob/{{ urlEncodedRefName }}/README.md</w:t>
      </w:r>
    </w:p>
    <w:p>
      <w:r>
        <w:t>http://hoctainha.vn/mdn/content/commits/main/README.md</w:t>
      </w:r>
    </w:p>
    <w:p>
      <w:r>
        <w:t>http://hoctainha.vn/mdn/content/commits/main/README.md?author=chrisdavidmills</w:t>
      </w:r>
    </w:p>
    <w:p>
      <w:r>
        <w:t>http://hoctainha.vn/mdn/content/commits/main/README.md?author=escattone</w:t>
      </w:r>
    </w:p>
    <w:p>
      <w:r>
        <w:t>http://hoctainha.vn/mdn/content/commits/main/README.md?author=hamishwillee</w:t>
      </w:r>
    </w:p>
    <w:p>
      <w:r>
        <w:t>http://hoctainha.vn/mdn/content/commits/main/README.md?author=nschonni</w:t>
      </w:r>
    </w:p>
    <w:p>
      <w:r>
        <w:t>http://hoctainha.vn/mdn/content/commits/main/README.md?author=peterbe</w:t>
      </w:r>
    </w:p>
    <w:p>
      <w:r>
        <w:t>http://hoctainha.vn/mdn/content/commits/main/README.md?author=sideshowbarker</w:t>
      </w:r>
    </w:p>
    <w:p>
      <w:r>
        <w:t>http://hoctainha.vn/mdn/content/commits/main/README.md?author=wbamberg</w:t>
      </w:r>
    </w:p>
    <w:p>
      <w:r>
        <w:t>http://hoctainha.vn/mdn/content/commits/main/README.md?author=Ryuno-Ki</w:t>
      </w:r>
    </w:p>
    <w:p>
      <w:r>
        <w:t>http://hoctainha.vn/mdn/content/commits/main/README.md?author=teoli2003</w:t>
      </w:r>
    </w:p>
    <w:p>
      <w:r>
        <w:t>http://hoctainha.vn/mdn/content/commits/main/README.md?author=chenxsan</w:t>
      </w:r>
    </w:p>
    <w:p>
      <w:r>
        <w:t>http://hoctainha.vn/mdn/content/commits/main/README.md?author=astearns</w:t>
      </w:r>
    </w:p>
    <w:p>
      <w:r>
        <w:t>http://hoctainha.vn/mdn/content/commits/main/README.md?author=SphinxKnight</w:t>
      </w:r>
    </w:p>
    <w:p>
      <w:r>
        <w:t>http://hoctainha.vn/mdn/content/blob/main/README.md?plain=1</w:t>
      </w:r>
    </w:p>
    <w:p>
      <w:r>
        <w:t>http://hoctainha.vn/mdn/content/raw/main/README.md</w:t>
      </w:r>
    </w:p>
    <w:p>
      <w:r>
        <w:t>http://hoctainha.vn/mdn/content/blame/main/README.md</w:t>
      </w:r>
    </w:p>
    <w:p>
      <w:r>
        <w:t>http://hoctainha.vn#twtr-main</w:t>
      </w:r>
    </w:p>
    <w:p>
      <w:r>
        <w:t>http://hoctainha.vn/en.html</w:t>
      </w:r>
    </w:p>
    <w:p>
      <w:r>
        <w:t>https://microsoft.com/edge</w:t>
      </w:r>
    </w:p>
    <w:p>
      <w:r>
        <w:t>https://www.apple.com/safari</w:t>
      </w:r>
    </w:p>
    <w:p>
      <w:r>
        <w:t>https://www.google.com/chrome</w:t>
      </w:r>
    </w:p>
    <w:p>
      <w:r>
        <w:t>https://www.mozilla.org/firefox</w:t>
      </w:r>
    </w:p>
    <w:p>
      <w:r>
        <w:t>https://torproject.org</w:t>
      </w:r>
    </w:p>
    <w:p>
      <w:r>
        <w:t>https://twitter3e4tixl4xyajtrzo62zg5vztmjuricljdp2c5kshju4avyoid.onion</w:t>
      </w:r>
    </w:p>
    <w:p>
      <w:r>
        <w:t>http://hoctainha.vntwitterhbmit57bzbcjnujedrn7uk73geo4ackio4lxdj6t7w6f4zsid.onion</w:t>
      </w:r>
    </w:p>
    <w:p>
      <w:r>
        <w:t>http://hoctainha.vntwitterhpgjerufcvrmzerg2novpipy42rk3anvb5b7np4zggm4rwaqd.onion</w:t>
      </w:r>
    </w:p>
    <w:p>
      <w:r>
        <w:t>https://twitter.com/</w:t>
      </w:r>
    </w:p>
    <w:p>
      <w:r>
        <w:t>https://status.twitterstat.us/</w:t>
      </w:r>
    </w:p>
    <w:p>
      <w:r>
        <w:t>https://cards-dev.twitter.com/validator</w:t>
      </w:r>
    </w:p>
    <w:p>
      <w:r>
        <w:t>https://publish.twitter.com</w:t>
      </w:r>
    </w:p>
    <w:p>
      <w:r>
        <w:t>https://privacy.twitter.com/</w:t>
      </w:r>
    </w:p>
    <w:p>
      <w:r>
        <w:t>https://transparency.twitter.com/</w:t>
      </w:r>
    </w:p>
    <w:p>
      <w:r>
        <w:t>https://about.twitter.com/en/who-we-are/our-company.html</w:t>
      </w:r>
    </w:p>
    <w:p>
      <w:r>
        <w:t>https://about.twitter.com/en/who-we-are/twitter-for-good.html</w:t>
      </w:r>
    </w:p>
    <w:p>
      <w:r>
        <w:t>https://blog.twitter.com/</w:t>
      </w:r>
    </w:p>
    <w:p>
      <w:r>
        <w:t>https://about.twitter.com/en/who-we-are/brand-toolkit.html</w:t>
      </w:r>
    </w:p>
    <w:p>
      <w:r>
        <w:t>https://careers.twitter.com/</w:t>
      </w:r>
    </w:p>
    <w:p>
      <w:r>
        <w:t>https://investor.twitterinc.com/</w:t>
      </w:r>
    </w:p>
    <w:p>
      <w:r>
        <w:t>https://help.twitter.com/</w:t>
      </w:r>
    </w:p>
    <w:p>
      <w:r>
        <w:t>https://help.twitter.com/en/using-twitter</w:t>
      </w:r>
    </w:p>
    <w:p>
      <w:r>
        <w:t>https://media.twitter.com/</w:t>
      </w:r>
    </w:p>
    <w:p>
      <w:r>
        <w:t>https://business.twitter.com/en/help.html</w:t>
      </w:r>
    </w:p>
    <w:p>
      <w:r>
        <w:t>https://help.twitter.com/en/managing-your-account</w:t>
      </w:r>
    </w:p>
    <w:p>
      <w:r>
        <w:t>https://preferencecenter.twitter.com/</w:t>
      </w:r>
    </w:p>
    <w:p>
      <w:r>
        <w:t>https://help.twitter.com/en/rules-and-policies</w:t>
      </w:r>
    </w:p>
    <w:p>
      <w:r>
        <w:t>http://hoctainha.vn/en/forms.html</w:t>
      </w:r>
    </w:p>
    <w:p>
      <w:r>
        <w:t>https://developer.twitter.com/en</w:t>
      </w:r>
    </w:p>
    <w:p>
      <w:r>
        <w:t>https://developer.twitter.com/en/docs</w:t>
      </w:r>
    </w:p>
    <w:p>
      <w:r>
        <w:t>https://twittercommunity.com/</w:t>
      </w:r>
    </w:p>
    <w:p>
      <w:r>
        <w:t>https://developer.twitter.com/en/community</w:t>
      </w:r>
    </w:p>
    <w:p>
      <w:r>
        <w:t>https://blog.twitter.com/developer/</w:t>
      </w:r>
    </w:p>
    <w:p>
      <w:r>
        <w:t>https://blog.twitter.com/engineering/en_us.html</w:t>
      </w:r>
    </w:p>
    <w:p>
      <w:r>
        <w:t>https://developer.twitter.com/en/more/developer-terms</w:t>
      </w:r>
    </w:p>
    <w:p>
      <w:r>
        <w:t>https://business.twitter.com/en/advertising.html</w:t>
      </w:r>
    </w:p>
    <w:p>
      <w:r>
        <w:t>https://business.twitter.com/</w:t>
      </w:r>
    </w:p>
    <w:p>
      <w:r>
        <w:t>https://business.twitter.com/en/resources.html</w:t>
      </w:r>
    </w:p>
    <w:p>
      <w:r>
        <w:t>https://marketing.twitter.com/</w:t>
      </w:r>
    </w:p>
    <w:p>
      <w:r>
        <w:t>https://marketing.twitter.com/en/insights</w:t>
      </w:r>
    </w:p>
    <w:p>
      <w:r>
        <w:t>https://marketing.twitter.com/en/success-stories</w:t>
      </w:r>
    </w:p>
    <w:p>
      <w:r>
        <w:t>https://www.twitterflightschool.com/sl/382652bc</w:t>
      </w:r>
    </w:p>
    <w:p>
      <w:r>
        <w:t>https://help.twitter.com/rules-and-policies/twitter-cookies</w:t>
      </w:r>
    </w:p>
    <w:p>
      <w:r>
        <w:t>http://hoctainha.vn/en/using-twitter/twitter-supported-browsers.html</w:t>
      </w:r>
    </w:p>
    <w:p>
      <w:r>
        <w:t>http://hoctainha.vn/ur.html</w:t>
      </w:r>
    </w:p>
    <w:p>
      <w:r>
        <w:t>http://hoctainha.vn/es/using-twitter/twitter-supported-browsers.html</w:t>
      </w:r>
    </w:p>
    <w:p>
      <w:r>
        <w:t>http://hoctainha.vn/ja/using-twitter/twitter-supported-browsers.html</w:t>
      </w:r>
    </w:p>
    <w:p>
      <w:r>
        <w:t>http://hoctainha.vn/ko/using-twitter/twitter-supported-browsers.html</w:t>
      </w:r>
    </w:p>
    <w:p>
      <w:r>
        <w:t>http://hoctainha.vn/pt/using-twitter/twitter-supported-browsers.html</w:t>
      </w:r>
    </w:p>
    <w:p>
      <w:r>
        <w:t>http://hoctainha.vn/de/using-twitter/twitter-supported-browsers.html</w:t>
      </w:r>
    </w:p>
    <w:p>
      <w:r>
        <w:t>http://hoctainha.vn/tr/using-twitter/twitter-supported-browsers.html</w:t>
      </w:r>
    </w:p>
    <w:p>
      <w:r>
        <w:t>http://hoctainha.vn/fr/using-twitter/twitter-supported-browsers.html</w:t>
      </w:r>
    </w:p>
    <w:p>
      <w:r>
        <w:t>http://hoctainha.vn/it/using-twitter/twitter-supported-browsers.html</w:t>
      </w:r>
    </w:p>
    <w:p>
      <w:r>
        <w:t>http://hoctainha.vn/ar/using-twitter/twitter-supported-browsers.html</w:t>
      </w:r>
    </w:p>
    <w:p>
      <w:r>
        <w:t>http://hoctainha.vn/nl/using-twitter/twitter-supported-browsers.html</w:t>
      </w:r>
    </w:p>
    <w:p>
      <w:r>
        <w:t>http://hoctainha.vn/id/using-twitter/twitter-supported-browsers.html</w:t>
      </w:r>
    </w:p>
    <w:p>
      <w:r>
        <w:t>http://hoctainha.vn/ru/using-twitter/twitter-supported-browsers.html</w:t>
      </w:r>
    </w:p>
    <w:p>
      <w:r>
        <w:t>http://hoctainha.vn/hi.html</w:t>
      </w:r>
    </w:p>
    <w:p>
      <w:r>
        <w:t>http://hoctainha.vn/he.html</w:t>
      </w:r>
    </w:p>
    <w:p>
      <w:r>
        <w:t>http://hoctainha.vn/zh-cn.html</w:t>
      </w:r>
    </w:p>
    <w:p>
      <w:r>
        <w:t>http://hoctainha.vn/zh-tw.html</w:t>
      </w:r>
    </w:p>
    <w:p>
      <w:r>
        <w:t>http://hoctainha.vn/th.html</w:t>
      </w:r>
    </w:p>
    <w:p>
      <w:r>
        <w:t>http://hoctainha.vn/vi.html</w:t>
      </w:r>
    </w:p>
    <w:p>
      <w:r>
        <w:t>http://hoctainha.vn/ms.html</w:t>
      </w:r>
    </w:p>
    <w:p>
      <w:r>
        <w:t>http://hoctainha.vn/fil.html</w:t>
      </w:r>
    </w:p>
    <w:p>
      <w:r>
        <w:t>http://hoctainha.vn/fa.html</w:t>
      </w:r>
    </w:p>
    <w:p>
      <w:r>
        <w:t>http://hoctainha.vn/da.html</w:t>
      </w:r>
    </w:p>
    <w:p>
      <w:r>
        <w:t>http://hoctainha.vn/fi.html</w:t>
      </w:r>
    </w:p>
    <w:p>
      <w:r>
        <w:t>http://hoctainha.vn/sv.html</w:t>
      </w:r>
    </w:p>
    <w:p>
      <w:r>
        <w:t>http://hoctainha.vn/no.html</w:t>
      </w:r>
    </w:p>
    <w:p>
      <w:r>
        <w:t>http://hoctainha.vn/pl.html</w:t>
      </w:r>
    </w:p>
    <w:p>
      <w:r>
        <w:t>http://hoctainha.vn/hu.html</w:t>
      </w:r>
    </w:p>
    <w:p>
      <w:r>
        <w:t>http://hoctainha.vn/ro.html</w:t>
      </w:r>
    </w:p>
    <w:p>
      <w:r>
        <w:t>http://hoctainha.vn/cs.html</w:t>
      </w:r>
    </w:p>
    <w:p>
      <w:r>
        <w:t>http://hoctainha.vn/el.html</w:t>
      </w:r>
    </w:p>
    <w:p>
      <w:r>
        <w:t>http://hoctainha.vn/uk.html</w:t>
      </w:r>
    </w:p>
    <w:p>
      <w:r>
        <w:t>http://hoctainha.vn/mr.html</w:t>
      </w:r>
    </w:p>
    <w:p>
      <w:r>
        <w:t>http://hoctainha.vn/ta.html</w:t>
      </w:r>
    </w:p>
    <w:p>
      <w:r>
        <w:t>http://hoctainha.vn/bg.html</w:t>
      </w:r>
    </w:p>
    <w:p>
      <w:r>
        <w:t>http://hoctainha.vn/ca.html</w:t>
      </w:r>
    </w:p>
    <w:p>
      <w:r>
        <w:t>http://hoctainha.vn/hr.html</w:t>
      </w:r>
    </w:p>
    <w:p>
      <w:r>
        <w:t>http://hoctainha.vn/sr.html</w:t>
      </w:r>
    </w:p>
    <w:p>
      <w:r>
        <w:t>http://hoctainha.vn/sk.html</w:t>
      </w:r>
    </w:p>
    <w:p>
      <w:r>
        <w:t>http://hoctainha.vn/kn.html</w:t>
      </w:r>
    </w:p>
    <w:p>
      <w:r>
        <w:t>http://hoctainha.vn/ps.html</w:t>
      </w:r>
    </w:p>
    <w:p>
      <w:r>
        <w:t>http://hoctainha.vn/fa-af.html</w:t>
      </w:r>
    </w:p>
    <w:p>
      <w:r>
        <w:t>http://hoctainha.vn/am.html</w:t>
      </w:r>
    </w:p>
    <w:p>
      <w:r>
        <w:t>http://hoctainha.vn/om.html</w:t>
      </w:r>
    </w:p>
    <w:p>
      <w:r>
        <w:t>http://hoctainha.vn/ti.html</w:t>
      </w:r>
    </w:p>
    <w:p>
      <w:r>
        <w:t>https://help.twitter.com/en/rules-and-policies/twitter-cookies</w:t>
      </w:r>
    </w:p>
    <w:p>
      <w:r>
        <w:t>https://cdn.cms-twdigitalassets.com/content/dam/legal-twitter/site-assets/tos-aug-19th-2021/Twitter_User_Agreement_EN.pdf</w:t>
      </w:r>
    </w:p>
    <w:p>
      <w:r>
        <w:t>http://hoctainha.vn#us</w:t>
      </w:r>
    </w:p>
    <w:p>
      <w:r>
        <w:t>http://hoctainha.vn#intlTerms</w:t>
      </w:r>
    </w:p>
    <w:p>
      <w:r>
        <w:t>http://hoctainha.vn/en/tos#update</w:t>
      </w:r>
    </w:p>
    <w:p>
      <w:r>
        <w:t>https://help.twitter.com/en/rules-and-policies#twitter-rules</w:t>
      </w:r>
    </w:p>
    <w:p>
      <w:r>
        <w:t>http://hoctainha.vn/en/tos?wcmmode=disabled#intlTerms</w:t>
      </w:r>
    </w:p>
    <w:p>
      <w:r>
        <w:t>https://help.twitter.com/en/rules-and-policies/twitter-services-and-corporate-affiliates</w:t>
      </w:r>
    </w:p>
    <w:p>
      <w:r>
        <w:t>http://hoctainha.vn#update-Chapter1</w:t>
      </w:r>
    </w:p>
    <w:p>
      <w:r>
        <w:t>http://hoctainha.vn#update-Chapter2</w:t>
      </w:r>
    </w:p>
    <w:p>
      <w:r>
        <w:t>http://hoctainha.vn#update-Chapter3</w:t>
      </w:r>
    </w:p>
    <w:p>
      <w:r>
        <w:t>http://hoctainha.vn#update-Chapter4</w:t>
      </w:r>
    </w:p>
    <w:p>
      <w:r>
        <w:t>http://hoctainha.vn#update-Chapter5</w:t>
      </w:r>
    </w:p>
    <w:p>
      <w:r>
        <w:t>http://hoctainha.vn#update-Chapter6</w:t>
      </w:r>
    </w:p>
    <w:p>
      <w:r>
        <w:t>https://www.twitter.com/privacy</w:t>
      </w:r>
    </w:p>
    <w:p>
      <w:r>
        <w:t>https://help.twitter.com/en/rules-and-policies/twitter-report-violation#specific-violations</w:t>
      </w:r>
    </w:p>
    <w:p>
      <w:r>
        <w:t>https://help.twitter.com/en/managing-your-account/suspended-twitter-accounts</w:t>
      </w:r>
    </w:p>
    <w:p>
      <w:r>
        <w:t>https://help.twitter.com/forms/dmca</w:t>
      </w:r>
    </w:p>
    <w:p>
      <w:r>
        <w:t>http://hoctainha.vnmailto:copyright@pscp.tv</w:t>
      </w:r>
    </w:p>
    <w:p>
      <w:r>
        <w:t>https://www.pscp.tv/content</w:t>
      </w:r>
    </w:p>
    <w:p>
      <w:r>
        <w:t>https://developer.twitter.com/docs/twitter-for-websites/overview</w:t>
      </w:r>
    </w:p>
    <w:p>
      <w:r>
        <w:t>https://developer.twitter.com/en/docs/twitter-for-websites</w:t>
      </w:r>
    </w:p>
    <w:p>
      <w:r>
        <w:t>https://developer.twitter.com/en/docs/twitter-for-websites/cards/overview/abouts-cards</w:t>
      </w:r>
    </w:p>
    <w:p>
      <w:r>
        <w:t>https://developer.twitter.com/docs/basics/authentication/guides/log-in-with-twitter</w:t>
      </w:r>
    </w:p>
    <w:p>
      <w:r>
        <w:t>https://developer.twitter.com/en/docs/authentication/guides/log-in-with-twitter</w:t>
      </w:r>
    </w:p>
    <w:p>
      <w:r>
        <w:t>https://developer.twitter.com/en/developer-terms/agreement</w:t>
      </w:r>
    </w:p>
    <w:p>
      <w:r>
        <w:t>https://developer.twitter.com/en/developer-terms/policy</w:t>
      </w:r>
    </w:p>
    <w:p>
      <w:r>
        <w:t>https://developer.twitter.com/en/developer-terms</w:t>
      </w:r>
    </w:p>
    <w:p>
      <w:r>
        <w:t>https://hackerone.com/twitter</w:t>
      </w:r>
    </w:p>
    <w:p>
      <w:r>
        <w:t>https://ads.twitter.com/terms</w:t>
      </w:r>
    </w:p>
    <w:p>
      <w:r>
        <w:t>https://legal.twitter.com/en/periscope/super/terms.html</w:t>
      </w:r>
    </w:p>
    <w:p>
      <w:r>
        <w:t>https://help.twitter.com/en/managing-your-account/how-to-deactivate-twitter-account</w:t>
      </w:r>
    </w:p>
    <w:p>
      <w:r>
        <w:t>https://help.pscp.tv/customer/portal/articles/2460220</w:t>
      </w:r>
    </w:p>
    <w:p>
      <w:r>
        <w:t>https://help.twitter.com/forms/general?subtopic=suspended</w:t>
      </w:r>
    </w:p>
    <w:p>
      <w:r>
        <w:t>https://twitter.com/en/tos</w:t>
      </w:r>
    </w:p>
    <w:p>
      <w:r>
        <w:t>https://help.twitter.com/forms</w:t>
      </w:r>
    </w:p>
    <w:p>
      <w:r>
        <w:t>https://twitter.com/en/tos/previous</w:t>
      </w:r>
    </w:p>
    <w:p>
      <w:r>
        <w:t>http://hoctainha.vn#intTerms-update-Chapter1</w:t>
      </w:r>
    </w:p>
    <w:p>
      <w:r>
        <w:t>http://hoctainha.vn#intTerms-update-Chapter2</w:t>
      </w:r>
    </w:p>
    <w:p>
      <w:r>
        <w:t>http://hoctainha.vn#intTerms-update-Chapter3</w:t>
      </w:r>
    </w:p>
    <w:p>
      <w:r>
        <w:t>http://hoctainha.vn#intTerms-update-Chapter4</w:t>
      </w:r>
    </w:p>
    <w:p>
      <w:r>
        <w:t>http://hoctainha.vn#intTerms-update-Chapter5</w:t>
      </w:r>
    </w:p>
    <w:p>
      <w:r>
        <w:t>http://hoctainha.vn#intTerms-update-Chapter6</w:t>
      </w:r>
    </w:p>
    <w:p>
      <w:r>
        <w:t>https://developer.twitter.com/docs/twitter-for-websites</w:t>
      </w:r>
    </w:p>
    <w:p>
      <w:r>
        <w:t>https://developer.twitter.com/docs/tweets/optimize-with-cards/guides/getting-started</w:t>
      </w:r>
    </w:p>
    <w:p>
      <w:r>
        <w:t>http://hoctainha.vn/en/tos</w:t>
      </w:r>
    </w:p>
    <w:p>
      <w:r>
        <w:t>http://hoctainha.vn/content/twitter-com/legal/en.html</w:t>
      </w:r>
    </w:p>
    <w:p>
      <w:r>
        <w:t>http://hoctainha.vn/it/tos</w:t>
      </w:r>
    </w:p>
    <w:p>
      <w:r>
        <w:t>http://hoctainha.vn/de/tos</w:t>
      </w:r>
    </w:p>
    <w:p>
      <w:r>
        <w:t>http://hoctainha.vn/es/tos</w:t>
      </w:r>
    </w:p>
    <w:p>
      <w:r>
        <w:t>http://hoctainha.vn/fr/tos</w:t>
      </w:r>
    </w:p>
    <w:p>
      <w:r>
        <w:t>http://hoctainha.vn/ja/tos</w:t>
      </w:r>
    </w:p>
    <w:p>
      <w:r>
        <w:t>http://hoctainha.vn/ko/tos</w:t>
      </w:r>
    </w:p>
    <w:p>
      <w:r>
        <w:t>http://hoctainha.vn/pt/tos</w:t>
      </w:r>
    </w:p>
    <w:p>
      <w:r>
        <w:t>http://hoctainha.vn/ru/tos</w:t>
      </w:r>
    </w:p>
    <w:p>
      <w:r>
        <w:t>https://cdn.cms-twdigitalassets.com/content/dam/legal-twitter/site-assets/privacy-aug-19th-2021/Twitter_Privacy_Policy_EN.pdf</w:t>
      </w:r>
    </w:p>
    <w:p>
      <w:r>
        <w:t>http://hoctainha.vn#chapter1</w:t>
      </w:r>
    </w:p>
    <w:p>
      <w:r>
        <w:t>http://hoctainha.vn#chapter2</w:t>
      </w:r>
    </w:p>
    <w:p>
      <w:r>
        <w:t>http://hoctainha.vn#chapter3</w:t>
      </w:r>
    </w:p>
    <w:p>
      <w:r>
        <w:t>http://hoctainha.vn#chapter4</w:t>
      </w:r>
    </w:p>
    <w:p>
      <w:r>
        <w:t>http://hoctainha.vn#chapter5</w:t>
      </w:r>
    </w:p>
    <w:p>
      <w:r>
        <w:t>http://hoctainha.vn#chapter6</w:t>
      </w:r>
    </w:p>
    <w:p>
      <w:r>
        <w:t>http://hoctainha.vn#chapter7</w:t>
      </w:r>
    </w:p>
    <w:p>
      <w:r>
        <w:t>https://twitter.com/settings/account</w:t>
      </w:r>
    </w:p>
    <w:p>
      <w:r>
        <w:t>https://help.twitter.com/en/managing-your-account/how-to-download-your-twitter-archive</w:t>
      </w:r>
    </w:p>
    <w:p>
      <w:r>
        <w:t>https://twitter.com/settings/your_twitter_data</w:t>
      </w:r>
    </w:p>
    <w:p>
      <w:r>
        <w:t>https://help.twitter.com/forms/privacy</w:t>
      </w:r>
    </w:p>
    <w:p>
      <w:r>
        <w:t>http://hoctainha.vn#chapter1.1</w:t>
      </w:r>
    </w:p>
    <w:p>
      <w:r>
        <w:t>http://hoctainha.vn#chapter1.2</w:t>
      </w:r>
    </w:p>
    <w:p>
      <w:r>
        <w:t>http://hoctainha.vn#chapter1.3</w:t>
      </w:r>
    </w:p>
    <w:p>
      <w:r>
        <w:t>http://hoctainha.vn#chapter1.4</w:t>
      </w:r>
    </w:p>
    <w:p>
      <w:r>
        <w:t>http://hoctainha.vn#chapter1.5</w:t>
      </w:r>
    </w:p>
    <w:p>
      <w:r>
        <w:t>http://hoctainha.vn#chapter1.6</w:t>
      </w:r>
    </w:p>
    <w:p>
      <w:r>
        <w:t>http://hoctainha.vn#tooltip-chapter1.1.1</w:t>
      </w:r>
    </w:p>
    <w:p>
      <w:r>
        <w:t>http://hoctainha.vn#tooltip-chapter1.2.1</w:t>
      </w:r>
    </w:p>
    <w:p>
      <w:r>
        <w:t>http://hoctainha.vn#tooltip-chapter1.2.2</w:t>
      </w:r>
    </w:p>
    <w:p>
      <w:r>
        <w:t>http://hoctainha.vn#overlay-chapter1.2.1</w:t>
      </w:r>
    </w:p>
    <w:p>
      <w:r>
        <w:t>https://help.twitter.com/rules-and-policies/twitter-api</w:t>
      </w:r>
    </w:p>
    <w:p>
      <w:r>
        <w:t>https://developer.twitter.com</w:t>
      </w:r>
    </w:p>
    <w:p>
      <w:r>
        <w:t>https://help.twitter.com/managing-your-account/two-factor-authentication</w:t>
      </w:r>
    </w:p>
    <w:p>
      <w:r>
        <w:t>https://twitter.com/settings/notifications</w:t>
      </w:r>
    </w:p>
    <w:p>
      <w:r>
        <w:t>https://twitter.com/settings/devices</w:t>
      </w:r>
    </w:p>
    <w:p>
      <w:r>
        <w:t>https://help.twitter.com/managing-your-account#notifications</w:t>
      </w:r>
    </w:p>
    <w:p>
      <w:r>
        <w:t>https://pscp.tv/account/settings</w:t>
      </w:r>
    </w:p>
    <w:p>
      <w:r>
        <w:t>https://help.twitter.com/using-twitter/direct-messages</w:t>
      </w:r>
    </w:p>
    <w:p>
      <w:r>
        <w:t>https://help.twitter.com/en/safety-and-security/public-and-protected-tweets</w:t>
      </w:r>
    </w:p>
    <w:p>
      <w:r>
        <w:t>https://help.pscp.tv/customer/portal/articles/2017789</w:t>
      </w:r>
    </w:p>
    <w:p>
      <w:r>
        <w:t>http://t.co/</w:t>
      </w:r>
    </w:p>
    <w:p>
      <w:r>
        <w:t>http://hoctainha.vn#tooltip-chapter1.4.1</w:t>
      </w:r>
    </w:p>
    <w:p>
      <w:r>
        <w:t>http://hoctainha.vn#tooltip-chapter1.4.2</w:t>
      </w:r>
    </w:p>
    <w:p>
      <w:r>
        <w:t>http://hoctainha.vn#tooltip-chapter1.5.1</w:t>
      </w:r>
    </w:p>
    <w:p>
      <w:r>
        <w:t>https://twitter.com/settings/safety</w:t>
      </w:r>
    </w:p>
    <w:p>
      <w:r>
        <w:t>http://hoctainha.vn#overlay-chapter1.6.1</w:t>
      </w:r>
    </w:p>
    <w:p>
      <w:r>
        <w:t>https://help.twitter.com/en/using-twitter/blocking-and-unblocking-accounts</w:t>
      </w:r>
    </w:p>
    <w:p>
      <w:r>
        <w:t>https://help.twitter.com/en/using-twitter/twitter-mute</w:t>
      </w:r>
    </w:p>
    <w:p>
      <w:r>
        <w:t>http://hoctainha.vn#chapter2.1</w:t>
      </w:r>
    </w:p>
    <w:p>
      <w:r>
        <w:t>http://hoctainha.vn#chapter2.2</w:t>
      </w:r>
    </w:p>
    <w:p>
      <w:r>
        <w:t>http://hoctainha.vn#chapter2.3</w:t>
      </w:r>
    </w:p>
    <w:p>
      <w:r>
        <w:t>http://hoctainha.vn#chapter2.4</w:t>
      </w:r>
    </w:p>
    <w:p>
      <w:r>
        <w:t>http://hoctainha.vn#chapter2.5</w:t>
      </w:r>
    </w:p>
    <w:p>
      <w:r>
        <w:t>http://hoctainha.vn#chapter2.6</w:t>
      </w:r>
    </w:p>
    <w:p>
      <w:r>
        <w:t>http://hoctainha.vn#chapter2.7</w:t>
      </w:r>
    </w:p>
    <w:p>
      <w:r>
        <w:t>http://hoctainha.vn#chapter2.8</w:t>
      </w:r>
    </w:p>
    <w:p>
      <w:r>
        <w:t>http://hoctainha.vn#chapter2.9</w:t>
      </w:r>
    </w:p>
    <w:p>
      <w:r>
        <w:t>http://hoctainha.vn#chapter2.10</w:t>
      </w:r>
    </w:p>
    <w:p>
      <w:r>
        <w:t>http://hoctainha.vn#overlay-chapter2.1.1</w:t>
      </w:r>
    </w:p>
    <w:p>
      <w:r>
        <w:t>https://help.twitter.com/en/safety-and-security/tweet-location-settings</w:t>
      </w:r>
    </w:p>
    <w:p>
      <w:r>
        <w:t>https://help.twitter.com/en/safety-and-security/twitter-location-services-for-mobile</w:t>
      </w:r>
    </w:p>
    <w:p>
      <w:r>
        <w:t>https://help.pscp.tv/customer/portal/articles/2017791-how-do-i-share-my-location-</w:t>
      </w:r>
    </w:p>
    <w:p>
      <w:r>
        <w:t>http://hoctainha.vn#tooltip-chapter2.3.1</w:t>
      </w:r>
    </w:p>
    <w:p>
      <w:r>
        <w:t>https://help.twitter.com/en/rules-and-policies/twitter-cookies#</w:t>
      </w:r>
    </w:p>
    <w:p>
      <w:r>
        <w:t>http://hoctainha.vn#overlay-chapter2.4.1</w:t>
      </w:r>
    </w:p>
    <w:p>
      <w:r>
        <w:t>http://hoctainha.vn#overlay-chapter2.5.1</w:t>
      </w:r>
    </w:p>
    <w:p>
      <w:r>
        <w:t>http://hoctainha.vn#overlay-chapter2.6.1</w:t>
      </w:r>
    </w:p>
    <w:p>
      <w:r>
        <w:t>https://optout.aboutads.info/</w:t>
      </w:r>
    </w:p>
    <w:p>
      <w:r>
        <w:t>https://business.twitter.com/en/help/ads-policies/other-policy-requirements/policies-for-keyword-targeting.html#</w:t>
      </w:r>
    </w:p>
    <w:p>
      <w:r>
        <w:t>https://help.twitter.com/rules-and-policies/twitter-cookies#privacy-options</w:t>
      </w:r>
    </w:p>
    <w:p>
      <w:r>
        <w:t>https://business.twitter.com/en/help/troubleshooting/how-twitter-ads-work.html</w:t>
      </w:r>
    </w:p>
    <w:p>
      <w:r>
        <w:t>https://help.twitter.com/en/rules-and-policies/twitter-api</w:t>
      </w:r>
    </w:p>
    <w:p>
      <w:r>
        <w:t>https://help.twitter.com/rules-and-policies/twitter-services-and-corporate-affiliates</w:t>
      </w:r>
    </w:p>
    <w:p>
      <w:r>
        <w:t>http://hoctainha.vn#overlay-chapter2.9.1</w:t>
      </w:r>
    </w:p>
    <w:p>
      <w:r>
        <w:t>https://twitter.com/personalization</w:t>
      </w:r>
    </w:p>
    <w:p>
      <w:r>
        <w:t>http://hoctainha.vn#overlay-chapter2.10.1</w:t>
      </w:r>
    </w:p>
    <w:p>
      <w:r>
        <w:t>https://help.twitter.com/en/safety-and-security/privacy-controls-for-tailored-ads</w:t>
      </w:r>
    </w:p>
    <w:p>
      <w:r>
        <w:t>https://help.twitter.com/en/about-personalization-across-your-devices</w:t>
      </w:r>
    </w:p>
    <w:p>
      <w:r>
        <w:t>https://help.twitter.com/en/using-twitter/tailored-suggestions</w:t>
      </w:r>
    </w:p>
    <w:p>
      <w:r>
        <w:t>https://twitter.com/your_twitter_data</w:t>
      </w:r>
    </w:p>
    <w:p>
      <w:r>
        <w:t>https://www.pscp.tv/account/settings</w:t>
      </w:r>
    </w:p>
    <w:p>
      <w:r>
        <w:t>https://help.twitter.com/en/rules-and-policies/data-processing-legal-bases</w:t>
      </w:r>
    </w:p>
    <w:p>
      <w:r>
        <w:t>http://hoctainha.vn#chapter3.1</w:t>
      </w:r>
    </w:p>
    <w:p>
      <w:r>
        <w:t>http://hoctainha.vn#chapter3.2</w:t>
      </w:r>
    </w:p>
    <w:p>
      <w:r>
        <w:t>http://hoctainha.vn#chapter3.3</w:t>
      </w:r>
    </w:p>
    <w:p>
      <w:r>
        <w:t>http://hoctainha.vn#chapter3.4</w:t>
      </w:r>
    </w:p>
    <w:p>
      <w:r>
        <w:t>http://hoctainha.vn#chapter3.5</w:t>
      </w:r>
    </w:p>
    <w:p>
      <w:r>
        <w:t>https://help.twitter.com/en/managing-your-account/connect-or-revoke-access-to-third-party-apps?lang=browser</w:t>
      </w:r>
    </w:p>
    <w:p>
      <w:r>
        <w:t>https://twitter.com/settings/autoplay</w:t>
      </w:r>
    </w:p>
    <w:p>
      <w:r>
        <w:t>https://help.twitter.com/en/safety-and-security/data-through-partnerships</w:t>
      </w:r>
    </w:p>
    <w:p>
      <w:r>
        <w:t>https://privacy.twitter.com/en/subprocessors.html</w:t>
      </w:r>
    </w:p>
    <w:p>
      <w:r>
        <w:t>https://help.twitter.com/en/rules-and-policies/twitter-law-enforcement-support</w:t>
      </w:r>
    </w:p>
    <w:p>
      <w:r>
        <w:t>http://hoctainha.vn#tooltip-chapter3.3.1</w:t>
      </w:r>
    </w:p>
    <w:p>
      <w:r>
        <w:t>http://hoctainha.vn#chapter4.1</w:t>
      </w:r>
    </w:p>
    <w:p>
      <w:r>
        <w:t>http://hoctainha.vn#chapter4.2</w:t>
      </w:r>
    </w:p>
    <w:p>
      <w:r>
        <w:t>http://hoctainha.vn#chapter4.3</w:t>
      </w:r>
    </w:p>
    <w:p>
      <w:r>
        <w:t>http://hoctainha.vn#chapter4.4</w:t>
      </w:r>
    </w:p>
    <w:p>
      <w:r>
        <w:t>http://hoctainha.vn#chapter4.5</w:t>
      </w:r>
    </w:p>
    <w:p>
      <w:r>
        <w:t>https://help.pscp.tv/customer/portal/articles/2932270</w:t>
      </w:r>
    </w:p>
    <w:p>
      <w:r>
        <w:t>https://help.twitter.com/en/safety-and-security/remove-twitter-profile-from-google-search</w:t>
      </w:r>
    </w:p>
    <w:p>
      <w:r>
        <w:t>https://twitter.ethicspointvp.com/custom/twitter/forms/data/form_data.asp</w:t>
      </w:r>
    </w:p>
    <w:p>
      <w:r>
        <w:t>https://www.dataprotection.ie/docs/Contact-us/b/11.htm</w:t>
      </w:r>
    </w:p>
    <w:p>
      <w:r>
        <w:t>https://help.twitter.com/rules-and-policies/global-operations-and-data-transfer</w:t>
      </w:r>
    </w:p>
    <w:p>
      <w:r>
        <w:t>https://www.privacyshield.gov/participant?id=a2zt0000000TORzAAO</w:t>
      </w:r>
    </w:p>
    <w:p>
      <w:r>
        <w:t>https://www.jamsadr.com/eu-us-privacy-shield</w:t>
      </w:r>
    </w:p>
    <w:p>
      <w:r>
        <w:t>https://www.privacyshield.gov/article?id=G-Arbitration-Procedures</w:t>
      </w:r>
    </w:p>
    <w:p>
      <w:r>
        <w:t>https://www.privacyshield.gov/welcome</w:t>
      </w:r>
    </w:p>
    <w:p>
      <w:r>
        <w:t>https://twitter.com/twittersupport</w:t>
      </w:r>
    </w:p>
    <w:p>
      <w:r>
        <w:t>http://hoctainha.vn#tooltip-chapter7.0.1</w:t>
      </w:r>
    </w:p>
    <w:p>
      <w:r>
        <w:t>https://twitter.com/en/privacy/previous</w:t>
      </w:r>
    </w:p>
    <w:p>
      <w:r>
        <w:t>http://hoctainha.vn/en/privacy</w:t>
      </w:r>
    </w:p>
    <w:p>
      <w:r>
        <w:t>http://hoctainha.vn/it/privacy</w:t>
      </w:r>
    </w:p>
    <w:p>
      <w:r>
        <w:t>http://hoctainha.vn/de/privacy</w:t>
      </w:r>
    </w:p>
    <w:p>
      <w:r>
        <w:t>http://hoctainha.vn/es/privacy</w:t>
      </w:r>
    </w:p>
    <w:p>
      <w:r>
        <w:t>http://hoctainha.vn/fr/privacy</w:t>
      </w:r>
    </w:p>
    <w:p>
      <w:r>
        <w:t>http://hoctainha.vn/ja/privacy</w:t>
      </w:r>
    </w:p>
    <w:p>
      <w:r>
        <w:t>http://hoctainha.vn/ko/privacy</w:t>
      </w:r>
    </w:p>
    <w:p>
      <w:r>
        <w:t>http://hoctainha.vn/pt/privacy</w:t>
      </w:r>
    </w:p>
    <w:p>
      <w:r>
        <w:t>http://hoctainha.vn/ru/privacy</w:t>
      </w:r>
    </w:p>
    <w:p>
      <w:r>
        <w:t>http://hoctainha.vn/en/rules-and-policies/twitter-rules.html</w:t>
      </w:r>
    </w:p>
    <w:p>
      <w:r>
        <w:t>http://hoctainha.vn#what-are-cookies</w:t>
      </w:r>
    </w:p>
    <w:p>
      <w:r>
        <w:t>http://hoctainha.vn#why-do-services-use</w:t>
      </w:r>
    </w:p>
    <w:p>
      <w:r>
        <w:t>http://hoctainha.vn#where-are-tech-used</w:t>
      </w:r>
    </w:p>
    <w:p>
      <w:r>
        <w:t>http://hoctainha.vn#what-privacy</w:t>
      </w:r>
    </w:p>
    <w:p>
      <w:r>
        <w:t>http://hoctainha.vn#more-privacy</w:t>
      </w:r>
    </w:p>
    <w:p>
      <w:r>
        <w:t>https://developers.google.com/analytics/devguides/collection/analyticsjs/cookie-usage</w:t>
      </w:r>
    </w:p>
    <w:p>
      <w:r>
        <w:t>https://developer.twitter.com/en/docs/twitter-for-websites/privacy</w:t>
      </w:r>
    </w:p>
    <w:p>
      <w:r>
        <w:t>http://hoctainha.vn/en/using-twitter/tailored-suggestions.html</w:t>
      </w:r>
    </w:p>
    <w:p>
      <w:r>
        <w:t>https://adssettings.google.com/u/0/authenticated</w:t>
      </w:r>
    </w:p>
    <w:p>
      <w:r>
        <w:t>http://hoctainha.vn/en/personalization-data-settings.html</w:t>
      </w:r>
    </w:p>
    <w:p>
      <w:r>
        <w:t>https://cdn.cms-twdigitalassets.com/content/dam/help-twitter/rules-and-policies/cookie-description-lists/cookie-description-list-en.pdf</w:t>
      </w:r>
    </w:p>
    <w:p>
      <w:r>
        <w:t>http://hoctainha.vn/en/rules-and-policies/twitter-cookies.html</w:t>
      </w:r>
    </w:p>
    <w:p>
      <w:r>
        <w:t>http://hoctainha.vn/es/rules-and-policies/twitter-cookies.html</w:t>
      </w:r>
    </w:p>
    <w:p>
      <w:r>
        <w:t>http://hoctainha.vn/ja/rules-and-policies/twitter-cookies.html</w:t>
      </w:r>
    </w:p>
    <w:p>
      <w:r>
        <w:t>http://hoctainha.vn/ko/rules-and-policies/twitter-cookies.html</w:t>
      </w:r>
    </w:p>
    <w:p>
      <w:r>
        <w:t>http://hoctainha.vn/pt/rules-and-policies/twitter-cookies.html</w:t>
      </w:r>
    </w:p>
    <w:p>
      <w:r>
        <w:t>http://hoctainha.vn/de/rules-and-policies/twitter-cookies.html</w:t>
      </w:r>
    </w:p>
    <w:p>
      <w:r>
        <w:t>http://hoctainha.vn/tr/rules-and-policies/twitter-cookies.html</w:t>
      </w:r>
    </w:p>
    <w:p>
      <w:r>
        <w:t>http://hoctainha.vn/fr/rules-and-policies/twitter-cookies.html</w:t>
      </w:r>
    </w:p>
    <w:p>
      <w:r>
        <w:t>http://hoctainha.vn/it/rules-and-policies/twitter-cookies.html</w:t>
      </w:r>
    </w:p>
    <w:p>
      <w:r>
        <w:t>http://hoctainha.vn/ar/rules-and-policies/twitter-cookies.html</w:t>
      </w:r>
    </w:p>
    <w:p>
      <w:r>
        <w:t>http://hoctainha.vn/nl/rules-and-policies/twitter-cookies.html</w:t>
      </w:r>
    </w:p>
    <w:p>
      <w:r>
        <w:t>http://hoctainha.vn/id/rules-and-policies/twitter-cookies.html</w:t>
      </w:r>
    </w:p>
    <w:p>
      <w:r>
        <w:t>http://hoctainha.vn/ru/rules-and-policies/twitter-cookies.html</w:t>
      </w:r>
    </w:p>
    <w:p>
      <w:r>
        <w:t>http://hoctainha.vn/hi/rules-and-policies/twitter-cookies.html</w:t>
      </w:r>
    </w:p>
    <w:p>
      <w:r>
        <w:t>http://hoctainha.vn/zh-tw/rules-and-policies/twitter-cookies.html</w:t>
      </w:r>
    </w:p>
    <w:p>
      <w:r>
        <w:t>http://hoctainha.vn/ps/rules-and-policies/twitter-cookies.html</w:t>
      </w:r>
    </w:p>
    <w:p>
      <w:r>
        <w:t>http://hoctainha.vn/fa-af/rules-and-policies/twitter-cookies.html</w:t>
      </w:r>
    </w:p>
    <w:p>
      <w:r>
        <w:t>https://twitter.com</w:t>
      </w:r>
    </w:p>
    <w:p>
      <w:r>
        <w:t>http://hoctainha.vn/en/help/overview/what-are-promoted-ads.html</w:t>
      </w:r>
    </w:p>
    <w:p>
      <w:r>
        <w:t>http://hoctainha.vn/en/help/overview/what-are-follower-ads.html</w:t>
      </w:r>
    </w:p>
    <w:p>
      <w:r>
        <w:t>http://hoctainha.vn/en/help/overview/what-are-promoted-trends.html</w:t>
      </w:r>
    </w:p>
    <w:p>
      <w:r>
        <w:t>https://support.twitter.com/articles/118492-how-to-use-the-location-feature-on-mobile-devices#</w:t>
      </w:r>
    </w:p>
    <w:p>
      <w:r>
        <w:t>https://support.twitter.com/articles/20170405-your-privacy-controls-for-tailored-ads</w:t>
      </w:r>
    </w:p>
    <w:p>
      <w:r>
        <w:t>http://optout.aboutads.info</w:t>
      </w:r>
    </w:p>
    <w:p>
      <w:r>
        <w:t>https://help.twitter.com/en/personalization-data-settings</w:t>
      </w:r>
    </w:p>
    <w:p>
      <w:r>
        <w:t>http://optout.aboutads.info/</w:t>
      </w:r>
    </w:p>
    <w:p>
      <w:r>
        <w:t>http://www.networkadvertising.org/choices/</w:t>
      </w:r>
    </w:p>
    <w:p>
      <w:r>
        <w:t>http://www.google.com/settings/ads</w:t>
      </w:r>
    </w:p>
    <w:p>
      <w:r>
        <w:t>http://ads.twitter.com/?ref=en-btc-how-twitter-ads-work</w:t>
      </w:r>
    </w:p>
    <w:p>
      <w:r>
        <w:t>http://hoctainha.vn/en/advertising/campaign-types.html</w:t>
      </w:r>
    </w:p>
    <w:p>
      <w:r>
        <w:t>https://business.twitter.com/en/advertising.html?ref=en-btc-help-troubleshooting-how-it-works-footer.html</w:t>
      </w:r>
    </w:p>
    <w:p>
      <w:r>
        <w:t>https://help.twitter.com/en/forms.html</w:t>
      </w:r>
    </w:p>
    <w:p>
      <w:r>
        <w:t>http://hoctainha.vn/en/help/troubleshooting/how-twitter-ads-work.html</w:t>
      </w:r>
    </w:p>
    <w:p>
      <w:r>
        <w:t>http://hoctainha.vn/de/help/troubleshooting/how-twitter-ads-work.html</w:t>
      </w:r>
    </w:p>
    <w:p>
      <w:r>
        <w:t>http://hoctainha.vn/es/help/troubleshooting/how-twitter-ads-work.html</w:t>
      </w:r>
    </w:p>
    <w:p>
      <w:r>
        <w:t>http://hoctainha.vn/fr/help/troubleshooting/how-twitter-ads-work.html</w:t>
      </w:r>
    </w:p>
    <w:p>
      <w:r>
        <w:t>http://hoctainha.vn/pt/help/troubleshooting/how-twitter-ads-work.html</w:t>
      </w:r>
    </w:p>
    <w:p>
      <w:r>
        <w:t>http://hoctainha.vn/ja/help/troubleshooting/how-twitter-ads-work.html</w:t>
      </w:r>
    </w:p>
    <w:p>
      <w:r>
        <w:t>http://hoctainha.vn/ar/help/troubleshooting/how-twitter-ads-work.html</w:t>
      </w:r>
    </w:p>
    <w:p>
      <w:r>
        <w:t>http://hoctainha.vn/id/help/troubleshooting/how-twitter-ads-work.html</w:t>
      </w:r>
    </w:p>
    <w:p>
      <w:r>
        <w:t>http://hoctainha.vn/nl.html</w:t>
      </w:r>
    </w:p>
    <w:p>
      <w:r>
        <w:t>http://hoctainha.vn/zh-cn/help/troubleshooting/how-twitter-ads-work.html</w:t>
      </w:r>
    </w:p>
    <w:p>
      <w:r>
        <w:t>https://www.linkedin.com/legal/privacy-policy</w:t>
      </w:r>
    </w:p>
    <w:p>
      <w:r>
        <w:t>https://www.newscred.com/privacypolicy/</w:t>
      </w:r>
    </w:p>
    <w:p>
      <w:r>
        <w:t>https://accounts.google.com/signin/usernamerecovery?continue=https%3A%2F%2Fplay.google.com%2Fstore%2Fapps%2Fdetails%3Fid%3Dorg.mozilla.firefox%26referrer%3Dadjust_reftag%253Dc1O4EC4nqDdPa%2526utm_source%253DProduct%252BMarketing%252B%252528Owned%252Bmedia%252529%2526utm_campaign%253Dwww.mozilla.org%2526utm_content%253Dapp-store-banner&amp;hl=vi</w:t>
      </w:r>
    </w:p>
    <w:p>
      <w:r>
        <w:t>https://accounts.google.com/AccountChooser?continue=https%3A%2F%2Fplay.google.com%2Fstore%2Fapps%2Fdetails%3Fid%3Dorg.mozilla.firefox%26referrer%3Dadjust_reftag%253Dc1O4EC4nqDdPa%2526utm_source%253DProduct%252BMarketing%252B%252528Owned%252Bmedia%252529%2526utm_campaign%253Dwww.mozilla.org%2526utm_content%253Dapp-store-banner&amp;followup=https%3A%2F%2Fplay.google.com%2Fstore%2Fapps%2Fdetails%3Fid%3Dorg.mozilla.firefox%26referrer%3Dadjust_reftag%253Dc1O4EC4nqDdPa%2526utm_source%253DProduct%252BMarketing%252B%252528Owned%252Bmedia%252529%2526utm_campaign%253Dwww.mozilla.org%2526utm_content%253Dapp-store-banner</w:t>
      </w:r>
    </w:p>
    <w:p>
      <w:r>
        <w:t>https://accounts.google.com/SignUp?continue=https%3A%2F%2Fplay.google.com%2Fstore%2Fapps%2Fdetails%3Fid%3Dorg.mozilla.firefox%26referrer%3Dadjust_reftag%253Dc1O4EC4nqDdPa%2526utm_source%253DProduct%252BMarketing%252B%252528Owned%252Bmedia%252529%2526utm_campaign%253Dwww.mozilla.org%2526utm_content%253Dapp-store-ban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