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https://tuyensinh247.com/</w:t>
      </w:r>
    </w:p>
    <w:p>
      <w:r>
        <w:t>https://tuyensinh247.comjavascript:openPopupLogin()</w:t>
      </w:r>
    </w:p>
    <w:p>
      <w:r>
        <w:t>https://tuyensinh247.com/dang-ky.html</w:t>
      </w:r>
    </w:p>
    <w:p>
      <w:r>
        <w:t>https://tuyensinh247.com/gop-y.html</w:t>
      </w:r>
    </w:p>
    <w:p>
      <w:r>
        <w:t>https://tuyensinh247.comjavascript:void(0)</w:t>
      </w:r>
    </w:p>
    <w:p>
      <w:r>
        <w:t>https://tuyensinh247.com/thanh-toan.html</w:t>
      </w:r>
    </w:p>
    <w:p>
      <w:r>
        <w:t>https://tuyensinh247.com#</w:t>
      </w:r>
    </w:p>
    <w:p>
      <w:r>
        <w:t>https://tuyensinh247.comjavascript:void(0);</w:t>
      </w:r>
    </w:p>
    <w:p>
      <w:r>
        <w:t>https://tuyensinh247.com/hoc-truc-tuyen-mon-toan-c47.html</w:t>
      </w:r>
    </w:p>
    <w:p>
      <w:r>
        <w:t>https://tuyensinh247.com/hoc-truc-tuyen-mon-tieng-anh-c58.html</w:t>
      </w:r>
    </w:p>
    <w:p>
      <w:r>
        <w:t>https://tuyensinh247.com/hoc-truc-tuyen-mon-hoa-c49.html</w:t>
      </w:r>
    </w:p>
    <w:p>
      <w:r>
        <w:t>https://tuyensinh247.com/hoc-truc-tuyen-mon-su-lop-12-c238.html</w:t>
      </w:r>
    </w:p>
    <w:p>
      <w:r>
        <w:t>https://tuyensinh247.com/hoc-truc-tuyen-mon-gdcd-c254.html</w:t>
      </w:r>
    </w:p>
    <w:p>
      <w:r>
        <w:t>https://tuyensinh247.com/luyen-de-thi-dgnl-ha-noi-co-loi-giai-chi-tiet-k1870.html</w:t>
      </w:r>
    </w:p>
    <w:p>
      <w:r>
        <w:t>https://tuyensinh247.com/khoa-luyen-de-dgnl-dhqg-tphcm-k1881.html</w:t>
      </w:r>
    </w:p>
    <w:p>
      <w:r>
        <w:t>https://tuyensinh247.com/hoc-truc-tuyen-mon-van-c136.html</w:t>
      </w:r>
    </w:p>
    <w:p>
      <w:r>
        <w:t>https://tuyensinh247.com/hoc-truc-tuyen-mon-ly-c48.html</w:t>
      </w:r>
    </w:p>
    <w:p>
      <w:r>
        <w:t>https://tuyensinh247.com/hoc-truc-tuyen-mon-sinh-c57.html</w:t>
      </w:r>
    </w:p>
    <w:p>
      <w:r>
        <w:t>https://tuyensinh247.com/hoc-truc-tuyen-mon-dia-lop-12-c239.html</w:t>
      </w:r>
    </w:p>
    <w:p>
      <w:r>
        <w:t>https://tuyensinh247.com/combo-lop-12-c7.html?year=2022</w:t>
      </w:r>
    </w:p>
    <w:p>
      <w:r>
        <w:t>https://tuyensinh247.com/sun-lo-trinh-luyen-thi-tn-thpt-2022-r547.html?utm_source=combo&amp;utm_campaign=sun</w:t>
      </w:r>
    </w:p>
    <w:p>
      <w:r>
        <w:t>https://tuyensinh247.com/hoc-truc-tuyen-mon-toan-c47.html?year=2023</w:t>
      </w:r>
    </w:p>
    <w:p>
      <w:r>
        <w:t>https://tuyensinh247.com/hoc-truc-tuyen-mon-tieng-anh-c58.html?year=2023</w:t>
      </w:r>
    </w:p>
    <w:p>
      <w:r>
        <w:t>https://tuyensinh247.com/hoc-truc-tuyen-mon-hoa-c49.html?year=2023</w:t>
      </w:r>
    </w:p>
    <w:p>
      <w:r>
        <w:t>https://tuyensinh247.com/hoc-truc-tuyen-mon-su-lop-12-c238.html?year=2023</w:t>
      </w:r>
    </w:p>
    <w:p>
      <w:r>
        <w:t>https://tuyensinh247.com/hoc-truc-tuyen-mon-gdcd-c254.html?year=2023</w:t>
      </w:r>
    </w:p>
    <w:p>
      <w:r>
        <w:t>https://tuyensinh247.com/hoc-truc-tuyen-mon-van-c136.html?year=2023</w:t>
      </w:r>
    </w:p>
    <w:p>
      <w:r>
        <w:t>https://tuyensinh247.com/hoc-truc-tuyen-mon-ly-c48.html?year=2023</w:t>
      </w:r>
    </w:p>
    <w:p>
      <w:r>
        <w:t>https://tuyensinh247.com/hoc-truc-tuyen-mon-sinh-c57.html?year=2023</w:t>
      </w:r>
    </w:p>
    <w:p>
      <w:r>
        <w:t>https://tuyensinh247.com/hoc-truc-tuyen-mon-dia-lop-12-c239.html?year=2023</w:t>
      </w:r>
    </w:p>
    <w:p>
      <w:r>
        <w:t>https://tuyensinh247.com/combo-lop-12-c7.html?year=2023</w:t>
      </w:r>
    </w:p>
    <w:p>
      <w:r>
        <w:t>https://tuyensinh247.com/hoc-truc-tuyen-mon-toan-lop-11-c138.html</w:t>
      </w:r>
    </w:p>
    <w:p>
      <w:r>
        <w:t>https://tuyensinh247.com/hoc-truc-tuyen-mon-tieng-anh-lop-11-c151.html</w:t>
      </w:r>
    </w:p>
    <w:p>
      <w:r>
        <w:t>https://tuyensinh247.com/hoc-truc-tuyen-mon-hoa-lop-11-c148.html</w:t>
      </w:r>
    </w:p>
    <w:p>
      <w:r>
        <w:t>https://tuyensinh247.com/hoc-truc-tuyen-mon-su-lop-11-c247.html</w:t>
      </w:r>
    </w:p>
    <w:p>
      <w:r>
        <w:t>https://tuyensinh247.com/hoc-truc-tuyen-mon-van-lop-11-c150.html</w:t>
      </w:r>
    </w:p>
    <w:p>
      <w:r>
        <w:t>https://tuyensinh247.com/hoc-truc-tuyen-mon-ly-lop-11-c73.html</w:t>
      </w:r>
    </w:p>
    <w:p>
      <w:r>
        <w:t>https://tuyensinh247.com/hoc-truc-tuyen-mon-sinh-lop-11-c149.html</w:t>
      </w:r>
    </w:p>
    <w:p>
      <w:r>
        <w:t>https://tuyensinh247.com/hoc-truc-tuyen-mon-dia-lop-11-c246.html</w:t>
      </w:r>
    </w:p>
    <w:p>
      <w:r>
        <w:t>https://tuyensinh247.com/combo-lop-11-c8.html?year=2022</w:t>
      </w:r>
    </w:p>
    <w:p>
      <w:r>
        <w:t>https://tuyensinh247.com/hoc-truc-tuyen-mon-toan-lop-11-c138.html?year=2023</w:t>
      </w:r>
    </w:p>
    <w:p>
      <w:r>
        <w:t>https://tuyensinh247.com/hoc-truc-tuyen-mon-tieng-anh-lop-11-c151.html?year=2023</w:t>
      </w:r>
    </w:p>
    <w:p>
      <w:r>
        <w:t>https://tuyensinh247.com/hoc-truc-tuyen-mon-hoa-lop-11-c148.html?year=2023</w:t>
      </w:r>
    </w:p>
    <w:p>
      <w:r>
        <w:t>https://tuyensinh247.com/hoc-truc-tuyen-mon-su-lop-11-c247.html?year=2023</w:t>
      </w:r>
    </w:p>
    <w:p>
      <w:r>
        <w:t>https://tuyensinh247.com/hoc-truc-tuyen-mon-van-lop-11-c150.html?year=2023</w:t>
      </w:r>
    </w:p>
    <w:p>
      <w:r>
        <w:t>https://tuyensinh247.com/hoc-truc-tuyen-mon-ly-lop-11-c73.html?year=2023</w:t>
      </w:r>
    </w:p>
    <w:p>
      <w:r>
        <w:t>https://tuyensinh247.com/hoc-truc-tuyen-mon-sinh-lop-11-c149.html?year=2023</w:t>
      </w:r>
    </w:p>
    <w:p>
      <w:r>
        <w:t>https://tuyensinh247.com/hoc-truc-tuyen-mon-dia-lop-11-c246.html?year=2023</w:t>
      </w:r>
    </w:p>
    <w:p>
      <w:r>
        <w:t>https://tuyensinh247.com/combo-lop-11-c8.html?year=2023</w:t>
      </w:r>
    </w:p>
    <w:p>
      <w:r>
        <w:t>https://tuyensinh247.com/hoc-truc-tuyen-mon-toan-lop-10-c142.html</w:t>
      </w:r>
    </w:p>
    <w:p>
      <w:r>
        <w:t>https://tuyensinh247.com/hoc-truc-tuyen-mon-tieng-anh-lop-10-c147.html</w:t>
      </w:r>
    </w:p>
    <w:p>
      <w:r>
        <w:t>https://tuyensinh247.com/hoc-truc-tuyen-mon-hoa-lop-10-c144.html</w:t>
      </w:r>
    </w:p>
    <w:p>
      <w:r>
        <w:t>https://tuyensinh247.com/hoc-truc-tuyen-mon-su-lop-10-c265.html</w:t>
      </w:r>
    </w:p>
    <w:p>
      <w:r>
        <w:t>https://tuyensinh247.com/hoc-truc-tuyen-mon-van-lop-10-c146.html</w:t>
      </w:r>
    </w:p>
    <w:p>
      <w:r>
        <w:t>https://tuyensinh247.com/hoc-truc-tuyen-mon-ly-lop-10-c143.html</w:t>
      </w:r>
    </w:p>
    <w:p>
      <w:r>
        <w:t>https://tuyensinh247.com/hoc-truc-tuyen-mon-sinh-lop-10-c145.html</w:t>
      </w:r>
    </w:p>
    <w:p>
      <w:r>
        <w:t>https://tuyensinh247.com/hoc-truc-tuyen-mon-dia-lop-10-c266.html</w:t>
      </w:r>
    </w:p>
    <w:p>
      <w:r>
        <w:t>https://tuyensinh247.com/combo-lop-10-c9.html?year=2022</w:t>
      </w:r>
    </w:p>
    <w:p>
      <w:r>
        <w:t>https://tuyensinh247.com/hoc-truc-tuyen-mon-toan-lop-9-c212.html</w:t>
      </w:r>
    </w:p>
    <w:p>
      <w:r>
        <w:t>https://tuyensinh247.com/hoc-truc-tuyen-mon-tieng-anh-lop-9-c213.html</w:t>
      </w:r>
    </w:p>
    <w:p>
      <w:r>
        <w:t>https://tuyensinh247.com/hoc-truc-tuyen-mon-hoa-lop-9-c240.html</w:t>
      </w:r>
    </w:p>
    <w:p>
      <w:r>
        <w:t>https://tuyensinh247.com/hoc-truc-tuyen-mon-su-lop-9-c270.html</w:t>
      </w:r>
    </w:p>
    <w:p>
      <w:r>
        <w:t>https://tuyensinh247.com/hoc-truc-tuyen-mon-van-lop-9-c214.html</w:t>
      </w:r>
    </w:p>
    <w:p>
      <w:r>
        <w:t>https://tuyensinh247.com/hoc-truc-tuyen-mon-ly-lop-9-c211.html</w:t>
      </w:r>
    </w:p>
    <w:p>
      <w:r>
        <w:t>https://tuyensinh247.com/hoc-truc-tuyen-mon-sinh-lop-9-c280.html</w:t>
      </w:r>
    </w:p>
    <w:p>
      <w:r>
        <w:t>https://tuyensinh247.com/hoc-truc-tuyen-mon-dia-lop-9-c301.html</w:t>
      </w:r>
    </w:p>
    <w:p>
      <w:r>
        <w:t>https://tuyensinh247.com/combo-lop-9-c10.html?year=2022</w:t>
      </w:r>
    </w:p>
    <w:p>
      <w:r>
        <w:t>https://tuyensinh247.com/hoc-truc-tuyen-mon-toan-lop-9-c212.html?year=2023</w:t>
      </w:r>
    </w:p>
    <w:p>
      <w:r>
        <w:t>https://tuyensinh247.com/hoc-truc-tuyen-mon-tieng-anh-lop-9-c213.html?year=2023</w:t>
      </w:r>
    </w:p>
    <w:p>
      <w:r>
        <w:t>https://tuyensinh247.com/hoc-truc-tuyen-mon-hoa-lop-9-c240.html?year=2023</w:t>
      </w:r>
    </w:p>
    <w:p>
      <w:r>
        <w:t>https://tuyensinh247.com/hoc-truc-tuyen-mon-su-lop-9-c270.html?year=2023</w:t>
      </w:r>
    </w:p>
    <w:p>
      <w:r>
        <w:t>https://tuyensinh247.com/hoc-truc-tuyen-mon-van-lop-9-c214.html?year=2023</w:t>
      </w:r>
    </w:p>
    <w:p>
      <w:r>
        <w:t>https://tuyensinh247.com/hoc-truc-tuyen-mon-ly-lop-9-c211.html?year=2023</w:t>
      </w:r>
    </w:p>
    <w:p>
      <w:r>
        <w:t>https://tuyensinh247.com/hoc-truc-tuyen-mon-sinh-lop-9-c280.html?year=2023</w:t>
      </w:r>
    </w:p>
    <w:p>
      <w:r>
        <w:t>https://tuyensinh247.com/hoc-truc-tuyen-mon-dia-lop-9-c301.html?year=2023</w:t>
      </w:r>
    </w:p>
    <w:p>
      <w:r>
        <w:t>https://tuyensinh247.com/combo-lop-9-c10.html?year=2023</w:t>
      </w:r>
    </w:p>
    <w:p>
      <w:r>
        <w:t>https://tuyensinh247.com/hoc-truc-tuyen-mon-toan-lop-8-c234.html</w:t>
      </w:r>
    </w:p>
    <w:p>
      <w:r>
        <w:t>https://tuyensinh247.com/hoc-truc-tuyen-mon-anh-lop-8-c269.html</w:t>
      </w:r>
    </w:p>
    <w:p>
      <w:r>
        <w:t>https://tuyensinh247.com/hoc-truc-tuyen-mon-hoa-lop-8-c236.html</w:t>
      </w:r>
    </w:p>
    <w:p>
      <w:r>
        <w:t>https://tuyensinh247.com/hoc-truc-tuyen-mon-dia-lop-8-c302.html</w:t>
      </w:r>
    </w:p>
    <w:p>
      <w:r>
        <w:t>https://tuyensinh247.com/hoc-truc-tuyen-mon-van-lop-8-c235.html</w:t>
      </w:r>
    </w:p>
    <w:p>
      <w:r>
        <w:t>https://tuyensinh247.com/hoc-truc-tuyen-mon-ly-lop-8-c218.html</w:t>
      </w:r>
    </w:p>
    <w:p>
      <w:r>
        <w:t>https://tuyensinh247.com/hoc-truc-tuyen-mon-su-lop-8-c291.html</w:t>
      </w:r>
    </w:p>
    <w:p>
      <w:r>
        <w:t>https://tuyensinh247.com/hoc-truc-tuyen-mon-sinh-lop-8-c281.html</w:t>
      </w:r>
    </w:p>
    <w:p>
      <w:r>
        <w:t>https://tuyensinh247.com/combo-lop-8-c11.html?year=2022</w:t>
      </w:r>
    </w:p>
    <w:p>
      <w:r>
        <w:t>https://tuyensinh247.com/hoc-truc-tuyen-mon-toan-lop-8-c234.html?year=2023</w:t>
      </w:r>
    </w:p>
    <w:p>
      <w:r>
        <w:t>https://tuyensinh247.com/hoc-truc-tuyen-mon-anh-lop-8-c269.html?year=2023</w:t>
      </w:r>
    </w:p>
    <w:p>
      <w:r>
        <w:t>https://tuyensinh247.com/hoc-truc-tuyen-mon-hoa-lop-8-c236.html?year=2023</w:t>
      </w:r>
    </w:p>
    <w:p>
      <w:r>
        <w:t>https://tuyensinh247.com/hoc-truc-tuyen-mon-dia-lop-8-c302.html?year=2023</w:t>
      </w:r>
    </w:p>
    <w:p>
      <w:r>
        <w:t>https://tuyensinh247.com/hoc-truc-tuyen-mon-van-lop-8-c235.html?year=2023</w:t>
      </w:r>
    </w:p>
    <w:p>
      <w:r>
        <w:t>https://tuyensinh247.com/hoc-truc-tuyen-mon-ly-lop-8-c218.html?year=2023</w:t>
      </w:r>
    </w:p>
    <w:p>
      <w:r>
        <w:t>https://tuyensinh247.com/hoc-truc-tuyen-mon-su-lop-8-c291.html?year=2023</w:t>
      </w:r>
    </w:p>
    <w:p>
      <w:r>
        <w:t>https://tuyensinh247.com/hoc-truc-tuyen-mon-sinh-lop-8-c281.html?year=2023</w:t>
      </w:r>
    </w:p>
    <w:p>
      <w:r>
        <w:t>https://tuyensinh247.com/hoc-truc-tuyen-mon-toan-lop-7-c241.html</w:t>
      </w:r>
    </w:p>
    <w:p>
      <w:r>
        <w:t>https://tuyensinh247.com/hoc-truc-tuyen-mon-anh-lop-7-c267.html</w:t>
      </w:r>
    </w:p>
    <w:p>
      <w:r>
        <w:t>https://tuyensinh247.com/hoc-truc-tuyen-mon-su-lop-7-c296.html</w:t>
      </w:r>
    </w:p>
    <w:p>
      <w:r>
        <w:t>https://tuyensinh247.com/hoc-truc-tuyen-mon-van-lop-7-c242.html</w:t>
      </w:r>
    </w:p>
    <w:p>
      <w:r>
        <w:t>https://tuyensinh247.com/hoc-truc-tuyen-mon-ly-lop-7-c220.html</w:t>
      </w:r>
    </w:p>
    <w:p>
      <w:r>
        <w:t>https://tuyensinh247.com/hoc-truc-tuyen-mon-sinh-lop-7-c268.html</w:t>
      </w:r>
    </w:p>
    <w:p>
      <w:r>
        <w:t>https://tuyensinh247.com/combo-lop-7-c12.html?year=2022</w:t>
      </w:r>
    </w:p>
    <w:p>
      <w:r>
        <w:t>https://tuyensinh247.com/hoc-truc-tuyen-mon-toan-lop-6-c249.html</w:t>
      </w:r>
    </w:p>
    <w:p>
      <w:r>
        <w:t>https://tuyensinh247.com/hoc-truc-tuyen-tieng-anh-lop-6-c245.html</w:t>
      </w:r>
    </w:p>
    <w:p>
      <w:r>
        <w:t>https://tuyensinh247.com/hoc-truc-tuyen-mon-lich-su-va-dia-li-6-c346.html</w:t>
      </w:r>
    </w:p>
    <w:p>
      <w:r>
        <w:t>https://tuyensinh247.com/hoc-truc-tuyen-mon-van-lop-6-c243.html</w:t>
      </w:r>
    </w:p>
    <w:p>
      <w:r>
        <w:t>https://tuyensinh247.com/hoc-truc-tuyen-mon-tin-lop-6-c347.html</w:t>
      </w:r>
    </w:p>
    <w:p>
      <w:r>
        <w:t>https://tuyensinh247.com/hoc-truc-tuyen-mon-khoa-hoc-tu-nhien-6-c345.html</w:t>
      </w:r>
    </w:p>
    <w:p>
      <w:r>
        <w:t>https://tuyensinh247.com/combo-lop-6-c13.html?year=2022</w:t>
      </w:r>
    </w:p>
    <w:p>
      <w:r>
        <w:t>https://tuyensinh247.com/hoc-truc-tuyen-mon-toan-lop-6-c249.html?year=2023</w:t>
      </w:r>
    </w:p>
    <w:p>
      <w:r>
        <w:t>https://tuyensinh247.com/hoc-truc-tuyen-tieng-anh-lop-6-c245.html?year=2023</w:t>
      </w:r>
    </w:p>
    <w:p>
      <w:r>
        <w:t>https://tuyensinh247.com/hoc-truc-tuyen-mon-lich-su-va-dia-li-6-c346.html?year=2023</w:t>
      </w:r>
    </w:p>
    <w:p>
      <w:r>
        <w:t>https://tuyensinh247.com/hoc-truc-tuyen-mon-van-lop-6-c243.html?year=2023</w:t>
      </w:r>
    </w:p>
    <w:p>
      <w:r>
        <w:t>https://tuyensinh247.com/hoc-truc-tuyen-mon-tin-lop-6-c347.html?year=2023</w:t>
      </w:r>
    </w:p>
    <w:p>
      <w:r>
        <w:t>https://tuyensinh247.com/hoc-truc-tuyen-mon-khoa-hoc-tu-nhien-6-c345.html?year=2023</w:t>
      </w:r>
    </w:p>
    <w:p>
      <w:r>
        <w:t>https://tuyensinh247.com/combo-lop-6-c13.html?year=2023</w:t>
      </w:r>
    </w:p>
    <w:p>
      <w:r>
        <w:t>https://tuyensinh247.com/hoc-truc-tuyen-mon-toan-lop-5-c262.html</w:t>
      </w:r>
    </w:p>
    <w:p>
      <w:r>
        <w:t>https://tuyensinh247.com/hoc-truc-tuyen-mon-tieng-anh-lop-5-c264.html</w:t>
      </w:r>
    </w:p>
    <w:p>
      <w:r>
        <w:t>https://tuyensinh247.com/hoc-truc-tuyen-mon-tieng-viet-lop-5-c263.html</w:t>
      </w:r>
    </w:p>
    <w:p>
      <w:r>
        <w:t>https://tuyensinh247.com/combo-lop-5-c14.html?year=2022</w:t>
      </w:r>
    </w:p>
    <w:p>
      <w:r>
        <w:t>https://tuyensinh247.com/hoc-truc-tuyen-mon-toan-lop-4-c308.html</w:t>
      </w:r>
    </w:p>
    <w:p>
      <w:r>
        <w:t>https://tuyensinh247.com/hoc-truc-tuyen-mon-tieng-anh-lop-4-c315.html</w:t>
      </w:r>
    </w:p>
    <w:p>
      <w:r>
        <w:t>https://tuyensinh247.com/hoc-truc-tuyen-mon-tieng-viet-lop-4-c314.html</w:t>
      </w:r>
    </w:p>
    <w:p>
      <w:r>
        <w:t>https://tuyensinh247.com/combo-lop-4-c15.html?year=2022</w:t>
      </w:r>
    </w:p>
    <w:p>
      <w:r>
        <w:t>https://tuyensinh247.com/hoc-truc-tuyen-mon-toan-lop-5-c262.html?year=2023</w:t>
      </w:r>
    </w:p>
    <w:p>
      <w:r>
        <w:t>https://tuyensinh247.com/hoc-truc-tuyen-mon-tieng-anh-lop-5-c264.html?year=2023</w:t>
      </w:r>
    </w:p>
    <w:p>
      <w:r>
        <w:t>https://tuyensinh247.com/hoc-truc-tuyen-mon-tieng-viet-lop-5-c263.html?year=2023</w:t>
      </w:r>
    </w:p>
    <w:p>
      <w:r>
        <w:t>https://tuyensinh247.com/combo-lop-5-c14.html?year=2023</w:t>
      </w:r>
    </w:p>
    <w:p>
      <w:r>
        <w:t>https://tuyensinh247.com/hoc-truc-tuyen-mon-toan-lop-4-c308.html?year=2023</w:t>
      </w:r>
    </w:p>
    <w:p>
      <w:r>
        <w:t>https://tuyensinh247.com/hoc-truc-tuyen-mon-tieng-anh-lop-4-c315.html?year=2023</w:t>
      </w:r>
    </w:p>
    <w:p>
      <w:r>
        <w:t>https://tuyensinh247.com/hoc-truc-tuyen-mon-tieng-viet-lop-4-c314.html?year=2023</w:t>
      </w:r>
    </w:p>
    <w:p>
      <w:r>
        <w:t>https://tuyensinh247.com/combo-lop-4-c15.html?year=2023</w:t>
      </w:r>
    </w:p>
    <w:p>
      <w:r>
        <w:t>https://tuyensinh247.com/hoc-truc-tuyen-mon-toan-lop-3-c279.html</w:t>
      </w:r>
    </w:p>
    <w:p>
      <w:r>
        <w:t>https://tuyensinh247.com/hoc-truc-tuyen-mon-tieng-viet-lop-3-c316.html</w:t>
      </w:r>
    </w:p>
    <w:p>
      <w:r>
        <w:t>https://tuyensinh247.com/hoc-truc-tuyen-mon-tieng-anh-lop-3-c290.html</w:t>
      </w:r>
    </w:p>
    <w:p>
      <w:r>
        <w:t>https://tuyensinh247.com/combo-lop-3-c16.html?year=2022</w:t>
      </w:r>
    </w:p>
    <w:p>
      <w:r>
        <w:t>https://tuyensinh247.com/hoc-truc-tuyen-mon-toan-lop-2-c320.html</w:t>
      </w:r>
    </w:p>
    <w:p>
      <w:r>
        <w:t>https://tuyensinh247.com/hoc-truc-tuyen-mon-tieng-viet-lop-2-c321.html</w:t>
      </w:r>
    </w:p>
    <w:p>
      <w:r>
        <w:t>https://tuyensinh247.com/combo-lop-2-c17.html?year=2022</w:t>
      </w:r>
    </w:p>
    <w:p>
      <w:r>
        <w:t>https://tuyensinh247.com/hoc-truc-tuyen-mon-tieng-anh-2-c322.html</w:t>
      </w:r>
    </w:p>
    <w:p>
      <w:r>
        <w:t>https://tuyensinh247.com/hoc-truc-tuyen-mon-toan-lop-2-c320.html?year=2023</w:t>
      </w:r>
    </w:p>
    <w:p>
      <w:r>
        <w:t>https://tuyensinh247.com/hoc-truc-tuyen-mon-tieng-viet-lop-2-c321.html?year=2023</w:t>
      </w:r>
    </w:p>
    <w:p>
      <w:r>
        <w:t>https://tuyensinh247.com/combo-lop-2-c17.html?year=2023</w:t>
      </w:r>
    </w:p>
    <w:p>
      <w:r>
        <w:t>https://tuyensinh247.com/hoc-truc-tuyen-mon-tieng-anh-2-c322.html?year=2023</w:t>
      </w:r>
    </w:p>
    <w:p>
      <w:r>
        <w:t>https://tuyensinh247.com/combo.html</w:t>
      </w:r>
    </w:p>
    <w:p>
      <w:r>
        <w:t>https://tuyensinh247.com/gioi-thieu-r3.html</w:t>
      </w:r>
    </w:p>
    <w:p>
      <w:r>
        <w:t>https://tuyensinh247.com/danh-sach-thay-co-giao.html</w:t>
      </w:r>
    </w:p>
    <w:p>
      <w:r>
        <w:t>https://tuyensinh247.com/tat-ca-bai-giang-mien-phi-cac-mon-lop12.html</w:t>
      </w:r>
    </w:p>
    <w:p>
      <w:r>
        <w:t>https://tuyensinh247.com/tat-ca-bai-giang-mien-phi-cac-mon-lop11.html</w:t>
      </w:r>
    </w:p>
    <w:p>
      <w:r>
        <w:t>https://tuyensinh247.com/tat-ca-bai-giang-mien-phi-cac-mon-lop10.html</w:t>
      </w:r>
    </w:p>
    <w:p>
      <w:r>
        <w:t>https://tuyensinh247.com/tat-ca-bai-giang-mien-phi-cac-mon-lop9.html</w:t>
      </w:r>
    </w:p>
    <w:p>
      <w:r>
        <w:t>https://tuyensinh247.com/tat-ca-bai-giang-mien-phi-cac-mon-lop8.html</w:t>
      </w:r>
    </w:p>
    <w:p>
      <w:r>
        <w:t>https://tuyensinh247.com/tat-ca-bai-giang-mien-phi-cac-mon-lop7.html</w:t>
      </w:r>
    </w:p>
    <w:p>
      <w:r>
        <w:t>https://tuyensinh247.com/tat-ca-bai-giang-mien-phi-cac-mon-lop6.html</w:t>
      </w:r>
    </w:p>
    <w:p>
      <w:r>
        <w:t>https://tuyensinh247.com/tat-ca-bai-giang-mien-phi-cac-mon-lop5.html</w:t>
      </w:r>
    </w:p>
    <w:p>
      <w:r>
        <w:t>https://tuyensinh247.com/tat-ca-bai-giang-mien-phi-cac-mon-lop4.html</w:t>
      </w:r>
    </w:p>
    <w:p>
      <w:r>
        <w:t>https://tuyensinh247.com/tat-ca-bai-giang-mien-phi-cac-mon-lop3.html</w:t>
      </w:r>
    </w:p>
    <w:p>
      <w:r>
        <w:t>https://tuyensinh247.com/tat-ca-bai-giang-mien-phi-cac-mon-lop2.html</w:t>
      </w:r>
    </w:p>
    <w:p>
      <w:r>
        <w:t>https://tuyensinh247.com/thong-bao.html</w:t>
      </w:r>
    </w:p>
    <w:p>
      <w:r>
        <w:t>https://tuyensinh247.com/nap-tien-ngan-hang.html</w:t>
      </w:r>
    </w:p>
    <w:p>
      <w:r>
        <w:t>https://tuyensinh247.com/ma-kich-hoat.html</w:t>
      </w:r>
    </w:p>
    <w:p>
      <w:r>
        <w:t>https://tuyensinh247.com/tang-tai-lieu-on-thi-hk-nam-hoc-2021-2022-r571.html</w:t>
      </w:r>
    </w:p>
    <w:p>
      <w:r>
        <w:t>https://tuyensinh247.com/sun-gd2-khoa-luyen-de-thi-tn-thpt-2022-co-video-chua-r575.html</w:t>
      </w:r>
    </w:p>
    <w:p>
      <w:r>
        <w:t>https://tuyensinh247.com/hoc-truc-tuyen-lop-6-nam-hoc-2021-2022-r541.html</w:t>
      </w:r>
    </w:p>
    <w:p>
      <w:r>
        <w:t>https://tuyensinh247.com/sun-lo-trinh-luyen-thi-tn-thpt-2022-r547.html</w:t>
      </w:r>
    </w:p>
    <w:p>
      <w:r>
        <w:t>https://tuyensinh247.com/sun-gd1-luyen-thi-tn-thpt-2022-r548.html</w:t>
      </w:r>
    </w:p>
    <w:p>
      <w:r>
        <w:t>https://tuyensinh247.com/hoc-truc-tuyen-lop-9-va-luyen-thi-vao-10-nam-hoc-2021-2022-r545.html</w:t>
      </w:r>
    </w:p>
    <w:p>
      <w:r>
        <w:t>https://tuyensinh247.com/hoc-truc-tuyen-lop-8-nam-hoc-2021-2022-r543.html</w:t>
      </w:r>
    </w:p>
    <w:p>
      <w:r>
        <w:t>https://tuyensinh247.com/hoc-truc-tuyen-lop-7-nam-hoc-2021-2022-r542.html</w:t>
      </w:r>
    </w:p>
    <w:p>
      <w:r>
        <w:t>https://tuyensinh247.com/hoc-truc-tuyen-lop-5-nam-hoc-2021-2022-r540.html</w:t>
      </w:r>
    </w:p>
    <w:p>
      <w:r>
        <w:t>https://tuyensinh247.com/hoc-truc-tuyen-lop-4-nam-hoc-2021-2022-r539.html</w:t>
      </w:r>
    </w:p>
    <w:p>
      <w:r>
        <w:t>https://tuyensinh247.com/hoc-truc-tuyen-lop-3-nam-hoc-2021-2022-r538.html</w:t>
      </w:r>
    </w:p>
    <w:p>
      <w:r>
        <w:t>https://tuyensinh247.com/hoc-truc-tuyen-lop-11-nam-2021-2022-r534.html</w:t>
      </w:r>
    </w:p>
    <w:p>
      <w:r>
        <w:t>https://tuyensinh247.com/hoc-truc-tuyen-nen-tang-lop-12-nam-2021-2022-r532.html</w:t>
      </w:r>
    </w:p>
    <w:p>
      <w:r>
        <w:t>https://tuyensinh247.com/Hoc-truc-tuyen-online-lop-11-cac-mon-toan-ly-hoa-sinh-van-anh-su-dia-cung-thay-co-gioi-r245.html</w:t>
      </w:r>
    </w:p>
    <w:p>
      <w:r>
        <w:t>https://tuyensinh247.com/khai-giang-cac-khoa-lop-9-nam-2018-dat-cho-giam-50-r236.html</w:t>
      </w:r>
    </w:p>
    <w:p>
      <w:r>
        <w:t>https://tuyensinh247.com/khai-giang-khoa-ngu-van-7-xay-nen-vung-chac-cho-tuong-lai-r201.html</w:t>
      </w:r>
    </w:p>
    <w:p>
      <w:r>
        <w:t>https://tuyensinh247.com/luyen-thi-vao-lop-10-mon-toan-van-tieng-anh-voi-giao-vien-gioi-va-noi-tieng-r90.html</w:t>
      </w:r>
    </w:p>
    <w:p>
      <w:r>
        <w:t>https://tuyensinh247.com/khai-giang-khoa-hoc-truc-tuyen-nam-hoc-moi-2023-r584.html?utm_source=banner&amp;utm_medium=webnotlogin&amp;utm_id=promotion-1530032022</w:t>
      </w:r>
    </w:p>
    <w:p>
      <w:r>
        <w:t>https://tuyensinh247.com/sun-s4-tong-on-thi-tn-thpt-2022-r583.html?utm_source=banner&amp;utm_medium=TS247Web&amp;utm_id=promotion-sun-s4</w:t>
      </w:r>
    </w:p>
    <w:p>
      <w:r>
        <w:t>https://tuyensinh247.com/Khoa-de-thi-dgnl-dhqghn-2022-r574.html?utm_source=banner&amp;utm_medium=webnotlogin&amp;utm_id=dgnlhn</w:t>
      </w:r>
    </w:p>
    <w:p>
      <w:r>
        <w:t>https://tuyensinh247.com/khoa-de-thi-dgnl-dhqg-tphcm-nam-2022-co-loi-giai-chi-tiet-r578.html?utm_source=banner&amp;utm_medium=webnotlogin&amp;utm_id=dgnlhcm</w:t>
      </w:r>
    </w:p>
    <w:p>
      <w:r>
        <w:t>https://tuyensinh247.com/giao-vien-thay-vu-the-anh-g60.html</w:t>
      </w:r>
    </w:p>
    <w:p>
      <w:r>
        <w:t>https://tuyensinh247.com/giao-vien-co-kieu-thi-thang-g14.html</w:t>
      </w:r>
    </w:p>
    <w:p>
      <w:r>
        <w:t>https://tuyensinh247.com/giao-vien-co-nguyen-thu-hoa-g23.html</w:t>
      </w:r>
    </w:p>
    <w:p>
      <w:r>
        <w:t>https://tuyensinh247.com/giao-vien-to-thi-thanh-thuy-g72.html</w:t>
      </w:r>
    </w:p>
    <w:p>
      <w:r>
        <w:t>https://tuyensinh247.com/giao-vien-thay-vu-hai-nam-g56.html</w:t>
      </w:r>
    </w:p>
    <w:p>
      <w:r>
        <w:t>https://tuyensinh247.com/giao-vien-co-nguyen-phuong-linh-g74.html</w:t>
      </w:r>
    </w:p>
    <w:p>
      <w:r>
        <w:t>https://tuyensinh247.com/giao-vien-co-nguyen-thi-yen-g93.html</w:t>
      </w:r>
    </w:p>
    <w:p>
      <w:r>
        <w:t>https://tuyensinh247.com/giao-vien-thay-nguyen-cong-nguyen-g55.html</w:t>
      </w:r>
    </w:p>
    <w:p>
      <w:r>
        <w:t>https://tuyensinh247.com/giao-vien-co-nguyen-thi-viet-nga-g45.html</w:t>
      </w:r>
    </w:p>
    <w:p>
      <w:r>
        <w:t>https://tuyensinh247.com/giao-vien-co-dinh-thi-thuy-hang-g38.html</w:t>
      </w:r>
    </w:p>
    <w:p>
      <w:r>
        <w:t>https://tuyensinh247.com/giao-vien-thay-nguyen-duc-hai-g51.html</w:t>
      </w:r>
    </w:p>
    <w:p>
      <w:r>
        <w:t>https://tuyensinh247.com/giao-vien-co-nguyen-thi-huyen-g77.html</w:t>
      </w:r>
    </w:p>
    <w:p>
      <w:r>
        <w:t>https://tuyensinh247.com/giao-vien-co-nguyen-thi-mai-huong-g52.html</w:t>
      </w:r>
    </w:p>
    <w:p>
      <w:r>
        <w:t>https://tuyensinh247.com/giao-vien-co-phuong-thu-trang-g92.html</w:t>
      </w:r>
    </w:p>
    <w:p>
      <w:r>
        <w:t>https://tuyensinh247.com/giao-vien-co-ta-minh-thuy-g42.html</w:t>
      </w:r>
    </w:p>
    <w:p>
      <w:r>
        <w:t>https://tuyensinh247.com/giao-vien-thay-vu-dinh-hoa-g39.html</w:t>
      </w:r>
    </w:p>
    <w:p>
      <w:r>
        <w:t>https://tuyensinh247.com/giao-vien-thay-dang-xuan-chat-g37.html</w:t>
      </w:r>
    </w:p>
    <w:p>
      <w:r>
        <w:t>https://tuyensinh247.com/giao-vien-thay-ho-nhu-hien-g67.html</w:t>
      </w:r>
    </w:p>
    <w:p>
      <w:r>
        <w:t>https://tuyensinh247.com/giao-vien-co-nguyen-thi-huong-thuy-g76.html</w:t>
      </w:r>
    </w:p>
    <w:p>
      <w:r>
        <w:t>https://tuyensinh247.com/giao-vien-co-quach-thi-thao-g83.html</w:t>
      </w:r>
    </w:p>
    <w:p>
      <w:r>
        <w:t>https://tuyensinh247.com/giao-vien-co-hoang-lien-nhung-g89.html</w:t>
      </w:r>
    </w:p>
    <w:p>
      <w:r>
        <w:t>https://tuyensinh247.com/giao-vien-thay-nguyen-cong-chinh-g64.html</w:t>
      </w:r>
    </w:p>
    <w:p>
      <w:r>
        <w:t>https://tuyensinh247.com/giao-vien-thay-pham-quoc-toan-g7.html</w:t>
      </w:r>
    </w:p>
    <w:p>
      <w:r>
        <w:t>https://tuyensinh247.com/giao-vien-co-pham-thi-thu-phuong-g10.html</w:t>
      </w:r>
    </w:p>
    <w:p>
      <w:r>
        <w:t>https://tuyensinh247.com/giao-vien-co-doan-thi-vanh-khuyen-g68.html</w:t>
      </w:r>
    </w:p>
    <w:p>
      <w:r>
        <w:t>https://tuyensinh247.com/giao-vien-nguyen-thi-loan-g46.html</w:t>
      </w:r>
    </w:p>
    <w:p>
      <w:r>
        <w:t>https://tuyensinh247.com/giao-vien-co-pham-thi-thu-thuy-g54.html</w:t>
      </w:r>
    </w:p>
    <w:p>
      <w:r>
        <w:t>https://tuyensinh247.com/giao-vien-co-do-thi-thanh-nga-g62.html</w:t>
      </w:r>
    </w:p>
    <w:p>
      <w:r>
        <w:t>https://tuyensinh247.com/giao-vien-thay-tran-ngoc-phong-g84.html</w:t>
      </w:r>
    </w:p>
    <w:p>
      <w:r>
        <w:t>https://tuyensinh247.com/giao-vien-thay-nguyen-the-vinh-g71.html</w:t>
      </w:r>
    </w:p>
    <w:p>
      <w:r>
        <w:t>https://tuyensinh247.com/giao-vien-co-nguyen-ngoc-anh-g82.html</w:t>
      </w:r>
    </w:p>
    <w:p>
      <w:r>
        <w:t>https://tuyensinh247.com/giao-vien-thay-nguyen-kim-long-g47.html</w:t>
      </w:r>
    </w:p>
    <w:p>
      <w:r>
        <w:t>https://tuyensinh247.com/giao-vien-co-bui-thi-thanh-ha-g57.html</w:t>
      </w:r>
    </w:p>
    <w:p>
      <w:r>
        <w:t>https://tuyensinh247.com/giao-vien-thay-do-van-bao-g36.html</w:t>
      </w:r>
    </w:p>
    <w:p>
      <w:r>
        <w:t>https://tuyensinh247.com/giao-vien-co-bui-thi-loan-g90.html</w:t>
      </w:r>
    </w:p>
    <w:p>
      <w:r>
        <w:t>https://tuyensinh247.com/giao-vien-co-nguyen-thi-ha-phuong-g79.html</w:t>
      </w:r>
    </w:p>
    <w:p>
      <w:r>
        <w:t>https://tuyensinh247.com/giao-vien-thay-tran-thanh-quang-g61.html</w:t>
      </w:r>
    </w:p>
    <w:p>
      <w:r>
        <w:t>https://tuyensinh247.com/giao-vien-co-nguyen-thi-sinh-g85.html</w:t>
      </w:r>
    </w:p>
    <w:p>
      <w:r>
        <w:t>https://tuyensinh247.com/giao-vien-co-quang-thi-hoan-g44.html</w:t>
      </w:r>
    </w:p>
    <w:p>
      <w:r>
        <w:t>https://tuyensinh247.com/giao-vien-co-le-thi-thu-g40.html</w:t>
      </w:r>
    </w:p>
    <w:p>
      <w:r>
        <w:t>https://tuyensinh247.com/giao-vien-co-dinh-thi-sao-mai-g91.html</w:t>
      </w:r>
    </w:p>
    <w:p>
      <w:r>
        <w:t>https://tuyensinh247.com/giao-vien-co-quach-nhuan-g66.html</w:t>
      </w:r>
    </w:p>
    <w:p>
      <w:r>
        <w:t>https://tuyensinh247.com/giao-vien-co-le-thi-thanh-loan-g81.html</w:t>
      </w:r>
    </w:p>
    <w:p>
      <w:r>
        <w:t>https://tuyensinh247.com/giao-vien-co-tran-phuong-g65.html</w:t>
      </w:r>
    </w:p>
    <w:p>
      <w:r>
        <w:t>https://tuyensinh247.com/giao-vien-co-vu-thi-xuan-g94.html</w:t>
      </w:r>
    </w:p>
    <w:p>
      <w:r>
        <w:t>https://tuyensinh247.com/giao-vien-thay-nguyen-cao-cuong-g15.html</w:t>
      </w:r>
    </w:p>
    <w:p>
      <w:r>
        <w:t>https://tuyensinh247.com/giao-vien-co-hoang-xuan-g43.html</w:t>
      </w:r>
    </w:p>
    <w:p>
      <w:r>
        <w:t>https://tuyensinh247.com/giao-vien-thay-pham-thanh-tung-g41.html</w:t>
      </w:r>
    </w:p>
    <w:p>
      <w:r>
        <w:t>https://tuyensinh247.com/u/nguyendung0201bxtp.html</w:t>
      </w:r>
    </w:p>
    <w:p>
      <w:r>
        <w:t>https://tuyensinh247.com/bai-tap-187963.html</w:t>
      </w:r>
    </w:p>
    <w:p>
      <w:r>
        <w:t>https://tuyensinh247.com/u/rochamthach.html</w:t>
      </w:r>
    </w:p>
    <w:p>
      <w:r>
        <w:t>https://tuyensinh247.com/bai-tap-269958.html</w:t>
      </w:r>
    </w:p>
    <w:p>
      <w:r>
        <w:t>https://tuyensinh247.com/u/vyyquanggtrungg.html</w:t>
      </w:r>
    </w:p>
    <w:p>
      <w:r>
        <w:t>https://tuyensinh247.com/bai-tap-396668.html</w:t>
      </w:r>
    </w:p>
    <w:p>
      <w:r>
        <w:t>https://tuyensinh247.com/u/nguyenbaophuong2004.html</w:t>
      </w:r>
    </w:p>
    <w:p>
      <w:r>
        <w:t>https://tuyensinh247.com/bai-tap-475141.html</w:t>
      </w:r>
    </w:p>
    <w:p>
      <w:r>
        <w:t>https://tuyensinh247.com/u/codyyy202.html</w:t>
      </w:r>
    </w:p>
    <w:p>
      <w:r>
        <w:t>https://tuyensinh247.com/bai-tap-413669.html</w:t>
      </w:r>
    </w:p>
    <w:p>
      <w:r>
        <w:t>https://tuyensinh247.com/u/chinhngoc149.html</w:t>
      </w:r>
    </w:p>
    <w:p>
      <w:r>
        <w:t>https://tuyensinh247.com/u/0368835462.html</w:t>
      </w:r>
    </w:p>
    <w:p>
      <w:r>
        <w:t>https://tuyensinh247.com/bai-tap-461898.html</w:t>
      </w:r>
    </w:p>
    <w:p>
      <w:r>
        <w:t>https://tuyensinh247.com/u/baothanhhh4.html</w:t>
      </w:r>
    </w:p>
    <w:p>
      <w:r>
        <w:t>https://vnexpress.net/trang-hoc-truc-tuyen-tuyensinh247-com-nhan-giai-chuyen-doi-so-4185592.html</w:t>
      </w:r>
    </w:p>
    <w:p>
      <w:r>
        <w:t>https://dantri.com.vn/tuyen-sinh/dan-hoc-sinh-tuyensinh-247-diem-cao-ngat-nguong-do-hang-hoat-truong-dh-hang-dau-viet-nam-20201005170002957.htm</w:t>
      </w:r>
    </w:p>
    <w:p>
      <w:r>
        <w:t>https://kenh14.vn/bat-ngo-dan-hoc-sinh-tuyensinh247-diem-cao-ngat-nguong-do-hang-hoat-truong-dai-hoc-hang-dau-viet-nam-2020100517103812.chn</w:t>
      </w:r>
    </w:p>
    <w:p>
      <w:r>
        <w:t>https://vtv.vn/giao-duc/dich-covid-19-khuyen-khich-hoc-sinh-hoc-tai-nha-de-duy-tri-ne-nep-2020021817545864.htm</w:t>
      </w:r>
    </w:p>
    <w:p>
      <w:r>
        <w:t>http://tuoitre.vn/bai-giai-mon-hoa-thpt-quoc-gia-ma-de-201-1337085.htm</w:t>
      </w:r>
    </w:p>
    <w:p>
      <w:r>
        <w:t>https://www.facebook.com/luyenthi.tuyensinh247/</w:t>
      </w:r>
    </w:p>
    <w:p>
      <w:r>
        <w:t>https://www.youtube.com/user/tuyensinh247tv</w:t>
      </w:r>
    </w:p>
    <w:p>
      <w:r>
        <w:t>https://tuyensinh247.comjavascript:loadCourse('list_course_for_class_12', '47')</w:t>
      </w:r>
    </w:p>
    <w:p>
      <w:r>
        <w:t>https://tuyensinh247.comjavascript:loadCourse('list_course_for_class_12', '48')</w:t>
      </w:r>
    </w:p>
    <w:p>
      <w:r>
        <w:t>https://tuyensinh247.comjavascript:loadCourse('list_course_for_class_12', '49')</w:t>
      </w:r>
    </w:p>
    <w:p>
      <w:r>
        <w:t>https://tuyensinh247.comjavascript:loadCourse('list_course_for_class_12', '136')</w:t>
      </w:r>
    </w:p>
    <w:p>
      <w:r>
        <w:t>https://tuyensinh247.comjavascript:loadCourse('list_course_for_class_12', '58')</w:t>
      </w:r>
    </w:p>
    <w:p>
      <w:r>
        <w:t>https://tuyensinh247.comjavascript:loadCourse('list_course_for_class_12', '57')</w:t>
      </w:r>
    </w:p>
    <w:p>
      <w:r>
        <w:t>https://tuyensinh247.comjavascript:loadCourse('list_course_for_class_12', '238')</w:t>
      </w:r>
    </w:p>
    <w:p>
      <w:r>
        <w:t>https://tuyensinh247.comjavascript:loadCourse('list_course_for_class_12', '239')</w:t>
      </w:r>
    </w:p>
    <w:p>
      <w:r>
        <w:t>https://tuyensinh247.comjavascript:loadCourse('list_course_for_class_12', '254')</w:t>
      </w:r>
    </w:p>
    <w:p>
      <w:r>
        <w:t>https://tuyensinh247.comjavascript:previousItem('list_course_for_class_12',4)</w:t>
      </w:r>
    </w:p>
    <w:p>
      <w:r>
        <w:t>https://tuyensinh247.comjavascript:nextItem('list_course_for_class_12',4)</w:t>
      </w:r>
    </w:p>
    <w:p>
      <w:r>
        <w:t>https://tuyensinh247.comjavascript:loadCourse('list_course_for_class_11', '138,73,247,148,246,149,150,151')</w:t>
      </w:r>
    </w:p>
    <w:p>
      <w:r>
        <w:t>https://tuyensinh247.comjavascript:loadCourse('list_course_for_class_11', '138')</w:t>
      </w:r>
    </w:p>
    <w:p>
      <w:r>
        <w:t>https://tuyensinh247.comjavascript:loadCourse('list_course_for_class_11', '73')</w:t>
      </w:r>
    </w:p>
    <w:p>
      <w:r>
        <w:t>https://tuyensinh247.comjavascript:loadCourse('list_course_for_class_11', '148')</w:t>
      </w:r>
    </w:p>
    <w:p>
      <w:r>
        <w:t>https://tuyensinh247.comjavascript:loadCourse('list_course_for_class_11', '150')</w:t>
      </w:r>
    </w:p>
    <w:p>
      <w:r>
        <w:t>https://tuyensinh247.comjavascript:loadCourse('list_course_for_class_11', '151')</w:t>
      </w:r>
    </w:p>
    <w:p>
      <w:r>
        <w:t>https://tuyensinh247.comjavascript:loadCourse('list_course_for_class_11', '149')</w:t>
      </w:r>
    </w:p>
    <w:p>
      <w:r>
        <w:t>https://tuyensinh247.comjavascript:loadCourse('list_course_for_class_11', '247')</w:t>
      </w:r>
    </w:p>
    <w:p>
      <w:r>
        <w:t>https://tuyensinh247.comjavascript:loadCourse('list_course_for_class_11', '246')</w:t>
      </w:r>
    </w:p>
    <w:p>
      <w:r>
        <w:t>https://tuyensinh247.comjavascript:previousItem('list_course_for_class_11',4)</w:t>
      </w:r>
    </w:p>
    <w:p>
      <w:r>
        <w:t>https://tuyensinh247.comjavascript:nextItem('list_course_for_class_11',4)</w:t>
      </w:r>
    </w:p>
    <w:p>
      <w:r>
        <w:t>https://tuyensinh247.comjavascript:loadCourse('list_course_for_class_10', '145,265,266,142,143,144,145,146,147')</w:t>
      </w:r>
    </w:p>
    <w:p>
      <w:r>
        <w:t>https://tuyensinh247.comjavascript:loadCourse('list_course_for_class_10', '142')</w:t>
      </w:r>
    </w:p>
    <w:p>
      <w:r>
        <w:t>https://tuyensinh247.comjavascript:loadCourse('list_course_for_class_10', '143')</w:t>
      </w:r>
    </w:p>
    <w:p>
      <w:r>
        <w:t>https://tuyensinh247.comjavascript:loadCourse('list_course_for_class_10', '144')</w:t>
      </w:r>
    </w:p>
    <w:p>
      <w:r>
        <w:t>https://tuyensinh247.comjavascript:loadCourse('list_course_for_class_10', '146')</w:t>
      </w:r>
    </w:p>
    <w:p>
      <w:r>
        <w:t>https://tuyensinh247.comjavascript:loadCourse('list_course_for_class_10', '147')</w:t>
      </w:r>
    </w:p>
    <w:p>
      <w:r>
        <w:t>https://tuyensinh247.comjavascript:loadCourse('list_course_for_class_10', '145')</w:t>
      </w:r>
    </w:p>
    <w:p>
      <w:r>
        <w:t>https://tuyensinh247.comjavascript:loadCourse('list_course_for_class_10', '265')</w:t>
      </w:r>
    </w:p>
    <w:p>
      <w:r>
        <w:t>https://tuyensinh247.comjavascript:loadCourse('list_course_for_class_10', '266')</w:t>
      </w:r>
    </w:p>
    <w:p>
      <w:r>
        <w:t>https://tuyensinh247.comjavascript:previousItem('list_course_for_class_10',4)</w:t>
      </w:r>
    </w:p>
    <w:p>
      <w:r>
        <w:t>https://tuyensinh247.comjavascript:nextItem('list_course_for_class_10',4)</w:t>
      </w:r>
    </w:p>
    <w:p>
      <w:r>
        <w:t>https://tuyensinh247.comjavascript:loadCourse('list_course_for_class_9', '301,270,280,212,211,213,214,240')</w:t>
      </w:r>
    </w:p>
    <w:p>
      <w:r>
        <w:t>https://tuyensinh247.comjavascript:loadCourse('list_course_for_class_9', '212')</w:t>
      </w:r>
    </w:p>
    <w:p>
      <w:r>
        <w:t>https://tuyensinh247.comjavascript:loadCourse('list_course_for_class_9', '211')</w:t>
      </w:r>
    </w:p>
    <w:p>
      <w:r>
        <w:t>https://tuyensinh247.comjavascript:loadCourse('list_course_for_class_9', '240')</w:t>
      </w:r>
    </w:p>
    <w:p>
      <w:r>
        <w:t>https://tuyensinh247.comjavascript:loadCourse('list_course_for_class_9', '214')</w:t>
      </w:r>
    </w:p>
    <w:p>
      <w:r>
        <w:t>https://tuyensinh247.comjavascript:loadCourse('list_course_for_class_9', '213')</w:t>
      </w:r>
    </w:p>
    <w:p>
      <w:r>
        <w:t>https://tuyensinh247.comjavascript:loadCourse('list_course_for_class_9', '280')</w:t>
      </w:r>
    </w:p>
    <w:p>
      <w:r>
        <w:t>https://tuyensinh247.comjavascript:loadCourse('list_course_for_class_9', '270')</w:t>
      </w:r>
    </w:p>
    <w:p>
      <w:r>
        <w:t>https://tuyensinh247.comjavascript:loadCourse('list_course_for_class_9', '301')</w:t>
      </w:r>
    </w:p>
    <w:p>
      <w:r>
        <w:t>https://tuyensinh247.comjavascript:previousItem('list_course_for_class_9',4)</w:t>
      </w:r>
    </w:p>
    <w:p>
      <w:r>
        <w:t>https://tuyensinh247.comjavascript:nextItem('list_course_for_class_9',4)</w:t>
      </w:r>
    </w:p>
    <w:p>
      <w:r>
        <w:t>https://tuyensinh247.comjavascript:loadCourse('list_course_for_class_8', '291,302,269,235,236,218,234')</w:t>
      </w:r>
    </w:p>
    <w:p>
      <w:r>
        <w:t>https://tuyensinh247.comjavascript:loadCourse('list_course_for_class_8', '234')</w:t>
      </w:r>
    </w:p>
    <w:p>
      <w:r>
        <w:t>https://tuyensinh247.comjavascript:loadCourse('list_course_for_class_8', '218')</w:t>
      </w:r>
    </w:p>
    <w:p>
      <w:r>
        <w:t>https://tuyensinh247.comjavascript:loadCourse('list_course_for_class_8', '236')</w:t>
      </w:r>
    </w:p>
    <w:p>
      <w:r>
        <w:t>https://tuyensinh247.comjavascript:loadCourse('list_course_for_class_8', '235')</w:t>
      </w:r>
    </w:p>
    <w:p>
      <w:r>
        <w:t>https://tuyensinh247.comjavascript:loadCourse('list_course_for_class_8', '269')</w:t>
      </w:r>
    </w:p>
    <w:p>
      <w:r>
        <w:t>https://tuyensinh247.comjavascript:loadCourse('list_course_for_class_8', '291')</w:t>
      </w:r>
    </w:p>
    <w:p>
      <w:r>
        <w:t>https://tuyensinh247.comjavascript:loadCourse('list_course_for_class_8', '302')</w:t>
      </w:r>
    </w:p>
    <w:p>
      <w:r>
        <w:t>https://tuyensinh247.comjavascript:previousItem('list_course_for_class_8',4)</w:t>
      </w:r>
    </w:p>
    <w:p>
      <w:r>
        <w:t>https://tuyensinh247.comjavascript:nextItem('list_course_for_class_8',4)</w:t>
      </w:r>
    </w:p>
    <w:p>
      <w:r>
        <w:t>https://tuyensinh247.comjavascript:loadCourse('list_course_for_class_7', '241,242,267,220,268,296,303')</w:t>
      </w:r>
    </w:p>
    <w:p>
      <w:r>
        <w:t>https://tuyensinh247.comjavascript:previousItem('list_course_for_class_7',4)</w:t>
      </w:r>
    </w:p>
    <w:p>
      <w:r>
        <w:t>https://tuyensinh247.comjavascript:nextItem('list_course_for_class_7',4)</w:t>
      </w:r>
    </w:p>
    <w:p>
      <w:r>
        <w:t>https://tuyensinh247.comjavascript:loadCourse('list_course_for_class_6', '249,243,245,221,282,297,329,333')</w:t>
      </w:r>
    </w:p>
    <w:p>
      <w:r>
        <w:t>https://tuyensinh247.comjavascript:previousItem('list_course_for_class_6',4)</w:t>
      </w:r>
    </w:p>
    <w:p>
      <w:r>
        <w:t>https://tuyensinh247.comjavascript:nextItem('list_course_for_class_6',4)</w:t>
      </w:r>
    </w:p>
    <w:p>
      <w:r>
        <w:t>https://tuyensinh247.comjavascript:loadCourse('list_course_for_class_4', '262,263,264,335,308,314,315,336')</w:t>
      </w:r>
    </w:p>
    <w:p>
      <w:r>
        <w:t>https://tuyensinh247.comjavascript:previousItem('list_course_for_class_4',4)</w:t>
      </w:r>
    </w:p>
    <w:p>
      <w:r>
        <w:t>https://tuyensinh247.comjavascript:nextItem('list_course_for_class_4',4)</w:t>
      </w:r>
    </w:p>
    <w:p>
      <w:r>
        <w:t>https://tuyensinh247.comjavascript:loadCourse('list_course_for_class_2', '279,290,316,320,321,322')</w:t>
      </w:r>
    </w:p>
    <w:p>
      <w:r>
        <w:t>https://tuyensinh247.comjavascript:previousItem('list_course_for_class_2',4)</w:t>
      </w:r>
    </w:p>
    <w:p>
      <w:r>
        <w:t>https://tuyensinh247.comjavascript:nextItem('list_course_for_class_2',4)</w:t>
      </w:r>
    </w:p>
    <w:p>
      <w:r>
        <w:t>https://tuyensinh247.comjavascript:showSocialWidget('fb')</w:t>
      </w:r>
    </w:p>
    <w:p>
      <w:r>
        <w:t>https://tuyensinh247.comjavascript:showSocialWidget('youtube')</w:t>
      </w:r>
    </w:p>
    <w:p>
      <w:r>
        <w:t>https://www.facebook.com/luyenthi.tuyensinh247</w:t>
      </w:r>
    </w:p>
    <w:p>
      <w:r>
        <w:t>https://tuyensinh247.com/hd</w:t>
      </w:r>
    </w:p>
    <w:p>
      <w:r>
        <w:t>https://tuyensinh247.com/dang-ky-tu-van-hoc-truc-tuyen-mien-phi-tren-tuyensinh247-r491.html</w:t>
      </w:r>
    </w:p>
    <w:p>
      <w:r>
        <w:t>https://tuyensinh247.com/chinh-sach-quy-dinh-r5.html</w:t>
      </w:r>
    </w:p>
    <w:p>
      <w:r>
        <w:t>https://tuyensinh247.com/chinh-sach-mua-khoa-hoc-va-tu-van-dich-vu-r50.html</w:t>
      </w:r>
    </w:p>
    <w:p>
      <w:r>
        <w:t>https://tuyensinh247.com/chinh-sach-doi-tra-va-bao-dam-r52.html</w:t>
      </w:r>
    </w:p>
    <w:p>
      <w:r>
        <w:t>https://tuyensinh247.com/chinh-sach-bao-mat-thong-tin-r53.html</w:t>
      </w:r>
    </w:p>
    <w:p>
      <w:r>
        <w:t>https://tuyensinh247.com/chinh-sach-bao-dam-san-pham-r51.html</w:t>
      </w:r>
    </w:p>
    <w:p>
      <w:r>
        <w:t>https://tuyensinh247.com/cac-hinh-thuc-thanh-toan-r49.html</w:t>
      </w:r>
    </w:p>
    <w:p>
      <w:r>
        <w:t>https://click.google-analytics.com/redirect?tid=UA-277583824-1&amp;url=https%3A%2F%2Fitunes.apple.com%2Fus%2Fapp%2Ftuyensinh247-h%E1%BB%8Dc-tr%E1%BB%B1c-tuy%E1%BA%BFn%2Fid1574432354&amp;aid=com.tp.ts247&amp;idfa=website&amp;cs=footer</w:t>
      </w:r>
    </w:p>
    <w:p>
      <w:r>
        <w:t>https://play.google.com/store/apps/details?id=com.tp.ts247&amp;referrer=utm_source%3Dfooter</w:t>
      </w:r>
    </w:p>
    <w:p>
      <w:r>
        <w:t>http://online.gov.vn/HomePage/CustomWebsiteDisplay.aspx?DocId=22912</w:t>
      </w:r>
    </w:p>
    <w:p>
      <w:r>
        <w:t>https://tuyensinh247.comtel:18006947</w:t>
      </w:r>
    </w:p>
    <w:p>
      <w:r>
        <w:t>https://m.me/luyenthi.tuyensinh247/</w:t>
      </w:r>
    </w:p>
    <w:p>
      <w:r>
        <w:t>https://tuyensinh247.comjavascript:getCaptcha('captcha_img')</w:t>
      </w:r>
    </w:p>
    <w:p>
      <w:r>
        <w:t>https://tuyensinh247.com/dang-nhap.html</w:t>
      </w:r>
    </w:p>
    <w:p>
      <w:r>
        <w:t>https://tuyensinh247.com/sun-lo-trinh-luyen-thi-tn-thpt-2022-r547.html?utm_source=website&amp;utm_medium=trang-mon&amp;utm_campaign=sun</w:t>
      </w:r>
    </w:p>
    <w:p>
      <w:r>
        <w:t>https://tuyensinh247.com/khoa-hoc-nen-tang-toan-12-nam-2022-thay-nguyen-cao-cuong-k1489.html</w:t>
      </w:r>
    </w:p>
    <w:p>
      <w:r>
        <w:t>https://tuyensinh247.com/giao-vien-nguyen-cao-cuong-mon-toan-g15.html</w:t>
      </w:r>
    </w:p>
    <w:p>
      <w:r>
        <w:t>https://tuyensinh247.com/khoa-hoc-nen-tang-toan-12-nam-2022-thay-nguyen-cao-cuong-k1489.html?view_free=1</w:t>
      </w:r>
    </w:p>
    <w:p>
      <w:r>
        <w:t>https://tuyensinh247.com/khoa-mat-goc-hinh-12-nam-2022-thay-nguyen-cong-nguyen-k1501.html</w:t>
      </w:r>
    </w:p>
    <w:p>
      <w:r>
        <w:t>https://tuyensinh247.com/giao-vien-nguyen-cong-nguyen-giao-vien-mon-toan-g55.html</w:t>
      </w:r>
    </w:p>
    <w:p>
      <w:r>
        <w:t>https://tuyensinh247.com/khoa-mat-goc-hinh-12-nam-2022-thay-nguyen-cong-nguyen-k1501.html?view_free=1</w:t>
      </w:r>
    </w:p>
    <w:p>
      <w:r>
        <w:t>https://tuyensinh247.com/luyen-thi-tn-thpt-va-dh-mon-toan-thay-nguyen-cong-chinh-k1500.html</w:t>
      </w:r>
    </w:p>
    <w:p>
      <w:r>
        <w:t>https://tuyensinh247.com/giao-vien-nguyen-cong-chinh-mon-toan-g64.html</w:t>
      </w:r>
    </w:p>
    <w:p>
      <w:r>
        <w:t>https://tuyensinh247.com/luyen-thi-tn-thpt-va-dh-mon-toan-thay-nguyen-cong-chinh-k1500.html?view_free=1</w:t>
      </w:r>
    </w:p>
    <w:p>
      <w:r>
        <w:t>https://tuyensinh247.com/luyen-thi-tn-thpt-va-dh-mon-toan-thay-nguyen-quoc-chi-k1499.html</w:t>
      </w:r>
    </w:p>
    <w:p>
      <w:r>
        <w:t>https://tuyensinh247.com/giao-vien-nguyen-quoc-chi-giao-vien-mon-toan-g35.html</w:t>
      </w:r>
    </w:p>
    <w:p>
      <w:r>
        <w:t>https://tuyensinh247.com/luyen-thi-tn-thpt-va-dh-mon-toan-thay-nguyen-quoc-chi-k1499.html?view_free=1</w:t>
      </w:r>
    </w:p>
    <w:p>
      <w:r>
        <w:t>https://tuyensinh247.com/s2-thay-thang-luyen-thi-tn-thpt-dh-7-10-diem-mon-toan-nam-2022-k1795.html</w:t>
      </w:r>
    </w:p>
    <w:p>
      <w:r>
        <w:t>https://tuyensinh247.com/giao-vien-do-xuan-thang-mon-toan-g80.html</w:t>
      </w:r>
    </w:p>
    <w:p>
      <w:r>
        <w:t>https://tuyensinh247.com/s2-thay-thang-luyen-thi-tn-thpt-dh-7-10-diem-mon-toan-nam-2022-k1795.html?view_free=1</w:t>
      </w:r>
    </w:p>
    <w:p>
      <w:r>
        <w:t>https://tuyensinh247.com/luyen-thi-tn-thpt-va-dh-9-%2B-toan-hinh-thay-nguyen-cong-nguyen-k1502.html</w:t>
      </w:r>
    </w:p>
    <w:p>
      <w:r>
        <w:t>https://tuyensinh247.com/luyen-thi-tn-thpt-va-dh-9-%2B-toan-hinh-thay-nguyen-cong-nguyen-k1502.html?view_free=1</w:t>
      </w:r>
    </w:p>
    <w:p>
      <w:r>
        <w:t>https://tuyensinh247.com/khoa-tong-on-cap-toc-mon-toan-lop-12-thay-nguyen-cong-chinh-k1503.html</w:t>
      </w:r>
    </w:p>
    <w:p>
      <w:r>
        <w:t>https://tuyensinh247.com/khoa-tong-on-cap-toc-mon-toan-lop-12-thay-nguyen-cong-chinh-k1503.html?view_free=1</w:t>
      </w:r>
    </w:p>
    <w:p>
      <w:r>
        <w:t>https://tuyensinh247.com/thay-chinh-khoa-luyen-de-thi-thu-thpt-qg-nam-2022-co-video-chua-k1506.html</w:t>
      </w:r>
    </w:p>
    <w:p>
      <w:r>
        <w:t>https://tuyensinh247.com/thay-chinh-khoa-luyen-de-thi-thu-thpt-qg-nam-2022-co-video-chua-k1506.html?view_free=1</w:t>
      </w:r>
    </w:p>
    <w:p>
      <w:r>
        <w:t>https://tuyensinh247.com/luyen-de-thi-thu-thptqg-mon-toan-co-video-chua-thay-nguyen-quoc-chi-k1505.html</w:t>
      </w:r>
    </w:p>
    <w:p>
      <w:r>
        <w:t>https://tuyensinh247.com/luyen-de-thi-thu-thptqg-mon-toan-co-video-chua-thay-nguyen-quoc-chi-k1505.html?view_free=1</w:t>
      </w:r>
    </w:p>
    <w:p>
      <w:r>
        <w:t>https://tuyensinh247.com/tuyet-pham-56-de-thi-thu-tot-nghiep-thpt-mon-toan-cua-cac-truong-thpt-chuyen-nam-2022-co-loi-giai-chi-tiet-k1878.html</w:t>
      </w:r>
    </w:p>
    <w:p>
      <w:r>
        <w:t>https://tuyensinh247.com/tuyet-pham-56-de-thi-thu-tot-nghiep-thpt-mon-toan-cua-cac-truong-thpt-chuyen-nam-2022-co-loi-giai-chi-tiet-k1878.html?view_free=1</w:t>
      </w:r>
    </w:p>
    <w:p>
      <w:r>
        <w:t>https://tuyensinh247.com/luyen-de-thi-thu-mon-toan-lop-12-co-video-chua-thay-nguyen-quoc-chi-k1507.html</w:t>
      </w:r>
    </w:p>
    <w:p>
      <w:r>
        <w:t>https://tuyensinh247.com/luyen-de-thi-thu-mon-toan-lop-12-co-video-chua-thay-nguyen-quoc-chi-k1507.html?view_free=1</w:t>
      </w:r>
    </w:p>
    <w:p>
      <w:r>
        <w:t>https://tuyensinh247.com/de-thi-chinh-thuc-thptqg-mon-toan-co-loi-giai-chi-tiet-k1512.html</w:t>
      </w:r>
    </w:p>
    <w:p>
      <w:r>
        <w:t>https://tuyensinh247.com/de-thi-chinh-thuc-thptqg-mon-toan-co-loi-giai-chi-tiet-k1512.html?view_free=1</w:t>
      </w:r>
    </w:p>
    <w:p>
      <w:r>
        <w:t>https://tuyensinh247.com/thay-chinh-tong-on-thi-tn-thpt-dh-mon-toan-k1790.html</w:t>
      </w:r>
    </w:p>
    <w:p>
      <w:r>
        <w:t>https://tuyensinh247.com/thay-chinh-tong-on-thi-tn-thpt-dh-mon-toan-k1790.html?view_free=1</w:t>
      </w:r>
    </w:p>
    <w:p>
      <w:r>
        <w:t>https://tuyensinh247.com/ky-nang-casio-x580-vnx-diet-nhanh-trac-nghiem-thi-tn-thpt-dh-thay-nguyen-dinh-hoan-k1886.html</w:t>
      </w:r>
    </w:p>
    <w:p>
      <w:r>
        <w:t>https://tuyensinh247.com/giao-vien-thay-nguyen-dinh-hoan-g96.html</w:t>
      </w:r>
    </w:p>
    <w:p>
      <w:r>
        <w:t>https://tuyensinh247.com/ky-nang-casio-x580-vnx-diet-nhanh-trac-nghiem-thi-tn-thpt-dh-thay-nguyen-dinh-hoan-k1886.html?view_free=1</w:t>
      </w:r>
    </w:p>
    <w:p>
      <w:r>
        <w:t>https://tuyensinh247.com/khoa-ki-nang-casio-diet-nhanh-trac-nghiem-mon-toan-thay-nguyen-quoc-chi-k1504.html</w:t>
      </w:r>
    </w:p>
    <w:p>
      <w:r>
        <w:t>https://tuyensinh247.com/khoa-ki-nang-casio-diet-nhanh-trac-nghiem-mon-toan-thay-nguyen-quoc-chi-k1504.html?view_free=1</w:t>
      </w:r>
    </w:p>
    <w:p>
      <w:r>
        <w:t>https://tuyensinh247.com/thay-thang-khoa-on-tap-hoc-ki-1-mon-toan-lop-12-k1508.html</w:t>
      </w:r>
    </w:p>
    <w:p>
      <w:r>
        <w:t>https://tuyensinh247.com/thay-thang-khoa-on-tap-hoc-ki-1-mon-toan-lop-12-k1508.html?view_free=1</w:t>
      </w:r>
    </w:p>
    <w:p>
      <w:r>
        <w:t>https://tuyensinh247.com/thay-thang-khoa-on-tap-hoc-ki-2-mon-toan-lop-12-k1509.html</w:t>
      </w:r>
    </w:p>
    <w:p>
      <w:r>
        <w:t>https://tuyensinh247.com/thay-thang-khoa-on-tap-hoc-ki-2-mon-toan-lop-12-k1509.html?view_free=1</w:t>
      </w:r>
    </w:p>
    <w:p>
      <w:r>
        <w:t>https://tuyensinh247.com/10000-bai-tap-trac-nghiem-toan-chon-loc-theo-dang-va-muc-do-k1510.html</w:t>
      </w:r>
    </w:p>
    <w:p>
      <w:r>
        <w:t>https://tuyensinh247.com/10000-bai-tap-trac-nghiem-toan-chon-loc-theo-dang-va-muc-do-k1510.html?view_free=1</w:t>
      </w:r>
    </w:p>
    <w:p>
      <w:r>
        <w:t>https://tuyensinh247.com/khoa-de-thi-hoc-ki-mon-toan-co-loi-giai-chi-tiet-k1511.html</w:t>
      </w:r>
    </w:p>
    <w:p>
      <w:r>
        <w:t>https://tuyensinh247.com/khoa-de-thi-hoc-ki-mon-toan-co-loi-giai-chi-tiet-k1511.html?view_free=1</w:t>
      </w:r>
    </w:p>
    <w:p>
      <w:r>
        <w:t>https://tuyensinh247.com/u/tranghuyen289.html</w:t>
      </w:r>
    </w:p>
    <w:p>
      <w:r>
        <w:t>https://tuyensinh247.com/u/binh29092003.html</w:t>
      </w:r>
    </w:p>
    <w:p>
      <w:r>
        <w:t>https://tuyensinh247.com/u/tssssssssssssss.html</w:t>
      </w:r>
    </w:p>
    <w:p>
      <w:r>
        <w:t>https://tuyensinh247.com/u/quancap.html</w:t>
      </w:r>
    </w:p>
    <w:p>
      <w:r>
        <w:t>https://tuyensinh247.com/u/tranquochuy113.html</w:t>
      </w:r>
    </w:p>
    <w:p>
      <w:r>
        <w:t>https://tuyensinh247.com/u/Trinhthinga1106.html</w:t>
      </w:r>
    </w:p>
    <w:p>
      <w:r>
        <w:t>https://tuyensinh247.com/u/minhhoang577.html</w:t>
      </w:r>
    </w:p>
    <w:p>
      <w:r>
        <w:t>https://tuyensinh247.com/u/huynhhai42.html</w:t>
      </w:r>
    </w:p>
    <w:p>
      <w:r>
        <w:t>https://tuyensinh247.com/u/thanhoaiahangtuyennhan.html</w:t>
      </w:r>
    </w:p>
    <w:p>
      <w:r>
        <w:t>https://tuyensinh247.com/u/huyquangvip123456.html</w:t>
      </w:r>
    </w:p>
    <w:p>
      <w:r>
        <w:t>https://tuyensinh247.com/u/phuonguyen2882.html</w:t>
      </w:r>
    </w:p>
    <w:p>
      <w:r>
        <w:t>https://tuyensinh247.com/u/nguyentanchuan.html</w:t>
      </w:r>
    </w:p>
    <w:p>
      <w:r>
        <w:t>https://tuyensinh247.com/u/huigangdo.html</w:t>
      </w:r>
    </w:p>
    <w:p>
      <w:r>
        <w:t>https://tuyensinh247.com/u/datle2312.html</w:t>
      </w:r>
    </w:p>
    <w:p>
      <w:r>
        <w:t>https://tuyensinh247.com/u/nguyenkiet624.html</w:t>
      </w:r>
    </w:p>
    <w:p>
      <w:r>
        <w:t>https://tuyensinh247.com/u/ngocchau_090709.html</w:t>
      </w:r>
    </w:p>
    <w:p>
      <w:r>
        <w:t>https://tuyensinh247.com/u/vabaokzx.html</w:t>
      </w:r>
    </w:p>
    <w:p>
      <w:r>
        <w:t>https://tuyensinh247.com/u/tran11102.html</w:t>
      </w:r>
    </w:p>
    <w:p>
      <w:r>
        <w:t>https://tuyensinh247.com/u/lamnguyen367.html</w:t>
      </w:r>
    </w:p>
    <w:p>
      <w:r>
        <w:t>https://tuyensinh247.com/u/trangpham591.html</w:t>
      </w:r>
    </w:p>
    <w:p>
      <w:r>
        <w:t>https://tuyensinh247.com/u/quachnguyenducnhan.html</w:t>
      </w:r>
    </w:p>
    <w:p>
      <w:r>
        <w:t>https://tuyensinh247.com/u/hongngocntn222.html</w:t>
      </w:r>
    </w:p>
    <w:p>
      <w:r>
        <w:t>https://tuyensinh247.com/u/nguyenhoangnghia14.html</w:t>
      </w:r>
    </w:p>
    <w:p>
      <w:r>
        <w:t>https://tuyensinh247.com/u/lenguyenhoangdieu2002.html</w:t>
      </w:r>
    </w:p>
    <w:p>
      <w:r>
        <w:t>https://tuyensinh247.com/u/phanphuongthanh2211.html</w:t>
      </w:r>
    </w:p>
    <w:p>
      <w:r>
        <w:t>https://tuyensinh247.com/u/tranthanhnguyen.html</w:t>
      </w:r>
    </w:p>
    <w:p>
      <w:r>
        <w:t>https://tuyensinh247.com/u/tantai11a7.html</w:t>
      </w:r>
    </w:p>
    <w:p>
      <w:r>
        <w:t>https://tuyensinh247.com/u/Hai1234.html</w:t>
      </w:r>
    </w:p>
    <w:p>
      <w:r>
        <w:t>https://tuyensinh247.com/u/huyenkhanhpham290.html</w:t>
      </w:r>
    </w:p>
    <w:p>
      <w:r>
        <w:t>https://tuyensinh247.com/u/maiduong126.html</w:t>
      </w:r>
    </w:p>
    <w:p>
      <w:r>
        <w:t>https://tuyensinh247.com/u/sapdaudaihoc.html</w:t>
      </w:r>
    </w:p>
    <w:p>
      <w:r>
        <w:t>https://tuyensinh247.com/u/thaodajk2001.html</w:t>
      </w:r>
    </w:p>
    <w:p>
      <w:r>
        <w:t>https://tuyensinh247.com/u/huonggiang113.html</w:t>
      </w:r>
    </w:p>
    <w:p>
      <w:r>
        <w:t>https://tuyensinh247.com/u/haohao104.html</w:t>
      </w:r>
    </w:p>
    <w:p>
      <w:r>
        <w:t>https://tuyensinh247.com/u/minhle305.html</w:t>
      </w:r>
    </w:p>
    <w:p>
      <w:r>
        <w:t>https://tuyensinh247.com/u/nguyenhuong9.html</w:t>
      </w:r>
    </w:p>
    <w:p>
      <w:r>
        <w:t>https://tuyensinh247.com/u/lodong.html</w:t>
      </w:r>
    </w:p>
    <w:p>
      <w:r>
        <w:t>https://tuyensinh247.com/u/phamthuyvy620.html</w:t>
      </w:r>
    </w:p>
    <w:p>
      <w:r>
        <w:t>https://tuyensinh247.com/u/lethienhoanganh.html</w:t>
      </w:r>
    </w:p>
    <w:p>
      <w:r>
        <w:t>https://tuyensinh247.com/u/thuanle271.html</w:t>
      </w:r>
    </w:p>
    <w:p>
      <w:r>
        <w:t>https://tuyensinh247.com/u/quoctoanlethuy2001.html</w:t>
      </w:r>
    </w:p>
    <w:p>
      <w:r>
        <w:t>https://tuyensinh247.comjavascript:showAllComment()</w:t>
      </w:r>
    </w:p>
    <w:p>
      <w:r>
        <w:t>https://tuyensinh247.com/khoa-nen-tang-tieng-anh-lop-12-sgk-chuong-trinh-moi-co-hoang-xuan-k1491.html</w:t>
      </w:r>
    </w:p>
    <w:p>
      <w:r>
        <w:t>https://tuyensinh247.com/giao-vien-hoang-xuan-mon-anh-g43.html</w:t>
      </w:r>
    </w:p>
    <w:p>
      <w:r>
        <w:t>https://tuyensinh247.com/khoa-nen-tang-tieng-anh-lop-12-sgk-chuong-trinh-moi-co-hoang-xuan-k1491.html?view_free=1</w:t>
      </w:r>
    </w:p>
    <w:p>
      <w:r>
        <w:t>https://tuyensinh247.com/s1-bai-tap-bo-tro-tieng-anh-12-chuong-trinh-sgk-moi-co-hoang-xuan-nam-2022-k1781.html</w:t>
      </w:r>
    </w:p>
    <w:p>
      <w:r>
        <w:t>https://tuyensinh247.com/s1-bai-tap-bo-tro-tieng-anh-12-chuong-trinh-sgk-moi-co-hoang-xuan-nam-2022-k1781.html?view_free=1</w:t>
      </w:r>
    </w:p>
    <w:p>
      <w:r>
        <w:t>https://tuyensinh247.com/khoa-tieng-anh-lop-12-bam-sat-sgk-chuong-trinh-chuan-thay-nguyen-kim-long-k1492.html</w:t>
      </w:r>
    </w:p>
    <w:p>
      <w:r>
        <w:t>https://tuyensinh247.com/giao-vien-nguyen-kim-long-mon-anh-g47.html</w:t>
      </w:r>
    </w:p>
    <w:p>
      <w:r>
        <w:t>https://tuyensinh247.com/khoa-tieng-anh-lop-12-bam-sat-sgk-chuong-trinh-chuan-thay-nguyen-kim-long-k1492.html?view_free=1</w:t>
      </w:r>
    </w:p>
    <w:p>
      <w:r>
        <w:t>https://tuyensinh247.com/khoa-tieng-anh-danh-cho-hoc-sinh-mat-goc-co-kieu-thang-k1530.html</w:t>
      </w:r>
    </w:p>
    <w:p>
      <w:r>
        <w:t>https://tuyensinh247.com/giao-vien-kieu-thi-thang-mon-anh-g14.html</w:t>
      </w:r>
    </w:p>
    <w:p>
      <w:r>
        <w:t>https://tuyensinh247.com/khoa-tieng-anh-danh-cho-hoc-sinh-mat-goc-co-kieu-thang-k1530.html?view_free=1</w:t>
      </w:r>
    </w:p>
    <w:p>
      <w:r>
        <w:t>https://tuyensinh247.com/luyen-thi-tn-thpt-va-dh-tieng-anh-co-hoang-xuan-k1524.html</w:t>
      </w:r>
    </w:p>
    <w:p>
      <w:r>
        <w:t>https://tuyensinh247.com/luyen-thi-tn-thpt-va-dh-tieng-anh-co-hoang-xuan-k1524.html?view_free=1</w:t>
      </w:r>
    </w:p>
    <w:p>
      <w:r>
        <w:t>https://tuyensinh247.com/luyen-thi-tn-thpt-va-dh-tieng-anh-co-nguyen-thi-ha-phuong-k1525.html</w:t>
      </w:r>
    </w:p>
    <w:p>
      <w:r>
        <w:t>https://tuyensinh247.com/luyen-thi-tn-thpt-va-dh-tieng-anh-co-nguyen-thi-ha-phuong-k1525.html?view_free=1</w:t>
      </w:r>
    </w:p>
    <w:p>
      <w:r>
        <w:t>https://tuyensinh247.com/luyen-thi-tn-thpt-va-dh-tieng-anh-co-tran-phuong-k1526.html</w:t>
      </w:r>
    </w:p>
    <w:p>
      <w:r>
        <w:t>https://tuyensinh247.com/giao-vien-tran-phuong-mon-anh-g65.html</w:t>
      </w:r>
    </w:p>
    <w:p>
      <w:r>
        <w:t>https://tuyensinh247.com/luyen-thi-tn-thpt-va-dh-tieng-anh-co-tran-phuong-k1526.html?view_free=1</w:t>
      </w:r>
    </w:p>
    <w:p>
      <w:r>
        <w:t>https://tuyensinh247.com/luyen-thi-tn-thpt-va-dh-tieng-anh-co-kieu-thang-k1529.html</w:t>
      </w:r>
    </w:p>
    <w:p>
      <w:r>
        <w:t>https://tuyensinh247.com/luyen-thi-tn-thpt-va-dh-tieng-anh-co-kieu-thang-k1529.html?view_free=1</w:t>
      </w:r>
    </w:p>
    <w:p>
      <w:r>
        <w:t>https://tuyensinh247.com/luyen-de-thi-thu-tn-thpt-va-dh-tieng-anh-co-video-chua-co-hoang-xuan-k1528.html</w:t>
      </w:r>
    </w:p>
    <w:p>
      <w:r>
        <w:t>https://tuyensinh247.com/luyen-de-thi-thu-tn-thpt-va-dh-tieng-anh-co-video-chua-co-hoang-xuan-k1528.html?view_free=1</w:t>
      </w:r>
    </w:p>
    <w:p>
      <w:r>
        <w:t>https://tuyensinh247.com/luyen-de-thi-thu-tn-thpt-va-dh-tieng-anh-co-video-chua-co-ha-phuong-k1824.html</w:t>
      </w:r>
    </w:p>
    <w:p>
      <w:r>
        <w:t>https://tuyensinh247.com/luyen-de-thi-thu-tn-thpt-va-dh-tieng-anh-co-video-chua-co-ha-phuong-k1824.html?view_free=1</w:t>
      </w:r>
    </w:p>
    <w:p>
      <w:r>
        <w:t>https://tuyensinh247.com/tuyet-pham-56-de-thi-thu-tn-thpt-mon-anh-cac-truong-thpt-chuyen-nam-2022-co-loi-giai-chi-tiet-k1871.html</w:t>
      </w:r>
    </w:p>
    <w:p>
      <w:r>
        <w:t>https://tuyensinh247.com/tuyet-pham-56-de-thi-thu-tn-thpt-mon-anh-cac-truong-thpt-chuyen-nam-2022-co-loi-giai-chi-tiet-k1871.html?view_free=1</w:t>
      </w:r>
    </w:p>
    <w:p>
      <w:r>
        <w:t>https://tuyensinh247.com/de-thi-chinh-thuc-tn-thpt-va-dh-tieng-anh-co-loi-giai-chi-tiet-k1532.html</w:t>
      </w:r>
    </w:p>
    <w:p>
      <w:r>
        <w:t>https://tuyensinh247.com/de-thi-chinh-thuc-tn-thpt-va-dh-tieng-anh-co-loi-giai-chi-tiet-k1532.html?view_free=1</w:t>
      </w:r>
    </w:p>
    <w:p>
      <w:r>
        <w:t>https://tuyensinh247.com/tong-on-thi-tn-thpt-va-dh-tieng-anh-co-hoang-xuan-k1825.html</w:t>
      </w:r>
    </w:p>
    <w:p>
      <w:r>
        <w:t>https://tuyensinh247.com/tong-on-thi-tn-thpt-va-dh-tieng-anh-co-hoang-xuan-k1825.html?view_free=1</w:t>
      </w:r>
    </w:p>
    <w:p>
      <w:r>
        <w:t>https://tuyensinh247.com/tong-on-thi-tn-thpt-dh-tieng-anh-co-nguyen-thi-ha-phuong-k1794.html</w:t>
      </w:r>
    </w:p>
    <w:p>
      <w:r>
        <w:t>https://tuyensinh247.com/tong-on-thi-tn-thpt-dh-tieng-anh-co-nguyen-thi-ha-phuong-k1794.html?view_free=1</w:t>
      </w:r>
    </w:p>
    <w:p>
      <w:r>
        <w:t>https://tuyensinh247.com/ngu-am-tu-vung-ngu-phap-trong-diem-tieng-anh-chuong-trinh-sgk-chuan-co-hoang-xuan-k1775.html</w:t>
      </w:r>
    </w:p>
    <w:p>
      <w:r>
        <w:t>https://tuyensinh247.com/ngu-am-tu-vung-ngu-phap-trong-diem-tieng-anh-chuong-trinh-sgk-chuan-co-hoang-xuan-k1775.html?view_free=1</w:t>
      </w:r>
    </w:p>
    <w:p>
      <w:r>
        <w:t>https://tuyensinh247.com/ngu-phap-trong-diem-luyen-thi-tn-thpt-co-tran-phuong-k1869.html</w:t>
      </w:r>
    </w:p>
    <w:p>
      <w:r>
        <w:t>https://tuyensinh247.com/ngu-phap-trong-diem-luyen-thi-tn-thpt-co-tran-phuong-k1869.html?view_free=1</w:t>
      </w:r>
    </w:p>
    <w:p>
      <w:r>
        <w:t>https://tuyensinh247.com/bai-tap-tieng-anh-chon-loc-theo-dang-co-loi-giai-chi-tiet-k1531.html</w:t>
      </w:r>
    </w:p>
    <w:p>
      <w:r>
        <w:t>https://tuyensinh247.com/bai-tap-tieng-anh-chon-loc-theo-dang-co-loi-giai-chi-tiet-k1531.html?view_free=1</w:t>
      </w:r>
    </w:p>
    <w:p>
      <w:r>
        <w:t>https://tuyensinh247.com/khoa-de-thi-HK-tieng-anh-12-chuong-trinh-moi-co-loi-giai-chi-tiet-k1776.html</w:t>
      </w:r>
    </w:p>
    <w:p>
      <w:r>
        <w:t>https://tuyensinh247.com/khoa-de-thi-HK-tieng-anh-12-chuong-trinh-moi-co-loi-giai-chi-tiet-k1776.html?view_free=1</w:t>
      </w:r>
    </w:p>
    <w:p>
      <w:r>
        <w:t>https://tuyensinh247.com/khoa-de-thi-HK-mon-anh-lop-12-co-loi-giai-chi-tiet-k1533.html</w:t>
      </w:r>
    </w:p>
    <w:p>
      <w:r>
        <w:t>https://tuyensinh247.com/khoa-de-thi-HK-mon-anh-lop-12-co-loi-giai-chi-tiet-k1533.html?view_free=1</w:t>
      </w:r>
    </w:p>
    <w:p>
      <w:r>
        <w:t>https://tuyensinh247.com/u/dannguyenofficialfan.html</w:t>
      </w:r>
    </w:p>
    <w:p>
      <w:r>
        <w:t>https://tuyensinh247.com/u/haphuong354.html</w:t>
      </w:r>
    </w:p>
    <w:p>
      <w:r>
        <w:t>https://tuyensinh247.com/u/huyenbuithi891.html</w:t>
      </w:r>
    </w:p>
    <w:p>
      <w:r>
        <w:t>https://tuyensinh247.com/u/machoanghiep.html</w:t>
      </w:r>
    </w:p>
    <w:p>
      <w:r>
        <w:t>https://tuyensinh247.com/u/danhtuanminh.html</w:t>
      </w:r>
    </w:p>
    <w:p>
      <w:r>
        <w:t>https://tuyensinh247.com/u/datpham793.html</w:t>
      </w:r>
    </w:p>
    <w:p>
      <w:r>
        <w:t>https://tuyensinh247.com/u/solteronun.html</w:t>
      </w:r>
    </w:p>
    <w:p>
      <w:r>
        <w:t>https://tuyensinh247.com/u/kienvutru113.html</w:t>
      </w:r>
    </w:p>
    <w:p>
      <w:r>
        <w:t>https://tuyensinh247.com/u/ngothuykx20042004.html</w:t>
      </w:r>
    </w:p>
    <w:p>
      <w:r>
        <w:t>https://tuyensinh247.com/u/hihihi321.html</w:t>
      </w:r>
    </w:p>
    <w:p>
      <w:r>
        <w:t>https://tuyensinh247.com/u/yennhi287.html</w:t>
      </w:r>
    </w:p>
    <w:p>
      <w:r>
        <w:t>https://tuyensinh247.com/u/phungthitau.html</w:t>
      </w:r>
    </w:p>
    <w:p>
      <w:r>
        <w:t>https://tuyensinh247.com/u/thaothachthao.html</w:t>
      </w:r>
    </w:p>
    <w:p>
      <w:r>
        <w:t>https://tuyensinh247.com/u/letam15052002.html</w:t>
      </w:r>
    </w:p>
    <w:p>
      <w:r>
        <w:t>https://tuyensinh247.com/u/nguyenbaongoc311.html</w:t>
      </w:r>
    </w:p>
    <w:p>
      <w:r>
        <w:t>https://tuyensinh247.com/u/hoangthoa5.html</w:t>
      </w:r>
    </w:p>
    <w:p>
      <w:r>
        <w:t>https://tuyensinh247.com/u/duyanhmeo.html</w:t>
      </w:r>
    </w:p>
    <w:p>
      <w:r>
        <w:t>https://tuyensinh247.com/u/huycong2003a123.html</w:t>
      </w:r>
    </w:p>
    <w:p>
      <w:r>
        <w:t>https://tuyensinh247.com/u/trancongdanh2002.html</w:t>
      </w:r>
    </w:p>
    <w:p>
      <w:r>
        <w:t>https://tuyensinh247.com/u/quan123456789kj.html</w:t>
      </w:r>
    </w:p>
    <w:p>
      <w:r>
        <w:t>https://tuyensinh247.com/u/nguyenhalan850.html</w:t>
      </w:r>
    </w:p>
    <w:p>
      <w:r>
        <w:t>https://tuyensinh247.com/u/huonglydethuong.html</w:t>
      </w:r>
    </w:p>
    <w:p>
      <w:r>
        <w:t>https://tuyensinh247.com/u/lethanhphuong04012002.html</w:t>
      </w:r>
    </w:p>
    <w:p>
      <w:r>
        <w:t>https://tuyensinh247.com/u/hongnhung1979.html</w:t>
      </w:r>
    </w:p>
    <w:p>
      <w:r>
        <w:t>https://tuyensinh247.com/u/Spamlagi.html</w:t>
      </w:r>
    </w:p>
    <w:p>
      <w:r>
        <w:t>https://tuyensinh247.com/u/hieu22.html</w:t>
      </w:r>
    </w:p>
    <w:p>
      <w:r>
        <w:t>https://tuyensinh247.com/u/tinviethoang.html</w:t>
      </w:r>
    </w:p>
    <w:p>
      <w:r>
        <w:t>https://tuyensinh247.com/u/linh2504.html</w:t>
      </w:r>
    </w:p>
    <w:p>
      <w:r>
        <w:t>https://tuyensinh247.com/u/phamhongthai12A1.html</w:t>
      </w:r>
    </w:p>
    <w:p>
      <w:r>
        <w:t>https://tuyensinh247.com/u/tuyethoa220.html</w:t>
      </w:r>
    </w:p>
    <w:p>
      <w:r>
        <w:t>https://tuyensinh247.com/u/nguyenthuyhien116.html</w:t>
      </w:r>
    </w:p>
    <w:p>
      <w:r>
        <w:t>https://tuyensinh247.com/u/NguyenThiNgocMai19042001.html</w:t>
      </w:r>
    </w:p>
    <w:p>
      <w:r>
        <w:t>https://tuyensinh247.com/u/huybg2111.html</w:t>
      </w:r>
    </w:p>
    <w:p>
      <w:r>
        <w:t>https://tuyensinh247.com/u/oa3h123.html</w:t>
      </w:r>
    </w:p>
    <w:p>
      <w:r>
        <w:t>https://tuyensinh247.com/u/sonshinichi.html</w:t>
      </w:r>
    </w:p>
    <w:p>
      <w:r>
        <w:t>https://tuyensinh247.com/u/Yhoang96.html</w:t>
      </w:r>
    </w:p>
    <w:p>
      <w:r>
        <w:t>https://tuyensinh247.com/u/duylion.html</w:t>
      </w:r>
    </w:p>
    <w:p>
      <w:r>
        <w:t>https://tuyensinh247.com/u/maimailabaoxa2404.html</w:t>
      </w:r>
    </w:p>
    <w:p>
      <w:r>
        <w:t>https://tuyensinh247.com/u/phamthihuong00.html</w:t>
      </w:r>
    </w:p>
    <w:p>
      <w:r>
        <w:t>https://tuyensinh247.com/u/phuongdungmai.html</w:t>
      </w:r>
    </w:p>
    <w:p>
      <w:r>
        <w:t>https://tuyensinh247.com/u/thienvuhoang.html</w:t>
      </w:r>
    </w:p>
    <w:p>
      <w:r>
        <w:t>https://tuyensinh247.com/u/quocbinh4620.html</w:t>
      </w:r>
    </w:p>
    <w:p>
      <w:r>
        <w:t>https://tuyensinh247.com/u/buinhatminh95.html</w:t>
      </w:r>
    </w:p>
    <w:p>
      <w:r>
        <w:t>https://tuyensinh247.com/khoa-nen-tang-hoa-hoc-12-thay-pham-thanh-tung-k1494.html</w:t>
      </w:r>
    </w:p>
    <w:p>
      <w:r>
        <w:t>https://tuyensinh247.com/giao-vien-pham-thanh-tung-g41.html</w:t>
      </w:r>
    </w:p>
    <w:p>
      <w:r>
        <w:t>https://tuyensinh247.com/khoa-nen-tang-hoa-hoc-12-thay-pham-thanh-tung-k1494.html?view_free=1</w:t>
      </w:r>
    </w:p>
    <w:p>
      <w:r>
        <w:t>https://tuyensinh247.com/khoa-giai-bai-tap-sach-giao-khoa-hoa-hoc-12-thay-pham-thanh-tung-k1548.html</w:t>
      </w:r>
    </w:p>
    <w:p>
      <w:r>
        <w:t>https://tuyensinh247.com/khoa-giai-bai-tap-sach-giao-khoa-hoa-hoc-12-thay-pham-thanh-tung-k1548.html?view_free=1</w:t>
      </w:r>
    </w:p>
    <w:p>
      <w:r>
        <w:t>https://tuyensinh247.com/luyen-thi-tn-thpt-va-dh-hoa-hoc-thay-pham-thanh-tung-k1545.html</w:t>
      </w:r>
    </w:p>
    <w:p>
      <w:r>
        <w:t>https://tuyensinh247.com/luyen-thi-tn-thpt-va-dh-hoa-hoc-thay-pham-thanh-tung-k1545.html?view_free=1</w:t>
      </w:r>
    </w:p>
    <w:p>
      <w:r>
        <w:t>https://tuyensinh247.com/khoa-luyen-thi-cap-toc-5-mon-hoa-thay-pham-thanh-tung-k1546.html</w:t>
      </w:r>
    </w:p>
    <w:p>
      <w:r>
        <w:t>https://tuyensinh247.com/khoa-luyen-thi-cap-toc-5-mon-hoa-thay-pham-thanh-tung-k1546.html?view_free=1</w:t>
      </w:r>
    </w:p>
    <w:p>
      <w:r>
        <w:t>https://tuyensinh247.com/luyen-thi-tn-thpt-va-dh-danh-cho-hoc-sinh-mat-goc-thay-dang-xuan-chat-k1547.html</w:t>
      </w:r>
    </w:p>
    <w:p>
      <w:r>
        <w:t>https://tuyensinh247.com/giao-vien-dang-xuan-chat-g37.html</w:t>
      </w:r>
    </w:p>
    <w:p>
      <w:r>
        <w:t>https://tuyensinh247.com/luyen-thi-tn-thpt-va-dh-danh-cho-hoc-sinh-mat-goc-thay-dang-xuan-chat-k1547.html?view_free=1</w:t>
      </w:r>
    </w:p>
    <w:p>
      <w:r>
        <w:t>https://tuyensinh247.com/luyen-de-thi-thu-tn-thpt-va-dh-hoa-hoc-co-video-chua-thay-pham-thanh-tung-k1549.html</w:t>
      </w:r>
    </w:p>
    <w:p>
      <w:r>
        <w:t>https://tuyensinh247.com/luyen-de-thi-thu-tn-thpt-va-dh-hoa-hoc-co-video-chua-thay-pham-thanh-tung-k1549.html?view_free=1</w:t>
      </w:r>
    </w:p>
    <w:p>
      <w:r>
        <w:t>https://tuyensinh247.com/tuyet-pham-56-de-thi-thu-tn-thpt-mon-hoa-cua-cac-truong-thpt-chuyen-nam-2022-co-loi-giai-chi-tiet-k1874.html</w:t>
      </w:r>
    </w:p>
    <w:p>
      <w:r>
        <w:t>https://tuyensinh247.com/tuyet-pham-56-de-thi-thu-tn-thpt-mon-hoa-cua-cac-truong-thpt-chuyen-nam-2022-co-loi-giai-chi-tiet-k1874.html?view_free=1</w:t>
      </w:r>
    </w:p>
    <w:p>
      <w:r>
        <w:t>https://tuyensinh247.com/de-thi-chinh-thuc-tn-thpt-va-dh-hoa-hoc-den-nam-2021-co-loi-giai-chi-tiet-k1553.html</w:t>
      </w:r>
    </w:p>
    <w:p>
      <w:r>
        <w:t>https://tuyensinh247.com/de-thi-chinh-thuc-tn-thpt-va-dh-hoa-hoc-den-nam-2021-co-loi-giai-chi-tiet-k1553.html?view_free=1</w:t>
      </w:r>
    </w:p>
    <w:p>
      <w:r>
        <w:t>https://tuyensinh247.com/tong-on-thi-tn-thpt-va-dh-hoa-hoc-thay-pham-thanh-tung-k1550.html</w:t>
      </w:r>
    </w:p>
    <w:p>
      <w:r>
        <w:t>https://tuyensinh247.com/tong-on-thi-tn-thpt-va-dh-hoa-hoc-thay-pham-thanh-tung-k1550.html?view_free=1</w:t>
      </w:r>
    </w:p>
    <w:p>
      <w:r>
        <w:t>https://tuyensinh247.com/s4-thay-chat-tong-on-ly-thuyet-thi-tn-thpt-dh-hoa-hoc-nam-2022-theo-chuyen-de-k1841.html</w:t>
      </w:r>
    </w:p>
    <w:p>
      <w:r>
        <w:t>https://tuyensinh247.com/s4-thay-chat-tong-on-ly-thuyet-thi-tn-thpt-dh-hoa-hoc-nam-2022-theo-chuyen-de-k1841.html?view_free=1</w:t>
      </w:r>
    </w:p>
    <w:p>
      <w:r>
        <w:t>https://tuyensinh247.com/cac-phuong-phap-chon-loc-giai-nhanh-bai-tap-hoa-hoc-thpt-thay-pham-thanh-tung-k1862.html</w:t>
      </w:r>
    </w:p>
    <w:p>
      <w:r>
        <w:t>https://tuyensinh247.com/cac-phuong-phap-chon-loc-giai-nhanh-bai-tap-hoa-hoc-thpt-thay-pham-thanh-tung-k1862.html?view_free=1</w:t>
      </w:r>
    </w:p>
    <w:p>
      <w:r>
        <w:t>https://tuyensinh247.com/6000-bai-tap-hoa-hoc-chon-loc-theo-dang-va-muc-do-co-loi-giai-chi-tiet-k1551.html</w:t>
      </w:r>
    </w:p>
    <w:p>
      <w:r>
        <w:t>https://tuyensinh247.com/6000-bai-tap-hoa-hoc-chon-loc-theo-dang-va-muc-do-co-loi-giai-chi-tiet-k1551.html?view_free=1</w:t>
      </w:r>
    </w:p>
    <w:p>
      <w:r>
        <w:t>https://tuyensinh247.com/de-thi-hoc-ki-mon-hoa-lop-12-co-loi-giai-chi-tiet-k1552.html</w:t>
      </w:r>
    </w:p>
    <w:p>
      <w:r>
        <w:t>https://tuyensinh247.com/de-thi-hoc-ki-mon-hoa-lop-12-co-loi-giai-chi-tiet-k1552.html?view_free=1</w:t>
      </w:r>
    </w:p>
    <w:p>
      <w:r>
        <w:t>https://tuyensinh247.com/u/trantan413.html</w:t>
      </w:r>
    </w:p>
    <w:p>
      <w:r>
        <w:t>https://tuyensinh247.com/u/khanhblu.html</w:t>
      </w:r>
    </w:p>
    <w:p>
      <w:r>
        <w:t>https://tuyensinh247.com/u/trung2992003.html</w:t>
      </w:r>
    </w:p>
    <w:p>
      <w:r>
        <w:t>https://tuyensinh247.com/u/nguyenvanxuan2003.html</w:t>
      </w:r>
    </w:p>
    <w:p>
      <w:r>
        <w:t>https://tuyensinh247.com/u/nguyenthaithientan.html</w:t>
      </w:r>
    </w:p>
    <w:p>
      <w:r>
        <w:t>https://tuyensinh247.com/u/anvipspeed2003.html</w:t>
      </w:r>
    </w:p>
    <w:p>
      <w:r>
        <w:t>https://tuyensinh247.com/u/mint_02.html</w:t>
      </w:r>
    </w:p>
    <w:p>
      <w:r>
        <w:t>https://tuyensinh247.com/u/thathaiton91ttt.html</w:t>
      </w:r>
    </w:p>
    <w:p>
      <w:r>
        <w:t>https://tuyensinh247.com/u/duyetnguyen639.html</w:t>
      </w:r>
    </w:p>
    <w:p>
      <w:r>
        <w:t>https://tuyensinh247.com/u/tranphuong4122002.html</w:t>
      </w:r>
    </w:p>
    <w:p>
      <w:r>
        <w:t>https://tuyensinh247.com/u/vietcuong16062002.html</w:t>
      </w:r>
    </w:p>
    <w:p>
      <w:r>
        <w:t>https://tuyensinh247.com/u/nguyenthiquynhnhu0028.html</w:t>
      </w:r>
    </w:p>
    <w:p>
      <w:r>
        <w:t>https://tuyensinh247.com/u/phuoclong744.html</w:t>
      </w:r>
    </w:p>
    <w:p>
      <w:r>
        <w:t>https://tuyensinh247.com/u/nguyenthaihoatb.html</w:t>
      </w:r>
    </w:p>
    <w:p>
      <w:r>
        <w:t>https://tuyensinh247.com/u/trannga751.html</w:t>
      </w:r>
    </w:p>
    <w:p>
      <w:r>
        <w:t>https://tuyensinh247.com/u/thanhngan84.html</w:t>
      </w:r>
    </w:p>
    <w:p>
      <w:r>
        <w:t>https://tuyensinh247.com/u/thompt.html</w:t>
      </w:r>
    </w:p>
    <w:p>
      <w:r>
        <w:t>https://tuyensinh247.com/u/hieubuong2002.html</w:t>
      </w:r>
    </w:p>
    <w:p>
      <w:r>
        <w:t>https://tuyensinh247.com/u/sonnguyen313.html</w:t>
      </w:r>
    </w:p>
    <w:p>
      <w:r>
        <w:t>https://tuyensinh247.com/u/trungluong1401.html</w:t>
      </w:r>
    </w:p>
    <w:p>
      <w:r>
        <w:t>https://tuyensinh247.com/u/annguyenthuynb2001.html</w:t>
      </w:r>
    </w:p>
    <w:p>
      <w:r>
        <w:t>https://tuyensinh247.com/u/hue1362001.html</w:t>
      </w:r>
    </w:p>
    <w:p>
      <w:r>
        <w:t>https://tuyensinh247.com/u/nguyenngoclong788.html</w:t>
      </w:r>
    </w:p>
    <w:p>
      <w:r>
        <w:t>https://tuyensinh247.com/u/huongthixuannguyen.html</w:t>
      </w:r>
    </w:p>
    <w:p>
      <w:r>
        <w:t>https://tuyensinh247.com/u/dungluong550.html</w:t>
      </w:r>
    </w:p>
    <w:p>
      <w:r>
        <w:t>https://tuyensinh247.com/u/huypham127.html</w:t>
      </w:r>
    </w:p>
    <w:p>
      <w:r>
        <w:t>https://tuyensinh247.com/u/12a220182019.html</w:t>
      </w:r>
    </w:p>
    <w:p>
      <w:r>
        <w:t>https://tuyensinh247.com/u/nguyentrang250593.html</w:t>
      </w:r>
    </w:p>
    <w:p>
      <w:r>
        <w:t>https://tuyensinh247.com/u/nguyendinhloc576.html</w:t>
      </w:r>
    </w:p>
    <w:p>
      <w:r>
        <w:t>https://tuyensinh247.com/u/hannaduong.html</w:t>
      </w:r>
    </w:p>
    <w:p>
      <w:r>
        <w:t>https://tuyensinh247.com/u/trangiahuy222.html</w:t>
      </w:r>
    </w:p>
    <w:p>
      <w:r>
        <w:t>https://tuyensinh247.com/u/doanvanhoa00.html</w:t>
      </w:r>
    </w:p>
    <w:p>
      <w:r>
        <w:t>https://tuyensinh247.com/u/linhlinh323.html</w:t>
      </w:r>
    </w:p>
    <w:p>
      <w:r>
        <w:t>https://tuyensinh247.com/u/thienthien789.html</w:t>
      </w:r>
    </w:p>
    <w:p>
      <w:r>
        <w:t>https://tuyensinh247.com/u/thehungad12.html</w:t>
      </w:r>
    </w:p>
    <w:p>
      <w:r>
        <w:t>https://tuyensinh247.com/u/ninjaarashi10.html</w:t>
      </w:r>
    </w:p>
    <w:p>
      <w:r>
        <w:t>https://tuyensinh247.com/khoa-nen-tang-lich-su-12-co-le-thi-thu-k1497.html</w:t>
      </w:r>
    </w:p>
    <w:p>
      <w:r>
        <w:t>https://tuyensinh247.com/giao-vien-le-thi-thu-mon-su-g40.html</w:t>
      </w:r>
    </w:p>
    <w:p>
      <w:r>
        <w:t>https://tuyensinh247.com/khoa-nen-tang-lich-su-12-co-le-thi-thu-k1497.html?view_free=1</w:t>
      </w:r>
    </w:p>
    <w:p>
      <w:r>
        <w:t>https://tuyensinh247.com/nen-tang-lich-su-12-thay-ho-nhu-hien-k1498.html</w:t>
      </w:r>
    </w:p>
    <w:p>
      <w:r>
        <w:t>https://tuyensinh247.com/giao-vien-ho-nhu-hien-g67.html</w:t>
      </w:r>
    </w:p>
    <w:p>
      <w:r>
        <w:t>https://tuyensinh247.com/nen-tang-lich-su-12-thay-ho-nhu-hien-k1498.html?view_free=1</w:t>
      </w:r>
    </w:p>
    <w:p>
      <w:r>
        <w:t>https://tuyensinh247.com/hoc-lich-su-theo-chu-de-mot-so-van-de-thuong-gap-trong-ki-thi-thptqg-co-le-thi-thu-k1566.html</w:t>
      </w:r>
    </w:p>
    <w:p>
      <w:r>
        <w:t>https://tuyensinh247.com/hoc-lich-su-theo-chu-de-mot-so-van-de-thuong-gap-trong-ki-thi-thptqg-co-le-thi-thu-k1566.html?view_free=1</w:t>
      </w:r>
    </w:p>
    <w:p>
      <w:r>
        <w:t>https://tuyensinh247.com/luyen-thi-tn-thpt-va-dh-lich-su-co-le-thu-k1563.html</w:t>
      </w:r>
    </w:p>
    <w:p>
      <w:r>
        <w:t>https://tuyensinh247.com/luyen-thi-tn-thpt-va-dh-lich-su-co-le-thu-k1563.html?view_free=1</w:t>
      </w:r>
    </w:p>
    <w:p>
      <w:r>
        <w:t>https://tuyensinh247.com/luyen-thi-tn-thpt-va-lich-su-theo-so-do-tu-duy-co-le-thu-k1565.html</w:t>
      </w:r>
    </w:p>
    <w:p>
      <w:r>
        <w:t>https://tuyensinh247.com/luyen-thi-tn-thpt-va-lich-su-theo-so-do-tu-duy-co-le-thu-k1565.html?view_free=1</w:t>
      </w:r>
    </w:p>
    <w:p>
      <w:r>
        <w:t>https://tuyensinh247.com/luyen-thi-tn-thpt-va-dh-lich-su-thay-ho-nhu-hien-k1564.html</w:t>
      </w:r>
    </w:p>
    <w:p>
      <w:r>
        <w:t>https://tuyensinh247.com/luyen-thi-tn-thpt-va-dh-lich-su-thay-ho-nhu-hien-k1564.html?view_free=1</w:t>
      </w:r>
    </w:p>
    <w:p>
      <w:r>
        <w:t>https://tuyensinh247.com/luyen-thi-cap-toc-tn-thpt-va-dh-lich-su-thay-ho-nhu-hien-k1569.html</w:t>
      </w:r>
    </w:p>
    <w:p>
      <w:r>
        <w:t>https://tuyensinh247.com/luyen-thi-cap-toc-tn-thpt-va-dh-lich-su-thay-ho-nhu-hien-k1569.html?view_free=1</w:t>
      </w:r>
    </w:p>
    <w:p>
      <w:r>
        <w:t>https://tuyensinh247.com/luyen-de-thi-thu-tn-thpt-va-dh-lich-su-co-video-chua-co-le-thu-k1567.html</w:t>
      </w:r>
    </w:p>
    <w:p>
      <w:r>
        <w:t>https://tuyensinh247.com/luyen-de-thi-thu-tn-thpt-va-dh-lich-su-co-video-chua-co-le-thu-k1567.html?view_free=1</w:t>
      </w:r>
    </w:p>
    <w:p>
      <w:r>
        <w:t>https://tuyensinh247.com/luyen-de-thi-thu-tn-thpt-va-dh-lich-su-co-video-chua-thay-ho-nhu-hien-k1568.html</w:t>
      </w:r>
    </w:p>
    <w:p>
      <w:r>
        <w:t>https://tuyensinh247.com/luyen-de-thi-thu-tn-thpt-va-dh-lich-su-co-video-chua-thay-ho-nhu-hien-k1568.html?view_free=1</w:t>
      </w:r>
    </w:p>
    <w:p>
      <w:r>
        <w:t>https://tuyensinh247.com/tuyet-pham-56-de-thi-thu-tn-thpt-dh-mon-lich-su-cua-cac-truong-thot-chuyen-nam-2022-co-loi-giai-chi-tiet-k1877.html</w:t>
      </w:r>
    </w:p>
    <w:p>
      <w:r>
        <w:t>https://tuyensinh247.com/tuyet-pham-56-de-thi-thu-tn-thpt-dh-mon-lich-su-cua-cac-truong-thot-chuyen-nam-2022-co-loi-giai-chi-tiet-k1877.html?view_free=1</w:t>
      </w:r>
    </w:p>
    <w:p>
      <w:r>
        <w:t>https://tuyensinh247.com/de-thi-chinh-thuc-tn-thpt-va-dh-lich-su-den-nam-2021-co-loi-giai-chi-tiet-k1570.html</w:t>
      </w:r>
    </w:p>
    <w:p>
      <w:r>
        <w:t>https://tuyensinh247.com/de-thi-chinh-thuc-tn-thpt-va-dh-lich-su-den-nam-2021-co-loi-giai-chi-tiet-k1570.html?view_free=1</w:t>
      </w:r>
    </w:p>
    <w:p>
      <w:r>
        <w:t>https://tuyensinh247.com/tong-on-thi-tn-thpt-dh-lich-su-thay-ho-nhu-hien-k1792.html</w:t>
      </w:r>
    </w:p>
    <w:p>
      <w:r>
        <w:t>https://tuyensinh247.com/tong-on-thi-tn-thpt-dh-lich-su-thay-ho-nhu-hien-k1792.html?view_free=1</w:t>
      </w:r>
    </w:p>
    <w:p>
      <w:r>
        <w:t>https://tuyensinh247.com/khoa-li-thuyet-va-bai-tap-chuyen-sau-lich-su-the-gioi-hien-dai-1945-2000-k1571.html</w:t>
      </w:r>
    </w:p>
    <w:p>
      <w:r>
        <w:t>https://tuyensinh247.com/giao-vien-tran-thanh-quang-g61.html</w:t>
      </w:r>
    </w:p>
    <w:p>
      <w:r>
        <w:t>https://tuyensinh247.com/khoa-li-thuyet-va-bai-tap-chuyen-sau-lich-su-the-gioi-hien-dai-1945-2000-k1571.html?view_free=1</w:t>
      </w:r>
    </w:p>
    <w:p>
      <w:r>
        <w:t>https://tuyensinh247.com/3200-cau-hoi-trac-nghiem-lich-su-12-chon-loc-co-loi-giai-chi-tiet-k1572.html</w:t>
      </w:r>
    </w:p>
    <w:p>
      <w:r>
        <w:t>https://tuyensinh247.com/3200-cau-hoi-trac-nghiem-lich-su-12-chon-loc-co-loi-giai-chi-tiet-k1572.html?view_free=1</w:t>
      </w:r>
    </w:p>
    <w:p>
      <w:r>
        <w:t>https://tuyensinh247.com/khoa-de-thi-hoc-ki-mon-lich-su-lop-12-co-loi-giai-chi-tiet-k1573.html</w:t>
      </w:r>
    </w:p>
    <w:p>
      <w:r>
        <w:t>https://tuyensinh247.com/khoa-de-thi-hoc-ki-mon-lich-su-lop-12-co-loi-giai-chi-tiet-k1573.html?view_free=1</w:t>
      </w:r>
    </w:p>
    <w:p>
      <w:r>
        <w:t>https://tuyensinh247.com/u/modsuphanminhanh.html</w:t>
      </w:r>
    </w:p>
    <w:p>
      <w:r>
        <w:t>https://tuyensinh247.com/u/tcgtldtn.html</w:t>
      </w:r>
    </w:p>
    <w:p>
      <w:r>
        <w:t>https://tuyensinh247.com/u/baplinh72.html</w:t>
      </w:r>
    </w:p>
    <w:p>
      <w:r>
        <w:t>https://tuyensinh247.com/u/khanhvannguyen307.html</w:t>
      </w:r>
    </w:p>
    <w:p>
      <w:r>
        <w:t>https://tuyensinh247.com/u/dungvu678.html</w:t>
      </w:r>
    </w:p>
    <w:p>
      <w:r>
        <w:t>https://tuyensinh247.com/u/redstone596.html</w:t>
      </w:r>
    </w:p>
    <w:p>
      <w:r>
        <w:t>https://tuyensinh247.com/u/thanh22.html</w:t>
      </w:r>
    </w:p>
    <w:p>
      <w:r>
        <w:t>https://tuyensinh247.com/u/nguyenthuyan21.html</w:t>
      </w:r>
    </w:p>
    <w:p>
      <w:r>
        <w:t>https://tuyensinh247.com/u/duydung423.html</w:t>
      </w:r>
    </w:p>
    <w:p>
      <w:r>
        <w:t>https://tuyensinh247.com/u/kimchi1102.html</w:t>
      </w:r>
    </w:p>
    <w:p>
      <w:r>
        <w:t>https://tuyensinh247.com/u/levantruongg650.html</w:t>
      </w:r>
    </w:p>
    <w:p>
      <w:r>
        <w:t>https://tuyensinh247.com/u/srolanhtaeounmui.html</w:t>
      </w:r>
    </w:p>
    <w:p>
      <w:r>
        <w:t>https://tuyensinh247.com/u/dodaihoc2k2.html</w:t>
      </w:r>
    </w:p>
    <w:p>
      <w:r>
        <w:t>https://tuyensinh247.com/u/khanhnganluong.html</w:t>
      </w:r>
    </w:p>
    <w:p>
      <w:r>
        <w:t>https://tuyensinh247.com/u/hatuan902.html</w:t>
      </w:r>
    </w:p>
    <w:p>
      <w:r>
        <w:t>https://tuyensinh247.com/u/daominhphong123.html</w:t>
      </w:r>
    </w:p>
    <w:p>
      <w:r>
        <w:t>https://tuyensinh247.com/u/thamdungtq.html</w:t>
      </w:r>
    </w:p>
    <w:p>
      <w:r>
        <w:t>https://tuyensinh247.com/u/tienphuongcute1234.html</w:t>
      </w:r>
    </w:p>
    <w:p>
      <w:r>
        <w:t>https://tuyensinh247.com/u/huyuchiha.html</w:t>
      </w:r>
    </w:p>
    <w:p>
      <w:r>
        <w:t>https://tuyensinh247.com/u/vancuongpolice.html</w:t>
      </w:r>
    </w:p>
    <w:p>
      <w:r>
        <w:t>https://tuyensinh247.com/u/phamthuyhangmoon.html</w:t>
      </w:r>
    </w:p>
    <w:p>
      <w:r>
        <w:t>https://tuyensinh247.com/u/nguyenthingocanh699.html</w:t>
      </w:r>
    </w:p>
    <w:p>
      <w:r>
        <w:t>https://tuyensinh247.com/u/caithibo.html</w:t>
      </w:r>
    </w:p>
    <w:p>
      <w:r>
        <w:t>https://tuyensinh247.com/u/baccucsoi.html</w:t>
      </w:r>
    </w:p>
    <w:p>
      <w:r>
        <w:t>https://tuyensinh247.com/u/0915556547.html</w:t>
      </w:r>
    </w:p>
    <w:p>
      <w:r>
        <w:t>https://tuyensinh247.com/u/nguyenanhnguyen1.html</w:t>
      </w:r>
    </w:p>
    <w:p>
      <w:r>
        <w:t>https://tuyensinh247.com/u/minhchau0110.html</w:t>
      </w:r>
    </w:p>
    <w:p>
      <w:r>
        <w:t>https://tuyensinh247.com/u/maianhhoang298.html</w:t>
      </w:r>
    </w:p>
    <w:p>
      <w:r>
        <w:t>https://tuyensinh247.com/u/phambalinh98.html</w:t>
      </w:r>
    </w:p>
    <w:p>
      <w:r>
        <w:t>https://tuyensinh247.com/u/satthubb1234.html</w:t>
      </w:r>
    </w:p>
    <w:p>
      <w:r>
        <w:t>https://tuyensinh247.com/u/hieuquyetphan.html</w:t>
      </w:r>
    </w:p>
    <w:p>
      <w:r>
        <w:t>https://tuyensinh247.com/u/linhtraigiam.html</w:t>
      </w:r>
    </w:p>
    <w:p>
      <w:r>
        <w:t>https://tuyensinh247.com/u/Phamkhoa68.html</w:t>
      </w:r>
    </w:p>
    <w:p>
      <w:r>
        <w:t>https://tuyensinh247.com/u/ngocthach212000.html</w:t>
      </w:r>
    </w:p>
    <w:p>
      <w:r>
        <w:t>https://tuyensinh247.com/u/xtung0510.html</w:t>
      </w:r>
    </w:p>
    <w:p>
      <w:r>
        <w:t>https://tuyensinh247.com/u/huyhoangb3.html</w:t>
      </w:r>
    </w:p>
    <w:p>
      <w:r>
        <w:t>https://tuyensinh247.com/u/MTCSST48.html</w:t>
      </w:r>
    </w:p>
    <w:p>
      <w:r>
        <w:t>https://tuyensinh247.com/luyen-thi-tn-thpt-dh-gdcd-co-doan-thi-vanh-khuyen-k1585.html</w:t>
      </w:r>
    </w:p>
    <w:p>
      <w:r>
        <w:t>https://tuyensinh247.com/giao-vien-doan-thi-vanh-khuyen-mon-gdcd-g68.html</w:t>
      </w:r>
    </w:p>
    <w:p>
      <w:r>
        <w:t>https://tuyensinh247.com/luyen-thi-tn-thpt-dh-gdcd-co-doan-thi-vanh-khuyen-k1585.html?view_free=1</w:t>
      </w:r>
    </w:p>
    <w:p>
      <w:r>
        <w:t>https://tuyensinh247.com/luyen-de-thi-thu-thptqg-mon-gdcd-co-video-chua-co-doan-thi-vanh-khuyen-k1586.html</w:t>
      </w:r>
    </w:p>
    <w:p>
      <w:r>
        <w:t>https://tuyensinh247.com/luyen-de-thi-thu-thptqg-mon-gdcd-co-video-chua-co-doan-thi-vanh-khuyen-k1586.html?view_free=1</w:t>
      </w:r>
    </w:p>
    <w:p>
      <w:r>
        <w:t>https://tuyensinh247.com/so-do-hoa-kien-thuc-va-xu-ly-tinh-huong-phap-luat-co-doan-thi-vanh-khuyen-k1587.html</w:t>
      </w:r>
    </w:p>
    <w:p>
      <w:r>
        <w:t>https://tuyensinh247.com/so-do-hoa-kien-thuc-va-xu-ly-tinh-huong-phap-luat-co-doan-thi-vanh-khuyen-k1587.html?view_free=1</w:t>
      </w:r>
    </w:p>
    <w:p>
      <w:r>
        <w:t>https://tuyensinh247.com/u/taithichlananh.html</w:t>
      </w:r>
    </w:p>
    <w:p>
      <w:r>
        <w:t>https://tuyensinh247.com/u/vucao7777777.html</w:t>
      </w:r>
    </w:p>
    <w:p>
      <w:r>
        <w:t>https://tuyensinh247.com/hoc-truc-tuyen-lien-mon-hoc-c331.html</w:t>
      </w:r>
    </w:p>
    <w:p>
      <w:r>
        <w:t>https://tuyensinh247.com/luyen-de-thi-dgnl-ha-noi-co-loi-giai-chi-tiet-k1870.html?publish=1</w:t>
      </w:r>
    </w:p>
    <w:p>
      <w:r>
        <w:t>https://tuyensinh247.com/thong-tin-de-luyen-thi-dgnl-ha-noi-nam-2022-de-so-1-e80350.html</w:t>
      </w:r>
    </w:p>
    <w:p>
      <w:r>
        <w:t>https://tuyensinh247.com/thong-tin-de-luyen-thi-dgnl-ha-noi-nam-2022-de-so-2-e80352.html</w:t>
      </w:r>
    </w:p>
    <w:p>
      <w:r>
        <w:t>https://tuyensinh247.com/thong-tin-de-luyen-thi-dgnl-ha-noi-nam-2022-de-so-3-e80392.html</w:t>
      </w:r>
    </w:p>
    <w:p>
      <w:r>
        <w:t>https://tuyensinh247.com/thong-tin-de-luyen-thi-dgnl-ha-noi-nam-2022-de-so-4-e80393.html</w:t>
      </w:r>
    </w:p>
    <w:p>
      <w:r>
        <w:t>https://tuyensinh247.com/thong-tin-de-luyen-thi-dgnl-ha-noi-nam-2022-de-so-5-e80394.html</w:t>
      </w:r>
    </w:p>
    <w:p>
      <w:r>
        <w:t>https://tuyensinh247.com/thong-tin-de-luyen-thi-dgnl-ha-noi-nam-2022-de-so-6-e80395.html</w:t>
      </w:r>
    </w:p>
    <w:p>
      <w:r>
        <w:t>https://tuyensinh247.com/thong-tin-de-luyen-thi-dgnl-ha-noi-nam-2022-de-so-7-e80396.html</w:t>
      </w:r>
    </w:p>
    <w:p>
      <w:r>
        <w:t>https://tuyensinh247.com/thong-tin-de-luyen-thi-dgnl-ha-noi-nam-2022-de-so-8-e80397.html</w:t>
      </w:r>
    </w:p>
    <w:p>
      <w:r>
        <w:t>https://tuyensinh247.com/thong-tin-de-luyen-thi-dgnl-ha-noi-nam-2022-de-so-9-e80398.html</w:t>
      </w:r>
    </w:p>
    <w:p>
      <w:r>
        <w:t>https://tuyensinh247.com/thong-tin-de-luyen-thi-dgnl-ha-noi-nam-2022-de-so-10-e80399.html</w:t>
      </w:r>
    </w:p>
    <w:p>
      <w:r>
        <w:t>https://tuyensinh247.com/thong-tin-de-luyen-thi-dgnl-ha-noi-nam-2022-de-so-11-e80400.html</w:t>
      </w:r>
    </w:p>
    <w:p>
      <w:r>
        <w:t>https://tuyensinh247.com/thong-tin-de-luyen-thi-dgnl-ha-noi-nam-2022-de-so-12-e80401.html</w:t>
      </w:r>
    </w:p>
    <w:p>
      <w:r>
        <w:t>https://tuyensinh247.com/thong-tin-de-luyen-thi-dgnl-ha-noi-nam-2022-de-so-13-e80402.html</w:t>
      </w:r>
    </w:p>
    <w:p>
      <w:r>
        <w:t>https://tuyensinh247.com/thong-tin-de-luyen-thi-dgnl-ha-noi-nam-2022-de-so-14-e80403.html</w:t>
      </w:r>
    </w:p>
    <w:p>
      <w:r>
        <w:t>https://tuyensinh247.com/thong-tin-de-luyen-thi-dgnl-ha-noi-nam-2022-de-so-15-e80404.html</w:t>
      </w:r>
    </w:p>
    <w:p>
      <w:r>
        <w:t>https://tuyensinh247.com/thong-tin-de-thi-dgnl-xet-tuyen-sinh-dh-mon-toan-truong-dhsp-ha-noi-nam-2022-e96681.html</w:t>
      </w:r>
    </w:p>
    <w:p>
      <w:r>
        <w:t>https://tuyensinh247.com/khoa-luyen-de-dgnl-dhqg-tphcm-k1881.html?publish=1</w:t>
      </w:r>
    </w:p>
    <w:p>
      <w:r>
        <w:t>https://tuyensinh247.com/thong-tin-luyen-ngon-ngu-tieng-viet-phan-tu-de-so-1-e80649.html</w:t>
      </w:r>
    </w:p>
    <w:p>
      <w:r>
        <w:t>https://tuyensinh247.com/thong-tin-luyen-ngon-ngu-tieng-viet-phan-tu-de-so-2-e80650.html</w:t>
      </w:r>
    </w:p>
    <w:p>
      <w:r>
        <w:t>https://tuyensinh247.com/thong-tin-luyen-ngon-ngu-tieng-viet-phan-cau-de-so-1-e80651.html</w:t>
      </w:r>
    </w:p>
    <w:p>
      <w:r>
        <w:t>https://tuyensinh247.com/thong-tin-luyen-ngon-ngu-tieng-viet-phan-cau-de-so-2-e80652.html</w:t>
      </w:r>
    </w:p>
    <w:p>
      <w:r>
        <w:t>https://tuyensinh247.com/thong-tin-luyen-ngon-ngu-tieng-viet-phan-bien-phap-tu-tu-de-1-e80653.html</w:t>
      </w:r>
    </w:p>
    <w:p>
      <w:r>
        <w:t>https://tuyensinh247.com/thong-tin-luyen-ngon-ngu-tieng-viet-phan-bien-phap-tu-tu-de-2-e80773.html</w:t>
      </w:r>
    </w:p>
    <w:p>
      <w:r>
        <w:t>https://tuyensinh247.com/thong-tin-luyen-ngon-ngu-tieng-viet-phan-doan-van-e80654.html</w:t>
      </w:r>
    </w:p>
    <w:p>
      <w:r>
        <w:t>https://tuyensinh247.com/thong-tin-luyen-ngon-ngu-tieng-viet-phan-van-hoc-dan-gian-de-1-e80655.html</w:t>
      </w:r>
    </w:p>
    <w:p>
      <w:r>
        <w:t>https://tuyensinh247.com/thong-tin-luyen-ngon-ngu-tieng-viet-phan-van-hoc-dan-gian-de-2-e80774.html</w:t>
      </w:r>
    </w:p>
    <w:p>
      <w:r>
        <w:t>https://tuyensinh247.com/thong-tin-luyen-ngon-ngu-tieng-viet-phan-van-hoc-trung-dai-de-1-e80656.html</w:t>
      </w:r>
    </w:p>
    <w:p>
      <w:r>
        <w:t>https://tuyensinh247.com/thong-tin-luyen-ngon-ngu-tieng-viet-phan-van-hoc-trung-dai-de-2-e80775.html</w:t>
      </w:r>
    </w:p>
    <w:p>
      <w:r>
        <w:t>https://tuyensinh247.com/thong-tin-luyen-ngon-ngu-tieng-viet-phan-tho-moi-de-1-e80657.html</w:t>
      </w:r>
    </w:p>
    <w:p>
      <w:r>
        <w:t>https://tuyensinh247.com/thong-tin-luyen-ngon-ngu-tieng-viet-phan-tho-moi-de-2-e80776.html</w:t>
      </w:r>
    </w:p>
    <w:p>
      <w:r>
        <w:t>https://tuyensinh247.com/thong-tin-luyen-ngon-ngu-tieng-viet-phan-van-hoc-hien-dai-de-1-e80658.html</w:t>
      </w:r>
    </w:p>
    <w:p>
      <w:r>
        <w:t>https://tuyensinh247.com/thong-tin-luyen-ngon-ngu-tieng-viet-phan-van-hoc-hien-dai-de-2-e80777.html</w:t>
      </w:r>
    </w:p>
    <w:p>
      <w:r>
        <w:t>https://tuyensinh247.com/khoa-nen-tang-ngu-van-12-co-pham-thi-thu-phuong-k1490.html</w:t>
      </w:r>
    </w:p>
    <w:p>
      <w:r>
        <w:t>https://tuyensinh247.com/giao-vien-pham-thi-thu-phuong-mon-van-g10.html</w:t>
      </w:r>
    </w:p>
    <w:p>
      <w:r>
        <w:t>https://tuyensinh247.com/khoa-nen-tang-ngu-van-12-co-pham-thi-thu-phuong-k1490.html?view_free=1</w:t>
      </w:r>
    </w:p>
    <w:p>
      <w:r>
        <w:t>https://tuyensinh247.com/luyen-thi-tn-thpt-va-dh-ngu-van-co-pham-thi-thu-phuong-k1513.html</w:t>
      </w:r>
    </w:p>
    <w:p>
      <w:r>
        <w:t>https://tuyensinh247.com/luyen-thi-tn-thpt-va-dh-ngu-van-co-pham-thi-thu-phuong-k1513.html?view_free=1</w:t>
      </w:r>
    </w:p>
    <w:p>
      <w:r>
        <w:t>https://tuyensinh247.com/luyen-thi-tn-thpt-va-dh-ngu-van-co-nguyen-thi-huong-thuy-k1514.html</w:t>
      </w:r>
    </w:p>
    <w:p>
      <w:r>
        <w:t>https://tuyensinh247.com/giao-vien-nguyen-thi-huong-thuy-mon-van-g76.html</w:t>
      </w:r>
    </w:p>
    <w:p>
      <w:r>
        <w:t>https://tuyensinh247.com/luyen-thi-tn-thpt-va-dh-ngu-van-co-nguyen-thi-huong-thuy-k1514.html?view_free=1</w:t>
      </w:r>
    </w:p>
    <w:p>
      <w:r>
        <w:t>https://tuyensinh247.com/luyen-de-thi-thu-tn-thpt-va-dh-ngu-van-co-video-chua-co-pham-thi-thu-phuong-k1515.html</w:t>
      </w:r>
    </w:p>
    <w:p>
      <w:r>
        <w:t>https://tuyensinh247.com/luyen-de-thi-thu-tn-thpt-va-dh-ngu-van-co-video-chua-co-pham-thi-thu-phuong-k1515.html?view_free=1</w:t>
      </w:r>
    </w:p>
    <w:p>
      <w:r>
        <w:t>https://tuyensinh247.com/co-thuy-khoa-luyen-de-thi-thu-tot-nghiep-thpt-va-dai-hoc-mon-ngu-van-2022-co-video-chua-k1516.html</w:t>
      </w:r>
    </w:p>
    <w:p>
      <w:r>
        <w:t>https://tuyensinh247.com/co-thuy-khoa-luyen-de-thi-thu-tot-nghiep-thpt-va-dai-hoc-mon-ngu-van-2022-co-video-chua-k1516.html?view_free=1</w:t>
      </w:r>
    </w:p>
    <w:p>
      <w:r>
        <w:t>https://tuyensinh247.com/tuyet-pham-56-de-thi-thu-tn-thpt-mon-ngu-van-cua-cac-truong-thpt-chuyen-nam-2022-co-loi-giai-chi-tiet-k1879.html</w:t>
      </w:r>
    </w:p>
    <w:p>
      <w:r>
        <w:t>https://tuyensinh247.com/tuyet-pham-56-de-thi-thu-tn-thpt-mon-ngu-van-cua-cac-truong-thpt-chuyen-nam-2022-co-loi-giai-chi-tiet-k1879.html?view_free=1</w:t>
      </w:r>
    </w:p>
    <w:p>
      <w:r>
        <w:t>https://tuyensinh247.com/de-thi-chinh-thuc-tn-thpt-ngu-van-den-nam-2021-co-loi-giai-chi-tiet-k1522.html</w:t>
      </w:r>
    </w:p>
    <w:p>
      <w:r>
        <w:t>https://tuyensinh247.com/de-thi-chinh-thuc-tn-thpt-ngu-van-den-nam-2021-co-loi-giai-chi-tiet-k1522.html?view_free=1</w:t>
      </w:r>
    </w:p>
    <w:p>
      <w:r>
        <w:t>https://tuyensinh247.com/co-phuong-tong-on-thi-tn-thpt-dh-mon-ngu-van-k1887.html</w:t>
      </w:r>
    </w:p>
    <w:p>
      <w:r>
        <w:t>https://tuyensinh247.com/co-phuong-tong-on-thi-tn-thpt-dh-mon-ngu-van-k1887.html?view_free=1</w:t>
      </w:r>
    </w:p>
    <w:p>
      <w:r>
        <w:t>https://tuyensinh247.com/tong-on-thi-tn-thpt-va-dh-ngu-van-co-nguyen-thi-huong-thuy-k1796.html</w:t>
      </w:r>
    </w:p>
    <w:p>
      <w:r>
        <w:t>https://tuyensinh247.com/tong-on-thi-tn-thpt-va-dh-ngu-van-co-nguyen-thi-huong-thuy-k1796.html?view_free=1</w:t>
      </w:r>
    </w:p>
    <w:p>
      <w:r>
        <w:t>https://tuyensinh247.com/khoa-ren-ki-nang-lam-dang-bai-doc-hieu-nlxh-nlvh-co-pham-thi-thu-phuong-k1517.html</w:t>
      </w:r>
    </w:p>
    <w:p>
      <w:r>
        <w:t>https://tuyensinh247.com/khoa-ren-ki-nang-lam-dang-bai-doc-hieu-nlxh-nlvh-co-pham-thi-thu-phuong-k1517.html?view_free=1</w:t>
      </w:r>
    </w:p>
    <w:p>
      <w:r>
        <w:t>https://tuyensinh247.com/huong-dan-lam-cac-dang-bai-nghi-luan-van-hoc-lien-he-so-sanh-mon-van-k1518.html</w:t>
      </w:r>
    </w:p>
    <w:p>
      <w:r>
        <w:t>https://tuyensinh247.com/huong-dan-lam-cac-dang-bai-nghi-luan-van-hoc-lien-he-so-sanh-mon-van-k1518.html?view_free=1</w:t>
      </w:r>
    </w:p>
    <w:p>
      <w:r>
        <w:t>https://tuyensinh247.com/de-thi-hoc-ki-mon-ngu-van-lop-12-co-loi-giai-chi-tiet-k1519.html</w:t>
      </w:r>
    </w:p>
    <w:p>
      <w:r>
        <w:t>https://tuyensinh247.com/de-thi-hoc-ki-mon-ngu-van-lop-12-co-loi-giai-chi-tiet-k1519.html?view_free=1</w:t>
      </w:r>
    </w:p>
    <w:p>
      <w:r>
        <w:t>https://tuyensinh247.com/bai-tap-mon-ngu-van-chon-loc-theo-chuyen-de-dang-co-loi-giai-chi-tiet-k1520.html</w:t>
      </w:r>
    </w:p>
    <w:p>
      <w:r>
        <w:t>https://tuyensinh247.com/bai-tap-mon-ngu-van-chon-loc-theo-chuyen-de-dang-co-loi-giai-chi-tiet-k1520.html?view_free=1</w:t>
      </w:r>
    </w:p>
    <w:p>
      <w:r>
        <w:t>https://tuyensinh247.com/u/anhngoc539.html</w:t>
      </w:r>
    </w:p>
    <w:p>
      <w:r>
        <w:t>https://tuyensinh247.com/u/hoxuannho.html</w:t>
      </w:r>
    </w:p>
    <w:p>
      <w:r>
        <w:t>https://tuyensinh247.com/u/phungvuhuylam.html</w:t>
      </w:r>
    </w:p>
    <w:p>
      <w:r>
        <w:t>https://tuyensinh247.com/u/manhnguyen15.html</w:t>
      </w:r>
    </w:p>
    <w:p>
      <w:r>
        <w:t>https://tuyensinh247.com/u/doibuonnhuchocan.html</w:t>
      </w:r>
    </w:p>
    <w:p>
      <w:r>
        <w:t>https://tuyensinh247.com/u/nguyenvanhiep11092002.html</w:t>
      </w:r>
    </w:p>
    <w:p>
      <w:r>
        <w:t>https://tuyensinh247.com/u/quynhtran0803.html</w:t>
      </w:r>
    </w:p>
    <w:p>
      <w:r>
        <w:t>https://tuyensinh247.com/u/lananh2002.html</w:t>
      </w:r>
    </w:p>
    <w:p>
      <w:r>
        <w:t>https://tuyensinh247.com/u/vothiphuongnghi.html</w:t>
      </w:r>
    </w:p>
    <w:p>
      <w:r>
        <w:t>https://tuyensinh247.com/u/tragiangnguyen869.html</w:t>
      </w:r>
    </w:p>
    <w:p>
      <w:r>
        <w:t>https://tuyensinh247.com/u/nguyentiendung451.html</w:t>
      </w:r>
    </w:p>
    <w:p>
      <w:r>
        <w:t>https://tuyensinh247.com/u/tranminhphung.html</w:t>
      </w:r>
    </w:p>
    <w:p>
      <w:r>
        <w:t>https://tuyensinh247.com/u/lehanhvy2.html</w:t>
      </w:r>
    </w:p>
    <w:p>
      <w:r>
        <w:t>https://tuyensinh247.com/u/sahy168.html</w:t>
      </w:r>
    </w:p>
    <w:p>
      <w:r>
        <w:t>https://tuyensinh247.com/u/phuongvy0512.html</w:t>
      </w:r>
    </w:p>
    <w:p>
      <w:r>
        <w:t>https://tuyensinh247.com/u/xoneminhngoc.html</w:t>
      </w:r>
    </w:p>
    <w:p>
      <w:r>
        <w:t>https://tuyensinh247.com/u/vuthithuhuong2001.html</w:t>
      </w:r>
    </w:p>
    <w:p>
      <w:r>
        <w:t>https://tuyensinh247.com/u/Han_yu99.html</w:t>
      </w:r>
    </w:p>
    <w:p>
      <w:r>
        <w:t>https://tuyensinh247.com/u/fb.1249176778571422.html</w:t>
      </w:r>
    </w:p>
    <w:p>
      <w:r>
        <w:t>https://tuyensinh247.com/u/hongducnguyen947.html</w:t>
      </w:r>
    </w:p>
    <w:p>
      <w:r>
        <w:t>https://tuyensinh247.com/u/thienthanh164.html</w:t>
      </w:r>
    </w:p>
    <w:p>
      <w:r>
        <w:t>https://tuyensinh247.com/u/chipheo123.html</w:t>
      </w:r>
    </w:p>
    <w:p>
      <w:r>
        <w:t>https://tuyensinh247.com/u/anhnguyen230801.html</w:t>
      </w:r>
    </w:p>
    <w:p>
      <w:r>
        <w:t>https://tuyensinh247.com/u/thu1234567.html</w:t>
      </w:r>
    </w:p>
    <w:p>
      <w:r>
        <w:t>https://tuyensinh247.com/u/vuthithanhthanh.html</w:t>
      </w:r>
    </w:p>
    <w:p>
      <w:r>
        <w:t>https://tuyensinh247.com/u/tranlinhoanh.html</w:t>
      </w:r>
    </w:p>
    <w:p>
      <w:r>
        <w:t>https://tuyensinh247.com/u/nguyenxuanbach325.html</w:t>
      </w:r>
    </w:p>
    <w:p>
      <w:r>
        <w:t>https://tuyensinh247.com/u/tranthithuha192.html</w:t>
      </w:r>
    </w:p>
    <w:p>
      <w:r>
        <w:t>https://tuyensinh247.com/u/quoccuong1609.html</w:t>
      </w:r>
    </w:p>
    <w:p>
      <w:r>
        <w:t>https://tuyensinh247.com/u/maithihongloandodaihoc.html</w:t>
      </w:r>
    </w:p>
    <w:p>
      <w:r>
        <w:t>https://tuyensinh247.com/u/baotran26022015.html</w:t>
      </w:r>
    </w:p>
    <w:p>
      <w:r>
        <w:t>https://tuyensinh247.com/u/nguyentruong781.html</w:t>
      </w:r>
    </w:p>
    <w:p>
      <w:r>
        <w:t>https://tuyensinh247.com/u/Hongmilk.html</w:t>
      </w:r>
    </w:p>
    <w:p>
      <w:r>
        <w:t>https://tuyensinh247.com/u/doanthanhkhuong.html</w:t>
      </w:r>
    </w:p>
    <w:p>
      <w:r>
        <w:t>https://tuyensinh247.com/u/conchonay.html</w:t>
      </w:r>
    </w:p>
    <w:p>
      <w:r>
        <w:t>https://tuyensinh247.com/u/tuongvy19.html</w:t>
      </w:r>
    </w:p>
    <w:p>
      <w:r>
        <w:t>https://tuyensinh247.com/u/daihoccanhsatt48.html</w:t>
      </w:r>
    </w:p>
    <w:p>
      <w:r>
        <w:t>https://tuyensinh247.com/u/nguyentthu742.html</w:t>
      </w:r>
    </w:p>
    <w:p>
      <w:r>
        <w:t>https://tuyensinh247.com/nen-tang-li-lop-12-thay-pham-quoc-toan-k1493.html</w:t>
      </w:r>
    </w:p>
    <w:p>
      <w:r>
        <w:t>https://tuyensinh247.com/giao-vien-pham-quoc-toan-mon-li-g7.html</w:t>
      </w:r>
    </w:p>
    <w:p>
      <w:r>
        <w:t>https://tuyensinh247.com/nen-tang-li-lop-12-thay-pham-quoc-toan-k1493.html?view_free=1</w:t>
      </w:r>
    </w:p>
    <w:p>
      <w:r>
        <w:t>https://tuyensinh247.com/luyen-thi-tn-thpt-va-dh-vat-li-thay-pham-quoc-toan-k1534.html</w:t>
      </w:r>
    </w:p>
    <w:p>
      <w:r>
        <w:t>https://tuyensinh247.com/luyen-thi-tn-thpt-va-dh-vat-li-thay-pham-quoc-toan-k1534.html?view_free=1</w:t>
      </w:r>
    </w:p>
    <w:p>
      <w:r>
        <w:t>https://tuyensinh247.com/luyen-thi-thpt-quoc-gia-mon-ly-thay-vu-the-anh-k1535.html</w:t>
      </w:r>
    </w:p>
    <w:p>
      <w:r>
        <w:t>https://tuyensinh247.com/giao-vien-vu-the-anh-mon-li-g60.html</w:t>
      </w:r>
    </w:p>
    <w:p>
      <w:r>
        <w:t>https://tuyensinh247.com/luyen-thi-thpt-quoc-gia-mon-ly-thay-vu-the-anh-k1535.html?view_free=1</w:t>
      </w:r>
    </w:p>
    <w:p>
      <w:r>
        <w:t>https://tuyensinh247.com/luyen-thi-tn-thpt-va-dh-vat-li-nang-cao-thay-vu-the-anh-k1536.html</w:t>
      </w:r>
    </w:p>
    <w:p>
      <w:r>
        <w:t>https://tuyensinh247.com/luyen-thi-tn-thpt-va-dh-vat-li-nang-cao-thay-vu-the-anh-k1536.html?view_free=1</w:t>
      </w:r>
    </w:p>
    <w:p>
      <w:r>
        <w:t>https://tuyensinh247.com/luyen-thi-cap-toc-tn-thpt-va-dh-vat-li-thay-pham-quoc-toan-k1540.html</w:t>
      </w:r>
    </w:p>
    <w:p>
      <w:r>
        <w:t>https://tuyensinh247.com/luyen-thi-cap-toc-tn-thpt-va-dh-vat-li-thay-pham-quoc-toan-k1540.html?view_free=1</w:t>
      </w:r>
    </w:p>
    <w:p>
      <w:r>
        <w:t>https://tuyensinh247.com/luyen-de-thi-thu-tn-thpt-va-dh-vat-li-co-video-chua-thay-pham-quoc-toan-k1537.html</w:t>
      </w:r>
    </w:p>
    <w:p>
      <w:r>
        <w:t>https://tuyensinh247.com/luyen-de-thi-thu-tn-thpt-va-dh-vat-li-co-video-chua-thay-pham-quoc-toan-k1537.html?view_free=1</w:t>
      </w:r>
    </w:p>
    <w:p>
      <w:r>
        <w:t>https://tuyensinh247.com/luyen-de-thi-thu-tn-thpt-va-dh-vat-li-co-video-chua-thay-vu-the-anh-k1538.html</w:t>
      </w:r>
    </w:p>
    <w:p>
      <w:r>
        <w:t>https://tuyensinh247.com/luyen-de-thi-thu-tn-thpt-va-dh-vat-li-co-video-chua-thay-vu-the-anh-k1538.html?view_free=1</w:t>
      </w:r>
    </w:p>
    <w:p>
      <w:r>
        <w:t>https://tuyensinh247.com/tuyet-pham-56-de-thi-thu-tn-thpt-mon-vat-li-cua-cac-truong-thpt-chuyen-nam-2022-co-loi-giai-chi-tiet-k1872.html</w:t>
      </w:r>
    </w:p>
    <w:p>
      <w:r>
        <w:t>https://tuyensinh247.com/tuyet-pham-56-de-thi-thu-tn-thpt-mon-vat-li-cua-cac-truong-thpt-chuyen-nam-2022-co-loi-giai-chi-tiet-k1872.html?view_free=1</w:t>
      </w:r>
    </w:p>
    <w:p>
      <w:r>
        <w:t>https://tuyensinh247.com/de-thi-chinh-thuc-tn-thpt-va-dh-vat-li-den-nam-2021-co-loi-giai-chi-tiet-k1544.html</w:t>
      </w:r>
    </w:p>
    <w:p>
      <w:r>
        <w:t>https://tuyensinh247.com/de-thi-chinh-thuc-tn-thpt-va-dh-vat-li-den-nam-2021-co-loi-giai-chi-tiet-k1544.html?view_free=1</w:t>
      </w:r>
    </w:p>
    <w:p>
      <w:r>
        <w:t>https://tuyensinh247.com/tong-on-thi-tn-thpt-va-dh-vat-li-thay-pham-quoc-toan-k1791.html</w:t>
      </w:r>
    </w:p>
    <w:p>
      <w:r>
        <w:t>https://tuyensinh247.com/tong-on-thi-tn-thpt-va-dh-vat-li-thay-pham-quoc-toan-k1791.html?view_free=1</w:t>
      </w:r>
    </w:p>
    <w:p>
      <w:r>
        <w:t>https://tuyensinh247.com/khoa-de-thi-hoc-ki-mon-vat-li-12-co-loi-giai-chi-tiet-k1542.html</w:t>
      </w:r>
    </w:p>
    <w:p>
      <w:r>
        <w:t>https://tuyensinh247.com/khoa-de-thi-hoc-ki-mon-vat-li-12-co-loi-giai-chi-tiet-k1542.html?view_free=1</w:t>
      </w:r>
    </w:p>
    <w:p>
      <w:r>
        <w:t>https://tuyensinh247.com/1300-cau-hoi-vat-li-chon-loc-theo-muc-do-co-loi-giai-chi-tiet-k1543.html</w:t>
      </w:r>
    </w:p>
    <w:p>
      <w:r>
        <w:t>https://tuyensinh247.com/1300-cau-hoi-vat-li-chon-loc-theo-muc-do-co-loi-giai-chi-tiet-k1543.html?view_free=1</w:t>
      </w:r>
    </w:p>
    <w:p>
      <w:r>
        <w:t>https://tuyensinh247.com/u/huynguyen1974.html</w:t>
      </w:r>
    </w:p>
    <w:p>
      <w:r>
        <w:t>https://tuyensinh247.com/u/nguyenhavy953.html</w:t>
      </w:r>
    </w:p>
    <w:p>
      <w:r>
        <w:t>https://tuyensinh247.com/u/vanphuongha.html</w:t>
      </w:r>
    </w:p>
    <w:p>
      <w:r>
        <w:t>https://tuyensinh247.com/u/thanhtrungyb03.html</w:t>
      </w:r>
    </w:p>
    <w:p>
      <w:r>
        <w:t>https://tuyensinh247.com/u/kietalc.html</w:t>
      </w:r>
    </w:p>
    <w:p>
      <w:r>
        <w:t>https://tuyensinh247.com/u/buixuanthuy.html</w:t>
      </w:r>
    </w:p>
    <w:p>
      <w:r>
        <w:t>https://tuyensinh247.com/u/nlmhien.html</w:t>
      </w:r>
    </w:p>
    <w:p>
      <w:r>
        <w:t>https://tuyensinh247.com/u/mobigunny.html</w:t>
      </w:r>
    </w:p>
    <w:p>
      <w:r>
        <w:t>https://tuyensinh247.com/u/nhuduongthihuynh.html</w:t>
      </w:r>
    </w:p>
    <w:p>
      <w:r>
        <w:t>https://tuyensinh247.com/u/truongthuan474.html</w:t>
      </w:r>
    </w:p>
    <w:p>
      <w:r>
        <w:t>https://tuyensinh247.com/u/tranminhvan11a2.html</w:t>
      </w:r>
    </w:p>
    <w:p>
      <w:r>
        <w:t>https://tuyensinh247.com/u/nguyentam460.html</w:t>
      </w:r>
    </w:p>
    <w:p>
      <w:r>
        <w:t>https://tuyensinh247.com/u/oanhhoang255.html</w:t>
      </w:r>
    </w:p>
    <w:p>
      <w:r>
        <w:t>https://tuyensinh247.com/u/banhado123.html</w:t>
      </w:r>
    </w:p>
    <w:p>
      <w:r>
        <w:t>https://tuyensinh247.com/u/locdepzai81.html</w:t>
      </w:r>
    </w:p>
    <w:p>
      <w:r>
        <w:t>https://tuyensinh247.com/u/tranducthao2611.html</w:t>
      </w:r>
    </w:p>
    <w:p>
      <w:r>
        <w:t>https://tuyensinh247.com/u/ducngc.html</w:t>
      </w:r>
    </w:p>
    <w:p>
      <w:r>
        <w:t>https://tuyensinh247.com/u/callmegod.html</w:t>
      </w:r>
    </w:p>
    <w:p>
      <w:r>
        <w:t>https://tuyensinh247.com/u/ducminh574.html</w:t>
      </w:r>
    </w:p>
    <w:p>
      <w:r>
        <w:t>https://tuyensinh247.com/u/hoangngoc105.html</w:t>
      </w:r>
    </w:p>
    <w:p>
      <w:r>
        <w:t>https://tuyensinh247.com/u/Lequangtiena13.html</w:t>
      </w:r>
    </w:p>
    <w:p>
      <w:r>
        <w:t>https://tuyensinh247.com/u/hiennguyen1310_bn.html</w:t>
      </w:r>
    </w:p>
    <w:p>
      <w:r>
        <w:t>https://tuyensinh247.com/u/tannkhoa.html</w:t>
      </w:r>
    </w:p>
    <w:p>
      <w:r>
        <w:t>https://tuyensinh247.com/u/nhupham904.html</w:t>
      </w:r>
    </w:p>
    <w:p>
      <w:r>
        <w:t>https://tuyensinh247.com/u/longbui15112001.html</w:t>
      </w:r>
    </w:p>
    <w:p>
      <w:r>
        <w:t>https://tuyensinh247.com/u/danglam93.html</w:t>
      </w:r>
    </w:p>
    <w:p>
      <w:r>
        <w:t>https://tuyensinh247.com/u/l%C3%AA+th%E1%BB%8B+l%C3%BD.html</w:t>
      </w:r>
    </w:p>
    <w:p>
      <w:r>
        <w:t>https://tuyensinh247.com/u/tothingoctrinh.html</w:t>
      </w:r>
    </w:p>
    <w:p>
      <w:r>
        <w:t>https://tuyensinh247.com/u/khale31.html</w:t>
      </w:r>
    </w:p>
    <w:p>
      <w:r>
        <w:t>https://tuyensinh247.com/u/kimanhnguyen20002019.html</w:t>
      </w:r>
    </w:p>
    <w:p>
      <w:r>
        <w:t>https://tuyensinh247.com/u/trangdht2k1.html</w:t>
      </w:r>
    </w:p>
    <w:p>
      <w:r>
        <w:t>https://tuyensinh247.com/u/quyen114200111.html</w:t>
      </w:r>
    </w:p>
    <w:p>
      <w:r>
        <w:t>https://tuyensinh247.com/u/01665983988.html</w:t>
      </w:r>
    </w:p>
    <w:p>
      <w:r>
        <w:t>https://tuyensinh247.com/khoa-nen-tang-sinh-hoc-12-thay-nguyen-duc-hai-k1495.html</w:t>
      </w:r>
    </w:p>
    <w:p>
      <w:r>
        <w:t>https://tuyensinh247.com/giao-vien-nguyen-duc-hai-g51.html</w:t>
      </w:r>
    </w:p>
    <w:p>
      <w:r>
        <w:t>https://tuyensinh247.com/khoa-nen-tang-sinh-hoc-12-thay-nguyen-duc-hai-k1495.html?view_free=1</w:t>
      </w:r>
    </w:p>
    <w:p>
      <w:r>
        <w:t>https://tuyensinh247.com/nen-tang-sinh-hoc-12-thay-kieu-vu-manh-k1556.html</w:t>
      </w:r>
    </w:p>
    <w:p>
      <w:r>
        <w:t>https://tuyensinh247.com/giao-vien-kieu-vu-manh-g9.html</w:t>
      </w:r>
    </w:p>
    <w:p>
      <w:r>
        <w:t>https://tuyensinh247.com/nen-tang-sinh-hoc-12-thay-kieu-vu-manh-k1556.html?view_free=1</w:t>
      </w:r>
    </w:p>
    <w:p>
      <w:r>
        <w:t>https://tuyensinh247.com/luyen-thi-tn-thpt-va-dh-sinh-hoc-thay-nguyen-duc-hai-k1554.html</w:t>
      </w:r>
    </w:p>
    <w:p>
      <w:r>
        <w:t>https://tuyensinh247.com/luyen-thi-tn-thpt-va-dh-sinh-hoc-thay-nguyen-duc-hai-k1554.html?view_free=1</w:t>
      </w:r>
    </w:p>
    <w:p>
      <w:r>
        <w:t>https://tuyensinh247.com/khoa-luyen-thi-cap-toc-5-mon-sinh-thay-nguyen-duc-hai-k1555.html</w:t>
      </w:r>
    </w:p>
    <w:p>
      <w:r>
        <w:t>https://tuyensinh247.com/khoa-luyen-thi-cap-toc-5-mon-sinh-thay-nguyen-duc-hai-k1555.html?view_free=1</w:t>
      </w:r>
    </w:p>
    <w:p>
      <w:r>
        <w:t>https://tuyensinh247.com/luyen-de-thi-thu-tn-thpt-va-dh-sinh-hoc-co-video-chua-thay-nguyen-duc-hai-k1557.html</w:t>
      </w:r>
    </w:p>
    <w:p>
      <w:r>
        <w:t>https://tuyensinh247.com/luyen-de-thi-thu-tn-thpt-va-dh-sinh-hoc-co-video-chua-thay-nguyen-duc-hai-k1557.html?view_free=1</w:t>
      </w:r>
    </w:p>
    <w:p>
      <w:r>
        <w:t>https://tuyensinh247.com/tuyet-pham-56-de-thi-thu-tn-thpt-mon-sinh-cua-cac-truong-thpt-chuyen-nam-2022-co-loi-giai-chi-tiet-k1873.html</w:t>
      </w:r>
    </w:p>
    <w:p>
      <w:r>
        <w:t>https://tuyensinh247.com/tuyet-pham-56-de-thi-thu-tn-thpt-mon-sinh-cua-cac-truong-thpt-chuyen-nam-2022-co-loi-giai-chi-tiet-k1873.html?view_free=1</w:t>
      </w:r>
    </w:p>
    <w:p>
      <w:r>
        <w:t>https://tuyensinh247.com/de-thi-chinh-thuc-tn-thpt-va-dh-sinh-hoc-den-nam-2021-co-loi-giai-chi-tiet-k1561.html</w:t>
      </w:r>
    </w:p>
    <w:p>
      <w:r>
        <w:t>https://tuyensinh247.com/de-thi-chinh-thuc-tn-thpt-va-dh-sinh-hoc-den-nam-2021-co-loi-giai-chi-tiet-k1561.html?view_free=1</w:t>
      </w:r>
    </w:p>
    <w:p>
      <w:r>
        <w:t>https://tuyensinh247.com/tong-on-kien-thuc-thi-thpt-quoc-gia-mon-sinh-thay-kieu-vu-manh-k1558.html</w:t>
      </w:r>
    </w:p>
    <w:p>
      <w:r>
        <w:t>https://tuyensinh247.com/tong-on-kien-thuc-thi-thpt-quoc-gia-mon-sinh-thay-kieu-vu-manh-k1558.html?view_free=1</w:t>
      </w:r>
    </w:p>
    <w:p>
      <w:r>
        <w:t>https://tuyensinh247.com/tong-on-thi-tn-thpt-va-dh-sinh-hoc-thay-nguyen-duc-hai-k1793.html</w:t>
      </w:r>
    </w:p>
    <w:p>
      <w:r>
        <w:t>https://tuyensinh247.com/tong-on-thi-tn-thpt-va-dh-sinh-hoc-thay-nguyen-duc-hai-k1793.html?view_free=1</w:t>
      </w:r>
    </w:p>
    <w:p>
      <w:r>
        <w:t>https://tuyensinh247.com/3600-cau-hoi-trac-nghiem-sinh-hoc-chon-loc-theo-chuyen-de-va-muc-do-co-loi-giai-chi-tiet-k1559.html</w:t>
      </w:r>
    </w:p>
    <w:p>
      <w:r>
        <w:t>https://tuyensinh247.com/3600-cau-hoi-trac-nghiem-sinh-hoc-chon-loc-theo-chuyen-de-va-muc-do-co-loi-giai-chi-tiet-k1559.html?view_free=1</w:t>
      </w:r>
    </w:p>
    <w:p>
      <w:r>
        <w:t>https://tuyensinh247.com/khoa-de-thi-hoc-ki-mon-sinh-lop-12-co-loi-giai-chi-tiet-k1560.html</w:t>
      </w:r>
    </w:p>
    <w:p>
      <w:r>
        <w:t>https://tuyensinh247.com/khoa-de-thi-hoc-ki-mon-sinh-lop-12-co-loi-giai-chi-tiet-k1560.html?view_free=1</w:t>
      </w:r>
    </w:p>
    <w:p>
      <w:r>
        <w:t>https://tuyensinh247.com/u/lananhnguyen437.html</w:t>
      </w:r>
    </w:p>
    <w:p>
      <w:r>
        <w:t>https://tuyensinh247.com/u/karasumarenya.html</w:t>
      </w:r>
    </w:p>
    <w:p>
      <w:r>
        <w:t>https://tuyensinh247.com/u/nguyenthuy11.html</w:t>
      </w:r>
    </w:p>
    <w:p>
      <w:r>
        <w:t>https://tuyensinh247.com/u/phuongtcsl.html</w:t>
      </w:r>
    </w:p>
    <w:p>
      <w:r>
        <w:t>https://tuyensinh247.com/u/phuongthanh2107.html</w:t>
      </w:r>
    </w:p>
    <w:p>
      <w:r>
        <w:t>https://tuyensinh247.com/u/letoi.html</w:t>
      </w:r>
    </w:p>
    <w:p>
      <w:r>
        <w:t>https://tuyensinh247.com/u/wendymarvel.html</w:t>
      </w:r>
    </w:p>
    <w:p>
      <w:r>
        <w:t>https://tuyensinh247.com/u/huulongnguyen.html</w:t>
      </w:r>
    </w:p>
    <w:p>
      <w:r>
        <w:t>https://tuyensinh247.com/u/tuongvy539.html</w:t>
      </w:r>
    </w:p>
    <w:p>
      <w:r>
        <w:t>https://tuyensinh247.com/u/thaokimcuong.html</w:t>
      </w:r>
    </w:p>
    <w:p>
      <w:r>
        <w:t>https://tuyensinh247.com/khoa-nen-tang-mon-dia-li-lop-12-thay-vu-hai-nam-k1496.html</w:t>
      </w:r>
    </w:p>
    <w:p>
      <w:r>
        <w:t>https://tuyensinh247.com/khoa-nen-tang-mon-dia-li-lop-12-thay-vu-hai-nam-k1496.html?view_free=1</w:t>
      </w:r>
    </w:p>
    <w:p>
      <w:r>
        <w:t>https://tuyensinh247.com/s1-but-pha-9-dia-li-thay-tran-ngoc-phong-k1574.html</w:t>
      </w:r>
    </w:p>
    <w:p>
      <w:r>
        <w:t>https://tuyensinh247.com/giao-vien-tran-ngoc-phong-g84.html</w:t>
      </w:r>
    </w:p>
    <w:p>
      <w:r>
        <w:t>https://tuyensinh247.com/s1-but-pha-9-dia-li-thay-tran-ngoc-phong-k1574.html?view_free=1</w:t>
      </w:r>
    </w:p>
    <w:p>
      <w:r>
        <w:t>https://tuyensinh247.com/luyen-thi-tn-thpt-va-dh-dia-li-thay-vu-dinh-hoa-k1575.html</w:t>
      </w:r>
    </w:p>
    <w:p>
      <w:r>
        <w:t>https://tuyensinh247.com/giao-vien-vu-dinh-hoa-mon-dia-g39.html</w:t>
      </w:r>
    </w:p>
    <w:p>
      <w:r>
        <w:t>https://tuyensinh247.com/luyen-thi-tn-thpt-va-dh-dia-li-thay-vu-dinh-hoa-k1575.html?view_free=1</w:t>
      </w:r>
    </w:p>
    <w:p>
      <w:r>
        <w:t>https://tuyensinh247.com/thay-nam-khoa-luyen-thi-cap-toc-5-mon-dia-li-k1576.html</w:t>
      </w:r>
    </w:p>
    <w:p>
      <w:r>
        <w:t>https://tuyensinh247.com/thay-nam-khoa-luyen-thi-cap-toc-5-mon-dia-li-k1576.html?view_free=1</w:t>
      </w:r>
    </w:p>
    <w:p>
      <w:r>
        <w:t>https://tuyensinh247.com/luyen-thi-tn-thpt-va-dh-bai-tap-thuc-hanh-thay-vu-dinh-hoa-k1577.html</w:t>
      </w:r>
    </w:p>
    <w:p>
      <w:r>
        <w:t>https://tuyensinh247.com/luyen-thi-tn-thpt-va-dh-bai-tap-thuc-hanh-thay-vu-dinh-hoa-k1577.html?view_free=1</w:t>
      </w:r>
    </w:p>
    <w:p>
      <w:r>
        <w:t>https://tuyensinh247.com/huong-dan-khai-thac-atlat-dia-li-viet-nam-k1578.html</w:t>
      </w:r>
    </w:p>
    <w:p>
      <w:r>
        <w:t>https://tuyensinh247.com/huong-dan-khai-thac-atlat-dia-li-viet-nam-k1578.html?view_free=1</w:t>
      </w:r>
    </w:p>
    <w:p>
      <w:r>
        <w:t>https://tuyensinh247.com/luyen-de-thi-thu-tn-thpt-va-dh-dia-li-co-video-chua-thay-vu-hai-nam-k1579.html</w:t>
      </w:r>
    </w:p>
    <w:p>
      <w:r>
        <w:t>https://tuyensinh247.com/luyen-de-thi-thu-tn-thpt-va-dh-dia-li-co-video-chua-thay-vu-hai-nam-k1579.html?view_free=1</w:t>
      </w:r>
    </w:p>
    <w:p>
      <w:r>
        <w:t>https://tuyensinh247.com/tuyet-pham-56-de-thi-thu-tn-thpt-mon-dia-cua-cac-truong-thpt-chuyen-nam-2022-co-loi-giai-chi-tiet-k1876.html</w:t>
      </w:r>
    </w:p>
    <w:p>
      <w:r>
        <w:t>https://tuyensinh247.com/tuyet-pham-56-de-thi-thu-tn-thpt-mon-dia-cua-cac-truong-thpt-chuyen-nam-2022-co-loi-giai-chi-tiet-k1876.html?view_free=1</w:t>
      </w:r>
    </w:p>
    <w:p>
      <w:r>
        <w:t>https://tuyensinh247.com/de-thi-chinh-thuc-thptqg-mon-dia-li-cac-nam-co-loi-giai-chi-tiet-k1581.html</w:t>
      </w:r>
    </w:p>
    <w:p>
      <w:r>
        <w:t>https://tuyensinh247.com/de-thi-chinh-thuc-thptqg-mon-dia-li-cac-nam-co-loi-giai-chi-tiet-k1581.html?view_free=1</w:t>
      </w:r>
    </w:p>
    <w:p>
      <w:r>
        <w:t>https://tuyensinh247.com/tong-on-thi-tn-thpt-va-dh-dia-li-thay-tran-ngoc-phong-k1797.html</w:t>
      </w:r>
    </w:p>
    <w:p>
      <w:r>
        <w:t>https://tuyensinh247.com/tong-on-thi-tn-thpt-va-dh-dia-li-thay-tran-ngoc-phong-k1797.html?view_free=1</w:t>
      </w:r>
    </w:p>
    <w:p>
      <w:r>
        <w:t>https://tuyensinh247.com/800-cau-hoi-trac-nghiem-dia-li-chon-loc-theo-chuyen-de-co-loi-giai-chi-tiet-k1582.html</w:t>
      </w:r>
    </w:p>
    <w:p>
      <w:r>
        <w:t>https://tuyensinh247.com/800-cau-hoi-trac-nghiem-dia-li-chon-loc-theo-chuyen-de-co-loi-giai-chi-tiet-k1582.html?view_free=1</w:t>
      </w:r>
    </w:p>
    <w:p>
      <w:r>
        <w:t>https://tuyensinh247.com/1969-cau-hoi-trac-nghiem-dia-li-chon-loc-theo-muc-do-co-loi-giai-chi-tiet-k1583.html</w:t>
      </w:r>
    </w:p>
    <w:p>
      <w:r>
        <w:t>https://tuyensinh247.com/1969-cau-hoi-trac-nghiem-dia-li-chon-loc-theo-muc-do-co-loi-giai-chi-tiet-k1583.html?view_free=1</w:t>
      </w:r>
    </w:p>
    <w:p>
      <w:r>
        <w:t>https://tuyensinh247.com/khoa-de-thi-hoc-ky-mon-dia-li-lop-12-cua-cac-so-gd-va-cac-truong-thpt-tren-ca-nuoc-co-loi-giai-chi-tiet-k1584.html</w:t>
      </w:r>
    </w:p>
    <w:p>
      <w:r>
        <w:t>https://tuyensinh247.com/khoa-de-thi-hoc-ky-mon-dia-li-lop-12-cua-cac-so-gd-va-cac-truong-thpt-tren-ca-nuoc-co-loi-giai-chi-tiet-k1584.html?view_free=1</w:t>
      </w:r>
    </w:p>
    <w:p>
      <w:r>
        <w:t>https://tuyensinh247.com/u/lethanhdanh3101.html</w:t>
      </w:r>
    </w:p>
    <w:p>
      <w:r>
        <w:t>https://tuyensinh247.com/u/onlymooh_.html</w:t>
      </w:r>
    </w:p>
    <w:p>
      <w:r>
        <w:t>https://tuyensinh247.com/u/tuanoanh190207.html</w:t>
      </w:r>
    </w:p>
    <w:p>
      <w:r>
        <w:t>https://tuyensinh247.com/u/tangtang1314.html</w:t>
      </w:r>
    </w:p>
    <w:p>
      <w:r>
        <w:t>https://tuyensinh247.com/u/huyenmy786.html</w:t>
      </w:r>
    </w:p>
    <w:p>
      <w:r>
        <w:t>https://tuyensinh247.com/u/lientu.html</w:t>
      </w:r>
    </w:p>
    <w:p>
      <w:r>
        <w:t>https://tuyensinh247.com/u/nguyenquyet11082001.html</w:t>
      </w:r>
    </w:p>
    <w:p>
      <w:r>
        <w:t>https://tuyensinh247.com/u/phamthuyhang1611.html</w:t>
      </w:r>
    </w:p>
    <w:p>
      <w:r>
        <w:t>https://tuyensinh247.com/u/tranquanghuyqb.html</w:t>
      </w:r>
    </w:p>
    <w:p>
      <w:r>
        <w:t>https://tuyensinh247.com/u/hoangtuan441.html</w:t>
      </w:r>
    </w:p>
    <w:p>
      <w:r>
        <w:t>https://tuyensinh247.com/u/leyennhi209.html</w:t>
      </w:r>
    </w:p>
    <w:p>
      <w:r>
        <w:t>https://tuyensinh247.com/u/tranthikimthoa.html</w:t>
      </w:r>
    </w:p>
    <w:p>
      <w:r>
        <w:t>https://tuyensinh247.com/u/trung3112.html</w:t>
      </w:r>
    </w:p>
    <w:p>
      <w:r>
        <w:t>https://tuyensinh247.com/u/diali2017.html</w:t>
      </w:r>
    </w:p>
    <w:p>
      <w:r>
        <w:t>https://tuyensinh247.com/u/duongnguyen084.html</w:t>
      </w:r>
    </w:p>
    <w:p>
      <w:r>
        <w:t>https://tuyensinh247.com/u/manhcuongxi97.html</w:t>
      </w:r>
    </w:p>
    <w:p>
      <w:r>
        <w:t>https://tuyensinh247.com/u/mar99x.html</w:t>
      </w:r>
    </w:p>
    <w:p>
      <w:r>
        <w:t>https://tuyensinh247.com/u/theanh187.html</w:t>
      </w:r>
    </w:p>
    <w:p>
      <w:r>
        <w:t>https://tuyensinh247.com/u/vanngo703.html</w:t>
      </w:r>
    </w:p>
    <w:p>
      <w:r>
        <w:t>https://tuyensinh247.com/u/minhtuyen155.html</w:t>
      </w:r>
    </w:p>
    <w:p>
      <w:r>
        <w:t>https://tuyensinh247.com/u/phanlekhanhhoi.html</w:t>
      </w:r>
    </w:p>
    <w:p>
      <w:r>
        <w:t>https://tuyensinh247.com/u/lecaosang.html</w:t>
      </w:r>
    </w:p>
    <w:p>
      <w:r>
        <w:t>https://tuyensinh247.com/u/maithenam.html</w:t>
      </w:r>
    </w:p>
    <w:p>
      <w:r>
        <w:t>https://tuyensinh247.com/u/ngocluong2401.html</w:t>
      </w:r>
    </w:p>
    <w:p>
      <w:r>
        <w:t>https://tuyensinh247.com/u/quyetdodaihocnhe.html</w:t>
      </w:r>
    </w:p>
    <w:p>
      <w:r>
        <w:t>https://tuyensinh247.com/u/thaihoangthaihau.html</w:t>
      </w:r>
    </w:p>
    <w:p>
      <w:r>
        <w:t>https://tuyensinh247.com/u/01233566466.html</w:t>
      </w:r>
    </w:p>
    <w:p>
      <w:r>
        <w:t>https://tuyensinh247.com/u/lenguyenquyen.html</w:t>
      </w:r>
    </w:p>
    <w:p>
      <w:r>
        <w:t>https://tuyensinh247.com/combo-lop-12-c7.html?cat_id=20</w:t>
      </w:r>
    </w:p>
    <w:p>
      <w:r>
        <w:t>https://tuyensinh247.com/combo-lop-12-c7.html?cat_id=2</w:t>
      </w:r>
    </w:p>
    <w:p>
      <w:r>
        <w:t>https://tuyensinh247.com/combo-lop-12-c7.html?cat_id=3</w:t>
      </w:r>
    </w:p>
    <w:p>
      <w:r>
        <w:t>https://tuyensinh247.com/combo-lop-12-c7.html?cat_id=4</w:t>
      </w:r>
    </w:p>
    <w:p>
      <w:r>
        <w:t>https://tuyensinh247.com/combo-lop-12-c7.html?cat_id=22</w:t>
      </w:r>
    </w:p>
    <w:p>
      <w:r>
        <w:t>https://tuyensinh247.com/combo-tu-chon-c7.html</w:t>
      </w:r>
    </w:p>
    <w:p>
      <w:r>
        <w:t>https://tuyensinh247.com</w:t>
      </w:r>
    </w:p>
    <w:p>
      <w:r>
        <w:t>https://tuyensinh247.com/sun-lo-trinh-luyen-thi-thpt-2022-r547.html#listGift</w:t>
      </w:r>
    </w:p>
    <w:p>
      <w:r>
        <w:t>https://tuyensinh247.com/thong-tin-combo-c216.html</w:t>
      </w:r>
    </w:p>
    <w:p>
      <w:r>
        <w:t>https://tuyensinh247.com/thong-tin-combo-c203.html</w:t>
      </w:r>
    </w:p>
    <w:p>
      <w:r>
        <w:t>https://tuyensinh247.com/thong-tin-combo-c204.html</w:t>
      </w:r>
    </w:p>
    <w:p>
      <w:r>
        <w:t>https://tuyensinh247.com/thong-tin-combo-c205.html</w:t>
      </w:r>
    </w:p>
    <w:p>
      <w:r>
        <w:t>https://tuyensinh247.com/thong-tin-combo-c206.html</w:t>
      </w:r>
    </w:p>
    <w:p>
      <w:r>
        <w:t>https://tuyensinh247.com/thong-tin-combo-c207.html</w:t>
      </w:r>
    </w:p>
    <w:p>
      <w:r>
        <w:t>https://tuyensinh247.com/thong-tin-combo-c208.html</w:t>
      </w:r>
    </w:p>
    <w:p>
      <w:r>
        <w:t>https://tuyensinh247.com/thong-tin-combo-c209.html</w:t>
      </w:r>
    </w:p>
    <w:p>
      <w:r>
        <w:t>https://tuyensinh247.com/thong-tin-combo-c210.html</w:t>
      </w:r>
    </w:p>
    <w:p>
      <w:r>
        <w:t>https://tuyensinh247.com/thong-tin-combo-c211.html</w:t>
      </w:r>
    </w:p>
    <w:p>
      <w:r>
        <w:t>https://tuyensinh247.com/thong-tin-combo-c212.html</w:t>
      </w:r>
    </w:p>
    <w:p>
      <w:r>
        <w:t>https://tuyensinh247.com/thong-tin-combo-c213.html</w:t>
      </w:r>
    </w:p>
    <w:p>
      <w:r>
        <w:t>https://tuyensinh247.com/thong-tin-combo-c214.html</w:t>
      </w:r>
    </w:p>
    <w:p>
      <w:r>
        <w:t>https://tuyensinh247.com/thong-tin-combo-c215.html</w:t>
      </w:r>
    </w:p>
    <w:p>
      <w:r>
        <w:t>https://tuyensinh247.com/xem-khoa-hoc-k1499.html</w:t>
      </w:r>
    </w:p>
    <w:p>
      <w:r>
        <w:t>https://tuyensinh247.com/xem-khoa-hoc-k1500.html</w:t>
      </w:r>
    </w:p>
    <w:p>
      <w:r>
        <w:t>https://tuyensinh247.com/xem-khoa-hoc-k1502.html</w:t>
      </w:r>
    </w:p>
    <w:p>
      <w:r>
        <w:t>https://tuyensinh247.com/xem-khoa-hoc-k1505.html</w:t>
      </w:r>
    </w:p>
    <w:p>
      <w:r>
        <w:t>https://tuyensinh247.com/xem-khoa-hoc-k1506.html</w:t>
      </w:r>
    </w:p>
    <w:p>
      <w:r>
        <w:t>https://tuyensinh247.com/xem-khoa-hoc-k1507.html</w:t>
      </w:r>
    </w:p>
    <w:p>
      <w:r>
        <w:t>https://tuyensinh247.com/xem-khoa-hoc-k1512.html</w:t>
      </w:r>
    </w:p>
    <w:p>
      <w:r>
        <w:t>https://tuyensinh247.com/xem-khoa-hoc-k1790.html</w:t>
      </w:r>
    </w:p>
    <w:p>
      <w:r>
        <w:t>https://tuyensinh247.com/xem-khoa-hoc-k1513.html</w:t>
      </w:r>
    </w:p>
    <w:p>
      <w:r>
        <w:t>https://tuyensinh247.com/xem-khoa-hoc-k1514.html</w:t>
      </w:r>
    </w:p>
    <w:p>
      <w:r>
        <w:t>https://tuyensinh247.com/xem-khoa-hoc-k1515.html</w:t>
      </w:r>
    </w:p>
    <w:p>
      <w:r>
        <w:t>https://tuyensinh247.com/xem-khoa-hoc-k1516.html</w:t>
      </w:r>
    </w:p>
    <w:p>
      <w:r>
        <w:t>https://tuyensinh247.com/xem-khoa-hoc-k1522.html</w:t>
      </w:r>
    </w:p>
    <w:p>
      <w:r>
        <w:t>https://tuyensinh247.com/xem-khoa-hoc-k1796.html</w:t>
      </w:r>
    </w:p>
    <w:p>
      <w:r>
        <w:t>https://tuyensinh247.com/xem-khoa-hoc-k1524.html</w:t>
      </w:r>
    </w:p>
    <w:p>
      <w:r>
        <w:t>https://tuyensinh247.com/xem-khoa-hoc-k1525.html</w:t>
      </w:r>
    </w:p>
    <w:p>
      <w:r>
        <w:t>https://tuyensinh247.com/xem-khoa-hoc-k1529.html</w:t>
      </w:r>
    </w:p>
    <w:p>
      <w:r>
        <w:t>https://tuyensinh247.com/xem-khoa-hoc-k1528.html</w:t>
      </w:r>
    </w:p>
    <w:p>
      <w:r>
        <w:t>https://tuyensinh247.com/xem-khoa-hoc-k1532.html</w:t>
      </w:r>
    </w:p>
    <w:p>
      <w:r>
        <w:t>https://tuyensinh247.com/xem-khoa-hoc-k1824.html</w:t>
      </w:r>
    </w:p>
    <w:p>
      <w:r>
        <w:t>https://tuyensinh247.com/xem-khoa-hoc-k1794.html</w:t>
      </w:r>
    </w:p>
    <w:p>
      <w:r>
        <w:t>https://tuyensinh247.com/xem-khoa-hoc-k1825.html</w:t>
      </w:r>
    </w:p>
    <w:p>
      <w:r>
        <w:t>https://tuyensinh247.com/xem-khoa-hoc-k1536.html</w:t>
      </w:r>
    </w:p>
    <w:p>
      <w:r>
        <w:t>https://tuyensinh247.com/xem-khoa-hoc-k1534.html</w:t>
      </w:r>
    </w:p>
    <w:p>
      <w:r>
        <w:t>https://tuyensinh247.com/xem-khoa-hoc-k1535.html</w:t>
      </w:r>
    </w:p>
    <w:p>
      <w:r>
        <w:t>https://tuyensinh247.com/xem-khoa-hoc-k1537.html</w:t>
      </w:r>
    </w:p>
    <w:p>
      <w:r>
        <w:t>https://tuyensinh247.com/xem-khoa-hoc-k1538.html</w:t>
      </w:r>
    </w:p>
    <w:p>
      <w:r>
        <w:t>https://tuyensinh247.com/xem-khoa-hoc-k1544.html</w:t>
      </w:r>
    </w:p>
    <w:p>
      <w:r>
        <w:t>https://tuyensinh247.com/xem-khoa-hoc-k1791.html</w:t>
      </w:r>
    </w:p>
    <w:p>
      <w:r>
        <w:t>https://tuyensinh247.com/xem-khoa-hoc-k1545.html</w:t>
      </w:r>
    </w:p>
    <w:p>
      <w:r>
        <w:t>https://tuyensinh247.com/xem-khoa-hoc-k1547.html</w:t>
      </w:r>
    </w:p>
    <w:p>
      <w:r>
        <w:t>https://tuyensinh247.com/xem-khoa-hoc-k1549.html</w:t>
      </w:r>
    </w:p>
    <w:p>
      <w:r>
        <w:t>https://tuyensinh247.com/xem-khoa-hoc-k1553.html</w:t>
      </w:r>
    </w:p>
    <w:p>
      <w:r>
        <w:t>https://tuyensinh247.com/xem-khoa-hoc-k1550.html</w:t>
      </w:r>
    </w:p>
    <w:p>
      <w:r>
        <w:t>https://tuyensinh247.com/xem-khoa-hoc-k1554.html</w:t>
      </w:r>
    </w:p>
    <w:p>
      <w:r>
        <w:t>https://tuyensinh247.com/xem-khoa-hoc-k1557.html</w:t>
      </w:r>
    </w:p>
    <w:p>
      <w:r>
        <w:t>https://tuyensinh247.com/xem-khoa-hoc-k1561.html</w:t>
      </w:r>
    </w:p>
    <w:p>
      <w:r>
        <w:t>https://tuyensinh247.com/xem-khoa-hoc-k1793.html</w:t>
      </w:r>
    </w:p>
    <w:p>
      <w:r>
        <w:t>https://tuyensinh247.com/xem-khoa-hoc-k1558.html</w:t>
      </w:r>
    </w:p>
    <w:p>
      <w:r>
        <w:t>https://tuyensinh247.com/xem-khoa-hoc-k1563.html</w:t>
      </w:r>
    </w:p>
    <w:p>
      <w:r>
        <w:t>https://tuyensinh247.com/xem-khoa-hoc-k1565.html</w:t>
      </w:r>
    </w:p>
    <w:p>
      <w:r>
        <w:t>https://tuyensinh247.com/xem-khoa-hoc-k1564.html</w:t>
      </w:r>
    </w:p>
    <w:p>
      <w:r>
        <w:t>https://tuyensinh247.com/xem-khoa-hoc-k1567.html</w:t>
      </w:r>
    </w:p>
    <w:p>
      <w:r>
        <w:t>https://tuyensinh247.com/xem-khoa-hoc-k1568.html</w:t>
      </w:r>
    </w:p>
    <w:p>
      <w:r>
        <w:t>https://tuyensinh247.com/xem-khoa-hoc-k1570.html</w:t>
      </w:r>
    </w:p>
    <w:p>
      <w:r>
        <w:t>https://tuyensinh247.com/xem-khoa-hoc-k1792.html</w:t>
      </w:r>
    </w:p>
    <w:p>
      <w:r>
        <w:t>https://tuyensinh247.com/xem-khoa-hoc-k1575.html</w:t>
      </w:r>
    </w:p>
    <w:p>
      <w:r>
        <w:t>https://tuyensinh247.com/xem-khoa-hoc-k1577.html</w:t>
      </w:r>
    </w:p>
    <w:p>
      <w:r>
        <w:t>https://tuyensinh247.com/xem-khoa-hoc-k1579.html</w:t>
      </w:r>
    </w:p>
    <w:p>
      <w:r>
        <w:t>https://tuyensinh247.com/xem-khoa-hoc-k1581.html</w:t>
      </w:r>
    </w:p>
    <w:p>
      <w:r>
        <w:t>https://tuyensinh247.com/xem-khoa-hoc-k1797.html</w:t>
      </w:r>
    </w:p>
    <w:p>
      <w:r>
        <w:t>https://tuyensinh247.com/xem-khoa-hoc-k1585.html</w:t>
      </w:r>
    </w:p>
    <w:p>
      <w:r>
        <w:t>https://tuyensinh247.com/xem-khoa-hoc-k1586.html</w:t>
      </w:r>
    </w:p>
    <w:p>
      <w:r>
        <w:t>https://tuyensinh247.com/xem-khoa-hoc-k1587.html</w:t>
      </w:r>
    </w:p>
    <w:p>
      <w:r>
        <w:t>https://tuyensinh247.com/bai-giang-mien-phi-mon-toan-fl47.html?year=2023</w:t>
      </w:r>
    </w:p>
    <w:p>
      <w:r>
        <w:t>https://tuyensinh247.com/khoa-hoc-nen-tang-toan-12-thay-nguyen-cao-cuong-k1892.html</w:t>
      </w:r>
    </w:p>
    <w:p>
      <w:r>
        <w:t>https://tuyensinh247.com/khoa-hoc-nen-tang-toan-12-thay-nguyen-cao-cuong-k1892.html?view_free=1</w:t>
      </w:r>
    </w:p>
    <w:p>
      <w:r>
        <w:t>https://tuyensinh247.com/khoa-mat-goc-hinh-12-thay-nguyen-cong-nguyen-k1894.html</w:t>
      </w:r>
    </w:p>
    <w:p>
      <w:r>
        <w:t>https://tuyensinh247.com/khoa-mat-goc-hinh-12-thay-nguyen-cong-nguyen-k1894.html?view_free=1</w:t>
      </w:r>
    </w:p>
    <w:p>
      <w:r>
        <w:t>https://tuyensinh247.com/ky-nang-casio-x580-vnx-diet-nhanh-trac-nghiem-thi-tn-thpt-dh-thay-nguyen-dinh-hoan-k1904.html</w:t>
      </w:r>
    </w:p>
    <w:p>
      <w:r>
        <w:t>https://tuyensinh247.com/ky-nang-casio-x580-vnx-diet-nhanh-trac-nghiem-thi-tn-thpt-dh-thay-nguyen-dinh-hoan-k1904.html?view_free=1</w:t>
      </w:r>
    </w:p>
    <w:p>
      <w:r>
        <w:t>https://tuyensinh247.com/khoa-ki-nang-casio-diet-nhanh-trac-nghiem-mon-toan-thay-nguyen-quoc-chi-k1905.html</w:t>
      </w:r>
    </w:p>
    <w:p>
      <w:r>
        <w:t>https://tuyensinh247.com/khoa-ki-nang-casio-diet-nhanh-trac-nghiem-mon-toan-thay-nguyen-quoc-chi-k1905.html?view_free=1</w:t>
      </w:r>
    </w:p>
    <w:p>
      <w:r>
        <w:t>https://tuyensinh247.com/thay-thang-khoa-on-tap-hoc-ki-1-mon-toan-lop-12-k1906.html</w:t>
      </w:r>
    </w:p>
    <w:p>
      <w:r>
        <w:t>https://tuyensinh247.com/thay-thang-khoa-on-tap-hoc-ki-1-mon-toan-lop-12-k1906.html?view_free=1</w:t>
      </w:r>
    </w:p>
    <w:p>
      <w:r>
        <w:t>https://tuyensinh247.com/thay-thang-khoa-on-tap-hoc-ki-2-mon-toan-lop-12-k1907.html</w:t>
      </w:r>
    </w:p>
    <w:p>
      <w:r>
        <w:t>https://tuyensinh247.com/thay-thang-khoa-on-tap-hoc-ki-2-mon-toan-lop-12-k1907.html?view_free=1</w:t>
      </w:r>
    </w:p>
    <w:p>
      <w:r>
        <w:t>https://tuyensinh247.com/10000-bai-tap-trac-nghiem-toan-chon-loc-theo-dang-va-muc-do-k1908.html</w:t>
      </w:r>
    </w:p>
    <w:p>
      <w:r>
        <w:t>https://tuyensinh247.com/10000-bai-tap-trac-nghiem-toan-chon-loc-theo-dang-va-muc-do-k1908.html?view_free=1</w:t>
      </w:r>
    </w:p>
    <w:p>
      <w:r>
        <w:t>https://tuyensinh247.com/khoa-de-thi-hoc-ki-mon-toan-co-loi-giai-chi-tiet-k1909.html</w:t>
      </w:r>
    </w:p>
    <w:p>
      <w:r>
        <w:t>https://tuyensinh247.com/khoa-de-thi-hoc-ki-mon-toan-co-loi-giai-chi-tiet-k1909.html?view_free=1</w:t>
      </w:r>
    </w:p>
    <w:p>
      <w:r>
        <w:t>https://tuyensinh247.com/bai-giang-mien-phi-mon-tieng-anh-fl58.html?year=2023</w:t>
      </w:r>
    </w:p>
    <w:p>
      <w:r>
        <w:t>https://tuyensinh247.com/khoa-nen-tang-tieng-anh-lop-12-sgk-chuong-trinh-moi-co-hoang-xuan-k1924.html</w:t>
      </w:r>
    </w:p>
    <w:p>
      <w:r>
        <w:t>https://tuyensinh247.com/khoa-nen-tang-tieng-anh-lop-12-sgk-chuong-trinh-moi-co-hoang-xuan-k1924.html?view_free=1</w:t>
      </w:r>
    </w:p>
    <w:p>
      <w:r>
        <w:t>https://tuyensinh247.com/bai-tap-bo-tro-tieng-anh-12-chuong-trinh-sgk-moi-co-hoang-xuan-k1925.html</w:t>
      </w:r>
    </w:p>
    <w:p>
      <w:r>
        <w:t>https://tuyensinh247.com/bai-tap-bo-tro-tieng-anh-12-chuong-trinh-sgk-moi-co-hoang-xuan-k1925.html?view_free=1</w:t>
      </w:r>
    </w:p>
    <w:p>
      <w:r>
        <w:t>https://tuyensinh247.com/khoa-tieng-anh-lop-12-bam-sat-sgk-chuong-trinh-chuan-thay-nguyen-kim-long-k1926.html</w:t>
      </w:r>
    </w:p>
    <w:p>
      <w:r>
        <w:t>https://tuyensinh247.com/khoa-tieng-anh-lop-12-bam-sat-sgk-chuong-trinh-chuan-thay-nguyen-kim-long-k1926.html?view_free=1</w:t>
      </w:r>
    </w:p>
    <w:p>
      <w:r>
        <w:t>https://tuyensinh247.com/khoa-tieng-anh-danh-cho-hoc-sinh-mat-goc-co-kieu-thang-k2171.html</w:t>
      </w:r>
    </w:p>
    <w:p>
      <w:r>
        <w:t>https://tuyensinh247.com/khoa-tieng-anh-danh-cho-hoc-sinh-mat-goc-co-kieu-thang-k2171.html?view_free=1</w:t>
      </w:r>
    </w:p>
    <w:p>
      <w:r>
        <w:t>https://tuyensinh247.com/ngu-am-tu-vung-ngu-phap-trong-diem-tieng-anh-chuong-trinh-sgk-chuan-co-hoang-xuan-k1936.html</w:t>
      </w:r>
    </w:p>
    <w:p>
      <w:r>
        <w:t>https://tuyensinh247.com/ngu-am-tu-vung-ngu-phap-trong-diem-tieng-anh-chuong-trinh-sgk-chuan-co-hoang-xuan-k1936.html?view_free=1</w:t>
      </w:r>
    </w:p>
    <w:p>
      <w:r>
        <w:t>https://tuyensinh247.com/ngu-phap-trong-diem-luyen-thi-tn-thpt-co-tran-phuong-k1938.html</w:t>
      </w:r>
    </w:p>
    <w:p>
      <w:r>
        <w:t>https://tuyensinh247.com/ngu-phap-trong-diem-luyen-thi-tn-thpt-co-tran-phuong-k1938.html?view_free=1</w:t>
      </w:r>
    </w:p>
    <w:p>
      <w:r>
        <w:t>https://tuyensinh247.com/bai-tap-tieng-anh-chon-loc-theo-dang-co-loi-giai-chi-tiet-k1939.html</w:t>
      </w:r>
    </w:p>
    <w:p>
      <w:r>
        <w:t>https://tuyensinh247.com/bai-tap-tieng-anh-chon-loc-theo-dang-co-loi-giai-chi-tiet-k1939.html?view_free=1</w:t>
      </w:r>
    </w:p>
    <w:p>
      <w:r>
        <w:t>https://tuyensinh247.com/khoa-de-thi-HK-tieng-anh-12-chuong-trinh-moi-co-loi-giai-chi-tiet-k1940.html</w:t>
      </w:r>
    </w:p>
    <w:p>
      <w:r>
        <w:t>https://tuyensinh247.com/khoa-de-thi-HK-tieng-anh-12-chuong-trinh-moi-co-loi-giai-chi-tiet-k1940.html?view_free=1</w:t>
      </w:r>
    </w:p>
    <w:p>
      <w:r>
        <w:t>https://tuyensinh247.com/khoa-de-thi-HK-mon-anh-lop-12-co-loi-giai-chi-tiet-k1941.html</w:t>
      </w:r>
    </w:p>
    <w:p>
      <w:r>
        <w:t>https://tuyensinh247.com/khoa-de-thi-HK-mon-anh-lop-12-co-loi-giai-chi-tiet-k1941.html?view_free=1</w:t>
      </w:r>
    </w:p>
    <w:p>
      <w:r>
        <w:t>https://tuyensinh247.com/bai-giang-mien-phi-mon-hoa-fl49.html?year=2023</w:t>
      </w:r>
    </w:p>
    <w:p>
      <w:r>
        <w:t>https://tuyensinh247.com/khoa-nen-tang-hoa-hoc-12-thay-pham-thanh-tung-k1953.html</w:t>
      </w:r>
    </w:p>
    <w:p>
      <w:r>
        <w:t>https://tuyensinh247.com/khoa-nen-tang-hoa-hoc-12-thay-pham-thanh-tung-k1953.html?view_free=1</w:t>
      </w:r>
    </w:p>
    <w:p>
      <w:r>
        <w:t>https://tuyensinh247.com/khoa-giai-bai-tap-sach-giao-khoa-hoa-hoc-12-thay-pham-thanh-tung-k1956.html</w:t>
      </w:r>
    </w:p>
    <w:p>
      <w:r>
        <w:t>https://tuyensinh247.com/khoa-giai-bai-tap-sach-giao-khoa-hoa-hoc-12-thay-pham-thanh-tung-k1956.html?view_free=1</w:t>
      </w:r>
    </w:p>
    <w:p>
      <w:r>
        <w:t>https://tuyensinh247.com/cac-phuong-phap-chon-loc-giai-nhanh-bai-tap-hoa-hoc-thpt-thay-pham-thanh-tung-k1959.html</w:t>
      </w:r>
    </w:p>
    <w:p>
      <w:r>
        <w:t>https://tuyensinh247.com/cac-phuong-phap-chon-loc-giai-nhanh-bai-tap-hoa-hoc-thpt-thay-pham-thanh-tung-k1959.html?view_free=1</w:t>
      </w:r>
    </w:p>
    <w:p>
      <w:r>
        <w:t>https://tuyensinh247.com/6000-bai-tap-hoa-hoc-chon-loc-theo-dang-va-muc-do-co-loi-giai-chi-tiet-k1961.html</w:t>
      </w:r>
    </w:p>
    <w:p>
      <w:r>
        <w:t>https://tuyensinh247.com/6000-bai-tap-hoa-hoc-chon-loc-theo-dang-va-muc-do-co-loi-giai-chi-tiet-k1961.html?view_free=1</w:t>
      </w:r>
    </w:p>
    <w:p>
      <w:r>
        <w:t>https://tuyensinh247.com/de-thi-hoc-ki-mon-hoa-lop-12-co-loi-giai-chi-tiet-k1962.html</w:t>
      </w:r>
    </w:p>
    <w:p>
      <w:r>
        <w:t>https://tuyensinh247.com/de-thi-hoc-ki-mon-hoa-lop-12-co-loi-giai-chi-tiet-k1962.html?view_free=1</w:t>
      </w:r>
    </w:p>
    <w:p>
      <w:r>
        <w:t>https://tuyensinh247.com/bai-giang-mien-phi-mon-su-lop-12-fl238.html?year=2023</w:t>
      </w:r>
    </w:p>
    <w:p>
      <w:r>
        <w:t>https://tuyensinh247.com/khoa-nen-tang-lich-su-12-co-le-thi-thu-k1974.html</w:t>
      </w:r>
    </w:p>
    <w:p>
      <w:r>
        <w:t>https://tuyensinh247.com/khoa-nen-tang-lich-su-12-co-le-thi-thu-k1974.html?view_free=1</w:t>
      </w:r>
    </w:p>
    <w:p>
      <w:r>
        <w:t>https://tuyensinh247.com/nen-tang-lich-su-12-thay-ho-nhu-hien-k1975.html</w:t>
      </w:r>
    </w:p>
    <w:p>
      <w:r>
        <w:t>https://tuyensinh247.com/nen-tang-lich-su-12-thay-ho-nhu-hien-k1975.html?view_free=1</w:t>
      </w:r>
    </w:p>
    <w:p>
      <w:r>
        <w:t>https://tuyensinh247.com/hoc-lich-su-theo-chu-de-mot-so-van-de-thuong-gap-trong-ki-thi-tn-thpt-va-dh-co-le-thi-thu-k1976.html</w:t>
      </w:r>
    </w:p>
    <w:p>
      <w:r>
        <w:t>https://tuyensinh247.com/hoc-lich-su-theo-chu-de-mot-so-van-de-thuong-gap-trong-ki-thi-tn-thpt-va-dh-co-le-thi-thu-k1976.html?view_free=1</w:t>
      </w:r>
    </w:p>
    <w:p>
      <w:r>
        <w:t>https://tuyensinh247.com/khoa-li-thuyet-va-bai-tap-chuyen-sau-lich-su-the-gioi-hien-dai-1945-2000-thay-tran-thanh-quang-k1984.html</w:t>
      </w:r>
    </w:p>
    <w:p>
      <w:r>
        <w:t>https://tuyensinh247.com/khoa-li-thuyet-va-bai-tap-chuyen-sau-lich-su-the-gioi-hien-dai-1945-2000-thay-tran-thanh-quang-k1984.html?view_free=1</w:t>
      </w:r>
    </w:p>
    <w:p>
      <w:r>
        <w:t>https://tuyensinh247.com/3200-cau-hoi-trac-nghiem-lich-su-12-chon-loc-co-loi-giai-chi-tiet-k1985.html</w:t>
      </w:r>
    </w:p>
    <w:p>
      <w:r>
        <w:t>https://tuyensinh247.com/3200-cau-hoi-trac-nghiem-lich-su-12-chon-loc-co-loi-giai-chi-tiet-k1985.html?view_free=1</w:t>
      </w:r>
    </w:p>
    <w:p>
      <w:r>
        <w:t>https://tuyensinh247.com/khoa-de-thi-hoc-ki-mon-lich-su-lop-12-co-loi-giai-chi-tiet-k1986.html</w:t>
      </w:r>
    </w:p>
    <w:p>
      <w:r>
        <w:t>https://tuyensinh247.com/khoa-de-thi-hoc-ki-mon-lich-su-lop-12-co-loi-giai-chi-tiet-k1986.html?view_free=1</w:t>
      </w:r>
    </w:p>
    <w:p>
      <w:r>
        <w:t>https://tuyensinh247.com/bai-giang-mien-phi-mon-gdcd-fl254.html?year=2023</w:t>
      </w:r>
    </w:p>
    <w:p>
      <w:r>
        <w:t>https://tuyensinh247.com/bai-giang-mien-phi-mon-van-fl136.html?year=2023</w:t>
      </w:r>
    </w:p>
    <w:p>
      <w:r>
        <w:t>https://tuyensinh247.com/khoa-nen-tang-ngu-van-12-co-pham-thi-thu-phuong-k1893.html</w:t>
      </w:r>
    </w:p>
    <w:p>
      <w:r>
        <w:t>https://tuyensinh247.com/khoa-nen-tang-ngu-van-12-co-pham-thi-thu-phuong-k1893.html?view_free=1</w:t>
      </w:r>
    </w:p>
    <w:p>
      <w:r>
        <w:t>https://tuyensinh247.com/khoa-ren-ki-nang-lam-dang-bai-doc-hieu-nlxh-nlvh-co-pham-thi-thu-phuong-k1916.html</w:t>
      </w:r>
    </w:p>
    <w:p>
      <w:r>
        <w:t>https://tuyensinh247.com/khoa-ren-ki-nang-lam-dang-bai-doc-hieu-nlxh-nlvh-co-pham-thi-thu-phuong-k1916.html?view_free=1</w:t>
      </w:r>
    </w:p>
    <w:p>
      <w:r>
        <w:t>https://tuyensinh247.com/huong-dan-lam-cac-dang-bai-nghi-luan-van-hoc-lien-he-so-sanh-mon-van-k1917.html</w:t>
      </w:r>
    </w:p>
    <w:p>
      <w:r>
        <w:t>https://tuyensinh247.com/huong-dan-lam-cac-dang-bai-nghi-luan-van-hoc-lien-he-so-sanh-mon-van-k1917.html?view_free=1</w:t>
      </w:r>
    </w:p>
    <w:p>
      <w:r>
        <w:t>https://tuyensinh247.com/de-thi-hoc-ki-mon-ngu-van-lop-12-co-loi-giai-chi-tiet-k1918.html</w:t>
      </w:r>
    </w:p>
    <w:p>
      <w:r>
        <w:t>https://tuyensinh247.com/de-thi-hoc-ki-mon-ngu-van-lop-12-co-loi-giai-chi-tiet-k1918.html?view_free=1</w:t>
      </w:r>
    </w:p>
    <w:p>
      <w:r>
        <w:t>https://tuyensinh247.com/bai-tap-mon-ngu-van-chon-loc-theo-chuyen-de-dang-co-loi-giai-chi-tiet-k1919.html</w:t>
      </w:r>
    </w:p>
    <w:p>
      <w:r>
        <w:t>https://tuyensinh247.com/bai-tap-mon-ngu-van-chon-loc-theo-chuyen-de-dang-co-loi-giai-chi-tiet-k1919.html?view_free=1</w:t>
      </w:r>
    </w:p>
    <w:p>
      <w:r>
        <w:t>https://tuyensinh247.com/bai-giang-mien-phi-mon-li-fl48.html?year=2023</w:t>
      </w:r>
    </w:p>
    <w:p>
      <w:r>
        <w:t>https://tuyensinh247.com/nen-tang-li-lop-12-thay-pham-quoc-toan-k1942.html</w:t>
      </w:r>
    </w:p>
    <w:p>
      <w:r>
        <w:t>https://tuyensinh247.com/nen-tang-li-lop-12-thay-pham-quoc-toan-k1942.html?view_free=1</w:t>
      </w:r>
    </w:p>
    <w:p>
      <w:r>
        <w:t>https://tuyensinh247.com/khoa-de-thi-hoc-ki-mon-vat-li-12-co-loi-giai-chi-tiet-k1950.html</w:t>
      </w:r>
    </w:p>
    <w:p>
      <w:r>
        <w:t>https://tuyensinh247.com/khoa-de-thi-hoc-ki-mon-vat-li-12-co-loi-giai-chi-tiet-k1950.html?view_free=1</w:t>
      </w:r>
    </w:p>
    <w:p>
      <w:r>
        <w:t>https://tuyensinh247.com/1300-cau-hoi-vat-li-chon-loc-theo-muc-do-co-loi-giai-chi-tiet-k1951.html</w:t>
      </w:r>
    </w:p>
    <w:p>
      <w:r>
        <w:t>https://tuyensinh247.com/1300-cau-hoi-vat-li-chon-loc-theo-muc-do-co-loi-giai-chi-tiet-k1951.html?view_free=1</w:t>
      </w:r>
    </w:p>
    <w:p>
      <w:r>
        <w:t>https://tuyensinh247.com/bai-giang-mien-phi-mon-sinh-fl57.html?year=2023</w:t>
      </w:r>
    </w:p>
    <w:p>
      <w:r>
        <w:t>https://tuyensinh247.com/khoa-nen-tang-sinh-hoc-12-thay-nguyen-duc-hai-k1964.html</w:t>
      </w:r>
    </w:p>
    <w:p>
      <w:r>
        <w:t>https://tuyensinh247.com/khoa-nen-tang-sinh-hoc-12-thay-nguyen-duc-hai-k1964.html?view_free=1</w:t>
      </w:r>
    </w:p>
    <w:p>
      <w:r>
        <w:t>https://tuyensinh247.com/nen-tang-sinh-hoc-12-thay-kieu-vu-manh-k1965.html</w:t>
      </w:r>
    </w:p>
    <w:p>
      <w:r>
        <w:t>https://tuyensinh247.com/nen-tang-sinh-hoc-12-thay-kieu-vu-manh-k1965.html?view_free=1</w:t>
      </w:r>
    </w:p>
    <w:p>
      <w:r>
        <w:t>https://tuyensinh247.com/3600-cau-hoi-trac-nghiem-sinh-hoc-chon-loc-theo-chuyen-de-va-muc-do-co-loi-giai-chi-tiet-k1970.html</w:t>
      </w:r>
    </w:p>
    <w:p>
      <w:r>
        <w:t>https://tuyensinh247.com/3600-cau-hoi-trac-nghiem-sinh-hoc-chon-loc-theo-chuyen-de-va-muc-do-co-loi-giai-chi-tiet-k1970.html?view_free=1</w:t>
      </w:r>
    </w:p>
    <w:p>
      <w:r>
        <w:t>https://tuyensinh247.com/khoa-de-thi-hoc-ki-mon-sinh-lop-12-co-loi-giai-chi-tiet-k1971.html</w:t>
      </w:r>
    </w:p>
    <w:p>
      <w:r>
        <w:t>https://tuyensinh247.com/khoa-de-thi-hoc-ki-mon-sinh-lop-12-co-loi-giai-chi-tiet-k1971.html?view_free=1</w:t>
      </w:r>
    </w:p>
    <w:p>
      <w:r>
        <w:t>https://tuyensinh247.com/bai-giang-mien-phi-mon-dia-lop-12-fl239.html?year=2023</w:t>
      </w:r>
    </w:p>
    <w:p>
      <w:r>
        <w:t>https://tuyensinh247.com/khoa-nen-tang-mon-dia-li-lop-12-thay-vu-hai-nam-k1988.html</w:t>
      </w:r>
    </w:p>
    <w:p>
      <w:r>
        <w:t>https://tuyensinh247.com/khoa-nen-tang-mon-dia-li-lop-12-thay-vu-hai-nam-k1988.html?view_free=1</w:t>
      </w:r>
    </w:p>
    <w:p>
      <w:r>
        <w:t>https://tuyensinh247.com/but-pha-9-dia-li-thay-tran-ngoc-phong-k1989.html</w:t>
      </w:r>
    </w:p>
    <w:p>
      <w:r>
        <w:t>https://tuyensinh247.com/but-pha-9-dia-li-thay-tran-ngoc-phong-k1989.html?view_free=1</w:t>
      </w:r>
    </w:p>
    <w:p>
      <w:r>
        <w:t>https://tuyensinh247.com/ki-nang-khai-thac-atlat-dia-li-viet-nam-thi-tn-thpt-va-dh-dia-ly-thay-vu-hai-nam-k1993.html</w:t>
      </w:r>
    </w:p>
    <w:p>
      <w:r>
        <w:t>https://tuyensinh247.com/ki-nang-khai-thac-atlat-dia-li-viet-nam-thi-tn-thpt-va-dh-dia-ly-thay-vu-hai-nam-k1993.html?view_free=1</w:t>
      </w:r>
    </w:p>
    <w:p>
      <w:r>
        <w:t>https://tuyensinh247.com/800-cau-hoi-trac-nghiem-dia-li-chon-loc-theo-chuyen-de-co-loi-giai-chi-tiet-k1998.html</w:t>
      </w:r>
    </w:p>
    <w:p>
      <w:r>
        <w:t>https://tuyensinh247.com/800-cau-hoi-trac-nghiem-dia-li-chon-loc-theo-chuyen-de-co-loi-giai-chi-tiet-k1998.html?view_free=1</w:t>
      </w:r>
    </w:p>
    <w:p>
      <w:r>
        <w:t>https://tuyensinh247.com/1969-cau-hoi-trac-nghiem-dia-li-chon-loc-theo-muc-do-co-loi-giai-chi-tiet-k1999.html</w:t>
      </w:r>
    </w:p>
    <w:p>
      <w:r>
        <w:t>https://tuyensinh247.com/1969-cau-hoi-trac-nghiem-dia-li-chon-loc-theo-muc-do-co-loi-giai-chi-tiet-k1999.html?view_free=1</w:t>
      </w:r>
    </w:p>
    <w:p>
      <w:r>
        <w:t>https://tuyensinh247.com/de-thi-hoc-ky-mon-dia-ly-co-loi-giai-chi-tiet-k2000.html</w:t>
      </w:r>
    </w:p>
    <w:p>
      <w:r>
        <w:t>https://tuyensinh247.com/de-thi-hoc-ky-mon-dia-ly-co-loi-giai-chi-tiet-k2000.html?view_free=1</w:t>
      </w:r>
    </w:p>
    <w:p>
      <w:r>
        <w:t>https://tuyensinh247.com/bai-giang-mien-phi-mon-toan-lop-11-fl138.html</w:t>
      </w:r>
    </w:p>
    <w:p>
      <w:r>
        <w:t>https://tuyensinh247.com/khoa-toan-11-tu-luan-va-trac-nghiem-thay-nguyen-quoc-chi-k1588.html</w:t>
      </w:r>
    </w:p>
    <w:p>
      <w:r>
        <w:t>https://tuyensinh247.com/khoa-toan-11-tu-luan-va-trac-nghiem-thay-nguyen-quoc-chi-k1588.html?view_free=1</w:t>
      </w:r>
    </w:p>
    <w:p>
      <w:r>
        <w:t>https://tuyensinh247.com/hoc-toan-lop-11-cuc-hay-cung-thay-nguyen-cao-cuong-k1590.html</w:t>
      </w:r>
    </w:p>
    <w:p>
      <w:r>
        <w:t>https://tuyensinh247.com/hoc-toan-lop-11-cuc-hay-cung-thay-nguyen-cao-cuong-k1590.html?view_free=1</w:t>
      </w:r>
    </w:p>
    <w:p>
      <w:r>
        <w:t>https://tuyensinh247.com/Co-ban-va-nang-cao-toan-11-thay-nguyen-cong-chinh-k1589.html</w:t>
      </w:r>
    </w:p>
    <w:p>
      <w:r>
        <w:t>https://tuyensinh247.com/Co-ban-va-nang-cao-toan-11-thay-nguyen-cong-chinh-k1589.html?view_free=1</w:t>
      </w:r>
    </w:p>
    <w:p>
      <w:r>
        <w:t>https://tuyensinh247.com/co-ban-va-nang-cao-toan-hinh-11-thay-nguyen-cong-nguyen-k1591.html</w:t>
      </w:r>
    </w:p>
    <w:p>
      <w:r>
        <w:t>https://tuyensinh247.com/co-ban-va-nang-cao-toan-hinh-11-thay-nguyen-cong-nguyen-k1591.html?view_free=1</w:t>
      </w:r>
    </w:p>
    <w:p>
      <w:r>
        <w:t>https://tuyensinh247.com/khoa-de-thi-hoc-ki-mon-toan-lop-11-co-loi-giai-chi-tiet-k1592.html</w:t>
      </w:r>
    </w:p>
    <w:p>
      <w:r>
        <w:t>https://tuyensinh247.com/khoa-de-thi-hoc-ki-mon-toan-lop-11-co-loi-giai-chi-tiet-k1592.html?view_free=1</w:t>
      </w:r>
    </w:p>
    <w:p>
      <w:r>
        <w:t>https://tuyensinh247.com/u/semipro.html</w:t>
      </w:r>
    </w:p>
    <w:p>
      <w:r>
        <w:t>https://tuyensinh247.com/u/kieudantruong.html</w:t>
      </w:r>
    </w:p>
    <w:p>
      <w:r>
        <w:t>https://tuyensinh247.com/u/nguyenlongpro6.html</w:t>
      </w:r>
    </w:p>
    <w:p>
      <w:r>
        <w:t>https://tuyensinh247.com/u/thanhkhe99.html</w:t>
      </w:r>
    </w:p>
    <w:p>
      <w:r>
        <w:t>https://tuyensinh247.com/u/lananhnguyenthi15.html</w:t>
      </w:r>
    </w:p>
    <w:p>
      <w:r>
        <w:t>https://tuyensinh247.com/u/thuthu2406.html</w:t>
      </w:r>
    </w:p>
    <w:p>
      <w:r>
        <w:t>https://tuyensinh247.com/u/hoctoanvui2019.html</w:t>
      </w:r>
    </w:p>
    <w:p>
      <w:r>
        <w:t>https://tuyensinh247.com/u/khanhportugal.html</w:t>
      </w:r>
    </w:p>
    <w:p>
      <w:r>
        <w:t>https://tuyensinh247.com/u/haduchung.html</w:t>
      </w:r>
    </w:p>
    <w:p>
      <w:r>
        <w:t>https://tuyensinh247.com/u/190803.html</w:t>
      </w:r>
    </w:p>
    <w:p>
      <w:r>
        <w:t>https://tuyensinh247.com/u/hzzjav123.html</w:t>
      </w:r>
    </w:p>
    <w:p>
      <w:r>
        <w:t>https://tuyensinh247.com/u/hoahuongduong251.html</w:t>
      </w:r>
    </w:p>
    <w:p>
      <w:r>
        <w:t>https://tuyensinh247.com/u/binhk3pro.html</w:t>
      </w:r>
    </w:p>
    <w:p>
      <w:r>
        <w:t>https://tuyensinh247.com/u/huynhdatngo.html</w:t>
      </w:r>
    </w:p>
    <w:p>
      <w:r>
        <w:t>https://tuyensinh247.com/u/vuminhthang1305.html</w:t>
      </w:r>
    </w:p>
    <w:p>
      <w:r>
        <w:t>https://tuyensinh247.com/u/huyen03pc.html</w:t>
      </w:r>
    </w:p>
    <w:p>
      <w:r>
        <w:t>https://tuyensinh247.com/u/mothunguyennguyen0103.html</w:t>
      </w:r>
    </w:p>
    <w:p>
      <w:r>
        <w:t>https://tuyensinh247.com/u/hoatuyethuong.html</w:t>
      </w:r>
    </w:p>
    <w:p>
      <w:r>
        <w:t>https://tuyensinh247.com/u/anhquan2003.html</w:t>
      </w:r>
    </w:p>
    <w:p>
      <w:r>
        <w:t>https://tuyensinh247.com/u/quyentri905.html</w:t>
      </w:r>
    </w:p>
    <w:p>
      <w:r>
        <w:t>https://tuyensinh247.com/u/hodactoan18052003.html</w:t>
      </w:r>
    </w:p>
    <w:p>
      <w:r>
        <w:t>https://tuyensinh247.com/u/thanhphu2142003.html</w:t>
      </w:r>
    </w:p>
    <w:p>
      <w:r>
        <w:t>https://tuyensinh247.com/u/phuongthanhle824.html</w:t>
      </w:r>
    </w:p>
    <w:p>
      <w:r>
        <w:t>https://tuyensinh247.com/u/lehuy02.html</w:t>
      </w:r>
    </w:p>
    <w:p>
      <w:r>
        <w:t>https://tuyensinh247.com/u/thanhtylenguyen.html</w:t>
      </w:r>
    </w:p>
    <w:p>
      <w:r>
        <w:t>https://tuyensinh247.com/u/buihuuduc453.html</w:t>
      </w:r>
    </w:p>
    <w:p>
      <w:r>
        <w:t>https://tuyensinh247.com/u/minhkhoa2002.html</w:t>
      </w:r>
    </w:p>
    <w:p>
      <w:r>
        <w:t>https://tuyensinh247.com/u/kimtien2002.html</w:t>
      </w:r>
    </w:p>
    <w:p>
      <w:r>
        <w:t>https://tuyensinh247.com/u/taianh2006bt.html</w:t>
      </w:r>
    </w:p>
    <w:p>
      <w:r>
        <w:t>https://tuyensinh247.com/u/phanthithanhtuyen627.html</w:t>
      </w:r>
    </w:p>
    <w:p>
      <w:r>
        <w:t>https://tuyensinh247.com/u/vet2708.html</w:t>
      </w:r>
    </w:p>
    <w:p>
      <w:r>
        <w:t>https://tuyensinh247.com/u/lethanhtruc05112002.html</w:t>
      </w:r>
    </w:p>
    <w:p>
      <w:r>
        <w:t>https://tuyensinh247.com/u/nguyennhatquynh375.html</w:t>
      </w:r>
    </w:p>
    <w:p>
      <w:r>
        <w:t>https://tuyensinh247.com/u/dothaovan2002.html</w:t>
      </w:r>
    </w:p>
    <w:p>
      <w:r>
        <w:t>https://tuyensinh247.com/u/tlhthang.html</w:t>
      </w:r>
    </w:p>
    <w:p>
      <w:r>
        <w:t>https://tuyensinh247.com/u/truonglun.html</w:t>
      </w:r>
    </w:p>
    <w:p>
      <w:r>
        <w:t>https://tuyensinh247.com/u/anphu543.html</w:t>
      </w:r>
    </w:p>
    <w:p>
      <w:r>
        <w:t>https://tuyensinh247.com/u/nguyenthaonguyen36.html</w:t>
      </w:r>
    </w:p>
    <w:p>
      <w:r>
        <w:t>https://tuyensinh247.com/u/ngoclanghech.html</w:t>
      </w:r>
    </w:p>
    <w:p>
      <w:r>
        <w:t>https://tuyensinh247.com/bai-giang-mien-phi-mon-tieng-anh-lop-11-fl151.html</w:t>
      </w:r>
    </w:p>
    <w:p>
      <w:r>
        <w:t>https://tuyensinh247.com/khoa-tieng-anh-11-sgk-chuong-trinh-moi-co-hoang-xuan-k1598.html</w:t>
      </w:r>
    </w:p>
    <w:p>
      <w:r>
        <w:t>https://tuyensinh247.com/khoa-tieng-anh-11-sgk-chuong-trinh-moi-co-hoang-xuan-k1598.html?view_free=1</w:t>
      </w:r>
    </w:p>
    <w:p>
      <w:r>
        <w:t>https://tuyensinh247.com/bai-tap-bo-tro-sgk-tieng-anh-11-chuong-trinh-moi-co-hoang-xuan-k1865.html</w:t>
      </w:r>
    </w:p>
    <w:p>
      <w:r>
        <w:t>https://tuyensinh247.com/bai-tap-bo-tro-sgk-tieng-anh-11-chuong-trinh-moi-co-hoang-xuan-k1865.html?view_free=1</w:t>
      </w:r>
    </w:p>
    <w:p>
      <w:r>
        <w:t>https://tuyensinh247.com/tieng-anh-lop-11-sgk-chuong-trinh-chuan-thay-nguyen-kim-long-k1600.html</w:t>
      </w:r>
    </w:p>
    <w:p>
      <w:r>
        <w:t>https://tuyensinh247.com/tieng-anh-lop-11-sgk-chuong-trinh-chuan-thay-nguyen-kim-long-k1600.html?view_free=1</w:t>
      </w:r>
    </w:p>
    <w:p>
      <w:r>
        <w:t>https://tuyensinh247.com/tieng-anh-danh-cho-hoc-sinh-mat-goc-co-kieu-thang-lop-11-k1602.html</w:t>
      </w:r>
    </w:p>
    <w:p>
      <w:r>
        <w:t>https://tuyensinh247.com/tieng-anh-danh-cho-hoc-sinh-mat-goc-co-kieu-thang-lop-11-k1602.html?view_free=1</w:t>
      </w:r>
    </w:p>
    <w:p>
      <w:r>
        <w:t>https://tuyensinh247.com/khoa-co-ban-va-nang-cao-tieng-anh-11-chuong-trinh-sgk-moi-co-tran-phuong-k1599.html</w:t>
      </w:r>
    </w:p>
    <w:p>
      <w:r>
        <w:t>https://tuyensinh247.com/khoa-co-ban-va-nang-cao-tieng-anh-11-chuong-trinh-sgk-moi-co-tran-phuong-k1599.html?view_free=1</w:t>
      </w:r>
    </w:p>
    <w:p>
      <w:r>
        <w:t>https://tuyensinh247.com/khoa-de-thi-HK-tieng-anh-11-chuong-trinh-moi-co-loi-giai-chi-tiet-k1603.html</w:t>
      </w:r>
    </w:p>
    <w:p>
      <w:r>
        <w:t>https://tuyensinh247.com/khoa-de-thi-HK-tieng-anh-11-chuong-trinh-moi-co-loi-giai-chi-tiet-k1603.html?view_free=1</w:t>
      </w:r>
    </w:p>
    <w:p>
      <w:r>
        <w:t>https://tuyensinh247.com/khoa-ngu-am-tu-vung-ngu-phap-trong-diem-tieng-anh-11-sgk-co-ban-k1601.html</w:t>
      </w:r>
    </w:p>
    <w:p>
      <w:r>
        <w:t>https://tuyensinh247.com/khoa-ngu-am-tu-vung-ngu-phap-trong-diem-tieng-anh-11-sgk-co-ban-k1601.html?view_free=1</w:t>
      </w:r>
    </w:p>
    <w:p>
      <w:r>
        <w:t>https://tuyensinh247.com/u/thanhthao18092004.html</w:t>
      </w:r>
    </w:p>
    <w:p>
      <w:r>
        <w:t>https://tuyensinh247.com/u/chichi2507.html</w:t>
      </w:r>
    </w:p>
    <w:p>
      <w:r>
        <w:t>https://tuyensinh247.com/u/kimngandoan123.html</w:t>
      </w:r>
    </w:p>
    <w:p>
      <w:r>
        <w:t>https://tuyensinh247.com/u/truongnv411.html</w:t>
      </w:r>
    </w:p>
    <w:p>
      <w:r>
        <w:t>https://tuyensinh247.com/u/phanthang365.html</w:t>
      </w:r>
    </w:p>
    <w:p>
      <w:r>
        <w:t>https://tuyensinh247.com/u/phuonghako.html</w:t>
      </w:r>
    </w:p>
    <w:p>
      <w:r>
        <w:t>https://tuyensinh247.com/u/tuanle736.html</w:t>
      </w:r>
    </w:p>
    <w:p>
      <w:r>
        <w:t>https://tuyensinh247.com/u/anhtaylor.html</w:t>
      </w:r>
    </w:p>
    <w:p>
      <w:r>
        <w:t>https://tuyensinh247.com/u/phuctung61.html</w:t>
      </w:r>
    </w:p>
    <w:p>
      <w:r>
        <w:t>https://tuyensinh247.com/u/yennhi2752001.html</w:t>
      </w:r>
    </w:p>
    <w:p>
      <w:r>
        <w:t>https://tuyensinh247.com/u/dotantai.html</w:t>
      </w:r>
    </w:p>
    <w:p>
      <w:r>
        <w:t>https://tuyensinh247.com/u/lamlinh106.html</w:t>
      </w:r>
    </w:p>
    <w:p>
      <w:r>
        <w:t>https://tuyensinh247.com/u/phamnguyetha2509.html</w:t>
      </w:r>
    </w:p>
    <w:p>
      <w:r>
        <w:t>https://tuyensinh247.com/u/trandien378.html</w:t>
      </w:r>
    </w:p>
    <w:p>
      <w:r>
        <w:t>https://tuyensinh247.com/u/tuyennguyen987.html</w:t>
      </w:r>
    </w:p>
    <w:p>
      <w:r>
        <w:t>https://tuyensinh247.com/bai-giang-mien-phi-mon-hoa-lop-11-fl148.html</w:t>
      </w:r>
    </w:p>
    <w:p>
      <w:r>
        <w:t>https://tuyensinh247.com/khoa-hoa-hoc-11-thay-dang-xuan-chat-k1611.html</w:t>
      </w:r>
    </w:p>
    <w:p>
      <w:r>
        <w:t>https://tuyensinh247.com/khoa-hoa-hoc-11-thay-dang-xuan-chat-k1611.html?view_free=1</w:t>
      </w:r>
    </w:p>
    <w:p>
      <w:r>
        <w:t>https://tuyensinh247.com/hoa-hoc-11-co-ban-va-nang-cao-thay-pham-thanh-tung-k1609.html</w:t>
      </w:r>
    </w:p>
    <w:p>
      <w:r>
        <w:t>https://tuyensinh247.com/hoa-hoc-11-co-ban-va-nang-cao-thay-pham-thanh-tung-k1609.html?view_free=1</w:t>
      </w:r>
    </w:p>
    <w:p>
      <w:r>
        <w:t>https://tuyensinh247.com/khoa-de-thi-hoc-ki-mon-hoa-lop-11-co-loi-giai-chi-tiet-k1608.html</w:t>
      </w:r>
    </w:p>
    <w:p>
      <w:r>
        <w:t>https://tuyensinh247.com/khoa-de-thi-hoc-ki-mon-hoa-lop-11-co-loi-giai-chi-tiet-k1608.html?view_free=1</w:t>
      </w:r>
    </w:p>
    <w:p>
      <w:r>
        <w:t>https://tuyensinh247.com/u/minhthuy114.html</w:t>
      </w:r>
    </w:p>
    <w:p>
      <w:r>
        <w:t>https://tuyensinh247.com/u/zypungxxl.html</w:t>
      </w:r>
    </w:p>
    <w:p>
      <w:r>
        <w:t>https://tuyensinh247.com/u/thaothao0209.html</w:t>
      </w:r>
    </w:p>
    <w:p>
      <w:r>
        <w:t>https://tuyensinh247.com/u/lequanghung415.html</w:t>
      </w:r>
    </w:p>
    <w:p>
      <w:r>
        <w:t>https://tuyensinh247.com/u/trinhmai20041.html</w:t>
      </w:r>
    </w:p>
    <w:p>
      <w:r>
        <w:t>https://tuyensinh247.com/u/nguyenthuhuong426.html</w:t>
      </w:r>
    </w:p>
    <w:p>
      <w:r>
        <w:t>https://tuyensinh247.com/u/ngmdatt.html</w:t>
      </w:r>
    </w:p>
    <w:p>
      <w:r>
        <w:t>https://tuyensinh247.com/u/minhthuyen123.html</w:t>
      </w:r>
    </w:p>
    <w:p>
      <w:r>
        <w:t>https://tuyensinh247.com/u/phatdoan.html</w:t>
      </w:r>
    </w:p>
    <w:p>
      <w:r>
        <w:t>https://tuyensinh247.com/u/kienblue.html</w:t>
      </w:r>
    </w:p>
    <w:p>
      <w:r>
        <w:t>https://tuyensinh247.com/u/congmaichi.html</w:t>
      </w:r>
    </w:p>
    <w:p>
      <w:r>
        <w:t>https://tuyensinh247.com/u/trungtrungpham.html</w:t>
      </w:r>
    </w:p>
    <w:p>
      <w:r>
        <w:t>https://tuyensinh247.com/u/nguyengiang14811.html</w:t>
      </w:r>
    </w:p>
    <w:p>
      <w:r>
        <w:t>https://tuyensinh247.com/u/banhnhanmo.html</w:t>
      </w:r>
    </w:p>
    <w:p>
      <w:r>
        <w:t>https://tuyensinh247.com/u/sanhha.html</w:t>
      </w:r>
    </w:p>
    <w:p>
      <w:r>
        <w:t>https://tuyensinh247.com/u/phamhuethct.html</w:t>
      </w:r>
    </w:p>
    <w:p>
      <w:r>
        <w:t>https://tuyensinh247.com/u/margaretpham.html</w:t>
      </w:r>
    </w:p>
    <w:p>
      <w:r>
        <w:t>https://tuyensinh247.com/u/phongle594.html</w:t>
      </w:r>
    </w:p>
    <w:p>
      <w:r>
        <w:t>https://tuyensinh247.com/u/mariaoraw.html</w:t>
      </w:r>
    </w:p>
    <w:p>
      <w:r>
        <w:t>https://tuyensinh247.com/u/nguyenngocdiep2k1.html</w:t>
      </w:r>
    </w:p>
    <w:p>
      <w:r>
        <w:t>https://tuyensinh247.com/u/diannguyen.html</w:t>
      </w:r>
    </w:p>
    <w:p>
      <w:r>
        <w:t>https://tuyensinh247.com/u/ngocanhkha.html</w:t>
      </w:r>
    </w:p>
    <w:p>
      <w:r>
        <w:t>https://tuyensinh247.com/u/satoson.html</w:t>
      </w:r>
    </w:p>
    <w:p>
      <w:r>
        <w:t>https://tuyensinh247.com/u/namskynghiem.html</w:t>
      </w:r>
    </w:p>
    <w:p>
      <w:r>
        <w:t>https://tuyensinh247.com/u/hoanglongphieu.html</w:t>
      </w:r>
    </w:p>
    <w:p>
      <w:r>
        <w:t>https://tuyensinh247.com/u/skyblue839.html</w:t>
      </w:r>
    </w:p>
    <w:p>
      <w:r>
        <w:t>https://tuyensinh247.com/u/nguyenquangminh378.html</w:t>
      </w:r>
    </w:p>
    <w:p>
      <w:r>
        <w:t>https://tuyensinh247.com/u/hanhneko.html</w:t>
      </w:r>
    </w:p>
    <w:p>
      <w:r>
        <w:t>https://tuyensinh247.com/u/nhiennguyen2804.html</w:t>
      </w:r>
    </w:p>
    <w:p>
      <w:r>
        <w:t>https://tuyensinh247.com/u/skydinh.html</w:t>
      </w:r>
    </w:p>
    <w:p>
      <w:r>
        <w:t>https://tuyensinh247.com/u/minhanh01669091795.html</w:t>
      </w:r>
    </w:p>
    <w:p>
      <w:r>
        <w:t>https://tuyensinh247.com/u/minhhuongmiko.html</w:t>
      </w:r>
    </w:p>
    <w:p>
      <w:r>
        <w:t>https://tuyensinh247.com/u/chauphat655.html</w:t>
      </w:r>
    </w:p>
    <w:p>
      <w:r>
        <w:t>https://tuyensinh247.com/u/caoquang96.html</w:t>
      </w:r>
    </w:p>
    <w:p>
      <w:r>
        <w:t>https://tuyensinh247.com/u/daivu135.html</w:t>
      </w:r>
    </w:p>
    <w:p>
      <w:r>
        <w:t>https://tuyensinh247.com/u/hangxau.html</w:t>
      </w:r>
    </w:p>
    <w:p>
      <w:r>
        <w:t>https://tuyensinh247.com/u/linhmilk985.html</w:t>
      </w:r>
    </w:p>
    <w:p>
      <w:r>
        <w:t>https://tuyensinh247.com/u/dovietduc.html</w:t>
      </w:r>
    </w:p>
    <w:p>
      <w:r>
        <w:t>https://tuyensinh247.com/bai-giang-mien-phi-mon-su-lop-11-fl247.html</w:t>
      </w:r>
    </w:p>
    <w:p>
      <w:r>
        <w:t>https://tuyensinh247.com/lich-su-lop-11-co-le-thi-thu-k1616.html</w:t>
      </w:r>
    </w:p>
    <w:p>
      <w:r>
        <w:t>https://tuyensinh247.com/lich-su-lop-11-co-le-thi-thu-k1616.html?view_free=1</w:t>
      </w:r>
    </w:p>
    <w:p>
      <w:r>
        <w:t>https://tuyensinh247.com/hoc-lich-su-11-theo-chu-de-nhung-van-de-thuong-gap-trong-de-thi-thpt-qg-k1617.html</w:t>
      </w:r>
    </w:p>
    <w:p>
      <w:r>
        <w:t>https://tuyensinh247.com/hoc-lich-su-11-theo-chu-de-nhung-van-de-thuong-gap-trong-de-thi-thpt-qg-k1617.html?view_free=1</w:t>
      </w:r>
    </w:p>
    <w:p>
      <w:r>
        <w:t>https://tuyensinh247.com/khoa-de-thi-hoc-ki-mon-lich-su-lop-11-co-loi-giai-chi-tiet-k1619.html</w:t>
      </w:r>
    </w:p>
    <w:p>
      <w:r>
        <w:t>https://tuyensinh247.com/khoa-de-thi-hoc-ki-mon-lich-su-lop-11-co-loi-giai-chi-tiet-k1619.html?view_free=1</w:t>
      </w:r>
    </w:p>
    <w:p>
      <w:r>
        <w:t>https://tuyensinh247.com/800-cau-hoi-trac-nghiem-lich-su-11-chon-loc-theo-muc-do-co-loi-giai-chi-tiet-k1618.html</w:t>
      </w:r>
    </w:p>
    <w:p>
      <w:r>
        <w:t>https://tuyensinh247.com/800-cau-hoi-trac-nghiem-lich-su-11-chon-loc-theo-muc-do-co-loi-giai-chi-tiet-k1618.html?view_free=1</w:t>
      </w:r>
    </w:p>
    <w:p>
      <w:r>
        <w:t>https://tuyensinh247.com/u/huuthinh500.html</w:t>
      </w:r>
    </w:p>
    <w:p>
      <w:r>
        <w:t>https://tuyensinh247.com/u/narutoexe25.html</w:t>
      </w:r>
    </w:p>
    <w:p>
      <w:r>
        <w:t>https://tuyensinh247.com/u/hatrangtruong7112001.html</w:t>
      </w:r>
    </w:p>
    <w:p>
      <w:r>
        <w:t>https://tuyensinh247.com/u/tuannguyen10.html</w:t>
      </w:r>
    </w:p>
    <w:p>
      <w:r>
        <w:t>https://tuyensinh247.com/u/banhrando.html</w:t>
      </w:r>
    </w:p>
    <w:p>
      <w:r>
        <w:t>https://tuyensinh247.com/u/gamvannhi.html</w:t>
      </w:r>
    </w:p>
    <w:p>
      <w:r>
        <w:t>https://tuyensinh247.com/bai-giang-mien-phi-mon-van-lop-11-fl150.html</w:t>
      </w:r>
    </w:p>
    <w:p>
      <w:r>
        <w:t>https://tuyensinh247.com/ngu-van-lop-11-co-pham-thi-thu-phuong-k1593.html</w:t>
      </w:r>
    </w:p>
    <w:p>
      <w:r>
        <w:t>https://tuyensinh247.com/ngu-van-lop-11-co-pham-thi-thu-phuong-k1593.html?view_free=1</w:t>
      </w:r>
    </w:p>
    <w:p>
      <w:r>
        <w:t>https://tuyensinh247.com/khoa-de-thi-hoc-ki-lop-11-mon-ngu-van-co-loi-giai-chi-tiet-k1597.html</w:t>
      </w:r>
    </w:p>
    <w:p>
      <w:r>
        <w:t>https://tuyensinh247.com/khoa-de-thi-hoc-ki-lop-11-mon-ngu-van-co-loi-giai-chi-tiet-k1597.html?view_free=1</w:t>
      </w:r>
    </w:p>
    <w:p>
      <w:r>
        <w:t>https://tuyensinh247.com/huong-dan-lam-cac-dang-bai-nghi-luan-van-hoc-lop-11-co-pham-thi-thu-phuong-k1594.html</w:t>
      </w:r>
    </w:p>
    <w:p>
      <w:r>
        <w:t>https://tuyensinh247.com/huong-dan-lam-cac-dang-bai-nghi-luan-van-hoc-lop-11-co-pham-thi-thu-phuong-k1594.html?view_free=1</w:t>
      </w:r>
    </w:p>
    <w:p>
      <w:r>
        <w:t>https://tuyensinh247.com/khoa-on-tap-hoc-ki-1-mon-ngu-van-lop-11-co-thanh-loan-k1595.html</w:t>
      </w:r>
    </w:p>
    <w:p>
      <w:r>
        <w:t>https://tuyensinh247.com/giao-vien-le-thi-thanh-loan-mon-van-g81.html</w:t>
      </w:r>
    </w:p>
    <w:p>
      <w:r>
        <w:t>https://tuyensinh247.com/khoa-on-tap-hoc-ki-1-mon-ngu-van-lop-11-co-thanh-loan-k1595.html?view_free=1</w:t>
      </w:r>
    </w:p>
    <w:p>
      <w:r>
        <w:t>https://tuyensinh247.com/khoa-on-tap-hoc-ki-2-mon-ngu-van-lop-11-co-thanh-loan-k1596.html</w:t>
      </w:r>
    </w:p>
    <w:p>
      <w:r>
        <w:t>https://tuyensinh247.com/khoa-on-tap-hoc-ki-2-mon-ngu-van-lop-11-co-thanh-loan-k1596.html?view_free=1</w:t>
      </w:r>
    </w:p>
    <w:p>
      <w:r>
        <w:t>https://tuyensinh247.com/u/thanhhuele.html</w:t>
      </w:r>
    </w:p>
    <w:p>
      <w:r>
        <w:t>https://tuyensinh247.com/u/ngocanh51861.html</w:t>
      </w:r>
    </w:p>
    <w:p>
      <w:r>
        <w:t>https://tuyensinh247.com/u/manhhungks2005.html</w:t>
      </w:r>
    </w:p>
    <w:p>
      <w:r>
        <w:t>https://tuyensinh247.com/u/binhhihihi.html</w:t>
      </w:r>
    </w:p>
    <w:p>
      <w:r>
        <w:t>https://tuyensinh247.com/u/thuhien909.html</w:t>
      </w:r>
    </w:p>
    <w:p>
      <w:r>
        <w:t>https://tuyensinh247.com/u/trinhgia802.html</w:t>
      </w:r>
    </w:p>
    <w:p>
      <w:r>
        <w:t>https://tuyensinh247.com/u/nguyenhoangquanghuy340.html</w:t>
      </w:r>
    </w:p>
    <w:p>
      <w:r>
        <w:t>https://tuyensinh247.com/u/honganh867.html</w:t>
      </w:r>
    </w:p>
    <w:p>
      <w:r>
        <w:t>https://tuyensinh247.com/u/0919381207.html</w:t>
      </w:r>
    </w:p>
    <w:p>
      <w:r>
        <w:t>https://tuyensinh247.com/u/vantruong210402.html</w:t>
      </w:r>
    </w:p>
    <w:p>
      <w:r>
        <w:t>https://tuyensinh247.com/u/nguyenvantien730.html</w:t>
      </w:r>
    </w:p>
    <w:p>
      <w:r>
        <w:t>https://tuyensinh247.com/u/sonhuskyss.html</w:t>
      </w:r>
    </w:p>
    <w:p>
      <w:r>
        <w:t>https://tuyensinh247.com/u/phanthihuong28.html</w:t>
      </w:r>
    </w:p>
    <w:p>
      <w:r>
        <w:t>https://tuyensinh247.com/u/tragiang710.html</w:t>
      </w:r>
    </w:p>
    <w:p>
      <w:r>
        <w:t>https://tuyensinh247.com/u/vuthao95.html</w:t>
      </w:r>
    </w:p>
    <w:p>
      <w:r>
        <w:t>https://tuyensinh247.com/u/linhphan371.html</w:t>
      </w:r>
    </w:p>
    <w:p>
      <w:r>
        <w:t>https://tuyensinh247.com/u/lytukhanh.html</w:t>
      </w:r>
    </w:p>
    <w:p>
      <w:r>
        <w:t>https://tuyensinh247.com/u/oanhhoangtranle.html</w:t>
      </w:r>
    </w:p>
    <w:p>
      <w:r>
        <w:t>https://tuyensinh247.com/u/nguyenthuytien495.html</w:t>
      </w:r>
    </w:p>
    <w:p>
      <w:r>
        <w:t>https://tuyensinh247.com/u/minslee.html</w:t>
      </w:r>
    </w:p>
    <w:p>
      <w:r>
        <w:t>https://tuyensinh247.com/u/maianh8e2102003.html</w:t>
      </w:r>
    </w:p>
    <w:p>
      <w:r>
        <w:t>https://tuyensinh247.com/u/haingan5588.html</w:t>
      </w:r>
    </w:p>
    <w:p>
      <w:r>
        <w:t>https://tuyensinh247.com/u/ngolebaoanh.html</w:t>
      </w:r>
    </w:p>
    <w:p>
      <w:r>
        <w:t>https://tuyensinh247.com/u/01262248952.html</w:t>
      </w:r>
    </w:p>
    <w:p>
      <w:r>
        <w:t>https://tuyensinh247.com/bai-giang-mien-phi-mon-li-lop-11-fl73.html</w:t>
      </w:r>
    </w:p>
    <w:p>
      <w:r>
        <w:t>https://tuyensinh247.com/khoa-vat-li-11-thay-pham-quoc-toan-k1604.html</w:t>
      </w:r>
    </w:p>
    <w:p>
      <w:r>
        <w:t>https://tuyensinh247.com/khoa-vat-li-11-thay-pham-quoc-toan-k1604.html?view_free=1</w:t>
      </w:r>
    </w:p>
    <w:p>
      <w:r>
        <w:t>https://tuyensinh247.com/khoa-vat-li-11-co-ban-va-nang-cao-co-nguyen-thi-loan-k1605.html</w:t>
      </w:r>
    </w:p>
    <w:p>
      <w:r>
        <w:t>https://tuyensinh247.com/giao-vien-co-nguyen-thi-loan-g46.html</w:t>
      </w:r>
    </w:p>
    <w:p>
      <w:r>
        <w:t>https://tuyensinh247.com/khoa-vat-li-11-co-ban-va-nang-cao-co-nguyen-thi-loan-k1605.html?view_free=1</w:t>
      </w:r>
    </w:p>
    <w:p>
      <w:r>
        <w:t>https://tuyensinh247.com/khoa-luyen-de-vat-li-11-huong-toi-thi-tot-nghiep-thpt-va-dai-hoc-thay-pham-quoc-toan-k1606.html</w:t>
      </w:r>
    </w:p>
    <w:p>
      <w:r>
        <w:t>https://tuyensinh247.com/khoa-luyen-de-vat-li-11-huong-toi-thi-tot-nghiep-thpt-va-dai-hoc-thay-pham-quoc-toan-k1606.html?view_free=1</w:t>
      </w:r>
    </w:p>
    <w:p>
      <w:r>
        <w:t>https://tuyensinh247.com/khoa-de-thi-hoc-ki-mon-vat-li-11-co-loi-giai-chi-tiet-k1607.html</w:t>
      </w:r>
    </w:p>
    <w:p>
      <w:r>
        <w:t>https://tuyensinh247.com/khoa-de-thi-hoc-ki-mon-vat-li-11-co-loi-giai-chi-tiet-k1607.html?view_free=1</w:t>
      </w:r>
    </w:p>
    <w:p>
      <w:r>
        <w:t>https://tuyensinh247.com/u/hieupham760.html</w:t>
      </w:r>
    </w:p>
    <w:p>
      <w:r>
        <w:t>https://tuyensinh247.com/u/hieuduong46.html</w:t>
      </w:r>
    </w:p>
    <w:p>
      <w:r>
        <w:t>https://tuyensinh247.com/u/0979667634.html</w:t>
      </w:r>
    </w:p>
    <w:p>
      <w:r>
        <w:t>https://tuyensinh247.com/u/trunghieunhi09.html</w:t>
      </w:r>
    </w:p>
    <w:p>
      <w:r>
        <w:t>https://tuyensinh247.com/u/vuphuongthao552.html</w:t>
      </w:r>
    </w:p>
    <w:p>
      <w:r>
        <w:t>https://tuyensinh247.com/u/xducx.html</w:t>
      </w:r>
    </w:p>
    <w:p>
      <w:r>
        <w:t>https://tuyensinh247.com/u/thuylinh03082003.html</w:t>
      </w:r>
    </w:p>
    <w:p>
      <w:r>
        <w:t>https://tuyensinh247.com/u/tthanhtruc123.html</w:t>
      </w:r>
    </w:p>
    <w:p>
      <w:r>
        <w:t>https://tuyensinh247.com/u/quang123456987.html</w:t>
      </w:r>
    </w:p>
    <w:p>
      <w:r>
        <w:t>https://tuyensinh247.com/u/phamhoanganh14112003.html</w:t>
      </w:r>
    </w:p>
    <w:p>
      <w:r>
        <w:t>https://tuyensinh247.com/u/dattanphu123.html</w:t>
      </w:r>
    </w:p>
    <w:p>
      <w:r>
        <w:t>https://tuyensinh247.com/u/moonsujang123.html</w:t>
      </w:r>
    </w:p>
    <w:p>
      <w:r>
        <w:t>https://tuyensinh247.com/u/HoaMinh_Le.html</w:t>
      </w:r>
    </w:p>
    <w:p>
      <w:r>
        <w:t>https://tuyensinh247.com/u/phuongquyn151142.html</w:t>
      </w:r>
    </w:p>
    <w:p>
      <w:r>
        <w:t>https://tuyensinh247.com/u/huy10cys.html</w:t>
      </w:r>
    </w:p>
    <w:p>
      <w:r>
        <w:t>https://tuyensinh247.com/u/sienghocthigioi.html</w:t>
      </w:r>
    </w:p>
    <w:p>
      <w:r>
        <w:t>https://tuyensinh247.com/u/phuongty111.html</w:t>
      </w:r>
    </w:p>
    <w:p>
      <w:r>
        <w:t>https://tuyensinh247.com/u/phongphanh2001.html</w:t>
      </w:r>
    </w:p>
    <w:p>
      <w:r>
        <w:t>https://tuyensinh247.com/u/thaovan92.html</w:t>
      </w:r>
    </w:p>
    <w:p>
      <w:r>
        <w:t>https://tuyensinh247.com/u/tranminhdat10a1.html</w:t>
      </w:r>
    </w:p>
    <w:p>
      <w:r>
        <w:t>https://tuyensinh247.com/u/trananhpha.html</w:t>
      </w:r>
    </w:p>
    <w:p>
      <w:r>
        <w:t>https://tuyensinh247.com/u/phamthithientrang.html</w:t>
      </w:r>
    </w:p>
    <w:p>
      <w:r>
        <w:t>https://tuyensinh247.com/u/dinhson549.html</w:t>
      </w:r>
    </w:p>
    <w:p>
      <w:r>
        <w:t>https://tuyensinh247.com/u/thaochi45.html</w:t>
      </w:r>
    </w:p>
    <w:p>
      <w:r>
        <w:t>https://tuyensinh247.com/u/phuongngo487.html</w:t>
      </w:r>
    </w:p>
    <w:p>
      <w:r>
        <w:t>https://tuyensinh247.com/u/thuhieu99.html</w:t>
      </w:r>
    </w:p>
    <w:p>
      <w:r>
        <w:t>https://tuyensinh247.com/u/thuyduongnguyen848.html</w:t>
      </w:r>
    </w:p>
    <w:p>
      <w:r>
        <w:t>https://tuyensinh247.com/u/jasonchen.html</w:t>
      </w:r>
    </w:p>
    <w:p>
      <w:r>
        <w:t>https://tuyensinh247.com/u/tranphuongiang.html</w:t>
      </w:r>
    </w:p>
    <w:p>
      <w:r>
        <w:t>https://tuyensinh247.com/u/khanhhuyen16a.html</w:t>
      </w:r>
    </w:p>
    <w:p>
      <w:r>
        <w:t>https://tuyensinh247.com/u/ntnq107.html</w:t>
      </w:r>
    </w:p>
    <w:p>
      <w:r>
        <w:t>https://tuyensinh247.com/u/datluu2k.html</w:t>
      </w:r>
    </w:p>
    <w:p>
      <w:r>
        <w:t>https://tuyensinh247.com/bai-giang-mien-phi-mon-sinh-lop-11-fl149.html</w:t>
      </w:r>
    </w:p>
    <w:p>
      <w:r>
        <w:t>https://tuyensinh247.com/sinh-hoc-11-thay-nguyen-duc-hai-k1615.html</w:t>
      </w:r>
    </w:p>
    <w:p>
      <w:r>
        <w:t>https://tuyensinh247.com/sinh-hoc-11-thay-nguyen-duc-hai-k1615.html?view_free=1</w:t>
      </w:r>
    </w:p>
    <w:p>
      <w:r>
        <w:t>https://tuyensinh247.com/sinh-hoc-11-co-nguyen-thi-viet-nga-k1613.html</w:t>
      </w:r>
    </w:p>
    <w:p>
      <w:r>
        <w:t>https://tuyensinh247.com/giao-vien-nguyen-thi-viet-nga-mon-sinh-g45.html</w:t>
      </w:r>
    </w:p>
    <w:p>
      <w:r>
        <w:t>https://tuyensinh247.com/sinh-hoc-11-co-nguyen-thi-viet-nga-k1613.html?view_free=1</w:t>
      </w:r>
    </w:p>
    <w:p>
      <w:r>
        <w:t>https://tuyensinh247.com/khoa-de-thi-hoc-ki-mon-sinh-lop-11-co-loi-giai-chi-tiet-k1612.html</w:t>
      </w:r>
    </w:p>
    <w:p>
      <w:r>
        <w:t>https://tuyensinh247.com/khoa-de-thi-hoc-ki-mon-sinh-lop-11-co-loi-giai-chi-tiet-k1612.html?view_free=1</w:t>
      </w:r>
    </w:p>
    <w:p>
      <w:r>
        <w:t>https://tuyensinh247.com/tong-on-kien-thuc-sinh-hoc-11-co-nguyen-thi-viet-nga-k1614.html</w:t>
      </w:r>
    </w:p>
    <w:p>
      <w:r>
        <w:t>https://tuyensinh247.com/tong-on-kien-thuc-sinh-hoc-11-co-nguyen-thi-viet-nga-k1614.html?view_free=1</w:t>
      </w:r>
    </w:p>
    <w:p>
      <w:r>
        <w:t>https://tuyensinh247.com/u/bobo27.html</w:t>
      </w:r>
    </w:p>
    <w:p>
      <w:r>
        <w:t>https://tuyensinh247.com/u/hoanpp232.html</w:t>
      </w:r>
    </w:p>
    <w:p>
      <w:r>
        <w:t>https://tuyensinh247.com/bai-giang-mien-phi-mon-dia-lop-11-fl246.html</w:t>
      </w:r>
    </w:p>
    <w:p>
      <w:r>
        <w:t>https://tuyensinh247.com/dia-li-lop-11-thay-vu-dinh-hoa-k1620.html</w:t>
      </w:r>
    </w:p>
    <w:p>
      <w:r>
        <w:t>https://tuyensinh247.com/dia-li-lop-11-thay-vu-dinh-hoa-k1620.html?view_free=1</w:t>
      </w:r>
    </w:p>
    <w:p>
      <w:r>
        <w:t>https://tuyensinh247.com/khoa-de-thi-hoc-ki-dia-li-11-co-loi-giai-chi-tiet-k1621.html</w:t>
      </w:r>
    </w:p>
    <w:p>
      <w:r>
        <w:t>https://tuyensinh247.com/khoa-de-thi-hoc-ki-dia-li-11-co-loi-giai-chi-tiet-k1621.html?view_free=1</w:t>
      </w:r>
    </w:p>
    <w:p>
      <w:r>
        <w:t>https://tuyensinh247.com/u/acidgyrl.html</w:t>
      </w:r>
    </w:p>
    <w:p>
      <w:r>
        <w:t>https://tuyensinh247.com/combo-lop-11-c8.html?cat_id=6</w:t>
      </w:r>
    </w:p>
    <w:p>
      <w:r>
        <w:t>https://tuyensinh247.com/combo-tu-chon-c8.html</w:t>
      </w:r>
    </w:p>
    <w:p>
      <w:r>
        <w:t>https://tuyensinh247.com/thong-tin-combo-c145.html</w:t>
      </w:r>
    </w:p>
    <w:p>
      <w:r>
        <w:t>https://tuyensinh247.com/thong-tin-combo-c150.html</w:t>
      </w:r>
    </w:p>
    <w:p>
      <w:r>
        <w:t>https://tuyensinh247.com/thong-tin-combo-c147.html</w:t>
      </w:r>
    </w:p>
    <w:p>
      <w:r>
        <w:t>https://tuyensinh247.com/thong-tin-combo-c149.html</w:t>
      </w:r>
    </w:p>
    <w:p>
      <w:r>
        <w:t>https://tuyensinh247.com/thong-tin-combo-c148.html</w:t>
      </w:r>
    </w:p>
    <w:p>
      <w:r>
        <w:t>https://tuyensinh247.com/thong-tin-combo-c146.html</w:t>
      </w:r>
    </w:p>
    <w:p>
      <w:r>
        <w:t>https://tuyensinh247.com/bai-giang-mien-phi-mon-toan-lop-11-fl138.html?year=2023</w:t>
      </w:r>
    </w:p>
    <w:p>
      <w:r>
        <w:t>https://tuyensinh247.com/khoa-toan-11-tu-luan-va-trac-nghiem-thay-nguyen-quoc-chi-k2004.html</w:t>
      </w:r>
    </w:p>
    <w:p>
      <w:r>
        <w:t>https://tuyensinh247.com/khoa-toan-11-tu-luan-va-trac-nghiem-thay-nguyen-quoc-chi-k2004.html?view_free=1</w:t>
      </w:r>
    </w:p>
    <w:p>
      <w:r>
        <w:t>https://tuyensinh247.com/toan-11-thay-nguyen-cao-cuong-k2006.html</w:t>
      </w:r>
    </w:p>
    <w:p>
      <w:r>
        <w:t>https://tuyensinh247.com/toan-11-thay-nguyen-cao-cuong-k2006.html?view_free=1</w:t>
      </w:r>
    </w:p>
    <w:p>
      <w:r>
        <w:t>https://tuyensinh247.com/Co-ban-va-nang-cao-toan-11-thay-nguyen-cong-chinh-k2005.html</w:t>
      </w:r>
    </w:p>
    <w:p>
      <w:r>
        <w:t>https://tuyensinh247.com/Co-ban-va-nang-cao-toan-11-thay-nguyen-cong-chinh-k2005.html?view_free=1</w:t>
      </w:r>
    </w:p>
    <w:p>
      <w:r>
        <w:t>https://tuyensinh247.com/co-ban-va-nang-cao-toan-hinh-11-thay-nguyen-cong-nguyen-k2007.html</w:t>
      </w:r>
    </w:p>
    <w:p>
      <w:r>
        <w:t>https://tuyensinh247.com/co-ban-va-nang-cao-toan-hinh-11-thay-nguyen-cong-nguyen-k2007.html?view_free=1</w:t>
      </w:r>
    </w:p>
    <w:p>
      <w:r>
        <w:t>https://tuyensinh247.com/de-thi-hoc-ki-mon-toan-lop-11-co-loi-giai-chi-tiet-k2008.html</w:t>
      </w:r>
    </w:p>
    <w:p>
      <w:r>
        <w:t>https://tuyensinh247.com/de-thi-hoc-ki-mon-toan-lop-11-co-loi-giai-chi-tiet-k2008.html?view_free=1</w:t>
      </w:r>
    </w:p>
    <w:p>
      <w:r>
        <w:t>https://tuyensinh247.com/bai-giang-mien-phi-mon-tieng-anh-lop-11-fl151.html?year=2023</w:t>
      </w:r>
    </w:p>
    <w:p>
      <w:r>
        <w:t>https://tuyensinh247.com/khoa-tieng-anh-11-sgk-chuong-trinh-moi-co-hoang-xuan-k2014.html</w:t>
      </w:r>
    </w:p>
    <w:p>
      <w:r>
        <w:t>https://tuyensinh247.com/khoa-tieng-anh-11-sgk-chuong-trinh-moi-co-hoang-xuan-k2014.html?view_free=1</w:t>
      </w:r>
    </w:p>
    <w:p>
      <w:r>
        <w:t>https://tuyensinh247.com/bai-tap-bo-tro-sgk-tieng-anh-11-chuong-trinh-moi-co-hoang-xuan-k2015.html</w:t>
      </w:r>
    </w:p>
    <w:p>
      <w:r>
        <w:t>https://tuyensinh247.com/bai-tap-bo-tro-sgk-tieng-anh-11-chuong-trinh-moi-co-hoang-xuan-k2015.html?view_free=1</w:t>
      </w:r>
    </w:p>
    <w:p>
      <w:r>
        <w:t>https://tuyensinh247.com/tieng-anh-lop-11-sgk-chuong-trinh-chuan-thay-nguyen-kim-long-k2016.html</w:t>
      </w:r>
    </w:p>
    <w:p>
      <w:r>
        <w:t>https://tuyensinh247.com/tieng-anh-lop-11-sgk-chuong-trinh-chuan-thay-nguyen-kim-long-k2016.html?view_free=1</w:t>
      </w:r>
    </w:p>
    <w:p>
      <w:r>
        <w:t>https://tuyensinh247.com/tieng-anh-danh-cho-hoc-sinh-mat-goc-co-kieu-thang-lop-11-k2170.html</w:t>
      </w:r>
    </w:p>
    <w:p>
      <w:r>
        <w:t>https://tuyensinh247.com/tieng-anh-danh-cho-hoc-sinh-mat-goc-co-kieu-thang-lop-11-k2170.html?view_free=1</w:t>
      </w:r>
    </w:p>
    <w:p>
      <w:r>
        <w:t>https://tuyensinh247.com/khoa-co-ban-va-nang-cao-tieng-anh-11-chuong-trinh-sgk-moi-co-tran-phuong-k2017.html</w:t>
      </w:r>
    </w:p>
    <w:p>
      <w:r>
        <w:t>https://tuyensinh247.com/khoa-co-ban-va-nang-cao-tieng-anh-11-chuong-trinh-sgk-moi-co-tran-phuong-k2017.html?view_free=1</w:t>
      </w:r>
    </w:p>
    <w:p>
      <w:r>
        <w:t>https://tuyensinh247.com/khoa-de-thi-HK-tieng-anh-11-chuong-trinh-moi-co-loi-giai-chi-tiet-k2019.html</w:t>
      </w:r>
    </w:p>
    <w:p>
      <w:r>
        <w:t>https://tuyensinh247.com/khoa-de-thi-HK-tieng-anh-11-chuong-trinh-moi-co-loi-giai-chi-tiet-k2019.html?view_free=1</w:t>
      </w:r>
    </w:p>
    <w:p>
      <w:r>
        <w:t>https://tuyensinh247.com/khoa-ngu-am-tu-vung-ngu-phap-trong-diem-tieng-anh-11-sgk-co-ban-k2018.html</w:t>
      </w:r>
    </w:p>
    <w:p>
      <w:r>
        <w:t>https://tuyensinh247.com/khoa-ngu-am-tu-vung-ngu-phap-trong-diem-tieng-anh-11-sgk-co-ban-k2018.html?view_free=1</w:t>
      </w:r>
    </w:p>
    <w:p>
      <w:r>
        <w:t>https://tuyensinh247.com/bai-giang-mien-phi-mon-hoa-lop-11-fl148.html?year=2023</w:t>
      </w:r>
    </w:p>
    <w:p>
      <w:r>
        <w:t>https://tuyensinh247.com/hoa-hoc-11-co-ban-va-nang-cao-thay-pham-thanh-tung-k2025.html</w:t>
      </w:r>
    </w:p>
    <w:p>
      <w:r>
        <w:t>https://tuyensinh247.com/hoa-hoc-11-co-ban-va-nang-cao-thay-pham-thanh-tung-k2025.html?view_free=1</w:t>
      </w:r>
    </w:p>
    <w:p>
      <w:r>
        <w:t>https://tuyensinh247.com/khoa-hoa-hoc-11-thay-dang-xuan-chat-k2024.html</w:t>
      </w:r>
    </w:p>
    <w:p>
      <w:r>
        <w:t>https://tuyensinh247.com/khoa-hoa-hoc-11-thay-dang-xuan-chat-k2024.html?view_free=1</w:t>
      </w:r>
    </w:p>
    <w:p>
      <w:r>
        <w:t>https://tuyensinh247.com/khoa-de-thi-hoc-ki-mon-hoa-lop-11-co-loi-giai-chi-tiet-k2026.html</w:t>
      </w:r>
    </w:p>
    <w:p>
      <w:r>
        <w:t>https://tuyensinh247.com/khoa-de-thi-hoc-ki-mon-hoa-lop-11-co-loi-giai-chi-tiet-k2026.html?view_free=1</w:t>
      </w:r>
    </w:p>
    <w:p>
      <w:r>
        <w:t>https://tuyensinh247.com/bai-giang-mien-phi-mon-su-lop-11-fl247.html?year=2023</w:t>
      </w:r>
    </w:p>
    <w:p>
      <w:r>
        <w:t>https://tuyensinh247.com/lich-su-lop-11-co-le-thi-thu-k2031.html</w:t>
      </w:r>
    </w:p>
    <w:p>
      <w:r>
        <w:t>https://tuyensinh247.com/lich-su-lop-11-co-le-thi-thu-k2031.html?view_free=1</w:t>
      </w:r>
    </w:p>
    <w:p>
      <w:r>
        <w:t>https://tuyensinh247.com/hoc-lich-su-11-theo-chu-de-nhung-van-de-thuong-gap-trong-de-thi-thpt-qg-k2032.html</w:t>
      </w:r>
    </w:p>
    <w:p>
      <w:r>
        <w:t>https://tuyensinh247.com/hoc-lich-su-11-theo-chu-de-nhung-van-de-thuong-gap-trong-de-thi-thpt-qg-k2032.html?view_free=1</w:t>
      </w:r>
    </w:p>
    <w:p>
      <w:r>
        <w:t>https://tuyensinh247.com/khoa-de-thi-hoc-ki-mon-lich-su-lop-11-co-loi-giai-chi-tiet-k2034.html</w:t>
      </w:r>
    </w:p>
    <w:p>
      <w:r>
        <w:t>https://tuyensinh247.com/khoa-de-thi-hoc-ki-mon-lich-su-lop-11-co-loi-giai-chi-tiet-k2034.html?view_free=1</w:t>
      </w:r>
    </w:p>
    <w:p>
      <w:r>
        <w:t>https://tuyensinh247.com/800-cau-hoi-trac-nghiem-lich-su-11-chon-loc-theo-muc-do-co-loi-giai-chi-tiet-k2033.html</w:t>
      </w:r>
    </w:p>
    <w:p>
      <w:r>
        <w:t>https://tuyensinh247.com/800-cau-hoi-trac-nghiem-lich-su-11-chon-loc-theo-muc-do-co-loi-giai-chi-tiet-k2033.html?view_free=1</w:t>
      </w:r>
    </w:p>
    <w:p>
      <w:r>
        <w:t>https://tuyensinh247.com/bai-giang-mien-phi-mon-van-lop-11-fl150.html?year=2023</w:t>
      </w:r>
    </w:p>
    <w:p>
      <w:r>
        <w:t>https://tuyensinh247.com/ngu-van-lop-11-co-pham-thi-thu-phuong-k2009.html</w:t>
      </w:r>
    </w:p>
    <w:p>
      <w:r>
        <w:t>https://tuyensinh247.com/ngu-van-lop-11-co-pham-thi-thu-phuong-k2009.html?view_free=1</w:t>
      </w:r>
    </w:p>
    <w:p>
      <w:r>
        <w:t>https://tuyensinh247.com/khoa-de-thi-hoc-ki-lop-11-mon-ngu-van-co-loi-giai-chi-tiet-k2013.html</w:t>
      </w:r>
    </w:p>
    <w:p>
      <w:r>
        <w:t>https://tuyensinh247.com/khoa-de-thi-hoc-ki-lop-11-mon-ngu-van-co-loi-giai-chi-tiet-k2013.html?view_free=1</w:t>
      </w:r>
    </w:p>
    <w:p>
      <w:r>
        <w:t>https://tuyensinh247.com/huong-dan-lam-cac-dang-bai-nghi-luan-van-hoc-lop-11-co-pham-thi-thu-phuong-k2010.html</w:t>
      </w:r>
    </w:p>
    <w:p>
      <w:r>
        <w:t>https://tuyensinh247.com/huong-dan-lam-cac-dang-bai-nghi-luan-van-hoc-lop-11-co-pham-thi-thu-phuong-k2010.html?view_free=1</w:t>
      </w:r>
    </w:p>
    <w:p>
      <w:r>
        <w:t>https://tuyensinh247.com/khoa-on-tap-hoc-ki-1-mon-ngu-van-lop-11-co-thanh-loan-k2011.html</w:t>
      </w:r>
    </w:p>
    <w:p>
      <w:r>
        <w:t>https://tuyensinh247.com/khoa-on-tap-hoc-ki-1-mon-ngu-van-lop-11-co-thanh-loan-k2011.html?view_free=1</w:t>
      </w:r>
    </w:p>
    <w:p>
      <w:r>
        <w:t>https://tuyensinh247.com/khoa-on-tap-hoc-ki-2-mon-ngu-van-lop-11-co-thanh-loan-k2012.html</w:t>
      </w:r>
    </w:p>
    <w:p>
      <w:r>
        <w:t>https://tuyensinh247.com/khoa-on-tap-hoc-ki-2-mon-ngu-van-lop-11-co-thanh-loan-k2012.html?view_free=1</w:t>
      </w:r>
    </w:p>
    <w:p>
      <w:r>
        <w:t>https://tuyensinh247.com/bai-giang-mien-phi-mon-li-lop-11-fl73.html?year=2023</w:t>
      </w:r>
    </w:p>
    <w:p>
      <w:r>
        <w:t>https://tuyensinh247.com/khoa-vat-li-11-thay-pham-quoc-toan-k2020.html</w:t>
      </w:r>
    </w:p>
    <w:p>
      <w:r>
        <w:t>https://tuyensinh247.com/khoa-vat-li-11-thay-pham-quoc-toan-k2020.html?view_free=1</w:t>
      </w:r>
    </w:p>
    <w:p>
      <w:r>
        <w:t>https://tuyensinh247.com/khoa-vat-li-11-co-ban-va-nang-cao-co-nguyen-thi-loan-k2021.html</w:t>
      </w:r>
    </w:p>
    <w:p>
      <w:r>
        <w:t>https://tuyensinh247.com/khoa-vat-li-11-co-ban-va-nang-cao-co-nguyen-thi-loan-k2021.html?view_free=1</w:t>
      </w:r>
    </w:p>
    <w:p>
      <w:r>
        <w:t>https://tuyensinh247.com/khoa-luyen-de-vat-li-11-huong-toi-thi-tot-nghiep-thpt-va-dai-hoc-thay-pham-quoc-toan-k2022.html</w:t>
      </w:r>
    </w:p>
    <w:p>
      <w:r>
        <w:t>https://tuyensinh247.com/khoa-luyen-de-vat-li-11-huong-toi-thi-tot-nghiep-thpt-va-dai-hoc-thay-pham-quoc-toan-k2022.html?view_free=1</w:t>
      </w:r>
    </w:p>
    <w:p>
      <w:r>
        <w:t>https://tuyensinh247.com/khoa-de-thi-hoc-ki-mon-vat-li-11-co-loi-giai-chi-tiet-k2023.html</w:t>
      </w:r>
    </w:p>
    <w:p>
      <w:r>
        <w:t>https://tuyensinh247.com/khoa-de-thi-hoc-ki-mon-vat-li-11-co-loi-giai-chi-tiet-k2023.html?view_free=1</w:t>
      </w:r>
    </w:p>
    <w:p>
      <w:r>
        <w:t>https://tuyensinh247.com/bai-giang-mien-phi-mon-sinh-lop-11-fl149.html?year=2023</w:t>
      </w:r>
    </w:p>
    <w:p>
      <w:r>
        <w:t>https://tuyensinh247.com/sinh-hoc-11-thay-nguyen-duc-hai-k2027.html</w:t>
      </w:r>
    </w:p>
    <w:p>
      <w:r>
        <w:t>https://tuyensinh247.com/sinh-hoc-11-thay-nguyen-duc-hai-k2027.html?view_free=1</w:t>
      </w:r>
    </w:p>
    <w:p>
      <w:r>
        <w:t>https://tuyensinh247.com/sinh-hoc-11-co-nguyen-thi-viet-nga-k2029.html</w:t>
      </w:r>
    </w:p>
    <w:p>
      <w:r>
        <w:t>https://tuyensinh247.com/sinh-hoc-11-co-nguyen-thi-viet-nga-k2029.html?view_free=1</w:t>
      </w:r>
    </w:p>
    <w:p>
      <w:r>
        <w:t>https://tuyensinh247.com/khoa-de-thi-hoc-ki-mon-sinh-lop-11-co-loi-giai-chi-tiet-k2030.html</w:t>
      </w:r>
    </w:p>
    <w:p>
      <w:r>
        <w:t>https://tuyensinh247.com/khoa-de-thi-hoc-ki-mon-sinh-lop-11-co-loi-giai-chi-tiet-k2030.html?view_free=1</w:t>
      </w:r>
    </w:p>
    <w:p>
      <w:r>
        <w:t>https://tuyensinh247.com/tong-on-kien-thuc-sinh-hoc-11-co-nguyen-thi-viet-nga-k2028.html</w:t>
      </w:r>
    </w:p>
    <w:p>
      <w:r>
        <w:t>https://tuyensinh247.com/tong-on-kien-thuc-sinh-hoc-11-co-nguyen-thi-viet-nga-k2028.html?view_free=1</w:t>
      </w:r>
    </w:p>
    <w:p>
      <w:r>
        <w:t>https://tuyensinh247.com/bai-giang-mien-phi-mon-dia-lop-11-fl246.html?year=2023</w:t>
      </w:r>
    </w:p>
    <w:p>
      <w:r>
        <w:t>https://tuyensinh247.com/dia-li-lop-11-thay-vu-dinh-hoa-k2035.html</w:t>
      </w:r>
    </w:p>
    <w:p>
      <w:r>
        <w:t>https://tuyensinh247.com/dia-li-lop-11-thay-vu-dinh-hoa-k2035.html?view_free=1</w:t>
      </w:r>
    </w:p>
    <w:p>
      <w:r>
        <w:t>https://tuyensinh247.com/khoa-de-thi-hoc-ki-dia-li-11-co-loi-giai-chi-tiet-k2036.html</w:t>
      </w:r>
    </w:p>
    <w:p>
      <w:r>
        <w:t>https://tuyensinh247.com/khoa-de-thi-hoc-ki-dia-li-11-co-loi-giai-chi-tiet-k2036.html?view_free=1</w:t>
      </w:r>
    </w:p>
    <w:p>
      <w:r>
        <w:t>https://tuyensinh247.com/thong-tin-combo-c260.html</w:t>
      </w:r>
    </w:p>
    <w:p>
      <w:r>
        <w:t>https://tuyensinh247.com/thong-tin-combo-c253.html</w:t>
      </w:r>
    </w:p>
    <w:p>
      <w:r>
        <w:t>https://tuyensinh247.com/thong-tin-combo-c258.html</w:t>
      </w:r>
    </w:p>
    <w:p>
      <w:r>
        <w:t>https://tuyensinh247.com/thong-tin-combo-c256.html</w:t>
      </w:r>
    </w:p>
    <w:p>
      <w:r>
        <w:t>https://tuyensinh247.com/thong-tin-combo-c257.html</w:t>
      </w:r>
    </w:p>
    <w:p>
      <w:r>
        <w:t>https://tuyensinh247.com/thong-tin-combo-c259.html</w:t>
      </w:r>
    </w:p>
    <w:p>
      <w:r>
        <w:t>https://tuyensinh247.com/bai-giang-mien-phi-mon-toan-lop-10-fl142.html</w:t>
      </w:r>
    </w:p>
    <w:p>
      <w:r>
        <w:t>https://tuyensinh247.com/toan-10-thay-nguyen-cao-cuong-k1623.html</w:t>
      </w:r>
    </w:p>
    <w:p>
      <w:r>
        <w:t>https://tuyensinh247.com/toan-10-thay-nguyen-cao-cuong-k1623.html?view_free=1</w:t>
      </w:r>
    </w:p>
    <w:p>
      <w:r>
        <w:t>https://tuyensinh247.com/toan-10-tu-luan-va-trac-nghiem-thay-nguyen-cong-chinh-k1622.html</w:t>
      </w:r>
    </w:p>
    <w:p>
      <w:r>
        <w:t>https://tuyensinh247.com/toan-10-tu-luan-va-trac-nghiem-thay-nguyen-cong-chinh-k1622.html?view_free=1</w:t>
      </w:r>
    </w:p>
    <w:p>
      <w:r>
        <w:t>https://tuyensinh247.com/hinh-hoc-10-thay-nguyen-cong-nguyen-k1624.html</w:t>
      </w:r>
    </w:p>
    <w:p>
      <w:r>
        <w:t>https://tuyensinh247.com/hinh-hoc-10-thay-nguyen-cong-nguyen-k1624.html?view_free=1</w:t>
      </w:r>
    </w:p>
    <w:p>
      <w:r>
        <w:t>https://tuyensinh247.com/de-thi-hoc-ki-toan-10-co-loi-giai-chi-tiet-k1625.html</w:t>
      </w:r>
    </w:p>
    <w:p>
      <w:r>
        <w:t>https://tuyensinh247.com/de-thi-hoc-ki-toan-10-co-loi-giai-chi-tiet-k1625.html?view_free=1</w:t>
      </w:r>
    </w:p>
    <w:p>
      <w:r>
        <w:t>https://tuyensinh247.com/u/linh2k5.html</w:t>
      </w:r>
    </w:p>
    <w:p>
      <w:r>
        <w:t>https://tuyensinh247.com/u/manchestercity1213.html</w:t>
      </w:r>
    </w:p>
    <w:p>
      <w:r>
        <w:t>https://tuyensinh247.com/u/dinhphuc2004.html</w:t>
      </w:r>
    </w:p>
    <w:p>
      <w:r>
        <w:t>https://tuyensinh247.com/u/kienphantrung.html</w:t>
      </w:r>
    </w:p>
    <w:p>
      <w:r>
        <w:t>https://tuyensinh247.com/u/bachyeu247.html</w:t>
      </w:r>
    </w:p>
    <w:p>
      <w:r>
        <w:t>https://tuyensinh247.com/u/trang19112003.html</w:t>
      </w:r>
    </w:p>
    <w:p>
      <w:r>
        <w:t>https://tuyensinh247.com/u/thuhuong134314.html</w:t>
      </w:r>
    </w:p>
    <w:p>
      <w:r>
        <w:t>https://tuyensinh247.com/u/nguyenmaianh820.html</w:t>
      </w:r>
    </w:p>
    <w:p>
      <w:r>
        <w:t>https://tuyensinh247.com/u/thientai10a5.html</w:t>
      </w:r>
    </w:p>
    <w:p>
      <w:r>
        <w:t>https://tuyensinh247.com/u/phuongngoc857.html</w:t>
      </w:r>
    </w:p>
    <w:p>
      <w:r>
        <w:t>https://tuyensinh247.com/u/xoaymanchu.html</w:t>
      </w:r>
    </w:p>
    <w:p>
      <w:r>
        <w:t>https://tuyensinh247.com/u/ngocanh552003.html</w:t>
      </w:r>
    </w:p>
    <w:p>
      <w:r>
        <w:t>https://tuyensinh247.com/u/thuyha1902.html</w:t>
      </w:r>
    </w:p>
    <w:p>
      <w:r>
        <w:t>https://tuyensinh247.com/u/phamthuthuy956.html</w:t>
      </w:r>
    </w:p>
    <w:p>
      <w:r>
        <w:t>https://tuyensinh247.com/u/sakura2392002.html</w:t>
      </w:r>
    </w:p>
    <w:p>
      <w:r>
        <w:t>https://tuyensinh247.com/u/vutham241.html</w:t>
      </w:r>
    </w:p>
    <w:p>
      <w:r>
        <w:t>https://tuyensinh247.com/u/doanvankha1509.html</w:t>
      </w:r>
    </w:p>
    <w:p>
      <w:r>
        <w:t>https://tuyensinh247.com/u/lehuy603.html</w:t>
      </w:r>
    </w:p>
    <w:p>
      <w:r>
        <w:t>https://tuyensinh247.com/u/dungpham436.html</w:t>
      </w:r>
    </w:p>
    <w:p>
      <w:r>
        <w:t>https://tuyensinh247.com/u/chungtolabengoan.html</w:t>
      </w:r>
    </w:p>
    <w:p>
      <w:r>
        <w:t>https://tuyensinh247.com/u/luutdong.html</w:t>
      </w:r>
    </w:p>
    <w:p>
      <w:r>
        <w:t>https://tuyensinh247.com/u/sykhoa.html</w:t>
      </w:r>
    </w:p>
    <w:p>
      <w:r>
        <w:t>https://tuyensinh247.com/u/danchoinguyen.html</w:t>
      </w:r>
    </w:p>
    <w:p>
      <w:r>
        <w:t>https://tuyensinh247.com/u/ngannguyen10a4.html</w:t>
      </w:r>
    </w:p>
    <w:p>
      <w:r>
        <w:t>https://tuyensinh247.com/u/01657280223.html</w:t>
      </w:r>
    </w:p>
    <w:p>
      <w:r>
        <w:t>https://tuyensinh247.com/u/hoctoan247.html</w:t>
      </w:r>
    </w:p>
    <w:p>
      <w:r>
        <w:t>https://tuyensinh247.com/u/abc12345679.html</w:t>
      </w:r>
    </w:p>
    <w:p>
      <w:r>
        <w:t>https://tuyensinh247.com/u/thanhnga12345.html</w:t>
      </w:r>
    </w:p>
    <w:p>
      <w:r>
        <w:t>https://tuyensinh247.com/u/NhatHulk.html</w:t>
      </w:r>
    </w:p>
    <w:p>
      <w:r>
        <w:t>https://tuyensinh247.com/u/doanhau2000.html</w:t>
      </w:r>
    </w:p>
    <w:p>
      <w:r>
        <w:t>https://tuyensinh247.com/u/tranthanhnhan.html</w:t>
      </w:r>
    </w:p>
    <w:p>
      <w:r>
        <w:t>https://tuyensinh247.com/bai-giang-mien-phi-mon-tieng-anh-lop-10-fl147.html</w:t>
      </w:r>
    </w:p>
    <w:p>
      <w:r>
        <w:t>https://tuyensinh247.com/tieng-anh-10-chuong-trinh-sgk-moi-co-hoang-xuan-k1629.html</w:t>
      </w:r>
    </w:p>
    <w:p>
      <w:r>
        <w:t>https://tuyensinh247.com/tieng-anh-10-chuong-trinh-sgk-moi-co-hoang-xuan-k1629.html?view_free=1</w:t>
      </w:r>
    </w:p>
    <w:p>
      <w:r>
        <w:t>https://tuyensinh247.com/tieng-anh-10-chuong-trinh-sgk-chuan-thay-nguyen-kim-long-k1630.html</w:t>
      </w:r>
    </w:p>
    <w:p>
      <w:r>
        <w:t>https://tuyensinh247.com/tieng-anh-10-chuong-trinh-sgk-chuan-thay-nguyen-kim-long-k1630.html?view_free=1</w:t>
      </w:r>
    </w:p>
    <w:p>
      <w:r>
        <w:t>https://tuyensinh247.com/tieng-anh-cho-hoc-sinh-10-mat-goc-co-kieu-thang-k1632.html</w:t>
      </w:r>
    </w:p>
    <w:p>
      <w:r>
        <w:t>https://tuyensinh247.com/tieng-anh-cho-hoc-sinh-10-mat-goc-co-kieu-thang-k1632.html?view_free=1</w:t>
      </w:r>
    </w:p>
    <w:p>
      <w:r>
        <w:t>https://tuyensinh247.com/de-thi-hoc-ki-tieng-anh-10-chuong-trinh-sgk-moi-co-loi-giai-chi-tiet-k1633.html</w:t>
      </w:r>
    </w:p>
    <w:p>
      <w:r>
        <w:t>https://tuyensinh247.com/de-thi-hoc-ki-tieng-anh-10-chuong-trinh-sgk-moi-co-loi-giai-chi-tiet-k1633.html?view_free=1</w:t>
      </w:r>
    </w:p>
    <w:p>
      <w:r>
        <w:t>https://tuyensinh247.com/ngu-am-tu-vung-ngu-phap-trong-diem-tieng-anh-lop-10-chuong-trinh-sgk-chuan-co-hoan-xuan-k1631.html</w:t>
      </w:r>
    </w:p>
    <w:p>
      <w:r>
        <w:t>https://tuyensinh247.com/ngu-am-tu-vung-ngu-phap-trong-diem-tieng-anh-lop-10-chuong-trinh-sgk-chuan-co-hoan-xuan-k1631.html?view_free=1</w:t>
      </w:r>
    </w:p>
    <w:p>
      <w:r>
        <w:t>https://tuyensinh247.com/u/thitho2006.html</w:t>
      </w:r>
    </w:p>
    <w:p>
      <w:r>
        <w:t>https://tuyensinh247.com/u/minhvu1408.html</w:t>
      </w:r>
    </w:p>
    <w:p>
      <w:r>
        <w:t>https://tuyensinh247.com/u/damkiet.html</w:t>
      </w:r>
    </w:p>
    <w:p>
      <w:r>
        <w:t>https://tuyensinh247.com/u/djjgkt1901.html</w:t>
      </w:r>
    </w:p>
    <w:p>
      <w:r>
        <w:t>https://tuyensinh247.com/u/mytrang252.html</w:t>
      </w:r>
    </w:p>
    <w:p>
      <w:r>
        <w:t>https://tuyensinh247.com/u/ngoczibi.html</w:t>
      </w:r>
    </w:p>
    <w:p>
      <w:r>
        <w:t>https://tuyensinh247.com/u/doviethoangduong.html</w:t>
      </w:r>
    </w:p>
    <w:p>
      <w:r>
        <w:t>https://tuyensinh247.com/u/tieugiao.html</w:t>
      </w:r>
    </w:p>
    <w:p>
      <w:r>
        <w:t>https://tuyensinh247.com/u/nguyenhuu157.html</w:t>
      </w:r>
    </w:p>
    <w:p>
      <w:r>
        <w:t>https://tuyensinh247.com/u/tuanhoang821.html</w:t>
      </w:r>
    </w:p>
    <w:p>
      <w:r>
        <w:t>https://tuyensinh247.com/u/nhukim709.html</w:t>
      </w:r>
    </w:p>
    <w:p>
      <w:r>
        <w:t>https://tuyensinh247.com/u/phuong126pt.html</w:t>
      </w:r>
    </w:p>
    <w:p>
      <w:r>
        <w:t>https://tuyensinh247.com/u/khanhlytran.html</w:t>
      </w:r>
    </w:p>
    <w:p>
      <w:r>
        <w:t>https://tuyensinh247.com/u/caolanphuong78.html</w:t>
      </w:r>
    </w:p>
    <w:p>
      <w:r>
        <w:t>https://tuyensinh247.com/u/kimanh137.html</w:t>
      </w:r>
    </w:p>
    <w:p>
      <w:r>
        <w:t>https://tuyensinh247.com/u/duongthuyduong2002.html</w:t>
      </w:r>
    </w:p>
    <w:p>
      <w:r>
        <w:t>https://tuyensinh247.com/u/hungnguyen872.html</w:t>
      </w:r>
    </w:p>
    <w:p>
      <w:r>
        <w:t>https://tuyensinh247.com/u/tran1tan2loc3.html</w:t>
      </w:r>
    </w:p>
    <w:p>
      <w:r>
        <w:t>https://tuyensinh247.com/u/tuan672.html</w:t>
      </w:r>
    </w:p>
    <w:p>
      <w:r>
        <w:t>https://tuyensinh247.com/u/huonghoanhung.html</w:t>
      </w:r>
    </w:p>
    <w:p>
      <w:r>
        <w:t>https://tuyensinh247.com/u/voducviethung2018.html</w:t>
      </w:r>
    </w:p>
    <w:p>
      <w:r>
        <w:t>https://tuyensinh247.com/u/namkind.html</w:t>
      </w:r>
    </w:p>
    <w:p>
      <w:r>
        <w:t>https://tuyensinh247.com/u/khituxi.html</w:t>
      </w:r>
    </w:p>
    <w:p>
      <w:r>
        <w:t>https://tuyensinh247.com/u/donhung977.html</w:t>
      </w:r>
    </w:p>
    <w:p>
      <w:r>
        <w:t>https://tuyensinh247.com/u/nthlingg309.html</w:t>
      </w:r>
    </w:p>
    <w:p>
      <w:r>
        <w:t>https://tuyensinh247.com/u/lethithanhngan1107.html</w:t>
      </w:r>
    </w:p>
    <w:p>
      <w:r>
        <w:t>https://tuyensinh247.com/u/minhhung624.html</w:t>
      </w:r>
    </w:p>
    <w:p>
      <w:r>
        <w:t>https://tuyensinh247.com/u/sangle2001.html</w:t>
      </w:r>
    </w:p>
    <w:p>
      <w:r>
        <w:t>https://tuyensinh247.com/u/doquangdung.html</w:t>
      </w:r>
    </w:p>
    <w:p>
      <w:r>
        <w:t>https://tuyensinh247.com/bai-giang-mien-phi-mon-hoa-lop-10-fl144.html</w:t>
      </w:r>
    </w:p>
    <w:p>
      <w:r>
        <w:t>https://tuyensinh247.com/hoa-hoc-10-thay-dang-xuan-chat-k1638.html</w:t>
      </w:r>
    </w:p>
    <w:p>
      <w:r>
        <w:t>https://tuyensinh247.com/hoa-hoc-10-thay-dang-xuan-chat-k1638.html?view_free=1</w:t>
      </w:r>
    </w:p>
    <w:p>
      <w:r>
        <w:t>https://tuyensinh247.com/hoa-hoc-10-co-ban-va-nang-cao-thay-pham-thanh-tung-k1640.html</w:t>
      </w:r>
    </w:p>
    <w:p>
      <w:r>
        <w:t>https://tuyensinh247.com/hoa-hoc-10-co-ban-va-nang-cao-thay-pham-thanh-tung-k1640.html?view_free=1</w:t>
      </w:r>
    </w:p>
    <w:p>
      <w:r>
        <w:t>https://tuyensinh247.com/de-thi-hoc-ki-hoa-hoc-10-co-loi-giai-chi-tiet-k1639.html</w:t>
      </w:r>
    </w:p>
    <w:p>
      <w:r>
        <w:t>https://tuyensinh247.com/de-thi-hoc-ki-hoa-hoc-10-co-loi-giai-chi-tiet-k1639.html?view_free=1</w:t>
      </w:r>
    </w:p>
    <w:p>
      <w:r>
        <w:t>https://tuyensinh247.com/u/nguyenhuong375.html</w:t>
      </w:r>
    </w:p>
    <w:p>
      <w:r>
        <w:t>https://tuyensinh247.com/u/lythithanh123.html</w:t>
      </w:r>
    </w:p>
    <w:p>
      <w:r>
        <w:t>https://tuyensinh247.com/u/ngocquynh2k4.html</w:t>
      </w:r>
    </w:p>
    <w:p>
      <w:r>
        <w:t>https://tuyensinh247.com/u/vietson118.html</w:t>
      </w:r>
    </w:p>
    <w:p>
      <w:r>
        <w:t>https://tuyensinh247.com/u/10bk56.html</w:t>
      </w:r>
    </w:p>
    <w:p>
      <w:r>
        <w:t>https://tuyensinh247.com/u/vuikiu.html</w:t>
      </w:r>
    </w:p>
    <w:p>
      <w:r>
        <w:t>https://tuyensinh247.com/u/anhduongkrb.html</w:t>
      </w:r>
    </w:p>
    <w:p>
      <w:r>
        <w:t>https://tuyensinh247.com/u/nguyenquynh2k3.html</w:t>
      </w:r>
    </w:p>
    <w:p>
      <w:r>
        <w:t>https://tuyensinh247.com/u/vukhoa.html</w:t>
      </w:r>
    </w:p>
    <w:p>
      <w:r>
        <w:t>https://tuyensinh247.com/u/huonglacuaduc.html</w:t>
      </w:r>
    </w:p>
    <w:p>
      <w:r>
        <w:t>https://tuyensinh247.com/u/quynh1411.html</w:t>
      </w:r>
    </w:p>
    <w:p>
      <w:r>
        <w:t>https://tuyensinh247.com/u/tungduong485.html</w:t>
      </w:r>
    </w:p>
    <w:p>
      <w:r>
        <w:t>https://tuyensinh247.com/u/nythao.html</w:t>
      </w:r>
    </w:p>
    <w:p>
      <w:r>
        <w:t>https://tuyensinh247.com/u/dungle772.html</w:t>
      </w:r>
    </w:p>
    <w:p>
      <w:r>
        <w:t>https://tuyensinh247.com/u/nqs2k3.html</w:t>
      </w:r>
    </w:p>
    <w:p>
      <w:r>
        <w:t>https://tuyensinh247.com/u/hieutrang203.html</w:t>
      </w:r>
    </w:p>
    <w:p>
      <w:r>
        <w:t>https://tuyensinh247.com/u/thuongsph.html</w:t>
      </w:r>
    </w:p>
    <w:p>
      <w:r>
        <w:t>https://tuyensinh247.com/u/nhuquynhtrannguyen.html</w:t>
      </w:r>
    </w:p>
    <w:p>
      <w:r>
        <w:t>https://tuyensinh247.com/u/nganhutieu84.html</w:t>
      </w:r>
    </w:p>
    <w:p>
      <w:r>
        <w:t>https://tuyensinh247.com/u/haha102.html</w:t>
      </w:r>
    </w:p>
    <w:p>
      <w:r>
        <w:t>https://tuyensinh247.com/u/thanhle970.html</w:t>
      </w:r>
    </w:p>
    <w:p>
      <w:r>
        <w:t>https://tuyensinh247.com/u/hieuminhtran96.html</w:t>
      </w:r>
    </w:p>
    <w:p>
      <w:r>
        <w:t>https://tuyensinh247.com/u/nguyennganhang.html</w:t>
      </w:r>
    </w:p>
    <w:p>
      <w:r>
        <w:t>https://tuyensinh247.com/u/dungpham628.html</w:t>
      </w:r>
    </w:p>
    <w:p>
      <w:r>
        <w:t>https://tuyensinh247.com/u/hatunn.html</w:t>
      </w:r>
    </w:p>
    <w:p>
      <w:r>
        <w:t>https://tuyensinh247.com/u/hoabinh1111.html</w:t>
      </w:r>
    </w:p>
    <w:p>
      <w:r>
        <w:t>https://tuyensinh247.com/u/minhthu301.html</w:t>
      </w:r>
    </w:p>
    <w:p>
      <w:r>
        <w:t>https://tuyensinh247.com/u/buivocongphu.html</w:t>
      </w:r>
    </w:p>
    <w:p>
      <w:r>
        <w:t>https://tuyensinh247.com/u/phuongnamtrinh.html</w:t>
      </w:r>
    </w:p>
    <w:p>
      <w:r>
        <w:t>https://tuyensinh247.com/u/khongquantam78.html</w:t>
      </w:r>
    </w:p>
    <w:p>
      <w:r>
        <w:t>https://tuyensinh247.com/u/lyhainong.html</w:t>
      </w:r>
    </w:p>
    <w:p>
      <w:r>
        <w:t>https://tuyensinh247.com/u/nguyenhuynhat.html</w:t>
      </w:r>
    </w:p>
    <w:p>
      <w:r>
        <w:t>https://tuyensinh247.com/u/quoctuan380.html</w:t>
      </w:r>
    </w:p>
    <w:p>
      <w:r>
        <w:t>https://tuyensinh247.com/u/duyenthang01.html</w:t>
      </w:r>
    </w:p>
    <w:p>
      <w:r>
        <w:t>https://tuyensinh247.com/u/tuoihoctro411.html</w:t>
      </w:r>
    </w:p>
    <w:p>
      <w:r>
        <w:t>https://tuyensinh247.com/u/bangngo.html</w:t>
      </w:r>
    </w:p>
    <w:p>
      <w:r>
        <w:t>https://tuyensinh247.com/u/nguyenthanh2108.html</w:t>
      </w:r>
    </w:p>
    <w:p>
      <w:r>
        <w:t>https://tuyensinh247.com/u/kzkpro123.html</w:t>
      </w:r>
    </w:p>
    <w:p>
      <w:r>
        <w:t>https://tuyensinh247.com/u/hoaihoai797.html</w:t>
      </w:r>
    </w:p>
    <w:p>
      <w:r>
        <w:t>https://tuyensinh247.com/u/tothichtoan.html</w:t>
      </w:r>
    </w:p>
    <w:p>
      <w:r>
        <w:t>https://tuyensinh247.com/u/truongssdollar.html</w:t>
      </w:r>
    </w:p>
    <w:p>
      <w:r>
        <w:t>https://tuyensinh247.com/bai-giang-mien-phi-mon-su-lop-10-fl265.html</w:t>
      </w:r>
    </w:p>
    <w:p>
      <w:r>
        <w:t>https://tuyensinh247.com/lich-su-10-co-ban-va-nang-cao-co-le-thu-k1643.html</w:t>
      </w:r>
    </w:p>
    <w:p>
      <w:r>
        <w:t>https://tuyensinh247.com/lich-su-10-co-ban-va-nang-cao-co-le-thu-k1643.html?view_free=1</w:t>
      </w:r>
    </w:p>
    <w:p>
      <w:r>
        <w:t>https://tuyensinh247.com/lich-su-10-nang-cao-thay-ho-nhu-hien-k1644.html</w:t>
      </w:r>
    </w:p>
    <w:p>
      <w:r>
        <w:t>https://tuyensinh247.com/lich-su-10-nang-cao-thay-ho-nhu-hien-k1644.html?view_free=1</w:t>
      </w:r>
    </w:p>
    <w:p>
      <w:r>
        <w:t>https://tuyensinh247.com/de-thi-hoc-ki-lich-su-10-co-loi-giai-chi-tiet-k1645.html</w:t>
      </w:r>
    </w:p>
    <w:p>
      <w:r>
        <w:t>https://tuyensinh247.com/de-thi-hoc-ki-lich-su-10-co-loi-giai-chi-tiet-k1645.html?view_free=1</w:t>
      </w:r>
    </w:p>
    <w:p>
      <w:r>
        <w:t>https://tuyensinh247.com/u/quynguyenngoc.html</w:t>
      </w:r>
    </w:p>
    <w:p>
      <w:r>
        <w:t>https://tuyensinh247.com/u/bongtrang.html</w:t>
      </w:r>
    </w:p>
    <w:p>
      <w:r>
        <w:t>https://tuyensinh247.com/u/lehao12athanhoai.html</w:t>
      </w:r>
    </w:p>
    <w:p>
      <w:r>
        <w:t>https://tuyensinh247.com/bai-giang-mien-phi-mon-van-lop-10-fl146.html</w:t>
      </w:r>
    </w:p>
    <w:p>
      <w:r>
        <w:t>https://tuyensinh247.com/ngu-van-10-co-pham-thi-thu-phuong-k1628.html</w:t>
      </w:r>
    </w:p>
    <w:p>
      <w:r>
        <w:t>https://tuyensinh247.com/ngu-van-10-co-pham-thi-thu-phuong-k1628.html?view_free=1</w:t>
      </w:r>
    </w:p>
    <w:p>
      <w:r>
        <w:t>https://tuyensinh247.com/on-tap-hk2-ngu-van-10-co-to-thi-thanh-loan-k1627.html</w:t>
      </w:r>
    </w:p>
    <w:p>
      <w:r>
        <w:t>https://tuyensinh247.com/on-tap-hk2-ngu-van-10-co-to-thi-thanh-loan-k1627.html?view_free=1</w:t>
      </w:r>
    </w:p>
    <w:p>
      <w:r>
        <w:t>https://tuyensinh247.com/de-thi-hoc-ki-ngu-van-10-co-loi-giai-chi-tiet-k1626.html</w:t>
      </w:r>
    </w:p>
    <w:p>
      <w:r>
        <w:t>https://tuyensinh247.com/de-thi-hoc-ki-ngu-van-10-co-loi-giai-chi-tiet-k1626.html?view_free=1</w:t>
      </w:r>
    </w:p>
    <w:p>
      <w:r>
        <w:t>https://tuyensinh247.com/u/anhlan192.html</w:t>
      </w:r>
    </w:p>
    <w:p>
      <w:r>
        <w:t>https://tuyensinh247.com/u/truongdangphong.html</w:t>
      </w:r>
    </w:p>
    <w:p>
      <w:r>
        <w:t>https://tuyensinh247.com/u/hatruongan2005.html</w:t>
      </w:r>
    </w:p>
    <w:p>
      <w:r>
        <w:t>https://tuyensinh247.com/u/batinh10112005.html</w:t>
      </w:r>
    </w:p>
    <w:p>
      <w:r>
        <w:t>https://tuyensinh247.com/u/loan2k4.html</w:t>
      </w:r>
    </w:p>
    <w:p>
      <w:r>
        <w:t>https://tuyensinh247.com/u/thuytrang0302.html</w:t>
      </w:r>
    </w:p>
    <w:p>
      <w:r>
        <w:t>https://tuyensinh247.com/u/ngogiahy741.html</w:t>
      </w:r>
    </w:p>
    <w:p>
      <w:r>
        <w:t>https://tuyensinh247.com/u/nguyenhongdiemquynh16062003.html</w:t>
      </w:r>
    </w:p>
    <w:p>
      <w:r>
        <w:t>https://tuyensinh247.com/u/thanhkieutrang.html</w:t>
      </w:r>
    </w:p>
    <w:p>
      <w:r>
        <w:t>https://tuyensinh247.com/u/trandoanbao.html</w:t>
      </w:r>
    </w:p>
    <w:p>
      <w:r>
        <w:t>https://tuyensinh247.com/u/erikpham.html</w:t>
      </w:r>
    </w:p>
    <w:p>
      <w:r>
        <w:t>https://tuyensinh247.com/u/thaoxd2002.html</w:t>
      </w:r>
    </w:p>
    <w:p>
      <w:r>
        <w:t>https://tuyensinh247.com/bai-giang-mien-phi-mon-li-lop-10-fl143.html</w:t>
      </w:r>
    </w:p>
    <w:p>
      <w:r>
        <w:t>https://tuyensinh247.com/vat-li-10-thay-pham-quoc-toan-k1634.html</w:t>
      </w:r>
    </w:p>
    <w:p>
      <w:r>
        <w:t>https://tuyensinh247.com/vat-li-10-thay-pham-quoc-toan-k1634.html?view_free=1</w:t>
      </w:r>
    </w:p>
    <w:p>
      <w:r>
        <w:t>https://tuyensinh247.com/vat-li-10-co-ban-va-nang-cao-co-nguyen-thi-loan-k1635.html</w:t>
      </w:r>
    </w:p>
    <w:p>
      <w:r>
        <w:t>https://tuyensinh247.com/vat-li-10-co-ban-va-nang-cao-co-nguyen-thi-loan-k1635.html?view_free=1</w:t>
      </w:r>
    </w:p>
    <w:p>
      <w:r>
        <w:t>https://tuyensinh247.com/luyen-de-vat-li-10-huong-toi-thi-tn-thpt-va-dh-thay-pham-quoc-toan-k1636.html</w:t>
      </w:r>
    </w:p>
    <w:p>
      <w:r>
        <w:t>https://tuyensinh247.com/luyen-de-vat-li-10-huong-toi-thi-tn-thpt-va-dh-thay-pham-quoc-toan-k1636.html?view_free=1</w:t>
      </w:r>
    </w:p>
    <w:p>
      <w:r>
        <w:t>https://tuyensinh247.com/de-thi-hoc-ki-vat-li-10-co-loi-giai-chi-tiet-k1637.html</w:t>
      </w:r>
    </w:p>
    <w:p>
      <w:r>
        <w:t>https://tuyensinh247.com/de-thi-hoc-ki-vat-li-10-co-loi-giai-chi-tiet-k1637.html?view_free=1</w:t>
      </w:r>
    </w:p>
    <w:p>
      <w:r>
        <w:t>https://tuyensinh247.com/u/truonghonganh05.html</w:t>
      </w:r>
    </w:p>
    <w:p>
      <w:r>
        <w:t>https://tuyensinh247.com/u/ducbinh429.html</w:t>
      </w:r>
    </w:p>
    <w:p>
      <w:r>
        <w:t>https://tuyensinh247.com/u/kanekiken247.html</w:t>
      </w:r>
    </w:p>
    <w:p>
      <w:r>
        <w:t>https://tuyensinh247.com/u/vuonggiahuy01.html</w:t>
      </w:r>
    </w:p>
    <w:p>
      <w:r>
        <w:t>https://tuyensinh247.com/u/mhtxmx111.html</w:t>
      </w:r>
    </w:p>
    <w:p>
      <w:r>
        <w:t>https://tuyensinh247.com/u/trantrongphuc.html</w:t>
      </w:r>
    </w:p>
    <w:p>
      <w:r>
        <w:t>https://tuyensinh247.com/u/dungchip2004.html</w:t>
      </w:r>
    </w:p>
    <w:p>
      <w:r>
        <w:t>https://tuyensinh247.com/u/quanngo467.html</w:t>
      </w:r>
    </w:p>
    <w:p>
      <w:r>
        <w:t>https://tuyensinh247.com/u/minhquan122004.html</w:t>
      </w:r>
    </w:p>
    <w:p>
      <w:r>
        <w:t>https://tuyensinh247.com/u/pth2004.html</w:t>
      </w:r>
    </w:p>
    <w:p>
      <w:r>
        <w:t>https://tuyensinh247.com/u/dungttvoi10.html</w:t>
      </w:r>
    </w:p>
    <w:p>
      <w:r>
        <w:t>https://tuyensinh247.com/u/trungthanh2003.html</w:t>
      </w:r>
    </w:p>
    <w:p>
      <w:r>
        <w:t>https://tuyensinh247.com/u/ngoccuong2003.html</w:t>
      </w:r>
    </w:p>
    <w:p>
      <w:r>
        <w:t>https://tuyensinh247.com/u/hungduchuongvq.html</w:t>
      </w:r>
    </w:p>
    <w:p>
      <w:r>
        <w:t>https://tuyensinh247.com/u/nq15102003.html</w:t>
      </w:r>
    </w:p>
    <w:p>
      <w:r>
        <w:t>https://tuyensinh247.com/u/nguyendinhhieu531.html</w:t>
      </w:r>
    </w:p>
    <w:p>
      <w:r>
        <w:t>https://tuyensinh247.com/u/laughtpee.html</w:t>
      </w:r>
    </w:p>
    <w:p>
      <w:r>
        <w:t>https://tuyensinh247.com/u/huyentram2002.html</w:t>
      </w:r>
    </w:p>
    <w:p>
      <w:r>
        <w:t>https://tuyensinh247.com/u/do120.html</w:t>
      </w:r>
    </w:p>
    <w:p>
      <w:r>
        <w:t>https://tuyensinh247.com/u/hakhanhlinh0306.html</w:t>
      </w:r>
    </w:p>
    <w:p>
      <w:r>
        <w:t>https://tuyensinh247.com/u/linhlinhquach.html</w:t>
      </w:r>
    </w:p>
    <w:p>
      <w:r>
        <w:t>https://tuyensinh247.com/u/hieuart2002.html</w:t>
      </w:r>
    </w:p>
    <w:p>
      <w:r>
        <w:t>https://tuyensinh247.com/u/hongduyen554.html</w:t>
      </w:r>
    </w:p>
    <w:p>
      <w:r>
        <w:t>https://tuyensinh247.com/u/phuc10a4.html</w:t>
      </w:r>
    </w:p>
    <w:p>
      <w:r>
        <w:t>https://tuyensinh247.com/u/nguyenminhhieu480.html</w:t>
      </w:r>
    </w:p>
    <w:p>
      <w:r>
        <w:t>https://tuyensinh247.com/u/beatyourself.html</w:t>
      </w:r>
    </w:p>
    <w:p>
      <w:r>
        <w:t>https://tuyensinh247.com/bai-giang-mien-phi-mon-sinh-lop-10-fl145.html</w:t>
      </w:r>
    </w:p>
    <w:p>
      <w:r>
        <w:t>https://tuyensinh247.com/sinh-hoc-10-co-ban-va-nang-cao-thay-nguyen-duc-hai-k1641.html</w:t>
      </w:r>
    </w:p>
    <w:p>
      <w:r>
        <w:t>https://tuyensinh247.com/sinh-hoc-10-co-ban-va-nang-cao-thay-nguyen-duc-hai-k1641.html?view_free=1</w:t>
      </w:r>
    </w:p>
    <w:p>
      <w:r>
        <w:t>https://tuyensinh247.com/de-thi-hoc-ki-sinh-hoc-10-co-loi-giai-chi-tiet-k1642.html</w:t>
      </w:r>
    </w:p>
    <w:p>
      <w:r>
        <w:t>https://tuyensinh247.com/de-thi-hoc-ki-sinh-hoc-10-co-loi-giai-chi-tiet-k1642.html?view_free=1</w:t>
      </w:r>
    </w:p>
    <w:p>
      <w:r>
        <w:t>https://tuyensinh247.com/u/thang1892004.html</w:t>
      </w:r>
    </w:p>
    <w:p>
      <w:r>
        <w:t>https://tuyensinh247.com/u/chichichi10a2.html</w:t>
      </w:r>
    </w:p>
    <w:p>
      <w:r>
        <w:t>https://tuyensinh247.com/u/anhhong2k3.html</w:t>
      </w:r>
    </w:p>
    <w:p>
      <w:r>
        <w:t>https://tuyensinh247.com/u/thaokhung.html</w:t>
      </w:r>
    </w:p>
    <w:p>
      <w:r>
        <w:t>https://tuyensinh247.com/u/tanhan123.html</w:t>
      </w:r>
    </w:p>
    <w:p>
      <w:r>
        <w:t>https://tuyensinh247.com/u/trandoquynhnhu.html</w:t>
      </w:r>
    </w:p>
    <w:p>
      <w:r>
        <w:t>https://tuyensinh247.com/u/thangthang204.html</w:t>
      </w:r>
    </w:p>
    <w:p>
      <w:r>
        <w:t>https://tuyensinh247.com/u/maingoc536.html</w:t>
      </w:r>
    </w:p>
    <w:p>
      <w:r>
        <w:t>https://tuyensinh247.com/bai-giang-mien-phi-mon-dia-lop-10-fl266.html</w:t>
      </w:r>
    </w:p>
    <w:p>
      <w:r>
        <w:t>https://tuyensinh247.com/dia-li-10-thay-vu-hai-nam-k1646.html</w:t>
      </w:r>
    </w:p>
    <w:p>
      <w:r>
        <w:t>https://tuyensinh247.com/dia-li-10-thay-vu-hai-nam-k1646.html?view_free=1</w:t>
      </w:r>
    </w:p>
    <w:p>
      <w:r>
        <w:t>https://tuyensinh247.com/de-thi-hoc-ki-dia-li-10-co-loi-giai-chi-tiet-k1647.html</w:t>
      </w:r>
    </w:p>
    <w:p>
      <w:r>
        <w:t>https://tuyensinh247.com/de-thi-hoc-ki-dia-li-10-co-loi-giai-chi-tiet-k1647.html?view_free=1</w:t>
      </w:r>
    </w:p>
    <w:p>
      <w:r>
        <w:t>https://tuyensinh247.com/u/panhpoon_765.html</w:t>
      </w:r>
    </w:p>
    <w:p>
      <w:r>
        <w:t>https://tuyensinh247.com/u/minhngoc_2710.html</w:t>
      </w:r>
    </w:p>
    <w:p>
      <w:r>
        <w:t>https://tuyensinh247.com/combo-lop-10-c9.html?cat_id=7</w:t>
      </w:r>
    </w:p>
    <w:p>
      <w:r>
        <w:t>https://tuyensinh247.com/combo-tu-chon-c9.html</w:t>
      </w:r>
    </w:p>
    <w:p>
      <w:r>
        <w:t>https://tuyensinh247.com/thong-tin-combo-c199.html</w:t>
      </w:r>
    </w:p>
    <w:p>
      <w:r>
        <w:t>https://tuyensinh247.com/thong-tin-combo-c198.html</w:t>
      </w:r>
    </w:p>
    <w:p>
      <w:r>
        <w:t>https://tuyensinh247.com/thong-tin-combo-c197.html</w:t>
      </w:r>
    </w:p>
    <w:p>
      <w:r>
        <w:t>https://tuyensinh247.com/thong-tin-combo-c196.html</w:t>
      </w:r>
    </w:p>
    <w:p>
      <w:r>
        <w:t>https://tuyensinh247.com/thong-tin-combo-c195.html</w:t>
      </w:r>
    </w:p>
    <w:p>
      <w:r>
        <w:t>https://tuyensinh247.com/thong-tin-combo-c194.html</w:t>
      </w:r>
    </w:p>
    <w:p>
      <w:r>
        <w:t>https://tuyensinh247.com/bai-giang-mien-phi-mon-toan-lop-9-fl212.html</w:t>
      </w:r>
    </w:p>
    <w:p>
      <w:r>
        <w:t>https://tuyensinh247.com/nen-tang-toan-9-thay-nguyen-cao-cuong-k1648.html</w:t>
      </w:r>
    </w:p>
    <w:p>
      <w:r>
        <w:t>https://tuyensinh247.com/nen-tang-toan-9-thay-nguyen-cao-cuong-k1648.html?view_free=1</w:t>
      </w:r>
    </w:p>
    <w:p>
      <w:r>
        <w:t>https://tuyensinh247.com/luyen-thi-vao-lop-10-mon-toan-theo-chuyen-de-thay-nguyen-cao-cuong-k1649.html</w:t>
      </w:r>
    </w:p>
    <w:p>
      <w:r>
        <w:t>https://tuyensinh247.com/luyen-thi-vao-lop-10-mon-toan-theo-chuyen-de-thay-nguyen-cao-cuong-k1649.html?view_free=1</w:t>
      </w:r>
    </w:p>
    <w:p>
      <w:r>
        <w:t>https://tuyensinh247.com/luyen-thi-vao-lop-10-mon-toan-theo-chuyen-de-thay-do-van-bao-k1650.html</w:t>
      </w:r>
    </w:p>
    <w:p>
      <w:r>
        <w:t>https://tuyensinh247.com/giao-vien-do-van-bao-mon-toan-g36.html</w:t>
      </w:r>
    </w:p>
    <w:p>
      <w:r>
        <w:t>https://tuyensinh247.com/luyen-thi-vao-lop-10-mon-toan-theo-chuyen-de-thay-do-van-bao-k1650.html?view_free=1</w:t>
      </w:r>
    </w:p>
    <w:p>
      <w:r>
        <w:t>https://tuyensinh247.com/khoa-luyen-de-thi-vao-10-mon-toan-co-video-chua-thay-nguyen-cao-cuong-k1652.html</w:t>
      </w:r>
    </w:p>
    <w:p>
      <w:r>
        <w:t>https://tuyensinh247.com/khoa-luyen-de-thi-vao-10-mon-toan-co-video-chua-thay-nguyen-cao-cuong-k1652.html?view_free=1</w:t>
      </w:r>
    </w:p>
    <w:p>
      <w:r>
        <w:t>https://tuyensinh247.com/bo-20-de-minh-hoa-mon-toan-ung-dung-thuc-te-thi-vao-10-tp-hcm-2022-k1653.html</w:t>
      </w:r>
    </w:p>
    <w:p>
      <w:r>
        <w:t>https://tuyensinh247.com/giao-vien-pham-tuong-mon-toan-g49.html</w:t>
      </w:r>
    </w:p>
    <w:p>
      <w:r>
        <w:t>https://tuyensinh247.com/bo-20-de-minh-hoa-mon-toan-ung-dung-thuc-te-thi-vao-10-tp-hcm-2022-k1653.html?view_free=1</w:t>
      </w:r>
    </w:p>
    <w:p>
      <w:r>
        <w:t>https://tuyensinh247.com/88-de-thi-chinh-thuc-vao-10-mon-toan-nam-2021-2022-co-loi-giai-chi-tiet-k1837.html</w:t>
      </w:r>
    </w:p>
    <w:p>
      <w:r>
        <w:t>https://tuyensinh247.com/88-de-thi-chinh-thuc-vao-10-mon-toan-nam-2021-2022-co-loi-giai-chi-tiet-k1837.html?view_free=1</w:t>
      </w:r>
    </w:p>
    <w:p>
      <w:r>
        <w:t>https://tuyensinh247.com/s3-99-de-thi-chinh-thuc-vao-10-mon-toan-nam-2020-2022-co-loi-giai-chi-tiet-k1655.html</w:t>
      </w:r>
    </w:p>
    <w:p>
      <w:r>
        <w:t>https://tuyensinh247.com/s3-99-de-thi-chinh-thuc-vao-10-mon-toan-nam-2020-2022-co-loi-giai-chi-tiet-k1655.html?view_free=1</w:t>
      </w:r>
    </w:p>
    <w:p>
      <w:r>
        <w:t>https://tuyensinh247.com/102-de-thi-chinh-thuc-vao-10-mon-toan-co-loi-giai-chi-tiet-k1656.html</w:t>
      </w:r>
    </w:p>
    <w:p>
      <w:r>
        <w:t>https://tuyensinh247.com/102-de-thi-chinh-thuc-vao-10-mon-toan-co-loi-giai-chi-tiet-k1656.html?view_free=1</w:t>
      </w:r>
    </w:p>
    <w:p>
      <w:r>
        <w:t>https://tuyensinh247.com/luyen-thi-vao-lop-10-toan-chuyen-thay-luu-cong-dong-k1651.html</w:t>
      </w:r>
    </w:p>
    <w:p>
      <w:r>
        <w:t>https://tuyensinh247.com/giao-vien-luu-cong-dong-mon-toan-g58.html</w:t>
      </w:r>
    </w:p>
    <w:p>
      <w:r>
        <w:t>https://tuyensinh247.com/luyen-thi-vao-lop-10-toan-chuyen-thay-luu-cong-dong-k1651.html?view_free=1</w:t>
      </w:r>
    </w:p>
    <w:p>
      <w:r>
        <w:t>https://tuyensinh247.com/khoa-de-thi-hoc-ki-mon-toan-lop-9-co-loi-giai-chi-tiet-k1654.html</w:t>
      </w:r>
    </w:p>
    <w:p>
      <w:r>
        <w:t>https://tuyensinh247.com/khoa-de-thi-hoc-ki-mon-toan-lop-9-co-loi-giai-chi-tiet-k1654.html?view_free=1</w:t>
      </w:r>
    </w:p>
    <w:p>
      <w:r>
        <w:t>https://tuyensinh247.com/u/weare82.html</w:t>
      </w:r>
    </w:p>
    <w:p>
      <w:r>
        <w:t>https://tuyensinh247.com/u/tuyetnhingo1505.html</w:t>
      </w:r>
    </w:p>
    <w:p>
      <w:r>
        <w:t>https://tuyensinh247.com/u/tranngocchi.html</w:t>
      </w:r>
    </w:p>
    <w:p>
      <w:r>
        <w:t>https://tuyensinh247.com/u/minhvu2005.html</w:t>
      </w:r>
    </w:p>
    <w:p>
      <w:r>
        <w:t>https://tuyensinh247.com/u/0916213373.html</w:t>
      </w:r>
    </w:p>
    <w:p>
      <w:r>
        <w:t>https://tuyensinh247.com/u/dangvanh870.html</w:t>
      </w:r>
    </w:p>
    <w:p>
      <w:r>
        <w:t>https://tuyensinh247.com/u/tanphp.html</w:t>
      </w:r>
    </w:p>
    <w:p>
      <w:r>
        <w:t>https://tuyensinh247.com/u/phangiaphuc.html</w:t>
      </w:r>
    </w:p>
    <w:p>
      <w:r>
        <w:t>https://tuyensinh247.com/u/ngyenthuytrang.html</w:t>
      </w:r>
    </w:p>
    <w:p>
      <w:r>
        <w:t>https://tuyensinh247.com/u/nguyenthaonguyendinh.html</w:t>
      </w:r>
    </w:p>
    <w:p>
      <w:r>
        <w:t>https://tuyensinh247.com/u/nguyenanh750.html</w:t>
      </w:r>
    </w:p>
    <w:p>
      <w:r>
        <w:t>https://tuyensinh247.com/u/phngcnh.html</w:t>
      </w:r>
    </w:p>
    <w:p>
      <w:r>
        <w:t>https://tuyensinh247.com/u/anhnam2004.html</w:t>
      </w:r>
    </w:p>
    <w:p>
      <w:r>
        <w:t>https://tuyensinh247.com/u/huynhtram7804.html</w:t>
      </w:r>
    </w:p>
    <w:p>
      <w:r>
        <w:t>https://tuyensinh247.com/u/01205243506.html</w:t>
      </w:r>
    </w:p>
    <w:p>
      <w:r>
        <w:t>https://tuyensinh247.com/u/longbuivan.html</w:t>
      </w:r>
    </w:p>
    <w:p>
      <w:r>
        <w:t>https://tuyensinh247.com/u/handoannhi.html</w:t>
      </w:r>
    </w:p>
    <w:p>
      <w:r>
        <w:t>https://tuyensinh247.com/u/nguyendanguyennhi.html</w:t>
      </w:r>
    </w:p>
    <w:p>
      <w:r>
        <w:t>https://tuyensinh247.com/u/binnngao.html</w:t>
      </w:r>
    </w:p>
    <w:p>
      <w:r>
        <w:t>https://tuyensinh247.com/u/phamty572.html</w:t>
      </w:r>
    </w:p>
    <w:p>
      <w:r>
        <w:t>https://tuyensinh247.com/u/phongle650.html</w:t>
      </w:r>
    </w:p>
    <w:p>
      <w:r>
        <w:t>https://tuyensinh247.com/u/matlanh628.html</w:t>
      </w:r>
    </w:p>
    <w:p>
      <w:r>
        <w:t>https://tuyensinh247.com/u/nguyenvinhthanh841.html</w:t>
      </w:r>
    </w:p>
    <w:p>
      <w:r>
        <w:t>https://tuyensinh247.com/u/banhbao117.html</w:t>
      </w:r>
    </w:p>
    <w:p>
      <w:r>
        <w:t>https://tuyensinh247.com/u/ngocvi711.html</w:t>
      </w:r>
    </w:p>
    <w:p>
      <w:r>
        <w:t>https://tuyensinh247.com/u/datnguxi96.html</w:t>
      </w:r>
    </w:p>
    <w:p>
      <w:r>
        <w:t>https://tuyensinh247.com/u/nguyentrung876.html</w:t>
      </w:r>
    </w:p>
    <w:p>
      <w:r>
        <w:t>https://tuyensinh247.com/u/kerrytrang.html</w:t>
      </w:r>
    </w:p>
    <w:p>
      <w:r>
        <w:t>https://tuyensinh247.com/u/nguyenthoahau.html</w:t>
      </w:r>
    </w:p>
    <w:p>
      <w:r>
        <w:t>https://tuyensinh247.com/u/chunghuy9a5.html</w:t>
      </w:r>
    </w:p>
    <w:p>
      <w:r>
        <w:t>https://tuyensinh247.com/u/sonthihuyentran.html</w:t>
      </w:r>
    </w:p>
    <w:p>
      <w:r>
        <w:t>https://tuyensinh247.com/u/nguyenquockhanh513.html</w:t>
      </w:r>
    </w:p>
    <w:p>
      <w:r>
        <w:t>https://tuyensinh247.com/u/hangclover.html</w:t>
      </w:r>
    </w:p>
    <w:p>
      <w:r>
        <w:t>https://tuyensinh247.com/u/linhmoon845.html</w:t>
      </w:r>
    </w:p>
    <w:p>
      <w:r>
        <w:t>https://tuyensinh247.com/u/ngumali130.html</w:t>
      </w:r>
    </w:p>
    <w:p>
      <w:r>
        <w:t>https://tuyensinh247.com/u/hanhchiyennha.html</w:t>
      </w:r>
    </w:p>
    <w:p>
      <w:r>
        <w:t>https://tuyensinh247.com/u/levantu588.html</w:t>
      </w:r>
    </w:p>
    <w:p>
      <w:r>
        <w:t>https://tuyensinh247.com/u/hamy2378.html</w:t>
      </w:r>
    </w:p>
    <w:p>
      <w:r>
        <w:t>https://tuyensinh247.com/u/nguyenthaiduong200.html</w:t>
      </w:r>
    </w:p>
    <w:p>
      <w:r>
        <w:t>https://tuyensinh247.com/u/thanhquocnguyen.html</w:t>
      </w:r>
    </w:p>
    <w:p>
      <w:r>
        <w:t>https://tuyensinh247.com/u/demo0018.html</w:t>
      </w:r>
    </w:p>
    <w:p>
      <w:r>
        <w:t>https://tuyensinh247.com/u/hoaik6902.html</w:t>
      </w:r>
    </w:p>
    <w:p>
      <w:r>
        <w:t>https://tuyensinh247.com/u/hoangphuongthao954.html</w:t>
      </w:r>
    </w:p>
    <w:p>
      <w:r>
        <w:t>https://tuyensinh247.com/u/vekhuudai.html</w:t>
      </w:r>
    </w:p>
    <w:p>
      <w:r>
        <w:t>https://tuyensinh247.com/bai-giang-mien-phi-mon-tieng-anh-lop-9-fl213.html</w:t>
      </w:r>
    </w:p>
    <w:p>
      <w:r>
        <w:t>https://tuyensinh247.com/khoa-tieng-anh-lop-9-chuong-trinh-moi-co-quang-thi-hoan-k1667.html</w:t>
      </w:r>
    </w:p>
    <w:p>
      <w:r>
        <w:t>https://tuyensinh247.com/khoa-tieng-anh-lop-9-chuong-trinh-moi-co-quang-thi-hoan-k1667.html?view_free=1</w:t>
      </w:r>
    </w:p>
    <w:p>
      <w:r>
        <w:t>https://tuyensinh247.com/khoa-tieng-anh-lop-9-bam-sat-sgk-chuong-trinh-chuan-thay-nguyen-kim-long-k1670.html</w:t>
      </w:r>
    </w:p>
    <w:p>
      <w:r>
        <w:t>https://tuyensinh247.com/khoa-tieng-anh-lop-9-bam-sat-sgk-chuong-trinh-chuan-thay-nguyen-kim-long-k1670.html?view_free=1</w:t>
      </w:r>
    </w:p>
    <w:p>
      <w:r>
        <w:t>https://tuyensinh247.com/mon-tieng-anh-khoa-xoa-mu-lop-9-k1675.html</w:t>
      </w:r>
    </w:p>
    <w:p>
      <w:r>
        <w:t>https://tuyensinh247.com/mon-tieng-anh-khoa-xoa-mu-lop-9-k1675.html?view_free=1</w:t>
      </w:r>
    </w:p>
    <w:p>
      <w:r>
        <w:t>https://tuyensinh247.com/khoa-luyen-4-ky-nang-thi-vao-lop-10-mon-tieng-anh-chuong-trinh-moi-k1669.html</w:t>
      </w:r>
    </w:p>
    <w:p>
      <w:r>
        <w:t>https://tuyensinh247.com/khoa-luyen-4-ky-nang-thi-vao-lop-10-mon-tieng-anh-chuong-trinh-moi-k1669.html?view_free=1</w:t>
      </w:r>
    </w:p>
    <w:p>
      <w:r>
        <w:t>https://tuyensinh247.com/khoa-ngu-phap-tieng-anh-co-ban-va-nang-cao-lop-9-luyen-thi-vao-10-co-kieu-thi-thang-k1673.html</w:t>
      </w:r>
    </w:p>
    <w:p>
      <w:r>
        <w:t>https://tuyensinh247.com/khoa-ngu-phap-tieng-anh-co-ban-va-nang-cao-lop-9-luyen-thi-vao-10-co-kieu-thi-thang-k1673.html?view_free=1</w:t>
      </w:r>
    </w:p>
    <w:p>
      <w:r>
        <w:t>https://tuyensinh247.com/khoa-luyen-de-thi-thu-vao-lop-10-mon-anh-co-video-chua-co-hoan-k1668.html</w:t>
      </w:r>
    </w:p>
    <w:p>
      <w:r>
        <w:t>https://tuyensinh247.com/khoa-luyen-de-thi-thu-vao-lop-10-mon-anh-co-video-chua-co-hoan-k1668.html?view_free=1</w:t>
      </w:r>
    </w:p>
    <w:p>
      <w:r>
        <w:t>https://tuyensinh247.com/s3-khoa-40-de-thi-chinh-thuc-vao-10-mon-tieng-anh-nam-2021-2022-co-loi-giai-chi-tiet-k1838.html</w:t>
      </w:r>
    </w:p>
    <w:p>
      <w:r>
        <w:t>https://tuyensinh247.com/s3-khoa-40-de-thi-chinh-thuc-vao-10-mon-tieng-anh-nam-2021-2022-co-loi-giai-chi-tiet-k1838.html?view_free=1</w:t>
      </w:r>
    </w:p>
    <w:p>
      <w:r>
        <w:t>https://tuyensinh247.com/45-de-thi-chinh-thuc-vao-10-mon-anh-nam-2020-co-loi-giai-chi-tiet-k1679.html</w:t>
      </w:r>
    </w:p>
    <w:p>
      <w:r>
        <w:t>https://tuyensinh247.com/45-de-thi-chinh-thuc-vao-10-mon-anh-nam-2020-co-loi-giai-chi-tiet-k1679.html?view_free=1</w:t>
      </w:r>
    </w:p>
    <w:p>
      <w:r>
        <w:t>https://tuyensinh247.com/s4-co-lan-khoa-tong-on-ngu-phap-tieng-anh-9-vao-10-k1671.html</w:t>
      </w:r>
    </w:p>
    <w:p>
      <w:r>
        <w:t>https://tuyensinh247.com/giao-vien-nguyen-hoang-lan-mon-anh-g75.html</w:t>
      </w:r>
    </w:p>
    <w:p>
      <w:r>
        <w:t>https://tuyensinh247.com/s4-co-lan-khoa-tong-on-ngu-phap-tieng-anh-9-vao-10-k1671.html?view_free=1</w:t>
      </w:r>
    </w:p>
    <w:p>
      <w:r>
        <w:t>https://tuyensinh247.com/khoa-luyen-de-thi-nang-luc-a2-mon-tieng-anh-chuong-trinh-moi-co-quang-thi-hoan-k1672.html</w:t>
      </w:r>
    </w:p>
    <w:p>
      <w:r>
        <w:t>https://tuyensinh247.com/khoa-luyen-de-thi-nang-luc-a2-mon-tieng-anh-chuong-trinh-moi-co-quang-thi-hoan-k1672.html?view_free=1</w:t>
      </w:r>
    </w:p>
    <w:p>
      <w:r>
        <w:t>https://tuyensinh247.com/khoa-on-thi-hoc-ki-1-tieng-anh-lop-9-chuong-trinh-moi-co-nguyen-phuong-linh-k1676.html</w:t>
      </w:r>
    </w:p>
    <w:p>
      <w:r>
        <w:t>https://tuyensinh247.com/khoa-on-thi-hoc-ki-1-tieng-anh-lop-9-chuong-trinh-moi-co-nguyen-phuong-linh-k1676.html?view_free=1</w:t>
      </w:r>
    </w:p>
    <w:p>
      <w:r>
        <w:t>https://tuyensinh247.com/co-phuong-linh-khoa-on-he-tieng-anh-8-len-lop-9-k1677.html</w:t>
      </w:r>
    </w:p>
    <w:p>
      <w:r>
        <w:t>https://tuyensinh247.com/co-phuong-linh-khoa-on-he-tieng-anh-8-len-lop-9-k1677.html?view_free=1</w:t>
      </w:r>
    </w:p>
    <w:p>
      <w:r>
        <w:t>https://tuyensinh247.com/khoa-de-thi-HK-mon-anh-lop-9-chuong-trinh-moi-co-loi-giai-chi-tiet-k1678.html</w:t>
      </w:r>
    </w:p>
    <w:p>
      <w:r>
        <w:t>https://tuyensinh247.com/khoa-de-thi-HK-mon-anh-lop-9-chuong-trinh-moi-co-loi-giai-chi-tiet-k1678.html?view_free=1</w:t>
      </w:r>
    </w:p>
    <w:p>
      <w:r>
        <w:t>https://tuyensinh247.com/u/nhungpham18.html</w:t>
      </w:r>
    </w:p>
    <w:p>
      <w:r>
        <w:t>https://tuyensinh247.com/u/ninhthithuyduong.html</w:t>
      </w:r>
    </w:p>
    <w:p>
      <w:r>
        <w:t>https://tuyensinh247.com/u/hbhoavang.html</w:t>
      </w:r>
    </w:p>
    <w:p>
      <w:r>
        <w:t>https://tuyensinh247.com/u/tranphunguyen712.html</w:t>
      </w:r>
    </w:p>
    <w:p>
      <w:r>
        <w:t>https://tuyensinh247.com/u/khuele26.html</w:t>
      </w:r>
    </w:p>
    <w:p>
      <w:r>
        <w:t>https://tuyensinh247.com/u/nguyenthithuylinh2006.html</w:t>
      </w:r>
    </w:p>
    <w:p>
      <w:r>
        <w:t>https://tuyensinh247.com/u/trankhanhduy648.html</w:t>
      </w:r>
    </w:p>
    <w:p>
      <w:r>
        <w:t>https://tuyensinh247.com/u/phanthivinh.html</w:t>
      </w:r>
    </w:p>
    <w:p>
      <w:r>
        <w:t>https://tuyensinh247.com/u/duyennamthanh2003.html</w:t>
      </w:r>
    </w:p>
    <w:p>
      <w:r>
        <w:t>https://tuyensinh247.com/u/sinhdv.html</w:t>
      </w:r>
    </w:p>
    <w:p>
      <w:r>
        <w:t>https://tuyensinh247.com/u/volumet.html</w:t>
      </w:r>
    </w:p>
    <w:p>
      <w:r>
        <w:t>https://tuyensinh247.com/u/quanghuong632.html</w:t>
      </w:r>
    </w:p>
    <w:p>
      <w:r>
        <w:t>https://tuyensinh247.com/u/noname546123.html</w:t>
      </w:r>
    </w:p>
    <w:p>
      <w:r>
        <w:t>https://tuyensinh247.com/u/truongvantuan617.html</w:t>
      </w:r>
    </w:p>
    <w:p>
      <w:r>
        <w:t>https://tuyensinh247.com/u/anhphamvu.html</w:t>
      </w:r>
    </w:p>
    <w:p>
      <w:r>
        <w:t>https://tuyensinh247.com/u/dunghoang302.html</w:t>
      </w:r>
    </w:p>
    <w:p>
      <w:r>
        <w:t>https://tuyensinh247.com/u/haducanh2005.html</w:t>
      </w:r>
    </w:p>
    <w:p>
      <w:r>
        <w:t>https://tuyensinh247.com/u/haian632005.html</w:t>
      </w:r>
    </w:p>
    <w:p>
      <w:r>
        <w:t>https://tuyensinh247.com/u/yennguyenhoang195.html</w:t>
      </w:r>
    </w:p>
    <w:p>
      <w:r>
        <w:t>https://tuyensinh247.com/u/nguyenhuyminhquan.html</w:t>
      </w:r>
    </w:p>
    <w:p>
      <w:r>
        <w:t>https://tuyensinh247.com/u/huynhthu890.html</w:t>
      </w:r>
    </w:p>
    <w:p>
      <w:r>
        <w:t>https://tuyensinh247.com/u/quynhnhu2006.html</w:t>
      </w:r>
    </w:p>
    <w:p>
      <w:r>
        <w:t>https://tuyensinh247.com/u/trantrannhi2004.html</w:t>
      </w:r>
    </w:p>
    <w:p>
      <w:r>
        <w:t>https://tuyensinh247.com/u/vuongthanhtung.html</w:t>
      </w:r>
    </w:p>
    <w:p>
      <w:r>
        <w:t>https://tuyensinh247.com/u/hienthusacmau.html</w:t>
      </w:r>
    </w:p>
    <w:p>
      <w:r>
        <w:t>https://tuyensinh247.com/u/tabaongoc.html</w:t>
      </w:r>
    </w:p>
    <w:p>
      <w:r>
        <w:t>https://tuyensinh247.com/u/minhngocphuyen.html</w:t>
      </w:r>
    </w:p>
    <w:p>
      <w:r>
        <w:t>https://tuyensinh247.com/u/sangtac.html</w:t>
      </w:r>
    </w:p>
    <w:p>
      <w:r>
        <w:t>https://tuyensinh247.com/u/tranlamthienphong.html</w:t>
      </w:r>
    </w:p>
    <w:p>
      <w:r>
        <w:t>https://tuyensinh247.com/u/trankimthi.html</w:t>
      </w:r>
    </w:p>
    <w:p>
      <w:r>
        <w:t>https://tuyensinh247.com/u/hatakebmt.html</w:t>
      </w:r>
    </w:p>
    <w:p>
      <w:r>
        <w:t>https://tuyensinh247.com/u/letranganh829.html</w:t>
      </w:r>
    </w:p>
    <w:p>
      <w:r>
        <w:t>https://tuyensinh247.com/u/vanthaoduong.html</w:t>
      </w:r>
    </w:p>
    <w:p>
      <w:r>
        <w:t>https://tuyensinh247.com/u/quochung03.html</w:t>
      </w:r>
    </w:p>
    <w:p>
      <w:r>
        <w:t>https://tuyensinh247.com/u/phuchddl.html</w:t>
      </w:r>
    </w:p>
    <w:p>
      <w:r>
        <w:t>https://tuyensinh247.com/u/vutran778.html</w:t>
      </w:r>
    </w:p>
    <w:p>
      <w:r>
        <w:t>https://tuyensinh247.com/u/xuanhuong836.html</w:t>
      </w:r>
    </w:p>
    <w:p>
      <w:r>
        <w:t>https://tuyensinh247.com/bai-giang-mien-phi-mon-hoa-lop-9-fl240.html</w:t>
      </w:r>
    </w:p>
    <w:p>
      <w:r>
        <w:t>https://tuyensinh247.com/khoa-hoa-hoc-lop-9-thay-dang-xuan-chat-k1685.html</w:t>
      </w:r>
    </w:p>
    <w:p>
      <w:r>
        <w:t>https://tuyensinh247.com/khoa-hoa-hoc-lop-9-thay-dang-xuan-chat-k1685.html?view_free=1</w:t>
      </w:r>
    </w:p>
    <w:p>
      <w:r>
        <w:t>https://tuyensinh247.com/luyen-thi-vao-10-hoa-hoc-thay-dang-xuan-chat-k1839.html</w:t>
      </w:r>
    </w:p>
    <w:p>
      <w:r>
        <w:t>https://tuyensinh247.com/luyen-thi-vao-10-hoa-hoc-thay-dang-xuan-chat-k1839.html?view_free=1</w:t>
      </w:r>
    </w:p>
    <w:p>
      <w:r>
        <w:t>https://tuyensinh247.com/120-de-thi-vao-lop-10-chuyen-hoa-co-loi-giai-chi-tiet-k1688.html</w:t>
      </w:r>
    </w:p>
    <w:p>
      <w:r>
        <w:t>https://tuyensinh247.com/120-de-thi-vao-lop-10-chuyen-hoa-co-loi-giai-chi-tiet-k1688.html?view_free=1</w:t>
      </w:r>
    </w:p>
    <w:p>
      <w:r>
        <w:t>https://tuyensinh247.com/luyen-thi-vao-10-chuyen-hoa-thay-dang-xuan-chat-k1686.html</w:t>
      </w:r>
    </w:p>
    <w:p>
      <w:r>
        <w:t>https://tuyensinh247.com/luyen-thi-vao-10-chuyen-hoa-thay-dang-xuan-chat-k1686.html?view_free=1</w:t>
      </w:r>
    </w:p>
    <w:p>
      <w:r>
        <w:t>https://tuyensinh247.com/khoa-de-thi-hoc-ki-mon-hoa-lop-9-co-loi-giai-chi-tiet-k1687.html</w:t>
      </w:r>
    </w:p>
    <w:p>
      <w:r>
        <w:t>https://tuyensinh247.com/khoa-de-thi-hoc-ki-mon-hoa-lop-9-co-loi-giai-chi-tiet-k1687.html?view_free=1</w:t>
      </w:r>
    </w:p>
    <w:p>
      <w:r>
        <w:t>https://tuyensinh247.com/u/phanvanthanh2007.html</w:t>
      </w:r>
    </w:p>
    <w:p>
      <w:r>
        <w:t>https://tuyensinh247.com/u/trimui.html</w:t>
      </w:r>
    </w:p>
    <w:p>
      <w:r>
        <w:t>https://tuyensinh247.com/u/thuonghoang88.html</w:t>
      </w:r>
    </w:p>
    <w:p>
      <w:r>
        <w:t>https://tuyensinh247.com/u/nguyencute9a.html</w:t>
      </w:r>
    </w:p>
    <w:p>
      <w:r>
        <w:t>https://tuyensinh247.com/u/vohoangnhatthao1403.html</w:t>
      </w:r>
    </w:p>
    <w:p>
      <w:r>
        <w:t>https://tuyensinh247.com/u/hoangledung.html</w:t>
      </w:r>
    </w:p>
    <w:p>
      <w:r>
        <w:t>https://tuyensinh247.com/u/hangnguyen155.html</w:t>
      </w:r>
    </w:p>
    <w:p>
      <w:r>
        <w:t>https://tuyensinh247.com/u/nguyenhoangnhan1809.html</w:t>
      </w:r>
    </w:p>
    <w:p>
      <w:r>
        <w:t>https://tuyensinh247.com/u/kotoha.html</w:t>
      </w:r>
    </w:p>
    <w:p>
      <w:r>
        <w:t>https://tuyensinh247.com/u/nguyenthanhdat773.html</w:t>
      </w:r>
    </w:p>
    <w:p>
      <w:r>
        <w:t>https://tuyensinh247.com/u/01012004.html</w:t>
      </w:r>
    </w:p>
    <w:p>
      <w:r>
        <w:t>https://tuyensinh247.com/u/buianhquannghiadung.html</w:t>
      </w:r>
    </w:p>
    <w:p>
      <w:r>
        <w:t>https://tuyensinh247.com/u/longuyenanhtuan.html</w:t>
      </w:r>
    </w:p>
    <w:p>
      <w:r>
        <w:t>https://tuyensinh247.com/u/trungkien2004.html</w:t>
      </w:r>
    </w:p>
    <w:p>
      <w:r>
        <w:t>https://tuyensinh247.com/u/tavietanh.html</w:t>
      </w:r>
    </w:p>
    <w:p>
      <w:r>
        <w:t>https://tuyensinh247.com/u/khaisbuis.html</w:t>
      </w:r>
    </w:p>
    <w:p>
      <w:r>
        <w:t>https://tuyensinh247.com/u/duongmaihoa09022004.html</w:t>
      </w:r>
    </w:p>
    <w:p>
      <w:r>
        <w:t>https://tuyensinh247.com/u/manhcuong9d.html</w:t>
      </w:r>
    </w:p>
    <w:p>
      <w:r>
        <w:t>https://tuyensinh247.com/u/trinhdatnamthuong123.html</w:t>
      </w:r>
    </w:p>
    <w:p>
      <w:r>
        <w:t>https://tuyensinh247.com/u/phuongmy971.html</w:t>
      </w:r>
    </w:p>
    <w:p>
      <w:r>
        <w:t>https://tuyensinh247.com/u/giaphunguyen528.html</w:t>
      </w:r>
    </w:p>
    <w:p>
      <w:r>
        <w:t>https://tuyensinh247.com/u/maidoquynh.html</w:t>
      </w:r>
    </w:p>
    <w:p>
      <w:r>
        <w:t>https://tuyensinh247.com/u/sevenlove778.html</w:t>
      </w:r>
    </w:p>
    <w:p>
      <w:r>
        <w:t>https://tuyensinh247.com/u/nhi_army.html</w:t>
      </w:r>
    </w:p>
    <w:p>
      <w:r>
        <w:t>https://tuyensinh247.com/u/huyzk03.html</w:t>
      </w:r>
    </w:p>
    <w:p>
      <w:r>
        <w:t>https://tuyensinh247.com/u/armybts.html</w:t>
      </w:r>
    </w:p>
    <w:p>
      <w:r>
        <w:t>https://tuyensinh247.com/u/madridistaskymtp.html</w:t>
      </w:r>
    </w:p>
    <w:p>
      <w:r>
        <w:t>https://tuyensinh247.com/u/sangbui21112003.html</w:t>
      </w:r>
    </w:p>
    <w:p>
      <w:r>
        <w:t>https://tuyensinh247.com/u/thuhien2003.html</w:t>
      </w:r>
    </w:p>
    <w:p>
      <w:r>
        <w:t>https://tuyensinh247.com/u/hamchoihuy.html</w:t>
      </w:r>
    </w:p>
    <w:p>
      <w:r>
        <w:t>https://tuyensinh247.com/u/phamnguyen457.html</w:t>
      </w:r>
    </w:p>
    <w:p>
      <w:r>
        <w:t>https://tuyensinh247.com/u/vuxuanphong.html</w:t>
      </w:r>
    </w:p>
    <w:p>
      <w:r>
        <w:t>https://tuyensinh247.com/u/phanbao355.html</w:t>
      </w:r>
    </w:p>
    <w:p>
      <w:r>
        <w:t>https://tuyensinh247.com/u/Bap_bap31.html</w:t>
      </w:r>
    </w:p>
    <w:p>
      <w:r>
        <w:t>https://tuyensinh247.com/u/quyduong305.html</w:t>
      </w:r>
    </w:p>
    <w:p>
      <w:r>
        <w:t>https://tuyensinh247.com/u/huynguyen830.html</w:t>
      </w:r>
    </w:p>
    <w:p>
      <w:r>
        <w:t>https://tuyensinh247.com/u/Prolaethe.html</w:t>
      </w:r>
    </w:p>
    <w:p>
      <w:r>
        <w:t>https://tuyensinh247.com/bai-giang-mien-phi-mon-su-lop-9-fl270.html</w:t>
      </w:r>
    </w:p>
    <w:p>
      <w:r>
        <w:t>https://tuyensinh247.com/lich-su-9-co-ban-va-nang-cao-co-le-thi-thu-k1691.html</w:t>
      </w:r>
    </w:p>
    <w:p>
      <w:r>
        <w:t>https://tuyensinh247.com/lich-su-9-co-ban-va-nang-cao-co-le-thi-thu-k1691.html?view_free=1</w:t>
      </w:r>
    </w:p>
    <w:p>
      <w:r>
        <w:t>https://tuyensinh247.com/khoa-luyen-thi-9-vao-10-mon-lich-su-theo-van-de-co-le-thu-k1693.html</w:t>
      </w:r>
    </w:p>
    <w:p>
      <w:r>
        <w:t>https://tuyensinh247.com/khoa-luyen-thi-9-vao-10-mon-lich-su-theo-van-de-co-le-thu-k1693.html?view_free=1</w:t>
      </w:r>
    </w:p>
    <w:p>
      <w:r>
        <w:t>https://tuyensinh247.com/khoa-de-thi-hoc-ki-mon-lich-su-lop-9-co-loi-giai-chi-tiet-k1692.html</w:t>
      </w:r>
    </w:p>
    <w:p>
      <w:r>
        <w:t>https://tuyensinh247.com/khoa-de-thi-hoc-ki-mon-lich-su-lop-9-co-loi-giai-chi-tiet-k1692.html?view_free=1</w:t>
      </w:r>
    </w:p>
    <w:p>
      <w:r>
        <w:t>https://tuyensinh247.com/u/Edward.html</w:t>
      </w:r>
    </w:p>
    <w:p>
      <w:r>
        <w:t>https://tuyensinh247.com/u/Luongtheanh2004.html</w:t>
      </w:r>
    </w:p>
    <w:p>
      <w:r>
        <w:t>https://tuyensinh247.com/u/nguyenxuandien2004.html</w:t>
      </w:r>
    </w:p>
    <w:p>
      <w:r>
        <w:t>https://tuyensinh247.com/bai-giang-mien-phi-mon-van-lop-9-fl214.html</w:t>
      </w:r>
    </w:p>
    <w:p>
      <w:r>
        <w:t>https://tuyensinh247.com/nen-tang-ngu-van-9-co-nguyen-thu-hoa-k1666.html</w:t>
      </w:r>
    </w:p>
    <w:p>
      <w:r>
        <w:t>https://tuyensinh247.com/giao-vien-nguyen-thu-hoa-mon-van-g23.html</w:t>
      </w:r>
    </w:p>
    <w:p>
      <w:r>
        <w:t>https://tuyensinh247.com/nen-tang-ngu-van-9-co-nguyen-thu-hoa-k1666.html?view_free=1</w:t>
      </w:r>
    </w:p>
    <w:p>
      <w:r>
        <w:t>https://tuyensinh247.com/van-9-luyen-thi-vao-10-bang-so-do-tu-duy-k1665.html</w:t>
      </w:r>
    </w:p>
    <w:p>
      <w:r>
        <w:t>https://tuyensinh247.com/giao-vien-ta-minh-thuy-mon-van-g42.html</w:t>
      </w:r>
    </w:p>
    <w:p>
      <w:r>
        <w:t>https://tuyensinh247.com/van-9-luyen-thi-vao-10-bang-so-do-tu-duy-k1665.html?view_free=1</w:t>
      </w:r>
    </w:p>
    <w:p>
      <w:r>
        <w:t>https://tuyensinh247.com/luyen-de-thi-thu-vao-10-mon-ngu-van-co-video-chua-co-nguyen-thu-hoa-k1664.html</w:t>
      </w:r>
    </w:p>
    <w:p>
      <w:r>
        <w:t>https://tuyensinh247.com/luyen-de-thi-thu-vao-10-mon-ngu-van-co-video-chua-co-nguyen-thu-hoa-k1664.html?view_free=1</w:t>
      </w:r>
    </w:p>
    <w:p>
      <w:r>
        <w:t>https://tuyensinh247.com/88-de-thi-chinh-thuc-vao-10-mon-van-nam-2021-2022-co-loi-giai-chi-tiet-k1867.html</w:t>
      </w:r>
    </w:p>
    <w:p>
      <w:r>
        <w:t>https://tuyensinh247.com/88-de-thi-chinh-thuc-vao-10-mon-van-nam-2021-2022-co-loi-giai-chi-tiet-k1867.html?view_free=1</w:t>
      </w:r>
    </w:p>
    <w:p>
      <w:r>
        <w:t>https://tuyensinh247.com/99-de-thi-chinh-thuc-vao-10-mon-mon-ngu-van-nam-2020-2021-co-loi-giai-chi-tiet-k1660.html</w:t>
      </w:r>
    </w:p>
    <w:p>
      <w:r>
        <w:t>https://tuyensinh247.com/99-de-thi-chinh-thuc-vao-10-mon-mon-ngu-van-nam-2020-2021-co-loi-giai-chi-tiet-k1660.html?view_free=1</w:t>
      </w:r>
    </w:p>
    <w:p>
      <w:r>
        <w:t>https://tuyensinh247.com/102-de-thi-chinh-thuc-vao-10-mon-mon-ngu-van-nam-2019-2022-co-loi-giai-chi-tiet-k1659.html</w:t>
      </w:r>
    </w:p>
    <w:p>
      <w:r>
        <w:t>https://tuyensinh247.com/102-de-thi-chinh-thuc-vao-10-mon-mon-ngu-van-nam-2019-2022-co-loi-giai-chi-tiet-k1659.html?view_free=1</w:t>
      </w:r>
    </w:p>
    <w:p>
      <w:r>
        <w:t>https://tuyensinh247.com/on-tap-hk1-ngu-van-9-co-ta-minh-thuy-k1663.html</w:t>
      </w:r>
    </w:p>
    <w:p>
      <w:r>
        <w:t>https://tuyensinh247.com/on-tap-hk1-ngu-van-9-co-ta-minh-thuy-k1663.html?view_free=1</w:t>
      </w:r>
    </w:p>
    <w:p>
      <w:r>
        <w:t>https://tuyensinh247.com/on-tap-hk2-ngu-van-9-co-ta-minh-thuy-k1662.html</w:t>
      </w:r>
    </w:p>
    <w:p>
      <w:r>
        <w:t>https://tuyensinh247.com/on-tap-hk2-ngu-van-9-co-ta-minh-thuy-k1662.html?view_free=1</w:t>
      </w:r>
    </w:p>
    <w:p>
      <w:r>
        <w:t>https://tuyensinh247.com/khoa-de-thi-hoc-ki-mon-van-lop-9-co-loi-giai-chi-tiet-k1661.html</w:t>
      </w:r>
    </w:p>
    <w:p>
      <w:r>
        <w:t>https://tuyensinh247.com/khoa-de-thi-hoc-ki-mon-van-lop-9-co-loi-giai-chi-tiet-k1661.html?view_free=1</w:t>
      </w:r>
    </w:p>
    <w:p>
      <w:r>
        <w:t>https://tuyensinh247.com/u/phamdominhhieu.html</w:t>
      </w:r>
    </w:p>
    <w:p>
      <w:r>
        <w:t>https://tuyensinh247.com/u/nguyenducanh2512.html</w:t>
      </w:r>
    </w:p>
    <w:p>
      <w:r>
        <w:t>https://tuyensinh247.com/u/lemaihongngoc.html</w:t>
      </w:r>
    </w:p>
    <w:p>
      <w:r>
        <w:t>https://tuyensinh247.com/u/daothingan2020.html</w:t>
      </w:r>
    </w:p>
    <w:p>
      <w:r>
        <w:t>https://tuyensinh247.com/u/tuyettrinh1122.html</w:t>
      </w:r>
    </w:p>
    <w:p>
      <w:r>
        <w:t>https://tuyensinh247.com/u/_thatname103_.html</w:t>
      </w:r>
    </w:p>
    <w:p>
      <w:r>
        <w:t>https://tuyensinh247.com/u/hoanghieu1984.html</w:t>
      </w:r>
    </w:p>
    <w:p>
      <w:r>
        <w:t>https://tuyensinh247.com/u/phuongquach564.html</w:t>
      </w:r>
    </w:p>
    <w:p>
      <w:r>
        <w:t>https://tuyensinh247.com/u/tranhoa8a.html</w:t>
      </w:r>
    </w:p>
    <w:p>
      <w:r>
        <w:t>https://tuyensinh247.com/u/nhokluoi.html</w:t>
      </w:r>
    </w:p>
    <w:p>
      <w:r>
        <w:t>https://tuyensinh247.com/u/linhngaocan234.html</w:t>
      </w:r>
    </w:p>
    <w:p>
      <w:r>
        <w:t>https://tuyensinh247.com/u/nguyenhieuhoc.html</w:t>
      </w:r>
    </w:p>
    <w:p>
      <w:r>
        <w:t>https://tuyensinh247.com/u/minhduc_1309.html</w:t>
      </w:r>
    </w:p>
    <w:p>
      <w:r>
        <w:t>https://tuyensinh247.com/u/hangkien.html</w:t>
      </w:r>
    </w:p>
    <w:p>
      <w:r>
        <w:t>https://tuyensinh247.com/u/huuan2372005.html</w:t>
      </w:r>
    </w:p>
    <w:p>
      <w:r>
        <w:t>https://tuyensinh247.com/u/phamhaphuong2005.html</w:t>
      </w:r>
    </w:p>
    <w:p>
      <w:r>
        <w:t>https://tuyensinh247.com/u/duytrandinh.html</w:t>
      </w:r>
    </w:p>
    <w:p>
      <w:r>
        <w:t>https://tuyensinh247.com/u/khoihuynh469.html</w:t>
      </w:r>
    </w:p>
    <w:p>
      <w:r>
        <w:t>https://tuyensinh247.com/u/hodacminhquan7747.html</w:t>
      </w:r>
    </w:p>
    <w:p>
      <w:r>
        <w:t>https://tuyensinh247.com/u/nhi1312.html</w:t>
      </w:r>
    </w:p>
    <w:p>
      <w:r>
        <w:t>https://tuyensinh247.com/u/phamduchai30.html</w:t>
      </w:r>
    </w:p>
    <w:p>
      <w:r>
        <w:t>https://tuyensinh247.com/u/thuyduong1234.html</w:t>
      </w:r>
    </w:p>
    <w:p>
      <w:r>
        <w:t>https://tuyensinh247.com/u/thoitrangmainam.html</w:t>
      </w:r>
    </w:p>
    <w:p>
      <w:r>
        <w:t>https://tuyensinh247.com/u/vuthithuytrang229.html</w:t>
      </w:r>
    </w:p>
    <w:p>
      <w:r>
        <w:t>https://tuyensinh247.com/u/nguyenhaianh2018.html</w:t>
      </w:r>
    </w:p>
    <w:p>
      <w:r>
        <w:t>https://tuyensinh247.com/u/lapnguyen959.html</w:t>
      </w:r>
    </w:p>
    <w:p>
      <w:r>
        <w:t>https://tuyensinh247.com/u/thanhtamvuthutb.html</w:t>
      </w:r>
    </w:p>
    <w:p>
      <w:r>
        <w:t>https://tuyensinh247.com/u/phuongloan123.html</w:t>
      </w:r>
    </w:p>
    <w:p>
      <w:r>
        <w:t>https://tuyensinh247.com/u/luuthanhgiangsg.html</w:t>
      </w:r>
    </w:p>
    <w:p>
      <w:r>
        <w:t>https://tuyensinh247.com/u/danganh863.html</w:t>
      </w:r>
    </w:p>
    <w:p>
      <w:r>
        <w:t>https://tuyensinh247.com/u/minhnguyen447.html</w:t>
      </w:r>
    </w:p>
    <w:p>
      <w:r>
        <w:t>https://tuyensinh247.com/u/mythitran.html</w:t>
      </w:r>
    </w:p>
    <w:p>
      <w:r>
        <w:t>https://tuyensinh247.com/u/canhle473.html</w:t>
      </w:r>
    </w:p>
    <w:p>
      <w:r>
        <w:t>https://tuyensinh247.com/bai-giang-mien-phi-mon-li-lop-9-fl211.html</w:t>
      </w:r>
    </w:p>
    <w:p>
      <w:r>
        <w:t>https://tuyensinh247.com/phuong-phap-hoc-tot-vat-li-9-co-nguyen-loan-k1680.html</w:t>
      </w:r>
    </w:p>
    <w:p>
      <w:r>
        <w:t>https://tuyensinh247.com/phuong-phap-hoc-tot-vat-li-9-co-nguyen-loan-k1680.html?view_free=1</w:t>
      </w:r>
    </w:p>
    <w:p>
      <w:r>
        <w:t>https://tuyensinh247.com/thay-nguyen-the-vinh-khoa-vat-li-9-co-ban-va-nang-cao-k1681.html</w:t>
      </w:r>
    </w:p>
    <w:p>
      <w:r>
        <w:t>https://tuyensinh247.com/giao-vien-nguyen-the-vinh-g71.html</w:t>
      </w:r>
    </w:p>
    <w:p>
      <w:r>
        <w:t>https://tuyensinh247.com/thay-nguyen-the-vinh-khoa-vat-li-9-co-ban-va-nang-cao-k1681.html?view_free=1</w:t>
      </w:r>
    </w:p>
    <w:p>
      <w:r>
        <w:t>https://tuyensinh247.com/khoa-luyen-de-thi-thu-vao-10-mon-vat-li-co-video-chua-co-nguyen-thi-loan-k1682.html</w:t>
      </w:r>
    </w:p>
    <w:p>
      <w:r>
        <w:t>https://tuyensinh247.com/khoa-luyen-de-thi-thu-vao-10-mon-vat-li-co-video-chua-co-nguyen-thi-loan-k1682.html?view_free=1</w:t>
      </w:r>
    </w:p>
    <w:p>
      <w:r>
        <w:t>https://tuyensinh247.com/50-de-thi-chinh-thuc-vao-10-mon-vat-li-he-chuyen-co-loi-giai-chi-tiet-k1683.html</w:t>
      </w:r>
    </w:p>
    <w:p>
      <w:r>
        <w:t>https://tuyensinh247.com/50-de-thi-chinh-thuc-vao-10-mon-vat-li-he-chuyen-co-loi-giai-chi-tiet-k1683.html?view_free=1</w:t>
      </w:r>
    </w:p>
    <w:p>
      <w:r>
        <w:t>https://tuyensinh247.com/luyen-thi-vao-10-chuyen-li-thay-nguyen-the-vinh-k1851.html</w:t>
      </w:r>
    </w:p>
    <w:p>
      <w:r>
        <w:t>https://tuyensinh247.com/luyen-thi-vao-10-chuyen-li-thay-nguyen-the-vinh-k1851.html?view_free=1</w:t>
      </w:r>
    </w:p>
    <w:p>
      <w:r>
        <w:t>https://tuyensinh247.com/khoa-de-thi-hoc-ki-mon-vat-li-9-co-loi-giai-chi-tiet-k1684.html</w:t>
      </w:r>
    </w:p>
    <w:p>
      <w:r>
        <w:t>https://tuyensinh247.com/khoa-de-thi-hoc-ki-mon-vat-li-9-co-loi-giai-chi-tiet-k1684.html?view_free=1</w:t>
      </w:r>
    </w:p>
    <w:p>
      <w:r>
        <w:t>https://tuyensinh247.com/u/dtmnhtpt.html</w:t>
      </w:r>
    </w:p>
    <w:p>
      <w:r>
        <w:t>https://tuyensinh247.com/u/vinhkhang1812.html</w:t>
      </w:r>
    </w:p>
    <w:p>
      <w:r>
        <w:t>https://tuyensinh247.com/u/thanhdieu822.html</w:t>
      </w:r>
    </w:p>
    <w:p>
      <w:r>
        <w:t>https://tuyensinh247.com/u/ngansc.html</w:t>
      </w:r>
    </w:p>
    <w:p>
      <w:r>
        <w:t>https://tuyensinh247.com/u/khongcamxuc639.html</w:t>
      </w:r>
    </w:p>
    <w:p>
      <w:r>
        <w:t>https://tuyensinh247.com/u/ngotrongdung.html</w:t>
      </w:r>
    </w:p>
    <w:p>
      <w:r>
        <w:t>https://tuyensinh247.com/u/vuongducminh.html</w:t>
      </w:r>
    </w:p>
    <w:p>
      <w:r>
        <w:t>https://tuyensinh247.com/u/thaovy0206.html</w:t>
      </w:r>
    </w:p>
    <w:p>
      <w:r>
        <w:t>https://tuyensinh247.com/u/thangdo675.html</w:t>
      </w:r>
    </w:p>
    <w:p>
      <w:r>
        <w:t>https://tuyensinh247.com/u/bongchuyenvietnam.html</w:t>
      </w:r>
    </w:p>
    <w:p>
      <w:r>
        <w:t>https://tuyensinh247.com/u/thuquynh2005.html</w:t>
      </w:r>
    </w:p>
    <w:p>
      <w:r>
        <w:t>https://tuyensinh247.com/u/vuhothaolinh23052005.html</w:t>
      </w:r>
    </w:p>
    <w:p>
      <w:r>
        <w:t>https://tuyensinh247.com/u/HUYHOANGQ7.html</w:t>
      </w:r>
    </w:p>
    <w:p>
      <w:r>
        <w:t>https://tuyensinh247.com/u/tuanto2022.html</w:t>
      </w:r>
    </w:p>
    <w:p>
      <w:r>
        <w:t>https://tuyensinh247.com/u/daonguyenngocaanh.html</w:t>
      </w:r>
    </w:p>
    <w:p>
      <w:r>
        <w:t>https://tuyensinh247.com/u/tranthutrang0204.html</w:t>
      </w:r>
    </w:p>
    <w:p>
      <w:r>
        <w:t>https://tuyensinh247.com/u/tuyensinh247huy.html</w:t>
      </w:r>
    </w:p>
    <w:p>
      <w:r>
        <w:t>https://tuyensinh247.com/u/nguyentan720.html</w:t>
      </w:r>
    </w:p>
    <w:p>
      <w:r>
        <w:t>https://tuyensinh247.com/u/huynhtram2004.html</w:t>
      </w:r>
    </w:p>
    <w:p>
      <w:r>
        <w:t>https://tuyensinh247.com/u/thaingankg.html</w:t>
      </w:r>
    </w:p>
    <w:p>
      <w:r>
        <w:t>https://tuyensinh247.com/u/trangdao614.html</w:t>
      </w:r>
    </w:p>
    <w:p>
      <w:r>
        <w:t>https://tuyensinh247.com/u/phamquynhanh830.html</w:t>
      </w:r>
    </w:p>
    <w:p>
      <w:r>
        <w:t>https://tuyensinh247.com/u/nguyensinh2016.html</w:t>
      </w:r>
    </w:p>
    <w:p>
      <w:r>
        <w:t>https://tuyensinh247.com/u/longfc9cd.html</w:t>
      </w:r>
    </w:p>
    <w:p>
      <w:r>
        <w:t>https://tuyensinh247.com/u/tranthaivinh88.html</w:t>
      </w:r>
    </w:p>
    <w:p>
      <w:r>
        <w:t>https://tuyensinh247.com/bai-giang-mien-phi-mon-sinh-lop-9-fl280.html</w:t>
      </w:r>
    </w:p>
    <w:p>
      <w:r>
        <w:t>https://tuyensinh247.com/sinh-hoc-9-co-ban-va-nang-cao-thay-nguyen-duc-hai-k1689.html</w:t>
      </w:r>
    </w:p>
    <w:p>
      <w:r>
        <w:t>https://tuyensinh247.com/sinh-hoc-9-co-ban-va-nang-cao-thay-nguyen-duc-hai-k1689.html?view_free=1</w:t>
      </w:r>
    </w:p>
    <w:p>
      <w:r>
        <w:t>https://tuyensinh247.com/khoa-de-thi-hoc-ki-mon-sinh-lop-9-co-loi-giai-chi-tiet-k1690.html</w:t>
      </w:r>
    </w:p>
    <w:p>
      <w:r>
        <w:t>https://tuyensinh247.com/khoa-de-thi-hoc-ki-mon-sinh-lop-9-co-loi-giai-chi-tiet-k1690.html?view_free=1</w:t>
      </w:r>
    </w:p>
    <w:p>
      <w:r>
        <w:t>https://tuyensinh247.com/u/hohuynhtenmy.html</w:t>
      </w:r>
    </w:p>
    <w:p>
      <w:r>
        <w:t>https://tuyensinh247.com/u/phuongngoc123.html</w:t>
      </w:r>
    </w:p>
    <w:p>
      <w:r>
        <w:t>https://tuyensinh247.com/u/dungxuki.html</w:t>
      </w:r>
    </w:p>
    <w:p>
      <w:r>
        <w:t>https://tuyensinh247.com/u/vonguyenthinh03102004.html</w:t>
      </w:r>
    </w:p>
    <w:p>
      <w:r>
        <w:t>https://tuyensinh247.com/u/AzkloveNhi.html</w:t>
      </w:r>
    </w:p>
    <w:p>
      <w:r>
        <w:t>https://tuyensinh247.com/bai-giang-mien-phi-mon-dia-lop-9-fl301.html</w:t>
      </w:r>
    </w:p>
    <w:p>
      <w:r>
        <w:t>https://tuyensinh247.com/dia-li-lop-9-co-ban-va-nang-cao-co-do-thi-thanh-nga-k1694.html</w:t>
      </w:r>
    </w:p>
    <w:p>
      <w:r>
        <w:t>https://tuyensinh247.com/giao-vien-do-thi-thanh-nga-mon-dia-g62.html</w:t>
      </w:r>
    </w:p>
    <w:p>
      <w:r>
        <w:t>https://tuyensinh247.com/dia-li-lop-9-co-ban-va-nang-cao-co-do-thi-thanh-nga-k1694.html?view_free=1</w:t>
      </w:r>
    </w:p>
    <w:p>
      <w:r>
        <w:t>https://tuyensinh247.com/khoa-de-thi-hoc-ki-mon-dia-li-lop-9-co-loi-giai-chi-tiet-k1695.html</w:t>
      </w:r>
    </w:p>
    <w:p>
      <w:r>
        <w:t>https://tuyensinh247.com/khoa-de-thi-hoc-ki-mon-dia-li-lop-9-co-loi-giai-chi-tiet-k1695.html?view_free=1</w:t>
      </w:r>
    </w:p>
    <w:p>
      <w:r>
        <w:t>https://tuyensinh247.com/u/trieuhuyy.html</w:t>
      </w:r>
    </w:p>
    <w:p>
      <w:r>
        <w:t>https://tuyensinh247.com/u/vannhat19062004.html</w:t>
      </w:r>
    </w:p>
    <w:p>
      <w:r>
        <w:t>https://tuyensinh247.com/combo-lop-9-c10.html?cat_id=8</w:t>
      </w:r>
    </w:p>
    <w:p>
      <w:r>
        <w:t>https://tuyensinh247.com/combo-lop-9-c10.html?cat_id=9</w:t>
      </w:r>
    </w:p>
    <w:p>
      <w:r>
        <w:t>https://tuyensinh247.com/combo-tu-chon-c10.html</w:t>
      </w:r>
    </w:p>
    <w:p>
      <w:r>
        <w:t>https://tuyensinh247.com/thong-tin-combo-c151.html</w:t>
      </w:r>
    </w:p>
    <w:p>
      <w:r>
        <w:t>https://tuyensinh247.com/thong-tin-combo-c158.html</w:t>
      </w:r>
    </w:p>
    <w:p>
      <w:r>
        <w:t>https://tuyensinh247.com/khoa-huong-dan-cach-lam-dang-bai-viet-luan-tieng-anh-co-kieu-thi-thang-k1674.html</w:t>
      </w:r>
    </w:p>
    <w:p>
      <w:r>
        <w:t>https://tuyensinh247.com/ngu-van-8-on-tap-he-co-vu-ha-k1699.html</w:t>
      </w:r>
    </w:p>
    <w:p>
      <w:r>
        <w:t>https://tuyensinh247.com/thong-tin-combo-c156.html</w:t>
      </w:r>
    </w:p>
    <w:p>
      <w:r>
        <w:t>https://tuyensinh247.com/thong-tin-combo-c159.html</w:t>
      </w:r>
    </w:p>
    <w:p>
      <w:r>
        <w:t>https://tuyensinh247.com/thong-tin-combo-c155.html</w:t>
      </w:r>
    </w:p>
    <w:p>
      <w:r>
        <w:t>https://tuyensinh247.com/thong-tin-combo-c157.html</w:t>
      </w:r>
    </w:p>
    <w:p>
      <w:r>
        <w:t>https://tuyensinh247.com/thong-tin-combo-c154.html</w:t>
      </w:r>
    </w:p>
    <w:p>
      <w:r>
        <w:t>https://tuyensinh247.com/bai-giang-mien-phi-mon-toan-lop-9-fl212.html?year=2023</w:t>
      </w:r>
    </w:p>
    <w:p>
      <w:r>
        <w:t>https://tuyensinh247.com/nen-tang-toan-9-thay-nguyen-cao-cuong-k2047.html</w:t>
      </w:r>
    </w:p>
    <w:p>
      <w:r>
        <w:t>https://tuyensinh247.com/nen-tang-toan-9-thay-nguyen-cao-cuong-k2047.html?view_free=1</w:t>
      </w:r>
    </w:p>
    <w:p>
      <w:r>
        <w:t>https://tuyensinh247.com/khoa-de-thi-hoc-ki-mon-toan-lop-9-co-loi-giai-chi-tiet-k2041.html</w:t>
      </w:r>
    </w:p>
    <w:p>
      <w:r>
        <w:t>https://tuyensinh247.com/khoa-de-thi-hoc-ki-mon-toan-lop-9-co-loi-giai-chi-tiet-k2041.html?view_free=1</w:t>
      </w:r>
    </w:p>
    <w:p>
      <w:r>
        <w:t>https://tuyensinh247.com/bai-giang-mien-phi-mon-tieng-anh-lop-9-fl213.html?year=2023</w:t>
      </w:r>
    </w:p>
    <w:p>
      <w:r>
        <w:t>https://tuyensinh247.com/khoa-tieng-anh-lop-9-chuong-trinh-moi-co-quang-thi-hoan-k2057.html</w:t>
      </w:r>
    </w:p>
    <w:p>
      <w:r>
        <w:t>https://tuyensinh247.com/khoa-tieng-anh-lop-9-chuong-trinh-moi-co-quang-thi-hoan-k2057.html?view_free=1</w:t>
      </w:r>
    </w:p>
    <w:p>
      <w:r>
        <w:t>https://tuyensinh247.com/khoa-tieng-anh-lop-9-bam-sat-sgk-chuong-trinh-chuan-thay-nguyen-kim-long-k2058.html</w:t>
      </w:r>
    </w:p>
    <w:p>
      <w:r>
        <w:t>https://tuyensinh247.com/khoa-tieng-anh-lop-9-bam-sat-sgk-chuong-trinh-chuan-thay-nguyen-kim-long-k2058.html?view_free=1</w:t>
      </w:r>
    </w:p>
    <w:p>
      <w:r>
        <w:t>https://tuyensinh247.com/mon-tieng-anh-khoa-xoa-mu-lop-9-k2169.html</w:t>
      </w:r>
    </w:p>
    <w:p>
      <w:r>
        <w:t>https://tuyensinh247.com/mon-tieng-anh-khoa-xoa-mu-lop-9-k2169.html?view_free=1</w:t>
      </w:r>
    </w:p>
    <w:p>
      <w:r>
        <w:t>https://tuyensinh247.com/khoa-luyen-de-thi-nang-luc-a2-mon-tieng-anh-chuong-trinh-moi-co-quang-thi-hoan-k2065.html</w:t>
      </w:r>
    </w:p>
    <w:p>
      <w:r>
        <w:t>https://tuyensinh247.com/khoa-luyen-de-thi-nang-luc-a2-mon-tieng-anh-chuong-trinh-moi-co-quang-thi-hoan-k2065.html?view_free=1</w:t>
      </w:r>
    </w:p>
    <w:p>
      <w:r>
        <w:t>https://tuyensinh247.com/khoa-on-thi-hoc-ki-1-tieng-anh-lop-9-chuong-trinh-moi-co-nguyen-phuong-linh-k2066.html</w:t>
      </w:r>
    </w:p>
    <w:p>
      <w:r>
        <w:t>https://tuyensinh247.com/khoa-on-thi-hoc-ki-1-tieng-anh-lop-9-chuong-trinh-moi-co-nguyen-phuong-linh-k2066.html?view_free=1</w:t>
      </w:r>
    </w:p>
    <w:p>
      <w:r>
        <w:t>https://tuyensinh247.com/co-phuong-linh-khoa-on-he-tieng-anh-8-len-lop-9-k2067.html</w:t>
      </w:r>
    </w:p>
    <w:p>
      <w:r>
        <w:t>https://tuyensinh247.com/co-phuong-linh-khoa-on-he-tieng-anh-8-len-lop-9-k2067.html?view_free=1</w:t>
      </w:r>
    </w:p>
    <w:p>
      <w:r>
        <w:t>https://tuyensinh247.com/khoa-de-thi-HK-mon-anh-lop-9-chuong-trinh-moi-co-loi-giai-chi-tiet-k2068.html</w:t>
      </w:r>
    </w:p>
    <w:p>
      <w:r>
        <w:t>https://tuyensinh247.com/khoa-de-thi-HK-mon-anh-lop-9-chuong-trinh-moi-co-loi-giai-chi-tiet-k2068.html?view_free=1</w:t>
      </w:r>
    </w:p>
    <w:p>
      <w:r>
        <w:t>https://tuyensinh247.com/bai-giang-mien-phi-mon-hoa-lop-9-fl240.html?year=2023</w:t>
      </w:r>
    </w:p>
    <w:p>
      <w:r>
        <w:t>https://tuyensinh247.com/khoa-hoa-hoc-lop-9-thay-dang-xuan-chat-k2075.html</w:t>
      </w:r>
    </w:p>
    <w:p>
      <w:r>
        <w:t>https://tuyensinh247.com/khoa-hoa-hoc-lop-9-thay-dang-xuan-chat-k2075.html?view_free=1</w:t>
      </w:r>
    </w:p>
    <w:p>
      <w:r>
        <w:t>https://tuyensinh247.com/khoa-de-thi-hoc-ki-mon-hoa-lop-9-co-loi-giai-chi-tiet-k2078.html</w:t>
      </w:r>
    </w:p>
    <w:p>
      <w:r>
        <w:t>https://tuyensinh247.com/khoa-de-thi-hoc-ki-mon-hoa-lop-9-co-loi-giai-chi-tiet-k2078.html?view_free=1</w:t>
      </w:r>
    </w:p>
    <w:p>
      <w:r>
        <w:t>https://tuyensinh247.com/bai-giang-mien-phi-mon-su-lop-9-fl270.html?year=2023</w:t>
      </w:r>
    </w:p>
    <w:p>
      <w:r>
        <w:t>https://tuyensinh247.com/lich-su-9-co-ban-va-nang-cao-co-le-thi-thu-k2082.html</w:t>
      </w:r>
    </w:p>
    <w:p>
      <w:r>
        <w:t>https://tuyensinh247.com/lich-su-9-co-ban-va-nang-cao-co-le-thi-thu-k2082.html?view_free=1</w:t>
      </w:r>
    </w:p>
    <w:p>
      <w:r>
        <w:t>https://tuyensinh247.com/khoa-de-thi-hoc-ki-mon-lich-su-lop-9-co-loi-giai-chi-tiet-k2084.html</w:t>
      </w:r>
    </w:p>
    <w:p>
      <w:r>
        <w:t>https://tuyensinh247.com/khoa-de-thi-hoc-ki-mon-lich-su-lop-9-co-loi-giai-chi-tiet-k2084.html?view_free=1</w:t>
      </w:r>
    </w:p>
    <w:p>
      <w:r>
        <w:t>https://tuyensinh247.com/bai-giang-mien-phi-mon-van-lop-9-fl214.html?year=2023</w:t>
      </w:r>
    </w:p>
    <w:p>
      <w:r>
        <w:t>https://tuyensinh247.com/nen-tang-ngu-van-9-co-nguyen-thu-hoa-k2048.html</w:t>
      </w:r>
    </w:p>
    <w:p>
      <w:r>
        <w:t>https://tuyensinh247.com/nen-tang-ngu-van-9-co-nguyen-thu-hoa-k2048.html?view_free=1</w:t>
      </w:r>
    </w:p>
    <w:p>
      <w:r>
        <w:t>https://tuyensinh247.com/van-9-luyen-thi-vao-10-bang-so-do-tu-duy-co-ta-minh-thuy-k2049.html</w:t>
      </w:r>
    </w:p>
    <w:p>
      <w:r>
        <w:t>https://tuyensinh247.com/van-9-luyen-thi-vao-10-bang-so-do-tu-duy-co-ta-minh-thuy-k2049.html?view_free=1</w:t>
      </w:r>
    </w:p>
    <w:p>
      <w:r>
        <w:t>https://tuyensinh247.com/on-tap-hk1-ngu-van-9-co-ta-minh-thuy-k2051.html</w:t>
      </w:r>
    </w:p>
    <w:p>
      <w:r>
        <w:t>https://tuyensinh247.com/on-tap-hk1-ngu-van-9-co-ta-minh-thuy-k2051.html?view_free=1</w:t>
      </w:r>
    </w:p>
    <w:p>
      <w:r>
        <w:t>https://tuyensinh247.com/on-tap-hk2-ngu-van-9-co-ta-minh-thuy-k2052.html</w:t>
      </w:r>
    </w:p>
    <w:p>
      <w:r>
        <w:t>https://tuyensinh247.com/on-tap-hk2-ngu-van-9-co-ta-minh-thuy-k2052.html?view_free=1</w:t>
      </w:r>
    </w:p>
    <w:p>
      <w:r>
        <w:t>https://tuyensinh247.com/khoa-de-thi-hoc-ki-mon-van-lop-9-co-loi-giai-chi-tiet-k2053.html</w:t>
      </w:r>
    </w:p>
    <w:p>
      <w:r>
        <w:t>https://tuyensinh247.com/khoa-de-thi-hoc-ki-mon-van-lop-9-co-loi-giai-chi-tiet-k2053.html?view_free=1</w:t>
      </w:r>
    </w:p>
    <w:p>
      <w:r>
        <w:t>https://tuyensinh247.com/bai-giang-mien-phi-mon-li-lop-9-fl211.html?year=2023</w:t>
      </w:r>
    </w:p>
    <w:p>
      <w:r>
        <w:t>https://tuyensinh247.com/phuong-phap-hoc-tot-vat-li-9-co-nguyen-loan-k2069.html</w:t>
      </w:r>
    </w:p>
    <w:p>
      <w:r>
        <w:t>https://tuyensinh247.com/phuong-phap-hoc-tot-vat-li-9-co-nguyen-loan-k2069.html?view_free=1</w:t>
      </w:r>
    </w:p>
    <w:p>
      <w:r>
        <w:t>https://tuyensinh247.com/thay-nguyen-the-vinh-khoa-vat-li-9-co-ban-va-nang-cao-k2070.html</w:t>
      </w:r>
    </w:p>
    <w:p>
      <w:r>
        <w:t>https://tuyensinh247.com/thay-nguyen-the-vinh-khoa-vat-li-9-co-ban-va-nang-cao-k2070.html?view_free=1</w:t>
      </w:r>
    </w:p>
    <w:p>
      <w:r>
        <w:t>https://tuyensinh247.com/khoa-de-thi-hoc-ki-mon-vat-li-9-co-loi-giai-chi-tiet-k2074.html</w:t>
      </w:r>
    </w:p>
    <w:p>
      <w:r>
        <w:t>https://tuyensinh247.com/khoa-de-thi-hoc-ki-mon-vat-li-9-co-loi-giai-chi-tiet-k2074.html?view_free=1</w:t>
      </w:r>
    </w:p>
    <w:p>
      <w:r>
        <w:t>https://tuyensinh247.com/bai-giang-mien-phi-mon-sinh-lop-9-fl280.html?year=2023</w:t>
      </w:r>
    </w:p>
    <w:p>
      <w:r>
        <w:t>https://tuyensinh247.com/sinh-hoc-9-co-ban-va-nang-cao-thay-nguyen-duc-hai-k2080.html</w:t>
      </w:r>
    </w:p>
    <w:p>
      <w:r>
        <w:t>https://tuyensinh247.com/sinh-hoc-9-co-ban-va-nang-cao-thay-nguyen-duc-hai-k2080.html?view_free=1</w:t>
      </w:r>
    </w:p>
    <w:p>
      <w:r>
        <w:t>https://tuyensinh247.com/khoa-de-thi-hoc-ki-mon-sinh-lop-9-co-loi-giai-chi-tiet-k2081.html</w:t>
      </w:r>
    </w:p>
    <w:p>
      <w:r>
        <w:t>https://tuyensinh247.com/khoa-de-thi-hoc-ki-mon-sinh-lop-9-co-loi-giai-chi-tiet-k2081.html?view_free=1</w:t>
      </w:r>
    </w:p>
    <w:p>
      <w:r>
        <w:t>https://tuyensinh247.com/bai-giang-mien-phi-mon-dia-lop-9-fl301.html?year=2023</w:t>
      </w:r>
    </w:p>
    <w:p>
      <w:r>
        <w:t>https://tuyensinh247.com/dia-li-lop-9-co-ban-va-nang-cao-co-do-thi-thanh-nga-k2085.html</w:t>
      </w:r>
    </w:p>
    <w:p>
      <w:r>
        <w:t>https://tuyensinh247.com/dia-li-lop-9-co-ban-va-nang-cao-co-do-thi-thanh-nga-k2085.html?view_free=1</w:t>
      </w:r>
    </w:p>
    <w:p>
      <w:r>
        <w:t>https://tuyensinh247.com/khoa-de-thi-hoc-ki-mon-dia-li-lop-9-co-loi-giai-chi-tiet-k2086.html</w:t>
      </w:r>
    </w:p>
    <w:p>
      <w:r>
        <w:t>https://tuyensinh247.com/khoa-de-thi-hoc-ki-mon-dia-li-lop-9-co-loi-giai-chi-tiet-k2086.html?view_free=1</w:t>
      </w:r>
    </w:p>
    <w:p>
      <w:r>
        <w:t>https://tuyensinh247.com/thong-tin-combo-c271.html</w:t>
      </w:r>
    </w:p>
    <w:p>
      <w:r>
        <w:t>https://tuyensinh247.com/102-de-thi-chinh-thuc-vao-10-mon-toan-co-loi-giai-chi-tiet-k2038.html</w:t>
      </w:r>
    </w:p>
    <w:p>
      <w:r>
        <w:t>https://tuyensinh247.com/s3-99-de-thi-chinh-thuc-vao-10-mon-toan-nam-2020-2023-co-loi-giai-chi-tiet-k2039.html</w:t>
      </w:r>
    </w:p>
    <w:p>
      <w:r>
        <w:t>https://tuyensinh247.com/88-de-thi-chinh-thuc-vao-10-mon-toan-nam-2021-2023-co-loi-giai-chi-tiet-k2040.html</w:t>
      </w:r>
    </w:p>
    <w:p>
      <w:r>
        <w:t>https://tuyensinh247.com/bo-20-de-minh-hoa-mon-toan-ung-dung-thuc-te-thi-vao-10-tp-hcm-2023-k2042.html</w:t>
      </w:r>
    </w:p>
    <w:p>
      <w:r>
        <w:t>https://tuyensinh247.com/khoa-luyen-de-thi-vao-10-mon-toan-co-video-chua-thay-nguyen-cao-cuong-k2043.html</w:t>
      </w:r>
    </w:p>
    <w:p>
      <w:r>
        <w:t>https://tuyensinh247.com/luyen-thi-vao-lop-10-toan-chuyen-thay-luu-cong-dong-k2044.html</w:t>
      </w:r>
    </w:p>
    <w:p>
      <w:r>
        <w:t>https://tuyensinh247.com/luyen-thi-vao-lop-10-mon-toan-theo-chuyen-de-thay-do-van-bao-k2045.html</w:t>
      </w:r>
    </w:p>
    <w:p>
      <w:r>
        <w:t>https://tuyensinh247.com/luyen-thi-vao-lop-10-mon-toan-theo-chuyen-de-thay-nguyen-cao-cuong-k2046.html</w:t>
      </w:r>
    </w:p>
    <w:p>
      <w:r>
        <w:t>https://tuyensinh247.com/luyen-de-thi-thu-vao-10-mon-ngu-van-co-video-chua-co-nguyen-thu-hoa-k2050.html</w:t>
      </w:r>
    </w:p>
    <w:p>
      <w:r>
        <w:t>https://tuyensinh247.com/88-de-thi-chinh-thuc-vao-10-mon-van-nam-2021-2023-co-loi-giai-chi-tiet-k2055.html</w:t>
      </w:r>
    </w:p>
    <w:p>
      <w:r>
        <w:t>https://tuyensinh247.com/99-de-thi-chinh-thuc-vao-10-mon-mon-ngu-van-nam-2020-2021-co-loi-giai-chi-tiet-k2056.html</w:t>
      </w:r>
    </w:p>
    <w:p>
      <w:r>
        <w:t>https://tuyensinh247.com/khoa-luyen-4-ky-nang-thi-vao-lop-10-mon-tieng-anh-chuong-trinh-moi-k2059.html</w:t>
      </w:r>
    </w:p>
    <w:p>
      <w:r>
        <w:t>https://tuyensinh247.com/khoa-ngu-phap-tieng-anh-co-ban-va-nang-cao-lop-9-luyen-thi-vao-10-co-kieu-thi-thang-k2060.html</w:t>
      </w:r>
    </w:p>
    <w:p>
      <w:r>
        <w:t>https://tuyensinh247.com/khoa-luyen-de-thi-thu-vao-lop-10-mon-anh-co-video-chua-co-hoan-k2061.html</w:t>
      </w:r>
    </w:p>
    <w:p>
      <w:r>
        <w:t>https://tuyensinh247.com/s3-khoa-40-de-thi-chinh-thuc-vao-10-mon-tieng-anh-nam-2021-2023-co-loi-giai-chi-tiet-k2062.html</w:t>
      </w:r>
    </w:p>
    <w:p>
      <w:r>
        <w:t>https://tuyensinh247.com/45-de-thi-chinh-thuc-vao-10-mon-anh-nam-2020-co-loi-giai-chi-tiet-k2063.html</w:t>
      </w:r>
    </w:p>
    <w:p>
      <w:r>
        <w:t>https://tuyensinh247.com/s4-co-lan-khoa-tong-on-ngu-phap-tieng-anh-9-vao-10-k2064.html</w:t>
      </w:r>
    </w:p>
    <w:p>
      <w:r>
        <w:t>https://tuyensinh247.com/luyen-thi-vao-10-chuyen-li-thay-nguyen-the-vinh-k2071.html</w:t>
      </w:r>
    </w:p>
    <w:p>
      <w:r>
        <w:t>https://tuyensinh247.com/khoa-luyen-de-thi-thu-vao-10-mon-vat-li-co-video-chua-co-nguyen-thi-loan-k2072.html</w:t>
      </w:r>
    </w:p>
    <w:p>
      <w:r>
        <w:t>https://tuyensinh247.com/50-de-thi-chinh-thuc-vao-10-mon-vat-li-he-chuyen-co-loi-giai-chi-tiet-k2073.html</w:t>
      </w:r>
    </w:p>
    <w:p>
      <w:r>
        <w:t>https://tuyensinh247.com/luyen-thi-vao-10-hoa-hoc-thay-dang-xuan-chat-k2076.html</w:t>
      </w:r>
    </w:p>
    <w:p>
      <w:r>
        <w:t>https://tuyensinh247.com/luyen-thi-vao-10-chuyen-hoa-thay-dang-xuan-chat-k2077.html</w:t>
      </w:r>
    </w:p>
    <w:p>
      <w:r>
        <w:t>https://tuyensinh247.com/60-de-thi-vao-lop-10-chuyen-hoa-co-loi-giai-chi-tiet-k2079.html</w:t>
      </w:r>
    </w:p>
    <w:p>
      <w:r>
        <w:t>https://tuyensinh247.com/khoa-luyen-thi-9-vao-10-mon-lich-su-theo-van-de-co-le-thu-k2083.html</w:t>
      </w:r>
    </w:p>
    <w:p>
      <w:r>
        <w:t>https://tuyensinh247.com/thong-tin-combo-c276.html</w:t>
      </w:r>
    </w:p>
    <w:p>
      <w:r>
        <w:t>https://tuyensinh247.com/thong-tin-combo-c273.html</w:t>
      </w:r>
    </w:p>
    <w:p>
      <w:r>
        <w:t>https://tuyensinh247.com/thong-tin-combo-c270.html</w:t>
      </w:r>
    </w:p>
    <w:p>
      <w:r>
        <w:t>https://tuyensinh247.com/thong-tin-combo-c274.html</w:t>
      </w:r>
    </w:p>
    <w:p>
      <w:r>
        <w:t>https://tuyensinh247.com/thong-tin-combo-c272.html</w:t>
      </w:r>
    </w:p>
    <w:p>
      <w:r>
        <w:t>https://tuyensinh247.com/thong-tin-combo-c275.html</w:t>
      </w:r>
    </w:p>
    <w:p>
      <w:r>
        <w:t>https://tuyensinh247.com/bai-giang-mien-phi-mon-toan-lop-8-fl234.html</w:t>
      </w:r>
    </w:p>
    <w:p>
      <w:r>
        <w:t>https://tuyensinh247.com/toan-8-thay-do-van-bao-k1696.html</w:t>
      </w:r>
    </w:p>
    <w:p>
      <w:r>
        <w:t>https://tuyensinh247.com/toan-8-thay-do-van-bao-k1696.html?view_free=1</w:t>
      </w:r>
    </w:p>
    <w:p>
      <w:r>
        <w:t>https://tuyensinh247.com/toan-8-nang-cao-thay-bui-duy-vinh-k1863.html</w:t>
      </w:r>
    </w:p>
    <w:p>
      <w:r>
        <w:t>https://tuyensinh247.com/giao-vien-thay-bui-duy-vinh-g95.html</w:t>
      </w:r>
    </w:p>
    <w:p>
      <w:r>
        <w:t>https://tuyensinh247.com/toan-8-nang-cao-thay-bui-duy-vinh-k1863.html?view_free=1</w:t>
      </w:r>
    </w:p>
    <w:p>
      <w:r>
        <w:t>https://tuyensinh247.com/de-thi-hoc-ki-mon-toan-8-co-loi-giai-chi-tiet-k1698.html</w:t>
      </w:r>
    </w:p>
    <w:p>
      <w:r>
        <w:t>https://tuyensinh247.com/de-thi-hoc-ki-mon-toan-8-co-loi-giai-chi-tiet-k1698.html?view_free=1</w:t>
      </w:r>
    </w:p>
    <w:p>
      <w:r>
        <w:t>https://tuyensinh247.com/on-tap-hk1-toan-8-thay-do-van-bao-k1697.html</w:t>
      </w:r>
    </w:p>
    <w:p>
      <w:r>
        <w:t>https://tuyensinh247.com/on-tap-hk1-toan-8-thay-do-van-bao-k1697.html?view_free=1</w:t>
      </w:r>
    </w:p>
    <w:p>
      <w:r>
        <w:t>https://tuyensinh247.com/u/toducanh2008.html</w:t>
      </w:r>
    </w:p>
    <w:p>
      <w:r>
        <w:t>https://tuyensinh247.com/u/hongphucdongthap.html</w:t>
      </w:r>
    </w:p>
    <w:p>
      <w:r>
        <w:t>https://tuyensinh247.com/u/phuongthaohoka.html</w:t>
      </w:r>
    </w:p>
    <w:p>
      <w:r>
        <w:t>https://tuyensinh247.com/u/ngocmai05112006.html</w:t>
      </w:r>
    </w:p>
    <w:p>
      <w:r>
        <w:t>https://tuyensinh247.com/u/vien789.html</w:t>
      </w:r>
    </w:p>
    <w:p>
      <w:r>
        <w:t>https://tuyensinh247.com/u/tanbui06.html</w:t>
      </w:r>
    </w:p>
    <w:p>
      <w:r>
        <w:t>https://tuyensinh247.com/u/tramdien.html</w:t>
      </w:r>
    </w:p>
    <w:p>
      <w:r>
        <w:t>https://tuyensinh247.com/u/nguyenphuongtrang2006.html</w:t>
      </w:r>
    </w:p>
    <w:p>
      <w:r>
        <w:t>https://tuyensinh247.com/u/caoducanh2k6.html</w:t>
      </w:r>
    </w:p>
    <w:p>
      <w:r>
        <w:t>https://tuyensinh247.com/u/dieplinhkanna1234.html</w:t>
      </w:r>
    </w:p>
    <w:p>
      <w:r>
        <w:t>https://tuyensinh247.com/u/minhphuc2006.html</w:t>
      </w:r>
    </w:p>
    <w:p>
      <w:r>
        <w:t>https://tuyensinh247.com/u/nguyentranbaophuoc.html</w:t>
      </w:r>
    </w:p>
    <w:p>
      <w:r>
        <w:t>https://tuyensinh247.com/u/ngocvt012.html</w:t>
      </w:r>
    </w:p>
    <w:p>
      <w:r>
        <w:t>https://tuyensinh247.com/u/JessicaJR.html</w:t>
      </w:r>
    </w:p>
    <w:p>
      <w:r>
        <w:t>https://tuyensinh247.com/u/hongquyen12345678.html</w:t>
      </w:r>
    </w:p>
    <w:p>
      <w:r>
        <w:t>https://tuyensinh247.com/u/hopbuitan.html</w:t>
      </w:r>
    </w:p>
    <w:p>
      <w:r>
        <w:t>https://tuyensinh247.com/u/dauminhnga.html</w:t>
      </w:r>
    </w:p>
    <w:p>
      <w:r>
        <w:t>https://tuyensinh247.com/u/mituot740.html</w:t>
      </w:r>
    </w:p>
    <w:p>
      <w:r>
        <w:t>https://tuyensinh247.com/u/hoaithu741.html</w:t>
      </w:r>
    </w:p>
    <w:p>
      <w:r>
        <w:t>https://tuyensinh247.com/u/nguyenminhduc8.html</w:t>
      </w:r>
    </w:p>
    <w:p>
      <w:r>
        <w:t>https://tuyensinh247.com/u/petraguaix.html</w:t>
      </w:r>
    </w:p>
    <w:p>
      <w:r>
        <w:t>https://tuyensinh247.com/u/nguyenhanhnguyenhanh.html</w:t>
      </w:r>
    </w:p>
    <w:p>
      <w:r>
        <w:t>https://tuyensinh247.com/u/phamthikimhuong.html</w:t>
      </w:r>
    </w:p>
    <w:p>
      <w:r>
        <w:t>https://tuyensinh247.com/u/tranygthinhu.html</w:t>
      </w:r>
    </w:p>
    <w:p>
      <w:r>
        <w:t>https://tuyensinh247.com/u/hoangthibichhue.html</w:t>
      </w:r>
    </w:p>
    <w:p>
      <w:r>
        <w:t>https://tuyensinh247.com/u/manhchung1.html</w:t>
      </w:r>
    </w:p>
    <w:p>
      <w:r>
        <w:t>https://tuyensinh247.com/u/phamdangduonglop8a1.html</w:t>
      </w:r>
    </w:p>
    <w:p>
      <w:r>
        <w:t>https://tuyensinh247.com/u/nhatlinh68.html</w:t>
      </w:r>
    </w:p>
    <w:p>
      <w:r>
        <w:t>https://tuyensinh247.com/u/hongngoc2k4.html</w:t>
      </w:r>
    </w:p>
    <w:p>
      <w:r>
        <w:t>https://tuyensinh247.com/u/dsa.cong.html</w:t>
      </w:r>
    </w:p>
    <w:p>
      <w:r>
        <w:t>https://tuyensinh247.com/u/phamlongnhat917.html</w:t>
      </w:r>
    </w:p>
    <w:p>
      <w:r>
        <w:t>https://tuyensinh247.com/u/buithikhanhlinhpbtn.html</w:t>
      </w:r>
    </w:p>
    <w:p>
      <w:r>
        <w:t>https://tuyensinh247.com/u/nguyenminhngoc8a8b8c.html</w:t>
      </w:r>
    </w:p>
    <w:p>
      <w:r>
        <w:t>https://tuyensinh247.com/u/tranghuyenphung.html</w:t>
      </w:r>
    </w:p>
    <w:p>
      <w:r>
        <w:t>https://tuyensinh247.com/u/dongoctuanduy.html</w:t>
      </w:r>
    </w:p>
    <w:p>
      <w:r>
        <w:t>https://tuyensinh247.com/u/quetoidoluong.html</w:t>
      </w:r>
    </w:p>
    <w:p>
      <w:r>
        <w:t>https://tuyensinh247.com/u/tanlethanh.html</w:t>
      </w:r>
    </w:p>
    <w:p>
      <w:r>
        <w:t>https://tuyensinh247.com/bai-giang-mien-phi-mon-anh-lop-8-fl269.html</w:t>
      </w:r>
    </w:p>
    <w:p>
      <w:r>
        <w:t>https://tuyensinh247.com/tieng-anh-8-co-quang-thi-hoan-k1702.html</w:t>
      </w:r>
    </w:p>
    <w:p>
      <w:r>
        <w:t>https://tuyensinh247.com/tieng-anh-8-co-quang-thi-hoan-k1702.html?view_free=1</w:t>
      </w:r>
    </w:p>
    <w:p>
      <w:r>
        <w:t>https://tuyensinh247.com/de-thi-HK-mon-anh-lop-8-co-loi-giai-chi-tiet-k1704.html</w:t>
      </w:r>
    </w:p>
    <w:p>
      <w:r>
        <w:t>https://tuyensinh247.com/de-thi-HK-mon-anh-lop-8-co-loi-giai-chi-tiet-k1704.html?view_free=1</w:t>
      </w:r>
    </w:p>
    <w:p>
      <w:r>
        <w:t>https://tuyensinh247.com/u/khavuazingspeed.html</w:t>
      </w:r>
    </w:p>
    <w:p>
      <w:r>
        <w:t>https://tuyensinh247.com/u/hoanganh07122008.html</w:t>
      </w:r>
    </w:p>
    <w:p>
      <w:r>
        <w:t>https://tuyensinh247.com/u/lecongly.html</w:t>
      </w:r>
    </w:p>
    <w:p>
      <w:r>
        <w:t>https://tuyensinh247.com/u/nguyenthilanh943.html</w:t>
      </w:r>
    </w:p>
    <w:p>
      <w:r>
        <w:t>https://tuyensinh247.com/u/thaiphuonganh.html</w:t>
      </w:r>
    </w:p>
    <w:p>
      <w:r>
        <w:t>https://tuyensinh247.com/u/khaithu11.html</w:t>
      </w:r>
    </w:p>
    <w:p>
      <w:r>
        <w:t>https://tuyensinh247.com/u/viethung24042007.html</w:t>
      </w:r>
    </w:p>
    <w:p>
      <w:r>
        <w:t>https://tuyensinh247.com/u/buingoclan3110.html</w:t>
      </w:r>
    </w:p>
    <w:p>
      <w:r>
        <w:t>https://tuyensinh247.com/u/nguyentiendung207.html</w:t>
      </w:r>
    </w:p>
    <w:p>
      <w:r>
        <w:t>https://tuyensinh247.com/u/giabao122007.html</w:t>
      </w:r>
    </w:p>
    <w:p>
      <w:r>
        <w:t>https://tuyensinh247.com/u/tranghoang35.html</w:t>
      </w:r>
    </w:p>
    <w:p>
      <w:r>
        <w:t>https://tuyensinh247.com/u/truonghuyen12.html</w:t>
      </w:r>
    </w:p>
    <w:p>
      <w:r>
        <w:t>https://tuyensinh247.com/u/dinhngockhanh2020.html</w:t>
      </w:r>
    </w:p>
    <w:p>
      <w:r>
        <w:t>https://tuyensinh247.com/u/thieuminh831.html</w:t>
      </w:r>
    </w:p>
    <w:p>
      <w:r>
        <w:t>https://tuyensinh247.com/u/anhthu401.html</w:t>
      </w:r>
    </w:p>
    <w:p>
      <w:r>
        <w:t>https://tuyensinh247.com/u/vuducthanh249.html</w:t>
      </w:r>
    </w:p>
    <w:p>
      <w:r>
        <w:t>https://tuyensinh247.com/u/kieugiang748.html</w:t>
      </w:r>
    </w:p>
    <w:p>
      <w:r>
        <w:t>https://tuyensinh247.com/u/minh2tue.html</w:t>
      </w:r>
    </w:p>
    <w:p>
      <w:r>
        <w:t>https://tuyensinh247.com/u/nguyenphucloctho.html</w:t>
      </w:r>
    </w:p>
    <w:p>
      <w:r>
        <w:t>https://tuyensinh247.com/u/tm5196612.html</w:t>
      </w:r>
    </w:p>
    <w:p>
      <w:r>
        <w:t>https://tuyensinh247.com/u/sonheungmin45102006.html</w:t>
      </w:r>
    </w:p>
    <w:p>
      <w:r>
        <w:t>https://tuyensinh247.com/u/hoangleminh370.html</w:t>
      </w:r>
    </w:p>
    <w:p>
      <w:r>
        <w:t>https://tuyensinh247.com/u/nguyenmaiphuong2006.html</w:t>
      </w:r>
    </w:p>
    <w:p>
      <w:r>
        <w:t>https://tuyensinh247.com/bai-giang-mien-phi-mon-hoa-lop-8-fl236.html</w:t>
      </w:r>
    </w:p>
    <w:p>
      <w:r>
        <w:t>https://tuyensinh247.com/hoa-hoc-8-thay-dang-xuan-chat-k1708.html</w:t>
      </w:r>
    </w:p>
    <w:p>
      <w:r>
        <w:t>https://tuyensinh247.com/hoa-hoc-8-thay-dang-xuan-chat-k1708.html?view_free=1</w:t>
      </w:r>
    </w:p>
    <w:p>
      <w:r>
        <w:t>https://tuyensinh247.com/khoa-de-thi-hoc-ki-mon-hoa-lop-8-co-loi-giai-chi-tiet-k1709.html</w:t>
      </w:r>
    </w:p>
    <w:p>
      <w:r>
        <w:t>https://tuyensinh247.com/khoa-de-thi-hoc-ki-mon-hoa-lop-8-co-loi-giai-chi-tiet-k1709.html?view_free=1</w:t>
      </w:r>
    </w:p>
    <w:p>
      <w:r>
        <w:t>https://tuyensinh247.com/u/thilieudoan.html</w:t>
      </w:r>
    </w:p>
    <w:p>
      <w:r>
        <w:t>https://tuyensinh247.com/u/ngochantx.html</w:t>
      </w:r>
    </w:p>
    <w:p>
      <w:r>
        <w:t>https://tuyensinh247.com/u/quangthuong1412.html</w:t>
      </w:r>
    </w:p>
    <w:p>
      <w:r>
        <w:t>https://tuyensinh247.com/u/griseldahieu.html</w:t>
      </w:r>
    </w:p>
    <w:p>
      <w:r>
        <w:t>https://tuyensinh247.com/u/nhatanh2006.html</w:t>
      </w:r>
    </w:p>
    <w:p>
      <w:r>
        <w:t>https://tuyensinh247.com/u/baongannguyen469.html</w:t>
      </w:r>
    </w:p>
    <w:p>
      <w:r>
        <w:t>https://tuyensinh247.com/u/nguyenthuhuyenlc79.html</w:t>
      </w:r>
    </w:p>
    <w:p>
      <w:r>
        <w:t>https://tuyensinh247.com/u/thanhnguyen1007.html</w:t>
      </w:r>
    </w:p>
    <w:p>
      <w:r>
        <w:t>https://tuyensinh247.com/u/phong1901.html</w:t>
      </w:r>
    </w:p>
    <w:p>
      <w:r>
        <w:t>https://tuyensinh247.com/u/hienlinhgiathuy.html</w:t>
      </w:r>
    </w:p>
    <w:p>
      <w:r>
        <w:t>https://tuyensinh247.com/u/duyanhkhoi.html</w:t>
      </w:r>
    </w:p>
    <w:p>
      <w:r>
        <w:t>https://tuyensinh247.com/u/thoa12345678.html</w:t>
      </w:r>
    </w:p>
    <w:p>
      <w:r>
        <w:t>https://tuyensinh247.com/u/phamtueminh.html</w:t>
      </w:r>
    </w:p>
    <w:p>
      <w:r>
        <w:t>https://tuyensinh247.com/u/duonghoanganhymhy.html</w:t>
      </w:r>
    </w:p>
    <w:p>
      <w:r>
        <w:t>https://tuyensinh247.com/u/hieu2007.html</w:t>
      </w:r>
    </w:p>
    <w:p>
      <w:r>
        <w:t>https://tuyensinh247.com/u/maibakhanh.html</w:t>
      </w:r>
    </w:p>
    <w:p>
      <w:r>
        <w:t>https://tuyensinh247.com/u/0948651390.html</w:t>
      </w:r>
    </w:p>
    <w:p>
      <w:r>
        <w:t>https://tuyensinh247.com/u/nhatanh28102006.html</w:t>
      </w:r>
    </w:p>
    <w:p>
      <w:r>
        <w:t>https://tuyensinh247.com/u/chugiakhanh2006.html</w:t>
      </w:r>
    </w:p>
    <w:p>
      <w:r>
        <w:t>https://tuyensinh247.com/u/thanhthaonguyen123.html</w:t>
      </w:r>
    </w:p>
    <w:p>
      <w:r>
        <w:t>https://tuyensinh247.com/u/doanvuhuy.html</w:t>
      </w:r>
    </w:p>
    <w:p>
      <w:r>
        <w:t>https://tuyensinh247.com/u/taman356.html</w:t>
      </w:r>
    </w:p>
    <w:p>
      <w:r>
        <w:t>https://tuyensinh247.com/u/lethuhuyenrubik.html</w:t>
      </w:r>
    </w:p>
    <w:p>
      <w:r>
        <w:t>https://tuyensinh247.com/u/phuckhang586.html</w:t>
      </w:r>
    </w:p>
    <w:p>
      <w:r>
        <w:t>https://tuyensinh247.com/u/thuylinhxenhdep.html</w:t>
      </w:r>
    </w:p>
    <w:p>
      <w:r>
        <w:t>https://tuyensinh247.com/u/nguyenduc1234.html</w:t>
      </w:r>
    </w:p>
    <w:p>
      <w:r>
        <w:t>https://tuyensinh247.com/u/huahoangkimphuc3705.html</w:t>
      </w:r>
    </w:p>
    <w:p>
      <w:r>
        <w:t>https://tuyensinh247.com/u/nguyendaibeo.html</w:t>
      </w:r>
    </w:p>
    <w:p>
      <w:r>
        <w:t>https://tuyensinh247.com/u/300369.html</w:t>
      </w:r>
    </w:p>
    <w:p>
      <w:r>
        <w:t>https://tuyensinh247.com/u/nhocwin.html</w:t>
      </w:r>
    </w:p>
    <w:p>
      <w:r>
        <w:t>https://tuyensinh247.com/u/nhatnguyenhuu.html</w:t>
      </w:r>
    </w:p>
    <w:p>
      <w:r>
        <w:t>https://tuyensinh247.com/bai-giang-mien-phi-mon-dia-lop-8-fl302.html</w:t>
      </w:r>
    </w:p>
    <w:p>
      <w:r>
        <w:t>https://tuyensinh247.com/dia-li-8-thay-vu-hai-nam-k1716.html</w:t>
      </w:r>
    </w:p>
    <w:p>
      <w:r>
        <w:t>https://tuyensinh247.com/dia-li-8-thay-vu-hai-nam-k1716.html?view_free=1</w:t>
      </w:r>
    </w:p>
    <w:p>
      <w:r>
        <w:t>https://tuyensinh247.com/de-thi-hoc-ki-dia-li-8-co-loi-giai-chi-tiet-k1717.html</w:t>
      </w:r>
    </w:p>
    <w:p>
      <w:r>
        <w:t>https://tuyensinh247.com/de-thi-hoc-ki-dia-li-8-co-loi-giai-chi-tiet-k1717.html?view_free=1</w:t>
      </w:r>
    </w:p>
    <w:p>
      <w:r>
        <w:t>https://tuyensinh247.com/u/quocanhle8950.html</w:t>
      </w:r>
    </w:p>
    <w:p>
      <w:r>
        <w:t>https://tuyensinh247.com/u/ngocmai2005.html</w:t>
      </w:r>
    </w:p>
    <w:p>
      <w:r>
        <w:t>https://tuyensinh247.com/bai-giang-mien-phi-mon-van-lop-8-fl235.html</w:t>
      </w:r>
    </w:p>
    <w:p>
      <w:r>
        <w:t>https://tuyensinh247.com/ngu-van-8-co-dinh-thi-thuy-hang-k1701.html</w:t>
      </w:r>
    </w:p>
    <w:p>
      <w:r>
        <w:t>https://tuyensinh247.com/giao-vien-dinh-thi-thuy-hang-mon-van-g38.html</w:t>
      </w:r>
    </w:p>
    <w:p>
      <w:r>
        <w:t>https://tuyensinh247.com/ngu-van-8-co-dinh-thi-thuy-hang-k1701.html?view_free=1</w:t>
      </w:r>
    </w:p>
    <w:p>
      <w:r>
        <w:t>https://tuyensinh247.com/de-thi-hoc-ki-ngu-van-8-co-loi-giai-chi-tiet-k1700.html</w:t>
      </w:r>
    </w:p>
    <w:p>
      <w:r>
        <w:t>https://tuyensinh247.com/de-thi-hoc-ki-ngu-van-8-co-loi-giai-chi-tiet-k1700.html?view_free=1</w:t>
      </w:r>
    </w:p>
    <w:p>
      <w:r>
        <w:t>https://tuyensinh247.com/u/tien0911866862.html</w:t>
      </w:r>
    </w:p>
    <w:p>
      <w:r>
        <w:t>https://tuyensinh247.com/u/lena30102008.html</w:t>
      </w:r>
    </w:p>
    <w:p>
      <w:r>
        <w:t>https://tuyensinh247.com/u/nguyentruongminh672.html</w:t>
      </w:r>
    </w:p>
    <w:p>
      <w:r>
        <w:t>https://tuyensinh247.com/u/nguyenthengocanh.html</w:t>
      </w:r>
    </w:p>
    <w:p>
      <w:r>
        <w:t>https://tuyensinh247.com/u/trandungnhi307.html</w:t>
      </w:r>
    </w:p>
    <w:p>
      <w:r>
        <w:t>https://tuyensinh247.com/u/nguyenducmanh07.html</w:t>
      </w:r>
    </w:p>
    <w:p>
      <w:r>
        <w:t>https://tuyensinh247.com/u/vutruongphuc.html</w:t>
      </w:r>
    </w:p>
    <w:p>
      <w:r>
        <w:t>https://tuyensinh247.com/u/vominhhieu2503.html</w:t>
      </w:r>
    </w:p>
    <w:p>
      <w:r>
        <w:t>https://tuyensinh247.com/u/thanhvan498.html</w:t>
      </w:r>
    </w:p>
    <w:p>
      <w:r>
        <w:t>https://tuyensinh247.com/u/mitthoi.html</w:t>
      </w:r>
    </w:p>
    <w:p>
      <w:r>
        <w:t>https://tuyensinh247.com/u/tranthihue463.html</w:t>
      </w:r>
    </w:p>
    <w:p>
      <w:r>
        <w:t>https://tuyensinh247.com/u/tiendung_07.html</w:t>
      </w:r>
    </w:p>
    <w:p>
      <w:r>
        <w:t>https://tuyensinh247.com/u/trantu999.html</w:t>
      </w:r>
    </w:p>
    <w:p>
      <w:r>
        <w:t>https://tuyensinh247.com/u/letrankhanhlinh.html</w:t>
      </w:r>
    </w:p>
    <w:p>
      <w:r>
        <w:t>https://tuyensinh247.com/u/phamxuan475.html</w:t>
      </w:r>
    </w:p>
    <w:p>
      <w:r>
        <w:t>https://tuyensinh247.com/u/le_quynh.html</w:t>
      </w:r>
    </w:p>
    <w:p>
      <w:r>
        <w:t>https://tuyensinh247.com/u/chibigau.html</w:t>
      </w:r>
    </w:p>
    <w:p>
      <w:r>
        <w:t>https://tuyensinh247.com/u/thaohien204.html</w:t>
      </w:r>
    </w:p>
    <w:p>
      <w:r>
        <w:t>https://tuyensinh247.com/u/truonganhpham.html</w:t>
      </w:r>
    </w:p>
    <w:p>
      <w:r>
        <w:t>https://tuyensinh247.com/u/thanganhvu2005.html</w:t>
      </w:r>
    </w:p>
    <w:p>
      <w:r>
        <w:t>https://tuyensinh247.com/u/nguyentandat1.html</w:t>
      </w:r>
    </w:p>
    <w:p>
      <w:r>
        <w:t>https://tuyensinh247.com/u/longkroz.html</w:t>
      </w:r>
    </w:p>
    <w:p>
      <w:r>
        <w:t>https://tuyensinh247.com/u/nguyentrunganh1.html</w:t>
      </w:r>
    </w:p>
    <w:p>
      <w:r>
        <w:t>https://tuyensinh247.com/u/huyvt0605.html</w:t>
      </w:r>
    </w:p>
    <w:p>
      <w:r>
        <w:t>https://tuyensinh247.com/u/thangthcsbx.html</w:t>
      </w:r>
    </w:p>
    <w:p>
      <w:r>
        <w:t>https://tuyensinh247.com/u/nakrothbest.html</w:t>
      </w:r>
    </w:p>
    <w:p>
      <w:r>
        <w:t>https://tuyensinh247.com/u/kimhue850.html</w:t>
      </w:r>
    </w:p>
    <w:p>
      <w:r>
        <w:t>https://tuyensinh247.com/u/Trangtran92.html</w:t>
      </w:r>
    </w:p>
    <w:p>
      <w:r>
        <w:t>https://tuyensinh247.com/u/mymymy2005.html</w:t>
      </w:r>
    </w:p>
    <w:p>
      <w:r>
        <w:t>https://tuyensinh247.com/u/123456789101112131415.html</w:t>
      </w:r>
    </w:p>
    <w:p>
      <w:r>
        <w:t>https://tuyensinh247.com/bai-giang-mien-phi-mon-li-lop-8-fl218.html</w:t>
      </w:r>
    </w:p>
    <w:p>
      <w:r>
        <w:t>https://tuyensinh247.com/hoc-tot-vat-li-8-co-nguyen-thi-loan-k1705.html</w:t>
      </w:r>
    </w:p>
    <w:p>
      <w:r>
        <w:t>https://tuyensinh247.com/hoc-tot-vat-li-8-co-nguyen-thi-loan-k1705.html?view_free=1</w:t>
      </w:r>
    </w:p>
    <w:p>
      <w:r>
        <w:t>https://tuyensinh247.com/de-thi-hoc-ki-vat-li-8-co-loi-giai-chi-tiet-k1707.html</w:t>
      </w:r>
    </w:p>
    <w:p>
      <w:r>
        <w:t>https://tuyensinh247.com/de-thi-hoc-ki-vat-li-8-co-loi-giai-chi-tiet-k1707.html?view_free=1</w:t>
      </w:r>
    </w:p>
    <w:p>
      <w:r>
        <w:t>https://tuyensinh247.com/vat-li-8-nang-cao-chuan-bi-kien-thuc-vao-chuyen-thay-pham-quoc-toan-k1706.html</w:t>
      </w:r>
    </w:p>
    <w:p>
      <w:r>
        <w:t>https://tuyensinh247.com/vat-li-8-nang-cao-chuan-bi-kien-thuc-vao-chuyen-thay-pham-quoc-toan-k1706.html?view_free=1</w:t>
      </w:r>
    </w:p>
    <w:p>
      <w:r>
        <w:t>https://tuyensinh247.com/u/chocopie123.html</w:t>
      </w:r>
    </w:p>
    <w:p>
      <w:r>
        <w:t>https://tuyensinh247.com/u/khaithu10.html</w:t>
      </w:r>
    </w:p>
    <w:p>
      <w:r>
        <w:t>https://tuyensinh247.com/u/trongnghia2k7.html</w:t>
      </w:r>
    </w:p>
    <w:p>
      <w:r>
        <w:t>https://tuyensinh247.com/u/thienhoang10292007.html</w:t>
      </w:r>
    </w:p>
    <w:p>
      <w:r>
        <w:t>https://tuyensinh247.com/u/phamtuananh2007.html</w:t>
      </w:r>
    </w:p>
    <w:p>
      <w:r>
        <w:t>https://tuyensinh247.com/u/thanhdat2007.html</w:t>
      </w:r>
    </w:p>
    <w:p>
      <w:r>
        <w:t>https://tuyensinh247.com/u/aunguyenvan.html</w:t>
      </w:r>
    </w:p>
    <w:p>
      <w:r>
        <w:t>https://tuyensinh247.com/u/nguyenkiet2006.html</w:t>
      </w:r>
    </w:p>
    <w:p>
      <w:r>
        <w:t>https://tuyensinh247.com/u/thzophuong1610.html</w:t>
      </w:r>
    </w:p>
    <w:p>
      <w:r>
        <w:t>https://tuyensinh247.com/u/thanhphongbuoi.html</w:t>
      </w:r>
    </w:p>
    <w:p>
      <w:r>
        <w:t>https://tuyensinh247.com/u/phamvyhieu.html</w:t>
      </w:r>
    </w:p>
    <w:p>
      <w:r>
        <w:t>https://tuyensinh247.com/u/nguyenduyhau1003.html</w:t>
      </w:r>
    </w:p>
    <w:p>
      <w:r>
        <w:t>https://tuyensinh247.com/u/havu647.html</w:t>
      </w:r>
    </w:p>
    <w:p>
      <w:r>
        <w:t>https://tuyensinh247.com/u/lpan242.html</w:t>
      </w:r>
    </w:p>
    <w:p>
      <w:r>
        <w:t>https://tuyensinh247.com/u/hoang8athcsttme.html</w:t>
      </w:r>
    </w:p>
    <w:p>
      <w:r>
        <w:t>https://tuyensinh247.com/u/maitram12022005tg.html</w:t>
      </w:r>
    </w:p>
    <w:p>
      <w:r>
        <w:t>https://tuyensinh247.com/u/hien2005.html</w:t>
      </w:r>
    </w:p>
    <w:p>
      <w:r>
        <w:t>https://tuyensinh247.com/u/thuhathinguyen14.html</w:t>
      </w:r>
    </w:p>
    <w:p>
      <w:r>
        <w:t>https://tuyensinh247.com/u/cuongthinh123.html</w:t>
      </w:r>
    </w:p>
    <w:p>
      <w:r>
        <w:t>https://tuyensinh247.com/u/hieuli8.html</w:t>
      </w:r>
    </w:p>
    <w:p>
      <w:r>
        <w:t>https://tuyensinh247.com/u/nguyentan77.html</w:t>
      </w:r>
    </w:p>
    <w:p>
      <w:r>
        <w:t>https://tuyensinh247.com/u/binhannguyen2005.html</w:t>
      </w:r>
    </w:p>
    <w:p>
      <w:r>
        <w:t>https://tuyensinh247.com/bai-giang-mien-phi-mon-su-lop-8-fl291.html</w:t>
      </w:r>
    </w:p>
    <w:p>
      <w:r>
        <w:t>https://tuyensinh247.com/lich-su-8-thay-tran-thanh-quang-k1712.html</w:t>
      </w:r>
    </w:p>
    <w:p>
      <w:r>
        <w:t>https://tuyensinh247.com/lich-su-8-thay-tran-thanh-quang-k1712.html?view_free=1</w:t>
      </w:r>
    </w:p>
    <w:p>
      <w:r>
        <w:t>https://tuyensinh247.com/de-thi-hoc-ki-lich-su-8-co-loi-giai-chi-tiet-k1713.html</w:t>
      </w:r>
    </w:p>
    <w:p>
      <w:r>
        <w:t>https://tuyensinh247.com/de-thi-hoc-ki-lich-su-8-co-loi-giai-chi-tiet-k1713.html?view_free=1</w:t>
      </w:r>
    </w:p>
    <w:p>
      <w:r>
        <w:t>https://tuyensinh247.com/hoc-lich-su-8-voi-tranh-anh-thay-tran-thanh-quang-k1714.html</w:t>
      </w:r>
    </w:p>
    <w:p>
      <w:r>
        <w:t>https://tuyensinh247.com/hoc-lich-su-8-voi-tranh-anh-thay-tran-thanh-quang-k1714.html?view_free=1</w:t>
      </w:r>
    </w:p>
    <w:p>
      <w:r>
        <w:t>https://tuyensinh247.com/on-thi-hsg-lich-su-8-theo-chu-de-thay-tran-thanh-quang-k1715.html</w:t>
      </w:r>
    </w:p>
    <w:p>
      <w:r>
        <w:t>https://tuyensinh247.com/on-thi-hsg-lich-su-8-theo-chu-de-thay-tran-thanh-quang-k1715.html?view_free=1</w:t>
      </w:r>
    </w:p>
    <w:p>
      <w:r>
        <w:t>https://tuyensinh247.com/u/nhotriet.html</w:t>
      </w:r>
    </w:p>
    <w:p>
      <w:r>
        <w:t>https://tuyensinh247.com/u/damleducnghia.html</w:t>
      </w:r>
    </w:p>
    <w:p>
      <w:r>
        <w:t>https://tuyensinh247.com/u/dang_trana9.html</w:t>
      </w:r>
    </w:p>
    <w:p>
      <w:r>
        <w:t>https://tuyensinh247.com/u/taoleethanh.html</w:t>
      </w:r>
    </w:p>
    <w:p>
      <w:r>
        <w:t>https://tuyensinh247.com/u/phamtantai262.html</w:t>
      </w:r>
    </w:p>
    <w:p>
      <w:r>
        <w:t>https://tuyensinh247.com/u/tenanhtuan.html</w:t>
      </w:r>
    </w:p>
    <w:p>
      <w:r>
        <w:t>https://tuyensinh247.com/u/phanginhbean.html</w:t>
      </w:r>
    </w:p>
    <w:p>
      <w:r>
        <w:t>https://tuyensinh247.com/u/lynay.html</w:t>
      </w:r>
    </w:p>
    <w:p>
      <w:r>
        <w:t>https://tuyensinh247.com/bai-giang-mien-phi-mon-sinh-lop-8-fl281.html</w:t>
      </w:r>
    </w:p>
    <w:p>
      <w:r>
        <w:t>https://tuyensinh247.com/sinh-hoc-8-thay-nguyen-duc-hai-k1710.html</w:t>
      </w:r>
    </w:p>
    <w:p>
      <w:r>
        <w:t>https://tuyensinh247.com/sinh-hoc-8-thay-nguyen-duc-hai-k1710.html?view_free=1</w:t>
      </w:r>
    </w:p>
    <w:p>
      <w:r>
        <w:t>https://tuyensinh247.com/de-thi-hoc-ki-sinh-hoc-8-co-loi-giai-chi-tiet-k1711.html</w:t>
      </w:r>
    </w:p>
    <w:p>
      <w:r>
        <w:t>https://tuyensinh247.com/de-thi-hoc-ki-sinh-hoc-8-co-loi-giai-chi-tiet-k1711.html?view_free=1</w:t>
      </w:r>
    </w:p>
    <w:p>
      <w:r>
        <w:t>https://tuyensinh247.com/u/dinhcongminh2007.html</w:t>
      </w:r>
    </w:p>
    <w:p>
      <w:r>
        <w:t>https://tuyensinh247.com/u/nunguyenthi.html</w:t>
      </w:r>
    </w:p>
    <w:p>
      <w:r>
        <w:t>https://tuyensinh247.com/combo-lop-8-c11.html?cat_id=10</w:t>
      </w:r>
    </w:p>
    <w:p>
      <w:r>
        <w:t>https://tuyensinh247.com/combo-tu-chon-c11.html</w:t>
      </w:r>
    </w:p>
    <w:p>
      <w:r>
        <w:t>https://tuyensinh247.com/thong-tin-combo-c172.html</w:t>
      </w:r>
    </w:p>
    <w:p>
      <w:r>
        <w:t>https://tuyensinh247.com/co-phuong-linh-khoa-on-he-tieng-anh-7-len-lop-8-k1703.html</w:t>
      </w:r>
    </w:p>
    <w:p>
      <w:r>
        <w:t>https://tuyensinh247.com/on-he-ngu-van-7-len-8-co-vu-ha-k1720.html</w:t>
      </w:r>
    </w:p>
    <w:p>
      <w:r>
        <w:t>https://tuyensinh247.com/thong-tin-combo-c173.html</w:t>
      </w:r>
    </w:p>
    <w:p>
      <w:r>
        <w:t>https://tuyensinh247.com/thong-tin-combo-c174.html</w:t>
      </w:r>
    </w:p>
    <w:p>
      <w:r>
        <w:t>https://tuyensinh247.com/thong-tin-combo-c175.html</w:t>
      </w:r>
    </w:p>
    <w:p>
      <w:r>
        <w:t>https://tuyensinh247.com/thong-tin-combo-c176.html</w:t>
      </w:r>
    </w:p>
    <w:p>
      <w:r>
        <w:t>https://tuyensinh247.com/thong-tin-combo-c177.html</w:t>
      </w:r>
    </w:p>
    <w:p>
      <w:r>
        <w:t>https://tuyensinh247.com/thong-tin-combo-c178.html</w:t>
      </w:r>
    </w:p>
    <w:p>
      <w:r>
        <w:t>https://tuyensinh247.com/bai-giang-mien-phi-mon-toan-lop-8-fl234.html?year=2023</w:t>
      </w:r>
    </w:p>
    <w:p>
      <w:r>
        <w:t>https://tuyensinh247.com/toan-8-thay-do-van-bao-k2090.html</w:t>
      </w:r>
    </w:p>
    <w:p>
      <w:r>
        <w:t>https://tuyensinh247.com/toan-8-thay-do-van-bao-k2090.html?view_free=1</w:t>
      </w:r>
    </w:p>
    <w:p>
      <w:r>
        <w:t>https://tuyensinh247.com/toan-8-nang-cao-thay-bui-duy-vinh-k2159.html</w:t>
      </w:r>
    </w:p>
    <w:p>
      <w:r>
        <w:t>https://tuyensinh247.com/toan-8-nang-cao-thay-bui-duy-vinh-k2159.html?view_free=1</w:t>
      </w:r>
    </w:p>
    <w:p>
      <w:r>
        <w:t>https://tuyensinh247.com/de-thi-hoc-ki-mon-toan-8-co-loi-giai-chi-tiet-k2088.html</w:t>
      </w:r>
    </w:p>
    <w:p>
      <w:r>
        <w:t>https://tuyensinh247.com/de-thi-hoc-ki-mon-toan-8-co-loi-giai-chi-tiet-k2088.html?view_free=1</w:t>
      </w:r>
    </w:p>
    <w:p>
      <w:r>
        <w:t>https://tuyensinh247.com/on-tap-hk1-toan-8-thay-do-van-bao-k2089.html</w:t>
      </w:r>
    </w:p>
    <w:p>
      <w:r>
        <w:t>https://tuyensinh247.com/on-tap-hk1-toan-8-thay-do-van-bao-k2089.html?view_free=1</w:t>
      </w:r>
    </w:p>
    <w:p>
      <w:r>
        <w:t>https://tuyensinh247.com/combo-lop-8-c11.html?year=2023</w:t>
      </w:r>
    </w:p>
    <w:p>
      <w:r>
        <w:t>https://tuyensinh247.com/bai-giang-mien-phi-mon-anh-lop-8-fl269.html?year=2023</w:t>
      </w:r>
    </w:p>
    <w:p>
      <w:r>
        <w:t>https://tuyensinh247.com/tieng-anh-8-co-quang-thi-hoan-k2094.html</w:t>
      </w:r>
    </w:p>
    <w:p>
      <w:r>
        <w:t>https://tuyensinh247.com/tieng-anh-8-co-quang-thi-hoan-k2094.html?view_free=1</w:t>
      </w:r>
    </w:p>
    <w:p>
      <w:r>
        <w:t>https://tuyensinh247.com/de-thi-HK-mon-anh-lop-8-co-loi-giai-chi-tiet-k2095.html</w:t>
      </w:r>
    </w:p>
    <w:p>
      <w:r>
        <w:t>https://tuyensinh247.com/de-thi-HK-mon-anh-lop-8-co-loi-giai-chi-tiet-k2095.html?view_free=1</w:t>
      </w:r>
    </w:p>
    <w:p>
      <w:r>
        <w:t>https://tuyensinh247.com/bai-giang-mien-phi-mon-hoa-lop-8-fl236.html?year=2023</w:t>
      </w:r>
    </w:p>
    <w:p>
      <w:r>
        <w:t>https://tuyensinh247.com/hoa-hoc-8-thay-dang-xuan-chat-k2099.html</w:t>
      </w:r>
    </w:p>
    <w:p>
      <w:r>
        <w:t>https://tuyensinh247.com/hoa-hoc-8-thay-dang-xuan-chat-k2099.html?view_free=1</w:t>
      </w:r>
    </w:p>
    <w:p>
      <w:r>
        <w:t>https://tuyensinh247.com/khoa-de-thi-hoc-ki-mon-hoa-lop-8-co-loi-giai-chi-tiet-k2100.html</w:t>
      </w:r>
    </w:p>
    <w:p>
      <w:r>
        <w:t>https://tuyensinh247.com/khoa-de-thi-hoc-ki-mon-hoa-lop-8-co-loi-giai-chi-tiet-k2100.html?view_free=1</w:t>
      </w:r>
    </w:p>
    <w:p>
      <w:r>
        <w:t>https://tuyensinh247.com/bai-giang-mien-phi-mon-dia-lop-8-fl302.html?year=2023</w:t>
      </w:r>
    </w:p>
    <w:p>
      <w:r>
        <w:t>https://tuyensinh247.com/dia-li-8-thay-vu-hai-nam-k2158.html</w:t>
      </w:r>
    </w:p>
    <w:p>
      <w:r>
        <w:t>https://tuyensinh247.com/dia-li-8-thay-vu-hai-nam-k2158.html?view_free=1</w:t>
      </w:r>
    </w:p>
    <w:p>
      <w:r>
        <w:t>https://tuyensinh247.com/de-thi-hoc-ki-dia-li-8-co-loi-giai-chi-tiet-k2108.html</w:t>
      </w:r>
    </w:p>
    <w:p>
      <w:r>
        <w:t>https://tuyensinh247.com/de-thi-hoc-ki-dia-li-8-co-loi-giai-chi-tiet-k2108.html?view_free=1</w:t>
      </w:r>
    </w:p>
    <w:p>
      <w:r>
        <w:t>https://tuyensinh247.com/bai-giang-mien-phi-mon-van-lop-8-fl235.html?year=2023</w:t>
      </w:r>
    </w:p>
    <w:p>
      <w:r>
        <w:t>https://tuyensinh247.com/ngu-van-8-co-dinh-thi-thuy-hang-k2091.html</w:t>
      </w:r>
    </w:p>
    <w:p>
      <w:r>
        <w:t>https://tuyensinh247.com/ngu-van-8-co-dinh-thi-thuy-hang-k2091.html?view_free=1</w:t>
      </w:r>
    </w:p>
    <w:p>
      <w:r>
        <w:t>https://tuyensinh247.com/de-thi-hoc-ki-ngu-van-8-co-loi-giai-chi-tiet-k2093.html</w:t>
      </w:r>
    </w:p>
    <w:p>
      <w:r>
        <w:t>https://tuyensinh247.com/de-thi-hoc-ki-ngu-van-8-co-loi-giai-chi-tiet-k2093.html?view_free=1</w:t>
      </w:r>
    </w:p>
    <w:p>
      <w:r>
        <w:t>https://tuyensinh247.com/bai-giang-mien-phi-mon-li-lop-8-fl218.html?year=2023</w:t>
      </w:r>
    </w:p>
    <w:p>
      <w:r>
        <w:t>https://tuyensinh247.com/hoc-tot-vat-li-8-co-nguyen-thi-loan-k2096.html</w:t>
      </w:r>
    </w:p>
    <w:p>
      <w:r>
        <w:t>https://tuyensinh247.com/hoc-tot-vat-li-8-co-nguyen-thi-loan-k2096.html?view_free=1</w:t>
      </w:r>
    </w:p>
    <w:p>
      <w:r>
        <w:t>https://tuyensinh247.com/de-thi-hoc-ki-vat-li-8-co-loi-giai-chi-tiet-k2098.html</w:t>
      </w:r>
    </w:p>
    <w:p>
      <w:r>
        <w:t>https://tuyensinh247.com/de-thi-hoc-ki-vat-li-8-co-loi-giai-chi-tiet-k2098.html?view_free=1</w:t>
      </w:r>
    </w:p>
    <w:p>
      <w:r>
        <w:t>https://tuyensinh247.com/bai-giang-mien-phi-mon-su-lop-8-fl291.html?year=2023</w:t>
      </w:r>
    </w:p>
    <w:p>
      <w:r>
        <w:t>https://tuyensinh247.com/lich-su-8-thay-tran-thanh-quang-k2103.html</w:t>
      </w:r>
    </w:p>
    <w:p>
      <w:r>
        <w:t>https://tuyensinh247.com/lich-su-8-thay-tran-thanh-quang-k2103.html?view_free=1</w:t>
      </w:r>
    </w:p>
    <w:p>
      <w:r>
        <w:t>https://tuyensinh247.com/de-thi-hoc-ki-lich-su-8-co-loi-giai-chi-tiet-k2106.html</w:t>
      </w:r>
    </w:p>
    <w:p>
      <w:r>
        <w:t>https://tuyensinh247.com/de-thi-hoc-ki-lich-su-8-co-loi-giai-chi-tiet-k2106.html?view_free=1</w:t>
      </w:r>
    </w:p>
    <w:p>
      <w:r>
        <w:t>https://tuyensinh247.com/hoc-lich-su-8-voi-tranh-anh-thay-tran-thanh-quang-k2104.html</w:t>
      </w:r>
    </w:p>
    <w:p>
      <w:r>
        <w:t>https://tuyensinh247.com/hoc-lich-su-8-voi-tranh-anh-thay-tran-thanh-quang-k2104.html?view_free=1</w:t>
      </w:r>
    </w:p>
    <w:p>
      <w:r>
        <w:t>https://tuyensinh247.com/on-thi-hsg-lich-su-8-theo-chu-de-thay-tran-thanh-quang-k2105.html</w:t>
      </w:r>
    </w:p>
    <w:p>
      <w:r>
        <w:t>https://tuyensinh247.com/on-thi-hsg-lich-su-8-theo-chu-de-thay-tran-thanh-quang-k2105.html?view_free=1</w:t>
      </w:r>
    </w:p>
    <w:p>
      <w:r>
        <w:t>https://tuyensinh247.com/bai-giang-mien-phi-mon-sinh-lop-8-fl281.html?year=2023</w:t>
      </w:r>
    </w:p>
    <w:p>
      <w:r>
        <w:t>https://tuyensinh247.com/sinh-hoc-8-thay-nguyen-duc-hai-k2101.html</w:t>
      </w:r>
    </w:p>
    <w:p>
      <w:r>
        <w:t>https://tuyensinh247.com/sinh-hoc-8-thay-nguyen-duc-hai-k2101.html?view_free=1</w:t>
      </w:r>
    </w:p>
    <w:p>
      <w:r>
        <w:t>https://tuyensinh247.com/de-thi-hoc-ki-sinh-hoc-8-co-loi-giai-chi-tiet-k2102.html</w:t>
      </w:r>
    </w:p>
    <w:p>
      <w:r>
        <w:t>https://tuyensinh247.com/de-thi-hoc-ki-sinh-hoc-8-co-loi-giai-chi-tiet-k2102.html?view_free=1</w:t>
      </w:r>
    </w:p>
    <w:p>
      <w:r>
        <w:t>https://tuyensinh247.com/bai-giang-mien-phi-mon-toan-lop-7-fl241.html</w:t>
      </w:r>
    </w:p>
    <w:p>
      <w:r>
        <w:t>https://tuyensinh247.com/toan-7-thay-do-van-bao-k1719.html</w:t>
      </w:r>
    </w:p>
    <w:p>
      <w:r>
        <w:t>https://tuyensinh247.com/toan-7-thay-do-van-bao-k1719.html?view_free=1</w:t>
      </w:r>
    </w:p>
    <w:p>
      <w:r>
        <w:t>https://tuyensinh247.com/de-thi-hoc-ki-co-loi-giai-chi-tiet-k1718.html</w:t>
      </w:r>
    </w:p>
    <w:p>
      <w:r>
        <w:t>https://tuyensinh247.com/de-thi-hoc-ki-co-loi-giai-chi-tiet-k1718.html?view_free=1</w:t>
      </w:r>
    </w:p>
    <w:p>
      <w:r>
        <w:t>https://tuyensinh247.com/u/phamdangminh09.html</w:t>
      </w:r>
    </w:p>
    <w:p>
      <w:r>
        <w:t>https://tuyensinh247.com/u/phuongthao1242009.html</w:t>
      </w:r>
    </w:p>
    <w:p>
      <w:r>
        <w:t>https://tuyensinh247.com/u/khanhlinh0824.html</w:t>
      </w:r>
    </w:p>
    <w:p>
      <w:r>
        <w:t>https://tuyensinh247.com/u/trandanhky152008.html</w:t>
      </w:r>
    </w:p>
    <w:p>
      <w:r>
        <w:t>https://tuyensinh247.com/u/vanthanhcong.html</w:t>
      </w:r>
    </w:p>
    <w:p>
      <w:r>
        <w:t>https://tuyensinh247.com/u/dohalinh2008.html</w:t>
      </w:r>
    </w:p>
    <w:p>
      <w:r>
        <w:t>https://tuyensinh247.com/u/uocnguyen2008.html</w:t>
      </w:r>
    </w:p>
    <w:p>
      <w:r>
        <w:t>https://tuyensinh247.com/u/sytuan161108.html</w:t>
      </w:r>
    </w:p>
    <w:p>
      <w:r>
        <w:t>https://tuyensinh247.com/u/mykahoang.html</w:t>
      </w:r>
    </w:p>
    <w:p>
      <w:r>
        <w:t>https://tuyensinh247.com/u/anhvo246.html</w:t>
      </w:r>
    </w:p>
    <w:p>
      <w:r>
        <w:t>https://tuyensinh247.com/u/hantieuhy.html</w:t>
      </w:r>
    </w:p>
    <w:p>
      <w:r>
        <w:t>https://tuyensinh247.com/u/vietthinh2008.html</w:t>
      </w:r>
    </w:p>
    <w:p>
      <w:r>
        <w:t>https://tuyensinh247.com/u/hoangthao2007.html</w:t>
      </w:r>
    </w:p>
    <w:p>
      <w:r>
        <w:t>https://tuyensinh247.com/u/hdung14112007.html</w:t>
      </w:r>
    </w:p>
    <w:p>
      <w:r>
        <w:t>https://tuyensinh247.com/u/ngnamvh.html</w:t>
      </w:r>
    </w:p>
    <w:p>
      <w:r>
        <w:t>https://tuyensinh247.com/u/thuyhieu8069.html</w:t>
      </w:r>
    </w:p>
    <w:p>
      <w:r>
        <w:t>https://tuyensinh247.com/u/tranggk1002.html</w:t>
      </w:r>
    </w:p>
    <w:p>
      <w:r>
        <w:t>https://tuyensinh247.com/u/nguyenyencanh2001.html</w:t>
      </w:r>
    </w:p>
    <w:p>
      <w:r>
        <w:t>https://tuyensinh247.com/u/tranthiminhnanh1505.html</w:t>
      </w:r>
    </w:p>
    <w:p>
      <w:r>
        <w:t>https://tuyensinh247.com/u/phamminh413.html</w:t>
      </w:r>
    </w:p>
    <w:p>
      <w:r>
        <w:t>https://tuyensinh247.com/u/leminhquan2007.html</w:t>
      </w:r>
    </w:p>
    <w:p>
      <w:r>
        <w:t>https://tuyensinh247.com/u/nguyenthinhan15041974.html</w:t>
      </w:r>
    </w:p>
    <w:p>
      <w:r>
        <w:t>https://tuyensinh247.com/u/Vantuan_lf94.html</w:t>
      </w:r>
    </w:p>
    <w:p>
      <w:r>
        <w:t>https://tuyensinh247.com/u/phandangtun.html</w:t>
      </w:r>
    </w:p>
    <w:p>
      <w:r>
        <w:t>https://tuyensinh247.com/u/voduyenkhanh2007.html</w:t>
      </w:r>
    </w:p>
    <w:p>
      <w:r>
        <w:t>https://tuyensinh247.com/u/baosondao.html</w:t>
      </w:r>
    </w:p>
    <w:p>
      <w:r>
        <w:t>https://tuyensinh247.com/u/meowtee_monn.html</w:t>
      </w:r>
    </w:p>
    <w:p>
      <w:r>
        <w:t>https://tuyensinh247.com/u/lehuytuandaknong.html</w:t>
      </w:r>
    </w:p>
    <w:p>
      <w:r>
        <w:t>https://tuyensinh247.com/u/lilam20045.html</w:t>
      </w:r>
    </w:p>
    <w:p>
      <w:r>
        <w:t>https://tuyensinh247.com/bai-giang-mien-phi-mon-anh-lop-7-fl267.html</w:t>
      </w:r>
    </w:p>
    <w:p>
      <w:r>
        <w:t>https://tuyensinh247.com/hoc-tieng-anh-7-hieu-qua-cung-co-quang-thi-hoan-k1724.html</w:t>
      </w:r>
    </w:p>
    <w:p>
      <w:r>
        <w:t>https://tuyensinh247.com/hoc-tieng-anh-7-hieu-qua-cung-co-quang-thi-hoan-k1724.html?view_free=1</w:t>
      </w:r>
    </w:p>
    <w:p>
      <w:r>
        <w:t>https://tuyensinh247.com/tieng-anh-7-chuong-trinh-moi-co-ban-va-nang-cao-co-nguyen-thi-mai-huong-k1725.html</w:t>
      </w:r>
    </w:p>
    <w:p>
      <w:r>
        <w:t>https://tuyensinh247.com/giao-vien-nguyen-thi-mai-huong-mon-anh-g52.html</w:t>
      </w:r>
    </w:p>
    <w:p>
      <w:r>
        <w:t>https://tuyensinh247.com/tieng-anh-7-chuong-trinh-moi-co-ban-va-nang-cao-co-nguyen-thi-mai-huong-k1725.html?view_free=1</w:t>
      </w:r>
    </w:p>
    <w:p>
      <w:r>
        <w:t>https://tuyensinh247.com/khoa-de-thi-HK-mon-anh-lop-7-co-loi-giai-chi-tiet-k1726.html</w:t>
      </w:r>
    </w:p>
    <w:p>
      <w:r>
        <w:t>https://tuyensinh247.com/khoa-de-thi-HK-mon-anh-lop-7-co-loi-giai-chi-tiet-k1726.html?view_free=1</w:t>
      </w:r>
    </w:p>
    <w:p>
      <w:r>
        <w:t>https://tuyensinh247.com/on-thi-HK2-tieng-anh-7-chuong-trinh-moi-co-ngoc-anh-k1723.html</w:t>
      </w:r>
    </w:p>
    <w:p>
      <w:r>
        <w:t>https://tuyensinh247.com/on-thi-HK2-tieng-anh-7-chuong-trinh-moi-co-ngoc-anh-k1723.html?view_free=1</w:t>
      </w:r>
    </w:p>
    <w:p>
      <w:r>
        <w:t>https://tuyensinh247.com/u/nguyenhuyhoang2009.html</w:t>
      </w:r>
    </w:p>
    <w:p>
      <w:r>
        <w:t>https://tuyensinh247.com/u/nguyenthilananh2009.html</w:t>
      </w:r>
    </w:p>
    <w:p>
      <w:r>
        <w:t>https://tuyensinh247.com/u/trantienlong30052009.html</w:t>
      </w:r>
    </w:p>
    <w:p>
      <w:r>
        <w:t>https://tuyensinh247.com/u/haidang2k9.html</w:t>
      </w:r>
    </w:p>
    <w:p>
      <w:r>
        <w:t>https://tuyensinh247.com/u/levumaitrang.html</w:t>
      </w:r>
    </w:p>
    <w:p>
      <w:r>
        <w:t>https://tuyensinh247.com/u/canhbuivan.html</w:t>
      </w:r>
    </w:p>
    <w:p>
      <w:r>
        <w:t>https://tuyensinh247.com/u/kiet123456789.html</w:t>
      </w:r>
    </w:p>
    <w:p>
      <w:r>
        <w:t>https://tuyensinh247.com/u/anhtiz09.html</w:t>
      </w:r>
    </w:p>
    <w:p>
      <w:r>
        <w:t>https://tuyensinh247.com/u/nhutung2009.html</w:t>
      </w:r>
    </w:p>
    <w:p>
      <w:r>
        <w:t>https://tuyensinh247.com/u/nguyenbaohan3009.html</w:t>
      </w:r>
    </w:p>
    <w:p>
      <w:r>
        <w:t>https://tuyensinh247.com/u/tunggoal.html</w:t>
      </w:r>
    </w:p>
    <w:p>
      <w:r>
        <w:t>https://tuyensinh247.com/u/quynhanhpy1.html</w:t>
      </w:r>
    </w:p>
    <w:p>
      <w:r>
        <w:t>https://tuyensinh247.com/u/nusongngu.html</w:t>
      </w:r>
    </w:p>
    <w:p>
      <w:r>
        <w:t>https://tuyensinh247.com/u/ngominhthai.html</w:t>
      </w:r>
    </w:p>
    <w:p>
      <w:r>
        <w:t>https://tuyensinh247.com/u/baokhanh2005.html</w:t>
      </w:r>
    </w:p>
    <w:p>
      <w:r>
        <w:t>https://tuyensinh247.com/u/trantrungkien26012008.html</w:t>
      </w:r>
    </w:p>
    <w:p>
      <w:r>
        <w:t>https://tuyensinh247.com/u/maichien837.html</w:t>
      </w:r>
    </w:p>
    <w:p>
      <w:r>
        <w:t>https://tuyensinh247.com/u/ngoclinh2008.html</w:t>
      </w:r>
    </w:p>
    <w:p>
      <w:r>
        <w:t>https://tuyensinh247.com/u/dinhthiminhtam88888888.html</w:t>
      </w:r>
    </w:p>
    <w:p>
      <w:r>
        <w:t>https://tuyensinh247.com/u/gocma80.html</w:t>
      </w:r>
    </w:p>
    <w:p>
      <w:r>
        <w:t>https://tuyensinh247.com/u/ngocminh080808.html</w:t>
      </w:r>
    </w:p>
    <w:p>
      <w:r>
        <w:t>https://tuyensinh247.com/u/leminhanh2008.html</w:t>
      </w:r>
    </w:p>
    <w:p>
      <w:r>
        <w:t>https://tuyensinh247.com/u/uongtuananh2019.html</w:t>
      </w:r>
    </w:p>
    <w:p>
      <w:r>
        <w:t>https://tuyensinh247.com/u/trungdz1234.html</w:t>
      </w:r>
    </w:p>
    <w:p>
      <w:r>
        <w:t>https://tuyensinh247.com/u/trungcc.html</w:t>
      </w:r>
    </w:p>
    <w:p>
      <w:r>
        <w:t>https://tuyensinh247.com/u/24121963.html</w:t>
      </w:r>
    </w:p>
    <w:p>
      <w:r>
        <w:t>https://tuyensinh247.com/u/tran2782007.html</w:t>
      </w:r>
    </w:p>
    <w:p>
      <w:r>
        <w:t>https://tuyensinh247.com/u/anhas2.html</w:t>
      </w:r>
    </w:p>
    <w:p>
      <w:r>
        <w:t>https://tuyensinh247.com/u/huynhtam112.html</w:t>
      </w:r>
    </w:p>
    <w:p>
      <w:r>
        <w:t>https://tuyensinh247.com/u/_khanh29102007.html</w:t>
      </w:r>
    </w:p>
    <w:p>
      <w:r>
        <w:t>https://tuyensinh247.com/u/minhdam244.html</w:t>
      </w:r>
    </w:p>
    <w:p>
      <w:r>
        <w:t>https://tuyensinh247.com/u/vanthi876.html</w:t>
      </w:r>
    </w:p>
    <w:p>
      <w:r>
        <w:t>https://tuyensinh247.com/u/hoanghasoccer.html</w:t>
      </w:r>
    </w:p>
    <w:p>
      <w:r>
        <w:t>https://tuyensinh247.com/u/vananhduong820.html</w:t>
      </w:r>
    </w:p>
    <w:p>
      <w:r>
        <w:t>https://tuyensinh247.com/u/linhkhanh857.html</w:t>
      </w:r>
    </w:p>
    <w:p>
      <w:r>
        <w:t>https://tuyensinh247.com/bai-giang-mien-phi-mon-su-lop-7-fl296.html</w:t>
      </w:r>
    </w:p>
    <w:p>
      <w:r>
        <w:t>https://tuyensinh247.com/hoc-lich-su-lop-7-that-thu-vi-cung-thay-tran-thanh-quang-k1731.html</w:t>
      </w:r>
    </w:p>
    <w:p>
      <w:r>
        <w:t>https://tuyensinh247.com/hoc-lich-su-lop-7-that-thu-vi-cung-thay-tran-thanh-quang-k1731.html?view_free=1</w:t>
      </w:r>
    </w:p>
    <w:p>
      <w:r>
        <w:t>https://tuyensinh247.com/khoa-de-thi-hoc-ky-mon-su-lop-7-co-loi-giai-chi-tiet-k1732.html</w:t>
      </w:r>
    </w:p>
    <w:p>
      <w:r>
        <w:t>https://tuyensinh247.com/khoa-de-thi-hoc-ky-mon-su-lop-7-co-loi-giai-chi-tiet-k1732.html?view_free=1</w:t>
      </w:r>
    </w:p>
    <w:p>
      <w:r>
        <w:t>https://tuyensinh247.com/thay-quang-hoc-lich-su-7-voi-tu-lieu-goc-k1733.html</w:t>
      </w:r>
    </w:p>
    <w:p>
      <w:r>
        <w:t>https://tuyensinh247.com/thay-quang-hoc-lich-su-7-voi-tu-lieu-goc-k1733.html?view_free=1</w:t>
      </w:r>
    </w:p>
    <w:p>
      <w:r>
        <w:t>https://tuyensinh247.com/u/nguyenvan923.html</w:t>
      </w:r>
    </w:p>
    <w:p>
      <w:r>
        <w:t>https://tuyensinh247.com/u/vinh54mn3.html</w:t>
      </w:r>
    </w:p>
    <w:p>
      <w:r>
        <w:t>https://tuyensinh247.com/u/songtu610.html</w:t>
      </w:r>
    </w:p>
    <w:p>
      <w:r>
        <w:t>https://tuyensinh247.com/u/hangduongthuy.html</w:t>
      </w:r>
    </w:p>
    <w:p>
      <w:r>
        <w:t>https://tuyensinh247.com/u/nhuthinh.html</w:t>
      </w:r>
    </w:p>
    <w:p>
      <w:r>
        <w:t>https://tuyensinh247.com/u/hahahzhzhzhz.html</w:t>
      </w:r>
    </w:p>
    <w:p>
      <w:r>
        <w:t>https://tuyensinh247.com/u/duongqua714.html</w:t>
      </w:r>
    </w:p>
    <w:p>
      <w:r>
        <w:t>https://tuyensinh247.com/u/bibinhung.html</w:t>
      </w:r>
    </w:p>
    <w:p>
      <w:r>
        <w:t>https://tuyensinh247.com/u/thuyduong654321.html</w:t>
      </w:r>
    </w:p>
    <w:p>
      <w:r>
        <w:t>https://tuyensinh247.com/u/meohoahoc7b7.html</w:t>
      </w:r>
    </w:p>
    <w:p>
      <w:r>
        <w:t>https://tuyensinh247.com/u/tamminhminhtam.html</w:t>
      </w:r>
    </w:p>
    <w:p>
      <w:r>
        <w:t>https://tuyensinh247.com/bai-giang-mien-phi-mon-van-lop-7-fl242.html</w:t>
      </w:r>
    </w:p>
    <w:p>
      <w:r>
        <w:t>https://tuyensinh247.com/ngu-van-7-co-ta-minh-thuy-k1722.html</w:t>
      </w:r>
    </w:p>
    <w:p>
      <w:r>
        <w:t>https://tuyensinh247.com/ngu-van-7-co-ta-minh-thuy-k1722.html?view_free=1</w:t>
      </w:r>
    </w:p>
    <w:p>
      <w:r>
        <w:t>https://tuyensinh247.com/de-thi-hoc-ki-ngu-van-7-co-loi-giai-chi-tiet-k1721.html</w:t>
      </w:r>
    </w:p>
    <w:p>
      <w:r>
        <w:t>https://tuyensinh247.com/de-thi-hoc-ki-ngu-van-7-co-loi-giai-chi-tiet-k1721.html?view_free=1</w:t>
      </w:r>
    </w:p>
    <w:p>
      <w:r>
        <w:t>https://tuyensinh247.com/u/lekhanhly2009.html</w:t>
      </w:r>
    </w:p>
    <w:p>
      <w:r>
        <w:t>https://tuyensinh247.com/u/daonguyenngochan123.html</w:t>
      </w:r>
    </w:p>
    <w:p>
      <w:r>
        <w:t>https://tuyensinh247.com/u/duongthuha2009.html</w:t>
      </w:r>
    </w:p>
    <w:p>
      <w:r>
        <w:t>https://tuyensinh247.com/u/hienhuong1211.html</w:t>
      </w:r>
    </w:p>
    <w:p>
      <w:r>
        <w:t>https://tuyensinh247.com/u/longakay.html</w:t>
      </w:r>
    </w:p>
    <w:p>
      <w:r>
        <w:t>https://tuyensinh247.com/u/nguyenlam09.html</w:t>
      </w:r>
    </w:p>
    <w:p>
      <w:r>
        <w:t>https://tuyensinh247.com/u/gianghuong09.html</w:t>
      </w:r>
    </w:p>
    <w:p>
      <w:r>
        <w:t>https://tuyensinh247.com/u/thienthanhnguyen928.html</w:t>
      </w:r>
    </w:p>
    <w:p>
      <w:r>
        <w:t>https://tuyensinh247.com/u/anhminh2009.html</w:t>
      </w:r>
    </w:p>
    <w:p>
      <w:r>
        <w:t>https://tuyensinh247.com/u/lenguyenkhadi.html</w:t>
      </w:r>
    </w:p>
    <w:p>
      <w:r>
        <w:t>https://tuyensinh247.com/u/nguyenanhthu2008.html</w:t>
      </w:r>
    </w:p>
    <w:p>
      <w:r>
        <w:t>https://tuyensinh247.com/u/nguye8906tr.html</w:t>
      </w:r>
    </w:p>
    <w:p>
      <w:r>
        <w:t>https://tuyensinh247.com/u/datnguyen00.html</w:t>
      </w:r>
    </w:p>
    <w:p>
      <w:r>
        <w:t>https://tuyensinh247.com/u/thanhnam2008.html</w:t>
      </w:r>
    </w:p>
    <w:p>
      <w:r>
        <w:t>https://tuyensinh247.com/u/phamthithuquyen2008.html</w:t>
      </w:r>
    </w:p>
    <w:p>
      <w:r>
        <w:t>https://tuyensinh247.com/u/nguyenhuong760.html</w:t>
      </w:r>
    </w:p>
    <w:p>
      <w:r>
        <w:t>https://tuyensinh247.com/u/nghiaphan444.html</w:t>
      </w:r>
    </w:p>
    <w:p>
      <w:r>
        <w:t>https://tuyensinh247.com/u/nguyenhaphuongmd.html</w:t>
      </w:r>
    </w:p>
    <w:p>
      <w:r>
        <w:t>https://tuyensinh247.com/u/linhhoa941.html</w:t>
      </w:r>
    </w:p>
    <w:p>
      <w:r>
        <w:t>https://tuyensinh247.com/u/ducthinhak.html</w:t>
      </w:r>
    </w:p>
    <w:p>
      <w:r>
        <w:t>https://tuyensinh247.com/u/ducbinh21.html</w:t>
      </w:r>
    </w:p>
    <w:p>
      <w:r>
        <w:t>https://tuyensinh247.com/u/thongocthongminh.html</w:t>
      </w:r>
    </w:p>
    <w:p>
      <w:r>
        <w:t>https://tuyensinh247.com/u/giaan1234.html</w:t>
      </w:r>
    </w:p>
    <w:p>
      <w:r>
        <w:t>https://tuyensinh247.com/u/nhuyle751.html</w:t>
      </w:r>
    </w:p>
    <w:p>
      <w:r>
        <w:t>https://tuyensinh247.com/u/doanthuylinh2008.html</w:t>
      </w:r>
    </w:p>
    <w:p>
      <w:r>
        <w:t>https://tuyensinh247.com/u/myannguyen.html</w:t>
      </w:r>
    </w:p>
    <w:p>
      <w:r>
        <w:t>https://tuyensinh247.com/u/nguyennhi123.html</w:t>
      </w:r>
    </w:p>
    <w:p>
      <w:r>
        <w:t>https://tuyensinh247.com/u/gianhi71.html</w:t>
      </w:r>
    </w:p>
    <w:p>
      <w:r>
        <w:t>https://tuyensinh247.com/u/anhlephuong.html</w:t>
      </w:r>
    </w:p>
    <w:p>
      <w:r>
        <w:t>https://tuyensinh247.com/u/minhpp.html</w:t>
      </w:r>
    </w:p>
    <w:p>
      <w:r>
        <w:t>https://tuyensinh247.com/u/khanhhuyen2008.html</w:t>
      </w:r>
    </w:p>
    <w:p>
      <w:r>
        <w:t>https://tuyensinh247.com/u/maiphuong12345.html</w:t>
      </w:r>
    </w:p>
    <w:p>
      <w:r>
        <w:t>https://tuyensinh247.com/u/vominhhieu2007.html</w:t>
      </w:r>
    </w:p>
    <w:p>
      <w:r>
        <w:t>https://tuyensinh247.com/u/minhduc2609.html</w:t>
      </w:r>
    </w:p>
    <w:p>
      <w:r>
        <w:t>https://tuyensinh247.com/bai-giang-mien-phi-mon-li-lop-7-fl220.html</w:t>
      </w:r>
    </w:p>
    <w:p>
      <w:r>
        <w:t>https://tuyensinh247.com/vat-li-7-co-nguyen-thi-loan-k1727.html</w:t>
      </w:r>
    </w:p>
    <w:p>
      <w:r>
        <w:t>https://tuyensinh247.com/vat-li-7-co-nguyen-thi-loan-k1727.html?view_free=1</w:t>
      </w:r>
    </w:p>
    <w:p>
      <w:r>
        <w:t>https://tuyensinh247.com/de-thi-hoc-ki-vat-li-7-co-loi-giai-chi-tiet-k1728.html</w:t>
      </w:r>
    </w:p>
    <w:p>
      <w:r>
        <w:t>https://tuyensinh247.com/de-thi-hoc-ki-vat-li-7-co-loi-giai-chi-tiet-k1728.html?view_free=1</w:t>
      </w:r>
    </w:p>
    <w:p>
      <w:r>
        <w:t>https://tuyensinh247.com/u/lethang08.html</w:t>
      </w:r>
    </w:p>
    <w:p>
      <w:r>
        <w:t>https://tuyensinh247.com/u/hathienphuc2009.html</w:t>
      </w:r>
    </w:p>
    <w:p>
      <w:r>
        <w:t>https://tuyensinh247.com/u/diemhang123.html</w:t>
      </w:r>
    </w:p>
    <w:p>
      <w:r>
        <w:t>https://tuyensinh247.com/u/baotran2009.html</w:t>
      </w:r>
    </w:p>
    <w:p>
      <w:r>
        <w:t>https://tuyensinh247.com/u/vuquanghuyph.html</w:t>
      </w:r>
    </w:p>
    <w:p>
      <w:r>
        <w:t>https://tuyensinh247.com/u/vuongcongdat04092008.html</w:t>
      </w:r>
    </w:p>
    <w:p>
      <w:r>
        <w:t>https://tuyensinh247.com/u/bienchieu.html</w:t>
      </w:r>
    </w:p>
    <w:p>
      <w:r>
        <w:t>https://tuyensinh247.com/u/minh2k7team.html</w:t>
      </w:r>
    </w:p>
    <w:p>
      <w:r>
        <w:t>https://tuyensinh247.com/u/bichngoc2008.html</w:t>
      </w:r>
    </w:p>
    <w:p>
      <w:r>
        <w:t>https://tuyensinh247.com/u/ntny308.html</w:t>
      </w:r>
    </w:p>
    <w:p>
      <w:r>
        <w:t>https://tuyensinh247.com/u/thaison2009.html</w:t>
      </w:r>
    </w:p>
    <w:p>
      <w:r>
        <w:t>https://tuyensinh247.com/u/hoaibao2008.html</w:t>
      </w:r>
    </w:p>
    <w:p>
      <w:r>
        <w:t>https://tuyensinh247.com/u/dieuanh286.html</w:t>
      </w:r>
    </w:p>
    <w:p>
      <w:r>
        <w:t>https://tuyensinh247.com/u/vuthiuyenlinh.html</w:t>
      </w:r>
    </w:p>
    <w:p>
      <w:r>
        <w:t>https://tuyensinh247.com/u/thuytrambui.html</w:t>
      </w:r>
    </w:p>
    <w:p>
      <w:r>
        <w:t>https://tuyensinh247.com/u/quyenyumi.html</w:t>
      </w:r>
    </w:p>
    <w:p>
      <w:r>
        <w:t>https://tuyensinh247.com/u/minhquanhoang2003.html</w:t>
      </w:r>
    </w:p>
    <w:p>
      <w:r>
        <w:t>https://tuyensinh247.com/u/phanbac873.html</w:t>
      </w:r>
    </w:p>
    <w:p>
      <w:r>
        <w:t>https://tuyensinh247.com/u/leuyenkha.html</w:t>
      </w:r>
    </w:p>
    <w:p>
      <w:r>
        <w:t>https://tuyensinh247.com/u/le_thi_cam_ly.html</w:t>
      </w:r>
    </w:p>
    <w:p>
      <w:r>
        <w:t>https://tuyensinh247.com/u/ledinh_ynhi.html</w:t>
      </w:r>
    </w:p>
    <w:p>
      <w:r>
        <w:t>https://tuyensinh247.com/u/quynhtrang19042002.html</w:t>
      </w:r>
    </w:p>
    <w:p>
      <w:r>
        <w:t>https://tuyensinh247.com/u/khanhuongphi.html</w:t>
      </w:r>
    </w:p>
    <w:p>
      <w:r>
        <w:t>https://tuyensinh247.com/u/thuhienmit123.html</w:t>
      </w:r>
    </w:p>
    <w:p>
      <w:r>
        <w:t>https://tuyensinh247.com/u/nguyenbaongoc76.html</w:t>
      </w:r>
    </w:p>
    <w:p>
      <w:r>
        <w:t>https://tuyensinh247.com/u/duy_phuong0710.html</w:t>
      </w:r>
    </w:p>
    <w:p>
      <w:r>
        <w:t>https://tuyensinh247.com/u/thaovan2007.html</w:t>
      </w:r>
    </w:p>
    <w:p>
      <w:r>
        <w:t>https://tuyensinh247.com/u/kingmans.html</w:t>
      </w:r>
    </w:p>
    <w:p>
      <w:r>
        <w:t>https://tuyensinh247.com/u/sangdepdai7c.html</w:t>
      </w:r>
    </w:p>
    <w:p>
      <w:r>
        <w:t>https://tuyensinh247.com/bai-giang-mien-phi-mon-sinh-lop-7-fl268.html</w:t>
      </w:r>
    </w:p>
    <w:p>
      <w:r>
        <w:t>https://tuyensinh247.com/sinh-hoc-7-thay-nguyen-duc-hai-k1729.html</w:t>
      </w:r>
    </w:p>
    <w:p>
      <w:r>
        <w:t>https://tuyensinh247.com/sinh-hoc-7-thay-nguyen-duc-hai-k1729.html?view_free=1</w:t>
      </w:r>
    </w:p>
    <w:p>
      <w:r>
        <w:t>https://tuyensinh247.com/de-thi-hoc-ki-sinh-hoc-7-co-loi-giai-chi-tiet-k1730.html</w:t>
      </w:r>
    </w:p>
    <w:p>
      <w:r>
        <w:t>https://tuyensinh247.com/de-thi-hoc-ki-sinh-hoc-7-co-loi-giai-chi-tiet-k1730.html?view_free=1</w:t>
      </w:r>
    </w:p>
    <w:p>
      <w:r>
        <w:t>https://tuyensinh247.com/u/trannamkhanh2009.html</w:t>
      </w:r>
    </w:p>
    <w:p>
      <w:r>
        <w:t>https://tuyensinh247.com/u/lebaanhduc.html</w:t>
      </w:r>
    </w:p>
    <w:p>
      <w:r>
        <w:t>https://tuyensinh247.com/u/phamlinhlinh204.html</w:t>
      </w:r>
    </w:p>
    <w:p>
      <w:r>
        <w:t>https://tuyensinh247.com/u/trannhatminh7a3.html</w:t>
      </w:r>
    </w:p>
    <w:p>
      <w:r>
        <w:t>https://tuyensinh247.com/u/laohac2k7.html</w:t>
      </w:r>
    </w:p>
    <w:p>
      <w:r>
        <w:t>https://tuyensinh247.com/u/phannguyenquynhthi.html</w:t>
      </w:r>
    </w:p>
    <w:p>
      <w:r>
        <w:t>https://tuyensinh247.com/u/huyquocnguyen896.html</w:t>
      </w:r>
    </w:p>
    <w:p>
      <w:r>
        <w:t>https://tuyensinh247.com/u/trungkien2k7.html</w:t>
      </w:r>
    </w:p>
    <w:p>
      <w:r>
        <w:t>https://tuyensinh247.com/combo-lop-7-c12.html?cat_id=11</w:t>
      </w:r>
    </w:p>
    <w:p>
      <w:r>
        <w:t>https://tuyensinh247.com/combo-tu-chon-c12.html</w:t>
      </w:r>
    </w:p>
    <w:p>
      <w:r>
        <w:t>https://tuyensinh247.com/thong-tin-combo-c167.html</w:t>
      </w:r>
    </w:p>
    <w:p>
      <w:r>
        <w:t>https://tuyensinh247.com/thong-tin-combo-c168.html</w:t>
      </w:r>
    </w:p>
    <w:p>
      <w:r>
        <w:t>https://tuyensinh247.com/thong-tin-combo-c169.html</w:t>
      </w:r>
    </w:p>
    <w:p>
      <w:r>
        <w:t>https://tuyensinh247.com/thong-tin-combo-c170.html</w:t>
      </w:r>
    </w:p>
    <w:p>
      <w:r>
        <w:t>https://tuyensinh247.com/thong-tin-combo-c171.html</w:t>
      </w:r>
    </w:p>
    <w:p>
      <w:r>
        <w:t>https://tuyensinh247.com/bai-giang-mien-phi-mon-toan-lop-6-fl249.html</w:t>
      </w:r>
    </w:p>
    <w:p>
      <w:r>
        <w:t>https://tuyensinh247.com/toan-6-ket-noi-tri-thuc-voi-cuoc-song-thay-do-van-bao-k1779.html</w:t>
      </w:r>
    </w:p>
    <w:p>
      <w:r>
        <w:t>https://tuyensinh247.com/toan-6-ket-noi-tri-thuc-voi-cuoc-song-thay-do-van-bao-k1779.html?view_free=1</w:t>
      </w:r>
    </w:p>
    <w:p>
      <w:r>
        <w:t>https://tuyensinh247.com/co-nhung-toan-6-chan-troi-sang-tao-k1849.html</w:t>
      </w:r>
    </w:p>
    <w:p>
      <w:r>
        <w:t>https://tuyensinh247.com/giao-vien-hoang-lien-nhung-mon-toan-g89.html</w:t>
      </w:r>
    </w:p>
    <w:p>
      <w:r>
        <w:t>https://tuyensinh247.com/co-nhung-toan-6-chan-troi-sang-tao-k1849.html?view_free=1</w:t>
      </w:r>
    </w:p>
    <w:p>
      <w:r>
        <w:t>https://tuyensinh247.com/toan-6-canh-dieu-co-phuong-thu-trang-k1856.html</w:t>
      </w:r>
    </w:p>
    <w:p>
      <w:r>
        <w:t>https://tuyensinh247.com/giao-vien-phuong-thu-trang-mon-toan-g92.html</w:t>
      </w:r>
    </w:p>
    <w:p>
      <w:r>
        <w:t>https://tuyensinh247.com/toan-6-canh-dieu-co-phuong-thu-trang-k1856.html?view_free=1</w:t>
      </w:r>
    </w:p>
    <w:p>
      <w:r>
        <w:t>https://tuyensinh247.com/toan-6-nang-cao-co-nguyen-thi-yen-k1859.html</w:t>
      </w:r>
    </w:p>
    <w:p>
      <w:r>
        <w:t>https://tuyensinh247.com/giao-vien-nguyen-thi-yen-mon-toan-g93.html</w:t>
      </w:r>
    </w:p>
    <w:p>
      <w:r>
        <w:t>https://tuyensinh247.com/toan-6-nang-cao-co-nguyen-thi-yen-k1859.html?view_free=1</w:t>
      </w:r>
    </w:p>
    <w:p>
      <w:r>
        <w:t>https://tuyensinh247.com/u/tranquangphat2k10.html</w:t>
      </w:r>
    </w:p>
    <w:p>
      <w:r>
        <w:t>https://tuyensinh247.com/u/viazita2018.html</w:t>
      </w:r>
    </w:p>
    <w:p>
      <w:r>
        <w:t>https://tuyensinh247.com/u/daont1740.html</w:t>
      </w:r>
    </w:p>
    <w:p>
      <w:r>
        <w:t>https://tuyensinh247.com/u/phamngocyennhi123.html</w:t>
      </w:r>
    </w:p>
    <w:p>
      <w:r>
        <w:t>https://tuyensinh247.com/u/nguyenquynhnhu2010.html</w:t>
      </w:r>
    </w:p>
    <w:p>
      <w:r>
        <w:t>https://tuyensinh247.com/u/hbnm_123456.html</w:t>
      </w:r>
    </w:p>
    <w:p>
      <w:r>
        <w:t>https://tuyensinh247.com/u/lehongphong2009.html</w:t>
      </w:r>
    </w:p>
    <w:p>
      <w:r>
        <w:t>https://tuyensinh247.com/u/cuksukshi.html</w:t>
      </w:r>
    </w:p>
    <w:p>
      <w:r>
        <w:t>https://tuyensinh247.com/u/nguyenductrong1105.html</w:t>
      </w:r>
    </w:p>
    <w:p>
      <w:r>
        <w:t>https://tuyensinh247.com/u/nguyentan1331.html</w:t>
      </w:r>
    </w:p>
    <w:p>
      <w:r>
        <w:t>https://tuyensinh247.com/u/nhikhenh258.html</w:t>
      </w:r>
    </w:p>
    <w:p>
      <w:r>
        <w:t>https://tuyensinh247.com/u/daophuonganh99_6a2.html</w:t>
      </w:r>
    </w:p>
    <w:p>
      <w:r>
        <w:t>https://tuyensinh247.com/u/ngocanh080208.html</w:t>
      </w:r>
    </w:p>
    <w:p>
      <w:r>
        <w:t>https://tuyensinh247.com/u/bellgi.html</w:t>
      </w:r>
    </w:p>
    <w:p>
      <w:r>
        <w:t>https://tuyensinh247.com/u/hoangha5a4.html</w:t>
      </w:r>
    </w:p>
    <w:p>
      <w:r>
        <w:t>https://tuyensinh247.com/u/afk_gaobactv.html</w:t>
      </w:r>
    </w:p>
    <w:p>
      <w:r>
        <w:t>https://tuyensinh247.com/u/nguyenxuanquang14.html</w:t>
      </w:r>
    </w:p>
    <w:p>
      <w:r>
        <w:t>https://tuyensinh247.com/u/nguyenmiina128.html</w:t>
      </w:r>
    </w:p>
    <w:p>
      <w:r>
        <w:t>https://tuyensinh247.com/u/leminhthang05.html</w:t>
      </w:r>
    </w:p>
    <w:p>
      <w:r>
        <w:t>https://tuyensinh247.com/u/shin0901.html</w:t>
      </w:r>
    </w:p>
    <w:p>
      <w:r>
        <w:t>https://tuyensinh247.com/u/namdang845.html</w:t>
      </w:r>
    </w:p>
    <w:p>
      <w:r>
        <w:t>https://tuyensinh247.com/u/houyentam2008.html</w:t>
      </w:r>
    </w:p>
    <w:p>
      <w:r>
        <w:t>https://tuyensinh247.com/u/ngocson2020.html</w:t>
      </w:r>
    </w:p>
    <w:p>
      <w:r>
        <w:t>https://tuyensinh247.com/u/vuhungminh.html</w:t>
      </w:r>
    </w:p>
    <w:p>
      <w:r>
        <w:t>https://tuyensinh247.com/u/minhden18092008.html</w:t>
      </w:r>
    </w:p>
    <w:p>
      <w:r>
        <w:t>https://tuyensinh247.com/u/linh2008.html</w:t>
      </w:r>
    </w:p>
    <w:p>
      <w:r>
        <w:t>https://tuyensinh247.com/u/vinhmeo19.html</w:t>
      </w:r>
    </w:p>
    <w:p>
      <w:r>
        <w:t>https://tuyensinh247.com/u/dosach.html</w:t>
      </w:r>
    </w:p>
    <w:p>
      <w:r>
        <w:t>https://tuyensinh247.com/u/baoduy2372008.html</w:t>
      </w:r>
    </w:p>
    <w:p>
      <w:r>
        <w:t>https://tuyensinh247.com/u/gianhi61.html</w:t>
      </w:r>
    </w:p>
    <w:p>
      <w:r>
        <w:t>https://tuyensinh247.com/u/donamlop6b.html</w:t>
      </w:r>
    </w:p>
    <w:p>
      <w:r>
        <w:t>https://tuyensinh247.com/u/phamquocnamphoan.html</w:t>
      </w:r>
    </w:p>
    <w:p>
      <w:r>
        <w:t>https://tuyensinh247.com/u/nhatminhlp.html</w:t>
      </w:r>
    </w:p>
    <w:p>
      <w:r>
        <w:t>https://tuyensinh247.com/u/dinhgiahuy.html</w:t>
      </w:r>
    </w:p>
    <w:p>
      <w:r>
        <w:t>https://tuyensinh247.com/u/dangkimoanh427.html</w:t>
      </w:r>
    </w:p>
    <w:p>
      <w:r>
        <w:t>https://tuyensinh247.com/bai-giang-mien-phi-tieng-anh-lop-6-fl245.html</w:t>
      </w:r>
    </w:p>
    <w:p>
      <w:r>
        <w:t>https://tuyensinh247.com/tieng-anh-6-sgk-pearson-co-mai-huong-k1815.html</w:t>
      </w:r>
    </w:p>
    <w:p>
      <w:r>
        <w:t>https://tuyensinh247.com/tieng-anh-6-sgk-pearson-co-mai-huong-k1815.html?view_free=1</w:t>
      </w:r>
    </w:p>
    <w:p>
      <w:r>
        <w:t>https://tuyensinh247.com/tieng-anh-6-sgk-i-learn-smart-world-co-ngoc-anh-k1823.html</w:t>
      </w:r>
    </w:p>
    <w:p>
      <w:r>
        <w:t>https://tuyensinh247.com/tieng-anh-6-sgk-i-learn-smart-world-co-ngoc-anh-k1823.html?view_free=1</w:t>
      </w:r>
    </w:p>
    <w:p>
      <w:r>
        <w:t>https://tuyensinh247.com/tieng-anh-6-chuong-trinh-sgk-right-on-co-vu-thi-xuan-k1861.html</w:t>
      </w:r>
    </w:p>
    <w:p>
      <w:r>
        <w:t>https://tuyensinh247.com/giao-vien-vu-thi-xuan-mon-anh-g94.html</w:t>
      </w:r>
    </w:p>
    <w:p>
      <w:r>
        <w:t>https://tuyensinh247.com/tieng-anh-6-chuong-trinh-sgk-right-on-co-vu-thi-xuan-k1861.html?view_free=1</w:t>
      </w:r>
    </w:p>
    <w:p>
      <w:r>
        <w:t>https://tuyensinh247.com/tieng-anh-6-sgk-friends-plus-co-sinh-k1820.html</w:t>
      </w:r>
    </w:p>
    <w:p>
      <w:r>
        <w:t>https://tuyensinh247.com/giao-vien-nguyen-thi-sinh-mon-anh-g85.html</w:t>
      </w:r>
    </w:p>
    <w:p>
      <w:r>
        <w:t>https://tuyensinh247.com/tieng-anh-6-sgk-friends-plus-co-sinh-k1820.html?view_free=1</w:t>
      </w:r>
    </w:p>
    <w:p>
      <w:r>
        <w:t>https://tuyensinh247.com/co-hoan-cac-san-pham-hoc-tap-tieng-anh-6-sgk-chuong-trinh-moi-k1868.html</w:t>
      </w:r>
    </w:p>
    <w:p>
      <w:r>
        <w:t>https://tuyensinh247.com/co-hoan-cac-san-pham-hoc-tap-tieng-anh-6-sgk-chuong-trinh-moi-k1868.html?view_free=1</w:t>
      </w:r>
    </w:p>
    <w:p>
      <w:r>
        <w:t>https://tuyensinh247.com/u/tranvietcuong2010.html</w:t>
      </w:r>
    </w:p>
    <w:p>
      <w:r>
        <w:t>https://tuyensinh247.com/u/nguyenhoanglinh2010.html</w:t>
      </w:r>
    </w:p>
    <w:p>
      <w:r>
        <w:t>https://tuyensinh247.com/u/tynhong.html</w:t>
      </w:r>
    </w:p>
    <w:p>
      <w:r>
        <w:t>https://tuyensinh247.com/u/hohiennhan.html</w:t>
      </w:r>
    </w:p>
    <w:p>
      <w:r>
        <w:t>https://tuyensinh247.com/u/maibadao.html</w:t>
      </w:r>
    </w:p>
    <w:p>
      <w:r>
        <w:t>https://tuyensinh247.com/u/dung2811.html</w:t>
      </w:r>
    </w:p>
    <w:p>
      <w:r>
        <w:t>https://tuyensinh247.com/u/hothaian.html</w:t>
      </w:r>
    </w:p>
    <w:p>
      <w:r>
        <w:t>https://tuyensinh247.com/u/thien160310.html</w:t>
      </w:r>
    </w:p>
    <w:p>
      <w:r>
        <w:t>https://tuyensinh247.com/u/hoanhquan2010.html</w:t>
      </w:r>
    </w:p>
    <w:p>
      <w:r>
        <w:t>https://tuyensinh247.com/u/hocgioitienganh123.html</w:t>
      </w:r>
    </w:p>
    <w:p>
      <w:r>
        <w:t>https://tuyensinh247.com/u/nguyenanna1942k10.html</w:t>
      </w:r>
    </w:p>
    <w:p>
      <w:r>
        <w:t>https://tuyensinh247.com/u/tienduc2010.html</w:t>
      </w:r>
    </w:p>
    <w:p>
      <w:r>
        <w:t>https://tuyensinh247.com/u/manhcuong10.html</w:t>
      </w:r>
    </w:p>
    <w:p>
      <w:r>
        <w:t>https://tuyensinh247.com/u/chautri.html</w:t>
      </w:r>
    </w:p>
    <w:p>
      <w:r>
        <w:t>https://tuyensinh247.com/u/tranhaihanh.html</w:t>
      </w:r>
    </w:p>
    <w:p>
      <w:r>
        <w:t>https://tuyensinh247.com/u/linhthuy988.html</w:t>
      </w:r>
    </w:p>
    <w:p>
      <w:r>
        <w:t>https://tuyensinh247.com/u/tranquangminh0108.html</w:t>
      </w:r>
    </w:p>
    <w:p>
      <w:r>
        <w:t>https://tuyensinh247.com/u/thiensan.html</w:t>
      </w:r>
    </w:p>
    <w:p>
      <w:r>
        <w:t>https://tuyensinh247.com/u/daoducthanh11112009.html</w:t>
      </w:r>
    </w:p>
    <w:p>
      <w:r>
        <w:t>https://tuyensinh247.com/u/khangqn.html</w:t>
      </w:r>
    </w:p>
    <w:p>
      <w:r>
        <w:t>https://tuyensinh247.com/u/vuanhkiet.html</w:t>
      </w:r>
    </w:p>
    <w:p>
      <w:r>
        <w:t>https://tuyensinh247.com/u/themnguyen541.html</w:t>
      </w:r>
    </w:p>
    <w:p>
      <w:r>
        <w:t>https://tuyensinh247.com/u/minhyen2005.html</w:t>
      </w:r>
    </w:p>
    <w:p>
      <w:r>
        <w:t>https://tuyensinh247.com/u/tranhuuquangminh.html</w:t>
      </w:r>
    </w:p>
    <w:p>
      <w:r>
        <w:t>https://tuyensinh247.com/u/nguyentiennam2009.html</w:t>
      </w:r>
    </w:p>
    <w:p>
      <w:r>
        <w:t>https://tuyensinh247.com/u/hongminh122009.html</w:t>
      </w:r>
    </w:p>
    <w:p>
      <w:r>
        <w:t>https://tuyensinh247.com/u/hoangphat2009.html</w:t>
      </w:r>
    </w:p>
    <w:p>
      <w:r>
        <w:t>https://tuyensinh247.com/u/hoangvanbaonam.html</w:t>
      </w:r>
    </w:p>
    <w:p>
      <w:r>
        <w:t>https://tuyensinh247.com/u/Phamnguyenchuong.html</w:t>
      </w:r>
    </w:p>
    <w:p>
      <w:r>
        <w:t>https://tuyensinh247.com/u/riben1.html</w:t>
      </w:r>
    </w:p>
    <w:p>
      <w:r>
        <w:t>https://tuyensinh247.com/u/duongthithutrang2009.html</w:t>
      </w:r>
    </w:p>
    <w:p>
      <w:r>
        <w:t>https://tuyensinh247.com/u/vohoangthuc.html</w:t>
      </w:r>
    </w:p>
    <w:p>
      <w:r>
        <w:t>https://tuyensinh247.com/u/vanrosy.html</w:t>
      </w:r>
    </w:p>
    <w:p>
      <w:r>
        <w:t>https://tuyensinh247.com/u/thanhminhna.html</w:t>
      </w:r>
    </w:p>
    <w:p>
      <w:r>
        <w:t>https://tuyensinh247.com/u/huukhanh1508.html</w:t>
      </w:r>
    </w:p>
    <w:p>
      <w:r>
        <w:t>https://tuyensinh247.com/u/thanhluanmc.html</w:t>
      </w:r>
    </w:p>
    <w:p>
      <w:r>
        <w:t>https://tuyensinh247.com/u/leduchuy0811.html</w:t>
      </w:r>
    </w:p>
    <w:p>
      <w:r>
        <w:t>https://tuyensinh247.com/u/anthien1911.html</w:t>
      </w:r>
    </w:p>
    <w:p>
      <w:r>
        <w:t>https://tuyensinh247.com/u/chidungmy06.html</w:t>
      </w:r>
    </w:p>
    <w:p>
      <w:r>
        <w:t>https://tuyensinh247.com/bai-giang-mien-phi-mon-lich-su-va-dia-li-lop6-fl346.html</w:t>
      </w:r>
    </w:p>
    <w:p>
      <w:r>
        <w:t>https://tuyensinh247.com/lich-su-va-dia-li-6-ket-noi-tri-thuc-voi-cuoc-song-thay-quang-va-thay-phong-k1828.html</w:t>
      </w:r>
    </w:p>
    <w:p>
      <w:r>
        <w:t>https://tuyensinh247.com/lich-su-va-dia-li-6-ket-noi-tri-thuc-voi-cuoc-song-thay-quang-va-thay-phong-k1828.html?view_free=1</w:t>
      </w:r>
    </w:p>
    <w:p>
      <w:r>
        <w:t>https://tuyensinh247.com/lich-su-va-dia-li-6-chan-troi-sang-tao-thay-hien-va-thay-nam-k1829.html</w:t>
      </w:r>
    </w:p>
    <w:p>
      <w:r>
        <w:t>https://tuyensinh247.com/lich-su-va-dia-li-6-chan-troi-sang-tao-thay-hien-va-thay-nam-k1829.html?view_free=1</w:t>
      </w:r>
    </w:p>
    <w:p>
      <w:r>
        <w:t>https://tuyensinh247.com/lich-su-va-dia-li-6-canh-dieu-thay-quang-va-thay-nam-k1830.html</w:t>
      </w:r>
    </w:p>
    <w:p>
      <w:r>
        <w:t>https://tuyensinh247.com/lich-su-va-dia-li-6-canh-dieu-thay-quang-va-thay-nam-k1830.html?view_free=1</w:t>
      </w:r>
    </w:p>
    <w:p>
      <w:r>
        <w:t>https://tuyensinh247.com/u/pa123456.html</w:t>
      </w:r>
    </w:p>
    <w:p>
      <w:r>
        <w:t>https://tuyensinh247.com/u/maikhoinguyen.html</w:t>
      </w:r>
    </w:p>
    <w:p>
      <w:r>
        <w:t>https://tuyensinh247.com/bai-giang-mien-phi-mon-van-lop-6-fl243.html</w:t>
      </w:r>
    </w:p>
    <w:p>
      <w:r>
        <w:t>https://tuyensinh247.com/ngu-van-6-ket-noi-tri-thuc-voi-cuoc-song-co-ta-minh-thuy-k1831.html</w:t>
      </w:r>
    </w:p>
    <w:p>
      <w:r>
        <w:t>https://tuyensinh247.com/ngu-van-6-ket-noi-tri-thuc-voi-cuoc-song-co-ta-minh-thuy-k1831.html?view_free=1</w:t>
      </w:r>
    </w:p>
    <w:p>
      <w:r>
        <w:t>https://tuyensinh247.com/ngu-van-6-chan-troi-sang-tao-co-ta-minh-thuy-k1832.html</w:t>
      </w:r>
    </w:p>
    <w:p>
      <w:r>
        <w:t>https://tuyensinh247.com/ngu-van-6-chan-troi-sang-tao-co-ta-minh-thuy-k1832.html?view_free=1</w:t>
      </w:r>
    </w:p>
    <w:p>
      <w:r>
        <w:t>https://tuyensinh247.com/ngu-van-6-canh-dieu-co-vu-thi-ha-k1833.html</w:t>
      </w:r>
    </w:p>
    <w:p>
      <w:r>
        <w:t>https://tuyensinh247.com/giao-vien-co-vu-thi-ha-g73.html</w:t>
      </w:r>
    </w:p>
    <w:p>
      <w:r>
        <w:t>https://tuyensinh247.com/ngu-van-6-canh-dieu-co-vu-thi-ha-k1833.html?view_free=1</w:t>
      </w:r>
    </w:p>
    <w:p>
      <w:r>
        <w:t>https://tuyensinh247.com/u/nguyenkhuyen2003.html</w:t>
      </w:r>
    </w:p>
    <w:p>
      <w:r>
        <w:t>https://tuyensinh247.com/u/thanhthao2010.html</w:t>
      </w:r>
    </w:p>
    <w:p>
      <w:r>
        <w:t>https://tuyensinh247.com/u/baolam2010.html</w:t>
      </w:r>
    </w:p>
    <w:p>
      <w:r>
        <w:t>https://tuyensinh247.com/u/haphuong1206.html</w:t>
      </w:r>
    </w:p>
    <w:p>
      <w:r>
        <w:t>https://tuyensinh247.com/u/nguyenlamtuan.html</w:t>
      </w:r>
    </w:p>
    <w:p>
      <w:r>
        <w:t>https://tuyensinh247.com/u/vydoannhat.html</w:t>
      </w:r>
    </w:p>
    <w:p>
      <w:r>
        <w:t>https://tuyensinh247.com/u/huongtraxinhgais.html</w:t>
      </w:r>
    </w:p>
    <w:p>
      <w:r>
        <w:t>https://tuyensinh247.com/u/anhttm2010.html</w:t>
      </w:r>
    </w:p>
    <w:p>
      <w:r>
        <w:t>https://tuyensinh247.com/u/chi1510.html</w:t>
      </w:r>
    </w:p>
    <w:p>
      <w:r>
        <w:t>https://tuyensinh247.com/u/minhkhoi0511.html</w:t>
      </w:r>
    </w:p>
    <w:p>
      <w:r>
        <w:t>https://tuyensinh247.com/u/thutrang261.html</w:t>
      </w:r>
    </w:p>
    <w:p>
      <w:r>
        <w:t>https://tuyensinh247.com/u/linhzo.html</w:t>
      </w:r>
    </w:p>
    <w:p>
      <w:r>
        <w:t>https://tuyensinh247.com/u/pinkiepie.html</w:t>
      </w:r>
    </w:p>
    <w:p>
      <w:r>
        <w:t>https://tuyensinh247.com/u/ngocbich29042009.html</w:t>
      </w:r>
    </w:p>
    <w:p>
      <w:r>
        <w:t>https://tuyensinh247.com/u/nambeu12345.html</w:t>
      </w:r>
    </w:p>
    <w:p>
      <w:r>
        <w:t>https://tuyensinh247.com/u/lequanghuy27092009.html</w:t>
      </w:r>
    </w:p>
    <w:p>
      <w:r>
        <w:t>https://tuyensinh247.com/u/leminhdangdoanh.html</w:t>
      </w:r>
    </w:p>
    <w:p>
      <w:r>
        <w:t>https://tuyensinh247.com/u/trantatmanh.html</w:t>
      </w:r>
    </w:p>
    <w:p>
      <w:r>
        <w:t>https://tuyensinh247.com/u/thang_2107.html</w:t>
      </w:r>
    </w:p>
    <w:p>
      <w:r>
        <w:t>https://tuyensinh247.com/u/miennguyen707.html</w:t>
      </w:r>
    </w:p>
    <w:p>
      <w:r>
        <w:t>https://tuyensinh247.com/u/dieungoc_090709.html</w:t>
      </w:r>
    </w:p>
    <w:p>
      <w:r>
        <w:t>https://tuyensinh247.com/u/chi2006.html</w:t>
      </w:r>
    </w:p>
    <w:p>
      <w:r>
        <w:t>https://tuyensinh247.com/u/trucnguyen473.html</w:t>
      </w:r>
    </w:p>
    <w:p>
      <w:r>
        <w:t>https://tuyensinh247.com/u/huonggiang2k9.html</w:t>
      </w:r>
    </w:p>
    <w:p>
      <w:r>
        <w:t>https://tuyensinh247.com/u/hongminhnt.html</w:t>
      </w:r>
    </w:p>
    <w:p>
      <w:r>
        <w:t>https://tuyensinh247.com/u/giahao123.html</w:t>
      </w:r>
    </w:p>
    <w:p>
      <w:r>
        <w:t>https://tuyensinh247.com/u/truongsaudau.html</w:t>
      </w:r>
    </w:p>
    <w:p>
      <w:r>
        <w:t>https://tuyensinh247.com/u/lathaoanh.html</w:t>
      </w:r>
    </w:p>
    <w:p>
      <w:r>
        <w:t>https://tuyensinh247.com/u/nguyenphanminhthaoqt.html</w:t>
      </w:r>
    </w:p>
    <w:p>
      <w:r>
        <w:t>https://tuyensinh247.com/u/xepngoctram.html</w:t>
      </w:r>
    </w:p>
    <w:p>
      <w:r>
        <w:t>https://tuyensinh247.com/u/khanhhuyen09.html</w:t>
      </w:r>
    </w:p>
    <w:p>
      <w:r>
        <w:t>https://tuyensinh247.com/u/linhbui397.html</w:t>
      </w:r>
    </w:p>
    <w:p>
      <w:r>
        <w:t>https://tuyensinh247.com/u/giangnam12.html</w:t>
      </w:r>
    </w:p>
    <w:p>
      <w:r>
        <w:t>https://tuyensinh247.com/bai-giang-mien-phi-mon-tin-lop-6-fl347.html</w:t>
      </w:r>
    </w:p>
    <w:p>
      <w:r>
        <w:t>https://tuyensinh247.com/tin-hoc-6-ket-noi-tri-thuc-voi-cuoc-song-co-bui-thi-loan-k1857.html</w:t>
      </w:r>
    </w:p>
    <w:p>
      <w:r>
        <w:t>https://tuyensinh247.com/giao-vien-bui-thi-loan-mon-tin-g90.html</w:t>
      </w:r>
    </w:p>
    <w:p>
      <w:r>
        <w:t>https://tuyensinh247.com/tin-hoc-6-ket-noi-tri-thuc-voi-cuoc-song-co-bui-thi-loan-k1857.html?view_free=1</w:t>
      </w:r>
    </w:p>
    <w:p>
      <w:r>
        <w:t>https://tuyensinh247.com/tin-hoc-6-canh-dieu-co-bui-thi-loan-k1858.html</w:t>
      </w:r>
    </w:p>
    <w:p>
      <w:r>
        <w:t>https://tuyensinh247.com/tin-hoc-6-canh-dieu-co-bui-thi-loan-k1858.html?view_free=1</w:t>
      </w:r>
    </w:p>
    <w:p>
      <w:r>
        <w:t>https://tuyensinh247.com/u/nguyenbahoangkhanh.html</w:t>
      </w:r>
    </w:p>
    <w:p>
      <w:r>
        <w:t>https://tuyensinh247.com/bai-giang-mien-phi-mon-khtn-lop-6-fl345.html</w:t>
      </w:r>
    </w:p>
    <w:p>
      <w:r>
        <w:t>https://tuyensinh247.com/khoa-hoc-tu-nhien-6-ket-noi-tri-thuc-voi-cuoc-song-k1835.html</w:t>
      </w:r>
    </w:p>
    <w:p>
      <w:r>
        <w:t>https://tuyensinh247.com/khoa-hoc-tu-nhien-6-ket-noi-tri-thuc-voi-cuoc-song-k1835.html?view_free=1</w:t>
      </w:r>
    </w:p>
    <w:p>
      <w:r>
        <w:t>https://tuyensinh247.com/khoa-hoc-tu-nhien-6-chan-troi-sang-tao-k1836.html</w:t>
      </w:r>
    </w:p>
    <w:p>
      <w:r>
        <w:t>https://tuyensinh247.com/khoa-hoc-tu-nhien-6-chan-troi-sang-tao-k1836.html?view_free=1</w:t>
      </w:r>
    </w:p>
    <w:p>
      <w:r>
        <w:t>https://tuyensinh247.com/khoa-hoc-tu-nhien-6-canh-dieu-k1834.html</w:t>
      </w:r>
    </w:p>
    <w:p>
      <w:r>
        <w:t>https://tuyensinh247.com/khoa-hoc-tu-nhien-6-canh-dieu-k1834.html?view_free=1</w:t>
      </w:r>
    </w:p>
    <w:p>
      <w:r>
        <w:t>https://tuyensinh247.com/combo-lop-6-c13.html?cat_id=12</w:t>
      </w:r>
    </w:p>
    <w:p>
      <w:r>
        <w:t>https://tuyensinh247.com/combo-tu-chon-c13.html</w:t>
      </w:r>
    </w:p>
    <w:p>
      <w:r>
        <w:t>https://tuyensinh247.com/thong-tin-combo-c200.html</w:t>
      </w:r>
    </w:p>
    <w:p>
      <w:r>
        <w:t>https://tuyensinh247.com/thong-tin-combo-c202.html</w:t>
      </w:r>
    </w:p>
    <w:p>
      <w:r>
        <w:t>https://tuyensinh247.com/bai-giang-mien-phi-mon-toan-lop-6-fl249.html?year=2023</w:t>
      </w:r>
    </w:p>
    <w:p>
      <w:r>
        <w:t>https://tuyensinh247.com/toan-6-ket-noi-tri-thuc-voi-cuoc-song-thay-do-van-bao-k2113.html</w:t>
      </w:r>
    </w:p>
    <w:p>
      <w:r>
        <w:t>https://tuyensinh247.com/toan-6-ket-noi-tri-thuc-voi-cuoc-song-thay-do-van-bao-k2113.html?view_free=1</w:t>
      </w:r>
    </w:p>
    <w:p>
      <w:r>
        <w:t>https://tuyensinh247.com/co-nhung-toan-6-chan-troi-sang-tao-k2112.html</w:t>
      </w:r>
    </w:p>
    <w:p>
      <w:r>
        <w:t>https://tuyensinh247.com/co-nhung-toan-6-chan-troi-sang-tao-k2112.html?view_free=1</w:t>
      </w:r>
    </w:p>
    <w:p>
      <w:r>
        <w:t>https://tuyensinh247.com/toan-6-canh-dieu-co-phuong-thu-trang-k2111.html</w:t>
      </w:r>
    </w:p>
    <w:p>
      <w:r>
        <w:t>https://tuyensinh247.com/toan-6-canh-dieu-co-phuong-thu-trang-k2111.html?view_free=1</w:t>
      </w:r>
    </w:p>
    <w:p>
      <w:r>
        <w:t>https://tuyensinh247.com/toan-6-nang-cao-co-nguyen-thi-yen-k2110.html</w:t>
      </w:r>
    </w:p>
    <w:p>
      <w:r>
        <w:t>https://tuyensinh247.com/toan-6-nang-cao-co-nguyen-thi-yen-k2110.html?view_free=1</w:t>
      </w:r>
    </w:p>
    <w:p>
      <w:r>
        <w:t>https://tuyensinh247.com/khoa-de-thi-hoc-ki-mon-toan-lop-6-co-loi-giai-chi-tiet-k2109.html</w:t>
      </w:r>
    </w:p>
    <w:p>
      <w:r>
        <w:t>https://tuyensinh247.com/khoa-de-thi-hoc-ki-mon-toan-lop-6-co-loi-giai-chi-tiet-k2109.html?view_free=1</w:t>
      </w:r>
    </w:p>
    <w:p>
      <w:r>
        <w:t>https://tuyensinh247.com/bai-giang-mien-phi-tieng-anh-lop-6-fl245.html?year=2023</w:t>
      </w:r>
    </w:p>
    <w:p>
      <w:r>
        <w:t>https://tuyensinh247.com/tieng-anh-6-sgk-pearson-co-mai-huong-k2119.html</w:t>
      </w:r>
    </w:p>
    <w:p>
      <w:r>
        <w:t>https://tuyensinh247.com/tieng-anh-6-sgk-pearson-co-mai-huong-k2119.html?view_free=1</w:t>
      </w:r>
    </w:p>
    <w:p>
      <w:r>
        <w:t>https://tuyensinh247.com/tieng-anh-6-sgk-i-learn-smart-world-co-ngoc-anh-k2120.html</w:t>
      </w:r>
    </w:p>
    <w:p>
      <w:r>
        <w:t>https://tuyensinh247.com/tieng-anh-6-sgk-i-learn-smart-world-co-ngoc-anh-k2120.html?view_free=1</w:t>
      </w:r>
    </w:p>
    <w:p>
      <w:r>
        <w:t>https://tuyensinh247.com/tieng-anh-6-chuong-trinh-sgk-right-on-co-vu-thi-xuan-k2121.html</w:t>
      </w:r>
    </w:p>
    <w:p>
      <w:r>
        <w:t>https://tuyensinh247.com/tieng-anh-6-chuong-trinh-sgk-right-on-co-vu-thi-xuan-k2121.html?view_free=1</w:t>
      </w:r>
    </w:p>
    <w:p>
      <w:r>
        <w:t>https://tuyensinh247.com/tieng-anh-6-sgk-friends-plus-co-sinh-k2122.html</w:t>
      </w:r>
    </w:p>
    <w:p>
      <w:r>
        <w:t>https://tuyensinh247.com/tieng-anh-6-sgk-friends-plus-co-sinh-k2122.html?view_free=1</w:t>
      </w:r>
    </w:p>
    <w:p>
      <w:r>
        <w:t>https://tuyensinh247.com/de-thi-hoc-ki-tieng-anh-6-chuong-trinh-moi-co-loi-giai-chi-tiet-k2177.html</w:t>
      </w:r>
    </w:p>
    <w:p>
      <w:r>
        <w:t>https://tuyensinh247.com/de-thi-hoc-ki-tieng-anh-6-chuong-trinh-moi-co-loi-giai-chi-tiet-k2177.html?view_free=1</w:t>
      </w:r>
    </w:p>
    <w:p>
      <w:r>
        <w:t>https://tuyensinh247.com/co-hoan-cac-san-pham-hoc-tap-tieng-anh-6-sgk-chuong-trinh-moi-k2123.html</w:t>
      </w:r>
    </w:p>
    <w:p>
      <w:r>
        <w:t>https://tuyensinh247.com/co-hoan-cac-san-pham-hoc-tap-tieng-anh-6-sgk-chuong-trinh-moi-k2123.html?view_free=1</w:t>
      </w:r>
    </w:p>
    <w:p>
      <w:r>
        <w:t>https://tuyensinh247.com/bai-giang-mien-phi-mon-lich-su-va-dia-li-lop6-fl346.html?year=2023</w:t>
      </w:r>
    </w:p>
    <w:p>
      <w:r>
        <w:t>https://tuyensinh247.com/lich-su-va-dia-li-6-ket-noi-tri-thuc-voi-cuoc-song-thay-quang-va-thay-phong-k2127.html</w:t>
      </w:r>
    </w:p>
    <w:p>
      <w:r>
        <w:t>https://tuyensinh247.com/lich-su-va-dia-li-6-ket-noi-tri-thuc-voi-cuoc-song-thay-quang-va-thay-phong-k2127.html?view_free=1</w:t>
      </w:r>
    </w:p>
    <w:p>
      <w:r>
        <w:t>https://tuyensinh247.com/lich-su-va-dia-li-6-chan-troi-sang-tao-thay-hien-va-thay-nam-k2128.html</w:t>
      </w:r>
    </w:p>
    <w:p>
      <w:r>
        <w:t>https://tuyensinh247.com/lich-su-va-dia-li-6-chan-troi-sang-tao-thay-hien-va-thay-nam-k2128.html?view_free=1</w:t>
      </w:r>
    </w:p>
    <w:p>
      <w:r>
        <w:t>https://tuyensinh247.com/lich-su-va-dia-li-6-canh-dieu-thay-quang-va-thay-nam-k2129.html</w:t>
      </w:r>
    </w:p>
    <w:p>
      <w:r>
        <w:t>https://tuyensinh247.com/lich-su-va-dia-li-6-canh-dieu-thay-quang-va-thay-nam-k2129.html?view_free=1</w:t>
      </w:r>
    </w:p>
    <w:p>
      <w:r>
        <w:t>https://tuyensinh247.com/de-thi-hoc-ki-lich-su-va-dia-ly-6-co-loi-giai-chi-tiet-k2176.html</w:t>
      </w:r>
    </w:p>
    <w:p>
      <w:r>
        <w:t>https://tuyensinh247.com/de-thi-hoc-ki-lich-su-va-dia-ly-6-co-loi-giai-chi-tiet-k2176.html?view_free=1</w:t>
      </w:r>
    </w:p>
    <w:p>
      <w:r>
        <w:t>https://tuyensinh247.com/bai-giang-mien-phi-mon-van-lop-6-fl243.html?year=2023</w:t>
      </w:r>
    </w:p>
    <w:p>
      <w:r>
        <w:t>https://tuyensinh247.com/ngu-van-6-ket-noi-tri-thuc-voi-cuoc-song-co-ta-minh-thuy-k2114.html</w:t>
      </w:r>
    </w:p>
    <w:p>
      <w:r>
        <w:t>https://tuyensinh247.com/ngu-van-6-ket-noi-tri-thuc-voi-cuoc-song-co-ta-minh-thuy-k2114.html?view_free=1</w:t>
      </w:r>
    </w:p>
    <w:p>
      <w:r>
        <w:t>https://tuyensinh247.com/ngu-van-6-chan-troi-sang-tao-co-ta-minh-thuy-k2115.html</w:t>
      </w:r>
    </w:p>
    <w:p>
      <w:r>
        <w:t>https://tuyensinh247.com/ngu-van-6-chan-troi-sang-tao-co-ta-minh-thuy-k2115.html?view_free=1</w:t>
      </w:r>
    </w:p>
    <w:p>
      <w:r>
        <w:t>https://tuyensinh247.com/ngu-van-6-canh-dieu-co-vu-thi-ha-k2116.html</w:t>
      </w:r>
    </w:p>
    <w:p>
      <w:r>
        <w:t>https://tuyensinh247.com/ngu-van-6-canh-dieu-co-vu-thi-ha-k2116.html?view_free=1</w:t>
      </w:r>
    </w:p>
    <w:p>
      <w:r>
        <w:t>https://tuyensinh247.com/khoa-de-thi-hoc-ky-mon-van-lop-6-co-loi-giai-chi-tiet-k2118.html</w:t>
      </w:r>
    </w:p>
    <w:p>
      <w:r>
        <w:t>https://tuyensinh247.com/khoa-de-thi-hoc-ky-mon-van-lop-6-co-loi-giai-chi-tiet-k2118.html?view_free=1</w:t>
      </w:r>
    </w:p>
    <w:p>
      <w:r>
        <w:t>https://tuyensinh247.com/bai-giang-mien-phi-mon-tin-lop-6-fl347.html?year=2023</w:t>
      </w:r>
    </w:p>
    <w:p>
      <w:r>
        <w:t>https://tuyensinh247.com/tin-hoc-6-ket-noi-tri-thuc-voi-cuoc-song-co-bui-thi-loan-k2130.html</w:t>
      </w:r>
    </w:p>
    <w:p>
      <w:r>
        <w:t>https://tuyensinh247.com/tin-hoc-6-ket-noi-tri-thuc-voi-cuoc-song-co-bui-thi-loan-k2130.html?view_free=1</w:t>
      </w:r>
    </w:p>
    <w:p>
      <w:r>
        <w:t>https://tuyensinh247.com/tin-hoc-6-canh-dieu-co-bui-thi-loan-k2131.html</w:t>
      </w:r>
    </w:p>
    <w:p>
      <w:r>
        <w:t>https://tuyensinh247.com/tin-hoc-6-canh-dieu-co-bui-thi-loan-k2131.html?view_free=1</w:t>
      </w:r>
    </w:p>
    <w:p>
      <w:r>
        <w:t>https://tuyensinh247.com/bai-giang-mien-phi-mon-khtn-lop-6-fl345.html?year=2023</w:t>
      </w:r>
    </w:p>
    <w:p>
      <w:r>
        <w:t>https://tuyensinh247.com/khoa-hoc-tu-nhien-6-ket-noi-tri-thuc-voi-cuoc-song-k2124.html</w:t>
      </w:r>
    </w:p>
    <w:p>
      <w:r>
        <w:t>https://tuyensinh247.com/khoa-hoc-tu-nhien-6-ket-noi-tri-thuc-voi-cuoc-song-k2124.html?view_free=1</w:t>
      </w:r>
    </w:p>
    <w:p>
      <w:r>
        <w:t>https://tuyensinh247.com/khoa-hoc-tu-nhien-6-chan-troi-sang-tao-k2125.html</w:t>
      </w:r>
    </w:p>
    <w:p>
      <w:r>
        <w:t>https://tuyensinh247.com/khoa-hoc-tu-nhien-6-chan-troi-sang-tao-k2125.html?view_free=1</w:t>
      </w:r>
    </w:p>
    <w:p>
      <w:r>
        <w:t>https://tuyensinh247.com/khoa-hoc-tu-nhien-6-canh-dieu-k2126.html</w:t>
      </w:r>
    </w:p>
    <w:p>
      <w:r>
        <w:t>https://tuyensinh247.com/khoa-hoc-tu-nhien-6-canh-dieu-k2126.html?view_free=1</w:t>
      </w:r>
    </w:p>
    <w:p>
      <w:r>
        <w:t>https://tuyensinh247.com/de-thi-hoc-ki-khtn-6-co-loi-giai-chi-tiet-k2175.html</w:t>
      </w:r>
    </w:p>
    <w:p>
      <w:r>
        <w:t>https://tuyensinh247.com/de-thi-hoc-ki-khtn-6-co-loi-giai-chi-tiet-k2175.html?view_free=1</w:t>
      </w:r>
    </w:p>
    <w:p>
      <w:r>
        <w:t>https://tuyensinh247.com/bai-giang-mien-phi-mon-toan-lop-5-fl262.html</w:t>
      </w:r>
    </w:p>
    <w:p>
      <w:r>
        <w:t>https://tuyensinh247.com/toan-5-co-pham-thi-thu-thuy-k1754.html</w:t>
      </w:r>
    </w:p>
    <w:p>
      <w:r>
        <w:t>https://tuyensinh247.com/giao-vien-pham-thi-thu-thuy-mon-toan-tieng-viet-g54.html</w:t>
      </w:r>
    </w:p>
    <w:p>
      <w:r>
        <w:t>https://tuyensinh247.com/toan-5-co-pham-thi-thu-thuy-k1754.html?view_free=1</w:t>
      </w:r>
    </w:p>
    <w:p>
      <w:r>
        <w:t>https://tuyensinh247.com/toan-5-nang-cao-luyen-thi-vao-6-co-quach-nhuan-k1753.html</w:t>
      </w:r>
    </w:p>
    <w:p>
      <w:r>
        <w:t>https://tuyensinh247.com/toan-5-nang-cao-luyen-thi-vao-6-co-quach-nhuan-k1753.html?view_free=1</w:t>
      </w:r>
    </w:p>
    <w:p>
      <w:r>
        <w:t>https://tuyensinh247.com/luyen-de-thi-dgnl-tuyen-sinh-vao-6-mon-toan-co-loi-giai-chi-tiet-k1847.html</w:t>
      </w:r>
    </w:p>
    <w:p>
      <w:r>
        <w:t>https://tuyensinh247.com/luyen-de-thi-dgnl-tuyen-sinh-vao-6-mon-toan-co-loi-giai-chi-tiet-k1847.html?view_free=1</w:t>
      </w:r>
    </w:p>
    <w:p>
      <w:r>
        <w:t>https://tuyensinh247.com/de-thi-hoc-ki-toan-5-co-loi-giai-chi-tiet-k1752.html</w:t>
      </w:r>
    </w:p>
    <w:p>
      <w:r>
        <w:t>https://tuyensinh247.com/de-thi-hoc-ki-toan-5-co-loi-giai-chi-tiet-k1752.html?view_free=1</w:t>
      </w:r>
    </w:p>
    <w:p>
      <w:r>
        <w:t>https://tuyensinh247.com/u/huynhtanphuctv.html</w:t>
      </w:r>
    </w:p>
    <w:p>
      <w:r>
        <w:t>https://tuyensinh247.com/u/ngothanhnhi.html</w:t>
      </w:r>
    </w:p>
    <w:p>
      <w:r>
        <w:t>https://tuyensinh247.com/u/bongtrieu.html</w:t>
      </w:r>
    </w:p>
    <w:p>
      <w:r>
        <w:t>https://tuyensinh247.com/u/Hoanglong9.html</w:t>
      </w:r>
    </w:p>
    <w:p>
      <w:r>
        <w:t>https://tuyensinh247.com/u/sonvinhha2010.html</w:t>
      </w:r>
    </w:p>
    <w:p>
      <w:r>
        <w:t>https://tuyensinh247.com/u/nguyenthithanhbinh918.html</w:t>
      </w:r>
    </w:p>
    <w:p>
      <w:r>
        <w:t>https://tuyensinh247.com/u/nudia2019.html</w:t>
      </w:r>
    </w:p>
    <w:p>
      <w:r>
        <w:t>https://tuyensinh247.com/u/bao0123456.html</w:t>
      </w:r>
    </w:p>
    <w:p>
      <w:r>
        <w:t>https://tuyensinh247.com/u/duykhoa2010.html</w:t>
      </w:r>
    </w:p>
    <w:p>
      <w:r>
        <w:t>https://tuyensinh247.com/u/ngducnhan.html</w:t>
      </w:r>
    </w:p>
    <w:p>
      <w:r>
        <w:t>https://tuyensinh247.com/u/ducanh113.html</w:t>
      </w:r>
    </w:p>
    <w:p>
      <w:r>
        <w:t>https://tuyensinh247.com/u/quach_hoang_yen_311.html</w:t>
      </w:r>
    </w:p>
    <w:p>
      <w:r>
        <w:t>https://tuyensinh247.com/u/hieuthao123456.html</w:t>
      </w:r>
    </w:p>
    <w:p>
      <w:r>
        <w:t>https://tuyensinh247.com/u/nhuuyybae.html</w:t>
      </w:r>
    </w:p>
    <w:p>
      <w:r>
        <w:t>https://tuyensinh247.com/u/thienquang998.html</w:t>
      </w:r>
    </w:p>
    <w:p>
      <w:r>
        <w:t>https://tuyensinh247.com/u/hoctructuyen2.html</w:t>
      </w:r>
    </w:p>
    <w:p>
      <w:r>
        <w:t>https://tuyensinh247.com/u/anhdieu123.html</w:t>
      </w:r>
    </w:p>
    <w:p>
      <w:r>
        <w:t>https://tuyensinh247.com/u/phanhongdieu2019.html</w:t>
      </w:r>
    </w:p>
    <w:p>
      <w:r>
        <w:t>https://tuyensinh247.com/u/khoinguyen09.html</w:t>
      </w:r>
    </w:p>
    <w:p>
      <w:r>
        <w:t>https://tuyensinh247.com/u/thanhtruc2009.html</w:t>
      </w:r>
    </w:p>
    <w:p>
      <w:r>
        <w:t>https://tuyensinh247.com/u/nguyen2009.html</w:t>
      </w:r>
    </w:p>
    <w:p>
      <w:r>
        <w:t>https://tuyensinh247.com/u/minhanh5e1.html</w:t>
      </w:r>
    </w:p>
    <w:p>
      <w:r>
        <w:t>https://tuyensinh247.com/u/nguyenducduong2020.html</w:t>
      </w:r>
    </w:p>
    <w:p>
      <w:r>
        <w:t>https://tuyensinh247.com/u/mongduocgioi.html</w:t>
      </w:r>
    </w:p>
    <w:p>
      <w:r>
        <w:t>https://tuyensinh247.com/u/thaonguyen839.html</w:t>
      </w:r>
    </w:p>
    <w:p>
      <w:r>
        <w:t>https://tuyensinh247.com/u/thuphuong307.html</w:t>
      </w:r>
    </w:p>
    <w:p>
      <w:r>
        <w:t>https://tuyensinh247.com/u/hoangthiminhtan.html</w:t>
      </w:r>
    </w:p>
    <w:p>
      <w:r>
        <w:t>https://tuyensinh247.com/u/khachieu298.html</w:t>
      </w:r>
    </w:p>
    <w:p>
      <w:r>
        <w:t>https://tuyensinh247.com/u/truclyia.html</w:t>
      </w:r>
    </w:p>
    <w:p>
      <w:r>
        <w:t>https://tuyensinh247.com/bai-giang-mien-phi-mon-tieng-anh-lop-5-fl264.html</w:t>
      </w:r>
    </w:p>
    <w:p>
      <w:r>
        <w:t>https://tuyensinh247.com/tieng-anh-5-sgk-chuong-trinh-moi-co-nguyen-thi-mai-huong-k1758.html</w:t>
      </w:r>
    </w:p>
    <w:p>
      <w:r>
        <w:t>https://tuyensinh247.com/tieng-anh-5-sgk-chuong-trinh-moi-co-nguyen-thi-mai-huong-k1758.html?view_free=1</w:t>
      </w:r>
    </w:p>
    <w:p>
      <w:r>
        <w:t>https://tuyensinh247.com/luyen-thi-tieng-anh-vao-lop-6-co-nguyen-phuong-linh-k1759.html</w:t>
      </w:r>
    </w:p>
    <w:p>
      <w:r>
        <w:t>https://tuyensinh247.com/luyen-thi-tieng-anh-vao-lop-6-co-nguyen-phuong-linh-k1759.html?view_free=1</w:t>
      </w:r>
    </w:p>
    <w:p>
      <w:r>
        <w:t>https://tuyensinh247.com/luyen-de-thi-tieng-anh-vao-6-co-quang-thi-hoan-k1760.html</w:t>
      </w:r>
    </w:p>
    <w:p>
      <w:r>
        <w:t>https://tuyensinh247.com/luyen-de-thi-tieng-anh-vao-6-co-quang-thi-hoan-k1760.html?view_free=1</w:t>
      </w:r>
    </w:p>
    <w:p>
      <w:r>
        <w:t>https://tuyensinh247.com/de-thi-hoc-ki-tieng-anh-5-chuong-trinh-moi-co-loi-giai-chi-tiet-k1761.html</w:t>
      </w:r>
    </w:p>
    <w:p>
      <w:r>
        <w:t>https://tuyensinh247.com/de-thi-hoc-ki-tieng-anh-5-chuong-trinh-moi-co-loi-giai-chi-tiet-k1761.html?view_free=1</w:t>
      </w:r>
    </w:p>
    <w:p>
      <w:r>
        <w:t>https://tuyensinh247.com/u/nguyentu303.html</w:t>
      </w:r>
    </w:p>
    <w:p>
      <w:r>
        <w:t>https://tuyensinh247.com/u/thanhthuyvuong.html</w:t>
      </w:r>
    </w:p>
    <w:p>
      <w:r>
        <w:t>https://tuyensinh247.com/u/tritan45.html</w:t>
      </w:r>
    </w:p>
    <w:p>
      <w:r>
        <w:t>https://tuyensinh247.com/u/buibaochau2020.html</w:t>
      </w:r>
    </w:p>
    <w:p>
      <w:r>
        <w:t>https://tuyensinh247.com/u/hocsinhttque1234.html</w:t>
      </w:r>
    </w:p>
    <w:p>
      <w:r>
        <w:t>https://tuyensinh247.com/u/chaungoanbacho120.html</w:t>
      </w:r>
    </w:p>
    <w:p>
      <w:r>
        <w:t>https://tuyensinh247.com/u/nguyenthilananh26032005.html</w:t>
      </w:r>
    </w:p>
    <w:p>
      <w:r>
        <w:t>https://tuyensinh247.com/u/camly2010.html</w:t>
      </w:r>
    </w:p>
    <w:p>
      <w:r>
        <w:t>https://tuyensinh247.com/u/nguyenhaidang2010.html</w:t>
      </w:r>
    </w:p>
    <w:p>
      <w:r>
        <w:t>https://tuyensinh247.com/u/nguyenquynhanh2010.html</w:t>
      </w:r>
    </w:p>
    <w:p>
      <w:r>
        <w:t>https://tuyensinh247.com/u/hobieuhobieu.html</w:t>
      </w:r>
    </w:p>
    <w:p>
      <w:r>
        <w:t>https://tuyensinh247.com/u/buituongvy.html</w:t>
      </w:r>
    </w:p>
    <w:p>
      <w:r>
        <w:t>https://tuyensinh247.com/u/phungduyanh.html</w:t>
      </w:r>
    </w:p>
    <w:p>
      <w:r>
        <w:t>https://tuyensinh247.com/u/03022001thuy.html</w:t>
      </w:r>
    </w:p>
    <w:p>
      <w:r>
        <w:t>https://tuyensinh247.com/u/nguyenvuhongminh123.html</w:t>
      </w:r>
    </w:p>
    <w:p>
      <w:r>
        <w:t>https://tuyensinh247.com/u/1818188281.html</w:t>
      </w:r>
    </w:p>
    <w:p>
      <w:r>
        <w:t>https://tuyensinh247.com/u/namdehung1.html</w:t>
      </w:r>
    </w:p>
    <w:p>
      <w:r>
        <w:t>https://tuyensinh247.com/u/linhcute0090.html</w:t>
      </w:r>
    </w:p>
    <w:p>
      <w:r>
        <w:t>https://tuyensinh247.com/u/thiennhu1108.html</w:t>
      </w:r>
    </w:p>
    <w:p>
      <w:r>
        <w:t>https://tuyensinh247.com/u/nangtruong.html</w:t>
      </w:r>
    </w:p>
    <w:p>
      <w:r>
        <w:t>https://tuyensinh247.com/u/vuhaonhien.html</w:t>
      </w:r>
    </w:p>
    <w:p>
      <w:r>
        <w:t>https://tuyensinh247.com/u/phuongvu808.html</w:t>
      </w:r>
    </w:p>
    <w:p>
      <w:r>
        <w:t>https://tuyensinh247.com/u/bongcao.html</w:t>
      </w:r>
    </w:p>
    <w:p>
      <w:r>
        <w:t>https://tuyensinh247.com/u/ninhthanh12.html</w:t>
      </w:r>
    </w:p>
    <w:p>
      <w:r>
        <w:t>https://tuyensinh247.com/u/nguyenminhphuong2009.html</w:t>
      </w:r>
    </w:p>
    <w:p>
      <w:r>
        <w:t>https://tuyensinh247.com/u/thuha2009.html</w:t>
      </w:r>
    </w:p>
    <w:p>
      <w:r>
        <w:t>https://tuyensinh247.com/u/hatrang2k5.html</w:t>
      </w:r>
    </w:p>
    <w:p>
      <w:r>
        <w:t>https://tuyensinh247.com/bai-giang-mien-phi-mon-tieng-viet-lop-5-fl263.html</w:t>
      </w:r>
    </w:p>
    <w:p>
      <w:r>
        <w:t>https://tuyensinh247.com/tieng-viet-5-co-pham-thi-thu-thuy-k1757.html</w:t>
      </w:r>
    </w:p>
    <w:p>
      <w:r>
        <w:t>https://tuyensinh247.com/tieng-viet-5-co-pham-thi-thu-thuy-k1757.html?view_free=1</w:t>
      </w:r>
    </w:p>
    <w:p>
      <w:r>
        <w:t>https://tuyensinh247.com/tieng-viet-5-nang-cao-luyen-thi-vao-6-co-to-thi-thanh-thuy-k1756.html</w:t>
      </w:r>
    </w:p>
    <w:p>
      <w:r>
        <w:t>https://tuyensinh247.com/giao-vien-co-to-thi-thanh-thuy-g72.html</w:t>
      </w:r>
    </w:p>
    <w:p>
      <w:r>
        <w:t>https://tuyensinh247.com/tieng-viet-5-nang-cao-luyen-thi-vao-6-co-to-thi-thanh-thuy-k1756.html?view_free=1</w:t>
      </w:r>
    </w:p>
    <w:p>
      <w:r>
        <w:t>https://tuyensinh247.com/luyen-de-thi-vao-6-mon-tieng-viet-co-video-chua-co-to-thuy-k1880.html</w:t>
      </w:r>
    </w:p>
    <w:p>
      <w:r>
        <w:t>https://tuyensinh247.com/luyen-de-thi-vao-6-mon-tieng-viet-co-video-chua-co-to-thuy-k1880.html?view_free=1</w:t>
      </w:r>
    </w:p>
    <w:p>
      <w:r>
        <w:t>https://tuyensinh247.com/de-thi-hoc-ki-tieng-viet-5-co-loi-giai-chi-tiet-k1755.html</w:t>
      </w:r>
    </w:p>
    <w:p>
      <w:r>
        <w:t>https://tuyensinh247.com/de-thi-hoc-ki-tieng-viet-5-co-loi-giai-chi-tiet-k1755.html?view_free=1</w:t>
      </w:r>
    </w:p>
    <w:p>
      <w:r>
        <w:t>https://tuyensinh247.com/u/nguyenhaantieuhoc.html</w:t>
      </w:r>
    </w:p>
    <w:p>
      <w:r>
        <w:t>https://tuyensinh247.com/u/dangthiphuongthanh2011.html</w:t>
      </w:r>
    </w:p>
    <w:p>
      <w:r>
        <w:t>https://tuyensinh247.com/u/nguyenngocdiep2011.html</w:t>
      </w:r>
    </w:p>
    <w:p>
      <w:r>
        <w:t>https://tuyensinh247.com/u/baotram24082011.html</w:t>
      </w:r>
    </w:p>
    <w:p>
      <w:r>
        <w:t>https://tuyensinh247.com/u/mytrang08102007.html</w:t>
      </w:r>
    </w:p>
    <w:p>
      <w:r>
        <w:t>https://tuyensinh247.com/u/phanquynhan.html</w:t>
      </w:r>
    </w:p>
    <w:p>
      <w:r>
        <w:t>https://tuyensinh247.com/u/duchuy2011.html</w:t>
      </w:r>
    </w:p>
    <w:p>
      <w:r>
        <w:t>https://tuyensinh247.com/u/leuthihongnhung.html</w:t>
      </w:r>
    </w:p>
    <w:p>
      <w:r>
        <w:t>https://tuyensinh247.com/u/onlinelop5.html</w:t>
      </w:r>
    </w:p>
    <w:p>
      <w:r>
        <w:t>https://tuyensinh247.com/u/hung142010.html</w:t>
      </w:r>
    </w:p>
    <w:p>
      <w:r>
        <w:t>https://tuyensinh247.com/u/nguyentungduong428.html</w:t>
      </w:r>
    </w:p>
    <w:p>
      <w:r>
        <w:t>https://tuyensinh247.com/u/linhcoi4a1.html</w:t>
      </w:r>
    </w:p>
    <w:p>
      <w:r>
        <w:t>https://tuyensinh247.com/u/tuanminh123456.html</w:t>
      </w:r>
    </w:p>
    <w:p>
      <w:r>
        <w:t>https://tuyensinh247.com/u/tuvanduong605.html</w:t>
      </w:r>
    </w:p>
    <w:p>
      <w:r>
        <w:t>https://tuyensinh247.com/u/tutom2010.html</w:t>
      </w:r>
    </w:p>
    <w:p>
      <w:r>
        <w:t>https://tuyensinh247.com/u/hanbebitg.html</w:t>
      </w:r>
    </w:p>
    <w:p>
      <w:r>
        <w:t>https://tuyensinh247.com/u/chanphong5b.html</w:t>
      </w:r>
    </w:p>
    <w:p>
      <w:r>
        <w:t>https://tuyensinh247.com/u/quynhanhdepgai.html</w:t>
      </w:r>
    </w:p>
    <w:p>
      <w:r>
        <w:t>https://tuyensinh247.com/u/minhhoang2310.html</w:t>
      </w:r>
    </w:p>
    <w:p>
      <w:r>
        <w:t>https://tuyensinh247.com/u/quangminh0912079576.html</w:t>
      </w:r>
    </w:p>
    <w:p>
      <w:r>
        <w:t>https://tuyensinh247.com/u/ducmanh23.html</w:t>
      </w:r>
    </w:p>
    <w:p>
      <w:r>
        <w:t>https://tuyensinh247.com/u/trangvu689.html</w:t>
      </w:r>
    </w:p>
    <w:p>
      <w:r>
        <w:t>https://tuyensinh247.com/u/lenguyengiahan2009.html</w:t>
      </w:r>
    </w:p>
    <w:p>
      <w:r>
        <w:t>https://tuyensinh247.com/u/minhthao102009.html</w:t>
      </w:r>
    </w:p>
    <w:p>
      <w:r>
        <w:t>https://tuyensinh247.com/u/nhanle580.html</w:t>
      </w:r>
    </w:p>
    <w:p>
      <w:r>
        <w:t>https://tuyensinh247.com/u/caolong20092009.html</w:t>
      </w:r>
    </w:p>
    <w:p>
      <w:r>
        <w:t>https://tuyensinh247.com/combo-lop-5-c14.html?cat_id=13</w:t>
      </w:r>
    </w:p>
    <w:p>
      <w:r>
        <w:t>https://tuyensinh247.com/combo-tu-chon-c14.html</w:t>
      </w:r>
    </w:p>
    <w:p>
      <w:r>
        <w:t>https://tuyensinh247.com/thong-tin-combo-c164.html</w:t>
      </w:r>
    </w:p>
    <w:p>
      <w:r>
        <w:t>https://tuyensinh247.com/thong-tin-combo-c165.html</w:t>
      </w:r>
    </w:p>
    <w:p>
      <w:r>
        <w:t>https://tuyensinh247.com/thong-tin-combo-c166.html</w:t>
      </w:r>
    </w:p>
    <w:p>
      <w:r>
        <w:t>https://tuyensinh247.com/bai-giang-mien-phi-mon-toan-lop-4-fl308.html</w:t>
      </w:r>
    </w:p>
    <w:p>
      <w:r>
        <w:t>https://tuyensinh247.com/toan-4-co-dinh-thi-sao-mai-k1866.html</w:t>
      </w:r>
    </w:p>
    <w:p>
      <w:r>
        <w:t>https://tuyensinh247.com/giao-vien-dinh-thi-sao-mai-mon-toan-g91.html</w:t>
      </w:r>
    </w:p>
    <w:p>
      <w:r>
        <w:t>https://tuyensinh247.com/toan-4-co-dinh-thi-sao-mai-k1866.html?view_free=1</w:t>
      </w:r>
    </w:p>
    <w:p>
      <w:r>
        <w:t>https://tuyensinh247.com/toan-4-co-pham-thi-thu-thuy-k1763.html</w:t>
      </w:r>
    </w:p>
    <w:p>
      <w:r>
        <w:t>https://tuyensinh247.com/toan-4-co-pham-thi-thu-thuy-k1763.html?view_free=1</w:t>
      </w:r>
    </w:p>
    <w:p>
      <w:r>
        <w:t>https://tuyensinh247.com/toan-4-nang-cao-theo-chuyen-de-co-sao-mai-k1855.html</w:t>
      </w:r>
    </w:p>
    <w:p>
      <w:r>
        <w:t>https://tuyensinh247.com/toan-4-nang-cao-theo-chuyen-de-co-sao-mai-k1855.html?view_free=1</w:t>
      </w:r>
    </w:p>
    <w:p>
      <w:r>
        <w:t>https://tuyensinh247.com/de-thi-hoc-ki-co-loi-giai-chi-tiet-k1762.html</w:t>
      </w:r>
    </w:p>
    <w:p>
      <w:r>
        <w:t>https://tuyensinh247.com/de-thi-hoc-ki-co-loi-giai-chi-tiet-k1762.html?view_free=1</w:t>
      </w:r>
    </w:p>
    <w:p>
      <w:r>
        <w:t>https://tuyensinh247.com/u/hailong2012.html</w:t>
      </w:r>
    </w:p>
    <w:p>
      <w:r>
        <w:t>https://tuyensinh247.com/u/tadangquan2012.html</w:t>
      </w:r>
    </w:p>
    <w:p>
      <w:r>
        <w:t>https://tuyensinh247.com/u/khanhnguyen320.html</w:t>
      </w:r>
    </w:p>
    <w:p>
      <w:r>
        <w:t>https://tuyensinh247.com/u/minh84.html</w:t>
      </w:r>
    </w:p>
    <w:p>
      <w:r>
        <w:t>https://tuyensinh247.com/u/ngan2407.html</w:t>
      </w:r>
    </w:p>
    <w:p>
      <w:r>
        <w:t>https://tuyensinh247.com/u/hamai2021.html</w:t>
      </w:r>
    </w:p>
    <w:p>
      <w:r>
        <w:t>https://tuyensinh247.com/u/nguyenminhthu2012.html</w:t>
      </w:r>
    </w:p>
    <w:p>
      <w:r>
        <w:t>https://tuyensinh247.com/u/trang22103.html</w:t>
      </w:r>
    </w:p>
    <w:p>
      <w:r>
        <w:t>https://tuyensinh247.com/u/hoangvanhai2012.html</w:t>
      </w:r>
    </w:p>
    <w:p>
      <w:r>
        <w:t>https://tuyensinh247.com/u/trinhthanhthuy2012.html</w:t>
      </w:r>
    </w:p>
    <w:p>
      <w:r>
        <w:t>https://tuyensinh247.com/u/minhquan25092012.html</w:t>
      </w:r>
    </w:p>
    <w:p>
      <w:r>
        <w:t>https://tuyensinh247.com/u/thuminh11.html</w:t>
      </w:r>
    </w:p>
    <w:p>
      <w:r>
        <w:t>https://tuyensinh247.com/u/dothuhuong2012.html</w:t>
      </w:r>
    </w:p>
    <w:p>
      <w:r>
        <w:t>https://tuyensinh247.com/u/vuthiquynhnhu2012.html</w:t>
      </w:r>
    </w:p>
    <w:p>
      <w:r>
        <w:t>https://tuyensinh247.com/u/buianhthu123.html</w:t>
      </w:r>
    </w:p>
    <w:p>
      <w:r>
        <w:t>https://tuyensinh247.com/u/tientckh.html</w:t>
      </w:r>
    </w:p>
    <w:p>
      <w:r>
        <w:t>https://tuyensinh247.com/u/ngoclinh01.html</w:t>
      </w:r>
    </w:p>
    <w:p>
      <w:r>
        <w:t>https://tuyensinh247.com/u/hienthao2012.html</w:t>
      </w:r>
    </w:p>
    <w:p>
      <w:r>
        <w:t>https://tuyensinh247.com/u/trankhanhngoc2012.html</w:t>
      </w:r>
    </w:p>
    <w:p>
      <w:r>
        <w:t>https://tuyensinh247.com/u/thaomy789.html</w:t>
      </w:r>
    </w:p>
    <w:p>
      <w:r>
        <w:t>https://tuyensinh247.com/u/ngocanh1710zzz.html</w:t>
      </w:r>
    </w:p>
    <w:p>
      <w:r>
        <w:t>https://tuyensinh247.com/u/khanhuyen2012.html</w:t>
      </w:r>
    </w:p>
    <w:p>
      <w:r>
        <w:t>https://tuyensinh247.com/u/tuelinh2012.html</w:t>
      </w:r>
    </w:p>
    <w:p>
      <w:r>
        <w:t>https://tuyensinh247.com/u/ngannguyen185.html</w:t>
      </w:r>
    </w:p>
    <w:p>
      <w:r>
        <w:t>https://tuyensinh247.com/u/buiquochung14.html</w:t>
      </w:r>
    </w:p>
    <w:p>
      <w:r>
        <w:t>https://tuyensinh247.com/u/thaoduongphuong.html</w:t>
      </w:r>
    </w:p>
    <w:p>
      <w:r>
        <w:t>https://tuyensinh247.com/u/phamletheviet.html</w:t>
      </w:r>
    </w:p>
    <w:p>
      <w:r>
        <w:t>https://tuyensinh247.com/u/tuanh2018.html</w:t>
      </w:r>
    </w:p>
    <w:p>
      <w:r>
        <w:t>https://tuyensinh247.com/u/baochau11111.html</w:t>
      </w:r>
    </w:p>
    <w:p>
      <w:r>
        <w:t>https://tuyensinh247.com/u/ngocquangha883.html</w:t>
      </w:r>
    </w:p>
    <w:p>
      <w:r>
        <w:t>https://tuyensinh247.com/u/nguyenthithanhphuongngan.html</w:t>
      </w:r>
    </w:p>
    <w:p>
      <w:r>
        <w:t>https://tuyensinh247.com/bai-giang-mien-phi-mon-tieng-anh-lop-4-fl315.html</w:t>
      </w:r>
    </w:p>
    <w:p>
      <w:r>
        <w:t>https://tuyensinh247.com/tieng-anh-4-chuong-tr%C3%ACnh-sgk-moi-co-nguyen-thi-mai-huong-k1766.html</w:t>
      </w:r>
    </w:p>
    <w:p>
      <w:r>
        <w:t>https://tuyensinh247.com/tieng-anh-4-chuong-tr%C3%ACnh-sgk-moi-co-nguyen-thi-mai-huong-k1766.html?view_free=1</w:t>
      </w:r>
    </w:p>
    <w:p>
      <w:r>
        <w:t>https://tuyensinh247.com/de-thi-hk-tieng-anh-4-chuong-trinh-moi-co-loi-giai-chi-tiet-k1767.html</w:t>
      </w:r>
    </w:p>
    <w:p>
      <w:r>
        <w:t>https://tuyensinh247.com/de-thi-hk-tieng-anh-4-chuong-trinh-moi-co-loi-giai-chi-tiet-k1767.html?view_free=1</w:t>
      </w:r>
    </w:p>
    <w:p>
      <w:r>
        <w:t>https://tuyensinh247.com/u/dongnhatquan2012.html</w:t>
      </w:r>
    </w:p>
    <w:p>
      <w:r>
        <w:t>https://tuyensinh247.com/u/tranhoangnam2012.html</w:t>
      </w:r>
    </w:p>
    <w:p>
      <w:r>
        <w:t>https://tuyensinh247.com/u/lethanhtruc2012.html</w:t>
      </w:r>
    </w:p>
    <w:p>
      <w:r>
        <w:t>https://tuyensinh247.com/u/hoainguyen191.html</w:t>
      </w:r>
    </w:p>
    <w:p>
      <w:r>
        <w:t>https://tuyensinh247.com/u/dinhthanhha2012.html</w:t>
      </w:r>
    </w:p>
    <w:p>
      <w:r>
        <w:t>https://tuyensinh247.com/u/daohoangbaonhi2012.html</w:t>
      </w:r>
    </w:p>
    <w:p>
      <w:r>
        <w:t>https://tuyensinh247.com/u/nhuquynh2012.html</w:t>
      </w:r>
    </w:p>
    <w:p>
      <w:r>
        <w:t>https://tuyensinh247.com/u/luongdongphong320.html</w:t>
      </w:r>
    </w:p>
    <w:p>
      <w:r>
        <w:t>https://tuyensinh247.com/u/vuthanhphong.html</w:t>
      </w:r>
    </w:p>
    <w:p>
      <w:r>
        <w:t>https://tuyensinh247.com/u/khanhanlop3.html</w:t>
      </w:r>
    </w:p>
    <w:p>
      <w:r>
        <w:t>https://tuyensinh247.com/u/linlin189.html</w:t>
      </w:r>
    </w:p>
    <w:p>
      <w:r>
        <w:t>https://tuyensinh247.com/u/nguyenhoangvy2012.html</w:t>
      </w:r>
    </w:p>
    <w:p>
      <w:r>
        <w:t>https://tuyensinh247.com/u/minhhoang17062008.html</w:t>
      </w:r>
    </w:p>
    <w:p>
      <w:r>
        <w:t>https://tuyensinh247.com/u/hahuy366.html</w:t>
      </w:r>
    </w:p>
    <w:p>
      <w:r>
        <w:t>https://tuyensinh247.com/u/nguyenlinhbinh.html</w:t>
      </w:r>
    </w:p>
    <w:p>
      <w:r>
        <w:t>https://tuyensinh247.com/u/vuquanganh2011.html</w:t>
      </w:r>
    </w:p>
    <w:p>
      <w:r>
        <w:t>https://tuyensinh247.com/u/nguyet1234.html</w:t>
      </w:r>
    </w:p>
    <w:p>
      <w:r>
        <w:t>https://tuyensinh247.com/u/khoa8888.html</w:t>
      </w:r>
    </w:p>
    <w:p>
      <w:r>
        <w:t>https://tuyensinh247.com/u/dang87.html</w:t>
      </w:r>
    </w:p>
    <w:p>
      <w:r>
        <w:t>https://tuyensinh247.com/u/thienphuc67.html</w:t>
      </w:r>
    </w:p>
    <w:p>
      <w:r>
        <w:t>https://tuyensinh247.com/u/phamtrongnghia2007.html</w:t>
      </w:r>
    </w:p>
    <w:p>
      <w:r>
        <w:t>https://tuyensinh247.com/u/phamhavy06.html</w:t>
      </w:r>
    </w:p>
    <w:p>
      <w:r>
        <w:t>https://tuyensinh247.com/u/nguyendung754.html</w:t>
      </w:r>
    </w:p>
    <w:p>
      <w:r>
        <w:t>https://tuyensinh247.com/u/thanhtam42.html</w:t>
      </w:r>
    </w:p>
    <w:p>
      <w:r>
        <w:t>https://tuyensinh247.com/u/sangthaiba.html</w:t>
      </w:r>
    </w:p>
    <w:p>
      <w:r>
        <w:t>https://tuyensinh247.com/u/bacnt1981.html</w:t>
      </w:r>
    </w:p>
    <w:p>
      <w:r>
        <w:t>https://tuyensinh247.com/u/linhht2010.html</w:t>
      </w:r>
    </w:p>
    <w:p>
      <w:r>
        <w:t>https://tuyensinh247.com/u/phuc0123.html</w:t>
      </w:r>
    </w:p>
    <w:p>
      <w:r>
        <w:t>https://tuyensinh247.com/u/tuongcongphong.html</w:t>
      </w:r>
    </w:p>
    <w:p>
      <w:r>
        <w:t>https://tuyensinh247.com/u/nguyenngocminh2212.html</w:t>
      </w:r>
    </w:p>
    <w:p>
      <w:r>
        <w:t>https://tuyensinh247.com/u/kangdaniel_1909.html</w:t>
      </w:r>
    </w:p>
    <w:p>
      <w:r>
        <w:t>https://tuyensinh247.com/u/ngocmuana.html</w:t>
      </w:r>
    </w:p>
    <w:p>
      <w:r>
        <w:t>https://tuyensinh247.com/bai-giang-mien-phi-mon-tieng-viet-lop-4-fl314.html</w:t>
      </w:r>
    </w:p>
    <w:p>
      <w:r>
        <w:t>https://tuyensinh247.com/tieng-viet-4-co-pham-thi-thu-thuy-k1764.html</w:t>
      </w:r>
    </w:p>
    <w:p>
      <w:r>
        <w:t>https://tuyensinh247.com/tieng-viet-4-co-pham-thi-thu-thuy-k1764.html?view_free=1</w:t>
      </w:r>
    </w:p>
    <w:p>
      <w:r>
        <w:t>https://tuyensinh247.com/de-thi-hoc-ki-tieng-viet-4-co-loi-giai-chi-tiet-k1765.html</w:t>
      </w:r>
    </w:p>
    <w:p>
      <w:r>
        <w:t>https://tuyensinh247.com/de-thi-hoc-ki-tieng-viet-4-co-loi-giai-chi-tiet-k1765.html?view_free=1</w:t>
      </w:r>
    </w:p>
    <w:p>
      <w:r>
        <w:t>https://tuyensinh247.com/u/tranphuoctien2012.html</w:t>
      </w:r>
    </w:p>
    <w:p>
      <w:r>
        <w:t>https://tuyensinh247.com/u/mntuongan.html</w:t>
      </w:r>
    </w:p>
    <w:p>
      <w:r>
        <w:t>https://tuyensinh247.com/u/giang88.html</w:t>
      </w:r>
    </w:p>
    <w:p>
      <w:r>
        <w:t>https://tuyensinh247.com/u/thienkim10082012.html</w:t>
      </w:r>
    </w:p>
    <w:p>
      <w:r>
        <w:t>https://tuyensinh247.com/u/khanhhuyennguyen590.html</w:t>
      </w:r>
    </w:p>
    <w:p>
      <w:r>
        <w:t>https://tuyensinh247.com/u/tranphamnguyenkhoi.html</w:t>
      </w:r>
    </w:p>
    <w:p>
      <w:r>
        <w:t>https://tuyensinh247.com/u/nguyenducthinh2012.html</w:t>
      </w:r>
    </w:p>
    <w:p>
      <w:r>
        <w:t>https://tuyensinh247.com/u/luuvuhai.html</w:t>
      </w:r>
    </w:p>
    <w:p>
      <w:r>
        <w:t>https://tuyensinh247.com/u/nguyendinhtung096.html</w:t>
      </w:r>
    </w:p>
    <w:p>
      <w:r>
        <w:t>https://tuyensinh247.com/u/vutridung111012.html</w:t>
      </w:r>
    </w:p>
    <w:p>
      <w:r>
        <w:t>https://tuyensinh247.com/u/nguyenductrong2012.html</w:t>
      </w:r>
    </w:p>
    <w:p>
      <w:r>
        <w:t>https://tuyensinh247.com/u/bongbi12345.html</w:t>
      </w:r>
    </w:p>
    <w:p>
      <w:r>
        <w:t>https://tuyensinh247.com/u/hoangha122003.html</w:t>
      </w:r>
    </w:p>
    <w:p>
      <w:r>
        <w:t>https://tuyensinh247.com/u/kimloan2012.html</w:t>
      </w:r>
    </w:p>
    <w:p>
      <w:r>
        <w:t>https://tuyensinh247.com/u/lethituyetlinh.html</w:t>
      </w:r>
    </w:p>
    <w:p>
      <w:r>
        <w:t>https://tuyensinh247.com/u/nguyenhuuchienyl.html</w:t>
      </w:r>
    </w:p>
    <w:p>
      <w:r>
        <w:t>https://tuyensinh247.com/u/nguyenvanhahoathanh.html</w:t>
      </w:r>
    </w:p>
    <w:p>
      <w:r>
        <w:t>https://tuyensinh247.com/u/minhthai2012.html</w:t>
      </w:r>
    </w:p>
    <w:p>
      <w:r>
        <w:t>https://tuyensinh247.com/u/kimnganquangngai.html</w:t>
      </w:r>
    </w:p>
    <w:p>
      <w:r>
        <w:t>https://tuyensinh247.com/u/vuminhduc3003.html</w:t>
      </w:r>
    </w:p>
    <w:p>
      <w:r>
        <w:t>https://tuyensinh247.com/u/trinhnguyen468.html</w:t>
      </w:r>
    </w:p>
    <w:p>
      <w:r>
        <w:t>https://tuyensinh247.com/u/HaKhanhLinh12.html</w:t>
      </w:r>
    </w:p>
    <w:p>
      <w:r>
        <w:t>https://tuyensinh247.com/u/diemquynh369.html</w:t>
      </w:r>
    </w:p>
    <w:p>
      <w:r>
        <w:t>https://tuyensinh247.com/combo-lop-4-c15.html?cat_id=14</w:t>
      </w:r>
    </w:p>
    <w:p>
      <w:r>
        <w:t>https://tuyensinh247.com/combo-tu-chon-c15.html</w:t>
      </w:r>
    </w:p>
    <w:p>
      <w:r>
        <w:t>https://tuyensinh247.com/thong-tin-combo-c163.html</w:t>
      </w:r>
    </w:p>
    <w:p>
      <w:r>
        <w:t>https://tuyensinh247.com/bai-giang-mien-phi-mon-toan-lop-5-fl262.html?year=2023</w:t>
      </w:r>
    </w:p>
    <w:p>
      <w:r>
        <w:t>https://tuyensinh247.com/toan-5-co-pham-thi-thu-thuy-k2132.html</w:t>
      </w:r>
    </w:p>
    <w:p>
      <w:r>
        <w:t>https://tuyensinh247.com/toan-5-co-pham-thi-thu-thuy-k2132.html?view_free=1</w:t>
      </w:r>
    </w:p>
    <w:p>
      <w:r>
        <w:t>https://tuyensinh247.com/toan-5-nang-cao-luyen-thi-vao-6-co-quach-nhuan-k2133.html</w:t>
      </w:r>
    </w:p>
    <w:p>
      <w:r>
        <w:t>https://tuyensinh247.com/toan-5-nang-cao-luyen-thi-vao-6-co-quach-nhuan-k2133.html?view_free=1</w:t>
      </w:r>
    </w:p>
    <w:p>
      <w:r>
        <w:t>https://tuyensinh247.com/luyen-de-thi-dgnl-tuyen-sinh-vao-6-mon-toan-co-loi-giai-chi-tiet-k2134.html</w:t>
      </w:r>
    </w:p>
    <w:p>
      <w:r>
        <w:t>https://tuyensinh247.com/luyen-de-thi-dgnl-tuyen-sinh-vao-6-mon-toan-co-loi-giai-chi-tiet-k2134.html?view_free=1</w:t>
      </w:r>
    </w:p>
    <w:p>
      <w:r>
        <w:t>https://tuyensinh247.com/de-thi-hoc-ki-toan-5-co-loi-giai-chi-tiet-k2135.html</w:t>
      </w:r>
    </w:p>
    <w:p>
      <w:r>
        <w:t>https://tuyensinh247.com/de-thi-hoc-ki-toan-5-co-loi-giai-chi-tiet-k2135.html?view_free=1</w:t>
      </w:r>
    </w:p>
    <w:p>
      <w:r>
        <w:t>https://tuyensinh247.com/bai-giang-mien-phi-mon-tieng-anh-lop-5-fl264.html?year=2023</w:t>
      </w:r>
    </w:p>
    <w:p>
      <w:r>
        <w:t>https://tuyensinh247.com/tieng-anh-5-sgk-chuong-trinh-moi-co-nguyen-thi-mai-huong-k2140.html</w:t>
      </w:r>
    </w:p>
    <w:p>
      <w:r>
        <w:t>https://tuyensinh247.com/tieng-anh-5-sgk-chuong-trinh-moi-co-nguyen-thi-mai-huong-k2140.html?view_free=1</w:t>
      </w:r>
    </w:p>
    <w:p>
      <w:r>
        <w:t>https://tuyensinh247.com/luyen-thi-tieng-anh-vao-lop-6-co-nguyen-phuong-linh-k2141.html</w:t>
      </w:r>
    </w:p>
    <w:p>
      <w:r>
        <w:t>https://tuyensinh247.com/luyen-thi-tieng-anh-vao-lop-6-co-nguyen-phuong-linh-k2141.html?view_free=1</w:t>
      </w:r>
    </w:p>
    <w:p>
      <w:r>
        <w:t>https://tuyensinh247.com/luyen-de-thi-tieng-anh-vao-6-co-quang-thi-hoan-k2142.html</w:t>
      </w:r>
    </w:p>
    <w:p>
      <w:r>
        <w:t>https://tuyensinh247.com/luyen-de-thi-tieng-anh-vao-6-co-quang-thi-hoan-k2142.html?view_free=1</w:t>
      </w:r>
    </w:p>
    <w:p>
      <w:r>
        <w:t>https://tuyensinh247.com/de-thi-hoc-ki-tieng-anh-5-chuong-trinh-moi-co-loi-giai-chi-tiet-k2143.html</w:t>
      </w:r>
    </w:p>
    <w:p>
      <w:r>
        <w:t>https://tuyensinh247.com/de-thi-hoc-ki-tieng-anh-5-chuong-trinh-moi-co-loi-giai-chi-tiet-k2143.html?view_free=1</w:t>
      </w:r>
    </w:p>
    <w:p>
      <w:r>
        <w:t>https://tuyensinh247.com/bai-giang-mien-phi-mon-tieng-viet-lop-5-fl263.html?year=2023</w:t>
      </w:r>
    </w:p>
    <w:p>
      <w:r>
        <w:t>https://tuyensinh247.com/tieng-viet-5-co-pham-thi-thu-thuy-k2136.html</w:t>
      </w:r>
    </w:p>
    <w:p>
      <w:r>
        <w:t>https://tuyensinh247.com/tieng-viet-5-co-pham-thi-thu-thuy-k2136.html?view_free=1</w:t>
      </w:r>
    </w:p>
    <w:p>
      <w:r>
        <w:t>https://tuyensinh247.com/tieng-viet-5-nang-cao-luyen-thi-vao-6-co-to-thi-thanh-thuy-k2137.html</w:t>
      </w:r>
    </w:p>
    <w:p>
      <w:r>
        <w:t>https://tuyensinh247.com/tieng-viet-5-nang-cao-luyen-thi-vao-6-co-to-thi-thanh-thuy-k2137.html?view_free=1</w:t>
      </w:r>
    </w:p>
    <w:p>
      <w:r>
        <w:t>https://tuyensinh247.com/luyen-de-thi-vao-6-mon-tieng-viet-co-video-chua-co-to-thuy-k2138.html</w:t>
      </w:r>
    </w:p>
    <w:p>
      <w:r>
        <w:t>https://tuyensinh247.com/luyen-de-thi-vao-6-mon-tieng-viet-co-video-chua-co-to-thuy-k2138.html?view_free=1</w:t>
      </w:r>
    </w:p>
    <w:p>
      <w:r>
        <w:t>https://tuyensinh247.com/de-thi-hoc-ki-tieng-viet-5-co-loi-giai-chi-tiet-k2139.html</w:t>
      </w:r>
    </w:p>
    <w:p>
      <w:r>
        <w:t>https://tuyensinh247.com/de-thi-hoc-ki-tieng-viet-5-co-loi-giai-chi-tiet-k2139.html?view_free=1</w:t>
      </w:r>
    </w:p>
    <w:p>
      <w:r>
        <w:t>https://tuyensinh247.com/thong-tin-combo-c290.html</w:t>
      </w:r>
    </w:p>
    <w:p>
      <w:r>
        <w:t>https://tuyensinh247.com/thong-tin-combo-c291.html</w:t>
      </w:r>
    </w:p>
    <w:p>
      <w:r>
        <w:t>https://tuyensinh247.com/thong-tin-combo-c292.html</w:t>
      </w:r>
    </w:p>
    <w:p>
      <w:r>
        <w:t>https://tuyensinh247.com/bai-giang-mien-phi-mon-toan-lop-4-fl308.html?year=2023</w:t>
      </w:r>
    </w:p>
    <w:p>
      <w:r>
        <w:t>https://tuyensinh247.com/toan-4-co-dinh-thi-sao-mai-k2144.html</w:t>
      </w:r>
    </w:p>
    <w:p>
      <w:r>
        <w:t>https://tuyensinh247.com/toan-4-co-dinh-thi-sao-mai-k2144.html?view_free=1</w:t>
      </w:r>
    </w:p>
    <w:p>
      <w:r>
        <w:t>https://tuyensinh247.com/toan-4-co-pham-thi-thu-thuy-k2145.html</w:t>
      </w:r>
    </w:p>
    <w:p>
      <w:r>
        <w:t>https://tuyensinh247.com/toan-4-co-pham-thi-thu-thuy-k2145.html?view_free=1</w:t>
      </w:r>
    </w:p>
    <w:p>
      <w:r>
        <w:t>https://tuyensinh247.com/toan-4-nang-cao-theo-chuyen-de-co-sao-mai-k2146.html</w:t>
      </w:r>
    </w:p>
    <w:p>
      <w:r>
        <w:t>https://tuyensinh247.com/toan-4-nang-cao-theo-chuyen-de-co-sao-mai-k2146.html?view_free=1</w:t>
      </w:r>
    </w:p>
    <w:p>
      <w:r>
        <w:t>https://tuyensinh247.com/de-thi-hoc-ki-co-loi-giai-chi-tiet-k2147.html</w:t>
      </w:r>
    </w:p>
    <w:p>
      <w:r>
        <w:t>https://tuyensinh247.com/de-thi-hoc-ki-co-loi-giai-chi-tiet-k2147.html?view_free=1</w:t>
      </w:r>
    </w:p>
    <w:p>
      <w:r>
        <w:t>https://tuyensinh247.com/bai-giang-mien-phi-mon-tieng-anh-lop-4-fl315.html?year=2023</w:t>
      </w:r>
    </w:p>
    <w:p>
      <w:r>
        <w:t>https://tuyensinh247.com/tieng-anh-4-chuong-tr%C3%ACnh-sgk-moi-co-nguyen-thi-mai-huong-k2150.html</w:t>
      </w:r>
    </w:p>
    <w:p>
      <w:r>
        <w:t>https://tuyensinh247.com/tieng-anh-4-chuong-tr%C3%ACnh-sgk-moi-co-nguyen-thi-mai-huong-k2150.html?view_free=1</w:t>
      </w:r>
    </w:p>
    <w:p>
      <w:r>
        <w:t>https://tuyensinh247.com/de-thi-hk-tieng-anh-4-chuong-trinh-moi-co-loi-giai-chi-tiet-k2151.html</w:t>
      </w:r>
    </w:p>
    <w:p>
      <w:r>
        <w:t>https://tuyensinh247.com/de-thi-hk-tieng-anh-4-chuong-trinh-moi-co-loi-giai-chi-tiet-k2151.html?view_free=1</w:t>
      </w:r>
    </w:p>
    <w:p>
      <w:r>
        <w:t>https://tuyensinh247.com/bai-giang-mien-phi-mon-tieng-viet-lop-4-fl314.html?year=2023</w:t>
      </w:r>
    </w:p>
    <w:p>
      <w:r>
        <w:t>https://tuyensinh247.com/tieng-viet-4-co-pham-thi-thu-thuy-k2148.html</w:t>
      </w:r>
    </w:p>
    <w:p>
      <w:r>
        <w:t>https://tuyensinh247.com/tieng-viet-4-co-pham-thi-thu-thuy-k2148.html?view_free=1</w:t>
      </w:r>
    </w:p>
    <w:p>
      <w:r>
        <w:t>https://tuyensinh247.com/de-thi-hoc-ki-tieng-viet-4-co-loi-giai-chi-tiet-k2149.html</w:t>
      </w:r>
    </w:p>
    <w:p>
      <w:r>
        <w:t>https://tuyensinh247.com/de-thi-hoc-ki-tieng-viet-4-co-loi-giai-chi-tiet-k2149.html?view_free=1</w:t>
      </w:r>
    </w:p>
    <w:p>
      <w:r>
        <w:t>https://tuyensinh247.com/thong-tin-combo-c293.html</w:t>
      </w:r>
    </w:p>
    <w:p>
      <w:r>
        <w:t>https://tuyensinh247.com/bai-giang-mien-phi-mon-toan-lop-3-fl279.html</w:t>
      </w:r>
    </w:p>
    <w:p>
      <w:r>
        <w:t>https://tuyensinh247.com/toan-3-co-thanh-ha-k1769.html</w:t>
      </w:r>
    </w:p>
    <w:p>
      <w:r>
        <w:t>https://tuyensinh247.com/giao-vien-bui-thi-thanh-ha-mon-toan-g57.html</w:t>
      </w:r>
    </w:p>
    <w:p>
      <w:r>
        <w:t>https://tuyensinh247.com/toan-3-co-thanh-ha-k1769.html?view_free=1</w:t>
      </w:r>
    </w:p>
    <w:p>
      <w:r>
        <w:t>https://tuyensinh247.com/de-thi-hoc-ki-toan-3-co-loi-giai-chi-tiet-k1768.html</w:t>
      </w:r>
    </w:p>
    <w:p>
      <w:r>
        <w:t>https://tuyensinh247.com/de-thi-hoc-ki-toan-3-co-loi-giai-chi-tiet-k1768.html?view_free=1</w:t>
      </w:r>
    </w:p>
    <w:p>
      <w:r>
        <w:t>https://tuyensinh247.com/u/uyennguyenthitu.html</w:t>
      </w:r>
    </w:p>
    <w:p>
      <w:r>
        <w:t>https://tuyensinh247.com/u/tanhuongbg.html</w:t>
      </w:r>
    </w:p>
    <w:p>
      <w:r>
        <w:t>https://tuyensinh247.com/u/truclinh1234.html</w:t>
      </w:r>
    </w:p>
    <w:p>
      <w:r>
        <w:t>https://tuyensinh247.com/u/elokelo.html</w:t>
      </w:r>
    </w:p>
    <w:p>
      <w:r>
        <w:t>https://tuyensinh247.com/u/quoctrung1234.html</w:t>
      </w:r>
    </w:p>
    <w:p>
      <w:r>
        <w:t>https://tuyensinh247.com/u/kienhacker.html</w:t>
      </w:r>
    </w:p>
    <w:p>
      <w:r>
        <w:t>https://tuyensinh247.com/u/lethihuepy.html</w:t>
      </w:r>
    </w:p>
    <w:p>
      <w:r>
        <w:t>https://tuyensinh247.com/u/khonghocthem.html</w:t>
      </w:r>
    </w:p>
    <w:p>
      <w:r>
        <w:t>https://tuyensinh247.com/u/vutiendung19072011.html</w:t>
      </w:r>
    </w:p>
    <w:p>
      <w:r>
        <w:t>https://tuyensinh247.com/u/tritan35.html</w:t>
      </w:r>
    </w:p>
    <w:p>
      <w:r>
        <w:t>https://tuyensinh247.com/u/buikhanhlam.html</w:t>
      </w:r>
    </w:p>
    <w:p>
      <w:r>
        <w:t>https://tuyensinh247.com/u/phuchuy2008.html</w:t>
      </w:r>
    </w:p>
    <w:p>
      <w:r>
        <w:t>https://tuyensinh247.com/u/luanhoang84.html</w:t>
      </w:r>
    </w:p>
    <w:p>
      <w:r>
        <w:t>https://tuyensinh247.com/u/thiennhan2011.html</w:t>
      </w:r>
    </w:p>
    <w:p>
      <w:r>
        <w:t>https://tuyensinh247.com/bai-giang-mien-phi-mon-tieng-viet-lop-3-fl316.html</w:t>
      </w:r>
    </w:p>
    <w:p>
      <w:r>
        <w:t>https://tuyensinh247.com/tieng-viet-3-co-vu-huyen-k1770.html</w:t>
      </w:r>
    </w:p>
    <w:p>
      <w:r>
        <w:t>https://tuyensinh247.com/tieng-viet-3-co-vu-huyen-k1770.html?view_free=1</w:t>
      </w:r>
    </w:p>
    <w:p>
      <w:r>
        <w:t>https://tuyensinh247.com/u/nguyenngokhanhvy.html</w:t>
      </w:r>
    </w:p>
    <w:p>
      <w:r>
        <w:t>https://tuyensinh247.com/u/haingan1234.html</w:t>
      </w:r>
    </w:p>
    <w:p>
      <w:r>
        <w:t>https://tuyensinh247.com/u/0979766678.html</w:t>
      </w:r>
    </w:p>
    <w:p>
      <w:r>
        <w:t>https://tuyensinh247.com/u/lengocnhuquynh323.html</w:t>
      </w:r>
    </w:p>
    <w:p>
      <w:r>
        <w:t>https://tuyensinh247.com/u/lyaibuu.html</w:t>
      </w:r>
    </w:p>
    <w:p>
      <w:r>
        <w:t>https://tuyensinh247.com/u/dangthikimoanh2013.html</w:t>
      </w:r>
    </w:p>
    <w:p>
      <w:r>
        <w:t>https://tuyensinh247.com/u/thienngan12.html</w:t>
      </w:r>
    </w:p>
    <w:p>
      <w:r>
        <w:t>https://tuyensinh247.com/u/giangminh650.html</w:t>
      </w:r>
    </w:p>
    <w:p>
      <w:r>
        <w:t>https://tuyensinh247.com/u/van_041203.html</w:t>
      </w:r>
    </w:p>
    <w:p>
      <w:r>
        <w:t>https://tuyensinh247.com/u/phamquynhhoa31012013.html</w:t>
      </w:r>
    </w:p>
    <w:p>
      <w:r>
        <w:t>https://tuyensinh247.com/u/minhanh_baohan2012.html</w:t>
      </w:r>
    </w:p>
    <w:p>
      <w:r>
        <w:t>https://tuyensinh247.com/u/truong2012.html</w:t>
      </w:r>
    </w:p>
    <w:p>
      <w:r>
        <w:t>https://tuyensinh247.com/u/kevinnguyenminh.html</w:t>
      </w:r>
    </w:p>
    <w:p>
      <w:r>
        <w:t>https://tuyensinh247.com/u/xuka2201.html</w:t>
      </w:r>
    </w:p>
    <w:p>
      <w:r>
        <w:t>https://tuyensinh247.com/u/hanggiadung382.html</w:t>
      </w:r>
    </w:p>
    <w:p>
      <w:r>
        <w:t>https://tuyensinh247.com/bai-giang-mien-phi-mon-tieng-anh-lop-3-fl290.html</w:t>
      </w:r>
    </w:p>
    <w:p>
      <w:r>
        <w:t>https://tuyensinh247.com/tieng-anh-lop-3-sgk-chuong-trinh-moi-co-nguyen-thi-mai-huong-k1771.html</w:t>
      </w:r>
    </w:p>
    <w:p>
      <w:r>
        <w:t>https://tuyensinh247.com/tieng-anh-lop-3-sgk-chuong-trinh-moi-co-nguyen-thi-mai-huong-k1771.html?view_free=1</w:t>
      </w:r>
    </w:p>
    <w:p>
      <w:r>
        <w:t>https://tuyensinh247.com/khoa-de-thi-HK-mon-tieng-anh-lop-3-moi-co-loi-giai-chi-tiet-k1772.html</w:t>
      </w:r>
    </w:p>
    <w:p>
      <w:r>
        <w:t>https://tuyensinh247.com/khoa-de-thi-HK-mon-tieng-anh-lop-3-moi-co-loi-giai-chi-tiet-k1772.html?view_free=1</w:t>
      </w:r>
    </w:p>
    <w:p>
      <w:r>
        <w:t>https://tuyensinh247.com/u/khoinguyen2013.html</w:t>
      </w:r>
    </w:p>
    <w:p>
      <w:r>
        <w:t>https://tuyensinh247.com/u/ngocanh1308.html</w:t>
      </w:r>
    </w:p>
    <w:p>
      <w:r>
        <w:t>https://tuyensinh247.com/u/0966245254.html</w:t>
      </w:r>
    </w:p>
    <w:p>
      <w:r>
        <w:t>https://tuyensinh247.com/u/thuylinh3d.html</w:t>
      </w:r>
    </w:p>
    <w:p>
      <w:r>
        <w:t>https://tuyensinh247.com/u/haiyen677.html</w:t>
      </w:r>
    </w:p>
    <w:p>
      <w:r>
        <w:t>https://tuyensinh247.com/u/victhuy.html</w:t>
      </w:r>
    </w:p>
    <w:p>
      <w:r>
        <w:t>https://tuyensinh247.com/u/buihuymanh145dn.html</w:t>
      </w:r>
    </w:p>
    <w:p>
      <w:r>
        <w:t>https://tuyensinh247.com/u/chaunew.html</w:t>
      </w:r>
    </w:p>
    <w:p>
      <w:r>
        <w:t>https://tuyensinh247.com/u/taducha.html</w:t>
      </w:r>
    </w:p>
    <w:p>
      <w:r>
        <w:t>https://tuyensinh247.com/u/Quangkhai2012.html</w:t>
      </w:r>
    </w:p>
    <w:p>
      <w:r>
        <w:t>https://tuyensinh247.com/u/tungpham624.html</w:t>
      </w:r>
    </w:p>
    <w:p>
      <w:r>
        <w:t>https://tuyensinh247.com/u/tumeomeo.html</w:t>
      </w:r>
    </w:p>
    <w:p>
      <w:r>
        <w:t>https://tuyensinh247.com/u/thuhuong100911.html</w:t>
      </w:r>
    </w:p>
    <w:p>
      <w:r>
        <w:t>https://tuyensinh247.com/u/lanhlinh.html</w:t>
      </w:r>
    </w:p>
    <w:p>
      <w:r>
        <w:t>https://tuyensinh247.com/u/dinhanhquan.html</w:t>
      </w:r>
    </w:p>
    <w:p>
      <w:r>
        <w:t>https://tuyensinh247.com/combo-lop-3-c16.html?cat_id=17</w:t>
      </w:r>
    </w:p>
    <w:p>
      <w:r>
        <w:t>https://tuyensinh247.com/combo-tu-chon-c16.html</w:t>
      </w:r>
    </w:p>
    <w:p>
      <w:r>
        <w:t>https://tuyensinh247.com/thong-tin-combo-c162.html</w:t>
      </w:r>
    </w:p>
    <w:p>
      <w:r>
        <w:t>https://tuyensinh247.com/bai-giang-mien-phi-mon-toan-lop-2-fl320.html</w:t>
      </w:r>
    </w:p>
    <w:p>
      <w:r>
        <w:t>https://tuyensinh247.com/Toan-2-chuong-trinh-moi-co-dieu-ly-k1822.html</w:t>
      </w:r>
    </w:p>
    <w:p>
      <w:r>
        <w:t>https://tuyensinh247.com/giao-vien-co-dang-dieu-ly-g86.html</w:t>
      </w:r>
    </w:p>
    <w:p>
      <w:r>
        <w:t>https://tuyensinh247.com/Toan-2-chuong-trinh-moi-co-dieu-ly-k1822.html?view_free=1</w:t>
      </w:r>
    </w:p>
    <w:p>
      <w:r>
        <w:t>https://tuyensinh247.com/bai-giang-mien-phi-mon-tieng-viet-lop-2-fl321.html</w:t>
      </w:r>
    </w:p>
    <w:p>
      <w:r>
        <w:t>https://tuyensinh247.com/tieng-viet-2-chan-troi-sang-tao-co-nguyen-thi-huyen-k1844.html</w:t>
      </w:r>
    </w:p>
    <w:p>
      <w:r>
        <w:t>https://tuyensinh247.com/tieng-viet-2-chan-troi-sang-tao-co-nguyen-thi-huyen-k1844.html?view_free=1</w:t>
      </w:r>
    </w:p>
    <w:p>
      <w:r>
        <w:t>https://tuyensinh247.com/combo-lop-2-c17.html?cat_id=18</w:t>
      </w:r>
    </w:p>
    <w:p>
      <w:r>
        <w:t>https://tuyensinh247.com/combo-tu-chon-c17.html</w:t>
      </w:r>
    </w:p>
    <w:p>
      <w:r>
        <w:t>https://tuyensinh247.com/thong-tin-combo-c201.html</w:t>
      </w:r>
    </w:p>
    <w:p>
      <w:r>
        <w:t>https://tuyensinh247.com/tieng-viet-2-ket-noi-tri-thuc-voi-cuoc-song-co-quach-thi-thao-k1842.html</w:t>
      </w:r>
    </w:p>
    <w:p>
      <w:r>
        <w:t>https://tuyensinh247.com/tieng-anh-2-chuong-trinh-sgk-explore-our-world-moi-co-bui-thanh-hue-k1845.html</w:t>
      </w:r>
    </w:p>
    <w:p>
      <w:r>
        <w:t>https://tuyensinh247.com/bai-giang-mien-phi-mon-tieng-anh-lop-2-fl322.html</w:t>
      </w:r>
    </w:p>
    <w:p>
      <w:r>
        <w:t>https://tuyensinh247.com/giao-vien-bui-thanh-hue-mon-anh-g88.html</w:t>
      </w:r>
    </w:p>
    <w:p>
      <w:r>
        <w:t>https://tuyensinh247.com/tieng-anh-2-chuong-trinh-sgk-explore-our-world-moi-co-bui-thanh-hue-k1845.html?view_free=1</w:t>
      </w:r>
    </w:p>
    <w:p>
      <w:r>
        <w:t>https://tuyensinh247.com/bai-giang-mien-phi-mon-toan-lop-2-fl320.html?year=2023</w:t>
      </w:r>
    </w:p>
    <w:p>
      <w:r>
        <w:t>https://tuyensinh247.com/Toan-2-chuong-trinh-moi-co-dieu-ly-k2152.html</w:t>
      </w:r>
    </w:p>
    <w:p>
      <w:r>
        <w:t>https://tuyensinh247.com/Toan-2-chuong-trinh-moi-co-dieu-ly-k2152.html?view_free=1</w:t>
      </w:r>
    </w:p>
    <w:p>
      <w:r>
        <w:t>https://tuyensinh247.com/bai-giang-mien-phi-mon-tieng-viet-lop-2-fl321.html?year=2023</w:t>
      </w:r>
    </w:p>
    <w:p>
      <w:r>
        <w:t>https://tuyensinh247.com/tieng-viet-2-chan-troi-sang-tao-co-nguyen-thi-huyen-k2155.html</w:t>
      </w:r>
    </w:p>
    <w:p>
      <w:r>
        <w:t>https://tuyensinh247.com/tieng-viet-2-chan-troi-sang-tao-co-nguyen-thi-huyen-k2155.html?view_free=1</w:t>
      </w:r>
    </w:p>
    <w:p>
      <w:r>
        <w:t>https://tuyensinh247.com/thong-tin-combo-c295.html</w:t>
      </w:r>
    </w:p>
    <w:p>
      <w:r>
        <w:t>https://tuyensinh247.com/tieng-anh-2-chuong-trinh-sgk-explore-our-world-moi-co-bui-thanh-hue-k2157.html</w:t>
      </w:r>
    </w:p>
    <w:p>
      <w:r>
        <w:t>https://tuyensinh247.com/bai-giang-mien-phi-mon-tieng-anh-lop-2-fl322.html?year=2023</w:t>
      </w:r>
    </w:p>
    <w:p>
      <w:r>
        <w:t>https://tuyensinh247.com/tieng-anh-2-chuong-trinh-sgk-explore-our-world-moi-co-bui-thanh-hue-k2157.html?view_free=1</w:t>
      </w:r>
    </w:p>
    <w:p>
      <w:r>
        <w:t>https://tuyensinh247.com/combo-lop-12-c7.html</w:t>
      </w:r>
    </w:p>
    <w:p>
      <w:r>
        <w:t>https://tuyensinh247.com/combo-lop-11-c8.html</w:t>
      </w:r>
    </w:p>
    <w:p>
      <w:r>
        <w:t>https://tuyensinh247.com/combo-lop-10-c9.html</w:t>
      </w:r>
    </w:p>
    <w:p>
      <w:r>
        <w:t>https://tuyensinh247.com/combo-lop-9-c10.html</w:t>
      </w:r>
    </w:p>
    <w:p>
      <w:r>
        <w:t>https://tuyensinh247.com/combo-lop-8-c11.html</w:t>
      </w:r>
    </w:p>
    <w:p>
      <w:r>
        <w:t>https://tuyensinh247.com/combo-lop-7-c12.html</w:t>
      </w:r>
    </w:p>
    <w:p>
      <w:r>
        <w:t>https://tuyensinh247.com/combo-lop-6-c13.html</w:t>
      </w:r>
    </w:p>
    <w:p>
      <w:r>
        <w:t>https://tuyensinh247.com/combo-lop-5-c14.html</w:t>
      </w:r>
    </w:p>
    <w:p>
      <w:r>
        <w:t>https://tuyensinh247.com/combo-lop-4-c15.html</w:t>
      </w:r>
    </w:p>
    <w:p>
      <w:r>
        <w:t>https://tuyensinh247.com/combo-lop-3-c16.html</w:t>
      </w:r>
    </w:p>
    <w:p>
      <w:r>
        <w:t>https://tuyensinh247.com/combo-lop-2-c17.html</w:t>
      </w:r>
    </w:p>
    <w:p>
      <w:r>
        <w:t>https://tuyensinh247.comtel:02473007989</w:t>
      </w:r>
    </w:p>
    <w:p>
      <w:r>
        <w:t>https://tuyensinh247.com/danh-sach-thay-co-giao-cap-3.html</w:t>
      </w:r>
    </w:p>
    <w:p>
      <w:r>
        <w:t>https://tuyensinh247.com/danh-sach-thay-co-giao-cap-2.html</w:t>
      </w:r>
    </w:p>
    <w:p>
      <w:r>
        <w:t>https://tuyensinh247.com/danh-sach-thay-co-giao-cap-1.html</w:t>
      </w:r>
    </w:p>
    <w:p>
      <w:r>
        <w:t>https://tuyensinh247.com/giao-vien-co-tran-thi-bich-lien-g98.html</w:t>
      </w:r>
    </w:p>
    <w:p>
      <w:r>
        <w:t>https://tuyensinh247.com/giao-vien-quach-thi-thao-mon-tieng-viet-g83.html</w:t>
      </w:r>
    </w:p>
    <w:p>
      <w:r>
        <w:t>https://tuyensinh247.com/dang-ky-giao-vien.html</w:t>
      </w:r>
    </w:p>
    <w:p>
      <w:r>
        <w:t>https://tuyensinh247.com/tat-ca-bai-giang-mien-phi-cac-mon-lop12.html?subject=47</w:t>
      </w:r>
    </w:p>
    <w:p>
      <w:r>
        <w:t>https://tuyensinh247.com/tat-ca-bai-giang-mien-phi-cac-mon-lop12.html?subject=136</w:t>
      </w:r>
    </w:p>
    <w:p>
      <w:r>
        <w:t>https://tuyensinh247.com/tat-ca-bai-giang-mien-phi-cac-mon-lop12.html?subject=58</w:t>
      </w:r>
    </w:p>
    <w:p>
      <w:r>
        <w:t>https://tuyensinh247.com/tat-ca-bai-giang-mien-phi-cac-mon-lop12.html?subject=48</w:t>
      </w:r>
    </w:p>
    <w:p>
      <w:r>
        <w:t>https://tuyensinh247.com/tat-ca-bai-giang-mien-phi-cac-mon-lop12.html?subject=49</w:t>
      </w:r>
    </w:p>
    <w:p>
      <w:r>
        <w:t>https://tuyensinh247.com/tat-ca-bai-giang-mien-phi-cac-mon-lop12.html?subject=57</w:t>
      </w:r>
    </w:p>
    <w:p>
      <w:r>
        <w:t>https://tuyensinh247.com/tat-ca-bai-giang-mien-phi-cac-mon-lop12.html?subject=238</w:t>
      </w:r>
    </w:p>
    <w:p>
      <w:r>
        <w:t>https://tuyensinh247.com/tat-ca-bai-giang-mien-phi-cac-mon-lop12.html?subject=239</w:t>
      </w:r>
    </w:p>
    <w:p>
      <w:r>
        <w:t>https://tuyensinh247.com/tat-ca-bai-giang-mien-phi-cac-mon-lop12.html?subject=254</w:t>
      </w:r>
    </w:p>
    <w:p>
      <w:r>
        <w:t>https://tuyensinh247.com/tat-ca-bai-giang-mien-phi-cac-mon-lop12.html?subject=331</w:t>
      </w:r>
    </w:p>
    <w:p>
      <w:r>
        <w:t>https://tuyensinh247.com/eTeacherV3/detail/teacher_id/64/alias/nguyen-cong-chinh-mon-toan</w:t>
      </w:r>
    </w:p>
    <w:p>
      <w:r>
        <w:t>https://tuyensinh247.com/bai-giang-gioi-thieu-khoa-hoc-v75862.html</w:t>
      </w:r>
    </w:p>
    <w:p>
      <w:r>
        <w:t>https://tuyensinh247.com/bai-giang-the-tich-tu-dien-va-ti-so-the-tich-v50712.html</w:t>
      </w:r>
    </w:p>
    <w:p>
      <w:r>
        <w:t>https://tuyensinh247.com/bai-giang-nguyen-ham-tich-phan-ham-an-v50699.html</w:t>
      </w:r>
    </w:p>
    <w:p>
      <w:r>
        <w:t>https://tuyensinh247.com/bai-giang-phuong-trinh-mat-phang-tiet-1-v50491.html</w:t>
      </w:r>
    </w:p>
    <w:p>
      <w:r>
        <w:t>https://tuyensinh247.com/bai-giang-duong-thang-vuong-goc-mat-phang-v41945.html</w:t>
      </w:r>
    </w:p>
    <w:p>
      <w:r>
        <w:t>https://tuyensinh247.com/eTeacherV3/detail/teacher_id/35/alias/nguyen-quoc-chi-giao-vien-mon-toan</w:t>
      </w:r>
    </w:p>
    <w:p>
      <w:r>
        <w:t>https://tuyensinh247.com/bai-giang-tim-so-phuc-thoa-man-dieu-kien-cho-truoc-tiet-1-v50263.html</w:t>
      </w:r>
    </w:p>
    <w:p>
      <w:r>
        <w:t>https://tuyensinh247.com/bai-giang-phuong-trinh-mu-tiet-1-phuong-trinh-co-ban-v50187.html</w:t>
      </w:r>
    </w:p>
    <w:p>
      <w:r>
        <w:t>https://tuyensinh247.com/bai-giang-cac-ky-nang-rut-gon-so-phuc-v50787.html</w:t>
      </w:r>
    </w:p>
    <w:p>
      <w:r>
        <w:t>https://tuyensinh247.com/bai-giang-tim-khoang-don-dieu-cua-ham-so-v50764.html</w:t>
      </w:r>
    </w:p>
    <w:p>
      <w:r>
        <w:t>https://tuyensinh247.com/bai-giang-gioi-thieu-khoa-hoc-va-cac-chuc-nang-lam-nhanh-cua-may-tinh-vinacal-570es-plus-ii-v50763.html</w:t>
      </w:r>
    </w:p>
    <w:p>
      <w:r>
        <w:t>https://tuyensinh247.com/eTeacherV3/detail/teacher_id/80/alias/do-xuan-thang-mon-toan</w:t>
      </w:r>
    </w:p>
    <w:p>
      <w:r>
        <w:t>https://tuyensinh247.com/bai-giang-tong-hop-cac-phep-toan-ve-luy-thua-va-logarit-v50812.html</w:t>
      </w:r>
    </w:p>
    <w:p>
      <w:r>
        <w:t>https://tuyensinh247.com/bai-giang-cac-phep-toan-ve-toa-do-diem-va-vecto-v60889.html</w:t>
      </w:r>
    </w:p>
    <w:p>
      <w:r>
        <w:t>https://tuyensinh247.com/bai-giang-cac-phuong-phap-tim-nguyen-ham-tiet-2-v64651.html</w:t>
      </w:r>
    </w:p>
    <w:p>
      <w:r>
        <w:t>https://tuyensinh247.com/bai-giang-cac-phuong-phap-tim-nguyen-ham-tiet-1-v60867.html</w:t>
      </w:r>
    </w:p>
    <w:p>
      <w:r>
        <w:t>https://tuyensinh247.com/bai-giang-on-tap-bai-toan-xac-dinh-goc-giua-duong-thang-va-mat-phang-v60740.html</w:t>
      </w:r>
    </w:p>
    <w:p>
      <w:r>
        <w:t>https://tuyensinh247.com/eTeacherV3/detail/teacher_id/15/alias/nguyen-cao-cuong-mon-toan</w:t>
      </w:r>
    </w:p>
    <w:p>
      <w:r>
        <w:t>https://tuyensinh247.com/bai-giang-luyen-tap-cuc-tri-cua-ham-so-v49431.html</w:t>
      </w:r>
    </w:p>
    <w:p>
      <w:r>
        <w:t>https://tuyensinh247.com/bai-giang-the-tich-khoi-chop-co-canh-ben-vuong-goc-voi-mat-day-v49451.html</w:t>
      </w:r>
    </w:p>
    <w:p>
      <w:r>
        <w:t>https://tuyensinh247.com/bai-giang-phuong-phap-giai-phuong-trinh-mu-tiet-1-v49466.html</w:t>
      </w:r>
    </w:p>
    <w:p>
      <w:r>
        <w:t>https://tuyensinh247.com/bai-giang-tim-nguyen-ham-tich-phan-bang-phuong-phap-doi-bien-v49485.html</w:t>
      </w:r>
    </w:p>
    <w:p>
      <w:r>
        <w:t>https://tuyensinh247.com/bai-giang-tim-so-phuc-thoa-man-dieu-kien-cho-truoc-v49515.html</w:t>
      </w:r>
    </w:p>
    <w:p>
      <w:r>
        <w:t>https://tuyensinh247.com/eTeacherV3/detail/teacher_id/55/alias/nguyen-cong-nguyen-giao-vien-mon-toan</w:t>
      </w:r>
    </w:p>
    <w:p>
      <w:r>
        <w:t>https://tuyensinh247.com/bai-giang-video-7-lap-phuong-trinh-mat-phang-phuong-phap-tong-quat-v50635.html</w:t>
      </w:r>
    </w:p>
    <w:p>
      <w:r>
        <w:t>https://tuyensinh247.com/bai-giang-video-1-tim-m-bang-phuong-phap-gia-su-tiet-1-v50629.html</w:t>
      </w:r>
    </w:p>
    <w:p>
      <w:r>
        <w:t>https://tuyensinh247.com/bai-giang-video-28-bai-toan-nang-cao-ve-khoi-tron-xoay-v50626.html</w:t>
      </w:r>
    </w:p>
    <w:p>
      <w:r>
        <w:t>https://tuyensinh247.com/bai-giang-video-14-the-tich-dang-1-chop-co-san-chieu-cao-v50612.html</w:t>
      </w:r>
    </w:p>
    <w:p>
      <w:r>
        <w:t>https://tuyensinh247.com/bai-giang-video-9-goc-giua-2-mat-phang-ca-biet-1-ca-biet-2-v50607.html</w:t>
      </w:r>
    </w:p>
    <w:p>
      <w:r>
        <w:t>https://tuyensinh247.com/eTeacherV3/detail/teacher_id/96/alias/thay-nguyen-dinh-hoan</w:t>
      </w:r>
    </w:p>
    <w:p>
      <w:r>
        <w:t>https://tuyensinh247.com/bai-giang-nguyen-ham-cac-phuong-phap-tinh-nguyen-ham-v64471.html</w:t>
      </w:r>
    </w:p>
    <w:p>
      <w:r>
        <w:t>https://tuyensinh247.com/bai-giang-luy-thua-va-ham-so-luy-thua-v64465.html</w:t>
      </w:r>
    </w:p>
    <w:p>
      <w:r>
        <w:t>https://tuyensinh247.com/bai-giang-cuc-tri-cua-ham-so-tiet-2-v64455.html</w:t>
      </w:r>
    </w:p>
    <w:p>
      <w:r>
        <w:t>https://tuyensinh247.com/bai-giang-gioi-thieu-khoa-hoc-v64507.html</w:t>
      </w:r>
    </w:p>
    <w:p>
      <w:r>
        <w:t>https://tuyensinh247.comjavascript:searchQuetion()</w:t>
      </w:r>
    </w:p>
    <w:p>
      <w:r>
        <w:t>https://tuyensinh247.com/bai-tap-411262.html</w:t>
      </w:r>
    </w:p>
    <w:p>
      <w:r>
        <w:t>https://tuyensinh247.com/u/tantruongminh.html</w:t>
      </w:r>
    </w:p>
    <w:p>
      <w:r>
        <w:t>https://tuyensinh247.com/bai-tap-193236.html</w:t>
      </w:r>
    </w:p>
    <w:p>
      <w:r>
        <w:t>https://tuyensinh247.com/bai-tap-396430.html</w:t>
      </w:r>
    </w:p>
    <w:p>
      <w:r>
        <w:t>https://tuyensinh247.com/u/hongnhung456.html</w:t>
      </w:r>
    </w:p>
    <w:p>
      <w:r>
        <w:t>https://tuyensinh247.com/bai-tap-456853.html</w:t>
      </w:r>
    </w:p>
    <w:p>
      <w:r>
        <w:t>https://tuyensinh247.com/bai-tap-269962.html</w:t>
      </w:r>
    </w:p>
    <w:p>
      <w:r>
        <w:t>https://tuyensinh247.com/bai-tap-461900.html</w:t>
      </w:r>
    </w:p>
    <w:p>
      <w:r>
        <w:t>https://tuyensinh247.com/u/vule671.html</w:t>
      </w:r>
    </w:p>
    <w:p>
      <w:r>
        <w:t>https://tuyensinh247.com/bai-tap-470330.html</w:t>
      </w:r>
    </w:p>
    <w:p>
      <w:r>
        <w:t>https://tuyensinh247.com/tat-ca-bai-giang-mien-phi-cac-mon-lop11.html?subject=138</w:t>
      </w:r>
    </w:p>
    <w:p>
      <w:r>
        <w:t>https://tuyensinh247.com/tat-ca-bai-giang-mien-phi-cac-mon-lop11.html?subject=150</w:t>
      </w:r>
    </w:p>
    <w:p>
      <w:r>
        <w:t>https://tuyensinh247.com/tat-ca-bai-giang-mien-phi-cac-mon-lop11.html?subject=151</w:t>
      </w:r>
    </w:p>
    <w:p>
      <w:r>
        <w:t>https://tuyensinh247.com/tat-ca-bai-giang-mien-phi-cac-mon-lop11.html?subject=73</w:t>
      </w:r>
    </w:p>
    <w:p>
      <w:r>
        <w:t>https://tuyensinh247.com/tat-ca-bai-giang-mien-phi-cac-mon-lop11.html?subject=148</w:t>
      </w:r>
    </w:p>
    <w:p>
      <w:r>
        <w:t>https://tuyensinh247.com/tat-ca-bai-giang-mien-phi-cac-mon-lop11.html?subject=149</w:t>
      </w:r>
    </w:p>
    <w:p>
      <w:r>
        <w:t>https://tuyensinh247.com/tat-ca-bai-giang-mien-phi-cac-mon-lop11.html?subject=247</w:t>
      </w:r>
    </w:p>
    <w:p>
      <w:r>
        <w:t>https://tuyensinh247.com/tat-ca-bai-giang-mien-phi-cac-mon-lop11.html?subject=246</w:t>
      </w:r>
    </w:p>
    <w:p>
      <w:r>
        <w:t>https://tuyensinh247.com/bai-giang-phep-doi-xung-truc-v53268.html</w:t>
      </w:r>
    </w:p>
    <w:p>
      <w:r>
        <w:t>https://tuyensinh247.com/bai-giang-phep-doi-xung-tam-v53269.html</w:t>
      </w:r>
    </w:p>
    <w:p>
      <w:r>
        <w:t>https://tuyensinh247.com/bai-giang-xac-suat-cua-bien-co-tiet-3-v53294.html</w:t>
      </w:r>
    </w:p>
    <w:p>
      <w:r>
        <w:t>https://tuyensinh247.com/bai-giang-hai-mat-phang-song-song-tiet-2-v53309.html</w:t>
      </w:r>
    </w:p>
    <w:p>
      <w:r>
        <w:t>https://tuyensinh247.com/bai-giang-gioi-han-cua-ham-so-v53336.html</w:t>
      </w:r>
    </w:p>
    <w:p>
      <w:r>
        <w:t>https://tuyensinh247.com/bai-giang-ham-so-luong-giac-tiet-1-v69124.html</w:t>
      </w:r>
    </w:p>
    <w:p>
      <w:r>
        <w:t>https://tuyensinh247.com/bai-giang-phuong-trinh-luong-giac-tiet-2-phuong-trinh-bac-nhat-doi-voi-sin-cos-v53179.html</w:t>
      </w:r>
    </w:p>
    <w:p>
      <w:r>
        <w:t>https://tuyensinh247.com/bai-giang-nhi-thuc-newton-phan-2-v53201.html</w:t>
      </w:r>
    </w:p>
    <w:p>
      <w:r>
        <w:t>https://tuyensinh247.com/bai-giang-chung-minh-duong-vuong-goc-voi-mat-duong-vuong-goc-voi-duong-v53210.html</w:t>
      </w:r>
    </w:p>
    <w:p>
      <w:r>
        <w:t>https://tuyensinh247.com/bai-giang-gioi-han-ham-so-phan-1-v53228.html</w:t>
      </w:r>
    </w:p>
    <w:p>
      <w:r>
        <w:t>https://tuyensinh247.com/bai-giang-phuong-trinh-luong-giac-co-ban-v69316.html</w:t>
      </w:r>
    </w:p>
    <w:p>
      <w:r>
        <w:t>https://tuyensinh247.com/bai-giang-phuong-trinh-luong-giac-co-ban-v53362.html</w:t>
      </w:r>
    </w:p>
    <w:p>
      <w:r>
        <w:t>https://tuyensinh247.com/bai-giang-xac-suat-cac-quy-tac-tinh-xac-suat-v53378.html</w:t>
      </w:r>
    </w:p>
    <w:p>
      <w:r>
        <w:t>https://tuyensinh247.com/bai-giang-cap-so-nhan-va-cac-bai-toan-lien-quan-tiet-1-v53385.html</w:t>
      </w:r>
    </w:p>
    <w:p>
      <w:r>
        <w:t>https://tuyensinh247.com/bai-giang-phuong-phap-viet-phuong-trinh-tiep-tuyen-cua-do-thi-ham-so-v53402.html</w:t>
      </w:r>
    </w:p>
    <w:p>
      <w:r>
        <w:t>https://tuyensinh247.com/bai-giang-video-1-phep-tinh-tien-v69394.html</w:t>
      </w:r>
    </w:p>
    <w:p>
      <w:r>
        <w:t>https://tuyensinh247.com/bai-giang-video-3-giao-tuyen-cua-hai-mat-phang-v53442.html</w:t>
      </w:r>
    </w:p>
    <w:p>
      <w:r>
        <w:t>https://tuyensinh247.com/bai-giang-video-9-chung-minh-hai-duong-thang-song-song-tiet-1-v53448.html</w:t>
      </w:r>
    </w:p>
    <w:p>
      <w:r>
        <w:t>https://tuyensinh247.com/bai-giang-video-13-thiet-dien-lien-quan-song-song-tiet-1-v53452.html</w:t>
      </w:r>
    </w:p>
    <w:p>
      <w:r>
        <w:t>https://tuyensinh247.com/bai-giang-video-23-khoang-cach-tu-diem-m-den-mat-phang-p-bang-phuong-phap-doi-diem-tiet-2-v53462.html</w:t>
      </w:r>
    </w:p>
    <w:p>
      <w:r>
        <w:t>https://tuyensinh247.com/tat-ca-bai-giang-mien-phi-cac-mon-lop10.html?subject=142</w:t>
      </w:r>
    </w:p>
    <w:p>
      <w:r>
        <w:t>https://tuyensinh247.com/tat-ca-bai-giang-mien-phi-cac-mon-lop10.html?subject=146</w:t>
      </w:r>
    </w:p>
    <w:p>
      <w:r>
        <w:t>https://tuyensinh247.com/tat-ca-bai-giang-mien-phi-cac-mon-lop10.html?subject=147</w:t>
      </w:r>
    </w:p>
    <w:p>
      <w:r>
        <w:t>https://tuyensinh247.com/tat-ca-bai-giang-mien-phi-cac-mon-lop10.html?subject=143</w:t>
      </w:r>
    </w:p>
    <w:p>
      <w:r>
        <w:t>https://tuyensinh247.com/tat-ca-bai-giang-mien-phi-cac-mon-lop10.html?subject=144</w:t>
      </w:r>
    </w:p>
    <w:p>
      <w:r>
        <w:t>https://tuyensinh247.com/tat-ca-bai-giang-mien-phi-cac-mon-lop10.html?subject=145</w:t>
      </w:r>
    </w:p>
    <w:p>
      <w:r>
        <w:t>https://tuyensinh247.com/tat-ca-bai-giang-mien-phi-cac-mon-lop10.html?subject=265</w:t>
      </w:r>
    </w:p>
    <w:p>
      <w:r>
        <w:t>https://tuyensinh247.com/tat-ca-bai-giang-mien-phi-cac-mon-lop10.html?subject=266</w:t>
      </w:r>
    </w:p>
    <w:p>
      <w:r>
        <w:t>https://tuyensinh247.com/bai-giang-on-tap-hoc-ki-1-de-so-1-v64508.html</w:t>
      </w:r>
    </w:p>
    <w:p>
      <w:r>
        <w:t>https://tuyensinh247.com/bai-giang-so-gan-dung-sai-so-noi-dung-giam-tai-v54543.html</w:t>
      </w:r>
    </w:p>
    <w:p>
      <w:r>
        <w:t>https://tuyensinh247.com/bai-giang-ham-so-bac-hai-tiet-1-khao-sat-va-ve-parabol-v54560.html</w:t>
      </w:r>
    </w:p>
    <w:p>
      <w:r>
        <w:t>https://tuyensinh247.com/bai-giang-cac-he-thuc-luong-trong-tam-giac-tiet-1-v54590.html</w:t>
      </w:r>
    </w:p>
    <w:p>
      <w:r>
        <w:t>https://tuyensinh247.com/bai-giang-thuc-hanh-giai-nhanh-trac-nghiem-xet-dau-nhi-thuc-bac-nhat-va-ung-dung-giai-bpt-he-bpt-tren-cac-may-tinh-cam-tay-casio-vinacal-tiet-1-v54611.html</w:t>
      </w:r>
    </w:p>
    <w:p>
      <w:r>
        <w:t>https://tuyensinh247.com/bai-giang-giai-va-bien-luan-phuong-trinh-bac-nhat-va-bac-hai-mot-an-v54683.html</w:t>
      </w:r>
    </w:p>
    <w:p>
      <w:r>
        <w:t>https://tuyensinh247.com/bai-giang-cac-phuong-phap-chung-minh-bat-dang-thuc-tiet-1-v54693.html</w:t>
      </w:r>
    </w:p>
    <w:p>
      <w:r>
        <w:t>https://tuyensinh247.com/bai-giang-cong-thuc-cong-cong-thuc-nhan-doi-ha-bac-v54706.html</w:t>
      </w:r>
    </w:p>
    <w:p>
      <w:r>
        <w:t>https://tuyensinh247.com/bai-giang-xac-dinh-diem-thoa-man-dang-thuc-vec-to-v54719.html</w:t>
      </w:r>
    </w:p>
    <w:p>
      <w:r>
        <w:t>https://tuyensinh247.com/bai-giang-cac-bai-toan-ve-khoang-cach-goc-phan-giac-v54740.html</w:t>
      </w:r>
    </w:p>
    <w:p>
      <w:r>
        <w:t>https://tuyensinh247.com/bai-giang-video-3-cac-bai-toan-ve-vecto-tiet-3-v54757.html</w:t>
      </w:r>
    </w:p>
    <w:p>
      <w:r>
        <w:t>https://tuyensinh247.com/bai-giang-video-4-cap-do-1-tim-toa-do-diem-m-tiet-1-v54758.html</w:t>
      </w:r>
    </w:p>
    <w:p>
      <w:r>
        <w:t>https://tuyensinh247.com/bai-giang-video-12-lap-phuong-trinh-duong-thang-mau-2-v54766.html</w:t>
      </w:r>
    </w:p>
    <w:p>
      <w:r>
        <w:t>https://tuyensinh247.com/bai-giang-video-19-phuong-trinh-duong-tron-v54773.html</w:t>
      </w:r>
    </w:p>
    <w:p>
      <w:r>
        <w:t>https://tuyensinh247.com/bai-giang-video-24-elip-tiet-1-v54778.html</w:t>
      </w:r>
    </w:p>
    <w:p>
      <w:r>
        <w:t>https://tuyensinh247.com/bai-tap-410447.html</w:t>
      </w:r>
    </w:p>
    <w:p>
      <w:r>
        <w:t>https://tuyensinh247.com/tat-ca-bai-giang-mien-phi-cac-mon-lop9.html?subject=212</w:t>
      </w:r>
    </w:p>
    <w:p>
      <w:r>
        <w:t>https://tuyensinh247.com/tat-ca-bai-giang-mien-phi-cac-mon-lop9.html?subject=214</w:t>
      </w:r>
    </w:p>
    <w:p>
      <w:r>
        <w:t>https://tuyensinh247.com/tat-ca-bai-giang-mien-phi-cac-mon-lop9.html?subject=213</w:t>
      </w:r>
    </w:p>
    <w:p>
      <w:r>
        <w:t>https://tuyensinh247.com/tat-ca-bai-giang-mien-phi-cac-mon-lop9.html?subject=211</w:t>
      </w:r>
    </w:p>
    <w:p>
      <w:r>
        <w:t>https://tuyensinh247.com/tat-ca-bai-giang-mien-phi-cac-mon-lop9.html?subject=240</w:t>
      </w:r>
    </w:p>
    <w:p>
      <w:r>
        <w:t>https://tuyensinh247.com/tat-ca-bai-giang-mien-phi-cac-mon-lop9.html?subject=280</w:t>
      </w:r>
    </w:p>
    <w:p>
      <w:r>
        <w:t>https://tuyensinh247.com/tat-ca-bai-giang-mien-phi-cac-mon-lop9.html?subject=270</w:t>
      </w:r>
    </w:p>
    <w:p>
      <w:r>
        <w:t>https://tuyensinh247.com/tat-ca-bai-giang-mien-phi-cac-mon-lop9.html?subject=301</w:t>
      </w:r>
    </w:p>
    <w:p>
      <w:r>
        <w:t>https://tuyensinh247.com/bai-giang-can-bac-hai-can-thuc-bac-hai-va-hang-dang-thuc-v70728.html</w:t>
      </w:r>
    </w:p>
    <w:p>
      <w:r>
        <w:t>https://tuyensinh247.com/bai-giang-mot-so-he-thuc-ve-canh-va-duong-cao-trong-tam-giac-vuong-v70745.html</w:t>
      </w:r>
    </w:p>
    <w:p>
      <w:r>
        <w:t>https://tuyensinh247.com/bai-giang-chung-minh-bat-dang-thuc-bang-phuong-phap-su-dung-bat-dang-thuc-co-si-tiet-1-v55842.html</w:t>
      </w:r>
    </w:p>
    <w:p>
      <w:r>
        <w:t>https://tuyensinh247.com/bai-giang-goc-o-tam-goc-noi-tiep-v55830.html</w:t>
      </w:r>
    </w:p>
    <w:p>
      <w:r>
        <w:t>https://tuyensinh247.com/bai-giang-giai-bai-toan-bang-cach-lap-phuong-trinh-tiet-1-dang-toan-chuyen-dong-v55826.html</w:t>
      </w:r>
    </w:p>
    <w:p>
      <w:r>
        <w:t>https://tuyensinh247.com/eTeacherV3/detail/teacher_id/36/alias/do-van-bao-mon-toan</w:t>
      </w:r>
    </w:p>
    <w:p>
      <w:r>
        <w:t>https://tuyensinh247.com/bai-giang-dang-toan-chuyen-dong-tiet-1-v55877.html</w:t>
      </w:r>
    </w:p>
    <w:p>
      <w:r>
        <w:t>https://tuyensinh247.com/bai-giang-chung-minh-tu-giac-noi-tiep-v55887.html</w:t>
      </w:r>
    </w:p>
    <w:p>
      <w:r>
        <w:t>https://tuyensinh247.com/bai-giang-ham-so-bac-nhat-va-do-thi-ham-so-bac-nhat-v55854.html</w:t>
      </w:r>
    </w:p>
    <w:p>
      <w:r>
        <w:t>https://tuyensinh247.com/bai-giang-he-thuc-giua-canh-va-duong-cao-trong-tam-giac-vuong-va-ung-dung-v55883.html</w:t>
      </w:r>
    </w:p>
    <w:p>
      <w:r>
        <w:t>https://tuyensinh247.com/bai-giang-rut-gon-va-tinh-gia-tri-bieu-thuc-tiet-1-v55848.html</w:t>
      </w:r>
    </w:p>
    <w:p>
      <w:r>
        <w:t>https://tuyensinh247.com/eTeacherV3/detail/teacher_id/58/alias/luu-cong-dong-mon-toan</w:t>
      </w:r>
    </w:p>
    <w:p>
      <w:r>
        <w:t>https://tuyensinh247.com/bai-giang-mot-so-nguyen-li-dirichle-vao-giai-toan-v56010.html</w:t>
      </w:r>
    </w:p>
    <w:p>
      <w:r>
        <w:t>https://tuyensinh247.com/bai-giang-cac-bai-toan-chung-minh-cac-tinh-chat-hinh-hoc-tinh-vuong-goc-tinh-song-song-v55994.html</w:t>
      </w:r>
    </w:p>
    <w:p>
      <w:r>
        <w:t>https://tuyensinh247.com/bai-giang-bat-dang-thuc-v55983.html</w:t>
      </w:r>
    </w:p>
    <w:p>
      <w:r>
        <w:t>https://tuyensinh247.com/bai-giang-mot-so-phuong-phap-khac-giai-phuong-trinh-nghiem-nguyen-v55979.html</w:t>
      </w:r>
    </w:p>
    <w:p>
      <w:r>
        <w:t>https://tuyensinh247.com/bai-giang-ham-so-bac-nhat-do-thi-cua-ham-so-bac-nhat-v55950.html</w:t>
      </w:r>
    </w:p>
    <w:p>
      <w:r>
        <w:t>https://tuyensinh247.com/tat-ca-bai-giang-mien-phi-cac-mon-lop8.html?subject=234</w:t>
      </w:r>
    </w:p>
    <w:p>
      <w:r>
        <w:t>https://tuyensinh247.com/tat-ca-bai-giang-mien-phi-cac-mon-lop8.html?subject=235</w:t>
      </w:r>
    </w:p>
    <w:p>
      <w:r>
        <w:t>https://tuyensinh247.com/tat-ca-bai-giang-mien-phi-cac-mon-lop8.html?subject=269</w:t>
      </w:r>
    </w:p>
    <w:p>
      <w:r>
        <w:t>https://tuyensinh247.com/tat-ca-bai-giang-mien-phi-cac-mon-lop8.html?subject=218</w:t>
      </w:r>
    </w:p>
    <w:p>
      <w:r>
        <w:t>https://tuyensinh247.com/tat-ca-bai-giang-mien-phi-cac-mon-lop8.html?subject=236</w:t>
      </w:r>
    </w:p>
    <w:p>
      <w:r>
        <w:t>https://tuyensinh247.com/tat-ca-bai-giang-mien-phi-cac-mon-lop8.html?subject=281</w:t>
      </w:r>
    </w:p>
    <w:p>
      <w:r>
        <w:t>https://tuyensinh247.com/tat-ca-bai-giang-mien-phi-cac-mon-lop8.html?subject=291</w:t>
      </w:r>
    </w:p>
    <w:p>
      <w:r>
        <w:t>https://tuyensinh247.com/tat-ca-bai-giang-mien-phi-cac-mon-lop8.html?subject=302</w:t>
      </w:r>
    </w:p>
    <w:p>
      <w:r>
        <w:t>https://tuyensinh247.com/bai-giang-phan-tich-da-thuc-thanh-nhan-tu-tiet-1-v71893.html</w:t>
      </w:r>
    </w:p>
    <w:p>
      <w:r>
        <w:t>https://tuyensinh247.com/bai-giang-nhan-don-thuc-voi-da-thuc-v71907.html</w:t>
      </w:r>
    </w:p>
    <w:p>
      <w:r>
        <w:t>https://tuyensinh247.com/bai-giang-phuong-trinh-chua-dau-gia-tri-tuyet-doi-v57134.html</w:t>
      </w:r>
    </w:p>
    <w:p>
      <w:r>
        <w:t>https://tuyensinh247.com/bai-giang-hinh-thang-can-v57143.html</w:t>
      </w:r>
    </w:p>
    <w:p>
      <w:r>
        <w:t>https://tuyensinh247.com/bai-giang-duong-thang-song-song-voi-mot-duong-thang-cho-truoc-v57156.html</w:t>
      </w:r>
    </w:p>
    <w:p>
      <w:r>
        <w:t>https://tuyensinh247.com/eTeacherV3/detail/teacher_id/95/alias/thay-bui-duy-vinh</w:t>
      </w:r>
    </w:p>
    <w:p>
      <w:r>
        <w:t>https://tuyensinh247.com/bai-giang-nhan-don-thuc-voi-da-thuc-va-da-thuc-voi-da-thuc-v75391.html</w:t>
      </w:r>
    </w:p>
    <w:p>
      <w:r>
        <w:t>https://tuyensinh247.com/bai-giang-gioi-thieu-khoa-hoc-toan-8-nang-cao-thay-bui-duy-vinh-v75401.html</w:t>
      </w:r>
    </w:p>
    <w:p>
      <w:r>
        <w:t>https://tuyensinh247.com/bai-giang-doi-xung-truc-doi-xung-tam-v63526.html</w:t>
      </w:r>
    </w:p>
    <w:p>
      <w:r>
        <w:t>https://tuyensinh247.com/bai-giang-nhan-don-thuc-voi-da-thuc-va-da-thuc-voi-da-thuc-v63479.html</w:t>
      </w:r>
    </w:p>
    <w:p>
      <w:r>
        <w:t>https://tuyensinh247.com/bai-giang-gioi-thieu-khoa-hoc-toan-8-nang-cao-thay-bui-duy-vinh-v64273.html</w:t>
      </w:r>
    </w:p>
    <w:p>
      <w:r>
        <w:t>https://tuyensinh247.com/tat-ca-bai-giang-mien-phi-cac-mon-lop7.html?subject=241</w:t>
      </w:r>
    </w:p>
    <w:p>
      <w:r>
        <w:t>https://tuyensinh247.com/tat-ca-bai-giang-mien-phi-cac-mon-lop7.html?subject=242</w:t>
      </w:r>
    </w:p>
    <w:p>
      <w:r>
        <w:t>https://tuyensinh247.com/tat-ca-bai-giang-mien-phi-cac-mon-lop7.html?subject=267</w:t>
      </w:r>
    </w:p>
    <w:p>
      <w:r>
        <w:t>https://tuyensinh247.com/tat-ca-bai-giang-mien-phi-cac-mon-lop7.html?subject=220</w:t>
      </w:r>
    </w:p>
    <w:p>
      <w:r>
        <w:t>https://tuyensinh247.com/tat-ca-bai-giang-mien-phi-cac-mon-lop7.html?subject=268</w:t>
      </w:r>
    </w:p>
    <w:p>
      <w:r>
        <w:t>https://tuyensinh247.com/tat-ca-bai-giang-mien-phi-cac-mon-lop7.html?subject=296</w:t>
      </w:r>
    </w:p>
    <w:p>
      <w:r>
        <w:t>https://tuyensinh247.com/tat-ca-bai-giang-mien-phi-cac-mon-lop7.html?subject=303</w:t>
      </w:r>
    </w:p>
    <w:p>
      <w:r>
        <w:t>https://tuyensinh247.com/bai-giang-tap-hop-q-cac-so-huu-ti-v57748.html</w:t>
      </w:r>
    </w:p>
    <w:p>
      <w:r>
        <w:t>https://tuyensinh247.com/bai-giang-on-tap-chuong-1-dai-so-7-v57766.html</w:t>
      </w:r>
    </w:p>
    <w:p>
      <w:r>
        <w:t>https://tuyensinh247.com/bai-giang-de-on-tap-kiem-tra-chuong-i-tiet-1-v57768.html</w:t>
      </w:r>
    </w:p>
    <w:p>
      <w:r>
        <w:t>https://tuyensinh247.com/bai-giang-khai-niem-ve-bieu-thuc-dai-so-gia-tri-cua-mot-bieu-thuc-dai-so-giam-tai-bai-8-v57788.html</w:t>
      </w:r>
    </w:p>
    <w:p>
      <w:r>
        <w:t>https://tuyensinh247.com/bai-giang-khai-niem-ve-bieu-thuc-dai-so-gia-tri-cua-mot-bieu-thuc-dai-so-v44986.html</w:t>
      </w:r>
    </w:p>
    <w:p>
      <w:r>
        <w:t>https://tuyensinh247.com/tat-ca-bai-giang-mien-phi-cac-mon-lop6.html?subject=249</w:t>
      </w:r>
    </w:p>
    <w:p>
      <w:r>
        <w:t>https://tuyensinh247.com/tat-ca-bai-giang-mien-phi-cac-mon-lop6.html?subject=243</w:t>
      </w:r>
    </w:p>
    <w:p>
      <w:r>
        <w:t>https://tuyensinh247.com/tat-ca-bai-giang-mien-phi-cac-mon-lop6.html?subject=245</w:t>
      </w:r>
    </w:p>
    <w:p>
      <w:r>
        <w:t>https://tuyensinh247.com/tat-ca-bai-giang-mien-phi-cac-mon-lop6.html?subject=345</w:t>
      </w:r>
    </w:p>
    <w:p>
      <w:r>
        <w:t>https://tuyensinh247.com/tat-ca-bai-giang-mien-phi-cac-mon-lop6.html?subject=346</w:t>
      </w:r>
    </w:p>
    <w:p>
      <w:r>
        <w:t>https://tuyensinh247.com/tat-ca-bai-giang-mien-phi-cac-mon-lop6.html?subject=347</w:t>
      </w:r>
    </w:p>
    <w:p>
      <w:r>
        <w:t>https://tuyensinh247.com/tat-ca-bai-giang-mien-phi-cac-mon-lop6.html?subject=357</w:t>
      </w:r>
    </w:p>
    <w:p>
      <w:r>
        <w:t>https://tuyensinh247.com/tat-ca-bai-giang-mien-phi-cac-mon-lop6.html?subject=221</w:t>
      </w:r>
    </w:p>
    <w:p>
      <w:r>
        <w:t>https://tuyensinh247.com/tat-ca-bai-giang-mien-phi-cac-mon-lop6.html?subject=282</w:t>
      </w:r>
    </w:p>
    <w:p>
      <w:r>
        <w:t>https://tuyensinh247.com/tat-ca-bai-giang-mien-phi-cac-mon-lop6.html?subject=297</w:t>
      </w:r>
    </w:p>
    <w:p>
      <w:r>
        <w:t>https://tuyensinh247.com/tat-ca-bai-giang-mien-phi-cac-mon-lop6.html?subject=329</w:t>
      </w:r>
    </w:p>
    <w:p>
      <w:r>
        <w:t>https://tuyensinh247.com/bai-giang-cach-ghi-so-tu-nhien-v72747.html</w:t>
      </w:r>
    </w:p>
    <w:p>
      <w:r>
        <w:t>https://tuyensinh247.com/bai-giang-gioi-thieu-khoa-hoc-toan-6-ket-noi-tri-thuc-voi-cuoc-song-thay-do-van-bao-v72754.html</w:t>
      </w:r>
    </w:p>
    <w:p>
      <w:r>
        <w:t>https://tuyensinh247.com/bai-giang-doan-thang-do-dai-doan-thang-v60320.html</w:t>
      </w:r>
    </w:p>
    <w:p>
      <w:r>
        <w:t>https://tuyensinh247.com/bai-giang-uoc-va-boi-cua-mot-so-nguyen-v60295.html</w:t>
      </w:r>
    </w:p>
    <w:p>
      <w:r>
        <w:t>https://tuyensinh247.com/bai-giang-quan-he-chia-het-va-tinh-chat-v60285.html</w:t>
      </w:r>
    </w:p>
    <w:p>
      <w:r>
        <w:t>https://tuyensinh247.com/eTeacherV3/detail/teacher_id/89/alias/hoang-lien-nhung-mon-toan</w:t>
      </w:r>
    </w:p>
    <w:p>
      <w:r>
        <w:t>https://tuyensinh247.com/bai-giang-tap-hop-phan-tu-cua-tap-hop-v72665.html</w:t>
      </w:r>
    </w:p>
    <w:p>
      <w:r>
        <w:t>https://tuyensinh247.com/bai-giang-gioi-thieu-khoa-hoc-toan-6-chan-troi-sang-tao-co-hoang-lien-nhung-v72682.html</w:t>
      </w:r>
    </w:p>
    <w:p>
      <w:r>
        <w:t>https://tuyensinh247.com/bai-giang-ti-so-va-ti-so-phan-tram-v62970.html</w:t>
      </w:r>
    </w:p>
    <w:p>
      <w:r>
        <w:t>https://tuyensinh247.com/bai-giang-hinh-co-truc-doi-xung-v62974.html</w:t>
      </w:r>
    </w:p>
    <w:p>
      <w:r>
        <w:t>https://tuyensinh247.com/bai-giang-hinh-vuong-tam-giac-deu-luc-giac-deu-v62942.html</w:t>
      </w:r>
    </w:p>
    <w:p>
      <w:r>
        <w:t>https://tuyensinh247.com/eTeacherV3/detail/teacher_id/92/alias/phuong-thu-trang-mon-toan</w:t>
      </w:r>
    </w:p>
    <w:p>
      <w:r>
        <w:t>https://tuyensinh247.com/bai-giang-tap-hop-v72602.html</w:t>
      </w:r>
    </w:p>
    <w:p>
      <w:r>
        <w:t>https://tuyensinh247.com/bai-giang-gioi-thieu-khoa-hoc-toan-6-canh-dieu-co-phuong-thu-trang-v72618.html</w:t>
      </w:r>
    </w:p>
    <w:p>
      <w:r>
        <w:t>https://tuyensinh247.com/bai-giang-so-nguyen-am-v72619.html</w:t>
      </w:r>
    </w:p>
    <w:p>
      <w:r>
        <w:t>https://tuyensinh247.com/bai-giang-uoc-chung-va-uoc-chung-lon-nhat-v63067.html</w:t>
      </w:r>
    </w:p>
    <w:p>
      <w:r>
        <w:t>https://tuyensinh247.com/bai-giang-tam-giac-deu-hinh-vuong-luc-giac-deu-v63081.html</w:t>
      </w:r>
    </w:p>
    <w:p>
      <w:r>
        <w:t>https://tuyensinh247.com/eTeacherV3/detail/teacher_id/93/alias/nguyen-thi-yen-mon-toan</w:t>
      </w:r>
    </w:p>
    <w:p>
      <w:r>
        <w:t>https://tuyensinh247.com/bai-giang-cac-bai-toan-ve-dem-so-chu-so-v72517.html</w:t>
      </w:r>
    </w:p>
    <w:p>
      <w:r>
        <w:t>https://tuyensinh247.com/bai-giang-gioi-thieu-khoa-hoc-toan-6-nang-cao-co-nguyen-thi-yen-v72520.html</w:t>
      </w:r>
    </w:p>
    <w:p>
      <w:r>
        <w:t>https://tuyensinh247.com/bai-giang-tim-dieu-kien-de-mot-phan-so-nhan-gia-tri-la-so-nguyen-v63316.html</w:t>
      </w:r>
    </w:p>
    <w:p>
      <w:r>
        <w:t>https://tuyensinh247.com/bai-giang-thuc-hien-phep-tinh-tiet-1-v63266.html</w:t>
      </w:r>
    </w:p>
    <w:p>
      <w:r>
        <w:t>https://tuyensinh247.com/bai-giang-viet-tap-hop-tap-hop-con-va-su-dung-cac-ki-hieu-v63255.html</w:t>
      </w:r>
    </w:p>
    <w:p>
      <w:r>
        <w:t>https://tuyensinh247.com/tat-ca-bai-giang-mien-phi-cac-mon-lop5.html?subject=262</w:t>
      </w:r>
    </w:p>
    <w:p>
      <w:r>
        <w:t>https://tuyensinh247.com/tat-ca-bai-giang-mien-phi-cac-mon-lop5.html?subject=263</w:t>
      </w:r>
    </w:p>
    <w:p>
      <w:r>
        <w:t>https://tuyensinh247.com/tat-ca-bai-giang-mien-phi-cac-mon-lop5.html?subject=264</w:t>
      </w:r>
    </w:p>
    <w:p>
      <w:r>
        <w:t>https://tuyensinh247.com/eTeacherV3/detail/teacher_id/54/alias/pham-thi-thu-thuy-mon-toan-tieng-viet</w:t>
      </w:r>
    </w:p>
    <w:p>
      <w:r>
        <w:t>https://tuyensinh247.com/bai-giang-on-tap-khai-niem-phan-so-v73863.html</w:t>
      </w:r>
    </w:p>
    <w:p>
      <w:r>
        <w:t>https://tuyensinh247.com/bai-giang-on-tap-khai-niem-phan-so-v59025.html</w:t>
      </w:r>
    </w:p>
    <w:p>
      <w:r>
        <w:t>https://tuyensinh247.com/bai-giang-on-tap-so-sanh-hai-phan-so-v59027.html</w:t>
      </w:r>
    </w:p>
    <w:p>
      <w:r>
        <w:t>https://tuyensinh247.com/bai-giang-khai-niem-so-thap-phan-hang-cua-so-thap-phan-v59041.html</w:t>
      </w:r>
    </w:p>
    <w:p>
      <w:r>
        <w:t>https://tuyensinh247.com/bai-giang-hinh-tam-giac-dien-tich-hinh-tam-giac-v59055.html</w:t>
      </w:r>
    </w:p>
    <w:p>
      <w:r>
        <w:t>https://tuyensinh247.com/eTeacherV3/detail/teacher_id/66/alias/co-quach-nhuan</w:t>
      </w:r>
    </w:p>
    <w:p>
      <w:r>
        <w:t>https://tuyensinh247.com/bai-giang-tim-quy-luat-cua-day-so-v74006.html</w:t>
      </w:r>
    </w:p>
    <w:p>
      <w:r>
        <w:t>https://tuyensinh247.com/bai-giang-cac-bai-toan-giai-bang-phan-tich-cau-tao-cua-so-tu-nhien-dang-1-v73936.html</w:t>
      </w:r>
    </w:p>
    <w:p>
      <w:r>
        <w:t>https://tuyensinh247.com/bai-giang-cac-bai-toan-ve-cau-tao-so-thap-phan-v58961.html</w:t>
      </w:r>
    </w:p>
    <w:p>
      <w:r>
        <w:t>https://tuyensinh247.com/bai-giang-tam-giac-dien-tich-tam-giac-v58975.html</w:t>
      </w:r>
    </w:p>
    <w:p>
      <w:r>
        <w:t>https://tuyensinh247.com/bai-giang-mot-so-bai-toan-ve-dien-tich-tam-giac-trong-cac-de-thi-v64394.html</w:t>
      </w:r>
    </w:p>
    <w:p>
      <w:r>
        <w:t>https://tuyensinh247.com/tat-ca-bai-giang-mien-phi-cac-mon-lop4.html?subject=308</w:t>
      </w:r>
    </w:p>
    <w:p>
      <w:r>
        <w:t>https://tuyensinh247.com/tat-ca-bai-giang-mien-phi-cac-mon-lop4.html?subject=314</w:t>
      </w:r>
    </w:p>
    <w:p>
      <w:r>
        <w:t>https://tuyensinh247.com/tat-ca-bai-giang-mien-phi-cac-mon-lop4.html?subject=315</w:t>
      </w:r>
    </w:p>
    <w:p>
      <w:r>
        <w:t>https://tuyensinh247.com/bai-giang-bieu-thuc-co-chua-mot-chu-v74461.html</w:t>
      </w:r>
    </w:p>
    <w:p>
      <w:r>
        <w:t>https://tuyensinh247.com/bai-giang-tim-hai-so-khi-biet-tong-va-hieu-cua-hai-so-do-v74477.html</w:t>
      </w:r>
    </w:p>
    <w:p>
      <w:r>
        <w:t>https://tuyensinh247.com/bai-giang-dau-hieu-chia-het-cho-2-dau-hieu-chia-het-cho-5-v59396.html</w:t>
      </w:r>
    </w:p>
    <w:p>
      <w:r>
        <w:t>https://tuyensinh247.com/bai-giang-phan-so-phan-so-voi-phep-chia-so-tu-nhien-v59403.html</w:t>
      </w:r>
    </w:p>
    <w:p>
      <w:r>
        <w:t>https://tuyensinh247.com/bai-giang-gioi-thieu-ti-so-v59418.html</w:t>
      </w:r>
    </w:p>
    <w:p>
      <w:r>
        <w:t>https://tuyensinh247.com/eTeacherV3/detail/teacher_id/91/alias/dinh-thi-sao-mai-mon-toan</w:t>
      </w:r>
    </w:p>
    <w:p>
      <w:r>
        <w:t>https://tuyensinh247.com/bai-giang-on-tap-cac-so-den-100-000-tiet-1-v74282.html</w:t>
      </w:r>
    </w:p>
    <w:p>
      <w:r>
        <w:t>https://tuyensinh247.com/bai-giang-gioi-thieu-khoa-hoc-toan-4-co-ban-co-sao-mai-v74287.html</w:t>
      </w:r>
    </w:p>
    <w:p>
      <w:r>
        <w:t>https://tuyensinh247.com/bai-giang-dang-1-cac-bai-toan-ve-cau-tao-phan-so-v74560.html</w:t>
      </w:r>
    </w:p>
    <w:p>
      <w:r>
        <w:t>https://tuyensinh247.com/bai-giang-dang-1-viet-so-tu-nhien-tu-nhung-so-cho-truoc-v74580.html</w:t>
      </w:r>
    </w:p>
    <w:p>
      <w:r>
        <w:t>https://tuyensinh247.com/bai-giang-gioi-thieu-khoa-hoc-toan-4-nang-cao-theo-chuyen-de-co-dinh-thi-sao-mai-v74586.html</w:t>
      </w:r>
    </w:p>
    <w:p>
      <w:r>
        <w:t>https://tuyensinh247.com/tat-ca-bai-giang-mien-phi-cac-mon-lop3.html?subject=279</w:t>
      </w:r>
    </w:p>
    <w:p>
      <w:r>
        <w:t>https://tuyensinh247.com/tat-ca-bai-giang-mien-phi-cac-mon-lop3.html?subject=316</w:t>
      </w:r>
    </w:p>
    <w:p>
      <w:r>
        <w:t>https://tuyensinh247.com/tat-ca-bai-giang-mien-phi-cac-mon-lop3.html?subject=290</w:t>
      </w:r>
    </w:p>
    <w:p>
      <w:r>
        <w:t>https://tuyensinh247.com/eTeacherV3/detail/teacher_id/57/alias/bui-thi-thanh-ha-mon-toan</w:t>
      </w:r>
    </w:p>
    <w:p>
      <w:r>
        <w:t>https://tuyensinh247.com/bai-giang-bang-chia-7-v59653.html</w:t>
      </w:r>
    </w:p>
    <w:p>
      <w:r>
        <w:t>https://tuyensinh247.com/bai-giang-giam-di-mot-so-lan-v59654.html</w:t>
      </w:r>
    </w:p>
    <w:p>
      <w:r>
        <w:t>https://tuyensinh247.com/bai-giang-tim-so-chia-v59655.html</w:t>
      </w:r>
    </w:p>
    <w:p>
      <w:r>
        <w:t>https://tuyensinh247.com/bai-giang-cac-so-co-4-chu-so-v59673.html</w:t>
      </w:r>
    </w:p>
    <w:p>
      <w:r>
        <w:t>https://tuyensinh247.com/bai-giang-cac-so-co-nam-chu-so-v59687.html</w:t>
      </w:r>
    </w:p>
    <w:p>
      <w:r>
        <w:t>https://tuyensinh247.com/tat-ca-bai-giang-mien-phi-cac-mon-lop2.html?subject=320</w:t>
      </w:r>
    </w:p>
    <w:p>
      <w:r>
        <w:t>https://tuyensinh247.com/tat-ca-bai-giang-mien-phi-cac-mon-lop2.html?subject=321</w:t>
      </w:r>
    </w:p>
    <w:p>
      <w:r>
        <w:t>https://tuyensinh247.com/tat-ca-bai-giang-mien-phi-cac-mon-lop2.html?subject=322</w:t>
      </w:r>
    </w:p>
    <w:p>
      <w:r>
        <w:t>https://tuyensinh247.com/eTeacherV3/detail/teacher_id/86/alias/co-dang-dieu-ly</w:t>
      </w:r>
    </w:p>
    <w:p>
      <w:r>
        <w:t>https://tuyensinh247.com/bai-giang-on-tap-cac-so-den-100-v74785.html</w:t>
      </w:r>
    </w:p>
    <w:p>
      <w:r>
        <w:t>https://tuyensinh247.com/bai-giang-phep-cong-qua-10-trong-pham-vi-20-v74792.html</w:t>
      </w:r>
    </w:p>
    <w:p>
      <w:r>
        <w:t>https://tuyensinh247.com/bai-giang-tia-so-so-lien-truoc-so-lien-sau-v61040.html</w:t>
      </w:r>
    </w:p>
    <w:p>
      <w:r>
        <w:t>https://tuyensinh247.com/bai-giang-nhieu-hon-hay-it-hon-bao-nhieu-v61050.html</w:t>
      </w:r>
    </w:p>
    <w:p>
      <w:r>
        <w:t>https://tuyensinh247.com/bai-giang-gioi-thieu-khoa-toan-2-chuong-trinh-moi-co-dieu-ly-v63160.html</w:t>
      </w:r>
    </w:p>
    <w:p>
      <w:r>
        <w:t>https://tuyensinh247.com/khai-giang-khoa-hoc-truc-tuyen-nam-hoc-moi-2023-r584.html</w:t>
      </w:r>
    </w:p>
    <w:p>
      <w:r>
        <w:t>https://tuyensinh247.com/sun-s4-tong-on-thi-tn-thpt-2022-r583.html</w:t>
      </w:r>
    </w:p>
    <w:p>
      <w:r>
        <w:t>https://tuyensinh247.com/li-xi-tang-100-gia-tri-tien-nap-ngay-16-2-17-2-r582.html</w:t>
      </w:r>
    </w:p>
    <w:p>
      <w:r>
        <w:t>https://tuyensinh247.com/giam-50-khoa-hoc-truc-tuyen-ngay-12-1-14-1-r580.html</w:t>
      </w:r>
    </w:p>
    <w:p>
      <w:r>
        <w:t>https://tuyensinh247.com/giang-sinh-lung-linh-ring-qua-tuyensinh247com-r579.html</w:t>
      </w:r>
    </w:p>
    <w:p>
      <w:r>
        <w:t>https://tuyensinh247.com/khoa-de-thi-dgnl-dhqg-tphcm-nam-2022-co-loi-giai-chi-tiet-r578.html</w:t>
      </w:r>
    </w:p>
    <w:p>
      <w:r>
        <w:t>https://tuyensinh247.com/khao-sat-su-hai-long-trang-hoc-truc-tuyen-tuyensinh247com-r577.html</w:t>
      </w:r>
    </w:p>
    <w:p>
      <w:r>
        <w:t>https://tuyensinh247.com/hop-qua-bi-an-danh-tang-cac-thanh-vien-tren-tuyensinh247com-r576.html</w:t>
      </w:r>
    </w:p>
    <w:p>
      <w:r>
        <w:t>https://tuyensinh247.com/Khoa-de-thi-dgnl-dhqghn-2022-r574.html</w:t>
      </w:r>
    </w:p>
    <w:p>
      <w:r>
        <w:t>https://tuyensinh247.com/giam-50-khoa-hoc-truc-tuyen-ngay-17-11-18-11-r573.html</w:t>
      </w:r>
    </w:p>
    <w:p>
      <w:r>
        <w:t>https://tuyensinh247.com/cuoc-thi-tri-an-thay-20-11-2021-r572.html</w:t>
      </w:r>
    </w:p>
    <w:p>
      <w:r>
        <w:t>https://tuyensinh247.com/giam-30-va-tang-so-tay-kien-thuc-20-21-thang-10-r570.html</w:t>
      </w:r>
    </w:p>
    <w:p>
      <w:r>
        <w:t>https://tuyensinh247.com/hoc-truc-tuyen-tuyensinh247-cap-thpt-cam-ket-hoc-tot-r569.html</w:t>
      </w:r>
    </w:p>
    <w:p>
      <w:r>
        <w:t>https://tuyensinh247.com/thong-bao.html?page=2</w:t>
      </w:r>
    </w:p>
    <w:p>
      <w:r>
        <w:t>https://tuyensinh247.com/thong-bao.html?page=1</w:t>
      </w:r>
    </w:p>
    <w:p>
      <w:r>
        <w:t>https://tuyensinh247.com/thong-bao.html?page=3</w:t>
      </w:r>
    </w:p>
    <w:p>
      <w:r>
        <w:t>https://tuyensinh247.com/thong-bao.html?page=4</w:t>
      </w:r>
    </w:p>
    <w:p>
      <w:r>
        <w:t>https://tuyensinh247.com/thong-bao.html?page=5</w:t>
      </w:r>
    </w:p>
    <w:p>
      <w:r>
        <w:t>https://tuyensinh247.com/dang-ky-dang-nhap-r6.html</w:t>
      </w:r>
    </w:p>
    <w:p>
      <w:r>
        <w:t>https://tuyensinh247.com/lien-he-r4.html</w:t>
      </w:r>
    </w:p>
    <w:p>
      <w:r>
        <w:t>https://tuyensinh247.com/quen-mat-khau.html</w:t>
      </w:r>
    </w:p>
    <w:p>
      <w:r>
        <w:t>https://tuyensinh247.comjavascript:showBank('vcb')</w:t>
      </w:r>
    </w:p>
    <w:p>
      <w:r>
        <w:t>https://tuyensinh247.comjavascript:showBank('agri')</w:t>
      </w:r>
    </w:p>
    <w:p>
      <w:r>
        <w:t>https://tuyensinh247.comjavascript:showBank('bidv')</w:t>
      </w:r>
    </w:p>
    <w:p>
      <w:r>
        <w:t>https://tuyensinh247.comjavascript:showBank('viettin')</w:t>
      </w:r>
    </w:p>
    <w:p>
      <w:r>
        <w:t>https://tuyensinh247.comjavascript:showBank('techcom')</w:t>
      </w:r>
    </w:p>
    <w:p>
      <w:r>
        <w:t>https://tuyensinh247.comjavascript:showBank('acb')</w:t>
      </w:r>
    </w:p>
    <w:p>
      <w:r>
        <w:t>https://tuyensinh247.comjavascript:showBank('mb')</w:t>
      </w:r>
    </w:p>
    <w:p>
      <w:r>
        <w:t>https://tuyensinh247.comjavascript:showAllBank()</w:t>
      </w:r>
    </w:p>
    <w:p>
      <w:r>
        <w:t>https://tuyensinh247.com/nap-tien-cod.html</w:t>
      </w:r>
    </w:p>
    <w:p>
      <w:r>
        <w:t>https://tuyensinh247.comjavascript:activate()</w:t>
      </w:r>
    </w:p>
    <w:p>
      <w:r>
        <w:t>https://tuyensinh247.com/bai-giang-da-mua.html</w:t>
      </w:r>
    </w:p>
    <w:p>
      <w:r>
        <w:t>https://tuyensinh247.com/u/nienthanh2204.html</w:t>
      </w:r>
    </w:p>
    <w:p>
      <w:r>
        <w:t>https://tuyensinh247.comjavascript:loadSubComment(37045)</w:t>
      </w:r>
    </w:p>
    <w:p>
      <w:r>
        <w:t>https://tuyensinh247.com/u/sangbuivan.html</w:t>
      </w:r>
    </w:p>
    <w:p>
      <w:r>
        <w:t>https://tuyensinh247.comjavascript:loadSubComment(37041)</w:t>
      </w:r>
    </w:p>
    <w:p>
      <w:r>
        <w:t>https://tuyensinh247.comjavascript:loadSubComment(36949)</w:t>
      </w:r>
    </w:p>
    <w:p>
      <w:r>
        <w:t>https://tuyensinh247.comjavascript:loadSubComment(36940)</w:t>
      </w:r>
    </w:p>
    <w:p>
      <w:r>
        <w:t>https://tuyensinh247.com/u/phanthicamtu2k8.html</w:t>
      </w:r>
    </w:p>
    <w:p>
      <w:r>
        <w:t>https://tuyensinh247.comjavascript:loadSubComment(36918)</w:t>
      </w:r>
    </w:p>
    <w:p>
      <w:r>
        <w:t>https://tuyensinh247.com/u/meliorajoan.html</w:t>
      </w:r>
    </w:p>
    <w:p>
      <w:r>
        <w:t>https://tuyensinh247.comjavascript:loadSubComment(35842)</w:t>
      </w:r>
    </w:p>
    <w:p>
      <w:r>
        <w:t>https://tuyensinh247.com/u/namtran420.html</w:t>
      </w:r>
    </w:p>
    <w:p>
      <w:r>
        <w:t>https://tuyensinh247.comjavascript:loadSubComment(35749)</w:t>
      </w:r>
    </w:p>
    <w:p>
      <w:r>
        <w:t>https://tuyensinh247.comjavascript:loadSubComment(35745)</w:t>
      </w:r>
    </w:p>
    <w:p>
      <w:r>
        <w:t>https://tuyensinh247.com/u/thuylinh4420.html</w:t>
      </w:r>
    </w:p>
    <w:p>
      <w:r>
        <w:t>https://tuyensinh247.comjavascript:loadSubComment(35741)</w:t>
      </w:r>
    </w:p>
    <w:p>
      <w:r>
        <w:t>https://tuyensinh247.com/u/haianhne.html</w:t>
      </w:r>
    </w:p>
    <w:p>
      <w:r>
        <w:t>https://tuyensinh247.comjavascript:loadSubComment(35724)</w:t>
      </w:r>
    </w:p>
    <w:p>
      <w:r>
        <w:t>https://tuyensinh247.com/u/hoangthaivo.html</w:t>
      </w:r>
    </w:p>
    <w:p>
      <w:r>
        <w:t>https://tuyensinh247.comjavascript:loadSubComment(35721)</w:t>
      </w:r>
    </w:p>
    <w:p>
      <w:r>
        <w:t>https://tuyensinh247.com/u/chienthangtran.html</w:t>
      </w:r>
    </w:p>
    <w:p>
      <w:r>
        <w:t>https://tuyensinh247.comjavascript:loadSubComment(35715)</w:t>
      </w:r>
    </w:p>
    <w:p>
      <w:r>
        <w:t>https://tuyensinh247.com/u/duquocviet2006.html</w:t>
      </w:r>
    </w:p>
    <w:p>
      <w:r>
        <w:t>https://tuyensinh247.comjavascript:loadSubComment(35714)</w:t>
      </w:r>
    </w:p>
    <w:p>
      <w:r>
        <w:t>https://tuyensinh247.com/u/anhnguyen116.html</w:t>
      </w:r>
    </w:p>
    <w:p>
      <w:r>
        <w:t>https://tuyensinh247.comjavascript:loadSubComment(35710)</w:t>
      </w:r>
    </w:p>
    <w:p>
      <w:r>
        <w:t>https://tuyensinh247.com/u/phuonganhnguyen994.html</w:t>
      </w:r>
    </w:p>
    <w:p>
      <w:r>
        <w:t>https://tuyensinh247.comjavascript:loadSubComment(35709)</w:t>
      </w:r>
    </w:p>
    <w:p>
      <w:r>
        <w:t>https://tuyensinh247.com/u/quocvietnguyen620.html</w:t>
      </w:r>
    </w:p>
    <w:p>
      <w:r>
        <w:t>https://tuyensinh247.comjavascript:loadSubComment(35707)</w:t>
      </w:r>
    </w:p>
    <w:p>
      <w:r>
        <w:t>https://tuyensinh247.comjavascript:loadSubComment(35704)</w:t>
      </w:r>
    </w:p>
    <w:p>
      <w:r>
        <w:t>https://tuyensinh247.com/u/tammy887.html</w:t>
      </w:r>
    </w:p>
    <w:p>
      <w:r>
        <w:t>https://tuyensinh247.comjavascript:loadSubComment(35701)</w:t>
      </w:r>
    </w:p>
    <w:p>
      <w:r>
        <w:t>https://tuyensinh247.com/u/mon365.html</w:t>
      </w:r>
    </w:p>
    <w:p>
      <w:r>
        <w:t>https://tuyensinh247.comjavascript:loadSubComment(35697)</w:t>
      </w:r>
    </w:p>
    <w:p>
      <w:r>
        <w:t>https://tuyensinh247.com/u/nguyenthuyduong2008.html</w:t>
      </w:r>
    </w:p>
    <w:p>
      <w:r>
        <w:t>https://tuyensinh247.comjavascript:loadSubComment(35695)</w:t>
      </w:r>
    </w:p>
    <w:p>
      <w:r>
        <w:t>https://tuyensinh247.com/u/longtri.html</w:t>
      </w:r>
    </w:p>
    <w:p>
      <w:r>
        <w:t>https://tuyensinh247.comjavascript:loadSubComment(35687)</w:t>
      </w:r>
    </w:p>
    <w:p>
      <w:r>
        <w:t>https://tuyensinh247.comjavascript:loadSubComment(35685)</w:t>
      </w:r>
    </w:p>
    <w:p>
      <w:r>
        <w:t>https://tuyensinh247.com/u/thuhong937.html</w:t>
      </w:r>
    </w:p>
    <w:p>
      <w:r>
        <w:t>https://tuyensinh247.comjavascript:loadSubComment(35681)</w:t>
      </w:r>
    </w:p>
    <w:p>
      <w:r>
        <w:t>https://tuyensinh247.com/u/chuongtran810.html</w:t>
      </w:r>
    </w:p>
    <w:p>
      <w:r>
        <w:t>https://tuyensinh247.comjavascript:loadSubComment(35680)</w:t>
      </w:r>
    </w:p>
    <w:p>
      <w:r>
        <w:t>https://tuyensinh247.com/u/manh21.html</w:t>
      </w:r>
    </w:p>
    <w:p>
      <w:r>
        <w:t>https://tuyensinh247.comjavascript:loadSubComment(35679)</w:t>
      </w:r>
    </w:p>
    <w:p>
      <w:r>
        <w:t>https://tuyensinh247.com/u/trungnguyendinh.html</w:t>
      </w:r>
    </w:p>
    <w:p>
      <w:r>
        <w:t>https://tuyensinh247.comjavascript:loadSubComment(35676)</w:t>
      </w:r>
    </w:p>
    <w:p>
      <w:r>
        <w:t>https://tuyensinh247.com/u/do_anh27.html</w:t>
      </w:r>
    </w:p>
    <w:p>
      <w:r>
        <w:t>https://tuyensinh247.comjavascript:loadSubComment(35674)</w:t>
      </w:r>
    </w:p>
    <w:p>
      <w:r>
        <w:t>https://tuyensinh247.com/u/tin1908.html</w:t>
      </w:r>
    </w:p>
    <w:p>
      <w:r>
        <w:t>https://tuyensinh247.comjavascript:loadSubComment(35673)</w:t>
      </w:r>
    </w:p>
    <w:p>
      <w:r>
        <w:t>https://tuyensinh247.com/u/trantu968.html</w:t>
      </w:r>
    </w:p>
    <w:p>
      <w:r>
        <w:t>https://tuyensinh247.comjavascript:loadSubComment(35671)</w:t>
      </w:r>
    </w:p>
    <w:p>
      <w:r>
        <w:t>https://images.tuyensinh247.com/picture/2021/1110/de-thi-thu-tn-thpt-mon-toan-so-gddt-ha-noi-lan-1-nam-2021.pdf</w:t>
      </w:r>
    </w:p>
    <w:p>
      <w:r>
        <w:t>https://tuyensinh247.com/khoa-hoc-k1506.html</w:t>
      </w:r>
    </w:p>
    <w:p>
      <w:r>
        <w:t>https://tuyensinh247.com/khoa-hoc-k1505.html</w:t>
      </w:r>
    </w:p>
    <w:p>
      <w:r>
        <w:t>https://tuyensinh247.com/khoa-hoc-k1515.html</w:t>
      </w:r>
    </w:p>
    <w:p>
      <w:r>
        <w:t>https://tuyensinh247.com/khoa-hoc-k1516.html</w:t>
      </w:r>
    </w:p>
    <w:p>
      <w:r>
        <w:t>https://tuyensinh247.com/khoa-hoc-k1528.html</w:t>
      </w:r>
    </w:p>
    <w:p>
      <w:r>
        <w:t>https://tuyensinh247.com/khoa-hoc-k1824.html</w:t>
      </w:r>
    </w:p>
    <w:p>
      <w:r>
        <w:t>https://tuyensinh247.com/khoa-hoc-k1537.html</w:t>
      </w:r>
    </w:p>
    <w:p>
      <w:r>
        <w:t>https://tuyensinh247.com/khoa-hoc-k1538.html</w:t>
      </w:r>
    </w:p>
    <w:p>
      <w:r>
        <w:t>https://tuyensinh247.com/khoa-hoc-k1549.html</w:t>
      </w:r>
    </w:p>
    <w:p>
      <w:r>
        <w:t>https://tuyensinh247.com/khoa-hoc-k1557.html</w:t>
      </w:r>
    </w:p>
    <w:p>
      <w:r>
        <w:t>https://tuyensinh247.com/khoa-hoc-k1567.html</w:t>
      </w:r>
    </w:p>
    <w:p>
      <w:r>
        <w:t>https://tuyensinh247.com/khoa-hoc-k1568.html</w:t>
      </w:r>
    </w:p>
    <w:p>
      <w:r>
        <w:t>https://tuyensinh247.com/khoa-hoc-k1579.html</w:t>
      </w:r>
    </w:p>
    <w:p>
      <w:r>
        <w:t>https://tuyensinh247.com/khoa-hoc-k1586.html</w:t>
      </w:r>
    </w:p>
    <w:p>
      <w:r>
        <w:t>https://tuyensinh247.com/khoa-hoc-k1878.html</w:t>
      </w:r>
    </w:p>
    <w:p>
      <w:r>
        <w:t>https://tuyensinh247.com/khoa-hoc-k1879.html</w:t>
      </w:r>
    </w:p>
    <w:p>
      <w:r>
        <w:t>https://tuyensinh247.com/khoa-hoc-k1871.html</w:t>
      </w:r>
    </w:p>
    <w:p>
      <w:r>
        <w:t>https://tuyensinh247.com/khoa-hoc-k1872.html</w:t>
      </w:r>
    </w:p>
    <w:p>
      <w:r>
        <w:t>https://tuyensinh247.com/khoa-hoc-k1874.html</w:t>
      </w:r>
    </w:p>
    <w:p>
      <w:r>
        <w:t>https://tuyensinh247.com/khoa-hoc-k1873.html</w:t>
      </w:r>
    </w:p>
    <w:p>
      <w:r>
        <w:t>https://tuyensinh247.com/khoa-hoc-k1877.html</w:t>
      </w:r>
    </w:p>
    <w:p>
      <w:r>
        <w:t>https://tuyensinh247.com/khoa-hoc-k1876.html</w:t>
      </w:r>
    </w:p>
    <w:p>
      <w:r>
        <w:t>https://tuyensinh247.com/u/chauthevi2004.html</w:t>
      </w:r>
    </w:p>
    <w:p>
      <w:r>
        <w:t>https://tuyensinh247.comjavascript:loadSubComment(36021)</w:t>
      </w:r>
    </w:p>
    <w:p>
      <w:r>
        <w:t>https://tuyensinh247.comjavascript:loadSubComment(36007)</w:t>
      </w:r>
    </w:p>
    <w:p>
      <w:r>
        <w:t>https://tuyensinh247.comjavascript:loadSubComment(36005)</w:t>
      </w:r>
    </w:p>
    <w:p>
      <w:r>
        <w:t>https://tuyensinh247.comjavascript:loadSubComment(36003)</w:t>
      </w:r>
    </w:p>
    <w:p>
      <w:r>
        <w:t>https://tuyensinh247.comjavascript:loadSubComment(35991)</w:t>
      </w:r>
    </w:p>
    <w:p>
      <w:r>
        <w:t>https://tuyensinh247.com/chinh-sach-cam-ket-hoc-tot-tai-tuyensinh247-r526.html?utm_source=landingpage&amp;utm_medium=cta&amp;utm_campaign=lop-6&amp;utm_content=2021-2022</w:t>
      </w:r>
    </w:p>
    <w:p>
      <w:r>
        <w:t>https://tuyensinh247.com/khoa-hoc-k1779.html</w:t>
      </w:r>
    </w:p>
    <w:p>
      <w:r>
        <w:t>https://tuyensinh247.com/khoa-hoc-k1856.html</w:t>
      </w:r>
    </w:p>
    <w:p>
      <w:r>
        <w:t>https://tuyensinh247.com/khoa-hoc-k1859.html</w:t>
      </w:r>
    </w:p>
    <w:p>
      <w:r>
        <w:t>https://tuyensinh247.com/khoa-hoc-k1831.html</w:t>
      </w:r>
    </w:p>
    <w:p>
      <w:r>
        <w:t>https://tuyensinh247.com/khoa-hoc-k1833.html</w:t>
      </w:r>
    </w:p>
    <w:p>
      <w:r>
        <w:t>https://tuyensinh247.com/khoa-hoc-k1832.html</w:t>
      </w:r>
    </w:p>
    <w:p>
      <w:r>
        <w:t>https://tuyensinh247.com/khoa-hoc-k1815.html</w:t>
      </w:r>
    </w:p>
    <w:p>
      <w:r>
        <w:t>https://tuyensinh247.com/khoa-hoc-k1820.html</w:t>
      </w:r>
    </w:p>
    <w:p>
      <w:r>
        <w:t>https://tuyensinh247.com/khoa-hoc-k1823.html</w:t>
      </w:r>
    </w:p>
    <w:p>
      <w:r>
        <w:t>https://tuyensinh247.com/-k.html</w:t>
      </w:r>
    </w:p>
    <w:p>
      <w:r>
        <w:t>https://tuyensinh247.com/khoa-hoc-k1835.html</w:t>
      </w:r>
    </w:p>
    <w:p>
      <w:r>
        <w:t>https://tuyensinh247.com/khoa-hoc-k1836.html</w:t>
      </w:r>
    </w:p>
    <w:p>
      <w:r>
        <w:t>https://tuyensinh247.com/khoa-hoc-k1834.html</w:t>
      </w:r>
    </w:p>
    <w:p>
      <w:r>
        <w:t>https://tuyensinh247.com/khoa-hoc-k1828.html</w:t>
      </w:r>
    </w:p>
    <w:p>
      <w:r>
        <w:t>https://tuyensinh247.com/khoa-hoc-k1829.html</w:t>
      </w:r>
    </w:p>
    <w:p>
      <w:r>
        <w:t>https://tuyensinh247.com/khoa-hoc-k1830.html</w:t>
      </w:r>
    </w:p>
    <w:p>
      <w:r>
        <w:t>https://tuyensinh247.com/eCombo/detail/alias/lop-6/combo_id/13?year=2022</w:t>
      </w:r>
    </w:p>
    <w:p>
      <w:r>
        <w:t>https://tuyensinh247.com/u/nguyensinhhung2010.html</w:t>
      </w:r>
    </w:p>
    <w:p>
      <w:r>
        <w:t>https://tuyensinh247.comjavascript:loadSubComment(35402)</w:t>
      </w:r>
    </w:p>
    <w:p>
      <w:r>
        <w:t>https://tuyensinh247.com/khoa-hoc-k1499.html</w:t>
      </w:r>
    </w:p>
    <w:p>
      <w:r>
        <w:t>https://tuyensinh247.com/khoa-hoc-k1500.html</w:t>
      </w:r>
    </w:p>
    <w:p>
      <w:r>
        <w:t>https://tuyensinh247.com/khoa-hoc-k1502.html</w:t>
      </w:r>
    </w:p>
    <w:p>
      <w:r>
        <w:t>https://tuyensinh247.com/khoa-hoc-k1795.html</w:t>
      </w:r>
    </w:p>
    <w:p>
      <w:r>
        <w:t>https://tuyensinh247.com/khoa-hoc-k1513.html</w:t>
      </w:r>
    </w:p>
    <w:p>
      <w:r>
        <w:t>https://tuyensinh247.com/khoa-hoc-k1514.html</w:t>
      </w:r>
    </w:p>
    <w:p>
      <w:r>
        <w:t>https://tuyensinh247.com/khoa-hoc-k1524.html</w:t>
      </w:r>
    </w:p>
    <w:p>
      <w:r>
        <w:t>https://tuyensinh247.com/khoa-hoc-k1525.html</w:t>
      </w:r>
    </w:p>
    <w:p>
      <w:r>
        <w:t>https://tuyensinh247.com/khoa-hoc-k1529.html</w:t>
      </w:r>
    </w:p>
    <w:p>
      <w:r>
        <w:t>https://tuyensinh247.com/khoa-hoc-k1536.html</w:t>
      </w:r>
    </w:p>
    <w:p>
      <w:r>
        <w:t>https://tuyensinh247.com/khoa-hoc-k1534.html</w:t>
      </w:r>
    </w:p>
    <w:p>
      <w:r>
        <w:t>https://tuyensinh247.com/khoa-hoc-k1535.html</w:t>
      </w:r>
    </w:p>
    <w:p>
      <w:r>
        <w:t>https://tuyensinh247.com/khoa-hoc-k1545.html</w:t>
      </w:r>
    </w:p>
    <w:p>
      <w:r>
        <w:t>https://tuyensinh247.com/khoa-hoc-k1547.html</w:t>
      </w:r>
    </w:p>
    <w:p>
      <w:r>
        <w:t>https://tuyensinh247.com/khoa-hoc-k1554.html</w:t>
      </w:r>
    </w:p>
    <w:p>
      <w:r>
        <w:t>https://tuyensinh247.com/khoa-hoc-k1563.html</w:t>
      </w:r>
    </w:p>
    <w:p>
      <w:r>
        <w:t>https://tuyensinh247.com/khoa-hoc-k1565.html</w:t>
      </w:r>
    </w:p>
    <w:p>
      <w:r>
        <w:t>https://tuyensinh247.com/khoa-hoc-k1564.html</w:t>
      </w:r>
    </w:p>
    <w:p>
      <w:r>
        <w:t>https://tuyensinh247.com/khoa-hoc-k1575.html</w:t>
      </w:r>
    </w:p>
    <w:p>
      <w:r>
        <w:t>https://tuyensinh247.com/khoa-hoc-k1577.html</w:t>
      </w:r>
    </w:p>
    <w:p>
      <w:r>
        <w:t>https://tuyensinh247.com/khoa-hoc-k1585.html</w:t>
      </w:r>
    </w:p>
    <w:p>
      <w:r>
        <w:t>https://tuyensinh247.com/combo-lop-12-c7.html?year=2022#goToCombo0</w:t>
      </w:r>
    </w:p>
    <w:p>
      <w:r>
        <w:t>https://tuyensinh247.com/u/vinh03739.html</w:t>
      </w:r>
    </w:p>
    <w:p>
      <w:r>
        <w:t>https://tuyensinh247.comjavascript:loadSubComment(35602)</w:t>
      </w:r>
    </w:p>
    <w:p>
      <w:r>
        <w:t>https://tuyensinh247.com/chinh-sach-cam-ket-hoc-tot-tai-tuyensinh247-r526.html?utm_source=landingpage&amp;utm_medium=cta&amp;utm_campaign=lop-9&amp;utm_content=2021-2022</w:t>
      </w:r>
    </w:p>
    <w:p>
      <w:r>
        <w:t>http://tuyensinh247.com/khoa-toan-lop-9-hay-va-day-du-thay-nguyen-cao-cuong-k1648.html</w:t>
      </w:r>
    </w:p>
    <w:p>
      <w:r>
        <w:t>http://tuyensinh247.com/khoa-luyen-thi-lop-9-vao-10-mon-toan-thay-nguyen-cao-cuong-k1649.html</w:t>
      </w:r>
    </w:p>
    <w:p>
      <w:r>
        <w:t>http://tuyensinh247.com/thay-bao-khoa-luyen-thi-lop-9-vao-10-theo-chuyen-de-mon-toan-nam-2022-k1650.html</w:t>
      </w:r>
    </w:p>
    <w:p>
      <w:r>
        <w:t>http://tuyensinh247.com/khoa-luyen-de-thi-vao-10-mon-toan-nam-2022-co-video-chua-thay-nguyen-cao-cuong-k1652.html</w:t>
      </w:r>
    </w:p>
    <w:p>
      <w:r>
        <w:t>http://tuyensinh247.com/bo-20-de-minh-hoa-mon-toan-ung-dung-thuc-te-thi-vao-10-tp-hcm-2022-k1653.html</w:t>
      </w:r>
    </w:p>
    <w:p>
      <w:r>
        <w:t>http://tuyensinh247.com/s3-99-de-thi-chinh-thuc-vao-10-mon-toan-nam-2020-2022-co-loi-giai-chi-tiet-k1655.html</w:t>
      </w:r>
    </w:p>
    <w:p>
      <w:r>
        <w:t>http://tuyensinh247.com/102-de-thi-chinh-thuc-vao-10-mon-toan-co-loi-giai-chi-tiet-k1656.html</w:t>
      </w:r>
    </w:p>
    <w:p>
      <w:r>
        <w:t>http://tuyensinh247.com/khoa-luyen-thi-lop-9-vao-10-chuyen-thay-luu-cong-dong-k1651.html</w:t>
      </w:r>
    </w:p>
    <w:p>
      <w:r>
        <w:t>http://tuyensinh247.com/khoa-de-thi-hoc-ki-mon-toan-lop-9-co-loi-giai-chi-tiet-k1654.html</w:t>
      </w:r>
    </w:p>
    <w:p>
      <w:r>
        <w:t>http://tuyensinh247.com/khoa-van-9-luyen-thi-vao-10-co-nguyen-thu-hoa-k1666.html</w:t>
      </w:r>
    </w:p>
    <w:p>
      <w:r>
        <w:t>http://tuyensinh247.com/van-9-luyen-thi-vao-10-bang-so-do-tu-duy-k1665.html</w:t>
      </w:r>
    </w:p>
    <w:p>
      <w:r>
        <w:t>http://tuyensinh247.com/luyen-de-thi-thu-vao-10-mon-ngu-van-nam-2022-co-video-chua-k1664.html</w:t>
      </w:r>
    </w:p>
    <w:p>
      <w:r>
        <w:t>http://tuyensinh247.com/s3-99-de-thi-chinh-thuc-vao-10-mon-mon-ngu-van-nam-2020-2022-co-loi-giai-chi-tiet-k1660.html</w:t>
      </w:r>
    </w:p>
    <w:p>
      <w:r>
        <w:t>http://tuyensinh247.com/102-de-thi-chinh-thuc-vao-10-mon-mon-ngu-van-nam-2019-2022-co-loi-giai-chi-tiet-k1659.html</w:t>
      </w:r>
    </w:p>
    <w:p>
      <w:r>
        <w:t>http://tuyensinh247.com/on-tap-hoc-ki-i-ngu-van-9-co-ta-minh-thuy-k1663.html</w:t>
      </w:r>
    </w:p>
    <w:p>
      <w:r>
        <w:t>http://tuyensinh247.com/on-tap-hoc-ki-ii-ngu-van-9-k1662.html</w:t>
      </w:r>
    </w:p>
    <w:p>
      <w:r>
        <w:t>http://tuyensinh247.com/khoa-de-thi-hoc-ki-mon-van-lop-9-co-loi-giai-chi-tiet-k1661.html</w:t>
      </w:r>
    </w:p>
    <w:p>
      <w:r>
        <w:t>http://tuyensinh247.com/khoa-tieng-anh-lop-9-chuong-trinh-moi-co-quang-thi-hoan-k1667.html</w:t>
      </w:r>
    </w:p>
    <w:p>
      <w:r>
        <w:t>http://tuyensinh247.com/khoa-tieng-anh-lop-9-bam-sat-sgk-chuong-trinh-chuan-thay-nguyen-kim-long-k1670.html</w:t>
      </w:r>
    </w:p>
    <w:p>
      <w:r>
        <w:t>http://tuyensinh247.com/mon-tieng-anh-khoa-xoa-mu-lop-9-k1675.html</w:t>
      </w:r>
    </w:p>
    <w:p>
      <w:r>
        <w:t>http://tuyensinh247.com/khoa-luyen-4-ky-nang-thi-vao-lop-10-mon-tieng-anh-2022-chuong-trinh-moi-k1669.html</w:t>
      </w:r>
    </w:p>
    <w:p>
      <w:r>
        <w:t>http://tuyensinh247.com/khoa-ngu-phap-tieng-anh-co-ban-va-nang-cao-lop-9-luyen-thi-vao-10-co-kieu-thi-thang-k1673.html</w:t>
      </w:r>
    </w:p>
    <w:p>
      <w:r>
        <w:t>http://tuyensinh247.com/khoa-huong-dan-cach-lam-dang-bai-viet-luan-tieng-anh-co-kieu-thi-thang-k1674.html</w:t>
      </w:r>
    </w:p>
    <w:p>
      <w:r>
        <w:t>http://tuyensinh247.com/co-hoan-khoa-luyen-de-thi-vao-lop-10-mon-anh-nam-2022-co-video-chua-k1668.html</w:t>
      </w:r>
    </w:p>
    <w:p>
      <w:r>
        <w:t>http://tuyensinh247.com/99-de-thi-chinh-thuc-vao-10-mon-anh-nam-2020-co-loi-giai-chi-tiet-k1679.html</w:t>
      </w:r>
    </w:p>
    <w:p>
      <w:r>
        <w:t>http://tuyensinh247.com/s4-co-lan-khoa-tong-on-ngu-phap-tieng-anh-9-vao-10-nam-2022-k1671.html</w:t>
      </w:r>
    </w:p>
    <w:p>
      <w:r>
        <w:t>http://tuyensinh247.com/khoa-luyen-de-thi-nang-luc-a2-mon-tieng-anh-2022-chuong-trinh-moi-co-quang-thi-hoan-k1672.html</w:t>
      </w:r>
    </w:p>
    <w:p>
      <w:r>
        <w:t>http://tuyensinh247.com/khoa-on-thi-hoc-ki-1-tieng-anh-lop-9-chuong-trinh-moi-co-nguyen-phuong-linh-k1676.html</w:t>
      </w:r>
    </w:p>
    <w:p>
      <w:r>
        <w:t>http://tuyensinh247.com/co-phuong-linh-khoa-on-he-tieng-anh-8-len-lop-9-nam-2022-k1677.html</w:t>
      </w:r>
    </w:p>
    <w:p>
      <w:r>
        <w:t>http://tuyensinh247.com/khoa-de-thi-HK-mon-anh-lop-9-chuong-trinh-moi-co-loi-giai-chi-tiet-k1678.html</w:t>
      </w:r>
    </w:p>
    <w:p>
      <w:r>
        <w:t>http://tuyensinh247.com/phuong-phap-hoc-tot-vat-ly-9-co-nguyen-loan-k1680.html</w:t>
      </w:r>
    </w:p>
    <w:p>
      <w:r>
        <w:t>http://tuyensinh247.com/s1-thay-nguyen-the-vinh-khoa-vat-li-9-co-ban-va-nang-cao-nam-2022-k1681.html</w:t>
      </w:r>
    </w:p>
    <w:p>
      <w:r>
        <w:t>http://tuyensinh247.com/khoa-luyen-de-thi-thu-vao-10-mon-vat-ly-co-video-chua-nam-2022-co-nguyen-thi-loan-k1682.html</w:t>
      </w:r>
    </w:p>
    <w:p>
      <w:r>
        <w:t>http://tuyensinh247.com/50-de-thi-chinh-thuc-vao-lop-10-mon-vat-ly-he-chuyen-co-loi-giai-chi-tiet-k1683.html</w:t>
      </w:r>
    </w:p>
    <w:p>
      <w:r>
        <w:t>http://tuyensinh247.com/khoa-de-thi-hoc-ky-mon-vat-ly-9-co-loi-giai-chi-tiet-k1684.html</w:t>
      </w:r>
    </w:p>
    <w:p>
      <w:r>
        <w:t>http://tuyensinh247.com/khoa-hoa-hoc-lop-9-thay-dang-xuan-chat-k1685.html</w:t>
      </w:r>
    </w:p>
    <w:p>
      <w:r>
        <w:t>http://tuyensinh247.com/100-de-thi-vao-lop-10-chuyen-hoa-co-loi-giai-chi-tiet-k1688.html</w:t>
      </w:r>
    </w:p>
    <w:p>
      <w:r>
        <w:t>http://tuyensinh247.com/khoa-he-thong-kien-thuc-on-thi-vao-10-chuyen-hoa-thay-chat-k1686.html</w:t>
      </w:r>
    </w:p>
    <w:p>
      <w:r>
        <w:t>http://tuyensinh247.com/khoa-de-thi-hoc-ki-mon-hoa-lop-9-co-loi-giai-chi-tiet-k1687.html</w:t>
      </w:r>
    </w:p>
    <w:p>
      <w:r>
        <w:t>http://tuyensinh247.com/sinh-hoc-9-co-ban-va-nang-cao-thay-nguyen-duc-hai-k1689.html</w:t>
      </w:r>
    </w:p>
    <w:p>
      <w:r>
        <w:t>http://tuyensinh247.com/khoa-de-thi-hoc-ki-mon-sinh-lop-9-co-loi-giai-chi-tiet-k1690.html</w:t>
      </w:r>
    </w:p>
    <w:p>
      <w:r>
        <w:t>http://tuyensinh247.com/lich-su-9-co-ban-va-nang-cao-co-le-thi-thu-k1691.html</w:t>
      </w:r>
    </w:p>
    <w:p>
      <w:r>
        <w:t>http://tuyensinh247.com/khoa-luyen-thi-9-vao-10-mon-lich-su-theo-van-de-co-le-thu-k1693.html</w:t>
      </w:r>
    </w:p>
    <w:p>
      <w:r>
        <w:t>http://tuyensinh247.com/khoa-de-thi-hoc-ky-mon-lich-su-lop-9-cua-cac-so-gd-va-cac-truong-thcs-tren-ca-nuoc-co-loi-giai-chi-tiet-k1692.html</w:t>
      </w:r>
    </w:p>
    <w:p>
      <w:r>
        <w:t>http://tuyensinh247.com/dia-li-lop-9-co-ban-va-nang-cao-co-do-thi-thanh-nga-k1694.html</w:t>
      </w:r>
    </w:p>
    <w:p>
      <w:r>
        <w:t>http://tuyensinh247.com/khoa-de-thi-hoc-ki-mon-dia-li-lop-9-cua-cac-so-phong-gd-va-cac-truong-thcs-tren-ca-nuoc-co-loi-giai-chi-tiet-k1695.html</w:t>
      </w:r>
    </w:p>
    <w:p>
      <w:r>
        <w:t>https://tuyensinh247.com/chinh-sach-cam-ket-hoc-tot-tai-tuyensinh247-r526.html?utm_source=landingpage&amp;utm_medium=cta&amp;utm_campaign=lop-8&amp;utm_content=2021-2022</w:t>
      </w:r>
    </w:p>
    <w:p>
      <w:r>
        <w:t>https://tuyensinh247.com/khoa-hoc-k1696.html</w:t>
      </w:r>
    </w:p>
    <w:p>
      <w:r>
        <w:t>https://tuyensinh247.com/khoa-hoc-k1697.html</w:t>
      </w:r>
    </w:p>
    <w:p>
      <w:r>
        <w:t>https://tuyensinh247.com/khoa-hoc-k1698.html</w:t>
      </w:r>
    </w:p>
    <w:p>
      <w:r>
        <w:t>https://tuyensinh247.com/khoa-hoc-k1701.html</w:t>
      </w:r>
    </w:p>
    <w:p>
      <w:r>
        <w:t>https://tuyensinh247.com/khoa-hoc-k1700.html</w:t>
      </w:r>
    </w:p>
    <w:p>
      <w:r>
        <w:t>https://tuyensinh247.com/khoa-hoc-k1702.html</w:t>
      </w:r>
    </w:p>
    <w:p>
      <w:r>
        <w:t>https://tuyensinh247.com/khoa-hoc-k1703.html</w:t>
      </w:r>
    </w:p>
    <w:p>
      <w:r>
        <w:t>https://tuyensinh247.com/khoa-hoc-k1704.html</w:t>
      </w:r>
    </w:p>
    <w:p>
      <w:r>
        <w:t>https://tuyensinh247.com/khoa-hoc-k1705.html</w:t>
      </w:r>
    </w:p>
    <w:p>
      <w:r>
        <w:t>https://tuyensinh247.com/khoa-hoc-k1706.html</w:t>
      </w:r>
    </w:p>
    <w:p>
      <w:r>
        <w:t>https://tuyensinh247.com/khoa-hoc-k1707.html</w:t>
      </w:r>
    </w:p>
    <w:p>
      <w:r>
        <w:t>https://tuyensinh247.com/khoa-hoc-k1708.html</w:t>
      </w:r>
    </w:p>
    <w:p>
      <w:r>
        <w:t>https://tuyensinh247.com/khoa-hoc-k1709.html</w:t>
      </w:r>
    </w:p>
    <w:p>
      <w:r>
        <w:t>https://tuyensinh247.com/khoa-hoc-k1710.html</w:t>
      </w:r>
    </w:p>
    <w:p>
      <w:r>
        <w:t>https://tuyensinh247.com/khoa-hoc-k1711.html</w:t>
      </w:r>
    </w:p>
    <w:p>
      <w:r>
        <w:t>https://tuyensinh247.com/khoa-hoc-k1712.html</w:t>
      </w:r>
    </w:p>
    <w:p>
      <w:r>
        <w:t>https://tuyensinh247.com/khoa-hoc-k1714.html</w:t>
      </w:r>
    </w:p>
    <w:p>
      <w:r>
        <w:t>https://tuyensinh247.com/khoa-hoc-k1715.html</w:t>
      </w:r>
    </w:p>
    <w:p>
      <w:r>
        <w:t>https://tuyensinh247.com/khoa-hoc-k1713.html</w:t>
      </w:r>
    </w:p>
    <w:p>
      <w:r>
        <w:t>https://tuyensinh247.com/khoa-hoc-k1716.html</w:t>
      </w:r>
    </w:p>
    <w:p>
      <w:r>
        <w:t>https://tuyensinh247.com/khoa-hoc-k1717.html</w:t>
      </w:r>
    </w:p>
    <w:p>
      <w:r>
        <w:t>https://tuyensinh247.com/eCombo/detail/alias/lop-8/combo_id/11?year=2022</w:t>
      </w:r>
    </w:p>
    <w:p>
      <w:r>
        <w:t>https://tuyensinh247.com/chinh-sach-cam-ket-hoc-tot-tai-tuyensinh247-r526.html?utm_source=landingpage&amp;utm_medium=cta&amp;utm_campaign=lop-7&amp;utm_content=2021-2022</w:t>
      </w:r>
    </w:p>
    <w:p>
      <w:r>
        <w:t>https://tuyensinh247.com/khoa-hoc-k1719.html</w:t>
      </w:r>
    </w:p>
    <w:p>
      <w:r>
        <w:t>https://tuyensinh247.com/khoa-hoc-k1718.html</w:t>
      </w:r>
    </w:p>
    <w:p>
      <w:r>
        <w:t>https://tuyensinh247.com/khoa-hoc-k1722.html</w:t>
      </w:r>
    </w:p>
    <w:p>
      <w:r>
        <w:t>https://tuyensinh247.com/khoa-hoc-k1721.html</w:t>
      </w:r>
    </w:p>
    <w:p>
      <w:r>
        <w:t>https://tuyensinh247.com/khoa-hoc-k1724.html</w:t>
      </w:r>
    </w:p>
    <w:p>
      <w:r>
        <w:t>https://tuyensinh247.com/khoa-hoc-k1725.html</w:t>
      </w:r>
    </w:p>
    <w:p>
      <w:r>
        <w:t>https://tuyensinh247.com/khoa-hoc-k1723.html</w:t>
      </w:r>
    </w:p>
    <w:p>
      <w:r>
        <w:t>https://tuyensinh247.com/khoa-hoc-k1726.html</w:t>
      </w:r>
    </w:p>
    <w:p>
      <w:r>
        <w:t>https://tuyensinh247.com#/khoa-hoc-k1727.html</w:t>
      </w:r>
    </w:p>
    <w:p>
      <w:r>
        <w:t>https://tuyensinh247.com/khoa-hoc-k1728.html</w:t>
      </w:r>
    </w:p>
    <w:p>
      <w:r>
        <w:t>https://tuyensinh247.com/khoa-hoc-k1729.html</w:t>
      </w:r>
    </w:p>
    <w:p>
      <w:r>
        <w:t>https://tuyensinh247.com/khoa-hoc-k1730.html</w:t>
      </w:r>
    </w:p>
    <w:p>
      <w:r>
        <w:t>https://tuyensinh247.com/khoa-hoc-k1731.html</w:t>
      </w:r>
    </w:p>
    <w:p>
      <w:r>
        <w:t>https://tuyensinh247.com/khoa-hoc-k1733.html</w:t>
      </w:r>
    </w:p>
    <w:p>
      <w:r>
        <w:t>https://tuyensinh247.com/khoa-hoc-k1732.html</w:t>
      </w:r>
    </w:p>
    <w:p>
      <w:r>
        <w:t>https://tuyensinh247.com/eCombo/detail/alias/lop-7/combo_id/12?year=2022</w:t>
      </w:r>
    </w:p>
    <w:p>
      <w:r>
        <w:t>https://tuyensinh247.com/u/nguyentranvietdung.html</w:t>
      </w:r>
    </w:p>
    <w:p>
      <w:r>
        <w:t>https://tuyensinh247.comjavascript:loadSubComment(34917)</w:t>
      </w:r>
    </w:p>
    <w:p>
      <w:r>
        <w:t>https://tuyensinh247.comjavascript:loadSubComment(34849)</w:t>
      </w:r>
    </w:p>
    <w:p>
      <w:r>
        <w:t>https://tuyensinh247.com/chinh-sach-cam-ket-hoc-tot-tai-tuyensinh247-r526.html?utm_source=landingpage&amp;utm_medium=cta&amp;utm_campaign=lop-5&amp;utm_content=2021-2022</w:t>
      </w:r>
    </w:p>
    <w:p>
      <w:r>
        <w:t>https://tuyensinh247.com/khoa-hoc-k1754.html</w:t>
      </w:r>
    </w:p>
    <w:p>
      <w:r>
        <w:t>https://tuyensinh247.com/khoa-hoc-k1753.html</w:t>
      </w:r>
    </w:p>
    <w:p>
      <w:r>
        <w:t>https://tuyensinh247.com/khoa-hoc-k1880.html</w:t>
      </w:r>
    </w:p>
    <w:p>
      <w:r>
        <w:t>https://tuyensinh247.com/khoa-hoc-k1752.html</w:t>
      </w:r>
    </w:p>
    <w:p>
      <w:r>
        <w:t>https://tuyensinh247.com/khoa-hoc-k1757.html</w:t>
      </w:r>
    </w:p>
    <w:p>
      <w:r>
        <w:t>https://tuyensinh247.com/khoa-hoc-k1756.html</w:t>
      </w:r>
    </w:p>
    <w:p>
      <w:r>
        <w:t>https://tuyensinh247.com/khoa-hoc-k1755.html</w:t>
      </w:r>
    </w:p>
    <w:p>
      <w:r>
        <w:t>https://tuyensinh247.com/khoa-hoc-k1758.html</w:t>
      </w:r>
    </w:p>
    <w:p>
      <w:r>
        <w:t>https://tuyensinh247.com/khoa-hoc-k1759.html</w:t>
      </w:r>
    </w:p>
    <w:p>
      <w:r>
        <w:t>https://tuyensinh247.com/khoa-hoc-k1760.html</w:t>
      </w:r>
    </w:p>
    <w:p>
      <w:r>
        <w:t>https://tuyensinh247.com/khoa-hoc-k1761.html</w:t>
      </w:r>
    </w:p>
    <w:p>
      <w:r>
        <w:t>https://tuyensinh247.com/eCombo/detail/alias/lop-5/combo_id/14?year=2022</w:t>
      </w:r>
    </w:p>
    <w:p>
      <w:r>
        <w:t>https://tuyensinh247.com/chinh-sach-cam-ket-hoc-tot-tai-tuyensinh247-r526.html?utm_source=landingpage&amp;utm_medium=cta&amp;utm_campaign=lop-4&amp;utm_content=2021-2022</w:t>
      </w:r>
    </w:p>
    <w:p>
      <w:r>
        <w:t>https://tuyensinh247.com/khoa-hoc-k1763.html</w:t>
      </w:r>
    </w:p>
    <w:p>
      <w:r>
        <w:t>https://tuyensinh247.com/khoa-hoc-k1762.html</w:t>
      </w:r>
    </w:p>
    <w:p>
      <w:r>
        <w:t>https://tuyensinh247.com/khoa-hoc-k1764.html</w:t>
      </w:r>
    </w:p>
    <w:p>
      <w:r>
        <w:t>https://tuyensinh247.com/khoa-hoc-k1765.html</w:t>
      </w:r>
    </w:p>
    <w:p>
      <w:r>
        <w:t>https://tuyensinh247.com/khoa-hoc-k1766.html</w:t>
      </w:r>
    </w:p>
    <w:p>
      <w:r>
        <w:t>https://tuyensinh247.com/khoa-hoc-k1767.html</w:t>
      </w:r>
    </w:p>
    <w:p>
      <w:r>
        <w:t>https://tuyensinh247.com/eCombo/detail/alias/lop-4/combo_id/15?year=2022</w:t>
      </w:r>
    </w:p>
    <w:p>
      <w:r>
        <w:t>https://tuyensinh247.com/u/toan10cx.html</w:t>
      </w:r>
    </w:p>
    <w:p>
      <w:r>
        <w:t>https://tuyensinh247.comjavascript:loadSubComment(35909)</w:t>
      </w:r>
    </w:p>
    <w:p>
      <w:r>
        <w:t>https://tuyensinh247.com/u/thamtuconanvashinichi.html</w:t>
      </w:r>
    </w:p>
    <w:p>
      <w:r>
        <w:t>https://tuyensinh247.comjavascript:loadSubComment(35615)</w:t>
      </w:r>
    </w:p>
    <w:p>
      <w:r>
        <w:t>https://tuyensinh247.com/chinh-sach-cam-ket-hoc-tot-tai-tuyensinh247-r526.html?utm_source=landingpage&amp;utm_medium=cta&amp;utm_campaign=lop-3&amp;utm_content=2021-2022</w:t>
      </w:r>
    </w:p>
    <w:p>
      <w:r>
        <w:t>https://tuyensinh247.com/khoa-hoc-k1769.html</w:t>
      </w:r>
    </w:p>
    <w:p>
      <w:r>
        <w:t>https://tuyensinh247.com/khoa-hoc-k1768.html</w:t>
      </w:r>
    </w:p>
    <w:p>
      <w:r>
        <w:t>https://tuyensinh247.com/khoa-hoc-k1770.html</w:t>
      </w:r>
    </w:p>
    <w:p>
      <w:r>
        <w:t>https://tuyensinh247.com/khoa-hoc-k1771.html</w:t>
      </w:r>
    </w:p>
    <w:p>
      <w:r>
        <w:t>https://tuyensinh247.com/khoa-hoc-k1772.html</w:t>
      </w:r>
    </w:p>
    <w:p>
      <w:r>
        <w:t>https://tuyensinh247.com/eCombo/detail/alias/lop-3/combo_id/16?year=2022</w:t>
      </w:r>
    </w:p>
    <w:p>
      <w:r>
        <w:t>https://tuyensinh247.com/u/leanh3.html</w:t>
      </w:r>
    </w:p>
    <w:p>
      <w:r>
        <w:t>https://tuyensinh247.comjavascript:loadSubComment(35536)</w:t>
      </w:r>
    </w:p>
    <w:p>
      <w:r>
        <w:t>https://tuyensinh247.comjavascript:loadSubComment(35535)</w:t>
      </w:r>
    </w:p>
    <w:p>
      <w:r>
        <w:t>https://tuyensinh247.com/chinh-sach-cam-ket-hoc-tot-tai-tuyensinh247-r526.html?utm_source=landingpage&amp;utm_medium=cta&amp;utm_campaign=lop-11&amp;utm_content=2021-2022</w:t>
      </w:r>
    </w:p>
    <w:p>
      <w:r>
        <w:t>https://tuyensinh247.com/khoa-chinh-phuc-toan-bo-toan-lop-11-thay-nguyen-cong-chinh-k1589.html</w:t>
      </w:r>
    </w:p>
    <w:p>
      <w:r>
        <w:t>https://tuyensinh247.com/khoa-hinh-hoc-khong-gian-lop-11-thay-nguyen-cong-nguyen-k1591.html</w:t>
      </w:r>
    </w:p>
    <w:p>
      <w:r>
        <w:t>https://tuyensinh247.com/khoa-tieng-anh-lop-11-sgk-chuong-trinh-chuan-thay-nguyen-kim-long-k1600.html</w:t>
      </w:r>
    </w:p>
    <w:p>
      <w:r>
        <w:t>https://tuyensinh247.com/khoa-ly-thuyet-bai-tap-chuyen-sau-tieng-anh-11-chuong-trinh-moi-co-tran-phuong-k1599.html</w:t>
      </w:r>
    </w:p>
    <w:p>
      <w:r>
        <w:t>https://tuyensinh247.com/mon-tieng-anh-danh-cho-hoc-sinh-mat-goc-co-kieu-thang-k1602.html</w:t>
      </w:r>
    </w:p>
    <w:p>
      <w:r>
        <w:t>https://tuyensinh247.com/khoa-phuong-phap-hoc-tot-vat-ly-11-thay-pham-quoc-toan-k1604.html</w:t>
      </w:r>
    </w:p>
    <w:p>
      <w:r>
        <w:t>https://tuyensinh247.com/khoa-luyen-de-hoc-tot-vat-ly-11-huong-toi-thi-thptqg-thay-pham-quoc-toan-k1606.html</w:t>
      </w:r>
    </w:p>
    <w:p>
      <w:r>
        <w:t>https://tuyensinh247.com/khoa-de-thi-hoc-ky-mon-vat-li-11-co-loi-giai-chi-tiet-k1607.html</w:t>
      </w:r>
    </w:p>
    <w:p>
      <w:r>
        <w:t>https://tuyensinh247.com/thay-chat-dot-pha-tu-0-len-9-mon-hoa-lop-11-nam-2022-k1611.html</w:t>
      </w:r>
    </w:p>
    <w:p>
      <w:r>
        <w:t>https://tuyensinh247.com/chinh-phuc-sinh-hoc-11-cung-thay-nguyen-duc-hai-k1615.html</w:t>
      </w:r>
    </w:p>
    <w:p>
      <w:r>
        <w:t>https://tuyensinh247.com/cau-hoi-trac-nghiem-lich-su-11-chon-loc-theo-muc-do-co-loi-giai-chi-tiet-k1618.html</w:t>
      </w:r>
    </w:p>
    <w:p>
      <w:r>
        <w:t>https://tuyensinh247.com/khoa-de-thi-hoc-ky-mon-lich-su-lop-11-co-loi-giai-chi-tiet-k1619.html</w:t>
      </w:r>
    </w:p>
    <w:p>
      <w:r>
        <w:t>https://tuyensinh247.com/dia-ly-lop-11-thay-vu-dinh-hoa-k1620.html</w:t>
      </w:r>
    </w:p>
    <w:p>
      <w:r>
        <w:t>https://tuyensinh247.com/khoa-de-thi-hoc-ky-mon-dia-li-lop-11-co-loi-giai-chi-tiet-k1621.html</w:t>
      </w:r>
    </w:p>
    <w:p>
      <w:r>
        <w:t>https://tuyensinh247.com/phuong-phap-hoc-tot-sinh-hoc-12-theo-chuyen-de-thay-kieu-vu-manh-k1556.html</w:t>
      </w:r>
    </w:p>
    <w:p>
      <w:r>
        <w:t>https://tuyensinh247.com/combo-lop-12-c7.html?year=2022?#goToCombo0</w:t>
      </w:r>
    </w:p>
    <w:p>
      <w:r>
        <w:t>https://tuyensinh247.com/combo-lop-12-c7.html?year=2022?viewDetail=143#goToCombo0</w:t>
      </w:r>
    </w:p>
    <w:p>
      <w:r>
        <w:t>https://tuyensinh247.com/u/chigo0558.html</w:t>
      </w:r>
    </w:p>
    <w:p>
      <w:r>
        <w:t>https://tuyensinh247.comjavascript:loadSubComment(34656)</w:t>
      </w:r>
    </w:p>
    <w:p>
      <w:r>
        <w:t>https://tuyensinh247.comjavascript:loadSubComment(34315)</w:t>
      </w:r>
    </w:p>
    <w:p>
      <w:r>
        <w:t>https://tuyensinh247.com/u/hathanhhao0503.html</w:t>
      </w:r>
    </w:p>
    <w:p>
      <w:r>
        <w:t>https://tuyensinh247.comjavascript:loadSubComment(34311)</w:t>
      </w:r>
    </w:p>
    <w:p>
      <w:r>
        <w:t>https://tuyensinh247.comjavascript:loadSubComment(34299)</w:t>
      </w:r>
    </w:p>
    <w:p>
      <w:r>
        <w:t>https://tuyensinh247.com/u/phamhuongthao2004.html</w:t>
      </w:r>
    </w:p>
    <w:p>
      <w:r>
        <w:t>https://tuyensinh247.comjavascript:loadSubComment(34249)</w:t>
      </w:r>
    </w:p>
    <w:p>
      <w:r>
        <w:t>https://tuyensinh247.com/u/steven6049.html</w:t>
      </w:r>
    </w:p>
    <w:p>
      <w:r>
        <w:t>https://tuyensinh247.comjavascript:loadSubComment(34247)</w:t>
      </w:r>
    </w:p>
    <w:p>
      <w:r>
        <w:t>https://tuyensinh247.com/u/Nguyenlanhuong2512.html</w:t>
      </w:r>
    </w:p>
    <w:p>
      <w:r>
        <w:t>https://tuyensinh247.comjavascript:loadSubComment(34234)</w:t>
      </w:r>
    </w:p>
    <w:p>
      <w:r>
        <w:t>https://tuyensinh247.com/u/Nguyen_Minh_Quang.html</w:t>
      </w:r>
    </w:p>
    <w:p>
      <w:r>
        <w:t>https://tuyensinh247.comjavascript:loadSubComment(34233)</w:t>
      </w:r>
    </w:p>
    <w:p>
      <w:r>
        <w:t>https://tuyensinh247.com/u/dieulinh689.html</w:t>
      </w:r>
    </w:p>
    <w:p>
      <w:r>
        <w:t>https://tuyensinh247.comjavascript:loadSubComment(34218)</w:t>
      </w:r>
    </w:p>
    <w:p>
      <w:r>
        <w:t>https://tuyensinh247.com/u/0344806886.html</w:t>
      </w:r>
    </w:p>
    <w:p>
      <w:r>
        <w:t>https://tuyensinh247.comjavascript:loadSubComment(34216)</w:t>
      </w:r>
    </w:p>
    <w:p>
      <w:r>
        <w:t>https://tuyensinh247.comjavascript:shareFB()</w:t>
      </w:r>
    </w:p>
    <w:p>
      <w:r>
        <w:t>https://tuyensinh247.com/hoc-truc-tuyen-mon-toan-lop-11-c138.html?year=2020</w:t>
      </w:r>
    </w:p>
    <w:p>
      <w:r>
        <w:t>https://tuyensinh247.com/hoc-truc-tuyen-mon-van-lop-11-c150.html?year=2020</w:t>
      </w:r>
    </w:p>
    <w:p>
      <w:r>
        <w:t>https://tuyensinh247.com/hoc-truc-tuyen-mon-tieng-anh-lop-11-c151.html?year=2020</w:t>
      </w:r>
    </w:p>
    <w:p>
      <w:r>
        <w:t>https://tuyensinh247.com/hoc-truc-tuyen-mon-ly-lop-11-c73.html?year=2020</w:t>
      </w:r>
    </w:p>
    <w:p>
      <w:r>
        <w:t>https://tuyensinh247.com/hoc-truc-tuyen-mon-hoa-lop-11-c148.html?year=2020</w:t>
      </w:r>
    </w:p>
    <w:p>
      <w:r>
        <w:t>https://tuyensinh247.com/hoc-truc-tuyen-mon-sinh-lop-11-c149.html?year=2020</w:t>
      </w:r>
    </w:p>
    <w:p>
      <w:r>
        <w:t>https://tuyensinh247.com/hoc-truc-tuyen-mon-su-lop-11-c247.html?year=2020</w:t>
      </w:r>
    </w:p>
    <w:p>
      <w:r>
        <w:t>https://tuyensinh247.com/hoc-truc-tuyen-mon-dia-lop-11-c246.html?year=2020</w:t>
      </w:r>
    </w:p>
    <w:p>
      <w:r>
        <w:t>https://tuyensinh247.comjavascript:showTeacherSubject('toan')</w:t>
      </w:r>
    </w:p>
    <w:p>
      <w:r>
        <w:t>https://tuyensinh247.comjavascript:showTeacherSubject('ly')</w:t>
      </w:r>
    </w:p>
    <w:p>
      <w:r>
        <w:t>https://tuyensinh247.comjavascript:showTeacherSubject('hoa')</w:t>
      </w:r>
    </w:p>
    <w:p>
      <w:r>
        <w:t>https://tuyensinh247.comjavascript:showTeacherSubject('van')</w:t>
      </w:r>
    </w:p>
    <w:p>
      <w:r>
        <w:t>https://tuyensinh247.comjavascript:showTeacherSubject('anh')</w:t>
      </w:r>
    </w:p>
    <w:p>
      <w:r>
        <w:t>https://tuyensinh247.comjavascript:showTeacherSubject('sinh')</w:t>
      </w:r>
    </w:p>
    <w:p>
      <w:r>
        <w:t>https://tuyensinh247.comjavascript:showTeacherSubject('su')</w:t>
      </w:r>
    </w:p>
    <w:p>
      <w:r>
        <w:t>https://tuyensinh247.comjavascript:showTeacherSubject('dia')</w:t>
      </w:r>
    </w:p>
    <w:p>
      <w:r>
        <w:t>https://tuyensinh247.comjavascript:showSubjectCourse('toan')</w:t>
      </w:r>
    </w:p>
    <w:p>
      <w:r>
        <w:t>https://tuyensinh247.comjavascript:showSubjectCourse('ly')</w:t>
      </w:r>
    </w:p>
    <w:p>
      <w:r>
        <w:t>https://tuyensinh247.comjavascript:showSubjectCourse('hoa')</w:t>
      </w:r>
    </w:p>
    <w:p>
      <w:r>
        <w:t>https://tuyensinh247.comjavascript:showSubjectCourse('van')</w:t>
      </w:r>
    </w:p>
    <w:p>
      <w:r>
        <w:t>https://tuyensinh247.comjavascript:showSubjectCourse('anh')</w:t>
      </w:r>
    </w:p>
    <w:p>
      <w:r>
        <w:t>https://tuyensinh247.comjavascript:showSubjectCourse('sinh')</w:t>
      </w:r>
    </w:p>
    <w:p>
      <w:r>
        <w:t>https://tuyensinh247.comjavascript:showSubjectCourse('su')</w:t>
      </w:r>
    </w:p>
    <w:p>
      <w:r>
        <w:t>https://tuyensinh247.comjavascript:showSubjectCourse('dia')</w:t>
      </w:r>
    </w:p>
    <w:p>
      <w:r>
        <w:t>https://tuyensinh247.com/hoc-toan-lop-11-cuc-hay-cung-thay-nguyen-cao-cuong-k955.html</w:t>
      </w:r>
    </w:p>
    <w:p>
      <w:r>
        <w:t>https://tuyensinh247.com/khoa-toan-11-tu-luan-va-trac-nghiem-thay-nguyen-quoc-chi-k956.html</w:t>
      </w:r>
    </w:p>
    <w:p>
      <w:r>
        <w:t>https://tuyensinh247.com/khoa-hinh-hoc-khong-gian-lop-11-thay-nguyen-cong-nguyen-k971.html</w:t>
      </w:r>
    </w:p>
    <w:p>
      <w:r>
        <w:t>https://tuyensinh247.com/toan-11-phan-dai-so-thay-nguyen-van-duc-k978.html</w:t>
      </w:r>
    </w:p>
    <w:p>
      <w:r>
        <w:t>https://tuyensinh247.com/khoa-de-thi-hoc-ki-mon-toan-lop-11-co-loi-giai-chi-tiet-k952.html</w:t>
      </w:r>
    </w:p>
    <w:p>
      <w:r>
        <w:t>https://tuyensinh247.com/ngu-van-lop-11-co-pham-thi-thu-phuong-k959.html</w:t>
      </w:r>
    </w:p>
    <w:p>
      <w:r>
        <w:t>https://tuyensinh247.com/huong-dan-lam-cac-dang-bai-nghi-luan-van-hoc-lop-11-co-pham-thi-thu-phuong-k960.html</w:t>
      </w:r>
    </w:p>
    <w:p>
      <w:r>
        <w:t>https://tuyensinh247.com/khoa-de-thi-hoc-ki-lop-11-mon-ngu-van-cua-cac-so-gd-cac-truong-thpt-tren-ca-nuoc-co-loi-giai-chi-tiet-k977.html</w:t>
      </w:r>
    </w:p>
    <w:p>
      <w:r>
        <w:t>https://tuyensinh247.com/khoa-tieng-anh-lop-11-sgk-chuong-trinh-chuan-thay-nguyen-kim-long-k973.html</w:t>
      </w:r>
    </w:p>
    <w:p>
      <w:r>
        <w:t>https://tuyensinh247.com/khoa-tieng-anh-11-sgk-chuong-trinh-moi-co-hoang-xuan-k972.html</w:t>
      </w:r>
    </w:p>
    <w:p>
      <w:r>
        <w:t>https://tuyensinh247.com/khoa-ngu-am-tu-vung-ngu-phap-trong-diem-tieng-anh-11-sgk-co-ban-k968.html</w:t>
      </w:r>
    </w:p>
    <w:p>
      <w:r>
        <w:t>https://tuyensinh247.com/mon-tieng-anh-danh-cho-hoc-sinh-mat-goc-co-kieu-thang-k969.html</w:t>
      </w:r>
    </w:p>
    <w:p>
      <w:r>
        <w:t>https://tuyensinh247.com/khoa-de-thi-hoc-ky-tieng-anh-11-chuong-trinh-moi-co-loi-giai-chi-tiet-k979.html</w:t>
      </w:r>
    </w:p>
    <w:p>
      <w:r>
        <w:t>https://tuyensinh247.com/co-tran-phuong-khoa-ly-thuyet-bai-tap-chuyen-sau-tieng-anh-11-chuong-trinh-moi-k1100.html</w:t>
      </w:r>
    </w:p>
    <w:p>
      <w:r>
        <w:t>https://tuyensinh247.com/khoa-phuong-phap-hoc-tot-vat-ly-11-thay-pham-quoc-toan-k957.html</w:t>
      </w:r>
    </w:p>
    <w:p>
      <w:r>
        <w:t>https://tuyensinh247.com/khoa-luyen-de-hoc-tot-vat-ly-11-huong-toi-thi-thptqg-thay-pham-quoc-toan-k958.html</w:t>
      </w:r>
    </w:p>
    <w:p>
      <w:r>
        <w:t>https://tuyensinh247.com/khoa-de-thi-hoc-ky-mon-vat-li-11-cua-cac-so-gd-va-cac-truong-tren-ca-nuoc-co-loi-giai-chi-tiet-k974.html</w:t>
      </w:r>
    </w:p>
    <w:p>
      <w:r>
        <w:t>https://tuyensinh247.com/khoa-hoa-hoc-11-co-ban-va-nang-cao-thay-pham-thanh-tung-k961.html</w:t>
      </w:r>
    </w:p>
    <w:p>
      <w:r>
        <w:t>https://tuyensinh247.com/thay-chat-chinh-phuc-huu-co-11-tu-so-0-thay-dang-xuan-chat-k962.html</w:t>
      </w:r>
    </w:p>
    <w:p>
      <w:r>
        <w:t>https://tuyensinh247.com/khoa-de-thi-hoc-ky-mon-hoa-lop-11-co-loi-giai-chi-tiet-k953.html</w:t>
      </w:r>
    </w:p>
    <w:p>
      <w:r>
        <w:t>https://tuyensinh247.com/sinh-hoc-11-co-nguyen-thi-viet-nga-k963.html</w:t>
      </w:r>
    </w:p>
    <w:p>
      <w:r>
        <w:t>https://tuyensinh247.com/tong-on-kien-thuc-sinh-hoc-11-co-nguyen-thi-viet-nga-k970.html</w:t>
      </w:r>
    </w:p>
    <w:p>
      <w:r>
        <w:t>https://tuyensinh247.com/khoa-de-thi-hoc-ky-mon-sinh-lop-11-co-loi-giai-chi-tiet-k954.html</w:t>
      </w:r>
    </w:p>
    <w:p>
      <w:r>
        <w:t>https://tuyensinh247.com/lich-su-lop-11-co-le-thi-thu-k964.html</w:t>
      </w:r>
    </w:p>
    <w:p>
      <w:r>
        <w:t>https://tuyensinh247.com/hoc-lich-su-11-theo-chu-de-nhung-van-de-thuong-gap-trong-de-thi-thpt-qg-k965.html</w:t>
      </w:r>
    </w:p>
    <w:p>
      <w:r>
        <w:t>https://tuyensinh247.com/800-cau-hoi-trac-nghiem-lich-su-11-chon-loc-theo-muc-do-co-loi-giai-chi-tiet-k966.html</w:t>
      </w:r>
    </w:p>
    <w:p>
      <w:r>
        <w:t>https://tuyensinh247.com/khoa-de-thi-hoc-ky-mon-lich-su-lop-11-co-loi-giai-chi-tiet-k976.html</w:t>
      </w:r>
    </w:p>
    <w:p>
      <w:r>
        <w:t>https://tuyensinh247.com/dia-ly-lop-11-k967.html</w:t>
      </w:r>
    </w:p>
    <w:p>
      <w:r>
        <w:t>https://tuyensinh247.com/khoa-de-thi-hoc-ky-mon-dia-li-lop-11-cua-cac-so-gd-va-cac-truong-thpt-tren-ca-nuoc-co-loi-giai-chi-tiet-k975.html</w:t>
      </w:r>
    </w:p>
    <w:p>
      <w:r>
        <w:t>http://vnexpress.net/photo/giao-duc/de-va-dap-an-mon-tieng-anh-thi-vao-lop-10-o-tp-hcm-3418349.html</w:t>
      </w:r>
    </w:p>
    <w:p>
      <w:r>
        <w:t>http://laodong.com.vn/giao-duc/de-thi-thu-thpt-quoc-gia-mon-ngoai-ngu-va-dap-an-325031.bld</w:t>
      </w:r>
    </w:p>
    <w:p>
      <w:r>
        <w:t>https://www.vietnamplus.vn/huong-dan-giai-de-thi-mon-toan-ky-thi-trung-hoc-pho-thong/330572.vnp</w:t>
      </w:r>
    </w:p>
    <w:p>
      <w:r>
        <w:t>http://vtv.vn/giao-duc/ha-noi-de-thi-toan-vao-lop-10-khong-kho-nhung-dai-146797.htm</w:t>
      </w:r>
    </w:p>
    <w:p>
      <w:r>
        <w:t>http://www.vtc.vn/quan-chuc-bo-gd-dt-chuyen-gia-tra-loi-ve-ky-thi-quoc-gia-2015-d172437.html</w:t>
      </w:r>
    </w:p>
    <w:p>
      <w:r>
        <w:t>https://tuyensinh247.com/u/dan2209.html</w:t>
      </w:r>
    </w:p>
    <w:p>
      <w:r>
        <w:t>https://tuyensinh247.comjavascript:loadSubComment(24693)</w:t>
      </w:r>
    </w:p>
    <w:p>
      <w:r>
        <w:t>https://tuyensinh247.com/u/tieusdungs.html</w:t>
      </w:r>
    </w:p>
    <w:p>
      <w:r>
        <w:t>https://tuyensinh247.comjavascript:loadSubComment(24162)</w:t>
      </w:r>
    </w:p>
    <w:p>
      <w:r>
        <w:t>https://tuyensinh247.com/u/duyenvu36.html</w:t>
      </w:r>
    </w:p>
    <w:p>
      <w:r>
        <w:t>https://tuyensinh247.comjavascript:loadSubComment(24053)</w:t>
      </w:r>
    </w:p>
    <w:p>
      <w:r>
        <w:t>https://tuyensinh247.com/u/anhvan377.html</w:t>
      </w:r>
    </w:p>
    <w:p>
      <w:r>
        <w:t>https://tuyensinh247.comjavascript:loadSubComment(24016)</w:t>
      </w:r>
    </w:p>
    <w:p>
      <w:r>
        <w:t>https://tuyensinh247.com/u/tranduyen771.html</w:t>
      </w:r>
    </w:p>
    <w:p>
      <w:r>
        <w:t>https://tuyensinh247.comjavascript:loadSubComment(24001)</w:t>
      </w:r>
    </w:p>
    <w:p>
      <w:r>
        <w:t>https://tuyensinh247.com/u/huonggiang344.html</w:t>
      </w:r>
    </w:p>
    <w:p>
      <w:r>
        <w:t>https://tuyensinh247.comjavascript:loadSubComment(23951)</w:t>
      </w:r>
    </w:p>
    <w:p>
      <w:r>
        <w:t>https://tuyensinh247.com/u/mailinh382.html</w:t>
      </w:r>
    </w:p>
    <w:p>
      <w:r>
        <w:t>https://tuyensinh247.comjavascript:loadSubComment(23909)</w:t>
      </w:r>
    </w:p>
    <w:p>
      <w:r>
        <w:t>https://tuyensinh247.com/u/thanhan880.html</w:t>
      </w:r>
    </w:p>
    <w:p>
      <w:r>
        <w:t>https://tuyensinh247.comjavascript:loadSubComment(23869)</w:t>
      </w:r>
    </w:p>
    <w:p>
      <w:r>
        <w:t>https://tuyensinh247.com/u/ainu.html</w:t>
      </w:r>
    </w:p>
    <w:p>
      <w:r>
        <w:t>https://tuyensinh247.comjavascript:loadSubComment(23839)</w:t>
      </w:r>
    </w:p>
    <w:p>
      <w:r>
        <w:t>https://tuyensinh247.com/u/taegukie30.html</w:t>
      </w:r>
    </w:p>
    <w:p>
      <w:r>
        <w:t>https://tuyensinh247.comjavascript:loadSubComment(22253)</w:t>
      </w:r>
    </w:p>
    <w:p>
      <w:r>
        <w:t>https://tuyensinh247.com/u/ngan16920.html</w:t>
      </w:r>
    </w:p>
    <w:p>
      <w:r>
        <w:t>https://tuyensinh247.comjavascript:loadSubComment(19699)</w:t>
      </w:r>
    </w:p>
    <w:p>
      <w:r>
        <w:t>https://tuyensinh247.com/u/phamngocanh877.html</w:t>
      </w:r>
    </w:p>
    <w:p>
      <w:r>
        <w:t>https://tuyensinh247.comjavascript:loadSubComment(18574)</w:t>
      </w:r>
    </w:p>
    <w:p>
      <w:r>
        <w:t>https://tuyensinh247.com/u/phungthimailinh.html</w:t>
      </w:r>
    </w:p>
    <w:p>
      <w:r>
        <w:t>https://tuyensinh247.comjavascript:loadSubComment(17783)</w:t>
      </w:r>
    </w:p>
    <w:p>
      <w:r>
        <w:t>https://tuyensinh247.com/u/phamdactruong.html</w:t>
      </w:r>
    </w:p>
    <w:p>
      <w:r>
        <w:t>https://tuyensinh247.comjavascript:loadSubComment(17493)</w:t>
      </w:r>
    </w:p>
    <w:p>
      <w:r>
        <w:t>https://tuyensinh247.com/u/phamquangminh661.html</w:t>
      </w:r>
    </w:p>
    <w:p>
      <w:r>
        <w:t>https://tuyensinh247.comjavascript:loadSubComment(17383)</w:t>
      </w:r>
    </w:p>
    <w:p>
      <w:r>
        <w:t>https://tuyensinh247.com/u/dvtien.html</w:t>
      </w:r>
    </w:p>
    <w:p>
      <w:r>
        <w:t>https://tuyensinh247.comjavascript:loadSubComment(16776)</w:t>
      </w:r>
    </w:p>
    <w:p>
      <w:r>
        <w:t>https://tuyensinh247.com/u/tamhon.html</w:t>
      </w:r>
    </w:p>
    <w:p>
      <w:r>
        <w:t>https://tuyensinh247.comjavascript:loadSubComment(16646)</w:t>
      </w:r>
    </w:p>
    <w:p>
      <w:r>
        <w:t>https://tuyensinh247.com/u/nguyenducmanhthe.html</w:t>
      </w:r>
    </w:p>
    <w:p>
      <w:r>
        <w:t>https://tuyensinh247.comjavascript:loadSubComment(16632)</w:t>
      </w:r>
    </w:p>
    <w:p>
      <w:r>
        <w:t>https://tuyensinh247.com/u/nongthuhien.html</w:t>
      </w:r>
    </w:p>
    <w:p>
      <w:r>
        <w:t>https://tuyensinh247.comjavascript:loadSubComment(16290)</w:t>
      </w:r>
    </w:p>
    <w:p>
      <w:r>
        <w:t>https://tuyensinh247.com/u/linhthuy108.html</w:t>
      </w:r>
    </w:p>
    <w:p>
      <w:r>
        <w:t>https://tuyensinh247.comjavascript:loadSubComment(16163)</w:t>
      </w:r>
    </w:p>
    <w:p>
      <w:r>
        <w:t>https://tuyensinh247.com/u/ngohong.html</w:t>
      </w:r>
    </w:p>
    <w:p>
      <w:r>
        <w:t>https://tuyensinh247.comjavascript:showReplyBox(16060)</w:t>
      </w:r>
    </w:p>
    <w:p>
      <w:r>
        <w:t>https://tuyensinh247.comjavascript:loadSubComment(16059)</w:t>
      </w:r>
    </w:p>
    <w:p>
      <w:r>
        <w:t>https://tuyensinh247.com/u/kimoanh638.html</w:t>
      </w:r>
    </w:p>
    <w:p>
      <w:r>
        <w:t>https://tuyensinh247.comjavascript:loadSubComment(15915)</w:t>
      </w:r>
    </w:p>
    <w:p>
      <w:r>
        <w:t>https://tuyensinh247.com/u/nghiton339.html</w:t>
      </w:r>
    </w:p>
    <w:p>
      <w:r>
        <w:t>https://tuyensinh247.comjavascript:loadSubComment(15680)</w:t>
      </w:r>
    </w:p>
    <w:p>
      <w:r>
        <w:t>https://tuyensinh247.com/u/suritran.html</w:t>
      </w:r>
    </w:p>
    <w:p>
      <w:r>
        <w:t>https://tuyensinh247.comjavascript:loadSubComment(15661)</w:t>
      </w:r>
    </w:p>
    <w:p>
      <w:r>
        <w:t>https://tuyensinh247.com/u/oanhhoangnguyen761.html</w:t>
      </w:r>
    </w:p>
    <w:p>
      <w:r>
        <w:t>https://tuyensinh247.comjavascript:loadSubComment(15653)</w:t>
      </w:r>
    </w:p>
    <w:p>
      <w:r>
        <w:t>https://tuyensinh247.com/u/anhnguyenss73.html</w:t>
      </w:r>
    </w:p>
    <w:p>
      <w:r>
        <w:t>https://tuyensinh247.comjavascript:loadSubComment(15607)</w:t>
      </w:r>
    </w:p>
    <w:p>
      <w:r>
        <w:t>https://tuyensinh247.com/u/nganngan12345.html</w:t>
      </w:r>
    </w:p>
    <w:p>
      <w:r>
        <w:t>https://tuyensinh247.comjavascript:loadSubComment(15405)</w:t>
      </w:r>
    </w:p>
    <w:p>
      <w:r>
        <w:t>https://tuyensinh247.com/u/tonic24.html</w:t>
      </w:r>
    </w:p>
    <w:p>
      <w:r>
        <w:t>https://tuyensinh247.comjavascript:loadSubComment(15300)</w:t>
      </w:r>
    </w:p>
    <w:p>
      <w:r>
        <w:t>https://tuyensinh247.com/u/ngotien115.html</w:t>
      </w:r>
    </w:p>
    <w:p>
      <w:r>
        <w:t>https://tuyensinh247.comjavascript:loadSubComment(15246)</w:t>
      </w:r>
    </w:p>
    <w:p>
      <w:r>
        <w:t>https://tuyensinh247.comjavascript:setReservationCourse(675)</w:t>
      </w:r>
    </w:p>
    <w:p>
      <w:r>
        <w:t>https://tuyensinh247.comjavascript:setReservationCourse(817)</w:t>
      </w:r>
    </w:p>
    <w:p>
      <w:r>
        <w:t>https://tuyensinh247.comjavascript:setReservationCourse(730)</w:t>
      </w:r>
    </w:p>
    <w:p>
      <w:r>
        <w:t>https://tuyensinh247.comjavascript:setReservationCourse(684)</w:t>
      </w:r>
    </w:p>
    <w:p>
      <w:r>
        <w:t>https://tuyensinh247.comjavascript:setReservationCourse(677)</w:t>
      </w:r>
    </w:p>
    <w:p>
      <w:r>
        <w:t>https://tuyensinh247.comjavascript:setReservationCourse(676)</w:t>
      </w:r>
    </w:p>
    <w:p>
      <w:r>
        <w:t>https://tuyensinh247.comjavascript:setReservationCourse(678)</w:t>
      </w:r>
    </w:p>
    <w:p>
      <w:r>
        <w:t>https://tuyensinh247.comjavascript:setReservationCourse(680)</w:t>
      </w:r>
    </w:p>
    <w:p>
      <w:r>
        <w:t>https://tuyensinh247.comjavascript:setReservationCourse(681)</w:t>
      </w:r>
    </w:p>
    <w:p>
      <w:r>
        <w:t>https://tuyensinh247.comjavascript:setReservationCourse(679)</w:t>
      </w:r>
    </w:p>
    <w:p>
      <w:r>
        <w:t>https://tuyensinh247.comjavascript:setReservationCourse(683)</w:t>
      </w:r>
    </w:p>
    <w:p>
      <w:r>
        <w:t>https://tuyensinh247.comjavascript:setReservationCourse(717)</w:t>
      </w:r>
    </w:p>
    <w:p>
      <w:r>
        <w:t>https://tuyensinh247.comjavascript:setReservationCourse(713)</w:t>
      </w:r>
    </w:p>
    <w:p>
      <w:r>
        <w:t>https://tuyensinh247.comjavascript:closeAllDialog()</w:t>
      </w:r>
    </w:p>
    <w:p>
      <w:r>
        <w:t>https://tuyensinh247.comjavascript:confirmMobileNumber()</w:t>
      </w:r>
    </w:p>
    <w:p>
      <w:r>
        <w:t>https://tuyensinh247.comjavascript:showSelectCourseDialog()</w:t>
      </w:r>
    </w:p>
    <w:p>
      <w:r>
        <w:t>https://tuyensinh247.com/thay-cuong-khoa-toan-lop-9-hay-va-day-du-k415.html</w:t>
      </w:r>
    </w:p>
    <w:p>
      <w:r>
        <w:t>https://tuyensinh247.com/khoa-luyen-thi-lop-9-len-10-mon-toan-k416.html</w:t>
      </w:r>
    </w:p>
    <w:p>
      <w:r>
        <w:t>https://tuyensinh247.com/khoa-luyen-thi-vao-10-mon-toan-nam-2018-k417.html</w:t>
      </w:r>
    </w:p>
    <w:p>
      <w:r>
        <w:t>https://tuyensinh247.com/van-9-luyen-thi-vao-10-hay-va-day-du-k412.html</w:t>
      </w:r>
    </w:p>
    <w:p>
      <w:r>
        <w:t>https://tuyensinh247.com/luyen-de-thi-thu-vao-10-mon-ngu-van-nam-2018-co-video-chua-k413.html</w:t>
      </w:r>
    </w:p>
    <w:p>
      <w:r>
        <w:t>https://tuyensinh247.com/khoa-luyen-thi-vao-lop-10-mon-tieng-anh-2018-chuong-trinh-moi-k448.html</w:t>
      </w:r>
    </w:p>
    <w:p>
      <w:r>
        <w:t>https://tuyensinh247.com/co-quang-thi-hoan-khoa-luyen-de-thi-vao-lop-10-mon-tieng-anh-2018-chuong-trinh-moi-co-video-chua-k449.html</w:t>
      </w:r>
    </w:p>
    <w:p>
      <w:r>
        <w:t>https://tuyensinh247.com/co-kieu-thi-thang-mon-tieng-anhlop-9khoa-ngu-phap-tieng-anh-co-ban-va-nang-cao-lop-9-luyen-thi-vao-10-k422.html</w:t>
      </w:r>
    </w:p>
    <w:p>
      <w:r>
        <w:t>https://tuyensinh247.com/khoa-huong-dan-cach-lam-dang-bai-viet-luan-tieng-anh-ki-thi-thpt-quoc-gia-2018-k420.html</w:t>
      </w:r>
    </w:p>
    <w:p>
      <w:r>
        <w:t>https://tuyensinh247.com/mon-tieng-anh-khoa-xoa-mu-lop-9-k421.html</w:t>
      </w:r>
    </w:p>
    <w:p>
      <w:r>
        <w:t>https://tuyensinh247.com/thay-nguyen-kim-long-khoa-tieng-anh-lop-9-bam-sat-sgk-k466.html</w:t>
      </w:r>
    </w:p>
    <w:p>
      <w:r>
        <w:t>https://tuyensinh247.com/thay-chat-khoa-hoa-hoc-lop-9-k424.html</w:t>
      </w:r>
    </w:p>
    <w:p>
      <w:r>
        <w:t>https://tuyensinh247.com/phuong-phap-hoc-tot-vat-ly-9-cung-co-nguyen-loan-k464.html</w:t>
      </w:r>
    </w:p>
    <w:p>
      <w:r>
        <w:t>https://tuyensinh247.com/khoa-he-thong-kien-thuc-on-thi-vao-chuyen-vat-ly-thay-toan-k426.html</w:t>
      </w:r>
    </w:p>
    <w:p>
      <w:r>
        <w:t>https://tuyensinh247.com/u/Linh161003.html</w:t>
      </w:r>
    </w:p>
    <w:p>
      <w:r>
        <w:t>https://tuyensinh247.comjavascript:loadSubComment(15109)</w:t>
      </w:r>
    </w:p>
    <w:p>
      <w:r>
        <w:t>https://tuyensinh247.com/u/lethu2003.html</w:t>
      </w:r>
    </w:p>
    <w:p>
      <w:r>
        <w:t>https://tuyensinh247.comjavascript:loadSubComment(14770)</w:t>
      </w:r>
    </w:p>
    <w:p>
      <w:r>
        <w:t>https://tuyensinh247.com/u/tentamhonguyen1753.html</w:t>
      </w:r>
    </w:p>
    <w:p>
      <w:r>
        <w:t>https://tuyensinh247.comjavascript:loadSubComment(14615)</w:t>
      </w:r>
    </w:p>
    <w:p>
      <w:r>
        <w:t>https://tuyensinh247.com/u/mynelli.html</w:t>
      </w:r>
    </w:p>
    <w:p>
      <w:r>
        <w:t>https://tuyensinh247.comjavascript:loadSubComment(14235)</w:t>
      </w:r>
    </w:p>
    <w:p>
      <w:r>
        <w:t>https://tuyensinh247.com/u/phuonguyen242.html</w:t>
      </w:r>
    </w:p>
    <w:p>
      <w:r>
        <w:t>https://tuyensinh247.comjavascript:loadSubComment(14233)</w:t>
      </w:r>
    </w:p>
    <w:p>
      <w:r>
        <w:t>https://tuyensinh247.com/u/anhquangdang.html</w:t>
      </w:r>
    </w:p>
    <w:p>
      <w:r>
        <w:t>https://tuyensinh247.comjavascript:loadSubComment(14215)</w:t>
      </w:r>
    </w:p>
    <w:p>
      <w:r>
        <w:t>https://tuyensinh247.com/u/lethiquyngoc2003.html</w:t>
      </w:r>
    </w:p>
    <w:p>
      <w:r>
        <w:t>https://tuyensinh247.comjavascript:loadSubComment(14211)</w:t>
      </w:r>
    </w:p>
    <w:p>
      <w:r>
        <w:t>https://tuyensinh247.com/u/quannoiphet2.html</w:t>
      </w:r>
    </w:p>
    <w:p>
      <w:r>
        <w:t>https://tuyensinh247.comjavascript:loadSubComment(14210)</w:t>
      </w:r>
    </w:p>
    <w:p>
      <w:r>
        <w:t>https://tuyensinh247.com/u/thuybui119.html</w:t>
      </w:r>
    </w:p>
    <w:p>
      <w:r>
        <w:t>https://tuyensinh247.comjavascript:loadSubComment(14203)</w:t>
      </w:r>
    </w:p>
    <w:p>
      <w:r>
        <w:t>https://tuyensinh247.com/u/lethiquyngoc.html</w:t>
      </w:r>
    </w:p>
    <w:p>
      <w:r>
        <w:t>https://tuyensinh247.comjavascript:loadSubComment(14199)</w:t>
      </w:r>
    </w:p>
    <w:p>
      <w:r>
        <w:t>https://tuyensinh247.com/u/nghiem105.html</w:t>
      </w:r>
    </w:p>
    <w:p>
      <w:r>
        <w:t>https://tuyensinh247.comjavascript:loadSubComment(14192)</w:t>
      </w:r>
    </w:p>
    <w:p>
      <w:r>
        <w:t>https://tuyensinh247.com/huong-dan.html</w:t>
      </w:r>
    </w:p>
    <w:p>
      <w:r>
        <w:t>http://tuyensinh247.com/giao-vien-co-ta-minh-thuy-g42.html</w:t>
      </w:r>
    </w:p>
    <w:p>
      <w:r>
        <w:t>http://tuyensinh247.com/dang-ky.html</w:t>
      </w:r>
    </w:p>
    <w:p>
      <w:r>
        <w:t>http://tuyensinh247.com/ngu-van-7-k327.html</w:t>
      </w:r>
    </w:p>
    <w:p>
      <w:r>
        <w:t>http://tuyensinh247.com/nap-tien-the-cao.html</w:t>
      </w:r>
    </w:p>
    <w:p>
      <w:r>
        <w:t>https://tuyensinh247.com/u/0935989924.html</w:t>
      </w:r>
    </w:p>
    <w:p>
      <w:r>
        <w:t>https://tuyensinh247.comjavascript:loadSubComment(12406)</w:t>
      </w:r>
    </w:p>
    <w:p>
      <w:r>
        <w:t>http://tuyensinh247.com/hoc-truc-tuyen-video-bai-giang-lop-9-c212.html?year=2017</w:t>
      </w:r>
    </w:p>
    <w:p>
      <w:r>
        <w:t>http://tuyensinh247.com/hoc-truc-tuyen-mon-van-lop-9-c214.html?year=2017</w:t>
      </w:r>
    </w:p>
    <w:p>
      <w:r>
        <w:t>http://tuyensinh247.com/hoc-truc-tuyen-mon-hoa-lop-9-c240.html</w:t>
      </w:r>
    </w:p>
    <w:p>
      <w:r>
        <w:t>http://tuyensinh247.com/hoc-truc-tuyen-mon-ly-lop-9-c211.html</w:t>
      </w:r>
    </w:p>
    <w:p>
      <w:r>
        <w:t>http://tuyensinh247.com/hoc-truc-tuyen-mon-tieng-anh-lop-9-c213.html?year=2017</w:t>
      </w:r>
    </w:p>
    <w:p>
      <w:r>
        <w:t>https://www.facebook.com/2000.Tuyensinh247/posts/819978744723321</w:t>
      </w:r>
    </w:p>
    <w:p>
      <w:r>
        <w:t>http://tuyensinh247.com/giao-vien-thay-nguyen-cao-cuong-g15.html</w:t>
      </w:r>
    </w:p>
    <w:p>
      <w:r>
        <w:t>http://tuyensinh247.com/giao-vien-co-nguyen-thu-hoa-g23.html</w:t>
      </w:r>
    </w:p>
    <w:p>
      <w:r>
        <w:t>http://tuyensinh247.com/giao-vien-thay-dang-xuan-chat-g37.html</w:t>
      </w:r>
    </w:p>
    <w:p>
      <w:r>
        <w:t>http://tuyensinh247.com/giao-vien-thay-pham-quoc-toan-g7.html</w:t>
      </w:r>
    </w:p>
    <w:p>
      <w:r>
        <w:t>http://tuyensinh247.com/giao-vien-co-kieu-thi-thang-g14.html</w:t>
      </w:r>
    </w:p>
    <w:p>
      <w:r>
        <w:t>http://tuyensinh247.com/bai-giang-mien-phi-mon-toan-lop-9-fl212.html?year=2017</w:t>
      </w:r>
    </w:p>
    <w:p>
      <w:r>
        <w:t>http://tuyensinh247.com/bai-giang-mien-phi-mon-van-lop-9-fl214.html?year=2017</w:t>
      </w:r>
    </w:p>
    <w:p>
      <w:r>
        <w:t>http://tuyensinh247.com/bai-giang-mien-phi-mon-tieng-anh-lop-9-fl213.html?year=2017</w:t>
      </w:r>
    </w:p>
    <w:p>
      <w:r>
        <w:t>http://tuyensinh247.com/bai-giang-mien-phi-mon-hoa-lop-9-fl240.html</w:t>
      </w:r>
    </w:p>
    <w:p>
      <w:r>
        <w:t>http://tuyensinh247.com/bai-giang-mien-phi-mon-ly-lop-8-fl218.html</w:t>
      </w:r>
    </w:p>
    <w:p>
      <w:r>
        <w:t>http://tuyensinh247.com/hoc-truc-tuyen-mon-ly-lop-8-c218.html</w:t>
      </w:r>
    </w:p>
    <w:p>
      <w:r>
        <w:t>https://tuyensinh247.com/u/nguyenthanhthuong887.html</w:t>
      </w:r>
    </w:p>
    <w:p>
      <w:r>
        <w:t>https://tuyensinh247.comjavascript:loadSubComment(21936)</w:t>
      </w:r>
    </w:p>
    <w:p>
      <w:r>
        <w:t>https://tuyensinh247.com/u/thanhnha221103.html</w:t>
      </w:r>
    </w:p>
    <w:p>
      <w:r>
        <w:t>https://tuyensinh247.comjavascript:loadSubComment(14880)</w:t>
      </w:r>
    </w:p>
    <w:p>
      <w:r>
        <w:t>https://tuyensinh247.com/u/nguyenlinhduyen.html</w:t>
      </w:r>
    </w:p>
    <w:p>
      <w:r>
        <w:t>https://tuyensinh247.comjavascript:loadSubComment(14691)</w:t>
      </w:r>
    </w:p>
    <w:p>
      <w:r>
        <w:t>https://tuyensinh247.com/u/vynguyen825.html</w:t>
      </w:r>
    </w:p>
    <w:p>
      <w:r>
        <w:t>https://tuyensinh247.comjavascript:loadSubComment(13543)</w:t>
      </w:r>
    </w:p>
    <w:p>
      <w:r>
        <w:t>https://tuyensinh247.com/u/anhvienphuongcuong.html</w:t>
      </w:r>
    </w:p>
    <w:p>
      <w:r>
        <w:t>https://tuyensinh247.comjavascript:loadSubComment(13491)</w:t>
      </w:r>
    </w:p>
    <w:p>
      <w:r>
        <w:t>https://tuyensinh247.com/u/anhcobalavit.html</w:t>
      </w:r>
    </w:p>
    <w:p>
      <w:r>
        <w:t>https://tuyensinh247.comjavascript:loadSubComment(13487)</w:t>
      </w:r>
    </w:p>
    <w:p>
      <w:r>
        <w:t>https://tuyensinh247.com/u/bomboobee.html</w:t>
      </w:r>
    </w:p>
    <w:p>
      <w:r>
        <w:t>https://tuyensinh247.comjavascript:showReplyBox(13458)</w:t>
      </w:r>
    </w:p>
    <w:p>
      <w:r>
        <w:t>https://tuyensinh247.comjavascript:showReplyBox(13457)</w:t>
      </w:r>
    </w:p>
    <w:p>
      <w:r>
        <w:t>https://tuyensinh247.com/u/thienbinhyeuvan123456789.html</w:t>
      </w:r>
    </w:p>
    <w:p>
      <w:r>
        <w:t>https://tuyensinh247.comjavascript:loadSubComment(12875)</w:t>
      </w:r>
    </w:p>
    <w:p>
      <w:r>
        <w:t>https://tuyensinh247.com/u/trangkimyen2206.html</w:t>
      </w:r>
    </w:p>
    <w:p>
      <w:r>
        <w:t>https://tuyensinh247.comjavascript:loadSubComment(12544)</w:t>
      </w:r>
    </w:p>
    <w:p>
      <w:r>
        <w:t>https://tuyensinh247.com/u/lebaoloc.html</w:t>
      </w:r>
    </w:p>
    <w:p>
      <w:r>
        <w:t>https://tuyensinh247.comjavascript:showReplyBox(12531)</w:t>
      </w:r>
    </w:p>
    <w:p>
      <w:r>
        <w:t>https://tuyensinh247.com/u/quiduongminh.html</w:t>
      </w:r>
    </w:p>
    <w:p>
      <w:r>
        <w:t>https://tuyensinh247.comjavascript:loadSubComment(12473)</w:t>
      </w:r>
    </w:p>
    <w:p>
      <w:r>
        <w:t>https://tuyensinh247.com/u/phamquanghuan405.html</w:t>
      </w:r>
    </w:p>
    <w:p>
      <w:r>
        <w:t>https://tuyensinh247.comjavascript:loadSubComment(12408)</w:t>
      </w:r>
    </w:p>
    <w:p>
      <w:r>
        <w:t>https://tuyensinh247.com/u/queteo.html</w:t>
      </w:r>
    </w:p>
    <w:p>
      <w:r>
        <w:t>https://tuyensinh247.comjavascript:loadSubComment(12357)</w:t>
      </w:r>
    </w:p>
    <w:p>
      <w:r>
        <w:t>https://tuyensinh247.com/u/sinoan.html</w:t>
      </w:r>
    </w:p>
    <w:p>
      <w:r>
        <w:t>https://tuyensinh247.comjavascript:loadSubComment(12256)</w:t>
      </w:r>
    </w:p>
    <w:p>
      <w:r>
        <w:t>https://tuyensinh247.com/u/trangthule.html</w:t>
      </w:r>
    </w:p>
    <w:p>
      <w:r>
        <w:t>https://tuyensinh247.comjavascript:showReplyBox(12189)</w:t>
      </w:r>
    </w:p>
    <w:p>
      <w:r>
        <w:t>https://tuyensinh247.com/u/0946925749.html</w:t>
      </w:r>
    </w:p>
    <w:p>
      <w:r>
        <w:t>https://tuyensinh247.comjavascript:loadSubComment(11916)</w:t>
      </w:r>
    </w:p>
    <w:p>
      <w:r>
        <w:t>https://tuyensinh247.com/u/phuongdai2002.html</w:t>
      </w:r>
    </w:p>
    <w:p>
      <w:r>
        <w:t>https://tuyensinh247.comjavascript:loadSubComment(11726)</w:t>
      </w:r>
    </w:p>
    <w:p>
      <w:r>
        <w:t>https://tuyensinh247.com/u/lebac.html</w:t>
      </w:r>
    </w:p>
    <w:p>
      <w:r>
        <w:t>https://tuyensinh247.comjavascript:loadSubComment(11626)</w:t>
      </w:r>
    </w:p>
    <w:p>
      <w:r>
        <w:t>https://tuyensinh247.com/u/quyenkary.html</w:t>
      </w:r>
    </w:p>
    <w:p>
      <w:r>
        <w:t>https://tuyensinh247.comjavascript:loadSubComment(11572)</w:t>
      </w:r>
    </w:p>
    <w:p>
      <w:r>
        <w:t>https://tuyensinh247.comjavascript:loadSubComment(11569)</w:t>
      </w:r>
    </w:p>
    <w:p>
      <w:r>
        <w:t>https://tuyensinh247.com/u/vohoaithanh.html</w:t>
      </w:r>
    </w:p>
    <w:p>
      <w:r>
        <w:t>https://tuyensinh247.comjavascript:showReplyBox(11125)</w:t>
      </w:r>
    </w:p>
    <w:p>
      <w:r>
        <w:t>https://tuyensinh247.comjavascript:showReplyBox(11124)</w:t>
      </w:r>
    </w:p>
    <w:p>
      <w:r>
        <w:t>https://tuyensinh247.com/u/ngocpham322.html</w:t>
      </w:r>
    </w:p>
    <w:p>
      <w:r>
        <w:t>https://tuyensinh247.comjavascript:showReplyBox(11122)</w:t>
      </w:r>
    </w:p>
    <w:p>
      <w:r>
        <w:t>https://tuyensinh247.comjavascript:loadSubComment(11089)</w:t>
      </w:r>
    </w:p>
    <w:p>
      <w:r>
        <w:t>https://tuyensinh247.com/u/01686475962.html</w:t>
      </w:r>
    </w:p>
    <w:p>
      <w:r>
        <w:t>https://tuyensinh247.comjavascript:loadSubComment(10042)</w:t>
      </w:r>
    </w:p>
    <w:p>
      <w:r>
        <w:t>https://tuyensinh247.com/u/huyennguyen645.html</w:t>
      </w:r>
    </w:p>
    <w:p>
      <w:r>
        <w:t>https://tuyensinh247.comjavascript:loadSubComment(10037)</w:t>
      </w:r>
    </w:p>
    <w:p>
      <w:r>
        <w:t>https://tuyensinh247.com/u/lehoangkimanh.html</w:t>
      </w:r>
    </w:p>
    <w:p>
      <w:r>
        <w:t>https://tuyensinh247.comjavascript:loadSubComment(10007)</w:t>
      </w:r>
    </w:p>
    <w:p>
      <w:r>
        <w:t>https://tuyensinh247.com/u/hhip.html</w:t>
      </w:r>
    </w:p>
    <w:p>
      <w:r>
        <w:t>https://tuyensinh247.comjavascript:loadSubComment(10003)</w:t>
      </w:r>
    </w:p>
    <w:p>
      <w:r>
        <w:t>https://tuyensinh247.com/u/tuidatunglathangphon.html</w:t>
      </w:r>
    </w:p>
    <w:p>
      <w:r>
        <w:t>https://tuyensinh247.comjavascript:loadSubComment(9988)</w:t>
      </w:r>
    </w:p>
    <w:p>
      <w:r>
        <w:t>https://tuyensinh247.com/u/nguyenthily350.html</w:t>
      </w:r>
    </w:p>
    <w:p>
      <w:r>
        <w:t>https://tuyensinh247.comjavascript:loadSubComment(9987)</w:t>
      </w:r>
    </w:p>
    <w:p>
      <w:r>
        <w:t>https://tuyensinh247.com/u/dinhcuong200111.html</w:t>
      </w:r>
    </w:p>
    <w:p>
      <w:r>
        <w:t>https://tuyensinh247.comjavascript:loadSubComment(9986)</w:t>
      </w:r>
    </w:p>
    <w:p>
      <w:r>
        <w:t>https://tuyensinh247.com/u/sambao.html</w:t>
      </w:r>
    </w:p>
    <w:p>
      <w:r>
        <w:t>https://tuyensinh247.comjavascript:loadSubComment(9982)</w:t>
      </w:r>
    </w:p>
    <w:p>
      <w:r>
        <w:t>https://tuyensinh247.com/u/kimngan742.html</w:t>
      </w:r>
    </w:p>
    <w:p>
      <w:r>
        <w:t>https://tuyensinh247.comjavascript:loadSubComment(9981)</w:t>
      </w:r>
    </w:p>
    <w:p>
      <w:r>
        <w:t>https://tuyensinh247.com/u/hayateayasaki.html</w:t>
      </w:r>
    </w:p>
    <w:p>
      <w:r>
        <w:t>https://tuyensinh247.comjavascript:loadSubComment(9955)</w:t>
      </w:r>
    </w:p>
    <w:p>
      <w:r>
        <w:t>https://tuyensinh247.com/u/huyennur.html</w:t>
      </w:r>
    </w:p>
    <w:p>
      <w:r>
        <w:t>https://tuyensinh247.comjavascript:loadSubComment(9954)</w:t>
      </w:r>
    </w:p>
    <w:p>
      <w:r>
        <w:t>https://tuyensinh247.com/u/phamductai488.html</w:t>
      </w:r>
    </w:p>
    <w:p>
      <w:r>
        <w:t>https://tuyensinh247.comjavascript:showReplyBox(9935)</w:t>
      </w:r>
    </w:p>
    <w:p>
      <w:r>
        <w:t>https://tuyensinh247.com/u/dophong.html</w:t>
      </w:r>
    </w:p>
    <w:p>
      <w:r>
        <w:t>https://tuyensinh247.comjavascript:loadSubComment(9918)</w:t>
      </w:r>
    </w:p>
    <w:p>
      <w:r>
        <w:t>https://tuyensinh247.com/u/tuoihoctro117.html</w:t>
      </w:r>
    </w:p>
    <w:p>
      <w:r>
        <w:t>https://tuyensinh247.comjavascript:loadSubComment(9780)</w:t>
      </w:r>
    </w:p>
    <w:p>
      <w:r>
        <w:t>https://tuyensinh247.comjavascript:showReplyBox(9776)</w:t>
      </w:r>
    </w:p>
    <w:p>
      <w:r>
        <w:t>https://tuyensinh247.comjavascript:showReplyBox(9775)</w:t>
      </w:r>
    </w:p>
    <w:p>
      <w:r>
        <w:t>https://tuyensinh247.comjavascript:showReplyBox(9774)</w:t>
      </w:r>
    </w:p>
    <w:p>
      <w:r>
        <w:t>https://tuyensinh247.com/u/hieuhauhinh.html</w:t>
      </w:r>
    </w:p>
    <w:p>
      <w:r>
        <w:t>https://tuyensinh247.comjavascript:showReplyBox(9773)</w:t>
      </w:r>
    </w:p>
    <w:p>
      <w:r>
        <w:t>https://tuyensinh247.com/u/ninhphysician.html</w:t>
      </w:r>
    </w:p>
    <w:p>
      <w:r>
        <w:t>https://tuyensinh247.comjavascript:loadSubComment(9771)</w:t>
      </w:r>
    </w:p>
    <w:p>
      <w:r>
        <w:t>https://tuyensinh247.com/u/rocklee25.html</w:t>
      </w:r>
    </w:p>
    <w:p>
      <w:r>
        <w:t>https://tuyensinh247.comjavascript:showReplyBox(9761)</w:t>
      </w:r>
    </w:p>
    <w:p>
      <w:r>
        <w:t>https://tuyensinh247.com/u/352001.html</w:t>
      </w:r>
    </w:p>
    <w:p>
      <w:r>
        <w:t>https://tuyensinh247.comjavascript:loadSubComment(9760)</w:t>
      </w:r>
    </w:p>
    <w:p>
      <w:r>
        <w:t>https://tuyensinh247.com/u/hoangthikimoanh2501.html</w:t>
      </w:r>
    </w:p>
    <w:p>
      <w:r>
        <w:t>https://tuyensinh247.comjavascript:loadSubComment(9749)</w:t>
      </w:r>
    </w:p>
    <w:p>
      <w:r>
        <w:t>https://tuyensinh247.com/u/linhlan18.html</w:t>
      </w:r>
    </w:p>
    <w:p>
      <w:r>
        <w:t>https://tuyensinh247.comjavascript:showReplyBox(9746)</w:t>
      </w:r>
    </w:p>
    <w:p>
      <w:r>
        <w:t>https://tuyensinh247.com/u/thanhpro123.html</w:t>
      </w:r>
    </w:p>
    <w:p>
      <w:r>
        <w:t>https://tuyensinh247.comjavascript:loadSubComment(9745)</w:t>
      </w:r>
    </w:p>
    <w:p>
      <w:r>
        <w:t>https://tuyensinh247.com/u/nguyenhoanghoanh.html</w:t>
      </w:r>
    </w:p>
    <w:p>
      <w:r>
        <w:t>https://tuyensinh247.comjavascript:loadSubComment(9743)</w:t>
      </w:r>
    </w:p>
    <w:p>
      <w:r>
        <w:t>https://tuyensinh247.com/khoa-luyen-thi-vao-10-mon-toan-nam-2016-k106.html</w:t>
      </w:r>
    </w:p>
    <w:p>
      <w:r>
        <w:t>https://tuyensinh247.com/van-9-luyen-thi-vao-10-hay-va-day-du-k133.html</w:t>
      </w:r>
    </w:p>
    <w:p>
      <w:r>
        <w:t>https://tuyensinh247.com/chinh-sach-cam-ket-hoc-tot-tai-tuyensinh247-r526.html</w:t>
      </w:r>
    </w:p>
    <w:p>
      <w:r>
        <w:t>https://apps.apple.com/us/app/tuyensinh247-h%E1%BB%8Dc-tr%E1%BB%B1c-tuy%E1%BA%BFn/id1574432354</w:t>
      </w:r>
    </w:p>
    <w:p>
      <w:r>
        <w:t>https://play.google.com/store/apps/details?id=com.tp.ts247&amp;referrer=utm_source%3Dmobiweb%26utm_medium%3Dpopup%26anid%3Dinmobi%26aclid%3D$IMP_ID</w:t>
      </w:r>
    </w:p>
    <w:p>
      <w:r>
        <w:t>https://tuyensinh247.com/khoa-hoc-k1790.html</w:t>
      </w:r>
    </w:p>
    <w:p>
      <w:r>
        <w:t>https://tuyensinh247.com/khoa-hoc-k1796.html</w:t>
      </w:r>
    </w:p>
    <w:p>
      <w:r>
        <w:t>https://tuyensinh247.com/khoa-hoc-k1825.html</w:t>
      </w:r>
    </w:p>
    <w:p>
      <w:r>
        <w:t>https://tuyensinh247.com/khoa-hoc-k1794.html</w:t>
      </w:r>
    </w:p>
    <w:p>
      <w:r>
        <w:t>https://tuyensinh247.com/khoa-hoc-k1791.html</w:t>
      </w:r>
    </w:p>
    <w:p>
      <w:r>
        <w:t>https://tuyensinh247.com/khoa-hoc-k1550.html</w:t>
      </w:r>
    </w:p>
    <w:p>
      <w:r>
        <w:t>https://tuyensinh247.com/khoa-hoc-k1793.html</w:t>
      </w:r>
    </w:p>
    <w:p>
      <w:r>
        <w:t>https://tuyensinh247.com/khoa-hoc-k1792.html</w:t>
      </w:r>
    </w:p>
    <w:p>
      <w:r>
        <w:t>https://tuyensinh247.com/khoa-hoc-k1797.html</w:t>
      </w:r>
    </w:p>
    <w:p>
      <w:r>
        <w:t>https://tuyensinh247.com/khoa-hoc-k1587.html</w:t>
      </w:r>
    </w:p>
    <w:p>
      <w:r>
        <w:t>http://images.tuyensinh247.com/user_data/2021/1105/80406_-_De_minh_hoa_DGNL_HN_2021_-_De_thi.pdf</w:t>
      </w:r>
    </w:p>
    <w:p>
      <w:r>
        <w:t>https://tuyensinh247.com/thong-tin-de-luyen-thi-dgnl-dai-hoc-quoc-gia-ha-noi-de-thi-tham-khao-e75612.html</w:t>
      </w:r>
    </w:p>
    <w:p>
      <w:r>
        <w:t>https://tuyensinh247.com/u/longnguyen327.html</w:t>
      </w:r>
    </w:p>
    <w:p>
      <w:r>
        <w:t>https://tuyensinh247.comjavascript:loadSubComment(36011)</w:t>
      </w:r>
    </w:p>
    <w:p>
      <w:r>
        <w:t>https://images.tuyensinh247.com/picture/2021/1208/80648-de-thi-minh-hoa-dgnl-2021.pdf</w:t>
      </w:r>
    </w:p>
    <w:p>
      <w:r>
        <w:t>https://images.tuyensinh247.com/picture/2021/1208/80649-phan-cau-de-so-1-2-chot.pdf</w:t>
      </w:r>
    </w:p>
    <w:p>
      <w:r>
        <w:t>https://tuyensinh247.com/thong-tin-de-thi-minh-hoa-danh-gia-nang-luc-dai-hoc-quoc-gia-tp-hcm-e80648.html</w:t>
      </w:r>
    </w:p>
    <w:p>
      <w:r>
        <w:t>https://tuyensinh247.com/khoa-luyen-thi-va-luyen-de-dgnl-dhqg-tphcm-k1881.html</w:t>
      </w:r>
    </w:p>
    <w:p>
      <w:r>
        <w:t>https://tuyensinh247.com/u/ngocyennhinguyen.html</w:t>
      </w:r>
    </w:p>
    <w:p>
      <w:r>
        <w:t>https://tuyensinh247.comjavascript:loadSubComment(36966)</w:t>
      </w:r>
    </w:p>
    <w:p>
      <w:r>
        <w:t>https://tuyensinh247.com/u/lamthi583.html</w:t>
      </w:r>
    </w:p>
    <w:p>
      <w:r>
        <w:t>https://tuyensinh247.comjavascript:loadSubComment(36942)</w:t>
      </w:r>
    </w:p>
    <w:p>
      <w:r>
        <w:t>https://tuyensinh247.com/u/maichi616.html</w:t>
      </w:r>
    </w:p>
    <w:p>
      <w:r>
        <w:t>https://tuyensinh247.comjavascript:loadSubComment(36931)</w:t>
      </w:r>
    </w:p>
    <w:p>
      <w:r>
        <w:t>https://www.facebook.com/anhvthes</w:t>
      </w:r>
    </w:p>
    <w:p>
      <w:r>
        <w:t>https://www.youtube.com/user/tuyensinh247tv/search?query=v%C5%A9+th%E1%BA%BF+anh</w:t>
      </w:r>
    </w:p>
    <w:p>
      <w:r>
        <w:t>https://www.facebook.com/thang.kieu.900</w:t>
      </w:r>
    </w:p>
    <w:p>
      <w:r>
        <w:t>https://www.youtube.com/user/tuyensinh247tv/search?query=ki%E1%BB%81u+th%E1%BB%8B+th%E1%BA%AFng</w:t>
      </w:r>
    </w:p>
    <w:p>
      <w:r>
        <w:t>https://tuyensinh247.com/khoa-huong-dan-cach-lam-dang-bai-viet-luan-tieng-anh-co-kieu-thi-thang-k1674.html?view_free=1</w:t>
      </w:r>
    </w:p>
    <w:p>
      <w:r>
        <w:t>https://www.facebook.com/thu.hoa.142</w:t>
      </w:r>
    </w:p>
    <w:p>
      <w:r>
        <w:t>https://www.youtube.com/user/tuyensinh247tv/search?query=nguy%E1%BB%85n+thu+h%C3%B2a</w:t>
      </w:r>
    </w:p>
    <w:p>
      <w:r>
        <w:t>https://www.facebook.com/goa.phu.ngay.tho/</w:t>
      </w:r>
    </w:p>
    <w:p>
      <w:r>
        <w:t>https://www.youtube.com/user/tuyensinh247tv/search?query=v%C5%A9+h%E1%BA%A3i+nam</w:t>
      </w:r>
    </w:p>
    <w:p>
      <w:r>
        <w:t>https://www.facebook.com/lemtit</w:t>
      </w:r>
    </w:p>
    <w:p>
      <w:r>
        <w:t>https://tuyensinh247.com/co-phuong-linh-khoa-on-he-tieng-anh-7-len-lop-8-k1703.html?view_free=1</w:t>
      </w:r>
    </w:p>
    <w:p>
      <w:r>
        <w:t>https://www.facebook.com/profile.php?id=100006292655093</w:t>
      </w:r>
    </w:p>
    <w:p>
      <w:r>
        <w:t>https://www.youtube.com/c/tuyensinh247tv/search?query=Nguy%E1%BB%85n%20Th%E1%BB%8B%20Y%E1%BA%BFn</w:t>
      </w:r>
    </w:p>
    <w:p>
      <w:r>
        <w:t>https://www.facebook.com/ThayNguyeendayhinh</w:t>
      </w:r>
    </w:p>
    <w:p>
      <w:r>
        <w:t>https://www.youtube.com/user/tuyensinh247tv/search?query=nguy%E1%BB%85n+c%C3%B4ng+nguy%C3%AAn</w:t>
      </w:r>
    </w:p>
    <w:p>
      <w:r>
        <w:t>https://www.facebook.com/vietnga.nguyen.7547</w:t>
      </w:r>
    </w:p>
    <w:p>
      <w:r>
        <w:t>https://www.youtube.com/user/tuyensinh247tv/search?query=Nguy%E1%BB%85n+Th%E1%BB%8B+Vi%E1%BB%87t+Nga</w:t>
      </w:r>
    </w:p>
    <w:p>
      <w:r>
        <w:t>https://www.facebook.com/profile.php?id=100001109757235&amp;fref=pb&amp;hc_location=friends_tab</w:t>
      </w:r>
    </w:p>
    <w:p>
      <w:r>
        <w:t>https://www.youtube.com/user/tuyensinh247tv/search?query=+c%C3%B4+h%E1%BA%B1ng</w:t>
      </w:r>
    </w:p>
    <w:p>
      <w:r>
        <w:t>https://www.facebook.com/duchai.edu</w:t>
      </w:r>
    </w:p>
    <w:p>
      <w:r>
        <w:t>https://www.youtube.com/user/tuyensinh247tv/search?query=nguy%E1%BB%85n+%C4%91%E1%BB%A9c+h%E1%BA%A3i</w:t>
      </w:r>
    </w:p>
    <w:p>
      <w:r>
        <w:t>https://www.facebook.com/huyen.nguyenthi.54540218</w:t>
      </w:r>
    </w:p>
    <w:p>
      <w:r>
        <w:t>https://www.facebook.com/huong.kho</w:t>
      </w:r>
    </w:p>
    <w:p>
      <w:r>
        <w:t>https://www.youtube.com/user/tuyensinh247tv/search?query=nguy%E1%BB%85n+th%E1%BB%8B+mai+h%C6%B0%C6%A1ng</w:t>
      </w:r>
    </w:p>
    <w:p>
      <w:r>
        <w:t>https://www.facebook.com/profile.php?id=100024171643303</w:t>
      </w:r>
    </w:p>
    <w:p>
      <w:r>
        <w:t>https://www.youtube.com/c/tuyensinh247tv/search?query=C%C3%B4%20Ph%C6%B0%C6%A1ng%20Thu%20Trang</w:t>
      </w:r>
    </w:p>
    <w:p>
      <w:r>
        <w:t>https://www.facebook.com/thuy.taminh.1?fref=ts</w:t>
      </w:r>
    </w:p>
    <w:p>
      <w:r>
        <w:t>https://www.youtube.com/user/tuyensinh247tv/search?query=t%E1%BA%A1+minh+th%E1%BB%A7y</w:t>
      </w:r>
    </w:p>
    <w:p>
      <w:r>
        <w:t>https://www.facebook.com/hoa.dinhvu?ref=br_rs</w:t>
      </w:r>
    </w:p>
    <w:p>
      <w:r>
        <w:t>https://www.youtube.com/user/tuyensinh247tv/search?query=v%C5%A9+%C4%91%C3%ACnh+h%C3%B2a</w:t>
      </w:r>
    </w:p>
    <w:p>
      <w:r>
        <w:t>https://www.facebook.com/xuanchat.dang?fref=ufi&amp;pnref=story</w:t>
      </w:r>
    </w:p>
    <w:p>
      <w:r>
        <w:t>https://www.youtube.com/user/tuyensinh247tv/search?query=%C4%91%E1%BA%B7ng+xu%C3%A2n+ch%E1%BA%A5t</w:t>
      </w:r>
    </w:p>
    <w:p>
      <w:r>
        <w:t>https://www.facebook.com/hien.thay.566</w:t>
      </w:r>
    </w:p>
    <w:p>
      <w:r>
        <w:t>https://www.youtube.com/user/tuyensinh247tv/search?query=h%E1%BB%93+nh%C6%B0+hi%E1%BB%83n</w:t>
      </w:r>
    </w:p>
    <w:p>
      <w:r>
        <w:t>https://www.facebook.com/thao.quach.961993</w:t>
      </w:r>
    </w:p>
    <w:p>
      <w:r>
        <w:t>https://tuyensinh247.com/ren-ky-nang-chinh-ta-luyen-tu-va-cau-tap-lam-van-lop-2-k1774.html?view_free=1</w:t>
      </w:r>
    </w:p>
    <w:p>
      <w:r>
        <w:t>https://tuyensinh247.com/ren-ky-nang-chinh-ta-luyen-tu-va-cau-tap-lam-van-lop-2-k1774.html</w:t>
      </w:r>
    </w:p>
    <w:p>
      <w:r>
        <w:t>https://tuyensinh247.com/tieng-viet-2-canh-dieu-co-quach-thi-thao-k1843.html?view_free=1</w:t>
      </w:r>
    </w:p>
    <w:p>
      <w:r>
        <w:t>https://tuyensinh247.com/tieng-viet-2-canh-dieu-co-quach-thi-thao-k1843.html</w:t>
      </w:r>
    </w:p>
    <w:p>
      <w:r>
        <w:t>https://tuyensinh247.com/tieng-viet-2-ket-noi-tri-thuc-voi-cuoc-song-co-quach-thi-thao-k1842.html?view_free=1</w:t>
      </w:r>
    </w:p>
    <w:p>
      <w:r>
        <w:t>https://tuyensinh247.com/tieng-viet-2-canh-dieu-co-quach-thi-thao-k2154.html?view_free=1</w:t>
      </w:r>
    </w:p>
    <w:p>
      <w:r>
        <w:t>https://tuyensinh247.com/tieng-viet-2-canh-dieu-co-quach-thi-thao-k2154.html</w:t>
      </w:r>
    </w:p>
    <w:p>
      <w:r>
        <w:t>https://tuyensinh247.com/tieng-viet-2-ket-noi-tri-thuc-voi-cuoc-song-co-quach-thi-thao-k2156.html?view_free=1</w:t>
      </w:r>
    </w:p>
    <w:p>
      <w:r>
        <w:t>https://tuyensinh247.com/tieng-viet-2-ket-noi-tri-thuc-voi-cuoc-song-co-quach-thi-thao-k2156.html</w:t>
      </w:r>
    </w:p>
    <w:p>
      <w:r>
        <w:t>https://www.facebook.com/nhung.hoanglien.3</w:t>
      </w:r>
    </w:p>
    <w:p>
      <w:r>
        <w:t>https://www.youtube.com/c/tuyensinh247tv/search?query=Ho%C3%A0ng%20Li%C3%AAn%20Nhung</w:t>
      </w:r>
    </w:p>
    <w:p>
      <w:r>
        <w:t>https://www.facebook.com/thaychinhdaytoan</w:t>
      </w:r>
    </w:p>
    <w:p>
      <w:r>
        <w:t>https://www.youtube.com/user/tuyensinh247tv/search?query=nguy%E1%BB%85n+c%C3%B4ng+ch%C3%ADnh</w:t>
      </w:r>
    </w:p>
    <w:p>
      <w:r>
        <w:t>https://www.facebook.com/toanpq</w:t>
      </w:r>
    </w:p>
    <w:p>
      <w:r>
        <w:t>https://www.youtube.com/user/tuyensinh247tv/search?query=ph%E1%BA%A1m+qu%E1%BB%91c+to%E1%BA%A3n</w:t>
      </w:r>
    </w:p>
    <w:p>
      <w:r>
        <w:t>https://www.facebook.com/profile.php?id=100005368447843</w:t>
      </w:r>
    </w:p>
    <w:p>
      <w:r>
        <w:t>https://www.youtube.com/user/tuyensinh247tv/search?query=ph%E1%BA%A1m+th%E1%BB%8B+thu+ph%C6%B0%C6%A1ng</w:t>
      </w:r>
    </w:p>
    <w:p>
      <w:r>
        <w:t>https://www.facebook.com/khuyen.doan.357</w:t>
      </w:r>
    </w:p>
    <w:p>
      <w:r>
        <w:t>https://www.youtube.com/user/tuyensinh247tv/search?query=%C4%91o%C3%A0n+th%E1%BB%8B+v%C3%A0nh+khuy%C3%AAn</w:t>
      </w:r>
    </w:p>
    <w:p>
      <w:r>
        <w:t>https://www.facebook.com/profile.php?id=100036526364582</w:t>
      </w:r>
    </w:p>
    <w:p>
      <w:r>
        <w:t>https://www.youtube.com/user/tuyensinh247tv/search?query=nguy%E1%BB%85n+th%E1%BB%8B+loan</w:t>
      </w:r>
    </w:p>
    <w:p>
      <w:r>
        <w:t>https://www.facebook.com/profile.php?id=100009821888720</w:t>
      </w:r>
    </w:p>
    <w:p>
      <w:r>
        <w:t>https://www.youtube.com/user/tuyensinh247tv/search?query=ph%E1%BA%A1m+th%E1%BB%8B+thu+th%E1%BB%A7y</w:t>
      </w:r>
    </w:p>
    <w:p>
      <w:r>
        <w:t>https://www.facebook.com/DoThiThanhNga</w:t>
      </w:r>
    </w:p>
    <w:p>
      <w:r>
        <w:t>https://www.youtube.com/user/tuyensinh247tv/search?query=%C4%91%E1%BB%97+th%E1%BB%8B+thanh+nga</w:t>
      </w:r>
    </w:p>
    <w:p>
      <w:r>
        <w:t>https://www.facebook.com/tnp93/</w:t>
      </w:r>
    </w:p>
    <w:p>
      <w:r>
        <w:t>https://www.facebook.com/nguyen.thevinh.355</w:t>
      </w:r>
    </w:p>
    <w:p>
      <w:r>
        <w:t>https://www.facebook.com/ngocanh.nguyen.315428</w:t>
      </w:r>
    </w:p>
    <w:p>
      <w:r>
        <w:t>https://www.facebook.com/nguyenkim.long.7?fref=ts</w:t>
      </w:r>
    </w:p>
    <w:p>
      <w:r>
        <w:t>https://www.youtube.com/user/tuyensinh247tv/search?query=nguy%E1%BB%85n+kim+long</w:t>
      </w:r>
    </w:p>
    <w:p>
      <w:r>
        <w:t>https://www.facebook.com/luyenchuanhduong.2018</w:t>
      </w:r>
    </w:p>
    <w:p>
      <w:r>
        <w:t>https://www.youtube.com/user/tuyensinh247tv/search?query=Thanh+H%C3%A0</w:t>
      </w:r>
    </w:p>
    <w:p>
      <w:r>
        <w:t>https://www.facebook.com/thaybao.gvtoanvs?fref=ts</w:t>
      </w:r>
    </w:p>
    <w:p>
      <w:r>
        <w:t>https://www.youtube.com/user/tuyensinh247tv/search?query=%C4%91%E1%BB%97+v%C4%83n+b%E1%BA%A3o</w:t>
      </w:r>
    </w:p>
    <w:p>
      <w:r>
        <w:t>https://www.facebook.com/loan.buiphuong.1</w:t>
      </w:r>
    </w:p>
    <w:p>
      <w:r>
        <w:t>https://www.facebook.com/nguyenhaphuongntt</w:t>
      </w:r>
    </w:p>
    <w:p>
      <w:r>
        <w:t>https://www.facebook.com/quangsu.lhp</w:t>
      </w:r>
    </w:p>
    <w:p>
      <w:r>
        <w:t>https://www.youtube.com/user/tuyensinh247tv/search?query=tr%E1%BA%A7n+thanh+quang</w:t>
      </w:r>
    </w:p>
    <w:p>
      <w:r>
        <w:t>https://www.facebook.com/sinhnguyen.90/</w:t>
      </w:r>
    </w:p>
    <w:p>
      <w:r>
        <w:t>https://www.youtube.com/c/tuyensinh247tv/search?query=c%C3%B4%20Nguy%E1%BB%85n%20Th%E1%BB%8B%20Sinh</w:t>
      </w:r>
    </w:p>
    <w:p>
      <w:r>
        <w:t>https://www.facebook.com/quangthihoan</w:t>
      </w:r>
    </w:p>
    <w:p>
      <w:r>
        <w:t>https://www.youtube.com/user/tuyensinh247tv/search?query=quang+thi+ho%C3%A0n</w:t>
      </w:r>
    </w:p>
    <w:p>
      <w:r>
        <w:t>https://www.facebook.com/authum.le?fref=ts</w:t>
      </w:r>
    </w:p>
    <w:p>
      <w:r>
        <w:t>https://www.youtube.com/user/tuyensinh247tv/search?query=l%C3%AA+thu</w:t>
      </w:r>
    </w:p>
    <w:p>
      <w:r>
        <w:t>https://www.facebook.com/mai.sao.94</w:t>
      </w:r>
    </w:p>
    <w:p>
      <w:r>
        <w:t>https://www.youtube.com/c/tuyensinh247tv/search?query=c%C3%B4%20Sao%20Mai</w:t>
      </w:r>
    </w:p>
    <w:p>
      <w:r>
        <w:t>https://www.facebook.com/quachnhuan</w:t>
      </w:r>
    </w:p>
    <w:p>
      <w:r>
        <w:t>https://www.youtube.com/user/tuyensinh247tv/search?query=qu%C3%A1ch+nhu%E1%BA%A7n</w:t>
      </w:r>
    </w:p>
    <w:p>
      <w:r>
        <w:t>https://www.facebook.com/tran.phuong.90813</w:t>
      </w:r>
    </w:p>
    <w:p>
      <w:r>
        <w:t>https://www.youtube.com/user/tuyensinh247tv/search?query=tr%E1%BA%A7n+ph%C6%B0%E1%BB%A3ng</w:t>
      </w:r>
    </w:p>
    <w:p>
      <w:r>
        <w:t>https://www.facebook.com/julie.vu.549/</w:t>
      </w:r>
    </w:p>
    <w:p>
      <w:r>
        <w:t>https://www.youtube.com/c/tuyensinh247tv/search?query=C%C3%B4%20V%C5%A9%20Th%E1%BB%8B%20Xu%C3%A2n</w:t>
      </w:r>
    </w:p>
    <w:p>
      <w:r>
        <w:t>https://www.facebook.com/nguyencao.cuong.9</w:t>
      </w:r>
    </w:p>
    <w:p>
      <w:r>
        <w:t>https://www.youtube.com/user/tuyensinh247tv/search?query=nguy%E1%BB%85n+cao+c%C6%B0%E1%BB%9Dng</w:t>
      </w:r>
    </w:p>
    <w:p>
      <w:r>
        <w:t>https://www.facebook.com/hoangxuan.hanu?fref=ts</w:t>
      </w:r>
    </w:p>
    <w:p>
      <w:r>
        <w:t>https://www.youtube.com/user/tuyensinh247tv/search?query=ho%C3%A0ng+xu%C3%A2n</w:t>
      </w:r>
    </w:p>
    <w:p>
      <w:r>
        <w:t>https://www.facebook.com/ngo.b.tung</w:t>
      </w:r>
    </w:p>
    <w:p>
      <w:r>
        <w:t>https://www.youtube.com/user/tuyensinh247tv/search?query=ph%E1%BA%A1m+thanh+t%C3%B9ng</w:t>
      </w:r>
    </w:p>
    <w:p>
      <w:r>
        <w:t>https://tuyensinh247.com/u/nguyendung0201bxtp.html?cat_id=52</w:t>
      </w:r>
    </w:p>
    <w:p>
      <w:r>
        <w:t>https://tuyensinh247.com/u/nguyendung0201bxtp.html?cat_id=154</w:t>
      </w:r>
    </w:p>
    <w:p>
      <w:r>
        <w:t>https://tuyensinh247.com/u/nguyendung0201bxtp.html?cat_id=153</w:t>
      </w:r>
    </w:p>
    <w:p>
      <w:r>
        <w:t>https://tuyensinh247.com/u/nguyendung0201bxtp.html?cat_id=65</w:t>
      </w:r>
    </w:p>
    <w:p>
      <w:r>
        <w:t>https://tuyensinh247.com/u/nguyendung0201bxtp.html?cat_id=222</w:t>
      </w:r>
    </w:p>
    <w:p>
      <w:r>
        <w:t>https://tuyensinh247.com/u/nguyendung0201bxtp.html?cat_id=224</w:t>
      </w:r>
    </w:p>
    <w:p>
      <w:r>
        <w:t>https://tuyensinh247.com/u/nguyendung0201bxtp.html?cat_id=226</w:t>
      </w:r>
    </w:p>
    <w:p>
      <w:r>
        <w:t>https://tuyensinh247.com/u/nguyendung0201bxtp.html?cat_id=271</w:t>
      </w:r>
    </w:p>
    <w:p>
      <w:r>
        <w:t>https://tuyensinh247.com/u/nguyendung0201bxtp.html?cat_id=309</w:t>
      </w:r>
    </w:p>
    <w:p>
      <w:r>
        <w:t>https://tuyensinh247.com/u/nguyendung0201bxtp.html?cat_id=288</w:t>
      </w:r>
    </w:p>
    <w:p>
      <w:r>
        <w:t>https://tuyensinh247.com/u/nguyendung0201bxtp.html?cat_id=326</w:t>
      </w:r>
    </w:p>
    <w:p>
      <w:r>
        <w:t>https://tuyensinh247.com/u/nguyendung0201bxtp.html?cat_id=343</w:t>
      </w:r>
    </w:p>
    <w:p>
      <w:r>
        <w:t>https://tuyensinh247.com/mon-hoa-11-ct157.html</w:t>
      </w:r>
    </w:p>
    <w:p>
      <w:r>
        <w:t>https://tuyensinh247.comjavascript:OpenLatexEditor('vote_vip_comment_187963','html','')</w:t>
      </w:r>
    </w:p>
    <w:p>
      <w:r>
        <w:t>https://tuyensinh247.com/hoc-truc-tuyen-mon-toan-lop-11-c138.html?year=2022&amp;utm_source=banner-html</w:t>
      </w:r>
    </w:p>
    <w:p>
      <w:r>
        <w:t>https://tuyensinh247.com/hoc-truc-tuyen-mon-ly-lop-11-c73.html?year=2022&amp;utm_source=banner-html</w:t>
      </w:r>
    </w:p>
    <w:p>
      <w:r>
        <w:t>https://tuyensinh247.com/hoc-truc-tuyen-mon-hoa-lop-11-c148.html?year=2022&amp;utm_source=banner-html</w:t>
      </w:r>
    </w:p>
    <w:p>
      <w:r>
        <w:t>https://tuyensinh247.com/hoc-truc-tuyen-mon-sinh-lop-11-c149.html?year=2022&amp;utm_source=banner-html</w:t>
      </w:r>
    </w:p>
    <w:p>
      <w:r>
        <w:t>https://tuyensinh247.com/hoc-truc-tuyen-mon-van-lop-11-c150.html?year=2022&amp;utm_source=banner-html</w:t>
      </w:r>
    </w:p>
    <w:p>
      <w:r>
        <w:t>https://tuyensinh247.com/hoc-truc-tuyen-mon-tieng-anh-lop-11-c151.html?year=2022&amp;utm_source=banner-html</w:t>
      </w:r>
    </w:p>
    <w:p>
      <w:r>
        <w:t>https://tuyensinh247.com/hoc-truc-tuyen-mon-su-lop-11-c247.html?year=2022&amp;utm_source=banner-html</w:t>
      </w:r>
    </w:p>
    <w:p>
      <w:r>
        <w:t>https://tuyensinh247.com/hoc-truc-tuyen-mon-dia-lop-11-c246.html?year=2022&amp;utm_source=banner-html</w:t>
      </w:r>
    </w:p>
    <w:p>
      <w:r>
        <w:t>https://tuyensinh247.com/bai-tap-187962.html</w:t>
      </w:r>
    </w:p>
    <w:p>
      <w:r>
        <w:t>https://tuyensinh247.com/bai-tap-187964.html</w:t>
      </w:r>
    </w:p>
    <w:p>
      <w:r>
        <w:t>https://tuyensinh247.com/u/rochamthach.html?cat_id=52</w:t>
      </w:r>
    </w:p>
    <w:p>
      <w:r>
        <w:t>https://tuyensinh247.com/u/rochamthach.html?cat_id=154</w:t>
      </w:r>
    </w:p>
    <w:p>
      <w:r>
        <w:t>https://tuyensinh247.com/u/rochamthach.html?cat_id=153</w:t>
      </w:r>
    </w:p>
    <w:p>
      <w:r>
        <w:t>https://tuyensinh247.com/u/rochamthach.html?cat_id=65</w:t>
      </w:r>
    </w:p>
    <w:p>
      <w:r>
        <w:t>https://tuyensinh247.com/u/rochamthach.html?cat_id=222</w:t>
      </w:r>
    </w:p>
    <w:p>
      <w:r>
        <w:t>https://tuyensinh247.com/u/rochamthach.html?cat_id=224</w:t>
      </w:r>
    </w:p>
    <w:p>
      <w:r>
        <w:t>https://tuyensinh247.com/u/rochamthach.html?cat_id=226</w:t>
      </w:r>
    </w:p>
    <w:p>
      <w:r>
        <w:t>https://tuyensinh247.com/u/rochamthach.html?cat_id=271</w:t>
      </w:r>
    </w:p>
    <w:p>
      <w:r>
        <w:t>https://tuyensinh247.com/u/rochamthach.html?cat_id=309</w:t>
      </w:r>
    </w:p>
    <w:p>
      <w:r>
        <w:t>https://tuyensinh247.com/u/rochamthach.html?cat_id=288</w:t>
      </w:r>
    </w:p>
    <w:p>
      <w:r>
        <w:t>https://tuyensinh247.com/u/rochamthach.html?cat_id=326</w:t>
      </w:r>
    </w:p>
    <w:p>
      <w:r>
        <w:t>https://tuyensinh247.com/u/rochamthach.html?cat_id=343</w:t>
      </w:r>
    </w:p>
    <w:p>
      <w:r>
        <w:t>https://tuyensinh247.com/luyen-thi-dai-hoc-mon-%1Dsu-ct128.html</w:t>
      </w:r>
    </w:p>
    <w:p>
      <w:r>
        <w:t>https://tuyensinh247.comjavascript:OpenLatexEditor('vote_vip_comment_269958','html','')</w:t>
      </w:r>
    </w:p>
    <w:p>
      <w:r>
        <w:t>https://tuyensinh247.com/hoc-truc-tuyen-mon-toan-c47.html?year=2022&amp;utm_source=banner-html</w:t>
      </w:r>
    </w:p>
    <w:p>
      <w:r>
        <w:t>https://tuyensinh247.com/hoc-truc-tuyen-mon-ly-c48.html?year=2022&amp;utm_source=banner-html</w:t>
      </w:r>
    </w:p>
    <w:p>
      <w:r>
        <w:t>https://tuyensinh247.com/hoc-truc-tuyen-mon-hoa-c49.html?year=2022&amp;utm_source=banner-html</w:t>
      </w:r>
    </w:p>
    <w:p>
      <w:r>
        <w:t>https://tuyensinh247.com/hoc-truc-tuyen-mon-dia-lop-12-c239.html?year=2022&amp;utm_source=banner-html</w:t>
      </w:r>
    </w:p>
    <w:p>
      <w:r>
        <w:t>https://tuyensinh247.com/hoc-truc-tuyen-mon-van-c136.html?year=2022&amp;utm_source=banner-html</w:t>
      </w:r>
    </w:p>
    <w:p>
      <w:r>
        <w:t>https://tuyensinh247.com/hoc-truc-tuyen-mon-tieng-anh-c58.html?year=2022&amp;utm_source=banner-html</w:t>
      </w:r>
    </w:p>
    <w:p>
      <w:r>
        <w:t>https://tuyensinh247.com/hoc-truc-tuyen-mon-su-lop-12-c238.html?year=2022&amp;utm_source=banner-html</w:t>
      </w:r>
    </w:p>
    <w:p>
      <w:r>
        <w:t>https://tuyensinh247.com/hoc-truc-tuyen-mon-sinh-c57.html?year=2022&amp;utm_source=banner-html</w:t>
      </w:r>
    </w:p>
    <w:p>
      <w:r>
        <w:t>https://tuyensinh247.com/bai-tap-269957.html</w:t>
      </w:r>
    </w:p>
    <w:p>
      <w:r>
        <w:t>https://tuyensinh247.com/bai-tap-269960.html</w:t>
      </w:r>
    </w:p>
    <w:p>
      <w:r>
        <w:t>https://tuyensinh247.com/u/vyyquanggtrungg.html?cat_id=52</w:t>
      </w:r>
    </w:p>
    <w:p>
      <w:r>
        <w:t>https://tuyensinh247.com/u/vyyquanggtrungg.html?cat_id=154</w:t>
      </w:r>
    </w:p>
    <w:p>
      <w:r>
        <w:t>https://tuyensinh247.com/u/vyyquanggtrungg.html?cat_id=153</w:t>
      </w:r>
    </w:p>
    <w:p>
      <w:r>
        <w:t>https://tuyensinh247.com/u/vyyquanggtrungg.html?cat_id=65</w:t>
      </w:r>
    </w:p>
    <w:p>
      <w:r>
        <w:t>https://tuyensinh247.com/u/vyyquanggtrungg.html?cat_id=222</w:t>
      </w:r>
    </w:p>
    <w:p>
      <w:r>
        <w:t>https://tuyensinh247.com/u/vyyquanggtrungg.html?cat_id=224</w:t>
      </w:r>
    </w:p>
    <w:p>
      <w:r>
        <w:t>https://tuyensinh247.com/u/vyyquanggtrungg.html?cat_id=226</w:t>
      </w:r>
    </w:p>
    <w:p>
      <w:r>
        <w:t>https://tuyensinh247.com/u/vyyquanggtrungg.html?cat_id=271</w:t>
      </w:r>
    </w:p>
    <w:p>
      <w:r>
        <w:t>https://tuyensinh247.com/u/vyyquanggtrungg.html?cat_id=309</w:t>
      </w:r>
    </w:p>
    <w:p>
      <w:r>
        <w:t>https://tuyensinh247.com/u/vyyquanggtrungg.html?cat_id=288</w:t>
      </w:r>
    </w:p>
    <w:p>
      <w:r>
        <w:t>https://tuyensinh247.com/u/vyyquanggtrungg.html?cat_id=326</w:t>
      </w:r>
    </w:p>
    <w:p>
      <w:r>
        <w:t>https://tuyensinh247.com/u/vyyquanggtrungg.html?cat_id=343</w:t>
      </w:r>
    </w:p>
    <w:p>
      <w:r>
        <w:t>https://tuyensinh247.com/luyen-thi-dai-hoc-mon-van-ct109.html</w:t>
      </w:r>
    </w:p>
    <w:p>
      <w:r>
        <w:t>https://tuyensinh247.comjavascript:OpenLatexEditor('vote_vip_comment_396668','html','')</w:t>
      </w:r>
    </w:p>
    <w:p>
      <w:r>
        <w:t>https://tuyensinh247.com/bai-tap-396667.html</w:t>
      </w:r>
    </w:p>
    <w:p>
      <w:r>
        <w:t>https://tuyensinh247.com/bai-tap-396669.html</w:t>
      </w:r>
    </w:p>
    <w:p>
      <w:r>
        <w:t>https://tuyensinh247.com/u/nguyenbaophuong2004.html?cat_id=52</w:t>
      </w:r>
    </w:p>
    <w:p>
      <w:r>
        <w:t>https://tuyensinh247.com/u/nguyenbaophuong2004.html?cat_id=154</w:t>
      </w:r>
    </w:p>
    <w:p>
      <w:r>
        <w:t>https://tuyensinh247.com/u/nguyenbaophuong2004.html?cat_id=153</w:t>
      </w:r>
    </w:p>
    <w:p>
      <w:r>
        <w:t>https://tuyensinh247.com/u/nguyenbaophuong2004.html?cat_id=65</w:t>
      </w:r>
    </w:p>
    <w:p>
      <w:r>
        <w:t>https://tuyensinh247.com/u/nguyenbaophuong2004.html?cat_id=222</w:t>
      </w:r>
    </w:p>
    <w:p>
      <w:r>
        <w:t>https://tuyensinh247.com/u/nguyenbaophuong2004.html?cat_id=224</w:t>
      </w:r>
    </w:p>
    <w:p>
      <w:r>
        <w:t>https://tuyensinh247.com/u/nguyenbaophuong2004.html?cat_id=226</w:t>
      </w:r>
    </w:p>
    <w:p>
      <w:r>
        <w:t>https://tuyensinh247.com/u/nguyenbaophuong2004.html?cat_id=271</w:t>
      </w:r>
    </w:p>
    <w:p>
      <w:r>
        <w:t>https://tuyensinh247.com/u/nguyenbaophuong2004.html?cat_id=309</w:t>
      </w:r>
    </w:p>
    <w:p>
      <w:r>
        <w:t>https://tuyensinh247.com/u/nguyenbaophuong2004.html?cat_id=288</w:t>
      </w:r>
    </w:p>
    <w:p>
      <w:r>
        <w:t>https://tuyensinh247.com/u/nguyenbaophuong2004.html?cat_id=326</w:t>
      </w:r>
    </w:p>
    <w:p>
      <w:r>
        <w:t>https://tuyensinh247.com/u/nguyenbaophuong2004.html?cat_id=343</w:t>
      </w:r>
    </w:p>
    <w:p>
      <w:r>
        <w:t>https://tuyensinh247.comjavascript:OpenLatexEditor('vote_vip_comment_475141','html','')</w:t>
      </w:r>
    </w:p>
    <w:p>
      <w:r>
        <w:t>https://tuyensinh247.com/bai-tap-475140.html</w:t>
      </w:r>
    </w:p>
    <w:p>
      <w:r>
        <w:t>https://tuyensinh247.com/bai-tap-476182.html</w:t>
      </w:r>
    </w:p>
    <w:p>
      <w:r>
        <w:t>https://tuyensinh247.com/u/codyyy202.html?cat_id=52</w:t>
      </w:r>
    </w:p>
    <w:p>
      <w:r>
        <w:t>https://tuyensinh247.com/u/codyyy202.html?cat_id=154</w:t>
      </w:r>
    </w:p>
    <w:p>
      <w:r>
        <w:t>https://tuyensinh247.com/u/codyyy202.html?cat_id=153</w:t>
      </w:r>
    </w:p>
    <w:p>
      <w:r>
        <w:t>https://tuyensinh247.com/u/codyyy202.html?cat_id=65</w:t>
      </w:r>
    </w:p>
    <w:p>
      <w:r>
        <w:t>https://tuyensinh247.com/u/codyyy202.html?cat_id=222</w:t>
      </w:r>
    </w:p>
    <w:p>
      <w:r>
        <w:t>https://tuyensinh247.com/u/codyyy202.html?cat_id=224</w:t>
      </w:r>
    </w:p>
    <w:p>
      <w:r>
        <w:t>https://tuyensinh247.com/u/codyyy202.html?cat_id=226</w:t>
      </w:r>
    </w:p>
    <w:p>
      <w:r>
        <w:t>https://tuyensinh247.com/u/codyyy202.html?cat_id=271</w:t>
      </w:r>
    </w:p>
    <w:p>
      <w:r>
        <w:t>https://tuyensinh247.com/u/codyyy202.html?cat_id=309</w:t>
      </w:r>
    </w:p>
    <w:p>
      <w:r>
        <w:t>https://tuyensinh247.com/u/codyyy202.html?cat_id=288</w:t>
      </w:r>
    </w:p>
    <w:p>
      <w:r>
        <w:t>https://tuyensinh247.com/u/codyyy202.html?cat_id=326</w:t>
      </w:r>
    </w:p>
    <w:p>
      <w:r>
        <w:t>https://tuyensinh247.com/u/codyyy202.html?cat_id=343</w:t>
      </w:r>
    </w:p>
    <w:p>
      <w:r>
        <w:t>https://tuyensinh247.com/luyen-thi-dai-hoc-mon-toan-ct53.html</w:t>
      </w:r>
    </w:p>
    <w:p>
      <w:r>
        <w:t>https://tuyensinh247.comjavascript:OpenLatexEditor('vote_vip_comment_413669','html','')</w:t>
      </w:r>
    </w:p>
    <w:p>
      <w:r>
        <w:t>https://tuyensinh247.com/bai-tap-413668.html</w:t>
      </w:r>
    </w:p>
    <w:p>
      <w:r>
        <w:t>https://tuyensinh247.com/bai-tap-413670.html</w:t>
      </w:r>
    </w:p>
    <w:p>
      <w:r>
        <w:t>https://tuyensinh247.com/u/chinhngoc149.html?cat_id=52</w:t>
      </w:r>
    </w:p>
    <w:p>
      <w:r>
        <w:t>https://tuyensinh247.com/u/chinhngoc149.html?cat_id=154</w:t>
      </w:r>
    </w:p>
    <w:p>
      <w:r>
        <w:t>https://tuyensinh247.com/u/chinhngoc149.html?cat_id=153</w:t>
      </w:r>
    </w:p>
    <w:p>
      <w:r>
        <w:t>https://tuyensinh247.com/u/chinhngoc149.html?cat_id=65</w:t>
      </w:r>
    </w:p>
    <w:p>
      <w:r>
        <w:t>https://tuyensinh247.com/u/chinhngoc149.html?cat_id=222</w:t>
      </w:r>
    </w:p>
    <w:p>
      <w:r>
        <w:t>https://tuyensinh247.com/u/chinhngoc149.html?cat_id=224</w:t>
      </w:r>
    </w:p>
    <w:p>
      <w:r>
        <w:t>https://tuyensinh247.com/u/chinhngoc149.html?cat_id=226</w:t>
      </w:r>
    </w:p>
    <w:p>
      <w:r>
        <w:t>https://tuyensinh247.com/u/chinhngoc149.html?cat_id=271</w:t>
      </w:r>
    </w:p>
    <w:p>
      <w:r>
        <w:t>https://tuyensinh247.com/u/chinhngoc149.html?cat_id=309</w:t>
      </w:r>
    </w:p>
    <w:p>
      <w:r>
        <w:t>https://tuyensinh247.com/u/chinhngoc149.html?cat_id=288</w:t>
      </w:r>
    </w:p>
    <w:p>
      <w:r>
        <w:t>https://tuyensinh247.com/u/chinhngoc149.html?cat_id=326</w:t>
      </w:r>
    </w:p>
    <w:p>
      <w:r>
        <w:t>https://tuyensinh247.com/u/chinhngoc149.html?cat_id=343</w:t>
      </w:r>
    </w:p>
    <w:p>
      <w:r>
        <w:t>https://tuyensinh247.com/u/0368835462.html?cat_id=52</w:t>
      </w:r>
    </w:p>
    <w:p>
      <w:r>
        <w:t>https://tuyensinh247.com/u/0368835462.html?cat_id=154</w:t>
      </w:r>
    </w:p>
    <w:p>
      <w:r>
        <w:t>https://tuyensinh247.com/u/0368835462.html?cat_id=153</w:t>
      </w:r>
    </w:p>
    <w:p>
      <w:r>
        <w:t>https://tuyensinh247.com/u/0368835462.html?cat_id=65</w:t>
      </w:r>
    </w:p>
    <w:p>
      <w:r>
        <w:t>https://tuyensinh247.com/u/0368835462.html?cat_id=222</w:t>
      </w:r>
    </w:p>
    <w:p>
      <w:r>
        <w:t>https://tuyensinh247.com/u/0368835462.html?cat_id=224</w:t>
      </w:r>
    </w:p>
    <w:p>
      <w:r>
        <w:t>https://tuyensinh247.com/u/0368835462.html?cat_id=226</w:t>
      </w:r>
    </w:p>
    <w:p>
      <w:r>
        <w:t>https://tuyensinh247.com/u/0368835462.html?cat_id=271</w:t>
      </w:r>
    </w:p>
    <w:p>
      <w:r>
        <w:t>https://tuyensinh247.com/u/0368835462.html?cat_id=309</w:t>
      </w:r>
    </w:p>
    <w:p>
      <w:r>
        <w:t>https://tuyensinh247.com/u/0368835462.html?cat_id=288</w:t>
      </w:r>
    </w:p>
    <w:p>
      <w:r>
        <w:t>https://tuyensinh247.com/u/0368835462.html?cat_id=326</w:t>
      </w:r>
    </w:p>
    <w:p>
      <w:r>
        <w:t>https://tuyensinh247.com/u/0368835462.html?cat_id=343</w:t>
      </w:r>
    </w:p>
    <w:p>
      <w:r>
        <w:t>https://tuyensinh247.com/mon-toan-10-ct161.html</w:t>
      </w:r>
    </w:p>
    <w:p>
      <w:r>
        <w:t>https://tuyensinh247.comjavascript:OpenLatexEditor('vote_vip_comment_461898','html','')</w:t>
      </w:r>
    </w:p>
    <w:p>
      <w:r>
        <w:t>https://tuyensinh247.com/hoc-truc-tuyen-mon-toan-lop-10-c142.html?year=2022&amp;utm_source=banner-html</w:t>
      </w:r>
    </w:p>
    <w:p>
      <w:r>
        <w:t xml:space="preserve"> https://tuyensinh247.com/hoc-truc-tuyen-mon-ly-lop-10-c143.html?year=2022&amp;utm_source=banner-html</w:t>
      </w:r>
    </w:p>
    <w:p>
      <w:r>
        <w:t xml:space="preserve"> https://tuyensinh247.com/hoc-truc-tuyen-mon-hoa-lop-10-c144.html?year=2022&amp;utm_source=banner-html</w:t>
      </w:r>
    </w:p>
    <w:p>
      <w:r>
        <w:t xml:space="preserve"> https://tuyensinh247.com/hoc-truc-tuyen-mon-tieng-anh-lop-10-c147.html?year=2022&amp;utm_source=banner-html</w:t>
      </w:r>
    </w:p>
    <w:p>
      <w:r>
        <w:t xml:space="preserve"> https://tuyensinh247.com/hoc-truc-tuyen-mon-van-lop-10-c146.html?year=2022&amp;utm_source=banner-html</w:t>
      </w:r>
    </w:p>
    <w:p>
      <w:r>
        <w:t xml:space="preserve"> https://tuyensinh247.com/hoc-truc-tuyen-mon-sinh-lop-10-c145.html?year=2022&amp;utm_source=banner-html</w:t>
      </w:r>
    </w:p>
    <w:p>
      <w:r>
        <w:t xml:space="preserve"> https://tuyensinh247.com/hoc-truc-tuyen-mon-su-lop-10-c265.html?year=2022&amp;utm_source=banner-html</w:t>
      </w:r>
    </w:p>
    <w:p>
      <w:r>
        <w:t xml:space="preserve"> https://tuyensinh247.com/hoc-truc-tuyen-mon-dia-lop-10-c266.html?year=2022&amp;utm_source=banner-html</w:t>
      </w:r>
    </w:p>
    <w:p>
      <w:r>
        <w:t>https://tuyensinh247.com/bai-tap-461897.html</w:t>
      </w:r>
    </w:p>
    <w:p>
      <w:r>
        <w:t>https://tuyensinh247.com/bai-tap-461899.html</w:t>
      </w:r>
    </w:p>
    <w:p>
      <w:r>
        <w:t>https://tuyensinh247.com/u/baothanhhh4.html?cat_id=52</w:t>
      </w:r>
    </w:p>
    <w:p>
      <w:r>
        <w:t>https://tuyensinh247.com/u/baothanhhh4.html?cat_id=154</w:t>
      </w:r>
    </w:p>
    <w:p>
      <w:r>
        <w:t>https://tuyensinh247.com/u/baothanhhh4.html?cat_id=153</w:t>
      </w:r>
    </w:p>
    <w:p>
      <w:r>
        <w:t>https://tuyensinh247.com/u/baothanhhh4.html?cat_id=65</w:t>
      </w:r>
    </w:p>
    <w:p>
      <w:r>
        <w:t>https://tuyensinh247.com/u/baothanhhh4.html?cat_id=222</w:t>
      </w:r>
    </w:p>
    <w:p>
      <w:r>
        <w:t>https://tuyensinh247.com/u/baothanhhh4.html?cat_id=224</w:t>
      </w:r>
    </w:p>
    <w:p>
      <w:r>
        <w:t>https://tuyensinh247.com/u/baothanhhh4.html?cat_id=226</w:t>
      </w:r>
    </w:p>
    <w:p>
      <w:r>
        <w:t>https://tuyensinh247.com/u/baothanhhh4.html?cat_id=271</w:t>
      </w:r>
    </w:p>
    <w:p>
      <w:r>
        <w:t>https://tuyensinh247.com/u/baothanhhh4.html?cat_id=309</w:t>
      </w:r>
    </w:p>
    <w:p>
      <w:r>
        <w:t>https://tuyensinh247.com/u/baothanhhh4.html?cat_id=288</w:t>
      </w:r>
    </w:p>
    <w:p>
      <w:r>
        <w:t>https://tuyensinh247.com/u/baothanhhh4.html?cat_id=326</w:t>
      </w:r>
    </w:p>
    <w:p>
      <w:r>
        <w:t>https://tuyensinh247.com/u/baothanhhh4.html?cat_id=343</w:t>
      </w:r>
    </w:p>
    <w:p>
      <w:r>
        <w:t>https://tuyensinh247.comjavascript:;</w:t>
      </w:r>
    </w:p>
    <w:p>
      <w:r>
        <w:t>https://tuyensinh247.com/tin-tuc-24h</w:t>
      </w:r>
    </w:p>
    <w:p>
      <w:r>
        <w:t>https://e.vnexpress.net/</w:t>
      </w:r>
    </w:p>
    <w:p>
      <w:r>
        <w:t>https://tuyensinh247.com/thoi-su</w:t>
      </w:r>
    </w:p>
    <w:p>
      <w:r>
        <w:t>https://tuyensinh247.com/goc-nhin</w:t>
      </w:r>
    </w:p>
    <w:p>
      <w:r>
        <w:t>https://tuyensinh247.com/the-gioi</w:t>
      </w:r>
    </w:p>
    <w:p>
      <w:r>
        <w:t>https://video.vnexpress.net</w:t>
      </w:r>
    </w:p>
    <w:p>
      <w:r>
        <w:t>https://tuyensinh247.com/podcast</w:t>
      </w:r>
    </w:p>
    <w:p>
      <w:r>
        <w:t>https://tuyensinh247.com/kinh-doanh</w:t>
      </w:r>
    </w:p>
    <w:p>
      <w:r>
        <w:t>https://tuyensinh247.com/khoa-hoc</w:t>
      </w:r>
    </w:p>
    <w:p>
      <w:r>
        <w:t>https://tuyensinh247.com/giai-tri</w:t>
      </w:r>
    </w:p>
    <w:p>
      <w:r>
        <w:t>https://tuyensinh247.com/the-thao</w:t>
      </w:r>
    </w:p>
    <w:p>
      <w:r>
        <w:t>https://tuyensinh247.com/phap-luat</w:t>
      </w:r>
    </w:p>
    <w:p>
      <w:r>
        <w:t>https://tuyensinh247.com/giao-duc</w:t>
      </w:r>
    </w:p>
    <w:p>
      <w:r>
        <w:t>https://tuyensinh247.com/suc-khoe</w:t>
      </w:r>
    </w:p>
    <w:p>
      <w:r>
        <w:t>https://tuyensinh247.com/doi-song</w:t>
      </w:r>
    </w:p>
    <w:p>
      <w:r>
        <w:t>https://tuyensinh247.com/du-lich</w:t>
      </w:r>
    </w:p>
    <w:p>
      <w:r>
        <w:t>https://tuyensinh247.com/so-hoa</w:t>
      </w:r>
    </w:p>
    <w:p>
      <w:r>
        <w:t>https://tuyensinh247.com/oto-xe-may</w:t>
      </w:r>
    </w:p>
    <w:p>
      <w:r>
        <w:t>https://tuyensinh247.com/y-kien</w:t>
      </w:r>
    </w:p>
    <w:p>
      <w:r>
        <w:t>https://tuyensinh247.com/tam-su</w:t>
      </w:r>
    </w:p>
    <w:p>
      <w:r>
        <w:t>https://tuyensinh247.com/hai</w:t>
      </w:r>
    </w:p>
    <w:p>
      <w:r>
        <w:t>https://tuyensinh247.com/so-hoa/cong-nghe</w:t>
      </w:r>
    </w:p>
    <w:p>
      <w:r>
        <w:t>https://tuyensinh247.com/?utm_source=bao&amp;utm_medium=vnexpress&amp;utm_campaign=VDAs</w:t>
      </w:r>
    </w:p>
    <w:p>
      <w:r>
        <w:t>http://dtinews.vn/Default.aspx?lang=en</w:t>
      </w:r>
    </w:p>
    <w:p>
      <w:r>
        <w:t>https://tuyensinh247.com/video-page.htm</w:t>
      </w:r>
    </w:p>
    <w:p>
      <w:r>
        <w:t>https://tuyensinh247.com/su-kien.htm</w:t>
      </w:r>
    </w:p>
    <w:p>
      <w:r>
        <w:t>https://tuyensinh247.com/xa-hoi.htm</w:t>
      </w:r>
    </w:p>
    <w:p>
      <w:r>
        <w:t>https://tuyensinh247.com/xa-hoi/chinh-tri.htm</w:t>
      </w:r>
    </w:p>
    <w:p>
      <w:r>
        <w:t>https://tuyensinh247.com/xa-hoi/moi-truong.htm</w:t>
      </w:r>
    </w:p>
    <w:p>
      <w:r>
        <w:t>https://tuyensinh247.com/xa-hoi/giao-thong.htm</w:t>
      </w:r>
    </w:p>
    <w:p>
      <w:r>
        <w:t>https://tuyensinh247.com/xa-hoi/nong-tren-mang.htm</w:t>
      </w:r>
    </w:p>
    <w:p>
      <w:r>
        <w:t>https://tuyensinh247.com/xa-hoi/chuyen-ngay-moi.htm</w:t>
      </w:r>
    </w:p>
    <w:p>
      <w:r>
        <w:t>https://tuyensinh247.com/the-gioi.htm</w:t>
      </w:r>
    </w:p>
    <w:p>
      <w:r>
        <w:t>https://tuyensinh247.com/the-gioi/quan-su.htm</w:t>
      </w:r>
    </w:p>
    <w:p>
      <w:r>
        <w:t>https://tuyensinh247.com/the-gioi/ho-so-phan-tich.htm</w:t>
      </w:r>
    </w:p>
    <w:p>
      <w:r>
        <w:t>https://tuyensinh247.com/the-gioi/the-gioi-do-day.htm</w:t>
      </w:r>
    </w:p>
    <w:p>
      <w:r>
        <w:t>https://tuyensinh247.com/the-gioi/kieu-bao.htm</w:t>
      </w:r>
    </w:p>
    <w:p>
      <w:r>
        <w:t>https://tuyensinh247.com/the-gioi/cang-thang-nga-ukraine.htm</w:t>
      </w:r>
    </w:p>
    <w:p>
      <w:r>
        <w:t>https://tuyensinh247.com/kinh-doanh.htm</w:t>
      </w:r>
    </w:p>
    <w:p>
      <w:r>
        <w:t>https://tuyensinh247.com/kinh-doanh/tai-chinh.htm</w:t>
      </w:r>
    </w:p>
    <w:p>
      <w:r>
        <w:t>https://tuyensinh247.com/kinh-doanh/chung-khoan.htm</w:t>
      </w:r>
    </w:p>
    <w:p>
      <w:r>
        <w:t>https://tuyensinh247.com/kinh-doanh/doanh-nghiep.htm</w:t>
      </w:r>
    </w:p>
    <w:p>
      <w:r>
        <w:t>https://tuyensinh247.com/kinh-doanh/khoi-nghiep.htm</w:t>
      </w:r>
    </w:p>
    <w:p>
      <w:r>
        <w:t>https://tuyensinh247.com/kinh-doanh/tieu-dung.htm</w:t>
      </w:r>
    </w:p>
    <w:p>
      <w:r>
        <w:t>https://tuyensinh247.com/bat-dong-san.htm</w:t>
      </w:r>
    </w:p>
    <w:p>
      <w:r>
        <w:t>https://tuyensinh247.com/bat-dong-san/du-an.htm</w:t>
      </w:r>
    </w:p>
    <w:p>
      <w:r>
        <w:t>https://tuyensinh247.com/bat-dong-san/thi-truong.htm</w:t>
      </w:r>
    </w:p>
    <w:p>
      <w:r>
        <w:t>https://tuyensinh247.com/bat-dong-san/nhip-song-do-thi.htm</w:t>
      </w:r>
    </w:p>
    <w:p>
      <w:r>
        <w:t>https://tuyensinh247.com/bat-dong-san/song-xanh.htm</w:t>
      </w:r>
    </w:p>
    <w:p>
      <w:r>
        <w:t>https://tuyensinh247.com/bat-dong-san/noi-that.htm</w:t>
      </w:r>
    </w:p>
    <w:p>
      <w:r>
        <w:t>https://tuyensinh247.com/the-thao.htm</w:t>
      </w:r>
    </w:p>
    <w:p>
      <w:r>
        <w:t>https://tuyensinh247.com/the-thao/bong-da-trong-nuoc.htm</w:t>
      </w:r>
    </w:p>
    <w:p>
      <w:r>
        <w:t>https://tuyensinh247.com/the-thao/bong-da-chau-au.htm</w:t>
      </w:r>
    </w:p>
    <w:p>
      <w:r>
        <w:t>https://tuyensinh247.com/the-thao/tennis.htm</w:t>
      </w:r>
    </w:p>
    <w:p>
      <w:r>
        <w:t>https://tuyensinh247.com/the-thao/golf.htm</w:t>
      </w:r>
    </w:p>
    <w:p>
      <w:r>
        <w:t>https://tuyensinh247.com/the-thao/vo-thuat.htm</w:t>
      </w:r>
    </w:p>
    <w:p>
      <w:r>
        <w:t>https://tuyensinh247.com/the-thao/cac-mon-the-thao-khac.htm</w:t>
      </w:r>
    </w:p>
    <w:p>
      <w:r>
        <w:t>https://tuyensinh247.com/the-thao/hau-truong.htm</w:t>
      </w:r>
    </w:p>
    <w:p>
      <w:r>
        <w:t>https://tuyensinh247.com/lao-dong-viec-lam.htm</w:t>
      </w:r>
    </w:p>
    <w:p>
      <w:r>
        <w:t>https://tuyensinh247.com/lao-dong-viec-lam/chinh-sach.htm</w:t>
      </w:r>
    </w:p>
    <w:p>
      <w:r>
        <w:t>https://tuyensinh247.com/lao-dong-viec-lam/viec-lam.htm</w:t>
      </w:r>
    </w:p>
    <w:p>
      <w:r>
        <w:t>https://tuyensinh247.com/lao-dong-viec-lam/dua-nghi-quyet-68-vao-cuoc-song.htm</w:t>
      </w:r>
    </w:p>
    <w:p>
      <w:r>
        <w:t>https://tuyensinh247.com/lao-dong-viec-lam/xuat-khau-lao-dong.htm</w:t>
      </w:r>
    </w:p>
    <w:p>
      <w:r>
        <w:t>https://tuyensinh247.com/lao-dong-viec-lam/chung-toi-noi.htm</w:t>
      </w:r>
    </w:p>
    <w:p>
      <w:r>
        <w:t>https://tuyensinh247.com/tam-long-nhan-ai.htm</w:t>
      </w:r>
    </w:p>
    <w:p>
      <w:r>
        <w:t>https://tuyensinh247.com/tam-long-nhan-ai/danh-sach-ung-ho.htm</w:t>
      </w:r>
    </w:p>
    <w:p>
      <w:r>
        <w:t>https://tuyensinh247.com/tam-long-nhan-ai/danh-sach-ket-chuyen.htm</w:t>
      </w:r>
    </w:p>
    <w:p>
      <w:r>
        <w:t>https://tuyensinh247.com/tam-long-nhan-ai/hoan-canh.htm</w:t>
      </w:r>
    </w:p>
    <w:p>
      <w:r>
        <w:t>https://tuyensinh247.com/suc-khoe.htm</w:t>
      </w:r>
    </w:p>
    <w:p>
      <w:r>
        <w:t>https://tuyensinh247.com/suc-khoe/ung-thu.htm</w:t>
      </w:r>
    </w:p>
    <w:p>
      <w:r>
        <w:t>https://tuyensinh247.com/suc-khoe/vac-xin-covid19.htm</w:t>
      </w:r>
    </w:p>
    <w:p>
      <w:r>
        <w:t>https://tuyensinh247.com/suc-khoe/kien-thuc-gioi-tinh.htm</w:t>
      </w:r>
    </w:p>
    <w:p>
      <w:r>
        <w:t>https://tuyensinh247.com/suc-khoe/tu-van.htm</w:t>
      </w:r>
    </w:p>
    <w:p>
      <w:r>
        <w:t>https://tuyensinh247.com/suc-khoe/khoe-dep.htm</w:t>
      </w:r>
    </w:p>
    <w:p>
      <w:r>
        <w:t>https://tuyensinh247.com/suc-khoe/dai-dich-covid-19.htm</w:t>
      </w:r>
    </w:p>
    <w:p>
      <w:r>
        <w:t>https://tuyensinh247.com/suc-khoe/cham-soc-f0-tai-nha.htm</w:t>
      </w:r>
    </w:p>
    <w:p>
      <w:r>
        <w:t>https://tuyensinh247.com/van-hoa.htm</w:t>
      </w:r>
    </w:p>
    <w:p>
      <w:r>
        <w:t>https://tuyensinh247.com/van-hoa/doi-song-van-hoa.htm</w:t>
      </w:r>
    </w:p>
    <w:p>
      <w:r>
        <w:t>https://tuyensinh247.com/van-hoa/dien-anh.htm</w:t>
      </w:r>
    </w:p>
    <w:p>
      <w:r>
        <w:t>https://tuyensinh247.com/van-hoa/am-nhac.htm</w:t>
      </w:r>
    </w:p>
    <w:p>
      <w:r>
        <w:t>https://tuyensinh247.com/van-hoa/van-hoc.htm</w:t>
      </w:r>
    </w:p>
    <w:p>
      <w:r>
        <w:t>https://tuyensinh247.com/van-hoa/hat-giong-tam-hon.htm</w:t>
      </w:r>
    </w:p>
    <w:p>
      <w:r>
        <w:t>https://tuyensinh247.com/van-hoa/huong-vi-viet.htm</w:t>
      </w:r>
    </w:p>
    <w:p>
      <w:r>
        <w:t>https://tuyensinh247.com/giai-tri.htm</w:t>
      </w:r>
    </w:p>
    <w:p>
      <w:r>
        <w:t>https://tuyensinh247.com/giai-tri/hau-truong.htm</w:t>
      </w:r>
    </w:p>
    <w:p>
      <w:r>
        <w:t>https://tuyensinh247.com/giai-tri/thoi-trang.htm</w:t>
      </w:r>
    </w:p>
    <w:p>
      <w:r>
        <w:t>https://tuyensinh247.com/giai-tri/tvshow.htm</w:t>
      </w:r>
    </w:p>
    <w:p>
      <w:r>
        <w:t>https://tuyensinh247.com/o-to-xe-may.htm</w:t>
      </w:r>
    </w:p>
    <w:p>
      <w:r>
        <w:t>https://tuyensinh247.com/o-to-xe-may/thi-truong-xe.htm</w:t>
      </w:r>
    </w:p>
    <w:p>
      <w:r>
        <w:t>https://tuyensinh247.com/o-to-xe-may/xe-dien.htm</w:t>
      </w:r>
    </w:p>
    <w:p>
      <w:r>
        <w:t>https://tuyensinh247.com/o-to-xe-may/danh-gia.htm</w:t>
      </w:r>
    </w:p>
    <w:p>
      <w:r>
        <w:t>https://tuyensinh247.com/o-to-xe-may/cong-dong-xe.htm</w:t>
      </w:r>
    </w:p>
    <w:p>
      <w:r>
        <w:t>https://tuyensinh247.com/o-to-xe-may/kinh-nghiem-tu-van.htm</w:t>
      </w:r>
    </w:p>
    <w:p>
      <w:r>
        <w:t>https://dantri.com.vn/o-to-xe-may/bang-gia-o-to.htm</w:t>
      </w:r>
    </w:p>
    <w:p>
      <w:r>
        <w:t>https://tuyensinh247.com/suc-manh-so.htm</w:t>
      </w:r>
    </w:p>
    <w:p>
      <w:r>
        <w:t>https://tuyensinh247.com/suc-manh-so/san-pham.htm</w:t>
      </w:r>
    </w:p>
    <w:p>
      <w:r>
        <w:t>https://tuyensinh247.com/suc-manh-so/di-dong-vien-thong.htm</w:t>
      </w:r>
    </w:p>
    <w:p>
      <w:r>
        <w:t>https://tuyensinh247.com/suc-manh-so/phan-mem-bao-mat.htm</w:t>
      </w:r>
    </w:p>
    <w:p>
      <w:r>
        <w:t>https://tuyensinh247.com/suc-manh-so/cong-dong-mang.htm</w:t>
      </w:r>
    </w:p>
    <w:p>
      <w:r>
        <w:t>https://tuyensinh247.com/giao-duc-huong-nghiep.htm</w:t>
      </w:r>
    </w:p>
    <w:p>
      <w:r>
        <w:t>https://tuyensinh247.com/giao-duc-huong-nghiep/goc-phu-huynh.htm</w:t>
      </w:r>
    </w:p>
    <w:p>
      <w:r>
        <w:t>https://tuyensinh247.com/giao-duc-huong-nghiep/khuyen-hoc.htm</w:t>
      </w:r>
    </w:p>
    <w:p>
      <w:r>
        <w:t>https://tuyensinh247.com/giao-duc-huong-nghiep/guong-sang.htm</w:t>
      </w:r>
    </w:p>
    <w:p>
      <w:r>
        <w:t>https://tuyensinh247.com/giao-duc-huong-nghiep/giao-duc-nghe-nghiep.htm</w:t>
      </w:r>
    </w:p>
    <w:p>
      <w:r>
        <w:t>https://tuyensinh247.com/giao-duc-huong-nghiep/du-hoc.htm</w:t>
      </w:r>
    </w:p>
    <w:p>
      <w:r>
        <w:t>https://tuyensinh247.com/giao-duc-huong-nghiep/tuyen-sinh.htm</w:t>
      </w:r>
    </w:p>
    <w:p>
      <w:r>
        <w:t>https://tuyensinh247.com/an-sinh.htm</w:t>
      </w:r>
    </w:p>
    <w:p>
      <w:r>
        <w:t>https://tuyensinh247.com/phap-luat.htm</w:t>
      </w:r>
    </w:p>
    <w:p>
      <w:r>
        <w:t>https://tuyensinh247.com/phap-luat/ho-so-vu-an.htm</w:t>
      </w:r>
    </w:p>
    <w:p>
      <w:r>
        <w:t>https://tuyensinh247.com/phap-luat/phap-dinh.htm</w:t>
      </w:r>
    </w:p>
    <w:p>
      <w:r>
        <w:t>https://tuyensinh247.com/du-lich.htm</w:t>
      </w:r>
    </w:p>
    <w:p>
      <w:r>
        <w:t>https://tuyensinh247.com/du-lich/tin-tuc.htm</w:t>
      </w:r>
    </w:p>
    <w:p>
      <w:r>
        <w:t>https://tuyensinh247.com/du-lich/kham-pha.htm</w:t>
      </w:r>
    </w:p>
    <w:p>
      <w:r>
        <w:t>https://tuyensinh247.com/du-lich/mon-ngon-diem-dep.htm</w:t>
      </w:r>
    </w:p>
    <w:p>
      <w:r>
        <w:t>https://tuyensinh247.com/du-lich/tour-hay-khuyen-mai.htm</w:t>
      </w:r>
    </w:p>
    <w:p>
      <w:r>
        <w:t>https://tuyensinh247.com/du-lich/video-anh.htm</w:t>
      </w:r>
    </w:p>
    <w:p>
      <w:r>
        <w:t>https://tuyensinh247.com/doi-song.htm</w:t>
      </w:r>
    </w:p>
    <w:p>
      <w:r>
        <w:t>https://tuyensinh247.com/doi-song/cong-dong.htm</w:t>
      </w:r>
    </w:p>
    <w:p>
      <w:r>
        <w:t>https://tuyensinh247.com/doi-song/nha-dep.htm</w:t>
      </w:r>
    </w:p>
    <w:p>
      <w:r>
        <w:t>https://tuyensinh247.com/doi-song/thuong-luu.htm</w:t>
      </w:r>
    </w:p>
    <w:p>
      <w:r>
        <w:t>https://tuyensinh247.com/doi-song/chuyen-la.htm</w:t>
      </w:r>
    </w:p>
    <w:p>
      <w:r>
        <w:t>https://tuyensinh247.com/doi-song/cho-online.htm</w:t>
      </w:r>
    </w:p>
    <w:p>
      <w:r>
        <w:t>https://tuyensinh247.com/tinh-yeu-gioi-tinh.htm</w:t>
      </w:r>
    </w:p>
    <w:p>
      <w:r>
        <w:t>https://tuyensinh247.com/tinh-yeu-gioi-tinh/chuyen-cua-toi.htm</w:t>
      </w:r>
    </w:p>
    <w:p>
      <w:r>
        <w:t>https://tuyensinh247.com/tinh-yeu-gioi-tinh/gia-dinh.htm</w:t>
      </w:r>
    </w:p>
    <w:p>
      <w:r>
        <w:t>https://tuyensinh247.com/tinh-yeu-gioi-tinh/tinh-yeu.htm</w:t>
      </w:r>
    </w:p>
    <w:p>
      <w:r>
        <w:t>https://tuyensinh247.com/dmagazine.htm</w:t>
      </w:r>
    </w:p>
    <w:p>
      <w:r>
        <w:t>https://tuyensinh247.com/infographic.htm</w:t>
      </w:r>
    </w:p>
    <w:p>
      <w:r>
        <w:t>https://tuyensinh247.com/photo-story.htm</w:t>
      </w:r>
    </w:p>
    <w:p>
      <w:r>
        <w:t>https://tuyensinh247.com/nhip-song-tre.htm</w:t>
      </w:r>
    </w:p>
    <w:p>
      <w:r>
        <w:t>https://tuyensinh247.com/khoa-hoc-cong-nghe.htm</w:t>
      </w:r>
    </w:p>
    <w:p>
      <w:r>
        <w:t>https://tuyensinh247.com/blog.htm</w:t>
      </w:r>
    </w:p>
    <w:p>
      <w:r>
        <w:t>https://tuyensinh247.com/ban-doc.htm</w:t>
      </w:r>
    </w:p>
    <w:p>
      <w:r>
        <w:t>https://tuyensinh247.commailto:info@dantri.com.vn</w:t>
      </w:r>
    </w:p>
    <w:p>
      <w:r>
        <w:t>https://tuyensinh247.comtel:0945540303</w:t>
      </w:r>
    </w:p>
    <w:p>
      <w:r>
        <w:t>https://www.facebook.com/baodantridientu</w:t>
      </w:r>
    </w:p>
    <w:p>
      <w:r>
        <w:t>https://www.youtube.com/channel/UC4t5NcR9V40MB7rQru8AUew</w:t>
      </w:r>
    </w:p>
    <w:p>
      <w:r>
        <w:t>https://vt.tiktok.com/ZSeAnvhnH/</w:t>
      </w:r>
    </w:p>
    <w:p>
      <w:r>
        <w:t>https://tuyensinh247.com/tac-gia/truong-thinh-157.htm</w:t>
      </w:r>
    </w:p>
    <w:p>
      <w:r>
        <w:t>https://tuyensinh247.com/giao-duc-huong-nghiep/bi-quyet-hoc-xuat-sac-ban-tieng-anh-nhu-gio-cua-hoa-hau-thuy-tien-20220114151906848.htm</w:t>
      </w:r>
    </w:p>
    <w:p>
      <w:r>
        <w:t>https://tuyensinh247.com/nhip-song-tre/uoc-mo-bong-ro-cho-ban-ngheo-cua-tiktoker-so-huu-ielts-80-20220228171535911.htm</w:t>
      </w:r>
    </w:p>
    <w:p>
      <w:r>
        <w:t>https://tuyensinh247.com/nhip-song-tre/viet-bai-luan-ve-giao-duc-nam-sinh-truong-ams-xuat-sac-gianh-hoc-bong-my-20220206110144354.htm</w:t>
      </w:r>
    </w:p>
    <w:p>
      <w:r>
        <w:t>https://tuyensinh247.com/giao-duc-huong-nghiep/nu-sinh-bach-khoa-vua-xinh-dep-vua-hoc-gioi-diem-ielts-85-20211228175326336.htm</w:t>
      </w:r>
    </w:p>
    <w:p>
      <w:r>
        <w:t>https://tuyensinh247.com/giao-duc-huong-nghiep/dieu-gi-khien-nam-sinh-bach-khoa-duoc-tap-doan-cong-nghe-moi-lam-viec-20220126081203878.htm</w:t>
      </w:r>
    </w:p>
    <w:p>
      <w:r>
        <w:t>https://tuyensinh247.com/nhip-song-tre/hoa-khoi-bach-khoa-ha-noi-duoc-vi-nhu-hoa-cua-da-20220104010923675.htm</w:t>
      </w:r>
    </w:p>
    <w:p>
      <w:r>
        <w:t>https://tuyensinh247.com/giao-duc-huong-nghiep/nam-sinh-khong-hoc-khoi-chuyen-dat-85-ielts-trong-lan-thi-dau-tien-20220112180048547.htm</w:t>
      </w:r>
    </w:p>
    <w:p>
      <w:r>
        <w:t>https://tuyensinh247.com/giao-duc-huong-nghiep/nam-sinh-truong-amsterdam-gianh-hoc-bong-7-ty-dong-den-my-20220126120815411.htm</w:t>
      </w:r>
    </w:p>
    <w:p>
      <w:r>
        <w:t>https://tuyensinh247.comtel:02437366491</w:t>
      </w:r>
    </w:p>
    <w:p>
      <w:r>
        <w:t>https://tuyensinh247.comtel:0973567567</w:t>
      </w:r>
    </w:p>
    <w:p>
      <w:r>
        <w:t>https://tuyensinh247.commailto:quangcao@dantri.com.vn</w:t>
      </w:r>
    </w:p>
    <w:p>
      <w:r>
        <w:t>https://apps.apple.com/vn/app/b%C3%A1o-d%C3%A2n-tr%C3%AD-dantri-com-vn/id1455334618?l=vi</w:t>
      </w:r>
    </w:p>
    <w:p>
      <w:r>
        <w:t>https://play.google.com/store/apps/details?id=vn.com.dantrinews.android</w:t>
      </w:r>
    </w:p>
    <w:p>
      <w:r>
        <w:t>https://www.tiktok.com/@dantri.com.vn</w:t>
      </w:r>
    </w:p>
    <w:p>
      <w:r>
        <w:t>https://tuyensinh247.com/nhom-chu-de/money-z.chn</w:t>
      </w:r>
    </w:p>
    <w:p>
      <w:r>
        <w:t>https://tuyensinh247.com/nhom-chu-de/emagazine.chn</w:t>
      </w:r>
    </w:p>
    <w:p>
      <w:r>
        <w:t>https://podcast.kenh14.vn</w:t>
      </w:r>
    </w:p>
    <w:p>
      <w:r>
        <w:t>https://tuyensinh247.com/chinh-thuc-trai-nghiem-kenh14-theo-cach-hoan-toan-moi-tu-hom-nay-giao-dien-stream-20160926151850618.chn#k14-detail-comment</w:t>
      </w:r>
    </w:p>
    <w:p>
      <w:r>
        <w:t>https://tuyensinh247.com/star.chn</w:t>
      </w:r>
    </w:p>
    <w:p>
      <w:r>
        <w:t>https://tuyensinh247.com/tv-show.chn</w:t>
      </w:r>
    </w:p>
    <w:p>
      <w:r>
        <w:t>https://tuyensinh247.com/cine.chn</w:t>
      </w:r>
    </w:p>
    <w:p>
      <w:r>
        <w:t>https://tuyensinh247.com/musik.chn</w:t>
      </w:r>
    </w:p>
    <w:p>
      <w:r>
        <w:t>https://tuyensinh247.com/beauty-fashion.chn</w:t>
      </w:r>
    </w:p>
    <w:p>
      <w:r>
        <w:t>https://tuyensinh247.com/xem-mua-luon.chn</w:t>
      </w:r>
    </w:p>
    <w:p>
      <w:r>
        <w:t>https://tuyensinh247.com/doi-song.chn</w:t>
      </w:r>
    </w:p>
    <w:p>
      <w:r>
        <w:t>https://tuyensinh247.com/money-z.chn</w:t>
      </w:r>
    </w:p>
    <w:p>
      <w:r>
        <w:t>https://tuyensinh247.com/an-quay-di.chn</w:t>
      </w:r>
    </w:p>
    <w:p>
      <w:r>
        <w:t>https://tuyensinh247.com/xa-hoi.chn</w:t>
      </w:r>
    </w:p>
    <w:p>
      <w:r>
        <w:t>https://tuyensinh247.com/the-gioi.chn</w:t>
      </w:r>
    </w:p>
    <w:p>
      <w:r>
        <w:t>https://tuyensinh247.com/sport.chn</w:t>
      </w:r>
    </w:p>
    <w:p>
      <w:r>
        <w:t>https://tuyensinh247.com/hoc-duong.chn</w:t>
      </w:r>
    </w:p>
    <w:p>
      <w:r>
        <w:t>http://video.kenh14.vn/</w:t>
      </w:r>
    </w:p>
    <w:p>
      <w:r>
        <w:t>https://tuyensinh247.com/doi-song/nhan-vat.chn</w:t>
      </w:r>
    </w:p>
    <w:p>
      <w:r>
        <w:t>https://tuyensinh247.com/xem-an-choi.chn</w:t>
      </w:r>
    </w:p>
    <w:p>
      <w:r>
        <w:t>https://tuyensinh247.com/doi-song/tram-yeu.chn</w:t>
      </w:r>
    </w:p>
    <w:p>
      <w:r>
        <w:t>https://tuyensinh247.com/xem-mua-luon/thoi-trang.chn</w:t>
      </w:r>
    </w:p>
    <w:p>
      <w:r>
        <w:t>https://tuyensinh247.com/xem-mua-luon/dep.chn</w:t>
      </w:r>
    </w:p>
    <w:p>
      <w:r>
        <w:t>https://tuyensinh247.com/xem-mua-luon/home-decor.chn</w:t>
      </w:r>
    </w:p>
    <w:p>
      <w:r>
        <w:t>https://tuyensinh247.com/xem-mua-luon/shopping-guide.chn</w:t>
      </w:r>
    </w:p>
    <w:p>
      <w:r>
        <w:t>https://tuyensinh247.com/sport/bong-da.chn</w:t>
      </w:r>
    </w:p>
    <w:p>
      <w:r>
        <w:t>https://tuyensinh247.com/sport/hau-truong.chn</w:t>
      </w:r>
    </w:p>
    <w:p>
      <w:r>
        <w:t>https://tuyensinh247.com/sport/the-thao-khac.chn</w:t>
      </w:r>
    </w:p>
    <w:p>
      <w:r>
        <w:t>https://tuyensinh247.com/video/the-thao.chn</w:t>
      </w:r>
    </w:p>
    <w:p>
      <w:r>
        <w:t>https://tuyensinh247.com/sport/ngoai-hang-anh.chn</w:t>
      </w:r>
    </w:p>
    <w:p>
      <w:r>
        <w:t>https://tuyensinh247.com/musik/au-my.chn</w:t>
      </w:r>
    </w:p>
    <w:p>
      <w:r>
        <w:t>https://tuyensinh247.com/musik/chau-a.chn</w:t>
      </w:r>
    </w:p>
    <w:p>
      <w:r>
        <w:t>https://tuyensinh247.com/musik/viet-nam.chn</w:t>
      </w:r>
    </w:p>
    <w:p>
      <w:r>
        <w:t>https://tuyensinh247.com/musik/edm.chn</w:t>
      </w:r>
    </w:p>
    <w:p>
      <w:r>
        <w:t>https://tuyensinh247.com/cine/mot-phim.chn</w:t>
      </w:r>
    </w:p>
    <w:p>
      <w:r>
        <w:t>https://tuyensinh247.com/cine/phim-viet-nam.chn</w:t>
      </w:r>
    </w:p>
    <w:p>
      <w:r>
        <w:t>https://tuyensinh247.com/cine/phim-au-my.chn</w:t>
      </w:r>
    </w:p>
    <w:p>
      <w:r>
        <w:t>https://tuyensinh247.com/cine/phim-chau-a.chn</w:t>
      </w:r>
    </w:p>
    <w:p>
      <w:r>
        <w:t>https://tuyensinh247.com/2-tek.chn</w:t>
      </w:r>
    </w:p>
    <w:p>
      <w:r>
        <w:t>https://tuyensinh247.com/2-tek/mobile.chn</w:t>
      </w:r>
    </w:p>
    <w:p>
      <w:r>
        <w:t>https://tuyensinh247.com/2-tek/concept.chn</w:t>
      </w:r>
    </w:p>
    <w:p>
      <w:r>
        <w:t>https://tuyensinh247.com/2-tek/ung-dung-thu-thuat.chn</w:t>
      </w:r>
    </w:p>
    <w:p>
      <w:r>
        <w:t>https://tuyensinh247.com/2-tek/cong-nghe-vui.chn</w:t>
      </w:r>
    </w:p>
    <w:p>
      <w:r>
        <w:t>https://tuyensinh247.com/star/sao-viet.chn</w:t>
      </w:r>
    </w:p>
    <w:p>
      <w:r>
        <w:t>https://tuyensinh247.com/star/paparazzi.chn</w:t>
      </w:r>
    </w:p>
    <w:p>
      <w:r>
        <w:t>https://tuyensinh247.com/xa-hoi/phap-luat.chn</w:t>
      </w:r>
    </w:p>
    <w:p>
      <w:r>
        <w:t>https://tuyensinh247.com/xa-hoi/nong-tren-mang.chn</w:t>
      </w:r>
    </w:p>
    <w:p>
      <w:r>
        <w:t>https://tuyensinh247.com/xa-hoi/song-xanh.chn</w:t>
      </w:r>
    </w:p>
    <w:p>
      <w:r>
        <w:t>https://tuyensinh247.com/hoc-duong/nguoi-viet-tre.chn</w:t>
      </w:r>
    </w:p>
    <w:p>
      <w:r>
        <w:t>https://tuyensinh247.com/hoc-duong/du-hoc.chn</w:t>
      </w:r>
    </w:p>
    <w:p>
      <w:r>
        <w:t>https://tuyensinh247.com/hoc-duong/ban-tin-46.chn</w:t>
      </w:r>
    </w:p>
    <w:p>
      <w:r>
        <w:t>https://tuyensinh247.com/the-gioi/chum-anh.chn</w:t>
      </w:r>
    </w:p>
    <w:p>
      <w:r>
        <w:t>https://tuyensinh247.com/the-gioi/kham-pha.chn</w:t>
      </w:r>
    </w:p>
    <w:p>
      <w:r>
        <w:t>https://tuyensinh247.com/the-gioi/la-cool.chn</w:t>
      </w:r>
    </w:p>
    <w:p>
      <w:r>
        <w:t>https://tuyensinh247.com/esports.chn</w:t>
      </w:r>
    </w:p>
    <w:p>
      <w:r>
        <w:t>https://tuyensinh247.com/esports/cao-thu.chn</w:t>
      </w:r>
    </w:p>
    <w:p>
      <w:r>
        <w:t>https://tuyensinh247.com/esports/dau-truong.chn</w:t>
      </w:r>
    </w:p>
    <w:p>
      <w:r>
        <w:t>https://tuyensinh247.com/suc-khoe.chn</w:t>
      </w:r>
    </w:p>
    <w:p>
      <w:r>
        <w:t>https://tuyensinh247.com/nhom-chu-de/quizz.chn</w:t>
      </w:r>
    </w:p>
    <w:p>
      <w:r>
        <w:t>https://tuyensinh247.com/nhom-chu-de/doc-cham.chn</w:t>
      </w:r>
    </w:p>
    <w:p>
      <w:r>
        <w:t>https://itunes.apple.com/us/app/kenh-14/id670518264?ls=1&amp;mt=8</w:t>
      </w:r>
    </w:p>
    <w:p>
      <w:r>
        <w:t>https://play.google.com/store/apps/details?id=vcc.mobilenewsreader.kenh14</w:t>
      </w:r>
    </w:p>
    <w:p>
      <w:r>
        <w:t>https://www.facebook.com/K14vn</w:t>
      </w:r>
    </w:p>
    <w:p>
      <w:r>
        <w:t>https://tuyensinh247.com/#kenh14-footer-wrapper</w:t>
      </w:r>
    </w:p>
    <w:p>
      <w:r>
        <w:t>https://tuyensinh247.com/adv.chn</w:t>
      </w:r>
    </w:p>
    <w:p>
      <w:r>
        <w:t>https://tuyensinh247.com/hoc-duong/tuyen-sinh.chn</w:t>
      </w:r>
    </w:p>
    <w:p>
      <w:r>
        <w:t>http://ttvn.toquoc.vn/</w:t>
      </w:r>
    </w:p>
    <w:p>
      <w:r>
        <w:t>mailto:?&amp;subject=[Kenh14.vn] Bất ngờ dàn học sinh tuyensinh247 điểm cao ngất ngưởng, đỗ hàng hoạt trường đại học hàng đầu Việt Nam&amp;body=https://kenh14.vn/bat-ngo-dan-hoc-sinh-tuyensinh247-diem-cao-ngat-nguong-do-hang-hoat-truong-dai-hoc-hang-dau-viet-nam-2020100517103812.chn%0D%0ANgay sau khi kết quả thi tốt nghiệp THPT 2020 và điểm chuẩn các trường được công bố, 1 cơn bão thông báo thành tích đã đổ bộ đến tuyensinh247.com.</w:t>
      </w:r>
    </w:p>
    <w:p>
      <w:r>
        <w:t>https://tuyensinh247.com#k14-detail-comment</w:t>
      </w:r>
    </w:p>
    <w:p>
      <w:r>
        <w:t>http://tuyensinh247.com</w:t>
      </w:r>
    </w:p>
    <w:p>
      <w:r>
        <w:t>https://tuyensinh247.com/khong-co-thu-khoa-tuyet-doi-sao-nganh-han-quoc-hoc-van-lay-du-30-30-diem-20201005145636921.chn</w:t>
      </w:r>
    </w:p>
    <w:p>
      <w:r>
        <w:t>https://embed2.linkhay.com/actions/link/post/embed.php?source_url=https://kenh14.vn/bat-ngo-dan-hoc-sinh-tuyensinh247-diem-cao-ngat-nguong-do-hang-hoat-truong-dai-hoc-hang-dau-viet-nam-2020100517103812.chn</w:t>
      </w:r>
    </w:p>
    <w:p>
      <w:r>
        <w:t>https://tuyensinh247.com/truong-dai-hoc.html</w:t>
      </w:r>
    </w:p>
    <w:p>
      <w:r>
        <w:t>https://tuyensinh247.com/hang-dau-viet-nam.html</w:t>
      </w:r>
    </w:p>
    <w:p>
      <w:r>
        <w:t>https://tuyensinh247.com/ket-qua-thi.html</w:t>
      </w:r>
    </w:p>
    <w:p>
      <w:r>
        <w:t>https://tuyensinh247.com/nam-sinh-dat-5-quy-dinh-cam-duoc-trai-lenh-trong-ky-tuc-xa-cam-dan-ban-gai-ngay-to-xem-muc-phat-ma-cuoi-khong-nhat-duoc-mom-20220311083511264.chn</w:t>
      </w:r>
    </w:p>
    <w:p>
      <w:r>
        <w:t>https://tuyensinh247.com/dan-cast-a-business-proposal-long-lanh-tu-luc-di-hoc-khong-phai-nam-nu-chinh-day-la-moi-la-trum-truong-khung-nhat-20220310174546453.chn</w:t>
      </w:r>
    </w:p>
    <w:p>
      <w:r>
        <w:t>https://tuyensinh247.com/chinh-phuc-ielts-gianh-loi-the-tren-chang-duong-dai-hoc-20220310213153519.chn</w:t>
      </w:r>
    </w:p>
    <w:p>
      <w:r>
        <w:t>https://tuyensinh247.com/cau-ca-nha-dang-le-nguyen-vu-va-hanh-dong-bat-ngo-nam-20-tuoi-khien-ba-thao-rot-nuoc-mat-20220311074329441.chn</w:t>
      </w:r>
    </w:p>
    <w:p>
      <w:r>
        <w:t>https://tuyensinh247.com/dinh-cao-tan-gai-nhu-sinh-vien-y-duoc-tang-mot-chum-thu-nay-kieu-gi-cung-do-soi-y-nghia-khoi-co-chet-me-20220310215142988.chn</w:t>
      </w:r>
    </w:p>
    <w:p>
      <w:r>
        <w:t>https://tuyensinh247.com/cau-be-lam-li-den-muc-tung-bi-ban-be-bat-nat-5-nam-sau-gay-bao-toan-chau-a-ngoai-hinh-dien-trai-khac-xa-xua-20220306092229783.chn</w:t>
      </w:r>
    </w:p>
    <w:p>
      <w:r>
        <w:t>https://tuyensinh247.com/ai-nu-nha-chu-tich-ven-man-hau-truong-dau-tu-hermes-nhieu-nguoi-bi-lua-mua-tui-fake-nhung-ho-im-lang-vi-danh-du-dat-hon-20220310214012186.chn</w:t>
      </w:r>
    </w:p>
    <w:p>
      <w:r>
        <w:t>https://tuyensinh247.com/gia-xang-dau-tang-manh-nhieu-nha-xe-dieu-dung-dich-da-kho-roi-ma-xang-con-tang-cao-nua-phai-ban-nha-de-gong-thoi-20220310220408268.chn</w:t>
      </w:r>
    </w:p>
    <w:p>
      <w:r>
        <w:t>http://video.kenh14.vn/ly-nha-ky-va-thu-vui-tau-bds-khong-hoi-ket-tu-bach-dinh-dat-vang-den-resort-trieu-do-tham-chi-ca-toa-chung-cu-25-tang-cung-ve-tay-chi-dai-311409.chn</w:t>
      </w:r>
    </w:p>
    <w:p>
      <w:r>
        <w:t>https://video.kenh14.vn/showbiz.chn</w:t>
      </w:r>
    </w:p>
    <w:p>
      <w:r>
        <w:t>http://video.kenh14.vn/top-bigbang-thua-nhan-tu-tu-sau-be-boi-can-sa-311412.chn</w:t>
      </w:r>
    </w:p>
    <w:p>
      <w:r>
        <w:t>https://tuyensinh247.com/da-co-cau-tra-loi-cho-nghi-van-hari-won-dang-mang-thai-con-dau-long-20220309092821175.chn</w:t>
      </w:r>
    </w:p>
    <w:p>
      <w:r>
        <w:t>https://tuyensinh247.com/cuoc-song-trong-hang-da-cua-ong-chu-trung-nguyen-nhieu-dem-khong-ngu-thuong-ngoi-1-minh-o-chuong-ngua-duoi-goc-da-suy-nghi-2022030908250498.chn</w:t>
      </w:r>
    </w:p>
    <w:p>
      <w:r>
        <w:t>https://tuyensinh247.com/ngai-yeu-thi-noi-cho-dai-chung-len-chiec-mat-na-sung-suong-to-ve-de-me-kieu-gi-nguoi-yeu-cung-biet-ban-dang-gia-vo-len-dinh-day-20220309184504676.chn</w:t>
      </w:r>
    </w:p>
    <w:p>
      <w:r>
        <w:t>https://tuyensinh247.com/khanh-van-mat-biec-khoc-nuc-no-giua-dem-khi-hay-tin-la-f0-dan-mang-tranh-cai-vi-cho-rang-benh-cong-chua-tai-phat-20220309141304961.chn</w:t>
      </w:r>
    </w:p>
    <w:p>
      <w:r>
        <w:t>https://tuyensinh247.com/f0-dua-nhau-uong-vitamin-thuoc-bo-de-nhanh-khoi-bac-si-canh-bao-20220309140941657.chn</w:t>
      </w:r>
    </w:p>
    <w:p>
      <w:r>
        <w:t>https://tuyensinh247.com/co-gai-22-tuoi-qua-doi-vi-ung-thu-co-tu-cung-nguyen-do-la-boi-co-qua-nuong-chieu-nguoi-yeu-20220308170828109.chn</w:t>
      </w:r>
    </w:p>
    <w:p>
      <w:r>
        <w:t>https://tuyensinh247.com/nong-khong-con-la-tin-don-1-doi-tuong-chinh-thuc-thua-nhan-hanh-vi-khien-nu-dien-vien-chiec-la-bay-roi-xuong-song-20220308172852909.chn</w:t>
      </w:r>
    </w:p>
    <w:p>
      <w:r>
        <w:t>https://tuyensinh247.com/lam-the-nao-de-biet-minh-nhiem-bien-the-omicron-hay-delta-chuyen-gia-goi-y-20220308202031169.chn</w:t>
      </w:r>
    </w:p>
    <w:p>
      <w:r>
        <w:t>https://tuyensinh247.com/nu-rapper-kiem-hot-youtube-dot-ngot-qua-doi-o-tuoi-22-ly-do-khien-nhieu-nguoi-tre-phai-giat-minh-20220309205217777.chn</w:t>
      </w:r>
    </w:p>
    <w:p>
      <w:r>
        <w:t>https://tuyensinh247.com/chua-dung-lai-xuat-hien-1-nguoi-tan-mat-chung-kien-nu-dien-vien-chiec-la-bay-bi-day-xuong-song-20220308231609623.chn</w:t>
      </w:r>
    </w:p>
    <w:p>
      <w:r>
        <w:t>https://tuyensinh247.com/vach-tran-su-that-ve-nha-hang-khoa-pug-ben-my-nam-youtuber-bi-fan-khoa-ua-vao-tan-cong-yeu-cau-xoa-kenh-vi-ly-do-nay-20220310093334132.chn</w:t>
      </w:r>
    </w:p>
    <w:p>
      <w:r>
        <w:t>https://tuyensinh247.com/gia-vang-tiep-tuc-lao-doc-thang-dung-nguoi-mua-lo-hon-7-trieu-dong-luong-chi-sau-3-ngay-20220310104914984.chn</w:t>
      </w:r>
    </w:p>
    <w:p>
      <w:r>
        <w:t>https://tuyensinh247.com/xon-xao-vu-viec-mua-tom-hum-cho-vo-roi-quay-clip-nong-cua-vo-voi-ban-than-nguoi-vo-chinh-thuc-len-tieng-2022031020534652.chn</w:t>
      </w:r>
    </w:p>
    <w:p>
      <w:r>
        <w:t>https://tuyensinh247.com/he-lo-bat-ngo-dai-thieu-gia-pham-nhat-quan-anh-nha-ty-phu-pham-nhat-vuong-dang-lam-gi-tai-vingroup-20220310124342445.chn</w:t>
      </w:r>
    </w:p>
    <w:p>
      <w:r>
        <w:t>https://tuyensinh247.com/nao-loan-tin-buc-anh-cuoi-cung-cua-nu-dien-vien-chiec-la-bay-la-anh-ghep-tinh-vi-tat-ca-vi-1-chi-tiet-bat-thuong-20220309145814959.chn</w:t>
      </w:r>
    </w:p>
    <w:p>
      <w:r>
        <w:t>https://tuyensinh247.com/hot-girl-ong-nghiem-lan-thy-thi-sinh-on-ao-nhat-duong-len-dinh-olympia-xuat-hien-voi-ngoai-hinh-khac-la-sau-khi-ve-viet-nam-20220310194028432.chn</w:t>
      </w:r>
    </w:p>
    <w:p>
      <w:r>
        <w:t>https://tuyensinh247.com/nu-sinh-noi-doi-loi-mang-khi-kiem-tra-hoc-online-ngo-dau-truot-tay-chia-se-nham-1-thu-qua-xau-ho-len-man-hinh-20220310165358858.chn</w:t>
      </w:r>
    </w:p>
    <w:p>
      <w:r>
        <w:t>https://tuyensinh247.com/cau-ca-nha-dang-le-nguyen-vu-tung-co-dong-thai-khien-cha-me-no-may-no-mat-khong-phu-long-ky-vong-dang-sinh-thanh-gui-gam-trong-cai-ten-20220310153530599.chn</w:t>
      </w:r>
    </w:p>
    <w:p>
      <w:r>
        <w:t>https://tuyensinh247.com/nu-sinh-ve-banh-chung-nop-cho-giao-vien-5-phut-sau-bi-ban-cung-lop-boc-phot-mot-dieu-qua-xau-ho-phai-xoa-ngay-di-tin-nhan-20220309182511075.chn</w:t>
      </w:r>
    </w:p>
    <w:p>
      <w:r>
        <w:t>https://tuyensinh247.com/hoa-hau-thuy-tien-thong-bao-duong-tinh-covid-19-nhung-bi-sai-1-tu-tieng-anh-doc-xong-ma-ngo-ngang-ua-la-sao-day-2022030909425677.chn</w:t>
      </w:r>
    </w:p>
    <w:p>
      <w:r>
        <w:t>https://tuyensinh247.com/hoc-sinh-tieu-hoc-lam-van-ta-me-dung-chuan-noc-nha-mo-uoc-cong-viec-tuong-lai-gay-ngo-ngang-20220309130017517.chn</w:t>
      </w:r>
    </w:p>
    <w:p>
      <w:r>
        <w:t>https://tuyensinh247.com/kiem-5-trieu-dong-ngay-nho-nghe-ngu-ho-khong-can-bang-cap-chi-can-mang-than-den-ngu-mot-dem-va-nhan-tien-nhung-phia-sau-la-su-that-noi-da-ga-20220310071126046.chn</w:t>
      </w:r>
    </w:p>
    <w:p>
      <w:r>
        <w:t>https://tuyensinh247.com/nu-sinh-dang-hot-nhat-tiktok-voi-man-catwalk-trong-buoi-van-nghe-cao-1m75-than-thai-tua-nhu-hoa-hau-20220308120642055.chn</w:t>
      </w:r>
    </w:p>
    <w:p>
      <w:r>
        <w:t>https://tuyensinh247.com/cau-do-tieng-viet-cai-gi-co-co-ma-khong-co-mieng-dap-an-ai-cung-biet-nhung-99-deu-tra-loi-trat-lat-20220308124237778.chn</w:t>
      </w:r>
    </w:p>
    <w:p>
      <w:r>
        <w:t>https://tuyensinh247.com/made-by-me.chn</w:t>
      </w:r>
    </w:p>
    <w:p>
      <w:r>
        <w:t>https://tuyensinh247.com/the-gioi/di.chn</w:t>
      </w:r>
    </w:p>
    <w:p>
      <w:r>
        <w:t>https://tuyensinh247.com/quizz.chn</w:t>
      </w:r>
    </w:p>
    <w:p>
      <w:r>
        <w:t>http://kenh14.vn/</w:t>
      </w:r>
    </w:p>
    <w:p>
      <w:r>
        <w:t>https://tuyensinh247.com/Static/faq-lightbox.htm</w:t>
      </w:r>
    </w:p>
    <w:p>
      <w:r>
        <w:t>https://tuyensinh247.commailto:bandoc@kenh14.vn</w:t>
      </w:r>
    </w:p>
    <w:p>
      <w:r>
        <w:t>https://www.google.com/maps/embed?pb=!1m18!1m12!1m3!1d931.2056353845325!2d105.80772655513327!3d20.999749453353736!2m3!1f0!2f0!3f0!3m2!1i1024!2i768!4f13.1!3m3!1m2!1s0x3135ac9788f39f1d%3A0xfe0d7beb1d82d125!2zSGFwdWxpY28gQ29tcGxleCwgVGhhbmggWHXDom4gVHJ1bmcsIFRoYW5oIFh1w6JuLCBIw6AgTuG7mWksIFZpZXRuYW0!5e0!3m2!1sen!2s!4v1434096825076</w:t>
      </w:r>
    </w:p>
    <w:p>
      <w:r>
        <w:t>https://www.google.com/maps/embed?pb=!1m18!1m12!1m3!1d3919.463428635451!2d106.689822!3d10.775774!2m3!1f0!2f0!3f0!3m2!1i1024!2i768!4f13.1!3m3!1m2!1s0x31752f3b1ecb0111%3A0x45e6492955b75232!2zMTIzIFbDtSBWxINuIFThuqduLCBwaMaw4budbmcgNiwgUXXhuq1uIDMsIEjhu5MgQ2jDrSBNaW5oLCBWaWV0bmFt!5e0!3m2!1sen!2s!4v1434097259116</w:t>
      </w:r>
    </w:p>
    <w:p>
      <w:r>
        <w:t>https://tuyensinh247.commailto:marketing@kenh14.vn</w:t>
      </w:r>
    </w:p>
    <w:p>
      <w:r>
        <w:t>https://tuyensinh247.commailto:giaitrixahoi@admicro.vn</w:t>
      </w:r>
    </w:p>
    <w:p>
      <w:r>
        <w:t>https://www.messenger.com/t/K14vn</w:t>
      </w:r>
    </w:p>
    <w:p>
      <w:r>
        <w:t>https://kenh14.vn/static/chinh-sach-bao-mat.htm</w:t>
      </w:r>
    </w:p>
    <w:p>
      <w:r>
        <w:t>https://vccorp.vn/</w:t>
      </w:r>
    </w:p>
    <w:p>
      <w:r>
        <w:t>https://www.facebook.com/baodientuvtv</w:t>
      </w:r>
    </w:p>
    <w:p>
      <w:r>
        <w:t>http://english.vtv.vn/</w:t>
      </w:r>
    </w:p>
    <w:p>
      <w:r>
        <w:t>https://vtv.gov.vn</w:t>
      </w:r>
    </w:p>
    <w:p>
      <w:r>
        <w:t>https://tuyensinh247.com/truyen-hinh-truc-tuyen.htm</w:t>
      </w:r>
    </w:p>
    <w:p>
      <w:r>
        <w:t>https://tuyensinh247.comjavascript:;;</w:t>
      </w:r>
    </w:p>
    <w:p>
      <w:r>
        <w:t>https://tuyensinh247.com/chinh-tri.htm</w:t>
      </w:r>
    </w:p>
    <w:p>
      <w:r>
        <w:t>https://tuyensinh247.com/kinh-te.htm</w:t>
      </w:r>
    </w:p>
    <w:p>
      <w:r>
        <w:t>https://tuyensinh247.com/truyen-hinh.htm</w:t>
      </w:r>
    </w:p>
    <w:p>
      <w:r>
        <w:t>https://tuyensinh247.com/van-hoa-giai-tri.htm</w:t>
      </w:r>
    </w:p>
    <w:p>
      <w:r>
        <w:t>https://suckhoe.vtv.vn</w:t>
      </w:r>
    </w:p>
    <w:p>
      <w:r>
        <w:t>https://tuyensinh247.com/cong-nghe.htm</w:t>
      </w:r>
    </w:p>
    <w:p>
      <w:r>
        <w:t>https://tuyensinh247.com/giao-duc.htm</w:t>
      </w:r>
    </w:p>
    <w:p>
      <w:r>
        <w:t>https://tuyensinh247.com/trong-nuoc/phap-luat.htm</w:t>
      </w:r>
    </w:p>
    <w:p>
      <w:r>
        <w:t>https://tuyensinh247.com/the-gioi/tin-tuc.htm</w:t>
      </w:r>
    </w:p>
    <w:p>
      <w:r>
        <w:t>https://tuyensinh247.com/dong-su-kien/da-chieu-cau-chuyen-quoc-te-238.htm</w:t>
      </w:r>
    </w:p>
    <w:p>
      <w:r>
        <w:t>https://tuyensinh247.com/kinh-te/bat-dong-san.htm</w:t>
      </w:r>
    </w:p>
    <w:p>
      <w:r>
        <w:t>https://tuyensinh247.com/kinh-te/tai-chinh.htm</w:t>
      </w:r>
    </w:p>
    <w:p>
      <w:r>
        <w:t>https://tuyensinh247.com/kinh-te/thi-truong.htm</w:t>
      </w:r>
    </w:p>
    <w:p>
      <w:r>
        <w:t>https://tuyensinh247.com/kinh-te/tieu-dung.htm</w:t>
      </w:r>
    </w:p>
    <w:p>
      <w:r>
        <w:t>https://tuyensinh247.com/truyen-hinh/phim-vtv.htm</w:t>
      </w:r>
    </w:p>
    <w:p>
      <w:r>
        <w:t>https://tuyensinh247.com/truyen-hinh/hau-truong.htm</w:t>
      </w:r>
    </w:p>
    <w:p>
      <w:r>
        <w:t>https://tuyensinh247.com/truyen-hinh/nhan-vat.htm</w:t>
      </w:r>
    </w:p>
    <w:p>
      <w:r>
        <w:t>https://tuyensinh247.com/truyen-hinh/goc-khan-gia.htm</w:t>
      </w:r>
    </w:p>
    <w:p>
      <w:r>
        <w:t>https://tuyensinh247.com/nguoi-viet-bon-phuong.htm</w:t>
      </w:r>
    </w:p>
    <w:p>
      <w:r>
        <w:t>https://tuyensinh247.com/goc-khan-gia.htm</w:t>
      </w:r>
    </w:p>
    <w:p>
      <w:r>
        <w:t>https://tuyensinh247.com/viet-nam-hom-nay.htm</w:t>
      </w:r>
    </w:p>
    <w:p>
      <w:r>
        <w:t>https://tuyensinh247.com/van-hoa-giai-tri/dien-anh.htm</w:t>
      </w:r>
    </w:p>
    <w:p>
      <w:r>
        <w:t>https://tuyensinh247.com/van-hoa-giai-tri/am-nhac.htm</w:t>
      </w:r>
    </w:p>
    <w:p>
      <w:r>
        <w:t>https://tuyensinh247.com/doi-song/du-lich.htm</w:t>
      </w:r>
    </w:p>
    <w:p>
      <w:r>
        <w:t>https://tuyensinh247.com/doi-song/lam-dep.htm</w:t>
      </w:r>
    </w:p>
    <w:p>
      <w:r>
        <w:t>https://tuyensinh247.com/dong-su-kien/chat-luong-cuoc-song-268.htm</w:t>
      </w:r>
    </w:p>
    <w:p>
      <w:r>
        <w:t>https://tuyensinh247.com/tam-long-viet.htm</w:t>
      </w:r>
    </w:p>
    <w:p>
      <w:r>
        <w:t>https://tuyensinh247.com/the-thao/bong-da-quoc-te.htm</w:t>
      </w:r>
    </w:p>
    <w:p>
      <w:r>
        <w:t>https://tuyensinh247.com/the-thao/video.htm</w:t>
      </w:r>
    </w:p>
    <w:p>
      <w:r>
        <w:t>https://tuyensinh247.com/the-thao/cac-mon-khac.htm</w:t>
      </w:r>
    </w:p>
    <w:p>
      <w:r>
        <w:t>https://tuyensinh247.com/the-thao/ben-le.htm</w:t>
      </w:r>
    </w:p>
    <w:p>
      <w:r>
        <w:t>https://tuyensinh247.com/chuong-trinh-dac-sac.htm</w:t>
      </w:r>
    </w:p>
    <w:p>
      <w:r>
        <w:t>https://tuyensinh247.com/chuong-trinh-dac-sac/su-kien-va-binh-luan.htm</w:t>
      </w:r>
    </w:p>
    <w:p>
      <w:r>
        <w:t>https://tuyensinh247.com/chuong-trinh-dac-sac/toan-canh-the-gioi.htm</w:t>
      </w:r>
    </w:p>
    <w:p>
      <w:r>
        <w:t>https://tuyensinh247.com/chuong-trinh-dac-sac/tap-chi-kinh-te-cuoi-tuan.htm</w:t>
      </w:r>
    </w:p>
    <w:p>
      <w:r>
        <w:t>https://tuyensinh247.com/truc-tuyen.htm</w:t>
      </w:r>
    </w:p>
    <w:p>
      <w:r>
        <w:t>https://tuyensinh247.com/lich-phat-song.htm</w:t>
      </w:r>
    </w:p>
    <w:p>
      <w:r>
        <w:t>https://tuyensinh247.com/magazine.htm</w:t>
      </w:r>
    </w:p>
    <w:p>
      <w:r>
        <w:t>https://tuyensinh247.com/cong-nghe/san-pham.htm</w:t>
      </w:r>
    </w:p>
    <w:p>
      <w:r>
        <w:t>https://tuyensinh247.com/cong-nghe/thi-truong.htm</w:t>
      </w:r>
    </w:p>
    <w:p>
      <w:r>
        <w:t>https://tuyensinh247.com/cong-nghe/tu-van.htm</w:t>
      </w:r>
    </w:p>
    <w:p>
      <w:r>
        <w:t>https://tuyensinh247.com/giao-duc/tu-van.htm</w:t>
      </w:r>
    </w:p>
    <w:p>
      <w:r>
        <w:t>https://tuyensinh247.com/giao-duc/hoc-truc-tuyen.htm</w:t>
      </w:r>
    </w:p>
    <w:p>
      <w:r>
        <w:t>http://vtv8.vtv.vn</w:t>
      </w:r>
    </w:p>
    <w:p>
      <w:r>
        <w:t>http://vtv9.vtv.vn</w:t>
      </w:r>
    </w:p>
    <w:p>
      <w:r>
        <w:t>https://tuyensinh247.com/lien-he-toa-soan.htm</w:t>
      </w:r>
    </w:p>
    <w:p>
      <w:r>
        <w:t>https://tuyensinh247.com/rss.htm</w:t>
      </w:r>
    </w:p>
    <w:p>
      <w:r>
        <w:t>https://tuyensinh247.comjavascript:location.href='mailto:?SUBJECT='+document.title+'&amp;BODY='+escape(location.href);</w:t>
      </w:r>
    </w:p>
    <w:p>
      <w:r>
        <w:t>https://tuyensinh247.com/giao-duc/dich-covid-19-hoc-sinh-van-phai-hoc-bu-du-hoc-online-20200217204356812.htm</w:t>
      </w:r>
    </w:p>
    <w:p>
      <w:r>
        <w:t>https://tuyensinh247.com/giao-duc/duy-tri-ne-nep-hoc-tap-cho-hoc-sinh-vung-nong-thon-20200217202258296.htm</w:t>
      </w:r>
    </w:p>
    <w:p>
      <w:r>
        <w:t>https://vtv.vn/truyen-hinh-truc-tuyen.htm</w:t>
      </w:r>
    </w:p>
    <w:p>
      <w:r>
        <w:t>https://tuyensinh247.com/viem-duong-ho-hap.html</w:t>
      </w:r>
    </w:p>
    <w:p>
      <w:r>
        <w:t>https://tuyensinh247.com/viem-duong-ho-hap-cap.html</w:t>
      </w:r>
    </w:p>
    <w:p>
      <w:r>
        <w:t>https://tuyensinh247.com/cung-co-kien-thuc.html</w:t>
      </w:r>
    </w:p>
    <w:p>
      <w:r>
        <w:t>https://tuyensinh247.com/cong-nghe-thong-tin.html</w:t>
      </w:r>
    </w:p>
    <w:p>
      <w:r>
        <w:t>https://tuyensinh247.com/giao-duc/viet-nam-mong-muon-ket-noi-he-thong-cac-truong-dai-hoc-voi-cac-truong-cua-nhat-ban-2022031100031788.htm</w:t>
      </w:r>
    </w:p>
    <w:p>
      <w:r>
        <w:t>https://tuyensinh247.com/giao-duc/ha-noi-du-kien-giu-on-dinh-phuong-thuc-tuyen-sinh-dau-cap-nam-2022-20220310145535162.htm</w:t>
      </w:r>
    </w:p>
    <w:p>
      <w:r>
        <w:t>https://tuyensinh247.com/giao-duc/nhieu-truong-dai-hoc-to-chuc-thi-rieng-20220310123624457.htm</w:t>
      </w:r>
    </w:p>
    <w:p>
      <w:r>
        <w:t>https://tuyensinh247.com/giao-duc/nha-truong-xoay-xo-thich-ung-voi-doi-moi-tuyen-sinh-20220310110813059.htm</w:t>
      </w:r>
    </w:p>
    <w:p>
      <w:r>
        <w:t>https://tuyensinh247.com/giao-duc/tp-ho-chi-minh-de-xuat-thi-tot-nghiep-thpt-lam-2-dot-20220310110512483.htm</w:t>
      </w:r>
    </w:p>
    <w:p>
      <w:r>
        <w:t>https://tuyensinh247.com/trong-nuoc.htm</w:t>
      </w:r>
    </w:p>
    <w:p>
      <w:r>
        <w:t>https://tuyensinh247.com/hoat-dong-vtv.htm#contactform</w:t>
      </w:r>
    </w:p>
    <w:p>
      <w:r>
        <w:t>https://tuyensinh247.commailto:toasoan@vtv.vn</w:t>
      </w:r>
    </w:p>
    <w:p>
      <w:r>
        <w:t>http://vfc.vtv.vn</w:t>
      </w:r>
    </w:p>
    <w:p>
      <w:r>
        <w:t>http://tvad.com.vn</w:t>
      </w:r>
    </w:p>
    <w:p>
      <w:r>
        <w:t>https://vtv.vn</w:t>
      </w:r>
    </w:p>
    <w:p>
      <w:r>
        <w:t>http://ctv.vtv.vn</w:t>
      </w:r>
    </w:p>
    <w:p>
      <w:r>
        <w:t>http://www.vtvcab.vn</w:t>
      </w:r>
    </w:p>
    <w:p>
      <w:r>
        <w:t>http://www.kplus.vn</w:t>
      </w:r>
    </w:p>
    <w:p>
      <w:r>
        <w:t>https://tv.tuoitre.vn/</w:t>
      </w:r>
    </w:p>
    <w:p>
      <w:r>
        <w:t>https://cuoituan.tuoitre.vn/</w:t>
      </w:r>
    </w:p>
    <w:p>
      <w:r>
        <w:t>https://tuoitrenews.vn/</w:t>
      </w:r>
    </w:p>
    <w:p>
      <w:r>
        <w:t>https://cuoi.tuoitre.vn/</w:t>
      </w:r>
    </w:p>
    <w:p>
      <w:r>
        <w:t>https://quangcao.tuoitre.vn/</w:t>
      </w:r>
    </w:p>
    <w:p>
      <w:r>
        <w:t>http://pay.tuoitre.vn/dat-bao</w:t>
      </w:r>
    </w:p>
    <w:p>
      <w:r>
        <w:t>https://tuyensinh247.comtel:0918033133</w:t>
      </w:r>
    </w:p>
    <w:p>
      <w:r>
        <w:t>https://tuyensinh247.com/media.htm</w:t>
      </w:r>
    </w:p>
    <w:p>
      <w:r>
        <w:t>https://tuyensinh247.com/thoi-su.htm</w:t>
      </w:r>
    </w:p>
    <w:p>
      <w:r>
        <w:t>https://congnghe.tuoitre.vn</w:t>
      </w:r>
    </w:p>
    <w:p>
      <w:r>
        <w:t>https://tuyensinh247.com/xe.htm</w:t>
      </w:r>
    </w:p>
    <w:p>
      <w:r>
        <w:t>https://dulich.tuoitre.vn</w:t>
      </w:r>
    </w:p>
    <w:p>
      <w:r>
        <w:t>https://thethao.tuoitre.vn</w:t>
      </w:r>
    </w:p>
    <w:p>
      <w:r>
        <w:t>https://tuyensinh247.com/khoa-hoc.htm</w:t>
      </w:r>
    </w:p>
    <w:p>
      <w:r>
        <w:t>https://tuyensinh247.com/gia-that.htm</w:t>
      </w:r>
    </w:p>
    <w:p>
      <w:r>
        <w:t>https://tuyensinh247.com/ban-doc-lam-bao.htm</w:t>
      </w:r>
    </w:p>
    <w:p>
      <w:r>
        <w:t>https://tuyensinh247.comtel:0918.033.133</w:t>
      </w:r>
    </w:p>
    <w:p>
      <w:r>
        <w:t>https://www.youtube.com/channel/UC47WI-kZXFf0H_f7pvaNCEQ</w:t>
      </w:r>
    </w:p>
    <w:p>
      <w:r>
        <w:t>https://tuoitre.vn/can-biet.htm</w:t>
      </w:r>
    </w:p>
    <w:p>
      <w:r>
        <w:t>https://nhadat.tuoitre.vn</w:t>
      </w:r>
    </w:p>
    <w:p>
      <w:r>
        <w:t>https://raovat.tuoitre.vn</w:t>
      </w:r>
    </w:p>
    <w:p>
      <w:r>
        <w:t>https://tuyensinh247.com/tiem-vac-xin-cho-tre-e897.htm</w:t>
      </w:r>
    </w:p>
    <w:p>
      <w:r>
        <w:t>https://tuyensinh247.com/hien-ke-phat-trien-song-sai-gon-e902.htm</w:t>
      </w:r>
    </w:p>
    <w:p>
      <w:r>
        <w:t>https://tuyensinh247.com/cham-soc-suc-khoe-hau-covid-e873.htm</w:t>
      </w:r>
    </w:p>
    <w:p>
      <w:r>
        <w:t>https://tuyensinh247.com/ky-thi-thpt-quoc-gia.html</w:t>
      </w:r>
    </w:p>
    <w:p>
      <w:r>
        <w:t>https://tuyensinh247.com/thi-sinh.html</w:t>
      </w:r>
    </w:p>
    <w:p>
      <w:r>
        <w:t>https://tuyensinh247.com/mon-thi.html</w:t>
      </w:r>
    </w:p>
    <w:p>
      <w:r>
        <w:t>https://tuyensinh247.com/bai-thi-to-hop.html</w:t>
      </w:r>
    </w:p>
    <w:p>
      <w:r>
        <w:t>https://tuyensinh247.com/giam-thi.html</w:t>
      </w:r>
    </w:p>
    <w:p>
      <w:r>
        <w:t>https://tuyensinh247.com/tinh-nguyen.html</w:t>
      </w:r>
    </w:p>
    <w:p>
      <w:r>
        <w:t>https://tuyensinh247.com/bo-cong-an-xac-minh-thong-tin-lo-lot-de-thi-mon-sinh-hoc-tot-nghiep-thpt-20211228212229566.htm</w:t>
      </w:r>
    </w:p>
    <w:p>
      <w:r>
        <w:t>https://tuyensinh247.com/thay-giao-trong-vu-de-thi-tot-nghiep-giong-de-luyen-thi-toi-cung-thay-trung-hop-bat-thuong-20211225164842953.htm</w:t>
      </w:r>
    </w:p>
    <w:p>
      <w:r>
        <w:t>https://tuyensinh247.com/bo-truong-nguyen-kim-son-se-to-chuc-linh-hoat-ky-thi-thpt-quoc-gia-20211111145514046.htm</w:t>
      </w:r>
    </w:p>
    <w:p>
      <w:r>
        <w:t>https://tuyensinh247.com/chien-si-tinh-nguyen-vua-tiep-suc-mua-thi-vua-dam-bao-phong-chong-dich-20210707102913583.htm</w:t>
      </w:r>
    </w:p>
    <w:p>
      <w:r>
        <w:t>https://tuyensinh247.com/tin-sang-11-3-hon-1-000-tre-mac-covid-19-o-tp-hcm-di-benh-vien-moi-ngay-hau-het-rat-nhe-20220310143930243.htm</w:t>
      </w:r>
    </w:p>
    <w:p>
      <w:r>
        <w:t>https://tuyensinh247.com/tp-hcm-37-500-ca-nghi-mac-covid-o-truong-trong-1-tuan-them-noi-lo-sot-xuat-huyet-tay-chan-mieng-20220310072415656.htm</w:t>
      </w:r>
    </w:p>
    <w:p>
      <w:r>
        <w:t>https://tuyensinh247.com/doc-nhanh-11-3-my-cho-rang-quan-doi-nga-con-cach-kiev-40km-20220311043654343.htm</w:t>
      </w:r>
    </w:p>
    <w:p>
      <w:r>
        <w:t>https://tuyensinh247.com/hon-mot-nua-dan-kiev-da-roi-thu-do-ukraine-20220310210607905.htm</w:t>
      </w:r>
    </w:p>
    <w:p>
      <w:r>
        <w:t>https://tuyensinh247.com/bien-the-ba-1-ba-2-ba-3-dang-lay-lan-nhanh-co-gi-khac-delta-20220309173339138.htm</w:t>
      </w:r>
    </w:p>
    <w:p>
      <w:r>
        <w:t>https://tuyensinh247.com/tp-hcm-bien-the-phu-ba-2-cua-omicron-chiem-uu-the-va-lay-lan-nhanh-20220309085459299.htm</w:t>
      </w:r>
    </w:p>
    <w:p>
      <w:r>
        <w:t>https://tuyensinh247.com/dien-kremlin-nga-dang-trai-qua-cu-soc-vi-chien-tranh-kinh-te-cua-phuong-tay-20220310192359013.htm</w:t>
      </w:r>
    </w:p>
    <w:p>
      <w:r>
        <w:t>https://tuyensinh247.com/nga-mien-thue-vat-20-khi-mua-vang-cho-phep-mo-tai-khoan-bang-nhan-dan-te-20220310091234207.htm</w:t>
      </w:r>
    </w:p>
    <w:p>
      <w:r>
        <w:t>https://tuyensinh247.com/tong-bi-thu-nhac-xu-ly-nghiem-vi-pham-trong-vu-viet-a-cuc-lanh-su-20220221081402352.htm</w:t>
      </w:r>
    </w:p>
    <w:p>
      <w:r>
        <w:t>https://tuyensinh247.com/tong-bi-thu-tap-trung-xu-ly-vu-viet-a-va-cac-vu-viec-lien-quan-linh-vuc-y-te-20220120170618789.htm</w:t>
      </w:r>
    </w:p>
    <w:p>
      <w:r>
        <w:t>https://www.facebook.com/baotuoitre</w:t>
      </w:r>
    </w:p>
    <w:p>
      <w:r>
        <w:t>https://www.instagram.com/baotuoitre</w:t>
      </w:r>
    </w:p>
    <w:p>
      <w:r>
        <w:t>https://plus.google.com/107706664902384479582</w:t>
      </w:r>
    </w:p>
    <w:p>
      <w:r>
        <w:t>https://www.youtube.com/channel/UCrwJa6KRHWnJpJPZNeKKcvA</w:t>
      </w:r>
    </w:p>
    <w:p>
      <w:r>
        <w:t>http://www.thanhdoan.hochiminhcity.gov.vn</w:t>
      </w:r>
    </w:p>
    <w:p>
      <w:r>
        <w:t>https://tuyensinh247.com/thong-tin-toa-soan.htm</w:t>
      </w:r>
    </w:p>
    <w:p>
      <w:r>
        <w:t xml:space="preserve"> https://quangcao.tuoitre.vn</w:t>
      </w:r>
    </w:p>
    <w:p>
      <w:r>
        <w:t>https://docs.google.com/forms/d/e/1FAIpQLScSRj-Bxm1t6roko_ocQlUSZCnei3a03IdoOpPQ9-lp2McaKw/viewform</w:t>
      </w:r>
    </w:p>
    <w:p>
      <w:r>
        <w:t>http://id.tuoitre.vn/quen-mat-khau.htm</w:t>
      </w:r>
    </w:p>
    <w:p>
      <w:r>
        <w:t>https://www.youtube.com/about/</w:t>
      </w:r>
    </w:p>
    <w:p>
      <w:r>
        <w:t>https://www.youtube.com/about/press/</w:t>
      </w:r>
    </w:p>
    <w:p>
      <w:r>
        <w:t>https://www.youtube.com/about/copyright/</w:t>
      </w:r>
    </w:p>
    <w:p>
      <w:r>
        <w:t>https://tuyensinh247.com/t/contact_us/</w:t>
      </w:r>
    </w:p>
    <w:p>
      <w:r>
        <w:t>https://www.youtube.com/creators/</w:t>
      </w:r>
    </w:p>
    <w:p>
      <w:r>
        <w:t>https://www.youtube.com/ads/</w:t>
      </w:r>
    </w:p>
    <w:p>
      <w:r>
        <w:t>https://developers.google.com/youtube</w:t>
      </w:r>
    </w:p>
    <w:p>
      <w:r>
        <w:t>https://tuyensinh247.com/t/terms</w:t>
      </w:r>
    </w:p>
    <w:p>
      <w:r>
        <w:t>https://tuyensinh247.com/t/privacy</w:t>
      </w:r>
    </w:p>
    <w:p>
      <w:r>
        <w:t>https://www.youtube.com/about/policies/</w:t>
      </w:r>
    </w:p>
    <w:p>
      <w:r>
        <w:t>https://www.youtube.com/howyoutubeworks?utm_campaign=ytgen&amp;utm_source=ythp&amp;utm_medium=LeftNav&amp;utm_content=txt&amp;u=https%3A%2F%2Fwww.youtube.com%2Fhowyoutubeworks%3Futm_source%3Dythp%26utm_medium%3DLeftNav%26utm_campaign%3Dytgen</w:t>
      </w:r>
    </w:p>
    <w:p>
      <w:r>
        <w:t>https://tuyensinh247.com/new</w:t>
      </w:r>
    </w:p>
    <w:p>
      <w:r>
        <w:t>https://tuyensinh247.com#huongdan-pc</w:t>
      </w:r>
    </w:p>
    <w:p>
      <w:r>
        <w:t>https://tuyensinh247.com#huongdan-m</w:t>
      </w:r>
    </w:p>
    <w:p>
      <w:r>
        <w:t>https://tuyensinh247.commailto:lienhe@tuyensinh247.com</w:t>
      </w:r>
    </w:p>
    <w:p>
      <w:r>
        <w:t>https://tuyensinh247.com/u/cuongtran262.html</w:t>
      </w:r>
    </w:p>
    <w:p>
      <w:r>
        <w:t>https://tuyensinh247.comjavascript:loadSubComment(37039)</w:t>
      </w:r>
    </w:p>
    <w:p>
      <w:r>
        <w:t>https://tuyensinh247.com/u/nguyenhoang342.html</w:t>
      </w:r>
    </w:p>
    <w:p>
      <w:r>
        <w:t>https://tuyensinh247.comjavascript:loadSubComment(37009)</w:t>
      </w:r>
    </w:p>
    <w:p>
      <w:r>
        <w:t>https://tuyensinh247.com/u/khoikha.html</w:t>
      </w:r>
    </w:p>
    <w:p>
      <w:r>
        <w:t>https://tuyensinh247.comjavascript:loadSubComment(36945)</w:t>
      </w:r>
    </w:p>
    <w:p>
      <w:r>
        <w:t>https://tuyensinh247.com/u/nhi2608.html</w:t>
      </w:r>
    </w:p>
    <w:p>
      <w:r>
        <w:t>https://tuyensinh247.comjavascript:loadSubComment(36683)</w:t>
      </w:r>
    </w:p>
    <w:p>
      <w:r>
        <w:t>https://tuyensinh247.comjavascript:loadSubComment(36682)</w:t>
      </w:r>
    </w:p>
    <w:p>
      <w:r>
        <w:t>https://tuyensinh247.com/u/trantueman2013.html</w:t>
      </w:r>
    </w:p>
    <w:p>
      <w:r>
        <w:t>https://tuyensinh247.comjavascript:loadSubComment(36017)</w:t>
      </w:r>
    </w:p>
    <w:p>
      <w:r>
        <w:t>https://tuyensinh247.com/u/jsjsjsjsjja.html</w:t>
      </w:r>
    </w:p>
    <w:p>
      <w:r>
        <w:t>https://tuyensinh247.comjavascript:loadSubComment(35997)</w:t>
      </w:r>
    </w:p>
    <w:p>
      <w:r>
        <w:t>https://tuyensinh247.com/u/15ninhleminhngoc.html</w:t>
      </w:r>
    </w:p>
    <w:p>
      <w:r>
        <w:t>https://tuyensinh247.comjavascript:loadSubComment(35942)</w:t>
      </w:r>
    </w:p>
    <w:p>
      <w:r>
        <w:t>https://tuyensinh247.com/u/duyvu113.html</w:t>
      </w:r>
    </w:p>
    <w:p>
      <w:r>
        <w:t>https://tuyensinh247.comjavascript:loadSubComment(35747)</w:t>
      </w:r>
    </w:p>
    <w:p>
      <w:r>
        <w:t>https://tuyensinh247.com/u/Duy+T%C3%BA.html</w:t>
      </w:r>
    </w:p>
    <w:p>
      <w:r>
        <w:t>https://tuyensinh247.comjavascript:loadSubComment(35736)</w:t>
      </w:r>
    </w:p>
    <w:p>
      <w:r>
        <w:t>https://tuyensinh247.comjavascript:loadSubComment(35735)</w:t>
      </w:r>
    </w:p>
    <w:p>
      <w:r>
        <w:t>https://tuyensinh247.comjavascript:loadSubComment(35734)</w:t>
      </w:r>
    </w:p>
    <w:p>
      <w:r>
        <w:t>https://tuyensinh247.com/u/thutrang8705.html</w:t>
      </w:r>
    </w:p>
    <w:p>
      <w:r>
        <w:t>https://tuyensinh247.comjavascript:loadSubComment(35727)</w:t>
      </w:r>
    </w:p>
    <w:p>
      <w:r>
        <w:t>https://tuyensinh247.comjavascript:loadSubComment(35726)</w:t>
      </w:r>
    </w:p>
    <w:p>
      <w:r>
        <w:t>https://tuyensinh247.com/u/killersans.html</w:t>
      </w:r>
    </w:p>
    <w:p>
      <w:r>
        <w:t>https://tuyensinh247.comjavascript:loadSubComment(35713)</w:t>
      </w:r>
    </w:p>
    <w:p>
      <w:r>
        <w:t>https://tuyensinh247.com/u/xuantoan2k6.html</w:t>
      </w:r>
    </w:p>
    <w:p>
      <w:r>
        <w:t>https://tuyensinh247.comjavascript:loadSubComment(35512)</w:t>
      </w:r>
    </w:p>
    <w:p>
      <w:r>
        <w:t>https://tuyensinh247.com/u/crackingnguyen.html</w:t>
      </w:r>
    </w:p>
    <w:p>
      <w:r>
        <w:t>https://tuyensinh247.comjavascript:loadSubComment(35507)</w:t>
      </w:r>
    </w:p>
    <w:p>
      <w:r>
        <w:t>https://tuyensinh247.com/u/haanh5029.html</w:t>
      </w:r>
    </w:p>
    <w:p>
      <w:r>
        <w:t>https://tuyensinh247.comjavascript:loadSubComment(35493)</w:t>
      </w:r>
    </w:p>
    <w:p>
      <w:r>
        <w:t>https://tuyensinh247.com/u/mongbaolinh.html</w:t>
      </w:r>
    </w:p>
    <w:p>
      <w:r>
        <w:t>https://tuyensinh247.comjavascript:loadSubComment(35467)</w:t>
      </w:r>
    </w:p>
    <w:p>
      <w:r>
        <w:t>https://tuyensinh247.com/u/ngochg78.html</w:t>
      </w:r>
    </w:p>
    <w:p>
      <w:r>
        <w:t>https://tuyensinh247.comjavascript:showReplyBox(35424)</w:t>
      </w:r>
    </w:p>
    <w:p>
      <w:r>
        <w:t>https://tuyensinh247.comjavascript:loadSubComment(35423)</w:t>
      </w:r>
    </w:p>
    <w:p>
      <w:r>
        <w:t>https://tuyensinh247.com/u/linh0101.html</w:t>
      </w:r>
    </w:p>
    <w:p>
      <w:r>
        <w:t>https://tuyensinh247.comjavascript:showReplyBox(35420)</w:t>
      </w:r>
    </w:p>
    <w:p>
      <w:r>
        <w:t>https://tuyensinh247.com/u/bibi2303.html</w:t>
      </w:r>
    </w:p>
    <w:p>
      <w:r>
        <w:t>https://tuyensinh247.comjavascript:loadSubComment(35390)</w:t>
      </w:r>
    </w:p>
    <w:p>
      <w:r>
        <w:t>https://tuyensinh247.com/u/diemnguyenthihong836.html</w:t>
      </w:r>
    </w:p>
    <w:p>
      <w:r>
        <w:t>https://tuyensinh247.comjavascript:loadSubComment(35384)</w:t>
      </w:r>
    </w:p>
    <w:p>
      <w:r>
        <w:t>https://tuyensinh247.com/u/hiuhiuh.html</w:t>
      </w:r>
    </w:p>
    <w:p>
      <w:r>
        <w:t>https://tuyensinh247.comjavascript:loadSubComment(35373)</w:t>
      </w:r>
    </w:p>
    <w:p>
      <w:r>
        <w:t>https://tuyensinh247.com/u/hamy692019.html</w:t>
      </w:r>
    </w:p>
    <w:p>
      <w:r>
        <w:t>https://tuyensinh247.comjavascript:loadSubComment(35344)</w:t>
      </w:r>
    </w:p>
    <w:p>
      <w:r>
        <w:t>https://tuyensinh247.com/u/amyvst1.html</w:t>
      </w:r>
    </w:p>
    <w:p>
      <w:r>
        <w:t>https://tuyensinh247.comjavascript:loadSubComment(35313)</w:t>
      </w:r>
    </w:p>
    <w:p>
      <w:r>
        <w:t>https://tuyensinh247.com/u/llllllll00.html</w:t>
      </w:r>
    </w:p>
    <w:p>
      <w:r>
        <w:t>https://tuyensinh247.comjavascript:loadSubComment(35311)</w:t>
      </w:r>
    </w:p>
    <w:p>
      <w:r>
        <w:t>https://tuyensinh247.com/u/mylady300721.html</w:t>
      </w:r>
    </w:p>
    <w:p>
      <w:r>
        <w:t>https://tuyensinh247.comjavascript:loadSubComment(35303)</w:t>
      </w:r>
    </w:p>
    <w:p>
      <w:r>
        <w:t>https://tuyensinh247.com/u/hien1707.html</w:t>
      </w:r>
    </w:p>
    <w:p>
      <w:r>
        <w:t>https://tuyensinh247.comjavascript:loadSubComment(35213)</w:t>
      </w:r>
    </w:p>
    <w:p>
      <w:r>
        <w:t>https://tuyensinh247.com/u/hoangtrang727.html</w:t>
      </w:r>
    </w:p>
    <w:p>
      <w:r>
        <w:t>https://tuyensinh247.comjavascript:loadSubComment(35207)</w:t>
      </w:r>
    </w:p>
    <w:p>
      <w:r>
        <w:t>https://tuyensinh247.com/u/hnhy2007.html</w:t>
      </w:r>
    </w:p>
    <w:p>
      <w:r>
        <w:t>https://tuyensinh247.comjavascript:loadSubComment(35203)</w:t>
      </w:r>
    </w:p>
    <w:p>
      <w:r>
        <w:t>https://tuyensinh247.com/u/huy03092006.html</w:t>
      </w:r>
    </w:p>
    <w:p>
      <w:r>
        <w:t>https://tuyensinh247.comjavascript:loadSubComment(35200)</w:t>
      </w:r>
    </w:p>
    <w:p>
      <w:r>
        <w:t>https://tuyensinh247.com/u/nancycute.html</w:t>
      </w:r>
    </w:p>
    <w:p>
      <w:r>
        <w:t>https://tuyensinh247.comjavascript:loadSubComment(35198)</w:t>
      </w:r>
    </w:p>
    <w:p>
      <w:r>
        <w:t>https://tuyensinh247.com/u/0888436213.html</w:t>
      </w:r>
    </w:p>
    <w:p>
      <w:r>
        <w:t>https://tuyensinh247.comjavascript:loadSubComment(35195)</w:t>
      </w:r>
    </w:p>
    <w:p>
      <w:r>
        <w:t>https://tuyensinh247.com/u/nttsuong.html</w:t>
      </w:r>
    </w:p>
    <w:p>
      <w:r>
        <w:t>https://tuyensinh247.comjavascript:loadSubComment(35194)</w:t>
      </w:r>
    </w:p>
    <w:p>
      <w:r>
        <w:t>https://tuyensinh247.com/u/nguyenxuan2682004.html</w:t>
      </w:r>
    </w:p>
    <w:p>
      <w:r>
        <w:t>https://tuyensinh247.comjavascript:loadSubComment(35186)</w:t>
      </w:r>
    </w:p>
    <w:p>
      <w:r>
        <w:t>https://tuyensinh247.com/u/05022005ngan.html</w:t>
      </w:r>
    </w:p>
    <w:p>
      <w:r>
        <w:t>https://tuyensinh247.comjavascript:loadSubComment(35182)</w:t>
      </w:r>
    </w:p>
    <w:p>
      <w:r>
        <w:t>https://tuyensinh247.com/u/dauluyna.html</w:t>
      </w:r>
    </w:p>
    <w:p>
      <w:r>
        <w:t>https://tuyensinh247.comjavascript:loadSubComment(35177)</w:t>
      </w:r>
    </w:p>
    <w:p>
      <w:r>
        <w:t>https://tuyensinh247.com/u/doanphuongvy.html</w:t>
      </w:r>
    </w:p>
    <w:p>
      <w:r>
        <w:t>https://tuyensinh247.comjavascript:loadSubComment(35162)</w:t>
      </w:r>
    </w:p>
    <w:p>
      <w:r>
        <w:t>https://tuyensinh247.com/u/duyanh321.html</w:t>
      </w:r>
    </w:p>
    <w:p>
      <w:r>
        <w:t>https://tuyensinh247.comjavascript:loadSubComment(35075)</w:t>
      </w:r>
    </w:p>
    <w:p>
      <w:r>
        <w:t>https://tuyensinh247.com/u/nganphung156.html</w:t>
      </w:r>
    </w:p>
    <w:p>
      <w:r>
        <w:t>https://tuyensinh247.comjavascript:loadSubComment(34941)</w:t>
      </w:r>
    </w:p>
    <w:p>
      <w:r>
        <w:t>https://tuyensinh247.com/u/nguyentrungkiengaming.html</w:t>
      </w:r>
    </w:p>
    <w:p>
      <w:r>
        <w:t>https://tuyensinh247.comjavascript:loadSubComment(34887)</w:t>
      </w:r>
    </w:p>
    <w:p>
      <w:r>
        <w:t>https://tuyensinh247.com/u/phong8a.html</w:t>
      </w:r>
    </w:p>
    <w:p>
      <w:r>
        <w:t>https://tuyensinh247.comjavascript:loadSubComment(34882)</w:t>
      </w:r>
    </w:p>
    <w:p>
      <w:r>
        <w:t>https://tuyensinh247.com/u/huyn2003.html</w:t>
      </w:r>
    </w:p>
    <w:p>
      <w:r>
        <w:t>https://tuyensinh247.comjavascript:loadSubComment(34875)</w:t>
      </w:r>
    </w:p>
    <w:p>
      <w:r>
        <w:t>https://tuyensinh247.com/u/nguyenphanngocnhi.html</w:t>
      </w:r>
    </w:p>
    <w:p>
      <w:r>
        <w:t>https://tuyensinh247.comjavascript:showReplyBox(34871)</w:t>
      </w:r>
    </w:p>
    <w:p>
      <w:r>
        <w:t>https://tuyensinh247.comjavascript:loadSubComment(34861)</w:t>
      </w:r>
    </w:p>
    <w:p>
      <w:r>
        <w:t>https://tuyensinh247.com/u/haquynh2004.html</w:t>
      </w:r>
    </w:p>
    <w:p>
      <w:r>
        <w:t>https://tuyensinh247.comjavascript:loadSubComment(34850)</w:t>
      </w:r>
    </w:p>
    <w:p>
      <w:r>
        <w:t>https://tuyensinh247.com/u/mailan780.html</w:t>
      </w:r>
    </w:p>
    <w:p>
      <w:r>
        <w:t>https://tuyensinh247.comjavascript:loadSubComment(34718)</w:t>
      </w:r>
    </w:p>
    <w:p>
      <w:r>
        <w:t>https://tuyensinh247.comjavascript:loadSubComment(34717)</w:t>
      </w:r>
    </w:p>
    <w:p>
      <w:r>
        <w:t>https://tuyensinh247.com/bai-tap-396671.html</w:t>
      </w:r>
    </w:p>
    <w:p>
      <w:r>
        <w:t>https://tuyensinh247.com/bai-tap-195995.html</w:t>
      </w:r>
    </w:p>
    <w:p>
      <w:r>
        <w:t>https://tuyensinh247.com/u/mobaviet0811.html</w:t>
      </w:r>
    </w:p>
    <w:p>
      <w:r>
        <w:t>https://tuyensinh247.comjavascript:loadSubComment(37024)</w:t>
      </w:r>
    </w:p>
    <w:p>
      <w:r>
        <w:t>https://tuyensinh247.com/u/nongvanduc.html</w:t>
      </w:r>
    </w:p>
    <w:p>
      <w:r>
        <w:t>https://tuyensinh247.comjavascript:loadSubComment(37000)</w:t>
      </w:r>
    </w:p>
    <w:p>
      <w:r>
        <w:t>https://tuyensinh247.com/u/truongthiyenminh.html</w:t>
      </w:r>
    </w:p>
    <w:p>
      <w:r>
        <w:t>https://tuyensinh247.comjavascript:loadSubComment(35968)</w:t>
      </w:r>
    </w:p>
    <w:p>
      <w:r>
        <w:t>https://tuyensinh247.com/u/0979110381.html</w:t>
      </w:r>
    </w:p>
    <w:p>
      <w:r>
        <w:t>https://tuyensinh247.comjavascript:loadSubComment(35753)</w:t>
      </w:r>
    </w:p>
    <w:p>
      <w:r>
        <w:t>https://tuyensinh247.com/u/thanhvip2005.html</w:t>
      </w:r>
    </w:p>
    <w:p>
      <w:r>
        <w:t>https://tuyensinh247.comjavascript:loadSubComment(35691)</w:t>
      </w:r>
    </w:p>
    <w:p>
      <w:r>
        <w:t>https://tuyensinh247.com/u/phamkhanhlinh05.html</w:t>
      </w:r>
    </w:p>
    <w:p>
      <w:r>
        <w:t>https://tuyensinh247.comjavascript:loadSubComment(35632)</w:t>
      </w:r>
    </w:p>
    <w:p>
      <w:r>
        <w:t>https://tuyensinh247.com/u/hunakari.html</w:t>
      </w:r>
    </w:p>
    <w:p>
      <w:r>
        <w:t>https://tuyensinh247.comjavascript:loadSubComment(35584)</w:t>
      </w:r>
    </w:p>
    <w:p>
      <w:r>
        <w:t>https://tuyensinh247.com/u/lavenderswagjr.html</w:t>
      </w:r>
    </w:p>
    <w:p>
      <w:r>
        <w:t>https://tuyensinh247.comjavascript:loadSubComment(35465)</w:t>
      </w:r>
    </w:p>
    <w:p>
      <w:r>
        <w:t>https://tuyensinh247.com/u/tdp.html</w:t>
      </w:r>
    </w:p>
    <w:p>
      <w:r>
        <w:t>https://tuyensinh247.comjavascript:loadSubComment(35459)</w:t>
      </w:r>
    </w:p>
    <w:p>
      <w:r>
        <w:t>https://tuyensinh247.com/u/thucnguyen91.html</w:t>
      </w:r>
    </w:p>
    <w:p>
      <w:r>
        <w:t>https://tuyensinh247.comjavascript:loadSubComment(35407)</w:t>
      </w:r>
    </w:p>
    <w:p>
      <w:r>
        <w:t>https://tuyensinh247.com/u/anhthunguyentran.html</w:t>
      </w:r>
    </w:p>
    <w:p>
      <w:r>
        <w:t>https://tuyensinh247.comjavascript:loadSubComment(35398)</w:t>
      </w:r>
    </w:p>
    <w:p>
      <w:r>
        <w:t>https://tuyensinh247.com/u/gianynguyen.html</w:t>
      </w:r>
    </w:p>
    <w:p>
      <w:r>
        <w:t>https://tuyensinh247.comjavascript:loadSubComment(35342)</w:t>
      </w:r>
    </w:p>
    <w:p>
      <w:r>
        <w:t>https://tuyensinh247.com/u/huyennguyen493.html</w:t>
      </w:r>
    </w:p>
    <w:p>
      <w:r>
        <w:t>https://tuyensinh247.comjavascript:loadSubComment(35332)</w:t>
      </w:r>
    </w:p>
    <w:p>
      <w:r>
        <w:t>https://tuyensinh247.com/u/dungnhi1.html</w:t>
      </w:r>
    </w:p>
    <w:p>
      <w:r>
        <w:t>https://tuyensinh247.comjavascript:loadSubComment(35309)</w:t>
      </w:r>
    </w:p>
    <w:p>
      <w:r>
        <w:t>https://tuyensinh247.com/u/huynhnhatphuong2004.html</w:t>
      </w:r>
    </w:p>
    <w:p>
      <w:r>
        <w:t>https://tuyensinh247.comjavascript:loadSubComment(35293)</w:t>
      </w:r>
    </w:p>
    <w:p>
      <w:r>
        <w:t>https://tuyensinh247.com/u/chanqonie.html</w:t>
      </w:r>
    </w:p>
    <w:p>
      <w:r>
        <w:t>https://tuyensinh247.comjavascript:loadSubComment(35219)</w:t>
      </w:r>
    </w:p>
    <w:p>
      <w:r>
        <w:t>https://tuyensinh247.com/u/anhvn26.html</w:t>
      </w:r>
    </w:p>
    <w:p>
      <w:r>
        <w:t>https://tuyensinh247.comjavascript:loadSubComment(35192)</w:t>
      </w:r>
    </w:p>
    <w:p>
      <w:r>
        <w:t>https://tuyensinh247.com/u/khanhlinhdo336.html</w:t>
      </w:r>
    </w:p>
    <w:p>
      <w:r>
        <w:t>https://tuyensinh247.comjavascript:loadSubComment(35170)</w:t>
      </w:r>
    </w:p>
    <w:p>
      <w:r>
        <w:t>https://tuyensinh247.com/u/ngkieuanh2004.html</w:t>
      </w:r>
    </w:p>
    <w:p>
      <w:r>
        <w:t>https://tuyensinh247.comjavascript:loadSubComment(35158)</w:t>
      </w:r>
    </w:p>
    <w:p>
      <w:r>
        <w:t>https://tuyensinh247.com/u/nhumovu2005.html</w:t>
      </w:r>
    </w:p>
    <w:p>
      <w:r>
        <w:t>https://tuyensinh247.comjavascript:loadSubComment(34859)</w:t>
      </w:r>
    </w:p>
    <w:p>
      <w:r>
        <w:t>https://tuyensinh247.com/u/hanga3k59.html</w:t>
      </w:r>
    </w:p>
    <w:p>
      <w:r>
        <w:t>https://tuyensinh247.comjavascript:loadSubComment(34753)</w:t>
      </w:r>
    </w:p>
    <w:p>
      <w:r>
        <w:t>https://tuyensinh247.com/u/nguyenphuongthao82.html</w:t>
      </w:r>
    </w:p>
    <w:p>
      <w:r>
        <w:t>https://tuyensinh247.comjavascript:loadSubComment(34655)</w:t>
      </w:r>
    </w:p>
    <w:p>
      <w:r>
        <w:t>https://tuyensinh247.com/u/ltngan004.html</w:t>
      </w:r>
    </w:p>
    <w:p>
      <w:r>
        <w:t>https://tuyensinh247.comjavascript:loadSubComment(34584)</w:t>
      </w:r>
    </w:p>
    <w:p>
      <w:r>
        <w:t>https://tuyensinh247.com/u/ynnlyng.html</w:t>
      </w:r>
    </w:p>
    <w:p>
      <w:r>
        <w:t>https://tuyensinh247.comjavascript:loadSubComment(34426)</w:t>
      </w:r>
    </w:p>
    <w:p>
      <w:r>
        <w:t>https://tuyensinh247.com/u/ltdhien15022003.html</w:t>
      </w:r>
    </w:p>
    <w:p>
      <w:r>
        <w:t>https://tuyensinh247.comjavascript:loadSubComment(33923)</w:t>
      </w:r>
    </w:p>
    <w:p>
      <w:r>
        <w:t>https://tuyensinh247.com/u/buihanghy262003.html</w:t>
      </w:r>
    </w:p>
    <w:p>
      <w:r>
        <w:t>https://tuyensinh247.comjavascript:loadSubComment(33693)</w:t>
      </w:r>
    </w:p>
    <w:p>
      <w:r>
        <w:t>https://tuyensinh247.com/u/kimdung1009.html</w:t>
      </w:r>
    </w:p>
    <w:p>
      <w:r>
        <w:t>https://tuyensinh247.comjavascript:loadSubComment(33277)</w:t>
      </w:r>
    </w:p>
    <w:p>
      <w:r>
        <w:t>https://tuyensinh247.com/u/0917950715.html</w:t>
      </w:r>
    </w:p>
    <w:p>
      <w:r>
        <w:t>https://tuyensinh247.comjavascript:loadSubComment(33212)</w:t>
      </w:r>
    </w:p>
    <w:p>
      <w:r>
        <w:t>https://tuyensinh247.com/u/buivu2003.html</w:t>
      </w:r>
    </w:p>
    <w:p>
      <w:r>
        <w:t>https://tuyensinh247.comjavascript:loadSubComment(33208)</w:t>
      </w:r>
    </w:p>
    <w:p>
      <w:r>
        <w:t>https://tuyensinh247.com/u/linh975.html</w:t>
      </w:r>
    </w:p>
    <w:p>
      <w:r>
        <w:t>https://tuyensinh247.comjavascript:loadSubComment(33117)</w:t>
      </w:r>
    </w:p>
    <w:p>
      <w:r>
        <w:t>https://tuyensinh247.com/u/lephuc35.html</w:t>
      </w:r>
    </w:p>
    <w:p>
      <w:r>
        <w:t>https://tuyensinh247.comjavascript:loadSubComment(32805)</w:t>
      </w:r>
    </w:p>
    <w:p>
      <w:r>
        <w:t>https://tuyensinh247.com/u/nguyenngoc398.html</w:t>
      </w:r>
    </w:p>
    <w:p>
      <w:r>
        <w:t>https://tuyensinh247.comjavascript:loadSubComment(32609)</w:t>
      </w:r>
    </w:p>
    <w:p>
      <w:r>
        <w:t>https://tuyensinh247.comjavascript:loadSubComment(32511)</w:t>
      </w:r>
    </w:p>
    <w:p>
      <w:r>
        <w:t>https://tuyensinh247.com/u/hlshung2007.html</w:t>
      </w:r>
    </w:p>
    <w:p>
      <w:r>
        <w:t>https://tuyensinh247.comjavascript:loadSubComment(32453)</w:t>
      </w:r>
    </w:p>
    <w:p>
      <w:r>
        <w:t>https://tuyensinh247.com/u/nhanbv.html</w:t>
      </w:r>
    </w:p>
    <w:p>
      <w:r>
        <w:t>https://tuyensinh247.comjavascript:loadSubComment(32412)</w:t>
      </w:r>
    </w:p>
    <w:p>
      <w:r>
        <w:t>https://tuyensinh247.comjavascript:loadSubComment(32411)</w:t>
      </w:r>
    </w:p>
    <w:p>
      <w:r>
        <w:t>https://tuyensinh247.com/u/tuyensinh2472k3.html</w:t>
      </w:r>
    </w:p>
    <w:p>
      <w:r>
        <w:t>https://tuyensinh247.comjavascript:loadSubComment(32393)</w:t>
      </w:r>
    </w:p>
    <w:p>
      <w:r>
        <w:t>https://tuyensinh247.com/u/alibabava40tencuop123.html</w:t>
      </w:r>
    </w:p>
    <w:p>
      <w:r>
        <w:t>https://tuyensinh247.comjavascript:loadSubComment(32380)</w:t>
      </w:r>
    </w:p>
    <w:p>
      <w:r>
        <w:t>https://tuyensinh247.com/u/nguyenthithuy04.html</w:t>
      </w:r>
    </w:p>
    <w:p>
      <w:r>
        <w:t>https://tuyensinh247.comjavascript:loadSubComment(32379)</w:t>
      </w:r>
    </w:p>
    <w:p>
      <w:r>
        <w:t>https://tuyensinh247.comjavascript:loadSubComment(32325)</w:t>
      </w:r>
    </w:p>
    <w:p>
      <w:r>
        <w:t>https://tuyensinh247.comjavascript:loadSubComment(32157)</w:t>
      </w:r>
    </w:p>
    <w:p>
      <w:r>
        <w:t>https://tuyensinh247.com/u/thanhlam1408.html</w:t>
      </w:r>
    </w:p>
    <w:p>
      <w:r>
        <w:t>https://tuyensinh247.comjavascript:loadSubComment(31807)</w:t>
      </w:r>
    </w:p>
    <w:p>
      <w:r>
        <w:t>https://tuyensinh247.com/u/Thuyhuong0302.html</w:t>
      </w:r>
    </w:p>
    <w:p>
      <w:r>
        <w:t>https://tuyensinh247.comjavascript:loadSubComment(31444)</w:t>
      </w:r>
    </w:p>
    <w:p>
      <w:r>
        <w:t>https://tuyensinh247.com/u/ngocyen2609.html</w:t>
      </w:r>
    </w:p>
    <w:p>
      <w:r>
        <w:t>https://tuyensinh247.comjavascript:loadSubComment(31442)</w:t>
      </w:r>
    </w:p>
    <w:p>
      <w:r>
        <w:t>https://tuyensinh247.com/u/xuanoanh57.html</w:t>
      </w:r>
    </w:p>
    <w:p>
      <w:r>
        <w:t>https://tuyensinh247.comjavascript:loadSubComment(31433)</w:t>
      </w:r>
    </w:p>
    <w:p>
      <w:r>
        <w:t>https://tuyensinh247.com/u/nguyenquynhtrang923.html</w:t>
      </w:r>
    </w:p>
    <w:p>
      <w:r>
        <w:t>https://tuyensinh247.comjavascript:loadSubComment(31381)</w:t>
      </w:r>
    </w:p>
    <w:p>
      <w:r>
        <w:t>https://tuyensinh247.comjavascript:loadSubComment(30733)</w:t>
      </w:r>
    </w:p>
    <w:p>
      <w:r>
        <w:t>https://tuyensinh247.comjavascript:loadSubComment(30663)</w:t>
      </w:r>
    </w:p>
    <w:p>
      <w:r>
        <w:t>https://tuyensinh247.comjavascript:loadSubComment(30662)</w:t>
      </w:r>
    </w:p>
    <w:p>
      <w:r>
        <w:t>https://tuyensinh247.com/u/chishikatonakamura.html</w:t>
      </w:r>
    </w:p>
    <w:p>
      <w:r>
        <w:t>https://tuyensinh247.comjavascript:loadSubComment(29696)</w:t>
      </w:r>
    </w:p>
    <w:p>
      <w:r>
        <w:t>https://tuyensinh247.com/u/vuong2309.html</w:t>
      </w:r>
    </w:p>
    <w:p>
      <w:r>
        <w:t>https://tuyensinh247.comjavascript:showReplyBox(36649)</w:t>
      </w:r>
    </w:p>
    <w:p>
      <w:r>
        <w:t>https://tuyensinh247.com/u/truongthiduong.html</w:t>
      </w:r>
    </w:p>
    <w:p>
      <w:r>
        <w:t>https://tuyensinh247.comjavascript:loadSubComment(36020)</w:t>
      </w:r>
    </w:p>
    <w:p>
      <w:r>
        <w:t>https://tuyensinh247.com/u/vbrem7021.html</w:t>
      </w:r>
    </w:p>
    <w:p>
      <w:r>
        <w:t>https://tuyensinh247.comjavascript:loadSubComment(35999)</w:t>
      </w:r>
    </w:p>
    <w:p>
      <w:r>
        <w:t>https://tuyensinh247.com/u/khanhngoc9614z.html</w:t>
      </w:r>
    </w:p>
    <w:p>
      <w:r>
        <w:t>https://tuyensinh247.comjavascript:loadSubComment(35988)</w:t>
      </w:r>
    </w:p>
    <w:p>
      <w:r>
        <w:t>https://tuyensinh247.comjavascript:loadSubComment(35987)</w:t>
      </w:r>
    </w:p>
    <w:p>
      <w:r>
        <w:t>https://tuyensinh247.comjavascript:loadSubComment(35607)</w:t>
      </w:r>
    </w:p>
    <w:p>
      <w:r>
        <w:t>https://tuyensinh247.com/u/xyz0710.html</w:t>
      </w:r>
    </w:p>
    <w:p>
      <w:r>
        <w:t>https://tuyensinh247.comjavascript:loadSubComment(35533)</w:t>
      </w:r>
    </w:p>
    <w:p>
      <w:r>
        <w:t>https://tuyensinh247.com/u/doiduc12345.html</w:t>
      </w:r>
    </w:p>
    <w:p>
      <w:r>
        <w:t>https://tuyensinh247.comjavascript:loadSubComment(35528)</w:t>
      </w:r>
    </w:p>
    <w:p>
      <w:r>
        <w:t>https://tuyensinh247.com/u/mtpanh15857.html</w:t>
      </w:r>
    </w:p>
    <w:p>
      <w:r>
        <w:t>https://tuyensinh247.comjavascript:loadSubComment(35516)</w:t>
      </w:r>
    </w:p>
    <w:p>
      <w:r>
        <w:t>https://tuyensinh247.com/u/buihaan19.html</w:t>
      </w:r>
    </w:p>
    <w:p>
      <w:r>
        <w:t>https://tuyensinh247.comjavascript:loadSubComment(35418)</w:t>
      </w:r>
    </w:p>
    <w:p>
      <w:r>
        <w:t>https://tuyensinh247.com/u/tragiangg230305.html</w:t>
      </w:r>
    </w:p>
    <w:p>
      <w:r>
        <w:t>https://tuyensinh247.comjavascript:loadSubComment(35404)</w:t>
      </w:r>
    </w:p>
    <w:p>
      <w:r>
        <w:t>https://tuyensinh247.com/u/kimtien1792.html</w:t>
      </w:r>
    </w:p>
    <w:p>
      <w:r>
        <w:t>https://tuyensinh247.comjavascript:loadSubComment(35393)</w:t>
      </w:r>
    </w:p>
    <w:p>
      <w:r>
        <w:t>https://tuyensinh247.com/u/PhucTN.html</w:t>
      </w:r>
    </w:p>
    <w:p>
      <w:r>
        <w:t>https://tuyensinh247.comjavascript:loadSubComment(35322)</w:t>
      </w:r>
    </w:p>
    <w:p>
      <w:r>
        <w:t>https://tuyensinh247.com/u/huydungphong.html</w:t>
      </w:r>
    </w:p>
    <w:p>
      <w:r>
        <w:t>https://tuyensinh247.comjavascript:loadSubComment(35317)</w:t>
      </w:r>
    </w:p>
    <w:p>
      <w:r>
        <w:t>https://tuyensinh247.comjavascript:loadSubComment(35316)</w:t>
      </w:r>
    </w:p>
    <w:p>
      <w:r>
        <w:t>https://tuyensinh247.com/u/truongphucannhh.html</w:t>
      </w:r>
    </w:p>
    <w:p>
      <w:r>
        <w:t>https://tuyensinh247.comjavascript:loadSubComment(35291)</w:t>
      </w:r>
    </w:p>
    <w:p>
      <w:r>
        <w:t>https://tuyensinh247.com/u/hocly123.html</w:t>
      </w:r>
    </w:p>
    <w:p>
      <w:r>
        <w:t>https://tuyensinh247.comjavascript:loadSubComment(35265)</w:t>
      </w:r>
    </w:p>
    <w:p>
      <w:r>
        <w:t>https://tuyensinh247.com/u/trangnguyeniee07.html</w:t>
      </w:r>
    </w:p>
    <w:p>
      <w:r>
        <w:t>https://tuyensinh247.comjavascript:loadSubComment(35235)</w:t>
      </w:r>
    </w:p>
    <w:p>
      <w:r>
        <w:t>https://tuyensinh247.com/u/nguyenmy283.html</w:t>
      </w:r>
    </w:p>
    <w:p>
      <w:r>
        <w:t>https://tuyensinh247.comjavascript:loadSubComment(35223)</w:t>
      </w:r>
    </w:p>
    <w:p>
      <w:r>
        <w:t>https://tuyensinh247.com/u/diemhang8a2.html</w:t>
      </w:r>
    </w:p>
    <w:p>
      <w:r>
        <w:t>https://tuyensinh247.comjavascript:loadSubComment(35218)</w:t>
      </w:r>
    </w:p>
    <w:p>
      <w:r>
        <w:t>https://tuyensinh247.com/u/thitranminh.html</w:t>
      </w:r>
    </w:p>
    <w:p>
      <w:r>
        <w:t>https://tuyensinh247.comjavascript:loadSubComment(35211)</w:t>
      </w:r>
    </w:p>
    <w:p>
      <w:r>
        <w:t>https://tuyensinh247.com/u/trungthanh2007.html</w:t>
      </w:r>
    </w:p>
    <w:p>
      <w:r>
        <w:t>https://tuyensinh247.comjavascript:loadSubComment(35202)</w:t>
      </w:r>
    </w:p>
    <w:p>
      <w:r>
        <w:t>https://tuyensinh247.com/u/phuongle179.html</w:t>
      </w:r>
    </w:p>
    <w:p>
      <w:r>
        <w:t>https://tuyensinh247.comjavascript:loadSubComment(35160)</w:t>
      </w:r>
    </w:p>
    <w:p>
      <w:r>
        <w:t>https://tuyensinh247.com/u/tranphuonglinh455.html</w:t>
      </w:r>
    </w:p>
    <w:p>
      <w:r>
        <w:t>https://tuyensinh247.comjavascript:loadSubComment(35033)</w:t>
      </w:r>
    </w:p>
    <w:p>
      <w:r>
        <w:t>https://tuyensinh247.com/u/shashasha.html</w:t>
      </w:r>
    </w:p>
    <w:p>
      <w:r>
        <w:t>https://tuyensinh247.comjavascript:loadSubComment(34966)</w:t>
      </w:r>
    </w:p>
    <w:p>
      <w:r>
        <w:t>https://tuyensinh247.com/u/thienquynh979.html</w:t>
      </w:r>
    </w:p>
    <w:p>
      <w:r>
        <w:t>https://tuyensinh247.comjavascript:loadSubComment(34886)</w:t>
      </w:r>
    </w:p>
    <w:p>
      <w:r>
        <w:t>https://tuyensinh247.comjavascript:loadSubComment(34885)</w:t>
      </w:r>
    </w:p>
    <w:p>
      <w:r>
        <w:t>https://tuyensinh247.comjavascript:loadSubComment(34884)</w:t>
      </w:r>
    </w:p>
    <w:p>
      <w:r>
        <w:t>https://tuyensinh247.com/u/khanhlinhnguyen440.html</w:t>
      </w:r>
    </w:p>
    <w:p>
      <w:r>
        <w:t>https://tuyensinh247.comjavascript:loadSubComment(34878)</w:t>
      </w:r>
    </w:p>
    <w:p>
      <w:r>
        <w:t>https://tuyensinh247.com/u/thoham21.html</w:t>
      </w:r>
    </w:p>
    <w:p>
      <w:r>
        <w:t>https://tuyensinh247.comjavascript:loadSubComment(34874)</w:t>
      </w:r>
    </w:p>
    <w:p>
      <w:r>
        <w:t>https://tuyensinh247.com/u/giangnguyen958.html</w:t>
      </w:r>
    </w:p>
    <w:p>
      <w:r>
        <w:t>https://tuyensinh247.comjavascript:loadSubComment(34872)</w:t>
      </w:r>
    </w:p>
    <w:p>
      <w:r>
        <w:t>https://tuyensinh247.com/u/dangvantoan1.html</w:t>
      </w:r>
    </w:p>
    <w:p>
      <w:r>
        <w:t>https://tuyensinh247.comjavascript:loadSubComment(34839)</w:t>
      </w:r>
    </w:p>
    <w:p>
      <w:r>
        <w:t>https://tuyensinh247.com/u/nhi532.html</w:t>
      </w:r>
    </w:p>
    <w:p>
      <w:r>
        <w:t>https://tuyensinh247.comjavascript:loadSubComment(34784)</w:t>
      </w:r>
    </w:p>
    <w:p>
      <w:r>
        <w:t>https://tuyensinh247.com/u/thanhnguyen355.html</w:t>
      </w:r>
    </w:p>
    <w:p>
      <w:r>
        <w:t>https://tuyensinh247.comjavascript:loadSubComment(34746)</w:t>
      </w:r>
    </w:p>
    <w:p>
      <w:r>
        <w:t>https://tuyensinh247.com/u/dinhchieu84.html</w:t>
      </w:r>
    </w:p>
    <w:p>
      <w:r>
        <w:t>https://tuyensinh247.comjavascript:loadSubComment(34728)</w:t>
      </w:r>
    </w:p>
    <w:p>
      <w:r>
        <w:t>https://tuyensinh247.com/u/huyentran497.html</w:t>
      </w:r>
    </w:p>
    <w:p>
      <w:r>
        <w:t>https://tuyensinh247.comjavascript:loadSubComment(34719)</w:t>
      </w:r>
    </w:p>
    <w:p>
      <w:r>
        <w:t>https://tuyensinh247.com/u/lucpham161.html</w:t>
      </w:r>
    </w:p>
    <w:p>
      <w:r>
        <w:t>https://tuyensinh247.comjavascript:loadSubComment(34709)</w:t>
      </w:r>
    </w:p>
    <w:p>
      <w:r>
        <w:t>https://tuyensinh247.com/u/mainguyen807.html</w:t>
      </w:r>
    </w:p>
    <w:p>
      <w:r>
        <w:t>https://tuyensinh247.comjavascript:loadSubComment(34589)</w:t>
      </w:r>
    </w:p>
    <w:p>
      <w:r>
        <w:t>https://tuyensinh247.comjavascript:loadSubComment(34588)</w:t>
      </w:r>
    </w:p>
    <w:p>
      <w:r>
        <w:t>https://tuyensinh247.com/u/nguyenha091206.html</w:t>
      </w:r>
    </w:p>
    <w:p>
      <w:r>
        <w:t>https://tuyensinh247.comjavascript:loadSubComment(34445)</w:t>
      </w:r>
    </w:p>
    <w:p>
      <w:r>
        <w:t>https://tuyensinh247.com/u/zinniangocha.html</w:t>
      </w:r>
    </w:p>
    <w:p>
      <w:r>
        <w:t>https://tuyensinh247.comjavascript:loadSubComment(34404)</w:t>
      </w:r>
    </w:p>
    <w:p>
      <w:r>
        <w:t>https://tuyensinh247.comjavascript:loadSubComment(34363)</w:t>
      </w:r>
    </w:p>
    <w:p>
      <w:r>
        <w:t>https://tuyensinh247.com/u/thaonguyen768.html</w:t>
      </w:r>
    </w:p>
    <w:p>
      <w:r>
        <w:t>https://tuyensinh247.comjavascript:loadSubComment(34316)</w:t>
      </w:r>
    </w:p>
    <w:p>
      <w:r>
        <w:t>https://tuyensinh247.comjavascript:loadSubComment(34291)</w:t>
      </w:r>
    </w:p>
    <w:p>
      <w:r>
        <w:t>https://tuyensinh247.com/u/haiannguyen468.html</w:t>
      </w:r>
    </w:p>
    <w:p>
      <w:r>
        <w:t>https://tuyensinh247.comjavascript:loadSubComment(34219)</w:t>
      </w:r>
    </w:p>
    <w:p>
      <w:r>
        <w:t>https://tuyensinh247.com/u/trangnie.html</w:t>
      </w:r>
    </w:p>
    <w:p>
      <w:r>
        <w:t>https://tuyensinh247.comjavascript:loadSubComment(34098)</w:t>
      </w:r>
    </w:p>
    <w:p>
      <w:r>
        <w:t>https://tuyensinh247.com/u/mizunamanohashura.html</w:t>
      </w:r>
    </w:p>
    <w:p>
      <w:r>
        <w:t>https://tuyensinh247.comjavascript:loadSubComment(34091)</w:t>
      </w:r>
    </w:p>
    <w:p>
      <w:r>
        <w:t>https://tuyensinh247.com/u/thuhien3.html</w:t>
      </w:r>
    </w:p>
    <w:p>
      <w:r>
        <w:t>https://tuyensinh247.comjavascript:loadSubComment(34029)</w:t>
      </w:r>
    </w:p>
    <w:p>
      <w:r>
        <w:t>https://tuyensinh247.com/u/nganhoang06.html</w:t>
      </w:r>
    </w:p>
    <w:p>
      <w:r>
        <w:t>https://tuyensinh247.comjavascript:loadSubComment(33960)</w:t>
      </w:r>
    </w:p>
    <w:p>
      <w:r>
        <w:t>https://tuyensinh247.com/u/vuhuyenanh525.html</w:t>
      </w:r>
    </w:p>
    <w:p>
      <w:r>
        <w:t>https://tuyensinh247.comjavascript:loadSubComment(33877)</w:t>
      </w:r>
    </w:p>
    <w:p>
      <w:r>
        <w:t>https://tuyensinh247.com/u/phuongphan239.html</w:t>
      </w:r>
    </w:p>
    <w:p>
      <w:r>
        <w:t>https://tuyensinh247.comjavascript:loadSubComment(36986)</w:t>
      </w:r>
    </w:p>
    <w:p>
      <w:r>
        <w:t>https://tuyensinh247.com/u/baongan3107.html</w:t>
      </w:r>
    </w:p>
    <w:p>
      <w:r>
        <w:t>https://tuyensinh247.comjavascript:loadSubComment(35644)</w:t>
      </w:r>
    </w:p>
    <w:p>
      <w:r>
        <w:t>https://tuyensinh247.com/u/lephuongmai27510.html</w:t>
      </w:r>
    </w:p>
    <w:p>
      <w:r>
        <w:t>https://tuyensinh247.comjavascript:loadSubComment(35544)</w:t>
      </w:r>
    </w:p>
    <w:p>
      <w:r>
        <w:t>https://tuyensinh247.com/u/duynguyen2210.html</w:t>
      </w:r>
    </w:p>
    <w:p>
      <w:r>
        <w:t>https://tuyensinh247.comjavascript:loadSubComment(35174)</w:t>
      </w:r>
    </w:p>
    <w:p>
      <w:r>
        <w:t>https://tuyensinh247.com/u/tuannguyen514.html</w:t>
      </w:r>
    </w:p>
    <w:p>
      <w:r>
        <w:t>https://tuyensinh247.comjavascript:loadSubComment(35113)</w:t>
      </w:r>
    </w:p>
    <w:p>
      <w:r>
        <w:t>https://tuyensinh247.comjavascript:loadSubComment(34756)</w:t>
      </w:r>
    </w:p>
    <w:p>
      <w:r>
        <w:t>https://tuyensinh247.com/u/iamthanhbinhngo.html</w:t>
      </w:r>
    </w:p>
    <w:p>
      <w:r>
        <w:t>https://tuyensinh247.comjavascript:loadSubComment(34689)</w:t>
      </w:r>
    </w:p>
    <w:p>
      <w:r>
        <w:t>https://tuyensinh247.com/u/duongquanozil77.html</w:t>
      </w:r>
    </w:p>
    <w:p>
      <w:r>
        <w:t>https://tuyensinh247.comjavascript:loadSubComment(34680)</w:t>
      </w:r>
    </w:p>
    <w:p>
      <w:r>
        <w:t>https://tuyensinh247.comjavascript:loadSubComment(34544)</w:t>
      </w:r>
    </w:p>
    <w:p>
      <w:r>
        <w:t>https://tuyensinh247.com/u/huyennhung1101.html</w:t>
      </w:r>
    </w:p>
    <w:p>
      <w:r>
        <w:t>https://tuyensinh247.comjavascript:loadSubComment(34191)</w:t>
      </w:r>
    </w:p>
    <w:p>
      <w:r>
        <w:t>https://tuyensinh247.com/u/ngoclynh7222.html</w:t>
      </w:r>
    </w:p>
    <w:p>
      <w:r>
        <w:t>https://tuyensinh247.comjavascript:loadSubComment(33931)</w:t>
      </w:r>
    </w:p>
    <w:p>
      <w:r>
        <w:t>https://tuyensinh247.com/u/cungnhaudodaihoc2003.html</w:t>
      </w:r>
    </w:p>
    <w:p>
      <w:r>
        <w:t>https://tuyensinh247.comjavascript:loadSubComment(33825)</w:t>
      </w:r>
    </w:p>
    <w:p>
      <w:r>
        <w:t>https://tuyensinh247.com/u/nguyenthithuydung864.html</w:t>
      </w:r>
    </w:p>
    <w:p>
      <w:r>
        <w:t>https://tuyensinh247.comjavascript:loadSubComment(33741)</w:t>
      </w:r>
    </w:p>
    <w:p>
      <w:r>
        <w:t>https://tuyensinh247.com/u/HocSinhHocOnline.html</w:t>
      </w:r>
    </w:p>
    <w:p>
      <w:r>
        <w:t>https://tuyensinh247.comjavascript:loadSubComment(32726)</w:t>
      </w:r>
    </w:p>
    <w:p>
      <w:r>
        <w:t>https://tuyensinh247.com/u/duongquynh1211.html</w:t>
      </w:r>
    </w:p>
    <w:p>
      <w:r>
        <w:t>https://tuyensinh247.comjavascript:loadSubComment(32117)</w:t>
      </w:r>
    </w:p>
    <w:p>
      <w:r>
        <w:t>https://tuyensinh247.com/u/kafkaesque.html</w:t>
      </w:r>
    </w:p>
    <w:p>
      <w:r>
        <w:t>https://tuyensinh247.comjavascript:loadSubComment(28720)</w:t>
      </w:r>
    </w:p>
    <w:p>
      <w:r>
        <w:t>https://tuyensinh247.com/u/tranvanquyen278.html</w:t>
      </w:r>
    </w:p>
    <w:p>
      <w:r>
        <w:t>https://tuyensinh247.comjavascript:loadSubComment(24999)</w:t>
      </w:r>
    </w:p>
    <w:p>
      <w:r>
        <w:t>https://tuyensinh247.com/u/luan220703.html</w:t>
      </w:r>
    </w:p>
    <w:p>
      <w:r>
        <w:t>https://tuyensinh247.comjavascript:loadSubComment(19724)</w:t>
      </w:r>
    </w:p>
    <w:p>
      <w:r>
        <w:t>https://tuyensinh247.com/u/hientran286.html</w:t>
      </w:r>
    </w:p>
    <w:p>
      <w:r>
        <w:t>https://tuyensinh247.comjavascript:loadSubComment(18008)</w:t>
      </w:r>
    </w:p>
    <w:p>
      <w:r>
        <w:t>https://tuyensinh247.com/u/Huyentrang10102000.html</w:t>
      </w:r>
    </w:p>
    <w:p>
      <w:r>
        <w:t>https://tuyensinh247.comjavascript:loadSubComment(17890)</w:t>
      </w:r>
    </w:p>
    <w:p>
      <w:r>
        <w:t>https://tuyensinh247.com/u/linhphuong421.html</w:t>
      </w:r>
    </w:p>
    <w:p>
      <w:r>
        <w:t>https://tuyensinh247.comjavascript:loadSubComment(16248)</w:t>
      </w:r>
    </w:p>
    <w:p>
      <w:r>
        <w:t>https://tuyensinh247.com/u/parkjihoonmai.html</w:t>
      </w:r>
    </w:p>
    <w:p>
      <w:r>
        <w:t>https://tuyensinh247.comjavascript:loadSubComment(15933)</w:t>
      </w:r>
    </w:p>
    <w:p>
      <w:r>
        <w:t>https://tuyensinh247.com/u/tranthikimngan333.html</w:t>
      </w:r>
    </w:p>
    <w:p>
      <w:r>
        <w:t>https://tuyensinh247.comjavascript:loadSubComment(13633)</w:t>
      </w:r>
    </w:p>
    <w:p>
      <w:r>
        <w:t>https://tuyensinh247.com/u/phuonganh772.html</w:t>
      </w:r>
    </w:p>
    <w:p>
      <w:r>
        <w:t>https://tuyensinh247.comjavascript:loadSubComment(8453)</w:t>
      </w:r>
    </w:p>
    <w:p>
      <w:r>
        <w:t>https://tuyensinh247.com/u/trang19.html</w:t>
      </w:r>
    </w:p>
    <w:p>
      <w:r>
        <w:t>https://tuyensinh247.comjavascript:loadSubComment(7121)</w:t>
      </w:r>
    </w:p>
    <w:p>
      <w:r>
        <w:t>https://tuyensinh247.comjavascript:loadSubComment(7120)</w:t>
      </w:r>
    </w:p>
    <w:p>
      <w:r>
        <w:t>https://tuyensinh247.com/u/nquynh87.html</w:t>
      </w:r>
    </w:p>
    <w:p>
      <w:r>
        <w:t>https://tuyensinh247.comjavascript:loadSubComment(6556)</w:t>
      </w:r>
    </w:p>
    <w:p>
      <w:r>
        <w:t>https://tuyensinh247.com/u/phamtran65.html</w:t>
      </w:r>
    </w:p>
    <w:p>
      <w:r>
        <w:t>https://tuyensinh247.comjavascript:loadSubComment(28980)</w:t>
      </w:r>
    </w:p>
    <w:p>
      <w:r>
        <w:t>https://tuyensinh247.com/u/thuychi2007.html</w:t>
      </w:r>
    </w:p>
    <w:p>
      <w:r>
        <w:t>https://tuyensinh247.comjavascript:loadSubComment(20330)</w:t>
      </w:r>
    </w:p>
    <w:p>
      <w:r>
        <w:t>https://tuyensinh247.com/u/tanquangsd.html</w:t>
      </w:r>
    </w:p>
    <w:p>
      <w:r>
        <w:t>https://tuyensinh247.comjavascript:loadSubComment(20039)</w:t>
      </w:r>
    </w:p>
    <w:p>
      <w:r>
        <w:t>https://tuyensinh247.com/u/thanhvinhnguyenngoc.html</w:t>
      </w:r>
    </w:p>
    <w:p>
      <w:r>
        <w:t>https://tuyensinh247.comjavascript:loadSubComment(17047)</w:t>
      </w:r>
    </w:p>
    <w:p>
      <w:r>
        <w:t>https://tuyensinh247.com/u/nguyentienhop2002.html</w:t>
      </w:r>
    </w:p>
    <w:p>
      <w:r>
        <w:t>https://tuyensinh247.comjavascript:loadSubComment(15165)</w:t>
      </w:r>
    </w:p>
    <w:p>
      <w:r>
        <w:t>https://tuyensinh247.com/nap-tien-momo.html</w:t>
      </w:r>
    </w:p>
    <w:p>
      <w:r>
        <w:t>https://tuyensinh247.comjavascript:loadSubComment(36970)</w:t>
      </w:r>
    </w:p>
    <w:p>
      <w:r>
        <w:t>https://tuyensinh247.com/u/linhpham1207.html</w:t>
      </w:r>
    </w:p>
    <w:p>
      <w:r>
        <w:t>https://tuyensinh247.comjavascript:loadSubComment(35471)</w:t>
      </w:r>
    </w:p>
    <w:p>
      <w:r>
        <w:t>https://tuyensinh247.com/u/lehongngoc06092004.html</w:t>
      </w:r>
    </w:p>
    <w:p>
      <w:r>
        <w:t>https://tuyensinh247.comjavascript:loadSubComment(35381)</w:t>
      </w:r>
    </w:p>
    <w:p>
      <w:r>
        <w:t>https://tuyensinh247.com/u/duchung9bpht.html</w:t>
      </w:r>
    </w:p>
    <w:p>
      <w:r>
        <w:t>https://tuyensinh247.comjavascript:loadSubComment(35330)</w:t>
      </w:r>
    </w:p>
    <w:p>
      <w:r>
        <w:t>https://tuyensinh247.comjavascript:loadSubComment(35328)</w:t>
      </w:r>
    </w:p>
    <w:p>
      <w:r>
        <w:t>https://tuyensinh247.com/u/nguyenquynhhuong418.html</w:t>
      </w:r>
    </w:p>
    <w:p>
      <w:r>
        <w:t>https://tuyensinh247.comjavascript:loadSubComment(35217)</w:t>
      </w:r>
    </w:p>
    <w:p>
      <w:r>
        <w:t>https://tuyensinh247.com/u/tramy333.html</w:t>
      </w:r>
    </w:p>
    <w:p>
      <w:r>
        <w:t>https://tuyensinh247.comjavascript:loadSubComment(35026)</w:t>
      </w:r>
    </w:p>
    <w:p>
      <w:r>
        <w:t>https://tuyensinh247.com/u/thinhphan788.html</w:t>
      </w:r>
    </w:p>
    <w:p>
      <w:r>
        <w:t>https://tuyensinh247.comjavascript:loadSubComment(34811)</w:t>
      </w:r>
    </w:p>
    <w:p>
      <w:r>
        <w:t>https://tuyensinh247.comjavascript:loadSubComment(34695)</w:t>
      </w:r>
    </w:p>
    <w:p>
      <w:r>
        <w:t>https://tuyensinh247.com/u/tuyetbang2k4.html</w:t>
      </w:r>
    </w:p>
    <w:p>
      <w:r>
        <w:t>https://tuyensinh247.comjavascript:loadSubComment(34687)</w:t>
      </w:r>
    </w:p>
    <w:p>
      <w:r>
        <w:t>https://tuyensinh247.com/u/quandohong835.html</w:t>
      </w:r>
    </w:p>
    <w:p>
      <w:r>
        <w:t>https://tuyensinh247.comjavascript:loadSubComment(34674)</w:t>
      </w:r>
    </w:p>
    <w:p>
      <w:r>
        <w:t>https://tuyensinh247.com/u/khanhvy1209.html</w:t>
      </w:r>
    </w:p>
    <w:p>
      <w:r>
        <w:t>https://tuyensinh247.comjavascript:loadSubComment(34647)</w:t>
      </w:r>
    </w:p>
    <w:p>
      <w:r>
        <w:t>https://tuyensinh247.com/u/dothienhuong05.html</w:t>
      </w:r>
    </w:p>
    <w:p>
      <w:r>
        <w:t>https://tuyensinh247.comjavascript:loadSubComment(34481)</w:t>
      </w:r>
    </w:p>
    <w:p>
      <w:r>
        <w:t>https://tuyensinh247.com/u/huenguyen233.html</w:t>
      </w:r>
    </w:p>
    <w:p>
      <w:r>
        <w:t>https://tuyensinh247.comjavascript:loadSubComment(34227)</w:t>
      </w:r>
    </w:p>
    <w:p>
      <w:r>
        <w:t>https://tuyensinh247.comjavascript:loadSubComment(34222)</w:t>
      </w:r>
    </w:p>
    <w:p>
      <w:r>
        <w:t>https://tuyensinh247.com/u/cothap.html</w:t>
      </w:r>
    </w:p>
    <w:p>
      <w:r>
        <w:t>https://tuyensinh247.comjavascript:loadSubComment(34195)</w:t>
      </w:r>
    </w:p>
    <w:p>
      <w:r>
        <w:t>https://tuyensinh247.com/u/trannguyenvanphi.html</w:t>
      </w:r>
    </w:p>
    <w:p>
      <w:r>
        <w:t>https://tuyensinh247.comjavascript:loadSubComment(34100)</w:t>
      </w:r>
    </w:p>
    <w:p>
      <w:r>
        <w:t>https://tuyensinh247.com/u/thanhdatman1.html</w:t>
      </w:r>
    </w:p>
    <w:p>
      <w:r>
        <w:t>https://tuyensinh247.comjavascript:loadSubComment(34075)</w:t>
      </w:r>
    </w:p>
    <w:p>
      <w:r>
        <w:t>https://tuyensinh247.comjavascript:loadSubComment(34074)</w:t>
      </w:r>
    </w:p>
    <w:p>
      <w:r>
        <w:t>https://tuyensinh247.comjavascript:loadSubComment(34064)</w:t>
      </w:r>
    </w:p>
    <w:p>
      <w:r>
        <w:t>https://tuyensinh247.com/u/phamthuytiennhonkhanh.html</w:t>
      </w:r>
    </w:p>
    <w:p>
      <w:r>
        <w:t>https://tuyensinh247.comjavascript:loadSubComment(33636)</w:t>
      </w:r>
    </w:p>
    <w:p>
      <w:r>
        <w:t>https://tuyensinh247.com/u/nguyenphuonguyen196.html</w:t>
      </w:r>
    </w:p>
    <w:p>
      <w:r>
        <w:t>https://tuyensinh247.comjavascript:loadSubComment(33122)</w:t>
      </w:r>
    </w:p>
    <w:p>
      <w:r>
        <w:t>https://tuyensinh247.com/u/tranbaongoc449.html</w:t>
      </w:r>
    </w:p>
    <w:p>
      <w:r>
        <w:t>https://tuyensinh247.comjavascript:loadSubComment(32793)</w:t>
      </w:r>
    </w:p>
    <w:p>
      <w:r>
        <w:t>https://tuyensinh247.com/u/buithaovan.html</w:t>
      </w:r>
    </w:p>
    <w:p>
      <w:r>
        <w:t>https://tuyensinh247.comjavascript:loadSubComment(32674)</w:t>
      </w:r>
    </w:p>
    <w:p>
      <w:r>
        <w:t>https://tuyensinh247.comjavascript:loadSubComment(32656)</w:t>
      </w:r>
    </w:p>
    <w:p>
      <w:r>
        <w:t>https://tuyensinh247.com/u/thuytrang0309.html</w:t>
      </w:r>
    </w:p>
    <w:p>
      <w:r>
        <w:t>https://tuyensinh247.comjavascript:loadSubComment(32649)</w:t>
      </w:r>
    </w:p>
    <w:p>
      <w:r>
        <w:t>https://tuyensinh247.com/u/phamquochuy656dt.html</w:t>
      </w:r>
    </w:p>
    <w:p>
      <w:r>
        <w:t>https://tuyensinh247.comjavascript:loadSubComment(32641)</w:t>
      </w:r>
    </w:p>
    <w:p>
      <w:r>
        <w:t>https://tuyensinh247.com/u/trucquynhphan.html</w:t>
      </w:r>
    </w:p>
    <w:p>
      <w:r>
        <w:t>https://tuyensinh247.comjavascript:loadSubComment(32468)</w:t>
      </w:r>
    </w:p>
    <w:p>
      <w:r>
        <w:t>https://tuyensinh247.com/u/han0911.html</w:t>
      </w:r>
    </w:p>
    <w:p>
      <w:r>
        <w:t>https://tuyensinh247.comjavascript:loadSubComment(32439)</w:t>
      </w:r>
    </w:p>
    <w:p>
      <w:r>
        <w:t>https://tuyensinh247.com/u/thao532003.html</w:t>
      </w:r>
    </w:p>
    <w:p>
      <w:r>
        <w:t>https://tuyensinh247.comjavascript:loadSubComment(32424)</w:t>
      </w:r>
    </w:p>
    <w:p>
      <w:r>
        <w:t>https://tuyensinh247.comjavascript:loadSubComment(32415)</w:t>
      </w:r>
    </w:p>
    <w:p>
      <w:r>
        <w:t>https://tuyensinh247.comjavascript:loadSubComment(32407)</w:t>
      </w:r>
    </w:p>
    <w:p>
      <w:r>
        <w:t>https://tuyensinh247.com/u/duy277.html</w:t>
      </w:r>
    </w:p>
    <w:p>
      <w:r>
        <w:t>https://tuyensinh247.comjavascript:loadSubComment(32368)</w:t>
      </w:r>
    </w:p>
    <w:p>
      <w:r>
        <w:t>https://tuyensinh247.com/u/chamchamcter3425.html</w:t>
      </w:r>
    </w:p>
    <w:p>
      <w:r>
        <w:t>https://tuyensinh247.comjavascript:loadSubComment(32338)</w:t>
      </w:r>
    </w:p>
    <w:p>
      <w:r>
        <w:t>https://tuyensinh247.com/u/nguyenduong272.html</w:t>
      </w:r>
    </w:p>
    <w:p>
      <w:r>
        <w:t>https://tuyensinh247.comjavascript:loadSubComment(32333)</w:t>
      </w:r>
    </w:p>
    <w:p>
      <w:r>
        <w:t>https://tuyensinh247.com/u/letham780.html</w:t>
      </w:r>
    </w:p>
    <w:p>
      <w:r>
        <w:t>https://tuyensinh247.comjavascript:loadSubComment(32326)</w:t>
      </w:r>
    </w:p>
    <w:p>
      <w:r>
        <w:t>https://tuyensinh247.com/u/luongngan2003.html</w:t>
      </w:r>
    </w:p>
    <w:p>
      <w:r>
        <w:t>https://tuyensinh247.comjavascript:loadSubComment(32317)</w:t>
      </w:r>
    </w:p>
    <w:p>
      <w:r>
        <w:t>https://tuyensinh247.com/u/thaomy11ly.html</w:t>
      </w:r>
    </w:p>
    <w:p>
      <w:r>
        <w:t>https://tuyensinh247.comjavascript:loadSubComment(31838)</w:t>
      </w:r>
    </w:p>
    <w:p>
      <w:r>
        <w:t>https://tuyensinh247.com/u/champion2021.html</w:t>
      </w:r>
    </w:p>
    <w:p>
      <w:r>
        <w:t>https://tuyensinh247.comjavascript:loadSubComment(31516)</w:t>
      </w:r>
    </w:p>
    <w:p>
      <w:r>
        <w:t>https://tuyensinh247.com/u/tranhao0309.html</w:t>
      </w:r>
    </w:p>
    <w:p>
      <w:r>
        <w:t>https://tuyensinh247.comjavascript:loadSubComment(31472)</w:t>
      </w:r>
    </w:p>
    <w:p>
      <w:r>
        <w:t>https://tuyensinh247.com/u/dungdoan11082004.html</w:t>
      </w:r>
    </w:p>
    <w:p>
      <w:r>
        <w:t>https://tuyensinh247.comjavascript:loadSubComment(31446)</w:t>
      </w:r>
    </w:p>
    <w:p>
      <w:r>
        <w:t>https://tuyensinh247.com/u/tranthiphuong208.html</w:t>
      </w:r>
    </w:p>
    <w:p>
      <w:r>
        <w:t>https://tuyensinh247.comjavascript:loadSubComment(30742)</w:t>
      </w:r>
    </w:p>
    <w:p>
      <w:r>
        <w:t>https://tuyensinh247.com/u/hangtran667.html</w:t>
      </w:r>
    </w:p>
    <w:p>
      <w:r>
        <w:t>https://tuyensinh247.comjavascript:loadSubComment(30639)</w:t>
      </w:r>
    </w:p>
    <w:p>
      <w:r>
        <w:t>https://tuyensinh247.com/u/duongquangthinh.html</w:t>
      </w:r>
    </w:p>
    <w:p>
      <w:r>
        <w:t>https://tuyensinh247.comjavascript:loadSubComment(28918)</w:t>
      </w:r>
    </w:p>
    <w:p>
      <w:r>
        <w:t>https://tuyensinh247.com/u/linhgiang648.html</w:t>
      </w:r>
    </w:p>
    <w:p>
      <w:r>
        <w:t>https://tuyensinh247.comjavascript:loadSubComment(28832)</w:t>
      </w:r>
    </w:p>
    <w:p>
      <w:r>
        <w:t>https://tuyensinh247.com/u/tranvantumdc1.html</w:t>
      </w:r>
    </w:p>
    <w:p>
      <w:r>
        <w:t>https://tuyensinh247.comjavascript:loadSubComment(27921)</w:t>
      </w:r>
    </w:p>
    <w:p>
      <w:r>
        <w:t>https://tuyensinh247.com/u/nguyenly2001.html</w:t>
      </w:r>
    </w:p>
    <w:p>
      <w:r>
        <w:t>https://tuyensinh247.comjavascript:loadSubComment(27548)</w:t>
      </w:r>
    </w:p>
    <w:p>
      <w:r>
        <w:t>https://tuyensinh247.com/u/thuyduong206.html</w:t>
      </w:r>
    </w:p>
    <w:p>
      <w:r>
        <w:t>https://tuyensinh247.comjavascript:loadSubComment(24878)</w:t>
      </w:r>
    </w:p>
    <w:p>
      <w:r>
        <w:t>https://tuyensinh247.com/u/vohanhu.html</w:t>
      </w:r>
    </w:p>
    <w:p>
      <w:r>
        <w:t>https://tuyensinh247.comjavascript:loadSubComment(24871)</w:t>
      </w:r>
    </w:p>
    <w:p>
      <w:r>
        <w:t>https://tuyensinh247.com/u/minhhieuphan.html</w:t>
      </w:r>
    </w:p>
    <w:p>
      <w:r>
        <w:t>https://tuyensinh247.comjavascript:loadSubComment(24528)</w:t>
      </w:r>
    </w:p>
    <w:p>
      <w:r>
        <w:t>https://tuyensinh247.com#ac-gn-menustate</w:t>
      </w:r>
    </w:p>
    <w:p>
      <w:r>
        <w:t>https://www.apple.com/</w:t>
      </w:r>
    </w:p>
    <w:p>
      <w:r>
        <w:t>https://www.apple.com/us/shop/goto/bag</w:t>
      </w:r>
    </w:p>
    <w:p>
      <w:r>
        <w:t>https://www.apple.com/us/search</w:t>
      </w:r>
    </w:p>
    <w:p>
      <w:r>
        <w:t>https://www.apple.com/us/shop/goto/store</w:t>
      </w:r>
    </w:p>
    <w:p>
      <w:r>
        <w:t>https://www.apple.com/mac/</w:t>
      </w:r>
    </w:p>
    <w:p>
      <w:r>
        <w:t>https://www.apple.com/ipad/</w:t>
      </w:r>
    </w:p>
    <w:p>
      <w:r>
        <w:t>https://www.apple.com/iphone/</w:t>
      </w:r>
    </w:p>
    <w:p>
      <w:r>
        <w:t>https://www.apple.com/watch/</w:t>
      </w:r>
    </w:p>
    <w:p>
      <w:r>
        <w:t>https://www.apple.com/airpods/</w:t>
      </w:r>
    </w:p>
    <w:p>
      <w:r>
        <w:t>https://www.apple.com/tv-home/</w:t>
      </w:r>
    </w:p>
    <w:p>
      <w:r>
        <w:t>https://www.apple.com/services/</w:t>
      </w:r>
    </w:p>
    <w:p>
      <w:r>
        <w:t>https://www.apple.com/us/shop/goto/buy_accessories</w:t>
      </w:r>
    </w:p>
    <w:p>
      <w:r>
        <w:t>https://support.apple.com</w:t>
      </w:r>
    </w:p>
    <w:p>
      <w:r>
        <w:t>https://www.apple.com/ios/app-store/</w:t>
      </w:r>
    </w:p>
    <w:p>
      <w:r>
        <w:t>https://apps.apple.com/us/developer/thu-ngo-quy/id1209891609</w:t>
      </w:r>
    </w:p>
    <w:p>
      <w:r>
        <w:t>https://tuyensinh247.com/us/app/tuyensinh247-h%E1%BB%8Dc-tr%E1%BB%B1c-tuy%E1%BA%BFn/id1574432354?platform=ipad</w:t>
      </w:r>
    </w:p>
    <w:p>
      <w:r>
        <w:t>https://tuyensinh247.com/us/app/tuyensinh247-h%E1%BB%8Dc-tr%E1%BB%B1c-tuy%E1%BA%BFn/id1574432354?platform=iphone</w:t>
      </w:r>
    </w:p>
    <w:p>
      <w:r>
        <w:t>https://apps.apple.com/story/id1538632801</w:t>
      </w:r>
    </w:p>
    <w:p>
      <w:r>
        <w:t>https://itunes.apple.com/us/genre/id6017</w:t>
      </w:r>
    </w:p>
    <w:p>
      <w:r>
        <w:t>https://apps.apple.com/us/app/loigiaihay-com-l%E1%BB%9Di-gi%E1%BA%A3i-hay/id1209891610</w:t>
      </w:r>
    </w:p>
    <w:p>
      <w:r>
        <w:t>https://apps.apple.com/us/app/hoidap247-h%E1%BB%8Fi-%C4%91%C3%A1p-b%C3%A0i-t%E1%BA%ADp/id1528299719</w:t>
      </w:r>
    </w:p>
    <w:p>
      <w:r>
        <w:t>https://apps.apple.com/us/app/h%E1%BB%8Dc-hay/id1476233792</w:t>
      </w:r>
    </w:p>
    <w:p>
      <w:r>
        <w:t>https://apps.apple.com/us/app/shub-tutor/id1500141826</w:t>
      </w:r>
    </w:p>
    <w:p>
      <w:r>
        <w:t>https://apps.apple.com/us/app/luy%E1%BB%87n-to%C3%A1n/id1525696482</w:t>
      </w:r>
    </w:p>
    <w:p>
      <w:r>
        <w:t>https://apps.apple.com/us/app/onluyen-gi%C3%A1o-vi%C3%AAn/id1533222817</w:t>
      </w:r>
    </w:p>
    <w:p>
      <w:r>
        <w:t>https://apps.apple.com/us/app/ai-english-t%E1%BB%AB-v%E1%BB%B1ng-ti%E1%BA%BFng-anh/id1546489825</w:t>
      </w:r>
    </w:p>
    <w:p>
      <w:r>
        <w:t>https://apps.apple.com/us/app/smart-th%C3%A1ch-th%E1%BB%A9c-th%C3%B4ng-minh/id1551752289</w:t>
      </w:r>
    </w:p>
    <w:p>
      <w:r>
        <w:t>https://www.apple.com/retail/</w:t>
      </w:r>
    </w:p>
    <w:p>
      <w:r>
        <w:t>https://locate.apple.com/</w:t>
      </w:r>
    </w:p>
    <w:p>
      <w:r>
        <w:t>https://www.apple.com/choose-country-region/</w:t>
      </w:r>
    </w:p>
    <w:p>
      <w:r>
        <w:t>https://www.apple.com/legal/privacy/</w:t>
      </w:r>
    </w:p>
    <w:p>
      <w:r>
        <w:t>https://www.apple.com/legal/internet-services/terms/site.html</w:t>
      </w:r>
    </w:p>
    <w:p>
      <w:r>
        <w:t>https://www.apple.com/us/shop/goto/help/sales_refunds</w:t>
      </w:r>
    </w:p>
    <w:p>
      <w:r>
        <w:t>https://www.apple.com/legal/</w:t>
      </w:r>
    </w:p>
    <w:p>
      <w:r>
        <w:t>https://www.apple.com/sitemap/</w:t>
      </w:r>
    </w:p>
    <w:p>
      <w:r>
        <w:t>https://www.google.com.vn/webhp?tab=8w</w:t>
      </w:r>
    </w:p>
    <w:p>
      <w:r>
        <w:t>http://www.google.com.vn/imghp?hl=en&amp;tab=8i</w:t>
      </w:r>
    </w:p>
    <w:p>
      <w:r>
        <w:t>https://www.youtube.com/?gl=VN&amp;tab=81</w:t>
      </w:r>
    </w:p>
    <w:p>
      <w:r>
        <w:t>https://news.google.com/?tab=8n</w:t>
      </w:r>
    </w:p>
    <w:p>
      <w:r>
        <w:t>https://mail.google.com/mail/?tab=8m</w:t>
      </w:r>
    </w:p>
    <w:p>
      <w:r>
        <w:t>https://drive.google.com/?tab=8o</w:t>
      </w:r>
    </w:p>
    <w:p>
      <w:r>
        <w:t>https://calendar.google.com/calendar?tab=8c</w:t>
      </w:r>
    </w:p>
    <w:p>
      <w:r>
        <w:t>https://www.google.com.vn/intl/en/about/products?tab=8h</w:t>
      </w:r>
    </w:p>
    <w:p>
      <w:r>
        <w:t>https://accounts.google.com/ServiceLogin?passive=1209600&amp;continue=https://play.google.com/store/apps/details?id%3Dcom.tp.ts247%26referrer%3Dutm_source%253Dfooter&amp;followup=https://play.google.com/store/apps/details?id%3Dcom.tp.ts247%26referrer%3Dutm_source%253Dfooter&amp;ec=GAZATg</w:t>
      </w:r>
    </w:p>
    <w:p>
      <w:r>
        <w:t>https://tuyensinh247.com/store/apps</w:t>
      </w:r>
    </w:p>
    <w:p>
      <w:r>
        <w:t>https://tuyensinh247.com/apps</w:t>
      </w:r>
    </w:p>
    <w:p>
      <w:r>
        <w:t>https://play.google.com/store/apps/category/GAME</w:t>
      </w:r>
    </w:p>
    <w:p>
      <w:r>
        <w:t>https://play.google.com/store/apps/category/FAMILY</w:t>
      </w:r>
    </w:p>
    <w:p>
      <w:r>
        <w:t>https://tuyensinh247.com/store/apps/editors_choice</w:t>
      </w:r>
    </w:p>
    <w:p>
      <w:r>
        <w:t>https://play.google.com/store/movies</w:t>
      </w:r>
    </w:p>
    <w:p>
      <w:r>
        <w:t>https://play.google.com/movies</w:t>
      </w:r>
    </w:p>
    <w:p>
      <w:r>
        <w:t>https://play.google.com/store/movies/category/TV</w:t>
      </w:r>
    </w:p>
    <w:p>
      <w:r>
        <w:t>https://play.google.com/store/movies/category/FAMILY</w:t>
      </w:r>
    </w:p>
    <w:p>
      <w:r>
        <w:t>https://play.google.com/store/movies/stream/promotion_collections_movie_studios</w:t>
      </w:r>
    </w:p>
    <w:p>
      <w:r>
        <w:t>https://play.google.com/store/movies/stream/promotion_collections_tv_networks</w:t>
      </w:r>
    </w:p>
    <w:p>
      <w:r>
        <w:t>https://play.google.com/store/books</w:t>
      </w:r>
    </w:p>
    <w:p>
      <w:r>
        <w:t>https://tuyensinh247.com/books</w:t>
      </w:r>
    </w:p>
    <w:p>
      <w:r>
        <w:t>https://play.google.com/store/books/category/audiobooks</w:t>
      </w:r>
    </w:p>
    <w:p>
      <w:r>
        <w:t>https://play.google.com/store/books/category/coll_1401</w:t>
      </w:r>
    </w:p>
    <w:p>
      <w:r>
        <w:t>https://play.google.com/store/books/category/coll_1673</w:t>
      </w:r>
    </w:p>
    <w:p>
      <w:r>
        <w:t>https://play.google.com/store/books/category/coll_1689</w:t>
      </w:r>
    </w:p>
    <w:p>
      <w:r>
        <w:t>https://play.google.com/web/store/devices?utm_source=play_banner&amp;utm_medium=google_oo&amp;utm_campaign=GS106288</w:t>
      </w:r>
    </w:p>
    <w:p>
      <w:r>
        <w:t>https://play.google.com/store</w:t>
      </w:r>
    </w:p>
    <w:p>
      <w:r>
        <w:t>https://tuyensinh247.com/store/account</w:t>
      </w:r>
    </w:p>
    <w:p>
      <w:r>
        <w:t>https://play.google.com/store/paymentmethods</w:t>
      </w:r>
    </w:p>
    <w:p>
      <w:r>
        <w:t>https://play.google.com/store/account/subscriptions</w:t>
      </w:r>
    </w:p>
    <w:p>
      <w:r>
        <w:t>https://play.google.com/intl/en-US_us/about/giftcards</w:t>
      </w:r>
    </w:p>
    <w:p>
      <w:r>
        <w:t>https://play.google.com/wishlist</w:t>
      </w:r>
    </w:p>
    <w:p>
      <w:r>
        <w:t>https://tuyensinh247.com/store/myplayactivity</w:t>
      </w:r>
    </w:p>
    <w:p>
      <w:r>
        <w:t>https://support.google.com/googleplay?p=pff_parentguide</w:t>
      </w:r>
    </w:p>
    <w:p>
      <w:r>
        <w:t>https://tuyensinh247.com/store/apps/category/ART_AND_DESIGN</w:t>
      </w:r>
    </w:p>
    <w:p>
      <w:r>
        <w:t>https://tuyensinh247.com/store/apps/stream/baselist_featured_arcore</w:t>
      </w:r>
    </w:p>
    <w:p>
      <w:r>
        <w:t>https://tuyensinh247.com/store/apps/category/AUTO_AND_VEHICLES</w:t>
      </w:r>
    </w:p>
    <w:p>
      <w:r>
        <w:t>https://tuyensinh247.com/store/apps/category/BEAUTY</w:t>
      </w:r>
    </w:p>
    <w:p>
      <w:r>
        <w:t>https://tuyensinh247.com/store/apps/category/BOOKS_AND_REFERENCE</w:t>
      </w:r>
    </w:p>
    <w:p>
      <w:r>
        <w:t>https://tuyensinh247.com/store/apps/category/BUSINESS</w:t>
      </w:r>
    </w:p>
    <w:p>
      <w:r>
        <w:t>https://tuyensinh247.com/store/apps/category/COMICS</w:t>
      </w:r>
    </w:p>
    <w:p>
      <w:r>
        <w:t>https://tuyensinh247.com/store/apps/category/COMMUNICATION</w:t>
      </w:r>
    </w:p>
    <w:p>
      <w:r>
        <w:t>https://tuyensinh247.com/store/apps/category/DATING</w:t>
      </w:r>
    </w:p>
    <w:p>
      <w:r>
        <w:t>https://tuyensinh247.com/store/apps/stream/vr_top_device_featured_category</w:t>
      </w:r>
    </w:p>
    <w:p>
      <w:r>
        <w:t>https://tuyensinh247.com/store/apps/category/EDUCATION</w:t>
      </w:r>
    </w:p>
    <w:p>
      <w:r>
        <w:t>https://tuyensinh247.com/store/apps/category/ENTERTAINMENT</w:t>
      </w:r>
    </w:p>
    <w:p>
      <w:r>
        <w:t>https://tuyensinh247.com/store/apps/category/EVENTS</w:t>
      </w:r>
    </w:p>
    <w:p>
      <w:r>
        <w:t>https://tuyensinh247.com/store/apps/category/FINANCE</w:t>
      </w:r>
    </w:p>
    <w:p>
      <w:r>
        <w:t>https://tuyensinh247.com/store/apps/category/FOOD_AND_DRINK</w:t>
      </w:r>
    </w:p>
    <w:p>
      <w:r>
        <w:t>https://tuyensinh247.com/store/apps/category/HEALTH_AND_FITNESS</w:t>
      </w:r>
    </w:p>
    <w:p>
      <w:r>
        <w:t>https://tuyensinh247.com/store/apps/category/HOUSE_AND_HOME</w:t>
      </w:r>
    </w:p>
    <w:p>
      <w:r>
        <w:t>https://tuyensinh247.com/store/apps/category/LIBRARIES_AND_DEMO</w:t>
      </w:r>
    </w:p>
    <w:p>
      <w:r>
        <w:t>https://tuyensinh247.com/store/apps/category/LIFESTYLE</w:t>
      </w:r>
    </w:p>
    <w:p>
      <w:r>
        <w:t>https://tuyensinh247.com/store/apps/category/MAPS_AND_NAVIGATION</w:t>
      </w:r>
    </w:p>
    <w:p>
      <w:r>
        <w:t>https://tuyensinh247.com/store/apps/category/MEDICAL</w:t>
      </w:r>
    </w:p>
    <w:p>
      <w:r>
        <w:t>https://tuyensinh247.com/store/apps/category/MUSIC_AND_AUDIO</w:t>
      </w:r>
    </w:p>
    <w:p>
      <w:r>
        <w:t>https://tuyensinh247.com/store/apps/category/NEWS_AND_MAGAZINES</w:t>
      </w:r>
    </w:p>
    <w:p>
      <w:r>
        <w:t>https://tuyensinh247.com/store/apps/category/PARENTING</w:t>
      </w:r>
    </w:p>
    <w:p>
      <w:r>
        <w:t>https://tuyensinh247.com/store/apps/category/PERSONALIZATION</w:t>
      </w:r>
    </w:p>
    <w:p>
      <w:r>
        <w:t>https://tuyensinh247.com/store/apps/category/PHOTOGRAPHY</w:t>
      </w:r>
    </w:p>
    <w:p>
      <w:r>
        <w:t>https://tuyensinh247.com/store/apps/category/PRODUCTIVITY</w:t>
      </w:r>
    </w:p>
    <w:p>
      <w:r>
        <w:t>https://tuyensinh247.com/store/apps/category/SHOPPING</w:t>
      </w:r>
    </w:p>
    <w:p>
      <w:r>
        <w:t>https://tuyensinh247.com/store/apps/category/SOCIAL</w:t>
      </w:r>
    </w:p>
    <w:p>
      <w:r>
        <w:t>https://tuyensinh247.com/store/apps/category/SPORTS</w:t>
      </w:r>
    </w:p>
    <w:p>
      <w:r>
        <w:t>https://tuyensinh247.com/store/apps/category/TOOLS</w:t>
      </w:r>
    </w:p>
    <w:p>
      <w:r>
        <w:t>https://tuyensinh247.com/store/apps/category/TRAVEL_AND_LOCAL</w:t>
      </w:r>
    </w:p>
    <w:p>
      <w:r>
        <w:t>https://tuyensinh247.com/store/apps/category/VIDEO_PLAYERS</w:t>
      </w:r>
    </w:p>
    <w:p>
      <w:r>
        <w:t>https://tuyensinh247.com/store/apps/category/ANDROID_WEAR</w:t>
      </w:r>
    </w:p>
    <w:p>
      <w:r>
        <w:t>https://tuyensinh247.com/store/apps/category/WATCH_FACE</w:t>
      </w:r>
    </w:p>
    <w:p>
      <w:r>
        <w:t>https://tuyensinh247.com/store/apps/category/WEATHER</w:t>
      </w:r>
    </w:p>
    <w:p>
      <w:r>
        <w:t>https://tuyensinh247.com/store/apps/category/GAME</w:t>
      </w:r>
    </w:p>
    <w:p>
      <w:r>
        <w:t>https://tuyensinh247.com/store/apps/category/GAME_ACTION</w:t>
      </w:r>
    </w:p>
    <w:p>
      <w:r>
        <w:t>https://tuyensinh247.com/store/apps/category/GAME_ADVENTURE</w:t>
      </w:r>
    </w:p>
    <w:p>
      <w:r>
        <w:t>https://tuyensinh247.com/store/apps/category/GAME_ARCADE</w:t>
      </w:r>
    </w:p>
    <w:p>
      <w:r>
        <w:t>https://tuyensinh247.com/store/apps/category/GAME_BOARD</w:t>
      </w:r>
    </w:p>
    <w:p>
      <w:r>
        <w:t>https://tuyensinh247.com/store/apps/category/GAME_CARD</w:t>
      </w:r>
    </w:p>
    <w:p>
      <w:r>
        <w:t>https://tuyensinh247.com/store/apps/category/GAME_CASINO</w:t>
      </w:r>
    </w:p>
    <w:p>
      <w:r>
        <w:t>https://tuyensinh247.com/store/apps/category/GAME_CASUAL</w:t>
      </w:r>
    </w:p>
    <w:p>
      <w:r>
        <w:t>https://tuyensinh247.com/store/apps/category/GAME_EDUCATIONAL</w:t>
      </w:r>
    </w:p>
    <w:p>
      <w:r>
        <w:t>https://tuyensinh247.com/store/apps/category/GAME_MUSIC</w:t>
      </w:r>
    </w:p>
    <w:p>
      <w:r>
        <w:t>https://tuyensinh247.com/store/apps/category/GAME_PUZZLE</w:t>
      </w:r>
    </w:p>
    <w:p>
      <w:r>
        <w:t>https://tuyensinh247.com/store/apps/category/GAME_RACING</w:t>
      </w:r>
    </w:p>
    <w:p>
      <w:r>
        <w:t>https://tuyensinh247.com/store/apps/category/GAME_ROLE_PLAYING</w:t>
      </w:r>
    </w:p>
    <w:p>
      <w:r>
        <w:t>https://tuyensinh247.com/store/apps/category/GAME_SIMULATION</w:t>
      </w:r>
    </w:p>
    <w:p>
      <w:r>
        <w:t>https://tuyensinh247.com/store/apps/category/GAME_SPORTS</w:t>
      </w:r>
    </w:p>
    <w:p>
      <w:r>
        <w:t>https://tuyensinh247.com/store/apps/category/GAME_STRATEGY</w:t>
      </w:r>
    </w:p>
    <w:p>
      <w:r>
        <w:t>https://tuyensinh247.com/store/apps/category/GAME_TRIVIA</w:t>
      </w:r>
    </w:p>
    <w:p>
      <w:r>
        <w:t>https://tuyensinh247.com/store/apps/category/GAME_WORD</w:t>
      </w:r>
    </w:p>
    <w:p>
      <w:r>
        <w:t>https://tuyensinh247.com/store/apps/category/FAMILY</w:t>
      </w:r>
    </w:p>
    <w:p>
      <w:r>
        <w:t>https://tuyensinh247.com/store/apps/category/FAMILY?age=AGE_RANGE1</w:t>
      </w:r>
    </w:p>
    <w:p>
      <w:r>
        <w:t>https://tuyensinh247.com/store/apps/category/FAMILY?age=AGE_RANGE2</w:t>
      </w:r>
    </w:p>
    <w:p>
      <w:r>
        <w:t>https://tuyensinh247.com/store/apps/category/FAMILY?age=AGE_RANGE3</w:t>
      </w:r>
    </w:p>
    <w:p>
      <w:r>
        <w:t>https://tuyensinh247.com/store/apps/top</w:t>
      </w:r>
    </w:p>
    <w:p>
      <w:r>
        <w:t>https://tuyensinh247.com/store/apps/new</w:t>
      </w:r>
    </w:p>
    <w:p>
      <w:r>
        <w:t>https://tuyensinh247.com/settings</w:t>
      </w:r>
    </w:p>
    <w:p>
      <w:r>
        <w:t>https://tuyensinh247.com/store/apps/developer?id=Th%C3%A0nh+Ph%C3%A1t</w:t>
      </w:r>
    </w:p>
    <w:p>
      <w:r>
        <w:t>https://play.google.com/about/comment-posting-policy.html?hl=en-US</w:t>
      </w:r>
    </w:p>
    <w:p>
      <w:r>
        <w:t>https://support.google.com/googleplay?p=appgame_ratings</w:t>
      </w:r>
    </w:p>
    <w:p>
      <w:r>
        <w:t>https://support.google.com/googleplay/?p=report_content</w:t>
      </w:r>
    </w:p>
    <w:p>
      <w:r>
        <w:t>https://tuyensinh247.com/store/apps/collection/cluster?clp=igMxChkKEzYxNTUzOTkyMzk4MDgxMzQ3NDUQCBgDEhIKDGNvbS50cC50czI0NxABGAMYAQ%3D%3D:S:ANO1ljKzpAQ&amp;gsr=CjSKAzEKGQoTNjE1NTM5OTIzOTgwODEzNDc0NRAIGAMSEgoMY29tLnRwLnRzMjQ3EAEYAxgB:S:ANO1ljKRdz0</w:t>
      </w:r>
    </w:p>
    <w:p>
      <w:r>
        <w:t>https://tuyensinh247.com/store/apps/details?id=com.tp.hoidap247</w:t>
      </w:r>
    </w:p>
    <w:p>
      <w:r>
        <w:t>https://tuyensinh247.com/store/apps/details?id=com.tp.loigiaihay</w:t>
      </w:r>
    </w:p>
    <w:p>
      <w:r>
        <w:t>https://play.google.com/intl/en-US_us/about/play-terms.html</w:t>
      </w:r>
    </w:p>
    <w:p>
      <w:r>
        <w:t>https://policies.google.com/privacy</w:t>
      </w:r>
    </w:p>
    <w:p>
      <w:r>
        <w:t>http://developer.android.com/index.html</w:t>
      </w:r>
    </w:p>
    <w:p>
      <w:r>
        <w:t>https://support.google.com/googleplay/?p=about_play</w:t>
      </w:r>
    </w:p>
    <w:p>
      <w:r>
        <w:t>https://payments.google.com/termsOfService?hl=en_US</w:t>
      </w:r>
    </w:p>
    <w:p>
      <w:r>
        <w:t>https://payments.google.com/legaldocument?family=0.privacynotice&amp;hl=en_US</w:t>
      </w:r>
    </w:p>
    <w:p>
      <w:r>
        <w:t>https://tuyensinh247.com/account/ForgotPassword</w:t>
      </w:r>
    </w:p>
    <w:p>
      <w:r>
        <w:t>https://tuyensinh247.com/Account/RegisterPersonal</w:t>
      </w:r>
    </w:p>
    <w:p>
      <w:r>
        <w:t>https://tuyensinh247.com/Gioi-Thieu</w:t>
      </w:r>
    </w:p>
    <w:p>
      <w:r>
        <w:t>https://tuyensinh247.com/Tin-Tuc/thong-bao</w:t>
      </w:r>
    </w:p>
    <w:p>
      <w:r>
        <w:t>https://tuyensinh247.com/Tin-Tuc/canh-bao</w:t>
      </w:r>
    </w:p>
    <w:p>
      <w:r>
        <w:t>https://tuyensinh247.com/Tin-Tuc/hoi-dap</w:t>
      </w:r>
    </w:p>
    <w:p>
      <w:r>
        <w:t>https://tuyensinh247.com/Van-Ban-Phap-Luat</w:t>
      </w:r>
    </w:p>
    <w:p>
      <w:r>
        <w:t>https://tuyensinh247.com/Bieu-Mau</w:t>
      </w:r>
    </w:p>
    <w:p>
      <w:r>
        <w:t>https://tuyensinh247.com/Huong-Dan</w:t>
      </w:r>
    </w:p>
    <w:p>
      <w:r>
        <w:t>https://tuyensinh247.com/Account/login</w:t>
      </w:r>
    </w:p>
    <w:p>
      <w:r>
        <w:t>https://tuyensinh247.com/baiviet/Ban-hanh-Thong-tu-sua-doi-bo-sung-mot-so-quy-dinh-ve-quan-ly-website-thuong-mai-dien-tu-va-hoat-dong-thuong-mai-dien-tu-qua-ung-dung-tren-thiet-bi-di-dong-JC2Em8Qi3Y</w:t>
      </w:r>
    </w:p>
    <w:p>
      <w:r>
        <w:t>https://tuyensinh247.com/baiviet/Thong-bao-cac-website-ung-dung-cung-cap-dich-vu-thuong-mai-dien-tu-XNflumnmAi</w:t>
      </w:r>
    </w:p>
    <w:p>
      <w:r>
        <w:t>https://tuyensinh247.com/baiviet/Thong-bao-ve-cap-nhat-thong-tin-hang-hoa-theo-nghi-dinh-852021ND-CP-xwtnBXAotm</w:t>
      </w:r>
    </w:p>
    <w:p>
      <w:r>
        <w:t>https://tuyensinh247.com/baiviet/THONG-BAO-VE-VIEC-NOP-BAO-CAO-TINH-HINH-HOAT-DONG-THUONG-MAI-DIEN-TU-2021-rPMqU1Yhfg</w:t>
      </w:r>
    </w:p>
    <w:p>
      <w:r>
        <w:t>https://tuyensinh247.com/baiviet/Luu-y-viec-mua-va-su-dung-thuc-pham-bao-ve-suc-khoe-mFO5Wqebj2</w:t>
      </w:r>
    </w:p>
    <w:p>
      <w:r>
        <w:t>https://tuyensinh247.com/baiviet/Canh-Bao-phat-hien-chat-cam-Sibutramine-co-trong-san-pham-Phuc-Linh-collagen-p76VyZbnBm</w:t>
      </w:r>
    </w:p>
    <w:p>
      <w:r>
        <w:t>https://tuyensinh247.com/baiviet/Canh-bao-ve-thong-tin-quang-cao-ve-san-pham-thuoc-Voltaren-75-mg-nghi-ngo-gia-VzxDKP4O9S</w:t>
      </w:r>
    </w:p>
    <w:p>
      <w:r>
        <w:t>https://tuyensinh247.com/baiviet/Bo-Cong-Thuong-canh-bao-hinh-thuc-kinh-doanh-da-cap-doi-lot-cong-nghe-cao-Robot-AI-4pPnATQcup</w:t>
      </w:r>
    </w:p>
    <w:p>
      <w:r>
        <w:t>https://tuyensinh247.com/baiviet/Canh-bao-hien-nay-co-mot-so-to-chuc-ca-nhan-co-dau-hieu-kinh-doanh-da-cap-khong-phep-SIQdNPuUtV</w:t>
      </w:r>
    </w:p>
    <w:p>
      <w:r>
        <w:t>https://tuyensinh247.com/baiviet/Khuyen-cao-khi-mua-cac-mat-hang-banh-trung-thu-giao-ban-tren-mang-xwHzKuq1Ja</w:t>
      </w:r>
    </w:p>
    <w:p>
      <w:r>
        <w:t>http://baocao.online.gov.vn/</w:t>
      </w:r>
    </w:p>
    <w:p>
      <w:r>
        <w:t>http://chonghanggia.online.gov.vn/</w:t>
      </w:r>
    </w:p>
    <w:p>
      <w:r>
        <w:t>https://www.facebook.com/r.php</w:t>
      </w:r>
    </w:p>
    <w:p>
      <w:r>
        <w:t>https://www.facebook.com/login/identify?ctx=recover</w:t>
      </w:r>
    </w:p>
    <w:p>
      <w:r>
        <w:t>https://www.facebook.com/about/privacy/</w:t>
      </w:r>
    </w:p>
    <w:p>
      <w:r>
        <w:t>https://www.facebook.com/legal/terms/</w:t>
      </w:r>
    </w:p>
    <w:p>
      <w:r>
        <w:t>https://www.facebook.com/policies/cookies/</w:t>
      </w:r>
    </w:p>
    <w:p>
      <w:r>
        <w:t>https://tuyensinh247.com/khoa-hoc-nen-tang-toan-12-nam-2022-thay-nguyen-cao-cuong-k1489.html?publish=1</w:t>
      </w:r>
    </w:p>
    <w:p>
      <w:r>
        <w:t>https://tuyensinh247.com/bai-giang-tinh-don-dieu-cua-ham-so-v49427.html</w:t>
      </w:r>
    </w:p>
    <w:p>
      <w:r>
        <w:t>https://tuyensinh247.com/thong-tin-btvn-tinh-don-dieu-cua-ham-so-e59439.html</w:t>
      </w:r>
    </w:p>
    <w:p>
      <w:r>
        <w:t>https://tuyensinh247.com/bai-giang-luyen-tap-tinh-don-dieu-cua-ham-so-v49428.html</w:t>
      </w:r>
    </w:p>
    <w:p>
      <w:r>
        <w:t>https://tuyensinh247.com/thong-tin-btvn-luyen-tap-tinh-don-dieu-cua-ham-so-e59430.html</w:t>
      </w:r>
    </w:p>
    <w:p>
      <w:r>
        <w:t>https://tuyensinh247.com/bai-giang-tinh-don-dieu-chua-tham-so-v49429.html</w:t>
      </w:r>
    </w:p>
    <w:p>
      <w:r>
        <w:t>https://tuyensinh247.com/thong-tin-btvn-tinh-don-dieu-chua-tham-so-e59431.html</w:t>
      </w:r>
    </w:p>
    <w:p>
      <w:r>
        <w:t>https://tuyensinh247.com/bai-giang-cuc-tri-cua-ham-so-v49430.html</w:t>
      </w:r>
    </w:p>
    <w:p>
      <w:r>
        <w:t>https://tuyensinh247.com/thong-tin-btvn-cuc-tri-cua-ham-so-e59440.html</w:t>
      </w:r>
    </w:p>
    <w:p>
      <w:r>
        <w:t>https://tuyensinh247.com/thong-tin-btvn-luyen-tap-cuc-tri-cua-ham-so-e59433.html</w:t>
      </w:r>
    </w:p>
    <w:p>
      <w:r>
        <w:t>https://tuyensinh247.com/bai-giang-cuc-tri-ham-so-da-thuc-bac-3-v49432.html</w:t>
      </w:r>
    </w:p>
    <w:p>
      <w:r>
        <w:t>https://tuyensinh247.com/thong-tin-btvn-cuc-tri-ham-so-da-thuc-bac-ba-e59441.html</w:t>
      </w:r>
    </w:p>
    <w:p>
      <w:r>
        <w:t>https://tuyensinh247.com/bai-giang-luyen-tap-cuc-tri-ham-so-da-thuc-bac-3-v49433.html</w:t>
      </w:r>
    </w:p>
    <w:p>
      <w:r>
        <w:t>https://tuyensinh247.com/thong-tin-btvn-luyen-tap-cuc-tri-ham-so-da-thuc-bac-ba-e59436.html</w:t>
      </w:r>
    </w:p>
    <w:p>
      <w:r>
        <w:t>https://tuyensinh247.com/bai-giang-cuc-tri-ham-so-bac-bon-trung-phuong-v49434.html</w:t>
      </w:r>
    </w:p>
    <w:p>
      <w:r>
        <w:t>https://tuyensinh247.com/thong-tin-btvn-cuc-tri-ham-so-bac-bon-trung-phuong-e59438.html</w:t>
      </w:r>
    </w:p>
    <w:p>
      <w:r>
        <w:t>https://tuyensinh247.com/bai-giang-gia-tri-lon-nhat-gia-tri-nho-nhat-cua-ham-so-v49435.html</w:t>
      </w:r>
    </w:p>
    <w:p>
      <w:r>
        <w:t>https://tuyensinh247.com/thong-tin-btvn-tim-gia-tri-lon-nhat-nho-nhat-cua-ham-so-e59442.html</w:t>
      </w:r>
    </w:p>
    <w:p>
      <w:r>
        <w:t>https://tuyensinh247.com/bai-giang-luyen-tap-gtln-gtnn-cua-ham-so-v49436.html</w:t>
      </w:r>
    </w:p>
    <w:p>
      <w:r>
        <w:t>https://tuyensinh247.com/thong-tin-btvn-luyen-tap-tim-gia-tri-lon-nhat-nho-nhat-cua-ham-so-e59434.html</w:t>
      </w:r>
    </w:p>
    <w:p>
      <w:r>
        <w:t>https://tuyensinh247.com/khoa-mat-goc-hinh-12-nam-2022-thay-nguyen-cong-nguyen-k1501.html?publish=1</w:t>
      </w:r>
    </w:p>
    <w:p>
      <w:r>
        <w:t>https://tuyensinh247.com/bai-giang-video-1-chung-minh-vuong-goc-v50564.html</w:t>
      </w:r>
    </w:p>
    <w:p>
      <w:r>
        <w:t>https://tuyensinh247.com/bai-giang-video-10-the-tich-chop-co-san-chieu-cao-v50573.html</w:t>
      </w:r>
    </w:p>
    <w:p>
      <w:r>
        <w:t>https://tuyensinh247.com/bai-giang-video-16-mat-cau-dang-12-v50579.html</w:t>
      </w:r>
    </w:p>
    <w:p>
      <w:r>
        <w:t>https://tuyensinh247.com/bai-giang-video-6-phuong-trinh-tong-quat-mat-phang-p-v50589.html</w:t>
      </w:r>
    </w:p>
    <w:p>
      <w:r>
        <w:t>https://tuyensinh247.com/bai-giang-video-10-tim-toa-do-diem-m-bang-phuong-phap-su-dung-v50593.html</w:t>
      </w:r>
    </w:p>
    <w:p>
      <w:r>
        <w:t>https://tuyensinh247.com/thong-tin-btvn-chung-minh-vuong-goc-e60395.html</w:t>
      </w:r>
    </w:p>
    <w:p>
      <w:r>
        <w:t>https://tuyensinh247.com/bai-giang-video-2-chung-minh-vuong-goc-tiep-v50565.html</w:t>
      </w:r>
    </w:p>
    <w:p>
      <w:r>
        <w:t>https://tuyensinh247.com/thong-tin-btvn-chung-minh-vuong-goc-tiep-e60396.html</w:t>
      </w:r>
    </w:p>
    <w:p>
      <w:r>
        <w:t>https://tuyensinh247.com/bai-giang-video-3-khoang-cach-tu-m-den-p-mau-12-tiet-1-v50566.html</w:t>
      </w:r>
    </w:p>
    <w:p>
      <w:r>
        <w:t>https://tuyensinh247.com/thong-tin-btvn-khoang-cach-tu-m-den-p-mau-12-tiet-1-e60398.html</w:t>
      </w:r>
    </w:p>
    <w:p>
      <w:r>
        <w:t>https://tuyensinh247.com/bai-giang-video-4-khoang-cach-tu-m-den-p-mau-12-tiet-2-v50567.html</w:t>
      </w:r>
    </w:p>
    <w:p>
      <w:r>
        <w:t>https://tuyensinh247.com/thong-tin-thi-onilne-khoang-cach-tu-m-den-p-mau-12-tiet-2-e60397.html</w:t>
      </w:r>
    </w:p>
    <w:p>
      <w:r>
        <w:t>https://tuyensinh247.com/bai-giang-video-5-khoang-cach-tu-m-den-p-doi-diem-chu-y-1-v50568.html</w:t>
      </w:r>
    </w:p>
    <w:p>
      <w:r>
        <w:t>https://tuyensinh247.com/thong-tin-btvn-khoang-cach-tu-m-den-p-doi-diem-chu-y-1-e60399.html</w:t>
      </w:r>
    </w:p>
    <w:p>
      <w:r>
        <w:t>https://tuyensinh247.com/bai-giang-video-6-khoang-cach-tu-m-den-p-doi-diem-chu-y-2-v50569.html</w:t>
      </w:r>
    </w:p>
    <w:p>
      <w:r>
        <w:t>https://tuyensinh247.com/thong-tin-btvn-khoang-cach-tu-m-den-p-doi-diem-chu-y-2-e60400.html</w:t>
      </w:r>
    </w:p>
    <w:p>
      <w:r>
        <w:t>https://tuyensinh247.com/bai-giang-video-7-khoang-cach-a-den-b-v50570.html</w:t>
      </w:r>
    </w:p>
    <w:p>
      <w:r>
        <w:t>https://tuyensinh247.com/thong-tin-btvn-khoang-cach-a-den-b-e60401.html</w:t>
      </w:r>
    </w:p>
    <w:p>
      <w:r>
        <w:t>https://tuyensinh247.com/thong-tin-bai-tap-van-dung-chuyen-de-khoang-cach-e60394.html</w:t>
      </w:r>
    </w:p>
    <w:p>
      <w:r>
        <w:t>https://tuyensinh247.com/luyen-thi-tn-thpt-va-dh-mon-toan-thay-nguyen-cong-chinh-k1500.html?publish=1</w:t>
      </w:r>
    </w:p>
    <w:p>
      <w:r>
        <w:t>https://tuyensinh247.com/bai-giang-cuc-tri-ham-so-tiet-1-v50392.html</w:t>
      </w:r>
    </w:p>
    <w:p>
      <w:r>
        <w:t>https://tuyensinh247.com/bai-giang-phuong-trinh-mu-tiet-1-phuong-phap-dua-ve-cung-co-so-v50440.html</w:t>
      </w:r>
    </w:p>
    <w:p>
      <w:r>
        <w:t>https://tuyensinh247.com/bai-giang-mat-non-va-khoi-non-tiet-1-v50480.html</w:t>
      </w:r>
    </w:p>
    <w:p>
      <w:r>
        <w:t>https://tuyensinh247.com/bai-giang-tich-phan-v50366.html</w:t>
      </w:r>
    </w:p>
    <w:p>
      <w:r>
        <w:t>https://tuyensinh247.com/bai-giang-tinh-don-dieu-cua-ham-so-v50384.html</w:t>
      </w:r>
    </w:p>
    <w:p>
      <w:r>
        <w:t>https://tuyensinh247.com/thong-tin-btvn-luyen-tap-tinh-don-dieu-cua-ham-so-e60264.html</w:t>
      </w:r>
    </w:p>
    <w:p>
      <w:r>
        <w:t>https://tuyensinh247.com/bai-giang-bai-tap-tinh-don-dieu-cua-ham-so-v50420.html</w:t>
      </w:r>
    </w:p>
    <w:p>
      <w:r>
        <w:t>https://tuyensinh247.com/bai-giang-doc-khoang-don-dieu-qua-bang-bien-thien-va-do-thi-v50385.html</w:t>
      </w:r>
    </w:p>
    <w:p>
      <w:r>
        <w:t>https://tuyensinh247.com/thong-tin-btvn-luyen-tap-doc-khoang-don-dieu-qua-bang-bien-thien-va-do-thi-e60265.html</w:t>
      </w:r>
    </w:p>
    <w:p>
      <w:r>
        <w:t>https://tuyensinh247.com/bai-giang-tim-m-de-ham-so-don-dieu-tren-r-hoac-tren-tung-khoang-xac-dinh-v50386.html</w:t>
      </w:r>
    </w:p>
    <w:p>
      <w:r>
        <w:t>https://tuyensinh247.com/thong-tin-btvn-luyen-tap-tim-m-de-ham-so-don-dieu-tren-r-hoac-tren-tung-khoang-xac-dinh-e60266.html</w:t>
      </w:r>
    </w:p>
    <w:p>
      <w:r>
        <w:t>https://tuyensinh247.com/bai-giang-tim-m-de-ham-so-don-dieu-tren-mot-khoang-cho-truoc-tiet-1-v50387.html</w:t>
      </w:r>
    </w:p>
    <w:p>
      <w:r>
        <w:t>https://tuyensinh247.com/thong-tin-btvn-tim-m-de-ham-so-don-dieu-tren-mot-khoang-cho-truoc-tiet-1-e60267.html</w:t>
      </w:r>
    </w:p>
    <w:p>
      <w:r>
        <w:t>https://tuyensinh247.com/bai-giang-tim-m-de-ham-so-don-dieu-tren-mot-khoang-cho-truoc-tiet-2-v50421.html</w:t>
      </w:r>
    </w:p>
    <w:p>
      <w:r>
        <w:t>https://tuyensinh247.com/thong-tin-btvn-tim-m-de-ham-so-don-dieu-tren-mot-khoang-cho-truoc-tiet-2-e60280.html</w:t>
      </w:r>
    </w:p>
    <w:p>
      <w:r>
        <w:t>https://tuyensinh247.com/bai-giang-tim-m-de-ham-so-don-dieu-tren-mot-doan-co-do-dai-l-v50388.html</w:t>
      </w:r>
    </w:p>
    <w:p>
      <w:r>
        <w:t>https://tuyensinh247.com/thong-tin-btvn-luyen-tap-tim-m-de-ham-so-don-dieu-tren-mot-doan-co-do-dai-l-e60268.html</w:t>
      </w:r>
    </w:p>
    <w:p>
      <w:r>
        <w:t>https://tuyensinh247.com/bai-giang-ung-dung-tinh-don-dieu-de-chung-minh-bat-dang-thuc-nang-cao-v50389.html</w:t>
      </w:r>
    </w:p>
    <w:p>
      <w:r>
        <w:t>https://tuyensinh247.com/bai-giang-ung-dung-tinh-don-dieu-giai-phuong-trinh-bat-phuong-trinh-va-he-phuong-trinh-nang-cao-v50390.html</w:t>
      </w:r>
    </w:p>
    <w:p>
      <w:r>
        <w:t>https://tuyensinh247.com/bai-giang-su-dung-may-tinh-va-ky-nang-giai-nhanh-trac-nghiem-tinh-don-dieu-cua-ham-so-v50419.html</w:t>
      </w:r>
    </w:p>
    <w:p>
      <w:r>
        <w:t>https://tuyensinh247.com/bai-giang-nhung-sai-lam-can-tranh-trong-dang-bai-tinh-don-dieu-cua-ham-so-v50391.html</w:t>
      </w:r>
    </w:p>
    <w:p>
      <w:r>
        <w:t>https://tuyensinh247.com/thong-tin-btvn-cuc-tri-ham-so-tiet-1-e60269.html</w:t>
      </w:r>
    </w:p>
    <w:p>
      <w:r>
        <w:t>https://tuyensinh247.com/bai-giang-cuc-tri-ham-so-tiet-2-v50422.html</w:t>
      </w:r>
    </w:p>
    <w:p>
      <w:r>
        <w:t>https://tuyensinh247.com/luyen-thi-tn-thpt-va-dh-mon-toan-thay-nguyen-quoc-chi-k1499.html?publish=1</w:t>
      </w:r>
    </w:p>
    <w:p>
      <w:r>
        <w:t>https://tuyensinh247.com/bai-giang-duong-tiem-can-phan-1-v50162.html</w:t>
      </w:r>
    </w:p>
    <w:p>
      <w:r>
        <w:t>https://tuyensinh247.com/bai-giang-tinh-the-tich-cua-khoi-chop-co-mat-ben-vuong-goc-voi-day-v50218.html</w:t>
      </w:r>
    </w:p>
    <w:p>
      <w:r>
        <w:t>https://tuyensinh247.com/bai-giang-tinh-nguyen-ham-bang-phuong-phap-doi-bien-co-ban-tiet-2-v50237.html</w:t>
      </w:r>
    </w:p>
    <w:p>
      <w:r>
        <w:t>https://tuyensinh247.com/bai-giang-khao-sat-tinh-don-dieu-ham-so-v50151.html</w:t>
      </w:r>
    </w:p>
    <w:p>
      <w:r>
        <w:t>https://tuyensinh247.com/bai-giang-tim-tham-so-m-de-ham-so-don-dieu-tiet-1-v50152.html</w:t>
      </w:r>
    </w:p>
    <w:p>
      <w:r>
        <w:t>https://tuyensinh247.com/bai-giang-tim-tham-so-m-de-ham-so-don-dieu-tiet-2-v50177.html</w:t>
      </w:r>
    </w:p>
    <w:p>
      <w:r>
        <w:t>https://tuyensinh247.com/bai-giang-ung-dung-tinh-don-dieu-de-chung-minh-bat-dang-thuc-v50153.html</w:t>
      </w:r>
    </w:p>
    <w:p>
      <w:r>
        <w:t>https://tuyensinh247.com/thong-tin-btvn-tinh-don-dieu-cua-ham-so-phan-1-e60099.html</w:t>
      </w:r>
    </w:p>
    <w:p>
      <w:r>
        <w:t>https://tuyensinh247.com/thong-tin-btvn-tinh-don-dieu-cua-ham-so-phan-2-e60100.html</w:t>
      </w:r>
    </w:p>
    <w:p>
      <w:r>
        <w:t>https://tuyensinh247.com/bai-giang-do-thi-ham-hop-tinh-don-dieu-v50171.html</w:t>
      </w:r>
    </w:p>
    <w:p>
      <w:r>
        <w:t>https://tuyensinh247.com/bai-giang-cuc-tri-cua-ham-so-v50163.html</w:t>
      </w:r>
    </w:p>
    <w:p>
      <w:r>
        <w:t>https://tuyensinh247.com/bai-giang-tim-tham-so-m-cuc-tri-bac-ba-v50154.html</w:t>
      </w:r>
    </w:p>
    <w:p>
      <w:r>
        <w:t>https://tuyensinh247.com/bai-giang-tim-tham-so-m-cuc-tri-bac-bon-v50155.html</w:t>
      </w:r>
    </w:p>
    <w:p>
      <w:r>
        <w:t>https://tuyensinh247.com/bai-giang-chua-chi-tiet-bai-tap-tu-luyen-trac-nghiem-cuc-tri-co-video-chua-v50174.html</w:t>
      </w:r>
    </w:p>
    <w:p>
      <w:r>
        <w:t>https://tuyensinh247.com/bai-giang-cuc-tri-cua-ham-so-trac-nghiem-v50164.html</w:t>
      </w:r>
    </w:p>
    <w:p>
      <w:r>
        <w:t>https://tuyensinh247.com/thong-tin-btvn-cuc-tri-ham-so-phan-1-e60101.html</w:t>
      </w:r>
    </w:p>
    <w:p>
      <w:r>
        <w:t>https://tuyensinh247.com/thong-tin-btvn-cuc-tri-ham-so-phan-2-e60102.html</w:t>
      </w:r>
    </w:p>
    <w:p>
      <w:r>
        <w:t>https://tuyensinh247.com/bai-giang-do-thi-ham-hop-cuc-tri-v50172.html</w:t>
      </w:r>
    </w:p>
    <w:p>
      <w:r>
        <w:t>https://tuyensinh247.com/bai-giang-tim-gia-tri-lon-nhat-gia-tri-nho-nhat-cua-ham-so-v50158.html</w:t>
      </w:r>
    </w:p>
    <w:p>
      <w:r>
        <w:t>https://tuyensinh247.com/bai-giang-tim-m-de-ham-min-max-v50181.html</w:t>
      </w:r>
    </w:p>
    <w:p>
      <w:r>
        <w:t>https://tuyensinh247.com/thong-tin-btvn-tim-min-max-cua-ham-so-tim-m-phan-12-e60103.html</w:t>
      </w:r>
    </w:p>
    <w:p>
      <w:r>
        <w:t>https://tuyensinh247.com/thong-tin-btvn-min-max-kho-thuc-te-phan-3-e60104.html</w:t>
      </w:r>
    </w:p>
    <w:p>
      <w:r>
        <w:t>https://www.youtube.com/user/tuyensinh247tv/search?query=nguy%E1%BB%85n+qu%E1%BB%91c+ch%C3%AD</w:t>
      </w:r>
    </w:p>
    <w:p>
      <w:r>
        <w:t>https://tuyensinh247.com/s2-thay-thang-luyen-thi-tn-thpt-dh-7-10-diem-mon-toan-nam-2022-k1795.html?publish=1</w:t>
      </w:r>
    </w:p>
    <w:p>
      <w:r>
        <w:t>https://tuyensinh247.com/bai-giang-gioi-thieu-khoa-hoc-khoa-s2-luyen-thi-tn-thpt-dh-muc-tieu-7-10-diem-mon-toan-v61693.html</w:t>
      </w:r>
    </w:p>
    <w:p>
      <w:r>
        <w:t>https://tuyensinh247.com/bai-giang-tinh-don-dieu-cua-ham-so-tiet-1-tim-gia-tri-cua-tham-so-m-de-ham-so-bac-3-dong-bien-nghich-bien-tren-mot-khoang-v60643.html</w:t>
      </w:r>
    </w:p>
    <w:p>
      <w:r>
        <w:t>https://tuyensinh247.com/bai-giang-cuc-tri-cua-ham-so-tiet-3-viet-phuong-trinh-duong-thang-di-qua-2-diem-cuc-tri-cua-do-thi-ham-so-bac-3-v62808.html</w:t>
      </w:r>
    </w:p>
    <w:p>
      <w:r>
        <w:t>https://www.facebook.com/loptoanthaythang/</w:t>
      </w:r>
    </w:p>
    <w:p>
      <w:r>
        <w:t>https://tuyensinh247.com/luyen-thi-tn-thpt-va-dh-9-%2B-toan-hinh-thay-nguyen-cong-nguyen-k1502.html?publish=1</w:t>
      </w:r>
    </w:p>
    <w:p>
      <w:r>
        <w:t>https://tuyensinh247.com/bai-giang-video-1-so-luoc-ve-chung-minh-vuong-goc-v50599.html</w:t>
      </w:r>
    </w:p>
    <w:p>
      <w:r>
        <w:t>https://tuyensinh247.com/thong-tin-btvn-so-luoc-ve-chung-minh-vuong-goc-e60435.html</w:t>
      </w:r>
    </w:p>
    <w:p>
      <w:r>
        <w:t>https://tuyensinh247.com/bai-giang-video-2-khoang-cach-tu-1-diem-den-1-mat-phang-bang-phuong-phap-doi-diem-v50600.html</w:t>
      </w:r>
    </w:p>
    <w:p>
      <w:r>
        <w:t>https://tuyensinh247.com/thong-tin-btvn-khoang-cach-tu-1-diem-den-1-mat-phang-bang-phuong-phap-doi-diem-e60436.html</w:t>
      </w:r>
    </w:p>
    <w:p>
      <w:r>
        <w:t>https://tuyensinh247.com/bai-giang-video-3-khoang-cach-tu-1-diem-den-1-mat-phang-bang-phuong-phap-ve-mo-doi-diem-bang-chu-y-1-v50601.html</w:t>
      </w:r>
    </w:p>
    <w:p>
      <w:r>
        <w:t>https://tuyensinh247.com/thong-tin-btvn-khoang-cach-tu-1-diem-den-1-mat-phang-bang-phuong-phap-ve-mo-doi-diem-bang-chu-y-1-e60437.html</w:t>
      </w:r>
    </w:p>
    <w:p>
      <w:r>
        <w:t>https://tuyensinh247.com/bai-giang-video-4-khoang-cach-tu-1-diem-den-1-mat-phang-doi-diem-bang-chu-y-2-v50602.html</w:t>
      </w:r>
    </w:p>
    <w:p>
      <w:r>
        <w:t>https://tuyensinh247.com/thong-tin-btvn-khoang-cach-tu-1-diem-den-1-mat-phang-doi-diem-bang-chu-y-2-e60438.html</w:t>
      </w:r>
    </w:p>
    <w:p>
      <w:r>
        <w:t>https://tuyensinh247.com/bai-giang-video-5-phuong-phap-doi-dinh-v50604.html</w:t>
      </w:r>
    </w:p>
    <w:p>
      <w:r>
        <w:t>https://tuyensinh247.com/thong-tin-btvn-phuong-phap-doi-dinh-e60439.html</w:t>
      </w:r>
    </w:p>
    <w:p>
      <w:r>
        <w:t>https://tuyensinh247.com/bai-giang-video-6-khoang-cach-giua-2-duong-thang-cheo-nhau-ca-biet-1-ca-biet-2-v50605.html</w:t>
      </w:r>
    </w:p>
    <w:p>
      <w:r>
        <w:t>https://tuyensinh247.com/thong-tin-btvn-khoang-cach-giua-2-duong-thang-cheo-nhau-ca-biet-1-ca-biet-2-e60440.html</w:t>
      </w:r>
    </w:p>
    <w:p>
      <w:r>
        <w:t>https://tuyensinh247.com/bai-giang-video-7-khoang-cach-giua-2-duong-thang-cheo-nhau-bai-toan-2-buoc-v50606.html</w:t>
      </w:r>
    </w:p>
    <w:p>
      <w:r>
        <w:t>https://tuyensinh247.com/thong-tin-btvn-khoang-cach-giua-2-duong-thang-cheo-nhau-bai-toan-2-buoc-e60441.html</w:t>
      </w:r>
    </w:p>
    <w:p>
      <w:r>
        <w:t>https://tuyensinh247.com/bai-giang-video-8cac-bai-toan-nang-cao-ve-khoang-cach-v50603.html</w:t>
      </w:r>
    </w:p>
    <w:p>
      <w:r>
        <w:t>https://tuyensinh247.com/thong-tin-btvn-cac-bai-toan-nang-cao-ve-khoang-cach-e60442.html</w:t>
      </w:r>
    </w:p>
    <w:p>
      <w:r>
        <w:t>https://tuyensinh247.com/thong-tin-bai-tap-van-dung-chuyen-de-khoang-cach-e60434.html</w:t>
      </w:r>
    </w:p>
    <w:p>
      <w:r>
        <w:t>https://tuyensinh247.com/khoa-tong-on-cap-toc-mon-toan-lop-12-thay-nguyen-cong-chinh-k1503.html?publish=1</w:t>
      </w:r>
    </w:p>
    <w:p>
      <w:r>
        <w:t>https://tuyensinh247.com/bai-giang-tim-so-phuc-thoa-man-dieu-kien-cho-truoc-v50706.html</w:t>
      </w:r>
    </w:p>
    <w:p>
      <w:r>
        <w:t>https://tuyensinh247.com/bai-giang-tim-chieu-bien-thien-cua-ham-khong-chua-tham-so-v50650.html</w:t>
      </w:r>
    </w:p>
    <w:p>
      <w:r>
        <w:t>https://tuyensinh247.com/bai-giang-tim-khoang-don-dieu-thong-qua-bang-bien-thien-va-do-thi-v50651.html</w:t>
      </w:r>
    </w:p>
    <w:p>
      <w:r>
        <w:t>https://tuyensinh247.com/bai-giang-tim-tham-so-m-de-ham-don-dieu-tren-r-hoac-khoang-ab-cho-truoc-v50652.html</w:t>
      </w:r>
    </w:p>
    <w:p>
      <w:r>
        <w:t>https://tuyensinh247.com/bai-giang-tim-cuc-tri-cac-ham-co-ban-bang-hai-quy-tac-i-va-ii-v50653.html</w:t>
      </w:r>
    </w:p>
    <w:p>
      <w:r>
        <w:t>https://tuyensinh247.com/bai-giang-quan-sat-cuc-tri-thong-qua-bang-bien-thien-va-do-thi-v50654.html</w:t>
      </w:r>
    </w:p>
    <w:p>
      <w:r>
        <w:t>https://tuyensinh247.com/bai-giang-cuc-tri-ham-da-thuc-bac-ba-va-bai-toan-tim-m-tiet-1-v50655.html</w:t>
      </w:r>
    </w:p>
    <w:p>
      <w:r>
        <w:t>https://tuyensinh247.com/bai-giang-cuc-tri-ham-da-thuc-bac-ba-va-bai-toan-tim-m-tiet-2-v50673.html</w:t>
      </w:r>
    </w:p>
    <w:p>
      <w:r>
        <w:t>https://tuyensinh247.com/bai-giang-cuc-tri-ham-bac-bon-trung-phuong-va-bai-toan-tim-m-v50656.html</w:t>
      </w:r>
    </w:p>
    <w:p>
      <w:r>
        <w:t>https://tuyensinh247.com/bai-giang-cuc-tri-cua-ham-phan-thuc-va-mot-so-ham-khac-v50657.html</w:t>
      </w:r>
    </w:p>
    <w:p>
      <w:r>
        <w:t>https://tuyensinh247.com/thong-tin-btvn-cuc-tri-cua-ham-so-e60484.html</w:t>
      </w:r>
    </w:p>
    <w:p>
      <w:r>
        <w:t>https://tuyensinh247.com/bai-giang-phuong-phap-dao-ham-quan-sat-do-thi-va-bam-may-tinh-tim-min-max-v50658.html</w:t>
      </w:r>
    </w:p>
    <w:p>
      <w:r>
        <w:t>https://tuyensinh247.com/bai-giang-phuong-phap-dat-an-so-phu-va-mien-gia-tri-tim-min-max-v50659.html</w:t>
      </w:r>
    </w:p>
    <w:p>
      <w:r>
        <w:t>https://tuyensinh247.com/bai-giang-tim-tham-so-m-de-phuong-trinh-bat-phuong-trinh-co-nghiem-hoac-nghiem-dung-tren-k-v50660.html</w:t>
      </w:r>
    </w:p>
    <w:p>
      <w:r>
        <w:t>https://tuyensinh247.com/bai-giang-bai-toan-thuc-te-ung-dung-gia-tri-lon-nhat-gia-tri-nho-nhat-tiet-1-v50661.html</w:t>
      </w:r>
    </w:p>
    <w:p>
      <w:r>
        <w:t>https://tuyensinh247.com/bai-giang-bai-toan-thuc-te-ung-dung-gia-tri-lon-nhat-gia-tri-nho-nhat-tiet-2-v50674.html</w:t>
      </w:r>
    </w:p>
    <w:p>
      <w:r>
        <w:t>https://tuyensinh247.com/thong-tin-btvn-gia-tri-lon-nhat-gia-tri-nho-nhat-cua-ham-so-e60485.html</w:t>
      </w:r>
    </w:p>
    <w:p>
      <w:r>
        <w:t>https://tuyensinh247.com/bai-giang-tiem-can-dung-va-tiem-can-ngang-nhin-qua-do-thi-v50662.html</w:t>
      </w:r>
    </w:p>
    <w:p>
      <w:r>
        <w:t>https://tuyensinh247.com/thong-tin-btvn-duong-tiem-can-cua-do-thi-ham-so-e60486.html</w:t>
      </w:r>
    </w:p>
    <w:p>
      <w:r>
        <w:t>https://tuyensinh247.com/bai-giang-giai-nhanh-trac-nghiem-tiem-can-bang-cac-phuong-phap-nham-phuong-phap-lopital-va-bam-may-tinh-v50663.html</w:t>
      </w:r>
    </w:p>
    <w:p>
      <w:r>
        <w:t>https://tuyensinh247.com/bai-giang-bien-luan-so-tiem-can-theo-tham-so-m-v50664.html</w:t>
      </w:r>
    </w:p>
    <w:p>
      <w:r>
        <w:t>https://tuyensinh247.com/thay-chinh-khoa-luyen-de-thi-thu-thpt-qg-nam-2022-co-video-chua-k1506.html?publish=1</w:t>
      </w:r>
    </w:p>
    <w:p>
      <w:r>
        <w:t>https://tuyensinh247.com/thong-tin-de-thi-chinh-thuc-tot-ngiep-thpt-mon-toan-nam-2020-thay-chinh-co-video-chua-e60611.html</w:t>
      </w:r>
    </w:p>
    <w:p>
      <w:r>
        <w:t>https://tuyensinh247.com/thong-tin-de-thi-thu-tot-nghiep-thpt-va-dai-hoc-mon-toan-thay-chinh-de-so-1-co-video-chua-e60597.html</w:t>
      </w:r>
    </w:p>
    <w:p>
      <w:r>
        <w:t>https://tuyensinh247.com/thong-tin-de-thi-thu-tot-nghiep-thpt-va-dai-hoc-mon-toan-thay-chinh-de-so-2-co-video-chua-e60598.html</w:t>
      </w:r>
    </w:p>
    <w:p>
      <w:r>
        <w:t>https://tuyensinh247.com/thong-tin-de-thi-thu-tot-nghiep-thpt-va-dai-hoc-mon-toan-thay-chinh-de-so-3-co-video-chua-e60599.html</w:t>
      </w:r>
    </w:p>
    <w:p>
      <w:r>
        <w:t>https://tuyensinh247.com/thong-tin-de-thi-thu-tot-nghiep-thpt-va-dai-hoc-mon-toan-thay-chinh-de-so-4-co-video-chua-e60600.html</w:t>
      </w:r>
    </w:p>
    <w:p>
      <w:r>
        <w:t>https://tuyensinh247.com/thong-tin-de-thi-thu-tot-nghiep-thpt-va-dai-hoc-mon-toan-thay-chinh-de-so-5-co-video-chua-e60601.html</w:t>
      </w:r>
    </w:p>
    <w:p>
      <w:r>
        <w:t>https://tuyensinh247.com/thong-tin-de-thi-thu-tot-nghiep-thpt-va-dai-hoc-mon-toan-thay-chinh-de-so-6-co-video-chua-e60602.html</w:t>
      </w:r>
    </w:p>
    <w:p>
      <w:r>
        <w:t>https://tuyensinh247.com/thong-tin-de-thi-thu-tot-nghiep-thpt-va-dai-hoc-mon-toan-thay-chinh-de-so-7-co-video-chua-e60603.html</w:t>
      </w:r>
    </w:p>
    <w:p>
      <w:r>
        <w:t>https://tuyensinh247.com/thong-tin-de-thi-thu-tot-nghiep-thpt-va-dai-hoc-mon-toan-thay-chinh-de-so-8-co-video-chua-e60604.html</w:t>
      </w:r>
    </w:p>
    <w:p>
      <w:r>
        <w:t>https://tuyensinh247.com/thong-tin-de-thi-thu-tot-nghiep-thpt-va-dai-hoc-mon-toan-thay-chinh-de-so-9-co-video-chua-e60605.html</w:t>
      </w:r>
    </w:p>
    <w:p>
      <w:r>
        <w:t>https://tuyensinh247.com/thong-tin-de-thi-thu-tot-nghiep-thpt-va-dai-hoc-mon-toan-thay-chinh-de-so-10-co-video-chua-e60606.html</w:t>
      </w:r>
    </w:p>
    <w:p>
      <w:r>
        <w:t>https://tuyensinh247.com/thong-tin-de-thi-thu-tot-nghiep-thpt-va-dai-hoc-mon-toan-thay-chinh-de-so-11-co-video-chua-e60607.html</w:t>
      </w:r>
    </w:p>
    <w:p>
      <w:r>
        <w:t>https://tuyensinh247.com/thong-tin-de-thi-thu-tot-nghiep-thpt-va-dai-hoc-mon-toan-thay-chinh-de-so-12-co-video-chua-e60608.html</w:t>
      </w:r>
    </w:p>
    <w:p>
      <w:r>
        <w:t>https://tuyensinh247.com/thong-tin-de-thi-thu-tot-nghiep-thpt-va-dai-hoc-mon-toan-thay-chinh-de-so-13-co-video-chua-e60609.html</w:t>
      </w:r>
    </w:p>
    <w:p>
      <w:r>
        <w:t>https://tuyensinh247.com/thong-tin-de-thi-thu-tot-nghiep-thpt-va-dai-hoc-mon-toan-thay-chinh-de-so-14-co-video-chua-e60610.html</w:t>
      </w:r>
    </w:p>
    <w:p>
      <w:r>
        <w:t>https://tuyensinh247.com/luyen-de-thi-thu-thptqg-mon-toan-co-video-chua-thay-nguyen-quoc-chi-k1505.html?publish=1</w:t>
      </w:r>
    </w:p>
    <w:p>
      <w:r>
        <w:t>https://tuyensinh247.com/thong-tin-de-thi-thu-tot-nghiep-thpt-va-dai-hoc-mon-toan-thay-chi-de-so-1-co-video-chua-e76216.html</w:t>
      </w:r>
    </w:p>
    <w:p>
      <w:r>
        <w:t>https://tuyensinh247.com/thong-tin-de-thi-thu-tot-nghiep-thpt-va-dai-hoc-mon-toan-thay-chi-de-so-2-co-video-chua-e76217.html</w:t>
      </w:r>
    </w:p>
    <w:p>
      <w:r>
        <w:t>https://tuyensinh247.com/thong-tin-de-thi-thu-tot-nghiep-thpt-va-dai-hoc-mon-toan-thay-chi-de-so-3-co-video-chua-e76218.html</w:t>
      </w:r>
    </w:p>
    <w:p>
      <w:r>
        <w:t>https://tuyensinh247.com/thong-tin-de-thi-thu-tot-nghiep-thpt-va-dai-hoc-mon-toan-thay-chi-de-so-4-co-video-chua-e76219.html</w:t>
      </w:r>
    </w:p>
    <w:p>
      <w:r>
        <w:t>https://tuyensinh247.com/thong-tin-de-thi-thu-tot-nghiep-thpt-va-dai-hoc-mon-toan-thay-chi-de-so-5-co-video-chua-e76220.html</w:t>
      </w:r>
    </w:p>
    <w:p>
      <w:r>
        <w:t>https://tuyensinh247.com/thong-tin-de-thi-thu-tot-nghiep-thpt-va-dai-hoc-mon-toan-thay-chi-de-so-6-co-video-chua-e76221.html</w:t>
      </w:r>
    </w:p>
    <w:p>
      <w:r>
        <w:t>https://tuyensinh247.com/thong-tin-de-thi-thu-tot-nghiep-thpt-va-dai-hoc-mon-toan-thay-chi-de-so-7-co-video-chua-e76222.html</w:t>
      </w:r>
    </w:p>
    <w:p>
      <w:r>
        <w:t>https://tuyensinh247.com/thong-tin-de-thi-thu-tot-nghiep-thpt-va-dai-hoc-mon-toan-thay-chi-de-so-8-co-video-chua-e76223.html</w:t>
      </w:r>
    </w:p>
    <w:p>
      <w:r>
        <w:t>https://tuyensinh247.com/thong-tin-de-thi-thu-tot-nghiep-thpt-va-dai-hoc-mon-toan-thay-chi-de-so-9-co-video-chua-e76224.html</w:t>
      </w:r>
    </w:p>
    <w:p>
      <w:r>
        <w:t>https://tuyensinh247.com/thong-tin-de-thi-thu-tot-nghiep-thpt-va-dai-hoc-mon-toan-thay-chi-de-so-10-co-video-chua-e76225.html</w:t>
      </w:r>
    </w:p>
    <w:p>
      <w:r>
        <w:t>https://tuyensinh247.com/thong-tin-de-thi-thu-tot-nghiep-thpt-va-dai-hoc-mon-toan-thay-chi-de-so-11-co-video-chua-e76226.html</w:t>
      </w:r>
    </w:p>
    <w:p>
      <w:r>
        <w:t>https://tuyensinh247.com/thong-tin-de-thi-thu-tot-nghiep-thpt-va-dai-hoc-mon-toan-thay-chi-de-so-12-co-video-chua-e76227.html</w:t>
      </w:r>
    </w:p>
    <w:p>
      <w:r>
        <w:t>https://tuyensinh247.com/thong-tin-de-thi-thu-tot-nghiep-thpt-va-dai-hoc-mon-toan-thay-chi-de-so-13-co-video-chua-e76228.html</w:t>
      </w:r>
    </w:p>
    <w:p>
      <w:r>
        <w:t>https://tuyensinh247.com/thong-tin-de-thi-thu-tot-nghiep-thpt-va-dai-hoc-mon-toan-thay-chi-de-so-14-co-video-chua-e76249.html</w:t>
      </w:r>
    </w:p>
    <w:p>
      <w:r>
        <w:t>https://tuyensinh247.com/thong-tin-de-thi-thu-tot-nghiep-thpt-va-dai-hoc-mon-toan-thay-chi-de-so-15-co-video-chua-e76229.html</w:t>
      </w:r>
    </w:p>
    <w:p>
      <w:r>
        <w:t>https://tuyensinh247.com/thong-tin-de-thi-thu-tot-nghiep-thpt-va-dai-hoc-mon-toan-thay-chi-de-so-16-co-video-chua-e76230.html</w:t>
      </w:r>
    </w:p>
    <w:p>
      <w:r>
        <w:t>https://tuyensinh247.com/thong-tin-de-thi-thu-tot-nghiep-thpt-va-dai-hoc-mon-toan-thay-chi-de-so-17-co-video-chua-e76231.html</w:t>
      </w:r>
    </w:p>
    <w:p>
      <w:r>
        <w:t>https://tuyensinh247.com/thong-tin-de-thi-thu-tot-nghiep-thpt-va-dai-hoc-mon-toan-thay-chi-de-so-18-co-video-chua-e76232.html</w:t>
      </w:r>
    </w:p>
    <w:p>
      <w:r>
        <w:t>https://tuyensinh247.com/thong-tin-de-thi-thu-tot-nghiep-thpt-va-dai-hoc-mon-toan-thay-chi-de-so-19-co-video-chua-e76233.html</w:t>
      </w:r>
    </w:p>
    <w:p>
      <w:r>
        <w:t>https://tuyensinh247.com/thong-tin-de-thi-thu-tot-nghiep-thpt-va-dai-hoc-mon-toan-thay-chi-de-so-20-co-video-chua-e76234.html</w:t>
      </w:r>
    </w:p>
    <w:p>
      <w:r>
        <w:t>https://tuyensinh247.com/thong-tin-de-thi-thu-tot-nghiep-thpt-va-dai-hoc-mon-toan-thay-chi-de-so-21-de-minh-hoa-2017-lan-3-co-video-chua-e76235.html</w:t>
      </w:r>
    </w:p>
    <w:p>
      <w:r>
        <w:t>https://tuyensinh247.com/thong-tin-de-thi-thu-tot-nghiep-thpt-va-dai-hoc-mon-toan-thay-chi-de-so-22-de-chinh-thuc-2017-co-video-chua-e76236.html</w:t>
      </w:r>
    </w:p>
    <w:p>
      <w:r>
        <w:t>https://tuyensinh247.com/thong-tin-de-thi-thu-tot-nghiep-thpt-va-dai-hoc-mon-toan-thay-chi-de-so-23-de-minh-hoa-2018-co-video-chua-e76237.html</w:t>
      </w:r>
    </w:p>
    <w:p>
      <w:r>
        <w:t>https://tuyensinh247.com/thong-tin-de-thi-thu-tot-nghiep-thpt-va-dai-hoc-mon-toan-thay-chi-de-so-24-de-chinh-thuc-2018-co-video-chua-e76239.html</w:t>
      </w:r>
    </w:p>
    <w:p>
      <w:r>
        <w:t>https://tuyensinh247.com/thong-tin-de-thi-thu-tot-nghiep-thpt-va-dai-hoc-mon-toan-thay-chi-de-so-25-de-minh-hoa-2019-co-video-chua-e76238.html</w:t>
      </w:r>
    </w:p>
    <w:p>
      <w:r>
        <w:t>https://tuyensinh247.com/thong-tin-de-thi-thu-tot-nghiep-thpt-va-dai-hoc-mon-toan-thay-chi-de-so-26-de-chinh-thuc-2019-co-video-chua-e76240.html</w:t>
      </w:r>
    </w:p>
    <w:p>
      <w:r>
        <w:t>https://tuyensinh247.com/thong-tin-de-thi-thu-tot-nghiep-thpt-va-dai-hoc-mon-toan-thay-chi-de-so-27-de-minh-hoa-2020-lan-1-co-video-chua-e76241.html</w:t>
      </w:r>
    </w:p>
    <w:p>
      <w:r>
        <w:t>https://tuyensinh247.com/thong-tin-de-thi-thu-tot-nghiep-thpt-va-dai-hoc-mon-toan-thay-chi-de-so-28-de-minh-hoa-2020-lan-2-co-video-chua-e76242.html</w:t>
      </w:r>
    </w:p>
    <w:p>
      <w:r>
        <w:t>https://tuyensinh247.com/thong-tin-de-thi-thu-tot-nghiep-thpt-va-dai-hoc-mon-toan-thay-chi-de-so-29-de-chinh-thuc-2020-lan-1-co-video-chua-e76243.html</w:t>
      </w:r>
    </w:p>
    <w:p>
      <w:r>
        <w:t>https://tuyensinh247.com/thong-tin-de-thi-thu-tot-nghiep-thpt-va-dai-hoc-mon-toan-thay-chi-de-so-30-de-chinh-thuc-2020-lan-2-co-video-chua-e76244.html</w:t>
      </w:r>
    </w:p>
    <w:p>
      <w:r>
        <w:t>https://tuyensinh247.com/thong-tin-de-tham-khao-thi-tn-thpt-mon-toan-bo-gddt-nam-2021-thay-chi-co-video-chua-e76252.html</w:t>
      </w:r>
    </w:p>
    <w:p>
      <w:r>
        <w:t>https://tuyensinh247.com/tuyet-pham-56-de-thi-thu-tot-nghiep-thpt-mon-toan-cua-cac-truong-thpt-chuyen-nam-2022-co-loi-giai-chi-tiet-k1878.html?publish=1</w:t>
      </w:r>
    </w:p>
    <w:p>
      <w:r>
        <w:t>https://tuyensinh247.com/thong-tin-de-thi-dgnl-xet-tuyen-sinh-dh-mon-toan-truong-dhsp-ha-noi-nam-2022-e96618.html</w:t>
      </w:r>
    </w:p>
    <w:p>
      <w:r>
        <w:t>https://tuyensinh247.com/thong-tin-de-thi-thu-tn-thpt-mon-toan-truong-thpt-han-thuyen-bac-ninh-lan-1-nam-2022-e80830.html</w:t>
      </w:r>
    </w:p>
    <w:p>
      <w:r>
        <w:t>https://tuyensinh247.com/thong-tin-de-thi-thu-tn-thpt-mon-toan-truong-thpt-tran-quoc-tuan-quang-ngai-lan-1-nam-2022-e97422.html</w:t>
      </w:r>
    </w:p>
    <w:p>
      <w:r>
        <w:t>https://tuyensinh247.com/thong-tin-de-thi-kscl-hoc-sinh-lop-12-mon-toan-so-gddt-thanh-hoa-nam-2022-e96974.html</w:t>
      </w:r>
    </w:p>
    <w:p>
      <w:r>
        <w:t>https://tuyensinh247.com/thong-tin-de-thi-thu-thpt-qg-mon-toan-thpt-tran-phu-vinh-phuc-lan-2-nam-2022-e96919.html</w:t>
      </w:r>
    </w:p>
    <w:p>
      <w:r>
        <w:t>https://tuyensinh247.com/thong-tin-de-thi-thu-tn-thpt-mon-toan-thpt-chuyen-le-thanh-tong-quang-nam-nam-2022-e96375.html</w:t>
      </w:r>
    </w:p>
    <w:p>
      <w:r>
        <w:t>https://tuyensinh247.com/thong-tin-de-thi-thu-tn-thpt-mon-toan-thpt-chuyen-nguyen-trai-hai-duong-lan-1-nam-2022-e96697.html</w:t>
      </w:r>
    </w:p>
    <w:p>
      <w:r>
        <w:t>https://tuyensinh247.com/thong-tin-de-thi-thu-tn-thpt-mon-toan-thpt-luong-the-vinh-ha-noi-nam-2022-e96374.html</w:t>
      </w:r>
    </w:p>
    <w:p>
      <w:r>
        <w:t>https://tuyensinh247.com/thong-tin-de-thi-thu-tn-thpt-mon-toan-lien-truong-thpt-nghe-an-nam-2022-e96373.html</w:t>
      </w:r>
    </w:p>
    <w:p>
      <w:r>
        <w:t>https://tuyensinh247.com/thong-tin-de-thi-thu-tn-thpt-mon-toan-thpt-chuyen-hoang-van-thu-hoa-binh-lan-1-nam-2022-e96380.html</w:t>
      </w:r>
    </w:p>
    <w:p>
      <w:r>
        <w:t>https://tuyensinh247.com/thong-tin-de-thi-thu-tn-thpt-mon-toan-lan-1-so-gddt-bac-ninh-nam-2022-e96345.html</w:t>
      </w:r>
    </w:p>
    <w:p>
      <w:r>
        <w:t>https://tuyensinh247.com/thong-tin-de-thi-thu-tn-thpt-mon-toan-lan-1-truong-chuyen-ha-long-quang-ninh-e96205.html</w:t>
      </w:r>
    </w:p>
    <w:p>
      <w:r>
        <w:t>https://tuyensinh247.com/thong-tin-de-thi-thu-tn-thpt-mon-toan-lan-1-truong-chuyen-lam-son-thanh-hoa-nam-2022-e96206.html</w:t>
      </w:r>
    </w:p>
    <w:p>
      <w:r>
        <w:t>https://tuyensinh247.com/thong-tin-de-thi-thu-tn-thpt-mon-toan-lien-truong-thpt-ha-tinh-nam-2022-e96327.html</w:t>
      </w:r>
    </w:p>
    <w:p>
      <w:r>
        <w:t>https://tuyensinh247.com/thong-tin-de-thi-thu-tn-thpt-mon-toan-lan-4-so-gddt-ha-tinh-thi-truc-tuyen-nam-2022-e96066.html</w:t>
      </w:r>
    </w:p>
    <w:p>
      <w:r>
        <w:t>https://tuyensinh247.com/thong-tin-de-thi-thu-tn-thpt-mon-toan-lan-1-thpt-chuyen-lao-cai-nam-2022-e81257.html</w:t>
      </w:r>
    </w:p>
    <w:p>
      <w:r>
        <w:t>https://tuyensinh247.com/thong-tin-de-kscl-on-thi-tn-thpt-mon-toan-cum-truong-thpt-thuan-thanh-bac-ninh-nam-2022-e81162.html</w:t>
      </w:r>
    </w:p>
    <w:p>
      <w:r>
        <w:t>https://tuyensinh247.com/luyen-de-thi-thu-mon-toan-lop-12-co-video-chua-thay-nguyen-quoc-chi-k1507.html?publish=1</w:t>
      </w:r>
    </w:p>
    <w:p>
      <w:r>
        <w:t>https://tuyensinh247.com/thong-tin-de-luyen-trac-nghiem-mon-toan-lop-12-thay-chi-de-so-1-e60623.html</w:t>
      </w:r>
    </w:p>
    <w:p>
      <w:r>
        <w:t>https://tuyensinh247.com/thong-tin-de-luyen-trac-nghiem-mon-toan-lop-12-thay-chi-de-so-2-e60624.html</w:t>
      </w:r>
    </w:p>
    <w:p>
      <w:r>
        <w:t>https://tuyensinh247.com/thong-tin-de-luyen-trac-nghiem-mon-toan-lop-12-thay-chi-de-so-3-e60625.html</w:t>
      </w:r>
    </w:p>
    <w:p>
      <w:r>
        <w:t>https://tuyensinh247.com/thong-tin-de-luyen-trac-nghiem-mon-toan-lop-12-thay-chi-de-so-4-e60626.html</w:t>
      </w:r>
    </w:p>
    <w:p>
      <w:r>
        <w:t>https://tuyensinh247.com/thong-tin-de-luyen-trac-nghiem-mon-toan-lop-12-thay-chi-de-so-5-e60612.html</w:t>
      </w:r>
    </w:p>
    <w:p>
      <w:r>
        <w:t>https://tuyensinh247.com/thong-tin-de-luyen-trac-nghiem-mon-toan-lop-12-thay-chi-de-so-6-e60613.html</w:t>
      </w:r>
    </w:p>
    <w:p>
      <w:r>
        <w:t>https://tuyensinh247.com/thong-tin-de-luyen-trac-nghiem-mon-toan-lop-12-thay-chi-de-so-7-e60622.html</w:t>
      </w:r>
    </w:p>
    <w:p>
      <w:r>
        <w:t>https://tuyensinh247.com/thong-tin-de-luyen-trac-nghiem-mon-toan-lop-12-thay-chi-de-so-8-e60614.html</w:t>
      </w:r>
    </w:p>
    <w:p>
      <w:r>
        <w:t>https://tuyensinh247.com/thong-tin-de-luyen-trac-nghiem-mon-toan-lop-12-thay-chi-de-so-9-e60616.html</w:t>
      </w:r>
    </w:p>
    <w:p>
      <w:r>
        <w:t>https://tuyensinh247.com/thong-tin-de-luyen-trac-nghiem-mon-toan-lop-12-thay-chi-de-so-10-e60615.html</w:t>
      </w:r>
    </w:p>
    <w:p>
      <w:r>
        <w:t>https://tuyensinh247.com/thong-tin-de-luyen-trac-nghiem-mon-toan-lop-12-thay-chi-de-so-11-e60617.html</w:t>
      </w:r>
    </w:p>
    <w:p>
      <w:r>
        <w:t>https://tuyensinh247.com/thong-tin-de-luyen-trac-nghiem-mon-toan-lop-12-thay-chi-de-so-12-e60618.html</w:t>
      </w:r>
    </w:p>
    <w:p>
      <w:r>
        <w:t>https://tuyensinh247.com/thong-tin-de-luyen-trac-nghiem-mon-toan-lop-12-thay-chi-de-so-13-e60619.html</w:t>
      </w:r>
    </w:p>
    <w:p>
      <w:r>
        <w:t>https://tuyensinh247.com/thong-tin-de-luyen-trac-nghiem-mon-toan-lop-12-thay-chi-de-so-14-e60620.html</w:t>
      </w:r>
    </w:p>
    <w:p>
      <w:r>
        <w:t>https://tuyensinh247.com/thong-tin-de-luyen-trac-nghiem-mon-toan-lop-12-thay-chi-de-so-15-e60621.html</w:t>
      </w:r>
    </w:p>
    <w:p>
      <w:r>
        <w:t>https://tuyensinh247.com/de-thi-chinh-thuc-thptqg-mon-toan-co-loi-giai-chi-tiet-k1512.html?publish=1</w:t>
      </w:r>
    </w:p>
    <w:p>
      <w:r>
        <w:t>https://tuyensinh247.com/thong-tin-de-thi-chinh-thuc-tot-nghiep-thpt-mon-toan-nam-2021-ma-de-101-co-loi-giai-chi-tiet-e78590.html</w:t>
      </w:r>
    </w:p>
    <w:p>
      <w:r>
        <w:t>https://tuyensinh247.com/thong-tin-de-thi-chinh-thuc-tot-nghiep-thpt-mon-toan-nam-2021-ma-de-102-co-loi-giai-chi-tiet-e78591.html</w:t>
      </w:r>
    </w:p>
    <w:p>
      <w:r>
        <w:t>https://tuyensinh247.com/thong-tin-de-thi-chinh-thuc-tot-nghiep-thpt-mon-toan-nam-2021-ma-de-103-co-loi-giai-chi-tiet-e78592.html</w:t>
      </w:r>
    </w:p>
    <w:p>
      <w:r>
        <w:t>https://tuyensinh247.com/thong-tin-de-thi-chinh-thuc-tot-nghiep-thpt-mon-toan-nam-2021-ma-de-104-co-loi-giai-chi-tiet-e78593.html</w:t>
      </w:r>
    </w:p>
    <w:p>
      <w:r>
        <w:t>https://tuyensinh247.com/thay-chinh-tong-on-thi-tn-thpt-dh-mon-toan-k1790.html?publish=1</w:t>
      </w:r>
    </w:p>
    <w:p>
      <w:r>
        <w:t>https://tuyensinh247.com/bai-giang-don-dieu-ham-so-tiet-1-v60913.html</w:t>
      </w:r>
    </w:p>
    <w:p>
      <w:r>
        <w:t>https://tuyensinh247.com/thong-tin-btvn-luyen-tap-don-dieu-ham-so-tiet-1-e80028.html</w:t>
      </w:r>
    </w:p>
    <w:p>
      <w:r>
        <w:t>https://tuyensinh247.com/bai-giang-don-dieu-ham-so-tiet-2-v75990.html</w:t>
      </w:r>
    </w:p>
    <w:p>
      <w:r>
        <w:t>https://tuyensinh247.com/thong-tin-btvn-luyen-tap-don-dieu-ham-so-tiet-2-e97308.html</w:t>
      </w:r>
    </w:p>
    <w:p>
      <w:r>
        <w:t>https://tuyensinh247.com/bai-giang-don-dieu-ham-hop-ham-an-ham-tri-tuyet-doi-v64116.html</w:t>
      </w:r>
    </w:p>
    <w:p>
      <w:r>
        <w:t>https://tuyensinh247.com/thong-tin-btvn-luyen-tap-don-dieu-ham-hop-ham-an-ham-tri-tuyet-doi-e80029.html</w:t>
      </w:r>
    </w:p>
    <w:p>
      <w:r>
        <w:t>https://tuyensinh247.com/bai-giang-cuc-tri-ham-so-cuc-tri-chua-m-v64117.html</w:t>
      </w:r>
    </w:p>
    <w:p>
      <w:r>
        <w:t>https://tuyensinh247.com/thong-tin-btvn-luyen-tap-cuc-tri-ham-so-cuc-tri-chua-m-e80030.html</w:t>
      </w:r>
    </w:p>
    <w:p>
      <w:r>
        <w:t>https://tuyensinh247.com/bai-giang-cuc-tri-ham-hop-ham-an-ham-tri-tuyet-doi-v64118.html</w:t>
      </w:r>
    </w:p>
    <w:p>
      <w:r>
        <w:t>https://tuyensinh247.com/thong-tin-btvn-luyen-tap-cuc-tri-ham-hop-ham-an-ham-tri-tuyet-doi-e80031.html</w:t>
      </w:r>
    </w:p>
    <w:p>
      <w:r>
        <w:t>https://tuyensinh247.com/bai-giang-gtln-gtnn-cua-ham-so-v64119.html</w:t>
      </w:r>
    </w:p>
    <w:p>
      <w:r>
        <w:t>https://tuyensinh247.com/thong-tin-btvn-luyen-tap-gtln-gtnn-cua-ham-so-e80032.html</w:t>
      </w:r>
    </w:p>
    <w:p>
      <w:r>
        <w:t>https://tuyensinh247.com/bai-giang-gtln-gtnn-cua-ham-hop-ham-an-ham-tri-tuyet-doi-v64120.html</w:t>
      </w:r>
    </w:p>
    <w:p>
      <w:r>
        <w:t>https://tuyensinh247.com/thong-tin-btvn-luyen-tap-gtln-gtnn-cua-ham-hop-ham-an-ham-tri-tuyet-doi-e80033.html</w:t>
      </w:r>
    </w:p>
    <w:p>
      <w:r>
        <w:t>https://tuyensinh247.com/bai-giang-max-min-bien-luan-phuong-trinh-bat-phuong-trinh-v64121.html</w:t>
      </w:r>
    </w:p>
    <w:p>
      <w:r>
        <w:t>https://tuyensinh247.com/thong-tin-btvn-luyen-tap-max-min-bien-luan-phuong-trinh-bat-phuong-trinh-e80034.html</w:t>
      </w:r>
    </w:p>
    <w:p>
      <w:r>
        <w:t>https://tuyensinh247.com/bai-giang-bai-toan-ung-dung-thuc-te-gtln-gtnn-cua-ham-so-v64122.html</w:t>
      </w:r>
    </w:p>
    <w:p>
      <w:r>
        <w:t>https://tuyensinh247.com/thong-tin-btvn-bai-toan-ung-dung-thuc-te-gtln-gtnn-cua-ham-so-e80035.html</w:t>
      </w:r>
    </w:p>
    <w:p>
      <w:r>
        <w:t>https://tuyensinh247.com/bai-giang-tiem-can-cua-do-thi-tiem-can-chua-m-v64123.html</w:t>
      </w:r>
    </w:p>
    <w:p>
      <w:r>
        <w:t>https://tuyensinh247.com/ky-nang-casio-x580-vnx-diet-nhanh-trac-nghiem-thi-tn-thpt-dh-thay-nguyen-dinh-hoan-k1886.html?publish=1</w:t>
      </w:r>
    </w:p>
    <w:p>
      <w:r>
        <w:t>https://tuyensinh247.com/bai-giang-tinh-don-dieu-cua-ham-so-tiet-1-v64451.html</w:t>
      </w:r>
    </w:p>
    <w:p>
      <w:r>
        <w:t>https://tuyensinh247.com/thong-tin-btvn-luyen-tap-tinh-don-dieu-cua-ham-so-tiet-1-e80675.html</w:t>
      </w:r>
    </w:p>
    <w:p>
      <w:r>
        <w:t>https://tuyensinh247.com/bai-giang-tinh-don-dieu-cua-ham-so-tiet-2-v64453.html</w:t>
      </w:r>
    </w:p>
    <w:p>
      <w:r>
        <w:t>https://tuyensinh247.com/thong-tin-btvn-luyen-tap-tinh-don-dieu-cua-ham-so-tiet-2-e80676.html</w:t>
      </w:r>
    </w:p>
    <w:p>
      <w:r>
        <w:t>https://tuyensinh247.com/bai-giang-cuc-tri-cua-ham-so-tiet-1-v64454.html</w:t>
      </w:r>
    </w:p>
    <w:p>
      <w:r>
        <w:t>https://tuyensinh247.com/thong-tin-btvn-luyen-tap-cuc-tri-cua-ham-so-tiet-1-e80677.html</w:t>
      </w:r>
    </w:p>
    <w:p>
      <w:r>
        <w:t>https://tuyensinh247.com/thong-tin-btvn-luyen-tap-cuc-tri-cua-ham-so-tiet-2-e80678.html</w:t>
      </w:r>
    </w:p>
    <w:p>
      <w:r>
        <w:t>https://tuyensinh247.com/bai-giang-gia-tri-lon-nhat-gia-tri-nho-nhat-cua-ham-so-tiet-1-v64456.html</w:t>
      </w:r>
    </w:p>
    <w:p>
      <w:r>
        <w:t>https://tuyensinh247.com/thong-tin-btvn-luyen-tap-gia-tri-lon-nhat-gia-tri-nho-nhat-cua-ham-so-tiet-1-e80679.html</w:t>
      </w:r>
    </w:p>
    <w:p>
      <w:r>
        <w:t>https://tuyensinh247.com/bai-giang-gia-tri-lon-nhat-gia-tri-nho-nhat-cua-ham-so-tiet-2-v64457.html</w:t>
      </w:r>
    </w:p>
    <w:p>
      <w:r>
        <w:t>https://tuyensinh247.com/thong-tin-btvn-gia-tri-lon-nhat-gia-tri-nho-nhat-cua-ham-so-tiet-2-e80681.html</w:t>
      </w:r>
    </w:p>
    <w:p>
      <w:r>
        <w:t>https://tuyensinh247.com/bai-giang-ung-dung-ham-so-de-giai-phuong-trinh-bat-phuong-trinh-v64458.html</w:t>
      </w:r>
    </w:p>
    <w:p>
      <w:r>
        <w:t>https://tuyensinh247.com/thong-tin-btvn-luyen-tap-ung-dung-ham-so-de-giai-phuong-trinh-bat-phuong-trinh-e80680.html</w:t>
      </w:r>
    </w:p>
    <w:p>
      <w:r>
        <w:t>https://tuyensinh247.com/bai-giang-duong-tiem-can-cua-do-thi-ham-so-v64459.html</w:t>
      </w:r>
    </w:p>
    <w:p>
      <w:r>
        <w:t>https://tuyensinh247.com/thong-tin-btvn-luyen-tap-duong-tiem-can-cua-do-thi-ham-so-e80682.html</w:t>
      </w:r>
    </w:p>
    <w:p>
      <w:r>
        <w:t>https://tuyensinh247.com/bai-giang-do-thi-ham-so-v64460.html</w:t>
      </w:r>
    </w:p>
    <w:p>
      <w:r>
        <w:t>https://tuyensinh247.com/thong-tin-btvn-luyen-tap-cac-phep-bien-doi-do-thi-ham-so-e80683.html</w:t>
      </w:r>
    </w:p>
    <w:p>
      <w:r>
        <w:t>https://tuyensinh247.com/bai-giang-su-tiep-xuc-cua-hai-do-thi-v64461.html</w:t>
      </w:r>
    </w:p>
    <w:p>
      <w:r>
        <w:t>https://www.facebook.com/hoansupham/</w:t>
      </w:r>
    </w:p>
    <w:p>
      <w:r>
        <w:t>https://tuyensinh247.com/khoa-ki-nang-casio-diet-nhanh-trac-nghiem-mon-toan-thay-nguyen-quoc-chi-k1504.html?publish=1</w:t>
      </w:r>
    </w:p>
    <w:p>
      <w:r>
        <w:t>https://tuyensinh247.com/bai-giang-cach-ve-bang-bien-thien-bang-may-tinh-va-ung-dung-v50772.html</w:t>
      </w:r>
    </w:p>
    <w:p>
      <w:r>
        <w:t>https://tuyensinh247.com/bai-giang-tim-m-de-ham-so-dong-bien-nghich-bien-v50765.html</w:t>
      </w:r>
    </w:p>
    <w:p>
      <w:r>
        <w:t>https://tuyensinh247.com/bai-giang-tim-cuc-dai-cuc-tieu-so-cuc-tri-v50766.html</w:t>
      </w:r>
    </w:p>
    <w:p>
      <w:r>
        <w:t>https://tuyensinh247.com/bai-giang-tim-tham-so-trong-bai-toan-cuc-tri-v50767.html</w:t>
      </w:r>
    </w:p>
    <w:p>
      <w:r>
        <w:t>https://tuyensinh247.com/bai-giang-tim-min-max-cua-ham-so-v50768.html</w:t>
      </w:r>
    </w:p>
    <w:p>
      <w:r>
        <w:t>https://tuyensinh247.com/bai-giang-cach-tinh-lim-cua-ham-so-v50769.html</w:t>
      </w:r>
    </w:p>
    <w:p>
      <w:r>
        <w:t>https://tuyensinh247.com/bai-giang-xu-ly-bai-toan-tiem-can-v50770.html</w:t>
      </w:r>
    </w:p>
    <w:p>
      <w:r>
        <w:t>https://tuyensinh247.com/bai-giang-tim-tham-so-m-de-phuong-trinh-bat-phuong-trinh-co-nghiem-v50771.html</w:t>
      </w:r>
    </w:p>
    <w:p>
      <w:r>
        <w:t>https://tuyensinh247.com/thay-thang-khoa-on-tap-hoc-ki-2-mon-toan-lop-12-k1509.html?publish=1</w:t>
      </w:r>
    </w:p>
    <w:p>
      <w:r>
        <w:t>https://tuyensinh247.com/bai-giang-on-tap-ve-cac-phuong-phap-tim-nguyen-ham-tich-phan-tiet-1-phuong-phap-doi-vi-phan-v50825.html</w:t>
      </w:r>
    </w:p>
    <w:p>
      <w:r>
        <w:t>https://tuyensinh247.com/bai-giang-de-on-tap-chuong-nguyen-ham-tich-phan-va-ung-dung-v50836.html</w:t>
      </w:r>
    </w:p>
    <w:p>
      <w:r>
        <w:t>https://tuyensinh247.com/bai-giang-on-tap-ve-bai-toan-giai-phuong-trinh-tim-so-phuc-v50837.html</w:t>
      </w:r>
    </w:p>
    <w:p>
      <w:r>
        <w:t>https://tuyensinh247.com/bai-giang-on-tap-ve-toa-do-diem-va-vecto-v50850.html</w:t>
      </w:r>
    </w:p>
    <w:p>
      <w:r>
        <w:t>https://tuyensinh247.com/thong-tin-btvn-on-tap-ve-cac-phuong-phap-tim-nguyen-ham-tich-phan-tiet-1-phuong-phap-doi-vi-phan-e60638.html</w:t>
      </w:r>
    </w:p>
    <w:p>
      <w:r>
        <w:t>https://tuyensinh247.com/bai-giang-on-tap-ve-cac-phuong-phap-tim-nguyen-ham-tich-phan-tiet-2-phuong-phap-doi-bien-so-v50826.html</w:t>
      </w:r>
    </w:p>
    <w:p>
      <w:r>
        <w:t>https://tuyensinh247.com/thong-tin-btvn-on-tap-ve-cac-phuong-phap-tim-nguyen-ham-tich-phan-tiet-2-e60639.html</w:t>
      </w:r>
    </w:p>
    <w:p>
      <w:r>
        <w:t>https://tuyensinh247.com/bai-giang-on-tap-ve-cac-phuong-phap-tim-nguyen-ham-tich-phan-tiet-3-v50827.html</w:t>
      </w:r>
    </w:p>
    <w:p>
      <w:r>
        <w:t>https://tuyensinh247.com/thong-tin-btvn-on-tap-ve-cac-phuong-phap-tim-nguyen-ham-tich-phan-tiet-3-e60640.html</w:t>
      </w:r>
    </w:p>
    <w:p>
      <w:r>
        <w:t>https://tuyensinh247.com/bai-giang-on-tap-ve-nguyen-ham-tich-phan-ham-phan-thuc-huu-ty-v50828.html</w:t>
      </w:r>
    </w:p>
    <w:p>
      <w:r>
        <w:t>https://tuyensinh247.com/thong-tin-btvn-on-tap-ve-nguyen-ham-tich-phan-ham-phan-thuc-huu-ty-e60641.html</w:t>
      </w:r>
    </w:p>
    <w:p>
      <w:r>
        <w:t>https://tuyensinh247.com/bai-giang-on-tap-ve-nguyen-ham-tich-phan-ham-chua-can-v50829.html</w:t>
      </w:r>
    </w:p>
    <w:p>
      <w:r>
        <w:t>https://tuyensinh247.com/thong-tin-btvn-on-tap-ve-nguyen-ham-tich-phan-ham-chua-can-e60642.html</w:t>
      </w:r>
    </w:p>
    <w:p>
      <w:r>
        <w:t>https://tuyensinh247.com/bai-giang-on-tap-ve-nguyen-ham-tich-phan-ham-an-8-bang-phuong-phap-tung-phan-v50830.html</w:t>
      </w:r>
    </w:p>
    <w:p>
      <w:r>
        <w:t>https://tuyensinh247.com/thong-tin-btvn-on-tap-ve-nguyen-ham-tich-phan-tung-phan-e60643.html</w:t>
      </w:r>
    </w:p>
    <w:p>
      <w:r>
        <w:t>https://tuyensinh247.com/bai-giang-on-tap-ve-ung-dung-tich-phan-tinh-dien-tich-hinh-phang-v50831.html</w:t>
      </w:r>
    </w:p>
    <w:p>
      <w:r>
        <w:t>https://tuyensinh247.com/thong-tin-btvn-on-tap-ve-ung-dung-tich-phan-tinh-dien-tich-hinh-phang-e60644.html</w:t>
      </w:r>
    </w:p>
    <w:p>
      <w:r>
        <w:t>https://tuyensinh247.com/bai-giang-on-tap-ve-ung-dung-tich-phan-tinh-the-tich-v50832.html</w:t>
      </w:r>
    </w:p>
    <w:p>
      <w:r>
        <w:t>https://tuyensinh247.com/thong-tin-btvn-on-tap-ve-ung-dung-tich-phan-tinh-the-tich-e60645.html</w:t>
      </w:r>
    </w:p>
    <w:p>
      <w:r>
        <w:t>https://tuyensinh247.com/bai-giang-on-tap-ve-ung-dung-tich-phan-trong-bai-toan-chuyen-dong-v50833.html</w:t>
      </w:r>
    </w:p>
    <w:p>
      <w:r>
        <w:t>https://tuyensinh247.com/thong-tin-btvn-on-tap-ve-ung-dung-tich-phan-trong-bai-toan-chuyen-dong-e60646.html</w:t>
      </w:r>
    </w:p>
    <w:p>
      <w:r>
        <w:t>https://tuyensinh247.com/bai-giang-on-tap-ve-tich-phan-ham-an-tiet-1-v50834.html</w:t>
      </w:r>
    </w:p>
    <w:p>
      <w:r>
        <w:t>https://tuyensinh247.com/bai-giang-on-tap-ve-tich-phan-ham-an-tiet-2-v50835.html</w:t>
      </w:r>
    </w:p>
    <w:p>
      <w:r>
        <w:t>https://tuyensinh247.com/10000-bai-tap-trac-nghiem-toan-chon-loc-theo-dang-va-muc-do-k1510.html?publish=1</w:t>
      </w:r>
    </w:p>
    <w:p>
      <w:r>
        <w:t>https://tuyensinh247.com/thong-tin-btvn-50-bai-tap-tinh-don-dieu-cua-ham-so-muc-do-1-nhan-biet-de-so-1-e60678.html</w:t>
      </w:r>
    </w:p>
    <w:p>
      <w:r>
        <w:t>https://tuyensinh247.com/thong-tin-btvn-50-bai-tap-tinh-don-dieu-cua-ham-so-muc-do-1-nhan-biet-de-so-2-e60681.html</w:t>
      </w:r>
    </w:p>
    <w:p>
      <w:r>
        <w:t>https://tuyensinh247.com/thong-tin-btvn-50-bai-tap-tinh-don-dieu-cua-ham-so-muc-do-1-nhan-biet-de-so-3-e60684.html</w:t>
      </w:r>
    </w:p>
    <w:p>
      <w:r>
        <w:t>https://tuyensinh247.com/thong-tin-btvn-25-bai-tap-tinh-don-dieu-cua-ham-so-muc-do-1-nhan-biet-de-so-4-e60685.html</w:t>
      </w:r>
    </w:p>
    <w:p>
      <w:r>
        <w:t>https://tuyensinh247.com/thong-tin-btvn-30-bai-tap-tinh-don-dieu-cua-ham-so-muc-do-1-nhan-biet-de-so-5-e60691.html</w:t>
      </w:r>
    </w:p>
    <w:p>
      <w:r>
        <w:t>https://tuyensinh247.com/thong-tin-btvn-30-bai-tap-tinh-don-dieu-cua-ham-so-muc-do-1-nhan-biet-de-so-6-e60692.html</w:t>
      </w:r>
    </w:p>
    <w:p>
      <w:r>
        <w:t>https://tuyensinh247.com/thong-tin-btvn-35-bai-tap-tinh-don-dieu-cua-ham-so-muc-do-1-nhan-biet-de-so-7-e60693.html</w:t>
      </w:r>
    </w:p>
    <w:p>
      <w:r>
        <w:t>https://tuyensinh247.com/thong-tin-btvn-50-bai-tap-tinh-don-dieu-cua-ham-so-muc-do-2-thong-hieu-de-so-1-e60679.html</w:t>
      </w:r>
    </w:p>
    <w:p>
      <w:r>
        <w:t>https://tuyensinh247.com/thong-tin-btvn-50-bai-tap-tinh-don-dieu-cua-ham-so-muc-do-2-thong-hieu-de-so-2-e60683.html</w:t>
      </w:r>
    </w:p>
    <w:p>
      <w:r>
        <w:t>https://tuyensinh247.com/thong-tin-btvn-35-bai-tap-tinh-don-dieu-cua-ham-so-muc-do-2-thong-hieu-de-so-3-e60686.html</w:t>
      </w:r>
    </w:p>
    <w:p>
      <w:r>
        <w:t>https://tuyensinh247.com/thong-tin-btvn-45-bai-tap-tinh-don-dieu-cua-ham-so-muc-do-2-thong-hieu-de-so-4-e60687.html</w:t>
      </w:r>
    </w:p>
    <w:p>
      <w:r>
        <w:t>https://tuyensinh247.com/thong-tin-btvn-40-bai-tap-tinh-don-dieu-cua-ham-so-muc-do-2-thong-hieu-de-so-5-e60688.html</w:t>
      </w:r>
    </w:p>
    <w:p>
      <w:r>
        <w:t>https://tuyensinh247.com/thong-tin-btvn-30-bai-tap-tinh-don-dieu-cua-ham-so-muc-do-2-thong-hieu-de-so-6-e60694.html</w:t>
      </w:r>
    </w:p>
    <w:p>
      <w:r>
        <w:t>https://tuyensinh247.com/thong-tin-btvn-50-bai-tap-tinh-don-dieu-cua-ham-so-muc-do-3-van-dung-de-so-4-e60695.html</w:t>
      </w:r>
    </w:p>
    <w:p>
      <w:r>
        <w:t>https://tuyensinh247.com/thong-tin-btvn-40-bai-tap-tinh-don-dieu-cua-ham-so-muc-do-3-van-dung-de-so-1-e60680.html</w:t>
      </w:r>
    </w:p>
    <w:p>
      <w:r>
        <w:t>https://tuyensinh247.com/thong-tin-btvn-50-bai-tap-tinh-don-dieu-cua-ham-so-muc-do-3-van-dung-de-so-2-e60682.html</w:t>
      </w:r>
    </w:p>
    <w:p>
      <w:r>
        <w:t>https://tuyensinh247.com/thong-tin-btvn-35-bai-tap-tinh-don-dieu-cua-ham-so-muc-do-3-van-dung-de-so-3-e60689.html</w:t>
      </w:r>
    </w:p>
    <w:p>
      <w:r>
        <w:t>https://tuyensinh247.com/thong-tin-btvn-25-bai-tap-tinh-don-dieu-cua-ham-so-muc-do-4-van-dung-cao-de-so-1-e60690.html</w:t>
      </w:r>
    </w:p>
    <w:p>
      <w:r>
        <w:t>https://tuyensinh247.com/thong-tin-btvn-15-bai-tap-tinh-don-dieu-cua-ham-so-muc-do-4-van-dung-cao-de-so-2-e60696.html</w:t>
      </w:r>
    </w:p>
    <w:p>
      <w:r>
        <w:t>https://tuyensinh247.com/khoa-de-thi-hoc-ki-mon-toan-co-loi-giai-chi-tiet-k1511.html?publish=1</w:t>
      </w:r>
    </w:p>
    <w:p>
      <w:r>
        <w:t>https://tuyensinh247.com/thong-tin-de-thi-hk1-mon-toan-lop-12-truong-thpt-chuyen-vo-nguyen-giap-so-gddt-quang-binh-nam-2020-2021-e81011.html</w:t>
      </w:r>
    </w:p>
    <w:p>
      <w:r>
        <w:t>https://tuyensinh247.com/thong-tin-de-thi-hk1-mon-toan-lop-12-truong-thpt-chuyen-le-hong-phong-thanh-pho-ho-chi-minh-nam-2020-2021-e80842.html</w:t>
      </w:r>
    </w:p>
    <w:p>
      <w:r>
        <w:t>https://tuyensinh247.com/thong-tin-de-thi-hk1-mon-toan-lop-12-truong-chuyen-dai-hoc-vinh-nam-2020-2021-e80787.html</w:t>
      </w:r>
    </w:p>
    <w:p>
      <w:r>
        <w:t>https://tuyensinh247.com/thong-tin-de-thi-hk1-mon-toan-lop-12-so-gddt-kien-giang-nam-2020-2021-e80786.html</w:t>
      </w:r>
    </w:p>
    <w:p>
      <w:r>
        <w:t>https://tuyensinh247.com/thong-tin-de-thi-hk1-mon-toan-lop-12-so-gddt-thai-binh-nam-2020-2021-e80785.html</w:t>
      </w:r>
    </w:p>
    <w:p>
      <w:r>
        <w:t>https://tuyensinh247.com/thong-tin-de-thi-hk1-mon-toan-lop-12-so-gddt-ben-tre-nam-2020-2021-e80735.html</w:t>
      </w:r>
    </w:p>
    <w:p>
      <w:r>
        <w:t>https://tuyensinh247.com/thong-tin-de-thi-hk1-mon-toan-lop-12-so-gddt-binh-thuan-nam-2020-2021-e80355.html</w:t>
      </w:r>
    </w:p>
    <w:p>
      <w:r>
        <w:t>https://tuyensinh247.com/thong-tin-de-thi-hk1-mon-toan-lop-12-truong-thpt-dai-tu-so-gd-dt-thai-nguyen-nam-2020-2021-e80353.html</w:t>
      </w:r>
    </w:p>
    <w:p>
      <w:r>
        <w:t>https://tuyensinh247.com/thong-tin-de-thi-hk1-mon-toan-lop-12-truong-thpt-nguyen-binh-khiem-cau-giay-ha-noi-nam-2020-2021-e80347.html</w:t>
      </w:r>
    </w:p>
    <w:p>
      <w:r>
        <w:t>https://tuyensinh247.com/thong-tin-de-thi-hk1-mon-toan-lop-12-so-gddt-thua-thien-hue-nam-2020-2021-e80309.html</w:t>
      </w:r>
    </w:p>
    <w:p>
      <w:r>
        <w:t>https://tuyensinh247.com/thong-tin-de-thi-hk1-mon-toan-lop-12-so-gddt-hau-giang-nam-2019-2020-co-loi-giai-chi-tiet-e60969.html</w:t>
      </w:r>
    </w:p>
    <w:p>
      <w:r>
        <w:t>https://tuyensinh247.com/thong-tin-de-thi-hk1-mon-toan-lop-12-so-gddt-can-tho-nam-2019-2020-co-loi-giai-chi-tiet-e60968.html</w:t>
      </w:r>
    </w:p>
    <w:p>
      <w:r>
        <w:t>https://tuyensinh247.com/thong-tin-de-thi-hk1-mon-toan-lop-12-thpt-chuyen-ngoai-ngu-ha-noi-nam-2019-2020-co-loi-giai-chi-tiet-e60967.html</w:t>
      </w:r>
    </w:p>
    <w:p>
      <w:r>
        <w:t>https://tuyensinh247.com/thong-tin-de-thi-hk1-mon-toan-lop-12-thpt-chu-van-an-ha-noi-nam-2019-2020-co-loi-giai-chi-tiet-e60966.html</w:t>
      </w:r>
    </w:p>
    <w:p>
      <w:r>
        <w:t>https://tuyensinh247.com/thong-tin-de-thi-hk1-mon-toan-lop-12-so-gddt-hung-yen-nam-2019-2020-co-loi-giai-chi-tiet-e60965.html</w:t>
      </w:r>
    </w:p>
    <w:p>
      <w:r>
        <w:t>https://tuyensinh247.com/thong-tin-de-thi-hk1-mon-toan-lop-12-so-gd-va-dt-binh-phuoc-nam-2018-2019-co-loi-giai-chi-tiet-e60964.html</w:t>
      </w:r>
    </w:p>
    <w:p>
      <w:r>
        <w:t>https://tuyensinh247.com/thong-tin-de-thi-hk1-mon-toan-lop-12-truong-thpt-chuyen-dhsp-ha-noi-nam-2019-2020-co-loi-giai-chi-tiet-e60963.html</w:t>
      </w:r>
    </w:p>
    <w:p>
      <w:r>
        <w:t>https://tuyensinh247.com/thong-tin-de-thi-hk1-mon-toan-lop-12-so-gd-va-dt-bac-lieu-nam-2019-2020-co-loi-giai-chi-tiet-e60962.html</w:t>
      </w:r>
    </w:p>
    <w:p>
      <w:r>
        <w:t>https://tuyensinh247.com/thong-tin-de-thi-hk1-mon-toan-lop-12-thpt-kim-lien-nam-2019-2020-co-loi-giai-chi-tiet-e60961.html</w:t>
      </w:r>
    </w:p>
    <w:p>
      <w:r>
        <w:t>https://tuyensinh247.com/thong-tin-de-thi-hk1-mon-toan-lop-12-thpt-nguyen-tat-thanh-ha-noi-nam-2019-2020-co-loi-giai-chi-tiet-e60960.html</w:t>
      </w:r>
    </w:p>
    <w:p>
      <w:r>
        <w:t>https://tuyensinh247.com/u/tranghuyen289.html?cat_id=52</w:t>
      </w:r>
    </w:p>
    <w:p>
      <w:r>
        <w:t>https://tuyensinh247.com/u/tranghuyen289.html?cat_id=154</w:t>
      </w:r>
    </w:p>
    <w:p>
      <w:r>
        <w:t>https://tuyensinh247.com/u/tranghuyen289.html?cat_id=153</w:t>
      </w:r>
    </w:p>
    <w:p>
      <w:r>
        <w:t>https://tuyensinh247.com/u/tranghuyen289.html?cat_id=65</w:t>
      </w:r>
    </w:p>
    <w:p>
      <w:r>
        <w:t>https://tuyensinh247.com/u/tranghuyen289.html?cat_id=222</w:t>
      </w:r>
    </w:p>
    <w:p>
      <w:r>
        <w:t>https://tuyensinh247.com/u/tranghuyen289.html?cat_id=224</w:t>
      </w:r>
    </w:p>
    <w:p>
      <w:r>
        <w:t>https://tuyensinh247.com/u/tranghuyen289.html?cat_id=226</w:t>
      </w:r>
    </w:p>
    <w:p>
      <w:r>
        <w:t>https://tuyensinh247.com/u/tranghuyen289.html?cat_id=271</w:t>
      </w:r>
    </w:p>
    <w:p>
      <w:r>
        <w:t>https://tuyensinh247.com/u/tranghuyen289.html?cat_id=309</w:t>
      </w:r>
    </w:p>
    <w:p>
      <w:r>
        <w:t>https://tuyensinh247.com/u/tranghuyen289.html?cat_id=288</w:t>
      </w:r>
    </w:p>
    <w:p>
      <w:r>
        <w:t>https://tuyensinh247.com/u/tranghuyen289.html?cat_id=326</w:t>
      </w:r>
    </w:p>
    <w:p>
      <w:r>
        <w:t>https://tuyensinh247.com/u/tranghuyen289.html?cat_id=343</w:t>
      </w:r>
    </w:p>
    <w:p>
      <w:r>
        <w:t>https://tuyensinh247.com/u/binh29092003.html?cat_id=52</w:t>
      </w:r>
    </w:p>
    <w:p>
      <w:r>
        <w:t>https://tuyensinh247.com/u/binh29092003.html?cat_id=154</w:t>
      </w:r>
    </w:p>
    <w:p>
      <w:r>
        <w:t>https://tuyensinh247.com/u/binh29092003.html?cat_id=153</w:t>
      </w:r>
    </w:p>
    <w:p>
      <w:r>
        <w:t>https://tuyensinh247.com/u/binh29092003.html?cat_id=65</w:t>
      </w:r>
    </w:p>
    <w:p>
      <w:r>
        <w:t>https://tuyensinh247.com/u/binh29092003.html?cat_id=222</w:t>
      </w:r>
    </w:p>
    <w:p>
      <w:r>
        <w:t>https://tuyensinh247.com/u/binh29092003.html?cat_id=224</w:t>
      </w:r>
    </w:p>
    <w:p>
      <w:r>
        <w:t>https://tuyensinh247.com/u/binh29092003.html?cat_id=226</w:t>
      </w:r>
    </w:p>
    <w:p>
      <w:r>
        <w:t>https://tuyensinh247.com/u/binh29092003.html?cat_id=271</w:t>
      </w:r>
    </w:p>
    <w:p>
      <w:r>
        <w:t>https://tuyensinh247.com/u/binh29092003.html?cat_id=309</w:t>
      </w:r>
    </w:p>
    <w:p>
      <w:r>
        <w:t>https://tuyensinh247.com/u/binh29092003.html?cat_id=288</w:t>
      </w:r>
    </w:p>
    <w:p>
      <w:r>
        <w:t>https://tuyensinh247.com/u/binh29092003.html?cat_id=326</w:t>
      </w:r>
    </w:p>
    <w:p>
      <w:r>
        <w:t>https://tuyensinh247.com/u/binh29092003.html?cat_id=343</w:t>
      </w:r>
    </w:p>
    <w:p>
      <w:r>
        <w:t>https://tuyensinh247.com/u/tssssssssssssss.html?cat_id=52</w:t>
      </w:r>
    </w:p>
    <w:p>
      <w:r>
        <w:t>https://tuyensinh247.com/u/tssssssssssssss.html?cat_id=154</w:t>
      </w:r>
    </w:p>
    <w:p>
      <w:r>
        <w:t>https://tuyensinh247.com/u/tssssssssssssss.html?cat_id=153</w:t>
      </w:r>
    </w:p>
    <w:p>
      <w:r>
        <w:t>https://tuyensinh247.com/u/tssssssssssssss.html?cat_id=65</w:t>
      </w:r>
    </w:p>
    <w:p>
      <w:r>
        <w:t>https://tuyensinh247.com/u/tssssssssssssss.html?cat_id=222</w:t>
      </w:r>
    </w:p>
    <w:p>
      <w:r>
        <w:t>https://tuyensinh247.com/u/tssssssssssssss.html?cat_id=224</w:t>
      </w:r>
    </w:p>
    <w:p>
      <w:r>
        <w:t>https://tuyensinh247.com/u/tssssssssssssss.html?cat_id=226</w:t>
      </w:r>
    </w:p>
    <w:p>
      <w:r>
        <w:t>https://tuyensinh247.com/u/tssssssssssssss.html?cat_id=271</w:t>
      </w:r>
    </w:p>
    <w:p>
      <w:r>
        <w:t>https://tuyensinh247.com/u/tssssssssssssss.html?cat_id=309</w:t>
      </w:r>
    </w:p>
    <w:p>
      <w:r>
        <w:t>https://tuyensinh247.com/u/tssssssssssssss.html?cat_id=288</w:t>
      </w:r>
    </w:p>
    <w:p>
      <w:r>
        <w:t>https://tuyensinh247.com/u/tssssssssssssss.html?cat_id=326</w:t>
      </w:r>
    </w:p>
    <w:p>
      <w:r>
        <w:t>https://tuyensinh247.com/u/tssssssssssssss.html?cat_id=343</w:t>
      </w:r>
    </w:p>
    <w:p>
      <w:r>
        <w:t>https://tuyensinh247.com/u/quancap.html?cat_id=52</w:t>
      </w:r>
    </w:p>
    <w:p>
      <w:r>
        <w:t>https://tuyensinh247.com/u/quancap.html?cat_id=154</w:t>
      </w:r>
    </w:p>
    <w:p>
      <w:r>
        <w:t>https://tuyensinh247.com/u/quancap.html?cat_id=153</w:t>
      </w:r>
    </w:p>
    <w:p>
      <w:r>
        <w:t>https://tuyensinh247.com/u/quancap.html?cat_id=65</w:t>
      </w:r>
    </w:p>
    <w:p>
      <w:r>
        <w:t>https://tuyensinh247.com/u/quancap.html?cat_id=222</w:t>
      </w:r>
    </w:p>
    <w:p>
      <w:r>
        <w:t>https://tuyensinh247.com/u/quancap.html?cat_id=224</w:t>
      </w:r>
    </w:p>
    <w:p>
      <w:r>
        <w:t>https://tuyensinh247.com/u/quancap.html?cat_id=226</w:t>
      </w:r>
    </w:p>
    <w:p>
      <w:r>
        <w:t>https://tuyensinh247.com/u/quancap.html?cat_id=271</w:t>
      </w:r>
    </w:p>
    <w:p>
      <w:r>
        <w:t>https://tuyensinh247.com/u/quancap.html?cat_id=309</w:t>
      </w:r>
    </w:p>
    <w:p>
      <w:r>
        <w:t>https://tuyensinh247.com/u/quancap.html?cat_id=288</w:t>
      </w:r>
    </w:p>
    <w:p>
      <w:r>
        <w:t>https://tuyensinh247.com/u/quancap.html?cat_id=326</w:t>
      </w:r>
    </w:p>
    <w:p>
      <w:r>
        <w:t>https://tuyensinh247.com/u/quancap.html?cat_id=343</w:t>
      </w:r>
    </w:p>
    <w:p>
      <w:r>
        <w:t>https://tuyensinh247.com/u/tranquochuy113.html?cat_id=52</w:t>
      </w:r>
    </w:p>
    <w:p>
      <w:r>
        <w:t>https://tuyensinh247.com/u/tranquochuy113.html?cat_id=154</w:t>
      </w:r>
    </w:p>
    <w:p>
      <w:r>
        <w:t>https://tuyensinh247.com/u/tranquochuy113.html?cat_id=153</w:t>
      </w:r>
    </w:p>
    <w:p>
      <w:r>
        <w:t>https://tuyensinh247.com/u/tranquochuy113.html?cat_id=65</w:t>
      </w:r>
    </w:p>
    <w:p>
      <w:r>
        <w:t>https://tuyensinh247.com/u/tranquochuy113.html?cat_id=222</w:t>
      </w:r>
    </w:p>
    <w:p>
      <w:r>
        <w:t>https://tuyensinh247.com/u/tranquochuy113.html?cat_id=224</w:t>
      </w:r>
    </w:p>
    <w:p>
      <w:r>
        <w:t>https://tuyensinh247.com/u/tranquochuy113.html?cat_id=226</w:t>
      </w:r>
    </w:p>
    <w:p>
      <w:r>
        <w:t>https://tuyensinh247.com/u/tranquochuy113.html?cat_id=271</w:t>
      </w:r>
    </w:p>
    <w:p>
      <w:r>
        <w:t>https://tuyensinh247.com/u/tranquochuy113.html?cat_id=309</w:t>
      </w:r>
    </w:p>
    <w:p>
      <w:r>
        <w:t>https://tuyensinh247.com/u/tranquochuy113.html?cat_id=288</w:t>
      </w:r>
    </w:p>
    <w:p>
      <w:r>
        <w:t>https://tuyensinh247.com/u/tranquochuy113.html?cat_id=326</w:t>
      </w:r>
    </w:p>
    <w:p>
      <w:r>
        <w:t>https://tuyensinh247.com/u/tranquochuy113.html?cat_id=343</w:t>
      </w:r>
    </w:p>
    <w:p>
      <w:r>
        <w:t>https://tuyensinh247.com/u/Trinhthinga1106.html?cat_id=52</w:t>
      </w:r>
    </w:p>
    <w:p>
      <w:r>
        <w:t>https://tuyensinh247.com/u/Trinhthinga1106.html?cat_id=154</w:t>
      </w:r>
    </w:p>
    <w:p>
      <w:r>
        <w:t>https://tuyensinh247.com/u/Trinhthinga1106.html?cat_id=153</w:t>
      </w:r>
    </w:p>
    <w:p>
      <w:r>
        <w:t>https://tuyensinh247.com/u/Trinhthinga1106.html?cat_id=65</w:t>
      </w:r>
    </w:p>
    <w:p>
      <w:r>
        <w:t>https://tuyensinh247.com/u/Trinhthinga1106.html?cat_id=222</w:t>
      </w:r>
    </w:p>
    <w:p>
      <w:r>
        <w:t>https://tuyensinh247.com/u/Trinhthinga1106.html?cat_id=224</w:t>
      </w:r>
    </w:p>
    <w:p>
      <w:r>
        <w:t>https://tuyensinh247.com/u/Trinhthinga1106.html?cat_id=226</w:t>
      </w:r>
    </w:p>
    <w:p>
      <w:r>
        <w:t>https://tuyensinh247.com/u/Trinhthinga1106.html?cat_id=271</w:t>
      </w:r>
    </w:p>
    <w:p>
      <w:r>
        <w:t>https://tuyensinh247.com/u/Trinhthinga1106.html?cat_id=309</w:t>
      </w:r>
    </w:p>
    <w:p>
      <w:r>
        <w:t>https://tuyensinh247.com/u/Trinhthinga1106.html?cat_id=288</w:t>
      </w:r>
    </w:p>
    <w:p>
      <w:r>
        <w:t>https://tuyensinh247.com/u/Trinhthinga1106.html?cat_id=326</w:t>
      </w:r>
    </w:p>
    <w:p>
      <w:r>
        <w:t>https://tuyensinh247.com/u/Trinhthinga1106.html?cat_id=343</w:t>
      </w:r>
    </w:p>
    <w:p>
      <w:r>
        <w:t>https://tuyensinh247.com/u/minhhoang577.html?cat_id=52</w:t>
      </w:r>
    </w:p>
    <w:p>
      <w:r>
        <w:t>https://tuyensinh247.com/u/minhhoang577.html?cat_id=154</w:t>
      </w:r>
    </w:p>
    <w:p>
      <w:r>
        <w:t>https://tuyensinh247.com/u/minhhoang577.html?cat_id=153</w:t>
      </w:r>
    </w:p>
    <w:p>
      <w:r>
        <w:t>https://tuyensinh247.com/u/minhhoang577.html?cat_id=65</w:t>
      </w:r>
    </w:p>
    <w:p>
      <w:r>
        <w:t>https://tuyensinh247.com/u/minhhoang577.html?cat_id=222</w:t>
      </w:r>
    </w:p>
    <w:p>
      <w:r>
        <w:t>https://tuyensinh247.com/u/minhhoang577.html?cat_id=224</w:t>
      </w:r>
    </w:p>
    <w:p>
      <w:r>
        <w:t>https://tuyensinh247.com/u/minhhoang577.html?cat_id=226</w:t>
      </w:r>
    </w:p>
    <w:p>
      <w:r>
        <w:t>https://tuyensinh247.com/u/minhhoang577.html?cat_id=271</w:t>
      </w:r>
    </w:p>
    <w:p>
      <w:r>
        <w:t>https://tuyensinh247.com/u/minhhoang577.html?cat_id=309</w:t>
      </w:r>
    </w:p>
    <w:p>
      <w:r>
        <w:t>https://tuyensinh247.com/u/minhhoang577.html?cat_id=288</w:t>
      </w:r>
    </w:p>
    <w:p>
      <w:r>
        <w:t>https://tuyensinh247.com/u/minhhoang577.html?cat_id=326</w:t>
      </w:r>
    </w:p>
    <w:p>
      <w:r>
        <w:t>https://tuyensinh247.com/u/minhhoang577.html?cat_id=343</w:t>
      </w:r>
    </w:p>
    <w:p>
      <w:r>
        <w:t>https://tuyensinh247.com/u/huynhhai42.html?cat_id=52</w:t>
      </w:r>
    </w:p>
    <w:p>
      <w:r>
        <w:t>https://tuyensinh247.com/u/huynhhai42.html?cat_id=154</w:t>
      </w:r>
    </w:p>
    <w:p>
      <w:r>
        <w:t>https://tuyensinh247.com/u/huynhhai42.html?cat_id=153</w:t>
      </w:r>
    </w:p>
    <w:p>
      <w:r>
        <w:t>https://tuyensinh247.com/u/huynhhai42.html?cat_id=65</w:t>
      </w:r>
    </w:p>
    <w:p>
      <w:r>
        <w:t>https://tuyensinh247.com/u/huynhhai42.html?cat_id=222</w:t>
      </w:r>
    </w:p>
    <w:p>
      <w:r>
        <w:t>https://tuyensinh247.com/u/huynhhai42.html?cat_id=224</w:t>
      </w:r>
    </w:p>
    <w:p>
      <w:r>
        <w:t>https://tuyensinh247.com/u/huynhhai42.html?cat_id=226</w:t>
      </w:r>
    </w:p>
    <w:p>
      <w:r>
        <w:t>https://tuyensinh247.com/u/huynhhai42.html?cat_id=271</w:t>
      </w:r>
    </w:p>
    <w:p>
      <w:r>
        <w:t>https://tuyensinh247.com/u/huynhhai42.html?cat_id=309</w:t>
      </w:r>
    </w:p>
    <w:p>
      <w:r>
        <w:t>https://tuyensinh247.com/u/huynhhai42.html?cat_id=288</w:t>
      </w:r>
    </w:p>
    <w:p>
      <w:r>
        <w:t>https://tuyensinh247.com/u/huynhhai42.html?cat_id=326</w:t>
      </w:r>
    </w:p>
    <w:p>
      <w:r>
        <w:t>https://tuyensinh247.com/u/huynhhai42.html?cat_id=343</w:t>
      </w:r>
    </w:p>
    <w:p>
      <w:r>
        <w:t>https://tuyensinh247.com/u/thanhoaiahangtuyennhan.html?cat_id=52</w:t>
      </w:r>
    </w:p>
    <w:p>
      <w:r>
        <w:t>https://tuyensinh247.com/u/thanhoaiahangtuyennhan.html?cat_id=154</w:t>
      </w:r>
    </w:p>
    <w:p>
      <w:r>
        <w:t>https://tuyensinh247.com/u/thanhoaiahangtuyennhan.html?cat_id=153</w:t>
      </w:r>
    </w:p>
    <w:p>
      <w:r>
        <w:t>https://tuyensinh247.com/u/thanhoaiahangtuyennhan.html?cat_id=65</w:t>
      </w:r>
    </w:p>
    <w:p>
      <w:r>
        <w:t>https://tuyensinh247.com/u/thanhoaiahangtuyennhan.html?cat_id=222</w:t>
      </w:r>
    </w:p>
    <w:p>
      <w:r>
        <w:t>https://tuyensinh247.com/u/thanhoaiahangtuyennhan.html?cat_id=224</w:t>
      </w:r>
    </w:p>
    <w:p>
      <w:r>
        <w:t>https://tuyensinh247.com/u/thanhoaiahangtuyennhan.html?cat_id=226</w:t>
      </w:r>
    </w:p>
    <w:p>
      <w:r>
        <w:t>https://tuyensinh247.com/u/thanhoaiahangtuyennhan.html?cat_id=271</w:t>
      </w:r>
    </w:p>
    <w:p>
      <w:r>
        <w:t>https://tuyensinh247.com/u/thanhoaiahangtuyennhan.html?cat_id=309</w:t>
      </w:r>
    </w:p>
    <w:p>
      <w:r>
        <w:t>https://tuyensinh247.com/u/thanhoaiahangtuyennhan.html?cat_id=288</w:t>
      </w:r>
    </w:p>
    <w:p>
      <w:r>
        <w:t>https://tuyensinh247.com/u/thanhoaiahangtuyennhan.html?cat_id=326</w:t>
      </w:r>
    </w:p>
    <w:p>
      <w:r>
        <w:t>https://tuyensinh247.com/u/thanhoaiahangtuyennhan.html?cat_id=343</w:t>
      </w:r>
    </w:p>
    <w:p>
      <w:r>
        <w:t>https://tuyensinh247.com/u/huyquangvip123456.html?cat_id=52</w:t>
      </w:r>
    </w:p>
    <w:p>
      <w:r>
        <w:t>https://tuyensinh247.com/u/huyquangvip123456.html?cat_id=154</w:t>
      </w:r>
    </w:p>
    <w:p>
      <w:r>
        <w:t>https://tuyensinh247.com/u/huyquangvip123456.html?cat_id=153</w:t>
      </w:r>
    </w:p>
    <w:p>
      <w:r>
        <w:t>https://tuyensinh247.com/u/huyquangvip123456.html?cat_id=65</w:t>
      </w:r>
    </w:p>
    <w:p>
      <w:r>
        <w:t>https://tuyensinh247.com/u/huyquangvip123456.html?cat_id=222</w:t>
      </w:r>
    </w:p>
    <w:p>
      <w:r>
        <w:t>https://tuyensinh247.com/u/huyquangvip123456.html?cat_id=224</w:t>
      </w:r>
    </w:p>
    <w:p>
      <w:r>
        <w:t>https://tuyensinh247.com/u/huyquangvip123456.html?cat_id=226</w:t>
      </w:r>
    </w:p>
    <w:p>
      <w:r>
        <w:t>https://tuyensinh247.com/u/huyquangvip123456.html?cat_id=271</w:t>
      </w:r>
    </w:p>
    <w:p>
      <w:r>
        <w:t>https://tuyensinh247.com/u/huyquangvip123456.html?cat_id=309</w:t>
      </w:r>
    </w:p>
    <w:p>
      <w:r>
        <w:t>https://tuyensinh247.com/u/huyquangvip123456.html?cat_id=288</w:t>
      </w:r>
    </w:p>
    <w:p>
      <w:r>
        <w:t>https://tuyensinh247.com/u/huyquangvip123456.html?cat_id=326</w:t>
      </w:r>
    </w:p>
    <w:p>
      <w:r>
        <w:t>https://tuyensinh247.com/u/huyquangvip123456.html?cat_id=343</w:t>
      </w:r>
    </w:p>
    <w:p>
      <w:r>
        <w:t>https://tuyensinh247.com/u/phuonguyen2882.html?cat_id=52</w:t>
      </w:r>
    </w:p>
    <w:p>
      <w:r>
        <w:t>https://tuyensinh247.com/u/phuonguyen2882.html?cat_id=154</w:t>
      </w:r>
    </w:p>
    <w:p>
      <w:r>
        <w:t>https://tuyensinh247.com/u/phuonguyen2882.html?cat_id=153</w:t>
      </w:r>
    </w:p>
    <w:p>
      <w:r>
        <w:t>https://tuyensinh247.com/u/phuonguyen2882.html?cat_id=65</w:t>
      </w:r>
    </w:p>
    <w:p>
      <w:r>
        <w:t>https://tuyensinh247.com/u/phuonguyen2882.html?cat_id=222</w:t>
      </w:r>
    </w:p>
    <w:p>
      <w:r>
        <w:t>https://tuyensinh247.com/u/phuonguyen2882.html?cat_id=224</w:t>
      </w:r>
    </w:p>
    <w:p>
      <w:r>
        <w:t>https://tuyensinh247.com/u/phuonguyen2882.html?cat_id=226</w:t>
      </w:r>
    </w:p>
    <w:p>
      <w:r>
        <w:t>https://tuyensinh247.com/u/phuonguyen2882.html?cat_id=271</w:t>
      </w:r>
    </w:p>
    <w:p>
      <w:r>
        <w:t>https://tuyensinh247.com/u/phuonguyen2882.html?cat_id=309</w:t>
      </w:r>
    </w:p>
    <w:p>
      <w:r>
        <w:t>https://tuyensinh247.com/u/phuonguyen2882.html?cat_id=288</w:t>
      </w:r>
    </w:p>
    <w:p>
      <w:r>
        <w:t>https://tuyensinh247.com/u/phuonguyen2882.html?cat_id=326</w:t>
      </w:r>
    </w:p>
    <w:p>
      <w:r>
        <w:t>https://tuyensinh247.com/u/phuonguyen2882.html?cat_id=343</w:t>
      </w:r>
    </w:p>
    <w:p>
      <w:r>
        <w:t>https://tuyensinh247.com/u/nguyentanchuan.html?cat_id=52</w:t>
      </w:r>
    </w:p>
    <w:p>
      <w:r>
        <w:t>https://tuyensinh247.com/u/nguyentanchuan.html?cat_id=154</w:t>
      </w:r>
    </w:p>
    <w:p>
      <w:r>
        <w:t>https://tuyensinh247.com/u/nguyentanchuan.html?cat_id=153</w:t>
      </w:r>
    </w:p>
    <w:p>
      <w:r>
        <w:t>https://tuyensinh247.com/u/nguyentanchuan.html?cat_id=65</w:t>
      </w:r>
    </w:p>
    <w:p>
      <w:r>
        <w:t>https://tuyensinh247.com/u/nguyentanchuan.html?cat_id=222</w:t>
      </w:r>
    </w:p>
    <w:p>
      <w:r>
        <w:t>https://tuyensinh247.com/u/nguyentanchuan.html?cat_id=224</w:t>
      </w:r>
    </w:p>
    <w:p>
      <w:r>
        <w:t>https://tuyensinh247.com/u/nguyentanchuan.html?cat_id=226</w:t>
      </w:r>
    </w:p>
    <w:p>
      <w:r>
        <w:t>https://tuyensinh247.com/u/nguyentanchuan.html?cat_id=271</w:t>
      </w:r>
    </w:p>
    <w:p>
      <w:r>
        <w:t>https://tuyensinh247.com/u/nguyentanchuan.html?cat_id=309</w:t>
      </w:r>
    </w:p>
    <w:p>
      <w:r>
        <w:t>https://tuyensinh247.com/u/nguyentanchuan.html?cat_id=288</w:t>
      </w:r>
    </w:p>
    <w:p>
      <w:r>
        <w:t>https://tuyensinh247.com/u/nguyentanchuan.html?cat_id=326</w:t>
      </w:r>
    </w:p>
    <w:p>
      <w:r>
        <w:t>https://tuyensinh247.com/u/nguyentanchuan.html?cat_id=343</w:t>
      </w:r>
    </w:p>
    <w:p>
      <w:r>
        <w:t>https://tuyensinh247.com/u/huigangdo.html?cat_id=52</w:t>
      </w:r>
    </w:p>
    <w:p>
      <w:r>
        <w:t>https://tuyensinh247.com/u/huigangdo.html?cat_id=154</w:t>
      </w:r>
    </w:p>
    <w:p>
      <w:r>
        <w:t>https://tuyensinh247.com/u/huigangdo.html?cat_id=153</w:t>
      </w:r>
    </w:p>
    <w:p>
      <w:r>
        <w:t>https://tuyensinh247.com/u/huigangdo.html?cat_id=65</w:t>
      </w:r>
    </w:p>
    <w:p>
      <w:r>
        <w:t>https://tuyensinh247.com/u/huigangdo.html?cat_id=222</w:t>
      </w:r>
    </w:p>
    <w:p>
      <w:r>
        <w:t>https://tuyensinh247.com/u/huigangdo.html?cat_id=224</w:t>
      </w:r>
    </w:p>
    <w:p>
      <w:r>
        <w:t>https://tuyensinh247.com/u/huigangdo.html?cat_id=226</w:t>
      </w:r>
    </w:p>
    <w:p>
      <w:r>
        <w:t>https://tuyensinh247.com/u/huigangdo.html?cat_id=271</w:t>
      </w:r>
    </w:p>
    <w:p>
      <w:r>
        <w:t>https://tuyensinh247.com/u/huigangdo.html?cat_id=309</w:t>
      </w:r>
    </w:p>
    <w:p>
      <w:r>
        <w:t>https://tuyensinh247.com/u/huigangdo.html?cat_id=288</w:t>
      </w:r>
    </w:p>
    <w:p>
      <w:r>
        <w:t>https://tuyensinh247.com/u/huigangdo.html?cat_id=326</w:t>
      </w:r>
    </w:p>
    <w:p>
      <w:r>
        <w:t>https://tuyensinh247.com/u/huigangdo.html?cat_id=343</w:t>
      </w:r>
    </w:p>
    <w:p>
      <w:r>
        <w:t>https://tuyensinh247.com/u/datle2312.html?cat_id=52</w:t>
      </w:r>
    </w:p>
    <w:p>
      <w:r>
        <w:t>https://tuyensinh247.com/u/datle2312.html?cat_id=154</w:t>
      </w:r>
    </w:p>
    <w:p>
      <w:r>
        <w:t>https://tuyensinh247.com/u/datle2312.html?cat_id=153</w:t>
      </w:r>
    </w:p>
    <w:p>
      <w:r>
        <w:t>https://tuyensinh247.com/u/datle2312.html?cat_id=65</w:t>
      </w:r>
    </w:p>
    <w:p>
      <w:r>
        <w:t>https://tuyensinh247.com/u/datle2312.html?cat_id=222</w:t>
      </w:r>
    </w:p>
    <w:p>
      <w:r>
        <w:t>https://tuyensinh247.com/u/datle2312.html?cat_id=224</w:t>
      </w:r>
    </w:p>
    <w:p>
      <w:r>
        <w:t>https://tuyensinh247.com/u/datle2312.html?cat_id=226</w:t>
      </w:r>
    </w:p>
    <w:p>
      <w:r>
        <w:t>https://tuyensinh247.com/u/datle2312.html?cat_id=271</w:t>
      </w:r>
    </w:p>
    <w:p>
      <w:r>
        <w:t>https://tuyensinh247.com/u/datle2312.html?cat_id=309</w:t>
      </w:r>
    </w:p>
    <w:p>
      <w:r>
        <w:t>https://tuyensinh247.com/u/datle2312.html?cat_id=288</w:t>
      </w:r>
    </w:p>
    <w:p>
      <w:r>
        <w:t>https://tuyensinh247.com/u/datle2312.html?cat_id=326</w:t>
      </w:r>
    </w:p>
    <w:p>
      <w:r>
        <w:t>https://tuyensinh247.com/u/datle2312.html?cat_id=343</w:t>
      </w:r>
    </w:p>
    <w:p>
      <w:r>
        <w:t>https://tuyensinh247.com/u/nguyenkiet624.html?cat_id=52</w:t>
      </w:r>
    </w:p>
    <w:p>
      <w:r>
        <w:t>https://tuyensinh247.com/u/nguyenkiet624.html?cat_id=154</w:t>
      </w:r>
    </w:p>
    <w:p>
      <w:r>
        <w:t>https://tuyensinh247.com/u/nguyenkiet624.html?cat_id=153</w:t>
      </w:r>
    </w:p>
    <w:p>
      <w:r>
        <w:t>https://tuyensinh247.com/u/nguyenkiet624.html?cat_id=65</w:t>
      </w:r>
    </w:p>
    <w:p>
      <w:r>
        <w:t>https://tuyensinh247.com/u/nguyenkiet624.html?cat_id=222</w:t>
      </w:r>
    </w:p>
    <w:p>
      <w:r>
        <w:t>https://tuyensinh247.com/u/nguyenkiet624.html?cat_id=224</w:t>
      </w:r>
    </w:p>
    <w:p>
      <w:r>
        <w:t>https://tuyensinh247.com/u/nguyenkiet624.html?cat_id=226</w:t>
      </w:r>
    </w:p>
    <w:p>
      <w:r>
        <w:t>https://tuyensinh247.com/u/nguyenkiet624.html?cat_id=271</w:t>
      </w:r>
    </w:p>
    <w:p>
      <w:r>
        <w:t>https://tuyensinh247.com/u/nguyenkiet624.html?cat_id=309</w:t>
      </w:r>
    </w:p>
    <w:p>
      <w:r>
        <w:t>https://tuyensinh247.com/u/nguyenkiet624.html?cat_id=288</w:t>
      </w:r>
    </w:p>
    <w:p>
      <w:r>
        <w:t>https://tuyensinh247.com/u/nguyenkiet624.html?cat_id=326</w:t>
      </w:r>
    </w:p>
    <w:p>
      <w:r>
        <w:t>https://tuyensinh247.com/u/nguyenkiet624.html?cat_id=343</w:t>
      </w:r>
    </w:p>
    <w:p>
      <w:r>
        <w:t>https://tuyensinh247.com/u/ngocchau_090709.html?cat_id=52</w:t>
      </w:r>
    </w:p>
    <w:p>
      <w:r>
        <w:t>https://tuyensinh247.com/u/ngocchau_090709.html?cat_id=154</w:t>
      </w:r>
    </w:p>
    <w:p>
      <w:r>
        <w:t>https://tuyensinh247.com/u/ngocchau_090709.html?cat_id=153</w:t>
      </w:r>
    </w:p>
    <w:p>
      <w:r>
        <w:t>https://tuyensinh247.com/u/ngocchau_090709.html?cat_id=65</w:t>
      </w:r>
    </w:p>
    <w:p>
      <w:r>
        <w:t>https://tuyensinh247.com/u/ngocchau_090709.html?cat_id=222</w:t>
      </w:r>
    </w:p>
    <w:p>
      <w:r>
        <w:t>https://tuyensinh247.com/u/ngocchau_090709.html?cat_id=224</w:t>
      </w:r>
    </w:p>
    <w:p>
      <w:r>
        <w:t>https://tuyensinh247.com/u/ngocchau_090709.html?cat_id=226</w:t>
      </w:r>
    </w:p>
    <w:p>
      <w:r>
        <w:t>https://tuyensinh247.com/u/ngocchau_090709.html?cat_id=271</w:t>
      </w:r>
    </w:p>
    <w:p>
      <w:r>
        <w:t>https://tuyensinh247.com/u/ngocchau_090709.html?cat_id=309</w:t>
      </w:r>
    </w:p>
    <w:p>
      <w:r>
        <w:t>https://tuyensinh247.com/u/ngocchau_090709.html?cat_id=288</w:t>
      </w:r>
    </w:p>
    <w:p>
      <w:r>
        <w:t>https://tuyensinh247.com/u/ngocchau_090709.html?cat_id=326</w:t>
      </w:r>
    </w:p>
    <w:p>
      <w:r>
        <w:t>https://tuyensinh247.com/u/ngocchau_090709.html?cat_id=343</w:t>
      </w:r>
    </w:p>
    <w:p>
      <w:r>
        <w:t>https://tuyensinh247.com/u/vabaokzx.html?cat_id=52</w:t>
      </w:r>
    </w:p>
    <w:p>
      <w:r>
        <w:t>https://tuyensinh247.com/u/vabaokzx.html?cat_id=154</w:t>
      </w:r>
    </w:p>
    <w:p>
      <w:r>
        <w:t>https://tuyensinh247.com/u/vabaokzx.html?cat_id=153</w:t>
      </w:r>
    </w:p>
    <w:p>
      <w:r>
        <w:t>https://tuyensinh247.com/u/vabaokzx.html?cat_id=65</w:t>
      </w:r>
    </w:p>
    <w:p>
      <w:r>
        <w:t>https://tuyensinh247.com/u/vabaokzx.html?cat_id=222</w:t>
      </w:r>
    </w:p>
    <w:p>
      <w:r>
        <w:t>https://tuyensinh247.com/u/vabaokzx.html?cat_id=224</w:t>
      </w:r>
    </w:p>
    <w:p>
      <w:r>
        <w:t>https://tuyensinh247.com/u/vabaokzx.html?cat_id=226</w:t>
      </w:r>
    </w:p>
    <w:p>
      <w:r>
        <w:t>https://tuyensinh247.com/u/vabaokzx.html?cat_id=271</w:t>
      </w:r>
    </w:p>
    <w:p>
      <w:r>
        <w:t>https://tuyensinh247.com/u/vabaokzx.html?cat_id=309</w:t>
      </w:r>
    </w:p>
    <w:p>
      <w:r>
        <w:t>https://tuyensinh247.com/u/vabaokzx.html?cat_id=288</w:t>
      </w:r>
    </w:p>
    <w:p>
      <w:r>
        <w:t>https://tuyensinh247.com/u/vabaokzx.html?cat_id=326</w:t>
      </w:r>
    </w:p>
    <w:p>
      <w:r>
        <w:t>https://tuyensinh247.com/u/vabaokzx.html?cat_id=343</w:t>
      </w:r>
    </w:p>
    <w:p>
      <w:r>
        <w:t>https://tuyensinh247.com/u/tran11102.html?cat_id=52</w:t>
      </w:r>
    </w:p>
    <w:p>
      <w:r>
        <w:t>https://tuyensinh247.com/u/tran11102.html?cat_id=154</w:t>
      </w:r>
    </w:p>
    <w:p>
      <w:r>
        <w:t>https://tuyensinh247.com/u/tran11102.html?cat_id=153</w:t>
      </w:r>
    </w:p>
    <w:p>
      <w:r>
        <w:t>https://tuyensinh247.com/u/tran11102.html?cat_id=65</w:t>
      </w:r>
    </w:p>
    <w:p>
      <w:r>
        <w:t>https://tuyensinh247.com/u/tran11102.html?cat_id=222</w:t>
      </w:r>
    </w:p>
    <w:p>
      <w:r>
        <w:t>https://tuyensinh247.com/u/tran11102.html?cat_id=224</w:t>
      </w:r>
    </w:p>
    <w:p>
      <w:r>
        <w:t>https://tuyensinh247.com/u/tran11102.html?cat_id=226</w:t>
      </w:r>
    </w:p>
    <w:p>
      <w:r>
        <w:t>https://tuyensinh247.com/u/tran11102.html?cat_id=271</w:t>
      </w:r>
    </w:p>
    <w:p>
      <w:r>
        <w:t>https://tuyensinh247.com/u/tran11102.html?cat_id=309</w:t>
      </w:r>
    </w:p>
    <w:p>
      <w:r>
        <w:t>https://tuyensinh247.com/u/tran11102.html?cat_id=288</w:t>
      </w:r>
    </w:p>
    <w:p>
      <w:r>
        <w:t>https://tuyensinh247.com/u/tran11102.html?cat_id=326</w:t>
      </w:r>
    </w:p>
    <w:p>
      <w:r>
        <w:t>https://tuyensinh247.com/u/tran11102.html?cat_id=343</w:t>
      </w:r>
    </w:p>
    <w:p>
      <w:r>
        <w:t>https://tuyensinh247.com/u/lamnguyen367.html?cat_id=52</w:t>
      </w:r>
    </w:p>
    <w:p>
      <w:r>
        <w:t>https://tuyensinh247.com/u/lamnguyen367.html?cat_id=154</w:t>
      </w:r>
    </w:p>
    <w:p>
      <w:r>
        <w:t>https://tuyensinh247.com/u/lamnguyen367.html?cat_id=153</w:t>
      </w:r>
    </w:p>
    <w:p>
      <w:r>
        <w:t>https://tuyensinh247.com/u/lamnguyen367.html?cat_id=65</w:t>
      </w:r>
    </w:p>
    <w:p>
      <w:r>
        <w:t>https://tuyensinh247.com/u/lamnguyen367.html?cat_id=222</w:t>
      </w:r>
    </w:p>
    <w:p>
      <w:r>
        <w:t>https://tuyensinh247.com/u/lamnguyen367.html?cat_id=224</w:t>
      </w:r>
    </w:p>
    <w:p>
      <w:r>
        <w:t>https://tuyensinh247.com/u/lamnguyen367.html?cat_id=226</w:t>
      </w:r>
    </w:p>
    <w:p>
      <w:r>
        <w:t>https://tuyensinh247.com/u/lamnguyen367.html?cat_id=271</w:t>
      </w:r>
    </w:p>
    <w:p>
      <w:r>
        <w:t>https://tuyensinh247.com/u/lamnguyen367.html?cat_id=309</w:t>
      </w:r>
    </w:p>
    <w:p>
      <w:r>
        <w:t>https://tuyensinh247.com/u/lamnguyen367.html?cat_id=288</w:t>
      </w:r>
    </w:p>
    <w:p>
      <w:r>
        <w:t>https://tuyensinh247.com/u/lamnguyen367.html?cat_id=326</w:t>
      </w:r>
    </w:p>
    <w:p>
      <w:r>
        <w:t>https://tuyensinh247.com/u/lamnguyen367.html?cat_id=343</w:t>
      </w:r>
    </w:p>
    <w:p>
      <w:r>
        <w:t>https://tuyensinh247.com/u/trangpham591.html?cat_id=52</w:t>
      </w:r>
    </w:p>
    <w:p>
      <w:r>
        <w:t>https://tuyensinh247.com/u/trangpham591.html?cat_id=154</w:t>
      </w:r>
    </w:p>
    <w:p>
      <w:r>
        <w:t>https://tuyensinh247.com/u/trangpham591.html?cat_id=153</w:t>
      </w:r>
    </w:p>
    <w:p>
      <w:r>
        <w:t>https://tuyensinh247.com/u/trangpham591.html?cat_id=65</w:t>
      </w:r>
    </w:p>
    <w:p>
      <w:r>
        <w:t>https://tuyensinh247.com/u/trangpham591.html?cat_id=222</w:t>
      </w:r>
    </w:p>
    <w:p>
      <w:r>
        <w:t>https://tuyensinh247.com/u/trangpham591.html?cat_id=224</w:t>
      </w:r>
    </w:p>
    <w:p>
      <w:r>
        <w:t>https://tuyensinh247.com/u/trangpham591.html?cat_id=226</w:t>
      </w:r>
    </w:p>
    <w:p>
      <w:r>
        <w:t>https://tuyensinh247.com/u/trangpham591.html?cat_id=271</w:t>
      </w:r>
    </w:p>
    <w:p>
      <w:r>
        <w:t>https://tuyensinh247.com/u/trangpham591.html?cat_id=309</w:t>
      </w:r>
    </w:p>
    <w:p>
      <w:r>
        <w:t>https://tuyensinh247.com/u/trangpham591.html?cat_id=288</w:t>
      </w:r>
    </w:p>
    <w:p>
      <w:r>
        <w:t>https://tuyensinh247.com/u/trangpham591.html?cat_id=326</w:t>
      </w:r>
    </w:p>
    <w:p>
      <w:r>
        <w:t>https://tuyensinh247.com/u/trangpham591.html?cat_id=343</w:t>
      </w:r>
    </w:p>
    <w:p>
      <w:r>
        <w:t>https://tuyensinh247.com/u/quachnguyenducnhan.html?cat_id=52</w:t>
      </w:r>
    </w:p>
    <w:p>
      <w:r>
        <w:t>https://tuyensinh247.com/u/quachnguyenducnhan.html?cat_id=154</w:t>
      </w:r>
    </w:p>
    <w:p>
      <w:r>
        <w:t>https://tuyensinh247.com/u/quachnguyenducnhan.html?cat_id=153</w:t>
      </w:r>
    </w:p>
    <w:p>
      <w:r>
        <w:t>https://tuyensinh247.com/u/quachnguyenducnhan.html?cat_id=65</w:t>
      </w:r>
    </w:p>
    <w:p>
      <w:r>
        <w:t>https://tuyensinh247.com/u/quachnguyenducnhan.html?cat_id=222</w:t>
      </w:r>
    </w:p>
    <w:p>
      <w:r>
        <w:t>https://tuyensinh247.com/u/quachnguyenducnhan.html?cat_id=224</w:t>
      </w:r>
    </w:p>
    <w:p>
      <w:r>
        <w:t>https://tuyensinh247.com/u/quachnguyenducnhan.html?cat_id=226</w:t>
      </w:r>
    </w:p>
    <w:p>
      <w:r>
        <w:t>https://tuyensinh247.com/u/quachnguyenducnhan.html?cat_id=271</w:t>
      </w:r>
    </w:p>
    <w:p>
      <w:r>
        <w:t>https://tuyensinh247.com/u/quachnguyenducnhan.html?cat_id=309</w:t>
      </w:r>
    </w:p>
    <w:p>
      <w:r>
        <w:t>https://tuyensinh247.com/u/quachnguyenducnhan.html?cat_id=288</w:t>
      </w:r>
    </w:p>
    <w:p>
      <w:r>
        <w:t>https://tuyensinh247.com/u/quachnguyenducnhan.html?cat_id=326</w:t>
      </w:r>
    </w:p>
    <w:p>
      <w:r>
        <w:t>https://tuyensinh247.com/u/quachnguyenducnhan.html?cat_id=343</w:t>
      </w:r>
    </w:p>
    <w:p>
      <w:r>
        <w:t>https://tuyensinh247.com/u/hongngocntn222.html?cat_id=52</w:t>
      </w:r>
    </w:p>
    <w:p>
      <w:r>
        <w:t>https://tuyensinh247.com/u/hongngocntn222.html?cat_id=154</w:t>
      </w:r>
    </w:p>
    <w:p>
      <w:r>
        <w:t>https://tuyensinh247.com/u/hongngocntn222.html?cat_id=153</w:t>
      </w:r>
    </w:p>
    <w:p>
      <w:r>
        <w:t>https://tuyensinh247.com/u/hongngocntn222.html?cat_id=65</w:t>
      </w:r>
    </w:p>
    <w:p>
      <w:r>
        <w:t>https://tuyensinh247.com/u/hongngocntn222.html?cat_id=222</w:t>
      </w:r>
    </w:p>
    <w:p>
      <w:r>
        <w:t>https://tuyensinh247.com/u/hongngocntn222.html?cat_id=224</w:t>
      </w:r>
    </w:p>
    <w:p>
      <w:r>
        <w:t>https://tuyensinh247.com/u/hongngocntn222.html?cat_id=226</w:t>
      </w:r>
    </w:p>
    <w:p>
      <w:r>
        <w:t>https://tuyensinh247.com/u/hongngocntn222.html?cat_id=271</w:t>
      </w:r>
    </w:p>
    <w:p>
      <w:r>
        <w:t>https://tuyensinh247.com/u/hongngocntn222.html?cat_id=309</w:t>
      </w:r>
    </w:p>
    <w:p>
      <w:r>
        <w:t>https://tuyensinh247.com/u/hongngocntn222.html?cat_id=288</w:t>
      </w:r>
    </w:p>
    <w:p>
      <w:r>
        <w:t>https://tuyensinh247.com/u/hongngocntn222.html?cat_id=326</w:t>
      </w:r>
    </w:p>
    <w:p>
      <w:r>
        <w:t>https://tuyensinh247.com/u/hongngocntn222.html?cat_id=343</w:t>
      </w:r>
    </w:p>
    <w:p>
      <w:r>
        <w:t>https://tuyensinh247.com/u/nguyenhoangnghia14.html?cat_id=52</w:t>
      </w:r>
    </w:p>
    <w:p>
      <w:r>
        <w:t>https://tuyensinh247.com/u/nguyenhoangnghia14.html?cat_id=154</w:t>
      </w:r>
    </w:p>
    <w:p>
      <w:r>
        <w:t>https://tuyensinh247.com/u/nguyenhoangnghia14.html?cat_id=153</w:t>
      </w:r>
    </w:p>
    <w:p>
      <w:r>
        <w:t>https://tuyensinh247.com/u/nguyenhoangnghia14.html?cat_id=65</w:t>
      </w:r>
    </w:p>
    <w:p>
      <w:r>
        <w:t>https://tuyensinh247.com/u/nguyenhoangnghia14.html?cat_id=222</w:t>
      </w:r>
    </w:p>
    <w:p>
      <w:r>
        <w:t>https://tuyensinh247.com/u/nguyenhoangnghia14.html?cat_id=224</w:t>
      </w:r>
    </w:p>
    <w:p>
      <w:r>
        <w:t>https://tuyensinh247.com/u/nguyenhoangnghia14.html?cat_id=226</w:t>
      </w:r>
    </w:p>
    <w:p>
      <w:r>
        <w:t>https://tuyensinh247.com/u/nguyenhoangnghia14.html?cat_id=271</w:t>
      </w:r>
    </w:p>
    <w:p>
      <w:r>
        <w:t>https://tuyensinh247.com/u/nguyenhoangnghia14.html?cat_id=309</w:t>
      </w:r>
    </w:p>
    <w:p>
      <w:r>
        <w:t>https://tuyensinh247.com/u/nguyenhoangnghia14.html?cat_id=288</w:t>
      </w:r>
    </w:p>
    <w:p>
      <w:r>
        <w:t>https://tuyensinh247.com/u/nguyenhoangnghia14.html?cat_id=326</w:t>
      </w:r>
    </w:p>
    <w:p>
      <w:r>
        <w:t>https://tuyensinh247.com/u/nguyenhoangnghia14.html?cat_id=343</w:t>
      </w:r>
    </w:p>
    <w:p>
      <w:r>
        <w:t>https://tuyensinh247.com/u/lenguyenhoangdieu2002.html?cat_id=52</w:t>
      </w:r>
    </w:p>
    <w:p>
      <w:r>
        <w:t>https://tuyensinh247.com/u/lenguyenhoangdieu2002.html?cat_id=154</w:t>
      </w:r>
    </w:p>
    <w:p>
      <w:r>
        <w:t>https://tuyensinh247.com/u/lenguyenhoangdieu2002.html?cat_id=153</w:t>
      </w:r>
    </w:p>
    <w:p>
      <w:r>
        <w:t>https://tuyensinh247.com/u/lenguyenhoangdieu2002.html?cat_id=65</w:t>
      </w:r>
    </w:p>
    <w:p>
      <w:r>
        <w:t>https://tuyensinh247.com/u/lenguyenhoangdieu2002.html?cat_id=222</w:t>
      </w:r>
    </w:p>
    <w:p>
      <w:r>
        <w:t>https://tuyensinh247.com/u/lenguyenhoangdieu2002.html?cat_id=224</w:t>
      </w:r>
    </w:p>
    <w:p>
      <w:r>
        <w:t>https://tuyensinh247.com/u/lenguyenhoangdieu2002.html?cat_id=226</w:t>
      </w:r>
    </w:p>
    <w:p>
      <w:r>
        <w:t>https://tuyensinh247.com/u/lenguyenhoangdieu2002.html?cat_id=271</w:t>
      </w:r>
    </w:p>
    <w:p>
      <w:r>
        <w:t>https://tuyensinh247.com/u/lenguyenhoangdieu2002.html?cat_id=309</w:t>
      </w:r>
    </w:p>
    <w:p>
      <w:r>
        <w:t>https://tuyensinh247.com/u/lenguyenhoangdieu2002.html?cat_id=288</w:t>
      </w:r>
    </w:p>
    <w:p>
      <w:r>
        <w:t>https://tuyensinh247.com/u/lenguyenhoangdieu2002.html?cat_id=326</w:t>
      </w:r>
    </w:p>
    <w:p>
      <w:r>
        <w:t>https://tuyensinh247.com/u/lenguyenhoangdieu2002.html?cat_id=343</w:t>
      </w:r>
    </w:p>
    <w:p>
      <w:r>
        <w:t>https://tuyensinh247.com/u/phanphuongthanh2211.html?cat_id=52</w:t>
      </w:r>
    </w:p>
    <w:p>
      <w:r>
        <w:t>https://tuyensinh247.com/u/phanphuongthanh2211.html?cat_id=154</w:t>
      </w:r>
    </w:p>
    <w:p>
      <w:r>
        <w:t>https://tuyensinh247.com/u/phanphuongthanh2211.html?cat_id=153</w:t>
      </w:r>
    </w:p>
    <w:p>
      <w:r>
        <w:t>https://tuyensinh247.com/u/phanphuongthanh2211.html?cat_id=65</w:t>
      </w:r>
    </w:p>
    <w:p>
      <w:r>
        <w:t>https://tuyensinh247.com/u/phanphuongthanh2211.html?cat_id=222</w:t>
      </w:r>
    </w:p>
    <w:p>
      <w:r>
        <w:t>https://tuyensinh247.com/u/phanphuongthanh2211.html?cat_id=224</w:t>
      </w:r>
    </w:p>
    <w:p>
      <w:r>
        <w:t>https://tuyensinh247.com/u/phanphuongthanh2211.html?cat_id=226</w:t>
      </w:r>
    </w:p>
    <w:p>
      <w:r>
        <w:t>https://tuyensinh247.com/u/phanphuongthanh2211.html?cat_id=271</w:t>
      </w:r>
    </w:p>
    <w:p>
      <w:r>
        <w:t>https://tuyensinh247.com/u/phanphuongthanh2211.html?cat_id=309</w:t>
      </w:r>
    </w:p>
    <w:p>
      <w:r>
        <w:t>https://tuyensinh247.com/u/phanphuongthanh2211.html?cat_id=288</w:t>
      </w:r>
    </w:p>
    <w:p>
      <w:r>
        <w:t>https://tuyensinh247.com/u/phanphuongthanh2211.html?cat_id=326</w:t>
      </w:r>
    </w:p>
    <w:p>
      <w:r>
        <w:t>https://tuyensinh247.com/u/phanphuongthanh2211.html?cat_id=343</w:t>
      </w:r>
    </w:p>
    <w:p>
      <w:r>
        <w:t>https://tuyensinh247.com/u/tranthanhnguyen.html?cat_id=52</w:t>
      </w:r>
    </w:p>
    <w:p>
      <w:r>
        <w:t>https://tuyensinh247.com/u/tranthanhnguyen.html?cat_id=154</w:t>
      </w:r>
    </w:p>
    <w:p>
      <w:r>
        <w:t>https://tuyensinh247.com/u/tranthanhnguyen.html?cat_id=153</w:t>
      </w:r>
    </w:p>
    <w:p>
      <w:r>
        <w:t>https://tuyensinh247.com/u/tranthanhnguyen.html?cat_id=65</w:t>
      </w:r>
    </w:p>
    <w:p>
      <w:r>
        <w:t>https://tuyensinh247.com/u/tranthanhnguyen.html?cat_id=222</w:t>
      </w:r>
    </w:p>
    <w:p>
      <w:r>
        <w:t>https://tuyensinh247.com/u/tranthanhnguyen.html?cat_id=224</w:t>
      </w:r>
    </w:p>
    <w:p>
      <w:r>
        <w:t>https://tuyensinh247.com/u/tranthanhnguyen.html?cat_id=226</w:t>
      </w:r>
    </w:p>
    <w:p>
      <w:r>
        <w:t>https://tuyensinh247.com/u/tranthanhnguyen.html?cat_id=271</w:t>
      </w:r>
    </w:p>
    <w:p>
      <w:r>
        <w:t>https://tuyensinh247.com/u/tranthanhnguyen.html?cat_id=309</w:t>
      </w:r>
    </w:p>
    <w:p>
      <w:r>
        <w:t>https://tuyensinh247.com/u/tranthanhnguyen.html?cat_id=288</w:t>
      </w:r>
    </w:p>
    <w:p>
      <w:r>
        <w:t>https://tuyensinh247.com/u/tranthanhnguyen.html?cat_id=326</w:t>
      </w:r>
    </w:p>
    <w:p>
      <w:r>
        <w:t>https://tuyensinh247.com/u/tranthanhnguyen.html?cat_id=343</w:t>
      </w:r>
    </w:p>
    <w:p>
      <w:r>
        <w:t>https://tuyensinh247.com/u/tantai11a7.html?cat_id=52</w:t>
      </w:r>
    </w:p>
    <w:p>
      <w:r>
        <w:t>https://tuyensinh247.com/u/tantai11a7.html?cat_id=154</w:t>
      </w:r>
    </w:p>
    <w:p>
      <w:r>
        <w:t>https://tuyensinh247.com/u/tantai11a7.html?cat_id=153</w:t>
      </w:r>
    </w:p>
    <w:p>
      <w:r>
        <w:t>https://tuyensinh247.com/u/tantai11a7.html?cat_id=65</w:t>
      </w:r>
    </w:p>
    <w:p>
      <w:r>
        <w:t>https://tuyensinh247.com/u/tantai11a7.html?cat_id=222</w:t>
      </w:r>
    </w:p>
    <w:p>
      <w:r>
        <w:t>https://tuyensinh247.com/u/tantai11a7.html?cat_id=224</w:t>
      </w:r>
    </w:p>
    <w:p>
      <w:r>
        <w:t>https://tuyensinh247.com/u/tantai11a7.html?cat_id=226</w:t>
      </w:r>
    </w:p>
    <w:p>
      <w:r>
        <w:t>https://tuyensinh247.com/u/tantai11a7.html?cat_id=271</w:t>
      </w:r>
    </w:p>
    <w:p>
      <w:r>
        <w:t>https://tuyensinh247.com/u/tantai11a7.html?cat_id=309</w:t>
      </w:r>
    </w:p>
    <w:p>
      <w:r>
        <w:t>https://tuyensinh247.com/u/tantai11a7.html?cat_id=288</w:t>
      </w:r>
    </w:p>
    <w:p>
      <w:r>
        <w:t>https://tuyensinh247.com/u/tantai11a7.html?cat_id=326</w:t>
      </w:r>
    </w:p>
    <w:p>
      <w:r>
        <w:t>https://tuyensinh247.com/u/tantai11a7.html?cat_id=343</w:t>
      </w:r>
    </w:p>
    <w:p>
      <w:r>
        <w:t>https://tuyensinh247.com/u/Hai1234.html?cat_id=52</w:t>
      </w:r>
    </w:p>
    <w:p>
      <w:r>
        <w:t>https://tuyensinh247.com/u/Hai1234.html?cat_id=154</w:t>
      </w:r>
    </w:p>
    <w:p>
      <w:r>
        <w:t>https://tuyensinh247.com/u/Hai1234.html?cat_id=153</w:t>
      </w:r>
    </w:p>
    <w:p>
      <w:r>
        <w:t>https://tuyensinh247.com/u/Hai1234.html?cat_id=65</w:t>
      </w:r>
    </w:p>
    <w:p>
      <w:r>
        <w:t>https://tuyensinh247.com/u/Hai1234.html?cat_id=222</w:t>
      </w:r>
    </w:p>
    <w:p>
      <w:r>
        <w:t>https://tuyensinh247.com/u/Hai1234.html?cat_id=224</w:t>
      </w:r>
    </w:p>
    <w:p>
      <w:r>
        <w:t>https://tuyensinh247.com/u/Hai1234.html?cat_id=226</w:t>
      </w:r>
    </w:p>
    <w:p>
      <w:r>
        <w:t>https://tuyensinh247.com/u/Hai1234.html?cat_id=271</w:t>
      </w:r>
    </w:p>
    <w:p>
      <w:r>
        <w:t>https://tuyensinh247.com/u/Hai1234.html?cat_id=309</w:t>
      </w:r>
    </w:p>
    <w:p>
      <w:r>
        <w:t>https://tuyensinh247.com/u/Hai1234.html?cat_id=288</w:t>
      </w:r>
    </w:p>
    <w:p>
      <w:r>
        <w:t>https://tuyensinh247.com/u/Hai1234.html?cat_id=326</w:t>
      </w:r>
    </w:p>
    <w:p>
      <w:r>
        <w:t>https://tuyensinh247.com/u/Hai1234.html?cat_id=343</w:t>
      </w:r>
    </w:p>
    <w:p>
      <w:r>
        <w:t>https://tuyensinh247.com/u/huyenkhanhpham290.html?cat_id=52</w:t>
      </w:r>
    </w:p>
    <w:p>
      <w:r>
        <w:t>https://tuyensinh247.com/u/huyenkhanhpham290.html?cat_id=154</w:t>
      </w:r>
    </w:p>
    <w:p>
      <w:r>
        <w:t>https://tuyensinh247.com/u/huyenkhanhpham290.html?cat_id=153</w:t>
      </w:r>
    </w:p>
    <w:p>
      <w:r>
        <w:t>https://tuyensinh247.com/u/huyenkhanhpham290.html?cat_id=65</w:t>
      </w:r>
    </w:p>
    <w:p>
      <w:r>
        <w:t>https://tuyensinh247.com/u/huyenkhanhpham290.html?cat_id=222</w:t>
      </w:r>
    </w:p>
    <w:p>
      <w:r>
        <w:t>https://tuyensinh247.com/u/huyenkhanhpham290.html?cat_id=224</w:t>
      </w:r>
    </w:p>
    <w:p>
      <w:r>
        <w:t>https://tuyensinh247.com/u/huyenkhanhpham290.html?cat_id=226</w:t>
      </w:r>
    </w:p>
    <w:p>
      <w:r>
        <w:t>https://tuyensinh247.com/u/huyenkhanhpham290.html?cat_id=271</w:t>
      </w:r>
    </w:p>
    <w:p>
      <w:r>
        <w:t>https://tuyensinh247.com/u/huyenkhanhpham290.html?cat_id=309</w:t>
      </w:r>
    </w:p>
    <w:p>
      <w:r>
        <w:t>https://tuyensinh247.com/u/huyenkhanhpham290.html?cat_id=288</w:t>
      </w:r>
    </w:p>
    <w:p>
      <w:r>
        <w:t>https://tuyensinh247.com/u/huyenkhanhpham290.html?cat_id=326</w:t>
      </w:r>
    </w:p>
    <w:p>
      <w:r>
        <w:t>https://tuyensinh247.com/u/huyenkhanhpham290.html?cat_id=343</w:t>
      </w:r>
    </w:p>
    <w:p>
      <w:r>
        <w:t>https://tuyensinh247.com/u/maiduong126.html?cat_id=52</w:t>
      </w:r>
    </w:p>
    <w:p>
      <w:r>
        <w:t>https://tuyensinh247.com/u/maiduong126.html?cat_id=154</w:t>
      </w:r>
    </w:p>
    <w:p>
      <w:r>
        <w:t>https://tuyensinh247.com/u/maiduong126.html?cat_id=153</w:t>
      </w:r>
    </w:p>
    <w:p>
      <w:r>
        <w:t>https://tuyensinh247.com/u/maiduong126.html?cat_id=65</w:t>
      </w:r>
    </w:p>
    <w:p>
      <w:r>
        <w:t>https://tuyensinh247.com/u/maiduong126.html?cat_id=222</w:t>
      </w:r>
    </w:p>
    <w:p>
      <w:r>
        <w:t>https://tuyensinh247.com/u/maiduong126.html?cat_id=224</w:t>
      </w:r>
    </w:p>
    <w:p>
      <w:r>
        <w:t>https://tuyensinh247.com/u/maiduong126.html?cat_id=226</w:t>
      </w:r>
    </w:p>
    <w:p>
      <w:r>
        <w:t>https://tuyensinh247.com/u/maiduong126.html?cat_id=271</w:t>
      </w:r>
    </w:p>
    <w:p>
      <w:r>
        <w:t>https://tuyensinh247.com/u/maiduong126.html?cat_id=309</w:t>
      </w:r>
    </w:p>
    <w:p>
      <w:r>
        <w:t>https://tuyensinh247.com/u/maiduong126.html?cat_id=288</w:t>
      </w:r>
    </w:p>
    <w:p>
      <w:r>
        <w:t>https://tuyensinh247.com/u/maiduong126.html?cat_id=326</w:t>
      </w:r>
    </w:p>
    <w:p>
      <w:r>
        <w:t>https://tuyensinh247.com/u/maiduong126.html?cat_id=343</w:t>
      </w:r>
    </w:p>
    <w:p>
      <w:r>
        <w:t>https://tuyensinh247.com/u/sapdaudaihoc.html?cat_id=52</w:t>
      </w:r>
    </w:p>
    <w:p>
      <w:r>
        <w:t>https://tuyensinh247.com/u/sapdaudaihoc.html?cat_id=154</w:t>
      </w:r>
    </w:p>
    <w:p>
      <w:r>
        <w:t>https://tuyensinh247.com/u/sapdaudaihoc.html?cat_id=153</w:t>
      </w:r>
    </w:p>
    <w:p>
      <w:r>
        <w:t>https://tuyensinh247.com/u/sapdaudaihoc.html?cat_id=65</w:t>
      </w:r>
    </w:p>
    <w:p>
      <w:r>
        <w:t>https://tuyensinh247.com/u/sapdaudaihoc.html?cat_id=222</w:t>
      </w:r>
    </w:p>
    <w:p>
      <w:r>
        <w:t>https://tuyensinh247.com/u/sapdaudaihoc.html?cat_id=224</w:t>
      </w:r>
    </w:p>
    <w:p>
      <w:r>
        <w:t>https://tuyensinh247.com/u/sapdaudaihoc.html?cat_id=226</w:t>
      </w:r>
    </w:p>
    <w:p>
      <w:r>
        <w:t>https://tuyensinh247.com/u/sapdaudaihoc.html?cat_id=271</w:t>
      </w:r>
    </w:p>
    <w:p>
      <w:r>
        <w:t>https://tuyensinh247.com/u/sapdaudaihoc.html?cat_id=309</w:t>
      </w:r>
    </w:p>
    <w:p>
      <w:r>
        <w:t>https://tuyensinh247.com/u/sapdaudaihoc.html?cat_id=288</w:t>
      </w:r>
    </w:p>
    <w:p>
      <w:r>
        <w:t>https://tuyensinh247.com/u/sapdaudaihoc.html?cat_id=326</w:t>
      </w:r>
    </w:p>
    <w:p>
      <w:r>
        <w:t>https://tuyensinh247.com/u/sapdaudaihoc.html?cat_id=343</w:t>
      </w:r>
    </w:p>
    <w:p>
      <w:r>
        <w:t>https://tuyensinh247.com/u/thaodajk2001.html?cat_id=52</w:t>
      </w:r>
    </w:p>
    <w:p>
      <w:r>
        <w:t>https://tuyensinh247.com/u/thaodajk2001.html?cat_id=154</w:t>
      </w:r>
    </w:p>
    <w:p>
      <w:r>
        <w:t>https://tuyensinh247.com/u/thaodajk2001.html?cat_id=153</w:t>
      </w:r>
    </w:p>
    <w:p>
      <w:r>
        <w:t>https://tuyensinh247.com/u/thaodajk2001.html?cat_id=65</w:t>
      </w:r>
    </w:p>
    <w:p>
      <w:r>
        <w:t>https://tuyensinh247.com/u/thaodajk2001.html?cat_id=222</w:t>
      </w:r>
    </w:p>
    <w:p>
      <w:r>
        <w:t>https://tuyensinh247.com/u/thaodajk2001.html?cat_id=224</w:t>
      </w:r>
    </w:p>
    <w:p>
      <w:r>
        <w:t>https://tuyensinh247.com/u/thaodajk2001.html?cat_id=226</w:t>
      </w:r>
    </w:p>
    <w:p>
      <w:r>
        <w:t>https://tuyensinh247.com/u/thaodajk2001.html?cat_id=271</w:t>
      </w:r>
    </w:p>
    <w:p>
      <w:r>
        <w:t>https://tuyensinh247.com/u/thaodajk2001.html?cat_id=309</w:t>
      </w:r>
    </w:p>
    <w:p>
      <w:r>
        <w:t>https://tuyensinh247.com/u/thaodajk2001.html?cat_id=288</w:t>
      </w:r>
    </w:p>
    <w:p>
      <w:r>
        <w:t>https://tuyensinh247.com/u/thaodajk2001.html?cat_id=326</w:t>
      </w:r>
    </w:p>
    <w:p>
      <w:r>
        <w:t>https://tuyensinh247.com/u/thaodajk2001.html?cat_id=343</w:t>
      </w:r>
    </w:p>
    <w:p>
      <w:r>
        <w:t>https://tuyensinh247.com/u/huonggiang113.html?cat_id=52</w:t>
      </w:r>
    </w:p>
    <w:p>
      <w:r>
        <w:t>https://tuyensinh247.com/u/huonggiang113.html?cat_id=154</w:t>
      </w:r>
    </w:p>
    <w:p>
      <w:r>
        <w:t>https://tuyensinh247.com/u/huonggiang113.html?cat_id=153</w:t>
      </w:r>
    </w:p>
    <w:p>
      <w:r>
        <w:t>https://tuyensinh247.com/u/huonggiang113.html?cat_id=65</w:t>
      </w:r>
    </w:p>
    <w:p>
      <w:r>
        <w:t>https://tuyensinh247.com/u/huonggiang113.html?cat_id=222</w:t>
      </w:r>
    </w:p>
    <w:p>
      <w:r>
        <w:t>https://tuyensinh247.com/u/huonggiang113.html?cat_id=224</w:t>
      </w:r>
    </w:p>
    <w:p>
      <w:r>
        <w:t>https://tuyensinh247.com/u/huonggiang113.html?cat_id=226</w:t>
      </w:r>
    </w:p>
    <w:p>
      <w:r>
        <w:t>https://tuyensinh247.com/u/huonggiang113.html?cat_id=271</w:t>
      </w:r>
    </w:p>
    <w:p>
      <w:r>
        <w:t>https://tuyensinh247.com/u/huonggiang113.html?cat_id=309</w:t>
      </w:r>
    </w:p>
    <w:p>
      <w:r>
        <w:t>https://tuyensinh247.com/u/huonggiang113.html?cat_id=288</w:t>
      </w:r>
    </w:p>
    <w:p>
      <w:r>
        <w:t>https://tuyensinh247.com/u/huonggiang113.html?cat_id=326</w:t>
      </w:r>
    </w:p>
    <w:p>
      <w:r>
        <w:t>https://tuyensinh247.com/u/huonggiang113.html?cat_id=343</w:t>
      </w:r>
    </w:p>
    <w:p>
      <w:r>
        <w:t>https://tuyensinh247.com/u/haohao104.html?cat_id=52</w:t>
      </w:r>
    </w:p>
    <w:p>
      <w:r>
        <w:t>https://tuyensinh247.com/u/haohao104.html?cat_id=154</w:t>
      </w:r>
    </w:p>
    <w:p>
      <w:r>
        <w:t>https://tuyensinh247.com/u/haohao104.html?cat_id=153</w:t>
      </w:r>
    </w:p>
    <w:p>
      <w:r>
        <w:t>https://tuyensinh247.com/u/haohao104.html?cat_id=65</w:t>
      </w:r>
    </w:p>
    <w:p>
      <w:r>
        <w:t>https://tuyensinh247.com/u/haohao104.html?cat_id=222</w:t>
      </w:r>
    </w:p>
    <w:p>
      <w:r>
        <w:t>https://tuyensinh247.com/u/haohao104.html?cat_id=224</w:t>
      </w:r>
    </w:p>
    <w:p>
      <w:r>
        <w:t>https://tuyensinh247.com/u/haohao104.html?cat_id=226</w:t>
      </w:r>
    </w:p>
    <w:p>
      <w:r>
        <w:t>https://tuyensinh247.com/u/haohao104.html?cat_id=271</w:t>
      </w:r>
    </w:p>
    <w:p>
      <w:r>
        <w:t>https://tuyensinh247.com/u/haohao104.html?cat_id=309</w:t>
      </w:r>
    </w:p>
    <w:p>
      <w:r>
        <w:t>https://tuyensinh247.com/u/haohao104.html?cat_id=288</w:t>
      </w:r>
    </w:p>
    <w:p>
      <w:r>
        <w:t>https://tuyensinh247.com/u/haohao104.html?cat_id=326</w:t>
      </w:r>
    </w:p>
    <w:p>
      <w:r>
        <w:t>https://tuyensinh247.com/u/haohao104.html?cat_id=343</w:t>
      </w:r>
    </w:p>
    <w:p>
      <w:r>
        <w:t>https://tuyensinh247.com/u/minhle305.html?cat_id=52</w:t>
      </w:r>
    </w:p>
    <w:p>
      <w:r>
        <w:t>https://tuyensinh247.com/u/minhle305.html?cat_id=154</w:t>
      </w:r>
    </w:p>
    <w:p>
      <w:r>
        <w:t>https://tuyensinh247.com/u/minhle305.html?cat_id=153</w:t>
      </w:r>
    </w:p>
    <w:p>
      <w:r>
        <w:t>https://tuyensinh247.com/u/minhle305.html?cat_id=65</w:t>
      </w:r>
    </w:p>
    <w:p>
      <w:r>
        <w:t>https://tuyensinh247.com/u/minhle305.html?cat_id=222</w:t>
      </w:r>
    </w:p>
    <w:p>
      <w:r>
        <w:t>https://tuyensinh247.com/u/minhle305.html?cat_id=224</w:t>
      </w:r>
    </w:p>
    <w:p>
      <w:r>
        <w:t>https://tuyensinh247.com/u/minhle305.html?cat_id=226</w:t>
      </w:r>
    </w:p>
    <w:p>
      <w:r>
        <w:t>https://tuyensinh247.com/u/minhle305.html?cat_id=271</w:t>
      </w:r>
    </w:p>
    <w:p>
      <w:r>
        <w:t>https://tuyensinh247.com/u/minhle305.html?cat_id=309</w:t>
      </w:r>
    </w:p>
    <w:p>
      <w:r>
        <w:t>https://tuyensinh247.com/u/minhle305.html?cat_id=288</w:t>
      </w:r>
    </w:p>
    <w:p>
      <w:r>
        <w:t>https://tuyensinh247.com/u/minhle305.html?cat_id=326</w:t>
      </w:r>
    </w:p>
    <w:p>
      <w:r>
        <w:t>https://tuyensinh247.com/u/minhle305.html?cat_id=343</w:t>
      </w:r>
    </w:p>
    <w:p>
      <w:r>
        <w:t>https://tuyensinh247.com/u/nguyenhuong9.html?cat_id=52</w:t>
      </w:r>
    </w:p>
    <w:p>
      <w:r>
        <w:t>https://tuyensinh247.com/u/nguyenhuong9.html?cat_id=154</w:t>
      </w:r>
    </w:p>
    <w:p>
      <w:r>
        <w:t>https://tuyensinh247.com/u/nguyenhuong9.html?cat_id=153</w:t>
      </w:r>
    </w:p>
    <w:p>
      <w:r>
        <w:t>https://tuyensinh247.com/u/nguyenhuong9.html?cat_id=65</w:t>
      </w:r>
    </w:p>
    <w:p>
      <w:r>
        <w:t>https://tuyensinh247.com/u/nguyenhuong9.html?cat_id=222</w:t>
      </w:r>
    </w:p>
    <w:p>
      <w:r>
        <w:t>https://tuyensinh247.com/u/nguyenhuong9.html?cat_id=224</w:t>
      </w:r>
    </w:p>
    <w:p>
      <w:r>
        <w:t>https://tuyensinh247.com/u/nguyenhuong9.html?cat_id=226</w:t>
      </w:r>
    </w:p>
    <w:p>
      <w:r>
        <w:t>https://tuyensinh247.com/u/nguyenhuong9.html?cat_id=271</w:t>
      </w:r>
    </w:p>
    <w:p>
      <w:r>
        <w:t>https://tuyensinh247.com/u/nguyenhuong9.html?cat_id=309</w:t>
      </w:r>
    </w:p>
    <w:p>
      <w:r>
        <w:t>https://tuyensinh247.com/u/nguyenhuong9.html?cat_id=288</w:t>
      </w:r>
    </w:p>
    <w:p>
      <w:r>
        <w:t>https://tuyensinh247.com/u/nguyenhuong9.html?cat_id=326</w:t>
      </w:r>
    </w:p>
    <w:p>
      <w:r>
        <w:t>https://tuyensinh247.com/u/nguyenhuong9.html?cat_id=343</w:t>
      </w:r>
    </w:p>
    <w:p>
      <w:r>
        <w:t>https://tuyensinh247.com/u/lodong.html?cat_id=52</w:t>
      </w:r>
    </w:p>
    <w:p>
      <w:r>
        <w:t>https://tuyensinh247.com/u/lodong.html?cat_id=154</w:t>
      </w:r>
    </w:p>
    <w:p>
      <w:r>
        <w:t>https://tuyensinh247.com/u/lodong.html?cat_id=153</w:t>
      </w:r>
    </w:p>
    <w:p>
      <w:r>
        <w:t>https://tuyensinh247.com/u/lodong.html?cat_id=65</w:t>
      </w:r>
    </w:p>
    <w:p>
      <w:r>
        <w:t>https://tuyensinh247.com/u/lodong.html?cat_id=222</w:t>
      </w:r>
    </w:p>
    <w:p>
      <w:r>
        <w:t>https://tuyensinh247.com/u/lodong.html?cat_id=224</w:t>
      </w:r>
    </w:p>
    <w:p>
      <w:r>
        <w:t>https://tuyensinh247.com/u/lodong.html?cat_id=226</w:t>
      </w:r>
    </w:p>
    <w:p>
      <w:r>
        <w:t>https://tuyensinh247.com/u/lodong.html?cat_id=271</w:t>
      </w:r>
    </w:p>
    <w:p>
      <w:r>
        <w:t>https://tuyensinh247.com/u/lodong.html?cat_id=309</w:t>
      </w:r>
    </w:p>
    <w:p>
      <w:r>
        <w:t>https://tuyensinh247.com/u/lodong.html?cat_id=288</w:t>
      </w:r>
    </w:p>
    <w:p>
      <w:r>
        <w:t>https://tuyensinh247.com/u/lodong.html?cat_id=326</w:t>
      </w:r>
    </w:p>
    <w:p>
      <w:r>
        <w:t>https://tuyensinh247.com/u/lodong.html?cat_id=343</w:t>
      </w:r>
    </w:p>
    <w:p>
      <w:r>
        <w:t>https://tuyensinh247.com/u/phamthuyvy620.html?cat_id=52</w:t>
      </w:r>
    </w:p>
    <w:p>
      <w:r>
        <w:t>https://tuyensinh247.com/u/phamthuyvy620.html?cat_id=154</w:t>
      </w:r>
    </w:p>
    <w:p>
      <w:r>
        <w:t>https://tuyensinh247.com/u/phamthuyvy620.html?cat_id=153</w:t>
      </w:r>
    </w:p>
    <w:p>
      <w:r>
        <w:t>https://tuyensinh247.com/u/phamthuyvy620.html?cat_id=65</w:t>
      </w:r>
    </w:p>
    <w:p>
      <w:r>
        <w:t>https://tuyensinh247.com/u/phamthuyvy620.html?cat_id=222</w:t>
      </w:r>
    </w:p>
    <w:p>
      <w:r>
        <w:t>https://tuyensinh247.com/u/phamthuyvy620.html?cat_id=224</w:t>
      </w:r>
    </w:p>
    <w:p>
      <w:r>
        <w:t>https://tuyensinh247.com/u/phamthuyvy620.html?cat_id=226</w:t>
      </w:r>
    </w:p>
    <w:p>
      <w:r>
        <w:t>https://tuyensinh247.com/u/phamthuyvy620.html?cat_id=271</w:t>
      </w:r>
    </w:p>
    <w:p>
      <w:r>
        <w:t>https://tuyensinh247.com/u/phamthuyvy620.html?cat_id=309</w:t>
      </w:r>
    </w:p>
    <w:p>
      <w:r>
        <w:t>https://tuyensinh247.com/u/phamthuyvy620.html?cat_id=288</w:t>
      </w:r>
    </w:p>
    <w:p>
      <w:r>
        <w:t>https://tuyensinh247.com/u/phamthuyvy620.html?cat_id=326</w:t>
      </w:r>
    </w:p>
    <w:p>
      <w:r>
        <w:t>https://tuyensinh247.com/u/phamthuyvy620.html?cat_id=343</w:t>
      </w:r>
    </w:p>
    <w:p>
      <w:r>
        <w:t>https://tuyensinh247.com/u/lethienhoanganh.html?cat_id=52</w:t>
      </w:r>
    </w:p>
    <w:p>
      <w:r>
        <w:t>https://tuyensinh247.com/u/lethienhoanganh.html?cat_id=154</w:t>
      </w:r>
    </w:p>
    <w:p>
      <w:r>
        <w:t>https://tuyensinh247.com/u/lethienhoanganh.html?cat_id=153</w:t>
      </w:r>
    </w:p>
    <w:p>
      <w:r>
        <w:t>https://tuyensinh247.com/u/lethienhoanganh.html?cat_id=65</w:t>
      </w:r>
    </w:p>
    <w:p>
      <w:r>
        <w:t>https://tuyensinh247.com/u/lethienhoanganh.html?cat_id=222</w:t>
      </w:r>
    </w:p>
    <w:p>
      <w:r>
        <w:t>https://tuyensinh247.com/u/lethienhoanganh.html?cat_id=224</w:t>
      </w:r>
    </w:p>
    <w:p>
      <w:r>
        <w:t>https://tuyensinh247.com/u/lethienhoanganh.html?cat_id=226</w:t>
      </w:r>
    </w:p>
    <w:p>
      <w:r>
        <w:t>https://tuyensinh247.com/u/lethienhoanganh.html?cat_id=271</w:t>
      </w:r>
    </w:p>
    <w:p>
      <w:r>
        <w:t>https://tuyensinh247.com/u/lethienhoanganh.html?cat_id=309</w:t>
      </w:r>
    </w:p>
    <w:p>
      <w:r>
        <w:t>https://tuyensinh247.com/u/lethienhoanganh.html?cat_id=288</w:t>
      </w:r>
    </w:p>
    <w:p>
      <w:r>
        <w:t>https://tuyensinh247.com/u/lethienhoanganh.html?cat_id=326</w:t>
      </w:r>
    </w:p>
    <w:p>
      <w:r>
        <w:t>https://tuyensinh247.com/u/lethienhoanganh.html?cat_id=343</w:t>
      </w:r>
    </w:p>
    <w:p>
      <w:r>
        <w:t>https://tuyensinh247.com/u/thuanle271.html?cat_id=52</w:t>
      </w:r>
    </w:p>
    <w:p>
      <w:r>
        <w:t>https://tuyensinh247.com/u/thuanle271.html?cat_id=154</w:t>
      </w:r>
    </w:p>
    <w:p>
      <w:r>
        <w:t>https://tuyensinh247.com/u/thuanle271.html?cat_id=153</w:t>
      </w:r>
    </w:p>
    <w:p>
      <w:r>
        <w:t>https://tuyensinh247.com/u/thuanle271.html?cat_id=65</w:t>
      </w:r>
    </w:p>
    <w:p>
      <w:r>
        <w:t>https://tuyensinh247.com/u/thuanle271.html?cat_id=222</w:t>
      </w:r>
    </w:p>
    <w:p>
      <w:r>
        <w:t>https://tuyensinh247.com/u/thuanle271.html?cat_id=224</w:t>
      </w:r>
    </w:p>
    <w:p>
      <w:r>
        <w:t>https://tuyensinh247.com/u/thuanle271.html?cat_id=226</w:t>
      </w:r>
    </w:p>
    <w:p>
      <w:r>
        <w:t>https://tuyensinh247.com/u/thuanle271.html?cat_id=271</w:t>
      </w:r>
    </w:p>
    <w:p>
      <w:r>
        <w:t>https://tuyensinh247.com/u/thuanle271.html?cat_id=309</w:t>
      </w:r>
    </w:p>
    <w:p>
      <w:r>
        <w:t>https://tuyensinh247.com/u/thuanle271.html?cat_id=288</w:t>
      </w:r>
    </w:p>
    <w:p>
      <w:r>
        <w:t>https://tuyensinh247.com/u/thuanle271.html?cat_id=326</w:t>
      </w:r>
    </w:p>
    <w:p>
      <w:r>
        <w:t>https://tuyensinh247.com/u/thuanle271.html?cat_id=343</w:t>
      </w:r>
    </w:p>
    <w:p>
      <w:r>
        <w:t>https://tuyensinh247.com/u/quoctoanlethuy2001.html?cat_id=52</w:t>
      </w:r>
    </w:p>
    <w:p>
      <w:r>
        <w:t>https://tuyensinh247.com/u/quoctoanlethuy2001.html?cat_id=154</w:t>
      </w:r>
    </w:p>
    <w:p>
      <w:r>
        <w:t>https://tuyensinh247.com/u/quoctoanlethuy2001.html?cat_id=153</w:t>
      </w:r>
    </w:p>
    <w:p>
      <w:r>
        <w:t>https://tuyensinh247.com/u/quoctoanlethuy2001.html?cat_id=65</w:t>
      </w:r>
    </w:p>
    <w:p>
      <w:r>
        <w:t>https://tuyensinh247.com/u/quoctoanlethuy2001.html?cat_id=222</w:t>
      </w:r>
    </w:p>
    <w:p>
      <w:r>
        <w:t>https://tuyensinh247.com/u/quoctoanlethuy2001.html?cat_id=224</w:t>
      </w:r>
    </w:p>
    <w:p>
      <w:r>
        <w:t>https://tuyensinh247.com/u/quoctoanlethuy2001.html?cat_id=226</w:t>
      </w:r>
    </w:p>
    <w:p>
      <w:r>
        <w:t>https://tuyensinh247.com/u/quoctoanlethuy2001.html?cat_id=271</w:t>
      </w:r>
    </w:p>
    <w:p>
      <w:r>
        <w:t>https://tuyensinh247.com/u/quoctoanlethuy2001.html?cat_id=309</w:t>
      </w:r>
    </w:p>
    <w:p>
      <w:r>
        <w:t>https://tuyensinh247.com/u/quoctoanlethuy2001.html?cat_id=288</w:t>
      </w:r>
    </w:p>
    <w:p>
      <w:r>
        <w:t>https://tuyensinh247.com/u/quoctoanlethuy2001.html?cat_id=326</w:t>
      </w:r>
    </w:p>
    <w:p>
      <w:r>
        <w:t>https://tuyensinh247.com/u/quoctoanlethuy2001.html?cat_id=343</w:t>
      </w:r>
    </w:p>
    <w:p>
      <w:r>
        <w:t>https://tuyensinh247.com/khoa-nen-tang-tieng-anh-lop-12-sgk-chuong-trinh-moi-co-hoang-xuan-k1491.html?publish=1</w:t>
      </w:r>
    </w:p>
    <w:p>
      <w:r>
        <w:t>https://tuyensinh247.com/bai-giang-gioi-thieu-khoa-nen-tang-tieng-anh-12-chuong-trinh-sgk-moi-v60403.html</w:t>
      </w:r>
    </w:p>
    <w:p>
      <w:r>
        <w:t>https://tuyensinh247.com/bai-giang-huong-dan-hoc-bai-giang-tu-vung-v49548.html</w:t>
      </w:r>
    </w:p>
    <w:p>
      <w:r>
        <w:t>https://tuyensinh247.com/bai-giang-huong-dan-luyen-phat-am-tieng-anh-v49549.html</w:t>
      </w:r>
    </w:p>
    <w:p>
      <w:r>
        <w:t>https://tuyensinh247.com/bai-giang-unit-1-getting-started-tieng-anh-12-moi-v49550.html</w:t>
      </w:r>
    </w:p>
    <w:p>
      <w:r>
        <w:t>https://tuyensinh247.com/bai-giang-unit-6-getting-started-tieng-anh-12-moi-v49672.html</w:t>
      </w:r>
    </w:p>
    <w:p>
      <w:r>
        <w:t>https://tuyensinh247.com/bai-giang-tu-vung-unit-1-getting-started-tieng-anh-12-moi-v49559.html</w:t>
      </w:r>
    </w:p>
    <w:p>
      <w:r>
        <w:t>https://tuyensinh247.com/bai-giang-unit-1-language-tieng-anh-12-moi-v49551.html</w:t>
      </w:r>
    </w:p>
    <w:p>
      <w:r>
        <w:t>https://tuyensinh247.com/bai-giang-tu-vung-unit-1-language1-tieng-anh-12-moi-v49560.html</w:t>
      </w:r>
    </w:p>
    <w:p>
      <w:r>
        <w:t>https://tuyensinh247.com/bai-giang-tu-vung-unit-1-language2-tieng-anh-12-moi-v49561.html</w:t>
      </w:r>
    </w:p>
    <w:p>
      <w:r>
        <w:t>https://tuyensinh247.com/bai-giang-tu-vung-unit-1-language3-tieng-anh-12-moi-v49562.html</w:t>
      </w:r>
    </w:p>
    <w:p>
      <w:r>
        <w:t>https://tuyensinh247.com/bai-giang-unit-1-skills-reading-tieng-anh-12-moi-v49552.html</w:t>
      </w:r>
    </w:p>
    <w:p>
      <w:r>
        <w:t>https://tuyensinh247.com/bai-giang-tu-vung-unit-1-skills-reading1-tieng-anh-12-moi-v49563.html</w:t>
      </w:r>
    </w:p>
    <w:p>
      <w:r>
        <w:t>https://tuyensinh247.com/bai-giang-tu-vung-unit-1-skills-reading2-tieng-anh-12-moi-v49564.html</w:t>
      </w:r>
    </w:p>
    <w:p>
      <w:r>
        <w:t>https://tuyensinh247.com/bai-giang-unit-1-skills-speaking-tieng-anh-12-moi-v49553.html</w:t>
      </w:r>
    </w:p>
    <w:p>
      <w:r>
        <w:t>https://tuyensinh247.com/bai-giang-tu-vung-unit-1-speaking1-tieng-anh-12-moi-v49565.html</w:t>
      </w:r>
    </w:p>
    <w:p>
      <w:r>
        <w:t>https://tuyensinh247.com/bai-giang-tu-vung-unit-1-skills-speaking2-tieng-anh-12-moi-v49566.html</w:t>
      </w:r>
    </w:p>
    <w:p>
      <w:r>
        <w:t>https://tuyensinh247.com/bai-giang-unit-1-skills-listening-tieng-anh-12-moi-v49554.html</w:t>
      </w:r>
    </w:p>
    <w:p>
      <w:r>
        <w:t>https://tuyensinh247.com/bai-giang-tu-vung-unit-1-skills-listening1-tieng-anh-12-moi-v49567.html</w:t>
      </w:r>
    </w:p>
    <w:p>
      <w:r>
        <w:t>https://tuyensinh247.com/bai-giang-tu-vung-unit-1-skills-listening2-tieng-anh-12-moi-v49568.html</w:t>
      </w:r>
    </w:p>
    <w:p>
      <w:r>
        <w:t>https://tuyensinh247.com/bai-giang-unit-1-skills-writing-tieng-anh-12-moi-v49555.html</w:t>
      </w:r>
    </w:p>
    <w:p>
      <w:r>
        <w:t>https://tuyensinh247.com/bai-giang-tu-vung-unit-1-skills-writing1-tieng-anh-12-moi-v49569.html</w:t>
      </w:r>
    </w:p>
    <w:p>
      <w:r>
        <w:t>https://tuyensinh247.com/s1-bai-tap-bo-tro-tieng-anh-12-chuong-trinh-sgk-moi-co-hoang-xuan-nam-2022-k1781.html?publish=1</w:t>
      </w:r>
    </w:p>
    <w:p>
      <w:r>
        <w:t>https://tuyensinh247.com/bai-giang-tong-on-trong-am-unit-6-tieng-anh-12-thi-diem-v60527.html</w:t>
      </w:r>
    </w:p>
    <w:p>
      <w:r>
        <w:t>https://tuyensinh247.com/bai-giang-tu-vung-unit-1-getting-started-tieng-anh-12-moi-v60451.html</w:t>
      </w:r>
    </w:p>
    <w:p>
      <w:r>
        <w:t>https://tuyensinh247.com/bai-giang-tu-vung-unit-1-language1-tieng-anh-12-moi-v60452.html</w:t>
      </w:r>
    </w:p>
    <w:p>
      <w:r>
        <w:t>https://tuyensinh247.com/bai-giang-tu-vung-unit-1-language2-tieng-anh-12-moi-v60454.html</w:t>
      </w:r>
    </w:p>
    <w:p>
      <w:r>
        <w:t>https://tuyensinh247.com/bai-giang-tu-vung-unit-1-language3-tieng-anh-12-moi-v60453.html</w:t>
      </w:r>
    </w:p>
    <w:p>
      <w:r>
        <w:t>https://tuyensinh247.com/bai-giang-tu-vung-unit-1-skills-reading1-tieng-anh-12-moi-v60455.html</w:t>
      </w:r>
    </w:p>
    <w:p>
      <w:r>
        <w:t>https://tuyensinh247.com/bai-giang-tu-vung-unit-1-skills-reading2-tieng-anh-12-moi-v60456.html</w:t>
      </w:r>
    </w:p>
    <w:p>
      <w:r>
        <w:t>https://tuyensinh247.com/bai-giang-tu-vung-unit-1-skills-speaking1-tieng-anh-12-moi-v60457.html</w:t>
      </w:r>
    </w:p>
    <w:p>
      <w:r>
        <w:t>https://tuyensinh247.com/bai-giang-tu-vung-unit-1-skills-speaking2-tieng-anh-12-moi-v60458.html</w:t>
      </w:r>
    </w:p>
    <w:p>
      <w:r>
        <w:t>https://tuyensinh247.com/bai-giang-tu-vung-unit-1-skills-listening1-tieng-anh-12-moi-v60459.html</w:t>
      </w:r>
    </w:p>
    <w:p>
      <w:r>
        <w:t>https://tuyensinh247.com/bai-giang-tu-vung-unit-1-skills-listening2-tieng-anh-12-moi-v60460.html</w:t>
      </w:r>
    </w:p>
    <w:p>
      <w:r>
        <w:t>https://tuyensinh247.com/bai-giang-tu-vung-unit-1-skills-writing1-tieng-anh-12-moi-v60461.html</w:t>
      </w:r>
    </w:p>
    <w:p>
      <w:r>
        <w:t>https://tuyensinh247.com/bai-giang-tu-vung-unit-1-skills-writing2-tieng-anh-12-moi-v60462.html</w:t>
      </w:r>
    </w:p>
    <w:p>
      <w:r>
        <w:t>https://tuyensinh247.com/bai-giang-tu-vung-unit-1-communication-culture1-tieng-anh-12-moi-v60463.html</w:t>
      </w:r>
    </w:p>
    <w:p>
      <w:r>
        <w:t>https://tuyensinh247.com/bai-giang-tu-vung-unit-1-communication-culture2-tieng-anh-12-moi-v60464.html</w:t>
      </w:r>
    </w:p>
    <w:p>
      <w:r>
        <w:t>https://tuyensinh247.com/bai-giang-tu-vung-unit-1-looking-back-tieng-anh-12-moi-v60465.html</w:t>
      </w:r>
    </w:p>
    <w:p>
      <w:r>
        <w:t>https://tuyensinh247.com/bai-giang-tong-on-trong-am-unit-1-tieng-anh-12-thi-diem-v60466.html</w:t>
      </w:r>
    </w:p>
    <w:p>
      <w:r>
        <w:t>https://tuyensinh247.com/thong-tin-btvn-bai-tap-tu-vung-unit-1-sgk-12-thi-diem-p1-co-video-chua-e75680.html</w:t>
      </w:r>
    </w:p>
    <w:p>
      <w:r>
        <w:t>https://tuyensinh247.com/thong-tin-btvn-bai-tap-tu-vung-unit-1-sgk-12-thi-diem-p2-co-video-chua-e75681.html</w:t>
      </w:r>
    </w:p>
    <w:p>
      <w:r>
        <w:t>https://tuyensinh247.com/thong-tin-btvn-bai-tap-ngu-am-unit-1-sgk-12-thi-diem-co-video-chua-e80096.html</w:t>
      </w:r>
    </w:p>
    <w:p>
      <w:r>
        <w:t>https://tuyensinh247.com/khoa-tieng-anh-lop-12-bam-sat-sgk-chuong-trinh-chuan-thay-nguyen-kim-long-k1492.html?publish=1</w:t>
      </w:r>
    </w:p>
    <w:p>
      <w:r>
        <w:t>https://tuyensinh247.com/bai-giang-gioi-thieu-khoa-tieng-anh-12-chuong-trinh-co-ban-v49773.html</w:t>
      </w:r>
    </w:p>
    <w:p>
      <w:r>
        <w:t>https://tuyensinh247.com/bai-giang-huong-dan-luyen-phat-am-tieng-anh-v49774.html</w:t>
      </w:r>
    </w:p>
    <w:p>
      <w:r>
        <w:t>https://tuyensinh247.com/bai-giang-unit-1-reading-tieng-anh-12-v49775.html</w:t>
      </w:r>
    </w:p>
    <w:p>
      <w:r>
        <w:t>https://tuyensinh247.com/bai-giang-unit-2-speaking-tieng-anh-12-nd-giam-tai-v49781.html</w:t>
      </w:r>
    </w:p>
    <w:p>
      <w:r>
        <w:t>https://tuyensinh247.com/bai-giang-on-tap-ly-thuyet-giua-hki-tieng-anh-12-v49795.html</w:t>
      </w:r>
    </w:p>
    <w:p>
      <w:r>
        <w:t>https://tuyensinh247.com/bai-giang-unit-8-language-focus-tieng-anh-12-v49815.html</w:t>
      </w:r>
    </w:p>
    <w:p>
      <w:r>
        <w:t>https://tuyensinh247.com/khoa-tieng-anh-danh-cho-hoc-sinh-mat-goc-co-kieu-thang-k1530.html?publish=1</w:t>
      </w:r>
    </w:p>
    <w:p>
      <w:r>
        <w:t>https://tuyensinh247.com/bai-giang-hoc-tieng-anh-bat-dau-tu-dau-v51857.html</w:t>
      </w:r>
    </w:p>
    <w:p>
      <w:r>
        <w:t>https://tuyensinh247.com/bai-giang-nguyen-am-dai-i--v51858.html</w:t>
      </w:r>
    </w:p>
    <w:p>
      <w:r>
        <w:t>https://tuyensinh247.com/bai-giang-cac-nguyen-am-don-v51842.html</w:t>
      </w:r>
    </w:p>
    <w:p>
      <w:r>
        <w:t>https://tuyensinh247.com/bai-giang-dong-tu-to-be-va-cac-dai-tu-nhan-xung-v51830.html</w:t>
      </w:r>
    </w:p>
    <w:p>
      <w:r>
        <w:t>https://tuyensinh247.com/bai-giang-gia-dinh-v51848.html</w:t>
      </w:r>
    </w:p>
    <w:p>
      <w:r>
        <w:t>https://tuyensinh247.com/luyen-thi-tn-thpt-va-dh-tieng-anh-co-hoang-xuan-k1524.html?publish=1</w:t>
      </w:r>
    </w:p>
    <w:p>
      <w:r>
        <w:t>https://tuyensinh247.com/bai-giang-gioi-thieu-khoa-luyen-thi-tot-nghiep-thpt-dh-v63762.html</w:t>
      </w:r>
    </w:p>
    <w:p>
      <w:r>
        <w:t>https://tuyensinh247.com/bai-giang-huong-dan-hoc-bai-giang-tu-vung-v51316.html</w:t>
      </w:r>
    </w:p>
    <w:p>
      <w:r>
        <w:t>https://tuyensinh247.com/bai-giang-tong-quan-ve-44-am-trong-tieng-anh-v51236.html</w:t>
      </w:r>
    </w:p>
    <w:p>
      <w:r>
        <w:t>https://tuyensinh247.com/bai-giang-trong-am-tu-co-2-am-tiet-truong-hop-dac-biet-v51239.html</w:t>
      </w:r>
    </w:p>
    <w:p>
      <w:r>
        <w:t>https://tuyensinh247.com/bai-giang-thi-tuong-lai-tiep-dien-v51270.html</w:t>
      </w:r>
    </w:p>
    <w:p>
      <w:r>
        <w:t>https://tuyensinh247.com/thong-tin-btvn-tong-quan-ve-44-am-trong-tieng-anh-co-video-chua-e61527.html</w:t>
      </w:r>
    </w:p>
    <w:p>
      <w:r>
        <w:t>https://tuyensinh247.com/bai-giang-nguyen-am-don-cach-phat-am-chuan-va-cach-nhan-dien-trong-bai-thi-v51237.html</w:t>
      </w:r>
    </w:p>
    <w:p>
      <w:r>
        <w:t>https://tuyensinh247.com/thong-tin-btvn-nguyen-am-don-e61539.html</w:t>
      </w:r>
    </w:p>
    <w:p>
      <w:r>
        <w:t>https://tuyensinh247.com/bai-giang-nguyen-am-doi-cach-phat-am-chuan-va-nhan-dien-trong-bai-thi-v51248.html</w:t>
      </w:r>
    </w:p>
    <w:p>
      <w:r>
        <w:t>https://tuyensinh247.com/thong-tin-btvn-nguyen-am-doi-e61528.html</w:t>
      </w:r>
    </w:p>
    <w:p>
      <w:r>
        <w:t>https://tuyensinh247.com/bai-giang-phu-am-cach-phat-am-chuan-va-nhan-dien-trong-bai-thi-v51238.html</w:t>
      </w:r>
    </w:p>
    <w:p>
      <w:r>
        <w:t>https://tuyensinh247.com/thong-tin-btvn-phu-am-e61529.html</w:t>
      </w:r>
    </w:p>
    <w:p>
      <w:r>
        <w:t>https://tuyensinh247.com/bai-giang-cach-phat-am-duoi-s-es-v51241.html</w:t>
      </w:r>
    </w:p>
    <w:p>
      <w:r>
        <w:t>https://tuyensinh247.com/thong-tin-btvn-cach-phat-am-duoi-s-es-co-video-chua-e61531.html</w:t>
      </w:r>
    </w:p>
    <w:p>
      <w:r>
        <w:t>https://tuyensinh247.com/bai-giang-cach-phat-am-duoi-ed-v51240.html</w:t>
      </w:r>
    </w:p>
    <w:p>
      <w:r>
        <w:t>https://tuyensinh247.com/thong-tin-btvn-cach-phat-am-duoi-ed-e61532.html</w:t>
      </w:r>
    </w:p>
    <w:p>
      <w:r>
        <w:t>https://tuyensinh247.com/bai-giang-trong-am-tu-co-2-am-tiet-v51242.html</w:t>
      </w:r>
    </w:p>
    <w:p>
      <w:r>
        <w:t>https://tuyensinh247.com/thong-tin-btvn-trong-am-tu-co-2-am-tiet-co-video-chua-e61533.html</w:t>
      </w:r>
    </w:p>
    <w:p>
      <w:r>
        <w:t>https://tuyensinh247.com/bai-giang-trong-am-tu-co-3-am-tiet-v51244.html</w:t>
      </w:r>
    </w:p>
    <w:p>
      <w:r>
        <w:t>https://tuyensinh247.com/thong-tin-btvn-trong-am-tu-co-3-am-tiet-e61535.html</w:t>
      </w:r>
    </w:p>
    <w:p>
      <w:r>
        <w:t>https://tuyensinh247.com/thong-tin-btvn-trong-am-tu-co-2-am-tiet-truong-hop-dac-biet-co-video-chua-e61530.html</w:t>
      </w:r>
    </w:p>
    <w:p>
      <w:r>
        <w:t>https://tuyensinh247.com/bai-giang-cac-tu-co-hau-to-trong-am-roi-vao-chinh-no-v51245.html</w:t>
      </w:r>
    </w:p>
    <w:p>
      <w:r>
        <w:t>https://tuyensinh247.com/luyen-thi-tn-thpt-va-dh-tieng-anh-co-nguyen-thi-ha-phuong-k1525.html?publish=1</w:t>
      </w:r>
    </w:p>
    <w:p>
      <w:r>
        <w:t>https://tuyensinh247.com/bai-giang-phat-am-cach-phat-am-hau-to-ed-v51515.html</w:t>
      </w:r>
    </w:p>
    <w:p>
      <w:r>
        <w:t>https://tuyensinh247.com/bai-giang-gioi-thieu-khoa-luyen-thi-8-tot-nghiep-thpt-va-dai-hoc-mon-anh-theo-cau-truc-de-v51603.html</w:t>
      </w:r>
    </w:p>
    <w:p>
      <w:r>
        <w:t>https://tuyensinh247.com/bai-giang-subject-and-verb-agreement-singular-subjects-v51523.html</w:t>
      </w:r>
    </w:p>
    <w:p>
      <w:r>
        <w:t>https://tuyensinh247.com/bai-giang-tag-questions-v51536.html</w:t>
      </w:r>
    </w:p>
    <w:p>
      <w:r>
        <w:t>https://tuyensinh247.com/bai-giang-passive-voice-part-1-v51551.html</w:t>
      </w:r>
    </w:p>
    <w:p>
      <w:r>
        <w:t>https://tuyensinh247.com/bai-giang-types-of-clauses-part-4-v51571.html</w:t>
      </w:r>
    </w:p>
    <w:p>
      <w:r>
        <w:t>https://tuyensinh247.com/bai-giang-verb-tenses-present-perfect-present-perfect-continuous-tenses-v51574.html</w:t>
      </w:r>
    </w:p>
    <w:p>
      <w:r>
        <w:t>https://tuyensinh247.com/luyen-thi-tn-thpt-va-dh-tieng-anh-co-tran-phuong-k1526.html?publish=1</w:t>
      </w:r>
    </w:p>
    <w:p>
      <w:r>
        <w:t>https://tuyensinh247.com/bai-giang-gioi-thieu-khoa-hoc-v51604.html</w:t>
      </w:r>
    </w:p>
    <w:p>
      <w:r>
        <w:t>https://tuyensinh247.com/bai-giang-dai-tu-pronouns-v51605.html</w:t>
      </w:r>
    </w:p>
    <w:p>
      <w:r>
        <w:t>https://tuyensinh247.com/bai-giang-cau-che-cau-nhan-manh-cleft-sentences-v51646.html</w:t>
      </w:r>
    </w:p>
    <w:p>
      <w:r>
        <w:t>https://tuyensinh247.com/bai-giang-nguyen-am-don-v51647.html</w:t>
      </w:r>
    </w:p>
    <w:p>
      <w:r>
        <w:t>https://tuyensinh247.com/luyen-thi-tn-thpt-va-dh-tieng-anh-co-kieu-thang-k1529.html?publish=1</w:t>
      </w:r>
    </w:p>
    <w:p>
      <w:r>
        <w:t>https://tuyensinh247.com/bai-giang-cac-nguyen-am-don-v51828.html</w:t>
      </w:r>
    </w:p>
    <w:p>
      <w:r>
        <w:t>https://tuyensinh247.com/bai-giang-dai-tu-nhan-xung-va-dong-tu-to-be-v51822.html</w:t>
      </w:r>
    </w:p>
    <w:p>
      <w:r>
        <w:t>https://tuyensinh247.com/bai-giang-thi-qua-khu-don-v51780.html</w:t>
      </w:r>
    </w:p>
    <w:p>
      <w:r>
        <w:t>https://tuyensinh247.com/bai-giang-tong-hop-tat-ca-cac-thi-trong-tieng-anh-va-su-hoa-hop-giua-cac-thi-v51820.html</w:t>
      </w:r>
    </w:p>
    <w:p>
      <w:r>
        <w:t>https://tuyensinh247.com/thong-tin-btvn-cac-nguyen-am-don-e61979.html</w:t>
      </w:r>
    </w:p>
    <w:p>
      <w:r>
        <w:t>https://tuyensinh247.com/bai-giang-nguyen-am-doi-v51826.html</w:t>
      </w:r>
    </w:p>
    <w:p>
      <w:r>
        <w:t>https://tuyensinh247.com/thong-tin-btvn-cac-nguyen-am-doi-e61980.html</w:t>
      </w:r>
    </w:p>
    <w:p>
      <w:r>
        <w:t>https://tuyensinh247.com/bai-giang-cac-phu-am-v51827.html</w:t>
      </w:r>
    </w:p>
    <w:p>
      <w:r>
        <w:t>https://tuyensinh247.com/thong-tin-btvn-cac-phu-am-e61981.html</w:t>
      </w:r>
    </w:p>
    <w:p>
      <w:r>
        <w:t>https://tuyensinh247.com/thong-tin-btvn-luyen-tap-ve-cac-am-co-giai-thich-chi-tiet-e61982.html</w:t>
      </w:r>
    </w:p>
    <w:p>
      <w:r>
        <w:t>https://tuyensinh247.com/bai-giang-trong-am-cua-tu-co-2-am-tiet-v51823.html</w:t>
      </w:r>
    </w:p>
    <w:p>
      <w:r>
        <w:t>https://tuyensinh247.com/thong-tin-btvn-luyen-tap-ve-trong-am-cua-tu-co-2-am-tiet-e61975.html</w:t>
      </w:r>
    </w:p>
    <w:p>
      <w:r>
        <w:t>https://tuyensinh247.com/bai-giang-trong-am-cua-tu-co-3-am-tiet-tro-len-v51824.html</w:t>
      </w:r>
    </w:p>
    <w:p>
      <w:r>
        <w:t>https://tuyensinh247.com/thong-tin-btvn-luyen-tap-ve-trong-am-cua-tu-co-3-am-tiet-co-giai-thich-chi-tiet-e61976.html</w:t>
      </w:r>
    </w:p>
    <w:p>
      <w:r>
        <w:t>https://tuyensinh247.com/bai-giang-trong-am-cua-cac-tu-ghep-v51825.html</w:t>
      </w:r>
    </w:p>
    <w:p>
      <w:r>
        <w:t>https://tuyensinh247.com/thong-tin-btvn-luyen-tap-tong-hop-ve-trong-am-co-giai-thich-chi-tiet-e61977.html</w:t>
      </w:r>
    </w:p>
    <w:p>
      <w:r>
        <w:t>https://tuyensinh247.com/thong-tin-btvn-luyen-tap-ve-ngu-am-va-trong-am-co-video-chua-e61978.html</w:t>
      </w:r>
    </w:p>
    <w:p>
      <w:r>
        <w:t>https://tuyensinh247.com/luyen-de-thi-thu-tn-thpt-va-dh-tieng-anh-co-video-chua-co-hoang-xuan-k1528.html?publish=1</w:t>
      </w:r>
    </w:p>
    <w:p>
      <w:r>
        <w:t>https://tuyensinh247.com/bai-giang-gioi-thieu-khoa-luyen-de-thi-thu-v63768.html</w:t>
      </w:r>
    </w:p>
    <w:p>
      <w:r>
        <w:t>https://tuyensinh247.com/thong-tin-de-tham-khao-thi-tot-nghiep-thpt-mon-anh-bo-gddt-nam-2021-co-video-chua-e75853.html</w:t>
      </w:r>
    </w:p>
    <w:p>
      <w:r>
        <w:t>https://tuyensinh247.com/thong-tin-de-luyen-thi-tot-nghiep-thpt-dai-hoc-mon-anh-2022-de-so-1-co-video-chua-e61894.html</w:t>
      </w:r>
    </w:p>
    <w:p>
      <w:r>
        <w:t>https://tuyensinh247.com/thong-tin-de-luyen-thi-tot-nghiep-thpt-dai-hoc-mon-anh-2022-de-so-2-co-video-chua-e61895.html</w:t>
      </w:r>
    </w:p>
    <w:p>
      <w:r>
        <w:t>https://tuyensinh247.com/thong-tin-de-luyen-thi-tot-nghiep-thpt-dai-hoc-mon-anh-2022-de-so-3-co-video-chua-e61896.html</w:t>
      </w:r>
    </w:p>
    <w:p>
      <w:r>
        <w:t>https://tuyensinh247.com/thong-tin-de-luyen-thi-tot-nghiep-thpt-dai-hoc-mon-anh-2022-de-so-4-co-video-chua-e61897.html</w:t>
      </w:r>
    </w:p>
    <w:p>
      <w:r>
        <w:t>https://tuyensinh247.com/thong-tin-de-luyen-thi-tot-nghiep-thpt-dai-hoc-mon-anh-2022-de-so-5-co-video-chua-e61898.html</w:t>
      </w:r>
    </w:p>
    <w:p>
      <w:r>
        <w:t>https://tuyensinh247.com/thong-tin-de-luyen-thi-tot-nghiep-thpt-dai-hoc-mon-anh-2022-de-so-6-co-video-chua-e61899.html</w:t>
      </w:r>
    </w:p>
    <w:p>
      <w:r>
        <w:t>https://tuyensinh247.com/thong-tin-de-luyen-thi-tot-nghiep-thpt-dai-hoc-mon-anh-2022-de-so-7-co-video-chua-e61900.html</w:t>
      </w:r>
    </w:p>
    <w:p>
      <w:r>
        <w:t>https://tuyensinh247.com/thong-tin-de-luyen-thi-tot-nghiep-thpt-dai-hoc-mon-anh-2022-de-so-8-co-video-chua-e61901.html</w:t>
      </w:r>
    </w:p>
    <w:p>
      <w:r>
        <w:t>https://tuyensinh247.com/thong-tin-de-luyen-thi-tot-nghiep-thpt-dai-hoc-mon-anh-2022-de-so-9-co-video-chua-e61902.html</w:t>
      </w:r>
    </w:p>
    <w:p>
      <w:r>
        <w:t>https://tuyensinh247.com/thong-tin-de-luyen-thi-tot-nghiep-thpt-dai-hoc-mon-anh-2022-de-so-10-co-video-chua-e61913.html</w:t>
      </w:r>
    </w:p>
    <w:p>
      <w:r>
        <w:t>https://tuyensinh247.com/thong-tin-de-luyen-thi-tot-nghiep-thpt-dai-hoc-mon-anh-2022-de-so-11-co-video-chua-e61912.html</w:t>
      </w:r>
    </w:p>
    <w:p>
      <w:r>
        <w:t>https://tuyensinh247.com/thong-tin-de-luyen-thi-tot-nghiep-thpt-dai-hoc-mon-anh-2022-de-so-12-co-video-chua-e61911.html</w:t>
      </w:r>
    </w:p>
    <w:p>
      <w:r>
        <w:t>https://tuyensinh247.com/thong-tin-de-luyen-thi-tot-nghiep-thpt-dai-hoc-mon-anh-2022-de-so-13-co-video-chua-e61910.html</w:t>
      </w:r>
    </w:p>
    <w:p>
      <w:r>
        <w:t>https://tuyensinh247.com/thong-tin-de-luyen-thi-tot-nghiep-thpt-dai-hoc-mon-anh-2022-de-so-14-co-video-chua-e61909.html</w:t>
      </w:r>
    </w:p>
    <w:p>
      <w:r>
        <w:t>https://tuyensinh247.com/thong-tin-de-luyen-thi-tot-nghiep-thpt-dai-hoc-mon-anh-2022-de-so-15-co-video-chua-e61908.html</w:t>
      </w:r>
    </w:p>
    <w:p>
      <w:r>
        <w:t>https://tuyensinh247.com/thong-tin-de-luyen-thi-tot-nghiep-thpt-dai-hoc-mon-anh-2022-de-so-16-co-video-chua-e61907.html</w:t>
      </w:r>
    </w:p>
    <w:p>
      <w:r>
        <w:t>https://tuyensinh247.com/thong-tin-de-luyen-thi-tot-nghiep-thpt-dai-hoc-mon-anh-2022-de-so-17-co-video-chua-e61906.html</w:t>
      </w:r>
    </w:p>
    <w:p>
      <w:r>
        <w:t>https://tuyensinh247.com/thong-tin-de-luyen-thi-tot-nghiep-thpt-dai-hoc-mon-anh-2022-de-so-18-co-video-chua-e61905.html</w:t>
      </w:r>
    </w:p>
    <w:p>
      <w:r>
        <w:t>https://tuyensinh247.com/thong-tin-de-luyen-thi-tot-nghiep-thpt-dai-hoc-mon-anh-2022-de-so-19-co-video-chua-e61904.html</w:t>
      </w:r>
    </w:p>
    <w:p>
      <w:r>
        <w:t>https://tuyensinh247.com/thong-tin-de-luyen-thi-tot-nghiep-thpt-dai-hoc-mon-anh-2022-de-so-20-co-video-chua-e61903.html</w:t>
      </w:r>
    </w:p>
    <w:p>
      <w:r>
        <w:t>https://tuyensinh247.com/luyen-de-thi-thu-tn-thpt-va-dh-tieng-anh-co-video-chua-co-ha-phuong-k1824.html?publish=1</w:t>
      </w:r>
    </w:p>
    <w:p>
      <w:r>
        <w:t>https://tuyensinh247.com/bai-giang-gioi-thieu-khoa-luyen-de-thi-thu-tn-thpt-v61158.html</w:t>
      </w:r>
    </w:p>
    <w:p>
      <w:r>
        <w:t>https://tuyensinh247.com/thong-tin-de-chinh-thuc-thi-tot-nghiep-thpt-dai-hoc-mon-anh-nam-2021-ma-de-401-co-video-chua-e76847.html</w:t>
      </w:r>
    </w:p>
    <w:p>
      <w:r>
        <w:t>https://tuyensinh247.com/thong-tin-de-chinh-thuc-thi-tot-nghiep-thpt-dai-hoc-mon-anh-nam-2021-ma-de-402-co-video-chua-e78699.html</w:t>
      </w:r>
    </w:p>
    <w:p>
      <w:r>
        <w:t>https://tuyensinh247.com/thong-tin-de-chinh-thuc-thi-tot-nghiep-thpt-dai-hoc-mon-anh-nam-2021-ma-de-403-co-video-chua-e78700.html</w:t>
      </w:r>
    </w:p>
    <w:p>
      <w:r>
        <w:t>https://tuyensinh247.com/thong-tin-de-chinh-thuc-thi-tot-nghiep-thpt-dai-hoc-mon-anh-nam-2021-ma-de-404-co-video-chua-e78701.html</w:t>
      </w:r>
    </w:p>
    <w:p>
      <w:r>
        <w:t>https://tuyensinh247.com/thong-tin-de-luyen-thi-tot-nghiep-thpt-dai-hoc-mon-anh-de-so-1-co-video-chua-e76827.html</w:t>
      </w:r>
    </w:p>
    <w:p>
      <w:r>
        <w:t>https://tuyensinh247.com/thong-tin-de-luyen-thi-tot-nghiep-thpt-dai-hoc-mon-anh-de-so-2-co-video-chua-e76828.html</w:t>
      </w:r>
    </w:p>
    <w:p>
      <w:r>
        <w:t>https://tuyensinh247.com/thong-tin-de-luyen-thi-tot-nghiep-thpt-dai-hoc-mon-anh-de-so-3-co-video-chua-e76829.html</w:t>
      </w:r>
    </w:p>
    <w:p>
      <w:r>
        <w:t>https://tuyensinh247.com/thong-tin-de-luyen-thi-tot-nghiep-thpt-dai-hoc-mon-anh-de-so-4-co-video-chua-e76830.html</w:t>
      </w:r>
    </w:p>
    <w:p>
      <w:r>
        <w:t>https://tuyensinh247.com/thong-tin-de-luyen-thi-tot-nghiep-thpt-dai-hoc-mon-anh-de-so-5-co-video-chua-e76831.html</w:t>
      </w:r>
    </w:p>
    <w:p>
      <w:r>
        <w:t>https://tuyensinh247.com/thong-tin-de-luyen-thi-tot-nghiep-thpt-dai-hoc-mon-anh-de-so-6-co-video-chua-e76832.html</w:t>
      </w:r>
    </w:p>
    <w:p>
      <w:r>
        <w:t>https://tuyensinh247.com/thong-tin-de-luyen-thi-tot-nghiep-thpt-dai-hoc-mon-anh-de-so-7-co-video-chua-e76833.html</w:t>
      </w:r>
    </w:p>
    <w:p>
      <w:r>
        <w:t>https://tuyensinh247.com/thong-tin-de-luyen-thi-tot-nghiep-thpt-dai-hoc-mon-anh-de-so-8-co-video-chua-e76834.html</w:t>
      </w:r>
    </w:p>
    <w:p>
      <w:r>
        <w:t>https://tuyensinh247.com/thong-tin-de-luyen-thi-tot-nghiep-thpt-dai-hoc-mon-anh-de-so-9-co-video-chua-e76835.html</w:t>
      </w:r>
    </w:p>
    <w:p>
      <w:r>
        <w:t>https://tuyensinh247.com/thong-tin-de-luyen-thi-tot-nghiep-thpt-dai-hoc-mon-anh-de-so-10-co-video-chua-e76836.html</w:t>
      </w:r>
    </w:p>
    <w:p>
      <w:r>
        <w:t>https://tuyensinh247.com/thong-tin-de-luyen-thi-tot-nghiep-thpt-dai-hoc-mon-anh-de-so-11-co-video-chua-e76837.html</w:t>
      </w:r>
    </w:p>
    <w:p>
      <w:r>
        <w:t>https://tuyensinh247.com/thong-tin-de-luyen-thi-tot-nghiep-thpt-dai-hoc-mon-anh-de-so-12-co-video-chua-e76838.html</w:t>
      </w:r>
    </w:p>
    <w:p>
      <w:r>
        <w:t>https://tuyensinh247.com/thong-tin-de-luyen-thi-tot-nghiep-thpt-dai-hoc-mon-anh-de-so-13-co-video-chua-e76839.html</w:t>
      </w:r>
    </w:p>
    <w:p>
      <w:r>
        <w:t>https://tuyensinh247.com/thong-tin-de-luyen-thi-tot-nghiep-thpt-dai-hoc-mon-anh-de-so-14-co-video-chua-e76840.html</w:t>
      </w:r>
    </w:p>
    <w:p>
      <w:r>
        <w:t>https://tuyensinh247.com/thong-tin-de-luyen-thi-tot-nghiep-thpt-dai-hoc-mon-anh-de-so-15-co-video-chua-e76841.html</w:t>
      </w:r>
    </w:p>
    <w:p>
      <w:r>
        <w:t>https://tuyensinh247.com/thong-tin-de-luyen-thi-tot-nghiep-thpt-dai-hoc-mon-anh-de-so-16-co-video-chua-e76842.html</w:t>
      </w:r>
    </w:p>
    <w:p>
      <w:r>
        <w:t>https://tuyensinh247.com/thong-tin-de-luyen-thi-tot-nghiep-thpt-dai-hoc-mon-anh-de-so-17-co-video-chua-e76843.html</w:t>
      </w:r>
    </w:p>
    <w:p>
      <w:r>
        <w:t>https://tuyensinh247.com/thong-tin-de-luyen-thi-tot-nghiep-thpt-dai-hoc-mon-anh-de-so-18-co-video-chua-e76844.html</w:t>
      </w:r>
    </w:p>
    <w:p>
      <w:r>
        <w:t>https://tuyensinh247.com/thong-tin-de-luyen-thi-tot-nghiep-thpt-dai-hoc-mon-anh-de-so-19-co-video-chua-e76845.html</w:t>
      </w:r>
    </w:p>
    <w:p>
      <w:r>
        <w:t>https://tuyensinh247.com/thong-tin-de-luyen-thi-tot-nghiep-thpt-dai-hoc-mon-anh-de-so-20-co-video-chua-e76846.html</w:t>
      </w:r>
    </w:p>
    <w:p>
      <w:r>
        <w:t>https://tuyensinh247.com/tuyet-pham-56-de-thi-thu-tn-thpt-mon-anh-cac-truong-thpt-chuyen-nam-2022-co-loi-giai-chi-tiet-k1871.html?publish=1</w:t>
      </w:r>
    </w:p>
    <w:p>
      <w:r>
        <w:t>https://tuyensinh247.com/thong-tin-de-thi-thu-tn-thpt-mon-anh-thpt-han-thuyen-bac-ninh-lan-1-nam-2022-e80818.html</w:t>
      </w:r>
    </w:p>
    <w:p>
      <w:r>
        <w:t>https://tuyensinh247.com/thong-tin-de-kscl-on-thi-tn-thpt-mon-anh-cum-truong-thpt-thuan-thanh-bac-ninh-nam-2022-e81163.html</w:t>
      </w:r>
    </w:p>
    <w:p>
      <w:r>
        <w:t>https://tuyensinh247.com/thong-tin-de-thi-thu-tn-thpt-mon-anh-so-gddt-nam-dinh-lan-2-nam-2022-e81169.html</w:t>
      </w:r>
    </w:p>
    <w:p>
      <w:r>
        <w:t>https://tuyensinh247.com/thong-tin-de-thi-thu-tn-thpt-mon-anh-thpt-gia-binh-bac-ninh-lan-2-nam-2022-e81170.html</w:t>
      </w:r>
    </w:p>
    <w:p>
      <w:r>
        <w:t>https://tuyensinh247.com/thong-tin-de-thi-thu-tn-thpt-mon-anh-so-gddt-ha-tinh-lan-1-nam-2022-e81171.html</w:t>
      </w:r>
    </w:p>
    <w:p>
      <w:r>
        <w:t>https://tuyensinh247.com/thong-tin-de-thi-thu-tn-thpt-mon-anh-so-gddt-hai-duong-lan-1-nam-2022-e81172.html</w:t>
      </w:r>
    </w:p>
    <w:p>
      <w:r>
        <w:t>https://tuyensinh247.com/thong-tin-de-thi-thu-tn-thpt-dan-toc-noi-tru-thanh-hoa-mon-anh-lan-1-nam-2022-e81173.html</w:t>
      </w:r>
    </w:p>
    <w:p>
      <w:r>
        <w:t>https://tuyensinh247.com/thong-tin-de-thi-thu-tn-thpt-chuyen-bac-giang-mon-anh-lan-1-nam-2022-e81246.html</w:t>
      </w:r>
    </w:p>
    <w:p>
      <w:r>
        <w:t>https://tuyensinh247.com/thong-tin-de-thi-thu-tn-thpt-so-gddt-bac-ninh-mon-anh-lan-1-nam-2022-e81248.html</w:t>
      </w:r>
    </w:p>
    <w:p>
      <w:r>
        <w:t>https://tuyensinh247.com/thong-tin-de-khao-sat-chat-luong-thi-thpt-2022-thpt-luc-ngan-bac-giang-e81274.html</w:t>
      </w:r>
    </w:p>
    <w:p>
      <w:r>
        <w:t>https://tuyensinh247.com/thong-tin-de-thi-thu-tn-thpt-chuyen-lao-cai-mon-anh-lan-1-nam-2022-e81275.html</w:t>
      </w:r>
    </w:p>
    <w:p>
      <w:r>
        <w:t>https://tuyensinh247.com/thong-tin-de-thi-thu-tn-thpt-chuyen-nguyen-trai-hai-duong-mon-anh-lan-1-nam-2022-e96067.html</w:t>
      </w:r>
    </w:p>
    <w:p>
      <w:r>
        <w:t>https://tuyensinh247.com/thong-tin-de-thi-thu-tot-nghiep-thpt-quoc-gia-mon-tieng-anh-thpt-quang-xuong-1-thanh-hoa-e96181.html</w:t>
      </w:r>
    </w:p>
    <w:p>
      <w:r>
        <w:t>https://tuyensinh247.com/thong-tin-de-thi-thu-tot-nghiep-thpt-2022-mon-anh-thpt-chuyen-luong-van-tuy-ninh-binh-e96183.html</w:t>
      </w:r>
    </w:p>
    <w:p>
      <w:r>
        <w:t>https://tuyensinh247.com/thong-tin-de-thi-thu-tn-thpt-so-gddt-bac-ninh-mon-anh-lan-2-nam-2022-e96195.html</w:t>
      </w:r>
    </w:p>
    <w:p>
      <w:r>
        <w:t>https://tuyensinh247.com/thong-tin-de-thi-thu-tn-thpt-lien-truong-nghe-an-mon-anh-nam-2022-lan-1-e96326.html</w:t>
      </w:r>
    </w:p>
    <w:p>
      <w:r>
        <w:t>https://tuyensinh247.com/thong-tin-de-thi-thu-tot-nghiep-thpt-2022-mon-anh-thpt-tran-phu-vinh-phuc-lan-1-e96351.html</w:t>
      </w:r>
    </w:p>
    <w:p>
      <w:r>
        <w:t>https://tuyensinh247.com/thong-tin-de-thi-thu-tn-thpt-mon-anh-truong-thpt-nguyen-trung-thien-ha-tinh-lan-1-nam-2022-e96357.html</w:t>
      </w:r>
    </w:p>
    <w:p>
      <w:r>
        <w:t>https://tuyensinh247.com/thong-tin-de-thi-thu-tn-thpt-mon-anh-truong-thpt-chuyen-hoang-van-thu-hoa-binh-lan-1-nam-2022-e96386.html</w:t>
      </w:r>
    </w:p>
    <w:p>
      <w:r>
        <w:t>https://tuyensinh247.com/thong-tin-de-thi-thu-tn-thpt-mon-anh-truong-thpt-nam-sach-hai-duong-lan-1-nam-2022-e96434.html</w:t>
      </w:r>
    </w:p>
    <w:p>
      <w:r>
        <w:t>https://tuyensinh247.com/thong-tin-de-khao-sat-chat-luong-thi-thpt-2022-mon-anh-thpt-tien-du-1-bac-ninh-lan-1-e96435.html</w:t>
      </w:r>
    </w:p>
    <w:p>
      <w:r>
        <w:t>https://tuyensinh247.com/thong-tin-de-khao-sat-chat-luong-thi-thpt-2022-mon-anh-thpt-sam-son-thanh-hoa-lan-1-e96457.html</w:t>
      </w:r>
    </w:p>
    <w:p>
      <w:r>
        <w:t>https://tuyensinh247.com/thong-tin-de-khao-sat-chat-luong-thi-thpt-2022-mon-anh-thpt-nhu-thanh-thanh-hoa-lan-1-e96502.html</w:t>
      </w:r>
    </w:p>
    <w:p>
      <w:r>
        <w:t>https://tuyensinh247.com/thong-tin-de-khao-sat-chat-luong-thi-thpt-2022-mon-anh-thpt-dtnt-ngoc-lac-lan-1-e96503.html</w:t>
      </w:r>
    </w:p>
    <w:p>
      <w:r>
        <w:t>https://tuyensinh247.com/thong-tin-de-khao-sat-chat-luong-thi-thpt-2022-mon-anh-thpt-quan-hoa-lan-1-e96504.html</w:t>
      </w:r>
    </w:p>
    <w:p>
      <w:r>
        <w:t>https://tuyensinh247.com/thong-tin-de-khao-sat-chat-luong-thi-thpt-2022-mon-anh-thpt-tinh-gia-1-thanh-hoa-lan-1-e96505.html</w:t>
      </w:r>
    </w:p>
    <w:p>
      <w:r>
        <w:t>https://tuyensinh247.com/thong-tin-de-khao-sat-chat-luong-thi-thpt-2022-mon-anh-thpt-tho-xuan-5-thanh-hoa-lan-1-e96506.html</w:t>
      </w:r>
    </w:p>
    <w:p>
      <w:r>
        <w:t>https://tuyensinh247.com/thong-tin-de-khao-sat-chat-luong-thi-thpt-2022-mon-anh-thpt-trieu-son-3-thanh-hoa-lan-1-e96507.html</w:t>
      </w:r>
    </w:p>
    <w:p>
      <w:r>
        <w:t>https://tuyensinh247.com/thong-tin-ki-thi-danh-gia-nang-luc-xet-tuyen-sinh-dh-mon-anh-dhsp-ha-noi-nam-2022-e96661.html</w:t>
      </w:r>
    </w:p>
    <w:p>
      <w:r>
        <w:t>https://tuyensinh247.com/thong-tin-de-khao-sat-chat-luong-thi-thpt-2022-mon-anh-thpt-tran-phu-vinh-phuc-lan-2-e97149.html</w:t>
      </w:r>
    </w:p>
    <w:p>
      <w:r>
        <w:t>https://tuyensinh247.com/thong-tin-de-khao-sat-chat-luong-thi-thpt-2022-mon-anh-thpt-chuyen-bac-ninh-lan-2-e97150.html</w:t>
      </w:r>
    </w:p>
    <w:p>
      <w:r>
        <w:t>https://tuyensinh247.com/thong-tin-de-khao-sat-chat-luong-thi-thpt-quoc-gia-2022-thpt-tran-quoc-tuan-quang-ngai-e97355.html</w:t>
      </w:r>
    </w:p>
    <w:p>
      <w:r>
        <w:t>https://tuyensinh247.com/de-thi-chinh-thuc-tn-thpt-va-dh-tieng-anh-co-loi-giai-chi-tiet-k1532.html?publish=1</w:t>
      </w:r>
    </w:p>
    <w:p>
      <w:r>
        <w:t>https://tuyensinh247.com/thong-tin-de-thi-tot-nghiep-thpt-mon-anh-nam-2021-ma-de-401-co-loi-giai-chi-tiet-e78397.html</w:t>
      </w:r>
    </w:p>
    <w:p>
      <w:r>
        <w:t>https://tuyensinh247.com/thong-tin-de-thi-tot-nghiep-thpt-mon-anh-nam-2021-ma-de-402-co-loi-giai-chi-tiet-e78398.html</w:t>
      </w:r>
    </w:p>
    <w:p>
      <w:r>
        <w:t>https://tuyensinh247.com/thong-tin-de-thi-tot-nghiep-thpt-mon-anh-nam-2021-ma-de-403-co-loi-giai-chi-tiet-e78399.html</w:t>
      </w:r>
    </w:p>
    <w:p>
      <w:r>
        <w:t>https://tuyensinh247.com/thong-tin-de-thi-tot-nghiep-thpt-mon-anh-nam-2021-ma-de-404-co-loi-giai-chi-tiet-e78400.html</w:t>
      </w:r>
    </w:p>
    <w:p>
      <w:r>
        <w:t>https://tuyensinh247.com/tong-on-thi-tn-thpt-va-dh-tieng-anh-co-hoang-xuan-k1825.html?publish=1</w:t>
      </w:r>
    </w:p>
    <w:p>
      <w:r>
        <w:t>https://tuyensinh247.com/bai-giang-gioi-thieu-khoa-tong-on-thi-tn-thpt-v61157.html</w:t>
      </w:r>
    </w:p>
    <w:p>
      <w:r>
        <w:t>https://tuyensinh247.com/thong-tin-btvn-phat-am-duoi-ed-co-video-chua-e78740.html</w:t>
      </w:r>
    </w:p>
    <w:p>
      <w:r>
        <w:t>https://tuyensinh247.com/thong-tin-btvn-su-ket-hop-tu-bai-1-co-video-chua-e78741.html</w:t>
      </w:r>
    </w:p>
    <w:p>
      <w:r>
        <w:t>https://tuyensinh247.com/thong-tin-btvn-phat-am-duoi-s-es-co-video-chua-e78742.html</w:t>
      </w:r>
    </w:p>
    <w:p>
      <w:r>
        <w:t>https://tuyensinh247.com/thong-tin-btvn-gioi-tu-bai-1-co-video-chua-e78743.html</w:t>
      </w:r>
    </w:p>
    <w:p>
      <w:r>
        <w:t>https://tuyensinh247.com/thong-tin-btvn-phat-am-nguyen-am-tieng-anh-bai-1-co-video-chua-e78744.html</w:t>
      </w:r>
    </w:p>
    <w:p>
      <w:r>
        <w:t>https://tuyensinh247.com/thong-tin-btvn-tu-dong-nghia-trai-nghia-bai-1-co-video-chua-e78745.html</w:t>
      </w:r>
    </w:p>
    <w:p>
      <w:r>
        <w:t>https://tuyensinh247.com/thong-tin-btvn-thi-cua-dong-tu-bai-1-co-video-chua-e78746.html</w:t>
      </w:r>
    </w:p>
    <w:p>
      <w:r>
        <w:t>https://tuyensinh247.com/thong-tin-btvn-su-lua-chon-tu-bai-1-co-video-chua-e78747.html</w:t>
      </w:r>
    </w:p>
    <w:p>
      <w:r>
        <w:t>https://tuyensinh247.com/thong-tin-btvn-menh-de-trang-ngu-chi-thoi-gian-co-video-chua-e78748.html</w:t>
      </w:r>
    </w:p>
    <w:p>
      <w:r>
        <w:t>https://tuyensinh247.com/thong-tin-btvn-gioi-tu-bai-2-co-video-chua-e78749.html</w:t>
      </w:r>
    </w:p>
    <w:p>
      <w:r>
        <w:t>https://tuyensinh247.com/thong-tin-btvn-cau-hoi-duoi-bai-1-co-video-chua-e78750.html</w:t>
      </w:r>
    </w:p>
    <w:p>
      <w:r>
        <w:t>https://tuyensinh247.com/thong-tin-btvn-trong-am-tu-2-am-tiet-bai-1-co-video-chua-e78751.html</w:t>
      </w:r>
    </w:p>
    <w:p>
      <w:r>
        <w:t>https://tuyensinh247.com/thong-tin-btvn-cum-dong-tu-co-video-chua-bai-1-e78752.html</w:t>
      </w:r>
    </w:p>
    <w:p>
      <w:r>
        <w:t>https://tuyensinh247.com/thong-tin-btvn-trat-tu-cua-tinh-tu-truoc-danh-tu-co-video-chua-e78753.html</w:t>
      </w:r>
    </w:p>
    <w:p>
      <w:r>
        <w:t>https://tuyensinh247.com/thong-tin-btvn-thanh-ngu-bai-1-co-video-chua-e78754.html</w:t>
      </w:r>
    </w:p>
    <w:p>
      <w:r>
        <w:t>https://tuyensinh247.com/thong-tin-btvn-doc-hieu-bai-1-co-video-chua-e78755.html</w:t>
      </w:r>
    </w:p>
    <w:p>
      <w:r>
        <w:t>https://tuyensinh247.com/thong-tin-btvn-doc-dien-tu-bai-1-co-video-chua-e78756.html</w:t>
      </w:r>
    </w:p>
    <w:p>
      <w:r>
        <w:t>https://tuyensinh247.com/thong-tin-btvn-trong-am-tu-2-am-tiet-bai-2-co-video-chua-e78757.html</w:t>
      </w:r>
    </w:p>
    <w:p>
      <w:r>
        <w:t>https://tuyensinh247.com/thong-tin-btvn-dai-tu-quan-hetrang-tu-quan-he-co-video-chua-e78758.html</w:t>
      </w:r>
    </w:p>
    <w:p>
      <w:r>
        <w:t>https://tuyensinh247.com/thong-tin-btvn-tinh-huong-giao-tiep-bai-1-co-video-chua-e78759.html</w:t>
      </w:r>
    </w:p>
    <w:p>
      <w:r>
        <w:t>https://tuyensinh247.com/thong-tin-btvn-su-ket-hop-tu-bai-2-co-video-chua-e78760.html</w:t>
      </w:r>
    </w:p>
    <w:p>
      <w:r>
        <w:t>https://tuyensinh247.com/thong-tin-btvn-cau-chu-dong-bi-dong-co-video-chua-e78761.html</w:t>
      </w:r>
    </w:p>
    <w:p>
      <w:r>
        <w:t>https://tuyensinh247.com/thong-tin-btvn-tu-dong-nghia-trai-nghia-bai-2-co-video-chua-e78762.html</w:t>
      </w:r>
    </w:p>
    <w:p>
      <w:r>
        <w:t>https://tuyensinh247.com/thong-tin-btvn-doc-hieu-bai-2-co-video-chua-e78763.html</w:t>
      </w:r>
    </w:p>
    <w:p>
      <w:r>
        <w:t>https://tuyensinh247.com/thong-tin-btvn-doc-dien-tu-bai-2-co-video-chua-e78764.html</w:t>
      </w:r>
    </w:p>
    <w:p>
      <w:r>
        <w:t>https://tuyensinh247.com/thong-tin-btvn-gioi-tu-bai-3-co-video-chua-e78765.html</w:t>
      </w:r>
    </w:p>
    <w:p>
      <w:r>
        <w:t>https://tuyensinh247.com/thong-tin-btvn-su-lua-chon-tu-bai-2-co-video-chua-e78766.html</w:t>
      </w:r>
    </w:p>
    <w:p>
      <w:r>
        <w:t>https://tuyensinh247.com/thong-tin-btvn-luong-tu-co-video-chua-e78767.html</w:t>
      </w:r>
    </w:p>
    <w:p>
      <w:r>
        <w:t>https://tuyensinh247.com/thong-tin-btvn-doc-hieu-bai-3-co-video-chua-e78768.html</w:t>
      </w:r>
    </w:p>
    <w:p>
      <w:r>
        <w:t>https://tuyensinh247.com/thong-tin-btvn-doc-dien-tu-bai-3-co-video-chua-e78769.html</w:t>
      </w:r>
    </w:p>
    <w:p>
      <w:r>
        <w:t>https://tuyensinh247.com/thong-tin-btvn-chua-loi-sai-bai-1-co-video-chua-e78770.html</w:t>
      </w:r>
    </w:p>
    <w:p>
      <w:r>
        <w:t>https://tuyensinh247.com/thong-tin-btvn-tinh-huong-giao-tiep-bai-2-co-video-chua-e78771.html</w:t>
      </w:r>
    </w:p>
    <w:p>
      <w:r>
        <w:t>https://tuyensinh247.com/thong-tin-btvn-su-lua-chon-tu-bai-3-co-video-chua-e78772.html</w:t>
      </w:r>
    </w:p>
    <w:p>
      <w:r>
        <w:t>https://tuyensinh247.com/thong-tin-btvn-cau-dieu-kien-co-video-chua-e78773.html</w:t>
      </w:r>
    </w:p>
    <w:p>
      <w:r>
        <w:t>https://tuyensinh247.com/thong-tin-btvn-su-ket-hop-tu-bai-3-co-video-chua-e78774.html</w:t>
      </w:r>
    </w:p>
    <w:p>
      <w:r>
        <w:t>https://tuyensinh247.com/thong-tin-btvn-trong-am-tu-3-am-tiet-bai-1-co-video-chua-e78775.html</w:t>
      </w:r>
    </w:p>
    <w:p>
      <w:r>
        <w:t>https://tuyensinh247.com/thong-tin-btvn-phat-am-nguyen-am-tieng-anh-bai-2-co-video-chua-e78776.html</w:t>
      </w:r>
    </w:p>
    <w:p>
      <w:r>
        <w:t>https://tuyensinh247.com/thong-tin-btvn-doc-hieu-bai-4-co-video-chua-e78777.html</w:t>
      </w:r>
    </w:p>
    <w:p>
      <w:r>
        <w:t>https://tuyensinh247.com/thong-tin-btvn-doc-dien-tu-bai-4-co-video-chua-e78778.html</w:t>
      </w:r>
    </w:p>
    <w:p>
      <w:r>
        <w:t>https://tuyensinh247.com/thong-tin-btvn-dao-ngu-co-video-chua-e78779.html</w:t>
      </w:r>
    </w:p>
    <w:p>
      <w:r>
        <w:t>https://tuyensinh247.com/thong-tin-btvn-su-ket-hop-tu-bai-4-co-video-chua-e78780.html</w:t>
      </w:r>
    </w:p>
    <w:p>
      <w:r>
        <w:t>https://tuyensinh247.com/thong-tin-btvn-tu-loai-bai-5-co-video-chua-e78781.html</w:t>
      </w:r>
    </w:p>
    <w:p>
      <w:r>
        <w:t>https://tuyensinh247.com/thong-tin-btvn-tu-dong-nghia-trai-nghia-bai-3-co-video-chua-e78782.html</w:t>
      </w:r>
    </w:p>
    <w:p>
      <w:r>
        <w:t>https://tuyensinh247.com/thong-tin-btvn-chua-loi-sai-bai-2-co-video-chua-e78783.html</w:t>
      </w:r>
    </w:p>
    <w:p>
      <w:r>
        <w:t>https://tuyensinh247.com/thong-tin-btvn-tinh-huong-giao-tiep-bai-3-co-video-chua-e78784.html</w:t>
      </w:r>
    </w:p>
    <w:p>
      <w:r>
        <w:t>https://tuyensinh247.com/thong-tin-btvn-thi-cua-dong-tu-bai-2-co-video-chua-e78785.html</w:t>
      </w:r>
    </w:p>
    <w:p>
      <w:r>
        <w:t>https://tuyensinh247.com/thong-tin-btvn-cum-dong-tu-bai-2-co-video-chua-e78786.html</w:t>
      </w:r>
    </w:p>
    <w:p>
      <w:r>
        <w:t>https://tuyensinh247.com/thong-tin-btvn-lien-tu-gioi-tu-trang-tu-lien-ket-co-video-chua-e78787.html</w:t>
      </w:r>
    </w:p>
    <w:p>
      <w:r>
        <w:t>https://tuyensinh247.com/thong-tin-btvn-doc-hieu-bai-5-co-video-chua-e78788.html</w:t>
      </w:r>
    </w:p>
    <w:p>
      <w:r>
        <w:t>https://tuyensinh247.com/thong-tin-btvn-doc-dien-tu-bai-5-co-video-chua-e78789.html</w:t>
      </w:r>
    </w:p>
    <w:p>
      <w:r>
        <w:t>https://tuyensinh247.com/thong-tin-btvn-gioi-tu-bai-4-co-video-chua-e78790.html</w:t>
      </w:r>
    </w:p>
    <w:p>
      <w:r>
        <w:t>https://tuyensinh247.com/thong-tin-btvn-tu-dong-nghia-trai-nghia-bai-4-co-video-chua-e78791.html</w:t>
      </w:r>
    </w:p>
    <w:p>
      <w:r>
        <w:t>https://tuyensinh247.com/thong-tin-btvn-rut-gon-menh-de-quan-he-co-video-chua-e78792.html</w:t>
      </w:r>
    </w:p>
    <w:p>
      <w:r>
        <w:t>https://tuyensinh247.com/thong-tin-btvn-thanh-ngu-bai-2-co-video-chua-e78793.html</w:t>
      </w:r>
    </w:p>
    <w:p>
      <w:r>
        <w:t>https://tuyensinh247.com/thong-tin-btvn-trong-am-tu-3-am-tiet-bai-2-co-video-chua-e78794.html</w:t>
      </w:r>
    </w:p>
    <w:p>
      <w:r>
        <w:t>https://tuyensinh247.com/thong-tin-btvn-su-ket-hop-tu-bai-5-co-video-chua-e78795.html</w:t>
      </w:r>
    </w:p>
    <w:p>
      <w:r>
        <w:t>https://tuyensinh247.com/thong-tin-btvn-cau-tuong-thuat-bai-1-co-video-chua-e78796.html</w:t>
      </w:r>
    </w:p>
    <w:p>
      <w:r>
        <w:t>https://tuyensinh247.com/thong-tin-btvn-tinh-huong-giao-tiep-bai-4-co-video-chua-e78797.html</w:t>
      </w:r>
    </w:p>
    <w:p>
      <w:r>
        <w:t>https://tuyensinh247.com/thong-tin-btvn-su-lua-chon-tu-bai-4-co-video-chua-e78798.html</w:t>
      </w:r>
    </w:p>
    <w:p>
      <w:r>
        <w:t>https://tuyensinh247.com/thong-tin-btvn-tu-dong-nghia-trai-nghia-bai-5-co-video-chua-e78799.html</w:t>
      </w:r>
    </w:p>
    <w:p>
      <w:r>
        <w:t>https://tuyensinh247.com/thong-tin-btvn-cau-so-sanh-bai-1-co-video-chua-e78800.html</w:t>
      </w:r>
    </w:p>
    <w:p>
      <w:r>
        <w:t>https://tuyensinh247.com/thong-tin-btvn-cum-dong-tu-bai-3-co-video-chua-e78801.html</w:t>
      </w:r>
    </w:p>
    <w:p>
      <w:r>
        <w:t>https://tuyensinh247.com/thong-tin-btvn-trong-am-tu-3-am-tiet-bai-3-co-video-chua-e78802.html</w:t>
      </w:r>
    </w:p>
    <w:p>
      <w:r>
        <w:t>https://tuyensinh247.com/thong-tin-btvn-phat-am-nguyen-am-tieng-anh-bai-3-co-video-chua-e78803.html</w:t>
      </w:r>
    </w:p>
    <w:p>
      <w:r>
        <w:t>https://tuyensinh247.com/thong-tin-btvn-chua-loi-sai-bai-3-co-video-chua-e78804.html</w:t>
      </w:r>
    </w:p>
    <w:p>
      <w:r>
        <w:t>https://tuyensinh247.com/thong-tin-btvn-dong-tu-khuyet-thieu-bai-1-co-video-chua-e78805.html</w:t>
      </w:r>
    </w:p>
    <w:p>
      <w:r>
        <w:t>https://tuyensinh247.com/thong-tin-btvn-su-ket-hop-tu-bai-6-co-video-chua-e78806.html</w:t>
      </w:r>
    </w:p>
    <w:p>
      <w:r>
        <w:t>https://tuyensinh247.com/thong-tin-btvn-su-lua-chon-tu-bai-5-co-video-chua-e78807.html</w:t>
      </w:r>
    </w:p>
    <w:p>
      <w:r>
        <w:t>https://tuyensinh247.com/thong-tin-btvn-tu-dong-nghia-trai-nghia-bai-6-co-video-chua-e78808.html</w:t>
      </w:r>
    </w:p>
    <w:p>
      <w:r>
        <w:t>https://tuyensinh247.com/thong-tin-btvn-doc-hieu-bai-6-co-video-chua-e78809.html</w:t>
      </w:r>
    </w:p>
    <w:p>
      <w:r>
        <w:t>https://tuyensinh247.com/thong-tin-btvn-doc-dien-tu-bai-6-co-video-chua-e78810.html</w:t>
      </w:r>
    </w:p>
    <w:p>
      <w:r>
        <w:t>https://tuyensinh247.com/thong-tin-btvn-dao-ngu-co-video-chua-e78811.html</w:t>
      </w:r>
    </w:p>
    <w:p>
      <w:r>
        <w:t>https://tuyensinh247.com/thong-tin-btvn-su-lua-chon-tu-bai-6-co-video-chua-e78812.html</w:t>
      </w:r>
    </w:p>
    <w:p>
      <w:r>
        <w:t>https://tuyensinh247.com/thong-tin-btvn-tu-dong-nghia-trai-nghia-bai-7-co-video-chua-e78813.html</w:t>
      </w:r>
    </w:p>
    <w:p>
      <w:r>
        <w:t>https://tuyensinh247.com/thong-tin-btvn-cau-tuong-thuat-bai-2-co-video-chua-e78814.html</w:t>
      </w:r>
    </w:p>
    <w:p>
      <w:r>
        <w:t>https://tuyensinh247.com/thong-tin-btvn-doc-hieu-bai-7-co-video-chua-e78815.html</w:t>
      </w:r>
    </w:p>
    <w:p>
      <w:r>
        <w:t>https://tuyensinh247.com/thong-tin-btvn-doc-dien-tu-bai-7-co-video-chua-e78816.html</w:t>
      </w:r>
    </w:p>
    <w:p>
      <w:r>
        <w:t>https://tuyensinh247.com/thong-tin-btvn-su-ket-hop-tu-bai-7-co-video-chua-e78817.html</w:t>
      </w:r>
    </w:p>
    <w:p>
      <w:r>
        <w:t>https://tuyensinh247.com/thong-tin-btvn-su-lua-chon-tu-bai-7-co-video-chua-e78818.html</w:t>
      </w:r>
    </w:p>
    <w:p>
      <w:r>
        <w:t>https://tuyensinh247.com/thong-tin-btvn-dong-tu-khuyet-thieu-bai-2-co-video-chua-e78819.html</w:t>
      </w:r>
    </w:p>
    <w:p>
      <w:r>
        <w:t>https://tuyensinh247.com/thong-tin-btvn-tu-dong-nghia-trai-nghia-bai-8-co-video-chua-e78820.html</w:t>
      </w:r>
    </w:p>
    <w:p>
      <w:r>
        <w:t>https://tuyensinh247.com/thong-tin-btvn-thanh-ngu-bai-3-co-video-chua-e78821.html</w:t>
      </w:r>
    </w:p>
    <w:p>
      <w:r>
        <w:t>https://tuyensinh247.com/thong-tin-btvn-cum-dong-tu-bai-4-co-video-chua-e78822.html</w:t>
      </w:r>
    </w:p>
    <w:p>
      <w:r>
        <w:t>https://tuyensinh247.com/thong-tin-btvn-su-hoa-hop-chu-vi-co-video-chua-e78823.html</w:t>
      </w:r>
    </w:p>
    <w:p>
      <w:r>
        <w:t>https://tuyensinh247.com/thong-tin-btvn-su-ket-hop-tu-bai-8-co-video-chua-e78824.html</w:t>
      </w:r>
    </w:p>
    <w:p>
      <w:r>
        <w:t>https://tuyensinh247.com/thong-tin-btvn-su-lua-chon-tu-bai-8-co-video-chua-e78825.html</w:t>
      </w:r>
    </w:p>
    <w:p>
      <w:r>
        <w:t>https://tuyensinh247.com/thong-tin-btvn-mao-tu-co-video-chua-e78826.html</w:t>
      </w:r>
    </w:p>
    <w:p>
      <w:r>
        <w:t>https://tuyensinh247.com/thong-tin-btvn-gioi-tu-bai-5-co-video-chua-e78827.html</w:t>
      </w:r>
    </w:p>
    <w:p>
      <w:r>
        <w:t>https://tuyensinh247.com/thong-tin-btvn-doc-hieu-bai-8-co-video-chua-e78828.html</w:t>
      </w:r>
    </w:p>
    <w:p>
      <w:r>
        <w:t>https://tuyensinh247.com/thong-tin-btvn-doc-dien-tu-bai-8-co-video-chua-e78829.html</w:t>
      </w:r>
    </w:p>
    <w:p>
      <w:r>
        <w:t>https://tuyensinh247.com/thong-tin-btvn-to-v-va-v-ing-bai-1-co-video-chua-e78830.html</w:t>
      </w:r>
    </w:p>
    <w:p>
      <w:r>
        <w:t>https://tuyensinh247.com/thong-tin-btvn-chua-loi-sai-tu-de-gay-nham-lan-bai-4-co-video-chua-e78831.html</w:t>
      </w:r>
    </w:p>
    <w:p>
      <w:r>
        <w:t>https://tuyensinh247.com/thong-tin-btvn-su-lua-chon-tu-bai-9-co-video-chua-e78832.html</w:t>
      </w:r>
    </w:p>
    <w:p>
      <w:r>
        <w:t>https://tuyensinh247.com/thong-tin-btvn-to-v-va-v-ing-bai-2-co-video-chua-e78833.html</w:t>
      </w:r>
    </w:p>
    <w:p>
      <w:r>
        <w:t>https://tuyensinh247.com/thong-tin-btvn-su-lua-chon-tu-bai-10-co-video-chua-e78834.html</w:t>
      </w:r>
    </w:p>
    <w:p>
      <w:r>
        <w:t>https://tuyensinh247.com/thong-tin-btvn-doc-hieu-bai-9-co-video-chua-e78835.html</w:t>
      </w:r>
    </w:p>
    <w:p>
      <w:r>
        <w:t>https://tuyensinh247.com/thong-tin-btvn-doc-dien-tu-bai-9-co-video-chua-e78836.html</w:t>
      </w:r>
    </w:p>
    <w:p>
      <w:r>
        <w:t>https://tuyensinh247.com/thong-tin-btvn-cau-so-sanh-bai-2-co-video-chua-e78837.html</w:t>
      </w:r>
    </w:p>
    <w:p>
      <w:r>
        <w:t>https://tuyensinh247.com/thong-tin-btvn-thanh-ngu-bai-4-co-video-chua-e78838.html</w:t>
      </w:r>
    </w:p>
    <w:p>
      <w:r>
        <w:t>https://tuyensinh247.com/thong-tin-btvn-cum-dong-tu-bai-5-co-video-chua-e78839.html</w:t>
      </w:r>
    </w:p>
    <w:p>
      <w:r>
        <w:t>https://tuyensinh247.com/thong-tin-btvn-cac-loai-menh-de-co-video-chua-e78840.html</w:t>
      </w:r>
    </w:p>
    <w:p>
      <w:r>
        <w:t>https://tuyensinh247.com/thong-tin-btvn-chua-loi-sai-tu-de-gay-nham-lan-bai-5-co-video-chua-e78841.html</w:t>
      </w:r>
    </w:p>
    <w:p>
      <w:r>
        <w:t>https://tuyensinh247.com/thong-tin-btvn-thuc-gia-dinh-co-video-chua-e78842.html</w:t>
      </w:r>
    </w:p>
    <w:p>
      <w:r>
        <w:t>https://tuyensinh247.com/thong-tin-btvn-su-lua-chon-tu-bai-11-co-video-chua-e78843.html</w:t>
      </w:r>
    </w:p>
    <w:p>
      <w:r>
        <w:t>https://tuyensinh247.com/thong-tin-btvn-chua-loi-sai-tu-de-gay-nham-lan-bai-6-co-video-chua-e78844.html</w:t>
      </w:r>
    </w:p>
    <w:p>
      <w:r>
        <w:t>https://tuyensinh247.com/thong-tin-btvn-cau-che-co-video-chua-e78845.html</w:t>
      </w:r>
    </w:p>
    <w:p>
      <w:r>
        <w:t>https://tuyensinh247.com/thong-tin-btvn-thanh-ngu-bai-5-co-video-chua-e78846.html</w:t>
      </w:r>
    </w:p>
    <w:p>
      <w:r>
        <w:t>https://tuyensinh247.com/thong-tin-btvn-cum-dong-tu-bai-6-co-video-chua-e78847.html</w:t>
      </w:r>
    </w:p>
    <w:p>
      <w:r>
        <w:t>https://tuyensinh247.com/thong-tin-btvn-doc-hieu-bai-10-co-video-chua-e78848.html</w:t>
      </w:r>
    </w:p>
    <w:p>
      <w:r>
        <w:t>https://tuyensinh247.com/thong-tin-btvn-doc-dien-tu-bai-10-co-video-chua-e78849.html</w:t>
      </w:r>
    </w:p>
    <w:p>
      <w:r>
        <w:t>https://tuyensinh247.com/thong-tin-btvn-tong-on-ngu-phap-bai-1-co-video-chua-e78850.html</w:t>
      </w:r>
    </w:p>
    <w:p>
      <w:r>
        <w:t>https://tuyensinh247.com/thong-tin-btvn-tong-on-ngu-phap-bai-2-co-video-chua-e78851.html</w:t>
      </w:r>
    </w:p>
    <w:p>
      <w:r>
        <w:t>https://tuyensinh247.com/thong-tin-btvn-tong-on-ngu-phap-bai-3-co-video-chua-e78852.html</w:t>
      </w:r>
    </w:p>
    <w:p>
      <w:r>
        <w:t>https://tuyensinh247.com/thong-tin-btvn-tong-on-ngu-phap-bai-4-co-video-chua-e78853.html</w:t>
      </w:r>
    </w:p>
    <w:p>
      <w:r>
        <w:t>https://tuyensinh247.com/thong-tin-btvn-tong-on-ngu-phap-bai-5-co-video-chua-e78854.html</w:t>
      </w:r>
    </w:p>
    <w:p>
      <w:r>
        <w:t>https://tuyensinh247.com/tong-on-thi-tn-thpt-dh-tieng-anh-co-nguyen-thi-ha-phuong-k1794.html?publish=1</w:t>
      </w:r>
    </w:p>
    <w:p>
      <w:r>
        <w:t>https://tuyensinh247.com/bai-giang-gioi-thieu-khoa-tong-on-thi-tn-thpt-v60910.html</w:t>
      </w:r>
    </w:p>
    <w:p>
      <w:r>
        <w:t>https://tuyensinh247.com/bai-giang-phat-am-duoi-ed-duoi-s-es-v60911.html</w:t>
      </w:r>
    </w:p>
    <w:p>
      <w:r>
        <w:t>https://tuyensinh247.com/bai-giang-phat-am-duoi-ed-duoi-ses-v60911.html</w:t>
      </w:r>
    </w:p>
    <w:p>
      <w:r>
        <w:t>https://tuyensinh247.com/thong-tin-btvn-phat-am-duoi-ed-duoi-ses-co-video-chua-e76722.html</w:t>
      </w:r>
    </w:p>
    <w:p>
      <w:r>
        <w:t>https://tuyensinh247.com/bai-giang-phat-am-nguyen-am-va-phu-am-v60912.html</w:t>
      </w:r>
    </w:p>
    <w:p>
      <w:r>
        <w:t>https://tuyensinh247.com/thong-tin-btvn-phat-am-nguyen-am-va-phu-am-co-video-chua-e76723.html</w:t>
      </w:r>
    </w:p>
    <w:p>
      <w:r>
        <w:t>https://tuyensinh247.com/bai-giang-trong-am-tu-v60914.html</w:t>
      </w:r>
    </w:p>
    <w:p>
      <w:r>
        <w:t>https://tuyensinh247.com/thong-tin-btvn-trong-am-tu-co-video-chua-e76724.html</w:t>
      </w:r>
    </w:p>
    <w:p>
      <w:r>
        <w:t>https://tuyensinh247.com/bai-giang-thi-cua-dong-tu-cac-thi-hien-tai-v60915.html</w:t>
      </w:r>
    </w:p>
    <w:p>
      <w:r>
        <w:t>https://tuyensinh247.com/bai-giang-thi-cua-dong-tu-cac-thi-qua-khu-v60916.html</w:t>
      </w:r>
    </w:p>
    <w:p>
      <w:r>
        <w:t>https://tuyensinh247.com/bai-giang-thi-cua-dong-tu-cac-thi-tuong-lai-va-cau-truc-chuyen-doi-thi-tuong-duong-v60917.html</w:t>
      </w:r>
    </w:p>
    <w:p>
      <w:r>
        <w:t>https://tuyensinh247.com/thong-tin-btvn-thi-cua-dong-tu-co-video-chua-e76725.html</w:t>
      </w:r>
    </w:p>
    <w:p>
      <w:r>
        <w:t>https://tuyensinh247.com/bai-giang-su-phoi-hop-thi-trong-cau-v60918.html</w:t>
      </w:r>
    </w:p>
    <w:p>
      <w:r>
        <w:t>https://tuyensinh247.com/thong-tin-btvn-su-phoi-hop-thi-trong-cau-co-video-chua-e76726.html</w:t>
      </w:r>
    </w:p>
    <w:p>
      <w:r>
        <w:t>https://tuyensinh247.com/bai-giang-menh-de-trang-ngu-chi-thoi-gian-v60919.html</w:t>
      </w:r>
    </w:p>
    <w:p>
      <w:r>
        <w:t>https://tuyensinh247.com/thong-tin-btvn-menh-de-trang-ngu-chi-thoi-gian-co-video-chua-e76727.html</w:t>
      </w:r>
    </w:p>
    <w:p>
      <w:r>
        <w:t>https://tuyensinh247.com/bai-giang-lien-tu-va-cac-loai-menh-de-v60920.html</w:t>
      </w:r>
    </w:p>
    <w:p>
      <w:r>
        <w:t>https://tuyensinh247.com/thong-tin-btvn-lien-tu-va-cac-loai-menh-de-co-video-chua-e76728.html</w:t>
      </w:r>
    </w:p>
    <w:p>
      <w:r>
        <w:t>https://tuyensinh247.com/bai-giang-menh-de-quan-he-v60921.html</w:t>
      </w:r>
    </w:p>
    <w:p>
      <w:r>
        <w:t>https://tuyensinh247.com/thong-tin-btvn-menh-de-quan-he-co-video-chua-e76736.html</w:t>
      </w:r>
    </w:p>
    <w:p>
      <w:r>
        <w:t>https://tuyensinh247.com/bai-giang-menh-de-rut-gon-v60922.html</w:t>
      </w:r>
    </w:p>
    <w:p>
      <w:r>
        <w:t>https://tuyensinh247.com/thong-tin-btvn-menh-de-rut-gon-co-video-chua-e76737.html</w:t>
      </w:r>
    </w:p>
    <w:p>
      <w:r>
        <w:t>https://tuyensinh247.com/bai-giang-luong-tu-su-hoa-hop-chu-vi-v60923.html</w:t>
      </w:r>
    </w:p>
    <w:p>
      <w:r>
        <w:t>https://tuyensinh247.com/thong-tin-btvn-luong-tu-su-hoa-hop-chu-vi-co-video-chua-e76738.html</w:t>
      </w:r>
    </w:p>
    <w:p>
      <w:r>
        <w:t>https://tuyensinh247.com/bai-giang-dong-tu-khuyet-thieu-v60924.html</w:t>
      </w:r>
    </w:p>
    <w:p>
      <w:r>
        <w:t>https://tuyensinh247.com/thong-tin-btvn-dong-tu-khuyet-thieu-co-video-chua-e76739.html</w:t>
      </w:r>
    </w:p>
    <w:p>
      <w:r>
        <w:t>https://tuyensinh247.com/bai-giang-gioi-tu-v60925.html</w:t>
      </w:r>
    </w:p>
    <w:p>
      <w:r>
        <w:t>https://tuyensinh247.com/thong-tin-btvn-gioi-tu-co-video-chua-e76740.html</w:t>
      </w:r>
    </w:p>
    <w:p>
      <w:r>
        <w:t>https://tuyensinh247.com/bai-giang-tinh-tu-trat-tu-tinh-tu-v60926.html</w:t>
      </w:r>
    </w:p>
    <w:p>
      <w:r>
        <w:t>https://tuyensinh247.com/thong-tin-btvn-tinh-tu-trat-tu-tinh-tu-co-video-chua-e76741.html</w:t>
      </w:r>
    </w:p>
    <w:p>
      <w:r>
        <w:t>https://tuyensinh247.com/bai-giang-tu-loai-co-ban-va-vi-tri-tu-trong-cau-v60927.html</w:t>
      </w:r>
    </w:p>
    <w:p>
      <w:r>
        <w:t>https://tuyensinh247.com/thong-tin-btvn-tu-loai-co-ban-va-vi-tri-tu-trong-cau-co-video-chua-e76742.html</w:t>
      </w:r>
    </w:p>
    <w:p>
      <w:r>
        <w:t>https://tuyensinh247.com/bai-giang-so-sanh-v60928.html</w:t>
      </w:r>
    </w:p>
    <w:p>
      <w:r>
        <w:t>https://tuyensinh247.com/thong-tin-btvn-so-sanh-co-video-chua-e76743.html</w:t>
      </w:r>
    </w:p>
    <w:p>
      <w:r>
        <w:t>https://tuyensinh247.com/bai-giang-cau-hoi-duoi-v60929.html</w:t>
      </w:r>
    </w:p>
    <w:p>
      <w:r>
        <w:t>https://tuyensinh247.com/thong-tin-btvn-cau-hoi-duoi-co-video-chua-e76744.html</w:t>
      </w:r>
    </w:p>
    <w:p>
      <w:r>
        <w:t>https://tuyensinh247.com/bai-giang-cau-dieu-kien-v60930.html</w:t>
      </w:r>
    </w:p>
    <w:p>
      <w:r>
        <w:t>https://tuyensinh247.com/thong-tin-btvn-cau-dieu-kien-co-video-chua-e76745.html</w:t>
      </w:r>
    </w:p>
    <w:p>
      <w:r>
        <w:t>https://tuyensinh247.com/bai-giang-cau-tuong-thuat-v60931.html</w:t>
      </w:r>
    </w:p>
    <w:p>
      <w:r>
        <w:t>https://tuyensinh247.com/thong-tin-btvn-cau-tuong-thuat-co-video-chua-e76746.html</w:t>
      </w:r>
    </w:p>
    <w:p>
      <w:r>
        <w:t>https://tuyensinh247.com/bai-giang-cau-bi-dong-v60932.html</w:t>
      </w:r>
    </w:p>
    <w:p>
      <w:r>
        <w:t>https://tuyensinh247.com/thong-tin-btvn-cau-bi-dong-co-video-chua-e76747.html</w:t>
      </w:r>
    </w:p>
    <w:p>
      <w:r>
        <w:t>https://tuyensinh247.com/bai-giang-dao-ngu-v60933.html</w:t>
      </w:r>
    </w:p>
    <w:p>
      <w:r>
        <w:t>https://tuyensinh247.com/thong-tin-btvn-dao-ngu-co-video-chua-e76748.html</w:t>
      </w:r>
    </w:p>
    <w:p>
      <w:r>
        <w:t>https://tuyensinh247.com/bai-giang-tinh-huong-giao-tiep-phan-hoi-v60934.html</w:t>
      </w:r>
    </w:p>
    <w:p>
      <w:r>
        <w:t>https://tuyensinh247.com/thong-tin-btvn-tinh-huong-giao-tiep-phan-hoi-co-video-chua-e76749.html</w:t>
      </w:r>
    </w:p>
    <w:p>
      <w:r>
        <w:t>https://tuyensinh247.com/bai-giang-cum-dong-tu-v60935.html</w:t>
      </w:r>
    </w:p>
    <w:p>
      <w:r>
        <w:t>https://tuyensinh247.com/thong-tin-btvn-cum-dong-tu-co-video-chua-e76750.html</w:t>
      </w:r>
    </w:p>
    <w:p>
      <w:r>
        <w:t>https://tuyensinh247.com/bai-giang-thanh-ngu-v60936.html</w:t>
      </w:r>
    </w:p>
    <w:p>
      <w:r>
        <w:t>https://tuyensinh247.com/thong-tin-btvn-thanh-ngu-co-video-chua-e76751.html</w:t>
      </w:r>
    </w:p>
    <w:p>
      <w:r>
        <w:t>https://tuyensinh247.com/bai-giang-tu-vung-co-ban-nang-cao-tu-dong-nghia-trai-nghia-v60937.html</w:t>
      </w:r>
    </w:p>
    <w:p>
      <w:r>
        <w:t>https://tuyensinh247.com/thong-tin-btvn-tu-vung-co-ban-nang-cao-co-video-chua-e76752.html</w:t>
      </w:r>
    </w:p>
    <w:p>
      <w:r>
        <w:t>https://tuyensinh247.com/bai-giang-tu-vung-thuong-gay-nham-lan-v60938.html</w:t>
      </w:r>
    </w:p>
    <w:p>
      <w:r>
        <w:t>https://tuyensinh247.com/thong-tin-btvn-tu-vung-thuong-gay-nham-lan-co-video-chua-e76753.html</w:t>
      </w:r>
    </w:p>
    <w:p>
      <w:r>
        <w:t>https://tuyensinh247.com/bai-giang-su-ket-hop-tu-v60939.html</w:t>
      </w:r>
    </w:p>
    <w:p>
      <w:r>
        <w:t>https://tuyensinh247.com/thong-tin-btvn-su-ket-hop-tu-co-video-chua-e76754.html</w:t>
      </w:r>
    </w:p>
    <w:p>
      <w:r>
        <w:t>https://tuyensinh247.com/bai-giang-doc-hieu-1-v60940.html</w:t>
      </w:r>
    </w:p>
    <w:p>
      <w:r>
        <w:t>https://tuyensinh247.com/bai-giang-doc-hieu-2-v60941.html</w:t>
      </w:r>
    </w:p>
    <w:p>
      <w:r>
        <w:t>https://tuyensinh247.com/thong-tin-btvn-doc-hieu-co-video-chua-e76755.html</w:t>
      </w:r>
    </w:p>
    <w:p>
      <w:r>
        <w:t>https://tuyensinh247.com/bai-giang-thuc-gia-dinh-v60942.html</w:t>
      </w:r>
    </w:p>
    <w:p>
      <w:r>
        <w:t>https://tuyensinh247.com/thong-tin-btvn-thuc-gia-dinh-co-video-chua-e76756.html</w:t>
      </w:r>
    </w:p>
    <w:p>
      <w:r>
        <w:t>https://tuyensinh247.com/bai-giang-mao-tu-v60943.html</w:t>
      </w:r>
    </w:p>
    <w:p>
      <w:r>
        <w:t>https://tuyensinh247.com/thong-tin-btvn-mao-tu-co-video-chua-e76757.html</w:t>
      </w:r>
    </w:p>
    <w:p>
      <w:r>
        <w:t>https://tuyensinh247.com/bai-giang-cau-che-v60944.html</w:t>
      </w:r>
    </w:p>
    <w:p>
      <w:r>
        <w:t>https://tuyensinh247.com/thong-tin-btvn-cau-che-co-video-chua-e76758.html</w:t>
      </w:r>
    </w:p>
    <w:p>
      <w:r>
        <w:t>https://tuyensinh247.com/bai-giang-dong-tu-nguyen-mau-va-danh-dong-tu-v60945.html</w:t>
      </w:r>
    </w:p>
    <w:p>
      <w:r>
        <w:t>https://tuyensinh247.com/thong-tin-btvn-dong-tu-nguyen-mau-va-danh-dong-tu-co-video-chua-e76759.html</w:t>
      </w:r>
    </w:p>
    <w:p>
      <w:r>
        <w:t>https://tuyensinh247.com/thong-tin-de-luyen-thi-tot-nghiep-thpt-de-so-1-co-video-chua-e76760.html</w:t>
      </w:r>
    </w:p>
    <w:p>
      <w:r>
        <w:t>https://tuyensinh247.com/thong-tin-de-luyen-thi-tot-nghiep-thpt-de-so-2-co-video-chua-e76761.html</w:t>
      </w:r>
    </w:p>
    <w:p>
      <w:r>
        <w:t>https://tuyensinh247.com/thong-tin-de-luyen-thi-tot-nghiep-thpt-de-so-3-co-video-chua-e76762.html</w:t>
      </w:r>
    </w:p>
    <w:p>
      <w:r>
        <w:t>https://tuyensinh247.com/ngu-am-tu-vung-ngu-phap-trong-diem-tieng-anh-chuong-trinh-sgk-chuan-co-hoang-xuan-k1775.html?publish=1</w:t>
      </w:r>
    </w:p>
    <w:p>
      <w:r>
        <w:t>https://tuyensinh247.com/bai-giang-on-tap-ngu-am-ngu-phap-unit-1-tieng-anh-11-v60076.html</w:t>
      </w:r>
    </w:p>
    <w:p>
      <w:r>
        <w:t>https://tuyensinh247.com/bai-giang-on-tap-ngu-am-ngu-phap-unit-1-tieng-anh-12-v60197.html</w:t>
      </w:r>
    </w:p>
    <w:p>
      <w:r>
        <w:t>https://tuyensinh247.com/bai-giang-huong-dan-hoc-bai-giang-tu-vung-v60208.html</w:t>
      </w:r>
    </w:p>
    <w:p>
      <w:r>
        <w:t>https://tuyensinh247.com/bai-giang-tu-vung-tieng-anh-unit-1-tieng-anh-12-reading-1-v60156.html</w:t>
      </w:r>
    </w:p>
    <w:p>
      <w:r>
        <w:t>https://tuyensinh247.com/bai-giang-tu-vung-tieng-anh-unit-1-tieng-anh-12-reading-2-v60157.html</w:t>
      </w:r>
    </w:p>
    <w:p>
      <w:r>
        <w:t>https://tuyensinh247.com/bai-giang-tu-vung-tieng-anh-unit-1-tieng-anh-12-listening-speaking-v60158.html</w:t>
      </w:r>
    </w:p>
    <w:p>
      <w:r>
        <w:t>https://tuyensinh247.com/bai-giang-tu-vung-tieng-anh-unit-1-tieng-anh-12-writing-language-focus-v60159.html</w:t>
      </w:r>
    </w:p>
    <w:p>
      <w:r>
        <w:t>https://tuyensinh247.com/thong-tin-btvn-unit-1-tieng-anh-12-e74900.html</w:t>
      </w:r>
    </w:p>
    <w:p>
      <w:r>
        <w:t>https://tuyensinh247.com/bai-giang-tu-vung-tieng-anh-unit-2-tieng-anh-12-reading-1-v60160.html</w:t>
      </w:r>
    </w:p>
    <w:p>
      <w:r>
        <w:t>https://tuyensinh247.com/bai-giang-tu-vung-tieng-anh-unit-2-tieng-anh-12-reading-2-v60198.html</w:t>
      </w:r>
    </w:p>
    <w:p>
      <w:r>
        <w:t>https://tuyensinh247.com/bai-giang-tu-vung-tieng-anh-unit-2-tieng-anh-12-speaking-v60201.html</w:t>
      </w:r>
    </w:p>
    <w:p>
      <w:r>
        <w:t>https://tuyensinh247.com/bai-giang-tu-vung-tieng-anh-unit-2-tieng-anh-12-listening-v60200.html</w:t>
      </w:r>
    </w:p>
    <w:p>
      <w:r>
        <w:t>https://tuyensinh247.com/bai-giang-tu-vung-tieng-anh-unit-2-tieng-anh-12-writing-v60199.html</w:t>
      </w:r>
    </w:p>
    <w:p>
      <w:r>
        <w:t>https://tuyensinh247.com/bai-giang-on-tap-ngu-am-ngu-phap-unit-2-tieng-anh-12-v60145.html</w:t>
      </w:r>
    </w:p>
    <w:p>
      <w:r>
        <w:t>https://tuyensinh247.com/thong-tin-btvn-unit-2-tieng-anh-12-e74901.html</w:t>
      </w:r>
    </w:p>
    <w:p>
      <w:r>
        <w:t>https://tuyensinh247.com/bai-giang-tu-vung-tieng-anh-unit-3-tieng-anh-12-reading-v60161.html</w:t>
      </w:r>
    </w:p>
    <w:p>
      <w:r>
        <w:t>https://tuyensinh247.com/bai-giang-tu-vung-tieng-anh-unit-3-tieng-anh-12-speaking-v60175.html</w:t>
      </w:r>
    </w:p>
    <w:p>
      <w:r>
        <w:t>https://tuyensinh247.com/bai-giang-tu-vung-tieng-anh-unit-3-tieng-anh-12-listening-v60188.html</w:t>
      </w:r>
    </w:p>
    <w:p>
      <w:r>
        <w:t>https://tuyensinh247.com/bai-giang-on-tap-ngu-am-ngu-phap-unit-3-tieng-anh-12-v60202.html</w:t>
      </w:r>
    </w:p>
    <w:p>
      <w:r>
        <w:t>https://tuyensinh247.com/thong-tin-btvn-unit-3-tieng-anh-12-e74902.html</w:t>
      </w:r>
    </w:p>
    <w:p>
      <w:r>
        <w:t>https://tuyensinh247.com/bai-giang-tu-vung-tieng-anh-unit-4-tieng-anh-12-reading-v60162.html</w:t>
      </w:r>
    </w:p>
    <w:p>
      <w:r>
        <w:t>https://tuyensinh247.com/ngu-phap-trong-diem-luyen-thi-tn-thpt-co-tran-phuong-k1869.html?publish=1</w:t>
      </w:r>
    </w:p>
    <w:p>
      <w:r>
        <w:t>https://tuyensinh247.com/bai-giang-gioi-thieu-khoa-hoc-v64354.html</w:t>
      </w:r>
    </w:p>
    <w:p>
      <w:r>
        <w:t>https://tuyensinh247.com/bai-giang-tong-on-thi-hay-gap-trong-de-thi-tn-thpt-quoc-gia-v64355.html</w:t>
      </w:r>
    </w:p>
    <w:p>
      <w:r>
        <w:t>https://tuyensinh247.com/bai-giang-tong-on-kien-thuc-ve-cau-dieu-kien-v64363.html</w:t>
      </w:r>
    </w:p>
    <w:p>
      <w:r>
        <w:t>https://tuyensinh247.com/thong-tin-thi-online-thi-cua-dong-tu-phan-1-co-video-chua-e80268.html</w:t>
      </w:r>
    </w:p>
    <w:p>
      <w:r>
        <w:t>https://tuyensinh247.com/thong-tin-thi-online-thi-cua-dong-tu-trong-de-thi-dai-hoc-cac-nam-phan-2-co-video-chua-e80269.html</w:t>
      </w:r>
    </w:p>
    <w:p>
      <w:r>
        <w:t>https://tuyensinh247.com/bai-tap-tieng-anh-chon-loc-theo-dang-co-loi-giai-chi-tiet-k1531.html?publish=1</w:t>
      </w:r>
    </w:p>
    <w:p>
      <w:r>
        <w:t>https://tuyensinh247.com/thong-tin-thi-online-50-bai-tap-ngu-am-muc-do-nhan-biet-phan-1-co-loi-giai-chi-tiet-e62022.html</w:t>
      </w:r>
    </w:p>
    <w:p>
      <w:r>
        <w:t>https://tuyensinh247.com/thong-tin-thi-online-30-bai-tap-ngu-am-muc-do-nhan-biet-phan-2-co-loi-giai-chi-tiet-e62023.html</w:t>
      </w:r>
    </w:p>
    <w:p>
      <w:r>
        <w:t>https://tuyensinh247.com/thong-tin-thi-online-30-bai-tap-ngu-am-muc-do-nhan-biet-phan-3-co-loi-giai-chi-tiet-e62024.html</w:t>
      </w:r>
    </w:p>
    <w:p>
      <w:r>
        <w:t>https://tuyensinh247.com/thong-tin-thi-online-50-bai-tap-ngu-am-muc-do-nhan-biet-phan-4-co-loi-giai-chi-tiet-e62027.html</w:t>
      </w:r>
    </w:p>
    <w:p>
      <w:r>
        <w:t>https://tuyensinh247.com/thong-tin-thi-online-50-bai-tap-ngu-am-muc-do-nhan-biet-phan-5-co-loi-giai-chi-tiet-e62028.html</w:t>
      </w:r>
    </w:p>
    <w:p>
      <w:r>
        <w:t>https://tuyensinh247.com/thong-tin-thi-online-20-bai-tap-ngu-am-muc-do-nhan-biet-phan-6-co-loi-giai-chi-tiet-e62030.html</w:t>
      </w:r>
    </w:p>
    <w:p>
      <w:r>
        <w:t>https://tuyensinh247.com/thong-tin-thi-online-30-bai-tap-ngu-am-muc-do-thong-hieu-phan-1-co-loi-giai-chi-tiet-e62025.html</w:t>
      </w:r>
    </w:p>
    <w:p>
      <w:r>
        <w:t>https://tuyensinh247.com/thong-tin-thi-online-30-bai-tap-ngu-am-muc-do-thong-hieu-phan-2-co-loi-giai-chi-tiet-e62026.html</w:t>
      </w:r>
    </w:p>
    <w:p>
      <w:r>
        <w:t>https://tuyensinh247.com/thong-tin-thi-online-30-bai-tap-ngu-am-muc-do-thong-hieu-phan-3-co-loi-giai-chi-tiet-e62029.html</w:t>
      </w:r>
    </w:p>
    <w:p>
      <w:r>
        <w:t>https://tuyensinh247.com/khoa-de-thi-HK-tieng-anh-12-chuong-trinh-moi-co-loi-giai-chi-tiet-k1776.html?publish=1</w:t>
      </w:r>
    </w:p>
    <w:p>
      <w:r>
        <w:t>https://tuyensinh247.com/thong-tin-de-thi-hk1-tieng-anh-12-chuong-trinh-moi-de-so-1-co-loi-giai-chi-tiet-e74932.html</w:t>
      </w:r>
    </w:p>
    <w:p>
      <w:r>
        <w:t>https://tuyensinh247.com/thong-tin-de-thi-hk1-tieng-anh-12-chuong-trinh-moi-de-so-2-co-loi-giai-chi-tiet-e74933.html</w:t>
      </w:r>
    </w:p>
    <w:p>
      <w:r>
        <w:t>https://tuyensinh247.com/thong-tin-de-thi-hk1-tieng-anh-12-chuong-trinh-moi-de-so-3-co-loi-giai-chi-tiet-e74934.html</w:t>
      </w:r>
    </w:p>
    <w:p>
      <w:r>
        <w:t>https://tuyensinh247.com/thong-tin-de-thi-hk1-tieng-anh-12-chuong-trinh-moi-de-so-4-co-loi-giai-chi-tiet-e74935.html</w:t>
      </w:r>
    </w:p>
    <w:p>
      <w:r>
        <w:t>https://tuyensinh247.com/thong-tin-de-thi-hk1-tieng-anh-12-chuong-trinh-moi-de-so-5-co-loi-giai-chi-tiet-e74936.html</w:t>
      </w:r>
    </w:p>
    <w:p>
      <w:r>
        <w:t>https://tuyensinh247.com/thong-tin-de-thi-hk1-tieng-anh-12-chuong-trinh-moi-de-so-6-co-loi-giai-chi-tiet-e74937.html</w:t>
      </w:r>
    </w:p>
    <w:p>
      <w:r>
        <w:t>https://tuyensinh247.com/thong-tin-de-thi-hk1-tieng-anh-12-chuong-trinh-moi-de-so-7-co-loi-giai-chi-tiet-e74938.html</w:t>
      </w:r>
    </w:p>
    <w:p>
      <w:r>
        <w:t>https://tuyensinh247.com/thong-tin-de-thi-hk1-tieng-anh-12-chuong-trinh-moi-de-so-8-co-loi-giai-chi-tiet-e74939.html</w:t>
      </w:r>
    </w:p>
    <w:p>
      <w:r>
        <w:t>https://tuyensinh247.com/thong-tin-de-thi-hk1-tieng-anh-12-chuong-trinh-moi-de-so-9-co-loi-giai-chi-tiet-e74940.html</w:t>
      </w:r>
    </w:p>
    <w:p>
      <w:r>
        <w:t>https://tuyensinh247.com/thong-tin-de-thi-hk1-tieng-anh-12-chuong-trinh-moi-de-so-10-co-loi-giai-chi-tiet-e74941.html</w:t>
      </w:r>
    </w:p>
    <w:p>
      <w:r>
        <w:t>https://tuyensinh247.com/thong-tin-de-thi-hk1-tieng-anh-12-chuong-trinh-moi-de-so-11-co-loi-giai-chi-tiet-e74942.html</w:t>
      </w:r>
    </w:p>
    <w:p>
      <w:r>
        <w:t>https://tuyensinh247.com/thong-tin-de-thi-hk1-tieng-anh-12-chuong-trinh-moi-de-so-12-co-loi-giai-chi-tiet-e74943.html</w:t>
      </w:r>
    </w:p>
    <w:p>
      <w:r>
        <w:t>https://tuyensinh247.com/thong-tin-de-thi-hk1-tieng-anh-12-chuong-trinh-moi-de-so-13-co-loi-giai-chi-tiet-e74944.html</w:t>
      </w:r>
    </w:p>
    <w:p>
      <w:r>
        <w:t>https://tuyensinh247.com/thong-tin-de-thi-hk1-tieng-anh-12-chuong-trinh-moi-de-so-14-co-loi-giai-chi-tiet-e74945.html</w:t>
      </w:r>
    </w:p>
    <w:p>
      <w:r>
        <w:t>https://tuyensinh247.com/thong-tin-de-thi-hk1-tieng-anh-12-chuong-trinh-moi-de-so-15-co-loi-giai-chi-tiet-e74946.html</w:t>
      </w:r>
    </w:p>
    <w:p>
      <w:r>
        <w:t>https://tuyensinh247.com/thong-tin-de-thi-hk-1-tieng-anh-12-so-gddt-gia-lai-nam-hoc-2019-2020-co-loi-giai-chi-tiet-e74947.html</w:t>
      </w:r>
    </w:p>
    <w:p>
      <w:r>
        <w:t>https://tuyensinh247.com/thong-tin-de-thi-hk-1-tieng-anh-12-thpt-ham-thuan-bac-binh-thuan-nam-hoc-2019-2020-co-loi-giai-chi-tiet-e74948.html</w:t>
      </w:r>
    </w:p>
    <w:p>
      <w:r>
        <w:t>https://tuyensinh247.com/thong-tin-de-thi-hk-1-tieng-anh-12-so-gddt-nam-dinh-nam-hoc-2019-2020-co-loi-giai-chi-tiet-e74949.html</w:t>
      </w:r>
    </w:p>
    <w:p>
      <w:r>
        <w:t>https://tuyensinh247.com/thong-tin-de-thi-hk-1-tieng-anh-12-thpt-chuyen-nguyen-tat-thanh-hn-nam-hoc-2019-2020-co-loi-giai-chi-tiet-e74950.html</w:t>
      </w:r>
    </w:p>
    <w:p>
      <w:r>
        <w:t>https://tuyensinh247.com/thong-tin-de-thi-hk-1-tieng-anh-12-thpt-tran-nhan-tong-hn-nam-hoc-2019-2020-co-loi-giai-chi-tiet-e74951.html</w:t>
      </w:r>
    </w:p>
    <w:p>
      <w:r>
        <w:t>https://tuyensinh247.com/khoa-de-thi-HK-mon-anh-lop-12-co-loi-giai-chi-tiet-k1533.html?publish=1</w:t>
      </w:r>
    </w:p>
    <w:p>
      <w:r>
        <w:t>https://tuyensinh247.com/thong-tin-de-thi-hk1-mon-anh-lop-12-truong-thpt-thanh-hoa-long-an-nam-2018-2019-co-loi-giai-chi-tiet-e62223.html</w:t>
      </w:r>
    </w:p>
    <w:p>
      <w:r>
        <w:t>https://tuyensinh247.com/thong-tin-de-thi-hk1-mon-anh-lop-12-so-gddt-lam-dong-nam-2017-2018-co-loi-giai-chi-tiet-e62213.html</w:t>
      </w:r>
    </w:p>
    <w:p>
      <w:r>
        <w:t>https://tuyensinh247.com/thong-tin-de-thi-hk1-mon-anh-lop-12-truong-thpt-ngo-le-tan-binh-dinh-nam-2018-2019-co-loi-giai-chi-tiet-e62224.html</w:t>
      </w:r>
    </w:p>
    <w:p>
      <w:r>
        <w:t>https://tuyensinh247.com/thong-tin-de-thi-hk1-mon-anh-lop-12-truong-thpt-ngo-tri-hoa-nghe-an-nam-2018-2019-co-loi-giai-chi-tiet-e62225.html</w:t>
      </w:r>
    </w:p>
    <w:p>
      <w:r>
        <w:t>https://tuyensinh247.com/thong-tin-de-thi-hk1-mon-anh-lop-12-so-gddt-thai-binh-nam-2018-2019-co-loi-giai-chi-tiet-e62226.html</w:t>
      </w:r>
    </w:p>
    <w:p>
      <w:r>
        <w:t>https://tuyensinh247.com/thong-tin-de-thi-hk1-mon-anh-lop-12-truong-thpt-doan-thuong-hai-duong-nam-2018-2019-co-loi-giai-chi-tiet-e62227.html</w:t>
      </w:r>
    </w:p>
    <w:p>
      <w:r>
        <w:t>https://tuyensinh247.com/thong-tin-de-thi-hk1-mon-anh-lop-12-truong-thpt-phan-ngoc-hien-ca-mau-nam-2018-2019-co-loi-giai-chi-tiet-e62228.html</w:t>
      </w:r>
    </w:p>
    <w:p>
      <w:r>
        <w:t>https://tuyensinh247.com/thong-tin-de-thi-hk1-mon-anh-lop-12-truong-thpt-nguyen-du-tp-hcm-nam-2018-2019-co-loi-giai-chi-tiet-e62229.html</w:t>
      </w:r>
    </w:p>
    <w:p>
      <w:r>
        <w:t>https://tuyensinh247.com/thong-tin-de-thi-hk1-mon-anh-lop-12-so-gddt-quang-nam-nam-2018-2019-co-loi-giai-chi-tiet-e62230.html</w:t>
      </w:r>
    </w:p>
    <w:p>
      <w:r>
        <w:t>https://tuyensinh247.com/thong-tin-de-thi-hk1-mon-anh-lop-12-truong-thpt-luong-ngoc-quyen-thai-nguyen-nam-2018-2019-co-loi-giai-chi-tiet-e62231.html</w:t>
      </w:r>
    </w:p>
    <w:p>
      <w:r>
        <w:t>https://tuyensinh247.com/thong-tin-de-thi-hk1-mon-anh-lop-12-truong-thpt-phu-binh-thai-nguyen-nam-2018-2019-co-loi-giai-chi-tiet-e62232.html</w:t>
      </w:r>
    </w:p>
    <w:p>
      <w:r>
        <w:t>https://tuyensinh247.com/thong-tin-de-thi-hk1-mon-anh-lop-12-so-gddt-tinh-thua-thien-hue-nam-2017-2018-co-loi-giai-chi-tiet-e62203.html</w:t>
      </w:r>
    </w:p>
    <w:p>
      <w:r>
        <w:t>https://tuyensinh247.com/thong-tin-de-thi-hk1-mon-anh-lop-12-so-gddt-tinh-long-an-nam-2017-2018-co-loi-giai-chi-tiet-e62204.html</w:t>
      </w:r>
    </w:p>
    <w:p>
      <w:r>
        <w:t>https://tuyensinh247.com/thong-tin-de-thi-hk1-mon-anh-lop-12-so-gddt-tinh-an-giang-nam-2017-2018-co-loi-giai-chi-tiet-e62205.html</w:t>
      </w:r>
    </w:p>
    <w:p>
      <w:r>
        <w:t>https://tuyensinh247.com/thong-tin-de-thi-hk1-mon-anh-lop-12-so-gddt-tinh-bac-ninh-nam-2017-2018-co-loi-giai-chi-tiet-e62206.html</w:t>
      </w:r>
    </w:p>
    <w:p>
      <w:r>
        <w:t>https://tuyensinh247.com/thong-tin-de-thi-hk1-mon-anh-lop-12-truong-thpt-chu-van-an-ha-noi-nam-2017-2018-co-loi-giai-chi-tiet-e62207.html</w:t>
      </w:r>
    </w:p>
    <w:p>
      <w:r>
        <w:t>https://tuyensinh247.com/thong-tin-de-thi-hk1-mon-anh-lop-12-so-gddt-tinh-bac-giang-nam-2017-2018-co-loi-giai-chi-tiet-e62208.html</w:t>
      </w:r>
    </w:p>
    <w:p>
      <w:r>
        <w:t>https://tuyensinh247.com/thong-tin-de-thi-hk1-mon-anh-lop-12-so-gddt-tinh-nam-dinh-nam-2017-2018-co-loi-giai-chi-tiet-e62209.html</w:t>
      </w:r>
    </w:p>
    <w:p>
      <w:r>
        <w:t>https://tuyensinh247.com/thong-tin-de-thi-hk1-mon-anh-lop-12-so-gddt-tinh-binh-phuoc-nam-2017-2018-co-loi-giai-chi-tiet-e62210.html</w:t>
      </w:r>
    </w:p>
    <w:p>
      <w:r>
        <w:t>https://tuyensinh247.com/thong-tin-de-thi-hk1-mon-anh-lop-12-truong-thpt-tran-phu-nam-2017-2018-co-loi-giai-chi-tiet-e62211.html</w:t>
      </w:r>
    </w:p>
    <w:p>
      <w:r>
        <w:t>https://tuyensinh247.com/u/dannguyenofficialfan.html?cat_id=52</w:t>
      </w:r>
    </w:p>
    <w:p>
      <w:r>
        <w:t>https://tuyensinh247.com/u/dannguyenofficialfan.html?cat_id=154</w:t>
      </w:r>
    </w:p>
    <w:p>
      <w:r>
        <w:t>https://tuyensinh247.com/u/dannguyenofficialfan.html?cat_id=153</w:t>
      </w:r>
    </w:p>
    <w:p>
      <w:r>
        <w:t>https://tuyensinh247.com/u/dannguyenofficialfan.html?cat_id=65</w:t>
      </w:r>
    </w:p>
    <w:p>
      <w:r>
        <w:t>https://tuyensinh247.com/u/dannguyenofficialfan.html?cat_id=222</w:t>
      </w:r>
    </w:p>
    <w:p>
      <w:r>
        <w:t>https://tuyensinh247.com/u/dannguyenofficialfan.html?cat_id=224</w:t>
      </w:r>
    </w:p>
    <w:p>
      <w:r>
        <w:t>https://tuyensinh247.com/u/dannguyenofficialfan.html?cat_id=226</w:t>
      </w:r>
    </w:p>
    <w:p>
      <w:r>
        <w:t>https://tuyensinh247.com/u/dannguyenofficialfan.html?cat_id=271</w:t>
      </w:r>
    </w:p>
    <w:p>
      <w:r>
        <w:t>https://tuyensinh247.com/u/dannguyenofficialfan.html?cat_id=309</w:t>
      </w:r>
    </w:p>
    <w:p>
      <w:r>
        <w:t>https://tuyensinh247.com/u/dannguyenofficialfan.html?cat_id=288</w:t>
      </w:r>
    </w:p>
    <w:p>
      <w:r>
        <w:t>https://tuyensinh247.com/u/dannguyenofficialfan.html?cat_id=326</w:t>
      </w:r>
    </w:p>
    <w:p>
      <w:r>
        <w:t>https://tuyensinh247.com/u/dannguyenofficialfan.html?cat_id=343</w:t>
      </w:r>
    </w:p>
    <w:p>
      <w:r>
        <w:t>https://tuyensinh247.com/u/haphuong354.html?cat_id=52</w:t>
      </w:r>
    </w:p>
    <w:p>
      <w:r>
        <w:t>https://tuyensinh247.com/u/haphuong354.html?cat_id=154</w:t>
      </w:r>
    </w:p>
    <w:p>
      <w:r>
        <w:t>https://tuyensinh247.com/u/haphuong354.html?cat_id=153</w:t>
      </w:r>
    </w:p>
    <w:p>
      <w:r>
        <w:t>https://tuyensinh247.com/u/haphuong354.html?cat_id=65</w:t>
      </w:r>
    </w:p>
    <w:p>
      <w:r>
        <w:t>https://tuyensinh247.com/u/haphuong354.html?cat_id=222</w:t>
      </w:r>
    </w:p>
    <w:p>
      <w:r>
        <w:t>https://tuyensinh247.com/u/haphuong354.html?cat_id=224</w:t>
      </w:r>
    </w:p>
    <w:p>
      <w:r>
        <w:t>https://tuyensinh247.com/u/haphuong354.html?cat_id=226</w:t>
      </w:r>
    </w:p>
    <w:p>
      <w:r>
        <w:t>https://tuyensinh247.com/u/haphuong354.html?cat_id=271</w:t>
      </w:r>
    </w:p>
    <w:p>
      <w:r>
        <w:t>https://tuyensinh247.com/u/haphuong354.html?cat_id=309</w:t>
      </w:r>
    </w:p>
    <w:p>
      <w:r>
        <w:t>https://tuyensinh247.com/u/haphuong354.html?cat_id=288</w:t>
      </w:r>
    </w:p>
    <w:p>
      <w:r>
        <w:t>https://tuyensinh247.com/u/haphuong354.html?cat_id=326</w:t>
      </w:r>
    </w:p>
    <w:p>
      <w:r>
        <w:t>https://tuyensinh247.com/u/haphuong354.html?cat_id=343</w:t>
      </w:r>
    </w:p>
    <w:p>
      <w:r>
        <w:t>https://tuyensinh247.com/u/huyenbuithi891.html?cat_id=52</w:t>
      </w:r>
    </w:p>
    <w:p>
      <w:r>
        <w:t>https://tuyensinh247.com/u/huyenbuithi891.html?cat_id=154</w:t>
      </w:r>
    </w:p>
    <w:p>
      <w:r>
        <w:t>https://tuyensinh247.com/u/huyenbuithi891.html?cat_id=153</w:t>
      </w:r>
    </w:p>
    <w:p>
      <w:r>
        <w:t>https://tuyensinh247.com/u/huyenbuithi891.html?cat_id=65</w:t>
      </w:r>
    </w:p>
    <w:p>
      <w:r>
        <w:t>https://tuyensinh247.com/u/huyenbuithi891.html?cat_id=222</w:t>
      </w:r>
    </w:p>
    <w:p>
      <w:r>
        <w:t>https://tuyensinh247.com/u/huyenbuithi891.html?cat_id=224</w:t>
      </w:r>
    </w:p>
    <w:p>
      <w:r>
        <w:t>https://tuyensinh247.com/u/huyenbuithi891.html?cat_id=226</w:t>
      </w:r>
    </w:p>
    <w:p>
      <w:r>
        <w:t>https://tuyensinh247.com/u/huyenbuithi891.html?cat_id=271</w:t>
      </w:r>
    </w:p>
    <w:p>
      <w:r>
        <w:t>https://tuyensinh247.com/u/huyenbuithi891.html?cat_id=309</w:t>
      </w:r>
    </w:p>
    <w:p>
      <w:r>
        <w:t>https://tuyensinh247.com/u/huyenbuithi891.html?cat_id=288</w:t>
      </w:r>
    </w:p>
    <w:p>
      <w:r>
        <w:t>https://tuyensinh247.com/u/huyenbuithi891.html?cat_id=326</w:t>
      </w:r>
    </w:p>
    <w:p>
      <w:r>
        <w:t>https://tuyensinh247.com/u/huyenbuithi891.html?cat_id=343</w:t>
      </w:r>
    </w:p>
    <w:p>
      <w:r>
        <w:t>https://tuyensinh247.com/u/machoanghiep.html?cat_id=52</w:t>
      </w:r>
    </w:p>
    <w:p>
      <w:r>
        <w:t>https://tuyensinh247.com/u/machoanghiep.html?cat_id=154</w:t>
      </w:r>
    </w:p>
    <w:p>
      <w:r>
        <w:t>https://tuyensinh247.com/u/machoanghiep.html?cat_id=153</w:t>
      </w:r>
    </w:p>
    <w:p>
      <w:r>
        <w:t>https://tuyensinh247.com/u/machoanghiep.html?cat_id=65</w:t>
      </w:r>
    </w:p>
    <w:p>
      <w:r>
        <w:t>https://tuyensinh247.com/u/machoanghiep.html?cat_id=222</w:t>
      </w:r>
    </w:p>
    <w:p>
      <w:r>
        <w:t>https://tuyensinh247.com/u/machoanghiep.html?cat_id=224</w:t>
      </w:r>
    </w:p>
    <w:p>
      <w:r>
        <w:t>https://tuyensinh247.com/u/machoanghiep.html?cat_id=226</w:t>
      </w:r>
    </w:p>
    <w:p>
      <w:r>
        <w:t>https://tuyensinh247.com/u/machoanghiep.html?cat_id=271</w:t>
      </w:r>
    </w:p>
    <w:p>
      <w:r>
        <w:t>https://tuyensinh247.com/u/machoanghiep.html?cat_id=309</w:t>
      </w:r>
    </w:p>
    <w:p>
      <w:r>
        <w:t>https://tuyensinh247.com/u/machoanghiep.html?cat_id=288</w:t>
      </w:r>
    </w:p>
    <w:p>
      <w:r>
        <w:t>https://tuyensinh247.com/u/machoanghiep.html?cat_id=326</w:t>
      </w:r>
    </w:p>
    <w:p>
      <w:r>
        <w:t>https://tuyensinh247.com/u/machoanghiep.html?cat_id=343</w:t>
      </w:r>
    </w:p>
    <w:p>
      <w:r>
        <w:t>https://tuyensinh247.com/u/danhtuanminh.html?cat_id=52</w:t>
      </w:r>
    </w:p>
    <w:p>
      <w:r>
        <w:t>https://tuyensinh247.com/u/danhtuanminh.html?cat_id=154</w:t>
      </w:r>
    </w:p>
    <w:p>
      <w:r>
        <w:t>https://tuyensinh247.com/u/danhtuanminh.html?cat_id=153</w:t>
      </w:r>
    </w:p>
    <w:p>
      <w:r>
        <w:t>https://tuyensinh247.com/u/danhtuanminh.html?cat_id=65</w:t>
      </w:r>
    </w:p>
    <w:p>
      <w:r>
        <w:t>https://tuyensinh247.com/u/danhtuanminh.html?cat_id=222</w:t>
      </w:r>
    </w:p>
    <w:p>
      <w:r>
        <w:t>https://tuyensinh247.com/u/danhtuanminh.html?cat_id=224</w:t>
      </w:r>
    </w:p>
    <w:p>
      <w:r>
        <w:t>https://tuyensinh247.com/u/danhtuanminh.html?cat_id=226</w:t>
      </w:r>
    </w:p>
    <w:p>
      <w:r>
        <w:t>https://tuyensinh247.com/u/danhtuanminh.html?cat_id=271</w:t>
      </w:r>
    </w:p>
    <w:p>
      <w:r>
        <w:t>https://tuyensinh247.com/u/danhtuanminh.html?cat_id=309</w:t>
      </w:r>
    </w:p>
    <w:p>
      <w:r>
        <w:t>https://tuyensinh247.com/u/danhtuanminh.html?cat_id=288</w:t>
      </w:r>
    </w:p>
    <w:p>
      <w:r>
        <w:t>https://tuyensinh247.com/u/danhtuanminh.html?cat_id=326</w:t>
      </w:r>
    </w:p>
    <w:p>
      <w:r>
        <w:t>https://tuyensinh247.com/u/danhtuanminh.html?cat_id=343</w:t>
      </w:r>
    </w:p>
    <w:p>
      <w:r>
        <w:t>https://tuyensinh247.com/u/datpham793.html?cat_id=52</w:t>
      </w:r>
    </w:p>
    <w:p>
      <w:r>
        <w:t>https://tuyensinh247.com/u/datpham793.html?cat_id=154</w:t>
      </w:r>
    </w:p>
    <w:p>
      <w:r>
        <w:t>https://tuyensinh247.com/u/datpham793.html?cat_id=153</w:t>
      </w:r>
    </w:p>
    <w:p>
      <w:r>
        <w:t>https://tuyensinh247.com/u/datpham793.html?cat_id=65</w:t>
      </w:r>
    </w:p>
    <w:p>
      <w:r>
        <w:t>https://tuyensinh247.com/u/datpham793.html?cat_id=222</w:t>
      </w:r>
    </w:p>
    <w:p>
      <w:r>
        <w:t>https://tuyensinh247.com/u/datpham793.html?cat_id=224</w:t>
      </w:r>
    </w:p>
    <w:p>
      <w:r>
        <w:t>https://tuyensinh247.com/u/datpham793.html?cat_id=226</w:t>
      </w:r>
    </w:p>
    <w:p>
      <w:r>
        <w:t>https://tuyensinh247.com/u/datpham793.html?cat_id=271</w:t>
      </w:r>
    </w:p>
    <w:p>
      <w:r>
        <w:t>https://tuyensinh247.com/u/datpham793.html?cat_id=309</w:t>
      </w:r>
    </w:p>
    <w:p>
      <w:r>
        <w:t>https://tuyensinh247.com/u/datpham793.html?cat_id=288</w:t>
      </w:r>
    </w:p>
    <w:p>
      <w:r>
        <w:t>https://tuyensinh247.com/u/datpham793.html?cat_id=326</w:t>
      </w:r>
    </w:p>
    <w:p>
      <w:r>
        <w:t>https://tuyensinh247.com/u/datpham793.html?cat_id=343</w:t>
      </w:r>
    </w:p>
    <w:p>
      <w:r>
        <w:t>https://tuyensinh247.com/u/solteronun.html?cat_id=52</w:t>
      </w:r>
    </w:p>
    <w:p>
      <w:r>
        <w:t>https://tuyensinh247.com/u/solteronun.html?cat_id=154</w:t>
      </w:r>
    </w:p>
    <w:p>
      <w:r>
        <w:t>https://tuyensinh247.com/u/solteronun.html?cat_id=153</w:t>
      </w:r>
    </w:p>
    <w:p>
      <w:r>
        <w:t>https://tuyensinh247.com/u/solteronun.html?cat_id=65</w:t>
      </w:r>
    </w:p>
    <w:p>
      <w:r>
        <w:t>https://tuyensinh247.com/u/solteronun.html?cat_id=222</w:t>
      </w:r>
    </w:p>
    <w:p>
      <w:r>
        <w:t>https://tuyensinh247.com/u/solteronun.html?cat_id=224</w:t>
      </w:r>
    </w:p>
    <w:p>
      <w:r>
        <w:t>https://tuyensinh247.com/u/solteronun.html?cat_id=226</w:t>
      </w:r>
    </w:p>
    <w:p>
      <w:r>
        <w:t>https://tuyensinh247.com/u/solteronun.html?cat_id=271</w:t>
      </w:r>
    </w:p>
    <w:p>
      <w:r>
        <w:t>https://tuyensinh247.com/u/solteronun.html?cat_id=309</w:t>
      </w:r>
    </w:p>
    <w:p>
      <w:r>
        <w:t>https://tuyensinh247.com/u/solteronun.html?cat_id=288</w:t>
      </w:r>
    </w:p>
    <w:p>
      <w:r>
        <w:t>https://tuyensinh247.com/u/solteronun.html?cat_id=326</w:t>
      </w:r>
    </w:p>
    <w:p>
      <w:r>
        <w:t>https://tuyensinh247.com/u/solteronun.html?cat_id=343</w:t>
      </w:r>
    </w:p>
    <w:p>
      <w:r>
        <w:t>https://tuyensinh247.com/u/kienvutru113.html?cat_id=52</w:t>
      </w:r>
    </w:p>
    <w:p>
      <w:r>
        <w:t>https://tuyensinh247.com/u/kienvutru113.html?cat_id=154</w:t>
      </w:r>
    </w:p>
    <w:p>
      <w:r>
        <w:t>https://tuyensinh247.com/u/kienvutru113.html?cat_id=153</w:t>
      </w:r>
    </w:p>
    <w:p>
      <w:r>
        <w:t>https://tuyensinh247.com/u/kienvutru113.html?cat_id=65</w:t>
      </w:r>
    </w:p>
    <w:p>
      <w:r>
        <w:t>https://tuyensinh247.com/u/kienvutru113.html?cat_id=222</w:t>
      </w:r>
    </w:p>
    <w:p>
      <w:r>
        <w:t>https://tuyensinh247.com/u/kienvutru113.html?cat_id=224</w:t>
      </w:r>
    </w:p>
    <w:p>
      <w:r>
        <w:t>https://tuyensinh247.com/u/kienvutru113.html?cat_id=226</w:t>
      </w:r>
    </w:p>
    <w:p>
      <w:r>
        <w:t>https://tuyensinh247.com/u/kienvutru113.html?cat_id=271</w:t>
      </w:r>
    </w:p>
    <w:p>
      <w:r>
        <w:t>https://tuyensinh247.com/u/kienvutru113.html?cat_id=309</w:t>
      </w:r>
    </w:p>
    <w:p>
      <w:r>
        <w:t>https://tuyensinh247.com/u/kienvutru113.html?cat_id=288</w:t>
      </w:r>
    </w:p>
    <w:p>
      <w:r>
        <w:t>https://tuyensinh247.com/u/kienvutru113.html?cat_id=326</w:t>
      </w:r>
    </w:p>
    <w:p>
      <w:r>
        <w:t>https://tuyensinh247.com/u/kienvutru113.html?cat_id=343</w:t>
      </w:r>
    </w:p>
    <w:p>
      <w:r>
        <w:t>https://tuyensinh247.com/u/ngothuykx20042004.html?cat_id=52</w:t>
      </w:r>
    </w:p>
    <w:p>
      <w:r>
        <w:t>https://tuyensinh247.com/u/ngothuykx20042004.html?cat_id=154</w:t>
      </w:r>
    </w:p>
    <w:p>
      <w:r>
        <w:t>https://tuyensinh247.com/u/ngothuykx20042004.html?cat_id=153</w:t>
      </w:r>
    </w:p>
    <w:p>
      <w:r>
        <w:t>https://tuyensinh247.com/u/ngothuykx20042004.html?cat_id=65</w:t>
      </w:r>
    </w:p>
    <w:p>
      <w:r>
        <w:t>https://tuyensinh247.com/u/ngothuykx20042004.html?cat_id=222</w:t>
      </w:r>
    </w:p>
    <w:p>
      <w:r>
        <w:t>https://tuyensinh247.com/u/ngothuykx20042004.html?cat_id=224</w:t>
      </w:r>
    </w:p>
    <w:p>
      <w:r>
        <w:t>https://tuyensinh247.com/u/ngothuykx20042004.html?cat_id=226</w:t>
      </w:r>
    </w:p>
    <w:p>
      <w:r>
        <w:t>https://tuyensinh247.com/u/ngothuykx20042004.html?cat_id=271</w:t>
      </w:r>
    </w:p>
    <w:p>
      <w:r>
        <w:t>https://tuyensinh247.com/u/ngothuykx20042004.html?cat_id=309</w:t>
      </w:r>
    </w:p>
    <w:p>
      <w:r>
        <w:t>https://tuyensinh247.com/u/ngothuykx20042004.html?cat_id=288</w:t>
      </w:r>
    </w:p>
    <w:p>
      <w:r>
        <w:t>https://tuyensinh247.com/u/ngothuykx20042004.html?cat_id=326</w:t>
      </w:r>
    </w:p>
    <w:p>
      <w:r>
        <w:t>https://tuyensinh247.com/u/ngothuykx20042004.html?cat_id=343</w:t>
      </w:r>
    </w:p>
    <w:p>
      <w:r>
        <w:t>https://tuyensinh247.com/u/hihihi321.html?cat_id=52</w:t>
      </w:r>
    </w:p>
    <w:p>
      <w:r>
        <w:t>https://tuyensinh247.com/u/hihihi321.html?cat_id=154</w:t>
      </w:r>
    </w:p>
    <w:p>
      <w:r>
        <w:t>https://tuyensinh247.com/u/hihihi321.html?cat_id=153</w:t>
      </w:r>
    </w:p>
    <w:p>
      <w:r>
        <w:t>https://tuyensinh247.com/u/hihihi321.html?cat_id=65</w:t>
      </w:r>
    </w:p>
    <w:p>
      <w:r>
        <w:t>https://tuyensinh247.com/u/hihihi321.html?cat_id=222</w:t>
      </w:r>
    </w:p>
    <w:p>
      <w:r>
        <w:t>https://tuyensinh247.com/u/hihihi321.html?cat_id=224</w:t>
      </w:r>
    </w:p>
    <w:p>
      <w:r>
        <w:t>https://tuyensinh247.com/u/hihihi321.html?cat_id=226</w:t>
      </w:r>
    </w:p>
    <w:p>
      <w:r>
        <w:t>https://tuyensinh247.com/u/hihihi321.html?cat_id=271</w:t>
      </w:r>
    </w:p>
    <w:p>
      <w:r>
        <w:t>https://tuyensinh247.com/u/hihihi321.html?cat_id=309</w:t>
      </w:r>
    </w:p>
    <w:p>
      <w:r>
        <w:t>https://tuyensinh247.com/u/hihihi321.html?cat_id=288</w:t>
      </w:r>
    </w:p>
    <w:p>
      <w:r>
        <w:t>https://tuyensinh247.com/u/hihihi321.html?cat_id=326</w:t>
      </w:r>
    </w:p>
    <w:p>
      <w:r>
        <w:t>https://tuyensinh247.com/u/hihihi321.html?cat_id=343</w:t>
      </w:r>
    </w:p>
    <w:p>
      <w:r>
        <w:t>https://tuyensinh247.com/u/yennhi287.html?cat_id=52</w:t>
      </w:r>
    </w:p>
    <w:p>
      <w:r>
        <w:t>https://tuyensinh247.com/u/yennhi287.html?cat_id=154</w:t>
      </w:r>
    </w:p>
    <w:p>
      <w:r>
        <w:t>https://tuyensinh247.com/u/yennhi287.html?cat_id=153</w:t>
      </w:r>
    </w:p>
    <w:p>
      <w:r>
        <w:t>https://tuyensinh247.com/u/yennhi287.html?cat_id=65</w:t>
      </w:r>
    </w:p>
    <w:p>
      <w:r>
        <w:t>https://tuyensinh247.com/u/yennhi287.html?cat_id=222</w:t>
      </w:r>
    </w:p>
    <w:p>
      <w:r>
        <w:t>https://tuyensinh247.com/u/yennhi287.html?cat_id=224</w:t>
      </w:r>
    </w:p>
    <w:p>
      <w:r>
        <w:t>https://tuyensinh247.com/u/yennhi287.html?cat_id=226</w:t>
      </w:r>
    </w:p>
    <w:p>
      <w:r>
        <w:t>https://tuyensinh247.com/u/yennhi287.html?cat_id=271</w:t>
      </w:r>
    </w:p>
    <w:p>
      <w:r>
        <w:t>https://tuyensinh247.com/u/yennhi287.html?cat_id=309</w:t>
      </w:r>
    </w:p>
    <w:p>
      <w:r>
        <w:t>https://tuyensinh247.com/u/yennhi287.html?cat_id=288</w:t>
      </w:r>
    </w:p>
    <w:p>
      <w:r>
        <w:t>https://tuyensinh247.com/u/yennhi287.html?cat_id=326</w:t>
      </w:r>
    </w:p>
    <w:p>
      <w:r>
        <w:t>https://tuyensinh247.com/u/yennhi287.html?cat_id=343</w:t>
      </w:r>
    </w:p>
    <w:p>
      <w:r>
        <w:t>https://tuyensinh247.com/u/phungthitau.html?cat_id=52</w:t>
      </w:r>
    </w:p>
    <w:p>
      <w:r>
        <w:t>https://tuyensinh247.com/u/phungthitau.html?cat_id=154</w:t>
      </w:r>
    </w:p>
    <w:p>
      <w:r>
        <w:t>https://tuyensinh247.com/u/phungthitau.html?cat_id=153</w:t>
      </w:r>
    </w:p>
    <w:p>
      <w:r>
        <w:t>https://tuyensinh247.com/u/phungthitau.html?cat_id=65</w:t>
      </w:r>
    </w:p>
    <w:p>
      <w:r>
        <w:t>https://tuyensinh247.com/u/phungthitau.html?cat_id=222</w:t>
      </w:r>
    </w:p>
    <w:p>
      <w:r>
        <w:t>https://tuyensinh247.com/u/phungthitau.html?cat_id=224</w:t>
      </w:r>
    </w:p>
    <w:p>
      <w:r>
        <w:t>https://tuyensinh247.com/u/phungthitau.html?cat_id=226</w:t>
      </w:r>
    </w:p>
    <w:p>
      <w:r>
        <w:t>https://tuyensinh247.com/u/phungthitau.html?cat_id=271</w:t>
      </w:r>
    </w:p>
    <w:p>
      <w:r>
        <w:t>https://tuyensinh247.com/u/phungthitau.html?cat_id=309</w:t>
      </w:r>
    </w:p>
    <w:p>
      <w:r>
        <w:t>https://tuyensinh247.com/u/phungthitau.html?cat_id=288</w:t>
      </w:r>
    </w:p>
    <w:p>
      <w:r>
        <w:t>https://tuyensinh247.com/u/phungthitau.html?cat_id=326</w:t>
      </w:r>
    </w:p>
    <w:p>
      <w:r>
        <w:t>https://tuyensinh247.com/u/phungthitau.html?cat_id=343</w:t>
      </w:r>
    </w:p>
    <w:p>
      <w:r>
        <w:t>https://tuyensinh247.com/u/thaothachthao.html?cat_id=52</w:t>
      </w:r>
    </w:p>
    <w:p>
      <w:r>
        <w:t>https://tuyensinh247.com/u/thaothachthao.html?cat_id=154</w:t>
      </w:r>
    </w:p>
    <w:p>
      <w:r>
        <w:t>https://tuyensinh247.com/u/thaothachthao.html?cat_id=153</w:t>
      </w:r>
    </w:p>
    <w:p>
      <w:r>
        <w:t>https://tuyensinh247.com/u/thaothachthao.html?cat_id=65</w:t>
      </w:r>
    </w:p>
    <w:p>
      <w:r>
        <w:t>https://tuyensinh247.com/u/thaothachthao.html?cat_id=222</w:t>
      </w:r>
    </w:p>
    <w:p>
      <w:r>
        <w:t>https://tuyensinh247.com/u/thaothachthao.html?cat_id=224</w:t>
      </w:r>
    </w:p>
    <w:p>
      <w:r>
        <w:t>https://tuyensinh247.com/u/thaothachthao.html?cat_id=226</w:t>
      </w:r>
    </w:p>
    <w:p>
      <w:r>
        <w:t>https://tuyensinh247.com/u/thaothachthao.html?cat_id=271</w:t>
      </w:r>
    </w:p>
    <w:p>
      <w:r>
        <w:t>https://tuyensinh247.com/u/thaothachthao.html?cat_id=309</w:t>
      </w:r>
    </w:p>
    <w:p>
      <w:r>
        <w:t>https://tuyensinh247.com/u/thaothachthao.html?cat_id=288</w:t>
      </w:r>
    </w:p>
    <w:p>
      <w:r>
        <w:t>https://tuyensinh247.com/u/thaothachthao.html?cat_id=326</w:t>
      </w:r>
    </w:p>
    <w:p>
      <w:r>
        <w:t>https://tuyensinh247.com/u/thaothachthao.html?cat_id=343</w:t>
      </w:r>
    </w:p>
    <w:p>
      <w:r>
        <w:t>https://tuyensinh247.com/u/letam15052002.html?cat_id=52</w:t>
      </w:r>
    </w:p>
    <w:p>
      <w:r>
        <w:t>https://tuyensinh247.com/u/letam15052002.html?cat_id=154</w:t>
      </w:r>
    </w:p>
    <w:p>
      <w:r>
        <w:t>https://tuyensinh247.com/u/letam15052002.html?cat_id=153</w:t>
      </w:r>
    </w:p>
    <w:p>
      <w:r>
        <w:t>https://tuyensinh247.com/u/letam15052002.html?cat_id=65</w:t>
      </w:r>
    </w:p>
    <w:p>
      <w:r>
        <w:t>https://tuyensinh247.com/u/letam15052002.html?cat_id=222</w:t>
      </w:r>
    </w:p>
    <w:p>
      <w:r>
        <w:t>https://tuyensinh247.com/u/letam15052002.html?cat_id=224</w:t>
      </w:r>
    </w:p>
    <w:p>
      <w:r>
        <w:t>https://tuyensinh247.com/u/letam15052002.html?cat_id=226</w:t>
      </w:r>
    </w:p>
    <w:p>
      <w:r>
        <w:t>https://tuyensinh247.com/u/letam15052002.html?cat_id=271</w:t>
      </w:r>
    </w:p>
    <w:p>
      <w:r>
        <w:t>https://tuyensinh247.com/u/letam15052002.html?cat_id=309</w:t>
      </w:r>
    </w:p>
    <w:p>
      <w:r>
        <w:t>https://tuyensinh247.com/u/letam15052002.html?cat_id=288</w:t>
      </w:r>
    </w:p>
    <w:p>
      <w:r>
        <w:t>https://tuyensinh247.com/u/letam15052002.html?cat_id=326</w:t>
      </w:r>
    </w:p>
    <w:p>
      <w:r>
        <w:t>https://tuyensinh247.com/u/letam15052002.html?cat_id=343</w:t>
      </w:r>
    </w:p>
    <w:p>
      <w:r>
        <w:t>https://tuyensinh247.com/u/nguyenbaongoc311.html?cat_id=52</w:t>
      </w:r>
    </w:p>
    <w:p>
      <w:r>
        <w:t>https://tuyensinh247.com/u/nguyenbaongoc311.html?cat_id=154</w:t>
      </w:r>
    </w:p>
    <w:p>
      <w:r>
        <w:t>https://tuyensinh247.com/u/nguyenbaongoc311.html?cat_id=153</w:t>
      </w:r>
    </w:p>
    <w:p>
      <w:r>
        <w:t>https://tuyensinh247.com/u/nguyenbaongoc311.html?cat_id=65</w:t>
      </w:r>
    </w:p>
    <w:p>
      <w:r>
        <w:t>https://tuyensinh247.com/u/nguyenbaongoc311.html?cat_id=222</w:t>
      </w:r>
    </w:p>
    <w:p>
      <w:r>
        <w:t>https://tuyensinh247.com/u/nguyenbaongoc311.html?cat_id=224</w:t>
      </w:r>
    </w:p>
    <w:p>
      <w:r>
        <w:t>https://tuyensinh247.com/u/nguyenbaongoc311.html?cat_id=226</w:t>
      </w:r>
    </w:p>
    <w:p>
      <w:r>
        <w:t>https://tuyensinh247.com/u/nguyenbaongoc311.html?cat_id=271</w:t>
      </w:r>
    </w:p>
    <w:p>
      <w:r>
        <w:t>https://tuyensinh247.com/u/nguyenbaongoc311.html?cat_id=309</w:t>
      </w:r>
    </w:p>
    <w:p>
      <w:r>
        <w:t>https://tuyensinh247.com/u/nguyenbaongoc311.html?cat_id=288</w:t>
      </w:r>
    </w:p>
    <w:p>
      <w:r>
        <w:t>https://tuyensinh247.com/u/nguyenbaongoc311.html?cat_id=326</w:t>
      </w:r>
    </w:p>
    <w:p>
      <w:r>
        <w:t>https://tuyensinh247.com/u/nguyenbaongoc311.html?cat_id=343</w:t>
      </w:r>
    </w:p>
    <w:p>
      <w:r>
        <w:t>https://tuyensinh247.com/u/hoangthoa5.html?cat_id=52</w:t>
      </w:r>
    </w:p>
    <w:p>
      <w:r>
        <w:t>https://tuyensinh247.com/u/hoangthoa5.html?cat_id=154</w:t>
      </w:r>
    </w:p>
    <w:p>
      <w:r>
        <w:t>https://tuyensinh247.com/u/hoangthoa5.html?cat_id=153</w:t>
      </w:r>
    </w:p>
    <w:p>
      <w:r>
        <w:t>https://tuyensinh247.com/u/hoangthoa5.html?cat_id=65</w:t>
      </w:r>
    </w:p>
    <w:p>
      <w:r>
        <w:t>https://tuyensinh247.com/u/hoangthoa5.html?cat_id=222</w:t>
      </w:r>
    </w:p>
    <w:p>
      <w:r>
        <w:t>https://tuyensinh247.com/u/hoangthoa5.html?cat_id=224</w:t>
      </w:r>
    </w:p>
    <w:p>
      <w:r>
        <w:t>https://tuyensinh247.com/u/hoangthoa5.html?cat_id=226</w:t>
      </w:r>
    </w:p>
    <w:p>
      <w:r>
        <w:t>https://tuyensinh247.com/u/hoangthoa5.html?cat_id=271</w:t>
      </w:r>
    </w:p>
    <w:p>
      <w:r>
        <w:t>https://tuyensinh247.com/u/hoangthoa5.html?cat_id=309</w:t>
      </w:r>
    </w:p>
    <w:p>
      <w:r>
        <w:t>https://tuyensinh247.com/u/hoangthoa5.html?cat_id=288</w:t>
      </w:r>
    </w:p>
    <w:p>
      <w:r>
        <w:t>https://tuyensinh247.com/u/hoangthoa5.html?cat_id=326</w:t>
      </w:r>
    </w:p>
    <w:p>
      <w:r>
        <w:t>https://tuyensinh247.com/u/hoangthoa5.html?cat_id=343</w:t>
      </w:r>
    </w:p>
    <w:p>
      <w:r>
        <w:t>https://tuyensinh247.com/u/duyanhmeo.html?cat_id=52</w:t>
      </w:r>
    </w:p>
    <w:p>
      <w:r>
        <w:t>https://tuyensinh247.com/u/duyanhmeo.html?cat_id=154</w:t>
      </w:r>
    </w:p>
    <w:p>
      <w:r>
        <w:t>https://tuyensinh247.com/u/duyanhmeo.html?cat_id=153</w:t>
      </w:r>
    </w:p>
    <w:p>
      <w:r>
        <w:t>https://tuyensinh247.com/u/duyanhmeo.html?cat_id=65</w:t>
      </w:r>
    </w:p>
    <w:p>
      <w:r>
        <w:t>https://tuyensinh247.com/u/duyanhmeo.html?cat_id=222</w:t>
      </w:r>
    </w:p>
    <w:p>
      <w:r>
        <w:t>https://tuyensinh247.com/u/duyanhmeo.html?cat_id=224</w:t>
      </w:r>
    </w:p>
    <w:p>
      <w:r>
        <w:t>https://tuyensinh247.com/u/duyanhmeo.html?cat_id=226</w:t>
      </w:r>
    </w:p>
    <w:p>
      <w:r>
        <w:t>https://tuyensinh247.com/u/duyanhmeo.html?cat_id=271</w:t>
      </w:r>
    </w:p>
    <w:p>
      <w:r>
        <w:t>https://tuyensinh247.com/u/duyanhmeo.html?cat_id=309</w:t>
      </w:r>
    </w:p>
    <w:p>
      <w:r>
        <w:t>https://tuyensinh247.com/u/duyanhmeo.html?cat_id=288</w:t>
      </w:r>
    </w:p>
    <w:p>
      <w:r>
        <w:t>https://tuyensinh247.com/u/duyanhmeo.html?cat_id=326</w:t>
      </w:r>
    </w:p>
    <w:p>
      <w:r>
        <w:t>https://tuyensinh247.com/u/duyanhmeo.html?cat_id=343</w:t>
      </w:r>
    </w:p>
    <w:p>
      <w:r>
        <w:t>https://tuyensinh247.com/u/huycong2003a123.html?cat_id=52</w:t>
      </w:r>
    </w:p>
    <w:p>
      <w:r>
        <w:t>https://tuyensinh247.com/u/huycong2003a123.html?cat_id=154</w:t>
      </w:r>
    </w:p>
    <w:p>
      <w:r>
        <w:t>https://tuyensinh247.com/u/huycong2003a123.html?cat_id=153</w:t>
      </w:r>
    </w:p>
    <w:p>
      <w:r>
        <w:t>https://tuyensinh247.com/u/huycong2003a123.html?cat_id=65</w:t>
      </w:r>
    </w:p>
    <w:p>
      <w:r>
        <w:t>https://tuyensinh247.com/u/huycong2003a123.html?cat_id=222</w:t>
      </w:r>
    </w:p>
    <w:p>
      <w:r>
        <w:t>https://tuyensinh247.com/u/huycong2003a123.html?cat_id=224</w:t>
      </w:r>
    </w:p>
    <w:p>
      <w:r>
        <w:t>https://tuyensinh247.com/u/huycong2003a123.html?cat_id=226</w:t>
      </w:r>
    </w:p>
    <w:p>
      <w:r>
        <w:t>https://tuyensinh247.com/u/huycong2003a123.html?cat_id=271</w:t>
      </w:r>
    </w:p>
    <w:p>
      <w:r>
        <w:t>https://tuyensinh247.com/u/huycong2003a123.html?cat_id=309</w:t>
      </w:r>
    </w:p>
    <w:p>
      <w:r>
        <w:t>https://tuyensinh247.com/u/huycong2003a123.html?cat_id=288</w:t>
      </w:r>
    </w:p>
    <w:p>
      <w:r>
        <w:t>https://tuyensinh247.com/u/huycong2003a123.html?cat_id=326</w:t>
      </w:r>
    </w:p>
    <w:p>
      <w:r>
        <w:t>https://tuyensinh247.com/u/huycong2003a123.html?cat_id=343</w:t>
      </w:r>
    </w:p>
    <w:p>
      <w:r>
        <w:t>https://tuyensinh247.com/u/trancongdanh2002.html?cat_id=52</w:t>
      </w:r>
    </w:p>
    <w:p>
      <w:r>
        <w:t>https://tuyensinh247.com/u/trancongdanh2002.html?cat_id=154</w:t>
      </w:r>
    </w:p>
    <w:p>
      <w:r>
        <w:t>https://tuyensinh247.com/u/trancongdanh2002.html?cat_id=153</w:t>
      </w:r>
    </w:p>
    <w:p>
      <w:r>
        <w:t>https://tuyensinh247.com/u/trancongdanh2002.html?cat_id=65</w:t>
      </w:r>
    </w:p>
    <w:p>
      <w:r>
        <w:t>https://tuyensinh247.com/u/trancongdanh2002.html?cat_id=222</w:t>
      </w:r>
    </w:p>
    <w:p>
      <w:r>
        <w:t>https://tuyensinh247.com/u/trancongdanh2002.html?cat_id=224</w:t>
      </w:r>
    </w:p>
    <w:p>
      <w:r>
        <w:t>https://tuyensinh247.com/u/trancongdanh2002.html?cat_id=226</w:t>
      </w:r>
    </w:p>
    <w:p>
      <w:r>
        <w:t>https://tuyensinh247.com/u/trancongdanh2002.html?cat_id=271</w:t>
      </w:r>
    </w:p>
    <w:p>
      <w:r>
        <w:t>https://tuyensinh247.com/u/trancongdanh2002.html?cat_id=309</w:t>
      </w:r>
    </w:p>
    <w:p>
      <w:r>
        <w:t>https://tuyensinh247.com/u/trancongdanh2002.html?cat_id=288</w:t>
      </w:r>
    </w:p>
    <w:p>
      <w:r>
        <w:t>https://tuyensinh247.com/u/trancongdanh2002.html?cat_id=326</w:t>
      </w:r>
    </w:p>
    <w:p>
      <w:r>
        <w:t>https://tuyensinh247.com/u/trancongdanh2002.html?cat_id=343</w:t>
      </w:r>
    </w:p>
    <w:p>
      <w:r>
        <w:t>https://tuyensinh247.com/u/quan123456789kj.html?cat_id=52</w:t>
      </w:r>
    </w:p>
    <w:p>
      <w:r>
        <w:t>https://tuyensinh247.com/u/quan123456789kj.html?cat_id=154</w:t>
      </w:r>
    </w:p>
    <w:p>
      <w:r>
        <w:t>https://tuyensinh247.com/u/quan123456789kj.html?cat_id=153</w:t>
      </w:r>
    </w:p>
    <w:p>
      <w:r>
        <w:t>https://tuyensinh247.com/u/quan123456789kj.html?cat_id=65</w:t>
      </w:r>
    </w:p>
    <w:p>
      <w:r>
        <w:t>https://tuyensinh247.com/u/quan123456789kj.html?cat_id=222</w:t>
      </w:r>
    </w:p>
    <w:p>
      <w:r>
        <w:t>https://tuyensinh247.com/u/quan123456789kj.html?cat_id=224</w:t>
      </w:r>
    </w:p>
    <w:p>
      <w:r>
        <w:t>https://tuyensinh247.com/u/quan123456789kj.html?cat_id=226</w:t>
      </w:r>
    </w:p>
    <w:p>
      <w:r>
        <w:t>https://tuyensinh247.com/u/quan123456789kj.html?cat_id=271</w:t>
      </w:r>
    </w:p>
    <w:p>
      <w:r>
        <w:t>https://tuyensinh247.com/u/quan123456789kj.html?cat_id=309</w:t>
      </w:r>
    </w:p>
    <w:p>
      <w:r>
        <w:t>https://tuyensinh247.com/u/quan123456789kj.html?cat_id=288</w:t>
      </w:r>
    </w:p>
    <w:p>
      <w:r>
        <w:t>https://tuyensinh247.com/u/quan123456789kj.html?cat_id=326</w:t>
      </w:r>
    </w:p>
    <w:p>
      <w:r>
        <w:t>https://tuyensinh247.com/u/quan123456789kj.html?cat_id=343</w:t>
      </w:r>
    </w:p>
    <w:p>
      <w:r>
        <w:t>https://tuyensinh247.com/u/nguyenhalan850.html?cat_id=52</w:t>
      </w:r>
    </w:p>
    <w:p>
      <w:r>
        <w:t>https://tuyensinh247.com/u/nguyenhalan850.html?cat_id=154</w:t>
      </w:r>
    </w:p>
    <w:p>
      <w:r>
        <w:t>https://tuyensinh247.com/u/nguyenhalan850.html?cat_id=153</w:t>
      </w:r>
    </w:p>
    <w:p>
      <w:r>
        <w:t>https://tuyensinh247.com/u/nguyenhalan850.html?cat_id=65</w:t>
      </w:r>
    </w:p>
    <w:p>
      <w:r>
        <w:t>https://tuyensinh247.com/u/nguyenhalan850.html?cat_id=222</w:t>
      </w:r>
    </w:p>
    <w:p>
      <w:r>
        <w:t>https://tuyensinh247.com/u/nguyenhalan850.html?cat_id=224</w:t>
      </w:r>
    </w:p>
    <w:p>
      <w:r>
        <w:t>https://tuyensinh247.com/u/nguyenhalan850.html?cat_id=226</w:t>
      </w:r>
    </w:p>
    <w:p>
      <w:r>
        <w:t>https://tuyensinh247.com/u/nguyenhalan850.html?cat_id=271</w:t>
      </w:r>
    </w:p>
    <w:p>
      <w:r>
        <w:t>https://tuyensinh247.com/u/nguyenhalan850.html?cat_id=309</w:t>
      </w:r>
    </w:p>
    <w:p>
      <w:r>
        <w:t>https://tuyensinh247.com/u/nguyenhalan850.html?cat_id=288</w:t>
      </w:r>
    </w:p>
    <w:p>
      <w:r>
        <w:t>https://tuyensinh247.com/u/nguyenhalan850.html?cat_id=326</w:t>
      </w:r>
    </w:p>
    <w:p>
      <w:r>
        <w:t>https://tuyensinh247.com/u/nguyenhalan850.html?cat_id=343</w:t>
      </w:r>
    </w:p>
    <w:p>
      <w:r>
        <w:t>https://tuyensinh247.com/u/huonglydethuong.html?cat_id=52</w:t>
      </w:r>
    </w:p>
    <w:p>
      <w:r>
        <w:t>https://tuyensinh247.com/u/huonglydethuong.html?cat_id=154</w:t>
      </w:r>
    </w:p>
    <w:p>
      <w:r>
        <w:t>https://tuyensinh247.com/u/huonglydethuong.html?cat_id=153</w:t>
      </w:r>
    </w:p>
    <w:p>
      <w:r>
        <w:t>https://tuyensinh247.com/u/huonglydethuong.html?cat_id=65</w:t>
      </w:r>
    </w:p>
    <w:p>
      <w:r>
        <w:t>https://tuyensinh247.com/u/huonglydethuong.html?cat_id=222</w:t>
      </w:r>
    </w:p>
    <w:p>
      <w:r>
        <w:t>https://tuyensinh247.com/u/huonglydethuong.html?cat_id=224</w:t>
      </w:r>
    </w:p>
    <w:p>
      <w:r>
        <w:t>https://tuyensinh247.com/u/huonglydethuong.html?cat_id=226</w:t>
      </w:r>
    </w:p>
    <w:p>
      <w:r>
        <w:t>https://tuyensinh247.com/u/huonglydethuong.html?cat_id=271</w:t>
      </w:r>
    </w:p>
    <w:p>
      <w:r>
        <w:t>https://tuyensinh247.com/u/huonglydethuong.html?cat_id=309</w:t>
      </w:r>
    </w:p>
    <w:p>
      <w:r>
        <w:t>https://tuyensinh247.com/u/huonglydethuong.html?cat_id=288</w:t>
      </w:r>
    </w:p>
    <w:p>
      <w:r>
        <w:t>https://tuyensinh247.com/u/huonglydethuong.html?cat_id=326</w:t>
      </w:r>
    </w:p>
    <w:p>
      <w:r>
        <w:t>https://tuyensinh247.com/u/huonglydethuong.html?cat_id=343</w:t>
      </w:r>
    </w:p>
    <w:p>
      <w:r>
        <w:t>https://tuyensinh247.com/u/lethanhphuong04012002.html?cat_id=52</w:t>
      </w:r>
    </w:p>
    <w:p>
      <w:r>
        <w:t>https://tuyensinh247.com/u/lethanhphuong04012002.html?cat_id=154</w:t>
      </w:r>
    </w:p>
    <w:p>
      <w:r>
        <w:t>https://tuyensinh247.com/u/lethanhphuong04012002.html?cat_id=153</w:t>
      </w:r>
    </w:p>
    <w:p>
      <w:r>
        <w:t>https://tuyensinh247.com/u/lethanhphuong04012002.html?cat_id=65</w:t>
      </w:r>
    </w:p>
    <w:p>
      <w:r>
        <w:t>https://tuyensinh247.com/u/lethanhphuong04012002.html?cat_id=222</w:t>
      </w:r>
    </w:p>
    <w:p>
      <w:r>
        <w:t>https://tuyensinh247.com/u/lethanhphuong04012002.html?cat_id=224</w:t>
      </w:r>
    </w:p>
    <w:p>
      <w:r>
        <w:t>https://tuyensinh247.com/u/lethanhphuong04012002.html?cat_id=226</w:t>
      </w:r>
    </w:p>
    <w:p>
      <w:r>
        <w:t>https://tuyensinh247.com/u/lethanhphuong04012002.html?cat_id=271</w:t>
      </w:r>
    </w:p>
    <w:p>
      <w:r>
        <w:t>https://tuyensinh247.com/u/lethanhphuong04012002.html?cat_id=309</w:t>
      </w:r>
    </w:p>
    <w:p>
      <w:r>
        <w:t>https://tuyensinh247.com/u/lethanhphuong04012002.html?cat_id=288</w:t>
      </w:r>
    </w:p>
    <w:p>
      <w:r>
        <w:t>https://tuyensinh247.com/u/lethanhphuong04012002.html?cat_id=326</w:t>
      </w:r>
    </w:p>
    <w:p>
      <w:r>
        <w:t>https://tuyensinh247.com/u/lethanhphuong04012002.html?cat_id=343</w:t>
      </w:r>
    </w:p>
    <w:p>
      <w:r>
        <w:t>https://tuyensinh247.com/u/hongnhung1979.html?cat_id=52</w:t>
      </w:r>
    </w:p>
    <w:p>
      <w:r>
        <w:t>https://tuyensinh247.com/u/hongnhung1979.html?cat_id=154</w:t>
      </w:r>
    </w:p>
    <w:p>
      <w:r>
        <w:t>https://tuyensinh247.com/u/hongnhung1979.html?cat_id=153</w:t>
      </w:r>
    </w:p>
    <w:p>
      <w:r>
        <w:t>https://tuyensinh247.com/u/hongnhung1979.html?cat_id=65</w:t>
      </w:r>
    </w:p>
    <w:p>
      <w:r>
        <w:t>https://tuyensinh247.com/u/hongnhung1979.html?cat_id=222</w:t>
      </w:r>
    </w:p>
    <w:p>
      <w:r>
        <w:t>https://tuyensinh247.com/u/hongnhung1979.html?cat_id=224</w:t>
      </w:r>
    </w:p>
    <w:p>
      <w:r>
        <w:t>https://tuyensinh247.com/u/hongnhung1979.html?cat_id=226</w:t>
      </w:r>
    </w:p>
    <w:p>
      <w:r>
        <w:t>https://tuyensinh247.com/u/hongnhung1979.html?cat_id=271</w:t>
      </w:r>
    </w:p>
    <w:p>
      <w:r>
        <w:t>https://tuyensinh247.com/u/hongnhung1979.html?cat_id=309</w:t>
      </w:r>
    </w:p>
    <w:p>
      <w:r>
        <w:t>https://tuyensinh247.com/u/hongnhung1979.html?cat_id=288</w:t>
      </w:r>
    </w:p>
    <w:p>
      <w:r>
        <w:t>https://tuyensinh247.com/u/hongnhung1979.html?cat_id=326</w:t>
      </w:r>
    </w:p>
    <w:p>
      <w:r>
        <w:t>https://tuyensinh247.com/u/hongnhung1979.html?cat_id=343</w:t>
      </w:r>
    </w:p>
    <w:p>
      <w:r>
        <w:t>https://tuyensinh247.com/u/Spamlagi.html?cat_id=52</w:t>
      </w:r>
    </w:p>
    <w:p>
      <w:r>
        <w:t>https://tuyensinh247.com/u/Spamlagi.html?cat_id=154</w:t>
      </w:r>
    </w:p>
    <w:p>
      <w:r>
        <w:t>https://tuyensinh247.com/u/Spamlagi.html?cat_id=153</w:t>
      </w:r>
    </w:p>
    <w:p>
      <w:r>
        <w:t>https://tuyensinh247.com/u/Spamlagi.html?cat_id=65</w:t>
      </w:r>
    </w:p>
    <w:p>
      <w:r>
        <w:t>https://tuyensinh247.com/u/Spamlagi.html?cat_id=222</w:t>
      </w:r>
    </w:p>
    <w:p>
      <w:r>
        <w:t>https://tuyensinh247.com/u/Spamlagi.html?cat_id=224</w:t>
      </w:r>
    </w:p>
    <w:p>
      <w:r>
        <w:t>https://tuyensinh247.com/u/Spamlagi.html?cat_id=226</w:t>
      </w:r>
    </w:p>
    <w:p>
      <w:r>
        <w:t>https://tuyensinh247.com/u/Spamlagi.html?cat_id=271</w:t>
      </w:r>
    </w:p>
    <w:p>
      <w:r>
        <w:t>https://tuyensinh247.com/u/Spamlagi.html?cat_id=309</w:t>
      </w:r>
    </w:p>
    <w:p>
      <w:r>
        <w:t>https://tuyensinh247.com/u/Spamlagi.html?cat_id=288</w:t>
      </w:r>
    </w:p>
    <w:p>
      <w:r>
        <w:t>https://tuyensinh247.com/u/Spamlagi.html?cat_id=326</w:t>
      </w:r>
    </w:p>
    <w:p>
      <w:r>
        <w:t>https://tuyensinh247.com/u/Spamlagi.html?cat_id=343</w:t>
      </w:r>
    </w:p>
    <w:p>
      <w:r>
        <w:t>https://tuyensinh247.com/u/hieu22.html?cat_id=52</w:t>
      </w:r>
    </w:p>
    <w:p>
      <w:r>
        <w:t>https://tuyensinh247.com/u/hieu22.html?cat_id=154</w:t>
      </w:r>
    </w:p>
    <w:p>
      <w:r>
        <w:t>https://tuyensinh247.com/u/hieu22.html?cat_id=153</w:t>
      </w:r>
    </w:p>
    <w:p>
      <w:r>
        <w:t>https://tuyensinh247.com/u/hieu22.html?cat_id=65</w:t>
      </w:r>
    </w:p>
    <w:p>
      <w:r>
        <w:t>https://tuyensinh247.com/u/hieu22.html?cat_id=222</w:t>
      </w:r>
    </w:p>
    <w:p>
      <w:r>
        <w:t>https://tuyensinh247.com/u/hieu22.html?cat_id=224</w:t>
      </w:r>
    </w:p>
    <w:p>
      <w:r>
        <w:t>https://tuyensinh247.com/u/hieu22.html?cat_id=226</w:t>
      </w:r>
    </w:p>
    <w:p>
      <w:r>
        <w:t>https://tuyensinh247.com/u/hieu22.html?cat_id=271</w:t>
      </w:r>
    </w:p>
    <w:p>
      <w:r>
        <w:t>https://tuyensinh247.com/u/hieu22.html?cat_id=309</w:t>
      </w:r>
    </w:p>
    <w:p>
      <w:r>
        <w:t>https://tuyensinh247.com/u/hieu22.html?cat_id=288</w:t>
      </w:r>
    </w:p>
    <w:p>
      <w:r>
        <w:t>https://tuyensinh247.com/u/hieu22.html?cat_id=326</w:t>
      </w:r>
    </w:p>
    <w:p>
      <w:r>
        <w:t>https://tuyensinh247.com/u/hieu22.html?cat_id=343</w:t>
      </w:r>
    </w:p>
    <w:p>
      <w:r>
        <w:t>https://tuyensinh247.com/u/tinviethoang.html?cat_id=52</w:t>
      </w:r>
    </w:p>
    <w:p>
      <w:r>
        <w:t>https://tuyensinh247.com/u/tinviethoang.html?cat_id=154</w:t>
      </w:r>
    </w:p>
    <w:p>
      <w:r>
        <w:t>https://tuyensinh247.com/u/tinviethoang.html?cat_id=153</w:t>
      </w:r>
    </w:p>
    <w:p>
      <w:r>
        <w:t>https://tuyensinh247.com/u/tinviethoang.html?cat_id=65</w:t>
      </w:r>
    </w:p>
    <w:p>
      <w:r>
        <w:t>https://tuyensinh247.com/u/tinviethoang.html?cat_id=222</w:t>
      </w:r>
    </w:p>
    <w:p>
      <w:r>
        <w:t>https://tuyensinh247.com/u/tinviethoang.html?cat_id=224</w:t>
      </w:r>
    </w:p>
    <w:p>
      <w:r>
        <w:t>https://tuyensinh247.com/u/tinviethoang.html?cat_id=226</w:t>
      </w:r>
    </w:p>
    <w:p>
      <w:r>
        <w:t>https://tuyensinh247.com/u/tinviethoang.html?cat_id=271</w:t>
      </w:r>
    </w:p>
    <w:p>
      <w:r>
        <w:t>https://tuyensinh247.com/u/tinviethoang.html?cat_id=309</w:t>
      </w:r>
    </w:p>
    <w:p>
      <w:r>
        <w:t>https://tuyensinh247.com/u/tinviethoang.html?cat_id=288</w:t>
      </w:r>
    </w:p>
    <w:p>
      <w:r>
        <w:t>https://tuyensinh247.com/u/tinviethoang.html?cat_id=326</w:t>
      </w:r>
    </w:p>
    <w:p>
      <w:r>
        <w:t>https://tuyensinh247.com/u/tinviethoang.html?cat_id=343</w:t>
      </w:r>
    </w:p>
    <w:p>
      <w:r>
        <w:t>https://tuyensinh247.com/u/linh2504.html?cat_id=52</w:t>
      </w:r>
    </w:p>
    <w:p>
      <w:r>
        <w:t>https://tuyensinh247.com/u/linh2504.html?cat_id=154</w:t>
      </w:r>
    </w:p>
    <w:p>
      <w:r>
        <w:t>https://tuyensinh247.com/u/linh2504.html?cat_id=153</w:t>
      </w:r>
    </w:p>
    <w:p>
      <w:r>
        <w:t>https://tuyensinh247.com/u/linh2504.html?cat_id=65</w:t>
      </w:r>
    </w:p>
    <w:p>
      <w:r>
        <w:t>https://tuyensinh247.com/u/linh2504.html?cat_id=222</w:t>
      </w:r>
    </w:p>
    <w:p>
      <w:r>
        <w:t>https://tuyensinh247.com/u/linh2504.html?cat_id=224</w:t>
      </w:r>
    </w:p>
    <w:p>
      <w:r>
        <w:t>https://tuyensinh247.com/u/linh2504.html?cat_id=226</w:t>
      </w:r>
    </w:p>
    <w:p>
      <w:r>
        <w:t>https://tuyensinh247.com/u/linh2504.html?cat_id=271</w:t>
      </w:r>
    </w:p>
    <w:p>
      <w:r>
        <w:t>https://tuyensinh247.com/u/linh2504.html?cat_id=309</w:t>
      </w:r>
    </w:p>
    <w:p>
      <w:r>
        <w:t>https://tuyensinh247.com/u/linh2504.html?cat_id=288</w:t>
      </w:r>
    </w:p>
    <w:p>
      <w:r>
        <w:t>https://tuyensinh247.com/u/linh2504.html?cat_id=326</w:t>
      </w:r>
    </w:p>
    <w:p>
      <w:r>
        <w:t>https://tuyensinh247.com/u/linh2504.html?cat_id=343</w:t>
      </w:r>
    </w:p>
    <w:p>
      <w:r>
        <w:t>https://tuyensinh247.com/u/phamhongthai12A1.html?cat_id=52</w:t>
      </w:r>
    </w:p>
    <w:p>
      <w:r>
        <w:t>https://tuyensinh247.com/u/phamhongthai12A1.html?cat_id=154</w:t>
      </w:r>
    </w:p>
    <w:p>
      <w:r>
        <w:t>https://tuyensinh247.com/u/phamhongthai12A1.html?cat_id=153</w:t>
      </w:r>
    </w:p>
    <w:p>
      <w:r>
        <w:t>https://tuyensinh247.com/u/phamhongthai12A1.html?cat_id=65</w:t>
      </w:r>
    </w:p>
    <w:p>
      <w:r>
        <w:t>https://tuyensinh247.com/u/phamhongthai12A1.html?cat_id=222</w:t>
      </w:r>
    </w:p>
    <w:p>
      <w:r>
        <w:t>https://tuyensinh247.com/u/phamhongthai12A1.html?cat_id=224</w:t>
      </w:r>
    </w:p>
    <w:p>
      <w:r>
        <w:t>https://tuyensinh247.com/u/phamhongthai12A1.html?cat_id=226</w:t>
      </w:r>
    </w:p>
    <w:p>
      <w:r>
        <w:t>https://tuyensinh247.com/u/phamhongthai12A1.html?cat_id=271</w:t>
      </w:r>
    </w:p>
    <w:p>
      <w:r>
        <w:t>https://tuyensinh247.com/u/phamhongthai12A1.html?cat_id=309</w:t>
      </w:r>
    </w:p>
    <w:p>
      <w:r>
        <w:t>https://tuyensinh247.com/u/phamhongthai12A1.html?cat_id=288</w:t>
      </w:r>
    </w:p>
    <w:p>
      <w:r>
        <w:t>https://tuyensinh247.com/u/phamhongthai12A1.html?cat_id=326</w:t>
      </w:r>
    </w:p>
    <w:p>
      <w:r>
        <w:t>https://tuyensinh247.com/u/phamhongthai12A1.html?cat_id=343</w:t>
      </w:r>
    </w:p>
    <w:p>
      <w:r>
        <w:t>https://tuyensinh247.com/u/tuyethoa220.html?cat_id=52</w:t>
      </w:r>
    </w:p>
    <w:p>
      <w:r>
        <w:t>https://tuyensinh247.com/u/tuyethoa220.html?cat_id=154</w:t>
      </w:r>
    </w:p>
    <w:p>
      <w:r>
        <w:t>https://tuyensinh247.com/u/tuyethoa220.html?cat_id=153</w:t>
      </w:r>
    </w:p>
    <w:p>
      <w:r>
        <w:t>https://tuyensinh247.com/u/tuyethoa220.html?cat_id=65</w:t>
      </w:r>
    </w:p>
    <w:p>
      <w:r>
        <w:t>https://tuyensinh247.com/u/tuyethoa220.html?cat_id=222</w:t>
      </w:r>
    </w:p>
    <w:p>
      <w:r>
        <w:t>https://tuyensinh247.com/u/tuyethoa220.html?cat_id=224</w:t>
      </w:r>
    </w:p>
    <w:p>
      <w:r>
        <w:t>https://tuyensinh247.com/u/tuyethoa220.html?cat_id=226</w:t>
      </w:r>
    </w:p>
    <w:p>
      <w:r>
        <w:t>https://tuyensinh247.com/u/tuyethoa220.html?cat_id=271</w:t>
      </w:r>
    </w:p>
    <w:p>
      <w:r>
        <w:t>https://tuyensinh247.com/u/tuyethoa220.html?cat_id=309</w:t>
      </w:r>
    </w:p>
    <w:p>
      <w:r>
        <w:t>https://tuyensinh247.com/u/tuyethoa220.html?cat_id=288</w:t>
      </w:r>
    </w:p>
    <w:p>
      <w:r>
        <w:t>https://tuyensinh247.com/u/tuyethoa220.html?cat_id=326</w:t>
      </w:r>
    </w:p>
    <w:p>
      <w:r>
        <w:t>https://tuyensinh247.com/u/tuyethoa220.html?cat_id=343</w:t>
      </w:r>
    </w:p>
    <w:p>
      <w:r>
        <w:t>https://tuyensinh247.com/u/nguyenthuyhien116.html?cat_id=52</w:t>
      </w:r>
    </w:p>
    <w:p>
      <w:r>
        <w:t>https://tuyensinh247.com/u/nguyenthuyhien116.html?cat_id=154</w:t>
      </w:r>
    </w:p>
    <w:p>
      <w:r>
        <w:t>https://tuyensinh247.com/u/nguyenthuyhien116.html?cat_id=153</w:t>
      </w:r>
    </w:p>
    <w:p>
      <w:r>
        <w:t>https://tuyensinh247.com/u/nguyenthuyhien116.html?cat_id=65</w:t>
      </w:r>
    </w:p>
    <w:p>
      <w:r>
        <w:t>https://tuyensinh247.com/u/nguyenthuyhien116.html?cat_id=222</w:t>
      </w:r>
    </w:p>
    <w:p>
      <w:r>
        <w:t>https://tuyensinh247.com/u/nguyenthuyhien116.html?cat_id=224</w:t>
      </w:r>
    </w:p>
    <w:p>
      <w:r>
        <w:t>https://tuyensinh247.com/u/nguyenthuyhien116.html?cat_id=226</w:t>
      </w:r>
    </w:p>
    <w:p>
      <w:r>
        <w:t>https://tuyensinh247.com/u/nguyenthuyhien116.html?cat_id=271</w:t>
      </w:r>
    </w:p>
    <w:p>
      <w:r>
        <w:t>https://tuyensinh247.com/u/nguyenthuyhien116.html?cat_id=309</w:t>
      </w:r>
    </w:p>
    <w:p>
      <w:r>
        <w:t>https://tuyensinh247.com/u/nguyenthuyhien116.html?cat_id=288</w:t>
      </w:r>
    </w:p>
    <w:p>
      <w:r>
        <w:t>https://tuyensinh247.com/u/nguyenthuyhien116.html?cat_id=326</w:t>
      </w:r>
    </w:p>
    <w:p>
      <w:r>
        <w:t>https://tuyensinh247.com/u/nguyenthuyhien116.html?cat_id=343</w:t>
      </w:r>
    </w:p>
    <w:p>
      <w:r>
        <w:t>https://tuyensinh247.com/u/NguyenThiNgocMai19042001.html?cat_id=52</w:t>
      </w:r>
    </w:p>
    <w:p>
      <w:r>
        <w:t>https://tuyensinh247.com/u/NguyenThiNgocMai19042001.html?cat_id=154</w:t>
      </w:r>
    </w:p>
    <w:p>
      <w:r>
        <w:t>https://tuyensinh247.com/u/NguyenThiNgocMai19042001.html?cat_id=153</w:t>
      </w:r>
    </w:p>
    <w:p>
      <w:r>
        <w:t>https://tuyensinh247.com/u/NguyenThiNgocMai19042001.html?cat_id=65</w:t>
      </w:r>
    </w:p>
    <w:p>
      <w:r>
        <w:t>https://tuyensinh247.com/u/NguyenThiNgocMai19042001.html?cat_id=222</w:t>
      </w:r>
    </w:p>
    <w:p>
      <w:r>
        <w:t>https://tuyensinh247.com/u/NguyenThiNgocMai19042001.html?cat_id=224</w:t>
      </w:r>
    </w:p>
    <w:p>
      <w:r>
        <w:t>https://tuyensinh247.com/u/NguyenThiNgocMai19042001.html?cat_id=226</w:t>
      </w:r>
    </w:p>
    <w:p>
      <w:r>
        <w:t>https://tuyensinh247.com/u/NguyenThiNgocMai19042001.html?cat_id=271</w:t>
      </w:r>
    </w:p>
    <w:p>
      <w:r>
        <w:t>https://tuyensinh247.com/u/NguyenThiNgocMai19042001.html?cat_id=309</w:t>
      </w:r>
    </w:p>
    <w:p>
      <w:r>
        <w:t>https://tuyensinh247.com/u/NguyenThiNgocMai19042001.html?cat_id=288</w:t>
      </w:r>
    </w:p>
    <w:p>
      <w:r>
        <w:t>https://tuyensinh247.com/u/NguyenThiNgocMai19042001.html?cat_id=326</w:t>
      </w:r>
    </w:p>
    <w:p>
      <w:r>
        <w:t>https://tuyensinh247.com/u/NguyenThiNgocMai19042001.html?cat_id=343</w:t>
      </w:r>
    </w:p>
    <w:p>
      <w:r>
        <w:t>https://tuyensinh247.com/u/huybg2111.html?cat_id=52</w:t>
      </w:r>
    </w:p>
    <w:p>
      <w:r>
        <w:t>https://tuyensinh247.com/u/huybg2111.html?cat_id=154</w:t>
      </w:r>
    </w:p>
    <w:p>
      <w:r>
        <w:t>https://tuyensinh247.com/u/huybg2111.html?cat_id=153</w:t>
      </w:r>
    </w:p>
    <w:p>
      <w:r>
        <w:t>https://tuyensinh247.com/u/huybg2111.html?cat_id=65</w:t>
      </w:r>
    </w:p>
    <w:p>
      <w:r>
        <w:t>https://tuyensinh247.com/u/huybg2111.html?cat_id=222</w:t>
      </w:r>
    </w:p>
    <w:p>
      <w:r>
        <w:t>https://tuyensinh247.com/u/huybg2111.html?cat_id=224</w:t>
      </w:r>
    </w:p>
    <w:p>
      <w:r>
        <w:t>https://tuyensinh247.com/u/huybg2111.html?cat_id=226</w:t>
      </w:r>
    </w:p>
    <w:p>
      <w:r>
        <w:t>https://tuyensinh247.com/u/huybg2111.html?cat_id=271</w:t>
      </w:r>
    </w:p>
    <w:p>
      <w:r>
        <w:t>https://tuyensinh247.com/u/huybg2111.html?cat_id=309</w:t>
      </w:r>
    </w:p>
    <w:p>
      <w:r>
        <w:t>https://tuyensinh247.com/u/huybg2111.html?cat_id=288</w:t>
      </w:r>
    </w:p>
    <w:p>
      <w:r>
        <w:t>https://tuyensinh247.com/u/huybg2111.html?cat_id=326</w:t>
      </w:r>
    </w:p>
    <w:p>
      <w:r>
        <w:t>https://tuyensinh247.com/u/huybg2111.html?cat_id=343</w:t>
      </w:r>
    </w:p>
    <w:p>
      <w:r>
        <w:t>https://tuyensinh247.com/u/oa3h123.html?cat_id=52</w:t>
      </w:r>
    </w:p>
    <w:p>
      <w:r>
        <w:t>https://tuyensinh247.com/u/oa3h123.html?cat_id=154</w:t>
      </w:r>
    </w:p>
    <w:p>
      <w:r>
        <w:t>https://tuyensinh247.com/u/oa3h123.html?cat_id=153</w:t>
      </w:r>
    </w:p>
    <w:p>
      <w:r>
        <w:t>https://tuyensinh247.com/u/oa3h123.html?cat_id=65</w:t>
      </w:r>
    </w:p>
    <w:p>
      <w:r>
        <w:t>https://tuyensinh247.com/u/oa3h123.html?cat_id=222</w:t>
      </w:r>
    </w:p>
    <w:p>
      <w:r>
        <w:t>https://tuyensinh247.com/u/oa3h123.html?cat_id=224</w:t>
      </w:r>
    </w:p>
    <w:p>
      <w:r>
        <w:t>https://tuyensinh247.com/u/oa3h123.html?cat_id=226</w:t>
      </w:r>
    </w:p>
    <w:p>
      <w:r>
        <w:t>https://tuyensinh247.com/u/oa3h123.html?cat_id=271</w:t>
      </w:r>
    </w:p>
    <w:p>
      <w:r>
        <w:t>https://tuyensinh247.com/u/oa3h123.html?cat_id=309</w:t>
      </w:r>
    </w:p>
    <w:p>
      <w:r>
        <w:t>https://tuyensinh247.com/u/oa3h123.html?cat_id=288</w:t>
      </w:r>
    </w:p>
    <w:p>
      <w:r>
        <w:t>https://tuyensinh247.com/u/oa3h123.html?cat_id=326</w:t>
      </w:r>
    </w:p>
    <w:p>
      <w:r>
        <w:t>https://tuyensinh247.com/u/oa3h123.html?cat_id=343</w:t>
      </w:r>
    </w:p>
    <w:p>
      <w:r>
        <w:t>https://tuyensinh247.com/u/sonshinichi.html?cat_id=52</w:t>
      </w:r>
    </w:p>
    <w:p>
      <w:r>
        <w:t>https://tuyensinh247.com/u/sonshinichi.html?cat_id=154</w:t>
      </w:r>
    </w:p>
    <w:p>
      <w:r>
        <w:t>https://tuyensinh247.com/u/sonshinichi.html?cat_id=153</w:t>
      </w:r>
    </w:p>
    <w:p>
      <w:r>
        <w:t>https://tuyensinh247.com/u/sonshinichi.html?cat_id=65</w:t>
      </w:r>
    </w:p>
    <w:p>
      <w:r>
        <w:t>https://tuyensinh247.com/u/sonshinichi.html?cat_id=222</w:t>
      </w:r>
    </w:p>
    <w:p>
      <w:r>
        <w:t>https://tuyensinh247.com/u/sonshinichi.html?cat_id=224</w:t>
      </w:r>
    </w:p>
    <w:p>
      <w:r>
        <w:t>https://tuyensinh247.com/u/sonshinichi.html?cat_id=226</w:t>
      </w:r>
    </w:p>
    <w:p>
      <w:r>
        <w:t>https://tuyensinh247.com/u/sonshinichi.html?cat_id=271</w:t>
      </w:r>
    </w:p>
    <w:p>
      <w:r>
        <w:t>https://tuyensinh247.com/u/sonshinichi.html?cat_id=309</w:t>
      </w:r>
    </w:p>
    <w:p>
      <w:r>
        <w:t>https://tuyensinh247.com/u/sonshinichi.html?cat_id=288</w:t>
      </w:r>
    </w:p>
    <w:p>
      <w:r>
        <w:t>https://tuyensinh247.com/u/sonshinichi.html?cat_id=326</w:t>
      </w:r>
    </w:p>
    <w:p>
      <w:r>
        <w:t>https://tuyensinh247.com/u/sonshinichi.html?cat_id=343</w:t>
      </w:r>
    </w:p>
    <w:p>
      <w:r>
        <w:t>https://tuyensinh247.com/u/Yhoang96.html?cat_id=52</w:t>
      </w:r>
    </w:p>
    <w:p>
      <w:r>
        <w:t>https://tuyensinh247.com/u/Yhoang96.html?cat_id=154</w:t>
      </w:r>
    </w:p>
    <w:p>
      <w:r>
        <w:t>https://tuyensinh247.com/u/Yhoang96.html?cat_id=153</w:t>
      </w:r>
    </w:p>
    <w:p>
      <w:r>
        <w:t>https://tuyensinh247.com/u/Yhoang96.html?cat_id=65</w:t>
      </w:r>
    </w:p>
    <w:p>
      <w:r>
        <w:t>https://tuyensinh247.com/u/Yhoang96.html?cat_id=222</w:t>
      </w:r>
    </w:p>
    <w:p>
      <w:r>
        <w:t>https://tuyensinh247.com/u/Yhoang96.html?cat_id=224</w:t>
      </w:r>
    </w:p>
    <w:p>
      <w:r>
        <w:t>https://tuyensinh247.com/u/Yhoang96.html?cat_id=226</w:t>
      </w:r>
    </w:p>
    <w:p>
      <w:r>
        <w:t>https://tuyensinh247.com/u/Yhoang96.html?cat_id=271</w:t>
      </w:r>
    </w:p>
    <w:p>
      <w:r>
        <w:t>https://tuyensinh247.com/u/Yhoang96.html?cat_id=309</w:t>
      </w:r>
    </w:p>
    <w:p>
      <w:r>
        <w:t>https://tuyensinh247.com/u/Yhoang96.html?cat_id=288</w:t>
      </w:r>
    </w:p>
    <w:p>
      <w:r>
        <w:t>https://tuyensinh247.com/u/Yhoang96.html?cat_id=326</w:t>
      </w:r>
    </w:p>
    <w:p>
      <w:r>
        <w:t>https://tuyensinh247.com/u/Yhoang96.html?cat_id=343</w:t>
      </w:r>
    </w:p>
    <w:p>
      <w:r>
        <w:t>https://tuyensinh247.com/u/duylion.html?cat_id=52</w:t>
      </w:r>
    </w:p>
    <w:p>
      <w:r>
        <w:t>https://tuyensinh247.com/u/duylion.html?cat_id=154</w:t>
      </w:r>
    </w:p>
    <w:p>
      <w:r>
        <w:t>https://tuyensinh247.com/u/duylion.html?cat_id=153</w:t>
      </w:r>
    </w:p>
    <w:p>
      <w:r>
        <w:t>https://tuyensinh247.com/u/duylion.html?cat_id=65</w:t>
      </w:r>
    </w:p>
    <w:p>
      <w:r>
        <w:t>https://tuyensinh247.com/u/duylion.html?cat_id=222</w:t>
      </w:r>
    </w:p>
    <w:p>
      <w:r>
        <w:t>https://tuyensinh247.com/u/duylion.html?cat_id=224</w:t>
      </w:r>
    </w:p>
    <w:p>
      <w:r>
        <w:t>https://tuyensinh247.com/u/duylion.html?cat_id=226</w:t>
      </w:r>
    </w:p>
    <w:p>
      <w:r>
        <w:t>https://tuyensinh247.com/u/duylion.html?cat_id=271</w:t>
      </w:r>
    </w:p>
    <w:p>
      <w:r>
        <w:t>https://tuyensinh247.com/u/duylion.html?cat_id=309</w:t>
      </w:r>
    </w:p>
    <w:p>
      <w:r>
        <w:t>https://tuyensinh247.com/u/duylion.html?cat_id=288</w:t>
      </w:r>
    </w:p>
    <w:p>
      <w:r>
        <w:t>https://tuyensinh247.com/u/duylion.html?cat_id=326</w:t>
      </w:r>
    </w:p>
    <w:p>
      <w:r>
        <w:t>https://tuyensinh247.com/u/duylion.html?cat_id=343</w:t>
      </w:r>
    </w:p>
    <w:p>
      <w:r>
        <w:t>https://tuyensinh247.com/u/maimailabaoxa2404.html?cat_id=52</w:t>
      </w:r>
    </w:p>
    <w:p>
      <w:r>
        <w:t>https://tuyensinh247.com/u/maimailabaoxa2404.html?cat_id=154</w:t>
      </w:r>
    </w:p>
    <w:p>
      <w:r>
        <w:t>https://tuyensinh247.com/u/maimailabaoxa2404.html?cat_id=153</w:t>
      </w:r>
    </w:p>
    <w:p>
      <w:r>
        <w:t>https://tuyensinh247.com/u/maimailabaoxa2404.html?cat_id=65</w:t>
      </w:r>
    </w:p>
    <w:p>
      <w:r>
        <w:t>https://tuyensinh247.com/u/maimailabaoxa2404.html?cat_id=222</w:t>
      </w:r>
    </w:p>
    <w:p>
      <w:r>
        <w:t>https://tuyensinh247.com/u/maimailabaoxa2404.html?cat_id=224</w:t>
      </w:r>
    </w:p>
    <w:p>
      <w:r>
        <w:t>https://tuyensinh247.com/u/maimailabaoxa2404.html?cat_id=226</w:t>
      </w:r>
    </w:p>
    <w:p>
      <w:r>
        <w:t>https://tuyensinh247.com/u/maimailabaoxa2404.html?cat_id=271</w:t>
      </w:r>
    </w:p>
    <w:p>
      <w:r>
        <w:t>https://tuyensinh247.com/u/maimailabaoxa2404.html?cat_id=309</w:t>
      </w:r>
    </w:p>
    <w:p>
      <w:r>
        <w:t>https://tuyensinh247.com/u/maimailabaoxa2404.html?cat_id=288</w:t>
      </w:r>
    </w:p>
    <w:p>
      <w:r>
        <w:t>https://tuyensinh247.com/u/maimailabaoxa2404.html?cat_id=326</w:t>
      </w:r>
    </w:p>
    <w:p>
      <w:r>
        <w:t>https://tuyensinh247.com/u/maimailabaoxa2404.html?cat_id=343</w:t>
      </w:r>
    </w:p>
    <w:p>
      <w:r>
        <w:t>https://tuyensinh247.com/u/phamthihuong00.html?cat_id=52</w:t>
      </w:r>
    </w:p>
    <w:p>
      <w:r>
        <w:t>https://tuyensinh247.com/u/phamthihuong00.html?cat_id=154</w:t>
      </w:r>
    </w:p>
    <w:p>
      <w:r>
        <w:t>https://tuyensinh247.com/u/phamthihuong00.html?cat_id=153</w:t>
      </w:r>
    </w:p>
    <w:p>
      <w:r>
        <w:t>https://tuyensinh247.com/u/phamthihuong00.html?cat_id=65</w:t>
      </w:r>
    </w:p>
    <w:p>
      <w:r>
        <w:t>https://tuyensinh247.com/u/phamthihuong00.html?cat_id=222</w:t>
      </w:r>
    </w:p>
    <w:p>
      <w:r>
        <w:t>https://tuyensinh247.com/u/phamthihuong00.html?cat_id=224</w:t>
      </w:r>
    </w:p>
    <w:p>
      <w:r>
        <w:t>https://tuyensinh247.com/u/phamthihuong00.html?cat_id=226</w:t>
      </w:r>
    </w:p>
    <w:p>
      <w:r>
        <w:t>https://tuyensinh247.com/u/phamthihuong00.html?cat_id=271</w:t>
      </w:r>
    </w:p>
    <w:p>
      <w:r>
        <w:t>https://tuyensinh247.com/u/phamthihuong00.html?cat_id=309</w:t>
      </w:r>
    </w:p>
    <w:p>
      <w:r>
        <w:t>https://tuyensinh247.com/u/phamthihuong00.html?cat_id=288</w:t>
      </w:r>
    </w:p>
    <w:p>
      <w:r>
        <w:t>https://tuyensinh247.com/u/phamthihuong00.html?cat_id=326</w:t>
      </w:r>
    </w:p>
    <w:p>
      <w:r>
        <w:t>https://tuyensinh247.com/u/phamthihuong00.html?cat_id=343</w:t>
      </w:r>
    </w:p>
    <w:p>
      <w:r>
        <w:t>https://tuyensinh247.com/u/phuongdungmai.html?cat_id=52</w:t>
      </w:r>
    </w:p>
    <w:p>
      <w:r>
        <w:t>https://tuyensinh247.com/u/phuongdungmai.html?cat_id=154</w:t>
      </w:r>
    </w:p>
    <w:p>
      <w:r>
        <w:t>https://tuyensinh247.com/u/phuongdungmai.html?cat_id=153</w:t>
      </w:r>
    </w:p>
    <w:p>
      <w:r>
        <w:t>https://tuyensinh247.com/u/phuongdungmai.html?cat_id=65</w:t>
      </w:r>
    </w:p>
    <w:p>
      <w:r>
        <w:t>https://tuyensinh247.com/u/phuongdungmai.html?cat_id=222</w:t>
      </w:r>
    </w:p>
    <w:p>
      <w:r>
        <w:t>https://tuyensinh247.com/u/phuongdungmai.html?cat_id=224</w:t>
      </w:r>
    </w:p>
    <w:p>
      <w:r>
        <w:t>https://tuyensinh247.com/u/phuongdungmai.html?cat_id=226</w:t>
      </w:r>
    </w:p>
    <w:p>
      <w:r>
        <w:t>https://tuyensinh247.com/u/phuongdungmai.html?cat_id=271</w:t>
      </w:r>
    </w:p>
    <w:p>
      <w:r>
        <w:t>https://tuyensinh247.com/u/phuongdungmai.html?cat_id=309</w:t>
      </w:r>
    </w:p>
    <w:p>
      <w:r>
        <w:t>https://tuyensinh247.com/u/phuongdungmai.html?cat_id=288</w:t>
      </w:r>
    </w:p>
    <w:p>
      <w:r>
        <w:t>https://tuyensinh247.com/u/phuongdungmai.html?cat_id=326</w:t>
      </w:r>
    </w:p>
    <w:p>
      <w:r>
        <w:t>https://tuyensinh247.com/u/phuongdungmai.html?cat_id=343</w:t>
      </w:r>
    </w:p>
    <w:p>
      <w:r>
        <w:t>https://tuyensinh247.com/u/thienvuhoang.html?cat_id=52</w:t>
      </w:r>
    </w:p>
    <w:p>
      <w:r>
        <w:t>https://tuyensinh247.com/u/thienvuhoang.html?cat_id=154</w:t>
      </w:r>
    </w:p>
    <w:p>
      <w:r>
        <w:t>https://tuyensinh247.com/u/thienvuhoang.html?cat_id=153</w:t>
      </w:r>
    </w:p>
    <w:p>
      <w:r>
        <w:t>https://tuyensinh247.com/u/thienvuhoang.html?cat_id=65</w:t>
      </w:r>
    </w:p>
    <w:p>
      <w:r>
        <w:t>https://tuyensinh247.com/u/thienvuhoang.html?cat_id=222</w:t>
      </w:r>
    </w:p>
    <w:p>
      <w:r>
        <w:t>https://tuyensinh247.com/u/thienvuhoang.html?cat_id=224</w:t>
      </w:r>
    </w:p>
    <w:p>
      <w:r>
        <w:t>https://tuyensinh247.com/u/thienvuhoang.html?cat_id=226</w:t>
      </w:r>
    </w:p>
    <w:p>
      <w:r>
        <w:t>https://tuyensinh247.com/u/thienvuhoang.html?cat_id=271</w:t>
      </w:r>
    </w:p>
    <w:p>
      <w:r>
        <w:t>https://tuyensinh247.com/u/thienvuhoang.html?cat_id=309</w:t>
      </w:r>
    </w:p>
    <w:p>
      <w:r>
        <w:t>https://tuyensinh247.com/u/thienvuhoang.html?cat_id=288</w:t>
      </w:r>
    </w:p>
    <w:p>
      <w:r>
        <w:t>https://tuyensinh247.com/u/thienvuhoang.html?cat_id=326</w:t>
      </w:r>
    </w:p>
    <w:p>
      <w:r>
        <w:t>https://tuyensinh247.com/u/thienvuhoang.html?cat_id=343</w:t>
      </w:r>
    </w:p>
    <w:p>
      <w:r>
        <w:t>https://tuyensinh247.com/u/quocbinh4620.html?cat_id=52</w:t>
      </w:r>
    </w:p>
    <w:p>
      <w:r>
        <w:t>https://tuyensinh247.com/u/quocbinh4620.html?cat_id=154</w:t>
      </w:r>
    </w:p>
    <w:p>
      <w:r>
        <w:t>https://tuyensinh247.com/u/quocbinh4620.html?cat_id=153</w:t>
      </w:r>
    </w:p>
    <w:p>
      <w:r>
        <w:t>https://tuyensinh247.com/u/quocbinh4620.html?cat_id=65</w:t>
      </w:r>
    </w:p>
    <w:p>
      <w:r>
        <w:t>https://tuyensinh247.com/u/quocbinh4620.html?cat_id=222</w:t>
      </w:r>
    </w:p>
    <w:p>
      <w:r>
        <w:t>https://tuyensinh247.com/u/quocbinh4620.html?cat_id=224</w:t>
      </w:r>
    </w:p>
    <w:p>
      <w:r>
        <w:t>https://tuyensinh247.com/u/quocbinh4620.html?cat_id=226</w:t>
      </w:r>
    </w:p>
    <w:p>
      <w:r>
        <w:t>https://tuyensinh247.com/u/quocbinh4620.html?cat_id=271</w:t>
      </w:r>
    </w:p>
    <w:p>
      <w:r>
        <w:t>https://tuyensinh247.com/u/quocbinh4620.html?cat_id=309</w:t>
      </w:r>
    </w:p>
    <w:p>
      <w:r>
        <w:t>https://tuyensinh247.com/u/quocbinh4620.html?cat_id=288</w:t>
      </w:r>
    </w:p>
    <w:p>
      <w:r>
        <w:t>https://tuyensinh247.com/u/quocbinh4620.html?cat_id=326</w:t>
      </w:r>
    </w:p>
    <w:p>
      <w:r>
        <w:t>https://tuyensinh247.com/u/quocbinh4620.html?cat_id=343</w:t>
      </w:r>
    </w:p>
    <w:p>
      <w:r>
        <w:t>https://tuyensinh247.com/u/buinhatminh95.html?cat_id=52</w:t>
      </w:r>
    </w:p>
    <w:p>
      <w:r>
        <w:t>https://tuyensinh247.com/u/buinhatminh95.html?cat_id=154</w:t>
      </w:r>
    </w:p>
    <w:p>
      <w:r>
        <w:t>https://tuyensinh247.com/u/buinhatminh95.html?cat_id=153</w:t>
      </w:r>
    </w:p>
    <w:p>
      <w:r>
        <w:t>https://tuyensinh247.com/u/buinhatminh95.html?cat_id=65</w:t>
      </w:r>
    </w:p>
    <w:p>
      <w:r>
        <w:t>https://tuyensinh247.com/u/buinhatminh95.html?cat_id=222</w:t>
      </w:r>
    </w:p>
    <w:p>
      <w:r>
        <w:t>https://tuyensinh247.com/u/buinhatminh95.html?cat_id=224</w:t>
      </w:r>
    </w:p>
    <w:p>
      <w:r>
        <w:t>https://tuyensinh247.com/u/buinhatminh95.html?cat_id=226</w:t>
      </w:r>
    </w:p>
    <w:p>
      <w:r>
        <w:t>https://tuyensinh247.com/u/buinhatminh95.html?cat_id=271</w:t>
      </w:r>
    </w:p>
    <w:p>
      <w:r>
        <w:t>https://tuyensinh247.com/u/buinhatminh95.html?cat_id=309</w:t>
      </w:r>
    </w:p>
    <w:p>
      <w:r>
        <w:t>https://tuyensinh247.com/u/buinhatminh95.html?cat_id=288</w:t>
      </w:r>
    </w:p>
    <w:p>
      <w:r>
        <w:t>https://tuyensinh247.com/u/buinhatminh95.html?cat_id=326</w:t>
      </w:r>
    </w:p>
    <w:p>
      <w:r>
        <w:t>https://tuyensinh247.com/u/buinhatminh95.html?cat_id=343</w:t>
      </w:r>
    </w:p>
    <w:p>
      <w:r>
        <w:t>https://tuyensinh247.com/khoa-nen-tang-hoa-hoc-12-thay-pham-thanh-tung-k1494.html?publish=1</w:t>
      </w:r>
    </w:p>
    <w:p>
      <w:r>
        <w:t>https://tuyensinh247.com/bai-giang-este-no-don-chuc-ly-thuyet-va-bai-tap-ly-thuyet-v49914.html</w:t>
      </w:r>
    </w:p>
    <w:p>
      <w:r>
        <w:t>https://tuyensinh247.com/bai-giang-ly-thuyet-va-bai-tap-nang-cao-v49920.html</w:t>
      </w:r>
    </w:p>
    <w:p>
      <w:r>
        <w:t>https://tuyensinh247.com/bai-giang-amin-v49929.html</w:t>
      </w:r>
    </w:p>
    <w:p>
      <w:r>
        <w:t>https://tuyensinh247.com/bai-giang-kim-loai-kiem-va-hop-chat-quan-trong-cua-kim-loai-kiem-v49952.html</w:t>
      </w:r>
    </w:p>
    <w:p>
      <w:r>
        <w:t>https://tuyensinh247.com/bai-giang-gioi-thieu-khoa-s1-nen-tang-hoa-hoc-12-nam-2022-v60326.html</w:t>
      </w:r>
    </w:p>
    <w:p>
      <w:r>
        <w:t>https://tuyensinh247.com/thong-tin-btvn-ly-thuyet-ve-este-e59747.html</w:t>
      </w:r>
    </w:p>
    <w:p>
      <w:r>
        <w:t>https://tuyensinh247.com/bai-giang-bai-tap-thuy-phan-este-v49915.html</w:t>
      </w:r>
    </w:p>
    <w:p>
      <w:r>
        <w:t>https://tuyensinh247.com/thong-tin-btvn-bai-tap-thuy-phan-este-e59748.html</w:t>
      </w:r>
    </w:p>
    <w:p>
      <w:r>
        <w:t>https://tuyensinh247.com/bai-giang-bai-tap-dot-chay-este-v49916.html</w:t>
      </w:r>
    </w:p>
    <w:p>
      <w:r>
        <w:t>https://tuyensinh247.com/thong-tin-btvn-bai-tap-dot-chay-este-e59749.html</w:t>
      </w:r>
    </w:p>
    <w:p>
      <w:r>
        <w:t>https://tuyensinh247.com/bai-giang-so-luoc-ve-este-dac-biet-v49917.html</w:t>
      </w:r>
    </w:p>
    <w:p>
      <w:r>
        <w:t>https://tuyensinh247.com/thong-tin-btvn-so-luoc-ve-este-dac-biet-e59750.html</w:t>
      </w:r>
    </w:p>
    <w:p>
      <w:r>
        <w:t>https://tuyensinh247.com/bai-giang-ly-thuyet-va-bai-tap-ve-chat-beo-v49918.html</w:t>
      </w:r>
    </w:p>
    <w:p>
      <w:r>
        <w:t>https://tuyensinh247.com/thong-tin-btvn-chat-beo-e59751.html</w:t>
      </w:r>
    </w:p>
    <w:p>
      <w:r>
        <w:t>https://tuyensinh247.com/thong-tin-btvn-ly-thuyet-va-bai-tap-nang-cao-e59754.html</w:t>
      </w:r>
    </w:p>
    <w:p>
      <w:r>
        <w:t>https://tuyensinh247.com/bai-giang-on-tap-chuong-1-v49919.html</w:t>
      </w:r>
    </w:p>
    <w:p>
      <w:r>
        <w:t>https://tuyensinh247.com/thong-tin-btvn-on-tap-chuong-1-de-1-e59752.html</w:t>
      </w:r>
    </w:p>
    <w:p>
      <w:r>
        <w:t>https://tuyensinh247.com/thong-tin-btvn-on-tap-chuong-1-de-2-e59753.html</w:t>
      </w:r>
    </w:p>
    <w:p>
      <w:r>
        <w:t>https://tuyensinh247.com/bai-giang-phuong-phap-ankan-hoa-bo-tro-v49921.html</w:t>
      </w:r>
    </w:p>
    <w:p>
      <w:r>
        <w:t>https://tuyensinh247.com/thong-tin-btvn-phuong-phap-ankan-hoa-bo-tro-e59755.html</w:t>
      </w:r>
    </w:p>
    <w:p>
      <w:r>
        <w:t>https://images.tuyensinh247.com/picture/document_gift/2021/1125/ts247-dt-tong-on-chuong-1-este-chat-beo-178-1637809324.pdf</w:t>
      </w:r>
    </w:p>
    <w:p>
      <w:r>
        <w:t>https://tuyensinh247.com/khoa-giai-bai-tap-sach-giao-khoa-hoa-hoc-12-thay-pham-thanh-tung-k1548.html?publish=1</w:t>
      </w:r>
    </w:p>
    <w:p>
      <w:r>
        <w:t>https://tuyensinh247.com/bai-giang-bai-1-este-sgk-tr7-v52592.html</w:t>
      </w:r>
    </w:p>
    <w:p>
      <w:r>
        <w:t>https://tuyensinh247.com/bai-giang-gioi-thieu-khoa-s1-giai-bai-tap-sgk-va-sbt-hoa-hoc-12-nam-2022-v60327.html</w:t>
      </w:r>
    </w:p>
    <w:p>
      <w:r>
        <w:t>https://tuyensinh247.com/thong-tin-bai-1-este-sbt-tr3-5-e63163.html</w:t>
      </w:r>
    </w:p>
    <w:p>
      <w:r>
        <w:t>https://tuyensinh247.com/bai-giang-bai-2-lipit-sgk-tr11-12-v52593.html</w:t>
      </w:r>
    </w:p>
    <w:p>
      <w:r>
        <w:t>https://tuyensinh247.com/thong-tin-bai-2-lipit-sbt-tr5-7-e63164.html</w:t>
      </w:r>
    </w:p>
    <w:p>
      <w:r>
        <w:t>https://tuyensinh247.com/bai-giang-bai-3-khai-niem-ve-xa-phong-va-chat-giat-rua-tong-hop-sgk-tr15-16-v52594.html</w:t>
      </w:r>
    </w:p>
    <w:p>
      <w:r>
        <w:t>https://tuyensinh247.com/thong-tin-bai-3-khai-niem-ve-xa-phong-va-chat-giat-rua-tong-hop-sbt-tr7-8-e63165.html</w:t>
      </w:r>
    </w:p>
    <w:p>
      <w:r>
        <w:t>https://tuyensinh247.com/bai-giang-bai-4-luyen-tap-este-va-chat-beo-sgk-tr18-v52595.html</w:t>
      </w:r>
    </w:p>
    <w:p>
      <w:r>
        <w:t>https://tuyensinh247.com/thong-tin-bai-4-luyen-tap-este-va-chat-beo-sbt-tr8-10-e63166.html</w:t>
      </w:r>
    </w:p>
    <w:p>
      <w:r>
        <w:t>https://tuyensinh247.com/luyen-thi-tn-thpt-va-dh-hoa-hoc-thay-pham-thanh-tung-k1545.html?publish=1</w:t>
      </w:r>
    </w:p>
    <w:p>
      <w:r>
        <w:t>https://tuyensinh247.com/bai-giang-este-khai-niem-dong-phan-danh-phap-v52364.html</w:t>
      </w:r>
    </w:p>
    <w:p>
      <w:r>
        <w:t>https://tuyensinh247.com/bai-giang-gioi-thieu-khoa-s2-luyen-thi-tn-thpt-dh-hoa-hoc-nam-2022-v60819.html</w:t>
      </w:r>
    </w:p>
    <w:p>
      <w:r>
        <w:t>https://tuyensinh247.com/bai-giang-ly-thuyet-ve-amin-v52385.html</w:t>
      </w:r>
    </w:p>
    <w:p>
      <w:r>
        <w:t>https://tuyensinh247.com/bai-giang-kim-loai-kiem-va-hop-chat-v52412.html</w:t>
      </w:r>
    </w:p>
    <w:p>
      <w:r>
        <w:t>https://tuyensinh247.com/bai-giang-sat-va-hop-chat-cua-sat-v52425.html</w:t>
      </w:r>
    </w:p>
    <w:p>
      <w:r>
        <w:t>https://tuyensinh247.com/bai-giang-este-tinh-chat-dieu-che-v52365.html</w:t>
      </w:r>
    </w:p>
    <w:p>
      <w:r>
        <w:t>https://tuyensinh247.com/bai-giang-bai-tap-ly-thuyet-ve-este-v52366.html</w:t>
      </w:r>
    </w:p>
    <w:p>
      <w:r>
        <w:t>https://tuyensinh247.com/thong-tin-btvn-ly-thuyet-chung-ve-este-de-1-e62877.html</w:t>
      </w:r>
    </w:p>
    <w:p>
      <w:r>
        <w:t>https://tuyensinh247.com/thong-tin-btvn-ly-thuyet-chung-ve-este-de-2-e62882.html</w:t>
      </w:r>
    </w:p>
    <w:p>
      <w:r>
        <w:t>https://tuyensinh247.com/bai-giang-bai-tap-phan-ung-thuy-phan-este-don-gian-v52367.html</w:t>
      </w:r>
    </w:p>
    <w:p>
      <w:r>
        <w:t>https://tuyensinh247.com/thong-tin-btvn-bai-tap-thuy-phan-este-don-gian-e62879.html</w:t>
      </w:r>
    </w:p>
    <w:p>
      <w:r>
        <w:t>https://tuyensinh247.com/bai-giang-bai-tap-thuy-phan-hon-hop-este-v52371.html</w:t>
      </w:r>
    </w:p>
    <w:p>
      <w:r>
        <w:t>https://tuyensinh247.com/thong-tin-btvn-bai-tap-thuy-phan-hon-hop-este-e62880.html</w:t>
      </w:r>
    </w:p>
    <w:p>
      <w:r>
        <w:t>https://tuyensinh247.com/bai-giang-bai-tap-thuy-phan-este-dac-biet-v52375.html</w:t>
      </w:r>
    </w:p>
    <w:p>
      <w:r>
        <w:t>https://tuyensinh247.com/thong-tin-btvn-bai-tap-thuy-phan-este-dac-biet-e62884.html</w:t>
      </w:r>
    </w:p>
    <w:p>
      <w:r>
        <w:t>https://tuyensinh247.com/bai-giang-bai-tap-phan-ung-este-hoa-v52368.html</w:t>
      </w:r>
    </w:p>
    <w:p>
      <w:r>
        <w:t>https://tuyensinh247.com/thong-tin-btvn-bai-tap-phan-ung-este-hoa-e76293.html</w:t>
      </w:r>
    </w:p>
    <w:p>
      <w:r>
        <w:t>https://tuyensinh247.com/bai-giang-bai-tap-phan-ung-dot-chay-este-v52369.html</w:t>
      </w:r>
    </w:p>
    <w:p>
      <w:r>
        <w:t>https://tuyensinh247.com/thong-tin-btvn-bai-tap-phan-ung-dot-chay-este-e76294.html</w:t>
      </w:r>
    </w:p>
    <w:p>
      <w:r>
        <w:t>https://tuyensinh247.com/bai-giang-bai-tap-tong-hop-ve-este-tiet-1-v52372.html</w:t>
      </w:r>
    </w:p>
    <w:p>
      <w:r>
        <w:t>https://tuyensinh247.com/thong-tin-btvn-bai-tap-tong-hop-ve-este-de-1-e62887.html</w:t>
      </w:r>
    </w:p>
    <w:p>
      <w:r>
        <w:t>https://tuyensinh247.com/bai-giang-bai-tap-tong-hop-ve-este-tiet-2-v52373.html</w:t>
      </w:r>
    </w:p>
    <w:p>
      <w:r>
        <w:t>https://tuyensinh247.com/thong-tin-btvn-bai-tap-tong-hop-ve-este-de-2-e62888.html</w:t>
      </w:r>
    </w:p>
    <w:p>
      <w:r>
        <w:t>https://tuyensinh247.com/khoa-luyen-thi-cap-toc-5-mon-hoa-thay-pham-thanh-tung-k1546.html?publish=1</w:t>
      </w:r>
    </w:p>
    <w:p>
      <w:r>
        <w:t>https://tuyensinh247.com/bai-giang-ly-thuyet-trong-tam-va-bai-tap-ly-thuyet-ve-este-v64050.html</w:t>
      </w:r>
    </w:p>
    <w:p>
      <w:r>
        <w:t>https://tuyensinh247.com/thong-tin-thi-online-ly-thuyet-trong-tam-va-bai-tap-ly-thuyet-ve-este-e79958.html</w:t>
      </w:r>
    </w:p>
    <w:p>
      <w:r>
        <w:t>https://tuyensinh247.com/bai-giang-bai-tap-dot-chay-va-thuy-phan-thuong-gap-ve-este-v64051.html</w:t>
      </w:r>
    </w:p>
    <w:p>
      <w:r>
        <w:t>https://tuyensinh247.com/thong-tin-thi-online-bai-tap-dot-chay-va-thuy-phan-thuong-gap-ve-este-e79959.html</w:t>
      </w:r>
    </w:p>
    <w:p>
      <w:r>
        <w:t>https://tuyensinh247.com/bai-giang-chat-beo-va-bai-tap-thuong-gap-ve-chat-beo-v64052.html</w:t>
      </w:r>
    </w:p>
    <w:p>
      <w:r>
        <w:t>https://tuyensinh247.com/thong-tin-thi-online-chat-beo-va-bai-tap-thuong-gap-ve-chat-beo-e79960.html</w:t>
      </w:r>
    </w:p>
    <w:p>
      <w:r>
        <w:t>https://tuyensinh247.com/bai-giang-luyen-tap-tong-hop-ve-este-va-chat-beo-bt-ly-thuyet-v64053.html</w:t>
      </w:r>
    </w:p>
    <w:p>
      <w:r>
        <w:t>https://tuyensinh247.com/thong-tin-thi-online-luyen-tap-tong-hop-ve-este-va-chat-beo-bt-ly-thuyet-e79961.html</w:t>
      </w:r>
    </w:p>
    <w:p>
      <w:r>
        <w:t>https://tuyensinh247.com/bai-giang-luyen-tap-tong-hop-ve-este-va-chat-beo-bt-tinh-toan-v64054.html</w:t>
      </w:r>
    </w:p>
    <w:p>
      <w:r>
        <w:t>https://tuyensinh247.com/thong-tin-thi-online-luyen-tap-tong-hop-ve-este-va-chat-beo-bt-tinh-toan-e79962.html</w:t>
      </w:r>
    </w:p>
    <w:p>
      <w:r>
        <w:t>https://tuyensinh247.com/luyen-thi-tn-thpt-va-dh-danh-cho-hoc-sinh-mat-goc-thay-dang-xuan-chat-k1547.html?publish=1</w:t>
      </w:r>
    </w:p>
    <w:p>
      <w:r>
        <w:t>https://tuyensinh247.com/bai-giang-cong-thuc-hoa-hoc-v52502.html</w:t>
      </w:r>
    </w:p>
    <w:p>
      <w:r>
        <w:t>https://tuyensinh247.com/bai-giang-gioi-thieu-khoa-hoc-v52509.html</w:t>
      </w:r>
    </w:p>
    <w:p>
      <w:r>
        <w:t>https://tuyensinh247.com/bai-giang-cac-khai-niem-co-ban-cach-viet-dong-phan-v52512.html</w:t>
      </w:r>
    </w:p>
    <w:p>
      <w:r>
        <w:t>https://tuyensinh247.com/bai-giang-nito-va-bai-toan-tong-hop-nh3-v52558.html</w:t>
      </w:r>
    </w:p>
    <w:p>
      <w:r>
        <w:t>https://tuyensinh247.com/bai-giang-tinh-chat-chung-cua-kim-loai-v52570.html</w:t>
      </w:r>
    </w:p>
    <w:p>
      <w:r>
        <w:t>https://tuyensinh247.com/thong-tin-btvn-cong-thuc-hoa-hoc-e63052.html</w:t>
      </w:r>
    </w:p>
    <w:p>
      <w:r>
        <w:t>https://tuyensinh247.com/bai-giang-cac-chat-vo-co-thuong-gap-va-bang-ghi-nho-4-dong-v52503.html</w:t>
      </w:r>
    </w:p>
    <w:p>
      <w:r>
        <w:t>https://tuyensinh247.com/thong-tin-btvn-cac-chat-vo-co-thuong-gap-de-1-e63042.html</w:t>
      </w:r>
    </w:p>
    <w:p>
      <w:r>
        <w:t>https://tuyensinh247.com/thong-tin-btvn-cac-chat-vo-co-thuong-gap-de-2-e63043.html</w:t>
      </w:r>
    </w:p>
    <w:p>
      <w:r>
        <w:t>https://tuyensinh247.com/bai-giang-can-bang-phuong-trinh-phan-ung-v52504.html</w:t>
      </w:r>
    </w:p>
    <w:p>
      <w:r>
        <w:t>https://tuyensinh247.com/thong-tin-btvn-can-bang-phuong-trinh-phan-ung-e63047.html</w:t>
      </w:r>
    </w:p>
    <w:p>
      <w:r>
        <w:t>https://tuyensinh247.com/bai-giang-cach-tinh-theo-phuong-trinh-phan-ung-tiet-1-dang-bai-don-gian-v52505.html</w:t>
      </w:r>
    </w:p>
    <w:p>
      <w:r>
        <w:t>https://tuyensinh247.com/thong-tin-btvn-cach-tinh-theo-phuong-trinh-phan-ung-tiet-1-dang-bai-don-gian-e63048.html</w:t>
      </w:r>
    </w:p>
    <w:p>
      <w:r>
        <w:t>https://tuyensinh247.com/bai-giang-cach-tinh-theo-phuong-trinh-phan-ung-tiet-2-dang-bai-co-nhieu-du-kien-v52506.html</w:t>
      </w:r>
    </w:p>
    <w:p>
      <w:r>
        <w:t>https://tuyensinh247.com/thong-tin-btvn-cach-tinh-theo-phuong-trinh-phan-ung-tiet-2-dang-bai-co-nhieu-du-kien-e63049.html</w:t>
      </w:r>
    </w:p>
    <w:p>
      <w:r>
        <w:t>https://tuyensinh247.com/bai-giang-cau-hinh-electron-va-bang-tuan-hoan-v52510.html</w:t>
      </w:r>
    </w:p>
    <w:p>
      <w:r>
        <w:t>https://tuyensinh247.com/thong-tin-btvn-cau-hinh-electron-va-bang-tuan-hoan-e63044.html</w:t>
      </w:r>
    </w:p>
    <w:p>
      <w:r>
        <w:t>https://tuyensinh247.com/bai-giang-phan-ung-oxi-hoa-khu-v52507.html</w:t>
      </w:r>
    </w:p>
    <w:p>
      <w:r>
        <w:t>https://tuyensinh247.com/thong-tin-btvn-phan-ung-oxi-hoa-khu-e63050.html</w:t>
      </w:r>
    </w:p>
    <w:p>
      <w:r>
        <w:t>https://tuyensinh247.com/bai-giang-phuong-phap-can-bang-phan-ung-oxi-hoa-khu-v52511.html</w:t>
      </w:r>
    </w:p>
    <w:p>
      <w:r>
        <w:t>https://tuyensinh247.com/thong-tin-btvn-can-bang-phan-ung-oxi-hoa-khu-de-1-e63045.html</w:t>
      </w:r>
    </w:p>
    <w:p>
      <w:r>
        <w:t>https://tuyensinh247.com/thong-tin-btvn-can-bang-phan-ung-oxi-hoa-khu-de-2-e63046.html</w:t>
      </w:r>
    </w:p>
    <w:p>
      <w:r>
        <w:t>https://tuyensinh247.com/bai-giang-du-doan-tinh-chat-hoa-hoc-cua-mot-chat-vo-co-bat-ki-v52508.html</w:t>
      </w:r>
    </w:p>
    <w:p>
      <w:r>
        <w:t>https://tuyensinh247.com/luyen-de-thi-thu-tn-thpt-va-dh-hoa-hoc-co-video-chua-thay-pham-thanh-tung-k1549.html?publish=1</w:t>
      </w:r>
    </w:p>
    <w:p>
      <w:r>
        <w:t>https://tuyensinh247.com/bai-giang-gioi-thieu-khoa-s3-luyen-de-thi-thu-tn-thpt-dh-hoa-hoc-nam-2022-co-video-chua-v60820.html</w:t>
      </w:r>
    </w:p>
    <w:p>
      <w:r>
        <w:t>https://tuyensinh247.com/thong-tin-de-thi-thu-tot-nghiep-thpt-va-dai-hoc-mon-hoa-nam-2022-de-1-co-video-chua-e76311.html</w:t>
      </w:r>
    </w:p>
    <w:p>
      <w:r>
        <w:t>https://tuyensinh247.com/thong-tin-de-thi-thu-tot-nghiep-thpt-va-dai-hoc-mon-hoa-nam-2022-de-2-co-video-chua-e76312.html</w:t>
      </w:r>
    </w:p>
    <w:p>
      <w:r>
        <w:t>https://tuyensinh247.com/thong-tin-de-thi-thu-tot-nghiep-thpt-va-dai-hoc-mon-hoa-nam-2022-de-3-co-video-chua-e76313.html</w:t>
      </w:r>
    </w:p>
    <w:p>
      <w:r>
        <w:t>https://tuyensinh247.com/thong-tin-de-thi-thu-tot-nghiep-thpt-va-dai-hoc-mon-hoa-nam-2022-de-4-co-video-chua-e76314.html</w:t>
      </w:r>
    </w:p>
    <w:p>
      <w:r>
        <w:t>https://tuyensinh247.com/thong-tin-de-thi-thu-tot-nghiep-thpt-va-dai-hoc-mon-hoa-nam-2022-de-6-co-video-chua-e96990.html</w:t>
      </w:r>
    </w:p>
    <w:p>
      <w:r>
        <w:t>https://tuyensinh247.com/thong-tin-de-thi-thu-tot-nghiep-thpt-va-dai-hoc-mon-hoa-nam-2022-de-7-co-video-chua-e96991.html</w:t>
      </w:r>
    </w:p>
    <w:p>
      <w:r>
        <w:t>https://tuyensinh247.com/thong-tin-de-thi-thu-tot-nghiep-thpt-va-dai-hoc-mon-hoa-nam-2022-de-5-co-video-chua-e76315.html</w:t>
      </w:r>
    </w:p>
    <w:p>
      <w:r>
        <w:t>https://tuyensinh247.com/thong-tin-de-thi-thu-tot-nghiep-thpt-va-dai-hoc-mon-hoa-nam-2022-de-8-co-video-chua-e96992.html</w:t>
      </w:r>
    </w:p>
    <w:p>
      <w:r>
        <w:t>https://tuyensinh247.com/thong-tin-de-thi-thu-tot-nghiep-thpt-va-dai-hoc-mon-hoa-nam-2022-de-9-co-video-chua-e96993.html</w:t>
      </w:r>
    </w:p>
    <w:p>
      <w:r>
        <w:t>https://tuyensinh247.com/thong-tin-de-thi-thu-tot-nghiep-thpt-va-dai-hoc-mon-hoa-nam-2022-de-10-co-video-chua-e96994.html</w:t>
      </w:r>
    </w:p>
    <w:p>
      <w:r>
        <w:t>https://tuyensinh247.com/thong-tin-de-thi-thu-tot-nghiep-thpt-va-dai-hoc-mon-hoa-nam-2022-de-11-co-video-chua-e96995.html</w:t>
      </w:r>
    </w:p>
    <w:p>
      <w:r>
        <w:t>https://tuyensinh247.com/thong-tin-de-thi-thu-tot-nghiep-thpt-va-dai-hoc-mon-hoa-nam-2022-de-12-co-video-chua-e96996.html</w:t>
      </w:r>
    </w:p>
    <w:p>
      <w:r>
        <w:t>https://tuyensinh247.com/thong-tin-de-thi-thu-tot-nghiep-thpt-va-dai-hoc-mon-hoa-nam-2022-de-13-co-video-chua-e96997.html</w:t>
      </w:r>
    </w:p>
    <w:p>
      <w:r>
        <w:t>https://tuyensinh247.com/thong-tin-de-thi-thu-tot-nghiep-thpt-va-dai-hoc-mon-hoa-nam-2022-de-14-co-video-chua-e96998.html</w:t>
      </w:r>
    </w:p>
    <w:p>
      <w:r>
        <w:t>https://tuyensinh247.com/thong-tin-de-thi-thu-tot-nghiep-thpt-va-dai-hoc-mon-hoa-nam-2022-de-15-co-video-chua-e96999.html</w:t>
      </w:r>
    </w:p>
    <w:p>
      <w:r>
        <w:t>https://tuyensinh247.com/thong-tin-de-tham-khao-so-1-e63223.html</w:t>
      </w:r>
    </w:p>
    <w:p>
      <w:r>
        <w:t>https://tuyensinh247.com/thong-tin-de-tham-khao-so-2-e63224.html</w:t>
      </w:r>
    </w:p>
    <w:p>
      <w:r>
        <w:t>https://tuyensinh247.com/thong-tin-de-tham-khao-so-3-e63225.html</w:t>
      </w:r>
    </w:p>
    <w:p>
      <w:r>
        <w:t>https://tuyensinh247.com/thong-tin-de-tham-khao-so-4-e63226.html</w:t>
      </w:r>
    </w:p>
    <w:p>
      <w:r>
        <w:t>https://tuyensinh247.com/thong-tin-de-tham-khao-so-5-e63227.html</w:t>
      </w:r>
    </w:p>
    <w:p>
      <w:r>
        <w:t>https://tuyensinh247.com/tuyet-pham-56-de-thi-thu-tn-thpt-mon-hoa-cua-cac-truong-thpt-chuyen-nam-2022-co-loi-giai-chi-tiet-k1874.html?publish=1</w:t>
      </w:r>
    </w:p>
    <w:p>
      <w:r>
        <w:t>https://tuyensinh247.com/thong-tin-de-thi-thu-tn-thpt-mon-hoa-truong-thpt-quan-hoa-thanh-hoa-lan-1-nam-2022-e96514.html</w:t>
      </w:r>
    </w:p>
    <w:p>
      <w:r>
        <w:t>https://tuyensinh247.com/thong-tin-de-thi-thu-tn-thpt-mon-hoa-truong-thpt-tho-xuan-5-thanh-hoa-lan-1-nam-2022-e96513.html</w:t>
      </w:r>
    </w:p>
    <w:p>
      <w:r>
        <w:t>https://tuyensinh247.com/thong-tin-de-thi-thu-tn-thpt-mon-hoa-truong-thpt-nguyen-trung-thien-ha-tinh-lan-1-nam-2022-e97118.html</w:t>
      </w:r>
    </w:p>
    <w:p>
      <w:r>
        <w:t>https://tuyensinh247.com/thong-tin-de-thi-thu-tn-thpt-mon-hoa-truong-thpt-chuyen-tuyen-quang-lan-1-nam-2022-e97117.html</w:t>
      </w:r>
    </w:p>
    <w:p>
      <w:r>
        <w:t>https://tuyensinh247.com/thong-tin-de-thi-kscl-mon-hoa-so-gddt-thanh-hoa-dot-1-nam-2022-e97116.html</w:t>
      </w:r>
    </w:p>
    <w:p>
      <w:r>
        <w:t>https://tuyensinh247.com/thong-tin-de-thi-thu-tn-thpt-mon-hoa-truong-thpt-trieu-son-3-thanh-hoa-lan-1-nam-2022-e96511.html</w:t>
      </w:r>
    </w:p>
    <w:p>
      <w:r>
        <w:t>https://tuyensinh247.com/thong-tin-de-thi-thu-tn-thpt-mon-hoa-truong-thpt-nguyen-khuyen-le-thanh-tong-tp-ho-chi-minh-nam-2022-e97003.html</w:t>
      </w:r>
    </w:p>
    <w:p>
      <w:r>
        <w:t>https://tuyensinh247.com/thong-tin-de-thi-thu-tn-thpt-mon-hoa-truong-thpt-hai-ba-trung-thua-thien-hue-lan-1-nam-2022-e96515.html</w:t>
      </w:r>
    </w:p>
    <w:p>
      <w:r>
        <w:t>https://tuyensinh247.com/thong-tin-de-thi-thu-tn-thpt-mon-hoa-truong-thpt-nhu-thanh-thanh-hoa-lan-1-nam-2022-e96512.html</w:t>
      </w:r>
    </w:p>
    <w:p>
      <w:r>
        <w:t>https://tuyensinh247.com/thong-tin-de-thi-thu-tn-thpt-mon-hoa-truong-thpt-sam-son-thanh-hoa-lan-1-nam-2022-e96508.html</w:t>
      </w:r>
    </w:p>
    <w:p>
      <w:r>
        <w:t>https://tuyensinh247.com/thong-tin-de-thi-thu-tn-thpt-mon-hoa-truong-thpt-tinh-gia-1-thanh-hoa-lan-1-nam-2022-e96510.html</w:t>
      </w:r>
    </w:p>
    <w:p>
      <w:r>
        <w:t>https://tuyensinh247.com/thong-tin-ki-thi-danh-gia-nang-luc-tuyen-sinh-dh-mon-hoa-hoc-dhsp-ha-noi-nam-2022-e96659.html</w:t>
      </w:r>
    </w:p>
    <w:p>
      <w:r>
        <w:t>https://tuyensinh247.com/thong-tin-de-thi-thu-tn-thpt-mon-hoa-lien-truong-thpt-nghe-an-lan-1-nam-2022-e96202.html</w:t>
      </w:r>
    </w:p>
    <w:p>
      <w:r>
        <w:t>https://tuyensinh247.com/thong-tin-de-thi-thu-tn-thpt-mon-hoa-truong-thpt-phu-bai-thua-thien-hue-lan-1-nam-2022-e96200.html</w:t>
      </w:r>
    </w:p>
    <w:p>
      <w:r>
        <w:t>https://tuyensinh247.com/thong-tin-de-thi-kscl-tn-thpt-mon-hoa-truong-thpt-chuyen-lam-son-thanh-hoa-lan-1-nam-2022-e96194.html</w:t>
      </w:r>
    </w:p>
    <w:p>
      <w:r>
        <w:t>https://tuyensinh247.com/thong-tin-de-thi-kscl-tn-thpt-mon-hoa-truong-thpt-yen-lac-vinh-phuc-lan-1-nam-2022-e96196.html</w:t>
      </w:r>
    </w:p>
    <w:p>
      <w:r>
        <w:t>https://tuyensinh247.com/thong-tin-de-thi-thu-tn-thpt-mon-hoa-truong-thpt-chuyen-hoang-van-thu-hoa-binh-lan-1-nam-2022-e96193.html</w:t>
      </w:r>
    </w:p>
    <w:p>
      <w:r>
        <w:t>https://tuyensinh247.com/thong-tin-de-thi-thu-tn-thpt-mon-hoa-truong-thpt-nguyen-thi-minh-khai-ha-tinh-lan-1-nam-2022-e96197.html</w:t>
      </w:r>
    </w:p>
    <w:p>
      <w:r>
        <w:t>https://tuyensinh247.com/thong-tin-de-thi-thu-tn-thpt-mon-hoa-truong-thpt-le-quy-don-nam-dinh-lan-1-nam-2022-e96022.html</w:t>
      </w:r>
    </w:p>
    <w:p>
      <w:r>
        <w:t>https://tuyensinh247.com/thong-tin-de-thi-thu-tn-thpt-mon-hoa-truong-thpt-tran-phu-ha-tinh-lan-1-nam-2022-e95825.html</w:t>
      </w:r>
    </w:p>
    <w:p>
      <w:r>
        <w:t>https://tuyensinh247.com/thong-tin-de-thi-thu-tn-thpt-mon-hoa-truong-thpt-chuyen-nguyen-trai-hai-duong-lan-1-nam-2022-e95824.html</w:t>
      </w:r>
    </w:p>
    <w:p>
      <w:r>
        <w:t>https://tuyensinh247.com/thong-tin-de-thi-thu-tn-thpt-mon-hoa-truong-thpt-chuyen-lao-cai-lan-1-nam-2022-e81261.html</w:t>
      </w:r>
    </w:p>
    <w:p>
      <w:r>
        <w:t>https://tuyensinh247.com/thong-tin-de-thi-thu-tn-thpt-mon-hoa-truong-thpt-hong-linh-ha-tinh-lan-1-nam-2022-e81249.html</w:t>
      </w:r>
    </w:p>
    <w:p>
      <w:r>
        <w:t>https://tuyensinh247.com/thong-tin-de-thi-thu-tn-thpt-mon-hoa-so-gddt-ha-tinh-lan-2-nam-2022-e81167.html</w:t>
      </w:r>
    </w:p>
    <w:p>
      <w:r>
        <w:t>https://tuyensinh247.com/thong-tin-de-thi-kscl-mon-hoa-cum-truong-thpt-thuan-thanh-bac-ninh-nam-2022-e81157.html</w:t>
      </w:r>
    </w:p>
    <w:p>
      <w:r>
        <w:t>https://tuyensinh247.com/thong-tin-de-thi-thu-tn-thpt-mon-hoa-truong-thpt-han-thuyen-bac-ninh-lan-1-nam-2022-e81091.html</w:t>
      </w:r>
    </w:p>
    <w:p>
      <w:r>
        <w:t>https://tuyensinh247.com/thong-tin-de-thi-thu-tn-thpt-mon-hoa-truong-thpt-luc-ngan-1-bac-giang-lan-1-nam-2022-e80941.html</w:t>
      </w:r>
    </w:p>
    <w:p>
      <w:r>
        <w:t>https://tuyensinh247.com/thong-tin-de-thi-thu-tn-thpt-mon-hoa-truong-thpt-chuyen-hung-vuong-phu-tho-lan-1-nam-2022-e80663.html</w:t>
      </w:r>
    </w:p>
    <w:p>
      <w:r>
        <w:t>https://tuyensinh247.com/de-thi-chinh-thuc-tn-thpt-va-dh-hoa-hoc-den-nam-2021-co-loi-giai-chi-tiet-k1553.html?publish=1</w:t>
      </w:r>
    </w:p>
    <w:p>
      <w:r>
        <w:t>https://tuyensinh247.com/thong-tin-de-thi-chinh-thuc-thpt-qg-mon-hoa-nam-2017-ma-de-201-co-loi-giai-chi-tiet-e63462.html</w:t>
      </w:r>
    </w:p>
    <w:p>
      <w:r>
        <w:t>https://tuyensinh247.com/thong-tin-de-thi-chinh-thuc-thpt-qg-mon-hoa-nam-2017-ma-de-202-co-loi-giai-chi-tiet-e63463.html</w:t>
      </w:r>
    </w:p>
    <w:p>
      <w:r>
        <w:t>https://tuyensinh247.com/thong-tin-de-thi-chinh-thuc-thpt-qg-mon-hoa-nam-2017-ma-de-203-co-loi-giai-chi-tiet-e63464.html</w:t>
      </w:r>
    </w:p>
    <w:p>
      <w:r>
        <w:t>https://tuyensinh247.com/thong-tin-de-thi-chinh-thuc-thpt-qg-mon-hoa-nam-2017-ma-de-204-co-loi-giai-chi-tiet-e63465.html</w:t>
      </w:r>
    </w:p>
    <w:p>
      <w:r>
        <w:t>https://tuyensinh247.com/tong-on-thi-tn-thpt-va-dh-hoa-hoc-thay-pham-thanh-tung-k1550.html?publish=1</w:t>
      </w:r>
    </w:p>
    <w:p>
      <w:r>
        <w:t>https://tuyensinh247.com/bai-giang-tong-on-chat-luong-tinh-ph-dung-dich-v52637.html</w:t>
      </w:r>
    </w:p>
    <w:p>
      <w:r>
        <w:t>https://tuyensinh247.com/bai-giang-gioi-thieu-khoa-s4-tong-on-thi-tn-thpt-dh-hoa-hoc-nam-2022-v60821.html</w:t>
      </w:r>
    </w:p>
    <w:p>
      <w:r>
        <w:t>https://tuyensinh247.com/thong-tin-btvn-tong-on-chat-luong-tinh-ph-dung-dich-e63240.html</w:t>
      </w:r>
    </w:p>
    <w:p>
      <w:r>
        <w:t>https://tuyensinh247.com/bai-giang-tong-on-dieu-kien-ton-tai-trong-dung-dich-v52638.html</w:t>
      </w:r>
    </w:p>
    <w:p>
      <w:r>
        <w:t>https://tuyensinh247.com/thong-tin-btvn-tong-on-dieu-kien-ton-tai-trong-dung-dich-e63229.html</w:t>
      </w:r>
    </w:p>
    <w:p>
      <w:r>
        <w:t>https://tuyensinh247.com/bai-giang-tong-on-day-dien-hoa-v52639.html</w:t>
      </w:r>
    </w:p>
    <w:p>
      <w:r>
        <w:t>https://tuyensinh247.com/thong-tin-btvn-day-dien-hoa-e63230.html</w:t>
      </w:r>
    </w:p>
    <w:p>
      <w:r>
        <w:t>https://tuyensinh247.com/bai-giang-tong-on-bai-tap-thuy-luyen-v52640.html</w:t>
      </w:r>
    </w:p>
    <w:p>
      <w:r>
        <w:t>https://tuyensinh247.com/thong-tin-btvn-tong-on-bai-tap-thuy-luyen-e63231.html</w:t>
      </w:r>
    </w:p>
    <w:p>
      <w:r>
        <w:t>https://tuyensinh247.com/bai-giang-tong-on-dien-phan-an-mon-kim-loai-v52641.html</w:t>
      </w:r>
    </w:p>
    <w:p>
      <w:r>
        <w:t>https://tuyensinh247.com/thong-tin-btvn-tong-on-dien-phan-an-mon-kim-loai-e63232.html</w:t>
      </w:r>
    </w:p>
    <w:p>
      <w:r>
        <w:t>https://tuyensinh247.com/bai-giang-tong-on-phan-ung-nhiet-luyen-nhiet-phan-v52642.html</w:t>
      </w:r>
    </w:p>
    <w:p>
      <w:r>
        <w:t>https://tuyensinh247.com/thong-tin-btvn-tong-on-phan-ung-nhiet-luyen-nhiet-phan-e63233.html</w:t>
      </w:r>
    </w:p>
    <w:p>
      <w:r>
        <w:t>https://tuyensinh247.com/bai-giang-tong-on-phan-ung-cua-nuoc-voi-cac-chat-vo-co-nuoc-cung-v52643.html</w:t>
      </w:r>
    </w:p>
    <w:p>
      <w:r>
        <w:t>https://tuyensinh247.com/thong-tin-btvn-tong-on-phan-ung-cua-nuoc-voi-cac-chat-vo-co-nuoc-cung-e63234.html</w:t>
      </w:r>
    </w:p>
    <w:p>
      <w:r>
        <w:t>https://tuyensinh247.com/bai-giang-tong-on-kim-loai-tac-dung-voi-dung-dich-chat-dien-li-v52644.html</w:t>
      </w:r>
    </w:p>
    <w:p>
      <w:r>
        <w:t>https://tuyensinh247.com/thong-tin-btvn-tong-on-kim-loai-tac-dung-voi-dung-dich-chat-dien-li-e63235.html</w:t>
      </w:r>
    </w:p>
    <w:p>
      <w:r>
        <w:t>https://tuyensinh247.com/bai-giang-tong-on-oxit-axit-tac-dung-voi-dung-dich-bazo-v52645.html</w:t>
      </w:r>
    </w:p>
    <w:p>
      <w:r>
        <w:t>https://tuyensinh247.com/thong-tin-btvn-tong-on-oxit-axit-tac-dung-voi-dung-dich-bazo-e63236.html</w:t>
      </w:r>
    </w:p>
    <w:p>
      <w:r>
        <w:t>https://tuyensinh247.com/bai-giang-tong-on-bai-toan-hidroxit-luong-tinh-v52646.html</w:t>
      </w:r>
    </w:p>
    <w:p>
      <w:r>
        <w:t>https://tuyensinh247.com/thong-tin-btvn-tong-on-bai-toan-hidroxit-luong-tinh-e63237.html</w:t>
      </w:r>
    </w:p>
    <w:p>
      <w:r>
        <w:t>https://tuyensinh247.com/bai-giang-tong-on-hop-chat-phan-ung-voi-agno3nh3-v52647.html</w:t>
      </w:r>
    </w:p>
    <w:p>
      <w:r>
        <w:t>https://tuyensinh247.com/thong-tin-btvn-tong-on-hop-chat-phan-ung-voi-agno3nh3-e63238.html</w:t>
      </w:r>
    </w:p>
    <w:p>
      <w:r>
        <w:t>https://tuyensinh247.com/bai-giang-tong-on-cac-chat-phan-ung-voi-cuoh2-v52648.html</w:t>
      </w:r>
    </w:p>
    <w:p>
      <w:r>
        <w:t>https://tuyensinh247.com/thong-tin-btvn-tong-on-cac-chat-phan-ung-voi-cuoh2-e63239.html</w:t>
      </w:r>
    </w:p>
    <w:p>
      <w:r>
        <w:t>https://tuyensinh247.com/bai-giang-tong-on-cac-hop-chat-phan-ung-voi-dung-dich-br2-v52649.html</w:t>
      </w:r>
    </w:p>
    <w:p>
      <w:r>
        <w:t>https://tuyensinh247.com/thong-tin-btvn-tong-on-cac-hop-chat-phan-ung-voi-dung-dich-br2-e63241.html</w:t>
      </w:r>
    </w:p>
    <w:p>
      <w:r>
        <w:t>https://tuyensinh247.com/bai-giang-cac-chat-phan-ung-duoc-voi-h2-v52650.html</w:t>
      </w:r>
    </w:p>
    <w:p>
      <w:r>
        <w:t>https://tuyensinh247.com/thong-tin-btvn-cac-chat-phan-ung-duoc-voi-h2-e63242.html</w:t>
      </w:r>
    </w:p>
    <w:p>
      <w:r>
        <w:t>https://tuyensinh247.com/bai-giang-tong-on-bai-toan-bao-toan-lien-ket-pi-v52651.html</w:t>
      </w:r>
    </w:p>
    <w:p>
      <w:r>
        <w:t>https://tuyensinh247.com/thong-tin-btvn-tong-on-bai-toan-bao-toan-lien-ket-pi-e63243.html</w:t>
      </w:r>
    </w:p>
    <w:p>
      <w:r>
        <w:t>https://tuyensinh247.com/bai-giang-cac-chat-phan-ung-duoc-voi-naoh-hcl-v52652.html</w:t>
      </w:r>
    </w:p>
    <w:p>
      <w:r>
        <w:t>https://tuyensinh247.com/thong-tin-btvn-cac-chat-phan-ung-duoc-voi-naoh-hcl-e63244.html</w:t>
      </w:r>
    </w:p>
    <w:p>
      <w:r>
        <w:t>https://tuyensinh247.com/bai-giang-so-sanh-tinh-bazo-axit-nhiet-do-soi-v52653.html</w:t>
      </w:r>
    </w:p>
    <w:p>
      <w:r>
        <w:t>https://tuyensinh247.com/thong-tin-btvn-so-sanh-tinh-axit-bazo-nhiet-do-soi-e63248.html</w:t>
      </w:r>
    </w:p>
    <w:p>
      <w:r>
        <w:t>https://tuyensinh247.com/bai-giang-tong-on-xac-dinh-ctct-ctpt-hop-chat-huu-co-v52654.html</w:t>
      </w:r>
    </w:p>
    <w:p>
      <w:r>
        <w:t>https://tuyensinh247.com/thong-tin-btvn-tong-on-xac-dinh-ctct-ctpt-hop-chat-huu-co-e63245.html</w:t>
      </w:r>
    </w:p>
    <w:p>
      <w:r>
        <w:t>https://tuyensinh247.com/bai-giang-tong-on-dot-chay-hop-chat-huu-co-v52655.html</w:t>
      </w:r>
    </w:p>
    <w:p>
      <w:r>
        <w:t>https://tuyensinh247.com/thong-tin-btvn-tong-on-dot-chay-hop-chat-huu-co-e63246.html</w:t>
      </w:r>
    </w:p>
    <w:p>
      <w:r>
        <w:t>https://tuyensinh247.com/bai-giang-tong-on-nhan-biet-tinh-che-v52656.html</w:t>
      </w:r>
    </w:p>
    <w:p>
      <w:r>
        <w:t>https://tuyensinh247.com/thong-tin-btvn-tong-on-nhan-biet-tinh-che-e63247.html</w:t>
      </w:r>
    </w:p>
    <w:p>
      <w:r>
        <w:t>https://tuyensinh247.com/eExamOnline/downloadAttachFile/item_id/52637/item_type/1</w:t>
      </w:r>
    </w:p>
    <w:p>
      <w:r>
        <w:t>https://tuyensinh247.com/s4-thay-chat-tong-on-ly-thuyet-thi-tn-thpt-dh-hoa-hoc-nam-2022-theo-chuyen-de-k1841.html?publish=1</w:t>
      </w:r>
    </w:p>
    <w:p>
      <w:r>
        <w:t>https://tuyensinh247.com/bai-giang-vi-tri-va-tinh-chat-vat-li-cua-kim-loai-v61997.html</w:t>
      </w:r>
    </w:p>
    <w:p>
      <w:r>
        <w:t>https://tuyensinh247.com/thong-tin-btvn-vi-tri-va-tinh-chat-vat-li-cua-kim-loai-e77737.html</w:t>
      </w:r>
    </w:p>
    <w:p>
      <w:r>
        <w:t>https://tuyensinh247.com/bai-giang-tinh-chat-hoa-hoc-chung-cua-kim-loai-day-dien-hoa-v61999.html</w:t>
      </w:r>
    </w:p>
    <w:p>
      <w:r>
        <w:t>https://tuyensinh247.com/thong-tin-btvn-tinh-chat-hoa-hoc-chung-cua-kim-loai-day-dien-hoa-e77738.html</w:t>
      </w:r>
    </w:p>
    <w:p>
      <w:r>
        <w:t>https://tuyensinh247.com/bai-giang-an-mon-va-dieu-che-kim-loai-v62000.html</w:t>
      </w:r>
    </w:p>
    <w:p>
      <w:r>
        <w:t>https://tuyensinh247.com/thong-tin-btvn-an-mon-va-dieu-che-kim-loai-e77739.html</w:t>
      </w:r>
    </w:p>
    <w:p>
      <w:r>
        <w:t>https://tuyensinh247.com/bai-giang-kim-loai-kiem-va-hop-chat-cua-kim-loai-kiem-v62002.html</w:t>
      </w:r>
    </w:p>
    <w:p>
      <w:r>
        <w:t>https://tuyensinh247.com/thong-tin-btvn-kim-loai-kiem-va-hop-chat-cua-kim-loai-kiem-e77740.html</w:t>
      </w:r>
    </w:p>
    <w:p>
      <w:r>
        <w:t>https://tuyensinh247.com/bai-giang-kim-loai-kiem-tho-va-hop-chat-cua-kim-loai-kiem-tho-v62073.html</w:t>
      </w:r>
    </w:p>
    <w:p>
      <w:r>
        <w:t>https://tuyensinh247.com/thong-tin-btvn-kim-loai-kiem-tho-va-hop-chat-cua-kim-loai-kiem-tho-e77741.html</w:t>
      </w:r>
    </w:p>
    <w:p>
      <w:r>
        <w:t>https://tuyensinh247.com/bai-giang-nhom-va-hop-chat-cua-nhom-v62004.html</w:t>
      </w:r>
    </w:p>
    <w:p>
      <w:r>
        <w:t>https://tuyensinh247.com/thong-tin-btvn-nhom-va-hop-chat-cua-nhom-e77742.html</w:t>
      </w:r>
    </w:p>
    <w:p>
      <w:r>
        <w:t>https://tuyensinh247.com/bai-giang-sat-va-hop-chat-cua-sat-v62005.html</w:t>
      </w:r>
    </w:p>
    <w:p>
      <w:r>
        <w:t>https://tuyensinh247.com/thong-tin-btvn-sat-va-hop-chat-cua-sat-e77743.html</w:t>
      </w:r>
    </w:p>
    <w:p>
      <w:r>
        <w:t>https://tuyensinh247.com/bai-giang-crom-va-hop-chat-cua-crom-v62006.html</w:t>
      </w:r>
    </w:p>
    <w:p>
      <w:r>
        <w:t>https://tuyensinh247.com/thong-tin-btvn-crom-va-hop-chat-cua-crom-e77744.html</w:t>
      </w:r>
    </w:p>
    <w:p>
      <w:r>
        <w:t>https://tuyensinh247.com/bai-giang-dong-va-hop-chat-cua-dong-v62007.html</w:t>
      </w:r>
    </w:p>
    <w:p>
      <w:r>
        <w:t>https://tuyensinh247.com/thong-tin-btvn-dong-va-hop-chat-cua-dong-e77745.html</w:t>
      </w:r>
    </w:p>
    <w:p>
      <w:r>
        <w:t>https://tuyensinh247.com/bai-giang-mot-so-sai-lam-thuong-gap-v62008.html</w:t>
      </w:r>
    </w:p>
    <w:p>
      <w:r>
        <w:t>https://tuyensinh247.com/thong-tin-btvn-mot-so-sai-lam-thuong-gap-e77746.html</w:t>
      </w:r>
    </w:p>
    <w:p>
      <w:r>
        <w:t>https://tuyensinh247.com/cac-phuong-phap-chon-loc-giai-nhanh-bai-tap-hoa-hoc-thpt-thay-pham-thanh-tung-k1862.html?publish=1</w:t>
      </w:r>
    </w:p>
    <w:p>
      <w:r>
        <w:t>https://tuyensinh247.com/bai-giang-phuong-phap-bao-toan-nguyen-to-v63415.html</w:t>
      </w:r>
    </w:p>
    <w:p>
      <w:r>
        <w:t>https://tuyensinh247.com/thong-tin-btvn-phuong-phap-bao-toan-nguyen-to-e78532.html</w:t>
      </w:r>
    </w:p>
    <w:p>
      <w:r>
        <w:t>https://tuyensinh247.com/bai-giang-phuong-phap-bao-toan-khoi-luong-v63416.html</w:t>
      </w:r>
    </w:p>
    <w:p>
      <w:r>
        <w:t>https://tuyensinh247.com/thong-tin-btvn-phuong-phap-bao-toan-khoi-luong-e78533.html</w:t>
      </w:r>
    </w:p>
    <w:p>
      <w:r>
        <w:t>https://tuyensinh247.com/bai-giang-phuong-phap-trung-binh-v63417.html</w:t>
      </w:r>
    </w:p>
    <w:p>
      <w:r>
        <w:t>https://tuyensinh247.com/thong-tin-btvn-phuong-phap-trung-binh-e78534.html</w:t>
      </w:r>
    </w:p>
    <w:p>
      <w:r>
        <w:t>https://tuyensinh247.com/bai-giang-phuong-phap-duong-cheo-v63418.html</w:t>
      </w:r>
    </w:p>
    <w:p>
      <w:r>
        <w:t>https://tuyensinh247.com/thong-tin-btvn-phuong-phap-duong-cheo-e78535.html</w:t>
      </w:r>
    </w:p>
    <w:p>
      <w:r>
        <w:t>https://tuyensinh247.com/bai-giang-phuong-phap-tang-giam-khoi-luong-v63419.html</w:t>
      </w:r>
    </w:p>
    <w:p>
      <w:r>
        <w:t>https://tuyensinh247.com/thong-tin-btvn-phuong-phap-tang-giam-khoi-luong-e78536.html</w:t>
      </w:r>
    </w:p>
    <w:p>
      <w:r>
        <w:t>https://tuyensinh247.com/bai-giang-phuong-phap-bao-toan-electron-v63420.html</w:t>
      </w:r>
    </w:p>
    <w:p>
      <w:r>
        <w:t>https://tuyensinh247.com/thong-tin-btvn-phuong-phap-bao-toan-electron-e78537.html</w:t>
      </w:r>
    </w:p>
    <w:p>
      <w:r>
        <w:t>https://tuyensinh247.com/bai-giang-phuong-phap-bao-toan-dien-tich-v63421.html</w:t>
      </w:r>
    </w:p>
    <w:p>
      <w:r>
        <w:t>https://tuyensinh247.com/thong-tin-btvn-phuong-phap-bao-toan-dien-tich-e78538.html</w:t>
      </w:r>
    </w:p>
    <w:p>
      <w:r>
        <w:t>https://tuyensinh247.com/bai-giang-phuong-phap-bao-toan-lien-ket-pi-v63422.html</w:t>
      </w:r>
    </w:p>
    <w:p>
      <w:r>
        <w:t>https://tuyensinh247.com/thong-tin-btvn-phuong-phap-bao-toan-lien-ket-pi-e78539.html</w:t>
      </w:r>
    </w:p>
    <w:p>
      <w:r>
        <w:t>https://tuyensinh247.com/6000-bai-tap-hoa-hoc-chon-loc-theo-dang-va-muc-do-co-loi-giai-chi-tiet-k1551.html?publish=1</w:t>
      </w:r>
    </w:p>
    <w:p>
      <w:r>
        <w:t>https://tuyensinh247.com/thong-tin-bai-tap-khai-niem-dong-phan-danh-phap-cua-este-e63249.html</w:t>
      </w:r>
    </w:p>
    <w:p>
      <w:r>
        <w:t>https://tuyensinh247.com/thong-tin-bai-tap-phan-ung-dot-chay-este-e63250.html</w:t>
      </w:r>
    </w:p>
    <w:p>
      <w:r>
        <w:t>https://tuyensinh247.com/thong-tin-bai-tap-phan-ung-thuy-phan-este-don-gian-de-1-e63251.html</w:t>
      </w:r>
    </w:p>
    <w:p>
      <w:r>
        <w:t>https://tuyensinh247.com/thong-tin-bai-tap-phan-ung-thuy-phan-este-don-gian-de-2-e63262.html</w:t>
      </w:r>
    </w:p>
    <w:p>
      <w:r>
        <w:t>https://tuyensinh247.com/thong-tin-bai-tap-phan-ung-thuy-phan-hon-hop-este-e63252.html</w:t>
      </w:r>
    </w:p>
    <w:p>
      <w:r>
        <w:t>https://tuyensinh247.com/thong-tin-bai-tap-phan-ung-thuy-phan-este-dac-biet-e63253.html</w:t>
      </w:r>
    </w:p>
    <w:p>
      <w:r>
        <w:t>https://tuyensinh247.com/thong-tin-bai-tap-ve-phan-ung-este-hoa-e63254.html</w:t>
      </w:r>
    </w:p>
    <w:p>
      <w:r>
        <w:t>https://tuyensinh247.com/thong-tin-bai-tap-dot-chay-este-ket-hop-voi-thuy-phan-este-e63255.html</w:t>
      </w:r>
    </w:p>
    <w:p>
      <w:r>
        <w:t>https://tuyensinh247.com/thong-tin-bai-tap-ve-chat-beo-e63256.html</w:t>
      </w:r>
    </w:p>
    <w:p>
      <w:r>
        <w:t>https://tuyensinh247.com/thong-tin-bai-tap-dot-chay-ket-hop-voi-thuy-phan-chat-beo-cong-h2-br2-e63257.html</w:t>
      </w:r>
    </w:p>
    <w:p>
      <w:r>
        <w:t>https://tuyensinh247.com/thong-tin-bai-tap-quy-doi-este-e63258.html</w:t>
      </w:r>
    </w:p>
    <w:p>
      <w:r>
        <w:t>https://tuyensinh247.com/thong-tin-bai-tap-tong-hop-este-lipit-muc-do-nhan-biet-thong-hieu-e63259.html</w:t>
      </w:r>
    </w:p>
    <w:p>
      <w:r>
        <w:t>https://tuyensinh247.com/thong-tin-bai-tap-tong-hop-este-lipit-muc-do-van-dung-e63260.html</w:t>
      </w:r>
    </w:p>
    <w:p>
      <w:r>
        <w:t>https://tuyensinh247.com/thong-tin-bai-tap-tong-hop-este-lipit-muc-do-van-dung-cao-e63261.html</w:t>
      </w:r>
    </w:p>
    <w:p>
      <w:r>
        <w:t>https://tuyensinh247.com/de-thi-hoc-ki-mon-hoa-lop-12-co-loi-giai-chi-tiet-k1552.html?publish=1</w:t>
      </w:r>
    </w:p>
    <w:p>
      <w:r>
        <w:t>https://tuyensinh247.com/thong-tin-de-thi-hk1-mon-hoa-lop-12-truong-thpt-viet-duc-ha-noi-nam-2021-2022-co-loi-giai-chi-tiet-e81264.html</w:t>
      </w:r>
    </w:p>
    <w:p>
      <w:r>
        <w:t>https://tuyensinh247.com/thong-tin-de-thi-hk1-mon-hoa-lop-12-so-gddt-bac-ninh-nam-2021-2022-co-loi-giai-chi-tiet-e80428.html</w:t>
      </w:r>
    </w:p>
    <w:p>
      <w:r>
        <w:t>https://tuyensinh247.com/thong-tin-de-thi-hk1-mon-hoa-lop-12-truong-thpt-ky-anh-ha-tinh-nam-2020-2021-co-loi-giai-chi-tiet-e80427.html</w:t>
      </w:r>
    </w:p>
    <w:p>
      <w:r>
        <w:t>https://tuyensinh247.com/thong-tin-de-thi-hk1-mon-hoa-lop-12-truong-thpt-nguyen-sieu-nam-2020-2021-co-loi-giai-chi-tiet-e80426.html</w:t>
      </w:r>
    </w:p>
    <w:p>
      <w:r>
        <w:t>https://tuyensinh247.com/thong-tin-de-thi-hk1-mon-hoa-lop-12-so-gddt-tinh-tay-ninh-nam-2020-2021-co-loi-giai-chi-tiet-e80425.html</w:t>
      </w:r>
    </w:p>
    <w:p>
      <w:r>
        <w:t>https://tuyensinh247.com/thong-tin-de-thi-hk1-mon-hoa-lop-12-so-gddt-tinh-bac-ninh-nam-2020-2021-co-loi-giai-chi-tiet-e80423.html</w:t>
      </w:r>
    </w:p>
    <w:p>
      <w:r>
        <w:t>https://tuyensinh247.com/thong-tin-de-thi-hk1-mon-hoa-lop-12-so-gddt-tinh-lang-son-nam-2020-2021-co-loi-giai-chi-tiet-e80422.html</w:t>
      </w:r>
    </w:p>
    <w:p>
      <w:r>
        <w:t>https://tuyensinh247.com/thong-tin-de-thi-hk1-mon-hoa-lop-12-so-gddt-tinh-an-giang-nam-2020-2021-co-loi-giai-chi-tiet-e80421.html</w:t>
      </w:r>
    </w:p>
    <w:p>
      <w:r>
        <w:t>https://tuyensinh247.com/thong-tin-de-thi-hk1-mon-hoa-lop-12-so-gddt-tinh-nam-dinh-nam-2020-2021-co-loi-giai-chi-tiet-e80420.html</w:t>
      </w:r>
    </w:p>
    <w:p>
      <w:r>
        <w:t>https://tuyensinh247.com/thong-tin-de-thi-hk1-mon-hoa-lop-12-so-gddt-tinh-da-nang-nam-2020-2021-co-loi-giai-chi-tiet-e80419.html</w:t>
      </w:r>
    </w:p>
    <w:p>
      <w:r>
        <w:t>https://tuyensinh247.com/thong-tin-de-thi-hk1-mon-hoa-lop-12-so-gddt-tinh-binh-thuan-nam-2020-2021-co-loi-giai-chi-tiet-e80424.html</w:t>
      </w:r>
    </w:p>
    <w:p>
      <w:r>
        <w:t>https://tuyensinh247.com/thong-tin-de-thi-hk1-mon-hoa-lop-12-so-gddt-tinh-khanh-hoa-nam-2019-2020-co-loi-giai-chi-tiet-e63456.html</w:t>
      </w:r>
    </w:p>
    <w:p>
      <w:r>
        <w:t>https://tuyensinh247.com/thong-tin-de-thi-hk1-mon-hoa-lop-12-truong-thpt-doan-thuong-hai-duong-nam-2019-2020-co-loi-giai-chi-tiet-e63454.html</w:t>
      </w:r>
    </w:p>
    <w:p>
      <w:r>
        <w:t>https://tuyensinh247.com/thong-tin-de-thi-hk1-mon-hoa-lop-12-truong-thpt-huong-hoa-quang-tri-nam-2019-2020-co-loi-giai-chi-tiet-e63457.html</w:t>
      </w:r>
    </w:p>
    <w:p>
      <w:r>
        <w:t>https://tuyensinh247.com/thong-tin-de-thi-hk1-mon-hoa-lop-12-truong-thpt-bao-loc-lam-dong-nam-2019-2020-co-loi-giai-chi-tiet-e63455.html</w:t>
      </w:r>
    </w:p>
    <w:p>
      <w:r>
        <w:t>https://tuyensinh247.com/thong-tin-de-thi-hk1-mon-hoa-lop-12-truong-thpt-chuyen-le-quy-don-ba-ria-vung-tau-nam-2019-2020-co-loi-giai-chi-tiet-e63453.html</w:t>
      </w:r>
    </w:p>
    <w:p>
      <w:r>
        <w:t>https://tuyensinh247.com/thong-tin-de-thi-hk1-mon-hoa-lop-12-truong-thpt-chuyen-le-khiet-quang-ngai-nam-2019-2020-co-loi-giai-chi-tiet-e63452.html</w:t>
      </w:r>
    </w:p>
    <w:p>
      <w:r>
        <w:t>https://tuyensinh247.com/thong-tin-de-thi-hk1-mon-hoa-lop-12-so-gddt-tinh-ben-tre-nam-2019-2020-co-loi-giai-chi-tiet-e63451.html</w:t>
      </w:r>
    </w:p>
    <w:p>
      <w:r>
        <w:t>https://tuyensinh247.com/thong-tin-de-thi-hk1-mon-hoa-lop-12-so-gddt-da-nang-nam-2019-2020-co-loi-giai-chi-tiet-e63450.html</w:t>
      </w:r>
    </w:p>
    <w:p>
      <w:r>
        <w:t>https://tuyensinh247.com/thong-tin-de-thi-hk1-mon-hoa-lop-12-so-gddt-tinh-vinh-phuc-nam-2019-2020-co-loi-giai-chi-tiet-e63449.html</w:t>
      </w:r>
    </w:p>
    <w:p>
      <w:r>
        <w:t>https://tuyensinh247.com/u/trantan413.html?cat_id=52</w:t>
      </w:r>
    </w:p>
    <w:p>
      <w:r>
        <w:t>https://tuyensinh247.com/u/trantan413.html?cat_id=154</w:t>
      </w:r>
    </w:p>
    <w:p>
      <w:r>
        <w:t>https://tuyensinh247.com/u/trantan413.html?cat_id=153</w:t>
      </w:r>
    </w:p>
    <w:p>
      <w:r>
        <w:t>https://tuyensinh247.com/u/trantan413.html?cat_id=65</w:t>
      </w:r>
    </w:p>
    <w:p>
      <w:r>
        <w:t>https://tuyensinh247.com/u/trantan413.html?cat_id=222</w:t>
      </w:r>
    </w:p>
    <w:p>
      <w:r>
        <w:t>https://tuyensinh247.com/u/trantan413.html?cat_id=224</w:t>
      </w:r>
    </w:p>
    <w:p>
      <w:r>
        <w:t>https://tuyensinh247.com/u/trantan413.html?cat_id=226</w:t>
      </w:r>
    </w:p>
    <w:p>
      <w:r>
        <w:t>https://tuyensinh247.com/u/trantan413.html?cat_id=271</w:t>
      </w:r>
    </w:p>
    <w:p>
      <w:r>
        <w:t>https://tuyensinh247.com/u/trantan413.html?cat_id=309</w:t>
      </w:r>
    </w:p>
    <w:p>
      <w:r>
        <w:t>https://tuyensinh247.com/u/trantan413.html?cat_id=288</w:t>
      </w:r>
    </w:p>
    <w:p>
      <w:r>
        <w:t>https://tuyensinh247.com/u/trantan413.html?cat_id=326</w:t>
      </w:r>
    </w:p>
    <w:p>
      <w:r>
        <w:t>https://tuyensinh247.com/u/trantan413.html?cat_id=343</w:t>
      </w:r>
    </w:p>
    <w:p>
      <w:r>
        <w:t>https://tuyensinh247.com/u/khanhblu.html?cat_id=52</w:t>
      </w:r>
    </w:p>
    <w:p>
      <w:r>
        <w:t>https://tuyensinh247.com/u/khanhblu.html?cat_id=154</w:t>
      </w:r>
    </w:p>
    <w:p>
      <w:r>
        <w:t>https://tuyensinh247.com/u/khanhblu.html?cat_id=153</w:t>
      </w:r>
    </w:p>
    <w:p>
      <w:r>
        <w:t>https://tuyensinh247.com/u/khanhblu.html?cat_id=65</w:t>
      </w:r>
    </w:p>
    <w:p>
      <w:r>
        <w:t>https://tuyensinh247.com/u/khanhblu.html?cat_id=222</w:t>
      </w:r>
    </w:p>
    <w:p>
      <w:r>
        <w:t>https://tuyensinh247.com/u/khanhblu.html?cat_id=224</w:t>
      </w:r>
    </w:p>
    <w:p>
      <w:r>
        <w:t>https://tuyensinh247.com/u/khanhblu.html?cat_id=226</w:t>
      </w:r>
    </w:p>
    <w:p>
      <w:r>
        <w:t>https://tuyensinh247.com/u/khanhblu.html?cat_id=271</w:t>
      </w:r>
    </w:p>
    <w:p>
      <w:r>
        <w:t>https://tuyensinh247.com/u/khanhblu.html?cat_id=309</w:t>
      </w:r>
    </w:p>
    <w:p>
      <w:r>
        <w:t>https://tuyensinh247.com/u/khanhblu.html?cat_id=288</w:t>
      </w:r>
    </w:p>
    <w:p>
      <w:r>
        <w:t>https://tuyensinh247.com/u/khanhblu.html?cat_id=326</w:t>
      </w:r>
    </w:p>
    <w:p>
      <w:r>
        <w:t>https://tuyensinh247.com/u/khanhblu.html?cat_id=343</w:t>
      </w:r>
    </w:p>
    <w:p>
      <w:r>
        <w:t>https://tuyensinh247.com/u/trung2992003.html?cat_id=52</w:t>
      </w:r>
    </w:p>
    <w:p>
      <w:r>
        <w:t>https://tuyensinh247.com/u/trung2992003.html?cat_id=154</w:t>
      </w:r>
    </w:p>
    <w:p>
      <w:r>
        <w:t>https://tuyensinh247.com/u/trung2992003.html?cat_id=153</w:t>
      </w:r>
    </w:p>
    <w:p>
      <w:r>
        <w:t>https://tuyensinh247.com/u/trung2992003.html?cat_id=65</w:t>
      </w:r>
    </w:p>
    <w:p>
      <w:r>
        <w:t>https://tuyensinh247.com/u/trung2992003.html?cat_id=222</w:t>
      </w:r>
    </w:p>
    <w:p>
      <w:r>
        <w:t>https://tuyensinh247.com/u/trung2992003.html?cat_id=224</w:t>
      </w:r>
    </w:p>
    <w:p>
      <w:r>
        <w:t>https://tuyensinh247.com/u/trung2992003.html?cat_id=226</w:t>
      </w:r>
    </w:p>
    <w:p>
      <w:r>
        <w:t>https://tuyensinh247.com/u/trung2992003.html?cat_id=271</w:t>
      </w:r>
    </w:p>
    <w:p>
      <w:r>
        <w:t>https://tuyensinh247.com/u/trung2992003.html?cat_id=309</w:t>
      </w:r>
    </w:p>
    <w:p>
      <w:r>
        <w:t>https://tuyensinh247.com/u/trung2992003.html?cat_id=288</w:t>
      </w:r>
    </w:p>
    <w:p>
      <w:r>
        <w:t>https://tuyensinh247.com/u/trung2992003.html?cat_id=326</w:t>
      </w:r>
    </w:p>
    <w:p>
      <w:r>
        <w:t>https://tuyensinh247.com/u/trung2992003.html?cat_id=343</w:t>
      </w:r>
    </w:p>
    <w:p>
      <w:r>
        <w:t>https://tuyensinh247.com/u/nguyenvanxuan2003.html?cat_id=52</w:t>
      </w:r>
    </w:p>
    <w:p>
      <w:r>
        <w:t>https://tuyensinh247.com/u/nguyenvanxuan2003.html?cat_id=154</w:t>
      </w:r>
    </w:p>
    <w:p>
      <w:r>
        <w:t>https://tuyensinh247.com/u/nguyenvanxuan2003.html?cat_id=153</w:t>
      </w:r>
    </w:p>
    <w:p>
      <w:r>
        <w:t>https://tuyensinh247.com/u/nguyenvanxuan2003.html?cat_id=65</w:t>
      </w:r>
    </w:p>
    <w:p>
      <w:r>
        <w:t>https://tuyensinh247.com/u/nguyenvanxuan2003.html?cat_id=222</w:t>
      </w:r>
    </w:p>
    <w:p>
      <w:r>
        <w:t>https://tuyensinh247.com/u/nguyenvanxuan2003.html?cat_id=224</w:t>
      </w:r>
    </w:p>
    <w:p>
      <w:r>
        <w:t>https://tuyensinh247.com/u/nguyenvanxuan2003.html?cat_id=226</w:t>
      </w:r>
    </w:p>
    <w:p>
      <w:r>
        <w:t>https://tuyensinh247.com/u/nguyenvanxuan2003.html?cat_id=271</w:t>
      </w:r>
    </w:p>
    <w:p>
      <w:r>
        <w:t>https://tuyensinh247.com/u/nguyenvanxuan2003.html?cat_id=309</w:t>
      </w:r>
    </w:p>
    <w:p>
      <w:r>
        <w:t>https://tuyensinh247.com/u/nguyenvanxuan2003.html?cat_id=288</w:t>
      </w:r>
    </w:p>
    <w:p>
      <w:r>
        <w:t>https://tuyensinh247.com/u/nguyenvanxuan2003.html?cat_id=326</w:t>
      </w:r>
    </w:p>
    <w:p>
      <w:r>
        <w:t>https://tuyensinh247.com/u/nguyenvanxuan2003.html?cat_id=343</w:t>
      </w:r>
    </w:p>
    <w:p>
      <w:r>
        <w:t>https://tuyensinh247.com/u/nguyenthaithientan.html?cat_id=52</w:t>
      </w:r>
    </w:p>
    <w:p>
      <w:r>
        <w:t>https://tuyensinh247.com/u/nguyenthaithientan.html?cat_id=154</w:t>
      </w:r>
    </w:p>
    <w:p>
      <w:r>
        <w:t>https://tuyensinh247.com/u/nguyenthaithientan.html?cat_id=153</w:t>
      </w:r>
    </w:p>
    <w:p>
      <w:r>
        <w:t>https://tuyensinh247.com/u/nguyenthaithientan.html?cat_id=65</w:t>
      </w:r>
    </w:p>
    <w:p>
      <w:r>
        <w:t>https://tuyensinh247.com/u/nguyenthaithientan.html?cat_id=222</w:t>
      </w:r>
    </w:p>
    <w:p>
      <w:r>
        <w:t>https://tuyensinh247.com/u/nguyenthaithientan.html?cat_id=224</w:t>
      </w:r>
    </w:p>
    <w:p>
      <w:r>
        <w:t>https://tuyensinh247.com/u/nguyenthaithientan.html?cat_id=226</w:t>
      </w:r>
    </w:p>
    <w:p>
      <w:r>
        <w:t>https://tuyensinh247.com/u/nguyenthaithientan.html?cat_id=271</w:t>
      </w:r>
    </w:p>
    <w:p>
      <w:r>
        <w:t>https://tuyensinh247.com/u/nguyenthaithientan.html?cat_id=309</w:t>
      </w:r>
    </w:p>
    <w:p>
      <w:r>
        <w:t>https://tuyensinh247.com/u/nguyenthaithientan.html?cat_id=288</w:t>
      </w:r>
    </w:p>
    <w:p>
      <w:r>
        <w:t>https://tuyensinh247.com/u/nguyenthaithientan.html?cat_id=326</w:t>
      </w:r>
    </w:p>
    <w:p>
      <w:r>
        <w:t>https://tuyensinh247.com/u/nguyenthaithientan.html?cat_id=343</w:t>
      </w:r>
    </w:p>
    <w:p>
      <w:r>
        <w:t>https://tuyensinh247.com/u/anvipspeed2003.html?cat_id=52</w:t>
      </w:r>
    </w:p>
    <w:p>
      <w:r>
        <w:t>https://tuyensinh247.com/u/anvipspeed2003.html?cat_id=154</w:t>
      </w:r>
    </w:p>
    <w:p>
      <w:r>
        <w:t>https://tuyensinh247.com/u/anvipspeed2003.html?cat_id=153</w:t>
      </w:r>
    </w:p>
    <w:p>
      <w:r>
        <w:t>https://tuyensinh247.com/u/anvipspeed2003.html?cat_id=65</w:t>
      </w:r>
    </w:p>
    <w:p>
      <w:r>
        <w:t>https://tuyensinh247.com/u/anvipspeed2003.html?cat_id=222</w:t>
      </w:r>
    </w:p>
    <w:p>
      <w:r>
        <w:t>https://tuyensinh247.com/u/anvipspeed2003.html?cat_id=224</w:t>
      </w:r>
    </w:p>
    <w:p>
      <w:r>
        <w:t>https://tuyensinh247.com/u/anvipspeed2003.html?cat_id=226</w:t>
      </w:r>
    </w:p>
    <w:p>
      <w:r>
        <w:t>https://tuyensinh247.com/u/anvipspeed2003.html?cat_id=271</w:t>
      </w:r>
    </w:p>
    <w:p>
      <w:r>
        <w:t>https://tuyensinh247.com/u/anvipspeed2003.html?cat_id=309</w:t>
      </w:r>
    </w:p>
    <w:p>
      <w:r>
        <w:t>https://tuyensinh247.com/u/anvipspeed2003.html?cat_id=288</w:t>
      </w:r>
    </w:p>
    <w:p>
      <w:r>
        <w:t>https://tuyensinh247.com/u/anvipspeed2003.html?cat_id=326</w:t>
      </w:r>
    </w:p>
    <w:p>
      <w:r>
        <w:t>https://tuyensinh247.com/u/anvipspeed2003.html?cat_id=343</w:t>
      </w:r>
    </w:p>
    <w:p>
      <w:r>
        <w:t>https://tuyensinh247.com/u/mint_02.html?cat_id=52</w:t>
      </w:r>
    </w:p>
    <w:p>
      <w:r>
        <w:t>https://tuyensinh247.com/u/mint_02.html?cat_id=154</w:t>
      </w:r>
    </w:p>
    <w:p>
      <w:r>
        <w:t>https://tuyensinh247.com/u/mint_02.html?cat_id=153</w:t>
      </w:r>
    </w:p>
    <w:p>
      <w:r>
        <w:t>https://tuyensinh247.com/u/mint_02.html?cat_id=65</w:t>
      </w:r>
    </w:p>
    <w:p>
      <w:r>
        <w:t>https://tuyensinh247.com/u/mint_02.html?cat_id=222</w:t>
      </w:r>
    </w:p>
    <w:p>
      <w:r>
        <w:t>https://tuyensinh247.com/u/mint_02.html?cat_id=224</w:t>
      </w:r>
    </w:p>
    <w:p>
      <w:r>
        <w:t>https://tuyensinh247.com/u/mint_02.html?cat_id=226</w:t>
      </w:r>
    </w:p>
    <w:p>
      <w:r>
        <w:t>https://tuyensinh247.com/u/mint_02.html?cat_id=271</w:t>
      </w:r>
    </w:p>
    <w:p>
      <w:r>
        <w:t>https://tuyensinh247.com/u/mint_02.html?cat_id=309</w:t>
      </w:r>
    </w:p>
    <w:p>
      <w:r>
        <w:t>https://tuyensinh247.com/u/mint_02.html?cat_id=288</w:t>
      </w:r>
    </w:p>
    <w:p>
      <w:r>
        <w:t>https://tuyensinh247.com/u/mint_02.html?cat_id=326</w:t>
      </w:r>
    </w:p>
    <w:p>
      <w:r>
        <w:t>https://tuyensinh247.com/u/mint_02.html?cat_id=343</w:t>
      </w:r>
    </w:p>
    <w:p>
      <w:r>
        <w:t>https://tuyensinh247.com/u/thathaiton91ttt.html?cat_id=52</w:t>
      </w:r>
    </w:p>
    <w:p>
      <w:r>
        <w:t>https://tuyensinh247.com/u/thathaiton91ttt.html?cat_id=154</w:t>
      </w:r>
    </w:p>
    <w:p>
      <w:r>
        <w:t>https://tuyensinh247.com/u/thathaiton91ttt.html?cat_id=153</w:t>
      </w:r>
    </w:p>
    <w:p>
      <w:r>
        <w:t>https://tuyensinh247.com/u/thathaiton91ttt.html?cat_id=65</w:t>
      </w:r>
    </w:p>
    <w:p>
      <w:r>
        <w:t>https://tuyensinh247.com/u/thathaiton91ttt.html?cat_id=222</w:t>
      </w:r>
    </w:p>
    <w:p>
      <w:r>
        <w:t>https://tuyensinh247.com/u/thathaiton91ttt.html?cat_id=224</w:t>
      </w:r>
    </w:p>
    <w:p>
      <w:r>
        <w:t>https://tuyensinh247.com/u/thathaiton91ttt.html?cat_id=226</w:t>
      </w:r>
    </w:p>
    <w:p>
      <w:r>
        <w:t>https://tuyensinh247.com/u/thathaiton91ttt.html?cat_id=271</w:t>
      </w:r>
    </w:p>
    <w:p>
      <w:r>
        <w:t>https://tuyensinh247.com/u/thathaiton91ttt.html?cat_id=309</w:t>
      </w:r>
    </w:p>
    <w:p>
      <w:r>
        <w:t>https://tuyensinh247.com/u/thathaiton91ttt.html?cat_id=288</w:t>
      </w:r>
    </w:p>
    <w:p>
      <w:r>
        <w:t>https://tuyensinh247.com/u/thathaiton91ttt.html?cat_id=326</w:t>
      </w:r>
    </w:p>
    <w:p>
      <w:r>
        <w:t>https://tuyensinh247.com/u/thathaiton91ttt.html?cat_id=343</w:t>
      </w:r>
    </w:p>
    <w:p>
      <w:r>
        <w:t>https://tuyensinh247.com/u/duyetnguyen639.html?cat_id=52</w:t>
      </w:r>
    </w:p>
    <w:p>
      <w:r>
        <w:t>https://tuyensinh247.com/u/duyetnguyen639.html?cat_id=154</w:t>
      </w:r>
    </w:p>
    <w:p>
      <w:r>
        <w:t>https://tuyensinh247.com/u/duyetnguyen639.html?cat_id=153</w:t>
      </w:r>
    </w:p>
    <w:p>
      <w:r>
        <w:t>https://tuyensinh247.com/u/duyetnguyen639.html?cat_id=65</w:t>
      </w:r>
    </w:p>
    <w:p>
      <w:r>
        <w:t>https://tuyensinh247.com/u/duyetnguyen639.html?cat_id=222</w:t>
      </w:r>
    </w:p>
    <w:p>
      <w:r>
        <w:t>https://tuyensinh247.com/u/duyetnguyen639.html?cat_id=224</w:t>
      </w:r>
    </w:p>
    <w:p>
      <w:r>
        <w:t>https://tuyensinh247.com/u/duyetnguyen639.html?cat_id=226</w:t>
      </w:r>
    </w:p>
    <w:p>
      <w:r>
        <w:t>https://tuyensinh247.com/u/duyetnguyen639.html?cat_id=271</w:t>
      </w:r>
    </w:p>
    <w:p>
      <w:r>
        <w:t>https://tuyensinh247.com/u/duyetnguyen639.html?cat_id=309</w:t>
      </w:r>
    </w:p>
    <w:p>
      <w:r>
        <w:t>https://tuyensinh247.com/u/duyetnguyen639.html?cat_id=288</w:t>
      </w:r>
    </w:p>
    <w:p>
      <w:r>
        <w:t>https://tuyensinh247.com/u/duyetnguyen639.html?cat_id=326</w:t>
      </w:r>
    </w:p>
    <w:p>
      <w:r>
        <w:t>https://tuyensinh247.com/u/duyetnguyen639.html?cat_id=343</w:t>
      </w:r>
    </w:p>
    <w:p>
      <w:r>
        <w:t>https://tuyensinh247.com/u/tranphuong4122002.html?cat_id=52</w:t>
      </w:r>
    </w:p>
    <w:p>
      <w:r>
        <w:t>https://tuyensinh247.com/u/tranphuong4122002.html?cat_id=154</w:t>
      </w:r>
    </w:p>
    <w:p>
      <w:r>
        <w:t>https://tuyensinh247.com/u/tranphuong4122002.html?cat_id=153</w:t>
      </w:r>
    </w:p>
    <w:p>
      <w:r>
        <w:t>https://tuyensinh247.com/u/tranphuong4122002.html?cat_id=65</w:t>
      </w:r>
    </w:p>
    <w:p>
      <w:r>
        <w:t>https://tuyensinh247.com/u/tranphuong4122002.html?cat_id=222</w:t>
      </w:r>
    </w:p>
    <w:p>
      <w:r>
        <w:t>https://tuyensinh247.com/u/tranphuong4122002.html?cat_id=224</w:t>
      </w:r>
    </w:p>
    <w:p>
      <w:r>
        <w:t>https://tuyensinh247.com/u/tranphuong4122002.html?cat_id=226</w:t>
      </w:r>
    </w:p>
    <w:p>
      <w:r>
        <w:t>https://tuyensinh247.com/u/tranphuong4122002.html?cat_id=271</w:t>
      </w:r>
    </w:p>
    <w:p>
      <w:r>
        <w:t>https://tuyensinh247.com/u/tranphuong4122002.html?cat_id=309</w:t>
      </w:r>
    </w:p>
    <w:p>
      <w:r>
        <w:t>https://tuyensinh247.com/u/tranphuong4122002.html?cat_id=288</w:t>
      </w:r>
    </w:p>
    <w:p>
      <w:r>
        <w:t>https://tuyensinh247.com/u/tranphuong4122002.html?cat_id=326</w:t>
      </w:r>
    </w:p>
    <w:p>
      <w:r>
        <w:t>https://tuyensinh247.com/u/tranphuong4122002.html?cat_id=343</w:t>
      </w:r>
    </w:p>
    <w:p>
      <w:r>
        <w:t>https://tuyensinh247.com/u/vietcuong16062002.html?cat_id=52</w:t>
      </w:r>
    </w:p>
    <w:p>
      <w:r>
        <w:t>https://tuyensinh247.com/u/vietcuong16062002.html?cat_id=154</w:t>
      </w:r>
    </w:p>
    <w:p>
      <w:r>
        <w:t>https://tuyensinh247.com/u/vietcuong16062002.html?cat_id=153</w:t>
      </w:r>
    </w:p>
    <w:p>
      <w:r>
        <w:t>https://tuyensinh247.com/u/vietcuong16062002.html?cat_id=65</w:t>
      </w:r>
    </w:p>
    <w:p>
      <w:r>
        <w:t>https://tuyensinh247.com/u/vietcuong16062002.html?cat_id=222</w:t>
      </w:r>
    </w:p>
    <w:p>
      <w:r>
        <w:t>https://tuyensinh247.com/u/vietcuong16062002.html?cat_id=224</w:t>
      </w:r>
    </w:p>
    <w:p>
      <w:r>
        <w:t>https://tuyensinh247.com/u/vietcuong16062002.html?cat_id=226</w:t>
      </w:r>
    </w:p>
    <w:p>
      <w:r>
        <w:t>https://tuyensinh247.com/u/vietcuong16062002.html?cat_id=271</w:t>
      </w:r>
    </w:p>
    <w:p>
      <w:r>
        <w:t>https://tuyensinh247.com/u/vietcuong16062002.html?cat_id=309</w:t>
      </w:r>
    </w:p>
    <w:p>
      <w:r>
        <w:t>https://tuyensinh247.com/u/vietcuong16062002.html?cat_id=288</w:t>
      </w:r>
    </w:p>
    <w:p>
      <w:r>
        <w:t>https://tuyensinh247.com/u/vietcuong16062002.html?cat_id=326</w:t>
      </w:r>
    </w:p>
    <w:p>
      <w:r>
        <w:t>https://tuyensinh247.com/u/vietcuong16062002.html?cat_id=343</w:t>
      </w:r>
    </w:p>
    <w:p>
      <w:r>
        <w:t>https://tuyensinh247.com/u/nguyenthiquynhnhu0028.html?cat_id=52</w:t>
      </w:r>
    </w:p>
    <w:p>
      <w:r>
        <w:t>https://tuyensinh247.com/u/nguyenthiquynhnhu0028.html?cat_id=154</w:t>
      </w:r>
    </w:p>
    <w:p>
      <w:r>
        <w:t>https://tuyensinh247.com/u/nguyenthiquynhnhu0028.html?cat_id=153</w:t>
      </w:r>
    </w:p>
    <w:p>
      <w:r>
        <w:t>https://tuyensinh247.com/u/nguyenthiquynhnhu0028.html?cat_id=65</w:t>
      </w:r>
    </w:p>
    <w:p>
      <w:r>
        <w:t>https://tuyensinh247.com/u/nguyenthiquynhnhu0028.html?cat_id=222</w:t>
      </w:r>
    </w:p>
    <w:p>
      <w:r>
        <w:t>https://tuyensinh247.com/u/nguyenthiquynhnhu0028.html?cat_id=224</w:t>
      </w:r>
    </w:p>
    <w:p>
      <w:r>
        <w:t>https://tuyensinh247.com/u/nguyenthiquynhnhu0028.html?cat_id=226</w:t>
      </w:r>
    </w:p>
    <w:p>
      <w:r>
        <w:t>https://tuyensinh247.com/u/nguyenthiquynhnhu0028.html?cat_id=271</w:t>
      </w:r>
    </w:p>
    <w:p>
      <w:r>
        <w:t>https://tuyensinh247.com/u/nguyenthiquynhnhu0028.html?cat_id=309</w:t>
      </w:r>
    </w:p>
    <w:p>
      <w:r>
        <w:t>https://tuyensinh247.com/u/nguyenthiquynhnhu0028.html?cat_id=288</w:t>
      </w:r>
    </w:p>
    <w:p>
      <w:r>
        <w:t>https://tuyensinh247.com/u/nguyenthiquynhnhu0028.html?cat_id=326</w:t>
      </w:r>
    </w:p>
    <w:p>
      <w:r>
        <w:t>https://tuyensinh247.com/u/nguyenthiquynhnhu0028.html?cat_id=343</w:t>
      </w:r>
    </w:p>
    <w:p>
      <w:r>
        <w:t>https://tuyensinh247.com/u/phuoclong744.html?cat_id=52</w:t>
      </w:r>
    </w:p>
    <w:p>
      <w:r>
        <w:t>https://tuyensinh247.com/u/phuoclong744.html?cat_id=154</w:t>
      </w:r>
    </w:p>
    <w:p>
      <w:r>
        <w:t>https://tuyensinh247.com/u/phuoclong744.html?cat_id=153</w:t>
      </w:r>
    </w:p>
    <w:p>
      <w:r>
        <w:t>https://tuyensinh247.com/u/phuoclong744.html?cat_id=65</w:t>
      </w:r>
    </w:p>
    <w:p>
      <w:r>
        <w:t>https://tuyensinh247.com/u/phuoclong744.html?cat_id=222</w:t>
      </w:r>
    </w:p>
    <w:p>
      <w:r>
        <w:t>https://tuyensinh247.com/u/phuoclong744.html?cat_id=224</w:t>
      </w:r>
    </w:p>
    <w:p>
      <w:r>
        <w:t>https://tuyensinh247.com/u/phuoclong744.html?cat_id=226</w:t>
      </w:r>
    </w:p>
    <w:p>
      <w:r>
        <w:t>https://tuyensinh247.com/u/phuoclong744.html?cat_id=271</w:t>
      </w:r>
    </w:p>
    <w:p>
      <w:r>
        <w:t>https://tuyensinh247.com/u/phuoclong744.html?cat_id=309</w:t>
      </w:r>
    </w:p>
    <w:p>
      <w:r>
        <w:t>https://tuyensinh247.com/u/phuoclong744.html?cat_id=288</w:t>
      </w:r>
    </w:p>
    <w:p>
      <w:r>
        <w:t>https://tuyensinh247.com/u/phuoclong744.html?cat_id=326</w:t>
      </w:r>
    </w:p>
    <w:p>
      <w:r>
        <w:t>https://tuyensinh247.com/u/phuoclong744.html?cat_id=343</w:t>
      </w:r>
    </w:p>
    <w:p>
      <w:r>
        <w:t>https://tuyensinh247.com/u/nguyenthaihoatb.html?cat_id=52</w:t>
      </w:r>
    </w:p>
    <w:p>
      <w:r>
        <w:t>https://tuyensinh247.com/u/nguyenthaihoatb.html?cat_id=154</w:t>
      </w:r>
    </w:p>
    <w:p>
      <w:r>
        <w:t>https://tuyensinh247.com/u/nguyenthaihoatb.html?cat_id=153</w:t>
      </w:r>
    </w:p>
    <w:p>
      <w:r>
        <w:t>https://tuyensinh247.com/u/nguyenthaihoatb.html?cat_id=65</w:t>
      </w:r>
    </w:p>
    <w:p>
      <w:r>
        <w:t>https://tuyensinh247.com/u/nguyenthaihoatb.html?cat_id=222</w:t>
      </w:r>
    </w:p>
    <w:p>
      <w:r>
        <w:t>https://tuyensinh247.com/u/nguyenthaihoatb.html?cat_id=224</w:t>
      </w:r>
    </w:p>
    <w:p>
      <w:r>
        <w:t>https://tuyensinh247.com/u/nguyenthaihoatb.html?cat_id=226</w:t>
      </w:r>
    </w:p>
    <w:p>
      <w:r>
        <w:t>https://tuyensinh247.com/u/nguyenthaihoatb.html?cat_id=271</w:t>
      </w:r>
    </w:p>
    <w:p>
      <w:r>
        <w:t>https://tuyensinh247.com/u/nguyenthaihoatb.html?cat_id=309</w:t>
      </w:r>
    </w:p>
    <w:p>
      <w:r>
        <w:t>https://tuyensinh247.com/u/nguyenthaihoatb.html?cat_id=288</w:t>
      </w:r>
    </w:p>
    <w:p>
      <w:r>
        <w:t>https://tuyensinh247.com/u/nguyenthaihoatb.html?cat_id=326</w:t>
      </w:r>
    </w:p>
    <w:p>
      <w:r>
        <w:t>https://tuyensinh247.com/u/nguyenthaihoatb.html?cat_id=343</w:t>
      </w:r>
    </w:p>
    <w:p>
      <w:r>
        <w:t>https://tuyensinh247.com/u/trannga751.html?cat_id=52</w:t>
      </w:r>
    </w:p>
    <w:p>
      <w:r>
        <w:t>https://tuyensinh247.com/u/trannga751.html?cat_id=154</w:t>
      </w:r>
    </w:p>
    <w:p>
      <w:r>
        <w:t>https://tuyensinh247.com/u/trannga751.html?cat_id=153</w:t>
      </w:r>
    </w:p>
    <w:p>
      <w:r>
        <w:t>https://tuyensinh247.com/u/trannga751.html?cat_id=65</w:t>
      </w:r>
    </w:p>
    <w:p>
      <w:r>
        <w:t>https://tuyensinh247.com/u/trannga751.html?cat_id=222</w:t>
      </w:r>
    </w:p>
    <w:p>
      <w:r>
        <w:t>https://tuyensinh247.com/u/trannga751.html?cat_id=224</w:t>
      </w:r>
    </w:p>
    <w:p>
      <w:r>
        <w:t>https://tuyensinh247.com/u/trannga751.html?cat_id=226</w:t>
      </w:r>
    </w:p>
    <w:p>
      <w:r>
        <w:t>https://tuyensinh247.com/u/trannga751.html?cat_id=271</w:t>
      </w:r>
    </w:p>
    <w:p>
      <w:r>
        <w:t>https://tuyensinh247.com/u/trannga751.html?cat_id=309</w:t>
      </w:r>
    </w:p>
    <w:p>
      <w:r>
        <w:t>https://tuyensinh247.com/u/trannga751.html?cat_id=288</w:t>
      </w:r>
    </w:p>
    <w:p>
      <w:r>
        <w:t>https://tuyensinh247.com/u/trannga751.html?cat_id=326</w:t>
      </w:r>
    </w:p>
    <w:p>
      <w:r>
        <w:t>https://tuyensinh247.com/u/trannga751.html?cat_id=343</w:t>
      </w:r>
    </w:p>
    <w:p>
      <w:r>
        <w:t>https://tuyensinh247.com/u/thanhngan84.html?cat_id=52</w:t>
      </w:r>
    </w:p>
    <w:p>
      <w:r>
        <w:t>https://tuyensinh247.com/u/thanhngan84.html?cat_id=154</w:t>
      </w:r>
    </w:p>
    <w:p>
      <w:r>
        <w:t>https://tuyensinh247.com/u/thanhngan84.html?cat_id=153</w:t>
      </w:r>
    </w:p>
    <w:p>
      <w:r>
        <w:t>https://tuyensinh247.com/u/thanhngan84.html?cat_id=65</w:t>
      </w:r>
    </w:p>
    <w:p>
      <w:r>
        <w:t>https://tuyensinh247.com/u/thanhngan84.html?cat_id=222</w:t>
      </w:r>
    </w:p>
    <w:p>
      <w:r>
        <w:t>https://tuyensinh247.com/u/thanhngan84.html?cat_id=224</w:t>
      </w:r>
    </w:p>
    <w:p>
      <w:r>
        <w:t>https://tuyensinh247.com/u/thanhngan84.html?cat_id=226</w:t>
      </w:r>
    </w:p>
    <w:p>
      <w:r>
        <w:t>https://tuyensinh247.com/u/thanhngan84.html?cat_id=271</w:t>
      </w:r>
    </w:p>
    <w:p>
      <w:r>
        <w:t>https://tuyensinh247.com/u/thanhngan84.html?cat_id=309</w:t>
      </w:r>
    </w:p>
    <w:p>
      <w:r>
        <w:t>https://tuyensinh247.com/u/thanhngan84.html?cat_id=288</w:t>
      </w:r>
    </w:p>
    <w:p>
      <w:r>
        <w:t>https://tuyensinh247.com/u/thanhngan84.html?cat_id=326</w:t>
      </w:r>
    </w:p>
    <w:p>
      <w:r>
        <w:t>https://tuyensinh247.com/u/thanhngan84.html?cat_id=343</w:t>
      </w:r>
    </w:p>
    <w:p>
      <w:r>
        <w:t>https://tuyensinh247.com/u/thompt.html?cat_id=52</w:t>
      </w:r>
    </w:p>
    <w:p>
      <w:r>
        <w:t>https://tuyensinh247.com/u/thompt.html?cat_id=154</w:t>
      </w:r>
    </w:p>
    <w:p>
      <w:r>
        <w:t>https://tuyensinh247.com/u/thompt.html?cat_id=153</w:t>
      </w:r>
    </w:p>
    <w:p>
      <w:r>
        <w:t>https://tuyensinh247.com/u/thompt.html?cat_id=65</w:t>
      </w:r>
    </w:p>
    <w:p>
      <w:r>
        <w:t>https://tuyensinh247.com/u/thompt.html?cat_id=222</w:t>
      </w:r>
    </w:p>
    <w:p>
      <w:r>
        <w:t>https://tuyensinh247.com/u/thompt.html?cat_id=224</w:t>
      </w:r>
    </w:p>
    <w:p>
      <w:r>
        <w:t>https://tuyensinh247.com/u/thompt.html?cat_id=226</w:t>
      </w:r>
    </w:p>
    <w:p>
      <w:r>
        <w:t>https://tuyensinh247.com/u/thompt.html?cat_id=271</w:t>
      </w:r>
    </w:p>
    <w:p>
      <w:r>
        <w:t>https://tuyensinh247.com/u/thompt.html?cat_id=309</w:t>
      </w:r>
    </w:p>
    <w:p>
      <w:r>
        <w:t>https://tuyensinh247.com/u/thompt.html?cat_id=288</w:t>
      </w:r>
    </w:p>
    <w:p>
      <w:r>
        <w:t>https://tuyensinh247.com/u/thompt.html?cat_id=326</w:t>
      </w:r>
    </w:p>
    <w:p>
      <w:r>
        <w:t>https://tuyensinh247.com/u/thompt.html?cat_id=343</w:t>
      </w:r>
    </w:p>
    <w:p>
      <w:r>
        <w:t>https://tuyensinh247.com/u/hieubuong2002.html?cat_id=52</w:t>
      </w:r>
    </w:p>
    <w:p>
      <w:r>
        <w:t>https://tuyensinh247.com/u/hieubuong2002.html?cat_id=154</w:t>
      </w:r>
    </w:p>
    <w:p>
      <w:r>
        <w:t>https://tuyensinh247.com/u/hieubuong2002.html?cat_id=153</w:t>
      </w:r>
    </w:p>
    <w:p>
      <w:r>
        <w:t>https://tuyensinh247.com/u/hieubuong2002.html?cat_id=65</w:t>
      </w:r>
    </w:p>
    <w:p>
      <w:r>
        <w:t>https://tuyensinh247.com/u/hieubuong2002.html?cat_id=222</w:t>
      </w:r>
    </w:p>
    <w:p>
      <w:r>
        <w:t>https://tuyensinh247.com/u/hieubuong2002.html?cat_id=224</w:t>
      </w:r>
    </w:p>
    <w:p>
      <w:r>
        <w:t>https://tuyensinh247.com/u/hieubuong2002.html?cat_id=226</w:t>
      </w:r>
    </w:p>
    <w:p>
      <w:r>
        <w:t>https://tuyensinh247.com/u/hieubuong2002.html?cat_id=271</w:t>
      </w:r>
    </w:p>
    <w:p>
      <w:r>
        <w:t>https://tuyensinh247.com/u/hieubuong2002.html?cat_id=309</w:t>
      </w:r>
    </w:p>
    <w:p>
      <w:r>
        <w:t>https://tuyensinh247.com/u/hieubuong2002.html?cat_id=288</w:t>
      </w:r>
    </w:p>
    <w:p>
      <w:r>
        <w:t>https://tuyensinh247.com/u/hieubuong2002.html?cat_id=326</w:t>
      </w:r>
    </w:p>
    <w:p>
      <w:r>
        <w:t>https://tuyensinh247.com/u/hieubuong2002.html?cat_id=343</w:t>
      </w:r>
    </w:p>
    <w:p>
      <w:r>
        <w:t>https://tuyensinh247.com/u/sonnguyen313.html?cat_id=52</w:t>
      </w:r>
    </w:p>
    <w:p>
      <w:r>
        <w:t>https://tuyensinh247.com/u/sonnguyen313.html?cat_id=154</w:t>
      </w:r>
    </w:p>
    <w:p>
      <w:r>
        <w:t>https://tuyensinh247.com/u/sonnguyen313.html?cat_id=153</w:t>
      </w:r>
    </w:p>
    <w:p>
      <w:r>
        <w:t>https://tuyensinh247.com/u/sonnguyen313.html?cat_id=65</w:t>
      </w:r>
    </w:p>
    <w:p>
      <w:r>
        <w:t>https://tuyensinh247.com/u/sonnguyen313.html?cat_id=222</w:t>
      </w:r>
    </w:p>
    <w:p>
      <w:r>
        <w:t>https://tuyensinh247.com/u/sonnguyen313.html?cat_id=224</w:t>
      </w:r>
    </w:p>
    <w:p>
      <w:r>
        <w:t>https://tuyensinh247.com/u/sonnguyen313.html?cat_id=226</w:t>
      </w:r>
    </w:p>
    <w:p>
      <w:r>
        <w:t>https://tuyensinh247.com/u/sonnguyen313.html?cat_id=271</w:t>
      </w:r>
    </w:p>
    <w:p>
      <w:r>
        <w:t>https://tuyensinh247.com/u/sonnguyen313.html?cat_id=309</w:t>
      </w:r>
    </w:p>
    <w:p>
      <w:r>
        <w:t>https://tuyensinh247.com/u/sonnguyen313.html?cat_id=288</w:t>
      </w:r>
    </w:p>
    <w:p>
      <w:r>
        <w:t>https://tuyensinh247.com/u/sonnguyen313.html?cat_id=326</w:t>
      </w:r>
    </w:p>
    <w:p>
      <w:r>
        <w:t>https://tuyensinh247.com/u/sonnguyen313.html?cat_id=343</w:t>
      </w:r>
    </w:p>
    <w:p>
      <w:r>
        <w:t>https://tuyensinh247.com/u/trungluong1401.html?cat_id=52</w:t>
      </w:r>
    </w:p>
    <w:p>
      <w:r>
        <w:t>https://tuyensinh247.com/u/trungluong1401.html?cat_id=154</w:t>
      </w:r>
    </w:p>
    <w:p>
      <w:r>
        <w:t>https://tuyensinh247.com/u/trungluong1401.html?cat_id=153</w:t>
      </w:r>
    </w:p>
    <w:p>
      <w:r>
        <w:t>https://tuyensinh247.com/u/trungluong1401.html?cat_id=65</w:t>
      </w:r>
    </w:p>
    <w:p>
      <w:r>
        <w:t>https://tuyensinh247.com/u/trungluong1401.html?cat_id=222</w:t>
      </w:r>
    </w:p>
    <w:p>
      <w:r>
        <w:t>https://tuyensinh247.com/u/trungluong1401.html?cat_id=224</w:t>
      </w:r>
    </w:p>
    <w:p>
      <w:r>
        <w:t>https://tuyensinh247.com/u/trungluong1401.html?cat_id=226</w:t>
      </w:r>
    </w:p>
    <w:p>
      <w:r>
        <w:t>https://tuyensinh247.com/u/trungluong1401.html?cat_id=271</w:t>
      </w:r>
    </w:p>
    <w:p>
      <w:r>
        <w:t>https://tuyensinh247.com/u/trungluong1401.html?cat_id=309</w:t>
      </w:r>
    </w:p>
    <w:p>
      <w:r>
        <w:t>https://tuyensinh247.com/u/trungluong1401.html?cat_id=288</w:t>
      </w:r>
    </w:p>
    <w:p>
      <w:r>
        <w:t>https://tuyensinh247.com/u/trungluong1401.html?cat_id=326</w:t>
      </w:r>
    </w:p>
    <w:p>
      <w:r>
        <w:t>https://tuyensinh247.com/u/trungluong1401.html?cat_id=343</w:t>
      </w:r>
    </w:p>
    <w:p>
      <w:r>
        <w:t>https://tuyensinh247.com/u/annguyenthuynb2001.html?cat_id=52</w:t>
      </w:r>
    </w:p>
    <w:p>
      <w:r>
        <w:t>https://tuyensinh247.com/u/annguyenthuynb2001.html?cat_id=154</w:t>
      </w:r>
    </w:p>
    <w:p>
      <w:r>
        <w:t>https://tuyensinh247.com/u/annguyenthuynb2001.html?cat_id=153</w:t>
      </w:r>
    </w:p>
    <w:p>
      <w:r>
        <w:t>https://tuyensinh247.com/u/annguyenthuynb2001.html?cat_id=65</w:t>
      </w:r>
    </w:p>
    <w:p>
      <w:r>
        <w:t>https://tuyensinh247.com/u/annguyenthuynb2001.html?cat_id=222</w:t>
      </w:r>
    </w:p>
    <w:p>
      <w:r>
        <w:t>https://tuyensinh247.com/u/annguyenthuynb2001.html?cat_id=224</w:t>
      </w:r>
    </w:p>
    <w:p>
      <w:r>
        <w:t>https://tuyensinh247.com/u/annguyenthuynb2001.html?cat_id=226</w:t>
      </w:r>
    </w:p>
    <w:p>
      <w:r>
        <w:t>https://tuyensinh247.com/u/annguyenthuynb2001.html?cat_id=271</w:t>
      </w:r>
    </w:p>
    <w:p>
      <w:r>
        <w:t>https://tuyensinh247.com/u/annguyenthuynb2001.html?cat_id=309</w:t>
      </w:r>
    </w:p>
    <w:p>
      <w:r>
        <w:t>https://tuyensinh247.com/u/annguyenthuynb2001.html?cat_id=288</w:t>
      </w:r>
    </w:p>
    <w:p>
      <w:r>
        <w:t>https://tuyensinh247.com/u/annguyenthuynb2001.html?cat_id=326</w:t>
      </w:r>
    </w:p>
    <w:p>
      <w:r>
        <w:t>https://tuyensinh247.com/u/annguyenthuynb2001.html?cat_id=343</w:t>
      </w:r>
    </w:p>
    <w:p>
      <w:r>
        <w:t>https://tuyensinh247.com/u/hue1362001.html?cat_id=52</w:t>
      </w:r>
    </w:p>
    <w:p>
      <w:r>
        <w:t>https://tuyensinh247.com/u/hue1362001.html?cat_id=154</w:t>
      </w:r>
    </w:p>
    <w:p>
      <w:r>
        <w:t>https://tuyensinh247.com/u/hue1362001.html?cat_id=153</w:t>
      </w:r>
    </w:p>
    <w:p>
      <w:r>
        <w:t>https://tuyensinh247.com/u/hue1362001.html?cat_id=65</w:t>
      </w:r>
    </w:p>
    <w:p>
      <w:r>
        <w:t>https://tuyensinh247.com/u/hue1362001.html?cat_id=222</w:t>
      </w:r>
    </w:p>
    <w:p>
      <w:r>
        <w:t>https://tuyensinh247.com/u/hue1362001.html?cat_id=224</w:t>
      </w:r>
    </w:p>
    <w:p>
      <w:r>
        <w:t>https://tuyensinh247.com/u/hue1362001.html?cat_id=226</w:t>
      </w:r>
    </w:p>
    <w:p>
      <w:r>
        <w:t>https://tuyensinh247.com/u/hue1362001.html?cat_id=271</w:t>
      </w:r>
    </w:p>
    <w:p>
      <w:r>
        <w:t>https://tuyensinh247.com/u/hue1362001.html?cat_id=309</w:t>
      </w:r>
    </w:p>
    <w:p>
      <w:r>
        <w:t>https://tuyensinh247.com/u/hue1362001.html?cat_id=288</w:t>
      </w:r>
    </w:p>
    <w:p>
      <w:r>
        <w:t>https://tuyensinh247.com/u/hue1362001.html?cat_id=326</w:t>
      </w:r>
    </w:p>
    <w:p>
      <w:r>
        <w:t>https://tuyensinh247.com/u/hue1362001.html?cat_id=343</w:t>
      </w:r>
    </w:p>
    <w:p>
      <w:r>
        <w:t>https://tuyensinh247.com/u/nguyenngoclong788.html?cat_id=52</w:t>
      </w:r>
    </w:p>
    <w:p>
      <w:r>
        <w:t>https://tuyensinh247.com/u/nguyenngoclong788.html?cat_id=154</w:t>
      </w:r>
    </w:p>
    <w:p>
      <w:r>
        <w:t>https://tuyensinh247.com/u/nguyenngoclong788.html?cat_id=153</w:t>
      </w:r>
    </w:p>
    <w:p>
      <w:r>
        <w:t>https://tuyensinh247.com/u/nguyenngoclong788.html?cat_id=65</w:t>
      </w:r>
    </w:p>
    <w:p>
      <w:r>
        <w:t>https://tuyensinh247.com/u/nguyenngoclong788.html?cat_id=222</w:t>
      </w:r>
    </w:p>
    <w:p>
      <w:r>
        <w:t>https://tuyensinh247.com/u/nguyenngoclong788.html?cat_id=224</w:t>
      </w:r>
    </w:p>
    <w:p>
      <w:r>
        <w:t>https://tuyensinh247.com/u/nguyenngoclong788.html?cat_id=226</w:t>
      </w:r>
    </w:p>
    <w:p>
      <w:r>
        <w:t>https://tuyensinh247.com/u/nguyenngoclong788.html?cat_id=271</w:t>
      </w:r>
    </w:p>
    <w:p>
      <w:r>
        <w:t>https://tuyensinh247.com/u/nguyenngoclong788.html?cat_id=309</w:t>
      </w:r>
    </w:p>
    <w:p>
      <w:r>
        <w:t>https://tuyensinh247.com/u/nguyenngoclong788.html?cat_id=288</w:t>
      </w:r>
    </w:p>
    <w:p>
      <w:r>
        <w:t>https://tuyensinh247.com/u/nguyenngoclong788.html?cat_id=326</w:t>
      </w:r>
    </w:p>
    <w:p>
      <w:r>
        <w:t>https://tuyensinh247.com/u/nguyenngoclong788.html?cat_id=343</w:t>
      </w:r>
    </w:p>
    <w:p>
      <w:r>
        <w:t>https://tuyensinh247.com/u/huongthixuannguyen.html?cat_id=52</w:t>
      </w:r>
    </w:p>
    <w:p>
      <w:r>
        <w:t>https://tuyensinh247.com/u/huongthixuannguyen.html?cat_id=154</w:t>
      </w:r>
    </w:p>
    <w:p>
      <w:r>
        <w:t>https://tuyensinh247.com/u/huongthixuannguyen.html?cat_id=153</w:t>
      </w:r>
    </w:p>
    <w:p>
      <w:r>
        <w:t>https://tuyensinh247.com/u/huongthixuannguyen.html?cat_id=65</w:t>
      </w:r>
    </w:p>
    <w:p>
      <w:r>
        <w:t>https://tuyensinh247.com/u/huongthixuannguyen.html?cat_id=222</w:t>
      </w:r>
    </w:p>
    <w:p>
      <w:r>
        <w:t>https://tuyensinh247.com/u/huongthixuannguyen.html?cat_id=224</w:t>
      </w:r>
    </w:p>
    <w:p>
      <w:r>
        <w:t>https://tuyensinh247.com/u/huongthixuannguyen.html?cat_id=226</w:t>
      </w:r>
    </w:p>
    <w:p>
      <w:r>
        <w:t>https://tuyensinh247.com/u/huongthixuannguyen.html?cat_id=271</w:t>
      </w:r>
    </w:p>
    <w:p>
      <w:r>
        <w:t>https://tuyensinh247.com/u/huongthixuannguyen.html?cat_id=309</w:t>
      </w:r>
    </w:p>
    <w:p>
      <w:r>
        <w:t>https://tuyensinh247.com/u/huongthixuannguyen.html?cat_id=288</w:t>
      </w:r>
    </w:p>
    <w:p>
      <w:r>
        <w:t>https://tuyensinh247.com/u/huongthixuannguyen.html?cat_id=326</w:t>
      </w:r>
    </w:p>
    <w:p>
      <w:r>
        <w:t>https://tuyensinh247.com/u/huongthixuannguyen.html?cat_id=343</w:t>
      </w:r>
    </w:p>
    <w:p>
      <w:r>
        <w:t>https://tuyensinh247.com/u/dungluong550.html?cat_id=52</w:t>
      </w:r>
    </w:p>
    <w:p>
      <w:r>
        <w:t>https://tuyensinh247.com/u/dungluong550.html?cat_id=154</w:t>
      </w:r>
    </w:p>
    <w:p>
      <w:r>
        <w:t>https://tuyensinh247.com/u/dungluong550.html?cat_id=153</w:t>
      </w:r>
    </w:p>
    <w:p>
      <w:r>
        <w:t>https://tuyensinh247.com/u/dungluong550.html?cat_id=65</w:t>
      </w:r>
    </w:p>
    <w:p>
      <w:r>
        <w:t>https://tuyensinh247.com/u/dungluong550.html?cat_id=222</w:t>
      </w:r>
    </w:p>
    <w:p>
      <w:r>
        <w:t>https://tuyensinh247.com/u/dungluong550.html?cat_id=224</w:t>
      </w:r>
    </w:p>
    <w:p>
      <w:r>
        <w:t>https://tuyensinh247.com/u/dungluong550.html?cat_id=226</w:t>
      </w:r>
    </w:p>
    <w:p>
      <w:r>
        <w:t>https://tuyensinh247.com/u/dungluong550.html?cat_id=271</w:t>
      </w:r>
    </w:p>
    <w:p>
      <w:r>
        <w:t>https://tuyensinh247.com/u/dungluong550.html?cat_id=309</w:t>
      </w:r>
    </w:p>
    <w:p>
      <w:r>
        <w:t>https://tuyensinh247.com/u/dungluong550.html?cat_id=288</w:t>
      </w:r>
    </w:p>
    <w:p>
      <w:r>
        <w:t>https://tuyensinh247.com/u/dungluong550.html?cat_id=326</w:t>
      </w:r>
    </w:p>
    <w:p>
      <w:r>
        <w:t>https://tuyensinh247.com/u/dungluong550.html?cat_id=343</w:t>
      </w:r>
    </w:p>
    <w:p>
      <w:r>
        <w:t>https://tuyensinh247.com/u/huypham127.html?cat_id=52</w:t>
      </w:r>
    </w:p>
    <w:p>
      <w:r>
        <w:t>https://tuyensinh247.com/u/huypham127.html?cat_id=154</w:t>
      </w:r>
    </w:p>
    <w:p>
      <w:r>
        <w:t>https://tuyensinh247.com/u/huypham127.html?cat_id=153</w:t>
      </w:r>
    </w:p>
    <w:p>
      <w:r>
        <w:t>https://tuyensinh247.com/u/huypham127.html?cat_id=65</w:t>
      </w:r>
    </w:p>
    <w:p>
      <w:r>
        <w:t>https://tuyensinh247.com/u/huypham127.html?cat_id=222</w:t>
      </w:r>
    </w:p>
    <w:p>
      <w:r>
        <w:t>https://tuyensinh247.com/u/huypham127.html?cat_id=224</w:t>
      </w:r>
    </w:p>
    <w:p>
      <w:r>
        <w:t>https://tuyensinh247.com/u/huypham127.html?cat_id=226</w:t>
      </w:r>
    </w:p>
    <w:p>
      <w:r>
        <w:t>https://tuyensinh247.com/u/huypham127.html?cat_id=271</w:t>
      </w:r>
    </w:p>
    <w:p>
      <w:r>
        <w:t>https://tuyensinh247.com/u/huypham127.html?cat_id=309</w:t>
      </w:r>
    </w:p>
    <w:p>
      <w:r>
        <w:t>https://tuyensinh247.com/u/huypham127.html?cat_id=288</w:t>
      </w:r>
    </w:p>
    <w:p>
      <w:r>
        <w:t>https://tuyensinh247.com/u/huypham127.html?cat_id=326</w:t>
      </w:r>
    </w:p>
    <w:p>
      <w:r>
        <w:t>https://tuyensinh247.com/u/huypham127.html?cat_id=343</w:t>
      </w:r>
    </w:p>
    <w:p>
      <w:r>
        <w:t>https://tuyensinh247.com/u/12a220182019.html?cat_id=52</w:t>
      </w:r>
    </w:p>
    <w:p>
      <w:r>
        <w:t>https://tuyensinh247.com/u/12a220182019.html?cat_id=154</w:t>
      </w:r>
    </w:p>
    <w:p>
      <w:r>
        <w:t>https://tuyensinh247.com/u/12a220182019.html?cat_id=153</w:t>
      </w:r>
    </w:p>
    <w:p>
      <w:r>
        <w:t>https://tuyensinh247.com/u/12a220182019.html?cat_id=65</w:t>
      </w:r>
    </w:p>
    <w:p>
      <w:r>
        <w:t>https://tuyensinh247.com/u/12a220182019.html?cat_id=222</w:t>
      </w:r>
    </w:p>
    <w:p>
      <w:r>
        <w:t>https://tuyensinh247.com/u/12a220182019.html?cat_id=224</w:t>
      </w:r>
    </w:p>
    <w:p>
      <w:r>
        <w:t>https://tuyensinh247.com/u/12a220182019.html?cat_id=226</w:t>
      </w:r>
    </w:p>
    <w:p>
      <w:r>
        <w:t>https://tuyensinh247.com/u/12a220182019.html?cat_id=271</w:t>
      </w:r>
    </w:p>
    <w:p>
      <w:r>
        <w:t>https://tuyensinh247.com/u/12a220182019.html?cat_id=309</w:t>
      </w:r>
    </w:p>
    <w:p>
      <w:r>
        <w:t>https://tuyensinh247.com/u/12a220182019.html?cat_id=288</w:t>
      </w:r>
    </w:p>
    <w:p>
      <w:r>
        <w:t>https://tuyensinh247.com/u/12a220182019.html?cat_id=326</w:t>
      </w:r>
    </w:p>
    <w:p>
      <w:r>
        <w:t>https://tuyensinh247.com/u/12a220182019.html?cat_id=343</w:t>
      </w:r>
    </w:p>
    <w:p>
      <w:r>
        <w:t>https://tuyensinh247.com/u/nguyentrang250593.html?cat_id=52</w:t>
      </w:r>
    </w:p>
    <w:p>
      <w:r>
        <w:t>https://tuyensinh247.com/u/nguyentrang250593.html?cat_id=154</w:t>
      </w:r>
    </w:p>
    <w:p>
      <w:r>
        <w:t>https://tuyensinh247.com/u/nguyentrang250593.html?cat_id=153</w:t>
      </w:r>
    </w:p>
    <w:p>
      <w:r>
        <w:t>https://tuyensinh247.com/u/nguyentrang250593.html?cat_id=65</w:t>
      </w:r>
    </w:p>
    <w:p>
      <w:r>
        <w:t>https://tuyensinh247.com/u/nguyentrang250593.html?cat_id=222</w:t>
      </w:r>
    </w:p>
    <w:p>
      <w:r>
        <w:t>https://tuyensinh247.com/u/nguyentrang250593.html?cat_id=224</w:t>
      </w:r>
    </w:p>
    <w:p>
      <w:r>
        <w:t>https://tuyensinh247.com/u/nguyentrang250593.html?cat_id=226</w:t>
      </w:r>
    </w:p>
    <w:p>
      <w:r>
        <w:t>https://tuyensinh247.com/u/nguyentrang250593.html?cat_id=271</w:t>
      </w:r>
    </w:p>
    <w:p>
      <w:r>
        <w:t>https://tuyensinh247.com/u/nguyentrang250593.html?cat_id=309</w:t>
      </w:r>
    </w:p>
    <w:p>
      <w:r>
        <w:t>https://tuyensinh247.com/u/nguyentrang250593.html?cat_id=288</w:t>
      </w:r>
    </w:p>
    <w:p>
      <w:r>
        <w:t>https://tuyensinh247.com/u/nguyentrang250593.html?cat_id=326</w:t>
      </w:r>
    </w:p>
    <w:p>
      <w:r>
        <w:t>https://tuyensinh247.com/u/nguyentrang250593.html?cat_id=343</w:t>
      </w:r>
    </w:p>
    <w:p>
      <w:r>
        <w:t>https://tuyensinh247.com/u/nguyendinhloc576.html?cat_id=52</w:t>
      </w:r>
    </w:p>
    <w:p>
      <w:r>
        <w:t>https://tuyensinh247.com/u/nguyendinhloc576.html?cat_id=154</w:t>
      </w:r>
    </w:p>
    <w:p>
      <w:r>
        <w:t>https://tuyensinh247.com/u/nguyendinhloc576.html?cat_id=153</w:t>
      </w:r>
    </w:p>
    <w:p>
      <w:r>
        <w:t>https://tuyensinh247.com/u/nguyendinhloc576.html?cat_id=65</w:t>
      </w:r>
    </w:p>
    <w:p>
      <w:r>
        <w:t>https://tuyensinh247.com/u/nguyendinhloc576.html?cat_id=222</w:t>
      </w:r>
    </w:p>
    <w:p>
      <w:r>
        <w:t>https://tuyensinh247.com/u/nguyendinhloc576.html?cat_id=224</w:t>
      </w:r>
    </w:p>
    <w:p>
      <w:r>
        <w:t>https://tuyensinh247.com/u/nguyendinhloc576.html?cat_id=226</w:t>
      </w:r>
    </w:p>
    <w:p>
      <w:r>
        <w:t>https://tuyensinh247.com/u/nguyendinhloc576.html?cat_id=271</w:t>
      </w:r>
    </w:p>
    <w:p>
      <w:r>
        <w:t>https://tuyensinh247.com/u/nguyendinhloc576.html?cat_id=309</w:t>
      </w:r>
    </w:p>
    <w:p>
      <w:r>
        <w:t>https://tuyensinh247.com/u/nguyendinhloc576.html?cat_id=288</w:t>
      </w:r>
    </w:p>
    <w:p>
      <w:r>
        <w:t>https://tuyensinh247.com/u/nguyendinhloc576.html?cat_id=326</w:t>
      </w:r>
    </w:p>
    <w:p>
      <w:r>
        <w:t>https://tuyensinh247.com/u/nguyendinhloc576.html?cat_id=343</w:t>
      </w:r>
    </w:p>
    <w:p>
      <w:r>
        <w:t>https://tuyensinh247.com/u/hannaduong.html?cat_id=52</w:t>
      </w:r>
    </w:p>
    <w:p>
      <w:r>
        <w:t>https://tuyensinh247.com/u/hannaduong.html?cat_id=154</w:t>
      </w:r>
    </w:p>
    <w:p>
      <w:r>
        <w:t>https://tuyensinh247.com/u/hannaduong.html?cat_id=153</w:t>
      </w:r>
    </w:p>
    <w:p>
      <w:r>
        <w:t>https://tuyensinh247.com/u/hannaduong.html?cat_id=65</w:t>
      </w:r>
    </w:p>
    <w:p>
      <w:r>
        <w:t>https://tuyensinh247.com/u/hannaduong.html?cat_id=222</w:t>
      </w:r>
    </w:p>
    <w:p>
      <w:r>
        <w:t>https://tuyensinh247.com/u/hannaduong.html?cat_id=224</w:t>
      </w:r>
    </w:p>
    <w:p>
      <w:r>
        <w:t>https://tuyensinh247.com/u/hannaduong.html?cat_id=226</w:t>
      </w:r>
    </w:p>
    <w:p>
      <w:r>
        <w:t>https://tuyensinh247.com/u/hannaduong.html?cat_id=271</w:t>
      </w:r>
    </w:p>
    <w:p>
      <w:r>
        <w:t>https://tuyensinh247.com/u/hannaduong.html?cat_id=309</w:t>
      </w:r>
    </w:p>
    <w:p>
      <w:r>
        <w:t>https://tuyensinh247.com/u/hannaduong.html?cat_id=288</w:t>
      </w:r>
    </w:p>
    <w:p>
      <w:r>
        <w:t>https://tuyensinh247.com/u/hannaduong.html?cat_id=326</w:t>
      </w:r>
    </w:p>
    <w:p>
      <w:r>
        <w:t>https://tuyensinh247.com/u/hannaduong.html?cat_id=343</w:t>
      </w:r>
    </w:p>
    <w:p>
      <w:r>
        <w:t>https://tuyensinh247.com/u/trangiahuy222.html?cat_id=52</w:t>
      </w:r>
    </w:p>
    <w:p>
      <w:r>
        <w:t>https://tuyensinh247.com/u/trangiahuy222.html?cat_id=154</w:t>
      </w:r>
    </w:p>
    <w:p>
      <w:r>
        <w:t>https://tuyensinh247.com/u/trangiahuy222.html?cat_id=153</w:t>
      </w:r>
    </w:p>
    <w:p>
      <w:r>
        <w:t>https://tuyensinh247.com/u/trangiahuy222.html?cat_id=65</w:t>
      </w:r>
    </w:p>
    <w:p>
      <w:r>
        <w:t>https://tuyensinh247.com/u/trangiahuy222.html?cat_id=222</w:t>
      </w:r>
    </w:p>
    <w:p>
      <w:r>
        <w:t>https://tuyensinh247.com/u/trangiahuy222.html?cat_id=224</w:t>
      </w:r>
    </w:p>
    <w:p>
      <w:r>
        <w:t>https://tuyensinh247.com/u/trangiahuy222.html?cat_id=226</w:t>
      </w:r>
    </w:p>
    <w:p>
      <w:r>
        <w:t>https://tuyensinh247.com/u/trangiahuy222.html?cat_id=271</w:t>
      </w:r>
    </w:p>
    <w:p>
      <w:r>
        <w:t>https://tuyensinh247.com/u/trangiahuy222.html?cat_id=309</w:t>
      </w:r>
    </w:p>
    <w:p>
      <w:r>
        <w:t>https://tuyensinh247.com/u/trangiahuy222.html?cat_id=288</w:t>
      </w:r>
    </w:p>
    <w:p>
      <w:r>
        <w:t>https://tuyensinh247.com/u/trangiahuy222.html?cat_id=326</w:t>
      </w:r>
    </w:p>
    <w:p>
      <w:r>
        <w:t>https://tuyensinh247.com/u/trangiahuy222.html?cat_id=343</w:t>
      </w:r>
    </w:p>
    <w:p>
      <w:r>
        <w:t>https://tuyensinh247.com/u/doanvanhoa00.html?cat_id=52</w:t>
      </w:r>
    </w:p>
    <w:p>
      <w:r>
        <w:t>https://tuyensinh247.com/u/doanvanhoa00.html?cat_id=154</w:t>
      </w:r>
    </w:p>
    <w:p>
      <w:r>
        <w:t>https://tuyensinh247.com/u/doanvanhoa00.html?cat_id=153</w:t>
      </w:r>
    </w:p>
    <w:p>
      <w:r>
        <w:t>https://tuyensinh247.com/u/doanvanhoa00.html?cat_id=65</w:t>
      </w:r>
    </w:p>
    <w:p>
      <w:r>
        <w:t>https://tuyensinh247.com/u/doanvanhoa00.html?cat_id=222</w:t>
      </w:r>
    </w:p>
    <w:p>
      <w:r>
        <w:t>https://tuyensinh247.com/u/doanvanhoa00.html?cat_id=224</w:t>
      </w:r>
    </w:p>
    <w:p>
      <w:r>
        <w:t>https://tuyensinh247.com/u/doanvanhoa00.html?cat_id=226</w:t>
      </w:r>
    </w:p>
    <w:p>
      <w:r>
        <w:t>https://tuyensinh247.com/u/doanvanhoa00.html?cat_id=271</w:t>
      </w:r>
    </w:p>
    <w:p>
      <w:r>
        <w:t>https://tuyensinh247.com/u/doanvanhoa00.html?cat_id=309</w:t>
      </w:r>
    </w:p>
    <w:p>
      <w:r>
        <w:t>https://tuyensinh247.com/u/doanvanhoa00.html?cat_id=288</w:t>
      </w:r>
    </w:p>
    <w:p>
      <w:r>
        <w:t>https://tuyensinh247.com/u/doanvanhoa00.html?cat_id=326</w:t>
      </w:r>
    </w:p>
    <w:p>
      <w:r>
        <w:t>https://tuyensinh247.com/u/doanvanhoa00.html?cat_id=343</w:t>
      </w:r>
    </w:p>
    <w:p>
      <w:r>
        <w:t>https://tuyensinh247.com/u/linhlinh323.html?cat_id=52</w:t>
      </w:r>
    </w:p>
    <w:p>
      <w:r>
        <w:t>https://tuyensinh247.com/u/linhlinh323.html?cat_id=154</w:t>
      </w:r>
    </w:p>
    <w:p>
      <w:r>
        <w:t>https://tuyensinh247.com/u/linhlinh323.html?cat_id=153</w:t>
      </w:r>
    </w:p>
    <w:p>
      <w:r>
        <w:t>https://tuyensinh247.com/u/linhlinh323.html?cat_id=65</w:t>
      </w:r>
    </w:p>
    <w:p>
      <w:r>
        <w:t>https://tuyensinh247.com/u/linhlinh323.html?cat_id=222</w:t>
      </w:r>
    </w:p>
    <w:p>
      <w:r>
        <w:t>https://tuyensinh247.com/u/linhlinh323.html?cat_id=224</w:t>
      </w:r>
    </w:p>
    <w:p>
      <w:r>
        <w:t>https://tuyensinh247.com/u/linhlinh323.html?cat_id=226</w:t>
      </w:r>
    </w:p>
    <w:p>
      <w:r>
        <w:t>https://tuyensinh247.com/u/linhlinh323.html?cat_id=271</w:t>
      </w:r>
    </w:p>
    <w:p>
      <w:r>
        <w:t>https://tuyensinh247.com/u/linhlinh323.html?cat_id=309</w:t>
      </w:r>
    </w:p>
    <w:p>
      <w:r>
        <w:t>https://tuyensinh247.com/u/linhlinh323.html?cat_id=288</w:t>
      </w:r>
    </w:p>
    <w:p>
      <w:r>
        <w:t>https://tuyensinh247.com/u/linhlinh323.html?cat_id=326</w:t>
      </w:r>
    </w:p>
    <w:p>
      <w:r>
        <w:t>https://tuyensinh247.com/u/linhlinh323.html?cat_id=343</w:t>
      </w:r>
    </w:p>
    <w:p>
      <w:r>
        <w:t>https://tuyensinh247.com/u/thienthien789.html?cat_id=52</w:t>
      </w:r>
    </w:p>
    <w:p>
      <w:r>
        <w:t>https://tuyensinh247.com/u/thienthien789.html?cat_id=154</w:t>
      </w:r>
    </w:p>
    <w:p>
      <w:r>
        <w:t>https://tuyensinh247.com/u/thienthien789.html?cat_id=153</w:t>
      </w:r>
    </w:p>
    <w:p>
      <w:r>
        <w:t>https://tuyensinh247.com/u/thienthien789.html?cat_id=65</w:t>
      </w:r>
    </w:p>
    <w:p>
      <w:r>
        <w:t>https://tuyensinh247.com/u/thienthien789.html?cat_id=222</w:t>
      </w:r>
    </w:p>
    <w:p>
      <w:r>
        <w:t>https://tuyensinh247.com/u/thienthien789.html?cat_id=224</w:t>
      </w:r>
    </w:p>
    <w:p>
      <w:r>
        <w:t>https://tuyensinh247.com/u/thienthien789.html?cat_id=226</w:t>
      </w:r>
    </w:p>
    <w:p>
      <w:r>
        <w:t>https://tuyensinh247.com/u/thienthien789.html?cat_id=271</w:t>
      </w:r>
    </w:p>
    <w:p>
      <w:r>
        <w:t>https://tuyensinh247.com/u/thienthien789.html?cat_id=309</w:t>
      </w:r>
    </w:p>
    <w:p>
      <w:r>
        <w:t>https://tuyensinh247.com/u/thienthien789.html?cat_id=288</w:t>
      </w:r>
    </w:p>
    <w:p>
      <w:r>
        <w:t>https://tuyensinh247.com/u/thienthien789.html?cat_id=326</w:t>
      </w:r>
    </w:p>
    <w:p>
      <w:r>
        <w:t>https://tuyensinh247.com/u/thienthien789.html?cat_id=343</w:t>
      </w:r>
    </w:p>
    <w:p>
      <w:r>
        <w:t>https://tuyensinh247.com/u/thehungad12.html?cat_id=52</w:t>
      </w:r>
    </w:p>
    <w:p>
      <w:r>
        <w:t>https://tuyensinh247.com/u/thehungad12.html?cat_id=154</w:t>
      </w:r>
    </w:p>
    <w:p>
      <w:r>
        <w:t>https://tuyensinh247.com/u/thehungad12.html?cat_id=153</w:t>
      </w:r>
    </w:p>
    <w:p>
      <w:r>
        <w:t>https://tuyensinh247.com/u/thehungad12.html?cat_id=65</w:t>
      </w:r>
    </w:p>
    <w:p>
      <w:r>
        <w:t>https://tuyensinh247.com/u/thehungad12.html?cat_id=222</w:t>
      </w:r>
    </w:p>
    <w:p>
      <w:r>
        <w:t>https://tuyensinh247.com/u/thehungad12.html?cat_id=224</w:t>
      </w:r>
    </w:p>
    <w:p>
      <w:r>
        <w:t>https://tuyensinh247.com/u/thehungad12.html?cat_id=226</w:t>
      </w:r>
    </w:p>
    <w:p>
      <w:r>
        <w:t>https://tuyensinh247.com/u/thehungad12.html?cat_id=271</w:t>
      </w:r>
    </w:p>
    <w:p>
      <w:r>
        <w:t>https://tuyensinh247.com/u/thehungad12.html?cat_id=309</w:t>
      </w:r>
    </w:p>
    <w:p>
      <w:r>
        <w:t>https://tuyensinh247.com/u/thehungad12.html?cat_id=288</w:t>
      </w:r>
    </w:p>
    <w:p>
      <w:r>
        <w:t>https://tuyensinh247.com/u/thehungad12.html?cat_id=326</w:t>
      </w:r>
    </w:p>
    <w:p>
      <w:r>
        <w:t>https://tuyensinh247.com/u/thehungad12.html?cat_id=343</w:t>
      </w:r>
    </w:p>
    <w:p>
      <w:r>
        <w:t>https://tuyensinh247.com/u/ninjaarashi10.html?cat_id=52</w:t>
      </w:r>
    </w:p>
    <w:p>
      <w:r>
        <w:t>https://tuyensinh247.com/u/ninjaarashi10.html?cat_id=154</w:t>
      </w:r>
    </w:p>
    <w:p>
      <w:r>
        <w:t>https://tuyensinh247.com/u/ninjaarashi10.html?cat_id=153</w:t>
      </w:r>
    </w:p>
    <w:p>
      <w:r>
        <w:t>https://tuyensinh247.com/u/ninjaarashi10.html?cat_id=65</w:t>
      </w:r>
    </w:p>
    <w:p>
      <w:r>
        <w:t>https://tuyensinh247.com/u/ninjaarashi10.html?cat_id=222</w:t>
      </w:r>
    </w:p>
    <w:p>
      <w:r>
        <w:t>https://tuyensinh247.com/u/ninjaarashi10.html?cat_id=224</w:t>
      </w:r>
    </w:p>
    <w:p>
      <w:r>
        <w:t>https://tuyensinh247.com/u/ninjaarashi10.html?cat_id=226</w:t>
      </w:r>
    </w:p>
    <w:p>
      <w:r>
        <w:t>https://tuyensinh247.com/u/ninjaarashi10.html?cat_id=271</w:t>
      </w:r>
    </w:p>
    <w:p>
      <w:r>
        <w:t>https://tuyensinh247.com/u/ninjaarashi10.html?cat_id=309</w:t>
      </w:r>
    </w:p>
    <w:p>
      <w:r>
        <w:t>https://tuyensinh247.com/u/ninjaarashi10.html?cat_id=288</w:t>
      </w:r>
    </w:p>
    <w:p>
      <w:r>
        <w:t>https://tuyensinh247.com/u/ninjaarashi10.html?cat_id=326</w:t>
      </w:r>
    </w:p>
    <w:p>
      <w:r>
        <w:t>https://tuyensinh247.com/u/ninjaarashi10.html?cat_id=343</w:t>
      </w:r>
    </w:p>
    <w:p>
      <w:r>
        <w:t>https://tuyensinh247.com/khoa-nen-tang-lich-su-12-co-le-thi-thu-k1497.html?publish=1</w:t>
      </w:r>
    </w:p>
    <w:p>
      <w:r>
        <w:t>https://tuyensinh247.com/bai-giang-su-hinh-thanh-trat-tu-the-gioi-sau-chien-tranh-the-gioi-thu-hai-v50074.html</w:t>
      </w:r>
    </w:p>
    <w:p>
      <w:r>
        <w:t>https://tuyensinh247.com/bai-giang-cac-nuoc-dong-bac-a-v50076.html</w:t>
      </w:r>
    </w:p>
    <w:p>
      <w:r>
        <w:t>https://tuyensinh247.com/bai-giang-lo-trinh-on-thi-thptqg-mon-lich-su-co-le-thu-v50087.html</w:t>
      </w:r>
    </w:p>
    <w:p>
      <w:r>
        <w:t>https://tuyensinh247.com/bai-giang-phong-trao-dan-toc-dan-chu-1919-1930-tiet-1-cuoc-khai-thac-thuoc-dia-lan-thu-hai-cua-thuc-dan-phap-va-nhung-tac-dong-den-kinh-te-xa-hoi-nuoc-ta-v50088.html</w:t>
      </w:r>
    </w:p>
    <w:p>
      <w:r>
        <w:t>https://tuyensinh247.com/bai-giang-lich-su-viet-nam-1954-1975-tiet-1-tinh-hinh-nhiem-vu-cach-mang-hai-mien-nam-bac-sau-hiep-dinh-gio-ne-vo-v50104.html</w:t>
      </w:r>
    </w:p>
    <w:p>
      <w:r>
        <w:t>https://tuyensinh247.com/bai-giang-luyen-de-kiem-tra-hoc-ki-i-lop-12-theo-dinh-huong-phat-trien-nang-luc-hoc-sinh-v50111.html</w:t>
      </w:r>
    </w:p>
    <w:p>
      <w:r>
        <w:t>https://tuyensinh247.com/thong-tin-btvn-su-hinh-thanh-trat-tu-the-gioi-moi-sau-chien-tranh-the-gioi-thu-2-1945-1949-e59975.html</w:t>
      </w:r>
    </w:p>
    <w:p>
      <w:r>
        <w:t>https://tuyensinh247.com/bai-giang-lien-xo-1945-1991-lien-bang-nga-1991-2000-giam-tai-cac-nuoc-dong-au-va-su-khung-hoang-xa-hoi-chu-nghia-o-lien-xo-v50075.html</w:t>
      </w:r>
    </w:p>
    <w:p>
      <w:r>
        <w:t>https://tuyensinh247.com/thong-tin-btvn-lien-xo-va-cac-nuoc-dong-au-1945-2000-va-lien-bang-nga-e59978.html</w:t>
      </w:r>
    </w:p>
    <w:p>
      <w:r>
        <w:t>https://tuyensinh247.com/thong-tin-btvn-cac-nuoc-dong-bac-a-e59974.html</w:t>
      </w:r>
    </w:p>
    <w:p>
      <w:r>
        <w:t>https://tuyensinh247.com/bai-giang-cac-nuoc-dong-nam-a-an-do-tiet-1-v50077.html</w:t>
      </w:r>
    </w:p>
    <w:p>
      <w:r>
        <w:t>https://tuyensinh247.com/thong-tin-btvn-cac-nuoc-dong-nam-a-va-an-do-de-so-1-e59985.html</w:t>
      </w:r>
    </w:p>
    <w:p>
      <w:r>
        <w:t>https://tuyensinh247.com/bai-giang-cac-nuoc-dong-nam-a-va-an-do-tiet-2-asean-giam-tai-5-nuoc-sang-lap-asean-v50078.html</w:t>
      </w:r>
    </w:p>
    <w:p>
      <w:r>
        <w:t>https://tuyensinh247.com/thong-tin-btvn-cac-nuoc-dong-nam-a-va-an-do-de-so-2-e59986.html</w:t>
      </w:r>
    </w:p>
    <w:p>
      <w:r>
        <w:t>https://tuyensinh247.com/bai-giang-cac-nuoc-dong-nam-a-va-an-do-tiet-3-v50086.html</w:t>
      </w:r>
    </w:p>
    <w:p>
      <w:r>
        <w:t>https://tuyensinh247.com/thong-tin-btvn-cac-nuoc-dong-nam-a-va-an-do-e59976.html</w:t>
      </w:r>
    </w:p>
    <w:p>
      <w:r>
        <w:t>https://tuyensinh247.com/bai-giang-cac-nuoc-chau-phi-va-mi-latinh-v50079.html</w:t>
      </w:r>
    </w:p>
    <w:p>
      <w:r>
        <w:t>https://tuyensinh247.com/thong-tin-btvn-cac-nuoc-chau-phi-va-mi-latinh-e59977.html</w:t>
      </w:r>
    </w:p>
    <w:p>
      <w:r>
        <w:t>https://tuyensinh247.com/bai-giang-cac-nuoc-tu-ban-sau-cuoc-chien-tranh-the-gioi-thu-hai-tiet-1-mi-1945-2000-v50080.html</w:t>
      </w:r>
    </w:p>
    <w:p>
      <w:r>
        <w:t>https://tuyensinh247.com/thong-tin-btvn-mi-1945-2000-e59982.html</w:t>
      </w:r>
    </w:p>
    <w:p>
      <w:r>
        <w:t>https://tuyensinh247.com/bai-giang-cac-nuoc-tu-ban-sau-cuoc-chien-tranh-the-gioi-thu-hai-tiet-2-nhat-ban-1945-2000-v50081.html</w:t>
      </w:r>
    </w:p>
    <w:p>
      <w:r>
        <w:t>https://tuyensinh247.com/thong-tin-btvn-nhat-ban-1945-2000-e59983.html</w:t>
      </w:r>
    </w:p>
    <w:p>
      <w:r>
        <w:t>https://tuyensinh247.com/bai-giang-cac-nuoc-tu-ban-sau-cuoc-chien-tranh-the-gioi-thu-hai-tiet-3-tay-au-v50082.html</w:t>
      </w:r>
    </w:p>
    <w:p>
      <w:r>
        <w:t>https://tuyensinh247.com/nen-tang-lich-su-12-thay-ho-nhu-hien-k1498.html?publish=1</w:t>
      </w:r>
    </w:p>
    <w:p>
      <w:r>
        <w:t>https://tuyensinh247.com/bai-giang-gioi-thieu-khoa-hoc-s1-nen-tang-lich-su-nam-2022-thay-ho-nhu-hien-v50124.html</w:t>
      </w:r>
    </w:p>
    <w:p>
      <w:r>
        <w:t>https://tuyensinh247.com/bai-giang-quan-he-quoc-te-sau-chien-tranh-the-gioi-thu-hai-tiet-1-trat-tu-hai-cuc-ianta-v50114.html</w:t>
      </w:r>
    </w:p>
    <w:p>
      <w:r>
        <w:t>https://tuyensinh247.com/bai-giang-quan-he-quoc-te-sau-chien-tranh-the-gioi-thu-hai-tiet-2-quan-he-quoc-te-trong-va-sau-chien-tranh-lanh-v50115.html</w:t>
      </w:r>
    </w:p>
    <w:p>
      <w:r>
        <w:t>https://tuyensinh247.com/bai-giang-phong-trao-dan-toc-dan-chu-1919-1925-v50125.html</w:t>
      </w:r>
    </w:p>
    <w:p>
      <w:r>
        <w:t>https://tuyensinh247.com/thong-tin-btvn-tiet-1-trat-tu-hai-cuc-ianta-e60051.html</w:t>
      </w:r>
    </w:p>
    <w:p>
      <w:r>
        <w:t>https://tuyensinh247.com/thong-tin-btvn-tiet-2-quan-he-quoc-te-trong-va-sau-chien-tranh-lanh-e60052.html</w:t>
      </w:r>
    </w:p>
    <w:p>
      <w:r>
        <w:t>https://tuyensinh247.com/bai-giang-lien-xo-va-cac-nuoc-dong-au-1945-1991-lien-bang-nga-1991-2000-v50116.html</w:t>
      </w:r>
    </w:p>
    <w:p>
      <w:r>
        <w:t>https://tuyensinh247.com/thong-tin-btvn-lien-xo-va-cac-nuoc-dong-au-1945-1991-lien-bang-nga-1991-2000-e60053.html</w:t>
      </w:r>
    </w:p>
    <w:p>
      <w:r>
        <w:t>https://tuyensinh247.com/bai-giang-cac-nuoc-chau-a-tiet-1-phong-trao-giai-phong-dan-toc-o-mot-so-khu-vuc-quoc-gia-tieu-bieu-v50117.html</w:t>
      </w:r>
    </w:p>
    <w:p>
      <w:r>
        <w:t>https://tuyensinh247.com/thong-tin-btvn-cac-nuoc-chau-a-tiet-1-phong-trao-giai-phong-dan-toc-o-mot-so-khu-vuc-quoc-gia-tieu-bieu-e60054.html</w:t>
      </w:r>
    </w:p>
    <w:p>
      <w:r>
        <w:t>https://tuyensinh247.com/bai-giang-cac-nuoc-chau-a-tiet-2-cong-cuoc-xay-dung-va-phat-trien-kinh-te-sau-khi-gianh-doc-lap-cua-mot-so-quoc-gia-tieu-bieu-v50118.html</w:t>
      </w:r>
    </w:p>
    <w:p>
      <w:r>
        <w:t>https://tuyensinh247.com/thong-tin-btvn-cac-nuoc-chau-a-tiet-2-cong-cuoc-xay-dung-va-phat-trien-kinh-te-sau-khi-gianh-doc-lap-cua-mot-so-quoc-gia-tieu-bieu-e60055.html</w:t>
      </w:r>
    </w:p>
    <w:p>
      <w:r>
        <w:t>https://tuyensinh247.com/bai-giang-cac-nuoc-chau-phi-va-my-latinh-v50119.html</w:t>
      </w:r>
    </w:p>
    <w:p>
      <w:r>
        <w:t>https://tuyensinh247.com/thong-tin-btvn-cac-nuoc-chau-phi-va-my-latinh-e60056.html</w:t>
      </w:r>
    </w:p>
    <w:p>
      <w:r>
        <w:t>https://tuyensinh247.com/bai-giang-cac-nuoc-tu-ban-chu-yeu-mi-tay-au-nhat-ban-1945-2000-tiet-1-tinh-hinh-kinh-te-v50120.html</w:t>
      </w:r>
    </w:p>
    <w:p>
      <w:r>
        <w:t>https://tuyensinh247.com/thong-tin-btvn-cac-nuoc-tu-ban-chu-yeu-mi-tay-au-nhat-ban-1945-2000-tiet-1-tinh-hinh-kinh-te-e60057.html</w:t>
      </w:r>
    </w:p>
    <w:p>
      <w:r>
        <w:t>https://tuyensinh247.com/bai-giang-cac-nuoc-tu-ban-chu-yeu-mi-tay-au-nhat-ban-1945-2000-tiet-2-chinh-sach-doi-ngoai-v50121.html</w:t>
      </w:r>
    </w:p>
    <w:p>
      <w:r>
        <w:t>https://tuyensinh247.com/thong-tin-btvn-cac-nuoc-tu-ban-chu-yeu-mi-tay-au-nhat-ban-1945-2000-tiet-2-chinh-sach-doi-ngoai-e60058.html</w:t>
      </w:r>
    </w:p>
    <w:p>
      <w:r>
        <w:t>https://tuyensinh247.com/bai-giang-cac-to-chuc-quoc-te-va-khu-vuc-lien-hop-quoc-asean-eu-v50122.html</w:t>
      </w:r>
    </w:p>
    <w:p>
      <w:r>
        <w:t>https://tuyensinh247.com/thong-tin-btvn-cac-to-chuc-quoc-te-va-khu-vuc-lien-hop-quoc-asean-eu-e60059.html</w:t>
      </w:r>
    </w:p>
    <w:p>
      <w:r>
        <w:t>https://tuyensinh247.com/bai-giang-cach-mang-khoa-hoc-cong-nghe-va-xu-the-toan-cau-hoa-v50123.html</w:t>
      </w:r>
    </w:p>
    <w:p>
      <w:r>
        <w:t>https://tuyensinh247.com/hoc-lich-su-theo-chu-de-mot-so-van-de-thuong-gap-trong-ki-thi-thptqg-co-le-thi-thu-k1566.html?publish=1</w:t>
      </w:r>
    </w:p>
    <w:p>
      <w:r>
        <w:t>https://tuyensinh247.com/bai-giang-so-sanh-chien-tranh-the-gioi-thu-nhat-1914-1918-va-chien-tranh-the-gioi-thu-hai-1939-1945-v52894.html</w:t>
      </w:r>
    </w:p>
    <w:p>
      <w:r>
        <w:t>https://tuyensinh247.com/bai-giang-hiep-dinh-gionevo-1954-va-hiep-dinh-pari-1973-v52902.html</w:t>
      </w:r>
    </w:p>
    <w:p>
      <w:r>
        <w:t>https://tuyensinh247.com/bai-giang-cac-cuoc-cai-cach-thoi-ki-can-dai-v52892.html</w:t>
      </w:r>
    </w:p>
    <w:p>
      <w:r>
        <w:t>https://tuyensinh247.com/thong-tin-btvn-cac-cuoc-cai-cach-thoi-ki-can-dai-e64056.html</w:t>
      </w:r>
    </w:p>
    <w:p>
      <w:r>
        <w:t>https://tuyensinh247.com/bai-giang-qua-trinh-xam-luoc-va-dat-ach-thong-tri-cua-thuc-dan-de-quoc-o-a-phi-mi-latinh-the-ki-xix-dau-the-ki-xx-v52893.html</w:t>
      </w:r>
    </w:p>
    <w:p>
      <w:r>
        <w:t>https://tuyensinh247.com/thong-tin-btvn-qua-trinh-xam-luoc-va-dat-ach-thong-tri-cua-thuc-dan-de-quoc-o-a-phi-mi-latinh-the-ki-xix-dau-the-ki-xx-e64057.html</w:t>
      </w:r>
    </w:p>
    <w:p>
      <w:r>
        <w:t>https://tuyensinh247.com/thong-tin-btvn-so-sanh-chien-tranh-the-gioi-thu-nhat-1914-1918-va-chien-tranh-the-gioi-thu-hai-1939-1945-e64058.html</w:t>
      </w:r>
    </w:p>
    <w:p>
      <w:r>
        <w:t>https://tuyensinh247.com/bai-giang-so-sanh-cach-mang-thang-hai-voi-cach-mang-thang-muoi-nga-1917-v52895.html</w:t>
      </w:r>
    </w:p>
    <w:p>
      <w:r>
        <w:t>https://tuyensinh247.com/thong-tin-btvn-so-sanh-cach-mang-thang-hai-voi-cach-mang-thang-muoi-nga-1917-e64059.html</w:t>
      </w:r>
    </w:p>
    <w:p>
      <w:r>
        <w:t>https://tuyensinh247.com/bai-giang-con-duong-thoat-khoi-khung-hoang-kinh-te-1929-1933-cua-cac-nuoc-tu-ban-v52896.html</w:t>
      </w:r>
    </w:p>
    <w:p>
      <w:r>
        <w:t>https://tuyensinh247.com/thong-tin-btvn-con-duong-thoat-khoi-khung-hoang-kinh-te-1929-1933-cua-cac-nuoc-tu-ban-e64060.html</w:t>
      </w:r>
    </w:p>
    <w:p>
      <w:r>
        <w:t>https://tuyensinh247.com/bai-giang-phong-trao-giai-phong-dan-toc-sau-chien-tranh-the-gioi-thu-hai-v52890.html</w:t>
      </w:r>
    </w:p>
    <w:p>
      <w:r>
        <w:t>https://tuyensinh247.com/thong-tin-btvn-phong-trao-giai-phong-dan-toc-sau-chien-tranh-the-gioi-thu-hai-e64054.html</w:t>
      </w:r>
    </w:p>
    <w:p>
      <w:r>
        <w:t>https://tuyensinh247.com/bai-giang-quan-he-quoc-te-sau-chien-tranh-the-gioi-thu-hai-v52891.html</w:t>
      </w:r>
    </w:p>
    <w:p>
      <w:r>
        <w:t>https://tuyensinh247.com/thong-tin-btvn-quan-he-quoc-te-sau-chien-tranh-the-gioi-thu-hai-e64055.html</w:t>
      </w:r>
    </w:p>
    <w:p>
      <w:r>
        <w:t>https://tuyensinh247.com/luyen-thi-tn-thpt-va-dh-lich-su-co-le-thu-k1563.html?publish=1</w:t>
      </w:r>
    </w:p>
    <w:p>
      <w:r>
        <w:t>https://tuyensinh247.com/bai-giang-quan-he-quoc-te-sau-chien-tranh-the-gioi-thu-hai-v52825.html</w:t>
      </w:r>
    </w:p>
    <w:p>
      <w:r>
        <w:t>https://tuyensinh247.com/bai-giang-phong-trao-dan-toc-dan-chu-1919-1930-v52829.html</w:t>
      </w:r>
    </w:p>
    <w:p>
      <w:r>
        <w:t>https://tuyensinh247.com/thong-tin-btvn-quan-he-quoc-te-sau-chien-tranh-the-gioi-thu-hai-e63946.html</w:t>
      </w:r>
    </w:p>
    <w:p>
      <w:r>
        <w:t>https://tuyensinh247.com/bai-giang-lien-xo-va-cac-nuoc-dong-au-1945-1991-v52826.html</w:t>
      </w:r>
    </w:p>
    <w:p>
      <w:r>
        <w:t>https://tuyensinh247.com/thong-tin-btvn-lien-xo-va-cac-nuoc-dong-au-1945-1991-e63947.html</w:t>
      </w:r>
    </w:p>
    <w:p>
      <w:r>
        <w:t>https://tuyensinh247.com/bai-giang-phong-trao-giai-phong-dan-toc-a-phi-mi-latinh-sau-chien-tranh-the-gioi-thu-hai-1945-2000-v52827.html</w:t>
      </w:r>
    </w:p>
    <w:p>
      <w:r>
        <w:t>https://tuyensinh247.com/thong-tin-btvn-phong-trao-giai-phong-dan-toc-a-phi-mi-latinh-sau-chien-tranh-the-gioi-thu-hai-1945-2000-e63948.html</w:t>
      </w:r>
    </w:p>
    <w:p>
      <w:r>
        <w:t>https://tuyensinh247.com/bai-giang-cac-nuoc-tu-ban-sau-chien-tranh-the-gioi-thu-hai-1945-2000-mi-tay-au-nhat-ban-v52828.html</w:t>
      </w:r>
    </w:p>
    <w:p>
      <w:r>
        <w:t>https://tuyensinh247.com/thong-tin-btvn-cac-nuoc-tu-ban-sau-chien-tranh-the-gioi-thu-hai-1945-2000-mi-tay-au-nhat-ban-e63949.html</w:t>
      </w:r>
    </w:p>
    <w:p>
      <w:r>
        <w:t>https://images.tuyensinh247.com/picture/document_gift/2021/1206/lich-su-the-gioi-1945-2000.pdf</w:t>
      </w:r>
    </w:p>
    <w:p>
      <w:r>
        <w:t>https://tuyensinh247.com/luyen-thi-tn-thpt-va-lich-su-theo-so-do-tu-duy-co-le-thu-k1565.html?publish=1</w:t>
      </w:r>
    </w:p>
    <w:p>
      <w:r>
        <w:t>https://tuyensinh247.com/bai-giang-quan-he-quoc-te-tu-sau-chien-tranh-the-gioi-thu-hai-v52877.html</w:t>
      </w:r>
    </w:p>
    <w:p>
      <w:r>
        <w:t>https://tuyensinh247.com/bai-giang-cac-khuynh-huong-yeu-nuoc-trong-phong-trao-dan-toc-dan-chu-1919-1930-v52881.html</w:t>
      </w:r>
    </w:p>
    <w:p>
      <w:r>
        <w:t>https://tuyensinh247.com/thong-tin-thi-online-quan-he-quoc-te-tu-sau-chien-tranh-the-gioi-thu-hai-e64041.html</w:t>
      </w:r>
    </w:p>
    <w:p>
      <w:r>
        <w:t>https://tuyensinh247.com/bai-giang-cac-to-chuc-quoc-te-va-khu-vuc-sau-chien-tranh-the-gioi-thu-hai-v52878.html</w:t>
      </w:r>
    </w:p>
    <w:p>
      <w:r>
        <w:t>https://tuyensinh247.com/thong-tin-thi-online-cac-to-chuc-quoc-te-va-khu-vuc-sau-chien-tranh-the-gioi-thu-hai-e64042.html</w:t>
      </w:r>
    </w:p>
    <w:p>
      <w:r>
        <w:t>https://tuyensinh247.com/bai-giang-cac-nuoc-tu-ban-tu-sau-chien-tranh-the-gioi-thu-hai-v52880.html</w:t>
      </w:r>
    </w:p>
    <w:p>
      <w:r>
        <w:t>https://tuyensinh247.com/thong-tin-thi-online-cac-nuoc-tu-ban-tu-sau-chien-tranh-the-gioi-thu-hai-e64044.html</w:t>
      </w:r>
    </w:p>
    <w:p>
      <w:r>
        <w:t>https://tuyensinh247.com/bai-giang-phong-trao-giai-phong-dan-toc-tu-sau-chien-tranh-the-gioi-thu-hai-v52879.html</w:t>
      </w:r>
    </w:p>
    <w:p>
      <w:r>
        <w:t>https://tuyensinh247.com/thong-tin-thi-online-phong-trao-giai-phong-dan-toc-tu-sau-chien-tranh-the-gioi-thu-hai-e64043.html</w:t>
      </w:r>
    </w:p>
    <w:p>
      <w:r>
        <w:t>https://tuyensinh247.com/luyen-thi-tn-thpt-va-dh-lich-su-thay-ho-nhu-hien-k1564.html?publish=1</w:t>
      </w:r>
    </w:p>
    <w:p>
      <w:r>
        <w:t>https://tuyensinh247.com/bai-giang-cuoc-khang-chien-chong-phap-cua-nhan-dan-ta-1858-1884-v52842.html</w:t>
      </w:r>
    </w:p>
    <w:p>
      <w:r>
        <w:t>https://tuyensinh247.com/bai-giang-gioi-thieu-khoa-luyen-thi-tn-thpt-dh-lich-su-v52846.html</w:t>
      </w:r>
    </w:p>
    <w:p>
      <w:r>
        <w:t>https://tuyensinh247.com/bai-giang-trat-tu-hai-cuc-ianta-va-quan-he-quoc-te-1945-2000-v52852.html</w:t>
      </w:r>
    </w:p>
    <w:p>
      <w:r>
        <w:t>https://tuyensinh247.com/bai-giang-nguyen-ai-quoc-va-cach-mang-viet-nam-1911-1930-v52864.html</w:t>
      </w:r>
    </w:p>
    <w:p>
      <w:r>
        <w:t>https://tuyensinh247.com/thong-tin-btvn-cuoc-khang-chien-chong-phap-cua-nhan-dan-ta-1858-1884-e63963.html</w:t>
      </w:r>
    </w:p>
    <w:p>
      <w:r>
        <w:t>https://tuyensinh247.com/bai-giang-cac-phong-trao-yeu-nuoc-chong-phap-cua-nhan-dan-viet-nam-cuoi-the-ki-xix-v52843.html</w:t>
      </w:r>
    </w:p>
    <w:p>
      <w:r>
        <w:t>https://tuyensinh247.com/thong-tin-btvn-cac-phong-trao-yeu-nuoc-chong-phap-cua-nhan-dan-viet-nam-cuoi-the-ki-xix-e63964.html</w:t>
      </w:r>
    </w:p>
    <w:p>
      <w:r>
        <w:t>https://tuyensinh247.com/bai-giang-cac-phong-trao-yeu-nuoc-cach-mang-o-viet-nam-dau-the-ki-xx-den-het-chien-tranh-the-gioi-thu-nhat-v52844.html</w:t>
      </w:r>
    </w:p>
    <w:p>
      <w:r>
        <w:t>https://tuyensinh247.com/thong-tin-btvn-cac-phong-trao-yeu-nuoc-cach-mang-o-viet-nam-dau-the-ki-xx-den-het-chien-tranh-the-gioi-thu-nhat-e63965.html</w:t>
      </w:r>
    </w:p>
    <w:p>
      <w:r>
        <w:t>https://tuyensinh247.com/bai-giang-on-tap-lich-su-viet-nam-1858-1918-v52845.html</w:t>
      </w:r>
    </w:p>
    <w:p>
      <w:r>
        <w:t>https://tuyensinh247.com/thong-tin-btvn-on-tap-chuyen-de-lich-su-viet-nam-1858-1918-e63966.html</w:t>
      </w:r>
    </w:p>
    <w:p>
      <w:r>
        <w:t>https://images.tuyensinh247.com/picture/document_gift/2021/1124/ts247-dt-tom-tat-lich-su-viet-nam-1858-1918-132-1637736615.pdf</w:t>
      </w:r>
    </w:p>
    <w:p>
      <w:r>
        <w:t>https://tuyensinh247.com/luyen-thi-cap-toc-tn-thpt-va-dh-lich-su-thay-ho-nhu-hien-k1569.html?publish=1</w:t>
      </w:r>
    </w:p>
    <w:p>
      <w:r>
        <w:t>https://tuyensinh247.com/bai-giang-gioi-thieu-khoa-luyen-thi-cap-toc-5-mon-su-v52914.html</w:t>
      </w:r>
    </w:p>
    <w:p>
      <w:r>
        <w:t>https://tuyensinh247.com/bai-giang-hai-cuoc-dai-chien-the-gioi-trong-the-ki-xx-v52910.html</w:t>
      </w:r>
    </w:p>
    <w:p>
      <w:r>
        <w:t>https://tuyensinh247.com/thong-tin-btvn-hai-cuoc-dai-chien-the-gioi-trong-the-ki-xx-e64137.html</w:t>
      </w:r>
    </w:p>
    <w:p>
      <w:r>
        <w:t>https://tuyensinh247.com/bai-giang-cac-nuoc-tu-ban-giua-hai-cuoc-chien-tranh-the-gioi-1918-1939-v52911.html</w:t>
      </w:r>
    </w:p>
    <w:p>
      <w:r>
        <w:t>https://tuyensinh247.com/thong-tin-btvn-cac-nuoc-tu-ban-giua-hai-cuoc-chien-tranh-the-gioi-1918-1939-e64136.html</w:t>
      </w:r>
    </w:p>
    <w:p>
      <w:r>
        <w:t>https://tuyensinh247.com/bai-giang-cac-nuoc-chau-a-dong-nam-a-giua-hai-cuoc-chien-tranh-the-gioi-1918-1939-v52913.html</w:t>
      </w:r>
    </w:p>
    <w:p>
      <w:r>
        <w:t>https://tuyensinh247.com/thong-tin-btvn-cac-nuoc-chau-a-dong-nam-a-giua-hai-cuoc-chien-tranh-the-gioi-1918-1939-e64135.html</w:t>
      </w:r>
    </w:p>
    <w:p>
      <w:r>
        <w:t>https://tuyensinh247.com/bai-giang-cach-mang-thang-muoi-1917-va-cong-cuoc-xay-dung-cnxh-o-lien-xo-1921-1941-v52912.html</w:t>
      </w:r>
    </w:p>
    <w:p>
      <w:r>
        <w:t>https://tuyensinh247.com/thong-tin-btvn-cach-mang-thang-muoi-1917-va-cong-cuoc-xay-dung-cnxh-o-lien-xo-1921-1941-e64138.html</w:t>
      </w:r>
    </w:p>
    <w:p>
      <w:r>
        <w:t>https://tuyensinh247.com/luyen-de-thi-thu-tn-thpt-va-dh-lich-su-co-video-chua-co-le-thu-k1567.html?publish=1</w:t>
      </w:r>
    </w:p>
    <w:p>
      <w:r>
        <w:t>https://tuyensinh247.com/thong-tin-de-thi-minh-hoa-ky-thi-thpt-qg-mon-lich-su-bo-gddt-nam-2019-co-video-chua-e64100.html</w:t>
      </w:r>
    </w:p>
    <w:p>
      <w:r>
        <w:t>https://tuyensinh247.com/thong-tin-de-thi-minh-hoa-ky-thi-tot-nghiep-thpt-mon-lich-su-lan-2-bo-gddt-nam-2020-co-video-chua-e64107.html</w:t>
      </w:r>
    </w:p>
    <w:p>
      <w:r>
        <w:t>https://tuyensinh247.com/thong-tin-de-thi-tot-nghiep-thpt-mon-lich-su-nam-2020-ma-de-321-co-video-chua-e64085.html</w:t>
      </w:r>
    </w:p>
    <w:p>
      <w:r>
        <w:t>https://tuyensinh247.com/thong-tin-de-thi-thu-tot-nghiep-thpt-va-dai-hoc-mon-lich-su-de-so-1-co-video-chua-e64106.html</w:t>
      </w:r>
    </w:p>
    <w:p>
      <w:r>
        <w:t>https://tuyensinh247.com/thong-tin-de-thi-thu-tot-nghiep-thpt-va-dai-hoc-mon-lich-su-de-so-2-co-video-chua-e64086.html</w:t>
      </w:r>
    </w:p>
    <w:p>
      <w:r>
        <w:t>https://tuyensinh247.com/thong-tin-de-thi-thu-tot-nghiep-thpt-va-dai-hoc-mon-lich-su-de-so-3-co-video-chua-e64087.html</w:t>
      </w:r>
    </w:p>
    <w:p>
      <w:r>
        <w:t>https://tuyensinh247.com/thong-tin-de-thi-thu-tot-nghiep-thpt-va-dai-hoc-mon-lich-su-de-so-4-co-video-chua-e64088.html</w:t>
      </w:r>
    </w:p>
    <w:p>
      <w:r>
        <w:t>https://tuyensinh247.com/thong-tin-de-thi-thu-tot-nghiep-thpt-va-dai-hoc-mon-lich-su-de-so-5-co-video-chua-e64089.html</w:t>
      </w:r>
    </w:p>
    <w:p>
      <w:r>
        <w:t>https://tuyensinh247.com/thong-tin-de-thi-thu-tot-nghiep-thpt-va-dai-hoc-mon-lich-su-de-so-6-co-video-chua-e64090.html</w:t>
      </w:r>
    </w:p>
    <w:p>
      <w:r>
        <w:t>https://tuyensinh247.com/thong-tin-de-thi-thu-tot-nghiep-thpt-va-dai-hoc-mon-lich-su-de-so-7-co-video-chua-e64091.html</w:t>
      </w:r>
    </w:p>
    <w:p>
      <w:r>
        <w:t>https://tuyensinh247.com/thong-tin-de-thi-thu-tot-nghiep-thpt-va-dai-hoc-mon-lich-su-de-so-8-co-video-chua-e64092.html</w:t>
      </w:r>
    </w:p>
    <w:p>
      <w:r>
        <w:t>https://tuyensinh247.com/thong-tin-de-thi-thu-tot-nghiep-thpt-va-dai-hoc-mon-lich-su-de-so-9-co-video-chua-e64093.html</w:t>
      </w:r>
    </w:p>
    <w:p>
      <w:r>
        <w:t>https://tuyensinh247.com/thong-tin-de-thi-thu-tot-nghiep-thpt-va-dai-hoc-mon-lich-su-de-so-10-co-video-chua-e64094.html</w:t>
      </w:r>
    </w:p>
    <w:p>
      <w:r>
        <w:t>https://tuyensinh247.com/thong-tin-de-thi-thu-tot-nghiep-thpt-va-dai-hoc-mon-lich-su-de-so-11-co-video-chua-e64095.html</w:t>
      </w:r>
    </w:p>
    <w:p>
      <w:r>
        <w:t>https://tuyensinh247.com/thong-tin-de-thi-thu-tot-nghiep-thpt-va-dai-hoc-mon-lich-su-de-so-12-co-video-chua-e64096.html</w:t>
      </w:r>
    </w:p>
    <w:p>
      <w:r>
        <w:t>https://tuyensinh247.com/thong-tin-de-thi-thu-tot-nghiep-thpt-va-dai-hoc-mon-lich-su-de-so-13-co-video-chua-e64097.html</w:t>
      </w:r>
    </w:p>
    <w:p>
      <w:r>
        <w:t>https://tuyensinh247.com/thong-tin-de-thi-thu-tot-nghiep-thpt-va-dai-hoc-mon-lich-su-de-so-14-co-video-chua-e64098.html</w:t>
      </w:r>
    </w:p>
    <w:p>
      <w:r>
        <w:t>https://tuyensinh247.com/thong-tin-de-thi-thu-tot-nghiep-thpt-va-dai-hoc-mon-lich-su-de-so-15-co-video-chua-e64099.html</w:t>
      </w:r>
    </w:p>
    <w:p>
      <w:r>
        <w:t>https://tuyensinh247.com/thong-tin-de-thi-thu-tot-nghiep-thpt-va-dai-hoc-mon-lich-su-de-so-16-co-video-chua-e64101.html</w:t>
      </w:r>
    </w:p>
    <w:p>
      <w:r>
        <w:t>https://tuyensinh247.com/thong-tin-de-thi-thu-tot-nghiep-thpt-va-dai-hoc-mon-lich-su-de-so-17-co-video-chua-e64102.html</w:t>
      </w:r>
    </w:p>
    <w:p>
      <w:r>
        <w:t>https://tuyensinh247.com/thong-tin-de-thi-thu-tot-nghiep-thpt-va-dai-hoc-mon-lich-su-de-so-18-co-video-chua-e64103.html</w:t>
      </w:r>
    </w:p>
    <w:p>
      <w:r>
        <w:t>https://tuyensinh247.com/thong-tin-de-thi-thu-tot-nghiep-thpt-va-dai-hoc-mon-lich-su-de-so-19-co-video-chua-e64104.html</w:t>
      </w:r>
    </w:p>
    <w:p>
      <w:r>
        <w:t>https://tuyensinh247.com/thong-tin-de-thi-thu-tot-nghiep-thpt-va-dai-hoc-mon-lich-su-de-so-20-co-video-chua-e64105.html</w:t>
      </w:r>
    </w:p>
    <w:p>
      <w:r>
        <w:t>https://tuyensinh247.com/luyen-de-thi-thu-tn-thpt-va-dh-lich-su-co-video-chua-thay-ho-nhu-hien-k1568.html?publish=1</w:t>
      </w:r>
    </w:p>
    <w:p>
      <w:r>
        <w:t>https://tuyensinh247.com/thong-tin-de-thi-tot-nghiep-thpt-mon-lich-su-nam-2020-ma-de-324-co-video-chua-e64132.html</w:t>
      </w:r>
    </w:p>
    <w:p>
      <w:r>
        <w:t>https://tuyensinh247.com/thong-tin-de-thi-thu-tot-nghiep-thpt-va-dai-hoc-mon-lich-su-de-so-1-co-video-chua-e64114.html</w:t>
      </w:r>
    </w:p>
    <w:p>
      <w:r>
        <w:t>https://tuyensinh247.com/thong-tin-de-thi-thu-tot-nghiep-thpt-va-dai-hoc-mon-lich-su-de-so-2-co-video-chua-e64115.html</w:t>
      </w:r>
    </w:p>
    <w:p>
      <w:r>
        <w:t>https://tuyensinh247.com/thong-tin-de-thi-thu-tot-nghiep-thpt-va-dai-hoc-mon-lich-su-de-so-3-co-video-chua-e64116.html</w:t>
      </w:r>
    </w:p>
    <w:p>
      <w:r>
        <w:t>https://tuyensinh247.com/thong-tin-de-thi-thu-tot-nghiep-thpt-va-dai-hoc-mon-lich-su-de-so-4-co-video-chua-e64117.html</w:t>
      </w:r>
    </w:p>
    <w:p>
      <w:r>
        <w:t>https://tuyensinh247.com/thong-tin-de-thi-thu-tot-nghiep-thpt-va-dai-hoc-mon-lich-su-de-so-5-co-video-chua-e64118.html</w:t>
      </w:r>
    </w:p>
    <w:p>
      <w:r>
        <w:t>https://tuyensinh247.com/thong-tin-de-thi-thu-tot-nghiep-thpt-va-dai-hoc-mon-lich-su-de-so-6-co-video-chua-e64119.html</w:t>
      </w:r>
    </w:p>
    <w:p>
      <w:r>
        <w:t>https://tuyensinh247.com/thong-tin-de-thi-thu-tot-nghiep-thpt-va-dai-hoc-mon-lich-su-de-so-7-co-video-chua-e64120.html</w:t>
      </w:r>
    </w:p>
    <w:p>
      <w:r>
        <w:t>https://tuyensinh247.com/thong-tin-de-thi-thu-tot-nghiep-thpt-va-dai-hoc-mon-lich-su-de-so-8-co-video-chua-e64121.html</w:t>
      </w:r>
    </w:p>
    <w:p>
      <w:r>
        <w:t>https://tuyensinh247.com/thong-tin-de-thi-thu-tot-nghiep-thpt-va-dai-hoc-mon-lich-su-de-so-9-co-video-chua-e64122.html</w:t>
      </w:r>
    </w:p>
    <w:p>
      <w:r>
        <w:t>https://tuyensinh247.com/thong-tin-de-thi-thu-tot-nghiep-thpt-va-dai-hoc-mon-lich-su-de-so-10-co-video-chua-e64123.html</w:t>
      </w:r>
    </w:p>
    <w:p>
      <w:r>
        <w:t>https://tuyensinh247.com/thong-tin-de-thi-thu-tot-nghiep-thpt-va-dai-hoc-mon-lich-su-de-so-11-co-video-chua-e64124.html</w:t>
      </w:r>
    </w:p>
    <w:p>
      <w:r>
        <w:t>https://tuyensinh247.com/thong-tin-de-thi-thu-tot-nghiep-thpt-va-dai-hoc-mon-lich-su-de-so-12-co-video-chua-e64125.html</w:t>
      </w:r>
    </w:p>
    <w:p>
      <w:r>
        <w:t>https://tuyensinh247.com/thong-tin-de-thi-thu-tot-nghiep-thpt-va-dai-hoc-mon-lich-su-de-so-13-co-video-chua-e64126.html</w:t>
      </w:r>
    </w:p>
    <w:p>
      <w:r>
        <w:t>https://tuyensinh247.com/thong-tin-de-thi-thu-tot-nghiep-thpt-va-dai-hoc-mon-lich-su-de-so-14-co-video-chua-e64127.html</w:t>
      </w:r>
    </w:p>
    <w:p>
      <w:r>
        <w:t>https://tuyensinh247.com/thong-tin-de-thi-thu-tot-nghiep-thpt-va-dai-hoc-mon-lich-su-de-so-15-co-video-chua-e64128.html</w:t>
      </w:r>
    </w:p>
    <w:p>
      <w:r>
        <w:t>https://tuyensinh247.com/thong-tin-de-thi-thu-tot-nghiep-thpt-va-dai-hoc-mon-lich-su-de-so-16-co-video-chua-e64129.html</w:t>
      </w:r>
    </w:p>
    <w:p>
      <w:r>
        <w:t>https://tuyensinh247.com/thong-tin-de-thi-thu-tot-nghiep-thpt-va-dai-hoc-mon-lich-su-de-so-17-co-video-chua-e64130.html</w:t>
      </w:r>
    </w:p>
    <w:p>
      <w:r>
        <w:t>https://tuyensinh247.com/thong-tin-de-thi-thu-tot-nghiep-thpt-va-dai-hoc-mon-lich-su-de-so-18-co-video-chua-e64131.html</w:t>
      </w:r>
    </w:p>
    <w:p>
      <w:r>
        <w:t>https://tuyensinh247.com/thong-tin-de-thi-thu-tot-nghiep-thpt-va-dai-hoc-mon-lich-su-de-so-19-co-video-chua-e64133.html</w:t>
      </w:r>
    </w:p>
    <w:p>
      <w:r>
        <w:t>https://tuyensinh247.com/thong-tin-de-thi-thu-tot-nghiep-thpt-va-dai-hoc-mon-lich-su-de-so-20-co-video-chua-e64134.html</w:t>
      </w:r>
    </w:p>
    <w:p>
      <w:r>
        <w:t>https://tuyensinh247.com/thong-tin-de-thi-thu-thptqg-mon-su-lan-1-truong-thpt-chuyen-ha-long-quang-ninh-nam-2020-co-video-chua-e64108.html</w:t>
      </w:r>
    </w:p>
    <w:p>
      <w:r>
        <w:t>https://tuyensinh247.com/thong-tin-de-thi-thu-thptqg-mon-su-lan-1-truong-thpt-chuyen-quoc-hoc-hue-nam-2020-co-video-chua-e64110.html</w:t>
      </w:r>
    </w:p>
    <w:p>
      <w:r>
        <w:t>https://tuyensinh247.com/thong-tin-de-thi-thu-thptqg-mon-su-lan-1-truong-thpt-chuyen-phan-boi-chau-nghe-an-nam-2020-co-video-chua-e64109.html</w:t>
      </w:r>
    </w:p>
    <w:p>
      <w:r>
        <w:t>https://tuyensinh247.com/thong-tin-de-thi-thu-thptqg-mon-su-lan-1-truong-thpt-chuyen-tran-phu-nam-2020-co-video-chua-e64113.html</w:t>
      </w:r>
    </w:p>
    <w:p>
      <w:r>
        <w:t>https://tuyensinh247.com/thong-tin-de-thi-thu-thptqg-mon-su-lan-1-truong-thpt-chuyen-hoang-van-thu-hoa-binh-nam-2020-co-video-chua-e64111.html</w:t>
      </w:r>
    </w:p>
    <w:p>
      <w:r>
        <w:t>https://tuyensinh247.com/thong-tin-de-thi-thu-thptqg-mon-su-lan-1-truong-thpt-chuyen-nguyen-trai-nam-2020-co-video-chua-e64112.html</w:t>
      </w:r>
    </w:p>
    <w:p>
      <w:r>
        <w:t>https://tuyensinh247.com/tuyet-pham-56-de-thi-thu-tn-thpt-dh-mon-lich-su-cua-cac-truong-thot-chuyen-nam-2022-co-loi-giai-chi-tiet-k1877.html?publish=1</w:t>
      </w:r>
    </w:p>
    <w:p>
      <w:r>
        <w:t>https://tuyensinh247.com/thong-tin-ki-thi-danh-gia-nang-luc-xet-tuyen-sinh-dh-mon-lich-su-dhsp-ha-noi-nam-2022-e96660.html</w:t>
      </w:r>
    </w:p>
    <w:p>
      <w:r>
        <w:t>https://tuyensinh247.com/thong-tin-de-thi-thu-tn-thpt-mon-lich-su-lien-truong-thpt-tinh-quang-nam-lan-1-nam-2022-e80832.html</w:t>
      </w:r>
    </w:p>
    <w:p>
      <w:r>
        <w:t>https://tuyensinh247.com/thong-tin-de-thi-thu-tn-thpt-mon-lich-su-truong-thpt-han-thuyen-bac-ninh-lan-1-nam-2022-e81092.html</w:t>
      </w:r>
    </w:p>
    <w:p>
      <w:r>
        <w:t>https://tuyensinh247.com/thong-tin-de-thi-kscl-mon-lich-su-cum-truong-thpt-thuan-thanh-bac-ninh-nam-2022-e81159.html</w:t>
      </w:r>
    </w:p>
    <w:p>
      <w:r>
        <w:t>https://tuyensinh247.com/thong-tin-de-thi-thu-tn-thpt-mon-lich-su-truong-thpt-chuyen-lao-cai-lao-cai-nam-2022-e81260.html</w:t>
      </w:r>
    </w:p>
    <w:p>
      <w:r>
        <w:t>https://tuyensinh247.com/thong-tin-de-thi-thu-tn-thpt-chuyen-nguyen-trai-tinh-hai-duong-mon-lich-su-lan-1-nam-2022-e96068.html</w:t>
      </w:r>
    </w:p>
    <w:p>
      <w:r>
        <w:t>https://tuyensinh247.com/thong-tin-de-thi-thu-tn-thpt-mon-lich-su-truong-thpt-tran-phu-vinh-phuc-lan-1-nam-2022-e96473.html</w:t>
      </w:r>
    </w:p>
    <w:p>
      <w:r>
        <w:t>https://tuyensinh247.com/thong-tin-de-thi-thu-tn-thpt-mon-lich-su-truong-thpt-chuyen-hoang-van-thu-hoa-binh-lan-1-nam-2022-e96446.html</w:t>
      </w:r>
    </w:p>
    <w:p>
      <w:r>
        <w:t>https://tuyensinh247.com/thong-tin-de-thi-thu-tn-thpt-mon-lich-su-truong-thpt-nguyen-trung-thien-ha-tinh-lan-1-nam-2022-e96362.html</w:t>
      </w:r>
    </w:p>
    <w:p>
      <w:r>
        <w:t>https://tuyensinh247.com/thong-tin-de-thi-thu-tn-thpt-mon-lich-su-truong-thpt-chuyen-bac-ninh-bac-ninh-lan-1-nam-2022-e96911.html</w:t>
      </w:r>
    </w:p>
    <w:p>
      <w:r>
        <w:t>https://tuyensinh247.com/thong-tin-de-thi-thu-tn-thpt-mon-lich-su-so-gddt-nghe-an-lan-1-nam-2022-e96918.html</w:t>
      </w:r>
    </w:p>
    <w:p>
      <w:r>
        <w:t>https://tuyensinh247.com/thong-tin-de-thi-thu-tn-thpt-mon-lich-su-truong-thpt-tho-xuan-thanh-hoa-lan-1-nam-2022-e96978.html</w:t>
      </w:r>
    </w:p>
    <w:p>
      <w:r>
        <w:t>https://tuyensinh247.com/thong-tin-de-thi-thu-tn-thpt-mon-lich-su-truong-thpt-ngoc-lac-thanh-hoa-lan-1-nam-2022-e97005.html</w:t>
      </w:r>
    </w:p>
    <w:p>
      <w:r>
        <w:t>https://tuyensinh247.com/thong-tin-de-thi-thu-tn-thpt-mon-lich-su-truong-thpt-tinh-gia-thanh-hoa-lan-1-nam-2022-e97110.html</w:t>
      </w:r>
    </w:p>
    <w:p>
      <w:r>
        <w:t>https://tuyensinh247.com/thong-tin-de-thi-thu-tn-thpt-mon-lich-su-so-gddt-thanh-hoa-lan-1-nam-2022-e97127.html</w:t>
      </w:r>
    </w:p>
    <w:p>
      <w:r>
        <w:t>https://tuyensinh247.com/thong-tin-de-thi-thu-tn-thpt-mon-lich-su-so-gddt-ha-tinh-lan-1-nam-2022-e97370.html</w:t>
      </w:r>
    </w:p>
    <w:p>
      <w:r>
        <w:t>https://tuyensinh247.com/thong-tin-de-thi-thu-tn-thpt-mon-lich-su-truong-thpt-nhu-thanh-thanh-hoa-lan-1-nam-2022-e97429.html</w:t>
      </w:r>
    </w:p>
    <w:p>
      <w:r>
        <w:t>https://tuyensinh247.com/de-thi-chinh-thuc-tn-thpt-va-dh-lich-su-den-nam-2021-co-loi-giai-chi-tiet-k1570.html?publish=1</w:t>
      </w:r>
    </w:p>
    <w:p>
      <w:r>
        <w:t>https://tuyensinh247.com/thong-tin-de-thi-chinh-thuc-thpt-qg-mon-lich-su-nam-2017-ma-de-301-co-loi-giai-chi-tiet-e64171.html</w:t>
      </w:r>
    </w:p>
    <w:p>
      <w:r>
        <w:t>https://tuyensinh247.com/thong-tin-de-thi-chinh-thuc-thpt-qg-mon-lich-su-nam-2017-ma-de-302-co-loi-giai-chi-tiet-e64172.html</w:t>
      </w:r>
    </w:p>
    <w:p>
      <w:r>
        <w:t>https://tuyensinh247.com/thong-tin-de-thi-chinh-thuc-thpt-qg-mon-lich-su-nam-2017-ma-de-303-co-loi-giai-chi-tiet-e64174.html</w:t>
      </w:r>
    </w:p>
    <w:p>
      <w:r>
        <w:t>https://tuyensinh247.com/thong-tin-de-thi-chinh-thuc-thpt-qg-mon-lich-su-nam-2017-ma-de-304-co-loi-giai-chi-tiet-e64173.html</w:t>
      </w:r>
    </w:p>
    <w:p>
      <w:r>
        <w:t>https://tuyensinh247.com/tong-on-thi-tn-thpt-dh-lich-su-thay-ho-nhu-hien-k1792.html?publish=1</w:t>
      </w:r>
    </w:p>
    <w:p>
      <w:r>
        <w:t>https://tuyensinh247.com/bai-giang-lien-xo-va-cac-nuoc-dong-au-1945-2000-v64395.html</w:t>
      </w:r>
    </w:p>
    <w:p>
      <w:r>
        <w:t>https://tuyensinh247.com/bai-giang-gioi-thieu-khoa-s4-tong-on-thi-tn-thpt-qg-dh-v75897.html</w:t>
      </w:r>
    </w:p>
    <w:p>
      <w:r>
        <w:t>https://tuyensinh247.com/bai-giang-viet-nam-tu-nam-1858-den-cuoi-the-ki-xix-v64400.html</w:t>
      </w:r>
    </w:p>
    <w:p>
      <w:r>
        <w:t>https://tuyensinh247.com/thong-tin-btvn-viet-nam-tu-nam-1858-den-cuoi-the-ki-xix-e80495.html</w:t>
      </w:r>
    </w:p>
    <w:p>
      <w:r>
        <w:t>https://tuyensinh247.com/bai-giang-viet-nam-tu-dau-the-ki-xx-den-nam-1918-v64401.html</w:t>
      </w:r>
    </w:p>
    <w:p>
      <w:r>
        <w:t>https://tuyensinh247.com/thong-tin-btvn-viet-nam-tu-dau-the-ki-xx-den-nam-1918-e80496.html</w:t>
      </w:r>
    </w:p>
    <w:p>
      <w:r>
        <w:t>https://tuyensinh247.com/bai-giang-phong-trao-dan-toc-dan-chu-o-viet-nam-1919-1930-v64402.html</w:t>
      </w:r>
    </w:p>
    <w:p>
      <w:r>
        <w:t>https://tuyensinh247.com/thong-tin-btvn-phong-trao-dan-toc-dan-chu-o-viet-nam-1919-1930-e80497.html</w:t>
      </w:r>
    </w:p>
    <w:p>
      <w:r>
        <w:t>https://tuyensinh247.com/bai-giang-lich-su-viet-nam-tu-1930-1931-v75909.html</w:t>
      </w:r>
    </w:p>
    <w:p>
      <w:r>
        <w:t>https://tuyensinh247.com/bai-giang-lich-su-viet-nam-tu-1936-1939-v64403.html</w:t>
      </w:r>
    </w:p>
    <w:p>
      <w:r>
        <w:t>https://tuyensinh247.com/thong-tin-btvn-phong-trao-cach-mang-viet-nam-1930-1931-e97008.html</w:t>
      </w:r>
    </w:p>
    <w:p>
      <w:r>
        <w:t>https://tuyensinh247.com/thong-tin-btvn-phong-trao-cach-mang-viet-nam-1936-1939-e80498.html</w:t>
      </w:r>
    </w:p>
    <w:p>
      <w:r>
        <w:t>https://tuyensinh247.com/bai-giang-phong-trao-giai-phong-dan-toc-va-tong-khoi-nghia-thang-tam-1945-v64404.html</w:t>
      </w:r>
    </w:p>
    <w:p>
      <w:r>
        <w:t>https://tuyensinh247.com/thong-tin-btvn-phong-trao-giai-phong-dan-toc-va-tong-khoi-nghia-thang-tam-1945-e80499.html</w:t>
      </w:r>
    </w:p>
    <w:p>
      <w:r>
        <w:t>https://tuyensinh247.com/bai-giang-nuoc-viet-nam-dan-chu-cong-hoa-tu-sau-ngay-2-9-1945-den-truoc-ngay-19-12-1945-v64405.html</w:t>
      </w:r>
    </w:p>
    <w:p>
      <w:r>
        <w:t>https://tuyensinh247.com/thong-tin-btvn-nuoc-viet-nam-dan-chu-cong-hoa-tu-sau-ngay-2-9-1945-den-truoc-ngay-19-12-1945-e80500.html</w:t>
      </w:r>
    </w:p>
    <w:p>
      <w:r>
        <w:t>https://tuyensinh247.com/bai-giang-cuoc-khang-chien-chong-thuc-dan-phap-1946-1954-v64406.html</w:t>
      </w:r>
    </w:p>
    <w:p>
      <w:r>
        <w:t>https://tuyensinh247.com/thong-tin-btvn-cuoc-khang-chien-chong-thuc-dan-phap-1946-1954-e80501.html</w:t>
      </w:r>
    </w:p>
    <w:p>
      <w:r>
        <w:t>https://tuyensinh247.com/bai-giang-cuoc-khang-chien-chong-de-quoc-mi-xam-luoc-1954-1975-v64407.html</w:t>
      </w:r>
    </w:p>
    <w:p>
      <w:r>
        <w:t>https://tuyensinh247.com/thong-tin-btvn-cuoc-khang-chien-chong-de-quoc-mi-xam-luoc-1954-1975-e80502.html</w:t>
      </w:r>
    </w:p>
    <w:p>
      <w:r>
        <w:t>https://tuyensinh247.com/bai-giang-hoan-thanh-thong-nhat-dat-nuoc-ve-mat-nha-nuoc-va-cong-cuoc-doi-moi-dat-nuoc-v64408.html</w:t>
      </w:r>
    </w:p>
    <w:p>
      <w:r>
        <w:t>https://tuyensinh247.com/thong-tin-btvn-hoan-thanh-thong-nhat-dat-nuoc-ve-mat-nha-nuoc-va-cong-cuoc-doi-moi-dat-nuoc-e80503.html</w:t>
      </w:r>
    </w:p>
    <w:p>
      <w:r>
        <w:t>https://tuyensinh247.com/khoa-li-thuyet-va-bai-tap-chuyen-sau-lich-su-the-gioi-hien-dai-1945-2000-k1571.html?publish=1</w:t>
      </w:r>
    </w:p>
    <w:p>
      <w:r>
        <w:t>https://tuyensinh247.com/bai-giang-he-thong-xa-hoi-chu-nghia-1945-1991-li-thuyet-v52942.html</w:t>
      </w:r>
    </w:p>
    <w:p>
      <w:r>
        <w:t>https://tuyensinh247.com/bai-giang-he-thong-xa-hoi-chu-nghia-1945-1991-bai-tap-phan-1-v52943.html</w:t>
      </w:r>
    </w:p>
    <w:p>
      <w:r>
        <w:t>https://tuyensinh247.com/bai-giang-gioi-thieu-khoa-li-thuyet-va-bai-tap-chuyen-sau-lich-su-the-gioi-hien-dai-1945-2000-v52945.html</w:t>
      </w:r>
    </w:p>
    <w:p>
      <w:r>
        <w:t>https://tuyensinh247.com/bai-giang-he-thong-xa-hoi-chu-nghia-1945-1991-bai-tap-phan-2-v52944.html</w:t>
      </w:r>
    </w:p>
    <w:p>
      <w:r>
        <w:t>https://tuyensinh247.com/3200-cau-hoi-trac-nghiem-lich-su-12-chon-loc-co-loi-giai-chi-tiet-k1572.html?publish=1</w:t>
      </w:r>
    </w:p>
    <w:p>
      <w:r>
        <w:t>https://tuyensinh247.com/thong-tin-muc-do-1-nhan-biet-co-loi-giai-chi-tiet-e64190.html</w:t>
      </w:r>
    </w:p>
    <w:p>
      <w:r>
        <w:t>https://tuyensinh247.com/thong-tin-muc-do-2-thong-hieu-co-loi-giai-chi-tiet-e64191.html</w:t>
      </w:r>
    </w:p>
    <w:p>
      <w:r>
        <w:t>https://tuyensinh247.com/thong-tin-muc-do-3-van-dung-va-van-dung-cao-co-loi-giai-chi-tiet-e64192.html</w:t>
      </w:r>
    </w:p>
    <w:p>
      <w:r>
        <w:t>https://tuyensinh247.com/khoa-de-thi-hoc-ki-mon-lich-su-lop-12-co-loi-giai-chi-tiet-k1573.html?publish=1</w:t>
      </w:r>
    </w:p>
    <w:p>
      <w:r>
        <w:t>https://tuyensinh247.com/thong-tin-de-thi-hk-1-mon-lich-su-lop-12-so-gddt-lang-son-nam-2017-2018-co-loi-giai-chi-tiet-e64267.html</w:t>
      </w:r>
    </w:p>
    <w:p>
      <w:r>
        <w:t>https://tuyensinh247.com/thong-tin-de-thi-hk-1-mon-lich-su-lop-12-thpt-yen-mo-b-ninh-binh-nam-2017-2018-co-loi-giai-chi-tiet-e64268.html</w:t>
      </w:r>
    </w:p>
    <w:p>
      <w:r>
        <w:t>https://tuyensinh247.com/thong-tin-de-thi-hk-1-mon-lich-su-lop-12-so-gddt-quang-nam-nam-2017-2018-co-loi-giai-chi-tiet-e64269.html</w:t>
      </w:r>
    </w:p>
    <w:p>
      <w:r>
        <w:t>https://tuyensinh247.com/thong-tin-de-thi-hk-1-mon-lich-su-lop-12-thpt-do-luong-2-nghe-an-nam-2017-2018-co-loi-giai-chi-tiet-e64272.html</w:t>
      </w:r>
    </w:p>
    <w:p>
      <w:r>
        <w:t>https://tuyensinh247.com/thong-tin-de-thi-hk1-mon-lich-su-lop-12-thpt-chu-van-an-ha-noi-nam-2017-2018-co-loi-giai-chi-tiet-e64278.html</w:t>
      </w:r>
    </w:p>
    <w:p>
      <w:r>
        <w:t>https://tuyensinh247.com/thong-tin-de-thi-hk-1-mon-lich-su-lop-12-thpt-chuyen-le-hong-phong-nam-dinh-nam-2017-2018-co-loi-giai-chi-tiet-e64271.html</w:t>
      </w:r>
    </w:p>
    <w:p>
      <w:r>
        <w:t>https://tuyensinh247.com/thong-tin-de-thi-hk-1-mon-lich-su-lop-12-so-gddt-bac-giang-nam-2017-2018-co-loi-giai-chi-tiet-e64270.html</w:t>
      </w:r>
    </w:p>
    <w:p>
      <w:r>
        <w:t>https://tuyensinh247.com/thong-tin-de-thi-hk1-mon-lich-su-lop-12-thpt-nguyen-thi-minh-khai-tphcm-nam-2017-2018-co-loi-giai-chi-tiet-e64279.html</w:t>
      </w:r>
    </w:p>
    <w:p>
      <w:r>
        <w:t>https://tuyensinh247.com/thong-tin-de-thi-hk1-mon-lich-su-lop-12-thpt-yen-lac-2-vinh-phuc-nam-2017-2018-co-loi-giai-chi-tiet-e64276.html</w:t>
      </w:r>
    </w:p>
    <w:p>
      <w:r>
        <w:t>https://tuyensinh247.com/thong-tin-de-thi-hk-1-mon-lich-su-lop-12-thpt-le-quy-don-nam-2017-2018-co-loi-giai-chi-tiet-e64273.html</w:t>
      </w:r>
    </w:p>
    <w:p>
      <w:r>
        <w:t>https://tuyensinh247.com/thong-tin-de-thi-hk1-mon-lich-su-lop-12-truong-thpt-ngo-le-tan-binh-dinh-nam-2017-2018-co-loi-giai-chi-tiet-e64275.html</w:t>
      </w:r>
    </w:p>
    <w:p>
      <w:r>
        <w:t>https://tuyensinh247.com/thong-tin-de-thi-hk-1-mon-lich-su-lop-12-so-gddt-dong-nai-nam-2017-2018-co-loi-giai-chi-tiet-e64274.html</w:t>
      </w:r>
    </w:p>
    <w:p>
      <w:r>
        <w:t>https://tuyensinh247.com/thong-tin-de-thi-hk1-mon-lich-su-lop-12-thpt-trung-gia-ha-noi-nam-2017-2018-co-loi-giai-chi-tiet-e64277.html</w:t>
      </w:r>
    </w:p>
    <w:p>
      <w:r>
        <w:t>https://tuyensinh247.com/thong-tin-de-thi-hk1-mon-lich-su-lop-12-thpt-phan-dinh-phung-ha-tinh-nam-2017-2018-co-loi-giai-chi-tiet-e64280.html</w:t>
      </w:r>
    </w:p>
    <w:p>
      <w:r>
        <w:t>https://tuyensinh247.com/thong-tin-de-thi-hk1-mon-lich-su-lop-12-thpt-phan-ngoc-hien-ca-mau-nam-2017-2018-co-loi-giai-chi-tiet-e64283.html</w:t>
      </w:r>
    </w:p>
    <w:p>
      <w:r>
        <w:t>https://tuyensinh247.com/thong-tin-de-thi-hk1-mon-lich-su-lop-12-thpt-nguyen-trai-ha-noi-nam-2017-2018-co-loi-giai-chi-tiet-e64281.html</w:t>
      </w:r>
    </w:p>
    <w:p>
      <w:r>
        <w:t>https://tuyensinh247.com/thong-tin-de-thi-hk1-mon-lich-su-lop-12-thpt-song-lo-vinh-phuc-nam-2017-2018-co-loi-giai-chi-tiet-e64282.html</w:t>
      </w:r>
    </w:p>
    <w:p>
      <w:r>
        <w:t>https://tuyensinh247.com/thong-tin-de-thi-hoc-ki-i-mon-su-lop-12-so-gddt-da-nang-nam-2019-2020-co-loi-giai-chi-tiet-e64286.html</w:t>
      </w:r>
    </w:p>
    <w:p>
      <w:r>
        <w:t>https://tuyensinh247.com/thong-tin-de-thi-hoc-ki-i-mon-su-12-so-gddt-bac-ninh-nam-2019-2020-co-loi-giai-chi-tiet-e64285.html</w:t>
      </w:r>
    </w:p>
    <w:p>
      <w:r>
        <w:t>https://tuyensinh247.com/thong-tin-de-thi-hoc-ki-i-mon-su-lop-12-so-gddt-gia-lai-nam-2019-2020-co-loi-giai-chi-tiet-e64284.html</w:t>
      </w:r>
    </w:p>
    <w:p>
      <w:r>
        <w:t>https://tuyensinh247.com/u/modsuphanminhanh.html?cat_id=52</w:t>
      </w:r>
    </w:p>
    <w:p>
      <w:r>
        <w:t>https://tuyensinh247.com/u/modsuphanminhanh.html?cat_id=154</w:t>
      </w:r>
    </w:p>
    <w:p>
      <w:r>
        <w:t>https://tuyensinh247.com/u/modsuphanminhanh.html?cat_id=153</w:t>
      </w:r>
    </w:p>
    <w:p>
      <w:r>
        <w:t>https://tuyensinh247.com/u/modsuphanminhanh.html?cat_id=65</w:t>
      </w:r>
    </w:p>
    <w:p>
      <w:r>
        <w:t>https://tuyensinh247.com/u/modsuphanminhanh.html?cat_id=222</w:t>
      </w:r>
    </w:p>
    <w:p>
      <w:r>
        <w:t>https://tuyensinh247.com/u/modsuphanminhanh.html?cat_id=224</w:t>
      </w:r>
    </w:p>
    <w:p>
      <w:r>
        <w:t>https://tuyensinh247.com/u/modsuphanminhanh.html?cat_id=226</w:t>
      </w:r>
    </w:p>
    <w:p>
      <w:r>
        <w:t>https://tuyensinh247.com/u/modsuphanminhanh.html?cat_id=271</w:t>
      </w:r>
    </w:p>
    <w:p>
      <w:r>
        <w:t>https://tuyensinh247.com/u/modsuphanminhanh.html?cat_id=309</w:t>
      </w:r>
    </w:p>
    <w:p>
      <w:r>
        <w:t>https://tuyensinh247.com/u/modsuphanminhanh.html?cat_id=288</w:t>
      </w:r>
    </w:p>
    <w:p>
      <w:r>
        <w:t>https://tuyensinh247.com/u/modsuphanminhanh.html?cat_id=326</w:t>
      </w:r>
    </w:p>
    <w:p>
      <w:r>
        <w:t>https://tuyensinh247.com/u/modsuphanminhanh.html?cat_id=343</w:t>
      </w:r>
    </w:p>
    <w:p>
      <w:r>
        <w:t>https://tuyensinh247.com/u/tcgtldtn.html?cat_id=52</w:t>
      </w:r>
    </w:p>
    <w:p>
      <w:r>
        <w:t>https://tuyensinh247.com/u/tcgtldtn.html?cat_id=154</w:t>
      </w:r>
    </w:p>
    <w:p>
      <w:r>
        <w:t>https://tuyensinh247.com/u/tcgtldtn.html?cat_id=153</w:t>
      </w:r>
    </w:p>
    <w:p>
      <w:r>
        <w:t>https://tuyensinh247.com/u/tcgtldtn.html?cat_id=65</w:t>
      </w:r>
    </w:p>
    <w:p>
      <w:r>
        <w:t>https://tuyensinh247.com/u/tcgtldtn.html?cat_id=222</w:t>
      </w:r>
    </w:p>
    <w:p>
      <w:r>
        <w:t>https://tuyensinh247.com/u/tcgtldtn.html?cat_id=224</w:t>
      </w:r>
    </w:p>
    <w:p>
      <w:r>
        <w:t>https://tuyensinh247.com/u/tcgtldtn.html?cat_id=226</w:t>
      </w:r>
    </w:p>
    <w:p>
      <w:r>
        <w:t>https://tuyensinh247.com/u/tcgtldtn.html?cat_id=271</w:t>
      </w:r>
    </w:p>
    <w:p>
      <w:r>
        <w:t>https://tuyensinh247.com/u/tcgtldtn.html?cat_id=309</w:t>
      </w:r>
    </w:p>
    <w:p>
      <w:r>
        <w:t>https://tuyensinh247.com/u/tcgtldtn.html?cat_id=288</w:t>
      </w:r>
    </w:p>
    <w:p>
      <w:r>
        <w:t>https://tuyensinh247.com/u/tcgtldtn.html?cat_id=326</w:t>
      </w:r>
    </w:p>
    <w:p>
      <w:r>
        <w:t>https://tuyensinh247.com/u/tcgtldtn.html?cat_id=343</w:t>
      </w:r>
    </w:p>
    <w:p>
      <w:r>
        <w:t>https://tuyensinh247.com/u/baplinh72.html?cat_id=52</w:t>
      </w:r>
    </w:p>
    <w:p>
      <w:r>
        <w:t>https://tuyensinh247.com/u/baplinh72.html?cat_id=154</w:t>
      </w:r>
    </w:p>
    <w:p>
      <w:r>
        <w:t>https://tuyensinh247.com/u/baplinh72.html?cat_id=153</w:t>
      </w:r>
    </w:p>
    <w:p>
      <w:r>
        <w:t>https://tuyensinh247.com/u/baplinh72.html?cat_id=65</w:t>
      </w:r>
    </w:p>
    <w:p>
      <w:r>
        <w:t>https://tuyensinh247.com/u/baplinh72.html?cat_id=222</w:t>
      </w:r>
    </w:p>
    <w:p>
      <w:r>
        <w:t>https://tuyensinh247.com/u/baplinh72.html?cat_id=224</w:t>
      </w:r>
    </w:p>
    <w:p>
      <w:r>
        <w:t>https://tuyensinh247.com/u/baplinh72.html?cat_id=226</w:t>
      </w:r>
    </w:p>
    <w:p>
      <w:r>
        <w:t>https://tuyensinh247.com/u/baplinh72.html?cat_id=271</w:t>
      </w:r>
    </w:p>
    <w:p>
      <w:r>
        <w:t>https://tuyensinh247.com/u/baplinh72.html?cat_id=309</w:t>
      </w:r>
    </w:p>
    <w:p>
      <w:r>
        <w:t>https://tuyensinh247.com/u/baplinh72.html?cat_id=288</w:t>
      </w:r>
    </w:p>
    <w:p>
      <w:r>
        <w:t>https://tuyensinh247.com/u/baplinh72.html?cat_id=326</w:t>
      </w:r>
    </w:p>
    <w:p>
      <w:r>
        <w:t>https://tuyensinh247.com/u/baplinh72.html?cat_id=343</w:t>
      </w:r>
    </w:p>
    <w:p>
      <w:r>
        <w:t>https://tuyensinh247.com/u/khanhvannguyen307.html?cat_id=52</w:t>
      </w:r>
    </w:p>
    <w:p>
      <w:r>
        <w:t>https://tuyensinh247.com/u/khanhvannguyen307.html?cat_id=154</w:t>
      </w:r>
    </w:p>
    <w:p>
      <w:r>
        <w:t>https://tuyensinh247.com/u/khanhvannguyen307.html?cat_id=153</w:t>
      </w:r>
    </w:p>
    <w:p>
      <w:r>
        <w:t>https://tuyensinh247.com/u/khanhvannguyen307.html?cat_id=65</w:t>
      </w:r>
    </w:p>
    <w:p>
      <w:r>
        <w:t>https://tuyensinh247.com/u/khanhvannguyen307.html?cat_id=222</w:t>
      </w:r>
    </w:p>
    <w:p>
      <w:r>
        <w:t>https://tuyensinh247.com/u/khanhvannguyen307.html?cat_id=224</w:t>
      </w:r>
    </w:p>
    <w:p>
      <w:r>
        <w:t>https://tuyensinh247.com/u/khanhvannguyen307.html?cat_id=226</w:t>
      </w:r>
    </w:p>
    <w:p>
      <w:r>
        <w:t>https://tuyensinh247.com/u/khanhvannguyen307.html?cat_id=271</w:t>
      </w:r>
    </w:p>
    <w:p>
      <w:r>
        <w:t>https://tuyensinh247.com/u/khanhvannguyen307.html?cat_id=309</w:t>
      </w:r>
    </w:p>
    <w:p>
      <w:r>
        <w:t>https://tuyensinh247.com/u/khanhvannguyen307.html?cat_id=288</w:t>
      </w:r>
    </w:p>
    <w:p>
      <w:r>
        <w:t>https://tuyensinh247.com/u/khanhvannguyen307.html?cat_id=326</w:t>
      </w:r>
    </w:p>
    <w:p>
      <w:r>
        <w:t>https://tuyensinh247.com/u/khanhvannguyen307.html?cat_id=343</w:t>
      </w:r>
    </w:p>
    <w:p>
      <w:r>
        <w:t>https://tuyensinh247.com/u/dungvu678.html?cat_id=52</w:t>
      </w:r>
    </w:p>
    <w:p>
      <w:r>
        <w:t>https://tuyensinh247.com/u/dungvu678.html?cat_id=154</w:t>
      </w:r>
    </w:p>
    <w:p>
      <w:r>
        <w:t>https://tuyensinh247.com/u/dungvu678.html?cat_id=153</w:t>
      </w:r>
    </w:p>
    <w:p>
      <w:r>
        <w:t>https://tuyensinh247.com/u/dungvu678.html?cat_id=65</w:t>
      </w:r>
    </w:p>
    <w:p>
      <w:r>
        <w:t>https://tuyensinh247.com/u/dungvu678.html?cat_id=222</w:t>
      </w:r>
    </w:p>
    <w:p>
      <w:r>
        <w:t>https://tuyensinh247.com/u/dungvu678.html?cat_id=224</w:t>
      </w:r>
    </w:p>
    <w:p>
      <w:r>
        <w:t>https://tuyensinh247.com/u/dungvu678.html?cat_id=226</w:t>
      </w:r>
    </w:p>
    <w:p>
      <w:r>
        <w:t>https://tuyensinh247.com/u/dungvu678.html?cat_id=271</w:t>
      </w:r>
    </w:p>
    <w:p>
      <w:r>
        <w:t>https://tuyensinh247.com/u/dungvu678.html?cat_id=309</w:t>
      </w:r>
    </w:p>
    <w:p>
      <w:r>
        <w:t>https://tuyensinh247.com/u/dungvu678.html?cat_id=288</w:t>
      </w:r>
    </w:p>
    <w:p>
      <w:r>
        <w:t>https://tuyensinh247.com/u/dungvu678.html?cat_id=326</w:t>
      </w:r>
    </w:p>
    <w:p>
      <w:r>
        <w:t>https://tuyensinh247.com/u/dungvu678.html?cat_id=343</w:t>
      </w:r>
    </w:p>
    <w:p>
      <w:r>
        <w:t>https://tuyensinh247.com/u/redstone596.html?cat_id=52</w:t>
      </w:r>
    </w:p>
    <w:p>
      <w:r>
        <w:t>https://tuyensinh247.com/u/redstone596.html?cat_id=154</w:t>
      </w:r>
    </w:p>
    <w:p>
      <w:r>
        <w:t>https://tuyensinh247.com/u/redstone596.html?cat_id=153</w:t>
      </w:r>
    </w:p>
    <w:p>
      <w:r>
        <w:t>https://tuyensinh247.com/u/redstone596.html?cat_id=65</w:t>
      </w:r>
    </w:p>
    <w:p>
      <w:r>
        <w:t>https://tuyensinh247.com/u/redstone596.html?cat_id=222</w:t>
      </w:r>
    </w:p>
    <w:p>
      <w:r>
        <w:t>https://tuyensinh247.com/u/redstone596.html?cat_id=224</w:t>
      </w:r>
    </w:p>
    <w:p>
      <w:r>
        <w:t>https://tuyensinh247.com/u/redstone596.html?cat_id=226</w:t>
      </w:r>
    </w:p>
    <w:p>
      <w:r>
        <w:t>https://tuyensinh247.com/u/redstone596.html?cat_id=271</w:t>
      </w:r>
    </w:p>
    <w:p>
      <w:r>
        <w:t>https://tuyensinh247.com/u/redstone596.html?cat_id=309</w:t>
      </w:r>
    </w:p>
    <w:p>
      <w:r>
        <w:t>https://tuyensinh247.com/u/redstone596.html?cat_id=288</w:t>
      </w:r>
    </w:p>
    <w:p>
      <w:r>
        <w:t>https://tuyensinh247.com/u/redstone596.html?cat_id=326</w:t>
      </w:r>
    </w:p>
    <w:p>
      <w:r>
        <w:t>https://tuyensinh247.com/u/redstone596.html?cat_id=343</w:t>
      </w:r>
    </w:p>
    <w:p>
      <w:r>
        <w:t>https://tuyensinh247.com/u/thanh22.html?cat_id=52</w:t>
      </w:r>
    </w:p>
    <w:p>
      <w:r>
        <w:t>https://tuyensinh247.com/u/thanh22.html?cat_id=154</w:t>
      </w:r>
    </w:p>
    <w:p>
      <w:r>
        <w:t>https://tuyensinh247.com/u/thanh22.html?cat_id=153</w:t>
      </w:r>
    </w:p>
    <w:p>
      <w:r>
        <w:t>https://tuyensinh247.com/u/thanh22.html?cat_id=65</w:t>
      </w:r>
    </w:p>
    <w:p>
      <w:r>
        <w:t>https://tuyensinh247.com/u/thanh22.html?cat_id=222</w:t>
      </w:r>
    </w:p>
    <w:p>
      <w:r>
        <w:t>https://tuyensinh247.com/u/thanh22.html?cat_id=224</w:t>
      </w:r>
    </w:p>
    <w:p>
      <w:r>
        <w:t>https://tuyensinh247.com/u/thanh22.html?cat_id=226</w:t>
      </w:r>
    </w:p>
    <w:p>
      <w:r>
        <w:t>https://tuyensinh247.com/u/thanh22.html?cat_id=271</w:t>
      </w:r>
    </w:p>
    <w:p>
      <w:r>
        <w:t>https://tuyensinh247.com/u/thanh22.html?cat_id=309</w:t>
      </w:r>
    </w:p>
    <w:p>
      <w:r>
        <w:t>https://tuyensinh247.com/u/thanh22.html?cat_id=288</w:t>
      </w:r>
    </w:p>
    <w:p>
      <w:r>
        <w:t>https://tuyensinh247.com/u/thanh22.html?cat_id=326</w:t>
      </w:r>
    </w:p>
    <w:p>
      <w:r>
        <w:t>https://tuyensinh247.com/u/thanh22.html?cat_id=343</w:t>
      </w:r>
    </w:p>
    <w:p>
      <w:r>
        <w:t>https://tuyensinh247.com/u/nguyenthuyan21.html?cat_id=52</w:t>
      </w:r>
    </w:p>
    <w:p>
      <w:r>
        <w:t>https://tuyensinh247.com/u/nguyenthuyan21.html?cat_id=154</w:t>
      </w:r>
    </w:p>
    <w:p>
      <w:r>
        <w:t>https://tuyensinh247.com/u/nguyenthuyan21.html?cat_id=153</w:t>
      </w:r>
    </w:p>
    <w:p>
      <w:r>
        <w:t>https://tuyensinh247.com/u/nguyenthuyan21.html?cat_id=65</w:t>
      </w:r>
    </w:p>
    <w:p>
      <w:r>
        <w:t>https://tuyensinh247.com/u/nguyenthuyan21.html?cat_id=222</w:t>
      </w:r>
    </w:p>
    <w:p>
      <w:r>
        <w:t>https://tuyensinh247.com/u/nguyenthuyan21.html?cat_id=224</w:t>
      </w:r>
    </w:p>
    <w:p>
      <w:r>
        <w:t>https://tuyensinh247.com/u/nguyenthuyan21.html?cat_id=226</w:t>
      </w:r>
    </w:p>
    <w:p>
      <w:r>
        <w:t>https://tuyensinh247.com/u/nguyenthuyan21.html?cat_id=271</w:t>
      </w:r>
    </w:p>
    <w:p>
      <w:r>
        <w:t>https://tuyensinh247.com/u/nguyenthuyan21.html?cat_id=309</w:t>
      </w:r>
    </w:p>
    <w:p>
      <w:r>
        <w:t>https://tuyensinh247.com/u/nguyenthuyan21.html?cat_id=288</w:t>
      </w:r>
    </w:p>
    <w:p>
      <w:r>
        <w:t>https://tuyensinh247.com/u/nguyenthuyan21.html?cat_id=326</w:t>
      </w:r>
    </w:p>
    <w:p>
      <w:r>
        <w:t>https://tuyensinh247.com/u/nguyenthuyan21.html?cat_id=343</w:t>
      </w:r>
    </w:p>
    <w:p>
      <w:r>
        <w:t>https://tuyensinh247.com/u/duydung423.html?cat_id=52</w:t>
      </w:r>
    </w:p>
    <w:p>
      <w:r>
        <w:t>https://tuyensinh247.com/u/duydung423.html?cat_id=154</w:t>
      </w:r>
    </w:p>
    <w:p>
      <w:r>
        <w:t>https://tuyensinh247.com/u/duydung423.html?cat_id=153</w:t>
      </w:r>
    </w:p>
    <w:p>
      <w:r>
        <w:t>https://tuyensinh247.com/u/duydung423.html?cat_id=65</w:t>
      </w:r>
    </w:p>
    <w:p>
      <w:r>
        <w:t>https://tuyensinh247.com/u/duydung423.html?cat_id=222</w:t>
      </w:r>
    </w:p>
    <w:p>
      <w:r>
        <w:t>https://tuyensinh247.com/u/duydung423.html?cat_id=224</w:t>
      </w:r>
    </w:p>
    <w:p>
      <w:r>
        <w:t>https://tuyensinh247.com/u/duydung423.html?cat_id=226</w:t>
      </w:r>
    </w:p>
    <w:p>
      <w:r>
        <w:t>https://tuyensinh247.com/u/duydung423.html?cat_id=271</w:t>
      </w:r>
    </w:p>
    <w:p>
      <w:r>
        <w:t>https://tuyensinh247.com/u/duydung423.html?cat_id=309</w:t>
      </w:r>
    </w:p>
    <w:p>
      <w:r>
        <w:t>https://tuyensinh247.com/u/duydung423.html?cat_id=288</w:t>
      </w:r>
    </w:p>
    <w:p>
      <w:r>
        <w:t>https://tuyensinh247.com/u/duydung423.html?cat_id=326</w:t>
      </w:r>
    </w:p>
    <w:p>
      <w:r>
        <w:t>https://tuyensinh247.com/u/duydung423.html?cat_id=343</w:t>
      </w:r>
    </w:p>
    <w:p>
      <w:r>
        <w:t>https://tuyensinh247.com/u/kimchi1102.html?cat_id=52</w:t>
      </w:r>
    </w:p>
    <w:p>
      <w:r>
        <w:t>https://tuyensinh247.com/u/kimchi1102.html?cat_id=154</w:t>
      </w:r>
    </w:p>
    <w:p>
      <w:r>
        <w:t>https://tuyensinh247.com/u/kimchi1102.html?cat_id=153</w:t>
      </w:r>
    </w:p>
    <w:p>
      <w:r>
        <w:t>https://tuyensinh247.com/u/kimchi1102.html?cat_id=65</w:t>
      </w:r>
    </w:p>
    <w:p>
      <w:r>
        <w:t>https://tuyensinh247.com/u/kimchi1102.html?cat_id=222</w:t>
      </w:r>
    </w:p>
    <w:p>
      <w:r>
        <w:t>https://tuyensinh247.com/u/kimchi1102.html?cat_id=224</w:t>
      </w:r>
    </w:p>
    <w:p>
      <w:r>
        <w:t>https://tuyensinh247.com/u/kimchi1102.html?cat_id=226</w:t>
      </w:r>
    </w:p>
    <w:p>
      <w:r>
        <w:t>https://tuyensinh247.com/u/kimchi1102.html?cat_id=271</w:t>
      </w:r>
    </w:p>
    <w:p>
      <w:r>
        <w:t>https://tuyensinh247.com/u/kimchi1102.html?cat_id=309</w:t>
      </w:r>
    </w:p>
    <w:p>
      <w:r>
        <w:t>https://tuyensinh247.com/u/kimchi1102.html?cat_id=288</w:t>
      </w:r>
    </w:p>
    <w:p>
      <w:r>
        <w:t>https://tuyensinh247.com/u/kimchi1102.html?cat_id=326</w:t>
      </w:r>
    </w:p>
    <w:p>
      <w:r>
        <w:t>https://tuyensinh247.com/u/kimchi1102.html?cat_id=343</w:t>
      </w:r>
    </w:p>
    <w:p>
      <w:r>
        <w:t>https://tuyensinh247.com/u/levantruongg650.html?cat_id=52</w:t>
      </w:r>
    </w:p>
    <w:p>
      <w:r>
        <w:t>https://tuyensinh247.com/u/levantruongg650.html?cat_id=154</w:t>
      </w:r>
    </w:p>
    <w:p>
      <w:r>
        <w:t>https://tuyensinh247.com/u/levantruongg650.html?cat_id=153</w:t>
      </w:r>
    </w:p>
    <w:p>
      <w:r>
        <w:t>https://tuyensinh247.com/u/levantruongg650.html?cat_id=65</w:t>
      </w:r>
    </w:p>
    <w:p>
      <w:r>
        <w:t>https://tuyensinh247.com/u/levantruongg650.html?cat_id=222</w:t>
      </w:r>
    </w:p>
    <w:p>
      <w:r>
        <w:t>https://tuyensinh247.com/u/levantruongg650.html?cat_id=224</w:t>
      </w:r>
    </w:p>
    <w:p>
      <w:r>
        <w:t>https://tuyensinh247.com/u/levantruongg650.html?cat_id=226</w:t>
      </w:r>
    </w:p>
    <w:p>
      <w:r>
        <w:t>https://tuyensinh247.com/u/levantruongg650.html?cat_id=271</w:t>
      </w:r>
    </w:p>
    <w:p>
      <w:r>
        <w:t>https://tuyensinh247.com/u/levantruongg650.html?cat_id=309</w:t>
      </w:r>
    </w:p>
    <w:p>
      <w:r>
        <w:t>https://tuyensinh247.com/u/levantruongg650.html?cat_id=288</w:t>
      </w:r>
    </w:p>
    <w:p>
      <w:r>
        <w:t>https://tuyensinh247.com/u/levantruongg650.html?cat_id=326</w:t>
      </w:r>
    </w:p>
    <w:p>
      <w:r>
        <w:t>https://tuyensinh247.com/u/levantruongg650.html?cat_id=343</w:t>
      </w:r>
    </w:p>
    <w:p>
      <w:r>
        <w:t>https://tuyensinh247.com/u/srolanhtaeounmui.html?cat_id=52</w:t>
      </w:r>
    </w:p>
    <w:p>
      <w:r>
        <w:t>https://tuyensinh247.com/u/srolanhtaeounmui.html?cat_id=154</w:t>
      </w:r>
    </w:p>
    <w:p>
      <w:r>
        <w:t>https://tuyensinh247.com/u/srolanhtaeounmui.html?cat_id=153</w:t>
      </w:r>
    </w:p>
    <w:p>
      <w:r>
        <w:t>https://tuyensinh247.com/u/srolanhtaeounmui.html?cat_id=65</w:t>
      </w:r>
    </w:p>
    <w:p>
      <w:r>
        <w:t>https://tuyensinh247.com/u/srolanhtaeounmui.html?cat_id=222</w:t>
      </w:r>
    </w:p>
    <w:p>
      <w:r>
        <w:t>https://tuyensinh247.com/u/srolanhtaeounmui.html?cat_id=224</w:t>
      </w:r>
    </w:p>
    <w:p>
      <w:r>
        <w:t>https://tuyensinh247.com/u/srolanhtaeounmui.html?cat_id=226</w:t>
      </w:r>
    </w:p>
    <w:p>
      <w:r>
        <w:t>https://tuyensinh247.com/u/srolanhtaeounmui.html?cat_id=271</w:t>
      </w:r>
    </w:p>
    <w:p>
      <w:r>
        <w:t>https://tuyensinh247.com/u/srolanhtaeounmui.html?cat_id=309</w:t>
      </w:r>
    </w:p>
    <w:p>
      <w:r>
        <w:t>https://tuyensinh247.com/u/srolanhtaeounmui.html?cat_id=288</w:t>
      </w:r>
    </w:p>
    <w:p>
      <w:r>
        <w:t>https://tuyensinh247.com/u/srolanhtaeounmui.html?cat_id=326</w:t>
      </w:r>
    </w:p>
    <w:p>
      <w:r>
        <w:t>https://tuyensinh247.com/u/srolanhtaeounmui.html?cat_id=343</w:t>
      </w:r>
    </w:p>
    <w:p>
      <w:r>
        <w:t>https://tuyensinh247.com/u/dodaihoc2k2.html?cat_id=52</w:t>
      </w:r>
    </w:p>
    <w:p>
      <w:r>
        <w:t>https://tuyensinh247.com/u/dodaihoc2k2.html?cat_id=154</w:t>
      </w:r>
    </w:p>
    <w:p>
      <w:r>
        <w:t>https://tuyensinh247.com/u/dodaihoc2k2.html?cat_id=153</w:t>
      </w:r>
    </w:p>
    <w:p>
      <w:r>
        <w:t>https://tuyensinh247.com/u/dodaihoc2k2.html?cat_id=65</w:t>
      </w:r>
    </w:p>
    <w:p>
      <w:r>
        <w:t>https://tuyensinh247.com/u/dodaihoc2k2.html?cat_id=222</w:t>
      </w:r>
    </w:p>
    <w:p>
      <w:r>
        <w:t>https://tuyensinh247.com/u/dodaihoc2k2.html?cat_id=224</w:t>
      </w:r>
    </w:p>
    <w:p>
      <w:r>
        <w:t>https://tuyensinh247.com/u/dodaihoc2k2.html?cat_id=226</w:t>
      </w:r>
    </w:p>
    <w:p>
      <w:r>
        <w:t>https://tuyensinh247.com/u/dodaihoc2k2.html?cat_id=271</w:t>
      </w:r>
    </w:p>
    <w:p>
      <w:r>
        <w:t>https://tuyensinh247.com/u/dodaihoc2k2.html?cat_id=309</w:t>
      </w:r>
    </w:p>
    <w:p>
      <w:r>
        <w:t>https://tuyensinh247.com/u/dodaihoc2k2.html?cat_id=288</w:t>
      </w:r>
    </w:p>
    <w:p>
      <w:r>
        <w:t>https://tuyensinh247.com/u/dodaihoc2k2.html?cat_id=326</w:t>
      </w:r>
    </w:p>
    <w:p>
      <w:r>
        <w:t>https://tuyensinh247.com/u/dodaihoc2k2.html?cat_id=343</w:t>
      </w:r>
    </w:p>
    <w:p>
      <w:r>
        <w:t>https://tuyensinh247.com/u/khanhnganluong.html?cat_id=52</w:t>
      </w:r>
    </w:p>
    <w:p>
      <w:r>
        <w:t>https://tuyensinh247.com/u/khanhnganluong.html?cat_id=154</w:t>
      </w:r>
    </w:p>
    <w:p>
      <w:r>
        <w:t>https://tuyensinh247.com/u/khanhnganluong.html?cat_id=153</w:t>
      </w:r>
    </w:p>
    <w:p>
      <w:r>
        <w:t>https://tuyensinh247.com/u/khanhnganluong.html?cat_id=65</w:t>
      </w:r>
    </w:p>
    <w:p>
      <w:r>
        <w:t>https://tuyensinh247.com/u/khanhnganluong.html?cat_id=222</w:t>
      </w:r>
    </w:p>
    <w:p>
      <w:r>
        <w:t>https://tuyensinh247.com/u/khanhnganluong.html?cat_id=224</w:t>
      </w:r>
    </w:p>
    <w:p>
      <w:r>
        <w:t>https://tuyensinh247.com/u/khanhnganluong.html?cat_id=226</w:t>
      </w:r>
    </w:p>
    <w:p>
      <w:r>
        <w:t>https://tuyensinh247.com/u/khanhnganluong.html?cat_id=271</w:t>
      </w:r>
    </w:p>
    <w:p>
      <w:r>
        <w:t>https://tuyensinh247.com/u/khanhnganluong.html?cat_id=309</w:t>
      </w:r>
    </w:p>
    <w:p>
      <w:r>
        <w:t>https://tuyensinh247.com/u/khanhnganluong.html?cat_id=288</w:t>
      </w:r>
    </w:p>
    <w:p>
      <w:r>
        <w:t>https://tuyensinh247.com/u/khanhnganluong.html?cat_id=326</w:t>
      </w:r>
    </w:p>
    <w:p>
      <w:r>
        <w:t>https://tuyensinh247.com/u/khanhnganluong.html?cat_id=343</w:t>
      </w:r>
    </w:p>
    <w:p>
      <w:r>
        <w:t>https://tuyensinh247.com/u/hatuan902.html?cat_id=52</w:t>
      </w:r>
    </w:p>
    <w:p>
      <w:r>
        <w:t>https://tuyensinh247.com/u/hatuan902.html?cat_id=154</w:t>
      </w:r>
    </w:p>
    <w:p>
      <w:r>
        <w:t>https://tuyensinh247.com/u/hatuan902.html?cat_id=153</w:t>
      </w:r>
    </w:p>
    <w:p>
      <w:r>
        <w:t>https://tuyensinh247.com/u/hatuan902.html?cat_id=65</w:t>
      </w:r>
    </w:p>
    <w:p>
      <w:r>
        <w:t>https://tuyensinh247.com/u/hatuan902.html?cat_id=222</w:t>
      </w:r>
    </w:p>
    <w:p>
      <w:r>
        <w:t>https://tuyensinh247.com/u/hatuan902.html?cat_id=224</w:t>
      </w:r>
    </w:p>
    <w:p>
      <w:r>
        <w:t>https://tuyensinh247.com/u/hatuan902.html?cat_id=226</w:t>
      </w:r>
    </w:p>
    <w:p>
      <w:r>
        <w:t>https://tuyensinh247.com/u/hatuan902.html?cat_id=271</w:t>
      </w:r>
    </w:p>
    <w:p>
      <w:r>
        <w:t>https://tuyensinh247.com/u/hatuan902.html?cat_id=309</w:t>
      </w:r>
    </w:p>
    <w:p>
      <w:r>
        <w:t>https://tuyensinh247.com/u/hatuan902.html?cat_id=288</w:t>
      </w:r>
    </w:p>
    <w:p>
      <w:r>
        <w:t>https://tuyensinh247.com/u/hatuan902.html?cat_id=326</w:t>
      </w:r>
    </w:p>
    <w:p>
      <w:r>
        <w:t>https://tuyensinh247.com/u/hatuan902.html?cat_id=343</w:t>
      </w:r>
    </w:p>
    <w:p>
      <w:r>
        <w:t>https://tuyensinh247.com/u/daominhphong123.html?cat_id=52</w:t>
      </w:r>
    </w:p>
    <w:p>
      <w:r>
        <w:t>https://tuyensinh247.com/u/daominhphong123.html?cat_id=154</w:t>
      </w:r>
    </w:p>
    <w:p>
      <w:r>
        <w:t>https://tuyensinh247.com/u/daominhphong123.html?cat_id=153</w:t>
      </w:r>
    </w:p>
    <w:p>
      <w:r>
        <w:t>https://tuyensinh247.com/u/daominhphong123.html?cat_id=65</w:t>
      </w:r>
    </w:p>
    <w:p>
      <w:r>
        <w:t>https://tuyensinh247.com/u/daominhphong123.html?cat_id=222</w:t>
      </w:r>
    </w:p>
    <w:p>
      <w:r>
        <w:t>https://tuyensinh247.com/u/daominhphong123.html?cat_id=224</w:t>
      </w:r>
    </w:p>
    <w:p>
      <w:r>
        <w:t>https://tuyensinh247.com/u/daominhphong123.html?cat_id=226</w:t>
      </w:r>
    </w:p>
    <w:p>
      <w:r>
        <w:t>https://tuyensinh247.com/u/daominhphong123.html?cat_id=271</w:t>
      </w:r>
    </w:p>
    <w:p>
      <w:r>
        <w:t>https://tuyensinh247.com/u/daominhphong123.html?cat_id=309</w:t>
      </w:r>
    </w:p>
    <w:p>
      <w:r>
        <w:t>https://tuyensinh247.com/u/daominhphong123.html?cat_id=288</w:t>
      </w:r>
    </w:p>
    <w:p>
      <w:r>
        <w:t>https://tuyensinh247.com/u/daominhphong123.html?cat_id=326</w:t>
      </w:r>
    </w:p>
    <w:p>
      <w:r>
        <w:t>https://tuyensinh247.com/u/daominhphong123.html?cat_id=343</w:t>
      </w:r>
    </w:p>
    <w:p>
      <w:r>
        <w:t>https://tuyensinh247.com/u/thamdungtq.html?cat_id=52</w:t>
      </w:r>
    </w:p>
    <w:p>
      <w:r>
        <w:t>https://tuyensinh247.com/u/thamdungtq.html?cat_id=154</w:t>
      </w:r>
    </w:p>
    <w:p>
      <w:r>
        <w:t>https://tuyensinh247.com/u/thamdungtq.html?cat_id=153</w:t>
      </w:r>
    </w:p>
    <w:p>
      <w:r>
        <w:t>https://tuyensinh247.com/u/thamdungtq.html?cat_id=65</w:t>
      </w:r>
    </w:p>
    <w:p>
      <w:r>
        <w:t>https://tuyensinh247.com/u/thamdungtq.html?cat_id=222</w:t>
      </w:r>
    </w:p>
    <w:p>
      <w:r>
        <w:t>https://tuyensinh247.com/u/thamdungtq.html?cat_id=224</w:t>
      </w:r>
    </w:p>
    <w:p>
      <w:r>
        <w:t>https://tuyensinh247.com/u/thamdungtq.html?cat_id=226</w:t>
      </w:r>
    </w:p>
    <w:p>
      <w:r>
        <w:t>https://tuyensinh247.com/u/thamdungtq.html?cat_id=271</w:t>
      </w:r>
    </w:p>
    <w:p>
      <w:r>
        <w:t>https://tuyensinh247.com/u/thamdungtq.html?cat_id=309</w:t>
      </w:r>
    </w:p>
    <w:p>
      <w:r>
        <w:t>https://tuyensinh247.com/u/thamdungtq.html?cat_id=288</w:t>
      </w:r>
    </w:p>
    <w:p>
      <w:r>
        <w:t>https://tuyensinh247.com/u/thamdungtq.html?cat_id=326</w:t>
      </w:r>
    </w:p>
    <w:p>
      <w:r>
        <w:t>https://tuyensinh247.com/u/thamdungtq.html?cat_id=343</w:t>
      </w:r>
    </w:p>
    <w:p>
      <w:r>
        <w:t>https://tuyensinh247.com/u/tienphuongcute1234.html?cat_id=52</w:t>
      </w:r>
    </w:p>
    <w:p>
      <w:r>
        <w:t>https://tuyensinh247.com/u/tienphuongcute1234.html?cat_id=154</w:t>
      </w:r>
    </w:p>
    <w:p>
      <w:r>
        <w:t>https://tuyensinh247.com/u/tienphuongcute1234.html?cat_id=153</w:t>
      </w:r>
    </w:p>
    <w:p>
      <w:r>
        <w:t>https://tuyensinh247.com/u/tienphuongcute1234.html?cat_id=65</w:t>
      </w:r>
    </w:p>
    <w:p>
      <w:r>
        <w:t>https://tuyensinh247.com/u/tienphuongcute1234.html?cat_id=222</w:t>
      </w:r>
    </w:p>
    <w:p>
      <w:r>
        <w:t>https://tuyensinh247.com/u/tienphuongcute1234.html?cat_id=224</w:t>
      </w:r>
    </w:p>
    <w:p>
      <w:r>
        <w:t>https://tuyensinh247.com/u/tienphuongcute1234.html?cat_id=226</w:t>
      </w:r>
    </w:p>
    <w:p>
      <w:r>
        <w:t>https://tuyensinh247.com/u/tienphuongcute1234.html?cat_id=271</w:t>
      </w:r>
    </w:p>
    <w:p>
      <w:r>
        <w:t>https://tuyensinh247.com/u/tienphuongcute1234.html?cat_id=309</w:t>
      </w:r>
    </w:p>
    <w:p>
      <w:r>
        <w:t>https://tuyensinh247.com/u/tienphuongcute1234.html?cat_id=288</w:t>
      </w:r>
    </w:p>
    <w:p>
      <w:r>
        <w:t>https://tuyensinh247.com/u/tienphuongcute1234.html?cat_id=326</w:t>
      </w:r>
    </w:p>
    <w:p>
      <w:r>
        <w:t>https://tuyensinh247.com/u/tienphuongcute1234.html?cat_id=343</w:t>
      </w:r>
    </w:p>
    <w:p>
      <w:r>
        <w:t>https://tuyensinh247.com/u/huyuchiha.html?cat_id=52</w:t>
      </w:r>
    </w:p>
    <w:p>
      <w:r>
        <w:t>https://tuyensinh247.com/u/huyuchiha.html?cat_id=154</w:t>
      </w:r>
    </w:p>
    <w:p>
      <w:r>
        <w:t>https://tuyensinh247.com/u/huyuchiha.html?cat_id=153</w:t>
      </w:r>
    </w:p>
    <w:p>
      <w:r>
        <w:t>https://tuyensinh247.com/u/huyuchiha.html?cat_id=65</w:t>
      </w:r>
    </w:p>
    <w:p>
      <w:r>
        <w:t>https://tuyensinh247.com/u/huyuchiha.html?cat_id=222</w:t>
      </w:r>
    </w:p>
    <w:p>
      <w:r>
        <w:t>https://tuyensinh247.com/u/huyuchiha.html?cat_id=224</w:t>
      </w:r>
    </w:p>
    <w:p>
      <w:r>
        <w:t>https://tuyensinh247.com/u/huyuchiha.html?cat_id=226</w:t>
      </w:r>
    </w:p>
    <w:p>
      <w:r>
        <w:t>https://tuyensinh247.com/u/huyuchiha.html?cat_id=271</w:t>
      </w:r>
    </w:p>
    <w:p>
      <w:r>
        <w:t>https://tuyensinh247.com/u/huyuchiha.html?cat_id=309</w:t>
      </w:r>
    </w:p>
    <w:p>
      <w:r>
        <w:t>https://tuyensinh247.com/u/huyuchiha.html?cat_id=288</w:t>
      </w:r>
    </w:p>
    <w:p>
      <w:r>
        <w:t>https://tuyensinh247.com/u/huyuchiha.html?cat_id=326</w:t>
      </w:r>
    </w:p>
    <w:p>
      <w:r>
        <w:t>https://tuyensinh247.com/u/huyuchiha.html?cat_id=343</w:t>
      </w:r>
    </w:p>
    <w:p>
      <w:r>
        <w:t>https://tuyensinh247.com/u/vancuongpolice.html?cat_id=52</w:t>
      </w:r>
    </w:p>
    <w:p>
      <w:r>
        <w:t>https://tuyensinh247.com/u/vancuongpolice.html?cat_id=154</w:t>
      </w:r>
    </w:p>
    <w:p>
      <w:r>
        <w:t>https://tuyensinh247.com/u/vancuongpolice.html?cat_id=153</w:t>
      </w:r>
    </w:p>
    <w:p>
      <w:r>
        <w:t>https://tuyensinh247.com/u/vancuongpolice.html?cat_id=65</w:t>
      </w:r>
    </w:p>
    <w:p>
      <w:r>
        <w:t>https://tuyensinh247.com/u/vancuongpolice.html?cat_id=222</w:t>
      </w:r>
    </w:p>
    <w:p>
      <w:r>
        <w:t>https://tuyensinh247.com/u/vancuongpolice.html?cat_id=224</w:t>
      </w:r>
    </w:p>
    <w:p>
      <w:r>
        <w:t>https://tuyensinh247.com/u/vancuongpolice.html?cat_id=226</w:t>
      </w:r>
    </w:p>
    <w:p>
      <w:r>
        <w:t>https://tuyensinh247.com/u/vancuongpolice.html?cat_id=271</w:t>
      </w:r>
    </w:p>
    <w:p>
      <w:r>
        <w:t>https://tuyensinh247.com/u/vancuongpolice.html?cat_id=309</w:t>
      </w:r>
    </w:p>
    <w:p>
      <w:r>
        <w:t>https://tuyensinh247.com/u/vancuongpolice.html?cat_id=288</w:t>
      </w:r>
    </w:p>
    <w:p>
      <w:r>
        <w:t>https://tuyensinh247.com/u/vancuongpolice.html?cat_id=326</w:t>
      </w:r>
    </w:p>
    <w:p>
      <w:r>
        <w:t>https://tuyensinh247.com/u/vancuongpolice.html?cat_id=343</w:t>
      </w:r>
    </w:p>
    <w:p>
      <w:r>
        <w:t>https://tuyensinh247.com/u/phamthuyhangmoon.html?cat_id=52</w:t>
      </w:r>
    </w:p>
    <w:p>
      <w:r>
        <w:t>https://tuyensinh247.com/u/phamthuyhangmoon.html?cat_id=154</w:t>
      </w:r>
    </w:p>
    <w:p>
      <w:r>
        <w:t>https://tuyensinh247.com/u/phamthuyhangmoon.html?cat_id=153</w:t>
      </w:r>
    </w:p>
    <w:p>
      <w:r>
        <w:t>https://tuyensinh247.com/u/phamthuyhangmoon.html?cat_id=65</w:t>
      </w:r>
    </w:p>
    <w:p>
      <w:r>
        <w:t>https://tuyensinh247.com/u/phamthuyhangmoon.html?cat_id=222</w:t>
      </w:r>
    </w:p>
    <w:p>
      <w:r>
        <w:t>https://tuyensinh247.com/u/phamthuyhangmoon.html?cat_id=224</w:t>
      </w:r>
    </w:p>
    <w:p>
      <w:r>
        <w:t>https://tuyensinh247.com/u/phamthuyhangmoon.html?cat_id=226</w:t>
      </w:r>
    </w:p>
    <w:p>
      <w:r>
        <w:t>https://tuyensinh247.com/u/phamthuyhangmoon.html?cat_id=271</w:t>
      </w:r>
    </w:p>
    <w:p>
      <w:r>
        <w:t>https://tuyensinh247.com/u/phamthuyhangmoon.html?cat_id=309</w:t>
      </w:r>
    </w:p>
    <w:p>
      <w:r>
        <w:t>https://tuyensinh247.com/u/phamthuyhangmoon.html?cat_id=288</w:t>
      </w:r>
    </w:p>
    <w:p>
      <w:r>
        <w:t>https://tuyensinh247.com/u/phamthuyhangmoon.html?cat_id=326</w:t>
      </w:r>
    </w:p>
    <w:p>
      <w:r>
        <w:t>https://tuyensinh247.com/u/phamthuyhangmoon.html?cat_id=343</w:t>
      </w:r>
    </w:p>
    <w:p>
      <w:r>
        <w:t>https://tuyensinh247.com/u/nguyenthingocanh699.html?cat_id=52</w:t>
      </w:r>
    </w:p>
    <w:p>
      <w:r>
        <w:t>https://tuyensinh247.com/u/nguyenthingocanh699.html?cat_id=154</w:t>
      </w:r>
    </w:p>
    <w:p>
      <w:r>
        <w:t>https://tuyensinh247.com/u/nguyenthingocanh699.html?cat_id=153</w:t>
      </w:r>
    </w:p>
    <w:p>
      <w:r>
        <w:t>https://tuyensinh247.com/u/nguyenthingocanh699.html?cat_id=65</w:t>
      </w:r>
    </w:p>
    <w:p>
      <w:r>
        <w:t>https://tuyensinh247.com/u/nguyenthingocanh699.html?cat_id=222</w:t>
      </w:r>
    </w:p>
    <w:p>
      <w:r>
        <w:t>https://tuyensinh247.com/u/nguyenthingocanh699.html?cat_id=224</w:t>
      </w:r>
    </w:p>
    <w:p>
      <w:r>
        <w:t>https://tuyensinh247.com/u/nguyenthingocanh699.html?cat_id=226</w:t>
      </w:r>
    </w:p>
    <w:p>
      <w:r>
        <w:t>https://tuyensinh247.com/u/nguyenthingocanh699.html?cat_id=271</w:t>
      </w:r>
    </w:p>
    <w:p>
      <w:r>
        <w:t>https://tuyensinh247.com/u/nguyenthingocanh699.html?cat_id=309</w:t>
      </w:r>
    </w:p>
    <w:p>
      <w:r>
        <w:t>https://tuyensinh247.com/u/nguyenthingocanh699.html?cat_id=288</w:t>
      </w:r>
    </w:p>
    <w:p>
      <w:r>
        <w:t>https://tuyensinh247.com/u/nguyenthingocanh699.html?cat_id=326</w:t>
      </w:r>
    </w:p>
    <w:p>
      <w:r>
        <w:t>https://tuyensinh247.com/u/nguyenthingocanh699.html?cat_id=343</w:t>
      </w:r>
    </w:p>
    <w:p>
      <w:r>
        <w:t>https://tuyensinh247.com/u/caithibo.html?cat_id=52</w:t>
      </w:r>
    </w:p>
    <w:p>
      <w:r>
        <w:t>https://tuyensinh247.com/u/caithibo.html?cat_id=154</w:t>
      </w:r>
    </w:p>
    <w:p>
      <w:r>
        <w:t>https://tuyensinh247.com/u/caithibo.html?cat_id=153</w:t>
      </w:r>
    </w:p>
    <w:p>
      <w:r>
        <w:t>https://tuyensinh247.com/u/caithibo.html?cat_id=65</w:t>
      </w:r>
    </w:p>
    <w:p>
      <w:r>
        <w:t>https://tuyensinh247.com/u/caithibo.html?cat_id=222</w:t>
      </w:r>
    </w:p>
    <w:p>
      <w:r>
        <w:t>https://tuyensinh247.com/u/caithibo.html?cat_id=224</w:t>
      </w:r>
    </w:p>
    <w:p>
      <w:r>
        <w:t>https://tuyensinh247.com/u/caithibo.html?cat_id=226</w:t>
      </w:r>
    </w:p>
    <w:p>
      <w:r>
        <w:t>https://tuyensinh247.com/u/caithibo.html?cat_id=271</w:t>
      </w:r>
    </w:p>
    <w:p>
      <w:r>
        <w:t>https://tuyensinh247.com/u/caithibo.html?cat_id=309</w:t>
      </w:r>
    </w:p>
    <w:p>
      <w:r>
        <w:t>https://tuyensinh247.com/u/caithibo.html?cat_id=288</w:t>
      </w:r>
    </w:p>
    <w:p>
      <w:r>
        <w:t>https://tuyensinh247.com/u/caithibo.html?cat_id=326</w:t>
      </w:r>
    </w:p>
    <w:p>
      <w:r>
        <w:t>https://tuyensinh247.com/u/caithibo.html?cat_id=343</w:t>
      </w:r>
    </w:p>
    <w:p>
      <w:r>
        <w:t>https://tuyensinh247.com/u/baccucsoi.html?cat_id=52</w:t>
      </w:r>
    </w:p>
    <w:p>
      <w:r>
        <w:t>https://tuyensinh247.com/u/baccucsoi.html?cat_id=154</w:t>
      </w:r>
    </w:p>
    <w:p>
      <w:r>
        <w:t>https://tuyensinh247.com/u/baccucsoi.html?cat_id=153</w:t>
      </w:r>
    </w:p>
    <w:p>
      <w:r>
        <w:t>https://tuyensinh247.com/u/baccucsoi.html?cat_id=65</w:t>
      </w:r>
    </w:p>
    <w:p>
      <w:r>
        <w:t>https://tuyensinh247.com/u/baccucsoi.html?cat_id=222</w:t>
      </w:r>
    </w:p>
    <w:p>
      <w:r>
        <w:t>https://tuyensinh247.com/u/baccucsoi.html?cat_id=224</w:t>
      </w:r>
    </w:p>
    <w:p>
      <w:r>
        <w:t>https://tuyensinh247.com/u/baccucsoi.html?cat_id=226</w:t>
      </w:r>
    </w:p>
    <w:p>
      <w:r>
        <w:t>https://tuyensinh247.com/u/baccucsoi.html?cat_id=271</w:t>
      </w:r>
    </w:p>
    <w:p>
      <w:r>
        <w:t>https://tuyensinh247.com/u/baccucsoi.html?cat_id=309</w:t>
      </w:r>
    </w:p>
    <w:p>
      <w:r>
        <w:t>https://tuyensinh247.com/u/baccucsoi.html?cat_id=288</w:t>
      </w:r>
    </w:p>
    <w:p>
      <w:r>
        <w:t>https://tuyensinh247.com/u/baccucsoi.html?cat_id=326</w:t>
      </w:r>
    </w:p>
    <w:p>
      <w:r>
        <w:t>https://tuyensinh247.com/u/baccucsoi.html?cat_id=343</w:t>
      </w:r>
    </w:p>
    <w:p>
      <w:r>
        <w:t>https://tuyensinh247.com/u/0915556547.html?cat_id=52</w:t>
      </w:r>
    </w:p>
    <w:p>
      <w:r>
        <w:t>https://tuyensinh247.com/u/0915556547.html?cat_id=154</w:t>
      </w:r>
    </w:p>
    <w:p>
      <w:r>
        <w:t>https://tuyensinh247.com/u/0915556547.html?cat_id=153</w:t>
      </w:r>
    </w:p>
    <w:p>
      <w:r>
        <w:t>https://tuyensinh247.com/u/0915556547.html?cat_id=65</w:t>
      </w:r>
    </w:p>
    <w:p>
      <w:r>
        <w:t>https://tuyensinh247.com/u/0915556547.html?cat_id=222</w:t>
      </w:r>
    </w:p>
    <w:p>
      <w:r>
        <w:t>https://tuyensinh247.com/u/0915556547.html?cat_id=224</w:t>
      </w:r>
    </w:p>
    <w:p>
      <w:r>
        <w:t>https://tuyensinh247.com/u/0915556547.html?cat_id=226</w:t>
      </w:r>
    </w:p>
    <w:p>
      <w:r>
        <w:t>https://tuyensinh247.com/u/0915556547.html?cat_id=271</w:t>
      </w:r>
    </w:p>
    <w:p>
      <w:r>
        <w:t>https://tuyensinh247.com/u/0915556547.html?cat_id=309</w:t>
      </w:r>
    </w:p>
    <w:p>
      <w:r>
        <w:t>https://tuyensinh247.com/u/0915556547.html?cat_id=288</w:t>
      </w:r>
    </w:p>
    <w:p>
      <w:r>
        <w:t>https://tuyensinh247.com/u/0915556547.html?cat_id=326</w:t>
      </w:r>
    </w:p>
    <w:p>
      <w:r>
        <w:t>https://tuyensinh247.com/u/0915556547.html?cat_id=343</w:t>
      </w:r>
    </w:p>
    <w:p>
      <w:r>
        <w:t>https://tuyensinh247.com/u/nguyenanhnguyen1.html?cat_id=52</w:t>
      </w:r>
    </w:p>
    <w:p>
      <w:r>
        <w:t>https://tuyensinh247.com/u/nguyenanhnguyen1.html?cat_id=154</w:t>
      </w:r>
    </w:p>
    <w:p>
      <w:r>
        <w:t>https://tuyensinh247.com/u/nguyenanhnguyen1.html?cat_id=153</w:t>
      </w:r>
    </w:p>
    <w:p>
      <w:r>
        <w:t>https://tuyensinh247.com/u/nguyenanhnguyen1.html?cat_id=65</w:t>
      </w:r>
    </w:p>
    <w:p>
      <w:r>
        <w:t>https://tuyensinh247.com/u/nguyenanhnguyen1.html?cat_id=222</w:t>
      </w:r>
    </w:p>
    <w:p>
      <w:r>
        <w:t>https://tuyensinh247.com/u/nguyenanhnguyen1.html?cat_id=224</w:t>
      </w:r>
    </w:p>
    <w:p>
      <w:r>
        <w:t>https://tuyensinh247.com/u/nguyenanhnguyen1.html?cat_id=226</w:t>
      </w:r>
    </w:p>
    <w:p>
      <w:r>
        <w:t>https://tuyensinh247.com/u/nguyenanhnguyen1.html?cat_id=271</w:t>
      </w:r>
    </w:p>
    <w:p>
      <w:r>
        <w:t>https://tuyensinh247.com/u/nguyenanhnguyen1.html?cat_id=309</w:t>
      </w:r>
    </w:p>
    <w:p>
      <w:r>
        <w:t>https://tuyensinh247.com/u/nguyenanhnguyen1.html?cat_id=288</w:t>
      </w:r>
    </w:p>
    <w:p>
      <w:r>
        <w:t>https://tuyensinh247.com/u/nguyenanhnguyen1.html?cat_id=326</w:t>
      </w:r>
    </w:p>
    <w:p>
      <w:r>
        <w:t>https://tuyensinh247.com/u/nguyenanhnguyen1.html?cat_id=343</w:t>
      </w:r>
    </w:p>
    <w:p>
      <w:r>
        <w:t>https://tuyensinh247.com/u/minhchau0110.html?cat_id=52</w:t>
      </w:r>
    </w:p>
    <w:p>
      <w:r>
        <w:t>https://tuyensinh247.com/u/minhchau0110.html?cat_id=154</w:t>
      </w:r>
    </w:p>
    <w:p>
      <w:r>
        <w:t>https://tuyensinh247.com/u/minhchau0110.html?cat_id=153</w:t>
      </w:r>
    </w:p>
    <w:p>
      <w:r>
        <w:t>https://tuyensinh247.com/u/minhchau0110.html?cat_id=65</w:t>
      </w:r>
    </w:p>
    <w:p>
      <w:r>
        <w:t>https://tuyensinh247.com/u/minhchau0110.html?cat_id=222</w:t>
      </w:r>
    </w:p>
    <w:p>
      <w:r>
        <w:t>https://tuyensinh247.com/u/minhchau0110.html?cat_id=224</w:t>
      </w:r>
    </w:p>
    <w:p>
      <w:r>
        <w:t>https://tuyensinh247.com/u/minhchau0110.html?cat_id=226</w:t>
      </w:r>
    </w:p>
    <w:p>
      <w:r>
        <w:t>https://tuyensinh247.com/u/minhchau0110.html?cat_id=271</w:t>
      </w:r>
    </w:p>
    <w:p>
      <w:r>
        <w:t>https://tuyensinh247.com/u/minhchau0110.html?cat_id=309</w:t>
      </w:r>
    </w:p>
    <w:p>
      <w:r>
        <w:t>https://tuyensinh247.com/u/minhchau0110.html?cat_id=288</w:t>
      </w:r>
    </w:p>
    <w:p>
      <w:r>
        <w:t>https://tuyensinh247.com/u/minhchau0110.html?cat_id=326</w:t>
      </w:r>
    </w:p>
    <w:p>
      <w:r>
        <w:t>https://tuyensinh247.com/u/minhchau0110.html?cat_id=343</w:t>
      </w:r>
    </w:p>
    <w:p>
      <w:r>
        <w:t>https://tuyensinh247.com/u/maianhhoang298.html?cat_id=52</w:t>
      </w:r>
    </w:p>
    <w:p>
      <w:r>
        <w:t>https://tuyensinh247.com/u/maianhhoang298.html?cat_id=154</w:t>
      </w:r>
    </w:p>
    <w:p>
      <w:r>
        <w:t>https://tuyensinh247.com/u/maianhhoang298.html?cat_id=153</w:t>
      </w:r>
    </w:p>
    <w:p>
      <w:r>
        <w:t>https://tuyensinh247.com/u/maianhhoang298.html?cat_id=65</w:t>
      </w:r>
    </w:p>
    <w:p>
      <w:r>
        <w:t>https://tuyensinh247.com/u/maianhhoang298.html?cat_id=222</w:t>
      </w:r>
    </w:p>
    <w:p>
      <w:r>
        <w:t>https://tuyensinh247.com/u/maianhhoang298.html?cat_id=224</w:t>
      </w:r>
    </w:p>
    <w:p>
      <w:r>
        <w:t>https://tuyensinh247.com/u/maianhhoang298.html?cat_id=226</w:t>
      </w:r>
    </w:p>
    <w:p>
      <w:r>
        <w:t>https://tuyensinh247.com/u/maianhhoang298.html?cat_id=271</w:t>
      </w:r>
    </w:p>
    <w:p>
      <w:r>
        <w:t>https://tuyensinh247.com/u/maianhhoang298.html?cat_id=309</w:t>
      </w:r>
    </w:p>
    <w:p>
      <w:r>
        <w:t>https://tuyensinh247.com/u/maianhhoang298.html?cat_id=288</w:t>
      </w:r>
    </w:p>
    <w:p>
      <w:r>
        <w:t>https://tuyensinh247.com/u/maianhhoang298.html?cat_id=326</w:t>
      </w:r>
    </w:p>
    <w:p>
      <w:r>
        <w:t>https://tuyensinh247.com/u/maianhhoang298.html?cat_id=343</w:t>
      </w:r>
    </w:p>
    <w:p>
      <w:r>
        <w:t>https://tuyensinh247.com/u/phambalinh98.html?cat_id=52</w:t>
      </w:r>
    </w:p>
    <w:p>
      <w:r>
        <w:t>https://tuyensinh247.com/u/phambalinh98.html?cat_id=154</w:t>
      </w:r>
    </w:p>
    <w:p>
      <w:r>
        <w:t>https://tuyensinh247.com/u/phambalinh98.html?cat_id=153</w:t>
      </w:r>
    </w:p>
    <w:p>
      <w:r>
        <w:t>https://tuyensinh247.com/u/phambalinh98.html?cat_id=65</w:t>
      </w:r>
    </w:p>
    <w:p>
      <w:r>
        <w:t>https://tuyensinh247.com/u/phambalinh98.html?cat_id=222</w:t>
      </w:r>
    </w:p>
    <w:p>
      <w:r>
        <w:t>https://tuyensinh247.com/u/phambalinh98.html?cat_id=224</w:t>
      </w:r>
    </w:p>
    <w:p>
      <w:r>
        <w:t>https://tuyensinh247.com/u/phambalinh98.html?cat_id=226</w:t>
      </w:r>
    </w:p>
    <w:p>
      <w:r>
        <w:t>https://tuyensinh247.com/u/phambalinh98.html?cat_id=271</w:t>
      </w:r>
    </w:p>
    <w:p>
      <w:r>
        <w:t>https://tuyensinh247.com/u/phambalinh98.html?cat_id=309</w:t>
      </w:r>
    </w:p>
    <w:p>
      <w:r>
        <w:t>https://tuyensinh247.com/u/phambalinh98.html?cat_id=288</w:t>
      </w:r>
    </w:p>
    <w:p>
      <w:r>
        <w:t>https://tuyensinh247.com/u/phambalinh98.html?cat_id=326</w:t>
      </w:r>
    </w:p>
    <w:p>
      <w:r>
        <w:t>https://tuyensinh247.com/u/phambalinh98.html?cat_id=343</w:t>
      </w:r>
    </w:p>
    <w:p>
      <w:r>
        <w:t>https://tuyensinh247.com/u/satthubb1234.html?cat_id=52</w:t>
      </w:r>
    </w:p>
    <w:p>
      <w:r>
        <w:t>https://tuyensinh247.com/u/satthubb1234.html?cat_id=154</w:t>
      </w:r>
    </w:p>
    <w:p>
      <w:r>
        <w:t>https://tuyensinh247.com/u/satthubb1234.html?cat_id=153</w:t>
      </w:r>
    </w:p>
    <w:p>
      <w:r>
        <w:t>https://tuyensinh247.com/u/satthubb1234.html?cat_id=65</w:t>
      </w:r>
    </w:p>
    <w:p>
      <w:r>
        <w:t>https://tuyensinh247.com/u/satthubb1234.html?cat_id=222</w:t>
      </w:r>
    </w:p>
    <w:p>
      <w:r>
        <w:t>https://tuyensinh247.com/u/satthubb1234.html?cat_id=224</w:t>
      </w:r>
    </w:p>
    <w:p>
      <w:r>
        <w:t>https://tuyensinh247.com/u/satthubb1234.html?cat_id=226</w:t>
      </w:r>
    </w:p>
    <w:p>
      <w:r>
        <w:t>https://tuyensinh247.com/u/satthubb1234.html?cat_id=271</w:t>
      </w:r>
    </w:p>
    <w:p>
      <w:r>
        <w:t>https://tuyensinh247.com/u/satthubb1234.html?cat_id=309</w:t>
      </w:r>
    </w:p>
    <w:p>
      <w:r>
        <w:t>https://tuyensinh247.com/u/satthubb1234.html?cat_id=288</w:t>
      </w:r>
    </w:p>
    <w:p>
      <w:r>
        <w:t>https://tuyensinh247.com/u/satthubb1234.html?cat_id=326</w:t>
      </w:r>
    </w:p>
    <w:p>
      <w:r>
        <w:t>https://tuyensinh247.com/u/satthubb1234.html?cat_id=343</w:t>
      </w:r>
    </w:p>
    <w:p>
      <w:r>
        <w:t>https://tuyensinh247.com/u/hieuquyetphan.html?cat_id=52</w:t>
      </w:r>
    </w:p>
    <w:p>
      <w:r>
        <w:t>https://tuyensinh247.com/u/hieuquyetphan.html?cat_id=154</w:t>
      </w:r>
    </w:p>
    <w:p>
      <w:r>
        <w:t>https://tuyensinh247.com/u/hieuquyetphan.html?cat_id=153</w:t>
      </w:r>
    </w:p>
    <w:p>
      <w:r>
        <w:t>https://tuyensinh247.com/u/hieuquyetphan.html?cat_id=65</w:t>
      </w:r>
    </w:p>
    <w:p>
      <w:r>
        <w:t>https://tuyensinh247.com/u/hieuquyetphan.html?cat_id=222</w:t>
      </w:r>
    </w:p>
    <w:p>
      <w:r>
        <w:t>https://tuyensinh247.com/u/hieuquyetphan.html?cat_id=224</w:t>
      </w:r>
    </w:p>
    <w:p>
      <w:r>
        <w:t>https://tuyensinh247.com/u/hieuquyetphan.html?cat_id=226</w:t>
      </w:r>
    </w:p>
    <w:p>
      <w:r>
        <w:t>https://tuyensinh247.com/u/hieuquyetphan.html?cat_id=271</w:t>
      </w:r>
    </w:p>
    <w:p>
      <w:r>
        <w:t>https://tuyensinh247.com/u/hieuquyetphan.html?cat_id=309</w:t>
      </w:r>
    </w:p>
    <w:p>
      <w:r>
        <w:t>https://tuyensinh247.com/u/hieuquyetphan.html?cat_id=288</w:t>
      </w:r>
    </w:p>
    <w:p>
      <w:r>
        <w:t>https://tuyensinh247.com/u/hieuquyetphan.html?cat_id=326</w:t>
      </w:r>
    </w:p>
    <w:p>
      <w:r>
        <w:t>https://tuyensinh247.com/u/hieuquyetphan.html?cat_id=343</w:t>
      </w:r>
    </w:p>
    <w:p>
      <w:r>
        <w:t>https://tuyensinh247.com/u/linhtraigiam.html?cat_id=52</w:t>
      </w:r>
    </w:p>
    <w:p>
      <w:r>
        <w:t>https://tuyensinh247.com/u/linhtraigiam.html?cat_id=154</w:t>
      </w:r>
    </w:p>
    <w:p>
      <w:r>
        <w:t>https://tuyensinh247.com/u/linhtraigiam.html?cat_id=153</w:t>
      </w:r>
    </w:p>
    <w:p>
      <w:r>
        <w:t>https://tuyensinh247.com/u/linhtraigiam.html?cat_id=65</w:t>
      </w:r>
    </w:p>
    <w:p>
      <w:r>
        <w:t>https://tuyensinh247.com/u/linhtraigiam.html?cat_id=222</w:t>
      </w:r>
    </w:p>
    <w:p>
      <w:r>
        <w:t>https://tuyensinh247.com/u/linhtraigiam.html?cat_id=224</w:t>
      </w:r>
    </w:p>
    <w:p>
      <w:r>
        <w:t>https://tuyensinh247.com/u/linhtraigiam.html?cat_id=226</w:t>
      </w:r>
    </w:p>
    <w:p>
      <w:r>
        <w:t>https://tuyensinh247.com/u/linhtraigiam.html?cat_id=271</w:t>
      </w:r>
    </w:p>
    <w:p>
      <w:r>
        <w:t>https://tuyensinh247.com/u/linhtraigiam.html?cat_id=309</w:t>
      </w:r>
    </w:p>
    <w:p>
      <w:r>
        <w:t>https://tuyensinh247.com/u/linhtraigiam.html?cat_id=288</w:t>
      </w:r>
    </w:p>
    <w:p>
      <w:r>
        <w:t>https://tuyensinh247.com/u/linhtraigiam.html?cat_id=326</w:t>
      </w:r>
    </w:p>
    <w:p>
      <w:r>
        <w:t>https://tuyensinh247.com/u/linhtraigiam.html?cat_id=343</w:t>
      </w:r>
    </w:p>
    <w:p>
      <w:r>
        <w:t>https://tuyensinh247.com/u/Phamkhoa68.html?cat_id=52</w:t>
      </w:r>
    </w:p>
    <w:p>
      <w:r>
        <w:t>https://tuyensinh247.com/u/Phamkhoa68.html?cat_id=154</w:t>
      </w:r>
    </w:p>
    <w:p>
      <w:r>
        <w:t>https://tuyensinh247.com/u/Phamkhoa68.html?cat_id=153</w:t>
      </w:r>
    </w:p>
    <w:p>
      <w:r>
        <w:t>https://tuyensinh247.com/u/Phamkhoa68.html?cat_id=65</w:t>
      </w:r>
    </w:p>
    <w:p>
      <w:r>
        <w:t>https://tuyensinh247.com/u/Phamkhoa68.html?cat_id=222</w:t>
      </w:r>
    </w:p>
    <w:p>
      <w:r>
        <w:t>https://tuyensinh247.com/u/Phamkhoa68.html?cat_id=224</w:t>
      </w:r>
    </w:p>
    <w:p>
      <w:r>
        <w:t>https://tuyensinh247.com/u/Phamkhoa68.html?cat_id=226</w:t>
      </w:r>
    </w:p>
    <w:p>
      <w:r>
        <w:t>https://tuyensinh247.com/u/Phamkhoa68.html?cat_id=271</w:t>
      </w:r>
    </w:p>
    <w:p>
      <w:r>
        <w:t>https://tuyensinh247.com/u/Phamkhoa68.html?cat_id=309</w:t>
      </w:r>
    </w:p>
    <w:p>
      <w:r>
        <w:t>https://tuyensinh247.com/u/Phamkhoa68.html?cat_id=288</w:t>
      </w:r>
    </w:p>
    <w:p>
      <w:r>
        <w:t>https://tuyensinh247.com/u/Phamkhoa68.html?cat_id=326</w:t>
      </w:r>
    </w:p>
    <w:p>
      <w:r>
        <w:t>https://tuyensinh247.com/u/Phamkhoa68.html?cat_id=343</w:t>
      </w:r>
    </w:p>
    <w:p>
      <w:r>
        <w:t>https://tuyensinh247.com/u/ngocthach212000.html?cat_id=52</w:t>
      </w:r>
    </w:p>
    <w:p>
      <w:r>
        <w:t>https://tuyensinh247.com/u/ngocthach212000.html?cat_id=154</w:t>
      </w:r>
    </w:p>
    <w:p>
      <w:r>
        <w:t>https://tuyensinh247.com/u/ngocthach212000.html?cat_id=153</w:t>
      </w:r>
    </w:p>
    <w:p>
      <w:r>
        <w:t>https://tuyensinh247.com/u/ngocthach212000.html?cat_id=65</w:t>
      </w:r>
    </w:p>
    <w:p>
      <w:r>
        <w:t>https://tuyensinh247.com/u/ngocthach212000.html?cat_id=222</w:t>
      </w:r>
    </w:p>
    <w:p>
      <w:r>
        <w:t>https://tuyensinh247.com/u/ngocthach212000.html?cat_id=224</w:t>
      </w:r>
    </w:p>
    <w:p>
      <w:r>
        <w:t>https://tuyensinh247.com/u/ngocthach212000.html?cat_id=226</w:t>
      </w:r>
    </w:p>
    <w:p>
      <w:r>
        <w:t>https://tuyensinh247.com/u/ngocthach212000.html?cat_id=271</w:t>
      </w:r>
    </w:p>
    <w:p>
      <w:r>
        <w:t>https://tuyensinh247.com/u/ngocthach212000.html?cat_id=309</w:t>
      </w:r>
    </w:p>
    <w:p>
      <w:r>
        <w:t>https://tuyensinh247.com/u/ngocthach212000.html?cat_id=288</w:t>
      </w:r>
    </w:p>
    <w:p>
      <w:r>
        <w:t>https://tuyensinh247.com/u/ngocthach212000.html?cat_id=326</w:t>
      </w:r>
    </w:p>
    <w:p>
      <w:r>
        <w:t>https://tuyensinh247.com/u/ngocthach212000.html?cat_id=343</w:t>
      </w:r>
    </w:p>
    <w:p>
      <w:r>
        <w:t>https://tuyensinh247.com/u/xtung0510.html?cat_id=52</w:t>
      </w:r>
    </w:p>
    <w:p>
      <w:r>
        <w:t>https://tuyensinh247.com/u/xtung0510.html?cat_id=154</w:t>
      </w:r>
    </w:p>
    <w:p>
      <w:r>
        <w:t>https://tuyensinh247.com/u/xtung0510.html?cat_id=153</w:t>
      </w:r>
    </w:p>
    <w:p>
      <w:r>
        <w:t>https://tuyensinh247.com/u/xtung0510.html?cat_id=65</w:t>
      </w:r>
    </w:p>
    <w:p>
      <w:r>
        <w:t>https://tuyensinh247.com/u/xtung0510.html?cat_id=222</w:t>
      </w:r>
    </w:p>
    <w:p>
      <w:r>
        <w:t>https://tuyensinh247.com/u/xtung0510.html?cat_id=224</w:t>
      </w:r>
    </w:p>
    <w:p>
      <w:r>
        <w:t>https://tuyensinh247.com/u/xtung0510.html?cat_id=226</w:t>
      </w:r>
    </w:p>
    <w:p>
      <w:r>
        <w:t>https://tuyensinh247.com/u/xtung0510.html?cat_id=271</w:t>
      </w:r>
    </w:p>
    <w:p>
      <w:r>
        <w:t>https://tuyensinh247.com/u/xtung0510.html?cat_id=309</w:t>
      </w:r>
    </w:p>
    <w:p>
      <w:r>
        <w:t>https://tuyensinh247.com/u/xtung0510.html?cat_id=288</w:t>
      </w:r>
    </w:p>
    <w:p>
      <w:r>
        <w:t>https://tuyensinh247.com/u/xtung0510.html?cat_id=326</w:t>
      </w:r>
    </w:p>
    <w:p>
      <w:r>
        <w:t>https://tuyensinh247.com/u/xtung0510.html?cat_id=343</w:t>
      </w:r>
    </w:p>
    <w:p>
      <w:r>
        <w:t>https://tuyensinh247.com/u/huyhoangb3.html?cat_id=52</w:t>
      </w:r>
    </w:p>
    <w:p>
      <w:r>
        <w:t>https://tuyensinh247.com/u/huyhoangb3.html?cat_id=154</w:t>
      </w:r>
    </w:p>
    <w:p>
      <w:r>
        <w:t>https://tuyensinh247.com/u/huyhoangb3.html?cat_id=153</w:t>
      </w:r>
    </w:p>
    <w:p>
      <w:r>
        <w:t>https://tuyensinh247.com/u/huyhoangb3.html?cat_id=65</w:t>
      </w:r>
    </w:p>
    <w:p>
      <w:r>
        <w:t>https://tuyensinh247.com/u/huyhoangb3.html?cat_id=222</w:t>
      </w:r>
    </w:p>
    <w:p>
      <w:r>
        <w:t>https://tuyensinh247.com/u/huyhoangb3.html?cat_id=224</w:t>
      </w:r>
    </w:p>
    <w:p>
      <w:r>
        <w:t>https://tuyensinh247.com/u/huyhoangb3.html?cat_id=226</w:t>
      </w:r>
    </w:p>
    <w:p>
      <w:r>
        <w:t>https://tuyensinh247.com/u/huyhoangb3.html?cat_id=271</w:t>
      </w:r>
    </w:p>
    <w:p>
      <w:r>
        <w:t>https://tuyensinh247.com/u/huyhoangb3.html?cat_id=309</w:t>
      </w:r>
    </w:p>
    <w:p>
      <w:r>
        <w:t>https://tuyensinh247.com/u/huyhoangb3.html?cat_id=288</w:t>
      </w:r>
    </w:p>
    <w:p>
      <w:r>
        <w:t>https://tuyensinh247.com/u/huyhoangb3.html?cat_id=326</w:t>
      </w:r>
    </w:p>
    <w:p>
      <w:r>
        <w:t>https://tuyensinh247.com/u/huyhoangb3.html?cat_id=343</w:t>
      </w:r>
    </w:p>
    <w:p>
      <w:r>
        <w:t>https://tuyensinh247.com/u/MTCSST48.html?cat_id=52</w:t>
      </w:r>
    </w:p>
    <w:p>
      <w:r>
        <w:t>https://tuyensinh247.com/u/MTCSST48.html?cat_id=154</w:t>
      </w:r>
    </w:p>
    <w:p>
      <w:r>
        <w:t>https://tuyensinh247.com/u/MTCSST48.html?cat_id=153</w:t>
      </w:r>
    </w:p>
    <w:p>
      <w:r>
        <w:t>https://tuyensinh247.com/u/MTCSST48.html?cat_id=65</w:t>
      </w:r>
    </w:p>
    <w:p>
      <w:r>
        <w:t>https://tuyensinh247.com/u/MTCSST48.html?cat_id=222</w:t>
      </w:r>
    </w:p>
    <w:p>
      <w:r>
        <w:t>https://tuyensinh247.com/u/MTCSST48.html?cat_id=224</w:t>
      </w:r>
    </w:p>
    <w:p>
      <w:r>
        <w:t>https://tuyensinh247.com/u/MTCSST48.html?cat_id=226</w:t>
      </w:r>
    </w:p>
    <w:p>
      <w:r>
        <w:t>https://tuyensinh247.com/u/MTCSST48.html?cat_id=271</w:t>
      </w:r>
    </w:p>
    <w:p>
      <w:r>
        <w:t>https://tuyensinh247.com/u/MTCSST48.html?cat_id=309</w:t>
      </w:r>
    </w:p>
    <w:p>
      <w:r>
        <w:t>https://tuyensinh247.com/u/MTCSST48.html?cat_id=288</w:t>
      </w:r>
    </w:p>
    <w:p>
      <w:r>
        <w:t>https://tuyensinh247.com/u/MTCSST48.html?cat_id=326</w:t>
      </w:r>
    </w:p>
    <w:p>
      <w:r>
        <w:t>https://tuyensinh247.com/u/MTCSST48.html?cat_id=343</w:t>
      </w:r>
    </w:p>
    <w:p>
      <w:r>
        <w:t>https://tuyensinh247.com/luyen-thi-tn-thpt-dh-gdcd-co-doan-thi-vanh-khuyen-k1585.html?publish=1</w:t>
      </w:r>
    </w:p>
    <w:p>
      <w:r>
        <w:t>https://tuyensinh247.com/bai-giang-phap-luat-voi-doi-song-v53133.html</w:t>
      </w:r>
    </w:p>
    <w:p>
      <w:r>
        <w:t>https://tuyensinh247.com/bai-giang-cong-dan-voi-cac-quyen-dan-chu-tiet-1-v53143.html</w:t>
      </w:r>
    </w:p>
    <w:p>
      <w:r>
        <w:t>https://tuyensinh247.com/bai-giang-hang-hoa-tien-te-thi-truong-tiet-2-v53151.html</w:t>
      </w:r>
    </w:p>
    <w:p>
      <w:r>
        <w:t>https://tuyensinh247.com/bai-giang-thuc-hien-phap-luat-v53134.html</w:t>
      </w:r>
    </w:p>
    <w:p>
      <w:r>
        <w:t>https://tuyensinh247.com/thong-tin-btvn-phap-luat-voi-doi-song-va-thuc-hien-phap-luat-co-video-chua-e64624.html</w:t>
      </w:r>
    </w:p>
    <w:p>
      <w:r>
        <w:t>https://tuyensinh247.com/bai-giang-cong-dan-binh-dang-truoc-phap-luat-v53135.html</w:t>
      </w:r>
    </w:p>
    <w:p>
      <w:r>
        <w:t>https://tuyensinh247.com/bai-giang-quyen-binh-dang-giua-cac-dan-toc-ton-giao-v53136.html</w:t>
      </w:r>
    </w:p>
    <w:p>
      <w:r>
        <w:t>https://tuyensinh247.com/thong-tin-btvn-cong-dan-binh-dang-truoc-phap-luat-va-quyen-binh-dang-giua-cac-dan-toc-ton-giao-co-video-chua-e64625.html</w:t>
      </w:r>
    </w:p>
    <w:p>
      <w:r>
        <w:t>https://tuyensinh247.com/bai-giang-quyen-binh-dang-cua-cong-dan-trong-mot-so-linh-vuc-doi-song-xa-hoi-tiet-1-v53137.html</w:t>
      </w:r>
    </w:p>
    <w:p>
      <w:r>
        <w:t>https://tuyensinh247.com/bai-giang-quyen-binh-dang-cua-cong-dan-trong-mot-so-linh-vuc-doi-song-xa-hoi-tiet-2-v53138.html</w:t>
      </w:r>
    </w:p>
    <w:p>
      <w:r>
        <w:t>https://tuyensinh247.com/bai-giang-quyen-binh-dang-cua-cong-dan-trong-mot-so-linh-vuc-doi-song-xa-hoi-tiet-3-v53139.html</w:t>
      </w:r>
    </w:p>
    <w:p>
      <w:r>
        <w:t>https://tuyensinh247.com/thong-tin-btvn-quyen-binh-dang-cua-cong-dan-trong-mot-so-linh-vuc-doi-song-xa-hoi-co-video-chua-e64626.html</w:t>
      </w:r>
    </w:p>
    <w:p>
      <w:r>
        <w:t>https://tuyensinh247.com/bai-giang-cong-dan-voi-cac-quyen-tu-do-co-ban-tiet-1-v53140.html</w:t>
      </w:r>
    </w:p>
    <w:p>
      <w:r>
        <w:t>https://tuyensinh247.com/bai-giang-cong-dan-voi-cac-quyen-tu-do-co-ban-tiet-2-v53141.html</w:t>
      </w:r>
    </w:p>
    <w:p>
      <w:r>
        <w:t>https://tuyensinh247.com/bai-giang-cong-dan-voi-cac-quyen-tu-do-co-ban-tiet-3-v53142.html</w:t>
      </w:r>
    </w:p>
    <w:p>
      <w:r>
        <w:t>https://tuyensinh247.com/thong-tin-btvn-cong-dan-voi-cac-quyen-tu-do-co-ban-co-video-chua-e64627.html</w:t>
      </w:r>
    </w:p>
    <w:p>
      <w:r>
        <w:t>https://tuyensinh247.com/bai-giang-cong-dan-voi-cac-quyen-dan-chu-tiet-2-v53144.html</w:t>
      </w:r>
    </w:p>
    <w:p>
      <w:r>
        <w:t>https://tuyensinh247.com/bai-giang-cong-dan-voi-cac-quyen-dan-chu-tiet-3-v53145.html</w:t>
      </w:r>
    </w:p>
    <w:p>
      <w:r>
        <w:t>https://tuyensinh247.com/thong-tin-btvn-cong-dan-voi-cac-quyen-dan-chu-co-video-chua-e64628.html</w:t>
      </w:r>
    </w:p>
    <w:p>
      <w:r>
        <w:t>https://tuyensinh247.com/bai-giang-phap-luat-voi-su-phat-trien-cua-cong-dan-v53146.html</w:t>
      </w:r>
    </w:p>
    <w:p>
      <w:r>
        <w:t>https://tuyensinh247.com/thong-tin-btvn-phap-luat-voi-su-phat-trien-cua-cong-dan-co-video-chua-e64629.html</w:t>
      </w:r>
    </w:p>
    <w:p>
      <w:r>
        <w:t>https://tuyensinh247.com/luyen-de-thi-thu-thptqg-mon-gdcd-co-video-chua-co-doan-thi-vanh-khuyen-k1586.html?publish=1</w:t>
      </w:r>
    </w:p>
    <w:p>
      <w:r>
        <w:t>https://tuyensinh247.com/thong-tin-de-thi-tot-nghiep-mon-gdcd-nam-2020-ma-304-co-video-chua-e64658.html</w:t>
      </w:r>
    </w:p>
    <w:p>
      <w:r>
        <w:t>https://tuyensinh247.com/thong-tin-de-thi-thu-tot-nghiep-thpt-va-dai-hoc-mon-gdcd-de-so-1-co-video-chua-e64638.html</w:t>
      </w:r>
    </w:p>
    <w:p>
      <w:r>
        <w:t>https://tuyensinh247.com/thong-tin-de-thi-thu-tot-nghiep-thpt-va-dai-hoc-mon-gdcd-de-so-2-co-video-chua-e64639.html</w:t>
      </w:r>
    </w:p>
    <w:p>
      <w:r>
        <w:t>https://tuyensinh247.com/thong-tin-de-thi-thu-tot-nghiep-thpt-va-dai-hoc-mon-gdcd-de-so-3-co-video-chua-e64640.html</w:t>
      </w:r>
    </w:p>
    <w:p>
      <w:r>
        <w:t>https://tuyensinh247.com/thong-tin-de-thi-thu-tot-nghiep-thpt-va-dai-hoc-mon-gdcd-de-so-4-co-video-chua-e64641.html</w:t>
      </w:r>
    </w:p>
    <w:p>
      <w:r>
        <w:t>https://tuyensinh247.com/thong-tin-de-thi-thu-tot-nghiep-thpt-va-dai-hoc-mon-gdcd-de-so-5-co-video-chua-e64642.html</w:t>
      </w:r>
    </w:p>
    <w:p>
      <w:r>
        <w:t>https://tuyensinh247.com/thong-tin-de-thi-thu-tot-nghiep-thpt-va-dai-hoc-mon-gdcd-de-so-6-co-video-chua-e64643.html</w:t>
      </w:r>
    </w:p>
    <w:p>
      <w:r>
        <w:t>https://tuyensinh247.com/thong-tin-de-thi-thu-tot-nghiep-thpt-va-dai-hoc-mon-gdcd-de-so-7-co-video-chua-e64644.html</w:t>
      </w:r>
    </w:p>
    <w:p>
      <w:r>
        <w:t>https://tuyensinh247.com/thong-tin-de-thi-thu-tot-nghiep-thpt-va-dai-hoc-mon-gdcd-de-so-8-co-video-chua-e64645.html</w:t>
      </w:r>
    </w:p>
    <w:p>
      <w:r>
        <w:t>https://tuyensinh247.com/thong-tin-de-thi-thu-tot-nghiep-thpt-va-dai-hoc-mon-gdcd-de-so-9-co-video-chua-e64646.html</w:t>
      </w:r>
    </w:p>
    <w:p>
      <w:r>
        <w:t>https://tuyensinh247.com/thong-tin-de-thi-thu-tot-nghiep-thpt-va-dai-hoc-mon-gdcd-de-so-10-co-video-chua-e64647.html</w:t>
      </w:r>
    </w:p>
    <w:p>
      <w:r>
        <w:t>https://tuyensinh247.com/thong-tin-de-thi-thu-tot-nghiep-thpt-va-dai-hoc-mon-gdcd-de-so-11-co-video-chua-e64648.html</w:t>
      </w:r>
    </w:p>
    <w:p>
      <w:r>
        <w:t>https://tuyensinh247.com/thong-tin-de-thi-thu-tot-nghiep-thpt-va-dai-hoc-mon-gdcd-de-so-12-co-video-chua-e64649.html</w:t>
      </w:r>
    </w:p>
    <w:p>
      <w:r>
        <w:t>https://tuyensinh247.com/thong-tin-de-thi-thu-tot-nghiep-thpt-va-dai-hoc-mon-gdcd-de-so-13-co-video-chua-e64650.html</w:t>
      </w:r>
    </w:p>
    <w:p>
      <w:r>
        <w:t>https://tuyensinh247.com/thong-tin-de-thi-thu-tot-nghiep-thpt-va-dai-hoc-mon-gdcd-de-so-14-co-video-chua-e64651.html</w:t>
      </w:r>
    </w:p>
    <w:p>
      <w:r>
        <w:t>https://tuyensinh247.com/thong-tin-de-thi-thu-tot-nghiep-thpt-va-dai-hoc-mon-gdcd-de-so-15-co-video-chua-e64652.html</w:t>
      </w:r>
    </w:p>
    <w:p>
      <w:r>
        <w:t>https://tuyensinh247.com/thong-tin-de-thi-thu-tot-nghiep-thpt-va-dai-hoc-mon-gdcd-de-so-16-co-video-chua-e64653.html</w:t>
      </w:r>
    </w:p>
    <w:p>
      <w:r>
        <w:t>https://tuyensinh247.com/thong-tin-de-thi-thu-tot-nghiep-thpt-va-dai-hoc-mon-gdcd-de-so-17-co-video-chua-e64654.html</w:t>
      </w:r>
    </w:p>
    <w:p>
      <w:r>
        <w:t>https://tuyensinh247.com/thong-tin-de-thi-thu-tot-nghiep-thpt-va-dai-hoc-mon-gdcd-de-so-18-co-video-chua-e64655.html</w:t>
      </w:r>
    </w:p>
    <w:p>
      <w:r>
        <w:t>https://tuyensinh247.com/thong-tin-de-thi-thu-tot-nghiep-thpt-va-dai-hoc-mon-gdcd-de-so-19-co-video-chua-e64656.html</w:t>
      </w:r>
    </w:p>
    <w:p>
      <w:r>
        <w:t>https://tuyensinh247.com/thong-tin-de-thi-thu-tot-nghiep-thpt-va-dai-hoc-mon-gdcd-de-so-20-co-video-chua-e64657.html</w:t>
      </w:r>
    </w:p>
    <w:p>
      <w:r>
        <w:t>https://tuyensinh247.com/so-do-hoa-kien-thuc-va-xu-ly-tinh-huong-phap-luat-co-doan-thi-vanh-khuyen-k1587.html?publish=1</w:t>
      </w:r>
    </w:p>
    <w:p>
      <w:r>
        <w:t>https://tuyensinh247.com/bai-giang-so-do-hoa-bai-1-lop-12-v53157.html</w:t>
      </w:r>
    </w:p>
    <w:p>
      <w:r>
        <w:t>https://tuyensinh247.com/bai-giang-so-do-hoa-bai-2-lop-12-v53158.html</w:t>
      </w:r>
    </w:p>
    <w:p>
      <w:r>
        <w:t>https://tuyensinh247.com/bai-giang-so-do-hoa-bai-3-lop-12-v53159.html</w:t>
      </w:r>
    </w:p>
    <w:p>
      <w:r>
        <w:t>https://tuyensinh247.com/bai-giang-so-do-hoa-bai-4-lop-12-v53160.html</w:t>
      </w:r>
    </w:p>
    <w:p>
      <w:r>
        <w:t>https://tuyensinh247.com/bai-giang-so-do-hoa-bai-5-lop-12-v53161.html</w:t>
      </w:r>
    </w:p>
    <w:p>
      <w:r>
        <w:t>https://tuyensinh247.com/bai-giang-so-do-hoa-bai-6-lop-12-v53162.html</w:t>
      </w:r>
    </w:p>
    <w:p>
      <w:r>
        <w:t>https://tuyensinh247.com/bai-giang-so-do-hoa-bai-7-lop-12-v53163.html</w:t>
      </w:r>
    </w:p>
    <w:p>
      <w:r>
        <w:t>https://tuyensinh247.com/bai-giang-so-do-hoa-bai-8-lop-12-v53164.html</w:t>
      </w:r>
    </w:p>
    <w:p>
      <w:r>
        <w:t>https://tuyensinh247.com/bai-giang-so-do-hoa-bai-9-lop-12-v53165.html</w:t>
      </w:r>
    </w:p>
    <w:p>
      <w:r>
        <w:t>https://tuyensinh247.com/bai-giang-so-do-hoa-bai-1-lop-11-v53166.html</w:t>
      </w:r>
    </w:p>
    <w:p>
      <w:r>
        <w:t>https://tuyensinh247.com/bai-giang-so-do-hoa-bai-2-lop-11-v53167.html</w:t>
      </w:r>
    </w:p>
    <w:p>
      <w:r>
        <w:t>https://tuyensinh247.com/bai-giang-so-do-hoa-bai-3-lop-11-v53168.html</w:t>
      </w:r>
    </w:p>
    <w:p>
      <w:r>
        <w:t>https://tuyensinh247.com/bai-giang-so-do-hoa-bai-4-lop-11-v53169.html</w:t>
      </w:r>
    </w:p>
    <w:p>
      <w:r>
        <w:t>https://tuyensinh247.com/bai-giang-so-do-hoa-bai-5-lop-11-v53170.html</w:t>
      </w:r>
    </w:p>
    <w:p>
      <w:r>
        <w:t>https://tuyensinh247.com/bai-giang-xu-ly-tinh-huong-phap-luat-tiet-1-v53171.html</w:t>
      </w:r>
    </w:p>
    <w:p>
      <w:r>
        <w:t>https://tuyensinh247.com/bai-giang-xu-ly-tinh-huong-phap-luat-tiet-2-v53172.html</w:t>
      </w:r>
    </w:p>
    <w:p>
      <w:r>
        <w:t>https://tuyensinh247.com/bai-giang-xu-ly-tinh-huong-phap-luat-tiet-3-v53173.html</w:t>
      </w:r>
    </w:p>
    <w:p>
      <w:r>
        <w:t>https://tuyensinh247.com/bai-giang-xu-ly-tinh-huong-phap-luat-tiet-4-v53174.html</w:t>
      </w:r>
    </w:p>
    <w:p>
      <w:r>
        <w:t>https://tuyensinh247.com/thong-tin-danh-gia-ky-nang-go-phim-10-ngon-e78366.html</w:t>
      </w:r>
    </w:p>
    <w:p>
      <w:r>
        <w:t>https://tuyensinh247.com/eExamOnline/downloadAttachFile/item_id/53157/item_type/1</w:t>
      </w:r>
    </w:p>
    <w:p>
      <w:r>
        <w:t>https://tuyensinh247.com/u/taithichlananh.html?cat_id=52</w:t>
      </w:r>
    </w:p>
    <w:p>
      <w:r>
        <w:t>https://tuyensinh247.com/u/taithichlananh.html?cat_id=154</w:t>
      </w:r>
    </w:p>
    <w:p>
      <w:r>
        <w:t>https://tuyensinh247.com/u/taithichlananh.html?cat_id=153</w:t>
      </w:r>
    </w:p>
    <w:p>
      <w:r>
        <w:t>https://tuyensinh247.com/u/taithichlananh.html?cat_id=65</w:t>
      </w:r>
    </w:p>
    <w:p>
      <w:r>
        <w:t>https://tuyensinh247.com/u/taithichlananh.html?cat_id=222</w:t>
      </w:r>
    </w:p>
    <w:p>
      <w:r>
        <w:t>https://tuyensinh247.com/u/taithichlananh.html?cat_id=224</w:t>
      </w:r>
    </w:p>
    <w:p>
      <w:r>
        <w:t>https://tuyensinh247.com/u/taithichlananh.html?cat_id=226</w:t>
      </w:r>
    </w:p>
    <w:p>
      <w:r>
        <w:t>https://tuyensinh247.com/u/taithichlananh.html?cat_id=271</w:t>
      </w:r>
    </w:p>
    <w:p>
      <w:r>
        <w:t>https://tuyensinh247.com/u/taithichlananh.html?cat_id=309</w:t>
      </w:r>
    </w:p>
    <w:p>
      <w:r>
        <w:t>https://tuyensinh247.com/u/taithichlananh.html?cat_id=288</w:t>
      </w:r>
    </w:p>
    <w:p>
      <w:r>
        <w:t>https://tuyensinh247.com/u/taithichlananh.html?cat_id=326</w:t>
      </w:r>
    </w:p>
    <w:p>
      <w:r>
        <w:t>https://tuyensinh247.com/u/taithichlananh.html?cat_id=343</w:t>
      </w:r>
    </w:p>
    <w:p>
      <w:r>
        <w:t>https://tuyensinh247.com/u/vucao7777777.html?cat_id=52</w:t>
      </w:r>
    </w:p>
    <w:p>
      <w:r>
        <w:t>https://tuyensinh247.com/u/vucao7777777.html?cat_id=154</w:t>
      </w:r>
    </w:p>
    <w:p>
      <w:r>
        <w:t>https://tuyensinh247.com/u/vucao7777777.html?cat_id=153</w:t>
      </w:r>
    </w:p>
    <w:p>
      <w:r>
        <w:t>https://tuyensinh247.com/u/vucao7777777.html?cat_id=65</w:t>
      </w:r>
    </w:p>
    <w:p>
      <w:r>
        <w:t>https://tuyensinh247.com/u/vucao7777777.html?cat_id=222</w:t>
      </w:r>
    </w:p>
    <w:p>
      <w:r>
        <w:t>https://tuyensinh247.com/u/vucao7777777.html?cat_id=224</w:t>
      </w:r>
    </w:p>
    <w:p>
      <w:r>
        <w:t>https://tuyensinh247.com/u/vucao7777777.html?cat_id=226</w:t>
      </w:r>
    </w:p>
    <w:p>
      <w:r>
        <w:t>https://tuyensinh247.com/u/vucao7777777.html?cat_id=271</w:t>
      </w:r>
    </w:p>
    <w:p>
      <w:r>
        <w:t>https://tuyensinh247.com/u/vucao7777777.html?cat_id=309</w:t>
      </w:r>
    </w:p>
    <w:p>
      <w:r>
        <w:t>https://tuyensinh247.com/u/vucao7777777.html?cat_id=288</w:t>
      </w:r>
    </w:p>
    <w:p>
      <w:r>
        <w:t>https://tuyensinh247.com/u/vucao7777777.html?cat_id=326</w:t>
      </w:r>
    </w:p>
    <w:p>
      <w:r>
        <w:t>https://tuyensinh247.com/u/vucao7777777.html?cat_id=343</w:t>
      </w:r>
    </w:p>
    <w:p>
      <w:r>
        <w:t>https://tuyensinh247.com/luyen-de-thi-dgnl-ha-noi-co-loi-giai-chi-tiet-k1870.html?view_free=1</w:t>
      </w:r>
    </w:p>
    <w:p>
      <w:r>
        <w:t>https://tuyensinh247.com/khoa-luyen-de-dgnl-dhqg-tphcm-k1881.html?view_free=1</w:t>
      </w:r>
    </w:p>
    <w:p>
      <w:r>
        <w:t>https://tuyensinh247.com/khoa-nen-tang-ngu-van-12-co-pham-thi-thu-phuong-k1490.html?publish=1</w:t>
      </w:r>
    </w:p>
    <w:p>
      <w:r>
        <w:t>https://tuyensinh247.com/bai-giang-vo-nhat-tiet-1-v49533.html</w:t>
      </w:r>
    </w:p>
    <w:p>
      <w:r>
        <w:t>https://tuyensinh247.com/bai-giang-chiec-thuyen-ngoai-xa-tiet-1-v49537.html</w:t>
      </w:r>
    </w:p>
    <w:p>
      <w:r>
        <w:t>https://tuyensinh247.com/bai-giang-gioi-thieu-khoa-hoc-nen-tang-mon-ngu-van-lop-12-v49543.html</w:t>
      </w:r>
    </w:p>
    <w:p>
      <w:r>
        <w:t>https://tuyensinh247.com/bai-giang-tuyen-ngon-doc-lap-tiet-1-v49520.html</w:t>
      </w:r>
    </w:p>
    <w:p>
      <w:r>
        <w:t>https://tuyensinh247.com/bai-giang-tay-tien-tiet-1-v49521.html</w:t>
      </w:r>
    </w:p>
    <w:p>
      <w:r>
        <w:t>https://tuyensinh247.com/thong-tin-btvn-tuyen-ngon-doc-lap-de-1-e59546.html</w:t>
      </w:r>
    </w:p>
    <w:p>
      <w:r>
        <w:t>https://tuyensinh247.com/bai-giang-tuyen-ngon-doc-lap-tiet-2-v49540.html</w:t>
      </w:r>
    </w:p>
    <w:p>
      <w:r>
        <w:t>https://tuyensinh247.com/thong-tin-btvn-tuyen-ngon-doc-lap-de-2-e59547.html</w:t>
      </w:r>
    </w:p>
    <w:p>
      <w:r>
        <w:t>https://tuyensinh247.com/thong-tin-btvn-tay-tien-de-1-e59548.html</w:t>
      </w:r>
    </w:p>
    <w:p>
      <w:r>
        <w:t>https://tuyensinh247.com/bai-giang-tay-tien-tiet-2-v49522.html</w:t>
      </w:r>
    </w:p>
    <w:p>
      <w:r>
        <w:t>https://tuyensinh247.com/thong-tin-btvn-tay-tien-de-2-e59549.html</w:t>
      </w:r>
    </w:p>
    <w:p>
      <w:r>
        <w:t>https://tuyensinh247.com/bai-giang-viet-bac-tiet-1-v49523.html</w:t>
      </w:r>
    </w:p>
    <w:p>
      <w:r>
        <w:t>https://tuyensinh247.com/thong-tin-btvn-viet-bac-de-1-e59550.html</w:t>
      </w:r>
    </w:p>
    <w:p>
      <w:r>
        <w:t>https://tuyensinh247.com/bai-giang-viet-bac-tiet-2-v49524.html</w:t>
      </w:r>
    </w:p>
    <w:p>
      <w:r>
        <w:t>https://tuyensinh247.com/thong-tin-btvn-viet-bac-de-2-e59551.html</w:t>
      </w:r>
    </w:p>
    <w:p>
      <w:r>
        <w:t>https://tuyensinh247.com/bai-giang-viet-bac-tiet-3-v49542.html</w:t>
      </w:r>
    </w:p>
    <w:p>
      <w:r>
        <w:t>https://tuyensinh247.com/thong-tin-btvn-viet-bac-de-3-e59572.html</w:t>
      </w:r>
    </w:p>
    <w:p>
      <w:r>
        <w:t>https://tuyensinh247.com/bai-giang-dat-nuoc-tiet-1-v49525.html</w:t>
      </w:r>
    </w:p>
    <w:p>
      <w:r>
        <w:t>https://tuyensinh247.com/thong-tin-btvn-dat-nuoc-de-1-e59552.html</w:t>
      </w:r>
    </w:p>
    <w:p>
      <w:r>
        <w:t>https://tuyensinh247.com/bai-giang-dat-nuoc-tiet-2-v49541.html</w:t>
      </w:r>
    </w:p>
    <w:p>
      <w:r>
        <w:t>https://tuyensinh247.com/thong-tin-btvn-dat-nuoc-de-2-e59553.html</w:t>
      </w:r>
    </w:p>
    <w:p>
      <w:r>
        <w:t>https://tuyensinh247.com/bai-giang-song-tiet-1-v49526.html</w:t>
      </w:r>
    </w:p>
    <w:p>
      <w:r>
        <w:t>https://tuyensinh247.com/thong-tin-btvn-song-de-1-e59554.html</w:t>
      </w:r>
    </w:p>
    <w:p>
      <w:r>
        <w:t>https://tuyensinh247.com/bai-giang-song-tiet-2-v49539.html</w:t>
      </w:r>
    </w:p>
    <w:p>
      <w:r>
        <w:t>https://tuyensinh247.com/thong-tin-btvn-song-de-2-e59555.html</w:t>
      </w:r>
    </w:p>
    <w:p>
      <w:r>
        <w:t>https://images.tuyensinh247.com/picture/document_gift/2021/1124/on-tap-tu-tuan-1-tuan-9.pdf</w:t>
      </w:r>
    </w:p>
    <w:p>
      <w:r>
        <w:t>https://tuyensinh247.com/thong-tin-de-thi-giua-hoc-ki-i-mon-ngu-van-de-so-1-e59577.html</w:t>
      </w:r>
    </w:p>
    <w:p>
      <w:r>
        <w:t>https://tuyensinh247.com/thong-tin-de-thi-giua-hoc-ki-i-mon-ngu-van-de-so-2-e59576.html</w:t>
      </w:r>
    </w:p>
    <w:p>
      <w:r>
        <w:t>https://tuyensinh247.com/thong-tin-de-thi-giua-hoc-ki-i-mon-ngu-van-de-so-3-e59575.html</w:t>
      </w:r>
    </w:p>
    <w:p>
      <w:r>
        <w:t>https://tuyensinh247.com/thong-tin-de-thi-giua-hoc-ki-i-mon-ngu-van-de-so-4-e59574.html</w:t>
      </w:r>
    </w:p>
    <w:p>
      <w:r>
        <w:t>https://tuyensinh247.com/thong-tin-de-thi-giua-hoc-ki-i-mon-ngu-van-de-so-5-e59573.html</w:t>
      </w:r>
    </w:p>
    <w:p>
      <w:r>
        <w:t>https://tuyensinh247.com/bai-giang-nguoi-lai-do-song-da-tiet-1-v49527.html</w:t>
      </w:r>
    </w:p>
    <w:p>
      <w:r>
        <w:t>https://tuyensinh247.com/thong-tin-btvn-nguoi-lai-do-song-da-de-1-e59556.html</w:t>
      </w:r>
    </w:p>
    <w:p>
      <w:r>
        <w:t>https://tuyensinh247.com/bai-giang-nguoi-lai-do-song-da-tiet-2-v49528.html</w:t>
      </w:r>
    </w:p>
    <w:p>
      <w:r>
        <w:t>https://tuyensinh247.com/thong-tin-btvn-nguoi-lai-do-song-da-de-2-e59557.html</w:t>
      </w:r>
    </w:p>
    <w:p>
      <w:r>
        <w:t>https://tuyensinh247.com/bai-giang-ai-da-dat-ten-cho-dong-song-tiet-1-v49529.html</w:t>
      </w:r>
    </w:p>
    <w:p>
      <w:r>
        <w:t>https://tuyensinh247.com/thong-tin-btvn-ai-da-dat-ten-cho-dong-song-de-1-e59558.html</w:t>
      </w:r>
    </w:p>
    <w:p>
      <w:r>
        <w:t>https://tuyensinh247.com/bai-giang-ai-da-dat-ten-cho-dong-song-tiet-2-v49530.html</w:t>
      </w:r>
    </w:p>
    <w:p>
      <w:r>
        <w:t>https://tuyensinh247.com/thong-tin-btvn-ai-da-dat-ten-cho-dong-song-de-2-e59559.html</w:t>
      </w:r>
    </w:p>
    <w:p>
      <w:r>
        <w:t>https://tuyensinh247.com/bai-giang-hon-truong-ba-da-hang-thit-tiet-1-v49545.html</w:t>
      </w:r>
    </w:p>
    <w:p>
      <w:r>
        <w:t>https://tuyensinh247.com/thong-tin-btvn-hon-truong-ba-da-hang-thit-de-1-e59570.html</w:t>
      </w:r>
    </w:p>
    <w:p>
      <w:r>
        <w:t>https://tuyensinh247.com/bai-giang-hon-truong-ba-da-hang-thit-tiet-2-v49546.html</w:t>
      </w:r>
    </w:p>
    <w:p>
      <w:r>
        <w:t>https://tuyensinh247.com/thong-tin-btvn-hon-truong-ba-da-hang-thit-de-2-e59571.html</w:t>
      </w:r>
    </w:p>
    <w:p>
      <w:r>
        <w:t>https://images.tuyensinh247.com/picture/document_gift/2021/1124/ts247-dt-on-tap-van-ban-tu-tuan-10-den-tuan-18-87-1637729396.pdf</w:t>
      </w:r>
    </w:p>
    <w:p>
      <w:r>
        <w:t>https://tuyensinh247.com/thong-tin-de-thi-cuoi-hoc-ki-i-mon-ngu-van-de-so-1-e59578.html</w:t>
      </w:r>
    </w:p>
    <w:p>
      <w:r>
        <w:t>https://tuyensinh247.com/thong-tin-de-thi-cuoi-hoc-ki-i-mon-ngu-van-de-so-2-e59579.html</w:t>
      </w:r>
    </w:p>
    <w:p>
      <w:r>
        <w:t>https://tuyensinh247.com/thong-tin-de-thi-cuoi-hoc-ki-i-mon-ngu-van-de-so-3-e59580.html</w:t>
      </w:r>
    </w:p>
    <w:p>
      <w:r>
        <w:t>https://tuyensinh247.com/thong-tin-de-thi-cuoi-hoc-ki-i-mon-ngu-van-de-so-4-e59581.html</w:t>
      </w:r>
    </w:p>
    <w:p>
      <w:r>
        <w:t>https://tuyensinh247.com/thong-tin-de-thi-cuoi-hoc-ki-i-mon-ngu-van-de-so-5-e59582.html</w:t>
      </w:r>
    </w:p>
    <w:p>
      <w:r>
        <w:t>https://tuyensinh247.com/thong-tin-de-thi-cuoi-hoc-ki-i-mon-ngu-van-de-so-6-e59583.html</w:t>
      </w:r>
    </w:p>
    <w:p>
      <w:r>
        <w:t>https://tuyensinh247.com/thong-tin-de-thi-cuoi-hoc-ki-i-mon-ngu-van-de-so-7-e59584.html</w:t>
      </w:r>
    </w:p>
    <w:p>
      <w:r>
        <w:t>https://tuyensinh247.com/thong-tin-de-thi-cuoi-hoc-ki-i-mon-ngu-van-de-so-8-e59585.html</w:t>
      </w:r>
    </w:p>
    <w:p>
      <w:r>
        <w:t>https://tuyensinh247.com/thong-tin-de-thi-cuoi-hoc-ki-i-mon-ngu-van-de-so-9-e59586.html</w:t>
      </w:r>
    </w:p>
    <w:p>
      <w:r>
        <w:t>https://tuyensinh247.com/thong-tin-de-thi-cuoi-hoc-ki-i-mon-ngu-van-de-so-10-e59587.html</w:t>
      </w:r>
    </w:p>
    <w:p>
      <w:r>
        <w:t>https://tuyensinh247.com/bai-giang-vo-chong-a-phu-tiet-1-v49531.html</w:t>
      </w:r>
    </w:p>
    <w:p>
      <w:r>
        <w:t>https://tuyensinh247.com/thong-tin-btvn-vo-chong-a-phu-de-1-e59560.html</w:t>
      </w:r>
    </w:p>
    <w:p>
      <w:r>
        <w:t>https://tuyensinh247.com/bai-giang-vo-chong-a-phu-tiet-2-v49532.html</w:t>
      </w:r>
    </w:p>
    <w:p>
      <w:r>
        <w:t>https://tuyensinh247.com/thong-tin-btvn-vo-chong-a-phu-de-2-e59561.html</w:t>
      </w:r>
    </w:p>
    <w:p>
      <w:r>
        <w:t>https://tuyensinh247.com/thong-tin-btvn-vo-nhat-de-1-e59562.html</w:t>
      </w:r>
    </w:p>
    <w:p>
      <w:r>
        <w:t>https://tuyensinh247.com/bai-giang-vo-nhat-tiet-2-v49534.html</w:t>
      </w:r>
    </w:p>
    <w:p>
      <w:r>
        <w:t>https://tuyensinh247.com/thong-tin-btvn-vo-nhat-de-2-e59563.html</w:t>
      </w:r>
    </w:p>
    <w:p>
      <w:r>
        <w:t>https://tuyensinh247.com/bai-giang-vo-nhat-tiet-3-v49544.html</w:t>
      </w:r>
    </w:p>
    <w:p>
      <w:r>
        <w:t>https://tuyensinh247.com/thong-tin-btvn-vo-nhat-de-3-e59564.html</w:t>
      </w:r>
    </w:p>
    <w:p>
      <w:r>
        <w:t>https://images.tuyensinh247.com/picture/document_gift/2021/1129/ts247-dt-on-tap-van-ban-tu-tuan-19-den-tuan-20-89-1638175568.pdf</w:t>
      </w:r>
    </w:p>
    <w:p>
      <w:r>
        <w:t>https://tuyensinh247.com/thong-tin-de-thi-giua-hoc-ki-ii-mon-ngu-van-de-so-1-e59588.html</w:t>
      </w:r>
    </w:p>
    <w:p>
      <w:r>
        <w:t>https://tuyensinh247.com/thong-tin-de-thi-giua-hoc-ki-ii-mon-ngu-van-de-so-2-e59589.html</w:t>
      </w:r>
    </w:p>
    <w:p>
      <w:r>
        <w:t>https://tuyensinh247.com/thong-tin-de-thi-giua-hoc-ki-ii-mon-ngu-van-de-so-3-e59592.html</w:t>
      </w:r>
    </w:p>
    <w:p>
      <w:r>
        <w:t>https://tuyensinh247.com/thong-tin-de-thi-giua-hoc-ki-ii-mon-ngu-van-de-so-4-e59590.html</w:t>
      </w:r>
    </w:p>
    <w:p>
      <w:r>
        <w:t>https://tuyensinh247.com/thong-tin-de-thi-giua-hoc-ki-ii-mon-ngu-van-de-so-5-e59591.html</w:t>
      </w:r>
    </w:p>
    <w:p>
      <w:r>
        <w:t>https://tuyensinh247.com/bai-giang-rung-xa-nu-tiet-1-v49535.html</w:t>
      </w:r>
    </w:p>
    <w:p>
      <w:r>
        <w:t>https://tuyensinh247.com/thong-tin-btvn-rung-xa-nu-de-1-e59568.html</w:t>
      </w:r>
    </w:p>
    <w:p>
      <w:r>
        <w:t>https://tuyensinh247.com/bai-giang-rung-xa-nu-tiet-2-v49536.html</w:t>
      </w:r>
    </w:p>
    <w:p>
      <w:r>
        <w:t>https://tuyensinh247.com/thong-tin-btvn-rung-xa-nu-de-2-e59569.html</w:t>
      </w:r>
    </w:p>
    <w:p>
      <w:r>
        <w:t>https://tuyensinh247.com/thong-tin-btvn-chiec-thuyen-ngoai-xa-de-1-e59565.html</w:t>
      </w:r>
    </w:p>
    <w:p>
      <w:r>
        <w:t>https://tuyensinh247.com/bai-giang-chiec-thuyen-ngoai-xa-tiet-2-v49538.html</w:t>
      </w:r>
    </w:p>
    <w:p>
      <w:r>
        <w:t>https://tuyensinh247.com/thong-tin-btvn-chiec-thuyen-ngoai-xa-de-2-e59566.html</w:t>
      </w:r>
    </w:p>
    <w:p>
      <w:r>
        <w:t>https://tuyensinh247.com/bai-giang-chiec-thuyen-ngoai-xa-tiet-3-v49547.html</w:t>
      </w:r>
    </w:p>
    <w:p>
      <w:r>
        <w:t>https://tuyensinh247.com/thong-tin-btvn-chiec-thuyen-ngoai-xa-de-3-e59567.html</w:t>
      </w:r>
    </w:p>
    <w:p>
      <w:r>
        <w:t>https://images.tuyensinh247.com/picture/document_gift/2021/1129/ts247-dt-on-tap-van-ban-tu-tuan-21-den-tuan-24-254-1638175801.pdf</w:t>
      </w:r>
    </w:p>
    <w:p>
      <w:r>
        <w:t>https://tuyensinh247.com/thong-tin-de-thi-cuoi-hoc-ki-ii-mon-ngu-van-de-so-1-e59597.html</w:t>
      </w:r>
    </w:p>
    <w:p>
      <w:r>
        <w:t>https://tuyensinh247.com/thong-tin-de-thi-cuoi-hoc-ki-ii-mon-ngu-van-de-so-2-e59596.html</w:t>
      </w:r>
    </w:p>
    <w:p>
      <w:r>
        <w:t>https://tuyensinh247.com/thong-tin-de-thi-cuoi-hoc-ki-ii-mon-ngu-van-de-so-3-e59595.html</w:t>
      </w:r>
    </w:p>
    <w:p>
      <w:r>
        <w:t>https://tuyensinh247.com/thong-tin-de-thi-cuoi-hoc-ki-ii-mon-ngu-van-de-so-4-e59594.html</w:t>
      </w:r>
    </w:p>
    <w:p>
      <w:r>
        <w:t>https://tuyensinh247.com/thong-tin-de-thi-cuoi-hoc-ki-ii-mon-ngu-van-de-so-5-e59593.html</w:t>
      </w:r>
    </w:p>
    <w:p>
      <w:r>
        <w:t>https://tuyensinh247.com/eExamOnline/downloadAttachFile/item_id/49533/item_type/1</w:t>
      </w:r>
    </w:p>
    <w:p>
      <w:r>
        <w:t>https://tuyensinh247.com/luyen-thi-tn-thpt-va-dh-ngu-van-co-pham-thi-thu-phuong-k1513.html?publish=1</w:t>
      </w:r>
    </w:p>
    <w:p>
      <w:r>
        <w:t>https://tuyensinh247.com/bai-giang-tac-gia-ho-chi-minh-v50930.html</w:t>
      </w:r>
    </w:p>
    <w:p>
      <w:r>
        <w:t>https://tuyensinh247.com/bai-giang-tuyen-ngon-doc-lap-v50935.html</w:t>
      </w:r>
    </w:p>
    <w:p>
      <w:r>
        <w:t>https://tuyensinh247.com/bai-giang-cach-lam-dang-bai-doc-hieu-tiet-1-v50868.html</w:t>
      </w:r>
    </w:p>
    <w:p>
      <w:r>
        <w:t>https://tuyensinh247.com/bai-giang-giu-gin-su-trong-sang-cua-tieng-viet-noi-dung-giam-tai-tiet-1-v51046.html</w:t>
      </w:r>
    </w:p>
    <w:p>
      <w:r>
        <w:t>https://tuyensinh247.com/bai-giang-vo-chong-a-phu-tiet-1-v50903.html</w:t>
      </w:r>
    </w:p>
    <w:p>
      <w:r>
        <w:t>https://tuyensinh247.com/bai-giang-vao-phu-chua-trinh-noi-dung-giam-tai-v50974.html</w:t>
      </w:r>
    </w:p>
    <w:p>
      <w:r>
        <w:t>https://tuyensinh247.com/bai-giang-tong-quan-van-hoc-viet-nam-tiet-1-v51040.html</w:t>
      </w:r>
    </w:p>
    <w:p>
      <w:r>
        <w:t>https://tuyensinh247.com/bai-giang-chien-thang-mtao-mxaytiet-1-v50994.html</w:t>
      </w:r>
    </w:p>
    <w:p>
      <w:r>
        <w:t>https://tuyensinh247.com/thong-tin-btvn-tac-gia-ho-chi-minh-e61069.html</w:t>
      </w:r>
    </w:p>
    <w:p>
      <w:r>
        <w:t>https://tuyensinh247.com/thong-tin-btvn-tuyen-ngon-doc-lap-de-1-e61019.html</w:t>
      </w:r>
    </w:p>
    <w:p>
      <w:r>
        <w:t>https://tuyensinh247.com/thong-tin-btvn-tuyen-ngon-doc-lap-de-2-e61020.html</w:t>
      </w:r>
    </w:p>
    <w:p>
      <w:r>
        <w:t>https://tuyensinh247.com/thong-tin-btvn-tuyen-ngon-doc-lap-de-3-e61070.html</w:t>
      </w:r>
    </w:p>
    <w:p>
      <w:r>
        <w:t>https://tuyensinh247.com/bai-giang-tay-tien-tiet-1-v50877.html</w:t>
      </w:r>
    </w:p>
    <w:p>
      <w:r>
        <w:t>https://tuyensinh247.com/thong-tin-btvn-tay-tien-de-1-e61021.html</w:t>
      </w:r>
    </w:p>
    <w:p>
      <w:r>
        <w:t>https://tuyensinh247.com/bai-giang-tay-tien-tiet-2-v50878.html</w:t>
      </w:r>
    </w:p>
    <w:p>
      <w:r>
        <w:t>https://tuyensinh247.com/thong-tin-btvn-tay-tien-de-2-e61022.html</w:t>
      </w:r>
    </w:p>
    <w:p>
      <w:r>
        <w:t>https://tuyensinh247.com/bai-giang-tay-tien-tiet-3-v50879.html</w:t>
      </w:r>
    </w:p>
    <w:p>
      <w:r>
        <w:t>https://tuyensinh247.com/thong-tin-btvn-tay-tien-de-3-e61023.html</w:t>
      </w:r>
    </w:p>
    <w:p>
      <w:r>
        <w:t>https://tuyensinh247.com/thong-tin-btvn-tay-tien-de-4-e61071.html</w:t>
      </w:r>
    </w:p>
    <w:p>
      <w:r>
        <w:t>https://tuyensinh247.com/bai-giang-tac-gia-to-huu-v50931.html</w:t>
      </w:r>
    </w:p>
    <w:p>
      <w:r>
        <w:t>https://tuyensinh247.com/thong-tin-btvn-tac-gia-to-huu-e61068.html</w:t>
      </w:r>
    </w:p>
    <w:p>
      <w:r>
        <w:t>https://tuyensinh247.com/bai-giang-viet-bac-tiet-1-v50880.html</w:t>
      </w:r>
    </w:p>
    <w:p>
      <w:r>
        <w:t>https://tuyensinh247.com/thong-tin-btvn-viet-bac-de-1-e61024.html</w:t>
      </w:r>
    </w:p>
    <w:p>
      <w:r>
        <w:t>https://tuyensinh247.com/bai-giang-viet-bac-tiet-2-v50881.html</w:t>
      </w:r>
    </w:p>
    <w:p>
      <w:r>
        <w:t>https://tuyensinh247.com/thong-tin-btvn-viet-bac-de-2-e61025.html</w:t>
      </w:r>
    </w:p>
    <w:p>
      <w:r>
        <w:t>https://tuyensinh247.com/bai-giang-viet-bac-tiet-3-v50882.html</w:t>
      </w:r>
    </w:p>
    <w:p>
      <w:r>
        <w:t>https://tuyensinh247.com/luyen-thi-tn-thpt-va-dh-ngu-van-co-nguyen-thi-huong-thuy-k1514.html?publish=1</w:t>
      </w:r>
    </w:p>
    <w:p>
      <w:r>
        <w:t>https://tuyensinh247.com/bai-giang-khai-quat-van-hoc-viet-nam-tu-1945-den-nay-tiet-1-v51060.html</w:t>
      </w:r>
    </w:p>
    <w:p>
      <w:r>
        <w:t>https://tuyensinh247.com/bai-giang-tuyen-ngon-doc-lap-tiet-1-v51062.html</w:t>
      </w:r>
    </w:p>
    <w:p>
      <w:r>
        <w:t>https://tuyensinh247.com/bai-giang-dat-nuoc-tiet-4-v51083.html</w:t>
      </w:r>
    </w:p>
    <w:p>
      <w:r>
        <w:t>https://tuyensinh247.com/bai-giang-hon-truong-ba-da-hang-thit-tiet-1-v51129.html</w:t>
      </w:r>
    </w:p>
    <w:p>
      <w:r>
        <w:t>https://tuyensinh247.com/thong-tin-btvn-khai-quat-van-hoc-viet-nam-tu-1945-den-nay-de-1-e61236.html</w:t>
      </w:r>
    </w:p>
    <w:p>
      <w:r>
        <w:t>https://tuyensinh247.com/bai-giang-khai-quat-van-hoc-viet-nam-tu-1945-den-nay-tiet-2-v51061.html</w:t>
      </w:r>
    </w:p>
    <w:p>
      <w:r>
        <w:t>https://tuyensinh247.com/thong-tin-btvn-khai-quat-van-hoc-viet-nam-tu-1945-den-nay-de-2-e61237.html</w:t>
      </w:r>
    </w:p>
    <w:p>
      <w:r>
        <w:t>https://tuyensinh247.com/bai-giang-tac-gia-ho-chi-minh-v51076.html</w:t>
      </w:r>
    </w:p>
    <w:p>
      <w:r>
        <w:t>https://tuyensinh247.com/thong-tin-btvn-tac-gia-ho-chi-minh-e61262.html</w:t>
      </w:r>
    </w:p>
    <w:p>
      <w:r>
        <w:t>https://tuyensinh247.com/thong-tin-btvn-tuyen-ngon-doc-lap-de-1-e61238.html</w:t>
      </w:r>
    </w:p>
    <w:p>
      <w:r>
        <w:t>https://tuyensinh247.com/bai-giang-tuyen-ngon-doc-lap-tiet-2-v51063.html</w:t>
      </w:r>
    </w:p>
    <w:p>
      <w:r>
        <w:t>https://tuyensinh247.com/thong-tin-btvn-tuyen-ngon-doc-lap-de-2-e61239.html</w:t>
      </w:r>
    </w:p>
    <w:p>
      <w:r>
        <w:t>https://tuyensinh247.com/bai-giang-tuyen-ngon-doc-lap-tiet-3-v51064.html</w:t>
      </w:r>
    </w:p>
    <w:p>
      <w:r>
        <w:t>https://tuyensinh247.com/thong-tin-btvn-tuyen-ngon-doc-lap-de-3-e61240.html</w:t>
      </w:r>
    </w:p>
    <w:p>
      <w:r>
        <w:t>https://tuyensinh247.com/bai-giang-tuyen-ngon-doc-lap-tiet-4-v51075.html</w:t>
      </w:r>
    </w:p>
    <w:p>
      <w:r>
        <w:t>https://tuyensinh247.com/thong-tin-btvn-tuyen-ngon-doc-lap-de-4-e61263.html</w:t>
      </w:r>
    </w:p>
    <w:p>
      <w:r>
        <w:t>https://tuyensinh247.com/bai-giang-ren-ki-nang-viet-doan-van-nghi-luan-xa-hoi-phan-1-v51065.html</w:t>
      </w:r>
    </w:p>
    <w:p>
      <w:r>
        <w:t>https://tuyensinh247.com/thong-tin-btvn-ren-ki-nang-viet-doan-van-nghi-luan-xa-hoi-phan-1-e61241.html</w:t>
      </w:r>
    </w:p>
    <w:p>
      <w:r>
        <w:t>https://tuyensinh247.com/bai-giang-khai-quat-ve-tho-khang-chien-1945-1975-v51077.html</w:t>
      </w:r>
    </w:p>
    <w:p>
      <w:r>
        <w:t>https://tuyensinh247.com/thong-tin-btvn-khai-quat-ve-tho-khang-chien-1945-1975-e61264.html</w:t>
      </w:r>
    </w:p>
    <w:p>
      <w:r>
        <w:t>https://tuyensinh247.com/bai-giang-tay-tien-tiet-1-v51066.html</w:t>
      </w:r>
    </w:p>
    <w:p>
      <w:r>
        <w:t>https://tuyensinh247.com/thong-tin-btvn-tay-tien-de-1-e61242.html</w:t>
      </w:r>
    </w:p>
    <w:p>
      <w:r>
        <w:t>https://tuyensinh247.com/bai-giang-tay-tien-tiet-2-v51067.html</w:t>
      </w:r>
    </w:p>
    <w:p>
      <w:r>
        <w:t>https://tuyensinh247.com/thong-tin-btvn-tay-tien-de-2-e61243.html</w:t>
      </w:r>
    </w:p>
    <w:p>
      <w:r>
        <w:t>https://tuyensinh247.com/bai-giang-tay-tien-tiet-3-v51068.html</w:t>
      </w:r>
    </w:p>
    <w:p>
      <w:r>
        <w:t>https://tuyensinh247.com/thong-tin-btvn-tay-tien-de-3-e61244.html</w:t>
      </w:r>
    </w:p>
    <w:p>
      <w:r>
        <w:t>https://tuyensinh247.com/bai-giang-nghi-luan-phan-tich-mot-doan-tho-v51069.html</w:t>
      </w:r>
    </w:p>
    <w:p>
      <w:r>
        <w:t>https://tuyensinh247.com/thong-tin-btvn-nghi-luan-phan-tich-mot-doan-tho-e61245.html</w:t>
      </w:r>
    </w:p>
    <w:p>
      <w:r>
        <w:t>https://tuyensinh247.com/bai-giang-tac-gia-to-huu-v51078.html</w:t>
      </w:r>
    </w:p>
    <w:p>
      <w:r>
        <w:t>https://tuyensinh247.com/thong-tin-btvn-tac-gia-to-huu-e61265.html</w:t>
      </w:r>
    </w:p>
    <w:p>
      <w:r>
        <w:t>https://tuyensinh247.com/bai-giang-viet-bac-tiet-1-v51070.html</w:t>
      </w:r>
    </w:p>
    <w:p>
      <w:r>
        <w:t>https://tuyensinh247.com/thong-tin-btvn-viet-bac-de-1-loi-giai-chi-tiet-e61246.html</w:t>
      </w:r>
    </w:p>
    <w:p>
      <w:r>
        <w:t>https://tuyensinh247.com/bai-giang-viet-bac-tiet-2-v51071.html</w:t>
      </w:r>
    </w:p>
    <w:p>
      <w:r>
        <w:t>https://tuyensinh247.com/thong-tin-btvn-viet-bac-de-2-e61247.html</w:t>
      </w:r>
    </w:p>
    <w:p>
      <w:r>
        <w:t>https://tuyensinh247.com/bai-giang-viet-bac-tiet-3-v51072.html</w:t>
      </w:r>
    </w:p>
    <w:p>
      <w:r>
        <w:t>https://tuyensinh247.com/thong-tin-btvn-viet-bac-de-3-e61248.html</w:t>
      </w:r>
    </w:p>
    <w:p>
      <w:r>
        <w:t>https://tuyensinh247.com/bai-giang-viet-bac-tiet-4-v51073.html</w:t>
      </w:r>
    </w:p>
    <w:p>
      <w:r>
        <w:t>https://tuyensinh247.com/thong-tin-btvn-viet-bac-de-4-e61249.html</w:t>
      </w:r>
    </w:p>
    <w:p>
      <w:r>
        <w:t>https://tuyensinh247.com/bai-giang-nghi-luan-ve-mot-y-kien-ban-ve-van-hoc-noi-dung-giam-tai-phan-1-v51074.html</w:t>
      </w:r>
    </w:p>
    <w:p>
      <w:r>
        <w:t>https://tuyensinh247.com/thong-tin-btvn-nghi-luan-ve-mot-y-kien-ban-ve-van-hoc-noi-dung-giam-tai-e61266.html</w:t>
      </w:r>
    </w:p>
    <w:p>
      <w:r>
        <w:t>https://tuyensinh247.com/bai-giang-dat-nuoc-tiet-1-v51080.html</w:t>
      </w:r>
    </w:p>
    <w:p>
      <w:r>
        <w:t>https://tuyensinh247.com/thong-tin-btvn-dat-nuoc-de-1-e61251.html</w:t>
      </w:r>
    </w:p>
    <w:p>
      <w:r>
        <w:t>https://tuyensinh247.com/bai-giang-dat-nuoc-tiet-2-v51081.html</w:t>
      </w:r>
    </w:p>
    <w:p>
      <w:r>
        <w:t>https://tuyensinh247.com/thong-tin-btvn-dat-nuoc-de-2-e61252.html</w:t>
      </w:r>
    </w:p>
    <w:p>
      <w:r>
        <w:t>https://tuyensinh247.com/bai-giang-dat-nuoc-tiet-3-v51082.html</w:t>
      </w:r>
    </w:p>
    <w:p>
      <w:r>
        <w:t>https://tuyensinh247.com/thong-tin-btvn-dat-nuoc-de-3-e61253.html</w:t>
      </w:r>
    </w:p>
    <w:p>
      <w:r>
        <w:t>https://tuyensinh247.com/thong-tin-btvn-dat-nuoc-de-4-e61254.html</w:t>
      </w:r>
    </w:p>
    <w:p>
      <w:r>
        <w:t>https://tuyensinh247.com/bai-giang-dat-nuoc-tiet-5-v51084.html</w:t>
      </w:r>
    </w:p>
    <w:p>
      <w:r>
        <w:t>https://tuyensinh247.com/thong-tin-btvn-dat-nuoc-de-5-e61255.html</w:t>
      </w:r>
    </w:p>
    <w:p>
      <w:r>
        <w:t>https://tuyensinh247.com/bai-giang-dat-nuoc-tiet-6-v51145.html</w:t>
      </w:r>
    </w:p>
    <w:p>
      <w:r>
        <w:t>https://tuyensinh247.com/thong-tin-btvn-dat-nuoc-de-6-e61325.html</w:t>
      </w:r>
    </w:p>
    <w:p>
      <w:r>
        <w:t>https://tuyensinh247.com/bai-giang-kieu-bai-nghi-luan-dang-van-hoc-so-sanh-tiet-1-v51127.html</w:t>
      </w:r>
    </w:p>
    <w:p>
      <w:r>
        <w:t>https://tuyensinh247.com/thong-tin-btvn-kieu-bai-nghi-luan-van-hoc-dang-so-sanh-de-1-e61256.html</w:t>
      </w:r>
    </w:p>
    <w:p>
      <w:r>
        <w:t>https://tuyensinh247.com/bai-giang-kieu-bai-nghi-luan-dang-van-hoc-so-sanh-tiet-2-v51128.html</w:t>
      </w:r>
    </w:p>
    <w:p>
      <w:r>
        <w:t>https://tuyensinh247.com/thong-tin-btvn-kieu-bai-nghi-luan-van-hoc-dang-so-sanh-de-2-e61278.html</w:t>
      </w:r>
    </w:p>
    <w:p>
      <w:r>
        <w:t>https://tuyensinh247.com/bai-giang-song-tiet-1-v51085.html</w:t>
      </w:r>
    </w:p>
    <w:p>
      <w:r>
        <w:t>https://tuyensinh247.com/thong-tin-btvn-song-de-1-e61257.html</w:t>
      </w:r>
    </w:p>
    <w:p>
      <w:r>
        <w:t>https://tuyensinh247.com/bai-giang-song-tiet-2-v51086.html</w:t>
      </w:r>
    </w:p>
    <w:p>
      <w:r>
        <w:t>https://tuyensinh247.com/thong-tin-btvn-song-de-2-e61258.html</w:t>
      </w:r>
    </w:p>
    <w:p>
      <w:r>
        <w:t>https://tuyensinh247.com/bai-giang-song-tiet-3-v51087.html</w:t>
      </w:r>
    </w:p>
    <w:p>
      <w:r>
        <w:t>https://tuyensinh247.com/thong-tin-btvn-song-de-3-e61259.html</w:t>
      </w:r>
    </w:p>
    <w:p>
      <w:r>
        <w:t>https://tuyensinh247.com/bai-giang-song-tiet-4-v51148.html</w:t>
      </w:r>
    </w:p>
    <w:p>
      <w:r>
        <w:t>https://tuyensinh247.com/thong-tin-btvn-song-de-4-e61328.html</w:t>
      </w:r>
    </w:p>
    <w:p>
      <w:r>
        <w:t>https://tuyensinh247.com/bai-giang-cach-lam-bai-doc-hieu-phan-1-v51088.html</w:t>
      </w:r>
    </w:p>
    <w:p>
      <w:r>
        <w:t>https://tuyensinh247.com/thong-tin-btvn-cach-lam-bai-doc-hieu-phan-1-e61260.html</w:t>
      </w:r>
    </w:p>
    <w:p>
      <w:r>
        <w:t>https://images.tuyensinh247.com/picture/document_gift/2021/1124/ts247-dt-on-tap-kien-thuc-tu-tuan-1-den-tuan-9-129-1637737934.pdf</w:t>
      </w:r>
    </w:p>
    <w:p>
      <w:r>
        <w:t>https://tuyensinh247.com/thong-tin-de-thi-giua-hoc-ki-i-mon-ngu-van-de-so-1-e61336.html</w:t>
      </w:r>
    </w:p>
    <w:p>
      <w:r>
        <w:t>https://tuyensinh247.com/thong-tin-de-thi-giua-hoc-ki-i-mon-ngu-van-de-so-2-e61335.html</w:t>
      </w:r>
    </w:p>
    <w:p>
      <w:r>
        <w:t>https://tuyensinh247.com/thong-tin-de-thi-giua-hoc-ki-i-mon-ngu-van-de-so-3-e61334.html</w:t>
      </w:r>
    </w:p>
    <w:p>
      <w:r>
        <w:t>https://tuyensinh247.com/thong-tin-de-thi-giua-hoc-ki-i-mon-ngu-van-de-so-4-e61333.html</w:t>
      </w:r>
    </w:p>
    <w:p>
      <w:r>
        <w:t>https://tuyensinh247.com/thong-tin-de-thi-giua-hoc-ki-i-mon-ngu-van-de-so-5-e61332.html</w:t>
      </w:r>
    </w:p>
    <w:p>
      <w:r>
        <w:t>https://tuyensinh247.com/bai-giang-tac-gia-nguyen-tuan-v51089.html</w:t>
      </w:r>
    </w:p>
    <w:p>
      <w:r>
        <w:t>https://tuyensinh247.com/thong-tin-btvn-tac-gia-nguyen-tuan-e61261.html</w:t>
      </w:r>
    </w:p>
    <w:p>
      <w:r>
        <w:t>https://tuyensinh247.com/bai-giang-khai-quat-tuy-but-va-but-ki-v51090.html</w:t>
      </w:r>
    </w:p>
    <w:p>
      <w:r>
        <w:t>https://tuyensinh247.com/thong-tin-btvn-khai-quat-tuy-but-va-but-ki-e61267.html</w:t>
      </w:r>
    </w:p>
    <w:p>
      <w:r>
        <w:t>https://tuyensinh247.com/bai-giang-nguoi-lai-do-song-da-tiet-1-v51091.html</w:t>
      </w:r>
    </w:p>
    <w:p>
      <w:r>
        <w:t>https://tuyensinh247.com/thong-tin-btvn-nguoi-lai-do-song-da-de-1-e61268.html</w:t>
      </w:r>
    </w:p>
    <w:p>
      <w:r>
        <w:t>https://tuyensinh247.com/bai-giang-nguoi-lai-do-song-da-tiet-2-v51092.html</w:t>
      </w:r>
    </w:p>
    <w:p>
      <w:r>
        <w:t>https://tuyensinh247.com/thong-tin-btvn-nguoi-lai-do-song-da-de-2-e61269.html</w:t>
      </w:r>
    </w:p>
    <w:p>
      <w:r>
        <w:t>https://tuyensinh247.com/bai-giang-nguoi-lai-do-song-da-tiet-3-v51093.html</w:t>
      </w:r>
    </w:p>
    <w:p>
      <w:r>
        <w:t>https://tuyensinh247.com/thong-tin-btvn-nguoi-lai-do-song-da-de-3-e61270.html</w:t>
      </w:r>
    </w:p>
    <w:p>
      <w:r>
        <w:t>https://tuyensinh247.com/bai-giang-nguoi-lai-do-song-da-tiet-4-v51094.html</w:t>
      </w:r>
    </w:p>
    <w:p>
      <w:r>
        <w:t>https://tuyensinh247.com/thong-tin-btvn-nguoi-lai-do-song-da-de-4-e61271.html</w:t>
      </w:r>
    </w:p>
    <w:p>
      <w:r>
        <w:t>https://tuyensinh247.com/bai-giang-nguoi-lai-do-song-da-tiet-5-v51095.html</w:t>
      </w:r>
    </w:p>
    <w:p>
      <w:r>
        <w:t>https://tuyensinh247.com/thong-tin-btvn-nguoi-lai-do-song-da-de-5-e61272.html</w:t>
      </w:r>
    </w:p>
    <w:p>
      <w:r>
        <w:t>https://tuyensinh247.com/bai-giang-nguoi-lai-do-song-da-tiet-6-v51146.html</w:t>
      </w:r>
    </w:p>
    <w:p>
      <w:r>
        <w:t>https://tuyensinh247.com/thong-tin-btvn-nguoi-lai-do-song-da-de-6-e61326.html</w:t>
      </w:r>
    </w:p>
    <w:p>
      <w:r>
        <w:t>https://tuyensinh247.com/bai-giang-nguoi-lai-do-song-da-tiet-7-v51147.html</w:t>
      </w:r>
    </w:p>
    <w:p>
      <w:r>
        <w:t>https://tuyensinh247.com/thong-tin-btvn-nguoi-lai-do-song-da-de-7-e61327.html</w:t>
      </w:r>
    </w:p>
    <w:p>
      <w:r>
        <w:t>https://tuyensinh247.com/bai-giang-ai-da-dat-ten-cho-dong-song-tiet-1-v51096.html</w:t>
      </w:r>
    </w:p>
    <w:p>
      <w:r>
        <w:t>https://tuyensinh247.com/thong-tin-btvn-ai-da-dat-ten-cho-dong-song-de-1-e61273.html</w:t>
      </w:r>
    </w:p>
    <w:p>
      <w:r>
        <w:t>https://tuyensinh247.com/bai-giang-ai-da-dat-ten-cho-dong-song-tiet-2-v51097.html</w:t>
      </w:r>
    </w:p>
    <w:p>
      <w:r>
        <w:t>https://tuyensinh247.com/thong-tin-btvn-ai-da-dat-ten-cho-dong-song-de-2-e61274.html</w:t>
      </w:r>
    </w:p>
    <w:p>
      <w:r>
        <w:t>https://tuyensinh247.com/bai-giang-ai-da-dat-ten-cho-dong-song-tiet-3-v51098.html</w:t>
      </w:r>
    </w:p>
    <w:p>
      <w:r>
        <w:t>https://tuyensinh247.com/thong-tin-btvn-ai-da-dat-ten-cho-dong-song-de-3-e61275.html</w:t>
      </w:r>
    </w:p>
    <w:p>
      <w:r>
        <w:t>https://tuyensinh247.com/bai-giang-ai-da-dat-ten-cho-dong-song-tiet-4-v51149.html</w:t>
      </w:r>
    </w:p>
    <w:p>
      <w:r>
        <w:t>https://tuyensinh247.com/thong-tin-btvn-ai-da-dat-ten-cho-dong-song-de-4-e61341.html</w:t>
      </w:r>
    </w:p>
    <w:p>
      <w:r>
        <w:t>https://tuyensinh247.com/bai-giang-ren-ki-nang-viet-doan-van-nghi-luan-xa-hoi-phan-2-v51144.html</w:t>
      </w:r>
    </w:p>
    <w:p>
      <w:r>
        <w:t>https://tuyensinh247.com/thong-tin-btvn-ren-ki-nang-viet-doan-van-nghi-luan-xa-hoi-phan-2-e61324.html</w:t>
      </w:r>
    </w:p>
    <w:p>
      <w:r>
        <w:t>https://tuyensinh247.com/bai-giang-dan-ghi-ta-cua-lorca-noi-dung-giam-tai-tiet-1-v51099.html</w:t>
      </w:r>
    </w:p>
    <w:p>
      <w:r>
        <w:t>https://tuyensinh247.com/thong-tin-btvn-dan-ghi-ta-cua-lorca-noi-dung-giam-tai-de-1-e61276.html</w:t>
      </w:r>
    </w:p>
    <w:p>
      <w:r>
        <w:t>https://tuyensinh247.com/bai-giang-dan-ghi-ta-cua-lorca-noi-dung-giam-tai-tiet-2-v51100.html</w:t>
      </w:r>
    </w:p>
    <w:p>
      <w:r>
        <w:t>https://tuyensinh247.com/thong-tin-btvn-dan-ghi-ta-cua-lorca-noi-dung-giam-tai-de-2-e61277.html</w:t>
      </w:r>
    </w:p>
    <w:p>
      <w:r>
        <w:t>https://tuyensinh247.com/bai-giang-dan-ghi-ta-cua-lorca-noi-dung-giam-tai-tiet-3-v51150.html</w:t>
      </w:r>
    </w:p>
    <w:p>
      <w:r>
        <w:t>https://tuyensinh247.com/thong-tin-btvn-dan-ghi-ta-cua-lorca-noi-dung-giam-tai-de-3-e61331.html</w:t>
      </w:r>
    </w:p>
    <w:p>
      <w:r>
        <w:t>https://tuyensinh247.com/bai-giang-khai-quat-truyen-khang-chien-1945-1975-v51101.html</w:t>
      </w:r>
    </w:p>
    <w:p>
      <w:r>
        <w:t>https://tuyensinh247.com/thong-tin-btvn-khai-quat-truyen-khang-chien-1945-1975-e61280.html</w:t>
      </w:r>
    </w:p>
    <w:p>
      <w:r>
        <w:t>https://tuyensinh247.com/thong-tin-btvn-hon-truong-ba-da-hang-thit-de-1-e61305.html</w:t>
      </w:r>
    </w:p>
    <w:p>
      <w:r>
        <w:t>https://tuyensinh247.com/bai-giang-hon-truong-ba-da-hang-thit-tiet-2-v51130.html</w:t>
      </w:r>
    </w:p>
    <w:p>
      <w:r>
        <w:t>https://tuyensinh247.com/thong-tin-btvn-hon-truong-ba-da-hang-thit-de-2-e61306.html</w:t>
      </w:r>
    </w:p>
    <w:p>
      <w:r>
        <w:t>https://tuyensinh247.com/bai-giang-hon-truong-ba-da-hang-thit-tiet-3-v51131.html</w:t>
      </w:r>
    </w:p>
    <w:p>
      <w:r>
        <w:t>https://tuyensinh247.com/thong-tin-btvn-hon-truong-ba-da-hang-thit-de-3-e61307.html</w:t>
      </w:r>
    </w:p>
    <w:p>
      <w:r>
        <w:t>https://tuyensinh247.com/bai-giang-hon-truong-ba-da-hang-thit-tiet-4-v51157.html</w:t>
      </w:r>
    </w:p>
    <w:p>
      <w:r>
        <w:t>https://tuyensinh247.com/thong-tin-btvn-hon-truong-ba-da-hang-thit-de-4-e61359.html</w:t>
      </w:r>
    </w:p>
    <w:p>
      <w:r>
        <w:t>https://images.tuyensinh247.com/picture/document_gift/2021/1124/ts247-dt-on-tap-kien-thuc-tu-tuan-10-den-tuan-18-133-1637740476.pdf</w:t>
      </w:r>
    </w:p>
    <w:p>
      <w:r>
        <w:t>https://tuyensinh247.com/thong-tin-de-thi-cuoi-hoc-ki-i-mon-ngu-van-de-so-1-e61347.html</w:t>
      </w:r>
    </w:p>
    <w:p>
      <w:r>
        <w:t>https://tuyensinh247.com/thong-tin-de-thi-cuoi-hoc-ki-i-mon-ngu-van-de-so-2-e61348.html</w:t>
      </w:r>
    </w:p>
    <w:p>
      <w:r>
        <w:t>https://tuyensinh247.com/thong-tin-de-thi-cuoi-hoc-ki-i-mon-ngu-van-de-so-3-e61349.html</w:t>
      </w:r>
    </w:p>
    <w:p>
      <w:r>
        <w:t>https://tuyensinh247.com/thong-tin-de-thi-cuoi-hoc-ki-i-mon-ngu-van-de-so-4-e61350.html</w:t>
      </w:r>
    </w:p>
    <w:p>
      <w:r>
        <w:t>https://tuyensinh247.com/thong-tin-de-thi-cuoi-hoc-ki-i-mon-ngu-van-de-so-5-e61351.html</w:t>
      </w:r>
    </w:p>
    <w:p>
      <w:r>
        <w:t>https://tuyensinh247.com/thong-tin-de-thi-cuoi-hoc-ki-i-mon-ngu-van-de-so-6-e61352.html</w:t>
      </w:r>
    </w:p>
    <w:p>
      <w:r>
        <w:t>https://tuyensinh247.com/thong-tin-de-thi-cuoi-hoc-ki-i-mon-ngu-van-de-so-7-e61353.html</w:t>
      </w:r>
    </w:p>
    <w:p>
      <w:r>
        <w:t>https://tuyensinh247.com/thong-tin-de-thi-cuoi-hoc-ki-i-mon-ngu-van-de-so-8-e61354.html</w:t>
      </w:r>
    </w:p>
    <w:p>
      <w:r>
        <w:t>https://tuyensinh247.com/thong-tin-de-thi-cuoi-hoc-ki-i-mon-ngu-van-de-so-9-e61355.html</w:t>
      </w:r>
    </w:p>
    <w:p>
      <w:r>
        <w:t>https://tuyensinh247.com/thong-tin-de-thi-cuoi-hoc-ki-i-mon-ngu-van-de-so-10-e61356.html</w:t>
      </w:r>
    </w:p>
    <w:p>
      <w:r>
        <w:t>https://tuyensinh247.com/bai-giang-vo-chong-a-phu-tiet-1-v51102.html</w:t>
      </w:r>
    </w:p>
    <w:p>
      <w:r>
        <w:t>https://tuyensinh247.com/thong-tin-btvn-vo-chong-a-phu-de-1-e61281.html</w:t>
      </w:r>
    </w:p>
    <w:p>
      <w:r>
        <w:t>https://tuyensinh247.com/bai-giang-vo-chong-a-phu-tiet-2-v51103.html</w:t>
      </w:r>
    </w:p>
    <w:p>
      <w:r>
        <w:t>https://tuyensinh247.com/thong-tin-btvn-vo-chong-a-phu-de-2-e61282.html</w:t>
      </w:r>
    </w:p>
    <w:p>
      <w:r>
        <w:t>https://tuyensinh247.com/bai-giang-vo-chong-a-phu-tiet-3-v51104.html</w:t>
      </w:r>
    </w:p>
    <w:p>
      <w:r>
        <w:t>https://tuyensinh247.com/thong-tin-btvn-vo-chong-a-phu-de-3-e61283.html</w:t>
      </w:r>
    </w:p>
    <w:p>
      <w:r>
        <w:t>https://tuyensinh247.com/bai-giang-vo-chong-a-phu-tiet-4-v51105.html</w:t>
      </w:r>
    </w:p>
    <w:p>
      <w:r>
        <w:t>https://tuyensinh247.com/thong-tin-btvn-vo-chong-a-phu-de-4-e61284.html</w:t>
      </w:r>
    </w:p>
    <w:p>
      <w:r>
        <w:t>https://tuyensinh247.com/bai-giang-vo-chong-a-phu-tiet-5-v51151.html</w:t>
      </w:r>
    </w:p>
    <w:p>
      <w:r>
        <w:t>https://tuyensinh247.com/thong-tin-btvn-vo-chong-a-phu-de-5-e61329.html</w:t>
      </w:r>
    </w:p>
    <w:p>
      <w:r>
        <w:t>https://tuyensinh247.com/bai-giang-vo-chong-a-phu-tiet-6-v51152.html</w:t>
      </w:r>
    </w:p>
    <w:p>
      <w:r>
        <w:t>https://tuyensinh247.com/thong-tin-btvn-vo-chong-a-phu-de-6-e61330.html</w:t>
      </w:r>
    </w:p>
    <w:p>
      <w:r>
        <w:t>https://tuyensinh247.com/bai-giang-nghi-luan-ve-mot-doan-trich-van-xuoi-tiet-1-v51106.html</w:t>
      </w:r>
    </w:p>
    <w:p>
      <w:r>
        <w:t>https://tuyensinh247.com/thong-tin-btvn-nghi-luan-ve-mot-doan-trich-van-xuoi-de-1-e61285.html</w:t>
      </w:r>
    </w:p>
    <w:p>
      <w:r>
        <w:t>https://tuyensinh247.com/bai-giang-nghi-luan-ve-mot-doan-trich-van-xuoi-tiet-2-v51154.html</w:t>
      </w:r>
    </w:p>
    <w:p>
      <w:r>
        <w:t>https://tuyensinh247.com/thong-tin-btvn-nghi-luan-ve-mot-doan-trich-van-xuoi-de-2-e61340.html</w:t>
      </w:r>
    </w:p>
    <w:p>
      <w:r>
        <w:t>https://tuyensinh247.com/bai-giang-vo-nhat-tiet-1-v51107.html</w:t>
      </w:r>
    </w:p>
    <w:p>
      <w:r>
        <w:t>https://tuyensinh247.com/thong-tin-btvn-vo-nhat-de-1-e61286.html</w:t>
      </w:r>
    </w:p>
    <w:p>
      <w:r>
        <w:t>https://tuyensinh247.com/bai-giang-vo-nhat-tiet-2-v51108.html</w:t>
      </w:r>
    </w:p>
    <w:p>
      <w:r>
        <w:t>https://tuyensinh247.com/thong-tin-btvn-vo-nhat-de-2-e61287.html</w:t>
      </w:r>
    </w:p>
    <w:p>
      <w:r>
        <w:t>https://tuyensinh247.com/bai-giang-vo-nhat-tiet-3-v51109.html</w:t>
      </w:r>
    </w:p>
    <w:p>
      <w:r>
        <w:t>https://tuyensinh247.com/thong-tin-btvn-vo-nhat-de-3-e61288.html</w:t>
      </w:r>
    </w:p>
    <w:p>
      <w:r>
        <w:t>https://tuyensinh247.com/bai-giang-vo-nhat-tiet-4-v51110.html</w:t>
      </w:r>
    </w:p>
    <w:p>
      <w:r>
        <w:t>https://tuyensinh247.com/thong-tin-btvn-vo-nhat-de-4-e61289.html</w:t>
      </w:r>
    </w:p>
    <w:p>
      <w:r>
        <w:t>https://tuyensinh247.com/bai-giang-vo-nhat-tiet-5-v51111.html</w:t>
      </w:r>
    </w:p>
    <w:p>
      <w:r>
        <w:t>https://tuyensinh247.com/thong-tin-btvn-vo-nhat-de-5-e61290.html</w:t>
      </w:r>
    </w:p>
    <w:p>
      <w:r>
        <w:t>https://tuyensinh247.com/bai-giang-vo-nhat-tiet-6-v51153.html</w:t>
      </w:r>
    </w:p>
    <w:p>
      <w:r>
        <w:t>https://tuyensinh247.com/thong-tin-btvn-vo-nhat-de-6-e61339.html</w:t>
      </w:r>
    </w:p>
    <w:p>
      <w:r>
        <w:t>https://tuyensinh247.com/bai-giang-nghi-luan-ve-mot-y-kien-ban-ve-van-hoc-noi-dung-giam-tai-phan-2-v51079.html</w:t>
      </w:r>
    </w:p>
    <w:p>
      <w:r>
        <w:t>https://tuyensinh247.com/thong-tin-btvn-nghi-luan-ve-mot-y-kien-ban-ve-van-hoc-noi-dung-giam-tai-phan-2-e61250.html</w:t>
      </w:r>
    </w:p>
    <w:p>
      <w:r>
        <w:t>https://tuyensinh247.com/bai-giang-khai-quat-ve-van-hoc-sau-1975-v51112.html</w:t>
      </w:r>
    </w:p>
    <w:p>
      <w:r>
        <w:t>https://tuyensinh247.com/thong-tin-btvn-khai-quat-ve-van-hoc-sau-1975-e61291.html</w:t>
      </w:r>
    </w:p>
    <w:p>
      <w:r>
        <w:t>https://tuyensinh247.com/bai-giang-rung-xa-nu-tiet-1-v51113.html</w:t>
      </w:r>
    </w:p>
    <w:p>
      <w:r>
        <w:t>https://tuyensinh247.com/thong-tin-btvn-rung-xa-nu-de-1-e61292.html</w:t>
      </w:r>
    </w:p>
    <w:p>
      <w:r>
        <w:t>https://tuyensinh247.com/bai-giang-rung-xa-nu-tiet-2-v51114.html</w:t>
      </w:r>
    </w:p>
    <w:p>
      <w:r>
        <w:t>https://tuyensinh247.com/thong-tin-btvn-rung-xa-nu-de-2-e61293.html</w:t>
      </w:r>
    </w:p>
    <w:p>
      <w:r>
        <w:t>https://tuyensinh247.com/bai-giang-rung-xa-nu-tiet-3-v51115.html</w:t>
      </w:r>
    </w:p>
    <w:p>
      <w:r>
        <w:t>https://tuyensinh247.com/thong-tin-btvn-rung-xa-nu-de-3-e61294.html</w:t>
      </w:r>
    </w:p>
    <w:p>
      <w:r>
        <w:t>https://tuyensinh247.com/bai-giang-rung-xa-nu-tiet-4-v51155.html</w:t>
      </w:r>
    </w:p>
    <w:p>
      <w:r>
        <w:t>https://tuyensinh247.com/thong-tin-btvn-rung-xa-nu-de-4-e61338.html</w:t>
      </w:r>
    </w:p>
    <w:p>
      <w:r>
        <w:t>https://tuyensinh247.com/bai-giang-nhung-dua-con-trong-gia-dinh-tiet-1-v51116.html</w:t>
      </w:r>
    </w:p>
    <w:p>
      <w:r>
        <w:t>https://tuyensinh247.com/thong-tin-btvn-nhung-dua-con-trong-gia-dinh-de-1-e61295.html</w:t>
      </w:r>
    </w:p>
    <w:p>
      <w:r>
        <w:t>https://tuyensinh247.com/bai-giang-nhung-dua-con-trong-gia-dinh-tiet-2-v51117.html</w:t>
      </w:r>
    </w:p>
    <w:p>
      <w:r>
        <w:t>https://tuyensinh247.com/thong-tin-btvn-nhung-dua-con-trong-gia-dinh-de-2-e61296.html</w:t>
      </w:r>
    </w:p>
    <w:p>
      <w:r>
        <w:t>https://tuyensinh247.com/bai-giang-nhung-dua-con-trong-gia-dinh-tiet-3-v51156.html</w:t>
      </w:r>
    </w:p>
    <w:p>
      <w:r>
        <w:t>https://tuyensinh247.com/thong-tin-btvn-nhung-dua-con-trong-gia-dinh-de-3-e61337.html</w:t>
      </w:r>
    </w:p>
    <w:p>
      <w:r>
        <w:t>https://tuyensinh247.com/bai-giang-chiec-thuyen-ngoai-xa-tiet-1-v51119.html</w:t>
      </w:r>
    </w:p>
    <w:p>
      <w:r>
        <w:t>https://tuyensinh247.com/thong-tin-btvn-chiec-thuyen-ngoai-xa-de-1-e61298.html</w:t>
      </w:r>
    </w:p>
    <w:p>
      <w:r>
        <w:t>https://tuyensinh247.com/bai-giang-chiec-thuyen-ngoai-xa-tiet-2-v51120.html</w:t>
      </w:r>
    </w:p>
    <w:p>
      <w:r>
        <w:t>https://tuyensinh247.com/thong-tin-btvn-chiec-thuyen-ngoai-xa-de-2-e61299.html</w:t>
      </w:r>
    </w:p>
    <w:p>
      <w:r>
        <w:t>https://tuyensinh247.com/bai-giang-chiec-thuyen-ngoai-xa-tiet-3-v51121.html</w:t>
      </w:r>
    </w:p>
    <w:p>
      <w:r>
        <w:t>https://tuyensinh247.com/thong-tin-btvn-chiec-thuyen-ngoai-xa-de-3-e61300.html</w:t>
      </w:r>
    </w:p>
    <w:p>
      <w:r>
        <w:t>https://tuyensinh247.com/bai-giang-chiec-thuyen-ngoai-xa-tiet-4-v51122.html</w:t>
      </w:r>
    </w:p>
    <w:p>
      <w:r>
        <w:t>https://tuyensinh247.com/thong-tin-btvn-chiec-thuyen-ngoai-xa-de-4-e61301.html</w:t>
      </w:r>
    </w:p>
    <w:p>
      <w:r>
        <w:t>https://tuyensinh247.com/bai-giang-chiec-thuyen-ngoai-xa-tiet-5-v51123.html</w:t>
      </w:r>
    </w:p>
    <w:p>
      <w:r>
        <w:t>https://tuyensinh247.com/thong-tin-btvn-chiec-thuyen-ngoai-xa-de-5-e61302.html</w:t>
      </w:r>
    </w:p>
    <w:p>
      <w:r>
        <w:t>https://tuyensinh247.com/bai-giang-cach-lam-bai-doc-hieu-phan-2-v51124.html</w:t>
      </w:r>
    </w:p>
    <w:p>
      <w:r>
        <w:t>https://tuyensinh247.com/thong-tin-btvn-cach-lam-bai-doc-hieu-phan-2-e61279.html</w:t>
      </w:r>
    </w:p>
    <w:p>
      <w:r>
        <w:t>https://tuyensinh247.com/bai-giang-mot-nguoi-ha-noi-noi-dung-giam-tai-tiet-1-v51125.html</w:t>
      </w:r>
    </w:p>
    <w:p>
      <w:r>
        <w:t>https://tuyensinh247.com/thong-tin-btvn-mot-nguoi-ha-noi-noi-dung-giam-tai-de-1-e61303.html</w:t>
      </w:r>
    </w:p>
    <w:p>
      <w:r>
        <w:t>https://tuyensinh247.com/bai-giang-mot-nguoi-ha-noi-noi-dung-giam-tai-tiet-2-v51126.html</w:t>
      </w:r>
    </w:p>
    <w:p>
      <w:r>
        <w:t>https://tuyensinh247.com/thong-tin-btvn-mot-nguoi-ha-noi-noi-dung-giam-tai-de-2-e61304.html</w:t>
      </w:r>
    </w:p>
    <w:p>
      <w:r>
        <w:t>https://images.tuyensinh247.com/picture/document_gift/2021/1124/ts247-dt-on-tap-kien-thuc-tu-tuan-19-den-tuan-24-134-1637743333.pdf</w:t>
      </w:r>
    </w:p>
    <w:p>
      <w:r>
        <w:t>https://tuyensinh247.com/thong-tin-de-thi-giua-hoc-ki-ii-mon-ngu-van-de-so-1-e61342.html</w:t>
      </w:r>
    </w:p>
    <w:p>
      <w:r>
        <w:t>https://tuyensinh247.com/thong-tin-de-thi-giua-hoc-ki-ii-mon-ngu-van-de-so-2-e61343.html</w:t>
      </w:r>
    </w:p>
    <w:p>
      <w:r>
        <w:t>https://tuyensinh247.com/thong-tin-de-thi-giua-hoc-ki-ii-mon-ngu-van-de-so-3-e61344.html</w:t>
      </w:r>
    </w:p>
    <w:p>
      <w:r>
        <w:t>https://tuyensinh247.com/thong-tin-de-thi-giua-hoc-ki-ii-mon-ngu-van-de-so-4-e61345.html</w:t>
      </w:r>
    </w:p>
    <w:p>
      <w:r>
        <w:t>https://tuyensinh247.com/thong-tin-de-thi-giua-hoc-ki-ii-mon-ngu-van-de-so-5-e61346.html</w:t>
      </w:r>
    </w:p>
    <w:p>
      <w:r>
        <w:t>https://tuyensinh247.com/bai-giang-qua-trinh-van-hoc-va-phong-cach-van-hoc-noi-dung-giam-tai-tiet-1-v51118.html</w:t>
      </w:r>
    </w:p>
    <w:p>
      <w:r>
        <w:t>https://tuyensinh247.com/thong-tin-btvn-qua-trinh-van-hoc-va-phong-cach-van-hoc-noi-dung-giam-tai-tiet-1-e61297.html</w:t>
      </w:r>
    </w:p>
    <w:p>
      <w:r>
        <w:t>https://tuyensinh247.com/bai-giang-qua-trinh-van-hoc-va-phong-cach-van-hoc-noi-dung-giam-tai-tiet-2-v51164.html</w:t>
      </w:r>
    </w:p>
    <w:p>
      <w:r>
        <w:t>https://tuyensinh247.com/thong-tin-btvn-qua-trinh-van-hoc-va-phong-cach-van-hoc-noi-dung-giam-tai-tiet-2-e61360.html</w:t>
      </w:r>
    </w:p>
    <w:p>
      <w:r>
        <w:t>https://tuyensinh247.com/bai-giang-cach-mo-bai-ket-luan-cho-bai-van-nghi-luan-van-hoc-v51132.html</w:t>
      </w:r>
    </w:p>
    <w:p>
      <w:r>
        <w:t>https://tuyensinh247.com/thong-tin-btvn-cach-mo-bai-ket-luan-cho-bai-van-nghi-luan-van-hoc-e61308.html</w:t>
      </w:r>
    </w:p>
    <w:p>
      <w:r>
        <w:t>https://tuyensinh247.com/bai-giang-thuoc-noi-dung-giam-tai-tiet-1-v51133.html</w:t>
      </w:r>
    </w:p>
    <w:p>
      <w:r>
        <w:t>https://tuyensinh247.com/thong-tin-btvn-thuoc-noi-dung-giam-tai-de-1-e61309.html</w:t>
      </w:r>
    </w:p>
    <w:p>
      <w:r>
        <w:t>https://tuyensinh247.com/bai-giang-thuoc-noi-dung-giam-tai-tiet-2-v51134.html</w:t>
      </w:r>
    </w:p>
    <w:p>
      <w:r>
        <w:t>https://tuyensinh247.com/thong-tin-btvn-thuoc-noi-dung-giam-tai-de-2-e61310.html</w:t>
      </w:r>
    </w:p>
    <w:p>
      <w:r>
        <w:t>https://tuyensinh247.com/bai-giang-so-phan-con-nguoi-tiet-1-v51135.html</w:t>
      </w:r>
    </w:p>
    <w:p>
      <w:r>
        <w:t>https://tuyensinh247.com/thong-tin-btvn-so-phan-con-nguoi-de-1-e61311.html</w:t>
      </w:r>
    </w:p>
    <w:p>
      <w:r>
        <w:t>https://tuyensinh247.com/bai-giang-so-phan-con-nguoi-tiet-2-v51136.html</w:t>
      </w:r>
    </w:p>
    <w:p>
      <w:r>
        <w:t>https://tuyensinh247.com/thong-tin-btvn-so-phan-con-nguoi-de-2-e61312.html</w:t>
      </w:r>
    </w:p>
    <w:p>
      <w:r>
        <w:t>https://tuyensinh247.com/bai-giang-tiep-nhan-van-hoc-v51137.html</w:t>
      </w:r>
    </w:p>
    <w:p>
      <w:r>
        <w:t>https://tuyensinh247.com/thong-tin-btvn-tiep-nhan-van-hoc-e61313.html</w:t>
      </w:r>
    </w:p>
    <w:p>
      <w:r>
        <w:t>https://tuyensinh247.com/bai-giang-ong-gia-va-bien-ca-noi-dung-giam-tai-tiet-1-v51138.html</w:t>
      </w:r>
    </w:p>
    <w:p>
      <w:r>
        <w:t>https://tuyensinh247.com/thong-tin-btvn-ong-gia-va-bien-ca-noi-dung-giam-tai-tiet-1-e61314.html</w:t>
      </w:r>
    </w:p>
    <w:p>
      <w:r>
        <w:t>https://tuyensinh247.com/bai-giang-ong-gia-va-bien-ca-noi-dung-giam-tai-tiet-2-v51158.html</w:t>
      </w:r>
    </w:p>
    <w:p>
      <w:r>
        <w:t>https://tuyensinh247.com/thong-tin-btvn-ong-gia-va-bien-ca-noi-dung-giam-tai-tiet-2-e61357.html</w:t>
      </w:r>
    </w:p>
    <w:p>
      <w:r>
        <w:t>https://tuyensinh247.com/bai-giang-on-tap-tho-1945-1975-tiet-1-v51139.html</w:t>
      </w:r>
    </w:p>
    <w:p>
      <w:r>
        <w:t>https://tuyensinh247.com/thong-tin-btvn-on-tap-tho-1945-1975-de-1-e61315.html</w:t>
      </w:r>
    </w:p>
    <w:p>
      <w:r>
        <w:t>https://tuyensinh247.com/bai-giang-on-tap-tho-1945-1975-tiet-2-v51163.html</w:t>
      </w:r>
    </w:p>
    <w:p>
      <w:r>
        <w:t>https://tuyensinh247.com/thong-tin-btvn-on-tap-tho-1945-1975-tiet-2-e61358.html</w:t>
      </w:r>
    </w:p>
    <w:p>
      <w:r>
        <w:t>https://tuyensinh247.com/bai-giang-on-tap-tho-1945-1975-tiet-3-v51165.html</w:t>
      </w:r>
    </w:p>
    <w:p>
      <w:r>
        <w:t>https://tuyensinh247.com/thong-tin-btvn-on-tap-tho-1945-1975-tiet-3-e61366.html</w:t>
      </w:r>
    </w:p>
    <w:p>
      <w:r>
        <w:t>https://tuyensinh247.com/bai-giang-on-tap-tuy-but-va-but-ki-tiet-1-v51140.html</w:t>
      </w:r>
    </w:p>
    <w:p>
      <w:r>
        <w:t>https://tuyensinh247.com/thong-tin-btvn-on-tap-tuy-but-va-but-ki-de-1-e61316.html</w:t>
      </w:r>
    </w:p>
    <w:p>
      <w:r>
        <w:t>https://tuyensinh247.com/bai-giang-on-tap-tuy-but-va-but-ki-tiet-2-v51141.html</w:t>
      </w:r>
    </w:p>
    <w:p>
      <w:r>
        <w:t>https://tuyensinh247.com/thong-tin-btvn-on-tap-tuy-but-va-but-ki-de-2-e61317.html</w:t>
      </w:r>
    </w:p>
    <w:p>
      <w:r>
        <w:t>https://tuyensinh247.com/bai-giang-on-tap-tuy-but-va-but-ki-tiet-3-v51142.html</w:t>
      </w:r>
    </w:p>
    <w:p>
      <w:r>
        <w:t>https://tuyensinh247.com/thong-tin-btvn-on-tap-tuy-but-va-but-ki-de-3-e61318.html</w:t>
      </w:r>
    </w:p>
    <w:p>
      <w:r>
        <w:t>https://tuyensinh247.com/bai-giang-on-tap-van-xuoi-1945-1975-va-sau-1975-tiet-1-v51143.html</w:t>
      </w:r>
    </w:p>
    <w:p>
      <w:r>
        <w:t>https://tuyensinh247.com/thong-tin-btvn-on-tap-van-xuoi-1945-1975-va-sau-1975-tiet-1-e61319.html</w:t>
      </w:r>
    </w:p>
    <w:p>
      <w:r>
        <w:t>https://tuyensinh247.com/bai-giang-on-tap-van-xuoi-1945-1975-va-sau-1975-tiet-2-v51159.html</w:t>
      </w:r>
    </w:p>
    <w:p>
      <w:r>
        <w:t>https://tuyensinh247.com/thong-tin-btvn-on-tap-van-xuoi-1945-1975-va-sau-1975-tiet-2-e61320.html</w:t>
      </w:r>
    </w:p>
    <w:p>
      <w:r>
        <w:t>https://tuyensinh247.com/bai-giang-on-tap-van-xuoi-1945-1975-va-sau-1975-tiet-3-v51160.html</w:t>
      </w:r>
    </w:p>
    <w:p>
      <w:r>
        <w:t>https://tuyensinh247.com/thong-tin-btvn-on-tap-van-xuoi-1945-1975-va-sau-1975-tiet-3-e61321.html</w:t>
      </w:r>
    </w:p>
    <w:p>
      <w:r>
        <w:t>https://tuyensinh247.com/bai-giang-on-tap-van-xuoi-1945-1975-va-sau-1975-tiet-4-v51161.html</w:t>
      </w:r>
    </w:p>
    <w:p>
      <w:r>
        <w:t>https://tuyensinh247.com/thong-tin-btvn-on-tap-van-xuoi-1945-1975-va-sau-1975-tiet-4-e61322.html</w:t>
      </w:r>
    </w:p>
    <w:p>
      <w:r>
        <w:t>https://tuyensinh247.com/bai-giang-on-tap-van-xuoi-1945-1975-va-sau-1975-tiet-5-v51162.html</w:t>
      </w:r>
    </w:p>
    <w:p>
      <w:r>
        <w:t>https://tuyensinh247.com/thong-tin-btvn-on-tap-van-xuoi-1945-1975-va-sau-1975-de-5-e61323.html</w:t>
      </w:r>
    </w:p>
    <w:p>
      <w:r>
        <w:t>https://images.tuyensinh247.com/picture/document_gift/2021/1124/ts247-dt-on-tap-kien-thuc-tu-tuan-25-den-tuan-35-135-1637745969.pdf</w:t>
      </w:r>
    </w:p>
    <w:p>
      <w:r>
        <w:t>https://tuyensinh247.com/thong-tin-de-thi-cuoi-hoc-ki-ii-mon-ngu-van-de-so-1-e61361.html</w:t>
      </w:r>
    </w:p>
    <w:p>
      <w:r>
        <w:t>https://tuyensinh247.com/thong-tin-de-thi-cuoi-hoc-ki-ii-mon-ngu-van-de-so-2-e61362.html</w:t>
      </w:r>
    </w:p>
    <w:p>
      <w:r>
        <w:t>https://tuyensinh247.com/thong-tin-de-thi-cuoi-hoc-ki-ii-mon-ngu-van-de-so-3-e61363.html</w:t>
      </w:r>
    </w:p>
    <w:p>
      <w:r>
        <w:t>https://tuyensinh247.com/thong-tin-de-thi-cuoi-hoc-ki-ii-mon-ngu-van-de-so-4-e61364.html</w:t>
      </w:r>
    </w:p>
    <w:p>
      <w:r>
        <w:t>https://tuyensinh247.com/thong-tin-de-thi-cuoi-hoc-ki-ii-mon-ngu-van-de-so-5-e61365.html</w:t>
      </w:r>
    </w:p>
    <w:p>
      <w:r>
        <w:t>https://tuyensinh247.com/eExamOnline/downloadAttachFile/item_id/51060/item_type/1</w:t>
      </w:r>
    </w:p>
    <w:p>
      <w:r>
        <w:t>https://tuyensinh247.com/luyen-de-thi-thu-tn-thpt-va-dh-ngu-van-co-video-chua-co-pham-thi-thu-phuong-k1515.html?publish=1</w:t>
      </w:r>
    </w:p>
    <w:p>
      <w:r>
        <w:t>https://tuyensinh247.com/thong-tin-de-thi-tot-nghiep-thpt-va-dai-hoc-mon-ngu-van-2020-co-video-chua-e81216.html</w:t>
      </w:r>
    </w:p>
    <w:p>
      <w:r>
        <w:t>https://tuyensinh247.com/thong-tin-de-tham-khao-thpt-quoc-gia-mon-ngu-van-bo-giao-duc-va-dao-tao-co-video-chua-e81218.html</w:t>
      </w:r>
    </w:p>
    <w:p>
      <w:r>
        <w:t>https://tuyensinh247.com/thong-tin-de-thi-thu-tot-nghiep-thpt-va-dai-hoc-mon-ngu-van-de-1-co-video-chua-e81219.html</w:t>
      </w:r>
    </w:p>
    <w:p>
      <w:r>
        <w:t>https://tuyensinh247.com/thong-tin-de-thi-thu-tot-nghiep-thpt-va-dai-hoc-mon-ngu-van-de-2-co-video-chua-e81220.html</w:t>
      </w:r>
    </w:p>
    <w:p>
      <w:r>
        <w:t>https://tuyensinh247.com/thong-tin-de-thi-thu-tot-nghiep-thpt-va-dai-hoc-mon-ngu-van-de-3-co-video-chua-e81221.html</w:t>
      </w:r>
    </w:p>
    <w:p>
      <w:r>
        <w:t>https://tuyensinh247.com/thong-tin-de-thi-thu-tot-nghiep-thpt-va-dai-hoc-mon-ngu-van-de-4-co-video-chua-e81222.html</w:t>
      </w:r>
    </w:p>
    <w:p>
      <w:r>
        <w:t>https://tuyensinh247.com/thong-tin-de-thi-thu-tot-nghiep-thpt-va-dai-hoc-mon-ngu-van-de-5-co-video-chua-e81223.html</w:t>
      </w:r>
    </w:p>
    <w:p>
      <w:r>
        <w:t>https://tuyensinh247.com/thong-tin-de-thi-thu-tot-nghiep-thpt-va-dai-hoc-mon-ngu-van-de-6-co-video-chua-e81224.html</w:t>
      </w:r>
    </w:p>
    <w:p>
      <w:r>
        <w:t>https://tuyensinh247.com/thong-tin-de-thi-thu-tot-nghiep-thpt-va-dai-hoc-mon-ngu-van-de-7-co-video-chua-e81225.html</w:t>
      </w:r>
    </w:p>
    <w:p>
      <w:r>
        <w:t>https://tuyensinh247.com/thong-tin-de-thi-thu-tot-nghiep-thpt-va-dai-hoc-mon-ngu-van-de-8-co-video-chua-e81226.html</w:t>
      </w:r>
    </w:p>
    <w:p>
      <w:r>
        <w:t>https://tuyensinh247.com/thong-tin-de-thi-thu-tot-nghiep-thpt-va-dai-hoc-mon-ngu-van-de-9-co-video-chua-e81227.html</w:t>
      </w:r>
    </w:p>
    <w:p>
      <w:r>
        <w:t>https://tuyensinh247.com/thong-tin-de-thi-thu-tot-nghiep-thpt-va-dai-hoc-mon-ngu-van-de-10-co-video-chua-e81228.html</w:t>
      </w:r>
    </w:p>
    <w:p>
      <w:r>
        <w:t>https://tuyensinh247.com/thong-tin-de-thi-thu-tot-nghiep-thpt-va-dai-hoc-mon-ngu-van-de-11-co-video-chua-e81229.html</w:t>
      </w:r>
    </w:p>
    <w:p>
      <w:r>
        <w:t>https://tuyensinh247.com/thong-tin-de-thi-thu-tot-nghiep-thpt-va-dai-hoc-mon-ngu-van-de-12-co-video-chua-e81230.html</w:t>
      </w:r>
    </w:p>
    <w:p>
      <w:r>
        <w:t>https://tuyensinh247.com/thong-tin-de-thi-thu-tot-nghiep-thpt-va-dai-hoc-mon-ngu-van-de-13-co-video-chua-e81231.html</w:t>
      </w:r>
    </w:p>
    <w:p>
      <w:r>
        <w:t>https://tuyensinh247.com/thong-tin-de-thi-thu-tot-nghiep-thpt-va-dai-hoc-mon-ngu-van-de-14-co-video-chua-e81232.html</w:t>
      </w:r>
    </w:p>
    <w:p>
      <w:r>
        <w:t>https://tuyensinh247.com/thong-tin-de-thi-thu-tot-nghiep-thpt-va-dai-hoc-mon-ngu-van-de-15-co-video-chua-e81233.html</w:t>
      </w:r>
    </w:p>
    <w:p>
      <w:r>
        <w:t>https://tuyensinh247.com/thong-tin-de-thi-thu-tot-nghiep-thpt-va-dai-hoc-mon-ngu-van-de-16-co-video-chua-e81234.html</w:t>
      </w:r>
    </w:p>
    <w:p>
      <w:r>
        <w:t>https://tuyensinh247.com/thong-tin-de-thi-thu-tot-nghiep-thpt-va-dai-hoc-mon-ngu-van-de-17-co-video-chua-e81235.html</w:t>
      </w:r>
    </w:p>
    <w:p>
      <w:r>
        <w:t>https://tuyensinh247.com/thong-tin-de-thi-thu-tot-nghiep-thpt-va-dai-hoc-mon-ngu-van-de-18-co-video-chua-e81236.html</w:t>
      </w:r>
    </w:p>
    <w:p>
      <w:r>
        <w:t>https://tuyensinh247.com/thong-tin-de-thi-thu-tot-nghiep-thpt-va-dai-hoc-mon-ngu-van-de-19-co-video-chua-e81237.html</w:t>
      </w:r>
    </w:p>
    <w:p>
      <w:r>
        <w:t>https://tuyensinh247.com/thong-tin-de-thi-thu-tot-nghiep-thpt-va-dai-hoc-mon-ngu-van-de-20-co-video-chua-e81238.html</w:t>
      </w:r>
    </w:p>
    <w:p>
      <w:r>
        <w:t>https://tuyensinh247.com/thong-tin-de-thi-thu-tot-nghiep-thpt-va-dai-hoc-mon-ngu-van-de-21-co-video-chua-e81239.html</w:t>
      </w:r>
    </w:p>
    <w:p>
      <w:r>
        <w:t>https://tuyensinh247.com/thong-tin-de-thi-thu-tot-nghiep-thpt-va-dai-hoc-mon-ngu-van-de-22-co-video-chua-e81240.html</w:t>
      </w:r>
    </w:p>
    <w:p>
      <w:r>
        <w:t>https://tuyensinh247.com/thong-tin-de-thi-thu-tot-nghiep-thpt-va-dai-hoc-mon-ngu-van-de-23-co-video-chua-e81241.html</w:t>
      </w:r>
    </w:p>
    <w:p>
      <w:r>
        <w:t>https://tuyensinh247.com/thong-tin-de-thi-thu-tot-nghiep-thpt-va-dai-hoc-mon-ngu-van-de-24-co-video-chua-e81242.html</w:t>
      </w:r>
    </w:p>
    <w:p>
      <w:r>
        <w:t>https://tuyensinh247.com/thong-tin-de-thi-thu-tot-nghiep-thpt-va-dai-hoc-mon-ngu-van-de-25-co-video-chua-e81243.html</w:t>
      </w:r>
    </w:p>
    <w:p>
      <w:r>
        <w:t>https://tuyensinh247.com/thong-tin-de-thi-thu-tot-nghiep-thpt-va-dai-hoc-mon-ngu-van-de-26-co-video-chua-e81244.html</w:t>
      </w:r>
    </w:p>
    <w:p>
      <w:r>
        <w:t>https://tuyensinh247.com/thong-tin-de-thi-thu-tot-nghiep-thpt-va-dai-hoc-mon-ngu-van-de-27-co-video-chua-e81245.html</w:t>
      </w:r>
    </w:p>
    <w:p>
      <w:r>
        <w:t>https://tuyensinh247.com/co-thuy-khoa-luyen-de-thi-thu-tot-nghiep-thpt-va-dai-hoc-mon-ngu-van-2022-co-video-chua-k1516.html?publish=1</w:t>
      </w:r>
    </w:p>
    <w:p>
      <w:r>
        <w:t>https://tuyensinh247.com/thong-tin-de-thi-thu-tot-nghiep-thpt-va-dai-hoc-mon-ngu-van-de-1-co-video-chua-e61367.html</w:t>
      </w:r>
    </w:p>
    <w:p>
      <w:r>
        <w:t>https://tuyensinh247.com/thong-tin-de-thi-thu-tot-nghiep-thpt-va-dai-hoc-mon-ngu-van-de-2-co-video-chua-e61368.html</w:t>
      </w:r>
    </w:p>
    <w:p>
      <w:r>
        <w:t>https://tuyensinh247.com/thong-tin-de-thi-thu-tot-nghiep-thpt-va-dai-hoc-mon-ngu-van-de-3-co-video-chua-e61369.html</w:t>
      </w:r>
    </w:p>
    <w:p>
      <w:r>
        <w:t>https://tuyensinh247.com/thong-tin-de-thi-thu-tot-nghiep-thpt-va-dai-hoc-mon-ngu-van-de-4-co-video-chua-e61370.html</w:t>
      </w:r>
    </w:p>
    <w:p>
      <w:r>
        <w:t>https://tuyensinh247.com/thong-tin-de-thi-thu-tot-nghiep-thpt-va-dai-hoc-mon-ngu-van-de-5-co-video-chua-e61371.html</w:t>
      </w:r>
    </w:p>
    <w:p>
      <w:r>
        <w:t>https://tuyensinh247.com/thong-tin-de-thi-thu-tot-nghiep-thpt-va-dai-hoc-mon-ngu-van-de-6-co-video-chua-e61372.html</w:t>
      </w:r>
    </w:p>
    <w:p>
      <w:r>
        <w:t>https://tuyensinh247.com/thong-tin-de-thi-thu-tot-nghiep-thpt-va-dai-hoc-mon-ngu-van-de-7-co-video-chua-e61373.html</w:t>
      </w:r>
    </w:p>
    <w:p>
      <w:r>
        <w:t>https://tuyensinh247.com/thong-tin-de-thi-thu-tot-nghiep-thpt-va-dai-hoc-mon-ngu-van-de-8-co-video-chua-e61374.html</w:t>
      </w:r>
    </w:p>
    <w:p>
      <w:r>
        <w:t>https://tuyensinh247.com/thong-tin-de-thi-thu-tot-nghiep-thpt-va-dai-hoc-mon-ngu-van-de-9-co-video-chua-e61375.html</w:t>
      </w:r>
    </w:p>
    <w:p>
      <w:r>
        <w:t>https://tuyensinh247.com/thong-tin-de-thi-thu-tot-nghiep-thpt-va-dai-hoc-mon-ngu-van-de-10-co-video-chua-e61376.html</w:t>
      </w:r>
    </w:p>
    <w:p>
      <w:r>
        <w:t>https://tuyensinh247.com/thong-tin-de-thi-thu-tot-nghiep-thpt-va-dai-hoc-mon-ngu-van-de-11-co-video-chua-e61377.html</w:t>
      </w:r>
    </w:p>
    <w:p>
      <w:r>
        <w:t>https://tuyensinh247.com/thong-tin-de-thi-thu-tot-nghiep-thpt-va-dai-hoc-mon-ngu-van-de-12-co-video-chua-e61378.html</w:t>
      </w:r>
    </w:p>
    <w:p>
      <w:r>
        <w:t>https://tuyensinh247.com/thong-tin-de-thi-thu-tot-nghiep-thpt-va-dai-hoc-mon-ngu-van-de-13-co-video-chua-e80213.html</w:t>
      </w:r>
    </w:p>
    <w:p>
      <w:r>
        <w:t>https://tuyensinh247.com/thong-tin-de-thi-thu-tot-nghiep-thpt-va-dai-hoc-mon-ngu-van-de-14-co-video-chua-e80214.html</w:t>
      </w:r>
    </w:p>
    <w:p>
      <w:r>
        <w:t>https://tuyensinh247.com/thong-tin-de-thi-thu-tot-nghiep-thpt-va-dai-hoc-mon-ngu-van-de-15-co-video-chua-e80215.html</w:t>
      </w:r>
    </w:p>
    <w:p>
      <w:r>
        <w:t>https://tuyensinh247.com/tuyet-pham-56-de-thi-thu-tn-thpt-mon-ngu-van-cua-cac-truong-thpt-chuyen-nam-2022-co-loi-giai-chi-tiet-k1879.html?publish=1</w:t>
      </w:r>
    </w:p>
    <w:p>
      <w:r>
        <w:t>https://tuyensinh247.com/thong-tin-de-thi-thu-tn-thpt-mon-ngu-van-truong-thpt-han-thuyen-lan-1-nam-2022-e80826.html</w:t>
      </w:r>
    </w:p>
    <w:p>
      <w:r>
        <w:t>https://tuyensinh247.com/thong-tin-de-thi-thu-tn-thpt-mon-ngu-van-cum-truong-thpt-thuan-thanh-bac-ninh-nam-2022-e81093.html</w:t>
      </w:r>
    </w:p>
    <w:p>
      <w:r>
        <w:t>https://tuyensinh247.com/thong-tin-de-thi-thu-tn-thpt-mon-ngu-van-truong-thpt-chuyen-lao-cai-lan-1-nam-2022-e81165.html</w:t>
      </w:r>
    </w:p>
    <w:p>
      <w:r>
        <w:t>https://tuyensinh247.com/thong-tin-de-thi-thu-tn-thpt-mon-ngu-van-truong-thpt-chuyen-nguyen-trai-hai-duong-lan-1-nam-2022-e81262.html</w:t>
      </w:r>
    </w:p>
    <w:p>
      <w:r>
        <w:t>https://tuyensinh247.com/thong-tin-de-thi-thu-tn-thpt-mon-ngu-van-lien-truong-thpt-tinh-nghe-an-nam-2022-e95881.html</w:t>
      </w:r>
    </w:p>
    <w:p>
      <w:r>
        <w:t>https://tuyensinh247.com/thong-tin-de-thi-thu-tn-thpt-mon-ngu-van-so-gddt-bac-ninh-nam-2022-e96201.html</w:t>
      </w:r>
    </w:p>
    <w:p>
      <w:r>
        <w:t>https://tuyensinh247.com/thong-tin-de-thi-thu-tn-thpt-mon-ngu-van-truong-thpt-nguyen-trung-thien-so-gddt-ha-tinh-nam-2022-e96203.html</w:t>
      </w:r>
    </w:p>
    <w:p>
      <w:r>
        <w:t>https://tuyensinh247.com/thong-tin-de-thi-thu-tn-thpt-mon-ngu-van-truong-thpt-chuyen-hoang-van-thu-so-gddt-hoa-binh-nam-2022-e96358.html</w:t>
      </w:r>
    </w:p>
    <w:p>
      <w:r>
        <w:t>https://tuyensinh247.com/thong-tin-de-thi-thu-tn-thpt-mon-ngu-van-truong-thpt-sam-son-so-gddt-thanh-hoa-nam-2022-e96359.html</w:t>
      </w:r>
    </w:p>
    <w:p>
      <w:r>
        <w:t>https://tuyensinh247.com/thong-tin-de-thi-thu-tn-thpt-mon-ngu-van-truong-thpt-nguyen-chi-thanh-nam-2022-e96458.html</w:t>
      </w:r>
    </w:p>
    <w:p>
      <w:r>
        <w:t>https://tuyensinh247.com/thong-tin-de-thi-thu-tn-thpt-mon-ngu-van-truong-thpt-quan-hoa-so-gddt-thanh-hoa-nam-2022-e96459.html</w:t>
      </w:r>
    </w:p>
    <w:p>
      <w:r>
        <w:t>https://tuyensinh247.com/thong-tin-de-thi-thu-tn-thpt-mon-ngu-van-truong-thpt-quang-trung-nam-2022-e96469.html</w:t>
      </w:r>
    </w:p>
    <w:p>
      <w:r>
        <w:t>https://tuyensinh247.com/thong-tin-de-thi-thu-tn-thpt-mon-ngu-van-truong-thpt-dtnt-ngoc-lac-nam-2022-e96470.html</w:t>
      </w:r>
    </w:p>
    <w:p>
      <w:r>
        <w:t>https://tuyensinh247.com/thong-tin-de-thi-thu-tn-thpt-mon-ngu-van-truong-thpt-le-loi-nam-2022-e96471.html</w:t>
      </w:r>
    </w:p>
    <w:p>
      <w:r>
        <w:t>https://tuyensinh247.com/thong-tin-de-thi-thu-tn-thpt-mon-ngu-van-truong-thpt-nhu-thanh-thanh-hoa-lan-1-nam-2022-e96472.html</w:t>
      </w:r>
    </w:p>
    <w:p>
      <w:r>
        <w:t>https://tuyensinh247.com/thong-tin-de-thi-thu-tn-thpt-mon-ngu-van-truong-thpt-trieu-son-3-thanh-hoa-lan-1-nam-2022-e96476.html</w:t>
      </w:r>
    </w:p>
    <w:p>
      <w:r>
        <w:t>https://tuyensinh247.com/thong-tin-de-thi-thu-tn-thpt-mon-ngu-van-truong-thpt-nguyen-hue-nam-2022-e96489.html</w:t>
      </w:r>
    </w:p>
    <w:p>
      <w:r>
        <w:t>https://tuyensinh247.com/thong-tin-de-thi-thu-tn-thpt-mon-ngu-van-truong-thpt-tho-xuan-5-thanh-hoa-nam-2022-e96521.html</w:t>
      </w:r>
    </w:p>
    <w:p>
      <w:r>
        <w:t>https://tuyensinh247.com/thong-tin-de-thi-thu-tn-thpt-mon-ngu-van-truong-thpt-nguyen-du-nam-2022-e96528.html</w:t>
      </w:r>
    </w:p>
    <w:p>
      <w:r>
        <w:t>https://tuyensinh247.com/thong-tin-de-thi-danh-gia-nang-luc-mon-ngu-van-truong-dai-hoc-su-pham-ha-noi-nam-2022-e96570.html</w:t>
      </w:r>
    </w:p>
    <w:p>
      <w:r>
        <w:t>https://tuyensinh247.com/thong-tin-de-thi-thu-tn-thpt-mon-ngu-van-truong-thpt-tu-ki-hai-duong-nam-2022-e96680.html</w:t>
      </w:r>
    </w:p>
    <w:p>
      <w:r>
        <w:t>https://tuyensinh247.com/thong-tin-de-thi-thu-tn-thpt-mon-ngu-van-truong-thpt-tran-phu-vinh-phuc-nam-2022-e97066.html</w:t>
      </w:r>
    </w:p>
    <w:p>
      <w:r>
        <w:t>https://tuyensinh247.com/thong-tin-de-thi-thu-tn-thpt-mon-ngu-van-truong-thpt-chuyen-bac-ninh-bac-ninh-nam-2022-e97112.html</w:t>
      </w:r>
    </w:p>
    <w:p>
      <w:r>
        <w:t>https://tuyensinh247.com/thong-tin-de-thi-thu-tn-thpt-mon-ngu-van-truong-thpt-tinh-gia-i-thanh-hoa-nam-2022-e97115.html</w:t>
      </w:r>
    </w:p>
    <w:p>
      <w:r>
        <w:t>https://tuyensinh247.com/thong-tin-de-thi-thu-tn-thpt-mon-ngu-van-truong-thpt-dien-chau-nghe-an-nam-2022-e97121.html</w:t>
      </w:r>
    </w:p>
    <w:p>
      <w:r>
        <w:t>https://tuyensinh247.com/thong-tin-de-thi-thu-tn-thpt-mon-ngu-van-truong-ptdt-noi-tru-cao-bang-nam-2022-e97124.html</w:t>
      </w:r>
    </w:p>
    <w:p>
      <w:r>
        <w:t>https://tuyensinh247.com/de-thi-chinh-thuc-tn-thpt-ngu-van-den-nam-2021-co-loi-giai-chi-tiet-k1522.html?publish=1</w:t>
      </w:r>
    </w:p>
    <w:p>
      <w:r>
        <w:t>https://tuyensinh247.com/thong-tin-de-thi-tot-nghiep-thpt-mon-ngu-van-2020-co-loi-giai-chi-tiet-e61526.html</w:t>
      </w:r>
    </w:p>
    <w:p>
      <w:r>
        <w:t>https://tuyensinh247.com/thong-tin-de-thi-chinh-thuc-thpt-quoc-gia-nam-2019-mon-ngu-van-co-loi-giai-chi-tiet-e61525.html</w:t>
      </w:r>
    </w:p>
    <w:p>
      <w:r>
        <w:t>https://tuyensinh247.com/thong-tin-de-thi-chinh-thuc-thpt-quoc-gia-nam-2018-mon-ngu-van-co-loi-giai-chi-tiet-e61524.html</w:t>
      </w:r>
    </w:p>
    <w:p>
      <w:r>
        <w:t>https://tuyensinh247.com/thong-tin-de-thi-chinh-thuc-thpt-quoc-gia-nam-2017-mon-ngu-van-co-loi-giai-chi-tiet-e61523.html</w:t>
      </w:r>
    </w:p>
    <w:p>
      <w:r>
        <w:t>https://tuyensinh247.com/thong-tin-de-thi-chinh-thuc-thpt-quoc-gia-nam-2016-mon-ngu-van-co-loi-giai-chi-tiet-e61522.html</w:t>
      </w:r>
    </w:p>
    <w:p>
      <w:r>
        <w:t>https://tuyensinh247.com/thong-tin-de-thi-chinh-thuc-thpt-quoc-gia-nam-2015-mon-ngu-van-co-loi-giai-chi-tiet-e61521.html</w:t>
      </w:r>
    </w:p>
    <w:p>
      <w:r>
        <w:t>https://tuyensinh247.com/thong-tin-de-thi-chinh-thuc-dai-hoc-khoi-c-nam-2014-mon-ngu-van-co-loi-giai-chi-tiet-e61519.html</w:t>
      </w:r>
    </w:p>
    <w:p>
      <w:r>
        <w:t>https://tuyensinh247.com/thong-tin-de-thi-chinh-thuc-dai-hoc-khoi-d-nam-2014-mon-ngu-van-co-loi-giai-chi-tiet-e61520.html</w:t>
      </w:r>
    </w:p>
    <w:p>
      <w:r>
        <w:t>https://tuyensinh247.com/thong-tin-de-thi-chinh-thuc-dai-hoc-khoi-c-nam-2013-mon-ngu-van-co-loi-giai-chi-tiet-e61517.html</w:t>
      </w:r>
    </w:p>
    <w:p>
      <w:r>
        <w:t>https://tuyensinh247.com/thong-tin-de-thi-chinh-thuc-dai-hoc-khoi-d-nam-2013-mon-ngu-van-co-loi-giai-chi-tiet-e61518.html</w:t>
      </w:r>
    </w:p>
    <w:p>
      <w:r>
        <w:t>https://tuyensinh247.com/thong-tin-de-thi-chinh-thuc-dai-hoc-khoi-c-nam-2012-mon-ngu-van-co-loi-giai-chi-tiet-e61515.html</w:t>
      </w:r>
    </w:p>
    <w:p>
      <w:r>
        <w:t>https://tuyensinh247.com/thong-tin-de-thi-chinh-thuc-dai-hoc-khoi-d-nam-2012-mon-ngu-van-co-loi-giai-chi-tiet-e61516.html</w:t>
      </w:r>
    </w:p>
    <w:p>
      <w:r>
        <w:t>https://tuyensinh247.com/thong-tin-de-thi-chinh-thuc-dai-hoc-khoi-c-nam-2011-mon-ngu-van-co-loi-giai-chi-tiet-e61513.html</w:t>
      </w:r>
    </w:p>
    <w:p>
      <w:r>
        <w:t>https://tuyensinh247.com/thong-tin-de-thi-chinh-thuc-dai-hoc-khoi-d-nam-2011-mon-ngu-van-co-loi-giai-chi-tiet-e61514.html</w:t>
      </w:r>
    </w:p>
    <w:p>
      <w:r>
        <w:t>https://tuyensinh247.com/thong-tin-de-thi-chinh-thuc-dai-hoc-khoi-c-nam-2010-mon-ngu-van-co-loi-giai-chi-tiet-e61511.html</w:t>
      </w:r>
    </w:p>
    <w:p>
      <w:r>
        <w:t>https://tuyensinh247.com/thong-tin-de-thi-chinh-thuc-dai-hoc-khoi-d-nam-2010-mon-ngu-van-co-loi-giai-chi-tiet-e61512.html</w:t>
      </w:r>
    </w:p>
    <w:p>
      <w:r>
        <w:t>https://tuyensinh247.com/co-phuong-tong-on-thi-tn-thpt-dh-mon-ngu-van-k1887.html?publish=1</w:t>
      </w:r>
    </w:p>
    <w:p>
      <w:r>
        <w:t>https://tuyensinh247.com/bai-giang-tay-tien-v64590.html</w:t>
      </w:r>
    </w:p>
    <w:p>
      <w:r>
        <w:t>https://tuyensinh247.com/thong-tin-btvn-tay-tien-co-loi-giai-chi-tiet-e80979.html</w:t>
      </w:r>
    </w:p>
    <w:p>
      <w:r>
        <w:t>https://tuyensinh247.com/bai-giang-luyen-de-tay-tien-tiet-1-v64591.html</w:t>
      </w:r>
    </w:p>
    <w:p>
      <w:r>
        <w:t>https://tuyensinh247.com/thong-tin-btvn-luyen-de-tay-tien-de-1-co-loi-giai-chi-tiet-e80980.html</w:t>
      </w:r>
    </w:p>
    <w:p>
      <w:r>
        <w:t>https://tuyensinh247.com/bai-giang-luyen-de-tay-tien-tiet-2-v64646.html</w:t>
      </w:r>
    </w:p>
    <w:p>
      <w:r>
        <w:t>https://tuyensinh247.com/thong-tin-btvn-luyen-de-tay-tien-de-2-co-loi-giai-chi-tiet-e81143.html</w:t>
      </w:r>
    </w:p>
    <w:p>
      <w:r>
        <w:t>https://tuyensinh247.com/bai-giang-viet-bac-v64592.html</w:t>
      </w:r>
    </w:p>
    <w:p>
      <w:r>
        <w:t>https://tuyensinh247.com/thong-tin-btvn-viet-bac-co-loi-giai-chi-tiet-e80981.html</w:t>
      </w:r>
    </w:p>
    <w:p>
      <w:r>
        <w:t>https://tuyensinh247.com/bai-giang-luyen-de-viet-bac-tiet-1-v64593.html</w:t>
      </w:r>
    </w:p>
    <w:p>
      <w:r>
        <w:t>https://tuyensinh247.com/thong-tin-btvn-luyen-de-viet-bac-de-1-co-loi-giai-chi-tiet-e80982.html</w:t>
      </w:r>
    </w:p>
    <w:p>
      <w:r>
        <w:t>https://tuyensinh247.com/bai-giang-luyen-de-viet-bac-tiet-2-v75695.html</w:t>
      </w:r>
    </w:p>
    <w:p>
      <w:r>
        <w:t>https://tuyensinh247.com/thong-tin-btvn-luyen-de-viet-bac-de-2-co-loi-giai-chi-tiet-e96342.html</w:t>
      </w:r>
    </w:p>
    <w:p>
      <w:r>
        <w:t>https://tuyensinh247.com/bai-giang-dat-nuoc-v64594.html</w:t>
      </w:r>
    </w:p>
    <w:p>
      <w:r>
        <w:t>https://tuyensinh247.com/thong-tin-btvn-dat-nuoc-co-loi-giai-chi-tiet-e80983.html</w:t>
      </w:r>
    </w:p>
    <w:p>
      <w:r>
        <w:t>https://tuyensinh247.com/bai-giang-luyen-de-dat-nuoc-tiet-1-v64595.html</w:t>
      </w:r>
    </w:p>
    <w:p>
      <w:r>
        <w:t>https://tuyensinh247.com/thong-tin-btvn-luyen-de-dat-nuoc-de-1-co-loi-giai-chi-tiet-e80984.html</w:t>
      </w:r>
    </w:p>
    <w:p>
      <w:r>
        <w:t>https://tuyensinh247.com/bai-giang-luyen-de-dat-nuoc-tiet-2-v75700.html</w:t>
      </w:r>
    </w:p>
    <w:p>
      <w:r>
        <w:t>https://tuyensinh247.com/thong-tin-btvn-luyen-de-dat-nuoc-de-2-co-loi-giai-chi-tiet-e96355.html</w:t>
      </w:r>
    </w:p>
    <w:p>
      <w:r>
        <w:t>https://tuyensinh247.com/bai-giang-song-v64596.html</w:t>
      </w:r>
    </w:p>
    <w:p>
      <w:r>
        <w:t>https://tuyensinh247.com/thong-tin-btvn-song-co-loi-giai-chi-tiet-e80985.html</w:t>
      </w:r>
    </w:p>
    <w:p>
      <w:r>
        <w:t>https://tuyensinh247.com/tong-on-thi-tn-thpt-va-dh-ngu-van-co-nguyen-thi-huong-thuy-k1796.html?publish=1</w:t>
      </w:r>
    </w:p>
    <w:p>
      <w:r>
        <w:t>https://tuyensinh247.com/bai-giang-tay-tien-v60907.html</w:t>
      </w:r>
    </w:p>
    <w:p>
      <w:r>
        <w:t>https://tuyensinh247.com/thong-tin-btvn-tay-tien-co-loi-giai-chi-tiet-e76721.html</w:t>
      </w:r>
    </w:p>
    <w:p>
      <w:r>
        <w:t>https://tuyensinh247.com/bai-giang-tuyen-ngon-doc-lap-v61048.html</w:t>
      </w:r>
    </w:p>
    <w:p>
      <w:r>
        <w:t>https://tuyensinh247.com/thong-tin-btvn-tuyen-ngon-doc-lap-co-loi-giai-chi-tiet-e76783.html</w:t>
      </w:r>
    </w:p>
    <w:p>
      <w:r>
        <w:t>https://tuyensinh247.com/bai-giang-viet-bac-v61058.html</w:t>
      </w:r>
    </w:p>
    <w:p>
      <w:r>
        <w:t>https://tuyensinh247.com/thong-tin-btvn-viet-bac-co-loi-giai-chi-tiet-e76786.html</w:t>
      </w:r>
    </w:p>
    <w:p>
      <w:r>
        <w:t>https://tuyensinh247.com/bai-giang-song-v61072.html</w:t>
      </w:r>
    </w:p>
    <w:p>
      <w:r>
        <w:t>https://tuyensinh247.com/thong-tin-btvn-song-co-loi-giai-chi-tiet-e76789.html</w:t>
      </w:r>
    </w:p>
    <w:p>
      <w:r>
        <w:t>https://tuyensinh247.com/bai-giang-dat-nuoc-tiet-1-v61077.html</w:t>
      </w:r>
    </w:p>
    <w:p>
      <w:r>
        <w:t>https://tuyensinh247.com/thong-tin-btvn-dat-nuoc-de-1-co-loi-giai-chi-tiet-e76792.html</w:t>
      </w:r>
    </w:p>
    <w:p>
      <w:r>
        <w:t>https://tuyensinh247.com/bai-giang-dat-nuoc-tiet-2-v61081.html</w:t>
      </w:r>
    </w:p>
    <w:p>
      <w:r>
        <w:t>https://tuyensinh247.com/thong-tin-btvn-dat-nuoc-de-2-co-loi-giai-chi-tiet-e76794.html</w:t>
      </w:r>
    </w:p>
    <w:p>
      <w:r>
        <w:t>https://tuyensinh247.com/bai-giang-nguoi-lai-do-song-da-v61082.html</w:t>
      </w:r>
    </w:p>
    <w:p>
      <w:r>
        <w:t>https://tuyensinh247.com/thong-tin-btvn-nguoi-lai-do-song-da-co-loi-giai-chi-tiet-e76795.html</w:t>
      </w:r>
    </w:p>
    <w:p>
      <w:r>
        <w:t>https://tuyensinh247.com/bai-giang-ai-da-dat-ten-cho-dong-song-v61085.html</w:t>
      </w:r>
    </w:p>
    <w:p>
      <w:r>
        <w:t>https://tuyensinh247.com/thong-tin-btvn-ai-da-dat-ten-cho-dong-song-co-loi-giai-chi-tiet-e76798.html</w:t>
      </w:r>
    </w:p>
    <w:p>
      <w:r>
        <w:t>https://tuyensinh247.com/bai-giang-hon-truong-ba-da-hang-thit-v61088.html</w:t>
      </w:r>
    </w:p>
    <w:p>
      <w:r>
        <w:t>https://tuyensinh247.com/thong-tin-btvn-hon-truong-ba-da-hang-thit-co-loi-giai-chi-tiet-e76801.html</w:t>
      </w:r>
    </w:p>
    <w:p>
      <w:r>
        <w:t>https://tuyensinh247.com/bai-giang-luyen-tap-hon-truong-ba-da-hang-thit-tiet-1-v61090.html</w:t>
      </w:r>
    </w:p>
    <w:p>
      <w:r>
        <w:t>https://tuyensinh247.com/thong-tin-btvn-luyen-tap-hon-truong-ba-da-hang-thit-de-1-co-loi-giai-chi-tiet-e76802.html</w:t>
      </w:r>
    </w:p>
    <w:p>
      <w:r>
        <w:t>https://tuyensinh247.com/khoa-ren-ki-nang-lam-dang-bai-doc-hieu-nlxh-nlvh-co-pham-thi-thu-phuong-k1517.html?publish=1</w:t>
      </w:r>
    </w:p>
    <w:p>
      <w:r>
        <w:t>https://tuyensinh247.com/bai-giang-cach-lam-dang-bai-doc-hieu-tiet-1-v51198.html</w:t>
      </w:r>
    </w:p>
    <w:p>
      <w:r>
        <w:t>https://tuyensinh247.com/bai-giang-cach-lam-dang-bai-doc-hieu-tiet-2-v51199.html</w:t>
      </w:r>
    </w:p>
    <w:p>
      <w:r>
        <w:t>https://tuyensinh247.com/bai-giang-dang-bai-phan-tich-tinh-huong-truyen-phan-1-v51211.html</w:t>
      </w:r>
    </w:p>
    <w:p>
      <w:r>
        <w:t>https://tuyensinh247.com/thong-tin-btvn-cach-lam-dang-bai-doc-hieu-de-1-e61385.html</w:t>
      </w:r>
    </w:p>
    <w:p>
      <w:r>
        <w:t>https://tuyensinh247.com/thong-tin-btvn-cach-lam-dang-bai-doc-hieu-de-2-e61386.html</w:t>
      </w:r>
    </w:p>
    <w:p>
      <w:r>
        <w:t>https://tuyensinh247.com/bai-giang-cach-lam-dang-bai-doc-hieu-tiet-3-v51200.html</w:t>
      </w:r>
    </w:p>
    <w:p>
      <w:r>
        <w:t>https://tuyensinh247.com/thong-tin-btvn-cach-lam-dang-bai-doc-hieu-de-3-e61387.html</w:t>
      </w:r>
    </w:p>
    <w:p>
      <w:r>
        <w:t>https://tuyensinh247.com/bai-giang-cach-lam-dang-bai-doc-hieu-tiet-4-v51201.html</w:t>
      </w:r>
    </w:p>
    <w:p>
      <w:r>
        <w:t>https://tuyensinh247.com/thong-tin-btvn-cach-lam-dang-bai-doc-hieu-de-4-e61388.html</w:t>
      </w:r>
    </w:p>
    <w:p>
      <w:r>
        <w:t>https://tuyensinh247.com/bai-giang-cach-lam-dang-bai-doc-hieu-tiet-5-v51202.html</w:t>
      </w:r>
    </w:p>
    <w:p>
      <w:r>
        <w:t>https://tuyensinh247.com/thong-tin-btvn-cach-lam-dang-bai-doc-hieu-de-5-e61389.html</w:t>
      </w:r>
    </w:p>
    <w:p>
      <w:r>
        <w:t>https://tuyensinh247.com/bai-giang-cach-lam-dang-bai-doc-hieu-tiet-6-v51206.html</w:t>
      </w:r>
    </w:p>
    <w:p>
      <w:r>
        <w:t>https://tuyensinh247.com/thong-tin-btvn-cach-lam-dang-bai-doc-hieu-de-6-e61390.html</w:t>
      </w:r>
    </w:p>
    <w:p>
      <w:r>
        <w:t>https://tuyensinh247.com/bai-giang-nghi-luan-ve-mot-hien-tuong-doi-song-v51195.html</w:t>
      </w:r>
    </w:p>
    <w:p>
      <w:r>
        <w:t>https://tuyensinh247.com/thong-tin-btvn-nghi-luan-ve-mot-hien-tuong-doi-song-e61382.html</w:t>
      </w:r>
    </w:p>
    <w:p>
      <w:r>
        <w:t>https://tuyensinh247.com/bai-giang-nghi-luan-ve-mot-tu-tuong-dao-li-v51196.html</w:t>
      </w:r>
    </w:p>
    <w:p>
      <w:r>
        <w:t>https://tuyensinh247.com/thong-tin-btvn-nghi-luan-ve-mot-tu-tuong-dao-li-e61383.html</w:t>
      </w:r>
    </w:p>
    <w:p>
      <w:r>
        <w:t>https://tuyensinh247.com/bai-giang-nghi-luan-ve-mot-van-de-xa-hoi-dat-ra-trong-mot-tac-pham-van-hoc-v51197.html</w:t>
      </w:r>
    </w:p>
    <w:p>
      <w:r>
        <w:t>https://tuyensinh247.com/thong-tin-btvn-nghi-luan-ve-mot-van-de-xa-hoi-dat-ra-trong-mot-tac-pham-van-hoc-e61384.html</w:t>
      </w:r>
    </w:p>
    <w:p>
      <w:r>
        <w:t>https://tuyensinh247.com/bai-giang-luyen-de-nghi-luan-xa-hoi-tiet-1-v51204.html</w:t>
      </w:r>
    </w:p>
    <w:p>
      <w:r>
        <w:t>https://tuyensinh247.com/thong-tin-btvn-luyen-de-nghi-luan-xa-hoi-de-1-e61391.html</w:t>
      </w:r>
    </w:p>
    <w:p>
      <w:r>
        <w:t>https://tuyensinh247.com/huong-dan-lam-cac-dang-bai-nghi-luan-van-hoc-lien-he-so-sanh-mon-van-k1518.html?publish=1</w:t>
      </w:r>
    </w:p>
    <w:p>
      <w:r>
        <w:t>https://tuyensinh247.com/bai-giang-tay-tien-v51221.html</w:t>
      </w:r>
    </w:p>
    <w:p>
      <w:r>
        <w:t>https://tuyensinh247.com/bai-giang-viet-bac-v51222.html</w:t>
      </w:r>
    </w:p>
    <w:p>
      <w:r>
        <w:t>https://tuyensinh247.com/bai-giang-dat-nuoc-v51223.html</w:t>
      </w:r>
    </w:p>
    <w:p>
      <w:r>
        <w:t>https://tuyensinh247.com/bai-giang-song-v51224.html</w:t>
      </w:r>
    </w:p>
    <w:p>
      <w:r>
        <w:t>https://tuyensinh247.com/bai-giang-nguoi-lai-do-song-da-v51226.html</w:t>
      </w:r>
    </w:p>
    <w:p>
      <w:r>
        <w:t>https://tuyensinh247.com/bai-giang-ai-da-dat-ten-cho-dong-song-v51227.html</w:t>
      </w:r>
    </w:p>
    <w:p>
      <w:r>
        <w:t>https://tuyensinh247.com/bai-giang-chiec-thuyen-ngoai-xa-de-1-v51230.html</w:t>
      </w:r>
    </w:p>
    <w:p>
      <w:r>
        <w:t>https://tuyensinh247.com/bai-giang-chiec-thuyen-ngoai-xa-de-2-v51231.html</w:t>
      </w:r>
    </w:p>
    <w:p>
      <w:r>
        <w:t>https://tuyensinh247.com/bai-giang-vo-chong-a-phu-de-1-v51228.html</w:t>
      </w:r>
    </w:p>
    <w:p>
      <w:r>
        <w:t>https://tuyensinh247.com/bai-giang-vo-chong-a-phu-de-2-v51233.html</w:t>
      </w:r>
    </w:p>
    <w:p>
      <w:r>
        <w:t>https://tuyensinh247.com/bai-giang-vo-chong-a-phu-de-3-v51234.html</w:t>
      </w:r>
    </w:p>
    <w:p>
      <w:r>
        <w:t>https://tuyensinh247.com/bai-giang-vo-nhat-v51229.html</w:t>
      </w:r>
    </w:p>
    <w:p>
      <w:r>
        <w:t>https://tuyensinh247.com/bai-giang-rung-xa-nu-de-1-v51235.html</w:t>
      </w:r>
    </w:p>
    <w:p>
      <w:r>
        <w:t>https://tuyensinh247.com/bai-giang-hon-truong-ba-da-hang-thit-de-1-v51232.html</w:t>
      </w:r>
    </w:p>
    <w:p>
      <w:r>
        <w:t>https://tuyensinh247.com/bai-giang-hon-truong-ba-da-hang-thit-de-2-v51225.html</w:t>
      </w:r>
    </w:p>
    <w:p>
      <w:r>
        <w:t>https://images.tuyensinh247.com/picture/document_gift/2021/1124/ts247-dt-on-tap-ky-nang-lam-bai-nghi-luan-van-hoc-lien-he-so-sanh-171-1637750724.pdf</w:t>
      </w:r>
    </w:p>
    <w:p>
      <w:r>
        <w:t>https://tuyensinh247.com/eExamOnline/downloadAttachFile/item_id/51221/item_type/1</w:t>
      </w:r>
    </w:p>
    <w:p>
      <w:r>
        <w:t>https://tuyensinh247.com/de-thi-hoc-ki-mon-ngu-van-lop-12-co-loi-giai-chi-tiet-k1519.html?publish=1</w:t>
      </w:r>
    </w:p>
    <w:p>
      <w:r>
        <w:t>https://tuyensinh247.com/thong-tin-de-thi-hk-1-mon-ngu-van-so-gddt-bac-ninh-nam-2019-2020-co-loi-giai-chi-tiet-e61431.html</w:t>
      </w:r>
    </w:p>
    <w:p>
      <w:r>
        <w:t>https://tuyensinh247.com/thong-tin-de-thi-hk-1-mon-ngu-van-so-gddt-dong-nai-nam-2019-2020-co-loi-giai-chi-tiet-e61428.html</w:t>
      </w:r>
    </w:p>
    <w:p>
      <w:r>
        <w:t>https://tuyensinh247.com/thong-tin-de-thi-hk-1-mon-ngu-van-so-gddt-ha-nam-nam-2019-2020-co-loi-giai-chi-tiet-e61432.html</w:t>
      </w:r>
    </w:p>
    <w:p>
      <w:r>
        <w:t>https://tuyensinh247.com/thong-tin-de-thi-hk-1-mon-ngu-van-so-gddt-vinh-phuc-nam-2019-2020-co-loi-giai-chi-tiet-e61435.html</w:t>
      </w:r>
    </w:p>
    <w:p>
      <w:r>
        <w:t>https://tuyensinh247.com/thong-tin-de-thi-hk-1-mon-ngu-van-so-gddt-an-giang-nam-2019-2020-co-loi-giai-chi-tiet-e61434.html</w:t>
      </w:r>
    </w:p>
    <w:p>
      <w:r>
        <w:t>https://tuyensinh247.com/thong-tin-de-thi-hk-1-mon-ngu-van-so-gddt-dak-lak-nam-2019-2020-co-loi-giai-chi-tiet-e61433.html</w:t>
      </w:r>
    </w:p>
    <w:p>
      <w:r>
        <w:t>https://tuyensinh247.com/thong-tin-de-thi-hk-1-mon-ngu-van-so-gddt-binh-thuan-nam-2019-2020-co-loi-giai-chi-tiet-e61429.html</w:t>
      </w:r>
    </w:p>
    <w:p>
      <w:r>
        <w:t>https://tuyensinh247.com/thong-tin-de-thi-hk-1-mon-ngu-van-truong-thpt-luong-van-can-so-gddt-thanh-pho-ha-noi-nam-2020-2021-co-loi-giai-chi-tiet-e80440.html</w:t>
      </w:r>
    </w:p>
    <w:p>
      <w:r>
        <w:t>https://tuyensinh247.com/thong-tin-de-thi-hk-1-mon-ngu-van-truong-thpt-thao-nguyen-so-gddt-tinh-son-la-nam-2020-2021-co-loi-giai-chi-tiet-e80439.html</w:t>
      </w:r>
    </w:p>
    <w:p>
      <w:r>
        <w:t>https://tuyensinh247.com/thong-tin-de-thi-hk-1-mon-ngu-van-truong-thpt-duc-hop-so-gddt-tinh-hung-yen-nam-2020-2021-co-loi-giai-chi-tiet-e80438.html</w:t>
      </w:r>
    </w:p>
    <w:p>
      <w:r>
        <w:t>https://tuyensinh247.com/thong-tin-de-thi-hk-1-mon-ngu-van-so-gddt-tinh-thai-binh-nam-2020-2021-co-loi-giai-chi-tiet-e80437.html</w:t>
      </w:r>
    </w:p>
    <w:p>
      <w:r>
        <w:t>https://tuyensinh247.com/thong-tin-de-thi-hk-1-mon-ngu-van-truong-thpt-que-an-so-gddt-nghe-an-nam-2020-2021-co-loi-giai-chi-tiet-e80436.html</w:t>
      </w:r>
    </w:p>
    <w:p>
      <w:r>
        <w:t>https://tuyensinh247.com/thong-tin-de-thi-hk-1-mon-ngu-van-so-gddt-thanh-pho-da-nang-nam-2019-2020-co-loi-giai-chi-tiet-e61436.html</w:t>
      </w:r>
    </w:p>
    <w:p>
      <w:r>
        <w:t>https://tuyensinh247.com/thong-tin-de-thi-hk-1-mon-ngu-van-so-gddt-nam-dinh-nam-2019-2020-co-loi-giai-chi-tiet-e61430.html</w:t>
      </w:r>
    </w:p>
    <w:p>
      <w:r>
        <w:t>https://tuyensinh247.com/thong-tin-de-thi-hk-1-mon-ngu-van-truong-thpt-tran-suyen-nam-2018-2019-co-loi-giai-chi-tiet-e61426.html</w:t>
      </w:r>
    </w:p>
    <w:p>
      <w:r>
        <w:t>https://tuyensinh247.com/thong-tin-de-thi-hk-1-mon-ngu-van-truong-thpt-nghen-nam-2018-2019-co-loi-giai-chi-tiet-e61425.html</w:t>
      </w:r>
    </w:p>
    <w:p>
      <w:r>
        <w:t>https://tuyensinh247.com/thong-tin-de-thi-hk-1-mon-ngu-van-truong-thpt-kim-binh-nam-2018-2019-co-loi-giai-chi-tiet-e61424.html</w:t>
      </w:r>
    </w:p>
    <w:p>
      <w:r>
        <w:t>https://tuyensinh247.com/thong-tin-de-thi-hk-1-mon-ngu-van-truong-thpt-quang-trung-so-gddt-hai-phong-nam-2018-2019-co-loi-giai-chi-tiet-e61423.html</w:t>
      </w:r>
    </w:p>
    <w:p>
      <w:r>
        <w:t>https://tuyensinh247.com/thong-tin-de-thi-hk-1-mon-ngu-van-truong-thpt-quyet-thang-so-gddt-hoa-binh-nam-2018-2019-co-loi-giai-chi-tiet-e61415.html</w:t>
      </w:r>
    </w:p>
    <w:p>
      <w:r>
        <w:t>https://tuyensinh247.com/thong-tin-de-thi-hk-1-mon-ngu-van-truong-thpt-so-gddt-nam-dinh-nam-2018-2019-co-loi-giai-chi-tiet-e61422.html</w:t>
      </w:r>
    </w:p>
    <w:p>
      <w:r>
        <w:t>https://tuyensinh247.com/bai-tap-mon-ngu-van-chon-loc-theo-chuyen-de-dang-co-loi-giai-chi-tiet-k1520.html?publish=1</w:t>
      </w:r>
    </w:p>
    <w:p>
      <w:r>
        <w:t>https://tuyensinh247.com/thong-tin-100-bai-tap-doc-hieu-mon-ngu-van-phan-1-co-loi-giai-chi-tiet-e61473.html</w:t>
      </w:r>
    </w:p>
    <w:p>
      <w:r>
        <w:t>https://tuyensinh247.com/thong-tin-100-bai-tap-nghi-luan-xa-hoi-mon-ngu-van-phan-1-co-loi-giai-chi-tiet-e61474.html</w:t>
      </w:r>
    </w:p>
    <w:p>
      <w:r>
        <w:t>https://tuyensinh247.com/thong-tin-100-bai-tap-nghi-luan-van-hoc-mon-ngu-van-phan-1-co-loi-giai-chi-tiet-e61475.html</w:t>
      </w:r>
    </w:p>
    <w:p>
      <w:r>
        <w:t>https://tuyensinh247.com/u/anhngoc539.html?cat_id=52</w:t>
      </w:r>
    </w:p>
    <w:p>
      <w:r>
        <w:t>https://tuyensinh247.com/u/anhngoc539.html?cat_id=154</w:t>
      </w:r>
    </w:p>
    <w:p>
      <w:r>
        <w:t>https://tuyensinh247.com/u/anhngoc539.html?cat_id=153</w:t>
      </w:r>
    </w:p>
    <w:p>
      <w:r>
        <w:t>https://tuyensinh247.com/u/anhngoc539.html?cat_id=65</w:t>
      </w:r>
    </w:p>
    <w:p>
      <w:r>
        <w:t>https://tuyensinh247.com/u/anhngoc539.html?cat_id=222</w:t>
      </w:r>
    </w:p>
    <w:p>
      <w:r>
        <w:t>https://tuyensinh247.com/u/anhngoc539.html?cat_id=224</w:t>
      </w:r>
    </w:p>
    <w:p>
      <w:r>
        <w:t>https://tuyensinh247.com/u/anhngoc539.html?cat_id=226</w:t>
      </w:r>
    </w:p>
    <w:p>
      <w:r>
        <w:t>https://tuyensinh247.com/u/anhngoc539.html?cat_id=271</w:t>
      </w:r>
    </w:p>
    <w:p>
      <w:r>
        <w:t>https://tuyensinh247.com/u/anhngoc539.html?cat_id=309</w:t>
      </w:r>
    </w:p>
    <w:p>
      <w:r>
        <w:t>https://tuyensinh247.com/u/anhngoc539.html?cat_id=288</w:t>
      </w:r>
    </w:p>
    <w:p>
      <w:r>
        <w:t>https://tuyensinh247.com/u/anhngoc539.html?cat_id=326</w:t>
      </w:r>
    </w:p>
    <w:p>
      <w:r>
        <w:t>https://tuyensinh247.com/u/anhngoc539.html?cat_id=343</w:t>
      </w:r>
    </w:p>
    <w:p>
      <w:r>
        <w:t>https://tuyensinh247.com/u/hoxuannho.html?cat_id=52</w:t>
      </w:r>
    </w:p>
    <w:p>
      <w:r>
        <w:t>https://tuyensinh247.com/u/hoxuannho.html?cat_id=154</w:t>
      </w:r>
    </w:p>
    <w:p>
      <w:r>
        <w:t>https://tuyensinh247.com/u/hoxuannho.html?cat_id=153</w:t>
      </w:r>
    </w:p>
    <w:p>
      <w:r>
        <w:t>https://tuyensinh247.com/u/hoxuannho.html?cat_id=65</w:t>
      </w:r>
    </w:p>
    <w:p>
      <w:r>
        <w:t>https://tuyensinh247.com/u/hoxuannho.html?cat_id=222</w:t>
      </w:r>
    </w:p>
    <w:p>
      <w:r>
        <w:t>https://tuyensinh247.com/u/hoxuannho.html?cat_id=224</w:t>
      </w:r>
    </w:p>
    <w:p>
      <w:r>
        <w:t>https://tuyensinh247.com/u/hoxuannho.html?cat_id=226</w:t>
      </w:r>
    </w:p>
    <w:p>
      <w:r>
        <w:t>https://tuyensinh247.com/u/hoxuannho.html?cat_id=271</w:t>
      </w:r>
    </w:p>
    <w:p>
      <w:r>
        <w:t>https://tuyensinh247.com/u/hoxuannho.html?cat_id=309</w:t>
      </w:r>
    </w:p>
    <w:p>
      <w:r>
        <w:t>https://tuyensinh247.com/u/hoxuannho.html?cat_id=288</w:t>
      </w:r>
    </w:p>
    <w:p>
      <w:r>
        <w:t>https://tuyensinh247.com/u/hoxuannho.html?cat_id=326</w:t>
      </w:r>
    </w:p>
    <w:p>
      <w:r>
        <w:t>https://tuyensinh247.com/u/hoxuannho.html?cat_id=343</w:t>
      </w:r>
    </w:p>
    <w:p>
      <w:r>
        <w:t>https://tuyensinh247.com/u/phungvuhuylam.html?cat_id=52</w:t>
      </w:r>
    </w:p>
    <w:p>
      <w:r>
        <w:t>https://tuyensinh247.com/u/phungvuhuylam.html?cat_id=154</w:t>
      </w:r>
    </w:p>
    <w:p>
      <w:r>
        <w:t>https://tuyensinh247.com/u/phungvuhuylam.html?cat_id=153</w:t>
      </w:r>
    </w:p>
    <w:p>
      <w:r>
        <w:t>https://tuyensinh247.com/u/phungvuhuylam.html?cat_id=65</w:t>
      </w:r>
    </w:p>
    <w:p>
      <w:r>
        <w:t>https://tuyensinh247.com/u/phungvuhuylam.html?cat_id=222</w:t>
      </w:r>
    </w:p>
    <w:p>
      <w:r>
        <w:t>https://tuyensinh247.com/u/phungvuhuylam.html?cat_id=224</w:t>
      </w:r>
    </w:p>
    <w:p>
      <w:r>
        <w:t>https://tuyensinh247.com/u/phungvuhuylam.html?cat_id=226</w:t>
      </w:r>
    </w:p>
    <w:p>
      <w:r>
        <w:t>https://tuyensinh247.com/u/phungvuhuylam.html?cat_id=271</w:t>
      </w:r>
    </w:p>
    <w:p>
      <w:r>
        <w:t>https://tuyensinh247.com/u/phungvuhuylam.html?cat_id=309</w:t>
      </w:r>
    </w:p>
    <w:p>
      <w:r>
        <w:t>https://tuyensinh247.com/u/phungvuhuylam.html?cat_id=288</w:t>
      </w:r>
    </w:p>
    <w:p>
      <w:r>
        <w:t>https://tuyensinh247.com/u/phungvuhuylam.html?cat_id=326</w:t>
      </w:r>
    </w:p>
    <w:p>
      <w:r>
        <w:t>https://tuyensinh247.com/u/phungvuhuylam.html?cat_id=343</w:t>
      </w:r>
    </w:p>
    <w:p>
      <w:r>
        <w:t>https://tuyensinh247.com/u/manhnguyen15.html?cat_id=52</w:t>
      </w:r>
    </w:p>
    <w:p>
      <w:r>
        <w:t>https://tuyensinh247.com/u/manhnguyen15.html?cat_id=154</w:t>
      </w:r>
    </w:p>
    <w:p>
      <w:r>
        <w:t>https://tuyensinh247.com/u/manhnguyen15.html?cat_id=153</w:t>
      </w:r>
    </w:p>
    <w:p>
      <w:r>
        <w:t>https://tuyensinh247.com/u/manhnguyen15.html?cat_id=65</w:t>
      </w:r>
    </w:p>
    <w:p>
      <w:r>
        <w:t>https://tuyensinh247.com/u/manhnguyen15.html?cat_id=222</w:t>
      </w:r>
    </w:p>
    <w:p>
      <w:r>
        <w:t>https://tuyensinh247.com/u/manhnguyen15.html?cat_id=224</w:t>
      </w:r>
    </w:p>
    <w:p>
      <w:r>
        <w:t>https://tuyensinh247.com/u/manhnguyen15.html?cat_id=226</w:t>
      </w:r>
    </w:p>
    <w:p>
      <w:r>
        <w:t>https://tuyensinh247.com/u/manhnguyen15.html?cat_id=271</w:t>
      </w:r>
    </w:p>
    <w:p>
      <w:r>
        <w:t>https://tuyensinh247.com/u/manhnguyen15.html?cat_id=309</w:t>
      </w:r>
    </w:p>
    <w:p>
      <w:r>
        <w:t>https://tuyensinh247.com/u/manhnguyen15.html?cat_id=288</w:t>
      </w:r>
    </w:p>
    <w:p>
      <w:r>
        <w:t>https://tuyensinh247.com/u/manhnguyen15.html?cat_id=326</w:t>
      </w:r>
    </w:p>
    <w:p>
      <w:r>
        <w:t>https://tuyensinh247.com/u/manhnguyen15.html?cat_id=343</w:t>
      </w:r>
    </w:p>
    <w:p>
      <w:r>
        <w:t>https://tuyensinh247.com/u/doibuonnhuchocan.html?cat_id=52</w:t>
      </w:r>
    </w:p>
    <w:p>
      <w:r>
        <w:t>https://tuyensinh247.com/u/doibuonnhuchocan.html?cat_id=154</w:t>
      </w:r>
    </w:p>
    <w:p>
      <w:r>
        <w:t>https://tuyensinh247.com/u/doibuonnhuchocan.html?cat_id=153</w:t>
      </w:r>
    </w:p>
    <w:p>
      <w:r>
        <w:t>https://tuyensinh247.com/u/doibuonnhuchocan.html?cat_id=65</w:t>
      </w:r>
    </w:p>
    <w:p>
      <w:r>
        <w:t>https://tuyensinh247.com/u/doibuonnhuchocan.html?cat_id=222</w:t>
      </w:r>
    </w:p>
    <w:p>
      <w:r>
        <w:t>https://tuyensinh247.com/u/doibuonnhuchocan.html?cat_id=224</w:t>
      </w:r>
    </w:p>
    <w:p>
      <w:r>
        <w:t>https://tuyensinh247.com/u/doibuonnhuchocan.html?cat_id=226</w:t>
      </w:r>
    </w:p>
    <w:p>
      <w:r>
        <w:t>https://tuyensinh247.com/u/doibuonnhuchocan.html?cat_id=271</w:t>
      </w:r>
    </w:p>
    <w:p>
      <w:r>
        <w:t>https://tuyensinh247.com/u/doibuonnhuchocan.html?cat_id=309</w:t>
      </w:r>
    </w:p>
    <w:p>
      <w:r>
        <w:t>https://tuyensinh247.com/u/doibuonnhuchocan.html?cat_id=288</w:t>
      </w:r>
    </w:p>
    <w:p>
      <w:r>
        <w:t>https://tuyensinh247.com/u/doibuonnhuchocan.html?cat_id=326</w:t>
      </w:r>
    </w:p>
    <w:p>
      <w:r>
        <w:t>https://tuyensinh247.com/u/doibuonnhuchocan.html?cat_id=343</w:t>
      </w:r>
    </w:p>
    <w:p>
      <w:r>
        <w:t>https://tuyensinh247.com/u/nguyenvanhiep11092002.html?cat_id=52</w:t>
      </w:r>
    </w:p>
    <w:p>
      <w:r>
        <w:t>https://tuyensinh247.com/u/nguyenvanhiep11092002.html?cat_id=154</w:t>
      </w:r>
    </w:p>
    <w:p>
      <w:r>
        <w:t>https://tuyensinh247.com/u/nguyenvanhiep11092002.html?cat_id=153</w:t>
      </w:r>
    </w:p>
    <w:p>
      <w:r>
        <w:t>https://tuyensinh247.com/u/nguyenvanhiep11092002.html?cat_id=65</w:t>
      </w:r>
    </w:p>
    <w:p>
      <w:r>
        <w:t>https://tuyensinh247.com/u/nguyenvanhiep11092002.html?cat_id=222</w:t>
      </w:r>
    </w:p>
    <w:p>
      <w:r>
        <w:t>https://tuyensinh247.com/u/nguyenvanhiep11092002.html?cat_id=224</w:t>
      </w:r>
    </w:p>
    <w:p>
      <w:r>
        <w:t>https://tuyensinh247.com/u/nguyenvanhiep11092002.html?cat_id=226</w:t>
      </w:r>
    </w:p>
    <w:p>
      <w:r>
        <w:t>https://tuyensinh247.com/u/nguyenvanhiep11092002.html?cat_id=271</w:t>
      </w:r>
    </w:p>
    <w:p>
      <w:r>
        <w:t>https://tuyensinh247.com/u/nguyenvanhiep11092002.html?cat_id=309</w:t>
      </w:r>
    </w:p>
    <w:p>
      <w:r>
        <w:t>https://tuyensinh247.com/u/nguyenvanhiep11092002.html?cat_id=288</w:t>
      </w:r>
    </w:p>
    <w:p>
      <w:r>
        <w:t>https://tuyensinh247.com/u/nguyenvanhiep11092002.html?cat_id=326</w:t>
      </w:r>
    </w:p>
    <w:p>
      <w:r>
        <w:t>https://tuyensinh247.com/u/nguyenvanhiep11092002.html?cat_id=343</w:t>
      </w:r>
    </w:p>
    <w:p>
      <w:r>
        <w:t>https://tuyensinh247.com/u/quynhtran0803.html?cat_id=52</w:t>
      </w:r>
    </w:p>
    <w:p>
      <w:r>
        <w:t>https://tuyensinh247.com/u/quynhtran0803.html?cat_id=154</w:t>
      </w:r>
    </w:p>
    <w:p>
      <w:r>
        <w:t>https://tuyensinh247.com/u/quynhtran0803.html?cat_id=153</w:t>
      </w:r>
    </w:p>
    <w:p>
      <w:r>
        <w:t>https://tuyensinh247.com/u/quynhtran0803.html?cat_id=65</w:t>
      </w:r>
    </w:p>
    <w:p>
      <w:r>
        <w:t>https://tuyensinh247.com/u/quynhtran0803.html?cat_id=222</w:t>
      </w:r>
    </w:p>
    <w:p>
      <w:r>
        <w:t>https://tuyensinh247.com/u/quynhtran0803.html?cat_id=224</w:t>
      </w:r>
    </w:p>
    <w:p>
      <w:r>
        <w:t>https://tuyensinh247.com/u/quynhtran0803.html?cat_id=226</w:t>
      </w:r>
    </w:p>
    <w:p>
      <w:r>
        <w:t>https://tuyensinh247.com/u/quynhtran0803.html?cat_id=271</w:t>
      </w:r>
    </w:p>
    <w:p>
      <w:r>
        <w:t>https://tuyensinh247.com/u/quynhtran0803.html?cat_id=309</w:t>
      </w:r>
    </w:p>
    <w:p>
      <w:r>
        <w:t>https://tuyensinh247.com/u/quynhtran0803.html?cat_id=288</w:t>
      </w:r>
    </w:p>
    <w:p>
      <w:r>
        <w:t>https://tuyensinh247.com/u/quynhtran0803.html?cat_id=326</w:t>
      </w:r>
    </w:p>
    <w:p>
      <w:r>
        <w:t>https://tuyensinh247.com/u/quynhtran0803.html?cat_id=343</w:t>
      </w:r>
    </w:p>
    <w:p>
      <w:r>
        <w:t>https://tuyensinh247.com/u/lananh2002.html?cat_id=52</w:t>
      </w:r>
    </w:p>
    <w:p>
      <w:r>
        <w:t>https://tuyensinh247.com/u/lananh2002.html?cat_id=154</w:t>
      </w:r>
    </w:p>
    <w:p>
      <w:r>
        <w:t>https://tuyensinh247.com/u/lananh2002.html?cat_id=153</w:t>
      </w:r>
    </w:p>
    <w:p>
      <w:r>
        <w:t>https://tuyensinh247.com/u/lananh2002.html?cat_id=65</w:t>
      </w:r>
    </w:p>
    <w:p>
      <w:r>
        <w:t>https://tuyensinh247.com/u/lananh2002.html?cat_id=222</w:t>
      </w:r>
    </w:p>
    <w:p>
      <w:r>
        <w:t>https://tuyensinh247.com/u/lananh2002.html?cat_id=224</w:t>
      </w:r>
    </w:p>
    <w:p>
      <w:r>
        <w:t>https://tuyensinh247.com/u/lananh2002.html?cat_id=226</w:t>
      </w:r>
    </w:p>
    <w:p>
      <w:r>
        <w:t>https://tuyensinh247.com/u/lananh2002.html?cat_id=271</w:t>
      </w:r>
    </w:p>
    <w:p>
      <w:r>
        <w:t>https://tuyensinh247.com/u/lananh2002.html?cat_id=309</w:t>
      </w:r>
    </w:p>
    <w:p>
      <w:r>
        <w:t>https://tuyensinh247.com/u/lananh2002.html?cat_id=288</w:t>
      </w:r>
    </w:p>
    <w:p>
      <w:r>
        <w:t>https://tuyensinh247.com/u/lananh2002.html?cat_id=326</w:t>
      </w:r>
    </w:p>
    <w:p>
      <w:r>
        <w:t>https://tuyensinh247.com/u/lananh2002.html?cat_id=343</w:t>
      </w:r>
    </w:p>
    <w:p>
      <w:r>
        <w:t>https://tuyensinh247.com/u/vothiphuongnghi.html?cat_id=52</w:t>
      </w:r>
    </w:p>
    <w:p>
      <w:r>
        <w:t>https://tuyensinh247.com/u/vothiphuongnghi.html?cat_id=154</w:t>
      </w:r>
    </w:p>
    <w:p>
      <w:r>
        <w:t>https://tuyensinh247.com/u/vothiphuongnghi.html?cat_id=153</w:t>
      </w:r>
    </w:p>
    <w:p>
      <w:r>
        <w:t>https://tuyensinh247.com/u/vothiphuongnghi.html?cat_id=65</w:t>
      </w:r>
    </w:p>
    <w:p>
      <w:r>
        <w:t>https://tuyensinh247.com/u/vothiphuongnghi.html?cat_id=222</w:t>
      </w:r>
    </w:p>
    <w:p>
      <w:r>
        <w:t>https://tuyensinh247.com/u/vothiphuongnghi.html?cat_id=224</w:t>
      </w:r>
    </w:p>
    <w:p>
      <w:r>
        <w:t>https://tuyensinh247.com/u/vothiphuongnghi.html?cat_id=226</w:t>
      </w:r>
    </w:p>
    <w:p>
      <w:r>
        <w:t>https://tuyensinh247.com/u/vothiphuongnghi.html?cat_id=271</w:t>
      </w:r>
    </w:p>
    <w:p>
      <w:r>
        <w:t>https://tuyensinh247.com/u/vothiphuongnghi.html?cat_id=309</w:t>
      </w:r>
    </w:p>
    <w:p>
      <w:r>
        <w:t>https://tuyensinh247.com/u/vothiphuongnghi.html?cat_id=288</w:t>
      </w:r>
    </w:p>
    <w:p>
      <w:r>
        <w:t>https://tuyensinh247.com/u/vothiphuongnghi.html?cat_id=326</w:t>
      </w:r>
    </w:p>
    <w:p>
      <w:r>
        <w:t>https://tuyensinh247.com/u/vothiphuongnghi.html?cat_id=343</w:t>
      </w:r>
    </w:p>
    <w:p>
      <w:r>
        <w:t>https://tuyensinh247.com/u/tragiangnguyen869.html?cat_id=52</w:t>
      </w:r>
    </w:p>
    <w:p>
      <w:r>
        <w:t>https://tuyensinh247.com/u/tragiangnguyen869.html?cat_id=154</w:t>
      </w:r>
    </w:p>
    <w:p>
      <w:r>
        <w:t>https://tuyensinh247.com/u/tragiangnguyen869.html?cat_id=153</w:t>
      </w:r>
    </w:p>
    <w:p>
      <w:r>
        <w:t>https://tuyensinh247.com/u/tragiangnguyen869.html?cat_id=65</w:t>
      </w:r>
    </w:p>
    <w:p>
      <w:r>
        <w:t>https://tuyensinh247.com/u/tragiangnguyen869.html?cat_id=222</w:t>
      </w:r>
    </w:p>
    <w:p>
      <w:r>
        <w:t>https://tuyensinh247.com/u/tragiangnguyen869.html?cat_id=224</w:t>
      </w:r>
    </w:p>
    <w:p>
      <w:r>
        <w:t>https://tuyensinh247.com/u/tragiangnguyen869.html?cat_id=226</w:t>
      </w:r>
    </w:p>
    <w:p>
      <w:r>
        <w:t>https://tuyensinh247.com/u/tragiangnguyen869.html?cat_id=271</w:t>
      </w:r>
    </w:p>
    <w:p>
      <w:r>
        <w:t>https://tuyensinh247.com/u/tragiangnguyen869.html?cat_id=309</w:t>
      </w:r>
    </w:p>
    <w:p>
      <w:r>
        <w:t>https://tuyensinh247.com/u/tragiangnguyen869.html?cat_id=288</w:t>
      </w:r>
    </w:p>
    <w:p>
      <w:r>
        <w:t>https://tuyensinh247.com/u/tragiangnguyen869.html?cat_id=326</w:t>
      </w:r>
    </w:p>
    <w:p>
      <w:r>
        <w:t>https://tuyensinh247.com/u/tragiangnguyen869.html?cat_id=343</w:t>
      </w:r>
    </w:p>
    <w:p>
      <w:r>
        <w:t>https://tuyensinh247.com/u/nguyentiendung451.html?cat_id=52</w:t>
      </w:r>
    </w:p>
    <w:p>
      <w:r>
        <w:t>https://tuyensinh247.com/u/nguyentiendung451.html?cat_id=154</w:t>
      </w:r>
    </w:p>
    <w:p>
      <w:r>
        <w:t>https://tuyensinh247.com/u/nguyentiendung451.html?cat_id=153</w:t>
      </w:r>
    </w:p>
    <w:p>
      <w:r>
        <w:t>https://tuyensinh247.com/u/nguyentiendung451.html?cat_id=65</w:t>
      </w:r>
    </w:p>
    <w:p>
      <w:r>
        <w:t>https://tuyensinh247.com/u/nguyentiendung451.html?cat_id=222</w:t>
      </w:r>
    </w:p>
    <w:p>
      <w:r>
        <w:t>https://tuyensinh247.com/u/nguyentiendung451.html?cat_id=224</w:t>
      </w:r>
    </w:p>
    <w:p>
      <w:r>
        <w:t>https://tuyensinh247.com/u/nguyentiendung451.html?cat_id=226</w:t>
      </w:r>
    </w:p>
    <w:p>
      <w:r>
        <w:t>https://tuyensinh247.com/u/nguyentiendung451.html?cat_id=271</w:t>
      </w:r>
    </w:p>
    <w:p>
      <w:r>
        <w:t>https://tuyensinh247.com/u/nguyentiendung451.html?cat_id=309</w:t>
      </w:r>
    </w:p>
    <w:p>
      <w:r>
        <w:t>https://tuyensinh247.com/u/nguyentiendung451.html?cat_id=288</w:t>
      </w:r>
    </w:p>
    <w:p>
      <w:r>
        <w:t>https://tuyensinh247.com/u/nguyentiendung451.html?cat_id=326</w:t>
      </w:r>
    </w:p>
    <w:p>
      <w:r>
        <w:t>https://tuyensinh247.com/u/nguyentiendung451.html?cat_id=343</w:t>
      </w:r>
    </w:p>
    <w:p>
      <w:r>
        <w:t>https://tuyensinh247.com/u/tranminhphung.html?cat_id=52</w:t>
      </w:r>
    </w:p>
    <w:p>
      <w:r>
        <w:t>https://tuyensinh247.com/u/tranminhphung.html?cat_id=154</w:t>
      </w:r>
    </w:p>
    <w:p>
      <w:r>
        <w:t>https://tuyensinh247.com/u/tranminhphung.html?cat_id=153</w:t>
      </w:r>
    </w:p>
    <w:p>
      <w:r>
        <w:t>https://tuyensinh247.com/u/tranminhphung.html?cat_id=65</w:t>
      </w:r>
    </w:p>
    <w:p>
      <w:r>
        <w:t>https://tuyensinh247.com/u/tranminhphung.html?cat_id=222</w:t>
      </w:r>
    </w:p>
    <w:p>
      <w:r>
        <w:t>https://tuyensinh247.com/u/tranminhphung.html?cat_id=224</w:t>
      </w:r>
    </w:p>
    <w:p>
      <w:r>
        <w:t>https://tuyensinh247.com/u/tranminhphung.html?cat_id=226</w:t>
      </w:r>
    </w:p>
    <w:p>
      <w:r>
        <w:t>https://tuyensinh247.com/u/tranminhphung.html?cat_id=271</w:t>
      </w:r>
    </w:p>
    <w:p>
      <w:r>
        <w:t>https://tuyensinh247.com/u/tranminhphung.html?cat_id=309</w:t>
      </w:r>
    </w:p>
    <w:p>
      <w:r>
        <w:t>https://tuyensinh247.com/u/tranminhphung.html?cat_id=288</w:t>
      </w:r>
    </w:p>
    <w:p>
      <w:r>
        <w:t>https://tuyensinh247.com/u/tranminhphung.html?cat_id=326</w:t>
      </w:r>
    </w:p>
    <w:p>
      <w:r>
        <w:t>https://tuyensinh247.com/u/tranminhphung.html?cat_id=343</w:t>
      </w:r>
    </w:p>
    <w:p>
      <w:r>
        <w:t>https://tuyensinh247.com/u/lehanhvy2.html?cat_id=52</w:t>
      </w:r>
    </w:p>
    <w:p>
      <w:r>
        <w:t>https://tuyensinh247.com/u/lehanhvy2.html?cat_id=154</w:t>
      </w:r>
    </w:p>
    <w:p>
      <w:r>
        <w:t>https://tuyensinh247.com/u/lehanhvy2.html?cat_id=153</w:t>
      </w:r>
    </w:p>
    <w:p>
      <w:r>
        <w:t>https://tuyensinh247.com/u/lehanhvy2.html?cat_id=65</w:t>
      </w:r>
    </w:p>
    <w:p>
      <w:r>
        <w:t>https://tuyensinh247.com/u/lehanhvy2.html?cat_id=222</w:t>
      </w:r>
    </w:p>
    <w:p>
      <w:r>
        <w:t>https://tuyensinh247.com/u/lehanhvy2.html?cat_id=224</w:t>
      </w:r>
    </w:p>
    <w:p>
      <w:r>
        <w:t>https://tuyensinh247.com/u/lehanhvy2.html?cat_id=226</w:t>
      </w:r>
    </w:p>
    <w:p>
      <w:r>
        <w:t>https://tuyensinh247.com/u/lehanhvy2.html?cat_id=271</w:t>
      </w:r>
    </w:p>
    <w:p>
      <w:r>
        <w:t>https://tuyensinh247.com/u/lehanhvy2.html?cat_id=309</w:t>
      </w:r>
    </w:p>
    <w:p>
      <w:r>
        <w:t>https://tuyensinh247.com/u/lehanhvy2.html?cat_id=288</w:t>
      </w:r>
    </w:p>
    <w:p>
      <w:r>
        <w:t>https://tuyensinh247.com/u/lehanhvy2.html?cat_id=326</w:t>
      </w:r>
    </w:p>
    <w:p>
      <w:r>
        <w:t>https://tuyensinh247.com/u/lehanhvy2.html?cat_id=343</w:t>
      </w:r>
    </w:p>
    <w:p>
      <w:r>
        <w:t>https://tuyensinh247.com/u/sahy168.html?cat_id=52</w:t>
      </w:r>
    </w:p>
    <w:p>
      <w:r>
        <w:t>https://tuyensinh247.com/u/sahy168.html?cat_id=154</w:t>
      </w:r>
    </w:p>
    <w:p>
      <w:r>
        <w:t>https://tuyensinh247.com/u/sahy168.html?cat_id=153</w:t>
      </w:r>
    </w:p>
    <w:p>
      <w:r>
        <w:t>https://tuyensinh247.com/u/sahy168.html?cat_id=65</w:t>
      </w:r>
    </w:p>
    <w:p>
      <w:r>
        <w:t>https://tuyensinh247.com/u/sahy168.html?cat_id=222</w:t>
      </w:r>
    </w:p>
    <w:p>
      <w:r>
        <w:t>https://tuyensinh247.com/u/sahy168.html?cat_id=224</w:t>
      </w:r>
    </w:p>
    <w:p>
      <w:r>
        <w:t>https://tuyensinh247.com/u/sahy168.html?cat_id=226</w:t>
      </w:r>
    </w:p>
    <w:p>
      <w:r>
        <w:t>https://tuyensinh247.com/u/sahy168.html?cat_id=271</w:t>
      </w:r>
    </w:p>
    <w:p>
      <w:r>
        <w:t>https://tuyensinh247.com/u/sahy168.html?cat_id=309</w:t>
      </w:r>
    </w:p>
    <w:p>
      <w:r>
        <w:t>https://tuyensinh247.com/u/sahy168.html?cat_id=288</w:t>
      </w:r>
    </w:p>
    <w:p>
      <w:r>
        <w:t>https://tuyensinh247.com/u/sahy168.html?cat_id=326</w:t>
      </w:r>
    </w:p>
    <w:p>
      <w:r>
        <w:t>https://tuyensinh247.com/u/sahy168.html?cat_id=343</w:t>
      </w:r>
    </w:p>
    <w:p>
      <w:r>
        <w:t>https://tuyensinh247.com/u/phuongvy0512.html?cat_id=52</w:t>
      </w:r>
    </w:p>
    <w:p>
      <w:r>
        <w:t>https://tuyensinh247.com/u/phuongvy0512.html?cat_id=154</w:t>
      </w:r>
    </w:p>
    <w:p>
      <w:r>
        <w:t>https://tuyensinh247.com/u/phuongvy0512.html?cat_id=153</w:t>
      </w:r>
    </w:p>
    <w:p>
      <w:r>
        <w:t>https://tuyensinh247.com/u/phuongvy0512.html?cat_id=65</w:t>
      </w:r>
    </w:p>
    <w:p>
      <w:r>
        <w:t>https://tuyensinh247.com/u/phuongvy0512.html?cat_id=222</w:t>
      </w:r>
    </w:p>
    <w:p>
      <w:r>
        <w:t>https://tuyensinh247.com/u/phuongvy0512.html?cat_id=224</w:t>
      </w:r>
    </w:p>
    <w:p>
      <w:r>
        <w:t>https://tuyensinh247.com/u/phuongvy0512.html?cat_id=226</w:t>
      </w:r>
    </w:p>
    <w:p>
      <w:r>
        <w:t>https://tuyensinh247.com/u/phuongvy0512.html?cat_id=271</w:t>
      </w:r>
    </w:p>
    <w:p>
      <w:r>
        <w:t>https://tuyensinh247.com/u/phuongvy0512.html?cat_id=309</w:t>
      </w:r>
    </w:p>
    <w:p>
      <w:r>
        <w:t>https://tuyensinh247.com/u/phuongvy0512.html?cat_id=288</w:t>
      </w:r>
    </w:p>
    <w:p>
      <w:r>
        <w:t>https://tuyensinh247.com/u/phuongvy0512.html?cat_id=326</w:t>
      </w:r>
    </w:p>
    <w:p>
      <w:r>
        <w:t>https://tuyensinh247.com/u/phuongvy0512.html?cat_id=343</w:t>
      </w:r>
    </w:p>
    <w:p>
      <w:r>
        <w:t>https://tuyensinh247.com/u/xoneminhngoc.html?cat_id=52</w:t>
      </w:r>
    </w:p>
    <w:p>
      <w:r>
        <w:t>https://tuyensinh247.com/u/xoneminhngoc.html?cat_id=154</w:t>
      </w:r>
    </w:p>
    <w:p>
      <w:r>
        <w:t>https://tuyensinh247.com/u/xoneminhngoc.html?cat_id=153</w:t>
      </w:r>
    </w:p>
    <w:p>
      <w:r>
        <w:t>https://tuyensinh247.com/u/xoneminhngoc.html?cat_id=65</w:t>
      </w:r>
    </w:p>
    <w:p>
      <w:r>
        <w:t>https://tuyensinh247.com/u/xoneminhngoc.html?cat_id=222</w:t>
      </w:r>
    </w:p>
    <w:p>
      <w:r>
        <w:t>https://tuyensinh247.com/u/xoneminhngoc.html?cat_id=224</w:t>
      </w:r>
    </w:p>
    <w:p>
      <w:r>
        <w:t>https://tuyensinh247.com/u/xoneminhngoc.html?cat_id=226</w:t>
      </w:r>
    </w:p>
    <w:p>
      <w:r>
        <w:t>https://tuyensinh247.com/u/xoneminhngoc.html?cat_id=271</w:t>
      </w:r>
    </w:p>
    <w:p>
      <w:r>
        <w:t>https://tuyensinh247.com/u/xoneminhngoc.html?cat_id=309</w:t>
      </w:r>
    </w:p>
    <w:p>
      <w:r>
        <w:t>https://tuyensinh247.com/u/xoneminhngoc.html?cat_id=288</w:t>
      </w:r>
    </w:p>
    <w:p>
      <w:r>
        <w:t>https://tuyensinh247.com/u/xoneminhngoc.html?cat_id=326</w:t>
      </w:r>
    </w:p>
    <w:p>
      <w:r>
        <w:t>https://tuyensinh247.com/u/xoneminhngoc.html?cat_id=343</w:t>
      </w:r>
    </w:p>
    <w:p>
      <w:r>
        <w:t>https://tuyensinh247.com/u/vuthithuhuong2001.html?cat_id=52</w:t>
      </w:r>
    </w:p>
    <w:p>
      <w:r>
        <w:t>https://tuyensinh247.com/u/vuthithuhuong2001.html?cat_id=154</w:t>
      </w:r>
    </w:p>
    <w:p>
      <w:r>
        <w:t>https://tuyensinh247.com/u/vuthithuhuong2001.html?cat_id=153</w:t>
      </w:r>
    </w:p>
    <w:p>
      <w:r>
        <w:t>https://tuyensinh247.com/u/vuthithuhuong2001.html?cat_id=65</w:t>
      </w:r>
    </w:p>
    <w:p>
      <w:r>
        <w:t>https://tuyensinh247.com/u/vuthithuhuong2001.html?cat_id=222</w:t>
      </w:r>
    </w:p>
    <w:p>
      <w:r>
        <w:t>https://tuyensinh247.com/u/vuthithuhuong2001.html?cat_id=224</w:t>
      </w:r>
    </w:p>
    <w:p>
      <w:r>
        <w:t>https://tuyensinh247.com/u/vuthithuhuong2001.html?cat_id=226</w:t>
      </w:r>
    </w:p>
    <w:p>
      <w:r>
        <w:t>https://tuyensinh247.com/u/vuthithuhuong2001.html?cat_id=271</w:t>
      </w:r>
    </w:p>
    <w:p>
      <w:r>
        <w:t>https://tuyensinh247.com/u/vuthithuhuong2001.html?cat_id=309</w:t>
      </w:r>
    </w:p>
    <w:p>
      <w:r>
        <w:t>https://tuyensinh247.com/u/vuthithuhuong2001.html?cat_id=288</w:t>
      </w:r>
    </w:p>
    <w:p>
      <w:r>
        <w:t>https://tuyensinh247.com/u/vuthithuhuong2001.html?cat_id=326</w:t>
      </w:r>
    </w:p>
    <w:p>
      <w:r>
        <w:t>https://tuyensinh247.com/u/vuthithuhuong2001.html?cat_id=343</w:t>
      </w:r>
    </w:p>
    <w:p>
      <w:r>
        <w:t>https://tuyensinh247.com/u/Han_yu99.html?cat_id=52</w:t>
      </w:r>
    </w:p>
    <w:p>
      <w:r>
        <w:t>https://tuyensinh247.com/u/Han_yu99.html?cat_id=154</w:t>
      </w:r>
    </w:p>
    <w:p>
      <w:r>
        <w:t>https://tuyensinh247.com/u/Han_yu99.html?cat_id=153</w:t>
      </w:r>
    </w:p>
    <w:p>
      <w:r>
        <w:t>https://tuyensinh247.com/u/Han_yu99.html?cat_id=65</w:t>
      </w:r>
    </w:p>
    <w:p>
      <w:r>
        <w:t>https://tuyensinh247.com/u/Han_yu99.html?cat_id=222</w:t>
      </w:r>
    </w:p>
    <w:p>
      <w:r>
        <w:t>https://tuyensinh247.com/u/Han_yu99.html?cat_id=224</w:t>
      </w:r>
    </w:p>
    <w:p>
      <w:r>
        <w:t>https://tuyensinh247.com/u/Han_yu99.html?cat_id=226</w:t>
      </w:r>
    </w:p>
    <w:p>
      <w:r>
        <w:t>https://tuyensinh247.com/u/Han_yu99.html?cat_id=271</w:t>
      </w:r>
    </w:p>
    <w:p>
      <w:r>
        <w:t>https://tuyensinh247.com/u/Han_yu99.html?cat_id=309</w:t>
      </w:r>
    </w:p>
    <w:p>
      <w:r>
        <w:t>https://tuyensinh247.com/u/Han_yu99.html?cat_id=288</w:t>
      </w:r>
    </w:p>
    <w:p>
      <w:r>
        <w:t>https://tuyensinh247.com/u/Han_yu99.html?cat_id=326</w:t>
      </w:r>
    </w:p>
    <w:p>
      <w:r>
        <w:t>https://tuyensinh247.com/u/Han_yu99.html?cat_id=343</w:t>
      </w:r>
    </w:p>
    <w:p>
      <w:r>
        <w:t>https://tuyensinh247.com/u/fb.1249176778571422.html?cat_id=52</w:t>
      </w:r>
    </w:p>
    <w:p>
      <w:r>
        <w:t>https://tuyensinh247.com/u/fb.1249176778571422.html?cat_id=154</w:t>
      </w:r>
    </w:p>
    <w:p>
      <w:r>
        <w:t>https://tuyensinh247.com/u/fb.1249176778571422.html?cat_id=153</w:t>
      </w:r>
    </w:p>
    <w:p>
      <w:r>
        <w:t>https://tuyensinh247.com/u/fb.1249176778571422.html?cat_id=65</w:t>
      </w:r>
    </w:p>
    <w:p>
      <w:r>
        <w:t>https://tuyensinh247.com/u/fb.1249176778571422.html?cat_id=222</w:t>
      </w:r>
    </w:p>
    <w:p>
      <w:r>
        <w:t>https://tuyensinh247.com/u/fb.1249176778571422.html?cat_id=224</w:t>
      </w:r>
    </w:p>
    <w:p>
      <w:r>
        <w:t>https://tuyensinh247.com/u/fb.1249176778571422.html?cat_id=226</w:t>
      </w:r>
    </w:p>
    <w:p>
      <w:r>
        <w:t>https://tuyensinh247.com/u/fb.1249176778571422.html?cat_id=271</w:t>
      </w:r>
    </w:p>
    <w:p>
      <w:r>
        <w:t>https://tuyensinh247.com/u/fb.1249176778571422.html?cat_id=309</w:t>
      </w:r>
    </w:p>
    <w:p>
      <w:r>
        <w:t>https://tuyensinh247.com/u/fb.1249176778571422.html?cat_id=288</w:t>
      </w:r>
    </w:p>
    <w:p>
      <w:r>
        <w:t>https://tuyensinh247.com/u/fb.1249176778571422.html?cat_id=326</w:t>
      </w:r>
    </w:p>
    <w:p>
      <w:r>
        <w:t>https://tuyensinh247.com/u/fb.1249176778571422.html?cat_id=343</w:t>
      </w:r>
    </w:p>
    <w:p>
      <w:r>
        <w:t>https://tuyensinh247.com/u/hongducnguyen947.html?cat_id=52</w:t>
      </w:r>
    </w:p>
    <w:p>
      <w:r>
        <w:t>https://tuyensinh247.com/u/hongducnguyen947.html?cat_id=154</w:t>
      </w:r>
    </w:p>
    <w:p>
      <w:r>
        <w:t>https://tuyensinh247.com/u/hongducnguyen947.html?cat_id=153</w:t>
      </w:r>
    </w:p>
    <w:p>
      <w:r>
        <w:t>https://tuyensinh247.com/u/hongducnguyen947.html?cat_id=65</w:t>
      </w:r>
    </w:p>
    <w:p>
      <w:r>
        <w:t>https://tuyensinh247.com/u/hongducnguyen947.html?cat_id=222</w:t>
      </w:r>
    </w:p>
    <w:p>
      <w:r>
        <w:t>https://tuyensinh247.com/u/hongducnguyen947.html?cat_id=224</w:t>
      </w:r>
    </w:p>
    <w:p>
      <w:r>
        <w:t>https://tuyensinh247.com/u/hongducnguyen947.html?cat_id=226</w:t>
      </w:r>
    </w:p>
    <w:p>
      <w:r>
        <w:t>https://tuyensinh247.com/u/hongducnguyen947.html?cat_id=271</w:t>
      </w:r>
    </w:p>
    <w:p>
      <w:r>
        <w:t>https://tuyensinh247.com/u/hongducnguyen947.html?cat_id=309</w:t>
      </w:r>
    </w:p>
    <w:p>
      <w:r>
        <w:t>https://tuyensinh247.com/u/hongducnguyen947.html?cat_id=288</w:t>
      </w:r>
    </w:p>
    <w:p>
      <w:r>
        <w:t>https://tuyensinh247.com/u/hongducnguyen947.html?cat_id=326</w:t>
      </w:r>
    </w:p>
    <w:p>
      <w:r>
        <w:t>https://tuyensinh247.com/u/hongducnguyen947.html?cat_id=343</w:t>
      </w:r>
    </w:p>
    <w:p>
      <w:r>
        <w:t>https://tuyensinh247.com/u/thienthanh164.html?cat_id=52</w:t>
      </w:r>
    </w:p>
    <w:p>
      <w:r>
        <w:t>https://tuyensinh247.com/u/thienthanh164.html?cat_id=154</w:t>
      </w:r>
    </w:p>
    <w:p>
      <w:r>
        <w:t>https://tuyensinh247.com/u/thienthanh164.html?cat_id=153</w:t>
      </w:r>
    </w:p>
    <w:p>
      <w:r>
        <w:t>https://tuyensinh247.com/u/thienthanh164.html?cat_id=65</w:t>
      </w:r>
    </w:p>
    <w:p>
      <w:r>
        <w:t>https://tuyensinh247.com/u/thienthanh164.html?cat_id=222</w:t>
      </w:r>
    </w:p>
    <w:p>
      <w:r>
        <w:t>https://tuyensinh247.com/u/thienthanh164.html?cat_id=224</w:t>
      </w:r>
    </w:p>
    <w:p>
      <w:r>
        <w:t>https://tuyensinh247.com/u/thienthanh164.html?cat_id=226</w:t>
      </w:r>
    </w:p>
    <w:p>
      <w:r>
        <w:t>https://tuyensinh247.com/u/thienthanh164.html?cat_id=271</w:t>
      </w:r>
    </w:p>
    <w:p>
      <w:r>
        <w:t>https://tuyensinh247.com/u/thienthanh164.html?cat_id=309</w:t>
      </w:r>
    </w:p>
    <w:p>
      <w:r>
        <w:t>https://tuyensinh247.com/u/thienthanh164.html?cat_id=288</w:t>
      </w:r>
    </w:p>
    <w:p>
      <w:r>
        <w:t>https://tuyensinh247.com/u/thienthanh164.html?cat_id=326</w:t>
      </w:r>
    </w:p>
    <w:p>
      <w:r>
        <w:t>https://tuyensinh247.com/u/thienthanh164.html?cat_id=343</w:t>
      </w:r>
    </w:p>
    <w:p>
      <w:r>
        <w:t>https://tuyensinh247.com/u/chipheo123.html?cat_id=52</w:t>
      </w:r>
    </w:p>
    <w:p>
      <w:r>
        <w:t>https://tuyensinh247.com/u/chipheo123.html?cat_id=154</w:t>
      </w:r>
    </w:p>
    <w:p>
      <w:r>
        <w:t>https://tuyensinh247.com/u/chipheo123.html?cat_id=153</w:t>
      </w:r>
    </w:p>
    <w:p>
      <w:r>
        <w:t>https://tuyensinh247.com/u/chipheo123.html?cat_id=65</w:t>
      </w:r>
    </w:p>
    <w:p>
      <w:r>
        <w:t>https://tuyensinh247.com/u/chipheo123.html?cat_id=222</w:t>
      </w:r>
    </w:p>
    <w:p>
      <w:r>
        <w:t>https://tuyensinh247.com/u/chipheo123.html?cat_id=224</w:t>
      </w:r>
    </w:p>
    <w:p>
      <w:r>
        <w:t>https://tuyensinh247.com/u/chipheo123.html?cat_id=226</w:t>
      </w:r>
    </w:p>
    <w:p>
      <w:r>
        <w:t>https://tuyensinh247.com/u/chipheo123.html?cat_id=271</w:t>
      </w:r>
    </w:p>
    <w:p>
      <w:r>
        <w:t>https://tuyensinh247.com/u/chipheo123.html?cat_id=309</w:t>
      </w:r>
    </w:p>
    <w:p>
      <w:r>
        <w:t>https://tuyensinh247.com/u/chipheo123.html?cat_id=288</w:t>
      </w:r>
    </w:p>
    <w:p>
      <w:r>
        <w:t>https://tuyensinh247.com/u/chipheo123.html?cat_id=326</w:t>
      </w:r>
    </w:p>
    <w:p>
      <w:r>
        <w:t>https://tuyensinh247.com/u/chipheo123.html?cat_id=343</w:t>
      </w:r>
    </w:p>
    <w:p>
      <w:r>
        <w:t>https://tuyensinh247.com/u/anhnguyen230801.html?cat_id=52</w:t>
      </w:r>
    </w:p>
    <w:p>
      <w:r>
        <w:t>https://tuyensinh247.com/u/anhnguyen230801.html?cat_id=154</w:t>
      </w:r>
    </w:p>
    <w:p>
      <w:r>
        <w:t>https://tuyensinh247.com/u/anhnguyen230801.html?cat_id=153</w:t>
      </w:r>
    </w:p>
    <w:p>
      <w:r>
        <w:t>https://tuyensinh247.com/u/anhnguyen230801.html?cat_id=65</w:t>
      </w:r>
    </w:p>
    <w:p>
      <w:r>
        <w:t>https://tuyensinh247.com/u/anhnguyen230801.html?cat_id=222</w:t>
      </w:r>
    </w:p>
    <w:p>
      <w:r>
        <w:t>https://tuyensinh247.com/u/anhnguyen230801.html?cat_id=224</w:t>
      </w:r>
    </w:p>
    <w:p>
      <w:r>
        <w:t>https://tuyensinh247.com/u/anhnguyen230801.html?cat_id=226</w:t>
      </w:r>
    </w:p>
    <w:p>
      <w:r>
        <w:t>https://tuyensinh247.com/u/anhnguyen230801.html?cat_id=271</w:t>
      </w:r>
    </w:p>
    <w:p>
      <w:r>
        <w:t>https://tuyensinh247.com/u/anhnguyen230801.html?cat_id=309</w:t>
      </w:r>
    </w:p>
    <w:p>
      <w:r>
        <w:t>https://tuyensinh247.com/u/anhnguyen230801.html?cat_id=288</w:t>
      </w:r>
    </w:p>
    <w:p>
      <w:r>
        <w:t>https://tuyensinh247.com/u/anhnguyen230801.html?cat_id=326</w:t>
      </w:r>
    </w:p>
    <w:p>
      <w:r>
        <w:t>https://tuyensinh247.com/u/anhnguyen230801.html?cat_id=343</w:t>
      </w:r>
    </w:p>
    <w:p>
      <w:r>
        <w:t>https://tuyensinh247.com/u/thu1234567.html?cat_id=52</w:t>
      </w:r>
    </w:p>
    <w:p>
      <w:r>
        <w:t>https://tuyensinh247.com/u/thu1234567.html?cat_id=154</w:t>
      </w:r>
    </w:p>
    <w:p>
      <w:r>
        <w:t>https://tuyensinh247.com/u/thu1234567.html?cat_id=153</w:t>
      </w:r>
    </w:p>
    <w:p>
      <w:r>
        <w:t>https://tuyensinh247.com/u/thu1234567.html?cat_id=65</w:t>
      </w:r>
    </w:p>
    <w:p>
      <w:r>
        <w:t>https://tuyensinh247.com/u/thu1234567.html?cat_id=222</w:t>
      </w:r>
    </w:p>
    <w:p>
      <w:r>
        <w:t>https://tuyensinh247.com/u/thu1234567.html?cat_id=224</w:t>
      </w:r>
    </w:p>
    <w:p>
      <w:r>
        <w:t>https://tuyensinh247.com/u/thu1234567.html?cat_id=226</w:t>
      </w:r>
    </w:p>
    <w:p>
      <w:r>
        <w:t>https://tuyensinh247.com/u/thu1234567.html?cat_id=271</w:t>
      </w:r>
    </w:p>
    <w:p>
      <w:r>
        <w:t>https://tuyensinh247.com/u/thu1234567.html?cat_id=309</w:t>
      </w:r>
    </w:p>
    <w:p>
      <w:r>
        <w:t>https://tuyensinh247.com/u/thu1234567.html?cat_id=288</w:t>
      </w:r>
    </w:p>
    <w:p>
      <w:r>
        <w:t>https://tuyensinh247.com/u/thu1234567.html?cat_id=326</w:t>
      </w:r>
    </w:p>
    <w:p>
      <w:r>
        <w:t>https://tuyensinh247.com/u/thu1234567.html?cat_id=343</w:t>
      </w:r>
    </w:p>
    <w:p>
      <w:r>
        <w:t>https://tuyensinh247.com/u/vuthithanhthanh.html?cat_id=52</w:t>
      </w:r>
    </w:p>
    <w:p>
      <w:r>
        <w:t>https://tuyensinh247.com/u/vuthithanhthanh.html?cat_id=154</w:t>
      </w:r>
    </w:p>
    <w:p>
      <w:r>
        <w:t>https://tuyensinh247.com/u/vuthithanhthanh.html?cat_id=153</w:t>
      </w:r>
    </w:p>
    <w:p>
      <w:r>
        <w:t>https://tuyensinh247.com/u/vuthithanhthanh.html?cat_id=65</w:t>
      </w:r>
    </w:p>
    <w:p>
      <w:r>
        <w:t>https://tuyensinh247.com/u/vuthithanhthanh.html?cat_id=222</w:t>
      </w:r>
    </w:p>
    <w:p>
      <w:r>
        <w:t>https://tuyensinh247.com/u/vuthithanhthanh.html?cat_id=224</w:t>
      </w:r>
    </w:p>
    <w:p>
      <w:r>
        <w:t>https://tuyensinh247.com/u/vuthithanhthanh.html?cat_id=226</w:t>
      </w:r>
    </w:p>
    <w:p>
      <w:r>
        <w:t>https://tuyensinh247.com/u/vuthithanhthanh.html?cat_id=271</w:t>
      </w:r>
    </w:p>
    <w:p>
      <w:r>
        <w:t>https://tuyensinh247.com/u/vuthithanhthanh.html?cat_id=309</w:t>
      </w:r>
    </w:p>
    <w:p>
      <w:r>
        <w:t>https://tuyensinh247.com/u/vuthithanhthanh.html?cat_id=288</w:t>
      </w:r>
    </w:p>
    <w:p>
      <w:r>
        <w:t>https://tuyensinh247.com/u/vuthithanhthanh.html?cat_id=326</w:t>
      </w:r>
    </w:p>
    <w:p>
      <w:r>
        <w:t>https://tuyensinh247.com/u/vuthithanhthanh.html?cat_id=343</w:t>
      </w:r>
    </w:p>
    <w:p>
      <w:r>
        <w:t>https://tuyensinh247.com/u/tranlinhoanh.html?cat_id=52</w:t>
      </w:r>
    </w:p>
    <w:p>
      <w:r>
        <w:t>https://tuyensinh247.com/u/tranlinhoanh.html?cat_id=154</w:t>
      </w:r>
    </w:p>
    <w:p>
      <w:r>
        <w:t>https://tuyensinh247.com/u/tranlinhoanh.html?cat_id=153</w:t>
      </w:r>
    </w:p>
    <w:p>
      <w:r>
        <w:t>https://tuyensinh247.com/u/tranlinhoanh.html?cat_id=65</w:t>
      </w:r>
    </w:p>
    <w:p>
      <w:r>
        <w:t>https://tuyensinh247.com/u/tranlinhoanh.html?cat_id=222</w:t>
      </w:r>
    </w:p>
    <w:p>
      <w:r>
        <w:t>https://tuyensinh247.com/u/tranlinhoanh.html?cat_id=224</w:t>
      </w:r>
    </w:p>
    <w:p>
      <w:r>
        <w:t>https://tuyensinh247.com/u/tranlinhoanh.html?cat_id=226</w:t>
      </w:r>
    </w:p>
    <w:p>
      <w:r>
        <w:t>https://tuyensinh247.com/u/tranlinhoanh.html?cat_id=271</w:t>
      </w:r>
    </w:p>
    <w:p>
      <w:r>
        <w:t>https://tuyensinh247.com/u/tranlinhoanh.html?cat_id=309</w:t>
      </w:r>
    </w:p>
    <w:p>
      <w:r>
        <w:t>https://tuyensinh247.com/u/tranlinhoanh.html?cat_id=288</w:t>
      </w:r>
    </w:p>
    <w:p>
      <w:r>
        <w:t>https://tuyensinh247.com/u/tranlinhoanh.html?cat_id=326</w:t>
      </w:r>
    </w:p>
    <w:p>
      <w:r>
        <w:t>https://tuyensinh247.com/u/tranlinhoanh.html?cat_id=343</w:t>
      </w:r>
    </w:p>
    <w:p>
      <w:r>
        <w:t>https://tuyensinh247.com/u/nguyenxuanbach325.html?cat_id=52</w:t>
      </w:r>
    </w:p>
    <w:p>
      <w:r>
        <w:t>https://tuyensinh247.com/u/nguyenxuanbach325.html?cat_id=154</w:t>
      </w:r>
    </w:p>
    <w:p>
      <w:r>
        <w:t>https://tuyensinh247.com/u/nguyenxuanbach325.html?cat_id=153</w:t>
      </w:r>
    </w:p>
    <w:p>
      <w:r>
        <w:t>https://tuyensinh247.com/u/nguyenxuanbach325.html?cat_id=65</w:t>
      </w:r>
    </w:p>
    <w:p>
      <w:r>
        <w:t>https://tuyensinh247.com/u/nguyenxuanbach325.html?cat_id=222</w:t>
      </w:r>
    </w:p>
    <w:p>
      <w:r>
        <w:t>https://tuyensinh247.com/u/nguyenxuanbach325.html?cat_id=224</w:t>
      </w:r>
    </w:p>
    <w:p>
      <w:r>
        <w:t>https://tuyensinh247.com/u/nguyenxuanbach325.html?cat_id=226</w:t>
      </w:r>
    </w:p>
    <w:p>
      <w:r>
        <w:t>https://tuyensinh247.com/u/nguyenxuanbach325.html?cat_id=271</w:t>
      </w:r>
    </w:p>
    <w:p>
      <w:r>
        <w:t>https://tuyensinh247.com/u/nguyenxuanbach325.html?cat_id=309</w:t>
      </w:r>
    </w:p>
    <w:p>
      <w:r>
        <w:t>https://tuyensinh247.com/u/nguyenxuanbach325.html?cat_id=288</w:t>
      </w:r>
    </w:p>
    <w:p>
      <w:r>
        <w:t>https://tuyensinh247.com/u/nguyenxuanbach325.html?cat_id=326</w:t>
      </w:r>
    </w:p>
    <w:p>
      <w:r>
        <w:t>https://tuyensinh247.com/u/nguyenxuanbach325.html?cat_id=343</w:t>
      </w:r>
    </w:p>
    <w:p>
      <w:r>
        <w:t>https://tuyensinh247.com/u/tranthithuha192.html?cat_id=52</w:t>
      </w:r>
    </w:p>
    <w:p>
      <w:r>
        <w:t>https://tuyensinh247.com/u/tranthithuha192.html?cat_id=154</w:t>
      </w:r>
    </w:p>
    <w:p>
      <w:r>
        <w:t>https://tuyensinh247.com/u/tranthithuha192.html?cat_id=153</w:t>
      </w:r>
    </w:p>
    <w:p>
      <w:r>
        <w:t>https://tuyensinh247.com/u/tranthithuha192.html?cat_id=65</w:t>
      </w:r>
    </w:p>
    <w:p>
      <w:r>
        <w:t>https://tuyensinh247.com/u/tranthithuha192.html?cat_id=222</w:t>
      </w:r>
    </w:p>
    <w:p>
      <w:r>
        <w:t>https://tuyensinh247.com/u/tranthithuha192.html?cat_id=224</w:t>
      </w:r>
    </w:p>
    <w:p>
      <w:r>
        <w:t>https://tuyensinh247.com/u/tranthithuha192.html?cat_id=226</w:t>
      </w:r>
    </w:p>
    <w:p>
      <w:r>
        <w:t>https://tuyensinh247.com/u/tranthithuha192.html?cat_id=271</w:t>
      </w:r>
    </w:p>
    <w:p>
      <w:r>
        <w:t>https://tuyensinh247.com/u/tranthithuha192.html?cat_id=309</w:t>
      </w:r>
    </w:p>
    <w:p>
      <w:r>
        <w:t>https://tuyensinh247.com/u/tranthithuha192.html?cat_id=288</w:t>
      </w:r>
    </w:p>
    <w:p>
      <w:r>
        <w:t>https://tuyensinh247.com/u/tranthithuha192.html?cat_id=326</w:t>
      </w:r>
    </w:p>
    <w:p>
      <w:r>
        <w:t>https://tuyensinh247.com/u/tranthithuha192.html?cat_id=343</w:t>
      </w:r>
    </w:p>
    <w:p>
      <w:r>
        <w:t>https://tuyensinh247.com/u/quoccuong1609.html?cat_id=52</w:t>
      </w:r>
    </w:p>
    <w:p>
      <w:r>
        <w:t>https://tuyensinh247.com/u/quoccuong1609.html?cat_id=154</w:t>
      </w:r>
    </w:p>
    <w:p>
      <w:r>
        <w:t>https://tuyensinh247.com/u/quoccuong1609.html?cat_id=153</w:t>
      </w:r>
    </w:p>
    <w:p>
      <w:r>
        <w:t>https://tuyensinh247.com/u/quoccuong1609.html?cat_id=65</w:t>
      </w:r>
    </w:p>
    <w:p>
      <w:r>
        <w:t>https://tuyensinh247.com/u/quoccuong1609.html?cat_id=222</w:t>
      </w:r>
    </w:p>
    <w:p>
      <w:r>
        <w:t>https://tuyensinh247.com/u/quoccuong1609.html?cat_id=224</w:t>
      </w:r>
    </w:p>
    <w:p>
      <w:r>
        <w:t>https://tuyensinh247.com/u/quoccuong1609.html?cat_id=226</w:t>
      </w:r>
    </w:p>
    <w:p>
      <w:r>
        <w:t>https://tuyensinh247.com/u/quoccuong1609.html?cat_id=271</w:t>
      </w:r>
    </w:p>
    <w:p>
      <w:r>
        <w:t>https://tuyensinh247.com/u/quoccuong1609.html?cat_id=309</w:t>
      </w:r>
    </w:p>
    <w:p>
      <w:r>
        <w:t>https://tuyensinh247.com/u/quoccuong1609.html?cat_id=288</w:t>
      </w:r>
    </w:p>
    <w:p>
      <w:r>
        <w:t>https://tuyensinh247.com/u/quoccuong1609.html?cat_id=326</w:t>
      </w:r>
    </w:p>
    <w:p>
      <w:r>
        <w:t>https://tuyensinh247.com/u/quoccuong1609.html?cat_id=343</w:t>
      </w:r>
    </w:p>
    <w:p>
      <w:r>
        <w:t>https://tuyensinh247.com/u/maithihongloandodaihoc.html?cat_id=52</w:t>
      </w:r>
    </w:p>
    <w:p>
      <w:r>
        <w:t>https://tuyensinh247.com/u/maithihongloandodaihoc.html?cat_id=154</w:t>
      </w:r>
    </w:p>
    <w:p>
      <w:r>
        <w:t>https://tuyensinh247.com/u/maithihongloandodaihoc.html?cat_id=153</w:t>
      </w:r>
    </w:p>
    <w:p>
      <w:r>
        <w:t>https://tuyensinh247.com/u/maithihongloandodaihoc.html?cat_id=65</w:t>
      </w:r>
    </w:p>
    <w:p>
      <w:r>
        <w:t>https://tuyensinh247.com/u/maithihongloandodaihoc.html?cat_id=222</w:t>
      </w:r>
    </w:p>
    <w:p>
      <w:r>
        <w:t>https://tuyensinh247.com/u/maithihongloandodaihoc.html?cat_id=224</w:t>
      </w:r>
    </w:p>
    <w:p>
      <w:r>
        <w:t>https://tuyensinh247.com/u/maithihongloandodaihoc.html?cat_id=226</w:t>
      </w:r>
    </w:p>
    <w:p>
      <w:r>
        <w:t>https://tuyensinh247.com/u/maithihongloandodaihoc.html?cat_id=271</w:t>
      </w:r>
    </w:p>
    <w:p>
      <w:r>
        <w:t>https://tuyensinh247.com/u/maithihongloandodaihoc.html?cat_id=309</w:t>
      </w:r>
    </w:p>
    <w:p>
      <w:r>
        <w:t>https://tuyensinh247.com/u/maithihongloandodaihoc.html?cat_id=288</w:t>
      </w:r>
    </w:p>
    <w:p>
      <w:r>
        <w:t>https://tuyensinh247.com/u/maithihongloandodaihoc.html?cat_id=326</w:t>
      </w:r>
    </w:p>
    <w:p>
      <w:r>
        <w:t>https://tuyensinh247.com/u/maithihongloandodaihoc.html?cat_id=343</w:t>
      </w:r>
    </w:p>
    <w:p>
      <w:r>
        <w:t>https://tuyensinh247.com/u/baotran26022015.html?cat_id=52</w:t>
      </w:r>
    </w:p>
    <w:p>
      <w:r>
        <w:t>https://tuyensinh247.com/u/baotran26022015.html?cat_id=154</w:t>
      </w:r>
    </w:p>
    <w:p>
      <w:r>
        <w:t>https://tuyensinh247.com/u/baotran26022015.html?cat_id=153</w:t>
      </w:r>
    </w:p>
    <w:p>
      <w:r>
        <w:t>https://tuyensinh247.com/u/baotran26022015.html?cat_id=65</w:t>
      </w:r>
    </w:p>
    <w:p>
      <w:r>
        <w:t>https://tuyensinh247.com/u/baotran26022015.html?cat_id=222</w:t>
      </w:r>
    </w:p>
    <w:p>
      <w:r>
        <w:t>https://tuyensinh247.com/u/baotran26022015.html?cat_id=224</w:t>
      </w:r>
    </w:p>
    <w:p>
      <w:r>
        <w:t>https://tuyensinh247.com/u/baotran26022015.html?cat_id=226</w:t>
      </w:r>
    </w:p>
    <w:p>
      <w:r>
        <w:t>https://tuyensinh247.com/u/baotran26022015.html?cat_id=271</w:t>
      </w:r>
    </w:p>
    <w:p>
      <w:r>
        <w:t>https://tuyensinh247.com/u/baotran26022015.html?cat_id=309</w:t>
      </w:r>
    </w:p>
    <w:p>
      <w:r>
        <w:t>https://tuyensinh247.com/u/baotran26022015.html?cat_id=288</w:t>
      </w:r>
    </w:p>
    <w:p>
      <w:r>
        <w:t>https://tuyensinh247.com/u/baotran26022015.html?cat_id=326</w:t>
      </w:r>
    </w:p>
    <w:p>
      <w:r>
        <w:t>https://tuyensinh247.com/u/baotran26022015.html?cat_id=343</w:t>
      </w:r>
    </w:p>
    <w:p>
      <w:r>
        <w:t>https://tuyensinh247.com/u/nguyentruong781.html?cat_id=52</w:t>
      </w:r>
    </w:p>
    <w:p>
      <w:r>
        <w:t>https://tuyensinh247.com/u/nguyentruong781.html?cat_id=154</w:t>
      </w:r>
    </w:p>
    <w:p>
      <w:r>
        <w:t>https://tuyensinh247.com/u/nguyentruong781.html?cat_id=153</w:t>
      </w:r>
    </w:p>
    <w:p>
      <w:r>
        <w:t>https://tuyensinh247.com/u/nguyentruong781.html?cat_id=65</w:t>
      </w:r>
    </w:p>
    <w:p>
      <w:r>
        <w:t>https://tuyensinh247.com/u/nguyentruong781.html?cat_id=222</w:t>
      </w:r>
    </w:p>
    <w:p>
      <w:r>
        <w:t>https://tuyensinh247.com/u/nguyentruong781.html?cat_id=224</w:t>
      </w:r>
    </w:p>
    <w:p>
      <w:r>
        <w:t>https://tuyensinh247.com/u/nguyentruong781.html?cat_id=226</w:t>
      </w:r>
    </w:p>
    <w:p>
      <w:r>
        <w:t>https://tuyensinh247.com/u/nguyentruong781.html?cat_id=271</w:t>
      </w:r>
    </w:p>
    <w:p>
      <w:r>
        <w:t>https://tuyensinh247.com/u/nguyentruong781.html?cat_id=309</w:t>
      </w:r>
    </w:p>
    <w:p>
      <w:r>
        <w:t>https://tuyensinh247.com/u/nguyentruong781.html?cat_id=288</w:t>
      </w:r>
    </w:p>
    <w:p>
      <w:r>
        <w:t>https://tuyensinh247.com/u/nguyentruong781.html?cat_id=326</w:t>
      </w:r>
    </w:p>
    <w:p>
      <w:r>
        <w:t>https://tuyensinh247.com/u/nguyentruong781.html?cat_id=343</w:t>
      </w:r>
    </w:p>
    <w:p>
      <w:r>
        <w:t>https://tuyensinh247.com/u/Hongmilk.html?cat_id=52</w:t>
      </w:r>
    </w:p>
    <w:p>
      <w:r>
        <w:t>https://tuyensinh247.com/u/Hongmilk.html?cat_id=154</w:t>
      </w:r>
    </w:p>
    <w:p>
      <w:r>
        <w:t>https://tuyensinh247.com/u/Hongmilk.html?cat_id=153</w:t>
      </w:r>
    </w:p>
    <w:p>
      <w:r>
        <w:t>https://tuyensinh247.com/u/Hongmilk.html?cat_id=65</w:t>
      </w:r>
    </w:p>
    <w:p>
      <w:r>
        <w:t>https://tuyensinh247.com/u/Hongmilk.html?cat_id=222</w:t>
      </w:r>
    </w:p>
    <w:p>
      <w:r>
        <w:t>https://tuyensinh247.com/u/Hongmilk.html?cat_id=224</w:t>
      </w:r>
    </w:p>
    <w:p>
      <w:r>
        <w:t>https://tuyensinh247.com/u/Hongmilk.html?cat_id=226</w:t>
      </w:r>
    </w:p>
    <w:p>
      <w:r>
        <w:t>https://tuyensinh247.com/u/Hongmilk.html?cat_id=271</w:t>
      </w:r>
    </w:p>
    <w:p>
      <w:r>
        <w:t>https://tuyensinh247.com/u/Hongmilk.html?cat_id=309</w:t>
      </w:r>
    </w:p>
    <w:p>
      <w:r>
        <w:t>https://tuyensinh247.com/u/Hongmilk.html?cat_id=288</w:t>
      </w:r>
    </w:p>
    <w:p>
      <w:r>
        <w:t>https://tuyensinh247.com/u/Hongmilk.html?cat_id=326</w:t>
      </w:r>
    </w:p>
    <w:p>
      <w:r>
        <w:t>https://tuyensinh247.com/u/Hongmilk.html?cat_id=343</w:t>
      </w:r>
    </w:p>
    <w:p>
      <w:r>
        <w:t>https://tuyensinh247.com/u/doanthanhkhuong.html?cat_id=52</w:t>
      </w:r>
    </w:p>
    <w:p>
      <w:r>
        <w:t>https://tuyensinh247.com/u/doanthanhkhuong.html?cat_id=154</w:t>
      </w:r>
    </w:p>
    <w:p>
      <w:r>
        <w:t>https://tuyensinh247.com/u/doanthanhkhuong.html?cat_id=153</w:t>
      </w:r>
    </w:p>
    <w:p>
      <w:r>
        <w:t>https://tuyensinh247.com/u/doanthanhkhuong.html?cat_id=65</w:t>
      </w:r>
    </w:p>
    <w:p>
      <w:r>
        <w:t>https://tuyensinh247.com/u/doanthanhkhuong.html?cat_id=222</w:t>
      </w:r>
    </w:p>
    <w:p>
      <w:r>
        <w:t>https://tuyensinh247.com/u/doanthanhkhuong.html?cat_id=224</w:t>
      </w:r>
    </w:p>
    <w:p>
      <w:r>
        <w:t>https://tuyensinh247.com/u/doanthanhkhuong.html?cat_id=226</w:t>
      </w:r>
    </w:p>
    <w:p>
      <w:r>
        <w:t>https://tuyensinh247.com/u/doanthanhkhuong.html?cat_id=271</w:t>
      </w:r>
    </w:p>
    <w:p>
      <w:r>
        <w:t>https://tuyensinh247.com/u/doanthanhkhuong.html?cat_id=309</w:t>
      </w:r>
    </w:p>
    <w:p>
      <w:r>
        <w:t>https://tuyensinh247.com/u/doanthanhkhuong.html?cat_id=288</w:t>
      </w:r>
    </w:p>
    <w:p>
      <w:r>
        <w:t>https://tuyensinh247.com/u/doanthanhkhuong.html?cat_id=326</w:t>
      </w:r>
    </w:p>
    <w:p>
      <w:r>
        <w:t>https://tuyensinh247.com/u/doanthanhkhuong.html?cat_id=343</w:t>
      </w:r>
    </w:p>
    <w:p>
      <w:r>
        <w:t>https://tuyensinh247.com/u/conchonay.html?cat_id=52</w:t>
      </w:r>
    </w:p>
    <w:p>
      <w:r>
        <w:t>https://tuyensinh247.com/u/conchonay.html?cat_id=154</w:t>
      </w:r>
    </w:p>
    <w:p>
      <w:r>
        <w:t>https://tuyensinh247.com/u/conchonay.html?cat_id=153</w:t>
      </w:r>
    </w:p>
    <w:p>
      <w:r>
        <w:t>https://tuyensinh247.com/u/conchonay.html?cat_id=65</w:t>
      </w:r>
    </w:p>
    <w:p>
      <w:r>
        <w:t>https://tuyensinh247.com/u/conchonay.html?cat_id=222</w:t>
      </w:r>
    </w:p>
    <w:p>
      <w:r>
        <w:t>https://tuyensinh247.com/u/conchonay.html?cat_id=224</w:t>
      </w:r>
    </w:p>
    <w:p>
      <w:r>
        <w:t>https://tuyensinh247.com/u/conchonay.html?cat_id=226</w:t>
      </w:r>
    </w:p>
    <w:p>
      <w:r>
        <w:t>https://tuyensinh247.com/u/conchonay.html?cat_id=271</w:t>
      </w:r>
    </w:p>
    <w:p>
      <w:r>
        <w:t>https://tuyensinh247.com/u/conchonay.html?cat_id=309</w:t>
      </w:r>
    </w:p>
    <w:p>
      <w:r>
        <w:t>https://tuyensinh247.com/u/conchonay.html?cat_id=288</w:t>
      </w:r>
    </w:p>
    <w:p>
      <w:r>
        <w:t>https://tuyensinh247.com/u/conchonay.html?cat_id=326</w:t>
      </w:r>
    </w:p>
    <w:p>
      <w:r>
        <w:t>https://tuyensinh247.com/u/conchonay.html?cat_id=343</w:t>
      </w:r>
    </w:p>
    <w:p>
      <w:r>
        <w:t>https://tuyensinh247.com/u/tuongvy19.html?cat_id=52</w:t>
      </w:r>
    </w:p>
    <w:p>
      <w:r>
        <w:t>https://tuyensinh247.com/u/tuongvy19.html?cat_id=154</w:t>
      </w:r>
    </w:p>
    <w:p>
      <w:r>
        <w:t>https://tuyensinh247.com/u/tuongvy19.html?cat_id=153</w:t>
      </w:r>
    </w:p>
    <w:p>
      <w:r>
        <w:t>https://tuyensinh247.com/u/tuongvy19.html?cat_id=65</w:t>
      </w:r>
    </w:p>
    <w:p>
      <w:r>
        <w:t>https://tuyensinh247.com/u/tuongvy19.html?cat_id=222</w:t>
      </w:r>
    </w:p>
    <w:p>
      <w:r>
        <w:t>https://tuyensinh247.com/u/tuongvy19.html?cat_id=224</w:t>
      </w:r>
    </w:p>
    <w:p>
      <w:r>
        <w:t>https://tuyensinh247.com/u/tuongvy19.html?cat_id=226</w:t>
      </w:r>
    </w:p>
    <w:p>
      <w:r>
        <w:t>https://tuyensinh247.com/u/tuongvy19.html?cat_id=271</w:t>
      </w:r>
    </w:p>
    <w:p>
      <w:r>
        <w:t>https://tuyensinh247.com/u/tuongvy19.html?cat_id=309</w:t>
      </w:r>
    </w:p>
    <w:p>
      <w:r>
        <w:t>https://tuyensinh247.com/u/tuongvy19.html?cat_id=288</w:t>
      </w:r>
    </w:p>
    <w:p>
      <w:r>
        <w:t>https://tuyensinh247.com/u/tuongvy19.html?cat_id=326</w:t>
      </w:r>
    </w:p>
    <w:p>
      <w:r>
        <w:t>https://tuyensinh247.com/u/tuongvy19.html?cat_id=343</w:t>
      </w:r>
    </w:p>
    <w:p>
      <w:r>
        <w:t>https://tuyensinh247.com/u/daihoccanhsatt48.html?cat_id=52</w:t>
      </w:r>
    </w:p>
    <w:p>
      <w:r>
        <w:t>https://tuyensinh247.com/u/daihoccanhsatt48.html?cat_id=154</w:t>
      </w:r>
    </w:p>
    <w:p>
      <w:r>
        <w:t>https://tuyensinh247.com/u/daihoccanhsatt48.html?cat_id=153</w:t>
      </w:r>
    </w:p>
    <w:p>
      <w:r>
        <w:t>https://tuyensinh247.com/u/daihoccanhsatt48.html?cat_id=65</w:t>
      </w:r>
    </w:p>
    <w:p>
      <w:r>
        <w:t>https://tuyensinh247.com/u/daihoccanhsatt48.html?cat_id=222</w:t>
      </w:r>
    </w:p>
    <w:p>
      <w:r>
        <w:t>https://tuyensinh247.com/u/daihoccanhsatt48.html?cat_id=224</w:t>
      </w:r>
    </w:p>
    <w:p>
      <w:r>
        <w:t>https://tuyensinh247.com/u/daihoccanhsatt48.html?cat_id=226</w:t>
      </w:r>
    </w:p>
    <w:p>
      <w:r>
        <w:t>https://tuyensinh247.com/u/daihoccanhsatt48.html?cat_id=271</w:t>
      </w:r>
    </w:p>
    <w:p>
      <w:r>
        <w:t>https://tuyensinh247.com/u/daihoccanhsatt48.html?cat_id=309</w:t>
      </w:r>
    </w:p>
    <w:p>
      <w:r>
        <w:t>https://tuyensinh247.com/u/daihoccanhsatt48.html?cat_id=288</w:t>
      </w:r>
    </w:p>
    <w:p>
      <w:r>
        <w:t>https://tuyensinh247.com/u/daihoccanhsatt48.html?cat_id=326</w:t>
      </w:r>
    </w:p>
    <w:p>
      <w:r>
        <w:t>https://tuyensinh247.com/u/daihoccanhsatt48.html?cat_id=343</w:t>
      </w:r>
    </w:p>
    <w:p>
      <w:r>
        <w:t>https://tuyensinh247.com/u/nguyentthu742.html?cat_id=52</w:t>
      </w:r>
    </w:p>
    <w:p>
      <w:r>
        <w:t>https://tuyensinh247.com/u/nguyentthu742.html?cat_id=154</w:t>
      </w:r>
    </w:p>
    <w:p>
      <w:r>
        <w:t>https://tuyensinh247.com/u/nguyentthu742.html?cat_id=153</w:t>
      </w:r>
    </w:p>
    <w:p>
      <w:r>
        <w:t>https://tuyensinh247.com/u/nguyentthu742.html?cat_id=65</w:t>
      </w:r>
    </w:p>
    <w:p>
      <w:r>
        <w:t>https://tuyensinh247.com/u/nguyentthu742.html?cat_id=222</w:t>
      </w:r>
    </w:p>
    <w:p>
      <w:r>
        <w:t>https://tuyensinh247.com/u/nguyentthu742.html?cat_id=224</w:t>
      </w:r>
    </w:p>
    <w:p>
      <w:r>
        <w:t>https://tuyensinh247.com/u/nguyentthu742.html?cat_id=226</w:t>
      </w:r>
    </w:p>
    <w:p>
      <w:r>
        <w:t>https://tuyensinh247.com/u/nguyentthu742.html?cat_id=271</w:t>
      </w:r>
    </w:p>
    <w:p>
      <w:r>
        <w:t>https://tuyensinh247.com/u/nguyentthu742.html?cat_id=309</w:t>
      </w:r>
    </w:p>
    <w:p>
      <w:r>
        <w:t>https://tuyensinh247.com/u/nguyentthu742.html?cat_id=288</w:t>
      </w:r>
    </w:p>
    <w:p>
      <w:r>
        <w:t>https://tuyensinh247.com/u/nguyentthu742.html?cat_id=326</w:t>
      </w:r>
    </w:p>
    <w:p>
      <w:r>
        <w:t>https://tuyensinh247.com/u/nguyentthu742.html?cat_id=343</w:t>
      </w:r>
    </w:p>
    <w:p>
      <w:r>
        <w:t>https://tuyensinh247.com/hoc-truc-tuyen-mon-li-c48.html</w:t>
      </w:r>
    </w:p>
    <w:p>
      <w:r>
        <w:t>https://tuyensinh247.com/nen-tang-li-lop-12-thay-pham-quoc-toan-k1493.html?publish=1</w:t>
      </w:r>
    </w:p>
    <w:p>
      <w:r>
        <w:t>https://tuyensinh247.com/bai-giang-dao-dong-dieu-hoa-v49859.html</w:t>
      </w:r>
    </w:p>
    <w:p>
      <w:r>
        <w:t>https://tuyensinh247.com/bai-giang-gioi-thieu-khoa-hoc-v49865.html</w:t>
      </w:r>
    </w:p>
    <w:p>
      <w:r>
        <w:t>https://tuyensinh247.com/bai-giang-on-tap-kiem-tra-giua-hki-v49872.html</w:t>
      </w:r>
    </w:p>
    <w:p>
      <w:r>
        <w:t>https://tuyensinh247.com/bai-giang-bai-tap-ve-giao-thoa-anh-sang-v49893.html</w:t>
      </w:r>
    </w:p>
    <w:p>
      <w:r>
        <w:t>https://tuyensinh247.com/thong-tin-btvn-dao-dong-dieu-hoa-e59674.html</w:t>
      </w:r>
    </w:p>
    <w:p>
      <w:r>
        <w:t>https://tuyensinh247.com/bai-giang-con-lac-lo-xo-v49860.html</w:t>
      </w:r>
    </w:p>
    <w:p>
      <w:r>
        <w:t>https://tuyensinh247.com/thong-tin-btvn-con-lac-lo-xo-e59675.html</w:t>
      </w:r>
    </w:p>
    <w:p>
      <w:r>
        <w:t>https://tuyensinh247.com/bai-giang-con-lac-don-v49861.html</w:t>
      </w:r>
    </w:p>
    <w:p>
      <w:r>
        <w:t>https://tuyensinh247.com/thong-tin-btvn-con-lac-don-e59676.html</w:t>
      </w:r>
    </w:p>
    <w:p>
      <w:r>
        <w:t>https://tuyensinh247.com/bai-giang-ung-dung-vtlg-trong-cac-bai-toan-ve-dddh-p1-v63580.html</w:t>
      </w:r>
    </w:p>
    <w:p>
      <w:r>
        <w:t>https://tuyensinh247.com/thong-tin-btvn-ung-dung-vtlg-trong-cac-bai-toan-ve-dao-dong-dieu-hoa-de-1-e78738.html</w:t>
      </w:r>
    </w:p>
    <w:p>
      <w:r>
        <w:t>https://tuyensinh247.com/bai-giang-ung-dung-vtlg-trong-cac-bai-toan-ve-dddh-p2-v63581.html</w:t>
      </w:r>
    </w:p>
    <w:p>
      <w:r>
        <w:t>https://tuyensinh247.com/thong-tin-btvn-ung-dung-vtlg-trong-cac-bai-toan-ve-dao-dong-dieu-hoa-de-2-e78739.html</w:t>
      </w:r>
    </w:p>
    <w:p>
      <w:r>
        <w:t>https://tuyensinh247.com/bai-giang-dao-dong-tat-dan-dao-dong-duy-tri-dao-dong-cuong-buc-v49862.html</w:t>
      </w:r>
    </w:p>
    <w:p>
      <w:r>
        <w:t>https://tuyensinh247.com/thong-tin-btvn-cac-loai-dao-dong-e59677.html</w:t>
      </w:r>
    </w:p>
    <w:p>
      <w:r>
        <w:t>https://tuyensinh247.com/bai-giang-tong-hop-hai-dao-dong-dieu-hoa-cung-phuong-cung-tan-so-phuong-phap-gian-do-fre-nen-v49863.html</w:t>
      </w:r>
    </w:p>
    <w:p>
      <w:r>
        <w:t>https://tuyensinh247.com/thong-tin-btvn-tong-hop-hai-dao-dong-dieu-hoa-cung-phuong-cung-tan-so-phuong-phap-gian-do-fre-nen-e59678.html</w:t>
      </w:r>
    </w:p>
    <w:p>
      <w:r>
        <w:t>https://tuyensinh247.com/bai-giang-on-tap-chuong-dao-dong-co-v49864.html</w:t>
      </w:r>
    </w:p>
    <w:p>
      <w:r>
        <w:t>https://tuyensinh247.com/thong-tin-btvn-on-tap-chuong-dao-dong-co-de-1-e59679.html</w:t>
      </w:r>
    </w:p>
    <w:p>
      <w:r>
        <w:t>https://tuyensinh247.com/thong-tin-btvn-on-tap-chuong-dao-dong-co-de-2-e59680.html</w:t>
      </w:r>
    </w:p>
    <w:p>
      <w:r>
        <w:t>https://images.tuyensinh247.com/picture/document_gift/2021/1203/ts247-dt-tong-hop-kien-thuc-chuong-dao-dong-co-377-1638526752.pdf</w:t>
      </w:r>
    </w:p>
    <w:p>
      <w:r>
        <w:t>https://tuyensinh247.com/luyen-thi-tn-thpt-va-dh-vat-li-thay-pham-quoc-toan-k1534.html?publish=1</w:t>
      </w:r>
    </w:p>
    <w:p>
      <w:r>
        <w:t>https://tuyensinh247.com/bai-giang-dai-cuong-ve-song-co-hoc-v51925.html</w:t>
      </w:r>
    </w:p>
    <w:p>
      <w:r>
        <w:t>https://tuyensinh247.com/bai-giang-dai-cuong-ve-dong-dien-xoay-chieu-v51943.html</w:t>
      </w:r>
    </w:p>
    <w:p>
      <w:r>
        <w:t>https://tuyensinh247.com/bai-giang-mach-lc-va-dao-dong-dien-tu-da-cap-nhat-v51976.html</w:t>
      </w:r>
    </w:p>
    <w:p>
      <w:r>
        <w:t>https://tuyensinh247.com/bai-giang-cau-tao-hat-nhan-nguyen-tu-v52019.html</w:t>
      </w:r>
    </w:p>
    <w:p>
      <w:r>
        <w:t>https://tuyensinh247.com/bai-giang-dai-cuong-ve-dao-dong-dieu-hoa-v51902.html</w:t>
      </w:r>
    </w:p>
    <w:p>
      <w:r>
        <w:t>https://tuyensinh247.com/bai-giang-gioi-thieu-khoa-hoc-v51918.html</w:t>
      </w:r>
    </w:p>
    <w:p>
      <w:r>
        <w:t>https://tuyensinh247.com/thong-tin-btvn-dai-cuong-ve-dao-dong-dieu-hoa-e62258.html</w:t>
      </w:r>
    </w:p>
    <w:p>
      <w:r>
        <w:t>https://tuyensinh247.com/bai-giang-ung-dung-vong-tron-luong-giac-trong-cac-bai-toan-ve-dao-dong-dieu-hoa-p1-v51903.html</w:t>
      </w:r>
    </w:p>
    <w:p>
      <w:r>
        <w:t>https://tuyensinh247.com/thong-tin-btvn-ung-dung-vtlg-trong-cac-bai-toan-ve-dao-dong-dieu-hoa-de-1-e62259.html</w:t>
      </w:r>
    </w:p>
    <w:p>
      <w:r>
        <w:t>https://tuyensinh247.com/bai-giang-ung-dung-vong-tron-luong-giac-trong-cac-bai-toan-ve-dao-dong-dieu-hoa-p2-v51904.html</w:t>
      </w:r>
    </w:p>
    <w:p>
      <w:r>
        <w:t>https://tuyensinh247.com/thong-tin-btvn-ung-dung-vtlg-trong-cac-bai-toan-ve-dao-dong-dieu-hoa-de-2-e62260.html</w:t>
      </w:r>
    </w:p>
    <w:p>
      <w:r>
        <w:t>https://tuyensinh247.com/thong-tin-btvn-ung-dung-vtlg-trong-cac-bai-toan-ve-dao-dong-dieu-hoa-de-3-e62261.html</w:t>
      </w:r>
    </w:p>
    <w:p>
      <w:r>
        <w:t>https://tuyensinh247.com/bai-giang-so-do-tu-duy-dai-cuong-ve-dao-dong-dieu-hoa-v51919.html</w:t>
      </w:r>
    </w:p>
    <w:p>
      <w:r>
        <w:t>https://tuyensinh247.com/bai-giang-dai-cuong-ve-con-lac-lo-xo-cat-ghep-lo-xo-v51905.html</w:t>
      </w:r>
    </w:p>
    <w:p>
      <w:r>
        <w:t>https://tuyensinh247.com/thong-tin-btvn-dai-cuong-ve-con-lac-lo-xo-cat-ghep-lo-xo-e62262.html</w:t>
      </w:r>
    </w:p>
    <w:p>
      <w:r>
        <w:t>https://tuyensinh247.com/bai-giang-chieu-dai-lo-xo-luc-dan-hoi-luc-phuc-hoi-v51906.html</w:t>
      </w:r>
    </w:p>
    <w:p>
      <w:r>
        <w:t>https://tuyensinh247.com/thong-tin-btvn-chieu-dai-lo-xo-luc-dan-hoi-phuc-hoi-de-1-e62263.html</w:t>
      </w:r>
    </w:p>
    <w:p>
      <w:r>
        <w:t>https://tuyensinh247.com/thong-tin-btvn-chieu-dai-lo-xo-luc-dan-hoi-phuc-hoi-de-2-e62264.html</w:t>
      </w:r>
    </w:p>
    <w:p>
      <w:r>
        <w:t>https://tuyensinh247.com/bai-giang-nang-luong-cua-con-lac-lo-xo-v51907.html</w:t>
      </w:r>
    </w:p>
    <w:p>
      <w:r>
        <w:t>https://tuyensinh247.com/thong-tin-btvn-nang-luong-cua-con-lac-lo-xo-de-1-e62265.html</w:t>
      </w:r>
    </w:p>
    <w:p>
      <w:r>
        <w:t>https://tuyensinh247.com/thong-tin-btvn-nang-luong-cua-con-lac-lo-xo-de-2-e62266.html</w:t>
      </w:r>
    </w:p>
    <w:p>
      <w:r>
        <w:t>https://tuyensinh247.com/bai-giang-so-do-tu-duy-con-lac-lo-xo-v51920.html</w:t>
      </w:r>
    </w:p>
    <w:p>
      <w:r>
        <w:t>https://tuyensinh247.com/bai-giang-dai-cuong-ve-con-lac-don-v51908.html</w:t>
      </w:r>
    </w:p>
    <w:p>
      <w:r>
        <w:t>https://tuyensinh247.com/thong-tin-btvn-dai-cuong-ve-con-lac-don-e62267.html</w:t>
      </w:r>
    </w:p>
    <w:p>
      <w:r>
        <w:t>https://tuyensinh247.com/luyen-thi-thpt-quoc-gia-mon-ly-thay-vu-the-anh-k1535.html?publish=1</w:t>
      </w:r>
    </w:p>
    <w:p>
      <w:r>
        <w:t>https://tuyensinh247.com/bai-giang-gioi-thieu-khoa-hoc-v52117.html</w:t>
      </w:r>
    </w:p>
    <w:p>
      <w:r>
        <w:t>https://tuyensinh247.com/bai-giang-dai-cuong-ve-dao-dong-dieu-hoa-v52094.html</w:t>
      </w:r>
    </w:p>
    <w:p>
      <w:r>
        <w:t>https://tuyensinh247.com/bai-giang-ung-dung-vecto-quay-trong-dao-dong-dieu-hoa-bai-toan-thoi-gian-v52095.html</w:t>
      </w:r>
    </w:p>
    <w:p>
      <w:r>
        <w:t>https://tuyensinh247.com/bai-giang-song-co-va-su-truyen-song-co-v52120.html</w:t>
      </w:r>
    </w:p>
    <w:p>
      <w:r>
        <w:t>https://tuyensinh247.com/bai-giang-chua-de-kiem-tra-het-hoc-ki-1-v52162.html</w:t>
      </w:r>
    </w:p>
    <w:p>
      <w:r>
        <w:t>https://tuyensinh247.com/bai-giang-phong-xa-v52187.html</w:t>
      </w:r>
    </w:p>
    <w:p>
      <w:r>
        <w:t>https://tuyensinh247.com/thong-tin-btvn-dai-cuong-ve-dao-dong-dieu-hoa-e62455.html</w:t>
      </w:r>
    </w:p>
    <w:p>
      <w:r>
        <w:t>https://tuyensinh247.com/thong-tin-btvn-ung-dung-vecto-quay-trong-dao-dong-dieu-hoa-bai-toan-thoi-gian-e62456.html</w:t>
      </w:r>
    </w:p>
    <w:p>
      <w:r>
        <w:t>https://tuyensinh247.com/bai-giang-ung-dung-vecto-quay-trong-dao-dong-dieu-hoa-bai-toan-ve-quang-duong-v52096.html</w:t>
      </w:r>
    </w:p>
    <w:p>
      <w:r>
        <w:t>https://tuyensinh247.com/thong-tin-btvn-ung-dung-vecto-quay-trong-dao-dong-dieu-hoa-bai-toan-ve-quang-duong-e62457.html</w:t>
      </w:r>
    </w:p>
    <w:p>
      <w:r>
        <w:t>https://tuyensinh247.com/bai-giang-ung-dung-vecto-quay-trong-dao-dong-dieu-hoa-bai-toan-ve-quang-duong-lon-nhat-nho-nhat-v52097.html</w:t>
      </w:r>
    </w:p>
    <w:p>
      <w:r>
        <w:t>https://tuyensinh247.com/thong-tin-btvn-ung-dung-vecto-quay-trong-dao-dong-dieu-hoa-bai-toan-ve-quang-duong-lon-nhat-nho-nhat-e62472.html</w:t>
      </w:r>
    </w:p>
    <w:p>
      <w:r>
        <w:t>https://tuyensinh247.com/bai-giang-ung-dung-vecto-quay-trong-dao-dong-dieu-hoa-bai-toan-ve-van-toc-toc-do-trung-binh-v52098.html</w:t>
      </w:r>
    </w:p>
    <w:p>
      <w:r>
        <w:t>https://tuyensinh247.com/thong-tin-btvn-ung-dung-vecto-quay-trong-dao-dong-dieu-hoa-bai-toan-ve-van-toc-toc-do-trung-binh-e62458.html</w:t>
      </w:r>
    </w:p>
    <w:p>
      <w:r>
        <w:t>https://tuyensinh247.com/bai-giang-con-lac-lo-xo-v52099.html</w:t>
      </w:r>
    </w:p>
    <w:p>
      <w:r>
        <w:t>https://tuyensinh247.com/thong-tin-btvn-chu-ki-tan-so-trong-con-lac-lo-xo-e62459.html</w:t>
      </w:r>
    </w:p>
    <w:p>
      <w:r>
        <w:t>https://tuyensinh247.com/bai-giang-chieu-dai-va-luc-dan-hoi-cua-lo-xo-v52100.html</w:t>
      </w:r>
    </w:p>
    <w:p>
      <w:r>
        <w:t>https://tuyensinh247.com/thong-tin-btvn-chieu-dai-va-luc-dan-hoi-cua-lo-xo-e62473.html</w:t>
      </w:r>
    </w:p>
    <w:p>
      <w:r>
        <w:t>https://tuyensinh247.com/bai-giang-lap-phuong-trinh-dao-dong-cua-con-lac-lo-xo-v52101.html</w:t>
      </w:r>
    </w:p>
    <w:p>
      <w:r>
        <w:t>https://tuyensinh247.com/thong-tin-btvn-lap-phuong-trinh-dao-dong-cua-con-lac-lo-xo-e62460.html</w:t>
      </w:r>
    </w:p>
    <w:p>
      <w:r>
        <w:t>https://tuyensinh247.com/bai-giang-nang-luong-dao-dong-cua-con-lac-lo-xo-v52103.html</w:t>
      </w:r>
    </w:p>
    <w:p>
      <w:r>
        <w:t>https://tuyensinh247.com/thong-tin-btvn-nang-luong-dao-dong-cua-con-lac-lo-xo-e62462.html</w:t>
      </w:r>
    </w:p>
    <w:p>
      <w:r>
        <w:t>https://tuyensinh247.com/bai-giang-bai-toan-ve-thoi-gian-lo-xo-gian-nen-v52102.html</w:t>
      </w:r>
    </w:p>
    <w:p>
      <w:r>
        <w:t>https://tuyensinh247.com/luyen-thi-tn-thpt-va-dh-vat-li-nang-cao-thay-vu-the-anh-k1536.html?publish=1</w:t>
      </w:r>
    </w:p>
    <w:p>
      <w:r>
        <w:t>https://tuyensinh247.com/bai-giang-gioi-thieu-khoa-hoc-v52210.html</w:t>
      </w:r>
    </w:p>
    <w:p>
      <w:r>
        <w:t>https://tuyensinh247.com/bai-giang-con-lac-lo-xo-phan-1-v52212.html</w:t>
      </w:r>
    </w:p>
    <w:p>
      <w:r>
        <w:t>https://tuyensinh247.com/bai-giang-su-dung-may-tinh-bo-tui-casio-fx-570-es-trong-dong-dien-xoay-chieu-t1-v52232.html</w:t>
      </w:r>
    </w:p>
    <w:p>
      <w:r>
        <w:t>https://tuyensinh247.com/thong-tin-btvn-con-lac-lo-xo-de-1-e62618.html</w:t>
      </w:r>
    </w:p>
    <w:p>
      <w:r>
        <w:t>https://tuyensinh247.com/bai-giang-con-lac-lo-xo-phan-2-v52215.html</w:t>
      </w:r>
    </w:p>
    <w:p>
      <w:r>
        <w:t>https://tuyensinh247.com/thong-tin-btvn-con-lac-lo-xo-de-2-e62615.html</w:t>
      </w:r>
    </w:p>
    <w:p>
      <w:r>
        <w:t>https://tuyensinh247.com/bai-giang-bai-toan-tong-hop-dao-dong-nang-cao-v52211.html</w:t>
      </w:r>
    </w:p>
    <w:p>
      <w:r>
        <w:t>https://tuyensinh247.com/thong-tin-btvn-bai-toan-tong-hop-dao-dong-nang-cao-e62614.html</w:t>
      </w:r>
    </w:p>
    <w:p>
      <w:r>
        <w:t>https://tuyensinh247.com/bai-giang-con-lac-don-v52213.html</w:t>
      </w:r>
    </w:p>
    <w:p>
      <w:r>
        <w:t>https://tuyensinh247.com/thong-tin-btvn-con-lac-don-e62616.html</w:t>
      </w:r>
    </w:p>
    <w:p>
      <w:r>
        <w:t>https://tuyensinh247.com/bai-giang-bai-toan-do-thi-trong-dao-dong-co-v52214.html</w:t>
      </w:r>
    </w:p>
    <w:p>
      <w:r>
        <w:t>https://tuyensinh247.com/thong-tin-btvn-bai-toan-do-thi-trong-dao-dong-co-de-1-e62619.html</w:t>
      </w:r>
    </w:p>
    <w:p>
      <w:r>
        <w:t>https://tuyensinh247.com/bai-giang-bai-toan-do-thi-trong-dao-dong-co-tiep-theo-v52216.html</w:t>
      </w:r>
    </w:p>
    <w:p>
      <w:r>
        <w:t>https://tuyensinh247.com/thong-tin-btvn-bai-toan-do-thi-trong-dao-dong-co-de-2-e62617.html</w:t>
      </w:r>
    </w:p>
    <w:p>
      <w:r>
        <w:t>https://tuyensinh247.com/luyen-thi-cap-toc-tn-thpt-va-dh-vat-li-thay-pham-quoc-toan-k1540.html?publish=1</w:t>
      </w:r>
    </w:p>
    <w:p>
      <w:r>
        <w:t>https://tuyensinh247.com/bai-giang-dao-dong-dieu-hoa-v63880.html</w:t>
      </w:r>
    </w:p>
    <w:p>
      <w:r>
        <w:t>https://tuyensinh247.com/bai-giang-gioi-thieu-khoa-hoc-v63889.html</w:t>
      </w:r>
    </w:p>
    <w:p>
      <w:r>
        <w:t>https://tuyensinh247.com/bai-giang-phuong-trinh-song-co-hoc-v63891.html</w:t>
      </w:r>
    </w:p>
    <w:p>
      <w:r>
        <w:t>https://tuyensinh247.com/bai-giang-dai-cuong-ve-dong-dien-xoay-chieu-v63896.html</w:t>
      </w:r>
    </w:p>
    <w:p>
      <w:r>
        <w:t>https://tuyensinh247.com/bai-giang-chua-de-thi-thptqg-mon-vat-li-de-1-v63932.html</w:t>
      </w:r>
    </w:p>
    <w:p>
      <w:r>
        <w:t>https://tuyensinh247.com/thong-tin-thi-online-dao-dong-dieu-hoa-e79688.html</w:t>
      </w:r>
    </w:p>
    <w:p>
      <w:r>
        <w:t>https://tuyensinh247.com/bai-giang-phuong-phap-vtlg-trong-dao-dong-dieu-hoa-v63881.html</w:t>
      </w:r>
    </w:p>
    <w:p>
      <w:r>
        <w:t>https://tuyensinh247.com/thong-tin-thi-online-phuong-phap-vtlg-trong-dao-dong-dieu-hoa-e79689.html</w:t>
      </w:r>
    </w:p>
    <w:p>
      <w:r>
        <w:t>https://tuyensinh247.com/bai-giang-con-lac-lo-xo-v63882.html</w:t>
      </w:r>
    </w:p>
    <w:p>
      <w:r>
        <w:t>https://tuyensinh247.com/thong-tin-thi-online-con-lac-lo-xo-e79690.html</w:t>
      </w:r>
    </w:p>
    <w:p>
      <w:r>
        <w:t>https://tuyensinh247.com/bai-giang-chieu-dai-lo-xo-luc-dan-hoi-luc-phuc-hoi-v63883.html</w:t>
      </w:r>
    </w:p>
    <w:p>
      <w:r>
        <w:t>https://tuyensinh247.com/thong-tin-thi-online-chieu-dai-lo-xo-luc-dan-hoi-luc-phuc-hoi-e79691.html</w:t>
      </w:r>
    </w:p>
    <w:p>
      <w:r>
        <w:t>https://tuyensinh247.com/bai-giang-con-lac-don-v63884.html</w:t>
      </w:r>
    </w:p>
    <w:p>
      <w:r>
        <w:t>https://tuyensinh247.com/thong-tin-thi-online-con-lac-don-e79692.html</w:t>
      </w:r>
    </w:p>
    <w:p>
      <w:r>
        <w:t>https://tuyensinh247.com/bai-giang-bai-tap-ve-nang-luong-cua-con-lac-lo-xo-con-lac-don-v63885.html</w:t>
      </w:r>
    </w:p>
    <w:p>
      <w:r>
        <w:t>https://tuyensinh247.com/thong-tin-thi-online-bai-tap-ve-nang-cua-con-lac-lo-xo-con-lac-don-e79693.html</w:t>
      </w:r>
    </w:p>
    <w:p>
      <w:r>
        <w:t>https://tuyensinh247.com/bai-giang-cac-loai-dao-dong-v63886.html</w:t>
      </w:r>
    </w:p>
    <w:p>
      <w:r>
        <w:t>https://tuyensinh247.com/thong-tin-thi-online-thi-online-cac-loai-dao-dong-e79694.html</w:t>
      </w:r>
    </w:p>
    <w:p>
      <w:r>
        <w:t>https://tuyensinh247.com/bai-giang-tong-hop-dao-dong-v63887.html</w:t>
      </w:r>
    </w:p>
    <w:p>
      <w:r>
        <w:t>https://tuyensinh247.com/thong-tin-thi-online-tong-hop-dao-dong-e79695.html</w:t>
      </w:r>
    </w:p>
    <w:p>
      <w:r>
        <w:t>https://tuyensinh247.com/bai-giang-on-tap-dao-dong-dieu-hoa-v63888.html</w:t>
      </w:r>
    </w:p>
    <w:p>
      <w:r>
        <w:t>https://tuyensinh247.com/thong-tin-thi-online-on-tap-dao-dong-dieu-hoa-e79696.html</w:t>
      </w:r>
    </w:p>
    <w:p>
      <w:r>
        <w:t>https://tuyensinh247.com/luyen-de-thi-thu-tn-thpt-va-dh-vat-li-co-video-chua-thay-pham-quoc-toan-k1537.html?publish=1</w:t>
      </w:r>
    </w:p>
    <w:p>
      <w:r>
        <w:t>https://tuyensinh247.com/bai-giang-gioi-thieu-khoa-hoc-v52234.html</w:t>
      </w:r>
    </w:p>
    <w:p>
      <w:r>
        <w:t>https://tuyensinh247.com/thong-tin-de-thi-chinh-thuc-tot-nghiep-thpt-mon-vat-li-nam-2021-ma-de-203-co-video-chua-e78708.html</w:t>
      </w:r>
    </w:p>
    <w:p>
      <w:r>
        <w:t>https://tuyensinh247.com/thong-tin-de-thi-thu-tot-nghiep-thpt-va-dai-hoc-mon-vat-li-de-1-co-video-chua-e62637.html</w:t>
      </w:r>
    </w:p>
    <w:p>
      <w:r>
        <w:t>https://tuyensinh247.com/thong-tin-de-thi-thu-tot-nghiep-thpt-va-dai-hoc-mon-vat-li-de-2-co-video-chua-e62638.html</w:t>
      </w:r>
    </w:p>
    <w:p>
      <w:r>
        <w:t>https://tuyensinh247.com/thong-tin-de-thi-thu-tot-nghiep-thpt-va-dai-hoc-mon-vat-li-de-3-co-video-chua-e62639.html</w:t>
      </w:r>
    </w:p>
    <w:p>
      <w:r>
        <w:t>https://tuyensinh247.com/thong-tin-de-thi-thu-tot-nghiep-thpt-va-dai-hoc-mon-vat-li-de-4-co-video-chua-e62640.html</w:t>
      </w:r>
    </w:p>
    <w:p>
      <w:r>
        <w:t>https://tuyensinh247.com/thong-tin-de-thi-thu-tot-nghiep-thpt-va-dai-hoc-mon-vat-li-de-5-co-video-chua-e62641.html</w:t>
      </w:r>
    </w:p>
    <w:p>
      <w:r>
        <w:t>https://tuyensinh247.com/thong-tin-de-thi-thu-tot-nghiep-thpt-va-dai-hoc-mon-vat-li-de-6-co-video-chua-e62645.html</w:t>
      </w:r>
    </w:p>
    <w:p>
      <w:r>
        <w:t>https://tuyensinh247.com/thong-tin-de-thi-thu-tot-nghiep-thpt-va-dai-hoc-mon-vat-li-de-7-co-video-chua-e62647.html</w:t>
      </w:r>
    </w:p>
    <w:p>
      <w:r>
        <w:t>https://tuyensinh247.com/thong-tin-de-thi-thu-tot-nghiep-thpt-va-dai-hoc-mon-vat-li-de-8-co-video-chua-e62642.html</w:t>
      </w:r>
    </w:p>
    <w:p>
      <w:r>
        <w:t>https://tuyensinh247.com/thong-tin-de-thi-thu-tot-nghiep-thpt-va-dai-hoc-mon-vat-li-de-9-co-video-chua-e62648.html</w:t>
      </w:r>
    </w:p>
    <w:p>
      <w:r>
        <w:t>https://tuyensinh247.com/thong-tin-de-thi-thu-tot-nghiep-thpt-va-dai-hoc-mon-vat-li-de-10-co-video-chua-e62649.html</w:t>
      </w:r>
    </w:p>
    <w:p>
      <w:r>
        <w:t>https://tuyensinh247.com/thong-tin-de-thi-thu-tot-nghiep-thpt-va-dai-hoc-mon-vat-li-de-11-co-video-chua-e62650.html</w:t>
      </w:r>
    </w:p>
    <w:p>
      <w:r>
        <w:t>https://tuyensinh247.com/thong-tin-de-thi-thu-tot-nghiep-thpt-va-dai-hoc-mon-vat-li-de-12-co-video-chua-e62662.html</w:t>
      </w:r>
    </w:p>
    <w:p>
      <w:r>
        <w:t>https://tuyensinh247.com/thong-tin-de-thi-thu-tot-nghiep-thpt-va-dai-hoc-mon-vat-li-de-13-co-video-chua-e62651.html</w:t>
      </w:r>
    </w:p>
    <w:p>
      <w:r>
        <w:t>https://tuyensinh247.com/thong-tin-de-thi-thu-tot-nghiep-thpt-va-dai-hoc-mon-vat-li-de-14-co-video-chua-e62643.html</w:t>
      </w:r>
    </w:p>
    <w:p>
      <w:r>
        <w:t>https://tuyensinh247.com/thong-tin-de-thi-thu-tot-nghiep-thpt-va-dai-hoc-mon-vat-li-de-15-co-video-chua-e62652.html</w:t>
      </w:r>
    </w:p>
    <w:p>
      <w:r>
        <w:t>https://tuyensinh247.com/thong-tin-de-thi-thu-tot-nghiep-thpt-va-dai-hoc-mon-vat-li-de-16-co-video-chua-e62653.html</w:t>
      </w:r>
    </w:p>
    <w:p>
      <w:r>
        <w:t>https://tuyensinh247.com/thong-tin-de-thi-thu-tot-nghiep-thpt-va-dai-hoc-mon-vat-li-de-17-co-video-chua-e62654.html</w:t>
      </w:r>
    </w:p>
    <w:p>
      <w:r>
        <w:t>https://tuyensinh247.com/thong-tin-de-thi-thu-tot-nghiep-thpt-va-dai-hoc-mon-vat-li-de-18-co-video-chua-e62655.html</w:t>
      </w:r>
    </w:p>
    <w:p>
      <w:r>
        <w:t>https://tuyensinh247.com/thong-tin-de-thi-thu-tot-nghiep-thpt-va-dai-hoc-mon-vat-li-de-19-co-video-chua-e62656.html</w:t>
      </w:r>
    </w:p>
    <w:p>
      <w:r>
        <w:t>https://tuyensinh247.com/thong-tin-de-thi-thu-tot-nghiep-thpt-va-dai-hoc-mon-vat-li-de-20-co-video-chua-e62657.html</w:t>
      </w:r>
    </w:p>
    <w:p>
      <w:r>
        <w:t>https://tuyensinh247.com/thong-tin-de-thi-thu-tot-nghiep-thpt-va-dai-hoc-mon-vat-li-de-21-co-video-chua-e62658.html</w:t>
      </w:r>
    </w:p>
    <w:p>
      <w:r>
        <w:t>https://tuyensinh247.com/thong-tin-de-thi-thu-tot-nghiep-thpt-va-dai-hoc-mon-vat-li-de-22-co-video-chua-e62659.html</w:t>
      </w:r>
    </w:p>
    <w:p>
      <w:r>
        <w:t>https://tuyensinh247.com/thong-tin-de-thi-thu-tot-nghiep-thpt-va-dai-hoc-mon-vat-li-de-23-co-video-chua-e62660.html</w:t>
      </w:r>
    </w:p>
    <w:p>
      <w:r>
        <w:t>https://tuyensinh247.com/thong-tin-de-thi-thu-tot-nghiep-thpt-va-dai-hoc-mon-vat-li-de-24-co-video-chua-e62644.html</w:t>
      </w:r>
    </w:p>
    <w:p>
      <w:r>
        <w:t>https://tuyensinh247.com/thong-tin-de-thi-thu-tot-nghiep-thpt-va-dai-hoc-mon-vat-li-de-25-co-video-chua-e62661.html</w:t>
      </w:r>
    </w:p>
    <w:p>
      <w:r>
        <w:t>https://tuyensinh247.com/luyen-de-thi-thu-tn-thpt-va-dh-vat-li-co-video-chua-thay-vu-the-anh-k1538.html?publish=1</w:t>
      </w:r>
    </w:p>
    <w:p>
      <w:r>
        <w:t>https://tuyensinh247.com/thong-tin-de-thi-chinh-thuc-thpt-qg-mon-vat-li-nam-2020-ma-de-201-co-video-chua-e62685.html</w:t>
      </w:r>
    </w:p>
    <w:p>
      <w:r>
        <w:t>https://tuyensinh247.com/thong-tin-de-thi-chinh-thuc-thpt-qg-2019-mon-vat-li-ma-de-201-co-video-chua-e62664.html</w:t>
      </w:r>
    </w:p>
    <w:p>
      <w:r>
        <w:t>https://tuyensinh247.com/thong-tin-de-thi-thu-tot-nghiep-thpt-va-dai-hoc-mon-vat-li-de-1-co-video-chua-e62674.html</w:t>
      </w:r>
    </w:p>
    <w:p>
      <w:r>
        <w:t>https://tuyensinh247.com/thong-tin-de-thi-thu-tot-nghiep-thpt-va-dai-hoc-mon-vat-li-de-2-co-video-chua-e62675.html</w:t>
      </w:r>
    </w:p>
    <w:p>
      <w:r>
        <w:t>https://tuyensinh247.com/thong-tin-de-thi-thu-tot-nghiep-thpt-va-dai-hoc-mon-vat-li-de-3-co-video-chua-e62673.html</w:t>
      </w:r>
    </w:p>
    <w:p>
      <w:r>
        <w:t>https://tuyensinh247.com/thong-tin-de-thi-thu-tot-nghiep-thpt-va-dai-hoc-mon-vat-li-de-4-co-video-chua-e62676.html</w:t>
      </w:r>
    </w:p>
    <w:p>
      <w:r>
        <w:t>https://tuyensinh247.com/thong-tin-de-thi-thu-tot-nghiep-thpt-va-dai-hoc-mon-vat-li-de-5-co-video-chua-e62684.html</w:t>
      </w:r>
    </w:p>
    <w:p>
      <w:r>
        <w:t>https://tuyensinh247.com/thong-tin-de-thi-thu-tot-nghiep-thpt-va-dai-hoc-mon-vat-li-de-6-co-video-chua-e62677.html</w:t>
      </w:r>
    </w:p>
    <w:p>
      <w:r>
        <w:t>https://tuyensinh247.com/thong-tin-de-thi-thu-tot-nghiep-thpt-va-dai-hoc-mon-vat-li-de-7-co-video-chua-e62678.html</w:t>
      </w:r>
    </w:p>
    <w:p>
      <w:r>
        <w:t>https://tuyensinh247.com/thong-tin-de-thi-thu-tot-nghiep-thpt-va-dai-hoc-mon-vat-li-de-8-co-video-chua-e62679.html</w:t>
      </w:r>
    </w:p>
    <w:p>
      <w:r>
        <w:t>https://tuyensinh247.com/thong-tin-de-thi-thu-tot-nghiep-thpt-va-dai-hoc-mon-vat-li-de-9-co-video-chua-e62680.html</w:t>
      </w:r>
    </w:p>
    <w:p>
      <w:r>
        <w:t>https://tuyensinh247.com/thong-tin-de-thi-thu-tot-nghiep-thpt-va-dai-hoc-mon-vat-li-de-10-co-video-chua-e62681.html</w:t>
      </w:r>
    </w:p>
    <w:p>
      <w:r>
        <w:t>https://tuyensinh247.com/thong-tin-de-thi-thu-tot-nghiep-thpt-va-dai-hoc-mon-vat-li-de-11-co-video-chua-e62682.html</w:t>
      </w:r>
    </w:p>
    <w:p>
      <w:r>
        <w:t>https://tuyensinh247.com/thong-tin-de-thi-thu-tot-nghiep-thpt-va-dai-hoc-mon-vat-li-de-12-co-video-chua-e62683.html</w:t>
      </w:r>
    </w:p>
    <w:p>
      <w:r>
        <w:t>https://tuyensinh247.com/thong-tin-de-thi-thu-tot-nghiep-thpt-va-dai-hoc-mon-vat-li-de-13-co-video-chua-e62665.html</w:t>
      </w:r>
    </w:p>
    <w:p>
      <w:r>
        <w:t>https://tuyensinh247.com/thong-tin-de-thi-thu-tot-nghiep-thpt-va-dai-hoc-mon-vat-li-de-14-co-video-chua-e62666.html</w:t>
      </w:r>
    </w:p>
    <w:p>
      <w:r>
        <w:t>https://tuyensinh247.com/thong-tin-de-thi-thu-tot-nghiep-thpt-va-dai-hoc-mon-vat-li-de-15-co-video-chua-e62667.html</w:t>
      </w:r>
    </w:p>
    <w:p>
      <w:r>
        <w:t>https://tuyensinh247.com/thong-tin-de-thi-thu-tot-nghiep-thpt-va-dai-hoc-mon-vat-li-de-16-co-video-chua-e62668.html</w:t>
      </w:r>
    </w:p>
    <w:p>
      <w:r>
        <w:t>https://tuyensinh247.com/thong-tin-de-thi-thu-tot-nghiep-thpt-va-dai-hoc-mon-vat-li-de-17-co-video-chua-e62669.html</w:t>
      </w:r>
    </w:p>
    <w:p>
      <w:r>
        <w:t>https://tuyensinh247.com/thong-tin-de-thi-thu-tot-nghiep-thpt-va-dai-hoc-mon-vat-li-de-18-co-video-chua-e62670.html</w:t>
      </w:r>
    </w:p>
    <w:p>
      <w:r>
        <w:t>https://tuyensinh247.com/thong-tin-de-thi-thu-tot-nghiep-thpt-va-dai-hoc-mon-vat-li-de-19-co-video-chua-e62671.html</w:t>
      </w:r>
    </w:p>
    <w:p>
      <w:r>
        <w:t>https://tuyensinh247.com/thong-tin-de-thi-thu-tot-nghiep-thpt-va-dai-hoc-mon-vat-li-de-20-co-video-chua-e62672.html</w:t>
      </w:r>
    </w:p>
    <w:p>
      <w:r>
        <w:t>https://tuyensinh247.com/tuyet-pham-56-de-thi-thu-tn-thpt-mon-vat-li-cua-cac-truong-thpt-chuyen-nam-2022-co-loi-giai-chi-tiet-k1872.html?publish=1</w:t>
      </w:r>
    </w:p>
    <w:p>
      <w:r>
        <w:t>https://tuyensinh247.com/thong-tin-de-thi-thu-tn-thpt-mon-vat-li-dtnt-tinh-bac-giang-nam-2022-e96968.html</w:t>
      </w:r>
    </w:p>
    <w:p>
      <w:r>
        <w:t>https://tuyensinh247.com/thong-tin-de-thi-thu-tn-thpt-mon-vat-li-thpt-trieu-son-3-lan-1-nam-2022-e97122.html</w:t>
      </w:r>
    </w:p>
    <w:p>
      <w:r>
        <w:t>https://tuyensinh247.com/thong-tin-de-kscl-mon-vat-li-lan-2-thpt-tran-phu-vinh-phuc-nam-2022-e97151.html</w:t>
      </w:r>
    </w:p>
    <w:p>
      <w:r>
        <w:t>https://tuyensinh247.com/thong-tin-de-thi-thu-tn-thpt-mon-vat-li-so-gddt-ha-tinh-nam-2022-e97183.html</w:t>
      </w:r>
    </w:p>
    <w:p>
      <w:r>
        <w:t>https://tuyensinh247.com/thong-tin-de-thi-thu-tn-thpt-mon-vat-li-thpt-tho-xuan-5-lan-1-nam-2022-e96467.html</w:t>
      </w:r>
    </w:p>
    <w:p>
      <w:r>
        <w:t>https://tuyensinh247.com/thong-tin-de-thi-thu-tn-thpt-mon-vat-li-thpt-chuyen-tuyen-quang-lan-1-nam-2022-e96628.html</w:t>
      </w:r>
    </w:p>
    <w:p>
      <w:r>
        <w:t>https://tuyensinh247.com/thong-tin-ki-thi-danh-gia-nang-luc-xet-tuyen-sinh-dh-mon-vat-li-dhsp-ha-noi-nam-2022-e96658.html</w:t>
      </w:r>
    </w:p>
    <w:p>
      <w:r>
        <w:t>https://tuyensinh247.com/thong-tin-de-thi-thu-tn-thpt-mon-vat-li-thpt-nguyen-thi-minh-khai-ha-tinh-nam-2022-e96912.html</w:t>
      </w:r>
    </w:p>
    <w:p>
      <w:r>
        <w:t>https://tuyensinh247.com/thong-tin-de-thi-thu-tn-thpt-mon-vat-li-thpt-thang-long-nam-2022-e96969.html</w:t>
      </w:r>
    </w:p>
    <w:p>
      <w:r>
        <w:t>https://tuyensinh247.com/thong-tin-de-thi-thu-tn-thpt-mon-vat-li-so-gddt-thanh-hoa-nam-2022-e97111.html</w:t>
      </w:r>
    </w:p>
    <w:p>
      <w:r>
        <w:t>https://tuyensinh247.com/thong-tin-de-thi-kscl-mon-vat-li-thpt-tinh-gia-1-nam-2022-e96466.html</w:t>
      </w:r>
    </w:p>
    <w:p>
      <w:r>
        <w:t>https://tuyensinh247.com/thong-tin-de-thi-kstn-mon-vat-li-thpt-dtnt-ngoc-lac-lan-1-nam-2022-e96465.html</w:t>
      </w:r>
    </w:p>
    <w:p>
      <w:r>
        <w:t>https://tuyensinh247.com/thong-tin-de-thi-thu-tn-thpt-mon-vat-li-thpt-quan-hoa-lan-1-nam-2022-e96462.html</w:t>
      </w:r>
    </w:p>
    <w:p>
      <w:r>
        <w:t>https://tuyensinh247.com/thong-tin-de-thi-kscl-mon-vat-li-thpt-nhu-thanh-lan-1-nam-2022-e96464.html</w:t>
      </w:r>
    </w:p>
    <w:p>
      <w:r>
        <w:t>https://tuyensinh247.com/thong-tin-de-thi-thu-tn-thpt-mon-vat-li-thpt-chuyen-hoang-van-thu-hoa-binh-nam-2022-e96381.html</w:t>
      </w:r>
    </w:p>
    <w:p>
      <w:r>
        <w:t>https://tuyensinh247.com/thong-tin-de-thi-thu-tn-thpt-mon-vat-li-truong-thpt-han-thuyen-bac-ninh-lan-1-nam-2022-e80819.html</w:t>
      </w:r>
    </w:p>
    <w:p>
      <w:r>
        <w:t>https://tuyensinh247.com/thong-tin-de-thi-thu-tn-thpt-mon-vat-li-thpt-tay-thuy-anh-thai-binh-nam-2022-e96352.html</w:t>
      </w:r>
    </w:p>
    <w:p>
      <w:r>
        <w:t>https://tuyensinh247.com/thong-tin-de-thi-thu-tn-thpt-mon-vat-li-thpt-chuyen-le-thanh-tong-nam-2022-e96353.html</w:t>
      </w:r>
    </w:p>
    <w:p>
      <w:r>
        <w:t>https://tuyensinh247.com/thong-tin-de-thi-thu-tn-thpt-mon-vat-li-thpt-nguyen-trung-thien-ha-tinh-nam-2022-e96356.html</w:t>
      </w:r>
    </w:p>
    <w:p>
      <w:r>
        <w:t>https://tuyensinh247.com/thong-tin-de-thi-thu-tn-thpt-mon-vat-li-lien-truong-nghe-an-nam-2022-e96328.html</w:t>
      </w:r>
    </w:p>
    <w:p>
      <w:r>
        <w:t>https://tuyensinh247.com/thong-tin-de-thi-thu-tn-thpt-mon-vat-li-thpt-yen-lac-vinh-phuc-nam-2022-e96199.html</w:t>
      </w:r>
    </w:p>
    <w:p>
      <w:r>
        <w:t>https://tuyensinh247.com/thong-tin-de-thi-thu-tn-thpt-mon-vat-li-cum-truong-ql-hm-so-gddt-nghe-an-nam-2022-e96198.html</w:t>
      </w:r>
    </w:p>
    <w:p>
      <w:r>
        <w:t>https://tuyensinh247.com/thong-tin-de-thi-thu-tn-thpt-mon-vat-li-truong-thpt-chuyen-hung-vuong-nam-2022-e96189.html</w:t>
      </w:r>
    </w:p>
    <w:p>
      <w:r>
        <w:t>https://tuyensinh247.com/thong-tin-de-thi-thu-tn-thpt-mon-vat-li-truong-thpt-chuyen-lao-cai-lan-1-nam-2022-e81256.html</w:t>
      </w:r>
    </w:p>
    <w:p>
      <w:r>
        <w:t>https://tuyensinh247.com/thong-tin-de-thi-thu-tn-thpt-mon-vat-li-so-gddt-bac-ninh-nam-2022-e96190.html</w:t>
      </w:r>
    </w:p>
    <w:p>
      <w:r>
        <w:t>https://tuyensinh247.com/thong-tin-de-thi-thu-tn-thpt-mon-vat-li-truong-thpt-chuyen-hai-duong-nam-2022-e95822.html</w:t>
      </w:r>
    </w:p>
    <w:p>
      <w:r>
        <w:t>https://tuyensinh247.com/thong-tin-de-thi-thu-tn-thpt-mon-vat-li-truong-thpt-dong-thuy-anh-thai-binh-nam-2022-e81273.html</w:t>
      </w:r>
    </w:p>
    <w:p>
      <w:r>
        <w:t>https://tuyensinh247.com/thong-tin-de-kscl-thi-tn-thpt-mon-vat-li-cum-truong-thpt-thuan-thanh-bac-ninh-nam-2022-e81158.html</w:t>
      </w:r>
    </w:p>
    <w:p>
      <w:r>
        <w:t>https://tuyensinh247.com/de-thi-chinh-thuc-tn-thpt-va-dh-vat-li-den-nam-2021-co-loi-giai-chi-tiet-k1544.html?publish=1</w:t>
      </w:r>
    </w:p>
    <w:p>
      <w:r>
        <w:t>https://tuyensinh247.com/thong-tin-de-thi-chinh-thuc-tn-thpt-va-dh-mon-vat-li-nam-2021-ma-de-201-co-loi-giai-chi-tiet-e76205.html</w:t>
      </w:r>
    </w:p>
    <w:p>
      <w:r>
        <w:t>https://tuyensinh247.com/thong-tin-de-thi-chinh-thuc-tn-thpt-va-dh-mon-vat-li-nam-2021-ma-de-202-co-loi-giai-chi-tiet-e76206.html</w:t>
      </w:r>
    </w:p>
    <w:p>
      <w:r>
        <w:t>https://tuyensinh247.com/thong-tin-de-thi-chinh-thuc-tn-thpt-va-dh-mon-vat-li-nam-2021-ma-de-203-co-loi-giai-chi-tiet-e76207.html</w:t>
      </w:r>
    </w:p>
    <w:p>
      <w:r>
        <w:t>https://tuyensinh247.com/thong-tin-de-thi-chinh-thuc-tn-thpt-va-dh-mon-vat-li-nam-2021-ma-de-204-co-loi-giai-chi-tiet-e76208.html</w:t>
      </w:r>
    </w:p>
    <w:p>
      <w:r>
        <w:t>https://tuyensinh247.com/tong-on-thi-tn-thpt-va-dh-vat-li-thay-pham-quoc-toan-k1791.html?publish=1</w:t>
      </w:r>
    </w:p>
    <w:p>
      <w:r>
        <w:t>https://tuyensinh247.com/bai-giang-dai-cuong-dao-dong-dieu-hoa-v60908.html</w:t>
      </w:r>
    </w:p>
    <w:p>
      <w:r>
        <w:t>https://tuyensinh247.com/bai-giang-so-do-tu-duy-dai-cuong-dao-dong-dieu-hoa-v64499.html</w:t>
      </w:r>
    </w:p>
    <w:p>
      <w:r>
        <w:t>https://tuyensinh247.com/bai-giang-gioi-thieu-khoa-hoc-v75698.html</w:t>
      </w:r>
    </w:p>
    <w:p>
      <w:r>
        <w:t>https://tuyensinh247.com/bai-giang-bai-tap-dao-dong-dieu-hoa-v64281.html</w:t>
      </w:r>
    </w:p>
    <w:p>
      <w:r>
        <w:t>https://tuyensinh247.com/thong-tin-btvn-dao-dong-dieu-hoa-e80223.html</w:t>
      </w:r>
    </w:p>
    <w:p>
      <w:r>
        <w:t>https://tuyensinh247.com/bai-giang-con-lac-lo-xo-v64282.html</w:t>
      </w:r>
    </w:p>
    <w:p>
      <w:r>
        <w:t>https://tuyensinh247.com/bai-giang-so-do-tu-duy-con-lac-lo-xo-v64500.html</w:t>
      </w:r>
    </w:p>
    <w:p>
      <w:r>
        <w:t>https://tuyensinh247.com/bai-giang-bai-tap-con-lac-lo-xo-v64283.html</w:t>
      </w:r>
    </w:p>
    <w:p>
      <w:r>
        <w:t>https://tuyensinh247.com/thong-tin-btvn-con-lac-lo-xo-e80224.html</w:t>
      </w:r>
    </w:p>
    <w:p>
      <w:r>
        <w:t>https://tuyensinh247.com/bai-giang-con-lac-don-v64284.html</w:t>
      </w:r>
    </w:p>
    <w:p>
      <w:r>
        <w:t>https://tuyensinh247.com/bai-giang-sdtd-con-lac-don-v64501.html</w:t>
      </w:r>
    </w:p>
    <w:p>
      <w:r>
        <w:t>https://tuyensinh247.com/bai-giang-bai-tap-con-lac-don-v64285.html</w:t>
      </w:r>
    </w:p>
    <w:p>
      <w:r>
        <w:t>https://tuyensinh247.com/thong-tin-btvn-con-lac-don-e80225.html</w:t>
      </w:r>
    </w:p>
    <w:p>
      <w:r>
        <w:t>https://tuyensinh247.com/bai-giang-cac-loai-dao-dong-v64286.html</w:t>
      </w:r>
    </w:p>
    <w:p>
      <w:r>
        <w:t>https://tuyensinh247.com/bai-giang-bai-tap-cac-loai-dao-dong-v64287.html</w:t>
      </w:r>
    </w:p>
    <w:p>
      <w:r>
        <w:t>https://tuyensinh247.com/thong-tin-btvn-cac-loai-dao-dong-e80226.html</w:t>
      </w:r>
    </w:p>
    <w:p>
      <w:r>
        <w:t>https://tuyensinh247.com/bai-giang-tong-hop-dao-dong-v64288.html</w:t>
      </w:r>
    </w:p>
    <w:p>
      <w:r>
        <w:t>https://tuyensinh247.com/bai-giang-sdtd-tong-hop-dao-dong-v64502.html</w:t>
      </w:r>
    </w:p>
    <w:p>
      <w:r>
        <w:t>https://tuyensinh247.com/bai-giang-bai-tap-tong-hop-dao-dong-v64289.html</w:t>
      </w:r>
    </w:p>
    <w:p>
      <w:r>
        <w:t>https://tuyensinh247.com/thong-tin-btvn-tong-hop-dao-dong-e80227.html</w:t>
      </w:r>
    </w:p>
    <w:p>
      <w:r>
        <w:t>https://tuyensinh247.com/khoa-de-thi-hoc-ki-mon-vat-li-12-co-loi-giai-chi-tiet-k1542.html?publish=1</w:t>
      </w:r>
    </w:p>
    <w:p>
      <w:r>
        <w:t>https://tuyensinh247.com/thong-tin-de-thi-hki-vat-li-12-thpt-chuyen-tran-dai-nghia-tp-hcm-nam-hoc-2020-2021-e75129.html</w:t>
      </w:r>
    </w:p>
    <w:p>
      <w:r>
        <w:t>https://tuyensinh247.com/thong-tin-de-thi-hki-vat-li-12-thpt-truong-chinh-tp-hcm-ban-khxh-nam-hoc-2019-2020-e62803.html</w:t>
      </w:r>
    </w:p>
    <w:p>
      <w:r>
        <w:t>https://tuyensinh247.com/thong-tin-de-thi-hki-vat-li-12-thpt-soc-son-ha-noi-nam-hoc-2019-2020-e62802.html</w:t>
      </w:r>
    </w:p>
    <w:p>
      <w:r>
        <w:t>https://tuyensinh247.com/thong-tin-de-thi-hki-vat-li-12-thpt-phu-lam-tp-hcm-nam-hoc-2019-2020-e62801.html</w:t>
      </w:r>
    </w:p>
    <w:p>
      <w:r>
        <w:t>https://tuyensinh247.com/thong-tin-de-thi-hki-vat-li-12-thpt-kinh-mon-hai-duong-nam-hoc-2019-2020-e62800.html</w:t>
      </w:r>
    </w:p>
    <w:p>
      <w:r>
        <w:t>https://tuyensinh247.com/thong-tin-de-thi-hki-vat-li-12-thpt-da-phuc-ha-noi-nam-hoc-2019-2020-e62799.html</w:t>
      </w:r>
    </w:p>
    <w:p>
      <w:r>
        <w:t>https://tuyensinh247.com/thong-tin-de-thi-hki-vat-li-12-thpt-truong-chinh-tp-hcm-ban-khtn-nam-hoc-2019-2020-e62798.html</w:t>
      </w:r>
    </w:p>
    <w:p>
      <w:r>
        <w:t>https://tuyensinh247.com/thong-tin-de-thi-hki-vat-li-12-so-gddt-nam-dinh-nam-hoc-2019-2020-e62797.html</w:t>
      </w:r>
    </w:p>
    <w:p>
      <w:r>
        <w:t>https://tuyensinh247.com/thong-tin-de-thi-hki-vat-li-12-chuyen-thai-nguyen-nam-hoc-2019-2020-e62796.html</w:t>
      </w:r>
    </w:p>
    <w:p>
      <w:r>
        <w:t>https://tuyensinh247.com/thong-tin-de-thi-hki-vat-li-12-truong-thpt-yen-hoa-ha-noi-nam-hoc-2018-2019-e62793.html</w:t>
      </w:r>
    </w:p>
    <w:p>
      <w:r>
        <w:t>https://tuyensinh247.com/thong-tin-de-thi-hki-vat-li-12-truong-thpt-chu-van-an-ha-noi-nam-hoc-2018-2019-e62795.html</w:t>
      </w:r>
    </w:p>
    <w:p>
      <w:r>
        <w:t>https://tuyensinh247.com/thong-tin-de-thi-hki-vat-li-12-truong-thpt-doan-thuong-hai-duong-nam-hoc-2018-2019-e62794.html</w:t>
      </w:r>
    </w:p>
    <w:p>
      <w:r>
        <w:t>https://tuyensinh247.com/thong-tin-de-thi-hki-vat-li-12-truong-thpt-chu-van-an-ha-noi-nam-hoc-2017-2018-e62773.html</w:t>
      </w:r>
    </w:p>
    <w:p>
      <w:r>
        <w:t>https://tuyensinh247.com/thong-tin-de-thi-hki-vat-li-12-truong-thpt-hai-ba-trung-ha-noi-nam-hoc-2017-2018-e62783.html</w:t>
      </w:r>
    </w:p>
    <w:p>
      <w:r>
        <w:t>https://tuyensinh247.com/thong-tin-de-thi-hki-vat-li-12-truong-thpt-da-phuc-ha-noi-nam-hoc-2017-2018-e62775.html</w:t>
      </w:r>
    </w:p>
    <w:p>
      <w:r>
        <w:t>https://tuyensinh247.com/thong-tin-de-thi-hki-vat-li-12-truong-thpt-soc-son-ha-noi-nam-hoc-2017-2018-e62774.html</w:t>
      </w:r>
    </w:p>
    <w:p>
      <w:r>
        <w:t>https://tuyensinh247.com/thong-tin-de-thi-hki-vat-li-12-truong-thpt-tran-quang-khai-tp-ho-chi-minh-nam-hoc-2017-2018-e62788.html</w:t>
      </w:r>
    </w:p>
    <w:p>
      <w:r>
        <w:t>https://tuyensinh247.com/thong-tin-de-thi-hki-vat-li-12-truong-thpt-nguyen-cong-tru-tp-ho-chi-minh-nam-hoc-2017-2018-e62790.html</w:t>
      </w:r>
    </w:p>
    <w:p>
      <w:r>
        <w:t>https://tuyensinh247.com/thong-tin-de-thi-hki-vat-li-12-truong-thpt-tan-binh-tp-ho-chi-minh-nam-hoc-2017-2018-e62792.html</w:t>
      </w:r>
    </w:p>
    <w:p>
      <w:r>
        <w:t>https://tuyensinh247.com/thong-tin-de-thi-hki-vat-li-12-truong-thpt-tay-thanh-tp-ho-chi-minh-nam-hoc-2017-2018-e62791.html</w:t>
      </w:r>
    </w:p>
    <w:p>
      <w:r>
        <w:t>https://tuyensinh247.com/1300-cau-hoi-vat-li-chon-loc-theo-muc-do-co-loi-giai-chi-tiet-k1543.html?publish=1</w:t>
      </w:r>
    </w:p>
    <w:p>
      <w:r>
        <w:t>https://tuyensinh247.com/thong-tin-40-bai-tap-trac-nghiem-dao-dong-co-muc-do-1-nhan-biet-de-so-1-co-loi-giai-chi-tiet-e62820.html</w:t>
      </w:r>
    </w:p>
    <w:p>
      <w:r>
        <w:t>https://tuyensinh247.com/thong-tin-40-bai-tap-trac-nghiem-dao-dong-co-muc-do-1-nhan-biet-de-so-2-co-loi-giai-chi-tiet-e62821.html</w:t>
      </w:r>
    </w:p>
    <w:p>
      <w:r>
        <w:t>https://tuyensinh247.com/thong-tin-40-bai-tap-trac-nghiem-dao-dong-co-muc-do-2-thong-hieu-de-so-1-co-loi-giai-chi-tiet-e62822.html</w:t>
      </w:r>
    </w:p>
    <w:p>
      <w:r>
        <w:t>https://tuyensinh247.com/thong-tin-40-bai-tap-trac-nghiem-dao-dong-co-muc-do-2-thong-hieu-de-so-2-co-loi-giai-chi-tiet-e62823.html</w:t>
      </w:r>
    </w:p>
    <w:p>
      <w:r>
        <w:t>https://tuyensinh247.com/thong-tin-40-bai-tap-trac-nghiem-dao-dong-co-muc-do-3-van-dung-de-so-1-co-loi-giai-chi-tiet-e62824.html</w:t>
      </w:r>
    </w:p>
    <w:p>
      <w:r>
        <w:t>https://tuyensinh247.com/thong-tin-40-bai-tap-trac-nghiem-dao-dong-co-muc-do-3-van-dung-de-so-2-co-loi-giai-chi-tiet-e62825.html</w:t>
      </w:r>
    </w:p>
    <w:p>
      <w:r>
        <w:t>https://tuyensinh247.com/thong-tin-40-bai-tap-trac-nghiem-dao-dong-co-muc-do-3-van-dung-de-so-3-co-loi-giai-chi-tiet-e62826.html</w:t>
      </w:r>
    </w:p>
    <w:p>
      <w:r>
        <w:t>https://tuyensinh247.com/thong-tin-20-bai-tap-trac-nghiem-dao-dong-co-muc-do-3-van-dung-de-so-4-sai-so-trong-thuc-hanh-thi-nghiem-co-loi-giai-chi-tiet-e62827.html</w:t>
      </w:r>
    </w:p>
    <w:p>
      <w:r>
        <w:t>https://tuyensinh247.com/thong-tin-25-bai-tap-trac-nghiem-dao-dong-co-muc-do-3-van-dung-de-so-5-co-loi-giai-chi-tiet-e62828.html</w:t>
      </w:r>
    </w:p>
    <w:p>
      <w:r>
        <w:t>https://tuyensinh247.com/thong-tin-20-bai-tap-trac-nghiem-dao-dong-co-muc-do-4-van-dung-cao-de-so-1-co-loi-giai-chi-tiet-e62829.html</w:t>
      </w:r>
    </w:p>
    <w:p>
      <w:r>
        <w:t>https://tuyensinh247.com/thong-tin-20-bai-tap-trac-nghiem-dao-dong-co-muc-do-4-van-dung-cao-de-so-2-co-loi-giai-chi-tiet-e62830.html</w:t>
      </w:r>
    </w:p>
    <w:p>
      <w:r>
        <w:t>https://tuyensinh247.com/thong-tin-20-bai-tap-trac-nghiem-dao-dong-co-muc-do-4-van-dung-cao-do-thi-de-so-1-co-loi-giai-chi-tiet-e62831.html</w:t>
      </w:r>
    </w:p>
    <w:p>
      <w:r>
        <w:t>https://tuyensinh247.com/thong-tin-25-bai-tap-trac-nghiem-dao-dong-co-muc-do-4-van-dung-cao-do-thi-de-so-2-co-loi-giai-chi-tiet-e62832.html</w:t>
      </w:r>
    </w:p>
    <w:p>
      <w:r>
        <w:t>https://tuyensinh247.com/u/huynguyen1974.html?cat_id=52</w:t>
      </w:r>
    </w:p>
    <w:p>
      <w:r>
        <w:t>https://tuyensinh247.com/u/huynguyen1974.html?cat_id=154</w:t>
      </w:r>
    </w:p>
    <w:p>
      <w:r>
        <w:t>https://tuyensinh247.com/u/huynguyen1974.html?cat_id=153</w:t>
      </w:r>
    </w:p>
    <w:p>
      <w:r>
        <w:t>https://tuyensinh247.com/u/huynguyen1974.html?cat_id=65</w:t>
      </w:r>
    </w:p>
    <w:p>
      <w:r>
        <w:t>https://tuyensinh247.com/u/huynguyen1974.html?cat_id=222</w:t>
      </w:r>
    </w:p>
    <w:p>
      <w:r>
        <w:t>https://tuyensinh247.com/u/huynguyen1974.html?cat_id=224</w:t>
      </w:r>
    </w:p>
    <w:p>
      <w:r>
        <w:t>https://tuyensinh247.com/u/huynguyen1974.html?cat_id=226</w:t>
      </w:r>
    </w:p>
    <w:p>
      <w:r>
        <w:t>https://tuyensinh247.com/u/huynguyen1974.html?cat_id=271</w:t>
      </w:r>
    </w:p>
    <w:p>
      <w:r>
        <w:t>https://tuyensinh247.com/u/huynguyen1974.html?cat_id=309</w:t>
      </w:r>
    </w:p>
    <w:p>
      <w:r>
        <w:t>https://tuyensinh247.com/u/huynguyen1974.html?cat_id=288</w:t>
      </w:r>
    </w:p>
    <w:p>
      <w:r>
        <w:t>https://tuyensinh247.com/u/huynguyen1974.html?cat_id=326</w:t>
      </w:r>
    </w:p>
    <w:p>
      <w:r>
        <w:t>https://tuyensinh247.com/u/huynguyen1974.html?cat_id=343</w:t>
      </w:r>
    </w:p>
    <w:p>
      <w:r>
        <w:t>https://tuyensinh247.com/u/nguyenhavy953.html?cat_id=52</w:t>
      </w:r>
    </w:p>
    <w:p>
      <w:r>
        <w:t>https://tuyensinh247.com/u/nguyenhavy953.html?cat_id=154</w:t>
      </w:r>
    </w:p>
    <w:p>
      <w:r>
        <w:t>https://tuyensinh247.com/u/nguyenhavy953.html?cat_id=153</w:t>
      </w:r>
    </w:p>
    <w:p>
      <w:r>
        <w:t>https://tuyensinh247.com/u/nguyenhavy953.html?cat_id=65</w:t>
      </w:r>
    </w:p>
    <w:p>
      <w:r>
        <w:t>https://tuyensinh247.com/u/nguyenhavy953.html?cat_id=222</w:t>
      </w:r>
    </w:p>
    <w:p>
      <w:r>
        <w:t>https://tuyensinh247.com/u/nguyenhavy953.html?cat_id=224</w:t>
      </w:r>
    </w:p>
    <w:p>
      <w:r>
        <w:t>https://tuyensinh247.com/u/nguyenhavy953.html?cat_id=226</w:t>
      </w:r>
    </w:p>
    <w:p>
      <w:r>
        <w:t>https://tuyensinh247.com/u/nguyenhavy953.html?cat_id=271</w:t>
      </w:r>
    </w:p>
    <w:p>
      <w:r>
        <w:t>https://tuyensinh247.com/u/nguyenhavy953.html?cat_id=309</w:t>
      </w:r>
    </w:p>
    <w:p>
      <w:r>
        <w:t>https://tuyensinh247.com/u/nguyenhavy953.html?cat_id=288</w:t>
      </w:r>
    </w:p>
    <w:p>
      <w:r>
        <w:t>https://tuyensinh247.com/u/nguyenhavy953.html?cat_id=326</w:t>
      </w:r>
    </w:p>
    <w:p>
      <w:r>
        <w:t>https://tuyensinh247.com/u/nguyenhavy953.html?cat_id=343</w:t>
      </w:r>
    </w:p>
    <w:p>
      <w:r>
        <w:t>https://tuyensinh247.com/u/vanphuongha.html?cat_id=52</w:t>
      </w:r>
    </w:p>
    <w:p>
      <w:r>
        <w:t>https://tuyensinh247.com/u/vanphuongha.html?cat_id=154</w:t>
      </w:r>
    </w:p>
    <w:p>
      <w:r>
        <w:t>https://tuyensinh247.com/u/vanphuongha.html?cat_id=153</w:t>
      </w:r>
    </w:p>
    <w:p>
      <w:r>
        <w:t>https://tuyensinh247.com/u/vanphuongha.html?cat_id=65</w:t>
      </w:r>
    </w:p>
    <w:p>
      <w:r>
        <w:t>https://tuyensinh247.com/u/vanphuongha.html?cat_id=222</w:t>
      </w:r>
    </w:p>
    <w:p>
      <w:r>
        <w:t>https://tuyensinh247.com/u/vanphuongha.html?cat_id=224</w:t>
      </w:r>
    </w:p>
    <w:p>
      <w:r>
        <w:t>https://tuyensinh247.com/u/vanphuongha.html?cat_id=226</w:t>
      </w:r>
    </w:p>
    <w:p>
      <w:r>
        <w:t>https://tuyensinh247.com/u/vanphuongha.html?cat_id=271</w:t>
      </w:r>
    </w:p>
    <w:p>
      <w:r>
        <w:t>https://tuyensinh247.com/u/vanphuongha.html?cat_id=309</w:t>
      </w:r>
    </w:p>
    <w:p>
      <w:r>
        <w:t>https://tuyensinh247.com/u/vanphuongha.html?cat_id=288</w:t>
      </w:r>
    </w:p>
    <w:p>
      <w:r>
        <w:t>https://tuyensinh247.com/u/vanphuongha.html?cat_id=326</w:t>
      </w:r>
    </w:p>
    <w:p>
      <w:r>
        <w:t>https://tuyensinh247.com/u/vanphuongha.html?cat_id=343</w:t>
      </w:r>
    </w:p>
    <w:p>
      <w:r>
        <w:t>https://tuyensinh247.com/u/thanhtrungyb03.html?cat_id=52</w:t>
      </w:r>
    </w:p>
    <w:p>
      <w:r>
        <w:t>https://tuyensinh247.com/u/thanhtrungyb03.html?cat_id=154</w:t>
      </w:r>
    </w:p>
    <w:p>
      <w:r>
        <w:t>https://tuyensinh247.com/u/thanhtrungyb03.html?cat_id=153</w:t>
      </w:r>
    </w:p>
    <w:p>
      <w:r>
        <w:t>https://tuyensinh247.com/u/thanhtrungyb03.html?cat_id=65</w:t>
      </w:r>
    </w:p>
    <w:p>
      <w:r>
        <w:t>https://tuyensinh247.com/u/thanhtrungyb03.html?cat_id=222</w:t>
      </w:r>
    </w:p>
    <w:p>
      <w:r>
        <w:t>https://tuyensinh247.com/u/thanhtrungyb03.html?cat_id=224</w:t>
      </w:r>
    </w:p>
    <w:p>
      <w:r>
        <w:t>https://tuyensinh247.com/u/thanhtrungyb03.html?cat_id=226</w:t>
      </w:r>
    </w:p>
    <w:p>
      <w:r>
        <w:t>https://tuyensinh247.com/u/thanhtrungyb03.html?cat_id=271</w:t>
      </w:r>
    </w:p>
    <w:p>
      <w:r>
        <w:t>https://tuyensinh247.com/u/thanhtrungyb03.html?cat_id=309</w:t>
      </w:r>
    </w:p>
    <w:p>
      <w:r>
        <w:t>https://tuyensinh247.com/u/thanhtrungyb03.html?cat_id=288</w:t>
      </w:r>
    </w:p>
    <w:p>
      <w:r>
        <w:t>https://tuyensinh247.com/u/thanhtrungyb03.html?cat_id=326</w:t>
      </w:r>
    </w:p>
    <w:p>
      <w:r>
        <w:t>https://tuyensinh247.com/u/thanhtrungyb03.html?cat_id=343</w:t>
      </w:r>
    </w:p>
    <w:p>
      <w:r>
        <w:t>https://tuyensinh247.com/u/kietalc.html?cat_id=52</w:t>
      </w:r>
    </w:p>
    <w:p>
      <w:r>
        <w:t>https://tuyensinh247.com/u/kietalc.html?cat_id=154</w:t>
      </w:r>
    </w:p>
    <w:p>
      <w:r>
        <w:t>https://tuyensinh247.com/u/kietalc.html?cat_id=153</w:t>
      </w:r>
    </w:p>
    <w:p>
      <w:r>
        <w:t>https://tuyensinh247.com/u/kietalc.html?cat_id=65</w:t>
      </w:r>
    </w:p>
    <w:p>
      <w:r>
        <w:t>https://tuyensinh247.com/u/kietalc.html?cat_id=222</w:t>
      </w:r>
    </w:p>
    <w:p>
      <w:r>
        <w:t>https://tuyensinh247.com/u/kietalc.html?cat_id=224</w:t>
      </w:r>
    </w:p>
    <w:p>
      <w:r>
        <w:t>https://tuyensinh247.com/u/kietalc.html?cat_id=226</w:t>
      </w:r>
    </w:p>
    <w:p>
      <w:r>
        <w:t>https://tuyensinh247.com/u/kietalc.html?cat_id=271</w:t>
      </w:r>
    </w:p>
    <w:p>
      <w:r>
        <w:t>https://tuyensinh247.com/u/kietalc.html?cat_id=309</w:t>
      </w:r>
    </w:p>
    <w:p>
      <w:r>
        <w:t>https://tuyensinh247.com/u/kietalc.html?cat_id=288</w:t>
      </w:r>
    </w:p>
    <w:p>
      <w:r>
        <w:t>https://tuyensinh247.com/u/kietalc.html?cat_id=326</w:t>
      </w:r>
    </w:p>
    <w:p>
      <w:r>
        <w:t>https://tuyensinh247.com/u/kietalc.html?cat_id=343</w:t>
      </w:r>
    </w:p>
    <w:p>
      <w:r>
        <w:t>https://tuyensinh247.com/u/buixuanthuy.html?cat_id=52</w:t>
      </w:r>
    </w:p>
    <w:p>
      <w:r>
        <w:t>https://tuyensinh247.com/u/buixuanthuy.html?cat_id=154</w:t>
      </w:r>
    </w:p>
    <w:p>
      <w:r>
        <w:t>https://tuyensinh247.com/u/buixuanthuy.html?cat_id=153</w:t>
      </w:r>
    </w:p>
    <w:p>
      <w:r>
        <w:t>https://tuyensinh247.com/u/buixuanthuy.html?cat_id=65</w:t>
      </w:r>
    </w:p>
    <w:p>
      <w:r>
        <w:t>https://tuyensinh247.com/u/buixuanthuy.html?cat_id=222</w:t>
      </w:r>
    </w:p>
    <w:p>
      <w:r>
        <w:t>https://tuyensinh247.com/u/buixuanthuy.html?cat_id=224</w:t>
      </w:r>
    </w:p>
    <w:p>
      <w:r>
        <w:t>https://tuyensinh247.com/u/buixuanthuy.html?cat_id=226</w:t>
      </w:r>
    </w:p>
    <w:p>
      <w:r>
        <w:t>https://tuyensinh247.com/u/buixuanthuy.html?cat_id=271</w:t>
      </w:r>
    </w:p>
    <w:p>
      <w:r>
        <w:t>https://tuyensinh247.com/u/buixuanthuy.html?cat_id=309</w:t>
      </w:r>
    </w:p>
    <w:p>
      <w:r>
        <w:t>https://tuyensinh247.com/u/buixuanthuy.html?cat_id=288</w:t>
      </w:r>
    </w:p>
    <w:p>
      <w:r>
        <w:t>https://tuyensinh247.com/u/buixuanthuy.html?cat_id=326</w:t>
      </w:r>
    </w:p>
    <w:p>
      <w:r>
        <w:t>https://tuyensinh247.com/u/buixuanthuy.html?cat_id=343</w:t>
      </w:r>
    </w:p>
    <w:p>
      <w:r>
        <w:t>https://tuyensinh247.com/u/nlmhien.html?cat_id=52</w:t>
      </w:r>
    </w:p>
    <w:p>
      <w:r>
        <w:t>https://tuyensinh247.com/u/nlmhien.html?cat_id=154</w:t>
      </w:r>
    </w:p>
    <w:p>
      <w:r>
        <w:t>https://tuyensinh247.com/u/nlmhien.html?cat_id=153</w:t>
      </w:r>
    </w:p>
    <w:p>
      <w:r>
        <w:t>https://tuyensinh247.com/u/nlmhien.html?cat_id=65</w:t>
      </w:r>
    </w:p>
    <w:p>
      <w:r>
        <w:t>https://tuyensinh247.com/u/nlmhien.html?cat_id=222</w:t>
      </w:r>
    </w:p>
    <w:p>
      <w:r>
        <w:t>https://tuyensinh247.com/u/nlmhien.html?cat_id=224</w:t>
      </w:r>
    </w:p>
    <w:p>
      <w:r>
        <w:t>https://tuyensinh247.com/u/nlmhien.html?cat_id=226</w:t>
      </w:r>
    </w:p>
    <w:p>
      <w:r>
        <w:t>https://tuyensinh247.com/u/nlmhien.html?cat_id=271</w:t>
      </w:r>
    </w:p>
    <w:p>
      <w:r>
        <w:t>https://tuyensinh247.com/u/nlmhien.html?cat_id=309</w:t>
      </w:r>
    </w:p>
    <w:p>
      <w:r>
        <w:t>https://tuyensinh247.com/u/nlmhien.html?cat_id=288</w:t>
      </w:r>
    </w:p>
    <w:p>
      <w:r>
        <w:t>https://tuyensinh247.com/u/nlmhien.html?cat_id=326</w:t>
      </w:r>
    </w:p>
    <w:p>
      <w:r>
        <w:t>https://tuyensinh247.com/u/nlmhien.html?cat_id=343</w:t>
      </w:r>
    </w:p>
    <w:p>
      <w:r>
        <w:t>https://tuyensinh247.com/u/mobigunny.html?cat_id=52</w:t>
      </w:r>
    </w:p>
    <w:p>
      <w:r>
        <w:t>https://tuyensinh247.com/u/mobigunny.html?cat_id=154</w:t>
      </w:r>
    </w:p>
    <w:p>
      <w:r>
        <w:t>https://tuyensinh247.com/u/mobigunny.html?cat_id=153</w:t>
      </w:r>
    </w:p>
    <w:p>
      <w:r>
        <w:t>https://tuyensinh247.com/u/mobigunny.html?cat_id=65</w:t>
      </w:r>
    </w:p>
    <w:p>
      <w:r>
        <w:t>https://tuyensinh247.com/u/mobigunny.html?cat_id=222</w:t>
      </w:r>
    </w:p>
    <w:p>
      <w:r>
        <w:t>https://tuyensinh247.com/u/mobigunny.html?cat_id=224</w:t>
      </w:r>
    </w:p>
    <w:p>
      <w:r>
        <w:t>https://tuyensinh247.com/u/mobigunny.html?cat_id=226</w:t>
      </w:r>
    </w:p>
    <w:p>
      <w:r>
        <w:t>https://tuyensinh247.com/u/mobigunny.html?cat_id=271</w:t>
      </w:r>
    </w:p>
    <w:p>
      <w:r>
        <w:t>https://tuyensinh247.com/u/mobigunny.html?cat_id=309</w:t>
      </w:r>
    </w:p>
    <w:p>
      <w:r>
        <w:t>https://tuyensinh247.com/u/mobigunny.html?cat_id=288</w:t>
      </w:r>
    </w:p>
    <w:p>
      <w:r>
        <w:t>https://tuyensinh247.com/u/mobigunny.html?cat_id=326</w:t>
      </w:r>
    </w:p>
    <w:p>
      <w:r>
        <w:t>https://tuyensinh247.com/u/mobigunny.html?cat_id=343</w:t>
      </w:r>
    </w:p>
    <w:p>
      <w:r>
        <w:t>https://tuyensinh247.com/u/nhuduongthihuynh.html?cat_id=52</w:t>
      </w:r>
    </w:p>
    <w:p>
      <w:r>
        <w:t>https://tuyensinh247.com/u/nhuduongthihuynh.html?cat_id=154</w:t>
      </w:r>
    </w:p>
    <w:p>
      <w:r>
        <w:t>https://tuyensinh247.com/u/nhuduongthihuynh.html?cat_id=153</w:t>
      </w:r>
    </w:p>
    <w:p>
      <w:r>
        <w:t>https://tuyensinh247.com/u/nhuduongthihuynh.html?cat_id=65</w:t>
      </w:r>
    </w:p>
    <w:p>
      <w:r>
        <w:t>https://tuyensinh247.com/u/nhuduongthihuynh.html?cat_id=222</w:t>
      </w:r>
    </w:p>
    <w:p>
      <w:r>
        <w:t>https://tuyensinh247.com/u/nhuduongthihuynh.html?cat_id=224</w:t>
      </w:r>
    </w:p>
    <w:p>
      <w:r>
        <w:t>https://tuyensinh247.com/u/nhuduongthihuynh.html?cat_id=226</w:t>
      </w:r>
    </w:p>
    <w:p>
      <w:r>
        <w:t>https://tuyensinh247.com/u/nhuduongthihuynh.html?cat_id=271</w:t>
      </w:r>
    </w:p>
    <w:p>
      <w:r>
        <w:t>https://tuyensinh247.com/u/nhuduongthihuynh.html?cat_id=309</w:t>
      </w:r>
    </w:p>
    <w:p>
      <w:r>
        <w:t>https://tuyensinh247.com/u/nhuduongthihuynh.html?cat_id=288</w:t>
      </w:r>
    </w:p>
    <w:p>
      <w:r>
        <w:t>https://tuyensinh247.com/u/nhuduongthihuynh.html?cat_id=326</w:t>
      </w:r>
    </w:p>
    <w:p>
      <w:r>
        <w:t>https://tuyensinh247.com/u/nhuduongthihuynh.html?cat_id=343</w:t>
      </w:r>
    </w:p>
    <w:p>
      <w:r>
        <w:t>https://tuyensinh247.com/u/truongthuan474.html?cat_id=52</w:t>
      </w:r>
    </w:p>
    <w:p>
      <w:r>
        <w:t>https://tuyensinh247.com/u/truongthuan474.html?cat_id=154</w:t>
      </w:r>
    </w:p>
    <w:p>
      <w:r>
        <w:t>https://tuyensinh247.com/u/truongthuan474.html?cat_id=153</w:t>
      </w:r>
    </w:p>
    <w:p>
      <w:r>
        <w:t>https://tuyensinh247.com/u/truongthuan474.html?cat_id=65</w:t>
      </w:r>
    </w:p>
    <w:p>
      <w:r>
        <w:t>https://tuyensinh247.com/u/truongthuan474.html?cat_id=222</w:t>
      </w:r>
    </w:p>
    <w:p>
      <w:r>
        <w:t>https://tuyensinh247.com/u/truongthuan474.html?cat_id=224</w:t>
      </w:r>
    </w:p>
    <w:p>
      <w:r>
        <w:t>https://tuyensinh247.com/u/truongthuan474.html?cat_id=226</w:t>
      </w:r>
    </w:p>
    <w:p>
      <w:r>
        <w:t>https://tuyensinh247.com/u/truongthuan474.html?cat_id=271</w:t>
      </w:r>
    </w:p>
    <w:p>
      <w:r>
        <w:t>https://tuyensinh247.com/u/truongthuan474.html?cat_id=309</w:t>
      </w:r>
    </w:p>
    <w:p>
      <w:r>
        <w:t>https://tuyensinh247.com/u/truongthuan474.html?cat_id=288</w:t>
      </w:r>
    </w:p>
    <w:p>
      <w:r>
        <w:t>https://tuyensinh247.com/u/truongthuan474.html?cat_id=326</w:t>
      </w:r>
    </w:p>
    <w:p>
      <w:r>
        <w:t>https://tuyensinh247.com/u/truongthuan474.html?cat_id=343</w:t>
      </w:r>
    </w:p>
    <w:p>
      <w:r>
        <w:t>https://tuyensinh247.com/u/tranminhvan11a2.html?cat_id=52</w:t>
      </w:r>
    </w:p>
    <w:p>
      <w:r>
        <w:t>https://tuyensinh247.com/u/tranminhvan11a2.html?cat_id=154</w:t>
      </w:r>
    </w:p>
    <w:p>
      <w:r>
        <w:t>https://tuyensinh247.com/u/tranminhvan11a2.html?cat_id=153</w:t>
      </w:r>
    </w:p>
    <w:p>
      <w:r>
        <w:t>https://tuyensinh247.com/u/tranminhvan11a2.html?cat_id=65</w:t>
      </w:r>
    </w:p>
    <w:p>
      <w:r>
        <w:t>https://tuyensinh247.com/u/tranminhvan11a2.html?cat_id=222</w:t>
      </w:r>
    </w:p>
    <w:p>
      <w:r>
        <w:t>https://tuyensinh247.com/u/tranminhvan11a2.html?cat_id=224</w:t>
      </w:r>
    </w:p>
    <w:p>
      <w:r>
        <w:t>https://tuyensinh247.com/u/tranminhvan11a2.html?cat_id=226</w:t>
      </w:r>
    </w:p>
    <w:p>
      <w:r>
        <w:t>https://tuyensinh247.com/u/tranminhvan11a2.html?cat_id=271</w:t>
      </w:r>
    </w:p>
    <w:p>
      <w:r>
        <w:t>https://tuyensinh247.com/u/tranminhvan11a2.html?cat_id=309</w:t>
      </w:r>
    </w:p>
    <w:p>
      <w:r>
        <w:t>https://tuyensinh247.com/u/tranminhvan11a2.html?cat_id=288</w:t>
      </w:r>
    </w:p>
    <w:p>
      <w:r>
        <w:t>https://tuyensinh247.com/u/tranminhvan11a2.html?cat_id=326</w:t>
      </w:r>
    </w:p>
    <w:p>
      <w:r>
        <w:t>https://tuyensinh247.com/u/tranminhvan11a2.html?cat_id=343</w:t>
      </w:r>
    </w:p>
    <w:p>
      <w:r>
        <w:t>https://tuyensinh247.com/u/nguyentam460.html?cat_id=52</w:t>
      </w:r>
    </w:p>
    <w:p>
      <w:r>
        <w:t>https://tuyensinh247.com/u/nguyentam460.html?cat_id=154</w:t>
      </w:r>
    </w:p>
    <w:p>
      <w:r>
        <w:t>https://tuyensinh247.com/u/nguyentam460.html?cat_id=153</w:t>
      </w:r>
    </w:p>
    <w:p>
      <w:r>
        <w:t>https://tuyensinh247.com/u/nguyentam460.html?cat_id=65</w:t>
      </w:r>
    </w:p>
    <w:p>
      <w:r>
        <w:t>https://tuyensinh247.com/u/nguyentam460.html?cat_id=222</w:t>
      </w:r>
    </w:p>
    <w:p>
      <w:r>
        <w:t>https://tuyensinh247.com/u/nguyentam460.html?cat_id=224</w:t>
      </w:r>
    </w:p>
    <w:p>
      <w:r>
        <w:t>https://tuyensinh247.com/u/nguyentam460.html?cat_id=226</w:t>
      </w:r>
    </w:p>
    <w:p>
      <w:r>
        <w:t>https://tuyensinh247.com/u/nguyentam460.html?cat_id=271</w:t>
      </w:r>
    </w:p>
    <w:p>
      <w:r>
        <w:t>https://tuyensinh247.com/u/nguyentam460.html?cat_id=309</w:t>
      </w:r>
    </w:p>
    <w:p>
      <w:r>
        <w:t>https://tuyensinh247.com/u/nguyentam460.html?cat_id=288</w:t>
      </w:r>
    </w:p>
    <w:p>
      <w:r>
        <w:t>https://tuyensinh247.com/u/nguyentam460.html?cat_id=326</w:t>
      </w:r>
    </w:p>
    <w:p>
      <w:r>
        <w:t>https://tuyensinh247.com/u/nguyentam460.html?cat_id=343</w:t>
      </w:r>
    </w:p>
    <w:p>
      <w:r>
        <w:t>https://tuyensinh247.com/u/oanhhoang255.html?cat_id=52</w:t>
      </w:r>
    </w:p>
    <w:p>
      <w:r>
        <w:t>https://tuyensinh247.com/u/oanhhoang255.html?cat_id=154</w:t>
      </w:r>
    </w:p>
    <w:p>
      <w:r>
        <w:t>https://tuyensinh247.com/u/oanhhoang255.html?cat_id=153</w:t>
      </w:r>
    </w:p>
    <w:p>
      <w:r>
        <w:t>https://tuyensinh247.com/u/oanhhoang255.html?cat_id=65</w:t>
      </w:r>
    </w:p>
    <w:p>
      <w:r>
        <w:t>https://tuyensinh247.com/u/oanhhoang255.html?cat_id=222</w:t>
      </w:r>
    </w:p>
    <w:p>
      <w:r>
        <w:t>https://tuyensinh247.com/u/oanhhoang255.html?cat_id=224</w:t>
      </w:r>
    </w:p>
    <w:p>
      <w:r>
        <w:t>https://tuyensinh247.com/u/oanhhoang255.html?cat_id=226</w:t>
      </w:r>
    </w:p>
    <w:p>
      <w:r>
        <w:t>https://tuyensinh247.com/u/oanhhoang255.html?cat_id=271</w:t>
      </w:r>
    </w:p>
    <w:p>
      <w:r>
        <w:t>https://tuyensinh247.com/u/oanhhoang255.html?cat_id=309</w:t>
      </w:r>
    </w:p>
    <w:p>
      <w:r>
        <w:t>https://tuyensinh247.com/u/oanhhoang255.html?cat_id=288</w:t>
      </w:r>
    </w:p>
    <w:p>
      <w:r>
        <w:t>https://tuyensinh247.com/u/oanhhoang255.html?cat_id=326</w:t>
      </w:r>
    </w:p>
    <w:p>
      <w:r>
        <w:t>https://tuyensinh247.com/u/oanhhoang255.html?cat_id=343</w:t>
      </w:r>
    </w:p>
    <w:p>
      <w:r>
        <w:t>https://tuyensinh247.com/u/banhado123.html?cat_id=52</w:t>
      </w:r>
    </w:p>
    <w:p>
      <w:r>
        <w:t>https://tuyensinh247.com/u/banhado123.html?cat_id=154</w:t>
      </w:r>
    </w:p>
    <w:p>
      <w:r>
        <w:t>https://tuyensinh247.com/u/banhado123.html?cat_id=153</w:t>
      </w:r>
    </w:p>
    <w:p>
      <w:r>
        <w:t>https://tuyensinh247.com/u/banhado123.html?cat_id=65</w:t>
      </w:r>
    </w:p>
    <w:p>
      <w:r>
        <w:t>https://tuyensinh247.com/u/banhado123.html?cat_id=222</w:t>
      </w:r>
    </w:p>
    <w:p>
      <w:r>
        <w:t>https://tuyensinh247.com/u/banhado123.html?cat_id=224</w:t>
      </w:r>
    </w:p>
    <w:p>
      <w:r>
        <w:t>https://tuyensinh247.com/u/banhado123.html?cat_id=226</w:t>
      </w:r>
    </w:p>
    <w:p>
      <w:r>
        <w:t>https://tuyensinh247.com/u/banhado123.html?cat_id=271</w:t>
      </w:r>
    </w:p>
    <w:p>
      <w:r>
        <w:t>https://tuyensinh247.com/u/banhado123.html?cat_id=309</w:t>
      </w:r>
    </w:p>
    <w:p>
      <w:r>
        <w:t>https://tuyensinh247.com/u/banhado123.html?cat_id=288</w:t>
      </w:r>
    </w:p>
    <w:p>
      <w:r>
        <w:t>https://tuyensinh247.com/u/banhado123.html?cat_id=326</w:t>
      </w:r>
    </w:p>
    <w:p>
      <w:r>
        <w:t>https://tuyensinh247.com/u/banhado123.html?cat_id=343</w:t>
      </w:r>
    </w:p>
    <w:p>
      <w:r>
        <w:t>https://tuyensinh247.com/u/locdepzai81.html?cat_id=52</w:t>
      </w:r>
    </w:p>
    <w:p>
      <w:r>
        <w:t>https://tuyensinh247.com/u/locdepzai81.html?cat_id=154</w:t>
      </w:r>
    </w:p>
    <w:p>
      <w:r>
        <w:t>https://tuyensinh247.com/u/locdepzai81.html?cat_id=153</w:t>
      </w:r>
    </w:p>
    <w:p>
      <w:r>
        <w:t>https://tuyensinh247.com/u/locdepzai81.html?cat_id=65</w:t>
      </w:r>
    </w:p>
    <w:p>
      <w:r>
        <w:t>https://tuyensinh247.com/u/locdepzai81.html?cat_id=222</w:t>
      </w:r>
    </w:p>
    <w:p>
      <w:r>
        <w:t>https://tuyensinh247.com/u/locdepzai81.html?cat_id=224</w:t>
      </w:r>
    </w:p>
    <w:p>
      <w:r>
        <w:t>https://tuyensinh247.com/u/locdepzai81.html?cat_id=226</w:t>
      </w:r>
    </w:p>
    <w:p>
      <w:r>
        <w:t>https://tuyensinh247.com/u/locdepzai81.html?cat_id=271</w:t>
      </w:r>
    </w:p>
    <w:p>
      <w:r>
        <w:t>https://tuyensinh247.com/u/locdepzai81.html?cat_id=309</w:t>
      </w:r>
    </w:p>
    <w:p>
      <w:r>
        <w:t>https://tuyensinh247.com/u/locdepzai81.html?cat_id=288</w:t>
      </w:r>
    </w:p>
    <w:p>
      <w:r>
        <w:t>https://tuyensinh247.com/u/locdepzai81.html?cat_id=326</w:t>
      </w:r>
    </w:p>
    <w:p>
      <w:r>
        <w:t>https://tuyensinh247.com/u/locdepzai81.html?cat_id=343</w:t>
      </w:r>
    </w:p>
    <w:p>
      <w:r>
        <w:t>https://tuyensinh247.com/u/tranducthao2611.html?cat_id=52</w:t>
      </w:r>
    </w:p>
    <w:p>
      <w:r>
        <w:t>https://tuyensinh247.com/u/tranducthao2611.html?cat_id=154</w:t>
      </w:r>
    </w:p>
    <w:p>
      <w:r>
        <w:t>https://tuyensinh247.com/u/tranducthao2611.html?cat_id=153</w:t>
      </w:r>
    </w:p>
    <w:p>
      <w:r>
        <w:t>https://tuyensinh247.com/u/tranducthao2611.html?cat_id=65</w:t>
      </w:r>
    </w:p>
    <w:p>
      <w:r>
        <w:t>https://tuyensinh247.com/u/tranducthao2611.html?cat_id=222</w:t>
      </w:r>
    </w:p>
    <w:p>
      <w:r>
        <w:t>https://tuyensinh247.com/u/tranducthao2611.html?cat_id=224</w:t>
      </w:r>
    </w:p>
    <w:p>
      <w:r>
        <w:t>https://tuyensinh247.com/u/tranducthao2611.html?cat_id=226</w:t>
      </w:r>
    </w:p>
    <w:p>
      <w:r>
        <w:t>https://tuyensinh247.com/u/tranducthao2611.html?cat_id=271</w:t>
      </w:r>
    </w:p>
    <w:p>
      <w:r>
        <w:t>https://tuyensinh247.com/u/tranducthao2611.html?cat_id=309</w:t>
      </w:r>
    </w:p>
    <w:p>
      <w:r>
        <w:t>https://tuyensinh247.com/u/tranducthao2611.html?cat_id=288</w:t>
      </w:r>
    </w:p>
    <w:p>
      <w:r>
        <w:t>https://tuyensinh247.com/u/tranducthao2611.html?cat_id=326</w:t>
      </w:r>
    </w:p>
    <w:p>
      <w:r>
        <w:t>https://tuyensinh247.com/u/tranducthao2611.html?cat_id=343</w:t>
      </w:r>
    </w:p>
    <w:p>
      <w:r>
        <w:t>https://tuyensinh247.com/u/ducngc.html?cat_id=52</w:t>
      </w:r>
    </w:p>
    <w:p>
      <w:r>
        <w:t>https://tuyensinh247.com/u/ducngc.html?cat_id=154</w:t>
      </w:r>
    </w:p>
    <w:p>
      <w:r>
        <w:t>https://tuyensinh247.com/u/ducngc.html?cat_id=153</w:t>
      </w:r>
    </w:p>
    <w:p>
      <w:r>
        <w:t>https://tuyensinh247.com/u/ducngc.html?cat_id=65</w:t>
      </w:r>
    </w:p>
    <w:p>
      <w:r>
        <w:t>https://tuyensinh247.com/u/ducngc.html?cat_id=222</w:t>
      </w:r>
    </w:p>
    <w:p>
      <w:r>
        <w:t>https://tuyensinh247.com/u/ducngc.html?cat_id=224</w:t>
      </w:r>
    </w:p>
    <w:p>
      <w:r>
        <w:t>https://tuyensinh247.com/u/ducngc.html?cat_id=226</w:t>
      </w:r>
    </w:p>
    <w:p>
      <w:r>
        <w:t>https://tuyensinh247.com/u/ducngc.html?cat_id=271</w:t>
      </w:r>
    </w:p>
    <w:p>
      <w:r>
        <w:t>https://tuyensinh247.com/u/ducngc.html?cat_id=309</w:t>
      </w:r>
    </w:p>
    <w:p>
      <w:r>
        <w:t>https://tuyensinh247.com/u/ducngc.html?cat_id=288</w:t>
      </w:r>
    </w:p>
    <w:p>
      <w:r>
        <w:t>https://tuyensinh247.com/u/ducngc.html?cat_id=326</w:t>
      </w:r>
    </w:p>
    <w:p>
      <w:r>
        <w:t>https://tuyensinh247.com/u/ducngc.html?cat_id=343</w:t>
      </w:r>
    </w:p>
    <w:p>
      <w:r>
        <w:t>https://tuyensinh247.com/u/callmegod.html?cat_id=52</w:t>
      </w:r>
    </w:p>
    <w:p>
      <w:r>
        <w:t>https://tuyensinh247.com/u/callmegod.html?cat_id=154</w:t>
      </w:r>
    </w:p>
    <w:p>
      <w:r>
        <w:t>https://tuyensinh247.com/u/callmegod.html?cat_id=153</w:t>
      </w:r>
    </w:p>
    <w:p>
      <w:r>
        <w:t>https://tuyensinh247.com/u/callmegod.html?cat_id=65</w:t>
      </w:r>
    </w:p>
    <w:p>
      <w:r>
        <w:t>https://tuyensinh247.com/u/callmegod.html?cat_id=222</w:t>
      </w:r>
    </w:p>
    <w:p>
      <w:r>
        <w:t>https://tuyensinh247.com/u/callmegod.html?cat_id=224</w:t>
      </w:r>
    </w:p>
    <w:p>
      <w:r>
        <w:t>https://tuyensinh247.com/u/callmegod.html?cat_id=226</w:t>
      </w:r>
    </w:p>
    <w:p>
      <w:r>
        <w:t>https://tuyensinh247.com/u/callmegod.html?cat_id=271</w:t>
      </w:r>
    </w:p>
    <w:p>
      <w:r>
        <w:t>https://tuyensinh247.com/u/callmegod.html?cat_id=309</w:t>
      </w:r>
    </w:p>
    <w:p>
      <w:r>
        <w:t>https://tuyensinh247.com/u/callmegod.html?cat_id=288</w:t>
      </w:r>
    </w:p>
    <w:p>
      <w:r>
        <w:t>https://tuyensinh247.com/u/callmegod.html?cat_id=326</w:t>
      </w:r>
    </w:p>
    <w:p>
      <w:r>
        <w:t>https://tuyensinh247.com/u/callmegod.html?cat_id=343</w:t>
      </w:r>
    </w:p>
    <w:p>
      <w:r>
        <w:t>https://tuyensinh247.com/u/ducminh574.html?cat_id=52</w:t>
      </w:r>
    </w:p>
    <w:p>
      <w:r>
        <w:t>https://tuyensinh247.com/u/ducminh574.html?cat_id=154</w:t>
      </w:r>
    </w:p>
    <w:p>
      <w:r>
        <w:t>https://tuyensinh247.com/u/ducminh574.html?cat_id=153</w:t>
      </w:r>
    </w:p>
    <w:p>
      <w:r>
        <w:t>https://tuyensinh247.com/u/ducminh574.html?cat_id=65</w:t>
      </w:r>
    </w:p>
    <w:p>
      <w:r>
        <w:t>https://tuyensinh247.com/u/ducminh574.html?cat_id=222</w:t>
      </w:r>
    </w:p>
    <w:p>
      <w:r>
        <w:t>https://tuyensinh247.com/u/ducminh574.html?cat_id=224</w:t>
      </w:r>
    </w:p>
    <w:p>
      <w:r>
        <w:t>https://tuyensinh247.com/u/ducminh574.html?cat_id=226</w:t>
      </w:r>
    </w:p>
    <w:p>
      <w:r>
        <w:t>https://tuyensinh247.com/u/ducminh574.html?cat_id=271</w:t>
      </w:r>
    </w:p>
    <w:p>
      <w:r>
        <w:t>https://tuyensinh247.com/u/ducminh574.html?cat_id=309</w:t>
      </w:r>
    </w:p>
    <w:p>
      <w:r>
        <w:t>https://tuyensinh247.com/u/ducminh574.html?cat_id=288</w:t>
      </w:r>
    </w:p>
    <w:p>
      <w:r>
        <w:t>https://tuyensinh247.com/u/ducminh574.html?cat_id=326</w:t>
      </w:r>
    </w:p>
    <w:p>
      <w:r>
        <w:t>https://tuyensinh247.com/u/ducminh574.html?cat_id=343</w:t>
      </w:r>
    </w:p>
    <w:p>
      <w:r>
        <w:t>https://tuyensinh247.com/u/hoangngoc105.html?cat_id=52</w:t>
      </w:r>
    </w:p>
    <w:p>
      <w:r>
        <w:t>https://tuyensinh247.com/u/hoangngoc105.html?cat_id=154</w:t>
      </w:r>
    </w:p>
    <w:p>
      <w:r>
        <w:t>https://tuyensinh247.com/u/hoangngoc105.html?cat_id=153</w:t>
      </w:r>
    </w:p>
    <w:p>
      <w:r>
        <w:t>https://tuyensinh247.com/u/hoangngoc105.html?cat_id=65</w:t>
      </w:r>
    </w:p>
    <w:p>
      <w:r>
        <w:t>https://tuyensinh247.com/u/hoangngoc105.html?cat_id=222</w:t>
      </w:r>
    </w:p>
    <w:p>
      <w:r>
        <w:t>https://tuyensinh247.com/u/hoangngoc105.html?cat_id=224</w:t>
      </w:r>
    </w:p>
    <w:p>
      <w:r>
        <w:t>https://tuyensinh247.com/u/hoangngoc105.html?cat_id=226</w:t>
      </w:r>
    </w:p>
    <w:p>
      <w:r>
        <w:t>https://tuyensinh247.com/u/hoangngoc105.html?cat_id=271</w:t>
      </w:r>
    </w:p>
    <w:p>
      <w:r>
        <w:t>https://tuyensinh247.com/u/hoangngoc105.html?cat_id=309</w:t>
      </w:r>
    </w:p>
    <w:p>
      <w:r>
        <w:t>https://tuyensinh247.com/u/hoangngoc105.html?cat_id=288</w:t>
      </w:r>
    </w:p>
    <w:p>
      <w:r>
        <w:t>https://tuyensinh247.com/u/hoangngoc105.html?cat_id=326</w:t>
      </w:r>
    </w:p>
    <w:p>
      <w:r>
        <w:t>https://tuyensinh247.com/u/hoangngoc105.html?cat_id=343</w:t>
      </w:r>
    </w:p>
    <w:p>
      <w:r>
        <w:t>https://tuyensinh247.com/u/Lequangtiena13.html?cat_id=52</w:t>
      </w:r>
    </w:p>
    <w:p>
      <w:r>
        <w:t>https://tuyensinh247.com/u/Lequangtiena13.html?cat_id=154</w:t>
      </w:r>
    </w:p>
    <w:p>
      <w:r>
        <w:t>https://tuyensinh247.com/u/Lequangtiena13.html?cat_id=153</w:t>
      </w:r>
    </w:p>
    <w:p>
      <w:r>
        <w:t>https://tuyensinh247.com/u/Lequangtiena13.html?cat_id=65</w:t>
      </w:r>
    </w:p>
    <w:p>
      <w:r>
        <w:t>https://tuyensinh247.com/u/Lequangtiena13.html?cat_id=222</w:t>
      </w:r>
    </w:p>
    <w:p>
      <w:r>
        <w:t>https://tuyensinh247.com/u/Lequangtiena13.html?cat_id=224</w:t>
      </w:r>
    </w:p>
    <w:p>
      <w:r>
        <w:t>https://tuyensinh247.com/u/Lequangtiena13.html?cat_id=226</w:t>
      </w:r>
    </w:p>
    <w:p>
      <w:r>
        <w:t>https://tuyensinh247.com/u/Lequangtiena13.html?cat_id=271</w:t>
      </w:r>
    </w:p>
    <w:p>
      <w:r>
        <w:t>https://tuyensinh247.com/u/Lequangtiena13.html?cat_id=309</w:t>
      </w:r>
    </w:p>
    <w:p>
      <w:r>
        <w:t>https://tuyensinh247.com/u/Lequangtiena13.html?cat_id=288</w:t>
      </w:r>
    </w:p>
    <w:p>
      <w:r>
        <w:t>https://tuyensinh247.com/u/Lequangtiena13.html?cat_id=326</w:t>
      </w:r>
    </w:p>
    <w:p>
      <w:r>
        <w:t>https://tuyensinh247.com/u/Lequangtiena13.html?cat_id=343</w:t>
      </w:r>
    </w:p>
    <w:p>
      <w:r>
        <w:t>https://tuyensinh247.com/u/hiennguyen1310_bn.html?cat_id=52</w:t>
      </w:r>
    </w:p>
    <w:p>
      <w:r>
        <w:t>https://tuyensinh247.com/u/hiennguyen1310_bn.html?cat_id=154</w:t>
      </w:r>
    </w:p>
    <w:p>
      <w:r>
        <w:t>https://tuyensinh247.com/u/hiennguyen1310_bn.html?cat_id=153</w:t>
      </w:r>
    </w:p>
    <w:p>
      <w:r>
        <w:t>https://tuyensinh247.com/u/hiennguyen1310_bn.html?cat_id=65</w:t>
      </w:r>
    </w:p>
    <w:p>
      <w:r>
        <w:t>https://tuyensinh247.com/u/hiennguyen1310_bn.html?cat_id=222</w:t>
      </w:r>
    </w:p>
    <w:p>
      <w:r>
        <w:t>https://tuyensinh247.com/u/hiennguyen1310_bn.html?cat_id=224</w:t>
      </w:r>
    </w:p>
    <w:p>
      <w:r>
        <w:t>https://tuyensinh247.com/u/hiennguyen1310_bn.html?cat_id=226</w:t>
      </w:r>
    </w:p>
    <w:p>
      <w:r>
        <w:t>https://tuyensinh247.com/u/hiennguyen1310_bn.html?cat_id=271</w:t>
      </w:r>
    </w:p>
    <w:p>
      <w:r>
        <w:t>https://tuyensinh247.com/u/hiennguyen1310_bn.html?cat_id=309</w:t>
      </w:r>
    </w:p>
    <w:p>
      <w:r>
        <w:t>https://tuyensinh247.com/u/hiennguyen1310_bn.html?cat_id=288</w:t>
      </w:r>
    </w:p>
    <w:p>
      <w:r>
        <w:t>https://tuyensinh247.com/u/hiennguyen1310_bn.html?cat_id=326</w:t>
      </w:r>
    </w:p>
    <w:p>
      <w:r>
        <w:t>https://tuyensinh247.com/u/hiennguyen1310_bn.html?cat_id=343</w:t>
      </w:r>
    </w:p>
    <w:p>
      <w:r>
        <w:t>https://tuyensinh247.com/u/tannkhoa.html?cat_id=52</w:t>
      </w:r>
    </w:p>
    <w:p>
      <w:r>
        <w:t>https://tuyensinh247.com/u/tannkhoa.html?cat_id=154</w:t>
      </w:r>
    </w:p>
    <w:p>
      <w:r>
        <w:t>https://tuyensinh247.com/u/tannkhoa.html?cat_id=153</w:t>
      </w:r>
    </w:p>
    <w:p>
      <w:r>
        <w:t>https://tuyensinh247.com/u/tannkhoa.html?cat_id=65</w:t>
      </w:r>
    </w:p>
    <w:p>
      <w:r>
        <w:t>https://tuyensinh247.com/u/tannkhoa.html?cat_id=222</w:t>
      </w:r>
    </w:p>
    <w:p>
      <w:r>
        <w:t>https://tuyensinh247.com/u/tannkhoa.html?cat_id=224</w:t>
      </w:r>
    </w:p>
    <w:p>
      <w:r>
        <w:t>https://tuyensinh247.com/u/tannkhoa.html?cat_id=226</w:t>
      </w:r>
    </w:p>
    <w:p>
      <w:r>
        <w:t>https://tuyensinh247.com/u/tannkhoa.html?cat_id=271</w:t>
      </w:r>
    </w:p>
    <w:p>
      <w:r>
        <w:t>https://tuyensinh247.com/u/tannkhoa.html?cat_id=309</w:t>
      </w:r>
    </w:p>
    <w:p>
      <w:r>
        <w:t>https://tuyensinh247.com/u/tannkhoa.html?cat_id=288</w:t>
      </w:r>
    </w:p>
    <w:p>
      <w:r>
        <w:t>https://tuyensinh247.com/u/tannkhoa.html?cat_id=326</w:t>
      </w:r>
    </w:p>
    <w:p>
      <w:r>
        <w:t>https://tuyensinh247.com/u/tannkhoa.html?cat_id=343</w:t>
      </w:r>
    </w:p>
    <w:p>
      <w:r>
        <w:t>https://tuyensinh247.com/u/nhupham904.html?cat_id=52</w:t>
      </w:r>
    </w:p>
    <w:p>
      <w:r>
        <w:t>https://tuyensinh247.com/u/nhupham904.html?cat_id=154</w:t>
      </w:r>
    </w:p>
    <w:p>
      <w:r>
        <w:t>https://tuyensinh247.com/u/nhupham904.html?cat_id=153</w:t>
      </w:r>
    </w:p>
    <w:p>
      <w:r>
        <w:t>https://tuyensinh247.com/u/nhupham904.html?cat_id=65</w:t>
      </w:r>
    </w:p>
    <w:p>
      <w:r>
        <w:t>https://tuyensinh247.com/u/nhupham904.html?cat_id=222</w:t>
      </w:r>
    </w:p>
    <w:p>
      <w:r>
        <w:t>https://tuyensinh247.com/u/nhupham904.html?cat_id=224</w:t>
      </w:r>
    </w:p>
    <w:p>
      <w:r>
        <w:t>https://tuyensinh247.com/u/nhupham904.html?cat_id=226</w:t>
      </w:r>
    </w:p>
    <w:p>
      <w:r>
        <w:t>https://tuyensinh247.com/u/nhupham904.html?cat_id=271</w:t>
      </w:r>
    </w:p>
    <w:p>
      <w:r>
        <w:t>https://tuyensinh247.com/u/nhupham904.html?cat_id=309</w:t>
      </w:r>
    </w:p>
    <w:p>
      <w:r>
        <w:t>https://tuyensinh247.com/u/nhupham904.html?cat_id=288</w:t>
      </w:r>
    </w:p>
    <w:p>
      <w:r>
        <w:t>https://tuyensinh247.com/u/nhupham904.html?cat_id=326</w:t>
      </w:r>
    </w:p>
    <w:p>
      <w:r>
        <w:t>https://tuyensinh247.com/u/nhupham904.html?cat_id=343</w:t>
      </w:r>
    </w:p>
    <w:p>
      <w:r>
        <w:t>https://tuyensinh247.com/u/longbui15112001.html?cat_id=52</w:t>
      </w:r>
    </w:p>
    <w:p>
      <w:r>
        <w:t>https://tuyensinh247.com/u/longbui15112001.html?cat_id=154</w:t>
      </w:r>
    </w:p>
    <w:p>
      <w:r>
        <w:t>https://tuyensinh247.com/u/longbui15112001.html?cat_id=153</w:t>
      </w:r>
    </w:p>
    <w:p>
      <w:r>
        <w:t>https://tuyensinh247.com/u/longbui15112001.html?cat_id=65</w:t>
      </w:r>
    </w:p>
    <w:p>
      <w:r>
        <w:t>https://tuyensinh247.com/u/longbui15112001.html?cat_id=222</w:t>
      </w:r>
    </w:p>
    <w:p>
      <w:r>
        <w:t>https://tuyensinh247.com/u/longbui15112001.html?cat_id=224</w:t>
      </w:r>
    </w:p>
    <w:p>
      <w:r>
        <w:t>https://tuyensinh247.com/u/longbui15112001.html?cat_id=226</w:t>
      </w:r>
    </w:p>
    <w:p>
      <w:r>
        <w:t>https://tuyensinh247.com/u/longbui15112001.html?cat_id=271</w:t>
      </w:r>
    </w:p>
    <w:p>
      <w:r>
        <w:t>https://tuyensinh247.com/u/longbui15112001.html?cat_id=309</w:t>
      </w:r>
    </w:p>
    <w:p>
      <w:r>
        <w:t>https://tuyensinh247.com/u/longbui15112001.html?cat_id=288</w:t>
      </w:r>
    </w:p>
    <w:p>
      <w:r>
        <w:t>https://tuyensinh247.com/u/longbui15112001.html?cat_id=326</w:t>
      </w:r>
    </w:p>
    <w:p>
      <w:r>
        <w:t>https://tuyensinh247.com/u/longbui15112001.html?cat_id=343</w:t>
      </w:r>
    </w:p>
    <w:p>
      <w:r>
        <w:t>https://tuyensinh247.com/u/danglam93.html?cat_id=52</w:t>
      </w:r>
    </w:p>
    <w:p>
      <w:r>
        <w:t>https://tuyensinh247.com/u/danglam93.html?cat_id=154</w:t>
      </w:r>
    </w:p>
    <w:p>
      <w:r>
        <w:t>https://tuyensinh247.com/u/danglam93.html?cat_id=153</w:t>
      </w:r>
    </w:p>
    <w:p>
      <w:r>
        <w:t>https://tuyensinh247.com/u/danglam93.html?cat_id=65</w:t>
      </w:r>
    </w:p>
    <w:p>
      <w:r>
        <w:t>https://tuyensinh247.com/u/danglam93.html?cat_id=222</w:t>
      </w:r>
    </w:p>
    <w:p>
      <w:r>
        <w:t>https://tuyensinh247.com/u/danglam93.html?cat_id=224</w:t>
      </w:r>
    </w:p>
    <w:p>
      <w:r>
        <w:t>https://tuyensinh247.com/u/danglam93.html?cat_id=226</w:t>
      </w:r>
    </w:p>
    <w:p>
      <w:r>
        <w:t>https://tuyensinh247.com/u/danglam93.html?cat_id=271</w:t>
      </w:r>
    </w:p>
    <w:p>
      <w:r>
        <w:t>https://tuyensinh247.com/u/danglam93.html?cat_id=309</w:t>
      </w:r>
    </w:p>
    <w:p>
      <w:r>
        <w:t>https://tuyensinh247.com/u/danglam93.html?cat_id=288</w:t>
      </w:r>
    </w:p>
    <w:p>
      <w:r>
        <w:t>https://tuyensinh247.com/u/danglam93.html?cat_id=326</w:t>
      </w:r>
    </w:p>
    <w:p>
      <w:r>
        <w:t>https://tuyensinh247.com/u/danglam93.html?cat_id=343</w:t>
      </w:r>
    </w:p>
    <w:p>
      <w:r>
        <w:t>https://tuyensinh247.com/u/l%C3%AA+th%E1%BB%8B+l%C3%BD.html?cat_id=52</w:t>
      </w:r>
    </w:p>
    <w:p>
      <w:r>
        <w:t>https://tuyensinh247.com/u/l%C3%AA+th%E1%BB%8B+l%C3%BD.html?cat_id=154</w:t>
      </w:r>
    </w:p>
    <w:p>
      <w:r>
        <w:t>https://tuyensinh247.com/u/l%C3%AA+th%E1%BB%8B+l%C3%BD.html?cat_id=153</w:t>
      </w:r>
    </w:p>
    <w:p>
      <w:r>
        <w:t>https://tuyensinh247.com/u/l%C3%AA+th%E1%BB%8B+l%C3%BD.html?cat_id=65</w:t>
      </w:r>
    </w:p>
    <w:p>
      <w:r>
        <w:t>https://tuyensinh247.com/u/l%C3%AA+th%E1%BB%8B+l%C3%BD.html?cat_id=222</w:t>
      </w:r>
    </w:p>
    <w:p>
      <w:r>
        <w:t>https://tuyensinh247.com/u/l%C3%AA+th%E1%BB%8B+l%C3%BD.html?cat_id=224</w:t>
      </w:r>
    </w:p>
    <w:p>
      <w:r>
        <w:t>https://tuyensinh247.com/u/l%C3%AA+th%E1%BB%8B+l%C3%BD.html?cat_id=226</w:t>
      </w:r>
    </w:p>
    <w:p>
      <w:r>
        <w:t>https://tuyensinh247.com/u/l%C3%AA+th%E1%BB%8B+l%C3%BD.html?cat_id=271</w:t>
      </w:r>
    </w:p>
    <w:p>
      <w:r>
        <w:t>https://tuyensinh247.com/u/l%C3%AA+th%E1%BB%8B+l%C3%BD.html?cat_id=309</w:t>
      </w:r>
    </w:p>
    <w:p>
      <w:r>
        <w:t>https://tuyensinh247.com/u/l%C3%AA+th%E1%BB%8B+l%C3%BD.html?cat_id=288</w:t>
      </w:r>
    </w:p>
    <w:p>
      <w:r>
        <w:t>https://tuyensinh247.com/u/l%C3%AA+th%E1%BB%8B+l%C3%BD.html?cat_id=326</w:t>
      </w:r>
    </w:p>
    <w:p>
      <w:r>
        <w:t>https://tuyensinh247.com/u/l%C3%AA+th%E1%BB%8B+l%C3%BD.html?cat_id=343</w:t>
      </w:r>
    </w:p>
    <w:p>
      <w:r>
        <w:t>https://tuyensinh247.com/u/tothingoctrinh.html?cat_id=52</w:t>
      </w:r>
    </w:p>
    <w:p>
      <w:r>
        <w:t>https://tuyensinh247.com/u/tothingoctrinh.html?cat_id=154</w:t>
      </w:r>
    </w:p>
    <w:p>
      <w:r>
        <w:t>https://tuyensinh247.com/u/tothingoctrinh.html?cat_id=153</w:t>
      </w:r>
    </w:p>
    <w:p>
      <w:r>
        <w:t>https://tuyensinh247.com/u/tothingoctrinh.html?cat_id=65</w:t>
      </w:r>
    </w:p>
    <w:p>
      <w:r>
        <w:t>https://tuyensinh247.com/u/tothingoctrinh.html?cat_id=222</w:t>
      </w:r>
    </w:p>
    <w:p>
      <w:r>
        <w:t>https://tuyensinh247.com/u/tothingoctrinh.html?cat_id=224</w:t>
      </w:r>
    </w:p>
    <w:p>
      <w:r>
        <w:t>https://tuyensinh247.com/u/tothingoctrinh.html?cat_id=226</w:t>
      </w:r>
    </w:p>
    <w:p>
      <w:r>
        <w:t>https://tuyensinh247.com/u/tothingoctrinh.html?cat_id=271</w:t>
      </w:r>
    </w:p>
    <w:p>
      <w:r>
        <w:t>https://tuyensinh247.com/u/tothingoctrinh.html?cat_id=309</w:t>
      </w:r>
    </w:p>
    <w:p>
      <w:r>
        <w:t>https://tuyensinh247.com/u/tothingoctrinh.html?cat_id=288</w:t>
      </w:r>
    </w:p>
    <w:p>
      <w:r>
        <w:t>https://tuyensinh247.com/u/tothingoctrinh.html?cat_id=326</w:t>
      </w:r>
    </w:p>
    <w:p>
      <w:r>
        <w:t>https://tuyensinh247.com/u/tothingoctrinh.html?cat_id=343</w:t>
      </w:r>
    </w:p>
    <w:p>
      <w:r>
        <w:t>https://tuyensinh247.com/u/khale31.html?cat_id=52</w:t>
      </w:r>
    </w:p>
    <w:p>
      <w:r>
        <w:t>https://tuyensinh247.com/u/khale31.html?cat_id=154</w:t>
      </w:r>
    </w:p>
    <w:p>
      <w:r>
        <w:t>https://tuyensinh247.com/u/khale31.html?cat_id=153</w:t>
      </w:r>
    </w:p>
    <w:p>
      <w:r>
        <w:t>https://tuyensinh247.com/u/khale31.html?cat_id=65</w:t>
      </w:r>
    </w:p>
    <w:p>
      <w:r>
        <w:t>https://tuyensinh247.com/u/khale31.html?cat_id=222</w:t>
      </w:r>
    </w:p>
    <w:p>
      <w:r>
        <w:t>https://tuyensinh247.com/u/khale31.html?cat_id=224</w:t>
      </w:r>
    </w:p>
    <w:p>
      <w:r>
        <w:t>https://tuyensinh247.com/u/khale31.html?cat_id=226</w:t>
      </w:r>
    </w:p>
    <w:p>
      <w:r>
        <w:t>https://tuyensinh247.com/u/khale31.html?cat_id=271</w:t>
      </w:r>
    </w:p>
    <w:p>
      <w:r>
        <w:t>https://tuyensinh247.com/u/khale31.html?cat_id=309</w:t>
      </w:r>
    </w:p>
    <w:p>
      <w:r>
        <w:t>https://tuyensinh247.com/u/khale31.html?cat_id=288</w:t>
      </w:r>
    </w:p>
    <w:p>
      <w:r>
        <w:t>https://tuyensinh247.com/u/khale31.html?cat_id=326</w:t>
      </w:r>
    </w:p>
    <w:p>
      <w:r>
        <w:t>https://tuyensinh247.com/u/khale31.html?cat_id=343</w:t>
      </w:r>
    </w:p>
    <w:p>
      <w:r>
        <w:t>https://tuyensinh247.com/u/kimanhnguyen20002019.html?cat_id=52</w:t>
      </w:r>
    </w:p>
    <w:p>
      <w:r>
        <w:t>https://tuyensinh247.com/u/kimanhnguyen20002019.html?cat_id=154</w:t>
      </w:r>
    </w:p>
    <w:p>
      <w:r>
        <w:t>https://tuyensinh247.com/u/kimanhnguyen20002019.html?cat_id=153</w:t>
      </w:r>
    </w:p>
    <w:p>
      <w:r>
        <w:t>https://tuyensinh247.com/u/kimanhnguyen20002019.html?cat_id=65</w:t>
      </w:r>
    </w:p>
    <w:p>
      <w:r>
        <w:t>https://tuyensinh247.com/u/kimanhnguyen20002019.html?cat_id=222</w:t>
      </w:r>
    </w:p>
    <w:p>
      <w:r>
        <w:t>https://tuyensinh247.com/u/kimanhnguyen20002019.html?cat_id=224</w:t>
      </w:r>
    </w:p>
    <w:p>
      <w:r>
        <w:t>https://tuyensinh247.com/u/kimanhnguyen20002019.html?cat_id=226</w:t>
      </w:r>
    </w:p>
    <w:p>
      <w:r>
        <w:t>https://tuyensinh247.com/u/kimanhnguyen20002019.html?cat_id=271</w:t>
      </w:r>
    </w:p>
    <w:p>
      <w:r>
        <w:t>https://tuyensinh247.com/u/kimanhnguyen20002019.html?cat_id=309</w:t>
      </w:r>
    </w:p>
    <w:p>
      <w:r>
        <w:t>https://tuyensinh247.com/u/kimanhnguyen20002019.html?cat_id=288</w:t>
      </w:r>
    </w:p>
    <w:p>
      <w:r>
        <w:t>https://tuyensinh247.com/u/kimanhnguyen20002019.html?cat_id=326</w:t>
      </w:r>
    </w:p>
    <w:p>
      <w:r>
        <w:t>https://tuyensinh247.com/u/kimanhnguyen20002019.html?cat_id=343</w:t>
      </w:r>
    </w:p>
    <w:p>
      <w:r>
        <w:t>https://tuyensinh247.com/u/trangdht2k1.html?cat_id=52</w:t>
      </w:r>
    </w:p>
    <w:p>
      <w:r>
        <w:t>https://tuyensinh247.com/u/trangdht2k1.html?cat_id=154</w:t>
      </w:r>
    </w:p>
    <w:p>
      <w:r>
        <w:t>https://tuyensinh247.com/u/trangdht2k1.html?cat_id=153</w:t>
      </w:r>
    </w:p>
    <w:p>
      <w:r>
        <w:t>https://tuyensinh247.com/u/trangdht2k1.html?cat_id=65</w:t>
      </w:r>
    </w:p>
    <w:p>
      <w:r>
        <w:t>https://tuyensinh247.com/u/trangdht2k1.html?cat_id=222</w:t>
      </w:r>
    </w:p>
    <w:p>
      <w:r>
        <w:t>https://tuyensinh247.com/u/trangdht2k1.html?cat_id=224</w:t>
      </w:r>
    </w:p>
    <w:p>
      <w:r>
        <w:t>https://tuyensinh247.com/u/trangdht2k1.html?cat_id=226</w:t>
      </w:r>
    </w:p>
    <w:p>
      <w:r>
        <w:t>https://tuyensinh247.com/u/trangdht2k1.html?cat_id=271</w:t>
      </w:r>
    </w:p>
    <w:p>
      <w:r>
        <w:t>https://tuyensinh247.com/u/trangdht2k1.html?cat_id=309</w:t>
      </w:r>
    </w:p>
    <w:p>
      <w:r>
        <w:t>https://tuyensinh247.com/u/trangdht2k1.html?cat_id=288</w:t>
      </w:r>
    </w:p>
    <w:p>
      <w:r>
        <w:t>https://tuyensinh247.com/u/trangdht2k1.html?cat_id=326</w:t>
      </w:r>
    </w:p>
    <w:p>
      <w:r>
        <w:t>https://tuyensinh247.com/u/trangdht2k1.html?cat_id=343</w:t>
      </w:r>
    </w:p>
    <w:p>
      <w:r>
        <w:t>https://tuyensinh247.com/u/quyen114200111.html?cat_id=52</w:t>
      </w:r>
    </w:p>
    <w:p>
      <w:r>
        <w:t>https://tuyensinh247.com/u/quyen114200111.html?cat_id=154</w:t>
      </w:r>
    </w:p>
    <w:p>
      <w:r>
        <w:t>https://tuyensinh247.com/u/quyen114200111.html?cat_id=153</w:t>
      </w:r>
    </w:p>
    <w:p>
      <w:r>
        <w:t>https://tuyensinh247.com/u/quyen114200111.html?cat_id=65</w:t>
      </w:r>
    </w:p>
    <w:p>
      <w:r>
        <w:t>https://tuyensinh247.com/u/quyen114200111.html?cat_id=222</w:t>
      </w:r>
    </w:p>
    <w:p>
      <w:r>
        <w:t>https://tuyensinh247.com/u/quyen114200111.html?cat_id=224</w:t>
      </w:r>
    </w:p>
    <w:p>
      <w:r>
        <w:t>https://tuyensinh247.com/u/quyen114200111.html?cat_id=226</w:t>
      </w:r>
    </w:p>
    <w:p>
      <w:r>
        <w:t>https://tuyensinh247.com/u/quyen114200111.html?cat_id=271</w:t>
      </w:r>
    </w:p>
    <w:p>
      <w:r>
        <w:t>https://tuyensinh247.com/u/quyen114200111.html?cat_id=309</w:t>
      </w:r>
    </w:p>
    <w:p>
      <w:r>
        <w:t>https://tuyensinh247.com/u/quyen114200111.html?cat_id=288</w:t>
      </w:r>
    </w:p>
    <w:p>
      <w:r>
        <w:t>https://tuyensinh247.com/u/quyen114200111.html?cat_id=326</w:t>
      </w:r>
    </w:p>
    <w:p>
      <w:r>
        <w:t>https://tuyensinh247.com/u/quyen114200111.html?cat_id=343</w:t>
      </w:r>
    </w:p>
    <w:p>
      <w:r>
        <w:t>https://tuyensinh247.com/u/01665983988.html?cat_id=52</w:t>
      </w:r>
    </w:p>
    <w:p>
      <w:r>
        <w:t>https://tuyensinh247.com/u/01665983988.html?cat_id=154</w:t>
      </w:r>
    </w:p>
    <w:p>
      <w:r>
        <w:t>https://tuyensinh247.com/u/01665983988.html?cat_id=153</w:t>
      </w:r>
    </w:p>
    <w:p>
      <w:r>
        <w:t>https://tuyensinh247.com/u/01665983988.html?cat_id=65</w:t>
      </w:r>
    </w:p>
    <w:p>
      <w:r>
        <w:t>https://tuyensinh247.com/u/01665983988.html?cat_id=222</w:t>
      </w:r>
    </w:p>
    <w:p>
      <w:r>
        <w:t>https://tuyensinh247.com/u/01665983988.html?cat_id=224</w:t>
      </w:r>
    </w:p>
    <w:p>
      <w:r>
        <w:t>https://tuyensinh247.com/u/01665983988.html?cat_id=226</w:t>
      </w:r>
    </w:p>
    <w:p>
      <w:r>
        <w:t>https://tuyensinh247.com/u/01665983988.html?cat_id=271</w:t>
      </w:r>
    </w:p>
    <w:p>
      <w:r>
        <w:t>https://tuyensinh247.com/u/01665983988.html?cat_id=309</w:t>
      </w:r>
    </w:p>
    <w:p>
      <w:r>
        <w:t>https://tuyensinh247.com/u/01665983988.html?cat_id=288</w:t>
      </w:r>
    </w:p>
    <w:p>
      <w:r>
        <w:t>https://tuyensinh247.com/u/01665983988.html?cat_id=326</w:t>
      </w:r>
    </w:p>
    <w:p>
      <w:r>
        <w:t>https://tuyensinh247.com/u/01665983988.html?cat_id=343</w:t>
      </w:r>
    </w:p>
    <w:p>
      <w:r>
        <w:t>https://tuyensinh247.com/khoa-nen-tang-sinh-hoc-12-thay-nguyen-duc-hai-k1495.html?publish=1</w:t>
      </w:r>
    </w:p>
    <w:p>
      <w:r>
        <w:t>https://tuyensinh247.com/bai-giang-gen-ma-di-truyen-va-qua-trinh-nhan-doi-cua-adn-v49978.html</w:t>
      </w:r>
    </w:p>
    <w:p>
      <w:r>
        <w:t>https://tuyensinh247.com/bai-giang-gioi-thieu-khoa-hoc-khoa-nen-tang-sinh-hoc-12-v49985.html</w:t>
      </w:r>
    </w:p>
    <w:p>
      <w:r>
        <w:t>https://tuyensinh247.com/bai-giang-quy-luat-men-den-quy-luat-phan-li-v49990.html</w:t>
      </w:r>
    </w:p>
    <w:p>
      <w:r>
        <w:t>https://tuyensinh247.com/bai-giang-moi-truong-song-va-cac-nhan-to-sinh-thai-v50024.html</w:t>
      </w:r>
    </w:p>
    <w:p>
      <w:r>
        <w:t>https://tuyensinh247.com/thong-tin-btvn-gen-ma-di-truyen-va-qua-trinh-nhan-doi-cua-adn-e59835.html</w:t>
      </w:r>
    </w:p>
    <w:p>
      <w:r>
        <w:t>https://tuyensinh247.com/bai-giang-phien-ma-va-dich-ma-v49979.html</w:t>
      </w:r>
    </w:p>
    <w:p>
      <w:r>
        <w:t>https://tuyensinh247.com/thong-tin-btvn-phien-ma-va-dich-ma-e59836.html</w:t>
      </w:r>
    </w:p>
    <w:p>
      <w:r>
        <w:t>https://tuyensinh247.com/bai-giang-dieu-hoa-hoat-dong-cua-gen-v49980.html</w:t>
      </w:r>
    </w:p>
    <w:p>
      <w:r>
        <w:t>https://tuyensinh247.com/thong-tin-btvn-dieu-hoa-hoat-dong-cua-gen-e59837.html</w:t>
      </w:r>
    </w:p>
    <w:p>
      <w:r>
        <w:t>https://tuyensinh247.com/bai-giang-dot-bien-gen-v49981.html</w:t>
      </w:r>
    </w:p>
    <w:p>
      <w:r>
        <w:t>https://tuyensinh247.com/thong-tin-btvn-dot-bien-gen-e59838.html</w:t>
      </w:r>
    </w:p>
    <w:p>
      <w:r>
        <w:t>https://tuyensinh247.com/bai-giang-nhiem-sac-the-va-dot-bien-cau-truc-nhiem-sac-the-v49982.html</w:t>
      </w:r>
    </w:p>
    <w:p>
      <w:r>
        <w:t>https://tuyensinh247.com/thong-tin-btvn-nhiem-sac-the-va-dot-bien-cau-truc-nhiem-sac-the-e59839.html</w:t>
      </w:r>
    </w:p>
    <w:p>
      <w:r>
        <w:t>https://tuyensinh247.com/bai-giang-dot-bien-so-luong-nhiem-sac-the-v49983.html</w:t>
      </w:r>
    </w:p>
    <w:p>
      <w:r>
        <w:t>https://tuyensinh247.com/thong-tin-btvn-dot-bien-so-luong-nhiem-sac-the-e59840.html</w:t>
      </w:r>
    </w:p>
    <w:p>
      <w:r>
        <w:t>https://tuyensinh247.com/bai-giang-bai-tap-dot-bien-gen-dot-bien-nst-v49989.html</w:t>
      </w:r>
    </w:p>
    <w:p>
      <w:r>
        <w:t>https://tuyensinh247.com/thong-tin-btvn-bai-tap-dot-bien-gen-dot-bien-nst-e59844.html</w:t>
      </w:r>
    </w:p>
    <w:p>
      <w:r>
        <w:t>https://tuyensinh247.com/bai-giang-cac-dang-bai-tap-ve-co-che-di-truyen-va-bien-di-tiet-1-v49988.html</w:t>
      </w:r>
    </w:p>
    <w:p>
      <w:r>
        <w:t>https://tuyensinh247.com/thong-tin-btvn-cac-dang-bai-tap-ve-co-che-di-truyen-va-bien-di-tiet-1-e59842.html</w:t>
      </w:r>
    </w:p>
    <w:p>
      <w:r>
        <w:t>https://tuyensinh247.com/bai-giang-cac-dang-bai-tap-ve-nhan-doi-adn-phien-ma-dich-ma-v49987.html</w:t>
      </w:r>
    </w:p>
    <w:p>
      <w:r>
        <w:t>https://tuyensinh247.com/thong-tin-btvn-cac-dang-bai-tap-ve-co-che-di-truyen-cap-do-phan-tu-e59843.html</w:t>
      </w:r>
    </w:p>
    <w:p>
      <w:r>
        <w:t>https://tuyensinh247.com/bai-giang-on-tap-co-che-di-truyen-va-bien-di-v49984.html</w:t>
      </w:r>
    </w:p>
    <w:p>
      <w:r>
        <w:t>https://tuyensinh247.com/nen-tang-sinh-hoc-12-thay-kieu-vu-manh-k1556.html?publish=1</w:t>
      </w:r>
    </w:p>
    <w:p>
      <w:r>
        <w:t>https://tuyensinh247.com/bai-giang-vat-chat-di-truyen-cap-do-phan-tu-phan-1-v52752.html</w:t>
      </w:r>
    </w:p>
    <w:p>
      <w:r>
        <w:t>https://tuyensinh247.com/bai-giang-nhiem-sac-the-va-chu-ki-te-bao-v52758.html</w:t>
      </w:r>
    </w:p>
    <w:p>
      <w:r>
        <w:t>https://tuyensinh247.com/bai-giang-cac-tat-benh-di-truyen-o-nguoi-va-di-truyen-y-hoc-v52789.html</w:t>
      </w:r>
    </w:p>
    <w:p>
      <w:r>
        <w:t>https://tuyensinh247.com/bai-giang-cac-bang-chung-tien-hoa-v52792.html</w:t>
      </w:r>
    </w:p>
    <w:p>
      <w:r>
        <w:t>https://tuyensinh247.com/thong-tin-btvn-li-thuyet-vat-chat-di-truyen-cap-do-phan-tu-1-e63607.html</w:t>
      </w:r>
    </w:p>
    <w:p>
      <w:r>
        <w:t>https://tuyensinh247.com/bai-giang-vat-chat-di-truyen-cap-do-phan-tu-phan-2-v52753.html</w:t>
      </w:r>
    </w:p>
    <w:p>
      <w:r>
        <w:t>https://tuyensinh247.com/thong-tin-btvn-li-thuyet-vat-chat-di-truyen-cap-do-phan-tu-2-e63608.html</w:t>
      </w:r>
    </w:p>
    <w:p>
      <w:r>
        <w:t>https://tuyensinh247.com/bai-giang-phuong-phap-giai-cac-dang-bai-tap-phan-vat-chat-di-truyen-cap-do-phan-tu-v52751.html</w:t>
      </w:r>
    </w:p>
    <w:p>
      <w:r>
        <w:t>https://tuyensinh247.com/thong-tin-btvn-bai-tap-vat-chat-di-truyen-cap-do-phan-tu-e63609.html</w:t>
      </w:r>
    </w:p>
    <w:p>
      <w:r>
        <w:t>https://www.youtube.com/user/tuyensinh247tv/search?query=ki%E1%BB%81u+v%C5%A9+m%E1%BA%A1nh</w:t>
      </w:r>
    </w:p>
    <w:p>
      <w:r>
        <w:t>https://tuyensinh247.com/luyen-thi-tn-thpt-va-dh-sinh-hoc-thay-nguyen-duc-hai-k1554.html?publish=1</w:t>
      </w:r>
    </w:p>
    <w:p>
      <w:r>
        <w:t>https://tuyensinh247.com/bai-giang-adn-gen-va-ma-di-truyen-va-qua-trinh-nhan-doi-adn-v52657.html</w:t>
      </w:r>
    </w:p>
    <w:p>
      <w:r>
        <w:t>https://tuyensinh247.com/bai-giang-gioi-thieu-khoa-luyen-thi-tot-nghiep-thpt-va-dh-mon-sinh-v60600.html</w:t>
      </w:r>
    </w:p>
    <w:p>
      <w:r>
        <w:t>https://tuyensinh247.com/bai-giang-gioi-thieu-lo-trinh-sun-mon-sinh-hoc-v61692.html</w:t>
      </w:r>
    </w:p>
    <w:p>
      <w:r>
        <w:t>https://tuyensinh247.com/bai-giang-nhiem-sac-the-va-chu-ki-te-bao-v52665.html</w:t>
      </w:r>
    </w:p>
    <w:p>
      <w:r>
        <w:t>https://tuyensinh247.com/bai-giang-di-truyen-phan-li-va-phan-li-doc-lap-v52674.html</w:t>
      </w:r>
    </w:p>
    <w:p>
      <w:r>
        <w:t>https://tuyensinh247.com/bai-giang-sinh-thai-hoc-ca-the-v52698.html</w:t>
      </w:r>
    </w:p>
    <w:p>
      <w:r>
        <w:t>https://tuyensinh247.com/thong-tin-btvn-gen-ma-di-truyen-va-qua-trinh-nhan-doi-adn-e63474.html</w:t>
      </w:r>
    </w:p>
    <w:p>
      <w:r>
        <w:t>https://tuyensinh247.com/bai-giang-arn-protein-qua-trinh-phien-ma-va-dich-ma-v52658.html</w:t>
      </w:r>
    </w:p>
    <w:p>
      <w:r>
        <w:t>https://tuyensinh247.com/thong-tin-btvn-arn-phien-ma-dich-ma-protein-e63475.html</w:t>
      </w:r>
    </w:p>
    <w:p>
      <w:r>
        <w:t>https://tuyensinh247.com/bai-giang-dieu-hoa-hoat-dong-cua-gen-v52659.html</w:t>
      </w:r>
    </w:p>
    <w:p>
      <w:r>
        <w:t>https://tuyensinh247.com/thong-tin-btvn-dieu-hoa-hoat-dong-cua-gen-e63476.html</w:t>
      </w:r>
    </w:p>
    <w:p>
      <w:r>
        <w:t>https://tuyensinh247.com/bai-giang-phuong-phap-giai-cac-dang-bai-tap-ve-adn-arn-va-protein-v52660.html</w:t>
      </w:r>
    </w:p>
    <w:p>
      <w:r>
        <w:t>https://tuyensinh247.com/thong-tin-btvn-phuong-phap-giai-cac-dang-bai-tap-ve-adn-arn-va-protein-e63477.html</w:t>
      </w:r>
    </w:p>
    <w:p>
      <w:r>
        <w:t>https://tuyensinh247.com/bai-giang-dot-bien-gen-v52661.html</w:t>
      </w:r>
    </w:p>
    <w:p>
      <w:r>
        <w:t>https://tuyensinh247.com/thong-tin-btvn-dot-bien-gen-e63478.html</w:t>
      </w:r>
    </w:p>
    <w:p>
      <w:r>
        <w:t>https://tuyensinh247.com/bai-giang-cac-dang-bai-tap-phan-dot-bien-gen-v52662.html</w:t>
      </w:r>
    </w:p>
    <w:p>
      <w:r>
        <w:t>https://tuyensinh247.com/thong-tin-btvn-cac-dang-bai-tap-phan-dot-bien-gen-e63479.html</w:t>
      </w:r>
    </w:p>
    <w:p>
      <w:r>
        <w:t>https://tuyensinh247.com/bai-giang-cac-dang-bai-tap-ve-co-che-di-truyen-cap-do-phan-tu-v52663.html</w:t>
      </w:r>
    </w:p>
    <w:p>
      <w:r>
        <w:t>https://tuyensinh247.com/thong-tin-btvn-cac-dang-bai-tap-ve-co-che-di-truyen-cap-do-phan-tu-e63480.html</w:t>
      </w:r>
    </w:p>
    <w:p>
      <w:r>
        <w:t>https://tuyensinh247.com/khoa-luyen-thi-cap-toc-5-mon-sinh-thay-nguyen-duc-hai-k1555.html?publish=1</w:t>
      </w:r>
    </w:p>
    <w:p>
      <w:r>
        <w:t>https://tuyensinh247.com/bai-giang-vat-chat-di-truyen-cap-do-phan-tu-v64511.html</w:t>
      </w:r>
    </w:p>
    <w:p>
      <w:r>
        <w:t>https://tuyensinh247.com/bai-giang-gioi-thieu-khoa-luyen-thi-cap-toc-5-mon-sinh-v64513.html</w:t>
      </w:r>
    </w:p>
    <w:p>
      <w:r>
        <w:t>https://tuyensinh247.com/thong-tin-thi-online-vat-chat-di-truyen-cap-do-phan-tu-e80866.html</w:t>
      </w:r>
    </w:p>
    <w:p>
      <w:r>
        <w:t>https://tuyensinh247.com/bai-giang-bai-tap-co-che-di-truyen-cap-do-phan-tu-v64515.html</w:t>
      </w:r>
    </w:p>
    <w:p>
      <w:r>
        <w:t>https://tuyensinh247.com/bai-giang-co-che-di-truyen-cap-do-phan-tu-v64510.html</w:t>
      </w:r>
    </w:p>
    <w:p>
      <w:r>
        <w:t>https://tuyensinh247.com/thong-tin-thi-online-co-che-di-truyen-cap-do-phan-tu-e80865.html</w:t>
      </w:r>
    </w:p>
    <w:p>
      <w:r>
        <w:t>https://tuyensinh247.com/bai-giang-bai-tap-adn-arn-v64514.html</w:t>
      </w:r>
    </w:p>
    <w:p>
      <w:r>
        <w:t>https://tuyensinh247.com/thong-tin-thi-online-bai-tap-co-che-di-truyen-cap-do-phan-tu-e80869.html</w:t>
      </w:r>
    </w:p>
    <w:p>
      <w:r>
        <w:t>https://tuyensinh247.com/thong-tin-thi-online-bai-tap-adn-arn-e80868.html</w:t>
      </w:r>
    </w:p>
    <w:p>
      <w:r>
        <w:t>https://tuyensinh247.com/bai-giang-qua-trinh-dieu-hoa-hoat-dong-cua-gen-v64509.html</w:t>
      </w:r>
    </w:p>
    <w:p>
      <w:r>
        <w:t>https://tuyensinh247.com/thong-tin-thi-online-qua-trinh-dieu-hoa-hoat-dong-cua-gen-e80864.html</w:t>
      </w:r>
    </w:p>
    <w:p>
      <w:r>
        <w:t>https://tuyensinh247.com/bai-giang-nst-vat-chat-di-truyen-cap-do-te-bao-v64512.html</w:t>
      </w:r>
    </w:p>
    <w:p>
      <w:r>
        <w:t>https://tuyensinh247.com/thong-tin-thi-online-nst-vat-chat-di-truyen-cap-do-te-bao-e80867.html</w:t>
      </w:r>
    </w:p>
    <w:p>
      <w:r>
        <w:t>https://tuyensinh247.com/luyen-de-thi-thu-tn-thpt-va-dh-sinh-hoc-co-video-chua-thay-nguyen-duc-hai-k1557.html?publish=1</w:t>
      </w:r>
    </w:p>
    <w:p>
      <w:r>
        <w:t>https://tuyensinh247.com/thong-tin-de-thi-thu-tot-nghiep-thpt-va-dai-hoc-mon-sinh-hoc-de-so-1-co-video-chua-e63707.html</w:t>
      </w:r>
    </w:p>
    <w:p>
      <w:r>
        <w:t>https://tuyensinh247.com/thong-tin-de-thi-thu-tot-nghiep-thpt-va-dai-hoc-mon-sinh-hoc-de-so-2-co-video-chua-e63708.html</w:t>
      </w:r>
    </w:p>
    <w:p>
      <w:r>
        <w:t>https://tuyensinh247.com/thong-tin-de-thi-thu-tot-nghiep-thpt-va-dai-hoc-mon-sinh-hoc-de-so-3-co-video-chua-e63709.html</w:t>
      </w:r>
    </w:p>
    <w:p>
      <w:r>
        <w:t>https://tuyensinh247.com/thong-tin-de-thi-thu-tot-nghiep-thpt-va-dai-hoc-mon-sinh-hoc-de-so-4-co-video-chua-e63710.html</w:t>
      </w:r>
    </w:p>
    <w:p>
      <w:r>
        <w:t>https://tuyensinh247.com/thong-tin-de-thi-thu-tot-nghiep-thpt-va-dai-hoc-mon-sinh-hoc-de-so-5-co-video-chua-e63711.html</w:t>
      </w:r>
    </w:p>
    <w:p>
      <w:r>
        <w:t>https://tuyensinh247.com/thong-tin-de-thi-thu-tot-nghiep-thpt-va-dai-hoc-mon-sinh-hoc-de-so-6-co-video-chua-e63712.html</w:t>
      </w:r>
    </w:p>
    <w:p>
      <w:r>
        <w:t>https://tuyensinh247.com/thong-tin-de-thi-thu-tot-nghiep-thpt-va-dai-hoc-mon-sinh-hoc-de-so-7-co-video-chua-e63713.html</w:t>
      </w:r>
    </w:p>
    <w:p>
      <w:r>
        <w:t>https://tuyensinh247.com/thong-tin-de-thi-thu-tot-nghiep-thpt-va-dai-hoc-mon-sinh-hoc-de-so-8-co-video-chua-e63714.html</w:t>
      </w:r>
    </w:p>
    <w:p>
      <w:r>
        <w:t>https://tuyensinh247.com/thong-tin-de-thi-thu-tot-nghiep-thpt-va-dai-hoc-mon-sinh-hoc-de-so-9-co-video-chua-e63715.html</w:t>
      </w:r>
    </w:p>
    <w:p>
      <w:r>
        <w:t>https://tuyensinh247.com/thong-tin-de-thi-thu-tot-nghiep-thpt-va-dai-hoc-mon-sinh-hoc-de-so-10-co-video-chua-e63723.html</w:t>
      </w:r>
    </w:p>
    <w:p>
      <w:r>
        <w:t>https://tuyensinh247.com/thong-tin-de-thi-thu-tot-nghiep-thpt-va-dai-hoc-mon-sinh-hoc-de-so-11-co-video-chua-e63724.html</w:t>
      </w:r>
    </w:p>
    <w:p>
      <w:r>
        <w:t>https://tuyensinh247.com/thong-tin-de-thi-thu-tot-nghiep-thpt-va-dai-hoc-mon-sinh-hoc-de-so-12-co-video-chua-e63732.html</w:t>
      </w:r>
    </w:p>
    <w:p>
      <w:r>
        <w:t>https://tuyensinh247.com/thong-tin-de-thi-thu-tot-nghiep-thpt-va-dai-hoc-mon-sinh-hoc-de-so-13-co-video-chua-e63725.html</w:t>
      </w:r>
    </w:p>
    <w:p>
      <w:r>
        <w:t>https://tuyensinh247.com/thong-tin-de-thi-thu-tot-nghiep-thpt-va-dai-hoc-mon-sinh-hoc-de-so-14-co-video-chua-e63726.html</w:t>
      </w:r>
    </w:p>
    <w:p>
      <w:r>
        <w:t>https://tuyensinh247.com/thong-tin-de-thi-thu-tot-nghiep-thpt-va-dai-hoc-mon-sinh-hoc-de-so-15-co-video-chua-e63727.html</w:t>
      </w:r>
    </w:p>
    <w:p>
      <w:r>
        <w:t>https://tuyensinh247.com/thong-tin-de-thi-thu-tot-nghiep-thpt-va-dai-hoc-mon-sinh-hoc-de-so-16-co-video-chua-e63728.html</w:t>
      </w:r>
    </w:p>
    <w:p>
      <w:r>
        <w:t>https://tuyensinh247.com/thong-tin-de-thi-thu-tot-nghiep-thpt-va-dai-hoc-mon-sinh-hoc-de-so-17-co-video-chua-e63729.html</w:t>
      </w:r>
    </w:p>
    <w:p>
      <w:r>
        <w:t>https://tuyensinh247.com/thong-tin-de-thi-thu-tot-nghiep-thpt-va-dai-hoc-mon-sinh-hoc-de-so-18-co-video-chua-e63730.html</w:t>
      </w:r>
    </w:p>
    <w:p>
      <w:r>
        <w:t>https://tuyensinh247.com/thong-tin-de-thi-thu-tot-nghiep-thpt-va-dai-hoc-mon-sinh-hoc-de-so-19-co-video-chua-e63731.html</w:t>
      </w:r>
    </w:p>
    <w:p>
      <w:r>
        <w:t>https://tuyensinh247.com/thong-tin-de-thi-thu-tot-nghiep-thpt-va-dai-hoc-mon-sinh-hoc-de-so-20-co-video-chua-e63716.html</w:t>
      </w:r>
    </w:p>
    <w:p>
      <w:r>
        <w:t>https://tuyensinh247.com/thong-tin-de-thi-thu-tot-nghiep-thpt-va-dai-hoc-mon-sinh-hoc-de-so-21-co-video-chua-e63717.html</w:t>
      </w:r>
    </w:p>
    <w:p>
      <w:r>
        <w:t>https://tuyensinh247.com/thong-tin-de-thi-thu-tot-nghiep-thpt-va-dai-hoc-mon-sinh-hoc-de-so-22-co-video-chua-e63718.html</w:t>
      </w:r>
    </w:p>
    <w:p>
      <w:r>
        <w:t>https://tuyensinh247.com/thong-tin-de-thi-thu-tot-nghiep-thpt-va-dai-hoc-mon-sinh-hoc-de-so-23-co-video-chua-e63719.html</w:t>
      </w:r>
    </w:p>
    <w:p>
      <w:r>
        <w:t>https://tuyensinh247.com/thong-tin-de-thi-thu-tot-nghiep-thpt-va-dai-hoc-mon-sinh-hoc-de-so-24-co-video-chua-e63720.html</w:t>
      </w:r>
    </w:p>
    <w:p>
      <w:r>
        <w:t>https://tuyensinh247.com/thong-tin-de-thi-thu-tot-nghiep-thpt-va-dai-hoc-mon-sinh-hoc-de-so-25-co-video-chua-e63721.html</w:t>
      </w:r>
    </w:p>
    <w:p>
      <w:r>
        <w:t>https://tuyensinh247.com/tuyet-pham-56-de-thi-thu-tn-thpt-mon-sinh-cua-cac-truong-thpt-chuyen-nam-2022-co-loi-giai-chi-tiet-k1873.html?publish=1</w:t>
      </w:r>
    </w:p>
    <w:p>
      <w:r>
        <w:t>https://tuyensinh247.com/thong-tin-de-thi-thu-tn-thpt-mon-sinh-truong-thpt-han-thuyen-bac-ninh-lan-1-nam-2022-e80831.html</w:t>
      </w:r>
    </w:p>
    <w:p>
      <w:r>
        <w:t>https://tuyensinh247.com/thong-tin-de-thi-thu-tn-thpt-mon-sinh-truong-thpt-chuyen-lao-cai-lan-1-nam-2022-e81259.html</w:t>
      </w:r>
    </w:p>
    <w:p>
      <w:r>
        <w:t>https://tuyensinh247.com/thong-tin-de-thi-thu-tn-thpt-mon-sinh-truong-thpt-nguyen-trung-thien-ha-tinh-lan-1-nam-2022-e96354.html</w:t>
      </w:r>
    </w:p>
    <w:p>
      <w:r>
        <w:t>https://tuyensinh247.com/thong-tin-de-kscl-thi-tn-thpt-mon-sinh-cum-truong-thpt-thuan-thanh-lan-1-nam-2022-e81166.html</w:t>
      </w:r>
    </w:p>
    <w:p>
      <w:r>
        <w:t>https://tuyensinh247.com/thong-tin-de-thi-thu-tn-thpt-mon-sinh-lien-truong-thpt-so-quang-nam-lan-1-nam-2022-e80844.html</w:t>
      </w:r>
    </w:p>
    <w:p>
      <w:r>
        <w:t>https://tuyensinh247.com/thong-tin-de-thi-thu-tn-thpt-mon-sinh-truong-thpt-chuyen-nguyen-trai-hai-duong-lan-1-nam-2022-e95826.html</w:t>
      </w:r>
    </w:p>
    <w:p>
      <w:r>
        <w:t>https://tuyensinh247.com/thong-tin-de-kscl-mon-sinh-truong-thpt-tran-phu-vinh-phuc-lan-2-nam-2022-e96361.html</w:t>
      </w:r>
    </w:p>
    <w:p>
      <w:r>
        <w:t>https://tuyensinh247.com/thong-tin-ki-thi-danh-gia-nang-luc-xet-tuyen-sinh-dh-mon-sinh-dhsp-ha-noi-nam-2022-e96662.html</w:t>
      </w:r>
    </w:p>
    <w:p>
      <w:r>
        <w:t>https://tuyensinh247.com/thong-tin-de-thi-thu-tn-thpt-mon-sinh-truong-thpt-chuyen-hoang-van-thu-hoa-binh-lan-1-nam-2022-e96382.html</w:t>
      </w:r>
    </w:p>
    <w:p>
      <w:r>
        <w:t>https://tuyensinh247.com/thong-tin-de-thi-thu-tn-thpt-mon-sinh-truong-thpt-hong-linh-ha-tinh-lan-1-nam-2022-e81258.html</w:t>
      </w:r>
    </w:p>
    <w:p>
      <w:r>
        <w:t>https://tuyensinh247.com/thong-tin-de-thi-thu-tn-thpt-mon-sinh-lien-truong-thpt-nghe-an-lan-1-nam-2022-e96387.html</w:t>
      </w:r>
    </w:p>
    <w:p>
      <w:r>
        <w:t>https://tuyensinh247.com/thong-tin-de-thi-thu-tn-thpt-mon-sinh-truong-thpt-tho-xuan-5-thanh-hoa-lan-1-nam-2022-e96522.html</w:t>
      </w:r>
    </w:p>
    <w:p>
      <w:r>
        <w:t>https://tuyensinh247.com/thong-tin-de-thi-thu-tn-thpt-mon-sinh-truong-thpt-quan-hoa-thanh-hoa-lan-1-nam-2022-e96523.html</w:t>
      </w:r>
    </w:p>
    <w:p>
      <w:r>
        <w:t>https://tuyensinh247.com/thong-tin-de-thi-kscl-thpt-mon-sinh-truong-thpt-tinh-gia-1-thanh-hoa-lan-1-nam-2022-e96524.html</w:t>
      </w:r>
    </w:p>
    <w:p>
      <w:r>
        <w:t>https://tuyensinh247.com/thong-tin-de-kskt-thi-tot-nghiep-thpt-mon-sinh-truong-thpt-trieu-son-3-thanh-hoa-lan-1-nam-2022-e96525.html</w:t>
      </w:r>
    </w:p>
    <w:p>
      <w:r>
        <w:t>https://tuyensinh247.com/thong-tin-de-thi-thu-tn-thpt-mon-sinh-truong-thpt-nhu-thanh-thanh-hoa-lan-1-nam-2022-e96526.html</w:t>
      </w:r>
    </w:p>
    <w:p>
      <w:r>
        <w:t>https://tuyensinh247.com/thong-tin-de-kscl-hoc-sinh-lop-12-mon-sinh-so-gddt-thanh-hoa-lan-1-nam-2022-e97192.html</w:t>
      </w:r>
    </w:p>
    <w:p>
      <w:r>
        <w:t>https://tuyensinh247.com/thong-tin-de-thi-tiep-can-thi-tn-thpt-mon-sinh-truong-thpt-tran-quoc-tuan-lan-1-nam-2022-e97356.html</w:t>
      </w:r>
    </w:p>
    <w:p>
      <w:r>
        <w:t>https://tuyensinh247.com/thong-tin-de-khao-sat-thpt-qg-mon-sinh-truong-thpt-sam-son-thanh-hoa-lan-1-nam-2022-e96456.html</w:t>
      </w:r>
    </w:p>
    <w:p>
      <w:r>
        <w:t>https://tuyensinh247.com/de-thi-chinh-thuc-tn-thpt-va-dh-sinh-hoc-den-nam-2021-co-loi-giai-chi-tiet-k1561.html?publish=1</w:t>
      </w:r>
    </w:p>
    <w:p>
      <w:r>
        <w:t>https://tuyensinh247.com/thong-tin-de-thi-chinh-thuc-thpt-qg-mon-sinh-hoc-nam-2017-ma-de-201-co-loi-giai-chi-tiet-e63892.html</w:t>
      </w:r>
    </w:p>
    <w:p>
      <w:r>
        <w:t>https://tuyensinh247.com/thong-tin-de-thi-chinh-thuc-thpt-qg-mon-sinh-hoc-nam-2017-ma-de-202-co-loi-giai-chi-tiet-e63893.html</w:t>
      </w:r>
    </w:p>
    <w:p>
      <w:r>
        <w:t>https://tuyensinh247.com/thong-tin-de-thi-chinh-thuc-thpt-qg-mon-sinh-hoc-nam-2017-ma-de-203-co-loi-giai-chi-tiet-e63894.html</w:t>
      </w:r>
    </w:p>
    <w:p>
      <w:r>
        <w:t>https://tuyensinh247.com/thong-tin-de-thi-chinh-thuc-thpt-qg-mon-sinh-hoc-nam-2017-ma-de-204-co-loi-giai-chi-tiet-e63895.html</w:t>
      </w:r>
    </w:p>
    <w:p>
      <w:r>
        <w:t>https://tuyensinh247.com/tong-on-kien-thuc-thi-thpt-quoc-gia-mon-sinh-thay-kieu-vu-manh-k1558.html?publish=1</w:t>
      </w:r>
    </w:p>
    <w:p>
      <w:r>
        <w:t>https://tuyensinh247.com/bai-giang-vat-chat-di-truyen-cap-do-phan-tu-tiet-1-v52809.html</w:t>
      </w:r>
    </w:p>
    <w:p>
      <w:r>
        <w:t>https://tuyensinh247.com/bai-giang-vat-chat-di-truyen-cap-do-phan-tu-tiet-2-v52824.html</w:t>
      </w:r>
    </w:p>
    <w:p>
      <w:r>
        <w:t>https://tuyensinh247.com/bai-giang-co-che-tai-ban-adn-phien-ma-tong-hop-arn-v52810.html</w:t>
      </w:r>
    </w:p>
    <w:p>
      <w:r>
        <w:t>https://tuyensinh247.com/thong-tin-btvn-co-che-tai-ban-adn-phien-ma-tong-hop-arn-e76731.html</w:t>
      </w:r>
    </w:p>
    <w:p>
      <w:r>
        <w:t>https://tuyensinh247.com/bai-giang-co-che-dich-ma-dieu-hoa-hoat-dong-gen-v52822.html</w:t>
      </w:r>
    </w:p>
    <w:p>
      <w:r>
        <w:t>https://tuyensinh247.com/thong-tin-btvn-co-che-dich-ma-dieu-hoa-hoat-dong-gen-e63733.html</w:t>
      </w:r>
    </w:p>
    <w:p>
      <w:r>
        <w:t>https://tuyensinh247.com/bai-giang-dot-bien-gen-v52811.html</w:t>
      </w:r>
    </w:p>
    <w:p>
      <w:r>
        <w:t>https://tuyensinh247.com/thong-tin-btvn-dot-bien-gen-e63735.html</w:t>
      </w:r>
    </w:p>
    <w:p>
      <w:r>
        <w:t>https://tuyensinh247.com/bai-giang-nhiem-sac-the-va-chu-ki-te-bao-v52812.html</w:t>
      </w:r>
    </w:p>
    <w:p>
      <w:r>
        <w:t>https://tuyensinh247.com/bai-giang-dot-bien-nhiem-sac-the-v52813.html</w:t>
      </w:r>
    </w:p>
    <w:p>
      <w:r>
        <w:t>https://tuyensinh247.com/thong-tin-btvn-dot-bien-nhiem-sac-the-e63734.html</w:t>
      </w:r>
    </w:p>
    <w:p>
      <w:r>
        <w:t>https://tuyensinh247.com/bai-giang-qui-luat-di-truyen-menden-phan-1-v52814.html</w:t>
      </w:r>
    </w:p>
    <w:p>
      <w:r>
        <w:t>https://tuyensinh247.com/thong-tin-btvn-di-truyen-menden-phan-1-e63736.html</w:t>
      </w:r>
    </w:p>
    <w:p>
      <w:r>
        <w:t>https://tuyensinh247.com/bai-giang-qui-luat-di-truyen-menden-phan-2-v52815.html</w:t>
      </w:r>
    </w:p>
    <w:p>
      <w:r>
        <w:t>https://tuyensinh247.com/thong-tin-btvn-di-truyen-menden-phan-2-e63737.html</w:t>
      </w:r>
    </w:p>
    <w:p>
      <w:r>
        <w:t>https://tuyensinh247.com/bai-giang-di-truyen-tuong-tac-gen-v52816.html</w:t>
      </w:r>
    </w:p>
    <w:p>
      <w:r>
        <w:t>https://tuyensinh247.com/thong-tin-btvn-di-truyen-tuong-tac-gen-phan-1-e63739.html</w:t>
      </w:r>
    </w:p>
    <w:p>
      <w:r>
        <w:t>https://tuyensinh247.com/thong-tin-btvn-di-truyen-tuong-tac-gen-phan-2-e63738.html</w:t>
      </w:r>
    </w:p>
    <w:p>
      <w:r>
        <w:t>https://tuyensinh247.com/bai-giang-di-truyen-lien-ket-gen-va-hoan-vi-gen-v52823.html</w:t>
      </w:r>
    </w:p>
    <w:p>
      <w:r>
        <w:t>https://tuyensinh247.com/thong-tin-btvn-di-truyen-lien-ket-hoan-vi-gen-phan-1-e63740.html</w:t>
      </w:r>
    </w:p>
    <w:p>
      <w:r>
        <w:t>https://tuyensinh247.com/thong-tin-btvn-di-truyen-lien-ket-hoan-vi-gen-phan-2-e63741.html</w:t>
      </w:r>
    </w:p>
    <w:p>
      <w:r>
        <w:t>https://tuyensinh247.com/thong-tin-btvn-di-truyen-lien-ket-voi-gioi-tinh-e63745.html</w:t>
      </w:r>
    </w:p>
    <w:p>
      <w:r>
        <w:t>https://tuyensinh247.com/bai-giang-on-tong-hop-cac-quy-luat-di-truyen-phan-1-v52817.html</w:t>
      </w:r>
    </w:p>
    <w:p>
      <w:r>
        <w:t>https://tuyensinh247.com/bai-giang-on-tong-hop-cac-quy-luat-di-truyen-phan-2-v52818.html</w:t>
      </w:r>
    </w:p>
    <w:p>
      <w:r>
        <w:t>https://tuyensinh247.com/bai-giang-di-truyen-hoc-quan-the-v52819.html</w:t>
      </w:r>
    </w:p>
    <w:p>
      <w:r>
        <w:t>https://tuyensinh247.com/thong-tin-btvn-di-truyen-hoc-quan-the-e63743.html</w:t>
      </w:r>
    </w:p>
    <w:p>
      <w:r>
        <w:t>https://tuyensinh247.com/thong-tin-btvn-xac-suat-trong-di-truyen-hoc-quan-the-e63744.html</w:t>
      </w:r>
    </w:p>
    <w:p>
      <w:r>
        <w:t>https://tuyensinh247.com/bai-giang-di-truyen-nguoi-v52820.html</w:t>
      </w:r>
    </w:p>
    <w:p>
      <w:r>
        <w:t>https://tuyensinh247.com/thong-tin-btvn-di-truyen-nguoi-e63742.html</w:t>
      </w:r>
    </w:p>
    <w:p>
      <w:r>
        <w:t>https://tuyensinh247.com/bai-giang-on-tap-sinh-thai-hoc-v52821.html</w:t>
      </w:r>
    </w:p>
    <w:p>
      <w:r>
        <w:t>https://tuyensinh247.com/thong-tin-btvn-sinh-thai-hoc-phan-1-e63747.html</w:t>
      </w:r>
    </w:p>
    <w:p>
      <w:r>
        <w:t>https://tuyensinh247.com/thong-tin-btvn-sinh-thai-hoc-phan-2-e63746.html</w:t>
      </w:r>
    </w:p>
    <w:p>
      <w:r>
        <w:t>https://tuyensinh247.com/eExamOnline/downloadAttachFile/item_id/52809/item_type/1</w:t>
      </w:r>
    </w:p>
    <w:p>
      <w:r>
        <w:t>https://tuyensinh247.com/tong-on-thi-tn-thpt-va-dh-sinh-hoc-thay-nguyen-duc-hai-k1793.html?publish=1</w:t>
      </w:r>
    </w:p>
    <w:p>
      <w:r>
        <w:t>https://tuyensinh247.com/bai-giang-tong-on-vat-chat-di-truyen-cap-do-phan-tu-v60702.html</w:t>
      </w:r>
    </w:p>
    <w:p>
      <w:r>
        <w:t>https://tuyensinh247.com/bai-giang-gioi-thieu-khoa-s4-tong-on-kien-thuc-thi-tot-nghiep-thpt-dai-hoc-v60703.html</w:t>
      </w:r>
    </w:p>
    <w:p>
      <w:r>
        <w:t>https://tuyensinh247.com/thong-tin-btvn-tong-on-vat-chat-di-truyen-cap-do-phan-tu-e76429.html</w:t>
      </w:r>
    </w:p>
    <w:p>
      <w:r>
        <w:t>https://tuyensinh247.com/bai-giang-tong-on-co-che-di-truyen-cap-do-phan-tu-v60701.html</w:t>
      </w:r>
    </w:p>
    <w:p>
      <w:r>
        <w:t>https://tuyensinh247.com/thong-tin-btvn-tong-on-co-che-di-truyen-cap-do-phan-tu-e76428.html</w:t>
      </w:r>
    </w:p>
    <w:p>
      <w:r>
        <w:t>https://tuyensinh247.com/bai-giang-tong-on-dieu-hoa-hoat-dong-cua-gen-v60700.html</w:t>
      </w:r>
    </w:p>
    <w:p>
      <w:r>
        <w:t>https://tuyensinh247.com/thong-tin-btvn-tong-on-dieu-hoa-hoat-dong-cua-gen-e76427.html</w:t>
      </w:r>
    </w:p>
    <w:p>
      <w:r>
        <w:t>https://tuyensinh247.com/bai-giang-tong-on-dot-bien-gen-v60699.html</w:t>
      </w:r>
    </w:p>
    <w:p>
      <w:r>
        <w:t>https://tuyensinh247.com/thong-tin-btvn-tong-on-dot-bien-gen-e76426.html</w:t>
      </w:r>
    </w:p>
    <w:p>
      <w:r>
        <w:t>https://tuyensinh247.com/bai-giang-tong-on-nhiem-sac-the-va-dot-bien-nhiem-sac-the-v60698.html</w:t>
      </w:r>
    </w:p>
    <w:p>
      <w:r>
        <w:t>https://tuyensinh247.com/thong-tin-btvn-tong-on-nhiem-sac-the-va-dot-bien-nhiem-sac-the-e76425.html</w:t>
      </w:r>
    </w:p>
    <w:p>
      <w:r>
        <w:t>https://tuyensinh247.com/bai-giang-tong-on-ly-thuyet-cac-quy-luat-di-truyen-v60697.html</w:t>
      </w:r>
    </w:p>
    <w:p>
      <w:r>
        <w:t>https://tuyensinh247.com/thong-tin-btvn-tong-on-ly-thuyet-cac-quy-luat-di-truyen-e76424.html</w:t>
      </w:r>
    </w:p>
    <w:p>
      <w:r>
        <w:t>https://tuyensinh247.com/bai-giang-tong-on-bai-tap-cac-quy-luat-di-truyen-v60696.html</w:t>
      </w:r>
    </w:p>
    <w:p>
      <w:r>
        <w:t>https://tuyensinh247.com/thong-tin-btvn-tong-on-bai-tap-cac-quy-luat-di-truyen-e76423.html</w:t>
      </w:r>
    </w:p>
    <w:p>
      <w:r>
        <w:t>https://tuyensinh247.com/bai-giang-tong-on-anh-huong-cua-moi-truong-len-bieu-hien-cua-gen-v60695.html</w:t>
      </w:r>
    </w:p>
    <w:p>
      <w:r>
        <w:t>https://tuyensinh247.com/thong-tin-btvn-tong-on-anh-huong-cua-moi-truong-len-bieu-hien-cua-gen-e76422.html</w:t>
      </w:r>
    </w:p>
    <w:p>
      <w:r>
        <w:t>https://tuyensinh247.com/bai-giang-tong-on-di-truyen-hoc-quan-the-v60694.html</w:t>
      </w:r>
    </w:p>
    <w:p>
      <w:r>
        <w:t>https://tuyensinh247.com/thong-tin-btvn-tong-on-di-truyen-hoc-quan-the-e76421.html</w:t>
      </w:r>
    </w:p>
    <w:p>
      <w:r>
        <w:t>https://tuyensinh247.com/bai-giang-tong-on-ung-dung-di-truyen-hoc-v60693.html</w:t>
      </w:r>
    </w:p>
    <w:p>
      <w:r>
        <w:t>https://tuyensinh247.com/3600-cau-hoi-trac-nghiem-sinh-hoc-chon-loc-theo-chuyen-de-va-muc-do-co-loi-giai-chi-tiet-k1559.html?publish=1</w:t>
      </w:r>
    </w:p>
    <w:p>
      <w:r>
        <w:t>https://tuyensinh247.com/thong-tin-vat-chat-va-co-che-di-truyen-cap-do-phan-tu-muc-do-1-nhan-biet-de-1-e63748.html</w:t>
      </w:r>
    </w:p>
    <w:p>
      <w:r>
        <w:t>https://tuyensinh247.com/thong-tin-vat-chat-va-co-che-di-truyen-cap-do-phan-tu-muc-do-1-nhan-biet-de-2-e63752.html</w:t>
      </w:r>
    </w:p>
    <w:p>
      <w:r>
        <w:t>https://tuyensinh247.com/thong-tin-vat-chat-va-co-che-di-truyen-cap-do-phan-tu-muc-do-2-thong-hieu-de-1-e63749.html</w:t>
      </w:r>
    </w:p>
    <w:p>
      <w:r>
        <w:t>https://tuyensinh247.com/thong-tin-vat-chat-va-co-che-di-truyen-cap-do-phan-tu-muc-do-2-thong-hieu-de-2-e63753.html</w:t>
      </w:r>
    </w:p>
    <w:p>
      <w:r>
        <w:t>https://tuyensinh247.com/thong-tin-vat-chat-va-co-che-di-truyen-cap-do-phan-tu-muc-do-2-thong-hieu-de-3-e63751.html</w:t>
      </w:r>
    </w:p>
    <w:p>
      <w:r>
        <w:t>https://tuyensinh247.com/thong-tin-vat-chat-va-co-che-di-truyen-cap-do-phan-tu-muc-do-3-van-dung-va-van-dung-cao-e63750.html</w:t>
      </w:r>
    </w:p>
    <w:p>
      <w:r>
        <w:t>https://tuyensinh247.com/khoa-de-thi-hoc-ki-mon-sinh-lop-12-co-loi-giai-chi-tiet-k1560.html?publish=1</w:t>
      </w:r>
    </w:p>
    <w:p>
      <w:r>
        <w:t>https://tuyensinh247.com/thong-tin-de-thi-hk1-mon-sinh-lop-12-so-gddt-hung-yen-nam-hoc-2019-2020-co-loi-giai-chi-tiet-e63850.html</w:t>
      </w:r>
    </w:p>
    <w:p>
      <w:r>
        <w:t>https://tuyensinh247.com/thong-tin-de-thi-hk1-mon-sinh-lop-12-thpt-nguyen-trai-ha-noi-nam-2019-2020-co-loi-giai-chi-tiet-e63856.html</w:t>
      </w:r>
    </w:p>
    <w:p>
      <w:r>
        <w:t>https://tuyensinh247.com/thong-tin-de-thi-hk1-mon-sinh-lop-12-so-gddt-vinh-phuc-nam-hoc-2019-2020-co-loi-giai-chi-tiet-e63851.html</w:t>
      </w:r>
    </w:p>
    <w:p>
      <w:r>
        <w:t>https://tuyensinh247.com/thong-tin-de-thi-hk1-mon-sinh-lop-12-thpt-le-loi-quang-tri-nam-2019-2020-co-loi-giai-chi-tiet-e63857.html</w:t>
      </w:r>
    </w:p>
    <w:p>
      <w:r>
        <w:t>https://tuyensinh247.com/thong-tin-de-thi-hk1-mon-sinh-lop-12-thpt-luong-ngoc-quyen-thai-nguyen-nam-2019-2020-co-loi-giai-chi-tiet-e63858.html</w:t>
      </w:r>
    </w:p>
    <w:p>
      <w:r>
        <w:t>https://tuyensinh247.com/thong-tin-de-thi-hk1-mon-sinh-lop-12-truong-thpt-thanh-mien-hai-duong-nam-hoc-2019-2020-co-loi-giai-chi-tiet-e63855.html</w:t>
      </w:r>
    </w:p>
    <w:p>
      <w:r>
        <w:t>https://tuyensinh247.com/thong-tin-de-thi-hk1-mon-sinh-lop-12-truong-thpt-phan-dinh-phung-ha-tinh-nam-hoc-2019-2020-co-loi-giai-chi-tiet-e63854.html</w:t>
      </w:r>
    </w:p>
    <w:p>
      <w:r>
        <w:t>https://tuyensinh247.com/thong-tin-de-thi-hk1-mon-sinh-lop-12-thpt-loc-phat-lam-dong-nam-2019-2020-co-loi-giai-chi-tiet-e63859.html</w:t>
      </w:r>
    </w:p>
    <w:p>
      <w:r>
        <w:t>https://tuyensinh247.com/thong-tin-de-thi-hk1-mon-sinh-lop-12-truong-thpt-chuyen-phan-ngoc-hien-ca-mau-nam-hoc-2019-2020-co-loi-giai-chi-tiet-e63853.html</w:t>
      </w:r>
    </w:p>
    <w:p>
      <w:r>
        <w:t>https://tuyensinh247.com/thong-tin-de-thi-hk1-mon-sinh-lop-12-truong-thpt-ngo-gia-tu-dak-lak-nam-hoc-2019-2020-co-loi-giai-chi-tiet-e63852.html</w:t>
      </w:r>
    </w:p>
    <w:p>
      <w:r>
        <w:t>https://tuyensinh247.com/thong-tin-de-thi-hk1-mon-sinh-lop-12-so-gddt-thua-thien-hue-nam-2018-2019-co-loi-giai-chi-tiet-e63837.html</w:t>
      </w:r>
    </w:p>
    <w:p>
      <w:r>
        <w:t>https://tuyensinh247.com/thong-tin-de-thi-hk1-mon-sinh-lop-12-truong-thpt-nghen-ha-tinh-nam-2018-2019-co-loi-giai-chi-tiet-e63838.html</w:t>
      </w:r>
    </w:p>
    <w:p>
      <w:r>
        <w:t>https://tuyensinh247.com/thong-tin-de-thi-hk1-mon-sinh-lop-12-truong-thpt-ngo-quyen-hai-phong-nam-2018-2019-co-loi-giai-chi-tiet-e63839.html</w:t>
      </w:r>
    </w:p>
    <w:p>
      <w:r>
        <w:t>https://tuyensinh247.com/thong-tin-de-thi-hk1-mon-sinh-lop-12-thpt-yen-lac-2-vinh-phuc-nam-2018-2019-co-loi-giai-chi-tiet-e63836.html</w:t>
      </w:r>
    </w:p>
    <w:p>
      <w:r>
        <w:t>https://tuyensinh247.com/thong-tin-de-thi-hk1-mon-sinh-lop-12-so-gddt-bac-ninh-nam-2018-2019-co-loi-giai-chi-tiet-e63835.html</w:t>
      </w:r>
    </w:p>
    <w:p>
      <w:r>
        <w:t>https://tuyensinh247.com/thong-tin-de-thi-hk1-mon-sinh-lop-12-thpt-ngo-gia-tu-dak-lak-nam-2017-2018-co-loi-giai-chi-tiet-e63848.html</w:t>
      </w:r>
    </w:p>
    <w:p>
      <w:r>
        <w:t>https://tuyensinh247.com/thong-tin-de-thi-hk1-mon-sinh-lop-12-thpt-chuyen-le-quy-don-quang-tri-co-ban-nam-2017-2018-co-loi-giai-chi-tiet-e63846.html</w:t>
      </w:r>
    </w:p>
    <w:p>
      <w:r>
        <w:t>https://tuyensinh247.com/thong-tin-de-thi-hk1-mon-sinh-lop-12-thpt-trung-gia-nam-2016-2017-co-loi-giai-chi-tiet-e63847.html</w:t>
      </w:r>
    </w:p>
    <w:p>
      <w:r>
        <w:t>https://tuyensinh247.com/thong-tin-de-thi-hk1-mon-sinh-lop-12-so-gddt-quang-nam-nam-2017-2018-co-loi-giai-chi-tiet-e63843.html</w:t>
      </w:r>
    </w:p>
    <w:p>
      <w:r>
        <w:t>https://tuyensinh247.com/thong-tin-de-thi-hk1-mon-sinh-lop-12-so-gddt-an-giang-nam-2017-2018-co-loi-giai-chi-tiet-e63842.html</w:t>
      </w:r>
    </w:p>
    <w:p>
      <w:r>
        <w:t>https://tuyensinh247.com/u/lananhnguyen437.html?cat_id=52</w:t>
      </w:r>
    </w:p>
    <w:p>
      <w:r>
        <w:t>https://tuyensinh247.com/u/lananhnguyen437.html?cat_id=154</w:t>
      </w:r>
    </w:p>
    <w:p>
      <w:r>
        <w:t>https://tuyensinh247.com/u/lananhnguyen437.html?cat_id=153</w:t>
      </w:r>
    </w:p>
    <w:p>
      <w:r>
        <w:t>https://tuyensinh247.com/u/lananhnguyen437.html?cat_id=65</w:t>
      </w:r>
    </w:p>
    <w:p>
      <w:r>
        <w:t>https://tuyensinh247.com/u/lananhnguyen437.html?cat_id=222</w:t>
      </w:r>
    </w:p>
    <w:p>
      <w:r>
        <w:t>https://tuyensinh247.com/u/lananhnguyen437.html?cat_id=224</w:t>
      </w:r>
    </w:p>
    <w:p>
      <w:r>
        <w:t>https://tuyensinh247.com/u/lananhnguyen437.html?cat_id=226</w:t>
      </w:r>
    </w:p>
    <w:p>
      <w:r>
        <w:t>https://tuyensinh247.com/u/lananhnguyen437.html?cat_id=271</w:t>
      </w:r>
    </w:p>
    <w:p>
      <w:r>
        <w:t>https://tuyensinh247.com/u/lananhnguyen437.html?cat_id=309</w:t>
      </w:r>
    </w:p>
    <w:p>
      <w:r>
        <w:t>https://tuyensinh247.com/u/lananhnguyen437.html?cat_id=288</w:t>
      </w:r>
    </w:p>
    <w:p>
      <w:r>
        <w:t>https://tuyensinh247.com/u/lananhnguyen437.html?cat_id=326</w:t>
      </w:r>
    </w:p>
    <w:p>
      <w:r>
        <w:t>https://tuyensinh247.com/u/lananhnguyen437.html?cat_id=343</w:t>
      </w:r>
    </w:p>
    <w:p>
      <w:r>
        <w:t>https://tuyensinh247.com/u/karasumarenya.html?cat_id=52</w:t>
      </w:r>
    </w:p>
    <w:p>
      <w:r>
        <w:t>https://tuyensinh247.com/u/karasumarenya.html?cat_id=154</w:t>
      </w:r>
    </w:p>
    <w:p>
      <w:r>
        <w:t>https://tuyensinh247.com/u/karasumarenya.html?cat_id=153</w:t>
      </w:r>
    </w:p>
    <w:p>
      <w:r>
        <w:t>https://tuyensinh247.com/u/karasumarenya.html?cat_id=65</w:t>
      </w:r>
    </w:p>
    <w:p>
      <w:r>
        <w:t>https://tuyensinh247.com/u/karasumarenya.html?cat_id=222</w:t>
      </w:r>
    </w:p>
    <w:p>
      <w:r>
        <w:t>https://tuyensinh247.com/u/karasumarenya.html?cat_id=224</w:t>
      </w:r>
    </w:p>
    <w:p>
      <w:r>
        <w:t>https://tuyensinh247.com/u/karasumarenya.html?cat_id=226</w:t>
      </w:r>
    </w:p>
    <w:p>
      <w:r>
        <w:t>https://tuyensinh247.com/u/karasumarenya.html?cat_id=271</w:t>
      </w:r>
    </w:p>
    <w:p>
      <w:r>
        <w:t>https://tuyensinh247.com/u/karasumarenya.html?cat_id=309</w:t>
      </w:r>
    </w:p>
    <w:p>
      <w:r>
        <w:t>https://tuyensinh247.com/u/karasumarenya.html?cat_id=288</w:t>
      </w:r>
    </w:p>
    <w:p>
      <w:r>
        <w:t>https://tuyensinh247.com/u/karasumarenya.html?cat_id=326</w:t>
      </w:r>
    </w:p>
    <w:p>
      <w:r>
        <w:t>https://tuyensinh247.com/u/karasumarenya.html?cat_id=343</w:t>
      </w:r>
    </w:p>
    <w:p>
      <w:r>
        <w:t>https://tuyensinh247.com/u/nguyenthuy11.html?cat_id=52</w:t>
      </w:r>
    </w:p>
    <w:p>
      <w:r>
        <w:t>https://tuyensinh247.com/u/nguyenthuy11.html?cat_id=154</w:t>
      </w:r>
    </w:p>
    <w:p>
      <w:r>
        <w:t>https://tuyensinh247.com/u/nguyenthuy11.html?cat_id=153</w:t>
      </w:r>
    </w:p>
    <w:p>
      <w:r>
        <w:t>https://tuyensinh247.com/u/nguyenthuy11.html?cat_id=65</w:t>
      </w:r>
    </w:p>
    <w:p>
      <w:r>
        <w:t>https://tuyensinh247.com/u/nguyenthuy11.html?cat_id=222</w:t>
      </w:r>
    </w:p>
    <w:p>
      <w:r>
        <w:t>https://tuyensinh247.com/u/nguyenthuy11.html?cat_id=224</w:t>
      </w:r>
    </w:p>
    <w:p>
      <w:r>
        <w:t>https://tuyensinh247.com/u/nguyenthuy11.html?cat_id=226</w:t>
      </w:r>
    </w:p>
    <w:p>
      <w:r>
        <w:t>https://tuyensinh247.com/u/nguyenthuy11.html?cat_id=271</w:t>
      </w:r>
    </w:p>
    <w:p>
      <w:r>
        <w:t>https://tuyensinh247.com/u/nguyenthuy11.html?cat_id=309</w:t>
      </w:r>
    </w:p>
    <w:p>
      <w:r>
        <w:t>https://tuyensinh247.com/u/nguyenthuy11.html?cat_id=288</w:t>
      </w:r>
    </w:p>
    <w:p>
      <w:r>
        <w:t>https://tuyensinh247.com/u/nguyenthuy11.html?cat_id=326</w:t>
      </w:r>
    </w:p>
    <w:p>
      <w:r>
        <w:t>https://tuyensinh247.com/u/nguyenthuy11.html?cat_id=343</w:t>
      </w:r>
    </w:p>
    <w:p>
      <w:r>
        <w:t>https://tuyensinh247.com/u/phuongtcsl.html?cat_id=52</w:t>
      </w:r>
    </w:p>
    <w:p>
      <w:r>
        <w:t>https://tuyensinh247.com/u/phuongtcsl.html?cat_id=154</w:t>
      </w:r>
    </w:p>
    <w:p>
      <w:r>
        <w:t>https://tuyensinh247.com/u/phuongtcsl.html?cat_id=153</w:t>
      </w:r>
    </w:p>
    <w:p>
      <w:r>
        <w:t>https://tuyensinh247.com/u/phuongtcsl.html?cat_id=65</w:t>
      </w:r>
    </w:p>
    <w:p>
      <w:r>
        <w:t>https://tuyensinh247.com/u/phuongtcsl.html?cat_id=222</w:t>
      </w:r>
    </w:p>
    <w:p>
      <w:r>
        <w:t>https://tuyensinh247.com/u/phuongtcsl.html?cat_id=224</w:t>
      </w:r>
    </w:p>
    <w:p>
      <w:r>
        <w:t>https://tuyensinh247.com/u/phuongtcsl.html?cat_id=226</w:t>
      </w:r>
    </w:p>
    <w:p>
      <w:r>
        <w:t>https://tuyensinh247.com/u/phuongtcsl.html?cat_id=271</w:t>
      </w:r>
    </w:p>
    <w:p>
      <w:r>
        <w:t>https://tuyensinh247.com/u/phuongtcsl.html?cat_id=309</w:t>
      </w:r>
    </w:p>
    <w:p>
      <w:r>
        <w:t>https://tuyensinh247.com/u/phuongtcsl.html?cat_id=288</w:t>
      </w:r>
    </w:p>
    <w:p>
      <w:r>
        <w:t>https://tuyensinh247.com/u/phuongtcsl.html?cat_id=326</w:t>
      </w:r>
    </w:p>
    <w:p>
      <w:r>
        <w:t>https://tuyensinh247.com/u/phuongtcsl.html?cat_id=343</w:t>
      </w:r>
    </w:p>
    <w:p>
      <w:r>
        <w:t>https://tuyensinh247.com/u/phuongthanh2107.html?cat_id=52</w:t>
      </w:r>
    </w:p>
    <w:p>
      <w:r>
        <w:t>https://tuyensinh247.com/u/phuongthanh2107.html?cat_id=154</w:t>
      </w:r>
    </w:p>
    <w:p>
      <w:r>
        <w:t>https://tuyensinh247.com/u/phuongthanh2107.html?cat_id=153</w:t>
      </w:r>
    </w:p>
    <w:p>
      <w:r>
        <w:t>https://tuyensinh247.com/u/phuongthanh2107.html?cat_id=65</w:t>
      </w:r>
    </w:p>
    <w:p>
      <w:r>
        <w:t>https://tuyensinh247.com/u/phuongthanh2107.html?cat_id=222</w:t>
      </w:r>
    </w:p>
    <w:p>
      <w:r>
        <w:t>https://tuyensinh247.com/u/phuongthanh2107.html?cat_id=224</w:t>
      </w:r>
    </w:p>
    <w:p>
      <w:r>
        <w:t>https://tuyensinh247.com/u/phuongthanh2107.html?cat_id=226</w:t>
      </w:r>
    </w:p>
    <w:p>
      <w:r>
        <w:t>https://tuyensinh247.com/u/phuongthanh2107.html?cat_id=271</w:t>
      </w:r>
    </w:p>
    <w:p>
      <w:r>
        <w:t>https://tuyensinh247.com/u/phuongthanh2107.html?cat_id=309</w:t>
      </w:r>
    </w:p>
    <w:p>
      <w:r>
        <w:t>https://tuyensinh247.com/u/phuongthanh2107.html?cat_id=288</w:t>
      </w:r>
    </w:p>
    <w:p>
      <w:r>
        <w:t>https://tuyensinh247.com/u/phuongthanh2107.html?cat_id=326</w:t>
      </w:r>
    </w:p>
    <w:p>
      <w:r>
        <w:t>https://tuyensinh247.com/u/phuongthanh2107.html?cat_id=343</w:t>
      </w:r>
    </w:p>
    <w:p>
      <w:r>
        <w:t>https://tuyensinh247.com/u/letoi.html?cat_id=52</w:t>
      </w:r>
    </w:p>
    <w:p>
      <w:r>
        <w:t>https://tuyensinh247.com/u/letoi.html?cat_id=154</w:t>
      </w:r>
    </w:p>
    <w:p>
      <w:r>
        <w:t>https://tuyensinh247.com/u/letoi.html?cat_id=153</w:t>
      </w:r>
    </w:p>
    <w:p>
      <w:r>
        <w:t>https://tuyensinh247.com/u/letoi.html?cat_id=65</w:t>
      </w:r>
    </w:p>
    <w:p>
      <w:r>
        <w:t>https://tuyensinh247.com/u/letoi.html?cat_id=222</w:t>
      </w:r>
    </w:p>
    <w:p>
      <w:r>
        <w:t>https://tuyensinh247.com/u/letoi.html?cat_id=224</w:t>
      </w:r>
    </w:p>
    <w:p>
      <w:r>
        <w:t>https://tuyensinh247.com/u/letoi.html?cat_id=226</w:t>
      </w:r>
    </w:p>
    <w:p>
      <w:r>
        <w:t>https://tuyensinh247.com/u/letoi.html?cat_id=271</w:t>
      </w:r>
    </w:p>
    <w:p>
      <w:r>
        <w:t>https://tuyensinh247.com/u/letoi.html?cat_id=309</w:t>
      </w:r>
    </w:p>
    <w:p>
      <w:r>
        <w:t>https://tuyensinh247.com/u/letoi.html?cat_id=288</w:t>
      </w:r>
    </w:p>
    <w:p>
      <w:r>
        <w:t>https://tuyensinh247.com/u/letoi.html?cat_id=326</w:t>
      </w:r>
    </w:p>
    <w:p>
      <w:r>
        <w:t>https://tuyensinh247.com/u/letoi.html?cat_id=343</w:t>
      </w:r>
    </w:p>
    <w:p>
      <w:r>
        <w:t>https://tuyensinh247.com/u/wendymarvel.html?cat_id=52</w:t>
      </w:r>
    </w:p>
    <w:p>
      <w:r>
        <w:t>https://tuyensinh247.com/u/wendymarvel.html?cat_id=154</w:t>
      </w:r>
    </w:p>
    <w:p>
      <w:r>
        <w:t>https://tuyensinh247.com/u/wendymarvel.html?cat_id=153</w:t>
      </w:r>
    </w:p>
    <w:p>
      <w:r>
        <w:t>https://tuyensinh247.com/u/wendymarvel.html?cat_id=65</w:t>
      </w:r>
    </w:p>
    <w:p>
      <w:r>
        <w:t>https://tuyensinh247.com/u/wendymarvel.html?cat_id=222</w:t>
      </w:r>
    </w:p>
    <w:p>
      <w:r>
        <w:t>https://tuyensinh247.com/u/wendymarvel.html?cat_id=224</w:t>
      </w:r>
    </w:p>
    <w:p>
      <w:r>
        <w:t>https://tuyensinh247.com/u/wendymarvel.html?cat_id=226</w:t>
      </w:r>
    </w:p>
    <w:p>
      <w:r>
        <w:t>https://tuyensinh247.com/u/wendymarvel.html?cat_id=271</w:t>
      </w:r>
    </w:p>
    <w:p>
      <w:r>
        <w:t>https://tuyensinh247.com/u/wendymarvel.html?cat_id=309</w:t>
      </w:r>
    </w:p>
    <w:p>
      <w:r>
        <w:t>https://tuyensinh247.com/u/wendymarvel.html?cat_id=288</w:t>
      </w:r>
    </w:p>
    <w:p>
      <w:r>
        <w:t>https://tuyensinh247.com/u/wendymarvel.html?cat_id=326</w:t>
      </w:r>
    </w:p>
    <w:p>
      <w:r>
        <w:t>https://tuyensinh247.com/u/wendymarvel.html?cat_id=343</w:t>
      </w:r>
    </w:p>
    <w:p>
      <w:r>
        <w:t>https://tuyensinh247.com/u/huulongnguyen.html?cat_id=52</w:t>
      </w:r>
    </w:p>
    <w:p>
      <w:r>
        <w:t>https://tuyensinh247.com/u/huulongnguyen.html?cat_id=154</w:t>
      </w:r>
    </w:p>
    <w:p>
      <w:r>
        <w:t>https://tuyensinh247.com/u/huulongnguyen.html?cat_id=153</w:t>
      </w:r>
    </w:p>
    <w:p>
      <w:r>
        <w:t>https://tuyensinh247.com/u/huulongnguyen.html?cat_id=65</w:t>
      </w:r>
    </w:p>
    <w:p>
      <w:r>
        <w:t>https://tuyensinh247.com/u/huulongnguyen.html?cat_id=222</w:t>
      </w:r>
    </w:p>
    <w:p>
      <w:r>
        <w:t>https://tuyensinh247.com/u/huulongnguyen.html?cat_id=224</w:t>
      </w:r>
    </w:p>
    <w:p>
      <w:r>
        <w:t>https://tuyensinh247.com/u/huulongnguyen.html?cat_id=226</w:t>
      </w:r>
    </w:p>
    <w:p>
      <w:r>
        <w:t>https://tuyensinh247.com/u/huulongnguyen.html?cat_id=271</w:t>
      </w:r>
    </w:p>
    <w:p>
      <w:r>
        <w:t>https://tuyensinh247.com/u/huulongnguyen.html?cat_id=309</w:t>
      </w:r>
    </w:p>
    <w:p>
      <w:r>
        <w:t>https://tuyensinh247.com/u/huulongnguyen.html?cat_id=288</w:t>
      </w:r>
    </w:p>
    <w:p>
      <w:r>
        <w:t>https://tuyensinh247.com/u/huulongnguyen.html?cat_id=326</w:t>
      </w:r>
    </w:p>
    <w:p>
      <w:r>
        <w:t>https://tuyensinh247.com/u/huulongnguyen.html?cat_id=343</w:t>
      </w:r>
    </w:p>
    <w:p>
      <w:r>
        <w:t>https://tuyensinh247.com/u/tuongvy539.html?cat_id=52</w:t>
      </w:r>
    </w:p>
    <w:p>
      <w:r>
        <w:t>https://tuyensinh247.com/u/tuongvy539.html?cat_id=154</w:t>
      </w:r>
    </w:p>
    <w:p>
      <w:r>
        <w:t>https://tuyensinh247.com/u/tuongvy539.html?cat_id=153</w:t>
      </w:r>
    </w:p>
    <w:p>
      <w:r>
        <w:t>https://tuyensinh247.com/u/tuongvy539.html?cat_id=65</w:t>
      </w:r>
    </w:p>
    <w:p>
      <w:r>
        <w:t>https://tuyensinh247.com/u/tuongvy539.html?cat_id=222</w:t>
      </w:r>
    </w:p>
    <w:p>
      <w:r>
        <w:t>https://tuyensinh247.com/u/tuongvy539.html?cat_id=224</w:t>
      </w:r>
    </w:p>
    <w:p>
      <w:r>
        <w:t>https://tuyensinh247.com/u/tuongvy539.html?cat_id=226</w:t>
      </w:r>
    </w:p>
    <w:p>
      <w:r>
        <w:t>https://tuyensinh247.com/u/tuongvy539.html?cat_id=271</w:t>
      </w:r>
    </w:p>
    <w:p>
      <w:r>
        <w:t>https://tuyensinh247.com/u/tuongvy539.html?cat_id=309</w:t>
      </w:r>
    </w:p>
    <w:p>
      <w:r>
        <w:t>https://tuyensinh247.com/u/tuongvy539.html?cat_id=288</w:t>
      </w:r>
    </w:p>
    <w:p>
      <w:r>
        <w:t>https://tuyensinh247.com/u/tuongvy539.html?cat_id=326</w:t>
      </w:r>
    </w:p>
    <w:p>
      <w:r>
        <w:t>https://tuyensinh247.com/u/tuongvy539.html?cat_id=343</w:t>
      </w:r>
    </w:p>
    <w:p>
      <w:r>
        <w:t>https://tuyensinh247.com/u/thaokimcuong.html?cat_id=52</w:t>
      </w:r>
    </w:p>
    <w:p>
      <w:r>
        <w:t>https://tuyensinh247.com/u/thaokimcuong.html?cat_id=154</w:t>
      </w:r>
    </w:p>
    <w:p>
      <w:r>
        <w:t>https://tuyensinh247.com/u/thaokimcuong.html?cat_id=153</w:t>
      </w:r>
    </w:p>
    <w:p>
      <w:r>
        <w:t>https://tuyensinh247.com/u/thaokimcuong.html?cat_id=65</w:t>
      </w:r>
    </w:p>
    <w:p>
      <w:r>
        <w:t>https://tuyensinh247.com/u/thaokimcuong.html?cat_id=222</w:t>
      </w:r>
    </w:p>
    <w:p>
      <w:r>
        <w:t>https://tuyensinh247.com/u/thaokimcuong.html?cat_id=224</w:t>
      </w:r>
    </w:p>
    <w:p>
      <w:r>
        <w:t>https://tuyensinh247.com/u/thaokimcuong.html?cat_id=226</w:t>
      </w:r>
    </w:p>
    <w:p>
      <w:r>
        <w:t>https://tuyensinh247.com/u/thaokimcuong.html?cat_id=271</w:t>
      </w:r>
    </w:p>
    <w:p>
      <w:r>
        <w:t>https://tuyensinh247.com/u/thaokimcuong.html?cat_id=309</w:t>
      </w:r>
    </w:p>
    <w:p>
      <w:r>
        <w:t>https://tuyensinh247.com/u/thaokimcuong.html?cat_id=288</w:t>
      </w:r>
    </w:p>
    <w:p>
      <w:r>
        <w:t>https://tuyensinh247.com/u/thaokimcuong.html?cat_id=326</w:t>
      </w:r>
    </w:p>
    <w:p>
      <w:r>
        <w:t>https://tuyensinh247.com/u/thaokimcuong.html?cat_id=343</w:t>
      </w:r>
    </w:p>
    <w:p>
      <w:r>
        <w:t>https://tuyensinh247.com/khoa-nen-tang-mon-dia-li-lop-12-thay-vu-hai-nam-k1496.html?publish=1</w:t>
      </w:r>
    </w:p>
    <w:p>
      <w:r>
        <w:t>https://tuyensinh247.com/bai-giang-gioi-thieu-khoa-nen-tang-dia-li-lop-12-v50036.html</w:t>
      </w:r>
    </w:p>
    <w:p>
      <w:r>
        <w:t>https://tuyensinh247.com/bai-giang-viet-nam-tren-duong-doi-moi-va-hoi-nhap-tich-hop-voi-bai-20-v50037.html</w:t>
      </w:r>
    </w:p>
    <w:p>
      <w:r>
        <w:t>https://tuyensinh247.com/bai-giang-vi-tri-dia-li-va-pham-vi-lanh-tho-v50038.html</w:t>
      </w:r>
    </w:p>
    <w:p>
      <w:r>
        <w:t>https://tuyensinh247.com/bai-giang-thien-nhien-nhiet-doi-am-gio-mua-phan-1-v50042.html</w:t>
      </w:r>
    </w:p>
    <w:p>
      <w:r>
        <w:t>https://tuyensinh247.com/bai-giang-thien-nhien-phan-hoa-da-dang-v50044.html</w:t>
      </w:r>
    </w:p>
    <w:p>
      <w:r>
        <w:t>https://tuyensinh247.com/bai-giang-dac-diem-nen-nong-nghiep-nuoc-ta-giam-tai-v50054.html</w:t>
      </w:r>
    </w:p>
    <w:p>
      <w:r>
        <w:t>https://tuyensinh247.com/bai-giang-vung-trung-du-mien-nui-bac-bo-va-tay-nguyen--tiet-1-giam-tai-noi-dung-dieu-kien-phat-trien-v50065.html</w:t>
      </w:r>
    </w:p>
    <w:p>
      <w:r>
        <w:t>https://tuyensinh247.com/thong-tin-btvn-viet-nam-tren-duong-doi-moi-va-hoi-nhap-e59924.html</w:t>
      </w:r>
    </w:p>
    <w:p>
      <w:r>
        <w:t>https://tuyensinh247.com/thong-tin-btvn-vi-tri-dia-li-va-pham-vi-lanh-tho-e59925.html</w:t>
      </w:r>
    </w:p>
    <w:p>
      <w:r>
        <w:t>https://tuyensinh247.com/bai-giang-dat-nuoc-nhieu-doi-nui-phan-1-v50039.html</w:t>
      </w:r>
    </w:p>
    <w:p>
      <w:r>
        <w:t>https://tuyensinh247.com/thong-tin-btvn-dat-nuoc-nhieu-doi-nui-phan-1-e59934.html</w:t>
      </w:r>
    </w:p>
    <w:p>
      <w:r>
        <w:t>https://tuyensinh247.com/bai-giang-dat-nuoc-nhieu-doi-nui-phan-2-giam-tai-muc-3-the-manh-han-che-v50040.html</w:t>
      </w:r>
    </w:p>
    <w:p>
      <w:r>
        <w:t>https://tuyensinh247.com/thong-tin-btvn-dat-nuoc-nhieu-doi-nui-e59926.html</w:t>
      </w:r>
    </w:p>
    <w:p>
      <w:r>
        <w:t>https://tuyensinh247.com/thong-tin-de-kiem-tra-15-phut-so-1-hoc-ki-i-dia-li-12-e59927.html</w:t>
      </w:r>
    </w:p>
    <w:p>
      <w:r>
        <w:t>https://tuyensinh247.com/bai-giang-thien-nhien-chiu-anh-huong-sau-sac-cua-bien-v50041.html</w:t>
      </w:r>
    </w:p>
    <w:p>
      <w:r>
        <w:t>https://tuyensinh247.com/thong-tin-btvn-thien-nhien-chiu-anh-huong-sau-sac-cua-bien-e59928.html</w:t>
      </w:r>
    </w:p>
    <w:p>
      <w:r>
        <w:t>https://tuyensinh247.com/thong-tin-de-kiem-tra-1-tiet-giua-ki-1-dia-li-12-e59933.html</w:t>
      </w:r>
    </w:p>
    <w:p>
      <w:r>
        <w:t>https://tuyensinh247.com/thong-tin-btvn-thien-nhien-nhiet-doi-am-gio-mua-phan-1-e59935.html</w:t>
      </w:r>
    </w:p>
    <w:p>
      <w:r>
        <w:t>https://tuyensinh247.com/bai-giang-thien-nhien-nhiet-doi-am-gio-mua-phan-2-giam-tai-muc-3-anh-huong-cua-thien-nhien-nhiet-doi-am-gio-mua-v50043.html</w:t>
      </w:r>
    </w:p>
    <w:p>
      <w:r>
        <w:t>https://tuyensinh247.com/thong-tin-btvn-thien-nhien-nhiet-doi-am-gio-mua-e59929.html</w:t>
      </w:r>
    </w:p>
    <w:p>
      <w:r>
        <w:t>https://tuyensinh247.com/thong-tin-btvn-thien-nhien-phan-hoa-da-dang-e59930.html</w:t>
      </w:r>
    </w:p>
    <w:p>
      <w:r>
        <w:t>https://tuyensinh247.com/bai-giang-thuc-hanh-doc-ban-do-dia-hinh-dien-vao-luc-do-trong-mot-so-day-nui-va-dinh-nui-v50045.html</w:t>
      </w:r>
    </w:p>
    <w:p>
      <w:r>
        <w:t>https://tuyensinh247.com/s1-but-pha-9-dia-li-thay-tran-ngoc-phong-k1574.html?publish=1</w:t>
      </w:r>
    </w:p>
    <w:p>
      <w:r>
        <w:t>https://tuyensinh247.com/bai-giang-vi-tri-dia-li-pham-vi-lanh-tho-v52960.html</w:t>
      </w:r>
    </w:p>
    <w:p>
      <w:r>
        <w:t>https://tuyensinh247.com/bai-giang-thien-nhien-chiu-anh-huong-sau-sac-cua-bien-v52962.html</w:t>
      </w:r>
    </w:p>
    <w:p>
      <w:r>
        <w:t>https://tuyensinh247.com/bai-giang-gioi-thieu-khoa-but-pha-9-mon-dia-li-v52967.html</w:t>
      </w:r>
    </w:p>
    <w:p>
      <w:r>
        <w:t>https://tuyensinh247.com/bai-giang-do-thi-hoa-v52970.html</w:t>
      </w:r>
    </w:p>
    <w:p>
      <w:r>
        <w:t>https://tuyensinh247.com/bai-giang-van-de-phat-trien-nganh-thuy-san-va-lam-nghiep-v52973.html</w:t>
      </w:r>
    </w:p>
    <w:p>
      <w:r>
        <w:t>https://tuyensinh247.com/thong-tin-btvn-vi-tri-dia-li-pham-vi-lanh-tho-e64331.html</w:t>
      </w:r>
    </w:p>
    <w:p>
      <w:r>
        <w:t>https://tuyensinh247.com/bai-giang-dat-nuoc-nhieu-doi-nui-v52961.html</w:t>
      </w:r>
    </w:p>
    <w:p>
      <w:r>
        <w:t>https://tuyensinh247.com/thong-tin-btvn-dat-nuoc-nhieu-doi-nui-e64332.html</w:t>
      </w:r>
    </w:p>
    <w:p>
      <w:r>
        <w:t>https://tuyensinh247.com/bai-giang-thien-nhien-nhiet-doi-am-gio-mua-v52963.html</w:t>
      </w:r>
    </w:p>
    <w:p>
      <w:r>
        <w:t>https://tuyensinh247.com/thong-tin-btvn-thien-nhien-nhiet-doi-am-gio-mua-e64334.html</w:t>
      </w:r>
    </w:p>
    <w:p>
      <w:r>
        <w:t>https://tuyensinh247.com/thong-tin-btvn-thien-nhien-chiu-anh-huong-sau-sac-cua-bien-e64333.html</w:t>
      </w:r>
    </w:p>
    <w:p>
      <w:r>
        <w:t>https://tuyensinh247.com/bai-giang-thien-nhien-phan-hoa-da-dang-v52964.html</w:t>
      </w:r>
    </w:p>
    <w:p>
      <w:r>
        <w:t>https://tuyensinh247.com/thong-tin-btvn-thien-nhien-phan-hoa-da-dang-e64335.html</w:t>
      </w:r>
    </w:p>
    <w:p>
      <w:r>
        <w:t>https://tuyensinh247.com/bai-giang-su-dung-va-bao-ve-tai-nguyen-thien-nhien-v52965.html</w:t>
      </w:r>
    </w:p>
    <w:p>
      <w:r>
        <w:t>https://tuyensinh247.com/thong-tin-btvn-su-dung-va-bao-ve-tai-nguyen-thien-nhien-e75128.html</w:t>
      </w:r>
    </w:p>
    <w:p>
      <w:r>
        <w:t>https://tuyensinh247.com/bai-giang-bao-ve-moi-truong-va-phong-chong-thien-tai-v52966.html</w:t>
      </w:r>
    </w:p>
    <w:p>
      <w:r>
        <w:t>https://tuyensinh247.com/thong-tin-btvn-bao-ve-moi-truong-va-phong-chong-thien-tai-e64336.html</w:t>
      </w:r>
    </w:p>
    <w:p>
      <w:r>
        <w:t>https://tuyensinh247.com/luyen-thi-tn-thpt-va-dh-dia-li-thay-vu-dinh-hoa-k1575.html?publish=1</w:t>
      </w:r>
    </w:p>
    <w:p>
      <w:r>
        <w:t>https://tuyensinh247.com/bai-giang-bao-ve-moi-truong-va-phong-chong-thien-tai-giam-tai-muc-3-chien-luoc-bao-ve-tnmt-v53000.html</w:t>
      </w:r>
    </w:p>
    <w:p>
      <w:r>
        <w:t>https://tuyensinh247.com/bai-giang-van-de-khai-thac-the-manh-o-trung-du-va-mien-nui-bac-bo-v53017.html</w:t>
      </w:r>
    </w:p>
    <w:p>
      <w:r>
        <w:t>https://tuyensinh247.com/bai-giang-lien-minh-chau-au-eu-tiet-2-hop-tac-lien-ket-de-cung-phat-trien-v53035.html</w:t>
      </w:r>
    </w:p>
    <w:p>
      <w:r>
        <w:t>https://tuyensinh247.com/bai-giang-ki-nang-thuc-hanh-trac-nghiem-phan-dia-li-dan-cutiet-1-v60826.html</w:t>
      </w:r>
    </w:p>
    <w:p>
      <w:r>
        <w:t>https://tuyensinh247.com/bai-giang-vi-tri-va-pham-vi-lanh-tho-v52991.html</w:t>
      </w:r>
    </w:p>
    <w:p>
      <w:r>
        <w:t>https://tuyensinh247.com/thong-tin-btvn-vi-tri-dia-ly-va-pham-vi-lanh-tho-e64361.html</w:t>
      </w:r>
    </w:p>
    <w:p>
      <w:r>
        <w:t>https://tuyensinh247.com/bai-giang-dat-nuoc-nhieu-doi-nui-tiet-1-v52992.html</w:t>
      </w:r>
    </w:p>
    <w:p>
      <w:r>
        <w:t>https://tuyensinh247.com/thong-tin-btvn-dat-nuoc-nhieu-doi-nui-tiet-1-e64373.html</w:t>
      </w:r>
    </w:p>
    <w:p>
      <w:r>
        <w:t>https://tuyensinh247.com/bai-giang-dat-nuoc-nhieu-doi-nui-tiet-2-giam-tai-muc-3-the-manh-va-han-che-v52993.html</w:t>
      </w:r>
    </w:p>
    <w:p>
      <w:r>
        <w:t>https://tuyensinh247.com/thong-tin-btvn-dat-nuoc-nhieu-doi-nui-e64362.html</w:t>
      </w:r>
    </w:p>
    <w:p>
      <w:r>
        <w:t>https://tuyensinh247.com/thong-tin-de-kiem-tra-15-phut-so-1-hoc-ki-i-lop-12-e64368.html</w:t>
      </w:r>
    </w:p>
    <w:p>
      <w:r>
        <w:t>https://tuyensinh247.com/bai-giang-thien-nhien-chiu-anh-huong-sau-sac-cua-bien-v52994.html</w:t>
      </w:r>
    </w:p>
    <w:p>
      <w:r>
        <w:t>https://tuyensinh247.com/thong-tin-btvn-thien-nhien-chiu-anh-huong-sau-sac-cua-bien-e64363.html</w:t>
      </w:r>
    </w:p>
    <w:p>
      <w:r>
        <w:t>https://tuyensinh247.com/bai-giang-thien-nhien-nhiet-doi-am-gio-mua-tiet-1-v52995.html</w:t>
      </w:r>
    </w:p>
    <w:p>
      <w:r>
        <w:t>https://tuyensinh247.com/thong-tin-btvn-thien-nhien-nhiet-doi-am-gio-mua-tiet-1-e64374.html</w:t>
      </w:r>
    </w:p>
    <w:p>
      <w:r>
        <w:t>https://tuyensinh247.com/bai-giang-thien-nhien-nhiet-doi-am-gio-mua-tiet-2-giam-tai-muc-3-anh-huong-cua-thien-nhien-nhiet-doi-am-gio-mua-v52996.html</w:t>
      </w:r>
    </w:p>
    <w:p>
      <w:r>
        <w:t>https://tuyensinh247.com/thong-tin-btvn-thien-nhien-nhiet-doi-am-gio-mua-e64360.html</w:t>
      </w:r>
    </w:p>
    <w:p>
      <w:r>
        <w:t>https://tuyensinh247.com/thong-tin-de-on-tap-kiem-tra-1-tiet-giua-ki-1-lop-12-de-so-1-e64367.html</w:t>
      </w:r>
    </w:p>
    <w:p>
      <w:r>
        <w:t>https://tuyensinh247.com/thong-tin-de-on-tap-kiem-tra-1-tiet-giua-ki-1-lop-12-de-so-2-e64370.html</w:t>
      </w:r>
    </w:p>
    <w:p>
      <w:r>
        <w:t>https://tuyensinh247.com/bai-giang-thien-nhien-phan-hoa-da-dang-tiet-1-v52997.html</w:t>
      </w:r>
    </w:p>
    <w:p>
      <w:r>
        <w:t>https://tuyensinh247.com/thong-tin-btvn-thien-nhien-phan-hoa-da-dang-tiet-1-e64375.html</w:t>
      </w:r>
    </w:p>
    <w:p>
      <w:r>
        <w:t>https://tuyensinh247.com/bai-giang-thien-nhien-phan-hoa-da-dang-tiet-2-v52998.html</w:t>
      </w:r>
    </w:p>
    <w:p>
      <w:r>
        <w:t>https://tuyensinh247.com/thong-tin-btvn-thien-nhien-phan-hoa-da-dang-e64364.html</w:t>
      </w:r>
    </w:p>
    <w:p>
      <w:r>
        <w:t>https://tuyensinh247.com/thong-tin-de-kiem-tra-15-phut-so-2-hoc-ki-i-lop-12-e64369.html</w:t>
      </w:r>
    </w:p>
    <w:p>
      <w:r>
        <w:t>https://tuyensinh247.com/thay-nam-khoa-luyen-thi-cap-toc-5-mon-dia-li-k1576.html?publish=1</w:t>
      </w:r>
    </w:p>
    <w:p>
      <w:r>
        <w:t>https://tuyensinh247.com/bai-giang-gioi-thieu-khoa-luyen-thi-cap-toc-5-mon-dia-li-v53101.html</w:t>
      </w:r>
    </w:p>
    <w:p>
      <w:r>
        <w:t>https://tuyensinh247.com/bai-giang-ky-nang-lam-viec-voi-bieu-do-dia-li-v53082.html</w:t>
      </w:r>
    </w:p>
    <w:p>
      <w:r>
        <w:t>https://tuyensinh247.com/bai-giang-ky-nang-lam-viec-voi-bang-so-lieu-dia-li-v53081.html</w:t>
      </w:r>
    </w:p>
    <w:p>
      <w:r>
        <w:t>https://tuyensinh247.com/thong-tin-btvn-ki-nang-lam-viec-voi-bang-so-lieu-dia-li-e64447.html</w:t>
      </w:r>
    </w:p>
    <w:p>
      <w:r>
        <w:t>https://tuyensinh247.com/thong-tin-btvn-ki-nang-lam-viec-voi-bieu-do-dia-li-e64448.html</w:t>
      </w:r>
    </w:p>
    <w:p>
      <w:r>
        <w:t>https://tuyensinh247.com/bai-giang-ky-nang-su-dung-atlat-dia-li-viet-nam-tiet-1-v53083.html</w:t>
      </w:r>
    </w:p>
    <w:p>
      <w:r>
        <w:t>https://tuyensinh247.com/thong-tin-btvn-ki-nang-su-dung-atlat-dia-li-viet-nam-tiet-1-e64450.html</w:t>
      </w:r>
    </w:p>
    <w:p>
      <w:r>
        <w:t>https://tuyensinh247.com/bai-giang-ky-nang-su-dung-atlat-dia-li-viet-nam-tiet-2-v53084.html</w:t>
      </w:r>
    </w:p>
    <w:p>
      <w:r>
        <w:t>https://tuyensinh247.com/thong-tin-btvn-ki-nang-su-dung-atlat-dia-li-viet-nam-tiet-2-e64449.html</w:t>
      </w:r>
    </w:p>
    <w:p>
      <w:r>
        <w:t>https://tuyensinh247.com/luyen-thi-tn-thpt-va-dh-bai-tap-thuc-hanh-thay-vu-dinh-hoa-k1577.html?publish=1</w:t>
      </w:r>
    </w:p>
    <w:p>
      <w:r>
        <w:t>https://tuyensinh247.com/bai-giang-ki-nang-lam-cau-hoi-trac-nghiem-bieu-do-phan-tich-bang-so-lieu-tiet-1-bieu-do-mien-v53102.html</w:t>
      </w:r>
    </w:p>
    <w:p>
      <w:r>
        <w:t>https://tuyensinh247.com/thong-tin-btvn-ki-nang-lam-cau-hoi-trac-nghiem-bieu-do-phan-tich-bang-so-lieu-tiet-1-bieu-do-mien-e64466.html</w:t>
      </w:r>
    </w:p>
    <w:p>
      <w:r>
        <w:t>https://tuyensinh247.com/bai-giang-ki-nang-lam-cau-hoi-trac-nghiem-bieu-do-phan-tich-bang-so-lieu-tiet-2-bieu-do-tron-v53103.html</w:t>
      </w:r>
    </w:p>
    <w:p>
      <w:r>
        <w:t>https://tuyensinh247.com/thong-tin-btvn-ki-nang-lam-cau-hoi-trac-nghiem-bieu-do-phan-tich-bang-so-lieu-tiet-2-bieu-do-tron-e64467.html</w:t>
      </w:r>
    </w:p>
    <w:p>
      <w:r>
        <w:t>https://tuyensinh247.com/bai-giang-ki-nang-lam-cau-hoi-trac-nghiem-bieu-do-phan-tich-bang-so-lieu-tiet-3-bieu-do-duong-va-bieu-do-ket-hop-v53104.html</w:t>
      </w:r>
    </w:p>
    <w:p>
      <w:r>
        <w:t>https://tuyensinh247.com/thong-tin-btvn-ki-nang-lam-cau-hoi-trac-nghiem-bieu-do-phan-tich-bang-so-lieu-tiet-3-bieu-do-duong-va-bieu-do-ket-hop-e64468.html</w:t>
      </w:r>
    </w:p>
    <w:p>
      <w:r>
        <w:t>https://tuyensinh247.com/bai-giang-ki-nang-thuc-hanh-trac-nghiem-phan-dia-li-tu-nhien-v53105.html</w:t>
      </w:r>
    </w:p>
    <w:p>
      <w:r>
        <w:t>https://tuyensinh247.com/bai-giang-ki-nang-thuc-hanh-trac-nghiem-phan-dia-li-dan-cutiet-1-v53106.html</w:t>
      </w:r>
    </w:p>
    <w:p>
      <w:r>
        <w:t>https://tuyensinh247.com/bai-giang-ki-nang-thuc-hanh-trac-nghiem-phan-dia-ly-dan-cu-tiet-2-v53107.html</w:t>
      </w:r>
    </w:p>
    <w:p>
      <w:r>
        <w:t>https://tuyensinh247.com/bai-giang-ki-nang-thuc-hanh-trac-nghiem-phan-dia-ly-nganh-kinh-te-tiet-1-v53108.html</w:t>
      </w:r>
    </w:p>
    <w:p>
      <w:r>
        <w:t>https://tuyensinh247.com/bai-giang-ki-nang-thuc-hanh-trac-nghiem-phan-dia-ly-nganh-kinh-te-tiet-2-v53109.html</w:t>
      </w:r>
    </w:p>
    <w:p>
      <w:r>
        <w:t>https://tuyensinh247.com/bai-giang-ki-nang-thuc-hanh-trac-nghiem-phan-dia-ly-nganh-kinh-te-tiet-3-v53110.html</w:t>
      </w:r>
    </w:p>
    <w:p>
      <w:r>
        <w:t>https://tuyensinh247.com/bai-giang-ki-nang-thuc-hanh-trac-nghiem-phan-dia-ly-nganh-kinh-te-tiet-4-v53111.html</w:t>
      </w:r>
    </w:p>
    <w:p>
      <w:r>
        <w:t>https://tuyensinh247.com/bai-giang-ki-nang-thuc-hanh-trac-nghiem-phan-dia-ly-vung-kinh-te-v53112.html</w:t>
      </w:r>
    </w:p>
    <w:p>
      <w:r>
        <w:t>https://tuyensinh247.com/bai-giang-ki-nang-lam-viec-voi-atlat-dia-ly-viet-nam-tiet-1-v53113.html</w:t>
      </w:r>
    </w:p>
    <w:p>
      <w:r>
        <w:t>https://tuyensinh247.com/thong-tin-btvn-ki-nang-lam-viec-voi-atlat-dia-li-viet-nam-tiet-1-e64469.html</w:t>
      </w:r>
    </w:p>
    <w:p>
      <w:r>
        <w:t>https://tuyensinh247.com/bai-giang-ki-nang-lam-viec-voi-atlat-dia-ly-viet-nam-tiet-2-v53114.html</w:t>
      </w:r>
    </w:p>
    <w:p>
      <w:r>
        <w:t>https://tuyensinh247.com/thong-tin-btvn-ki-nang-lam-viec-voi-atlat-dia-li-viet-nam-tiet-2-e64470.html</w:t>
      </w:r>
    </w:p>
    <w:p>
      <w:r>
        <w:t>https://tuyensinh247.com/bai-giang-ki-nang-lam-viec-voi-atlat-dia-ly-viet-nam-tiet-3-v53115.html</w:t>
      </w:r>
    </w:p>
    <w:p>
      <w:r>
        <w:t>https://tuyensinh247.com/eExamOnline/downloadAttachFile/item_id/53102/item_type/1</w:t>
      </w:r>
    </w:p>
    <w:p>
      <w:r>
        <w:t>https://tuyensinh247.com/huong-dan-khai-thac-atlat-dia-li-viet-nam-k1578.html?publish=1</w:t>
      </w:r>
    </w:p>
    <w:p>
      <w:r>
        <w:t>https://tuyensinh247.com/bai-giang-huong-dan-khai-thac-atlat-trang-ki-hieu-chung-hanh-chinh-trang-3-4-5-v53116.html</w:t>
      </w:r>
    </w:p>
    <w:p>
      <w:r>
        <w:t>https://tuyensinh247.com/bai-giang-gioi-thieu-khoa-hoc-huong-dan-khai-thac-atlat-dia-li-viet-nam-v53132.html</w:t>
      </w:r>
    </w:p>
    <w:p>
      <w:r>
        <w:t>https://tuyensinh247.com/thong-tin-btvn-cau-hoi-trac-nghiem-atlat-dia-li-viet-nam-trang-4-5-trang-hanh-chinh-e64471.html</w:t>
      </w:r>
    </w:p>
    <w:p>
      <w:r>
        <w:t>https://tuyensinh247.com/bai-giang-huong-dan-khai-thac-atlat-trang-hinh-the-dia-chat-khoang-san-trang-6-7-8-v53117.html</w:t>
      </w:r>
    </w:p>
    <w:p>
      <w:r>
        <w:t>https://tuyensinh247.com/thong-tin-btvn-cau-hoi-trac-nghiem-atlat-dia-li-viet-nam-trang-6-7-8-trang-hinh-the-dia-chat-khoang-san-e64472.html</w:t>
      </w:r>
    </w:p>
    <w:p>
      <w:r>
        <w:t>https://tuyensinh247.com/bai-giang-huong-dan-khai-thac-atlat-trang-khi-hau-cac-he-thong-song-trang-9-10-v53118.html</w:t>
      </w:r>
    </w:p>
    <w:p>
      <w:r>
        <w:t>https://tuyensinh247.com/thong-tin-btvn-cau-hoi-trac-nghiem-atlat-dia-li-viet-nam-trang-9-10-trang-khi-hau-cac-he-thong-song-e64473.html</w:t>
      </w:r>
    </w:p>
    <w:p>
      <w:r>
        <w:t>https://tuyensinh247.com/bai-giang-huong-dan-khai-thac-atlat-trang-dat-sinh-vat-trang-11-12-v53119.html</w:t>
      </w:r>
    </w:p>
    <w:p>
      <w:r>
        <w:t>https://tuyensinh247.com/thong-tin-btvn-cau-hoi-trac-nghiem-atlat-dia-li-viet-nam-trang-11-12-trang-dat-sinh-vat-e64474.html</w:t>
      </w:r>
    </w:p>
    <w:p>
      <w:r>
        <w:t>https://tuyensinh247.com/bai-giang-huong-dan-khai-thac-atlat-trang-cac-mien-tu-nhien-trang-13-14-v53120.html</w:t>
      </w:r>
    </w:p>
    <w:p>
      <w:r>
        <w:t>https://tuyensinh247.com/thong-tin-btvn-cau-hoi-trac-nghiem-atlat-dia-li-viet-nam-trang-13-14-cac-mien-dia-li-tu-nhien-e64475.html</w:t>
      </w:r>
    </w:p>
    <w:p>
      <w:r>
        <w:t>https://tuyensinh247.com/bai-giang-huong-dan-khai-thac-atlat-trang-dan-so-dan-toc-trang-15-16-v53121.html</w:t>
      </w:r>
    </w:p>
    <w:p>
      <w:r>
        <w:t>https://tuyensinh247.com/thong-tin-btvn-cau-hoi-trac-nghiem-atlat-dia-li-viet-nam-trang-15-16-trang-dan-so-dan-toc-e64476.html</w:t>
      </w:r>
    </w:p>
    <w:p>
      <w:r>
        <w:t>https://tuyensinh247.com/bai-giang-huong-dan-khai-thac-atlat-trang-kinh-te-chung-nong-nghiep-chung-trang-17-18-v53122.html</w:t>
      </w:r>
    </w:p>
    <w:p>
      <w:r>
        <w:t>https://tuyensinh247.com/thong-tin-btvn-cau-hoi-trac-nghiem-atlat-dia-li-viet-nam-trang-17-18-trang-kinh-te-chung-nong-nghiep-chung-e64477.html</w:t>
      </w:r>
    </w:p>
    <w:p>
      <w:r>
        <w:t>https://tuyensinh247.com/bai-giang-huong-dan-khai-thac-atlat-trang-nong-nghiep-lam-nghiep-thuy-san-trang-19-20-v53123.html</w:t>
      </w:r>
    </w:p>
    <w:p>
      <w:r>
        <w:t>https://tuyensinh247.com/thong-tin-btvn-cau-hoi-trac-nghiem-atlat-dia-li-viet-nam-trang-19-20-trang-nong-nghiep-lam-nghiep-thuy-san-e64478.html</w:t>
      </w:r>
    </w:p>
    <w:p>
      <w:r>
        <w:t>https://tuyensinh247.com/bai-giang-huong-dan-khai-thac-atlat-trang-cong-nghiep-cac-nganh-cong-nghiep-trong-diem-trang-21-22-v53124.html</w:t>
      </w:r>
    </w:p>
    <w:p>
      <w:r>
        <w:t>https://tuyensinh247.com/thong-tin-btvn-cau-hoi-trac-nghiem-atlat-dia-li-viet-nam-trang-21-22-trang-cong-nghiep-cac-nganh-cong-nghiep-trong-diem-e64479.html</w:t>
      </w:r>
    </w:p>
    <w:p>
      <w:r>
        <w:t>https://tuyensinh247.com/bai-giang-huong-dan-khai-thac-atlat-trang-giao-thong-du-lich-trang-23-25-v53125.html</w:t>
      </w:r>
    </w:p>
    <w:p>
      <w:r>
        <w:t>https://tuyensinh247.com/thong-tin-btvn-cau-hoi-trac-nghiem-atlat-dia-li-viet-nam-trang-23-25-trang-giao-thong-du-lich-e64480.html</w:t>
      </w:r>
    </w:p>
    <w:p>
      <w:r>
        <w:t>https://tuyensinh247.com/bai-giang-huong-dan-khai-thac-atlat-trang-thuong-mai-trang-24-v53126.html</w:t>
      </w:r>
    </w:p>
    <w:p>
      <w:r>
        <w:t>https://tuyensinh247.com/thong-tin-btvn-cau-hoi-trac-nghiem-atlat-dia-li-viet-nam-trang-24-trang-thuong-mai-e64481.html</w:t>
      </w:r>
    </w:p>
    <w:p>
      <w:r>
        <w:t>https://tuyensinh247.com/bai-giang-huong-dan-khai-thac-atlat-trang-vung-trung-du-va-mien-nui-bac-bo-dong-bang-song-hong-trang-26-v53127.html</w:t>
      </w:r>
    </w:p>
    <w:p>
      <w:r>
        <w:t>https://tuyensinh247.com/thong-tin-btvn-cau-hoi-trac-nghiem-atlat-dia-li-viet-nam-trang-26-trang-tdmnbb-dbsh-e64482.html</w:t>
      </w:r>
    </w:p>
    <w:p>
      <w:r>
        <w:t>https://tuyensinh247.com/bai-giang-huong-dan-khai-thac-atlat-trang-vung-bac-trung-bo-trang-27-v53128.html</w:t>
      </w:r>
    </w:p>
    <w:p>
      <w:r>
        <w:t>https://tuyensinh247.com/thong-tin-btvn-cau-hoi-trac-nghiem-atlat-dia-li-viet-nam-trang-27-trang-btb-e64483.html</w:t>
      </w:r>
    </w:p>
    <w:p>
      <w:r>
        <w:t>https://tuyensinh247.com/bai-giang-huong-dan-khai-thac-atlat-trang-vung-duyen-hai-nam-trung-bo-va-tay-nguyen-trang-28-v53129.html</w:t>
      </w:r>
    </w:p>
    <w:p>
      <w:r>
        <w:t>https://tuyensinh247.com/thong-tin-btvn-cau-hoi-trac-nghiem-atlat-dia-li-viet-nam-trang-28-trang-dhntb-tn-e64484.html</w:t>
      </w:r>
    </w:p>
    <w:p>
      <w:r>
        <w:t>https://tuyensinh247.com/bai-giang-huong-dan-khai-thac-atlat-trang-vung-dong-nam-bo-va-dong-bang-song-cuu-long-trang-29-v53130.html</w:t>
      </w:r>
    </w:p>
    <w:p>
      <w:r>
        <w:t>https://tuyensinh247.com/thong-tin-btvn-cau-hoi-trac-nghiem-atlat-dia-li-viet-nam-trang-29-trang-dnb-dbscl-e64485.html</w:t>
      </w:r>
    </w:p>
    <w:p>
      <w:r>
        <w:t>https://tuyensinh247.com/bai-giang-huong-dan-khai-thac-atlat-trang-cac-vung-kinh-te-trong-diem-trang-30-v53131.html</w:t>
      </w:r>
    </w:p>
    <w:p>
      <w:r>
        <w:t>https://tuyensinh247.com/thong-tin-btvn-cau-hoi-trac-nghiem-atlat-dia-li-viet-nam-trang-30-trang-cac-vung-kinh-te-trong-diem-e64486.html</w:t>
      </w:r>
    </w:p>
    <w:p>
      <w:r>
        <w:t>https://tuyensinh247.com/eExamOnline/downloadAttachFile/item_id/53116/item_type/1</w:t>
      </w:r>
    </w:p>
    <w:p>
      <w:r>
        <w:t>https://tuyensinh247.com/luyen-de-thi-thu-tn-thpt-va-dh-dia-li-co-video-chua-thay-vu-hai-nam-k1579.html?publish=1</w:t>
      </w:r>
    </w:p>
    <w:p>
      <w:r>
        <w:t>https://tuyensinh247.com/thong-tin-de-thi-tham-khao-ki-thi-thptqg-nam-2019-mon-dia-li-bo-gddt-co-video-chua-e64502.html</w:t>
      </w:r>
    </w:p>
    <w:p>
      <w:r>
        <w:t>https://tuyensinh247.com/thong-tin-de-thi-thu-tot-nghiep-thpt-va-dai-hoc-mon-dia-li-de-so-1-co-video-chua-e64487.html</w:t>
      </w:r>
    </w:p>
    <w:p>
      <w:r>
        <w:t>https://tuyensinh247.com/thong-tin-de-thi-thu-tot-nghiep-thpt-va-dai-hoc-mon-dia-li-de-so-2-co-video-chua-e64488.html</w:t>
      </w:r>
    </w:p>
    <w:p>
      <w:r>
        <w:t>https://tuyensinh247.com/thong-tin-de-thi-thu-tot-nghiep-thpt-va-dai-hoc-mon-dia-li-de-so-3-co-video-chua-e64489.html</w:t>
      </w:r>
    </w:p>
    <w:p>
      <w:r>
        <w:t>https://tuyensinh247.com/thong-tin-de-thi-thu-tot-nghiep-thpt-va-dai-hoc-mon-dia-li-de-so-4-co-video-chua-e64490.html</w:t>
      </w:r>
    </w:p>
    <w:p>
      <w:r>
        <w:t>https://tuyensinh247.com/thong-tin-de-thi-thu-tot-nghiep-thpt-va-dai-hoc-mon-dia-li-de-so-5-co-video-chua-e64491.html</w:t>
      </w:r>
    </w:p>
    <w:p>
      <w:r>
        <w:t>https://tuyensinh247.com/thong-tin-de-thi-thu-tot-nghiep-thpt-va-dai-hoc-mon-dia-li-de-so-6-co-video-chua-e64492.html</w:t>
      </w:r>
    </w:p>
    <w:p>
      <w:r>
        <w:t>https://tuyensinh247.com/thong-tin-de-thi-thu-tot-nghiep-thpt-va-dai-hoc-mon-dia-li-de-so-7-co-video-chua-e64493.html</w:t>
      </w:r>
    </w:p>
    <w:p>
      <w:r>
        <w:t>https://tuyensinh247.com/thong-tin-de-thi-thu-tot-nghiep-thpt-va-dai-hoc-mon-dia-li-de-so-8-co-video-chua-e64494.html</w:t>
      </w:r>
    </w:p>
    <w:p>
      <w:r>
        <w:t>https://tuyensinh247.com/thong-tin-de-thi-thu-tot-nghiep-thpt-va-dai-hoc-mon-dia-li-de-so-9-co-video-chua-e64495.html</w:t>
      </w:r>
    </w:p>
    <w:p>
      <w:r>
        <w:t>https://tuyensinh247.com/thong-tin-de-thi-thu-tot-nghiep-thpt-va-dai-hoc-mon-dia-li-de-so-10-co-video-chua-e64496.html</w:t>
      </w:r>
    </w:p>
    <w:p>
      <w:r>
        <w:t>https://tuyensinh247.com/thong-tin-de-thi-thu-tot-nghiep-thpt-va-dai-hoc-mon-dia-li-de-so-11-co-video-chua-e64497.html</w:t>
      </w:r>
    </w:p>
    <w:p>
      <w:r>
        <w:t>https://tuyensinh247.com/thong-tin-de-thi-thu-tot-nghiep-thpt-va-dai-hoc-mon-dia-li-de-so-12-co-video-chua-e64498.html</w:t>
      </w:r>
    </w:p>
    <w:p>
      <w:r>
        <w:t>https://tuyensinh247.com/thong-tin-de-thi-thu-tot-nghiep-thpt-va-dai-hoc-mon-dia-li-de-so-13-co-video-chua-e64499.html</w:t>
      </w:r>
    </w:p>
    <w:p>
      <w:r>
        <w:t>https://tuyensinh247.com/thong-tin-de-thi-thu-tot-nghiep-thpt-va-dai-hoc-mon-dia-li-de-so-14-co-video-chua-e64500.html</w:t>
      </w:r>
    </w:p>
    <w:p>
      <w:r>
        <w:t>https://tuyensinh247.com/thong-tin-de-thi-thu-tot-nghiep-thpt-va-dai-hoc-mon-dia-li-de-so-15-co-video-chua-e64501.html</w:t>
      </w:r>
    </w:p>
    <w:p>
      <w:r>
        <w:t>https://tuyensinh247.com/thong-tin-de-thi-thu-tot-nghiep-thpt-va-dai-hoc-mon-dia-li-de-so-16-co-video-chua-e76270.html</w:t>
      </w:r>
    </w:p>
    <w:p>
      <w:r>
        <w:t>https://tuyensinh247.com/thong-tin-de-thi-thu-tot-nghiep-thpt-va-dai-hoc-mon-dia-li-de-so-17-co-video-chua-e76280.html</w:t>
      </w:r>
    </w:p>
    <w:p>
      <w:r>
        <w:t>https://tuyensinh247.com/thong-tin-de-thi-thu-tot-nghiep-thpt-va-dai-hoc-mon-dia-li-de-so-18-co-video-chua-e76272.html</w:t>
      </w:r>
    </w:p>
    <w:p>
      <w:r>
        <w:t>https://tuyensinh247.com/thong-tin-de-thi-thu-tot-nghiep-thpt-va-dai-hoc-mon-dia-li-de-so-19-co-video-chua-e76273.html</w:t>
      </w:r>
    </w:p>
    <w:p>
      <w:r>
        <w:t>https://tuyensinh247.com/thong-tin-de-thi-thu-tot-nghiep-thpt-va-dai-hoc-mon-dia-li-de-so-20-co-video-chua-e76274.html</w:t>
      </w:r>
    </w:p>
    <w:p>
      <w:r>
        <w:t>https://tuyensinh247.com/thong-tin-de-thi-thu-tot-nghiep-thpt-va-dai-hoc-mon-dia-li-de-so-21-co-video-chua-e76275.html</w:t>
      </w:r>
    </w:p>
    <w:p>
      <w:r>
        <w:t>https://tuyensinh247.com/thong-tin-de-thi-thu-tot-nghiep-thpt-va-dai-hoc-mon-dia-li-de-so-23-co-video-chua-e76277.html</w:t>
      </w:r>
    </w:p>
    <w:p>
      <w:r>
        <w:t>https://tuyensinh247.com/thong-tin-de-thi-thu-tot-nghiep-thpt-va-dai-hoc-mon-dia-li-de-so-24-co-video-chua-e76278.html</w:t>
      </w:r>
    </w:p>
    <w:p>
      <w:r>
        <w:t>https://tuyensinh247.com/thong-tin-de-thi-thu-tot-nghiep-thpt-va-dai-hoc-mon-dia-li-de-so-25-co-video-chua-e76279.html</w:t>
      </w:r>
    </w:p>
    <w:p>
      <w:r>
        <w:t>https://tuyensinh247.com/tuyet-pham-56-de-thi-thu-tn-thpt-mon-dia-cua-cac-truong-thpt-chuyen-nam-2022-co-loi-giai-chi-tiet-k1876.html?publish=1</w:t>
      </w:r>
    </w:p>
    <w:p>
      <w:r>
        <w:t>https://tuyensinh247.com/thong-tin-ki-thi-danh-gia-nang-luc-xet-tuyen-sinh-dh-mon-dia-ly-dhsp-ha-noi-nam-2022-e96679.html</w:t>
      </w:r>
    </w:p>
    <w:p>
      <w:r>
        <w:t>https://tuyensinh247.com/thong-tin-de-thi-thu-tn-thpt-mon-dia-truong-thpt-han-thuyen-bac-ninh-lan-1-nam-2022-e81160.html</w:t>
      </w:r>
    </w:p>
    <w:p>
      <w:r>
        <w:t>https://tuyensinh247.com/thong-tin-de-kscl-on-thi-tn-thpt-mon-dia-cum-truong-thpt-thuan-thanh-bac-ninh-nam-2022-e81161.html</w:t>
      </w:r>
    </w:p>
    <w:p>
      <w:r>
        <w:t>https://tuyensinh247.com/thong-tin-de-thi-thu-tn-thpt-mon-dia-ly-truong-thpt-chuyen-lao-cai-lan-1-nam-2022-e96366.html</w:t>
      </w:r>
    </w:p>
    <w:p>
      <w:r>
        <w:t>https://tuyensinh247.com/thong-tin-de-thi-thu-tn-thpt-mon-dia-ly-lien-truong-thpt-tinh-quang-nam-lan-1-nam-2022-e96364.html</w:t>
      </w:r>
    </w:p>
    <w:p>
      <w:r>
        <w:t>https://tuyensinh247.com/thong-tin-de-thi-thu-tn-thpt-mon-dia-ly-truong-thpt-nguyen-trung-thien-ha-tinh-lan-1-nam-2022-e96363.html</w:t>
      </w:r>
    </w:p>
    <w:p>
      <w:r>
        <w:t>https://tuyensinh247.com/thong-tin-de-thi-thu-tn-thpt-mon-dia-ly-truong-thpt-chuyen-bac-ninh-bac-ninh-lan-1-nam-2022-e96475.html</w:t>
      </w:r>
    </w:p>
    <w:p>
      <w:r>
        <w:t>https://tuyensinh247.com/thong-tin-de-thi-thu-tn-thpt-mon-dia-ly-truong-thpt-chuyen-nguyen-trai-hai-duong-lan-1-nam-2022-e96367.html</w:t>
      </w:r>
    </w:p>
    <w:p>
      <w:r>
        <w:t>https://tuyensinh247.com/thong-tin-de-thi-thu-tn-thpt-mon-dia-ly-truong-thpt-tran-phu-vinh-phuc-lan-1-nam-2022-e97259.html</w:t>
      </w:r>
    </w:p>
    <w:p>
      <w:r>
        <w:t>https://tuyensinh247.com/thong-tin-de-thi-thu-tn-thpt-mon-dia-ly-truong-thpt-tran-phu-vinh-phuc-lan-2-nam-2022-e97409.html</w:t>
      </w:r>
    </w:p>
    <w:p>
      <w:r>
        <w:t>https://tuyensinh247.com/de-thi-chinh-thuc-thptqg-mon-dia-li-cac-nam-co-loi-giai-chi-tiet-k1581.html?publish=1</w:t>
      </w:r>
    </w:p>
    <w:p>
      <w:r>
        <w:t>https://tuyensinh247.com/thong-tin-de-thi-chinh-thuc-thpt-qg-mon-dia-li-nam-2017-ma-de-301-co-loi-giai-chi-tiet-e64505.html</w:t>
      </w:r>
    </w:p>
    <w:p>
      <w:r>
        <w:t>https://tuyensinh247.com/thong-tin-de-thi-chinh-thuc-thpt-qg-mon-dia-li-nam-2017-ma-de-302-co-loi-giai-chi-tiet-e64506.html</w:t>
      </w:r>
    </w:p>
    <w:p>
      <w:r>
        <w:t>https://tuyensinh247.com/thong-tin-de-thi-chinh-thuc-thpt-qg-mon-dia-li-nam-2017-ma-de-303-co-loi-giai-chi-tiet-e64507.html</w:t>
      </w:r>
    </w:p>
    <w:p>
      <w:r>
        <w:t>https://tuyensinh247.com/thong-tin-de-thi-chinh-thuc-thpt-qg-mon-dia-li-nam-2017-ma-de-304-co-loi-giai-chi-tiet-e64508.html</w:t>
      </w:r>
    </w:p>
    <w:p>
      <w:r>
        <w:t>https://tuyensinh247.com/tong-on-thi-tn-thpt-va-dh-dia-li-thay-tran-ngoc-phong-k1797.html?publish=1</w:t>
      </w:r>
    </w:p>
    <w:p>
      <w:r>
        <w:t>https://tuyensinh247.com/bai-giang-thien-nhien-nhiet-doi-am-gio-mua-v64427.html</w:t>
      </w:r>
    </w:p>
    <w:p>
      <w:r>
        <w:t>https://tuyensinh247.com/bai-giang-vi-tri-dia-li-pham-vi-lanh-tho-v64424.html</w:t>
      </w:r>
    </w:p>
    <w:p>
      <w:r>
        <w:t>https://tuyensinh247.com/thong-tin-btvn-vi-tri-dia-li-pham-vi-lanh-tho-e80597.html</w:t>
      </w:r>
    </w:p>
    <w:p>
      <w:r>
        <w:t>https://tuyensinh247.com/bai-giang-dat-nuoc-nhieu-doi-nui-v64425.html</w:t>
      </w:r>
    </w:p>
    <w:p>
      <w:r>
        <w:t>https://tuyensinh247.com/thong-tin-btvn-dat-nuoc-nhieu-doi-nui-e80598.html</w:t>
      </w:r>
    </w:p>
    <w:p>
      <w:r>
        <w:t>https://tuyensinh247.com/bai-giang-thien-nhien-chiu-anh-huong-sau-sac-cua-bien-v64426.html</w:t>
      </w:r>
    </w:p>
    <w:p>
      <w:r>
        <w:t>https://tuyensinh247.com/thong-tin-btvn-thien-nhien-chiu-anh-huong-sau-sac-cua-bien-e80599.html</w:t>
      </w:r>
    </w:p>
    <w:p>
      <w:r>
        <w:t>https://tuyensinh247.com/thong-tin-btvn-thien-nhien-nhiet-doi-am-gio-mua-e80600.html</w:t>
      </w:r>
    </w:p>
    <w:p>
      <w:r>
        <w:t>https://tuyensinh247.com/bai-giang-thien-nhien-phan-hoa-da-dang-v64428.html</w:t>
      </w:r>
    </w:p>
    <w:p>
      <w:r>
        <w:t>https://tuyensinh247.com/thong-tin-btvn-thien-nhien-phan-hoa-da-dang-e80601.html</w:t>
      </w:r>
    </w:p>
    <w:p>
      <w:r>
        <w:t>https://tuyensinh247.com/bai-giang-tai-nguyen-thien-nhien-moi-truong-thien-tai-v64429.html</w:t>
      </w:r>
    </w:p>
    <w:p>
      <w:r>
        <w:t>https://tuyensinh247.com/thong-tin-btvn-tai-nguyen-thien-nhien-moi-truong-thien-tai-e80602.html</w:t>
      </w:r>
    </w:p>
    <w:p>
      <w:r>
        <w:t>https://tuyensinh247.com/800-cau-hoi-trac-nghiem-dia-li-chon-loc-theo-chuyen-de-co-loi-giai-chi-tiet-k1582.html?publish=1</w:t>
      </w:r>
    </w:p>
    <w:p>
      <w:r>
        <w:t>https://tuyensinh247.com/thong-tin-vi-tri-dia-li-va-pham-vi-lanh-tho-e64518.html</w:t>
      </w:r>
    </w:p>
    <w:p>
      <w:r>
        <w:t>https://tuyensinh247.com/thong-tin-dat-nuoc-nhieu-doi-nui-e64519.html</w:t>
      </w:r>
    </w:p>
    <w:p>
      <w:r>
        <w:t>https://tuyensinh247.com/thong-tin-thien-nhien-chiu-anh-huong-sau-sac-cua-bien-e64520.html</w:t>
      </w:r>
    </w:p>
    <w:p>
      <w:r>
        <w:t>https://tuyensinh247.com/thong-tin-thien-nhien-nhiet-doi-am-gio-mua-e64521.html</w:t>
      </w:r>
    </w:p>
    <w:p>
      <w:r>
        <w:t>https://tuyensinh247.com/thong-tin-thien-nhien-phan-hoa-da-dang-e64522.html</w:t>
      </w:r>
    </w:p>
    <w:p>
      <w:r>
        <w:t>https://tuyensinh247.com/thong-tin-van-de-su-dung-va-bao-ve-tu-nhien-e64523.html</w:t>
      </w:r>
    </w:p>
    <w:p>
      <w:r>
        <w:t>https://tuyensinh247.com/1969-cau-hoi-trac-nghiem-dia-li-chon-loc-theo-muc-do-co-loi-giai-chi-tiet-k1583.html?publish=1</w:t>
      </w:r>
    </w:p>
    <w:p>
      <w:r>
        <w:t>https://tuyensinh247.com/thong-tin-cau-hoi-trac-nghiem-dia-li-tu-nhien-muc-do-nhan-biet-de-so-1-e64536.html</w:t>
      </w:r>
    </w:p>
    <w:p>
      <w:r>
        <w:t>https://tuyensinh247.com/thong-tin-cau-hoi-trac-nghiem-dia-li-tu-nhien-muc-do-nhan-biet-de-so-2-e64537.html</w:t>
      </w:r>
    </w:p>
    <w:p>
      <w:r>
        <w:t>https://tuyensinh247.com/thong-tin-cau-hoi-trac-nghiem-dia-li-tu-nhien-muc-do-thong-hieu-de-so-1-e64538.html</w:t>
      </w:r>
    </w:p>
    <w:p>
      <w:r>
        <w:t>https://tuyensinh247.com/thong-tin-cau-hoi-trac-nghiem-dia-li-tu-nhien-muc-do-thong-hieu-de-so-2-e64539.html</w:t>
      </w:r>
    </w:p>
    <w:p>
      <w:r>
        <w:t>https://tuyensinh247.com/thong-tin-cau-hoi-trac-nghiem-dia-li-tu-nhien-muc-do-thong-hieu-de-so-3-e64540.html</w:t>
      </w:r>
    </w:p>
    <w:p>
      <w:r>
        <w:t>https://tuyensinh247.com/thong-tin-cau-hoi-trac-nghiem-dia-li-tu-nhien-muc-do-thong-hieu-de-so-4-e64541.html</w:t>
      </w:r>
    </w:p>
    <w:p>
      <w:r>
        <w:t>https://tuyensinh247.com/thong-tin-cau-hoi-trac-nghiem-dia-li-tu-nhien-muc-do-thong-hieu-de-so-5-e64542.html</w:t>
      </w:r>
    </w:p>
    <w:p>
      <w:r>
        <w:t>https://tuyensinh247.com/thong-tin-cau-hoi-trac-nghiem-dia-li-tu-nhien-muc-do-thong-hieu-de-so-6-co-loi-giai-chi-tiet-e64543.html</w:t>
      </w:r>
    </w:p>
    <w:p>
      <w:r>
        <w:t>https://tuyensinh247.com/thong-tin-cau-hoi-trac-nghiem-dia-li-tu-nhien-muc-do-van-dung-de-so-1-co-loi-giai-chi-tiet-e64544.html</w:t>
      </w:r>
    </w:p>
    <w:p>
      <w:r>
        <w:t>https://tuyensinh247.com/thong-tin-cau-hoi-trac-nghiem-dia-li-tu-nhien-muc-do-van-dung-de-so-2-co-loi-giai-chi-tiet-e64545.html</w:t>
      </w:r>
    </w:p>
    <w:p>
      <w:r>
        <w:t>https://tuyensinh247.com/thong-tin-cau-hoi-trac-nghiem-dia-li-tu-nhien-muc-do-van-dung-cao-co-loi-giai-chi-tiet-e64546.html</w:t>
      </w:r>
    </w:p>
    <w:p>
      <w:r>
        <w:t>https://tuyensinh247.com/khoa-de-thi-hoc-ky-mon-dia-li-lop-12-cua-cac-so-gd-va-cac-truong-thpt-tren-ca-nuoc-co-loi-giai-chi-tiet-k1584.html?publish=1</w:t>
      </w:r>
    </w:p>
    <w:p>
      <w:r>
        <w:t>https://tuyensinh247.com/thong-tin-de-thi-hk1-mon-dia-li-lop-12-thpt-ky-son-nghe-an-nam-2019-2020-co-loi-giai-chi-tiet-e64598.html</w:t>
      </w:r>
    </w:p>
    <w:p>
      <w:r>
        <w:t>https://tuyensinh247.com/thong-tin-de-thi-hk1-mon-dia-li-lop-12-so-gddt-ha-nam-nam-2019-2020-co-loi-giai-chi-tiet-e64606.html</w:t>
      </w:r>
    </w:p>
    <w:p>
      <w:r>
        <w:t>https://tuyensinh247.com/thong-tin-de-thi-hk1-mon-dia-li-lop-12-so-gddt-ben-tre-nam-2019-2020-co-loi-giai-chi-tiet-e64604.html</w:t>
      </w:r>
    </w:p>
    <w:p>
      <w:r>
        <w:t>https://tuyensinh247.com/thong-tin-de-thi-hk1-mon-dia-li-lop-12-so-gddt-thai-nguyen-nam-2019-2020-co-loi-giai-chi-tiet-e64605.html</w:t>
      </w:r>
    </w:p>
    <w:p>
      <w:r>
        <w:t>https://tuyensinh247.com/thong-tin-de-thi-hk1-mon-dia-li-lop-12-so-gddt-hung-yen-nam-2019-2020-co-loi-giai-chi-tiet-e64600.html</w:t>
      </w:r>
    </w:p>
    <w:p>
      <w:r>
        <w:t>https://tuyensinh247.com/thong-tin-de-thi-hk1-mon-dia-li-lop-12-so-gddt-dong-nai-nam-2019-2020-co-loi-giai-chi-tiet-e64601.html</w:t>
      </w:r>
    </w:p>
    <w:p>
      <w:r>
        <w:t>https://tuyensinh247.com/thong-tin-de-thi-hk1-mon-dia-li-lop-12-so-gddt-gia-lai-nam-2019-2020-co-loi-giai-chi-tiet-e64603.html</w:t>
      </w:r>
    </w:p>
    <w:p>
      <w:r>
        <w:t>https://tuyensinh247.com/thong-tin-de-thi-hk1-mon-dia-li-lop-12-so-gddt-da-nang-nam-2019-2020-co-loi-giai-chi-tiet-e64602.html</w:t>
      </w:r>
    </w:p>
    <w:p>
      <w:r>
        <w:t>https://tuyensinh247.com/thong-tin-de-thi-hk1-mon-dia-li-lop-12-so-gddt-an-giang-nam-2019-2020-co-loi-giai-chi-tiet-e64608.html</w:t>
      </w:r>
    </w:p>
    <w:p>
      <w:r>
        <w:t>https://tuyensinh247.com/thong-tin-de-thi-hk1-mon-dia-li-lop-12-so-gddt-quang-nam-nam-2018-2019-co-loi-giai-chi-tiet-e64593.html</w:t>
      </w:r>
    </w:p>
    <w:p>
      <w:r>
        <w:t>https://tuyensinh247.com/thong-tin-de-thi-hk1-mon-dia-li-lop-12-so-gddt-binh-thuan-nam-2018-2019-co-loi-giai-chi-tiet-e64591.html</w:t>
      </w:r>
    </w:p>
    <w:p>
      <w:r>
        <w:t>https://tuyensinh247.com/thong-tin-de-thi-hk1-mon-dia-li-lop-12-so-gddt-an-giang-nam-2018-2019-co-loi-giai-chi-tiet-e64592.html</w:t>
      </w:r>
    </w:p>
    <w:p>
      <w:r>
        <w:t>https://tuyensinh247.com/thong-tin-de-thi-hk1-mon-dia-li-lop-12-thpt-chu-van-an-ha-noi-nam-2018-2019-co-loi-giai-chi-tiet-e64599.html</w:t>
      </w:r>
    </w:p>
    <w:p>
      <w:r>
        <w:t>https://tuyensinh247.com/thong-tin-de-thi-hk1-mon-dia-li-lop-12-thpt-nguyen-trai-ba-dinh-ha-noi-nam-2018-2019-co-loi-giai-chi-tiet-e64595.html</w:t>
      </w:r>
    </w:p>
    <w:p>
      <w:r>
        <w:t>https://tuyensinh247.com/thong-tin-de-thi-hk1-mon-dia-li-lop-12-truong-thpt-huynh-huu-nghia-soc-trang-nam-2019-2020-co-loi-giai-chi-tiet-e64607.html</w:t>
      </w:r>
    </w:p>
    <w:p>
      <w:r>
        <w:t>https://tuyensinh247.com/thong-tin-de-thi-hk1-mon-dia-li-lop-12-thpt-doan-thuong-hai-duong-nam-2018-2019-co-loi-giai-chi-tiet-e64594.html</w:t>
      </w:r>
    </w:p>
    <w:p>
      <w:r>
        <w:t>https://tuyensinh247.com/thong-tin-de-thi-hk1-mon-dia-li-lop-12-thpt-yen-lac-2-vinh-phuc-nam-2017-2018-co-loi-giai-chi-tiet-e64580.html</w:t>
      </w:r>
    </w:p>
    <w:p>
      <w:r>
        <w:t>https://tuyensinh247.com/thong-tin-de-thi-hk1-mon-dia-li-lop-12-thpt-trung-gia-ha-noi-nam-2017-2018-co-loi-giai-chi-tiet-e64581.html</w:t>
      </w:r>
    </w:p>
    <w:p>
      <w:r>
        <w:t>https://tuyensinh247.com/thong-tin-de-thi-hk1-mon-dia-li-lop-12-thpt-chu-van-an-ha-noi-nam-2017-2018-co-loi-giai-chi-tiet-e64582.html</w:t>
      </w:r>
    </w:p>
    <w:p>
      <w:r>
        <w:t>https://tuyensinh247.com/thong-tin-de-thi-hk1-mon-dia-li-lop-12-thpt-nguyen-du-tp-ho-chi-minh-nam-2017-2018-co-loi-giai-chi-tiet-e64583.html</w:t>
      </w:r>
    </w:p>
    <w:p>
      <w:r>
        <w:t>https://tuyensinh247.com/u/lethanhdanh3101.html?cat_id=52</w:t>
      </w:r>
    </w:p>
    <w:p>
      <w:r>
        <w:t>https://tuyensinh247.com/u/lethanhdanh3101.html?cat_id=154</w:t>
      </w:r>
    </w:p>
    <w:p>
      <w:r>
        <w:t>https://tuyensinh247.com/u/lethanhdanh3101.html?cat_id=153</w:t>
      </w:r>
    </w:p>
    <w:p>
      <w:r>
        <w:t>https://tuyensinh247.com/u/lethanhdanh3101.html?cat_id=65</w:t>
      </w:r>
    </w:p>
    <w:p>
      <w:r>
        <w:t>https://tuyensinh247.com/u/lethanhdanh3101.html?cat_id=222</w:t>
      </w:r>
    </w:p>
    <w:p>
      <w:r>
        <w:t>https://tuyensinh247.com/u/lethanhdanh3101.html?cat_id=224</w:t>
      </w:r>
    </w:p>
    <w:p>
      <w:r>
        <w:t>https://tuyensinh247.com/u/lethanhdanh3101.html?cat_id=226</w:t>
      </w:r>
    </w:p>
    <w:p>
      <w:r>
        <w:t>https://tuyensinh247.com/u/lethanhdanh3101.html?cat_id=271</w:t>
      </w:r>
    </w:p>
    <w:p>
      <w:r>
        <w:t>https://tuyensinh247.com/u/lethanhdanh3101.html?cat_id=309</w:t>
      </w:r>
    </w:p>
    <w:p>
      <w:r>
        <w:t>https://tuyensinh247.com/u/lethanhdanh3101.html?cat_id=288</w:t>
      </w:r>
    </w:p>
    <w:p>
      <w:r>
        <w:t>https://tuyensinh247.com/u/lethanhdanh3101.html?cat_id=326</w:t>
      </w:r>
    </w:p>
    <w:p>
      <w:r>
        <w:t>https://tuyensinh247.com/u/lethanhdanh3101.html?cat_id=343</w:t>
      </w:r>
    </w:p>
    <w:p>
      <w:r>
        <w:t>https://tuyensinh247.com/u/onlymooh_.html?cat_id=52</w:t>
      </w:r>
    </w:p>
    <w:p>
      <w:r>
        <w:t>https://tuyensinh247.com/u/onlymooh_.html?cat_id=154</w:t>
      </w:r>
    </w:p>
    <w:p>
      <w:r>
        <w:t>https://tuyensinh247.com/u/onlymooh_.html?cat_id=153</w:t>
      </w:r>
    </w:p>
    <w:p>
      <w:r>
        <w:t>https://tuyensinh247.com/u/onlymooh_.html?cat_id=65</w:t>
      </w:r>
    </w:p>
    <w:p>
      <w:r>
        <w:t>https://tuyensinh247.com/u/onlymooh_.html?cat_id=222</w:t>
      </w:r>
    </w:p>
    <w:p>
      <w:r>
        <w:t>https://tuyensinh247.com/u/onlymooh_.html?cat_id=224</w:t>
      </w:r>
    </w:p>
    <w:p>
      <w:r>
        <w:t>https://tuyensinh247.com/u/onlymooh_.html?cat_id=226</w:t>
      </w:r>
    </w:p>
    <w:p>
      <w:r>
        <w:t>https://tuyensinh247.com/u/onlymooh_.html?cat_id=271</w:t>
      </w:r>
    </w:p>
    <w:p>
      <w:r>
        <w:t>https://tuyensinh247.com/u/onlymooh_.html?cat_id=309</w:t>
      </w:r>
    </w:p>
    <w:p>
      <w:r>
        <w:t>https://tuyensinh247.com/u/onlymooh_.html?cat_id=288</w:t>
      </w:r>
    </w:p>
    <w:p>
      <w:r>
        <w:t>https://tuyensinh247.com/u/onlymooh_.html?cat_id=326</w:t>
      </w:r>
    </w:p>
    <w:p>
      <w:r>
        <w:t>https://tuyensinh247.com/u/onlymooh_.html?cat_id=343</w:t>
      </w:r>
    </w:p>
    <w:p>
      <w:r>
        <w:t>https://tuyensinh247.com/u/tuanoanh190207.html?cat_id=52</w:t>
      </w:r>
    </w:p>
    <w:p>
      <w:r>
        <w:t>https://tuyensinh247.com/u/tuanoanh190207.html?cat_id=154</w:t>
      </w:r>
    </w:p>
    <w:p>
      <w:r>
        <w:t>https://tuyensinh247.com/u/tuanoanh190207.html?cat_id=153</w:t>
      </w:r>
    </w:p>
    <w:p>
      <w:r>
        <w:t>https://tuyensinh247.com/u/tuanoanh190207.html?cat_id=65</w:t>
      </w:r>
    </w:p>
    <w:p>
      <w:r>
        <w:t>https://tuyensinh247.com/u/tuanoanh190207.html?cat_id=222</w:t>
      </w:r>
    </w:p>
    <w:p>
      <w:r>
        <w:t>https://tuyensinh247.com/u/tuanoanh190207.html?cat_id=224</w:t>
      </w:r>
    </w:p>
    <w:p>
      <w:r>
        <w:t>https://tuyensinh247.com/u/tuanoanh190207.html?cat_id=226</w:t>
      </w:r>
    </w:p>
    <w:p>
      <w:r>
        <w:t>https://tuyensinh247.com/u/tuanoanh190207.html?cat_id=271</w:t>
      </w:r>
    </w:p>
    <w:p>
      <w:r>
        <w:t>https://tuyensinh247.com/u/tuanoanh190207.html?cat_id=309</w:t>
      </w:r>
    </w:p>
    <w:p>
      <w:r>
        <w:t>https://tuyensinh247.com/u/tuanoanh190207.html?cat_id=288</w:t>
      </w:r>
    </w:p>
    <w:p>
      <w:r>
        <w:t>https://tuyensinh247.com/u/tuanoanh190207.html?cat_id=326</w:t>
      </w:r>
    </w:p>
    <w:p>
      <w:r>
        <w:t>https://tuyensinh247.com/u/tuanoanh190207.html?cat_id=343</w:t>
      </w:r>
    </w:p>
    <w:p>
      <w:r>
        <w:t>https://tuyensinh247.com/u/tangtang1314.html?cat_id=52</w:t>
      </w:r>
    </w:p>
    <w:p>
      <w:r>
        <w:t>https://tuyensinh247.com/u/tangtang1314.html?cat_id=154</w:t>
      </w:r>
    </w:p>
    <w:p>
      <w:r>
        <w:t>https://tuyensinh247.com/u/tangtang1314.html?cat_id=153</w:t>
      </w:r>
    </w:p>
    <w:p>
      <w:r>
        <w:t>https://tuyensinh247.com/u/tangtang1314.html?cat_id=65</w:t>
      </w:r>
    </w:p>
    <w:p>
      <w:r>
        <w:t>https://tuyensinh247.com/u/tangtang1314.html?cat_id=222</w:t>
      </w:r>
    </w:p>
    <w:p>
      <w:r>
        <w:t>https://tuyensinh247.com/u/tangtang1314.html?cat_id=224</w:t>
      </w:r>
    </w:p>
    <w:p>
      <w:r>
        <w:t>https://tuyensinh247.com/u/tangtang1314.html?cat_id=226</w:t>
      </w:r>
    </w:p>
    <w:p>
      <w:r>
        <w:t>https://tuyensinh247.com/u/tangtang1314.html?cat_id=271</w:t>
      </w:r>
    </w:p>
    <w:p>
      <w:r>
        <w:t>https://tuyensinh247.com/u/tangtang1314.html?cat_id=309</w:t>
      </w:r>
    </w:p>
    <w:p>
      <w:r>
        <w:t>https://tuyensinh247.com/u/tangtang1314.html?cat_id=288</w:t>
      </w:r>
    </w:p>
    <w:p>
      <w:r>
        <w:t>https://tuyensinh247.com/u/tangtang1314.html?cat_id=326</w:t>
      </w:r>
    </w:p>
    <w:p>
      <w:r>
        <w:t>https://tuyensinh247.com/u/tangtang1314.html?cat_id=343</w:t>
      </w:r>
    </w:p>
    <w:p>
      <w:r>
        <w:t>https://tuyensinh247.com/u/huyenmy786.html?cat_id=52</w:t>
      </w:r>
    </w:p>
    <w:p>
      <w:r>
        <w:t>https://tuyensinh247.com/u/huyenmy786.html?cat_id=154</w:t>
      </w:r>
    </w:p>
    <w:p>
      <w:r>
        <w:t>https://tuyensinh247.com/u/huyenmy786.html?cat_id=153</w:t>
      </w:r>
    </w:p>
    <w:p>
      <w:r>
        <w:t>https://tuyensinh247.com/u/huyenmy786.html?cat_id=65</w:t>
      </w:r>
    </w:p>
    <w:p>
      <w:r>
        <w:t>https://tuyensinh247.com/u/huyenmy786.html?cat_id=222</w:t>
      </w:r>
    </w:p>
    <w:p>
      <w:r>
        <w:t>https://tuyensinh247.com/u/huyenmy786.html?cat_id=224</w:t>
      </w:r>
    </w:p>
    <w:p>
      <w:r>
        <w:t>https://tuyensinh247.com/u/huyenmy786.html?cat_id=226</w:t>
      </w:r>
    </w:p>
    <w:p>
      <w:r>
        <w:t>https://tuyensinh247.com/u/huyenmy786.html?cat_id=271</w:t>
      </w:r>
    </w:p>
    <w:p>
      <w:r>
        <w:t>https://tuyensinh247.com/u/huyenmy786.html?cat_id=309</w:t>
      </w:r>
    </w:p>
    <w:p>
      <w:r>
        <w:t>https://tuyensinh247.com/u/huyenmy786.html?cat_id=288</w:t>
      </w:r>
    </w:p>
    <w:p>
      <w:r>
        <w:t>https://tuyensinh247.com/u/huyenmy786.html?cat_id=326</w:t>
      </w:r>
    </w:p>
    <w:p>
      <w:r>
        <w:t>https://tuyensinh247.com/u/huyenmy786.html?cat_id=343</w:t>
      </w:r>
    </w:p>
    <w:p>
      <w:r>
        <w:t>https://tuyensinh247.com/u/lientu.html?cat_id=52</w:t>
      </w:r>
    </w:p>
    <w:p>
      <w:r>
        <w:t>https://tuyensinh247.com/u/lientu.html?cat_id=154</w:t>
      </w:r>
    </w:p>
    <w:p>
      <w:r>
        <w:t>https://tuyensinh247.com/u/lientu.html?cat_id=153</w:t>
      </w:r>
    </w:p>
    <w:p>
      <w:r>
        <w:t>https://tuyensinh247.com/u/lientu.html?cat_id=65</w:t>
      </w:r>
    </w:p>
    <w:p>
      <w:r>
        <w:t>https://tuyensinh247.com/u/lientu.html?cat_id=222</w:t>
      </w:r>
    </w:p>
    <w:p>
      <w:r>
        <w:t>https://tuyensinh247.com/u/lientu.html?cat_id=224</w:t>
      </w:r>
    </w:p>
    <w:p>
      <w:r>
        <w:t>https://tuyensinh247.com/u/lientu.html?cat_id=226</w:t>
      </w:r>
    </w:p>
    <w:p>
      <w:r>
        <w:t>https://tuyensinh247.com/u/lientu.html?cat_id=271</w:t>
      </w:r>
    </w:p>
    <w:p>
      <w:r>
        <w:t>https://tuyensinh247.com/u/lientu.html?cat_id=309</w:t>
      </w:r>
    </w:p>
    <w:p>
      <w:r>
        <w:t>https://tuyensinh247.com/u/lientu.html?cat_id=288</w:t>
      </w:r>
    </w:p>
    <w:p>
      <w:r>
        <w:t>https://tuyensinh247.com/u/lientu.html?cat_id=326</w:t>
      </w:r>
    </w:p>
    <w:p>
      <w:r>
        <w:t>https://tuyensinh247.com/u/lientu.html?cat_id=343</w:t>
      </w:r>
    </w:p>
    <w:p>
      <w:r>
        <w:t>https://tuyensinh247.com/u/nguyenquyet11082001.html?cat_id=52</w:t>
      </w:r>
    </w:p>
    <w:p>
      <w:r>
        <w:t>https://tuyensinh247.com/u/nguyenquyet11082001.html?cat_id=154</w:t>
      </w:r>
    </w:p>
    <w:p>
      <w:r>
        <w:t>https://tuyensinh247.com/u/nguyenquyet11082001.html?cat_id=153</w:t>
      </w:r>
    </w:p>
    <w:p>
      <w:r>
        <w:t>https://tuyensinh247.com/u/nguyenquyet11082001.html?cat_id=65</w:t>
      </w:r>
    </w:p>
    <w:p>
      <w:r>
        <w:t>https://tuyensinh247.com/u/nguyenquyet11082001.html?cat_id=222</w:t>
      </w:r>
    </w:p>
    <w:p>
      <w:r>
        <w:t>https://tuyensinh247.com/u/nguyenquyet11082001.html?cat_id=224</w:t>
      </w:r>
    </w:p>
    <w:p>
      <w:r>
        <w:t>https://tuyensinh247.com/u/nguyenquyet11082001.html?cat_id=226</w:t>
      </w:r>
    </w:p>
    <w:p>
      <w:r>
        <w:t>https://tuyensinh247.com/u/nguyenquyet11082001.html?cat_id=271</w:t>
      </w:r>
    </w:p>
    <w:p>
      <w:r>
        <w:t>https://tuyensinh247.com/u/nguyenquyet11082001.html?cat_id=309</w:t>
      </w:r>
    </w:p>
    <w:p>
      <w:r>
        <w:t>https://tuyensinh247.com/u/nguyenquyet11082001.html?cat_id=288</w:t>
      </w:r>
    </w:p>
    <w:p>
      <w:r>
        <w:t>https://tuyensinh247.com/u/nguyenquyet11082001.html?cat_id=326</w:t>
      </w:r>
    </w:p>
    <w:p>
      <w:r>
        <w:t>https://tuyensinh247.com/u/nguyenquyet11082001.html?cat_id=343</w:t>
      </w:r>
    </w:p>
    <w:p>
      <w:r>
        <w:t>https://tuyensinh247.com/u/phamthuyhang1611.html?cat_id=52</w:t>
      </w:r>
    </w:p>
    <w:p>
      <w:r>
        <w:t>https://tuyensinh247.com/u/phamthuyhang1611.html?cat_id=154</w:t>
      </w:r>
    </w:p>
    <w:p>
      <w:r>
        <w:t>https://tuyensinh247.com/u/phamthuyhang1611.html?cat_id=153</w:t>
      </w:r>
    </w:p>
    <w:p>
      <w:r>
        <w:t>https://tuyensinh247.com/u/phamthuyhang1611.html?cat_id=65</w:t>
      </w:r>
    </w:p>
    <w:p>
      <w:r>
        <w:t>https://tuyensinh247.com/u/phamthuyhang1611.html?cat_id=222</w:t>
      </w:r>
    </w:p>
    <w:p>
      <w:r>
        <w:t>https://tuyensinh247.com/u/phamthuyhang1611.html?cat_id=224</w:t>
      </w:r>
    </w:p>
    <w:p>
      <w:r>
        <w:t>https://tuyensinh247.com/u/phamthuyhang1611.html?cat_id=226</w:t>
      </w:r>
    </w:p>
    <w:p>
      <w:r>
        <w:t>https://tuyensinh247.com/u/phamthuyhang1611.html?cat_id=271</w:t>
      </w:r>
    </w:p>
    <w:p>
      <w:r>
        <w:t>https://tuyensinh247.com/u/phamthuyhang1611.html?cat_id=309</w:t>
      </w:r>
    </w:p>
    <w:p>
      <w:r>
        <w:t>https://tuyensinh247.com/u/phamthuyhang1611.html?cat_id=288</w:t>
      </w:r>
    </w:p>
    <w:p>
      <w:r>
        <w:t>https://tuyensinh247.com/u/phamthuyhang1611.html?cat_id=326</w:t>
      </w:r>
    </w:p>
    <w:p>
      <w:r>
        <w:t>https://tuyensinh247.com/u/phamthuyhang1611.html?cat_id=343</w:t>
      </w:r>
    </w:p>
    <w:p>
      <w:r>
        <w:t>https://tuyensinh247.com/u/tranquanghuyqb.html?cat_id=52</w:t>
      </w:r>
    </w:p>
    <w:p>
      <w:r>
        <w:t>https://tuyensinh247.com/u/tranquanghuyqb.html?cat_id=154</w:t>
      </w:r>
    </w:p>
    <w:p>
      <w:r>
        <w:t>https://tuyensinh247.com/u/tranquanghuyqb.html?cat_id=153</w:t>
      </w:r>
    </w:p>
    <w:p>
      <w:r>
        <w:t>https://tuyensinh247.com/u/tranquanghuyqb.html?cat_id=65</w:t>
      </w:r>
    </w:p>
    <w:p>
      <w:r>
        <w:t>https://tuyensinh247.com/u/tranquanghuyqb.html?cat_id=222</w:t>
      </w:r>
    </w:p>
    <w:p>
      <w:r>
        <w:t>https://tuyensinh247.com/u/tranquanghuyqb.html?cat_id=224</w:t>
      </w:r>
    </w:p>
    <w:p>
      <w:r>
        <w:t>https://tuyensinh247.com/u/tranquanghuyqb.html?cat_id=226</w:t>
      </w:r>
    </w:p>
    <w:p>
      <w:r>
        <w:t>https://tuyensinh247.com/u/tranquanghuyqb.html?cat_id=271</w:t>
      </w:r>
    </w:p>
    <w:p>
      <w:r>
        <w:t>https://tuyensinh247.com/u/tranquanghuyqb.html?cat_id=309</w:t>
      </w:r>
    </w:p>
    <w:p>
      <w:r>
        <w:t>https://tuyensinh247.com/u/tranquanghuyqb.html?cat_id=288</w:t>
      </w:r>
    </w:p>
    <w:p>
      <w:r>
        <w:t>https://tuyensinh247.com/u/tranquanghuyqb.html?cat_id=326</w:t>
      </w:r>
    </w:p>
    <w:p>
      <w:r>
        <w:t>https://tuyensinh247.com/u/tranquanghuyqb.html?cat_id=343</w:t>
      </w:r>
    </w:p>
    <w:p>
      <w:r>
        <w:t>https://tuyensinh247.com/u/hoangtuan441.html?cat_id=52</w:t>
      </w:r>
    </w:p>
    <w:p>
      <w:r>
        <w:t>https://tuyensinh247.com/u/hoangtuan441.html?cat_id=154</w:t>
      </w:r>
    </w:p>
    <w:p>
      <w:r>
        <w:t>https://tuyensinh247.com/u/hoangtuan441.html?cat_id=153</w:t>
      </w:r>
    </w:p>
    <w:p>
      <w:r>
        <w:t>https://tuyensinh247.com/u/hoangtuan441.html?cat_id=65</w:t>
      </w:r>
    </w:p>
    <w:p>
      <w:r>
        <w:t>https://tuyensinh247.com/u/hoangtuan441.html?cat_id=222</w:t>
      </w:r>
    </w:p>
    <w:p>
      <w:r>
        <w:t>https://tuyensinh247.com/u/hoangtuan441.html?cat_id=224</w:t>
      </w:r>
    </w:p>
    <w:p>
      <w:r>
        <w:t>https://tuyensinh247.com/u/hoangtuan441.html?cat_id=226</w:t>
      </w:r>
    </w:p>
    <w:p>
      <w:r>
        <w:t>https://tuyensinh247.com/u/hoangtuan441.html?cat_id=271</w:t>
      </w:r>
    </w:p>
    <w:p>
      <w:r>
        <w:t>https://tuyensinh247.com/u/hoangtuan441.html?cat_id=309</w:t>
      </w:r>
    </w:p>
    <w:p>
      <w:r>
        <w:t>https://tuyensinh247.com/u/hoangtuan441.html?cat_id=288</w:t>
      </w:r>
    </w:p>
    <w:p>
      <w:r>
        <w:t>https://tuyensinh247.com/u/hoangtuan441.html?cat_id=326</w:t>
      </w:r>
    </w:p>
    <w:p>
      <w:r>
        <w:t>https://tuyensinh247.com/u/hoangtuan441.html?cat_id=343</w:t>
      </w:r>
    </w:p>
    <w:p>
      <w:r>
        <w:t>https://tuyensinh247.com/u/leyennhi209.html?cat_id=52</w:t>
      </w:r>
    </w:p>
    <w:p>
      <w:r>
        <w:t>https://tuyensinh247.com/u/leyennhi209.html?cat_id=154</w:t>
      </w:r>
    </w:p>
    <w:p>
      <w:r>
        <w:t>https://tuyensinh247.com/u/leyennhi209.html?cat_id=153</w:t>
      </w:r>
    </w:p>
    <w:p>
      <w:r>
        <w:t>https://tuyensinh247.com/u/leyennhi209.html?cat_id=65</w:t>
      </w:r>
    </w:p>
    <w:p>
      <w:r>
        <w:t>https://tuyensinh247.com/u/leyennhi209.html?cat_id=222</w:t>
      </w:r>
    </w:p>
    <w:p>
      <w:r>
        <w:t>https://tuyensinh247.com/u/leyennhi209.html?cat_id=224</w:t>
      </w:r>
    </w:p>
    <w:p>
      <w:r>
        <w:t>https://tuyensinh247.com/u/leyennhi209.html?cat_id=226</w:t>
      </w:r>
    </w:p>
    <w:p>
      <w:r>
        <w:t>https://tuyensinh247.com/u/leyennhi209.html?cat_id=271</w:t>
      </w:r>
    </w:p>
    <w:p>
      <w:r>
        <w:t>https://tuyensinh247.com/u/leyennhi209.html?cat_id=309</w:t>
      </w:r>
    </w:p>
    <w:p>
      <w:r>
        <w:t>https://tuyensinh247.com/u/leyennhi209.html?cat_id=288</w:t>
      </w:r>
    </w:p>
    <w:p>
      <w:r>
        <w:t>https://tuyensinh247.com/u/leyennhi209.html?cat_id=326</w:t>
      </w:r>
    </w:p>
    <w:p>
      <w:r>
        <w:t>https://tuyensinh247.com/u/leyennhi209.html?cat_id=343</w:t>
      </w:r>
    </w:p>
    <w:p>
      <w:r>
        <w:t>https://tuyensinh247.com/u/tranthikimthoa.html?cat_id=52</w:t>
      </w:r>
    </w:p>
    <w:p>
      <w:r>
        <w:t>https://tuyensinh247.com/u/tranthikimthoa.html?cat_id=154</w:t>
      </w:r>
    </w:p>
    <w:p>
      <w:r>
        <w:t>https://tuyensinh247.com/u/tranthikimthoa.html?cat_id=153</w:t>
      </w:r>
    </w:p>
    <w:p>
      <w:r>
        <w:t>https://tuyensinh247.com/u/tranthikimthoa.html?cat_id=65</w:t>
      </w:r>
    </w:p>
    <w:p>
      <w:r>
        <w:t>https://tuyensinh247.com/u/tranthikimthoa.html?cat_id=222</w:t>
      </w:r>
    </w:p>
    <w:p>
      <w:r>
        <w:t>https://tuyensinh247.com/u/tranthikimthoa.html?cat_id=224</w:t>
      </w:r>
    </w:p>
    <w:p>
      <w:r>
        <w:t>https://tuyensinh247.com/u/tranthikimthoa.html?cat_id=226</w:t>
      </w:r>
    </w:p>
    <w:p>
      <w:r>
        <w:t>https://tuyensinh247.com/u/tranthikimthoa.html?cat_id=271</w:t>
      </w:r>
    </w:p>
    <w:p>
      <w:r>
        <w:t>https://tuyensinh247.com/u/tranthikimthoa.html?cat_id=309</w:t>
      </w:r>
    </w:p>
    <w:p>
      <w:r>
        <w:t>https://tuyensinh247.com/u/tranthikimthoa.html?cat_id=288</w:t>
      </w:r>
    </w:p>
    <w:p>
      <w:r>
        <w:t>https://tuyensinh247.com/u/tranthikimthoa.html?cat_id=326</w:t>
      </w:r>
    </w:p>
    <w:p>
      <w:r>
        <w:t>https://tuyensinh247.com/u/tranthikimthoa.html?cat_id=343</w:t>
      </w:r>
    </w:p>
    <w:p>
      <w:r>
        <w:t>https://tuyensinh247.com/u/trung3112.html?cat_id=52</w:t>
      </w:r>
    </w:p>
    <w:p>
      <w:r>
        <w:t>https://tuyensinh247.com/u/trung3112.html?cat_id=154</w:t>
      </w:r>
    </w:p>
    <w:p>
      <w:r>
        <w:t>https://tuyensinh247.com/u/trung3112.html?cat_id=153</w:t>
      </w:r>
    </w:p>
    <w:p>
      <w:r>
        <w:t>https://tuyensinh247.com/u/trung3112.html?cat_id=65</w:t>
      </w:r>
    </w:p>
    <w:p>
      <w:r>
        <w:t>https://tuyensinh247.com/u/trung3112.html?cat_id=222</w:t>
      </w:r>
    </w:p>
    <w:p>
      <w:r>
        <w:t>https://tuyensinh247.com/u/trung3112.html?cat_id=224</w:t>
      </w:r>
    </w:p>
    <w:p>
      <w:r>
        <w:t>https://tuyensinh247.com/u/trung3112.html?cat_id=226</w:t>
      </w:r>
    </w:p>
    <w:p>
      <w:r>
        <w:t>https://tuyensinh247.com/u/trung3112.html?cat_id=271</w:t>
      </w:r>
    </w:p>
    <w:p>
      <w:r>
        <w:t>https://tuyensinh247.com/u/trung3112.html?cat_id=309</w:t>
      </w:r>
    </w:p>
    <w:p>
      <w:r>
        <w:t>https://tuyensinh247.com/u/trung3112.html?cat_id=288</w:t>
      </w:r>
    </w:p>
    <w:p>
      <w:r>
        <w:t>https://tuyensinh247.com/u/trung3112.html?cat_id=326</w:t>
      </w:r>
    </w:p>
    <w:p>
      <w:r>
        <w:t>https://tuyensinh247.com/u/trung3112.html?cat_id=343</w:t>
      </w:r>
    </w:p>
    <w:p>
      <w:r>
        <w:t>https://tuyensinh247.com/u/diali2017.html?cat_id=52</w:t>
      </w:r>
    </w:p>
    <w:p>
      <w:r>
        <w:t>https://tuyensinh247.com/u/diali2017.html?cat_id=154</w:t>
      </w:r>
    </w:p>
    <w:p>
      <w:r>
        <w:t>https://tuyensinh247.com/u/diali2017.html?cat_id=153</w:t>
      </w:r>
    </w:p>
    <w:p>
      <w:r>
        <w:t>https://tuyensinh247.com/u/diali2017.html?cat_id=65</w:t>
      </w:r>
    </w:p>
    <w:p>
      <w:r>
        <w:t>https://tuyensinh247.com/u/diali2017.html?cat_id=222</w:t>
      </w:r>
    </w:p>
    <w:p>
      <w:r>
        <w:t>https://tuyensinh247.com/u/diali2017.html?cat_id=224</w:t>
      </w:r>
    </w:p>
    <w:p>
      <w:r>
        <w:t>https://tuyensinh247.com/u/diali2017.html?cat_id=226</w:t>
      </w:r>
    </w:p>
    <w:p>
      <w:r>
        <w:t>https://tuyensinh247.com/u/diali2017.html?cat_id=271</w:t>
      </w:r>
    </w:p>
    <w:p>
      <w:r>
        <w:t>https://tuyensinh247.com/u/diali2017.html?cat_id=309</w:t>
      </w:r>
    </w:p>
    <w:p>
      <w:r>
        <w:t>https://tuyensinh247.com/u/diali2017.html?cat_id=288</w:t>
      </w:r>
    </w:p>
    <w:p>
      <w:r>
        <w:t>https://tuyensinh247.com/u/diali2017.html?cat_id=326</w:t>
      </w:r>
    </w:p>
    <w:p>
      <w:r>
        <w:t>https://tuyensinh247.com/u/diali2017.html?cat_id=343</w:t>
      </w:r>
    </w:p>
    <w:p>
      <w:r>
        <w:t>https://tuyensinh247.com/u/duongnguyen084.html?cat_id=52</w:t>
      </w:r>
    </w:p>
    <w:p>
      <w:r>
        <w:t>https://tuyensinh247.com/u/duongnguyen084.html?cat_id=154</w:t>
      </w:r>
    </w:p>
    <w:p>
      <w:r>
        <w:t>https://tuyensinh247.com/u/duongnguyen084.html?cat_id=153</w:t>
      </w:r>
    </w:p>
    <w:p>
      <w:r>
        <w:t>https://tuyensinh247.com/u/duongnguyen084.html?cat_id=65</w:t>
      </w:r>
    </w:p>
    <w:p>
      <w:r>
        <w:t>https://tuyensinh247.com/u/duongnguyen084.html?cat_id=222</w:t>
      </w:r>
    </w:p>
    <w:p>
      <w:r>
        <w:t>https://tuyensinh247.com/u/duongnguyen084.html?cat_id=224</w:t>
      </w:r>
    </w:p>
    <w:p>
      <w:r>
        <w:t>https://tuyensinh247.com/u/duongnguyen084.html?cat_id=226</w:t>
      </w:r>
    </w:p>
    <w:p>
      <w:r>
        <w:t>https://tuyensinh247.com/u/duongnguyen084.html?cat_id=271</w:t>
      </w:r>
    </w:p>
    <w:p>
      <w:r>
        <w:t>https://tuyensinh247.com/u/duongnguyen084.html?cat_id=309</w:t>
      </w:r>
    </w:p>
    <w:p>
      <w:r>
        <w:t>https://tuyensinh247.com/u/duongnguyen084.html?cat_id=288</w:t>
      </w:r>
    </w:p>
    <w:p>
      <w:r>
        <w:t>https://tuyensinh247.com/u/duongnguyen084.html?cat_id=326</w:t>
      </w:r>
    </w:p>
    <w:p>
      <w:r>
        <w:t>https://tuyensinh247.com/u/duongnguyen084.html?cat_id=343</w:t>
      </w:r>
    </w:p>
    <w:p>
      <w:r>
        <w:t>https://tuyensinh247.com/u/manhcuongxi97.html?cat_id=52</w:t>
      </w:r>
    </w:p>
    <w:p>
      <w:r>
        <w:t>https://tuyensinh247.com/u/manhcuongxi97.html?cat_id=154</w:t>
      </w:r>
    </w:p>
    <w:p>
      <w:r>
        <w:t>https://tuyensinh247.com/u/manhcuongxi97.html?cat_id=153</w:t>
      </w:r>
    </w:p>
    <w:p>
      <w:r>
        <w:t>https://tuyensinh247.com/u/manhcuongxi97.html?cat_id=65</w:t>
      </w:r>
    </w:p>
    <w:p>
      <w:r>
        <w:t>https://tuyensinh247.com/u/manhcuongxi97.html?cat_id=222</w:t>
      </w:r>
    </w:p>
    <w:p>
      <w:r>
        <w:t>https://tuyensinh247.com/u/manhcuongxi97.html?cat_id=224</w:t>
      </w:r>
    </w:p>
    <w:p>
      <w:r>
        <w:t>https://tuyensinh247.com/u/manhcuongxi97.html?cat_id=226</w:t>
      </w:r>
    </w:p>
    <w:p>
      <w:r>
        <w:t>https://tuyensinh247.com/u/manhcuongxi97.html?cat_id=271</w:t>
      </w:r>
    </w:p>
    <w:p>
      <w:r>
        <w:t>https://tuyensinh247.com/u/manhcuongxi97.html?cat_id=309</w:t>
      </w:r>
    </w:p>
    <w:p>
      <w:r>
        <w:t>https://tuyensinh247.com/u/manhcuongxi97.html?cat_id=288</w:t>
      </w:r>
    </w:p>
    <w:p>
      <w:r>
        <w:t>https://tuyensinh247.com/u/manhcuongxi97.html?cat_id=326</w:t>
      </w:r>
    </w:p>
    <w:p>
      <w:r>
        <w:t>https://tuyensinh247.com/u/manhcuongxi97.html?cat_id=343</w:t>
      </w:r>
    </w:p>
    <w:p>
      <w:r>
        <w:t>https://tuyensinh247.com/u/mar99x.html?cat_id=52</w:t>
      </w:r>
    </w:p>
    <w:p>
      <w:r>
        <w:t>https://tuyensinh247.com/u/mar99x.html?cat_id=154</w:t>
      </w:r>
    </w:p>
    <w:p>
      <w:r>
        <w:t>https://tuyensinh247.com/u/mar99x.html?cat_id=153</w:t>
      </w:r>
    </w:p>
    <w:p>
      <w:r>
        <w:t>https://tuyensinh247.com/u/mar99x.html?cat_id=65</w:t>
      </w:r>
    </w:p>
    <w:p>
      <w:r>
        <w:t>https://tuyensinh247.com/u/mar99x.html?cat_id=222</w:t>
      </w:r>
    </w:p>
    <w:p>
      <w:r>
        <w:t>https://tuyensinh247.com/u/mar99x.html?cat_id=224</w:t>
      </w:r>
    </w:p>
    <w:p>
      <w:r>
        <w:t>https://tuyensinh247.com/u/mar99x.html?cat_id=226</w:t>
      </w:r>
    </w:p>
    <w:p>
      <w:r>
        <w:t>https://tuyensinh247.com/u/mar99x.html?cat_id=271</w:t>
      </w:r>
    </w:p>
    <w:p>
      <w:r>
        <w:t>https://tuyensinh247.com/u/mar99x.html?cat_id=309</w:t>
      </w:r>
    </w:p>
    <w:p>
      <w:r>
        <w:t>https://tuyensinh247.com/u/mar99x.html?cat_id=288</w:t>
      </w:r>
    </w:p>
    <w:p>
      <w:r>
        <w:t>https://tuyensinh247.com/u/mar99x.html?cat_id=326</w:t>
      </w:r>
    </w:p>
    <w:p>
      <w:r>
        <w:t>https://tuyensinh247.com/u/mar99x.html?cat_id=343</w:t>
      </w:r>
    </w:p>
    <w:p>
      <w:r>
        <w:t>https://tuyensinh247.com/u/theanh187.html?cat_id=52</w:t>
      </w:r>
    </w:p>
    <w:p>
      <w:r>
        <w:t>https://tuyensinh247.com/u/theanh187.html?cat_id=154</w:t>
      </w:r>
    </w:p>
    <w:p>
      <w:r>
        <w:t>https://tuyensinh247.com/u/theanh187.html?cat_id=153</w:t>
      </w:r>
    </w:p>
    <w:p>
      <w:r>
        <w:t>https://tuyensinh247.com/u/theanh187.html?cat_id=65</w:t>
      </w:r>
    </w:p>
    <w:p>
      <w:r>
        <w:t>https://tuyensinh247.com/u/theanh187.html?cat_id=222</w:t>
      </w:r>
    </w:p>
    <w:p>
      <w:r>
        <w:t>https://tuyensinh247.com/u/theanh187.html?cat_id=224</w:t>
      </w:r>
    </w:p>
    <w:p>
      <w:r>
        <w:t>https://tuyensinh247.com/u/theanh187.html?cat_id=226</w:t>
      </w:r>
    </w:p>
    <w:p>
      <w:r>
        <w:t>https://tuyensinh247.com/u/theanh187.html?cat_id=271</w:t>
      </w:r>
    </w:p>
    <w:p>
      <w:r>
        <w:t>https://tuyensinh247.com/u/theanh187.html?cat_id=309</w:t>
      </w:r>
    </w:p>
    <w:p>
      <w:r>
        <w:t>https://tuyensinh247.com/u/theanh187.html?cat_id=288</w:t>
      </w:r>
    </w:p>
    <w:p>
      <w:r>
        <w:t>https://tuyensinh247.com/u/theanh187.html?cat_id=326</w:t>
      </w:r>
    </w:p>
    <w:p>
      <w:r>
        <w:t>https://tuyensinh247.com/u/theanh187.html?cat_id=343</w:t>
      </w:r>
    </w:p>
    <w:p>
      <w:r>
        <w:t>https://tuyensinh247.com/u/vanngo703.html?cat_id=52</w:t>
      </w:r>
    </w:p>
    <w:p>
      <w:r>
        <w:t>https://tuyensinh247.com/u/vanngo703.html?cat_id=154</w:t>
      </w:r>
    </w:p>
    <w:p>
      <w:r>
        <w:t>https://tuyensinh247.com/u/vanngo703.html?cat_id=153</w:t>
      </w:r>
    </w:p>
    <w:p>
      <w:r>
        <w:t>https://tuyensinh247.com/u/vanngo703.html?cat_id=65</w:t>
      </w:r>
    </w:p>
    <w:p>
      <w:r>
        <w:t>https://tuyensinh247.com/u/vanngo703.html?cat_id=222</w:t>
      </w:r>
    </w:p>
    <w:p>
      <w:r>
        <w:t>https://tuyensinh247.com/u/vanngo703.html?cat_id=224</w:t>
      </w:r>
    </w:p>
    <w:p>
      <w:r>
        <w:t>https://tuyensinh247.com/u/vanngo703.html?cat_id=226</w:t>
      </w:r>
    </w:p>
    <w:p>
      <w:r>
        <w:t>https://tuyensinh247.com/u/vanngo703.html?cat_id=271</w:t>
      </w:r>
    </w:p>
    <w:p>
      <w:r>
        <w:t>https://tuyensinh247.com/u/vanngo703.html?cat_id=309</w:t>
      </w:r>
    </w:p>
    <w:p>
      <w:r>
        <w:t>https://tuyensinh247.com/u/vanngo703.html?cat_id=288</w:t>
      </w:r>
    </w:p>
    <w:p>
      <w:r>
        <w:t>https://tuyensinh247.com/u/vanngo703.html?cat_id=326</w:t>
      </w:r>
    </w:p>
    <w:p>
      <w:r>
        <w:t>https://tuyensinh247.com/u/vanngo703.html?cat_id=343</w:t>
      </w:r>
    </w:p>
    <w:p>
      <w:r>
        <w:t>https://tuyensinh247.com/u/minhtuyen155.html?cat_id=52</w:t>
      </w:r>
    </w:p>
    <w:p>
      <w:r>
        <w:t>https://tuyensinh247.com/u/minhtuyen155.html?cat_id=154</w:t>
      </w:r>
    </w:p>
    <w:p>
      <w:r>
        <w:t>https://tuyensinh247.com/u/minhtuyen155.html?cat_id=153</w:t>
      </w:r>
    </w:p>
    <w:p>
      <w:r>
        <w:t>https://tuyensinh247.com/u/minhtuyen155.html?cat_id=65</w:t>
      </w:r>
    </w:p>
    <w:p>
      <w:r>
        <w:t>https://tuyensinh247.com/u/minhtuyen155.html?cat_id=222</w:t>
      </w:r>
    </w:p>
    <w:p>
      <w:r>
        <w:t>https://tuyensinh247.com/u/minhtuyen155.html?cat_id=224</w:t>
      </w:r>
    </w:p>
    <w:p>
      <w:r>
        <w:t>https://tuyensinh247.com/u/minhtuyen155.html?cat_id=226</w:t>
      </w:r>
    </w:p>
    <w:p>
      <w:r>
        <w:t>https://tuyensinh247.com/u/minhtuyen155.html?cat_id=271</w:t>
      </w:r>
    </w:p>
    <w:p>
      <w:r>
        <w:t>https://tuyensinh247.com/u/minhtuyen155.html?cat_id=309</w:t>
      </w:r>
    </w:p>
    <w:p>
      <w:r>
        <w:t>https://tuyensinh247.com/u/minhtuyen155.html?cat_id=288</w:t>
      </w:r>
    </w:p>
    <w:p>
      <w:r>
        <w:t>https://tuyensinh247.com/u/minhtuyen155.html?cat_id=326</w:t>
      </w:r>
    </w:p>
    <w:p>
      <w:r>
        <w:t>https://tuyensinh247.com/u/minhtuyen155.html?cat_id=343</w:t>
      </w:r>
    </w:p>
    <w:p>
      <w:r>
        <w:t>https://tuyensinh247.com/u/phanlekhanhhoi.html?cat_id=52</w:t>
      </w:r>
    </w:p>
    <w:p>
      <w:r>
        <w:t>https://tuyensinh247.com/u/phanlekhanhhoi.html?cat_id=154</w:t>
      </w:r>
    </w:p>
    <w:p>
      <w:r>
        <w:t>https://tuyensinh247.com/u/phanlekhanhhoi.html?cat_id=153</w:t>
      </w:r>
    </w:p>
    <w:p>
      <w:r>
        <w:t>https://tuyensinh247.com/u/phanlekhanhhoi.html?cat_id=65</w:t>
      </w:r>
    </w:p>
    <w:p>
      <w:r>
        <w:t>https://tuyensinh247.com/u/phanlekhanhhoi.html?cat_id=222</w:t>
      </w:r>
    </w:p>
    <w:p>
      <w:r>
        <w:t>https://tuyensinh247.com/u/phanlekhanhhoi.html?cat_id=224</w:t>
      </w:r>
    </w:p>
    <w:p>
      <w:r>
        <w:t>https://tuyensinh247.com/u/phanlekhanhhoi.html?cat_id=226</w:t>
      </w:r>
    </w:p>
    <w:p>
      <w:r>
        <w:t>https://tuyensinh247.com/u/phanlekhanhhoi.html?cat_id=271</w:t>
      </w:r>
    </w:p>
    <w:p>
      <w:r>
        <w:t>https://tuyensinh247.com/u/phanlekhanhhoi.html?cat_id=309</w:t>
      </w:r>
    </w:p>
    <w:p>
      <w:r>
        <w:t>https://tuyensinh247.com/u/phanlekhanhhoi.html?cat_id=288</w:t>
      </w:r>
    </w:p>
    <w:p>
      <w:r>
        <w:t>https://tuyensinh247.com/u/phanlekhanhhoi.html?cat_id=326</w:t>
      </w:r>
    </w:p>
    <w:p>
      <w:r>
        <w:t>https://tuyensinh247.com/u/phanlekhanhhoi.html?cat_id=343</w:t>
      </w:r>
    </w:p>
    <w:p>
      <w:r>
        <w:t>https://tuyensinh247.com/u/lecaosang.html?cat_id=52</w:t>
      </w:r>
    </w:p>
    <w:p>
      <w:r>
        <w:t>https://tuyensinh247.com/u/lecaosang.html?cat_id=154</w:t>
      </w:r>
    </w:p>
    <w:p>
      <w:r>
        <w:t>https://tuyensinh247.com/u/lecaosang.html?cat_id=153</w:t>
      </w:r>
    </w:p>
    <w:p>
      <w:r>
        <w:t>https://tuyensinh247.com/u/lecaosang.html?cat_id=65</w:t>
      </w:r>
    </w:p>
    <w:p>
      <w:r>
        <w:t>https://tuyensinh247.com/u/lecaosang.html?cat_id=222</w:t>
      </w:r>
    </w:p>
    <w:p>
      <w:r>
        <w:t>https://tuyensinh247.com/u/lecaosang.html?cat_id=224</w:t>
      </w:r>
    </w:p>
    <w:p>
      <w:r>
        <w:t>https://tuyensinh247.com/u/lecaosang.html?cat_id=226</w:t>
      </w:r>
    </w:p>
    <w:p>
      <w:r>
        <w:t>https://tuyensinh247.com/u/lecaosang.html?cat_id=271</w:t>
      </w:r>
    </w:p>
    <w:p>
      <w:r>
        <w:t>https://tuyensinh247.com/u/lecaosang.html?cat_id=309</w:t>
      </w:r>
    </w:p>
    <w:p>
      <w:r>
        <w:t>https://tuyensinh247.com/u/lecaosang.html?cat_id=288</w:t>
      </w:r>
    </w:p>
    <w:p>
      <w:r>
        <w:t>https://tuyensinh247.com/u/lecaosang.html?cat_id=326</w:t>
      </w:r>
    </w:p>
    <w:p>
      <w:r>
        <w:t>https://tuyensinh247.com/u/lecaosang.html?cat_id=343</w:t>
      </w:r>
    </w:p>
    <w:p>
      <w:r>
        <w:t>https://tuyensinh247.com/u/maithenam.html?cat_id=52</w:t>
      </w:r>
    </w:p>
    <w:p>
      <w:r>
        <w:t>https://tuyensinh247.com/u/maithenam.html?cat_id=154</w:t>
      </w:r>
    </w:p>
    <w:p>
      <w:r>
        <w:t>https://tuyensinh247.com/u/maithenam.html?cat_id=153</w:t>
      </w:r>
    </w:p>
    <w:p>
      <w:r>
        <w:t>https://tuyensinh247.com/u/maithenam.html?cat_id=65</w:t>
      </w:r>
    </w:p>
    <w:p>
      <w:r>
        <w:t>https://tuyensinh247.com/u/maithenam.html?cat_id=222</w:t>
      </w:r>
    </w:p>
    <w:p>
      <w:r>
        <w:t>https://tuyensinh247.com/u/maithenam.html?cat_id=224</w:t>
      </w:r>
    </w:p>
    <w:p>
      <w:r>
        <w:t>https://tuyensinh247.com/u/maithenam.html?cat_id=226</w:t>
      </w:r>
    </w:p>
    <w:p>
      <w:r>
        <w:t>https://tuyensinh247.com/u/maithenam.html?cat_id=271</w:t>
      </w:r>
    </w:p>
    <w:p>
      <w:r>
        <w:t>https://tuyensinh247.com/u/maithenam.html?cat_id=309</w:t>
      </w:r>
    </w:p>
    <w:p>
      <w:r>
        <w:t>https://tuyensinh247.com/u/maithenam.html?cat_id=288</w:t>
      </w:r>
    </w:p>
    <w:p>
      <w:r>
        <w:t>https://tuyensinh247.com/u/maithenam.html?cat_id=326</w:t>
      </w:r>
    </w:p>
    <w:p>
      <w:r>
        <w:t>https://tuyensinh247.com/u/maithenam.html?cat_id=343</w:t>
      </w:r>
    </w:p>
    <w:p>
      <w:r>
        <w:t>https://tuyensinh247.com/u/ngocluong2401.html?cat_id=52</w:t>
      </w:r>
    </w:p>
    <w:p>
      <w:r>
        <w:t>https://tuyensinh247.com/u/ngocluong2401.html?cat_id=154</w:t>
      </w:r>
    </w:p>
    <w:p>
      <w:r>
        <w:t>https://tuyensinh247.com/u/ngocluong2401.html?cat_id=153</w:t>
      </w:r>
    </w:p>
    <w:p>
      <w:r>
        <w:t>https://tuyensinh247.com/u/ngocluong2401.html?cat_id=65</w:t>
      </w:r>
    </w:p>
    <w:p>
      <w:r>
        <w:t>https://tuyensinh247.com/u/ngocluong2401.html?cat_id=222</w:t>
      </w:r>
    </w:p>
    <w:p>
      <w:r>
        <w:t>https://tuyensinh247.com/u/ngocluong2401.html?cat_id=224</w:t>
      </w:r>
    </w:p>
    <w:p>
      <w:r>
        <w:t>https://tuyensinh247.com/u/ngocluong2401.html?cat_id=226</w:t>
      </w:r>
    </w:p>
    <w:p>
      <w:r>
        <w:t>https://tuyensinh247.com/u/ngocluong2401.html?cat_id=271</w:t>
      </w:r>
    </w:p>
    <w:p>
      <w:r>
        <w:t>https://tuyensinh247.com/u/ngocluong2401.html?cat_id=309</w:t>
      </w:r>
    </w:p>
    <w:p>
      <w:r>
        <w:t>https://tuyensinh247.com/u/ngocluong2401.html?cat_id=288</w:t>
      </w:r>
    </w:p>
    <w:p>
      <w:r>
        <w:t>https://tuyensinh247.com/u/ngocluong2401.html?cat_id=326</w:t>
      </w:r>
    </w:p>
    <w:p>
      <w:r>
        <w:t>https://tuyensinh247.com/u/ngocluong2401.html?cat_id=343</w:t>
      </w:r>
    </w:p>
    <w:p>
      <w:r>
        <w:t>https://tuyensinh247.com/u/quyetdodaihocnhe.html?cat_id=52</w:t>
      </w:r>
    </w:p>
    <w:p>
      <w:r>
        <w:t>https://tuyensinh247.com/u/quyetdodaihocnhe.html?cat_id=154</w:t>
      </w:r>
    </w:p>
    <w:p>
      <w:r>
        <w:t>https://tuyensinh247.com/u/quyetdodaihocnhe.html?cat_id=153</w:t>
      </w:r>
    </w:p>
    <w:p>
      <w:r>
        <w:t>https://tuyensinh247.com/u/quyetdodaihocnhe.html?cat_id=65</w:t>
      </w:r>
    </w:p>
    <w:p>
      <w:r>
        <w:t>https://tuyensinh247.com/u/quyetdodaihocnhe.html?cat_id=222</w:t>
      </w:r>
    </w:p>
    <w:p>
      <w:r>
        <w:t>https://tuyensinh247.com/u/quyetdodaihocnhe.html?cat_id=224</w:t>
      </w:r>
    </w:p>
    <w:p>
      <w:r>
        <w:t>https://tuyensinh247.com/u/quyetdodaihocnhe.html?cat_id=226</w:t>
      </w:r>
    </w:p>
    <w:p>
      <w:r>
        <w:t>https://tuyensinh247.com/u/quyetdodaihocnhe.html?cat_id=271</w:t>
      </w:r>
    </w:p>
    <w:p>
      <w:r>
        <w:t>https://tuyensinh247.com/u/quyetdodaihocnhe.html?cat_id=309</w:t>
      </w:r>
    </w:p>
    <w:p>
      <w:r>
        <w:t>https://tuyensinh247.com/u/quyetdodaihocnhe.html?cat_id=288</w:t>
      </w:r>
    </w:p>
    <w:p>
      <w:r>
        <w:t>https://tuyensinh247.com/u/quyetdodaihocnhe.html?cat_id=326</w:t>
      </w:r>
    </w:p>
    <w:p>
      <w:r>
        <w:t>https://tuyensinh247.com/u/quyetdodaihocnhe.html?cat_id=343</w:t>
      </w:r>
    </w:p>
    <w:p>
      <w:r>
        <w:t>https://tuyensinh247.com/u/thaihoangthaihau.html?cat_id=52</w:t>
      </w:r>
    </w:p>
    <w:p>
      <w:r>
        <w:t>https://tuyensinh247.com/u/thaihoangthaihau.html?cat_id=154</w:t>
      </w:r>
    </w:p>
    <w:p>
      <w:r>
        <w:t>https://tuyensinh247.com/u/thaihoangthaihau.html?cat_id=153</w:t>
      </w:r>
    </w:p>
    <w:p>
      <w:r>
        <w:t>https://tuyensinh247.com/u/thaihoangthaihau.html?cat_id=65</w:t>
      </w:r>
    </w:p>
    <w:p>
      <w:r>
        <w:t>https://tuyensinh247.com/u/thaihoangthaihau.html?cat_id=222</w:t>
      </w:r>
    </w:p>
    <w:p>
      <w:r>
        <w:t>https://tuyensinh247.com/u/thaihoangthaihau.html?cat_id=224</w:t>
      </w:r>
    </w:p>
    <w:p>
      <w:r>
        <w:t>https://tuyensinh247.com/u/thaihoangthaihau.html?cat_id=226</w:t>
      </w:r>
    </w:p>
    <w:p>
      <w:r>
        <w:t>https://tuyensinh247.com/u/thaihoangthaihau.html?cat_id=271</w:t>
      </w:r>
    </w:p>
    <w:p>
      <w:r>
        <w:t>https://tuyensinh247.com/u/thaihoangthaihau.html?cat_id=309</w:t>
      </w:r>
    </w:p>
    <w:p>
      <w:r>
        <w:t>https://tuyensinh247.com/u/thaihoangthaihau.html?cat_id=288</w:t>
      </w:r>
    </w:p>
    <w:p>
      <w:r>
        <w:t>https://tuyensinh247.com/u/thaihoangthaihau.html?cat_id=326</w:t>
      </w:r>
    </w:p>
    <w:p>
      <w:r>
        <w:t>https://tuyensinh247.com/u/thaihoangthaihau.html?cat_id=343</w:t>
      </w:r>
    </w:p>
    <w:p>
      <w:r>
        <w:t>https://tuyensinh247.com/u/01233566466.html?cat_id=52</w:t>
      </w:r>
    </w:p>
    <w:p>
      <w:r>
        <w:t>https://tuyensinh247.com/u/01233566466.html?cat_id=154</w:t>
      </w:r>
    </w:p>
    <w:p>
      <w:r>
        <w:t>https://tuyensinh247.com/u/01233566466.html?cat_id=153</w:t>
      </w:r>
    </w:p>
    <w:p>
      <w:r>
        <w:t>https://tuyensinh247.com/u/01233566466.html?cat_id=65</w:t>
      </w:r>
    </w:p>
    <w:p>
      <w:r>
        <w:t>https://tuyensinh247.com/u/01233566466.html?cat_id=222</w:t>
      </w:r>
    </w:p>
    <w:p>
      <w:r>
        <w:t>https://tuyensinh247.com/u/01233566466.html?cat_id=224</w:t>
      </w:r>
    </w:p>
    <w:p>
      <w:r>
        <w:t>https://tuyensinh247.com/u/01233566466.html?cat_id=226</w:t>
      </w:r>
    </w:p>
    <w:p>
      <w:r>
        <w:t>https://tuyensinh247.com/u/01233566466.html?cat_id=271</w:t>
      </w:r>
    </w:p>
    <w:p>
      <w:r>
        <w:t>https://tuyensinh247.com/u/01233566466.html?cat_id=309</w:t>
      </w:r>
    </w:p>
    <w:p>
      <w:r>
        <w:t>https://tuyensinh247.com/u/01233566466.html?cat_id=288</w:t>
      </w:r>
    </w:p>
    <w:p>
      <w:r>
        <w:t>https://tuyensinh247.com/u/01233566466.html?cat_id=326</w:t>
      </w:r>
    </w:p>
    <w:p>
      <w:r>
        <w:t>https://tuyensinh247.com/u/01233566466.html?cat_id=343</w:t>
      </w:r>
    </w:p>
    <w:p>
      <w:r>
        <w:t>https://tuyensinh247.com/u/lenguyenquyen.html?cat_id=52</w:t>
      </w:r>
    </w:p>
    <w:p>
      <w:r>
        <w:t>https://tuyensinh247.com/u/lenguyenquyen.html?cat_id=154</w:t>
      </w:r>
    </w:p>
    <w:p>
      <w:r>
        <w:t>https://tuyensinh247.com/u/lenguyenquyen.html?cat_id=153</w:t>
      </w:r>
    </w:p>
    <w:p>
      <w:r>
        <w:t>https://tuyensinh247.com/u/lenguyenquyen.html?cat_id=65</w:t>
      </w:r>
    </w:p>
    <w:p>
      <w:r>
        <w:t>https://tuyensinh247.com/u/lenguyenquyen.html?cat_id=222</w:t>
      </w:r>
    </w:p>
    <w:p>
      <w:r>
        <w:t>https://tuyensinh247.com/u/lenguyenquyen.html?cat_id=224</w:t>
      </w:r>
    </w:p>
    <w:p>
      <w:r>
        <w:t>https://tuyensinh247.com/u/lenguyenquyen.html?cat_id=226</w:t>
      </w:r>
    </w:p>
    <w:p>
      <w:r>
        <w:t>https://tuyensinh247.com/u/lenguyenquyen.html?cat_id=271</w:t>
      </w:r>
    </w:p>
    <w:p>
      <w:r>
        <w:t>https://tuyensinh247.com/u/lenguyenquyen.html?cat_id=309</w:t>
      </w:r>
    </w:p>
    <w:p>
      <w:r>
        <w:t>https://tuyensinh247.com/u/lenguyenquyen.html?cat_id=288</w:t>
      </w:r>
    </w:p>
    <w:p>
      <w:r>
        <w:t>https://tuyensinh247.com/u/lenguyenquyen.html?cat_id=326</w:t>
      </w:r>
    </w:p>
    <w:p>
      <w:r>
        <w:t>https://tuyensinh247.com/u/lenguyenquyen.html?cat_id=343</w:t>
      </w:r>
    </w:p>
    <w:p>
      <w:r>
        <w:t>https://tuyensinh247.com/thong-tin-combo-c140.html</w:t>
      </w:r>
    </w:p>
    <w:p>
      <w:r>
        <w:t>https://tuyensinh247.com/thong-tin-combo-c138.html</w:t>
      </w:r>
    </w:p>
    <w:p>
      <w:r>
        <w:t>https://tuyensinh247.com/thong-tin-combo-c141.html</w:t>
      </w:r>
    </w:p>
    <w:p>
      <w:r>
        <w:t>https://tuyensinh247.com/thong-tin-combo-c142.html</w:t>
      </w:r>
    </w:p>
    <w:p>
      <w:r>
        <w:t>https://tuyensinh247.com/thong-tin-combo-c143.html</w:t>
      </w:r>
    </w:p>
    <w:p>
      <w:r>
        <w:t>https://tuyensinh247.com/thong-tin-combo-c144.html</w:t>
      </w:r>
    </w:p>
    <w:p>
      <w:r>
        <w:t>https://tuyensinh247.com/thong-tin-combo-c186.html</w:t>
      </w:r>
    </w:p>
    <w:p>
      <w:r>
        <w:t>https://tuyensinh247.com/thong-tin-combo-c185.html</w:t>
      </w:r>
    </w:p>
    <w:p>
      <w:r>
        <w:t>https://tuyensinh247.com/thong-tin-combo-c184.html</w:t>
      </w:r>
    </w:p>
    <w:p>
      <w:r>
        <w:t>https://tuyensinh247.com/thong-tin-combo-c183.html</w:t>
      </w:r>
    </w:p>
    <w:p>
      <w:r>
        <w:t>https://tuyensinh247.com/thong-tin-combo-c182.html</w:t>
      </w:r>
    </w:p>
    <w:p>
      <w:r>
        <w:t>https://tuyensinh247.com/thong-tin-combo-c181.html</w:t>
      </w:r>
    </w:p>
    <w:p>
      <w:r>
        <w:t>https://tuyensinh247.com/thong-tin-combo-c188.html</w:t>
      </w:r>
    </w:p>
    <w:p>
      <w:r>
        <w:t>https://tuyensinh247.com/thong-tin-combo-c189.html</w:t>
      </w:r>
    </w:p>
    <w:p>
      <w:r>
        <w:t>https://tuyensinh247.com/thong-tin-combo-c190.html</w:t>
      </w:r>
    </w:p>
    <w:p>
      <w:r>
        <w:t>https://tuyensinh247.com/thong-tin-combo-c191.html</w:t>
      </w:r>
    </w:p>
    <w:p>
      <w:r>
        <w:t>https://tuyensinh247.com/thong-tin-combo-c192.html</w:t>
      </w:r>
    </w:p>
    <w:p>
      <w:r>
        <w:t>https://tuyensinh247.com/thong-tin-combo-c193.html</w:t>
      </w:r>
    </w:p>
    <w:p>
      <w:r>
        <w:t>https://tuyensinh247.com/thong-tin-combo-c297.html</w:t>
      </w:r>
    </w:p>
    <w:p>
      <w:r>
        <w:t>https://tuyensinh247.com/thong-tin-combo-c298.html</w:t>
      </w:r>
    </w:p>
    <w:p>
      <w:r>
        <w:t>https://tuyensinh247.com/thong-tin-combo-c299.html</w:t>
      </w:r>
    </w:p>
    <w:p>
      <w:r>
        <w:t>https://tuyensinh247.com/thong-tin-combo-c300.html</w:t>
      </w:r>
    </w:p>
    <w:p>
      <w:r>
        <w:t>https://tuyensinh247.com/thong-tin-combo-c301.html</w:t>
      </w:r>
    </w:p>
    <w:p>
      <w:r>
        <w:t>https://tuyensinh247.com/thong-tin-combo-c302.html</w:t>
      </w:r>
    </w:p>
    <w:p>
      <w:r>
        <w:t>https://tuyensinh247.com/u/khoinguyen011110.html</w:t>
      </w:r>
    </w:p>
    <w:p>
      <w:r>
        <w:t>https://tuyensinh247.com/bai-tap-537258.html</w:t>
      </w:r>
    </w:p>
    <w:p>
      <w:r>
        <w:t>https://tuyensinh247.com/bai-tap-193239.html</w:t>
      </w:r>
    </w:p>
    <w:p>
      <w:r>
        <w:t>https://tuyensinh247.com/u/thaongoc2013.html</w:t>
      </w:r>
    </w:p>
    <w:p>
      <w:r>
        <w:t>https://tuyensinh247.com/thong-tin-btvn-unit-6-tieng-anh-3-moi-e74824.html</w:t>
      </w:r>
    </w:p>
    <w:p>
      <w:r>
        <w:t>https://tuyensinh247.com/bai-tap-456856.html</w:t>
      </w:r>
    </w:p>
    <w:p>
      <w:r>
        <w:t>https://tuyensinh247.com/bai-tap-400203.html</w:t>
      </w:r>
    </w:p>
    <w:p>
      <w:r>
        <w:t>https://tuyensinh247.com/bai-tap-187965.html</w:t>
      </w:r>
    </w:p>
    <w:p>
      <w:r>
        <w:t>https://tuyensinh247.com/bai-giang-mien-phi-mon-toan-fl47.html</w:t>
      </w:r>
    </w:p>
    <w:p>
      <w:r>
        <w:t>https://tuyensinh247.com/khoa-hoc-nen-tang-toan-12-thay-nguyen-cao-cuong-k1892.html?publish=1</w:t>
      </w:r>
    </w:p>
    <w:p>
      <w:r>
        <w:t>https://tuyensinh247.com/bai-giang-tinh-don-dieu-cua-ham-so-v64961.html</w:t>
      </w:r>
    </w:p>
    <w:p>
      <w:r>
        <w:t>https://tuyensinh247.com/thong-tin-btvn-tinh-don-dieu-cua-ham-so-e81398.html</w:t>
      </w:r>
    </w:p>
    <w:p>
      <w:r>
        <w:t>https://tuyensinh247.com/bai-giang-luyen-tap-tinh-don-dieu-cua-ham-so-v64962.html</w:t>
      </w:r>
    </w:p>
    <w:p>
      <w:r>
        <w:t>https://tuyensinh247.com/thong-tin-btvn-luyen-tap-tinh-don-dieu-cua-ham-so-e81389.html</w:t>
      </w:r>
    </w:p>
    <w:p>
      <w:r>
        <w:t>https://tuyensinh247.com/bai-giang-tinh-don-dieu-chua-tham-so-v64963.html</w:t>
      </w:r>
    </w:p>
    <w:p>
      <w:r>
        <w:t>https://tuyensinh247.com/thong-tin-btvn-tinh-don-dieu-chua-tham-so-e81390.html</w:t>
      </w:r>
    </w:p>
    <w:p>
      <w:r>
        <w:t>https://tuyensinh247.com/bai-giang-cuc-tri-cua-ham-so-v64964.html</w:t>
      </w:r>
    </w:p>
    <w:p>
      <w:r>
        <w:t>https://tuyensinh247.com/thong-tin-btvn-cuc-tri-cua-ham-so-e81399.html</w:t>
      </w:r>
    </w:p>
    <w:p>
      <w:r>
        <w:t>https://tuyensinh247.com/bai-giang-luyen-tap-cuc-tri-cua-ham-so-v64965.html</w:t>
      </w:r>
    </w:p>
    <w:p>
      <w:r>
        <w:t>https://tuyensinh247.com/thong-tin-btvn-luyen-tap-cuc-tri-cua-ham-so-e81392.html</w:t>
      </w:r>
    </w:p>
    <w:p>
      <w:r>
        <w:t>https://tuyensinh247.com/bai-giang-cuc-tri-ham-so-da-thuc-bac-3-v64966.html</w:t>
      </w:r>
    </w:p>
    <w:p>
      <w:r>
        <w:t>https://tuyensinh247.com/thong-tin-btvn-cuc-tri-ham-so-da-thuc-bac-ba-e81400.html</w:t>
      </w:r>
    </w:p>
    <w:p>
      <w:r>
        <w:t>https://tuyensinh247.com/bai-giang-luyen-tap-cuc-tri-ham-so-da-thuc-bac-3-v64967.html</w:t>
      </w:r>
    </w:p>
    <w:p>
      <w:r>
        <w:t>https://tuyensinh247.com/thong-tin-btvn-luyen-tap-cuc-tri-ham-so-da-thuc-bac-ba-e81395.html</w:t>
      </w:r>
    </w:p>
    <w:p>
      <w:r>
        <w:t>https://tuyensinh247.com/bai-giang-cuc-tri-ham-so-bac-bon-trung-phuong-v64968.html</w:t>
      </w:r>
    </w:p>
    <w:p>
      <w:r>
        <w:t>https://tuyensinh247.com/thong-tin-btvn-cuc-tri-ham-so-bac-bon-trung-phuong-e81397.html</w:t>
      </w:r>
    </w:p>
    <w:p>
      <w:r>
        <w:t>https://tuyensinh247.com/bai-giang-gia-tri-lon-nhat-gia-tri-nho-nhat-cua-ham-so-v64969.html</w:t>
      </w:r>
    </w:p>
    <w:p>
      <w:r>
        <w:t>https://tuyensinh247.com/thong-tin-btvn-tim-gia-tri-lon-nhat-nho-nhat-cua-ham-so-e81401.html</w:t>
      </w:r>
    </w:p>
    <w:p>
      <w:r>
        <w:t>https://tuyensinh247.com/bai-giang-luyen-tap-gtln-gtnn-cua-ham-so-v64970.html</w:t>
      </w:r>
    </w:p>
    <w:p>
      <w:r>
        <w:t>https://tuyensinh247.com/thong-tin-btvn-luyen-tap-tim-gia-tri-lon-nhat-nho-nhat-cua-ham-so-e81393.html</w:t>
      </w:r>
    </w:p>
    <w:p>
      <w:r>
        <w:t>https://tuyensinh247.com/khoa-mat-goc-hinh-12-thay-nguyen-cong-nguyen-k1894.html?publish=1</w:t>
      </w:r>
    </w:p>
    <w:p>
      <w:r>
        <w:t>https://tuyensinh247.com/bai-giang-video-1-chung-minh-vuong-goc-v65180.html</w:t>
      </w:r>
    </w:p>
    <w:p>
      <w:r>
        <w:t>https://tuyensinh247.com/thong-tin-btvn-chung-minh-vuong-goc-e81611.html</w:t>
      </w:r>
    </w:p>
    <w:p>
      <w:r>
        <w:t>https://tuyensinh247.com/bai-giang-video-2-chung-minh-vuong-goc-tiep-v65181.html</w:t>
      </w:r>
    </w:p>
    <w:p>
      <w:r>
        <w:t>https://tuyensinh247.com/thong-tin-btvn-chung-minh-vuong-goc-tiep-e81612.html</w:t>
      </w:r>
    </w:p>
    <w:p>
      <w:r>
        <w:t>https://tuyensinh247.com/bai-giang-video-3-khoang-cach-tu-m-den-p-mau-12-tiet-1-v65182.html</w:t>
      </w:r>
    </w:p>
    <w:p>
      <w:r>
        <w:t>https://tuyensinh247.com/thong-tin-btvn-khoang-cach-tu-m-den-p-mau-12-tiet-1-e81614.html</w:t>
      </w:r>
    </w:p>
    <w:p>
      <w:r>
        <w:t>https://tuyensinh247.com/bai-giang-video-4-khoang-cach-tu-m-den-p-mau-12-tiet-2-v65183.html</w:t>
      </w:r>
    </w:p>
    <w:p>
      <w:r>
        <w:t>https://tuyensinh247.com/thong-tin-thi-onilne-khoang-cach-tu-m-den-p-mau-12-tiet-2-e81613.html</w:t>
      </w:r>
    </w:p>
    <w:p>
      <w:r>
        <w:t>https://tuyensinh247.com/bai-giang-video-5-khoang-cach-tu-m-den-p-doi-diem-chu-y-1-v65184.html</w:t>
      </w:r>
    </w:p>
    <w:p>
      <w:r>
        <w:t>https://tuyensinh247.com/thong-tin-btvn-khoang-cach-tu-m-den-p-doi-diem-chu-y-1-e81615.html</w:t>
      </w:r>
    </w:p>
    <w:p>
      <w:r>
        <w:t>https://tuyensinh247.com/bai-giang-video-6-khoang-cach-tu-m-den-p-doi-diem-chu-y-2-v65185.html</w:t>
      </w:r>
    </w:p>
    <w:p>
      <w:r>
        <w:t>https://tuyensinh247.com/thong-tin-btvn-khoang-cach-tu-m-den-p-doi-diem-chu-y-2-e81616.html</w:t>
      </w:r>
    </w:p>
    <w:p>
      <w:r>
        <w:t>https://tuyensinh247.com/bai-giang-video-7-khoang-cach-a-den-b-v65186.html</w:t>
      </w:r>
    </w:p>
    <w:p>
      <w:r>
        <w:t>https://tuyensinh247.com/thong-tin-btvn-khoang-cach-a-den-b-e81617.html</w:t>
      </w:r>
    </w:p>
    <w:p>
      <w:r>
        <w:t>https://tuyensinh247.com/thong-tin-bai-tap-van-dung-chuyen-de-khoang-cach-e81610.html</w:t>
      </w:r>
    </w:p>
    <w:p>
      <w:r>
        <w:t>https://tuyensinh247.com/ky-nang-casio-x580-vnx-diet-nhanh-trac-nghiem-thi-tn-thpt-dh-thay-nguyen-dinh-hoan-k1904.html?publish=1</w:t>
      </w:r>
    </w:p>
    <w:p>
      <w:r>
        <w:t>https://tuyensinh247.com/bai-giang-gioi-thieu-khoa-hoc-v65981.html</w:t>
      </w:r>
    </w:p>
    <w:p>
      <w:r>
        <w:t>https://tuyensinh247.com/bai-giang-tinh-don-dieu-cua-ham-so-tiet-1-v65968.html</w:t>
      </w:r>
    </w:p>
    <w:p>
      <w:r>
        <w:t>https://tuyensinh247.com/thong-tin-btvn-luyen-tap-tinh-don-dieu-cua-ham-so-tiet-1-e82261.html</w:t>
      </w:r>
    </w:p>
    <w:p>
      <w:r>
        <w:t>https://tuyensinh247.com/bai-giang-tinh-don-dieu-cua-ham-so-tiet-2-v65969.html</w:t>
      </w:r>
    </w:p>
    <w:p>
      <w:r>
        <w:t>https://tuyensinh247.com/thong-tin-btvn-luyen-tap-tinh-don-dieu-cua-ham-so-tiet-2-e82262.html</w:t>
      </w:r>
    </w:p>
    <w:p>
      <w:r>
        <w:t>https://tuyensinh247.com/bai-giang-cuc-tri-cua-ham-so-tiet-1-v65970.html</w:t>
      </w:r>
    </w:p>
    <w:p>
      <w:r>
        <w:t>https://tuyensinh247.com/thong-tin-btvn-luyen-tap-cuc-tri-cua-ham-so-tiet-1-e82263.html</w:t>
      </w:r>
    </w:p>
    <w:p>
      <w:r>
        <w:t>https://tuyensinh247.com/bai-giang-cuc-tri-cua-ham-so-tiet-2-v65971.html</w:t>
      </w:r>
    </w:p>
    <w:p>
      <w:r>
        <w:t>https://tuyensinh247.com/thong-tin-btvn-luyen-tap-cuc-tri-cua-ham-so-tiet-2-e82264.html</w:t>
      </w:r>
    </w:p>
    <w:p>
      <w:r>
        <w:t>https://tuyensinh247.com/bai-giang-gia-tri-lon-nhat-gia-tri-nho-nhat-cua-ham-so-tiet-1-v65972.html</w:t>
      </w:r>
    </w:p>
    <w:p>
      <w:r>
        <w:t>https://tuyensinh247.com/thong-tin-btvn-luyen-tap-gia-tri-lon-nhat-gia-tri-nho-nhat-cua-ham-so-tiet-1-e82265.html</w:t>
      </w:r>
    </w:p>
    <w:p>
      <w:r>
        <w:t>https://tuyensinh247.com/bai-giang-gia-tri-lon-nhat-gia-tri-nho-nhat-cua-ham-so-tiet-2-v65973.html</w:t>
      </w:r>
    </w:p>
    <w:p>
      <w:r>
        <w:t>https://tuyensinh247.com/thong-tin-btvn-gia-tri-lon-nhat-gia-tri-nho-nhat-cua-ham-so-tiet-2-e82267.html</w:t>
      </w:r>
    </w:p>
    <w:p>
      <w:r>
        <w:t>https://tuyensinh247.com/bai-giang-ung-dung-ham-so-de-giai-phuong-trinh-bat-phuong-trinh-v65974.html</w:t>
      </w:r>
    </w:p>
    <w:p>
      <w:r>
        <w:t>https://tuyensinh247.com/thong-tin-btvn-luyen-tap-ung-dung-ham-so-de-giai-phuong-trinh-bat-phuong-trinh-e82266.html</w:t>
      </w:r>
    </w:p>
    <w:p>
      <w:r>
        <w:t>https://tuyensinh247.com/bai-giang-duong-tiem-can-cua-do-thi-ham-so-v65975.html</w:t>
      </w:r>
    </w:p>
    <w:p>
      <w:r>
        <w:t>https://tuyensinh247.com/thong-tin-btvn-luyen-tap-duong-tiem-can-cua-do-thi-ham-so-e82268.html</w:t>
      </w:r>
    </w:p>
    <w:p>
      <w:r>
        <w:t>https://tuyensinh247.com/bai-giang-do-thi-ham-so-v65976.html</w:t>
      </w:r>
    </w:p>
    <w:p>
      <w:r>
        <w:t>https://tuyensinh247.com/thong-tin-btvn-luyen-tap-cac-phep-bien-doi-do-thi-ham-so-e82269.html</w:t>
      </w:r>
    </w:p>
    <w:p>
      <w:r>
        <w:t>https://tuyensinh247.com/bai-giang-su-tiep-xuc-cua-hai-do-thi-v65977.html</w:t>
      </w:r>
    </w:p>
    <w:p>
      <w:r>
        <w:t>https://tuyensinh247.com/khoa-ki-nang-casio-diet-nhanh-trac-nghiem-mon-toan-thay-nguyen-quoc-chi-k1905.html?publish=1</w:t>
      </w:r>
    </w:p>
    <w:p>
      <w:r>
        <w:t>https://tuyensinh247.com/bai-giang-gioi-thieu-khoa-hoc-va-cac-chuc-nang-lam-nhanh-cua-may-tinh-vinacal-570es-plus-ii-v66003.html</w:t>
      </w:r>
    </w:p>
    <w:p>
      <w:r>
        <w:t>https://tuyensinh247.com/bai-giang-tim-khoang-don-dieu-cua-ham-so-v66004.html</w:t>
      </w:r>
    </w:p>
    <w:p>
      <w:r>
        <w:t>https://tuyensinh247.com/bai-giang-cach-ve-bang-bien-thien-bang-may-tinh-va-ung-dung-v66012.html</w:t>
      </w:r>
    </w:p>
    <w:p>
      <w:r>
        <w:t>https://tuyensinh247.com/bai-giang-tim-m-de-ham-so-dong-bien-nghich-bien-v66005.html</w:t>
      </w:r>
    </w:p>
    <w:p>
      <w:r>
        <w:t>https://tuyensinh247.com/bai-giang-tim-cuc-dai-cuc-tieu-so-cuc-tri-v66006.html</w:t>
      </w:r>
    </w:p>
    <w:p>
      <w:r>
        <w:t>https://tuyensinh247.com/bai-giang-tim-tham-so-trong-bai-toan-cuc-tri-v66007.html</w:t>
      </w:r>
    </w:p>
    <w:p>
      <w:r>
        <w:t>https://tuyensinh247.com/bai-giang-tim-min-max-cua-ham-so-v66008.html</w:t>
      </w:r>
    </w:p>
    <w:p>
      <w:r>
        <w:t>https://tuyensinh247.com/bai-giang-cach-tinh-lim-cua-ham-so-v66009.html</w:t>
      </w:r>
    </w:p>
    <w:p>
      <w:r>
        <w:t>https://tuyensinh247.com/bai-giang-xu-ly-bai-toan-tiem-can-v66010.html</w:t>
      </w:r>
    </w:p>
    <w:p>
      <w:r>
        <w:t>https://tuyensinh247.com/bai-giang-tim-tham-so-m-de-phuong-trinh-bat-phuong-trinh-co-nghiem-v66011.html</w:t>
      </w:r>
    </w:p>
    <w:p>
      <w:r>
        <w:t>https://tuyensinh247.com/thay-thang-khoa-on-tap-hoc-ki-1-mon-toan-lop-12-k1906.html?publish=1</w:t>
      </w:r>
    </w:p>
    <w:p>
      <w:r>
        <w:t>https://tuyensinh247.com/bai-giang-gioi-thieu-khoa-hoc-v75918.html</w:t>
      </w:r>
    </w:p>
    <w:p>
      <w:r>
        <w:t>https://tuyensinh247.com/bai-giang-on-tap-ve-tinh-don-dieu-cua-ham-so-tiet-1-v66032.html</w:t>
      </w:r>
    </w:p>
    <w:p>
      <w:r>
        <w:t>https://tuyensinh247.com/thong-tin-btvn-tinh-don-dieu-cua-ham-so-tiet-1-e82295.html</w:t>
      </w:r>
    </w:p>
    <w:p>
      <w:r>
        <w:t>https://tuyensinh247.com/bai-giang-on-tap-ve-tinh-don-dieu-cua-ham-so-tiet-2-v66041.html</w:t>
      </w:r>
    </w:p>
    <w:p>
      <w:r>
        <w:t>https://tuyensinh247.com/thong-tin-btvn-tinh-don-dieu-cua-ham-so-tiet-2-e82298.html</w:t>
      </w:r>
    </w:p>
    <w:p>
      <w:r>
        <w:t>https://tuyensinh247.com/bai-giang-on-tap-ve-cuc-tri-cua-ham-so-tiet-1-v66033.html</w:t>
      </w:r>
    </w:p>
    <w:p>
      <w:r>
        <w:t>https://tuyensinh247.com/thong-tin-btvn-cuc-tri-cua-ham-so-tiet-1-e82296.html</w:t>
      </w:r>
    </w:p>
    <w:p>
      <w:r>
        <w:t>https://tuyensinh247.com/bai-giang-on-tap-ve-cuc-tri-cua-ham-so-tiet-2-v66042.html</w:t>
      </w:r>
    </w:p>
    <w:p>
      <w:r>
        <w:t>https://tuyensinh247.com/thong-tin-btvn-cuc-tri-cua-ham-so-tiet-2-e82299.html</w:t>
      </w:r>
    </w:p>
    <w:p>
      <w:r>
        <w:t>https://tuyensinh247.com/bai-giang-on-tap-ve-gia-tri-lon-nhat-gia-tri-nho-nhat-v66034.html</w:t>
      </w:r>
    </w:p>
    <w:p>
      <w:r>
        <w:t>https://tuyensinh247.com/thong-tin-btvn-gia-tri-lon-nhat-gia-tri-nho-nhat-e82297.html</w:t>
      </w:r>
    </w:p>
    <w:p>
      <w:r>
        <w:t>https://tuyensinh247.com/bai-giang-on-tap-ve-tiem-can-cua-do-thi-ham-so-tiet-1-v66035.html</w:t>
      </w:r>
    </w:p>
    <w:p>
      <w:r>
        <w:t>https://tuyensinh247.com/thong-tin-btvn-tiem-can-cua-do-thi-ham-so-tiet-1-e82300.html</w:t>
      </w:r>
    </w:p>
    <w:p>
      <w:r>
        <w:t>https://tuyensinh247.com/bai-giang-on-tap-ve-tiem-can-cua-do-thi-ham-so-tiet-2-v66043.html</w:t>
      </w:r>
    </w:p>
    <w:p>
      <w:r>
        <w:t>https://tuyensinh247.com/thong-tin-btvn-tiem-can-cua-do-thi-ham-so-tiet-2-e82301.html</w:t>
      </w:r>
    </w:p>
    <w:p>
      <w:r>
        <w:t>https://tuyensinh247.com/bai-giang-on-tap-ve-tuong-giao-cua-2-do-thi-ham-so-v66036.html</w:t>
      </w:r>
    </w:p>
    <w:p>
      <w:r>
        <w:t>https://tuyensinh247.com/thong-tin-btvn-on-tap-ve-tuong-giao-cua-hai-do-thi-ham-so-e82302.html</w:t>
      </w:r>
    </w:p>
    <w:p>
      <w:r>
        <w:t>https://tuyensinh247.com/bai-giang-on-tap-ve-ky-nang-doc-do-thi-bang-bien-thien-v66037.html</w:t>
      </w:r>
    </w:p>
    <w:p>
      <w:r>
        <w:t>https://tuyensinh247.com/thong-tin-btvn-ky-nang-doc-do-thi-bang-bien-thien-e82303.html</w:t>
      </w:r>
    </w:p>
    <w:p>
      <w:r>
        <w:t>https://tuyensinh247.com/bai-giang-on-tap-ve-cac-phep-bien-doi-do-thi-cuc-tri-ham-tri-tuyet-doi-vd-vdc-v66038.html</w:t>
      </w:r>
    </w:p>
    <w:p>
      <w:r>
        <w:t>https://tuyensinh247.com/thay-thang-khoa-on-tap-hoc-ki-2-mon-toan-lop-12-k1907.html?publish=1</w:t>
      </w:r>
    </w:p>
    <w:p>
      <w:r>
        <w:t>https://tuyensinh247.com/bai-giang-on-tap-ve-cac-phuong-phap-tim-nguyen-ham-tich-phan-tiet-1-phuong-phap-doi-vi-phan-v66067.html</w:t>
      </w:r>
    </w:p>
    <w:p>
      <w:r>
        <w:t>https://tuyensinh247.com/thong-tin-btvn-on-tap-ve-cac-phuong-phap-tim-nguyen-ham-tich-phan-tiet-1-phuong-phap-doi-vi-phan-e82330.html</w:t>
      </w:r>
    </w:p>
    <w:p>
      <w:r>
        <w:t>https://tuyensinh247.com/bai-giang-on-tap-ve-cac-phuong-phap-tim-nguyen-ham-tich-phan-tiet-2-phuong-phap-doi-bien-so-v66068.html</w:t>
      </w:r>
    </w:p>
    <w:p>
      <w:r>
        <w:t>https://tuyensinh247.com/thong-tin-btvn-on-tap-ve-cac-phuong-phap-tim-nguyen-ham-tich-phan-tiet-2-e82331.html</w:t>
      </w:r>
    </w:p>
    <w:p>
      <w:r>
        <w:t>https://tuyensinh247.com/bai-giang-on-tap-ve-cac-phuong-phap-tim-nguyen-ham-tich-phan-tiet-3-v66069.html</w:t>
      </w:r>
    </w:p>
    <w:p>
      <w:r>
        <w:t>https://tuyensinh247.com/thong-tin-btvn-on-tap-ve-cac-phuong-phap-tim-nguyen-ham-tich-phan-tiet-3-e82332.html</w:t>
      </w:r>
    </w:p>
    <w:p>
      <w:r>
        <w:t>https://tuyensinh247.com/bai-giang-on-tap-ve-nguyen-ham-tich-phan-ham-phan-thuc-huu-ty-v66070.html</w:t>
      </w:r>
    </w:p>
    <w:p>
      <w:r>
        <w:t>https://tuyensinh247.com/thong-tin-btvn-on-tap-ve-nguyen-ham-tich-phan-ham-phan-thuc-huu-ty-e82333.html</w:t>
      </w:r>
    </w:p>
    <w:p>
      <w:r>
        <w:t>https://tuyensinh247.com/bai-giang-on-tap-ve-nguyen-ham-tich-phan-ham-chua-can-v66071.html</w:t>
      </w:r>
    </w:p>
    <w:p>
      <w:r>
        <w:t>https://tuyensinh247.com/thong-tin-btvn-on-tap-ve-nguyen-ham-tich-phan-ham-chua-can-e82334.html</w:t>
      </w:r>
    </w:p>
    <w:p>
      <w:r>
        <w:t>https://tuyensinh247.com/bai-giang-on-tap-ve-nguyen-ham-tich-phan-ham-an-8-bang-phuong-phap-tung-phan-v66072.html</w:t>
      </w:r>
    </w:p>
    <w:p>
      <w:r>
        <w:t>https://tuyensinh247.com/thong-tin-btvn-on-tap-ve-nguyen-ham-tich-phan-tung-phan-e82335.html</w:t>
      </w:r>
    </w:p>
    <w:p>
      <w:r>
        <w:t>https://tuyensinh247.com/bai-giang-on-tap-ve-ung-dung-tich-phan-tinh-dien-tich-hinh-phang-v66073.html</w:t>
      </w:r>
    </w:p>
    <w:p>
      <w:r>
        <w:t>https://tuyensinh247.com/thong-tin-btvn-on-tap-ve-ung-dung-tich-phan-tinh-dien-tich-hinh-phang-e82336.html</w:t>
      </w:r>
    </w:p>
    <w:p>
      <w:r>
        <w:t>https://tuyensinh247.com/bai-giang-on-tap-ve-ung-dung-tich-phan-tinh-the-tich-v66074.html</w:t>
      </w:r>
    </w:p>
    <w:p>
      <w:r>
        <w:t>https://tuyensinh247.com/thong-tin-btvn-on-tap-ve-ung-dung-tich-phan-tinh-the-tich-e82337.html</w:t>
      </w:r>
    </w:p>
    <w:p>
      <w:r>
        <w:t>https://tuyensinh247.com/bai-giang-on-tap-ve-ung-dung-tich-phan-trong-bai-toan-chuyen-dong-v66075.html</w:t>
      </w:r>
    </w:p>
    <w:p>
      <w:r>
        <w:t>https://tuyensinh247.com/thong-tin-btvn-on-tap-ve-ung-dung-tich-phan-trong-bai-toan-chuyen-dong-e82338.html</w:t>
      </w:r>
    </w:p>
    <w:p>
      <w:r>
        <w:t>https://tuyensinh247.com/bai-giang-on-tap-ve-tich-phan-ham-an-tiet-1-v66076.html</w:t>
      </w:r>
    </w:p>
    <w:p>
      <w:r>
        <w:t>https://tuyensinh247.com/bai-giang-on-tap-ve-tich-phan-ham-an-tiet-2-v66077.html</w:t>
      </w:r>
    </w:p>
    <w:p>
      <w:r>
        <w:t>https://tuyensinh247.com/10000-bai-tap-trac-nghiem-toan-chon-loc-theo-dang-va-muc-do-k1908.html?publish=1</w:t>
      </w:r>
    </w:p>
    <w:p>
      <w:r>
        <w:t>https://tuyensinh247.com/thong-tin-btvn-50-bai-tap-tinh-don-dieu-cua-ham-so-muc-do-1-nhan-biet-de-so-1-e82363.html</w:t>
      </w:r>
    </w:p>
    <w:p>
      <w:r>
        <w:t>https://tuyensinh247.com/thong-tin-btvn-50-bai-tap-tinh-don-dieu-cua-ham-so-muc-do-1-nhan-biet-de-so-2-e82366.html</w:t>
      </w:r>
    </w:p>
    <w:p>
      <w:r>
        <w:t>https://tuyensinh247.com/thong-tin-btvn-50-bai-tap-tinh-don-dieu-cua-ham-so-muc-do-1-nhan-biet-de-so-3-e82369.html</w:t>
      </w:r>
    </w:p>
    <w:p>
      <w:r>
        <w:t>https://tuyensinh247.com/thong-tin-btvn-25-bai-tap-tinh-don-dieu-cua-ham-so-muc-do-1-nhan-biet-de-so-4-e82370.html</w:t>
      </w:r>
    </w:p>
    <w:p>
      <w:r>
        <w:t>https://tuyensinh247.com/thong-tin-btvn-30-bai-tap-tinh-don-dieu-cua-ham-so-muc-do-1-nhan-biet-de-so-5-e82376.html</w:t>
      </w:r>
    </w:p>
    <w:p>
      <w:r>
        <w:t>https://tuyensinh247.com/thong-tin-btvn-30-bai-tap-tinh-don-dieu-cua-ham-so-muc-do-1-nhan-biet-de-so-6-e82377.html</w:t>
      </w:r>
    </w:p>
    <w:p>
      <w:r>
        <w:t>https://tuyensinh247.com/thong-tin-btvn-35-bai-tap-tinh-don-dieu-cua-ham-so-muc-do-1-nhan-biet-de-so-7-e82378.html</w:t>
      </w:r>
    </w:p>
    <w:p>
      <w:r>
        <w:t>https://tuyensinh247.com/thong-tin-btvn-50-bai-tap-tinh-don-dieu-cua-ham-so-muc-do-2-thong-hieu-de-so-1-e82364.html</w:t>
      </w:r>
    </w:p>
    <w:p>
      <w:r>
        <w:t>https://tuyensinh247.com/thong-tin-btvn-50-bai-tap-tinh-don-dieu-cua-ham-so-muc-do-2-thong-hieu-de-so-2-e82368.html</w:t>
      </w:r>
    </w:p>
    <w:p>
      <w:r>
        <w:t>https://tuyensinh247.com/thong-tin-btvn-35-bai-tap-tinh-don-dieu-cua-ham-so-muc-do-2-thong-hieu-de-so-3-e82371.html</w:t>
      </w:r>
    </w:p>
    <w:p>
      <w:r>
        <w:t>https://tuyensinh247.com/thong-tin-btvn-45-bai-tap-tinh-don-dieu-cua-ham-so-muc-do-2-thong-hieu-de-so-4-e82372.html</w:t>
      </w:r>
    </w:p>
    <w:p>
      <w:r>
        <w:t>https://tuyensinh247.com/thong-tin-btvn-40-bai-tap-tinh-don-dieu-cua-ham-so-muc-do-2-thong-hieu-de-so-5-e82373.html</w:t>
      </w:r>
    </w:p>
    <w:p>
      <w:r>
        <w:t>https://tuyensinh247.com/thong-tin-btvn-30-bai-tap-tinh-don-dieu-cua-ham-so-muc-do-2-thong-hieu-de-so-6-e82379.html</w:t>
      </w:r>
    </w:p>
    <w:p>
      <w:r>
        <w:t>https://tuyensinh247.com/thong-tin-btvn-50-bai-tap-tinh-don-dieu-cua-ham-so-muc-do-3-van-dung-de-so-4-e82380.html</w:t>
      </w:r>
    </w:p>
    <w:p>
      <w:r>
        <w:t>https://tuyensinh247.com/thong-tin-btvn-40-bai-tap-tinh-don-dieu-cua-ham-so-muc-do-3-van-dung-de-so-1-e82365.html</w:t>
      </w:r>
    </w:p>
    <w:p>
      <w:r>
        <w:t>https://tuyensinh247.com/thong-tin-btvn-50-bai-tap-tinh-don-dieu-cua-ham-so-muc-do-3-van-dung-de-so-2-e82367.html</w:t>
      </w:r>
    </w:p>
    <w:p>
      <w:r>
        <w:t>https://tuyensinh247.com/thong-tin-btvn-35-bai-tap-tinh-don-dieu-cua-ham-so-muc-do-3-van-dung-de-so-3-e82374.html</w:t>
      </w:r>
    </w:p>
    <w:p>
      <w:r>
        <w:t>https://tuyensinh247.com/thong-tin-btvn-25-bai-tap-tinh-don-dieu-cua-ham-so-muc-do-4-van-dung-cao-de-so-1-e82375.html</w:t>
      </w:r>
    </w:p>
    <w:p>
      <w:r>
        <w:t>https://tuyensinh247.com/thong-tin-btvn-15-bai-tap-tinh-don-dieu-cua-ham-so-muc-do-4-van-dung-cao-de-so-2-e82381.html</w:t>
      </w:r>
    </w:p>
    <w:p>
      <w:r>
        <w:t>https://tuyensinh247.com/khoa-de-thi-hoc-ki-mon-toan-co-loi-giai-chi-tiet-k1909.html?publish=1</w:t>
      </w:r>
    </w:p>
    <w:p>
      <w:r>
        <w:t>https://tuyensinh247.com/thong-tin-de-thi-hk1-mon-toan-lop-12-truong-thpt-nguyen-binh-khiem-cau-giay-ha-noi-nam-2020-2021-e82656.html</w:t>
      </w:r>
    </w:p>
    <w:p>
      <w:r>
        <w:t>https://tuyensinh247.com/thong-tin-de-thi-hk1-mon-toan-lop-12-truong-thpt-chuyen-vo-nguyen-giap-so-gddt-quang-binh-nam-2020-2021-e82664.html</w:t>
      </w:r>
    </w:p>
    <w:p>
      <w:r>
        <w:t>https://tuyensinh247.com/thong-tin-de-thi-hk1-mon-toan-lop-12-truong-thpt-chuyen-le-hong-phong-thanh-pho-ho-chi-minh-nam-2020-2021-e82663.html</w:t>
      </w:r>
    </w:p>
    <w:p>
      <w:r>
        <w:t>https://tuyensinh247.com/thong-tin-de-thi-hk1-mon-toan-lop-12-truong-chuyen-dai-hoc-vinh-nam-2020-2021-e82662.html</w:t>
      </w:r>
    </w:p>
    <w:p>
      <w:r>
        <w:t>https://tuyensinh247.com/thong-tin-de-thi-hk1-mon-toan-lop-12-so-gddt-kien-giang-nam-2020-2021-e82661.html</w:t>
      </w:r>
    </w:p>
    <w:p>
      <w:r>
        <w:t>https://tuyensinh247.com/thong-tin-de-thi-hk1-mon-toan-lop-12-so-gddt-thai-binh-nam-2020-2021-e82660.html</w:t>
      </w:r>
    </w:p>
    <w:p>
      <w:r>
        <w:t>https://tuyensinh247.com/thong-tin-de-thi-hk1-mon-toan-lop-12-so-gddt-ben-tre-nam-2020-2021-e82659.html</w:t>
      </w:r>
    </w:p>
    <w:p>
      <w:r>
        <w:t>https://tuyensinh247.com/thong-tin-de-thi-hk1-mon-toan-lop-12-so-gddt-binh-thuan-nam-2020-2021-e82658.html</w:t>
      </w:r>
    </w:p>
    <w:p>
      <w:r>
        <w:t>https://tuyensinh247.com/thong-tin-de-thi-hk1-mon-toan-lop-12-truong-thpt-dai-tu-so-gd-dt-thai-nguyen-nam-2020-2021-e82657.html</w:t>
      </w:r>
    </w:p>
    <w:p>
      <w:r>
        <w:t>https://tuyensinh247.com/thong-tin-de-thi-hk1-mon-toan-lop-12-so-gddt-thua-thien-hue-nam-2020-2021-e82655.html</w:t>
      </w:r>
    </w:p>
    <w:p>
      <w:r>
        <w:t>https://tuyensinh247.com/thong-tin-de-thi-hk1-mon-toan-lop-12-so-gddt-hau-giang-nam-2019-2020-co-loi-giai-chi-tiet-e82654.html</w:t>
      </w:r>
    </w:p>
    <w:p>
      <w:r>
        <w:t>https://tuyensinh247.com/thong-tin-de-thi-hk1-mon-toan-lop-12-so-gddt-can-tho-nam-2019-2020-co-loi-giai-chi-tiet-e82653.html</w:t>
      </w:r>
    </w:p>
    <w:p>
      <w:r>
        <w:t>https://tuyensinh247.com/thong-tin-de-thi-hk1-mon-toan-lop-12-thpt-chuyen-ngoai-ngu-ha-noi-nam-2019-2020-co-loi-giai-chi-tiet-e82652.html</w:t>
      </w:r>
    </w:p>
    <w:p>
      <w:r>
        <w:t>https://tuyensinh247.com/thong-tin-de-thi-hk1-mon-toan-lop-12-thpt-chu-van-an-ha-noi-nam-2019-2020-co-loi-giai-chi-tiet-e82651.html</w:t>
      </w:r>
    </w:p>
    <w:p>
      <w:r>
        <w:t>https://tuyensinh247.com/thong-tin-de-thi-hk1-mon-toan-lop-12-so-gddt-hung-yen-nam-2019-2020-co-loi-giai-chi-tiet-e82650.html</w:t>
      </w:r>
    </w:p>
    <w:p>
      <w:r>
        <w:t>https://tuyensinh247.com/thong-tin-de-thi-hk1-mon-toan-lop-12-truong-thpt-chuyen-dhsp-ha-noi-nam-2019-2020-co-loi-giai-chi-tiet-e82648.html</w:t>
      </w:r>
    </w:p>
    <w:p>
      <w:r>
        <w:t>https://tuyensinh247.com/thong-tin-de-thi-hk1-mon-toan-lop-12-so-gd-va-dt-bac-lieu-nam-2019-2020-co-loi-giai-chi-tiet-e82647.html</w:t>
      </w:r>
    </w:p>
    <w:p>
      <w:r>
        <w:t>https://tuyensinh247.com/thong-tin-de-thi-hk1-mon-toan-lop-12-thpt-kim-lien-nam-2019-2020-co-loi-giai-chi-tiet-e82646.html</w:t>
      </w:r>
    </w:p>
    <w:p>
      <w:r>
        <w:t>https://tuyensinh247.com/thong-tin-de-thi-hk1-mon-toan-lop-12-thpt-nguyen-tat-thanh-ha-noi-nam-2019-2020-co-loi-giai-chi-tiet-e82645.html</w:t>
      </w:r>
    </w:p>
    <w:p>
      <w:r>
        <w:t>https://tuyensinh247.com/thong-tin-de-thi-hk1-mon-toan-lop-12-thpt-thang-long-ha-noi-nam-2019-2020-co-loi-giai-chi-tiet-e82644.html</w:t>
      </w:r>
    </w:p>
    <w:p>
      <w:r>
        <w:t>https://tuyensinh247.com/bai-giang-mien-phi-mon-tieng-anh-fl58.html</w:t>
      </w:r>
    </w:p>
    <w:p>
      <w:r>
        <w:t>https://tuyensinh247.com/bai-giang-unit-1-getting-started-tieng-anh-12-moi-v66467.html</w:t>
      </w:r>
    </w:p>
    <w:p>
      <w:r>
        <w:t>https://tuyensinh247.com/bai-giang-huong-dan-luyen-phat-am-tieng-anh-v66465.html</w:t>
      </w:r>
    </w:p>
    <w:p>
      <w:r>
        <w:t>https://tuyensinh247.com/bai-giang-unit-1-reading-tieng-anh-12-v66807.html</w:t>
      </w:r>
    </w:p>
    <w:p>
      <w:r>
        <w:t>https://tuyensinh247.com/bai-giang-huong-dan-hoc-bai-giang-tu-vung-v66464.html</w:t>
      </w:r>
    </w:p>
    <w:p>
      <w:r>
        <w:t>https://tuyensinh247.com/bai-giang-huong-dan-luyen-phat-am-tieng-anh-v66806.html</w:t>
      </w:r>
    </w:p>
    <w:p>
      <w:r>
        <w:t>https://tuyensinh247.com/bai-giang-gioi-thieu-khoa-nen-tang-tieng-anh-12-chuong-trinh-sgk-moi-v66466.html</w:t>
      </w:r>
    </w:p>
    <w:p>
      <w:r>
        <w:t>https://tuyensinh247.com/bai-giang-tu-vung-unit-1-getting-started-tieng-anh-12-moi-v66690.html</w:t>
      </w:r>
    </w:p>
    <w:p>
      <w:r>
        <w:t>https://tuyensinh247.com/bai-giang-gioi-thieu-khoa-tieng-anh-12-chuong-trinh-co-ban-v66805.html</w:t>
      </w:r>
    </w:p>
    <w:p>
      <w:r>
        <w:t>https://tuyensinh247.com/bai-giang-hoc-tieng-anh-bat-dau-tu-dau-v75649.html</w:t>
      </w:r>
    </w:p>
    <w:p>
      <w:r>
        <w:t>https://tuyensinh247.com/khoa-nen-tang-tieng-anh-lop-12-sgk-chuong-trinh-moi-co-hoang-xuan-k1924.html?publish=1</w:t>
      </w:r>
    </w:p>
    <w:p>
      <w:r>
        <w:t>https://tuyensinh247.com/bai-giang-tu-vung-unit-1-getting-started-tieng-anh-12-moi-v66476.html</w:t>
      </w:r>
    </w:p>
    <w:p>
      <w:r>
        <w:t>https://tuyensinh247.com/bai-giang-unit-1-language-tieng-anh-12-moi-v66468.html</w:t>
      </w:r>
    </w:p>
    <w:p>
      <w:r>
        <w:t>https://tuyensinh247.com/bai-giang-tu-vung-unit-1-language1-tieng-anh-12-moi-v66477.html</w:t>
      </w:r>
    </w:p>
    <w:p>
      <w:r>
        <w:t>https://tuyensinh247.com/bai-giang-tu-vung-unit-1-language2-tieng-anh-12-moi-v66478.html</w:t>
      </w:r>
    </w:p>
    <w:p>
      <w:r>
        <w:t>https://tuyensinh247.com/bai-giang-tu-vung-unit-1-language3-tieng-anh-12-moi-v66479.html</w:t>
      </w:r>
    </w:p>
    <w:p>
      <w:r>
        <w:t>https://tuyensinh247.com/bai-giang-unit-1-skills-reading-tieng-anh-12-moi-v66469.html</w:t>
      </w:r>
    </w:p>
    <w:p>
      <w:r>
        <w:t>https://tuyensinh247.com/bai-giang-tu-vung-unit-1-skills-reading1-tieng-anh-12-moi-v66480.html</w:t>
      </w:r>
    </w:p>
    <w:p>
      <w:r>
        <w:t>https://tuyensinh247.com/bai-giang-tu-vung-unit-1-skills-reading2-tieng-anh-12-moi-v66481.html</w:t>
      </w:r>
    </w:p>
    <w:p>
      <w:r>
        <w:t>https://tuyensinh247.com/bai-giang-unit-1-skills-speaking-tieng-anh-12-moi-v66470.html</w:t>
      </w:r>
    </w:p>
    <w:p>
      <w:r>
        <w:t>https://tuyensinh247.com/bai-giang-tu-vung-unit-1-speaking1-tieng-anh-12-moi-v66482.html</w:t>
      </w:r>
    </w:p>
    <w:p>
      <w:r>
        <w:t>https://tuyensinh247.com/bai-giang-tu-vung-unit-1-skills-speaking2-tieng-anh-12-moi-v66483.html</w:t>
      </w:r>
    </w:p>
    <w:p>
      <w:r>
        <w:t>https://tuyensinh247.com/bai-giang-unit-1-skills-listening-tieng-anh-12-moi-v66471.html</w:t>
      </w:r>
    </w:p>
    <w:p>
      <w:r>
        <w:t>https://tuyensinh247.com/bai-giang-tu-vung-unit-1-skills-listening1-tieng-anh-12-moi-v66484.html</w:t>
      </w:r>
    </w:p>
    <w:p>
      <w:r>
        <w:t>https://tuyensinh247.com/bai-giang-tu-vung-unit-1-skills-listening2-tieng-anh-12-moi-v66485.html</w:t>
      </w:r>
    </w:p>
    <w:p>
      <w:r>
        <w:t>https://tuyensinh247.com/bai-giang-unit-1-skills-writing-tieng-anh-12-moi-v66472.html</w:t>
      </w:r>
    </w:p>
    <w:p>
      <w:r>
        <w:t>https://tuyensinh247.com/bai-giang-tu-vung-unit-1-skills-writing1-tieng-anh-12-moi-v66486.html</w:t>
      </w:r>
    </w:p>
    <w:p>
      <w:r>
        <w:t>https://tuyensinh247.com/bai-tap-bo-tro-tieng-anh-12-chuong-trinh-sgk-moi-co-hoang-xuan-k1925.html?publish=1</w:t>
      </w:r>
    </w:p>
    <w:p>
      <w:r>
        <w:t>https://tuyensinh247.com/bai-giang-tu-vung-unit-1-language1-tieng-anh-12-moi-v66691.html</w:t>
      </w:r>
    </w:p>
    <w:p>
      <w:r>
        <w:t>https://tuyensinh247.com/bai-giang-tu-vung-unit-1-language2-tieng-anh-12-moi-v66693.html</w:t>
      </w:r>
    </w:p>
    <w:p>
      <w:r>
        <w:t>https://tuyensinh247.com/bai-giang-tu-vung-unit-1-language3-tieng-anh-12-moi-v66692.html</w:t>
      </w:r>
    </w:p>
    <w:p>
      <w:r>
        <w:t>https://tuyensinh247.com/bai-giang-tu-vung-unit-1-skills-reading1-tieng-anh-12-moi-v66694.html</w:t>
      </w:r>
    </w:p>
    <w:p>
      <w:r>
        <w:t>https://tuyensinh247.com/bai-giang-tu-vung-unit-1-skills-reading2-tieng-anh-12-moi-v66695.html</w:t>
      </w:r>
    </w:p>
    <w:p>
      <w:r>
        <w:t>https://tuyensinh247.com/bai-giang-tu-vung-unit-1-skills-speaking1-tieng-anh-12-moi-v66696.html</w:t>
      </w:r>
    </w:p>
    <w:p>
      <w:r>
        <w:t>https://tuyensinh247.com/bai-giang-tu-vung-unit-1-skills-speaking2-tieng-anh-12-moi-v66697.html</w:t>
      </w:r>
    </w:p>
    <w:p>
      <w:r>
        <w:t>https://tuyensinh247.com/bai-giang-tu-vung-unit-1-skills-listening1-tieng-anh-12-moi-v66698.html</w:t>
      </w:r>
    </w:p>
    <w:p>
      <w:r>
        <w:t>https://tuyensinh247.com/bai-giang-tu-vung-unit-1-skills-listening2-tieng-anh-12-moi-v66699.html</w:t>
      </w:r>
    </w:p>
    <w:p>
      <w:r>
        <w:t>https://tuyensinh247.com/bai-giang-tu-vung-unit-1-skills-writing1-tieng-anh-12-moi-v66700.html</w:t>
      </w:r>
    </w:p>
    <w:p>
      <w:r>
        <w:t>https://tuyensinh247.com/bai-giang-tu-vung-unit-1-skills-writing2-tieng-anh-12-moi-v66701.html</w:t>
      </w:r>
    </w:p>
    <w:p>
      <w:r>
        <w:t>https://tuyensinh247.com/bai-giang-tu-vung-unit-1-communication-culture1-tieng-anh-12-moi-v66702.html</w:t>
      </w:r>
    </w:p>
    <w:p>
      <w:r>
        <w:t>https://tuyensinh247.com/bai-giang-tu-vung-unit-1-communication-culture2-tieng-anh-12-moi-v66703.html</w:t>
      </w:r>
    </w:p>
    <w:p>
      <w:r>
        <w:t>https://tuyensinh247.com/bai-giang-tu-vung-unit-1-looking-back-tieng-anh-12-moi-v66704.html</w:t>
      </w:r>
    </w:p>
    <w:p>
      <w:r>
        <w:t>https://tuyensinh247.com/bai-giang-tong-on-trong-am-unit-1-tieng-anh-12-thi-diem-v66705.html</w:t>
      </w:r>
    </w:p>
    <w:p>
      <w:r>
        <w:t>https://tuyensinh247.com/thong-tin-btvn-bai-tap-tu-vung-unit-1-sgk-12-thi-diem-p1-co-video-chua-e83270.html</w:t>
      </w:r>
    </w:p>
    <w:p>
      <w:r>
        <w:t>https://tuyensinh247.com/thong-tin-btvn-bai-tap-tu-vung-unit-1-sgk-12-thi-diem-p2-co-video-chua-e83271.html</w:t>
      </w:r>
    </w:p>
    <w:p>
      <w:r>
        <w:t>https://tuyensinh247.com/thong-tin-btvn-bai-tap-ngu-am-unit-1-sgk-12-thi-diem-co-video-chua-e83272.html</w:t>
      </w:r>
    </w:p>
    <w:p>
      <w:r>
        <w:t>https://tuyensinh247.com/khoa-tieng-anh-lop-12-bam-sat-sgk-chuong-trinh-chuan-thay-nguyen-kim-long-k1926.html?publish=1</w:t>
      </w:r>
    </w:p>
    <w:p>
      <w:r>
        <w:t>https://tuyensinh247.com/bai-giang-unit-1-speaking-tieng-anh-12-nd-giam-tai-v66808.html</w:t>
      </w:r>
    </w:p>
    <w:p>
      <w:r>
        <w:t>https://tuyensinh247.com/bai-giang-unit-1-listening-tieng-anh-12-v66809.html</w:t>
      </w:r>
    </w:p>
    <w:p>
      <w:r>
        <w:t>https://tuyensinh247.com/bai-giang-unit-1-writing-tieng-anh-12-nd-giam-tai-v66810.html</w:t>
      </w:r>
    </w:p>
    <w:p>
      <w:r>
        <w:t>https://tuyensinh247.com/bai-giang-unit-1-language-focus-tieng-anh-12-v66811.html</w:t>
      </w:r>
    </w:p>
    <w:p>
      <w:r>
        <w:t>https://tuyensinh247.com/thong-tin-btvn-unit-1-tieng-anh-12-e83305.html</w:t>
      </w:r>
    </w:p>
    <w:p>
      <w:r>
        <w:t>https://tuyensinh247.com/thong-tin-btvn-kiem-tra-15-phut-lan-1-hki-tieng-anh-12-e83306.html</w:t>
      </w:r>
    </w:p>
    <w:p>
      <w:r>
        <w:t>https://tuyensinh247.com/khoa-tieng-anh-danh-cho-hoc-sinh-mat-goc-co-kieu-thang-k2171.html?publish=1</w:t>
      </w:r>
    </w:p>
    <w:p>
      <w:r>
        <w:t>https://tuyensinh247.com/ngu-am-tu-vung-ngu-phap-trong-diem-tieng-anh-chuong-trinh-sgk-chuan-co-hoang-xuan-k1936.html?publish=1</w:t>
      </w:r>
    </w:p>
    <w:p>
      <w:r>
        <w:t>https://tuyensinh247.com/bai-giang-gioi-thieu-chuyen-de-tong-on-tieng-anh-10-sgk-co-ban-v67592.html</w:t>
      </w:r>
    </w:p>
    <w:p>
      <w:r>
        <w:t>https://tuyensinh247.com/bai-giang-tu-vung-tieng-anh-unit-1-tieng-anh-10-reading-v67545.html</w:t>
      </w:r>
    </w:p>
    <w:p>
      <w:r>
        <w:t>https://tuyensinh247.com/bai-giang-tu-vung-tieng-anh-unit-1-tieng-anh-10-listening-writing-v67546.html</w:t>
      </w:r>
    </w:p>
    <w:p>
      <w:r>
        <w:t>https://tuyensinh247.com/bai-giang-on-tap-ngu-am-ngu-phap-unit-1-tieng-anh-10-v67578.html</w:t>
      </w:r>
    </w:p>
    <w:p>
      <w:r>
        <w:t>https://tuyensinh247.com/thong-tin-btvn-unit-1-tieng-anh-10-e84045.html</w:t>
      </w:r>
    </w:p>
    <w:p>
      <w:r>
        <w:t>https://tuyensinh247.com/bai-giang-tu-vung-tieng-anh-unit-2-tieng-anh-10-v67547.html</w:t>
      </w:r>
    </w:p>
    <w:p>
      <w:r>
        <w:t>https://tuyensinh247.com/bai-giang-on-tap-ngu-am-ngu-phap-unit-2-tieng-anh-10-v67579.html</w:t>
      </w:r>
    </w:p>
    <w:p>
      <w:r>
        <w:t>https://tuyensinh247.com/thong-tin-btvn-unit-2-tieng-anh-10-e84046.html</w:t>
      </w:r>
    </w:p>
    <w:p>
      <w:r>
        <w:t>https://tuyensinh247.com/bai-giang-tu-vung-tieng-anh-unit-3-tieng-anh-10-reading1-v67548.html</w:t>
      </w:r>
    </w:p>
    <w:p>
      <w:r>
        <w:t>https://tuyensinh247.com/bai-giang-tu-vung-tieng-anh-unit-3-tieng-anh-10-reading2-v67562.html</w:t>
      </w:r>
    </w:p>
    <w:p>
      <w:r>
        <w:t>https://tuyensinh247.com/bai-giang-tu-vung-tieng-anh-unit-3-tieng-anh-10-speaking-listening-writing-v67563.html</w:t>
      </w:r>
    </w:p>
    <w:p>
      <w:r>
        <w:t>https://tuyensinh247.com/bai-giang-on-tap-ngu-am-ngu-phap-unit-3-tieng-anh-10-v67580.html</w:t>
      </w:r>
    </w:p>
    <w:p>
      <w:r>
        <w:t>https://tuyensinh247.com/thong-tin-btvn-unit-3-tieng-anh-10-e84047.html</w:t>
      </w:r>
    </w:p>
    <w:p>
      <w:r>
        <w:t>https://tuyensinh247.com/bai-giang-tu-vung-tieng-anh-unit-4-tieng-anh-10-reading1-v67549.html</w:t>
      </w:r>
    </w:p>
    <w:p>
      <w:r>
        <w:t>https://tuyensinh247.com/bai-giang-tu-vung-tieng-anh-unit-4-tieng-anh-10-reading2-v67593.html</w:t>
      </w:r>
    </w:p>
    <w:p>
      <w:r>
        <w:t>https://tuyensinh247.com/bai-giang-tu-vung-tieng-anh-unit-4-tieng-anh-10-speaking-listening-writing-v67564.html</w:t>
      </w:r>
    </w:p>
    <w:p>
      <w:r>
        <w:t>https://tuyensinh247.com/bai-giang-tu-vung-tieng-anh-unit-4-tieng-anh-10-language-focus-v67565.html</w:t>
      </w:r>
    </w:p>
    <w:p>
      <w:r>
        <w:t>https://tuyensinh247.com/bai-giang-on-tap-ngu-am-ngu-phap-unit-4-tieng-anh-10-v67581.html</w:t>
      </w:r>
    </w:p>
    <w:p>
      <w:r>
        <w:t>https://tuyensinh247.com/thong-tin-btvn-unit-4-tieng-anh-10-e84048.html</w:t>
      </w:r>
    </w:p>
    <w:p>
      <w:r>
        <w:t>https://tuyensinh247.com/bai-giang-tu-vung-tieng-anh-unit-5-tieng-anh-10-reading1-v67550.html</w:t>
      </w:r>
    </w:p>
    <w:p>
      <w:r>
        <w:t>https://tuyensinh247.com/ngu-phap-trong-diem-luyen-thi-tn-thpt-co-tran-phuong-k1938.html?publish=1</w:t>
      </w:r>
    </w:p>
    <w:p>
      <w:r>
        <w:t>https://tuyensinh247.com/bai-giang-tong-on-kien-thuc-ve-cau-dieu-kien-v67604.html</w:t>
      </w:r>
    </w:p>
    <w:p>
      <w:r>
        <w:t>https://tuyensinh247.com/thong-tin-thi-online-cau-dieu-kien-co-ban-va-nang-cao-phan-1-e84077.html</w:t>
      </w:r>
    </w:p>
    <w:p>
      <w:r>
        <w:t>https://tuyensinh247.com/thong-tin-thi-online-cau-dieu-kien-trong-de-thi-dai-hoc-cac-nam-phan-2-e84078.html</w:t>
      </w:r>
    </w:p>
    <w:p>
      <w:r>
        <w:t>https://tuyensinh247.com/bai-tap-tieng-anh-chon-loc-theo-dang-co-loi-giai-chi-tiet-k1939.html?publish=1</w:t>
      </w:r>
    </w:p>
    <w:p>
      <w:r>
        <w:t>https://tuyensinh247.com/thong-tin-thi-online-50-bai-tap-ngu-am-muc-do-nhan-biet-phan-1-co-loi-giai-chi-tiet-e84101.html</w:t>
      </w:r>
    </w:p>
    <w:p>
      <w:r>
        <w:t>https://tuyensinh247.com/thong-tin-thi-online-30-bai-tap-ngu-am-muc-do-nhan-biet-phan-2-co-loi-giai-chi-tiet-e84102.html</w:t>
      </w:r>
    </w:p>
    <w:p>
      <w:r>
        <w:t>https://tuyensinh247.com/thong-tin-thi-online-30-bai-tap-ngu-am-muc-do-nhan-biet-phan-3-co-loi-giai-chi-tiet-e84103.html</w:t>
      </w:r>
    </w:p>
    <w:p>
      <w:r>
        <w:t>https://tuyensinh247.com/thong-tin-thi-online-50-bai-tap-ngu-am-muc-do-nhan-biet-phan-4-co-loi-giai-chi-tiet-e84106.html</w:t>
      </w:r>
    </w:p>
    <w:p>
      <w:r>
        <w:t>https://tuyensinh247.com/thong-tin-thi-online-50-bai-tap-ngu-am-muc-do-nhan-biet-phan-5-co-loi-giai-chi-tiet-e84107.html</w:t>
      </w:r>
    </w:p>
    <w:p>
      <w:r>
        <w:t>https://tuyensinh247.com/thong-tin-thi-online-20-bai-tap-ngu-am-muc-do-nhan-biet-phan-6-co-loi-giai-chi-tiet-e84109.html</w:t>
      </w:r>
    </w:p>
    <w:p>
      <w:r>
        <w:t>https://tuyensinh247.com/thong-tin-thi-online-30-bai-tap-ngu-am-muc-do-thong-hieu-phan-1-co-loi-giai-chi-tiet-e84104.html</w:t>
      </w:r>
    </w:p>
    <w:p>
      <w:r>
        <w:t>https://tuyensinh247.com/thong-tin-thi-online-30-bai-tap-ngu-am-muc-do-thong-hieu-phan-2-co-loi-giai-chi-tiet-e84105.html</w:t>
      </w:r>
    </w:p>
    <w:p>
      <w:r>
        <w:t>https://tuyensinh247.com/thong-tin-thi-online-30-bai-tap-ngu-am-muc-do-thong-hieu-phan-3-co-loi-giai-chi-tiet-e84108.html</w:t>
      </w:r>
    </w:p>
    <w:p>
      <w:r>
        <w:t>https://tuyensinh247.com/khoa-de-thi-HK-tieng-anh-12-chuong-trinh-moi-co-loi-giai-chi-tiet-k1940.html?publish=1</w:t>
      </w:r>
    </w:p>
    <w:p>
      <w:r>
        <w:t>https://tuyensinh247.com/thong-tin-de-thi-hk2-tieng-anh-12-chuong-trinh-moi-de-so-1-co-loi-giai-chi-tiet-e84292.html</w:t>
      </w:r>
    </w:p>
    <w:p>
      <w:r>
        <w:t>https://tuyensinh247.com/thong-tin-de-thi-hk2-tieng-anh-12-chuong-trinh-moi-de-so-2-co-loi-giai-chi-tiet-e84293.html</w:t>
      </w:r>
    </w:p>
    <w:p>
      <w:r>
        <w:t>https://tuyensinh247.com/thong-tin-de-thi-hk2-tieng-anh-12-chuong-trinh-moi-de-so-3-co-loi-giai-chi-tiet-e84294.html</w:t>
      </w:r>
    </w:p>
    <w:p>
      <w:r>
        <w:t>https://tuyensinh247.com/thong-tin-de-thi-hk2-tieng-anh-12-chuong-trinh-moi-de-so-4-co-loi-giai-chi-tiet-e84295.html</w:t>
      </w:r>
    </w:p>
    <w:p>
      <w:r>
        <w:t>https://tuyensinh247.com/thong-tin-de-thi-hk2-tieng-anh-12-chuong-trinh-moi-de-so-5-co-loi-giai-chi-tiet-e84296.html</w:t>
      </w:r>
    </w:p>
    <w:p>
      <w:r>
        <w:t>https://tuyensinh247.com/thong-tin-de-thi-hk2-tieng-anh-12-chuong-trinh-moi-de-so-6-co-loi-giai-chi-tiet-e84297.html</w:t>
      </w:r>
    </w:p>
    <w:p>
      <w:r>
        <w:t>https://tuyensinh247.com/thong-tin-de-thi-hk2-tieng-anh-12-chuong-trinh-moi-de-so-7-co-loi-giai-chi-tiet-e84298.html</w:t>
      </w:r>
    </w:p>
    <w:p>
      <w:r>
        <w:t>https://tuyensinh247.com/thong-tin-de-thi-hk2-tieng-anh-12-chuong-trinh-moi-de-so-8-co-loi-giai-chi-tiet-e84299.html</w:t>
      </w:r>
    </w:p>
    <w:p>
      <w:r>
        <w:t>https://tuyensinh247.com/thong-tin-de-thi-hk2-tieng-anh-12-chuong-trinh-moi-de-so-9-co-loi-giai-chi-tiet-e84300.html</w:t>
      </w:r>
    </w:p>
    <w:p>
      <w:r>
        <w:t>https://tuyensinh247.com/thong-tin-de-thi-hk2-tieng-anh-12-chuong-trinh-moi-de-so-10-co-loi-giai-chi-tiet-e84301.html</w:t>
      </w:r>
    </w:p>
    <w:p>
      <w:r>
        <w:t>https://tuyensinh247.com/thong-tin-de-thi-hk2-tieng-anh-12-chuong-trinh-moi-de-so-11-co-loi-giai-chi-tiet-e84302.html</w:t>
      </w:r>
    </w:p>
    <w:p>
      <w:r>
        <w:t>https://tuyensinh247.com/thong-tin-de-thi-hk2-tieng-anh-12-chuong-trinh-moi-de-so-12-co-loi-giai-chi-tiet-e84303.html</w:t>
      </w:r>
    </w:p>
    <w:p>
      <w:r>
        <w:t>https://tuyensinh247.com/thong-tin-de-thi-hk2-tieng-anh-12-chuong-trinh-moi-de-so-13-co-loi-giai-chi-tiet-e84304.html</w:t>
      </w:r>
    </w:p>
    <w:p>
      <w:r>
        <w:t>https://tuyensinh247.com/thong-tin-de-thi-hk2-tieng-anh-12-chuong-trinh-moi-de-so-14-co-loi-giai-chi-tiet-e84305.html</w:t>
      </w:r>
    </w:p>
    <w:p>
      <w:r>
        <w:t>https://tuyensinh247.com/thong-tin-de-thi-hk2-tieng-anh-12-chuong-trinh-moi-de-so-15-co-loi-giai-chi-tiet-e84306.html</w:t>
      </w:r>
    </w:p>
    <w:p>
      <w:r>
        <w:t>https://tuyensinh247.com/thong-tin-de-thi-hk1-tieng-anh-12-chuong-trinh-moi-de-so-1-co-loi-giai-chi-tiet-e84264.html</w:t>
      </w:r>
    </w:p>
    <w:p>
      <w:r>
        <w:t>https://tuyensinh247.com/thong-tin-de-thi-hk1-tieng-anh-12-chuong-trinh-moi-de-so-2-co-loi-giai-chi-tiet-e84265.html</w:t>
      </w:r>
    </w:p>
    <w:p>
      <w:r>
        <w:t>https://tuyensinh247.com/thong-tin-de-thi-hk1-tieng-anh-12-chuong-trinh-moi-de-so-3-co-loi-giai-chi-tiet-e84266.html</w:t>
      </w:r>
    </w:p>
    <w:p>
      <w:r>
        <w:t>https://tuyensinh247.com/thong-tin-de-thi-hk1-tieng-anh-12-chuong-trinh-moi-de-so-4-co-loi-giai-chi-tiet-e84267.html</w:t>
      </w:r>
    </w:p>
    <w:p>
      <w:r>
        <w:t>https://tuyensinh247.com/thong-tin-de-thi-hk1-tieng-anh-12-chuong-trinh-moi-de-so-5-co-loi-giai-chi-tiet-e84268.html</w:t>
      </w:r>
    </w:p>
    <w:p>
      <w:r>
        <w:t>https://tuyensinh247.com/thong-tin-de-thi-hk1-tieng-anh-12-chuong-trinh-moi-de-so-6-co-loi-giai-chi-tiet-e84269.html</w:t>
      </w:r>
    </w:p>
    <w:p>
      <w:r>
        <w:t>https://tuyensinh247.com/thong-tin-de-thi-hk1-tieng-anh-12-chuong-trinh-moi-de-so-7-co-loi-giai-chi-tiet-e84270.html</w:t>
      </w:r>
    </w:p>
    <w:p>
      <w:r>
        <w:t>https://tuyensinh247.com/thong-tin-de-thi-hk1-tieng-anh-12-chuong-trinh-moi-de-so-8-co-loi-giai-chi-tiet-e84271.html</w:t>
      </w:r>
    </w:p>
    <w:p>
      <w:r>
        <w:t>https://tuyensinh247.com/thong-tin-de-thi-hk1-tieng-anh-12-chuong-trinh-moi-de-so-9-co-loi-giai-chi-tiet-e84272.html</w:t>
      </w:r>
    </w:p>
    <w:p>
      <w:r>
        <w:t>https://tuyensinh247.com/thong-tin-de-thi-hk1-tieng-anh-12-chuong-trinh-moi-de-so-10-co-loi-giai-chi-tiet-e84273.html</w:t>
      </w:r>
    </w:p>
    <w:p>
      <w:r>
        <w:t>https://tuyensinh247.com/thong-tin-de-thi-hk1-tieng-anh-12-chuong-trinh-moi-de-so-11-co-loi-giai-chi-tiet-e84274.html</w:t>
      </w:r>
    </w:p>
    <w:p>
      <w:r>
        <w:t>https://tuyensinh247.com/thong-tin-de-thi-hk1-tieng-anh-12-chuong-trinh-moi-de-so-12-co-loi-giai-chi-tiet-e84275.html</w:t>
      </w:r>
    </w:p>
    <w:p>
      <w:r>
        <w:t>https://tuyensinh247.com/thong-tin-de-thi-hk1-tieng-anh-12-chuong-trinh-moi-de-so-13-co-loi-giai-chi-tiet-e84276.html</w:t>
      </w:r>
    </w:p>
    <w:p>
      <w:r>
        <w:t>https://tuyensinh247.com/thong-tin-de-thi-hk1-tieng-anh-12-chuong-trinh-moi-de-so-14-co-loi-giai-chi-tiet-e84277.html</w:t>
      </w:r>
    </w:p>
    <w:p>
      <w:r>
        <w:t>https://tuyensinh247.com/thong-tin-de-thi-hk1-tieng-anh-12-chuong-trinh-moi-de-so-15-co-loi-giai-chi-tiet-e84278.html</w:t>
      </w:r>
    </w:p>
    <w:p>
      <w:r>
        <w:t>https://tuyensinh247.com/thong-tin-de-thi-hk-1-tieng-anh-12-so-gddt-gia-lai-nam-hoc-2019-2020-co-loi-giai-chi-tiet-e84279.html</w:t>
      </w:r>
    </w:p>
    <w:p>
      <w:r>
        <w:t>https://tuyensinh247.com/thong-tin-de-thi-hk-1-tieng-anh-12-thpt-ham-thuan-bac-binh-thuan-nam-hoc-2019-2020-co-loi-giai-chi-tiet-e84280.html</w:t>
      </w:r>
    </w:p>
    <w:p>
      <w:r>
        <w:t>https://tuyensinh247.com/thong-tin-de-thi-hk-1-tieng-anh-12-so-gddt-nam-dinh-nam-hoc-2019-2020-co-loi-giai-chi-tiet-e84281.html</w:t>
      </w:r>
    </w:p>
    <w:p>
      <w:r>
        <w:t>https://tuyensinh247.com/thong-tin-de-thi-hk-1-tieng-anh-12-thpt-chuyen-nguyen-tat-thanh-hn-nam-hoc-2019-2020-co-loi-giai-chi-tiet-e84282.html</w:t>
      </w:r>
    </w:p>
    <w:p>
      <w:r>
        <w:t>https://tuyensinh247.com/thong-tin-de-thi-hk-1-tieng-anh-12-thpt-tran-nhan-tong-hn-nam-hoc-2019-2020-co-loi-giai-chi-tiet-e84283.html</w:t>
      </w:r>
    </w:p>
    <w:p>
      <w:r>
        <w:t>https://tuyensinh247.com/khoa-de-thi-HK-mon-anh-lop-12-co-loi-giai-chi-tiet-k1941.html?publish=1</w:t>
      </w:r>
    </w:p>
    <w:p>
      <w:r>
        <w:t>https://tuyensinh247.com/thong-tin-de-thi-hk2-mon-anh-lop-12-so-gddt-tinh-quang-nam-nam-2017-2018-co-loi-giai-chi-tiet-e84341.html</w:t>
      </w:r>
    </w:p>
    <w:p>
      <w:r>
        <w:t>https://tuyensinh247.com/thong-tin-de-thi-hk2-mon-anh-lop-12-so-gddt-phu-tho-nam-2017-2018-co-loi-giai-chi-tiet-e84343.html</w:t>
      </w:r>
    </w:p>
    <w:p>
      <w:r>
        <w:t>https://tuyensinh247.com/thong-tin-de-thi-hk2-mon-anh-lop-12-so-gddt-thanh-hoa-nam-2017-2018-co-loi-giai-chi-tiet-e84344.html</w:t>
      </w:r>
    </w:p>
    <w:p>
      <w:r>
        <w:t>https://tuyensinh247.com/thong-tin-de-thi-hk2-mon-anh-lop-12-truong-thpt-tran-hung-dao-tp-hcm-nam-2017-2018-co-loi-giai-chi-tiet-e84342.html</w:t>
      </w:r>
    </w:p>
    <w:p>
      <w:r>
        <w:t>https://tuyensinh247.com/thong-tin-de-thi-hk2-mon-anh-lop-12-truong-thpt-rach-kien-long-an-nam-2017-2018-co-loi-giai-chi-tiet-e84345.html</w:t>
      </w:r>
    </w:p>
    <w:p>
      <w:r>
        <w:t>https://tuyensinh247.com/thong-tin-de-thi-hk2-mon-anh-lop-12-truong-thpt-phung-khac-khoan-ha-noi-nam-2017-2018-co-loi-giai-chi-tiet-e84346.html</w:t>
      </w:r>
    </w:p>
    <w:p>
      <w:r>
        <w:t>https://tuyensinh247.com/thong-tin-de-thi-hk2-mon-anh-lop-12-truong-thpt-luong-the-vinh-dong-nai-nam-2017-2018-co-loi-giai-chi-tiet-e84347.html</w:t>
      </w:r>
    </w:p>
    <w:p>
      <w:r>
        <w:t>https://tuyensinh247.com/thong-tin-de-thi-hk2-mon-anh-lop-12-so-gddt-vinh-phuc-nam-2017-2018-co-loi-giai-chi-tiet-e84348.html</w:t>
      </w:r>
    </w:p>
    <w:p>
      <w:r>
        <w:t>https://tuyensinh247.com/thong-tin-de-thi-hk2-mon-anh-lop-12-truong-thpt-phan-ngoc-hien-ca-mau-nam-2017-2018-co-loi-giai-chi-tiet-e84349.html</w:t>
      </w:r>
    </w:p>
    <w:p>
      <w:r>
        <w:t>https://tuyensinh247.com/thong-tin-de-thi-hk2-mon-anh-lop-12-truong-thpt-ly-thai-to-bac-ninh-nam-2017-2018-co-loi-giai-chi-tiet-e84350.html</w:t>
      </w:r>
    </w:p>
    <w:p>
      <w:r>
        <w:t>https://tuyensinh247.com/thong-tin-de-thi-hk2-mon-anh-lop-12-truong-thpt-chuyen-ly-tu-trong-can-tho-nam-2017-2018-co-loi-giai-chi-tiet-e84352.html</w:t>
      </w:r>
    </w:p>
    <w:p>
      <w:r>
        <w:t>https://tuyensinh247.com/thong-tin-de-thi-hk2-mon-anh-lop-12-truong-thpt-ea-hleo-dak-lak-nam-2017-2018-co-loi-giai-chi-tiet-e84351.html</w:t>
      </w:r>
    </w:p>
    <w:p>
      <w:r>
        <w:t>https://tuyensinh247.com/thong-tin-de-thi-hk2-mon-anh-lop-12-truong-thpt-ngo-gia-tu-dak-lak-nam-2017-2018-co-loi-giai-chi-tiet-e84353.html</w:t>
      </w:r>
    </w:p>
    <w:p>
      <w:r>
        <w:t>https://tuyensinh247.com/thong-tin-de-thi-hk2-mon-anh-lop-12-truong-thpt-tan-yen-2-bac-giang-nam-2018-2019-co-loi-giai-chi-tiet-e84358.html</w:t>
      </w:r>
    </w:p>
    <w:p>
      <w:r>
        <w:t>https://tuyensinh247.com/thong-tin-de-thi-hk2-mon-anh-lop-12-truong-thpt-hong-thai-ha-noi-nam-2018-2019-co-loi-giai-chi-tiet-e84359.html</w:t>
      </w:r>
    </w:p>
    <w:p>
      <w:r>
        <w:t>https://tuyensinh247.com/thong-tin-de-thi-hk2-mon-anh-lop-12-truong-thpt-nguyen-du-tphcm-nam-2018-2019-co-loi-giai-chi-tiet-e84360.html</w:t>
      </w:r>
    </w:p>
    <w:p>
      <w:r>
        <w:t>https://tuyensinh247.com/thong-tin-de-thi-hk2-mon-anh-lop-12-truong-thpt-minh-phu-ha-noi-nam-2018-2019-co-loi-giai-chi-tiet-e84361.html</w:t>
      </w:r>
    </w:p>
    <w:p>
      <w:r>
        <w:t>https://tuyensinh247.com/thong-tin-de-thi-hk2-mon-anh-lop-12-truong-thpt-phan-ngoc-hien-ca-mau-nam-2018-2019-co-loi-giai-chi-tiet-e84362.html</w:t>
      </w:r>
    </w:p>
    <w:p>
      <w:r>
        <w:t>https://tuyensinh247.com/thong-tin-de-thi-hk2-mon-anh-lop-12-truong-thpt-ly-thai-to-bac-ninh-nam-2018-2019-co-loi-giai-chi-tiet-e84363.html</w:t>
      </w:r>
    </w:p>
    <w:p>
      <w:r>
        <w:t>https://tuyensinh247.com/thong-tin-de-thi-hk2-mon-anh-lop-12-truong-thpt-doan-thuong-hai-duong-nam-2018-2019-co-loi-giai-chi-tiet-e84364.html</w:t>
      </w:r>
    </w:p>
    <w:p>
      <w:r>
        <w:t>https://tuyensinh247.com/thong-tin-de-thi-hoc-ki-1-tieng-anh-12-so-gddt-thai-binh-nam-hoc-2020-2021-co-loi-giai-chi-tiet-e84337.html</w:t>
      </w:r>
    </w:p>
    <w:p>
      <w:r>
        <w:t>https://tuyensinh247.com/thong-tin-de-thi-hoc-ki-1-truong-thpt-le-quy-don-binh-thuan-nam-hoc-2020-2021-co-loi-giai-chi-tiet-e84338.html</w:t>
      </w:r>
    </w:p>
    <w:p>
      <w:r>
        <w:t>https://tuyensinh247.com/thong-tin-de-thi-hoc-ki-1-tieng-anh-12-so-gddt-tinh-lang-son-nam-hoc-2020-2021-co-loi-giai-chi-tiet-e84340.html</w:t>
      </w:r>
    </w:p>
    <w:p>
      <w:r>
        <w:t>https://tuyensinh247.com/thong-tin-de-thi-hoc-ki-1-tieng-anh-12-so-gddt-bac-ninh-nam-hoc-2020-2021-co-loi-giai-chi-tiet-e84339.html</w:t>
      </w:r>
    </w:p>
    <w:p>
      <w:r>
        <w:t>https://tuyensinh247.com/thong-tin-de-thi-hk1-mon-anh-lop-12-truong-thpt-thanh-hoa-long-an-nam-2018-2019-co-loi-giai-chi-tiet-e84327.html</w:t>
      </w:r>
    </w:p>
    <w:p>
      <w:r>
        <w:t>https://tuyensinh247.com/thong-tin-de-thi-hk1-mon-anh-lop-12-truong-thpt-ngo-le-tan-binh-dinh-nam-2018-2019-co-loi-giai-chi-tiet-e84328.html</w:t>
      </w:r>
    </w:p>
    <w:p>
      <w:r>
        <w:t>https://tuyensinh247.com/thong-tin-de-thi-hk1-mon-anh-lop-12-truong-thpt-ngo-tri-hoa-nghe-an-nam-2018-2019-co-loi-giai-chi-tiet-e84329.html</w:t>
      </w:r>
    </w:p>
    <w:p>
      <w:r>
        <w:t>https://tuyensinh247.com/thong-tin-de-thi-hk1-mon-anh-lop-12-so-gddt-thai-binh-nam-2018-2019-co-loi-giai-chi-tiet-e84330.html</w:t>
      </w:r>
    </w:p>
    <w:p>
      <w:r>
        <w:t>https://tuyensinh247.com/thong-tin-de-thi-hk1-mon-anh-lop-12-truong-thpt-doan-thuong-hai-duong-nam-2018-2019-co-loi-giai-chi-tiet-e84331.html</w:t>
      </w:r>
    </w:p>
    <w:p>
      <w:r>
        <w:t>https://tuyensinh247.com/thong-tin-de-thi-hk1-mon-anh-lop-12-truong-thpt-phan-ngoc-hien-ca-mau-nam-2018-2019-co-loi-giai-chi-tiet-e84332.html</w:t>
      </w:r>
    </w:p>
    <w:p>
      <w:r>
        <w:t>https://tuyensinh247.com/thong-tin-de-thi-hk1-mon-anh-lop-12-truong-thpt-nguyen-du-tp-hcm-nam-2018-2019-co-loi-giai-chi-tiet-e84333.html</w:t>
      </w:r>
    </w:p>
    <w:p>
      <w:r>
        <w:t>https://tuyensinh247.com/thong-tin-de-thi-hk1-mon-anh-lop-12-so-gddt-quang-nam-nam-2018-2019-co-loi-giai-chi-tiet-e84334.html</w:t>
      </w:r>
    </w:p>
    <w:p>
      <w:r>
        <w:t>https://tuyensinh247.com/thong-tin-de-thi-hk1-mon-anh-lop-12-truong-thpt-luong-ngoc-quyen-thai-nguyen-nam-2018-2019-co-loi-giai-chi-tiet-e84335.html</w:t>
      </w:r>
    </w:p>
    <w:p>
      <w:r>
        <w:t>https://tuyensinh247.com/thong-tin-de-thi-hk1-mon-anh-lop-12-truong-thpt-phu-binh-thai-nguyen-nam-2018-2019-co-loi-giai-chi-tiet-e84336.html</w:t>
      </w:r>
    </w:p>
    <w:p>
      <w:r>
        <w:t>https://tuyensinh247.com/bai-giang-mien-phi-mon-hoa-fl49.html</w:t>
      </w:r>
    </w:p>
    <w:p>
      <w:r>
        <w:t>https://tuyensinh247.com/bai-giang-este-no-don-chuc-ly-thuyet-va-bai-tap-ly-thuyet-v68055.html</w:t>
      </w:r>
    </w:p>
    <w:p>
      <w:r>
        <w:t>https://tuyensinh247.com/bai-giang-bai-tap-thuy-phan-este-v68056.html</w:t>
      </w:r>
    </w:p>
    <w:p>
      <w:r>
        <w:t>https://tuyensinh247.com/bai-giang-gioi-thieu-khoa-s1-nen-tang-hoa-hoc-12-nam-2022-v68063.html</w:t>
      </w:r>
    </w:p>
    <w:p>
      <w:r>
        <w:t>https://tuyensinh247.com/bai-giang-bai-1-este-sgk-tr7-v68263.html</w:t>
      </w:r>
    </w:p>
    <w:p>
      <w:r>
        <w:t>https://tuyensinh247.com/bai-giang-gioi-thieu-khoa-s1-giai-bai-tap-sgk-va-sbt-hoa-hoc-12-nam-2022-v68267.html</w:t>
      </w:r>
    </w:p>
    <w:p>
      <w:r>
        <w:t>https://tuyensinh247.com/khoa-nen-tang-hoa-hoc-12-thay-pham-thanh-tung-k1953.html?publish=1</w:t>
      </w:r>
    </w:p>
    <w:p>
      <w:r>
        <w:t>https://tuyensinh247.com/thong-tin-btvn-ly-thuyet-ve-este-e85061.html</w:t>
      </w:r>
    </w:p>
    <w:p>
      <w:r>
        <w:t>https://tuyensinh247.com/thong-tin-btvn-bai-tap-thuy-phan-este-e85062.html</w:t>
      </w:r>
    </w:p>
    <w:p>
      <w:r>
        <w:t>https://tuyensinh247.com/bai-giang-bai-tap-dot-chay-este-v68057.html</w:t>
      </w:r>
    </w:p>
    <w:p>
      <w:r>
        <w:t>https://tuyensinh247.com/thong-tin-btvn-bai-tap-dot-chay-este-e85063.html</w:t>
      </w:r>
    </w:p>
    <w:p>
      <w:r>
        <w:t>https://tuyensinh247.com/bai-giang-so-luoc-ve-este-dac-biet-v68058.html</w:t>
      </w:r>
    </w:p>
    <w:p>
      <w:r>
        <w:t>https://tuyensinh247.com/thong-tin-btvn-so-luoc-ve-este-dac-biet-e85064.html</w:t>
      </w:r>
    </w:p>
    <w:p>
      <w:r>
        <w:t>https://tuyensinh247.com/bai-giang-ly-thuyet-va-bai-tap-ve-chat-beo-v68059.html</w:t>
      </w:r>
    </w:p>
    <w:p>
      <w:r>
        <w:t>https://tuyensinh247.com/thong-tin-btvn-chat-beo-e85065.html</w:t>
      </w:r>
    </w:p>
    <w:p>
      <w:r>
        <w:t>https://tuyensinh247.com/bai-giang-ly-thuyet-va-bai-tap-nang-cao-v68061.html</w:t>
      </w:r>
    </w:p>
    <w:p>
      <w:r>
        <w:t>https://tuyensinh247.com/thong-tin-btvn-ly-thuyet-va-bai-tap-nang-cao-e85068.html</w:t>
      </w:r>
    </w:p>
    <w:p>
      <w:r>
        <w:t>https://tuyensinh247.com/bai-giang-on-tap-chuong-1-v68060.html</w:t>
      </w:r>
    </w:p>
    <w:p>
      <w:r>
        <w:t>https://tuyensinh247.com/thong-tin-btvn-on-tap-chuong-1-de-1-e85066.html</w:t>
      </w:r>
    </w:p>
    <w:p>
      <w:r>
        <w:t>https://tuyensinh247.com/thong-tin-btvn-on-tap-chuong-1-de-2-e85067.html</w:t>
      </w:r>
    </w:p>
    <w:p>
      <w:r>
        <w:t>https://tuyensinh247.com/bai-giang-phuong-phap-ankan-hoa-bo-tro-v68062.html</w:t>
      </w:r>
    </w:p>
    <w:p>
      <w:r>
        <w:t>https://tuyensinh247.com/thong-tin-btvn-phuong-phap-ankan-hoa-bo-tro-e85069.html</w:t>
      </w:r>
    </w:p>
    <w:p>
      <w:r>
        <w:t>https://tuyensinh247.com/khoa-giai-bai-tap-sach-giao-khoa-hoa-hoc-12-thay-pham-thanh-tung-k1956.html?publish=1</w:t>
      </w:r>
    </w:p>
    <w:p>
      <w:r>
        <w:t>https://tuyensinh247.com/thong-tin-bai-1-este-sbt-tr3-5-e85318.html</w:t>
      </w:r>
    </w:p>
    <w:p>
      <w:r>
        <w:t>https://tuyensinh247.com/bai-giang-bai-2-lipit-sgk-tr11-12-v68264.html</w:t>
      </w:r>
    </w:p>
    <w:p>
      <w:r>
        <w:t>https://tuyensinh247.com/thong-tin-bai-2-lipit-sbt-tr5-7-e85319.html</w:t>
      </w:r>
    </w:p>
    <w:p>
      <w:r>
        <w:t>https://tuyensinh247.com/bai-giang-bai-3-khai-niem-ve-xa-phong-va-chat-giat-rua-tong-hop-sgk-tr15-16-v68265.html</w:t>
      </w:r>
    </w:p>
    <w:p>
      <w:r>
        <w:t>https://tuyensinh247.com/thong-tin-bai-3-khai-niem-ve-xa-phong-va-chat-giat-rua-tong-hop-sbt-tr7-8-e85320.html</w:t>
      </w:r>
    </w:p>
    <w:p>
      <w:r>
        <w:t>https://tuyensinh247.com/bai-giang-bai-4-luyen-tap-este-va-chat-beo-sgk-tr18-v68266.html</w:t>
      </w:r>
    </w:p>
    <w:p>
      <w:r>
        <w:t>https://tuyensinh247.com/thong-tin-bai-4-luyen-tap-este-va-chat-beo-sbt-tr8-10-e85321.html</w:t>
      </w:r>
    </w:p>
    <w:p>
      <w:r>
        <w:t>https://tuyensinh247.com/cac-phuong-phap-chon-loc-giai-nhanh-bai-tap-hoa-hoc-thpt-thay-pham-thanh-tung-k1959.html?publish=1</w:t>
      </w:r>
    </w:p>
    <w:p>
      <w:r>
        <w:t>https://tuyensinh247.com/bai-giang-gioi-thieu-khoa-hoc-v75964.html</w:t>
      </w:r>
    </w:p>
    <w:p>
      <w:r>
        <w:t>https://tuyensinh247.com/bai-giang-phuong-phap-bao-toan-nguyen-to-v68331.html</w:t>
      </w:r>
    </w:p>
    <w:p>
      <w:r>
        <w:t>https://tuyensinh247.com/thong-tin-btvn-phuong-phap-bao-toan-nguyen-to-e85408.html</w:t>
      </w:r>
    </w:p>
    <w:p>
      <w:r>
        <w:t>https://tuyensinh247.com/bai-giang-phuong-phap-bao-toan-khoi-luong-v68332.html</w:t>
      </w:r>
    </w:p>
    <w:p>
      <w:r>
        <w:t>https://tuyensinh247.com/thong-tin-btvn-phuong-phap-bao-toan-khoi-luong-e85409.html</w:t>
      </w:r>
    </w:p>
    <w:p>
      <w:r>
        <w:t>https://tuyensinh247.com/bai-giang-phuong-phap-trung-binh-v68333.html</w:t>
      </w:r>
    </w:p>
    <w:p>
      <w:r>
        <w:t>https://tuyensinh247.com/thong-tin-btvn-phuong-phap-trung-binh-e85410.html</w:t>
      </w:r>
    </w:p>
    <w:p>
      <w:r>
        <w:t>https://tuyensinh247.com/bai-giang-phuong-phap-duong-cheo-v68334.html</w:t>
      </w:r>
    </w:p>
    <w:p>
      <w:r>
        <w:t>https://tuyensinh247.com/thong-tin-btvn-phuong-phap-duong-cheo-e85411.html</w:t>
      </w:r>
    </w:p>
    <w:p>
      <w:r>
        <w:t>https://tuyensinh247.com/bai-giang-phuong-phap-tang-giam-khoi-luong-v68335.html</w:t>
      </w:r>
    </w:p>
    <w:p>
      <w:r>
        <w:t>https://tuyensinh247.com/thong-tin-btvn-phuong-phap-tang-giam-khoi-luong-e85412.html</w:t>
      </w:r>
    </w:p>
    <w:p>
      <w:r>
        <w:t>https://tuyensinh247.com/bai-giang-phuong-phap-bao-toan-electron-v68336.html</w:t>
      </w:r>
    </w:p>
    <w:p>
      <w:r>
        <w:t>https://tuyensinh247.com/thong-tin-btvn-phuong-phap-bao-toan-electron-e85413.html</w:t>
      </w:r>
    </w:p>
    <w:p>
      <w:r>
        <w:t>https://tuyensinh247.com/bai-giang-phuong-phap-bao-toan-dien-tich-v68337.html</w:t>
      </w:r>
    </w:p>
    <w:p>
      <w:r>
        <w:t>https://tuyensinh247.com/thong-tin-btvn-phuong-phap-bao-toan-dien-tich-e85414.html</w:t>
      </w:r>
    </w:p>
    <w:p>
      <w:r>
        <w:t>https://tuyensinh247.com/bai-giang-phuong-phap-bao-toan-lien-ket-pi-v68338.html</w:t>
      </w:r>
    </w:p>
    <w:p>
      <w:r>
        <w:t>https://tuyensinh247.com/thong-tin-btvn-phuong-phap-bao-toan-lien-ket-pi-e85415.html</w:t>
      </w:r>
    </w:p>
    <w:p>
      <w:r>
        <w:t>https://tuyensinh247.com/6000-bai-tap-hoa-hoc-chon-loc-theo-dang-va-muc-do-co-loi-giai-chi-tiet-k1961.html?publish=1</w:t>
      </w:r>
    </w:p>
    <w:p>
      <w:r>
        <w:t>https://tuyensinh247.com/thong-tin-bai-tap-khai-niem-dong-phan-danh-phap-cua-este-e85444.html</w:t>
      </w:r>
    </w:p>
    <w:p>
      <w:r>
        <w:t>https://tuyensinh247.com/thong-tin-bai-tap-phan-ung-dot-chay-este-e85445.html</w:t>
      </w:r>
    </w:p>
    <w:p>
      <w:r>
        <w:t>https://tuyensinh247.com/thong-tin-bai-tap-phan-ung-thuy-phan-este-don-gian-de-1-e85446.html</w:t>
      </w:r>
    </w:p>
    <w:p>
      <w:r>
        <w:t>https://tuyensinh247.com/thong-tin-bai-tap-phan-ung-thuy-phan-este-don-gian-de-2-e85457.html</w:t>
      </w:r>
    </w:p>
    <w:p>
      <w:r>
        <w:t>https://tuyensinh247.com/thong-tin-bai-tap-phan-ung-thuy-phan-hon-hop-este-e85447.html</w:t>
      </w:r>
    </w:p>
    <w:p>
      <w:r>
        <w:t>https://tuyensinh247.com/thong-tin-bai-tap-phan-ung-thuy-phan-este-dac-biet-e85448.html</w:t>
      </w:r>
    </w:p>
    <w:p>
      <w:r>
        <w:t>https://tuyensinh247.com/thong-tin-bai-tap-ve-phan-ung-este-hoa-e85449.html</w:t>
      </w:r>
    </w:p>
    <w:p>
      <w:r>
        <w:t>https://tuyensinh247.com/thong-tin-bai-tap-dot-chay-este-ket-hop-voi-thuy-phan-este-e85450.html</w:t>
      </w:r>
    </w:p>
    <w:p>
      <w:r>
        <w:t>https://tuyensinh247.com/thong-tin-bai-tap-ve-chat-beo-e85451.html</w:t>
      </w:r>
    </w:p>
    <w:p>
      <w:r>
        <w:t>https://tuyensinh247.com/thong-tin-bai-tap-dot-chay-ket-hop-voi-thuy-phan-chat-beo-cong-h2-br2-e85452.html</w:t>
      </w:r>
    </w:p>
    <w:p>
      <w:r>
        <w:t>https://tuyensinh247.com/thong-tin-bai-tap-quy-doi-este-e85453.html</w:t>
      </w:r>
    </w:p>
    <w:p>
      <w:r>
        <w:t>https://tuyensinh247.com/thong-tin-bai-tap-tong-hop-este-lipit-muc-do-nhan-biet-thong-hieu-e85454.html</w:t>
      </w:r>
    </w:p>
    <w:p>
      <w:r>
        <w:t>https://tuyensinh247.com/thong-tin-bai-tap-tong-hop-este-lipit-muc-do-van-dung-e85455.html</w:t>
      </w:r>
    </w:p>
    <w:p>
      <w:r>
        <w:t>https://tuyensinh247.com/thong-tin-bai-tap-tong-hop-este-lipit-muc-do-van-dung-cao-e85456.html</w:t>
      </w:r>
    </w:p>
    <w:p>
      <w:r>
        <w:t>https://tuyensinh247.com/de-thi-hoc-ki-mon-hoa-lop-12-co-loi-giai-chi-tiet-k1962.html?publish=1</w:t>
      </w:r>
    </w:p>
    <w:p>
      <w:r>
        <w:t>https://tuyensinh247.com/thong-tin-de-thi-hk1-mon-hoa-lop-12-so-gddt-bac-ninh-nam-2021-2022-co-loi-giai-chi-tiet-e96917.html</w:t>
      </w:r>
    </w:p>
    <w:p>
      <w:r>
        <w:t>https://tuyensinh247.com/thong-tin-de-thi-hk1-mon-hoa-lop-12-so-gddt-nam-dinh-nam-2021-2022-co-loi-giai-chi-tiet-e85669.html</w:t>
      </w:r>
    </w:p>
    <w:p>
      <w:r>
        <w:t>https://tuyensinh247.com/thong-tin-de-thi-hk1-mon-hoa-lop-12-truong-thpt-ky-anh-ha-tinh-nam-2020-2021-co-loi-giai-chi-tiet-e85668.html</w:t>
      </w:r>
    </w:p>
    <w:p>
      <w:r>
        <w:t>https://tuyensinh247.com/thong-tin-de-thi-hk1-mon-hoa-lop-12-truong-thpt-nguyen-sieu-nam-2020-2021-co-loi-giai-chi-tiet-e85667.html</w:t>
      </w:r>
    </w:p>
    <w:p>
      <w:r>
        <w:t>https://tuyensinh247.com/thong-tin-de-thi-hk1-mon-hoa-lop-12-so-gddt-tinh-tay-ninh-nam-2020-2021-co-loi-giai-chi-tiet-e85666.html</w:t>
      </w:r>
    </w:p>
    <w:p>
      <w:r>
        <w:t>https://tuyensinh247.com/thong-tin-de-thi-hk1-mon-hoa-lop-12-so-gddt-tinh-bac-ninh-nam-2020-2021-co-loi-giai-chi-tiet-e85664.html</w:t>
      </w:r>
    </w:p>
    <w:p>
      <w:r>
        <w:t>https://tuyensinh247.com/thong-tin-de-thi-hk1-mon-hoa-lop-12-so-gddt-tinh-lang-son-nam-2020-2021-co-loi-giai-chi-tiet-e85663.html</w:t>
      </w:r>
    </w:p>
    <w:p>
      <w:r>
        <w:t>https://tuyensinh247.com/thong-tin-de-thi-hk1-mon-hoa-lop-12-so-gddt-tinh-an-giang-nam-2020-2021-co-loi-giai-chi-tiet-e85662.html</w:t>
      </w:r>
    </w:p>
    <w:p>
      <w:r>
        <w:t>https://tuyensinh247.com/thong-tin-de-thi-hk1-mon-hoa-lop-12-so-gddt-tinh-nam-dinh-nam-2020-2021-co-loi-giai-chi-tiet-e85661.html</w:t>
      </w:r>
    </w:p>
    <w:p>
      <w:r>
        <w:t>https://tuyensinh247.com/thong-tin-de-thi-hk1-mon-hoa-lop-12-so-gddt-tinh-da-nang-nam-2020-2021-co-loi-giai-chi-tiet-e85660.html</w:t>
      </w:r>
    </w:p>
    <w:p>
      <w:r>
        <w:t>https://tuyensinh247.com/thong-tin-de-thi-hk1-mon-hoa-lop-12-so-gddt-tinh-binh-thuan-nam-2020-2021-co-loi-giai-chi-tiet-e85665.html</w:t>
      </w:r>
    </w:p>
    <w:p>
      <w:r>
        <w:t>https://tuyensinh247.com/thong-tin-de-thi-hk1-mon-hoa-lop-12-so-gddt-tinh-khanh-hoa-nam-2019-2020-co-loi-giai-chi-tiet-e85658.html</w:t>
      </w:r>
    </w:p>
    <w:p>
      <w:r>
        <w:t>https://tuyensinh247.com/thong-tin-de-thi-hk1-mon-hoa-lop-12-truong-thpt-doan-thuong-hai-duong-nam-2019-2020-co-loi-giai-chi-tiet-e85656.html</w:t>
      </w:r>
    </w:p>
    <w:p>
      <w:r>
        <w:t>https://tuyensinh247.com/thong-tin-de-thi-hk1-mon-hoa-lop-12-truong-thpt-huong-hoa-quang-tri-nam-2019-2020-co-loi-giai-chi-tiet-e85659.html</w:t>
      </w:r>
    </w:p>
    <w:p>
      <w:r>
        <w:t>https://tuyensinh247.com/thong-tin-de-thi-hk1-mon-hoa-lop-12-truong-thpt-bao-loc-lam-dong-nam-2019-2020-co-loi-giai-chi-tiet-e85657.html</w:t>
      </w:r>
    </w:p>
    <w:p>
      <w:r>
        <w:t>https://tuyensinh247.com/thong-tin-de-thi-hk1-mon-hoa-lop-12-truong-thpt-chuyen-le-quy-don-ba-ria-vung-tau-nam-2019-2020-co-loi-giai-chi-tiet-e85655.html</w:t>
      </w:r>
    </w:p>
    <w:p>
      <w:r>
        <w:t>https://tuyensinh247.com/thong-tin-de-thi-hk1-mon-hoa-lop-12-truong-thpt-chuyen-le-khiet-quang-ngai-nam-2019-2020-co-loi-giai-chi-tiet-e85654.html</w:t>
      </w:r>
    </w:p>
    <w:p>
      <w:r>
        <w:t>https://tuyensinh247.com/thong-tin-de-thi-hk1-mon-hoa-lop-12-so-gddt-tinh-ben-tre-nam-2019-2020-co-loi-giai-chi-tiet-e85653.html</w:t>
      </w:r>
    </w:p>
    <w:p>
      <w:r>
        <w:t>https://tuyensinh247.com/thong-tin-de-thi-hk1-mon-hoa-lop-12-so-gddt-da-nang-nam-2019-2020-co-loi-giai-chi-tiet-e85652.html</w:t>
      </w:r>
    </w:p>
    <w:p>
      <w:r>
        <w:t>https://tuyensinh247.com/thong-tin-de-thi-hk1-mon-hoa-lop-12-so-gddt-tinh-vinh-phuc-nam-2019-2020-co-loi-giai-chi-tiet-e85651.html</w:t>
      </w:r>
    </w:p>
    <w:p>
      <w:r>
        <w:t>https://tuyensinh247.com/bai-giang-mien-phi-mon-su-lop-12-fl238.html</w:t>
      </w:r>
    </w:p>
    <w:p>
      <w:r>
        <w:t>https://tuyensinh247.com/bai-giang-quan-he-quoc-te-sau-chien-tranh-the-gioi-thu-hai-tiet-2-quan-he-quoc-te-trong-va-sau-chien-tranh-lanh-v68677.html</w:t>
      </w:r>
    </w:p>
    <w:p>
      <w:r>
        <w:t>https://tuyensinh247.com/bai-giang-quan-he-quoc-te-sau-chien-tranh-the-gioi-thu-hai-tiet-1-trat-tu-hai-cuc-ianta-v68676.html</w:t>
      </w:r>
    </w:p>
    <w:p>
      <w:r>
        <w:t>https://tuyensinh247.com/bai-giang-gioi-thieu-khoa-hoc-s1-nen-tang-lich-su-thay-ho-nhu-hien-v68686.html</w:t>
      </w:r>
    </w:p>
    <w:p>
      <w:r>
        <w:t>https://tuyensinh247.com/bai-giang-su-hinh-thanh-trat-tu-the-gioi-sau-chien-tranh-the-gioi-thu-hai-v68636.html</w:t>
      </w:r>
    </w:p>
    <w:p>
      <w:r>
        <w:t>https://tuyensinh247.com/bai-giang-lo-trinh-on-thi-thptqg-mon-lich-su-co-le-thu-v68649.html</w:t>
      </w:r>
    </w:p>
    <w:p>
      <w:r>
        <w:t>https://tuyensinh247.com/bai-giang-luyen-de-kiem-tra-hoc-ki-i-lop-12-theo-dinh-huong-phat-trien-nang-luc-hoc-sinh-v68671.html</w:t>
      </w:r>
    </w:p>
    <w:p>
      <w:r>
        <w:t>https://tuyensinh247.com/khoa-nen-tang-lich-su-12-co-le-thi-thu-k1974.html?publish=1</w:t>
      </w:r>
    </w:p>
    <w:p>
      <w:r>
        <w:t>https://tuyensinh247.com/thong-tin-btvn-su-hinh-thanh-trat-tu-the-gioi-moi-sau-chien-tranh-the-gioi-thu-2-1945-1949-e86279.html</w:t>
      </w:r>
    </w:p>
    <w:p>
      <w:r>
        <w:t>https://tuyensinh247.com/bai-giang-lien-xo-1945-1991-lien-bang-nga-1991-2000-giam-tai-cac-nuoc-dong-au-va-su-khung-hoang-xa-hoi-chu-nghia-o-lien-xo-v68637.html</w:t>
      </w:r>
    </w:p>
    <w:p>
      <w:r>
        <w:t>https://tuyensinh247.com/thong-tin-btvn-lien-xo-va-cac-nuoc-dong-au-1945-2000-va-lien-bang-nga-e86282.html</w:t>
      </w:r>
    </w:p>
    <w:p>
      <w:r>
        <w:t>https://tuyensinh247.com/bai-giang-cac-nuoc-dong-bac-a-v68638.html</w:t>
      </w:r>
    </w:p>
    <w:p>
      <w:r>
        <w:t>https://tuyensinh247.com/thong-tin-btvn-cac-nuoc-dong-bac-a-e86278.html</w:t>
      </w:r>
    </w:p>
    <w:p>
      <w:r>
        <w:t>https://tuyensinh247.com/bai-giang-cac-nuoc-dong-nam-a-an-do-tiet-1-v68639.html</w:t>
      </w:r>
    </w:p>
    <w:p>
      <w:r>
        <w:t>https://tuyensinh247.com/thong-tin-btvn-cac-nuoc-dong-nam-a-va-an-do-tiep-theo-e86288.html</w:t>
      </w:r>
    </w:p>
    <w:p>
      <w:r>
        <w:t>https://tuyensinh247.com/bai-giang-cac-nuoc-dong-nam-a-va-an-do-tiet-2-asean-giam-tai-5-nuoc-sang-lap-asean-v68640.html</w:t>
      </w:r>
    </w:p>
    <w:p>
      <w:r>
        <w:t>https://tuyensinh247.com/bai-giang-cac-nuoc-dong-nam-a-va-an-do-tiet-3-v68648.html</w:t>
      </w:r>
    </w:p>
    <w:p>
      <w:r>
        <w:t>https://tuyensinh247.com/thong-tin-btvn-cac-nuoc-dong-nam-a-va-an-do-e86280.html</w:t>
      </w:r>
    </w:p>
    <w:p>
      <w:r>
        <w:t>https://tuyensinh247.com/bai-giang-cac-nuoc-chau-phi-va-mi-latinh-v68641.html</w:t>
      </w:r>
    </w:p>
    <w:p>
      <w:r>
        <w:t>https://tuyensinh247.com/thong-tin-btvn-cac-nuoc-chau-phi-va-mi-latinh-e86281.html</w:t>
      </w:r>
    </w:p>
    <w:p>
      <w:r>
        <w:t>https://tuyensinh247.com/bai-giang-cac-nuoc-tu-ban-sau-cuoc-chien-tranh-the-gioi-thu-hai-tiet-1-mi-1945-2000-v68642.html</w:t>
      </w:r>
    </w:p>
    <w:p>
      <w:r>
        <w:t>https://tuyensinh247.com/thong-tin-btvn-mi-1945-2000-e86286.html</w:t>
      </w:r>
    </w:p>
    <w:p>
      <w:r>
        <w:t>https://tuyensinh247.com/bai-giang-cac-nuoc-tu-ban-sau-cuoc-chien-tranh-the-gioi-thu-hai-tiet-2-nhat-ban-1945-2000-v68643.html</w:t>
      </w:r>
    </w:p>
    <w:p>
      <w:r>
        <w:t>https://tuyensinh247.com/thong-tin-btvn-nhat-ban-1945-2000-e86287.html</w:t>
      </w:r>
    </w:p>
    <w:p>
      <w:r>
        <w:t>https://tuyensinh247.com/bai-giang-cac-nuoc-tu-ban-sau-cuoc-chien-tranh-the-gioi-thu-hai-tiet-3-tay-au-v68644.html</w:t>
      </w:r>
    </w:p>
    <w:p>
      <w:r>
        <w:t>https://tuyensinh247.com/thong-tin-btvn-tay-au-e86277.html</w:t>
      </w:r>
    </w:p>
    <w:p>
      <w:r>
        <w:t>https://tuyensinh247.com/nen-tang-lich-su-12-thay-ho-nhu-hien-k1975.html?publish=1</w:t>
      </w:r>
    </w:p>
    <w:p>
      <w:r>
        <w:t>https://tuyensinh247.com/thong-tin-btvn-tiet-1-trat-tu-hai-cuc-ianta-e86346.html</w:t>
      </w:r>
    </w:p>
    <w:p>
      <w:r>
        <w:t>https://tuyensinh247.com/thong-tin-btvn-tiet-2-quan-he-quoc-te-trong-va-sau-chien-tranh-lanh-e86347.html</w:t>
      </w:r>
    </w:p>
    <w:p>
      <w:r>
        <w:t>https://tuyensinh247.com/bai-giang-lien-xo-va-cac-nuoc-dong-au-1945-1991-lien-bang-nga-1991-2000-v68678.html</w:t>
      </w:r>
    </w:p>
    <w:p>
      <w:r>
        <w:t>https://tuyensinh247.com/thong-tin-btvn-lien-xo-va-cac-nuoc-dong-au-1945-1991-lien-bang-nga-1991-2000-e86348.html</w:t>
      </w:r>
    </w:p>
    <w:p>
      <w:r>
        <w:t>https://tuyensinh247.com/bai-giang-cac-nuoc-chau-a-tiet-1-phong-trao-giai-phong-dan-toc-o-mot-so-khu-vuc-quoc-gia-tieu-bieu-v68679.html</w:t>
      </w:r>
    </w:p>
    <w:p>
      <w:r>
        <w:t>https://tuyensinh247.com/thong-tin-btvn-cac-nuoc-chau-a-tiet-1-phong-trao-giai-phong-dan-toc-o-mot-so-khu-vuc-quoc-gia-tieu-bieu-e86349.html</w:t>
      </w:r>
    </w:p>
    <w:p>
      <w:r>
        <w:t>https://tuyensinh247.com/bai-giang-cac-nuoc-chau-a-tiet-2-cong-cuoc-xay-dung-va-phat-trien-kinh-te-sau-khi-gianh-doc-lap-cua-mot-so-quoc-gia-tieu-bieu-v68680.html</w:t>
      </w:r>
    </w:p>
    <w:p>
      <w:r>
        <w:t>https://tuyensinh247.com/thong-tin-btvn-cac-nuoc-chau-a-tiet-2-cong-cuoc-xay-dung-va-phat-trien-kinh-te-sau-khi-gianh-doc-lap-cua-mot-so-quoc-gia-tieu-bieu-e86350.html</w:t>
      </w:r>
    </w:p>
    <w:p>
      <w:r>
        <w:t>https://tuyensinh247.com/bai-giang-cac-nuoc-chau-phi-va-my-latinh-v68681.html</w:t>
      </w:r>
    </w:p>
    <w:p>
      <w:r>
        <w:t>https://tuyensinh247.com/thong-tin-btvn-cac-nuoc-chau-phi-va-my-latinh-e86351.html</w:t>
      </w:r>
    </w:p>
    <w:p>
      <w:r>
        <w:t>https://tuyensinh247.com/bai-giang-cac-nuoc-tu-ban-chu-yeu-mi-tay-au-nhat-ban-1945-2000-tiet-1-tinh-hinh-kinh-te-v68682.html</w:t>
      </w:r>
    </w:p>
    <w:p>
      <w:r>
        <w:t>https://tuyensinh247.com/thong-tin-btvn-cac-nuoc-tu-ban-chu-yeu-mi-tay-au-nhat-ban-1945-2000-tiet-1-tinh-hinh-kinh-te-e86352.html</w:t>
      </w:r>
    </w:p>
    <w:p>
      <w:r>
        <w:t>https://tuyensinh247.com/bai-giang-cac-nuoc-tu-ban-chu-yeu-mi-tay-au-nhat-ban-1945-2000-tiet-2-chinh-sach-doi-ngoai-v68683.html</w:t>
      </w:r>
    </w:p>
    <w:p>
      <w:r>
        <w:t>https://tuyensinh247.com/thong-tin-btvn-cac-nuoc-tu-ban-chu-yeu-mi-tay-au-nhat-ban-1945-2000-tiet-2-chinh-sach-doi-ngoai-e86353.html</w:t>
      </w:r>
    </w:p>
    <w:p>
      <w:r>
        <w:t>https://tuyensinh247.com/bai-giang-cac-to-chuc-quoc-te-va-khu-vuc-lien-hop-quoc-asean-eu-v68684.html</w:t>
      </w:r>
    </w:p>
    <w:p>
      <w:r>
        <w:t>https://tuyensinh247.com/thong-tin-btvn-cac-to-chuc-quoc-te-va-khu-vuc-lien-hop-quoc-asean-eu-e86354.html</w:t>
      </w:r>
    </w:p>
    <w:p>
      <w:r>
        <w:t>https://tuyensinh247.com/bai-giang-cach-mang-khoa-hoc-cong-nghe-va-xu-the-toan-cau-hoa-v68685.html</w:t>
      </w:r>
    </w:p>
    <w:p>
      <w:r>
        <w:t>https://tuyensinh247.com/hoc-lich-su-theo-chu-de-mot-so-van-de-thuong-gap-trong-ki-thi-tn-thpt-va-dh-co-le-thi-thu-k1976.html?publish=1</w:t>
      </w:r>
    </w:p>
    <w:p>
      <w:r>
        <w:t>https://tuyensinh247.com/bai-giang-cac-cuoc-cai-cach-thoi-ki-can-dai-v68712.html</w:t>
      </w:r>
    </w:p>
    <w:p>
      <w:r>
        <w:t>https://tuyensinh247.com/thong-tin-btvn-cac-cuoc-cai-cach-thoi-ki-can-dai-e86401.html</w:t>
      </w:r>
    </w:p>
    <w:p>
      <w:r>
        <w:t>https://tuyensinh247.com/bai-giang-qua-trinh-xam-luoc-va-dat-ach-thong-tri-cua-thuc-dan-de-quoc-o-a-phi-mi-latinh-the-ki-xix-dau-the-ki-xx-v68713.html</w:t>
      </w:r>
    </w:p>
    <w:p>
      <w:r>
        <w:t>https://tuyensinh247.com/thong-tin-btvn-qua-trinh-xam-luoc-va-dat-ach-thong-tri-cua-thuc-dan-de-quoc-o-a-phi-mi-latinh-the-ki-xix-dau-the-ki-xx-e86402.html</w:t>
      </w:r>
    </w:p>
    <w:p>
      <w:r>
        <w:t>https://tuyensinh247.com/bai-giang-so-sanh-chien-tranh-the-gioi-thu-nhat-1914-1918-va-chien-tranh-the-gioi-thu-hai-1939-1945-v68714.html</w:t>
      </w:r>
    </w:p>
    <w:p>
      <w:r>
        <w:t>https://tuyensinh247.com/thong-tin-btvn-so-sanh-chien-tranh-the-gioi-thu-nhat-1914-1918-va-chien-tranh-the-gioi-thu-hai-1939-1945-e86403.html</w:t>
      </w:r>
    </w:p>
    <w:p>
      <w:r>
        <w:t>https://tuyensinh247.com/bai-giang-so-sanh-cach-mang-thang-hai-voi-cach-mang-thang-muoi-nga-1917-v68715.html</w:t>
      </w:r>
    </w:p>
    <w:p>
      <w:r>
        <w:t>https://tuyensinh247.com/thong-tin-btvn-so-sanh-cach-mang-thang-hai-voi-cach-mang-thang-muoi-nga-1917-e86404.html</w:t>
      </w:r>
    </w:p>
    <w:p>
      <w:r>
        <w:t>https://tuyensinh247.com/bai-giang-con-duong-thoat-khoi-khung-hoang-kinh-te-1929-1933-cua-cac-nuoc-tu-ban-v68716.html</w:t>
      </w:r>
    </w:p>
    <w:p>
      <w:r>
        <w:t>https://tuyensinh247.com/thong-tin-btvn-con-duong-thoat-khoi-khung-hoang-kinh-te-1929-1933-cua-cac-nuoc-tu-ban-e86405.html</w:t>
      </w:r>
    </w:p>
    <w:p>
      <w:r>
        <w:t>https://tuyensinh247.com/bai-giang-phong-trao-giai-phong-dan-toc-sau-chien-tranh-the-gioi-thu-hai-v68710.html</w:t>
      </w:r>
    </w:p>
    <w:p>
      <w:r>
        <w:t>https://tuyensinh247.com/thong-tin-btvn-phong-trao-giai-phong-dan-toc-sau-chien-tranh-the-gioi-thu-hai-e86399.html</w:t>
      </w:r>
    </w:p>
    <w:p>
      <w:r>
        <w:t>https://tuyensinh247.com/bai-giang-quan-he-quoc-te-sau-chien-tranh-the-gioi-thu-hai-v68711.html</w:t>
      </w:r>
    </w:p>
    <w:p>
      <w:r>
        <w:t>https://tuyensinh247.com/thong-tin-btvn-quan-he-quoc-te-sau-chien-tranh-the-gioi-thu-hai-e86400.html</w:t>
      </w:r>
    </w:p>
    <w:p>
      <w:r>
        <w:t>https://tuyensinh247.com/khoa-li-thuyet-va-bai-tap-chuyen-sau-lich-su-the-gioi-hien-dai-1945-2000-thay-tran-thanh-quang-k1984.html?publish=1</w:t>
      </w:r>
    </w:p>
    <w:p>
      <w:r>
        <w:t>https://tuyensinh247.com/bai-giang-gioi-thieu-khoa-li-thuyet-va-bai-tap-chuyen-sau-lich-su-the-gioi-hien-dai-1945-2000-v68834.html</w:t>
      </w:r>
    </w:p>
    <w:p>
      <w:r>
        <w:t>https://tuyensinh247.com/bai-giang-he-thong-xa-hoi-chu-nghia-1945-1991-li-thuyet-v68831.html</w:t>
      </w:r>
    </w:p>
    <w:p>
      <w:r>
        <w:t>https://tuyensinh247.com/bai-giang-he-thong-xa-hoi-chu-nghia-1945-1991-bai-tap-phan-1-v68832.html</w:t>
      </w:r>
    </w:p>
    <w:p>
      <w:r>
        <w:t>https://tuyensinh247.com/bai-giang-he-thong-xa-hoi-chu-nghia-1945-1991-bai-tap-phan-2-v68833.html</w:t>
      </w:r>
    </w:p>
    <w:p>
      <w:r>
        <w:t>https://tuyensinh247.com/3200-cau-hoi-trac-nghiem-lich-su-12-chon-loc-co-loi-giai-chi-tiet-k1985.html?publish=1</w:t>
      </w:r>
    </w:p>
    <w:p>
      <w:r>
        <w:t>https://tuyensinh247.com/thong-tin-muc-do-1-nhan-biet-co-loi-giai-chi-tiet-e86692.html</w:t>
      </w:r>
    </w:p>
    <w:p>
      <w:r>
        <w:t>https://tuyensinh247.com/thong-tin-muc-do-2-thong-hieu-co-loi-giai-chi-tiet-e86693.html</w:t>
      </w:r>
    </w:p>
    <w:p>
      <w:r>
        <w:t>https://tuyensinh247.com/thong-tin-muc-do-3-van-dung-va-van-dung-cao-co-loi-giai-chi-tiet-e86694.html</w:t>
      </w:r>
    </w:p>
    <w:p>
      <w:r>
        <w:t>https://tuyensinh247.com/khoa-de-thi-hoc-ki-mon-lich-su-lop-12-co-loi-giai-chi-tiet-k1986.html?publish=1</w:t>
      </w:r>
    </w:p>
    <w:p>
      <w:r>
        <w:t>https://tuyensinh247.com/thong-tin-de-thi-hoc-ki-i-mon-su-lop-12-so-gddt-binh-thuan-nam-2020-2021-co-loi-giai-chi-tiet-e86774.html</w:t>
      </w:r>
    </w:p>
    <w:p>
      <w:r>
        <w:t>https://tuyensinh247.com/thong-tin-de-thi-hoc-ki-i-mon-su-lop-12-truong-thpt-luong-van-can-nam-2020-2021-co-loi-giai-chi-tiet-e86775.html</w:t>
      </w:r>
    </w:p>
    <w:p>
      <w:r>
        <w:t>https://tuyensinh247.com/thong-tin-de-thi-hoc-ki-i-mon-su-lop-12-so-gddt-lang-son-nam-2020-2021-co-loi-giai-chi-tiet-e86776.html</w:t>
      </w:r>
    </w:p>
    <w:p>
      <w:r>
        <w:t>https://tuyensinh247.com/thong-tin-de-thi-hoc-ki-i-mon-su-lop-12-so-gddt-nam-dinh-nam-2020-2021-co-loi-giai-chi-tiet-e86777.html</w:t>
      </w:r>
    </w:p>
    <w:p>
      <w:r>
        <w:t>https://tuyensinh247.com/thong-tin-de-thi-hoc-ki-i-mon-su-lop-12-truong-thpt-so-1-bao-thang-lao-cai-nam-2020-2021-co-loi-giai-chi-tiet-e86778.html</w:t>
      </w:r>
    </w:p>
    <w:p>
      <w:r>
        <w:t>https://tuyensinh247.com/thong-tin-de-thi-hoc-ki-i-mon-su-lop-12-so-giao-duc-va-dao-tao-tinh-thai-binh-nam-2020-2021-co-loi-giai-chi-tiet-e86779.html</w:t>
      </w:r>
    </w:p>
    <w:p>
      <w:r>
        <w:t>https://tuyensinh247.com/thong-tin-de-thi-hoc-ki-i-mon-su-lop-12-truong-thpt-xuan-khanh-nam-2020-2021-co-loi-giai-chi-tiet-e86780.html</w:t>
      </w:r>
    </w:p>
    <w:p>
      <w:r>
        <w:t>https://tuyensinh247.com/thong-tin-de-thi-hoc-ki-i-mon-su-lop-12-truong-thpt-ha-huy-tap-nam-2020-2021-co-loi-giai-chi-tiet-e86781.html</w:t>
      </w:r>
    </w:p>
    <w:p>
      <w:r>
        <w:t>https://tuyensinh247.com/thong-tin-de-thi-hoc-ki-i-mon-su-lop-12-truong-thpt-long-dong-huu-nam-2020-2021-co-loi-giai-chi-tiet-e86782.html</w:t>
      </w:r>
    </w:p>
    <w:p>
      <w:r>
        <w:t>https://tuyensinh247.com/thong-tin-de-thi-hoc-ki-i-mon-su-lop-12-so-gd-dt-tinh-ha-nam-nam-2020-2021-co-loi-giai-chi-tiet-e86783.html</w:t>
      </w:r>
    </w:p>
    <w:p>
      <w:r>
        <w:t>https://tuyensinh247.com/thong-tin-de-thi-hoc-ki-i-mon-su-lop-12-so-gd-dt-tinh-nam-dinh-nam-2021-2022-co-loi-giai-chi-tiet-e86784.html</w:t>
      </w:r>
    </w:p>
    <w:p>
      <w:r>
        <w:t>https://tuyensinh247.com/thong-tin-de-thi-hoc-ki-i-mon-su-lop-12-so-gd-dt-tinh-quang-nam-nam-2021-2022-co-loi-giai-chi-tiet-e86785.html</w:t>
      </w:r>
    </w:p>
    <w:p>
      <w:r>
        <w:t>https://tuyensinh247.com/thong-tin-de-thi-hoc-ki-i-mon-su-lop-12-truong-thpt-chuyen-nguyen-tat-thanh-kon-tum-nam-2021-2022-co-loi-giai-chi-tiet-e86786.html</w:t>
      </w:r>
    </w:p>
    <w:p>
      <w:r>
        <w:t>https://tuyensinh247.com/thong-tin-de-thi-hoc-ki-i-mon-su-lop-12-so-gd-dt-tinh-bac-ninh-nam-2021-2022-co-loi-giai-chi-tiet-e86787.html</w:t>
      </w:r>
    </w:p>
    <w:p>
      <w:r>
        <w:t>https://tuyensinh247.com/thong-tin-de-thi-hoc-ki-i-mon-su-lop-12-so-gddt-tay-ninh-nam-2020-2021-co-loi-giai-chi-tiet-e86773.html</w:t>
      </w:r>
    </w:p>
    <w:p>
      <w:r>
        <w:t>https://tuyensinh247.com/thong-tin-de-thi-hoc-ki-i-mon-su-lop-12-so-gddt-bac-giang-nam-2019-2020-co-loi-giai-chi-tiet-e86772.html</w:t>
      </w:r>
    </w:p>
    <w:p>
      <w:r>
        <w:t>https://tuyensinh247.com/thong-tin-de-thi-hoc-ki-i-mon-su-lop-12-so-gddt-ha-tinh-nam-2019-2020-co-loi-giai-chi-tiet-e86771.html</w:t>
      </w:r>
    </w:p>
    <w:p>
      <w:r>
        <w:t>https://tuyensinh247.com/thong-tin-de-thi-hoc-ki-i-mon-su-lop-12-so-gddt-khanh-hoa-nam-2019-2020-co-loi-giai-chi-tiet-e86770.html</w:t>
      </w:r>
    </w:p>
    <w:p>
      <w:r>
        <w:t>https://tuyensinh247.com/thong-tin-de-thi-hoc-ki-i-mon-su-lop-12-so-gddt-hau-giang-nam-2019-2020-co-loi-giai-chi-tiet-e86769.html</w:t>
      </w:r>
    </w:p>
    <w:p>
      <w:r>
        <w:t>https://tuyensinh247.com/thong-tin-de-thi-hoc-ki-i-mon-su-lop-12-so-gddt-dong-nai-nam-2019-2020-co-loi-giai-chi-tiet-e86768.html</w:t>
      </w:r>
    </w:p>
    <w:p>
      <w:r>
        <w:t>https://tuyensinh247.com/bai-giang-mien-phi-mon-gdcd-fl254.html</w:t>
      </w:r>
    </w:p>
    <w:p>
      <w:r>
        <w:t>https://tuyensinh247.com/bai-giang-mien-phi-mon-van-fl136.html</w:t>
      </w:r>
    </w:p>
    <w:p>
      <w:r>
        <w:t>https://tuyensinh247.com/bai-giang-tay-tien-tiet-1-v65055.html</w:t>
      </w:r>
    </w:p>
    <w:p>
      <w:r>
        <w:t>https://tuyensinh247.com/bai-giang-tuyen-ngon-doc-lap-tiet-1-v65054.html</w:t>
      </w:r>
    </w:p>
    <w:p>
      <w:r>
        <w:t>https://tuyensinh247.com/bai-giang-gioi-thieu-khoa-hoc-nen-tang-mon-ngu-van-lop-12-v65077.html</w:t>
      </w:r>
    </w:p>
    <w:p>
      <w:r>
        <w:t>https://tuyensinh247.com/bai-giang-vo-nhat-tiet-1-v65067.html</w:t>
      </w:r>
    </w:p>
    <w:p>
      <w:r>
        <w:t>https://tuyensinh247.com/bai-giang-chiec-thuyen-ngoai-xa-tiet-1-v65071.html</w:t>
      </w:r>
    </w:p>
    <w:p>
      <w:r>
        <w:t>https://tuyensinh247.com/khoa-nen-tang-ngu-van-12-co-pham-thi-thu-phuong-k1893.html?publish=1</w:t>
      </w:r>
    </w:p>
    <w:p>
      <w:r>
        <w:t>https://tuyensinh247.com/thong-tin-btvn-tuyen-ngon-doc-lap-de-1-e81504.html</w:t>
      </w:r>
    </w:p>
    <w:p>
      <w:r>
        <w:t>https://tuyensinh247.com/bai-giang-tuyen-ngon-doc-lap-tiet-2-v65074.html</w:t>
      </w:r>
    </w:p>
    <w:p>
      <w:r>
        <w:t>https://tuyensinh247.com/thong-tin-btvn-tuyen-ngon-doc-lap-de-2-e81505.html</w:t>
      </w:r>
    </w:p>
    <w:p>
      <w:r>
        <w:t>https://tuyensinh247.com/thong-tin-btvn-tay-tien-de-1-e81506.html</w:t>
      </w:r>
    </w:p>
    <w:p>
      <w:r>
        <w:t>https://tuyensinh247.com/bai-giang-tay-tien-tiet-2-v65056.html</w:t>
      </w:r>
    </w:p>
    <w:p>
      <w:r>
        <w:t>https://tuyensinh247.com/thong-tin-btvn-tay-tien-de-2-e81507.html</w:t>
      </w:r>
    </w:p>
    <w:p>
      <w:r>
        <w:t>https://tuyensinh247.com/bai-giang-viet-bac-tiet-1-v65057.html</w:t>
      </w:r>
    </w:p>
    <w:p>
      <w:r>
        <w:t>https://tuyensinh247.com/thong-tin-btvn-viet-bac-de-1-e81508.html</w:t>
      </w:r>
    </w:p>
    <w:p>
      <w:r>
        <w:t>https://tuyensinh247.com/bai-giang-viet-bac-tiet-2-v65058.html</w:t>
      </w:r>
    </w:p>
    <w:p>
      <w:r>
        <w:t>https://tuyensinh247.com/thong-tin-btvn-viet-bac-de-2-e81509.html</w:t>
      </w:r>
    </w:p>
    <w:p>
      <w:r>
        <w:t>https://tuyensinh247.com/bai-giang-viet-bac-tiet-3-v65076.html</w:t>
      </w:r>
    </w:p>
    <w:p>
      <w:r>
        <w:t>https://tuyensinh247.com/thong-tin-btvn-viet-bac-de-3-e81530.html</w:t>
      </w:r>
    </w:p>
    <w:p>
      <w:r>
        <w:t>https://tuyensinh247.com/bai-giang-dat-nuoc-tiet-1-v65059.html</w:t>
      </w:r>
    </w:p>
    <w:p>
      <w:r>
        <w:t>https://tuyensinh247.com/thong-tin-btvn-dat-nuoc-de-1-e81510.html</w:t>
      </w:r>
    </w:p>
    <w:p>
      <w:r>
        <w:t>https://tuyensinh247.com/bai-giang-dat-nuoc-tiet-2-v65075.html</w:t>
      </w:r>
    </w:p>
    <w:p>
      <w:r>
        <w:t>https://tuyensinh247.com/thong-tin-btvn-dat-nuoc-de-2-e81511.html</w:t>
      </w:r>
    </w:p>
    <w:p>
      <w:r>
        <w:t>https://tuyensinh247.com/bai-giang-song-tiet-1-v65060.html</w:t>
      </w:r>
    </w:p>
    <w:p>
      <w:r>
        <w:t>https://tuyensinh247.com/thong-tin-btvn-song-de-1-e81512.html</w:t>
      </w:r>
    </w:p>
    <w:p>
      <w:r>
        <w:t>https://tuyensinh247.com/bai-giang-song-tiet-2-v65073.html</w:t>
      </w:r>
    </w:p>
    <w:p>
      <w:r>
        <w:t>https://tuyensinh247.com/thong-tin-btvn-song-de-2-e81513.html</w:t>
      </w:r>
    </w:p>
    <w:p>
      <w:r>
        <w:t>https://tuyensinh247.com/thong-tin-de-thi-giua-hoc-ki-i-mon-ngu-van-de-so-1-e81535.html</w:t>
      </w:r>
    </w:p>
    <w:p>
      <w:r>
        <w:t>https://tuyensinh247.com/thong-tin-de-thi-giua-hoc-ki-i-mon-ngu-van-de-so-2-e81534.html</w:t>
      </w:r>
    </w:p>
    <w:p>
      <w:r>
        <w:t>https://tuyensinh247.com/thong-tin-de-thi-giua-hoc-ki-i-mon-ngu-van-de-so-3-e81533.html</w:t>
      </w:r>
    </w:p>
    <w:p>
      <w:r>
        <w:t>https://tuyensinh247.com/thong-tin-de-thi-giua-hoc-ki-i-mon-ngu-van-de-so-4-e81532.html</w:t>
      </w:r>
    </w:p>
    <w:p>
      <w:r>
        <w:t>https://tuyensinh247.com/thong-tin-de-thi-giua-hoc-ki-i-mon-ngu-van-de-so-5-e81531.html</w:t>
      </w:r>
    </w:p>
    <w:p>
      <w:r>
        <w:t>https://tuyensinh247.com/bai-giang-nguoi-lai-do-song-da-tiet-1-v65061.html</w:t>
      </w:r>
    </w:p>
    <w:p>
      <w:r>
        <w:t>https://tuyensinh247.com/thong-tin-btvn-nguoi-lai-do-song-da-de-1-e81514.html</w:t>
      </w:r>
    </w:p>
    <w:p>
      <w:r>
        <w:t>https://tuyensinh247.com/bai-giang-nguoi-lai-do-song-da-tiet-2-v65062.html</w:t>
      </w:r>
    </w:p>
    <w:p>
      <w:r>
        <w:t>https://tuyensinh247.com/thong-tin-btvn-nguoi-lai-do-song-da-de-2-e81515.html</w:t>
      </w:r>
    </w:p>
    <w:p>
      <w:r>
        <w:t>https://tuyensinh247.com/bai-giang-ai-da-dat-ten-cho-dong-song-tiet-1-v65063.html</w:t>
      </w:r>
    </w:p>
    <w:p>
      <w:r>
        <w:t>https://tuyensinh247.com/thong-tin-btvn-ai-da-dat-ten-cho-dong-song-de-1-e81516.html</w:t>
      </w:r>
    </w:p>
    <w:p>
      <w:r>
        <w:t>https://tuyensinh247.com/bai-giang-ai-da-dat-ten-cho-dong-song-tiet-2-v65064.html</w:t>
      </w:r>
    </w:p>
    <w:p>
      <w:r>
        <w:t>https://tuyensinh247.com/thong-tin-btvn-ai-da-dat-ten-cho-dong-song-de-2-e81517.html</w:t>
      </w:r>
    </w:p>
    <w:p>
      <w:r>
        <w:t>https://tuyensinh247.com/bai-giang-hon-truong-ba-da-hang-thit-tiet-1-v65079.html</w:t>
      </w:r>
    </w:p>
    <w:p>
      <w:r>
        <w:t>https://tuyensinh247.com/thong-tin-btvn-hon-truong-ba-da-hang-thit-de-1-e81528.html</w:t>
      </w:r>
    </w:p>
    <w:p>
      <w:r>
        <w:t>https://tuyensinh247.com/bai-giang-hon-truong-ba-da-hang-thit-tiet-2-v65080.html</w:t>
      </w:r>
    </w:p>
    <w:p>
      <w:r>
        <w:t>https://tuyensinh247.com/thong-tin-btvn-hon-truong-ba-da-hang-thit-de-2-e81529.html</w:t>
      </w:r>
    </w:p>
    <w:p>
      <w:r>
        <w:t>https://tuyensinh247.com/thong-tin-de-thi-cuoi-hoc-ki-i-mon-ngu-van-de-so-1-e81536.html</w:t>
      </w:r>
    </w:p>
    <w:p>
      <w:r>
        <w:t>https://tuyensinh247.com/thong-tin-de-thi-cuoi-hoc-ki-i-mon-ngu-van-de-so-2-e81537.html</w:t>
      </w:r>
    </w:p>
    <w:p>
      <w:r>
        <w:t>https://tuyensinh247.com/thong-tin-de-thi-cuoi-hoc-ki-i-mon-ngu-van-de-so-3-e81538.html</w:t>
      </w:r>
    </w:p>
    <w:p>
      <w:r>
        <w:t>https://tuyensinh247.com/thong-tin-de-thi-cuoi-hoc-ki-i-mon-ngu-van-de-so-4-e81539.html</w:t>
      </w:r>
    </w:p>
    <w:p>
      <w:r>
        <w:t>https://tuyensinh247.com/thong-tin-de-thi-cuoi-hoc-ki-i-mon-ngu-van-de-so-5-e81540.html</w:t>
      </w:r>
    </w:p>
    <w:p>
      <w:r>
        <w:t>https://tuyensinh247.com/thong-tin-de-thi-cuoi-hoc-ki-i-mon-ngu-van-de-so-6-e81541.html</w:t>
      </w:r>
    </w:p>
    <w:p>
      <w:r>
        <w:t>https://tuyensinh247.com/thong-tin-de-thi-cuoi-hoc-ki-i-mon-ngu-van-de-so-7-e81542.html</w:t>
      </w:r>
    </w:p>
    <w:p>
      <w:r>
        <w:t>https://tuyensinh247.com/thong-tin-de-thi-cuoi-hoc-ki-i-mon-ngu-van-de-so-8-e81543.html</w:t>
      </w:r>
    </w:p>
    <w:p>
      <w:r>
        <w:t>https://tuyensinh247.com/thong-tin-de-thi-cuoi-hoc-ki-i-mon-ngu-van-de-so-9-e81544.html</w:t>
      </w:r>
    </w:p>
    <w:p>
      <w:r>
        <w:t>https://tuyensinh247.com/thong-tin-de-thi-cuoi-hoc-ki-i-mon-ngu-van-de-so-10-e81545.html</w:t>
      </w:r>
    </w:p>
    <w:p>
      <w:r>
        <w:t>https://tuyensinh247.com/bai-giang-vo-chong-a-phu-tiet-1-v65065.html</w:t>
      </w:r>
    </w:p>
    <w:p>
      <w:r>
        <w:t>https://tuyensinh247.com/thong-tin-btvn-vo-chong-a-phu-de-1-e81518.html</w:t>
      </w:r>
    </w:p>
    <w:p>
      <w:r>
        <w:t>https://tuyensinh247.com/bai-giang-vo-chong-a-phu-tiet-2-v65066.html</w:t>
      </w:r>
    </w:p>
    <w:p>
      <w:r>
        <w:t>https://tuyensinh247.com/thong-tin-btvn-vo-chong-a-phu-de-2-e81519.html</w:t>
      </w:r>
    </w:p>
    <w:p>
      <w:r>
        <w:t>https://tuyensinh247.com/thong-tin-btvn-vo-nhat-de-1-e81520.html</w:t>
      </w:r>
    </w:p>
    <w:p>
      <w:r>
        <w:t>https://tuyensinh247.com/bai-giang-vo-nhat-tiet-2-v65068.html</w:t>
      </w:r>
    </w:p>
    <w:p>
      <w:r>
        <w:t>https://tuyensinh247.com/thong-tin-btvn-vo-nhat-de-2-e81521.html</w:t>
      </w:r>
    </w:p>
    <w:p>
      <w:r>
        <w:t>https://tuyensinh247.com/bai-giang-vo-nhat-tiet-3-v65078.html</w:t>
      </w:r>
    </w:p>
    <w:p>
      <w:r>
        <w:t>https://tuyensinh247.com/thong-tin-btvn-vo-nhat-de-3-e81522.html</w:t>
      </w:r>
    </w:p>
    <w:p>
      <w:r>
        <w:t>https://tuyensinh247.com/thong-tin-de-thi-giua-hoc-ki-ii-mon-ngu-van-de-so-1-e81546.html</w:t>
      </w:r>
    </w:p>
    <w:p>
      <w:r>
        <w:t>https://tuyensinh247.com/thong-tin-de-thi-giua-hoc-ki-ii-mon-ngu-van-de-so-2-e81547.html</w:t>
      </w:r>
    </w:p>
    <w:p>
      <w:r>
        <w:t>https://tuyensinh247.com/thong-tin-de-thi-giua-hoc-ki-ii-mon-ngu-van-de-so-3-e81550.html</w:t>
      </w:r>
    </w:p>
    <w:p>
      <w:r>
        <w:t>https://tuyensinh247.com/thong-tin-de-thi-giua-hoc-ki-ii-mon-ngu-van-de-so-4-e81548.html</w:t>
      </w:r>
    </w:p>
    <w:p>
      <w:r>
        <w:t>https://tuyensinh247.com/thong-tin-de-thi-giua-hoc-ki-ii-mon-ngu-van-de-so-5-e81549.html</w:t>
      </w:r>
    </w:p>
    <w:p>
      <w:r>
        <w:t>https://tuyensinh247.com/bai-giang-rung-xa-nu-tiet-1-v65069.html</w:t>
      </w:r>
    </w:p>
    <w:p>
      <w:r>
        <w:t>https://tuyensinh247.com/thong-tin-btvn-rung-xa-nu-de-1-e81526.html</w:t>
      </w:r>
    </w:p>
    <w:p>
      <w:r>
        <w:t>https://tuyensinh247.com/bai-giang-rung-xa-nu-tiet-2-v65070.html</w:t>
      </w:r>
    </w:p>
    <w:p>
      <w:r>
        <w:t>https://tuyensinh247.com/thong-tin-btvn-rung-xa-nu-de-2-e81527.html</w:t>
      </w:r>
    </w:p>
    <w:p>
      <w:r>
        <w:t>https://tuyensinh247.com/thong-tin-btvn-chiec-thuyen-ngoai-xa-de-1-e81523.html</w:t>
      </w:r>
    </w:p>
    <w:p>
      <w:r>
        <w:t>https://tuyensinh247.com/bai-giang-chiec-thuyen-ngoai-xa-tiet-2-v65072.html</w:t>
      </w:r>
    </w:p>
    <w:p>
      <w:r>
        <w:t>https://tuyensinh247.com/thong-tin-btvn-chiec-thuyen-ngoai-xa-de-2-e81524.html</w:t>
      </w:r>
    </w:p>
    <w:p>
      <w:r>
        <w:t>https://tuyensinh247.com/bai-giang-chiec-thuyen-ngoai-xa-tiet-3-v65081.html</w:t>
      </w:r>
    </w:p>
    <w:p>
      <w:r>
        <w:t>https://tuyensinh247.com/thong-tin-btvn-chiec-thuyen-ngoai-xa-de-3-e81525.html</w:t>
      </w:r>
    </w:p>
    <w:p>
      <w:r>
        <w:t>https://tuyensinh247.com/thong-tin-de-thi-cuoi-hoc-ki-ii-mon-ngu-van-de-so-1-e81555.html</w:t>
      </w:r>
    </w:p>
    <w:p>
      <w:r>
        <w:t>https://tuyensinh247.com/thong-tin-de-thi-cuoi-hoc-ki-ii-mon-ngu-van-de-so-2-e81554.html</w:t>
      </w:r>
    </w:p>
    <w:p>
      <w:r>
        <w:t>https://tuyensinh247.com/thong-tin-de-thi-cuoi-hoc-ki-ii-mon-ngu-van-de-so-3-e81553.html</w:t>
      </w:r>
    </w:p>
    <w:p>
      <w:r>
        <w:t>https://tuyensinh247.com/thong-tin-de-thi-cuoi-hoc-ki-ii-mon-ngu-van-de-so-4-e81552.html</w:t>
      </w:r>
    </w:p>
    <w:p>
      <w:r>
        <w:t>https://tuyensinh247.com/thong-tin-de-thi-cuoi-hoc-ki-ii-mon-ngu-van-de-so-5-e81551.html</w:t>
      </w:r>
    </w:p>
    <w:p>
      <w:r>
        <w:t>https://tuyensinh247.com/eExamOnline/downloadAttachFile/item_id/65067/item_type/1</w:t>
      </w:r>
    </w:p>
    <w:p>
      <w:r>
        <w:t>https://tuyensinh247.com/khoa-ren-ki-nang-lam-dang-bai-doc-hieu-nlxh-nlvh-co-pham-thi-thu-phuong-k1916.html?publish=1</w:t>
      </w:r>
    </w:p>
    <w:p>
      <w:r>
        <w:t>https://tuyensinh247.com/bai-giang-cach-lam-dang-bai-doc-hieu-tiet-1-v66426.html</w:t>
      </w:r>
    </w:p>
    <w:p>
      <w:r>
        <w:t>https://tuyensinh247.com/thong-tin-btvn-cach-lam-dang-bai-doc-hieu-de-1-e83083.html</w:t>
      </w:r>
    </w:p>
    <w:p>
      <w:r>
        <w:t>https://tuyensinh247.com/bai-giang-cach-lam-dang-bai-doc-hieu-tiet-2-v66427.html</w:t>
      </w:r>
    </w:p>
    <w:p>
      <w:r>
        <w:t>https://tuyensinh247.com/thong-tin-btvn-cach-lam-dang-bai-doc-hieu-de-2-e83084.html</w:t>
      </w:r>
    </w:p>
    <w:p>
      <w:r>
        <w:t>https://tuyensinh247.com/bai-giang-cach-lam-dang-bai-doc-hieu-tiet-3-v66428.html</w:t>
      </w:r>
    </w:p>
    <w:p>
      <w:r>
        <w:t>https://tuyensinh247.com/thong-tin-btvn-cach-lam-dang-bai-doc-hieu-de-3-e83085.html</w:t>
      </w:r>
    </w:p>
    <w:p>
      <w:r>
        <w:t>https://tuyensinh247.com/bai-giang-cach-lam-dang-bai-doc-hieu-tiet-4-v66429.html</w:t>
      </w:r>
    </w:p>
    <w:p>
      <w:r>
        <w:t>https://tuyensinh247.com/thong-tin-btvn-cach-lam-dang-bai-doc-hieu-de-4-e83086.html</w:t>
      </w:r>
    </w:p>
    <w:p>
      <w:r>
        <w:t>https://tuyensinh247.com/bai-giang-cach-lam-dang-bai-doc-hieu-tiet-5-v66430.html</w:t>
      </w:r>
    </w:p>
    <w:p>
      <w:r>
        <w:t>https://tuyensinh247.com/thong-tin-btvn-cach-lam-dang-bai-doc-hieu-de-5-e83087.html</w:t>
      </w:r>
    </w:p>
    <w:p>
      <w:r>
        <w:t>https://tuyensinh247.com/bai-giang-cach-lam-dang-bai-doc-hieu-tiet-6-v66434.html</w:t>
      </w:r>
    </w:p>
    <w:p>
      <w:r>
        <w:t>https://tuyensinh247.com/thong-tin-btvn-cach-lam-dang-bai-doc-hieu-de-6-e83088.html</w:t>
      </w:r>
    </w:p>
    <w:p>
      <w:r>
        <w:t>https://tuyensinh247.com/bai-giang-nghi-luan-ve-mot-hien-tuong-doi-song-v66423.html</w:t>
      </w:r>
    </w:p>
    <w:p>
      <w:r>
        <w:t>https://tuyensinh247.com/thong-tin-btvn-nghi-luan-ve-mot-hien-tuong-doi-song-e83080.html</w:t>
      </w:r>
    </w:p>
    <w:p>
      <w:r>
        <w:t>https://tuyensinh247.com/bai-giang-nghi-luan-ve-mot-tu-tuong-dao-li-v66424.html</w:t>
      </w:r>
    </w:p>
    <w:p>
      <w:r>
        <w:t>https://tuyensinh247.com/thong-tin-btvn-nghi-luan-ve-mot-tu-tuong-dao-li-e83081.html</w:t>
      </w:r>
    </w:p>
    <w:p>
      <w:r>
        <w:t>https://tuyensinh247.com/bai-giang-nghi-luan-ve-mot-van-de-xa-hoi-dat-ra-trong-mot-tac-pham-van-hoc-v66425.html</w:t>
      </w:r>
    </w:p>
    <w:p>
      <w:r>
        <w:t>https://tuyensinh247.com/thong-tin-btvn-nghi-luan-ve-mot-van-de-xa-hoi-dat-ra-trong-mot-tac-pham-van-hoc-e83082.html</w:t>
      </w:r>
    </w:p>
    <w:p>
      <w:r>
        <w:t>https://tuyensinh247.com/bai-giang-luyen-de-nghi-luan-xa-hoi-tiet-1-v66432.html</w:t>
      </w:r>
    </w:p>
    <w:p>
      <w:r>
        <w:t>https://tuyensinh247.com/thong-tin-btvn-luyen-de-nghi-luan-xa-hoi-de-1-e83089.html</w:t>
      </w:r>
    </w:p>
    <w:p>
      <w:r>
        <w:t>https://tuyensinh247.com/huong-dan-lam-cac-dang-bai-nghi-luan-van-hoc-lien-he-so-sanh-mon-van-k1917.html?publish=1</w:t>
      </w:r>
    </w:p>
    <w:p>
      <w:r>
        <w:t>https://tuyensinh247.com/bai-giang-tay-tien-v66449.html</w:t>
      </w:r>
    </w:p>
    <w:p>
      <w:r>
        <w:t>https://tuyensinh247.com/bai-giang-viet-bac-v66450.html</w:t>
      </w:r>
    </w:p>
    <w:p>
      <w:r>
        <w:t>https://tuyensinh247.com/bai-giang-dat-nuoc-v66451.html</w:t>
      </w:r>
    </w:p>
    <w:p>
      <w:r>
        <w:t>https://tuyensinh247.com/bai-giang-song-v66452.html</w:t>
      </w:r>
    </w:p>
    <w:p>
      <w:r>
        <w:t>https://tuyensinh247.com/bai-giang-nguoi-lai-do-song-da-v66454.html</w:t>
      </w:r>
    </w:p>
    <w:p>
      <w:r>
        <w:t>https://tuyensinh247.com/bai-giang-ai-da-dat-ten-cho-dong-song-v66455.html</w:t>
      </w:r>
    </w:p>
    <w:p>
      <w:r>
        <w:t>https://tuyensinh247.com/bai-giang-chiec-thuyen-ngoai-xa-de-1-v66458.html</w:t>
      </w:r>
    </w:p>
    <w:p>
      <w:r>
        <w:t>https://tuyensinh247.com/bai-giang-chiec-thuyen-ngoai-xa-de-2-v66459.html</w:t>
      </w:r>
    </w:p>
    <w:p>
      <w:r>
        <w:t>https://tuyensinh247.com/bai-giang-vo-chong-a-phu-de-1-v66456.html</w:t>
      </w:r>
    </w:p>
    <w:p>
      <w:r>
        <w:t>https://tuyensinh247.com/bai-giang-vo-chong-a-phu-de-2-v66461.html</w:t>
      </w:r>
    </w:p>
    <w:p>
      <w:r>
        <w:t>https://tuyensinh247.com/bai-giang-vo-chong-a-phu-de-3-v66462.html</w:t>
      </w:r>
    </w:p>
    <w:p>
      <w:r>
        <w:t>https://tuyensinh247.com/bai-giang-vo-nhat-v66457.html</w:t>
      </w:r>
    </w:p>
    <w:p>
      <w:r>
        <w:t>https://tuyensinh247.com/bai-giang-rung-xa-nu-de-1-v66463.html</w:t>
      </w:r>
    </w:p>
    <w:p>
      <w:r>
        <w:t>https://tuyensinh247.com/bai-giang-hon-truong-ba-da-hang-thit-de-1-v66460.html</w:t>
      </w:r>
    </w:p>
    <w:p>
      <w:r>
        <w:t>https://tuyensinh247.com/bai-giang-hon-truong-ba-da-hang-thit-de-2-v66453.html</w:t>
      </w:r>
    </w:p>
    <w:p>
      <w:r>
        <w:t>https://tuyensinh247.com/de-thi-hoc-ki-mon-ngu-van-lop-12-co-loi-giai-chi-tiet-k1918.html?publish=1</w:t>
      </w:r>
    </w:p>
    <w:p>
      <w:r>
        <w:t>https://tuyensinh247.com/thong-tin-de-thi-hk-1-mon-ngu-van-so-gddt-bac-ninh-nam-2019-2020-co-loi-giai-chi-tiet-e83128.html</w:t>
      </w:r>
    </w:p>
    <w:p>
      <w:r>
        <w:t>https://tuyensinh247.com/thong-tin-de-thi-hk-1-mon-ngu-van-so-gddt-dong-nai-nam-2019-2020-co-loi-giai-chi-tiet-e83125.html</w:t>
      </w:r>
    </w:p>
    <w:p>
      <w:r>
        <w:t>https://tuyensinh247.com/thong-tin-de-thi-hk-1-mon-ngu-van-so-gddt-ha-nam-nam-2019-2020-co-loi-giai-chi-tiet-e83129.html</w:t>
      </w:r>
    </w:p>
    <w:p>
      <w:r>
        <w:t>https://tuyensinh247.com/thong-tin-de-thi-hk-1-mon-ngu-van-so-gddt-vinh-phuc-nam-2019-2020-co-loi-giai-chi-tiet-e83132.html</w:t>
      </w:r>
    </w:p>
    <w:p>
      <w:r>
        <w:t>https://tuyensinh247.com/thong-tin-de-thi-hk-1-mon-ngu-van-so-gddt-an-giang-nam-2019-2020-co-loi-giai-chi-tiet-e83131.html</w:t>
      </w:r>
    </w:p>
    <w:p>
      <w:r>
        <w:t>https://tuyensinh247.com/thong-tin-de-thi-hk-1-mon-ngu-van-so-gddt-dak-lak-nam-2019-2020-co-loi-giai-chi-tiet-e83130.html</w:t>
      </w:r>
    </w:p>
    <w:p>
      <w:r>
        <w:t>https://tuyensinh247.com/thong-tin-de-thi-hk-1-mon-ngu-van-so-gddt-binh-thuan-nam-2019-2020-co-loi-giai-chi-tiet-e83126.html</w:t>
      </w:r>
    </w:p>
    <w:p>
      <w:r>
        <w:t>https://tuyensinh247.com/thong-tin-de-thi-hk-1-mon-ngu-van-truong-thpt-luong-van-can-so-gddt-thanh-pho-ha-noi-nam-2020-2021-co-loi-giai-chi-tiet-e83138.html</w:t>
      </w:r>
    </w:p>
    <w:p>
      <w:r>
        <w:t>https://tuyensinh247.com/thong-tin-de-thi-hk-1-mon-ngu-van-truong-thpt-thao-nguyen-so-gddt-tinh-son-la-nam-2020-2021-co-loi-giai-chi-tiet-e83137.html</w:t>
      </w:r>
    </w:p>
    <w:p>
      <w:r>
        <w:t>https://tuyensinh247.com/thong-tin-de-thi-hk-1-mon-ngu-van-truong-thpt-duc-hop-so-gddt-tinh-hung-yen-nam-2020-2021-co-loi-giai-chi-tiet-e83136.html</w:t>
      </w:r>
    </w:p>
    <w:p>
      <w:r>
        <w:t>https://tuyensinh247.com/thong-tin-de-thi-hk-1-mon-ngu-van-so-gddt-tinh-thai-binh-nam-2020-2021-co-loi-giai-chi-tiet-e83135.html</w:t>
      </w:r>
    </w:p>
    <w:p>
      <w:r>
        <w:t>https://tuyensinh247.com/thong-tin-de-thi-hk-1-mon-ngu-van-truong-thpt-que-an-so-gddt-nghe-an-nam-2020-2021-co-loi-giai-chi-tiet-e83134.html</w:t>
      </w:r>
    </w:p>
    <w:p>
      <w:r>
        <w:t>https://tuyensinh247.com/thong-tin-de-thi-hk-1-mon-ngu-van-so-gddt-thanh-pho-da-nang-nam-2019-2020-co-loi-giai-chi-tiet-e83133.html</w:t>
      </w:r>
    </w:p>
    <w:p>
      <w:r>
        <w:t>https://tuyensinh247.com/thong-tin-de-thi-hk-1-mon-ngu-van-so-gddt-nam-dinh-nam-2019-2020-co-loi-giai-chi-tiet-e83127.html</w:t>
      </w:r>
    </w:p>
    <w:p>
      <w:r>
        <w:t>https://tuyensinh247.com/thong-tin-de-thi-hk-1-mon-ngu-van-truong-thpt-tran-suyen-nam-2018-2019-co-loi-giai-chi-tiet-e83124.html</w:t>
      </w:r>
    </w:p>
    <w:p>
      <w:r>
        <w:t>https://tuyensinh247.com/thong-tin-de-thi-hk-1-mon-ngu-van-truong-thpt-nghen-nam-2018-2019-co-loi-giai-chi-tiet-e83123.html</w:t>
      </w:r>
    </w:p>
    <w:p>
      <w:r>
        <w:t>https://tuyensinh247.com/thong-tin-de-thi-hk-1-mon-ngu-van-truong-thpt-kim-binh-nam-2018-2019-co-loi-giai-chi-tiet-e83122.html</w:t>
      </w:r>
    </w:p>
    <w:p>
      <w:r>
        <w:t>https://tuyensinh247.com/thong-tin-de-thi-hk-1-mon-ngu-van-truong-thpt-quang-trung-so-gddt-hai-phong-nam-2018-2019-co-loi-giai-chi-tiet-e83121.html</w:t>
      </w:r>
    </w:p>
    <w:p>
      <w:r>
        <w:t>https://tuyensinh247.com/thong-tin-de-thi-hk-1-mon-ngu-van-truong-thpt-quyet-thang-so-gddt-hoa-binh-nam-2018-2019-co-loi-giai-chi-tiet-e83113.html</w:t>
      </w:r>
    </w:p>
    <w:p>
      <w:r>
        <w:t>https://tuyensinh247.com/thong-tin-de-thi-hk-1-mon-ngu-van-truong-thpt-so-gddt-nam-dinh-nam-2018-2019-co-loi-giai-chi-tiet-e83120.html</w:t>
      </w:r>
    </w:p>
    <w:p>
      <w:r>
        <w:t>https://tuyensinh247.com/bai-tap-mon-ngu-van-chon-loc-theo-chuyen-de-dang-co-loi-giai-chi-tiet-k1919.html?publish=1</w:t>
      </w:r>
    </w:p>
    <w:p>
      <w:r>
        <w:t>https://tuyensinh247.com/thong-tin-100-bai-tap-doc-hieu-mon-ngu-van-phan-1-co-loi-giai-chi-tiet-e97057.html</w:t>
      </w:r>
    </w:p>
    <w:p>
      <w:r>
        <w:t>https://tuyensinh247.com/thong-tin-100-bai-tap-nghi-luan-xa-hoi-mon-ngu-van-phan-1-co-loi-giai-chi-tiet-e97058.html</w:t>
      </w:r>
    </w:p>
    <w:p>
      <w:r>
        <w:t>https://tuyensinh247.com/thong-tin-100-bai-tap-nghi-luan-van-hoc-mon-ngu-van-phan-1-co-loi-giai-chi-tiet-e97059.html</w:t>
      </w:r>
    </w:p>
    <w:p>
      <w:r>
        <w:t>https://tuyensinh247.com/bai-giang-mien-phi-mon-li-fl48.html</w:t>
      </w:r>
    </w:p>
    <w:p>
      <w:r>
        <w:t>https://tuyensinh247.com/bai-giang-dao-dong-dieu-hoa-v67616.html</w:t>
      </w:r>
    </w:p>
    <w:p>
      <w:r>
        <w:t>https://tuyensinh247.com/bai-giang-gioi-thieu-khoa-hoc-v67622.html</w:t>
      </w:r>
    </w:p>
    <w:p>
      <w:r>
        <w:t>https://tuyensinh247.com/nen-tang-li-lop-12-thay-pham-quoc-toan-k1942.html?publish=1</w:t>
      </w:r>
    </w:p>
    <w:p>
      <w:r>
        <w:t>https://tuyensinh247.com/thong-tin-btvn-dao-dong-dieu-hoa-e84366.html</w:t>
      </w:r>
    </w:p>
    <w:p>
      <w:r>
        <w:t>https://tuyensinh247.com/bai-giang-con-lac-lo-xo-v67617.html</w:t>
      </w:r>
    </w:p>
    <w:p>
      <w:r>
        <w:t>https://tuyensinh247.com/thong-tin-btvn-con-lac-lo-xo-e84367.html</w:t>
      </w:r>
    </w:p>
    <w:p>
      <w:r>
        <w:t>https://tuyensinh247.com/bai-giang-con-lac-don-v67618.html</w:t>
      </w:r>
    </w:p>
    <w:p>
      <w:r>
        <w:t>https://tuyensinh247.com/thong-tin-btvn-con-lac-don-e84368.html</w:t>
      </w:r>
    </w:p>
    <w:p>
      <w:r>
        <w:t>https://tuyensinh247.com/bai-giang-ung-dung-vtlg-trong-cac-bai-toan-ve-dddh-p1-v67623.html</w:t>
      </w:r>
    </w:p>
    <w:p>
      <w:r>
        <w:t>https://tuyensinh247.com/thong-tin-btvn-ung-dung-vtlg-trong-cac-bai-toan-ve-dao-dong-dieu-hoa-de-1-e84373.html</w:t>
      </w:r>
    </w:p>
    <w:p>
      <w:r>
        <w:t>https://tuyensinh247.com/bai-giang-ung-dung-vtlg-trong-cac-bai-toan-ve-dddh-p2-v67624.html</w:t>
      </w:r>
    </w:p>
    <w:p>
      <w:r>
        <w:t>https://tuyensinh247.com/thong-tin-btvn-ung-dung-vtlg-trong-cac-bai-toan-ve-dao-dong-dieu-hoa-de-2-e84374.html</w:t>
      </w:r>
    </w:p>
    <w:p>
      <w:r>
        <w:t>https://tuyensinh247.com/bai-giang-dao-dong-tat-dan-dao-dong-duy-tri-dao-dong-cuong-buc-v67619.html</w:t>
      </w:r>
    </w:p>
    <w:p>
      <w:r>
        <w:t>https://tuyensinh247.com/thong-tin-btvn-cac-loai-dao-dong-e84369.html</w:t>
      </w:r>
    </w:p>
    <w:p>
      <w:r>
        <w:t>https://tuyensinh247.com/bai-giang-tong-hop-hai-dao-dong-dieu-hoa-cung-phuong-cung-tan-so-phuong-phap-gian-do-fre-nen-v67620.html</w:t>
      </w:r>
    </w:p>
    <w:p>
      <w:r>
        <w:t>https://tuyensinh247.com/thong-tin-btvn-tong-hop-hai-dao-dong-dieu-hoa-cung-phuong-cung-tan-so-phuong-phap-gian-do-fre-nen-e84370.html</w:t>
      </w:r>
    </w:p>
    <w:p>
      <w:r>
        <w:t>https://tuyensinh247.com/bai-giang-on-tap-chuong-dao-dong-co-v67621.html</w:t>
      </w:r>
    </w:p>
    <w:p>
      <w:r>
        <w:t>https://tuyensinh247.com/thong-tin-btvn-on-tap-chuong-dao-dong-co-de-1-e84371.html</w:t>
      </w:r>
    </w:p>
    <w:p>
      <w:r>
        <w:t>https://tuyensinh247.com/thong-tin-btvn-on-tap-chuong-dao-dong-co-de-2-e84372.html</w:t>
      </w:r>
    </w:p>
    <w:p>
      <w:r>
        <w:t>https://tuyensinh247.com/khoa-de-thi-hoc-ki-mon-vat-li-12-co-loi-giai-chi-tiet-k1950.html?publish=1</w:t>
      </w:r>
    </w:p>
    <w:p>
      <w:r>
        <w:t>https://tuyensinh247.com/thong-tin-de-thi-hki-vat-li-12-thpt-chuyen-tran-dai-nghia-tp-hcm-nam-hoc-2020-2021-e84977.html</w:t>
      </w:r>
    </w:p>
    <w:p>
      <w:r>
        <w:t>https://tuyensinh247.com/thong-tin-de-thi-hki-vat-li-12-thpt-truong-chinh-tp-hcm-ban-khxh-nam-hoc-2019-2020-e84976.html</w:t>
      </w:r>
    </w:p>
    <w:p>
      <w:r>
        <w:t>https://tuyensinh247.com/thong-tin-de-thi-hki-vat-li-12-thpt-soc-son-ha-noi-nam-hoc-2019-2020-e84975.html</w:t>
      </w:r>
    </w:p>
    <w:p>
      <w:r>
        <w:t>https://tuyensinh247.com/thong-tin-de-thi-hki-vat-li-12-thpt-phu-lam-tp-hcm-nam-hoc-2019-2020-e84974.html</w:t>
      </w:r>
    </w:p>
    <w:p>
      <w:r>
        <w:t>https://tuyensinh247.com/thong-tin-de-thi-hki-vat-li-12-thpt-kinh-mon-hai-duong-nam-hoc-2019-2020-e84973.html</w:t>
      </w:r>
    </w:p>
    <w:p>
      <w:r>
        <w:t>https://tuyensinh247.com/thong-tin-de-thi-hki-vat-li-12-thpt-da-phuc-ha-noi-nam-hoc-2019-2020-e84972.html</w:t>
      </w:r>
    </w:p>
    <w:p>
      <w:r>
        <w:t>https://tuyensinh247.com/thong-tin-de-thi-hki-vat-li-12-thpt-truong-chinh-tp-hcm-ban-khtn-nam-hoc-2019-2020-e84971.html</w:t>
      </w:r>
    </w:p>
    <w:p>
      <w:r>
        <w:t>https://tuyensinh247.com/thong-tin-de-thi-hki-vat-li-12-so-gddt-nam-dinh-nam-hoc-2019-2020-e84970.html</w:t>
      </w:r>
    </w:p>
    <w:p>
      <w:r>
        <w:t>https://tuyensinh247.com/thong-tin-de-thi-hki-vat-li-12-chuyen-thai-nguyen-nam-hoc-2019-2020-e84969.html</w:t>
      </w:r>
    </w:p>
    <w:p>
      <w:r>
        <w:t>https://tuyensinh247.com/1300-cau-hoi-vat-li-chon-loc-theo-muc-do-co-loi-giai-chi-tiet-k1951.html?publish=1</w:t>
      </w:r>
    </w:p>
    <w:p>
      <w:r>
        <w:t>https://tuyensinh247.com/thong-tin-40-bai-tap-trac-nghiem-dao-dong-co-muc-do-1-nhan-biet-de-so-1-co-loi-giai-chi-tiet-e85000.html</w:t>
      </w:r>
    </w:p>
    <w:p>
      <w:r>
        <w:t>https://tuyensinh247.com/thong-tin-40-bai-tap-trac-nghiem-dao-dong-co-muc-do-1-nhan-biet-de-so-2-co-loi-giai-chi-tiet-e85001.html</w:t>
      </w:r>
    </w:p>
    <w:p>
      <w:r>
        <w:t>https://tuyensinh247.com/thong-tin-40-bai-tap-trac-nghiem-dao-dong-co-muc-do-2-thong-hieu-de-so-1-co-loi-giai-chi-tiet-e85002.html</w:t>
      </w:r>
    </w:p>
    <w:p>
      <w:r>
        <w:t>https://tuyensinh247.com/thong-tin-40-bai-tap-trac-nghiem-dao-dong-co-muc-do-2-thong-hieu-de-so-2-co-loi-giai-chi-tiet-e85003.html</w:t>
      </w:r>
    </w:p>
    <w:p>
      <w:r>
        <w:t>https://tuyensinh247.com/thong-tin-40-bai-tap-trac-nghiem-dao-dong-co-muc-do-3-van-dung-de-so-1-co-loi-giai-chi-tiet-e85004.html</w:t>
      </w:r>
    </w:p>
    <w:p>
      <w:r>
        <w:t>https://tuyensinh247.com/thong-tin-40-bai-tap-trac-nghiem-dao-dong-co-muc-do-3-van-dung-de-so-2-co-loi-giai-chi-tiet-e85005.html</w:t>
      </w:r>
    </w:p>
    <w:p>
      <w:r>
        <w:t>https://tuyensinh247.com/thong-tin-40-bai-tap-trac-nghiem-dao-dong-co-muc-do-3-van-dung-de-so-3-co-loi-giai-chi-tiet-e85006.html</w:t>
      </w:r>
    </w:p>
    <w:p>
      <w:r>
        <w:t>https://tuyensinh247.com/thong-tin-20-bai-tap-trac-nghiem-dao-dong-co-muc-do-3-van-dung-de-so-4-sai-so-trong-thuc-hanh-thi-nghiem-co-loi-giai-chi-tiet-e85007.html</w:t>
      </w:r>
    </w:p>
    <w:p>
      <w:r>
        <w:t>https://tuyensinh247.com/thong-tin-25-bai-tap-trac-nghiem-dao-dong-co-muc-do-3-van-dung-de-so-5-co-loi-giai-chi-tiet-e85008.html</w:t>
      </w:r>
    </w:p>
    <w:p>
      <w:r>
        <w:t>https://tuyensinh247.com/thong-tin-20-bai-tap-trac-nghiem-dao-dong-co-muc-do-4-van-dung-cao-de-so-1-co-loi-giai-chi-tiet-e85009.html</w:t>
      </w:r>
    </w:p>
    <w:p>
      <w:r>
        <w:t>https://tuyensinh247.com/thong-tin-20-bai-tap-trac-nghiem-dao-dong-co-muc-do-4-van-dung-cao-de-so-2-co-loi-giai-chi-tiet-e85010.html</w:t>
      </w:r>
    </w:p>
    <w:p>
      <w:r>
        <w:t>https://tuyensinh247.com/thong-tin-20-bai-tap-trac-nghiem-dao-dong-co-muc-do-4-van-dung-cao-do-thi-de-so-1-co-loi-giai-chi-tiet-e85011.html</w:t>
      </w:r>
    </w:p>
    <w:p>
      <w:r>
        <w:t>https://tuyensinh247.com/thong-tin-25-bai-tap-trac-nghiem-dao-dong-co-muc-do-4-van-dung-cao-do-thi-de-so-2-co-loi-giai-chi-tiet-e85012.html</w:t>
      </w:r>
    </w:p>
    <w:p>
      <w:r>
        <w:t>https://tuyensinh247.com/bai-giang-mien-phi-mon-sinh-fl57.html</w:t>
      </w:r>
    </w:p>
    <w:p>
      <w:r>
        <w:t>https://tuyensinh247.com/bai-giang-gen-ma-di-truyen-va-qua-trinh-nhan-doi-cua-adn-v68387.html</w:t>
      </w:r>
    </w:p>
    <w:p>
      <w:r>
        <w:t>https://tuyensinh247.com/bai-giang-gioi-thieu-khoa-hoc-khoa-nen-tang-sinh-hoc-12-v68394.html</w:t>
      </w:r>
    </w:p>
    <w:p>
      <w:r>
        <w:t>https://tuyensinh247.com/bai-giang-vat-chat-di-truyen-cap-do-phan-tu-phan-1-v68445.html</w:t>
      </w:r>
    </w:p>
    <w:p>
      <w:r>
        <w:t>https://tuyensinh247.com/khoa-nen-tang-sinh-hoc-12-thay-nguyen-duc-hai-k1964.html?publish=1</w:t>
      </w:r>
    </w:p>
    <w:p>
      <w:r>
        <w:t>https://tuyensinh247.com/thong-tin-btvn-gen-ma-di-truyen-va-qua-trinh-nhan-doi-cua-adn-e85710.html</w:t>
      </w:r>
    </w:p>
    <w:p>
      <w:r>
        <w:t>https://tuyensinh247.com/bai-giang-phien-ma-va-dich-ma-v68388.html</w:t>
      </w:r>
    </w:p>
    <w:p>
      <w:r>
        <w:t>https://tuyensinh247.com/thong-tin-btvn-phien-ma-va-dich-ma-e85711.html</w:t>
      </w:r>
    </w:p>
    <w:p>
      <w:r>
        <w:t>https://tuyensinh247.com/bai-giang-dieu-hoa-hoat-dong-cua-gen-v68389.html</w:t>
      </w:r>
    </w:p>
    <w:p>
      <w:r>
        <w:t>https://tuyensinh247.com/thong-tin-btvn-dieu-hoa-hoat-dong-cua-gen-e85712.html</w:t>
      </w:r>
    </w:p>
    <w:p>
      <w:r>
        <w:t>https://tuyensinh247.com/bai-giang-dot-bien-gen-v68390.html</w:t>
      </w:r>
    </w:p>
    <w:p>
      <w:r>
        <w:t>https://tuyensinh247.com/thong-tin-btvn-dot-bien-gen-e85713.html</w:t>
      </w:r>
    </w:p>
    <w:p>
      <w:r>
        <w:t>https://tuyensinh247.com/bai-giang-nhiem-sac-the-va-dot-bien-cau-truc-nhiem-sac-the-v68391.html</w:t>
      </w:r>
    </w:p>
    <w:p>
      <w:r>
        <w:t>https://tuyensinh247.com/thong-tin-btvn-nhiem-sac-the-va-dot-bien-cau-truc-nhiem-sac-the-e85714.html</w:t>
      </w:r>
    </w:p>
    <w:p>
      <w:r>
        <w:t>https://tuyensinh247.com/bai-giang-dot-bien-so-luong-nhiem-sac-the-v68392.html</w:t>
      </w:r>
    </w:p>
    <w:p>
      <w:r>
        <w:t>https://tuyensinh247.com/thong-tin-btvn-dot-bien-so-luong-nhiem-sac-the-e85715.html</w:t>
      </w:r>
    </w:p>
    <w:p>
      <w:r>
        <w:t>https://tuyensinh247.com/bai-giang-bai-tap-dot-bien-gen-dot-bien-nst-v68397.html</w:t>
      </w:r>
    </w:p>
    <w:p>
      <w:r>
        <w:t>https://tuyensinh247.com/thong-tin-btvn-bai-tap-dot-bien-gen-dot-bien-nst-e85719.html</w:t>
      </w:r>
    </w:p>
    <w:p>
      <w:r>
        <w:t>https://tuyensinh247.com/bai-giang-cac-dang-bai-tap-ve-co-che-di-truyen-va-bien-di-tiet-1-v68396.html</w:t>
      </w:r>
    </w:p>
    <w:p>
      <w:r>
        <w:t>https://tuyensinh247.com/thong-tin-btvn-cac-dang-bai-tap-ve-co-che-di-truyen-va-bien-di-tiet-1-e85717.html</w:t>
      </w:r>
    </w:p>
    <w:p>
      <w:r>
        <w:t>https://tuyensinh247.com/bai-giang-cac-dang-bai-tap-ve-nhan-doi-adn-phien-ma-dich-ma-v68395.html</w:t>
      </w:r>
    </w:p>
    <w:p>
      <w:r>
        <w:t>https://tuyensinh247.com/thong-tin-btvn-cac-dang-bai-tap-ve-co-che-di-truyen-cap-do-phan-tu-e85718.html</w:t>
      </w:r>
    </w:p>
    <w:p>
      <w:r>
        <w:t>https://tuyensinh247.com/bai-giang-on-tap-co-che-di-truyen-va-bien-di-v68393.html</w:t>
      </w:r>
    </w:p>
    <w:p>
      <w:r>
        <w:t>https://tuyensinh247.com/nen-tang-sinh-hoc-12-thay-kieu-vu-manh-k1965.html?publish=1</w:t>
      </w:r>
    </w:p>
    <w:p>
      <w:r>
        <w:t>https://tuyensinh247.com/thong-tin-btvn-li-thuyet-vat-chat-di-truyen-cap-do-phan-tu-1-e85818.html</w:t>
      </w:r>
    </w:p>
    <w:p>
      <w:r>
        <w:t>https://tuyensinh247.com/bai-giang-vat-chat-di-truyen-cap-do-phan-tu-phan-2-v68446.html</w:t>
      </w:r>
    </w:p>
    <w:p>
      <w:r>
        <w:t>https://tuyensinh247.com/thong-tin-btvn-li-thuyet-vat-chat-di-truyen-cap-do-phan-tu-2-e85819.html</w:t>
      </w:r>
    </w:p>
    <w:p>
      <w:r>
        <w:t>https://tuyensinh247.com/bai-giang-phuong-phap-giai-cac-dang-bai-tap-phan-vat-chat-di-truyen-cap-do-phan-tu-v68444.html</w:t>
      </w:r>
    </w:p>
    <w:p>
      <w:r>
        <w:t>https://tuyensinh247.com/thong-tin-btvn-bai-tap-vat-chat-di-truyen-cap-do-phan-tu-e85820.html</w:t>
      </w:r>
    </w:p>
    <w:p>
      <w:r>
        <w:t>https://tuyensinh247.com/3600-cau-hoi-trac-nghiem-sinh-hoc-chon-loc-theo-chuyen-de-va-muc-do-co-loi-giai-chi-tiet-k1970.html?publish=1</w:t>
      </w:r>
    </w:p>
    <w:p>
      <w:r>
        <w:t>https://tuyensinh247.com/thong-tin-vat-chat-va-co-che-di-truyen-cap-do-phan-tu-muc-do-1-nhan-biet-de-1-e86090.html</w:t>
      </w:r>
    </w:p>
    <w:p>
      <w:r>
        <w:t>https://tuyensinh247.com/thong-tin-vat-chat-va-co-che-di-truyen-cap-do-phan-tu-muc-do-1-nhan-biet-de-2-e86094.html</w:t>
      </w:r>
    </w:p>
    <w:p>
      <w:r>
        <w:t>https://tuyensinh247.com/thong-tin-vat-chat-va-co-che-di-truyen-cap-do-phan-tu-muc-do-2-thong-hieu-de-1-e86091.html</w:t>
      </w:r>
    </w:p>
    <w:p>
      <w:r>
        <w:t>https://tuyensinh247.com/thong-tin-vat-chat-va-co-che-di-truyen-cap-do-phan-tu-muc-do-2-thong-hieu-de-2-e86095.html</w:t>
      </w:r>
    </w:p>
    <w:p>
      <w:r>
        <w:t>https://tuyensinh247.com/thong-tin-vat-chat-va-co-che-di-truyen-cap-do-phan-tu-muc-do-2-thong-hieu-de-3-e86093.html</w:t>
      </w:r>
    </w:p>
    <w:p>
      <w:r>
        <w:t>https://tuyensinh247.com/thong-tin-vat-chat-va-co-che-di-truyen-cap-do-phan-tu-muc-do-3-van-dung-va-van-dung-cao-e86092.html</w:t>
      </w:r>
    </w:p>
    <w:p>
      <w:r>
        <w:t>https://tuyensinh247.com/khoa-de-thi-hoc-ki-mon-sinh-lop-12-co-loi-giai-chi-tiet-k1971.html?publish=1</w:t>
      </w:r>
    </w:p>
    <w:p>
      <w:r>
        <w:t>https://tuyensinh247.com/thong-tin-de-thi-hk1-mon-sinh-lop-12-so-gddt-hung-yen-nam-hoc-2019-2020-co-loi-giai-chi-tiet-e86192.html</w:t>
      </w:r>
    </w:p>
    <w:p>
      <w:r>
        <w:t>https://tuyensinh247.com/thong-tin-de-thi-hk1-mon-sinh-lop-12-truong-thpt-ly-tu-trong-ha-tinh-nam-2020-2021-e86205.html</w:t>
      </w:r>
    </w:p>
    <w:p>
      <w:r>
        <w:t>https://tuyensinh247.com/thong-tin-de-thi-hk1-mon-sinh-lop-12-so-gddt-gia-lai-nam-2020-2021-e86203.html</w:t>
      </w:r>
    </w:p>
    <w:p>
      <w:r>
        <w:t>https://tuyensinh247.com/thong-tin-de-thi-hk1-mon-sinh-lop-12-thpt-ngo-gia-tu-dak-lak-nam-2020-2021-e86202.html</w:t>
      </w:r>
    </w:p>
    <w:p>
      <w:r>
        <w:t>https://tuyensinh247.com/thong-tin-de-thi-hk1-mon-sinh-lop-12-so-gddt-bac-ninh-nam-2020-2021-e86204.html</w:t>
      </w:r>
    </w:p>
    <w:p>
      <w:r>
        <w:t>https://tuyensinh247.com/thong-tin-de-thi-hk1-mon-sinh-lop-12-so-gddt-da-nang-nam-2020-2021-e86206.html</w:t>
      </w:r>
    </w:p>
    <w:p>
      <w:r>
        <w:t>https://tuyensinh247.com/thong-tin-de-thi-hk1-mon-sinh-lop-12-thpt-nguyen-trai-ha-noi-nam-2019-2020-co-loi-giai-chi-tiet-e86198.html</w:t>
      </w:r>
    </w:p>
    <w:p>
      <w:r>
        <w:t>https://tuyensinh247.com/thong-tin-de-thi-hk1-mon-sinh-lop-12-so-gddt-vinh-phuc-nam-hoc-2019-2020-co-loi-giai-chi-tiet-e86193.html</w:t>
      </w:r>
    </w:p>
    <w:p>
      <w:r>
        <w:t>https://tuyensinh247.com/thong-tin-de-thi-hk1-mon-sinh-lop-12-thpt-le-loi-quang-tri-nam-2019-2020-co-loi-giai-chi-tiet-e86199.html</w:t>
      </w:r>
    </w:p>
    <w:p>
      <w:r>
        <w:t>https://tuyensinh247.com/thong-tin-de-thi-hk1-mon-sinh-lop-12-thpt-luong-ngoc-quyen-thai-nguyen-nam-2019-2020-co-loi-giai-chi-tiet-e86200.html</w:t>
      </w:r>
    </w:p>
    <w:p>
      <w:r>
        <w:t>https://tuyensinh247.com/thong-tin-de-thi-hk1-mon-sinh-lop-12-truong-thpt-thanh-mien-hai-duong-nam-hoc-2019-2020-co-loi-giai-chi-tiet-e86197.html</w:t>
      </w:r>
    </w:p>
    <w:p>
      <w:r>
        <w:t>https://tuyensinh247.com/thong-tin-de-thi-hk1-mon-sinh-lop-12-truong-thpt-phan-dinh-phung-ha-tinh-nam-hoc-2019-2020-co-loi-giai-chi-tiet-e86196.html</w:t>
      </w:r>
    </w:p>
    <w:p>
      <w:r>
        <w:t>https://tuyensinh247.com/thong-tin-de-thi-hk1-mon-sinh-lop-12-thpt-loc-phat-lam-dong-nam-2019-2020-co-loi-giai-chi-tiet-e86201.html</w:t>
      </w:r>
    </w:p>
    <w:p>
      <w:r>
        <w:t>https://tuyensinh247.com/thong-tin-de-thi-hk1-mon-sinh-lop-12-truong-thpt-chuyen-phan-ngoc-hien-ca-mau-nam-hoc-2019-2020-co-loi-giai-chi-tiet-e86195.html</w:t>
      </w:r>
    </w:p>
    <w:p>
      <w:r>
        <w:t>https://tuyensinh247.com/thong-tin-de-thi-hk1-mon-sinh-lop-12-truong-thpt-ngo-gia-tu-dak-lak-nam-hoc-2019-2020-co-loi-giai-chi-tiet-e86194.html</w:t>
      </w:r>
    </w:p>
    <w:p>
      <w:r>
        <w:t>https://tuyensinh247.com/bai-giang-mien-phi-mon-dia-lop-12-fl239.html</w:t>
      </w:r>
    </w:p>
    <w:p>
      <w:r>
        <w:t>https://tuyensinh247.com/bai-giang-gioi-thieu-khoa-nen-tang-dia-li-lop-12-v68872.html</w:t>
      </w:r>
    </w:p>
    <w:p>
      <w:r>
        <w:t>https://tuyensinh247.com/bai-giang-viet-nam-tren-duong-doi-moi-va-hoi-nhap-tich-hop-voi-bai-20-v68873.html</w:t>
      </w:r>
    </w:p>
    <w:p>
      <w:r>
        <w:t>https://tuyensinh247.com/bai-giang-thien-nhien-nhiet-doi-am-gio-mua-phan-1-v68878.html</w:t>
      </w:r>
    </w:p>
    <w:p>
      <w:r>
        <w:t>https://tuyensinh247.com/bai-giang-thien-nhien-phan-hoa-da-dang-v68880.html</w:t>
      </w:r>
    </w:p>
    <w:p>
      <w:r>
        <w:t>https://tuyensinh247.com/bai-giang-vi-tri-dia-li-pham-vi-lanh-tho-v68912.html</w:t>
      </w:r>
    </w:p>
    <w:p>
      <w:r>
        <w:t>https://tuyensinh247.com/bai-giang-gioi-thieu-khoa-but-pha-9-mon-dia-li-v68919.html</w:t>
      </w:r>
    </w:p>
    <w:p>
      <w:r>
        <w:t>https://tuyensinh247.com/khoa-nen-tang-mon-dia-li-lop-12-thay-vu-hai-nam-k1988.html?publish=1</w:t>
      </w:r>
    </w:p>
    <w:p>
      <w:r>
        <w:t>https://tuyensinh247.com/thong-tin-btvn-viet-nam-tren-duong-doi-moi-va-hoi-nhap-e86840.html</w:t>
      </w:r>
    </w:p>
    <w:p>
      <w:r>
        <w:t>https://tuyensinh247.com/bai-giang-vi-tri-dia-li-va-pham-vi-lanh-tho-v68874.html</w:t>
      </w:r>
    </w:p>
    <w:p>
      <w:r>
        <w:t>https://tuyensinh247.com/thong-tin-btvn-vi-tri-dia-li-va-pham-vi-lanh-tho-e86841.html</w:t>
      </w:r>
    </w:p>
    <w:p>
      <w:r>
        <w:t>https://tuyensinh247.com/bai-giang-dat-nuoc-nhieu-doi-nui-phan-1-v68875.html</w:t>
      </w:r>
    </w:p>
    <w:p>
      <w:r>
        <w:t>https://tuyensinh247.com/thong-tin-btvn-dat-nuoc-nhieu-doi-nui-phan-1-e86850.html</w:t>
      </w:r>
    </w:p>
    <w:p>
      <w:r>
        <w:t>https://tuyensinh247.com/bai-giang-dat-nuoc-nhieu-doi-nui-phan-2-giam-tai-muc-3-the-manh-han-che-v68876.html</w:t>
      </w:r>
    </w:p>
    <w:p>
      <w:r>
        <w:t>https://tuyensinh247.com/thong-tin-btvn-dat-nuoc-nhieu-doi-nui-e86842.html</w:t>
      </w:r>
    </w:p>
    <w:p>
      <w:r>
        <w:t>https://tuyensinh247.com/thong-tin-de-kiem-tra-15-phut-so-1-hoc-ki-i-dia-li-12-e86843.html</w:t>
      </w:r>
    </w:p>
    <w:p>
      <w:r>
        <w:t>https://tuyensinh247.com/bai-giang-thien-nhien-chiu-anh-huong-sau-sac-cua-bien-v68877.html</w:t>
      </w:r>
    </w:p>
    <w:p>
      <w:r>
        <w:t>https://tuyensinh247.com/thong-tin-btvn-thien-nhien-chiu-anh-huong-sau-sac-cua-bien-e86844.html</w:t>
      </w:r>
    </w:p>
    <w:p>
      <w:r>
        <w:t>https://tuyensinh247.com/thong-tin-de-kiem-tra-1-tiet-giua-ki-1-dia-li-12-e86849.html</w:t>
      </w:r>
    </w:p>
    <w:p>
      <w:r>
        <w:t>https://tuyensinh247.com/thong-tin-btvn-thien-nhien-nhiet-doi-am-gio-mua-phan-1-e86851.html</w:t>
      </w:r>
    </w:p>
    <w:p>
      <w:r>
        <w:t>https://tuyensinh247.com/bai-giang-thien-nhien-nhiet-doi-am-gio-mua-phan-2-giam-tai-muc-3-anh-huong-cua-thien-nhien-nhiet-doi-am-gio-mua-v68879.html</w:t>
      </w:r>
    </w:p>
    <w:p>
      <w:r>
        <w:t>https://tuyensinh247.com/thong-tin-btvn-thien-nhien-nhiet-doi-am-gio-mua-e86845.html</w:t>
      </w:r>
    </w:p>
    <w:p>
      <w:r>
        <w:t>https://tuyensinh247.com/thong-tin-btvn-thien-nhien-phan-hoa-da-dang-e86846.html</w:t>
      </w:r>
    </w:p>
    <w:p>
      <w:r>
        <w:t>https://tuyensinh247.com/bai-giang-thuc-hanh-doc-ban-do-dia-hinh-dien-vao-luc-do-trong-mot-so-day-nui-va-dinh-nui-v68881.html</w:t>
      </w:r>
    </w:p>
    <w:p>
      <w:r>
        <w:t>https://tuyensinh247.com/but-pha-9-dia-li-thay-tran-ngoc-phong-k1989.html?publish=1</w:t>
      </w:r>
    </w:p>
    <w:p>
      <w:r>
        <w:t>https://tuyensinh247.com/thong-tin-btvn-vi-tri-dia-li-pham-vi-lanh-tho-e86885.html</w:t>
      </w:r>
    </w:p>
    <w:p>
      <w:r>
        <w:t>https://tuyensinh247.com/bai-giang-dat-nuoc-nhieu-doi-nui-v68913.html</w:t>
      </w:r>
    </w:p>
    <w:p>
      <w:r>
        <w:t>https://tuyensinh247.com/thong-tin-btvn-dat-nuoc-nhieu-doi-nui-e86886.html</w:t>
      </w:r>
    </w:p>
    <w:p>
      <w:r>
        <w:t>https://tuyensinh247.com/bai-giang-thien-nhien-nhiet-doi-am-gio-mua-v68915.html</w:t>
      </w:r>
    </w:p>
    <w:p>
      <w:r>
        <w:t>https://tuyensinh247.com/thong-tin-btvn-thien-nhien-nhiet-doi-am-gio-mua-e86888.html</w:t>
      </w:r>
    </w:p>
    <w:p>
      <w:r>
        <w:t>https://tuyensinh247.com/bai-giang-thien-nhien-chiu-anh-huong-sau-sac-cua-bien-v68914.html</w:t>
      </w:r>
    </w:p>
    <w:p>
      <w:r>
        <w:t>https://tuyensinh247.com/thong-tin-btvn-thien-nhien-chiu-anh-huong-sau-sac-cua-bien-e86887.html</w:t>
      </w:r>
    </w:p>
    <w:p>
      <w:r>
        <w:t>https://tuyensinh247.com/bai-giang-thien-nhien-phan-hoa-da-dang-v68916.html</w:t>
      </w:r>
    </w:p>
    <w:p>
      <w:r>
        <w:t>https://tuyensinh247.com/thong-tin-btvn-thien-nhien-phan-hoa-da-dang-e86889.html</w:t>
      </w:r>
    </w:p>
    <w:p>
      <w:r>
        <w:t>https://tuyensinh247.com/bai-giang-su-dung-va-bao-ve-tai-nguyen-thien-nhien-v68917.html</w:t>
      </w:r>
    </w:p>
    <w:p>
      <w:r>
        <w:t>https://tuyensinh247.com/thong-tin-btvn-su-dung-va-bao-ve-tai-nguyen-thien-nhien-e86891.html</w:t>
      </w:r>
    </w:p>
    <w:p>
      <w:r>
        <w:t>https://tuyensinh247.com/bai-giang-bao-ve-moi-truong-va-phong-chong-thien-tai-v68918.html</w:t>
      </w:r>
    </w:p>
    <w:p>
      <w:r>
        <w:t>https://tuyensinh247.com/thong-tin-btvn-bao-ve-moi-truong-va-phong-chong-thien-tai-e86890.html</w:t>
      </w:r>
    </w:p>
    <w:p>
      <w:r>
        <w:t>https://tuyensinh247.com/ki-nang-khai-thac-atlat-dia-li-viet-nam-thi-tn-thpt-va-dh-dia-ly-thay-vu-hai-nam-k1993.html?publish=1</w:t>
      </w:r>
    </w:p>
    <w:p>
      <w:r>
        <w:t>https://tuyensinh247.com/bai-giang-gioi-thieu-khoa-hoc-huong-dan-khai-thac-atlat-dia-li-viet-nam-v69060.html</w:t>
      </w:r>
    </w:p>
    <w:p>
      <w:r>
        <w:t>https://tuyensinh247.com/bai-giang-huong-dan-khai-thac-atlat-trang-ki-hieu-chung-hanh-chinh-trang-3-4-5-v69044.html</w:t>
      </w:r>
    </w:p>
    <w:p>
      <w:r>
        <w:t>https://tuyensinh247.com/thong-tin-btvn-cau-hoi-trac-nghiem-atlat-dia-li-viet-nam-trang-4-5-trang-hanh-chinh-e87020.html</w:t>
      </w:r>
    </w:p>
    <w:p>
      <w:r>
        <w:t>https://tuyensinh247.com/bai-giang-huong-dan-khai-thac-atlat-trang-hinh-the-dia-chat-khoang-san-trang-6-7-8-v69045.html</w:t>
      </w:r>
    </w:p>
    <w:p>
      <w:r>
        <w:t>https://tuyensinh247.com/thong-tin-btvn-cau-hoi-trac-nghiem-atlat-dia-li-viet-nam-trang-6-7-8-trang-hinh-the-dia-chat-khoang-san-e87021.html</w:t>
      </w:r>
    </w:p>
    <w:p>
      <w:r>
        <w:t>https://tuyensinh247.com/bai-giang-huong-dan-khai-thac-atlat-trang-khi-hau-cac-he-thong-song-trang-9-10-v69046.html</w:t>
      </w:r>
    </w:p>
    <w:p>
      <w:r>
        <w:t>https://tuyensinh247.com/thong-tin-btvn-cau-hoi-trac-nghiem-atlat-dia-li-viet-nam-trang-9-10-trang-khi-hau-cac-he-thong-song-e87022.html</w:t>
      </w:r>
    </w:p>
    <w:p>
      <w:r>
        <w:t>https://tuyensinh247.com/bai-giang-huong-dan-khai-thac-atlat-trang-dat-sinh-vat-trang-11-12-v69047.html</w:t>
      </w:r>
    </w:p>
    <w:p>
      <w:r>
        <w:t>https://tuyensinh247.com/thong-tin-btvn-cau-hoi-trac-nghiem-atlat-dia-li-viet-nam-trang-11-12-trang-dat-sinh-vat-e87023.html</w:t>
      </w:r>
    </w:p>
    <w:p>
      <w:r>
        <w:t>https://tuyensinh247.com/bai-giang-huong-dan-khai-thac-atlat-trang-cac-mien-tu-nhien-trang-13-14-v69048.html</w:t>
      </w:r>
    </w:p>
    <w:p>
      <w:r>
        <w:t>https://tuyensinh247.com/thong-tin-btvn-cau-hoi-trac-nghiem-atlat-dia-li-viet-nam-trang-13-14-cac-mien-dia-li-tu-nhien-e87024.html</w:t>
      </w:r>
    </w:p>
    <w:p>
      <w:r>
        <w:t>https://tuyensinh247.com/bai-giang-huong-dan-khai-thac-atlat-trang-dan-so-dan-toc-trang-15-16-v69049.html</w:t>
      </w:r>
    </w:p>
    <w:p>
      <w:r>
        <w:t>https://tuyensinh247.com/thong-tin-btvn-cau-hoi-trac-nghiem-atlat-dia-li-viet-nam-trang-15-16-trang-dan-so-dan-toc-e87025.html</w:t>
      </w:r>
    </w:p>
    <w:p>
      <w:r>
        <w:t>https://tuyensinh247.com/bai-giang-huong-dan-khai-thac-atlat-trang-kinh-te-chung-nong-nghiep-chung-trang-17-18-v69050.html</w:t>
      </w:r>
    </w:p>
    <w:p>
      <w:r>
        <w:t>https://tuyensinh247.com/thong-tin-btvn-cau-hoi-trac-nghiem-atlat-dia-li-viet-nam-trang-17-18-trang-kinh-te-chung-nong-nghiep-chung-e87026.html</w:t>
      </w:r>
    </w:p>
    <w:p>
      <w:r>
        <w:t>https://tuyensinh247.com/bai-giang-huong-dan-khai-thac-atlat-trang-nong-nghiep-lam-nghiep-thuy-san-trang-19-20-v69051.html</w:t>
      </w:r>
    </w:p>
    <w:p>
      <w:r>
        <w:t>https://tuyensinh247.com/thong-tin-btvn-cau-hoi-trac-nghiem-atlat-dia-li-viet-nam-trang-19-20-trang-nong-nghiep-lam-nghiep-thuy-san-e87027.html</w:t>
      </w:r>
    </w:p>
    <w:p>
      <w:r>
        <w:t>https://tuyensinh247.com/bai-giang-huong-dan-khai-thac-atlat-trang-cong-nghiep-cac-nganh-cong-nghiep-trong-diem-trang-21-22-v69052.html</w:t>
      </w:r>
    </w:p>
    <w:p>
      <w:r>
        <w:t>https://tuyensinh247.com/thong-tin-btvn-cau-hoi-trac-nghiem-atlat-dia-li-viet-nam-trang-21-22-trang-cong-nghiep-cac-nganh-cong-nghiep-trong-diem-e87028.html</w:t>
      </w:r>
    </w:p>
    <w:p>
      <w:r>
        <w:t>https://tuyensinh247.com/bai-giang-huong-dan-khai-thac-atlat-trang-giao-thong-du-lich-trang-23-25-v69053.html</w:t>
      </w:r>
    </w:p>
    <w:p>
      <w:r>
        <w:t>https://tuyensinh247.com/thong-tin-btvn-cau-hoi-trac-nghiem-atlat-dia-li-viet-nam-trang-23-25-trang-giao-thong-du-lich-e87029.html</w:t>
      </w:r>
    </w:p>
    <w:p>
      <w:r>
        <w:t>https://tuyensinh247.com/bai-giang-huong-dan-khai-thac-atlat-trang-thuong-mai-trang-24-v69054.html</w:t>
      </w:r>
    </w:p>
    <w:p>
      <w:r>
        <w:t>https://tuyensinh247.com/thong-tin-btvn-cau-hoi-trac-nghiem-atlat-dia-li-viet-nam-trang-24-trang-thuong-mai-e87030.html</w:t>
      </w:r>
    </w:p>
    <w:p>
      <w:r>
        <w:t>https://tuyensinh247.com/bai-giang-huong-dan-khai-thac-atlat-trang-vung-trung-du-va-mien-nui-bac-bo-dong-bang-song-hong-trang-26-v69055.html</w:t>
      </w:r>
    </w:p>
    <w:p>
      <w:r>
        <w:t>https://tuyensinh247.com/thong-tin-btvn-cau-hoi-trac-nghiem-atlat-dia-li-viet-nam-trang-26-trang-tdmnbb-dbsh-e87031.html</w:t>
      </w:r>
    </w:p>
    <w:p>
      <w:r>
        <w:t>https://tuyensinh247.com/bai-giang-huong-dan-khai-thac-atlat-trang-vung-bac-trung-bo-trang-27-v69056.html</w:t>
      </w:r>
    </w:p>
    <w:p>
      <w:r>
        <w:t>https://tuyensinh247.com/thong-tin-btvn-cau-hoi-trac-nghiem-atlat-dia-li-viet-nam-trang-27-trang-btb-e87032.html</w:t>
      </w:r>
    </w:p>
    <w:p>
      <w:r>
        <w:t>https://tuyensinh247.com/bai-giang-huong-dan-khai-thac-atlat-trang-vung-duyen-hai-nam-trung-bo-va-tay-nguyen-trang-28-v69057.html</w:t>
      </w:r>
    </w:p>
    <w:p>
      <w:r>
        <w:t>https://tuyensinh247.com/thong-tin-btvn-cau-hoi-trac-nghiem-atlat-dia-li-viet-nam-trang-28-trang-dhntb-tn-e87033.html</w:t>
      </w:r>
    </w:p>
    <w:p>
      <w:r>
        <w:t>https://tuyensinh247.com/bai-giang-huong-dan-khai-thac-atlat-trang-vung-dong-nam-bo-va-dong-bang-song-cuu-long-trang-29-v69058.html</w:t>
      </w:r>
    </w:p>
    <w:p>
      <w:r>
        <w:t>https://tuyensinh247.com/thong-tin-btvn-cau-hoi-trac-nghiem-atlat-dia-li-viet-nam-trang-29-trang-dnb-dbscl-e87034.html</w:t>
      </w:r>
    </w:p>
    <w:p>
      <w:r>
        <w:t>https://tuyensinh247.com/bai-giang-huong-dan-khai-thac-atlat-trang-cac-vung-kinh-te-trong-diem-trang-30-v69059.html</w:t>
      </w:r>
    </w:p>
    <w:p>
      <w:r>
        <w:t>https://tuyensinh247.com/thong-tin-btvn-cau-hoi-trac-nghiem-atlat-dia-li-viet-nam-trang-30-trang-cac-vung-kinh-te-trong-diem-e87035.html</w:t>
      </w:r>
    </w:p>
    <w:p>
      <w:r>
        <w:t>https://tuyensinh247.com/800-cau-hoi-trac-nghiem-dia-li-chon-loc-theo-chuyen-de-co-loi-giai-chi-tiet-k1998.html?publish=1</w:t>
      </w:r>
    </w:p>
    <w:p>
      <w:r>
        <w:t>https://tuyensinh247.com/thong-tin-vi-tri-dia-li-va-pham-vi-lanh-tho-e87099.html</w:t>
      </w:r>
    </w:p>
    <w:p>
      <w:r>
        <w:t>https://tuyensinh247.com/thong-tin-dat-nuoc-nhieu-doi-nui-e87100.html</w:t>
      </w:r>
    </w:p>
    <w:p>
      <w:r>
        <w:t>https://tuyensinh247.com/thong-tin-thien-nhien-chiu-anh-huong-sau-sac-cua-bien-e87101.html</w:t>
      </w:r>
    </w:p>
    <w:p>
      <w:r>
        <w:t>https://tuyensinh247.com/thong-tin-thien-nhien-nhiet-doi-am-gio-mua-e87102.html</w:t>
      </w:r>
    </w:p>
    <w:p>
      <w:r>
        <w:t>https://tuyensinh247.com/thong-tin-thien-nhien-phan-hoa-da-dang-e87103.html</w:t>
      </w:r>
    </w:p>
    <w:p>
      <w:r>
        <w:t>https://tuyensinh247.com/thong-tin-van-de-su-dung-va-bao-ve-tu-nhien-e87104.html</w:t>
      </w:r>
    </w:p>
    <w:p>
      <w:r>
        <w:t>https://tuyensinh247.com/1969-cau-hoi-trac-nghiem-dia-li-chon-loc-theo-muc-do-co-loi-giai-chi-tiet-k1999.html?publish=1</w:t>
      </w:r>
    </w:p>
    <w:p>
      <w:r>
        <w:t>https://tuyensinh247.com/thong-tin-cau-hoi-trac-nghiem-dia-li-tu-nhien-muc-do-nhan-biet-de-so-1-e87117.html</w:t>
      </w:r>
    </w:p>
    <w:p>
      <w:r>
        <w:t>https://tuyensinh247.com/thong-tin-cau-hoi-trac-nghiem-dia-li-tu-nhien-muc-do-nhan-biet-de-so-2-e87118.html</w:t>
      </w:r>
    </w:p>
    <w:p>
      <w:r>
        <w:t>https://tuyensinh247.com/thong-tin-cau-hoi-trac-nghiem-dia-li-tu-nhien-muc-do-thong-hieu-de-so-1-e87119.html</w:t>
      </w:r>
    </w:p>
    <w:p>
      <w:r>
        <w:t>https://tuyensinh247.com/thong-tin-cau-hoi-trac-nghiem-dia-li-tu-nhien-muc-do-thong-hieu-de-so-2-e87120.html</w:t>
      </w:r>
    </w:p>
    <w:p>
      <w:r>
        <w:t>https://tuyensinh247.com/thong-tin-cau-hoi-trac-nghiem-dia-li-tu-nhien-muc-do-thong-hieu-de-so-3-e87121.html</w:t>
      </w:r>
    </w:p>
    <w:p>
      <w:r>
        <w:t>https://tuyensinh247.com/thong-tin-cau-hoi-trac-nghiem-dia-li-tu-nhien-muc-do-thong-hieu-de-so-4-e87122.html</w:t>
      </w:r>
    </w:p>
    <w:p>
      <w:r>
        <w:t>https://tuyensinh247.com/thong-tin-cau-hoi-trac-nghiem-dia-li-tu-nhien-muc-do-thong-hieu-de-so-5-e87123.html</w:t>
      </w:r>
    </w:p>
    <w:p>
      <w:r>
        <w:t>https://tuyensinh247.com/thong-tin-cau-hoi-trac-nghiem-dia-li-tu-nhien-muc-do-thong-hieu-de-so-6-co-loi-giai-chi-tiet-e87124.html</w:t>
      </w:r>
    </w:p>
    <w:p>
      <w:r>
        <w:t>https://tuyensinh247.com/thong-tin-cau-hoi-trac-nghiem-dia-li-tu-nhien-muc-do-van-dung-de-so-1-co-loi-giai-chi-tiet-e87125.html</w:t>
      </w:r>
    </w:p>
    <w:p>
      <w:r>
        <w:t>https://tuyensinh247.com/thong-tin-cau-hoi-trac-nghiem-dia-li-tu-nhien-muc-do-van-dung-de-so-2-co-loi-giai-chi-tiet-e87126.html</w:t>
      </w:r>
    </w:p>
    <w:p>
      <w:r>
        <w:t>https://tuyensinh247.com/thong-tin-cau-hoi-trac-nghiem-dia-li-tu-nhien-muc-do-van-dung-cao-co-loi-giai-chi-tiet-e87127.html</w:t>
      </w:r>
    </w:p>
    <w:p>
      <w:r>
        <w:t>https://tuyensinh247.com/de-thi-hoc-ky-mon-dia-ly-co-loi-giai-chi-tiet-k2000.html?publish=1</w:t>
      </w:r>
    </w:p>
    <w:p>
      <w:r>
        <w:t>https://tuyensinh247.com/thong-tin-de-thi-hk1-mon-dia-li-lop-12-so-gddt-bac-ninh-nam-2020-2021-co-loi-giai-chi-tiet-e87191.html</w:t>
      </w:r>
    </w:p>
    <w:p>
      <w:r>
        <w:t>https://tuyensinh247.com/thong-tin-de-thi-hk1-mon-dia-li-lop-12-truong-thpt-luong-the-vinh-nam-2020-2021-co-loi-giai-chi-tiet-e87190.html</w:t>
      </w:r>
    </w:p>
    <w:p>
      <w:r>
        <w:t>https://tuyensinh247.com/thong-tin-de-thi-hk1-mon-dia-li-lop-12-truong-thpt-thi-xa-quang-tri-nam-2020-2021-co-loi-giai-chi-tiet-e87192.html</w:t>
      </w:r>
    </w:p>
    <w:p>
      <w:r>
        <w:t>https://tuyensinh247.com/thong-tin-de-thi-hk1-mon-dia-li-lop-12-so-gddt-bac-giang-nam-2020-2021-co-loi-giai-chi-tiet-e87193.html</w:t>
      </w:r>
    </w:p>
    <w:p>
      <w:r>
        <w:t>https://tuyensinh247.com/thong-tin-de-thi-hk1-mon-dia-li-lop-12-thpt-ky-son-nghe-an-nam-2019-2020-co-loi-giai-chi-tiet-e87179.html</w:t>
      </w:r>
    </w:p>
    <w:p>
      <w:r>
        <w:t>https://tuyensinh247.com/thong-tin-de-thi-hk1-mon-dia-li-lop-12-so-gddt-ha-nam-nam-2019-2020-co-loi-giai-chi-tiet-e87187.html</w:t>
      </w:r>
    </w:p>
    <w:p>
      <w:r>
        <w:t>https://tuyensinh247.com/thong-tin-de-thi-hk1-mon-dia-li-lop-12-so-gddt-ben-tre-nam-2019-2020-co-loi-giai-chi-tiet-e87185.html</w:t>
      </w:r>
    </w:p>
    <w:p>
      <w:r>
        <w:t>https://tuyensinh247.com/thong-tin-de-thi-hk1-mon-dia-li-lop-12-so-gddt-thai-nguyen-nam-2019-2020-co-loi-giai-chi-tiet-e87186.html</w:t>
      </w:r>
    </w:p>
    <w:p>
      <w:r>
        <w:t>https://tuyensinh247.com/thong-tin-de-thi-hk1-mon-dia-li-lop-12-so-gddt-hung-yen-nam-2019-2020-co-loi-giai-chi-tiet-e87181.html</w:t>
      </w:r>
    </w:p>
    <w:p>
      <w:r>
        <w:t>https://tuyensinh247.com/thong-tin-de-thi-hk1-mon-dia-li-lop-12-so-gddt-dong-nai-nam-2019-2020-co-loi-giai-chi-tiet-e87182.html</w:t>
      </w:r>
    </w:p>
    <w:p>
      <w:r>
        <w:t>https://tuyensinh247.com/thong-tin-de-thi-hk1-mon-dia-li-lop-12-so-gddt-gia-lai-nam-2019-2020-co-loi-giai-chi-tiet-e87184.html</w:t>
      </w:r>
    </w:p>
    <w:p>
      <w:r>
        <w:t>https://tuyensinh247.com/thong-tin-de-thi-hk1-mon-dia-li-lop-12-so-gddt-da-nang-nam-2019-2020-co-loi-giai-chi-tiet-e87183.html</w:t>
      </w:r>
    </w:p>
    <w:p>
      <w:r>
        <w:t>https://tuyensinh247.com/thong-tin-de-thi-hk1-mon-dia-li-lop-12-so-gddt-an-giang-nam-2019-2020-co-loi-giai-chi-tiet-e87189.html</w:t>
      </w:r>
    </w:p>
    <w:p>
      <w:r>
        <w:t>https://tuyensinh247.com/thong-tin-de-thi-hk1-mon-dia-li-lop-12-so-gddt-quang-nam-nam-2018-2019-co-loi-giai-chi-tiet-e87174.html</w:t>
      </w:r>
    </w:p>
    <w:p>
      <w:r>
        <w:t>https://tuyensinh247.com/thong-tin-de-thi-hk1-mon-dia-li-lop-12-so-gddt-binh-thuan-nam-2018-2019-co-loi-giai-chi-tiet-e87172.html</w:t>
      </w:r>
    </w:p>
    <w:p>
      <w:r>
        <w:t>https://tuyensinh247.com/thong-tin-de-thi-hk1-mon-dia-li-lop-12-so-gddt-an-giang-nam-2018-2019-co-loi-giai-chi-tiet-e87173.html</w:t>
      </w:r>
    </w:p>
    <w:p>
      <w:r>
        <w:t>https://tuyensinh247.com/thong-tin-de-thi-hk1-mon-dia-li-lop-12-thpt-chu-van-an-ha-noi-nam-2018-2019-co-loi-giai-chi-tiet-e87180.html</w:t>
      </w:r>
    </w:p>
    <w:p>
      <w:r>
        <w:t>https://tuyensinh247.com/thong-tin-de-thi-hk1-mon-dia-li-lop-12-thpt-nguyen-trai-ba-dinh-ha-noi-nam-2018-2019-co-loi-giai-chi-tiet-e87176.html</w:t>
      </w:r>
    </w:p>
    <w:p>
      <w:r>
        <w:t>https://tuyensinh247.com/thong-tin-de-thi-hk1-mon-dia-li-lop-12-truong-thpt-huynh-huu-nghia-soc-trang-nam-2019-2020-co-loi-giai-chi-tiet-e87188.html</w:t>
      </w:r>
    </w:p>
    <w:p>
      <w:r>
        <w:t>https://tuyensinh247.com/thong-tin-de-thi-hk1-mon-dia-li-lop-12-thpt-doan-thuong-hai-duong-nam-2018-2019-co-loi-giai-chi-tiet-e87175.html</w:t>
      </w:r>
    </w:p>
    <w:p>
      <w:r>
        <w:t>https://tuyensinh247.com/bai-giang-phan-tich-vecto-chung-minh-dong-phang-v53339.html</w:t>
      </w:r>
    </w:p>
    <w:p>
      <w:r>
        <w:t>https://tuyensinh247.com/bai-giang-khoang-cach-giua-hai-duong-thang-cheo-nhau-tiet-1-v53347.html</w:t>
      </w:r>
    </w:p>
    <w:p>
      <w:r>
        <w:t>https://tuyensinh247.comjavascript:loadAllFreeLesson()</w:t>
      </w:r>
    </w:p>
    <w:p>
      <w:r>
        <w:t>https://tuyensinh247.com/khoa-toan-11-tu-luan-va-trac-nghiem-thay-nguyen-quoc-chi-k1588.html?publish=1</w:t>
      </w:r>
    </w:p>
    <w:p>
      <w:r>
        <w:t>https://tuyensinh247.com/bai-giang-phuong-trinh-tiep-tuyen-phan-1-v53234.html</w:t>
      </w:r>
    </w:p>
    <w:p>
      <w:r>
        <w:t>https://tuyensinh247.com/bai-giang-ham-so-luong-giac-tiet-1-v53176.html</w:t>
      </w:r>
    </w:p>
    <w:p>
      <w:r>
        <w:t>https://tuyensinh247.com/thong-tin-btvn-ham-so-luong-giac-tiet-1-e64665.html</w:t>
      </w:r>
    </w:p>
    <w:p>
      <w:r>
        <w:t>https://tuyensinh247.com/bai-giang-ham-so-luong-giac-tiet-2-v53177.html</w:t>
      </w:r>
    </w:p>
    <w:p>
      <w:r>
        <w:t>https://tuyensinh247.com/thong-tin-btvn-ham-so-luong-giac-tiet-2-e64663.html</w:t>
      </w:r>
    </w:p>
    <w:p>
      <w:r>
        <w:t>https://tuyensinh247.com/bai-giang-phuong-trinh-luong-giac-tiet-1-phuong-trinh-luong-giac-co-ban-v53178.html</w:t>
      </w:r>
    </w:p>
    <w:p>
      <w:r>
        <w:t>https://tuyensinh247.com/thong-tin-btvn-phuong-trinh-luong-giac-tiet-1-e64662.html</w:t>
      </w:r>
    </w:p>
    <w:p>
      <w:r>
        <w:t>https://tuyensinh247.com/thong-tin-btvn-phuong-trinh-luong-giac-tiet-2-e64660.html</w:t>
      </w:r>
    </w:p>
    <w:p>
      <w:r>
        <w:t>https://tuyensinh247.com/bai-giang-phuong-trinh-luong-giac-tiet-3-phuong-trinh-bac-cao-1-an-v53180.html</w:t>
      </w:r>
    </w:p>
    <w:p>
      <w:r>
        <w:t>https://tuyensinh247.com/thong-tin-btvn-phuong-trinh-luong-giac-tiet-3-e64661.html</w:t>
      </w:r>
    </w:p>
    <w:p>
      <w:r>
        <w:t>https://tuyensinh247.com/bai-giang-phuong-trinh-luong-giac-tiet-4-phuong-trinh-dang-cap-cos-sin-v53182.html</w:t>
      </w:r>
    </w:p>
    <w:p>
      <w:r>
        <w:t>https://tuyensinh247.com/thong-tin-btvn-phuong-trinh-luong-giac-tiet-4-e64666.html</w:t>
      </w:r>
    </w:p>
    <w:p>
      <w:r>
        <w:t>https://tuyensinh247.com/bai-giang-phuong-trinh-luong-giac-tiet-5-chua-de-thi-dai-hoc-phan-1-v53181.html</w:t>
      </w:r>
    </w:p>
    <w:p>
      <w:r>
        <w:t>https://tuyensinh247.com/bai-giang-phuong-trinh-luong-giac-tiet-5-chua-de-thi-dai-hoc-phan-2-v53184.html</w:t>
      </w:r>
    </w:p>
    <w:p>
      <w:r>
        <w:t>https://tuyensinh247.com/thong-tin-btvn-phuong-trinh-luong-giac-tiet-5-e64668.html</w:t>
      </w:r>
    </w:p>
    <w:p>
      <w:r>
        <w:t>https://tuyensinh247.com/bai-giang-cac-ki-nang-giai-quyet-bai-toan-luong-giac-bang-may-tinh-cam-tay-v53183.html</w:t>
      </w:r>
    </w:p>
    <w:p>
      <w:r>
        <w:t>https://tuyensinh247.com/bai-giang-giai-phuong-trinh-luong-giac-bang-may-tinh-cam-tay-v53186.html</w:t>
      </w:r>
    </w:p>
    <w:p>
      <w:r>
        <w:t>https://tuyensinh247.com/bai-giang-phuong-trinh-doi-xung-v53187.html</w:t>
      </w:r>
    </w:p>
    <w:p>
      <w:r>
        <w:t>https://tuyensinh247.com/thong-tin-btvn-phuong-trinh-doi-xung-e64667.html</w:t>
      </w:r>
    </w:p>
    <w:p>
      <w:r>
        <w:t>https://tuyensinh247.com/bai-giang-giai-phuong-trinh-luong-giac-chua-tham-so-v53185.html</w:t>
      </w:r>
    </w:p>
    <w:p>
      <w:r>
        <w:t>https://tuyensinh247.com/hoc-toan-lop-11-cuc-hay-cung-thay-nguyen-cao-cuong-k1590.html?publish=1</w:t>
      </w:r>
    </w:p>
    <w:p>
      <w:r>
        <w:t>https://tuyensinh247.com/bai-giang-khoang-cach-khoang-cach-tu-mot-diem-den-mot-mat-phang-v53433.html</w:t>
      </w:r>
    </w:p>
    <w:p>
      <w:r>
        <w:t>https://tuyensinh247.com/thong-tin-btvn-phuong-trinh-luong-giac-co-ban-e64840.html</w:t>
      </w:r>
    </w:p>
    <w:p>
      <w:r>
        <w:t>https://tuyensinh247.com/bai-giang-phuong-trinh-bac-hai-doi-voi-mot-ham-so-luong-giac-v53363.html</w:t>
      </w:r>
    </w:p>
    <w:p>
      <w:r>
        <w:t>https://tuyensinh247.com/thong-tin-btvn-phuong-trinh-bac-hai-doi-voi-mot-ham-so-luong-giac-e64839.html</w:t>
      </w:r>
    </w:p>
    <w:p>
      <w:r>
        <w:t>https://tuyensinh247.com/bai-giang-phuong-trinh-bac-nhat-doi-voi-sin-va-cos-v53364.html</w:t>
      </w:r>
    </w:p>
    <w:p>
      <w:r>
        <w:t>https://tuyensinh247.com/thong-tin-btvn-phuong-trinh-bac-nhat-doi-voi-sin-va-cos-e64841.html</w:t>
      </w:r>
    </w:p>
    <w:p>
      <w:r>
        <w:t>https://tuyensinh247.com/bai-giang-phuong-trinh-thuan-nhat-bac-hai-doi-voi-sin-va-cos-v53365.html</w:t>
      </w:r>
    </w:p>
    <w:p>
      <w:r>
        <w:t>https://tuyensinh247.com/thong-tin-btvn-phuong-trinh-thuan-nhat-bac-hai-doi-voi-sin-va-cos-e64842.html</w:t>
      </w:r>
    </w:p>
    <w:p>
      <w:r>
        <w:t>https://tuyensinh247.com/bai-giang-phuong-trinh-doi-xung-va-nua-doi-xung-doi-voi-sin-va-cos-v53366.html</w:t>
      </w:r>
    </w:p>
    <w:p>
      <w:r>
        <w:t>https://tuyensinh247.com/thong-tin-btvn-phuong-trinh-doi-xung-va-nua-doi-xung-e64843.html</w:t>
      </w:r>
    </w:p>
    <w:p>
      <w:r>
        <w:t>https://tuyensinh247.com/bai-giang-su-dung-cong-thuc-nhan-ha-bac-trong-giai-phuong-trinh-luong-giac-v53367.html</w:t>
      </w:r>
    </w:p>
    <w:p>
      <w:r>
        <w:t>https://tuyensinh247.com/thong-tin-btvn-su-dung-cong-thuc-nhan-ha-bac-trong-giai-phuong-trinh-luong-giac-e64844.html</w:t>
      </w:r>
    </w:p>
    <w:p>
      <w:r>
        <w:t>https://tuyensinh247.com/bai-giang-su-dung-cong-thuc-bien-doi-tong-hieu-thanh-tich-trong-giai-phuong-trinh-luong-giac-v53368.html</w:t>
      </w:r>
    </w:p>
    <w:p>
      <w:r>
        <w:t>https://tuyensinh247.com/thong-tin-btvn-su-dung-cong-thuc-bien-doi-tong-hieu-thanh-tich-trong-giai-phuong-trinh-luong-giac-e64845.html</w:t>
      </w:r>
    </w:p>
    <w:p>
      <w:r>
        <w:t>https://tuyensinh247.com/bai-giang-su-dung-cong-thuc-bien-doi-tich-thanh-tong-trong-giai-phuong-trinh-luong-giac-v53369.html</w:t>
      </w:r>
    </w:p>
    <w:p>
      <w:r>
        <w:t>https://tuyensinh247.com/thong-tin-btvn-su-dung-cong-thuc-bien-doi-tich-thanh-tong-trong-giai-phuong-trinh-luong-giac-e64848.html</w:t>
      </w:r>
    </w:p>
    <w:p>
      <w:r>
        <w:t>https://tuyensinh247.com/bai-giang-phuong-trinh-luong-giac-dang-phan-thuc-v53370.html</w:t>
      </w:r>
    </w:p>
    <w:p>
      <w:r>
        <w:t>https://tuyensinh247.com/thong-tin-btvn-phuong-trinh-luong-giac-dang-phan-thuc-e64846.html</w:t>
      </w:r>
    </w:p>
    <w:p>
      <w:r>
        <w:t>https://tuyensinh247.com/thong-tin-btvn-mot-so-bai-toan-giai-phuong-trinh-luong-giac-trong-de-thi-dai-hoc-thpt-qg-e64847.html</w:t>
      </w:r>
    </w:p>
    <w:p>
      <w:r>
        <w:t>https://tuyensinh247.com/Co-ban-va-nang-cao-toan-11-thay-nguyen-cong-chinh-k1589.html?publish=1</w:t>
      </w:r>
    </w:p>
    <w:p>
      <w:r>
        <w:t>https://tuyensinh247.com/bai-giang-ham-so-luong-giac-tiet-1-v53237.html</w:t>
      </w:r>
    </w:p>
    <w:p>
      <w:r>
        <w:t>https://tuyensinh247.com/bai-giang-ham-so-luong-giac-tiet-2-v53238.html</w:t>
      </w:r>
    </w:p>
    <w:p>
      <w:r>
        <w:t>https://tuyensinh247.com/thong-tin-btvn-ham-so-luong-giac-tiet-2-e64732.html</w:t>
      </w:r>
    </w:p>
    <w:p>
      <w:r>
        <w:t>https://tuyensinh247.com/bai-giang-ham-so-luong-giac-tiet-3-v53239.html</w:t>
      </w:r>
    </w:p>
    <w:p>
      <w:r>
        <w:t>https://tuyensinh247.com/thong-tin-btvn-ham-so-luong-giac-tiet-3-e64733.html</w:t>
      </w:r>
    </w:p>
    <w:p>
      <w:r>
        <w:t>https://tuyensinh247.com/bai-giang-ham-so-luong-giac-tiet-4-v53240.html</w:t>
      </w:r>
    </w:p>
    <w:p>
      <w:r>
        <w:t>https://tuyensinh247.com/thong-tin-btvn-ham-so-luong-giac-tiet-4-e64734.html</w:t>
      </w:r>
    </w:p>
    <w:p>
      <w:r>
        <w:t>https://tuyensinh247.com/thong-tin-btvn-luyen-tap-chung-ham-so-luong-giac-e64724.html</w:t>
      </w:r>
    </w:p>
    <w:p>
      <w:r>
        <w:t>https://tuyensinh247.com/bai-giang-thuc-hanh-giai-nhanh-trac-nghiem-ham-so-luong-giac-tren-cac-may-tinh-cam-tay-casio-vinacal-v53241.html</w:t>
      </w:r>
    </w:p>
    <w:p>
      <w:r>
        <w:t>https://tuyensinh247.com/bai-giang-phuong-trinh-luong-giac-co-ban-tiet-1-v53242.html</w:t>
      </w:r>
    </w:p>
    <w:p>
      <w:r>
        <w:t>https://tuyensinh247.com/thong-tin-btvn-phuong-trinh-luong-giac-co-ban-tiet-1-e64735.html</w:t>
      </w:r>
    </w:p>
    <w:p>
      <w:r>
        <w:t>https://tuyensinh247.com/bai-giang-phuong-trinh-luong-giac-co-ban-tiet-2-v53243.html</w:t>
      </w:r>
    </w:p>
    <w:p>
      <w:r>
        <w:t>https://tuyensinh247.com/thong-tin-btvn-phuong-trinh-luong-giac-co-ban-tiet-2-e64736.html</w:t>
      </w:r>
    </w:p>
    <w:p>
      <w:r>
        <w:t>https://tuyensinh247.com/thong-tin-btvn-luyen-tap-chung-phuong-trinh-luong-giac-co-ban-e64725.html</w:t>
      </w:r>
    </w:p>
    <w:p>
      <w:r>
        <w:t>https://tuyensinh247.com/bai-giang-ket-hop-nghiem-va-loai-nghiem-tren-duong-tron-luong-giac-tiet-1-v53244.html</w:t>
      </w:r>
    </w:p>
    <w:p>
      <w:r>
        <w:t>https://tuyensinh247.com/bai-giang-ket-hop-nghiem-va-loai-nghiem-tren-duong-tron-luong-giac-tiet-2-v53257.html</w:t>
      </w:r>
    </w:p>
    <w:p>
      <w:r>
        <w:t>https://tuyensinh247.com/bai-giang-dang-1-phuong-trinh-bac-nhat-bac-hai-voi-mot-ham-so-luong-giac-v53245.html</w:t>
      </w:r>
    </w:p>
    <w:p>
      <w:r>
        <w:t>https://tuyensinh247.com/thong-tin-btvn-phuong-trinh-bac-nhat-bac-hai-voi-mot-ham-so-luong-giac-e64726.html</w:t>
      </w:r>
    </w:p>
    <w:p>
      <w:r>
        <w:t>https://tuyensinh247.com/bai-giang-dang-2-phuong-trinh-bac-nhat-doi-voi-sin-cos-v53246.html</w:t>
      </w:r>
    </w:p>
    <w:p>
      <w:r>
        <w:t>https://tuyensinh247.com/thong-tin-btvn-phuong-trinh-bac-nhat-doi-voi-sin-cos-e64727.html</w:t>
      </w:r>
    </w:p>
    <w:p>
      <w:r>
        <w:t>https://tuyensinh247.com/co-ban-va-nang-cao-toan-hinh-11-thay-nguyen-cong-nguyen-k1591.html?publish=1</w:t>
      </w:r>
    </w:p>
    <w:p>
      <w:r>
        <w:t>https://tuyensinh247.com/bai-giang-video-32-goc-giua-hai-duong-thang-cheo-nhau-v53470.html</w:t>
      </w:r>
    </w:p>
    <w:p>
      <w:r>
        <w:t>https://tuyensinh247.com/bai-giang-video-1-phep-tinh-tien-v53440.html</w:t>
      </w:r>
    </w:p>
    <w:p>
      <w:r>
        <w:t>https://tuyensinh247.com/thong-tin-btvn-phep-tinh-tien-e64937.html</w:t>
      </w:r>
    </w:p>
    <w:p>
      <w:r>
        <w:t>https://tuyensinh247.com/bai-giang-video-2-phep-vi-tu-v53441.html</w:t>
      </w:r>
    </w:p>
    <w:p>
      <w:r>
        <w:t>https://tuyensinh247.com/thong-tin-btvn-phep-vi-tu-e64938.html</w:t>
      </w:r>
    </w:p>
    <w:p>
      <w:r>
        <w:t>https://tuyensinh247.com/thong-tin-bai-tap-van-dung-van-de-1-cac-phep-bien-hinh-e64936.html</w:t>
      </w:r>
    </w:p>
    <w:p>
      <w:r>
        <w:t>https://tuyensinh247.com/khoa-de-thi-hoc-ki-mon-toan-lop-11-co-loi-giai-chi-tiet-k1592.html?publish=1</w:t>
      </w:r>
    </w:p>
    <w:p>
      <w:r>
        <w:t>https://tuyensinh247.com/thong-tin-de-thi-hk1-mon-toan-lop-11-so-gdkhcn-bac-lieu-nam-2019-2020-co-loi-giai-chi-tiet-e65007.html</w:t>
      </w:r>
    </w:p>
    <w:p>
      <w:r>
        <w:t>https://tuyensinh247.com/thong-tin-de-thi-hk1-mon-toan-lop-11-thpt-chuyen-amsterdam-ha-noi-nam-2019-2020-co-loi-giai-chi-tiet-e65006.html</w:t>
      </w:r>
    </w:p>
    <w:p>
      <w:r>
        <w:t>https://tuyensinh247.com/thong-tin-de-thi-hk1-mon-toan-lop-11-so-gddt-binh-phuoc-nam-2019-2020-co-loi-giai-chi-tiet-e65002.html</w:t>
      </w:r>
    </w:p>
    <w:p>
      <w:r>
        <w:t>https://tuyensinh247.com/thong-tin-de-thi-hk1-mon-toan-lop-11-so-gddt-vinh-phuc-nam-2019-2020-co-loi-giai-chi-tiet-e65004.html</w:t>
      </w:r>
    </w:p>
    <w:p>
      <w:r>
        <w:t>https://tuyensinh247.com/thong-tin-de-thi-hk1-mon-toan-lop-11-thpt-chuyen-le-quy-don-quang-ninh-nam-2019-2020-co-loi-giai-chi-tiet-e65003.html</w:t>
      </w:r>
    </w:p>
    <w:p>
      <w:r>
        <w:t>https://tuyensinh247.com/thong-tin-de-thi-hk1-mon-toan-lop-11-so-gddt-ha-tinh-nam-2020-2021-e80829.html</w:t>
      </w:r>
    </w:p>
    <w:p>
      <w:r>
        <w:t>https://tuyensinh247.com/thong-tin-de-thi-hk1-mon-toan-lop-11-so-gddt-quang-binh-nam-2020-2021-e80828.html</w:t>
      </w:r>
    </w:p>
    <w:p>
      <w:r>
        <w:t>https://tuyensinh247.com/thong-tin-de-thi-hk1-mon-toan-lop-11-so-gddt-ben-tre-nam-2020-2021-e80827.html</w:t>
      </w:r>
    </w:p>
    <w:p>
      <w:r>
        <w:t>https://tuyensinh247.com/thong-tin-de-thi-hk1-mon-toan-lop-11-so-gddt-quang-nam-nam-2020-2021-e80672.html</w:t>
      </w:r>
    </w:p>
    <w:p>
      <w:r>
        <w:t>https://tuyensinh247.com/thong-tin-de-thi-hk1-mon-toan-lop-11-so-gddt-binh-thuan-nam-2020-2021-e80665.html</w:t>
      </w:r>
    </w:p>
    <w:p>
      <w:r>
        <w:t>https://tuyensinh247.com/thong-tin-de-thi-hk1-mon-toan-lop-11-so-gddt-thanh-hoa-nam-2020-2021-e80659.html</w:t>
      </w:r>
    </w:p>
    <w:p>
      <w:r>
        <w:t>https://tuyensinh247.com/thong-tin-de-thi-hk1-mon-toan-lop-11-so-gddt-thua-thien-hue-nam-2020-2021-e80434.html</w:t>
      </w:r>
    </w:p>
    <w:p>
      <w:r>
        <w:t>https://tuyensinh247.com/thong-tin-de-thi-hk1-mon-toan-lop-11-truong-thpt-luong-ngoc-quyen-so-gddt-thai-nguyen-nam-2020-2021-e80410.html</w:t>
      </w:r>
    </w:p>
    <w:p>
      <w:r>
        <w:t>https://tuyensinh247.com/thong-tin-de-thi-hk1-mon-toan-lop-11-truong-thpt-kien-thuy-so-gddt-hai-phong-nam-2020-2021-e80391.html</w:t>
      </w:r>
    </w:p>
    <w:p>
      <w:r>
        <w:t>https://tuyensinh247.com/thong-tin-de-thi-hk1-mon-toan-lop-11-truong-thpt-nguyen-binh-khiem-so-gddt-gia-lai-nam-2020-2021-e80374.html</w:t>
      </w:r>
    </w:p>
    <w:p>
      <w:r>
        <w:t>https://tuyensinh247.com/thong-tin-de-thi-hk1-mon-toan-lop-11-so-gddt-ba-ria-vung-tau-nam-2019-2020-co-loi-giai-chi-tiet-e65008.html</w:t>
      </w:r>
    </w:p>
    <w:p>
      <w:r>
        <w:t>https://tuyensinh247.com/thong-tin-de-thi-hk1-mon-toan-lop-11-thpt-chuyen-su-pham-ha-noi-nam-2019-2020-co-loi-giai-chi-tiet-e65005.html</w:t>
      </w:r>
    </w:p>
    <w:p>
      <w:r>
        <w:t>https://tuyensinh247.com/thong-tin-de-thi-hk1-mon-toan-lop-11-so-gddt-quang-nam-nam-2019-2020-co-loi-giai-chi-tiet-e65001.html</w:t>
      </w:r>
    </w:p>
    <w:p>
      <w:r>
        <w:t>https://tuyensinh247.com/thong-tin-de-thi-hk1-mon-toan-lop-11-thpt-tran-phu-tphcm-nam-2019-2020-co-loi-giai-chi-tiet-e65000.html</w:t>
      </w:r>
    </w:p>
    <w:p>
      <w:r>
        <w:t>https://tuyensinh247.com/thong-tin-de-thi-hk1-mon-toan-lop-11-thpt-nguyen-tat-thanh-ha-noi-nam-2019-2020-co-loi-giai-chi-tiet-e64999.html</w:t>
      </w:r>
    </w:p>
    <w:p>
      <w:r>
        <w:t>https://tuyensinh247.com/u/semipro.html?cat_id=52</w:t>
      </w:r>
    </w:p>
    <w:p>
      <w:r>
        <w:t>https://tuyensinh247.com/u/semipro.html?cat_id=154</w:t>
      </w:r>
    </w:p>
    <w:p>
      <w:r>
        <w:t>https://tuyensinh247.com/u/semipro.html?cat_id=153</w:t>
      </w:r>
    </w:p>
    <w:p>
      <w:r>
        <w:t>https://tuyensinh247.com/u/semipro.html?cat_id=65</w:t>
      </w:r>
    </w:p>
    <w:p>
      <w:r>
        <w:t>https://tuyensinh247.com/u/semipro.html?cat_id=222</w:t>
      </w:r>
    </w:p>
    <w:p>
      <w:r>
        <w:t>https://tuyensinh247.com/u/semipro.html?cat_id=224</w:t>
      </w:r>
    </w:p>
    <w:p>
      <w:r>
        <w:t>https://tuyensinh247.com/u/semipro.html?cat_id=226</w:t>
      </w:r>
    </w:p>
    <w:p>
      <w:r>
        <w:t>https://tuyensinh247.com/u/semipro.html?cat_id=271</w:t>
      </w:r>
    </w:p>
    <w:p>
      <w:r>
        <w:t>https://tuyensinh247.com/u/semipro.html?cat_id=309</w:t>
      </w:r>
    </w:p>
    <w:p>
      <w:r>
        <w:t>https://tuyensinh247.com/u/semipro.html?cat_id=288</w:t>
      </w:r>
    </w:p>
    <w:p>
      <w:r>
        <w:t>https://tuyensinh247.com/u/semipro.html?cat_id=326</w:t>
      </w:r>
    </w:p>
    <w:p>
      <w:r>
        <w:t>https://tuyensinh247.com/u/semipro.html?cat_id=343</w:t>
      </w:r>
    </w:p>
    <w:p>
      <w:r>
        <w:t>https://tuyensinh247.com/u/kieudantruong.html?cat_id=52</w:t>
      </w:r>
    </w:p>
    <w:p>
      <w:r>
        <w:t>https://tuyensinh247.com/u/kieudantruong.html?cat_id=154</w:t>
      </w:r>
    </w:p>
    <w:p>
      <w:r>
        <w:t>https://tuyensinh247.com/u/kieudantruong.html?cat_id=153</w:t>
      </w:r>
    </w:p>
    <w:p>
      <w:r>
        <w:t>https://tuyensinh247.com/u/kieudantruong.html?cat_id=65</w:t>
      </w:r>
    </w:p>
    <w:p>
      <w:r>
        <w:t>https://tuyensinh247.com/u/kieudantruong.html?cat_id=222</w:t>
      </w:r>
    </w:p>
    <w:p>
      <w:r>
        <w:t>https://tuyensinh247.com/u/kieudantruong.html?cat_id=224</w:t>
      </w:r>
    </w:p>
    <w:p>
      <w:r>
        <w:t>https://tuyensinh247.com/u/kieudantruong.html?cat_id=226</w:t>
      </w:r>
    </w:p>
    <w:p>
      <w:r>
        <w:t>https://tuyensinh247.com/u/kieudantruong.html?cat_id=271</w:t>
      </w:r>
    </w:p>
    <w:p>
      <w:r>
        <w:t>https://tuyensinh247.com/u/kieudantruong.html?cat_id=309</w:t>
      </w:r>
    </w:p>
    <w:p>
      <w:r>
        <w:t>https://tuyensinh247.com/u/kieudantruong.html?cat_id=288</w:t>
      </w:r>
    </w:p>
    <w:p>
      <w:r>
        <w:t>https://tuyensinh247.com/u/kieudantruong.html?cat_id=326</w:t>
      </w:r>
    </w:p>
    <w:p>
      <w:r>
        <w:t>https://tuyensinh247.com/u/kieudantruong.html?cat_id=343</w:t>
      </w:r>
    </w:p>
    <w:p>
      <w:r>
        <w:t>https://tuyensinh247.com/u/nguyenlongpro6.html?cat_id=52</w:t>
      </w:r>
    </w:p>
    <w:p>
      <w:r>
        <w:t>https://tuyensinh247.com/u/nguyenlongpro6.html?cat_id=154</w:t>
      </w:r>
    </w:p>
    <w:p>
      <w:r>
        <w:t>https://tuyensinh247.com/u/nguyenlongpro6.html?cat_id=153</w:t>
      </w:r>
    </w:p>
    <w:p>
      <w:r>
        <w:t>https://tuyensinh247.com/u/nguyenlongpro6.html?cat_id=65</w:t>
      </w:r>
    </w:p>
    <w:p>
      <w:r>
        <w:t>https://tuyensinh247.com/u/nguyenlongpro6.html?cat_id=222</w:t>
      </w:r>
    </w:p>
    <w:p>
      <w:r>
        <w:t>https://tuyensinh247.com/u/nguyenlongpro6.html?cat_id=224</w:t>
      </w:r>
    </w:p>
    <w:p>
      <w:r>
        <w:t>https://tuyensinh247.com/u/nguyenlongpro6.html?cat_id=226</w:t>
      </w:r>
    </w:p>
    <w:p>
      <w:r>
        <w:t>https://tuyensinh247.com/u/nguyenlongpro6.html?cat_id=271</w:t>
      </w:r>
    </w:p>
    <w:p>
      <w:r>
        <w:t>https://tuyensinh247.com/u/nguyenlongpro6.html?cat_id=309</w:t>
      </w:r>
    </w:p>
    <w:p>
      <w:r>
        <w:t>https://tuyensinh247.com/u/nguyenlongpro6.html?cat_id=288</w:t>
      </w:r>
    </w:p>
    <w:p>
      <w:r>
        <w:t>https://tuyensinh247.com/u/nguyenlongpro6.html?cat_id=326</w:t>
      </w:r>
    </w:p>
    <w:p>
      <w:r>
        <w:t>https://tuyensinh247.com/u/nguyenlongpro6.html?cat_id=343</w:t>
      </w:r>
    </w:p>
    <w:p>
      <w:r>
        <w:t>https://tuyensinh247.com/u/thanhkhe99.html?cat_id=52</w:t>
      </w:r>
    </w:p>
    <w:p>
      <w:r>
        <w:t>https://tuyensinh247.com/u/thanhkhe99.html?cat_id=154</w:t>
      </w:r>
    </w:p>
    <w:p>
      <w:r>
        <w:t>https://tuyensinh247.com/u/thanhkhe99.html?cat_id=153</w:t>
      </w:r>
    </w:p>
    <w:p>
      <w:r>
        <w:t>https://tuyensinh247.com/u/thanhkhe99.html?cat_id=65</w:t>
      </w:r>
    </w:p>
    <w:p>
      <w:r>
        <w:t>https://tuyensinh247.com/u/thanhkhe99.html?cat_id=222</w:t>
      </w:r>
    </w:p>
    <w:p>
      <w:r>
        <w:t>https://tuyensinh247.com/u/thanhkhe99.html?cat_id=224</w:t>
      </w:r>
    </w:p>
    <w:p>
      <w:r>
        <w:t>https://tuyensinh247.com/u/thanhkhe99.html?cat_id=226</w:t>
      </w:r>
    </w:p>
    <w:p>
      <w:r>
        <w:t>https://tuyensinh247.com/u/thanhkhe99.html?cat_id=271</w:t>
      </w:r>
    </w:p>
    <w:p>
      <w:r>
        <w:t>https://tuyensinh247.com/u/thanhkhe99.html?cat_id=309</w:t>
      </w:r>
    </w:p>
    <w:p>
      <w:r>
        <w:t>https://tuyensinh247.com/u/thanhkhe99.html?cat_id=288</w:t>
      </w:r>
    </w:p>
    <w:p>
      <w:r>
        <w:t>https://tuyensinh247.com/u/thanhkhe99.html?cat_id=326</w:t>
      </w:r>
    </w:p>
    <w:p>
      <w:r>
        <w:t>https://tuyensinh247.com/u/thanhkhe99.html?cat_id=343</w:t>
      </w:r>
    </w:p>
    <w:p>
      <w:r>
        <w:t>https://tuyensinh247.com/u/lananhnguyenthi15.html?cat_id=52</w:t>
      </w:r>
    </w:p>
    <w:p>
      <w:r>
        <w:t>https://tuyensinh247.com/u/lananhnguyenthi15.html?cat_id=154</w:t>
      </w:r>
    </w:p>
    <w:p>
      <w:r>
        <w:t>https://tuyensinh247.com/u/lananhnguyenthi15.html?cat_id=153</w:t>
      </w:r>
    </w:p>
    <w:p>
      <w:r>
        <w:t>https://tuyensinh247.com/u/lananhnguyenthi15.html?cat_id=65</w:t>
      </w:r>
    </w:p>
    <w:p>
      <w:r>
        <w:t>https://tuyensinh247.com/u/lananhnguyenthi15.html?cat_id=222</w:t>
      </w:r>
    </w:p>
    <w:p>
      <w:r>
        <w:t>https://tuyensinh247.com/u/lananhnguyenthi15.html?cat_id=224</w:t>
      </w:r>
    </w:p>
    <w:p>
      <w:r>
        <w:t>https://tuyensinh247.com/u/lananhnguyenthi15.html?cat_id=226</w:t>
      </w:r>
    </w:p>
    <w:p>
      <w:r>
        <w:t>https://tuyensinh247.com/u/lananhnguyenthi15.html?cat_id=271</w:t>
      </w:r>
    </w:p>
    <w:p>
      <w:r>
        <w:t>https://tuyensinh247.com/u/lananhnguyenthi15.html?cat_id=309</w:t>
      </w:r>
    </w:p>
    <w:p>
      <w:r>
        <w:t>https://tuyensinh247.com/u/lananhnguyenthi15.html?cat_id=288</w:t>
      </w:r>
    </w:p>
    <w:p>
      <w:r>
        <w:t>https://tuyensinh247.com/u/lananhnguyenthi15.html?cat_id=326</w:t>
      </w:r>
    </w:p>
    <w:p>
      <w:r>
        <w:t>https://tuyensinh247.com/u/lananhnguyenthi15.html?cat_id=343</w:t>
      </w:r>
    </w:p>
    <w:p>
      <w:r>
        <w:t>https://tuyensinh247.com/u/thuthu2406.html?cat_id=52</w:t>
      </w:r>
    </w:p>
    <w:p>
      <w:r>
        <w:t>https://tuyensinh247.com/u/thuthu2406.html?cat_id=154</w:t>
      </w:r>
    </w:p>
    <w:p>
      <w:r>
        <w:t>https://tuyensinh247.com/u/thuthu2406.html?cat_id=153</w:t>
      </w:r>
    </w:p>
    <w:p>
      <w:r>
        <w:t>https://tuyensinh247.com/u/thuthu2406.html?cat_id=65</w:t>
      </w:r>
    </w:p>
    <w:p>
      <w:r>
        <w:t>https://tuyensinh247.com/u/thuthu2406.html?cat_id=222</w:t>
      </w:r>
    </w:p>
    <w:p>
      <w:r>
        <w:t>https://tuyensinh247.com/u/thuthu2406.html?cat_id=224</w:t>
      </w:r>
    </w:p>
    <w:p>
      <w:r>
        <w:t>https://tuyensinh247.com/u/thuthu2406.html?cat_id=226</w:t>
      </w:r>
    </w:p>
    <w:p>
      <w:r>
        <w:t>https://tuyensinh247.com/u/thuthu2406.html?cat_id=271</w:t>
      </w:r>
    </w:p>
    <w:p>
      <w:r>
        <w:t>https://tuyensinh247.com/u/thuthu2406.html?cat_id=309</w:t>
      </w:r>
    </w:p>
    <w:p>
      <w:r>
        <w:t>https://tuyensinh247.com/u/thuthu2406.html?cat_id=288</w:t>
      </w:r>
    </w:p>
    <w:p>
      <w:r>
        <w:t>https://tuyensinh247.com/u/thuthu2406.html?cat_id=326</w:t>
      </w:r>
    </w:p>
    <w:p>
      <w:r>
        <w:t>https://tuyensinh247.com/u/thuthu2406.html?cat_id=343</w:t>
      </w:r>
    </w:p>
    <w:p>
      <w:r>
        <w:t>https://tuyensinh247.com/u/hoctoanvui2019.html?cat_id=52</w:t>
      </w:r>
    </w:p>
    <w:p>
      <w:r>
        <w:t>https://tuyensinh247.com/u/hoctoanvui2019.html?cat_id=154</w:t>
      </w:r>
    </w:p>
    <w:p>
      <w:r>
        <w:t>https://tuyensinh247.com/u/hoctoanvui2019.html?cat_id=153</w:t>
      </w:r>
    </w:p>
    <w:p>
      <w:r>
        <w:t>https://tuyensinh247.com/u/hoctoanvui2019.html?cat_id=65</w:t>
      </w:r>
    </w:p>
    <w:p>
      <w:r>
        <w:t>https://tuyensinh247.com/u/hoctoanvui2019.html?cat_id=222</w:t>
      </w:r>
    </w:p>
    <w:p>
      <w:r>
        <w:t>https://tuyensinh247.com/u/hoctoanvui2019.html?cat_id=224</w:t>
      </w:r>
    </w:p>
    <w:p>
      <w:r>
        <w:t>https://tuyensinh247.com/u/hoctoanvui2019.html?cat_id=226</w:t>
      </w:r>
    </w:p>
    <w:p>
      <w:r>
        <w:t>https://tuyensinh247.com/u/hoctoanvui2019.html?cat_id=271</w:t>
      </w:r>
    </w:p>
    <w:p>
      <w:r>
        <w:t>https://tuyensinh247.com/u/hoctoanvui2019.html?cat_id=309</w:t>
      </w:r>
    </w:p>
    <w:p>
      <w:r>
        <w:t>https://tuyensinh247.com/u/hoctoanvui2019.html?cat_id=288</w:t>
      </w:r>
    </w:p>
    <w:p>
      <w:r>
        <w:t>https://tuyensinh247.com/u/hoctoanvui2019.html?cat_id=326</w:t>
      </w:r>
    </w:p>
    <w:p>
      <w:r>
        <w:t>https://tuyensinh247.com/u/hoctoanvui2019.html?cat_id=343</w:t>
      </w:r>
    </w:p>
    <w:p>
      <w:r>
        <w:t>https://tuyensinh247.com/u/khanhportugal.html?cat_id=52</w:t>
      </w:r>
    </w:p>
    <w:p>
      <w:r>
        <w:t>https://tuyensinh247.com/u/khanhportugal.html?cat_id=154</w:t>
      </w:r>
    </w:p>
    <w:p>
      <w:r>
        <w:t>https://tuyensinh247.com/u/khanhportugal.html?cat_id=153</w:t>
      </w:r>
    </w:p>
    <w:p>
      <w:r>
        <w:t>https://tuyensinh247.com/u/khanhportugal.html?cat_id=65</w:t>
      </w:r>
    </w:p>
    <w:p>
      <w:r>
        <w:t>https://tuyensinh247.com/u/khanhportugal.html?cat_id=222</w:t>
      </w:r>
    </w:p>
    <w:p>
      <w:r>
        <w:t>https://tuyensinh247.com/u/khanhportugal.html?cat_id=224</w:t>
      </w:r>
    </w:p>
    <w:p>
      <w:r>
        <w:t>https://tuyensinh247.com/u/khanhportugal.html?cat_id=226</w:t>
      </w:r>
    </w:p>
    <w:p>
      <w:r>
        <w:t>https://tuyensinh247.com/u/khanhportugal.html?cat_id=271</w:t>
      </w:r>
    </w:p>
    <w:p>
      <w:r>
        <w:t>https://tuyensinh247.com/u/khanhportugal.html?cat_id=309</w:t>
      </w:r>
    </w:p>
    <w:p>
      <w:r>
        <w:t>https://tuyensinh247.com/u/khanhportugal.html?cat_id=288</w:t>
      </w:r>
    </w:p>
    <w:p>
      <w:r>
        <w:t>https://tuyensinh247.com/u/khanhportugal.html?cat_id=326</w:t>
      </w:r>
    </w:p>
    <w:p>
      <w:r>
        <w:t>https://tuyensinh247.com/u/khanhportugal.html?cat_id=343</w:t>
      </w:r>
    </w:p>
    <w:p>
      <w:r>
        <w:t>https://tuyensinh247.com/u/haduchung.html?cat_id=52</w:t>
      </w:r>
    </w:p>
    <w:p>
      <w:r>
        <w:t>https://tuyensinh247.com/u/haduchung.html?cat_id=154</w:t>
      </w:r>
    </w:p>
    <w:p>
      <w:r>
        <w:t>https://tuyensinh247.com/u/haduchung.html?cat_id=153</w:t>
      </w:r>
    </w:p>
    <w:p>
      <w:r>
        <w:t>https://tuyensinh247.com/u/haduchung.html?cat_id=65</w:t>
      </w:r>
    </w:p>
    <w:p>
      <w:r>
        <w:t>https://tuyensinh247.com/u/haduchung.html?cat_id=222</w:t>
      </w:r>
    </w:p>
    <w:p>
      <w:r>
        <w:t>https://tuyensinh247.com/u/haduchung.html?cat_id=224</w:t>
      </w:r>
    </w:p>
    <w:p>
      <w:r>
        <w:t>https://tuyensinh247.com/u/haduchung.html?cat_id=226</w:t>
      </w:r>
    </w:p>
    <w:p>
      <w:r>
        <w:t>https://tuyensinh247.com/u/haduchung.html?cat_id=271</w:t>
      </w:r>
    </w:p>
    <w:p>
      <w:r>
        <w:t>https://tuyensinh247.com/u/haduchung.html?cat_id=309</w:t>
      </w:r>
    </w:p>
    <w:p>
      <w:r>
        <w:t>https://tuyensinh247.com/u/haduchung.html?cat_id=288</w:t>
      </w:r>
    </w:p>
    <w:p>
      <w:r>
        <w:t>https://tuyensinh247.com/u/haduchung.html?cat_id=326</w:t>
      </w:r>
    </w:p>
    <w:p>
      <w:r>
        <w:t>https://tuyensinh247.com/u/haduchung.html?cat_id=343</w:t>
      </w:r>
    </w:p>
    <w:p>
      <w:r>
        <w:t>https://tuyensinh247.com/u/190803.html?cat_id=52</w:t>
      </w:r>
    </w:p>
    <w:p>
      <w:r>
        <w:t>https://tuyensinh247.com/u/190803.html?cat_id=154</w:t>
      </w:r>
    </w:p>
    <w:p>
      <w:r>
        <w:t>https://tuyensinh247.com/u/190803.html?cat_id=153</w:t>
      </w:r>
    </w:p>
    <w:p>
      <w:r>
        <w:t>https://tuyensinh247.com/u/190803.html?cat_id=65</w:t>
      </w:r>
    </w:p>
    <w:p>
      <w:r>
        <w:t>https://tuyensinh247.com/u/190803.html?cat_id=222</w:t>
      </w:r>
    </w:p>
    <w:p>
      <w:r>
        <w:t>https://tuyensinh247.com/u/190803.html?cat_id=224</w:t>
      </w:r>
    </w:p>
    <w:p>
      <w:r>
        <w:t>https://tuyensinh247.com/u/190803.html?cat_id=226</w:t>
      </w:r>
    </w:p>
    <w:p>
      <w:r>
        <w:t>https://tuyensinh247.com/u/190803.html?cat_id=271</w:t>
      </w:r>
    </w:p>
    <w:p>
      <w:r>
        <w:t>https://tuyensinh247.com/u/190803.html?cat_id=309</w:t>
      </w:r>
    </w:p>
    <w:p>
      <w:r>
        <w:t>https://tuyensinh247.com/u/190803.html?cat_id=288</w:t>
      </w:r>
    </w:p>
    <w:p>
      <w:r>
        <w:t>https://tuyensinh247.com/u/190803.html?cat_id=326</w:t>
      </w:r>
    </w:p>
    <w:p>
      <w:r>
        <w:t>https://tuyensinh247.com/u/190803.html?cat_id=343</w:t>
      </w:r>
    </w:p>
    <w:p>
      <w:r>
        <w:t>https://tuyensinh247.com/u/hzzjav123.html?cat_id=52</w:t>
      </w:r>
    </w:p>
    <w:p>
      <w:r>
        <w:t>https://tuyensinh247.com/u/hzzjav123.html?cat_id=154</w:t>
      </w:r>
    </w:p>
    <w:p>
      <w:r>
        <w:t>https://tuyensinh247.com/u/hzzjav123.html?cat_id=153</w:t>
      </w:r>
    </w:p>
    <w:p>
      <w:r>
        <w:t>https://tuyensinh247.com/u/hzzjav123.html?cat_id=65</w:t>
      </w:r>
    </w:p>
    <w:p>
      <w:r>
        <w:t>https://tuyensinh247.com/u/hzzjav123.html?cat_id=222</w:t>
      </w:r>
    </w:p>
    <w:p>
      <w:r>
        <w:t>https://tuyensinh247.com/u/hzzjav123.html?cat_id=224</w:t>
      </w:r>
    </w:p>
    <w:p>
      <w:r>
        <w:t>https://tuyensinh247.com/u/hzzjav123.html?cat_id=226</w:t>
      </w:r>
    </w:p>
    <w:p>
      <w:r>
        <w:t>https://tuyensinh247.com/u/hzzjav123.html?cat_id=271</w:t>
      </w:r>
    </w:p>
    <w:p>
      <w:r>
        <w:t>https://tuyensinh247.com/u/hzzjav123.html?cat_id=309</w:t>
      </w:r>
    </w:p>
    <w:p>
      <w:r>
        <w:t>https://tuyensinh247.com/u/hzzjav123.html?cat_id=288</w:t>
      </w:r>
    </w:p>
    <w:p>
      <w:r>
        <w:t>https://tuyensinh247.com/u/hzzjav123.html?cat_id=326</w:t>
      </w:r>
    </w:p>
    <w:p>
      <w:r>
        <w:t>https://tuyensinh247.com/u/hzzjav123.html?cat_id=343</w:t>
      </w:r>
    </w:p>
    <w:p>
      <w:r>
        <w:t>https://tuyensinh247.com/u/hoahuongduong251.html?cat_id=52</w:t>
      </w:r>
    </w:p>
    <w:p>
      <w:r>
        <w:t>https://tuyensinh247.com/u/hoahuongduong251.html?cat_id=154</w:t>
      </w:r>
    </w:p>
    <w:p>
      <w:r>
        <w:t>https://tuyensinh247.com/u/hoahuongduong251.html?cat_id=153</w:t>
      </w:r>
    </w:p>
    <w:p>
      <w:r>
        <w:t>https://tuyensinh247.com/u/hoahuongduong251.html?cat_id=65</w:t>
      </w:r>
    </w:p>
    <w:p>
      <w:r>
        <w:t>https://tuyensinh247.com/u/hoahuongduong251.html?cat_id=222</w:t>
      </w:r>
    </w:p>
    <w:p>
      <w:r>
        <w:t>https://tuyensinh247.com/u/hoahuongduong251.html?cat_id=224</w:t>
      </w:r>
    </w:p>
    <w:p>
      <w:r>
        <w:t>https://tuyensinh247.com/u/hoahuongduong251.html?cat_id=226</w:t>
      </w:r>
    </w:p>
    <w:p>
      <w:r>
        <w:t>https://tuyensinh247.com/u/hoahuongduong251.html?cat_id=271</w:t>
      </w:r>
    </w:p>
    <w:p>
      <w:r>
        <w:t>https://tuyensinh247.com/u/hoahuongduong251.html?cat_id=309</w:t>
      </w:r>
    </w:p>
    <w:p>
      <w:r>
        <w:t>https://tuyensinh247.com/u/hoahuongduong251.html?cat_id=288</w:t>
      </w:r>
    </w:p>
    <w:p>
      <w:r>
        <w:t>https://tuyensinh247.com/u/hoahuongduong251.html?cat_id=326</w:t>
      </w:r>
    </w:p>
    <w:p>
      <w:r>
        <w:t>https://tuyensinh247.com/u/hoahuongduong251.html?cat_id=343</w:t>
      </w:r>
    </w:p>
    <w:p>
      <w:r>
        <w:t>https://tuyensinh247.com/u/binhk3pro.html?cat_id=52</w:t>
      </w:r>
    </w:p>
    <w:p>
      <w:r>
        <w:t>https://tuyensinh247.com/u/binhk3pro.html?cat_id=154</w:t>
      </w:r>
    </w:p>
    <w:p>
      <w:r>
        <w:t>https://tuyensinh247.com/u/binhk3pro.html?cat_id=153</w:t>
      </w:r>
    </w:p>
    <w:p>
      <w:r>
        <w:t>https://tuyensinh247.com/u/binhk3pro.html?cat_id=65</w:t>
      </w:r>
    </w:p>
    <w:p>
      <w:r>
        <w:t>https://tuyensinh247.com/u/binhk3pro.html?cat_id=222</w:t>
      </w:r>
    </w:p>
    <w:p>
      <w:r>
        <w:t>https://tuyensinh247.com/u/binhk3pro.html?cat_id=224</w:t>
      </w:r>
    </w:p>
    <w:p>
      <w:r>
        <w:t>https://tuyensinh247.com/u/binhk3pro.html?cat_id=226</w:t>
      </w:r>
    </w:p>
    <w:p>
      <w:r>
        <w:t>https://tuyensinh247.com/u/binhk3pro.html?cat_id=271</w:t>
      </w:r>
    </w:p>
    <w:p>
      <w:r>
        <w:t>https://tuyensinh247.com/u/binhk3pro.html?cat_id=309</w:t>
      </w:r>
    </w:p>
    <w:p>
      <w:r>
        <w:t>https://tuyensinh247.com/u/binhk3pro.html?cat_id=288</w:t>
      </w:r>
    </w:p>
    <w:p>
      <w:r>
        <w:t>https://tuyensinh247.com/u/binhk3pro.html?cat_id=326</w:t>
      </w:r>
    </w:p>
    <w:p>
      <w:r>
        <w:t>https://tuyensinh247.com/u/binhk3pro.html?cat_id=343</w:t>
      </w:r>
    </w:p>
    <w:p>
      <w:r>
        <w:t>https://tuyensinh247.com/u/huynhdatngo.html?cat_id=52</w:t>
      </w:r>
    </w:p>
    <w:p>
      <w:r>
        <w:t>https://tuyensinh247.com/u/huynhdatngo.html?cat_id=154</w:t>
      </w:r>
    </w:p>
    <w:p>
      <w:r>
        <w:t>https://tuyensinh247.com/u/huynhdatngo.html?cat_id=153</w:t>
      </w:r>
    </w:p>
    <w:p>
      <w:r>
        <w:t>https://tuyensinh247.com/u/huynhdatngo.html?cat_id=65</w:t>
      </w:r>
    </w:p>
    <w:p>
      <w:r>
        <w:t>https://tuyensinh247.com/u/huynhdatngo.html?cat_id=222</w:t>
      </w:r>
    </w:p>
    <w:p>
      <w:r>
        <w:t>https://tuyensinh247.com/u/huynhdatngo.html?cat_id=224</w:t>
      </w:r>
    </w:p>
    <w:p>
      <w:r>
        <w:t>https://tuyensinh247.com/u/huynhdatngo.html?cat_id=226</w:t>
      </w:r>
    </w:p>
    <w:p>
      <w:r>
        <w:t>https://tuyensinh247.com/u/huynhdatngo.html?cat_id=271</w:t>
      </w:r>
    </w:p>
    <w:p>
      <w:r>
        <w:t>https://tuyensinh247.com/u/huynhdatngo.html?cat_id=309</w:t>
      </w:r>
    </w:p>
    <w:p>
      <w:r>
        <w:t>https://tuyensinh247.com/u/huynhdatngo.html?cat_id=288</w:t>
      </w:r>
    </w:p>
    <w:p>
      <w:r>
        <w:t>https://tuyensinh247.com/u/huynhdatngo.html?cat_id=326</w:t>
      </w:r>
    </w:p>
    <w:p>
      <w:r>
        <w:t>https://tuyensinh247.com/u/huynhdatngo.html?cat_id=343</w:t>
      </w:r>
    </w:p>
    <w:p>
      <w:r>
        <w:t>https://tuyensinh247.com/u/vuminhthang1305.html?cat_id=52</w:t>
      </w:r>
    </w:p>
    <w:p>
      <w:r>
        <w:t>https://tuyensinh247.com/u/vuminhthang1305.html?cat_id=154</w:t>
      </w:r>
    </w:p>
    <w:p>
      <w:r>
        <w:t>https://tuyensinh247.com/u/vuminhthang1305.html?cat_id=153</w:t>
      </w:r>
    </w:p>
    <w:p>
      <w:r>
        <w:t>https://tuyensinh247.com/u/vuminhthang1305.html?cat_id=65</w:t>
      </w:r>
    </w:p>
    <w:p>
      <w:r>
        <w:t>https://tuyensinh247.com/u/vuminhthang1305.html?cat_id=222</w:t>
      </w:r>
    </w:p>
    <w:p>
      <w:r>
        <w:t>https://tuyensinh247.com/u/vuminhthang1305.html?cat_id=224</w:t>
      </w:r>
    </w:p>
    <w:p>
      <w:r>
        <w:t>https://tuyensinh247.com/u/vuminhthang1305.html?cat_id=226</w:t>
      </w:r>
    </w:p>
    <w:p>
      <w:r>
        <w:t>https://tuyensinh247.com/u/vuminhthang1305.html?cat_id=271</w:t>
      </w:r>
    </w:p>
    <w:p>
      <w:r>
        <w:t>https://tuyensinh247.com/u/vuminhthang1305.html?cat_id=309</w:t>
      </w:r>
    </w:p>
    <w:p>
      <w:r>
        <w:t>https://tuyensinh247.com/u/vuminhthang1305.html?cat_id=288</w:t>
      </w:r>
    </w:p>
    <w:p>
      <w:r>
        <w:t>https://tuyensinh247.com/u/vuminhthang1305.html?cat_id=326</w:t>
      </w:r>
    </w:p>
    <w:p>
      <w:r>
        <w:t>https://tuyensinh247.com/u/vuminhthang1305.html?cat_id=343</w:t>
      </w:r>
    </w:p>
    <w:p>
      <w:r>
        <w:t>https://tuyensinh247.com/u/huyen03pc.html?cat_id=52</w:t>
      </w:r>
    </w:p>
    <w:p>
      <w:r>
        <w:t>https://tuyensinh247.com/u/huyen03pc.html?cat_id=154</w:t>
      </w:r>
    </w:p>
    <w:p>
      <w:r>
        <w:t>https://tuyensinh247.com/u/huyen03pc.html?cat_id=153</w:t>
      </w:r>
    </w:p>
    <w:p>
      <w:r>
        <w:t>https://tuyensinh247.com/u/huyen03pc.html?cat_id=65</w:t>
      </w:r>
    </w:p>
    <w:p>
      <w:r>
        <w:t>https://tuyensinh247.com/u/huyen03pc.html?cat_id=222</w:t>
      </w:r>
    </w:p>
    <w:p>
      <w:r>
        <w:t>https://tuyensinh247.com/u/huyen03pc.html?cat_id=224</w:t>
      </w:r>
    </w:p>
    <w:p>
      <w:r>
        <w:t>https://tuyensinh247.com/u/huyen03pc.html?cat_id=226</w:t>
      </w:r>
    </w:p>
    <w:p>
      <w:r>
        <w:t>https://tuyensinh247.com/u/huyen03pc.html?cat_id=271</w:t>
      </w:r>
    </w:p>
    <w:p>
      <w:r>
        <w:t>https://tuyensinh247.com/u/huyen03pc.html?cat_id=309</w:t>
      </w:r>
    </w:p>
    <w:p>
      <w:r>
        <w:t>https://tuyensinh247.com/u/huyen03pc.html?cat_id=288</w:t>
      </w:r>
    </w:p>
    <w:p>
      <w:r>
        <w:t>https://tuyensinh247.com/u/huyen03pc.html?cat_id=326</w:t>
      </w:r>
    </w:p>
    <w:p>
      <w:r>
        <w:t>https://tuyensinh247.com/u/huyen03pc.html?cat_id=343</w:t>
      </w:r>
    </w:p>
    <w:p>
      <w:r>
        <w:t>https://tuyensinh247.com/u/mothunguyennguyen0103.html?cat_id=52</w:t>
      </w:r>
    </w:p>
    <w:p>
      <w:r>
        <w:t>https://tuyensinh247.com/u/mothunguyennguyen0103.html?cat_id=154</w:t>
      </w:r>
    </w:p>
    <w:p>
      <w:r>
        <w:t>https://tuyensinh247.com/u/mothunguyennguyen0103.html?cat_id=153</w:t>
      </w:r>
    </w:p>
    <w:p>
      <w:r>
        <w:t>https://tuyensinh247.com/u/mothunguyennguyen0103.html?cat_id=65</w:t>
      </w:r>
    </w:p>
    <w:p>
      <w:r>
        <w:t>https://tuyensinh247.com/u/mothunguyennguyen0103.html?cat_id=222</w:t>
      </w:r>
    </w:p>
    <w:p>
      <w:r>
        <w:t>https://tuyensinh247.com/u/mothunguyennguyen0103.html?cat_id=224</w:t>
      </w:r>
    </w:p>
    <w:p>
      <w:r>
        <w:t>https://tuyensinh247.com/u/mothunguyennguyen0103.html?cat_id=226</w:t>
      </w:r>
    </w:p>
    <w:p>
      <w:r>
        <w:t>https://tuyensinh247.com/u/mothunguyennguyen0103.html?cat_id=271</w:t>
      </w:r>
    </w:p>
    <w:p>
      <w:r>
        <w:t>https://tuyensinh247.com/u/mothunguyennguyen0103.html?cat_id=309</w:t>
      </w:r>
    </w:p>
    <w:p>
      <w:r>
        <w:t>https://tuyensinh247.com/u/mothunguyennguyen0103.html?cat_id=288</w:t>
      </w:r>
    </w:p>
    <w:p>
      <w:r>
        <w:t>https://tuyensinh247.com/u/mothunguyennguyen0103.html?cat_id=326</w:t>
      </w:r>
    </w:p>
    <w:p>
      <w:r>
        <w:t>https://tuyensinh247.com/u/mothunguyennguyen0103.html?cat_id=343</w:t>
      </w:r>
    </w:p>
    <w:p>
      <w:r>
        <w:t>https://tuyensinh247.com/u/hoatuyethuong.html?cat_id=52</w:t>
      </w:r>
    </w:p>
    <w:p>
      <w:r>
        <w:t>https://tuyensinh247.com/u/hoatuyethuong.html?cat_id=154</w:t>
      </w:r>
    </w:p>
    <w:p>
      <w:r>
        <w:t>https://tuyensinh247.com/u/hoatuyethuong.html?cat_id=153</w:t>
      </w:r>
    </w:p>
    <w:p>
      <w:r>
        <w:t>https://tuyensinh247.com/u/hoatuyethuong.html?cat_id=65</w:t>
      </w:r>
    </w:p>
    <w:p>
      <w:r>
        <w:t>https://tuyensinh247.com/u/hoatuyethuong.html?cat_id=222</w:t>
      </w:r>
    </w:p>
    <w:p>
      <w:r>
        <w:t>https://tuyensinh247.com/u/hoatuyethuong.html?cat_id=224</w:t>
      </w:r>
    </w:p>
    <w:p>
      <w:r>
        <w:t>https://tuyensinh247.com/u/hoatuyethuong.html?cat_id=226</w:t>
      </w:r>
    </w:p>
    <w:p>
      <w:r>
        <w:t>https://tuyensinh247.com/u/hoatuyethuong.html?cat_id=271</w:t>
      </w:r>
    </w:p>
    <w:p>
      <w:r>
        <w:t>https://tuyensinh247.com/u/hoatuyethuong.html?cat_id=309</w:t>
      </w:r>
    </w:p>
    <w:p>
      <w:r>
        <w:t>https://tuyensinh247.com/u/hoatuyethuong.html?cat_id=288</w:t>
      </w:r>
    </w:p>
    <w:p>
      <w:r>
        <w:t>https://tuyensinh247.com/u/hoatuyethuong.html?cat_id=326</w:t>
      </w:r>
    </w:p>
    <w:p>
      <w:r>
        <w:t>https://tuyensinh247.com/u/hoatuyethuong.html?cat_id=343</w:t>
      </w:r>
    </w:p>
    <w:p>
      <w:r>
        <w:t>https://tuyensinh247.com/u/anhquan2003.html?cat_id=52</w:t>
      </w:r>
    </w:p>
    <w:p>
      <w:r>
        <w:t>https://tuyensinh247.com/u/anhquan2003.html?cat_id=154</w:t>
      </w:r>
    </w:p>
    <w:p>
      <w:r>
        <w:t>https://tuyensinh247.com/u/anhquan2003.html?cat_id=153</w:t>
      </w:r>
    </w:p>
    <w:p>
      <w:r>
        <w:t>https://tuyensinh247.com/u/anhquan2003.html?cat_id=65</w:t>
      </w:r>
    </w:p>
    <w:p>
      <w:r>
        <w:t>https://tuyensinh247.com/u/anhquan2003.html?cat_id=222</w:t>
      </w:r>
    </w:p>
    <w:p>
      <w:r>
        <w:t>https://tuyensinh247.com/u/anhquan2003.html?cat_id=224</w:t>
      </w:r>
    </w:p>
    <w:p>
      <w:r>
        <w:t>https://tuyensinh247.com/u/anhquan2003.html?cat_id=226</w:t>
      </w:r>
    </w:p>
    <w:p>
      <w:r>
        <w:t>https://tuyensinh247.com/u/anhquan2003.html?cat_id=271</w:t>
      </w:r>
    </w:p>
    <w:p>
      <w:r>
        <w:t>https://tuyensinh247.com/u/anhquan2003.html?cat_id=309</w:t>
      </w:r>
    </w:p>
    <w:p>
      <w:r>
        <w:t>https://tuyensinh247.com/u/anhquan2003.html?cat_id=288</w:t>
      </w:r>
    </w:p>
    <w:p>
      <w:r>
        <w:t>https://tuyensinh247.com/u/anhquan2003.html?cat_id=326</w:t>
      </w:r>
    </w:p>
    <w:p>
      <w:r>
        <w:t>https://tuyensinh247.com/u/anhquan2003.html?cat_id=343</w:t>
      </w:r>
    </w:p>
    <w:p>
      <w:r>
        <w:t>https://tuyensinh247.com/u/quyentri905.html?cat_id=52</w:t>
      </w:r>
    </w:p>
    <w:p>
      <w:r>
        <w:t>https://tuyensinh247.com/u/quyentri905.html?cat_id=154</w:t>
      </w:r>
    </w:p>
    <w:p>
      <w:r>
        <w:t>https://tuyensinh247.com/u/quyentri905.html?cat_id=153</w:t>
      </w:r>
    </w:p>
    <w:p>
      <w:r>
        <w:t>https://tuyensinh247.com/u/quyentri905.html?cat_id=65</w:t>
      </w:r>
    </w:p>
    <w:p>
      <w:r>
        <w:t>https://tuyensinh247.com/u/quyentri905.html?cat_id=222</w:t>
      </w:r>
    </w:p>
    <w:p>
      <w:r>
        <w:t>https://tuyensinh247.com/u/quyentri905.html?cat_id=224</w:t>
      </w:r>
    </w:p>
    <w:p>
      <w:r>
        <w:t>https://tuyensinh247.com/u/quyentri905.html?cat_id=226</w:t>
      </w:r>
    </w:p>
    <w:p>
      <w:r>
        <w:t>https://tuyensinh247.com/u/quyentri905.html?cat_id=271</w:t>
      </w:r>
    </w:p>
    <w:p>
      <w:r>
        <w:t>https://tuyensinh247.com/u/quyentri905.html?cat_id=309</w:t>
      </w:r>
    </w:p>
    <w:p>
      <w:r>
        <w:t>https://tuyensinh247.com/u/quyentri905.html?cat_id=288</w:t>
      </w:r>
    </w:p>
    <w:p>
      <w:r>
        <w:t>https://tuyensinh247.com/u/quyentri905.html?cat_id=326</w:t>
      </w:r>
    </w:p>
    <w:p>
      <w:r>
        <w:t>https://tuyensinh247.com/u/quyentri905.html?cat_id=343</w:t>
      </w:r>
    </w:p>
    <w:p>
      <w:r>
        <w:t>https://tuyensinh247.com/u/hodactoan18052003.html?cat_id=52</w:t>
      </w:r>
    </w:p>
    <w:p>
      <w:r>
        <w:t>https://tuyensinh247.com/u/hodactoan18052003.html?cat_id=154</w:t>
      </w:r>
    </w:p>
    <w:p>
      <w:r>
        <w:t>https://tuyensinh247.com/u/hodactoan18052003.html?cat_id=153</w:t>
      </w:r>
    </w:p>
    <w:p>
      <w:r>
        <w:t>https://tuyensinh247.com/u/hodactoan18052003.html?cat_id=65</w:t>
      </w:r>
    </w:p>
    <w:p>
      <w:r>
        <w:t>https://tuyensinh247.com/u/hodactoan18052003.html?cat_id=222</w:t>
      </w:r>
    </w:p>
    <w:p>
      <w:r>
        <w:t>https://tuyensinh247.com/u/hodactoan18052003.html?cat_id=224</w:t>
      </w:r>
    </w:p>
    <w:p>
      <w:r>
        <w:t>https://tuyensinh247.com/u/hodactoan18052003.html?cat_id=226</w:t>
      </w:r>
    </w:p>
    <w:p>
      <w:r>
        <w:t>https://tuyensinh247.com/u/hodactoan18052003.html?cat_id=271</w:t>
      </w:r>
    </w:p>
    <w:p>
      <w:r>
        <w:t>https://tuyensinh247.com/u/hodactoan18052003.html?cat_id=309</w:t>
      </w:r>
    </w:p>
    <w:p>
      <w:r>
        <w:t>https://tuyensinh247.com/u/hodactoan18052003.html?cat_id=288</w:t>
      </w:r>
    </w:p>
    <w:p>
      <w:r>
        <w:t>https://tuyensinh247.com/u/hodactoan18052003.html?cat_id=326</w:t>
      </w:r>
    </w:p>
    <w:p>
      <w:r>
        <w:t>https://tuyensinh247.com/u/hodactoan18052003.html?cat_id=343</w:t>
      </w:r>
    </w:p>
    <w:p>
      <w:r>
        <w:t>https://tuyensinh247.com/u/thanhphu2142003.html?cat_id=52</w:t>
      </w:r>
    </w:p>
    <w:p>
      <w:r>
        <w:t>https://tuyensinh247.com/u/thanhphu2142003.html?cat_id=154</w:t>
      </w:r>
    </w:p>
    <w:p>
      <w:r>
        <w:t>https://tuyensinh247.com/u/thanhphu2142003.html?cat_id=153</w:t>
      </w:r>
    </w:p>
    <w:p>
      <w:r>
        <w:t>https://tuyensinh247.com/u/thanhphu2142003.html?cat_id=65</w:t>
      </w:r>
    </w:p>
    <w:p>
      <w:r>
        <w:t>https://tuyensinh247.com/u/thanhphu2142003.html?cat_id=222</w:t>
      </w:r>
    </w:p>
    <w:p>
      <w:r>
        <w:t>https://tuyensinh247.com/u/thanhphu2142003.html?cat_id=224</w:t>
      </w:r>
    </w:p>
    <w:p>
      <w:r>
        <w:t>https://tuyensinh247.com/u/thanhphu2142003.html?cat_id=226</w:t>
      </w:r>
    </w:p>
    <w:p>
      <w:r>
        <w:t>https://tuyensinh247.com/u/thanhphu2142003.html?cat_id=271</w:t>
      </w:r>
    </w:p>
    <w:p>
      <w:r>
        <w:t>https://tuyensinh247.com/u/thanhphu2142003.html?cat_id=309</w:t>
      </w:r>
    </w:p>
    <w:p>
      <w:r>
        <w:t>https://tuyensinh247.com/u/thanhphu2142003.html?cat_id=288</w:t>
      </w:r>
    </w:p>
    <w:p>
      <w:r>
        <w:t>https://tuyensinh247.com/u/thanhphu2142003.html?cat_id=326</w:t>
      </w:r>
    </w:p>
    <w:p>
      <w:r>
        <w:t>https://tuyensinh247.com/u/thanhphu2142003.html?cat_id=343</w:t>
      </w:r>
    </w:p>
    <w:p>
      <w:r>
        <w:t>https://tuyensinh247.com/u/phuongthanhle824.html?cat_id=52</w:t>
      </w:r>
    </w:p>
    <w:p>
      <w:r>
        <w:t>https://tuyensinh247.com/u/phuongthanhle824.html?cat_id=154</w:t>
      </w:r>
    </w:p>
    <w:p>
      <w:r>
        <w:t>https://tuyensinh247.com/u/phuongthanhle824.html?cat_id=153</w:t>
      </w:r>
    </w:p>
    <w:p>
      <w:r>
        <w:t>https://tuyensinh247.com/u/phuongthanhle824.html?cat_id=65</w:t>
      </w:r>
    </w:p>
    <w:p>
      <w:r>
        <w:t>https://tuyensinh247.com/u/phuongthanhle824.html?cat_id=222</w:t>
      </w:r>
    </w:p>
    <w:p>
      <w:r>
        <w:t>https://tuyensinh247.com/u/phuongthanhle824.html?cat_id=224</w:t>
      </w:r>
    </w:p>
    <w:p>
      <w:r>
        <w:t>https://tuyensinh247.com/u/phuongthanhle824.html?cat_id=226</w:t>
      </w:r>
    </w:p>
    <w:p>
      <w:r>
        <w:t>https://tuyensinh247.com/u/phuongthanhle824.html?cat_id=271</w:t>
      </w:r>
    </w:p>
    <w:p>
      <w:r>
        <w:t>https://tuyensinh247.com/u/phuongthanhle824.html?cat_id=309</w:t>
      </w:r>
    </w:p>
    <w:p>
      <w:r>
        <w:t>https://tuyensinh247.com/u/phuongthanhle824.html?cat_id=288</w:t>
      </w:r>
    </w:p>
    <w:p>
      <w:r>
        <w:t>https://tuyensinh247.com/u/phuongthanhle824.html?cat_id=326</w:t>
      </w:r>
    </w:p>
    <w:p>
      <w:r>
        <w:t>https://tuyensinh247.com/u/phuongthanhle824.html?cat_id=343</w:t>
      </w:r>
    </w:p>
    <w:p>
      <w:r>
        <w:t>https://tuyensinh247.com/u/lehuy02.html?cat_id=52</w:t>
      </w:r>
    </w:p>
    <w:p>
      <w:r>
        <w:t>https://tuyensinh247.com/u/lehuy02.html?cat_id=154</w:t>
      </w:r>
    </w:p>
    <w:p>
      <w:r>
        <w:t>https://tuyensinh247.com/u/lehuy02.html?cat_id=153</w:t>
      </w:r>
    </w:p>
    <w:p>
      <w:r>
        <w:t>https://tuyensinh247.com/u/lehuy02.html?cat_id=65</w:t>
      </w:r>
    </w:p>
    <w:p>
      <w:r>
        <w:t>https://tuyensinh247.com/u/lehuy02.html?cat_id=222</w:t>
      </w:r>
    </w:p>
    <w:p>
      <w:r>
        <w:t>https://tuyensinh247.com/u/lehuy02.html?cat_id=224</w:t>
      </w:r>
    </w:p>
    <w:p>
      <w:r>
        <w:t>https://tuyensinh247.com/u/lehuy02.html?cat_id=226</w:t>
      </w:r>
    </w:p>
    <w:p>
      <w:r>
        <w:t>https://tuyensinh247.com/u/lehuy02.html?cat_id=271</w:t>
      </w:r>
    </w:p>
    <w:p>
      <w:r>
        <w:t>https://tuyensinh247.com/u/lehuy02.html?cat_id=309</w:t>
      </w:r>
    </w:p>
    <w:p>
      <w:r>
        <w:t>https://tuyensinh247.com/u/lehuy02.html?cat_id=288</w:t>
      </w:r>
    </w:p>
    <w:p>
      <w:r>
        <w:t>https://tuyensinh247.com/u/lehuy02.html?cat_id=326</w:t>
      </w:r>
    </w:p>
    <w:p>
      <w:r>
        <w:t>https://tuyensinh247.com/u/lehuy02.html?cat_id=343</w:t>
      </w:r>
    </w:p>
    <w:p>
      <w:r>
        <w:t>https://tuyensinh247.com/u/thanhtylenguyen.html?cat_id=52</w:t>
      </w:r>
    </w:p>
    <w:p>
      <w:r>
        <w:t>https://tuyensinh247.com/u/thanhtylenguyen.html?cat_id=154</w:t>
      </w:r>
    </w:p>
    <w:p>
      <w:r>
        <w:t>https://tuyensinh247.com/u/thanhtylenguyen.html?cat_id=153</w:t>
      </w:r>
    </w:p>
    <w:p>
      <w:r>
        <w:t>https://tuyensinh247.com/u/thanhtylenguyen.html?cat_id=65</w:t>
      </w:r>
    </w:p>
    <w:p>
      <w:r>
        <w:t>https://tuyensinh247.com/u/thanhtylenguyen.html?cat_id=222</w:t>
      </w:r>
    </w:p>
    <w:p>
      <w:r>
        <w:t>https://tuyensinh247.com/u/thanhtylenguyen.html?cat_id=224</w:t>
      </w:r>
    </w:p>
    <w:p>
      <w:r>
        <w:t>https://tuyensinh247.com/u/thanhtylenguyen.html?cat_id=226</w:t>
      </w:r>
    </w:p>
    <w:p>
      <w:r>
        <w:t>https://tuyensinh247.com/u/thanhtylenguyen.html?cat_id=271</w:t>
      </w:r>
    </w:p>
    <w:p>
      <w:r>
        <w:t>https://tuyensinh247.com/u/thanhtylenguyen.html?cat_id=309</w:t>
      </w:r>
    </w:p>
    <w:p>
      <w:r>
        <w:t>https://tuyensinh247.com/u/thanhtylenguyen.html?cat_id=288</w:t>
      </w:r>
    </w:p>
    <w:p>
      <w:r>
        <w:t>https://tuyensinh247.com/u/thanhtylenguyen.html?cat_id=326</w:t>
      </w:r>
    </w:p>
    <w:p>
      <w:r>
        <w:t>https://tuyensinh247.com/u/thanhtylenguyen.html?cat_id=343</w:t>
      </w:r>
    </w:p>
    <w:p>
      <w:r>
        <w:t>https://tuyensinh247.com/u/buihuuduc453.html?cat_id=52</w:t>
      </w:r>
    </w:p>
    <w:p>
      <w:r>
        <w:t>https://tuyensinh247.com/u/buihuuduc453.html?cat_id=154</w:t>
      </w:r>
    </w:p>
    <w:p>
      <w:r>
        <w:t>https://tuyensinh247.com/u/buihuuduc453.html?cat_id=153</w:t>
      </w:r>
    </w:p>
    <w:p>
      <w:r>
        <w:t>https://tuyensinh247.com/u/buihuuduc453.html?cat_id=65</w:t>
      </w:r>
    </w:p>
    <w:p>
      <w:r>
        <w:t>https://tuyensinh247.com/u/buihuuduc453.html?cat_id=222</w:t>
      </w:r>
    </w:p>
    <w:p>
      <w:r>
        <w:t>https://tuyensinh247.com/u/buihuuduc453.html?cat_id=224</w:t>
      </w:r>
    </w:p>
    <w:p>
      <w:r>
        <w:t>https://tuyensinh247.com/u/buihuuduc453.html?cat_id=226</w:t>
      </w:r>
    </w:p>
    <w:p>
      <w:r>
        <w:t>https://tuyensinh247.com/u/buihuuduc453.html?cat_id=271</w:t>
      </w:r>
    </w:p>
    <w:p>
      <w:r>
        <w:t>https://tuyensinh247.com/u/buihuuduc453.html?cat_id=309</w:t>
      </w:r>
    </w:p>
    <w:p>
      <w:r>
        <w:t>https://tuyensinh247.com/u/buihuuduc453.html?cat_id=288</w:t>
      </w:r>
    </w:p>
    <w:p>
      <w:r>
        <w:t>https://tuyensinh247.com/u/buihuuduc453.html?cat_id=326</w:t>
      </w:r>
    </w:p>
    <w:p>
      <w:r>
        <w:t>https://tuyensinh247.com/u/buihuuduc453.html?cat_id=343</w:t>
      </w:r>
    </w:p>
    <w:p>
      <w:r>
        <w:t>https://tuyensinh247.com/u/minhkhoa2002.html?cat_id=52</w:t>
      </w:r>
    </w:p>
    <w:p>
      <w:r>
        <w:t>https://tuyensinh247.com/u/minhkhoa2002.html?cat_id=154</w:t>
      </w:r>
    </w:p>
    <w:p>
      <w:r>
        <w:t>https://tuyensinh247.com/u/minhkhoa2002.html?cat_id=153</w:t>
      </w:r>
    </w:p>
    <w:p>
      <w:r>
        <w:t>https://tuyensinh247.com/u/minhkhoa2002.html?cat_id=65</w:t>
      </w:r>
    </w:p>
    <w:p>
      <w:r>
        <w:t>https://tuyensinh247.com/u/minhkhoa2002.html?cat_id=222</w:t>
      </w:r>
    </w:p>
    <w:p>
      <w:r>
        <w:t>https://tuyensinh247.com/u/minhkhoa2002.html?cat_id=224</w:t>
      </w:r>
    </w:p>
    <w:p>
      <w:r>
        <w:t>https://tuyensinh247.com/u/minhkhoa2002.html?cat_id=226</w:t>
      </w:r>
    </w:p>
    <w:p>
      <w:r>
        <w:t>https://tuyensinh247.com/u/minhkhoa2002.html?cat_id=271</w:t>
      </w:r>
    </w:p>
    <w:p>
      <w:r>
        <w:t>https://tuyensinh247.com/u/minhkhoa2002.html?cat_id=309</w:t>
      </w:r>
    </w:p>
    <w:p>
      <w:r>
        <w:t>https://tuyensinh247.com/u/minhkhoa2002.html?cat_id=288</w:t>
      </w:r>
    </w:p>
    <w:p>
      <w:r>
        <w:t>https://tuyensinh247.com/u/minhkhoa2002.html?cat_id=326</w:t>
      </w:r>
    </w:p>
    <w:p>
      <w:r>
        <w:t>https://tuyensinh247.com/u/minhkhoa2002.html?cat_id=343</w:t>
      </w:r>
    </w:p>
    <w:p>
      <w:r>
        <w:t>https://tuyensinh247.com/u/kimtien2002.html?cat_id=52</w:t>
      </w:r>
    </w:p>
    <w:p>
      <w:r>
        <w:t>https://tuyensinh247.com/u/kimtien2002.html?cat_id=154</w:t>
      </w:r>
    </w:p>
    <w:p>
      <w:r>
        <w:t>https://tuyensinh247.com/u/kimtien2002.html?cat_id=153</w:t>
      </w:r>
    </w:p>
    <w:p>
      <w:r>
        <w:t>https://tuyensinh247.com/u/kimtien2002.html?cat_id=65</w:t>
      </w:r>
    </w:p>
    <w:p>
      <w:r>
        <w:t>https://tuyensinh247.com/u/kimtien2002.html?cat_id=222</w:t>
      </w:r>
    </w:p>
    <w:p>
      <w:r>
        <w:t>https://tuyensinh247.com/u/kimtien2002.html?cat_id=224</w:t>
      </w:r>
    </w:p>
    <w:p>
      <w:r>
        <w:t>https://tuyensinh247.com/u/kimtien2002.html?cat_id=226</w:t>
      </w:r>
    </w:p>
    <w:p>
      <w:r>
        <w:t>https://tuyensinh247.com/u/kimtien2002.html?cat_id=271</w:t>
      </w:r>
    </w:p>
    <w:p>
      <w:r>
        <w:t>https://tuyensinh247.com/u/kimtien2002.html?cat_id=309</w:t>
      </w:r>
    </w:p>
    <w:p>
      <w:r>
        <w:t>https://tuyensinh247.com/u/kimtien2002.html?cat_id=288</w:t>
      </w:r>
    </w:p>
    <w:p>
      <w:r>
        <w:t>https://tuyensinh247.com/u/kimtien2002.html?cat_id=326</w:t>
      </w:r>
    </w:p>
    <w:p>
      <w:r>
        <w:t>https://tuyensinh247.com/u/kimtien2002.html?cat_id=343</w:t>
      </w:r>
    </w:p>
    <w:p>
      <w:r>
        <w:t>https://tuyensinh247.com/u/taianh2006bt.html?cat_id=52</w:t>
      </w:r>
    </w:p>
    <w:p>
      <w:r>
        <w:t>https://tuyensinh247.com/u/taianh2006bt.html?cat_id=154</w:t>
      </w:r>
    </w:p>
    <w:p>
      <w:r>
        <w:t>https://tuyensinh247.com/u/taianh2006bt.html?cat_id=153</w:t>
      </w:r>
    </w:p>
    <w:p>
      <w:r>
        <w:t>https://tuyensinh247.com/u/taianh2006bt.html?cat_id=65</w:t>
      </w:r>
    </w:p>
    <w:p>
      <w:r>
        <w:t>https://tuyensinh247.com/u/taianh2006bt.html?cat_id=222</w:t>
      </w:r>
    </w:p>
    <w:p>
      <w:r>
        <w:t>https://tuyensinh247.com/u/taianh2006bt.html?cat_id=224</w:t>
      </w:r>
    </w:p>
    <w:p>
      <w:r>
        <w:t>https://tuyensinh247.com/u/taianh2006bt.html?cat_id=226</w:t>
      </w:r>
    </w:p>
    <w:p>
      <w:r>
        <w:t>https://tuyensinh247.com/u/taianh2006bt.html?cat_id=271</w:t>
      </w:r>
    </w:p>
    <w:p>
      <w:r>
        <w:t>https://tuyensinh247.com/u/taianh2006bt.html?cat_id=309</w:t>
      </w:r>
    </w:p>
    <w:p>
      <w:r>
        <w:t>https://tuyensinh247.com/u/taianh2006bt.html?cat_id=288</w:t>
      </w:r>
    </w:p>
    <w:p>
      <w:r>
        <w:t>https://tuyensinh247.com/u/taianh2006bt.html?cat_id=326</w:t>
      </w:r>
    </w:p>
    <w:p>
      <w:r>
        <w:t>https://tuyensinh247.com/u/taianh2006bt.html?cat_id=343</w:t>
      </w:r>
    </w:p>
    <w:p>
      <w:r>
        <w:t>https://tuyensinh247.com/u/phanthithanhtuyen627.html?cat_id=52</w:t>
      </w:r>
    </w:p>
    <w:p>
      <w:r>
        <w:t>https://tuyensinh247.com/u/phanthithanhtuyen627.html?cat_id=154</w:t>
      </w:r>
    </w:p>
    <w:p>
      <w:r>
        <w:t>https://tuyensinh247.com/u/phanthithanhtuyen627.html?cat_id=153</w:t>
      </w:r>
    </w:p>
    <w:p>
      <w:r>
        <w:t>https://tuyensinh247.com/u/phanthithanhtuyen627.html?cat_id=65</w:t>
      </w:r>
    </w:p>
    <w:p>
      <w:r>
        <w:t>https://tuyensinh247.com/u/phanthithanhtuyen627.html?cat_id=222</w:t>
      </w:r>
    </w:p>
    <w:p>
      <w:r>
        <w:t>https://tuyensinh247.com/u/phanthithanhtuyen627.html?cat_id=224</w:t>
      </w:r>
    </w:p>
    <w:p>
      <w:r>
        <w:t>https://tuyensinh247.com/u/phanthithanhtuyen627.html?cat_id=226</w:t>
      </w:r>
    </w:p>
    <w:p>
      <w:r>
        <w:t>https://tuyensinh247.com/u/phanthithanhtuyen627.html?cat_id=271</w:t>
      </w:r>
    </w:p>
    <w:p>
      <w:r>
        <w:t>https://tuyensinh247.com/u/phanthithanhtuyen627.html?cat_id=309</w:t>
      </w:r>
    </w:p>
    <w:p>
      <w:r>
        <w:t>https://tuyensinh247.com/u/phanthithanhtuyen627.html?cat_id=288</w:t>
      </w:r>
    </w:p>
    <w:p>
      <w:r>
        <w:t>https://tuyensinh247.com/u/phanthithanhtuyen627.html?cat_id=326</w:t>
      </w:r>
    </w:p>
    <w:p>
      <w:r>
        <w:t>https://tuyensinh247.com/u/phanthithanhtuyen627.html?cat_id=343</w:t>
      </w:r>
    </w:p>
    <w:p>
      <w:r>
        <w:t>https://tuyensinh247.com/u/vet2708.html?cat_id=52</w:t>
      </w:r>
    </w:p>
    <w:p>
      <w:r>
        <w:t>https://tuyensinh247.com/u/vet2708.html?cat_id=154</w:t>
      </w:r>
    </w:p>
    <w:p>
      <w:r>
        <w:t>https://tuyensinh247.com/u/vet2708.html?cat_id=153</w:t>
      </w:r>
    </w:p>
    <w:p>
      <w:r>
        <w:t>https://tuyensinh247.com/u/vet2708.html?cat_id=65</w:t>
      </w:r>
    </w:p>
    <w:p>
      <w:r>
        <w:t>https://tuyensinh247.com/u/vet2708.html?cat_id=222</w:t>
      </w:r>
    </w:p>
    <w:p>
      <w:r>
        <w:t>https://tuyensinh247.com/u/vet2708.html?cat_id=224</w:t>
      </w:r>
    </w:p>
    <w:p>
      <w:r>
        <w:t>https://tuyensinh247.com/u/vet2708.html?cat_id=226</w:t>
      </w:r>
    </w:p>
    <w:p>
      <w:r>
        <w:t>https://tuyensinh247.com/u/vet2708.html?cat_id=271</w:t>
      </w:r>
    </w:p>
    <w:p>
      <w:r>
        <w:t>https://tuyensinh247.com/u/vet2708.html?cat_id=309</w:t>
      </w:r>
    </w:p>
    <w:p>
      <w:r>
        <w:t>https://tuyensinh247.com/u/vet2708.html?cat_id=288</w:t>
      </w:r>
    </w:p>
    <w:p>
      <w:r>
        <w:t>https://tuyensinh247.com/u/vet2708.html?cat_id=326</w:t>
      </w:r>
    </w:p>
    <w:p>
      <w:r>
        <w:t>https://tuyensinh247.com/u/vet2708.html?cat_id=343</w:t>
      </w:r>
    </w:p>
    <w:p>
      <w:r>
        <w:t>https://tuyensinh247.com/u/lethanhtruc05112002.html?cat_id=52</w:t>
      </w:r>
    </w:p>
    <w:p>
      <w:r>
        <w:t>https://tuyensinh247.com/u/lethanhtruc05112002.html?cat_id=154</w:t>
      </w:r>
    </w:p>
    <w:p>
      <w:r>
        <w:t>https://tuyensinh247.com/u/lethanhtruc05112002.html?cat_id=153</w:t>
      </w:r>
    </w:p>
    <w:p>
      <w:r>
        <w:t>https://tuyensinh247.com/u/lethanhtruc05112002.html?cat_id=65</w:t>
      </w:r>
    </w:p>
    <w:p>
      <w:r>
        <w:t>https://tuyensinh247.com/u/lethanhtruc05112002.html?cat_id=222</w:t>
      </w:r>
    </w:p>
    <w:p>
      <w:r>
        <w:t>https://tuyensinh247.com/u/lethanhtruc05112002.html?cat_id=224</w:t>
      </w:r>
    </w:p>
    <w:p>
      <w:r>
        <w:t>https://tuyensinh247.com/u/lethanhtruc05112002.html?cat_id=226</w:t>
      </w:r>
    </w:p>
    <w:p>
      <w:r>
        <w:t>https://tuyensinh247.com/u/lethanhtruc05112002.html?cat_id=271</w:t>
      </w:r>
    </w:p>
    <w:p>
      <w:r>
        <w:t>https://tuyensinh247.com/u/lethanhtruc05112002.html?cat_id=309</w:t>
      </w:r>
    </w:p>
    <w:p>
      <w:r>
        <w:t>https://tuyensinh247.com/u/lethanhtruc05112002.html?cat_id=288</w:t>
      </w:r>
    </w:p>
    <w:p>
      <w:r>
        <w:t>https://tuyensinh247.com/u/lethanhtruc05112002.html?cat_id=326</w:t>
      </w:r>
    </w:p>
    <w:p>
      <w:r>
        <w:t>https://tuyensinh247.com/u/lethanhtruc05112002.html?cat_id=343</w:t>
      </w:r>
    </w:p>
    <w:p>
      <w:r>
        <w:t>https://tuyensinh247.com/u/nguyennhatquynh375.html?cat_id=52</w:t>
      </w:r>
    </w:p>
    <w:p>
      <w:r>
        <w:t>https://tuyensinh247.com/u/nguyennhatquynh375.html?cat_id=154</w:t>
      </w:r>
    </w:p>
    <w:p>
      <w:r>
        <w:t>https://tuyensinh247.com/u/nguyennhatquynh375.html?cat_id=153</w:t>
      </w:r>
    </w:p>
    <w:p>
      <w:r>
        <w:t>https://tuyensinh247.com/u/nguyennhatquynh375.html?cat_id=65</w:t>
      </w:r>
    </w:p>
    <w:p>
      <w:r>
        <w:t>https://tuyensinh247.com/u/nguyennhatquynh375.html?cat_id=222</w:t>
      </w:r>
    </w:p>
    <w:p>
      <w:r>
        <w:t>https://tuyensinh247.com/u/nguyennhatquynh375.html?cat_id=224</w:t>
      </w:r>
    </w:p>
    <w:p>
      <w:r>
        <w:t>https://tuyensinh247.com/u/nguyennhatquynh375.html?cat_id=226</w:t>
      </w:r>
    </w:p>
    <w:p>
      <w:r>
        <w:t>https://tuyensinh247.com/u/nguyennhatquynh375.html?cat_id=271</w:t>
      </w:r>
    </w:p>
    <w:p>
      <w:r>
        <w:t>https://tuyensinh247.com/u/nguyennhatquynh375.html?cat_id=309</w:t>
      </w:r>
    </w:p>
    <w:p>
      <w:r>
        <w:t>https://tuyensinh247.com/u/nguyennhatquynh375.html?cat_id=288</w:t>
      </w:r>
    </w:p>
    <w:p>
      <w:r>
        <w:t>https://tuyensinh247.com/u/nguyennhatquynh375.html?cat_id=326</w:t>
      </w:r>
    </w:p>
    <w:p>
      <w:r>
        <w:t>https://tuyensinh247.com/u/nguyennhatquynh375.html?cat_id=343</w:t>
      </w:r>
    </w:p>
    <w:p>
      <w:r>
        <w:t>https://tuyensinh247.com/u/dothaovan2002.html?cat_id=52</w:t>
      </w:r>
    </w:p>
    <w:p>
      <w:r>
        <w:t>https://tuyensinh247.com/u/dothaovan2002.html?cat_id=154</w:t>
      </w:r>
    </w:p>
    <w:p>
      <w:r>
        <w:t>https://tuyensinh247.com/u/dothaovan2002.html?cat_id=153</w:t>
      </w:r>
    </w:p>
    <w:p>
      <w:r>
        <w:t>https://tuyensinh247.com/u/dothaovan2002.html?cat_id=65</w:t>
      </w:r>
    </w:p>
    <w:p>
      <w:r>
        <w:t>https://tuyensinh247.com/u/dothaovan2002.html?cat_id=222</w:t>
      </w:r>
    </w:p>
    <w:p>
      <w:r>
        <w:t>https://tuyensinh247.com/u/dothaovan2002.html?cat_id=224</w:t>
      </w:r>
    </w:p>
    <w:p>
      <w:r>
        <w:t>https://tuyensinh247.com/u/dothaovan2002.html?cat_id=226</w:t>
      </w:r>
    </w:p>
    <w:p>
      <w:r>
        <w:t>https://tuyensinh247.com/u/dothaovan2002.html?cat_id=271</w:t>
      </w:r>
    </w:p>
    <w:p>
      <w:r>
        <w:t>https://tuyensinh247.com/u/dothaovan2002.html?cat_id=309</w:t>
      </w:r>
    </w:p>
    <w:p>
      <w:r>
        <w:t>https://tuyensinh247.com/u/dothaovan2002.html?cat_id=288</w:t>
      </w:r>
    </w:p>
    <w:p>
      <w:r>
        <w:t>https://tuyensinh247.com/u/dothaovan2002.html?cat_id=326</w:t>
      </w:r>
    </w:p>
    <w:p>
      <w:r>
        <w:t>https://tuyensinh247.com/u/dothaovan2002.html?cat_id=343</w:t>
      </w:r>
    </w:p>
    <w:p>
      <w:r>
        <w:t>https://tuyensinh247.com/u/tlhthang.html?cat_id=52</w:t>
      </w:r>
    </w:p>
    <w:p>
      <w:r>
        <w:t>https://tuyensinh247.com/u/tlhthang.html?cat_id=154</w:t>
      </w:r>
    </w:p>
    <w:p>
      <w:r>
        <w:t>https://tuyensinh247.com/u/tlhthang.html?cat_id=153</w:t>
      </w:r>
    </w:p>
    <w:p>
      <w:r>
        <w:t>https://tuyensinh247.com/u/tlhthang.html?cat_id=65</w:t>
      </w:r>
    </w:p>
    <w:p>
      <w:r>
        <w:t>https://tuyensinh247.com/u/tlhthang.html?cat_id=222</w:t>
      </w:r>
    </w:p>
    <w:p>
      <w:r>
        <w:t>https://tuyensinh247.com/u/tlhthang.html?cat_id=224</w:t>
      </w:r>
    </w:p>
    <w:p>
      <w:r>
        <w:t>https://tuyensinh247.com/u/tlhthang.html?cat_id=226</w:t>
      </w:r>
    </w:p>
    <w:p>
      <w:r>
        <w:t>https://tuyensinh247.com/u/tlhthang.html?cat_id=271</w:t>
      </w:r>
    </w:p>
    <w:p>
      <w:r>
        <w:t>https://tuyensinh247.com/u/tlhthang.html?cat_id=309</w:t>
      </w:r>
    </w:p>
    <w:p>
      <w:r>
        <w:t>https://tuyensinh247.com/u/tlhthang.html?cat_id=288</w:t>
      </w:r>
    </w:p>
    <w:p>
      <w:r>
        <w:t>https://tuyensinh247.com/u/tlhthang.html?cat_id=326</w:t>
      </w:r>
    </w:p>
    <w:p>
      <w:r>
        <w:t>https://tuyensinh247.com/u/tlhthang.html?cat_id=343</w:t>
      </w:r>
    </w:p>
    <w:p>
      <w:r>
        <w:t>https://tuyensinh247.com/u/truonglun.html?cat_id=52</w:t>
      </w:r>
    </w:p>
    <w:p>
      <w:r>
        <w:t>https://tuyensinh247.com/u/truonglun.html?cat_id=154</w:t>
      </w:r>
    </w:p>
    <w:p>
      <w:r>
        <w:t>https://tuyensinh247.com/u/truonglun.html?cat_id=153</w:t>
      </w:r>
    </w:p>
    <w:p>
      <w:r>
        <w:t>https://tuyensinh247.com/u/truonglun.html?cat_id=65</w:t>
      </w:r>
    </w:p>
    <w:p>
      <w:r>
        <w:t>https://tuyensinh247.com/u/truonglun.html?cat_id=222</w:t>
      </w:r>
    </w:p>
    <w:p>
      <w:r>
        <w:t>https://tuyensinh247.com/u/truonglun.html?cat_id=224</w:t>
      </w:r>
    </w:p>
    <w:p>
      <w:r>
        <w:t>https://tuyensinh247.com/u/truonglun.html?cat_id=226</w:t>
      </w:r>
    </w:p>
    <w:p>
      <w:r>
        <w:t>https://tuyensinh247.com/u/truonglun.html?cat_id=271</w:t>
      </w:r>
    </w:p>
    <w:p>
      <w:r>
        <w:t>https://tuyensinh247.com/u/truonglun.html?cat_id=309</w:t>
      </w:r>
    </w:p>
    <w:p>
      <w:r>
        <w:t>https://tuyensinh247.com/u/truonglun.html?cat_id=288</w:t>
      </w:r>
    </w:p>
    <w:p>
      <w:r>
        <w:t>https://tuyensinh247.com/u/truonglun.html?cat_id=326</w:t>
      </w:r>
    </w:p>
    <w:p>
      <w:r>
        <w:t>https://tuyensinh247.com/u/truonglun.html?cat_id=343</w:t>
      </w:r>
    </w:p>
    <w:p>
      <w:r>
        <w:t>https://tuyensinh247.com/u/anphu543.html?cat_id=52</w:t>
      </w:r>
    </w:p>
    <w:p>
      <w:r>
        <w:t>https://tuyensinh247.com/u/anphu543.html?cat_id=154</w:t>
      </w:r>
    </w:p>
    <w:p>
      <w:r>
        <w:t>https://tuyensinh247.com/u/anphu543.html?cat_id=153</w:t>
      </w:r>
    </w:p>
    <w:p>
      <w:r>
        <w:t>https://tuyensinh247.com/u/anphu543.html?cat_id=65</w:t>
      </w:r>
    </w:p>
    <w:p>
      <w:r>
        <w:t>https://tuyensinh247.com/u/anphu543.html?cat_id=222</w:t>
      </w:r>
    </w:p>
    <w:p>
      <w:r>
        <w:t>https://tuyensinh247.com/u/anphu543.html?cat_id=224</w:t>
      </w:r>
    </w:p>
    <w:p>
      <w:r>
        <w:t>https://tuyensinh247.com/u/anphu543.html?cat_id=226</w:t>
      </w:r>
    </w:p>
    <w:p>
      <w:r>
        <w:t>https://tuyensinh247.com/u/anphu543.html?cat_id=271</w:t>
      </w:r>
    </w:p>
    <w:p>
      <w:r>
        <w:t>https://tuyensinh247.com/u/anphu543.html?cat_id=309</w:t>
      </w:r>
    </w:p>
    <w:p>
      <w:r>
        <w:t>https://tuyensinh247.com/u/anphu543.html?cat_id=288</w:t>
      </w:r>
    </w:p>
    <w:p>
      <w:r>
        <w:t>https://tuyensinh247.com/u/anphu543.html?cat_id=326</w:t>
      </w:r>
    </w:p>
    <w:p>
      <w:r>
        <w:t>https://tuyensinh247.com/u/anphu543.html?cat_id=343</w:t>
      </w:r>
    </w:p>
    <w:p>
      <w:r>
        <w:t>https://tuyensinh247.com/u/nguyenthaonguyen36.html?cat_id=52</w:t>
      </w:r>
    </w:p>
    <w:p>
      <w:r>
        <w:t>https://tuyensinh247.com/u/nguyenthaonguyen36.html?cat_id=154</w:t>
      </w:r>
    </w:p>
    <w:p>
      <w:r>
        <w:t>https://tuyensinh247.com/u/nguyenthaonguyen36.html?cat_id=153</w:t>
      </w:r>
    </w:p>
    <w:p>
      <w:r>
        <w:t>https://tuyensinh247.com/u/nguyenthaonguyen36.html?cat_id=65</w:t>
      </w:r>
    </w:p>
    <w:p>
      <w:r>
        <w:t>https://tuyensinh247.com/u/nguyenthaonguyen36.html?cat_id=222</w:t>
      </w:r>
    </w:p>
    <w:p>
      <w:r>
        <w:t>https://tuyensinh247.com/u/nguyenthaonguyen36.html?cat_id=224</w:t>
      </w:r>
    </w:p>
    <w:p>
      <w:r>
        <w:t>https://tuyensinh247.com/u/nguyenthaonguyen36.html?cat_id=226</w:t>
      </w:r>
    </w:p>
    <w:p>
      <w:r>
        <w:t>https://tuyensinh247.com/u/nguyenthaonguyen36.html?cat_id=271</w:t>
      </w:r>
    </w:p>
    <w:p>
      <w:r>
        <w:t>https://tuyensinh247.com/u/nguyenthaonguyen36.html?cat_id=309</w:t>
      </w:r>
    </w:p>
    <w:p>
      <w:r>
        <w:t>https://tuyensinh247.com/u/nguyenthaonguyen36.html?cat_id=288</w:t>
      </w:r>
    </w:p>
    <w:p>
      <w:r>
        <w:t>https://tuyensinh247.com/u/nguyenthaonguyen36.html?cat_id=326</w:t>
      </w:r>
    </w:p>
    <w:p>
      <w:r>
        <w:t>https://tuyensinh247.com/u/nguyenthaonguyen36.html?cat_id=343</w:t>
      </w:r>
    </w:p>
    <w:p>
      <w:r>
        <w:t>https://tuyensinh247.com/u/ngoclanghech.html?cat_id=52</w:t>
      </w:r>
    </w:p>
    <w:p>
      <w:r>
        <w:t>https://tuyensinh247.com/u/ngoclanghech.html?cat_id=154</w:t>
      </w:r>
    </w:p>
    <w:p>
      <w:r>
        <w:t>https://tuyensinh247.com/u/ngoclanghech.html?cat_id=153</w:t>
      </w:r>
    </w:p>
    <w:p>
      <w:r>
        <w:t>https://tuyensinh247.com/u/ngoclanghech.html?cat_id=65</w:t>
      </w:r>
    </w:p>
    <w:p>
      <w:r>
        <w:t>https://tuyensinh247.com/u/ngoclanghech.html?cat_id=222</w:t>
      </w:r>
    </w:p>
    <w:p>
      <w:r>
        <w:t>https://tuyensinh247.com/u/ngoclanghech.html?cat_id=224</w:t>
      </w:r>
    </w:p>
    <w:p>
      <w:r>
        <w:t>https://tuyensinh247.com/u/ngoclanghech.html?cat_id=226</w:t>
      </w:r>
    </w:p>
    <w:p>
      <w:r>
        <w:t>https://tuyensinh247.com/u/ngoclanghech.html?cat_id=271</w:t>
      </w:r>
    </w:p>
    <w:p>
      <w:r>
        <w:t>https://tuyensinh247.com/u/ngoclanghech.html?cat_id=309</w:t>
      </w:r>
    </w:p>
    <w:p>
      <w:r>
        <w:t>https://tuyensinh247.com/u/ngoclanghech.html?cat_id=288</w:t>
      </w:r>
    </w:p>
    <w:p>
      <w:r>
        <w:t>https://tuyensinh247.com/u/ngoclanghech.html?cat_id=326</w:t>
      </w:r>
    </w:p>
    <w:p>
      <w:r>
        <w:t>https://tuyensinh247.com/u/ngoclanghech.html?cat_id=343</w:t>
      </w:r>
    </w:p>
    <w:p>
      <w:r>
        <w:t>https://tuyensinh247.com/bai-giang-hoc-tieng-anh-bat-dau-tu-dau-v54000.html</w:t>
      </w:r>
    </w:p>
    <w:p>
      <w:r>
        <w:t>https://tuyensinh247.com/bai-giang-dong-tu-to-be-va-cac-dai-tu-nhan-xung-v53973.html</w:t>
      </w:r>
    </w:p>
    <w:p>
      <w:r>
        <w:t>https://tuyensinh247.com/bai-giang-tu-vung-unit-1-getting-started-tieng-anh-11-moi-v63595.html</w:t>
      </w:r>
    </w:p>
    <w:p>
      <w:r>
        <w:t>https://tuyensinh247.com/bai-giang-huong-dan-hoc-bai-giang-tu-vung-v63602.html</w:t>
      </w:r>
    </w:p>
    <w:p>
      <w:r>
        <w:t>https://tuyensinh247.com/bai-giang-tu-vung-unit-2-language-tieng-anh-11-moi-v63612.html</w:t>
      </w:r>
    </w:p>
    <w:p>
      <w:r>
        <w:t>https://tuyensinh247.com/bai-giang-huong-dan-luyen-phat-am-tieng-anh-v63756.html</w:t>
      </w:r>
    </w:p>
    <w:p>
      <w:r>
        <w:t>https://tuyensinh247.com/bai-giang-gioi-thieu-chuong-trinh-tieng-anh-11-sgk-moi-v53594.html</w:t>
      </w:r>
    </w:p>
    <w:p>
      <w:r>
        <w:t>https://tuyensinh247.com/bai-giang-huong-dan-luyen-phat-am-tieng-anh-v53595.html</w:t>
      </w:r>
    </w:p>
    <w:p>
      <w:r>
        <w:t>https://tuyensinh247.com/bai-giang-unit-1-getting-started-tieng-anh-11-moi-v53596.html</w:t>
      </w:r>
    </w:p>
    <w:p>
      <w:r>
        <w:t>https://tuyensinh247.com/bai-giang-tu-vung-unit-1-skills-speaking-tieng-anh-11-moi-v53608.html</w:t>
      </w:r>
    </w:p>
    <w:p>
      <w:r>
        <w:t>https://tuyensinh247.com/khoa-tieng-anh-11-sgk-chuong-trinh-moi-co-hoang-xuan-k1598.html?publish=1</w:t>
      </w:r>
    </w:p>
    <w:p>
      <w:r>
        <w:t>https://tuyensinh247.com/bai-giang-huong-dan-hoc-bai-giang-tu-vung-v53612.html</w:t>
      </w:r>
    </w:p>
    <w:p>
      <w:r>
        <w:t>https://tuyensinh247.com/bai-giang-review-2-language-tieng-anh-11-moi-v53676.html</w:t>
      </w:r>
    </w:p>
    <w:p>
      <w:r>
        <w:t>https://tuyensinh247.com/bai-tap-bo-tro-sgk-tieng-anh-11-chuong-trinh-moi-co-hoang-xuan-k1865.html?publish=1</w:t>
      </w:r>
    </w:p>
    <w:p>
      <w:r>
        <w:t>https://tuyensinh247.com/tieng-anh-lop-11-sgk-chuong-trinh-chuan-thay-nguyen-kim-long-k1600.html?publish=1</w:t>
      </w:r>
    </w:p>
    <w:p>
      <w:r>
        <w:t>https://tuyensinh247.com/bai-giang-gioi-thieu-chuong-trinh-tieng-anh-11-co-ban-v53801.html</w:t>
      </w:r>
    </w:p>
    <w:p>
      <w:r>
        <w:t>https://tuyensinh247.com/bai-giang-huong-dan-luyen-phat-am-tieng-anh-v53802.html</w:t>
      </w:r>
    </w:p>
    <w:p>
      <w:r>
        <w:t>https://tuyensinh247.com/bai-giang-unit-1-writing-tieng-anh-11-nd-giam-tai-v53806.html</w:t>
      </w:r>
    </w:p>
    <w:p>
      <w:r>
        <w:t>https://tuyensinh247.com/bai-giang-on-tap-ly-thuyet-giua-hki-tieng-anh-11-v53823.html</w:t>
      </w:r>
    </w:p>
    <w:p>
      <w:r>
        <w:t>https://tuyensinh247.com/bai-giang-unit-7-writing-tieng-anh-11-nd-giam-tai-v53837.html</w:t>
      </w:r>
    </w:p>
    <w:p>
      <w:r>
        <w:t>https://tuyensinh247.com/bai-giang-unit-8-language-focus-tieng-anh-11-v53843.html</w:t>
      </w:r>
    </w:p>
    <w:p>
      <w:r>
        <w:t>https://tuyensinh247.com/tieng-anh-danh-cho-hoc-sinh-mat-goc-co-kieu-thang-lop-11-k1602.html?publish=1</w:t>
      </w:r>
    </w:p>
    <w:p>
      <w:r>
        <w:t>https://tuyensinh247.com/bai-giang-cac-phu-am-v53986.html</w:t>
      </w:r>
    </w:p>
    <w:p>
      <w:r>
        <w:t>https://tuyensinh247.com/bai-giang-so-va-thoi-gian-v53990.html</w:t>
      </w:r>
    </w:p>
    <w:p>
      <w:r>
        <w:t>https://tuyensinh247.com/bai-giang-nguyen-am-dai-i--v54001.html</w:t>
      </w:r>
    </w:p>
    <w:p>
      <w:r>
        <w:t>https://tuyensinh247.com/khoa-co-ban-va-nang-cao-tieng-anh-11-chuong-trinh-sgk-moi-co-tran-phuong-k1599.html?publish=1</w:t>
      </w:r>
    </w:p>
    <w:p>
      <w:r>
        <w:t>https://tuyensinh247.com/bai-giang-gioi-thieu-khoa-ly-thuyet-bai-tap-chuyen-sau-tieng-anh-11-moi-v53777.html</w:t>
      </w:r>
    </w:p>
    <w:p>
      <w:r>
        <w:t>https://tuyensinh247.com/bai-giang-huong-dan-luyen-phat-am-tieng-anh-v53778.html</w:t>
      </w:r>
    </w:p>
    <w:p>
      <w:r>
        <w:t>https://tuyensinh247.com/bai-giang-ngu-phap-unit-1-tieng-anh-11-moi-v53780.html</w:t>
      </w:r>
    </w:p>
    <w:p>
      <w:r>
        <w:t>https://tuyensinh247.com/bai-giang-tu-vung-va-ngu-am-unit-6-tieng-anh-11-moi-v53790.html</w:t>
      </w:r>
    </w:p>
    <w:p>
      <w:r>
        <w:t>https://tuyensinh247.com/bai-giang-tu-vung-va-ngu-am-unit-9-tieng-anh-11-moi-v53796.html</w:t>
      </w:r>
    </w:p>
    <w:p>
      <w:r>
        <w:t>https://tuyensinh247.com/khoa-de-thi-HK-tieng-anh-11-chuong-trinh-moi-co-loi-giai-chi-tiet-k1603.html?publish=1</w:t>
      </w:r>
    </w:p>
    <w:p>
      <w:r>
        <w:t>https://tuyensinh247.com/thong-tin-de-thi-hk1-tieng-anh-11-chuong-trinh-moi-de-so-1-co-loi-giai-chi-tiet-e65457.html</w:t>
      </w:r>
    </w:p>
    <w:p>
      <w:r>
        <w:t>https://tuyensinh247.com/thong-tin-de-thi-hk1-tieng-anh-11-chuong-trinh-moi-de-so-2-co-loi-giai-chi-tiet-e65458.html</w:t>
      </w:r>
    </w:p>
    <w:p>
      <w:r>
        <w:t>https://tuyensinh247.com/thong-tin-de-thi-hk1-tieng-anh-11-chuong-trinh-moi-de-so-3-co-loi-giai-chi-tiet-e65459.html</w:t>
      </w:r>
    </w:p>
    <w:p>
      <w:r>
        <w:t>https://tuyensinh247.com/thong-tin-de-thi-hk1-tieng-anh-11-chuong-trinh-moi-de-so-4-co-loi-giai-chi-tiet-e65460.html</w:t>
      </w:r>
    </w:p>
    <w:p>
      <w:r>
        <w:t>https://tuyensinh247.com/thong-tin-de-thi-hk1-tieng-anh-11-chuong-trinh-moi-de-so-5-co-loi-giai-chi-tiet-e65461.html</w:t>
      </w:r>
    </w:p>
    <w:p>
      <w:r>
        <w:t>https://tuyensinh247.com/thong-tin-de-thi-hk1-tieng-anh-11-chuong-trinh-moi-de-so-6-co-loi-giai-chi-tiet-e65462.html</w:t>
      </w:r>
    </w:p>
    <w:p>
      <w:r>
        <w:t>https://tuyensinh247.com/thong-tin-de-thi-hk1-tieng-anh-11-chuong-trinh-moi-de-so-7-co-loi-giai-chi-tiet-e65463.html</w:t>
      </w:r>
    </w:p>
    <w:p>
      <w:r>
        <w:t>https://tuyensinh247.com/thong-tin-de-thi-hk1-tieng-anh-11-chuong-trinh-moi-de-so-8-co-loi-giai-chi-tiet-e65464.html</w:t>
      </w:r>
    </w:p>
    <w:p>
      <w:r>
        <w:t>https://tuyensinh247.com/thong-tin-de-thi-hk1-tieng-anh-11-chuong-trinh-moi-de-so-9-co-loi-giai-chi-tiet-e65465.html</w:t>
      </w:r>
    </w:p>
    <w:p>
      <w:r>
        <w:t>https://tuyensinh247.com/thong-tin-de-thi-hk1-tieng-anh-11-chuong-trinh-moi-de-so-10-co-loi-giai-chi-tiet-e65466.html</w:t>
      </w:r>
    </w:p>
    <w:p>
      <w:r>
        <w:t>https://tuyensinh247.com/thong-tin-de-thi-hk1-tieng-anh-11-chuong-trinh-moi-de-so-11-co-loi-giai-chi-tiet-e65469.html</w:t>
      </w:r>
    </w:p>
    <w:p>
      <w:r>
        <w:t>https://tuyensinh247.com/thong-tin-de-thi-hk1-tieng-anh-11-chuong-trinh-moi-de-so-12-co-loi-giai-chi-tiet-e65468.html</w:t>
      </w:r>
    </w:p>
    <w:p>
      <w:r>
        <w:t>https://tuyensinh247.com/thong-tin-de-thi-hk1-tieng-anh-11-chuong-trinh-moi-de-so-13-co-loi-giai-chi-tiet-e65467.html</w:t>
      </w:r>
    </w:p>
    <w:p>
      <w:r>
        <w:t>https://tuyensinh247.com/thong-tin-de-thi-hk1-tieng-anh-11-chuong-trinh-moi-de-so-14-co-loi-giai-chi-tiet-e65471.html</w:t>
      </w:r>
    </w:p>
    <w:p>
      <w:r>
        <w:t>https://tuyensinh247.com/thong-tin-de-thi-hk1-tieng-anh-11-chuong-trinh-moi-de-so-15-co-loi-giai-chi-tiet-e65470.html</w:t>
      </w:r>
    </w:p>
    <w:p>
      <w:r>
        <w:t>https://tuyensinh247.com/thong-tin-de-thi-hk-1-tieng-anh-11-so-gddt-bac-ninh-nam-hoc-2019-2020-co-loi-giai-chi-tiet-e65472.html</w:t>
      </w:r>
    </w:p>
    <w:p>
      <w:r>
        <w:t>https://tuyensinh247.com/thong-tin-de-thi-hk-1-tieng-anh-11-thpt-bao-loc-lam-dong-nam-hoc-2019-2020-co-loi-giai-chi-tiet-e65473.html</w:t>
      </w:r>
    </w:p>
    <w:p>
      <w:r>
        <w:t>https://tuyensinh247.com/thong-tin-de-thi-hk-1-tieng-anh-11-thpt-thanh-mien-hai-duong-nam-hoc-2019-2020-co-loi-giai-chi-tiet-e65474.html</w:t>
      </w:r>
    </w:p>
    <w:p>
      <w:r>
        <w:t>https://tuyensinh247.com/thong-tin-de-thi-hk-1-tieng-anh-11-thpt-yen-hoa-hn-nam-hoc-2019-2020-co-loi-giai-chi-tiet-e65475.html</w:t>
      </w:r>
    </w:p>
    <w:p>
      <w:r>
        <w:t>https://tuyensinh247.com/thong-tin-de-thi-hk-1-tieng-anh-11-thpt-luong-ngoc-quyen-thai-nguyen-nam-hoc-2019-2020-co-loi-giai-chi-tiet-e65476.html</w:t>
      </w:r>
    </w:p>
    <w:p>
      <w:r>
        <w:t>https://tuyensinh247.com/khoa-ngu-am-tu-vung-ngu-phap-trong-diem-tieng-anh-11-sgk-co-ban-k1601.html?publish=1</w:t>
      </w:r>
    </w:p>
    <w:p>
      <w:r>
        <w:t>https://tuyensinh247.com/bai-giang-on-tap-ngu-am-ngu-phap-unit-1-v53892.html</w:t>
      </w:r>
    </w:p>
    <w:p>
      <w:r>
        <w:t>https://tuyensinh247.com/bai-giang-huong-dan-hoc-bai-giang-tu-vung-v53894.html</w:t>
      </w:r>
    </w:p>
    <w:p>
      <w:r>
        <w:t>https://tuyensinh247.com/bai-giang-on-tap-ngu-am-ngu-phap-unit-9-v53931.html</w:t>
      </w:r>
    </w:p>
    <w:p>
      <w:r>
        <w:t>https://tuyensinh247.com/bai-giang-tu-vung-unit-1-tieng-anh-11-reading1-v53887.html</w:t>
      </w:r>
    </w:p>
    <w:p>
      <w:r>
        <w:t>https://tuyensinh247.com/bai-giang-tu-vung-unit-1-tieng-anh-11-reading2-v53891.html</w:t>
      </w:r>
    </w:p>
    <w:p>
      <w:r>
        <w:t>https://tuyensinh247.com/bai-giang-tu-vung-unit-1-tieng-anh-11-speaking-v53888.html</w:t>
      </w:r>
    </w:p>
    <w:p>
      <w:r>
        <w:t>https://tuyensinh247.com/bai-giang-tu-vung-unit-1-tieng-anh-11-listening-v53889.html</w:t>
      </w:r>
    </w:p>
    <w:p>
      <w:r>
        <w:t>https://tuyensinh247.com/bai-giang-tu-vung-unit-1-tieng-anh-11-writing-language-focus-v53890.html</w:t>
      </w:r>
    </w:p>
    <w:p>
      <w:r>
        <w:t>https://tuyensinh247.com/bai-giang-chua-bai-tap-ngu-am-tu-vung-ngu-phap-unit-1-v53893.html</w:t>
      </w:r>
    </w:p>
    <w:p>
      <w:r>
        <w:t>https://tuyensinh247.com/thong-tin-btvn-unit-1-tieng-anh-11-e65390.html</w:t>
      </w:r>
    </w:p>
    <w:p>
      <w:r>
        <w:t>https://tuyensinh247.com/u/thanhthao18092004.html?cat_id=52</w:t>
      </w:r>
    </w:p>
    <w:p>
      <w:r>
        <w:t>https://tuyensinh247.com/u/thanhthao18092004.html?cat_id=154</w:t>
      </w:r>
    </w:p>
    <w:p>
      <w:r>
        <w:t>https://tuyensinh247.com/u/thanhthao18092004.html?cat_id=153</w:t>
      </w:r>
    </w:p>
    <w:p>
      <w:r>
        <w:t>https://tuyensinh247.com/u/thanhthao18092004.html?cat_id=65</w:t>
      </w:r>
    </w:p>
    <w:p>
      <w:r>
        <w:t>https://tuyensinh247.com/u/thanhthao18092004.html?cat_id=222</w:t>
      </w:r>
    </w:p>
    <w:p>
      <w:r>
        <w:t>https://tuyensinh247.com/u/thanhthao18092004.html?cat_id=224</w:t>
      </w:r>
    </w:p>
    <w:p>
      <w:r>
        <w:t>https://tuyensinh247.com/u/thanhthao18092004.html?cat_id=226</w:t>
      </w:r>
    </w:p>
    <w:p>
      <w:r>
        <w:t>https://tuyensinh247.com/u/thanhthao18092004.html?cat_id=271</w:t>
      </w:r>
    </w:p>
    <w:p>
      <w:r>
        <w:t>https://tuyensinh247.com/u/thanhthao18092004.html?cat_id=309</w:t>
      </w:r>
    </w:p>
    <w:p>
      <w:r>
        <w:t>https://tuyensinh247.com/u/thanhthao18092004.html?cat_id=288</w:t>
      </w:r>
    </w:p>
    <w:p>
      <w:r>
        <w:t>https://tuyensinh247.com/u/thanhthao18092004.html?cat_id=326</w:t>
      </w:r>
    </w:p>
    <w:p>
      <w:r>
        <w:t>https://tuyensinh247.com/u/thanhthao18092004.html?cat_id=343</w:t>
      </w:r>
    </w:p>
    <w:p>
      <w:r>
        <w:t>https://tuyensinh247.com/u/chichi2507.html?cat_id=52</w:t>
      </w:r>
    </w:p>
    <w:p>
      <w:r>
        <w:t>https://tuyensinh247.com/u/chichi2507.html?cat_id=154</w:t>
      </w:r>
    </w:p>
    <w:p>
      <w:r>
        <w:t>https://tuyensinh247.com/u/chichi2507.html?cat_id=153</w:t>
      </w:r>
    </w:p>
    <w:p>
      <w:r>
        <w:t>https://tuyensinh247.com/u/chichi2507.html?cat_id=65</w:t>
      </w:r>
    </w:p>
    <w:p>
      <w:r>
        <w:t>https://tuyensinh247.com/u/chichi2507.html?cat_id=222</w:t>
      </w:r>
    </w:p>
    <w:p>
      <w:r>
        <w:t>https://tuyensinh247.com/u/chichi2507.html?cat_id=224</w:t>
      </w:r>
    </w:p>
    <w:p>
      <w:r>
        <w:t>https://tuyensinh247.com/u/chichi2507.html?cat_id=226</w:t>
      </w:r>
    </w:p>
    <w:p>
      <w:r>
        <w:t>https://tuyensinh247.com/u/chichi2507.html?cat_id=271</w:t>
      </w:r>
    </w:p>
    <w:p>
      <w:r>
        <w:t>https://tuyensinh247.com/u/chichi2507.html?cat_id=309</w:t>
      </w:r>
    </w:p>
    <w:p>
      <w:r>
        <w:t>https://tuyensinh247.com/u/chichi2507.html?cat_id=288</w:t>
      </w:r>
    </w:p>
    <w:p>
      <w:r>
        <w:t>https://tuyensinh247.com/u/chichi2507.html?cat_id=326</w:t>
      </w:r>
    </w:p>
    <w:p>
      <w:r>
        <w:t>https://tuyensinh247.com/u/chichi2507.html?cat_id=343</w:t>
      </w:r>
    </w:p>
    <w:p>
      <w:r>
        <w:t>https://tuyensinh247.com/u/kimngandoan123.html?cat_id=52</w:t>
      </w:r>
    </w:p>
    <w:p>
      <w:r>
        <w:t>https://tuyensinh247.com/u/kimngandoan123.html?cat_id=154</w:t>
      </w:r>
    </w:p>
    <w:p>
      <w:r>
        <w:t>https://tuyensinh247.com/u/kimngandoan123.html?cat_id=153</w:t>
      </w:r>
    </w:p>
    <w:p>
      <w:r>
        <w:t>https://tuyensinh247.com/u/kimngandoan123.html?cat_id=65</w:t>
      </w:r>
    </w:p>
    <w:p>
      <w:r>
        <w:t>https://tuyensinh247.com/u/kimngandoan123.html?cat_id=222</w:t>
      </w:r>
    </w:p>
    <w:p>
      <w:r>
        <w:t>https://tuyensinh247.com/u/kimngandoan123.html?cat_id=224</w:t>
      </w:r>
    </w:p>
    <w:p>
      <w:r>
        <w:t>https://tuyensinh247.com/u/kimngandoan123.html?cat_id=226</w:t>
      </w:r>
    </w:p>
    <w:p>
      <w:r>
        <w:t>https://tuyensinh247.com/u/kimngandoan123.html?cat_id=271</w:t>
      </w:r>
    </w:p>
    <w:p>
      <w:r>
        <w:t>https://tuyensinh247.com/u/kimngandoan123.html?cat_id=309</w:t>
      </w:r>
    </w:p>
    <w:p>
      <w:r>
        <w:t>https://tuyensinh247.com/u/kimngandoan123.html?cat_id=288</w:t>
      </w:r>
    </w:p>
    <w:p>
      <w:r>
        <w:t>https://tuyensinh247.com/u/kimngandoan123.html?cat_id=326</w:t>
      </w:r>
    </w:p>
    <w:p>
      <w:r>
        <w:t>https://tuyensinh247.com/u/kimngandoan123.html?cat_id=343</w:t>
      </w:r>
    </w:p>
    <w:p>
      <w:r>
        <w:t>https://tuyensinh247.com/u/truongnv411.html?cat_id=52</w:t>
      </w:r>
    </w:p>
    <w:p>
      <w:r>
        <w:t>https://tuyensinh247.com/u/truongnv411.html?cat_id=154</w:t>
      </w:r>
    </w:p>
    <w:p>
      <w:r>
        <w:t>https://tuyensinh247.com/u/truongnv411.html?cat_id=153</w:t>
      </w:r>
    </w:p>
    <w:p>
      <w:r>
        <w:t>https://tuyensinh247.com/u/truongnv411.html?cat_id=65</w:t>
      </w:r>
    </w:p>
    <w:p>
      <w:r>
        <w:t>https://tuyensinh247.com/u/truongnv411.html?cat_id=222</w:t>
      </w:r>
    </w:p>
    <w:p>
      <w:r>
        <w:t>https://tuyensinh247.com/u/truongnv411.html?cat_id=224</w:t>
      </w:r>
    </w:p>
    <w:p>
      <w:r>
        <w:t>https://tuyensinh247.com/u/truongnv411.html?cat_id=226</w:t>
      </w:r>
    </w:p>
    <w:p>
      <w:r>
        <w:t>https://tuyensinh247.com/u/truongnv411.html?cat_id=271</w:t>
      </w:r>
    </w:p>
    <w:p>
      <w:r>
        <w:t>https://tuyensinh247.com/u/truongnv411.html?cat_id=309</w:t>
      </w:r>
    </w:p>
    <w:p>
      <w:r>
        <w:t>https://tuyensinh247.com/u/truongnv411.html?cat_id=288</w:t>
      </w:r>
    </w:p>
    <w:p>
      <w:r>
        <w:t>https://tuyensinh247.com/u/truongnv411.html?cat_id=326</w:t>
      </w:r>
    </w:p>
    <w:p>
      <w:r>
        <w:t>https://tuyensinh247.com/u/truongnv411.html?cat_id=343</w:t>
      </w:r>
    </w:p>
    <w:p>
      <w:r>
        <w:t>https://tuyensinh247.com/u/phanthang365.html?cat_id=52</w:t>
      </w:r>
    </w:p>
    <w:p>
      <w:r>
        <w:t>https://tuyensinh247.com/u/phanthang365.html?cat_id=154</w:t>
      </w:r>
    </w:p>
    <w:p>
      <w:r>
        <w:t>https://tuyensinh247.com/u/phanthang365.html?cat_id=153</w:t>
      </w:r>
    </w:p>
    <w:p>
      <w:r>
        <w:t>https://tuyensinh247.com/u/phanthang365.html?cat_id=65</w:t>
      </w:r>
    </w:p>
    <w:p>
      <w:r>
        <w:t>https://tuyensinh247.com/u/phanthang365.html?cat_id=222</w:t>
      </w:r>
    </w:p>
    <w:p>
      <w:r>
        <w:t>https://tuyensinh247.com/u/phanthang365.html?cat_id=224</w:t>
      </w:r>
    </w:p>
    <w:p>
      <w:r>
        <w:t>https://tuyensinh247.com/u/phanthang365.html?cat_id=226</w:t>
      </w:r>
    </w:p>
    <w:p>
      <w:r>
        <w:t>https://tuyensinh247.com/u/phanthang365.html?cat_id=271</w:t>
      </w:r>
    </w:p>
    <w:p>
      <w:r>
        <w:t>https://tuyensinh247.com/u/phanthang365.html?cat_id=309</w:t>
      </w:r>
    </w:p>
    <w:p>
      <w:r>
        <w:t>https://tuyensinh247.com/u/phanthang365.html?cat_id=288</w:t>
      </w:r>
    </w:p>
    <w:p>
      <w:r>
        <w:t>https://tuyensinh247.com/u/phanthang365.html?cat_id=326</w:t>
      </w:r>
    </w:p>
    <w:p>
      <w:r>
        <w:t>https://tuyensinh247.com/u/phanthang365.html?cat_id=343</w:t>
      </w:r>
    </w:p>
    <w:p>
      <w:r>
        <w:t>https://tuyensinh247.com/u/phuonghako.html?cat_id=52</w:t>
      </w:r>
    </w:p>
    <w:p>
      <w:r>
        <w:t>https://tuyensinh247.com/u/phuonghako.html?cat_id=154</w:t>
      </w:r>
    </w:p>
    <w:p>
      <w:r>
        <w:t>https://tuyensinh247.com/u/phuonghako.html?cat_id=153</w:t>
      </w:r>
    </w:p>
    <w:p>
      <w:r>
        <w:t>https://tuyensinh247.com/u/phuonghako.html?cat_id=65</w:t>
      </w:r>
    </w:p>
    <w:p>
      <w:r>
        <w:t>https://tuyensinh247.com/u/phuonghako.html?cat_id=222</w:t>
      </w:r>
    </w:p>
    <w:p>
      <w:r>
        <w:t>https://tuyensinh247.com/u/phuonghako.html?cat_id=224</w:t>
      </w:r>
    </w:p>
    <w:p>
      <w:r>
        <w:t>https://tuyensinh247.com/u/phuonghako.html?cat_id=226</w:t>
      </w:r>
    </w:p>
    <w:p>
      <w:r>
        <w:t>https://tuyensinh247.com/u/phuonghako.html?cat_id=271</w:t>
      </w:r>
    </w:p>
    <w:p>
      <w:r>
        <w:t>https://tuyensinh247.com/u/phuonghako.html?cat_id=309</w:t>
      </w:r>
    </w:p>
    <w:p>
      <w:r>
        <w:t>https://tuyensinh247.com/u/phuonghako.html?cat_id=288</w:t>
      </w:r>
    </w:p>
    <w:p>
      <w:r>
        <w:t>https://tuyensinh247.com/u/phuonghako.html?cat_id=326</w:t>
      </w:r>
    </w:p>
    <w:p>
      <w:r>
        <w:t>https://tuyensinh247.com/u/phuonghako.html?cat_id=343</w:t>
      </w:r>
    </w:p>
    <w:p>
      <w:r>
        <w:t>https://tuyensinh247.com/u/tuanle736.html?cat_id=52</w:t>
      </w:r>
    </w:p>
    <w:p>
      <w:r>
        <w:t>https://tuyensinh247.com/u/tuanle736.html?cat_id=154</w:t>
      </w:r>
    </w:p>
    <w:p>
      <w:r>
        <w:t>https://tuyensinh247.com/u/tuanle736.html?cat_id=153</w:t>
      </w:r>
    </w:p>
    <w:p>
      <w:r>
        <w:t>https://tuyensinh247.com/u/tuanle736.html?cat_id=65</w:t>
      </w:r>
    </w:p>
    <w:p>
      <w:r>
        <w:t>https://tuyensinh247.com/u/tuanle736.html?cat_id=222</w:t>
      </w:r>
    </w:p>
    <w:p>
      <w:r>
        <w:t>https://tuyensinh247.com/u/tuanle736.html?cat_id=224</w:t>
      </w:r>
    </w:p>
    <w:p>
      <w:r>
        <w:t>https://tuyensinh247.com/u/tuanle736.html?cat_id=226</w:t>
      </w:r>
    </w:p>
    <w:p>
      <w:r>
        <w:t>https://tuyensinh247.com/u/tuanle736.html?cat_id=271</w:t>
      </w:r>
    </w:p>
    <w:p>
      <w:r>
        <w:t>https://tuyensinh247.com/u/tuanle736.html?cat_id=309</w:t>
      </w:r>
    </w:p>
    <w:p>
      <w:r>
        <w:t>https://tuyensinh247.com/u/tuanle736.html?cat_id=288</w:t>
      </w:r>
    </w:p>
    <w:p>
      <w:r>
        <w:t>https://tuyensinh247.com/u/tuanle736.html?cat_id=326</w:t>
      </w:r>
    </w:p>
    <w:p>
      <w:r>
        <w:t>https://tuyensinh247.com/u/tuanle736.html?cat_id=343</w:t>
      </w:r>
    </w:p>
    <w:p>
      <w:r>
        <w:t>https://tuyensinh247.com/u/anhtaylor.html?cat_id=52</w:t>
      </w:r>
    </w:p>
    <w:p>
      <w:r>
        <w:t>https://tuyensinh247.com/u/anhtaylor.html?cat_id=154</w:t>
      </w:r>
    </w:p>
    <w:p>
      <w:r>
        <w:t>https://tuyensinh247.com/u/anhtaylor.html?cat_id=153</w:t>
      </w:r>
    </w:p>
    <w:p>
      <w:r>
        <w:t>https://tuyensinh247.com/u/anhtaylor.html?cat_id=65</w:t>
      </w:r>
    </w:p>
    <w:p>
      <w:r>
        <w:t>https://tuyensinh247.com/u/anhtaylor.html?cat_id=222</w:t>
      </w:r>
    </w:p>
    <w:p>
      <w:r>
        <w:t>https://tuyensinh247.com/u/anhtaylor.html?cat_id=224</w:t>
      </w:r>
    </w:p>
    <w:p>
      <w:r>
        <w:t>https://tuyensinh247.com/u/anhtaylor.html?cat_id=226</w:t>
      </w:r>
    </w:p>
    <w:p>
      <w:r>
        <w:t>https://tuyensinh247.com/u/anhtaylor.html?cat_id=271</w:t>
      </w:r>
    </w:p>
    <w:p>
      <w:r>
        <w:t>https://tuyensinh247.com/u/anhtaylor.html?cat_id=309</w:t>
      </w:r>
    </w:p>
    <w:p>
      <w:r>
        <w:t>https://tuyensinh247.com/u/anhtaylor.html?cat_id=288</w:t>
      </w:r>
    </w:p>
    <w:p>
      <w:r>
        <w:t>https://tuyensinh247.com/u/anhtaylor.html?cat_id=326</w:t>
      </w:r>
    </w:p>
    <w:p>
      <w:r>
        <w:t>https://tuyensinh247.com/u/anhtaylor.html?cat_id=343</w:t>
      </w:r>
    </w:p>
    <w:p>
      <w:r>
        <w:t>https://tuyensinh247.com/u/phuctung61.html?cat_id=52</w:t>
      </w:r>
    </w:p>
    <w:p>
      <w:r>
        <w:t>https://tuyensinh247.com/u/phuctung61.html?cat_id=154</w:t>
      </w:r>
    </w:p>
    <w:p>
      <w:r>
        <w:t>https://tuyensinh247.com/u/phuctung61.html?cat_id=153</w:t>
      </w:r>
    </w:p>
    <w:p>
      <w:r>
        <w:t>https://tuyensinh247.com/u/phuctung61.html?cat_id=65</w:t>
      </w:r>
    </w:p>
    <w:p>
      <w:r>
        <w:t>https://tuyensinh247.com/u/phuctung61.html?cat_id=222</w:t>
      </w:r>
    </w:p>
    <w:p>
      <w:r>
        <w:t>https://tuyensinh247.com/u/phuctung61.html?cat_id=224</w:t>
      </w:r>
    </w:p>
    <w:p>
      <w:r>
        <w:t>https://tuyensinh247.com/u/phuctung61.html?cat_id=226</w:t>
      </w:r>
    </w:p>
    <w:p>
      <w:r>
        <w:t>https://tuyensinh247.com/u/phuctung61.html?cat_id=271</w:t>
      </w:r>
    </w:p>
    <w:p>
      <w:r>
        <w:t>https://tuyensinh247.com/u/phuctung61.html?cat_id=309</w:t>
      </w:r>
    </w:p>
    <w:p>
      <w:r>
        <w:t>https://tuyensinh247.com/u/phuctung61.html?cat_id=288</w:t>
      </w:r>
    </w:p>
    <w:p>
      <w:r>
        <w:t>https://tuyensinh247.com/u/phuctung61.html?cat_id=326</w:t>
      </w:r>
    </w:p>
    <w:p>
      <w:r>
        <w:t>https://tuyensinh247.com/u/phuctung61.html?cat_id=343</w:t>
      </w:r>
    </w:p>
    <w:p>
      <w:r>
        <w:t>https://tuyensinh247.com/u/yennhi2752001.html?cat_id=52</w:t>
      </w:r>
    </w:p>
    <w:p>
      <w:r>
        <w:t>https://tuyensinh247.com/u/yennhi2752001.html?cat_id=154</w:t>
      </w:r>
    </w:p>
    <w:p>
      <w:r>
        <w:t>https://tuyensinh247.com/u/yennhi2752001.html?cat_id=153</w:t>
      </w:r>
    </w:p>
    <w:p>
      <w:r>
        <w:t>https://tuyensinh247.com/u/yennhi2752001.html?cat_id=65</w:t>
      </w:r>
    </w:p>
    <w:p>
      <w:r>
        <w:t>https://tuyensinh247.com/u/yennhi2752001.html?cat_id=222</w:t>
      </w:r>
    </w:p>
    <w:p>
      <w:r>
        <w:t>https://tuyensinh247.com/u/yennhi2752001.html?cat_id=224</w:t>
      </w:r>
    </w:p>
    <w:p>
      <w:r>
        <w:t>https://tuyensinh247.com/u/yennhi2752001.html?cat_id=226</w:t>
      </w:r>
    </w:p>
    <w:p>
      <w:r>
        <w:t>https://tuyensinh247.com/u/yennhi2752001.html?cat_id=271</w:t>
      </w:r>
    </w:p>
    <w:p>
      <w:r>
        <w:t>https://tuyensinh247.com/u/yennhi2752001.html?cat_id=309</w:t>
      </w:r>
    </w:p>
    <w:p>
      <w:r>
        <w:t>https://tuyensinh247.com/u/yennhi2752001.html?cat_id=288</w:t>
      </w:r>
    </w:p>
    <w:p>
      <w:r>
        <w:t>https://tuyensinh247.com/u/yennhi2752001.html?cat_id=326</w:t>
      </w:r>
    </w:p>
    <w:p>
      <w:r>
        <w:t>https://tuyensinh247.com/u/yennhi2752001.html?cat_id=343</w:t>
      </w:r>
    </w:p>
    <w:p>
      <w:r>
        <w:t>https://tuyensinh247.com/u/dotantai.html?cat_id=52</w:t>
      </w:r>
    </w:p>
    <w:p>
      <w:r>
        <w:t>https://tuyensinh247.com/u/dotantai.html?cat_id=154</w:t>
      </w:r>
    </w:p>
    <w:p>
      <w:r>
        <w:t>https://tuyensinh247.com/u/dotantai.html?cat_id=153</w:t>
      </w:r>
    </w:p>
    <w:p>
      <w:r>
        <w:t>https://tuyensinh247.com/u/dotantai.html?cat_id=65</w:t>
      </w:r>
    </w:p>
    <w:p>
      <w:r>
        <w:t>https://tuyensinh247.com/u/dotantai.html?cat_id=222</w:t>
      </w:r>
    </w:p>
    <w:p>
      <w:r>
        <w:t>https://tuyensinh247.com/u/dotantai.html?cat_id=224</w:t>
      </w:r>
    </w:p>
    <w:p>
      <w:r>
        <w:t>https://tuyensinh247.com/u/dotantai.html?cat_id=226</w:t>
      </w:r>
    </w:p>
    <w:p>
      <w:r>
        <w:t>https://tuyensinh247.com/u/dotantai.html?cat_id=271</w:t>
      </w:r>
    </w:p>
    <w:p>
      <w:r>
        <w:t>https://tuyensinh247.com/u/dotantai.html?cat_id=309</w:t>
      </w:r>
    </w:p>
    <w:p>
      <w:r>
        <w:t>https://tuyensinh247.com/u/dotantai.html?cat_id=288</w:t>
      </w:r>
    </w:p>
    <w:p>
      <w:r>
        <w:t>https://tuyensinh247.com/u/dotantai.html?cat_id=326</w:t>
      </w:r>
    </w:p>
    <w:p>
      <w:r>
        <w:t>https://tuyensinh247.com/u/dotantai.html?cat_id=343</w:t>
      </w:r>
    </w:p>
    <w:p>
      <w:r>
        <w:t>https://tuyensinh247.com/u/lamlinh106.html?cat_id=52</w:t>
      </w:r>
    </w:p>
    <w:p>
      <w:r>
        <w:t>https://tuyensinh247.com/u/lamlinh106.html?cat_id=154</w:t>
      </w:r>
    </w:p>
    <w:p>
      <w:r>
        <w:t>https://tuyensinh247.com/u/lamlinh106.html?cat_id=153</w:t>
      </w:r>
    </w:p>
    <w:p>
      <w:r>
        <w:t>https://tuyensinh247.com/u/lamlinh106.html?cat_id=65</w:t>
      </w:r>
    </w:p>
    <w:p>
      <w:r>
        <w:t>https://tuyensinh247.com/u/lamlinh106.html?cat_id=222</w:t>
      </w:r>
    </w:p>
    <w:p>
      <w:r>
        <w:t>https://tuyensinh247.com/u/lamlinh106.html?cat_id=224</w:t>
      </w:r>
    </w:p>
    <w:p>
      <w:r>
        <w:t>https://tuyensinh247.com/u/lamlinh106.html?cat_id=226</w:t>
      </w:r>
    </w:p>
    <w:p>
      <w:r>
        <w:t>https://tuyensinh247.com/u/lamlinh106.html?cat_id=271</w:t>
      </w:r>
    </w:p>
    <w:p>
      <w:r>
        <w:t>https://tuyensinh247.com/u/lamlinh106.html?cat_id=309</w:t>
      </w:r>
    </w:p>
    <w:p>
      <w:r>
        <w:t>https://tuyensinh247.com/u/lamlinh106.html?cat_id=288</w:t>
      </w:r>
    </w:p>
    <w:p>
      <w:r>
        <w:t>https://tuyensinh247.com/u/lamlinh106.html?cat_id=326</w:t>
      </w:r>
    </w:p>
    <w:p>
      <w:r>
        <w:t>https://tuyensinh247.com/u/lamlinh106.html?cat_id=343</w:t>
      </w:r>
    </w:p>
    <w:p>
      <w:r>
        <w:t>https://tuyensinh247.com/u/phamnguyetha2509.html?cat_id=52</w:t>
      </w:r>
    </w:p>
    <w:p>
      <w:r>
        <w:t>https://tuyensinh247.com/u/phamnguyetha2509.html?cat_id=154</w:t>
      </w:r>
    </w:p>
    <w:p>
      <w:r>
        <w:t>https://tuyensinh247.com/u/phamnguyetha2509.html?cat_id=153</w:t>
      </w:r>
    </w:p>
    <w:p>
      <w:r>
        <w:t>https://tuyensinh247.com/u/phamnguyetha2509.html?cat_id=65</w:t>
      </w:r>
    </w:p>
    <w:p>
      <w:r>
        <w:t>https://tuyensinh247.com/u/phamnguyetha2509.html?cat_id=222</w:t>
      </w:r>
    </w:p>
    <w:p>
      <w:r>
        <w:t>https://tuyensinh247.com/u/phamnguyetha2509.html?cat_id=224</w:t>
      </w:r>
    </w:p>
    <w:p>
      <w:r>
        <w:t>https://tuyensinh247.com/u/phamnguyetha2509.html?cat_id=226</w:t>
      </w:r>
    </w:p>
    <w:p>
      <w:r>
        <w:t>https://tuyensinh247.com/u/phamnguyetha2509.html?cat_id=271</w:t>
      </w:r>
    </w:p>
    <w:p>
      <w:r>
        <w:t>https://tuyensinh247.com/u/phamnguyetha2509.html?cat_id=309</w:t>
      </w:r>
    </w:p>
    <w:p>
      <w:r>
        <w:t>https://tuyensinh247.com/u/phamnguyetha2509.html?cat_id=288</w:t>
      </w:r>
    </w:p>
    <w:p>
      <w:r>
        <w:t>https://tuyensinh247.com/u/phamnguyetha2509.html?cat_id=326</w:t>
      </w:r>
    </w:p>
    <w:p>
      <w:r>
        <w:t>https://tuyensinh247.com/u/phamnguyetha2509.html?cat_id=343</w:t>
      </w:r>
    </w:p>
    <w:p>
      <w:r>
        <w:t>https://tuyensinh247.com/u/trandien378.html?cat_id=52</w:t>
      </w:r>
    </w:p>
    <w:p>
      <w:r>
        <w:t>https://tuyensinh247.com/u/trandien378.html?cat_id=154</w:t>
      </w:r>
    </w:p>
    <w:p>
      <w:r>
        <w:t>https://tuyensinh247.com/u/trandien378.html?cat_id=153</w:t>
      </w:r>
    </w:p>
    <w:p>
      <w:r>
        <w:t>https://tuyensinh247.com/u/trandien378.html?cat_id=65</w:t>
      </w:r>
    </w:p>
    <w:p>
      <w:r>
        <w:t>https://tuyensinh247.com/u/trandien378.html?cat_id=222</w:t>
      </w:r>
    </w:p>
    <w:p>
      <w:r>
        <w:t>https://tuyensinh247.com/u/trandien378.html?cat_id=224</w:t>
      </w:r>
    </w:p>
    <w:p>
      <w:r>
        <w:t>https://tuyensinh247.com/u/trandien378.html?cat_id=226</w:t>
      </w:r>
    </w:p>
    <w:p>
      <w:r>
        <w:t>https://tuyensinh247.com/u/trandien378.html?cat_id=271</w:t>
      </w:r>
    </w:p>
    <w:p>
      <w:r>
        <w:t>https://tuyensinh247.com/u/trandien378.html?cat_id=309</w:t>
      </w:r>
    </w:p>
    <w:p>
      <w:r>
        <w:t>https://tuyensinh247.com/u/trandien378.html?cat_id=288</w:t>
      </w:r>
    </w:p>
    <w:p>
      <w:r>
        <w:t>https://tuyensinh247.com/u/trandien378.html?cat_id=326</w:t>
      </w:r>
    </w:p>
    <w:p>
      <w:r>
        <w:t>https://tuyensinh247.com/u/trandien378.html?cat_id=343</w:t>
      </w:r>
    </w:p>
    <w:p>
      <w:r>
        <w:t>https://tuyensinh247.com/u/tuyennguyen987.html?cat_id=52</w:t>
      </w:r>
    </w:p>
    <w:p>
      <w:r>
        <w:t>https://tuyensinh247.com/u/tuyennguyen987.html?cat_id=154</w:t>
      </w:r>
    </w:p>
    <w:p>
      <w:r>
        <w:t>https://tuyensinh247.com/u/tuyennguyen987.html?cat_id=153</w:t>
      </w:r>
    </w:p>
    <w:p>
      <w:r>
        <w:t>https://tuyensinh247.com/u/tuyennguyen987.html?cat_id=65</w:t>
      </w:r>
    </w:p>
    <w:p>
      <w:r>
        <w:t>https://tuyensinh247.com/u/tuyennguyen987.html?cat_id=222</w:t>
      </w:r>
    </w:p>
    <w:p>
      <w:r>
        <w:t>https://tuyensinh247.com/u/tuyennguyen987.html?cat_id=224</w:t>
      </w:r>
    </w:p>
    <w:p>
      <w:r>
        <w:t>https://tuyensinh247.com/u/tuyennguyen987.html?cat_id=226</w:t>
      </w:r>
    </w:p>
    <w:p>
      <w:r>
        <w:t>https://tuyensinh247.com/u/tuyennguyen987.html?cat_id=271</w:t>
      </w:r>
    </w:p>
    <w:p>
      <w:r>
        <w:t>https://tuyensinh247.com/u/tuyennguyen987.html?cat_id=309</w:t>
      </w:r>
    </w:p>
    <w:p>
      <w:r>
        <w:t>https://tuyensinh247.com/u/tuyennguyen987.html?cat_id=288</w:t>
      </w:r>
    </w:p>
    <w:p>
      <w:r>
        <w:t>https://tuyensinh247.com/u/tuyennguyen987.html?cat_id=326</w:t>
      </w:r>
    </w:p>
    <w:p>
      <w:r>
        <w:t>https://tuyensinh247.com/u/tuyennguyen987.html?cat_id=343</w:t>
      </w:r>
    </w:p>
    <w:p>
      <w:r>
        <w:t>https://tuyensinh247.com/bai-giang-bai-bo-tro-so-1-nhan-biet-axit-bazo-muoi-cach-goi-ten-cac-hop-chat-vo-co-v54294.html</w:t>
      </w:r>
    </w:p>
    <w:p>
      <w:r>
        <w:t>https://tuyensinh247.com/bai-giang-gioi-thieu-khoa-s1-hoa-hoc-11-nam-2022-v54305.html</w:t>
      </w:r>
    </w:p>
    <w:p>
      <w:r>
        <w:t>https://tuyensinh247.com/bai-giang-bai-bo-tro-so-4-phan-loai-oxit-tinh-chat-hoa-hoc-cua-oxit-v54319.html</w:t>
      </w:r>
    </w:p>
    <w:p>
      <w:r>
        <w:t>https://tuyensinh247.com/bai-giang-mo-dau-ve-hoa-hoc-huu-co-v54327.html</w:t>
      </w:r>
    </w:p>
    <w:p>
      <w:r>
        <w:t>https://tuyensinh247.com/bai-giang-ankan-dinh-nghia-dong-dang-dong-phan-danh-phap-tinh-chat-vat-li-v54333.html</w:t>
      </w:r>
    </w:p>
    <w:p>
      <w:r>
        <w:t>https://tuyensinh247.com/bai-giang-su-dien-li-phan-loai-chat-dien-li-v54188.html</w:t>
      </w:r>
    </w:p>
    <w:p>
      <w:r>
        <w:t>https://tuyensinh247.com/bai-giang-mo-dau-hoa-hoc-huu-co-v54215.html</w:t>
      </w:r>
    </w:p>
    <w:p>
      <w:r>
        <w:t>https://tuyensinh247.com/bai-giang-ankan-dong-dang-dong-phan-danh-phap-cau-truc-phan-tu-tinh-chat-vat-li-v54225.html</w:t>
      </w:r>
    </w:p>
    <w:p>
      <w:r>
        <w:t>https://tuyensinh247.com/bai-giang-bai-tap-phan-ung-chay-va-phan-ung-cracking-ankan-v54228.html</w:t>
      </w:r>
    </w:p>
    <w:p>
      <w:r>
        <w:t>https://tuyensinh247.com/bai-giang-ancol-cau-tao-danh-phap-tinh-chat-vat-li-v54247.html</w:t>
      </w:r>
    </w:p>
    <w:p>
      <w:r>
        <w:t>https://tuyensinh247.com/khoa-hoa-hoc-11-thay-dang-xuan-chat-k1611.html?publish=1</w:t>
      </w:r>
    </w:p>
    <w:p>
      <w:r>
        <w:t>https://tuyensinh247.com/thong-tin-btvn-bai-bo-tro-so-1-nhan-biet-axit-bazo-muoi-cach-goi-ten-cac-hop-chat-vo-co-e65926.html</w:t>
      </w:r>
    </w:p>
    <w:p>
      <w:r>
        <w:t>https://tuyensinh247.com/bai-giang-su-dien-li-phan-loai-chat-dien-li-v54295.html</w:t>
      </w:r>
    </w:p>
    <w:p>
      <w:r>
        <w:t>https://tuyensinh247.com/thong-tin-btvn-su-dien-li-phan-loai-chat-dien-li-e65927.html</w:t>
      </w:r>
    </w:p>
    <w:p>
      <w:r>
        <w:t>https://tuyensinh247.com/bai-giang-axit-bazo-muoi-v54296.html</w:t>
      </w:r>
    </w:p>
    <w:p>
      <w:r>
        <w:t>https://tuyensinh247.com/thong-tin-btvn-axit-bazo-muoi-e65928.html</w:t>
      </w:r>
    </w:p>
    <w:p>
      <w:r>
        <w:t>https://tuyensinh247.com/bai-giang-bai-bo-tro-so-2-tinh-nong-do-dung-dich-v54297.html</w:t>
      </w:r>
    </w:p>
    <w:p>
      <w:r>
        <w:t>https://tuyensinh247.com/thong-tin-btvn-bai-bo-tro-so-2-e65929.html</w:t>
      </w:r>
    </w:p>
    <w:p>
      <w:r>
        <w:t>https://tuyensinh247.com/bai-giang-ph-va-bai-tap-tinh-ph-cua-dung-dich-v54298.html</w:t>
      </w:r>
    </w:p>
    <w:p>
      <w:r>
        <w:t>https://tuyensinh247.com/thong-tin-btvn-ph-va-bai-tap-tinh-ph-cua-dung-dich-e65930.html</w:t>
      </w:r>
    </w:p>
    <w:p>
      <w:r>
        <w:t>https://tuyensinh247.com/bai-giang-phan-ung-trao-doi-ion-trong-dung-dich-chat-dien-li-va-phuong-trinh-ion-thu-gon-v54299.html</w:t>
      </w:r>
    </w:p>
    <w:p>
      <w:r>
        <w:t>https://tuyensinh247.com/thong-tin-btvn-phan-ung-trao-doi-ion-trong-dung-dich-chat-dien-li-va-phuong-trinh-ion-thu-gon-e65931.html</w:t>
      </w:r>
    </w:p>
    <w:p>
      <w:r>
        <w:t>https://tuyensinh247.com/thong-tin-bai-kiem-tra-15-phut-chuong-su-dien-li-co-loi-giai-chi-tiet-e65932.html</w:t>
      </w:r>
    </w:p>
    <w:p>
      <w:r>
        <w:t>https://tuyensinh247.com/bai-giang-bai-tap-ve-phan-ung-axit-bazo-phan-ung-trung-hoa-phan-ung-cua-don-bazo-voi-da-axit-v54300.html</w:t>
      </w:r>
    </w:p>
    <w:p>
      <w:r>
        <w:t>https://tuyensinh247.com/thong-tin-btvn-bai-tap-ve-phan-ung-axit-bazo-phan-ung-trung-hoa-phan-ung-cua-don-bazo-voi-da-axit-e65933.html</w:t>
      </w:r>
    </w:p>
    <w:p>
      <w:r>
        <w:t>https://tuyensinh247.com/bai-giang-phuong-phap-bao-toan-dien-tich-v54301.html</w:t>
      </w:r>
    </w:p>
    <w:p>
      <w:r>
        <w:t>https://tuyensinh247.com/thong-tin-btvn-phuong-phap-bao-toan-dien-tich-e65934.html</w:t>
      </w:r>
    </w:p>
    <w:p>
      <w:r>
        <w:t>https://tuyensinh247.com/bai-giang-bai-tap-ve-tinh-luong-tinh-cua-aloh3-va-znoh2-v54302.html</w:t>
      </w:r>
    </w:p>
    <w:p>
      <w:r>
        <w:t>https://tuyensinh247.com/thong-tin-btvn-bai-tap-ve-tinh-luong-tinh-cua-aloh3-va-znoh2-e65935.html</w:t>
      </w:r>
    </w:p>
    <w:p>
      <w:r>
        <w:t>https://tuyensinh247.com/hoa-hoc-11-co-ban-va-nang-cao-thay-pham-thanh-tung-k1609.html?publish=1</w:t>
      </w:r>
    </w:p>
    <w:p>
      <w:r>
        <w:t>https://tuyensinh247.com/thong-tin-btvn-su-dien-li-phan-loai-chat-dien-li-e65808.html</w:t>
      </w:r>
    </w:p>
    <w:p>
      <w:r>
        <w:t>https://tuyensinh247.com/bai-giang-bai-tap-su-dien-li-v54189.html</w:t>
      </w:r>
    </w:p>
    <w:p>
      <w:r>
        <w:t>https://tuyensinh247.com/thong-tin-btvn-bai-tap-su-dien-li-e65815.html</w:t>
      </w:r>
    </w:p>
    <w:p>
      <w:r>
        <w:t>https://tuyensinh247.com/bai-giang-axit-bazo-muoi-v54190.html</w:t>
      </w:r>
    </w:p>
    <w:p>
      <w:r>
        <w:t>https://tuyensinh247.com/thong-tin-btvn-axit-bazo-muoi-e65816.html</w:t>
      </w:r>
    </w:p>
    <w:p>
      <w:r>
        <w:t>https://tuyensinh247.com/bai-giang-ph-cua-dung-dich-dien-li-v54191.html</w:t>
      </w:r>
    </w:p>
    <w:p>
      <w:r>
        <w:t>https://tuyensinh247.com/thong-tin-btvn-ly-thuyet-ve-ph-cua-dung-dich-dien-li-e65817.html</w:t>
      </w:r>
    </w:p>
    <w:p>
      <w:r>
        <w:t>https://tuyensinh247.com/bai-giang-bai-tap-tinh-ph-cua-dung-dich-dien-li-v54192.html</w:t>
      </w:r>
    </w:p>
    <w:p>
      <w:r>
        <w:t>https://tuyensinh247.com/thong-tin-btvn-bai-tap-tinh-ph-cua-dung-dich-dien-li-e65809.html</w:t>
      </w:r>
    </w:p>
    <w:p>
      <w:r>
        <w:t>https://tuyensinh247.com/thong-tin-bai-kiem-tra-15-phut-so-1-co-loi-giai-chi-tiet-e65812.html</w:t>
      </w:r>
    </w:p>
    <w:p>
      <w:r>
        <w:t>https://tuyensinh247.com/bai-giang-phan-ung-trao-doi-ion-trong-dung-dich-v54193.html</w:t>
      </w:r>
    </w:p>
    <w:p>
      <w:r>
        <w:t>https://tuyensinh247.com/thong-tin-btvn-phan-ung-trao-doi-ion-trong-dung-dich-e65810.html</w:t>
      </w:r>
    </w:p>
    <w:p>
      <w:r>
        <w:t>https://tuyensinh247.com/bai-giang-huong-dan-viet-phuong-trinh-ion-thu-gon-v54196.html</w:t>
      </w:r>
    </w:p>
    <w:p>
      <w:r>
        <w:t>https://tuyensinh247.com/thong-tin-btvn-phuong-trinh-ion-thu-gon-de-1-e65818.html</w:t>
      </w:r>
    </w:p>
    <w:p>
      <w:r>
        <w:t>https://tuyensinh247.com/bai-giang-luyen-tap-phuong-trinh-ion-thu-gon-v54194.html</w:t>
      </w:r>
    </w:p>
    <w:p>
      <w:r>
        <w:t>https://tuyensinh247.com/thong-tin-btvn-phuong-trinh-ion-thu-gon-de-2-e65819.html</w:t>
      </w:r>
    </w:p>
    <w:p>
      <w:r>
        <w:t>https://tuyensinh247.com/bai-giang-phuong-phap-bao-toan-dien-tich-v54195.html</w:t>
      </w:r>
    </w:p>
    <w:p>
      <w:r>
        <w:t>https://tuyensinh247.com/thong-tin-btvn-phuong-phap-bao-toan-dien-tich-e65820.html</w:t>
      </w:r>
    </w:p>
    <w:p>
      <w:r>
        <w:t>https://tuyensinh247.com/bai-giang-tinh-luong-tinh-cua-mot-so-hidroxit-v54198.html</w:t>
      </w:r>
    </w:p>
    <w:p>
      <w:r>
        <w:t>https://tuyensinh247.com/khoa-de-thi-hoc-ki-mon-hoa-lop-11-co-loi-giai-chi-tiet-k1608.html?publish=1</w:t>
      </w:r>
    </w:p>
    <w:p>
      <w:r>
        <w:t>https://tuyensinh247.com/thong-tin-de-thi-hk1-mon-hoa-lop-11-truong-thpt-bo-ha-bac-giang-nam-2020-2021-co-loi-giai-chi-tiet-e80468.html</w:t>
      </w:r>
    </w:p>
    <w:p>
      <w:r>
        <w:t>https://tuyensinh247.com/thong-tin-de-thi-hk1-mon-hoa-lop-11-truong-thpt-le-hong-phong-gia-lai-nam-2020-2021-co-loi-giai-chi-tiet-e80467.html</w:t>
      </w:r>
    </w:p>
    <w:p>
      <w:r>
        <w:t>https://tuyensinh247.com/thong-tin-de-thi-hk1-mon-hoa-lop-11-truong-thpt-tu-ki-hai-duong-nam-2020-2021-co-loi-giai-chi-tiet-e80466.html</w:t>
      </w:r>
    </w:p>
    <w:p>
      <w:r>
        <w:t>https://tuyensinh247.com/thong-tin-de-thi-hk1-mon-hoa-lop-11-truong-thpt-a-phu-ly-ha-nam-nam-2020-2021-co-loi-giai-chi-tiet-e80464.html</w:t>
      </w:r>
    </w:p>
    <w:p>
      <w:r>
        <w:t>https://tuyensinh247.com/thong-tin-de-thi-hk1-mon-hoa-lop-11-so-gddt-tinh-nam-dinh-nam-2020-2021-co-loi-giai-chi-tiet-e80465.html</w:t>
      </w:r>
    </w:p>
    <w:p>
      <w:r>
        <w:t>https://tuyensinh247.com/thong-tin-de-thi-hk1-mon-hoa-lop-11-truong-thpt-nguyen-tat-thanh-ha-noi-nam-2019-2020-co-loi-giai-chi-tiet-e65798.html</w:t>
      </w:r>
    </w:p>
    <w:p>
      <w:r>
        <w:t>https://tuyensinh247.com/thong-tin-de-thi-hk1-mon-hoa-lop-11-truong-thpt-tran-hung-dao-ha-noi-nam-2019-2020-co-loi-giai-chi-tiet-e65801.html</w:t>
      </w:r>
    </w:p>
    <w:p>
      <w:r>
        <w:t>https://tuyensinh247.com/thong-tin-de-thi-hk1-mon-hoa-lop-11-truong-thpt-le-quy-don-tay-ninh-nam-2019-2020-co-loi-giai-chi-tiet-e65807.html</w:t>
      </w:r>
    </w:p>
    <w:p>
      <w:r>
        <w:t>https://tuyensinh247.com/thong-tin-de-thi-hk1-mon-hoa-lop-11-truong-thpt-le-hong-phong-tay-ninh-nam-2019-2020-co-loi-giai-chi-tiet-e65799.html</w:t>
      </w:r>
    </w:p>
    <w:p>
      <w:r>
        <w:t>https://tuyensinh247.com/thong-tin-de-thi-hk1-mon-hoa-lop-11-truong-thpt-ton-duc-thang-ninh-thuan-nam-2019-2020-co-loi-giai-chi-tiet-e65803.html</w:t>
      </w:r>
    </w:p>
    <w:p>
      <w:r>
        <w:t>https://tuyensinh247.com/thong-tin-de-thi-hk1-mon-hoa-lop-11-truong-thpt-nhi-chieu-hai-duong-nam-2019-2020-co-loi-giai-chi-tiet-e65802.html</w:t>
      </w:r>
    </w:p>
    <w:p>
      <w:r>
        <w:t>https://tuyensinh247.com/thong-tin-de-thi-hk1-mon-hoa-lop-11-truong-thpt-quang-trung-nam-2018-2019-co-loi-giai-chi-tiet-e65786.html</w:t>
      </w:r>
    </w:p>
    <w:p>
      <w:r>
        <w:t>https://tuyensinh247.com/thong-tin-de-thi-hk1-mon-hoa-lop-11-truong-thpt-van-coc-ha-noi-nam-2018-2019-co-loi-giai-chi-tiet-e65787.html</w:t>
      </w:r>
    </w:p>
    <w:p>
      <w:r>
        <w:t>https://tuyensinh247.com/thong-tin-de-thi-hk1-mon-hoa-lop-11-so-gddt-tinh-phu-yen-nam-2018-2019-co-loi-giai-chi-tiet-e65788.html</w:t>
      </w:r>
    </w:p>
    <w:p>
      <w:r>
        <w:t>https://tuyensinh247.com/thong-tin-de-thi-hk1-mon-hoa-lop-11-so-gddt-tinh-quang-nam-nam-2018-2019-co-loi-giai-chi-tiet-e65792.html</w:t>
      </w:r>
    </w:p>
    <w:p>
      <w:r>
        <w:t>https://tuyensinh247.com/thong-tin-de-thi-hk1-mon-hoa-lop-11-truong-thpt-ly-thai-to-bac-ninh-nam-2018-2019-co-loi-giai-chi-tiet-e65793.html</w:t>
      </w:r>
    </w:p>
    <w:p>
      <w:r>
        <w:t>https://tuyensinh247.com/thong-tin-de-thi-hk1-mon-hoa-lop-11-truong-thpt-viet-duc-ha-noi-nam-2018-2019-co-loi-giai-chi-tiet-e65795.html</w:t>
      </w:r>
    </w:p>
    <w:p>
      <w:r>
        <w:t>https://tuyensinh247.com/thong-tin-de-thi-hk1-mon-hoa-lop-11-truong-thpt-luong-ngoc-quyen-thai-nguyen-nam-2018-2019-co-loi-giai-chi-tiet-e65794.html</w:t>
      </w:r>
    </w:p>
    <w:p>
      <w:r>
        <w:t>https://tuyensinh247.com/thong-tin-de-thi-hk1-mon-hoa-lop-11-truong-thpt-nguyen-trai-ha-noi-nam-2018-2019-co-loi-giai-chi-tiet-e65796.html</w:t>
      </w:r>
    </w:p>
    <w:p>
      <w:r>
        <w:t>https://tuyensinh247.com/thong-tin-de-thi-hk1-mon-hoa-lop-11-truong-thpt-chu-van-an-quang-ninh-nam-2018-2019-co-loi-giai-chi-tiet-e65785.html</w:t>
      </w:r>
    </w:p>
    <w:p>
      <w:r>
        <w:t>https://tuyensinh247.com/u/minhthuy114.html?cat_id=52</w:t>
      </w:r>
    </w:p>
    <w:p>
      <w:r>
        <w:t>https://tuyensinh247.com/u/minhthuy114.html?cat_id=154</w:t>
      </w:r>
    </w:p>
    <w:p>
      <w:r>
        <w:t>https://tuyensinh247.com/u/minhthuy114.html?cat_id=153</w:t>
      </w:r>
    </w:p>
    <w:p>
      <w:r>
        <w:t>https://tuyensinh247.com/u/minhthuy114.html?cat_id=65</w:t>
      </w:r>
    </w:p>
    <w:p>
      <w:r>
        <w:t>https://tuyensinh247.com/u/minhthuy114.html?cat_id=222</w:t>
      </w:r>
    </w:p>
    <w:p>
      <w:r>
        <w:t>https://tuyensinh247.com/u/minhthuy114.html?cat_id=224</w:t>
      </w:r>
    </w:p>
    <w:p>
      <w:r>
        <w:t>https://tuyensinh247.com/u/minhthuy114.html?cat_id=226</w:t>
      </w:r>
    </w:p>
    <w:p>
      <w:r>
        <w:t>https://tuyensinh247.com/u/minhthuy114.html?cat_id=271</w:t>
      </w:r>
    </w:p>
    <w:p>
      <w:r>
        <w:t>https://tuyensinh247.com/u/minhthuy114.html?cat_id=309</w:t>
      </w:r>
    </w:p>
    <w:p>
      <w:r>
        <w:t>https://tuyensinh247.com/u/minhthuy114.html?cat_id=288</w:t>
      </w:r>
    </w:p>
    <w:p>
      <w:r>
        <w:t>https://tuyensinh247.com/u/minhthuy114.html?cat_id=326</w:t>
      </w:r>
    </w:p>
    <w:p>
      <w:r>
        <w:t>https://tuyensinh247.com/u/minhthuy114.html?cat_id=343</w:t>
      </w:r>
    </w:p>
    <w:p>
      <w:r>
        <w:t>https://tuyensinh247.com/u/zypungxxl.html?cat_id=52</w:t>
      </w:r>
    </w:p>
    <w:p>
      <w:r>
        <w:t>https://tuyensinh247.com/u/zypungxxl.html?cat_id=154</w:t>
      </w:r>
    </w:p>
    <w:p>
      <w:r>
        <w:t>https://tuyensinh247.com/u/zypungxxl.html?cat_id=153</w:t>
      </w:r>
    </w:p>
    <w:p>
      <w:r>
        <w:t>https://tuyensinh247.com/u/zypungxxl.html?cat_id=65</w:t>
      </w:r>
    </w:p>
    <w:p>
      <w:r>
        <w:t>https://tuyensinh247.com/u/zypungxxl.html?cat_id=222</w:t>
      </w:r>
    </w:p>
    <w:p>
      <w:r>
        <w:t>https://tuyensinh247.com/u/zypungxxl.html?cat_id=224</w:t>
      </w:r>
    </w:p>
    <w:p>
      <w:r>
        <w:t>https://tuyensinh247.com/u/zypungxxl.html?cat_id=226</w:t>
      </w:r>
    </w:p>
    <w:p>
      <w:r>
        <w:t>https://tuyensinh247.com/u/zypungxxl.html?cat_id=271</w:t>
      </w:r>
    </w:p>
    <w:p>
      <w:r>
        <w:t>https://tuyensinh247.com/u/zypungxxl.html?cat_id=309</w:t>
      </w:r>
    </w:p>
    <w:p>
      <w:r>
        <w:t>https://tuyensinh247.com/u/zypungxxl.html?cat_id=288</w:t>
      </w:r>
    </w:p>
    <w:p>
      <w:r>
        <w:t>https://tuyensinh247.com/u/zypungxxl.html?cat_id=326</w:t>
      </w:r>
    </w:p>
    <w:p>
      <w:r>
        <w:t>https://tuyensinh247.com/u/zypungxxl.html?cat_id=343</w:t>
      </w:r>
    </w:p>
    <w:p>
      <w:r>
        <w:t>https://tuyensinh247.com/u/thaothao0209.html?cat_id=52</w:t>
      </w:r>
    </w:p>
    <w:p>
      <w:r>
        <w:t>https://tuyensinh247.com/u/thaothao0209.html?cat_id=154</w:t>
      </w:r>
    </w:p>
    <w:p>
      <w:r>
        <w:t>https://tuyensinh247.com/u/thaothao0209.html?cat_id=153</w:t>
      </w:r>
    </w:p>
    <w:p>
      <w:r>
        <w:t>https://tuyensinh247.com/u/thaothao0209.html?cat_id=65</w:t>
      </w:r>
    </w:p>
    <w:p>
      <w:r>
        <w:t>https://tuyensinh247.com/u/thaothao0209.html?cat_id=222</w:t>
      </w:r>
    </w:p>
    <w:p>
      <w:r>
        <w:t>https://tuyensinh247.com/u/thaothao0209.html?cat_id=224</w:t>
      </w:r>
    </w:p>
    <w:p>
      <w:r>
        <w:t>https://tuyensinh247.com/u/thaothao0209.html?cat_id=226</w:t>
      </w:r>
    </w:p>
    <w:p>
      <w:r>
        <w:t>https://tuyensinh247.com/u/thaothao0209.html?cat_id=271</w:t>
      </w:r>
    </w:p>
    <w:p>
      <w:r>
        <w:t>https://tuyensinh247.com/u/thaothao0209.html?cat_id=309</w:t>
      </w:r>
    </w:p>
    <w:p>
      <w:r>
        <w:t>https://tuyensinh247.com/u/thaothao0209.html?cat_id=288</w:t>
      </w:r>
    </w:p>
    <w:p>
      <w:r>
        <w:t>https://tuyensinh247.com/u/thaothao0209.html?cat_id=326</w:t>
      </w:r>
    </w:p>
    <w:p>
      <w:r>
        <w:t>https://tuyensinh247.com/u/thaothao0209.html?cat_id=343</w:t>
      </w:r>
    </w:p>
    <w:p>
      <w:r>
        <w:t>https://tuyensinh247.com/u/lequanghung415.html?cat_id=52</w:t>
      </w:r>
    </w:p>
    <w:p>
      <w:r>
        <w:t>https://tuyensinh247.com/u/lequanghung415.html?cat_id=154</w:t>
      </w:r>
    </w:p>
    <w:p>
      <w:r>
        <w:t>https://tuyensinh247.com/u/lequanghung415.html?cat_id=153</w:t>
      </w:r>
    </w:p>
    <w:p>
      <w:r>
        <w:t>https://tuyensinh247.com/u/lequanghung415.html?cat_id=65</w:t>
      </w:r>
    </w:p>
    <w:p>
      <w:r>
        <w:t>https://tuyensinh247.com/u/lequanghung415.html?cat_id=222</w:t>
      </w:r>
    </w:p>
    <w:p>
      <w:r>
        <w:t>https://tuyensinh247.com/u/lequanghung415.html?cat_id=224</w:t>
      </w:r>
    </w:p>
    <w:p>
      <w:r>
        <w:t>https://tuyensinh247.com/u/lequanghung415.html?cat_id=226</w:t>
      </w:r>
    </w:p>
    <w:p>
      <w:r>
        <w:t>https://tuyensinh247.com/u/lequanghung415.html?cat_id=271</w:t>
      </w:r>
    </w:p>
    <w:p>
      <w:r>
        <w:t>https://tuyensinh247.com/u/lequanghung415.html?cat_id=309</w:t>
      </w:r>
    </w:p>
    <w:p>
      <w:r>
        <w:t>https://tuyensinh247.com/u/lequanghung415.html?cat_id=288</w:t>
      </w:r>
    </w:p>
    <w:p>
      <w:r>
        <w:t>https://tuyensinh247.com/u/lequanghung415.html?cat_id=326</w:t>
      </w:r>
    </w:p>
    <w:p>
      <w:r>
        <w:t>https://tuyensinh247.com/u/lequanghung415.html?cat_id=343</w:t>
      </w:r>
    </w:p>
    <w:p>
      <w:r>
        <w:t>https://tuyensinh247.com/u/trinhmai20041.html?cat_id=52</w:t>
      </w:r>
    </w:p>
    <w:p>
      <w:r>
        <w:t>https://tuyensinh247.com/u/trinhmai20041.html?cat_id=154</w:t>
      </w:r>
    </w:p>
    <w:p>
      <w:r>
        <w:t>https://tuyensinh247.com/u/trinhmai20041.html?cat_id=153</w:t>
      </w:r>
    </w:p>
    <w:p>
      <w:r>
        <w:t>https://tuyensinh247.com/u/trinhmai20041.html?cat_id=65</w:t>
      </w:r>
    </w:p>
    <w:p>
      <w:r>
        <w:t>https://tuyensinh247.com/u/trinhmai20041.html?cat_id=222</w:t>
      </w:r>
    </w:p>
    <w:p>
      <w:r>
        <w:t>https://tuyensinh247.com/u/trinhmai20041.html?cat_id=224</w:t>
      </w:r>
    </w:p>
    <w:p>
      <w:r>
        <w:t>https://tuyensinh247.com/u/trinhmai20041.html?cat_id=226</w:t>
      </w:r>
    </w:p>
    <w:p>
      <w:r>
        <w:t>https://tuyensinh247.com/u/trinhmai20041.html?cat_id=271</w:t>
      </w:r>
    </w:p>
    <w:p>
      <w:r>
        <w:t>https://tuyensinh247.com/u/trinhmai20041.html?cat_id=309</w:t>
      </w:r>
    </w:p>
    <w:p>
      <w:r>
        <w:t>https://tuyensinh247.com/u/trinhmai20041.html?cat_id=288</w:t>
      </w:r>
    </w:p>
    <w:p>
      <w:r>
        <w:t>https://tuyensinh247.com/u/trinhmai20041.html?cat_id=326</w:t>
      </w:r>
    </w:p>
    <w:p>
      <w:r>
        <w:t>https://tuyensinh247.com/u/trinhmai20041.html?cat_id=343</w:t>
      </w:r>
    </w:p>
    <w:p>
      <w:r>
        <w:t>https://tuyensinh247.com/u/nguyenthuhuong426.html?cat_id=52</w:t>
      </w:r>
    </w:p>
    <w:p>
      <w:r>
        <w:t>https://tuyensinh247.com/u/nguyenthuhuong426.html?cat_id=154</w:t>
      </w:r>
    </w:p>
    <w:p>
      <w:r>
        <w:t>https://tuyensinh247.com/u/nguyenthuhuong426.html?cat_id=153</w:t>
      </w:r>
    </w:p>
    <w:p>
      <w:r>
        <w:t>https://tuyensinh247.com/u/nguyenthuhuong426.html?cat_id=65</w:t>
      </w:r>
    </w:p>
    <w:p>
      <w:r>
        <w:t>https://tuyensinh247.com/u/nguyenthuhuong426.html?cat_id=222</w:t>
      </w:r>
    </w:p>
    <w:p>
      <w:r>
        <w:t>https://tuyensinh247.com/u/nguyenthuhuong426.html?cat_id=224</w:t>
      </w:r>
    </w:p>
    <w:p>
      <w:r>
        <w:t>https://tuyensinh247.com/u/nguyenthuhuong426.html?cat_id=226</w:t>
      </w:r>
    </w:p>
    <w:p>
      <w:r>
        <w:t>https://tuyensinh247.com/u/nguyenthuhuong426.html?cat_id=271</w:t>
      </w:r>
    </w:p>
    <w:p>
      <w:r>
        <w:t>https://tuyensinh247.com/u/nguyenthuhuong426.html?cat_id=309</w:t>
      </w:r>
    </w:p>
    <w:p>
      <w:r>
        <w:t>https://tuyensinh247.com/u/nguyenthuhuong426.html?cat_id=288</w:t>
      </w:r>
    </w:p>
    <w:p>
      <w:r>
        <w:t>https://tuyensinh247.com/u/nguyenthuhuong426.html?cat_id=326</w:t>
      </w:r>
    </w:p>
    <w:p>
      <w:r>
        <w:t>https://tuyensinh247.com/u/nguyenthuhuong426.html?cat_id=343</w:t>
      </w:r>
    </w:p>
    <w:p>
      <w:r>
        <w:t>https://tuyensinh247.com/u/ngmdatt.html?cat_id=52</w:t>
      </w:r>
    </w:p>
    <w:p>
      <w:r>
        <w:t>https://tuyensinh247.com/u/ngmdatt.html?cat_id=154</w:t>
      </w:r>
    </w:p>
    <w:p>
      <w:r>
        <w:t>https://tuyensinh247.com/u/ngmdatt.html?cat_id=153</w:t>
      </w:r>
    </w:p>
    <w:p>
      <w:r>
        <w:t>https://tuyensinh247.com/u/ngmdatt.html?cat_id=65</w:t>
      </w:r>
    </w:p>
    <w:p>
      <w:r>
        <w:t>https://tuyensinh247.com/u/ngmdatt.html?cat_id=222</w:t>
      </w:r>
    </w:p>
    <w:p>
      <w:r>
        <w:t>https://tuyensinh247.com/u/ngmdatt.html?cat_id=224</w:t>
      </w:r>
    </w:p>
    <w:p>
      <w:r>
        <w:t>https://tuyensinh247.com/u/ngmdatt.html?cat_id=226</w:t>
      </w:r>
    </w:p>
    <w:p>
      <w:r>
        <w:t>https://tuyensinh247.com/u/ngmdatt.html?cat_id=271</w:t>
      </w:r>
    </w:p>
    <w:p>
      <w:r>
        <w:t>https://tuyensinh247.com/u/ngmdatt.html?cat_id=309</w:t>
      </w:r>
    </w:p>
    <w:p>
      <w:r>
        <w:t>https://tuyensinh247.com/u/ngmdatt.html?cat_id=288</w:t>
      </w:r>
    </w:p>
    <w:p>
      <w:r>
        <w:t>https://tuyensinh247.com/u/ngmdatt.html?cat_id=326</w:t>
      </w:r>
    </w:p>
    <w:p>
      <w:r>
        <w:t>https://tuyensinh247.com/u/ngmdatt.html?cat_id=343</w:t>
      </w:r>
    </w:p>
    <w:p>
      <w:r>
        <w:t>https://tuyensinh247.com/u/minhthuyen123.html?cat_id=52</w:t>
      </w:r>
    </w:p>
    <w:p>
      <w:r>
        <w:t>https://tuyensinh247.com/u/minhthuyen123.html?cat_id=154</w:t>
      </w:r>
    </w:p>
    <w:p>
      <w:r>
        <w:t>https://tuyensinh247.com/u/minhthuyen123.html?cat_id=153</w:t>
      </w:r>
    </w:p>
    <w:p>
      <w:r>
        <w:t>https://tuyensinh247.com/u/minhthuyen123.html?cat_id=65</w:t>
      </w:r>
    </w:p>
    <w:p>
      <w:r>
        <w:t>https://tuyensinh247.com/u/minhthuyen123.html?cat_id=222</w:t>
      </w:r>
    </w:p>
    <w:p>
      <w:r>
        <w:t>https://tuyensinh247.com/u/minhthuyen123.html?cat_id=224</w:t>
      </w:r>
    </w:p>
    <w:p>
      <w:r>
        <w:t>https://tuyensinh247.com/u/minhthuyen123.html?cat_id=226</w:t>
      </w:r>
    </w:p>
    <w:p>
      <w:r>
        <w:t>https://tuyensinh247.com/u/minhthuyen123.html?cat_id=271</w:t>
      </w:r>
    </w:p>
    <w:p>
      <w:r>
        <w:t>https://tuyensinh247.com/u/minhthuyen123.html?cat_id=309</w:t>
      </w:r>
    </w:p>
    <w:p>
      <w:r>
        <w:t>https://tuyensinh247.com/u/minhthuyen123.html?cat_id=288</w:t>
      </w:r>
    </w:p>
    <w:p>
      <w:r>
        <w:t>https://tuyensinh247.com/u/minhthuyen123.html?cat_id=326</w:t>
      </w:r>
    </w:p>
    <w:p>
      <w:r>
        <w:t>https://tuyensinh247.com/u/minhthuyen123.html?cat_id=343</w:t>
      </w:r>
    </w:p>
    <w:p>
      <w:r>
        <w:t>https://tuyensinh247.com/u/phatdoan.html?cat_id=52</w:t>
      </w:r>
    </w:p>
    <w:p>
      <w:r>
        <w:t>https://tuyensinh247.com/u/phatdoan.html?cat_id=154</w:t>
      </w:r>
    </w:p>
    <w:p>
      <w:r>
        <w:t>https://tuyensinh247.com/u/phatdoan.html?cat_id=153</w:t>
      </w:r>
    </w:p>
    <w:p>
      <w:r>
        <w:t>https://tuyensinh247.com/u/phatdoan.html?cat_id=65</w:t>
      </w:r>
    </w:p>
    <w:p>
      <w:r>
        <w:t>https://tuyensinh247.com/u/phatdoan.html?cat_id=222</w:t>
      </w:r>
    </w:p>
    <w:p>
      <w:r>
        <w:t>https://tuyensinh247.com/u/phatdoan.html?cat_id=224</w:t>
      </w:r>
    </w:p>
    <w:p>
      <w:r>
        <w:t>https://tuyensinh247.com/u/phatdoan.html?cat_id=226</w:t>
      </w:r>
    </w:p>
    <w:p>
      <w:r>
        <w:t>https://tuyensinh247.com/u/phatdoan.html?cat_id=271</w:t>
      </w:r>
    </w:p>
    <w:p>
      <w:r>
        <w:t>https://tuyensinh247.com/u/phatdoan.html?cat_id=309</w:t>
      </w:r>
    </w:p>
    <w:p>
      <w:r>
        <w:t>https://tuyensinh247.com/u/phatdoan.html?cat_id=288</w:t>
      </w:r>
    </w:p>
    <w:p>
      <w:r>
        <w:t>https://tuyensinh247.com/u/phatdoan.html?cat_id=326</w:t>
      </w:r>
    </w:p>
    <w:p>
      <w:r>
        <w:t>https://tuyensinh247.com/u/phatdoan.html?cat_id=343</w:t>
      </w:r>
    </w:p>
    <w:p>
      <w:r>
        <w:t>https://tuyensinh247.com/u/kienblue.html?cat_id=52</w:t>
      </w:r>
    </w:p>
    <w:p>
      <w:r>
        <w:t>https://tuyensinh247.com/u/kienblue.html?cat_id=154</w:t>
      </w:r>
    </w:p>
    <w:p>
      <w:r>
        <w:t>https://tuyensinh247.com/u/kienblue.html?cat_id=153</w:t>
      </w:r>
    </w:p>
    <w:p>
      <w:r>
        <w:t>https://tuyensinh247.com/u/kienblue.html?cat_id=65</w:t>
      </w:r>
    </w:p>
    <w:p>
      <w:r>
        <w:t>https://tuyensinh247.com/u/kienblue.html?cat_id=222</w:t>
      </w:r>
    </w:p>
    <w:p>
      <w:r>
        <w:t>https://tuyensinh247.com/u/kienblue.html?cat_id=224</w:t>
      </w:r>
    </w:p>
    <w:p>
      <w:r>
        <w:t>https://tuyensinh247.com/u/kienblue.html?cat_id=226</w:t>
      </w:r>
    </w:p>
    <w:p>
      <w:r>
        <w:t>https://tuyensinh247.com/u/kienblue.html?cat_id=271</w:t>
      </w:r>
    </w:p>
    <w:p>
      <w:r>
        <w:t>https://tuyensinh247.com/u/kienblue.html?cat_id=309</w:t>
      </w:r>
    </w:p>
    <w:p>
      <w:r>
        <w:t>https://tuyensinh247.com/u/kienblue.html?cat_id=288</w:t>
      </w:r>
    </w:p>
    <w:p>
      <w:r>
        <w:t>https://tuyensinh247.com/u/kienblue.html?cat_id=326</w:t>
      </w:r>
    </w:p>
    <w:p>
      <w:r>
        <w:t>https://tuyensinh247.com/u/kienblue.html?cat_id=343</w:t>
      </w:r>
    </w:p>
    <w:p>
      <w:r>
        <w:t>https://tuyensinh247.com/u/congmaichi.html?cat_id=52</w:t>
      </w:r>
    </w:p>
    <w:p>
      <w:r>
        <w:t>https://tuyensinh247.com/u/congmaichi.html?cat_id=154</w:t>
      </w:r>
    </w:p>
    <w:p>
      <w:r>
        <w:t>https://tuyensinh247.com/u/congmaichi.html?cat_id=153</w:t>
      </w:r>
    </w:p>
    <w:p>
      <w:r>
        <w:t>https://tuyensinh247.com/u/congmaichi.html?cat_id=65</w:t>
      </w:r>
    </w:p>
    <w:p>
      <w:r>
        <w:t>https://tuyensinh247.com/u/congmaichi.html?cat_id=222</w:t>
      </w:r>
    </w:p>
    <w:p>
      <w:r>
        <w:t>https://tuyensinh247.com/u/congmaichi.html?cat_id=224</w:t>
      </w:r>
    </w:p>
    <w:p>
      <w:r>
        <w:t>https://tuyensinh247.com/u/congmaichi.html?cat_id=226</w:t>
      </w:r>
    </w:p>
    <w:p>
      <w:r>
        <w:t>https://tuyensinh247.com/u/congmaichi.html?cat_id=271</w:t>
      </w:r>
    </w:p>
    <w:p>
      <w:r>
        <w:t>https://tuyensinh247.com/u/congmaichi.html?cat_id=309</w:t>
      </w:r>
    </w:p>
    <w:p>
      <w:r>
        <w:t>https://tuyensinh247.com/u/congmaichi.html?cat_id=288</w:t>
      </w:r>
    </w:p>
    <w:p>
      <w:r>
        <w:t>https://tuyensinh247.com/u/congmaichi.html?cat_id=326</w:t>
      </w:r>
    </w:p>
    <w:p>
      <w:r>
        <w:t>https://tuyensinh247.com/u/congmaichi.html?cat_id=343</w:t>
      </w:r>
    </w:p>
    <w:p>
      <w:r>
        <w:t>https://tuyensinh247.com/u/trungtrungpham.html?cat_id=52</w:t>
      </w:r>
    </w:p>
    <w:p>
      <w:r>
        <w:t>https://tuyensinh247.com/u/trungtrungpham.html?cat_id=154</w:t>
      </w:r>
    </w:p>
    <w:p>
      <w:r>
        <w:t>https://tuyensinh247.com/u/trungtrungpham.html?cat_id=153</w:t>
      </w:r>
    </w:p>
    <w:p>
      <w:r>
        <w:t>https://tuyensinh247.com/u/trungtrungpham.html?cat_id=65</w:t>
      </w:r>
    </w:p>
    <w:p>
      <w:r>
        <w:t>https://tuyensinh247.com/u/trungtrungpham.html?cat_id=222</w:t>
      </w:r>
    </w:p>
    <w:p>
      <w:r>
        <w:t>https://tuyensinh247.com/u/trungtrungpham.html?cat_id=224</w:t>
      </w:r>
    </w:p>
    <w:p>
      <w:r>
        <w:t>https://tuyensinh247.com/u/trungtrungpham.html?cat_id=226</w:t>
      </w:r>
    </w:p>
    <w:p>
      <w:r>
        <w:t>https://tuyensinh247.com/u/trungtrungpham.html?cat_id=271</w:t>
      </w:r>
    </w:p>
    <w:p>
      <w:r>
        <w:t>https://tuyensinh247.com/u/trungtrungpham.html?cat_id=309</w:t>
      </w:r>
    </w:p>
    <w:p>
      <w:r>
        <w:t>https://tuyensinh247.com/u/trungtrungpham.html?cat_id=288</w:t>
      </w:r>
    </w:p>
    <w:p>
      <w:r>
        <w:t>https://tuyensinh247.com/u/trungtrungpham.html?cat_id=326</w:t>
      </w:r>
    </w:p>
    <w:p>
      <w:r>
        <w:t>https://tuyensinh247.com/u/trungtrungpham.html?cat_id=343</w:t>
      </w:r>
    </w:p>
    <w:p>
      <w:r>
        <w:t>https://tuyensinh247.com/u/nguyengiang14811.html?cat_id=52</w:t>
      </w:r>
    </w:p>
    <w:p>
      <w:r>
        <w:t>https://tuyensinh247.com/u/nguyengiang14811.html?cat_id=154</w:t>
      </w:r>
    </w:p>
    <w:p>
      <w:r>
        <w:t>https://tuyensinh247.com/u/nguyengiang14811.html?cat_id=153</w:t>
      </w:r>
    </w:p>
    <w:p>
      <w:r>
        <w:t>https://tuyensinh247.com/u/nguyengiang14811.html?cat_id=65</w:t>
      </w:r>
    </w:p>
    <w:p>
      <w:r>
        <w:t>https://tuyensinh247.com/u/nguyengiang14811.html?cat_id=222</w:t>
      </w:r>
    </w:p>
    <w:p>
      <w:r>
        <w:t>https://tuyensinh247.com/u/nguyengiang14811.html?cat_id=224</w:t>
      </w:r>
    </w:p>
    <w:p>
      <w:r>
        <w:t>https://tuyensinh247.com/u/nguyengiang14811.html?cat_id=226</w:t>
      </w:r>
    </w:p>
    <w:p>
      <w:r>
        <w:t>https://tuyensinh247.com/u/nguyengiang14811.html?cat_id=271</w:t>
      </w:r>
    </w:p>
    <w:p>
      <w:r>
        <w:t>https://tuyensinh247.com/u/nguyengiang14811.html?cat_id=309</w:t>
      </w:r>
    </w:p>
    <w:p>
      <w:r>
        <w:t>https://tuyensinh247.com/u/nguyengiang14811.html?cat_id=288</w:t>
      </w:r>
    </w:p>
    <w:p>
      <w:r>
        <w:t>https://tuyensinh247.com/u/nguyengiang14811.html?cat_id=326</w:t>
      </w:r>
    </w:p>
    <w:p>
      <w:r>
        <w:t>https://tuyensinh247.com/u/nguyengiang14811.html?cat_id=343</w:t>
      </w:r>
    </w:p>
    <w:p>
      <w:r>
        <w:t>https://tuyensinh247.com/u/banhnhanmo.html?cat_id=52</w:t>
      </w:r>
    </w:p>
    <w:p>
      <w:r>
        <w:t>https://tuyensinh247.com/u/banhnhanmo.html?cat_id=154</w:t>
      </w:r>
    </w:p>
    <w:p>
      <w:r>
        <w:t>https://tuyensinh247.com/u/banhnhanmo.html?cat_id=153</w:t>
      </w:r>
    </w:p>
    <w:p>
      <w:r>
        <w:t>https://tuyensinh247.com/u/banhnhanmo.html?cat_id=65</w:t>
      </w:r>
    </w:p>
    <w:p>
      <w:r>
        <w:t>https://tuyensinh247.com/u/banhnhanmo.html?cat_id=222</w:t>
      </w:r>
    </w:p>
    <w:p>
      <w:r>
        <w:t>https://tuyensinh247.com/u/banhnhanmo.html?cat_id=224</w:t>
      </w:r>
    </w:p>
    <w:p>
      <w:r>
        <w:t>https://tuyensinh247.com/u/banhnhanmo.html?cat_id=226</w:t>
      </w:r>
    </w:p>
    <w:p>
      <w:r>
        <w:t>https://tuyensinh247.com/u/banhnhanmo.html?cat_id=271</w:t>
      </w:r>
    </w:p>
    <w:p>
      <w:r>
        <w:t>https://tuyensinh247.com/u/banhnhanmo.html?cat_id=309</w:t>
      </w:r>
    </w:p>
    <w:p>
      <w:r>
        <w:t>https://tuyensinh247.com/u/banhnhanmo.html?cat_id=288</w:t>
      </w:r>
    </w:p>
    <w:p>
      <w:r>
        <w:t>https://tuyensinh247.com/u/banhnhanmo.html?cat_id=326</w:t>
      </w:r>
    </w:p>
    <w:p>
      <w:r>
        <w:t>https://tuyensinh247.com/u/banhnhanmo.html?cat_id=343</w:t>
      </w:r>
    </w:p>
    <w:p>
      <w:r>
        <w:t>https://tuyensinh247.com/u/sanhha.html?cat_id=52</w:t>
      </w:r>
    </w:p>
    <w:p>
      <w:r>
        <w:t>https://tuyensinh247.com/u/sanhha.html?cat_id=154</w:t>
      </w:r>
    </w:p>
    <w:p>
      <w:r>
        <w:t>https://tuyensinh247.com/u/sanhha.html?cat_id=153</w:t>
      </w:r>
    </w:p>
    <w:p>
      <w:r>
        <w:t>https://tuyensinh247.com/u/sanhha.html?cat_id=65</w:t>
      </w:r>
    </w:p>
    <w:p>
      <w:r>
        <w:t>https://tuyensinh247.com/u/sanhha.html?cat_id=222</w:t>
      </w:r>
    </w:p>
    <w:p>
      <w:r>
        <w:t>https://tuyensinh247.com/u/sanhha.html?cat_id=224</w:t>
      </w:r>
    </w:p>
    <w:p>
      <w:r>
        <w:t>https://tuyensinh247.com/u/sanhha.html?cat_id=226</w:t>
      </w:r>
    </w:p>
    <w:p>
      <w:r>
        <w:t>https://tuyensinh247.com/u/sanhha.html?cat_id=271</w:t>
      </w:r>
    </w:p>
    <w:p>
      <w:r>
        <w:t>https://tuyensinh247.com/u/sanhha.html?cat_id=309</w:t>
      </w:r>
    </w:p>
    <w:p>
      <w:r>
        <w:t>https://tuyensinh247.com/u/sanhha.html?cat_id=288</w:t>
      </w:r>
    </w:p>
    <w:p>
      <w:r>
        <w:t>https://tuyensinh247.com/u/sanhha.html?cat_id=326</w:t>
      </w:r>
    </w:p>
    <w:p>
      <w:r>
        <w:t>https://tuyensinh247.com/u/sanhha.html?cat_id=343</w:t>
      </w:r>
    </w:p>
    <w:p>
      <w:r>
        <w:t>https://tuyensinh247.com/u/phamhuethct.html?cat_id=52</w:t>
      </w:r>
    </w:p>
    <w:p>
      <w:r>
        <w:t>https://tuyensinh247.com/u/phamhuethct.html?cat_id=154</w:t>
      </w:r>
    </w:p>
    <w:p>
      <w:r>
        <w:t>https://tuyensinh247.com/u/phamhuethct.html?cat_id=153</w:t>
      </w:r>
    </w:p>
    <w:p>
      <w:r>
        <w:t>https://tuyensinh247.com/u/phamhuethct.html?cat_id=65</w:t>
      </w:r>
    </w:p>
    <w:p>
      <w:r>
        <w:t>https://tuyensinh247.com/u/phamhuethct.html?cat_id=222</w:t>
      </w:r>
    </w:p>
    <w:p>
      <w:r>
        <w:t>https://tuyensinh247.com/u/phamhuethct.html?cat_id=224</w:t>
      </w:r>
    </w:p>
    <w:p>
      <w:r>
        <w:t>https://tuyensinh247.com/u/phamhuethct.html?cat_id=226</w:t>
      </w:r>
    </w:p>
    <w:p>
      <w:r>
        <w:t>https://tuyensinh247.com/u/phamhuethct.html?cat_id=271</w:t>
      </w:r>
    </w:p>
    <w:p>
      <w:r>
        <w:t>https://tuyensinh247.com/u/phamhuethct.html?cat_id=309</w:t>
      </w:r>
    </w:p>
    <w:p>
      <w:r>
        <w:t>https://tuyensinh247.com/u/phamhuethct.html?cat_id=288</w:t>
      </w:r>
    </w:p>
    <w:p>
      <w:r>
        <w:t>https://tuyensinh247.com/u/phamhuethct.html?cat_id=326</w:t>
      </w:r>
    </w:p>
    <w:p>
      <w:r>
        <w:t>https://tuyensinh247.com/u/phamhuethct.html?cat_id=343</w:t>
      </w:r>
    </w:p>
    <w:p>
      <w:r>
        <w:t>https://tuyensinh247.com/u/margaretpham.html?cat_id=52</w:t>
      </w:r>
    </w:p>
    <w:p>
      <w:r>
        <w:t>https://tuyensinh247.com/u/margaretpham.html?cat_id=154</w:t>
      </w:r>
    </w:p>
    <w:p>
      <w:r>
        <w:t>https://tuyensinh247.com/u/margaretpham.html?cat_id=153</w:t>
      </w:r>
    </w:p>
    <w:p>
      <w:r>
        <w:t>https://tuyensinh247.com/u/margaretpham.html?cat_id=65</w:t>
      </w:r>
    </w:p>
    <w:p>
      <w:r>
        <w:t>https://tuyensinh247.com/u/margaretpham.html?cat_id=222</w:t>
      </w:r>
    </w:p>
    <w:p>
      <w:r>
        <w:t>https://tuyensinh247.com/u/margaretpham.html?cat_id=224</w:t>
      </w:r>
    </w:p>
    <w:p>
      <w:r>
        <w:t>https://tuyensinh247.com/u/margaretpham.html?cat_id=226</w:t>
      </w:r>
    </w:p>
    <w:p>
      <w:r>
        <w:t>https://tuyensinh247.com/u/margaretpham.html?cat_id=271</w:t>
      </w:r>
    </w:p>
    <w:p>
      <w:r>
        <w:t>https://tuyensinh247.com/u/margaretpham.html?cat_id=309</w:t>
      </w:r>
    </w:p>
    <w:p>
      <w:r>
        <w:t>https://tuyensinh247.com/u/margaretpham.html?cat_id=288</w:t>
      </w:r>
    </w:p>
    <w:p>
      <w:r>
        <w:t>https://tuyensinh247.com/u/margaretpham.html?cat_id=326</w:t>
      </w:r>
    </w:p>
    <w:p>
      <w:r>
        <w:t>https://tuyensinh247.com/u/margaretpham.html?cat_id=343</w:t>
      </w:r>
    </w:p>
    <w:p>
      <w:r>
        <w:t>https://tuyensinh247.com/u/phongle594.html?cat_id=52</w:t>
      </w:r>
    </w:p>
    <w:p>
      <w:r>
        <w:t>https://tuyensinh247.com/u/phongle594.html?cat_id=154</w:t>
      </w:r>
    </w:p>
    <w:p>
      <w:r>
        <w:t>https://tuyensinh247.com/u/phongle594.html?cat_id=153</w:t>
      </w:r>
    </w:p>
    <w:p>
      <w:r>
        <w:t>https://tuyensinh247.com/u/phongle594.html?cat_id=65</w:t>
      </w:r>
    </w:p>
    <w:p>
      <w:r>
        <w:t>https://tuyensinh247.com/u/phongle594.html?cat_id=222</w:t>
      </w:r>
    </w:p>
    <w:p>
      <w:r>
        <w:t>https://tuyensinh247.com/u/phongle594.html?cat_id=224</w:t>
      </w:r>
    </w:p>
    <w:p>
      <w:r>
        <w:t>https://tuyensinh247.com/u/phongle594.html?cat_id=226</w:t>
      </w:r>
    </w:p>
    <w:p>
      <w:r>
        <w:t>https://tuyensinh247.com/u/phongle594.html?cat_id=271</w:t>
      </w:r>
    </w:p>
    <w:p>
      <w:r>
        <w:t>https://tuyensinh247.com/u/phongle594.html?cat_id=309</w:t>
      </w:r>
    </w:p>
    <w:p>
      <w:r>
        <w:t>https://tuyensinh247.com/u/phongle594.html?cat_id=288</w:t>
      </w:r>
    </w:p>
    <w:p>
      <w:r>
        <w:t>https://tuyensinh247.com/u/phongle594.html?cat_id=326</w:t>
      </w:r>
    </w:p>
    <w:p>
      <w:r>
        <w:t>https://tuyensinh247.com/u/phongle594.html?cat_id=343</w:t>
      </w:r>
    </w:p>
    <w:p>
      <w:r>
        <w:t>https://tuyensinh247.com/u/mariaoraw.html?cat_id=52</w:t>
      </w:r>
    </w:p>
    <w:p>
      <w:r>
        <w:t>https://tuyensinh247.com/u/mariaoraw.html?cat_id=154</w:t>
      </w:r>
    </w:p>
    <w:p>
      <w:r>
        <w:t>https://tuyensinh247.com/u/mariaoraw.html?cat_id=153</w:t>
      </w:r>
    </w:p>
    <w:p>
      <w:r>
        <w:t>https://tuyensinh247.com/u/mariaoraw.html?cat_id=65</w:t>
      </w:r>
    </w:p>
    <w:p>
      <w:r>
        <w:t>https://tuyensinh247.com/u/mariaoraw.html?cat_id=222</w:t>
      </w:r>
    </w:p>
    <w:p>
      <w:r>
        <w:t>https://tuyensinh247.com/u/mariaoraw.html?cat_id=224</w:t>
      </w:r>
    </w:p>
    <w:p>
      <w:r>
        <w:t>https://tuyensinh247.com/u/mariaoraw.html?cat_id=226</w:t>
      </w:r>
    </w:p>
    <w:p>
      <w:r>
        <w:t>https://tuyensinh247.com/u/mariaoraw.html?cat_id=271</w:t>
      </w:r>
    </w:p>
    <w:p>
      <w:r>
        <w:t>https://tuyensinh247.com/u/mariaoraw.html?cat_id=309</w:t>
      </w:r>
    </w:p>
    <w:p>
      <w:r>
        <w:t>https://tuyensinh247.com/u/mariaoraw.html?cat_id=288</w:t>
      </w:r>
    </w:p>
    <w:p>
      <w:r>
        <w:t>https://tuyensinh247.com/u/mariaoraw.html?cat_id=326</w:t>
      </w:r>
    </w:p>
    <w:p>
      <w:r>
        <w:t>https://tuyensinh247.com/u/mariaoraw.html?cat_id=343</w:t>
      </w:r>
    </w:p>
    <w:p>
      <w:r>
        <w:t>https://tuyensinh247.com/u/nguyenngocdiep2k1.html?cat_id=52</w:t>
      </w:r>
    </w:p>
    <w:p>
      <w:r>
        <w:t>https://tuyensinh247.com/u/nguyenngocdiep2k1.html?cat_id=154</w:t>
      </w:r>
    </w:p>
    <w:p>
      <w:r>
        <w:t>https://tuyensinh247.com/u/nguyenngocdiep2k1.html?cat_id=153</w:t>
      </w:r>
    </w:p>
    <w:p>
      <w:r>
        <w:t>https://tuyensinh247.com/u/nguyenngocdiep2k1.html?cat_id=65</w:t>
      </w:r>
    </w:p>
    <w:p>
      <w:r>
        <w:t>https://tuyensinh247.com/u/nguyenngocdiep2k1.html?cat_id=222</w:t>
      </w:r>
    </w:p>
    <w:p>
      <w:r>
        <w:t>https://tuyensinh247.com/u/nguyenngocdiep2k1.html?cat_id=224</w:t>
      </w:r>
    </w:p>
    <w:p>
      <w:r>
        <w:t>https://tuyensinh247.com/u/nguyenngocdiep2k1.html?cat_id=226</w:t>
      </w:r>
    </w:p>
    <w:p>
      <w:r>
        <w:t>https://tuyensinh247.com/u/nguyenngocdiep2k1.html?cat_id=271</w:t>
      </w:r>
    </w:p>
    <w:p>
      <w:r>
        <w:t>https://tuyensinh247.com/u/nguyenngocdiep2k1.html?cat_id=309</w:t>
      </w:r>
    </w:p>
    <w:p>
      <w:r>
        <w:t>https://tuyensinh247.com/u/nguyenngocdiep2k1.html?cat_id=288</w:t>
      </w:r>
    </w:p>
    <w:p>
      <w:r>
        <w:t>https://tuyensinh247.com/u/nguyenngocdiep2k1.html?cat_id=326</w:t>
      </w:r>
    </w:p>
    <w:p>
      <w:r>
        <w:t>https://tuyensinh247.com/u/nguyenngocdiep2k1.html?cat_id=343</w:t>
      </w:r>
    </w:p>
    <w:p>
      <w:r>
        <w:t>https://tuyensinh247.com/u/diannguyen.html?cat_id=52</w:t>
      </w:r>
    </w:p>
    <w:p>
      <w:r>
        <w:t>https://tuyensinh247.com/u/diannguyen.html?cat_id=154</w:t>
      </w:r>
    </w:p>
    <w:p>
      <w:r>
        <w:t>https://tuyensinh247.com/u/diannguyen.html?cat_id=153</w:t>
      </w:r>
    </w:p>
    <w:p>
      <w:r>
        <w:t>https://tuyensinh247.com/u/diannguyen.html?cat_id=65</w:t>
      </w:r>
    </w:p>
    <w:p>
      <w:r>
        <w:t>https://tuyensinh247.com/u/diannguyen.html?cat_id=222</w:t>
      </w:r>
    </w:p>
    <w:p>
      <w:r>
        <w:t>https://tuyensinh247.com/u/diannguyen.html?cat_id=224</w:t>
      </w:r>
    </w:p>
    <w:p>
      <w:r>
        <w:t>https://tuyensinh247.com/u/diannguyen.html?cat_id=226</w:t>
      </w:r>
    </w:p>
    <w:p>
      <w:r>
        <w:t>https://tuyensinh247.com/u/diannguyen.html?cat_id=271</w:t>
      </w:r>
    </w:p>
    <w:p>
      <w:r>
        <w:t>https://tuyensinh247.com/u/diannguyen.html?cat_id=309</w:t>
      </w:r>
    </w:p>
    <w:p>
      <w:r>
        <w:t>https://tuyensinh247.com/u/diannguyen.html?cat_id=288</w:t>
      </w:r>
    </w:p>
    <w:p>
      <w:r>
        <w:t>https://tuyensinh247.com/u/diannguyen.html?cat_id=326</w:t>
      </w:r>
    </w:p>
    <w:p>
      <w:r>
        <w:t>https://tuyensinh247.com/u/diannguyen.html?cat_id=343</w:t>
      </w:r>
    </w:p>
    <w:p>
      <w:r>
        <w:t>https://tuyensinh247.com/u/ngocanhkha.html?cat_id=52</w:t>
      </w:r>
    </w:p>
    <w:p>
      <w:r>
        <w:t>https://tuyensinh247.com/u/ngocanhkha.html?cat_id=154</w:t>
      </w:r>
    </w:p>
    <w:p>
      <w:r>
        <w:t>https://tuyensinh247.com/u/ngocanhkha.html?cat_id=153</w:t>
      </w:r>
    </w:p>
    <w:p>
      <w:r>
        <w:t>https://tuyensinh247.com/u/ngocanhkha.html?cat_id=65</w:t>
      </w:r>
    </w:p>
    <w:p>
      <w:r>
        <w:t>https://tuyensinh247.com/u/ngocanhkha.html?cat_id=222</w:t>
      </w:r>
    </w:p>
    <w:p>
      <w:r>
        <w:t>https://tuyensinh247.com/u/ngocanhkha.html?cat_id=224</w:t>
      </w:r>
    </w:p>
    <w:p>
      <w:r>
        <w:t>https://tuyensinh247.com/u/ngocanhkha.html?cat_id=226</w:t>
      </w:r>
    </w:p>
    <w:p>
      <w:r>
        <w:t>https://tuyensinh247.com/u/ngocanhkha.html?cat_id=271</w:t>
      </w:r>
    </w:p>
    <w:p>
      <w:r>
        <w:t>https://tuyensinh247.com/u/ngocanhkha.html?cat_id=309</w:t>
      </w:r>
    </w:p>
    <w:p>
      <w:r>
        <w:t>https://tuyensinh247.com/u/ngocanhkha.html?cat_id=288</w:t>
      </w:r>
    </w:p>
    <w:p>
      <w:r>
        <w:t>https://tuyensinh247.com/u/ngocanhkha.html?cat_id=326</w:t>
      </w:r>
    </w:p>
    <w:p>
      <w:r>
        <w:t>https://tuyensinh247.com/u/ngocanhkha.html?cat_id=343</w:t>
      </w:r>
    </w:p>
    <w:p>
      <w:r>
        <w:t>https://tuyensinh247.com/u/satoson.html?cat_id=52</w:t>
      </w:r>
    </w:p>
    <w:p>
      <w:r>
        <w:t>https://tuyensinh247.com/u/satoson.html?cat_id=154</w:t>
      </w:r>
    </w:p>
    <w:p>
      <w:r>
        <w:t>https://tuyensinh247.com/u/satoson.html?cat_id=153</w:t>
      </w:r>
    </w:p>
    <w:p>
      <w:r>
        <w:t>https://tuyensinh247.com/u/satoson.html?cat_id=65</w:t>
      </w:r>
    </w:p>
    <w:p>
      <w:r>
        <w:t>https://tuyensinh247.com/u/satoson.html?cat_id=222</w:t>
      </w:r>
    </w:p>
    <w:p>
      <w:r>
        <w:t>https://tuyensinh247.com/u/satoson.html?cat_id=224</w:t>
      </w:r>
    </w:p>
    <w:p>
      <w:r>
        <w:t>https://tuyensinh247.com/u/satoson.html?cat_id=226</w:t>
      </w:r>
    </w:p>
    <w:p>
      <w:r>
        <w:t>https://tuyensinh247.com/u/satoson.html?cat_id=271</w:t>
      </w:r>
    </w:p>
    <w:p>
      <w:r>
        <w:t>https://tuyensinh247.com/u/satoson.html?cat_id=309</w:t>
      </w:r>
    </w:p>
    <w:p>
      <w:r>
        <w:t>https://tuyensinh247.com/u/satoson.html?cat_id=288</w:t>
      </w:r>
    </w:p>
    <w:p>
      <w:r>
        <w:t>https://tuyensinh247.com/u/satoson.html?cat_id=326</w:t>
      </w:r>
    </w:p>
    <w:p>
      <w:r>
        <w:t>https://tuyensinh247.com/u/satoson.html?cat_id=343</w:t>
      </w:r>
    </w:p>
    <w:p>
      <w:r>
        <w:t>https://tuyensinh247.com/u/namskynghiem.html?cat_id=52</w:t>
      </w:r>
    </w:p>
    <w:p>
      <w:r>
        <w:t>https://tuyensinh247.com/u/namskynghiem.html?cat_id=154</w:t>
      </w:r>
    </w:p>
    <w:p>
      <w:r>
        <w:t>https://tuyensinh247.com/u/namskynghiem.html?cat_id=153</w:t>
      </w:r>
    </w:p>
    <w:p>
      <w:r>
        <w:t>https://tuyensinh247.com/u/namskynghiem.html?cat_id=65</w:t>
      </w:r>
    </w:p>
    <w:p>
      <w:r>
        <w:t>https://tuyensinh247.com/u/namskynghiem.html?cat_id=222</w:t>
      </w:r>
    </w:p>
    <w:p>
      <w:r>
        <w:t>https://tuyensinh247.com/u/namskynghiem.html?cat_id=224</w:t>
      </w:r>
    </w:p>
    <w:p>
      <w:r>
        <w:t>https://tuyensinh247.com/u/namskynghiem.html?cat_id=226</w:t>
      </w:r>
    </w:p>
    <w:p>
      <w:r>
        <w:t>https://tuyensinh247.com/u/namskynghiem.html?cat_id=271</w:t>
      </w:r>
    </w:p>
    <w:p>
      <w:r>
        <w:t>https://tuyensinh247.com/u/namskynghiem.html?cat_id=309</w:t>
      </w:r>
    </w:p>
    <w:p>
      <w:r>
        <w:t>https://tuyensinh247.com/u/namskynghiem.html?cat_id=288</w:t>
      </w:r>
    </w:p>
    <w:p>
      <w:r>
        <w:t>https://tuyensinh247.com/u/namskynghiem.html?cat_id=326</w:t>
      </w:r>
    </w:p>
    <w:p>
      <w:r>
        <w:t>https://tuyensinh247.com/u/namskynghiem.html?cat_id=343</w:t>
      </w:r>
    </w:p>
    <w:p>
      <w:r>
        <w:t>https://tuyensinh247.com/u/hoanglongphieu.html?cat_id=52</w:t>
      </w:r>
    </w:p>
    <w:p>
      <w:r>
        <w:t>https://tuyensinh247.com/u/hoanglongphieu.html?cat_id=154</w:t>
      </w:r>
    </w:p>
    <w:p>
      <w:r>
        <w:t>https://tuyensinh247.com/u/hoanglongphieu.html?cat_id=153</w:t>
      </w:r>
    </w:p>
    <w:p>
      <w:r>
        <w:t>https://tuyensinh247.com/u/hoanglongphieu.html?cat_id=65</w:t>
      </w:r>
    </w:p>
    <w:p>
      <w:r>
        <w:t>https://tuyensinh247.com/u/hoanglongphieu.html?cat_id=222</w:t>
      </w:r>
    </w:p>
    <w:p>
      <w:r>
        <w:t>https://tuyensinh247.com/u/hoanglongphieu.html?cat_id=224</w:t>
      </w:r>
    </w:p>
    <w:p>
      <w:r>
        <w:t>https://tuyensinh247.com/u/hoanglongphieu.html?cat_id=226</w:t>
      </w:r>
    </w:p>
    <w:p>
      <w:r>
        <w:t>https://tuyensinh247.com/u/hoanglongphieu.html?cat_id=271</w:t>
      </w:r>
    </w:p>
    <w:p>
      <w:r>
        <w:t>https://tuyensinh247.com/u/hoanglongphieu.html?cat_id=309</w:t>
      </w:r>
    </w:p>
    <w:p>
      <w:r>
        <w:t>https://tuyensinh247.com/u/hoanglongphieu.html?cat_id=288</w:t>
      </w:r>
    </w:p>
    <w:p>
      <w:r>
        <w:t>https://tuyensinh247.com/u/hoanglongphieu.html?cat_id=326</w:t>
      </w:r>
    </w:p>
    <w:p>
      <w:r>
        <w:t>https://tuyensinh247.com/u/hoanglongphieu.html?cat_id=343</w:t>
      </w:r>
    </w:p>
    <w:p>
      <w:r>
        <w:t>https://tuyensinh247.com/u/skyblue839.html?cat_id=52</w:t>
      </w:r>
    </w:p>
    <w:p>
      <w:r>
        <w:t>https://tuyensinh247.com/u/skyblue839.html?cat_id=154</w:t>
      </w:r>
    </w:p>
    <w:p>
      <w:r>
        <w:t>https://tuyensinh247.com/u/skyblue839.html?cat_id=153</w:t>
      </w:r>
    </w:p>
    <w:p>
      <w:r>
        <w:t>https://tuyensinh247.com/u/skyblue839.html?cat_id=65</w:t>
      </w:r>
    </w:p>
    <w:p>
      <w:r>
        <w:t>https://tuyensinh247.com/u/skyblue839.html?cat_id=222</w:t>
      </w:r>
    </w:p>
    <w:p>
      <w:r>
        <w:t>https://tuyensinh247.com/u/skyblue839.html?cat_id=224</w:t>
      </w:r>
    </w:p>
    <w:p>
      <w:r>
        <w:t>https://tuyensinh247.com/u/skyblue839.html?cat_id=226</w:t>
      </w:r>
    </w:p>
    <w:p>
      <w:r>
        <w:t>https://tuyensinh247.com/u/skyblue839.html?cat_id=271</w:t>
      </w:r>
    </w:p>
    <w:p>
      <w:r>
        <w:t>https://tuyensinh247.com/u/skyblue839.html?cat_id=309</w:t>
      </w:r>
    </w:p>
    <w:p>
      <w:r>
        <w:t>https://tuyensinh247.com/u/skyblue839.html?cat_id=288</w:t>
      </w:r>
    </w:p>
    <w:p>
      <w:r>
        <w:t>https://tuyensinh247.com/u/skyblue839.html?cat_id=326</w:t>
      </w:r>
    </w:p>
    <w:p>
      <w:r>
        <w:t>https://tuyensinh247.com/u/skyblue839.html?cat_id=343</w:t>
      </w:r>
    </w:p>
    <w:p>
      <w:r>
        <w:t>https://tuyensinh247.com/u/nguyenquangminh378.html?cat_id=52</w:t>
      </w:r>
    </w:p>
    <w:p>
      <w:r>
        <w:t>https://tuyensinh247.com/u/nguyenquangminh378.html?cat_id=154</w:t>
      </w:r>
    </w:p>
    <w:p>
      <w:r>
        <w:t>https://tuyensinh247.com/u/nguyenquangminh378.html?cat_id=153</w:t>
      </w:r>
    </w:p>
    <w:p>
      <w:r>
        <w:t>https://tuyensinh247.com/u/nguyenquangminh378.html?cat_id=65</w:t>
      </w:r>
    </w:p>
    <w:p>
      <w:r>
        <w:t>https://tuyensinh247.com/u/nguyenquangminh378.html?cat_id=222</w:t>
      </w:r>
    </w:p>
    <w:p>
      <w:r>
        <w:t>https://tuyensinh247.com/u/nguyenquangminh378.html?cat_id=224</w:t>
      </w:r>
    </w:p>
    <w:p>
      <w:r>
        <w:t>https://tuyensinh247.com/u/nguyenquangminh378.html?cat_id=226</w:t>
      </w:r>
    </w:p>
    <w:p>
      <w:r>
        <w:t>https://tuyensinh247.com/u/nguyenquangminh378.html?cat_id=271</w:t>
      </w:r>
    </w:p>
    <w:p>
      <w:r>
        <w:t>https://tuyensinh247.com/u/nguyenquangminh378.html?cat_id=309</w:t>
      </w:r>
    </w:p>
    <w:p>
      <w:r>
        <w:t>https://tuyensinh247.com/u/nguyenquangminh378.html?cat_id=288</w:t>
      </w:r>
    </w:p>
    <w:p>
      <w:r>
        <w:t>https://tuyensinh247.com/u/nguyenquangminh378.html?cat_id=326</w:t>
      </w:r>
    </w:p>
    <w:p>
      <w:r>
        <w:t>https://tuyensinh247.com/u/nguyenquangminh378.html?cat_id=343</w:t>
      </w:r>
    </w:p>
    <w:p>
      <w:r>
        <w:t>https://tuyensinh247.com/u/hanhneko.html?cat_id=52</w:t>
      </w:r>
    </w:p>
    <w:p>
      <w:r>
        <w:t>https://tuyensinh247.com/u/hanhneko.html?cat_id=154</w:t>
      </w:r>
    </w:p>
    <w:p>
      <w:r>
        <w:t>https://tuyensinh247.com/u/hanhneko.html?cat_id=153</w:t>
      </w:r>
    </w:p>
    <w:p>
      <w:r>
        <w:t>https://tuyensinh247.com/u/hanhneko.html?cat_id=65</w:t>
      </w:r>
    </w:p>
    <w:p>
      <w:r>
        <w:t>https://tuyensinh247.com/u/hanhneko.html?cat_id=222</w:t>
      </w:r>
    </w:p>
    <w:p>
      <w:r>
        <w:t>https://tuyensinh247.com/u/hanhneko.html?cat_id=224</w:t>
      </w:r>
    </w:p>
    <w:p>
      <w:r>
        <w:t>https://tuyensinh247.com/u/hanhneko.html?cat_id=226</w:t>
      </w:r>
    </w:p>
    <w:p>
      <w:r>
        <w:t>https://tuyensinh247.com/u/hanhneko.html?cat_id=271</w:t>
      </w:r>
    </w:p>
    <w:p>
      <w:r>
        <w:t>https://tuyensinh247.com/u/hanhneko.html?cat_id=309</w:t>
      </w:r>
    </w:p>
    <w:p>
      <w:r>
        <w:t>https://tuyensinh247.com/u/hanhneko.html?cat_id=288</w:t>
      </w:r>
    </w:p>
    <w:p>
      <w:r>
        <w:t>https://tuyensinh247.com/u/hanhneko.html?cat_id=326</w:t>
      </w:r>
    </w:p>
    <w:p>
      <w:r>
        <w:t>https://tuyensinh247.com/u/hanhneko.html?cat_id=343</w:t>
      </w:r>
    </w:p>
    <w:p>
      <w:r>
        <w:t>https://tuyensinh247.com/u/nhiennguyen2804.html?cat_id=52</w:t>
      </w:r>
    </w:p>
    <w:p>
      <w:r>
        <w:t>https://tuyensinh247.com/u/nhiennguyen2804.html?cat_id=154</w:t>
      </w:r>
    </w:p>
    <w:p>
      <w:r>
        <w:t>https://tuyensinh247.com/u/nhiennguyen2804.html?cat_id=153</w:t>
      </w:r>
    </w:p>
    <w:p>
      <w:r>
        <w:t>https://tuyensinh247.com/u/nhiennguyen2804.html?cat_id=65</w:t>
      </w:r>
    </w:p>
    <w:p>
      <w:r>
        <w:t>https://tuyensinh247.com/u/nhiennguyen2804.html?cat_id=222</w:t>
      </w:r>
    </w:p>
    <w:p>
      <w:r>
        <w:t>https://tuyensinh247.com/u/nhiennguyen2804.html?cat_id=224</w:t>
      </w:r>
    </w:p>
    <w:p>
      <w:r>
        <w:t>https://tuyensinh247.com/u/nhiennguyen2804.html?cat_id=226</w:t>
      </w:r>
    </w:p>
    <w:p>
      <w:r>
        <w:t>https://tuyensinh247.com/u/nhiennguyen2804.html?cat_id=271</w:t>
      </w:r>
    </w:p>
    <w:p>
      <w:r>
        <w:t>https://tuyensinh247.com/u/nhiennguyen2804.html?cat_id=309</w:t>
      </w:r>
    </w:p>
    <w:p>
      <w:r>
        <w:t>https://tuyensinh247.com/u/nhiennguyen2804.html?cat_id=288</w:t>
      </w:r>
    </w:p>
    <w:p>
      <w:r>
        <w:t>https://tuyensinh247.com/u/nhiennguyen2804.html?cat_id=326</w:t>
      </w:r>
    </w:p>
    <w:p>
      <w:r>
        <w:t>https://tuyensinh247.com/u/nhiennguyen2804.html?cat_id=343</w:t>
      </w:r>
    </w:p>
    <w:p>
      <w:r>
        <w:t>https://tuyensinh247.com/u/skydinh.html?cat_id=52</w:t>
      </w:r>
    </w:p>
    <w:p>
      <w:r>
        <w:t>https://tuyensinh247.com/u/skydinh.html?cat_id=154</w:t>
      </w:r>
    </w:p>
    <w:p>
      <w:r>
        <w:t>https://tuyensinh247.com/u/skydinh.html?cat_id=153</w:t>
      </w:r>
    </w:p>
    <w:p>
      <w:r>
        <w:t>https://tuyensinh247.com/u/skydinh.html?cat_id=65</w:t>
      </w:r>
    </w:p>
    <w:p>
      <w:r>
        <w:t>https://tuyensinh247.com/u/skydinh.html?cat_id=222</w:t>
      </w:r>
    </w:p>
    <w:p>
      <w:r>
        <w:t>https://tuyensinh247.com/u/skydinh.html?cat_id=224</w:t>
      </w:r>
    </w:p>
    <w:p>
      <w:r>
        <w:t>https://tuyensinh247.com/u/skydinh.html?cat_id=226</w:t>
      </w:r>
    </w:p>
    <w:p>
      <w:r>
        <w:t>https://tuyensinh247.com/u/skydinh.html?cat_id=271</w:t>
      </w:r>
    </w:p>
    <w:p>
      <w:r>
        <w:t>https://tuyensinh247.com/u/skydinh.html?cat_id=309</w:t>
      </w:r>
    </w:p>
    <w:p>
      <w:r>
        <w:t>https://tuyensinh247.com/u/skydinh.html?cat_id=288</w:t>
      </w:r>
    </w:p>
    <w:p>
      <w:r>
        <w:t>https://tuyensinh247.com/u/skydinh.html?cat_id=326</w:t>
      </w:r>
    </w:p>
    <w:p>
      <w:r>
        <w:t>https://tuyensinh247.com/u/skydinh.html?cat_id=343</w:t>
      </w:r>
    </w:p>
    <w:p>
      <w:r>
        <w:t>https://tuyensinh247.com/u/minhanh01669091795.html?cat_id=52</w:t>
      </w:r>
    </w:p>
    <w:p>
      <w:r>
        <w:t>https://tuyensinh247.com/u/minhanh01669091795.html?cat_id=154</w:t>
      </w:r>
    </w:p>
    <w:p>
      <w:r>
        <w:t>https://tuyensinh247.com/u/minhanh01669091795.html?cat_id=153</w:t>
      </w:r>
    </w:p>
    <w:p>
      <w:r>
        <w:t>https://tuyensinh247.com/u/minhanh01669091795.html?cat_id=65</w:t>
      </w:r>
    </w:p>
    <w:p>
      <w:r>
        <w:t>https://tuyensinh247.com/u/minhanh01669091795.html?cat_id=222</w:t>
      </w:r>
    </w:p>
    <w:p>
      <w:r>
        <w:t>https://tuyensinh247.com/u/minhanh01669091795.html?cat_id=224</w:t>
      </w:r>
    </w:p>
    <w:p>
      <w:r>
        <w:t>https://tuyensinh247.com/u/minhanh01669091795.html?cat_id=226</w:t>
      </w:r>
    </w:p>
    <w:p>
      <w:r>
        <w:t>https://tuyensinh247.com/u/minhanh01669091795.html?cat_id=271</w:t>
      </w:r>
    </w:p>
    <w:p>
      <w:r>
        <w:t>https://tuyensinh247.com/u/minhanh01669091795.html?cat_id=309</w:t>
      </w:r>
    </w:p>
    <w:p>
      <w:r>
        <w:t>https://tuyensinh247.com/u/minhanh01669091795.html?cat_id=288</w:t>
      </w:r>
    </w:p>
    <w:p>
      <w:r>
        <w:t>https://tuyensinh247.com/u/minhanh01669091795.html?cat_id=326</w:t>
      </w:r>
    </w:p>
    <w:p>
      <w:r>
        <w:t>https://tuyensinh247.com/u/minhanh01669091795.html?cat_id=343</w:t>
      </w:r>
    </w:p>
    <w:p>
      <w:r>
        <w:t>https://tuyensinh247.com/u/minhhuongmiko.html?cat_id=52</w:t>
      </w:r>
    </w:p>
    <w:p>
      <w:r>
        <w:t>https://tuyensinh247.com/u/minhhuongmiko.html?cat_id=154</w:t>
      </w:r>
    </w:p>
    <w:p>
      <w:r>
        <w:t>https://tuyensinh247.com/u/minhhuongmiko.html?cat_id=153</w:t>
      </w:r>
    </w:p>
    <w:p>
      <w:r>
        <w:t>https://tuyensinh247.com/u/minhhuongmiko.html?cat_id=65</w:t>
      </w:r>
    </w:p>
    <w:p>
      <w:r>
        <w:t>https://tuyensinh247.com/u/minhhuongmiko.html?cat_id=222</w:t>
      </w:r>
    </w:p>
    <w:p>
      <w:r>
        <w:t>https://tuyensinh247.com/u/minhhuongmiko.html?cat_id=224</w:t>
      </w:r>
    </w:p>
    <w:p>
      <w:r>
        <w:t>https://tuyensinh247.com/u/minhhuongmiko.html?cat_id=226</w:t>
      </w:r>
    </w:p>
    <w:p>
      <w:r>
        <w:t>https://tuyensinh247.com/u/minhhuongmiko.html?cat_id=271</w:t>
      </w:r>
    </w:p>
    <w:p>
      <w:r>
        <w:t>https://tuyensinh247.com/u/minhhuongmiko.html?cat_id=309</w:t>
      </w:r>
    </w:p>
    <w:p>
      <w:r>
        <w:t>https://tuyensinh247.com/u/minhhuongmiko.html?cat_id=288</w:t>
      </w:r>
    </w:p>
    <w:p>
      <w:r>
        <w:t>https://tuyensinh247.com/u/minhhuongmiko.html?cat_id=326</w:t>
      </w:r>
    </w:p>
    <w:p>
      <w:r>
        <w:t>https://tuyensinh247.com/u/minhhuongmiko.html?cat_id=343</w:t>
      </w:r>
    </w:p>
    <w:p>
      <w:r>
        <w:t>https://tuyensinh247.com/u/chauphat655.html?cat_id=52</w:t>
      </w:r>
    </w:p>
    <w:p>
      <w:r>
        <w:t>https://tuyensinh247.com/u/chauphat655.html?cat_id=154</w:t>
      </w:r>
    </w:p>
    <w:p>
      <w:r>
        <w:t>https://tuyensinh247.com/u/chauphat655.html?cat_id=153</w:t>
      </w:r>
    </w:p>
    <w:p>
      <w:r>
        <w:t>https://tuyensinh247.com/u/chauphat655.html?cat_id=65</w:t>
      </w:r>
    </w:p>
    <w:p>
      <w:r>
        <w:t>https://tuyensinh247.com/u/chauphat655.html?cat_id=222</w:t>
      </w:r>
    </w:p>
    <w:p>
      <w:r>
        <w:t>https://tuyensinh247.com/u/chauphat655.html?cat_id=224</w:t>
      </w:r>
    </w:p>
    <w:p>
      <w:r>
        <w:t>https://tuyensinh247.com/u/chauphat655.html?cat_id=226</w:t>
      </w:r>
    </w:p>
    <w:p>
      <w:r>
        <w:t>https://tuyensinh247.com/u/chauphat655.html?cat_id=271</w:t>
      </w:r>
    </w:p>
    <w:p>
      <w:r>
        <w:t>https://tuyensinh247.com/u/chauphat655.html?cat_id=309</w:t>
      </w:r>
    </w:p>
    <w:p>
      <w:r>
        <w:t>https://tuyensinh247.com/u/chauphat655.html?cat_id=288</w:t>
      </w:r>
    </w:p>
    <w:p>
      <w:r>
        <w:t>https://tuyensinh247.com/u/chauphat655.html?cat_id=326</w:t>
      </w:r>
    </w:p>
    <w:p>
      <w:r>
        <w:t>https://tuyensinh247.com/u/chauphat655.html?cat_id=343</w:t>
      </w:r>
    </w:p>
    <w:p>
      <w:r>
        <w:t>https://tuyensinh247.com/u/caoquang96.html?cat_id=52</w:t>
      </w:r>
    </w:p>
    <w:p>
      <w:r>
        <w:t>https://tuyensinh247.com/u/caoquang96.html?cat_id=154</w:t>
      </w:r>
    </w:p>
    <w:p>
      <w:r>
        <w:t>https://tuyensinh247.com/u/caoquang96.html?cat_id=153</w:t>
      </w:r>
    </w:p>
    <w:p>
      <w:r>
        <w:t>https://tuyensinh247.com/u/caoquang96.html?cat_id=65</w:t>
      </w:r>
    </w:p>
    <w:p>
      <w:r>
        <w:t>https://tuyensinh247.com/u/caoquang96.html?cat_id=222</w:t>
      </w:r>
    </w:p>
    <w:p>
      <w:r>
        <w:t>https://tuyensinh247.com/u/caoquang96.html?cat_id=224</w:t>
      </w:r>
    </w:p>
    <w:p>
      <w:r>
        <w:t>https://tuyensinh247.com/u/caoquang96.html?cat_id=226</w:t>
      </w:r>
    </w:p>
    <w:p>
      <w:r>
        <w:t>https://tuyensinh247.com/u/caoquang96.html?cat_id=271</w:t>
      </w:r>
    </w:p>
    <w:p>
      <w:r>
        <w:t>https://tuyensinh247.com/u/caoquang96.html?cat_id=309</w:t>
      </w:r>
    </w:p>
    <w:p>
      <w:r>
        <w:t>https://tuyensinh247.com/u/caoquang96.html?cat_id=288</w:t>
      </w:r>
    </w:p>
    <w:p>
      <w:r>
        <w:t>https://tuyensinh247.com/u/caoquang96.html?cat_id=326</w:t>
      </w:r>
    </w:p>
    <w:p>
      <w:r>
        <w:t>https://tuyensinh247.com/u/caoquang96.html?cat_id=343</w:t>
      </w:r>
    </w:p>
    <w:p>
      <w:r>
        <w:t>https://tuyensinh247.com/u/daivu135.html?cat_id=52</w:t>
      </w:r>
    </w:p>
    <w:p>
      <w:r>
        <w:t>https://tuyensinh247.com/u/daivu135.html?cat_id=154</w:t>
      </w:r>
    </w:p>
    <w:p>
      <w:r>
        <w:t>https://tuyensinh247.com/u/daivu135.html?cat_id=153</w:t>
      </w:r>
    </w:p>
    <w:p>
      <w:r>
        <w:t>https://tuyensinh247.com/u/daivu135.html?cat_id=65</w:t>
      </w:r>
    </w:p>
    <w:p>
      <w:r>
        <w:t>https://tuyensinh247.com/u/daivu135.html?cat_id=222</w:t>
      </w:r>
    </w:p>
    <w:p>
      <w:r>
        <w:t>https://tuyensinh247.com/u/daivu135.html?cat_id=224</w:t>
      </w:r>
    </w:p>
    <w:p>
      <w:r>
        <w:t>https://tuyensinh247.com/u/daivu135.html?cat_id=226</w:t>
      </w:r>
    </w:p>
    <w:p>
      <w:r>
        <w:t>https://tuyensinh247.com/u/daivu135.html?cat_id=271</w:t>
      </w:r>
    </w:p>
    <w:p>
      <w:r>
        <w:t>https://tuyensinh247.com/u/daivu135.html?cat_id=309</w:t>
      </w:r>
    </w:p>
    <w:p>
      <w:r>
        <w:t>https://tuyensinh247.com/u/daivu135.html?cat_id=288</w:t>
      </w:r>
    </w:p>
    <w:p>
      <w:r>
        <w:t>https://tuyensinh247.com/u/daivu135.html?cat_id=326</w:t>
      </w:r>
    </w:p>
    <w:p>
      <w:r>
        <w:t>https://tuyensinh247.com/u/daivu135.html?cat_id=343</w:t>
      </w:r>
    </w:p>
    <w:p>
      <w:r>
        <w:t>https://tuyensinh247.com/u/hangxau.html?cat_id=52</w:t>
      </w:r>
    </w:p>
    <w:p>
      <w:r>
        <w:t>https://tuyensinh247.com/u/hangxau.html?cat_id=154</w:t>
      </w:r>
    </w:p>
    <w:p>
      <w:r>
        <w:t>https://tuyensinh247.com/u/hangxau.html?cat_id=153</w:t>
      </w:r>
    </w:p>
    <w:p>
      <w:r>
        <w:t>https://tuyensinh247.com/u/hangxau.html?cat_id=65</w:t>
      </w:r>
    </w:p>
    <w:p>
      <w:r>
        <w:t>https://tuyensinh247.com/u/hangxau.html?cat_id=222</w:t>
      </w:r>
    </w:p>
    <w:p>
      <w:r>
        <w:t>https://tuyensinh247.com/u/hangxau.html?cat_id=224</w:t>
      </w:r>
    </w:p>
    <w:p>
      <w:r>
        <w:t>https://tuyensinh247.com/u/hangxau.html?cat_id=226</w:t>
      </w:r>
    </w:p>
    <w:p>
      <w:r>
        <w:t>https://tuyensinh247.com/u/hangxau.html?cat_id=271</w:t>
      </w:r>
    </w:p>
    <w:p>
      <w:r>
        <w:t>https://tuyensinh247.com/u/hangxau.html?cat_id=309</w:t>
      </w:r>
    </w:p>
    <w:p>
      <w:r>
        <w:t>https://tuyensinh247.com/u/hangxau.html?cat_id=288</w:t>
      </w:r>
    </w:p>
    <w:p>
      <w:r>
        <w:t>https://tuyensinh247.com/u/hangxau.html?cat_id=326</w:t>
      </w:r>
    </w:p>
    <w:p>
      <w:r>
        <w:t>https://tuyensinh247.com/u/hangxau.html?cat_id=343</w:t>
      </w:r>
    </w:p>
    <w:p>
      <w:r>
        <w:t>https://tuyensinh247.com/u/linhmilk985.html?cat_id=52</w:t>
      </w:r>
    </w:p>
    <w:p>
      <w:r>
        <w:t>https://tuyensinh247.com/u/linhmilk985.html?cat_id=154</w:t>
      </w:r>
    </w:p>
    <w:p>
      <w:r>
        <w:t>https://tuyensinh247.com/u/linhmilk985.html?cat_id=153</w:t>
      </w:r>
    </w:p>
    <w:p>
      <w:r>
        <w:t>https://tuyensinh247.com/u/linhmilk985.html?cat_id=65</w:t>
      </w:r>
    </w:p>
    <w:p>
      <w:r>
        <w:t>https://tuyensinh247.com/u/linhmilk985.html?cat_id=222</w:t>
      </w:r>
    </w:p>
    <w:p>
      <w:r>
        <w:t>https://tuyensinh247.com/u/linhmilk985.html?cat_id=224</w:t>
      </w:r>
    </w:p>
    <w:p>
      <w:r>
        <w:t>https://tuyensinh247.com/u/linhmilk985.html?cat_id=226</w:t>
      </w:r>
    </w:p>
    <w:p>
      <w:r>
        <w:t>https://tuyensinh247.com/u/linhmilk985.html?cat_id=271</w:t>
      </w:r>
    </w:p>
    <w:p>
      <w:r>
        <w:t>https://tuyensinh247.com/u/linhmilk985.html?cat_id=309</w:t>
      </w:r>
    </w:p>
    <w:p>
      <w:r>
        <w:t>https://tuyensinh247.com/u/linhmilk985.html?cat_id=288</w:t>
      </w:r>
    </w:p>
    <w:p>
      <w:r>
        <w:t>https://tuyensinh247.com/u/linhmilk985.html?cat_id=326</w:t>
      </w:r>
    </w:p>
    <w:p>
      <w:r>
        <w:t>https://tuyensinh247.com/u/linhmilk985.html?cat_id=343</w:t>
      </w:r>
    </w:p>
    <w:p>
      <w:r>
        <w:t>https://tuyensinh247.com/u/dovietduc.html?cat_id=52</w:t>
      </w:r>
    </w:p>
    <w:p>
      <w:r>
        <w:t>https://tuyensinh247.com/u/dovietduc.html?cat_id=154</w:t>
      </w:r>
    </w:p>
    <w:p>
      <w:r>
        <w:t>https://tuyensinh247.com/u/dovietduc.html?cat_id=153</w:t>
      </w:r>
    </w:p>
    <w:p>
      <w:r>
        <w:t>https://tuyensinh247.com/u/dovietduc.html?cat_id=65</w:t>
      </w:r>
    </w:p>
    <w:p>
      <w:r>
        <w:t>https://tuyensinh247.com/u/dovietduc.html?cat_id=222</w:t>
      </w:r>
    </w:p>
    <w:p>
      <w:r>
        <w:t>https://tuyensinh247.com/u/dovietduc.html?cat_id=224</w:t>
      </w:r>
    </w:p>
    <w:p>
      <w:r>
        <w:t>https://tuyensinh247.com/u/dovietduc.html?cat_id=226</w:t>
      </w:r>
    </w:p>
    <w:p>
      <w:r>
        <w:t>https://tuyensinh247.com/u/dovietduc.html?cat_id=271</w:t>
      </w:r>
    </w:p>
    <w:p>
      <w:r>
        <w:t>https://tuyensinh247.com/u/dovietduc.html?cat_id=309</w:t>
      </w:r>
    </w:p>
    <w:p>
      <w:r>
        <w:t>https://tuyensinh247.com/u/dovietduc.html?cat_id=288</w:t>
      </w:r>
    </w:p>
    <w:p>
      <w:r>
        <w:t>https://tuyensinh247.com/u/dovietduc.html?cat_id=326</w:t>
      </w:r>
    </w:p>
    <w:p>
      <w:r>
        <w:t>https://tuyensinh247.com/u/dovietduc.html?cat_id=343</w:t>
      </w:r>
    </w:p>
    <w:p>
      <w:r>
        <w:t>https://tuyensinh247.com/bai-giang-nhan-dan-viet-nam-khang-chien-chong-phap-xam-luoc-tu-nam-1858-den-truoc-nam-1873-tiet-1-v54477.html</w:t>
      </w:r>
    </w:p>
    <w:p>
      <w:r>
        <w:t>https://tuyensinh247.com/bai-giang-luyen-de-kiem-tra-hoc-ki-ii-lop-11-theo-dinh-huong-phat-trien-nang-luc-v54486.html</w:t>
      </w:r>
    </w:p>
    <w:p>
      <w:r>
        <w:t>https://tuyensinh247.com/bai-giang-nhung-noi-dung-quan-trong-trong-de-thi-hoc-ki-i-lop-11-v54497.html</w:t>
      </w:r>
    </w:p>
    <w:p>
      <w:r>
        <w:t>https://tuyensinh247.com/bai-giang-nhat-ban-v54498.html</w:t>
      </w:r>
    </w:p>
    <w:p>
      <w:r>
        <w:t>https://tuyensinh247.com/bai-giang-gioi-thieu-khoa-hoc-lich-su-lop-11-co-le-thu-v54505.html</w:t>
      </w:r>
    </w:p>
    <w:p>
      <w:r>
        <w:t>https://tuyensinh247.com/bai-giang-so-sanh-chien-tranh-the-gioi-thu-nhat-1914-1918-va-chien-tranh-the-gioi-thu-hai-1939-1945-v54510.html</w:t>
      </w:r>
    </w:p>
    <w:p>
      <w:r>
        <w:t>https://tuyensinh247.com/bai-giang-gioi-thieu-khoa-hoc-hoc-lich-su-11-theo-chu-de-nhung-van-de-thuong-gap-trong-de-thi-thpt-quoc-gia-v54513.html</w:t>
      </w:r>
    </w:p>
    <w:p>
      <w:r>
        <w:t>https://tuyensinh247.com/bai-giang-qua-trinh-thuc-dan-phap-xam-luoc-viet-nam-1858-1884-v54514.html</w:t>
      </w:r>
    </w:p>
    <w:p>
      <w:r>
        <w:t>https://tuyensinh247.com/lich-su-lop-11-co-le-thi-thu-k1616.html?publish=1</w:t>
      </w:r>
    </w:p>
    <w:p>
      <w:r>
        <w:t>https://tuyensinh247.com/thong-tin-btvn-nhat-ban-e66249.html</w:t>
      </w:r>
    </w:p>
    <w:p>
      <w:r>
        <w:t>https://tuyensinh247.com/bai-giang-an-do-v54499.html</w:t>
      </w:r>
    </w:p>
    <w:p>
      <w:r>
        <w:t>https://tuyensinh247.com/thong-tin-btvn-an-do-e66251.html</w:t>
      </w:r>
    </w:p>
    <w:p>
      <w:r>
        <w:t>https://tuyensinh247.com/bai-giang-trung-quoc-v54500.html</w:t>
      </w:r>
    </w:p>
    <w:p>
      <w:r>
        <w:t>https://tuyensinh247.com/thong-tin-btvn-trung-quoc-e66250.html</w:t>
      </w:r>
    </w:p>
    <w:p>
      <w:r>
        <w:t>https://tuyensinh247.com/bai-giang-cac-nuoc-dong-nam-a-cuoi-the-ki-xix-dau-the-ki-xx-v54501.html</w:t>
      </w:r>
    </w:p>
    <w:p>
      <w:r>
        <w:t>https://tuyensinh247.com/thong-tin-btvn-cac-nuoc-dong-nam-a-cuoi-the-ki-xix-dau-the-ki-xx-e66252.html</w:t>
      </w:r>
    </w:p>
    <w:p>
      <w:r>
        <w:t>https://tuyensinh247.com/bai-giang-chau-phi-va-khu-vuc-mi-latinh-the-ki-xix-dau-the-ki-xx-v54502.html</w:t>
      </w:r>
    </w:p>
    <w:p>
      <w:r>
        <w:t>https://tuyensinh247.com/thong-tin-btvn-chau-phi-va-khu-vuc-mi-latinh-the-ki-xix-dau-the-ki-xx-e66253.html</w:t>
      </w:r>
    </w:p>
    <w:p>
      <w:r>
        <w:t>https://tuyensinh247.com/bai-giang-chien-tranh-the-gioi-thu-nhat-1914-1918-v54503.html</w:t>
      </w:r>
    </w:p>
    <w:p>
      <w:r>
        <w:t>https://tuyensinh247.com/thong-tin-btvn-chien-tranh-the-gioi-thu-nhat-1914-1918-e66254.html</w:t>
      </w:r>
    </w:p>
    <w:p>
      <w:r>
        <w:t>https://tuyensinh247.com/thong-tin-de-kiem-tra-15-phut-so-1-hoc-ki-i-lop-11-co-loi-giai-chi-tiet-e66256.html</w:t>
      </w:r>
    </w:p>
    <w:p>
      <w:r>
        <w:t>https://tuyensinh247.com/thong-tin-de-kiem-tra-15-phut-so-2-hoc-ki-1-lop-11-co-loi-giai-chi-tiet-e66257.html</w:t>
      </w:r>
    </w:p>
    <w:p>
      <w:r>
        <w:t>https://tuyensinh247.com/bai-giang-nhung-thanh-tuu-van-hoa-thoi-can-dai-v54504.html</w:t>
      </w:r>
    </w:p>
    <w:p>
      <w:r>
        <w:t>https://tuyensinh247.com/thong-tin-btvn-nhung-thanh-tuu-van-hoa-thoi-can-dai-e66255.html</w:t>
      </w:r>
    </w:p>
    <w:p>
      <w:r>
        <w:t>https://tuyensinh247.com/thong-tin-de-on-tap-kiem-tra-45-phut-hoc-ki-1-lop-11-co-loi-giai-chi-tiet-e66258.html</w:t>
      </w:r>
    </w:p>
    <w:p>
      <w:r>
        <w:t>https://tuyensinh247.com/hoc-lich-su-11-theo-chu-de-nhung-van-de-thuong-gap-trong-de-thi-thpt-qg-k1617.html?publish=1</w:t>
      </w:r>
    </w:p>
    <w:p>
      <w:r>
        <w:t>https://tuyensinh247.com/bai-giang-cac-cuoc-cai-cach-thoi-ki-can-dai-v54508.html</w:t>
      </w:r>
    </w:p>
    <w:p>
      <w:r>
        <w:t>https://tuyensinh247.com/thong-tin-btvn-cac-cuoc-cai-cach-thoi-ki-can-dai-e66280.html</w:t>
      </w:r>
    </w:p>
    <w:p>
      <w:r>
        <w:t>https://tuyensinh247.com/bai-giang-qua-trinh-xam-luoc-va-dat-ach-thong-tri-cua-thuc-dan-de-quoc-o-a-phi-mi-latinh-the-ki-xix-dau-the-ki-xx-v54509.html</w:t>
      </w:r>
    </w:p>
    <w:p>
      <w:r>
        <w:t>https://tuyensinh247.com/thong-tin-btvn-qua-trinh-xam-luoc-va-dat-ach-thong-tri-cua-thuc-dan-de-quoc-o-a-phi-mi-latinh-the-ki-xix-dau-the-ki-xx-e66281.html</w:t>
      </w:r>
    </w:p>
    <w:p>
      <w:r>
        <w:t>https://tuyensinh247.com/thong-tin-btvn-so-sanh-chien-tranh-the-gioi-thu-nhat-1914-1918-va-chien-tranh-the-gioi-thu-hai-1939-1945-e66282.html</w:t>
      </w:r>
    </w:p>
    <w:p>
      <w:r>
        <w:t>https://tuyensinh247.com/bai-giang-so-sanh-cach-mang-thang-hai-voi-cach-mang-thang-muoi-nga-1917-v54511.html</w:t>
      </w:r>
    </w:p>
    <w:p>
      <w:r>
        <w:t>https://tuyensinh247.com/thong-tin-btvn-so-sanh-cach-mang-thang-hai-voi-cach-mang-thang-muoi-nga-1917-e66283.html</w:t>
      </w:r>
    </w:p>
    <w:p>
      <w:r>
        <w:t>https://tuyensinh247.com/bai-giang-con-duong-thoat-khoi-khung-hoang-kinh-te-1929-1933-cua-cac-nuoc-tu-ban-v54512.html</w:t>
      </w:r>
    </w:p>
    <w:p>
      <w:r>
        <w:t>https://tuyensinh247.com/thong-tin-btvn-con-duong-thoat-khoi-khung-hoang-kinh-te-1929-1933-cua-cac-nuoc-tu-ban-e66284.html</w:t>
      </w:r>
    </w:p>
    <w:p>
      <w:r>
        <w:t>https://tuyensinh247.com/khoa-de-thi-hoc-ki-mon-lich-su-lop-11-co-loi-giai-chi-tiet-k1619.html?publish=1</w:t>
      </w:r>
    </w:p>
    <w:p>
      <w:r>
        <w:t>https://tuyensinh247.com/thong-tin-de-thi-hk1-mon-lich-su-lop-11-truong-thpt-yen-lac-2-vinh-phuc-nam-2017-2018-co-loi-giai-chi-tiet-e66317.html</w:t>
      </w:r>
    </w:p>
    <w:p>
      <w:r>
        <w:t>https://tuyensinh247.com/thong-tin-de-thi-hk1-mon-lich-su-lop-11-truong-thpt-ngo-le-tan-binh-dinh-nam-2017-2018-co-loi-giai-chi-tiet-e66316.html</w:t>
      </w:r>
    </w:p>
    <w:p>
      <w:r>
        <w:t>https://tuyensinh247.com/thong-tin-de-thi-hk1-mon-lich-su-lop-11-thpt-trung-gia-ha-noi-nam-2017-2018-co-loi-giai-chi-tiet-e66318.html</w:t>
      </w:r>
    </w:p>
    <w:p>
      <w:r>
        <w:t>https://tuyensinh247.com/thong-tin-de-thi-hk1-mon-lich-su-lop-11-thpt-phan-dinh-phung-ha-tinh-nam-2017-2018-co-loi-giai-chi-tiet-e66319.html</w:t>
      </w:r>
    </w:p>
    <w:p>
      <w:r>
        <w:t>https://tuyensinh247.com/thong-tin-de-thi-hk1-mon-lich-su-lop-11-chuyen-ly-tu-trong-can-tho-nam-2017-2018-co-loi-giai-chi-tiet-e66320.html</w:t>
      </w:r>
    </w:p>
    <w:p>
      <w:r>
        <w:t>https://tuyensinh247.com/thong-tin-de-thi-hk1-mon-lich-su-lop-11-thpt-luong-ngoc-quyen-thai-nguyen-nam-2017-2018-co-loi-giai-chi-tiet-e66321.html</w:t>
      </w:r>
    </w:p>
    <w:p>
      <w:r>
        <w:t>https://tuyensinh247.com/thong-tin-de-thi-hk1-mon-lich-su-lop-11-thpt-nguyen-trai-ha-noi-nam-2017-2018-co-loi-giai-chi-tiet-de-so-1-e66322.html</w:t>
      </w:r>
    </w:p>
    <w:p>
      <w:r>
        <w:t>https://tuyensinh247.com/thong-tin-de-thi-hk1-mon-lich-su-lop-11-thpt-nguyen-trai-ha-noi-nam-2017-2018-de-so-2-e66326.html</w:t>
      </w:r>
    </w:p>
    <w:p>
      <w:r>
        <w:t>https://tuyensinh247.com/thong-tin-de-thi-hk1-mon-lich-su-lop-11-thpt-phan-ngoc-hien-ca-mau-nam-2017-2018-co-loi-giai-chi-tiet-e66324.html</w:t>
      </w:r>
    </w:p>
    <w:p>
      <w:r>
        <w:t>https://tuyensinh247.com/thong-tin-de-thi-hk1-mon-lich-su-lop-11-thpt-vinh-cuu-dong-nai-nam-2017-2018-co-loi-giai-chi-tiet-e66327.html</w:t>
      </w:r>
    </w:p>
    <w:p>
      <w:r>
        <w:t>https://tuyensinh247.com/thong-tin-de-thi-hk1-mon-lich-su-lop-11-thpt-tran-cao-van-quang-nam-nam-2017-2018-co-loi-giai-chi-tiet-e66325.html</w:t>
      </w:r>
    </w:p>
    <w:p>
      <w:r>
        <w:t>https://tuyensinh247.com/thong-tin-de-thi-hk1-mon-lich-su-lop-11-thpt-song-lo-vinh-phuc-nam-2017-2018-co-loi-giai-chi-tiet-e66323.html</w:t>
      </w:r>
    </w:p>
    <w:p>
      <w:r>
        <w:t>https://tuyensinh247.com/thong-tin-de-thi-hoc-ki-i-mon-su-truong-thpt-vinh-thang-kien-giang-nam-2019-2020-co-loi-giai-chi-tiet-e66330.html</w:t>
      </w:r>
    </w:p>
    <w:p>
      <w:r>
        <w:t>https://tuyensinh247.com/thong-tin-de-thi-hoc-ki-i-mon-su-lop-11-so-gddt-vinh-phuc-nam-2019-2020-co-loi-giai-chi-tiet-e66329.html</w:t>
      </w:r>
    </w:p>
    <w:p>
      <w:r>
        <w:t>https://tuyensinh247.com/thong-tin-de-thi-hoc-ki-i-mon-su-lop-11-truong-thpt-ton-duc-thang-nam-2019-2020-co-loi-giai-chi-tiet-e66328.html</w:t>
      </w:r>
    </w:p>
    <w:p>
      <w:r>
        <w:t>https://tuyensinh247.com/thong-tin-de-thi-hoc-ki-i-mon-su-lop-11-truong-thpt-ngo-gia-tu-nam-2019-2020-co-loi-giai-chi-tiet-e66331.html</w:t>
      </w:r>
    </w:p>
    <w:p>
      <w:r>
        <w:t>https://tuyensinh247.com/thong-tin-de-thi-hoc-ki-i-mon-su-lop-11-truong-thpt-loc-phat-lam-dong-nam-2019-2020-co-loi-giai-chi-tiet-e66332.html</w:t>
      </w:r>
    </w:p>
    <w:p>
      <w:r>
        <w:t>https://tuyensinh247.com/thong-tin-de-thi-hoc-ki-i-mon-su-lop-11-truong-thpt-chuyen-nguyen-tat-thanh-nam-2020-2021-co-loi-giai-chi-tiet-e81252.html</w:t>
      </w:r>
    </w:p>
    <w:p>
      <w:r>
        <w:t>https://tuyensinh247.com/thong-tin-de-thi-hoc-ki-i-mon-su-lop-11-truong-thpt-bo-ha-nam-2020-2021-co-loi-giai-chi-tiet-e80662.html</w:t>
      </w:r>
    </w:p>
    <w:p>
      <w:r>
        <w:t>https://tuyensinh247.com/thong-tin-de-thi-hoc-ki-i-mon-su-lop-11-truong-thcs-thpt-phu-thanh-a-nam-2020-2021-co-loi-giai-chi-tiet-e80661.html</w:t>
      </w:r>
    </w:p>
    <w:p>
      <w:r>
        <w:t>https://tuyensinh247.com/800-cau-hoi-trac-nghiem-lich-su-11-chon-loc-theo-muc-do-co-loi-giai-chi-tiet-k1618.html?publish=1</w:t>
      </w:r>
    </w:p>
    <w:p>
      <w:r>
        <w:t>https://tuyensinh247.com/thong-tin-muc-do-1-nhan-biet-co-loi-giai-chi-tiet-e66291.html</w:t>
      </w:r>
    </w:p>
    <w:p>
      <w:r>
        <w:t>https://tuyensinh247.com/thong-tin-muc-do-2-thong-hieu-co-loi-giai-chi-tiet-e66292.html</w:t>
      </w:r>
    </w:p>
    <w:p>
      <w:r>
        <w:t>https://tuyensinh247.com/thong-tin-muc-do-3-van-dung-va-van-dung-cao-co-loi-giai-chi-tiet-e66293.html</w:t>
      </w:r>
    </w:p>
    <w:p>
      <w:r>
        <w:t>https://tuyensinh247.com/u/huuthinh500.html?cat_id=52</w:t>
      </w:r>
    </w:p>
    <w:p>
      <w:r>
        <w:t>https://tuyensinh247.com/u/huuthinh500.html?cat_id=154</w:t>
      </w:r>
    </w:p>
    <w:p>
      <w:r>
        <w:t>https://tuyensinh247.com/u/huuthinh500.html?cat_id=153</w:t>
      </w:r>
    </w:p>
    <w:p>
      <w:r>
        <w:t>https://tuyensinh247.com/u/huuthinh500.html?cat_id=65</w:t>
      </w:r>
    </w:p>
    <w:p>
      <w:r>
        <w:t>https://tuyensinh247.com/u/huuthinh500.html?cat_id=222</w:t>
      </w:r>
    </w:p>
    <w:p>
      <w:r>
        <w:t>https://tuyensinh247.com/u/huuthinh500.html?cat_id=224</w:t>
      </w:r>
    </w:p>
    <w:p>
      <w:r>
        <w:t>https://tuyensinh247.com/u/huuthinh500.html?cat_id=226</w:t>
      </w:r>
    </w:p>
    <w:p>
      <w:r>
        <w:t>https://tuyensinh247.com/u/huuthinh500.html?cat_id=271</w:t>
      </w:r>
    </w:p>
    <w:p>
      <w:r>
        <w:t>https://tuyensinh247.com/u/huuthinh500.html?cat_id=309</w:t>
      </w:r>
    </w:p>
    <w:p>
      <w:r>
        <w:t>https://tuyensinh247.com/u/huuthinh500.html?cat_id=288</w:t>
      </w:r>
    </w:p>
    <w:p>
      <w:r>
        <w:t>https://tuyensinh247.com/u/huuthinh500.html?cat_id=326</w:t>
      </w:r>
    </w:p>
    <w:p>
      <w:r>
        <w:t>https://tuyensinh247.com/u/huuthinh500.html?cat_id=343</w:t>
      </w:r>
    </w:p>
    <w:p>
      <w:r>
        <w:t>https://tuyensinh247.com/u/narutoexe25.html?cat_id=52</w:t>
      </w:r>
    </w:p>
    <w:p>
      <w:r>
        <w:t>https://tuyensinh247.com/u/narutoexe25.html?cat_id=154</w:t>
      </w:r>
    </w:p>
    <w:p>
      <w:r>
        <w:t>https://tuyensinh247.com/u/narutoexe25.html?cat_id=153</w:t>
      </w:r>
    </w:p>
    <w:p>
      <w:r>
        <w:t>https://tuyensinh247.com/u/narutoexe25.html?cat_id=65</w:t>
      </w:r>
    </w:p>
    <w:p>
      <w:r>
        <w:t>https://tuyensinh247.com/u/narutoexe25.html?cat_id=222</w:t>
      </w:r>
    </w:p>
    <w:p>
      <w:r>
        <w:t>https://tuyensinh247.com/u/narutoexe25.html?cat_id=224</w:t>
      </w:r>
    </w:p>
    <w:p>
      <w:r>
        <w:t>https://tuyensinh247.com/u/narutoexe25.html?cat_id=226</w:t>
      </w:r>
    </w:p>
    <w:p>
      <w:r>
        <w:t>https://tuyensinh247.com/u/narutoexe25.html?cat_id=271</w:t>
      </w:r>
    </w:p>
    <w:p>
      <w:r>
        <w:t>https://tuyensinh247.com/u/narutoexe25.html?cat_id=309</w:t>
      </w:r>
    </w:p>
    <w:p>
      <w:r>
        <w:t>https://tuyensinh247.com/u/narutoexe25.html?cat_id=288</w:t>
      </w:r>
    </w:p>
    <w:p>
      <w:r>
        <w:t>https://tuyensinh247.com/u/narutoexe25.html?cat_id=326</w:t>
      </w:r>
    </w:p>
    <w:p>
      <w:r>
        <w:t>https://tuyensinh247.com/u/narutoexe25.html?cat_id=343</w:t>
      </w:r>
    </w:p>
    <w:p>
      <w:r>
        <w:t>https://tuyensinh247.com/u/hatrangtruong7112001.html?cat_id=52</w:t>
      </w:r>
    </w:p>
    <w:p>
      <w:r>
        <w:t>https://tuyensinh247.com/u/hatrangtruong7112001.html?cat_id=154</w:t>
      </w:r>
    </w:p>
    <w:p>
      <w:r>
        <w:t>https://tuyensinh247.com/u/hatrangtruong7112001.html?cat_id=153</w:t>
      </w:r>
    </w:p>
    <w:p>
      <w:r>
        <w:t>https://tuyensinh247.com/u/hatrangtruong7112001.html?cat_id=65</w:t>
      </w:r>
    </w:p>
    <w:p>
      <w:r>
        <w:t>https://tuyensinh247.com/u/hatrangtruong7112001.html?cat_id=222</w:t>
      </w:r>
    </w:p>
    <w:p>
      <w:r>
        <w:t>https://tuyensinh247.com/u/hatrangtruong7112001.html?cat_id=224</w:t>
      </w:r>
    </w:p>
    <w:p>
      <w:r>
        <w:t>https://tuyensinh247.com/u/hatrangtruong7112001.html?cat_id=226</w:t>
      </w:r>
    </w:p>
    <w:p>
      <w:r>
        <w:t>https://tuyensinh247.com/u/hatrangtruong7112001.html?cat_id=271</w:t>
      </w:r>
    </w:p>
    <w:p>
      <w:r>
        <w:t>https://tuyensinh247.com/u/hatrangtruong7112001.html?cat_id=309</w:t>
      </w:r>
    </w:p>
    <w:p>
      <w:r>
        <w:t>https://tuyensinh247.com/u/hatrangtruong7112001.html?cat_id=288</w:t>
      </w:r>
    </w:p>
    <w:p>
      <w:r>
        <w:t>https://tuyensinh247.com/u/hatrangtruong7112001.html?cat_id=326</w:t>
      </w:r>
    </w:p>
    <w:p>
      <w:r>
        <w:t>https://tuyensinh247.com/u/hatrangtruong7112001.html?cat_id=343</w:t>
      </w:r>
    </w:p>
    <w:p>
      <w:r>
        <w:t>https://tuyensinh247.com/u/tuannguyen10.html?cat_id=52</w:t>
      </w:r>
    </w:p>
    <w:p>
      <w:r>
        <w:t>https://tuyensinh247.com/u/tuannguyen10.html?cat_id=154</w:t>
      </w:r>
    </w:p>
    <w:p>
      <w:r>
        <w:t>https://tuyensinh247.com/u/tuannguyen10.html?cat_id=153</w:t>
      </w:r>
    </w:p>
    <w:p>
      <w:r>
        <w:t>https://tuyensinh247.com/u/tuannguyen10.html?cat_id=65</w:t>
      </w:r>
    </w:p>
    <w:p>
      <w:r>
        <w:t>https://tuyensinh247.com/u/tuannguyen10.html?cat_id=222</w:t>
      </w:r>
    </w:p>
    <w:p>
      <w:r>
        <w:t>https://tuyensinh247.com/u/tuannguyen10.html?cat_id=224</w:t>
      </w:r>
    </w:p>
    <w:p>
      <w:r>
        <w:t>https://tuyensinh247.com/u/tuannguyen10.html?cat_id=226</w:t>
      </w:r>
    </w:p>
    <w:p>
      <w:r>
        <w:t>https://tuyensinh247.com/u/tuannguyen10.html?cat_id=271</w:t>
      </w:r>
    </w:p>
    <w:p>
      <w:r>
        <w:t>https://tuyensinh247.com/u/tuannguyen10.html?cat_id=309</w:t>
      </w:r>
    </w:p>
    <w:p>
      <w:r>
        <w:t>https://tuyensinh247.com/u/tuannguyen10.html?cat_id=288</w:t>
      </w:r>
    </w:p>
    <w:p>
      <w:r>
        <w:t>https://tuyensinh247.com/u/tuannguyen10.html?cat_id=326</w:t>
      </w:r>
    </w:p>
    <w:p>
      <w:r>
        <w:t>https://tuyensinh247.com/u/tuannguyen10.html?cat_id=343</w:t>
      </w:r>
    </w:p>
    <w:p>
      <w:r>
        <w:t>https://tuyensinh247.com/u/banhrando.html?cat_id=52</w:t>
      </w:r>
    </w:p>
    <w:p>
      <w:r>
        <w:t>https://tuyensinh247.com/u/banhrando.html?cat_id=154</w:t>
      </w:r>
    </w:p>
    <w:p>
      <w:r>
        <w:t>https://tuyensinh247.com/u/banhrando.html?cat_id=153</w:t>
      </w:r>
    </w:p>
    <w:p>
      <w:r>
        <w:t>https://tuyensinh247.com/u/banhrando.html?cat_id=65</w:t>
      </w:r>
    </w:p>
    <w:p>
      <w:r>
        <w:t>https://tuyensinh247.com/u/banhrando.html?cat_id=222</w:t>
      </w:r>
    </w:p>
    <w:p>
      <w:r>
        <w:t>https://tuyensinh247.com/u/banhrando.html?cat_id=224</w:t>
      </w:r>
    </w:p>
    <w:p>
      <w:r>
        <w:t>https://tuyensinh247.com/u/banhrando.html?cat_id=226</w:t>
      </w:r>
    </w:p>
    <w:p>
      <w:r>
        <w:t>https://tuyensinh247.com/u/banhrando.html?cat_id=271</w:t>
      </w:r>
    </w:p>
    <w:p>
      <w:r>
        <w:t>https://tuyensinh247.com/u/banhrando.html?cat_id=309</w:t>
      </w:r>
    </w:p>
    <w:p>
      <w:r>
        <w:t>https://tuyensinh247.com/u/banhrando.html?cat_id=288</w:t>
      </w:r>
    </w:p>
    <w:p>
      <w:r>
        <w:t>https://tuyensinh247.com/u/banhrando.html?cat_id=326</w:t>
      </w:r>
    </w:p>
    <w:p>
      <w:r>
        <w:t>https://tuyensinh247.com/u/banhrando.html?cat_id=343</w:t>
      </w:r>
    </w:p>
    <w:p>
      <w:r>
        <w:t>https://tuyensinh247.com/u/gamvannhi.html?cat_id=52</w:t>
      </w:r>
    </w:p>
    <w:p>
      <w:r>
        <w:t>https://tuyensinh247.com/u/gamvannhi.html?cat_id=154</w:t>
      </w:r>
    </w:p>
    <w:p>
      <w:r>
        <w:t>https://tuyensinh247.com/u/gamvannhi.html?cat_id=153</w:t>
      </w:r>
    </w:p>
    <w:p>
      <w:r>
        <w:t>https://tuyensinh247.com/u/gamvannhi.html?cat_id=65</w:t>
      </w:r>
    </w:p>
    <w:p>
      <w:r>
        <w:t>https://tuyensinh247.com/u/gamvannhi.html?cat_id=222</w:t>
      </w:r>
    </w:p>
    <w:p>
      <w:r>
        <w:t>https://tuyensinh247.com/u/gamvannhi.html?cat_id=224</w:t>
      </w:r>
    </w:p>
    <w:p>
      <w:r>
        <w:t>https://tuyensinh247.com/u/gamvannhi.html?cat_id=226</w:t>
      </w:r>
    </w:p>
    <w:p>
      <w:r>
        <w:t>https://tuyensinh247.com/u/gamvannhi.html?cat_id=271</w:t>
      </w:r>
    </w:p>
    <w:p>
      <w:r>
        <w:t>https://tuyensinh247.com/u/gamvannhi.html?cat_id=309</w:t>
      </w:r>
    </w:p>
    <w:p>
      <w:r>
        <w:t>https://tuyensinh247.com/u/gamvannhi.html?cat_id=288</w:t>
      </w:r>
    </w:p>
    <w:p>
      <w:r>
        <w:t>https://tuyensinh247.com/u/gamvannhi.html?cat_id=326</w:t>
      </w:r>
    </w:p>
    <w:p>
      <w:r>
        <w:t>https://tuyensinh247.com/u/gamvannhi.html?cat_id=343</w:t>
      </w:r>
    </w:p>
    <w:p>
      <w:r>
        <w:t>https://tuyensinh247.com/bai-giang-luyen-tap-ky-nang-viet-doan-nghi-luan-xa-hoi-v53576.html</w:t>
      </w:r>
    </w:p>
    <w:p>
      <w:r>
        <w:t>https://tuyensinh247.com/bai-giang-vao-phu-chua-trinh-noi-dung-giam-tai-v53506.html</w:t>
      </w:r>
    </w:p>
    <w:p>
      <w:r>
        <w:t>https://tuyensinh247.com/bai-giang-phan-tich-dien-bien-tam-trang-nhan-vat-tru-tinh-v53560.html</w:t>
      </w:r>
    </w:p>
    <w:p>
      <w:r>
        <w:t>https://tuyensinh247.com/bai-giang-khai-quat-van-hoc-trung-dai-tu-tinh-v48698.html</w:t>
      </w:r>
    </w:p>
    <w:p>
      <w:r>
        <w:t>https://tuyensinh247.com/bai-giang-phan-tich-nhan-vat-v53562.html</w:t>
      </w:r>
    </w:p>
    <w:p>
      <w:r>
        <w:t>https://tuyensinh247.com/bai-giang-nghi-luan-ve-mot-y-kien-ban-ve-van-hoc-tiet-1-v53568.html</w:t>
      </w:r>
    </w:p>
    <w:p>
      <w:r>
        <w:t>https://tuyensinh247.com/bai-giang-cam-nhan-ve-hai-hay-nhieu-nhan-vat-tiet-1-v53573.html</w:t>
      </w:r>
    </w:p>
    <w:p>
      <w:r>
        <w:t>https://tuyensinh247.com/bai-giang-khai-quat-tho-moi-v53583.html</w:t>
      </w:r>
    </w:p>
    <w:p>
      <w:r>
        <w:t>https://tuyensinh247.com/bai-giang-voi-vang-tiet-1-v53584.html</w:t>
      </w:r>
    </w:p>
    <w:p>
      <w:r>
        <w:t>https://tuyensinh247.com/bai-giang-chi-pheo-tiet-1-v53482.html</w:t>
      </w:r>
    </w:p>
    <w:p>
      <w:r>
        <w:t>https://tuyensinh247.com/ngu-van-lop-11-co-pham-thi-thu-phuong-k1593.html?publish=1</w:t>
      </w:r>
    </w:p>
    <w:p>
      <w:r>
        <w:t>https://tuyensinh247.com/bai-giang-vinh-biet-cuu-trung-dai-tiet-1-v53489.html</w:t>
      </w:r>
    </w:p>
    <w:p>
      <w:r>
        <w:t>https://tuyensinh247.com/bai-giang-voi-vang-tiet-1-v53491.html</w:t>
      </w:r>
    </w:p>
    <w:p>
      <w:r>
        <w:t>https://tuyensinh247.com/thong-tin-btvn-vao-phu-chua-trinh-e65045.html</w:t>
      </w:r>
    </w:p>
    <w:p>
      <w:r>
        <w:t>https://tuyensinh247.com/bai-giang-tu-tinh-ii-tiet-1-v53507.html</w:t>
      </w:r>
    </w:p>
    <w:p>
      <w:r>
        <w:t>https://tuyensinh247.com/thong-tin-btvn-tu-tinh-de-1-e65046.html</w:t>
      </w:r>
    </w:p>
    <w:p>
      <w:r>
        <w:t>https://tuyensinh247.com/bai-giang-tu-tinh-ii-tiet-2-v53513.html</w:t>
      </w:r>
    </w:p>
    <w:p>
      <w:r>
        <w:t>https://tuyensinh247.com/thong-tin-btvn-tu-tinh-de-2-e65047.html</w:t>
      </w:r>
    </w:p>
    <w:p>
      <w:r>
        <w:t>https://tuyensinh247.com/bai-giang-cau-ca-mua-thu-tiet-1-v53508.html</w:t>
      </w:r>
    </w:p>
    <w:p>
      <w:r>
        <w:t>https://tuyensinh247.com/thong-tin-btvn-cau-ca-mua-thu-de-1-e65036.html</w:t>
      </w:r>
    </w:p>
    <w:p>
      <w:r>
        <w:t>https://tuyensinh247.com/bai-giang-cau-ca-mua-thu-tiet-2-v53514.html</w:t>
      </w:r>
    </w:p>
    <w:p>
      <w:r>
        <w:t>https://tuyensinh247.com/thong-tin-btvn-cau-ca-mua-thu-de-2-e65037.html</w:t>
      </w:r>
    </w:p>
    <w:p>
      <w:r>
        <w:t>https://tuyensinh247.com/bai-giang-tien-si-giay-v53515.html</w:t>
      </w:r>
    </w:p>
    <w:p>
      <w:r>
        <w:t>https://tuyensinh247.com/thong-tin-btvn-tien-si-giay-e65052.html</w:t>
      </w:r>
    </w:p>
    <w:p>
      <w:r>
        <w:t>https://tuyensinh247.com/bai-giang-thuong-vo-tiet-1-v53509.html</w:t>
      </w:r>
    </w:p>
    <w:p>
      <w:r>
        <w:t>https://tuyensinh247.com/thong-tin-btvn-thuong-vo-de-1-e65048.html</w:t>
      </w:r>
    </w:p>
    <w:p>
      <w:r>
        <w:t>https://tuyensinh247.com/bai-giang-thuong-vo-tiet-2-v53516.html</w:t>
      </w:r>
    </w:p>
    <w:p>
      <w:r>
        <w:t>https://tuyensinh247.com/thong-tin-btvn-thuong-vo-de-2-e65049.html</w:t>
      </w:r>
    </w:p>
    <w:p>
      <w:r>
        <w:t>https://tuyensinh247.com/bai-giang-bai-ca-ngat-nguong-tiet-1-v53510.html</w:t>
      </w:r>
    </w:p>
    <w:p>
      <w:r>
        <w:t>https://tuyensinh247.com/thong-tin-btvn-bai-ca-ngat-nguong-de-1-e65050.html</w:t>
      </w:r>
    </w:p>
    <w:p>
      <w:r>
        <w:t>https://tuyensinh247.com/bai-giang-bai-ca-ngat-nguong-tiet-2-v53517.html</w:t>
      </w:r>
    </w:p>
    <w:p>
      <w:r>
        <w:t>https://tuyensinh247.com/thong-tin-btvn-bai-ca-ngat-nguong-de-2-e65051.html</w:t>
      </w:r>
    </w:p>
    <w:p>
      <w:r>
        <w:t>https://tuyensinh247.com/khoa-de-thi-hoc-ki-lop-11-mon-ngu-van-co-loi-giai-chi-tiet-k1597.html?publish=1</w:t>
      </w:r>
    </w:p>
    <w:p>
      <w:r>
        <w:t>https://tuyensinh247.com/thong-tin-de-thi-hk-1-mon-ngu-van-truong-thpt-binh-chanh-nam-2019-2020-co-loi-giai-chi-tiet-e65223.html</w:t>
      </w:r>
    </w:p>
    <w:p>
      <w:r>
        <w:t>https://tuyensinh247.com/thong-tin-de-thi-hk-1-mon-ngu-van-truong-thpt-ton-duc-thang-so-gddt-ninh-thuan-nam-2019-2020-co-loi-giai-chi-tiet-e65222.html</w:t>
      </w:r>
    </w:p>
    <w:p>
      <w:r>
        <w:t>https://tuyensinh247.com/thong-tin-de-thi-hk-1-mon-ngu-van-truong-thpt-long-thanh-nam-2019-2020-co-loi-giai-chi-tiet-e65230.html</w:t>
      </w:r>
    </w:p>
    <w:p>
      <w:r>
        <w:t>https://tuyensinh247.com/thong-tin-de-thi-hk-1-mon-ngu-van-so-gddt-vinh-phuc-nam-2019-2020-co-loi-giai-chi-tiet-e65229.html</w:t>
      </w:r>
    </w:p>
    <w:p>
      <w:r>
        <w:t>https://tuyensinh247.com/thong-tin-de-thi-hk-1-mon-ngu-van-truong-thpt-chuong-my-a-so-gddt-ha-noi-nam-2019-2020-co-loi-giai-chi-tiet-e65228.html</w:t>
      </w:r>
    </w:p>
    <w:p>
      <w:r>
        <w:t>https://tuyensinh247.com/thong-tin-de-thi-hk-1-mon-ngu-van-truong-thpt-binh-phu-so-gddt-tp-ho-chi-minh-nam-2019-2020-co-loi-giai-chi-tiet-e65226.html</w:t>
      </w:r>
    </w:p>
    <w:p>
      <w:r>
        <w:t>https://tuyensinh247.com/thong-tin-de-thi-hk-1-mon-ngu-van-truong-thpt-tan-chau-so-gddt-tay-ninh-nam-2019-2020-co-loi-giai-chi-tiet-e65225.html</w:t>
      </w:r>
    </w:p>
    <w:p>
      <w:r>
        <w:t>https://tuyensinh247.com/thong-tin-de-thi-hk-1-mon-ngu-van-truong-thpt-tan-dong-so-gddt-tay-ninh-nam-2019-2020-co-loi-giai-chi-tiet-e65224.html</w:t>
      </w:r>
    </w:p>
    <w:p>
      <w:r>
        <w:t>https://tuyensinh247.com/thong-tin-de-thi-hk-1-mon-ngu-van-truong-thpt-quang-trung-nam-2019-2020-co-loi-giai-chi-tiet-e65231.html</w:t>
      </w:r>
    </w:p>
    <w:p>
      <w:r>
        <w:t>https://tuyensinh247.com/thong-tin-de-thi-hk-1-mon-ngu-van-truong-thpt-than-uyen-so-gddt-lai-chau-nam-2019-2020-co-loi-giai-chi-tiet-e65227.html</w:t>
      </w:r>
    </w:p>
    <w:p>
      <w:r>
        <w:t>https://tuyensinh247.com/thong-tin-de-thi-hk-1-mon-ngu-van-truong-thcs-thpt-phu-thanh-a-nam-2020-2021-co-loi-giai-chi-tiet-e80459.html</w:t>
      </w:r>
    </w:p>
    <w:p>
      <w:r>
        <w:t>https://tuyensinh247.com/thong-tin-de-thi-hk-1-mon-ngu-van-truong-thpt-quang-trung-so-gddt-ha-noi-nam-2020-2021-co-loi-giai-chi-tiet-e80458.html</w:t>
      </w:r>
    </w:p>
    <w:p>
      <w:r>
        <w:t>https://tuyensinh247.com/thong-tin-de-thi-hk-1-mon-ngu-van-so-gddt-binh-phuoc-nam-2020-2021-co-loi-giai-chi-tiet-e80457.html</w:t>
      </w:r>
    </w:p>
    <w:p>
      <w:r>
        <w:t>https://tuyensinh247.com/thong-tin-de-thi-hk-1-mon-ngu-van-truong-thpt-nui-thanh-so-gddt-tinh-quang-nam-nam-2020-2021-co-loi-giai-chi-tiet-e80456.html</w:t>
      </w:r>
    </w:p>
    <w:p>
      <w:r>
        <w:t>https://tuyensinh247.com/thong-tin-de-thi-hk-1-mon-ngu-van-truong-thpt-vinh-kim-so-gddt-tinh-tien-giang-nam-2020-2021-co-loi-giai-chi-tiet-e80455.html</w:t>
      </w:r>
    </w:p>
    <w:p>
      <w:r>
        <w:t>https://tuyensinh247.com/thong-tin-de-thi-hk-1-mon-ngu-van-truong-thpt-bac-thang-long-nam-2019-2020-co-loi-giai-chi-tiet-e65232.html</w:t>
      </w:r>
    </w:p>
    <w:p>
      <w:r>
        <w:t>https://tuyensinh247.com/thong-tin-de-thi-hk1-truong-mon-ngu-van-truong-truong-thpt-tran-hung-dao-so-gddt-tien-giang-nam-2018-2019-co-loi-giai-chi-tiet-e65201.html</w:t>
      </w:r>
    </w:p>
    <w:p>
      <w:r>
        <w:t>https://tuyensinh247.com/thong-tin-de-thi-hk1-mon-ngu-van-truong-thpt-thanh-ha-so-gddt-hai-duong-nam-hoc-2018-2019-co-loi-giai-chi-tiet-e65204.html</w:t>
      </w:r>
    </w:p>
    <w:p>
      <w:r>
        <w:t>https://tuyensinh247.com/thong-tin-de-thi-hk1-mon-ngu-van-truong-thpt-duong-minh-chau-so-gddt-tay-ninh-nam-2018-2019-co-loi-giai-chi-tiet-e65203.html</w:t>
      </w:r>
    </w:p>
    <w:p>
      <w:r>
        <w:t>https://tuyensinh247.com/thong-tin-de-thi-hk1-mon-ngu-van-truong-thpt-tran-quang-khai-so-gddt-tp-ho-chi-minh-nam-2018-2019-co-loi-giai-chi-tiet-e65202.html</w:t>
      </w:r>
    </w:p>
    <w:p>
      <w:r>
        <w:t>https://tuyensinh247.com/huong-dan-lam-cac-dang-bai-nghi-luan-van-hoc-lop-11-co-pham-thi-thu-phuong-k1594.html?publish=1</w:t>
      </w:r>
    </w:p>
    <w:p>
      <w:r>
        <w:t>https://tuyensinh247.com/thong-tin-btvn-phan-tich-dien-bien-tam-trang-nhan-vat-tru-tinh-co-loi-giai-cho-tiet-e65145.html</w:t>
      </w:r>
    </w:p>
    <w:p>
      <w:r>
        <w:t>https://tuyensinh247.com/bai-giang-phan-tich-bai-tho-doan-tho-co-dinh-huong-ve-noi-dung-hoac-nghe-thuat-v53561.html</w:t>
      </w:r>
    </w:p>
    <w:p>
      <w:r>
        <w:t>https://tuyensinh247.com/thong-tin-btvn-phan-tich-bai-tho-doan-tho-co-dinh-huong-ve-noi-dung-hoac-nghe-thuat-e65144.html</w:t>
      </w:r>
    </w:p>
    <w:p>
      <w:r>
        <w:t>https://images.tuyensinh247.com/picture/document_gift/2021/1130/ts247-dt-on-tap-nghi-luan-ve-mot-doan-tho-bai-tho-271-1638248496.pdf</w:t>
      </w:r>
    </w:p>
    <w:p>
      <w:r>
        <w:t>https://tuyensinh247.com/khoa-on-tap-hoc-ki-2-mon-ngu-van-lop-11-co-thanh-loan-k1596.html?publish=1</w:t>
      </w:r>
    </w:p>
    <w:p>
      <w:r>
        <w:t>https://tuyensinh247.com/thong-tin-btvn-khai-quat-tho-moi-e65167.html</w:t>
      </w:r>
    </w:p>
    <w:p>
      <w:r>
        <w:t>https://tuyensinh247.com/thong-tin-btvn-voi-vang-de-1-e65168.html</w:t>
      </w:r>
    </w:p>
    <w:p>
      <w:r>
        <w:t>https://tuyensinh247.com/bai-giang-voi-vang-tiet-2-v53585.html</w:t>
      </w:r>
    </w:p>
    <w:p>
      <w:r>
        <w:t>https://tuyensinh247.com/thong-tin-btvn-voi-vang-de-2-e65169.html</w:t>
      </w:r>
    </w:p>
    <w:p>
      <w:r>
        <w:t>https://tuyensinh247.com/bai-giang-trang-giang-tiet-1-v53586.html</w:t>
      </w:r>
    </w:p>
    <w:p>
      <w:r>
        <w:t>https://tuyensinh247.com/thong-tin-btvn-trang-giang-de-1-e65170.html</w:t>
      </w:r>
    </w:p>
    <w:p>
      <w:r>
        <w:t>https://tuyensinh247.com/bai-giang-trang-giang-tiet-2-v53587.html</w:t>
      </w:r>
    </w:p>
    <w:p>
      <w:r>
        <w:t>https://tuyensinh247.com/thong-tin-btvn-trang-giang-de-2-e65171.html</w:t>
      </w:r>
    </w:p>
    <w:p>
      <w:r>
        <w:t>https://tuyensinh247.com/bai-giang-day-thon-vi-da-tiet-1-v53588.html</w:t>
      </w:r>
    </w:p>
    <w:p>
      <w:r>
        <w:t>https://tuyensinh247.com/thong-tin-btvn-day-thon-vi-da-de-1-e65172.html</w:t>
      </w:r>
    </w:p>
    <w:p>
      <w:r>
        <w:t>https://tuyensinh247.com/bai-giang-day-thon-vi-da-tiet-2-v53589.html</w:t>
      </w:r>
    </w:p>
    <w:p>
      <w:r>
        <w:t>https://tuyensinh247.com/thong-tin-btvn-day-thon-vi-da-de-2-e65173.html</w:t>
      </w:r>
    </w:p>
    <w:p>
      <w:r>
        <w:t>https://tuyensinh247.com/bai-giang-luyen-tap-giua-ky-ii-kieu-bai-phan-tich-mot-van-de-tho-moi-tiet-1-v53590.html</w:t>
      </w:r>
    </w:p>
    <w:p>
      <w:r>
        <w:t>https://tuyensinh247.com/thong-tin-btvn-kieu-bai-phan-tich-mot-van-de-tho-moi-de-1-e75518.html</w:t>
      </w:r>
    </w:p>
    <w:p>
      <w:r>
        <w:t>https://tuyensinh247.com/bai-giang-luyen-tap-giua-ki-ii-kieu-bai-phan-tich-mot-van-de-tho-moi-tiet-2-v53591.html</w:t>
      </w:r>
    </w:p>
    <w:p>
      <w:r>
        <w:t>https://tuyensinh247.com/thong-tin-btvn-kieu-bai-phan-tich-mot-van-de-tho-moi-de-2-e75517.html</w:t>
      </w:r>
    </w:p>
    <w:p>
      <w:r>
        <w:t>https://tuyensinh247.com/bai-giang-chieu-toi-v53592.html</w:t>
      </w:r>
    </w:p>
    <w:p>
      <w:r>
        <w:t>https://tuyensinh247.com/thong-tin-btvn-chieu-toi-e65174.html</w:t>
      </w:r>
    </w:p>
    <w:p>
      <w:r>
        <w:t>https://tuyensinh247.com/u/thanhhuele.html?cat_id=52</w:t>
      </w:r>
    </w:p>
    <w:p>
      <w:r>
        <w:t>https://tuyensinh247.com/u/thanhhuele.html?cat_id=154</w:t>
      </w:r>
    </w:p>
    <w:p>
      <w:r>
        <w:t>https://tuyensinh247.com/u/thanhhuele.html?cat_id=153</w:t>
      </w:r>
    </w:p>
    <w:p>
      <w:r>
        <w:t>https://tuyensinh247.com/u/thanhhuele.html?cat_id=65</w:t>
      </w:r>
    </w:p>
    <w:p>
      <w:r>
        <w:t>https://tuyensinh247.com/u/thanhhuele.html?cat_id=222</w:t>
      </w:r>
    </w:p>
    <w:p>
      <w:r>
        <w:t>https://tuyensinh247.com/u/thanhhuele.html?cat_id=224</w:t>
      </w:r>
    </w:p>
    <w:p>
      <w:r>
        <w:t>https://tuyensinh247.com/u/thanhhuele.html?cat_id=226</w:t>
      </w:r>
    </w:p>
    <w:p>
      <w:r>
        <w:t>https://tuyensinh247.com/u/thanhhuele.html?cat_id=271</w:t>
      </w:r>
    </w:p>
    <w:p>
      <w:r>
        <w:t>https://tuyensinh247.com/u/thanhhuele.html?cat_id=309</w:t>
      </w:r>
    </w:p>
    <w:p>
      <w:r>
        <w:t>https://tuyensinh247.com/u/thanhhuele.html?cat_id=288</w:t>
      </w:r>
    </w:p>
    <w:p>
      <w:r>
        <w:t>https://tuyensinh247.com/u/thanhhuele.html?cat_id=326</w:t>
      </w:r>
    </w:p>
    <w:p>
      <w:r>
        <w:t>https://tuyensinh247.com/u/thanhhuele.html?cat_id=343</w:t>
      </w:r>
    </w:p>
    <w:p>
      <w:r>
        <w:t>https://tuyensinh247.com/u/ngocanh51861.html?cat_id=52</w:t>
      </w:r>
    </w:p>
    <w:p>
      <w:r>
        <w:t>https://tuyensinh247.com/u/ngocanh51861.html?cat_id=154</w:t>
      </w:r>
    </w:p>
    <w:p>
      <w:r>
        <w:t>https://tuyensinh247.com/u/ngocanh51861.html?cat_id=153</w:t>
      </w:r>
    </w:p>
    <w:p>
      <w:r>
        <w:t>https://tuyensinh247.com/u/ngocanh51861.html?cat_id=65</w:t>
      </w:r>
    </w:p>
    <w:p>
      <w:r>
        <w:t>https://tuyensinh247.com/u/ngocanh51861.html?cat_id=222</w:t>
      </w:r>
    </w:p>
    <w:p>
      <w:r>
        <w:t>https://tuyensinh247.com/u/ngocanh51861.html?cat_id=224</w:t>
      </w:r>
    </w:p>
    <w:p>
      <w:r>
        <w:t>https://tuyensinh247.com/u/ngocanh51861.html?cat_id=226</w:t>
      </w:r>
    </w:p>
    <w:p>
      <w:r>
        <w:t>https://tuyensinh247.com/u/ngocanh51861.html?cat_id=271</w:t>
      </w:r>
    </w:p>
    <w:p>
      <w:r>
        <w:t>https://tuyensinh247.com/u/ngocanh51861.html?cat_id=309</w:t>
      </w:r>
    </w:p>
    <w:p>
      <w:r>
        <w:t>https://tuyensinh247.com/u/ngocanh51861.html?cat_id=288</w:t>
      </w:r>
    </w:p>
    <w:p>
      <w:r>
        <w:t>https://tuyensinh247.com/u/ngocanh51861.html?cat_id=326</w:t>
      </w:r>
    </w:p>
    <w:p>
      <w:r>
        <w:t>https://tuyensinh247.com/u/ngocanh51861.html?cat_id=343</w:t>
      </w:r>
    </w:p>
    <w:p>
      <w:r>
        <w:t>https://tuyensinh247.com/u/manhhungks2005.html?cat_id=52</w:t>
      </w:r>
    </w:p>
    <w:p>
      <w:r>
        <w:t>https://tuyensinh247.com/u/manhhungks2005.html?cat_id=154</w:t>
      </w:r>
    </w:p>
    <w:p>
      <w:r>
        <w:t>https://tuyensinh247.com/u/manhhungks2005.html?cat_id=153</w:t>
      </w:r>
    </w:p>
    <w:p>
      <w:r>
        <w:t>https://tuyensinh247.com/u/manhhungks2005.html?cat_id=65</w:t>
      </w:r>
    </w:p>
    <w:p>
      <w:r>
        <w:t>https://tuyensinh247.com/u/manhhungks2005.html?cat_id=222</w:t>
      </w:r>
    </w:p>
    <w:p>
      <w:r>
        <w:t>https://tuyensinh247.com/u/manhhungks2005.html?cat_id=224</w:t>
      </w:r>
    </w:p>
    <w:p>
      <w:r>
        <w:t>https://tuyensinh247.com/u/manhhungks2005.html?cat_id=226</w:t>
      </w:r>
    </w:p>
    <w:p>
      <w:r>
        <w:t>https://tuyensinh247.com/u/manhhungks2005.html?cat_id=271</w:t>
      </w:r>
    </w:p>
    <w:p>
      <w:r>
        <w:t>https://tuyensinh247.com/u/manhhungks2005.html?cat_id=309</w:t>
      </w:r>
    </w:p>
    <w:p>
      <w:r>
        <w:t>https://tuyensinh247.com/u/manhhungks2005.html?cat_id=288</w:t>
      </w:r>
    </w:p>
    <w:p>
      <w:r>
        <w:t>https://tuyensinh247.com/u/manhhungks2005.html?cat_id=326</w:t>
      </w:r>
    </w:p>
    <w:p>
      <w:r>
        <w:t>https://tuyensinh247.com/u/manhhungks2005.html?cat_id=343</w:t>
      </w:r>
    </w:p>
    <w:p>
      <w:r>
        <w:t>https://tuyensinh247.com/u/binhhihihi.html?cat_id=52</w:t>
      </w:r>
    </w:p>
    <w:p>
      <w:r>
        <w:t>https://tuyensinh247.com/u/binhhihihi.html?cat_id=154</w:t>
      </w:r>
    </w:p>
    <w:p>
      <w:r>
        <w:t>https://tuyensinh247.com/u/binhhihihi.html?cat_id=153</w:t>
      </w:r>
    </w:p>
    <w:p>
      <w:r>
        <w:t>https://tuyensinh247.com/u/binhhihihi.html?cat_id=65</w:t>
      </w:r>
    </w:p>
    <w:p>
      <w:r>
        <w:t>https://tuyensinh247.com/u/binhhihihi.html?cat_id=222</w:t>
      </w:r>
    </w:p>
    <w:p>
      <w:r>
        <w:t>https://tuyensinh247.com/u/binhhihihi.html?cat_id=224</w:t>
      </w:r>
    </w:p>
    <w:p>
      <w:r>
        <w:t>https://tuyensinh247.com/u/binhhihihi.html?cat_id=226</w:t>
      </w:r>
    </w:p>
    <w:p>
      <w:r>
        <w:t>https://tuyensinh247.com/u/binhhihihi.html?cat_id=271</w:t>
      </w:r>
    </w:p>
    <w:p>
      <w:r>
        <w:t>https://tuyensinh247.com/u/binhhihihi.html?cat_id=309</w:t>
      </w:r>
    </w:p>
    <w:p>
      <w:r>
        <w:t>https://tuyensinh247.com/u/binhhihihi.html?cat_id=288</w:t>
      </w:r>
    </w:p>
    <w:p>
      <w:r>
        <w:t>https://tuyensinh247.com/u/binhhihihi.html?cat_id=326</w:t>
      </w:r>
    </w:p>
    <w:p>
      <w:r>
        <w:t>https://tuyensinh247.com/u/binhhihihi.html?cat_id=343</w:t>
      </w:r>
    </w:p>
    <w:p>
      <w:r>
        <w:t>https://tuyensinh247.com/u/thuhien909.html?cat_id=52</w:t>
      </w:r>
    </w:p>
    <w:p>
      <w:r>
        <w:t>https://tuyensinh247.com/u/thuhien909.html?cat_id=154</w:t>
      </w:r>
    </w:p>
    <w:p>
      <w:r>
        <w:t>https://tuyensinh247.com/u/thuhien909.html?cat_id=153</w:t>
      </w:r>
    </w:p>
    <w:p>
      <w:r>
        <w:t>https://tuyensinh247.com/u/thuhien909.html?cat_id=65</w:t>
      </w:r>
    </w:p>
    <w:p>
      <w:r>
        <w:t>https://tuyensinh247.com/u/thuhien909.html?cat_id=222</w:t>
      </w:r>
    </w:p>
    <w:p>
      <w:r>
        <w:t>https://tuyensinh247.com/u/thuhien909.html?cat_id=224</w:t>
      </w:r>
    </w:p>
    <w:p>
      <w:r>
        <w:t>https://tuyensinh247.com/u/thuhien909.html?cat_id=226</w:t>
      </w:r>
    </w:p>
    <w:p>
      <w:r>
        <w:t>https://tuyensinh247.com/u/thuhien909.html?cat_id=271</w:t>
      </w:r>
    </w:p>
    <w:p>
      <w:r>
        <w:t>https://tuyensinh247.com/u/thuhien909.html?cat_id=309</w:t>
      </w:r>
    </w:p>
    <w:p>
      <w:r>
        <w:t>https://tuyensinh247.com/u/thuhien909.html?cat_id=288</w:t>
      </w:r>
    </w:p>
    <w:p>
      <w:r>
        <w:t>https://tuyensinh247.com/u/thuhien909.html?cat_id=326</w:t>
      </w:r>
    </w:p>
    <w:p>
      <w:r>
        <w:t>https://tuyensinh247.com/u/thuhien909.html?cat_id=343</w:t>
      </w:r>
    </w:p>
    <w:p>
      <w:r>
        <w:t>https://tuyensinh247.com/u/trinhgia802.html?cat_id=52</w:t>
      </w:r>
    </w:p>
    <w:p>
      <w:r>
        <w:t>https://tuyensinh247.com/u/trinhgia802.html?cat_id=154</w:t>
      </w:r>
    </w:p>
    <w:p>
      <w:r>
        <w:t>https://tuyensinh247.com/u/trinhgia802.html?cat_id=153</w:t>
      </w:r>
    </w:p>
    <w:p>
      <w:r>
        <w:t>https://tuyensinh247.com/u/trinhgia802.html?cat_id=65</w:t>
      </w:r>
    </w:p>
    <w:p>
      <w:r>
        <w:t>https://tuyensinh247.com/u/trinhgia802.html?cat_id=222</w:t>
      </w:r>
    </w:p>
    <w:p>
      <w:r>
        <w:t>https://tuyensinh247.com/u/trinhgia802.html?cat_id=224</w:t>
      </w:r>
    </w:p>
    <w:p>
      <w:r>
        <w:t>https://tuyensinh247.com/u/trinhgia802.html?cat_id=226</w:t>
      </w:r>
    </w:p>
    <w:p>
      <w:r>
        <w:t>https://tuyensinh247.com/u/trinhgia802.html?cat_id=271</w:t>
      </w:r>
    </w:p>
    <w:p>
      <w:r>
        <w:t>https://tuyensinh247.com/u/trinhgia802.html?cat_id=309</w:t>
      </w:r>
    </w:p>
    <w:p>
      <w:r>
        <w:t>https://tuyensinh247.com/u/trinhgia802.html?cat_id=288</w:t>
      </w:r>
    </w:p>
    <w:p>
      <w:r>
        <w:t>https://tuyensinh247.com/u/trinhgia802.html?cat_id=326</w:t>
      </w:r>
    </w:p>
    <w:p>
      <w:r>
        <w:t>https://tuyensinh247.com/u/trinhgia802.html?cat_id=343</w:t>
      </w:r>
    </w:p>
    <w:p>
      <w:r>
        <w:t>https://tuyensinh247.com/u/nguyenhoangquanghuy340.html?cat_id=52</w:t>
      </w:r>
    </w:p>
    <w:p>
      <w:r>
        <w:t>https://tuyensinh247.com/u/nguyenhoangquanghuy340.html?cat_id=154</w:t>
      </w:r>
    </w:p>
    <w:p>
      <w:r>
        <w:t>https://tuyensinh247.com/u/nguyenhoangquanghuy340.html?cat_id=153</w:t>
      </w:r>
    </w:p>
    <w:p>
      <w:r>
        <w:t>https://tuyensinh247.com/u/nguyenhoangquanghuy340.html?cat_id=65</w:t>
      </w:r>
    </w:p>
    <w:p>
      <w:r>
        <w:t>https://tuyensinh247.com/u/nguyenhoangquanghuy340.html?cat_id=222</w:t>
      </w:r>
    </w:p>
    <w:p>
      <w:r>
        <w:t>https://tuyensinh247.com/u/nguyenhoangquanghuy340.html?cat_id=224</w:t>
      </w:r>
    </w:p>
    <w:p>
      <w:r>
        <w:t>https://tuyensinh247.com/u/nguyenhoangquanghuy340.html?cat_id=226</w:t>
      </w:r>
    </w:p>
    <w:p>
      <w:r>
        <w:t>https://tuyensinh247.com/u/nguyenhoangquanghuy340.html?cat_id=271</w:t>
      </w:r>
    </w:p>
    <w:p>
      <w:r>
        <w:t>https://tuyensinh247.com/u/nguyenhoangquanghuy340.html?cat_id=309</w:t>
      </w:r>
    </w:p>
    <w:p>
      <w:r>
        <w:t>https://tuyensinh247.com/u/nguyenhoangquanghuy340.html?cat_id=288</w:t>
      </w:r>
    </w:p>
    <w:p>
      <w:r>
        <w:t>https://tuyensinh247.com/u/nguyenhoangquanghuy340.html?cat_id=326</w:t>
      </w:r>
    </w:p>
    <w:p>
      <w:r>
        <w:t>https://tuyensinh247.com/u/nguyenhoangquanghuy340.html?cat_id=343</w:t>
      </w:r>
    </w:p>
    <w:p>
      <w:r>
        <w:t>https://tuyensinh247.com/u/honganh867.html?cat_id=52</w:t>
      </w:r>
    </w:p>
    <w:p>
      <w:r>
        <w:t>https://tuyensinh247.com/u/honganh867.html?cat_id=154</w:t>
      </w:r>
    </w:p>
    <w:p>
      <w:r>
        <w:t>https://tuyensinh247.com/u/honganh867.html?cat_id=153</w:t>
      </w:r>
    </w:p>
    <w:p>
      <w:r>
        <w:t>https://tuyensinh247.com/u/honganh867.html?cat_id=65</w:t>
      </w:r>
    </w:p>
    <w:p>
      <w:r>
        <w:t>https://tuyensinh247.com/u/honganh867.html?cat_id=222</w:t>
      </w:r>
    </w:p>
    <w:p>
      <w:r>
        <w:t>https://tuyensinh247.com/u/honganh867.html?cat_id=224</w:t>
      </w:r>
    </w:p>
    <w:p>
      <w:r>
        <w:t>https://tuyensinh247.com/u/honganh867.html?cat_id=226</w:t>
      </w:r>
    </w:p>
    <w:p>
      <w:r>
        <w:t>https://tuyensinh247.com/u/honganh867.html?cat_id=271</w:t>
      </w:r>
    </w:p>
    <w:p>
      <w:r>
        <w:t>https://tuyensinh247.com/u/honganh867.html?cat_id=309</w:t>
      </w:r>
    </w:p>
    <w:p>
      <w:r>
        <w:t>https://tuyensinh247.com/u/honganh867.html?cat_id=288</w:t>
      </w:r>
    </w:p>
    <w:p>
      <w:r>
        <w:t>https://tuyensinh247.com/u/honganh867.html?cat_id=326</w:t>
      </w:r>
    </w:p>
    <w:p>
      <w:r>
        <w:t>https://tuyensinh247.com/u/honganh867.html?cat_id=343</w:t>
      </w:r>
    </w:p>
    <w:p>
      <w:r>
        <w:t>https://tuyensinh247.com/u/0919381207.html?cat_id=52</w:t>
      </w:r>
    </w:p>
    <w:p>
      <w:r>
        <w:t>https://tuyensinh247.com/u/0919381207.html?cat_id=154</w:t>
      </w:r>
    </w:p>
    <w:p>
      <w:r>
        <w:t>https://tuyensinh247.com/u/0919381207.html?cat_id=153</w:t>
      </w:r>
    </w:p>
    <w:p>
      <w:r>
        <w:t>https://tuyensinh247.com/u/0919381207.html?cat_id=65</w:t>
      </w:r>
    </w:p>
    <w:p>
      <w:r>
        <w:t>https://tuyensinh247.com/u/0919381207.html?cat_id=222</w:t>
      </w:r>
    </w:p>
    <w:p>
      <w:r>
        <w:t>https://tuyensinh247.com/u/0919381207.html?cat_id=224</w:t>
      </w:r>
    </w:p>
    <w:p>
      <w:r>
        <w:t>https://tuyensinh247.com/u/0919381207.html?cat_id=226</w:t>
      </w:r>
    </w:p>
    <w:p>
      <w:r>
        <w:t>https://tuyensinh247.com/u/0919381207.html?cat_id=271</w:t>
      </w:r>
    </w:p>
    <w:p>
      <w:r>
        <w:t>https://tuyensinh247.com/u/0919381207.html?cat_id=309</w:t>
      </w:r>
    </w:p>
    <w:p>
      <w:r>
        <w:t>https://tuyensinh247.com/u/0919381207.html?cat_id=288</w:t>
      </w:r>
    </w:p>
    <w:p>
      <w:r>
        <w:t>https://tuyensinh247.com/u/0919381207.html?cat_id=326</w:t>
      </w:r>
    </w:p>
    <w:p>
      <w:r>
        <w:t>https://tuyensinh247.com/u/0919381207.html?cat_id=343</w:t>
      </w:r>
    </w:p>
    <w:p>
      <w:r>
        <w:t>https://tuyensinh247.com/u/vantruong210402.html?cat_id=52</w:t>
      </w:r>
    </w:p>
    <w:p>
      <w:r>
        <w:t>https://tuyensinh247.com/u/vantruong210402.html?cat_id=154</w:t>
      </w:r>
    </w:p>
    <w:p>
      <w:r>
        <w:t>https://tuyensinh247.com/u/vantruong210402.html?cat_id=153</w:t>
      </w:r>
    </w:p>
    <w:p>
      <w:r>
        <w:t>https://tuyensinh247.com/u/vantruong210402.html?cat_id=65</w:t>
      </w:r>
    </w:p>
    <w:p>
      <w:r>
        <w:t>https://tuyensinh247.com/u/vantruong210402.html?cat_id=222</w:t>
      </w:r>
    </w:p>
    <w:p>
      <w:r>
        <w:t>https://tuyensinh247.com/u/vantruong210402.html?cat_id=224</w:t>
      </w:r>
    </w:p>
    <w:p>
      <w:r>
        <w:t>https://tuyensinh247.com/u/vantruong210402.html?cat_id=226</w:t>
      </w:r>
    </w:p>
    <w:p>
      <w:r>
        <w:t>https://tuyensinh247.com/u/vantruong210402.html?cat_id=271</w:t>
      </w:r>
    </w:p>
    <w:p>
      <w:r>
        <w:t>https://tuyensinh247.com/u/vantruong210402.html?cat_id=309</w:t>
      </w:r>
    </w:p>
    <w:p>
      <w:r>
        <w:t>https://tuyensinh247.com/u/vantruong210402.html?cat_id=288</w:t>
      </w:r>
    </w:p>
    <w:p>
      <w:r>
        <w:t>https://tuyensinh247.com/u/vantruong210402.html?cat_id=326</w:t>
      </w:r>
    </w:p>
    <w:p>
      <w:r>
        <w:t>https://tuyensinh247.com/u/vantruong210402.html?cat_id=343</w:t>
      </w:r>
    </w:p>
    <w:p>
      <w:r>
        <w:t>https://tuyensinh247.com/u/nguyenvantien730.html?cat_id=52</w:t>
      </w:r>
    </w:p>
    <w:p>
      <w:r>
        <w:t>https://tuyensinh247.com/u/nguyenvantien730.html?cat_id=154</w:t>
      </w:r>
    </w:p>
    <w:p>
      <w:r>
        <w:t>https://tuyensinh247.com/u/nguyenvantien730.html?cat_id=153</w:t>
      </w:r>
    </w:p>
    <w:p>
      <w:r>
        <w:t>https://tuyensinh247.com/u/nguyenvantien730.html?cat_id=65</w:t>
      </w:r>
    </w:p>
    <w:p>
      <w:r>
        <w:t>https://tuyensinh247.com/u/nguyenvantien730.html?cat_id=222</w:t>
      </w:r>
    </w:p>
    <w:p>
      <w:r>
        <w:t>https://tuyensinh247.com/u/nguyenvantien730.html?cat_id=224</w:t>
      </w:r>
    </w:p>
    <w:p>
      <w:r>
        <w:t>https://tuyensinh247.com/u/nguyenvantien730.html?cat_id=226</w:t>
      </w:r>
    </w:p>
    <w:p>
      <w:r>
        <w:t>https://tuyensinh247.com/u/nguyenvantien730.html?cat_id=271</w:t>
      </w:r>
    </w:p>
    <w:p>
      <w:r>
        <w:t>https://tuyensinh247.com/u/nguyenvantien730.html?cat_id=309</w:t>
      </w:r>
    </w:p>
    <w:p>
      <w:r>
        <w:t>https://tuyensinh247.com/u/nguyenvantien730.html?cat_id=288</w:t>
      </w:r>
    </w:p>
    <w:p>
      <w:r>
        <w:t>https://tuyensinh247.com/u/nguyenvantien730.html?cat_id=326</w:t>
      </w:r>
    </w:p>
    <w:p>
      <w:r>
        <w:t>https://tuyensinh247.com/u/nguyenvantien730.html?cat_id=343</w:t>
      </w:r>
    </w:p>
    <w:p>
      <w:r>
        <w:t>https://tuyensinh247.com/u/sonhuskyss.html?cat_id=52</w:t>
      </w:r>
    </w:p>
    <w:p>
      <w:r>
        <w:t>https://tuyensinh247.com/u/sonhuskyss.html?cat_id=154</w:t>
      </w:r>
    </w:p>
    <w:p>
      <w:r>
        <w:t>https://tuyensinh247.com/u/sonhuskyss.html?cat_id=153</w:t>
      </w:r>
    </w:p>
    <w:p>
      <w:r>
        <w:t>https://tuyensinh247.com/u/sonhuskyss.html?cat_id=65</w:t>
      </w:r>
    </w:p>
    <w:p>
      <w:r>
        <w:t>https://tuyensinh247.com/u/sonhuskyss.html?cat_id=222</w:t>
      </w:r>
    </w:p>
    <w:p>
      <w:r>
        <w:t>https://tuyensinh247.com/u/sonhuskyss.html?cat_id=224</w:t>
      </w:r>
    </w:p>
    <w:p>
      <w:r>
        <w:t>https://tuyensinh247.com/u/sonhuskyss.html?cat_id=226</w:t>
      </w:r>
    </w:p>
    <w:p>
      <w:r>
        <w:t>https://tuyensinh247.com/u/sonhuskyss.html?cat_id=271</w:t>
      </w:r>
    </w:p>
    <w:p>
      <w:r>
        <w:t>https://tuyensinh247.com/u/sonhuskyss.html?cat_id=309</w:t>
      </w:r>
    </w:p>
    <w:p>
      <w:r>
        <w:t>https://tuyensinh247.com/u/sonhuskyss.html?cat_id=288</w:t>
      </w:r>
    </w:p>
    <w:p>
      <w:r>
        <w:t>https://tuyensinh247.com/u/sonhuskyss.html?cat_id=326</w:t>
      </w:r>
    </w:p>
    <w:p>
      <w:r>
        <w:t>https://tuyensinh247.com/u/sonhuskyss.html?cat_id=343</w:t>
      </w:r>
    </w:p>
    <w:p>
      <w:r>
        <w:t>https://tuyensinh247.com/u/phanthihuong28.html?cat_id=52</w:t>
      </w:r>
    </w:p>
    <w:p>
      <w:r>
        <w:t>https://tuyensinh247.com/u/phanthihuong28.html?cat_id=154</w:t>
      </w:r>
    </w:p>
    <w:p>
      <w:r>
        <w:t>https://tuyensinh247.com/u/phanthihuong28.html?cat_id=153</w:t>
      </w:r>
    </w:p>
    <w:p>
      <w:r>
        <w:t>https://tuyensinh247.com/u/phanthihuong28.html?cat_id=65</w:t>
      </w:r>
    </w:p>
    <w:p>
      <w:r>
        <w:t>https://tuyensinh247.com/u/phanthihuong28.html?cat_id=222</w:t>
      </w:r>
    </w:p>
    <w:p>
      <w:r>
        <w:t>https://tuyensinh247.com/u/phanthihuong28.html?cat_id=224</w:t>
      </w:r>
    </w:p>
    <w:p>
      <w:r>
        <w:t>https://tuyensinh247.com/u/phanthihuong28.html?cat_id=226</w:t>
      </w:r>
    </w:p>
    <w:p>
      <w:r>
        <w:t>https://tuyensinh247.com/u/phanthihuong28.html?cat_id=271</w:t>
      </w:r>
    </w:p>
    <w:p>
      <w:r>
        <w:t>https://tuyensinh247.com/u/phanthihuong28.html?cat_id=309</w:t>
      </w:r>
    </w:p>
    <w:p>
      <w:r>
        <w:t>https://tuyensinh247.com/u/phanthihuong28.html?cat_id=288</w:t>
      </w:r>
    </w:p>
    <w:p>
      <w:r>
        <w:t>https://tuyensinh247.com/u/phanthihuong28.html?cat_id=326</w:t>
      </w:r>
    </w:p>
    <w:p>
      <w:r>
        <w:t>https://tuyensinh247.com/u/phanthihuong28.html?cat_id=343</w:t>
      </w:r>
    </w:p>
    <w:p>
      <w:r>
        <w:t>https://tuyensinh247.com/u/tragiang710.html?cat_id=52</w:t>
      </w:r>
    </w:p>
    <w:p>
      <w:r>
        <w:t>https://tuyensinh247.com/u/tragiang710.html?cat_id=154</w:t>
      </w:r>
    </w:p>
    <w:p>
      <w:r>
        <w:t>https://tuyensinh247.com/u/tragiang710.html?cat_id=153</w:t>
      </w:r>
    </w:p>
    <w:p>
      <w:r>
        <w:t>https://tuyensinh247.com/u/tragiang710.html?cat_id=65</w:t>
      </w:r>
    </w:p>
    <w:p>
      <w:r>
        <w:t>https://tuyensinh247.com/u/tragiang710.html?cat_id=222</w:t>
      </w:r>
    </w:p>
    <w:p>
      <w:r>
        <w:t>https://tuyensinh247.com/u/tragiang710.html?cat_id=224</w:t>
      </w:r>
    </w:p>
    <w:p>
      <w:r>
        <w:t>https://tuyensinh247.com/u/tragiang710.html?cat_id=226</w:t>
      </w:r>
    </w:p>
    <w:p>
      <w:r>
        <w:t>https://tuyensinh247.com/u/tragiang710.html?cat_id=271</w:t>
      </w:r>
    </w:p>
    <w:p>
      <w:r>
        <w:t>https://tuyensinh247.com/u/tragiang710.html?cat_id=309</w:t>
      </w:r>
    </w:p>
    <w:p>
      <w:r>
        <w:t>https://tuyensinh247.com/u/tragiang710.html?cat_id=288</w:t>
      </w:r>
    </w:p>
    <w:p>
      <w:r>
        <w:t>https://tuyensinh247.com/u/tragiang710.html?cat_id=326</w:t>
      </w:r>
    </w:p>
    <w:p>
      <w:r>
        <w:t>https://tuyensinh247.com/u/tragiang710.html?cat_id=343</w:t>
      </w:r>
    </w:p>
    <w:p>
      <w:r>
        <w:t>https://tuyensinh247.com/u/vuthao95.html?cat_id=52</w:t>
      </w:r>
    </w:p>
    <w:p>
      <w:r>
        <w:t>https://tuyensinh247.com/u/vuthao95.html?cat_id=154</w:t>
      </w:r>
    </w:p>
    <w:p>
      <w:r>
        <w:t>https://tuyensinh247.com/u/vuthao95.html?cat_id=153</w:t>
      </w:r>
    </w:p>
    <w:p>
      <w:r>
        <w:t>https://tuyensinh247.com/u/vuthao95.html?cat_id=65</w:t>
      </w:r>
    </w:p>
    <w:p>
      <w:r>
        <w:t>https://tuyensinh247.com/u/vuthao95.html?cat_id=222</w:t>
      </w:r>
    </w:p>
    <w:p>
      <w:r>
        <w:t>https://tuyensinh247.com/u/vuthao95.html?cat_id=224</w:t>
      </w:r>
    </w:p>
    <w:p>
      <w:r>
        <w:t>https://tuyensinh247.com/u/vuthao95.html?cat_id=226</w:t>
      </w:r>
    </w:p>
    <w:p>
      <w:r>
        <w:t>https://tuyensinh247.com/u/vuthao95.html?cat_id=271</w:t>
      </w:r>
    </w:p>
    <w:p>
      <w:r>
        <w:t>https://tuyensinh247.com/u/vuthao95.html?cat_id=309</w:t>
      </w:r>
    </w:p>
    <w:p>
      <w:r>
        <w:t>https://tuyensinh247.com/u/vuthao95.html?cat_id=288</w:t>
      </w:r>
    </w:p>
    <w:p>
      <w:r>
        <w:t>https://tuyensinh247.com/u/vuthao95.html?cat_id=326</w:t>
      </w:r>
    </w:p>
    <w:p>
      <w:r>
        <w:t>https://tuyensinh247.com/u/vuthao95.html?cat_id=343</w:t>
      </w:r>
    </w:p>
    <w:p>
      <w:r>
        <w:t>https://tuyensinh247.com/u/linhphan371.html?cat_id=52</w:t>
      </w:r>
    </w:p>
    <w:p>
      <w:r>
        <w:t>https://tuyensinh247.com/u/linhphan371.html?cat_id=154</w:t>
      </w:r>
    </w:p>
    <w:p>
      <w:r>
        <w:t>https://tuyensinh247.com/u/linhphan371.html?cat_id=153</w:t>
      </w:r>
    </w:p>
    <w:p>
      <w:r>
        <w:t>https://tuyensinh247.com/u/linhphan371.html?cat_id=65</w:t>
      </w:r>
    </w:p>
    <w:p>
      <w:r>
        <w:t>https://tuyensinh247.com/u/linhphan371.html?cat_id=222</w:t>
      </w:r>
    </w:p>
    <w:p>
      <w:r>
        <w:t>https://tuyensinh247.com/u/linhphan371.html?cat_id=224</w:t>
      </w:r>
    </w:p>
    <w:p>
      <w:r>
        <w:t>https://tuyensinh247.com/u/linhphan371.html?cat_id=226</w:t>
      </w:r>
    </w:p>
    <w:p>
      <w:r>
        <w:t>https://tuyensinh247.com/u/linhphan371.html?cat_id=271</w:t>
      </w:r>
    </w:p>
    <w:p>
      <w:r>
        <w:t>https://tuyensinh247.com/u/linhphan371.html?cat_id=309</w:t>
      </w:r>
    </w:p>
    <w:p>
      <w:r>
        <w:t>https://tuyensinh247.com/u/linhphan371.html?cat_id=288</w:t>
      </w:r>
    </w:p>
    <w:p>
      <w:r>
        <w:t>https://tuyensinh247.com/u/linhphan371.html?cat_id=326</w:t>
      </w:r>
    </w:p>
    <w:p>
      <w:r>
        <w:t>https://tuyensinh247.com/u/linhphan371.html?cat_id=343</w:t>
      </w:r>
    </w:p>
    <w:p>
      <w:r>
        <w:t>https://tuyensinh247.com/u/lytukhanh.html?cat_id=52</w:t>
      </w:r>
    </w:p>
    <w:p>
      <w:r>
        <w:t>https://tuyensinh247.com/u/lytukhanh.html?cat_id=154</w:t>
      </w:r>
    </w:p>
    <w:p>
      <w:r>
        <w:t>https://tuyensinh247.com/u/lytukhanh.html?cat_id=153</w:t>
      </w:r>
    </w:p>
    <w:p>
      <w:r>
        <w:t>https://tuyensinh247.com/u/lytukhanh.html?cat_id=65</w:t>
      </w:r>
    </w:p>
    <w:p>
      <w:r>
        <w:t>https://tuyensinh247.com/u/lytukhanh.html?cat_id=222</w:t>
      </w:r>
    </w:p>
    <w:p>
      <w:r>
        <w:t>https://tuyensinh247.com/u/lytukhanh.html?cat_id=224</w:t>
      </w:r>
    </w:p>
    <w:p>
      <w:r>
        <w:t>https://tuyensinh247.com/u/lytukhanh.html?cat_id=226</w:t>
      </w:r>
    </w:p>
    <w:p>
      <w:r>
        <w:t>https://tuyensinh247.com/u/lytukhanh.html?cat_id=271</w:t>
      </w:r>
    </w:p>
    <w:p>
      <w:r>
        <w:t>https://tuyensinh247.com/u/lytukhanh.html?cat_id=309</w:t>
      </w:r>
    </w:p>
    <w:p>
      <w:r>
        <w:t>https://tuyensinh247.com/u/lytukhanh.html?cat_id=288</w:t>
      </w:r>
    </w:p>
    <w:p>
      <w:r>
        <w:t>https://tuyensinh247.com/u/lytukhanh.html?cat_id=326</w:t>
      </w:r>
    </w:p>
    <w:p>
      <w:r>
        <w:t>https://tuyensinh247.com/u/lytukhanh.html?cat_id=343</w:t>
      </w:r>
    </w:p>
    <w:p>
      <w:r>
        <w:t>https://tuyensinh247.com/u/oanhhoangtranle.html?cat_id=52</w:t>
      </w:r>
    </w:p>
    <w:p>
      <w:r>
        <w:t>https://tuyensinh247.com/u/oanhhoangtranle.html?cat_id=154</w:t>
      </w:r>
    </w:p>
    <w:p>
      <w:r>
        <w:t>https://tuyensinh247.com/u/oanhhoangtranle.html?cat_id=153</w:t>
      </w:r>
    </w:p>
    <w:p>
      <w:r>
        <w:t>https://tuyensinh247.com/u/oanhhoangtranle.html?cat_id=65</w:t>
      </w:r>
    </w:p>
    <w:p>
      <w:r>
        <w:t>https://tuyensinh247.com/u/oanhhoangtranle.html?cat_id=222</w:t>
      </w:r>
    </w:p>
    <w:p>
      <w:r>
        <w:t>https://tuyensinh247.com/u/oanhhoangtranle.html?cat_id=224</w:t>
      </w:r>
    </w:p>
    <w:p>
      <w:r>
        <w:t>https://tuyensinh247.com/u/oanhhoangtranle.html?cat_id=226</w:t>
      </w:r>
    </w:p>
    <w:p>
      <w:r>
        <w:t>https://tuyensinh247.com/u/oanhhoangtranle.html?cat_id=271</w:t>
      </w:r>
    </w:p>
    <w:p>
      <w:r>
        <w:t>https://tuyensinh247.com/u/oanhhoangtranle.html?cat_id=309</w:t>
      </w:r>
    </w:p>
    <w:p>
      <w:r>
        <w:t>https://tuyensinh247.com/u/oanhhoangtranle.html?cat_id=288</w:t>
      </w:r>
    </w:p>
    <w:p>
      <w:r>
        <w:t>https://tuyensinh247.com/u/oanhhoangtranle.html?cat_id=326</w:t>
      </w:r>
    </w:p>
    <w:p>
      <w:r>
        <w:t>https://tuyensinh247.com/u/oanhhoangtranle.html?cat_id=343</w:t>
      </w:r>
    </w:p>
    <w:p>
      <w:r>
        <w:t>https://tuyensinh247.com/u/nguyenthuytien495.html?cat_id=52</w:t>
      </w:r>
    </w:p>
    <w:p>
      <w:r>
        <w:t>https://tuyensinh247.com/u/nguyenthuytien495.html?cat_id=154</w:t>
      </w:r>
    </w:p>
    <w:p>
      <w:r>
        <w:t>https://tuyensinh247.com/u/nguyenthuytien495.html?cat_id=153</w:t>
      </w:r>
    </w:p>
    <w:p>
      <w:r>
        <w:t>https://tuyensinh247.com/u/nguyenthuytien495.html?cat_id=65</w:t>
      </w:r>
    </w:p>
    <w:p>
      <w:r>
        <w:t>https://tuyensinh247.com/u/nguyenthuytien495.html?cat_id=222</w:t>
      </w:r>
    </w:p>
    <w:p>
      <w:r>
        <w:t>https://tuyensinh247.com/u/nguyenthuytien495.html?cat_id=224</w:t>
      </w:r>
    </w:p>
    <w:p>
      <w:r>
        <w:t>https://tuyensinh247.com/u/nguyenthuytien495.html?cat_id=226</w:t>
      </w:r>
    </w:p>
    <w:p>
      <w:r>
        <w:t>https://tuyensinh247.com/u/nguyenthuytien495.html?cat_id=271</w:t>
      </w:r>
    </w:p>
    <w:p>
      <w:r>
        <w:t>https://tuyensinh247.com/u/nguyenthuytien495.html?cat_id=309</w:t>
      </w:r>
    </w:p>
    <w:p>
      <w:r>
        <w:t>https://tuyensinh247.com/u/nguyenthuytien495.html?cat_id=288</w:t>
      </w:r>
    </w:p>
    <w:p>
      <w:r>
        <w:t>https://tuyensinh247.com/u/nguyenthuytien495.html?cat_id=326</w:t>
      </w:r>
    </w:p>
    <w:p>
      <w:r>
        <w:t>https://tuyensinh247.com/u/nguyenthuytien495.html?cat_id=343</w:t>
      </w:r>
    </w:p>
    <w:p>
      <w:r>
        <w:t>https://tuyensinh247.com/u/minslee.html?cat_id=52</w:t>
      </w:r>
    </w:p>
    <w:p>
      <w:r>
        <w:t>https://tuyensinh247.com/u/minslee.html?cat_id=154</w:t>
      </w:r>
    </w:p>
    <w:p>
      <w:r>
        <w:t>https://tuyensinh247.com/u/minslee.html?cat_id=153</w:t>
      </w:r>
    </w:p>
    <w:p>
      <w:r>
        <w:t>https://tuyensinh247.com/u/minslee.html?cat_id=65</w:t>
      </w:r>
    </w:p>
    <w:p>
      <w:r>
        <w:t>https://tuyensinh247.com/u/minslee.html?cat_id=222</w:t>
      </w:r>
    </w:p>
    <w:p>
      <w:r>
        <w:t>https://tuyensinh247.com/u/minslee.html?cat_id=224</w:t>
      </w:r>
    </w:p>
    <w:p>
      <w:r>
        <w:t>https://tuyensinh247.com/u/minslee.html?cat_id=226</w:t>
      </w:r>
    </w:p>
    <w:p>
      <w:r>
        <w:t>https://tuyensinh247.com/u/minslee.html?cat_id=271</w:t>
      </w:r>
    </w:p>
    <w:p>
      <w:r>
        <w:t>https://tuyensinh247.com/u/minslee.html?cat_id=309</w:t>
      </w:r>
    </w:p>
    <w:p>
      <w:r>
        <w:t>https://tuyensinh247.com/u/minslee.html?cat_id=288</w:t>
      </w:r>
    </w:p>
    <w:p>
      <w:r>
        <w:t>https://tuyensinh247.com/u/minslee.html?cat_id=326</w:t>
      </w:r>
    </w:p>
    <w:p>
      <w:r>
        <w:t>https://tuyensinh247.com/u/minslee.html?cat_id=343</w:t>
      </w:r>
    </w:p>
    <w:p>
      <w:r>
        <w:t>https://tuyensinh247.com/u/maianh8e2102003.html?cat_id=52</w:t>
      </w:r>
    </w:p>
    <w:p>
      <w:r>
        <w:t>https://tuyensinh247.com/u/maianh8e2102003.html?cat_id=154</w:t>
      </w:r>
    </w:p>
    <w:p>
      <w:r>
        <w:t>https://tuyensinh247.com/u/maianh8e2102003.html?cat_id=153</w:t>
      </w:r>
    </w:p>
    <w:p>
      <w:r>
        <w:t>https://tuyensinh247.com/u/maianh8e2102003.html?cat_id=65</w:t>
      </w:r>
    </w:p>
    <w:p>
      <w:r>
        <w:t>https://tuyensinh247.com/u/maianh8e2102003.html?cat_id=222</w:t>
      </w:r>
    </w:p>
    <w:p>
      <w:r>
        <w:t>https://tuyensinh247.com/u/maianh8e2102003.html?cat_id=224</w:t>
      </w:r>
    </w:p>
    <w:p>
      <w:r>
        <w:t>https://tuyensinh247.com/u/maianh8e2102003.html?cat_id=226</w:t>
      </w:r>
    </w:p>
    <w:p>
      <w:r>
        <w:t>https://tuyensinh247.com/u/maianh8e2102003.html?cat_id=271</w:t>
      </w:r>
    </w:p>
    <w:p>
      <w:r>
        <w:t>https://tuyensinh247.com/u/maianh8e2102003.html?cat_id=309</w:t>
      </w:r>
    </w:p>
    <w:p>
      <w:r>
        <w:t>https://tuyensinh247.com/u/maianh8e2102003.html?cat_id=288</w:t>
      </w:r>
    </w:p>
    <w:p>
      <w:r>
        <w:t>https://tuyensinh247.com/u/maianh8e2102003.html?cat_id=326</w:t>
      </w:r>
    </w:p>
    <w:p>
      <w:r>
        <w:t>https://tuyensinh247.com/u/maianh8e2102003.html?cat_id=343</w:t>
      </w:r>
    </w:p>
    <w:p>
      <w:r>
        <w:t>https://tuyensinh247.com/u/haingan5588.html?cat_id=52</w:t>
      </w:r>
    </w:p>
    <w:p>
      <w:r>
        <w:t>https://tuyensinh247.com/u/haingan5588.html?cat_id=154</w:t>
      </w:r>
    </w:p>
    <w:p>
      <w:r>
        <w:t>https://tuyensinh247.com/u/haingan5588.html?cat_id=153</w:t>
      </w:r>
    </w:p>
    <w:p>
      <w:r>
        <w:t>https://tuyensinh247.com/u/haingan5588.html?cat_id=65</w:t>
      </w:r>
    </w:p>
    <w:p>
      <w:r>
        <w:t>https://tuyensinh247.com/u/haingan5588.html?cat_id=222</w:t>
      </w:r>
    </w:p>
    <w:p>
      <w:r>
        <w:t>https://tuyensinh247.com/u/haingan5588.html?cat_id=224</w:t>
      </w:r>
    </w:p>
    <w:p>
      <w:r>
        <w:t>https://tuyensinh247.com/u/haingan5588.html?cat_id=226</w:t>
      </w:r>
    </w:p>
    <w:p>
      <w:r>
        <w:t>https://tuyensinh247.com/u/haingan5588.html?cat_id=271</w:t>
      </w:r>
    </w:p>
    <w:p>
      <w:r>
        <w:t>https://tuyensinh247.com/u/haingan5588.html?cat_id=309</w:t>
      </w:r>
    </w:p>
    <w:p>
      <w:r>
        <w:t>https://tuyensinh247.com/u/haingan5588.html?cat_id=288</w:t>
      </w:r>
    </w:p>
    <w:p>
      <w:r>
        <w:t>https://tuyensinh247.com/u/haingan5588.html?cat_id=326</w:t>
      </w:r>
    </w:p>
    <w:p>
      <w:r>
        <w:t>https://tuyensinh247.com/u/haingan5588.html?cat_id=343</w:t>
      </w:r>
    </w:p>
    <w:p>
      <w:r>
        <w:t>https://tuyensinh247.com/u/ngolebaoanh.html?cat_id=52</w:t>
      </w:r>
    </w:p>
    <w:p>
      <w:r>
        <w:t>https://tuyensinh247.com/u/ngolebaoanh.html?cat_id=154</w:t>
      </w:r>
    </w:p>
    <w:p>
      <w:r>
        <w:t>https://tuyensinh247.com/u/ngolebaoanh.html?cat_id=153</w:t>
      </w:r>
    </w:p>
    <w:p>
      <w:r>
        <w:t>https://tuyensinh247.com/u/ngolebaoanh.html?cat_id=65</w:t>
      </w:r>
    </w:p>
    <w:p>
      <w:r>
        <w:t>https://tuyensinh247.com/u/ngolebaoanh.html?cat_id=222</w:t>
      </w:r>
    </w:p>
    <w:p>
      <w:r>
        <w:t>https://tuyensinh247.com/u/ngolebaoanh.html?cat_id=224</w:t>
      </w:r>
    </w:p>
    <w:p>
      <w:r>
        <w:t>https://tuyensinh247.com/u/ngolebaoanh.html?cat_id=226</w:t>
      </w:r>
    </w:p>
    <w:p>
      <w:r>
        <w:t>https://tuyensinh247.com/u/ngolebaoanh.html?cat_id=271</w:t>
      </w:r>
    </w:p>
    <w:p>
      <w:r>
        <w:t>https://tuyensinh247.com/u/ngolebaoanh.html?cat_id=309</w:t>
      </w:r>
    </w:p>
    <w:p>
      <w:r>
        <w:t>https://tuyensinh247.com/u/ngolebaoanh.html?cat_id=288</w:t>
      </w:r>
    </w:p>
    <w:p>
      <w:r>
        <w:t>https://tuyensinh247.com/u/ngolebaoanh.html?cat_id=326</w:t>
      </w:r>
    </w:p>
    <w:p>
      <w:r>
        <w:t>https://tuyensinh247.com/u/ngolebaoanh.html?cat_id=343</w:t>
      </w:r>
    </w:p>
    <w:p>
      <w:r>
        <w:t>https://tuyensinh247.com/u/01262248952.html?cat_id=52</w:t>
      </w:r>
    </w:p>
    <w:p>
      <w:r>
        <w:t>https://tuyensinh247.com/u/01262248952.html?cat_id=154</w:t>
      </w:r>
    </w:p>
    <w:p>
      <w:r>
        <w:t>https://tuyensinh247.com/u/01262248952.html?cat_id=153</w:t>
      </w:r>
    </w:p>
    <w:p>
      <w:r>
        <w:t>https://tuyensinh247.com/u/01262248952.html?cat_id=65</w:t>
      </w:r>
    </w:p>
    <w:p>
      <w:r>
        <w:t>https://tuyensinh247.com/u/01262248952.html?cat_id=222</w:t>
      </w:r>
    </w:p>
    <w:p>
      <w:r>
        <w:t>https://tuyensinh247.com/u/01262248952.html?cat_id=224</w:t>
      </w:r>
    </w:p>
    <w:p>
      <w:r>
        <w:t>https://tuyensinh247.com/u/01262248952.html?cat_id=226</w:t>
      </w:r>
    </w:p>
    <w:p>
      <w:r>
        <w:t>https://tuyensinh247.com/u/01262248952.html?cat_id=271</w:t>
      </w:r>
    </w:p>
    <w:p>
      <w:r>
        <w:t>https://tuyensinh247.com/u/01262248952.html?cat_id=309</w:t>
      </w:r>
    </w:p>
    <w:p>
      <w:r>
        <w:t>https://tuyensinh247.com/u/01262248952.html?cat_id=288</w:t>
      </w:r>
    </w:p>
    <w:p>
      <w:r>
        <w:t>https://tuyensinh247.com/u/01262248952.html?cat_id=326</w:t>
      </w:r>
    </w:p>
    <w:p>
      <w:r>
        <w:t>https://tuyensinh247.com/u/01262248952.html?cat_id=343</w:t>
      </w:r>
    </w:p>
    <w:p>
      <w:r>
        <w:t>https://tuyensinh247.com/bai-giang-tu-truong-cua-dong-dien-chay-trong-day-dan-co-hinh-dang-dac-biet-v54084.html</w:t>
      </w:r>
    </w:p>
    <w:p>
      <w:r>
        <w:t>https://tuyensinh247.com/bai-giang-kien-thuc-nen-tang-giup-hoc-tot-chuong-iii-v54074.html</w:t>
      </w:r>
    </w:p>
    <w:p>
      <w:r>
        <w:t>https://tuyensinh247.com/bai-giang-kien-thuc-nen-tang-giup-hoc-tot-chuong-ii-v54065.html</w:t>
      </w:r>
    </w:p>
    <w:p>
      <w:r>
        <w:t>https://tuyensinh247.com/bai-giang-dien-tich-dinh-luat-culong-v54044.html</w:t>
      </w:r>
    </w:p>
    <w:p>
      <w:r>
        <w:t>https://tuyensinh247.com/bai-giang-kien-thuc-nen-tang-giup-hoc-tot-chuong-i-v54052.html</w:t>
      </w:r>
    </w:p>
    <w:p>
      <w:r>
        <w:t>https://tuyensinh247.com/bai-giang-gioi-thieu-khoa-hoc-v54043.html</w:t>
      </w:r>
    </w:p>
    <w:p>
      <w:r>
        <w:t>https://tuyensinh247.com/bai-giang-chuyen-dong-cua-dien-tich-trong-dien-truong-v54049.html</w:t>
      </w:r>
    </w:p>
    <w:p>
      <w:r>
        <w:t>https://tuyensinh247.com/bai-giang-dien-tich-dinh-luat-cu-long-v54093.html</w:t>
      </w:r>
    </w:p>
    <w:p>
      <w:r>
        <w:t>https://tuyensinh247.com/bai-giang-cac-kien-thuc-toan-hoc-can-thiet-de-hoc-tot-chuong-i-v54107.html</w:t>
      </w:r>
    </w:p>
    <w:p>
      <w:r>
        <w:t>https://tuyensinh247.com/bai-giang-dinh-luat-om-cho-toan-mach-co-ban-v54113.html</w:t>
      </w:r>
    </w:p>
    <w:p>
      <w:r>
        <w:t>https://tuyensinh247.com/hoc-truc-tuyen-mon-li-lop-11-c73.html</w:t>
      </w:r>
    </w:p>
    <w:p>
      <w:r>
        <w:t>https://tuyensinh247.com/khoa-vat-li-11-thay-pham-quoc-toan-k1604.html?publish=1</w:t>
      </w:r>
    </w:p>
    <w:p>
      <w:r>
        <w:t>https://tuyensinh247.com/thong-tin-btvn-dien-tich-dinh-luat-culong-de-2-e96347.html</w:t>
      </w:r>
    </w:p>
    <w:p>
      <w:r>
        <w:t>https://tuyensinh247.com/thong-tin-btvn-dien-tich-dinh-luat-culong-de-1-e65503.html</w:t>
      </w:r>
    </w:p>
    <w:p>
      <w:r>
        <w:t>https://tuyensinh247.com/bai-giang-thuyet-electron-dinh-luat-bao-toan-dien-tich-v54051.html</w:t>
      </w:r>
    </w:p>
    <w:p>
      <w:r>
        <w:t>https://tuyensinh247.com/thong-tin-btvn-thuyet-electron-dinh-luat-bao-toan-dien-tich-e65504.html</w:t>
      </w:r>
    </w:p>
    <w:p>
      <w:r>
        <w:t>https://tuyensinh247.com/bai-giang-dien-truong-cuong-do-dien-truong-v54053.html</w:t>
      </w:r>
    </w:p>
    <w:p>
      <w:r>
        <w:t>https://tuyensinh247.com/thong-tin-dien-truong-cuong-do-dien-truong-e65499.html</w:t>
      </w:r>
    </w:p>
    <w:p>
      <w:r>
        <w:t>https://tuyensinh247.com/bai-giang-cong-cua-luc-dien-v54050.html</w:t>
      </w:r>
    </w:p>
    <w:p>
      <w:r>
        <w:t>https://tuyensinh247.com/thong-tin-btvn-cong-cua-luc-dien-e65505.html</w:t>
      </w:r>
    </w:p>
    <w:p>
      <w:r>
        <w:t>https://tuyensinh247.com/bai-giang-dien-the-hieu-dien-the-v54045.html</w:t>
      </w:r>
    </w:p>
    <w:p>
      <w:r>
        <w:t>https://tuyensinh247.com/thong-tin-btvn-dien-the-hieu-dien-the-e65506.html</w:t>
      </w:r>
    </w:p>
    <w:p>
      <w:r>
        <w:t>https://tuyensinh247.com/bai-giang-tu-dien-da-cap-nhat-v54046.html</w:t>
      </w:r>
    </w:p>
    <w:p>
      <w:r>
        <w:t>https://tuyensinh247.com/thong-tin-btvn-tu-dien-co-loi-giai-chi-tiet-e65500.html</w:t>
      </w:r>
    </w:p>
    <w:p>
      <w:r>
        <w:t>https://tuyensinh247.com/thong-tin-btvn-chuyen-dong-cua-dien-tich-trong-dien-truong-co-loi-giai-chi-tiet-e65507.html</w:t>
      </w:r>
    </w:p>
    <w:p>
      <w:r>
        <w:t>https://tuyensinh247.com/bai-giang-on-tap-dien-tich-dien-truong-v54047.html</w:t>
      </w:r>
    </w:p>
    <w:p>
      <w:r>
        <w:t>https://tuyensinh247.com/thong-tin-btvn-on-tap-dien-tich-dien-truong-co-loi-giai-chi-tiet-e65501.html</w:t>
      </w:r>
    </w:p>
    <w:p>
      <w:r>
        <w:t>https://tuyensinh247.com/bai-giang-chua-de-kiem-tra-giua-hoc-ki-i-v54048.html</w:t>
      </w:r>
    </w:p>
    <w:p>
      <w:r>
        <w:t>https://tuyensinh247.com/khoa-vat-li-11-co-ban-va-nang-cao-co-nguyen-thi-loan-k1605.html?publish=1</w:t>
      </w:r>
    </w:p>
    <w:p>
      <w:r>
        <w:t>https://tuyensinh247.com/bai-giang-tu-truong-v54129.html</w:t>
      </w:r>
    </w:p>
    <w:p>
      <w:r>
        <w:t>https://tuyensinh247.com/bai-giang-tu-thong-v54139.html</w:t>
      </w:r>
    </w:p>
    <w:p>
      <w:r>
        <w:t>https://tuyensinh247.com/thong-tin-btvn-dien-tich-dinh-luat-cu-long-e65565.html</w:t>
      </w:r>
    </w:p>
    <w:p>
      <w:r>
        <w:t>https://tuyensinh247.com/bai-giang-tong-hop-luc-dien-tac-dung-len-mot-dien-tich-v54108.html</w:t>
      </w:r>
    </w:p>
    <w:p>
      <w:r>
        <w:t>https://tuyensinh247.com/thong-tin-btvn-tong-hop-luc-dien-tac-dung-len-mot-dien-tich-diem-e65578.html</w:t>
      </w:r>
    </w:p>
    <w:p>
      <w:r>
        <w:t>https://tuyensinh247.com/bai-giang-tong-hop-luc-dien-tac-dung-len-mot-dien-tich-nang-cao-v54094.html</w:t>
      </w:r>
    </w:p>
    <w:p>
      <w:r>
        <w:t>https://tuyensinh247.com/thong-tin-btvn-tong-hop-luc-dien-tac-dung-len-mot-dien-tich-diem-nang-cao-e65566.html</w:t>
      </w:r>
    </w:p>
    <w:p>
      <w:r>
        <w:t>https://tuyensinh247.com/bai-giang-can-bang-cua-mot-dien-tich-chi-chiu-tac-dung-cua-luc-dien-nang-cao-v54109.html</w:t>
      </w:r>
    </w:p>
    <w:p>
      <w:r>
        <w:t>https://tuyensinh247.com/thong-tin-btvn-can-bang-cua-mot-dien-tich-chi-chiu-tac-dung-cua-luc-dien-nang-cao-e65567.html</w:t>
      </w:r>
    </w:p>
    <w:p>
      <w:r>
        <w:t>https://tuyensinh247.com/bai-giang-can-bang-cua-mot-dien-tich-chiu-them-tac-dung-cua-cac-luc-khac-nang-cao-v54095.html</w:t>
      </w:r>
    </w:p>
    <w:p>
      <w:r>
        <w:t>https://tuyensinh247.com/thong-tin-btvn-can-bang-cua-mot-dien-tich-chiu-them-tac-dung-cua-trong-luc-va-luc-cang-day-nang-cao-e65579.html</w:t>
      </w:r>
    </w:p>
    <w:p>
      <w:r>
        <w:t>https://tuyensinh247.com/bai-giang-thuyet-electron-dinh-luat-bao-toan-dien-tich-v54096.html</w:t>
      </w:r>
    </w:p>
    <w:p>
      <w:r>
        <w:t>https://tuyensinh247.com/thong-tin-btvn-thuyet-electron-dinh-luat-bao-toan-dien-tich-e65568.html</w:t>
      </w:r>
    </w:p>
    <w:p>
      <w:r>
        <w:t>https://tuyensinh247.com/bai-giang-dien-truong-va-cuong-do-dien-truong-duong-suc-dien-v54097.html</w:t>
      </w:r>
    </w:p>
    <w:p>
      <w:r>
        <w:t>https://tuyensinh247.com/thong-tin-btvn-dien-truong-va-cuong-do-dien-truong-duong-suc-dien-e65575.html</w:t>
      </w:r>
    </w:p>
    <w:p>
      <w:r>
        <w:t>https://tuyensinh247.com/bai-giang-dien-truong-tong-hop-tai-mot-diem-nang-cao-v54098.html</w:t>
      </w:r>
    </w:p>
    <w:p>
      <w:r>
        <w:t>https://tuyensinh247.com/thong-tin-btvn-dien-truong-tong-hop-tai-mot-diem-nang-cao-e65576.html</w:t>
      </w:r>
    </w:p>
    <w:p>
      <w:r>
        <w:t>https://tuyensinh247.com/bai-giang-dien-truong-tong-hop-triet-tieu-nang-cao-v54099.html</w:t>
      </w:r>
    </w:p>
    <w:p>
      <w:r>
        <w:t>https://tuyensinh247.com/thong-tin-btvn-dien-truong-tong-hop-triet-tieu-nang-cao-e65577.html</w:t>
      </w:r>
    </w:p>
    <w:p>
      <w:r>
        <w:t>https://tuyensinh247.com/bai-giang-bai-tap-ve-luc-dien-truong-nang-cao-v54100.html</w:t>
      </w:r>
    </w:p>
    <w:p>
      <w:r>
        <w:t>https://tuyensinh247.com/khoa-luyen-de-vat-li-11-huong-toi-thi-tot-nghiep-thpt-va-dai-hoc-thay-pham-quoc-toan-k1606.html?publish=1</w:t>
      </w:r>
    </w:p>
    <w:p>
      <w:r>
        <w:t>https://tuyensinh247.com/bai-giang-de-kiem-tra-het-chuong-dien-tich-dien-truong-de-so-1-co-video-chua-v54167.html</w:t>
      </w:r>
    </w:p>
    <w:p>
      <w:r>
        <w:t>https://tuyensinh247.com/bai-giang-gioi-thieu-khoa-hoc-v54174.html</w:t>
      </w:r>
    </w:p>
    <w:p>
      <w:r>
        <w:t>https://tuyensinh247.com/bai-giang-de-kiem-tra-het-hoc-ki-ii-vat-li-1-de-so-1-co-video-chua-v54181.html</w:t>
      </w:r>
    </w:p>
    <w:p>
      <w:r>
        <w:t>https://tuyensinh247.com/bai-giang-huong-dan-on-tap-va-gioi-thieu-cau-truc-de-thi-thpt-qg-2020-v54183.html</w:t>
      </w:r>
    </w:p>
    <w:p>
      <w:r>
        <w:t>https://tuyensinh247.com/thong-tin-btvn-kiem-tra-het-chuong-dien-tich-dien-truong-de-so-1-co-loi-giai-chi-tiet-e65657.html</w:t>
      </w:r>
    </w:p>
    <w:p>
      <w:r>
        <w:t>https://tuyensinh247.com/thong-tin-btvn-kiem-tra-het-chuong-dien-tich-dien-truong-de-so-2-co-loi-giai-chi-tiet-e65658.html</w:t>
      </w:r>
    </w:p>
    <w:p>
      <w:r>
        <w:t>https://tuyensinh247.com/bai-giang-de-kiem-tra-het-chuong-dien-tich-dien-truong-de-so-2-co-video-chua-v54168.html</w:t>
      </w:r>
    </w:p>
    <w:p>
      <w:r>
        <w:t>https://tuyensinh247.com/thong-tin-btvn-kiem-tra-het-chuong-dien-tich-dien-truong-de-so-3-co-loi-giai-chi-tiet-e65659.html</w:t>
      </w:r>
    </w:p>
    <w:p>
      <w:r>
        <w:t>https://tuyensinh247.com/thong-tin-btvn-kiem-tra-het-chuong-dien-tich-dien-truong-de-so-4-co-loi-giai-chi-tiet-e65660.html</w:t>
      </w:r>
    </w:p>
    <w:p>
      <w:r>
        <w:t>https://tuyensinh247.com/bai-giang-de-kiem-tra-het-chuong-dong-dien-khong-doi-co-video-chua-v54169.html</w:t>
      </w:r>
    </w:p>
    <w:p>
      <w:r>
        <w:t>https://tuyensinh247.com/thong-tin-btvn-kiem-tra-het-chuong-dong-dien-khong-doi-de-so-1-co-loi-giai-chi-tiet-e65661.html</w:t>
      </w:r>
    </w:p>
    <w:p>
      <w:r>
        <w:t>https://tuyensinh247.com/thong-tin-btvn-kiem-tra-het-chuong-dong-dien-khong-doi-de-so-2-co-loi-giai-chi-tiet-e65662.html</w:t>
      </w:r>
    </w:p>
    <w:p>
      <w:r>
        <w:t>https://tuyensinh247.com/thong-tin-btvn-kiem-tra-het-chuong-dong-dien-khong-doi-de-so-3-co-loi-giai-chi-tiet-e65663.html</w:t>
      </w:r>
    </w:p>
    <w:p>
      <w:r>
        <w:t>https://tuyensinh247.com/thong-tin-btvn-kiem-tra-het-chuong-dong-dien-khong-doi-de-so-4-co-loi-giai-chi-tiet-e65664.html</w:t>
      </w:r>
    </w:p>
    <w:p>
      <w:r>
        <w:t>https://tuyensinh247.com/bai-giang-de-kiem-tra-giua-ki-i-vat-li-11-de-so-1-co-video-chua-v54170.html</w:t>
      </w:r>
    </w:p>
    <w:p>
      <w:r>
        <w:t>https://tuyensinh247.com/thong-tin-btvn-kiem-tra-giua-hoc-ki-i-vat-li-11-de-so-1-co-loi-giai-chi-tiet-e65665.html</w:t>
      </w:r>
    </w:p>
    <w:p>
      <w:r>
        <w:t>https://tuyensinh247.com/thong-tin-btvn-kiem-tra-giua-hoc-ki-i-vat-li-11-de-so-2-co-loi-giai-chi-tiet-e65666.html</w:t>
      </w:r>
    </w:p>
    <w:p>
      <w:r>
        <w:t>https://tuyensinh247.com/thong-tin-btvn-kiem-tra-giua-hoc-ki-i-vat-li-11-de-so-3-co-loi-giai-chi-tiet-e65667.html</w:t>
      </w:r>
    </w:p>
    <w:p>
      <w:r>
        <w:t>https://tuyensinh247.com/thong-tin-btvn-kiem-tra-giua-hoc-ki-i-vat-li-11-de-so-4-co-loi-giai-chi-tiet-e65668.html</w:t>
      </w:r>
    </w:p>
    <w:p>
      <w:r>
        <w:t>https://tuyensinh247.com/bai-giang-de-kiem-tra-het-chuong-dong-dien-trong-cac-moi-truong-co-video-chua-v54171.html</w:t>
      </w:r>
    </w:p>
    <w:p>
      <w:r>
        <w:t>https://tuyensinh247.com/thong-tin-btvn-kiem-tra-het-chuong-dong-dien-trong-cac-moi-truong-de-so-1-co-loi-giai-chi-tiet-e65669.html</w:t>
      </w:r>
    </w:p>
    <w:p>
      <w:r>
        <w:t>https://tuyensinh247.com/thong-tin-btvn-kiem-tra-het-chuong-dong-dien-trong-cac-moi-truong-de-so-2-co-loi-giai-chi-tiet-e65670.html</w:t>
      </w:r>
    </w:p>
    <w:p>
      <w:r>
        <w:t>https://tuyensinh247.com/khoa-de-thi-hoc-ki-mon-vat-li-11-co-loi-giai-chi-tiet-k1607.html?publish=1</w:t>
      </w:r>
    </w:p>
    <w:p>
      <w:r>
        <w:t>https://tuyensinh247.com/thong-tin-de-kiem-tra-het-hoc-ki-i-vat-li-11-thpt-bo-ha-nam-hoc-2020-2021-e96332.html</w:t>
      </w:r>
    </w:p>
    <w:p>
      <w:r>
        <w:t>https://tuyensinh247.com/thong-tin-de-kiem-tra-het-hoc-ki-i-vat-li-11-thpt-quang-trung-ha-noi-nam-hoc-2020-2021-e96330.html</w:t>
      </w:r>
    </w:p>
    <w:p>
      <w:r>
        <w:t>https://tuyensinh247.com/thong-tin-de-kiem-tra-het-hoc-ki-i-vat-li-11-so-gddt-dong-thap-nam-hoc-2020-2021-e96329.html</w:t>
      </w:r>
    </w:p>
    <w:p>
      <w:r>
        <w:t>https://tuyensinh247.com/thong-tin-de-kiem-tra-het-hoc-ki-i-vat-li-11-so-bac-lieu-nam-hoc-2020-2021-e96209.html</w:t>
      </w:r>
    </w:p>
    <w:p>
      <w:r>
        <w:t>https://tuyensinh247.com/thong-tin-de-kiem-tra-het-hoc-ki-i-vat-li-11-thpt-ngo-gia-tu-nam-hoc-2019-2020-e65723.html</w:t>
      </w:r>
    </w:p>
    <w:p>
      <w:r>
        <w:t>https://tuyensinh247.com/thong-tin-de-kiem-tra-het-hoc-ki-i-vat-li-11-thpt-nguyen-hue-so-gddt-dak-lak-nam-hoc-2019-2020-e65722.html</w:t>
      </w:r>
    </w:p>
    <w:p>
      <w:r>
        <w:t>https://tuyensinh247.com/thong-tin-de-kiem-tra-het-hoc-ki-i-vat-li-11-thpt-kim-son-a-so-gddt-ninh-binh-nam-hoc-2019-2020-e65721.html</w:t>
      </w:r>
    </w:p>
    <w:p>
      <w:r>
        <w:t>https://tuyensinh247.com/thong-tin-de-kiem-tra-het-hoc-ki-i-vat-li-11-thpt-ton-duc-thang-nam-hoc-2019-2020-e65720.html</w:t>
      </w:r>
    </w:p>
    <w:p>
      <w:r>
        <w:t>https://tuyensinh247.com/thong-tin-de-kiem-tra-het-hoc-ki-i-vat-li-11-thpt-phu-lam-nam-hoc-2019-2020-e65719.html</w:t>
      </w:r>
    </w:p>
    <w:p>
      <w:r>
        <w:t>https://tuyensinh247.com/thong-tin-de-kiem-tra-het-hoc-ki-i-vat-li-11-so-gddt-bac-ninh-nam-hoc-2019-2020-e65718.html</w:t>
      </w:r>
    </w:p>
    <w:p>
      <w:r>
        <w:t>https://tuyensinh247.com/thong-tin-de-kiem-tra-het-hoc-ki-i-vat-li-11-so-gddt-vinh-phuc-nam-hoc-2019-2020-e65717.html</w:t>
      </w:r>
    </w:p>
    <w:p>
      <w:r>
        <w:t>https://tuyensinh247.com/thong-tin-de-kiem-tra-het-hoc-ki-i-vat-li-11-thpt-tran-phu-so-gddt-ba-ria-vung-tau-nam-hoc-2019-2020-e65716.html</w:t>
      </w:r>
    </w:p>
    <w:p>
      <w:r>
        <w:t>https://tuyensinh247.com/thong-tin-de-kiem-tra-het-hoc-ki-i-vat-li-11-thpt-bac-thang-long-so-gddt-ha-noi-nam-hoc-2019-2020-e65715.html</w:t>
      </w:r>
    </w:p>
    <w:p>
      <w:r>
        <w:t>https://tuyensinh247.com/thong-tin-de-kiem-tra-het-hoc-ki-i-vat-li-11-thpt-le-hong-phong-so-gddt-tay-ninh-nam-hoc-2019-2020-e65714.html</w:t>
      </w:r>
    </w:p>
    <w:p>
      <w:r>
        <w:t>https://tuyensinh247.com/thong-tin-de-kiem-tra-het-hoc-ki-i-vat-li-11-thpt-le-quy-don-ha-noi-nam-hoc-2018-2019-e65712.html</w:t>
      </w:r>
    </w:p>
    <w:p>
      <w:r>
        <w:t>https://tuyensinh247.com/thong-tin-de-kiem-tra-het-hoc-ki-i-vat-li-11-so-gddt-tinh-vinh-phuc-nam-hoc-2018-2019-e65713.html</w:t>
      </w:r>
    </w:p>
    <w:p>
      <w:r>
        <w:t>https://tuyensinh247.com/thong-tin-de-kiem-tra-het-hoc-ki-i-vat-li-11-thpt-doan-thuong-hai-duong-nam-hoc-2018-2019-e65711.html</w:t>
      </w:r>
    </w:p>
    <w:p>
      <w:r>
        <w:t>https://tuyensinh247.com/thong-tin-de-kiem-tra-het-hoc-ki-i-vat-li-11-thpt-soc-son-ha-noi-nam-hoc-2017-2018-e65694.html</w:t>
      </w:r>
    </w:p>
    <w:p>
      <w:r>
        <w:t>https://tuyensinh247.com/thong-tin-de-kiem-tra-het-hoc-ki-i-vat-li-11-thpt-nguyen-chi-thanh-tp-ho-chi-minh-nam-hoc-2017-2018-e65707.html</w:t>
      </w:r>
    </w:p>
    <w:p>
      <w:r>
        <w:t>https://tuyensinh247.com/thong-tin-de-kiem-tra-het-hoc-ki-i-vat-li-11-thpt-han-thuyen-tp-ho-chi-minh-nam-hoc-2017-2018-e65706.html</w:t>
      </w:r>
    </w:p>
    <w:p>
      <w:r>
        <w:t>https://tuyensinh247.com/u/hieupham760.html?cat_id=52</w:t>
      </w:r>
    </w:p>
    <w:p>
      <w:r>
        <w:t>https://tuyensinh247.com/u/hieupham760.html?cat_id=154</w:t>
      </w:r>
    </w:p>
    <w:p>
      <w:r>
        <w:t>https://tuyensinh247.com/u/hieupham760.html?cat_id=153</w:t>
      </w:r>
    </w:p>
    <w:p>
      <w:r>
        <w:t>https://tuyensinh247.com/u/hieupham760.html?cat_id=65</w:t>
      </w:r>
    </w:p>
    <w:p>
      <w:r>
        <w:t>https://tuyensinh247.com/u/hieupham760.html?cat_id=222</w:t>
      </w:r>
    </w:p>
    <w:p>
      <w:r>
        <w:t>https://tuyensinh247.com/u/hieupham760.html?cat_id=224</w:t>
      </w:r>
    </w:p>
    <w:p>
      <w:r>
        <w:t>https://tuyensinh247.com/u/hieupham760.html?cat_id=226</w:t>
      </w:r>
    </w:p>
    <w:p>
      <w:r>
        <w:t>https://tuyensinh247.com/u/hieupham760.html?cat_id=271</w:t>
      </w:r>
    </w:p>
    <w:p>
      <w:r>
        <w:t>https://tuyensinh247.com/u/hieupham760.html?cat_id=309</w:t>
      </w:r>
    </w:p>
    <w:p>
      <w:r>
        <w:t>https://tuyensinh247.com/u/hieupham760.html?cat_id=288</w:t>
      </w:r>
    </w:p>
    <w:p>
      <w:r>
        <w:t>https://tuyensinh247.com/u/hieupham760.html?cat_id=326</w:t>
      </w:r>
    </w:p>
    <w:p>
      <w:r>
        <w:t>https://tuyensinh247.com/u/hieupham760.html?cat_id=343</w:t>
      </w:r>
    </w:p>
    <w:p>
      <w:r>
        <w:t>https://tuyensinh247.com/u/hieuduong46.html?cat_id=52</w:t>
      </w:r>
    </w:p>
    <w:p>
      <w:r>
        <w:t>https://tuyensinh247.com/u/hieuduong46.html?cat_id=154</w:t>
      </w:r>
    </w:p>
    <w:p>
      <w:r>
        <w:t>https://tuyensinh247.com/u/hieuduong46.html?cat_id=153</w:t>
      </w:r>
    </w:p>
    <w:p>
      <w:r>
        <w:t>https://tuyensinh247.com/u/hieuduong46.html?cat_id=65</w:t>
      </w:r>
    </w:p>
    <w:p>
      <w:r>
        <w:t>https://tuyensinh247.com/u/hieuduong46.html?cat_id=222</w:t>
      </w:r>
    </w:p>
    <w:p>
      <w:r>
        <w:t>https://tuyensinh247.com/u/hieuduong46.html?cat_id=224</w:t>
      </w:r>
    </w:p>
    <w:p>
      <w:r>
        <w:t>https://tuyensinh247.com/u/hieuduong46.html?cat_id=226</w:t>
      </w:r>
    </w:p>
    <w:p>
      <w:r>
        <w:t>https://tuyensinh247.com/u/hieuduong46.html?cat_id=271</w:t>
      </w:r>
    </w:p>
    <w:p>
      <w:r>
        <w:t>https://tuyensinh247.com/u/hieuduong46.html?cat_id=309</w:t>
      </w:r>
    </w:p>
    <w:p>
      <w:r>
        <w:t>https://tuyensinh247.com/u/hieuduong46.html?cat_id=288</w:t>
      </w:r>
    </w:p>
    <w:p>
      <w:r>
        <w:t>https://tuyensinh247.com/u/hieuduong46.html?cat_id=326</w:t>
      </w:r>
    </w:p>
    <w:p>
      <w:r>
        <w:t>https://tuyensinh247.com/u/hieuduong46.html?cat_id=343</w:t>
      </w:r>
    </w:p>
    <w:p>
      <w:r>
        <w:t>https://tuyensinh247.com/u/0979667634.html?cat_id=52</w:t>
      </w:r>
    </w:p>
    <w:p>
      <w:r>
        <w:t>https://tuyensinh247.com/u/0979667634.html?cat_id=154</w:t>
      </w:r>
    </w:p>
    <w:p>
      <w:r>
        <w:t>https://tuyensinh247.com/u/0979667634.html?cat_id=153</w:t>
      </w:r>
    </w:p>
    <w:p>
      <w:r>
        <w:t>https://tuyensinh247.com/u/0979667634.html?cat_id=65</w:t>
      </w:r>
    </w:p>
    <w:p>
      <w:r>
        <w:t>https://tuyensinh247.com/u/0979667634.html?cat_id=222</w:t>
      </w:r>
    </w:p>
    <w:p>
      <w:r>
        <w:t>https://tuyensinh247.com/u/0979667634.html?cat_id=224</w:t>
      </w:r>
    </w:p>
    <w:p>
      <w:r>
        <w:t>https://tuyensinh247.com/u/0979667634.html?cat_id=226</w:t>
      </w:r>
    </w:p>
    <w:p>
      <w:r>
        <w:t>https://tuyensinh247.com/u/0979667634.html?cat_id=271</w:t>
      </w:r>
    </w:p>
    <w:p>
      <w:r>
        <w:t>https://tuyensinh247.com/u/0979667634.html?cat_id=309</w:t>
      </w:r>
    </w:p>
    <w:p>
      <w:r>
        <w:t>https://tuyensinh247.com/u/0979667634.html?cat_id=288</w:t>
      </w:r>
    </w:p>
    <w:p>
      <w:r>
        <w:t>https://tuyensinh247.com/u/0979667634.html?cat_id=326</w:t>
      </w:r>
    </w:p>
    <w:p>
      <w:r>
        <w:t>https://tuyensinh247.com/u/0979667634.html?cat_id=343</w:t>
      </w:r>
    </w:p>
    <w:p>
      <w:r>
        <w:t>https://tuyensinh247.com/u/trunghieunhi09.html?cat_id=52</w:t>
      </w:r>
    </w:p>
    <w:p>
      <w:r>
        <w:t>https://tuyensinh247.com/u/trunghieunhi09.html?cat_id=154</w:t>
      </w:r>
    </w:p>
    <w:p>
      <w:r>
        <w:t>https://tuyensinh247.com/u/trunghieunhi09.html?cat_id=153</w:t>
      </w:r>
    </w:p>
    <w:p>
      <w:r>
        <w:t>https://tuyensinh247.com/u/trunghieunhi09.html?cat_id=65</w:t>
      </w:r>
    </w:p>
    <w:p>
      <w:r>
        <w:t>https://tuyensinh247.com/u/trunghieunhi09.html?cat_id=222</w:t>
      </w:r>
    </w:p>
    <w:p>
      <w:r>
        <w:t>https://tuyensinh247.com/u/trunghieunhi09.html?cat_id=224</w:t>
      </w:r>
    </w:p>
    <w:p>
      <w:r>
        <w:t>https://tuyensinh247.com/u/trunghieunhi09.html?cat_id=226</w:t>
      </w:r>
    </w:p>
    <w:p>
      <w:r>
        <w:t>https://tuyensinh247.com/u/trunghieunhi09.html?cat_id=271</w:t>
      </w:r>
    </w:p>
    <w:p>
      <w:r>
        <w:t>https://tuyensinh247.com/u/trunghieunhi09.html?cat_id=309</w:t>
      </w:r>
    </w:p>
    <w:p>
      <w:r>
        <w:t>https://tuyensinh247.com/u/trunghieunhi09.html?cat_id=288</w:t>
      </w:r>
    </w:p>
    <w:p>
      <w:r>
        <w:t>https://tuyensinh247.com/u/trunghieunhi09.html?cat_id=326</w:t>
      </w:r>
    </w:p>
    <w:p>
      <w:r>
        <w:t>https://tuyensinh247.com/u/trunghieunhi09.html?cat_id=343</w:t>
      </w:r>
    </w:p>
    <w:p>
      <w:r>
        <w:t>https://tuyensinh247.com/u/vuphuongthao552.html?cat_id=52</w:t>
      </w:r>
    </w:p>
    <w:p>
      <w:r>
        <w:t>https://tuyensinh247.com/u/vuphuongthao552.html?cat_id=154</w:t>
      </w:r>
    </w:p>
    <w:p>
      <w:r>
        <w:t>https://tuyensinh247.com/u/vuphuongthao552.html?cat_id=153</w:t>
      </w:r>
    </w:p>
    <w:p>
      <w:r>
        <w:t>https://tuyensinh247.com/u/vuphuongthao552.html?cat_id=65</w:t>
      </w:r>
    </w:p>
    <w:p>
      <w:r>
        <w:t>https://tuyensinh247.com/u/vuphuongthao552.html?cat_id=222</w:t>
      </w:r>
    </w:p>
    <w:p>
      <w:r>
        <w:t>https://tuyensinh247.com/u/vuphuongthao552.html?cat_id=224</w:t>
      </w:r>
    </w:p>
    <w:p>
      <w:r>
        <w:t>https://tuyensinh247.com/u/vuphuongthao552.html?cat_id=226</w:t>
      </w:r>
    </w:p>
    <w:p>
      <w:r>
        <w:t>https://tuyensinh247.com/u/vuphuongthao552.html?cat_id=271</w:t>
      </w:r>
    </w:p>
    <w:p>
      <w:r>
        <w:t>https://tuyensinh247.com/u/vuphuongthao552.html?cat_id=309</w:t>
      </w:r>
    </w:p>
    <w:p>
      <w:r>
        <w:t>https://tuyensinh247.com/u/vuphuongthao552.html?cat_id=288</w:t>
      </w:r>
    </w:p>
    <w:p>
      <w:r>
        <w:t>https://tuyensinh247.com/u/vuphuongthao552.html?cat_id=326</w:t>
      </w:r>
    </w:p>
    <w:p>
      <w:r>
        <w:t>https://tuyensinh247.com/u/vuphuongthao552.html?cat_id=343</w:t>
      </w:r>
    </w:p>
    <w:p>
      <w:r>
        <w:t>https://tuyensinh247.com/u/xducx.html?cat_id=52</w:t>
      </w:r>
    </w:p>
    <w:p>
      <w:r>
        <w:t>https://tuyensinh247.com/u/xducx.html?cat_id=154</w:t>
      </w:r>
    </w:p>
    <w:p>
      <w:r>
        <w:t>https://tuyensinh247.com/u/xducx.html?cat_id=153</w:t>
      </w:r>
    </w:p>
    <w:p>
      <w:r>
        <w:t>https://tuyensinh247.com/u/xducx.html?cat_id=65</w:t>
      </w:r>
    </w:p>
    <w:p>
      <w:r>
        <w:t>https://tuyensinh247.com/u/xducx.html?cat_id=222</w:t>
      </w:r>
    </w:p>
    <w:p>
      <w:r>
        <w:t>https://tuyensinh247.com/u/xducx.html?cat_id=224</w:t>
      </w:r>
    </w:p>
    <w:p>
      <w:r>
        <w:t>https://tuyensinh247.com/u/xducx.html?cat_id=226</w:t>
      </w:r>
    </w:p>
    <w:p>
      <w:r>
        <w:t>https://tuyensinh247.com/u/xducx.html?cat_id=271</w:t>
      </w:r>
    </w:p>
    <w:p>
      <w:r>
        <w:t>https://tuyensinh247.com/u/xducx.html?cat_id=309</w:t>
      </w:r>
    </w:p>
    <w:p>
      <w:r>
        <w:t>https://tuyensinh247.com/u/xducx.html?cat_id=288</w:t>
      </w:r>
    </w:p>
    <w:p>
      <w:r>
        <w:t>https://tuyensinh247.com/u/xducx.html?cat_id=326</w:t>
      </w:r>
    </w:p>
    <w:p>
      <w:r>
        <w:t>https://tuyensinh247.com/u/xducx.html?cat_id=343</w:t>
      </w:r>
    </w:p>
    <w:p>
      <w:r>
        <w:t>https://tuyensinh247.com/u/thuylinh03082003.html?cat_id=52</w:t>
      </w:r>
    </w:p>
    <w:p>
      <w:r>
        <w:t>https://tuyensinh247.com/u/thuylinh03082003.html?cat_id=154</w:t>
      </w:r>
    </w:p>
    <w:p>
      <w:r>
        <w:t>https://tuyensinh247.com/u/thuylinh03082003.html?cat_id=153</w:t>
      </w:r>
    </w:p>
    <w:p>
      <w:r>
        <w:t>https://tuyensinh247.com/u/thuylinh03082003.html?cat_id=65</w:t>
      </w:r>
    </w:p>
    <w:p>
      <w:r>
        <w:t>https://tuyensinh247.com/u/thuylinh03082003.html?cat_id=222</w:t>
      </w:r>
    </w:p>
    <w:p>
      <w:r>
        <w:t>https://tuyensinh247.com/u/thuylinh03082003.html?cat_id=224</w:t>
      </w:r>
    </w:p>
    <w:p>
      <w:r>
        <w:t>https://tuyensinh247.com/u/thuylinh03082003.html?cat_id=226</w:t>
      </w:r>
    </w:p>
    <w:p>
      <w:r>
        <w:t>https://tuyensinh247.com/u/thuylinh03082003.html?cat_id=271</w:t>
      </w:r>
    </w:p>
    <w:p>
      <w:r>
        <w:t>https://tuyensinh247.com/u/thuylinh03082003.html?cat_id=309</w:t>
      </w:r>
    </w:p>
    <w:p>
      <w:r>
        <w:t>https://tuyensinh247.com/u/thuylinh03082003.html?cat_id=288</w:t>
      </w:r>
    </w:p>
    <w:p>
      <w:r>
        <w:t>https://tuyensinh247.com/u/thuylinh03082003.html?cat_id=326</w:t>
      </w:r>
    </w:p>
    <w:p>
      <w:r>
        <w:t>https://tuyensinh247.com/u/thuylinh03082003.html?cat_id=343</w:t>
      </w:r>
    </w:p>
    <w:p>
      <w:r>
        <w:t>https://tuyensinh247.com/u/tthanhtruc123.html?cat_id=52</w:t>
      </w:r>
    </w:p>
    <w:p>
      <w:r>
        <w:t>https://tuyensinh247.com/u/tthanhtruc123.html?cat_id=154</w:t>
      </w:r>
    </w:p>
    <w:p>
      <w:r>
        <w:t>https://tuyensinh247.com/u/tthanhtruc123.html?cat_id=153</w:t>
      </w:r>
    </w:p>
    <w:p>
      <w:r>
        <w:t>https://tuyensinh247.com/u/tthanhtruc123.html?cat_id=65</w:t>
      </w:r>
    </w:p>
    <w:p>
      <w:r>
        <w:t>https://tuyensinh247.com/u/tthanhtruc123.html?cat_id=222</w:t>
      </w:r>
    </w:p>
    <w:p>
      <w:r>
        <w:t>https://tuyensinh247.com/u/tthanhtruc123.html?cat_id=224</w:t>
      </w:r>
    </w:p>
    <w:p>
      <w:r>
        <w:t>https://tuyensinh247.com/u/tthanhtruc123.html?cat_id=226</w:t>
      </w:r>
    </w:p>
    <w:p>
      <w:r>
        <w:t>https://tuyensinh247.com/u/tthanhtruc123.html?cat_id=271</w:t>
      </w:r>
    </w:p>
    <w:p>
      <w:r>
        <w:t>https://tuyensinh247.com/u/tthanhtruc123.html?cat_id=309</w:t>
      </w:r>
    </w:p>
    <w:p>
      <w:r>
        <w:t>https://tuyensinh247.com/u/tthanhtruc123.html?cat_id=288</w:t>
      </w:r>
    </w:p>
    <w:p>
      <w:r>
        <w:t>https://tuyensinh247.com/u/tthanhtruc123.html?cat_id=326</w:t>
      </w:r>
    </w:p>
    <w:p>
      <w:r>
        <w:t>https://tuyensinh247.com/u/tthanhtruc123.html?cat_id=343</w:t>
      </w:r>
    </w:p>
    <w:p>
      <w:r>
        <w:t>https://tuyensinh247.com/u/quang123456987.html?cat_id=52</w:t>
      </w:r>
    </w:p>
    <w:p>
      <w:r>
        <w:t>https://tuyensinh247.com/u/quang123456987.html?cat_id=154</w:t>
      </w:r>
    </w:p>
    <w:p>
      <w:r>
        <w:t>https://tuyensinh247.com/u/quang123456987.html?cat_id=153</w:t>
      </w:r>
    </w:p>
    <w:p>
      <w:r>
        <w:t>https://tuyensinh247.com/u/quang123456987.html?cat_id=65</w:t>
      </w:r>
    </w:p>
    <w:p>
      <w:r>
        <w:t>https://tuyensinh247.com/u/quang123456987.html?cat_id=222</w:t>
      </w:r>
    </w:p>
    <w:p>
      <w:r>
        <w:t>https://tuyensinh247.com/u/quang123456987.html?cat_id=224</w:t>
      </w:r>
    </w:p>
    <w:p>
      <w:r>
        <w:t>https://tuyensinh247.com/u/quang123456987.html?cat_id=226</w:t>
      </w:r>
    </w:p>
    <w:p>
      <w:r>
        <w:t>https://tuyensinh247.com/u/quang123456987.html?cat_id=271</w:t>
      </w:r>
    </w:p>
    <w:p>
      <w:r>
        <w:t>https://tuyensinh247.com/u/quang123456987.html?cat_id=309</w:t>
      </w:r>
    </w:p>
    <w:p>
      <w:r>
        <w:t>https://tuyensinh247.com/u/quang123456987.html?cat_id=288</w:t>
      </w:r>
    </w:p>
    <w:p>
      <w:r>
        <w:t>https://tuyensinh247.com/u/quang123456987.html?cat_id=326</w:t>
      </w:r>
    </w:p>
    <w:p>
      <w:r>
        <w:t>https://tuyensinh247.com/u/quang123456987.html?cat_id=343</w:t>
      </w:r>
    </w:p>
    <w:p>
      <w:r>
        <w:t>https://tuyensinh247.com/u/phamhoanganh14112003.html?cat_id=52</w:t>
      </w:r>
    </w:p>
    <w:p>
      <w:r>
        <w:t>https://tuyensinh247.com/u/phamhoanganh14112003.html?cat_id=154</w:t>
      </w:r>
    </w:p>
    <w:p>
      <w:r>
        <w:t>https://tuyensinh247.com/u/phamhoanganh14112003.html?cat_id=153</w:t>
      </w:r>
    </w:p>
    <w:p>
      <w:r>
        <w:t>https://tuyensinh247.com/u/phamhoanganh14112003.html?cat_id=65</w:t>
      </w:r>
    </w:p>
    <w:p>
      <w:r>
        <w:t>https://tuyensinh247.com/u/phamhoanganh14112003.html?cat_id=222</w:t>
      </w:r>
    </w:p>
    <w:p>
      <w:r>
        <w:t>https://tuyensinh247.com/u/phamhoanganh14112003.html?cat_id=224</w:t>
      </w:r>
    </w:p>
    <w:p>
      <w:r>
        <w:t>https://tuyensinh247.com/u/phamhoanganh14112003.html?cat_id=226</w:t>
      </w:r>
    </w:p>
    <w:p>
      <w:r>
        <w:t>https://tuyensinh247.com/u/phamhoanganh14112003.html?cat_id=271</w:t>
      </w:r>
    </w:p>
    <w:p>
      <w:r>
        <w:t>https://tuyensinh247.com/u/phamhoanganh14112003.html?cat_id=309</w:t>
      </w:r>
    </w:p>
    <w:p>
      <w:r>
        <w:t>https://tuyensinh247.com/u/phamhoanganh14112003.html?cat_id=288</w:t>
      </w:r>
    </w:p>
    <w:p>
      <w:r>
        <w:t>https://tuyensinh247.com/u/phamhoanganh14112003.html?cat_id=326</w:t>
      </w:r>
    </w:p>
    <w:p>
      <w:r>
        <w:t>https://tuyensinh247.com/u/phamhoanganh14112003.html?cat_id=343</w:t>
      </w:r>
    </w:p>
    <w:p>
      <w:r>
        <w:t>https://tuyensinh247.com/u/dattanphu123.html?cat_id=52</w:t>
      </w:r>
    </w:p>
    <w:p>
      <w:r>
        <w:t>https://tuyensinh247.com/u/dattanphu123.html?cat_id=154</w:t>
      </w:r>
    </w:p>
    <w:p>
      <w:r>
        <w:t>https://tuyensinh247.com/u/dattanphu123.html?cat_id=153</w:t>
      </w:r>
    </w:p>
    <w:p>
      <w:r>
        <w:t>https://tuyensinh247.com/u/dattanphu123.html?cat_id=65</w:t>
      </w:r>
    </w:p>
    <w:p>
      <w:r>
        <w:t>https://tuyensinh247.com/u/dattanphu123.html?cat_id=222</w:t>
      </w:r>
    </w:p>
    <w:p>
      <w:r>
        <w:t>https://tuyensinh247.com/u/dattanphu123.html?cat_id=224</w:t>
      </w:r>
    </w:p>
    <w:p>
      <w:r>
        <w:t>https://tuyensinh247.com/u/dattanphu123.html?cat_id=226</w:t>
      </w:r>
    </w:p>
    <w:p>
      <w:r>
        <w:t>https://tuyensinh247.com/u/dattanphu123.html?cat_id=271</w:t>
      </w:r>
    </w:p>
    <w:p>
      <w:r>
        <w:t>https://tuyensinh247.com/u/dattanphu123.html?cat_id=309</w:t>
      </w:r>
    </w:p>
    <w:p>
      <w:r>
        <w:t>https://tuyensinh247.com/u/dattanphu123.html?cat_id=288</w:t>
      </w:r>
    </w:p>
    <w:p>
      <w:r>
        <w:t>https://tuyensinh247.com/u/dattanphu123.html?cat_id=326</w:t>
      </w:r>
    </w:p>
    <w:p>
      <w:r>
        <w:t>https://tuyensinh247.com/u/dattanphu123.html?cat_id=343</w:t>
      </w:r>
    </w:p>
    <w:p>
      <w:r>
        <w:t>https://tuyensinh247.com/u/moonsujang123.html?cat_id=52</w:t>
      </w:r>
    </w:p>
    <w:p>
      <w:r>
        <w:t>https://tuyensinh247.com/u/moonsujang123.html?cat_id=154</w:t>
      </w:r>
    </w:p>
    <w:p>
      <w:r>
        <w:t>https://tuyensinh247.com/u/moonsujang123.html?cat_id=153</w:t>
      </w:r>
    </w:p>
    <w:p>
      <w:r>
        <w:t>https://tuyensinh247.com/u/moonsujang123.html?cat_id=65</w:t>
      </w:r>
    </w:p>
    <w:p>
      <w:r>
        <w:t>https://tuyensinh247.com/u/moonsujang123.html?cat_id=222</w:t>
      </w:r>
    </w:p>
    <w:p>
      <w:r>
        <w:t>https://tuyensinh247.com/u/moonsujang123.html?cat_id=224</w:t>
      </w:r>
    </w:p>
    <w:p>
      <w:r>
        <w:t>https://tuyensinh247.com/u/moonsujang123.html?cat_id=226</w:t>
      </w:r>
    </w:p>
    <w:p>
      <w:r>
        <w:t>https://tuyensinh247.com/u/moonsujang123.html?cat_id=271</w:t>
      </w:r>
    </w:p>
    <w:p>
      <w:r>
        <w:t>https://tuyensinh247.com/u/moonsujang123.html?cat_id=309</w:t>
      </w:r>
    </w:p>
    <w:p>
      <w:r>
        <w:t>https://tuyensinh247.com/u/moonsujang123.html?cat_id=288</w:t>
      </w:r>
    </w:p>
    <w:p>
      <w:r>
        <w:t>https://tuyensinh247.com/u/moonsujang123.html?cat_id=326</w:t>
      </w:r>
    </w:p>
    <w:p>
      <w:r>
        <w:t>https://tuyensinh247.com/u/moonsujang123.html?cat_id=343</w:t>
      </w:r>
    </w:p>
    <w:p>
      <w:r>
        <w:t>https://tuyensinh247.com/u/HoaMinh_Le.html?cat_id=52</w:t>
      </w:r>
    </w:p>
    <w:p>
      <w:r>
        <w:t>https://tuyensinh247.com/u/HoaMinh_Le.html?cat_id=154</w:t>
      </w:r>
    </w:p>
    <w:p>
      <w:r>
        <w:t>https://tuyensinh247.com/u/HoaMinh_Le.html?cat_id=153</w:t>
      </w:r>
    </w:p>
    <w:p>
      <w:r>
        <w:t>https://tuyensinh247.com/u/HoaMinh_Le.html?cat_id=65</w:t>
      </w:r>
    </w:p>
    <w:p>
      <w:r>
        <w:t>https://tuyensinh247.com/u/HoaMinh_Le.html?cat_id=222</w:t>
      </w:r>
    </w:p>
    <w:p>
      <w:r>
        <w:t>https://tuyensinh247.com/u/HoaMinh_Le.html?cat_id=224</w:t>
      </w:r>
    </w:p>
    <w:p>
      <w:r>
        <w:t>https://tuyensinh247.com/u/HoaMinh_Le.html?cat_id=226</w:t>
      </w:r>
    </w:p>
    <w:p>
      <w:r>
        <w:t>https://tuyensinh247.com/u/HoaMinh_Le.html?cat_id=271</w:t>
      </w:r>
    </w:p>
    <w:p>
      <w:r>
        <w:t>https://tuyensinh247.com/u/HoaMinh_Le.html?cat_id=309</w:t>
      </w:r>
    </w:p>
    <w:p>
      <w:r>
        <w:t>https://tuyensinh247.com/u/HoaMinh_Le.html?cat_id=288</w:t>
      </w:r>
    </w:p>
    <w:p>
      <w:r>
        <w:t>https://tuyensinh247.com/u/HoaMinh_Le.html?cat_id=326</w:t>
      </w:r>
    </w:p>
    <w:p>
      <w:r>
        <w:t>https://tuyensinh247.com/u/HoaMinh_Le.html?cat_id=343</w:t>
      </w:r>
    </w:p>
    <w:p>
      <w:r>
        <w:t>https://tuyensinh247.com/u/phuongquyn151142.html?cat_id=52</w:t>
      </w:r>
    </w:p>
    <w:p>
      <w:r>
        <w:t>https://tuyensinh247.com/u/phuongquyn151142.html?cat_id=154</w:t>
      </w:r>
    </w:p>
    <w:p>
      <w:r>
        <w:t>https://tuyensinh247.com/u/phuongquyn151142.html?cat_id=153</w:t>
      </w:r>
    </w:p>
    <w:p>
      <w:r>
        <w:t>https://tuyensinh247.com/u/phuongquyn151142.html?cat_id=65</w:t>
      </w:r>
    </w:p>
    <w:p>
      <w:r>
        <w:t>https://tuyensinh247.com/u/phuongquyn151142.html?cat_id=222</w:t>
      </w:r>
    </w:p>
    <w:p>
      <w:r>
        <w:t>https://tuyensinh247.com/u/phuongquyn151142.html?cat_id=224</w:t>
      </w:r>
    </w:p>
    <w:p>
      <w:r>
        <w:t>https://tuyensinh247.com/u/phuongquyn151142.html?cat_id=226</w:t>
      </w:r>
    </w:p>
    <w:p>
      <w:r>
        <w:t>https://tuyensinh247.com/u/phuongquyn151142.html?cat_id=271</w:t>
      </w:r>
    </w:p>
    <w:p>
      <w:r>
        <w:t>https://tuyensinh247.com/u/phuongquyn151142.html?cat_id=309</w:t>
      </w:r>
    </w:p>
    <w:p>
      <w:r>
        <w:t>https://tuyensinh247.com/u/phuongquyn151142.html?cat_id=288</w:t>
      </w:r>
    </w:p>
    <w:p>
      <w:r>
        <w:t>https://tuyensinh247.com/u/phuongquyn151142.html?cat_id=326</w:t>
      </w:r>
    </w:p>
    <w:p>
      <w:r>
        <w:t>https://tuyensinh247.com/u/phuongquyn151142.html?cat_id=343</w:t>
      </w:r>
    </w:p>
    <w:p>
      <w:r>
        <w:t>https://tuyensinh247.com/u/huy10cys.html?cat_id=52</w:t>
      </w:r>
    </w:p>
    <w:p>
      <w:r>
        <w:t>https://tuyensinh247.com/u/huy10cys.html?cat_id=154</w:t>
      </w:r>
    </w:p>
    <w:p>
      <w:r>
        <w:t>https://tuyensinh247.com/u/huy10cys.html?cat_id=153</w:t>
      </w:r>
    </w:p>
    <w:p>
      <w:r>
        <w:t>https://tuyensinh247.com/u/huy10cys.html?cat_id=65</w:t>
      </w:r>
    </w:p>
    <w:p>
      <w:r>
        <w:t>https://tuyensinh247.com/u/huy10cys.html?cat_id=222</w:t>
      </w:r>
    </w:p>
    <w:p>
      <w:r>
        <w:t>https://tuyensinh247.com/u/huy10cys.html?cat_id=224</w:t>
      </w:r>
    </w:p>
    <w:p>
      <w:r>
        <w:t>https://tuyensinh247.com/u/huy10cys.html?cat_id=226</w:t>
      </w:r>
    </w:p>
    <w:p>
      <w:r>
        <w:t>https://tuyensinh247.com/u/huy10cys.html?cat_id=271</w:t>
      </w:r>
    </w:p>
    <w:p>
      <w:r>
        <w:t>https://tuyensinh247.com/u/huy10cys.html?cat_id=309</w:t>
      </w:r>
    </w:p>
    <w:p>
      <w:r>
        <w:t>https://tuyensinh247.com/u/huy10cys.html?cat_id=288</w:t>
      </w:r>
    </w:p>
    <w:p>
      <w:r>
        <w:t>https://tuyensinh247.com/u/huy10cys.html?cat_id=326</w:t>
      </w:r>
    </w:p>
    <w:p>
      <w:r>
        <w:t>https://tuyensinh247.com/u/huy10cys.html?cat_id=343</w:t>
      </w:r>
    </w:p>
    <w:p>
      <w:r>
        <w:t>https://tuyensinh247.com/u/sienghocthigioi.html?cat_id=52</w:t>
      </w:r>
    </w:p>
    <w:p>
      <w:r>
        <w:t>https://tuyensinh247.com/u/sienghocthigioi.html?cat_id=154</w:t>
      </w:r>
    </w:p>
    <w:p>
      <w:r>
        <w:t>https://tuyensinh247.com/u/sienghocthigioi.html?cat_id=153</w:t>
      </w:r>
    </w:p>
    <w:p>
      <w:r>
        <w:t>https://tuyensinh247.com/u/sienghocthigioi.html?cat_id=65</w:t>
      </w:r>
    </w:p>
    <w:p>
      <w:r>
        <w:t>https://tuyensinh247.com/u/sienghocthigioi.html?cat_id=222</w:t>
      </w:r>
    </w:p>
    <w:p>
      <w:r>
        <w:t>https://tuyensinh247.com/u/sienghocthigioi.html?cat_id=224</w:t>
      </w:r>
    </w:p>
    <w:p>
      <w:r>
        <w:t>https://tuyensinh247.com/u/sienghocthigioi.html?cat_id=226</w:t>
      </w:r>
    </w:p>
    <w:p>
      <w:r>
        <w:t>https://tuyensinh247.com/u/sienghocthigioi.html?cat_id=271</w:t>
      </w:r>
    </w:p>
    <w:p>
      <w:r>
        <w:t>https://tuyensinh247.com/u/sienghocthigioi.html?cat_id=309</w:t>
      </w:r>
    </w:p>
    <w:p>
      <w:r>
        <w:t>https://tuyensinh247.com/u/sienghocthigioi.html?cat_id=288</w:t>
      </w:r>
    </w:p>
    <w:p>
      <w:r>
        <w:t>https://tuyensinh247.com/u/sienghocthigioi.html?cat_id=326</w:t>
      </w:r>
    </w:p>
    <w:p>
      <w:r>
        <w:t>https://tuyensinh247.com/u/sienghocthigioi.html?cat_id=343</w:t>
      </w:r>
    </w:p>
    <w:p>
      <w:r>
        <w:t>https://tuyensinh247.com/u/phuongty111.html?cat_id=52</w:t>
      </w:r>
    </w:p>
    <w:p>
      <w:r>
        <w:t>https://tuyensinh247.com/u/phuongty111.html?cat_id=154</w:t>
      </w:r>
    </w:p>
    <w:p>
      <w:r>
        <w:t>https://tuyensinh247.com/u/phuongty111.html?cat_id=153</w:t>
      </w:r>
    </w:p>
    <w:p>
      <w:r>
        <w:t>https://tuyensinh247.com/u/phuongty111.html?cat_id=65</w:t>
      </w:r>
    </w:p>
    <w:p>
      <w:r>
        <w:t>https://tuyensinh247.com/u/phuongty111.html?cat_id=222</w:t>
      </w:r>
    </w:p>
    <w:p>
      <w:r>
        <w:t>https://tuyensinh247.com/u/phuongty111.html?cat_id=224</w:t>
      </w:r>
    </w:p>
    <w:p>
      <w:r>
        <w:t>https://tuyensinh247.com/u/phuongty111.html?cat_id=226</w:t>
      </w:r>
    </w:p>
    <w:p>
      <w:r>
        <w:t>https://tuyensinh247.com/u/phuongty111.html?cat_id=271</w:t>
      </w:r>
    </w:p>
    <w:p>
      <w:r>
        <w:t>https://tuyensinh247.com/u/phuongty111.html?cat_id=309</w:t>
      </w:r>
    </w:p>
    <w:p>
      <w:r>
        <w:t>https://tuyensinh247.com/u/phuongty111.html?cat_id=288</w:t>
      </w:r>
    </w:p>
    <w:p>
      <w:r>
        <w:t>https://tuyensinh247.com/u/phuongty111.html?cat_id=326</w:t>
      </w:r>
    </w:p>
    <w:p>
      <w:r>
        <w:t>https://tuyensinh247.com/u/phuongty111.html?cat_id=343</w:t>
      </w:r>
    </w:p>
    <w:p>
      <w:r>
        <w:t>https://tuyensinh247.com/u/phongphanh2001.html?cat_id=52</w:t>
      </w:r>
    </w:p>
    <w:p>
      <w:r>
        <w:t>https://tuyensinh247.com/u/phongphanh2001.html?cat_id=154</w:t>
      </w:r>
    </w:p>
    <w:p>
      <w:r>
        <w:t>https://tuyensinh247.com/u/phongphanh2001.html?cat_id=153</w:t>
      </w:r>
    </w:p>
    <w:p>
      <w:r>
        <w:t>https://tuyensinh247.com/u/phongphanh2001.html?cat_id=65</w:t>
      </w:r>
    </w:p>
    <w:p>
      <w:r>
        <w:t>https://tuyensinh247.com/u/phongphanh2001.html?cat_id=222</w:t>
      </w:r>
    </w:p>
    <w:p>
      <w:r>
        <w:t>https://tuyensinh247.com/u/phongphanh2001.html?cat_id=224</w:t>
      </w:r>
    </w:p>
    <w:p>
      <w:r>
        <w:t>https://tuyensinh247.com/u/phongphanh2001.html?cat_id=226</w:t>
      </w:r>
    </w:p>
    <w:p>
      <w:r>
        <w:t>https://tuyensinh247.com/u/phongphanh2001.html?cat_id=271</w:t>
      </w:r>
    </w:p>
    <w:p>
      <w:r>
        <w:t>https://tuyensinh247.com/u/phongphanh2001.html?cat_id=309</w:t>
      </w:r>
    </w:p>
    <w:p>
      <w:r>
        <w:t>https://tuyensinh247.com/u/phongphanh2001.html?cat_id=288</w:t>
      </w:r>
    </w:p>
    <w:p>
      <w:r>
        <w:t>https://tuyensinh247.com/u/phongphanh2001.html?cat_id=326</w:t>
      </w:r>
    </w:p>
    <w:p>
      <w:r>
        <w:t>https://tuyensinh247.com/u/phongphanh2001.html?cat_id=343</w:t>
      </w:r>
    </w:p>
    <w:p>
      <w:r>
        <w:t>https://tuyensinh247.com/u/thaovan92.html?cat_id=52</w:t>
      </w:r>
    </w:p>
    <w:p>
      <w:r>
        <w:t>https://tuyensinh247.com/u/thaovan92.html?cat_id=154</w:t>
      </w:r>
    </w:p>
    <w:p>
      <w:r>
        <w:t>https://tuyensinh247.com/u/thaovan92.html?cat_id=153</w:t>
      </w:r>
    </w:p>
    <w:p>
      <w:r>
        <w:t>https://tuyensinh247.com/u/thaovan92.html?cat_id=65</w:t>
      </w:r>
    </w:p>
    <w:p>
      <w:r>
        <w:t>https://tuyensinh247.com/u/thaovan92.html?cat_id=222</w:t>
      </w:r>
    </w:p>
    <w:p>
      <w:r>
        <w:t>https://tuyensinh247.com/u/thaovan92.html?cat_id=224</w:t>
      </w:r>
    </w:p>
    <w:p>
      <w:r>
        <w:t>https://tuyensinh247.com/u/thaovan92.html?cat_id=226</w:t>
      </w:r>
    </w:p>
    <w:p>
      <w:r>
        <w:t>https://tuyensinh247.com/u/thaovan92.html?cat_id=271</w:t>
      </w:r>
    </w:p>
    <w:p>
      <w:r>
        <w:t>https://tuyensinh247.com/u/thaovan92.html?cat_id=309</w:t>
      </w:r>
    </w:p>
    <w:p>
      <w:r>
        <w:t>https://tuyensinh247.com/u/thaovan92.html?cat_id=288</w:t>
      </w:r>
    </w:p>
    <w:p>
      <w:r>
        <w:t>https://tuyensinh247.com/u/thaovan92.html?cat_id=326</w:t>
      </w:r>
    </w:p>
    <w:p>
      <w:r>
        <w:t>https://tuyensinh247.com/u/thaovan92.html?cat_id=343</w:t>
      </w:r>
    </w:p>
    <w:p>
      <w:r>
        <w:t>https://tuyensinh247.com/u/tranminhdat10a1.html?cat_id=52</w:t>
      </w:r>
    </w:p>
    <w:p>
      <w:r>
        <w:t>https://tuyensinh247.com/u/tranminhdat10a1.html?cat_id=154</w:t>
      </w:r>
    </w:p>
    <w:p>
      <w:r>
        <w:t>https://tuyensinh247.com/u/tranminhdat10a1.html?cat_id=153</w:t>
      </w:r>
    </w:p>
    <w:p>
      <w:r>
        <w:t>https://tuyensinh247.com/u/tranminhdat10a1.html?cat_id=65</w:t>
      </w:r>
    </w:p>
    <w:p>
      <w:r>
        <w:t>https://tuyensinh247.com/u/tranminhdat10a1.html?cat_id=222</w:t>
      </w:r>
    </w:p>
    <w:p>
      <w:r>
        <w:t>https://tuyensinh247.com/u/tranminhdat10a1.html?cat_id=224</w:t>
      </w:r>
    </w:p>
    <w:p>
      <w:r>
        <w:t>https://tuyensinh247.com/u/tranminhdat10a1.html?cat_id=226</w:t>
      </w:r>
    </w:p>
    <w:p>
      <w:r>
        <w:t>https://tuyensinh247.com/u/tranminhdat10a1.html?cat_id=271</w:t>
      </w:r>
    </w:p>
    <w:p>
      <w:r>
        <w:t>https://tuyensinh247.com/u/tranminhdat10a1.html?cat_id=309</w:t>
      </w:r>
    </w:p>
    <w:p>
      <w:r>
        <w:t>https://tuyensinh247.com/u/tranminhdat10a1.html?cat_id=288</w:t>
      </w:r>
    </w:p>
    <w:p>
      <w:r>
        <w:t>https://tuyensinh247.com/u/tranminhdat10a1.html?cat_id=326</w:t>
      </w:r>
    </w:p>
    <w:p>
      <w:r>
        <w:t>https://tuyensinh247.com/u/tranminhdat10a1.html?cat_id=343</w:t>
      </w:r>
    </w:p>
    <w:p>
      <w:r>
        <w:t>https://tuyensinh247.com/u/trananhpha.html?cat_id=52</w:t>
      </w:r>
    </w:p>
    <w:p>
      <w:r>
        <w:t>https://tuyensinh247.com/u/trananhpha.html?cat_id=154</w:t>
      </w:r>
    </w:p>
    <w:p>
      <w:r>
        <w:t>https://tuyensinh247.com/u/trananhpha.html?cat_id=153</w:t>
      </w:r>
    </w:p>
    <w:p>
      <w:r>
        <w:t>https://tuyensinh247.com/u/trananhpha.html?cat_id=65</w:t>
      </w:r>
    </w:p>
    <w:p>
      <w:r>
        <w:t>https://tuyensinh247.com/u/trananhpha.html?cat_id=222</w:t>
      </w:r>
    </w:p>
    <w:p>
      <w:r>
        <w:t>https://tuyensinh247.com/u/trananhpha.html?cat_id=224</w:t>
      </w:r>
    </w:p>
    <w:p>
      <w:r>
        <w:t>https://tuyensinh247.com/u/trananhpha.html?cat_id=226</w:t>
      </w:r>
    </w:p>
    <w:p>
      <w:r>
        <w:t>https://tuyensinh247.com/u/trananhpha.html?cat_id=271</w:t>
      </w:r>
    </w:p>
    <w:p>
      <w:r>
        <w:t>https://tuyensinh247.com/u/trananhpha.html?cat_id=309</w:t>
      </w:r>
    </w:p>
    <w:p>
      <w:r>
        <w:t>https://tuyensinh247.com/u/trananhpha.html?cat_id=288</w:t>
      </w:r>
    </w:p>
    <w:p>
      <w:r>
        <w:t>https://tuyensinh247.com/u/trananhpha.html?cat_id=326</w:t>
      </w:r>
    </w:p>
    <w:p>
      <w:r>
        <w:t>https://tuyensinh247.com/u/trananhpha.html?cat_id=343</w:t>
      </w:r>
    </w:p>
    <w:p>
      <w:r>
        <w:t>https://tuyensinh247.com/u/phamthithientrang.html?cat_id=52</w:t>
      </w:r>
    </w:p>
    <w:p>
      <w:r>
        <w:t>https://tuyensinh247.com/u/phamthithientrang.html?cat_id=154</w:t>
      </w:r>
    </w:p>
    <w:p>
      <w:r>
        <w:t>https://tuyensinh247.com/u/phamthithientrang.html?cat_id=153</w:t>
      </w:r>
    </w:p>
    <w:p>
      <w:r>
        <w:t>https://tuyensinh247.com/u/phamthithientrang.html?cat_id=65</w:t>
      </w:r>
    </w:p>
    <w:p>
      <w:r>
        <w:t>https://tuyensinh247.com/u/phamthithientrang.html?cat_id=222</w:t>
      </w:r>
    </w:p>
    <w:p>
      <w:r>
        <w:t>https://tuyensinh247.com/u/phamthithientrang.html?cat_id=224</w:t>
      </w:r>
    </w:p>
    <w:p>
      <w:r>
        <w:t>https://tuyensinh247.com/u/phamthithientrang.html?cat_id=226</w:t>
      </w:r>
    </w:p>
    <w:p>
      <w:r>
        <w:t>https://tuyensinh247.com/u/phamthithientrang.html?cat_id=271</w:t>
      </w:r>
    </w:p>
    <w:p>
      <w:r>
        <w:t>https://tuyensinh247.com/u/phamthithientrang.html?cat_id=309</w:t>
      </w:r>
    </w:p>
    <w:p>
      <w:r>
        <w:t>https://tuyensinh247.com/u/phamthithientrang.html?cat_id=288</w:t>
      </w:r>
    </w:p>
    <w:p>
      <w:r>
        <w:t>https://tuyensinh247.com/u/phamthithientrang.html?cat_id=326</w:t>
      </w:r>
    </w:p>
    <w:p>
      <w:r>
        <w:t>https://tuyensinh247.com/u/phamthithientrang.html?cat_id=343</w:t>
      </w:r>
    </w:p>
    <w:p>
      <w:r>
        <w:t>https://tuyensinh247.com/u/dinhson549.html?cat_id=52</w:t>
      </w:r>
    </w:p>
    <w:p>
      <w:r>
        <w:t>https://tuyensinh247.com/u/dinhson549.html?cat_id=154</w:t>
      </w:r>
    </w:p>
    <w:p>
      <w:r>
        <w:t>https://tuyensinh247.com/u/dinhson549.html?cat_id=153</w:t>
      </w:r>
    </w:p>
    <w:p>
      <w:r>
        <w:t>https://tuyensinh247.com/u/dinhson549.html?cat_id=65</w:t>
      </w:r>
    </w:p>
    <w:p>
      <w:r>
        <w:t>https://tuyensinh247.com/u/dinhson549.html?cat_id=222</w:t>
      </w:r>
    </w:p>
    <w:p>
      <w:r>
        <w:t>https://tuyensinh247.com/u/dinhson549.html?cat_id=224</w:t>
      </w:r>
    </w:p>
    <w:p>
      <w:r>
        <w:t>https://tuyensinh247.com/u/dinhson549.html?cat_id=226</w:t>
      </w:r>
    </w:p>
    <w:p>
      <w:r>
        <w:t>https://tuyensinh247.com/u/dinhson549.html?cat_id=271</w:t>
      </w:r>
    </w:p>
    <w:p>
      <w:r>
        <w:t>https://tuyensinh247.com/u/dinhson549.html?cat_id=309</w:t>
      </w:r>
    </w:p>
    <w:p>
      <w:r>
        <w:t>https://tuyensinh247.com/u/dinhson549.html?cat_id=288</w:t>
      </w:r>
    </w:p>
    <w:p>
      <w:r>
        <w:t>https://tuyensinh247.com/u/dinhson549.html?cat_id=326</w:t>
      </w:r>
    </w:p>
    <w:p>
      <w:r>
        <w:t>https://tuyensinh247.com/u/dinhson549.html?cat_id=343</w:t>
      </w:r>
    </w:p>
    <w:p>
      <w:r>
        <w:t>https://tuyensinh247.com/u/thaochi45.html?cat_id=52</w:t>
      </w:r>
    </w:p>
    <w:p>
      <w:r>
        <w:t>https://tuyensinh247.com/u/thaochi45.html?cat_id=154</w:t>
      </w:r>
    </w:p>
    <w:p>
      <w:r>
        <w:t>https://tuyensinh247.com/u/thaochi45.html?cat_id=153</w:t>
      </w:r>
    </w:p>
    <w:p>
      <w:r>
        <w:t>https://tuyensinh247.com/u/thaochi45.html?cat_id=65</w:t>
      </w:r>
    </w:p>
    <w:p>
      <w:r>
        <w:t>https://tuyensinh247.com/u/thaochi45.html?cat_id=222</w:t>
      </w:r>
    </w:p>
    <w:p>
      <w:r>
        <w:t>https://tuyensinh247.com/u/thaochi45.html?cat_id=224</w:t>
      </w:r>
    </w:p>
    <w:p>
      <w:r>
        <w:t>https://tuyensinh247.com/u/thaochi45.html?cat_id=226</w:t>
      </w:r>
    </w:p>
    <w:p>
      <w:r>
        <w:t>https://tuyensinh247.com/u/thaochi45.html?cat_id=271</w:t>
      </w:r>
    </w:p>
    <w:p>
      <w:r>
        <w:t>https://tuyensinh247.com/u/thaochi45.html?cat_id=309</w:t>
      </w:r>
    </w:p>
    <w:p>
      <w:r>
        <w:t>https://tuyensinh247.com/u/thaochi45.html?cat_id=288</w:t>
      </w:r>
    </w:p>
    <w:p>
      <w:r>
        <w:t>https://tuyensinh247.com/u/thaochi45.html?cat_id=326</w:t>
      </w:r>
    </w:p>
    <w:p>
      <w:r>
        <w:t>https://tuyensinh247.com/u/thaochi45.html?cat_id=343</w:t>
      </w:r>
    </w:p>
    <w:p>
      <w:r>
        <w:t>https://tuyensinh247.com/u/phuongngo487.html?cat_id=52</w:t>
      </w:r>
    </w:p>
    <w:p>
      <w:r>
        <w:t>https://tuyensinh247.com/u/phuongngo487.html?cat_id=154</w:t>
      </w:r>
    </w:p>
    <w:p>
      <w:r>
        <w:t>https://tuyensinh247.com/u/phuongngo487.html?cat_id=153</w:t>
      </w:r>
    </w:p>
    <w:p>
      <w:r>
        <w:t>https://tuyensinh247.com/u/phuongngo487.html?cat_id=65</w:t>
      </w:r>
    </w:p>
    <w:p>
      <w:r>
        <w:t>https://tuyensinh247.com/u/phuongngo487.html?cat_id=222</w:t>
      </w:r>
    </w:p>
    <w:p>
      <w:r>
        <w:t>https://tuyensinh247.com/u/phuongngo487.html?cat_id=224</w:t>
      </w:r>
    </w:p>
    <w:p>
      <w:r>
        <w:t>https://tuyensinh247.com/u/phuongngo487.html?cat_id=226</w:t>
      </w:r>
    </w:p>
    <w:p>
      <w:r>
        <w:t>https://tuyensinh247.com/u/phuongngo487.html?cat_id=271</w:t>
      </w:r>
    </w:p>
    <w:p>
      <w:r>
        <w:t>https://tuyensinh247.com/u/phuongngo487.html?cat_id=309</w:t>
      </w:r>
    </w:p>
    <w:p>
      <w:r>
        <w:t>https://tuyensinh247.com/u/phuongngo487.html?cat_id=288</w:t>
      </w:r>
    </w:p>
    <w:p>
      <w:r>
        <w:t>https://tuyensinh247.com/u/phuongngo487.html?cat_id=326</w:t>
      </w:r>
    </w:p>
    <w:p>
      <w:r>
        <w:t>https://tuyensinh247.com/u/phuongngo487.html?cat_id=343</w:t>
      </w:r>
    </w:p>
    <w:p>
      <w:r>
        <w:t>https://tuyensinh247.com/u/thuhieu99.html?cat_id=52</w:t>
      </w:r>
    </w:p>
    <w:p>
      <w:r>
        <w:t>https://tuyensinh247.com/u/thuhieu99.html?cat_id=154</w:t>
      </w:r>
    </w:p>
    <w:p>
      <w:r>
        <w:t>https://tuyensinh247.com/u/thuhieu99.html?cat_id=153</w:t>
      </w:r>
    </w:p>
    <w:p>
      <w:r>
        <w:t>https://tuyensinh247.com/u/thuhieu99.html?cat_id=65</w:t>
      </w:r>
    </w:p>
    <w:p>
      <w:r>
        <w:t>https://tuyensinh247.com/u/thuhieu99.html?cat_id=222</w:t>
      </w:r>
    </w:p>
    <w:p>
      <w:r>
        <w:t>https://tuyensinh247.com/u/thuhieu99.html?cat_id=224</w:t>
      </w:r>
    </w:p>
    <w:p>
      <w:r>
        <w:t>https://tuyensinh247.com/u/thuhieu99.html?cat_id=226</w:t>
      </w:r>
    </w:p>
    <w:p>
      <w:r>
        <w:t>https://tuyensinh247.com/u/thuhieu99.html?cat_id=271</w:t>
      </w:r>
    </w:p>
    <w:p>
      <w:r>
        <w:t>https://tuyensinh247.com/u/thuhieu99.html?cat_id=309</w:t>
      </w:r>
    </w:p>
    <w:p>
      <w:r>
        <w:t>https://tuyensinh247.com/u/thuhieu99.html?cat_id=288</w:t>
      </w:r>
    </w:p>
    <w:p>
      <w:r>
        <w:t>https://tuyensinh247.com/u/thuhieu99.html?cat_id=326</w:t>
      </w:r>
    </w:p>
    <w:p>
      <w:r>
        <w:t>https://tuyensinh247.com/u/thuhieu99.html?cat_id=343</w:t>
      </w:r>
    </w:p>
    <w:p>
      <w:r>
        <w:t>https://tuyensinh247.com/u/thuyduongnguyen848.html?cat_id=52</w:t>
      </w:r>
    </w:p>
    <w:p>
      <w:r>
        <w:t>https://tuyensinh247.com/u/thuyduongnguyen848.html?cat_id=154</w:t>
      </w:r>
    </w:p>
    <w:p>
      <w:r>
        <w:t>https://tuyensinh247.com/u/thuyduongnguyen848.html?cat_id=153</w:t>
      </w:r>
    </w:p>
    <w:p>
      <w:r>
        <w:t>https://tuyensinh247.com/u/thuyduongnguyen848.html?cat_id=65</w:t>
      </w:r>
    </w:p>
    <w:p>
      <w:r>
        <w:t>https://tuyensinh247.com/u/thuyduongnguyen848.html?cat_id=222</w:t>
      </w:r>
    </w:p>
    <w:p>
      <w:r>
        <w:t>https://tuyensinh247.com/u/thuyduongnguyen848.html?cat_id=224</w:t>
      </w:r>
    </w:p>
    <w:p>
      <w:r>
        <w:t>https://tuyensinh247.com/u/thuyduongnguyen848.html?cat_id=226</w:t>
      </w:r>
    </w:p>
    <w:p>
      <w:r>
        <w:t>https://tuyensinh247.com/u/thuyduongnguyen848.html?cat_id=271</w:t>
      </w:r>
    </w:p>
    <w:p>
      <w:r>
        <w:t>https://tuyensinh247.com/u/thuyduongnguyen848.html?cat_id=309</w:t>
      </w:r>
    </w:p>
    <w:p>
      <w:r>
        <w:t>https://tuyensinh247.com/u/thuyduongnguyen848.html?cat_id=288</w:t>
      </w:r>
    </w:p>
    <w:p>
      <w:r>
        <w:t>https://tuyensinh247.com/u/thuyduongnguyen848.html?cat_id=326</w:t>
      </w:r>
    </w:p>
    <w:p>
      <w:r>
        <w:t>https://tuyensinh247.com/u/thuyduongnguyen848.html?cat_id=343</w:t>
      </w:r>
    </w:p>
    <w:p>
      <w:r>
        <w:t>https://tuyensinh247.com/u/jasonchen.html?cat_id=52</w:t>
      </w:r>
    </w:p>
    <w:p>
      <w:r>
        <w:t>https://tuyensinh247.com/u/jasonchen.html?cat_id=154</w:t>
      </w:r>
    </w:p>
    <w:p>
      <w:r>
        <w:t>https://tuyensinh247.com/u/jasonchen.html?cat_id=153</w:t>
      </w:r>
    </w:p>
    <w:p>
      <w:r>
        <w:t>https://tuyensinh247.com/u/jasonchen.html?cat_id=65</w:t>
      </w:r>
    </w:p>
    <w:p>
      <w:r>
        <w:t>https://tuyensinh247.com/u/jasonchen.html?cat_id=222</w:t>
      </w:r>
    </w:p>
    <w:p>
      <w:r>
        <w:t>https://tuyensinh247.com/u/jasonchen.html?cat_id=224</w:t>
      </w:r>
    </w:p>
    <w:p>
      <w:r>
        <w:t>https://tuyensinh247.com/u/jasonchen.html?cat_id=226</w:t>
      </w:r>
    </w:p>
    <w:p>
      <w:r>
        <w:t>https://tuyensinh247.com/u/jasonchen.html?cat_id=271</w:t>
      </w:r>
    </w:p>
    <w:p>
      <w:r>
        <w:t>https://tuyensinh247.com/u/jasonchen.html?cat_id=309</w:t>
      </w:r>
    </w:p>
    <w:p>
      <w:r>
        <w:t>https://tuyensinh247.com/u/jasonchen.html?cat_id=288</w:t>
      </w:r>
    </w:p>
    <w:p>
      <w:r>
        <w:t>https://tuyensinh247.com/u/jasonchen.html?cat_id=326</w:t>
      </w:r>
    </w:p>
    <w:p>
      <w:r>
        <w:t>https://tuyensinh247.com/u/jasonchen.html?cat_id=343</w:t>
      </w:r>
    </w:p>
    <w:p>
      <w:r>
        <w:t>https://tuyensinh247.com/u/tranphuongiang.html?cat_id=52</w:t>
      </w:r>
    </w:p>
    <w:p>
      <w:r>
        <w:t>https://tuyensinh247.com/u/tranphuongiang.html?cat_id=154</w:t>
      </w:r>
    </w:p>
    <w:p>
      <w:r>
        <w:t>https://tuyensinh247.com/u/tranphuongiang.html?cat_id=153</w:t>
      </w:r>
    </w:p>
    <w:p>
      <w:r>
        <w:t>https://tuyensinh247.com/u/tranphuongiang.html?cat_id=65</w:t>
      </w:r>
    </w:p>
    <w:p>
      <w:r>
        <w:t>https://tuyensinh247.com/u/tranphuongiang.html?cat_id=222</w:t>
      </w:r>
    </w:p>
    <w:p>
      <w:r>
        <w:t>https://tuyensinh247.com/u/tranphuongiang.html?cat_id=224</w:t>
      </w:r>
    </w:p>
    <w:p>
      <w:r>
        <w:t>https://tuyensinh247.com/u/tranphuongiang.html?cat_id=226</w:t>
      </w:r>
    </w:p>
    <w:p>
      <w:r>
        <w:t>https://tuyensinh247.com/u/tranphuongiang.html?cat_id=271</w:t>
      </w:r>
    </w:p>
    <w:p>
      <w:r>
        <w:t>https://tuyensinh247.com/u/tranphuongiang.html?cat_id=309</w:t>
      </w:r>
    </w:p>
    <w:p>
      <w:r>
        <w:t>https://tuyensinh247.com/u/tranphuongiang.html?cat_id=288</w:t>
      </w:r>
    </w:p>
    <w:p>
      <w:r>
        <w:t>https://tuyensinh247.com/u/tranphuongiang.html?cat_id=326</w:t>
      </w:r>
    </w:p>
    <w:p>
      <w:r>
        <w:t>https://tuyensinh247.com/u/tranphuongiang.html?cat_id=343</w:t>
      </w:r>
    </w:p>
    <w:p>
      <w:r>
        <w:t>https://tuyensinh247.com/u/khanhhuyen16a.html?cat_id=52</w:t>
      </w:r>
    </w:p>
    <w:p>
      <w:r>
        <w:t>https://tuyensinh247.com/u/khanhhuyen16a.html?cat_id=154</w:t>
      </w:r>
    </w:p>
    <w:p>
      <w:r>
        <w:t>https://tuyensinh247.com/u/khanhhuyen16a.html?cat_id=153</w:t>
      </w:r>
    </w:p>
    <w:p>
      <w:r>
        <w:t>https://tuyensinh247.com/u/khanhhuyen16a.html?cat_id=65</w:t>
      </w:r>
    </w:p>
    <w:p>
      <w:r>
        <w:t>https://tuyensinh247.com/u/khanhhuyen16a.html?cat_id=222</w:t>
      </w:r>
    </w:p>
    <w:p>
      <w:r>
        <w:t>https://tuyensinh247.com/u/khanhhuyen16a.html?cat_id=224</w:t>
      </w:r>
    </w:p>
    <w:p>
      <w:r>
        <w:t>https://tuyensinh247.com/u/khanhhuyen16a.html?cat_id=226</w:t>
      </w:r>
    </w:p>
    <w:p>
      <w:r>
        <w:t>https://tuyensinh247.com/u/khanhhuyen16a.html?cat_id=271</w:t>
      </w:r>
    </w:p>
    <w:p>
      <w:r>
        <w:t>https://tuyensinh247.com/u/khanhhuyen16a.html?cat_id=309</w:t>
      </w:r>
    </w:p>
    <w:p>
      <w:r>
        <w:t>https://tuyensinh247.com/u/khanhhuyen16a.html?cat_id=288</w:t>
      </w:r>
    </w:p>
    <w:p>
      <w:r>
        <w:t>https://tuyensinh247.com/u/khanhhuyen16a.html?cat_id=326</w:t>
      </w:r>
    </w:p>
    <w:p>
      <w:r>
        <w:t>https://tuyensinh247.com/u/khanhhuyen16a.html?cat_id=343</w:t>
      </w:r>
    </w:p>
    <w:p>
      <w:r>
        <w:t>https://tuyensinh247.com/u/ntnq107.html?cat_id=52</w:t>
      </w:r>
    </w:p>
    <w:p>
      <w:r>
        <w:t>https://tuyensinh247.com/u/ntnq107.html?cat_id=154</w:t>
      </w:r>
    </w:p>
    <w:p>
      <w:r>
        <w:t>https://tuyensinh247.com/u/ntnq107.html?cat_id=153</w:t>
      </w:r>
    </w:p>
    <w:p>
      <w:r>
        <w:t>https://tuyensinh247.com/u/ntnq107.html?cat_id=65</w:t>
      </w:r>
    </w:p>
    <w:p>
      <w:r>
        <w:t>https://tuyensinh247.com/u/ntnq107.html?cat_id=222</w:t>
      </w:r>
    </w:p>
    <w:p>
      <w:r>
        <w:t>https://tuyensinh247.com/u/ntnq107.html?cat_id=224</w:t>
      </w:r>
    </w:p>
    <w:p>
      <w:r>
        <w:t>https://tuyensinh247.com/u/ntnq107.html?cat_id=226</w:t>
      </w:r>
    </w:p>
    <w:p>
      <w:r>
        <w:t>https://tuyensinh247.com/u/ntnq107.html?cat_id=271</w:t>
      </w:r>
    </w:p>
    <w:p>
      <w:r>
        <w:t>https://tuyensinh247.com/u/ntnq107.html?cat_id=309</w:t>
      </w:r>
    </w:p>
    <w:p>
      <w:r>
        <w:t>https://tuyensinh247.com/u/ntnq107.html?cat_id=288</w:t>
      </w:r>
    </w:p>
    <w:p>
      <w:r>
        <w:t>https://tuyensinh247.com/u/ntnq107.html?cat_id=326</w:t>
      </w:r>
    </w:p>
    <w:p>
      <w:r>
        <w:t>https://tuyensinh247.com/u/ntnq107.html?cat_id=343</w:t>
      </w:r>
    </w:p>
    <w:p>
      <w:r>
        <w:t>https://tuyensinh247.com/u/datluu2k.html?cat_id=52</w:t>
      </w:r>
    </w:p>
    <w:p>
      <w:r>
        <w:t>https://tuyensinh247.com/u/datluu2k.html?cat_id=154</w:t>
      </w:r>
    </w:p>
    <w:p>
      <w:r>
        <w:t>https://tuyensinh247.com/u/datluu2k.html?cat_id=153</w:t>
      </w:r>
    </w:p>
    <w:p>
      <w:r>
        <w:t>https://tuyensinh247.com/u/datluu2k.html?cat_id=65</w:t>
      </w:r>
    </w:p>
    <w:p>
      <w:r>
        <w:t>https://tuyensinh247.com/u/datluu2k.html?cat_id=222</w:t>
      </w:r>
    </w:p>
    <w:p>
      <w:r>
        <w:t>https://tuyensinh247.com/u/datluu2k.html?cat_id=224</w:t>
      </w:r>
    </w:p>
    <w:p>
      <w:r>
        <w:t>https://tuyensinh247.com/u/datluu2k.html?cat_id=226</w:t>
      </w:r>
    </w:p>
    <w:p>
      <w:r>
        <w:t>https://tuyensinh247.com/u/datluu2k.html?cat_id=271</w:t>
      </w:r>
    </w:p>
    <w:p>
      <w:r>
        <w:t>https://tuyensinh247.com/u/datluu2k.html?cat_id=309</w:t>
      </w:r>
    </w:p>
    <w:p>
      <w:r>
        <w:t>https://tuyensinh247.com/u/datluu2k.html?cat_id=288</w:t>
      </w:r>
    </w:p>
    <w:p>
      <w:r>
        <w:t>https://tuyensinh247.com/u/datluu2k.html?cat_id=326</w:t>
      </w:r>
    </w:p>
    <w:p>
      <w:r>
        <w:t>https://tuyensinh247.com/u/datluu2k.html?cat_id=343</w:t>
      </w:r>
    </w:p>
    <w:p>
      <w:r>
        <w:t>https://tuyensinh247.com/bai-giang-re-co-quan-hut-nuoc-cua-thuc-vat-v54371.html</w:t>
      </w:r>
    </w:p>
    <w:p>
      <w:r>
        <w:t>https://tuyensinh247.com/bai-giang-vai-tro-cua-cac-nguyen-to-khoang-va-co-che-hap-thu-khoang-cua-thuc-vat-v54375.html</w:t>
      </w:r>
    </w:p>
    <w:p>
      <w:r>
        <w:t>https://tuyensinh247.com/bai-giang-cam-ung-o-dong-vat-tiet-1-v54400.html</w:t>
      </w:r>
    </w:p>
    <w:p>
      <w:r>
        <w:t>https://tuyensinh247.com/bai-giang-trao-doi-nuoc-khoang-nito-o-thuc-vat-v54427.html</w:t>
      </w:r>
    </w:p>
    <w:p>
      <w:r>
        <w:t>https://tuyensinh247.com/bai-giang-su-hap-thu-nuoc-va-muoi-khoang-o-re-v54453.html</w:t>
      </w:r>
    </w:p>
    <w:p>
      <w:r>
        <w:t>https://tuyensinh247.com/bai-giang-gioi-thieu-khoa-chinh-phuc-sinh-hoc-11-v54454.html</w:t>
      </w:r>
    </w:p>
    <w:p>
      <w:r>
        <w:t>https://tuyensinh247.com/bai-giang-quang-hop-va-nang-suat-cay-trong-v54455.html</w:t>
      </w:r>
    </w:p>
    <w:p>
      <w:r>
        <w:t>https://tuyensinh247.com/bai-giang-huong-dong-giam-tai-v54461.html</w:t>
      </w:r>
    </w:p>
    <w:p>
      <w:r>
        <w:t>https://tuyensinh247.com/bai-giang-sinh-truong-o-thuc-vat-v54468.html</w:t>
      </w:r>
    </w:p>
    <w:p>
      <w:r>
        <w:t>https://tuyensinh247.com/sinh-hoc-11-thay-nguyen-duc-hai-k1615.html?publish=1</w:t>
      </w:r>
    </w:p>
    <w:p>
      <w:r>
        <w:t>https://tuyensinh247.com/thong-tin-btvn-su-hap-thu-nuoc-va-muoi-khoang-o-re-e66185.html</w:t>
      </w:r>
    </w:p>
    <w:p>
      <w:r>
        <w:t>https://tuyensinh247.com/bai-giang-van-chuyen-cac-chat-trong-cay-v54452.html</w:t>
      </w:r>
    </w:p>
    <w:p>
      <w:r>
        <w:t>https://tuyensinh247.com/thong-tin-btvn-van-chuyen-cac-chat-trong-cay-e66184.html</w:t>
      </w:r>
    </w:p>
    <w:p>
      <w:r>
        <w:t>https://tuyensinh247.com/bai-giang-thoat-hoi-nuoc-v54451.html</w:t>
      </w:r>
    </w:p>
    <w:p>
      <w:r>
        <w:t>https://tuyensinh247.com/thong-tin-btvn-thoat-hoi-nuoc-e66183.html</w:t>
      </w:r>
    </w:p>
    <w:p>
      <w:r>
        <w:t>https://tuyensinh247.com/bai-giang-vai-tro-cua-cac-nguyen-to-khoang-v54450.html</w:t>
      </w:r>
    </w:p>
    <w:p>
      <w:r>
        <w:t>https://tuyensinh247.com/thong-tin-btvn-vai-tro-cua-cac-nguyen-to-khoang-e66182.html</w:t>
      </w:r>
    </w:p>
    <w:p>
      <w:r>
        <w:t>https://tuyensinh247.com/bai-giang-dinh-duong-nito-o-thuc-vat-v54449.html</w:t>
      </w:r>
    </w:p>
    <w:p>
      <w:r>
        <w:t>https://tuyensinh247.com/thong-tin-btvn-dinh-duong-nito-o-thuc-vat-e66181.html</w:t>
      </w:r>
    </w:p>
    <w:p>
      <w:r>
        <w:t>https://tuyensinh247.com/bai-giang-quang-hop-o-thuc-vat-v54448.html</w:t>
      </w:r>
    </w:p>
    <w:p>
      <w:r>
        <w:t>https://tuyensinh247.com/thong-tin-btvn-quang-hop-o-thuc-vat-e66180.html</w:t>
      </w:r>
    </w:p>
    <w:p>
      <w:r>
        <w:t>https://tuyensinh247.com/bai-giang-quang-hop-o-cac-nhom-thuc-vat-c3-c4-va-cam-v54447.html</w:t>
      </w:r>
    </w:p>
    <w:p>
      <w:r>
        <w:t>https://tuyensinh247.com/thong-tin-btvn-quang-hop-o-cac-nhom-thuc-vat-c3-c4-va-cam-e66179.html</w:t>
      </w:r>
    </w:p>
    <w:p>
      <w:r>
        <w:t>https://tuyensinh247.com/bai-giang-anh-huong-cua-cac-nhan-to-ngoai-canh-den-quang-hop-v54446.html</w:t>
      </w:r>
    </w:p>
    <w:p>
      <w:r>
        <w:t>https://tuyensinh247.com/thong-tin-btvn-anh-huong-cua-cac-nhan-to-ngoai-canh-den-quang-hop-quang-hop-va-nang-suat-cay-trong-e66178.html</w:t>
      </w:r>
    </w:p>
    <w:p>
      <w:r>
        <w:t>https://tuyensinh247.com/bai-giang-ho-hap-o-thuc-vat-v54445.html</w:t>
      </w:r>
    </w:p>
    <w:p>
      <w:r>
        <w:t>https://tuyensinh247.com/thong-tin-btvn-ho-hap-o-thuc-vat-e66177.html</w:t>
      </w:r>
    </w:p>
    <w:p>
      <w:r>
        <w:t>https://tuyensinh247.com/sinh-hoc-11-co-nguyen-thi-viet-nga-k1613.html?publish=1</w:t>
      </w:r>
    </w:p>
    <w:p>
      <w:r>
        <w:t>https://tuyensinh247.com/bai-giang-cac-con-duong-hap-thu-nuoc-o-re-v54372.html</w:t>
      </w:r>
    </w:p>
    <w:p>
      <w:r>
        <w:t>https://tuyensinh247.com/thong-tin-btvn-cac-con-duong-hap-thu-nuoc-o-re-e66083.html</w:t>
      </w:r>
    </w:p>
    <w:p>
      <w:r>
        <w:t>https://tuyensinh247.com/bai-giang-van-chuyen-cac-chat-trong-cay-v54373.html</w:t>
      </w:r>
    </w:p>
    <w:p>
      <w:r>
        <w:t>https://tuyensinh247.com/thong-tin-btvn-van-chuyen-cac-chat-trong-cay-e66084.html</w:t>
      </w:r>
    </w:p>
    <w:p>
      <w:r>
        <w:t>https://tuyensinh247.com/bai-giang-thoat-hoi-nuoc-v54374.html</w:t>
      </w:r>
    </w:p>
    <w:p>
      <w:r>
        <w:t>https://tuyensinh247.com/thong-tin-btvn-thoat-hoi-nuoc-e66085.html</w:t>
      </w:r>
    </w:p>
    <w:p>
      <w:r>
        <w:t>https://tuyensinh247.com/thong-tin-btvn-can-bang-nuoc-vao-tuoi-tieu-hop-ly-e66086.html</w:t>
      </w:r>
    </w:p>
    <w:p>
      <w:r>
        <w:t>https://tuyensinh247.com/khoa-de-thi-hoc-ki-mon-sinh-lop-11-co-loi-giai-chi-tiet-k1612.html?publish=1</w:t>
      </w:r>
    </w:p>
    <w:p>
      <w:r>
        <w:t>https://tuyensinh247.com/thong-tin-de-thi-hk1-mon-sinh-lop-11-truong-thpt-ly-thuong-kiet-binh-thuan-nam-2019-2020-co-loi-giai-chi-tiet-e66060.html</w:t>
      </w:r>
    </w:p>
    <w:p>
      <w:r>
        <w:t>https://tuyensinh247.com/thong-tin-de-thi-hk1-mon-sinh-lop-11-truong-thpt-ngo-gia-tu-dak-lak-nam-2019-2020-co-loi-giai-chi-tiet-e66057.html</w:t>
      </w:r>
    </w:p>
    <w:p>
      <w:r>
        <w:t>https://tuyensinh247.com/thong-tin-de-thi-hk1-mon-sinh-lop-11-luong-ngoc-quyen-thai-nguyen-nam-2020-2021-co-loi-giai-chi-tiet-e80782.html</w:t>
      </w:r>
    </w:p>
    <w:p>
      <w:r>
        <w:t>https://tuyensinh247.com/thong-tin-de-thi-hk1-mon-sinh-lop-11-truong-thpt-hong-linh-ha-tinh-nam-2020-2021-co-loi-giai-chi-tiet-e80781.html</w:t>
      </w:r>
    </w:p>
    <w:p>
      <w:r>
        <w:t>https://tuyensinh247.com/thong-tin-de-thi-hk1-mon-sinh-lop-11-truong-thpt-ly-tu-trong-ha-tinh-nam-2020-2021-co-loi-giai-chi-tiet-e80567.html</w:t>
      </w:r>
    </w:p>
    <w:p>
      <w:r>
        <w:t>https://tuyensinh247.com/thong-tin-de-thi-hk1-mon-sinh-lop-11-so-gddt-bac-ninh-nam-2020-2021-co-loi-giai-chi-tiet-e80566.html</w:t>
      </w:r>
    </w:p>
    <w:p>
      <w:r>
        <w:t>https://tuyensinh247.com/thong-tin-de-thi-hk1-mon-sinh-lop-11-truong-thpt-ngo-gia-tu-dak-lak-nam-2020-2021-co-loi-giai-chi-tiet-e80518.html</w:t>
      </w:r>
    </w:p>
    <w:p>
      <w:r>
        <w:t>https://tuyensinh247.com/thong-tin-de-thi-hk1-mon-sinh-lop-11-truong-thpt-lac-long-quan-ben-tre-nam-2019-2020-co-loi-giai-chi-tiet-e66061.html</w:t>
      </w:r>
    </w:p>
    <w:p>
      <w:r>
        <w:t>https://tuyensinh247.com/thong-tin-de-thi-hk1-mon-sinh-lop-11-truong-thpt-thanh-mien-hai-duong-nam-2019-2020-co-loi-giai-chi-tiet-e66058.html</w:t>
      </w:r>
    </w:p>
    <w:p>
      <w:r>
        <w:t>https://tuyensinh247.com/thong-tin-de-thi-hk1-mon-sinh-lop-11-truong-thpt-le-loi-quang-tri-nam-2019-2020-co-loi-giai-chi-tiet-e66056.html</w:t>
      </w:r>
    </w:p>
    <w:p>
      <w:r>
        <w:t>https://tuyensinh247.com/thong-tin-de-thi-hk1-mon-sinh-lop-11-truong-thpt-phan-dinh-phung-ha-tinh-nam-2019-2020-co-loi-giai-chi-tiet-e66055.html</w:t>
      </w:r>
    </w:p>
    <w:p>
      <w:r>
        <w:t>https://tuyensinh247.com/thong-tin-de-thi-hk1-mon-sinh-lop-11-truong-thpt-luong-ngoc-quyen-thai-nguyen-nam-2019-2020-co-loi-giai-chi-tiet-e66059.html</w:t>
      </w:r>
    </w:p>
    <w:p>
      <w:r>
        <w:t>https://tuyensinh247.com/thong-tin-de-thi-hk1-mon-sinh-lop-11-truong-thpt-chuyen-phan-ngoc-hien-ca-mau-nam-2019-2020-co-loi-giai-chi-tiet-e66054.html</w:t>
      </w:r>
    </w:p>
    <w:p>
      <w:r>
        <w:t>https://tuyensinh247.com/thong-tin-de-thi-hk1-mon-sinh-lop-11-so-gddt-nam-dinh-nam-2019-2020-co-loi-giai-chi-tiet-e66053.html</w:t>
      </w:r>
    </w:p>
    <w:p>
      <w:r>
        <w:t>https://tuyensinh247.com/thong-tin-de-thi-hk1-mon-sinh-lop-11-so-gddt-vinh-phuc-nam-2019-2020-co-loi-giai-chi-tiet-e66052.html</w:t>
      </w:r>
    </w:p>
    <w:p>
      <w:r>
        <w:t>https://tuyensinh247.com/thong-tin-de-thi-hk-1-mon-sinh-lop-11-so-gddt-vinh-phuc-nam-2018-2019-co-loi-giai-chi-tiet-e66051.html</w:t>
      </w:r>
    </w:p>
    <w:p>
      <w:r>
        <w:t>https://tuyensinh247.com/thong-tin-de-thi-hk-1-mon-sinh-lop-11-truong-thpt-nguyen-trung-truc-tay-ninh-nam-2018-2019-co-loi-giai-chi-tiet-e66050.html</w:t>
      </w:r>
    </w:p>
    <w:p>
      <w:r>
        <w:t>https://tuyensinh247.com/thong-tin-de-thi-hk-1-mon-sinh-lop-11-thpt-nguyen-trai-ha-noi-nam-2017-2018-co-loi-giai-chi-tiet-e66049.html</w:t>
      </w:r>
    </w:p>
    <w:p>
      <w:r>
        <w:t>https://tuyensinh247.com/thong-tin-de-thi-hk-1-mon-sinh-lop-11-thpt-chuyen-ly-tu-trong-can-tho-nam-2017-2018-co-loi-giai-chi-tiet-e66048.html</w:t>
      </w:r>
    </w:p>
    <w:p>
      <w:r>
        <w:t>https://tuyensinh247.com/thong-tin-de-thi-hk-1-mon-sinh-lop-11-thpt-luong-ngoc-quyen-thai-nguyen-nam-2017-2018-co-loi-giai-chi-tiet-e66047.html</w:t>
      </w:r>
    </w:p>
    <w:p>
      <w:r>
        <w:t>https://tuyensinh247.com/tong-on-kien-thuc-sinh-hoc-11-co-nguyen-thi-viet-nga-k1614.html?publish=1</w:t>
      </w:r>
    </w:p>
    <w:p>
      <w:r>
        <w:t>https://tuyensinh247.com/thong-tin-btvn-on-tap-trao-doi-nuoc-khoang-nito-so-1-e66168.html</w:t>
      </w:r>
    </w:p>
    <w:p>
      <w:r>
        <w:t>https://tuyensinh247.com/thong-tin-btvn-on-tap-trao-doi-nuoc-khoang-nito-so-2-e66169.html</w:t>
      </w:r>
    </w:p>
    <w:p>
      <w:r>
        <w:t>https://tuyensinh247.com/bai-giang-on-tap-quang-hop-ho-hap-o-thuc-vat-v54428.html</w:t>
      </w:r>
    </w:p>
    <w:p>
      <w:r>
        <w:t>https://tuyensinh247.com/thong-tin-btvn-on-tap-quang-hop-ho-hap-e66159.html</w:t>
      </w:r>
    </w:p>
    <w:p>
      <w:r>
        <w:t>https://tuyensinh247.com/bai-giang-on-tap-trao-doi-chat-o-dong-vat-tiet-1-v54429.html</w:t>
      </w:r>
    </w:p>
    <w:p>
      <w:r>
        <w:t>https://tuyensinh247.com/thong-tin-btvn-on-tap-trao-doi-chat-o-dong-vat-so-1-e66160.html</w:t>
      </w:r>
    </w:p>
    <w:p>
      <w:r>
        <w:t>https://tuyensinh247.com/bai-giang-on-tap-trao-doi-chat-o-dong-vat-tiet-2-v54430.html</w:t>
      </w:r>
    </w:p>
    <w:p>
      <w:r>
        <w:t>https://tuyensinh247.com/thong-tin-btvn-on-tap-trao-doi-chat-o-dong-vat-so-2-e66161.html</w:t>
      </w:r>
    </w:p>
    <w:p>
      <w:r>
        <w:t>https://tuyensinh247.com/bai-giang-on-tap-trao-doi-chat-o-dong-vat-tiet-3-v54431.html</w:t>
      </w:r>
    </w:p>
    <w:p>
      <w:r>
        <w:t>https://tuyensinh247.com/thong-tin-btvn-on-tap-trao-doi-chat-o-dong-vat-so-3-e66162.html</w:t>
      </w:r>
    </w:p>
    <w:p>
      <w:r>
        <w:t>https://tuyensinh247.com/bai-giang-cam-ung-o-thuc-vat-v54432.html</w:t>
      </w:r>
    </w:p>
    <w:p>
      <w:r>
        <w:t>https://tuyensinh247.com/thong-tin-btvn-on-tap-cam-ung-o-thuc-vat-e66163.html</w:t>
      </w:r>
    </w:p>
    <w:p>
      <w:r>
        <w:t>https://tuyensinh247.com/bai-giang-cam-ung-o-dong-vat-tiet-1-v54433.html</w:t>
      </w:r>
    </w:p>
    <w:p>
      <w:r>
        <w:t>https://tuyensinh247.com/bai-giang-cam-ung-o-dong-vat-tiet-2-v54434.html</w:t>
      </w:r>
    </w:p>
    <w:p>
      <w:r>
        <w:t>https://tuyensinh247.com/thong-tin-btvn-on-tap-cam-ung-o-dong-vat-e66164.html</w:t>
      </w:r>
    </w:p>
    <w:p>
      <w:r>
        <w:t>https://tuyensinh247.com/bai-giang-sinh-truong-va-phat-trien-o-thuc-vat-v54435.html</w:t>
      </w:r>
    </w:p>
    <w:p>
      <w:r>
        <w:t>https://tuyensinh247.com/thong-tin-btvn-on-tap-sinh-truong-va-phat-trien-o-thuc-vat-e66170.html</w:t>
      </w:r>
    </w:p>
    <w:p>
      <w:r>
        <w:t>https://tuyensinh247.com/bai-giang-sinh-truong-va-phat-trien-o-dong-vat-v54436.html</w:t>
      </w:r>
    </w:p>
    <w:p>
      <w:r>
        <w:t>https://tuyensinh247.com/thong-tin-btvn-on-tap-sinh-truong-va-phat-trien-o-dong-vat-e66165.html</w:t>
      </w:r>
    </w:p>
    <w:p>
      <w:r>
        <w:t>https://tuyensinh247.com/bai-giang-sinh-san-o-thuc-vat-v54437.html</w:t>
      </w:r>
    </w:p>
    <w:p>
      <w:r>
        <w:t>https://tuyensinh247.com/thong-tin-btvn-on-tap-sinh-san-o-thuc-vat-e66166.html</w:t>
      </w:r>
    </w:p>
    <w:p>
      <w:r>
        <w:t>https://tuyensinh247.com/bai-giang-sinh-san-o-dong-vat-v54438.html</w:t>
      </w:r>
    </w:p>
    <w:p>
      <w:r>
        <w:t>https://tuyensinh247.com/thong-tin-btvn-on-tap-sinh-san-o-dong-vat-e66167.html</w:t>
      </w:r>
    </w:p>
    <w:p>
      <w:r>
        <w:t>https://tuyensinh247.com/eExamOnline/downloadAttachFile/item_id/54427/item_type/1</w:t>
      </w:r>
    </w:p>
    <w:p>
      <w:r>
        <w:t>https://tuyensinh247.com/u/bobo27.html?cat_id=52</w:t>
      </w:r>
    </w:p>
    <w:p>
      <w:r>
        <w:t>https://tuyensinh247.com/u/bobo27.html?cat_id=154</w:t>
      </w:r>
    </w:p>
    <w:p>
      <w:r>
        <w:t>https://tuyensinh247.com/u/bobo27.html?cat_id=153</w:t>
      </w:r>
    </w:p>
    <w:p>
      <w:r>
        <w:t>https://tuyensinh247.com/u/bobo27.html?cat_id=65</w:t>
      </w:r>
    </w:p>
    <w:p>
      <w:r>
        <w:t>https://tuyensinh247.com/u/bobo27.html?cat_id=222</w:t>
      </w:r>
    </w:p>
    <w:p>
      <w:r>
        <w:t>https://tuyensinh247.com/u/bobo27.html?cat_id=224</w:t>
      </w:r>
    </w:p>
    <w:p>
      <w:r>
        <w:t>https://tuyensinh247.com/u/bobo27.html?cat_id=226</w:t>
      </w:r>
    </w:p>
    <w:p>
      <w:r>
        <w:t>https://tuyensinh247.com/u/bobo27.html?cat_id=271</w:t>
      </w:r>
    </w:p>
    <w:p>
      <w:r>
        <w:t>https://tuyensinh247.com/u/bobo27.html?cat_id=309</w:t>
      </w:r>
    </w:p>
    <w:p>
      <w:r>
        <w:t>https://tuyensinh247.com/u/bobo27.html?cat_id=288</w:t>
      </w:r>
    </w:p>
    <w:p>
      <w:r>
        <w:t>https://tuyensinh247.com/u/bobo27.html?cat_id=326</w:t>
      </w:r>
    </w:p>
    <w:p>
      <w:r>
        <w:t>https://tuyensinh247.com/u/bobo27.html?cat_id=343</w:t>
      </w:r>
    </w:p>
    <w:p>
      <w:r>
        <w:t>https://tuyensinh247.com/u/hoanpp232.html?cat_id=52</w:t>
      </w:r>
    </w:p>
    <w:p>
      <w:r>
        <w:t>https://tuyensinh247.com/u/hoanpp232.html?cat_id=154</w:t>
      </w:r>
    </w:p>
    <w:p>
      <w:r>
        <w:t>https://tuyensinh247.com/u/hoanpp232.html?cat_id=153</w:t>
      </w:r>
    </w:p>
    <w:p>
      <w:r>
        <w:t>https://tuyensinh247.com/u/hoanpp232.html?cat_id=65</w:t>
      </w:r>
    </w:p>
    <w:p>
      <w:r>
        <w:t>https://tuyensinh247.com/u/hoanpp232.html?cat_id=222</w:t>
      </w:r>
    </w:p>
    <w:p>
      <w:r>
        <w:t>https://tuyensinh247.com/u/hoanpp232.html?cat_id=224</w:t>
      </w:r>
    </w:p>
    <w:p>
      <w:r>
        <w:t>https://tuyensinh247.com/u/hoanpp232.html?cat_id=226</w:t>
      </w:r>
    </w:p>
    <w:p>
      <w:r>
        <w:t>https://tuyensinh247.com/u/hoanpp232.html?cat_id=271</w:t>
      </w:r>
    </w:p>
    <w:p>
      <w:r>
        <w:t>https://tuyensinh247.com/u/hoanpp232.html?cat_id=309</w:t>
      </w:r>
    </w:p>
    <w:p>
      <w:r>
        <w:t>https://tuyensinh247.com/u/hoanpp232.html?cat_id=288</w:t>
      </w:r>
    </w:p>
    <w:p>
      <w:r>
        <w:t>https://tuyensinh247.com/u/hoanpp232.html?cat_id=326</w:t>
      </w:r>
    </w:p>
    <w:p>
      <w:r>
        <w:t>https://tuyensinh247.com/u/hoanpp232.html?cat_id=343</w:t>
      </w:r>
    </w:p>
    <w:p>
      <w:r>
        <w:t>https://tuyensinh247.com/bai-giang-su-tuong-phan-ve-trinh-do-phat-trien-kinh-te-xa-hoi-cua-cac-nhom-nuoc-cuoc-cach-mang-khoa-hoc-va-cong-nghe-hien-dai-giam-tai-muc-3-cuoc-cach-mang-khcn-hien-dai-v54533.html</w:t>
      </w:r>
    </w:p>
    <w:p>
      <w:r>
        <w:t>https://tuyensinh247.com/bai-giang-lien-minh-chau-au-eu-tiet-2-hop-tac-lien-ket-de-cung-phat-trien-giam-tai-muc-iii-lien-ket-vung-chau-au-v54523.html</w:t>
      </w:r>
    </w:p>
    <w:p>
      <w:r>
        <w:t>https://tuyensinh247.com/bai-giang-nhat-ban-tiet-2-cac-nganh-kinh-te-va-cac-vung-kinh-te-giam-tai-muc-ii-bon-vung-kinh-te-gan-voi-4-dao-lon-v54527.html</w:t>
      </w:r>
    </w:p>
    <w:p>
      <w:r>
        <w:t>https://tuyensinh247.com/dia-li-lop-11-thay-vu-dinh-hoa-k1620.html?publish=1</w:t>
      </w:r>
    </w:p>
    <w:p>
      <w:r>
        <w:t>https://tuyensinh247.com/thong-tin-btvn-su-tuong-phan-ve-trinh-do-phat-trien-kinh-te-xa-hoi-cua-cac-nhom-nuoc-cuoc-cach-mang-khoa-hoc-va-cong-nghe-hien-dai-e66359.html</w:t>
      </w:r>
    </w:p>
    <w:p>
      <w:r>
        <w:t>https://tuyensinh247.com/bai-giang-xu-huong-toan-cau-hoa-khu-vuc-hoa-kinh-te-giam-tai-muc-11-va-12-khai-niem-bieu-hien-cua-toan-cau-hoa-v54534.html</w:t>
      </w:r>
    </w:p>
    <w:p>
      <w:r>
        <w:t>https://tuyensinh247.com/thong-tin-btvn-xu-huong-toan-cau-hoa-khu-vuc-hoa-kinh-te-e66360.html</w:t>
      </w:r>
    </w:p>
    <w:p>
      <w:r>
        <w:t>https://tuyensinh247.com/bai-giang-mot-so-van-de-mang-tinh-toan-cau-v54535.html</w:t>
      </w:r>
    </w:p>
    <w:p>
      <w:r>
        <w:t>https://tuyensinh247.com/thong-tin-btvn-mot-so-van-de-mang-tinh-toan-cau-e66361.html</w:t>
      </w:r>
    </w:p>
    <w:p>
      <w:r>
        <w:t>https://tuyensinh247.com/bai-giang-mot-so-van-de-cua-chau-phi-v54536.html</w:t>
      </w:r>
    </w:p>
    <w:p>
      <w:r>
        <w:t>https://tuyensinh247.com/thong-tin-btvn-mot-so-van-de-cua-chau-phi-e66362.html</w:t>
      </w:r>
    </w:p>
    <w:p>
      <w:r>
        <w:t>https://tuyensinh247.com/thong-tin-de-kiem-tra-15-phut-hoc-ki-i-lop-11-e66365.html</w:t>
      </w:r>
    </w:p>
    <w:p>
      <w:r>
        <w:t>https://tuyensinh247.com/bai-giang-mot-so-van-de-cua-mi-la-tinh-v54537.html</w:t>
      </w:r>
    </w:p>
    <w:p>
      <w:r>
        <w:t>https://tuyensinh247.com/thong-tin-btvn-mot-so-van-de-cua-mi-la-tinh-e66363.html</w:t>
      </w:r>
    </w:p>
    <w:p>
      <w:r>
        <w:t>https://tuyensinh247.com/bai-giang-mot-so-van-de-cua-khu-vuc-tay-nam-a-va-khu-vuc-trung-a-v54538.html</w:t>
      </w:r>
    </w:p>
    <w:p>
      <w:r>
        <w:t>https://tuyensinh247.com/thong-tin-btvn-mot-so-van-de-cua-khu-vuc-tay-nam-a-va-khu-vuc-trung-a-e66364.html</w:t>
      </w:r>
    </w:p>
    <w:p>
      <w:r>
        <w:t>https://tuyensinh247.com/thong-tin-de-on-tap-kiem-tra-1-tiet-giua-ki-1-lop-11-de-so-1-e66367.html</w:t>
      </w:r>
    </w:p>
    <w:p>
      <w:r>
        <w:t>https://tuyensinh247.com/thong-tin-de-on-tap-kiem-tra-1-tiet-giua-ki-1-lop-11-de-so-2-e66366.html</w:t>
      </w:r>
    </w:p>
    <w:p>
      <w:r>
        <w:t>https://tuyensinh247.com/khoa-de-thi-hoc-ki-dia-li-11-co-loi-giai-chi-tiet-k1621.html?publish=1</w:t>
      </w:r>
    </w:p>
    <w:p>
      <w:r>
        <w:t>https://tuyensinh247.com/thong-tin-de-thi-hk1-mon-dia-li-lop-11-thpt-pham-ngu-lao-nam-2019-2020-co-loi-giai-chi-tiet-e66402.html</w:t>
      </w:r>
    </w:p>
    <w:p>
      <w:r>
        <w:t>https://tuyensinh247.com/thong-tin-de-thi-hk1-mon-dia-li-lop-11-thpt-lac-long-quan-nam-2019-2020-co-loi-giai-chi-tiet-e66405.html</w:t>
      </w:r>
    </w:p>
    <w:p>
      <w:r>
        <w:t>https://tuyensinh247.com/thong-tin-de-thi-hk1-mon-dia-li-lop-11-truong-thpt-le-quy-don-ma-132-nam-2019-2020-co-loi-giai-chi-tiet-e66407.html</w:t>
      </w:r>
    </w:p>
    <w:p>
      <w:r>
        <w:t>https://tuyensinh247.com/thong-tin-de-thi-hk1-mon-dia-li-lop-11-thpt-dong-dau-nam-2019-2020-co-loi-giai-chi-tiet-e66406.html</w:t>
      </w:r>
    </w:p>
    <w:p>
      <w:r>
        <w:t>https://tuyensinh247.com/thong-tin-de-thi-hk1-mon-dia-li-lop-11-thpt-vinh-thang-nam-2019-2020-co-loi-giai-chi-tiet-e66404.html</w:t>
      </w:r>
    </w:p>
    <w:p>
      <w:r>
        <w:t>https://tuyensinh247.com/thong-tin-de-thi-hk1-mon-dia-li-lop-11-thpt-ton-duc-thang-binh-thuan-nam-2019-2020-co-loi-giai-chi-tiet-e66403.html</w:t>
      </w:r>
    </w:p>
    <w:p>
      <w:r>
        <w:t>https://tuyensinh247.com/thong-tin-de-thi-hk1-mon-dia-li-lop-11-so-gddt-quang-nam-nam-2018-2019-co-loi-giai-chi-tiet-e66396.html</w:t>
      </w:r>
    </w:p>
    <w:p>
      <w:r>
        <w:t>https://tuyensinh247.com/thong-tin-de-thi-hk1-mon-dia-li-lop-11-so-gddt-vinh-phuc-nam-2018-2019-co-loi-giai-chi-tiet-e66397.html</w:t>
      </w:r>
    </w:p>
    <w:p>
      <w:r>
        <w:t>https://tuyensinh247.com/thong-tin-de-thi-hk1-mon-dia-li-lop-11-thpt-luong-ngoc-quyen-thai-nguyen-nam-2018-2019-co-loi-giai-chi-tiet-e66399.html</w:t>
      </w:r>
    </w:p>
    <w:p>
      <w:r>
        <w:t>https://tuyensinh247.com/thong-tin-de-thi-hk1-mon-dia-li-lop-11-thpt-dong-thuy-anh-thai-binh-nam-2018-2019-co-loi-giai-chi-tiet-e66395.html</w:t>
      </w:r>
    </w:p>
    <w:p>
      <w:r>
        <w:t>https://tuyensinh247.com/thong-tin-de-thi-hk1-mon-dia-li-lop-11-thpt-nguyen-trai-ba-dinh-ha-noi-nam-2018-2019-co-loi-giai-chi-tiet-e66400.html</w:t>
      </w:r>
    </w:p>
    <w:p>
      <w:r>
        <w:t>https://tuyensinh247.com/thong-tin-de-thi-hk1-mon-dia-li-lop-11-thpt-chu-van-an-ha-noi-nam-2018-2019-co-loi-giai-chi-tiet-e66401.html</w:t>
      </w:r>
    </w:p>
    <w:p>
      <w:r>
        <w:t>https://tuyensinh247.com/thong-tin-de-thi-hk1-mon-dia-li-lop-11-thpt-ung-van-khiem-an-giang-nam-2018-2019-co-loi-giai-chi-tiet-e66393.html</w:t>
      </w:r>
    </w:p>
    <w:p>
      <w:r>
        <w:t>https://tuyensinh247.com/thong-tin-de-thi-hk1-mon-dia-li-lop-11-thpt-ngo-thi-nham-ninh-binh-nam-2018-2019-co-loi-giai-chi-tiet-e66394.html</w:t>
      </w:r>
    </w:p>
    <w:p>
      <w:r>
        <w:t>https://tuyensinh247.com/thong-tin-de-thi-hk1-mon-dia-li-lop-11-thpt-doan-thuong-hai-duong-nam-2018-2019-co-loi-giai-chi-tiet-e66398.html</w:t>
      </w:r>
    </w:p>
    <w:p>
      <w:r>
        <w:t>https://tuyensinh247.com/thong-tin-de-thi-hk1-mon-dia-li-lop-11-thpt-dong-dau-vinh-phuc-nam-2017-2018-co-loi-giai-chi-tiet-e66384.html</w:t>
      </w:r>
    </w:p>
    <w:p>
      <w:r>
        <w:t>https://tuyensinh247.com/thong-tin-de-thi-hk1-mon-dia-li-lop-11-thpt-ly-thai-to-bac-ninh-nam-2017-2018-co-loi-giai-chi-tiet-e66385.html</w:t>
      </w:r>
    </w:p>
    <w:p>
      <w:r>
        <w:t>https://tuyensinh247.com/thong-tin-de-thi-hk1-mon-dia-li-lop-11-thpt-ngo-le-tan-binh-dinh-nam-2017-2018-co-loi-giai-chi-tiet-e66386.html</w:t>
      </w:r>
    </w:p>
    <w:p>
      <w:r>
        <w:t>https://tuyensinh247.com/thong-tin-de-thi-hk1-mon-dia-li-lop-11-thpt-viet-yen-2-bac-giang-nam-2017-2018-co-loi-giai-chi-tiet-e66392.html</w:t>
      </w:r>
    </w:p>
    <w:p>
      <w:r>
        <w:t>https://tuyensinh247.com/thong-tin-de-thi-hk1-mon-dia-li-lop-11-thpt-yen-lac-2-vinh-phuc-nam-2017-2018-co-loi-giai-chi-tiet-e66388.html</w:t>
      </w:r>
    </w:p>
    <w:p>
      <w:r>
        <w:t>https://tuyensinh247.com/u/acidgyrl.html?cat_id=52</w:t>
      </w:r>
    </w:p>
    <w:p>
      <w:r>
        <w:t>https://tuyensinh247.com/u/acidgyrl.html?cat_id=154</w:t>
      </w:r>
    </w:p>
    <w:p>
      <w:r>
        <w:t>https://tuyensinh247.com/u/acidgyrl.html?cat_id=153</w:t>
      </w:r>
    </w:p>
    <w:p>
      <w:r>
        <w:t>https://tuyensinh247.com/u/acidgyrl.html?cat_id=65</w:t>
      </w:r>
    </w:p>
    <w:p>
      <w:r>
        <w:t>https://tuyensinh247.com/u/acidgyrl.html?cat_id=222</w:t>
      </w:r>
    </w:p>
    <w:p>
      <w:r>
        <w:t>https://tuyensinh247.com/u/acidgyrl.html?cat_id=224</w:t>
      </w:r>
    </w:p>
    <w:p>
      <w:r>
        <w:t>https://tuyensinh247.com/u/acidgyrl.html?cat_id=226</w:t>
      </w:r>
    </w:p>
    <w:p>
      <w:r>
        <w:t>https://tuyensinh247.com/u/acidgyrl.html?cat_id=271</w:t>
      </w:r>
    </w:p>
    <w:p>
      <w:r>
        <w:t>https://tuyensinh247.com/u/acidgyrl.html?cat_id=309</w:t>
      </w:r>
    </w:p>
    <w:p>
      <w:r>
        <w:t>https://tuyensinh247.com/u/acidgyrl.html?cat_id=288</w:t>
      </w:r>
    </w:p>
    <w:p>
      <w:r>
        <w:t>https://tuyensinh247.com/u/acidgyrl.html?cat_id=326</w:t>
      </w:r>
    </w:p>
    <w:p>
      <w:r>
        <w:t>https://tuyensinh247.com/u/acidgyrl.html?cat_id=343</w:t>
      </w:r>
    </w:p>
    <w:p>
      <w:r>
        <w:t>https://tuyensinh247.com/khoa-toan-11-tu-luan-va-trac-nghiem-thay-nguyen-quoc-chi-k2004.html?publish=1</w:t>
      </w:r>
    </w:p>
    <w:p>
      <w:r>
        <w:t>https://tuyensinh247.com/thong-tin-btvn-ham-so-luong-giac-tiet-1-e87257.html</w:t>
      </w:r>
    </w:p>
    <w:p>
      <w:r>
        <w:t>https://tuyensinh247.com/bai-giang-ham-so-luong-giac-tiet-2-v69125.html</w:t>
      </w:r>
    </w:p>
    <w:p>
      <w:r>
        <w:t>https://tuyensinh247.com/thong-tin-btvn-ham-so-luong-giac-tiet-2-e87255.html</w:t>
      </w:r>
    </w:p>
    <w:p>
      <w:r>
        <w:t>https://tuyensinh247.com/bai-giang-phuong-trinh-luong-giac-tiet-1-phuong-trinh-luong-giac-co-ban-v69126.html</w:t>
      </w:r>
    </w:p>
    <w:p>
      <w:r>
        <w:t>https://tuyensinh247.com/thong-tin-btvn-phuong-trinh-luong-giac-tiet-1-e87254.html</w:t>
      </w:r>
    </w:p>
    <w:p>
      <w:r>
        <w:t>https://tuyensinh247.com/bai-giang-phuong-trinh-luong-giac-tiet-2-phuong-trinh-bac-nhat-doi-voi-sin-cos-v69127.html</w:t>
      </w:r>
    </w:p>
    <w:p>
      <w:r>
        <w:t>https://tuyensinh247.com/thong-tin-btvn-phuong-trinh-luong-giac-tiet-2-e87252.html</w:t>
      </w:r>
    </w:p>
    <w:p>
      <w:r>
        <w:t>https://tuyensinh247.com/bai-giang-phuong-trinh-luong-giac-tiet-3-phuong-trinh-bac-cao-1-an-v69128.html</w:t>
      </w:r>
    </w:p>
    <w:p>
      <w:r>
        <w:t>https://tuyensinh247.com/thong-tin-btvn-phuong-trinh-luong-giac-tiet-3-e87253.html</w:t>
      </w:r>
    </w:p>
    <w:p>
      <w:r>
        <w:t>https://tuyensinh247.com/bai-giang-phuong-trinh-luong-giac-tiet-4-phuong-trinh-dang-cap-cos-sin-v69130.html</w:t>
      </w:r>
    </w:p>
    <w:p>
      <w:r>
        <w:t>https://tuyensinh247.com/thong-tin-btvn-phuong-trinh-luong-giac-tiet-4-e87258.html</w:t>
      </w:r>
    </w:p>
    <w:p>
      <w:r>
        <w:t>https://tuyensinh247.com/bai-giang-phuong-trinh-luong-giac-tiet-5-chua-de-thi-dai-hoc-phan-1-v69129.html</w:t>
      </w:r>
    </w:p>
    <w:p>
      <w:r>
        <w:t>https://tuyensinh247.com/bai-giang-phuong-trinh-luong-giac-tiet-5-chua-de-thi-dai-hoc-phan-2-v69132.html</w:t>
      </w:r>
    </w:p>
    <w:p>
      <w:r>
        <w:t>https://tuyensinh247.com/thong-tin-btvn-phuong-trinh-luong-giac-tiet-5-e87260.html</w:t>
      </w:r>
    </w:p>
    <w:p>
      <w:r>
        <w:t>https://tuyensinh247.com/bai-giang-cac-ki-nang-giai-quyet-bai-toan-luong-giac-bang-may-tinh-cam-tay-v69131.html</w:t>
      </w:r>
    </w:p>
    <w:p>
      <w:r>
        <w:t>https://tuyensinh247.com/bai-giang-giai-phuong-trinh-luong-giac-bang-may-tinh-cam-tay-v69134.html</w:t>
      </w:r>
    </w:p>
    <w:p>
      <w:r>
        <w:t>https://tuyensinh247.com/bai-giang-phuong-trinh-doi-xung-v69135.html</w:t>
      </w:r>
    </w:p>
    <w:p>
      <w:r>
        <w:t>https://tuyensinh247.com/thong-tin-btvn-phuong-trinh-doi-xung-e87259.html</w:t>
      </w:r>
    </w:p>
    <w:p>
      <w:r>
        <w:t>https://tuyensinh247.com/bai-giang-giai-phuong-trinh-luong-giac-chua-tham-so-v69133.html</w:t>
      </w:r>
    </w:p>
    <w:p>
      <w:r>
        <w:t>https://tuyensinh247.com/toan-11-thay-nguyen-cao-cuong-k2006.html?publish=1</w:t>
      </w:r>
    </w:p>
    <w:p>
      <w:r>
        <w:t>https://tuyensinh247.com/thong-tin-btvn-phuong-trinh-luong-giac-co-ban-e87440.html</w:t>
      </w:r>
    </w:p>
    <w:p>
      <w:r>
        <w:t>https://tuyensinh247.com/bai-giang-phuong-trinh-bac-hai-doi-voi-mot-ham-so-luong-giac-v69317.html</w:t>
      </w:r>
    </w:p>
    <w:p>
      <w:r>
        <w:t>https://tuyensinh247.com/thong-tin-btvn-phuong-trinh-bac-hai-doi-voi-mot-ham-so-luong-giac-e87439.html</w:t>
      </w:r>
    </w:p>
    <w:p>
      <w:r>
        <w:t>https://tuyensinh247.com/bai-giang-phuong-trinh-bac-nhat-doi-voi-sin-va-cos-v69318.html</w:t>
      </w:r>
    </w:p>
    <w:p>
      <w:r>
        <w:t>https://tuyensinh247.com/thong-tin-btvn-phuong-trinh-bac-nhat-doi-voi-sin-va-cos-e87441.html</w:t>
      </w:r>
    </w:p>
    <w:p>
      <w:r>
        <w:t>https://tuyensinh247.com/bai-giang-phuong-trinh-thuan-nhat-bac-hai-doi-voi-sin-va-cos-v69319.html</w:t>
      </w:r>
    </w:p>
    <w:p>
      <w:r>
        <w:t>https://tuyensinh247.com/thong-tin-btvn-phuong-trinh-thuan-nhat-bac-hai-doi-voi-sin-va-cos-e87442.html</w:t>
      </w:r>
    </w:p>
    <w:p>
      <w:r>
        <w:t>https://tuyensinh247.com/bai-giang-phuong-trinh-doi-xung-va-nua-doi-xung-doi-voi-sin-va-cos-v69320.html</w:t>
      </w:r>
    </w:p>
    <w:p>
      <w:r>
        <w:t>https://tuyensinh247.com/thong-tin-btvn-phuong-trinh-doi-xung-va-nua-doi-xung-e87443.html</w:t>
      </w:r>
    </w:p>
    <w:p>
      <w:r>
        <w:t>https://tuyensinh247.com/bai-giang-su-dung-cong-thuc-nhan-ha-bac-trong-giai-phuong-trinh-luong-giac-v69321.html</w:t>
      </w:r>
    </w:p>
    <w:p>
      <w:r>
        <w:t>https://tuyensinh247.com/thong-tin-btvn-su-dung-cong-thuc-nhan-ha-bac-trong-giai-phuong-trinh-luong-giac-e87444.html</w:t>
      </w:r>
    </w:p>
    <w:p>
      <w:r>
        <w:t>https://tuyensinh247.com/bai-giang-su-dung-cong-thuc-bien-doi-tong-hieu-thanh-tich-trong-giai-phuong-trinh-luong-giac-v69322.html</w:t>
      </w:r>
    </w:p>
    <w:p>
      <w:r>
        <w:t>https://tuyensinh247.com/thong-tin-btvn-su-dung-cong-thuc-bien-doi-tong-hieu-thanh-tich-trong-giai-phuong-trinh-luong-giac-e87445.html</w:t>
      </w:r>
    </w:p>
    <w:p>
      <w:r>
        <w:t>https://tuyensinh247.com/bai-giang-su-dung-cong-thuc-bien-doi-tich-thanh-tong-trong-giai-phuong-trinh-luong-giac-v69323.html</w:t>
      </w:r>
    </w:p>
    <w:p>
      <w:r>
        <w:t>https://tuyensinh247.com/thong-tin-btvn-su-dung-cong-thuc-bien-doi-tich-thanh-tong-trong-giai-phuong-trinh-luong-giac-e87448.html</w:t>
      </w:r>
    </w:p>
    <w:p>
      <w:r>
        <w:t>https://tuyensinh247.com/bai-giang-phuong-trinh-luong-giac-dang-phan-thuc-v69324.html</w:t>
      </w:r>
    </w:p>
    <w:p>
      <w:r>
        <w:t>https://tuyensinh247.com/thong-tin-btvn-phuong-trinh-luong-giac-dang-phan-thuc-e87446.html</w:t>
      </w:r>
    </w:p>
    <w:p>
      <w:r>
        <w:t>https://tuyensinh247.com/thong-tin-btvn-mot-so-bai-toan-giai-phuong-trinh-luong-giac-trong-de-thi-dai-hoc-thpt-qg-e87447.html</w:t>
      </w:r>
    </w:p>
    <w:p>
      <w:r>
        <w:t>https://tuyensinh247.com/Co-ban-va-nang-cao-toan-11-thay-nguyen-cong-chinh-k2005.html?publish=1</w:t>
      </w:r>
    </w:p>
    <w:p>
      <w:r>
        <w:t>https://tuyensinh247.com/bai-giang-ham-so-luong-giac-tiet-1-v69185.html</w:t>
      </w:r>
    </w:p>
    <w:p>
      <w:r>
        <w:t>https://tuyensinh247.com/bai-giang-ham-so-luong-giac-tiet-2-v69186.html</w:t>
      </w:r>
    </w:p>
    <w:p>
      <w:r>
        <w:t>https://tuyensinh247.com/thong-tin-btvn-ham-so-luong-giac-tiet-2-e87324.html</w:t>
      </w:r>
    </w:p>
    <w:p>
      <w:r>
        <w:t>https://tuyensinh247.com/bai-giang-ham-so-luong-giac-tiet-3-v69187.html</w:t>
      </w:r>
    </w:p>
    <w:p>
      <w:r>
        <w:t>https://tuyensinh247.com/thong-tin-btvn-ham-so-luong-giac-tiet-3-e87325.html</w:t>
      </w:r>
    </w:p>
    <w:p>
      <w:r>
        <w:t>https://tuyensinh247.com/bai-giang-ham-so-luong-giac-tiet-4-v69188.html</w:t>
      </w:r>
    </w:p>
    <w:p>
      <w:r>
        <w:t>https://tuyensinh247.com/thong-tin-btvn-ham-so-luong-giac-tiet-4-e87326.html</w:t>
      </w:r>
    </w:p>
    <w:p>
      <w:r>
        <w:t>https://tuyensinh247.com/thong-tin-btvn-luyen-tap-chung-ham-so-luong-giac-e87316.html</w:t>
      </w:r>
    </w:p>
    <w:p>
      <w:r>
        <w:t>https://tuyensinh247.com/bai-giang-thuc-hanh-giai-nhanh-trac-nghiem-ham-so-luong-giac-tren-cac-may-tinh-cam-tay-casio-vinacal-v69189.html</w:t>
      </w:r>
    </w:p>
    <w:p>
      <w:r>
        <w:t>https://tuyensinh247.com/bai-giang-phuong-trinh-luong-giac-co-ban-tiet-1-v69190.html</w:t>
      </w:r>
    </w:p>
    <w:p>
      <w:r>
        <w:t>https://tuyensinh247.com/thong-tin-btvn-phuong-trinh-luong-giac-co-ban-tiet-1-e87327.html</w:t>
      </w:r>
    </w:p>
    <w:p>
      <w:r>
        <w:t>https://tuyensinh247.com/bai-giang-phuong-trinh-luong-giac-co-ban-tiet-2-v69191.html</w:t>
      </w:r>
    </w:p>
    <w:p>
      <w:r>
        <w:t>https://tuyensinh247.com/thong-tin-btvn-phuong-trinh-luong-giac-co-ban-tiet-2-e87328.html</w:t>
      </w:r>
    </w:p>
    <w:p>
      <w:r>
        <w:t>https://tuyensinh247.com/thong-tin-btvn-luyen-tap-chung-phuong-trinh-luong-giac-co-ban-e87317.html</w:t>
      </w:r>
    </w:p>
    <w:p>
      <w:r>
        <w:t>https://tuyensinh247.com/bai-giang-ket-hop-nghiem-va-loai-nghiem-tren-duong-tron-luong-giac-tiet-1-v69192.html</w:t>
      </w:r>
    </w:p>
    <w:p>
      <w:r>
        <w:t>https://tuyensinh247.com/bai-giang-ket-hop-nghiem-va-loai-nghiem-tren-duong-tron-luong-giac-tiet-2-v69205.html</w:t>
      </w:r>
    </w:p>
    <w:p>
      <w:r>
        <w:t>https://tuyensinh247.com/bai-giang-dang-1-phuong-trinh-bac-nhat-bac-hai-voi-mot-ham-so-luong-giac-v69193.html</w:t>
      </w:r>
    </w:p>
    <w:p>
      <w:r>
        <w:t>https://tuyensinh247.com/thong-tin-btvn-phuong-trinh-bac-nhat-bac-hai-voi-mot-ham-so-luong-giac-e87318.html</w:t>
      </w:r>
    </w:p>
    <w:p>
      <w:r>
        <w:t>https://tuyensinh247.com/bai-giang-dang-2-phuong-trinh-bac-nhat-doi-voi-sin-cos-v69194.html</w:t>
      </w:r>
    </w:p>
    <w:p>
      <w:r>
        <w:t>https://tuyensinh247.com/thong-tin-btvn-phuong-trinh-bac-nhat-doi-voi-sin-cos-e87319.html</w:t>
      </w:r>
    </w:p>
    <w:p>
      <w:r>
        <w:t>https://tuyensinh247.com/co-ban-va-nang-cao-toan-hinh-11-thay-nguyen-cong-nguyen-k2007.html?publish=1</w:t>
      </w:r>
    </w:p>
    <w:p>
      <w:r>
        <w:t>https://tuyensinh247.com/thong-tin-btvn-phep-tinh-tien-e87531.html</w:t>
      </w:r>
    </w:p>
    <w:p>
      <w:r>
        <w:t>https://tuyensinh247.com/bai-giang-video-2-phep-vi-tu-v69395.html</w:t>
      </w:r>
    </w:p>
    <w:p>
      <w:r>
        <w:t>https://tuyensinh247.com/thong-tin-btvn-phep-vi-tu-e87532.html</w:t>
      </w:r>
    </w:p>
    <w:p>
      <w:r>
        <w:t>https://tuyensinh247.com/thong-tin-bai-tap-van-dung-van-de-1-cac-phep-bien-hinh-e87530.html</w:t>
      </w:r>
    </w:p>
    <w:p>
      <w:r>
        <w:t>https://tuyensinh247.com/de-thi-hoc-ki-mon-toan-lop-11-co-loi-giai-chi-tiet-k2008.html?publish=1</w:t>
      </w:r>
    </w:p>
    <w:p>
      <w:r>
        <w:t>https://tuyensinh247.com/thong-tin-de-thi-hk1-mon-toan-lop-11-so-gddt-ha-tinh-nam-2020-2021-e87611.html</w:t>
      </w:r>
    </w:p>
    <w:p>
      <w:r>
        <w:t>https://tuyensinh247.com/thong-tin-de-thi-hk1-mon-toan-lop-11-so-gddt-quang-binh-nam-2020-2021-e87610.html</w:t>
      </w:r>
    </w:p>
    <w:p>
      <w:r>
        <w:t>https://tuyensinh247.com/thong-tin-de-thi-hk1-mon-toan-lop-11-so-gddt-ben-tre-nam-2020-2021-e87609.html</w:t>
      </w:r>
    </w:p>
    <w:p>
      <w:r>
        <w:t>https://tuyensinh247.com/thong-tin-de-thi-hk1-mon-toan-lop-11-so-gddt-quang-nam-nam-2020-2021-e87608.html</w:t>
      </w:r>
    </w:p>
    <w:p>
      <w:r>
        <w:t>https://tuyensinh247.com/thong-tin-de-thi-hk1-mon-toan-lop-11-so-gddt-binh-thuan-nam-2020-2021-e87607.html</w:t>
      </w:r>
    </w:p>
    <w:p>
      <w:r>
        <w:t>https://tuyensinh247.com/thong-tin-de-thi-hk1-mon-toan-lop-11-so-gddt-thanh-hoa-nam-2020-2021-e87606.html</w:t>
      </w:r>
    </w:p>
    <w:p>
      <w:r>
        <w:t>https://tuyensinh247.com/thong-tin-de-thi-hk1-mon-toan-lop-11-so-gddt-thua-thien-hue-nam-2020-2021-e87605.html</w:t>
      </w:r>
    </w:p>
    <w:p>
      <w:r>
        <w:t>https://tuyensinh247.com/thong-tin-de-thi-hk1-mon-toan-lop-11-truong-thpt-kien-thuy-so-gddt-hai-phong-nam-2020-2021-e87603.html</w:t>
      </w:r>
    </w:p>
    <w:p>
      <w:r>
        <w:t>https://tuyensinh247.com/thong-tin-de-thi-hk1-mon-toan-lop-11-truong-thpt-nguyen-binh-khiem-so-gddt-gia-lai-nam-2020-2021-e87602.html</w:t>
      </w:r>
    </w:p>
    <w:p>
      <w:r>
        <w:t>https://tuyensinh247.com/thong-tin-de-thi-hk1-mon-toan-lop-11-truong-thpt-luong-ngoc-quyen-so-gddt-thai-nguyen-nam-2020-2021-e87604.html</w:t>
      </w:r>
    </w:p>
    <w:p>
      <w:r>
        <w:t>https://tuyensinh247.com/thong-tin-de-thi-hk1-mon-toan-lop-11-so-gdkhcn-bac-lieu-nam-2019-2020-co-loi-giai-chi-tiet-e87600.html</w:t>
      </w:r>
    </w:p>
    <w:p>
      <w:r>
        <w:t>https://tuyensinh247.com/thong-tin-de-thi-hk1-mon-toan-lop-11-thpt-chuyen-amsterdam-ha-noi-nam-2019-2020-co-loi-giai-chi-tiet-e87599.html</w:t>
      </w:r>
    </w:p>
    <w:p>
      <w:r>
        <w:t>https://tuyensinh247.com/thong-tin-de-thi-hk1-mon-toan-lop-11-so-gddt-binh-phuoc-nam-2019-2020-co-loi-giai-chi-tiet-e87595.html</w:t>
      </w:r>
    </w:p>
    <w:p>
      <w:r>
        <w:t>https://tuyensinh247.com/thong-tin-de-thi-hk1-mon-toan-lop-11-so-gddt-vinh-phuc-nam-2019-2020-co-loi-giai-chi-tiet-e87597.html</w:t>
      </w:r>
    </w:p>
    <w:p>
      <w:r>
        <w:t>https://tuyensinh247.com/thong-tin-de-thi-hk1-mon-toan-lop-11-thpt-chuyen-le-quy-don-quang-ninh-nam-2019-2020-co-loi-giai-chi-tiet-e87596.html</w:t>
      </w:r>
    </w:p>
    <w:p>
      <w:r>
        <w:t>https://tuyensinh247.com/thong-tin-de-thi-hk1-mon-toan-lop-11-so-gddt-ba-ria-vung-tau-nam-2019-2020-co-loi-giai-chi-tiet-e87601.html</w:t>
      </w:r>
    </w:p>
    <w:p>
      <w:r>
        <w:t>https://tuyensinh247.com/thong-tin-de-thi-hk1-mon-toan-lop-11-thpt-chuyen-su-pham-ha-noi-nam-2019-2020-co-loi-giai-chi-tiet-e87598.html</w:t>
      </w:r>
    </w:p>
    <w:p>
      <w:r>
        <w:t>https://tuyensinh247.com/thong-tin-de-thi-hk1-mon-toan-lop-11-so-gddt-quang-nam-nam-2019-2020-co-loi-giai-chi-tiet-e87594.html</w:t>
      </w:r>
    </w:p>
    <w:p>
      <w:r>
        <w:t>https://tuyensinh247.com/thong-tin-de-thi-hk1-mon-toan-lop-11-thpt-tran-phu-tphcm-nam-2019-2020-co-loi-giai-chi-tiet-e87593.html</w:t>
      </w:r>
    </w:p>
    <w:p>
      <w:r>
        <w:t>https://tuyensinh247.com/thong-tin-de-thi-hk1-mon-toan-lop-11-thpt-nguyen-tat-thanh-ha-noi-nam-2019-2020-co-loi-giai-chi-tiet-e87592.html</w:t>
      </w:r>
    </w:p>
    <w:p>
      <w:r>
        <w:t>https://tuyensinh247.com/bai-giang-hoc-tieng-anh-bat-dau-tu-dau-v75579.html</w:t>
      </w:r>
    </w:p>
    <w:p>
      <w:r>
        <w:t>https://tuyensinh247.com/bai-giang-dong-tu-to-be-va-cac-dai-tu-nhan-xung-v75552.html</w:t>
      </w:r>
    </w:p>
    <w:p>
      <w:r>
        <w:t>https://tuyensinh247.com/bai-giang-gioi-thieu-chuong-trinh-tieng-anh-11-sgk-moi-v69557.html</w:t>
      </w:r>
    </w:p>
    <w:p>
      <w:r>
        <w:t>https://tuyensinh247.com/bai-giang-huong-dan-luyen-phat-am-tieng-anh-v69558.html</w:t>
      </w:r>
    </w:p>
    <w:p>
      <w:r>
        <w:t>https://tuyensinh247.com/bai-giang-unit-1-getting-started-tieng-anh-11-moi-v69559.html</w:t>
      </w:r>
    </w:p>
    <w:p>
      <w:r>
        <w:t>https://tuyensinh247.com/bai-giang-tu-vung-unit-1-skills-speaking-tieng-anh-11-moi-v69571.html</w:t>
      </w:r>
    </w:p>
    <w:p>
      <w:r>
        <w:t>https://tuyensinh247.com/bai-giang-huong-dan-hoc-bai-giang-tu-vung-v69575.html</w:t>
      </w:r>
    </w:p>
    <w:p>
      <w:r>
        <w:t>https://tuyensinh247.com/bai-giang-gioi-thieu-chuong-trinh-tieng-anh-11-co-ban-v69821.html</w:t>
      </w:r>
    </w:p>
    <w:p>
      <w:r>
        <w:t>https://tuyensinh247.com/bai-giang-huong-dan-luyen-phat-am-tieng-anh-v69822.html</w:t>
      </w:r>
    </w:p>
    <w:p>
      <w:r>
        <w:t>https://tuyensinh247.com/bai-giang-unit-1-writing-tieng-anh-11-nd-giam-tai-v69826.html</w:t>
      </w:r>
    </w:p>
    <w:p>
      <w:r>
        <w:t>https://tuyensinh247.com/khoa-tieng-anh-11-sgk-chuong-trinh-moi-co-hoang-xuan-k2014.html?publish=1</w:t>
      </w:r>
    </w:p>
    <w:p>
      <w:r>
        <w:t>https://tuyensinh247.com/bai-giang-tu-vung-unit-1-getting-started-tieng-anh-11-moi-v69568.html</w:t>
      </w:r>
    </w:p>
    <w:p>
      <w:r>
        <w:t>https://tuyensinh247.com/bai-giang-unit-1-language-tieng-anh-11-moi-v69560.html</w:t>
      </w:r>
    </w:p>
    <w:p>
      <w:r>
        <w:t>https://tuyensinh247.com/bai-giang-tu-vung-unit-1-language-tieng-anh-11-moi-v69569.html</w:t>
      </w:r>
    </w:p>
    <w:p>
      <w:r>
        <w:t>https://tuyensinh247.com/bai-giang-unit-1-skills-reading-tieng-anh-11-moi-v69561.html</w:t>
      </w:r>
    </w:p>
    <w:p>
      <w:r>
        <w:t>https://tuyensinh247.com/bai-giang-tu-vung-unit-1-skills-reading-tieng-anh-11-moi-v69570.html</w:t>
      </w:r>
    </w:p>
    <w:p>
      <w:r>
        <w:t>https://tuyensinh247.com/bai-giang-unit-1-skills-speaking-tieng-anh-11-moi-v69562.html</w:t>
      </w:r>
    </w:p>
    <w:p>
      <w:r>
        <w:t>https://tuyensinh247.com/bai-giang-unit-1-skills-listening-tieng-anh-11-moi-v69567.html</w:t>
      </w:r>
    </w:p>
    <w:p>
      <w:r>
        <w:t>https://tuyensinh247.com/bai-giang-tu-vung-unit-1-skills-listening-tieng-anh-11-moi-v69572.html</w:t>
      </w:r>
    </w:p>
    <w:p>
      <w:r>
        <w:t>https://tuyensinh247.com/bai-giang-unit-1-skills-writing-tieng-anh-11-moi-v69563.html</w:t>
      </w:r>
    </w:p>
    <w:p>
      <w:r>
        <w:t>https://tuyensinh247.com/bai-giang-tu-vung-unit-1-skills-writing-tieng-anh-11-moi-v69573.html</w:t>
      </w:r>
    </w:p>
    <w:p>
      <w:r>
        <w:t>https://tuyensinh247.com/bai-giang-unit-1-communication-culture-tieng-anh-11-moi-nd-giam-tai-v69564.html</w:t>
      </w:r>
    </w:p>
    <w:p>
      <w:r>
        <w:t>https://tuyensinh247.com/bai-giang-tu-vung-unit-1-communication-culture-tieng-anh-11-moi-v69574.html</w:t>
      </w:r>
    </w:p>
    <w:p>
      <w:r>
        <w:t>https://tuyensinh247.com/bai-giang-unit-1-looking-back-tieng-anh-11-moi-nd-giam-tai-v69565.html</w:t>
      </w:r>
    </w:p>
    <w:p>
      <w:r>
        <w:t>https://tuyensinh247.com/bai-giang-unit-1-project-tieng-anh-11-moi-nd-giam-tai-v69566.html</w:t>
      </w:r>
    </w:p>
    <w:p>
      <w:r>
        <w:t>https://tuyensinh247.com/thong-tin-btvn-unit-1-tieng-anh-11-moi-e87867.html</w:t>
      </w:r>
    </w:p>
    <w:p>
      <w:r>
        <w:t>https://tuyensinh247.com/bai-tap-bo-tro-sgk-tieng-anh-11-chuong-trinh-moi-co-hoang-xuan-k2015.html?publish=1</w:t>
      </w:r>
    </w:p>
    <w:p>
      <w:r>
        <w:t>https://tuyensinh247.com/bai-giang-huong-dan-hoc-bai-giang-tu-vung-v69740.html</w:t>
      </w:r>
    </w:p>
    <w:p>
      <w:r>
        <w:t>https://tuyensinh247.com/bai-giang-huong-dan-luyen-phat-am-tieng-anh-v69741.html</w:t>
      </w:r>
    </w:p>
    <w:p>
      <w:r>
        <w:t>https://tuyensinh247.com/bai-giang-tu-vung-unit-1-getting-started-tieng-anh-11-moi-v69742.html</w:t>
      </w:r>
    </w:p>
    <w:p>
      <w:r>
        <w:t>https://tuyensinh247.com/bai-giang-tu-vung-unit-1-language-tieng-anh-11-moi-v69743.html</w:t>
      </w:r>
    </w:p>
    <w:p>
      <w:r>
        <w:t>https://tuyensinh247.com/bai-giang-tu-vung-unit-1-skills-reading-tieng-anh-11-moi-v69744.html</w:t>
      </w:r>
    </w:p>
    <w:p>
      <w:r>
        <w:t>https://tuyensinh247.com/bai-giang-tu-vung-unit-1-skills-speaking-tieng-anh-11-moi-v69745.html</w:t>
      </w:r>
    </w:p>
    <w:p>
      <w:r>
        <w:t>https://tuyensinh247.com/bai-giang-tu-vung-unit-1-skills-listening-tieng-anh-11-moi-v69746.html</w:t>
      </w:r>
    </w:p>
    <w:p>
      <w:r>
        <w:t>https://tuyensinh247.com/bai-giang-tu-vung-unit-1-skills-writing-tieng-anh-11-moi-v69747.html</w:t>
      </w:r>
    </w:p>
    <w:p>
      <w:r>
        <w:t>https://tuyensinh247.com/bai-giang-tu-vung-unit-1-communicationculture-tieng-anh-11-moi-v69748.html</w:t>
      </w:r>
    </w:p>
    <w:p>
      <w:r>
        <w:t>https://tuyensinh247.com/thong-tin-btvn-bai-tap-trong-am-unit-1-tieng-anh-11-moi-co-video-chua-e87911.html</w:t>
      </w:r>
    </w:p>
    <w:p>
      <w:r>
        <w:t>https://tuyensinh247.com/thong-tin-btvn-bai-tap-phat-am-unit-1-tieng-anh-11-moi-co-video-chua-e87912.html</w:t>
      </w:r>
    </w:p>
    <w:p>
      <w:r>
        <w:t>https://tuyensinh247.com/thong-tin-btvn-bai-tap-tong-hop-unit-1-tieng-anh-11-moi-phan-1-co-video-chua-e87913.html</w:t>
      </w:r>
    </w:p>
    <w:p>
      <w:r>
        <w:t>https://tuyensinh247.com/thong-tin-btvn-bai-tap-tong-hop-unit-1-tieng-anh-11-moi-phan-2-co-video-chua-e87914.html</w:t>
      </w:r>
    </w:p>
    <w:p>
      <w:r>
        <w:t>https://tuyensinh247.com/thong-tin-btvn-bai-tap-tong-hop-unit-1-tieng-anh-11-moi-phan-3-co-video-chua-e87915.html</w:t>
      </w:r>
    </w:p>
    <w:p>
      <w:r>
        <w:t>https://tuyensinh247.com/tieng-anh-lop-11-sgk-chuong-trinh-chuan-thay-nguyen-kim-long-k2016.html?publish=1</w:t>
      </w:r>
    </w:p>
    <w:p>
      <w:r>
        <w:t>https://tuyensinh247.com/bai-giang-unit-1-reading-tieng-anh-11-v69823.html</w:t>
      </w:r>
    </w:p>
    <w:p>
      <w:r>
        <w:t>https://tuyensinh247.com/bai-giang-unit-1-speaking-tieng-anh-11-nd-giam-tai-v69824.html</w:t>
      </w:r>
    </w:p>
    <w:p>
      <w:r>
        <w:t>https://tuyensinh247.com/bai-giang-unit-1-listening-tieng-anh-11-v69825.html</w:t>
      </w:r>
    </w:p>
    <w:p>
      <w:r>
        <w:t>https://tuyensinh247.com/bai-giang-unit-1-language-focus-tieng-anh-11-v69827.html</w:t>
      </w:r>
    </w:p>
    <w:p>
      <w:r>
        <w:t>https://tuyensinh247.com/thong-tin-btvn-unit-1-tieng-anh-11-e87962.html</w:t>
      </w:r>
    </w:p>
    <w:p>
      <w:r>
        <w:t>https://tuyensinh247.com/thong-tin-btvn-kiem-tra-15-phut-lan-1-hki-tieng-anh-11-e87963.html</w:t>
      </w:r>
    </w:p>
    <w:p>
      <w:r>
        <w:t>https://tuyensinh247.com/tieng-anh-danh-cho-hoc-sinh-mat-goc-co-kieu-thang-lop-11-k2170.html?publish=1</w:t>
      </w:r>
    </w:p>
    <w:p>
      <w:r>
        <w:t>https://tuyensinh247.com/bai-giang-cac-phu-am-v75565.html</w:t>
      </w:r>
    </w:p>
    <w:p>
      <w:r>
        <w:t>https://tuyensinh247.com/bai-giang-so-va-thoi-gian-v75569.html</w:t>
      </w:r>
    </w:p>
    <w:p>
      <w:r>
        <w:t>https://tuyensinh247.com/bai-giang-nguyen-am-dai-i--v75580.html</w:t>
      </w:r>
    </w:p>
    <w:p>
      <w:r>
        <w:t>https://tuyensinh247.com/khoa-co-ban-va-nang-cao-tieng-anh-11-chuong-trinh-sgk-moi-co-tran-phuong-k2017.html?publish=1</w:t>
      </w:r>
    </w:p>
    <w:p>
      <w:r>
        <w:t>https://tuyensinh247.com/bai-giang-gioi-thieu-khoa-ly-thuyet-bai-tap-chuyen-sau-tieng-anh-11-moi-v69907.html</w:t>
      </w:r>
    </w:p>
    <w:p>
      <w:r>
        <w:t>https://tuyensinh247.com/bai-giang-huong-dan-luyen-phat-am-tieng-anh-v69908.html</w:t>
      </w:r>
    </w:p>
    <w:p>
      <w:r>
        <w:t>https://tuyensinh247.com/bai-giang-ngu-phap-unit-1-tieng-anh-11-moi-v69910.html</w:t>
      </w:r>
    </w:p>
    <w:p>
      <w:r>
        <w:t>https://tuyensinh247.com/bai-giang-tu-vung-va-ngu-am-unit-6-tieng-anh-11-moi-v69920.html</w:t>
      </w:r>
    </w:p>
    <w:p>
      <w:r>
        <w:t>https://tuyensinh247.com/bai-giang-tu-vung-va-ngu-am-unit-9-tieng-anh-11-moi-v69926.html</w:t>
      </w:r>
    </w:p>
    <w:p>
      <w:r>
        <w:t>https://tuyensinh247.com/bai-giang-tu-vung-va-ngu-am-unit-1-tieng-anh-11-moi-v69909.html</w:t>
      </w:r>
    </w:p>
    <w:p>
      <w:r>
        <w:t>https://tuyensinh247.com/thong-tin-btvn-tu-vung-va-ngu-am-unit-1-tieng-anh-11-moi-co-video-chua-e88018.html</w:t>
      </w:r>
    </w:p>
    <w:p>
      <w:r>
        <w:t>https://tuyensinh247.com/thong-tin-btvn-ngu-phap-unit-1-tieng-anh-11-moi-co-video-chua-e88019.html</w:t>
      </w:r>
    </w:p>
    <w:p>
      <w:r>
        <w:t>https://tuyensinh247.com/thong-tin-btvn-kiem-tra-tong-hop-unit-1-tieng-anh-11-moi-co-video-chua-e88020.html</w:t>
      </w:r>
    </w:p>
    <w:p>
      <w:r>
        <w:t>https://tuyensinh247.com/khoa-de-thi-HK-tieng-anh-11-chuong-trinh-moi-co-loi-giai-chi-tiet-k2019.html?publish=1</w:t>
      </w:r>
    </w:p>
    <w:p>
      <w:r>
        <w:t>https://tuyensinh247.com/thong-tin-de-thi-hk1-tieng-anh-11-chuong-trinh-moi-de-so-1-co-loi-giai-chi-tiet-e88092.html</w:t>
      </w:r>
    </w:p>
    <w:p>
      <w:r>
        <w:t>https://tuyensinh247.com/thong-tin-de-thi-hk1-tieng-anh-11-chuong-trinh-moi-de-so-2-co-loi-giai-chi-tiet-e88093.html</w:t>
      </w:r>
    </w:p>
    <w:p>
      <w:r>
        <w:t>https://tuyensinh247.com/thong-tin-de-thi-hk1-tieng-anh-11-chuong-trinh-moi-de-so-3-co-loi-giai-chi-tiet-e88094.html</w:t>
      </w:r>
    </w:p>
    <w:p>
      <w:r>
        <w:t>https://tuyensinh247.com/thong-tin-de-thi-hk1-tieng-anh-11-chuong-trinh-moi-de-so-4-co-loi-giai-chi-tiet-e88095.html</w:t>
      </w:r>
    </w:p>
    <w:p>
      <w:r>
        <w:t>https://tuyensinh247.com/thong-tin-de-thi-hk1-tieng-anh-11-chuong-trinh-moi-de-so-5-co-loi-giai-chi-tiet-e88096.html</w:t>
      </w:r>
    </w:p>
    <w:p>
      <w:r>
        <w:t>https://tuyensinh247.com/thong-tin-de-thi-hk1-tieng-anh-11-chuong-trinh-moi-de-so-6-co-loi-giai-chi-tiet-e88097.html</w:t>
      </w:r>
    </w:p>
    <w:p>
      <w:r>
        <w:t>https://tuyensinh247.com/thong-tin-de-thi-hk1-tieng-anh-11-chuong-trinh-moi-de-so-7-co-loi-giai-chi-tiet-e88098.html</w:t>
      </w:r>
    </w:p>
    <w:p>
      <w:r>
        <w:t>https://tuyensinh247.com/thong-tin-de-thi-hk1-tieng-anh-11-chuong-trinh-moi-de-so-8-co-loi-giai-chi-tiet-e88099.html</w:t>
      </w:r>
    </w:p>
    <w:p>
      <w:r>
        <w:t>https://tuyensinh247.com/thong-tin-de-thi-hk1-tieng-anh-11-chuong-trinh-moi-de-so-9-co-loi-giai-chi-tiet-e88100.html</w:t>
      </w:r>
    </w:p>
    <w:p>
      <w:r>
        <w:t>https://tuyensinh247.com/thong-tin-de-thi-hk1-tieng-anh-11-chuong-trinh-moi-de-so-10-co-loi-giai-chi-tiet-e88101.html</w:t>
      </w:r>
    </w:p>
    <w:p>
      <w:r>
        <w:t>https://tuyensinh247.com/thong-tin-de-thi-hk1-tieng-anh-11-chuong-trinh-moi-de-so-11-co-loi-giai-chi-tiet-e88104.html</w:t>
      </w:r>
    </w:p>
    <w:p>
      <w:r>
        <w:t>https://tuyensinh247.com/thong-tin-de-thi-hk1-tieng-anh-11-chuong-trinh-moi-de-so-12-co-loi-giai-chi-tiet-e88103.html</w:t>
      </w:r>
    </w:p>
    <w:p>
      <w:r>
        <w:t>https://tuyensinh247.com/thong-tin-de-thi-hk1-tieng-anh-11-chuong-trinh-moi-de-so-13-co-loi-giai-chi-tiet-e88102.html</w:t>
      </w:r>
    </w:p>
    <w:p>
      <w:r>
        <w:t>https://tuyensinh247.com/thong-tin-de-thi-hk1-tieng-anh-11-chuong-trinh-moi-de-so-14-co-loi-giai-chi-tiet-e88106.html</w:t>
      </w:r>
    </w:p>
    <w:p>
      <w:r>
        <w:t>https://tuyensinh247.com/thong-tin-de-thi-hk1-tieng-anh-11-chuong-trinh-moi-de-so-15-co-loi-giai-chi-tiet-e88105.html</w:t>
      </w:r>
    </w:p>
    <w:p>
      <w:r>
        <w:t>https://tuyensinh247.com/thong-tin-de-thi-hk-1-tieng-anh-11-so-gddt-bac-ninh-nam-hoc-2019-2020-co-loi-giai-chi-tiet-e88107.html</w:t>
      </w:r>
    </w:p>
    <w:p>
      <w:r>
        <w:t>https://tuyensinh247.com/thong-tin-de-thi-hk-1-tieng-anh-11-thpt-bao-loc-lam-dong-nam-hoc-2019-2020-co-loi-giai-chi-tiet-e88108.html</w:t>
      </w:r>
    </w:p>
    <w:p>
      <w:r>
        <w:t>https://tuyensinh247.com/thong-tin-de-thi-hk-1-tieng-anh-11-thpt-thanh-mien-hai-duong-nam-hoc-2019-2020-co-loi-giai-chi-tiet-e88109.html</w:t>
      </w:r>
    </w:p>
    <w:p>
      <w:r>
        <w:t>https://tuyensinh247.com/thong-tin-de-thi-hk-1-tieng-anh-11-thpt-yen-hoa-hn-nam-hoc-2019-2020-co-loi-giai-chi-tiet-e88110.html</w:t>
      </w:r>
    </w:p>
    <w:p>
      <w:r>
        <w:t>https://tuyensinh247.com/thong-tin-de-thi-hk-1-tieng-anh-11-thpt-luong-ngoc-quyen-thai-nguyen-nam-hoc-2019-2020-co-loi-giai-chi-tiet-e88111.html</w:t>
      </w:r>
    </w:p>
    <w:p>
      <w:r>
        <w:t>https://tuyensinh247.com/khoa-ngu-am-tu-vung-ngu-phap-trong-diem-tieng-anh-11-sgk-co-ban-k2018.html?publish=1</w:t>
      </w:r>
    </w:p>
    <w:p>
      <w:r>
        <w:t>https://tuyensinh247.com/bai-giang-on-tap-ngu-am-ngu-phap-unit-1-v69936.html</w:t>
      </w:r>
    </w:p>
    <w:p>
      <w:r>
        <w:t>https://tuyensinh247.com/bai-giang-huong-dan-hoc-bai-giang-tu-vung-v69938.html</w:t>
      </w:r>
    </w:p>
    <w:p>
      <w:r>
        <w:t>https://tuyensinh247.com/bai-giang-on-tap-ngu-am-ngu-phap-unit-9-v69975.html</w:t>
      </w:r>
    </w:p>
    <w:p>
      <w:r>
        <w:t>https://tuyensinh247.com/bai-giang-tu-vung-unit-1-tieng-anh-11-reading1-v69931.html</w:t>
      </w:r>
    </w:p>
    <w:p>
      <w:r>
        <w:t>https://tuyensinh247.com/bai-giang-tu-vung-unit-1-tieng-anh-11-reading2-v69935.html</w:t>
      </w:r>
    </w:p>
    <w:p>
      <w:r>
        <w:t>https://tuyensinh247.com/bai-giang-tu-vung-unit-1-tieng-anh-11-speaking-v69932.html</w:t>
      </w:r>
    </w:p>
    <w:p>
      <w:r>
        <w:t>https://tuyensinh247.com/bai-giang-tu-vung-unit-1-tieng-anh-11-listening-v69933.html</w:t>
      </w:r>
    </w:p>
    <w:p>
      <w:r>
        <w:t>https://tuyensinh247.com/bai-giang-tu-vung-unit-1-tieng-anh-11-writing-language-focus-v69934.html</w:t>
      </w:r>
    </w:p>
    <w:p>
      <w:r>
        <w:t>https://tuyensinh247.com/bai-giang-chua-bai-tap-ngu-am-tu-vung-ngu-phap-unit-1-v69937.html</w:t>
      </w:r>
    </w:p>
    <w:p>
      <w:r>
        <w:t>https://tuyensinh247.com/thong-tin-btvn-unit-1-tieng-anh-11-e88068.html</w:t>
      </w:r>
    </w:p>
    <w:p>
      <w:r>
        <w:t>https://tuyensinh247.com/bai-giang-bai-bo-tro-so-1-nhan-biet-axit-bazo-muoi-cach-goi-ten-cac-hop-chat-vo-co-v70163.html</w:t>
      </w:r>
    </w:p>
    <w:p>
      <w:r>
        <w:t>https://tuyensinh247.com/bai-giang-gioi-thieu-khoa-s1-hoa-hoc-11-nam-2022-v70174.html</w:t>
      </w:r>
    </w:p>
    <w:p>
      <w:r>
        <w:t>https://tuyensinh247.com/bai-giang-su-dien-li-phan-loai-chat-dien-li-v70238.html</w:t>
      </w:r>
    </w:p>
    <w:p>
      <w:r>
        <w:t>https://tuyensinh247.com/bai-giang-bai-tap-su-dien-li-v70239.html</w:t>
      </w:r>
    </w:p>
    <w:p>
      <w:r>
        <w:t>https://tuyensinh247.com/bai-giang-gioi-thieu-khoa-hoc-v75965.html</w:t>
      </w:r>
    </w:p>
    <w:p>
      <w:r>
        <w:t>https://tuyensinh247.com/hoa-hoc-11-co-ban-va-nang-cao-thay-pham-thanh-tung-k2025.html?publish=1</w:t>
      </w:r>
    </w:p>
    <w:p>
      <w:r>
        <w:t>https://tuyensinh247.com/thong-tin-btvn-su-dien-li-phan-loai-chat-dien-li-e88488.html</w:t>
      </w:r>
    </w:p>
    <w:p>
      <w:r>
        <w:t>https://tuyensinh247.com/thong-tin-btvn-bai-tap-su-dien-li-e88495.html</w:t>
      </w:r>
    </w:p>
    <w:p>
      <w:r>
        <w:t>https://tuyensinh247.com/bai-giang-axit-bazo-muoi-v70240.html</w:t>
      </w:r>
    </w:p>
    <w:p>
      <w:r>
        <w:t>https://tuyensinh247.com/thong-tin-btvn-axit-bazo-muoi-e88496.html</w:t>
      </w:r>
    </w:p>
    <w:p>
      <w:r>
        <w:t>https://tuyensinh247.com/bai-giang-ph-cua-dung-dich-dien-li-v70241.html</w:t>
      </w:r>
    </w:p>
    <w:p>
      <w:r>
        <w:t>https://tuyensinh247.com/thong-tin-btvn-ly-thuyet-ve-ph-cua-dung-dich-dien-li-e88497.html</w:t>
      </w:r>
    </w:p>
    <w:p>
      <w:r>
        <w:t>https://tuyensinh247.com/bai-giang-bai-tap-tinh-ph-cua-dung-dich-dien-li-v70242.html</w:t>
      </w:r>
    </w:p>
    <w:p>
      <w:r>
        <w:t>https://tuyensinh247.com/thong-tin-btvn-bai-tap-tinh-ph-cua-dung-dich-dien-li-e88489.html</w:t>
      </w:r>
    </w:p>
    <w:p>
      <w:r>
        <w:t>https://tuyensinh247.com/thong-tin-bai-kiem-tra-15-phut-so-1-co-loi-giai-chi-tiet-e88492.html</w:t>
      </w:r>
    </w:p>
    <w:p>
      <w:r>
        <w:t>https://tuyensinh247.com/bai-giang-phan-ung-trao-doi-ion-trong-dung-dich-v70243.html</w:t>
      </w:r>
    </w:p>
    <w:p>
      <w:r>
        <w:t>https://tuyensinh247.com/thong-tin-btvn-phan-ung-trao-doi-ion-trong-dung-dich-e88490.html</w:t>
      </w:r>
    </w:p>
    <w:p>
      <w:r>
        <w:t>https://tuyensinh247.com/bai-giang-huong-dan-viet-phuong-trinh-ion-thu-gon-v70246.html</w:t>
      </w:r>
    </w:p>
    <w:p>
      <w:r>
        <w:t>https://tuyensinh247.com/thong-tin-btvn-phuong-trinh-ion-thu-gon-de-1-e88498.html</w:t>
      </w:r>
    </w:p>
    <w:p>
      <w:r>
        <w:t>https://tuyensinh247.com/bai-giang-luyen-tap-phuong-trinh-ion-thu-gon-v70244.html</w:t>
      </w:r>
    </w:p>
    <w:p>
      <w:r>
        <w:t>https://tuyensinh247.com/thong-tin-btvn-phuong-trinh-ion-thu-gon-de-2-e88499.html</w:t>
      </w:r>
    </w:p>
    <w:p>
      <w:r>
        <w:t>https://tuyensinh247.com/bai-giang-phuong-phap-bao-toan-dien-tich-v70245.html</w:t>
      </w:r>
    </w:p>
    <w:p>
      <w:r>
        <w:t>https://tuyensinh247.com/thong-tin-btvn-phuong-phap-bao-toan-dien-tich-e88500.html</w:t>
      </w:r>
    </w:p>
    <w:p>
      <w:r>
        <w:t>https://tuyensinh247.com/khoa-hoa-hoc-11-thay-dang-xuan-chat-k2024.html?publish=1</w:t>
      </w:r>
    </w:p>
    <w:p>
      <w:r>
        <w:t>https://tuyensinh247.com/thong-tin-btvn-bai-bo-tro-so-1-nhan-biet-axit-bazo-muoi-cach-goi-ten-cac-hop-chat-vo-co-e88377.html</w:t>
      </w:r>
    </w:p>
    <w:p>
      <w:r>
        <w:t>https://tuyensinh247.com/bai-giang-su-dien-li-phan-loai-chat-dien-li-v70164.html</w:t>
      </w:r>
    </w:p>
    <w:p>
      <w:r>
        <w:t>https://tuyensinh247.com/thong-tin-btvn-su-dien-li-phan-loai-chat-dien-li-e88378.html</w:t>
      </w:r>
    </w:p>
    <w:p>
      <w:r>
        <w:t>https://tuyensinh247.com/bai-giang-axit-bazo-muoi-v70165.html</w:t>
      </w:r>
    </w:p>
    <w:p>
      <w:r>
        <w:t>https://tuyensinh247.com/thong-tin-btvn-axit-bazo-muoi-e88379.html</w:t>
      </w:r>
    </w:p>
    <w:p>
      <w:r>
        <w:t>https://tuyensinh247.com/bai-giang-bai-bo-tro-so-2-tinh-nong-do-dung-dich-v70166.html</w:t>
      </w:r>
    </w:p>
    <w:p>
      <w:r>
        <w:t>https://tuyensinh247.com/thong-tin-btvn-bai-bo-tro-so-2-e88380.html</w:t>
      </w:r>
    </w:p>
    <w:p>
      <w:r>
        <w:t>https://tuyensinh247.com/bai-giang-ph-va-bai-tap-tinh-ph-cua-dung-dich-v70167.html</w:t>
      </w:r>
    </w:p>
    <w:p>
      <w:r>
        <w:t>https://tuyensinh247.com/thong-tin-btvn-ph-va-bai-tap-tinh-ph-cua-dung-dich-e88381.html</w:t>
      </w:r>
    </w:p>
    <w:p>
      <w:r>
        <w:t>https://tuyensinh247.com/bai-giang-phan-ung-trao-doi-ion-trong-dung-dich-chat-dien-li-va-phuong-trinh-ion-thu-gon-v70168.html</w:t>
      </w:r>
    </w:p>
    <w:p>
      <w:r>
        <w:t>https://tuyensinh247.com/thong-tin-btvn-phan-ung-trao-doi-ion-trong-dung-dich-chat-dien-li-va-phuong-trinh-ion-thu-gon-e88382.html</w:t>
      </w:r>
    </w:p>
    <w:p>
      <w:r>
        <w:t>https://tuyensinh247.com/thong-tin-bai-kiem-tra-15-phut-chuong-su-dien-li-co-loi-giai-chi-tiet-e88383.html</w:t>
      </w:r>
    </w:p>
    <w:p>
      <w:r>
        <w:t>https://tuyensinh247.com/bai-giang-bai-tap-ve-phan-ung-axit-bazo-phan-ung-trung-hoa-phan-ung-cua-don-bazo-voi-da-axit-v70169.html</w:t>
      </w:r>
    </w:p>
    <w:p>
      <w:r>
        <w:t>https://tuyensinh247.com/thong-tin-btvn-bai-tap-ve-phan-ung-axit-bazo-phan-ung-trung-hoa-phan-ung-cua-don-bazo-voi-da-axit-e88384.html</w:t>
      </w:r>
    </w:p>
    <w:p>
      <w:r>
        <w:t>https://tuyensinh247.com/bai-giang-phuong-phap-bao-toan-dien-tich-v70170.html</w:t>
      </w:r>
    </w:p>
    <w:p>
      <w:r>
        <w:t>https://tuyensinh247.com/thong-tin-btvn-phuong-phap-bao-toan-dien-tich-e88385.html</w:t>
      </w:r>
    </w:p>
    <w:p>
      <w:r>
        <w:t>https://tuyensinh247.com/bai-giang-bai-tap-ve-tinh-luong-tinh-cua-aloh3-va-znoh2-v70171.html</w:t>
      </w:r>
    </w:p>
    <w:p>
      <w:r>
        <w:t>https://tuyensinh247.com/thong-tin-btvn-bai-tap-ve-tinh-luong-tinh-cua-aloh3-va-znoh2-e88386.html</w:t>
      </w:r>
    </w:p>
    <w:p>
      <w:r>
        <w:t>https://tuyensinh247.com/khoa-de-thi-hoc-ki-mon-hoa-lop-11-co-loi-giai-chi-tiet-k2026.html?publish=1</w:t>
      </w:r>
    </w:p>
    <w:p>
      <w:r>
        <w:t>https://tuyensinh247.com/thong-tin-de-thi-hk1-mon-hoa-lop-11-truong-thpt-bo-ha-bac-giang-nam-2020-2021-co-loi-giai-chi-tiet-e88645.html</w:t>
      </w:r>
    </w:p>
    <w:p>
      <w:r>
        <w:t>https://tuyensinh247.com/thong-tin-de-thi-hk1-mon-hoa-lop-11-truong-thpt-le-hong-phong-gia-lai-nam-2020-2021-co-loi-giai-chi-tiet-e88644.html</w:t>
      </w:r>
    </w:p>
    <w:p>
      <w:r>
        <w:t>https://tuyensinh247.com/thong-tin-de-thi-hk1-mon-hoa-lop-11-truong-thpt-tu-ki-hai-duong-nam-2020-2021-co-loi-giai-chi-tiet-e88643.html</w:t>
      </w:r>
    </w:p>
    <w:p>
      <w:r>
        <w:t>https://tuyensinh247.com/thong-tin-de-thi-hk1-mon-hoa-lop-11-truong-thpt-a-phu-ly-ha-nam-nam-2020-2021-co-loi-giai-chi-tiet-e88641.html</w:t>
      </w:r>
    </w:p>
    <w:p>
      <w:r>
        <w:t>https://tuyensinh247.com/thong-tin-de-thi-hk1-mon-hoa-lop-11-so-gddt-tinh-nam-dinh-nam-2020-2021-co-loi-giai-chi-tiet-e88642.html</w:t>
      </w:r>
    </w:p>
    <w:p>
      <w:r>
        <w:t>https://tuyensinh247.com/thong-tin-de-thi-hk1-mon-hoa-lop-11-truong-thpt-nguyen-tat-thanh-ha-noi-nam-2019-2020-co-loi-giai-chi-tiet-e88635.html</w:t>
      </w:r>
    </w:p>
    <w:p>
      <w:r>
        <w:t>https://tuyensinh247.com/thong-tin-de-thi-hk1-mon-hoa-lop-11-truong-thpt-tran-hung-dao-ha-noi-nam-2019-2020-co-loi-giai-chi-tiet-e88637.html</w:t>
      </w:r>
    </w:p>
    <w:p>
      <w:r>
        <w:t>https://tuyensinh247.com/thong-tin-de-thi-hk1-mon-hoa-lop-11-truong-thpt-le-quy-don-tay-ninh-nam-2019-2020-co-loi-giai-chi-tiet-e88640.html</w:t>
      </w:r>
    </w:p>
    <w:p>
      <w:r>
        <w:t>https://tuyensinh247.com/thong-tin-de-thi-hk1-mon-hoa-lop-11-truong-thpt-le-hong-phong-tay-ninh-nam-2019-2020-co-loi-giai-chi-tiet-e88636.html</w:t>
      </w:r>
    </w:p>
    <w:p>
      <w:r>
        <w:t>https://tuyensinh247.com/thong-tin-de-thi-hk1-mon-hoa-lop-11-truong-thpt-ton-duc-thang-ninh-thuan-nam-2019-2020-co-loi-giai-chi-tiet-e88639.html</w:t>
      </w:r>
    </w:p>
    <w:p>
      <w:r>
        <w:t>https://tuyensinh247.com/thong-tin-de-thi-hk1-mon-hoa-lop-11-truong-thpt-nhi-chieu-hai-duong-nam-2019-2020-co-loi-giai-chi-tiet-e88638.html</w:t>
      </w:r>
    </w:p>
    <w:p>
      <w:r>
        <w:t>https://tuyensinh247.com/thong-tin-de-thi-hk1-mon-hoa-lop-11-truong-thpt-quang-trung-nam-2018-2019-co-loi-giai-chi-tiet-e88623.html</w:t>
      </w:r>
    </w:p>
    <w:p>
      <w:r>
        <w:t>https://tuyensinh247.com/thong-tin-de-thi-hk1-mon-hoa-lop-11-truong-thpt-van-coc-ha-noi-nam-2018-2019-co-loi-giai-chi-tiet-e88624.html</w:t>
      </w:r>
    </w:p>
    <w:p>
      <w:r>
        <w:t>https://tuyensinh247.com/thong-tin-de-thi-hk1-mon-hoa-lop-11-so-gddt-tinh-phu-yen-nam-2018-2019-co-loi-giai-chi-tiet-e88625.html</w:t>
      </w:r>
    </w:p>
    <w:p>
      <w:r>
        <w:t>https://tuyensinh247.com/thong-tin-de-thi-hk1-mon-hoa-lop-11-so-gddt-tinh-quang-nam-nam-2018-2019-co-loi-giai-chi-tiet-e88629.html</w:t>
      </w:r>
    </w:p>
    <w:p>
      <w:r>
        <w:t>https://tuyensinh247.com/thong-tin-de-thi-hk1-mon-hoa-lop-11-truong-thpt-ly-thai-to-bac-ninh-nam-2018-2019-co-loi-giai-chi-tiet-e88630.html</w:t>
      </w:r>
    </w:p>
    <w:p>
      <w:r>
        <w:t>https://tuyensinh247.com/thong-tin-de-thi-hk1-mon-hoa-lop-11-truong-thpt-viet-duc-ha-noi-nam-2018-2019-co-loi-giai-chi-tiet-e88632.html</w:t>
      </w:r>
    </w:p>
    <w:p>
      <w:r>
        <w:t>https://tuyensinh247.com/thong-tin-de-thi-hk1-mon-hoa-lop-11-truong-thpt-luong-ngoc-quyen-thai-nguyen-nam-2018-2019-co-loi-giai-chi-tiet-e88631.html</w:t>
      </w:r>
    </w:p>
    <w:p>
      <w:r>
        <w:t>https://tuyensinh247.com/thong-tin-de-thi-hk1-mon-hoa-lop-11-truong-thpt-nguyen-trai-ha-noi-nam-2018-2019-co-loi-giai-chi-tiet-e88633.html</w:t>
      </w:r>
    </w:p>
    <w:p>
      <w:r>
        <w:t>https://tuyensinh247.com/thong-tin-de-thi-hk1-mon-hoa-lop-11-truong-thpt-chu-van-an-quang-ninh-nam-2018-2019-co-loi-giai-chi-tiet-e88622.html</w:t>
      </w:r>
    </w:p>
    <w:p>
      <w:r>
        <w:t>https://tuyensinh247.com/bai-giang-nhat-ban-v70443.html</w:t>
      </w:r>
    </w:p>
    <w:p>
      <w:r>
        <w:t>https://tuyensinh247.com/bai-giang-gioi-thieu-khoa-hoc-lich-su-lop-11-co-le-thu-v70450.html</w:t>
      </w:r>
    </w:p>
    <w:p>
      <w:r>
        <w:t>https://tuyensinh247.com/bai-giang-so-sanh-chien-tranh-the-gioi-thu-nhat-1914-1918-va-chien-tranh-the-gioi-thu-hai-1939-1945-v70455.html</w:t>
      </w:r>
    </w:p>
    <w:p>
      <w:r>
        <w:t>https://tuyensinh247.com/bai-giang-gioi-thieu-khoa-hoc-hoc-lich-su-11-theo-chu-de-nhung-van-de-thuong-gap-trong-de-thi-thpt-quoc-gia-v70458.html</w:t>
      </w:r>
    </w:p>
    <w:p>
      <w:r>
        <w:t>https://tuyensinh247.com/lich-su-lop-11-co-le-thi-thu-k2031.html?publish=1</w:t>
      </w:r>
    </w:p>
    <w:p>
      <w:r>
        <w:t>https://tuyensinh247.com/thong-tin-btvn-nhat-ban-e88897.html</w:t>
      </w:r>
    </w:p>
    <w:p>
      <w:r>
        <w:t>https://tuyensinh247.com/bai-giang-an-do-v70444.html</w:t>
      </w:r>
    </w:p>
    <w:p>
      <w:r>
        <w:t>https://tuyensinh247.com/thong-tin-btvn-an-do-e88899.html</w:t>
      </w:r>
    </w:p>
    <w:p>
      <w:r>
        <w:t>https://tuyensinh247.com/bai-giang-trung-quoc-v70445.html</w:t>
      </w:r>
    </w:p>
    <w:p>
      <w:r>
        <w:t>https://tuyensinh247.com/thong-tin-btvn-trung-quoc-e88898.html</w:t>
      </w:r>
    </w:p>
    <w:p>
      <w:r>
        <w:t>https://tuyensinh247.com/bai-giang-cac-nuoc-dong-nam-a-cuoi-the-ki-xix-dau-the-ki-xx-v70446.html</w:t>
      </w:r>
    </w:p>
    <w:p>
      <w:r>
        <w:t>https://tuyensinh247.com/thong-tin-btvn-cac-nuoc-dong-nam-a-cuoi-the-ki-xix-dau-the-ki-xx-e88900.html</w:t>
      </w:r>
    </w:p>
    <w:p>
      <w:r>
        <w:t>https://tuyensinh247.com/bai-giang-chau-phi-va-khu-vuc-mi-latinh-the-ki-xix-dau-the-ki-xx-v70447.html</w:t>
      </w:r>
    </w:p>
    <w:p>
      <w:r>
        <w:t>https://tuyensinh247.com/thong-tin-btvn-chau-phi-va-khu-vuc-mi-latinh-the-ki-xix-dau-the-ki-xx-e88901.html</w:t>
      </w:r>
    </w:p>
    <w:p>
      <w:r>
        <w:t>https://tuyensinh247.com/bai-giang-chien-tranh-the-gioi-thu-nhat-1914-1918-v70448.html</w:t>
      </w:r>
    </w:p>
    <w:p>
      <w:r>
        <w:t>https://tuyensinh247.com/thong-tin-btvn-chien-tranh-the-gioi-thu-nhat-1914-1918-e88902.html</w:t>
      </w:r>
    </w:p>
    <w:p>
      <w:r>
        <w:t>https://tuyensinh247.com/thong-tin-de-kiem-tra-15-phut-so-1-hoc-ki-i-lop-11-co-loi-giai-chi-tiet-e88904.html</w:t>
      </w:r>
    </w:p>
    <w:p>
      <w:r>
        <w:t>https://tuyensinh247.com/thong-tin-de-kiem-tra-15-phut-so-2-hoc-ki-1-lop-11-co-loi-giai-chi-tiet-e88905.html</w:t>
      </w:r>
    </w:p>
    <w:p>
      <w:r>
        <w:t>https://tuyensinh247.com/bai-giang-nhung-thanh-tuu-van-hoa-thoi-can-dai-v70449.html</w:t>
      </w:r>
    </w:p>
    <w:p>
      <w:r>
        <w:t>https://tuyensinh247.com/thong-tin-btvn-nhung-thanh-tuu-van-hoa-thoi-can-dai-e88903.html</w:t>
      </w:r>
    </w:p>
    <w:p>
      <w:r>
        <w:t>https://tuyensinh247.com/thong-tin-de-on-tap-kiem-tra-45-phut-hoc-ki-1-lop-11-co-loi-giai-chi-tiet-e88906.html</w:t>
      </w:r>
    </w:p>
    <w:p>
      <w:r>
        <w:t>https://tuyensinh247.com/hoc-lich-su-11-theo-chu-de-nhung-van-de-thuong-gap-trong-de-thi-thpt-qg-k2032.html?publish=1</w:t>
      </w:r>
    </w:p>
    <w:p>
      <w:r>
        <w:t>https://tuyensinh247.com/bai-giang-cac-cuoc-cai-cach-thoi-ki-can-dai-v70453.html</w:t>
      </w:r>
    </w:p>
    <w:p>
      <w:r>
        <w:t>https://tuyensinh247.com/thong-tin-btvn-cac-cuoc-cai-cach-thoi-ki-can-dai-e88933.html</w:t>
      </w:r>
    </w:p>
    <w:p>
      <w:r>
        <w:t>https://tuyensinh247.com/bai-giang-qua-trinh-xam-luoc-va-dat-ach-thong-tri-cua-thuc-dan-de-quoc-o-a-phi-mi-latinh-the-ki-xix-dau-the-ki-xx-v70454.html</w:t>
      </w:r>
    </w:p>
    <w:p>
      <w:r>
        <w:t>https://tuyensinh247.com/thong-tin-btvn-qua-trinh-xam-luoc-va-dat-ach-thong-tri-cua-thuc-dan-de-quoc-o-a-phi-mi-latinh-the-ki-xix-dau-the-ki-xx-e88934.html</w:t>
      </w:r>
    </w:p>
    <w:p>
      <w:r>
        <w:t>https://tuyensinh247.com/thong-tin-btvn-so-sanh-chien-tranh-the-gioi-thu-nhat-1914-1918-va-chien-tranh-the-gioi-thu-hai-1939-1945-e88935.html</w:t>
      </w:r>
    </w:p>
    <w:p>
      <w:r>
        <w:t>https://tuyensinh247.com/bai-giang-so-sanh-cach-mang-thang-hai-voi-cach-mang-thang-muoi-nga-1917-v70456.html</w:t>
      </w:r>
    </w:p>
    <w:p>
      <w:r>
        <w:t>https://tuyensinh247.com/thong-tin-btvn-so-sanh-cach-mang-thang-hai-voi-cach-mang-thang-muoi-nga-1917-e88936.html</w:t>
      </w:r>
    </w:p>
    <w:p>
      <w:r>
        <w:t>https://tuyensinh247.com/bai-giang-con-duong-thoat-khoi-khung-hoang-kinh-te-1929-1933-cua-cac-nuoc-tu-ban-v70457.html</w:t>
      </w:r>
    </w:p>
    <w:p>
      <w:r>
        <w:t>https://tuyensinh247.com/thong-tin-btvn-con-duong-thoat-khoi-khung-hoang-kinh-te-1929-1933-cua-cac-nuoc-tu-ban-e88937.html</w:t>
      </w:r>
    </w:p>
    <w:p>
      <w:r>
        <w:t>https://tuyensinh247.com/khoa-de-thi-hoc-ki-mon-lich-su-lop-11-co-loi-giai-chi-tiet-k2034.html?publish=1</w:t>
      </w:r>
    </w:p>
    <w:p>
      <w:r>
        <w:t>https://tuyensinh247.com/thong-tin-de-thi-hoc-ki-i-mon-su-lop-11-truong-thpt-luong-van-can-nam-2020-2021-co-loi-giai-chi-tiet-e88988.html</w:t>
      </w:r>
    </w:p>
    <w:p>
      <w:r>
        <w:t>https://tuyensinh247.com/thong-tin-de-thi-hoc-ki-i-mon-su-lop-11-truong-thcs-thpt-phu-thanh-a-nam-2020-2021-co-loi-giai-chi-tiet-e88989.html</w:t>
      </w:r>
    </w:p>
    <w:p>
      <w:r>
        <w:t>https://tuyensinh247.com/thong-tin-de-thi-hoc-ki-i-mon-su-lop-11-truong-thpt-bo-ha-nam-2020-2021-co-loi-giai-chi-tiet-e88990.html</w:t>
      </w:r>
    </w:p>
    <w:p>
      <w:r>
        <w:t>https://tuyensinh247.com/thong-tin-de-thi-hoc-ki-i-mon-su-lop-11-truong-thpt-chuyen-nguyen-tat-thanh-nam-2020-2021-co-loi-giai-chi-tiet-e88991.html</w:t>
      </w:r>
    </w:p>
    <w:p>
      <w:r>
        <w:t>https://tuyensinh247.com/thong-tin-de-thi-hoc-ki-i-mon-su-lop-11-truong-thpt-lac-long-quan-ben-tre-nam-2019-2020-co-loi-giai-chi-tiet-e88986.html</w:t>
      </w:r>
    </w:p>
    <w:p>
      <w:r>
        <w:t>https://tuyensinh247.com/thong-tin-de-thi-hoc-ki-i-mon-su-lop-11-truong-thpt-tran-dai-nghia-vinh-long-nam-2019-2020-co-loi-giai-chi-tiet-e88987.html</w:t>
      </w:r>
    </w:p>
    <w:p>
      <w:r>
        <w:t>https://tuyensinh247.com/thong-tin-de-thi-hoc-ki-i-mon-su-lop-11-truong-thpt-loc-phat-lam-dong-nam-2019-2020-co-loi-giai-chi-tiet-e88985.html</w:t>
      </w:r>
    </w:p>
    <w:p>
      <w:r>
        <w:t>https://tuyensinh247.com/thong-tin-de-thi-hoc-ki-i-mon-su-lop-11-truong-thpt-ngo-gia-tu-nam-2019-2020-co-loi-giai-chi-tiet-e88984.html</w:t>
      </w:r>
    </w:p>
    <w:p>
      <w:r>
        <w:t>https://tuyensinh247.com/thong-tin-de-thi-hoc-ki-i-mon-su-lop-11-truong-thpt-ton-duc-thang-nam-2019-2020-co-loi-giai-chi-tiet-e88981.html</w:t>
      </w:r>
    </w:p>
    <w:p>
      <w:r>
        <w:t>https://tuyensinh247.com/thong-tin-de-thi-hoc-ki-i-mon-su-lop-11-so-gddt-vinh-phuc-nam-2019-2020-co-loi-giai-chi-tiet-e88982.html</w:t>
      </w:r>
    </w:p>
    <w:p>
      <w:r>
        <w:t>https://tuyensinh247.com/thong-tin-de-thi-hoc-ki-i-mon-su-truong-thpt-vinh-thang-kien-giang-nam-2019-2020-co-loi-giai-chi-tiet-e88983.html</w:t>
      </w:r>
    </w:p>
    <w:p>
      <w:r>
        <w:t>https://tuyensinh247.com/800-cau-hoi-trac-nghiem-lich-su-11-chon-loc-theo-muc-do-co-loi-giai-chi-tiet-k2033.html?publish=1</w:t>
      </w:r>
    </w:p>
    <w:p>
      <w:r>
        <w:t>https://tuyensinh247.com/thong-tin-muc-do-1-nhan-biet-co-loi-giai-chi-tiet-e88944.html</w:t>
      </w:r>
    </w:p>
    <w:p>
      <w:r>
        <w:t>https://tuyensinh247.com/thong-tin-muc-do-2-thong-hieu-co-loi-giai-chi-tiet-e88945.html</w:t>
      </w:r>
    </w:p>
    <w:p>
      <w:r>
        <w:t>https://tuyensinh247.com/thong-tin-muc-do-3-van-dung-va-van-dung-cao-co-loi-giai-chi-tiet-e88946.html</w:t>
      </w:r>
    </w:p>
    <w:p>
      <w:r>
        <w:t>https://tuyensinh247.com/bai-giang-vao-phu-chua-trinh-noi-dung-giam-tai-v69460.html</w:t>
      </w:r>
    </w:p>
    <w:p>
      <w:r>
        <w:t>https://tuyensinh247.com/bai-giang-phan-tich-dien-bien-tam-trang-nhan-vat-tru-tinh-v69514.html</w:t>
      </w:r>
    </w:p>
    <w:p>
      <w:r>
        <w:t>https://tuyensinh247.com/bai-giang-phan-tich-nhan-vat-v69516.html</w:t>
      </w:r>
    </w:p>
    <w:p>
      <w:r>
        <w:t>https://tuyensinh247.com/ngu-van-lop-11-co-pham-thi-thu-phuong-k2009.html?publish=1</w:t>
      </w:r>
    </w:p>
    <w:p>
      <w:r>
        <w:t>https://tuyensinh247.com/thong-tin-btvn-vao-phu-chua-trinh-e87648.html</w:t>
      </w:r>
    </w:p>
    <w:p>
      <w:r>
        <w:t>https://tuyensinh247.com/bai-giang-tu-tinh-ii-tiet-1-v69461.html</w:t>
      </w:r>
    </w:p>
    <w:p>
      <w:r>
        <w:t>https://tuyensinh247.com/thong-tin-btvn-tu-tinh-de-1-e87649.html</w:t>
      </w:r>
    </w:p>
    <w:p>
      <w:r>
        <w:t>https://tuyensinh247.com/bai-giang-tu-tinh-ii-tiet-2-v69467.html</w:t>
      </w:r>
    </w:p>
    <w:p>
      <w:r>
        <w:t>https://tuyensinh247.com/thong-tin-btvn-tu-tinh-de-2-e87650.html</w:t>
      </w:r>
    </w:p>
    <w:p>
      <w:r>
        <w:t>https://tuyensinh247.com/bai-giang-cau-ca-mua-thu-tiet-1-v69462.html</w:t>
      </w:r>
    </w:p>
    <w:p>
      <w:r>
        <w:t>https://tuyensinh247.com/thong-tin-btvn-cau-ca-mua-thu-de-1-e87639.html</w:t>
      </w:r>
    </w:p>
    <w:p>
      <w:r>
        <w:t>https://tuyensinh247.com/bai-giang-cau-ca-mua-thu-tiet-2-v69468.html</w:t>
      </w:r>
    </w:p>
    <w:p>
      <w:r>
        <w:t>https://tuyensinh247.com/thong-tin-btvn-cau-ca-mua-thu-de-2-e87640.html</w:t>
      </w:r>
    </w:p>
    <w:p>
      <w:r>
        <w:t>https://tuyensinh247.com/bai-giang-tien-si-giay-v69469.html</w:t>
      </w:r>
    </w:p>
    <w:p>
      <w:r>
        <w:t>https://tuyensinh247.com/thong-tin-btvn-tien-si-giay-e87655.html</w:t>
      </w:r>
    </w:p>
    <w:p>
      <w:r>
        <w:t>https://tuyensinh247.com/bai-giang-thuong-vo-tiet-1-v69463.html</w:t>
      </w:r>
    </w:p>
    <w:p>
      <w:r>
        <w:t>https://tuyensinh247.com/thong-tin-btvn-thuong-vo-de-1-e87651.html</w:t>
      </w:r>
    </w:p>
    <w:p>
      <w:r>
        <w:t>https://tuyensinh247.com/bai-giang-thuong-vo-tiet-2-v69470.html</w:t>
      </w:r>
    </w:p>
    <w:p>
      <w:r>
        <w:t>https://tuyensinh247.com/thong-tin-btvn-thuong-vo-de-2-e87652.html</w:t>
      </w:r>
    </w:p>
    <w:p>
      <w:r>
        <w:t>https://tuyensinh247.com/bai-giang-bai-ca-ngat-nguong-tiet-1-v69464.html</w:t>
      </w:r>
    </w:p>
    <w:p>
      <w:r>
        <w:t>https://tuyensinh247.com/thong-tin-btvn-bai-ca-ngat-nguong-de-1-e87653.html</w:t>
      </w:r>
    </w:p>
    <w:p>
      <w:r>
        <w:t>https://tuyensinh247.com/bai-giang-bai-ca-ngat-nguong-tiet-2-v69471.html</w:t>
      </w:r>
    </w:p>
    <w:p>
      <w:r>
        <w:t>https://tuyensinh247.com/thong-tin-btvn-bai-ca-ngat-nguong-de-2-e87654.html</w:t>
      </w:r>
    </w:p>
    <w:p>
      <w:r>
        <w:t>https://tuyensinh247.com/khoa-de-thi-hoc-ki-lop-11-mon-ngu-van-co-loi-giai-chi-tiet-k2013.html?publish=1</w:t>
      </w:r>
    </w:p>
    <w:p>
      <w:r>
        <w:t>https://tuyensinh247.com/thong-tin-de-thi-hk-1-mon-ngu-van-truong-thpt-binh-chanh-nam-2019-2020-co-loi-giai-chi-tiet-e87834.html</w:t>
      </w:r>
    </w:p>
    <w:p>
      <w:r>
        <w:t>https://tuyensinh247.com/thong-tin-de-thi-hk-1-mon-ngu-van-truong-thpt-ton-duc-thang-so-gddt-ninh-thuan-nam-2019-2020-co-loi-giai-chi-tiet-e87833.html</w:t>
      </w:r>
    </w:p>
    <w:p>
      <w:r>
        <w:t>https://tuyensinh247.com/thong-tin-de-thi-hk-1-mon-ngu-van-truong-thpt-long-thanh-nam-2019-2020-co-loi-giai-chi-tiet-e87841.html</w:t>
      </w:r>
    </w:p>
    <w:p>
      <w:r>
        <w:t>https://tuyensinh247.com/thong-tin-de-thi-hk-1-mon-ngu-van-so-gddt-vinh-phuc-nam-2019-2020-co-loi-giai-chi-tiet-e87840.html</w:t>
      </w:r>
    </w:p>
    <w:p>
      <w:r>
        <w:t>https://tuyensinh247.com/thong-tin-de-thi-hk-1-mon-ngu-van-truong-thpt-chuong-my-a-so-gddt-ha-noi-nam-2019-2020-co-loi-giai-chi-tiet-e87839.html</w:t>
      </w:r>
    </w:p>
    <w:p>
      <w:r>
        <w:t>https://tuyensinh247.com/thong-tin-de-thi-hk-1-mon-ngu-van-truong-thpt-binh-phu-so-gddt-tp-ho-chi-minh-nam-2019-2020-co-loi-giai-chi-tiet-e87837.html</w:t>
      </w:r>
    </w:p>
    <w:p>
      <w:r>
        <w:t>https://tuyensinh247.com/thong-tin-de-thi-hk-1-mon-ngu-van-truong-thpt-tan-chau-so-gddt-tay-ninh-nam-2019-2020-co-loi-giai-chi-tiet-e87836.html</w:t>
      </w:r>
    </w:p>
    <w:p>
      <w:r>
        <w:t>https://tuyensinh247.com/thong-tin-de-thi-hk-1-mon-ngu-van-truong-thpt-tan-dong-so-gddt-tay-ninh-nam-2019-2020-co-loi-giai-chi-tiet-e87835.html</w:t>
      </w:r>
    </w:p>
    <w:p>
      <w:r>
        <w:t>https://tuyensinh247.com/thong-tin-de-thi-hk-1-mon-ngu-van-truong-thpt-quang-trung-nam-2019-2020-co-loi-giai-chi-tiet-e87842.html</w:t>
      </w:r>
    </w:p>
    <w:p>
      <w:r>
        <w:t>https://tuyensinh247.com/thong-tin-de-thi-hk-1-mon-ngu-van-truong-thpt-than-uyen-so-gddt-lai-chau-nam-2019-2020-co-loi-giai-chi-tiet-e87838.html</w:t>
      </w:r>
    </w:p>
    <w:p>
      <w:r>
        <w:t>https://tuyensinh247.com/thong-tin-de-thi-hk-1-mon-ngu-van-truong-thcs-thpt-phu-thanh-a-nam-2020-2021-co-loi-giai-chi-tiet-e87848.html</w:t>
      </w:r>
    </w:p>
    <w:p>
      <w:r>
        <w:t>https://tuyensinh247.com/thong-tin-de-thi-hk-1-mon-ngu-van-truong-thpt-quang-trung-so-gddt-ha-noi-nam-2020-2021-co-loi-giai-chi-tiet-e87847.html</w:t>
      </w:r>
    </w:p>
    <w:p>
      <w:r>
        <w:t>https://tuyensinh247.com/thong-tin-de-thi-hk-1-mon-ngu-van-so-gddt-binh-phuoc-nam-2020-2021-co-loi-giai-chi-tiet-e87846.html</w:t>
      </w:r>
    </w:p>
    <w:p>
      <w:r>
        <w:t>https://tuyensinh247.com/thong-tin-de-thi-hk-1-mon-ngu-van-truong-thpt-nui-thanh-so-gddt-tinh-quang-nam-nam-2020-2021-co-loi-giai-chi-tiet-e87845.html</w:t>
      </w:r>
    </w:p>
    <w:p>
      <w:r>
        <w:t>https://tuyensinh247.com/thong-tin-de-thi-hk-1-mon-ngu-van-truong-thpt-vinh-kim-so-gddt-tinh-tien-giang-nam-2020-2021-co-loi-giai-chi-tiet-e87844.html</w:t>
      </w:r>
    </w:p>
    <w:p>
      <w:r>
        <w:t>https://tuyensinh247.com/thong-tin-de-thi-hk-1-mon-ngu-van-truong-thpt-bac-thang-long-nam-2019-2020-co-loi-giai-chi-tiet-e87843.html</w:t>
      </w:r>
    </w:p>
    <w:p>
      <w:r>
        <w:t>https://tuyensinh247.com/thong-tin-de-thi-hk1-truong-mon-ngu-van-truong-truong-thpt-tran-hung-dao-so-gddt-tien-giang-nam-2018-2019-co-loi-giai-chi-tiet-e87812.html</w:t>
      </w:r>
    </w:p>
    <w:p>
      <w:r>
        <w:t>https://tuyensinh247.com/thong-tin-de-thi-hk1-mon-ngu-van-truong-thpt-thanh-ha-so-gddt-hai-duong-nam-hoc-2018-2019-co-loi-giai-chi-tiet-e87815.html</w:t>
      </w:r>
    </w:p>
    <w:p>
      <w:r>
        <w:t>https://tuyensinh247.com/thong-tin-de-thi-hk1-mon-ngu-van-truong-thpt-duong-minh-chau-so-gddt-tay-ninh-nam-2018-2019-co-loi-giai-chi-tiet-e87814.html</w:t>
      </w:r>
    </w:p>
    <w:p>
      <w:r>
        <w:t>https://tuyensinh247.com/thong-tin-de-thi-hk1-mon-ngu-van-truong-thpt-tran-quang-khai-so-gddt-tp-ho-chi-minh-nam-2018-2019-co-loi-giai-chi-tiet-e87813.html</w:t>
      </w:r>
    </w:p>
    <w:p>
      <w:r>
        <w:t>https://tuyensinh247.com/huong-dan-lam-cac-dang-bai-nghi-luan-van-hoc-lop-11-co-pham-thi-thu-phuong-k2010.html?publish=1</w:t>
      </w:r>
    </w:p>
    <w:p>
      <w:r>
        <w:t>https://tuyensinh247.com/thong-tin-btvn-phan-tich-dien-bien-tam-trang-nhan-vat-tru-tinh-e87733.html</w:t>
      </w:r>
    </w:p>
    <w:p>
      <w:r>
        <w:t>https://tuyensinh247.com/bai-giang-phan-tich-bai-tho-doan-tho-co-dinh-huong-ve-noi-dung-hoac-nghe-thuat-v69515.html</w:t>
      </w:r>
    </w:p>
    <w:p>
      <w:r>
        <w:t>https://tuyensinh247.com/thong-tin-btvn-phan-tich-bai-tho-doan-tho-co-dinh-huong-ve-noi-dung-hoac-nghe-thuat-e87732.html</w:t>
      </w:r>
    </w:p>
    <w:p>
      <w:r>
        <w:t>https://tuyensinh247.com/khoa-on-tap-hoc-ki-1-mon-ngu-van-lop-11-co-thanh-loan-k2011.html?publish=1</w:t>
      </w:r>
    </w:p>
    <w:p>
      <w:r>
        <w:t>https://tuyensinh247.com/bai-giang-khai-quat-van-hoc-trung-dai-tu-tinh-v69528.html</w:t>
      </w:r>
    </w:p>
    <w:p>
      <w:r>
        <w:t>https://tuyensinh247.com/thong-tin-btvn-khai-quat-van-hoc-trung-dai-tu-tinh-e87746.html</w:t>
      </w:r>
    </w:p>
    <w:p>
      <w:r>
        <w:t>https://tuyensinh247.com/bai-giang-cau-ca-mua-thu-v69530.html</w:t>
      </w:r>
    </w:p>
    <w:p>
      <w:r>
        <w:t>https://tuyensinh247.com/thong-tin-btvn-cau-ca-mua-thu-e96836.html</w:t>
      </w:r>
    </w:p>
    <w:p>
      <w:r>
        <w:t>https://tuyensinh247.com/bai-giang-thuong-vo-v69529.html</w:t>
      </w:r>
    </w:p>
    <w:p>
      <w:r>
        <w:t>https://tuyensinh247.com/thong-tin-btvn-thuong-vo-e96837.html</w:t>
      </w:r>
    </w:p>
    <w:p>
      <w:r>
        <w:t>https://tuyensinh247.com/bai-giang-khai-quat-van-hoc-lang-man-1930-1945-v69531.html</w:t>
      </w:r>
    </w:p>
    <w:p>
      <w:r>
        <w:t>https://tuyensinh247.com/thong-tin-btvn-khai-quat-van-hoc-lang-man-1930-1945-e87747.html</w:t>
      </w:r>
    </w:p>
    <w:p>
      <w:r>
        <w:t>https://images.tuyensinh247.com/picture/document_gift/2021/1130/ts247-dt-on-tap-tu-tuan-1-tuan-9-286-1638259115.pdf</w:t>
      </w:r>
    </w:p>
    <w:p>
      <w:r>
        <w:t>https://tuyensinh247.com/bai-giang-hai-dua-tre-v69532.html</w:t>
      </w:r>
    </w:p>
    <w:p>
      <w:r>
        <w:t>https://tuyensinh247.com/thong-tin-btvn-hai-dua-tre-e87748.html</w:t>
      </w:r>
    </w:p>
    <w:p>
      <w:r>
        <w:t>https://tuyensinh247.com/bai-giang-chu-nguoi-tu-tu-tiet-1-v69533.html</w:t>
      </w:r>
    </w:p>
    <w:p>
      <w:r>
        <w:t>https://tuyensinh247.com/thong-tin-btvn-chu-nguoi-tu-tu-de-1-e87749.html</w:t>
      </w:r>
    </w:p>
    <w:p>
      <w:r>
        <w:t>https://tuyensinh247.com/bai-giang-hanh-phuc-cua-mot-tang-gia-tiet-1-v69534.html</w:t>
      </w:r>
    </w:p>
    <w:p>
      <w:r>
        <w:t>https://tuyensinh247.com/thong-tin-btvn-hanh-phuc-cua-mot-tang-gia-de-1-e87750.html</w:t>
      </w:r>
    </w:p>
    <w:p>
      <w:r>
        <w:t>https://tuyensinh247.com/bai-giang-hanh-phuc-cua-mot-tang-gia-tiet-2-v69535.html</w:t>
      </w:r>
    </w:p>
    <w:p>
      <w:r>
        <w:t>https://tuyensinh247.com/thong-tin-btvn-hanh-phuc-cua-mot-tang-gia-de-2-e87751.html</w:t>
      </w:r>
    </w:p>
    <w:p>
      <w:r>
        <w:t>https://tuyensinh247.com/bai-giang-chi-pheo-tiet-1-v69536.html</w:t>
      </w:r>
    </w:p>
    <w:p>
      <w:r>
        <w:t>https://tuyensinh247.com/thong-tin-btvn-chi-pheo-de-1-e87752.html</w:t>
      </w:r>
    </w:p>
    <w:p>
      <w:r>
        <w:t>https://tuyensinh247.com/bai-giang-chi-pheo-tiet-2-v69537.html</w:t>
      </w:r>
    </w:p>
    <w:p>
      <w:r>
        <w:t>https://tuyensinh247.com/khoa-on-tap-hoc-ki-2-mon-ngu-van-lop-11-co-thanh-loan-k2012.html?publish=1</w:t>
      </w:r>
    </w:p>
    <w:p>
      <w:r>
        <w:t>https://tuyensinh247.com/bai-giang-khai-quat-tho-moi-v69546.html</w:t>
      </w:r>
    </w:p>
    <w:p>
      <w:r>
        <w:t>https://tuyensinh247.com/thong-tin-btvn-khai-quat-tho-moi-e87776.html</w:t>
      </w:r>
    </w:p>
    <w:p>
      <w:r>
        <w:t>https://tuyensinh247.com/bai-giang-voi-vang-tiet-1-v69547.html</w:t>
      </w:r>
    </w:p>
    <w:p>
      <w:r>
        <w:t>https://tuyensinh247.com/thong-tin-btvn-voi-vang-de-1-e87777.html</w:t>
      </w:r>
    </w:p>
    <w:p>
      <w:r>
        <w:t>https://tuyensinh247.com/bai-giang-voi-vang-tiet-2-v69548.html</w:t>
      </w:r>
    </w:p>
    <w:p>
      <w:r>
        <w:t>https://tuyensinh247.com/thong-tin-btvn-voi-vang-de-2-e87778.html</w:t>
      </w:r>
    </w:p>
    <w:p>
      <w:r>
        <w:t>https://tuyensinh247.com/bai-giang-trang-giang-tiet-1-v69549.html</w:t>
      </w:r>
    </w:p>
    <w:p>
      <w:r>
        <w:t>https://tuyensinh247.com/thong-tin-btvn-trang-giang-de-1-e87779.html</w:t>
      </w:r>
    </w:p>
    <w:p>
      <w:r>
        <w:t>https://tuyensinh247.com/bai-giang-trang-giang-tiet-2-v69550.html</w:t>
      </w:r>
    </w:p>
    <w:p>
      <w:r>
        <w:t>https://tuyensinh247.com/thong-tin-btvn-trang-giang-de-2-e87780.html</w:t>
      </w:r>
    </w:p>
    <w:p>
      <w:r>
        <w:t>https://tuyensinh247.com/bai-giang-day-thon-vi-da-tiet-1-v69551.html</w:t>
      </w:r>
    </w:p>
    <w:p>
      <w:r>
        <w:t>https://tuyensinh247.com/thong-tin-btvn-day-thon-vi-da-de-1-e87781.html</w:t>
      </w:r>
    </w:p>
    <w:p>
      <w:r>
        <w:t>https://tuyensinh247.com/bai-giang-day-thon-vi-da-tiet-2-v69552.html</w:t>
      </w:r>
    </w:p>
    <w:p>
      <w:r>
        <w:t>https://tuyensinh247.com/thong-tin-btvn-day-thon-vi-da-de-2-e87782.html</w:t>
      </w:r>
    </w:p>
    <w:p>
      <w:r>
        <w:t>https://tuyensinh247.com/bai-giang-luyen-tap-giua-ky-ii-kieu-bai-phan-tich-mot-van-de-tho-moi-tiet-1-v69553.html</w:t>
      </w:r>
    </w:p>
    <w:p>
      <w:r>
        <w:t>https://tuyensinh247.com/thong-tin-btvn-kieu-bai-phan-tich-mot-van-de-tho-moi-de-1-e87786.html</w:t>
      </w:r>
    </w:p>
    <w:p>
      <w:r>
        <w:t>https://tuyensinh247.com/bai-giang-luyen-tap-giua-ki-ii-kieu-bai-phan-tich-mot-van-de-tho-moi-tiet-2-v69554.html</w:t>
      </w:r>
    </w:p>
    <w:p>
      <w:r>
        <w:t>https://tuyensinh247.com/thong-tin-btvn-kieu-bai-phan-tich-mot-van-de-tho-moi-de-2-e87785.html</w:t>
      </w:r>
    </w:p>
    <w:p>
      <w:r>
        <w:t>https://tuyensinh247.com/bai-giang-chieu-toi-v69555.html</w:t>
      </w:r>
    </w:p>
    <w:p>
      <w:r>
        <w:t>https://tuyensinh247.com/thong-tin-btvn-chieu-toi-e87783.html</w:t>
      </w:r>
    </w:p>
    <w:p>
      <w:r>
        <w:t>https://tuyensinh247.com/bai-giang-hien-tuong-khuc-xa-anh-sang-v70028.html</w:t>
      </w:r>
    </w:p>
    <w:p>
      <w:r>
        <w:t>https://tuyensinh247.com/bai-giang-tu-truong-cua-dong-dien-chay-trong-day-dan-co-hinh-dang-dac-biet-v70058.html</w:t>
      </w:r>
    </w:p>
    <w:p>
      <w:r>
        <w:t>https://tuyensinh247.com/bai-giang-dien-tich-dinh-luat-culong-v70018.html</w:t>
      </w:r>
    </w:p>
    <w:p>
      <w:r>
        <w:t>https://tuyensinh247.com/bai-giang-chuyen-dong-cua-dien-tich-trong-dien-truong-v70023.html</w:t>
      </w:r>
    </w:p>
    <w:p>
      <w:r>
        <w:t>https://tuyensinh247.com/bai-giang-gioi-thieu-khoa-hoc-v70017.html</w:t>
      </w:r>
    </w:p>
    <w:p>
      <w:r>
        <w:t>https://tuyensinh247.com/bai-giang-gioi-thieu-khoa-hoc-v70149.html</w:t>
      </w:r>
    </w:p>
    <w:p>
      <w:r>
        <w:t>https://tuyensinh247.com/bai-giang-de-kiem-tra-het-hoc-ki-ii-vat-li-1-de-so-1-co-video-chua-v70156.html</w:t>
      </w:r>
    </w:p>
    <w:p>
      <w:r>
        <w:t>https://tuyensinh247.com/bai-giang-huong-dan-on-tap-va-gioi-thieu-cau-truc-de-thi-thpt-qg-2020-v70158.html</w:t>
      </w:r>
    </w:p>
    <w:p>
      <w:r>
        <w:t>https://tuyensinh247.com/bai-giang-chua-de-kiem-tra-1-tiet-hoc-ki-ii-v70053.html</w:t>
      </w:r>
    </w:p>
    <w:p>
      <w:r>
        <w:t>https://tuyensinh247.com/bai-giang-dien-tich-dinh-luat-cu-long-v70066.html</w:t>
      </w:r>
    </w:p>
    <w:p>
      <w:r>
        <w:t>https://tuyensinh247.com/khoa-vat-li-11-thay-pham-quoc-toan-k2020.html?publish=1</w:t>
      </w:r>
    </w:p>
    <w:p>
      <w:r>
        <w:t>https://tuyensinh247.com/bai-giang-kien-thuc-nen-tang-giup-hoc-tot-chuong-i-v70026.html</w:t>
      </w:r>
    </w:p>
    <w:p>
      <w:r>
        <w:t>https://tuyensinh247.com/thong-tin-btvn-dien-tich-dinh-luat-culong-co-loi-giai-chi-tiet-e88138.html</w:t>
      </w:r>
    </w:p>
    <w:p>
      <w:r>
        <w:t>https://tuyensinh247.com/bai-giang-thuyet-electron-dinh-luat-bao-toan-dien-tich-v70025.html</w:t>
      </w:r>
    </w:p>
    <w:p>
      <w:r>
        <w:t>https://tuyensinh247.com/thong-tin-btvn-thuyet-electron-dinh-luat-bao-toan-dien-tich-co-loi-giai-chi-tiet-e88139.html</w:t>
      </w:r>
    </w:p>
    <w:p>
      <w:r>
        <w:t>https://tuyensinh247.com/bai-giang-dien-truong-cuong-do-dien-truong-v70027.html</w:t>
      </w:r>
    </w:p>
    <w:p>
      <w:r>
        <w:t>https://tuyensinh247.com/thong-tin-dien-truong-cuong-do-dien-truong-e88134.html</w:t>
      </w:r>
    </w:p>
    <w:p>
      <w:r>
        <w:t>https://tuyensinh247.com/bai-giang-cong-cua-luc-dien-v70024.html</w:t>
      </w:r>
    </w:p>
    <w:p>
      <w:r>
        <w:t>https://tuyensinh247.com/thong-tin-btvn-cong-cua-luc-dien-co-loi-giai-chi-tiet-e88140.html</w:t>
      </w:r>
    </w:p>
    <w:p>
      <w:r>
        <w:t>https://tuyensinh247.com/bai-giang-dien-the-hieu-dien-the-v70019.html</w:t>
      </w:r>
    </w:p>
    <w:p>
      <w:r>
        <w:t>https://tuyensinh247.com/thong-tin-btvn-dien-the-hieu-dien-the-co-loi-giai-chi-tiet-e88141.html</w:t>
      </w:r>
    </w:p>
    <w:p>
      <w:r>
        <w:t>https://tuyensinh247.com/bai-giang-tu-dien-da-cap-nhat-v70020.html</w:t>
      </w:r>
    </w:p>
    <w:p>
      <w:r>
        <w:t>https://tuyensinh247.com/thong-tin-btvn-tu-dien-co-loi-giai-chi-tiet-e88135.html</w:t>
      </w:r>
    </w:p>
    <w:p>
      <w:r>
        <w:t>https://tuyensinh247.com/thong-tin-btvn-chuyen-dong-cua-dien-tich-trong-dien-truong-co-loi-giai-chi-tiet-e88142.html</w:t>
      </w:r>
    </w:p>
    <w:p>
      <w:r>
        <w:t>https://tuyensinh247.com/bai-giang-on-tap-dien-tich-dien-truong-v70021.html</w:t>
      </w:r>
    </w:p>
    <w:p>
      <w:r>
        <w:t>https://tuyensinh247.com/thong-tin-btvn-on-tap-dien-tich-dien-truong-co-loi-giai-chi-tiet-e88136.html</w:t>
      </w:r>
    </w:p>
    <w:p>
      <w:r>
        <w:t>https://tuyensinh247.com/bai-giang-chua-de-kiem-tra-giua-hoc-ki-i-v70022.html</w:t>
      </w:r>
    </w:p>
    <w:p>
      <w:r>
        <w:t>https://tuyensinh247.com/thong-tin-btvn-de-kiem-tra-giua-hoc-ki-i-co-loi-giai-chi-tiet-e88137.html</w:t>
      </w:r>
    </w:p>
    <w:p>
      <w:r>
        <w:t>https://tuyensinh247.com/khoa-vat-li-11-co-ban-va-nang-cao-co-nguyen-thi-loan-k2021.html?publish=1</w:t>
      </w:r>
    </w:p>
    <w:p>
      <w:r>
        <w:t>https://tuyensinh247.com/bai-giang-cac-kien-thuc-toan-hoc-can-thiet-de-hoc-tot-chuong-i-v70080.html</w:t>
      </w:r>
    </w:p>
    <w:p>
      <w:r>
        <w:t>https://tuyensinh247.com/thong-tin-btvn-dien-tich-dinh-luat-cu-long-e88200.html</w:t>
      </w:r>
    </w:p>
    <w:p>
      <w:r>
        <w:t>https://tuyensinh247.com/bai-giang-tong-hop-luc-dien-tac-dung-len-mot-dien-tich-v70081.html</w:t>
      </w:r>
    </w:p>
    <w:p>
      <w:r>
        <w:t>https://tuyensinh247.com/thong-tin-btvn-tong-hop-luc-dien-tac-dung-len-mot-dien-tich-diem-e88213.html</w:t>
      </w:r>
    </w:p>
    <w:p>
      <w:r>
        <w:t>https://tuyensinh247.com/bai-giang-tong-hop-luc-dien-tac-dung-len-mot-dien-tich-nang-cao-v70067.html</w:t>
      </w:r>
    </w:p>
    <w:p>
      <w:r>
        <w:t>https://tuyensinh247.com/thong-tin-btvn-tong-hop-luc-dien-tac-dung-len-mot-dien-tich-diem-nang-cao-e88201.html</w:t>
      </w:r>
    </w:p>
    <w:p>
      <w:r>
        <w:t>https://tuyensinh247.com/bai-giang-can-bang-cua-mot-dien-tich-chi-chiu-tac-dung-cua-luc-dien-nang-cao-v70082.html</w:t>
      </w:r>
    </w:p>
    <w:p>
      <w:r>
        <w:t>https://tuyensinh247.com/thong-tin-btvn-can-bang-cua-mot-dien-tich-chi-chiu-tac-dung-cua-luc-dien-nang-cao-e88202.html</w:t>
      </w:r>
    </w:p>
    <w:p>
      <w:r>
        <w:t>https://tuyensinh247.com/bai-giang-can-bang-cua-mot-dien-tich-chiu-them-tac-dung-cua-cac-luc-khac-nang-cao-v70068.html</w:t>
      </w:r>
    </w:p>
    <w:p>
      <w:r>
        <w:t>https://tuyensinh247.com/thong-tin-btvn-can-bang-cua-mot-dien-tich-chiu-them-tac-dung-cua-trong-luc-va-luc-cang-day-nang-cao-e88214.html</w:t>
      </w:r>
    </w:p>
    <w:p>
      <w:r>
        <w:t>https://tuyensinh247.com/bai-giang-thuyet-electron-dinh-luat-bao-toan-dien-tich-v70069.html</w:t>
      </w:r>
    </w:p>
    <w:p>
      <w:r>
        <w:t>https://tuyensinh247.com/thong-tin-btvn-thuyet-electron-dinh-luat-bao-toan-dien-tich-e88203.html</w:t>
      </w:r>
    </w:p>
    <w:p>
      <w:r>
        <w:t>https://tuyensinh247.com/bai-giang-dien-truong-va-cuong-do-dien-truong-duong-suc-dien-v70070.html</w:t>
      </w:r>
    </w:p>
    <w:p>
      <w:r>
        <w:t>https://tuyensinh247.com/thong-tin-btvn-dien-truong-va-cuong-do-dien-truong-duong-suc-dien-e88210.html</w:t>
      </w:r>
    </w:p>
    <w:p>
      <w:r>
        <w:t>https://tuyensinh247.com/bai-giang-dien-truong-tong-hop-tai-mot-diem-nang-cao-v70071.html</w:t>
      </w:r>
    </w:p>
    <w:p>
      <w:r>
        <w:t>https://tuyensinh247.com/thong-tin-btvn-dien-truong-tong-hop-tai-mot-diem-nang-cao-e88211.html</w:t>
      </w:r>
    </w:p>
    <w:p>
      <w:r>
        <w:t>https://tuyensinh247.com/bai-giang-dien-truong-tong-hop-triet-tieu-nang-cao-v70072.html</w:t>
      </w:r>
    </w:p>
    <w:p>
      <w:r>
        <w:t>https://tuyensinh247.com/thong-tin-btvn-dien-truong-tong-hop-triet-tieu-nang-cao-e88212.html</w:t>
      </w:r>
    </w:p>
    <w:p>
      <w:r>
        <w:t>https://tuyensinh247.com/bai-giang-bai-tap-ve-luc-dien-truong-nang-cao-v70073.html</w:t>
      </w:r>
    </w:p>
    <w:p>
      <w:r>
        <w:t>https://tuyensinh247.com/khoa-luyen-de-vat-li-11-huong-toi-thi-tot-nghiep-thpt-va-dai-hoc-thay-pham-quoc-toan-k2022.html?publish=1</w:t>
      </w:r>
    </w:p>
    <w:p>
      <w:r>
        <w:t>https://tuyensinh247.com/bai-giang-de-kiem-tra-het-chuong-dien-tich-dien-truong-de-so-1-co-video-chua-v70142.html</w:t>
      </w:r>
    </w:p>
    <w:p>
      <w:r>
        <w:t>https://tuyensinh247.com/thong-tin-btvn-kiem-tra-het-chuong-dien-tich-dien-truong-de-so-1-co-loi-giai-chi-tiet-e88294.html</w:t>
      </w:r>
    </w:p>
    <w:p>
      <w:r>
        <w:t>https://tuyensinh247.com/thong-tin-btvn-kiem-tra-het-chuong-dien-tich-dien-truong-de-so-2-co-loi-giai-chi-tiet-e88295.html</w:t>
      </w:r>
    </w:p>
    <w:p>
      <w:r>
        <w:t>https://tuyensinh247.com/bai-giang-de-kiem-tra-het-chuong-dien-tich-dien-truong-de-so-2-co-video-chua-v70143.html</w:t>
      </w:r>
    </w:p>
    <w:p>
      <w:r>
        <w:t>https://tuyensinh247.com/thong-tin-btvn-kiem-tra-het-chuong-dien-tich-dien-truong-de-so-3-co-loi-giai-chi-tiet-e88296.html</w:t>
      </w:r>
    </w:p>
    <w:p>
      <w:r>
        <w:t>https://tuyensinh247.com/thong-tin-btvn-kiem-tra-het-chuong-dien-tich-dien-truong-de-so-4-co-loi-giai-chi-tiet-e88297.html</w:t>
      </w:r>
    </w:p>
    <w:p>
      <w:r>
        <w:t>https://tuyensinh247.com/bai-giang-de-kiem-tra-het-chuong-dong-dien-khong-doi-co-video-chua-v70144.html</w:t>
      </w:r>
    </w:p>
    <w:p>
      <w:r>
        <w:t>https://tuyensinh247.com/thong-tin-btvn-kiem-tra-het-chuong-dong-dien-khong-doi-de-so-1-co-loi-giai-chi-tiet-e88298.html</w:t>
      </w:r>
    </w:p>
    <w:p>
      <w:r>
        <w:t>https://tuyensinh247.com/thong-tin-btvn-kiem-tra-het-chuong-dong-dien-khong-doi-de-so-2-co-loi-giai-chi-tiet-e88299.html</w:t>
      </w:r>
    </w:p>
    <w:p>
      <w:r>
        <w:t>https://tuyensinh247.com/thong-tin-btvn-kiem-tra-het-chuong-dong-dien-khong-doi-de-so-3-co-loi-giai-chi-tiet-e88300.html</w:t>
      </w:r>
    </w:p>
    <w:p>
      <w:r>
        <w:t>https://tuyensinh247.com/thong-tin-btvn-kiem-tra-het-chuong-dong-dien-khong-doi-de-so-4-co-loi-giai-chi-tiet-e88301.html</w:t>
      </w:r>
    </w:p>
    <w:p>
      <w:r>
        <w:t>https://tuyensinh247.com/bai-giang-de-kiem-tra-giua-ki-i-vat-li-11-de-so-1-co-video-chua-v70145.html</w:t>
      </w:r>
    </w:p>
    <w:p>
      <w:r>
        <w:t>https://tuyensinh247.com/thong-tin-btvn-kiem-tra-giua-hoc-ki-i-vat-li-11-de-so-1-co-loi-giai-chi-tiet-e88302.html</w:t>
      </w:r>
    </w:p>
    <w:p>
      <w:r>
        <w:t>https://tuyensinh247.com/thong-tin-btvn-kiem-tra-giua-hoc-ki-i-vat-li-11-de-so-2-co-loi-giai-chi-tiet-e88303.html</w:t>
      </w:r>
    </w:p>
    <w:p>
      <w:r>
        <w:t>https://tuyensinh247.com/thong-tin-btvn-kiem-tra-giua-hoc-ki-i-vat-li-11-de-so-3-co-loi-giai-chi-tiet-e88304.html</w:t>
      </w:r>
    </w:p>
    <w:p>
      <w:r>
        <w:t>https://tuyensinh247.com/thong-tin-btvn-kiem-tra-giua-hoc-ki-i-vat-li-11-de-so-4-co-loi-giai-chi-tiet-e88305.html</w:t>
      </w:r>
    </w:p>
    <w:p>
      <w:r>
        <w:t>https://tuyensinh247.com/bai-giang-de-kiem-tra-het-chuong-dong-dien-trong-cac-moi-truong-co-video-chua-v70146.html</w:t>
      </w:r>
    </w:p>
    <w:p>
      <w:r>
        <w:t>https://tuyensinh247.com/thong-tin-btvn-kiem-tra-het-chuong-dong-dien-trong-cac-moi-truong-de-so-1-co-loi-giai-chi-tiet-e88306.html</w:t>
      </w:r>
    </w:p>
    <w:p>
      <w:r>
        <w:t>https://tuyensinh247.com/thong-tin-btvn-kiem-tra-het-chuong-dong-dien-trong-cac-moi-truong-de-so-2-co-loi-giai-chi-tiet-e88307.html</w:t>
      </w:r>
    </w:p>
    <w:p>
      <w:r>
        <w:t>https://tuyensinh247.com/khoa-de-thi-hoc-ki-mon-vat-li-11-co-loi-giai-chi-tiet-k2023.html?publish=1</w:t>
      </w:r>
    </w:p>
    <w:p>
      <w:r>
        <w:t>https://tuyensinh247.com/thong-tin-de-kiem-tra-het-hoc-ki-i-vat-li-11-thpt-bo-ha-nam-hoc-2020-2021-e97163.html</w:t>
      </w:r>
    </w:p>
    <w:p>
      <w:r>
        <w:t>https://tuyensinh247.com/thong-tin-de-kiem-tra-het-hoc-ki-i-vat-li-11-so-bac-lieu-nam-hoc-2020-2021-e97166.html</w:t>
      </w:r>
    </w:p>
    <w:p>
      <w:r>
        <w:t>https://tuyensinh247.com/thong-tin-de-kiem-tra-het-hoc-ki-i-vat-li-11-so-gddt-dong-thap-nam-hoc-2020-2021-e97165.html</w:t>
      </w:r>
    </w:p>
    <w:p>
      <w:r>
        <w:t>https://tuyensinh247.com/thong-tin-de-kiem-tra-het-hoc-ki-i-vat-li-11-thpt-quang-trung-ha-noi-nam-hoc-2020-2021-e97164.html</w:t>
      </w:r>
    </w:p>
    <w:p>
      <w:r>
        <w:t>https://tuyensinh247.com/thong-tin-de-kiem-tra-het-hoc-ki-i-vat-li-11-thpt-ngo-gia-tu-nam-hoc-2019-2020-e88360.html</w:t>
      </w:r>
    </w:p>
    <w:p>
      <w:r>
        <w:t>https://tuyensinh247.com/thong-tin-de-kiem-tra-het-hoc-ki-i-vat-li-11-thpt-nguyen-hue-so-gddt-dak-lak-nam-hoc-2019-2020-e88359.html</w:t>
      </w:r>
    </w:p>
    <w:p>
      <w:r>
        <w:t>https://tuyensinh247.com/thong-tin-de-kiem-tra-het-hoc-ki-i-vat-li-11-thpt-kim-son-a-so-gddt-ninh-binh-nam-hoc-2019-2020-e88358.html</w:t>
      </w:r>
    </w:p>
    <w:p>
      <w:r>
        <w:t>https://tuyensinh247.com/thong-tin-de-kiem-tra-het-hoc-ki-i-vat-li-11-thpt-ton-duc-thang-nam-hoc-2019-2020-e88357.html</w:t>
      </w:r>
    </w:p>
    <w:p>
      <w:r>
        <w:t>https://tuyensinh247.com/thong-tin-de-kiem-tra-het-hoc-ki-i-vat-li-11-thpt-phu-lam-nam-hoc-2019-2020-e88356.html</w:t>
      </w:r>
    </w:p>
    <w:p>
      <w:r>
        <w:t>https://tuyensinh247.com/thong-tin-de-kiem-tra-het-hoc-ki-i-vat-li-11-so-gddt-bac-ninh-nam-hoc-2019-2020-e88355.html</w:t>
      </w:r>
    </w:p>
    <w:p>
      <w:r>
        <w:t>https://tuyensinh247.com/thong-tin-de-kiem-tra-het-hoc-ki-i-vat-li-11-so-gddt-vinh-phuc-nam-hoc-2019-2020-e88354.html</w:t>
      </w:r>
    </w:p>
    <w:p>
      <w:r>
        <w:t>https://tuyensinh247.com/thong-tin-de-kiem-tra-het-hoc-ki-i-vat-li-11-thpt-tran-phu-so-gddt-ba-ria-vung-tau-nam-hoc-2019-2020-e88353.html</w:t>
      </w:r>
    </w:p>
    <w:p>
      <w:r>
        <w:t>https://tuyensinh247.com/thong-tin-de-kiem-tra-het-hoc-ki-i-vat-li-11-thpt-bac-thang-long-so-gddt-ha-noi-nam-hoc-2019-2020-e88352.html</w:t>
      </w:r>
    </w:p>
    <w:p>
      <w:r>
        <w:t>https://tuyensinh247.com/thong-tin-de-kiem-tra-het-hoc-ki-i-vat-li-11-thpt-le-hong-phong-so-gddt-tay-ninh-nam-hoc-2019-2020-e88351.html</w:t>
      </w:r>
    </w:p>
    <w:p>
      <w:r>
        <w:t>https://tuyensinh247.com/thong-tin-de-kiem-tra-het-hoc-ki-i-vat-li-11-thpt-le-quy-don-ha-noi-nam-hoc-2018-2019-e88349.html</w:t>
      </w:r>
    </w:p>
    <w:p>
      <w:r>
        <w:t>https://tuyensinh247.com/thong-tin-de-kiem-tra-het-hoc-ki-i-vat-li-11-so-gddt-tinh-vinh-phuc-nam-hoc-2018-2019-e88350.html</w:t>
      </w:r>
    </w:p>
    <w:p>
      <w:r>
        <w:t>https://tuyensinh247.com/thong-tin-de-kiem-tra-het-hoc-ki-i-vat-li-11-thpt-doan-thuong-hai-duong-nam-hoc-2018-2019-e88348.html</w:t>
      </w:r>
    </w:p>
    <w:p>
      <w:r>
        <w:t>https://tuyensinh247.com/bai-giang-su-hap-thu-nuoc-va-muoi-khoang-o-re-v70330.html</w:t>
      </w:r>
    </w:p>
    <w:p>
      <w:r>
        <w:t>https://tuyensinh247.com/bai-giang-gioi-thieu-khoa-chinh-phuc-sinh-hoc-11-v70331.html</w:t>
      </w:r>
    </w:p>
    <w:p>
      <w:r>
        <w:t>https://tuyensinh247.com/bai-giang-quang-hop-va-nang-suat-cay-trong-v70332.html</w:t>
      </w:r>
    </w:p>
    <w:p>
      <w:r>
        <w:t>https://tuyensinh247.com/bai-giang-re-co-quan-hut-nuoc-cua-thuc-vat-v70366.html</w:t>
      </w:r>
    </w:p>
    <w:p>
      <w:r>
        <w:t>https://tuyensinh247.com/sinh-hoc-11-thay-nguyen-duc-hai-k2027.html?publish=1</w:t>
      </w:r>
    </w:p>
    <w:p>
      <w:r>
        <w:t>https://tuyensinh247.com/thong-tin-btvn-su-hap-thu-nuoc-va-muoi-khoang-o-re-e88660.html</w:t>
      </w:r>
    </w:p>
    <w:p>
      <w:r>
        <w:t>https://tuyensinh247.com/bai-giang-van-chuyen-cac-chat-trong-cay-v70329.html</w:t>
      </w:r>
    </w:p>
    <w:p>
      <w:r>
        <w:t>https://tuyensinh247.com/thong-tin-btvn-van-chuyen-cac-chat-trong-cay-e88659.html</w:t>
      </w:r>
    </w:p>
    <w:p>
      <w:r>
        <w:t>https://tuyensinh247.com/bai-giang-thoat-hoi-nuoc-v70328.html</w:t>
      </w:r>
    </w:p>
    <w:p>
      <w:r>
        <w:t>https://tuyensinh247.com/thong-tin-btvn-thoat-hoi-nuoc-e88658.html</w:t>
      </w:r>
    </w:p>
    <w:p>
      <w:r>
        <w:t>https://tuyensinh247.com/bai-giang-vai-tro-cua-cac-nguyen-to-khoang-v70327.html</w:t>
      </w:r>
    </w:p>
    <w:p>
      <w:r>
        <w:t>https://tuyensinh247.com/thong-tin-btvn-vai-tro-cua-cac-nguyen-to-khoang-e88657.html</w:t>
      </w:r>
    </w:p>
    <w:p>
      <w:r>
        <w:t>https://tuyensinh247.com/bai-giang-dinh-duong-nito-o-thuc-vat-v70326.html</w:t>
      </w:r>
    </w:p>
    <w:p>
      <w:r>
        <w:t>https://tuyensinh247.com/thong-tin-btvn-dinh-duong-nito-o-thuc-vat-e88656.html</w:t>
      </w:r>
    </w:p>
    <w:p>
      <w:r>
        <w:t>https://tuyensinh247.com/bai-giang-quang-hop-o-thuc-vat-v70325.html</w:t>
      </w:r>
    </w:p>
    <w:p>
      <w:r>
        <w:t>https://tuyensinh247.com/thong-tin-btvn-quang-hop-o-thuc-vat-e88655.html</w:t>
      </w:r>
    </w:p>
    <w:p>
      <w:r>
        <w:t>https://tuyensinh247.com/bai-giang-quang-hop-o-cac-nhom-thuc-vat-c3-c4-va-cam-v70324.html</w:t>
      </w:r>
    </w:p>
    <w:p>
      <w:r>
        <w:t>https://tuyensinh247.com/thong-tin-btvn-quang-hop-o-cac-nhom-thuc-vat-c3-c4-va-cam-e88654.html</w:t>
      </w:r>
    </w:p>
    <w:p>
      <w:r>
        <w:t>https://tuyensinh247.com/bai-giang-anh-huong-cua-cac-nhan-to-ngoai-canh-den-quang-hop-v70323.html</w:t>
      </w:r>
    </w:p>
    <w:p>
      <w:r>
        <w:t>https://tuyensinh247.com/thong-tin-btvn-anh-huong-cua-cac-nhan-to-ngoai-canh-den-quang-hop-quang-hop-va-nang-suat-cay-trong-e88653.html</w:t>
      </w:r>
    </w:p>
    <w:p>
      <w:r>
        <w:t>https://tuyensinh247.com/bai-giang-ho-hap-o-thuc-vat-v70322.html</w:t>
      </w:r>
    </w:p>
    <w:p>
      <w:r>
        <w:t>https://tuyensinh247.com/thong-tin-btvn-ho-hap-o-thuc-vat-e88652.html</w:t>
      </w:r>
    </w:p>
    <w:p>
      <w:r>
        <w:t>https://tuyensinh247.com/sinh-hoc-11-co-nguyen-thi-viet-nga-k2029.html?publish=1</w:t>
      </w:r>
    </w:p>
    <w:p>
      <w:r>
        <w:t>https://tuyensinh247.com/bai-giang-cac-con-duong-hap-thu-nuoc-o-re-v70367.html</w:t>
      </w:r>
    </w:p>
    <w:p>
      <w:r>
        <w:t>https://tuyensinh247.com/thong-tin-btvn-cac-con-duong-hap-thu-nuoc-o-re-e88730.html</w:t>
      </w:r>
    </w:p>
    <w:p>
      <w:r>
        <w:t>https://tuyensinh247.com/bai-giang-van-chuyen-cac-chat-trong-cay-v70368.html</w:t>
      </w:r>
    </w:p>
    <w:p>
      <w:r>
        <w:t>https://tuyensinh247.com/thong-tin-btvn-van-chuyen-cac-chat-trong-cay-e88731.html</w:t>
      </w:r>
    </w:p>
    <w:p>
      <w:r>
        <w:t>https://tuyensinh247.com/bai-giang-thoat-hoi-nuoc-v70369.html</w:t>
      </w:r>
    </w:p>
    <w:p>
      <w:r>
        <w:t>https://tuyensinh247.com/thong-tin-btvn-thoat-hoi-nuoc-e88732.html</w:t>
      </w:r>
    </w:p>
    <w:p>
      <w:r>
        <w:t>https://tuyensinh247.com/thong-tin-btvn-can-bang-nuoc-vao-tuoi-tieu-hop-ly-e88733.html</w:t>
      </w:r>
    </w:p>
    <w:p>
      <w:r>
        <w:t>https://tuyensinh247.com/khoa-de-thi-hoc-ki-mon-sinh-lop-11-co-loi-giai-chi-tiet-k2030.html?publish=1</w:t>
      </w:r>
    </w:p>
    <w:p>
      <w:r>
        <w:t>https://tuyensinh247.com/thong-tin-de-thi-hk1-mon-sinh-lop-11-luong-ngoc-quyen-thai-nguyen-nam-2020-2021-co-loi-giai-chi-tiet-e88849.html</w:t>
      </w:r>
    </w:p>
    <w:p>
      <w:r>
        <w:t>https://tuyensinh247.com/thong-tin-de-thi-hk1-mon-sinh-lop-11-truong-thpt-hong-linh-ha-tinh-nam-2020-2021-co-loi-giai-chi-tiet-e88848.html</w:t>
      </w:r>
    </w:p>
    <w:p>
      <w:r>
        <w:t>https://tuyensinh247.com/thong-tin-de-thi-hk1-mon-sinh-lop-11-truong-thpt-ly-tu-trong-ha-tinh-nam-2020-2021-co-loi-giai-chi-tiet-e88847.html</w:t>
      </w:r>
    </w:p>
    <w:p>
      <w:r>
        <w:t>https://tuyensinh247.com/thong-tin-de-thi-hk1-mon-sinh-lop-11-so-gddt-bac-ninh-nam-2020-2021-co-loi-giai-chi-tiet-e88846.html</w:t>
      </w:r>
    </w:p>
    <w:p>
      <w:r>
        <w:t>https://tuyensinh247.com/thong-tin-de-thi-hk1-mon-sinh-lop-11-truong-thpt-ngo-gia-tu-dak-lak-nam-2020-2021-co-loi-giai-chi-tiet-e88845.html</w:t>
      </w:r>
    </w:p>
    <w:p>
      <w:r>
        <w:t>https://tuyensinh247.com/thong-tin-de-thi-hk1-mon-sinh-lop-11-truong-thpt-ly-thuong-kiet-binh-thuan-nam-2019-2020-co-loi-giai-chi-tiet-e88843.html</w:t>
      </w:r>
    </w:p>
    <w:p>
      <w:r>
        <w:t>https://tuyensinh247.com/thong-tin-de-thi-hk1-mon-sinh-lop-11-truong-thpt-ngo-gia-tu-dak-lak-nam-2019-2020-co-loi-giai-chi-tiet-e88840.html</w:t>
      </w:r>
    </w:p>
    <w:p>
      <w:r>
        <w:t>https://tuyensinh247.com/thong-tin-de-thi-hk1-mon-sinh-lop-11-truong-thpt-lac-long-quan-ben-tre-nam-2019-2020-co-loi-giai-chi-tiet-e88844.html</w:t>
      </w:r>
    </w:p>
    <w:p>
      <w:r>
        <w:t>https://tuyensinh247.com/thong-tin-de-thi-hk1-mon-sinh-lop-11-truong-thpt-thanh-mien-hai-duong-nam-2019-2020-co-loi-giai-chi-tiet-e88841.html</w:t>
      </w:r>
    </w:p>
    <w:p>
      <w:r>
        <w:t>https://tuyensinh247.com/thong-tin-de-thi-hk1-mon-sinh-lop-11-truong-thpt-le-loi-quang-tri-nam-2019-2020-co-loi-giai-chi-tiet-e88839.html</w:t>
      </w:r>
    </w:p>
    <w:p>
      <w:r>
        <w:t>https://tuyensinh247.com/thong-tin-de-thi-hk1-mon-sinh-lop-11-truong-thpt-phan-dinh-phung-ha-tinh-nam-2019-2020-co-loi-giai-chi-tiet-e88838.html</w:t>
      </w:r>
    </w:p>
    <w:p>
      <w:r>
        <w:t>https://tuyensinh247.com/thong-tin-de-thi-hk1-mon-sinh-lop-11-truong-thpt-luong-ngoc-quyen-thai-nguyen-nam-2019-2020-co-loi-giai-chi-tiet-e88842.html</w:t>
      </w:r>
    </w:p>
    <w:p>
      <w:r>
        <w:t>https://tuyensinh247.com/thong-tin-de-thi-hk1-mon-sinh-lop-11-truong-thpt-chuyen-phan-ngoc-hien-ca-mau-nam-2019-2020-co-loi-giai-chi-tiet-e88837.html</w:t>
      </w:r>
    </w:p>
    <w:p>
      <w:r>
        <w:t>https://tuyensinh247.com/thong-tin-de-thi-hk1-mon-sinh-lop-11-so-gddt-nam-dinh-nam-2019-2020-co-loi-giai-chi-tiet-e88836.html</w:t>
      </w:r>
    </w:p>
    <w:p>
      <w:r>
        <w:t>https://tuyensinh247.com/thong-tin-de-thi-hk1-mon-sinh-lop-11-so-gddt-vinh-phuc-nam-2019-2020-co-loi-giai-chi-tiet-e88835.html</w:t>
      </w:r>
    </w:p>
    <w:p>
      <w:r>
        <w:t>https://tuyensinh247.com/thong-tin-de-thi-hk-1-mon-sinh-lop-11-so-gddt-vinh-phuc-nam-2018-2019-co-loi-giai-chi-tiet-e88834.html</w:t>
      </w:r>
    </w:p>
    <w:p>
      <w:r>
        <w:t>https://tuyensinh247.com/thong-tin-de-thi-hk-1-mon-sinh-lop-11-truong-thpt-nguyen-trung-truc-tay-ninh-nam-2018-2019-co-loi-giai-chi-tiet-e88833.html</w:t>
      </w:r>
    </w:p>
    <w:p>
      <w:r>
        <w:t>https://tuyensinh247.com/thong-tin-de-thi-hk1-mon-sinh-lop-11-truong-thpt-luong-ngoc-quyen-thai-nguyen-nam-2018-2019-co-loi-giai-chi-tiet-e88823.html</w:t>
      </w:r>
    </w:p>
    <w:p>
      <w:r>
        <w:t>https://tuyensinh247.com/thong-tin-de-thi-hk-1-mon-sinh-lop-11-truong-thpt-nguyen-trai-ha-noi-nam-2018-2019-co-loi-giai-chi-tiet-e88822.html</w:t>
      </w:r>
    </w:p>
    <w:p>
      <w:r>
        <w:t>https://tuyensinh247.com/thong-tin-de-thi-hk-1-mon-sinh-lop-11-so-gddt-quang-nam-nam-2018-2019-co-loi-giai-chi-tiet-e88821.html</w:t>
      </w:r>
    </w:p>
    <w:p>
      <w:r>
        <w:t>https://tuyensinh247.com/tong-on-kien-thuc-sinh-hoc-11-co-nguyen-thi-viet-nga-k2028.html?publish=1</w:t>
      </w:r>
    </w:p>
    <w:p>
      <w:r>
        <w:t>https://tuyensinh247.com/bai-giang-trao-doi-nuoc-khoang-nito-o-thuc-vat-v70354.html</w:t>
      </w:r>
    </w:p>
    <w:p>
      <w:r>
        <w:t>https://tuyensinh247.com/thong-tin-btvn-on-tap-trao-doi-nuoc-khoang-nito-so-1-e88727.html</w:t>
      </w:r>
    </w:p>
    <w:p>
      <w:r>
        <w:t>https://tuyensinh247.com/thong-tin-btvn-on-tap-trao-doi-nuoc-khoang-nito-so-2-e88728.html</w:t>
      </w:r>
    </w:p>
    <w:p>
      <w:r>
        <w:t>https://tuyensinh247.com/bai-giang-on-tap-quang-hop-ho-hap-o-thuc-vat-v70355.html</w:t>
      </w:r>
    </w:p>
    <w:p>
      <w:r>
        <w:t>https://tuyensinh247.com/thong-tin-btvn-on-tap-quang-hop-ho-hap-e88718.html</w:t>
      </w:r>
    </w:p>
    <w:p>
      <w:r>
        <w:t>https://tuyensinh247.com/bai-giang-on-tap-trao-doi-chat-o-dong-vat-tiet-1-v70356.html</w:t>
      </w:r>
    </w:p>
    <w:p>
      <w:r>
        <w:t>https://tuyensinh247.com/thong-tin-btvn-on-tap-trao-doi-chat-o-dong-vat-so-1-e88719.html</w:t>
      </w:r>
    </w:p>
    <w:p>
      <w:r>
        <w:t>https://tuyensinh247.com/bai-giang-on-tap-trao-doi-chat-o-dong-vat-tiet-2-v70357.html</w:t>
      </w:r>
    </w:p>
    <w:p>
      <w:r>
        <w:t>https://tuyensinh247.com/thong-tin-btvn-on-tap-trao-doi-chat-o-dong-vat-so-2-e88720.html</w:t>
      </w:r>
    </w:p>
    <w:p>
      <w:r>
        <w:t>https://tuyensinh247.com/bai-giang-on-tap-trao-doi-chat-o-dong-vat-tiet-3-v70358.html</w:t>
      </w:r>
    </w:p>
    <w:p>
      <w:r>
        <w:t>https://tuyensinh247.com/thong-tin-btvn-on-tap-trao-doi-chat-o-dong-vat-so-3-e88721.html</w:t>
      </w:r>
    </w:p>
    <w:p>
      <w:r>
        <w:t>https://tuyensinh247.com/bai-giang-cam-ung-o-thuc-vat-v70359.html</w:t>
      </w:r>
    </w:p>
    <w:p>
      <w:r>
        <w:t>https://tuyensinh247.com/thong-tin-btvn-on-tap-cam-ung-o-thuc-vat-e88722.html</w:t>
      </w:r>
    </w:p>
    <w:p>
      <w:r>
        <w:t>https://tuyensinh247.com/bai-giang-cam-ung-o-dong-vat-tiet-1-v70360.html</w:t>
      </w:r>
    </w:p>
    <w:p>
      <w:r>
        <w:t>https://tuyensinh247.com/bai-giang-cam-ung-o-dong-vat-tiet-2-v70361.html</w:t>
      </w:r>
    </w:p>
    <w:p>
      <w:r>
        <w:t>https://tuyensinh247.com/thong-tin-btvn-on-tap-cam-ung-o-dong-vat-e88723.html</w:t>
      </w:r>
    </w:p>
    <w:p>
      <w:r>
        <w:t>https://tuyensinh247.com/bai-giang-sinh-truong-va-phat-trien-o-thuc-vat-v70362.html</w:t>
      </w:r>
    </w:p>
    <w:p>
      <w:r>
        <w:t>https://tuyensinh247.com/thong-tin-btvn-on-tap-sinh-truong-va-phat-trien-o-thuc-vat-e88729.html</w:t>
      </w:r>
    </w:p>
    <w:p>
      <w:r>
        <w:t>https://tuyensinh247.com/bai-giang-sinh-truong-va-phat-trien-o-dong-vat-v70363.html</w:t>
      </w:r>
    </w:p>
    <w:p>
      <w:r>
        <w:t>https://tuyensinh247.com/thong-tin-btvn-on-tap-sinh-truong-va-phat-trien-o-dong-vat-e88724.html</w:t>
      </w:r>
    </w:p>
    <w:p>
      <w:r>
        <w:t>https://tuyensinh247.com/bai-giang-sinh-san-o-thuc-vat-v70364.html</w:t>
      </w:r>
    </w:p>
    <w:p>
      <w:r>
        <w:t>https://tuyensinh247.com/thong-tin-btvn-on-tap-sinh-san-o-thuc-vat-e88725.html</w:t>
      </w:r>
    </w:p>
    <w:p>
      <w:r>
        <w:t>https://tuyensinh247.com/bai-giang-sinh-san-o-dong-vat-v70365.html</w:t>
      </w:r>
    </w:p>
    <w:p>
      <w:r>
        <w:t>https://tuyensinh247.com/thong-tin-btvn-on-tap-sinh-san-o-dong-vat-e88726.html</w:t>
      </w:r>
    </w:p>
    <w:p>
      <w:r>
        <w:t>https://tuyensinh247.com/bai-giang-lien-minh-chau-au-eu-tiet-2-hop-tac-lien-ket-de-cung-phat-trien-giam-tai-muc-iii-lien-ket-vung-chau-au-v70468.html</w:t>
      </w:r>
    </w:p>
    <w:p>
      <w:r>
        <w:t>https://tuyensinh247.com/bai-giang-nhat-ban-tiet-2-cac-nganh-kinh-te-va-cac-vung-kinh-te-giam-tai-muc-ii-bon-vung-kinh-te-gan-voi-4-dao-lon-v70472.html</w:t>
      </w:r>
    </w:p>
    <w:p>
      <w:r>
        <w:t>https://tuyensinh247.com/bai-giang-su-tuong-phan-ve-trinh-do-phat-trien-kinh-te-xa-hoi-cua-cac-nhom-nuoc-cuoc-cach-mang-khoa-hoc-va-cong-nghe-hien-dai-giam-tai-muc-3-cuoc-cach-mang-khcn-hien-dai-v70478.html</w:t>
      </w:r>
    </w:p>
    <w:p>
      <w:r>
        <w:t>https://tuyensinh247.com/dia-li-lop-11-thay-vu-dinh-hoa-k2035.html?publish=1</w:t>
      </w:r>
    </w:p>
    <w:p>
      <w:r>
        <w:t>https://tuyensinh247.com/thong-tin-btvn-su-tuong-phan-ve-trinh-do-phat-trien-kinh-te-xa-hoi-cua-cac-nhom-nuoc-cuoc-cach-mang-khoa-hoc-va-cong-nghe-hien-dai-e89018.html</w:t>
      </w:r>
    </w:p>
    <w:p>
      <w:r>
        <w:t>https://tuyensinh247.com/bai-giang-xu-huong-toan-cau-hoa-khu-vuc-hoa-kinh-te-giam-tai-muc-11-va-12-khai-niem-bieu-hien-cua-toan-cau-hoa-v70479.html</w:t>
      </w:r>
    </w:p>
    <w:p>
      <w:r>
        <w:t>https://tuyensinh247.com/thong-tin-btvn-xu-huong-toan-cau-hoa-khu-vuc-hoa-kinh-te-e89019.html</w:t>
      </w:r>
    </w:p>
    <w:p>
      <w:r>
        <w:t>https://tuyensinh247.com/bai-giang-mot-so-van-de-mang-tinh-toan-cau-v70480.html</w:t>
      </w:r>
    </w:p>
    <w:p>
      <w:r>
        <w:t>https://tuyensinh247.com/thong-tin-btvn-mot-so-van-de-mang-tinh-toan-cau-e89020.html</w:t>
      </w:r>
    </w:p>
    <w:p>
      <w:r>
        <w:t>https://tuyensinh247.com/bai-giang-mot-so-van-de-cua-chau-phi-v70481.html</w:t>
      </w:r>
    </w:p>
    <w:p>
      <w:r>
        <w:t>https://tuyensinh247.com/thong-tin-btvn-mot-so-van-de-cua-chau-phi-e89021.html</w:t>
      </w:r>
    </w:p>
    <w:p>
      <w:r>
        <w:t>https://tuyensinh247.com/thong-tin-de-kiem-tra-15-phut-hoc-ki-i-lop-11-e89024.html</w:t>
      </w:r>
    </w:p>
    <w:p>
      <w:r>
        <w:t>https://tuyensinh247.com/bai-giang-mot-so-van-de-cua-mi-la-tinh-v70482.html</w:t>
      </w:r>
    </w:p>
    <w:p>
      <w:r>
        <w:t>https://tuyensinh247.com/thong-tin-btvn-mot-so-van-de-cua-mi-la-tinh-e89022.html</w:t>
      </w:r>
    </w:p>
    <w:p>
      <w:r>
        <w:t>https://tuyensinh247.com/bai-giang-mot-so-van-de-cua-khu-vuc-tay-nam-a-va-khu-vuc-trung-a-v70483.html</w:t>
      </w:r>
    </w:p>
    <w:p>
      <w:r>
        <w:t>https://tuyensinh247.com/thong-tin-btvn-mot-so-van-de-cua-khu-vuc-tay-nam-a-va-khu-vuc-trung-a-e89023.html</w:t>
      </w:r>
    </w:p>
    <w:p>
      <w:r>
        <w:t>https://tuyensinh247.com/thong-tin-de-on-tap-kiem-tra-1-tiet-giua-ki-1-lop-11-de-so-1-e89026.html</w:t>
      </w:r>
    </w:p>
    <w:p>
      <w:r>
        <w:t>https://tuyensinh247.com/thong-tin-de-on-tap-kiem-tra-1-tiet-giua-ki-1-lop-11-de-so-2-e89025.html</w:t>
      </w:r>
    </w:p>
    <w:p>
      <w:r>
        <w:t>https://tuyensinh247.com/khoa-de-thi-hoc-ki-dia-li-11-co-loi-giai-chi-tiet-k2036.html?publish=1</w:t>
      </w:r>
    </w:p>
    <w:p>
      <w:r>
        <w:t>https://tuyensinh247.com/thong-tin-de-thi-hk1-mon-dia-li-lop-11-truong-thpt-luong-van-can-nam-2020-2021-co-loi-giai-chi-tiet-e89063.html</w:t>
      </w:r>
    </w:p>
    <w:p>
      <w:r>
        <w:t>https://tuyensinh247.com/thong-tin-de-thi-hk1-mon-dia-li-lop-11-truong-thpt-que-vo-1-nam-2020-2021-co-loi-giai-chi-tiet-e89062.html</w:t>
      </w:r>
    </w:p>
    <w:p>
      <w:r>
        <w:t>https://tuyensinh247.com/thong-tin-de-thi-hk1-mon-dia-li-lop-11-thpt-pham-ngu-lao-nam-2019-2020-co-loi-giai-chi-tiet-e89056.html</w:t>
      </w:r>
    </w:p>
    <w:p>
      <w:r>
        <w:t>https://tuyensinh247.com/thong-tin-de-thi-hk1-mon-dia-li-lop-11-thpt-lac-long-quan-nam-2019-2020-co-loi-giai-chi-tiet-e89059.html</w:t>
      </w:r>
    </w:p>
    <w:p>
      <w:r>
        <w:t>https://tuyensinh247.com/thong-tin-de-thi-hk1-mon-dia-li-lop-11-truong-thpt-le-quy-don-ma-132-nam-2019-2020-co-loi-giai-chi-tiet-e89061.html</w:t>
      </w:r>
    </w:p>
    <w:p>
      <w:r>
        <w:t>https://tuyensinh247.com/thong-tin-de-thi-hk1-mon-dia-li-lop-11-thpt-dong-dau-nam-2019-2020-co-loi-giai-chi-tiet-e89060.html</w:t>
      </w:r>
    </w:p>
    <w:p>
      <w:r>
        <w:t>https://tuyensinh247.com/thong-tin-de-thi-hk1-mon-dia-li-lop-11-thpt-vinh-thang-nam-2019-2020-co-loi-giai-chi-tiet-e89058.html</w:t>
      </w:r>
    </w:p>
    <w:p>
      <w:r>
        <w:t>https://tuyensinh247.com/thong-tin-de-thi-hk1-mon-dia-li-lop-11-thpt-ton-duc-thang-binh-thuan-nam-2019-2020-co-loi-giai-chi-tiet-e89057.html</w:t>
      </w:r>
    </w:p>
    <w:p>
      <w:r>
        <w:t>https://tuyensinh247.com/thong-tin-de-thi-hk1-mon-dia-li-lop-11-so-gddt-quang-nam-nam-2018-2019-co-loi-giai-chi-tiet-e89050.html</w:t>
      </w:r>
    </w:p>
    <w:p>
      <w:r>
        <w:t>https://tuyensinh247.com/thong-tin-de-thi-hk1-mon-dia-li-lop-11-so-gddt-vinh-phuc-nam-2018-2019-co-loi-giai-chi-tiet-e89051.html</w:t>
      </w:r>
    </w:p>
    <w:p>
      <w:r>
        <w:t>https://tuyensinh247.com/thong-tin-de-thi-hk1-mon-dia-li-lop-11-thpt-luong-ngoc-quyen-thai-nguyen-nam-2018-2019-co-loi-giai-chi-tiet-e89053.html</w:t>
      </w:r>
    </w:p>
    <w:p>
      <w:r>
        <w:t>https://tuyensinh247.com/thong-tin-de-thi-hk1-mon-dia-li-lop-11-thpt-dong-thuy-anh-thai-binh-nam-2018-2019-co-loi-giai-chi-tiet-e89049.html</w:t>
      </w:r>
    </w:p>
    <w:p>
      <w:r>
        <w:t>https://tuyensinh247.com/thong-tin-de-thi-hk1-mon-dia-li-lop-11-thpt-nguyen-trai-ba-dinh-ha-noi-nam-2018-2019-co-loi-giai-chi-tiet-e89054.html</w:t>
      </w:r>
    </w:p>
    <w:p>
      <w:r>
        <w:t>https://tuyensinh247.com/thong-tin-de-thi-hk1-mon-dia-li-lop-11-thpt-chu-van-an-ha-noi-nam-2018-2019-co-loi-giai-chi-tiet-e89055.html</w:t>
      </w:r>
    </w:p>
    <w:p>
      <w:r>
        <w:t>https://tuyensinh247.com/thong-tin-de-thi-hk1-mon-dia-li-lop-11-thpt-ung-van-khiem-an-giang-nam-2018-2019-co-loi-giai-chi-tiet-e89047.html</w:t>
      </w:r>
    </w:p>
    <w:p>
      <w:r>
        <w:t>https://tuyensinh247.com/thong-tin-de-thi-hk1-mon-dia-li-lop-11-thpt-ngo-thi-nham-ninh-binh-nam-2018-2019-co-loi-giai-chi-tiet-e89048.html</w:t>
      </w:r>
    </w:p>
    <w:p>
      <w:r>
        <w:t>https://tuyensinh247.com/thong-tin-de-thi-hk1-mon-dia-li-lop-11-thpt-doan-thuong-hai-duong-nam-2018-2019-co-loi-giai-chi-tiet-e89052.html</w:t>
      </w:r>
    </w:p>
    <w:p>
      <w:r>
        <w:t>https://tuyensinh247.com/bai-giang-bat-phuong-trinh-quy-ve-bac-hai-tiet-2-v54622.html</w:t>
      </w:r>
    </w:p>
    <w:p>
      <w:r>
        <w:t>https://tuyensinh247.com/bai-giang-phuong-trinh-duong-thang-tiet-1-phuong-trinh-tham-so-phuong-trinh-chinh-tac-cua-duong-thang-v54625.html</w:t>
      </w:r>
    </w:p>
    <w:p>
      <w:r>
        <w:t>https://tuyensinh247.com/toan-10-thay-nguyen-cao-cuong-k1623.html?publish=1</w:t>
      </w:r>
    </w:p>
    <w:p>
      <w:r>
        <w:t>https://tuyensinh247.com/bai-giang-menh-de-menh-de-chua-bien-v54669.html</w:t>
      </w:r>
    </w:p>
    <w:p>
      <w:r>
        <w:t>https://tuyensinh247.com/thong-tin-btvn-menh-de-menh-de-chua-bien-e66571.html</w:t>
      </w:r>
    </w:p>
    <w:p>
      <w:r>
        <w:t>https://tuyensinh247.com/bai-giang-tap-hop-va-cac-phep-toan-tren-tap-hop-v54670.html</w:t>
      </w:r>
    </w:p>
    <w:p>
      <w:r>
        <w:t>https://tuyensinh247.com/thong-tin-btvn-tap-hop-va-cac-phep-toan-tren-tap-hop-e66572.html</w:t>
      </w:r>
    </w:p>
    <w:p>
      <w:r>
        <w:t>https://tuyensinh247.com/bai-giang-mot-so-dang-toan-ve-tap-hop-va-phep-toan-tren-tap-hop-tiet-1-v54671.html</w:t>
      </w:r>
    </w:p>
    <w:p>
      <w:r>
        <w:t>https://tuyensinh247.com/thong-tin-btvn-mot-so-dang-toan-ve-tap-hop-va-cac-phep-toan-tren-tap-hop-tiet-1-e66574.html</w:t>
      </w:r>
    </w:p>
    <w:p>
      <w:r>
        <w:t>https://tuyensinh247.com/bai-giang-mot-so-dang-toan-ve-tap-hop-va-phep-toan-tren-tap-hop-tiet-2-v54672.html</w:t>
      </w:r>
    </w:p>
    <w:p>
      <w:r>
        <w:t>https://tuyensinh247.com/thong-tin-btvn-mot-so-dang-toan-ve-tap-hop-va-cac-phep-toan-tren-tap-hop-tiet-2-e66573.html</w:t>
      </w:r>
    </w:p>
    <w:p>
      <w:r>
        <w:t>https://tuyensinh247.com/bai-giang-on-tap-chung-chuyen-de-menh-de-tap-hop-v54673.html</w:t>
      </w:r>
    </w:p>
    <w:p>
      <w:r>
        <w:t>https://tuyensinh247.com/thong-tin-btvn-on-tap-chung-chuyen-de-menh-de-tap-hop-e66569.html</w:t>
      </w:r>
    </w:p>
    <w:p>
      <w:r>
        <w:t>https://tuyensinh247.com/thong-tin-de-kiem-tra-45-phut-on-tap-tong-hop-chuong-1-menh-de-tap-hop-e66570.html</w:t>
      </w:r>
    </w:p>
    <w:p>
      <w:r>
        <w:t>https://tuyensinh247.com/toan-10-tu-luan-va-trac-nghiem-thay-nguyen-cong-chinh-k1622.html?publish=1</w:t>
      </w:r>
    </w:p>
    <w:p>
      <w:r>
        <w:t>https://tuyensinh247.com/bai-giang-menh-de-tiet-1-v54539.html</w:t>
      </w:r>
    </w:p>
    <w:p>
      <w:r>
        <w:t>https://tuyensinh247.com/thong-tin-btvn-menh-de-tiet-1-e66426.html</w:t>
      </w:r>
    </w:p>
    <w:p>
      <w:r>
        <w:t>https://tuyensinh247.com/bai-giang-menh-de-tiet-2-v54545.html</w:t>
      </w:r>
    </w:p>
    <w:p>
      <w:r>
        <w:t>https://tuyensinh247.com/thong-tin-btvn-menh-de-tiet-2-e66422.html</w:t>
      </w:r>
    </w:p>
    <w:p>
      <w:r>
        <w:t>https://tuyensinh247.com/bai-giang-tap-hop-va-cac-phep-toan-tren-tap-hop-tiet-1-v54540.html</w:t>
      </w:r>
    </w:p>
    <w:p>
      <w:r>
        <w:t>https://tuyensinh247.com/thong-tin-btvn-tap-hop-va-cac-phep-toan-tren-tap-hop-tiet-1-e66427.html</w:t>
      </w:r>
    </w:p>
    <w:p>
      <w:r>
        <w:t>https://tuyensinh247.com/bai-giang-tap-hop-va-cac-phep-toan-tren-tap-hop-tiet-2-v54541.html</w:t>
      </w:r>
    </w:p>
    <w:p>
      <w:r>
        <w:t>https://tuyensinh247.com/thong-tin-btvn-tap-hop-va-cac-phep-toan-tren-tap-hop-tiet-2-e66423.html</w:t>
      </w:r>
    </w:p>
    <w:p>
      <w:r>
        <w:t>https://tuyensinh247.com/bai-giang-cac-tap-hop-so-v54542.html</w:t>
      </w:r>
    </w:p>
    <w:p>
      <w:r>
        <w:t>https://tuyensinh247.com/thong-tin-btvn-cac-tap-hop-so-e66424.html</w:t>
      </w:r>
    </w:p>
    <w:p>
      <w:r>
        <w:t>https://tuyensinh247.com/thong-tin-btvn-so-gan-dung-sai-so-e66428.html</w:t>
      </w:r>
    </w:p>
    <w:p>
      <w:r>
        <w:t>https://tuyensinh247.com/bai-giang-thuc-hanh-giai-nhanh-trac-nghiem-menh-de-tap-hop-tren-cac-may-tinh-cam-tay-casio-vinacal-v54547.html</w:t>
      </w:r>
    </w:p>
    <w:p>
      <w:r>
        <w:t>https://tuyensinh247.com/thong-tin-btvn-thuc-hanh-giai-nhanh-trac-nghiem-menh-de-tap-hop-tren-cac-may-tinh-cam-tay-casio-vinacal-e66429.html</w:t>
      </w:r>
    </w:p>
    <w:p>
      <w:r>
        <w:t>https://tuyensinh247.com/bai-giang-on-tap-chuong-i-dai-so-tiet-1-v54544.html</w:t>
      </w:r>
    </w:p>
    <w:p>
      <w:r>
        <w:t>https://tuyensinh247.com/thong-tin-btvn-on-tap-chuong-i-dai-so-menh-de-tap-hop-tiet-1-e66430.html</w:t>
      </w:r>
    </w:p>
    <w:p>
      <w:r>
        <w:t>https://tuyensinh247.com/bai-giang-on-tap-chuong-i-dai-so-tiet-2-v54546.html</w:t>
      </w:r>
    </w:p>
    <w:p>
      <w:r>
        <w:t>https://tuyensinh247.com/thong-tin-btvn-on-tap-chuong-i-dai-so-menh-de-tap-hop-tiet-2-e66431.html</w:t>
      </w:r>
    </w:p>
    <w:p>
      <w:r>
        <w:t>https://tuyensinh247.com/thong-tin-btvn-de-kiem-tra-1-tiet-chuong-i-dai-so-e66425.html</w:t>
      </w:r>
    </w:p>
    <w:p>
      <w:r>
        <w:t>https://images.tuyensinh247.com/picture/document_gift/2021/1216/ts247-dt-on-ta-p-chuong-1-me-nh-de-ta-p-ho-p-544-1639671185.pdf</w:t>
      </w:r>
    </w:p>
    <w:p>
      <w:r>
        <w:t>https://tuyensinh247.com/hinh-hoc-10-thay-nguyen-cong-nguyen-k1624.html?publish=1</w:t>
      </w:r>
    </w:p>
    <w:p>
      <w:r>
        <w:t>https://tuyensinh247.com/bai-giang-video-1-cac-bai-toan-ve-vecto-tiet-1-v54755.html</w:t>
      </w:r>
    </w:p>
    <w:p>
      <w:r>
        <w:t>https://tuyensinh247.com/thong-tin-btvn-cac-bai-toan-ve-vecto-tiet-1-e66688.html</w:t>
      </w:r>
    </w:p>
    <w:p>
      <w:r>
        <w:t>https://tuyensinh247.com/bai-giang-video-2-cac-bai-toan-ve-vecto-tiet-2-v54756.html</w:t>
      </w:r>
    </w:p>
    <w:p>
      <w:r>
        <w:t>https://tuyensinh247.com/thong-tin-btvn-cac-bai-toan-ve-vecto-tiet-2-e66689.html</w:t>
      </w:r>
    </w:p>
    <w:p>
      <w:r>
        <w:t>https://tuyensinh247.com/thong-tin-btvn-bai-tap-van-dung-chuyen-de-vecto-e66687.html</w:t>
      </w:r>
    </w:p>
    <w:p>
      <w:r>
        <w:t>https://tuyensinh247.com/de-thi-hoc-ki-toan-10-co-loi-giai-chi-tiet-k1625.html?publish=1</w:t>
      </w:r>
    </w:p>
    <w:p>
      <w:r>
        <w:t>https://tuyensinh247.com/thong-tin-de-thi-hk1-mon-toan-lop-10-truong-thpt-chuyen-tran-hung-dao-binh-thuan-nam-2018-2019-co-loi-giai-chi-tiet-e66747.html</w:t>
      </w:r>
    </w:p>
    <w:p>
      <w:r>
        <w:t>https://tuyensinh247.com/thong-tin-de-thi-hk1-mon-toan-lop-10-truong-thpt-go-vap-tp-ho-chi-minh-nam-2019-2020-co-loi-giai-chi-tiet-e66753.html</w:t>
      </w:r>
    </w:p>
    <w:p>
      <w:r>
        <w:t>https://tuyensinh247.com/thong-tin-de-thi-hk1-mon-toan-lop-10-so-vinh-phuc-nam-2019-2020-co-loi-giai-chi-tiet-e66752.html</w:t>
      </w:r>
    </w:p>
    <w:p>
      <w:r>
        <w:t>https://tuyensinh247.com/thong-tin-de-thi-hk1-mon-toan-lop-10-truong-thpt-nguyen-thi-minh-khai-so-gddt-ho-chi-minh-nam-2020-2021-e80853.html</w:t>
      </w:r>
    </w:p>
    <w:p>
      <w:r>
        <w:t>https://tuyensinh247.com/thong-tin-de-thi-hk1-mon-toan-lop-10-truong-thpt-le-quy-don-so-gddt-ha-noi-nam-2020-2021-e80852.html</w:t>
      </w:r>
    </w:p>
    <w:p>
      <w:r>
        <w:t>https://tuyensinh247.com/thong-tin-de-thi-hk1-mon-toan-lop-10-truong-thpt-dong-ha-so-gddt-quang-tri-nam-2020-2021-e80850.html</w:t>
      </w:r>
    </w:p>
    <w:p>
      <w:r>
        <w:t>https://tuyensinh247.com/thong-tin-de-thi-hk1-mon-toan-lop-10-so-gddt-vinh-phuc-nam-2020-2021-e80849.html</w:t>
      </w:r>
    </w:p>
    <w:p>
      <w:r>
        <w:t>https://tuyensinh247.com/thong-tin-de-thi-hk1-mon-toan-lop-10-so-gddt-kien-giang-nam-2020-2021-e80847.html</w:t>
      </w:r>
    </w:p>
    <w:p>
      <w:r>
        <w:t>https://tuyensinh247.com/thong-tin-de-thi-hk1-mon-toan-lop-10-so-gddt-dak-lak-nam-2020-2021-e80713.html</w:t>
      </w:r>
    </w:p>
    <w:p>
      <w:r>
        <w:t>https://tuyensinh247.com/thong-tin-de-thi-hk1-mon-toan-lop-10-so-gddt-bac-ninh-nam-2020-2021-e80433.html</w:t>
      </w:r>
    </w:p>
    <w:p>
      <w:r>
        <w:t>https://tuyensinh247.com/thong-tin-de-thi-hk1-mon-toan-lop-10-thpt-viet-nam-ba-lan-ha-noi-nam-2019-2020-co-loi-giai-chi-tiet-e66761.html</w:t>
      </w:r>
    </w:p>
    <w:p>
      <w:r>
        <w:t>https://tuyensinh247.com/thong-tin-de-thi-hk1-mon-toan-lop-10-thpt-chu-van-an-ha-noi-nam-2019-2020-co-loi-giai-chi-tiet-e66760.html</w:t>
      </w:r>
    </w:p>
    <w:p>
      <w:r>
        <w:t>https://tuyensinh247.com/thong-tin-de-thi-hk1-mon-toan-lop-10-thpt-chuyen-tien-giang-nam-2019-2020-co-loi-giai-chi-tiet-e66759.html</w:t>
      </w:r>
    </w:p>
    <w:p>
      <w:r>
        <w:t>https://tuyensinh247.com/thong-tin-de-thi-hk1-mon-toan-lop-10-chuyen-nguyen-hue-ha-noi-nam-2019-2020-co-loi-giai-chi-tiet-e66758.html</w:t>
      </w:r>
    </w:p>
    <w:p>
      <w:r>
        <w:t>https://tuyensinh247.com/thong-tin-de-thi-hk1-mon-toan-lop-10-truong-thpt-nhan-chinh-ha-noi-nam-2019-2020-co-loi-giai-chi-tiet-e66757.html</w:t>
      </w:r>
    </w:p>
    <w:p>
      <w:r>
        <w:t>https://tuyensinh247.com/thong-tin-de-thi-hk1-mon-toan-lop-10-so-tien-giang-nam-2019-2020-co-loi-giai-chi-tiet-e66756.html</w:t>
      </w:r>
    </w:p>
    <w:p>
      <w:r>
        <w:t>https://tuyensinh247.com/thong-tin-de-thi-hk1-mon-toan-lop-10-so-binh-phuoc-nam-2019-2020-co-loi-giai-chi-tiet-e66755.html</w:t>
      </w:r>
    </w:p>
    <w:p>
      <w:r>
        <w:t>https://tuyensinh247.com/thong-tin-de-thi-hk1-mon-toan-lop-10-so-ha-nam-nam-2019-2020-co-loi-giai-chi-tiet-e66754.html</w:t>
      </w:r>
    </w:p>
    <w:p>
      <w:r>
        <w:t>https://tuyensinh247.com/thong-tin-de-thi-hk1-mon-toan-lop-10-truong-thpt-luong-the-vinh-tay-ninh-nam-2019-2020-co-loi-giai-chi-tiet-e66750.html</w:t>
      </w:r>
    </w:p>
    <w:p>
      <w:r>
        <w:t>https://tuyensinh247.com/thong-tin-de-thi-hk1-mon-toan-lop-10-truong-thpt-dong-da-ha-noi-nam-2019-2020-co-loi-giai-chi-tiet-e66751.html</w:t>
      </w:r>
    </w:p>
    <w:p>
      <w:r>
        <w:t>https://tuyensinh247.com/u/linh2k5.html?cat_id=52</w:t>
      </w:r>
    </w:p>
    <w:p>
      <w:r>
        <w:t>https://tuyensinh247.com/u/linh2k5.html?cat_id=154</w:t>
      </w:r>
    </w:p>
    <w:p>
      <w:r>
        <w:t>https://tuyensinh247.com/u/linh2k5.html?cat_id=153</w:t>
      </w:r>
    </w:p>
    <w:p>
      <w:r>
        <w:t>https://tuyensinh247.com/u/linh2k5.html?cat_id=65</w:t>
      </w:r>
    </w:p>
    <w:p>
      <w:r>
        <w:t>https://tuyensinh247.com/u/linh2k5.html?cat_id=222</w:t>
      </w:r>
    </w:p>
    <w:p>
      <w:r>
        <w:t>https://tuyensinh247.com/u/linh2k5.html?cat_id=224</w:t>
      </w:r>
    </w:p>
    <w:p>
      <w:r>
        <w:t>https://tuyensinh247.com/u/linh2k5.html?cat_id=226</w:t>
      </w:r>
    </w:p>
    <w:p>
      <w:r>
        <w:t>https://tuyensinh247.com/u/linh2k5.html?cat_id=271</w:t>
      </w:r>
    </w:p>
    <w:p>
      <w:r>
        <w:t>https://tuyensinh247.com/u/linh2k5.html?cat_id=309</w:t>
      </w:r>
    </w:p>
    <w:p>
      <w:r>
        <w:t>https://tuyensinh247.com/u/linh2k5.html?cat_id=288</w:t>
      </w:r>
    </w:p>
    <w:p>
      <w:r>
        <w:t>https://tuyensinh247.com/u/linh2k5.html?cat_id=326</w:t>
      </w:r>
    </w:p>
    <w:p>
      <w:r>
        <w:t>https://tuyensinh247.com/u/linh2k5.html?cat_id=343</w:t>
      </w:r>
    </w:p>
    <w:p>
      <w:r>
        <w:t>https://tuyensinh247.com/u/manchestercity1213.html?cat_id=52</w:t>
      </w:r>
    </w:p>
    <w:p>
      <w:r>
        <w:t>https://tuyensinh247.com/u/manchestercity1213.html?cat_id=154</w:t>
      </w:r>
    </w:p>
    <w:p>
      <w:r>
        <w:t>https://tuyensinh247.com/u/manchestercity1213.html?cat_id=153</w:t>
      </w:r>
    </w:p>
    <w:p>
      <w:r>
        <w:t>https://tuyensinh247.com/u/manchestercity1213.html?cat_id=65</w:t>
      </w:r>
    </w:p>
    <w:p>
      <w:r>
        <w:t>https://tuyensinh247.com/u/manchestercity1213.html?cat_id=222</w:t>
      </w:r>
    </w:p>
    <w:p>
      <w:r>
        <w:t>https://tuyensinh247.com/u/manchestercity1213.html?cat_id=224</w:t>
      </w:r>
    </w:p>
    <w:p>
      <w:r>
        <w:t>https://tuyensinh247.com/u/manchestercity1213.html?cat_id=226</w:t>
      </w:r>
    </w:p>
    <w:p>
      <w:r>
        <w:t>https://tuyensinh247.com/u/manchestercity1213.html?cat_id=271</w:t>
      </w:r>
    </w:p>
    <w:p>
      <w:r>
        <w:t>https://tuyensinh247.com/u/manchestercity1213.html?cat_id=309</w:t>
      </w:r>
    </w:p>
    <w:p>
      <w:r>
        <w:t>https://tuyensinh247.com/u/manchestercity1213.html?cat_id=288</w:t>
      </w:r>
    </w:p>
    <w:p>
      <w:r>
        <w:t>https://tuyensinh247.com/u/manchestercity1213.html?cat_id=326</w:t>
      </w:r>
    </w:p>
    <w:p>
      <w:r>
        <w:t>https://tuyensinh247.com/u/manchestercity1213.html?cat_id=343</w:t>
      </w:r>
    </w:p>
    <w:p>
      <w:r>
        <w:t>https://tuyensinh247.com/u/dinhphuc2004.html?cat_id=52</w:t>
      </w:r>
    </w:p>
    <w:p>
      <w:r>
        <w:t>https://tuyensinh247.com/u/dinhphuc2004.html?cat_id=154</w:t>
      </w:r>
    </w:p>
    <w:p>
      <w:r>
        <w:t>https://tuyensinh247.com/u/dinhphuc2004.html?cat_id=153</w:t>
      </w:r>
    </w:p>
    <w:p>
      <w:r>
        <w:t>https://tuyensinh247.com/u/dinhphuc2004.html?cat_id=65</w:t>
      </w:r>
    </w:p>
    <w:p>
      <w:r>
        <w:t>https://tuyensinh247.com/u/dinhphuc2004.html?cat_id=222</w:t>
      </w:r>
    </w:p>
    <w:p>
      <w:r>
        <w:t>https://tuyensinh247.com/u/dinhphuc2004.html?cat_id=224</w:t>
      </w:r>
    </w:p>
    <w:p>
      <w:r>
        <w:t>https://tuyensinh247.com/u/dinhphuc2004.html?cat_id=226</w:t>
      </w:r>
    </w:p>
    <w:p>
      <w:r>
        <w:t>https://tuyensinh247.com/u/dinhphuc2004.html?cat_id=271</w:t>
      </w:r>
    </w:p>
    <w:p>
      <w:r>
        <w:t>https://tuyensinh247.com/u/dinhphuc2004.html?cat_id=309</w:t>
      </w:r>
    </w:p>
    <w:p>
      <w:r>
        <w:t>https://tuyensinh247.com/u/dinhphuc2004.html?cat_id=288</w:t>
      </w:r>
    </w:p>
    <w:p>
      <w:r>
        <w:t>https://tuyensinh247.com/u/dinhphuc2004.html?cat_id=326</w:t>
      </w:r>
    </w:p>
    <w:p>
      <w:r>
        <w:t>https://tuyensinh247.com/u/dinhphuc2004.html?cat_id=343</w:t>
      </w:r>
    </w:p>
    <w:p>
      <w:r>
        <w:t>https://tuyensinh247.com/u/kienphantrung.html?cat_id=52</w:t>
      </w:r>
    </w:p>
    <w:p>
      <w:r>
        <w:t>https://tuyensinh247.com/u/kienphantrung.html?cat_id=154</w:t>
      </w:r>
    </w:p>
    <w:p>
      <w:r>
        <w:t>https://tuyensinh247.com/u/kienphantrung.html?cat_id=153</w:t>
      </w:r>
    </w:p>
    <w:p>
      <w:r>
        <w:t>https://tuyensinh247.com/u/kienphantrung.html?cat_id=65</w:t>
      </w:r>
    </w:p>
    <w:p>
      <w:r>
        <w:t>https://tuyensinh247.com/u/kienphantrung.html?cat_id=222</w:t>
      </w:r>
    </w:p>
    <w:p>
      <w:r>
        <w:t>https://tuyensinh247.com/u/kienphantrung.html?cat_id=224</w:t>
      </w:r>
    </w:p>
    <w:p>
      <w:r>
        <w:t>https://tuyensinh247.com/u/kienphantrung.html?cat_id=226</w:t>
      </w:r>
    </w:p>
    <w:p>
      <w:r>
        <w:t>https://tuyensinh247.com/u/kienphantrung.html?cat_id=271</w:t>
      </w:r>
    </w:p>
    <w:p>
      <w:r>
        <w:t>https://tuyensinh247.com/u/kienphantrung.html?cat_id=309</w:t>
      </w:r>
    </w:p>
    <w:p>
      <w:r>
        <w:t>https://tuyensinh247.com/u/kienphantrung.html?cat_id=288</w:t>
      </w:r>
    </w:p>
    <w:p>
      <w:r>
        <w:t>https://tuyensinh247.com/u/kienphantrung.html?cat_id=326</w:t>
      </w:r>
    </w:p>
    <w:p>
      <w:r>
        <w:t>https://tuyensinh247.com/u/kienphantrung.html?cat_id=343</w:t>
      </w:r>
    </w:p>
    <w:p>
      <w:r>
        <w:t>https://tuyensinh247.com/u/bachyeu247.html?cat_id=52</w:t>
      </w:r>
    </w:p>
    <w:p>
      <w:r>
        <w:t>https://tuyensinh247.com/u/bachyeu247.html?cat_id=154</w:t>
      </w:r>
    </w:p>
    <w:p>
      <w:r>
        <w:t>https://tuyensinh247.com/u/bachyeu247.html?cat_id=153</w:t>
      </w:r>
    </w:p>
    <w:p>
      <w:r>
        <w:t>https://tuyensinh247.com/u/bachyeu247.html?cat_id=65</w:t>
      </w:r>
    </w:p>
    <w:p>
      <w:r>
        <w:t>https://tuyensinh247.com/u/bachyeu247.html?cat_id=222</w:t>
      </w:r>
    </w:p>
    <w:p>
      <w:r>
        <w:t>https://tuyensinh247.com/u/bachyeu247.html?cat_id=224</w:t>
      </w:r>
    </w:p>
    <w:p>
      <w:r>
        <w:t>https://tuyensinh247.com/u/bachyeu247.html?cat_id=226</w:t>
      </w:r>
    </w:p>
    <w:p>
      <w:r>
        <w:t>https://tuyensinh247.com/u/bachyeu247.html?cat_id=271</w:t>
      </w:r>
    </w:p>
    <w:p>
      <w:r>
        <w:t>https://tuyensinh247.com/u/bachyeu247.html?cat_id=309</w:t>
      </w:r>
    </w:p>
    <w:p>
      <w:r>
        <w:t>https://tuyensinh247.com/u/bachyeu247.html?cat_id=288</w:t>
      </w:r>
    </w:p>
    <w:p>
      <w:r>
        <w:t>https://tuyensinh247.com/u/bachyeu247.html?cat_id=326</w:t>
      </w:r>
    </w:p>
    <w:p>
      <w:r>
        <w:t>https://tuyensinh247.com/u/bachyeu247.html?cat_id=343</w:t>
      </w:r>
    </w:p>
    <w:p>
      <w:r>
        <w:t>https://tuyensinh247.com/u/trang19112003.html?cat_id=52</w:t>
      </w:r>
    </w:p>
    <w:p>
      <w:r>
        <w:t>https://tuyensinh247.com/u/trang19112003.html?cat_id=154</w:t>
      </w:r>
    </w:p>
    <w:p>
      <w:r>
        <w:t>https://tuyensinh247.com/u/trang19112003.html?cat_id=153</w:t>
      </w:r>
    </w:p>
    <w:p>
      <w:r>
        <w:t>https://tuyensinh247.com/u/trang19112003.html?cat_id=65</w:t>
      </w:r>
    </w:p>
    <w:p>
      <w:r>
        <w:t>https://tuyensinh247.com/u/trang19112003.html?cat_id=222</w:t>
      </w:r>
    </w:p>
    <w:p>
      <w:r>
        <w:t>https://tuyensinh247.com/u/trang19112003.html?cat_id=224</w:t>
      </w:r>
    </w:p>
    <w:p>
      <w:r>
        <w:t>https://tuyensinh247.com/u/trang19112003.html?cat_id=226</w:t>
      </w:r>
    </w:p>
    <w:p>
      <w:r>
        <w:t>https://tuyensinh247.com/u/trang19112003.html?cat_id=271</w:t>
      </w:r>
    </w:p>
    <w:p>
      <w:r>
        <w:t>https://tuyensinh247.com/u/trang19112003.html?cat_id=309</w:t>
      </w:r>
    </w:p>
    <w:p>
      <w:r>
        <w:t>https://tuyensinh247.com/u/trang19112003.html?cat_id=288</w:t>
      </w:r>
    </w:p>
    <w:p>
      <w:r>
        <w:t>https://tuyensinh247.com/u/trang19112003.html?cat_id=326</w:t>
      </w:r>
    </w:p>
    <w:p>
      <w:r>
        <w:t>https://tuyensinh247.com/u/trang19112003.html?cat_id=343</w:t>
      </w:r>
    </w:p>
    <w:p>
      <w:r>
        <w:t>https://tuyensinh247.com/u/thuhuong134314.html?cat_id=52</w:t>
      </w:r>
    </w:p>
    <w:p>
      <w:r>
        <w:t>https://tuyensinh247.com/u/thuhuong134314.html?cat_id=154</w:t>
      </w:r>
    </w:p>
    <w:p>
      <w:r>
        <w:t>https://tuyensinh247.com/u/thuhuong134314.html?cat_id=153</w:t>
      </w:r>
    </w:p>
    <w:p>
      <w:r>
        <w:t>https://tuyensinh247.com/u/thuhuong134314.html?cat_id=65</w:t>
      </w:r>
    </w:p>
    <w:p>
      <w:r>
        <w:t>https://tuyensinh247.com/u/thuhuong134314.html?cat_id=222</w:t>
      </w:r>
    </w:p>
    <w:p>
      <w:r>
        <w:t>https://tuyensinh247.com/u/thuhuong134314.html?cat_id=224</w:t>
      </w:r>
    </w:p>
    <w:p>
      <w:r>
        <w:t>https://tuyensinh247.com/u/thuhuong134314.html?cat_id=226</w:t>
      </w:r>
    </w:p>
    <w:p>
      <w:r>
        <w:t>https://tuyensinh247.com/u/thuhuong134314.html?cat_id=271</w:t>
      </w:r>
    </w:p>
    <w:p>
      <w:r>
        <w:t>https://tuyensinh247.com/u/thuhuong134314.html?cat_id=309</w:t>
      </w:r>
    </w:p>
    <w:p>
      <w:r>
        <w:t>https://tuyensinh247.com/u/thuhuong134314.html?cat_id=288</w:t>
      </w:r>
    </w:p>
    <w:p>
      <w:r>
        <w:t>https://tuyensinh247.com/u/thuhuong134314.html?cat_id=326</w:t>
      </w:r>
    </w:p>
    <w:p>
      <w:r>
        <w:t>https://tuyensinh247.com/u/thuhuong134314.html?cat_id=343</w:t>
      </w:r>
    </w:p>
    <w:p>
      <w:r>
        <w:t>https://tuyensinh247.com/u/nguyenmaianh820.html?cat_id=52</w:t>
      </w:r>
    </w:p>
    <w:p>
      <w:r>
        <w:t>https://tuyensinh247.com/u/nguyenmaianh820.html?cat_id=154</w:t>
      </w:r>
    </w:p>
    <w:p>
      <w:r>
        <w:t>https://tuyensinh247.com/u/nguyenmaianh820.html?cat_id=153</w:t>
      </w:r>
    </w:p>
    <w:p>
      <w:r>
        <w:t>https://tuyensinh247.com/u/nguyenmaianh820.html?cat_id=65</w:t>
      </w:r>
    </w:p>
    <w:p>
      <w:r>
        <w:t>https://tuyensinh247.com/u/nguyenmaianh820.html?cat_id=222</w:t>
      </w:r>
    </w:p>
    <w:p>
      <w:r>
        <w:t>https://tuyensinh247.com/u/nguyenmaianh820.html?cat_id=224</w:t>
      </w:r>
    </w:p>
    <w:p>
      <w:r>
        <w:t>https://tuyensinh247.com/u/nguyenmaianh820.html?cat_id=226</w:t>
      </w:r>
    </w:p>
    <w:p>
      <w:r>
        <w:t>https://tuyensinh247.com/u/nguyenmaianh820.html?cat_id=271</w:t>
      </w:r>
    </w:p>
    <w:p>
      <w:r>
        <w:t>https://tuyensinh247.com/u/nguyenmaianh820.html?cat_id=309</w:t>
      </w:r>
    </w:p>
    <w:p>
      <w:r>
        <w:t>https://tuyensinh247.com/u/nguyenmaianh820.html?cat_id=288</w:t>
      </w:r>
    </w:p>
    <w:p>
      <w:r>
        <w:t>https://tuyensinh247.com/u/nguyenmaianh820.html?cat_id=326</w:t>
      </w:r>
    </w:p>
    <w:p>
      <w:r>
        <w:t>https://tuyensinh247.com/u/nguyenmaianh820.html?cat_id=343</w:t>
      </w:r>
    </w:p>
    <w:p>
      <w:r>
        <w:t>https://tuyensinh247.com/u/thientai10a5.html?cat_id=52</w:t>
      </w:r>
    </w:p>
    <w:p>
      <w:r>
        <w:t>https://tuyensinh247.com/u/thientai10a5.html?cat_id=154</w:t>
      </w:r>
    </w:p>
    <w:p>
      <w:r>
        <w:t>https://tuyensinh247.com/u/thientai10a5.html?cat_id=153</w:t>
      </w:r>
    </w:p>
    <w:p>
      <w:r>
        <w:t>https://tuyensinh247.com/u/thientai10a5.html?cat_id=65</w:t>
      </w:r>
    </w:p>
    <w:p>
      <w:r>
        <w:t>https://tuyensinh247.com/u/thientai10a5.html?cat_id=222</w:t>
      </w:r>
    </w:p>
    <w:p>
      <w:r>
        <w:t>https://tuyensinh247.com/u/thientai10a5.html?cat_id=224</w:t>
      </w:r>
    </w:p>
    <w:p>
      <w:r>
        <w:t>https://tuyensinh247.com/u/thientai10a5.html?cat_id=226</w:t>
      </w:r>
    </w:p>
    <w:p>
      <w:r>
        <w:t>https://tuyensinh247.com/u/thientai10a5.html?cat_id=271</w:t>
      </w:r>
    </w:p>
    <w:p>
      <w:r>
        <w:t>https://tuyensinh247.com/u/thientai10a5.html?cat_id=309</w:t>
      </w:r>
    </w:p>
    <w:p>
      <w:r>
        <w:t>https://tuyensinh247.com/u/thientai10a5.html?cat_id=288</w:t>
      </w:r>
    </w:p>
    <w:p>
      <w:r>
        <w:t>https://tuyensinh247.com/u/thientai10a5.html?cat_id=326</w:t>
      </w:r>
    </w:p>
    <w:p>
      <w:r>
        <w:t>https://tuyensinh247.com/u/thientai10a5.html?cat_id=343</w:t>
      </w:r>
    </w:p>
    <w:p>
      <w:r>
        <w:t>https://tuyensinh247.com/u/phuongngoc857.html?cat_id=52</w:t>
      </w:r>
    </w:p>
    <w:p>
      <w:r>
        <w:t>https://tuyensinh247.com/u/phuongngoc857.html?cat_id=154</w:t>
      </w:r>
    </w:p>
    <w:p>
      <w:r>
        <w:t>https://tuyensinh247.com/u/phuongngoc857.html?cat_id=153</w:t>
      </w:r>
    </w:p>
    <w:p>
      <w:r>
        <w:t>https://tuyensinh247.com/u/phuongngoc857.html?cat_id=65</w:t>
      </w:r>
    </w:p>
    <w:p>
      <w:r>
        <w:t>https://tuyensinh247.com/u/phuongngoc857.html?cat_id=222</w:t>
      </w:r>
    </w:p>
    <w:p>
      <w:r>
        <w:t>https://tuyensinh247.com/u/phuongngoc857.html?cat_id=224</w:t>
      </w:r>
    </w:p>
    <w:p>
      <w:r>
        <w:t>https://tuyensinh247.com/u/phuongngoc857.html?cat_id=226</w:t>
      </w:r>
    </w:p>
    <w:p>
      <w:r>
        <w:t>https://tuyensinh247.com/u/phuongngoc857.html?cat_id=271</w:t>
      </w:r>
    </w:p>
    <w:p>
      <w:r>
        <w:t>https://tuyensinh247.com/u/phuongngoc857.html?cat_id=309</w:t>
      </w:r>
    </w:p>
    <w:p>
      <w:r>
        <w:t>https://tuyensinh247.com/u/phuongngoc857.html?cat_id=288</w:t>
      </w:r>
    </w:p>
    <w:p>
      <w:r>
        <w:t>https://tuyensinh247.com/u/phuongngoc857.html?cat_id=326</w:t>
      </w:r>
    </w:p>
    <w:p>
      <w:r>
        <w:t>https://tuyensinh247.com/u/phuongngoc857.html?cat_id=343</w:t>
      </w:r>
    </w:p>
    <w:p>
      <w:r>
        <w:t>https://tuyensinh247.com/u/xoaymanchu.html?cat_id=52</w:t>
      </w:r>
    </w:p>
    <w:p>
      <w:r>
        <w:t>https://tuyensinh247.com/u/xoaymanchu.html?cat_id=154</w:t>
      </w:r>
    </w:p>
    <w:p>
      <w:r>
        <w:t>https://tuyensinh247.com/u/xoaymanchu.html?cat_id=153</w:t>
      </w:r>
    </w:p>
    <w:p>
      <w:r>
        <w:t>https://tuyensinh247.com/u/xoaymanchu.html?cat_id=65</w:t>
      </w:r>
    </w:p>
    <w:p>
      <w:r>
        <w:t>https://tuyensinh247.com/u/xoaymanchu.html?cat_id=222</w:t>
      </w:r>
    </w:p>
    <w:p>
      <w:r>
        <w:t>https://tuyensinh247.com/u/xoaymanchu.html?cat_id=224</w:t>
      </w:r>
    </w:p>
    <w:p>
      <w:r>
        <w:t>https://tuyensinh247.com/u/xoaymanchu.html?cat_id=226</w:t>
      </w:r>
    </w:p>
    <w:p>
      <w:r>
        <w:t>https://tuyensinh247.com/u/xoaymanchu.html?cat_id=271</w:t>
      </w:r>
    </w:p>
    <w:p>
      <w:r>
        <w:t>https://tuyensinh247.com/u/xoaymanchu.html?cat_id=309</w:t>
      </w:r>
    </w:p>
    <w:p>
      <w:r>
        <w:t>https://tuyensinh247.com/u/xoaymanchu.html?cat_id=288</w:t>
      </w:r>
    </w:p>
    <w:p>
      <w:r>
        <w:t>https://tuyensinh247.com/u/xoaymanchu.html?cat_id=326</w:t>
      </w:r>
    </w:p>
    <w:p>
      <w:r>
        <w:t>https://tuyensinh247.com/u/xoaymanchu.html?cat_id=343</w:t>
      </w:r>
    </w:p>
    <w:p>
      <w:r>
        <w:t>https://tuyensinh247.com/u/ngocanh552003.html?cat_id=52</w:t>
      </w:r>
    </w:p>
    <w:p>
      <w:r>
        <w:t>https://tuyensinh247.com/u/ngocanh552003.html?cat_id=154</w:t>
      </w:r>
    </w:p>
    <w:p>
      <w:r>
        <w:t>https://tuyensinh247.com/u/ngocanh552003.html?cat_id=153</w:t>
      </w:r>
    </w:p>
    <w:p>
      <w:r>
        <w:t>https://tuyensinh247.com/u/ngocanh552003.html?cat_id=65</w:t>
      </w:r>
    </w:p>
    <w:p>
      <w:r>
        <w:t>https://tuyensinh247.com/u/ngocanh552003.html?cat_id=222</w:t>
      </w:r>
    </w:p>
    <w:p>
      <w:r>
        <w:t>https://tuyensinh247.com/u/ngocanh552003.html?cat_id=224</w:t>
      </w:r>
    </w:p>
    <w:p>
      <w:r>
        <w:t>https://tuyensinh247.com/u/ngocanh552003.html?cat_id=226</w:t>
      </w:r>
    </w:p>
    <w:p>
      <w:r>
        <w:t>https://tuyensinh247.com/u/ngocanh552003.html?cat_id=271</w:t>
      </w:r>
    </w:p>
    <w:p>
      <w:r>
        <w:t>https://tuyensinh247.com/u/ngocanh552003.html?cat_id=309</w:t>
      </w:r>
    </w:p>
    <w:p>
      <w:r>
        <w:t>https://tuyensinh247.com/u/ngocanh552003.html?cat_id=288</w:t>
      </w:r>
    </w:p>
    <w:p>
      <w:r>
        <w:t>https://tuyensinh247.com/u/ngocanh552003.html?cat_id=326</w:t>
      </w:r>
    </w:p>
    <w:p>
      <w:r>
        <w:t>https://tuyensinh247.com/u/ngocanh552003.html?cat_id=343</w:t>
      </w:r>
    </w:p>
    <w:p>
      <w:r>
        <w:t>https://tuyensinh247.com/u/thuyha1902.html?cat_id=52</w:t>
      </w:r>
    </w:p>
    <w:p>
      <w:r>
        <w:t>https://tuyensinh247.com/u/thuyha1902.html?cat_id=154</w:t>
      </w:r>
    </w:p>
    <w:p>
      <w:r>
        <w:t>https://tuyensinh247.com/u/thuyha1902.html?cat_id=153</w:t>
      </w:r>
    </w:p>
    <w:p>
      <w:r>
        <w:t>https://tuyensinh247.com/u/thuyha1902.html?cat_id=65</w:t>
      </w:r>
    </w:p>
    <w:p>
      <w:r>
        <w:t>https://tuyensinh247.com/u/thuyha1902.html?cat_id=222</w:t>
      </w:r>
    </w:p>
    <w:p>
      <w:r>
        <w:t>https://tuyensinh247.com/u/thuyha1902.html?cat_id=224</w:t>
      </w:r>
    </w:p>
    <w:p>
      <w:r>
        <w:t>https://tuyensinh247.com/u/thuyha1902.html?cat_id=226</w:t>
      </w:r>
    </w:p>
    <w:p>
      <w:r>
        <w:t>https://tuyensinh247.com/u/thuyha1902.html?cat_id=271</w:t>
      </w:r>
    </w:p>
    <w:p>
      <w:r>
        <w:t>https://tuyensinh247.com/u/thuyha1902.html?cat_id=309</w:t>
      </w:r>
    </w:p>
    <w:p>
      <w:r>
        <w:t>https://tuyensinh247.com/u/thuyha1902.html?cat_id=288</w:t>
      </w:r>
    </w:p>
    <w:p>
      <w:r>
        <w:t>https://tuyensinh247.com/u/thuyha1902.html?cat_id=326</w:t>
      </w:r>
    </w:p>
    <w:p>
      <w:r>
        <w:t>https://tuyensinh247.com/u/thuyha1902.html?cat_id=343</w:t>
      </w:r>
    </w:p>
    <w:p>
      <w:r>
        <w:t>https://tuyensinh247.com/u/phamthuthuy956.html?cat_id=52</w:t>
      </w:r>
    </w:p>
    <w:p>
      <w:r>
        <w:t>https://tuyensinh247.com/u/phamthuthuy956.html?cat_id=154</w:t>
      </w:r>
    </w:p>
    <w:p>
      <w:r>
        <w:t>https://tuyensinh247.com/u/phamthuthuy956.html?cat_id=153</w:t>
      </w:r>
    </w:p>
    <w:p>
      <w:r>
        <w:t>https://tuyensinh247.com/u/phamthuthuy956.html?cat_id=65</w:t>
      </w:r>
    </w:p>
    <w:p>
      <w:r>
        <w:t>https://tuyensinh247.com/u/phamthuthuy956.html?cat_id=222</w:t>
      </w:r>
    </w:p>
    <w:p>
      <w:r>
        <w:t>https://tuyensinh247.com/u/phamthuthuy956.html?cat_id=224</w:t>
      </w:r>
    </w:p>
    <w:p>
      <w:r>
        <w:t>https://tuyensinh247.com/u/phamthuthuy956.html?cat_id=226</w:t>
      </w:r>
    </w:p>
    <w:p>
      <w:r>
        <w:t>https://tuyensinh247.com/u/phamthuthuy956.html?cat_id=271</w:t>
      </w:r>
    </w:p>
    <w:p>
      <w:r>
        <w:t>https://tuyensinh247.com/u/phamthuthuy956.html?cat_id=309</w:t>
      </w:r>
    </w:p>
    <w:p>
      <w:r>
        <w:t>https://tuyensinh247.com/u/phamthuthuy956.html?cat_id=288</w:t>
      </w:r>
    </w:p>
    <w:p>
      <w:r>
        <w:t>https://tuyensinh247.com/u/phamthuthuy956.html?cat_id=326</w:t>
      </w:r>
    </w:p>
    <w:p>
      <w:r>
        <w:t>https://tuyensinh247.com/u/phamthuthuy956.html?cat_id=343</w:t>
      </w:r>
    </w:p>
    <w:p>
      <w:r>
        <w:t>https://tuyensinh247.com/u/sakura2392002.html?cat_id=52</w:t>
      </w:r>
    </w:p>
    <w:p>
      <w:r>
        <w:t>https://tuyensinh247.com/u/sakura2392002.html?cat_id=154</w:t>
      </w:r>
    </w:p>
    <w:p>
      <w:r>
        <w:t>https://tuyensinh247.com/u/sakura2392002.html?cat_id=153</w:t>
      </w:r>
    </w:p>
    <w:p>
      <w:r>
        <w:t>https://tuyensinh247.com/u/sakura2392002.html?cat_id=65</w:t>
      </w:r>
    </w:p>
    <w:p>
      <w:r>
        <w:t>https://tuyensinh247.com/u/sakura2392002.html?cat_id=222</w:t>
      </w:r>
    </w:p>
    <w:p>
      <w:r>
        <w:t>https://tuyensinh247.com/u/sakura2392002.html?cat_id=224</w:t>
      </w:r>
    </w:p>
    <w:p>
      <w:r>
        <w:t>https://tuyensinh247.com/u/sakura2392002.html?cat_id=226</w:t>
      </w:r>
    </w:p>
    <w:p>
      <w:r>
        <w:t>https://tuyensinh247.com/u/sakura2392002.html?cat_id=271</w:t>
      </w:r>
    </w:p>
    <w:p>
      <w:r>
        <w:t>https://tuyensinh247.com/u/sakura2392002.html?cat_id=309</w:t>
      </w:r>
    </w:p>
    <w:p>
      <w:r>
        <w:t>https://tuyensinh247.com/u/sakura2392002.html?cat_id=288</w:t>
      </w:r>
    </w:p>
    <w:p>
      <w:r>
        <w:t>https://tuyensinh247.com/u/sakura2392002.html?cat_id=326</w:t>
      </w:r>
    </w:p>
    <w:p>
      <w:r>
        <w:t>https://tuyensinh247.com/u/sakura2392002.html?cat_id=343</w:t>
      </w:r>
    </w:p>
    <w:p>
      <w:r>
        <w:t>https://tuyensinh247.com/u/vutham241.html?cat_id=52</w:t>
      </w:r>
    </w:p>
    <w:p>
      <w:r>
        <w:t>https://tuyensinh247.com/u/vutham241.html?cat_id=154</w:t>
      </w:r>
    </w:p>
    <w:p>
      <w:r>
        <w:t>https://tuyensinh247.com/u/vutham241.html?cat_id=153</w:t>
      </w:r>
    </w:p>
    <w:p>
      <w:r>
        <w:t>https://tuyensinh247.com/u/vutham241.html?cat_id=65</w:t>
      </w:r>
    </w:p>
    <w:p>
      <w:r>
        <w:t>https://tuyensinh247.com/u/vutham241.html?cat_id=222</w:t>
      </w:r>
    </w:p>
    <w:p>
      <w:r>
        <w:t>https://tuyensinh247.com/u/vutham241.html?cat_id=224</w:t>
      </w:r>
    </w:p>
    <w:p>
      <w:r>
        <w:t>https://tuyensinh247.com/u/vutham241.html?cat_id=226</w:t>
      </w:r>
    </w:p>
    <w:p>
      <w:r>
        <w:t>https://tuyensinh247.com/u/vutham241.html?cat_id=271</w:t>
      </w:r>
    </w:p>
    <w:p>
      <w:r>
        <w:t>https://tuyensinh247.com/u/vutham241.html?cat_id=309</w:t>
      </w:r>
    </w:p>
    <w:p>
      <w:r>
        <w:t>https://tuyensinh247.com/u/vutham241.html?cat_id=288</w:t>
      </w:r>
    </w:p>
    <w:p>
      <w:r>
        <w:t>https://tuyensinh247.com/u/vutham241.html?cat_id=326</w:t>
      </w:r>
    </w:p>
    <w:p>
      <w:r>
        <w:t>https://tuyensinh247.com/u/vutham241.html?cat_id=343</w:t>
      </w:r>
    </w:p>
    <w:p>
      <w:r>
        <w:t>https://tuyensinh247.com/u/doanvankha1509.html?cat_id=52</w:t>
      </w:r>
    </w:p>
    <w:p>
      <w:r>
        <w:t>https://tuyensinh247.com/u/doanvankha1509.html?cat_id=154</w:t>
      </w:r>
    </w:p>
    <w:p>
      <w:r>
        <w:t>https://tuyensinh247.com/u/doanvankha1509.html?cat_id=153</w:t>
      </w:r>
    </w:p>
    <w:p>
      <w:r>
        <w:t>https://tuyensinh247.com/u/doanvankha1509.html?cat_id=65</w:t>
      </w:r>
    </w:p>
    <w:p>
      <w:r>
        <w:t>https://tuyensinh247.com/u/doanvankha1509.html?cat_id=222</w:t>
      </w:r>
    </w:p>
    <w:p>
      <w:r>
        <w:t>https://tuyensinh247.com/u/doanvankha1509.html?cat_id=224</w:t>
      </w:r>
    </w:p>
    <w:p>
      <w:r>
        <w:t>https://tuyensinh247.com/u/doanvankha1509.html?cat_id=226</w:t>
      </w:r>
    </w:p>
    <w:p>
      <w:r>
        <w:t>https://tuyensinh247.com/u/doanvankha1509.html?cat_id=271</w:t>
      </w:r>
    </w:p>
    <w:p>
      <w:r>
        <w:t>https://tuyensinh247.com/u/doanvankha1509.html?cat_id=309</w:t>
      </w:r>
    </w:p>
    <w:p>
      <w:r>
        <w:t>https://tuyensinh247.com/u/doanvankha1509.html?cat_id=288</w:t>
      </w:r>
    </w:p>
    <w:p>
      <w:r>
        <w:t>https://tuyensinh247.com/u/doanvankha1509.html?cat_id=326</w:t>
      </w:r>
    </w:p>
    <w:p>
      <w:r>
        <w:t>https://tuyensinh247.com/u/doanvankha1509.html?cat_id=343</w:t>
      </w:r>
    </w:p>
    <w:p>
      <w:r>
        <w:t>https://tuyensinh247.com/u/lehuy603.html?cat_id=52</w:t>
      </w:r>
    </w:p>
    <w:p>
      <w:r>
        <w:t>https://tuyensinh247.com/u/lehuy603.html?cat_id=154</w:t>
      </w:r>
    </w:p>
    <w:p>
      <w:r>
        <w:t>https://tuyensinh247.com/u/lehuy603.html?cat_id=153</w:t>
      </w:r>
    </w:p>
    <w:p>
      <w:r>
        <w:t>https://tuyensinh247.com/u/lehuy603.html?cat_id=65</w:t>
      </w:r>
    </w:p>
    <w:p>
      <w:r>
        <w:t>https://tuyensinh247.com/u/lehuy603.html?cat_id=222</w:t>
      </w:r>
    </w:p>
    <w:p>
      <w:r>
        <w:t>https://tuyensinh247.com/u/lehuy603.html?cat_id=224</w:t>
      </w:r>
    </w:p>
    <w:p>
      <w:r>
        <w:t>https://tuyensinh247.com/u/lehuy603.html?cat_id=226</w:t>
      </w:r>
    </w:p>
    <w:p>
      <w:r>
        <w:t>https://tuyensinh247.com/u/lehuy603.html?cat_id=271</w:t>
      </w:r>
    </w:p>
    <w:p>
      <w:r>
        <w:t>https://tuyensinh247.com/u/lehuy603.html?cat_id=309</w:t>
      </w:r>
    </w:p>
    <w:p>
      <w:r>
        <w:t>https://tuyensinh247.com/u/lehuy603.html?cat_id=288</w:t>
      </w:r>
    </w:p>
    <w:p>
      <w:r>
        <w:t>https://tuyensinh247.com/u/lehuy603.html?cat_id=326</w:t>
      </w:r>
    </w:p>
    <w:p>
      <w:r>
        <w:t>https://tuyensinh247.com/u/lehuy603.html?cat_id=343</w:t>
      </w:r>
    </w:p>
    <w:p>
      <w:r>
        <w:t>https://tuyensinh247.com/u/dungpham436.html?cat_id=52</w:t>
      </w:r>
    </w:p>
    <w:p>
      <w:r>
        <w:t>https://tuyensinh247.com/u/dungpham436.html?cat_id=154</w:t>
      </w:r>
    </w:p>
    <w:p>
      <w:r>
        <w:t>https://tuyensinh247.com/u/dungpham436.html?cat_id=153</w:t>
      </w:r>
    </w:p>
    <w:p>
      <w:r>
        <w:t>https://tuyensinh247.com/u/dungpham436.html?cat_id=65</w:t>
      </w:r>
    </w:p>
    <w:p>
      <w:r>
        <w:t>https://tuyensinh247.com/u/dungpham436.html?cat_id=222</w:t>
      </w:r>
    </w:p>
    <w:p>
      <w:r>
        <w:t>https://tuyensinh247.com/u/dungpham436.html?cat_id=224</w:t>
      </w:r>
    </w:p>
    <w:p>
      <w:r>
        <w:t>https://tuyensinh247.com/u/dungpham436.html?cat_id=226</w:t>
      </w:r>
    </w:p>
    <w:p>
      <w:r>
        <w:t>https://tuyensinh247.com/u/dungpham436.html?cat_id=271</w:t>
      </w:r>
    </w:p>
    <w:p>
      <w:r>
        <w:t>https://tuyensinh247.com/u/dungpham436.html?cat_id=309</w:t>
      </w:r>
    </w:p>
    <w:p>
      <w:r>
        <w:t>https://tuyensinh247.com/u/dungpham436.html?cat_id=288</w:t>
      </w:r>
    </w:p>
    <w:p>
      <w:r>
        <w:t>https://tuyensinh247.com/u/dungpham436.html?cat_id=326</w:t>
      </w:r>
    </w:p>
    <w:p>
      <w:r>
        <w:t>https://tuyensinh247.com/u/dungpham436.html?cat_id=343</w:t>
      </w:r>
    </w:p>
    <w:p>
      <w:r>
        <w:t>https://tuyensinh247.com/u/chungtolabengoan.html?cat_id=52</w:t>
      </w:r>
    </w:p>
    <w:p>
      <w:r>
        <w:t>https://tuyensinh247.com/u/chungtolabengoan.html?cat_id=154</w:t>
      </w:r>
    </w:p>
    <w:p>
      <w:r>
        <w:t>https://tuyensinh247.com/u/chungtolabengoan.html?cat_id=153</w:t>
      </w:r>
    </w:p>
    <w:p>
      <w:r>
        <w:t>https://tuyensinh247.com/u/chungtolabengoan.html?cat_id=65</w:t>
      </w:r>
    </w:p>
    <w:p>
      <w:r>
        <w:t>https://tuyensinh247.com/u/chungtolabengoan.html?cat_id=222</w:t>
      </w:r>
    </w:p>
    <w:p>
      <w:r>
        <w:t>https://tuyensinh247.com/u/chungtolabengoan.html?cat_id=224</w:t>
      </w:r>
    </w:p>
    <w:p>
      <w:r>
        <w:t>https://tuyensinh247.com/u/chungtolabengoan.html?cat_id=226</w:t>
      </w:r>
    </w:p>
    <w:p>
      <w:r>
        <w:t>https://tuyensinh247.com/u/chungtolabengoan.html?cat_id=271</w:t>
      </w:r>
    </w:p>
    <w:p>
      <w:r>
        <w:t>https://tuyensinh247.com/u/chungtolabengoan.html?cat_id=309</w:t>
      </w:r>
    </w:p>
    <w:p>
      <w:r>
        <w:t>https://tuyensinh247.com/u/chungtolabengoan.html?cat_id=288</w:t>
      </w:r>
    </w:p>
    <w:p>
      <w:r>
        <w:t>https://tuyensinh247.com/u/chungtolabengoan.html?cat_id=326</w:t>
      </w:r>
    </w:p>
    <w:p>
      <w:r>
        <w:t>https://tuyensinh247.com/u/chungtolabengoan.html?cat_id=343</w:t>
      </w:r>
    </w:p>
    <w:p>
      <w:r>
        <w:t>https://tuyensinh247.com/u/luutdong.html?cat_id=52</w:t>
      </w:r>
    </w:p>
    <w:p>
      <w:r>
        <w:t>https://tuyensinh247.com/u/luutdong.html?cat_id=154</w:t>
      </w:r>
    </w:p>
    <w:p>
      <w:r>
        <w:t>https://tuyensinh247.com/u/luutdong.html?cat_id=153</w:t>
      </w:r>
    </w:p>
    <w:p>
      <w:r>
        <w:t>https://tuyensinh247.com/u/luutdong.html?cat_id=65</w:t>
      </w:r>
    </w:p>
    <w:p>
      <w:r>
        <w:t>https://tuyensinh247.com/u/luutdong.html?cat_id=222</w:t>
      </w:r>
    </w:p>
    <w:p>
      <w:r>
        <w:t>https://tuyensinh247.com/u/luutdong.html?cat_id=224</w:t>
      </w:r>
    </w:p>
    <w:p>
      <w:r>
        <w:t>https://tuyensinh247.com/u/luutdong.html?cat_id=226</w:t>
      </w:r>
    </w:p>
    <w:p>
      <w:r>
        <w:t>https://tuyensinh247.com/u/luutdong.html?cat_id=271</w:t>
      </w:r>
    </w:p>
    <w:p>
      <w:r>
        <w:t>https://tuyensinh247.com/u/luutdong.html?cat_id=309</w:t>
      </w:r>
    </w:p>
    <w:p>
      <w:r>
        <w:t>https://tuyensinh247.com/u/luutdong.html?cat_id=288</w:t>
      </w:r>
    </w:p>
    <w:p>
      <w:r>
        <w:t>https://tuyensinh247.com/u/luutdong.html?cat_id=326</w:t>
      </w:r>
    </w:p>
    <w:p>
      <w:r>
        <w:t>https://tuyensinh247.com/u/luutdong.html?cat_id=343</w:t>
      </w:r>
    </w:p>
    <w:p>
      <w:r>
        <w:t>https://tuyensinh247.com/u/sykhoa.html?cat_id=52</w:t>
      </w:r>
    </w:p>
    <w:p>
      <w:r>
        <w:t>https://tuyensinh247.com/u/sykhoa.html?cat_id=154</w:t>
      </w:r>
    </w:p>
    <w:p>
      <w:r>
        <w:t>https://tuyensinh247.com/u/sykhoa.html?cat_id=153</w:t>
      </w:r>
    </w:p>
    <w:p>
      <w:r>
        <w:t>https://tuyensinh247.com/u/sykhoa.html?cat_id=65</w:t>
      </w:r>
    </w:p>
    <w:p>
      <w:r>
        <w:t>https://tuyensinh247.com/u/sykhoa.html?cat_id=222</w:t>
      </w:r>
    </w:p>
    <w:p>
      <w:r>
        <w:t>https://tuyensinh247.com/u/sykhoa.html?cat_id=224</w:t>
      </w:r>
    </w:p>
    <w:p>
      <w:r>
        <w:t>https://tuyensinh247.com/u/sykhoa.html?cat_id=226</w:t>
      </w:r>
    </w:p>
    <w:p>
      <w:r>
        <w:t>https://tuyensinh247.com/u/sykhoa.html?cat_id=271</w:t>
      </w:r>
    </w:p>
    <w:p>
      <w:r>
        <w:t>https://tuyensinh247.com/u/sykhoa.html?cat_id=309</w:t>
      </w:r>
    </w:p>
    <w:p>
      <w:r>
        <w:t>https://tuyensinh247.com/u/sykhoa.html?cat_id=288</w:t>
      </w:r>
    </w:p>
    <w:p>
      <w:r>
        <w:t>https://tuyensinh247.com/u/sykhoa.html?cat_id=326</w:t>
      </w:r>
    </w:p>
    <w:p>
      <w:r>
        <w:t>https://tuyensinh247.com/u/sykhoa.html?cat_id=343</w:t>
      </w:r>
    </w:p>
    <w:p>
      <w:r>
        <w:t>https://tuyensinh247.com/u/danchoinguyen.html?cat_id=52</w:t>
      </w:r>
    </w:p>
    <w:p>
      <w:r>
        <w:t>https://tuyensinh247.com/u/danchoinguyen.html?cat_id=154</w:t>
      </w:r>
    </w:p>
    <w:p>
      <w:r>
        <w:t>https://tuyensinh247.com/u/danchoinguyen.html?cat_id=153</w:t>
      </w:r>
    </w:p>
    <w:p>
      <w:r>
        <w:t>https://tuyensinh247.com/u/danchoinguyen.html?cat_id=65</w:t>
      </w:r>
    </w:p>
    <w:p>
      <w:r>
        <w:t>https://tuyensinh247.com/u/danchoinguyen.html?cat_id=222</w:t>
      </w:r>
    </w:p>
    <w:p>
      <w:r>
        <w:t>https://tuyensinh247.com/u/danchoinguyen.html?cat_id=224</w:t>
      </w:r>
    </w:p>
    <w:p>
      <w:r>
        <w:t>https://tuyensinh247.com/u/danchoinguyen.html?cat_id=226</w:t>
      </w:r>
    </w:p>
    <w:p>
      <w:r>
        <w:t>https://tuyensinh247.com/u/danchoinguyen.html?cat_id=271</w:t>
      </w:r>
    </w:p>
    <w:p>
      <w:r>
        <w:t>https://tuyensinh247.com/u/danchoinguyen.html?cat_id=309</w:t>
      </w:r>
    </w:p>
    <w:p>
      <w:r>
        <w:t>https://tuyensinh247.com/u/danchoinguyen.html?cat_id=288</w:t>
      </w:r>
    </w:p>
    <w:p>
      <w:r>
        <w:t>https://tuyensinh247.com/u/danchoinguyen.html?cat_id=326</w:t>
      </w:r>
    </w:p>
    <w:p>
      <w:r>
        <w:t>https://tuyensinh247.com/u/danchoinguyen.html?cat_id=343</w:t>
      </w:r>
    </w:p>
    <w:p>
      <w:r>
        <w:t>https://tuyensinh247.com/u/ngannguyen10a4.html?cat_id=52</w:t>
      </w:r>
    </w:p>
    <w:p>
      <w:r>
        <w:t>https://tuyensinh247.com/u/ngannguyen10a4.html?cat_id=154</w:t>
      </w:r>
    </w:p>
    <w:p>
      <w:r>
        <w:t>https://tuyensinh247.com/u/ngannguyen10a4.html?cat_id=153</w:t>
      </w:r>
    </w:p>
    <w:p>
      <w:r>
        <w:t>https://tuyensinh247.com/u/ngannguyen10a4.html?cat_id=65</w:t>
      </w:r>
    </w:p>
    <w:p>
      <w:r>
        <w:t>https://tuyensinh247.com/u/ngannguyen10a4.html?cat_id=222</w:t>
      </w:r>
    </w:p>
    <w:p>
      <w:r>
        <w:t>https://tuyensinh247.com/u/ngannguyen10a4.html?cat_id=224</w:t>
      </w:r>
    </w:p>
    <w:p>
      <w:r>
        <w:t>https://tuyensinh247.com/u/ngannguyen10a4.html?cat_id=226</w:t>
      </w:r>
    </w:p>
    <w:p>
      <w:r>
        <w:t>https://tuyensinh247.com/u/ngannguyen10a4.html?cat_id=271</w:t>
      </w:r>
    </w:p>
    <w:p>
      <w:r>
        <w:t>https://tuyensinh247.com/u/ngannguyen10a4.html?cat_id=309</w:t>
      </w:r>
    </w:p>
    <w:p>
      <w:r>
        <w:t>https://tuyensinh247.com/u/ngannguyen10a4.html?cat_id=288</w:t>
      </w:r>
    </w:p>
    <w:p>
      <w:r>
        <w:t>https://tuyensinh247.com/u/ngannguyen10a4.html?cat_id=326</w:t>
      </w:r>
    </w:p>
    <w:p>
      <w:r>
        <w:t>https://tuyensinh247.com/u/ngannguyen10a4.html?cat_id=343</w:t>
      </w:r>
    </w:p>
    <w:p>
      <w:r>
        <w:t>https://tuyensinh247.com/u/01657280223.html?cat_id=52</w:t>
      </w:r>
    </w:p>
    <w:p>
      <w:r>
        <w:t>https://tuyensinh247.com/u/01657280223.html?cat_id=154</w:t>
      </w:r>
    </w:p>
    <w:p>
      <w:r>
        <w:t>https://tuyensinh247.com/u/01657280223.html?cat_id=153</w:t>
      </w:r>
    </w:p>
    <w:p>
      <w:r>
        <w:t>https://tuyensinh247.com/u/01657280223.html?cat_id=65</w:t>
      </w:r>
    </w:p>
    <w:p>
      <w:r>
        <w:t>https://tuyensinh247.com/u/01657280223.html?cat_id=222</w:t>
      </w:r>
    </w:p>
    <w:p>
      <w:r>
        <w:t>https://tuyensinh247.com/u/01657280223.html?cat_id=224</w:t>
      </w:r>
    </w:p>
    <w:p>
      <w:r>
        <w:t>https://tuyensinh247.com/u/01657280223.html?cat_id=226</w:t>
      </w:r>
    </w:p>
    <w:p>
      <w:r>
        <w:t>https://tuyensinh247.com/u/01657280223.html?cat_id=271</w:t>
      </w:r>
    </w:p>
    <w:p>
      <w:r>
        <w:t>https://tuyensinh247.com/u/01657280223.html?cat_id=309</w:t>
      </w:r>
    </w:p>
    <w:p>
      <w:r>
        <w:t>https://tuyensinh247.com/u/01657280223.html?cat_id=288</w:t>
      </w:r>
    </w:p>
    <w:p>
      <w:r>
        <w:t>https://tuyensinh247.com/u/01657280223.html?cat_id=326</w:t>
      </w:r>
    </w:p>
    <w:p>
      <w:r>
        <w:t>https://tuyensinh247.com/u/01657280223.html?cat_id=343</w:t>
      </w:r>
    </w:p>
    <w:p>
      <w:r>
        <w:t>https://tuyensinh247.com/u/hoctoan247.html?cat_id=52</w:t>
      </w:r>
    </w:p>
    <w:p>
      <w:r>
        <w:t>https://tuyensinh247.com/u/hoctoan247.html?cat_id=154</w:t>
      </w:r>
    </w:p>
    <w:p>
      <w:r>
        <w:t>https://tuyensinh247.com/u/hoctoan247.html?cat_id=153</w:t>
      </w:r>
    </w:p>
    <w:p>
      <w:r>
        <w:t>https://tuyensinh247.com/u/hoctoan247.html?cat_id=65</w:t>
      </w:r>
    </w:p>
    <w:p>
      <w:r>
        <w:t>https://tuyensinh247.com/u/hoctoan247.html?cat_id=222</w:t>
      </w:r>
    </w:p>
    <w:p>
      <w:r>
        <w:t>https://tuyensinh247.com/u/hoctoan247.html?cat_id=224</w:t>
      </w:r>
    </w:p>
    <w:p>
      <w:r>
        <w:t>https://tuyensinh247.com/u/hoctoan247.html?cat_id=226</w:t>
      </w:r>
    </w:p>
    <w:p>
      <w:r>
        <w:t>https://tuyensinh247.com/u/hoctoan247.html?cat_id=271</w:t>
      </w:r>
    </w:p>
    <w:p>
      <w:r>
        <w:t>https://tuyensinh247.com/u/hoctoan247.html?cat_id=309</w:t>
      </w:r>
    </w:p>
    <w:p>
      <w:r>
        <w:t>https://tuyensinh247.com/u/hoctoan247.html?cat_id=288</w:t>
      </w:r>
    </w:p>
    <w:p>
      <w:r>
        <w:t>https://tuyensinh247.com/u/hoctoan247.html?cat_id=326</w:t>
      </w:r>
    </w:p>
    <w:p>
      <w:r>
        <w:t>https://tuyensinh247.com/u/hoctoan247.html?cat_id=343</w:t>
      </w:r>
    </w:p>
    <w:p>
      <w:r>
        <w:t>https://tuyensinh247.com/u/abc12345679.html?cat_id=52</w:t>
      </w:r>
    </w:p>
    <w:p>
      <w:r>
        <w:t>https://tuyensinh247.com/u/abc12345679.html?cat_id=154</w:t>
      </w:r>
    </w:p>
    <w:p>
      <w:r>
        <w:t>https://tuyensinh247.com/u/abc12345679.html?cat_id=153</w:t>
      </w:r>
    </w:p>
    <w:p>
      <w:r>
        <w:t>https://tuyensinh247.com/u/abc12345679.html?cat_id=65</w:t>
      </w:r>
    </w:p>
    <w:p>
      <w:r>
        <w:t>https://tuyensinh247.com/u/abc12345679.html?cat_id=222</w:t>
      </w:r>
    </w:p>
    <w:p>
      <w:r>
        <w:t>https://tuyensinh247.com/u/abc12345679.html?cat_id=224</w:t>
      </w:r>
    </w:p>
    <w:p>
      <w:r>
        <w:t>https://tuyensinh247.com/u/abc12345679.html?cat_id=226</w:t>
      </w:r>
    </w:p>
    <w:p>
      <w:r>
        <w:t>https://tuyensinh247.com/u/abc12345679.html?cat_id=271</w:t>
      </w:r>
    </w:p>
    <w:p>
      <w:r>
        <w:t>https://tuyensinh247.com/u/abc12345679.html?cat_id=309</w:t>
      </w:r>
    </w:p>
    <w:p>
      <w:r>
        <w:t>https://tuyensinh247.com/u/abc12345679.html?cat_id=288</w:t>
      </w:r>
    </w:p>
    <w:p>
      <w:r>
        <w:t>https://tuyensinh247.com/u/abc12345679.html?cat_id=326</w:t>
      </w:r>
    </w:p>
    <w:p>
      <w:r>
        <w:t>https://tuyensinh247.com/u/abc12345679.html?cat_id=343</w:t>
      </w:r>
    </w:p>
    <w:p>
      <w:r>
        <w:t>https://tuyensinh247.com/u/thanhnga12345.html?cat_id=52</w:t>
      </w:r>
    </w:p>
    <w:p>
      <w:r>
        <w:t>https://tuyensinh247.com/u/thanhnga12345.html?cat_id=154</w:t>
      </w:r>
    </w:p>
    <w:p>
      <w:r>
        <w:t>https://tuyensinh247.com/u/thanhnga12345.html?cat_id=153</w:t>
      </w:r>
    </w:p>
    <w:p>
      <w:r>
        <w:t>https://tuyensinh247.com/u/thanhnga12345.html?cat_id=65</w:t>
      </w:r>
    </w:p>
    <w:p>
      <w:r>
        <w:t>https://tuyensinh247.com/u/thanhnga12345.html?cat_id=222</w:t>
      </w:r>
    </w:p>
    <w:p>
      <w:r>
        <w:t>https://tuyensinh247.com/u/thanhnga12345.html?cat_id=224</w:t>
      </w:r>
    </w:p>
    <w:p>
      <w:r>
        <w:t>https://tuyensinh247.com/u/thanhnga12345.html?cat_id=226</w:t>
      </w:r>
    </w:p>
    <w:p>
      <w:r>
        <w:t>https://tuyensinh247.com/u/thanhnga12345.html?cat_id=271</w:t>
      </w:r>
    </w:p>
    <w:p>
      <w:r>
        <w:t>https://tuyensinh247.com/u/thanhnga12345.html?cat_id=309</w:t>
      </w:r>
    </w:p>
    <w:p>
      <w:r>
        <w:t>https://tuyensinh247.com/u/thanhnga12345.html?cat_id=288</w:t>
      </w:r>
    </w:p>
    <w:p>
      <w:r>
        <w:t>https://tuyensinh247.com/u/thanhnga12345.html?cat_id=326</w:t>
      </w:r>
    </w:p>
    <w:p>
      <w:r>
        <w:t>https://tuyensinh247.com/u/thanhnga12345.html?cat_id=343</w:t>
      </w:r>
    </w:p>
    <w:p>
      <w:r>
        <w:t>https://tuyensinh247.com/u/NhatHulk.html?cat_id=52</w:t>
      </w:r>
    </w:p>
    <w:p>
      <w:r>
        <w:t>https://tuyensinh247.com/u/NhatHulk.html?cat_id=154</w:t>
      </w:r>
    </w:p>
    <w:p>
      <w:r>
        <w:t>https://tuyensinh247.com/u/NhatHulk.html?cat_id=153</w:t>
      </w:r>
    </w:p>
    <w:p>
      <w:r>
        <w:t>https://tuyensinh247.com/u/NhatHulk.html?cat_id=65</w:t>
      </w:r>
    </w:p>
    <w:p>
      <w:r>
        <w:t>https://tuyensinh247.com/u/NhatHulk.html?cat_id=222</w:t>
      </w:r>
    </w:p>
    <w:p>
      <w:r>
        <w:t>https://tuyensinh247.com/u/NhatHulk.html?cat_id=224</w:t>
      </w:r>
    </w:p>
    <w:p>
      <w:r>
        <w:t>https://tuyensinh247.com/u/NhatHulk.html?cat_id=226</w:t>
      </w:r>
    </w:p>
    <w:p>
      <w:r>
        <w:t>https://tuyensinh247.com/u/NhatHulk.html?cat_id=271</w:t>
      </w:r>
    </w:p>
    <w:p>
      <w:r>
        <w:t>https://tuyensinh247.com/u/NhatHulk.html?cat_id=309</w:t>
      </w:r>
    </w:p>
    <w:p>
      <w:r>
        <w:t>https://tuyensinh247.com/u/NhatHulk.html?cat_id=288</w:t>
      </w:r>
    </w:p>
    <w:p>
      <w:r>
        <w:t>https://tuyensinh247.com/u/NhatHulk.html?cat_id=326</w:t>
      </w:r>
    </w:p>
    <w:p>
      <w:r>
        <w:t>https://tuyensinh247.com/u/NhatHulk.html?cat_id=343</w:t>
      </w:r>
    </w:p>
    <w:p>
      <w:r>
        <w:t>https://tuyensinh247.com/u/doanhau2000.html?cat_id=52</w:t>
      </w:r>
    </w:p>
    <w:p>
      <w:r>
        <w:t>https://tuyensinh247.com/u/doanhau2000.html?cat_id=154</w:t>
      </w:r>
    </w:p>
    <w:p>
      <w:r>
        <w:t>https://tuyensinh247.com/u/doanhau2000.html?cat_id=153</w:t>
      </w:r>
    </w:p>
    <w:p>
      <w:r>
        <w:t>https://tuyensinh247.com/u/doanhau2000.html?cat_id=65</w:t>
      </w:r>
    </w:p>
    <w:p>
      <w:r>
        <w:t>https://tuyensinh247.com/u/doanhau2000.html?cat_id=222</w:t>
      </w:r>
    </w:p>
    <w:p>
      <w:r>
        <w:t>https://tuyensinh247.com/u/doanhau2000.html?cat_id=224</w:t>
      </w:r>
    </w:p>
    <w:p>
      <w:r>
        <w:t>https://tuyensinh247.com/u/doanhau2000.html?cat_id=226</w:t>
      </w:r>
    </w:p>
    <w:p>
      <w:r>
        <w:t>https://tuyensinh247.com/u/doanhau2000.html?cat_id=271</w:t>
      </w:r>
    </w:p>
    <w:p>
      <w:r>
        <w:t>https://tuyensinh247.com/u/doanhau2000.html?cat_id=309</w:t>
      </w:r>
    </w:p>
    <w:p>
      <w:r>
        <w:t>https://tuyensinh247.com/u/doanhau2000.html?cat_id=288</w:t>
      </w:r>
    </w:p>
    <w:p>
      <w:r>
        <w:t>https://tuyensinh247.com/u/doanhau2000.html?cat_id=326</w:t>
      </w:r>
    </w:p>
    <w:p>
      <w:r>
        <w:t>https://tuyensinh247.com/u/doanhau2000.html?cat_id=343</w:t>
      </w:r>
    </w:p>
    <w:p>
      <w:r>
        <w:t>https://tuyensinh247.com/u/tranthanhnhan.html?cat_id=52</w:t>
      </w:r>
    </w:p>
    <w:p>
      <w:r>
        <w:t>https://tuyensinh247.com/u/tranthanhnhan.html?cat_id=154</w:t>
      </w:r>
    </w:p>
    <w:p>
      <w:r>
        <w:t>https://tuyensinh247.com/u/tranthanhnhan.html?cat_id=153</w:t>
      </w:r>
    </w:p>
    <w:p>
      <w:r>
        <w:t>https://tuyensinh247.com/u/tranthanhnhan.html?cat_id=65</w:t>
      </w:r>
    </w:p>
    <w:p>
      <w:r>
        <w:t>https://tuyensinh247.com/u/tranthanhnhan.html?cat_id=222</w:t>
      </w:r>
    </w:p>
    <w:p>
      <w:r>
        <w:t>https://tuyensinh247.com/u/tranthanhnhan.html?cat_id=224</w:t>
      </w:r>
    </w:p>
    <w:p>
      <w:r>
        <w:t>https://tuyensinh247.com/u/tranthanhnhan.html?cat_id=226</w:t>
      </w:r>
    </w:p>
    <w:p>
      <w:r>
        <w:t>https://tuyensinh247.com/u/tranthanhnhan.html?cat_id=271</w:t>
      </w:r>
    </w:p>
    <w:p>
      <w:r>
        <w:t>https://tuyensinh247.com/u/tranthanhnhan.html?cat_id=309</w:t>
      </w:r>
    </w:p>
    <w:p>
      <w:r>
        <w:t>https://tuyensinh247.com/u/tranthanhnhan.html?cat_id=288</w:t>
      </w:r>
    </w:p>
    <w:p>
      <w:r>
        <w:t>https://tuyensinh247.com/u/tranthanhnhan.html?cat_id=326</w:t>
      </w:r>
    </w:p>
    <w:p>
      <w:r>
        <w:t>https://tuyensinh247.com/u/tranthanhnhan.html?cat_id=343</w:t>
      </w:r>
    </w:p>
    <w:p>
      <w:r>
        <w:t>https://tuyensinh247.com/bai-giang-hoc-tieng-anh-bat-dau-tu-dau-v55292.html</w:t>
      </w:r>
    </w:p>
    <w:p>
      <w:r>
        <w:t>https://tuyensinh247.com/bai-giang-cac-nguyen-am-don-v55277.html</w:t>
      </w:r>
    </w:p>
    <w:p>
      <w:r>
        <w:t>https://tuyensinh247.com/bai-giang-dong-tu-to-be-va-cac-dai-tu-nhan-xung-v55265.html</w:t>
      </w:r>
    </w:p>
    <w:p>
      <w:r>
        <w:t>https://tuyensinh247.com/bai-giang-gioi-thieu-khoa-tieng-anh-lop-10-bam-sat-sgk-thay-nguyen-kim-long-v55129.html</w:t>
      </w:r>
    </w:p>
    <w:p>
      <w:r>
        <w:t>https://tuyensinh247.com/bai-giang-huong-dan-luyen-phat-am-tieng-anh-v55130.html</w:t>
      </w:r>
    </w:p>
    <w:p>
      <w:r>
        <w:t>https://tuyensinh247.com/bai-giang-unit-1-reading-tieng-anh-10-v55131.html</w:t>
      </w:r>
    </w:p>
    <w:p>
      <w:r>
        <w:t>https://tuyensinh247.com/bai-giang-unit-1-getting-started-v54890.html</w:t>
      </w:r>
    </w:p>
    <w:p>
      <w:r>
        <w:t>https://tuyensinh247.com/bai-giang-on-tap-kiem-tra-giua-hki-tieng-anh-10-v55151.html</w:t>
      </w:r>
    </w:p>
    <w:p>
      <w:r>
        <w:t>https://tuyensinh247.com/bai-giang-tu-vung-unit-1-getting-started-tieng-anh-10-moi-v54899.html</w:t>
      </w:r>
    </w:p>
    <w:p>
      <w:r>
        <w:t>https://tuyensinh247.com/bai-giang-huong-dan-hoc-bai-giang-tu-vung-v54909.html</w:t>
      </w:r>
    </w:p>
    <w:p>
      <w:r>
        <w:t>https://tuyensinh247.com/tieng-anh-10-chuong-trinh-sgk-moi-co-hoang-xuan-k1629.html?publish=1</w:t>
      </w:r>
    </w:p>
    <w:p>
      <w:r>
        <w:t>https://tuyensinh247.com/bai-giang-huong-dan-luyen-phat-am-tieng-anh-v54910.html</w:t>
      </w:r>
    </w:p>
    <w:p>
      <w:r>
        <w:t>https://tuyensinh247.com/bai-giang-unit-6-skills-writing-v55032.html</w:t>
      </w:r>
    </w:p>
    <w:p>
      <w:r>
        <w:t>https://tuyensinh247.com/bai-giang-unit-1-language-v54891.html</w:t>
      </w:r>
    </w:p>
    <w:p>
      <w:r>
        <w:t>https://tuyensinh247.com/bai-giang-tu-vung-unit-1-language-tieng-anh-10-moi-v54900.html</w:t>
      </w:r>
    </w:p>
    <w:p>
      <w:r>
        <w:t>https://tuyensinh247.com/bai-giang-unit-1-skills-reading-v54892.html</w:t>
      </w:r>
    </w:p>
    <w:p>
      <w:r>
        <w:t>https://tuyensinh247.com/bai-giang-tu-vung-unit-1-skills-reading1-tieng-anh-10-moi-v54901.html</w:t>
      </w:r>
    </w:p>
    <w:p>
      <w:r>
        <w:t>https://tuyensinh247.com/bai-giang-tu-vung-unit-1-skills-reading2-tieng-anh-10-moi-v54902.html</w:t>
      </w:r>
    </w:p>
    <w:p>
      <w:r>
        <w:t>https://tuyensinh247.com/bai-giang-unit-1-skills-speaking-v54896.html</w:t>
      </w:r>
    </w:p>
    <w:p>
      <w:r>
        <w:t>https://tuyensinh247.com/bai-giang-unit-1-skills-listening-v54897.html</w:t>
      </w:r>
    </w:p>
    <w:p>
      <w:r>
        <w:t>https://tuyensinh247.com/bai-giang-tu-vung-unit-1-skills-listening1-tieng-anh-10-moi-v54903.html</w:t>
      </w:r>
    </w:p>
    <w:p>
      <w:r>
        <w:t>https://tuyensinh247.com/bai-giang-tu-vung-unit-1-skills-listening2-tieng-anh-10-moi-v54904.html</w:t>
      </w:r>
    </w:p>
    <w:p>
      <w:r>
        <w:t>https://tuyensinh247.com/bai-giang-unit-1-skills-writing-v54898.html</w:t>
      </w:r>
    </w:p>
    <w:p>
      <w:r>
        <w:t>https://tuyensinh247.com/bai-giang-tu-vung-unit-1-skills-writing-tieng-anh-10-moi-v54905.html</w:t>
      </w:r>
    </w:p>
    <w:p>
      <w:r>
        <w:t>https://tuyensinh247.com/bai-giang-unit-1-communication-and-culture-nd-giam-tai-v54893.html</w:t>
      </w:r>
    </w:p>
    <w:p>
      <w:r>
        <w:t>https://tuyensinh247.com/bai-giang-tu-vung-unit-1-communication-cultte1-tieng-anh-10-moi-v54906.html</w:t>
      </w:r>
    </w:p>
    <w:p>
      <w:r>
        <w:t>https://tuyensinh247.com/bai-giang-tu-vung-unit-1-communication-cultte2-tieng-anh-10-moi-v54907.html</w:t>
      </w:r>
    </w:p>
    <w:p>
      <w:r>
        <w:t>https://tuyensinh247.com/bai-giang-unit-1-looking-back-nd-giam-tai-v54894.html</w:t>
      </w:r>
    </w:p>
    <w:p>
      <w:r>
        <w:t>https://tuyensinh247.com/bai-giang-tu-vung-unit-1-looking-back-tieng-anh-10-moi-v54908.html</w:t>
      </w:r>
    </w:p>
    <w:p>
      <w:r>
        <w:t>https://tuyensinh247.com/tieng-anh-10-chuong-trinh-sgk-chuan-thay-nguyen-kim-long-k1630.html?publish=1</w:t>
      </w:r>
    </w:p>
    <w:p>
      <w:r>
        <w:t>https://tuyensinh247.com/bai-giang-unit-8-language-focus-tieng-anh-10-v55171.html</w:t>
      </w:r>
    </w:p>
    <w:p>
      <w:r>
        <w:t>https://tuyensinh247.com/tieng-anh-cho-hoc-sinh-10-mat-goc-co-kieu-thang-k1632.html?publish=1</w:t>
      </w:r>
    </w:p>
    <w:p>
      <w:r>
        <w:t>https://tuyensinh247.com/bai-giang-nguyen-am-dai-i--v55293.html</w:t>
      </w:r>
    </w:p>
    <w:p>
      <w:r>
        <w:t>https://tuyensinh247.com/de-thi-hoc-ki-tieng-anh-10-chuong-trinh-sgk-moi-co-loi-giai-chi-tiet-k1633.html?publish=1</w:t>
      </w:r>
    </w:p>
    <w:p>
      <w:r>
        <w:t>https://tuyensinh247.com/thong-tin-de-thi-hk1-tieng-anh-10-chuong-trinh-moi-de-so-1-co-loi-giai-chi-tiet-e67150.html</w:t>
      </w:r>
    </w:p>
    <w:p>
      <w:r>
        <w:t>https://tuyensinh247.com/thong-tin-de-thi-hk1-tieng-anh-10-chuong-trinh-moi-de-so-2-co-loi-giai-chi-tiet-e67151.html</w:t>
      </w:r>
    </w:p>
    <w:p>
      <w:r>
        <w:t>https://tuyensinh247.com/thong-tin-de-thi-hk1-tieng-anh-10-chuong-trinh-moi-de-so-3-co-loi-giai-chi-tiet-e67152.html</w:t>
      </w:r>
    </w:p>
    <w:p>
      <w:r>
        <w:t>https://tuyensinh247.com/thong-tin-de-thi-hk1-tieng-anh-10-chuong-trinh-moi-de-so-4-co-loi-giai-chi-tiet-e67153.html</w:t>
      </w:r>
    </w:p>
    <w:p>
      <w:r>
        <w:t>https://tuyensinh247.com/thong-tin-de-thi-hk1-tieng-anh-10-chuong-trinh-moi-de-so-5-co-loi-giai-chi-tiet-e67154.html</w:t>
      </w:r>
    </w:p>
    <w:p>
      <w:r>
        <w:t>https://tuyensinh247.com/thong-tin-de-thi-hk1-tieng-anh-10-chuong-trinh-moi-de-so-6-co-loi-giai-chi-tiet-e67155.html</w:t>
      </w:r>
    </w:p>
    <w:p>
      <w:r>
        <w:t>https://tuyensinh247.com/thong-tin-de-thi-hk1-tieng-anh-10-chuong-trinh-moi-de-so-7-co-loi-giai-chi-tiet-e67156.html</w:t>
      </w:r>
    </w:p>
    <w:p>
      <w:r>
        <w:t>https://tuyensinh247.com/thong-tin-de-thi-hk1-tieng-anh-10-chuong-trinh-moi-de-so-8-co-loi-giai-chi-tiet-e67157.html</w:t>
      </w:r>
    </w:p>
    <w:p>
      <w:r>
        <w:t>https://tuyensinh247.com/thong-tin-de-thi-hk1-tieng-anh-10-chuong-trinh-moi-de-so-9-co-loi-giai-chi-tiet-e67158.html</w:t>
      </w:r>
    </w:p>
    <w:p>
      <w:r>
        <w:t>https://tuyensinh247.com/thong-tin-de-thi-hk1-tieng-anh-10-chuong-trinh-moi-de-so-10-co-loi-giai-chi-tiet-e67159.html</w:t>
      </w:r>
    </w:p>
    <w:p>
      <w:r>
        <w:t>https://tuyensinh247.com/thong-tin-de-thi-hk1-tieng-anh-10-chuong-trinh-moi-de-so-11-co-loi-giai-chi-tiet-e67160.html</w:t>
      </w:r>
    </w:p>
    <w:p>
      <w:r>
        <w:t>https://tuyensinh247.com/thong-tin-de-thi-hk1-tieng-anh-10-chuong-trinh-moi-de-so-12-co-loi-giai-chi-tiet-e67161.html</w:t>
      </w:r>
    </w:p>
    <w:p>
      <w:r>
        <w:t>https://tuyensinh247.com/thong-tin-de-thi-hk1-tieng-anh-10-chuong-trinh-moi-de-so-13-co-loi-giai-chi-tiet-e67162.html</w:t>
      </w:r>
    </w:p>
    <w:p>
      <w:r>
        <w:t>https://tuyensinh247.com/thong-tin-de-thi-hk1-tieng-anh-10-chuong-trinh-moi-de-so-14-co-loi-giai-chi-tiet-e67163.html</w:t>
      </w:r>
    </w:p>
    <w:p>
      <w:r>
        <w:t>https://tuyensinh247.com/thong-tin-de-thi-hk1-tieng-anh-10-chuong-trinh-moi-de-so-15-co-loi-giai-chi-tiet-e67164.html</w:t>
      </w:r>
    </w:p>
    <w:p>
      <w:r>
        <w:t>https://tuyensinh247.com/thong-tin-de-thi-hk-1-tieng-anh-10-thpt-chuyen-nguyen-binh-khiem-nam-hoc-2019-2020-co-loi-giai-chi-tiet-e67165.html</w:t>
      </w:r>
    </w:p>
    <w:p>
      <w:r>
        <w:t>https://tuyensinh247.com/thong-tin-de-thi-hk-1-tieng-anh-10-so-gddt-bac-ninh-nam-hoc-2019-2020-co-loi-giai-chi-tiet-e67166.html</w:t>
      </w:r>
    </w:p>
    <w:p>
      <w:r>
        <w:t>https://tuyensinh247.com/thong-tin-de-thi-hk-1-tieng-anh-10-thpt-thanh-mien-hai-duong-nam-hoc-2019-2020-co-loi-giai-chi-tiet-e67167.html</w:t>
      </w:r>
    </w:p>
    <w:p>
      <w:r>
        <w:t>https://tuyensinh247.com/thong-tin-de-thi-hk-1-tieng-anh-10-thpt-yen-hoa-hn-nam-hoc-2019-2020-co-loi-giai-chi-tiet-e67168.html</w:t>
      </w:r>
    </w:p>
    <w:p>
      <w:r>
        <w:t>https://tuyensinh247.com/thong-tin-de-thi-hk-1-tieng-anh-10-thpt-le-quy-don-nam-hoc-2019-2020-co-loi-giai-chi-tiet-e67169.html</w:t>
      </w:r>
    </w:p>
    <w:p>
      <w:r>
        <w:t>https://tuyensinh247.com/ngu-am-tu-vung-ngu-phap-trong-diem-tieng-anh-lop-10-chuong-trinh-sgk-chuan-co-hoan-xuan-k1631.html?publish=1</w:t>
      </w:r>
    </w:p>
    <w:p>
      <w:r>
        <w:t>https://tuyensinh247.com/bai-giang-gioi-thieu-khoa-tong-on-tieng-anh-10-sgk-co-ban-v55215.html</w:t>
      </w:r>
    </w:p>
    <w:p>
      <w:r>
        <w:t>https://tuyensinh247.com/bai-giang-on-tap-ngu-am-ngu-phap-unit-1-tieng-anh-10-v55218.html</w:t>
      </w:r>
    </w:p>
    <w:p>
      <w:r>
        <w:t>https://tuyensinh247.com/bai-giang-on-tap-ngu-am-ngu-phap-unit-10-tieng-anh-10-v55252.html</w:t>
      </w:r>
    </w:p>
    <w:p>
      <w:r>
        <w:t>https://tuyensinh247.com/u/thitho2006.html?cat_id=52</w:t>
      </w:r>
    </w:p>
    <w:p>
      <w:r>
        <w:t>https://tuyensinh247.com/u/thitho2006.html?cat_id=154</w:t>
      </w:r>
    </w:p>
    <w:p>
      <w:r>
        <w:t>https://tuyensinh247.com/u/thitho2006.html?cat_id=153</w:t>
      </w:r>
    </w:p>
    <w:p>
      <w:r>
        <w:t>https://tuyensinh247.com/u/thitho2006.html?cat_id=65</w:t>
      </w:r>
    </w:p>
    <w:p>
      <w:r>
        <w:t>https://tuyensinh247.com/u/thitho2006.html?cat_id=222</w:t>
      </w:r>
    </w:p>
    <w:p>
      <w:r>
        <w:t>https://tuyensinh247.com/u/thitho2006.html?cat_id=224</w:t>
      </w:r>
    </w:p>
    <w:p>
      <w:r>
        <w:t>https://tuyensinh247.com/u/thitho2006.html?cat_id=226</w:t>
      </w:r>
    </w:p>
    <w:p>
      <w:r>
        <w:t>https://tuyensinh247.com/u/thitho2006.html?cat_id=271</w:t>
      </w:r>
    </w:p>
    <w:p>
      <w:r>
        <w:t>https://tuyensinh247.com/u/thitho2006.html?cat_id=309</w:t>
      </w:r>
    </w:p>
    <w:p>
      <w:r>
        <w:t>https://tuyensinh247.com/u/thitho2006.html?cat_id=288</w:t>
      </w:r>
    </w:p>
    <w:p>
      <w:r>
        <w:t>https://tuyensinh247.com/u/thitho2006.html?cat_id=326</w:t>
      </w:r>
    </w:p>
    <w:p>
      <w:r>
        <w:t>https://tuyensinh247.com/u/thitho2006.html?cat_id=343</w:t>
      </w:r>
    </w:p>
    <w:p>
      <w:r>
        <w:t>https://tuyensinh247.com/u/minhvu1408.html?cat_id=52</w:t>
      </w:r>
    </w:p>
    <w:p>
      <w:r>
        <w:t>https://tuyensinh247.com/u/minhvu1408.html?cat_id=154</w:t>
      </w:r>
    </w:p>
    <w:p>
      <w:r>
        <w:t>https://tuyensinh247.com/u/minhvu1408.html?cat_id=153</w:t>
      </w:r>
    </w:p>
    <w:p>
      <w:r>
        <w:t>https://tuyensinh247.com/u/minhvu1408.html?cat_id=65</w:t>
      </w:r>
    </w:p>
    <w:p>
      <w:r>
        <w:t>https://tuyensinh247.com/u/minhvu1408.html?cat_id=222</w:t>
      </w:r>
    </w:p>
    <w:p>
      <w:r>
        <w:t>https://tuyensinh247.com/u/minhvu1408.html?cat_id=224</w:t>
      </w:r>
    </w:p>
    <w:p>
      <w:r>
        <w:t>https://tuyensinh247.com/u/minhvu1408.html?cat_id=226</w:t>
      </w:r>
    </w:p>
    <w:p>
      <w:r>
        <w:t>https://tuyensinh247.com/u/minhvu1408.html?cat_id=271</w:t>
      </w:r>
    </w:p>
    <w:p>
      <w:r>
        <w:t>https://tuyensinh247.com/u/minhvu1408.html?cat_id=309</w:t>
      </w:r>
    </w:p>
    <w:p>
      <w:r>
        <w:t>https://tuyensinh247.com/u/minhvu1408.html?cat_id=288</w:t>
      </w:r>
    </w:p>
    <w:p>
      <w:r>
        <w:t>https://tuyensinh247.com/u/minhvu1408.html?cat_id=326</w:t>
      </w:r>
    </w:p>
    <w:p>
      <w:r>
        <w:t>https://tuyensinh247.com/u/minhvu1408.html?cat_id=343</w:t>
      </w:r>
    </w:p>
    <w:p>
      <w:r>
        <w:t>https://tuyensinh247.com/u/damkiet.html?cat_id=52</w:t>
      </w:r>
    </w:p>
    <w:p>
      <w:r>
        <w:t>https://tuyensinh247.com/u/damkiet.html?cat_id=154</w:t>
      </w:r>
    </w:p>
    <w:p>
      <w:r>
        <w:t>https://tuyensinh247.com/u/damkiet.html?cat_id=153</w:t>
      </w:r>
    </w:p>
    <w:p>
      <w:r>
        <w:t>https://tuyensinh247.com/u/damkiet.html?cat_id=65</w:t>
      </w:r>
    </w:p>
    <w:p>
      <w:r>
        <w:t>https://tuyensinh247.com/u/damkiet.html?cat_id=222</w:t>
      </w:r>
    </w:p>
    <w:p>
      <w:r>
        <w:t>https://tuyensinh247.com/u/damkiet.html?cat_id=224</w:t>
      </w:r>
    </w:p>
    <w:p>
      <w:r>
        <w:t>https://tuyensinh247.com/u/damkiet.html?cat_id=226</w:t>
      </w:r>
    </w:p>
    <w:p>
      <w:r>
        <w:t>https://tuyensinh247.com/u/damkiet.html?cat_id=271</w:t>
      </w:r>
    </w:p>
    <w:p>
      <w:r>
        <w:t>https://tuyensinh247.com/u/damkiet.html?cat_id=309</w:t>
      </w:r>
    </w:p>
    <w:p>
      <w:r>
        <w:t>https://tuyensinh247.com/u/damkiet.html?cat_id=288</w:t>
      </w:r>
    </w:p>
    <w:p>
      <w:r>
        <w:t>https://tuyensinh247.com/u/damkiet.html?cat_id=326</w:t>
      </w:r>
    </w:p>
    <w:p>
      <w:r>
        <w:t>https://tuyensinh247.com/u/damkiet.html?cat_id=343</w:t>
      </w:r>
    </w:p>
    <w:p>
      <w:r>
        <w:t>https://tuyensinh247.com/u/djjgkt1901.html?cat_id=52</w:t>
      </w:r>
    </w:p>
    <w:p>
      <w:r>
        <w:t>https://tuyensinh247.com/u/djjgkt1901.html?cat_id=154</w:t>
      </w:r>
    </w:p>
    <w:p>
      <w:r>
        <w:t>https://tuyensinh247.com/u/djjgkt1901.html?cat_id=153</w:t>
      </w:r>
    </w:p>
    <w:p>
      <w:r>
        <w:t>https://tuyensinh247.com/u/djjgkt1901.html?cat_id=65</w:t>
      </w:r>
    </w:p>
    <w:p>
      <w:r>
        <w:t>https://tuyensinh247.com/u/djjgkt1901.html?cat_id=222</w:t>
      </w:r>
    </w:p>
    <w:p>
      <w:r>
        <w:t>https://tuyensinh247.com/u/djjgkt1901.html?cat_id=224</w:t>
      </w:r>
    </w:p>
    <w:p>
      <w:r>
        <w:t>https://tuyensinh247.com/u/djjgkt1901.html?cat_id=226</w:t>
      </w:r>
    </w:p>
    <w:p>
      <w:r>
        <w:t>https://tuyensinh247.com/u/djjgkt1901.html?cat_id=271</w:t>
      </w:r>
    </w:p>
    <w:p>
      <w:r>
        <w:t>https://tuyensinh247.com/u/djjgkt1901.html?cat_id=309</w:t>
      </w:r>
    </w:p>
    <w:p>
      <w:r>
        <w:t>https://tuyensinh247.com/u/djjgkt1901.html?cat_id=288</w:t>
      </w:r>
    </w:p>
    <w:p>
      <w:r>
        <w:t>https://tuyensinh247.com/u/djjgkt1901.html?cat_id=326</w:t>
      </w:r>
    </w:p>
    <w:p>
      <w:r>
        <w:t>https://tuyensinh247.com/u/djjgkt1901.html?cat_id=343</w:t>
      </w:r>
    </w:p>
    <w:p>
      <w:r>
        <w:t>https://tuyensinh247.com/u/mytrang252.html?cat_id=52</w:t>
      </w:r>
    </w:p>
    <w:p>
      <w:r>
        <w:t>https://tuyensinh247.com/u/mytrang252.html?cat_id=154</w:t>
      </w:r>
    </w:p>
    <w:p>
      <w:r>
        <w:t>https://tuyensinh247.com/u/mytrang252.html?cat_id=153</w:t>
      </w:r>
    </w:p>
    <w:p>
      <w:r>
        <w:t>https://tuyensinh247.com/u/mytrang252.html?cat_id=65</w:t>
      </w:r>
    </w:p>
    <w:p>
      <w:r>
        <w:t>https://tuyensinh247.com/u/mytrang252.html?cat_id=222</w:t>
      </w:r>
    </w:p>
    <w:p>
      <w:r>
        <w:t>https://tuyensinh247.com/u/mytrang252.html?cat_id=224</w:t>
      </w:r>
    </w:p>
    <w:p>
      <w:r>
        <w:t>https://tuyensinh247.com/u/mytrang252.html?cat_id=226</w:t>
      </w:r>
    </w:p>
    <w:p>
      <w:r>
        <w:t>https://tuyensinh247.com/u/mytrang252.html?cat_id=271</w:t>
      </w:r>
    </w:p>
    <w:p>
      <w:r>
        <w:t>https://tuyensinh247.com/u/mytrang252.html?cat_id=309</w:t>
      </w:r>
    </w:p>
    <w:p>
      <w:r>
        <w:t>https://tuyensinh247.com/u/mytrang252.html?cat_id=288</w:t>
      </w:r>
    </w:p>
    <w:p>
      <w:r>
        <w:t>https://tuyensinh247.com/u/mytrang252.html?cat_id=326</w:t>
      </w:r>
    </w:p>
    <w:p>
      <w:r>
        <w:t>https://tuyensinh247.com/u/mytrang252.html?cat_id=343</w:t>
      </w:r>
    </w:p>
    <w:p>
      <w:r>
        <w:t>https://tuyensinh247.com/u/ngoczibi.html?cat_id=52</w:t>
      </w:r>
    </w:p>
    <w:p>
      <w:r>
        <w:t>https://tuyensinh247.com/u/ngoczibi.html?cat_id=154</w:t>
      </w:r>
    </w:p>
    <w:p>
      <w:r>
        <w:t>https://tuyensinh247.com/u/ngoczibi.html?cat_id=153</w:t>
      </w:r>
    </w:p>
    <w:p>
      <w:r>
        <w:t>https://tuyensinh247.com/u/ngoczibi.html?cat_id=65</w:t>
      </w:r>
    </w:p>
    <w:p>
      <w:r>
        <w:t>https://tuyensinh247.com/u/ngoczibi.html?cat_id=222</w:t>
      </w:r>
    </w:p>
    <w:p>
      <w:r>
        <w:t>https://tuyensinh247.com/u/ngoczibi.html?cat_id=224</w:t>
      </w:r>
    </w:p>
    <w:p>
      <w:r>
        <w:t>https://tuyensinh247.com/u/ngoczibi.html?cat_id=226</w:t>
      </w:r>
    </w:p>
    <w:p>
      <w:r>
        <w:t>https://tuyensinh247.com/u/ngoczibi.html?cat_id=271</w:t>
      </w:r>
    </w:p>
    <w:p>
      <w:r>
        <w:t>https://tuyensinh247.com/u/ngoczibi.html?cat_id=309</w:t>
      </w:r>
    </w:p>
    <w:p>
      <w:r>
        <w:t>https://tuyensinh247.com/u/ngoczibi.html?cat_id=288</w:t>
      </w:r>
    </w:p>
    <w:p>
      <w:r>
        <w:t>https://tuyensinh247.com/u/ngoczibi.html?cat_id=326</w:t>
      </w:r>
    </w:p>
    <w:p>
      <w:r>
        <w:t>https://tuyensinh247.com/u/ngoczibi.html?cat_id=343</w:t>
      </w:r>
    </w:p>
    <w:p>
      <w:r>
        <w:t>https://tuyensinh247.com/u/doviethoangduong.html?cat_id=52</w:t>
      </w:r>
    </w:p>
    <w:p>
      <w:r>
        <w:t>https://tuyensinh247.com/u/doviethoangduong.html?cat_id=154</w:t>
      </w:r>
    </w:p>
    <w:p>
      <w:r>
        <w:t>https://tuyensinh247.com/u/doviethoangduong.html?cat_id=153</w:t>
      </w:r>
    </w:p>
    <w:p>
      <w:r>
        <w:t>https://tuyensinh247.com/u/doviethoangduong.html?cat_id=65</w:t>
      </w:r>
    </w:p>
    <w:p>
      <w:r>
        <w:t>https://tuyensinh247.com/u/doviethoangduong.html?cat_id=222</w:t>
      </w:r>
    </w:p>
    <w:p>
      <w:r>
        <w:t>https://tuyensinh247.com/u/doviethoangduong.html?cat_id=224</w:t>
      </w:r>
    </w:p>
    <w:p>
      <w:r>
        <w:t>https://tuyensinh247.com/u/doviethoangduong.html?cat_id=226</w:t>
      </w:r>
    </w:p>
    <w:p>
      <w:r>
        <w:t>https://tuyensinh247.com/u/doviethoangduong.html?cat_id=271</w:t>
      </w:r>
    </w:p>
    <w:p>
      <w:r>
        <w:t>https://tuyensinh247.com/u/doviethoangduong.html?cat_id=309</w:t>
      </w:r>
    </w:p>
    <w:p>
      <w:r>
        <w:t>https://tuyensinh247.com/u/doviethoangduong.html?cat_id=288</w:t>
      </w:r>
    </w:p>
    <w:p>
      <w:r>
        <w:t>https://tuyensinh247.com/u/doviethoangduong.html?cat_id=326</w:t>
      </w:r>
    </w:p>
    <w:p>
      <w:r>
        <w:t>https://tuyensinh247.com/u/doviethoangduong.html?cat_id=343</w:t>
      </w:r>
    </w:p>
    <w:p>
      <w:r>
        <w:t>https://tuyensinh247.com/u/tieugiao.html?cat_id=52</w:t>
      </w:r>
    </w:p>
    <w:p>
      <w:r>
        <w:t>https://tuyensinh247.com/u/tieugiao.html?cat_id=154</w:t>
      </w:r>
    </w:p>
    <w:p>
      <w:r>
        <w:t>https://tuyensinh247.com/u/tieugiao.html?cat_id=153</w:t>
      </w:r>
    </w:p>
    <w:p>
      <w:r>
        <w:t>https://tuyensinh247.com/u/tieugiao.html?cat_id=65</w:t>
      </w:r>
    </w:p>
    <w:p>
      <w:r>
        <w:t>https://tuyensinh247.com/u/tieugiao.html?cat_id=222</w:t>
      </w:r>
    </w:p>
    <w:p>
      <w:r>
        <w:t>https://tuyensinh247.com/u/tieugiao.html?cat_id=224</w:t>
      </w:r>
    </w:p>
    <w:p>
      <w:r>
        <w:t>https://tuyensinh247.com/u/tieugiao.html?cat_id=226</w:t>
      </w:r>
    </w:p>
    <w:p>
      <w:r>
        <w:t>https://tuyensinh247.com/u/tieugiao.html?cat_id=271</w:t>
      </w:r>
    </w:p>
    <w:p>
      <w:r>
        <w:t>https://tuyensinh247.com/u/tieugiao.html?cat_id=309</w:t>
      </w:r>
    </w:p>
    <w:p>
      <w:r>
        <w:t>https://tuyensinh247.com/u/tieugiao.html?cat_id=288</w:t>
      </w:r>
    </w:p>
    <w:p>
      <w:r>
        <w:t>https://tuyensinh247.com/u/tieugiao.html?cat_id=326</w:t>
      </w:r>
    </w:p>
    <w:p>
      <w:r>
        <w:t>https://tuyensinh247.com/u/tieugiao.html?cat_id=343</w:t>
      </w:r>
    </w:p>
    <w:p>
      <w:r>
        <w:t>https://tuyensinh247.com/u/nguyenhuu157.html?cat_id=52</w:t>
      </w:r>
    </w:p>
    <w:p>
      <w:r>
        <w:t>https://tuyensinh247.com/u/nguyenhuu157.html?cat_id=154</w:t>
      </w:r>
    </w:p>
    <w:p>
      <w:r>
        <w:t>https://tuyensinh247.com/u/nguyenhuu157.html?cat_id=153</w:t>
      </w:r>
    </w:p>
    <w:p>
      <w:r>
        <w:t>https://tuyensinh247.com/u/nguyenhuu157.html?cat_id=65</w:t>
      </w:r>
    </w:p>
    <w:p>
      <w:r>
        <w:t>https://tuyensinh247.com/u/nguyenhuu157.html?cat_id=222</w:t>
      </w:r>
    </w:p>
    <w:p>
      <w:r>
        <w:t>https://tuyensinh247.com/u/nguyenhuu157.html?cat_id=224</w:t>
      </w:r>
    </w:p>
    <w:p>
      <w:r>
        <w:t>https://tuyensinh247.com/u/nguyenhuu157.html?cat_id=226</w:t>
      </w:r>
    </w:p>
    <w:p>
      <w:r>
        <w:t>https://tuyensinh247.com/u/nguyenhuu157.html?cat_id=271</w:t>
      </w:r>
    </w:p>
    <w:p>
      <w:r>
        <w:t>https://tuyensinh247.com/u/nguyenhuu157.html?cat_id=309</w:t>
      </w:r>
    </w:p>
    <w:p>
      <w:r>
        <w:t>https://tuyensinh247.com/u/nguyenhuu157.html?cat_id=288</w:t>
      </w:r>
    </w:p>
    <w:p>
      <w:r>
        <w:t>https://tuyensinh247.com/u/nguyenhuu157.html?cat_id=326</w:t>
      </w:r>
    </w:p>
    <w:p>
      <w:r>
        <w:t>https://tuyensinh247.com/u/nguyenhuu157.html?cat_id=343</w:t>
      </w:r>
    </w:p>
    <w:p>
      <w:r>
        <w:t>https://tuyensinh247.com/u/tuanhoang821.html?cat_id=52</w:t>
      </w:r>
    </w:p>
    <w:p>
      <w:r>
        <w:t>https://tuyensinh247.com/u/tuanhoang821.html?cat_id=154</w:t>
      </w:r>
    </w:p>
    <w:p>
      <w:r>
        <w:t>https://tuyensinh247.com/u/tuanhoang821.html?cat_id=153</w:t>
      </w:r>
    </w:p>
    <w:p>
      <w:r>
        <w:t>https://tuyensinh247.com/u/tuanhoang821.html?cat_id=65</w:t>
      </w:r>
    </w:p>
    <w:p>
      <w:r>
        <w:t>https://tuyensinh247.com/u/tuanhoang821.html?cat_id=222</w:t>
      </w:r>
    </w:p>
    <w:p>
      <w:r>
        <w:t>https://tuyensinh247.com/u/tuanhoang821.html?cat_id=224</w:t>
      </w:r>
    </w:p>
    <w:p>
      <w:r>
        <w:t>https://tuyensinh247.com/u/tuanhoang821.html?cat_id=226</w:t>
      </w:r>
    </w:p>
    <w:p>
      <w:r>
        <w:t>https://tuyensinh247.com/u/tuanhoang821.html?cat_id=271</w:t>
      </w:r>
    </w:p>
    <w:p>
      <w:r>
        <w:t>https://tuyensinh247.com/u/tuanhoang821.html?cat_id=309</w:t>
      </w:r>
    </w:p>
    <w:p>
      <w:r>
        <w:t>https://tuyensinh247.com/u/tuanhoang821.html?cat_id=288</w:t>
      </w:r>
    </w:p>
    <w:p>
      <w:r>
        <w:t>https://tuyensinh247.com/u/tuanhoang821.html?cat_id=326</w:t>
      </w:r>
    </w:p>
    <w:p>
      <w:r>
        <w:t>https://tuyensinh247.com/u/tuanhoang821.html?cat_id=343</w:t>
      </w:r>
    </w:p>
    <w:p>
      <w:r>
        <w:t>https://tuyensinh247.com/u/nhukim709.html?cat_id=52</w:t>
      </w:r>
    </w:p>
    <w:p>
      <w:r>
        <w:t>https://tuyensinh247.com/u/nhukim709.html?cat_id=154</w:t>
      </w:r>
    </w:p>
    <w:p>
      <w:r>
        <w:t>https://tuyensinh247.com/u/nhukim709.html?cat_id=153</w:t>
      </w:r>
    </w:p>
    <w:p>
      <w:r>
        <w:t>https://tuyensinh247.com/u/nhukim709.html?cat_id=65</w:t>
      </w:r>
    </w:p>
    <w:p>
      <w:r>
        <w:t>https://tuyensinh247.com/u/nhukim709.html?cat_id=222</w:t>
      </w:r>
    </w:p>
    <w:p>
      <w:r>
        <w:t>https://tuyensinh247.com/u/nhukim709.html?cat_id=224</w:t>
      </w:r>
    </w:p>
    <w:p>
      <w:r>
        <w:t>https://tuyensinh247.com/u/nhukim709.html?cat_id=226</w:t>
      </w:r>
    </w:p>
    <w:p>
      <w:r>
        <w:t>https://tuyensinh247.com/u/nhukim709.html?cat_id=271</w:t>
      </w:r>
    </w:p>
    <w:p>
      <w:r>
        <w:t>https://tuyensinh247.com/u/nhukim709.html?cat_id=309</w:t>
      </w:r>
    </w:p>
    <w:p>
      <w:r>
        <w:t>https://tuyensinh247.com/u/nhukim709.html?cat_id=288</w:t>
      </w:r>
    </w:p>
    <w:p>
      <w:r>
        <w:t>https://tuyensinh247.com/u/nhukim709.html?cat_id=326</w:t>
      </w:r>
    </w:p>
    <w:p>
      <w:r>
        <w:t>https://tuyensinh247.com/u/nhukim709.html?cat_id=343</w:t>
      </w:r>
    </w:p>
    <w:p>
      <w:r>
        <w:t>https://tuyensinh247.com/u/phuong126pt.html?cat_id=52</w:t>
      </w:r>
    </w:p>
    <w:p>
      <w:r>
        <w:t>https://tuyensinh247.com/u/phuong126pt.html?cat_id=154</w:t>
      </w:r>
    </w:p>
    <w:p>
      <w:r>
        <w:t>https://tuyensinh247.com/u/phuong126pt.html?cat_id=153</w:t>
      </w:r>
    </w:p>
    <w:p>
      <w:r>
        <w:t>https://tuyensinh247.com/u/phuong126pt.html?cat_id=65</w:t>
      </w:r>
    </w:p>
    <w:p>
      <w:r>
        <w:t>https://tuyensinh247.com/u/phuong126pt.html?cat_id=222</w:t>
      </w:r>
    </w:p>
    <w:p>
      <w:r>
        <w:t>https://tuyensinh247.com/u/phuong126pt.html?cat_id=224</w:t>
      </w:r>
    </w:p>
    <w:p>
      <w:r>
        <w:t>https://tuyensinh247.com/u/phuong126pt.html?cat_id=226</w:t>
      </w:r>
    </w:p>
    <w:p>
      <w:r>
        <w:t>https://tuyensinh247.com/u/phuong126pt.html?cat_id=271</w:t>
      </w:r>
    </w:p>
    <w:p>
      <w:r>
        <w:t>https://tuyensinh247.com/u/phuong126pt.html?cat_id=309</w:t>
      </w:r>
    </w:p>
    <w:p>
      <w:r>
        <w:t>https://tuyensinh247.com/u/phuong126pt.html?cat_id=288</w:t>
      </w:r>
    </w:p>
    <w:p>
      <w:r>
        <w:t>https://tuyensinh247.com/u/phuong126pt.html?cat_id=326</w:t>
      </w:r>
    </w:p>
    <w:p>
      <w:r>
        <w:t>https://tuyensinh247.com/u/phuong126pt.html?cat_id=343</w:t>
      </w:r>
    </w:p>
    <w:p>
      <w:r>
        <w:t>https://tuyensinh247.com/u/khanhlytran.html?cat_id=52</w:t>
      </w:r>
    </w:p>
    <w:p>
      <w:r>
        <w:t>https://tuyensinh247.com/u/khanhlytran.html?cat_id=154</w:t>
      </w:r>
    </w:p>
    <w:p>
      <w:r>
        <w:t>https://tuyensinh247.com/u/khanhlytran.html?cat_id=153</w:t>
      </w:r>
    </w:p>
    <w:p>
      <w:r>
        <w:t>https://tuyensinh247.com/u/khanhlytran.html?cat_id=65</w:t>
      </w:r>
    </w:p>
    <w:p>
      <w:r>
        <w:t>https://tuyensinh247.com/u/khanhlytran.html?cat_id=222</w:t>
      </w:r>
    </w:p>
    <w:p>
      <w:r>
        <w:t>https://tuyensinh247.com/u/khanhlytran.html?cat_id=224</w:t>
      </w:r>
    </w:p>
    <w:p>
      <w:r>
        <w:t>https://tuyensinh247.com/u/khanhlytran.html?cat_id=226</w:t>
      </w:r>
    </w:p>
    <w:p>
      <w:r>
        <w:t>https://tuyensinh247.com/u/khanhlytran.html?cat_id=271</w:t>
      </w:r>
    </w:p>
    <w:p>
      <w:r>
        <w:t>https://tuyensinh247.com/u/khanhlytran.html?cat_id=309</w:t>
      </w:r>
    </w:p>
    <w:p>
      <w:r>
        <w:t>https://tuyensinh247.com/u/khanhlytran.html?cat_id=288</w:t>
      </w:r>
    </w:p>
    <w:p>
      <w:r>
        <w:t>https://tuyensinh247.com/u/khanhlytran.html?cat_id=326</w:t>
      </w:r>
    </w:p>
    <w:p>
      <w:r>
        <w:t>https://tuyensinh247.com/u/khanhlytran.html?cat_id=343</w:t>
      </w:r>
    </w:p>
    <w:p>
      <w:r>
        <w:t>https://tuyensinh247.com/u/caolanphuong78.html?cat_id=52</w:t>
      </w:r>
    </w:p>
    <w:p>
      <w:r>
        <w:t>https://tuyensinh247.com/u/caolanphuong78.html?cat_id=154</w:t>
      </w:r>
    </w:p>
    <w:p>
      <w:r>
        <w:t>https://tuyensinh247.com/u/caolanphuong78.html?cat_id=153</w:t>
      </w:r>
    </w:p>
    <w:p>
      <w:r>
        <w:t>https://tuyensinh247.com/u/caolanphuong78.html?cat_id=65</w:t>
      </w:r>
    </w:p>
    <w:p>
      <w:r>
        <w:t>https://tuyensinh247.com/u/caolanphuong78.html?cat_id=222</w:t>
      </w:r>
    </w:p>
    <w:p>
      <w:r>
        <w:t>https://tuyensinh247.com/u/caolanphuong78.html?cat_id=224</w:t>
      </w:r>
    </w:p>
    <w:p>
      <w:r>
        <w:t>https://tuyensinh247.com/u/caolanphuong78.html?cat_id=226</w:t>
      </w:r>
    </w:p>
    <w:p>
      <w:r>
        <w:t>https://tuyensinh247.com/u/caolanphuong78.html?cat_id=271</w:t>
      </w:r>
    </w:p>
    <w:p>
      <w:r>
        <w:t>https://tuyensinh247.com/u/caolanphuong78.html?cat_id=309</w:t>
      </w:r>
    </w:p>
    <w:p>
      <w:r>
        <w:t>https://tuyensinh247.com/u/caolanphuong78.html?cat_id=288</w:t>
      </w:r>
    </w:p>
    <w:p>
      <w:r>
        <w:t>https://tuyensinh247.com/u/caolanphuong78.html?cat_id=326</w:t>
      </w:r>
    </w:p>
    <w:p>
      <w:r>
        <w:t>https://tuyensinh247.com/u/caolanphuong78.html?cat_id=343</w:t>
      </w:r>
    </w:p>
    <w:p>
      <w:r>
        <w:t>https://tuyensinh247.com/u/kimanh137.html?cat_id=52</w:t>
      </w:r>
    </w:p>
    <w:p>
      <w:r>
        <w:t>https://tuyensinh247.com/u/kimanh137.html?cat_id=154</w:t>
      </w:r>
    </w:p>
    <w:p>
      <w:r>
        <w:t>https://tuyensinh247.com/u/kimanh137.html?cat_id=153</w:t>
      </w:r>
    </w:p>
    <w:p>
      <w:r>
        <w:t>https://tuyensinh247.com/u/kimanh137.html?cat_id=65</w:t>
      </w:r>
    </w:p>
    <w:p>
      <w:r>
        <w:t>https://tuyensinh247.com/u/kimanh137.html?cat_id=222</w:t>
      </w:r>
    </w:p>
    <w:p>
      <w:r>
        <w:t>https://tuyensinh247.com/u/kimanh137.html?cat_id=224</w:t>
      </w:r>
    </w:p>
    <w:p>
      <w:r>
        <w:t>https://tuyensinh247.com/u/kimanh137.html?cat_id=226</w:t>
      </w:r>
    </w:p>
    <w:p>
      <w:r>
        <w:t>https://tuyensinh247.com/u/kimanh137.html?cat_id=271</w:t>
      </w:r>
    </w:p>
    <w:p>
      <w:r>
        <w:t>https://tuyensinh247.com/u/kimanh137.html?cat_id=309</w:t>
      </w:r>
    </w:p>
    <w:p>
      <w:r>
        <w:t>https://tuyensinh247.com/u/kimanh137.html?cat_id=288</w:t>
      </w:r>
    </w:p>
    <w:p>
      <w:r>
        <w:t>https://tuyensinh247.com/u/kimanh137.html?cat_id=326</w:t>
      </w:r>
    </w:p>
    <w:p>
      <w:r>
        <w:t>https://tuyensinh247.com/u/kimanh137.html?cat_id=343</w:t>
      </w:r>
    </w:p>
    <w:p>
      <w:r>
        <w:t>https://tuyensinh247.com/u/duongthuyduong2002.html?cat_id=52</w:t>
      </w:r>
    </w:p>
    <w:p>
      <w:r>
        <w:t>https://tuyensinh247.com/u/duongthuyduong2002.html?cat_id=154</w:t>
      </w:r>
    </w:p>
    <w:p>
      <w:r>
        <w:t>https://tuyensinh247.com/u/duongthuyduong2002.html?cat_id=153</w:t>
      </w:r>
    </w:p>
    <w:p>
      <w:r>
        <w:t>https://tuyensinh247.com/u/duongthuyduong2002.html?cat_id=65</w:t>
      </w:r>
    </w:p>
    <w:p>
      <w:r>
        <w:t>https://tuyensinh247.com/u/duongthuyduong2002.html?cat_id=222</w:t>
      </w:r>
    </w:p>
    <w:p>
      <w:r>
        <w:t>https://tuyensinh247.com/u/duongthuyduong2002.html?cat_id=224</w:t>
      </w:r>
    </w:p>
    <w:p>
      <w:r>
        <w:t>https://tuyensinh247.com/u/duongthuyduong2002.html?cat_id=226</w:t>
      </w:r>
    </w:p>
    <w:p>
      <w:r>
        <w:t>https://tuyensinh247.com/u/duongthuyduong2002.html?cat_id=271</w:t>
      </w:r>
    </w:p>
    <w:p>
      <w:r>
        <w:t>https://tuyensinh247.com/u/duongthuyduong2002.html?cat_id=309</w:t>
      </w:r>
    </w:p>
    <w:p>
      <w:r>
        <w:t>https://tuyensinh247.com/u/duongthuyduong2002.html?cat_id=288</w:t>
      </w:r>
    </w:p>
    <w:p>
      <w:r>
        <w:t>https://tuyensinh247.com/u/duongthuyduong2002.html?cat_id=326</w:t>
      </w:r>
    </w:p>
    <w:p>
      <w:r>
        <w:t>https://tuyensinh247.com/u/duongthuyduong2002.html?cat_id=343</w:t>
      </w:r>
    </w:p>
    <w:p>
      <w:r>
        <w:t>https://tuyensinh247.com/u/hungnguyen872.html?cat_id=52</w:t>
      </w:r>
    </w:p>
    <w:p>
      <w:r>
        <w:t>https://tuyensinh247.com/u/hungnguyen872.html?cat_id=154</w:t>
      </w:r>
    </w:p>
    <w:p>
      <w:r>
        <w:t>https://tuyensinh247.com/u/hungnguyen872.html?cat_id=153</w:t>
      </w:r>
    </w:p>
    <w:p>
      <w:r>
        <w:t>https://tuyensinh247.com/u/hungnguyen872.html?cat_id=65</w:t>
      </w:r>
    </w:p>
    <w:p>
      <w:r>
        <w:t>https://tuyensinh247.com/u/hungnguyen872.html?cat_id=222</w:t>
      </w:r>
    </w:p>
    <w:p>
      <w:r>
        <w:t>https://tuyensinh247.com/u/hungnguyen872.html?cat_id=224</w:t>
      </w:r>
    </w:p>
    <w:p>
      <w:r>
        <w:t>https://tuyensinh247.com/u/hungnguyen872.html?cat_id=226</w:t>
      </w:r>
    </w:p>
    <w:p>
      <w:r>
        <w:t>https://tuyensinh247.com/u/hungnguyen872.html?cat_id=271</w:t>
      </w:r>
    </w:p>
    <w:p>
      <w:r>
        <w:t>https://tuyensinh247.com/u/hungnguyen872.html?cat_id=309</w:t>
      </w:r>
    </w:p>
    <w:p>
      <w:r>
        <w:t>https://tuyensinh247.com/u/hungnguyen872.html?cat_id=288</w:t>
      </w:r>
    </w:p>
    <w:p>
      <w:r>
        <w:t>https://tuyensinh247.com/u/hungnguyen872.html?cat_id=326</w:t>
      </w:r>
    </w:p>
    <w:p>
      <w:r>
        <w:t>https://tuyensinh247.com/u/hungnguyen872.html?cat_id=343</w:t>
      </w:r>
    </w:p>
    <w:p>
      <w:r>
        <w:t>https://tuyensinh247.com/u/tran1tan2loc3.html?cat_id=52</w:t>
      </w:r>
    </w:p>
    <w:p>
      <w:r>
        <w:t>https://tuyensinh247.com/u/tran1tan2loc3.html?cat_id=154</w:t>
      </w:r>
    </w:p>
    <w:p>
      <w:r>
        <w:t>https://tuyensinh247.com/u/tran1tan2loc3.html?cat_id=153</w:t>
      </w:r>
    </w:p>
    <w:p>
      <w:r>
        <w:t>https://tuyensinh247.com/u/tran1tan2loc3.html?cat_id=65</w:t>
      </w:r>
    </w:p>
    <w:p>
      <w:r>
        <w:t>https://tuyensinh247.com/u/tran1tan2loc3.html?cat_id=222</w:t>
      </w:r>
    </w:p>
    <w:p>
      <w:r>
        <w:t>https://tuyensinh247.com/u/tran1tan2loc3.html?cat_id=224</w:t>
      </w:r>
    </w:p>
    <w:p>
      <w:r>
        <w:t>https://tuyensinh247.com/u/tran1tan2loc3.html?cat_id=226</w:t>
      </w:r>
    </w:p>
    <w:p>
      <w:r>
        <w:t>https://tuyensinh247.com/u/tran1tan2loc3.html?cat_id=271</w:t>
      </w:r>
    </w:p>
    <w:p>
      <w:r>
        <w:t>https://tuyensinh247.com/u/tran1tan2loc3.html?cat_id=309</w:t>
      </w:r>
    </w:p>
    <w:p>
      <w:r>
        <w:t>https://tuyensinh247.com/u/tran1tan2loc3.html?cat_id=288</w:t>
      </w:r>
    </w:p>
    <w:p>
      <w:r>
        <w:t>https://tuyensinh247.com/u/tran1tan2loc3.html?cat_id=326</w:t>
      </w:r>
    </w:p>
    <w:p>
      <w:r>
        <w:t>https://tuyensinh247.com/u/tran1tan2loc3.html?cat_id=343</w:t>
      </w:r>
    </w:p>
    <w:p>
      <w:r>
        <w:t>https://tuyensinh247.com/u/tuan672.html?cat_id=52</w:t>
      </w:r>
    </w:p>
    <w:p>
      <w:r>
        <w:t>https://tuyensinh247.com/u/tuan672.html?cat_id=154</w:t>
      </w:r>
    </w:p>
    <w:p>
      <w:r>
        <w:t>https://tuyensinh247.com/u/tuan672.html?cat_id=153</w:t>
      </w:r>
    </w:p>
    <w:p>
      <w:r>
        <w:t>https://tuyensinh247.com/u/tuan672.html?cat_id=65</w:t>
      </w:r>
    </w:p>
    <w:p>
      <w:r>
        <w:t>https://tuyensinh247.com/u/tuan672.html?cat_id=222</w:t>
      </w:r>
    </w:p>
    <w:p>
      <w:r>
        <w:t>https://tuyensinh247.com/u/tuan672.html?cat_id=224</w:t>
      </w:r>
    </w:p>
    <w:p>
      <w:r>
        <w:t>https://tuyensinh247.com/u/tuan672.html?cat_id=226</w:t>
      </w:r>
    </w:p>
    <w:p>
      <w:r>
        <w:t>https://tuyensinh247.com/u/tuan672.html?cat_id=271</w:t>
      </w:r>
    </w:p>
    <w:p>
      <w:r>
        <w:t>https://tuyensinh247.com/u/tuan672.html?cat_id=309</w:t>
      </w:r>
    </w:p>
    <w:p>
      <w:r>
        <w:t>https://tuyensinh247.com/u/tuan672.html?cat_id=288</w:t>
      </w:r>
    </w:p>
    <w:p>
      <w:r>
        <w:t>https://tuyensinh247.com/u/tuan672.html?cat_id=326</w:t>
      </w:r>
    </w:p>
    <w:p>
      <w:r>
        <w:t>https://tuyensinh247.com/u/tuan672.html?cat_id=343</w:t>
      </w:r>
    </w:p>
    <w:p>
      <w:r>
        <w:t>https://tuyensinh247.com/u/huonghoanhung.html?cat_id=52</w:t>
      </w:r>
    </w:p>
    <w:p>
      <w:r>
        <w:t>https://tuyensinh247.com/u/huonghoanhung.html?cat_id=154</w:t>
      </w:r>
    </w:p>
    <w:p>
      <w:r>
        <w:t>https://tuyensinh247.com/u/huonghoanhung.html?cat_id=153</w:t>
      </w:r>
    </w:p>
    <w:p>
      <w:r>
        <w:t>https://tuyensinh247.com/u/huonghoanhung.html?cat_id=65</w:t>
      </w:r>
    </w:p>
    <w:p>
      <w:r>
        <w:t>https://tuyensinh247.com/u/huonghoanhung.html?cat_id=222</w:t>
      </w:r>
    </w:p>
    <w:p>
      <w:r>
        <w:t>https://tuyensinh247.com/u/huonghoanhung.html?cat_id=224</w:t>
      </w:r>
    </w:p>
    <w:p>
      <w:r>
        <w:t>https://tuyensinh247.com/u/huonghoanhung.html?cat_id=226</w:t>
      </w:r>
    </w:p>
    <w:p>
      <w:r>
        <w:t>https://tuyensinh247.com/u/huonghoanhung.html?cat_id=271</w:t>
      </w:r>
    </w:p>
    <w:p>
      <w:r>
        <w:t>https://tuyensinh247.com/u/huonghoanhung.html?cat_id=309</w:t>
      </w:r>
    </w:p>
    <w:p>
      <w:r>
        <w:t>https://tuyensinh247.com/u/huonghoanhung.html?cat_id=288</w:t>
      </w:r>
    </w:p>
    <w:p>
      <w:r>
        <w:t>https://tuyensinh247.com/u/huonghoanhung.html?cat_id=326</w:t>
      </w:r>
    </w:p>
    <w:p>
      <w:r>
        <w:t>https://tuyensinh247.com/u/huonghoanhung.html?cat_id=343</w:t>
      </w:r>
    </w:p>
    <w:p>
      <w:r>
        <w:t>https://tuyensinh247.com/u/voducviethung2018.html?cat_id=52</w:t>
      </w:r>
    </w:p>
    <w:p>
      <w:r>
        <w:t>https://tuyensinh247.com/u/voducviethung2018.html?cat_id=154</w:t>
      </w:r>
    </w:p>
    <w:p>
      <w:r>
        <w:t>https://tuyensinh247.com/u/voducviethung2018.html?cat_id=153</w:t>
      </w:r>
    </w:p>
    <w:p>
      <w:r>
        <w:t>https://tuyensinh247.com/u/voducviethung2018.html?cat_id=65</w:t>
      </w:r>
    </w:p>
    <w:p>
      <w:r>
        <w:t>https://tuyensinh247.com/u/voducviethung2018.html?cat_id=222</w:t>
      </w:r>
    </w:p>
    <w:p>
      <w:r>
        <w:t>https://tuyensinh247.com/u/voducviethung2018.html?cat_id=224</w:t>
      </w:r>
    </w:p>
    <w:p>
      <w:r>
        <w:t>https://tuyensinh247.com/u/voducviethung2018.html?cat_id=226</w:t>
      </w:r>
    </w:p>
    <w:p>
      <w:r>
        <w:t>https://tuyensinh247.com/u/voducviethung2018.html?cat_id=271</w:t>
      </w:r>
    </w:p>
    <w:p>
      <w:r>
        <w:t>https://tuyensinh247.com/u/voducviethung2018.html?cat_id=309</w:t>
      </w:r>
    </w:p>
    <w:p>
      <w:r>
        <w:t>https://tuyensinh247.com/u/voducviethung2018.html?cat_id=288</w:t>
      </w:r>
    </w:p>
    <w:p>
      <w:r>
        <w:t>https://tuyensinh247.com/u/voducviethung2018.html?cat_id=326</w:t>
      </w:r>
    </w:p>
    <w:p>
      <w:r>
        <w:t>https://tuyensinh247.com/u/voducviethung2018.html?cat_id=343</w:t>
      </w:r>
    </w:p>
    <w:p>
      <w:r>
        <w:t>https://tuyensinh247.com/u/namkind.html?cat_id=52</w:t>
      </w:r>
    </w:p>
    <w:p>
      <w:r>
        <w:t>https://tuyensinh247.com/u/namkind.html?cat_id=154</w:t>
      </w:r>
    </w:p>
    <w:p>
      <w:r>
        <w:t>https://tuyensinh247.com/u/namkind.html?cat_id=153</w:t>
      </w:r>
    </w:p>
    <w:p>
      <w:r>
        <w:t>https://tuyensinh247.com/u/namkind.html?cat_id=65</w:t>
      </w:r>
    </w:p>
    <w:p>
      <w:r>
        <w:t>https://tuyensinh247.com/u/namkind.html?cat_id=222</w:t>
      </w:r>
    </w:p>
    <w:p>
      <w:r>
        <w:t>https://tuyensinh247.com/u/namkind.html?cat_id=224</w:t>
      </w:r>
    </w:p>
    <w:p>
      <w:r>
        <w:t>https://tuyensinh247.com/u/namkind.html?cat_id=226</w:t>
      </w:r>
    </w:p>
    <w:p>
      <w:r>
        <w:t>https://tuyensinh247.com/u/namkind.html?cat_id=271</w:t>
      </w:r>
    </w:p>
    <w:p>
      <w:r>
        <w:t>https://tuyensinh247.com/u/namkind.html?cat_id=309</w:t>
      </w:r>
    </w:p>
    <w:p>
      <w:r>
        <w:t>https://tuyensinh247.com/u/namkind.html?cat_id=288</w:t>
      </w:r>
    </w:p>
    <w:p>
      <w:r>
        <w:t>https://tuyensinh247.com/u/namkind.html?cat_id=326</w:t>
      </w:r>
    </w:p>
    <w:p>
      <w:r>
        <w:t>https://tuyensinh247.com/u/namkind.html?cat_id=343</w:t>
      </w:r>
    </w:p>
    <w:p>
      <w:r>
        <w:t>https://tuyensinh247.com/u/khituxi.html?cat_id=52</w:t>
      </w:r>
    </w:p>
    <w:p>
      <w:r>
        <w:t>https://tuyensinh247.com/u/khituxi.html?cat_id=154</w:t>
      </w:r>
    </w:p>
    <w:p>
      <w:r>
        <w:t>https://tuyensinh247.com/u/khituxi.html?cat_id=153</w:t>
      </w:r>
    </w:p>
    <w:p>
      <w:r>
        <w:t>https://tuyensinh247.com/u/khituxi.html?cat_id=65</w:t>
      </w:r>
    </w:p>
    <w:p>
      <w:r>
        <w:t>https://tuyensinh247.com/u/khituxi.html?cat_id=222</w:t>
      </w:r>
    </w:p>
    <w:p>
      <w:r>
        <w:t>https://tuyensinh247.com/u/khituxi.html?cat_id=224</w:t>
      </w:r>
    </w:p>
    <w:p>
      <w:r>
        <w:t>https://tuyensinh247.com/u/khituxi.html?cat_id=226</w:t>
      </w:r>
    </w:p>
    <w:p>
      <w:r>
        <w:t>https://tuyensinh247.com/u/khituxi.html?cat_id=271</w:t>
      </w:r>
    </w:p>
    <w:p>
      <w:r>
        <w:t>https://tuyensinh247.com/u/khituxi.html?cat_id=309</w:t>
      </w:r>
    </w:p>
    <w:p>
      <w:r>
        <w:t>https://tuyensinh247.com/u/khituxi.html?cat_id=288</w:t>
      </w:r>
    </w:p>
    <w:p>
      <w:r>
        <w:t>https://tuyensinh247.com/u/khituxi.html?cat_id=326</w:t>
      </w:r>
    </w:p>
    <w:p>
      <w:r>
        <w:t>https://tuyensinh247.com/u/khituxi.html?cat_id=343</w:t>
      </w:r>
    </w:p>
    <w:p>
      <w:r>
        <w:t>https://tuyensinh247.com/u/donhung977.html?cat_id=52</w:t>
      </w:r>
    </w:p>
    <w:p>
      <w:r>
        <w:t>https://tuyensinh247.com/u/donhung977.html?cat_id=154</w:t>
      </w:r>
    </w:p>
    <w:p>
      <w:r>
        <w:t>https://tuyensinh247.com/u/donhung977.html?cat_id=153</w:t>
      </w:r>
    </w:p>
    <w:p>
      <w:r>
        <w:t>https://tuyensinh247.com/u/donhung977.html?cat_id=65</w:t>
      </w:r>
    </w:p>
    <w:p>
      <w:r>
        <w:t>https://tuyensinh247.com/u/donhung977.html?cat_id=222</w:t>
      </w:r>
    </w:p>
    <w:p>
      <w:r>
        <w:t>https://tuyensinh247.com/u/donhung977.html?cat_id=224</w:t>
      </w:r>
    </w:p>
    <w:p>
      <w:r>
        <w:t>https://tuyensinh247.com/u/donhung977.html?cat_id=226</w:t>
      </w:r>
    </w:p>
    <w:p>
      <w:r>
        <w:t>https://tuyensinh247.com/u/donhung977.html?cat_id=271</w:t>
      </w:r>
    </w:p>
    <w:p>
      <w:r>
        <w:t>https://tuyensinh247.com/u/donhung977.html?cat_id=309</w:t>
      </w:r>
    </w:p>
    <w:p>
      <w:r>
        <w:t>https://tuyensinh247.com/u/donhung977.html?cat_id=288</w:t>
      </w:r>
    </w:p>
    <w:p>
      <w:r>
        <w:t>https://tuyensinh247.com/u/donhung977.html?cat_id=326</w:t>
      </w:r>
    </w:p>
    <w:p>
      <w:r>
        <w:t>https://tuyensinh247.com/u/donhung977.html?cat_id=343</w:t>
      </w:r>
    </w:p>
    <w:p>
      <w:r>
        <w:t>https://tuyensinh247.com/u/nthlingg309.html?cat_id=52</w:t>
      </w:r>
    </w:p>
    <w:p>
      <w:r>
        <w:t>https://tuyensinh247.com/u/nthlingg309.html?cat_id=154</w:t>
      </w:r>
    </w:p>
    <w:p>
      <w:r>
        <w:t>https://tuyensinh247.com/u/nthlingg309.html?cat_id=153</w:t>
      </w:r>
    </w:p>
    <w:p>
      <w:r>
        <w:t>https://tuyensinh247.com/u/nthlingg309.html?cat_id=65</w:t>
      </w:r>
    </w:p>
    <w:p>
      <w:r>
        <w:t>https://tuyensinh247.com/u/nthlingg309.html?cat_id=222</w:t>
      </w:r>
    </w:p>
    <w:p>
      <w:r>
        <w:t>https://tuyensinh247.com/u/nthlingg309.html?cat_id=224</w:t>
      </w:r>
    </w:p>
    <w:p>
      <w:r>
        <w:t>https://tuyensinh247.com/u/nthlingg309.html?cat_id=226</w:t>
      </w:r>
    </w:p>
    <w:p>
      <w:r>
        <w:t>https://tuyensinh247.com/u/nthlingg309.html?cat_id=271</w:t>
      </w:r>
    </w:p>
    <w:p>
      <w:r>
        <w:t>https://tuyensinh247.com/u/nthlingg309.html?cat_id=309</w:t>
      </w:r>
    </w:p>
    <w:p>
      <w:r>
        <w:t>https://tuyensinh247.com/u/nthlingg309.html?cat_id=288</w:t>
      </w:r>
    </w:p>
    <w:p>
      <w:r>
        <w:t>https://tuyensinh247.com/u/nthlingg309.html?cat_id=326</w:t>
      </w:r>
    </w:p>
    <w:p>
      <w:r>
        <w:t>https://tuyensinh247.com/u/nthlingg309.html?cat_id=343</w:t>
      </w:r>
    </w:p>
    <w:p>
      <w:r>
        <w:t>https://tuyensinh247.com/u/lethithanhngan1107.html?cat_id=52</w:t>
      </w:r>
    </w:p>
    <w:p>
      <w:r>
        <w:t>https://tuyensinh247.com/u/lethithanhngan1107.html?cat_id=154</w:t>
      </w:r>
    </w:p>
    <w:p>
      <w:r>
        <w:t>https://tuyensinh247.com/u/lethithanhngan1107.html?cat_id=153</w:t>
      </w:r>
    </w:p>
    <w:p>
      <w:r>
        <w:t>https://tuyensinh247.com/u/lethithanhngan1107.html?cat_id=65</w:t>
      </w:r>
    </w:p>
    <w:p>
      <w:r>
        <w:t>https://tuyensinh247.com/u/lethithanhngan1107.html?cat_id=222</w:t>
      </w:r>
    </w:p>
    <w:p>
      <w:r>
        <w:t>https://tuyensinh247.com/u/lethithanhngan1107.html?cat_id=224</w:t>
      </w:r>
    </w:p>
    <w:p>
      <w:r>
        <w:t>https://tuyensinh247.com/u/lethithanhngan1107.html?cat_id=226</w:t>
      </w:r>
    </w:p>
    <w:p>
      <w:r>
        <w:t>https://tuyensinh247.com/u/lethithanhngan1107.html?cat_id=271</w:t>
      </w:r>
    </w:p>
    <w:p>
      <w:r>
        <w:t>https://tuyensinh247.com/u/lethithanhngan1107.html?cat_id=309</w:t>
      </w:r>
    </w:p>
    <w:p>
      <w:r>
        <w:t>https://tuyensinh247.com/u/lethithanhngan1107.html?cat_id=288</w:t>
      </w:r>
    </w:p>
    <w:p>
      <w:r>
        <w:t>https://tuyensinh247.com/u/lethithanhngan1107.html?cat_id=326</w:t>
      </w:r>
    </w:p>
    <w:p>
      <w:r>
        <w:t>https://tuyensinh247.com/u/lethithanhngan1107.html?cat_id=343</w:t>
      </w:r>
    </w:p>
    <w:p>
      <w:r>
        <w:t>https://tuyensinh247.com/u/minhhung624.html?cat_id=52</w:t>
      </w:r>
    </w:p>
    <w:p>
      <w:r>
        <w:t>https://tuyensinh247.com/u/minhhung624.html?cat_id=154</w:t>
      </w:r>
    </w:p>
    <w:p>
      <w:r>
        <w:t>https://tuyensinh247.com/u/minhhung624.html?cat_id=153</w:t>
      </w:r>
    </w:p>
    <w:p>
      <w:r>
        <w:t>https://tuyensinh247.com/u/minhhung624.html?cat_id=65</w:t>
      </w:r>
    </w:p>
    <w:p>
      <w:r>
        <w:t>https://tuyensinh247.com/u/minhhung624.html?cat_id=222</w:t>
      </w:r>
    </w:p>
    <w:p>
      <w:r>
        <w:t>https://tuyensinh247.com/u/minhhung624.html?cat_id=224</w:t>
      </w:r>
    </w:p>
    <w:p>
      <w:r>
        <w:t>https://tuyensinh247.com/u/minhhung624.html?cat_id=226</w:t>
      </w:r>
    </w:p>
    <w:p>
      <w:r>
        <w:t>https://tuyensinh247.com/u/minhhung624.html?cat_id=271</w:t>
      </w:r>
    </w:p>
    <w:p>
      <w:r>
        <w:t>https://tuyensinh247.com/u/minhhung624.html?cat_id=309</w:t>
      </w:r>
    </w:p>
    <w:p>
      <w:r>
        <w:t>https://tuyensinh247.com/u/minhhung624.html?cat_id=288</w:t>
      </w:r>
    </w:p>
    <w:p>
      <w:r>
        <w:t>https://tuyensinh247.com/u/minhhung624.html?cat_id=326</w:t>
      </w:r>
    </w:p>
    <w:p>
      <w:r>
        <w:t>https://tuyensinh247.com/u/minhhung624.html?cat_id=343</w:t>
      </w:r>
    </w:p>
    <w:p>
      <w:r>
        <w:t>https://tuyensinh247.com/u/sangle2001.html?cat_id=52</w:t>
      </w:r>
    </w:p>
    <w:p>
      <w:r>
        <w:t>https://tuyensinh247.com/u/sangle2001.html?cat_id=154</w:t>
      </w:r>
    </w:p>
    <w:p>
      <w:r>
        <w:t>https://tuyensinh247.com/u/sangle2001.html?cat_id=153</w:t>
      </w:r>
    </w:p>
    <w:p>
      <w:r>
        <w:t>https://tuyensinh247.com/u/sangle2001.html?cat_id=65</w:t>
      </w:r>
    </w:p>
    <w:p>
      <w:r>
        <w:t>https://tuyensinh247.com/u/sangle2001.html?cat_id=222</w:t>
      </w:r>
    </w:p>
    <w:p>
      <w:r>
        <w:t>https://tuyensinh247.com/u/sangle2001.html?cat_id=224</w:t>
      </w:r>
    </w:p>
    <w:p>
      <w:r>
        <w:t>https://tuyensinh247.com/u/sangle2001.html?cat_id=226</w:t>
      </w:r>
    </w:p>
    <w:p>
      <w:r>
        <w:t>https://tuyensinh247.com/u/sangle2001.html?cat_id=271</w:t>
      </w:r>
    </w:p>
    <w:p>
      <w:r>
        <w:t>https://tuyensinh247.com/u/sangle2001.html?cat_id=309</w:t>
      </w:r>
    </w:p>
    <w:p>
      <w:r>
        <w:t>https://tuyensinh247.com/u/sangle2001.html?cat_id=288</w:t>
      </w:r>
    </w:p>
    <w:p>
      <w:r>
        <w:t>https://tuyensinh247.com/u/sangle2001.html?cat_id=326</w:t>
      </w:r>
    </w:p>
    <w:p>
      <w:r>
        <w:t>https://tuyensinh247.com/u/sangle2001.html?cat_id=343</w:t>
      </w:r>
    </w:p>
    <w:p>
      <w:r>
        <w:t>https://tuyensinh247.com/u/doquangdung.html?cat_id=52</w:t>
      </w:r>
    </w:p>
    <w:p>
      <w:r>
        <w:t>https://tuyensinh247.com/u/doquangdung.html?cat_id=154</w:t>
      </w:r>
    </w:p>
    <w:p>
      <w:r>
        <w:t>https://tuyensinh247.com/u/doquangdung.html?cat_id=153</w:t>
      </w:r>
    </w:p>
    <w:p>
      <w:r>
        <w:t>https://tuyensinh247.com/u/doquangdung.html?cat_id=65</w:t>
      </w:r>
    </w:p>
    <w:p>
      <w:r>
        <w:t>https://tuyensinh247.com/u/doquangdung.html?cat_id=222</w:t>
      </w:r>
    </w:p>
    <w:p>
      <w:r>
        <w:t>https://tuyensinh247.com/u/doquangdung.html?cat_id=224</w:t>
      </w:r>
    </w:p>
    <w:p>
      <w:r>
        <w:t>https://tuyensinh247.com/u/doquangdung.html?cat_id=226</w:t>
      </w:r>
    </w:p>
    <w:p>
      <w:r>
        <w:t>https://tuyensinh247.com/u/doquangdung.html?cat_id=271</w:t>
      </w:r>
    </w:p>
    <w:p>
      <w:r>
        <w:t>https://tuyensinh247.com/u/doquangdung.html?cat_id=309</w:t>
      </w:r>
    </w:p>
    <w:p>
      <w:r>
        <w:t>https://tuyensinh247.com/u/doquangdung.html?cat_id=288</w:t>
      </w:r>
    </w:p>
    <w:p>
      <w:r>
        <w:t>https://tuyensinh247.com/u/doquangdung.html?cat_id=326</w:t>
      </w:r>
    </w:p>
    <w:p>
      <w:r>
        <w:t>https://tuyensinh247.com/u/doquangdung.html?cat_id=343</w:t>
      </w:r>
    </w:p>
    <w:p>
      <w:r>
        <w:t>https://tuyensinh247.com/bai-giang-thanh-phan-nguyen-tu-v55466.html</w:t>
      </w:r>
    </w:p>
    <w:p>
      <w:r>
        <w:t>https://tuyensinh247.com/bai-giang-bai-hoc-bo-tro-v55475.html</w:t>
      </w:r>
    </w:p>
    <w:p>
      <w:r>
        <w:t>https://tuyensinh247.com/bai-giang-lien-ket-ion-v55482.html</w:t>
      </w:r>
    </w:p>
    <w:p>
      <w:r>
        <w:t>https://tuyensinh247.com/bai-giang-tinh-theo-phuong-trinh-hoa-hoc-bo-tro-v55494.html</w:t>
      </w:r>
    </w:p>
    <w:p>
      <w:r>
        <w:t>https://tuyensinh247.com/bai-giang-toc-do-phan-ung-v55515.html</w:t>
      </w:r>
    </w:p>
    <w:p>
      <w:r>
        <w:t>https://tuyensinh247.com/bai-giang-thanh-phan-nguyen-tu-v55518.html</w:t>
      </w:r>
    </w:p>
    <w:p>
      <w:r>
        <w:t>https://tuyensinh247.com/bai-giang-bang-he-thong-tuan-hoan-cac-nguyen-to-hoa-hoc-v55525.html</w:t>
      </w:r>
    </w:p>
    <w:p>
      <w:r>
        <w:t>https://tuyensinh247.com/bai-giang-phan-ung-oxi-hoa-khu-v55536.html</w:t>
      </w:r>
    </w:p>
    <w:p>
      <w:r>
        <w:t>https://tuyensinh247.com/bai-giang-khai-quat-nhom-halogen-clo-v55543.html</w:t>
      </w:r>
    </w:p>
    <w:p>
      <w:r>
        <w:t>https://tuyensinh247.com/hoa-hoc-10-thay-dang-xuan-chat-k1638.html?publish=1</w:t>
      </w:r>
    </w:p>
    <w:p>
      <w:r>
        <w:t>https://tuyensinh247.com/thong-tin-btvn-bai-hoc-bo-tro-e67427.html</w:t>
      </w:r>
    </w:p>
    <w:p>
      <w:r>
        <w:t>https://tuyensinh247.com/thong-tin-btvn-thanh-phan-nguyen-tu-e67426.html</w:t>
      </w:r>
    </w:p>
    <w:p>
      <w:r>
        <w:t>https://tuyensinh247.com/bai-giang-bai-tap-tinh-so-hat-ban-kinh-nguyen-tu-tiet-1-v55467.html</w:t>
      </w:r>
    </w:p>
    <w:p>
      <w:r>
        <w:t>https://tuyensinh247.com/thong-tin-btvn-bai-tap-tinh-so-hat-ban-kinh-nguyen-tu-tiet-1-e67428.html</w:t>
      </w:r>
    </w:p>
    <w:p>
      <w:r>
        <w:t>https://tuyensinh247.com/bai-giang-bai-tap-tinh-so-hat-ban-kinh-nguyen-tu-tiet-2-v55473.html</w:t>
      </w:r>
    </w:p>
    <w:p>
      <w:r>
        <w:t>https://tuyensinh247.com/thong-tin-btvn-bai-tap-tinh-so-hat-ban-kinh-nguyen-tu-tiet-2-e67419.html</w:t>
      </w:r>
    </w:p>
    <w:p>
      <w:r>
        <w:t>https://tuyensinh247.com/bai-giang-hat-nhan-nguyen-tu-nguyen-to-hoa-hoc-dong-vi-v55468.html</w:t>
      </w:r>
    </w:p>
    <w:p>
      <w:r>
        <w:t>https://tuyensinh247.com/thong-tin-btvn-hat-nhan-nguyen-tu-nguyen-to-hoa-hoc-dong-vi-e67420.html</w:t>
      </w:r>
    </w:p>
    <w:p>
      <w:r>
        <w:t>https://tuyensinh247.com/bai-giang-bai-tap-ve-nguyen-tu-khoi-trung-binh-dong-vi-v55469.html</w:t>
      </w:r>
    </w:p>
    <w:p>
      <w:r>
        <w:t>https://tuyensinh247.com/thong-tin-btvn-bai-tap-ve-nguyen-tu-khoi-trung-binh-dong-vi-e67421.html</w:t>
      </w:r>
    </w:p>
    <w:p>
      <w:r>
        <w:t>https://tuyensinh247.com/bai-giang-cau-tao-lop-vo-nguyen-tu-cau-hinh-electron-v55470.html</w:t>
      </w:r>
    </w:p>
    <w:p>
      <w:r>
        <w:t>https://tuyensinh247.com/thong-tin-btvn-cau-tao-vo-nguyen-tu-cau-hinh-electron-e67422.html</w:t>
      </w:r>
    </w:p>
    <w:p>
      <w:r>
        <w:t>https://tuyensinh247.com/thong-tin-bai-kiem-tra-15-phut-chuong-nguyen-tu-co-loi-giai-chi-tiet-e67423.html</w:t>
      </w:r>
    </w:p>
    <w:p>
      <w:r>
        <w:t>https://tuyensinh247.com/bai-giang-mot-so-bai-tap-tong-hop-va-nang-cao-v55472.html</w:t>
      </w:r>
    </w:p>
    <w:p>
      <w:r>
        <w:t>https://tuyensinh247.com/thong-tin-btvn-mot-so-bai-tap-tong-hop-va-nang-cao-e67424.html</w:t>
      </w:r>
    </w:p>
    <w:p>
      <w:r>
        <w:t>https://tuyensinh247.com/bai-giang-cau-hoi-thuong-gap-trong-bai-kiem-tra-1-tiet-v55471.html</w:t>
      </w:r>
    </w:p>
    <w:p>
      <w:r>
        <w:t>https://tuyensinh247.com/thong-tin-bai-kiem-tra-45-phut-chuong-nguyen-tu-co-loi-giai-chi-tiet-e67425.html</w:t>
      </w:r>
    </w:p>
    <w:p>
      <w:r>
        <w:t>https://images.tuyensinh247.com/picture/document_gift/2021/1130/ts247-dt-tong-on-chu-de-nguyen-tu-288-1638260775.pdf</w:t>
      </w:r>
    </w:p>
    <w:p>
      <w:r>
        <w:t>https://tuyensinh247.com/hoa-hoc-10-co-ban-va-nang-cao-thay-pham-thanh-tung-k1640.html?publish=1</w:t>
      </w:r>
    </w:p>
    <w:p>
      <w:r>
        <w:t>https://tuyensinh247.com/thong-tin-btvn-thanh-phan-nguyen-tu-e67573.html</w:t>
      </w:r>
    </w:p>
    <w:p>
      <w:r>
        <w:t>https://tuyensinh247.com/bai-giang-hat-nhan-nguyen-tu-nguyen-to-hoa-hoc-dong-vi-v55519.html</w:t>
      </w:r>
    </w:p>
    <w:p>
      <w:r>
        <w:t>https://tuyensinh247.com/thong-tin-btvn-hat-nhan-nguyen-tu-nguyen-to-hoa-hoc-dong-vi-e67570.html</w:t>
      </w:r>
    </w:p>
    <w:p>
      <w:r>
        <w:t>https://tuyensinh247.com/bai-giang-cau-tao-lop-vo-nguyen-tu-v55520.html</w:t>
      </w:r>
    </w:p>
    <w:p>
      <w:r>
        <w:t>https://tuyensinh247.com/thong-tin-btvn-cau-tao-lop-vo-nguyen-tu-e67574.html</w:t>
      </w:r>
    </w:p>
    <w:p>
      <w:r>
        <w:t>https://tuyensinh247.com/bai-giang-cau-hinh-electron-nguyen-tu-v55522.html</w:t>
      </w:r>
    </w:p>
    <w:p>
      <w:r>
        <w:t>https://tuyensinh247.com/thong-tin-btvn-cau-hinh-electron-nguyen-tu-e67568.html</w:t>
      </w:r>
    </w:p>
    <w:p>
      <w:r>
        <w:t>https://tuyensinh247.com/thong-tin-bai-kiem-tra-15-phut-so-1-e67571.html</w:t>
      </w:r>
    </w:p>
    <w:p>
      <w:r>
        <w:t>https://tuyensinh247.com/bai-giang-bai-tap-nang-cao-chuyen-de-nguyen-tu-v55524.html</w:t>
      </w:r>
    </w:p>
    <w:p>
      <w:r>
        <w:t>https://tuyensinh247.com/thong-tin-btvn-bai-tap-nang-cao-chuyen-de-nguyen-tu-e67575.html</w:t>
      </w:r>
    </w:p>
    <w:p>
      <w:r>
        <w:t>https://tuyensinh247.com/bai-giang-bai-tap-tong-hop-chuyen-de-nguyen-tu-v64264.html</w:t>
      </w:r>
    </w:p>
    <w:p>
      <w:r>
        <w:t>https://tuyensinh247.com/bai-giang-luyen-tap-cau-tao-nguyen-tu-lop-vo-nguyen-tu-v55521.html</w:t>
      </w:r>
    </w:p>
    <w:p>
      <w:r>
        <w:t>https://tuyensinh247.com/thong-tin-btvn-on-tap-nguyen-tu-e67569.html</w:t>
      </w:r>
    </w:p>
    <w:p>
      <w:r>
        <w:t>https://tuyensinh247.com/thong-tin-bai-kiem-tra-45-phut-so-1-e67572.html</w:t>
      </w:r>
    </w:p>
    <w:p>
      <w:r>
        <w:t>https://tuyensinh247.com/de-thi-hoc-ki-hoa-hoc-10-co-loi-giai-chi-tiet-k1639.html?publish=1</w:t>
      </w:r>
    </w:p>
    <w:p>
      <w:r>
        <w:t>https://tuyensinh247.com/thong-tin-de-thi-hk1-mon-hoa-lop-10-truong-thpt-le-hong-phong-thai-nguyen-nam-2020-2021-co-loi-giai-chi-tiet-e80475.html</w:t>
      </w:r>
    </w:p>
    <w:p>
      <w:r>
        <w:t>https://tuyensinh247.com/thong-tin-de-thi-hk1-mon-hoa-lop-10-truong-thpt-tam-giang-thua-thien-hue-nam-2020-2021-co-loi-giai-chi-tiet-e80473.html</w:t>
      </w:r>
    </w:p>
    <w:p>
      <w:r>
        <w:t>https://tuyensinh247.com/thong-tin-de-thi-hk1-mon-hoa-lop-10-truong-thpt-a-phu-ly-ha-nam-nam-2020-2021-co-loi-giai-chi-tiet-e80469.html</w:t>
      </w:r>
    </w:p>
    <w:p>
      <w:r>
        <w:t>https://tuyensinh247.com/thong-tin-de-thi-hk1-mon-hoa-lop-10-truong-thpt-kim-son-a-ninh-binh-nam-2020-2021-co-loi-giai-chi-tiet-e80472.html</w:t>
      </w:r>
    </w:p>
    <w:p>
      <w:r>
        <w:t>https://tuyensinh247.com/thong-tin-de-thi-hk1-mon-hoa-lop-10-truong-thpt-le-hong-phong-tay-ninh-nam-2020-2021-co-loi-giai-chi-tiet-e80470.html</w:t>
      </w:r>
    </w:p>
    <w:p>
      <w:r>
        <w:t>https://tuyensinh247.com/thong-tin-de-thi-hk1-mon-hoa-lop-10-truong-thpt-nguyen-tat-thanh-ha-noi-nam-2019-2020-co-loi-giai-chi-tiet-e67527.html</w:t>
      </w:r>
    </w:p>
    <w:p>
      <w:r>
        <w:t>https://tuyensinh247.com/thong-tin-de-thi-hk1-mon-hoa-lop-10-truong-thpt-dong-anh-ha-noi-nam-2019-2020-co-loi-giai-chi-tiet-e67528.html</w:t>
      </w:r>
    </w:p>
    <w:p>
      <w:r>
        <w:t>https://tuyensinh247.com/thong-tin-de-thi-hk1-mon-hoa-lop-10-truong-thpt-chuyen-khtn-ha-noi-nam-2019-2020-co-loi-giai-chi-tiet-e67536.html</w:t>
      </w:r>
    </w:p>
    <w:p>
      <w:r>
        <w:t>https://tuyensinh247.com/thong-tin-de-thi-hk1-mon-hoa-lop-10-truong-thpt-phong-phu-hcm-nam-2019-2020-co-loi-giai-chi-tiet-e67534.html</w:t>
      </w:r>
    </w:p>
    <w:p>
      <w:r>
        <w:t>https://tuyensinh247.com/thong-tin-de-thi-hk1-mon-hoa-lop-10-so-gddt-tinh-bac-ninh-nam-2019-2020-co-loi-giai-chi-tiet-e67533.html</w:t>
      </w:r>
    </w:p>
    <w:p>
      <w:r>
        <w:t>https://tuyensinh247.com/thong-tin-de-thi-hk1-mon-hoa-lop-10-truong-thpt-quang-trung-kon-tum-nam-2019-2020-co-loi-giai-chi-tiet-e67532.html</w:t>
      </w:r>
    </w:p>
    <w:p>
      <w:r>
        <w:t>https://tuyensinh247.com/thong-tin-de-thi-hk1-mon-hoa-lop-10-truong-thpt-nguyen-khuyen-soc-trang-nam-2019-2020-co-loi-giai-chi-tiet-e67531.html</w:t>
      </w:r>
    </w:p>
    <w:p>
      <w:r>
        <w:t>https://tuyensinh247.com/thong-tin-de-thi-hk1-mon-hoa-lop-10-truong-thpt-dao-duy-tu-ha-noi-nam-2019-2020-co-loi-giai-chi-tiet-e67535.html</w:t>
      </w:r>
    </w:p>
    <w:p>
      <w:r>
        <w:t>https://tuyensinh247.com/thong-tin-de-thi-hk1-mon-hoa-lop-10-truong-thpt-my-xuyen-soc-trang-nam-2019-2020-co-loi-giai-chi-tiet-e67530.html</w:t>
      </w:r>
    </w:p>
    <w:p>
      <w:r>
        <w:t>https://tuyensinh247.com/thong-tin-de-thi-hk1-mon-hoa-lop-10-truong-thpt-chuyen-luong-van-tuy-ninh-binh-nam-2019-2020-co-loi-giai-chi-tiet-e67529.html</w:t>
      </w:r>
    </w:p>
    <w:p>
      <w:r>
        <w:t>https://tuyensinh247.com/thong-tin-de-thi-hk1-mon-hoa-lop-10-truong-thpt-le-quy-don-ha-noi-nam-2018-2019-co-loi-giai-chi-tiet-e67517.html</w:t>
      </w:r>
    </w:p>
    <w:p>
      <w:r>
        <w:t>https://tuyensinh247.com/thong-tin-de-thi-hk1-mon-hoa-lop-10-truong-thpt-viet-duc-ha-noi-nam-2018-2019-co-loi-giai-chi-tiet-e67518.html</w:t>
      </w:r>
    </w:p>
    <w:p>
      <w:r>
        <w:t>https://tuyensinh247.com/thong-tin-de-thi-hk1-mon-hoa-lop-10-truong-thpt-dam-doi-ca-mau-nam-2018-2019-co-loi-giai-chi-tiet-e67519.html</w:t>
      </w:r>
    </w:p>
    <w:p>
      <w:r>
        <w:t>https://tuyensinh247.com/thong-tin-de-thi-hk1-mon-hoa-lop-10-truong-thpt-nguyen-trai-ha-noi-nam-2018-2019-co-loi-giai-chi-tiet-e67520.html</w:t>
      </w:r>
    </w:p>
    <w:p>
      <w:r>
        <w:t>https://tuyensinh247.com/thong-tin-de-thi-hk1-mon-hoa-lop-10-truong-thpt-ly-thai-to-bac-ninh-nam-2018-2019-co-loi-giai-chi-tiet-e67521.html</w:t>
      </w:r>
    </w:p>
    <w:p>
      <w:r>
        <w:t>https://tuyensinh247.com/u/nguyenhuong375.html?cat_id=52</w:t>
      </w:r>
    </w:p>
    <w:p>
      <w:r>
        <w:t>https://tuyensinh247.com/u/nguyenhuong375.html?cat_id=154</w:t>
      </w:r>
    </w:p>
    <w:p>
      <w:r>
        <w:t>https://tuyensinh247.com/u/nguyenhuong375.html?cat_id=153</w:t>
      </w:r>
    </w:p>
    <w:p>
      <w:r>
        <w:t>https://tuyensinh247.com/u/nguyenhuong375.html?cat_id=65</w:t>
      </w:r>
    </w:p>
    <w:p>
      <w:r>
        <w:t>https://tuyensinh247.com/u/nguyenhuong375.html?cat_id=222</w:t>
      </w:r>
    </w:p>
    <w:p>
      <w:r>
        <w:t>https://tuyensinh247.com/u/nguyenhuong375.html?cat_id=224</w:t>
      </w:r>
    </w:p>
    <w:p>
      <w:r>
        <w:t>https://tuyensinh247.com/u/nguyenhuong375.html?cat_id=226</w:t>
      </w:r>
    </w:p>
    <w:p>
      <w:r>
        <w:t>https://tuyensinh247.com/u/nguyenhuong375.html?cat_id=271</w:t>
      </w:r>
    </w:p>
    <w:p>
      <w:r>
        <w:t>https://tuyensinh247.com/u/nguyenhuong375.html?cat_id=309</w:t>
      </w:r>
    </w:p>
    <w:p>
      <w:r>
        <w:t>https://tuyensinh247.com/u/nguyenhuong375.html?cat_id=288</w:t>
      </w:r>
    </w:p>
    <w:p>
      <w:r>
        <w:t>https://tuyensinh247.com/u/nguyenhuong375.html?cat_id=326</w:t>
      </w:r>
    </w:p>
    <w:p>
      <w:r>
        <w:t>https://tuyensinh247.com/u/nguyenhuong375.html?cat_id=343</w:t>
      </w:r>
    </w:p>
    <w:p>
      <w:r>
        <w:t>https://tuyensinh247.com/u/lythithanh123.html?cat_id=52</w:t>
      </w:r>
    </w:p>
    <w:p>
      <w:r>
        <w:t>https://tuyensinh247.com/u/lythithanh123.html?cat_id=154</w:t>
      </w:r>
    </w:p>
    <w:p>
      <w:r>
        <w:t>https://tuyensinh247.com/u/lythithanh123.html?cat_id=153</w:t>
      </w:r>
    </w:p>
    <w:p>
      <w:r>
        <w:t>https://tuyensinh247.com/u/lythithanh123.html?cat_id=65</w:t>
      </w:r>
    </w:p>
    <w:p>
      <w:r>
        <w:t>https://tuyensinh247.com/u/lythithanh123.html?cat_id=222</w:t>
      </w:r>
    </w:p>
    <w:p>
      <w:r>
        <w:t>https://tuyensinh247.com/u/lythithanh123.html?cat_id=224</w:t>
      </w:r>
    </w:p>
    <w:p>
      <w:r>
        <w:t>https://tuyensinh247.com/u/lythithanh123.html?cat_id=226</w:t>
      </w:r>
    </w:p>
    <w:p>
      <w:r>
        <w:t>https://tuyensinh247.com/u/lythithanh123.html?cat_id=271</w:t>
      </w:r>
    </w:p>
    <w:p>
      <w:r>
        <w:t>https://tuyensinh247.com/u/lythithanh123.html?cat_id=309</w:t>
      </w:r>
    </w:p>
    <w:p>
      <w:r>
        <w:t>https://tuyensinh247.com/u/lythithanh123.html?cat_id=288</w:t>
      </w:r>
    </w:p>
    <w:p>
      <w:r>
        <w:t>https://tuyensinh247.com/u/lythithanh123.html?cat_id=326</w:t>
      </w:r>
    </w:p>
    <w:p>
      <w:r>
        <w:t>https://tuyensinh247.com/u/lythithanh123.html?cat_id=343</w:t>
      </w:r>
    </w:p>
    <w:p>
      <w:r>
        <w:t>https://tuyensinh247.com/u/ngocquynh2k4.html?cat_id=52</w:t>
      </w:r>
    </w:p>
    <w:p>
      <w:r>
        <w:t>https://tuyensinh247.com/u/ngocquynh2k4.html?cat_id=154</w:t>
      </w:r>
    </w:p>
    <w:p>
      <w:r>
        <w:t>https://tuyensinh247.com/u/ngocquynh2k4.html?cat_id=153</w:t>
      </w:r>
    </w:p>
    <w:p>
      <w:r>
        <w:t>https://tuyensinh247.com/u/ngocquynh2k4.html?cat_id=65</w:t>
      </w:r>
    </w:p>
    <w:p>
      <w:r>
        <w:t>https://tuyensinh247.com/u/ngocquynh2k4.html?cat_id=222</w:t>
      </w:r>
    </w:p>
    <w:p>
      <w:r>
        <w:t>https://tuyensinh247.com/u/ngocquynh2k4.html?cat_id=224</w:t>
      </w:r>
    </w:p>
    <w:p>
      <w:r>
        <w:t>https://tuyensinh247.com/u/ngocquynh2k4.html?cat_id=226</w:t>
      </w:r>
    </w:p>
    <w:p>
      <w:r>
        <w:t>https://tuyensinh247.com/u/ngocquynh2k4.html?cat_id=271</w:t>
      </w:r>
    </w:p>
    <w:p>
      <w:r>
        <w:t>https://tuyensinh247.com/u/ngocquynh2k4.html?cat_id=309</w:t>
      </w:r>
    </w:p>
    <w:p>
      <w:r>
        <w:t>https://tuyensinh247.com/u/ngocquynh2k4.html?cat_id=288</w:t>
      </w:r>
    </w:p>
    <w:p>
      <w:r>
        <w:t>https://tuyensinh247.com/u/ngocquynh2k4.html?cat_id=326</w:t>
      </w:r>
    </w:p>
    <w:p>
      <w:r>
        <w:t>https://tuyensinh247.com/u/ngocquynh2k4.html?cat_id=343</w:t>
      </w:r>
    </w:p>
    <w:p>
      <w:r>
        <w:t>https://tuyensinh247.com/u/vietson118.html?cat_id=52</w:t>
      </w:r>
    </w:p>
    <w:p>
      <w:r>
        <w:t>https://tuyensinh247.com/u/vietson118.html?cat_id=154</w:t>
      </w:r>
    </w:p>
    <w:p>
      <w:r>
        <w:t>https://tuyensinh247.com/u/vietson118.html?cat_id=153</w:t>
      </w:r>
    </w:p>
    <w:p>
      <w:r>
        <w:t>https://tuyensinh247.com/u/vietson118.html?cat_id=65</w:t>
      </w:r>
    </w:p>
    <w:p>
      <w:r>
        <w:t>https://tuyensinh247.com/u/vietson118.html?cat_id=222</w:t>
      </w:r>
    </w:p>
    <w:p>
      <w:r>
        <w:t>https://tuyensinh247.com/u/vietson118.html?cat_id=224</w:t>
      </w:r>
    </w:p>
    <w:p>
      <w:r>
        <w:t>https://tuyensinh247.com/u/vietson118.html?cat_id=226</w:t>
      </w:r>
    </w:p>
    <w:p>
      <w:r>
        <w:t>https://tuyensinh247.com/u/vietson118.html?cat_id=271</w:t>
      </w:r>
    </w:p>
    <w:p>
      <w:r>
        <w:t>https://tuyensinh247.com/u/vietson118.html?cat_id=309</w:t>
      </w:r>
    </w:p>
    <w:p>
      <w:r>
        <w:t>https://tuyensinh247.com/u/vietson118.html?cat_id=288</w:t>
      </w:r>
    </w:p>
    <w:p>
      <w:r>
        <w:t>https://tuyensinh247.com/u/vietson118.html?cat_id=326</w:t>
      </w:r>
    </w:p>
    <w:p>
      <w:r>
        <w:t>https://tuyensinh247.com/u/vietson118.html?cat_id=343</w:t>
      </w:r>
    </w:p>
    <w:p>
      <w:r>
        <w:t>https://tuyensinh247.com/u/10bk56.html?cat_id=52</w:t>
      </w:r>
    </w:p>
    <w:p>
      <w:r>
        <w:t>https://tuyensinh247.com/u/10bk56.html?cat_id=154</w:t>
      </w:r>
    </w:p>
    <w:p>
      <w:r>
        <w:t>https://tuyensinh247.com/u/10bk56.html?cat_id=153</w:t>
      </w:r>
    </w:p>
    <w:p>
      <w:r>
        <w:t>https://tuyensinh247.com/u/10bk56.html?cat_id=65</w:t>
      </w:r>
    </w:p>
    <w:p>
      <w:r>
        <w:t>https://tuyensinh247.com/u/10bk56.html?cat_id=222</w:t>
      </w:r>
    </w:p>
    <w:p>
      <w:r>
        <w:t>https://tuyensinh247.com/u/10bk56.html?cat_id=224</w:t>
      </w:r>
    </w:p>
    <w:p>
      <w:r>
        <w:t>https://tuyensinh247.com/u/10bk56.html?cat_id=226</w:t>
      </w:r>
    </w:p>
    <w:p>
      <w:r>
        <w:t>https://tuyensinh247.com/u/10bk56.html?cat_id=271</w:t>
      </w:r>
    </w:p>
    <w:p>
      <w:r>
        <w:t>https://tuyensinh247.com/u/10bk56.html?cat_id=309</w:t>
      </w:r>
    </w:p>
    <w:p>
      <w:r>
        <w:t>https://tuyensinh247.com/u/10bk56.html?cat_id=288</w:t>
      </w:r>
    </w:p>
    <w:p>
      <w:r>
        <w:t>https://tuyensinh247.com/u/10bk56.html?cat_id=326</w:t>
      </w:r>
    </w:p>
    <w:p>
      <w:r>
        <w:t>https://tuyensinh247.com/u/10bk56.html?cat_id=343</w:t>
      </w:r>
    </w:p>
    <w:p>
      <w:r>
        <w:t>https://tuyensinh247.com/u/vuikiu.html?cat_id=52</w:t>
      </w:r>
    </w:p>
    <w:p>
      <w:r>
        <w:t>https://tuyensinh247.com/u/vuikiu.html?cat_id=154</w:t>
      </w:r>
    </w:p>
    <w:p>
      <w:r>
        <w:t>https://tuyensinh247.com/u/vuikiu.html?cat_id=153</w:t>
      </w:r>
    </w:p>
    <w:p>
      <w:r>
        <w:t>https://tuyensinh247.com/u/vuikiu.html?cat_id=65</w:t>
      </w:r>
    </w:p>
    <w:p>
      <w:r>
        <w:t>https://tuyensinh247.com/u/vuikiu.html?cat_id=222</w:t>
      </w:r>
    </w:p>
    <w:p>
      <w:r>
        <w:t>https://tuyensinh247.com/u/vuikiu.html?cat_id=224</w:t>
      </w:r>
    </w:p>
    <w:p>
      <w:r>
        <w:t>https://tuyensinh247.com/u/vuikiu.html?cat_id=226</w:t>
      </w:r>
    </w:p>
    <w:p>
      <w:r>
        <w:t>https://tuyensinh247.com/u/vuikiu.html?cat_id=271</w:t>
      </w:r>
    </w:p>
    <w:p>
      <w:r>
        <w:t>https://tuyensinh247.com/u/vuikiu.html?cat_id=309</w:t>
      </w:r>
    </w:p>
    <w:p>
      <w:r>
        <w:t>https://tuyensinh247.com/u/vuikiu.html?cat_id=288</w:t>
      </w:r>
    </w:p>
    <w:p>
      <w:r>
        <w:t>https://tuyensinh247.com/u/vuikiu.html?cat_id=326</w:t>
      </w:r>
    </w:p>
    <w:p>
      <w:r>
        <w:t>https://tuyensinh247.com/u/vuikiu.html?cat_id=343</w:t>
      </w:r>
    </w:p>
    <w:p>
      <w:r>
        <w:t>https://tuyensinh247.com/u/anhduongkrb.html?cat_id=52</w:t>
      </w:r>
    </w:p>
    <w:p>
      <w:r>
        <w:t>https://tuyensinh247.com/u/anhduongkrb.html?cat_id=154</w:t>
      </w:r>
    </w:p>
    <w:p>
      <w:r>
        <w:t>https://tuyensinh247.com/u/anhduongkrb.html?cat_id=153</w:t>
      </w:r>
    </w:p>
    <w:p>
      <w:r>
        <w:t>https://tuyensinh247.com/u/anhduongkrb.html?cat_id=65</w:t>
      </w:r>
    </w:p>
    <w:p>
      <w:r>
        <w:t>https://tuyensinh247.com/u/anhduongkrb.html?cat_id=222</w:t>
      </w:r>
    </w:p>
    <w:p>
      <w:r>
        <w:t>https://tuyensinh247.com/u/anhduongkrb.html?cat_id=224</w:t>
      </w:r>
    </w:p>
    <w:p>
      <w:r>
        <w:t>https://tuyensinh247.com/u/anhduongkrb.html?cat_id=226</w:t>
      </w:r>
    </w:p>
    <w:p>
      <w:r>
        <w:t>https://tuyensinh247.com/u/anhduongkrb.html?cat_id=271</w:t>
      </w:r>
    </w:p>
    <w:p>
      <w:r>
        <w:t>https://tuyensinh247.com/u/anhduongkrb.html?cat_id=309</w:t>
      </w:r>
    </w:p>
    <w:p>
      <w:r>
        <w:t>https://tuyensinh247.com/u/anhduongkrb.html?cat_id=288</w:t>
      </w:r>
    </w:p>
    <w:p>
      <w:r>
        <w:t>https://tuyensinh247.com/u/anhduongkrb.html?cat_id=326</w:t>
      </w:r>
    </w:p>
    <w:p>
      <w:r>
        <w:t>https://tuyensinh247.com/u/anhduongkrb.html?cat_id=343</w:t>
      </w:r>
    </w:p>
    <w:p>
      <w:r>
        <w:t>https://tuyensinh247.com/u/nguyenquynh2k3.html?cat_id=52</w:t>
      </w:r>
    </w:p>
    <w:p>
      <w:r>
        <w:t>https://tuyensinh247.com/u/nguyenquynh2k3.html?cat_id=154</w:t>
      </w:r>
    </w:p>
    <w:p>
      <w:r>
        <w:t>https://tuyensinh247.com/u/nguyenquynh2k3.html?cat_id=153</w:t>
      </w:r>
    </w:p>
    <w:p>
      <w:r>
        <w:t>https://tuyensinh247.com/u/nguyenquynh2k3.html?cat_id=65</w:t>
      </w:r>
    </w:p>
    <w:p>
      <w:r>
        <w:t>https://tuyensinh247.com/u/nguyenquynh2k3.html?cat_id=222</w:t>
      </w:r>
    </w:p>
    <w:p>
      <w:r>
        <w:t>https://tuyensinh247.com/u/nguyenquynh2k3.html?cat_id=224</w:t>
      </w:r>
    </w:p>
    <w:p>
      <w:r>
        <w:t>https://tuyensinh247.com/u/nguyenquynh2k3.html?cat_id=226</w:t>
      </w:r>
    </w:p>
    <w:p>
      <w:r>
        <w:t>https://tuyensinh247.com/u/nguyenquynh2k3.html?cat_id=271</w:t>
      </w:r>
    </w:p>
    <w:p>
      <w:r>
        <w:t>https://tuyensinh247.com/u/nguyenquynh2k3.html?cat_id=309</w:t>
      </w:r>
    </w:p>
    <w:p>
      <w:r>
        <w:t>https://tuyensinh247.com/u/nguyenquynh2k3.html?cat_id=288</w:t>
      </w:r>
    </w:p>
    <w:p>
      <w:r>
        <w:t>https://tuyensinh247.com/u/nguyenquynh2k3.html?cat_id=326</w:t>
      </w:r>
    </w:p>
    <w:p>
      <w:r>
        <w:t>https://tuyensinh247.com/u/nguyenquynh2k3.html?cat_id=343</w:t>
      </w:r>
    </w:p>
    <w:p>
      <w:r>
        <w:t>https://tuyensinh247.com/u/vukhoa.html?cat_id=52</w:t>
      </w:r>
    </w:p>
    <w:p>
      <w:r>
        <w:t>https://tuyensinh247.com/u/vukhoa.html?cat_id=154</w:t>
      </w:r>
    </w:p>
    <w:p>
      <w:r>
        <w:t>https://tuyensinh247.com/u/vukhoa.html?cat_id=153</w:t>
      </w:r>
    </w:p>
    <w:p>
      <w:r>
        <w:t>https://tuyensinh247.com/u/vukhoa.html?cat_id=65</w:t>
      </w:r>
    </w:p>
    <w:p>
      <w:r>
        <w:t>https://tuyensinh247.com/u/vukhoa.html?cat_id=222</w:t>
      </w:r>
    </w:p>
    <w:p>
      <w:r>
        <w:t>https://tuyensinh247.com/u/vukhoa.html?cat_id=224</w:t>
      </w:r>
    </w:p>
    <w:p>
      <w:r>
        <w:t>https://tuyensinh247.com/u/vukhoa.html?cat_id=226</w:t>
      </w:r>
    </w:p>
    <w:p>
      <w:r>
        <w:t>https://tuyensinh247.com/u/vukhoa.html?cat_id=271</w:t>
      </w:r>
    </w:p>
    <w:p>
      <w:r>
        <w:t>https://tuyensinh247.com/u/vukhoa.html?cat_id=309</w:t>
      </w:r>
    </w:p>
    <w:p>
      <w:r>
        <w:t>https://tuyensinh247.com/u/vukhoa.html?cat_id=288</w:t>
      </w:r>
    </w:p>
    <w:p>
      <w:r>
        <w:t>https://tuyensinh247.com/u/vukhoa.html?cat_id=326</w:t>
      </w:r>
    </w:p>
    <w:p>
      <w:r>
        <w:t>https://tuyensinh247.com/u/vukhoa.html?cat_id=343</w:t>
      </w:r>
    </w:p>
    <w:p>
      <w:r>
        <w:t>https://tuyensinh247.com/u/huonglacuaduc.html?cat_id=52</w:t>
      </w:r>
    </w:p>
    <w:p>
      <w:r>
        <w:t>https://tuyensinh247.com/u/huonglacuaduc.html?cat_id=154</w:t>
      </w:r>
    </w:p>
    <w:p>
      <w:r>
        <w:t>https://tuyensinh247.com/u/huonglacuaduc.html?cat_id=153</w:t>
      </w:r>
    </w:p>
    <w:p>
      <w:r>
        <w:t>https://tuyensinh247.com/u/huonglacuaduc.html?cat_id=65</w:t>
      </w:r>
    </w:p>
    <w:p>
      <w:r>
        <w:t>https://tuyensinh247.com/u/huonglacuaduc.html?cat_id=222</w:t>
      </w:r>
    </w:p>
    <w:p>
      <w:r>
        <w:t>https://tuyensinh247.com/u/huonglacuaduc.html?cat_id=224</w:t>
      </w:r>
    </w:p>
    <w:p>
      <w:r>
        <w:t>https://tuyensinh247.com/u/huonglacuaduc.html?cat_id=226</w:t>
      </w:r>
    </w:p>
    <w:p>
      <w:r>
        <w:t>https://tuyensinh247.com/u/huonglacuaduc.html?cat_id=271</w:t>
      </w:r>
    </w:p>
    <w:p>
      <w:r>
        <w:t>https://tuyensinh247.com/u/huonglacuaduc.html?cat_id=309</w:t>
      </w:r>
    </w:p>
    <w:p>
      <w:r>
        <w:t>https://tuyensinh247.com/u/huonglacuaduc.html?cat_id=288</w:t>
      </w:r>
    </w:p>
    <w:p>
      <w:r>
        <w:t>https://tuyensinh247.com/u/huonglacuaduc.html?cat_id=326</w:t>
      </w:r>
    </w:p>
    <w:p>
      <w:r>
        <w:t>https://tuyensinh247.com/u/huonglacuaduc.html?cat_id=343</w:t>
      </w:r>
    </w:p>
    <w:p>
      <w:r>
        <w:t>https://tuyensinh247.com/u/quynh1411.html?cat_id=52</w:t>
      </w:r>
    </w:p>
    <w:p>
      <w:r>
        <w:t>https://tuyensinh247.com/u/quynh1411.html?cat_id=154</w:t>
      </w:r>
    </w:p>
    <w:p>
      <w:r>
        <w:t>https://tuyensinh247.com/u/quynh1411.html?cat_id=153</w:t>
      </w:r>
    </w:p>
    <w:p>
      <w:r>
        <w:t>https://tuyensinh247.com/u/quynh1411.html?cat_id=65</w:t>
      </w:r>
    </w:p>
    <w:p>
      <w:r>
        <w:t>https://tuyensinh247.com/u/quynh1411.html?cat_id=222</w:t>
      </w:r>
    </w:p>
    <w:p>
      <w:r>
        <w:t>https://tuyensinh247.com/u/quynh1411.html?cat_id=224</w:t>
      </w:r>
    </w:p>
    <w:p>
      <w:r>
        <w:t>https://tuyensinh247.com/u/quynh1411.html?cat_id=226</w:t>
      </w:r>
    </w:p>
    <w:p>
      <w:r>
        <w:t>https://tuyensinh247.com/u/quynh1411.html?cat_id=271</w:t>
      </w:r>
    </w:p>
    <w:p>
      <w:r>
        <w:t>https://tuyensinh247.com/u/quynh1411.html?cat_id=309</w:t>
      </w:r>
    </w:p>
    <w:p>
      <w:r>
        <w:t>https://tuyensinh247.com/u/quynh1411.html?cat_id=288</w:t>
      </w:r>
    </w:p>
    <w:p>
      <w:r>
        <w:t>https://tuyensinh247.com/u/quynh1411.html?cat_id=326</w:t>
      </w:r>
    </w:p>
    <w:p>
      <w:r>
        <w:t>https://tuyensinh247.com/u/quynh1411.html?cat_id=343</w:t>
      </w:r>
    </w:p>
    <w:p>
      <w:r>
        <w:t>https://tuyensinh247.com/u/tungduong485.html?cat_id=52</w:t>
      </w:r>
    </w:p>
    <w:p>
      <w:r>
        <w:t>https://tuyensinh247.com/u/tungduong485.html?cat_id=154</w:t>
      </w:r>
    </w:p>
    <w:p>
      <w:r>
        <w:t>https://tuyensinh247.com/u/tungduong485.html?cat_id=153</w:t>
      </w:r>
    </w:p>
    <w:p>
      <w:r>
        <w:t>https://tuyensinh247.com/u/tungduong485.html?cat_id=65</w:t>
      </w:r>
    </w:p>
    <w:p>
      <w:r>
        <w:t>https://tuyensinh247.com/u/tungduong485.html?cat_id=222</w:t>
      </w:r>
    </w:p>
    <w:p>
      <w:r>
        <w:t>https://tuyensinh247.com/u/tungduong485.html?cat_id=224</w:t>
      </w:r>
    </w:p>
    <w:p>
      <w:r>
        <w:t>https://tuyensinh247.com/u/tungduong485.html?cat_id=226</w:t>
      </w:r>
    </w:p>
    <w:p>
      <w:r>
        <w:t>https://tuyensinh247.com/u/tungduong485.html?cat_id=271</w:t>
      </w:r>
    </w:p>
    <w:p>
      <w:r>
        <w:t>https://tuyensinh247.com/u/tungduong485.html?cat_id=309</w:t>
      </w:r>
    </w:p>
    <w:p>
      <w:r>
        <w:t>https://tuyensinh247.com/u/tungduong485.html?cat_id=288</w:t>
      </w:r>
    </w:p>
    <w:p>
      <w:r>
        <w:t>https://tuyensinh247.com/u/tungduong485.html?cat_id=326</w:t>
      </w:r>
    </w:p>
    <w:p>
      <w:r>
        <w:t>https://tuyensinh247.com/u/tungduong485.html?cat_id=343</w:t>
      </w:r>
    </w:p>
    <w:p>
      <w:r>
        <w:t>https://tuyensinh247.com/u/nythao.html?cat_id=52</w:t>
      </w:r>
    </w:p>
    <w:p>
      <w:r>
        <w:t>https://tuyensinh247.com/u/nythao.html?cat_id=154</w:t>
      </w:r>
    </w:p>
    <w:p>
      <w:r>
        <w:t>https://tuyensinh247.com/u/nythao.html?cat_id=153</w:t>
      </w:r>
    </w:p>
    <w:p>
      <w:r>
        <w:t>https://tuyensinh247.com/u/nythao.html?cat_id=65</w:t>
      </w:r>
    </w:p>
    <w:p>
      <w:r>
        <w:t>https://tuyensinh247.com/u/nythao.html?cat_id=222</w:t>
      </w:r>
    </w:p>
    <w:p>
      <w:r>
        <w:t>https://tuyensinh247.com/u/nythao.html?cat_id=224</w:t>
      </w:r>
    </w:p>
    <w:p>
      <w:r>
        <w:t>https://tuyensinh247.com/u/nythao.html?cat_id=226</w:t>
      </w:r>
    </w:p>
    <w:p>
      <w:r>
        <w:t>https://tuyensinh247.com/u/nythao.html?cat_id=271</w:t>
      </w:r>
    </w:p>
    <w:p>
      <w:r>
        <w:t>https://tuyensinh247.com/u/nythao.html?cat_id=309</w:t>
      </w:r>
    </w:p>
    <w:p>
      <w:r>
        <w:t>https://tuyensinh247.com/u/nythao.html?cat_id=288</w:t>
      </w:r>
    </w:p>
    <w:p>
      <w:r>
        <w:t>https://tuyensinh247.com/u/nythao.html?cat_id=326</w:t>
      </w:r>
    </w:p>
    <w:p>
      <w:r>
        <w:t>https://tuyensinh247.com/u/nythao.html?cat_id=343</w:t>
      </w:r>
    </w:p>
    <w:p>
      <w:r>
        <w:t>https://tuyensinh247.com/u/dungle772.html?cat_id=52</w:t>
      </w:r>
    </w:p>
    <w:p>
      <w:r>
        <w:t>https://tuyensinh247.com/u/dungle772.html?cat_id=154</w:t>
      </w:r>
    </w:p>
    <w:p>
      <w:r>
        <w:t>https://tuyensinh247.com/u/dungle772.html?cat_id=153</w:t>
      </w:r>
    </w:p>
    <w:p>
      <w:r>
        <w:t>https://tuyensinh247.com/u/dungle772.html?cat_id=65</w:t>
      </w:r>
    </w:p>
    <w:p>
      <w:r>
        <w:t>https://tuyensinh247.com/u/dungle772.html?cat_id=222</w:t>
      </w:r>
    </w:p>
    <w:p>
      <w:r>
        <w:t>https://tuyensinh247.com/u/dungle772.html?cat_id=224</w:t>
      </w:r>
    </w:p>
    <w:p>
      <w:r>
        <w:t>https://tuyensinh247.com/u/dungle772.html?cat_id=226</w:t>
      </w:r>
    </w:p>
    <w:p>
      <w:r>
        <w:t>https://tuyensinh247.com/u/dungle772.html?cat_id=271</w:t>
      </w:r>
    </w:p>
    <w:p>
      <w:r>
        <w:t>https://tuyensinh247.com/u/dungle772.html?cat_id=309</w:t>
      </w:r>
    </w:p>
    <w:p>
      <w:r>
        <w:t>https://tuyensinh247.com/u/dungle772.html?cat_id=288</w:t>
      </w:r>
    </w:p>
    <w:p>
      <w:r>
        <w:t>https://tuyensinh247.com/u/dungle772.html?cat_id=326</w:t>
      </w:r>
    </w:p>
    <w:p>
      <w:r>
        <w:t>https://tuyensinh247.com/u/dungle772.html?cat_id=343</w:t>
      </w:r>
    </w:p>
    <w:p>
      <w:r>
        <w:t>https://tuyensinh247.com/u/nqs2k3.html?cat_id=52</w:t>
      </w:r>
    </w:p>
    <w:p>
      <w:r>
        <w:t>https://tuyensinh247.com/u/nqs2k3.html?cat_id=154</w:t>
      </w:r>
    </w:p>
    <w:p>
      <w:r>
        <w:t>https://tuyensinh247.com/u/nqs2k3.html?cat_id=153</w:t>
      </w:r>
    </w:p>
    <w:p>
      <w:r>
        <w:t>https://tuyensinh247.com/u/nqs2k3.html?cat_id=65</w:t>
      </w:r>
    </w:p>
    <w:p>
      <w:r>
        <w:t>https://tuyensinh247.com/u/nqs2k3.html?cat_id=222</w:t>
      </w:r>
    </w:p>
    <w:p>
      <w:r>
        <w:t>https://tuyensinh247.com/u/nqs2k3.html?cat_id=224</w:t>
      </w:r>
    </w:p>
    <w:p>
      <w:r>
        <w:t>https://tuyensinh247.com/u/nqs2k3.html?cat_id=226</w:t>
      </w:r>
    </w:p>
    <w:p>
      <w:r>
        <w:t>https://tuyensinh247.com/u/nqs2k3.html?cat_id=271</w:t>
      </w:r>
    </w:p>
    <w:p>
      <w:r>
        <w:t>https://tuyensinh247.com/u/nqs2k3.html?cat_id=309</w:t>
      </w:r>
    </w:p>
    <w:p>
      <w:r>
        <w:t>https://tuyensinh247.com/u/nqs2k3.html?cat_id=288</w:t>
      </w:r>
    </w:p>
    <w:p>
      <w:r>
        <w:t>https://tuyensinh247.com/u/nqs2k3.html?cat_id=326</w:t>
      </w:r>
    </w:p>
    <w:p>
      <w:r>
        <w:t>https://tuyensinh247.com/u/nqs2k3.html?cat_id=343</w:t>
      </w:r>
    </w:p>
    <w:p>
      <w:r>
        <w:t>https://tuyensinh247.com/u/hieutrang203.html?cat_id=52</w:t>
      </w:r>
    </w:p>
    <w:p>
      <w:r>
        <w:t>https://tuyensinh247.com/u/hieutrang203.html?cat_id=154</w:t>
      </w:r>
    </w:p>
    <w:p>
      <w:r>
        <w:t>https://tuyensinh247.com/u/hieutrang203.html?cat_id=153</w:t>
      </w:r>
    </w:p>
    <w:p>
      <w:r>
        <w:t>https://tuyensinh247.com/u/hieutrang203.html?cat_id=65</w:t>
      </w:r>
    </w:p>
    <w:p>
      <w:r>
        <w:t>https://tuyensinh247.com/u/hieutrang203.html?cat_id=222</w:t>
      </w:r>
    </w:p>
    <w:p>
      <w:r>
        <w:t>https://tuyensinh247.com/u/hieutrang203.html?cat_id=224</w:t>
      </w:r>
    </w:p>
    <w:p>
      <w:r>
        <w:t>https://tuyensinh247.com/u/hieutrang203.html?cat_id=226</w:t>
      </w:r>
    </w:p>
    <w:p>
      <w:r>
        <w:t>https://tuyensinh247.com/u/hieutrang203.html?cat_id=271</w:t>
      </w:r>
    </w:p>
    <w:p>
      <w:r>
        <w:t>https://tuyensinh247.com/u/hieutrang203.html?cat_id=309</w:t>
      </w:r>
    </w:p>
    <w:p>
      <w:r>
        <w:t>https://tuyensinh247.com/u/hieutrang203.html?cat_id=288</w:t>
      </w:r>
    </w:p>
    <w:p>
      <w:r>
        <w:t>https://tuyensinh247.com/u/hieutrang203.html?cat_id=326</w:t>
      </w:r>
    </w:p>
    <w:p>
      <w:r>
        <w:t>https://tuyensinh247.com/u/hieutrang203.html?cat_id=343</w:t>
      </w:r>
    </w:p>
    <w:p>
      <w:r>
        <w:t>https://tuyensinh247.com/u/thuongsph.html?cat_id=52</w:t>
      </w:r>
    </w:p>
    <w:p>
      <w:r>
        <w:t>https://tuyensinh247.com/u/thuongsph.html?cat_id=154</w:t>
      </w:r>
    </w:p>
    <w:p>
      <w:r>
        <w:t>https://tuyensinh247.com/u/thuongsph.html?cat_id=153</w:t>
      </w:r>
    </w:p>
    <w:p>
      <w:r>
        <w:t>https://tuyensinh247.com/u/thuongsph.html?cat_id=65</w:t>
      </w:r>
    </w:p>
    <w:p>
      <w:r>
        <w:t>https://tuyensinh247.com/u/thuongsph.html?cat_id=222</w:t>
      </w:r>
    </w:p>
    <w:p>
      <w:r>
        <w:t>https://tuyensinh247.com/u/thuongsph.html?cat_id=224</w:t>
      </w:r>
    </w:p>
    <w:p>
      <w:r>
        <w:t>https://tuyensinh247.com/u/thuongsph.html?cat_id=226</w:t>
      </w:r>
    </w:p>
    <w:p>
      <w:r>
        <w:t>https://tuyensinh247.com/u/thuongsph.html?cat_id=271</w:t>
      </w:r>
    </w:p>
    <w:p>
      <w:r>
        <w:t>https://tuyensinh247.com/u/thuongsph.html?cat_id=309</w:t>
      </w:r>
    </w:p>
    <w:p>
      <w:r>
        <w:t>https://tuyensinh247.com/u/thuongsph.html?cat_id=288</w:t>
      </w:r>
    </w:p>
    <w:p>
      <w:r>
        <w:t>https://tuyensinh247.com/u/thuongsph.html?cat_id=326</w:t>
      </w:r>
    </w:p>
    <w:p>
      <w:r>
        <w:t>https://tuyensinh247.com/u/thuongsph.html?cat_id=343</w:t>
      </w:r>
    </w:p>
    <w:p>
      <w:r>
        <w:t>https://tuyensinh247.com/u/nhuquynhtrannguyen.html?cat_id=52</w:t>
      </w:r>
    </w:p>
    <w:p>
      <w:r>
        <w:t>https://tuyensinh247.com/u/nhuquynhtrannguyen.html?cat_id=154</w:t>
      </w:r>
    </w:p>
    <w:p>
      <w:r>
        <w:t>https://tuyensinh247.com/u/nhuquynhtrannguyen.html?cat_id=153</w:t>
      </w:r>
    </w:p>
    <w:p>
      <w:r>
        <w:t>https://tuyensinh247.com/u/nhuquynhtrannguyen.html?cat_id=65</w:t>
      </w:r>
    </w:p>
    <w:p>
      <w:r>
        <w:t>https://tuyensinh247.com/u/nhuquynhtrannguyen.html?cat_id=222</w:t>
      </w:r>
    </w:p>
    <w:p>
      <w:r>
        <w:t>https://tuyensinh247.com/u/nhuquynhtrannguyen.html?cat_id=224</w:t>
      </w:r>
    </w:p>
    <w:p>
      <w:r>
        <w:t>https://tuyensinh247.com/u/nhuquynhtrannguyen.html?cat_id=226</w:t>
      </w:r>
    </w:p>
    <w:p>
      <w:r>
        <w:t>https://tuyensinh247.com/u/nhuquynhtrannguyen.html?cat_id=271</w:t>
      </w:r>
    </w:p>
    <w:p>
      <w:r>
        <w:t>https://tuyensinh247.com/u/nhuquynhtrannguyen.html?cat_id=309</w:t>
      </w:r>
    </w:p>
    <w:p>
      <w:r>
        <w:t>https://tuyensinh247.com/u/nhuquynhtrannguyen.html?cat_id=288</w:t>
      </w:r>
    </w:p>
    <w:p>
      <w:r>
        <w:t>https://tuyensinh247.com/u/nhuquynhtrannguyen.html?cat_id=326</w:t>
      </w:r>
    </w:p>
    <w:p>
      <w:r>
        <w:t>https://tuyensinh247.com/u/nhuquynhtrannguyen.html?cat_id=343</w:t>
      </w:r>
    </w:p>
    <w:p>
      <w:r>
        <w:t>https://tuyensinh247.com/u/nganhutieu84.html?cat_id=52</w:t>
      </w:r>
    </w:p>
    <w:p>
      <w:r>
        <w:t>https://tuyensinh247.com/u/nganhutieu84.html?cat_id=154</w:t>
      </w:r>
    </w:p>
    <w:p>
      <w:r>
        <w:t>https://tuyensinh247.com/u/nganhutieu84.html?cat_id=153</w:t>
      </w:r>
    </w:p>
    <w:p>
      <w:r>
        <w:t>https://tuyensinh247.com/u/nganhutieu84.html?cat_id=65</w:t>
      </w:r>
    </w:p>
    <w:p>
      <w:r>
        <w:t>https://tuyensinh247.com/u/nganhutieu84.html?cat_id=222</w:t>
      </w:r>
    </w:p>
    <w:p>
      <w:r>
        <w:t>https://tuyensinh247.com/u/nganhutieu84.html?cat_id=224</w:t>
      </w:r>
    </w:p>
    <w:p>
      <w:r>
        <w:t>https://tuyensinh247.com/u/nganhutieu84.html?cat_id=226</w:t>
      </w:r>
    </w:p>
    <w:p>
      <w:r>
        <w:t>https://tuyensinh247.com/u/nganhutieu84.html?cat_id=271</w:t>
      </w:r>
    </w:p>
    <w:p>
      <w:r>
        <w:t>https://tuyensinh247.com/u/nganhutieu84.html?cat_id=309</w:t>
      </w:r>
    </w:p>
    <w:p>
      <w:r>
        <w:t>https://tuyensinh247.com/u/nganhutieu84.html?cat_id=288</w:t>
      </w:r>
    </w:p>
    <w:p>
      <w:r>
        <w:t>https://tuyensinh247.com/u/nganhutieu84.html?cat_id=326</w:t>
      </w:r>
    </w:p>
    <w:p>
      <w:r>
        <w:t>https://tuyensinh247.com/u/nganhutieu84.html?cat_id=343</w:t>
      </w:r>
    </w:p>
    <w:p>
      <w:r>
        <w:t>https://tuyensinh247.com/u/haha102.html?cat_id=52</w:t>
      </w:r>
    </w:p>
    <w:p>
      <w:r>
        <w:t>https://tuyensinh247.com/u/haha102.html?cat_id=154</w:t>
      </w:r>
    </w:p>
    <w:p>
      <w:r>
        <w:t>https://tuyensinh247.com/u/haha102.html?cat_id=153</w:t>
      </w:r>
    </w:p>
    <w:p>
      <w:r>
        <w:t>https://tuyensinh247.com/u/haha102.html?cat_id=65</w:t>
      </w:r>
    </w:p>
    <w:p>
      <w:r>
        <w:t>https://tuyensinh247.com/u/haha102.html?cat_id=222</w:t>
      </w:r>
    </w:p>
    <w:p>
      <w:r>
        <w:t>https://tuyensinh247.com/u/haha102.html?cat_id=224</w:t>
      </w:r>
    </w:p>
    <w:p>
      <w:r>
        <w:t>https://tuyensinh247.com/u/haha102.html?cat_id=226</w:t>
      </w:r>
    </w:p>
    <w:p>
      <w:r>
        <w:t>https://tuyensinh247.com/u/haha102.html?cat_id=271</w:t>
      </w:r>
    </w:p>
    <w:p>
      <w:r>
        <w:t>https://tuyensinh247.com/u/haha102.html?cat_id=309</w:t>
      </w:r>
    </w:p>
    <w:p>
      <w:r>
        <w:t>https://tuyensinh247.com/u/haha102.html?cat_id=288</w:t>
      </w:r>
    </w:p>
    <w:p>
      <w:r>
        <w:t>https://tuyensinh247.com/u/haha102.html?cat_id=326</w:t>
      </w:r>
    </w:p>
    <w:p>
      <w:r>
        <w:t>https://tuyensinh247.com/u/haha102.html?cat_id=343</w:t>
      </w:r>
    </w:p>
    <w:p>
      <w:r>
        <w:t>https://tuyensinh247.com/u/thanhle970.html?cat_id=52</w:t>
      </w:r>
    </w:p>
    <w:p>
      <w:r>
        <w:t>https://tuyensinh247.com/u/thanhle970.html?cat_id=154</w:t>
      </w:r>
    </w:p>
    <w:p>
      <w:r>
        <w:t>https://tuyensinh247.com/u/thanhle970.html?cat_id=153</w:t>
      </w:r>
    </w:p>
    <w:p>
      <w:r>
        <w:t>https://tuyensinh247.com/u/thanhle970.html?cat_id=65</w:t>
      </w:r>
    </w:p>
    <w:p>
      <w:r>
        <w:t>https://tuyensinh247.com/u/thanhle970.html?cat_id=222</w:t>
      </w:r>
    </w:p>
    <w:p>
      <w:r>
        <w:t>https://tuyensinh247.com/u/thanhle970.html?cat_id=224</w:t>
      </w:r>
    </w:p>
    <w:p>
      <w:r>
        <w:t>https://tuyensinh247.com/u/thanhle970.html?cat_id=226</w:t>
      </w:r>
    </w:p>
    <w:p>
      <w:r>
        <w:t>https://tuyensinh247.com/u/thanhle970.html?cat_id=271</w:t>
      </w:r>
    </w:p>
    <w:p>
      <w:r>
        <w:t>https://tuyensinh247.com/u/thanhle970.html?cat_id=309</w:t>
      </w:r>
    </w:p>
    <w:p>
      <w:r>
        <w:t>https://tuyensinh247.com/u/thanhle970.html?cat_id=288</w:t>
      </w:r>
    </w:p>
    <w:p>
      <w:r>
        <w:t>https://tuyensinh247.com/u/thanhle970.html?cat_id=326</w:t>
      </w:r>
    </w:p>
    <w:p>
      <w:r>
        <w:t>https://tuyensinh247.com/u/thanhle970.html?cat_id=343</w:t>
      </w:r>
    </w:p>
    <w:p>
      <w:r>
        <w:t>https://tuyensinh247.com/u/hieuminhtran96.html?cat_id=52</w:t>
      </w:r>
    </w:p>
    <w:p>
      <w:r>
        <w:t>https://tuyensinh247.com/u/hieuminhtran96.html?cat_id=154</w:t>
      </w:r>
    </w:p>
    <w:p>
      <w:r>
        <w:t>https://tuyensinh247.com/u/hieuminhtran96.html?cat_id=153</w:t>
      </w:r>
    </w:p>
    <w:p>
      <w:r>
        <w:t>https://tuyensinh247.com/u/hieuminhtran96.html?cat_id=65</w:t>
      </w:r>
    </w:p>
    <w:p>
      <w:r>
        <w:t>https://tuyensinh247.com/u/hieuminhtran96.html?cat_id=222</w:t>
      </w:r>
    </w:p>
    <w:p>
      <w:r>
        <w:t>https://tuyensinh247.com/u/hieuminhtran96.html?cat_id=224</w:t>
      </w:r>
    </w:p>
    <w:p>
      <w:r>
        <w:t>https://tuyensinh247.com/u/hieuminhtran96.html?cat_id=226</w:t>
      </w:r>
    </w:p>
    <w:p>
      <w:r>
        <w:t>https://tuyensinh247.com/u/hieuminhtran96.html?cat_id=271</w:t>
      </w:r>
    </w:p>
    <w:p>
      <w:r>
        <w:t>https://tuyensinh247.com/u/hieuminhtran96.html?cat_id=309</w:t>
      </w:r>
    </w:p>
    <w:p>
      <w:r>
        <w:t>https://tuyensinh247.com/u/hieuminhtran96.html?cat_id=288</w:t>
      </w:r>
    </w:p>
    <w:p>
      <w:r>
        <w:t>https://tuyensinh247.com/u/hieuminhtran96.html?cat_id=326</w:t>
      </w:r>
    </w:p>
    <w:p>
      <w:r>
        <w:t>https://tuyensinh247.com/u/hieuminhtran96.html?cat_id=343</w:t>
      </w:r>
    </w:p>
    <w:p>
      <w:r>
        <w:t>https://tuyensinh247.com/u/nguyennganhang.html?cat_id=52</w:t>
      </w:r>
    </w:p>
    <w:p>
      <w:r>
        <w:t>https://tuyensinh247.com/u/nguyennganhang.html?cat_id=154</w:t>
      </w:r>
    </w:p>
    <w:p>
      <w:r>
        <w:t>https://tuyensinh247.com/u/nguyennganhang.html?cat_id=153</w:t>
      </w:r>
    </w:p>
    <w:p>
      <w:r>
        <w:t>https://tuyensinh247.com/u/nguyennganhang.html?cat_id=65</w:t>
      </w:r>
    </w:p>
    <w:p>
      <w:r>
        <w:t>https://tuyensinh247.com/u/nguyennganhang.html?cat_id=222</w:t>
      </w:r>
    </w:p>
    <w:p>
      <w:r>
        <w:t>https://tuyensinh247.com/u/nguyennganhang.html?cat_id=224</w:t>
      </w:r>
    </w:p>
    <w:p>
      <w:r>
        <w:t>https://tuyensinh247.com/u/nguyennganhang.html?cat_id=226</w:t>
      </w:r>
    </w:p>
    <w:p>
      <w:r>
        <w:t>https://tuyensinh247.com/u/nguyennganhang.html?cat_id=271</w:t>
      </w:r>
    </w:p>
    <w:p>
      <w:r>
        <w:t>https://tuyensinh247.com/u/nguyennganhang.html?cat_id=309</w:t>
      </w:r>
    </w:p>
    <w:p>
      <w:r>
        <w:t>https://tuyensinh247.com/u/nguyennganhang.html?cat_id=288</w:t>
      </w:r>
    </w:p>
    <w:p>
      <w:r>
        <w:t>https://tuyensinh247.com/u/nguyennganhang.html?cat_id=326</w:t>
      </w:r>
    </w:p>
    <w:p>
      <w:r>
        <w:t>https://tuyensinh247.com/u/nguyennganhang.html?cat_id=343</w:t>
      </w:r>
    </w:p>
    <w:p>
      <w:r>
        <w:t>https://tuyensinh247.com/u/dungpham628.html?cat_id=52</w:t>
      </w:r>
    </w:p>
    <w:p>
      <w:r>
        <w:t>https://tuyensinh247.com/u/dungpham628.html?cat_id=154</w:t>
      </w:r>
    </w:p>
    <w:p>
      <w:r>
        <w:t>https://tuyensinh247.com/u/dungpham628.html?cat_id=153</w:t>
      </w:r>
    </w:p>
    <w:p>
      <w:r>
        <w:t>https://tuyensinh247.com/u/dungpham628.html?cat_id=65</w:t>
      </w:r>
    </w:p>
    <w:p>
      <w:r>
        <w:t>https://tuyensinh247.com/u/dungpham628.html?cat_id=222</w:t>
      </w:r>
    </w:p>
    <w:p>
      <w:r>
        <w:t>https://tuyensinh247.com/u/dungpham628.html?cat_id=224</w:t>
      </w:r>
    </w:p>
    <w:p>
      <w:r>
        <w:t>https://tuyensinh247.com/u/dungpham628.html?cat_id=226</w:t>
      </w:r>
    </w:p>
    <w:p>
      <w:r>
        <w:t>https://tuyensinh247.com/u/dungpham628.html?cat_id=271</w:t>
      </w:r>
    </w:p>
    <w:p>
      <w:r>
        <w:t>https://tuyensinh247.com/u/dungpham628.html?cat_id=309</w:t>
      </w:r>
    </w:p>
    <w:p>
      <w:r>
        <w:t>https://tuyensinh247.com/u/dungpham628.html?cat_id=288</w:t>
      </w:r>
    </w:p>
    <w:p>
      <w:r>
        <w:t>https://tuyensinh247.com/u/dungpham628.html?cat_id=326</w:t>
      </w:r>
    </w:p>
    <w:p>
      <w:r>
        <w:t>https://tuyensinh247.com/u/dungpham628.html?cat_id=343</w:t>
      </w:r>
    </w:p>
    <w:p>
      <w:r>
        <w:t>https://tuyensinh247.com/u/hatunn.html?cat_id=52</w:t>
      </w:r>
    </w:p>
    <w:p>
      <w:r>
        <w:t>https://tuyensinh247.com/u/hatunn.html?cat_id=154</w:t>
      </w:r>
    </w:p>
    <w:p>
      <w:r>
        <w:t>https://tuyensinh247.com/u/hatunn.html?cat_id=153</w:t>
      </w:r>
    </w:p>
    <w:p>
      <w:r>
        <w:t>https://tuyensinh247.com/u/hatunn.html?cat_id=65</w:t>
      </w:r>
    </w:p>
    <w:p>
      <w:r>
        <w:t>https://tuyensinh247.com/u/hatunn.html?cat_id=222</w:t>
      </w:r>
    </w:p>
    <w:p>
      <w:r>
        <w:t>https://tuyensinh247.com/u/hatunn.html?cat_id=224</w:t>
      </w:r>
    </w:p>
    <w:p>
      <w:r>
        <w:t>https://tuyensinh247.com/u/hatunn.html?cat_id=226</w:t>
      </w:r>
    </w:p>
    <w:p>
      <w:r>
        <w:t>https://tuyensinh247.com/u/hatunn.html?cat_id=271</w:t>
      </w:r>
    </w:p>
    <w:p>
      <w:r>
        <w:t>https://tuyensinh247.com/u/hatunn.html?cat_id=309</w:t>
      </w:r>
    </w:p>
    <w:p>
      <w:r>
        <w:t>https://tuyensinh247.com/u/hatunn.html?cat_id=288</w:t>
      </w:r>
    </w:p>
    <w:p>
      <w:r>
        <w:t>https://tuyensinh247.com/u/hatunn.html?cat_id=326</w:t>
      </w:r>
    </w:p>
    <w:p>
      <w:r>
        <w:t>https://tuyensinh247.com/u/hatunn.html?cat_id=343</w:t>
      </w:r>
    </w:p>
    <w:p>
      <w:r>
        <w:t>https://tuyensinh247.com/u/hoabinh1111.html?cat_id=52</w:t>
      </w:r>
    </w:p>
    <w:p>
      <w:r>
        <w:t>https://tuyensinh247.com/u/hoabinh1111.html?cat_id=154</w:t>
      </w:r>
    </w:p>
    <w:p>
      <w:r>
        <w:t>https://tuyensinh247.com/u/hoabinh1111.html?cat_id=153</w:t>
      </w:r>
    </w:p>
    <w:p>
      <w:r>
        <w:t>https://tuyensinh247.com/u/hoabinh1111.html?cat_id=65</w:t>
      </w:r>
    </w:p>
    <w:p>
      <w:r>
        <w:t>https://tuyensinh247.com/u/hoabinh1111.html?cat_id=222</w:t>
      </w:r>
    </w:p>
    <w:p>
      <w:r>
        <w:t>https://tuyensinh247.com/u/hoabinh1111.html?cat_id=224</w:t>
      </w:r>
    </w:p>
    <w:p>
      <w:r>
        <w:t>https://tuyensinh247.com/u/hoabinh1111.html?cat_id=226</w:t>
      </w:r>
    </w:p>
    <w:p>
      <w:r>
        <w:t>https://tuyensinh247.com/u/hoabinh1111.html?cat_id=271</w:t>
      </w:r>
    </w:p>
    <w:p>
      <w:r>
        <w:t>https://tuyensinh247.com/u/hoabinh1111.html?cat_id=309</w:t>
      </w:r>
    </w:p>
    <w:p>
      <w:r>
        <w:t>https://tuyensinh247.com/u/hoabinh1111.html?cat_id=288</w:t>
      </w:r>
    </w:p>
    <w:p>
      <w:r>
        <w:t>https://tuyensinh247.com/u/hoabinh1111.html?cat_id=326</w:t>
      </w:r>
    </w:p>
    <w:p>
      <w:r>
        <w:t>https://tuyensinh247.com/u/hoabinh1111.html?cat_id=343</w:t>
      </w:r>
    </w:p>
    <w:p>
      <w:r>
        <w:t>https://tuyensinh247.com/u/minhthu301.html?cat_id=52</w:t>
      </w:r>
    </w:p>
    <w:p>
      <w:r>
        <w:t>https://tuyensinh247.com/u/minhthu301.html?cat_id=154</w:t>
      </w:r>
    </w:p>
    <w:p>
      <w:r>
        <w:t>https://tuyensinh247.com/u/minhthu301.html?cat_id=153</w:t>
      </w:r>
    </w:p>
    <w:p>
      <w:r>
        <w:t>https://tuyensinh247.com/u/minhthu301.html?cat_id=65</w:t>
      </w:r>
    </w:p>
    <w:p>
      <w:r>
        <w:t>https://tuyensinh247.com/u/minhthu301.html?cat_id=222</w:t>
      </w:r>
    </w:p>
    <w:p>
      <w:r>
        <w:t>https://tuyensinh247.com/u/minhthu301.html?cat_id=224</w:t>
      </w:r>
    </w:p>
    <w:p>
      <w:r>
        <w:t>https://tuyensinh247.com/u/minhthu301.html?cat_id=226</w:t>
      </w:r>
    </w:p>
    <w:p>
      <w:r>
        <w:t>https://tuyensinh247.com/u/minhthu301.html?cat_id=271</w:t>
      </w:r>
    </w:p>
    <w:p>
      <w:r>
        <w:t>https://tuyensinh247.com/u/minhthu301.html?cat_id=309</w:t>
      </w:r>
    </w:p>
    <w:p>
      <w:r>
        <w:t>https://tuyensinh247.com/u/minhthu301.html?cat_id=288</w:t>
      </w:r>
    </w:p>
    <w:p>
      <w:r>
        <w:t>https://tuyensinh247.com/u/minhthu301.html?cat_id=326</w:t>
      </w:r>
    </w:p>
    <w:p>
      <w:r>
        <w:t>https://tuyensinh247.com/u/minhthu301.html?cat_id=343</w:t>
      </w:r>
    </w:p>
    <w:p>
      <w:r>
        <w:t>https://tuyensinh247.com/u/buivocongphu.html?cat_id=52</w:t>
      </w:r>
    </w:p>
    <w:p>
      <w:r>
        <w:t>https://tuyensinh247.com/u/buivocongphu.html?cat_id=154</w:t>
      </w:r>
    </w:p>
    <w:p>
      <w:r>
        <w:t>https://tuyensinh247.com/u/buivocongphu.html?cat_id=153</w:t>
      </w:r>
    </w:p>
    <w:p>
      <w:r>
        <w:t>https://tuyensinh247.com/u/buivocongphu.html?cat_id=65</w:t>
      </w:r>
    </w:p>
    <w:p>
      <w:r>
        <w:t>https://tuyensinh247.com/u/buivocongphu.html?cat_id=222</w:t>
      </w:r>
    </w:p>
    <w:p>
      <w:r>
        <w:t>https://tuyensinh247.com/u/buivocongphu.html?cat_id=224</w:t>
      </w:r>
    </w:p>
    <w:p>
      <w:r>
        <w:t>https://tuyensinh247.com/u/buivocongphu.html?cat_id=226</w:t>
      </w:r>
    </w:p>
    <w:p>
      <w:r>
        <w:t>https://tuyensinh247.com/u/buivocongphu.html?cat_id=271</w:t>
      </w:r>
    </w:p>
    <w:p>
      <w:r>
        <w:t>https://tuyensinh247.com/u/buivocongphu.html?cat_id=309</w:t>
      </w:r>
    </w:p>
    <w:p>
      <w:r>
        <w:t>https://tuyensinh247.com/u/buivocongphu.html?cat_id=288</w:t>
      </w:r>
    </w:p>
    <w:p>
      <w:r>
        <w:t>https://tuyensinh247.com/u/buivocongphu.html?cat_id=326</w:t>
      </w:r>
    </w:p>
    <w:p>
      <w:r>
        <w:t>https://tuyensinh247.com/u/buivocongphu.html?cat_id=343</w:t>
      </w:r>
    </w:p>
    <w:p>
      <w:r>
        <w:t>https://tuyensinh247.com/u/phuongnamtrinh.html?cat_id=52</w:t>
      </w:r>
    </w:p>
    <w:p>
      <w:r>
        <w:t>https://tuyensinh247.com/u/phuongnamtrinh.html?cat_id=154</w:t>
      </w:r>
    </w:p>
    <w:p>
      <w:r>
        <w:t>https://tuyensinh247.com/u/phuongnamtrinh.html?cat_id=153</w:t>
      </w:r>
    </w:p>
    <w:p>
      <w:r>
        <w:t>https://tuyensinh247.com/u/phuongnamtrinh.html?cat_id=65</w:t>
      </w:r>
    </w:p>
    <w:p>
      <w:r>
        <w:t>https://tuyensinh247.com/u/phuongnamtrinh.html?cat_id=222</w:t>
      </w:r>
    </w:p>
    <w:p>
      <w:r>
        <w:t>https://tuyensinh247.com/u/phuongnamtrinh.html?cat_id=224</w:t>
      </w:r>
    </w:p>
    <w:p>
      <w:r>
        <w:t>https://tuyensinh247.com/u/phuongnamtrinh.html?cat_id=226</w:t>
      </w:r>
    </w:p>
    <w:p>
      <w:r>
        <w:t>https://tuyensinh247.com/u/phuongnamtrinh.html?cat_id=271</w:t>
      </w:r>
    </w:p>
    <w:p>
      <w:r>
        <w:t>https://tuyensinh247.com/u/phuongnamtrinh.html?cat_id=309</w:t>
      </w:r>
    </w:p>
    <w:p>
      <w:r>
        <w:t>https://tuyensinh247.com/u/phuongnamtrinh.html?cat_id=288</w:t>
      </w:r>
    </w:p>
    <w:p>
      <w:r>
        <w:t>https://tuyensinh247.com/u/phuongnamtrinh.html?cat_id=326</w:t>
      </w:r>
    </w:p>
    <w:p>
      <w:r>
        <w:t>https://tuyensinh247.com/u/phuongnamtrinh.html?cat_id=343</w:t>
      </w:r>
    </w:p>
    <w:p>
      <w:r>
        <w:t>https://tuyensinh247.com/u/khongquantam78.html?cat_id=52</w:t>
      </w:r>
    </w:p>
    <w:p>
      <w:r>
        <w:t>https://tuyensinh247.com/u/khongquantam78.html?cat_id=154</w:t>
      </w:r>
    </w:p>
    <w:p>
      <w:r>
        <w:t>https://tuyensinh247.com/u/khongquantam78.html?cat_id=153</w:t>
      </w:r>
    </w:p>
    <w:p>
      <w:r>
        <w:t>https://tuyensinh247.com/u/khongquantam78.html?cat_id=65</w:t>
      </w:r>
    </w:p>
    <w:p>
      <w:r>
        <w:t>https://tuyensinh247.com/u/khongquantam78.html?cat_id=222</w:t>
      </w:r>
    </w:p>
    <w:p>
      <w:r>
        <w:t>https://tuyensinh247.com/u/khongquantam78.html?cat_id=224</w:t>
      </w:r>
    </w:p>
    <w:p>
      <w:r>
        <w:t>https://tuyensinh247.com/u/khongquantam78.html?cat_id=226</w:t>
      </w:r>
    </w:p>
    <w:p>
      <w:r>
        <w:t>https://tuyensinh247.com/u/khongquantam78.html?cat_id=271</w:t>
      </w:r>
    </w:p>
    <w:p>
      <w:r>
        <w:t>https://tuyensinh247.com/u/khongquantam78.html?cat_id=309</w:t>
      </w:r>
    </w:p>
    <w:p>
      <w:r>
        <w:t>https://tuyensinh247.com/u/khongquantam78.html?cat_id=288</w:t>
      </w:r>
    </w:p>
    <w:p>
      <w:r>
        <w:t>https://tuyensinh247.com/u/khongquantam78.html?cat_id=326</w:t>
      </w:r>
    </w:p>
    <w:p>
      <w:r>
        <w:t>https://tuyensinh247.com/u/khongquantam78.html?cat_id=343</w:t>
      </w:r>
    </w:p>
    <w:p>
      <w:r>
        <w:t>https://tuyensinh247.com/u/lyhainong.html?cat_id=52</w:t>
      </w:r>
    </w:p>
    <w:p>
      <w:r>
        <w:t>https://tuyensinh247.com/u/lyhainong.html?cat_id=154</w:t>
      </w:r>
    </w:p>
    <w:p>
      <w:r>
        <w:t>https://tuyensinh247.com/u/lyhainong.html?cat_id=153</w:t>
      </w:r>
    </w:p>
    <w:p>
      <w:r>
        <w:t>https://tuyensinh247.com/u/lyhainong.html?cat_id=65</w:t>
      </w:r>
    </w:p>
    <w:p>
      <w:r>
        <w:t>https://tuyensinh247.com/u/lyhainong.html?cat_id=222</w:t>
      </w:r>
    </w:p>
    <w:p>
      <w:r>
        <w:t>https://tuyensinh247.com/u/lyhainong.html?cat_id=224</w:t>
      </w:r>
    </w:p>
    <w:p>
      <w:r>
        <w:t>https://tuyensinh247.com/u/lyhainong.html?cat_id=226</w:t>
      </w:r>
    </w:p>
    <w:p>
      <w:r>
        <w:t>https://tuyensinh247.com/u/lyhainong.html?cat_id=271</w:t>
      </w:r>
    </w:p>
    <w:p>
      <w:r>
        <w:t>https://tuyensinh247.com/u/lyhainong.html?cat_id=309</w:t>
      </w:r>
    </w:p>
    <w:p>
      <w:r>
        <w:t>https://tuyensinh247.com/u/lyhainong.html?cat_id=288</w:t>
      </w:r>
    </w:p>
    <w:p>
      <w:r>
        <w:t>https://tuyensinh247.com/u/lyhainong.html?cat_id=326</w:t>
      </w:r>
    </w:p>
    <w:p>
      <w:r>
        <w:t>https://tuyensinh247.com/u/lyhainong.html?cat_id=343</w:t>
      </w:r>
    </w:p>
    <w:p>
      <w:r>
        <w:t>https://tuyensinh247.com/u/nguyenhuynhat.html?cat_id=52</w:t>
      </w:r>
    </w:p>
    <w:p>
      <w:r>
        <w:t>https://tuyensinh247.com/u/nguyenhuynhat.html?cat_id=154</w:t>
      </w:r>
    </w:p>
    <w:p>
      <w:r>
        <w:t>https://tuyensinh247.com/u/nguyenhuynhat.html?cat_id=153</w:t>
      </w:r>
    </w:p>
    <w:p>
      <w:r>
        <w:t>https://tuyensinh247.com/u/nguyenhuynhat.html?cat_id=65</w:t>
      </w:r>
    </w:p>
    <w:p>
      <w:r>
        <w:t>https://tuyensinh247.com/u/nguyenhuynhat.html?cat_id=222</w:t>
      </w:r>
    </w:p>
    <w:p>
      <w:r>
        <w:t>https://tuyensinh247.com/u/nguyenhuynhat.html?cat_id=224</w:t>
      </w:r>
    </w:p>
    <w:p>
      <w:r>
        <w:t>https://tuyensinh247.com/u/nguyenhuynhat.html?cat_id=226</w:t>
      </w:r>
    </w:p>
    <w:p>
      <w:r>
        <w:t>https://tuyensinh247.com/u/nguyenhuynhat.html?cat_id=271</w:t>
      </w:r>
    </w:p>
    <w:p>
      <w:r>
        <w:t>https://tuyensinh247.com/u/nguyenhuynhat.html?cat_id=309</w:t>
      </w:r>
    </w:p>
    <w:p>
      <w:r>
        <w:t>https://tuyensinh247.com/u/nguyenhuynhat.html?cat_id=288</w:t>
      </w:r>
    </w:p>
    <w:p>
      <w:r>
        <w:t>https://tuyensinh247.com/u/nguyenhuynhat.html?cat_id=326</w:t>
      </w:r>
    </w:p>
    <w:p>
      <w:r>
        <w:t>https://tuyensinh247.com/u/nguyenhuynhat.html?cat_id=343</w:t>
      </w:r>
    </w:p>
    <w:p>
      <w:r>
        <w:t>https://tuyensinh247.com/u/quoctuan380.html?cat_id=52</w:t>
      </w:r>
    </w:p>
    <w:p>
      <w:r>
        <w:t>https://tuyensinh247.com/u/quoctuan380.html?cat_id=154</w:t>
      </w:r>
    </w:p>
    <w:p>
      <w:r>
        <w:t>https://tuyensinh247.com/u/quoctuan380.html?cat_id=153</w:t>
      </w:r>
    </w:p>
    <w:p>
      <w:r>
        <w:t>https://tuyensinh247.com/u/quoctuan380.html?cat_id=65</w:t>
      </w:r>
    </w:p>
    <w:p>
      <w:r>
        <w:t>https://tuyensinh247.com/u/quoctuan380.html?cat_id=222</w:t>
      </w:r>
    </w:p>
    <w:p>
      <w:r>
        <w:t>https://tuyensinh247.com/u/quoctuan380.html?cat_id=224</w:t>
      </w:r>
    </w:p>
    <w:p>
      <w:r>
        <w:t>https://tuyensinh247.com/u/quoctuan380.html?cat_id=226</w:t>
      </w:r>
    </w:p>
    <w:p>
      <w:r>
        <w:t>https://tuyensinh247.com/u/quoctuan380.html?cat_id=271</w:t>
      </w:r>
    </w:p>
    <w:p>
      <w:r>
        <w:t>https://tuyensinh247.com/u/quoctuan380.html?cat_id=309</w:t>
      </w:r>
    </w:p>
    <w:p>
      <w:r>
        <w:t>https://tuyensinh247.com/u/quoctuan380.html?cat_id=288</w:t>
      </w:r>
    </w:p>
    <w:p>
      <w:r>
        <w:t>https://tuyensinh247.com/u/quoctuan380.html?cat_id=326</w:t>
      </w:r>
    </w:p>
    <w:p>
      <w:r>
        <w:t>https://tuyensinh247.com/u/quoctuan380.html?cat_id=343</w:t>
      </w:r>
    </w:p>
    <w:p>
      <w:r>
        <w:t>https://tuyensinh247.com/u/duyenthang01.html?cat_id=52</w:t>
      </w:r>
    </w:p>
    <w:p>
      <w:r>
        <w:t>https://tuyensinh247.com/u/duyenthang01.html?cat_id=154</w:t>
      </w:r>
    </w:p>
    <w:p>
      <w:r>
        <w:t>https://tuyensinh247.com/u/duyenthang01.html?cat_id=153</w:t>
      </w:r>
    </w:p>
    <w:p>
      <w:r>
        <w:t>https://tuyensinh247.com/u/duyenthang01.html?cat_id=65</w:t>
      </w:r>
    </w:p>
    <w:p>
      <w:r>
        <w:t>https://tuyensinh247.com/u/duyenthang01.html?cat_id=222</w:t>
      </w:r>
    </w:p>
    <w:p>
      <w:r>
        <w:t>https://tuyensinh247.com/u/duyenthang01.html?cat_id=224</w:t>
      </w:r>
    </w:p>
    <w:p>
      <w:r>
        <w:t>https://tuyensinh247.com/u/duyenthang01.html?cat_id=226</w:t>
      </w:r>
    </w:p>
    <w:p>
      <w:r>
        <w:t>https://tuyensinh247.com/u/duyenthang01.html?cat_id=271</w:t>
      </w:r>
    </w:p>
    <w:p>
      <w:r>
        <w:t>https://tuyensinh247.com/u/duyenthang01.html?cat_id=309</w:t>
      </w:r>
    </w:p>
    <w:p>
      <w:r>
        <w:t>https://tuyensinh247.com/u/duyenthang01.html?cat_id=288</w:t>
      </w:r>
    </w:p>
    <w:p>
      <w:r>
        <w:t>https://tuyensinh247.com/u/duyenthang01.html?cat_id=326</w:t>
      </w:r>
    </w:p>
    <w:p>
      <w:r>
        <w:t>https://tuyensinh247.com/u/duyenthang01.html?cat_id=343</w:t>
      </w:r>
    </w:p>
    <w:p>
      <w:r>
        <w:t>https://tuyensinh247.com/u/tuoihoctro411.html?cat_id=52</w:t>
      </w:r>
    </w:p>
    <w:p>
      <w:r>
        <w:t>https://tuyensinh247.com/u/tuoihoctro411.html?cat_id=154</w:t>
      </w:r>
    </w:p>
    <w:p>
      <w:r>
        <w:t>https://tuyensinh247.com/u/tuoihoctro411.html?cat_id=153</w:t>
      </w:r>
    </w:p>
    <w:p>
      <w:r>
        <w:t>https://tuyensinh247.com/u/tuoihoctro411.html?cat_id=65</w:t>
      </w:r>
    </w:p>
    <w:p>
      <w:r>
        <w:t>https://tuyensinh247.com/u/tuoihoctro411.html?cat_id=222</w:t>
      </w:r>
    </w:p>
    <w:p>
      <w:r>
        <w:t>https://tuyensinh247.com/u/tuoihoctro411.html?cat_id=224</w:t>
      </w:r>
    </w:p>
    <w:p>
      <w:r>
        <w:t>https://tuyensinh247.com/u/tuoihoctro411.html?cat_id=226</w:t>
      </w:r>
    </w:p>
    <w:p>
      <w:r>
        <w:t>https://tuyensinh247.com/u/tuoihoctro411.html?cat_id=271</w:t>
      </w:r>
    </w:p>
    <w:p>
      <w:r>
        <w:t>https://tuyensinh247.com/u/tuoihoctro411.html?cat_id=309</w:t>
      </w:r>
    </w:p>
    <w:p>
      <w:r>
        <w:t>https://tuyensinh247.com/u/tuoihoctro411.html?cat_id=288</w:t>
      </w:r>
    </w:p>
    <w:p>
      <w:r>
        <w:t>https://tuyensinh247.com/u/tuoihoctro411.html?cat_id=326</w:t>
      </w:r>
    </w:p>
    <w:p>
      <w:r>
        <w:t>https://tuyensinh247.com/u/tuoihoctro411.html?cat_id=343</w:t>
      </w:r>
    </w:p>
    <w:p>
      <w:r>
        <w:t>https://tuyensinh247.com/u/bangngo.html?cat_id=52</w:t>
      </w:r>
    </w:p>
    <w:p>
      <w:r>
        <w:t>https://tuyensinh247.com/u/bangngo.html?cat_id=154</w:t>
      </w:r>
    </w:p>
    <w:p>
      <w:r>
        <w:t>https://tuyensinh247.com/u/bangngo.html?cat_id=153</w:t>
      </w:r>
    </w:p>
    <w:p>
      <w:r>
        <w:t>https://tuyensinh247.com/u/bangngo.html?cat_id=65</w:t>
      </w:r>
    </w:p>
    <w:p>
      <w:r>
        <w:t>https://tuyensinh247.com/u/bangngo.html?cat_id=222</w:t>
      </w:r>
    </w:p>
    <w:p>
      <w:r>
        <w:t>https://tuyensinh247.com/u/bangngo.html?cat_id=224</w:t>
      </w:r>
    </w:p>
    <w:p>
      <w:r>
        <w:t>https://tuyensinh247.com/u/bangngo.html?cat_id=226</w:t>
      </w:r>
    </w:p>
    <w:p>
      <w:r>
        <w:t>https://tuyensinh247.com/u/bangngo.html?cat_id=271</w:t>
      </w:r>
    </w:p>
    <w:p>
      <w:r>
        <w:t>https://tuyensinh247.com/u/bangngo.html?cat_id=309</w:t>
      </w:r>
    </w:p>
    <w:p>
      <w:r>
        <w:t>https://tuyensinh247.com/u/bangngo.html?cat_id=288</w:t>
      </w:r>
    </w:p>
    <w:p>
      <w:r>
        <w:t>https://tuyensinh247.com/u/bangngo.html?cat_id=326</w:t>
      </w:r>
    </w:p>
    <w:p>
      <w:r>
        <w:t>https://tuyensinh247.com/u/bangngo.html?cat_id=343</w:t>
      </w:r>
    </w:p>
    <w:p>
      <w:r>
        <w:t>https://tuyensinh247.com/u/nguyenthanh2108.html?cat_id=52</w:t>
      </w:r>
    </w:p>
    <w:p>
      <w:r>
        <w:t>https://tuyensinh247.com/u/nguyenthanh2108.html?cat_id=154</w:t>
      </w:r>
    </w:p>
    <w:p>
      <w:r>
        <w:t>https://tuyensinh247.com/u/nguyenthanh2108.html?cat_id=153</w:t>
      </w:r>
    </w:p>
    <w:p>
      <w:r>
        <w:t>https://tuyensinh247.com/u/nguyenthanh2108.html?cat_id=65</w:t>
      </w:r>
    </w:p>
    <w:p>
      <w:r>
        <w:t>https://tuyensinh247.com/u/nguyenthanh2108.html?cat_id=222</w:t>
      </w:r>
    </w:p>
    <w:p>
      <w:r>
        <w:t>https://tuyensinh247.com/u/nguyenthanh2108.html?cat_id=224</w:t>
      </w:r>
    </w:p>
    <w:p>
      <w:r>
        <w:t>https://tuyensinh247.com/u/nguyenthanh2108.html?cat_id=226</w:t>
      </w:r>
    </w:p>
    <w:p>
      <w:r>
        <w:t>https://tuyensinh247.com/u/nguyenthanh2108.html?cat_id=271</w:t>
      </w:r>
    </w:p>
    <w:p>
      <w:r>
        <w:t>https://tuyensinh247.com/u/nguyenthanh2108.html?cat_id=309</w:t>
      </w:r>
    </w:p>
    <w:p>
      <w:r>
        <w:t>https://tuyensinh247.com/u/nguyenthanh2108.html?cat_id=288</w:t>
      </w:r>
    </w:p>
    <w:p>
      <w:r>
        <w:t>https://tuyensinh247.com/u/nguyenthanh2108.html?cat_id=326</w:t>
      </w:r>
    </w:p>
    <w:p>
      <w:r>
        <w:t>https://tuyensinh247.com/u/nguyenthanh2108.html?cat_id=343</w:t>
      </w:r>
    </w:p>
    <w:p>
      <w:r>
        <w:t>https://tuyensinh247.com/u/kzkpro123.html?cat_id=52</w:t>
      </w:r>
    </w:p>
    <w:p>
      <w:r>
        <w:t>https://tuyensinh247.com/u/kzkpro123.html?cat_id=154</w:t>
      </w:r>
    </w:p>
    <w:p>
      <w:r>
        <w:t>https://tuyensinh247.com/u/kzkpro123.html?cat_id=153</w:t>
      </w:r>
    </w:p>
    <w:p>
      <w:r>
        <w:t>https://tuyensinh247.com/u/kzkpro123.html?cat_id=65</w:t>
      </w:r>
    </w:p>
    <w:p>
      <w:r>
        <w:t>https://tuyensinh247.com/u/kzkpro123.html?cat_id=222</w:t>
      </w:r>
    </w:p>
    <w:p>
      <w:r>
        <w:t>https://tuyensinh247.com/u/kzkpro123.html?cat_id=224</w:t>
      </w:r>
    </w:p>
    <w:p>
      <w:r>
        <w:t>https://tuyensinh247.com/u/kzkpro123.html?cat_id=226</w:t>
      </w:r>
    </w:p>
    <w:p>
      <w:r>
        <w:t>https://tuyensinh247.com/u/kzkpro123.html?cat_id=271</w:t>
      </w:r>
    </w:p>
    <w:p>
      <w:r>
        <w:t>https://tuyensinh247.com/u/kzkpro123.html?cat_id=309</w:t>
      </w:r>
    </w:p>
    <w:p>
      <w:r>
        <w:t>https://tuyensinh247.com/u/kzkpro123.html?cat_id=288</w:t>
      </w:r>
    </w:p>
    <w:p>
      <w:r>
        <w:t>https://tuyensinh247.com/u/kzkpro123.html?cat_id=326</w:t>
      </w:r>
    </w:p>
    <w:p>
      <w:r>
        <w:t>https://tuyensinh247.com/u/kzkpro123.html?cat_id=343</w:t>
      </w:r>
    </w:p>
    <w:p>
      <w:r>
        <w:t>https://tuyensinh247.com/u/hoaihoai797.html?cat_id=52</w:t>
      </w:r>
    </w:p>
    <w:p>
      <w:r>
        <w:t>https://tuyensinh247.com/u/hoaihoai797.html?cat_id=154</w:t>
      </w:r>
    </w:p>
    <w:p>
      <w:r>
        <w:t>https://tuyensinh247.com/u/hoaihoai797.html?cat_id=153</w:t>
      </w:r>
    </w:p>
    <w:p>
      <w:r>
        <w:t>https://tuyensinh247.com/u/hoaihoai797.html?cat_id=65</w:t>
      </w:r>
    </w:p>
    <w:p>
      <w:r>
        <w:t>https://tuyensinh247.com/u/hoaihoai797.html?cat_id=222</w:t>
      </w:r>
    </w:p>
    <w:p>
      <w:r>
        <w:t>https://tuyensinh247.com/u/hoaihoai797.html?cat_id=224</w:t>
      </w:r>
    </w:p>
    <w:p>
      <w:r>
        <w:t>https://tuyensinh247.com/u/hoaihoai797.html?cat_id=226</w:t>
      </w:r>
    </w:p>
    <w:p>
      <w:r>
        <w:t>https://tuyensinh247.com/u/hoaihoai797.html?cat_id=271</w:t>
      </w:r>
    </w:p>
    <w:p>
      <w:r>
        <w:t>https://tuyensinh247.com/u/hoaihoai797.html?cat_id=309</w:t>
      </w:r>
    </w:p>
    <w:p>
      <w:r>
        <w:t>https://tuyensinh247.com/u/hoaihoai797.html?cat_id=288</w:t>
      </w:r>
    </w:p>
    <w:p>
      <w:r>
        <w:t>https://tuyensinh247.com/u/hoaihoai797.html?cat_id=326</w:t>
      </w:r>
    </w:p>
    <w:p>
      <w:r>
        <w:t>https://tuyensinh247.com/u/hoaihoai797.html?cat_id=343</w:t>
      </w:r>
    </w:p>
    <w:p>
      <w:r>
        <w:t>https://tuyensinh247.com/u/tothichtoan.html?cat_id=52</w:t>
      </w:r>
    </w:p>
    <w:p>
      <w:r>
        <w:t>https://tuyensinh247.com/u/tothichtoan.html?cat_id=154</w:t>
      </w:r>
    </w:p>
    <w:p>
      <w:r>
        <w:t>https://tuyensinh247.com/u/tothichtoan.html?cat_id=153</w:t>
      </w:r>
    </w:p>
    <w:p>
      <w:r>
        <w:t>https://tuyensinh247.com/u/tothichtoan.html?cat_id=65</w:t>
      </w:r>
    </w:p>
    <w:p>
      <w:r>
        <w:t>https://tuyensinh247.com/u/tothichtoan.html?cat_id=222</w:t>
      </w:r>
    </w:p>
    <w:p>
      <w:r>
        <w:t>https://tuyensinh247.com/u/tothichtoan.html?cat_id=224</w:t>
      </w:r>
    </w:p>
    <w:p>
      <w:r>
        <w:t>https://tuyensinh247.com/u/tothichtoan.html?cat_id=226</w:t>
      </w:r>
    </w:p>
    <w:p>
      <w:r>
        <w:t>https://tuyensinh247.com/u/tothichtoan.html?cat_id=271</w:t>
      </w:r>
    </w:p>
    <w:p>
      <w:r>
        <w:t>https://tuyensinh247.com/u/tothichtoan.html?cat_id=309</w:t>
      </w:r>
    </w:p>
    <w:p>
      <w:r>
        <w:t>https://tuyensinh247.com/u/tothichtoan.html?cat_id=288</w:t>
      </w:r>
    </w:p>
    <w:p>
      <w:r>
        <w:t>https://tuyensinh247.com/u/tothichtoan.html?cat_id=326</w:t>
      </w:r>
    </w:p>
    <w:p>
      <w:r>
        <w:t>https://tuyensinh247.com/u/tothichtoan.html?cat_id=343</w:t>
      </w:r>
    </w:p>
    <w:p>
      <w:r>
        <w:t>https://tuyensinh247.com/u/truongssdollar.html?cat_id=52</w:t>
      </w:r>
    </w:p>
    <w:p>
      <w:r>
        <w:t>https://tuyensinh247.com/u/truongssdollar.html?cat_id=154</w:t>
      </w:r>
    </w:p>
    <w:p>
      <w:r>
        <w:t>https://tuyensinh247.com/u/truongssdollar.html?cat_id=153</w:t>
      </w:r>
    </w:p>
    <w:p>
      <w:r>
        <w:t>https://tuyensinh247.com/u/truongssdollar.html?cat_id=65</w:t>
      </w:r>
    </w:p>
    <w:p>
      <w:r>
        <w:t>https://tuyensinh247.com/u/truongssdollar.html?cat_id=222</w:t>
      </w:r>
    </w:p>
    <w:p>
      <w:r>
        <w:t>https://tuyensinh247.com/u/truongssdollar.html?cat_id=224</w:t>
      </w:r>
    </w:p>
    <w:p>
      <w:r>
        <w:t>https://tuyensinh247.com/u/truongssdollar.html?cat_id=226</w:t>
      </w:r>
    </w:p>
    <w:p>
      <w:r>
        <w:t>https://tuyensinh247.com/u/truongssdollar.html?cat_id=271</w:t>
      </w:r>
    </w:p>
    <w:p>
      <w:r>
        <w:t>https://tuyensinh247.com/u/truongssdollar.html?cat_id=309</w:t>
      </w:r>
    </w:p>
    <w:p>
      <w:r>
        <w:t>https://tuyensinh247.com/u/truongssdollar.html?cat_id=288</w:t>
      </w:r>
    </w:p>
    <w:p>
      <w:r>
        <w:t>https://tuyensinh247.com/u/truongssdollar.html?cat_id=326</w:t>
      </w:r>
    </w:p>
    <w:p>
      <w:r>
        <w:t>https://tuyensinh247.com/u/truongssdollar.html?cat_id=343</w:t>
      </w:r>
    </w:p>
    <w:p>
      <w:r>
        <w:t>https://tuyensinh247.com/bai-giang-su-xuat-hien-cua-loai-nguoi-va-bay-nguoi-nguyen-thuy-v55605.html</w:t>
      </w:r>
    </w:p>
    <w:p>
      <w:r>
        <w:t>https://tuyensinh247.com/bai-giang-viet-nam-thoi-nguyen-thuy-v55618.html</w:t>
      </w:r>
    </w:p>
    <w:p>
      <w:r>
        <w:t>https://tuyensinh247.com/bai-giang-cach-mang-tu-san-anh-v55633.html</w:t>
      </w:r>
    </w:p>
    <w:p>
      <w:r>
        <w:t>https://tuyensinh247.com/bai-giang-su-xuat-hien-loai-nguoi-bay-nguoi-nguyen-thuy-va-xa-hoi-nguyen-thuy-tiet-2-v55650.html</w:t>
      </w:r>
    </w:p>
    <w:p>
      <w:r>
        <w:t>https://tuyensinh247.com/bai-giang-su-xuat-hien-loai-nguoi-bay-nguoi-nguyen-thuy-va-xa-hoi-nguyen-thuy-tiet-1-v55651.html</w:t>
      </w:r>
    </w:p>
    <w:p>
      <w:r>
        <w:t>https://tuyensinh247.com/bai-giang-gioi-thieu-khoa-lich-su-10-nang-cao-v55652.html</w:t>
      </w:r>
    </w:p>
    <w:p>
      <w:r>
        <w:t>https://tuyensinh247.com/bai-giang-viet-nam-thoi-nguyen-thuy-v55670.html</w:t>
      </w:r>
    </w:p>
    <w:p>
      <w:r>
        <w:t>https://tuyensinh247.com/bai-giang-cach-mang-tu-san-anh-v55685.html</w:t>
      </w:r>
    </w:p>
    <w:p>
      <w:r>
        <w:t>https://tuyensinh247.com/lich-su-10-co-ban-va-nang-cao-co-le-thu-k1643.html?publish=1</w:t>
      </w:r>
    </w:p>
    <w:p>
      <w:r>
        <w:t>https://tuyensinh247.com/thong-tin-btvn-su-xuat-hien-cua-loai-nguoi-va-bay-nguoi-nguyen-thuy-e67724.html</w:t>
      </w:r>
    </w:p>
    <w:p>
      <w:r>
        <w:t>https://tuyensinh247.com/bai-giang-xa-hoi-nguyen-thuy-v55606.html</w:t>
      </w:r>
    </w:p>
    <w:p>
      <w:r>
        <w:t>https://tuyensinh247.com/thong-tin-btvn-xa-hoi-nguyen-thuy-e67725.html</w:t>
      </w:r>
    </w:p>
    <w:p>
      <w:r>
        <w:t>https://tuyensinh247.com/bai-giang-cac-quoc-gia-co-dai-phuong-dong-v55607.html</w:t>
      </w:r>
    </w:p>
    <w:p>
      <w:r>
        <w:t>https://tuyensinh247.com/thong-tin-btvn-cac-quoc-gia-co-dai-phuong-dong-e67726.html</w:t>
      </w:r>
    </w:p>
    <w:p>
      <w:r>
        <w:t>https://tuyensinh247.com/bai-giang-cac-quoc-gia-co-dai-phuong-tay-hi-lap-va-roma-v55608.html</w:t>
      </w:r>
    </w:p>
    <w:p>
      <w:r>
        <w:t>https://tuyensinh247.com/thong-tin-btvn-cac-quoc-gia-co-dai-phuong-tay-hi-lap-va-roma-e67727.html</w:t>
      </w:r>
    </w:p>
    <w:p>
      <w:r>
        <w:t>https://tuyensinh247.com/bai-giang-trung-quoc-thoi-phong-kien-tiet-1-v55609.html</w:t>
      </w:r>
    </w:p>
    <w:p>
      <w:r>
        <w:t>https://tuyensinh247.com/thong-tin-btvn-trung-quoc-thoi-phong-kien-tiet-1-e67736.html</w:t>
      </w:r>
    </w:p>
    <w:p>
      <w:r>
        <w:t>https://tuyensinh247.com/bai-giang-trung-quoc-thoi-phong-kien-tiet-2-v55617.html</w:t>
      </w:r>
    </w:p>
    <w:p>
      <w:r>
        <w:t>https://tuyensinh247.com/thong-tin-btvn-trung-quoc-thoi-phong-kien-tiet-2-e67737.html</w:t>
      </w:r>
    </w:p>
    <w:p>
      <w:r>
        <w:t>https://tuyensinh247.com/thong-tin-btvn-trung-quoc-thoi-phong-kien-e67728.html</w:t>
      </w:r>
    </w:p>
    <w:p>
      <w:r>
        <w:t>https://tuyensinh247.com/bai-giang-cac-quoc-gia-an-va-van-hoa-truyen-thong-an-do-v55610.html</w:t>
      </w:r>
    </w:p>
    <w:p>
      <w:r>
        <w:t>https://tuyensinh247.com/thong-tin-btvn-cac-quoc-gia-an-va-van-hoa-truyen-thong-an-do-e67729.html</w:t>
      </w:r>
    </w:p>
    <w:p>
      <w:r>
        <w:t>https://tuyensinh247.com/bai-giang-su-phat-trien-cua-lich-su-va-nen-van-hoa-da-dang-cua-an-do-v55611.html</w:t>
      </w:r>
    </w:p>
    <w:p>
      <w:r>
        <w:t>https://tuyensinh247.com/thong-tin-btvn-su-phat-trien-cua-lich-su-va-nen-van-hoa-da-dang-cua-an-do-e67730.html</w:t>
      </w:r>
    </w:p>
    <w:p>
      <w:r>
        <w:t>https://tuyensinh247.com/bai-giang-su-hinh-thanh-va-phat-trien-cac-vuong-quoc-chinh-o-dong-nam-a-v55612.html</w:t>
      </w:r>
    </w:p>
    <w:p>
      <w:r>
        <w:t>https://tuyensinh247.com/thong-tin-btvn-su-hinh-thanh-va-phat-trien-cac-vuong-quoc-chinh-o-dong-nam-a-e67731.html</w:t>
      </w:r>
    </w:p>
    <w:p>
      <w:r>
        <w:t>https://tuyensinh247.com/bai-giang-vuong-quoc-cam-pu-chia-va-vuong-quoc-lao-v55613.html</w:t>
      </w:r>
    </w:p>
    <w:p>
      <w:r>
        <w:t>https://tuyensinh247.com/lich-su-10-nang-cao-thay-ho-nhu-hien-k1644.html?publish=1</w:t>
      </w:r>
    </w:p>
    <w:p>
      <w:r>
        <w:t>https://tuyensinh247.com/thong-tin-btvn-su-xuat-hien-loai-nguoi-bay-nguoi-nguyen-thuy-va-xa-hoi-nguyen-thuy-tiet-1-e67797.html</w:t>
      </w:r>
    </w:p>
    <w:p>
      <w:r>
        <w:t>https://tuyensinh247.com/thong-tin-btvn-su-xuat-hien-loai-nguoi-bay-nguoi-nguyen-thuy-va-xa-hoi-nguyen-thuy-tiet-2-e67796.html</w:t>
      </w:r>
    </w:p>
    <w:p>
      <w:r>
        <w:t>https://tuyensinh247.com/bai-giang-cac-quoc-gia-co-dai-phuong-dong-v55649.html</w:t>
      </w:r>
    </w:p>
    <w:p>
      <w:r>
        <w:t>https://tuyensinh247.com/thong-tin-btvn-cac-quoc-gia-co-dai-phuong-dong-e67795.html</w:t>
      </w:r>
    </w:p>
    <w:p>
      <w:r>
        <w:t>https://tuyensinh247.com/bai-giang-cac-quoc-gia-co-dai-phuong-tay-hi-lap-va-ro-ma-v55648.html</w:t>
      </w:r>
    </w:p>
    <w:p>
      <w:r>
        <w:t>https://tuyensinh247.com/thong-tin-btvn-cac-quoc-gia-co-dai-phuong-tay-hi-lap-va-ro-ma-e67794.html</w:t>
      </w:r>
    </w:p>
    <w:p>
      <w:r>
        <w:t>https://tuyensinh247.com/bai-giang-chua-bai-tap-xa-hoi-nguyen-thuy-xa-hoi-co-dai-phuong-dong-va-phuong-tay-v55653.html</w:t>
      </w:r>
    </w:p>
    <w:p>
      <w:r>
        <w:t>https://tuyensinh247.com/bai-giang-trung-quoc-thoi-phong-kien-v55647.html</w:t>
      </w:r>
    </w:p>
    <w:p>
      <w:r>
        <w:t>https://tuyensinh247.com/thong-tin-btvn-trung-quoc-thoi-phong-kien-e67793.html</w:t>
      </w:r>
    </w:p>
    <w:p>
      <w:r>
        <w:t>https://tuyensinh247.com/bai-giang-an-do-thoi-phong-kien-v55646.html</w:t>
      </w:r>
    </w:p>
    <w:p>
      <w:r>
        <w:t>https://tuyensinh247.com/thong-tin-btvn-an-do-thoi-phong-kien-e67792.html</w:t>
      </w:r>
    </w:p>
    <w:p>
      <w:r>
        <w:t>https://tuyensinh247.com/bai-giang-chua-bai-tap-trung-quoc-va-an-do-thoi-phong-kien-v55654.html</w:t>
      </w:r>
    </w:p>
    <w:p>
      <w:r>
        <w:t>https://tuyensinh247.com/bai-giang-su-hinh-thanh-va-phat-trien-cua-cac-quoc-gia-o-dong-nam-a-v55655.html</w:t>
      </w:r>
    </w:p>
    <w:p>
      <w:r>
        <w:t>https://tuyensinh247.com/thong-tin-btvn-su-hinh-thanh-va-phat-trien-cua-cac-quoc-gia-o-dong-nam-a-e67798.html</w:t>
      </w:r>
    </w:p>
    <w:p>
      <w:r>
        <w:t>https://tuyensinh247.com/bai-giang-chua-bai-tap-dong-nam-a-thoi-phong-kien-v55656.html</w:t>
      </w:r>
    </w:p>
    <w:p>
      <w:r>
        <w:t>https://tuyensinh247.com/bai-giang-thoi-ki-hinh-thanh-va-phat-trien-cua-che-do-phong-kien-o-tay-au-tu-the-ki-v-den-the-ki-xiv-v55645.html</w:t>
      </w:r>
    </w:p>
    <w:p>
      <w:r>
        <w:t>https://tuyensinh247.com/thong-tin-btvn-thoi-ki-hinh-thanh-va-phat-trien-cua-che-do-phong-kien-o-tay-au-tu-the-ki-v-den-the-ki-xiv-e67791.html</w:t>
      </w:r>
    </w:p>
    <w:p>
      <w:r>
        <w:t>https://tuyensinh247.com/de-thi-hoc-ki-lich-su-10-co-loi-giai-chi-tiet-k1645.html?publish=1</w:t>
      </w:r>
    </w:p>
    <w:p>
      <w:r>
        <w:t>https://tuyensinh247.com/thong-tin-de-thi-hk1-mon-lich-su-lop-10-truong-thpt-ngo-le-tan-binh-dinh-nam-2017-2018-co-loi-giai-chi-tiet-e67845.html</w:t>
      </w:r>
    </w:p>
    <w:p>
      <w:r>
        <w:t>https://tuyensinh247.com/thong-tin-de-thi-hk1-mon-lich-su-lop-10-truong-thpt-yen-lac-2-vinh-phuc-nam-2017-2018-co-loi-giai-chi-tiet-e67846.html</w:t>
      </w:r>
    </w:p>
    <w:p>
      <w:r>
        <w:t>https://tuyensinh247.com/thong-tin-de-thi-hk1-mon-lich-su-lop-10-thpt-dong-dau-nam-2017-2018-co-loi-giai-chi-tiet-e67847.html</w:t>
      </w:r>
    </w:p>
    <w:p>
      <w:r>
        <w:t>https://tuyensinh247.com/thong-tin-de-thi-hk1-mon-lich-su-lop-10-truong-thpt-nghen-ha-tinh-nam-2017-2018-co-loi-giai-chi-tiet-e67848.html</w:t>
      </w:r>
    </w:p>
    <w:p>
      <w:r>
        <w:t>https://tuyensinh247.com/thong-tin-de-thi-hk1-mon-lich-su-lop-10-chuyen-ly-tu-trong-can-tho-nam-2017-2018-co-loi-giai-chi-tiet-e67849.html</w:t>
      </w:r>
    </w:p>
    <w:p>
      <w:r>
        <w:t>https://tuyensinh247.com/thong-tin-de-thi-hk1-mon-lich-su-lop-10-thpt-nguyen-trai-ha-noi-nam-2017-2018-co-loi-giai-chi-tiet-e67850.html</w:t>
      </w:r>
    </w:p>
    <w:p>
      <w:r>
        <w:t>https://tuyensinh247.com/thong-tin-de-thi-hk1-mon-lich-su-lop-10-thpt-song-lo-vinh-phuc-nam-2017-2018-co-loi-giai-chi-tiet-e67851.html</w:t>
      </w:r>
    </w:p>
    <w:p>
      <w:r>
        <w:t>https://tuyensinh247.com/thong-tin-de-thi-hk1-mon-lich-su-lop-10-thpt-phan-ngoc-hien-ca-mau-nam-2017-2018-co-loi-giai-chi-tiet-e67852.html</w:t>
      </w:r>
    </w:p>
    <w:p>
      <w:r>
        <w:t>https://tuyensinh247.com/thong-tin-de-thi-hk1-mon-lich-su-lop-10-thpt-tinh-gia-thanh-hoa-nam-2017-2018-co-loi-giai-chi-tiet-e67853.html</w:t>
      </w:r>
    </w:p>
    <w:p>
      <w:r>
        <w:t>https://tuyensinh247.com/thong-tin-de-thi-hoc-ki-i-mon-su-lop-10-truong-thpt-luong-the-vinh-tay-ninh-nam-2019-2020-co-loi-giai-chi-tiet-e67854.html</w:t>
      </w:r>
    </w:p>
    <w:p>
      <w:r>
        <w:t>https://tuyensinh247.com/thong-tin-de-thi-hoc-ki-i-mon-su-lop-10-truong-thpt-duong-minh-chau-tay-ninh-nam-2019-2020-co-loi-giai-chi-tiet-e67855.html</w:t>
      </w:r>
    </w:p>
    <w:p>
      <w:r>
        <w:t>https://tuyensinh247.com/thong-tin-de-thi-hoc-ki-i-mon-su-lop-10-truong-thpt-nguyen-khuyen-soc-trang-nam-2019-2020-co-loi-giai-chi-tiet-e67856.html</w:t>
      </w:r>
    </w:p>
    <w:p>
      <w:r>
        <w:t>https://tuyensinh247.com/thong-tin-de-thi-hoc-ki-i-mon-su-lop-10-truong-thpt-nguyen-van-troi-tay-ninh-nam-2019-2020-co-loi-giai-chi-tiet-e67857.html</w:t>
      </w:r>
    </w:p>
    <w:p>
      <w:r>
        <w:t>https://tuyensinh247.com/thong-tin-de-thi-hoc-ki-i-mon-su-lop-10-truong-thpt-vinh-bao-hai-phong-nam-2019-2020-co-loi-giai-chi-tiet-e67858.html</w:t>
      </w:r>
    </w:p>
    <w:p>
      <w:r>
        <w:t>https://tuyensinh247.com/thong-tin-de-thi-hoc-ki-i-mon-su-lop-10-so-gddt-bac-ninh-nam-2019-2020-co-loi-giai-chi-tiet-e67859.html</w:t>
      </w:r>
    </w:p>
    <w:p>
      <w:r>
        <w:t>https://tuyensinh247.com/thong-tin-de-thi-hoc-ki-i-mon-su-lop-10-truong-thpt-phong-phu-tp-ho-chi-minh-nam-2019-2020-co-loi-giai-chi-tiet-e67860.html</w:t>
      </w:r>
    </w:p>
    <w:p>
      <w:r>
        <w:t>https://tuyensinh247.com/thong-tin-de-thi-hoc-ki-i-mon-su-lop-10-truong-thpt-ngo-gia-tu-nam-2019-2020-co-loi-giai-chi-tiet-e67861.html</w:t>
      </w:r>
    </w:p>
    <w:p>
      <w:r>
        <w:t>https://tuyensinh247.com/thong-tin-de-thi-hoc-ki-i-mon-su-lop-10-truong-thpt-phan-ngoc-hien-ca-mau-nam-2019-2020-co-loi-giai-chi-tiet-e67862.html</w:t>
      </w:r>
    </w:p>
    <w:p>
      <w:r>
        <w:t>https://tuyensinh247.com/thong-tin-de-thi-hoc-ki-i-mon-su-lop-10-truong-thpt-phan-dinh-phung-ha-tinh-nam-2019-2020-co-loi-giai-chi-tiet-e67864.html</w:t>
      </w:r>
    </w:p>
    <w:p>
      <w:r>
        <w:t>https://tuyensinh247.com/thong-tin-de-thi-hoc-ki-i-mon-su-lop-10-truong-thpt-tran-phu-nam-2020-2021-co-loi-giai-chi-tiet-e80712.html</w:t>
      </w:r>
    </w:p>
    <w:p>
      <w:r>
        <w:t>https://tuyensinh247.com/u/quynguyenngoc.html?cat_id=52</w:t>
      </w:r>
    </w:p>
    <w:p>
      <w:r>
        <w:t>https://tuyensinh247.com/u/quynguyenngoc.html?cat_id=154</w:t>
      </w:r>
    </w:p>
    <w:p>
      <w:r>
        <w:t>https://tuyensinh247.com/u/quynguyenngoc.html?cat_id=153</w:t>
      </w:r>
    </w:p>
    <w:p>
      <w:r>
        <w:t>https://tuyensinh247.com/u/quynguyenngoc.html?cat_id=65</w:t>
      </w:r>
    </w:p>
    <w:p>
      <w:r>
        <w:t>https://tuyensinh247.com/u/quynguyenngoc.html?cat_id=222</w:t>
      </w:r>
    </w:p>
    <w:p>
      <w:r>
        <w:t>https://tuyensinh247.com/u/quynguyenngoc.html?cat_id=224</w:t>
      </w:r>
    </w:p>
    <w:p>
      <w:r>
        <w:t>https://tuyensinh247.com/u/quynguyenngoc.html?cat_id=226</w:t>
      </w:r>
    </w:p>
    <w:p>
      <w:r>
        <w:t>https://tuyensinh247.com/u/quynguyenngoc.html?cat_id=271</w:t>
      </w:r>
    </w:p>
    <w:p>
      <w:r>
        <w:t>https://tuyensinh247.com/u/quynguyenngoc.html?cat_id=309</w:t>
      </w:r>
    </w:p>
    <w:p>
      <w:r>
        <w:t>https://tuyensinh247.com/u/quynguyenngoc.html?cat_id=288</w:t>
      </w:r>
    </w:p>
    <w:p>
      <w:r>
        <w:t>https://tuyensinh247.com/u/quynguyenngoc.html?cat_id=326</w:t>
      </w:r>
    </w:p>
    <w:p>
      <w:r>
        <w:t>https://tuyensinh247.com/u/quynguyenngoc.html?cat_id=343</w:t>
      </w:r>
    </w:p>
    <w:p>
      <w:r>
        <w:t>https://tuyensinh247.com/u/bongtrang.html?cat_id=52</w:t>
      </w:r>
    </w:p>
    <w:p>
      <w:r>
        <w:t>https://tuyensinh247.com/u/bongtrang.html?cat_id=154</w:t>
      </w:r>
    </w:p>
    <w:p>
      <w:r>
        <w:t>https://tuyensinh247.com/u/bongtrang.html?cat_id=153</w:t>
      </w:r>
    </w:p>
    <w:p>
      <w:r>
        <w:t>https://tuyensinh247.com/u/bongtrang.html?cat_id=65</w:t>
      </w:r>
    </w:p>
    <w:p>
      <w:r>
        <w:t>https://tuyensinh247.com/u/bongtrang.html?cat_id=222</w:t>
      </w:r>
    </w:p>
    <w:p>
      <w:r>
        <w:t>https://tuyensinh247.com/u/bongtrang.html?cat_id=224</w:t>
      </w:r>
    </w:p>
    <w:p>
      <w:r>
        <w:t>https://tuyensinh247.com/u/bongtrang.html?cat_id=226</w:t>
      </w:r>
    </w:p>
    <w:p>
      <w:r>
        <w:t>https://tuyensinh247.com/u/bongtrang.html?cat_id=271</w:t>
      </w:r>
    </w:p>
    <w:p>
      <w:r>
        <w:t>https://tuyensinh247.com/u/bongtrang.html?cat_id=309</w:t>
      </w:r>
    </w:p>
    <w:p>
      <w:r>
        <w:t>https://tuyensinh247.com/u/bongtrang.html?cat_id=288</w:t>
      </w:r>
    </w:p>
    <w:p>
      <w:r>
        <w:t>https://tuyensinh247.com/u/bongtrang.html?cat_id=326</w:t>
      </w:r>
    </w:p>
    <w:p>
      <w:r>
        <w:t>https://tuyensinh247.com/u/bongtrang.html?cat_id=343</w:t>
      </w:r>
    </w:p>
    <w:p>
      <w:r>
        <w:t>https://tuyensinh247.com/u/lehao12athanhoai.html?cat_id=52</w:t>
      </w:r>
    </w:p>
    <w:p>
      <w:r>
        <w:t>https://tuyensinh247.com/u/lehao12athanhoai.html?cat_id=154</w:t>
      </w:r>
    </w:p>
    <w:p>
      <w:r>
        <w:t>https://tuyensinh247.com/u/lehao12athanhoai.html?cat_id=153</w:t>
      </w:r>
    </w:p>
    <w:p>
      <w:r>
        <w:t>https://tuyensinh247.com/u/lehao12athanhoai.html?cat_id=65</w:t>
      </w:r>
    </w:p>
    <w:p>
      <w:r>
        <w:t>https://tuyensinh247.com/u/lehao12athanhoai.html?cat_id=222</w:t>
      </w:r>
    </w:p>
    <w:p>
      <w:r>
        <w:t>https://tuyensinh247.com/u/lehao12athanhoai.html?cat_id=224</w:t>
      </w:r>
    </w:p>
    <w:p>
      <w:r>
        <w:t>https://tuyensinh247.com/u/lehao12athanhoai.html?cat_id=226</w:t>
      </w:r>
    </w:p>
    <w:p>
      <w:r>
        <w:t>https://tuyensinh247.com/u/lehao12athanhoai.html?cat_id=271</w:t>
      </w:r>
    </w:p>
    <w:p>
      <w:r>
        <w:t>https://tuyensinh247.com/u/lehao12athanhoai.html?cat_id=309</w:t>
      </w:r>
    </w:p>
    <w:p>
      <w:r>
        <w:t>https://tuyensinh247.com/u/lehao12athanhoai.html?cat_id=288</w:t>
      </w:r>
    </w:p>
    <w:p>
      <w:r>
        <w:t>https://tuyensinh247.com/u/lehao12athanhoai.html?cat_id=326</w:t>
      </w:r>
    </w:p>
    <w:p>
      <w:r>
        <w:t>https://tuyensinh247.com/u/lehao12athanhoai.html?cat_id=343</w:t>
      </w:r>
    </w:p>
    <w:p>
      <w:r>
        <w:t>https://tuyensinh247.com/bai-giang-khai-quat-tho-bien-ngau-v54794.html</w:t>
      </w:r>
    </w:p>
    <w:p>
      <w:r>
        <w:t>https://tuyensinh247.com/bai-giang-van-thuyet-minh-va-cach-lam-dang-bai-thuyet-minh-tac-gia-van-hoc-v54809.html</w:t>
      </w:r>
    </w:p>
    <w:p>
      <w:r>
        <w:t>https://tuyensinh247.com/bai-giang-cach-lam-dang-bai-doc-hieu-tiet-1-v54816.html</w:t>
      </w:r>
    </w:p>
    <w:p>
      <w:r>
        <w:t>https://tuyensinh247.com/bai-giang-hoat-dong-giao-tiep-bang-ngon-ngu-v54821.html</w:t>
      </w:r>
    </w:p>
    <w:p>
      <w:r>
        <w:t>https://tuyensinh247.com/bai-giang-canh-ngay-hetiet-1-v54844.html</w:t>
      </w:r>
    </w:p>
    <w:p>
      <w:r>
        <w:t>https://tuyensinh247.com/ngu-van-10-co-pham-thi-thu-phuong-k1628.html?publish=1</w:t>
      </w:r>
    </w:p>
    <w:p>
      <w:r>
        <w:t>https://tuyensinh247.com/bai-giang-tong-quan-van-hoc-viet-namtiet-1-v54877.html</w:t>
      </w:r>
    </w:p>
    <w:p>
      <w:r>
        <w:t>https://tuyensinh247.com/thong-tin-btvntong-quan-van-hoc-viet-namde-1-e66921.html</w:t>
      </w:r>
    </w:p>
    <w:p>
      <w:r>
        <w:t>https://tuyensinh247.com/bai-giang-tong-quan-van-hoc-viet-namtiet-2-v54878.html</w:t>
      </w:r>
    </w:p>
    <w:p>
      <w:r>
        <w:t>https://tuyensinh247.com/thong-tin-btvntong-quan-van-hoc-viet-namde-2-e66968.html</w:t>
      </w:r>
    </w:p>
    <w:p>
      <w:r>
        <w:t>https://tuyensinh247.com/bai-giang-khai-quat-van-hoc-dan-gian-v54879.html</w:t>
      </w:r>
    </w:p>
    <w:p>
      <w:r>
        <w:t>https://tuyensinh247.com/thong-tin-thi-olinekhai-quat-van-hoc-dan-gian-viet-namco-loi-giai-chi-tiet-e66922.html</w:t>
      </w:r>
    </w:p>
    <w:p>
      <w:r>
        <w:t>https://tuyensinh247.com/bai-giang-chien-thang-mtao-mxaytiet-1-v54831.html</w:t>
      </w:r>
    </w:p>
    <w:p>
      <w:r>
        <w:t>https://tuyensinh247.com/thong-tin-btvnchien-thang-mtao-mxayde-1-e66954.html</w:t>
      </w:r>
    </w:p>
    <w:p>
      <w:r>
        <w:t>https://tuyensinh247.com/bai-giang-chien-thang-mtao-mxaytiet-2-v54832.html</w:t>
      </w:r>
    </w:p>
    <w:p>
      <w:r>
        <w:t>https://tuyensinh247.com/thong-tin-btvnchien-thang-mtao-mxayde-2-e66955.html</w:t>
      </w:r>
    </w:p>
    <w:p>
      <w:r>
        <w:t>https://tuyensinh247.com/bai-giang-truyen-an-duong-vuong-va-mi-chau-trong-thuytiet-1-v54833.html</w:t>
      </w:r>
    </w:p>
    <w:p>
      <w:r>
        <w:t>https://tuyensinh247.com/thong-tin-btvntruyen-an-duong-vuong-va-mi-chau-trong-thuyde-1-e66960.html</w:t>
      </w:r>
    </w:p>
    <w:p>
      <w:r>
        <w:t>https://tuyensinh247.com/bai-giang-truyen-an-duong-vuong-va-mi-chau-trong-thuytiet-2-v54834.html</w:t>
      </w:r>
    </w:p>
    <w:p>
      <w:r>
        <w:t>https://tuyensinh247.com/thong-tin-btvntruyen-an-duong-vuong-va-mi-chau-trong-thuyde-2-e66961.html</w:t>
      </w:r>
    </w:p>
    <w:p>
      <w:r>
        <w:t>https://tuyensinh247.com/bai-giang-truyen-an-duong-vuong-va-my-chau-trong-thuy-tiet-3-v54868.html</w:t>
      </w:r>
    </w:p>
    <w:p>
      <w:r>
        <w:t>https://tuyensinh247.com/thong-tin-btvntruyen-an-duong-vuong-va-mi-chau-trong-thuyde-3-e66962.html</w:t>
      </w:r>
    </w:p>
    <w:p>
      <w:r>
        <w:t>https://tuyensinh247.com/bai-giang-uy-lit-xo-tro-vetiet-1-v54835.html</w:t>
      </w:r>
    </w:p>
    <w:p>
      <w:r>
        <w:t>https://tuyensinh247.com/thong-tin-btvnuy-lit-xo-tro-vede-1-e66963.html</w:t>
      </w:r>
    </w:p>
    <w:p>
      <w:r>
        <w:t>https://tuyensinh247.com/bai-giang-uy-lit-xo-tro-vetiet-2-v54836.html</w:t>
      </w:r>
    </w:p>
    <w:p>
      <w:r>
        <w:t>https://tuyensinh247.com/thong-tin-btvnuy-lit-xo-tro-vede-2-e66964.html</w:t>
      </w:r>
    </w:p>
    <w:p>
      <w:r>
        <w:t>https://tuyensinh247.com/on-tap-hk2-ngu-van-10-co-to-thi-thanh-loan-k1627.html?publish=1</w:t>
      </w:r>
    </w:p>
    <w:p>
      <w:r>
        <w:t>https://tuyensinh247.com/thong-tin-btvn-khai-quat-tho-bien-ngau-e66880.html</w:t>
      </w:r>
    </w:p>
    <w:p>
      <w:r>
        <w:t>https://tuyensinh247.com/bai-giang-bach-dang-giang-phu-v54795.html</w:t>
      </w:r>
    </w:p>
    <w:p>
      <w:r>
        <w:t>https://tuyensinh247.com/thong-tin-btvn-bach-dang-giang-phu-e66881.html</w:t>
      </w:r>
    </w:p>
    <w:p>
      <w:r>
        <w:t>https://tuyensinh247.com/bai-giang-binh-ngo-dai-cao-v54796.html</w:t>
      </w:r>
    </w:p>
    <w:p>
      <w:r>
        <w:t>https://tuyensinh247.com/thong-tin-btvn-binh-ngo-dai-cao-e66882.html</w:t>
      </w:r>
    </w:p>
    <w:p>
      <w:r>
        <w:t>https://tuyensinh247.com/bai-giang-on-tap-giua-ki-ii-cach-lam-bai-phan-tich-mot-tac-pham-tu-su-trung-dai-v54797.html</w:t>
      </w:r>
    </w:p>
    <w:p>
      <w:r>
        <w:t>https://tuyensinh247.com/thong-tin-btvn-on-tap-giua-ki-ii-cach-lam-bai-phan-tich-tac-pham-tu-su-trung-dai-e66883.html</w:t>
      </w:r>
    </w:p>
    <w:p>
      <w:r>
        <w:t>https://tuyensinh247.com/bai-giang-chuyen-chuc-phan-su-den-tan-vien-tiet-1-v54798.html</w:t>
      </w:r>
    </w:p>
    <w:p>
      <w:r>
        <w:t>https://tuyensinh247.com/thong-tin-btvn-chuyen-chuc-phan-su-den-tan-vien-de-1-e66884.html</w:t>
      </w:r>
    </w:p>
    <w:p>
      <w:r>
        <w:t>https://tuyensinh247.com/bai-giang-chuyen-chuc-phan-su-den-tan-vien-tiet-2-v54805.html</w:t>
      </w:r>
    </w:p>
    <w:p>
      <w:r>
        <w:t>https://tuyensinh247.com/thong-tin-btvn-chuyen-chuc-phan-su-den-tan-vien-de-2-e66891.html</w:t>
      </w:r>
    </w:p>
    <w:p>
      <w:r>
        <w:t>https://tuyensinh247.com/bai-giang-hoi-trong-co-thanh-v54799.html</w:t>
      </w:r>
    </w:p>
    <w:p>
      <w:r>
        <w:t>https://tuyensinh247.com/thong-tin-btvn-hoi-trong-co-thanh-e66885.html</w:t>
      </w:r>
    </w:p>
    <w:p>
      <w:r>
        <w:t>https://tuyensinh247.com/bai-giang-chinh-phu-ngam-v54800.html</w:t>
      </w:r>
    </w:p>
    <w:p>
      <w:r>
        <w:t>https://tuyensinh247.com/thong-tin-btvn-chinh-phu-ngam-e66886.html</w:t>
      </w:r>
    </w:p>
    <w:p>
      <w:r>
        <w:t>https://tuyensinh247.com/bai-giang-truyen-kieu-v54801.html</w:t>
      </w:r>
    </w:p>
    <w:p>
      <w:r>
        <w:t>https://tuyensinh247.com/thong-tin-btvn-truyen-kieu-e66887.html</w:t>
      </w:r>
    </w:p>
    <w:p>
      <w:r>
        <w:t>https://tuyensinh247.com/bai-giang-trao-duyen-v54802.html</w:t>
      </w:r>
    </w:p>
    <w:p>
      <w:r>
        <w:t>https://tuyensinh247.com/thong-tin-btvn-trao-duyen-e66888.html</w:t>
      </w:r>
    </w:p>
    <w:p>
      <w:r>
        <w:t>https://tuyensinh247.com/de-thi-hoc-ki-ngu-van-10-co-loi-giai-chi-tiet-k1626.html?publish=1</w:t>
      </w:r>
    </w:p>
    <w:p>
      <w:r>
        <w:t>https://tuyensinh247.com/thong-tin-de-thi-hk-1-mon-ngu-van-truong-thpt-tp-tra-vinh-so-gddt-tra-vinh-nam-2019-2020-co-loi-giai-chi-tiet-e66832.html</w:t>
      </w:r>
    </w:p>
    <w:p>
      <w:r>
        <w:t>https://tuyensinh247.com/thong-tin-de-thi-hk-1-mon-ngu-van-truong-ptdt-noi-tru-thpt-so-gddt-tra-vinh-nam-2019-2020-co-loi-giai-chi-tiet-e66831.html</w:t>
      </w:r>
    </w:p>
    <w:p>
      <w:r>
        <w:t>https://tuyensinh247.com/thong-tin-de-thi-hk-1-mon-ngu-van-truong-thpt-chuyen-nguyen-binh-khiem-nam-2019-2020-co-loi-giai-chi-tiet-e66829.html</w:t>
      </w:r>
    </w:p>
    <w:p>
      <w:r>
        <w:t>https://tuyensinh247.com/thong-tin-de-thi-hk-1-mon-ngu-van-truong-thpt-chuyen-dhsp-ha-noi-nam-2019-2020-co-loi-giai-chi-tiet-e66827.html</w:t>
      </w:r>
    </w:p>
    <w:p>
      <w:r>
        <w:t>https://tuyensinh247.com/thong-tin-de-thi-hk-1-mon-ngu-van-truong-thpt-nguyen-huu-tho-so-gddt-thanh-pho-ho-chi-minh-nam-2019-2020-co-loi-giai-chi-tiet-e66828.html</w:t>
      </w:r>
    </w:p>
    <w:p>
      <w:r>
        <w:t>https://tuyensinh247.com/thong-tin-de-thi-hk-1-mon-ngu-van-truong-thpt-so-1-mk-so-gddt-lao-cai-nam-2019-2020-co-loi-giai-chi-tiet-e66830.html</w:t>
      </w:r>
    </w:p>
    <w:p>
      <w:r>
        <w:t>https://tuyensinh247.com/thong-tin-de-thi-hk-1-mon-ngu-van-truong-thpt-soc-son-so-gddt-kien-giang-nam-2019-2020-co-loi-giai-chi-tiet-e66834.html</w:t>
      </w:r>
    </w:p>
    <w:p>
      <w:r>
        <w:t>https://tuyensinh247.com/thong-tin-de-thi-hk-1-mon-ngu-van-truong-thcsthpt-my-thuan-nam-2019-2020-co-loi-giai-chi-tiet-e66833.html</w:t>
      </w:r>
    </w:p>
    <w:p>
      <w:r>
        <w:t>https://tuyensinh247.com/thong-tin-de-thi-hk-1-mon-ngu-van-truong-thpt-phan-van-tri-so-gddt-ben-tre-nam-2018-2019-co-loi-giai-chi-tiet-e66826.html</w:t>
      </w:r>
    </w:p>
    <w:p>
      <w:r>
        <w:t>https://tuyensinh247.com/thong-tin-de-thi-hk-1-mon-ngu-van-truong-thpt-ca-mau-nam-hoc-2018-2019-co-loi-giai-chi-tiet-e66821.html</w:t>
      </w:r>
    </w:p>
    <w:p>
      <w:r>
        <w:t>https://tuyensinh247.com/thong-tin-de-thi-hk-1-mon-ngu-van-truong-thpt-chuyen-tien-giang-so-gddt-tien-giang-nam-hoc-2018-2019-co-loi-giai-chi-tiet-e66818.html</w:t>
      </w:r>
    </w:p>
    <w:p>
      <w:r>
        <w:t>https://tuyensinh247.com/thong-tin-de-thi-hk-1-mon-ngu-van-truong-thpt-ly-thuong-kiet-so-gddt-yen-bai-nam-hoc-2018-2019-co-loi-giai-chi-tiet-e66819.html</w:t>
      </w:r>
    </w:p>
    <w:p>
      <w:r>
        <w:t>https://tuyensinh247.com/thong-tin-de-thi-hk-1-mon-ngu-van-truong-thpt-nguyen-chi-thanh-nam-hoc-2018-2019-co-loi-giai-chi-tiet-e66823.html</w:t>
      </w:r>
    </w:p>
    <w:p>
      <w:r>
        <w:t>https://tuyensinh247.com/thong-tin-de-thi-hk-1-mon-ngu-van-truong-thpt-nam-tien-hai-so-gddt-thai-binh-nam-2018-2019-co-loi-giai-chi-tiet-e66825.html</w:t>
      </w:r>
    </w:p>
    <w:p>
      <w:r>
        <w:t>https://tuyensinh247.com/thong-tin-de-thi-hk-1-mon-ngu-van-truong-thpt-chuyen-le-hong-phong-nam-hoc-2018-2019-co-loi-giai-chi-tiet-e66822.html</w:t>
      </w:r>
    </w:p>
    <w:p>
      <w:r>
        <w:t>https://tuyensinh247.com/thong-tin-de-thi-hk-1-mon-ngu-van-truong-thpt-phan-boi-chau-nam-hoc-2018-2019-co-loi-giai-chi-tiet-e66824.html</w:t>
      </w:r>
    </w:p>
    <w:p>
      <w:r>
        <w:t>https://tuyensinh247.com/thong-tin-de-thi-hk-1-mon-ngu-van-truong-thpt-hoa-ninh-so-gddt-vinh-long-nam-hoc-2018-2019-co-loi-giai-chi-tiet-e66813.html</w:t>
      </w:r>
    </w:p>
    <w:p>
      <w:r>
        <w:t>https://tuyensinh247.com/thong-tin-de-thi-hk-1-mon-ngu-van-truong-thpt-nguyen-dinh-chieu-so-gddt-tien-giang-nam-hoc-2018-2019-co-loi-giai-chi-tiet-e66817.html</w:t>
      </w:r>
    </w:p>
    <w:p>
      <w:r>
        <w:t>https://tuyensinh247.com/thong-tin-de-thi-hk-1-mon-ngu-van-truong-thpt-song-cong-so-gddt-thai-nguyen-nam-hoc-2018-2019-co-loi-giai-chi-tiet-e66811.html</w:t>
      </w:r>
    </w:p>
    <w:p>
      <w:r>
        <w:t>https://tuyensinh247.com/thong-tin-de-thi-hk-1-mon-ngu-van-truong-thpt-chuyen-luong-van-chanh-so-gddt-phu-yen-nam-hoc-2018-2019-co-loi-giai-chi-tiet-e66815.html</w:t>
      </w:r>
    </w:p>
    <w:p>
      <w:r>
        <w:t>https://tuyensinh247.com/u/anhlan192.html?cat_id=52</w:t>
      </w:r>
    </w:p>
    <w:p>
      <w:r>
        <w:t>https://tuyensinh247.com/u/anhlan192.html?cat_id=154</w:t>
      </w:r>
    </w:p>
    <w:p>
      <w:r>
        <w:t>https://tuyensinh247.com/u/anhlan192.html?cat_id=153</w:t>
      </w:r>
    </w:p>
    <w:p>
      <w:r>
        <w:t>https://tuyensinh247.com/u/anhlan192.html?cat_id=65</w:t>
      </w:r>
    </w:p>
    <w:p>
      <w:r>
        <w:t>https://tuyensinh247.com/u/anhlan192.html?cat_id=222</w:t>
      </w:r>
    </w:p>
    <w:p>
      <w:r>
        <w:t>https://tuyensinh247.com/u/anhlan192.html?cat_id=224</w:t>
      </w:r>
    </w:p>
    <w:p>
      <w:r>
        <w:t>https://tuyensinh247.com/u/anhlan192.html?cat_id=226</w:t>
      </w:r>
    </w:p>
    <w:p>
      <w:r>
        <w:t>https://tuyensinh247.com/u/anhlan192.html?cat_id=271</w:t>
      </w:r>
    </w:p>
    <w:p>
      <w:r>
        <w:t>https://tuyensinh247.com/u/anhlan192.html?cat_id=309</w:t>
      </w:r>
    </w:p>
    <w:p>
      <w:r>
        <w:t>https://tuyensinh247.com/u/anhlan192.html?cat_id=288</w:t>
      </w:r>
    </w:p>
    <w:p>
      <w:r>
        <w:t>https://tuyensinh247.com/u/anhlan192.html?cat_id=326</w:t>
      </w:r>
    </w:p>
    <w:p>
      <w:r>
        <w:t>https://tuyensinh247.com/u/anhlan192.html?cat_id=343</w:t>
      </w:r>
    </w:p>
    <w:p>
      <w:r>
        <w:t>https://tuyensinh247.com/u/truongdangphong.html?cat_id=52</w:t>
      </w:r>
    </w:p>
    <w:p>
      <w:r>
        <w:t>https://tuyensinh247.com/u/truongdangphong.html?cat_id=154</w:t>
      </w:r>
    </w:p>
    <w:p>
      <w:r>
        <w:t>https://tuyensinh247.com/u/truongdangphong.html?cat_id=153</w:t>
      </w:r>
    </w:p>
    <w:p>
      <w:r>
        <w:t>https://tuyensinh247.com/u/truongdangphong.html?cat_id=65</w:t>
      </w:r>
    </w:p>
    <w:p>
      <w:r>
        <w:t>https://tuyensinh247.com/u/truongdangphong.html?cat_id=222</w:t>
      </w:r>
    </w:p>
    <w:p>
      <w:r>
        <w:t>https://tuyensinh247.com/u/truongdangphong.html?cat_id=224</w:t>
      </w:r>
    </w:p>
    <w:p>
      <w:r>
        <w:t>https://tuyensinh247.com/u/truongdangphong.html?cat_id=226</w:t>
      </w:r>
    </w:p>
    <w:p>
      <w:r>
        <w:t>https://tuyensinh247.com/u/truongdangphong.html?cat_id=271</w:t>
      </w:r>
    </w:p>
    <w:p>
      <w:r>
        <w:t>https://tuyensinh247.com/u/truongdangphong.html?cat_id=309</w:t>
      </w:r>
    </w:p>
    <w:p>
      <w:r>
        <w:t>https://tuyensinh247.com/u/truongdangphong.html?cat_id=288</w:t>
      </w:r>
    </w:p>
    <w:p>
      <w:r>
        <w:t>https://tuyensinh247.com/u/truongdangphong.html?cat_id=326</w:t>
      </w:r>
    </w:p>
    <w:p>
      <w:r>
        <w:t>https://tuyensinh247.com/u/truongdangphong.html?cat_id=343</w:t>
      </w:r>
    </w:p>
    <w:p>
      <w:r>
        <w:t>https://tuyensinh247.com/u/hatruongan2005.html?cat_id=52</w:t>
      </w:r>
    </w:p>
    <w:p>
      <w:r>
        <w:t>https://tuyensinh247.com/u/hatruongan2005.html?cat_id=154</w:t>
      </w:r>
    </w:p>
    <w:p>
      <w:r>
        <w:t>https://tuyensinh247.com/u/hatruongan2005.html?cat_id=153</w:t>
      </w:r>
    </w:p>
    <w:p>
      <w:r>
        <w:t>https://tuyensinh247.com/u/hatruongan2005.html?cat_id=65</w:t>
      </w:r>
    </w:p>
    <w:p>
      <w:r>
        <w:t>https://tuyensinh247.com/u/hatruongan2005.html?cat_id=222</w:t>
      </w:r>
    </w:p>
    <w:p>
      <w:r>
        <w:t>https://tuyensinh247.com/u/hatruongan2005.html?cat_id=224</w:t>
      </w:r>
    </w:p>
    <w:p>
      <w:r>
        <w:t>https://tuyensinh247.com/u/hatruongan2005.html?cat_id=226</w:t>
      </w:r>
    </w:p>
    <w:p>
      <w:r>
        <w:t>https://tuyensinh247.com/u/hatruongan2005.html?cat_id=271</w:t>
      </w:r>
    </w:p>
    <w:p>
      <w:r>
        <w:t>https://tuyensinh247.com/u/hatruongan2005.html?cat_id=309</w:t>
      </w:r>
    </w:p>
    <w:p>
      <w:r>
        <w:t>https://tuyensinh247.com/u/hatruongan2005.html?cat_id=288</w:t>
      </w:r>
    </w:p>
    <w:p>
      <w:r>
        <w:t>https://tuyensinh247.com/u/hatruongan2005.html?cat_id=326</w:t>
      </w:r>
    </w:p>
    <w:p>
      <w:r>
        <w:t>https://tuyensinh247.com/u/hatruongan2005.html?cat_id=343</w:t>
      </w:r>
    </w:p>
    <w:p>
      <w:r>
        <w:t>https://tuyensinh247.com/u/batinh10112005.html?cat_id=52</w:t>
      </w:r>
    </w:p>
    <w:p>
      <w:r>
        <w:t>https://tuyensinh247.com/u/batinh10112005.html?cat_id=154</w:t>
      </w:r>
    </w:p>
    <w:p>
      <w:r>
        <w:t>https://tuyensinh247.com/u/batinh10112005.html?cat_id=153</w:t>
      </w:r>
    </w:p>
    <w:p>
      <w:r>
        <w:t>https://tuyensinh247.com/u/batinh10112005.html?cat_id=65</w:t>
      </w:r>
    </w:p>
    <w:p>
      <w:r>
        <w:t>https://tuyensinh247.com/u/batinh10112005.html?cat_id=222</w:t>
      </w:r>
    </w:p>
    <w:p>
      <w:r>
        <w:t>https://tuyensinh247.com/u/batinh10112005.html?cat_id=224</w:t>
      </w:r>
    </w:p>
    <w:p>
      <w:r>
        <w:t>https://tuyensinh247.com/u/batinh10112005.html?cat_id=226</w:t>
      </w:r>
    </w:p>
    <w:p>
      <w:r>
        <w:t>https://tuyensinh247.com/u/batinh10112005.html?cat_id=271</w:t>
      </w:r>
    </w:p>
    <w:p>
      <w:r>
        <w:t>https://tuyensinh247.com/u/batinh10112005.html?cat_id=309</w:t>
      </w:r>
    </w:p>
    <w:p>
      <w:r>
        <w:t>https://tuyensinh247.com/u/batinh10112005.html?cat_id=288</w:t>
      </w:r>
    </w:p>
    <w:p>
      <w:r>
        <w:t>https://tuyensinh247.com/u/batinh10112005.html?cat_id=326</w:t>
      </w:r>
    </w:p>
    <w:p>
      <w:r>
        <w:t>https://tuyensinh247.com/u/batinh10112005.html?cat_id=343</w:t>
      </w:r>
    </w:p>
    <w:p>
      <w:r>
        <w:t>https://tuyensinh247.com/u/loan2k4.html?cat_id=52</w:t>
      </w:r>
    </w:p>
    <w:p>
      <w:r>
        <w:t>https://tuyensinh247.com/u/loan2k4.html?cat_id=154</w:t>
      </w:r>
    </w:p>
    <w:p>
      <w:r>
        <w:t>https://tuyensinh247.com/u/loan2k4.html?cat_id=153</w:t>
      </w:r>
    </w:p>
    <w:p>
      <w:r>
        <w:t>https://tuyensinh247.com/u/loan2k4.html?cat_id=65</w:t>
      </w:r>
    </w:p>
    <w:p>
      <w:r>
        <w:t>https://tuyensinh247.com/u/loan2k4.html?cat_id=222</w:t>
      </w:r>
    </w:p>
    <w:p>
      <w:r>
        <w:t>https://tuyensinh247.com/u/loan2k4.html?cat_id=224</w:t>
      </w:r>
    </w:p>
    <w:p>
      <w:r>
        <w:t>https://tuyensinh247.com/u/loan2k4.html?cat_id=226</w:t>
      </w:r>
    </w:p>
    <w:p>
      <w:r>
        <w:t>https://tuyensinh247.com/u/loan2k4.html?cat_id=271</w:t>
      </w:r>
    </w:p>
    <w:p>
      <w:r>
        <w:t>https://tuyensinh247.com/u/loan2k4.html?cat_id=309</w:t>
      </w:r>
    </w:p>
    <w:p>
      <w:r>
        <w:t>https://tuyensinh247.com/u/loan2k4.html?cat_id=288</w:t>
      </w:r>
    </w:p>
    <w:p>
      <w:r>
        <w:t>https://tuyensinh247.com/u/loan2k4.html?cat_id=326</w:t>
      </w:r>
    </w:p>
    <w:p>
      <w:r>
        <w:t>https://tuyensinh247.com/u/loan2k4.html?cat_id=343</w:t>
      </w:r>
    </w:p>
    <w:p>
      <w:r>
        <w:t>https://tuyensinh247.com/u/thuytrang0302.html?cat_id=52</w:t>
      </w:r>
    </w:p>
    <w:p>
      <w:r>
        <w:t>https://tuyensinh247.com/u/thuytrang0302.html?cat_id=154</w:t>
      </w:r>
    </w:p>
    <w:p>
      <w:r>
        <w:t>https://tuyensinh247.com/u/thuytrang0302.html?cat_id=153</w:t>
      </w:r>
    </w:p>
    <w:p>
      <w:r>
        <w:t>https://tuyensinh247.com/u/thuytrang0302.html?cat_id=65</w:t>
      </w:r>
    </w:p>
    <w:p>
      <w:r>
        <w:t>https://tuyensinh247.com/u/thuytrang0302.html?cat_id=222</w:t>
      </w:r>
    </w:p>
    <w:p>
      <w:r>
        <w:t>https://tuyensinh247.com/u/thuytrang0302.html?cat_id=224</w:t>
      </w:r>
    </w:p>
    <w:p>
      <w:r>
        <w:t>https://tuyensinh247.com/u/thuytrang0302.html?cat_id=226</w:t>
      </w:r>
    </w:p>
    <w:p>
      <w:r>
        <w:t>https://tuyensinh247.com/u/thuytrang0302.html?cat_id=271</w:t>
      </w:r>
    </w:p>
    <w:p>
      <w:r>
        <w:t>https://tuyensinh247.com/u/thuytrang0302.html?cat_id=309</w:t>
      </w:r>
    </w:p>
    <w:p>
      <w:r>
        <w:t>https://tuyensinh247.com/u/thuytrang0302.html?cat_id=288</w:t>
      </w:r>
    </w:p>
    <w:p>
      <w:r>
        <w:t>https://tuyensinh247.com/u/thuytrang0302.html?cat_id=326</w:t>
      </w:r>
    </w:p>
    <w:p>
      <w:r>
        <w:t>https://tuyensinh247.com/u/thuytrang0302.html?cat_id=343</w:t>
      </w:r>
    </w:p>
    <w:p>
      <w:r>
        <w:t>https://tuyensinh247.com/u/ngogiahy741.html?cat_id=52</w:t>
      </w:r>
    </w:p>
    <w:p>
      <w:r>
        <w:t>https://tuyensinh247.com/u/ngogiahy741.html?cat_id=154</w:t>
      </w:r>
    </w:p>
    <w:p>
      <w:r>
        <w:t>https://tuyensinh247.com/u/ngogiahy741.html?cat_id=153</w:t>
      </w:r>
    </w:p>
    <w:p>
      <w:r>
        <w:t>https://tuyensinh247.com/u/ngogiahy741.html?cat_id=65</w:t>
      </w:r>
    </w:p>
    <w:p>
      <w:r>
        <w:t>https://tuyensinh247.com/u/ngogiahy741.html?cat_id=222</w:t>
      </w:r>
    </w:p>
    <w:p>
      <w:r>
        <w:t>https://tuyensinh247.com/u/ngogiahy741.html?cat_id=224</w:t>
      </w:r>
    </w:p>
    <w:p>
      <w:r>
        <w:t>https://tuyensinh247.com/u/ngogiahy741.html?cat_id=226</w:t>
      </w:r>
    </w:p>
    <w:p>
      <w:r>
        <w:t>https://tuyensinh247.com/u/ngogiahy741.html?cat_id=271</w:t>
      </w:r>
    </w:p>
    <w:p>
      <w:r>
        <w:t>https://tuyensinh247.com/u/ngogiahy741.html?cat_id=309</w:t>
      </w:r>
    </w:p>
    <w:p>
      <w:r>
        <w:t>https://tuyensinh247.com/u/ngogiahy741.html?cat_id=288</w:t>
      </w:r>
    </w:p>
    <w:p>
      <w:r>
        <w:t>https://tuyensinh247.com/u/ngogiahy741.html?cat_id=326</w:t>
      </w:r>
    </w:p>
    <w:p>
      <w:r>
        <w:t>https://tuyensinh247.com/u/ngogiahy741.html?cat_id=343</w:t>
      </w:r>
    </w:p>
    <w:p>
      <w:r>
        <w:t>https://tuyensinh247.com/u/nguyenhongdiemquynh16062003.html?cat_id=52</w:t>
      </w:r>
    </w:p>
    <w:p>
      <w:r>
        <w:t>https://tuyensinh247.com/u/nguyenhongdiemquynh16062003.html?cat_id=154</w:t>
      </w:r>
    </w:p>
    <w:p>
      <w:r>
        <w:t>https://tuyensinh247.com/u/nguyenhongdiemquynh16062003.html?cat_id=153</w:t>
      </w:r>
    </w:p>
    <w:p>
      <w:r>
        <w:t>https://tuyensinh247.com/u/nguyenhongdiemquynh16062003.html?cat_id=65</w:t>
      </w:r>
    </w:p>
    <w:p>
      <w:r>
        <w:t>https://tuyensinh247.com/u/nguyenhongdiemquynh16062003.html?cat_id=222</w:t>
      </w:r>
    </w:p>
    <w:p>
      <w:r>
        <w:t>https://tuyensinh247.com/u/nguyenhongdiemquynh16062003.html?cat_id=224</w:t>
      </w:r>
    </w:p>
    <w:p>
      <w:r>
        <w:t>https://tuyensinh247.com/u/nguyenhongdiemquynh16062003.html?cat_id=226</w:t>
      </w:r>
    </w:p>
    <w:p>
      <w:r>
        <w:t>https://tuyensinh247.com/u/nguyenhongdiemquynh16062003.html?cat_id=271</w:t>
      </w:r>
    </w:p>
    <w:p>
      <w:r>
        <w:t>https://tuyensinh247.com/u/nguyenhongdiemquynh16062003.html?cat_id=309</w:t>
      </w:r>
    </w:p>
    <w:p>
      <w:r>
        <w:t>https://tuyensinh247.com/u/nguyenhongdiemquynh16062003.html?cat_id=288</w:t>
      </w:r>
    </w:p>
    <w:p>
      <w:r>
        <w:t>https://tuyensinh247.com/u/nguyenhongdiemquynh16062003.html?cat_id=326</w:t>
      </w:r>
    </w:p>
    <w:p>
      <w:r>
        <w:t>https://tuyensinh247.com/u/nguyenhongdiemquynh16062003.html?cat_id=343</w:t>
      </w:r>
    </w:p>
    <w:p>
      <w:r>
        <w:t>https://tuyensinh247.com/u/thanhkieutrang.html?cat_id=52</w:t>
      </w:r>
    </w:p>
    <w:p>
      <w:r>
        <w:t>https://tuyensinh247.com/u/thanhkieutrang.html?cat_id=154</w:t>
      </w:r>
    </w:p>
    <w:p>
      <w:r>
        <w:t>https://tuyensinh247.com/u/thanhkieutrang.html?cat_id=153</w:t>
      </w:r>
    </w:p>
    <w:p>
      <w:r>
        <w:t>https://tuyensinh247.com/u/thanhkieutrang.html?cat_id=65</w:t>
      </w:r>
    </w:p>
    <w:p>
      <w:r>
        <w:t>https://tuyensinh247.com/u/thanhkieutrang.html?cat_id=222</w:t>
      </w:r>
    </w:p>
    <w:p>
      <w:r>
        <w:t>https://tuyensinh247.com/u/thanhkieutrang.html?cat_id=224</w:t>
      </w:r>
    </w:p>
    <w:p>
      <w:r>
        <w:t>https://tuyensinh247.com/u/thanhkieutrang.html?cat_id=226</w:t>
      </w:r>
    </w:p>
    <w:p>
      <w:r>
        <w:t>https://tuyensinh247.com/u/thanhkieutrang.html?cat_id=271</w:t>
      </w:r>
    </w:p>
    <w:p>
      <w:r>
        <w:t>https://tuyensinh247.com/u/thanhkieutrang.html?cat_id=309</w:t>
      </w:r>
    </w:p>
    <w:p>
      <w:r>
        <w:t>https://tuyensinh247.com/u/thanhkieutrang.html?cat_id=288</w:t>
      </w:r>
    </w:p>
    <w:p>
      <w:r>
        <w:t>https://tuyensinh247.com/u/thanhkieutrang.html?cat_id=326</w:t>
      </w:r>
    </w:p>
    <w:p>
      <w:r>
        <w:t>https://tuyensinh247.com/u/thanhkieutrang.html?cat_id=343</w:t>
      </w:r>
    </w:p>
    <w:p>
      <w:r>
        <w:t>https://tuyensinh247.com/u/trandoanbao.html?cat_id=52</w:t>
      </w:r>
    </w:p>
    <w:p>
      <w:r>
        <w:t>https://tuyensinh247.com/u/trandoanbao.html?cat_id=154</w:t>
      </w:r>
    </w:p>
    <w:p>
      <w:r>
        <w:t>https://tuyensinh247.com/u/trandoanbao.html?cat_id=153</w:t>
      </w:r>
    </w:p>
    <w:p>
      <w:r>
        <w:t>https://tuyensinh247.com/u/trandoanbao.html?cat_id=65</w:t>
      </w:r>
    </w:p>
    <w:p>
      <w:r>
        <w:t>https://tuyensinh247.com/u/trandoanbao.html?cat_id=222</w:t>
      </w:r>
    </w:p>
    <w:p>
      <w:r>
        <w:t>https://tuyensinh247.com/u/trandoanbao.html?cat_id=224</w:t>
      </w:r>
    </w:p>
    <w:p>
      <w:r>
        <w:t>https://tuyensinh247.com/u/trandoanbao.html?cat_id=226</w:t>
      </w:r>
    </w:p>
    <w:p>
      <w:r>
        <w:t>https://tuyensinh247.com/u/trandoanbao.html?cat_id=271</w:t>
      </w:r>
    </w:p>
    <w:p>
      <w:r>
        <w:t>https://tuyensinh247.com/u/trandoanbao.html?cat_id=309</w:t>
      </w:r>
    </w:p>
    <w:p>
      <w:r>
        <w:t>https://tuyensinh247.com/u/trandoanbao.html?cat_id=288</w:t>
      </w:r>
    </w:p>
    <w:p>
      <w:r>
        <w:t>https://tuyensinh247.com/u/trandoanbao.html?cat_id=326</w:t>
      </w:r>
    </w:p>
    <w:p>
      <w:r>
        <w:t>https://tuyensinh247.com/u/trandoanbao.html?cat_id=343</w:t>
      </w:r>
    </w:p>
    <w:p>
      <w:r>
        <w:t>https://tuyensinh247.com/u/erikpham.html?cat_id=52</w:t>
      </w:r>
    </w:p>
    <w:p>
      <w:r>
        <w:t>https://tuyensinh247.com/u/erikpham.html?cat_id=154</w:t>
      </w:r>
    </w:p>
    <w:p>
      <w:r>
        <w:t>https://tuyensinh247.com/u/erikpham.html?cat_id=153</w:t>
      </w:r>
    </w:p>
    <w:p>
      <w:r>
        <w:t>https://tuyensinh247.com/u/erikpham.html?cat_id=65</w:t>
      </w:r>
    </w:p>
    <w:p>
      <w:r>
        <w:t>https://tuyensinh247.com/u/erikpham.html?cat_id=222</w:t>
      </w:r>
    </w:p>
    <w:p>
      <w:r>
        <w:t>https://tuyensinh247.com/u/erikpham.html?cat_id=224</w:t>
      </w:r>
    </w:p>
    <w:p>
      <w:r>
        <w:t>https://tuyensinh247.com/u/erikpham.html?cat_id=226</w:t>
      </w:r>
    </w:p>
    <w:p>
      <w:r>
        <w:t>https://tuyensinh247.com/u/erikpham.html?cat_id=271</w:t>
      </w:r>
    </w:p>
    <w:p>
      <w:r>
        <w:t>https://tuyensinh247.com/u/erikpham.html?cat_id=309</w:t>
      </w:r>
    </w:p>
    <w:p>
      <w:r>
        <w:t>https://tuyensinh247.com/u/erikpham.html?cat_id=288</w:t>
      </w:r>
    </w:p>
    <w:p>
      <w:r>
        <w:t>https://tuyensinh247.com/u/erikpham.html?cat_id=326</w:t>
      </w:r>
    </w:p>
    <w:p>
      <w:r>
        <w:t>https://tuyensinh247.com/u/erikpham.html?cat_id=343</w:t>
      </w:r>
    </w:p>
    <w:p>
      <w:r>
        <w:t>https://tuyensinh247.com/u/thaoxd2002.html?cat_id=52</w:t>
      </w:r>
    </w:p>
    <w:p>
      <w:r>
        <w:t>https://tuyensinh247.com/u/thaoxd2002.html?cat_id=154</w:t>
      </w:r>
    </w:p>
    <w:p>
      <w:r>
        <w:t>https://tuyensinh247.com/u/thaoxd2002.html?cat_id=153</w:t>
      </w:r>
    </w:p>
    <w:p>
      <w:r>
        <w:t>https://tuyensinh247.com/u/thaoxd2002.html?cat_id=65</w:t>
      </w:r>
    </w:p>
    <w:p>
      <w:r>
        <w:t>https://tuyensinh247.com/u/thaoxd2002.html?cat_id=222</w:t>
      </w:r>
    </w:p>
    <w:p>
      <w:r>
        <w:t>https://tuyensinh247.com/u/thaoxd2002.html?cat_id=224</w:t>
      </w:r>
    </w:p>
    <w:p>
      <w:r>
        <w:t>https://tuyensinh247.com/u/thaoxd2002.html?cat_id=226</w:t>
      </w:r>
    </w:p>
    <w:p>
      <w:r>
        <w:t>https://tuyensinh247.com/u/thaoxd2002.html?cat_id=271</w:t>
      </w:r>
    </w:p>
    <w:p>
      <w:r>
        <w:t>https://tuyensinh247.com/u/thaoxd2002.html?cat_id=309</w:t>
      </w:r>
    </w:p>
    <w:p>
      <w:r>
        <w:t>https://tuyensinh247.com/u/thaoxd2002.html?cat_id=288</w:t>
      </w:r>
    </w:p>
    <w:p>
      <w:r>
        <w:t>https://tuyensinh247.com/u/thaoxd2002.html?cat_id=326</w:t>
      </w:r>
    </w:p>
    <w:p>
      <w:r>
        <w:t>https://tuyensinh247.com/u/thaoxd2002.html?cat_id=343</w:t>
      </w:r>
    </w:p>
    <w:p>
      <w:r>
        <w:t>https://tuyensinh247.com/bai-giang-gioi-thieu-khoa-phuong-phap-hoc-tot-vat-li-10-v55341.html</w:t>
      </w:r>
    </w:p>
    <w:p>
      <w:r>
        <w:t>https://tuyensinh247.com/bai-giang-chuyen-dong-co-hoc-he-quy-chieu-v55343.html</w:t>
      </w:r>
    </w:p>
    <w:p>
      <w:r>
        <w:t>https://tuyensinh247.com/bai-giang-tong-hop-va-phan-tich-luc-dieu-kien-can-bang-cua-chat-diem-v55352.html</w:t>
      </w:r>
    </w:p>
    <w:p>
      <w:r>
        <w:t>https://tuyensinh247.com/bai-giang-cong-va-cong-suat-v55369.html</w:t>
      </w:r>
    </w:p>
    <w:p>
      <w:r>
        <w:t>https://tuyensinh247.com/bai-giang-noi-nang-va-su-bien-thien-noi-nang-v55375.html</w:t>
      </w:r>
    </w:p>
    <w:p>
      <w:r>
        <w:t>https://tuyensinh247.com/bai-giang-gioi-thieu-khoa-hoc-v55383.html</w:t>
      </w:r>
    </w:p>
    <w:p>
      <w:r>
        <w:t>https://tuyensinh247.com/bai-giang-tinh-van-toc-trung-binh-toc-do-trung-binh-v55391.html</w:t>
      </w:r>
    </w:p>
    <w:p>
      <w:r>
        <w:t>https://tuyensinh247.com/bai-giang-luc-tong-hop-va-phan-tich-luc-v55400.html</w:t>
      </w:r>
    </w:p>
    <w:p>
      <w:r>
        <w:t>https://tuyensinh247.com/bai-giang-can-bang-cua-mot-vat-ran-chiu-tac-dung-cua-hai-luc-va-cua-ba-luc-khong-song-song-v55412.html</w:t>
      </w:r>
    </w:p>
    <w:p>
      <w:r>
        <w:t>https://tuyensinh247.com/bai-giang-dong-nang-dinh-li-bien-thien-dong-nang-v55421.html</w:t>
      </w:r>
    </w:p>
    <w:p>
      <w:r>
        <w:t>https://tuyensinh247.com/hoc-truc-tuyen-mon-li-lop-10-c143.html</w:t>
      </w:r>
    </w:p>
    <w:p>
      <w:r>
        <w:t>https://tuyensinh247.com/vat-li-10-thay-pham-quoc-toan-k1634.html?publish=1</w:t>
      </w:r>
    </w:p>
    <w:p>
      <w:r>
        <w:t>https://tuyensinh247.com/thong-tin-btvn-chuyen-dong-co-co-loi-giai-chi-tiet-e67199.html</w:t>
      </w:r>
    </w:p>
    <w:p>
      <w:r>
        <w:t>https://tuyensinh247.com/bai-giang-chuyen-dong-thang-deu-v55335.html</w:t>
      </w:r>
    </w:p>
    <w:p>
      <w:r>
        <w:t>https://tuyensinh247.com/thong-tin-btvn-chuyen-dong-thang-deu-co-loi-giai-chi-tiet-e67192.html</w:t>
      </w:r>
    </w:p>
    <w:p>
      <w:r>
        <w:t>https://tuyensinh247.com/bai-giang-chuyen-dong-thang-bien-doi-deu-v55336.html</w:t>
      </w:r>
    </w:p>
    <w:p>
      <w:r>
        <w:t>https://tuyensinh247.com/thong-tin-btvn-chuyen-dong-thang-bien-doi-deu-co-loi-giai-chi-tiet-e67193.html</w:t>
      </w:r>
    </w:p>
    <w:p>
      <w:r>
        <w:t>https://tuyensinh247.com/bai-giang-su-roi-tu-do-v55342.html</w:t>
      </w:r>
    </w:p>
    <w:p>
      <w:r>
        <w:t>https://tuyensinh247.com/thong-tin-btvn-su-roi-tu-do-co-loi-giai-chi-tiet-e67196.html</w:t>
      </w:r>
    </w:p>
    <w:p>
      <w:r>
        <w:t>https://tuyensinh247.com/bai-giang-chuyen-dong-tron-deu-v55337.html</w:t>
      </w:r>
    </w:p>
    <w:p>
      <w:r>
        <w:t>https://tuyensinh247.com/thong-tin-btvn-chuyen-dong-tron-deu-co-loi-giai-chi-tiet-e67197.html</w:t>
      </w:r>
    </w:p>
    <w:p>
      <w:r>
        <w:t>https://tuyensinh247.com/bai-giang-tinh-tuong-doi-cua-chuyen-dong-cong-thuc-cong-van-toc-v55338.html</w:t>
      </w:r>
    </w:p>
    <w:p>
      <w:r>
        <w:t>https://tuyensinh247.com/thong-tin-btvn-tinh-tuong-doi-cua-chuyen-dong-cong-thuc-cong-van-toc-co-loi-giai-chi-tiet-e67198.html</w:t>
      </w:r>
    </w:p>
    <w:p>
      <w:r>
        <w:t>https://tuyensinh247.com/bai-giang-sai-so-cua-phep-do-cac-dai-luong-vat-li-v55344.html</w:t>
      </w:r>
    </w:p>
    <w:p>
      <w:r>
        <w:t>https://tuyensinh247.com/thong-tin-btvn-sai-so-cua-phep-do-cac-dai-luong-vat-li-co-loi-giai-chi-tiet-e67200.html</w:t>
      </w:r>
    </w:p>
    <w:p>
      <w:r>
        <w:t>https://tuyensinh247.com/bai-giang-on-tap-dong-hoc-chat-diem-v55339.html</w:t>
      </w:r>
    </w:p>
    <w:p>
      <w:r>
        <w:t>https://tuyensinh247.com/thong-tin-btvn-on-tap-dong-hoc-chat-diem-e67195.html</w:t>
      </w:r>
    </w:p>
    <w:p>
      <w:r>
        <w:t>https://tuyensinh247.com/bai-giang-chua-de-kiem-tra-1-tiet-hki-v55340.html</w:t>
      </w:r>
    </w:p>
    <w:p>
      <w:r>
        <w:t>https://tuyensinh247.com/thong-tin-btvn-de-kiem-tra-1-tiet-hki-co-loi-giai-chi-tiet-e67194.html</w:t>
      </w:r>
    </w:p>
    <w:p>
      <w:r>
        <w:t>https://images.tuyensinh247.com/picture/document_gift/2021/1202/ts247-dt-tong-hop-kien-thuc-chuong-i-dong-hoc-chat-diem-341-1638427969.pdf</w:t>
      </w:r>
    </w:p>
    <w:p>
      <w:r>
        <w:t>https://tuyensinh247.com/vat-li-10-co-ban-va-nang-cao-co-nguyen-thi-loan-k1635.html?publish=1</w:t>
      </w:r>
    </w:p>
    <w:p>
      <w:r>
        <w:t>https://tuyensinh247.com/thong-tin-btvn-tinh-van-toc-trung-binh-toc-do-trung-binh-e67261.html</w:t>
      </w:r>
    </w:p>
    <w:p>
      <w:r>
        <w:t>https://tuyensinh247.com/bai-giang-phuong-trinh-chuyen-dong-thang-deu-v55382.html</w:t>
      </w:r>
    </w:p>
    <w:p>
      <w:r>
        <w:t>https://tuyensinh247.com/thong-tin-btvn-phuong-trinh-chuyen-dong-thang-deu-e67271.html</w:t>
      </w:r>
    </w:p>
    <w:p>
      <w:r>
        <w:t>https://tuyensinh247.com/bai-giang-bai-toan-viet-phuong-trinh-va-tim-thoi-diem-gap-nhau-cua-hai-vat-chuyen-dong-thang-deu-v55398.html</w:t>
      </w:r>
    </w:p>
    <w:p>
      <w:r>
        <w:t>https://tuyensinh247.com/thong-tin-btvn-viet-phuong-trinh-va-tim-thoi-diem-gap-nhau-cua-hai-vat-chuyen-dong-thang-deu-e67272.html</w:t>
      </w:r>
    </w:p>
    <w:p>
      <w:r>
        <w:t>https://tuyensinh247.com/bai-giang-bai-toan-khoang-cach-cua-hai-vat-chuyen-dong-thang-deu-v55399.html</w:t>
      </w:r>
    </w:p>
    <w:p>
      <w:r>
        <w:t>https://tuyensinh247.com/thong-tin-btvn-khoang-cach-cua-hai-vat-chuyen-dong-thang-deu-e67262.html</w:t>
      </w:r>
    </w:p>
    <w:p>
      <w:r>
        <w:t>https://tuyensinh247.com/bai-giang-bai-toan-do-thi-chuyen-dong-thang-deu-v55384.html</w:t>
      </w:r>
    </w:p>
    <w:p>
      <w:r>
        <w:t>https://tuyensinh247.com/thong-tin-btvn-do-thi-chuyen-dong-thang-deu-e67263.html</w:t>
      </w:r>
    </w:p>
    <w:p>
      <w:r>
        <w:t>https://tuyensinh247.com/bai-giang-phuong-trinh-chuyen-dong-thang-bien-doi-deu-v55385.html</w:t>
      </w:r>
    </w:p>
    <w:p>
      <w:r>
        <w:t>https://tuyensinh247.com/thong-tin-btvn-phuong-trinh-chuyen-dong-thang-bien-doi-deu-e67273.html</w:t>
      </w:r>
    </w:p>
    <w:p>
      <w:r>
        <w:t>https://tuyensinh247.com/bai-giang-tinh-gia-toc-van-toc-quang-duong-trong-chuyen-dong-thang-bien-doi-deu-v55386.html</w:t>
      </w:r>
    </w:p>
    <w:p>
      <w:r>
        <w:t>https://tuyensinh247.com/thong-tin-btvn-cac-dai-luong-a-v-s-trong-chuyen-dong-thang-bien-doi-deu-e67265.html</w:t>
      </w:r>
    </w:p>
    <w:p>
      <w:r>
        <w:t>https://tuyensinh247.com/bai-giang-mot-so-bai-toan-nang-cao-cua-chuyen-dong-thang-bien-doi-deu-v55388.html</w:t>
      </w:r>
    </w:p>
    <w:p>
      <w:r>
        <w:t>https://tuyensinh247.com/thong-tin-btvn-bai-toan-nang-cao-trong-chuyen-dong-thang-bien-doi-deu-e67266.html</w:t>
      </w:r>
    </w:p>
    <w:p>
      <w:r>
        <w:t>https://tuyensinh247.com/bai-giang-bai-toan-do-thi-chuyen-dong-thang-bien-doi-deu-v55387.html</w:t>
      </w:r>
    </w:p>
    <w:p>
      <w:r>
        <w:t>https://tuyensinh247.com/thong-tin-btvn-do-thi-chuyen-dong-thang-bien-doi-deu-e67264.html</w:t>
      </w:r>
    </w:p>
    <w:p>
      <w:r>
        <w:t>https://tuyensinh247.com/bai-giang-chuyen-dong-roi-tu-do-v55389.html</w:t>
      </w:r>
    </w:p>
    <w:p>
      <w:r>
        <w:t>https://tuyensinh247.com/luyen-de-vat-li-10-huong-toi-thi-tn-thpt-va-dh-thay-pham-quoc-toan-k1636.html?publish=1</w:t>
      </w:r>
    </w:p>
    <w:p>
      <w:r>
        <w:t>https://tuyensinh247.com/bai-giang-kiem-tra-het-chuong-dong-hoc-chat-diem-v55445.html</w:t>
      </w:r>
    </w:p>
    <w:p>
      <w:r>
        <w:t>https://tuyensinh247.com/bai-giang-gioi-thieu-khoa-hoc-v55453.html</w:t>
      </w:r>
    </w:p>
    <w:p>
      <w:r>
        <w:t>https://tuyensinh247.com/bai-giang-kiem-tra-het-chuong-cac-dinh-luat-bao-toan-v55454.html</w:t>
      </w:r>
    </w:p>
    <w:p>
      <w:r>
        <w:t>https://tuyensinh247.com/bai-giang-huong-dan-on-tap-va-gioi-thieu-cau-truc-de-thi-thpt-qg-v55465.html</w:t>
      </w:r>
    </w:p>
    <w:p>
      <w:r>
        <w:t>https://tuyensinh247.com/thong-tin-btvn-kiem-tra-het-chuong-dong-hoc-chat-diem-de-so-1-e67341.html</w:t>
      </w:r>
    </w:p>
    <w:p>
      <w:r>
        <w:t>https://tuyensinh247.com/thong-tin-btvn-kiem-tra-het-chuong-dong-hoc-chat-diem-de-so-2-e67342.html</w:t>
      </w:r>
    </w:p>
    <w:p>
      <w:r>
        <w:t>https://tuyensinh247.com/thong-tin-btvn-kiem-tra-het-chuong-dong-hoc-chat-diem-de-so-3-e67343.html</w:t>
      </w:r>
    </w:p>
    <w:p>
      <w:r>
        <w:t>https://tuyensinh247.com/thong-tin-btvn-kiem-tra-het-chuong-dong-hoc-chat-diem-de-so-4-e67344.html</w:t>
      </w:r>
    </w:p>
    <w:p>
      <w:r>
        <w:t>https://tuyensinh247.com/bai-giang-de-kiem-tra-giua-hki-de-so-1-v55448.html</w:t>
      </w:r>
    </w:p>
    <w:p>
      <w:r>
        <w:t>https://tuyensinh247.com/thong-tin-btvn-kiem-tra-giua-hki-de-so-1-e67354.html</w:t>
      </w:r>
    </w:p>
    <w:p>
      <w:r>
        <w:t>https://tuyensinh247.com/bai-giang-de-kiem-tra-giua-hki-de-so-2-v55449.html</w:t>
      </w:r>
    </w:p>
    <w:p>
      <w:r>
        <w:t>https://tuyensinh247.com/thong-tin-btvn-kiem-tra-giua-hki-de-so-2-e67349.html</w:t>
      </w:r>
    </w:p>
    <w:p>
      <w:r>
        <w:t>https://tuyensinh247.com/bai-giang-kiem-tra-het-chuong-dong-luc-hoc-chat-diem-de-so-1-v55446.html</w:t>
      </w:r>
    </w:p>
    <w:p>
      <w:r>
        <w:t>https://tuyensinh247.com/thong-tin-btvn-kiem-tra-het-chuong-dong-luc-hoc-chat-diem-de-so-1-e67345.html</w:t>
      </w:r>
    </w:p>
    <w:p>
      <w:r>
        <w:t>https://tuyensinh247.com/thong-tin-btvn-kiem-tra-het-chuong-dong-luc-hoc-chat-diem-de-so-2-e67346.html</w:t>
      </w:r>
    </w:p>
    <w:p>
      <w:r>
        <w:t>https://tuyensinh247.com/bai-giang-kiem-tra-het-chuong-dong-luc-hoc-chat-diem-de-so-2-v55447.html</w:t>
      </w:r>
    </w:p>
    <w:p>
      <w:r>
        <w:t>https://tuyensinh247.com/thong-tin-btvn-kiem-tra-het-chuong-dong-luc-hoc-chat-diem-de-so-3-e67347.html</w:t>
      </w:r>
    </w:p>
    <w:p>
      <w:r>
        <w:t>https://tuyensinh247.com/thong-tin-btvn-kiem-tra-het-chuong-dong-luc-hoc-chat-diem-de-so-4-e67348.html</w:t>
      </w:r>
    </w:p>
    <w:p>
      <w:r>
        <w:t>https://tuyensinh247.com/bai-giang-kiem-tra-het-chuong-can-bang-va-chuyen-dong-cua-vat-ran-v55450.html</w:t>
      </w:r>
    </w:p>
    <w:p>
      <w:r>
        <w:t>https://tuyensinh247.com/thong-tin-btvn-kiem-tra-het-chuong-can-bang-va-chuyen-dong-cua-vat-ran-de-so-1-e67355.html</w:t>
      </w:r>
    </w:p>
    <w:p>
      <w:r>
        <w:t>https://tuyensinh247.com/thong-tin-btvn-kiem-tra-het-chuong-can-bang-va-chuyen-dong-cua-vat-ran-de-so-2-e67350.html</w:t>
      </w:r>
    </w:p>
    <w:p>
      <w:r>
        <w:t>https://tuyensinh247.com/bai-giang-kiem-tra-het-hki-de-so-1-v55451.html</w:t>
      </w:r>
    </w:p>
    <w:p>
      <w:r>
        <w:t>https://tuyensinh247.com/de-thi-hoc-ki-vat-li-10-co-loi-giai-chi-tiet-k1637.html?publish=1</w:t>
      </w:r>
    </w:p>
    <w:p>
      <w:r>
        <w:t>https://tuyensinh247.com/thong-tin-de-kiem-tra-hki-vat-li-10-thpt-tran-bien-so-gddt-dong-nai-nam-2019-2020-e67396.html</w:t>
      </w:r>
    </w:p>
    <w:p>
      <w:r>
        <w:t>https://tuyensinh247.com/thong-tin-de-kiem-tra-hki-vat-li-10-thpt-na-duong-nam-2020-2021-e81127.html</w:t>
      </w:r>
    </w:p>
    <w:p>
      <w:r>
        <w:t>https://tuyensinh247.com/thong-tin-de-kiem-tra-hki-vat-li-10-thpt-truong-chinh-so-gddt-tp-hcm-2019-2020-e67398.html</w:t>
      </w:r>
    </w:p>
    <w:p>
      <w:r>
        <w:t>https://tuyensinh247.com/thong-tin-de-kiem-tra-hki-vat-li-10-thpt-luong-the-vinh-so-gddt-tay-ninh-nam-2019-2020-e67397.html</w:t>
      </w:r>
    </w:p>
    <w:p>
      <w:r>
        <w:t>https://tuyensinh247.com/thong-tin-de-kiem-tra-hki-vat-li-10-thpt-thanh-binh-so-gddt-dong-thap-nam-2019-2020-e67395.html</w:t>
      </w:r>
    </w:p>
    <w:p>
      <w:r>
        <w:t>https://tuyensinh247.com/thong-tin-de-kiem-tra-hki-vat-li-10-thpt-nguyen-du-kon-tum-nam-2019-2020-e67394.html</w:t>
      </w:r>
    </w:p>
    <w:p>
      <w:r>
        <w:t>https://tuyensinh247.com/thong-tin-de-kiem-tra-hki-vat-li-10-thpt-tran-quoc-tuan-nam-2019-2020-e67393.html</w:t>
      </w:r>
    </w:p>
    <w:p>
      <w:r>
        <w:t>https://tuyensinh247.com/thong-tin-de-kiem-tra-hki-vat-li-10-thpt-huynh-van-nghe-so-gddt-binh-duong-nam-2019-2020-e67392.html</w:t>
      </w:r>
    </w:p>
    <w:p>
      <w:r>
        <w:t>https://tuyensinh247.com/thong-tin-de-kiem-tra-hki-vat-li-10-thpt-nguyen-huu-huan-tp-ho-chi-minh-nam-2019-2020-e67391.html</w:t>
      </w:r>
    </w:p>
    <w:p>
      <w:r>
        <w:t>https://tuyensinh247.com/thong-tin-de-kiem-tra-hki-vat-li-10-so-gddt-vinh-phuc-nam-2019-2020-e67390.html</w:t>
      </w:r>
    </w:p>
    <w:p>
      <w:r>
        <w:t>https://tuyensinh247.com/thong-tin-de-kiem-tra-hki-vat-li-10-thpt-nguyen-trai-ha-noi-nam-2018-2019-e67388.html</w:t>
      </w:r>
    </w:p>
    <w:p>
      <w:r>
        <w:t>https://tuyensinh247.com/thong-tin-de-kiem-tra-hki-vat-li-10-thpt-van-hien-nam-2018-2019-e67389.html</w:t>
      </w:r>
    </w:p>
    <w:p>
      <w:r>
        <w:t>https://tuyensinh247.com/thong-tin-de-kiem-tra-hki-vat-li-10-thpt-doan-thuong-hai-duong-nam-2018-2019-e67387.html</w:t>
      </w:r>
    </w:p>
    <w:p>
      <w:r>
        <w:t>https://tuyensinh247.com/thong-tin-de-kiem-tra-hki-vat-li-10-thpt-tran-quang-khai-tp-ho-chi-minh-nam-2017-2018-e67380.html</w:t>
      </w:r>
    </w:p>
    <w:p>
      <w:r>
        <w:t>https://tuyensinh247.com/thong-tin-de-kiem-tra-hki-vat-li-10-thpt-vo-thi-sau-tp-ho-chi-minh-nam-2017-2018-e67381.html</w:t>
      </w:r>
    </w:p>
    <w:p>
      <w:r>
        <w:t>https://tuyensinh247.com/thong-tin-de-kiem-tra-hki-vat-li-10-thpt-han-thuyen-tp-ho-chi-minh-nam-2017-2018-e67382.html</w:t>
      </w:r>
    </w:p>
    <w:p>
      <w:r>
        <w:t>https://tuyensinh247.com/thong-tin-de-kiem-tra-hki-vat-li-10-thpt-nguyen-chi-thanh-tp-ho-chi-minh-nam-2017-2018-e67383.html</w:t>
      </w:r>
    </w:p>
    <w:p>
      <w:r>
        <w:t>https://tuyensinh247.com/thong-tin-de-kiem-tra-hki-vat-li-10-thpt-tay-thanh-tp-ho-chi-minh-nam-2017-2018-e67386.html</w:t>
      </w:r>
    </w:p>
    <w:p>
      <w:r>
        <w:t>https://tuyensinh247.com/thong-tin-de-kiem-tra-hki-vat-li-10-thpt-tan-binh-tp-ho-chi-minh-nam-2017-2018-e67385.html</w:t>
      </w:r>
    </w:p>
    <w:p>
      <w:r>
        <w:t>https://tuyensinh247.com/thong-tin-de-kiem-tra-hoc-hki-vat-li-10-thpt-nguyen-cong-tru-tp-ho-chi-minh-nam-2017-2018-e67384.html</w:t>
      </w:r>
    </w:p>
    <w:p>
      <w:r>
        <w:t>https://tuyensinh247.com/u/truonghonganh05.html?cat_id=52</w:t>
      </w:r>
    </w:p>
    <w:p>
      <w:r>
        <w:t>https://tuyensinh247.com/u/truonghonganh05.html?cat_id=154</w:t>
      </w:r>
    </w:p>
    <w:p>
      <w:r>
        <w:t>https://tuyensinh247.com/u/truonghonganh05.html?cat_id=153</w:t>
      </w:r>
    </w:p>
    <w:p>
      <w:r>
        <w:t>https://tuyensinh247.com/u/truonghonganh05.html?cat_id=65</w:t>
      </w:r>
    </w:p>
    <w:p>
      <w:r>
        <w:t>https://tuyensinh247.com/u/truonghonganh05.html?cat_id=222</w:t>
      </w:r>
    </w:p>
    <w:p>
      <w:r>
        <w:t>https://tuyensinh247.com/u/truonghonganh05.html?cat_id=224</w:t>
      </w:r>
    </w:p>
    <w:p>
      <w:r>
        <w:t>https://tuyensinh247.com/u/truonghonganh05.html?cat_id=226</w:t>
      </w:r>
    </w:p>
    <w:p>
      <w:r>
        <w:t>https://tuyensinh247.com/u/truonghonganh05.html?cat_id=271</w:t>
      </w:r>
    </w:p>
    <w:p>
      <w:r>
        <w:t>https://tuyensinh247.com/u/truonghonganh05.html?cat_id=309</w:t>
      </w:r>
    </w:p>
    <w:p>
      <w:r>
        <w:t>https://tuyensinh247.com/u/truonghonganh05.html?cat_id=288</w:t>
      </w:r>
    </w:p>
    <w:p>
      <w:r>
        <w:t>https://tuyensinh247.com/u/truonghonganh05.html?cat_id=326</w:t>
      </w:r>
    </w:p>
    <w:p>
      <w:r>
        <w:t>https://tuyensinh247.com/u/truonghonganh05.html?cat_id=343</w:t>
      </w:r>
    </w:p>
    <w:p>
      <w:r>
        <w:t>https://tuyensinh247.com/u/ducbinh429.html?cat_id=52</w:t>
      </w:r>
    </w:p>
    <w:p>
      <w:r>
        <w:t>https://tuyensinh247.com/u/ducbinh429.html?cat_id=154</w:t>
      </w:r>
    </w:p>
    <w:p>
      <w:r>
        <w:t>https://tuyensinh247.com/u/ducbinh429.html?cat_id=153</w:t>
      </w:r>
    </w:p>
    <w:p>
      <w:r>
        <w:t>https://tuyensinh247.com/u/ducbinh429.html?cat_id=65</w:t>
      </w:r>
    </w:p>
    <w:p>
      <w:r>
        <w:t>https://tuyensinh247.com/u/ducbinh429.html?cat_id=222</w:t>
      </w:r>
    </w:p>
    <w:p>
      <w:r>
        <w:t>https://tuyensinh247.com/u/ducbinh429.html?cat_id=224</w:t>
      </w:r>
    </w:p>
    <w:p>
      <w:r>
        <w:t>https://tuyensinh247.com/u/ducbinh429.html?cat_id=226</w:t>
      </w:r>
    </w:p>
    <w:p>
      <w:r>
        <w:t>https://tuyensinh247.com/u/ducbinh429.html?cat_id=271</w:t>
      </w:r>
    </w:p>
    <w:p>
      <w:r>
        <w:t>https://tuyensinh247.com/u/ducbinh429.html?cat_id=309</w:t>
      </w:r>
    </w:p>
    <w:p>
      <w:r>
        <w:t>https://tuyensinh247.com/u/ducbinh429.html?cat_id=288</w:t>
      </w:r>
    </w:p>
    <w:p>
      <w:r>
        <w:t>https://tuyensinh247.com/u/ducbinh429.html?cat_id=326</w:t>
      </w:r>
    </w:p>
    <w:p>
      <w:r>
        <w:t>https://tuyensinh247.com/u/ducbinh429.html?cat_id=343</w:t>
      </w:r>
    </w:p>
    <w:p>
      <w:r>
        <w:t>https://tuyensinh247.com/u/kanekiken247.html?cat_id=52</w:t>
      </w:r>
    </w:p>
    <w:p>
      <w:r>
        <w:t>https://tuyensinh247.com/u/kanekiken247.html?cat_id=154</w:t>
      </w:r>
    </w:p>
    <w:p>
      <w:r>
        <w:t>https://tuyensinh247.com/u/kanekiken247.html?cat_id=153</w:t>
      </w:r>
    </w:p>
    <w:p>
      <w:r>
        <w:t>https://tuyensinh247.com/u/kanekiken247.html?cat_id=65</w:t>
      </w:r>
    </w:p>
    <w:p>
      <w:r>
        <w:t>https://tuyensinh247.com/u/kanekiken247.html?cat_id=222</w:t>
      </w:r>
    </w:p>
    <w:p>
      <w:r>
        <w:t>https://tuyensinh247.com/u/kanekiken247.html?cat_id=224</w:t>
      </w:r>
    </w:p>
    <w:p>
      <w:r>
        <w:t>https://tuyensinh247.com/u/kanekiken247.html?cat_id=226</w:t>
      </w:r>
    </w:p>
    <w:p>
      <w:r>
        <w:t>https://tuyensinh247.com/u/kanekiken247.html?cat_id=271</w:t>
      </w:r>
    </w:p>
    <w:p>
      <w:r>
        <w:t>https://tuyensinh247.com/u/kanekiken247.html?cat_id=309</w:t>
      </w:r>
    </w:p>
    <w:p>
      <w:r>
        <w:t>https://tuyensinh247.com/u/kanekiken247.html?cat_id=288</w:t>
      </w:r>
    </w:p>
    <w:p>
      <w:r>
        <w:t>https://tuyensinh247.com/u/kanekiken247.html?cat_id=326</w:t>
      </w:r>
    </w:p>
    <w:p>
      <w:r>
        <w:t>https://tuyensinh247.com/u/kanekiken247.html?cat_id=343</w:t>
      </w:r>
    </w:p>
    <w:p>
      <w:r>
        <w:t>https://tuyensinh247.com/u/vuonggiahuy01.html?cat_id=52</w:t>
      </w:r>
    </w:p>
    <w:p>
      <w:r>
        <w:t>https://tuyensinh247.com/u/vuonggiahuy01.html?cat_id=154</w:t>
      </w:r>
    </w:p>
    <w:p>
      <w:r>
        <w:t>https://tuyensinh247.com/u/vuonggiahuy01.html?cat_id=153</w:t>
      </w:r>
    </w:p>
    <w:p>
      <w:r>
        <w:t>https://tuyensinh247.com/u/vuonggiahuy01.html?cat_id=65</w:t>
      </w:r>
    </w:p>
    <w:p>
      <w:r>
        <w:t>https://tuyensinh247.com/u/vuonggiahuy01.html?cat_id=222</w:t>
      </w:r>
    </w:p>
    <w:p>
      <w:r>
        <w:t>https://tuyensinh247.com/u/vuonggiahuy01.html?cat_id=224</w:t>
      </w:r>
    </w:p>
    <w:p>
      <w:r>
        <w:t>https://tuyensinh247.com/u/vuonggiahuy01.html?cat_id=226</w:t>
      </w:r>
    </w:p>
    <w:p>
      <w:r>
        <w:t>https://tuyensinh247.com/u/vuonggiahuy01.html?cat_id=271</w:t>
      </w:r>
    </w:p>
    <w:p>
      <w:r>
        <w:t>https://tuyensinh247.com/u/vuonggiahuy01.html?cat_id=309</w:t>
      </w:r>
    </w:p>
    <w:p>
      <w:r>
        <w:t>https://tuyensinh247.com/u/vuonggiahuy01.html?cat_id=288</w:t>
      </w:r>
    </w:p>
    <w:p>
      <w:r>
        <w:t>https://tuyensinh247.com/u/vuonggiahuy01.html?cat_id=326</w:t>
      </w:r>
    </w:p>
    <w:p>
      <w:r>
        <w:t>https://tuyensinh247.com/u/vuonggiahuy01.html?cat_id=343</w:t>
      </w:r>
    </w:p>
    <w:p>
      <w:r>
        <w:t>https://tuyensinh247.com/u/mhtxmx111.html?cat_id=52</w:t>
      </w:r>
    </w:p>
    <w:p>
      <w:r>
        <w:t>https://tuyensinh247.com/u/mhtxmx111.html?cat_id=154</w:t>
      </w:r>
    </w:p>
    <w:p>
      <w:r>
        <w:t>https://tuyensinh247.com/u/mhtxmx111.html?cat_id=153</w:t>
      </w:r>
    </w:p>
    <w:p>
      <w:r>
        <w:t>https://tuyensinh247.com/u/mhtxmx111.html?cat_id=65</w:t>
      </w:r>
    </w:p>
    <w:p>
      <w:r>
        <w:t>https://tuyensinh247.com/u/mhtxmx111.html?cat_id=222</w:t>
      </w:r>
    </w:p>
    <w:p>
      <w:r>
        <w:t>https://tuyensinh247.com/u/mhtxmx111.html?cat_id=224</w:t>
      </w:r>
    </w:p>
    <w:p>
      <w:r>
        <w:t>https://tuyensinh247.com/u/mhtxmx111.html?cat_id=226</w:t>
      </w:r>
    </w:p>
    <w:p>
      <w:r>
        <w:t>https://tuyensinh247.com/u/mhtxmx111.html?cat_id=271</w:t>
      </w:r>
    </w:p>
    <w:p>
      <w:r>
        <w:t>https://tuyensinh247.com/u/mhtxmx111.html?cat_id=309</w:t>
      </w:r>
    </w:p>
    <w:p>
      <w:r>
        <w:t>https://tuyensinh247.com/u/mhtxmx111.html?cat_id=288</w:t>
      </w:r>
    </w:p>
    <w:p>
      <w:r>
        <w:t>https://tuyensinh247.com/u/mhtxmx111.html?cat_id=326</w:t>
      </w:r>
    </w:p>
    <w:p>
      <w:r>
        <w:t>https://tuyensinh247.com/u/mhtxmx111.html?cat_id=343</w:t>
      </w:r>
    </w:p>
    <w:p>
      <w:r>
        <w:t>https://tuyensinh247.com/u/trantrongphuc.html?cat_id=52</w:t>
      </w:r>
    </w:p>
    <w:p>
      <w:r>
        <w:t>https://tuyensinh247.com/u/trantrongphuc.html?cat_id=154</w:t>
      </w:r>
    </w:p>
    <w:p>
      <w:r>
        <w:t>https://tuyensinh247.com/u/trantrongphuc.html?cat_id=153</w:t>
      </w:r>
    </w:p>
    <w:p>
      <w:r>
        <w:t>https://tuyensinh247.com/u/trantrongphuc.html?cat_id=65</w:t>
      </w:r>
    </w:p>
    <w:p>
      <w:r>
        <w:t>https://tuyensinh247.com/u/trantrongphuc.html?cat_id=222</w:t>
      </w:r>
    </w:p>
    <w:p>
      <w:r>
        <w:t>https://tuyensinh247.com/u/trantrongphuc.html?cat_id=224</w:t>
      </w:r>
    </w:p>
    <w:p>
      <w:r>
        <w:t>https://tuyensinh247.com/u/trantrongphuc.html?cat_id=226</w:t>
      </w:r>
    </w:p>
    <w:p>
      <w:r>
        <w:t>https://tuyensinh247.com/u/trantrongphuc.html?cat_id=271</w:t>
      </w:r>
    </w:p>
    <w:p>
      <w:r>
        <w:t>https://tuyensinh247.com/u/trantrongphuc.html?cat_id=309</w:t>
      </w:r>
    </w:p>
    <w:p>
      <w:r>
        <w:t>https://tuyensinh247.com/u/trantrongphuc.html?cat_id=288</w:t>
      </w:r>
    </w:p>
    <w:p>
      <w:r>
        <w:t>https://tuyensinh247.com/u/trantrongphuc.html?cat_id=326</w:t>
      </w:r>
    </w:p>
    <w:p>
      <w:r>
        <w:t>https://tuyensinh247.com/u/trantrongphuc.html?cat_id=343</w:t>
      </w:r>
    </w:p>
    <w:p>
      <w:r>
        <w:t>https://tuyensinh247.com/u/dungchip2004.html?cat_id=52</w:t>
      </w:r>
    </w:p>
    <w:p>
      <w:r>
        <w:t>https://tuyensinh247.com/u/dungchip2004.html?cat_id=154</w:t>
      </w:r>
    </w:p>
    <w:p>
      <w:r>
        <w:t>https://tuyensinh247.com/u/dungchip2004.html?cat_id=153</w:t>
      </w:r>
    </w:p>
    <w:p>
      <w:r>
        <w:t>https://tuyensinh247.com/u/dungchip2004.html?cat_id=65</w:t>
      </w:r>
    </w:p>
    <w:p>
      <w:r>
        <w:t>https://tuyensinh247.com/u/dungchip2004.html?cat_id=222</w:t>
      </w:r>
    </w:p>
    <w:p>
      <w:r>
        <w:t>https://tuyensinh247.com/u/dungchip2004.html?cat_id=224</w:t>
      </w:r>
    </w:p>
    <w:p>
      <w:r>
        <w:t>https://tuyensinh247.com/u/dungchip2004.html?cat_id=226</w:t>
      </w:r>
    </w:p>
    <w:p>
      <w:r>
        <w:t>https://tuyensinh247.com/u/dungchip2004.html?cat_id=271</w:t>
      </w:r>
    </w:p>
    <w:p>
      <w:r>
        <w:t>https://tuyensinh247.com/u/dungchip2004.html?cat_id=309</w:t>
      </w:r>
    </w:p>
    <w:p>
      <w:r>
        <w:t>https://tuyensinh247.com/u/dungchip2004.html?cat_id=288</w:t>
      </w:r>
    </w:p>
    <w:p>
      <w:r>
        <w:t>https://tuyensinh247.com/u/dungchip2004.html?cat_id=326</w:t>
      </w:r>
    </w:p>
    <w:p>
      <w:r>
        <w:t>https://tuyensinh247.com/u/dungchip2004.html?cat_id=343</w:t>
      </w:r>
    </w:p>
    <w:p>
      <w:r>
        <w:t>https://tuyensinh247.com/u/quanngo467.html?cat_id=52</w:t>
      </w:r>
    </w:p>
    <w:p>
      <w:r>
        <w:t>https://tuyensinh247.com/u/quanngo467.html?cat_id=154</w:t>
      </w:r>
    </w:p>
    <w:p>
      <w:r>
        <w:t>https://tuyensinh247.com/u/quanngo467.html?cat_id=153</w:t>
      </w:r>
    </w:p>
    <w:p>
      <w:r>
        <w:t>https://tuyensinh247.com/u/quanngo467.html?cat_id=65</w:t>
      </w:r>
    </w:p>
    <w:p>
      <w:r>
        <w:t>https://tuyensinh247.com/u/quanngo467.html?cat_id=222</w:t>
      </w:r>
    </w:p>
    <w:p>
      <w:r>
        <w:t>https://tuyensinh247.com/u/quanngo467.html?cat_id=224</w:t>
      </w:r>
    </w:p>
    <w:p>
      <w:r>
        <w:t>https://tuyensinh247.com/u/quanngo467.html?cat_id=226</w:t>
      </w:r>
    </w:p>
    <w:p>
      <w:r>
        <w:t>https://tuyensinh247.com/u/quanngo467.html?cat_id=271</w:t>
      </w:r>
    </w:p>
    <w:p>
      <w:r>
        <w:t>https://tuyensinh247.com/u/quanngo467.html?cat_id=309</w:t>
      </w:r>
    </w:p>
    <w:p>
      <w:r>
        <w:t>https://tuyensinh247.com/u/quanngo467.html?cat_id=288</w:t>
      </w:r>
    </w:p>
    <w:p>
      <w:r>
        <w:t>https://tuyensinh247.com/u/quanngo467.html?cat_id=326</w:t>
      </w:r>
    </w:p>
    <w:p>
      <w:r>
        <w:t>https://tuyensinh247.com/u/quanngo467.html?cat_id=343</w:t>
      </w:r>
    </w:p>
    <w:p>
      <w:r>
        <w:t>https://tuyensinh247.com/u/minhquan122004.html?cat_id=52</w:t>
      </w:r>
    </w:p>
    <w:p>
      <w:r>
        <w:t>https://tuyensinh247.com/u/minhquan122004.html?cat_id=154</w:t>
      </w:r>
    </w:p>
    <w:p>
      <w:r>
        <w:t>https://tuyensinh247.com/u/minhquan122004.html?cat_id=153</w:t>
      </w:r>
    </w:p>
    <w:p>
      <w:r>
        <w:t>https://tuyensinh247.com/u/minhquan122004.html?cat_id=65</w:t>
      </w:r>
    </w:p>
    <w:p>
      <w:r>
        <w:t>https://tuyensinh247.com/u/minhquan122004.html?cat_id=222</w:t>
      </w:r>
    </w:p>
    <w:p>
      <w:r>
        <w:t>https://tuyensinh247.com/u/minhquan122004.html?cat_id=224</w:t>
      </w:r>
    </w:p>
    <w:p>
      <w:r>
        <w:t>https://tuyensinh247.com/u/minhquan122004.html?cat_id=226</w:t>
      </w:r>
    </w:p>
    <w:p>
      <w:r>
        <w:t>https://tuyensinh247.com/u/minhquan122004.html?cat_id=271</w:t>
      </w:r>
    </w:p>
    <w:p>
      <w:r>
        <w:t>https://tuyensinh247.com/u/minhquan122004.html?cat_id=309</w:t>
      </w:r>
    </w:p>
    <w:p>
      <w:r>
        <w:t>https://tuyensinh247.com/u/minhquan122004.html?cat_id=288</w:t>
      </w:r>
    </w:p>
    <w:p>
      <w:r>
        <w:t>https://tuyensinh247.com/u/minhquan122004.html?cat_id=326</w:t>
      </w:r>
    </w:p>
    <w:p>
      <w:r>
        <w:t>https://tuyensinh247.com/u/minhquan122004.html?cat_id=343</w:t>
      </w:r>
    </w:p>
    <w:p>
      <w:r>
        <w:t>https://tuyensinh247.com/u/pth2004.html?cat_id=52</w:t>
      </w:r>
    </w:p>
    <w:p>
      <w:r>
        <w:t>https://tuyensinh247.com/u/pth2004.html?cat_id=154</w:t>
      </w:r>
    </w:p>
    <w:p>
      <w:r>
        <w:t>https://tuyensinh247.com/u/pth2004.html?cat_id=153</w:t>
      </w:r>
    </w:p>
    <w:p>
      <w:r>
        <w:t>https://tuyensinh247.com/u/pth2004.html?cat_id=65</w:t>
      </w:r>
    </w:p>
    <w:p>
      <w:r>
        <w:t>https://tuyensinh247.com/u/pth2004.html?cat_id=222</w:t>
      </w:r>
    </w:p>
    <w:p>
      <w:r>
        <w:t>https://tuyensinh247.com/u/pth2004.html?cat_id=224</w:t>
      </w:r>
    </w:p>
    <w:p>
      <w:r>
        <w:t>https://tuyensinh247.com/u/pth2004.html?cat_id=226</w:t>
      </w:r>
    </w:p>
    <w:p>
      <w:r>
        <w:t>https://tuyensinh247.com/u/pth2004.html?cat_id=271</w:t>
      </w:r>
    </w:p>
    <w:p>
      <w:r>
        <w:t>https://tuyensinh247.com/u/pth2004.html?cat_id=309</w:t>
      </w:r>
    </w:p>
    <w:p>
      <w:r>
        <w:t>https://tuyensinh247.com/u/pth2004.html?cat_id=288</w:t>
      </w:r>
    </w:p>
    <w:p>
      <w:r>
        <w:t>https://tuyensinh247.com/u/pth2004.html?cat_id=326</w:t>
      </w:r>
    </w:p>
    <w:p>
      <w:r>
        <w:t>https://tuyensinh247.com/u/pth2004.html?cat_id=343</w:t>
      </w:r>
    </w:p>
    <w:p>
      <w:r>
        <w:t>https://tuyensinh247.com/u/dungttvoi10.html?cat_id=52</w:t>
      </w:r>
    </w:p>
    <w:p>
      <w:r>
        <w:t>https://tuyensinh247.com/u/dungttvoi10.html?cat_id=154</w:t>
      </w:r>
    </w:p>
    <w:p>
      <w:r>
        <w:t>https://tuyensinh247.com/u/dungttvoi10.html?cat_id=153</w:t>
      </w:r>
    </w:p>
    <w:p>
      <w:r>
        <w:t>https://tuyensinh247.com/u/dungttvoi10.html?cat_id=65</w:t>
      </w:r>
    </w:p>
    <w:p>
      <w:r>
        <w:t>https://tuyensinh247.com/u/dungttvoi10.html?cat_id=222</w:t>
      </w:r>
    </w:p>
    <w:p>
      <w:r>
        <w:t>https://tuyensinh247.com/u/dungttvoi10.html?cat_id=224</w:t>
      </w:r>
    </w:p>
    <w:p>
      <w:r>
        <w:t>https://tuyensinh247.com/u/dungttvoi10.html?cat_id=226</w:t>
      </w:r>
    </w:p>
    <w:p>
      <w:r>
        <w:t>https://tuyensinh247.com/u/dungttvoi10.html?cat_id=271</w:t>
      </w:r>
    </w:p>
    <w:p>
      <w:r>
        <w:t>https://tuyensinh247.com/u/dungttvoi10.html?cat_id=309</w:t>
      </w:r>
    </w:p>
    <w:p>
      <w:r>
        <w:t>https://tuyensinh247.com/u/dungttvoi10.html?cat_id=288</w:t>
      </w:r>
    </w:p>
    <w:p>
      <w:r>
        <w:t>https://tuyensinh247.com/u/dungttvoi10.html?cat_id=326</w:t>
      </w:r>
    </w:p>
    <w:p>
      <w:r>
        <w:t>https://tuyensinh247.com/u/dungttvoi10.html?cat_id=343</w:t>
      </w:r>
    </w:p>
    <w:p>
      <w:r>
        <w:t>https://tuyensinh247.com/u/trungthanh2003.html?cat_id=52</w:t>
      </w:r>
    </w:p>
    <w:p>
      <w:r>
        <w:t>https://tuyensinh247.com/u/trungthanh2003.html?cat_id=154</w:t>
      </w:r>
    </w:p>
    <w:p>
      <w:r>
        <w:t>https://tuyensinh247.com/u/trungthanh2003.html?cat_id=153</w:t>
      </w:r>
    </w:p>
    <w:p>
      <w:r>
        <w:t>https://tuyensinh247.com/u/trungthanh2003.html?cat_id=65</w:t>
      </w:r>
    </w:p>
    <w:p>
      <w:r>
        <w:t>https://tuyensinh247.com/u/trungthanh2003.html?cat_id=222</w:t>
      </w:r>
    </w:p>
    <w:p>
      <w:r>
        <w:t>https://tuyensinh247.com/u/trungthanh2003.html?cat_id=224</w:t>
      </w:r>
    </w:p>
    <w:p>
      <w:r>
        <w:t>https://tuyensinh247.com/u/trungthanh2003.html?cat_id=226</w:t>
      </w:r>
    </w:p>
    <w:p>
      <w:r>
        <w:t>https://tuyensinh247.com/u/trungthanh2003.html?cat_id=271</w:t>
      </w:r>
    </w:p>
    <w:p>
      <w:r>
        <w:t>https://tuyensinh247.com/u/trungthanh2003.html?cat_id=309</w:t>
      </w:r>
    </w:p>
    <w:p>
      <w:r>
        <w:t>https://tuyensinh247.com/u/trungthanh2003.html?cat_id=288</w:t>
      </w:r>
    </w:p>
    <w:p>
      <w:r>
        <w:t>https://tuyensinh247.com/u/trungthanh2003.html?cat_id=326</w:t>
      </w:r>
    </w:p>
    <w:p>
      <w:r>
        <w:t>https://tuyensinh247.com/u/trungthanh2003.html?cat_id=343</w:t>
      </w:r>
    </w:p>
    <w:p>
      <w:r>
        <w:t>https://tuyensinh247.com/u/ngoccuong2003.html?cat_id=52</w:t>
      </w:r>
    </w:p>
    <w:p>
      <w:r>
        <w:t>https://tuyensinh247.com/u/ngoccuong2003.html?cat_id=154</w:t>
      </w:r>
    </w:p>
    <w:p>
      <w:r>
        <w:t>https://tuyensinh247.com/u/ngoccuong2003.html?cat_id=153</w:t>
      </w:r>
    </w:p>
    <w:p>
      <w:r>
        <w:t>https://tuyensinh247.com/u/ngoccuong2003.html?cat_id=65</w:t>
      </w:r>
    </w:p>
    <w:p>
      <w:r>
        <w:t>https://tuyensinh247.com/u/ngoccuong2003.html?cat_id=222</w:t>
      </w:r>
    </w:p>
    <w:p>
      <w:r>
        <w:t>https://tuyensinh247.com/u/ngoccuong2003.html?cat_id=224</w:t>
      </w:r>
    </w:p>
    <w:p>
      <w:r>
        <w:t>https://tuyensinh247.com/u/ngoccuong2003.html?cat_id=226</w:t>
      </w:r>
    </w:p>
    <w:p>
      <w:r>
        <w:t>https://tuyensinh247.com/u/ngoccuong2003.html?cat_id=271</w:t>
      </w:r>
    </w:p>
    <w:p>
      <w:r>
        <w:t>https://tuyensinh247.com/u/ngoccuong2003.html?cat_id=309</w:t>
      </w:r>
    </w:p>
    <w:p>
      <w:r>
        <w:t>https://tuyensinh247.com/u/ngoccuong2003.html?cat_id=288</w:t>
      </w:r>
    </w:p>
    <w:p>
      <w:r>
        <w:t>https://tuyensinh247.com/u/ngoccuong2003.html?cat_id=326</w:t>
      </w:r>
    </w:p>
    <w:p>
      <w:r>
        <w:t>https://tuyensinh247.com/u/ngoccuong2003.html?cat_id=343</w:t>
      </w:r>
    </w:p>
    <w:p>
      <w:r>
        <w:t>https://tuyensinh247.com/u/hungduchuongvq.html?cat_id=52</w:t>
      </w:r>
    </w:p>
    <w:p>
      <w:r>
        <w:t>https://tuyensinh247.com/u/hungduchuongvq.html?cat_id=154</w:t>
      </w:r>
    </w:p>
    <w:p>
      <w:r>
        <w:t>https://tuyensinh247.com/u/hungduchuongvq.html?cat_id=153</w:t>
      </w:r>
    </w:p>
    <w:p>
      <w:r>
        <w:t>https://tuyensinh247.com/u/hungduchuongvq.html?cat_id=65</w:t>
      </w:r>
    </w:p>
    <w:p>
      <w:r>
        <w:t>https://tuyensinh247.com/u/hungduchuongvq.html?cat_id=222</w:t>
      </w:r>
    </w:p>
    <w:p>
      <w:r>
        <w:t>https://tuyensinh247.com/u/hungduchuongvq.html?cat_id=224</w:t>
      </w:r>
    </w:p>
    <w:p>
      <w:r>
        <w:t>https://tuyensinh247.com/u/hungduchuongvq.html?cat_id=226</w:t>
      </w:r>
    </w:p>
    <w:p>
      <w:r>
        <w:t>https://tuyensinh247.com/u/hungduchuongvq.html?cat_id=271</w:t>
      </w:r>
    </w:p>
    <w:p>
      <w:r>
        <w:t>https://tuyensinh247.com/u/hungduchuongvq.html?cat_id=309</w:t>
      </w:r>
    </w:p>
    <w:p>
      <w:r>
        <w:t>https://tuyensinh247.com/u/hungduchuongvq.html?cat_id=288</w:t>
      </w:r>
    </w:p>
    <w:p>
      <w:r>
        <w:t>https://tuyensinh247.com/u/hungduchuongvq.html?cat_id=326</w:t>
      </w:r>
    </w:p>
    <w:p>
      <w:r>
        <w:t>https://tuyensinh247.com/u/hungduchuongvq.html?cat_id=343</w:t>
      </w:r>
    </w:p>
    <w:p>
      <w:r>
        <w:t>https://tuyensinh247.com/u/nq15102003.html?cat_id=52</w:t>
      </w:r>
    </w:p>
    <w:p>
      <w:r>
        <w:t>https://tuyensinh247.com/u/nq15102003.html?cat_id=154</w:t>
      </w:r>
    </w:p>
    <w:p>
      <w:r>
        <w:t>https://tuyensinh247.com/u/nq15102003.html?cat_id=153</w:t>
      </w:r>
    </w:p>
    <w:p>
      <w:r>
        <w:t>https://tuyensinh247.com/u/nq15102003.html?cat_id=65</w:t>
      </w:r>
    </w:p>
    <w:p>
      <w:r>
        <w:t>https://tuyensinh247.com/u/nq15102003.html?cat_id=222</w:t>
      </w:r>
    </w:p>
    <w:p>
      <w:r>
        <w:t>https://tuyensinh247.com/u/nq15102003.html?cat_id=224</w:t>
      </w:r>
    </w:p>
    <w:p>
      <w:r>
        <w:t>https://tuyensinh247.com/u/nq15102003.html?cat_id=226</w:t>
      </w:r>
    </w:p>
    <w:p>
      <w:r>
        <w:t>https://tuyensinh247.com/u/nq15102003.html?cat_id=271</w:t>
      </w:r>
    </w:p>
    <w:p>
      <w:r>
        <w:t>https://tuyensinh247.com/u/nq15102003.html?cat_id=309</w:t>
      </w:r>
    </w:p>
    <w:p>
      <w:r>
        <w:t>https://tuyensinh247.com/u/nq15102003.html?cat_id=288</w:t>
      </w:r>
    </w:p>
    <w:p>
      <w:r>
        <w:t>https://tuyensinh247.com/u/nq15102003.html?cat_id=326</w:t>
      </w:r>
    </w:p>
    <w:p>
      <w:r>
        <w:t>https://tuyensinh247.com/u/nq15102003.html?cat_id=343</w:t>
      </w:r>
    </w:p>
    <w:p>
      <w:r>
        <w:t>https://tuyensinh247.com/u/nguyendinhhieu531.html?cat_id=52</w:t>
      </w:r>
    </w:p>
    <w:p>
      <w:r>
        <w:t>https://tuyensinh247.com/u/nguyendinhhieu531.html?cat_id=154</w:t>
      </w:r>
    </w:p>
    <w:p>
      <w:r>
        <w:t>https://tuyensinh247.com/u/nguyendinhhieu531.html?cat_id=153</w:t>
      </w:r>
    </w:p>
    <w:p>
      <w:r>
        <w:t>https://tuyensinh247.com/u/nguyendinhhieu531.html?cat_id=65</w:t>
      </w:r>
    </w:p>
    <w:p>
      <w:r>
        <w:t>https://tuyensinh247.com/u/nguyendinhhieu531.html?cat_id=222</w:t>
      </w:r>
    </w:p>
    <w:p>
      <w:r>
        <w:t>https://tuyensinh247.com/u/nguyendinhhieu531.html?cat_id=224</w:t>
      </w:r>
    </w:p>
    <w:p>
      <w:r>
        <w:t>https://tuyensinh247.com/u/nguyendinhhieu531.html?cat_id=226</w:t>
      </w:r>
    </w:p>
    <w:p>
      <w:r>
        <w:t>https://tuyensinh247.com/u/nguyendinhhieu531.html?cat_id=271</w:t>
      </w:r>
    </w:p>
    <w:p>
      <w:r>
        <w:t>https://tuyensinh247.com/u/nguyendinhhieu531.html?cat_id=309</w:t>
      </w:r>
    </w:p>
    <w:p>
      <w:r>
        <w:t>https://tuyensinh247.com/u/nguyendinhhieu531.html?cat_id=288</w:t>
      </w:r>
    </w:p>
    <w:p>
      <w:r>
        <w:t>https://tuyensinh247.com/u/nguyendinhhieu531.html?cat_id=326</w:t>
      </w:r>
    </w:p>
    <w:p>
      <w:r>
        <w:t>https://tuyensinh247.com/u/nguyendinhhieu531.html?cat_id=343</w:t>
      </w:r>
    </w:p>
    <w:p>
      <w:r>
        <w:t>https://tuyensinh247.com/u/laughtpee.html?cat_id=52</w:t>
      </w:r>
    </w:p>
    <w:p>
      <w:r>
        <w:t>https://tuyensinh247.com/u/laughtpee.html?cat_id=154</w:t>
      </w:r>
    </w:p>
    <w:p>
      <w:r>
        <w:t>https://tuyensinh247.com/u/laughtpee.html?cat_id=153</w:t>
      </w:r>
    </w:p>
    <w:p>
      <w:r>
        <w:t>https://tuyensinh247.com/u/laughtpee.html?cat_id=65</w:t>
      </w:r>
    </w:p>
    <w:p>
      <w:r>
        <w:t>https://tuyensinh247.com/u/laughtpee.html?cat_id=222</w:t>
      </w:r>
    </w:p>
    <w:p>
      <w:r>
        <w:t>https://tuyensinh247.com/u/laughtpee.html?cat_id=224</w:t>
      </w:r>
    </w:p>
    <w:p>
      <w:r>
        <w:t>https://tuyensinh247.com/u/laughtpee.html?cat_id=226</w:t>
      </w:r>
    </w:p>
    <w:p>
      <w:r>
        <w:t>https://tuyensinh247.com/u/laughtpee.html?cat_id=271</w:t>
      </w:r>
    </w:p>
    <w:p>
      <w:r>
        <w:t>https://tuyensinh247.com/u/laughtpee.html?cat_id=309</w:t>
      </w:r>
    </w:p>
    <w:p>
      <w:r>
        <w:t>https://tuyensinh247.com/u/laughtpee.html?cat_id=288</w:t>
      </w:r>
    </w:p>
    <w:p>
      <w:r>
        <w:t>https://tuyensinh247.com/u/laughtpee.html?cat_id=326</w:t>
      </w:r>
    </w:p>
    <w:p>
      <w:r>
        <w:t>https://tuyensinh247.com/u/laughtpee.html?cat_id=343</w:t>
      </w:r>
    </w:p>
    <w:p>
      <w:r>
        <w:t>https://tuyensinh247.com/u/huyentram2002.html?cat_id=52</w:t>
      </w:r>
    </w:p>
    <w:p>
      <w:r>
        <w:t>https://tuyensinh247.com/u/huyentram2002.html?cat_id=154</w:t>
      </w:r>
    </w:p>
    <w:p>
      <w:r>
        <w:t>https://tuyensinh247.com/u/huyentram2002.html?cat_id=153</w:t>
      </w:r>
    </w:p>
    <w:p>
      <w:r>
        <w:t>https://tuyensinh247.com/u/huyentram2002.html?cat_id=65</w:t>
      </w:r>
    </w:p>
    <w:p>
      <w:r>
        <w:t>https://tuyensinh247.com/u/huyentram2002.html?cat_id=222</w:t>
      </w:r>
    </w:p>
    <w:p>
      <w:r>
        <w:t>https://tuyensinh247.com/u/huyentram2002.html?cat_id=224</w:t>
      </w:r>
    </w:p>
    <w:p>
      <w:r>
        <w:t>https://tuyensinh247.com/u/huyentram2002.html?cat_id=226</w:t>
      </w:r>
    </w:p>
    <w:p>
      <w:r>
        <w:t>https://tuyensinh247.com/u/huyentram2002.html?cat_id=271</w:t>
      </w:r>
    </w:p>
    <w:p>
      <w:r>
        <w:t>https://tuyensinh247.com/u/huyentram2002.html?cat_id=309</w:t>
      </w:r>
    </w:p>
    <w:p>
      <w:r>
        <w:t>https://tuyensinh247.com/u/huyentram2002.html?cat_id=288</w:t>
      </w:r>
    </w:p>
    <w:p>
      <w:r>
        <w:t>https://tuyensinh247.com/u/huyentram2002.html?cat_id=326</w:t>
      </w:r>
    </w:p>
    <w:p>
      <w:r>
        <w:t>https://tuyensinh247.com/u/huyentram2002.html?cat_id=343</w:t>
      </w:r>
    </w:p>
    <w:p>
      <w:r>
        <w:t>https://tuyensinh247.com/u/do120.html?cat_id=52</w:t>
      </w:r>
    </w:p>
    <w:p>
      <w:r>
        <w:t>https://tuyensinh247.com/u/do120.html?cat_id=154</w:t>
      </w:r>
    </w:p>
    <w:p>
      <w:r>
        <w:t>https://tuyensinh247.com/u/do120.html?cat_id=153</w:t>
      </w:r>
    </w:p>
    <w:p>
      <w:r>
        <w:t>https://tuyensinh247.com/u/do120.html?cat_id=65</w:t>
      </w:r>
    </w:p>
    <w:p>
      <w:r>
        <w:t>https://tuyensinh247.com/u/do120.html?cat_id=222</w:t>
      </w:r>
    </w:p>
    <w:p>
      <w:r>
        <w:t>https://tuyensinh247.com/u/do120.html?cat_id=224</w:t>
      </w:r>
    </w:p>
    <w:p>
      <w:r>
        <w:t>https://tuyensinh247.com/u/do120.html?cat_id=226</w:t>
      </w:r>
    </w:p>
    <w:p>
      <w:r>
        <w:t>https://tuyensinh247.com/u/do120.html?cat_id=271</w:t>
      </w:r>
    </w:p>
    <w:p>
      <w:r>
        <w:t>https://tuyensinh247.com/u/do120.html?cat_id=309</w:t>
      </w:r>
    </w:p>
    <w:p>
      <w:r>
        <w:t>https://tuyensinh247.com/u/do120.html?cat_id=288</w:t>
      </w:r>
    </w:p>
    <w:p>
      <w:r>
        <w:t>https://tuyensinh247.com/u/do120.html?cat_id=326</w:t>
      </w:r>
    </w:p>
    <w:p>
      <w:r>
        <w:t>https://tuyensinh247.com/u/do120.html?cat_id=343</w:t>
      </w:r>
    </w:p>
    <w:p>
      <w:r>
        <w:t>https://tuyensinh247.com/u/hakhanhlinh0306.html?cat_id=52</w:t>
      </w:r>
    </w:p>
    <w:p>
      <w:r>
        <w:t>https://tuyensinh247.com/u/hakhanhlinh0306.html?cat_id=154</w:t>
      </w:r>
    </w:p>
    <w:p>
      <w:r>
        <w:t>https://tuyensinh247.com/u/hakhanhlinh0306.html?cat_id=153</w:t>
      </w:r>
    </w:p>
    <w:p>
      <w:r>
        <w:t>https://tuyensinh247.com/u/hakhanhlinh0306.html?cat_id=65</w:t>
      </w:r>
    </w:p>
    <w:p>
      <w:r>
        <w:t>https://tuyensinh247.com/u/hakhanhlinh0306.html?cat_id=222</w:t>
      </w:r>
    </w:p>
    <w:p>
      <w:r>
        <w:t>https://tuyensinh247.com/u/hakhanhlinh0306.html?cat_id=224</w:t>
      </w:r>
    </w:p>
    <w:p>
      <w:r>
        <w:t>https://tuyensinh247.com/u/hakhanhlinh0306.html?cat_id=226</w:t>
      </w:r>
    </w:p>
    <w:p>
      <w:r>
        <w:t>https://tuyensinh247.com/u/hakhanhlinh0306.html?cat_id=271</w:t>
      </w:r>
    </w:p>
    <w:p>
      <w:r>
        <w:t>https://tuyensinh247.com/u/hakhanhlinh0306.html?cat_id=309</w:t>
      </w:r>
    </w:p>
    <w:p>
      <w:r>
        <w:t>https://tuyensinh247.com/u/hakhanhlinh0306.html?cat_id=288</w:t>
      </w:r>
    </w:p>
    <w:p>
      <w:r>
        <w:t>https://tuyensinh247.com/u/hakhanhlinh0306.html?cat_id=326</w:t>
      </w:r>
    </w:p>
    <w:p>
      <w:r>
        <w:t>https://tuyensinh247.com/u/hakhanhlinh0306.html?cat_id=343</w:t>
      </w:r>
    </w:p>
    <w:p>
      <w:r>
        <w:t>https://tuyensinh247.com/u/linhlinhquach.html?cat_id=52</w:t>
      </w:r>
    </w:p>
    <w:p>
      <w:r>
        <w:t>https://tuyensinh247.com/u/linhlinhquach.html?cat_id=154</w:t>
      </w:r>
    </w:p>
    <w:p>
      <w:r>
        <w:t>https://tuyensinh247.com/u/linhlinhquach.html?cat_id=153</w:t>
      </w:r>
    </w:p>
    <w:p>
      <w:r>
        <w:t>https://tuyensinh247.com/u/linhlinhquach.html?cat_id=65</w:t>
      </w:r>
    </w:p>
    <w:p>
      <w:r>
        <w:t>https://tuyensinh247.com/u/linhlinhquach.html?cat_id=222</w:t>
      </w:r>
    </w:p>
    <w:p>
      <w:r>
        <w:t>https://tuyensinh247.com/u/linhlinhquach.html?cat_id=224</w:t>
      </w:r>
    </w:p>
    <w:p>
      <w:r>
        <w:t>https://tuyensinh247.com/u/linhlinhquach.html?cat_id=226</w:t>
      </w:r>
    </w:p>
    <w:p>
      <w:r>
        <w:t>https://tuyensinh247.com/u/linhlinhquach.html?cat_id=271</w:t>
      </w:r>
    </w:p>
    <w:p>
      <w:r>
        <w:t>https://tuyensinh247.com/u/linhlinhquach.html?cat_id=309</w:t>
      </w:r>
    </w:p>
    <w:p>
      <w:r>
        <w:t>https://tuyensinh247.com/u/linhlinhquach.html?cat_id=288</w:t>
      </w:r>
    </w:p>
    <w:p>
      <w:r>
        <w:t>https://tuyensinh247.com/u/linhlinhquach.html?cat_id=326</w:t>
      </w:r>
    </w:p>
    <w:p>
      <w:r>
        <w:t>https://tuyensinh247.com/u/linhlinhquach.html?cat_id=343</w:t>
      </w:r>
    </w:p>
    <w:p>
      <w:r>
        <w:t>https://tuyensinh247.com/u/hieuart2002.html?cat_id=52</w:t>
      </w:r>
    </w:p>
    <w:p>
      <w:r>
        <w:t>https://tuyensinh247.com/u/hieuart2002.html?cat_id=154</w:t>
      </w:r>
    </w:p>
    <w:p>
      <w:r>
        <w:t>https://tuyensinh247.com/u/hieuart2002.html?cat_id=153</w:t>
      </w:r>
    </w:p>
    <w:p>
      <w:r>
        <w:t>https://tuyensinh247.com/u/hieuart2002.html?cat_id=65</w:t>
      </w:r>
    </w:p>
    <w:p>
      <w:r>
        <w:t>https://tuyensinh247.com/u/hieuart2002.html?cat_id=222</w:t>
      </w:r>
    </w:p>
    <w:p>
      <w:r>
        <w:t>https://tuyensinh247.com/u/hieuart2002.html?cat_id=224</w:t>
      </w:r>
    </w:p>
    <w:p>
      <w:r>
        <w:t>https://tuyensinh247.com/u/hieuart2002.html?cat_id=226</w:t>
      </w:r>
    </w:p>
    <w:p>
      <w:r>
        <w:t>https://tuyensinh247.com/u/hieuart2002.html?cat_id=271</w:t>
      </w:r>
    </w:p>
    <w:p>
      <w:r>
        <w:t>https://tuyensinh247.com/u/hieuart2002.html?cat_id=309</w:t>
      </w:r>
    </w:p>
    <w:p>
      <w:r>
        <w:t>https://tuyensinh247.com/u/hieuart2002.html?cat_id=288</w:t>
      </w:r>
    </w:p>
    <w:p>
      <w:r>
        <w:t>https://tuyensinh247.com/u/hieuart2002.html?cat_id=326</w:t>
      </w:r>
    </w:p>
    <w:p>
      <w:r>
        <w:t>https://tuyensinh247.com/u/hieuart2002.html?cat_id=343</w:t>
      </w:r>
    </w:p>
    <w:p>
      <w:r>
        <w:t>https://tuyensinh247.com/u/hongduyen554.html?cat_id=52</w:t>
      </w:r>
    </w:p>
    <w:p>
      <w:r>
        <w:t>https://tuyensinh247.com/u/hongduyen554.html?cat_id=154</w:t>
      </w:r>
    </w:p>
    <w:p>
      <w:r>
        <w:t>https://tuyensinh247.com/u/hongduyen554.html?cat_id=153</w:t>
      </w:r>
    </w:p>
    <w:p>
      <w:r>
        <w:t>https://tuyensinh247.com/u/hongduyen554.html?cat_id=65</w:t>
      </w:r>
    </w:p>
    <w:p>
      <w:r>
        <w:t>https://tuyensinh247.com/u/hongduyen554.html?cat_id=222</w:t>
      </w:r>
    </w:p>
    <w:p>
      <w:r>
        <w:t>https://tuyensinh247.com/u/hongduyen554.html?cat_id=224</w:t>
      </w:r>
    </w:p>
    <w:p>
      <w:r>
        <w:t>https://tuyensinh247.com/u/hongduyen554.html?cat_id=226</w:t>
      </w:r>
    </w:p>
    <w:p>
      <w:r>
        <w:t>https://tuyensinh247.com/u/hongduyen554.html?cat_id=271</w:t>
      </w:r>
    </w:p>
    <w:p>
      <w:r>
        <w:t>https://tuyensinh247.com/u/hongduyen554.html?cat_id=309</w:t>
      </w:r>
    </w:p>
    <w:p>
      <w:r>
        <w:t>https://tuyensinh247.com/u/hongduyen554.html?cat_id=288</w:t>
      </w:r>
    </w:p>
    <w:p>
      <w:r>
        <w:t>https://tuyensinh247.com/u/hongduyen554.html?cat_id=326</w:t>
      </w:r>
    </w:p>
    <w:p>
      <w:r>
        <w:t>https://tuyensinh247.com/u/hongduyen554.html?cat_id=343</w:t>
      </w:r>
    </w:p>
    <w:p>
      <w:r>
        <w:t>https://tuyensinh247.com/u/phuc10a4.html?cat_id=52</w:t>
      </w:r>
    </w:p>
    <w:p>
      <w:r>
        <w:t>https://tuyensinh247.com/u/phuc10a4.html?cat_id=154</w:t>
      </w:r>
    </w:p>
    <w:p>
      <w:r>
        <w:t>https://tuyensinh247.com/u/phuc10a4.html?cat_id=153</w:t>
      </w:r>
    </w:p>
    <w:p>
      <w:r>
        <w:t>https://tuyensinh247.com/u/phuc10a4.html?cat_id=65</w:t>
      </w:r>
    </w:p>
    <w:p>
      <w:r>
        <w:t>https://tuyensinh247.com/u/phuc10a4.html?cat_id=222</w:t>
      </w:r>
    </w:p>
    <w:p>
      <w:r>
        <w:t>https://tuyensinh247.com/u/phuc10a4.html?cat_id=224</w:t>
      </w:r>
    </w:p>
    <w:p>
      <w:r>
        <w:t>https://tuyensinh247.com/u/phuc10a4.html?cat_id=226</w:t>
      </w:r>
    </w:p>
    <w:p>
      <w:r>
        <w:t>https://tuyensinh247.com/u/phuc10a4.html?cat_id=271</w:t>
      </w:r>
    </w:p>
    <w:p>
      <w:r>
        <w:t>https://tuyensinh247.com/u/phuc10a4.html?cat_id=309</w:t>
      </w:r>
    </w:p>
    <w:p>
      <w:r>
        <w:t>https://tuyensinh247.com/u/phuc10a4.html?cat_id=288</w:t>
      </w:r>
    </w:p>
    <w:p>
      <w:r>
        <w:t>https://tuyensinh247.com/u/phuc10a4.html?cat_id=326</w:t>
      </w:r>
    </w:p>
    <w:p>
      <w:r>
        <w:t>https://tuyensinh247.com/u/phuc10a4.html?cat_id=343</w:t>
      </w:r>
    </w:p>
    <w:p>
      <w:r>
        <w:t>https://tuyensinh247.com/u/nguyenminhhieu480.html?cat_id=52</w:t>
      </w:r>
    </w:p>
    <w:p>
      <w:r>
        <w:t>https://tuyensinh247.com/u/nguyenminhhieu480.html?cat_id=154</w:t>
      </w:r>
    </w:p>
    <w:p>
      <w:r>
        <w:t>https://tuyensinh247.com/u/nguyenminhhieu480.html?cat_id=153</w:t>
      </w:r>
    </w:p>
    <w:p>
      <w:r>
        <w:t>https://tuyensinh247.com/u/nguyenminhhieu480.html?cat_id=65</w:t>
      </w:r>
    </w:p>
    <w:p>
      <w:r>
        <w:t>https://tuyensinh247.com/u/nguyenminhhieu480.html?cat_id=222</w:t>
      </w:r>
    </w:p>
    <w:p>
      <w:r>
        <w:t>https://tuyensinh247.com/u/nguyenminhhieu480.html?cat_id=224</w:t>
      </w:r>
    </w:p>
    <w:p>
      <w:r>
        <w:t>https://tuyensinh247.com/u/nguyenminhhieu480.html?cat_id=226</w:t>
      </w:r>
    </w:p>
    <w:p>
      <w:r>
        <w:t>https://tuyensinh247.com/u/nguyenminhhieu480.html?cat_id=271</w:t>
      </w:r>
    </w:p>
    <w:p>
      <w:r>
        <w:t>https://tuyensinh247.com/u/nguyenminhhieu480.html?cat_id=309</w:t>
      </w:r>
    </w:p>
    <w:p>
      <w:r>
        <w:t>https://tuyensinh247.com/u/nguyenminhhieu480.html?cat_id=288</w:t>
      </w:r>
    </w:p>
    <w:p>
      <w:r>
        <w:t>https://tuyensinh247.com/u/nguyenminhhieu480.html?cat_id=326</w:t>
      </w:r>
    </w:p>
    <w:p>
      <w:r>
        <w:t>https://tuyensinh247.com/u/nguyenminhhieu480.html?cat_id=343</w:t>
      </w:r>
    </w:p>
    <w:p>
      <w:r>
        <w:t>https://tuyensinh247.com/u/beatyourself.html?cat_id=52</w:t>
      </w:r>
    </w:p>
    <w:p>
      <w:r>
        <w:t>https://tuyensinh247.com/u/beatyourself.html?cat_id=154</w:t>
      </w:r>
    </w:p>
    <w:p>
      <w:r>
        <w:t>https://tuyensinh247.com/u/beatyourself.html?cat_id=153</w:t>
      </w:r>
    </w:p>
    <w:p>
      <w:r>
        <w:t>https://tuyensinh247.com/u/beatyourself.html?cat_id=65</w:t>
      </w:r>
    </w:p>
    <w:p>
      <w:r>
        <w:t>https://tuyensinh247.com/u/beatyourself.html?cat_id=222</w:t>
      </w:r>
    </w:p>
    <w:p>
      <w:r>
        <w:t>https://tuyensinh247.com/u/beatyourself.html?cat_id=224</w:t>
      </w:r>
    </w:p>
    <w:p>
      <w:r>
        <w:t>https://tuyensinh247.com/u/beatyourself.html?cat_id=226</w:t>
      </w:r>
    </w:p>
    <w:p>
      <w:r>
        <w:t>https://tuyensinh247.com/u/beatyourself.html?cat_id=271</w:t>
      </w:r>
    </w:p>
    <w:p>
      <w:r>
        <w:t>https://tuyensinh247.com/u/beatyourself.html?cat_id=309</w:t>
      </w:r>
    </w:p>
    <w:p>
      <w:r>
        <w:t>https://tuyensinh247.com/u/beatyourself.html?cat_id=288</w:t>
      </w:r>
    </w:p>
    <w:p>
      <w:r>
        <w:t>https://tuyensinh247.com/u/beatyourself.html?cat_id=326</w:t>
      </w:r>
    </w:p>
    <w:p>
      <w:r>
        <w:t>https://tuyensinh247.com/u/beatyourself.html?cat_id=343</w:t>
      </w:r>
    </w:p>
    <w:p>
      <w:r>
        <w:t>https://tuyensinh247.com/bai-giang-cac-cap-to-chuc-cua-the-gioi-song-v55565.html</w:t>
      </w:r>
    </w:p>
    <w:p>
      <w:r>
        <w:t>https://tuyensinh247.com/bai-giang-gioi-thieu-khoa-hoc-sinh-hoc-10-co-ban-va-nang-cao-v55567.html</w:t>
      </w:r>
    </w:p>
    <w:p>
      <w:r>
        <w:t>https://tuyensinh247.com/bai-giang-cac-nguyen-to-hoa-hoc-va-nuoc-v55568.html</w:t>
      </w:r>
    </w:p>
    <w:p>
      <w:r>
        <w:t>https://tuyensinh247.com/bai-giang-nang-luong-su-chuyen-hoa-vat-chat-trong-te-bao-v55579.html</w:t>
      </w:r>
    </w:p>
    <w:p>
      <w:r>
        <w:t>https://tuyensinh247.com/bai-giang-chu-ky-te-bao-qua-trinh-nguyen-phan-v55584.html</w:t>
      </w:r>
    </w:p>
    <w:p>
      <w:r>
        <w:t>https://tuyensinh247.com/sinh-hoc-10-co-ban-va-nang-cao-thay-nguyen-duc-hai-k1641.html?publish=1</w:t>
      </w:r>
    </w:p>
    <w:p>
      <w:r>
        <w:t>https://tuyensinh247.com/thong-tin-btvn-cac-cap-to-chuc-cua-the-gioi-song-e67637.html</w:t>
      </w:r>
    </w:p>
    <w:p>
      <w:r>
        <w:t>https://tuyensinh247.com/bai-giang-cac-gioi-sinh-vat-v55566.html</w:t>
      </w:r>
    </w:p>
    <w:p>
      <w:r>
        <w:t>https://tuyensinh247.com/thong-tin-btvn-cac-gioi-sinh-vat-e67638.html</w:t>
      </w:r>
    </w:p>
    <w:p>
      <w:r>
        <w:t>https://images.tuyensinh247.com/picture/document_gift/2021/1209/ts247-dt-tom-tat-kien-thuc-gioi-thieu-chung-ve-the-gioi-song-120-1639039927.pdf</w:t>
      </w:r>
    </w:p>
    <w:p>
      <w:r>
        <w:t>https://tuyensinh247.com/de-thi-hoc-ki-sinh-hoc-10-co-loi-giai-chi-tiet-k1642.html?publish=1</w:t>
      </w:r>
    </w:p>
    <w:p>
      <w:r>
        <w:t>https://tuyensinh247.com/thong-tin-de-thi-hk-1-mon-sinh-lop-10-truong-thpt-le-loi-quang-tri-nam-2019-2020-co-loi-giai-chi-tiet-e67718.html</w:t>
      </w:r>
    </w:p>
    <w:p>
      <w:r>
        <w:t>https://tuyensinh247.com/thong-tin-de-thi-hk-1-mon-sinh-lop-10-truong-thpt-nguyen-khuyen-soc-trang-nam-2019-2020-co-loi-giai-chi-tiet-e67716.html</w:t>
      </w:r>
    </w:p>
    <w:p>
      <w:r>
        <w:t>https://tuyensinh247.com/thong-tin-de-thi-hk-1-mon-sinh-lop-10-truong-thpt-phan-chu-trinh-binh-thuan-nam-2019-2020-co-loi-giai-chi-tiet-e67715.html</w:t>
      </w:r>
    </w:p>
    <w:p>
      <w:r>
        <w:t>https://tuyensinh247.com/thong-tin-de-thi-hk-1-mon-sinh-lop-10-truong-thpt-luong-the-vinh-tay-ninh-nam-2019-2020-co-loi-giai-chi-tiet-e67714.html</w:t>
      </w:r>
    </w:p>
    <w:p>
      <w:r>
        <w:t>https://tuyensinh247.com/thong-tin-de-thi-hk-1-mon-sinh-lop-10-truong-thpt-ngo-gia-tu-daklak-nam-2019-2020-co-loi-giai-chi-tiet-e67722.html</w:t>
      </w:r>
    </w:p>
    <w:p>
      <w:r>
        <w:t>https://tuyensinh247.com/thong-tin-de-thi-hk1-mon-sinh-lop-10-truong-thpt-hong-linh-ha-tinh-nam-2020-2021-co-loi-giai-chi-tiet-e80771.html</w:t>
      </w:r>
    </w:p>
    <w:p>
      <w:r>
        <w:t>https://tuyensinh247.com/thong-tin-de-thi-hk1-mon-sinh-lop-10-truong-thpt-tran-hung-dao-nam-2020-2021-co-loi-giai-chi-tiet-e80770.html</w:t>
      </w:r>
    </w:p>
    <w:p>
      <w:r>
        <w:t>https://tuyensinh247.com/thong-tin-de-thi-hk1-mon-sinh-lop-10-truong-thpt-ly-tu-trong-ha-tinh-nam-2020-2021-co-loi-giai-chi-tiet-e80734.html</w:t>
      </w:r>
    </w:p>
    <w:p>
      <w:r>
        <w:t>https://tuyensinh247.com/thong-tin-de-thi-hk1-mon-sinh-lop-10-so-gddt-bac-ninh-nam-2020-2021-co-loi-giai-chi-tiet-e80729.html</w:t>
      </w:r>
    </w:p>
    <w:p>
      <w:r>
        <w:t>https://tuyensinh247.com/thong-tin-de-thi-hk-1-mon-sinh-lop-10-truong-thpt-ngo-gia-tu-dak-lak-nam-2020-2021-co-loi-giai-chi-tiet-e80605.html</w:t>
      </w:r>
    </w:p>
    <w:p>
      <w:r>
        <w:t>https://tuyensinh247.com/thong-tin-de-thi-hk-1-mon-sinh-lop-10-truong-thpt-ly-thuong-kiet-binh-thuan-nam-2019-2020-co-loi-giai-chi-tiet-e67723.html</w:t>
      </w:r>
    </w:p>
    <w:p>
      <w:r>
        <w:t>https://tuyensinh247.com/thong-tin-de-thi-hk-1-mon-sinh-lop-10-truong-thpt-phan-dinh-phung-ha-tinh-nam-2019-2020-co-loi-giai-chi-tiet-e67721.html</w:t>
      </w:r>
    </w:p>
    <w:p>
      <w:r>
        <w:t>https://tuyensinh247.com/thong-tin-de-thi-hk-1-mon-sinh-lop-10-truong-thpt-chuyen-phan-ngoc-hien-ca-mau-nam-2019-2020-co-loi-giai-chi-tiet-e67719.html</w:t>
      </w:r>
    </w:p>
    <w:p>
      <w:r>
        <w:t>https://tuyensinh247.com/thong-tin-de-thi-hk-1-mon-sinh-lop-10-truong-thpt-thong-nhat-thanh-hoa-nam-2019-2020-co-loi-giai-chi-tiet-e67717.html</w:t>
      </w:r>
    </w:p>
    <w:p>
      <w:r>
        <w:t>https://tuyensinh247.com/thong-tin-de-thi-hk-1-mon-sinh-lop-10-truong-thpt-thanh-mien-hai-duong-nam-2019-2020-co-loi-giai-chi-tiet-e67720.html</w:t>
      </w:r>
    </w:p>
    <w:p>
      <w:r>
        <w:t>https://tuyensinh247.com/thong-tin-de-thi-hk-1-mon-sinh-lop-10-so-gddt-tra-vinh-nam-2018-2019-co-loi-giai-chi-tiet-e67700.html</w:t>
      </w:r>
    </w:p>
    <w:p>
      <w:r>
        <w:t>https://tuyensinh247.com/thong-tin-de-thi-hk-1-mon-sinh-lop-10-truong-thpt-luong-ngoc-quyen-thai-nguyen-nam-2018-2019-co-loi-giai-chi-tiet-e67713.html</w:t>
      </w:r>
    </w:p>
    <w:p>
      <w:r>
        <w:t>https://tuyensinh247.com/thong-tin-de-thi-hk-1-mon-sinh-lop-10-truong-thpt-nguyen-van-cu-kon-tum-nam-2018-2019-co-loi-giai-chi-tiet-e67699.html</w:t>
      </w:r>
    </w:p>
    <w:p>
      <w:r>
        <w:t>https://tuyensinh247.com/thong-tin-de-thi-hk-1-mon-sinh-lop-10-thpt-chuyen-luong-the-vinh-dong-nai-nam-2017-2018-co-loi-giai-chi-tiet-e67704.html</w:t>
      </w:r>
    </w:p>
    <w:p>
      <w:r>
        <w:t>https://tuyensinh247.com/thong-tin-de-thi-hk-1-mon-sinh-lop-10-truong-thpt-nguyen-trai-ha-noi-nam-2018-2019-co-loi-giai-chi-tiet-e67712.html</w:t>
      </w:r>
    </w:p>
    <w:p>
      <w:r>
        <w:t>https://tuyensinh247.com/u/thang1892004.html?cat_id=52</w:t>
      </w:r>
    </w:p>
    <w:p>
      <w:r>
        <w:t>https://tuyensinh247.com/u/thang1892004.html?cat_id=154</w:t>
      </w:r>
    </w:p>
    <w:p>
      <w:r>
        <w:t>https://tuyensinh247.com/u/thang1892004.html?cat_id=153</w:t>
      </w:r>
    </w:p>
    <w:p>
      <w:r>
        <w:t>https://tuyensinh247.com/u/thang1892004.html?cat_id=65</w:t>
      </w:r>
    </w:p>
    <w:p>
      <w:r>
        <w:t>https://tuyensinh247.com/u/thang1892004.html?cat_id=222</w:t>
      </w:r>
    </w:p>
    <w:p>
      <w:r>
        <w:t>https://tuyensinh247.com/u/thang1892004.html?cat_id=224</w:t>
      </w:r>
    </w:p>
    <w:p>
      <w:r>
        <w:t>https://tuyensinh247.com/u/thang1892004.html?cat_id=226</w:t>
      </w:r>
    </w:p>
    <w:p>
      <w:r>
        <w:t>https://tuyensinh247.com/u/thang1892004.html?cat_id=271</w:t>
      </w:r>
    </w:p>
    <w:p>
      <w:r>
        <w:t>https://tuyensinh247.com/u/thang1892004.html?cat_id=309</w:t>
      </w:r>
    </w:p>
    <w:p>
      <w:r>
        <w:t>https://tuyensinh247.com/u/thang1892004.html?cat_id=288</w:t>
      </w:r>
    </w:p>
    <w:p>
      <w:r>
        <w:t>https://tuyensinh247.com/u/thang1892004.html?cat_id=326</w:t>
      </w:r>
    </w:p>
    <w:p>
      <w:r>
        <w:t>https://tuyensinh247.com/u/thang1892004.html?cat_id=343</w:t>
      </w:r>
    </w:p>
    <w:p>
      <w:r>
        <w:t>https://tuyensinh247.com/u/chichichi10a2.html?cat_id=52</w:t>
      </w:r>
    </w:p>
    <w:p>
      <w:r>
        <w:t>https://tuyensinh247.com/u/chichichi10a2.html?cat_id=154</w:t>
      </w:r>
    </w:p>
    <w:p>
      <w:r>
        <w:t>https://tuyensinh247.com/u/chichichi10a2.html?cat_id=153</w:t>
      </w:r>
    </w:p>
    <w:p>
      <w:r>
        <w:t>https://tuyensinh247.com/u/chichichi10a2.html?cat_id=65</w:t>
      </w:r>
    </w:p>
    <w:p>
      <w:r>
        <w:t>https://tuyensinh247.com/u/chichichi10a2.html?cat_id=222</w:t>
      </w:r>
    </w:p>
    <w:p>
      <w:r>
        <w:t>https://tuyensinh247.com/u/chichichi10a2.html?cat_id=224</w:t>
      </w:r>
    </w:p>
    <w:p>
      <w:r>
        <w:t>https://tuyensinh247.com/u/chichichi10a2.html?cat_id=226</w:t>
      </w:r>
    </w:p>
    <w:p>
      <w:r>
        <w:t>https://tuyensinh247.com/u/chichichi10a2.html?cat_id=271</w:t>
      </w:r>
    </w:p>
    <w:p>
      <w:r>
        <w:t>https://tuyensinh247.com/u/chichichi10a2.html?cat_id=309</w:t>
      </w:r>
    </w:p>
    <w:p>
      <w:r>
        <w:t>https://tuyensinh247.com/u/chichichi10a2.html?cat_id=288</w:t>
      </w:r>
    </w:p>
    <w:p>
      <w:r>
        <w:t>https://tuyensinh247.com/u/chichichi10a2.html?cat_id=326</w:t>
      </w:r>
    </w:p>
    <w:p>
      <w:r>
        <w:t>https://tuyensinh247.com/u/chichichi10a2.html?cat_id=343</w:t>
      </w:r>
    </w:p>
    <w:p>
      <w:r>
        <w:t>https://tuyensinh247.com/u/anhhong2k3.html?cat_id=52</w:t>
      </w:r>
    </w:p>
    <w:p>
      <w:r>
        <w:t>https://tuyensinh247.com/u/anhhong2k3.html?cat_id=154</w:t>
      </w:r>
    </w:p>
    <w:p>
      <w:r>
        <w:t>https://tuyensinh247.com/u/anhhong2k3.html?cat_id=153</w:t>
      </w:r>
    </w:p>
    <w:p>
      <w:r>
        <w:t>https://tuyensinh247.com/u/anhhong2k3.html?cat_id=65</w:t>
      </w:r>
    </w:p>
    <w:p>
      <w:r>
        <w:t>https://tuyensinh247.com/u/anhhong2k3.html?cat_id=222</w:t>
      </w:r>
    </w:p>
    <w:p>
      <w:r>
        <w:t>https://tuyensinh247.com/u/anhhong2k3.html?cat_id=224</w:t>
      </w:r>
    </w:p>
    <w:p>
      <w:r>
        <w:t>https://tuyensinh247.com/u/anhhong2k3.html?cat_id=226</w:t>
      </w:r>
    </w:p>
    <w:p>
      <w:r>
        <w:t>https://tuyensinh247.com/u/anhhong2k3.html?cat_id=271</w:t>
      </w:r>
    </w:p>
    <w:p>
      <w:r>
        <w:t>https://tuyensinh247.com/u/anhhong2k3.html?cat_id=309</w:t>
      </w:r>
    </w:p>
    <w:p>
      <w:r>
        <w:t>https://tuyensinh247.com/u/anhhong2k3.html?cat_id=288</w:t>
      </w:r>
    </w:p>
    <w:p>
      <w:r>
        <w:t>https://tuyensinh247.com/u/anhhong2k3.html?cat_id=326</w:t>
      </w:r>
    </w:p>
    <w:p>
      <w:r>
        <w:t>https://tuyensinh247.com/u/anhhong2k3.html?cat_id=343</w:t>
      </w:r>
    </w:p>
    <w:p>
      <w:r>
        <w:t>https://tuyensinh247.com/u/thaokhung.html?cat_id=52</w:t>
      </w:r>
    </w:p>
    <w:p>
      <w:r>
        <w:t>https://tuyensinh247.com/u/thaokhung.html?cat_id=154</w:t>
      </w:r>
    </w:p>
    <w:p>
      <w:r>
        <w:t>https://tuyensinh247.com/u/thaokhung.html?cat_id=153</w:t>
      </w:r>
    </w:p>
    <w:p>
      <w:r>
        <w:t>https://tuyensinh247.com/u/thaokhung.html?cat_id=65</w:t>
      </w:r>
    </w:p>
    <w:p>
      <w:r>
        <w:t>https://tuyensinh247.com/u/thaokhung.html?cat_id=222</w:t>
      </w:r>
    </w:p>
    <w:p>
      <w:r>
        <w:t>https://tuyensinh247.com/u/thaokhung.html?cat_id=224</w:t>
      </w:r>
    </w:p>
    <w:p>
      <w:r>
        <w:t>https://tuyensinh247.com/u/thaokhung.html?cat_id=226</w:t>
      </w:r>
    </w:p>
    <w:p>
      <w:r>
        <w:t>https://tuyensinh247.com/u/thaokhung.html?cat_id=271</w:t>
      </w:r>
    </w:p>
    <w:p>
      <w:r>
        <w:t>https://tuyensinh247.com/u/thaokhung.html?cat_id=309</w:t>
      </w:r>
    </w:p>
    <w:p>
      <w:r>
        <w:t>https://tuyensinh247.com/u/thaokhung.html?cat_id=288</w:t>
      </w:r>
    </w:p>
    <w:p>
      <w:r>
        <w:t>https://tuyensinh247.com/u/thaokhung.html?cat_id=326</w:t>
      </w:r>
    </w:p>
    <w:p>
      <w:r>
        <w:t>https://tuyensinh247.com/u/thaokhung.html?cat_id=343</w:t>
      </w:r>
    </w:p>
    <w:p>
      <w:r>
        <w:t>https://tuyensinh247.com/u/tanhan123.html?cat_id=52</w:t>
      </w:r>
    </w:p>
    <w:p>
      <w:r>
        <w:t>https://tuyensinh247.com/u/tanhan123.html?cat_id=154</w:t>
      </w:r>
    </w:p>
    <w:p>
      <w:r>
        <w:t>https://tuyensinh247.com/u/tanhan123.html?cat_id=153</w:t>
      </w:r>
    </w:p>
    <w:p>
      <w:r>
        <w:t>https://tuyensinh247.com/u/tanhan123.html?cat_id=65</w:t>
      </w:r>
    </w:p>
    <w:p>
      <w:r>
        <w:t>https://tuyensinh247.com/u/tanhan123.html?cat_id=222</w:t>
      </w:r>
    </w:p>
    <w:p>
      <w:r>
        <w:t>https://tuyensinh247.com/u/tanhan123.html?cat_id=224</w:t>
      </w:r>
    </w:p>
    <w:p>
      <w:r>
        <w:t>https://tuyensinh247.com/u/tanhan123.html?cat_id=226</w:t>
      </w:r>
    </w:p>
    <w:p>
      <w:r>
        <w:t>https://tuyensinh247.com/u/tanhan123.html?cat_id=271</w:t>
      </w:r>
    </w:p>
    <w:p>
      <w:r>
        <w:t>https://tuyensinh247.com/u/tanhan123.html?cat_id=309</w:t>
      </w:r>
    </w:p>
    <w:p>
      <w:r>
        <w:t>https://tuyensinh247.com/u/tanhan123.html?cat_id=288</w:t>
      </w:r>
    </w:p>
    <w:p>
      <w:r>
        <w:t>https://tuyensinh247.com/u/tanhan123.html?cat_id=326</w:t>
      </w:r>
    </w:p>
    <w:p>
      <w:r>
        <w:t>https://tuyensinh247.com/u/tanhan123.html?cat_id=343</w:t>
      </w:r>
    </w:p>
    <w:p>
      <w:r>
        <w:t>https://tuyensinh247.com/u/trandoquynhnhu.html?cat_id=52</w:t>
      </w:r>
    </w:p>
    <w:p>
      <w:r>
        <w:t>https://tuyensinh247.com/u/trandoquynhnhu.html?cat_id=154</w:t>
      </w:r>
    </w:p>
    <w:p>
      <w:r>
        <w:t>https://tuyensinh247.com/u/trandoquynhnhu.html?cat_id=153</w:t>
      </w:r>
    </w:p>
    <w:p>
      <w:r>
        <w:t>https://tuyensinh247.com/u/trandoquynhnhu.html?cat_id=65</w:t>
      </w:r>
    </w:p>
    <w:p>
      <w:r>
        <w:t>https://tuyensinh247.com/u/trandoquynhnhu.html?cat_id=222</w:t>
      </w:r>
    </w:p>
    <w:p>
      <w:r>
        <w:t>https://tuyensinh247.com/u/trandoquynhnhu.html?cat_id=224</w:t>
      </w:r>
    </w:p>
    <w:p>
      <w:r>
        <w:t>https://tuyensinh247.com/u/trandoquynhnhu.html?cat_id=226</w:t>
      </w:r>
    </w:p>
    <w:p>
      <w:r>
        <w:t>https://tuyensinh247.com/u/trandoquynhnhu.html?cat_id=271</w:t>
      </w:r>
    </w:p>
    <w:p>
      <w:r>
        <w:t>https://tuyensinh247.com/u/trandoquynhnhu.html?cat_id=309</w:t>
      </w:r>
    </w:p>
    <w:p>
      <w:r>
        <w:t>https://tuyensinh247.com/u/trandoquynhnhu.html?cat_id=288</w:t>
      </w:r>
    </w:p>
    <w:p>
      <w:r>
        <w:t>https://tuyensinh247.com/u/trandoquynhnhu.html?cat_id=326</w:t>
      </w:r>
    </w:p>
    <w:p>
      <w:r>
        <w:t>https://tuyensinh247.com/u/trandoquynhnhu.html?cat_id=343</w:t>
      </w:r>
    </w:p>
    <w:p>
      <w:r>
        <w:t>https://tuyensinh247.com/u/thangthang204.html?cat_id=52</w:t>
      </w:r>
    </w:p>
    <w:p>
      <w:r>
        <w:t>https://tuyensinh247.com/u/thangthang204.html?cat_id=154</w:t>
      </w:r>
    </w:p>
    <w:p>
      <w:r>
        <w:t>https://tuyensinh247.com/u/thangthang204.html?cat_id=153</w:t>
      </w:r>
    </w:p>
    <w:p>
      <w:r>
        <w:t>https://tuyensinh247.com/u/thangthang204.html?cat_id=65</w:t>
      </w:r>
    </w:p>
    <w:p>
      <w:r>
        <w:t>https://tuyensinh247.com/u/thangthang204.html?cat_id=222</w:t>
      </w:r>
    </w:p>
    <w:p>
      <w:r>
        <w:t>https://tuyensinh247.com/u/thangthang204.html?cat_id=224</w:t>
      </w:r>
    </w:p>
    <w:p>
      <w:r>
        <w:t>https://tuyensinh247.com/u/thangthang204.html?cat_id=226</w:t>
      </w:r>
    </w:p>
    <w:p>
      <w:r>
        <w:t>https://tuyensinh247.com/u/thangthang204.html?cat_id=271</w:t>
      </w:r>
    </w:p>
    <w:p>
      <w:r>
        <w:t>https://tuyensinh247.com/u/thangthang204.html?cat_id=309</w:t>
      </w:r>
    </w:p>
    <w:p>
      <w:r>
        <w:t>https://tuyensinh247.com/u/thangthang204.html?cat_id=288</w:t>
      </w:r>
    </w:p>
    <w:p>
      <w:r>
        <w:t>https://tuyensinh247.com/u/thangthang204.html?cat_id=326</w:t>
      </w:r>
    </w:p>
    <w:p>
      <w:r>
        <w:t>https://tuyensinh247.com/u/thangthang204.html?cat_id=343</w:t>
      </w:r>
    </w:p>
    <w:p>
      <w:r>
        <w:t>https://tuyensinh247.com/u/maingoc536.html?cat_id=52</w:t>
      </w:r>
    </w:p>
    <w:p>
      <w:r>
        <w:t>https://tuyensinh247.com/u/maingoc536.html?cat_id=154</w:t>
      </w:r>
    </w:p>
    <w:p>
      <w:r>
        <w:t>https://tuyensinh247.com/u/maingoc536.html?cat_id=153</w:t>
      </w:r>
    </w:p>
    <w:p>
      <w:r>
        <w:t>https://tuyensinh247.com/u/maingoc536.html?cat_id=65</w:t>
      </w:r>
    </w:p>
    <w:p>
      <w:r>
        <w:t>https://tuyensinh247.com/u/maingoc536.html?cat_id=222</w:t>
      </w:r>
    </w:p>
    <w:p>
      <w:r>
        <w:t>https://tuyensinh247.com/u/maingoc536.html?cat_id=224</w:t>
      </w:r>
    </w:p>
    <w:p>
      <w:r>
        <w:t>https://tuyensinh247.com/u/maingoc536.html?cat_id=226</w:t>
      </w:r>
    </w:p>
    <w:p>
      <w:r>
        <w:t>https://tuyensinh247.com/u/maingoc536.html?cat_id=271</w:t>
      </w:r>
    </w:p>
    <w:p>
      <w:r>
        <w:t>https://tuyensinh247.com/u/maingoc536.html?cat_id=309</w:t>
      </w:r>
    </w:p>
    <w:p>
      <w:r>
        <w:t>https://tuyensinh247.com/u/maingoc536.html?cat_id=288</w:t>
      </w:r>
    </w:p>
    <w:p>
      <w:r>
        <w:t>https://tuyensinh247.com/u/maingoc536.html?cat_id=326</w:t>
      </w:r>
    </w:p>
    <w:p>
      <w:r>
        <w:t>https://tuyensinh247.com/u/maingoc536.html?cat_id=343</w:t>
      </w:r>
    </w:p>
    <w:p>
      <w:r>
        <w:t>https://tuyensinh247.com/bai-giang-gioi-thieu-chuong-trinh-dia-li-lop-10-v55693.html</w:t>
      </w:r>
    </w:p>
    <w:p>
      <w:r>
        <w:t>https://tuyensinh247.com/bai-giang-song-thuy-trieu-dong-bien-v55703.html</w:t>
      </w:r>
    </w:p>
    <w:p>
      <w:r>
        <w:t>https://tuyensinh247.com/bai-giang-co-cau-dan-so-v55711.html</w:t>
      </w:r>
    </w:p>
    <w:p>
      <w:r>
        <w:t>https://tuyensinh247.com/bai-giang-dia-li-cac-nganh-cong-nghiep-v55718.html</w:t>
      </w:r>
    </w:p>
    <w:p>
      <w:r>
        <w:t>https://tuyensinh247.com/bai-giang-dia-li-cac-nganh-giao-thong-van-tai-giam-tai-noi-dung-duong-sat-duong-ong-v55722.html</w:t>
      </w:r>
    </w:p>
    <w:p>
      <w:r>
        <w:t>https://tuyensinh247.com/bai-giang-on-tap-hoc-ki-2-dia-li-10-v55727.html</w:t>
      </w:r>
    </w:p>
    <w:p>
      <w:r>
        <w:t>https://tuyensinh247.com/dia-li-10-thay-vu-hai-nam-k1646.html?publish=1</w:t>
      </w:r>
    </w:p>
    <w:p>
      <w:r>
        <w:t>https://tuyensinh247.com/bai-giang-mot-so-phuong-phap-bieu-hien-cac-doi-tuong-dia-li-tren-ban-do-v55691.html</w:t>
      </w:r>
    </w:p>
    <w:p>
      <w:r>
        <w:t>https://tuyensinh247.com/bai-giang-su-dung-ban-do-trong-hoc-tap-va-doi-song-giam-tai-v55692.html</w:t>
      </w:r>
    </w:p>
    <w:p>
      <w:r>
        <w:t>https://tuyensinh247.com/thong-tin-btvn-ban-do-e67880.html</w:t>
      </w:r>
    </w:p>
    <w:p>
      <w:r>
        <w:t>https://tuyensinh247.com/de-thi-hoc-ki-dia-li-10-co-loi-giai-chi-tiet-k1647.html?publish=1</w:t>
      </w:r>
    </w:p>
    <w:p>
      <w:r>
        <w:t>https://tuyensinh247.com/thong-tin-de-thi-hk1-mon-dia-li-lop-10-chuyen-ly-tu-trong-can-tho-nam-2017-2018-co-loi-giai-chi-tiet-e67923.html</w:t>
      </w:r>
    </w:p>
    <w:p>
      <w:r>
        <w:t>https://tuyensinh247.com/thong-tin-de-thi-hk1-mon-dia-li-lop-10-thpt-luong-ngoc-quyen-thai-nguyen-nam-2017-2018-co-loi-giai-chi-tiet-e67924.html</w:t>
      </w:r>
    </w:p>
    <w:p>
      <w:r>
        <w:t>https://tuyensinh247.com/thong-tin-de-thi-hk1-mon-dia-li-lop-10-thpt-dong-dau-vinh-phuc-nam-2017-2018-co-loi-giai-chi-tiet-e67925.html</w:t>
      </w:r>
    </w:p>
    <w:p>
      <w:r>
        <w:t>https://tuyensinh247.com/thong-tin-de-thi-hk1-mon-dia-li-lop-10-thpt-ngo-le-tan-binh-dinh-nam-2017-2018-co-loi-giai-chi-tiet-e67926.html</w:t>
      </w:r>
    </w:p>
    <w:p>
      <w:r>
        <w:t>https://tuyensinh247.com/thong-tin-de-thi-hk1-mon-dia-li-lop-10-thpt-yen-lac-2-vinh-phuc-nam-2017-2018-co-loi-giai-chi-tiet-e67927.html</w:t>
      </w:r>
    </w:p>
    <w:p>
      <w:r>
        <w:t>https://tuyensinh247.com/thong-tin-de-thi-hk1-mon-dia-li-lop-10-thpt-nguyen-trai-ba-dinh-nam-2017-2018-co-loi-giai-chi-tiet-e67928.html</w:t>
      </w:r>
    </w:p>
    <w:p>
      <w:r>
        <w:t>https://tuyensinh247.com/thong-tin-de-thi-hk1-mon-dia-li-lop-10-thpt-doi-can-vinh-phuc-nam-2017-2018-co-loi-giai-chi-tiet-e67929.html</w:t>
      </w:r>
    </w:p>
    <w:p>
      <w:r>
        <w:t>https://tuyensinh247.com/thong-tin-de-thi-hk1-mon-dia-li-lop-10-thpt-pham-van-dong-quang-ngai-nam-2017-2018-co-loi-giai-chi-tiet-e67930.html</w:t>
      </w:r>
    </w:p>
    <w:p>
      <w:r>
        <w:t>https://tuyensinh247.com/thong-tin-de-thi-hk1-mon-dia-li-lop-10-thpt-thanh-mien-hai-duong-nam-2017-2018-co-loi-giai-chi-tiet-e67931.html</w:t>
      </w:r>
    </w:p>
    <w:p>
      <w:r>
        <w:t>https://tuyensinh247.com/thong-tin-de-thi-hk1-mon-dia-li-lop-10-thpt-phan-ngoc-hien-ca-mau-nam-2017-2018-co-loi-giai-chi-tiet-e67932.html</w:t>
      </w:r>
    </w:p>
    <w:p>
      <w:r>
        <w:t>https://tuyensinh247.com/thong-tin-de-thi-hk1-mon-dia-li-lop-10-thpt-ung-van-khiem-an-giang-nam-2018-2019-co-loi-giai-chi-tiet-e67933.html</w:t>
      </w:r>
    </w:p>
    <w:p>
      <w:r>
        <w:t>https://tuyensinh247.com/thong-tin-de-thi-hk1-mon-dia-li-lop-10-so-gddt-quang-nam-nam-2018-2019-co-loi-giai-chi-tiet-e67934.html</w:t>
      </w:r>
    </w:p>
    <w:p>
      <w:r>
        <w:t>https://tuyensinh247.com/thong-tin-de-thi-hk1-mon-dia-li-lop-10-thpt-nguyen-trai-ba-dinh-nam-2018-2019-co-loi-giai-chi-tiet-e67935.html</w:t>
      </w:r>
    </w:p>
    <w:p>
      <w:r>
        <w:t>https://tuyensinh247.com/thong-tin-de-thi-hk1-mon-dia-li-lop-10-thpt-doan-thuong-hai-duong-nam-2018-2019-co-loi-giai-chi-tiet-e67936.html</w:t>
      </w:r>
    </w:p>
    <w:p>
      <w:r>
        <w:t>https://tuyensinh247.com/thong-tin-de-thi-hk1-mon-dia-li-lop-10-thpt-luu-tan-phat-tien-giang-nam-2018-2019-co-loi-giai-chi-tiet-e67938.html</w:t>
      </w:r>
    </w:p>
    <w:p>
      <w:r>
        <w:t>https://tuyensinh247.com/thong-tin-de-thi-hk1-mon-dia-li-lop-10-thpt-luong-ngoc-quyen-thai-nguyen-nam-2018-2019-co-loi-giai-chi-tiet-e67937.html</w:t>
      </w:r>
    </w:p>
    <w:p>
      <w:r>
        <w:t>https://tuyensinh247.com/thong-tin-de-thi-hk1-mon-dia-li-lop-10-thpt-nam-phu-cu-hung-yen-nam-2018-2019-co-loi-giai-chi-tiet-e67939.html</w:t>
      </w:r>
    </w:p>
    <w:p>
      <w:r>
        <w:t>https://tuyensinh247.com/thong-tin-de-thi-hk1-mon-dia-li-lop-10-thpt-nguyen-huu-canh-nam-2018-2019-co-loi-giai-chi-tiet-e67940.html</w:t>
      </w:r>
    </w:p>
    <w:p>
      <w:r>
        <w:t>https://tuyensinh247.com/thong-tin-de-thi-hk1-mon-dia-li-lop-10-thpt-ky-son-nghe-an-nam-2018-2019-co-loi-giai-chi-tiet-e67941.html</w:t>
      </w:r>
    </w:p>
    <w:p>
      <w:r>
        <w:t>https://tuyensinh247.com/thong-tin-de-thi-hk1-mon-dia-li-lop-10-truong-thpt-luong-van-can-nam-2020-2021-co-loi-giai-chi-tiet-e80619.html</w:t>
      </w:r>
    </w:p>
    <w:p>
      <w:r>
        <w:t>https://tuyensinh247.com/u/panhpoon_765.html?cat_id=52</w:t>
      </w:r>
    </w:p>
    <w:p>
      <w:r>
        <w:t>https://tuyensinh247.com/u/panhpoon_765.html?cat_id=154</w:t>
      </w:r>
    </w:p>
    <w:p>
      <w:r>
        <w:t>https://tuyensinh247.com/u/panhpoon_765.html?cat_id=153</w:t>
      </w:r>
    </w:p>
    <w:p>
      <w:r>
        <w:t>https://tuyensinh247.com/u/panhpoon_765.html?cat_id=65</w:t>
      </w:r>
    </w:p>
    <w:p>
      <w:r>
        <w:t>https://tuyensinh247.com/u/panhpoon_765.html?cat_id=222</w:t>
      </w:r>
    </w:p>
    <w:p>
      <w:r>
        <w:t>https://tuyensinh247.com/u/panhpoon_765.html?cat_id=224</w:t>
      </w:r>
    </w:p>
    <w:p>
      <w:r>
        <w:t>https://tuyensinh247.com/u/panhpoon_765.html?cat_id=226</w:t>
      </w:r>
    </w:p>
    <w:p>
      <w:r>
        <w:t>https://tuyensinh247.com/u/panhpoon_765.html?cat_id=271</w:t>
      </w:r>
    </w:p>
    <w:p>
      <w:r>
        <w:t>https://tuyensinh247.com/u/panhpoon_765.html?cat_id=309</w:t>
      </w:r>
    </w:p>
    <w:p>
      <w:r>
        <w:t>https://tuyensinh247.com/u/panhpoon_765.html?cat_id=288</w:t>
      </w:r>
    </w:p>
    <w:p>
      <w:r>
        <w:t>https://tuyensinh247.com/u/panhpoon_765.html?cat_id=326</w:t>
      </w:r>
    </w:p>
    <w:p>
      <w:r>
        <w:t>https://tuyensinh247.com/u/panhpoon_765.html?cat_id=343</w:t>
      </w:r>
    </w:p>
    <w:p>
      <w:r>
        <w:t>https://tuyensinh247.com/u/minhngoc_2710.html?cat_id=52</w:t>
      </w:r>
    </w:p>
    <w:p>
      <w:r>
        <w:t>https://tuyensinh247.com/u/minhngoc_2710.html?cat_id=154</w:t>
      </w:r>
    </w:p>
    <w:p>
      <w:r>
        <w:t>https://tuyensinh247.com/u/minhngoc_2710.html?cat_id=153</w:t>
      </w:r>
    </w:p>
    <w:p>
      <w:r>
        <w:t>https://tuyensinh247.com/u/minhngoc_2710.html?cat_id=65</w:t>
      </w:r>
    </w:p>
    <w:p>
      <w:r>
        <w:t>https://tuyensinh247.com/u/minhngoc_2710.html?cat_id=222</w:t>
      </w:r>
    </w:p>
    <w:p>
      <w:r>
        <w:t>https://tuyensinh247.com/u/minhngoc_2710.html?cat_id=224</w:t>
      </w:r>
    </w:p>
    <w:p>
      <w:r>
        <w:t>https://tuyensinh247.com/u/minhngoc_2710.html?cat_id=226</w:t>
      </w:r>
    </w:p>
    <w:p>
      <w:r>
        <w:t>https://tuyensinh247.com/u/minhngoc_2710.html?cat_id=271</w:t>
      </w:r>
    </w:p>
    <w:p>
      <w:r>
        <w:t>https://tuyensinh247.com/u/minhngoc_2710.html?cat_id=309</w:t>
      </w:r>
    </w:p>
    <w:p>
      <w:r>
        <w:t>https://tuyensinh247.com/u/minhngoc_2710.html?cat_id=288</w:t>
      </w:r>
    </w:p>
    <w:p>
      <w:r>
        <w:t>https://tuyensinh247.com/u/minhngoc_2710.html?cat_id=326</w:t>
      </w:r>
    </w:p>
    <w:p>
      <w:r>
        <w:t>https://tuyensinh247.com/u/minhngoc_2710.html?cat_id=343</w:t>
      </w:r>
    </w:p>
    <w:p>
      <w:r>
        <w:t>https://tuyensinh247.com/bai-giang-cac-dang-toan-ve-giao-diem-cua-duong-thang-va-parabol-tiet-2-v55808.html</w:t>
      </w:r>
    </w:p>
    <w:p>
      <w:r>
        <w:t>https://tuyensinh247.com/bai-giang-can-bac-hai-can-thuc-bac-hai-va-hang-dang-thuc-v55728.html</w:t>
      </w:r>
    </w:p>
    <w:p>
      <w:r>
        <w:t>https://tuyensinh247.com/bai-giang-rut-gon-bieu-thuc-tiet-1-v55802.html</w:t>
      </w:r>
    </w:p>
    <w:p>
      <w:r>
        <w:t>https://tuyensinh247.com/nen-tang-toan-9-thay-nguyen-cao-cuong-k1648.html?publish=1</w:t>
      </w:r>
    </w:p>
    <w:p>
      <w:r>
        <w:t>https://tuyensinh247.com/bai-giang-mot-so-he-thuc-ve-canh-va-duong-cao-trong-tam-giac-vuong-v55745.html</w:t>
      </w:r>
    </w:p>
    <w:p>
      <w:r>
        <w:t>https://tuyensinh247.com/bai-giang-he-hai-phuong-trinh-bac-nhat-hai-an-giai-he-phuong-trinh-bang-phuong-phap-the-v55759.html</w:t>
      </w:r>
    </w:p>
    <w:p>
      <w:r>
        <w:t>https://tuyensinh247.com/bai-giang-ham-so-bac-hai-do-thi-ham-so-bac-hai-mot-an-v55765.html</w:t>
      </w:r>
    </w:p>
    <w:p>
      <w:r>
        <w:t>https://tuyensinh247.com/bai-giang-tu-giac-noi-tiep-v55791.html</w:t>
      </w:r>
    </w:p>
    <w:p>
      <w:r>
        <w:t>https://tuyensinh247.com/thong-tin-btvn-can-bac-hai-can-thuc-bac-hai-va-hang-dang-thuc-e67963.html</w:t>
      </w:r>
    </w:p>
    <w:p>
      <w:r>
        <w:t>https://tuyensinh247.com/bai-giang-luyen-tap-can-bac-hai-can-thuc-bac-hai-va-hang-dang-thuc-v55729.html</w:t>
      </w:r>
    </w:p>
    <w:p>
      <w:r>
        <w:t>https://tuyensinh247.com/thong-tin-btvn-luyen-tap-can-bac-hai-can-thuc-bac-hai-va-hang-dang-thuc-e67972.html</w:t>
      </w:r>
    </w:p>
    <w:p>
      <w:r>
        <w:t>https://tuyensinh247.com/bai-giang-lien-he-giua-phep-nhan-va-phep-khai-phuong-v55730.html</w:t>
      </w:r>
    </w:p>
    <w:p>
      <w:r>
        <w:t>https://tuyensinh247.com/thong-tin-btvn-phep-nhan-va-phep-khai-phuong-e67964.html</w:t>
      </w:r>
    </w:p>
    <w:p>
      <w:r>
        <w:t>https://tuyensinh247.com/bai-giang-luyen-tap-lien-he-giua-phep-nhan-va-phep-khai-phuong-v55731.html</w:t>
      </w:r>
    </w:p>
    <w:p>
      <w:r>
        <w:t>https://tuyensinh247.com/thong-tin-btvn-luyen-tap-lien-he-giua-phep-nhan-va-phep-khai-phuong-e67973.html</w:t>
      </w:r>
    </w:p>
    <w:p>
      <w:r>
        <w:t>https://tuyensinh247.com/bai-giang-lien-he-giua-phep-chia-va-phep-khai-phuong-v55732.html</w:t>
      </w:r>
    </w:p>
    <w:p>
      <w:r>
        <w:t>https://tuyensinh247.com/thong-tin-btvn-lien-he-giua-phep-chia-va-phep-khai-phuong-e67965.html</w:t>
      </w:r>
    </w:p>
    <w:p>
      <w:r>
        <w:t>https://tuyensinh247.com/bai-giang-luyen-tap-lien-he-giua-phep-chia-va-phep-khai-phuong-v55733.html</w:t>
      </w:r>
    </w:p>
    <w:p>
      <w:r>
        <w:t>https://tuyensinh247.com/thong-tin-btvn-luyen-tap-lien-he-giua-phep-chia-va-phep-khai-phuong-e67974.html</w:t>
      </w:r>
    </w:p>
    <w:p>
      <w:r>
        <w:t>https://tuyensinh247.com/bai-giang-bien-doi-don-gian-bieu-thuc-chua-can-bac-hai-v55734.html</w:t>
      </w:r>
    </w:p>
    <w:p>
      <w:r>
        <w:t>https://tuyensinh247.com/thong-tin-btvn-bien-doi-don-gian-bieu-thuc-chua-can-bac-hai-e67966.html</w:t>
      </w:r>
    </w:p>
    <w:p>
      <w:r>
        <w:t>https://tuyensinh247.com/bai-giang-luyen-tap-bien-doi-don-gian-bieu-thuc-chua-can-bac-hai-v55735.html</w:t>
      </w:r>
    </w:p>
    <w:p>
      <w:r>
        <w:t>https://tuyensinh247.com/thong-tin-btvn-luyen-tap-bien-doi-don-gian-bieu-thuc-chua-can-bac-hai-e67975.html</w:t>
      </w:r>
    </w:p>
    <w:p>
      <w:r>
        <w:t>https://tuyensinh247.com/bai-giang-bien-doi-don-gian-bieu-thuc-chua-can-bac-hai-tiet-2-v55736.html</w:t>
      </w:r>
    </w:p>
    <w:p>
      <w:r>
        <w:t>https://tuyensinh247.com/thong-tin-btvn-rut-gon-bieu-thuc-chua-can-bac-2-e67967.html</w:t>
      </w:r>
    </w:p>
    <w:p>
      <w:r>
        <w:t>https://tuyensinh247.com/bai-giang-luyen-tap-bien-doi-don-gian-bieu-thuc-chua-can-bac-hai-tiet-2-v55737.html</w:t>
      </w:r>
    </w:p>
    <w:p>
      <w:r>
        <w:t>https://tuyensinh247.com/thong-tin-btvn-luyen-tap-bien-doi-don-gian-bieu-thuc-chua-can-bac-hai-tiet-2-e67976.html</w:t>
      </w:r>
    </w:p>
    <w:p>
      <w:r>
        <w:t>https://tuyensinh247.com/luyen-thi-vao-lop-10-mon-toan-theo-chuyen-de-thay-nguyen-cao-cuong-k1649.html?publish=1</w:t>
      </w:r>
    </w:p>
    <w:p>
      <w:r>
        <w:t>https://tuyensinh247.com/bai-giang-cac-dang-toan-ve-he-phuong-trinh-tiet-1-cac-phuong-phap-giai-he-phuong-trinh-bac-nhat-hai-an-v55814.html</w:t>
      </w:r>
    </w:p>
    <w:p>
      <w:r>
        <w:t>https://tuyensinh247.com/thong-tin-btvn-rut-gon-bieu-thuc-tiet-1-e68058.html</w:t>
      </w:r>
    </w:p>
    <w:p>
      <w:r>
        <w:t>https://tuyensinh247.com/bai-giang-rut-gon-bieu-thuc-tiet-2-v55803.html</w:t>
      </w:r>
    </w:p>
    <w:p>
      <w:r>
        <w:t>https://tuyensinh247.com/thong-tin-btvn-rut-gon-bieu-thuc-tiet-2-e68062.html</w:t>
      </w:r>
    </w:p>
    <w:p>
      <w:r>
        <w:t>https://tuyensinh247.com/bai-giang-cac-dang-cau-hoi-phu-cua-bai-toan-rut-gon-bieu-thuc-tiet-1-v55804.html</w:t>
      </w:r>
    </w:p>
    <w:p>
      <w:r>
        <w:t>https://tuyensinh247.com/thong-tin-btvn-cac-dang-cau-hoi-phu-cua-bai-toan-rut-gon-bieu-thuc-tiet-1-e68059.html</w:t>
      </w:r>
    </w:p>
    <w:p>
      <w:r>
        <w:t>https://tuyensinh247.com/bai-giang-cac-dang-cau-hoi-phu-cua-bai-toan-rut-gon-bieu-thuc-tiet-2-v55805.html</w:t>
      </w:r>
    </w:p>
    <w:p>
      <w:r>
        <w:t>https://tuyensinh247.com/thong-tin-btvn-cac-dang-cau-hoi-phu-cua-bai-toan-rut-gon-bieu-thuc-tiet-2-e68060.html</w:t>
      </w:r>
    </w:p>
    <w:p>
      <w:r>
        <w:t>https://tuyensinh247.com/bai-giang-cac-dang-cau-hoi-phu-cua-bai-toan-rut-gon-bieu-thuc-tiet-3-v55806.html</w:t>
      </w:r>
    </w:p>
    <w:p>
      <w:r>
        <w:t>https://tuyensinh247.com/thong-tin-btvn-cac-dang-cau-hoi-phu-cua-bai-toan-rut-gon-bieu-thuc-tiet-3-e68061.html</w:t>
      </w:r>
    </w:p>
    <w:p>
      <w:r>
        <w:t>https://tuyensinh247.com/luyen-thi-vao-lop-10-mon-toan-theo-chuyen-de-thay-do-van-bao-k1650.html?publish=1</w:t>
      </w:r>
    </w:p>
    <w:p>
      <w:r>
        <w:t>https://tuyensinh247.com/thong-tin-btvn-rut-gon-va-tinh-gia-tri-bieu-thuc-tiet-1-e68107.html</w:t>
      </w:r>
    </w:p>
    <w:p>
      <w:r>
        <w:t>https://tuyensinh247.com/bai-giang-rut-gon-va-tinh-gia-tri-bieu-thuc-tiet-2-v55849.html</w:t>
      </w:r>
    </w:p>
    <w:p>
      <w:r>
        <w:t>https://tuyensinh247.com/bai-giang-cac-bai-toan-ve-moi-lien-he-giua-bieu-thuc-va-bien-v55850.html</w:t>
      </w:r>
    </w:p>
    <w:p>
      <w:r>
        <w:t>https://tuyensinh247.com/thong-tin-btvn-cac-bai-toan-ve-moi-lien-he-giua-bieu-thuc-va-bien-e68108.html</w:t>
      </w:r>
    </w:p>
    <w:p>
      <w:r>
        <w:t>https://tuyensinh247.com/bai-giang-bai-toan-gia-tri-nguyen-v55851.html</w:t>
      </w:r>
    </w:p>
    <w:p>
      <w:r>
        <w:t>https://tuyensinh247.com/thong-tin-btvn-bai-toan-gia-tri-nguyen-e68109.html</w:t>
      </w:r>
    </w:p>
    <w:p>
      <w:r>
        <w:t>https://tuyensinh247.com/bai-giang-bai-toan-gia-tri-lon-nhat-gia-tri-nho-nhat-v55852.html</w:t>
      </w:r>
    </w:p>
    <w:p>
      <w:r>
        <w:t>https://tuyensinh247.com/thong-tin-btvn-gia-tri-lon-nhat-gia-tri-nho-nhat-e68110.html</w:t>
      </w:r>
    </w:p>
    <w:p>
      <w:r>
        <w:t>https://tuyensinh247.com/bai-giang-chua-bai-tap-chuyen-de-bieu-thuc-va-cac-bai-toan-lien-quan-v55853.html</w:t>
      </w:r>
    </w:p>
    <w:p>
      <w:r>
        <w:t>https://tuyensinh247.com/thong-tin-btvn-on-tap-chuyen-de-bieu-thuc-va-cac-bai-toan-lien-quan-e68106.html</w:t>
      </w:r>
    </w:p>
    <w:p>
      <w:r>
        <w:t>https://tuyensinh247.com/khoa-luyen-de-thi-vao-10-mon-toan-co-video-chua-thay-nguyen-cao-cuong-k1652.html?publish=1</w:t>
      </w:r>
    </w:p>
    <w:p>
      <w:r>
        <w:t>https://tuyensinh247.com/thong-tin-de-thi-thu-vao-10-mon-toan-de-so-1-co-video-chua-e96922.html</w:t>
      </w:r>
    </w:p>
    <w:p>
      <w:r>
        <w:t>https://tuyensinh247.com/thong-tin-de-thi-thu-vao-10-mon-toan-de-so-2-co-video-chua-e96951.html</w:t>
      </w:r>
    </w:p>
    <w:p>
      <w:r>
        <w:t>https://tuyensinh247.com/thong-tin-de-thi-thu-vao-10-mon-toan-de-so-3-co-video-chua-e96977.html</w:t>
      </w:r>
    </w:p>
    <w:p>
      <w:r>
        <w:t>https://tuyensinh247.com/thong-tin-de-thi-thu-vao-10-mon-toan-de-so-4-co-video-chua-e96982.html</w:t>
      </w:r>
    </w:p>
    <w:p>
      <w:r>
        <w:t>https://tuyensinh247.com/thong-tin-de-thi-thu-vao-10-mon-toan-de-so-5-co-video-chua-e96983.html</w:t>
      </w:r>
    </w:p>
    <w:p>
      <w:r>
        <w:t>https://tuyensinh247.com/thong-tin-de-thi-thu-vao-10-mon-toan-de-so-6-co-video-chua-e97010.html</w:t>
      </w:r>
    </w:p>
    <w:p>
      <w:r>
        <w:t>https://tuyensinh247.com/thong-tin-de-thi-thu-vao-10-mon-toan-de-so-7-co-video-chua-e97011.html</w:t>
      </w:r>
    </w:p>
    <w:p>
      <w:r>
        <w:t>https://tuyensinh247.com/thong-tin-de-thi-thu-vao-10-mon-toan-de-so-8-co-video-chua-e97012.html</w:t>
      </w:r>
    </w:p>
    <w:p>
      <w:r>
        <w:t>https://tuyensinh247.com/thong-tin-de-thi-thu-vao-10-mon-toan-de-so-9-co-video-chua-e97013.html</w:t>
      </w:r>
    </w:p>
    <w:p>
      <w:r>
        <w:t>https://tuyensinh247.com/thong-tin-de-thi-thu-vao-10-mon-toan-de-so-10-co-video-chua-e97014.html</w:t>
      </w:r>
    </w:p>
    <w:p>
      <w:r>
        <w:t>https://tuyensinh247.com/thong-tin-de-thi-thu-vao-10-mon-toan-de-so-11-co-video-chua-e97015.html</w:t>
      </w:r>
    </w:p>
    <w:p>
      <w:r>
        <w:t>https://tuyensinh247.com/thong-tin-de-thi-thu-vao-10-mon-toan-de-so-12-co-video-chua-e97016.html</w:t>
      </w:r>
    </w:p>
    <w:p>
      <w:r>
        <w:t>https://tuyensinh247.com/thong-tin-de-thi-thu-vao-10-mon-toan-de-so-13-co-video-chua-e97019.html</w:t>
      </w:r>
    </w:p>
    <w:p>
      <w:r>
        <w:t>https://tuyensinh247.com/thong-tin-de-thi-thu-vao-10-mon-toan-de-so-14-co-video-chua-e97020.html</w:t>
      </w:r>
    </w:p>
    <w:p>
      <w:r>
        <w:t>https://tuyensinh247.com/thong-tin-de-thi-thu-vao-10-mon-toan-de-so-15-co-video-chua-e97021.html</w:t>
      </w:r>
    </w:p>
    <w:p>
      <w:r>
        <w:t>https://tuyensinh247.com/thong-tin-de-thi-thu-vao-10-mon-toan-de-so-16-co-video-chua-e97022.html</w:t>
      </w:r>
    </w:p>
    <w:p>
      <w:r>
        <w:t>https://tuyensinh247.com/thong-tin-de-thi-thu-vao-10-mon-toan-de-so-17-co-video-chua-e97023.html</w:t>
      </w:r>
    </w:p>
    <w:p>
      <w:r>
        <w:t>https://tuyensinh247.com/thong-tin-de-thi-thu-vao-10-mon-toan-de-so-18-co-video-chua-e97024.html</w:t>
      </w:r>
    </w:p>
    <w:p>
      <w:r>
        <w:t>https://tuyensinh247.com/thong-tin-de-thi-thu-vao-10-mon-toan-de-so-19-co-video-chua-e97025.html</w:t>
      </w:r>
    </w:p>
    <w:p>
      <w:r>
        <w:t>https://tuyensinh247.com/thong-tin-de-thi-thu-vao-10-mon-toan-de-so-20-co-video-chua-e97026.html</w:t>
      </w:r>
    </w:p>
    <w:p>
      <w:r>
        <w:t>https://tuyensinh247.com/thong-tin-chua-de-thi-vao-10-mon-toan-ha-noi-nam-2016-2017-e97027.html</w:t>
      </w:r>
    </w:p>
    <w:p>
      <w:r>
        <w:t>https://tuyensinh247.com/thong-tin-chua-de-thi-vao-10-mon-toan-tp-hcm-nam-2016-2017-e97028.html</w:t>
      </w:r>
    </w:p>
    <w:p>
      <w:r>
        <w:t>https://tuyensinh247.com/thong-tin-de-dap-an-de-thi-chinh-thuc-vao-10-mon-toan-so-gddt-ha-noi-nam-2015-2016-co-video-chua-e97029.html</w:t>
      </w:r>
    </w:p>
    <w:p>
      <w:r>
        <w:t>https://tuyensinh247.com/thong-tin-de-dap-an-de-thi-chinh-thuc-vao-10-mon-toan-so-gddt-tp-hcm-nam-2015-2016-co-video-chua-e97030.html</w:t>
      </w:r>
    </w:p>
    <w:p>
      <w:r>
        <w:t>https://tuyensinh247.com/thong-tin-de-dap-an-de-thi-chinh-thuc-vao-10-mon-toan-so-gddt-tp-hcm-nam-2017-2018-co-video-chua-e97031.html</w:t>
      </w:r>
    </w:p>
    <w:p>
      <w:r>
        <w:t>https://tuyensinh247.com/thong-tin-de-dap-an-de-thi-chinh-thuc-vao-10-mon-toan-so-gddt-ha-noi-nam-2017-2018-co-video-chua-e97032.html</w:t>
      </w:r>
    </w:p>
    <w:p>
      <w:r>
        <w:t>https://tuyensinh247.com/thong-tin-de-dap-an-de-thi-chinh-thuc-vao-10-mon-toan-so-gddt-ha-noi-nam-2018-2019-co-video-chua-e97033.html</w:t>
      </w:r>
    </w:p>
    <w:p>
      <w:r>
        <w:t>https://tuyensinh247.com/thong-tin-de-dap-an-de-thi-chinh-thuc-vao-10-mon-toan-so-gddt-tphcm-nam-2018-2019-co-video-chua-e97034.html</w:t>
      </w:r>
    </w:p>
    <w:p>
      <w:r>
        <w:t>https://tuyensinh247.com/thong-tin-de-dap-an-de-thi-chinh-thuc-vao-10-mon-toan-so-gddt-tphcm-nam-2019-2020-co-video-chua-e97035.html</w:t>
      </w:r>
    </w:p>
    <w:p>
      <w:r>
        <w:t>https://tuyensinh247.com/thong-tin-de-dap-an-de-thi-chinh-thuc-vao-10-mon-toan-so-gddt-ha-noi-nam-2019-2020-co-video-chua-e97036.html</w:t>
      </w:r>
    </w:p>
    <w:p>
      <w:r>
        <w:t>https://tuyensinh247.com/thong-tin-de-dap-an-de-thi-chinh-thuc-vao-10-mon-toan-so-gddt-ha-noi-nam-2020-2021-co-video-chua-e97037.html</w:t>
      </w:r>
    </w:p>
    <w:p>
      <w:r>
        <w:t>https://tuyensinh247.com/thong-tin-de-dap-an-de-thi-chinh-thuc-vao-10-mon-toan-so-gddt-tphcm-nam-2020-2021-co-video-chua-e97038.html</w:t>
      </w:r>
    </w:p>
    <w:p>
      <w:r>
        <w:t>https://tuyensinh247.com/thong-tin-de-dap-an-de-thi-chinh-thuc-vao-10-mon-toan-so-gddt-ha-noi-nam-2017-2018-co-video-chua-e97279.html</w:t>
      </w:r>
    </w:p>
    <w:p>
      <w:r>
        <w:t>https://tuyensinh247.com/thong-tin-de-dap-an-de-thi-chinh-thuc-vao-10-mon-toan-so-gddt-tphcm-nam-2019-2020-co-video-chua-e97280.html</w:t>
      </w:r>
    </w:p>
    <w:p>
      <w:r>
        <w:t>https://tuyensinh247.com/bo-20-de-minh-hoa-mon-toan-ung-dung-thuc-te-thi-vao-10-tp-hcm-2022-k1653.html?publish=1</w:t>
      </w:r>
    </w:p>
    <w:p>
      <w:r>
        <w:t>https://tuyensinh247.com/thong-tin-de-thi-minh-hoa-mon-toan-ung-dung-thuc-te-thi-vao-10-tp-hcm-de-so-1-e68239.html</w:t>
      </w:r>
    </w:p>
    <w:p>
      <w:r>
        <w:t>https://tuyensinh247.com/thong-tin-de-thi-minh-hoa-mon-toan-ung-dung-thuc-te-thi-vao-10-tp-hcm-de-so-2-e68240.html</w:t>
      </w:r>
    </w:p>
    <w:p>
      <w:r>
        <w:t>https://tuyensinh247.com/thong-tin-de-thi-minh-hoa-mon-toan-ung-dung-thuc-te-thi-vao-10-tp-hcm-de-so-3-e68241.html</w:t>
      </w:r>
    </w:p>
    <w:p>
      <w:r>
        <w:t>https://tuyensinh247.com/thong-tin-de-thi-minh-hoa-mon-toan-ung-dung-thuc-te-thi-vao-10-tp-hcm-de-so-4-e68242.html</w:t>
      </w:r>
    </w:p>
    <w:p>
      <w:r>
        <w:t>https://tuyensinh247.com/thong-tin-de-thi-minh-hoa-mon-toan-ung-dung-thuc-te-thi-vao-10-tp-hcm-de-so-5-e68243.html</w:t>
      </w:r>
    </w:p>
    <w:p>
      <w:r>
        <w:t>https://tuyensinh247.com/thong-tin-de-thi-minh-hoa-mon-toan-ung-dung-thuc-te-thi-vao-10-tp-hcm-de-so-6-e68244.html</w:t>
      </w:r>
    </w:p>
    <w:p>
      <w:r>
        <w:t>https://tuyensinh247.com/thong-tin-de-thi-minh-hoa-mon-toan-ung-dung-thuc-te-thi-vao-10-tp-hcm-de-so-7-e68245.html</w:t>
      </w:r>
    </w:p>
    <w:p>
      <w:r>
        <w:t>https://tuyensinh247.com/thong-tin-de-thi-minh-hoa-mon-toan-ung-dung-thuc-te-thi-vao-10-tp-hcm-de-so-8-e68246.html</w:t>
      </w:r>
    </w:p>
    <w:p>
      <w:r>
        <w:t>https://tuyensinh247.com/thong-tin-de-thi-minh-hoa-mon-toan-ung-dung-thuc-te-thi-vao-10-tp-hcm-de-so-9-e68247.html</w:t>
      </w:r>
    </w:p>
    <w:p>
      <w:r>
        <w:t>https://tuyensinh247.com/thong-tin-de-thi-minh-hoa-mon-toan-ung-dung-thuc-te-thi-vao-10-tp-hcm-de-so-10-e68248.html</w:t>
      </w:r>
    </w:p>
    <w:p>
      <w:r>
        <w:t>https://tuyensinh247.com/thong-tin-de-thi-minh-hoa-mon-toan-ung-dung-thuc-te-thi-vao-10-tp-hcm-de-so-11-e68249.html</w:t>
      </w:r>
    </w:p>
    <w:p>
      <w:r>
        <w:t>https://tuyensinh247.com/thong-tin-de-thi-minh-hoa-mon-toan-ung-dung-thuc-te-thi-vao-10-tp-hcm-de-so-12-e68250.html</w:t>
      </w:r>
    </w:p>
    <w:p>
      <w:r>
        <w:t>https://tuyensinh247.com/thong-tin-de-thi-minh-hoa-mon-toan-ung-dung-thuc-te-thi-vao-10-tp-hcm-de-so-13-e68251.html</w:t>
      </w:r>
    </w:p>
    <w:p>
      <w:r>
        <w:t>https://tuyensinh247.com/thong-tin-de-thi-minh-hoa-mon-toan-ung-dung-thuc-te-thi-vao-10-tp-hcm-de-so-14-e68252.html</w:t>
      </w:r>
    </w:p>
    <w:p>
      <w:r>
        <w:t>https://tuyensinh247.com/thong-tin-de-thi-minh-hoa-mon-toan-ung-dung-thuc-te-thi-vao-10-tp-hcm-de-so-15-e68253.html</w:t>
      </w:r>
    </w:p>
    <w:p>
      <w:r>
        <w:t>https://tuyensinh247.com/thong-tin-de-thi-minh-hoa-mon-toan-ung-dung-thuc-te-thi-vao-10-tp-hcm-de-so-16-e68254.html</w:t>
      </w:r>
    </w:p>
    <w:p>
      <w:r>
        <w:t>https://tuyensinh247.com/thong-tin-de-thi-minh-hoa-mon-toan-ung-dung-thuc-te-thi-vao-10-tp-hcm-de-so-17-e68255.html</w:t>
      </w:r>
    </w:p>
    <w:p>
      <w:r>
        <w:t>https://tuyensinh247.com/thong-tin-de-thi-minh-hoa-mon-toan-ung-dung-thuc-te-thi-vao-10-tp-hcm-de-so-18-e68256.html</w:t>
      </w:r>
    </w:p>
    <w:p>
      <w:r>
        <w:t>https://tuyensinh247.com/thong-tin-de-thi-minh-hoa-mon-toan-ung-dung-thuc-te-thi-vao-10-tp-hcm-de-so-19-e68257.html</w:t>
      </w:r>
    </w:p>
    <w:p>
      <w:r>
        <w:t>https://tuyensinh247.com/thong-tin-de-thi-minh-hoa-mon-toan-ung-dung-thuc-te-thi-vao-10-tp-hcm-de-so-20-e68258.html</w:t>
      </w:r>
    </w:p>
    <w:p>
      <w:r>
        <w:t>https://tuyensinh247.com/88-de-thi-chinh-thuc-vao-10-mon-toan-nam-2021-2022-co-loi-giai-chi-tiet-k1837.html?publish=1</w:t>
      </w:r>
    </w:p>
    <w:p>
      <w:r>
        <w:t>https://tuyensinh247.com/thong-tin-de-thi-chinh-thuc-vao-10-mon-toan-so-gddt-thanh-pho-ha-noi-nam-hoc-2021-2022-co-loi-giai-chi-tiet-e80170.html</w:t>
      </w:r>
    </w:p>
    <w:p>
      <w:r>
        <w:t>https://tuyensinh247.com/thong-tin-de-thi-chinh-thuc-vao-10-mon-toan-so-gddt-tinh-an-giang-nam-hoc-2021-2022-co-loi-giai-chi-tiet-e80126.html</w:t>
      </w:r>
    </w:p>
    <w:p>
      <w:r>
        <w:t>https://tuyensinh247.com/thong-tin-de-thi-chinh-thuc-vao-10-mon-toan-so-gddt-tinh-quang-ninh-nam-hoc-2021-2022-co-loi-giai-chi-tiet-e80129.html</w:t>
      </w:r>
    </w:p>
    <w:p>
      <w:r>
        <w:t>https://tuyensinh247.com/thong-tin-de-thi-chinh-thuc-vao-10-mon-toan-so-gddt-tinh-ha-tinh-nam-hoc-2021-2022-co-loi-giai-chi-tiet-e80130.html</w:t>
      </w:r>
    </w:p>
    <w:p>
      <w:r>
        <w:t>https://tuyensinh247.com/thong-tin-de-thi-chinh-thuc-vao-10-mon-toan-so-gddt-tinh-lao-cai-nam-hoc-2021-2022-co-loi-giai-chi-tiet-e80131.html</w:t>
      </w:r>
    </w:p>
    <w:p>
      <w:r>
        <w:t>https://tuyensinh247.com/thong-tin-de-thi-chinh-thuc-vao-10-mon-toan-so-gddt-tinh-tra-vinh-nam-hoc-2021-2022-co-loi-giai-chi-tiet-e80132.html</w:t>
      </w:r>
    </w:p>
    <w:p>
      <w:r>
        <w:t>https://tuyensinh247.com/thong-tin-de-thi-chinh-thuc-vao-10-mon-toan-so-gddt-tinh-binh-duong-nam-hoc-2021-2022-co-loi-giai-chi-tiet-e80133.html</w:t>
      </w:r>
    </w:p>
    <w:p>
      <w:r>
        <w:t>https://tuyensinh247.com/thong-tin-de-thi-chinh-thuc-vao-10-mon-toan-so-gddt-tinh-khanh-hoa-nam-hoc-2021-2022-co-loi-giai-chi-tiet-e80136.html</w:t>
      </w:r>
    </w:p>
    <w:p>
      <w:r>
        <w:t>https://tuyensinh247.com/thong-tin-de-thi-chinh-thuc-vao-10-mon-toan-so-gddt-tinh-nghe-an-nam-hoc-2021-2022-co-loi-giai-chi-tiet-e80137.html</w:t>
      </w:r>
    </w:p>
    <w:p>
      <w:r>
        <w:t>https://tuyensinh247.com/thong-tin-de-thi-chinh-thuc-vao-10-mon-toan-so-gddt-tinh-thanh-hoa-nam-hoc-2021-2022-co-loi-giai-chi-tiet-e80140.html</w:t>
      </w:r>
    </w:p>
    <w:p>
      <w:r>
        <w:t>https://tuyensinh247.com/thong-tin-de-thi-chinh-thuc-vao-10-mon-toan-so-gddt-tinh-dong-nai-nam-hoc-2021-2022-co-loi-giai-chi-tiet-e80141.html</w:t>
      </w:r>
    </w:p>
    <w:p>
      <w:r>
        <w:t>https://tuyensinh247.com/thong-tin-de-thi-chinh-thuc-vao-10-mon-toan-so-gddt-tinh-binh-phuoc-nam-hoc-2021-2022-co-loi-giai-chi-tiet-e96191.html</w:t>
      </w:r>
    </w:p>
    <w:p>
      <w:r>
        <w:t>https://tuyensinh247.com/thong-tin-de-thi-chinh-thuc-vao-10-mon-toan-so-gddt-tinh-vung-tau-nam-hoc-2021-2022-co-loi-giai-chi-tiet-e80142.html</w:t>
      </w:r>
    </w:p>
    <w:p>
      <w:r>
        <w:t>https://tuyensinh247.com/thong-tin-de-thi-chinh-thuc-vao-10-mon-toan-so-gddt-tinh-quang-tri-nam-hoc-2021-2022-co-loi-giai-chi-tiet-e80143.html</w:t>
      </w:r>
    </w:p>
    <w:p>
      <w:r>
        <w:t>https://tuyensinh247.com/thong-tin-de-thi-chinh-thuc-vao-10-mon-toan-so-gddt-tinh-quang-ngai-nam-hoc-2021-2022-co-loi-giai-chi-tiet-e80145.html</w:t>
      </w:r>
    </w:p>
    <w:p>
      <w:r>
        <w:t>https://tuyensinh247.com/thong-tin-de-thi-chinh-thuc-vao-10-mon-toan-so-gddt-tinh-can-tho-nam-hoc-2021-2022-co-loi-giai-chi-tiet-e80148.html</w:t>
      </w:r>
    </w:p>
    <w:p>
      <w:r>
        <w:t>https://tuyensinh247.com/thong-tin-de-thi-chinh-thuc-vao-10-mon-toan-so-gddt-tinh-ben-tre-nam-hoc-2021-2022-co-loi-giai-chi-tiet-e80149.html</w:t>
      </w:r>
    </w:p>
    <w:p>
      <w:r>
        <w:t>https://tuyensinh247.com/thong-tin-de-thi-chinh-thuc-vao-10-mon-toan-so-gddt-tinh-tien-giang-nam-hoc-2021-2022-co-loi-giai-chi-tiet-e80150.html</w:t>
      </w:r>
    </w:p>
    <w:p>
      <w:r>
        <w:t>https://tuyensinh247.com/thong-tin-de-thi-chinh-thuc-vao-10-mon-toan-so-gddt-tinh-thua-thien-hue-nam-hoc-2021-2022-co-loi-giai-chi-tiet-e80152.html</w:t>
      </w:r>
    </w:p>
    <w:p>
      <w:r>
        <w:t>https://tuyensinh247.com/thong-tin-de-thi-chinh-thuc-vao-10-mon-toan-so-gddt-tinh-ninh-thuan-nam-hoc-2021-2022-co-loi-giai-chi-tiet-e80156.html</w:t>
      </w:r>
    </w:p>
    <w:p>
      <w:r>
        <w:t>https://tuyensinh247.com/s3-99-de-thi-chinh-thuc-vao-10-mon-toan-nam-2020-2022-co-loi-giai-chi-tiet-k1655.html?publish=1</w:t>
      </w:r>
    </w:p>
    <w:p>
      <w:r>
        <w:t>https://tuyensinh247.com/thong-tin-de-thi-chinh-thuc-vao-10-mon-toan-so-gddt-binh-duong-nam-hoc-2020-2021-co-loi-giai-chi-tiet-e68349.html</w:t>
      </w:r>
    </w:p>
    <w:p>
      <w:r>
        <w:t>https://tuyensinh247.com/thong-tin-de-thi-chinh-thuc-vao-10-mon-toan-so-gddt-bac-lieu-nam-hoc-2020-2021-co-loi-giai-chi-tiet-e68350.html</w:t>
      </w:r>
    </w:p>
    <w:p>
      <w:r>
        <w:t>https://tuyensinh247.com/thong-tin-de-thi-chinh-thuc-vao-10-mon-toan-so-gddt-hung-yen-nam-hoc-2020-2021-co-loi-giai-chi-tiet-e68351.html</w:t>
      </w:r>
    </w:p>
    <w:p>
      <w:r>
        <w:t>https://tuyensinh247.com/thong-tin-de-thi-chinh-thuc-vao-10-mon-toan-so-gddt-cao-bang-nam-hoc-2020-2021-co-loi-giai-chi-tiet-e68352.html</w:t>
      </w:r>
    </w:p>
    <w:p>
      <w:r>
        <w:t>https://tuyensinh247.com/thong-tin-de-thi-chinh-thuc-vao-10-mon-toan-so-gddt-hai-duong-nam-hoc-2020-2021-co-loi-giai-chi-tiet-e68353.html</w:t>
      </w:r>
    </w:p>
    <w:p>
      <w:r>
        <w:t>https://tuyensinh247.com/thong-tin-de-thi-chinh-thuc-vao-10-mon-toan-so-gddt-khanh-hoa-nam-hoc-2020-2021-co-loi-giai-chi-tiet-e68354.html</w:t>
      </w:r>
    </w:p>
    <w:p>
      <w:r>
        <w:t>https://tuyensinh247.com/thong-tin-de-thi-chinh-thuc-vao-10-mon-toan-so-gddt-tp-ho-chi-minh-nam-hoc-2020-2021-co-loi-giai-chi-tiet-e68355.html</w:t>
      </w:r>
    </w:p>
    <w:p>
      <w:r>
        <w:t>https://tuyensinh247.com/thong-tin-de-thi-chinh-thuc-vao-10-mon-toan-so-gddt-hai-phong-nam-hoc-2020-2021-co-loi-giai-chi-tiet-e68356.html</w:t>
      </w:r>
    </w:p>
    <w:p>
      <w:r>
        <w:t>https://tuyensinh247.com/thong-tin-de-thi-chinh-thuc-vao-10-mon-toan-so-gddt-long-an-nam-hoc-2020-2021-co-loi-giai-chi-tiet-e68359.html</w:t>
      </w:r>
    </w:p>
    <w:p>
      <w:r>
        <w:t>https://tuyensinh247.com/thong-tin-de-thi-chinh-thuc-vao-10-mon-toan-so-gddt-thanh-hoa-nam-hoc-2020-2021-co-loi-giai-chi-tiet-e68360.html</w:t>
      </w:r>
    </w:p>
    <w:p>
      <w:r>
        <w:t>https://tuyensinh247.com/thong-tin-de-thi-chinh-thuc-vao-10-mon-toan-so-gddt-binh-phuoc-nam-hoc-2020-2021-co-loi-giai-chi-tiet-e68361.html</w:t>
      </w:r>
    </w:p>
    <w:p>
      <w:r>
        <w:t>https://tuyensinh247.com/thong-tin-de-thi-chinh-thuc-vao-10-mon-toan-so-gddt-quang-ngai-nam-hoc-2020-2021-co-loi-giai-chi-tiet-e68362.html</w:t>
      </w:r>
    </w:p>
    <w:p>
      <w:r>
        <w:t>https://tuyensinh247.com/thong-tin-de-thi-chinh-thuc-vao-10-mon-toan-so-gddt-ha-noi-nam-hoc-2020-2021-co-loi-giai-chi-tiet-e68363.html</w:t>
      </w:r>
    </w:p>
    <w:p>
      <w:r>
        <w:t>https://tuyensinh247.com/thong-tin-de-thi-chinh-thuc-vao-10-mon-toan-so-gddt-ben-tre-nam-hoc-2020-2021-co-loi-giai-chi-tiet-e68364.html</w:t>
      </w:r>
    </w:p>
    <w:p>
      <w:r>
        <w:t>https://tuyensinh247.com/thong-tin-de-thi-chinh-thuc-vao-10-mon-toan-so-gddt-binh-dinh-nam-hoc-2020-2021-co-loi-giai-chi-tiet-e68365.html</w:t>
      </w:r>
    </w:p>
    <w:p>
      <w:r>
        <w:t>https://tuyensinh247.com/thong-tin-de-thi-chinh-thuc-vao-10-mon-toan-so-gddt-hau-giang-nam-hoc-2020-2021-co-loi-giai-chi-tiet-e68366.html</w:t>
      </w:r>
    </w:p>
    <w:p>
      <w:r>
        <w:t>https://tuyensinh247.com/thong-tin-de-thi-chinh-thuc-vao-10-mon-toan-so-gddt-lao-cai-nam-hoc-2020-2021-co-loi-giai-chi-tiet-e68367.html</w:t>
      </w:r>
    </w:p>
    <w:p>
      <w:r>
        <w:t>https://tuyensinh247.com/thong-tin-de-thi-chinh-thuc-vao-10-mon-toan-so-gddt-hue-nam-hoc-2020-2021-co-loi-giai-chi-tiet-e68368.html</w:t>
      </w:r>
    </w:p>
    <w:p>
      <w:r>
        <w:t>https://tuyensinh247.com/thong-tin-de-thi-chinh-thuc-vao-10-mon-toan-so-gddt-da-nang-nam-hoc-2020-2021-co-loi-giai-chi-tiet-e68369.html</w:t>
      </w:r>
    </w:p>
    <w:p>
      <w:r>
        <w:t>https://tuyensinh247.com/thong-tin-de-thi-chinh-thuc-vao-10-mon-toan-so-gddt-an-giang-nam-hoc-2020-2021-co-loi-giai-chi-tiet-e68370.html</w:t>
      </w:r>
    </w:p>
    <w:p>
      <w:r>
        <w:t>https://tuyensinh247.com/102-de-thi-chinh-thuc-vao-10-mon-toan-co-loi-giai-chi-tiet-k1656.html?publish=1</w:t>
      </w:r>
    </w:p>
    <w:p>
      <w:r>
        <w:t>https://tuyensinh247.com/thong-tin-de-thi-chinh-thuc-vao-10-mon-toan-so-gddt-tp-ho-chi-minh-nam-hoc-2019-2020-co-loi-giai-chi-tiet-e68449.html</w:t>
      </w:r>
    </w:p>
    <w:p>
      <w:r>
        <w:t>https://tuyensinh247.com/thong-tin-de-thi-chinh-thuc-vao-10-mon-toan-so-gddt-tp-ha-noi-nam-hoc-2019-2020-co-loi-giai-chi-tiet-e68450.html</w:t>
      </w:r>
    </w:p>
    <w:p>
      <w:r>
        <w:t>https://tuyensinh247.com/thong-tin-de-thi-chinh-thuc-vao-10-mon-toan-so-gddt-binh-duong-nam-hoc-2019-2020-co-loi-giai-chi-tiet-e68451.html</w:t>
      </w:r>
    </w:p>
    <w:p>
      <w:r>
        <w:t>https://tuyensinh247.com/thong-tin-de-thi-chinh-thuc-vao-10-mon-toan-so-gddt-ha-tinh-nam-hoc-2019-2020-co-loi-giai-chi-tiet-e68452.html</w:t>
      </w:r>
    </w:p>
    <w:p>
      <w:r>
        <w:t>https://tuyensinh247.com/thong-tin-de-thi-chinh-thuc-vao-10-mon-toan-so-gddt-ben-tre-nam-hoc-2019-2020-co-loi-giai-chi-tiet-e68453.html</w:t>
      </w:r>
    </w:p>
    <w:p>
      <w:r>
        <w:t>https://tuyensinh247.com/thong-tin-de-thi-chinh-thuc-vao-10-mon-toan-so-gddt-ninh-thuan-nam-hoc-2019-2020-co-loi-giai-chi-tiet-e68454.html</w:t>
      </w:r>
    </w:p>
    <w:p>
      <w:r>
        <w:t>https://tuyensinh247.com/thong-tin-de-thi-chinh-thuc-vao-10-mon-toan-so-gddt-tay-ninh-nam-hoc-2019-2020-co-loi-giai-chi-tiet-e68455.html</w:t>
      </w:r>
    </w:p>
    <w:p>
      <w:r>
        <w:t>https://tuyensinh247.com/thong-tin-de-thi-chinh-thuc-vao-10-mon-toan-so-gddt-da-nang-nam-hoc-2019-2020-co-loi-giai-chi-tiet-e68456.html</w:t>
      </w:r>
    </w:p>
    <w:p>
      <w:r>
        <w:t>https://tuyensinh247.com/thong-tin-de-thi-chinh-thuc-vao-10-mon-toan-so-gddt-can-tho-nam-hoc-2019-2020-co-loi-giai-chi-tiet-e68457.html</w:t>
      </w:r>
    </w:p>
    <w:p>
      <w:r>
        <w:t>https://tuyensinh247.com/thong-tin-de-thi-chinh-thuc-vao-10-mon-toan-so-gddt-quang-ninh-nam-hoc-2019-2020-co-loi-giai-chi-tiet-e68458.html</w:t>
      </w:r>
    </w:p>
    <w:p>
      <w:r>
        <w:t>https://tuyensinh247.com/thong-tin-de-thi-chinh-thuc-vao-10-mon-toan-so-gddt-binh-phuoc-nam-hoc-2019-2020-co-loi-giai-chi-tiet-e68459.html</w:t>
      </w:r>
    </w:p>
    <w:p>
      <w:r>
        <w:t>https://tuyensinh247.com/thong-tin-de-thi-chinh-thuc-vao-10-mon-toan-so-gddt-tp-hue-nam-hoc-2019-2020-co-loi-giai-chi-tiet-e68460.html</w:t>
      </w:r>
    </w:p>
    <w:p>
      <w:r>
        <w:t>https://tuyensinh247.com/thong-tin-de-thi-chinh-thuc-vao-10-mon-toan-so-gddt-hai-duong-nam-hoc-2019-2020-co-loi-giai-chi-tiet-e68461.html</w:t>
      </w:r>
    </w:p>
    <w:p>
      <w:r>
        <w:t>https://tuyensinh247.com/thong-tin-de-thi-chinh-thuc-vao-10-mon-toan-so-gddt-bac-giang-nam-hoc-2019-2020-co-loi-giai-chi-tiet-e68462.html</w:t>
      </w:r>
    </w:p>
    <w:p>
      <w:r>
        <w:t>https://tuyensinh247.com/thong-tin-de-thi-chinh-thuc-vao-10-mon-toan-so-gddt-bac-ninh-nam-hoc-2019-2020-co-loi-giai-chi-tiet-e68463.html</w:t>
      </w:r>
    </w:p>
    <w:p>
      <w:r>
        <w:t>https://tuyensinh247.com/thong-tin-de-thi-chinh-thuc-vao-10-mon-toan-so-gddt-lao-cai-nam-hoc-2019-2020-co-loi-giai-chi-tiet-e68464.html</w:t>
      </w:r>
    </w:p>
    <w:p>
      <w:r>
        <w:t>https://tuyensinh247.com/thong-tin-de-thi-chinh-thuc-vao-10-mon-toan-so-gddt-an-giang-nam-hoc-2019-2020-co-loi-giai-chi-tiet-e68465.html</w:t>
      </w:r>
    </w:p>
    <w:p>
      <w:r>
        <w:t>https://tuyensinh247.com/thong-tin-de-thi-chinh-thuc-vao-10-mon-toan-so-gddt-quang-binh-nam-hoc-2019-2020-co-loi-giai-chi-tiet-e68466.html</w:t>
      </w:r>
    </w:p>
    <w:p>
      <w:r>
        <w:t>https://tuyensinh247.com/thong-tin-de-thi-chinh-thuc-vao-10-mon-toan-so-gddt-tuyen-quang-nam-hoc-2019-2020-co-loi-giai-chi-tiet-e68467.html</w:t>
      </w:r>
    </w:p>
    <w:p>
      <w:r>
        <w:t>https://tuyensinh247.com/thong-tin-de-thi-chinh-thuc-vao-10-mon-toan-so-gddt-yen-bai-nam-hoc-2019-2020-co-loi-giai-chi-tiet-e68468.html</w:t>
      </w:r>
    </w:p>
    <w:p>
      <w:r>
        <w:t>https://tuyensinh247.com/luyen-thi-vao-lop-10-toan-chuyen-thay-luu-cong-dong-k1651.html?publish=1</w:t>
      </w:r>
    </w:p>
    <w:p>
      <w:r>
        <w:t>https://tuyensinh247.com/bai-giang-luyen-tap-rut-gon-bieu-thuc-dai-so-v55923.html</w:t>
      </w:r>
    </w:p>
    <w:p>
      <w:r>
        <w:t>https://tuyensinh247.com/bai-giang-rut-gon-bieu-thuc-dai-so-v55922.html</w:t>
      </w:r>
    </w:p>
    <w:p>
      <w:r>
        <w:t>https://tuyensinh247.com/thong-tin-btvn-luyen-tap-rut-gon-bieu-thuc-dai-so-e68194.html</w:t>
      </w:r>
    </w:p>
    <w:p>
      <w:r>
        <w:t>https://tuyensinh247.com/thong-tin-btvn-rut-gon-bieu-thuc-dai-so-e68198.html</w:t>
      </w:r>
    </w:p>
    <w:p>
      <w:r>
        <w:t>https://tuyensinh247.com/bai-giang-tinh-gia-tri-cua-bieu-thuc-dai-so-mot-bien-v55924.html</w:t>
      </w:r>
    </w:p>
    <w:p>
      <w:r>
        <w:t>https://tuyensinh247.com/thong-tin-btvn-tinh-gia-tri-cua-bieu-thuc-dai-so-mot-bien-e68199.html</w:t>
      </w:r>
    </w:p>
    <w:p>
      <w:r>
        <w:t>https://tuyensinh247.com/bai-giang-luyen-tap-tinh-gia-tri-cua-bieu-thuc-dai-so-mot-bien-v55925.html</w:t>
      </w:r>
    </w:p>
    <w:p>
      <w:r>
        <w:t>https://tuyensinh247.com/thong-tin-btvn-luyen-tap-tinh-gia-tri-cua-bieu-thuc-dai-so-mot-bien-e68195.html</w:t>
      </w:r>
    </w:p>
    <w:p>
      <w:r>
        <w:t>https://tuyensinh247.com/bai-giang-tinh-gia-tri-cua-bieu-thuc-dai-so-nhieu-bien-v55926.html</w:t>
      </w:r>
    </w:p>
    <w:p>
      <w:r>
        <w:t>https://tuyensinh247.com/thong-tin-btvn-tinh-gia-tri-cua-bieu-thuc-dai-so-nhieu-bien-e68200.html</w:t>
      </w:r>
    </w:p>
    <w:p>
      <w:r>
        <w:t>https://tuyensinh247.com/bai-giang-luyen-tap-tinh-gia-tri-cua-bieu-thuc-dai-so-nhieu-bien-v55927.html</w:t>
      </w:r>
    </w:p>
    <w:p>
      <w:r>
        <w:t>https://tuyensinh247.com/thong-tin-btvn-luyen-tap-tinh-gia-tri-cua-bieu-thuc-dai-so-nhieu-bien-e68196.html</w:t>
      </w:r>
    </w:p>
    <w:p>
      <w:r>
        <w:t>https://tuyensinh247.com/bai-giang-tim-dieu-kien-de-bieu-thuc-dai-so-thoa-man-dieu-kien-cho-truoc-v55928.html</w:t>
      </w:r>
    </w:p>
    <w:p>
      <w:r>
        <w:t>https://tuyensinh247.com/thong-tin-btvn-tim-dieu-kien-de-bieu-thuc-dai-so-thoa-man-dieu-kien-cho-truoc-e68201.html</w:t>
      </w:r>
    </w:p>
    <w:p>
      <w:r>
        <w:t>https://tuyensinh247.com/bai-giang-luyen-tap-tim-dieu-kien-de-bieu-thuc-dai-so-thoa-man-dieu-kien-cho-truoc-v55929.html</w:t>
      </w:r>
    </w:p>
    <w:p>
      <w:r>
        <w:t>https://tuyensinh247.com/thong-tin-btvn-luyen-tap-tim-dieu-kien-de-bieu-thuc-dai-so-thoa-man-dieu-kien-cho-truoc-e68197.html</w:t>
      </w:r>
    </w:p>
    <w:p>
      <w:r>
        <w:t>https://www.facebook.com/dong.luu.545</w:t>
      </w:r>
    </w:p>
    <w:p>
      <w:r>
        <w:t>https://www.youtube.com/user/tuyensinh247tv/search?query=l%C6%B0u+c%C3%B4ng+%C4%91%C3%B4ng</w:t>
      </w:r>
    </w:p>
    <w:p>
      <w:r>
        <w:t>https://tuyensinh247.com/khoa-de-thi-hoc-ki-mon-toan-lop-9-co-loi-giai-chi-tiet-k1654.html?publish=1</w:t>
      </w:r>
    </w:p>
    <w:p>
      <w:r>
        <w:t>https://tuyensinh247.com/thong-tin-de-thi-hk1-toan-9-quan-dong-da-nam-2020-2021-co-giai-chi-tiet-e80718.html</w:t>
      </w:r>
    </w:p>
    <w:p>
      <w:r>
        <w:t>https://tuyensinh247.com/thong-tin-de-thi-hk1-toan-9-quan-hai-ba-trung-nam-2020-2021-co-giai-chi-tiet-e80719.html</w:t>
      </w:r>
    </w:p>
    <w:p>
      <w:r>
        <w:t>https://tuyensinh247.com/thong-tin-de-thi-hk1-toan-9-quan-ba-dinh-truong-thcs-tan-an-nam-2020-2021-co-giai-chi-tiet-e80720.html</w:t>
      </w:r>
    </w:p>
    <w:p>
      <w:r>
        <w:t>https://tuyensinh247.com/thong-tin-de-thi-hk1-toan-9-phong-gd-va-dt-dai-tu-nam-2020-2021-co-giai-chi-tiet-e80721.html</w:t>
      </w:r>
    </w:p>
    <w:p>
      <w:r>
        <w:t>https://tuyensinh247.com/thong-tin-de-thi-hk1-toan-9-quan-thanh-xuan-nam-2020-2021-co-giai-chi-tiet-e80723.html</w:t>
      </w:r>
    </w:p>
    <w:p>
      <w:r>
        <w:t>https://tuyensinh247.com/thong-tin-de-thi-hk1-toan-9-huyen-dan-phuong-nam-2020-2021-co-giai-chi-tiet-e80724.html</w:t>
      </w:r>
    </w:p>
    <w:p>
      <w:r>
        <w:t>https://tuyensinh247.com/thong-tin-de-thi-hk1-toan-9-truong-thpt-chuyen-ha-noi-amsterdam-nam-2020-2021-co-giai-chi-tiet-e80725.html</w:t>
      </w:r>
    </w:p>
    <w:p>
      <w:r>
        <w:t>https://tuyensinh247.com/thong-tin-de-thi-hk1-toan-9-quan-hoan-kiem-tp-ha-noi-nam-2020-2021-co-giai-chi-tiet-e80856.html</w:t>
      </w:r>
    </w:p>
    <w:p>
      <w:r>
        <w:t>https://tuyensinh247.com/thong-tin-de-thi-hk1-toan-9-quan-2-tp-ho-chi-minh-nam-2020-2021-co-giai-chi-tiet-e80855.html</w:t>
      </w:r>
    </w:p>
    <w:p>
      <w:r>
        <w:t>https://tuyensinh247.com/thong-tin-de-thi-hk1-toan-9-quan-ha-dong-tp-ha-noi-nam-2020-2021-co-giai-chi-tiet-e80726.html</w:t>
      </w:r>
    </w:p>
    <w:p>
      <w:r>
        <w:t>https://tuyensinh247.com/thong-tin-de-thi-hk1-toan-9-quan-ba-dinh-ha-noi-nam-2017-2018-co-giai-chi-tiet-e68259.html</w:t>
      </w:r>
    </w:p>
    <w:p>
      <w:r>
        <w:t>https://tuyensinh247.com/thong-tin-de-thi-hk1-toan-9-quan-cau-giay-ha-noi-nam-2017-2018-co-giai-chi-tiet-e68260.html</w:t>
      </w:r>
    </w:p>
    <w:p>
      <w:r>
        <w:t>https://tuyensinh247.com/thong-tin-de-thi-hk1-toan-9-quan-dong-da-ha-noi-nam-2017-2018-co-giai-chi-tiet-e68261.html</w:t>
      </w:r>
    </w:p>
    <w:p>
      <w:r>
        <w:t>https://tuyensinh247.com/thong-tin-de-thi-hk1-toan-9-huyen-gia-lam-ha-noi-nam-2017-2018-co-giai-chi-tiet-e68262.html</w:t>
      </w:r>
    </w:p>
    <w:p>
      <w:r>
        <w:t>https://tuyensinh247.com/thong-tin-de-thi-hk1-toan-9-quan-ha-dong-ha-noi-nam-2017-2018-co-giai-chi-tiet-e68263.html</w:t>
      </w:r>
    </w:p>
    <w:p>
      <w:r>
        <w:t>https://tuyensinh247.com/thong-tin-de-thi-hk1-toan-9-quan-hai-ba-trung-ha-noi-nam-2017-2018-co-giai-chi-tiet-e68264.html</w:t>
      </w:r>
    </w:p>
    <w:p>
      <w:r>
        <w:t>https://tuyensinh247.com/thong-tin-de-thi-hk1-toan-9-quan-hoan-kiem-ha-noi-nam-2017-2018-co-giai-chi-tiet-e68265.html</w:t>
      </w:r>
    </w:p>
    <w:p>
      <w:r>
        <w:t>https://tuyensinh247.com/thong-tin-de-thi-hk1-toan-9-quan-hoang-mai-ha-noi-nam-2017-2018-co-giai-chi-tiet-e68266.html</w:t>
      </w:r>
    </w:p>
    <w:p>
      <w:r>
        <w:t>https://tuyensinh247.com/thong-tin-de-thi-hk1-toan-9-quan-long-bien-ha-noi-nam-2017-2018-co-giai-chi-tiet-e68267.html</w:t>
      </w:r>
    </w:p>
    <w:p>
      <w:r>
        <w:t>https://tuyensinh247.com/thong-tin-de-thi-hk1-toan-9-quan-nam-tu-liem-ha-noi-nam-2017-2018-co-giai-chi-tiet-e68268.html</w:t>
      </w:r>
    </w:p>
    <w:p>
      <w:r>
        <w:t>https://tuyensinh247.com/u/weare82.html?cat_id=52</w:t>
      </w:r>
    </w:p>
    <w:p>
      <w:r>
        <w:t>https://tuyensinh247.com/u/weare82.html?cat_id=154</w:t>
      </w:r>
    </w:p>
    <w:p>
      <w:r>
        <w:t>https://tuyensinh247.com/u/weare82.html?cat_id=153</w:t>
      </w:r>
    </w:p>
    <w:p>
      <w:r>
        <w:t>https://tuyensinh247.com/u/weare82.html?cat_id=65</w:t>
      </w:r>
    </w:p>
    <w:p>
      <w:r>
        <w:t>https://tuyensinh247.com/u/weare82.html?cat_id=222</w:t>
      </w:r>
    </w:p>
    <w:p>
      <w:r>
        <w:t>https://tuyensinh247.com/u/weare82.html?cat_id=224</w:t>
      </w:r>
    </w:p>
    <w:p>
      <w:r>
        <w:t>https://tuyensinh247.com/u/weare82.html?cat_id=226</w:t>
      </w:r>
    </w:p>
    <w:p>
      <w:r>
        <w:t>https://tuyensinh247.com/u/weare82.html?cat_id=271</w:t>
      </w:r>
    </w:p>
    <w:p>
      <w:r>
        <w:t>https://tuyensinh247.com/u/weare82.html?cat_id=309</w:t>
      </w:r>
    </w:p>
    <w:p>
      <w:r>
        <w:t>https://tuyensinh247.com/u/weare82.html?cat_id=288</w:t>
      </w:r>
    </w:p>
    <w:p>
      <w:r>
        <w:t>https://tuyensinh247.com/u/weare82.html?cat_id=326</w:t>
      </w:r>
    </w:p>
    <w:p>
      <w:r>
        <w:t>https://tuyensinh247.com/u/weare82.html?cat_id=343</w:t>
      </w:r>
    </w:p>
    <w:p>
      <w:r>
        <w:t>https://tuyensinh247.com/u/tuyetnhingo1505.html?cat_id=52</w:t>
      </w:r>
    </w:p>
    <w:p>
      <w:r>
        <w:t>https://tuyensinh247.com/u/tuyetnhingo1505.html?cat_id=154</w:t>
      </w:r>
    </w:p>
    <w:p>
      <w:r>
        <w:t>https://tuyensinh247.com/u/tuyetnhingo1505.html?cat_id=153</w:t>
      </w:r>
    </w:p>
    <w:p>
      <w:r>
        <w:t>https://tuyensinh247.com/u/tuyetnhingo1505.html?cat_id=65</w:t>
      </w:r>
    </w:p>
    <w:p>
      <w:r>
        <w:t>https://tuyensinh247.com/u/tuyetnhingo1505.html?cat_id=222</w:t>
      </w:r>
    </w:p>
    <w:p>
      <w:r>
        <w:t>https://tuyensinh247.com/u/tuyetnhingo1505.html?cat_id=224</w:t>
      </w:r>
    </w:p>
    <w:p>
      <w:r>
        <w:t>https://tuyensinh247.com/u/tuyetnhingo1505.html?cat_id=226</w:t>
      </w:r>
    </w:p>
    <w:p>
      <w:r>
        <w:t>https://tuyensinh247.com/u/tuyetnhingo1505.html?cat_id=271</w:t>
      </w:r>
    </w:p>
    <w:p>
      <w:r>
        <w:t>https://tuyensinh247.com/u/tuyetnhingo1505.html?cat_id=309</w:t>
      </w:r>
    </w:p>
    <w:p>
      <w:r>
        <w:t>https://tuyensinh247.com/u/tuyetnhingo1505.html?cat_id=288</w:t>
      </w:r>
    </w:p>
    <w:p>
      <w:r>
        <w:t>https://tuyensinh247.com/u/tuyetnhingo1505.html?cat_id=326</w:t>
      </w:r>
    </w:p>
    <w:p>
      <w:r>
        <w:t>https://tuyensinh247.com/u/tuyetnhingo1505.html?cat_id=343</w:t>
      </w:r>
    </w:p>
    <w:p>
      <w:r>
        <w:t>https://tuyensinh247.com/u/tranngocchi.html?cat_id=52</w:t>
      </w:r>
    </w:p>
    <w:p>
      <w:r>
        <w:t>https://tuyensinh247.com/u/tranngocchi.html?cat_id=154</w:t>
      </w:r>
    </w:p>
    <w:p>
      <w:r>
        <w:t>https://tuyensinh247.com/u/tranngocchi.html?cat_id=153</w:t>
      </w:r>
    </w:p>
    <w:p>
      <w:r>
        <w:t>https://tuyensinh247.com/u/tranngocchi.html?cat_id=65</w:t>
      </w:r>
    </w:p>
    <w:p>
      <w:r>
        <w:t>https://tuyensinh247.com/u/tranngocchi.html?cat_id=222</w:t>
      </w:r>
    </w:p>
    <w:p>
      <w:r>
        <w:t>https://tuyensinh247.com/u/tranngocchi.html?cat_id=224</w:t>
      </w:r>
    </w:p>
    <w:p>
      <w:r>
        <w:t>https://tuyensinh247.com/u/tranngocchi.html?cat_id=226</w:t>
      </w:r>
    </w:p>
    <w:p>
      <w:r>
        <w:t>https://tuyensinh247.com/u/tranngocchi.html?cat_id=271</w:t>
      </w:r>
    </w:p>
    <w:p>
      <w:r>
        <w:t>https://tuyensinh247.com/u/tranngocchi.html?cat_id=309</w:t>
      </w:r>
    </w:p>
    <w:p>
      <w:r>
        <w:t>https://tuyensinh247.com/u/tranngocchi.html?cat_id=288</w:t>
      </w:r>
    </w:p>
    <w:p>
      <w:r>
        <w:t>https://tuyensinh247.com/u/tranngocchi.html?cat_id=326</w:t>
      </w:r>
    </w:p>
    <w:p>
      <w:r>
        <w:t>https://tuyensinh247.com/u/tranngocchi.html?cat_id=343</w:t>
      </w:r>
    </w:p>
    <w:p>
      <w:r>
        <w:t>https://tuyensinh247.com/u/minhvu2005.html?cat_id=52</w:t>
      </w:r>
    </w:p>
    <w:p>
      <w:r>
        <w:t>https://tuyensinh247.com/u/minhvu2005.html?cat_id=154</w:t>
      </w:r>
    </w:p>
    <w:p>
      <w:r>
        <w:t>https://tuyensinh247.com/u/minhvu2005.html?cat_id=153</w:t>
      </w:r>
    </w:p>
    <w:p>
      <w:r>
        <w:t>https://tuyensinh247.com/u/minhvu2005.html?cat_id=65</w:t>
      </w:r>
    </w:p>
    <w:p>
      <w:r>
        <w:t>https://tuyensinh247.com/u/minhvu2005.html?cat_id=222</w:t>
      </w:r>
    </w:p>
    <w:p>
      <w:r>
        <w:t>https://tuyensinh247.com/u/minhvu2005.html?cat_id=224</w:t>
      </w:r>
    </w:p>
    <w:p>
      <w:r>
        <w:t>https://tuyensinh247.com/u/minhvu2005.html?cat_id=226</w:t>
      </w:r>
    </w:p>
    <w:p>
      <w:r>
        <w:t>https://tuyensinh247.com/u/minhvu2005.html?cat_id=271</w:t>
      </w:r>
    </w:p>
    <w:p>
      <w:r>
        <w:t>https://tuyensinh247.com/u/minhvu2005.html?cat_id=309</w:t>
      </w:r>
    </w:p>
    <w:p>
      <w:r>
        <w:t>https://tuyensinh247.com/u/minhvu2005.html?cat_id=288</w:t>
      </w:r>
    </w:p>
    <w:p>
      <w:r>
        <w:t>https://tuyensinh247.com/u/minhvu2005.html?cat_id=326</w:t>
      </w:r>
    </w:p>
    <w:p>
      <w:r>
        <w:t>https://tuyensinh247.com/u/minhvu2005.html?cat_id=343</w:t>
      </w:r>
    </w:p>
    <w:p>
      <w:r>
        <w:t>https://tuyensinh247.com/u/0916213373.html?cat_id=52</w:t>
      </w:r>
    </w:p>
    <w:p>
      <w:r>
        <w:t>https://tuyensinh247.com/u/0916213373.html?cat_id=154</w:t>
      </w:r>
    </w:p>
    <w:p>
      <w:r>
        <w:t>https://tuyensinh247.com/u/0916213373.html?cat_id=153</w:t>
      </w:r>
    </w:p>
    <w:p>
      <w:r>
        <w:t>https://tuyensinh247.com/u/0916213373.html?cat_id=65</w:t>
      </w:r>
    </w:p>
    <w:p>
      <w:r>
        <w:t>https://tuyensinh247.com/u/0916213373.html?cat_id=222</w:t>
      </w:r>
    </w:p>
    <w:p>
      <w:r>
        <w:t>https://tuyensinh247.com/u/0916213373.html?cat_id=224</w:t>
      </w:r>
    </w:p>
    <w:p>
      <w:r>
        <w:t>https://tuyensinh247.com/u/0916213373.html?cat_id=226</w:t>
      </w:r>
    </w:p>
    <w:p>
      <w:r>
        <w:t>https://tuyensinh247.com/u/0916213373.html?cat_id=271</w:t>
      </w:r>
    </w:p>
    <w:p>
      <w:r>
        <w:t>https://tuyensinh247.com/u/0916213373.html?cat_id=309</w:t>
      </w:r>
    </w:p>
    <w:p>
      <w:r>
        <w:t>https://tuyensinh247.com/u/0916213373.html?cat_id=288</w:t>
      </w:r>
    </w:p>
    <w:p>
      <w:r>
        <w:t>https://tuyensinh247.com/u/0916213373.html?cat_id=326</w:t>
      </w:r>
    </w:p>
    <w:p>
      <w:r>
        <w:t>https://tuyensinh247.com/u/0916213373.html?cat_id=343</w:t>
      </w:r>
    </w:p>
    <w:p>
      <w:r>
        <w:t>https://tuyensinh247.com/u/dangvanh870.html?cat_id=52</w:t>
      </w:r>
    </w:p>
    <w:p>
      <w:r>
        <w:t>https://tuyensinh247.com/u/dangvanh870.html?cat_id=154</w:t>
      </w:r>
    </w:p>
    <w:p>
      <w:r>
        <w:t>https://tuyensinh247.com/u/dangvanh870.html?cat_id=153</w:t>
      </w:r>
    </w:p>
    <w:p>
      <w:r>
        <w:t>https://tuyensinh247.com/u/dangvanh870.html?cat_id=65</w:t>
      </w:r>
    </w:p>
    <w:p>
      <w:r>
        <w:t>https://tuyensinh247.com/u/dangvanh870.html?cat_id=222</w:t>
      </w:r>
    </w:p>
    <w:p>
      <w:r>
        <w:t>https://tuyensinh247.com/u/dangvanh870.html?cat_id=224</w:t>
      </w:r>
    </w:p>
    <w:p>
      <w:r>
        <w:t>https://tuyensinh247.com/u/dangvanh870.html?cat_id=226</w:t>
      </w:r>
    </w:p>
    <w:p>
      <w:r>
        <w:t>https://tuyensinh247.com/u/dangvanh870.html?cat_id=271</w:t>
      </w:r>
    </w:p>
    <w:p>
      <w:r>
        <w:t>https://tuyensinh247.com/u/dangvanh870.html?cat_id=309</w:t>
      </w:r>
    </w:p>
    <w:p>
      <w:r>
        <w:t>https://tuyensinh247.com/u/dangvanh870.html?cat_id=288</w:t>
      </w:r>
    </w:p>
    <w:p>
      <w:r>
        <w:t>https://tuyensinh247.com/u/dangvanh870.html?cat_id=326</w:t>
      </w:r>
    </w:p>
    <w:p>
      <w:r>
        <w:t>https://tuyensinh247.com/u/dangvanh870.html?cat_id=343</w:t>
      </w:r>
    </w:p>
    <w:p>
      <w:r>
        <w:t>https://tuyensinh247.com/u/tanphp.html?cat_id=52</w:t>
      </w:r>
    </w:p>
    <w:p>
      <w:r>
        <w:t>https://tuyensinh247.com/u/tanphp.html?cat_id=154</w:t>
      </w:r>
    </w:p>
    <w:p>
      <w:r>
        <w:t>https://tuyensinh247.com/u/tanphp.html?cat_id=153</w:t>
      </w:r>
    </w:p>
    <w:p>
      <w:r>
        <w:t>https://tuyensinh247.com/u/tanphp.html?cat_id=65</w:t>
      </w:r>
    </w:p>
    <w:p>
      <w:r>
        <w:t>https://tuyensinh247.com/u/tanphp.html?cat_id=222</w:t>
      </w:r>
    </w:p>
    <w:p>
      <w:r>
        <w:t>https://tuyensinh247.com/u/tanphp.html?cat_id=224</w:t>
      </w:r>
    </w:p>
    <w:p>
      <w:r>
        <w:t>https://tuyensinh247.com/u/tanphp.html?cat_id=226</w:t>
      </w:r>
    </w:p>
    <w:p>
      <w:r>
        <w:t>https://tuyensinh247.com/u/tanphp.html?cat_id=271</w:t>
      </w:r>
    </w:p>
    <w:p>
      <w:r>
        <w:t>https://tuyensinh247.com/u/tanphp.html?cat_id=309</w:t>
      </w:r>
    </w:p>
    <w:p>
      <w:r>
        <w:t>https://tuyensinh247.com/u/tanphp.html?cat_id=288</w:t>
      </w:r>
    </w:p>
    <w:p>
      <w:r>
        <w:t>https://tuyensinh247.com/u/tanphp.html?cat_id=326</w:t>
      </w:r>
    </w:p>
    <w:p>
      <w:r>
        <w:t>https://tuyensinh247.com/u/tanphp.html?cat_id=343</w:t>
      </w:r>
    </w:p>
    <w:p>
      <w:r>
        <w:t>https://tuyensinh247.com/u/phangiaphuc.html?cat_id=52</w:t>
      </w:r>
    </w:p>
    <w:p>
      <w:r>
        <w:t>https://tuyensinh247.com/u/phangiaphuc.html?cat_id=154</w:t>
      </w:r>
    </w:p>
    <w:p>
      <w:r>
        <w:t>https://tuyensinh247.com/u/phangiaphuc.html?cat_id=153</w:t>
      </w:r>
    </w:p>
    <w:p>
      <w:r>
        <w:t>https://tuyensinh247.com/u/phangiaphuc.html?cat_id=65</w:t>
      </w:r>
    </w:p>
    <w:p>
      <w:r>
        <w:t>https://tuyensinh247.com/u/phangiaphuc.html?cat_id=222</w:t>
      </w:r>
    </w:p>
    <w:p>
      <w:r>
        <w:t>https://tuyensinh247.com/u/phangiaphuc.html?cat_id=224</w:t>
      </w:r>
    </w:p>
    <w:p>
      <w:r>
        <w:t>https://tuyensinh247.com/u/phangiaphuc.html?cat_id=226</w:t>
      </w:r>
    </w:p>
    <w:p>
      <w:r>
        <w:t>https://tuyensinh247.com/u/phangiaphuc.html?cat_id=271</w:t>
      </w:r>
    </w:p>
    <w:p>
      <w:r>
        <w:t>https://tuyensinh247.com/u/phangiaphuc.html?cat_id=309</w:t>
      </w:r>
    </w:p>
    <w:p>
      <w:r>
        <w:t>https://tuyensinh247.com/u/phangiaphuc.html?cat_id=288</w:t>
      </w:r>
    </w:p>
    <w:p>
      <w:r>
        <w:t>https://tuyensinh247.com/u/phangiaphuc.html?cat_id=326</w:t>
      </w:r>
    </w:p>
    <w:p>
      <w:r>
        <w:t>https://tuyensinh247.com/u/phangiaphuc.html?cat_id=343</w:t>
      </w:r>
    </w:p>
    <w:p>
      <w:r>
        <w:t>https://tuyensinh247.com/u/ngyenthuytrang.html?cat_id=52</w:t>
      </w:r>
    </w:p>
    <w:p>
      <w:r>
        <w:t>https://tuyensinh247.com/u/ngyenthuytrang.html?cat_id=154</w:t>
      </w:r>
    </w:p>
    <w:p>
      <w:r>
        <w:t>https://tuyensinh247.com/u/ngyenthuytrang.html?cat_id=153</w:t>
      </w:r>
    </w:p>
    <w:p>
      <w:r>
        <w:t>https://tuyensinh247.com/u/ngyenthuytrang.html?cat_id=65</w:t>
      </w:r>
    </w:p>
    <w:p>
      <w:r>
        <w:t>https://tuyensinh247.com/u/ngyenthuytrang.html?cat_id=222</w:t>
      </w:r>
    </w:p>
    <w:p>
      <w:r>
        <w:t>https://tuyensinh247.com/u/ngyenthuytrang.html?cat_id=224</w:t>
      </w:r>
    </w:p>
    <w:p>
      <w:r>
        <w:t>https://tuyensinh247.com/u/ngyenthuytrang.html?cat_id=226</w:t>
      </w:r>
    </w:p>
    <w:p>
      <w:r>
        <w:t>https://tuyensinh247.com/u/ngyenthuytrang.html?cat_id=271</w:t>
      </w:r>
    </w:p>
    <w:p>
      <w:r>
        <w:t>https://tuyensinh247.com/u/ngyenthuytrang.html?cat_id=309</w:t>
      </w:r>
    </w:p>
    <w:p>
      <w:r>
        <w:t>https://tuyensinh247.com/u/ngyenthuytrang.html?cat_id=288</w:t>
      </w:r>
    </w:p>
    <w:p>
      <w:r>
        <w:t>https://tuyensinh247.com/u/ngyenthuytrang.html?cat_id=326</w:t>
      </w:r>
    </w:p>
    <w:p>
      <w:r>
        <w:t>https://tuyensinh247.com/u/ngyenthuytrang.html?cat_id=343</w:t>
      </w:r>
    </w:p>
    <w:p>
      <w:r>
        <w:t>https://tuyensinh247.com/u/nguyenthaonguyendinh.html?cat_id=52</w:t>
      </w:r>
    </w:p>
    <w:p>
      <w:r>
        <w:t>https://tuyensinh247.com/u/nguyenthaonguyendinh.html?cat_id=154</w:t>
      </w:r>
    </w:p>
    <w:p>
      <w:r>
        <w:t>https://tuyensinh247.com/u/nguyenthaonguyendinh.html?cat_id=153</w:t>
      </w:r>
    </w:p>
    <w:p>
      <w:r>
        <w:t>https://tuyensinh247.com/u/nguyenthaonguyendinh.html?cat_id=65</w:t>
      </w:r>
    </w:p>
    <w:p>
      <w:r>
        <w:t>https://tuyensinh247.com/u/nguyenthaonguyendinh.html?cat_id=222</w:t>
      </w:r>
    </w:p>
    <w:p>
      <w:r>
        <w:t>https://tuyensinh247.com/u/nguyenthaonguyendinh.html?cat_id=224</w:t>
      </w:r>
    </w:p>
    <w:p>
      <w:r>
        <w:t>https://tuyensinh247.com/u/nguyenthaonguyendinh.html?cat_id=226</w:t>
      </w:r>
    </w:p>
    <w:p>
      <w:r>
        <w:t>https://tuyensinh247.com/u/nguyenthaonguyendinh.html?cat_id=271</w:t>
      </w:r>
    </w:p>
    <w:p>
      <w:r>
        <w:t>https://tuyensinh247.com/u/nguyenthaonguyendinh.html?cat_id=309</w:t>
      </w:r>
    </w:p>
    <w:p>
      <w:r>
        <w:t>https://tuyensinh247.com/u/nguyenthaonguyendinh.html?cat_id=288</w:t>
      </w:r>
    </w:p>
    <w:p>
      <w:r>
        <w:t>https://tuyensinh247.com/u/nguyenthaonguyendinh.html?cat_id=326</w:t>
      </w:r>
    </w:p>
    <w:p>
      <w:r>
        <w:t>https://tuyensinh247.com/u/nguyenthaonguyendinh.html?cat_id=343</w:t>
      </w:r>
    </w:p>
    <w:p>
      <w:r>
        <w:t>https://tuyensinh247.com/u/nguyenanh750.html?cat_id=52</w:t>
      </w:r>
    </w:p>
    <w:p>
      <w:r>
        <w:t>https://tuyensinh247.com/u/nguyenanh750.html?cat_id=154</w:t>
      </w:r>
    </w:p>
    <w:p>
      <w:r>
        <w:t>https://tuyensinh247.com/u/nguyenanh750.html?cat_id=153</w:t>
      </w:r>
    </w:p>
    <w:p>
      <w:r>
        <w:t>https://tuyensinh247.com/u/nguyenanh750.html?cat_id=65</w:t>
      </w:r>
    </w:p>
    <w:p>
      <w:r>
        <w:t>https://tuyensinh247.com/u/nguyenanh750.html?cat_id=222</w:t>
      </w:r>
    </w:p>
    <w:p>
      <w:r>
        <w:t>https://tuyensinh247.com/u/nguyenanh750.html?cat_id=224</w:t>
      </w:r>
    </w:p>
    <w:p>
      <w:r>
        <w:t>https://tuyensinh247.com/u/nguyenanh750.html?cat_id=226</w:t>
      </w:r>
    </w:p>
    <w:p>
      <w:r>
        <w:t>https://tuyensinh247.com/u/nguyenanh750.html?cat_id=271</w:t>
      </w:r>
    </w:p>
    <w:p>
      <w:r>
        <w:t>https://tuyensinh247.com/u/nguyenanh750.html?cat_id=309</w:t>
      </w:r>
    </w:p>
    <w:p>
      <w:r>
        <w:t>https://tuyensinh247.com/u/nguyenanh750.html?cat_id=288</w:t>
      </w:r>
    </w:p>
    <w:p>
      <w:r>
        <w:t>https://tuyensinh247.com/u/nguyenanh750.html?cat_id=326</w:t>
      </w:r>
    </w:p>
    <w:p>
      <w:r>
        <w:t>https://tuyensinh247.com/u/nguyenanh750.html?cat_id=343</w:t>
      </w:r>
    </w:p>
    <w:p>
      <w:r>
        <w:t>https://tuyensinh247.com/u/phngcnh.html?cat_id=52</w:t>
      </w:r>
    </w:p>
    <w:p>
      <w:r>
        <w:t>https://tuyensinh247.com/u/phngcnh.html?cat_id=154</w:t>
      </w:r>
    </w:p>
    <w:p>
      <w:r>
        <w:t>https://tuyensinh247.com/u/phngcnh.html?cat_id=153</w:t>
      </w:r>
    </w:p>
    <w:p>
      <w:r>
        <w:t>https://tuyensinh247.com/u/phngcnh.html?cat_id=65</w:t>
      </w:r>
    </w:p>
    <w:p>
      <w:r>
        <w:t>https://tuyensinh247.com/u/phngcnh.html?cat_id=222</w:t>
      </w:r>
    </w:p>
    <w:p>
      <w:r>
        <w:t>https://tuyensinh247.com/u/phngcnh.html?cat_id=224</w:t>
      </w:r>
    </w:p>
    <w:p>
      <w:r>
        <w:t>https://tuyensinh247.com/u/phngcnh.html?cat_id=226</w:t>
      </w:r>
    </w:p>
    <w:p>
      <w:r>
        <w:t>https://tuyensinh247.com/u/phngcnh.html?cat_id=271</w:t>
      </w:r>
    </w:p>
    <w:p>
      <w:r>
        <w:t>https://tuyensinh247.com/u/phngcnh.html?cat_id=309</w:t>
      </w:r>
    </w:p>
    <w:p>
      <w:r>
        <w:t>https://tuyensinh247.com/u/phngcnh.html?cat_id=288</w:t>
      </w:r>
    </w:p>
    <w:p>
      <w:r>
        <w:t>https://tuyensinh247.com/u/phngcnh.html?cat_id=326</w:t>
      </w:r>
    </w:p>
    <w:p>
      <w:r>
        <w:t>https://tuyensinh247.com/u/phngcnh.html?cat_id=343</w:t>
      </w:r>
    </w:p>
    <w:p>
      <w:r>
        <w:t>https://tuyensinh247.com/u/anhnam2004.html?cat_id=52</w:t>
      </w:r>
    </w:p>
    <w:p>
      <w:r>
        <w:t>https://tuyensinh247.com/u/anhnam2004.html?cat_id=154</w:t>
      </w:r>
    </w:p>
    <w:p>
      <w:r>
        <w:t>https://tuyensinh247.com/u/anhnam2004.html?cat_id=153</w:t>
      </w:r>
    </w:p>
    <w:p>
      <w:r>
        <w:t>https://tuyensinh247.com/u/anhnam2004.html?cat_id=65</w:t>
      </w:r>
    </w:p>
    <w:p>
      <w:r>
        <w:t>https://tuyensinh247.com/u/anhnam2004.html?cat_id=222</w:t>
      </w:r>
    </w:p>
    <w:p>
      <w:r>
        <w:t>https://tuyensinh247.com/u/anhnam2004.html?cat_id=224</w:t>
      </w:r>
    </w:p>
    <w:p>
      <w:r>
        <w:t>https://tuyensinh247.com/u/anhnam2004.html?cat_id=226</w:t>
      </w:r>
    </w:p>
    <w:p>
      <w:r>
        <w:t>https://tuyensinh247.com/u/anhnam2004.html?cat_id=271</w:t>
      </w:r>
    </w:p>
    <w:p>
      <w:r>
        <w:t>https://tuyensinh247.com/u/anhnam2004.html?cat_id=309</w:t>
      </w:r>
    </w:p>
    <w:p>
      <w:r>
        <w:t>https://tuyensinh247.com/u/anhnam2004.html?cat_id=288</w:t>
      </w:r>
    </w:p>
    <w:p>
      <w:r>
        <w:t>https://tuyensinh247.com/u/anhnam2004.html?cat_id=326</w:t>
      </w:r>
    </w:p>
    <w:p>
      <w:r>
        <w:t>https://tuyensinh247.com/u/anhnam2004.html?cat_id=343</w:t>
      </w:r>
    </w:p>
    <w:p>
      <w:r>
        <w:t>https://tuyensinh247.com/u/huynhtram7804.html?cat_id=52</w:t>
      </w:r>
    </w:p>
    <w:p>
      <w:r>
        <w:t>https://tuyensinh247.com/u/huynhtram7804.html?cat_id=154</w:t>
      </w:r>
    </w:p>
    <w:p>
      <w:r>
        <w:t>https://tuyensinh247.com/u/huynhtram7804.html?cat_id=153</w:t>
      </w:r>
    </w:p>
    <w:p>
      <w:r>
        <w:t>https://tuyensinh247.com/u/huynhtram7804.html?cat_id=65</w:t>
      </w:r>
    </w:p>
    <w:p>
      <w:r>
        <w:t>https://tuyensinh247.com/u/huynhtram7804.html?cat_id=222</w:t>
      </w:r>
    </w:p>
    <w:p>
      <w:r>
        <w:t>https://tuyensinh247.com/u/huynhtram7804.html?cat_id=224</w:t>
      </w:r>
    </w:p>
    <w:p>
      <w:r>
        <w:t>https://tuyensinh247.com/u/huynhtram7804.html?cat_id=226</w:t>
      </w:r>
    </w:p>
    <w:p>
      <w:r>
        <w:t>https://tuyensinh247.com/u/huynhtram7804.html?cat_id=271</w:t>
      </w:r>
    </w:p>
    <w:p>
      <w:r>
        <w:t>https://tuyensinh247.com/u/huynhtram7804.html?cat_id=309</w:t>
      </w:r>
    </w:p>
    <w:p>
      <w:r>
        <w:t>https://tuyensinh247.com/u/huynhtram7804.html?cat_id=288</w:t>
      </w:r>
    </w:p>
    <w:p>
      <w:r>
        <w:t>https://tuyensinh247.com/u/huynhtram7804.html?cat_id=326</w:t>
      </w:r>
    </w:p>
    <w:p>
      <w:r>
        <w:t>https://tuyensinh247.com/u/huynhtram7804.html?cat_id=343</w:t>
      </w:r>
    </w:p>
    <w:p>
      <w:r>
        <w:t>https://tuyensinh247.com/u/01205243506.html?cat_id=52</w:t>
      </w:r>
    </w:p>
    <w:p>
      <w:r>
        <w:t>https://tuyensinh247.com/u/01205243506.html?cat_id=154</w:t>
      </w:r>
    </w:p>
    <w:p>
      <w:r>
        <w:t>https://tuyensinh247.com/u/01205243506.html?cat_id=153</w:t>
      </w:r>
    </w:p>
    <w:p>
      <w:r>
        <w:t>https://tuyensinh247.com/u/01205243506.html?cat_id=65</w:t>
      </w:r>
    </w:p>
    <w:p>
      <w:r>
        <w:t>https://tuyensinh247.com/u/01205243506.html?cat_id=222</w:t>
      </w:r>
    </w:p>
    <w:p>
      <w:r>
        <w:t>https://tuyensinh247.com/u/01205243506.html?cat_id=224</w:t>
      </w:r>
    </w:p>
    <w:p>
      <w:r>
        <w:t>https://tuyensinh247.com/u/01205243506.html?cat_id=226</w:t>
      </w:r>
    </w:p>
    <w:p>
      <w:r>
        <w:t>https://tuyensinh247.com/u/01205243506.html?cat_id=271</w:t>
      </w:r>
    </w:p>
    <w:p>
      <w:r>
        <w:t>https://tuyensinh247.com/u/01205243506.html?cat_id=309</w:t>
      </w:r>
    </w:p>
    <w:p>
      <w:r>
        <w:t>https://tuyensinh247.com/u/01205243506.html?cat_id=288</w:t>
      </w:r>
    </w:p>
    <w:p>
      <w:r>
        <w:t>https://tuyensinh247.com/u/01205243506.html?cat_id=326</w:t>
      </w:r>
    </w:p>
    <w:p>
      <w:r>
        <w:t>https://tuyensinh247.com/u/01205243506.html?cat_id=343</w:t>
      </w:r>
    </w:p>
    <w:p>
      <w:r>
        <w:t>https://tuyensinh247.com/u/longbuivan.html?cat_id=52</w:t>
      </w:r>
    </w:p>
    <w:p>
      <w:r>
        <w:t>https://tuyensinh247.com/u/longbuivan.html?cat_id=154</w:t>
      </w:r>
    </w:p>
    <w:p>
      <w:r>
        <w:t>https://tuyensinh247.com/u/longbuivan.html?cat_id=153</w:t>
      </w:r>
    </w:p>
    <w:p>
      <w:r>
        <w:t>https://tuyensinh247.com/u/longbuivan.html?cat_id=65</w:t>
      </w:r>
    </w:p>
    <w:p>
      <w:r>
        <w:t>https://tuyensinh247.com/u/longbuivan.html?cat_id=222</w:t>
      </w:r>
    </w:p>
    <w:p>
      <w:r>
        <w:t>https://tuyensinh247.com/u/longbuivan.html?cat_id=224</w:t>
      </w:r>
    </w:p>
    <w:p>
      <w:r>
        <w:t>https://tuyensinh247.com/u/longbuivan.html?cat_id=226</w:t>
      </w:r>
    </w:p>
    <w:p>
      <w:r>
        <w:t>https://tuyensinh247.com/u/longbuivan.html?cat_id=271</w:t>
      </w:r>
    </w:p>
    <w:p>
      <w:r>
        <w:t>https://tuyensinh247.com/u/longbuivan.html?cat_id=309</w:t>
      </w:r>
    </w:p>
    <w:p>
      <w:r>
        <w:t>https://tuyensinh247.com/u/longbuivan.html?cat_id=288</w:t>
      </w:r>
    </w:p>
    <w:p>
      <w:r>
        <w:t>https://tuyensinh247.com/u/longbuivan.html?cat_id=326</w:t>
      </w:r>
    </w:p>
    <w:p>
      <w:r>
        <w:t>https://tuyensinh247.com/u/longbuivan.html?cat_id=343</w:t>
      </w:r>
    </w:p>
    <w:p>
      <w:r>
        <w:t>https://tuyensinh247.com/u/handoannhi.html?cat_id=52</w:t>
      </w:r>
    </w:p>
    <w:p>
      <w:r>
        <w:t>https://tuyensinh247.com/u/handoannhi.html?cat_id=154</w:t>
      </w:r>
    </w:p>
    <w:p>
      <w:r>
        <w:t>https://tuyensinh247.com/u/handoannhi.html?cat_id=153</w:t>
      </w:r>
    </w:p>
    <w:p>
      <w:r>
        <w:t>https://tuyensinh247.com/u/handoannhi.html?cat_id=65</w:t>
      </w:r>
    </w:p>
    <w:p>
      <w:r>
        <w:t>https://tuyensinh247.com/u/handoannhi.html?cat_id=222</w:t>
      </w:r>
    </w:p>
    <w:p>
      <w:r>
        <w:t>https://tuyensinh247.com/u/handoannhi.html?cat_id=224</w:t>
      </w:r>
    </w:p>
    <w:p>
      <w:r>
        <w:t>https://tuyensinh247.com/u/handoannhi.html?cat_id=226</w:t>
      </w:r>
    </w:p>
    <w:p>
      <w:r>
        <w:t>https://tuyensinh247.com/u/handoannhi.html?cat_id=271</w:t>
      </w:r>
    </w:p>
    <w:p>
      <w:r>
        <w:t>https://tuyensinh247.com/u/handoannhi.html?cat_id=309</w:t>
      </w:r>
    </w:p>
    <w:p>
      <w:r>
        <w:t>https://tuyensinh247.com/u/handoannhi.html?cat_id=288</w:t>
      </w:r>
    </w:p>
    <w:p>
      <w:r>
        <w:t>https://tuyensinh247.com/u/handoannhi.html?cat_id=326</w:t>
      </w:r>
    </w:p>
    <w:p>
      <w:r>
        <w:t>https://tuyensinh247.com/u/handoannhi.html?cat_id=343</w:t>
      </w:r>
    </w:p>
    <w:p>
      <w:r>
        <w:t>https://tuyensinh247.com/u/nguyendanguyennhi.html?cat_id=52</w:t>
      </w:r>
    </w:p>
    <w:p>
      <w:r>
        <w:t>https://tuyensinh247.com/u/nguyendanguyennhi.html?cat_id=154</w:t>
      </w:r>
    </w:p>
    <w:p>
      <w:r>
        <w:t>https://tuyensinh247.com/u/nguyendanguyennhi.html?cat_id=153</w:t>
      </w:r>
    </w:p>
    <w:p>
      <w:r>
        <w:t>https://tuyensinh247.com/u/nguyendanguyennhi.html?cat_id=65</w:t>
      </w:r>
    </w:p>
    <w:p>
      <w:r>
        <w:t>https://tuyensinh247.com/u/nguyendanguyennhi.html?cat_id=222</w:t>
      </w:r>
    </w:p>
    <w:p>
      <w:r>
        <w:t>https://tuyensinh247.com/u/nguyendanguyennhi.html?cat_id=224</w:t>
      </w:r>
    </w:p>
    <w:p>
      <w:r>
        <w:t>https://tuyensinh247.com/u/nguyendanguyennhi.html?cat_id=226</w:t>
      </w:r>
    </w:p>
    <w:p>
      <w:r>
        <w:t>https://tuyensinh247.com/u/nguyendanguyennhi.html?cat_id=271</w:t>
      </w:r>
    </w:p>
    <w:p>
      <w:r>
        <w:t>https://tuyensinh247.com/u/nguyendanguyennhi.html?cat_id=309</w:t>
      </w:r>
    </w:p>
    <w:p>
      <w:r>
        <w:t>https://tuyensinh247.com/u/nguyendanguyennhi.html?cat_id=288</w:t>
      </w:r>
    </w:p>
    <w:p>
      <w:r>
        <w:t>https://tuyensinh247.com/u/nguyendanguyennhi.html?cat_id=326</w:t>
      </w:r>
    </w:p>
    <w:p>
      <w:r>
        <w:t>https://tuyensinh247.com/u/nguyendanguyennhi.html?cat_id=343</w:t>
      </w:r>
    </w:p>
    <w:p>
      <w:r>
        <w:t>https://tuyensinh247.com/u/binnngao.html?cat_id=52</w:t>
      </w:r>
    </w:p>
    <w:p>
      <w:r>
        <w:t>https://tuyensinh247.com/u/binnngao.html?cat_id=154</w:t>
      </w:r>
    </w:p>
    <w:p>
      <w:r>
        <w:t>https://tuyensinh247.com/u/binnngao.html?cat_id=153</w:t>
      </w:r>
    </w:p>
    <w:p>
      <w:r>
        <w:t>https://tuyensinh247.com/u/binnngao.html?cat_id=65</w:t>
      </w:r>
    </w:p>
    <w:p>
      <w:r>
        <w:t>https://tuyensinh247.com/u/binnngao.html?cat_id=222</w:t>
      </w:r>
    </w:p>
    <w:p>
      <w:r>
        <w:t>https://tuyensinh247.com/u/binnngao.html?cat_id=224</w:t>
      </w:r>
    </w:p>
    <w:p>
      <w:r>
        <w:t>https://tuyensinh247.com/u/binnngao.html?cat_id=226</w:t>
      </w:r>
    </w:p>
    <w:p>
      <w:r>
        <w:t>https://tuyensinh247.com/u/binnngao.html?cat_id=271</w:t>
      </w:r>
    </w:p>
    <w:p>
      <w:r>
        <w:t>https://tuyensinh247.com/u/binnngao.html?cat_id=309</w:t>
      </w:r>
    </w:p>
    <w:p>
      <w:r>
        <w:t>https://tuyensinh247.com/u/binnngao.html?cat_id=288</w:t>
      </w:r>
    </w:p>
    <w:p>
      <w:r>
        <w:t>https://tuyensinh247.com/u/binnngao.html?cat_id=326</w:t>
      </w:r>
    </w:p>
    <w:p>
      <w:r>
        <w:t>https://tuyensinh247.com/u/binnngao.html?cat_id=343</w:t>
      </w:r>
    </w:p>
    <w:p>
      <w:r>
        <w:t>https://tuyensinh247.com/u/phamty572.html?cat_id=52</w:t>
      </w:r>
    </w:p>
    <w:p>
      <w:r>
        <w:t>https://tuyensinh247.com/u/phamty572.html?cat_id=154</w:t>
      </w:r>
    </w:p>
    <w:p>
      <w:r>
        <w:t>https://tuyensinh247.com/u/phamty572.html?cat_id=153</w:t>
      </w:r>
    </w:p>
    <w:p>
      <w:r>
        <w:t>https://tuyensinh247.com/u/phamty572.html?cat_id=65</w:t>
      </w:r>
    </w:p>
    <w:p>
      <w:r>
        <w:t>https://tuyensinh247.com/u/phamty572.html?cat_id=222</w:t>
      </w:r>
    </w:p>
    <w:p>
      <w:r>
        <w:t>https://tuyensinh247.com/u/phamty572.html?cat_id=224</w:t>
      </w:r>
    </w:p>
    <w:p>
      <w:r>
        <w:t>https://tuyensinh247.com/u/phamty572.html?cat_id=226</w:t>
      </w:r>
    </w:p>
    <w:p>
      <w:r>
        <w:t>https://tuyensinh247.com/u/phamty572.html?cat_id=271</w:t>
      </w:r>
    </w:p>
    <w:p>
      <w:r>
        <w:t>https://tuyensinh247.com/u/phamty572.html?cat_id=309</w:t>
      </w:r>
    </w:p>
    <w:p>
      <w:r>
        <w:t>https://tuyensinh247.com/u/phamty572.html?cat_id=288</w:t>
      </w:r>
    </w:p>
    <w:p>
      <w:r>
        <w:t>https://tuyensinh247.com/u/phamty572.html?cat_id=326</w:t>
      </w:r>
    </w:p>
    <w:p>
      <w:r>
        <w:t>https://tuyensinh247.com/u/phamty572.html?cat_id=343</w:t>
      </w:r>
    </w:p>
    <w:p>
      <w:r>
        <w:t>https://tuyensinh247.com/u/phongle650.html?cat_id=52</w:t>
      </w:r>
    </w:p>
    <w:p>
      <w:r>
        <w:t>https://tuyensinh247.com/u/phongle650.html?cat_id=154</w:t>
      </w:r>
    </w:p>
    <w:p>
      <w:r>
        <w:t>https://tuyensinh247.com/u/phongle650.html?cat_id=153</w:t>
      </w:r>
    </w:p>
    <w:p>
      <w:r>
        <w:t>https://tuyensinh247.com/u/phongle650.html?cat_id=65</w:t>
      </w:r>
    </w:p>
    <w:p>
      <w:r>
        <w:t>https://tuyensinh247.com/u/phongle650.html?cat_id=222</w:t>
      </w:r>
    </w:p>
    <w:p>
      <w:r>
        <w:t>https://tuyensinh247.com/u/phongle650.html?cat_id=224</w:t>
      </w:r>
    </w:p>
    <w:p>
      <w:r>
        <w:t>https://tuyensinh247.com/u/phongle650.html?cat_id=226</w:t>
      </w:r>
    </w:p>
    <w:p>
      <w:r>
        <w:t>https://tuyensinh247.com/u/phongle650.html?cat_id=271</w:t>
      </w:r>
    </w:p>
    <w:p>
      <w:r>
        <w:t>https://tuyensinh247.com/u/phongle650.html?cat_id=309</w:t>
      </w:r>
    </w:p>
    <w:p>
      <w:r>
        <w:t>https://tuyensinh247.com/u/phongle650.html?cat_id=288</w:t>
      </w:r>
    </w:p>
    <w:p>
      <w:r>
        <w:t>https://tuyensinh247.com/u/phongle650.html?cat_id=326</w:t>
      </w:r>
    </w:p>
    <w:p>
      <w:r>
        <w:t>https://tuyensinh247.com/u/phongle650.html?cat_id=343</w:t>
      </w:r>
    </w:p>
    <w:p>
      <w:r>
        <w:t>https://tuyensinh247.com/u/matlanh628.html?cat_id=52</w:t>
      </w:r>
    </w:p>
    <w:p>
      <w:r>
        <w:t>https://tuyensinh247.com/u/matlanh628.html?cat_id=154</w:t>
      </w:r>
    </w:p>
    <w:p>
      <w:r>
        <w:t>https://tuyensinh247.com/u/matlanh628.html?cat_id=153</w:t>
      </w:r>
    </w:p>
    <w:p>
      <w:r>
        <w:t>https://tuyensinh247.com/u/matlanh628.html?cat_id=65</w:t>
      </w:r>
    </w:p>
    <w:p>
      <w:r>
        <w:t>https://tuyensinh247.com/u/matlanh628.html?cat_id=222</w:t>
      </w:r>
    </w:p>
    <w:p>
      <w:r>
        <w:t>https://tuyensinh247.com/u/matlanh628.html?cat_id=224</w:t>
      </w:r>
    </w:p>
    <w:p>
      <w:r>
        <w:t>https://tuyensinh247.com/u/matlanh628.html?cat_id=226</w:t>
      </w:r>
    </w:p>
    <w:p>
      <w:r>
        <w:t>https://tuyensinh247.com/u/matlanh628.html?cat_id=271</w:t>
      </w:r>
    </w:p>
    <w:p>
      <w:r>
        <w:t>https://tuyensinh247.com/u/matlanh628.html?cat_id=309</w:t>
      </w:r>
    </w:p>
    <w:p>
      <w:r>
        <w:t>https://tuyensinh247.com/u/matlanh628.html?cat_id=288</w:t>
      </w:r>
    </w:p>
    <w:p>
      <w:r>
        <w:t>https://tuyensinh247.com/u/matlanh628.html?cat_id=326</w:t>
      </w:r>
    </w:p>
    <w:p>
      <w:r>
        <w:t>https://tuyensinh247.com/u/matlanh628.html?cat_id=343</w:t>
      </w:r>
    </w:p>
    <w:p>
      <w:r>
        <w:t>https://tuyensinh247.com/u/nguyenvinhthanh841.html?cat_id=52</w:t>
      </w:r>
    </w:p>
    <w:p>
      <w:r>
        <w:t>https://tuyensinh247.com/u/nguyenvinhthanh841.html?cat_id=154</w:t>
      </w:r>
    </w:p>
    <w:p>
      <w:r>
        <w:t>https://tuyensinh247.com/u/nguyenvinhthanh841.html?cat_id=153</w:t>
      </w:r>
    </w:p>
    <w:p>
      <w:r>
        <w:t>https://tuyensinh247.com/u/nguyenvinhthanh841.html?cat_id=65</w:t>
      </w:r>
    </w:p>
    <w:p>
      <w:r>
        <w:t>https://tuyensinh247.com/u/nguyenvinhthanh841.html?cat_id=222</w:t>
      </w:r>
    </w:p>
    <w:p>
      <w:r>
        <w:t>https://tuyensinh247.com/u/nguyenvinhthanh841.html?cat_id=224</w:t>
      </w:r>
    </w:p>
    <w:p>
      <w:r>
        <w:t>https://tuyensinh247.com/u/nguyenvinhthanh841.html?cat_id=226</w:t>
      </w:r>
    </w:p>
    <w:p>
      <w:r>
        <w:t>https://tuyensinh247.com/u/nguyenvinhthanh841.html?cat_id=271</w:t>
      </w:r>
    </w:p>
    <w:p>
      <w:r>
        <w:t>https://tuyensinh247.com/u/nguyenvinhthanh841.html?cat_id=309</w:t>
      </w:r>
    </w:p>
    <w:p>
      <w:r>
        <w:t>https://tuyensinh247.com/u/nguyenvinhthanh841.html?cat_id=288</w:t>
      </w:r>
    </w:p>
    <w:p>
      <w:r>
        <w:t>https://tuyensinh247.com/u/nguyenvinhthanh841.html?cat_id=326</w:t>
      </w:r>
    </w:p>
    <w:p>
      <w:r>
        <w:t>https://tuyensinh247.com/u/nguyenvinhthanh841.html?cat_id=343</w:t>
      </w:r>
    </w:p>
    <w:p>
      <w:r>
        <w:t>https://tuyensinh247.com/u/banhbao117.html?cat_id=52</w:t>
      </w:r>
    </w:p>
    <w:p>
      <w:r>
        <w:t>https://tuyensinh247.com/u/banhbao117.html?cat_id=154</w:t>
      </w:r>
    </w:p>
    <w:p>
      <w:r>
        <w:t>https://tuyensinh247.com/u/banhbao117.html?cat_id=153</w:t>
      </w:r>
    </w:p>
    <w:p>
      <w:r>
        <w:t>https://tuyensinh247.com/u/banhbao117.html?cat_id=65</w:t>
      </w:r>
    </w:p>
    <w:p>
      <w:r>
        <w:t>https://tuyensinh247.com/u/banhbao117.html?cat_id=222</w:t>
      </w:r>
    </w:p>
    <w:p>
      <w:r>
        <w:t>https://tuyensinh247.com/u/banhbao117.html?cat_id=224</w:t>
      </w:r>
    </w:p>
    <w:p>
      <w:r>
        <w:t>https://tuyensinh247.com/u/banhbao117.html?cat_id=226</w:t>
      </w:r>
    </w:p>
    <w:p>
      <w:r>
        <w:t>https://tuyensinh247.com/u/banhbao117.html?cat_id=271</w:t>
      </w:r>
    </w:p>
    <w:p>
      <w:r>
        <w:t>https://tuyensinh247.com/u/banhbao117.html?cat_id=309</w:t>
      </w:r>
    </w:p>
    <w:p>
      <w:r>
        <w:t>https://tuyensinh247.com/u/banhbao117.html?cat_id=288</w:t>
      </w:r>
    </w:p>
    <w:p>
      <w:r>
        <w:t>https://tuyensinh247.com/u/banhbao117.html?cat_id=326</w:t>
      </w:r>
    </w:p>
    <w:p>
      <w:r>
        <w:t>https://tuyensinh247.com/u/banhbao117.html?cat_id=343</w:t>
      </w:r>
    </w:p>
    <w:p>
      <w:r>
        <w:t>https://tuyensinh247.com/u/ngocvi711.html?cat_id=52</w:t>
      </w:r>
    </w:p>
    <w:p>
      <w:r>
        <w:t>https://tuyensinh247.com/u/ngocvi711.html?cat_id=154</w:t>
      </w:r>
    </w:p>
    <w:p>
      <w:r>
        <w:t>https://tuyensinh247.com/u/ngocvi711.html?cat_id=153</w:t>
      </w:r>
    </w:p>
    <w:p>
      <w:r>
        <w:t>https://tuyensinh247.com/u/ngocvi711.html?cat_id=65</w:t>
      </w:r>
    </w:p>
    <w:p>
      <w:r>
        <w:t>https://tuyensinh247.com/u/ngocvi711.html?cat_id=222</w:t>
      </w:r>
    </w:p>
    <w:p>
      <w:r>
        <w:t>https://tuyensinh247.com/u/ngocvi711.html?cat_id=224</w:t>
      </w:r>
    </w:p>
    <w:p>
      <w:r>
        <w:t>https://tuyensinh247.com/u/ngocvi711.html?cat_id=226</w:t>
      </w:r>
    </w:p>
    <w:p>
      <w:r>
        <w:t>https://tuyensinh247.com/u/ngocvi711.html?cat_id=271</w:t>
      </w:r>
    </w:p>
    <w:p>
      <w:r>
        <w:t>https://tuyensinh247.com/u/ngocvi711.html?cat_id=309</w:t>
      </w:r>
    </w:p>
    <w:p>
      <w:r>
        <w:t>https://tuyensinh247.com/u/ngocvi711.html?cat_id=288</w:t>
      </w:r>
    </w:p>
    <w:p>
      <w:r>
        <w:t>https://tuyensinh247.com/u/ngocvi711.html?cat_id=326</w:t>
      </w:r>
    </w:p>
    <w:p>
      <w:r>
        <w:t>https://tuyensinh247.com/u/ngocvi711.html?cat_id=343</w:t>
      </w:r>
    </w:p>
    <w:p>
      <w:r>
        <w:t>https://tuyensinh247.com/u/datnguxi96.html?cat_id=52</w:t>
      </w:r>
    </w:p>
    <w:p>
      <w:r>
        <w:t>https://tuyensinh247.com/u/datnguxi96.html?cat_id=154</w:t>
      </w:r>
    </w:p>
    <w:p>
      <w:r>
        <w:t>https://tuyensinh247.com/u/datnguxi96.html?cat_id=153</w:t>
      </w:r>
    </w:p>
    <w:p>
      <w:r>
        <w:t>https://tuyensinh247.com/u/datnguxi96.html?cat_id=65</w:t>
      </w:r>
    </w:p>
    <w:p>
      <w:r>
        <w:t>https://tuyensinh247.com/u/datnguxi96.html?cat_id=222</w:t>
      </w:r>
    </w:p>
    <w:p>
      <w:r>
        <w:t>https://tuyensinh247.com/u/datnguxi96.html?cat_id=224</w:t>
      </w:r>
    </w:p>
    <w:p>
      <w:r>
        <w:t>https://tuyensinh247.com/u/datnguxi96.html?cat_id=226</w:t>
      </w:r>
    </w:p>
    <w:p>
      <w:r>
        <w:t>https://tuyensinh247.com/u/datnguxi96.html?cat_id=271</w:t>
      </w:r>
    </w:p>
    <w:p>
      <w:r>
        <w:t>https://tuyensinh247.com/u/datnguxi96.html?cat_id=309</w:t>
      </w:r>
    </w:p>
    <w:p>
      <w:r>
        <w:t>https://tuyensinh247.com/u/datnguxi96.html?cat_id=288</w:t>
      </w:r>
    </w:p>
    <w:p>
      <w:r>
        <w:t>https://tuyensinh247.com/u/datnguxi96.html?cat_id=326</w:t>
      </w:r>
    </w:p>
    <w:p>
      <w:r>
        <w:t>https://tuyensinh247.com/u/datnguxi96.html?cat_id=343</w:t>
      </w:r>
    </w:p>
    <w:p>
      <w:r>
        <w:t>https://tuyensinh247.com/u/nguyentrung876.html?cat_id=52</w:t>
      </w:r>
    </w:p>
    <w:p>
      <w:r>
        <w:t>https://tuyensinh247.com/u/nguyentrung876.html?cat_id=154</w:t>
      </w:r>
    </w:p>
    <w:p>
      <w:r>
        <w:t>https://tuyensinh247.com/u/nguyentrung876.html?cat_id=153</w:t>
      </w:r>
    </w:p>
    <w:p>
      <w:r>
        <w:t>https://tuyensinh247.com/u/nguyentrung876.html?cat_id=65</w:t>
      </w:r>
    </w:p>
    <w:p>
      <w:r>
        <w:t>https://tuyensinh247.com/u/nguyentrung876.html?cat_id=222</w:t>
      </w:r>
    </w:p>
    <w:p>
      <w:r>
        <w:t>https://tuyensinh247.com/u/nguyentrung876.html?cat_id=224</w:t>
      </w:r>
    </w:p>
    <w:p>
      <w:r>
        <w:t>https://tuyensinh247.com/u/nguyentrung876.html?cat_id=226</w:t>
      </w:r>
    </w:p>
    <w:p>
      <w:r>
        <w:t>https://tuyensinh247.com/u/nguyentrung876.html?cat_id=271</w:t>
      </w:r>
    </w:p>
    <w:p>
      <w:r>
        <w:t>https://tuyensinh247.com/u/nguyentrung876.html?cat_id=309</w:t>
      </w:r>
    </w:p>
    <w:p>
      <w:r>
        <w:t>https://tuyensinh247.com/u/nguyentrung876.html?cat_id=288</w:t>
      </w:r>
    </w:p>
    <w:p>
      <w:r>
        <w:t>https://tuyensinh247.com/u/nguyentrung876.html?cat_id=326</w:t>
      </w:r>
    </w:p>
    <w:p>
      <w:r>
        <w:t>https://tuyensinh247.com/u/nguyentrung876.html?cat_id=343</w:t>
      </w:r>
    </w:p>
    <w:p>
      <w:r>
        <w:t>https://tuyensinh247.com/u/kerrytrang.html?cat_id=52</w:t>
      </w:r>
    </w:p>
    <w:p>
      <w:r>
        <w:t>https://tuyensinh247.com/u/kerrytrang.html?cat_id=154</w:t>
      </w:r>
    </w:p>
    <w:p>
      <w:r>
        <w:t>https://tuyensinh247.com/u/kerrytrang.html?cat_id=153</w:t>
      </w:r>
    </w:p>
    <w:p>
      <w:r>
        <w:t>https://tuyensinh247.com/u/kerrytrang.html?cat_id=65</w:t>
      </w:r>
    </w:p>
    <w:p>
      <w:r>
        <w:t>https://tuyensinh247.com/u/kerrytrang.html?cat_id=222</w:t>
      </w:r>
    </w:p>
    <w:p>
      <w:r>
        <w:t>https://tuyensinh247.com/u/kerrytrang.html?cat_id=224</w:t>
      </w:r>
    </w:p>
    <w:p>
      <w:r>
        <w:t>https://tuyensinh247.com/u/kerrytrang.html?cat_id=226</w:t>
      </w:r>
    </w:p>
    <w:p>
      <w:r>
        <w:t>https://tuyensinh247.com/u/kerrytrang.html?cat_id=271</w:t>
      </w:r>
    </w:p>
    <w:p>
      <w:r>
        <w:t>https://tuyensinh247.com/u/kerrytrang.html?cat_id=309</w:t>
      </w:r>
    </w:p>
    <w:p>
      <w:r>
        <w:t>https://tuyensinh247.com/u/kerrytrang.html?cat_id=288</w:t>
      </w:r>
    </w:p>
    <w:p>
      <w:r>
        <w:t>https://tuyensinh247.com/u/kerrytrang.html?cat_id=326</w:t>
      </w:r>
    </w:p>
    <w:p>
      <w:r>
        <w:t>https://tuyensinh247.com/u/kerrytrang.html?cat_id=343</w:t>
      </w:r>
    </w:p>
    <w:p>
      <w:r>
        <w:t>https://tuyensinh247.com/u/nguyenthoahau.html?cat_id=52</w:t>
      </w:r>
    </w:p>
    <w:p>
      <w:r>
        <w:t>https://tuyensinh247.com/u/nguyenthoahau.html?cat_id=154</w:t>
      </w:r>
    </w:p>
    <w:p>
      <w:r>
        <w:t>https://tuyensinh247.com/u/nguyenthoahau.html?cat_id=153</w:t>
      </w:r>
    </w:p>
    <w:p>
      <w:r>
        <w:t>https://tuyensinh247.com/u/nguyenthoahau.html?cat_id=65</w:t>
      </w:r>
    </w:p>
    <w:p>
      <w:r>
        <w:t>https://tuyensinh247.com/u/nguyenthoahau.html?cat_id=222</w:t>
      </w:r>
    </w:p>
    <w:p>
      <w:r>
        <w:t>https://tuyensinh247.com/u/nguyenthoahau.html?cat_id=224</w:t>
      </w:r>
    </w:p>
    <w:p>
      <w:r>
        <w:t>https://tuyensinh247.com/u/nguyenthoahau.html?cat_id=226</w:t>
      </w:r>
    </w:p>
    <w:p>
      <w:r>
        <w:t>https://tuyensinh247.com/u/nguyenthoahau.html?cat_id=271</w:t>
      </w:r>
    </w:p>
    <w:p>
      <w:r>
        <w:t>https://tuyensinh247.com/u/nguyenthoahau.html?cat_id=309</w:t>
      </w:r>
    </w:p>
    <w:p>
      <w:r>
        <w:t>https://tuyensinh247.com/u/nguyenthoahau.html?cat_id=288</w:t>
      </w:r>
    </w:p>
    <w:p>
      <w:r>
        <w:t>https://tuyensinh247.com/u/nguyenthoahau.html?cat_id=326</w:t>
      </w:r>
    </w:p>
    <w:p>
      <w:r>
        <w:t>https://tuyensinh247.com/u/nguyenthoahau.html?cat_id=343</w:t>
      </w:r>
    </w:p>
    <w:p>
      <w:r>
        <w:t>https://tuyensinh247.com/u/chunghuy9a5.html?cat_id=52</w:t>
      </w:r>
    </w:p>
    <w:p>
      <w:r>
        <w:t>https://tuyensinh247.com/u/chunghuy9a5.html?cat_id=154</w:t>
      </w:r>
    </w:p>
    <w:p>
      <w:r>
        <w:t>https://tuyensinh247.com/u/chunghuy9a5.html?cat_id=153</w:t>
      </w:r>
    </w:p>
    <w:p>
      <w:r>
        <w:t>https://tuyensinh247.com/u/chunghuy9a5.html?cat_id=65</w:t>
      </w:r>
    </w:p>
    <w:p>
      <w:r>
        <w:t>https://tuyensinh247.com/u/chunghuy9a5.html?cat_id=222</w:t>
      </w:r>
    </w:p>
    <w:p>
      <w:r>
        <w:t>https://tuyensinh247.com/u/chunghuy9a5.html?cat_id=224</w:t>
      </w:r>
    </w:p>
    <w:p>
      <w:r>
        <w:t>https://tuyensinh247.com/u/chunghuy9a5.html?cat_id=226</w:t>
      </w:r>
    </w:p>
    <w:p>
      <w:r>
        <w:t>https://tuyensinh247.com/u/chunghuy9a5.html?cat_id=271</w:t>
      </w:r>
    </w:p>
    <w:p>
      <w:r>
        <w:t>https://tuyensinh247.com/u/chunghuy9a5.html?cat_id=309</w:t>
      </w:r>
    </w:p>
    <w:p>
      <w:r>
        <w:t>https://tuyensinh247.com/u/chunghuy9a5.html?cat_id=288</w:t>
      </w:r>
    </w:p>
    <w:p>
      <w:r>
        <w:t>https://tuyensinh247.com/u/chunghuy9a5.html?cat_id=326</w:t>
      </w:r>
    </w:p>
    <w:p>
      <w:r>
        <w:t>https://tuyensinh247.com/u/chunghuy9a5.html?cat_id=343</w:t>
      </w:r>
    </w:p>
    <w:p>
      <w:r>
        <w:t>https://tuyensinh247.com/u/sonthihuyentran.html?cat_id=52</w:t>
      </w:r>
    </w:p>
    <w:p>
      <w:r>
        <w:t>https://tuyensinh247.com/u/sonthihuyentran.html?cat_id=154</w:t>
      </w:r>
    </w:p>
    <w:p>
      <w:r>
        <w:t>https://tuyensinh247.com/u/sonthihuyentran.html?cat_id=153</w:t>
      </w:r>
    </w:p>
    <w:p>
      <w:r>
        <w:t>https://tuyensinh247.com/u/sonthihuyentran.html?cat_id=65</w:t>
      </w:r>
    </w:p>
    <w:p>
      <w:r>
        <w:t>https://tuyensinh247.com/u/sonthihuyentran.html?cat_id=222</w:t>
      </w:r>
    </w:p>
    <w:p>
      <w:r>
        <w:t>https://tuyensinh247.com/u/sonthihuyentran.html?cat_id=224</w:t>
      </w:r>
    </w:p>
    <w:p>
      <w:r>
        <w:t>https://tuyensinh247.com/u/sonthihuyentran.html?cat_id=226</w:t>
      </w:r>
    </w:p>
    <w:p>
      <w:r>
        <w:t>https://tuyensinh247.com/u/sonthihuyentran.html?cat_id=271</w:t>
      </w:r>
    </w:p>
    <w:p>
      <w:r>
        <w:t>https://tuyensinh247.com/u/sonthihuyentran.html?cat_id=309</w:t>
      </w:r>
    </w:p>
    <w:p>
      <w:r>
        <w:t>https://tuyensinh247.com/u/sonthihuyentran.html?cat_id=288</w:t>
      </w:r>
    </w:p>
    <w:p>
      <w:r>
        <w:t>https://tuyensinh247.com/u/sonthihuyentran.html?cat_id=326</w:t>
      </w:r>
    </w:p>
    <w:p>
      <w:r>
        <w:t>https://tuyensinh247.com/u/sonthihuyentran.html?cat_id=343</w:t>
      </w:r>
    </w:p>
    <w:p>
      <w:r>
        <w:t>https://tuyensinh247.com/u/nguyenquockhanh513.html?cat_id=52</w:t>
      </w:r>
    </w:p>
    <w:p>
      <w:r>
        <w:t>https://tuyensinh247.com/u/nguyenquockhanh513.html?cat_id=154</w:t>
      </w:r>
    </w:p>
    <w:p>
      <w:r>
        <w:t>https://tuyensinh247.com/u/nguyenquockhanh513.html?cat_id=153</w:t>
      </w:r>
    </w:p>
    <w:p>
      <w:r>
        <w:t>https://tuyensinh247.com/u/nguyenquockhanh513.html?cat_id=65</w:t>
      </w:r>
    </w:p>
    <w:p>
      <w:r>
        <w:t>https://tuyensinh247.com/u/nguyenquockhanh513.html?cat_id=222</w:t>
      </w:r>
    </w:p>
    <w:p>
      <w:r>
        <w:t>https://tuyensinh247.com/u/nguyenquockhanh513.html?cat_id=224</w:t>
      </w:r>
    </w:p>
    <w:p>
      <w:r>
        <w:t>https://tuyensinh247.com/u/nguyenquockhanh513.html?cat_id=226</w:t>
      </w:r>
    </w:p>
    <w:p>
      <w:r>
        <w:t>https://tuyensinh247.com/u/nguyenquockhanh513.html?cat_id=271</w:t>
      </w:r>
    </w:p>
    <w:p>
      <w:r>
        <w:t>https://tuyensinh247.com/u/nguyenquockhanh513.html?cat_id=309</w:t>
      </w:r>
    </w:p>
    <w:p>
      <w:r>
        <w:t>https://tuyensinh247.com/u/nguyenquockhanh513.html?cat_id=288</w:t>
      </w:r>
    </w:p>
    <w:p>
      <w:r>
        <w:t>https://tuyensinh247.com/u/nguyenquockhanh513.html?cat_id=326</w:t>
      </w:r>
    </w:p>
    <w:p>
      <w:r>
        <w:t>https://tuyensinh247.com/u/nguyenquockhanh513.html?cat_id=343</w:t>
      </w:r>
    </w:p>
    <w:p>
      <w:r>
        <w:t>https://tuyensinh247.com/u/hangclover.html?cat_id=52</w:t>
      </w:r>
    </w:p>
    <w:p>
      <w:r>
        <w:t>https://tuyensinh247.com/u/hangclover.html?cat_id=154</w:t>
      </w:r>
    </w:p>
    <w:p>
      <w:r>
        <w:t>https://tuyensinh247.com/u/hangclover.html?cat_id=153</w:t>
      </w:r>
    </w:p>
    <w:p>
      <w:r>
        <w:t>https://tuyensinh247.com/u/hangclover.html?cat_id=65</w:t>
      </w:r>
    </w:p>
    <w:p>
      <w:r>
        <w:t>https://tuyensinh247.com/u/hangclover.html?cat_id=222</w:t>
      </w:r>
    </w:p>
    <w:p>
      <w:r>
        <w:t>https://tuyensinh247.com/u/hangclover.html?cat_id=224</w:t>
      </w:r>
    </w:p>
    <w:p>
      <w:r>
        <w:t>https://tuyensinh247.com/u/hangclover.html?cat_id=226</w:t>
      </w:r>
    </w:p>
    <w:p>
      <w:r>
        <w:t>https://tuyensinh247.com/u/hangclover.html?cat_id=271</w:t>
      </w:r>
    </w:p>
    <w:p>
      <w:r>
        <w:t>https://tuyensinh247.com/u/hangclover.html?cat_id=309</w:t>
      </w:r>
    </w:p>
    <w:p>
      <w:r>
        <w:t>https://tuyensinh247.com/u/hangclover.html?cat_id=288</w:t>
      </w:r>
    </w:p>
    <w:p>
      <w:r>
        <w:t>https://tuyensinh247.com/u/hangclover.html?cat_id=326</w:t>
      </w:r>
    </w:p>
    <w:p>
      <w:r>
        <w:t>https://tuyensinh247.com/u/hangclover.html?cat_id=343</w:t>
      </w:r>
    </w:p>
    <w:p>
      <w:r>
        <w:t>https://tuyensinh247.com/u/linhmoon845.html?cat_id=52</w:t>
      </w:r>
    </w:p>
    <w:p>
      <w:r>
        <w:t>https://tuyensinh247.com/u/linhmoon845.html?cat_id=154</w:t>
      </w:r>
    </w:p>
    <w:p>
      <w:r>
        <w:t>https://tuyensinh247.com/u/linhmoon845.html?cat_id=153</w:t>
      </w:r>
    </w:p>
    <w:p>
      <w:r>
        <w:t>https://tuyensinh247.com/u/linhmoon845.html?cat_id=65</w:t>
      </w:r>
    </w:p>
    <w:p>
      <w:r>
        <w:t>https://tuyensinh247.com/u/linhmoon845.html?cat_id=222</w:t>
      </w:r>
    </w:p>
    <w:p>
      <w:r>
        <w:t>https://tuyensinh247.com/u/linhmoon845.html?cat_id=224</w:t>
      </w:r>
    </w:p>
    <w:p>
      <w:r>
        <w:t>https://tuyensinh247.com/u/linhmoon845.html?cat_id=226</w:t>
      </w:r>
    </w:p>
    <w:p>
      <w:r>
        <w:t>https://tuyensinh247.com/u/linhmoon845.html?cat_id=271</w:t>
      </w:r>
    </w:p>
    <w:p>
      <w:r>
        <w:t>https://tuyensinh247.com/u/linhmoon845.html?cat_id=309</w:t>
      </w:r>
    </w:p>
    <w:p>
      <w:r>
        <w:t>https://tuyensinh247.com/u/linhmoon845.html?cat_id=288</w:t>
      </w:r>
    </w:p>
    <w:p>
      <w:r>
        <w:t>https://tuyensinh247.com/u/linhmoon845.html?cat_id=326</w:t>
      </w:r>
    </w:p>
    <w:p>
      <w:r>
        <w:t>https://tuyensinh247.com/u/linhmoon845.html?cat_id=343</w:t>
      </w:r>
    </w:p>
    <w:p>
      <w:r>
        <w:t>https://tuyensinh247.com/u/ngumali130.html?cat_id=52</w:t>
      </w:r>
    </w:p>
    <w:p>
      <w:r>
        <w:t>https://tuyensinh247.com/u/ngumali130.html?cat_id=154</w:t>
      </w:r>
    </w:p>
    <w:p>
      <w:r>
        <w:t>https://tuyensinh247.com/u/ngumali130.html?cat_id=153</w:t>
      </w:r>
    </w:p>
    <w:p>
      <w:r>
        <w:t>https://tuyensinh247.com/u/ngumali130.html?cat_id=65</w:t>
      </w:r>
    </w:p>
    <w:p>
      <w:r>
        <w:t>https://tuyensinh247.com/u/ngumali130.html?cat_id=222</w:t>
      </w:r>
    </w:p>
    <w:p>
      <w:r>
        <w:t>https://tuyensinh247.com/u/ngumali130.html?cat_id=224</w:t>
      </w:r>
    </w:p>
    <w:p>
      <w:r>
        <w:t>https://tuyensinh247.com/u/ngumali130.html?cat_id=226</w:t>
      </w:r>
    </w:p>
    <w:p>
      <w:r>
        <w:t>https://tuyensinh247.com/u/ngumali130.html?cat_id=271</w:t>
      </w:r>
    </w:p>
    <w:p>
      <w:r>
        <w:t>https://tuyensinh247.com/u/ngumali130.html?cat_id=309</w:t>
      </w:r>
    </w:p>
    <w:p>
      <w:r>
        <w:t>https://tuyensinh247.com/u/ngumali130.html?cat_id=288</w:t>
      </w:r>
    </w:p>
    <w:p>
      <w:r>
        <w:t>https://tuyensinh247.com/u/ngumali130.html?cat_id=326</w:t>
      </w:r>
    </w:p>
    <w:p>
      <w:r>
        <w:t>https://tuyensinh247.com/u/ngumali130.html?cat_id=343</w:t>
      </w:r>
    </w:p>
    <w:p>
      <w:r>
        <w:t>https://tuyensinh247.com/u/hanhchiyennha.html?cat_id=52</w:t>
      </w:r>
    </w:p>
    <w:p>
      <w:r>
        <w:t>https://tuyensinh247.com/u/hanhchiyennha.html?cat_id=154</w:t>
      </w:r>
    </w:p>
    <w:p>
      <w:r>
        <w:t>https://tuyensinh247.com/u/hanhchiyennha.html?cat_id=153</w:t>
      </w:r>
    </w:p>
    <w:p>
      <w:r>
        <w:t>https://tuyensinh247.com/u/hanhchiyennha.html?cat_id=65</w:t>
      </w:r>
    </w:p>
    <w:p>
      <w:r>
        <w:t>https://tuyensinh247.com/u/hanhchiyennha.html?cat_id=222</w:t>
      </w:r>
    </w:p>
    <w:p>
      <w:r>
        <w:t>https://tuyensinh247.com/u/hanhchiyennha.html?cat_id=224</w:t>
      </w:r>
    </w:p>
    <w:p>
      <w:r>
        <w:t>https://tuyensinh247.com/u/hanhchiyennha.html?cat_id=226</w:t>
      </w:r>
    </w:p>
    <w:p>
      <w:r>
        <w:t>https://tuyensinh247.com/u/hanhchiyennha.html?cat_id=271</w:t>
      </w:r>
    </w:p>
    <w:p>
      <w:r>
        <w:t>https://tuyensinh247.com/u/hanhchiyennha.html?cat_id=309</w:t>
      </w:r>
    </w:p>
    <w:p>
      <w:r>
        <w:t>https://tuyensinh247.com/u/hanhchiyennha.html?cat_id=288</w:t>
      </w:r>
    </w:p>
    <w:p>
      <w:r>
        <w:t>https://tuyensinh247.com/u/hanhchiyennha.html?cat_id=326</w:t>
      </w:r>
    </w:p>
    <w:p>
      <w:r>
        <w:t>https://tuyensinh247.com/u/hanhchiyennha.html?cat_id=343</w:t>
      </w:r>
    </w:p>
    <w:p>
      <w:r>
        <w:t>https://tuyensinh247.com/u/levantu588.html?cat_id=52</w:t>
      </w:r>
    </w:p>
    <w:p>
      <w:r>
        <w:t>https://tuyensinh247.com/u/levantu588.html?cat_id=154</w:t>
      </w:r>
    </w:p>
    <w:p>
      <w:r>
        <w:t>https://tuyensinh247.com/u/levantu588.html?cat_id=153</w:t>
      </w:r>
    </w:p>
    <w:p>
      <w:r>
        <w:t>https://tuyensinh247.com/u/levantu588.html?cat_id=65</w:t>
      </w:r>
    </w:p>
    <w:p>
      <w:r>
        <w:t>https://tuyensinh247.com/u/levantu588.html?cat_id=222</w:t>
      </w:r>
    </w:p>
    <w:p>
      <w:r>
        <w:t>https://tuyensinh247.com/u/levantu588.html?cat_id=224</w:t>
      </w:r>
    </w:p>
    <w:p>
      <w:r>
        <w:t>https://tuyensinh247.com/u/levantu588.html?cat_id=226</w:t>
      </w:r>
    </w:p>
    <w:p>
      <w:r>
        <w:t>https://tuyensinh247.com/u/levantu588.html?cat_id=271</w:t>
      </w:r>
    </w:p>
    <w:p>
      <w:r>
        <w:t>https://tuyensinh247.com/u/levantu588.html?cat_id=309</w:t>
      </w:r>
    </w:p>
    <w:p>
      <w:r>
        <w:t>https://tuyensinh247.com/u/levantu588.html?cat_id=288</w:t>
      </w:r>
    </w:p>
    <w:p>
      <w:r>
        <w:t>https://tuyensinh247.com/u/levantu588.html?cat_id=326</w:t>
      </w:r>
    </w:p>
    <w:p>
      <w:r>
        <w:t>https://tuyensinh247.com/u/levantu588.html?cat_id=343</w:t>
      </w:r>
    </w:p>
    <w:p>
      <w:r>
        <w:t>https://tuyensinh247.com/u/hamy2378.html?cat_id=52</w:t>
      </w:r>
    </w:p>
    <w:p>
      <w:r>
        <w:t>https://tuyensinh247.com/u/hamy2378.html?cat_id=154</w:t>
      </w:r>
    </w:p>
    <w:p>
      <w:r>
        <w:t>https://tuyensinh247.com/u/hamy2378.html?cat_id=153</w:t>
      </w:r>
    </w:p>
    <w:p>
      <w:r>
        <w:t>https://tuyensinh247.com/u/hamy2378.html?cat_id=65</w:t>
      </w:r>
    </w:p>
    <w:p>
      <w:r>
        <w:t>https://tuyensinh247.com/u/hamy2378.html?cat_id=222</w:t>
      </w:r>
    </w:p>
    <w:p>
      <w:r>
        <w:t>https://tuyensinh247.com/u/hamy2378.html?cat_id=224</w:t>
      </w:r>
    </w:p>
    <w:p>
      <w:r>
        <w:t>https://tuyensinh247.com/u/hamy2378.html?cat_id=226</w:t>
      </w:r>
    </w:p>
    <w:p>
      <w:r>
        <w:t>https://tuyensinh247.com/u/hamy2378.html?cat_id=271</w:t>
      </w:r>
    </w:p>
    <w:p>
      <w:r>
        <w:t>https://tuyensinh247.com/u/hamy2378.html?cat_id=309</w:t>
      </w:r>
    </w:p>
    <w:p>
      <w:r>
        <w:t>https://tuyensinh247.com/u/hamy2378.html?cat_id=288</w:t>
      </w:r>
    </w:p>
    <w:p>
      <w:r>
        <w:t>https://tuyensinh247.com/u/hamy2378.html?cat_id=326</w:t>
      </w:r>
    </w:p>
    <w:p>
      <w:r>
        <w:t>https://tuyensinh247.com/u/hamy2378.html?cat_id=343</w:t>
      </w:r>
    </w:p>
    <w:p>
      <w:r>
        <w:t>https://tuyensinh247.com/u/nguyenthaiduong200.html?cat_id=52</w:t>
      </w:r>
    </w:p>
    <w:p>
      <w:r>
        <w:t>https://tuyensinh247.com/u/nguyenthaiduong200.html?cat_id=154</w:t>
      </w:r>
    </w:p>
    <w:p>
      <w:r>
        <w:t>https://tuyensinh247.com/u/nguyenthaiduong200.html?cat_id=153</w:t>
      </w:r>
    </w:p>
    <w:p>
      <w:r>
        <w:t>https://tuyensinh247.com/u/nguyenthaiduong200.html?cat_id=65</w:t>
      </w:r>
    </w:p>
    <w:p>
      <w:r>
        <w:t>https://tuyensinh247.com/u/nguyenthaiduong200.html?cat_id=222</w:t>
      </w:r>
    </w:p>
    <w:p>
      <w:r>
        <w:t>https://tuyensinh247.com/u/nguyenthaiduong200.html?cat_id=224</w:t>
      </w:r>
    </w:p>
    <w:p>
      <w:r>
        <w:t>https://tuyensinh247.com/u/nguyenthaiduong200.html?cat_id=226</w:t>
      </w:r>
    </w:p>
    <w:p>
      <w:r>
        <w:t>https://tuyensinh247.com/u/nguyenthaiduong200.html?cat_id=271</w:t>
      </w:r>
    </w:p>
    <w:p>
      <w:r>
        <w:t>https://tuyensinh247.com/u/nguyenthaiduong200.html?cat_id=309</w:t>
      </w:r>
    </w:p>
    <w:p>
      <w:r>
        <w:t>https://tuyensinh247.com/u/nguyenthaiduong200.html?cat_id=288</w:t>
      </w:r>
    </w:p>
    <w:p>
      <w:r>
        <w:t>https://tuyensinh247.com/u/nguyenthaiduong200.html?cat_id=326</w:t>
      </w:r>
    </w:p>
    <w:p>
      <w:r>
        <w:t>https://tuyensinh247.com/u/nguyenthaiduong200.html?cat_id=343</w:t>
      </w:r>
    </w:p>
    <w:p>
      <w:r>
        <w:t>https://tuyensinh247.com/u/thanhquocnguyen.html?cat_id=52</w:t>
      </w:r>
    </w:p>
    <w:p>
      <w:r>
        <w:t>https://tuyensinh247.com/u/thanhquocnguyen.html?cat_id=154</w:t>
      </w:r>
    </w:p>
    <w:p>
      <w:r>
        <w:t>https://tuyensinh247.com/u/thanhquocnguyen.html?cat_id=153</w:t>
      </w:r>
    </w:p>
    <w:p>
      <w:r>
        <w:t>https://tuyensinh247.com/u/thanhquocnguyen.html?cat_id=65</w:t>
      </w:r>
    </w:p>
    <w:p>
      <w:r>
        <w:t>https://tuyensinh247.com/u/thanhquocnguyen.html?cat_id=222</w:t>
      </w:r>
    </w:p>
    <w:p>
      <w:r>
        <w:t>https://tuyensinh247.com/u/thanhquocnguyen.html?cat_id=224</w:t>
      </w:r>
    </w:p>
    <w:p>
      <w:r>
        <w:t>https://tuyensinh247.com/u/thanhquocnguyen.html?cat_id=226</w:t>
      </w:r>
    </w:p>
    <w:p>
      <w:r>
        <w:t>https://tuyensinh247.com/u/thanhquocnguyen.html?cat_id=271</w:t>
      </w:r>
    </w:p>
    <w:p>
      <w:r>
        <w:t>https://tuyensinh247.com/u/thanhquocnguyen.html?cat_id=309</w:t>
      </w:r>
    </w:p>
    <w:p>
      <w:r>
        <w:t>https://tuyensinh247.com/u/thanhquocnguyen.html?cat_id=288</w:t>
      </w:r>
    </w:p>
    <w:p>
      <w:r>
        <w:t>https://tuyensinh247.com/u/thanhquocnguyen.html?cat_id=326</w:t>
      </w:r>
    </w:p>
    <w:p>
      <w:r>
        <w:t>https://tuyensinh247.com/u/thanhquocnguyen.html?cat_id=343</w:t>
      </w:r>
    </w:p>
    <w:p>
      <w:r>
        <w:t>https://tuyensinh247.com/u/demo0018.html?cat_id=52</w:t>
      </w:r>
    </w:p>
    <w:p>
      <w:r>
        <w:t>https://tuyensinh247.com/u/demo0018.html?cat_id=154</w:t>
      </w:r>
    </w:p>
    <w:p>
      <w:r>
        <w:t>https://tuyensinh247.com/u/demo0018.html?cat_id=153</w:t>
      </w:r>
    </w:p>
    <w:p>
      <w:r>
        <w:t>https://tuyensinh247.com/u/demo0018.html?cat_id=65</w:t>
      </w:r>
    </w:p>
    <w:p>
      <w:r>
        <w:t>https://tuyensinh247.com/u/demo0018.html?cat_id=222</w:t>
      </w:r>
    </w:p>
    <w:p>
      <w:r>
        <w:t>https://tuyensinh247.com/u/demo0018.html?cat_id=224</w:t>
      </w:r>
    </w:p>
    <w:p>
      <w:r>
        <w:t>https://tuyensinh247.com/u/demo0018.html?cat_id=226</w:t>
      </w:r>
    </w:p>
    <w:p>
      <w:r>
        <w:t>https://tuyensinh247.com/u/demo0018.html?cat_id=271</w:t>
      </w:r>
    </w:p>
    <w:p>
      <w:r>
        <w:t>https://tuyensinh247.com/u/demo0018.html?cat_id=309</w:t>
      </w:r>
    </w:p>
    <w:p>
      <w:r>
        <w:t>https://tuyensinh247.com/u/demo0018.html?cat_id=288</w:t>
      </w:r>
    </w:p>
    <w:p>
      <w:r>
        <w:t>https://tuyensinh247.com/u/demo0018.html?cat_id=326</w:t>
      </w:r>
    </w:p>
    <w:p>
      <w:r>
        <w:t>https://tuyensinh247.com/u/demo0018.html?cat_id=343</w:t>
      </w:r>
    </w:p>
    <w:p>
      <w:r>
        <w:t>https://tuyensinh247.com/u/hoaik6902.html?cat_id=52</w:t>
      </w:r>
    </w:p>
    <w:p>
      <w:r>
        <w:t>https://tuyensinh247.com/u/hoaik6902.html?cat_id=154</w:t>
      </w:r>
    </w:p>
    <w:p>
      <w:r>
        <w:t>https://tuyensinh247.com/u/hoaik6902.html?cat_id=153</w:t>
      </w:r>
    </w:p>
    <w:p>
      <w:r>
        <w:t>https://tuyensinh247.com/u/hoaik6902.html?cat_id=65</w:t>
      </w:r>
    </w:p>
    <w:p>
      <w:r>
        <w:t>https://tuyensinh247.com/u/hoaik6902.html?cat_id=222</w:t>
      </w:r>
    </w:p>
    <w:p>
      <w:r>
        <w:t>https://tuyensinh247.com/u/hoaik6902.html?cat_id=224</w:t>
      </w:r>
    </w:p>
    <w:p>
      <w:r>
        <w:t>https://tuyensinh247.com/u/hoaik6902.html?cat_id=226</w:t>
      </w:r>
    </w:p>
    <w:p>
      <w:r>
        <w:t>https://tuyensinh247.com/u/hoaik6902.html?cat_id=271</w:t>
      </w:r>
    </w:p>
    <w:p>
      <w:r>
        <w:t>https://tuyensinh247.com/u/hoaik6902.html?cat_id=309</w:t>
      </w:r>
    </w:p>
    <w:p>
      <w:r>
        <w:t>https://tuyensinh247.com/u/hoaik6902.html?cat_id=288</w:t>
      </w:r>
    </w:p>
    <w:p>
      <w:r>
        <w:t>https://tuyensinh247.com/u/hoaik6902.html?cat_id=326</w:t>
      </w:r>
    </w:p>
    <w:p>
      <w:r>
        <w:t>https://tuyensinh247.com/u/hoaik6902.html?cat_id=343</w:t>
      </w:r>
    </w:p>
    <w:p>
      <w:r>
        <w:t>https://tuyensinh247.com/u/hoangphuongthao954.html?cat_id=52</w:t>
      </w:r>
    </w:p>
    <w:p>
      <w:r>
        <w:t>https://tuyensinh247.com/u/hoangphuongthao954.html?cat_id=154</w:t>
      </w:r>
    </w:p>
    <w:p>
      <w:r>
        <w:t>https://tuyensinh247.com/u/hoangphuongthao954.html?cat_id=153</w:t>
      </w:r>
    </w:p>
    <w:p>
      <w:r>
        <w:t>https://tuyensinh247.com/u/hoangphuongthao954.html?cat_id=65</w:t>
      </w:r>
    </w:p>
    <w:p>
      <w:r>
        <w:t>https://tuyensinh247.com/u/hoangphuongthao954.html?cat_id=222</w:t>
      </w:r>
    </w:p>
    <w:p>
      <w:r>
        <w:t>https://tuyensinh247.com/u/hoangphuongthao954.html?cat_id=224</w:t>
      </w:r>
    </w:p>
    <w:p>
      <w:r>
        <w:t>https://tuyensinh247.com/u/hoangphuongthao954.html?cat_id=226</w:t>
      </w:r>
    </w:p>
    <w:p>
      <w:r>
        <w:t>https://tuyensinh247.com/u/hoangphuongthao954.html?cat_id=271</w:t>
      </w:r>
    </w:p>
    <w:p>
      <w:r>
        <w:t>https://tuyensinh247.com/u/hoangphuongthao954.html?cat_id=309</w:t>
      </w:r>
    </w:p>
    <w:p>
      <w:r>
        <w:t>https://tuyensinh247.com/u/hoangphuongthao954.html?cat_id=288</w:t>
      </w:r>
    </w:p>
    <w:p>
      <w:r>
        <w:t>https://tuyensinh247.com/u/hoangphuongthao954.html?cat_id=326</w:t>
      </w:r>
    </w:p>
    <w:p>
      <w:r>
        <w:t>https://tuyensinh247.com/u/hoangphuongthao954.html?cat_id=343</w:t>
      </w:r>
    </w:p>
    <w:p>
      <w:r>
        <w:t>https://tuyensinh247.com/u/vekhuudai.html?cat_id=52</w:t>
      </w:r>
    </w:p>
    <w:p>
      <w:r>
        <w:t>https://tuyensinh247.com/u/vekhuudai.html?cat_id=154</w:t>
      </w:r>
    </w:p>
    <w:p>
      <w:r>
        <w:t>https://tuyensinh247.com/u/vekhuudai.html?cat_id=153</w:t>
      </w:r>
    </w:p>
    <w:p>
      <w:r>
        <w:t>https://tuyensinh247.com/u/vekhuudai.html?cat_id=65</w:t>
      </w:r>
    </w:p>
    <w:p>
      <w:r>
        <w:t>https://tuyensinh247.com/u/vekhuudai.html?cat_id=222</w:t>
      </w:r>
    </w:p>
    <w:p>
      <w:r>
        <w:t>https://tuyensinh247.com/u/vekhuudai.html?cat_id=224</w:t>
      </w:r>
    </w:p>
    <w:p>
      <w:r>
        <w:t>https://tuyensinh247.com/u/vekhuudai.html?cat_id=226</w:t>
      </w:r>
    </w:p>
    <w:p>
      <w:r>
        <w:t>https://tuyensinh247.com/u/vekhuudai.html?cat_id=271</w:t>
      </w:r>
    </w:p>
    <w:p>
      <w:r>
        <w:t>https://tuyensinh247.com/u/vekhuudai.html?cat_id=309</w:t>
      </w:r>
    </w:p>
    <w:p>
      <w:r>
        <w:t>https://tuyensinh247.com/u/vekhuudai.html?cat_id=288</w:t>
      </w:r>
    </w:p>
    <w:p>
      <w:r>
        <w:t>https://tuyensinh247.com/u/vekhuudai.html?cat_id=326</w:t>
      </w:r>
    </w:p>
    <w:p>
      <w:r>
        <w:t>https://tuyensinh247.com/u/vekhuudai.html?cat_id=343</w:t>
      </w:r>
    </w:p>
    <w:p>
      <w:r>
        <w:t>https://tuyensinh247.com/bai-giang-gioi-thieu-khoa-tong-on-ngu-phap-tieng-anh-9-vao-10-v56485.html</w:t>
      </w:r>
    </w:p>
    <w:p>
      <w:r>
        <w:t>https://tuyensinh247.com/bai-giang-mot-so-cach-thanh-lap-tinh-tu-trang-tu-v56489.html</w:t>
      </w:r>
    </w:p>
    <w:p>
      <w:r>
        <w:t>https://tuyensinh247.com/bai-giang-mot-so-cau-giao-tiep-thuong-gap-v56508.html</w:t>
      </w:r>
    </w:p>
    <w:p>
      <w:r>
        <w:t>https://tuyensinh247.com/bai-giang-unit-1-getting-started-v56216.html</w:t>
      </w:r>
    </w:p>
    <w:p>
      <w:r>
        <w:t>https://tuyensinh247.com/bai-giang-gioi-thieu-khoa-tieng-anh-lop-9-chuong-trinh-moi-v56224.html</w:t>
      </w:r>
    </w:p>
    <w:p>
      <w:r>
        <w:t>https://tuyensinh247.com/bai-giang-huong-dan-luyen-phat-am-tieng-anh-v56225.html</w:t>
      </w:r>
    </w:p>
    <w:p>
      <w:r>
        <w:t>https://tuyensinh247.com/bai-giang-review-1-language-v56242.html</w:t>
      </w:r>
    </w:p>
    <w:p>
      <w:r>
        <w:t>https://tuyensinh247.com/bai-giang-unit-7-a-closer-look-1-v56272.html</w:t>
      </w:r>
    </w:p>
    <w:p>
      <w:r>
        <w:t>https://tuyensinh247.com/bai-giang-ky-nang-noi-su-dung-lien-tu-ket-luan-v56328.html</w:t>
      </w:r>
    </w:p>
    <w:p>
      <w:r>
        <w:t>https://tuyensinh247.com/bai-giang-huong-dan-tong-quan-ky-nang-nghe-v56355.html</w:t>
      </w:r>
    </w:p>
    <w:p>
      <w:r>
        <w:t>https://tuyensinh247.com/khoa-tieng-anh-lop-9-chuong-trinh-moi-co-quang-thi-hoan-k1667.html?publish=1</w:t>
      </w:r>
    </w:p>
    <w:p>
      <w:r>
        <w:t>https://tuyensinh247.com/khoa-tieng-anh-lop-9-bam-sat-sgk-chuong-trinh-chuan-thay-nguyen-kim-long-k1670.html?publish=1</w:t>
      </w:r>
    </w:p>
    <w:p>
      <w:r>
        <w:t>https://tuyensinh247.com/bai-giang-unit-1-getting-started-tieng-anh-9-hs-tu-thuc-hien-v56409.html</w:t>
      </w:r>
    </w:p>
    <w:p>
      <w:r>
        <w:t>https://tuyensinh247.com/bai-giang-unit-1-write-tieng-anh-9-hs-tu-hoc-v56414.html</w:t>
      </w:r>
    </w:p>
    <w:p>
      <w:r>
        <w:t>https://tuyensinh247.com/bai-giang-gioi-thieu-khoa-tieng-anh-lop-9-bam-sat-sgk-thay-nguyen-kim-long-v56416.html</w:t>
      </w:r>
    </w:p>
    <w:p>
      <w:r>
        <w:t>https://tuyensinh247.com/bai-giang-huong-dan-luyen-phat-am-tieng-anh-v56417.html</w:t>
      </w:r>
    </w:p>
    <w:p>
      <w:r>
        <w:t>https://tuyensinh247.com/bai-giang-unit-2-listen-and-read-tieng-anh-9-v56419.html</w:t>
      </w:r>
    </w:p>
    <w:p>
      <w:r>
        <w:t>https://tuyensinh247.com/bai-giang-on-tap-ly-thuyet-giua-hki-tieng-anh-9-v56425.html</w:t>
      </w:r>
    </w:p>
    <w:p>
      <w:r>
        <w:t>https://tuyensinh247.com/mon-tieng-anh-khoa-xoa-mu-lop-9-k1675.html?publish=1</w:t>
      </w:r>
    </w:p>
    <w:p>
      <w:r>
        <w:t>https://tuyensinh247.com/bai-giang-dong-tu-to-be-va-cac-dai-tu-nhan-xung-v56577.html</w:t>
      </w:r>
    </w:p>
    <w:p>
      <w:r>
        <w:t>https://tuyensinh247.com/bai-giang-cac-nguyen-am-don-v56579.html</w:t>
      </w:r>
    </w:p>
    <w:p>
      <w:r>
        <w:t>https://tuyensinh247.com/bai-giang-hoc-tieng-anh-bat-dau-tu-dau-v56594.html</w:t>
      </w:r>
    </w:p>
    <w:p>
      <w:r>
        <w:t>https://tuyensinh247.com/bai-giang-nguyen-am-dai-i--v56595.html</w:t>
      </w:r>
    </w:p>
    <w:p>
      <w:r>
        <w:t>https://tuyensinh247.com/bai-giang-nguyen-am-ngan--v56596.html</w:t>
      </w:r>
    </w:p>
    <w:p>
      <w:r>
        <w:t>https://tuyensinh247.com/khoa-luyen-4-ky-nang-thi-vao-lop-10-mon-tieng-anh-chuong-trinh-moi-k1669.html?publish=1</w:t>
      </w:r>
    </w:p>
    <w:p>
      <w:r>
        <w:t>https://tuyensinh247.com/bai-giang-ky-nang-doc-tong-quat-v56367.html</w:t>
      </w:r>
    </w:p>
    <w:p>
      <w:r>
        <w:t>https://tuyensinh247.com/bai-giang-ky-nang-viet-tong-quat-v56380.html</w:t>
      </w:r>
    </w:p>
    <w:p>
      <w:r>
        <w:t>https://tuyensinh247.com/bai-giang-gioi-thieu-khoa-luyen-thi-vao-lop-10-mon-tieng-anh-chuong-trinh-moi-v56408.html</w:t>
      </w:r>
    </w:p>
    <w:p>
      <w:r>
        <w:t>https://tuyensinh247.com/bai-giang-gioi-thieu-tong-quan-ky-nang-noi-v56324.html</w:t>
      </w:r>
    </w:p>
    <w:p>
      <w:r>
        <w:t>https://tuyensinh247.com/bai-giang-ky-nang-noi-su-dung-lien-tu-bo-sung-thong-tin-v56325.html</w:t>
      </w:r>
    </w:p>
    <w:p>
      <w:r>
        <w:t>https://tuyensinh247.com/bai-giang-ky-nang-noi-su-dung-lien-tu-trai-nguoc-v56326.html</w:t>
      </w:r>
    </w:p>
    <w:p>
      <w:r>
        <w:t>https://tuyensinh247.com/bai-giang-ky-nang-noi-su-dung-lien-tu-trinh-tu-v56327.html</w:t>
      </w:r>
    </w:p>
    <w:p>
      <w:r>
        <w:t>https://tuyensinh247.com/bai-giang-ky-nang-noi-su-dung-lien-tu-nguyen-nhan-ket-qua-v56329.html</w:t>
      </w:r>
    </w:p>
    <w:p>
      <w:r>
        <w:t>https://tuyensinh247.com/bai-giang-ky-nang-noi-dua-vi-du-minh-hoa-v56330.html</w:t>
      </w:r>
    </w:p>
    <w:p>
      <w:r>
        <w:t>https://tuyensinh247.com/bai-giang-ky-nang-dien-ta-y-giam-khao-bang-loi-cua-minh-paraphrase-v56331.html</w:t>
      </w:r>
    </w:p>
    <w:p>
      <w:r>
        <w:t>https://tuyensinh247.com/bai-giang-ky-nang-noi-su-dung-tu-dong-nghia-v56332.html</w:t>
      </w:r>
    </w:p>
    <w:p>
      <w:r>
        <w:t>https://tuyensinh247.com/bai-giang-ky-nang-noi-su-dung-tu-trai-nghia-v56333.html</w:t>
      </w:r>
    </w:p>
    <w:p>
      <w:r>
        <w:t>https://tuyensinh247.com/bai-giang-ky-nang-dua-ra-y-kien-ca-nhan-the-hien-su-dong-tinh-v56334.html</w:t>
      </w:r>
    </w:p>
    <w:p>
      <w:r>
        <w:t>https://tuyensinh247.com/bai-giang-ky-nang-dua-ra-y-kien-ca-nhan-the-hien-su-phan-doi-v56335.html</w:t>
      </w:r>
    </w:p>
    <w:p>
      <w:r>
        <w:t>https://tuyensinh247.com/bai-giang-ky-nang-hoi-lai-giam-khao-khi-khong-hieu-de-bai-cau-hoi-v56336.html</w:t>
      </w:r>
    </w:p>
    <w:p>
      <w:r>
        <w:t>https://tuyensinh247.com/bai-giang-ky-nang-phat-trien-cau-tra-loi-v56337.html</w:t>
      </w:r>
    </w:p>
    <w:p>
      <w:r>
        <w:t>https://tuyensinh247.com/bai-giang-cach-phat-am-phu-am-v56338.html</w:t>
      </w:r>
    </w:p>
    <w:p>
      <w:r>
        <w:t>https://tuyensinh247.com/thong-tin-btvn-phu-am-e69272.html</w:t>
      </w:r>
    </w:p>
    <w:p>
      <w:r>
        <w:t>https://tuyensinh247.com/bai-giang-cach-phat-am-nguyen-am-don-v56339.html</w:t>
      </w:r>
    </w:p>
    <w:p>
      <w:r>
        <w:t>https://tuyensinh247.com/thong-tin-btvn-nguyen-am-don-e69273.html</w:t>
      </w:r>
    </w:p>
    <w:p>
      <w:r>
        <w:t>https://tuyensinh247.com/bai-giang-cach-phat-am-nguyen-am-doi-v56340.html</w:t>
      </w:r>
    </w:p>
    <w:p>
      <w:r>
        <w:t>https://tuyensinh247.com/thong-tin-btvn-nguyen-am-doi-e69274.html</w:t>
      </w:r>
    </w:p>
    <w:p>
      <w:r>
        <w:t>https://tuyensinh247.com/khoa-ngu-phap-tieng-anh-co-ban-va-nang-cao-lop-9-luyen-thi-vao-10-co-kieu-thi-thang-k1673.html?publish=1</w:t>
      </w:r>
    </w:p>
    <w:p>
      <w:r>
        <w:t>https://tuyensinh247.com/bai-giang-present-simple-tense-thi-hien-tai-don-v56509.html</w:t>
      </w:r>
    </w:p>
    <w:p>
      <w:r>
        <w:t>https://tuyensinh247.com/bai-giang-past-simple-tense-thi-qua-khu-don-v56511.html</w:t>
      </w:r>
    </w:p>
    <w:p>
      <w:r>
        <w:t>https://tuyensinh247.com/bai-giang-idioms-cac-thanh-ngu-thong-dung-v56540.html</w:t>
      </w:r>
    </w:p>
    <w:p>
      <w:r>
        <w:t>https://tuyensinh247.com/bai-giang-phu-am-p2-v56554.html</w:t>
      </w:r>
    </w:p>
    <w:p>
      <w:r>
        <w:t>https://tuyensinh247.com/bai-giang-video-gioi-thieu-cac-khoa-hoc-mon-tieng-anh-lop-9-v56556.html</w:t>
      </w:r>
    </w:p>
    <w:p>
      <w:r>
        <w:t>https://tuyensinh247.com/khoa-luyen-de-thi-thu-vao-lop-10-mon-anh-co-video-chua-co-hoan-k1668.html?publish=1</w:t>
      </w:r>
    </w:p>
    <w:p>
      <w:r>
        <w:t>https://tuyensinh247.com/thong-tin-de-minh-hoa-vao-lop-10-mon-anh-so-gddt-ha-noi-co-video-chua-e69251.html</w:t>
      </w:r>
    </w:p>
    <w:p>
      <w:r>
        <w:t>https://tuyensinh247.com/thong-tin-de-luyen-thi-vao-lop-10-mon-anh-de-1-co-video-chua-e69252.html</w:t>
      </w:r>
    </w:p>
    <w:p>
      <w:r>
        <w:t>https://tuyensinh247.com/thong-tin-de-luyen-thi-vao-lop-10-mon-anh-de-2-co-video-chua-e69253.html</w:t>
      </w:r>
    </w:p>
    <w:p>
      <w:r>
        <w:t>https://tuyensinh247.com/thong-tin-de-luyen-thi-vao-lop-10-mon-anh-de-3-co-video-chua-e69254.html</w:t>
      </w:r>
    </w:p>
    <w:p>
      <w:r>
        <w:t>https://tuyensinh247.com/thong-tin-de-luyen-thi-vao-lop-10-mon-anh-de-4-co-video-chua-e69255.html</w:t>
      </w:r>
    </w:p>
    <w:p>
      <w:r>
        <w:t>https://tuyensinh247.com/thong-tin-de-luyen-thi-vao-lop-10-mon-anh-de-5-co-video-chua-e69256.html</w:t>
      </w:r>
    </w:p>
    <w:p>
      <w:r>
        <w:t>https://tuyensinh247.com/thong-tin-de-luyen-thi-vao-lop-10-mon-anh-de-6-co-video-chua-e69257.html</w:t>
      </w:r>
    </w:p>
    <w:p>
      <w:r>
        <w:t>https://tuyensinh247.com/thong-tin-de-luyen-thi-vao-lop-10-mon-anh-de-7-co-video-chua-e69258.html</w:t>
      </w:r>
    </w:p>
    <w:p>
      <w:r>
        <w:t>https://tuyensinh247.com/thong-tin-de-luyen-thi-vao-lop-10-mon-anh-de-8-co-video-chua-e69259.html</w:t>
      </w:r>
    </w:p>
    <w:p>
      <w:r>
        <w:t>https://tuyensinh247.com/thong-tin-de-luyen-thi-vao-lop-10-mon-anh-de-9-co-video-chua-e69260.html</w:t>
      </w:r>
    </w:p>
    <w:p>
      <w:r>
        <w:t>https://tuyensinh247.com/thong-tin-de-luyen-thi-vao-lop-10-mon-anh-de-10-co-video-chua-e69261.html</w:t>
      </w:r>
    </w:p>
    <w:p>
      <w:r>
        <w:t>https://tuyensinh247.com/thong-tin-de-luyen-thi-vao-lop-10-mon-anh-de-11-co-video-chua-e69262.html</w:t>
      </w:r>
    </w:p>
    <w:p>
      <w:r>
        <w:t>https://tuyensinh247.com/thong-tin-de-luyen-thi-vao-lop-10-mon-anh-de-12-co-video-chua-e69263.html</w:t>
      </w:r>
    </w:p>
    <w:p>
      <w:r>
        <w:t>https://tuyensinh247.com/thong-tin-de-luyen-thi-vao-lop-10-mon-anh-de-13-co-video-chua-e69264.html</w:t>
      </w:r>
    </w:p>
    <w:p>
      <w:r>
        <w:t>https://tuyensinh247.com/thong-tin-de-luyen-thi-vao-lop-10-mon-anh-de-14-co-video-chua-e69265.html</w:t>
      </w:r>
    </w:p>
    <w:p>
      <w:r>
        <w:t>https://tuyensinh247.com/thong-tin-de-luyen-thi-vao-lop-10-mon-anh-de-15-co-video-chua-e69266.html</w:t>
      </w:r>
    </w:p>
    <w:p>
      <w:r>
        <w:t>https://tuyensinh247.com/thong-tin-de-luyen-thi-vao-lop-10-mon-anh-de-16-co-video-chua-e69267.html</w:t>
      </w:r>
    </w:p>
    <w:p>
      <w:r>
        <w:t>https://tuyensinh247.com/thong-tin-de-luyen-thi-vao-lop-10-mon-anh-de-17-co-video-chua-e69268.html</w:t>
      </w:r>
    </w:p>
    <w:p>
      <w:r>
        <w:t>https://tuyensinh247.com/thong-tin-de-luyen-thi-vao-lop-10-mon-anh-de-18-co-loi-giai-chi-tiet-e69269.html</w:t>
      </w:r>
    </w:p>
    <w:p>
      <w:r>
        <w:t>https://tuyensinh247.com/thong-tin-de-luyen-thi-vao-lop-10-mon-anh-de-19-co-loi-giai-chi-tiet-e69270.html</w:t>
      </w:r>
    </w:p>
    <w:p>
      <w:r>
        <w:t>https://tuyensinh247.com/thong-tin-de-luyen-thi-vao-lop-10-mon-anh-de-20-co-loi-giai-chi-tiet-e69271.html</w:t>
      </w:r>
    </w:p>
    <w:p>
      <w:r>
        <w:t>https://tuyensinh247.com/s3-khoa-40-de-thi-chinh-thuc-vao-10-mon-tieng-anh-nam-2021-2022-co-loi-giai-chi-tiet-k1838.html?publish=1</w:t>
      </w:r>
    </w:p>
    <w:p>
      <w:r>
        <w:t>https://tuyensinh247.com/thong-tin-de-thi-vao-10-mon-anh-so-gddt-ha-tinh-co-loi-giai-chi-tiet-nam-hoc-2021-2022-e77978.html</w:t>
      </w:r>
    </w:p>
    <w:p>
      <w:r>
        <w:t>https://tuyensinh247.com/thong-tin-de-thi-vao-10-mon-anh-so-gddt-an-giang-co-loi-giai-chi-tiet-nam-hoc-2021-2022-e77965.html</w:t>
      </w:r>
    </w:p>
    <w:p>
      <w:r>
        <w:t>https://tuyensinh247.com/thong-tin-de-thi-vao-10-mon-anh-so-gddt-khanh-hoa-co-loi-giai-chi-tiet-nam-hoc-2021-2022-e78098.html</w:t>
      </w:r>
    </w:p>
    <w:p>
      <w:r>
        <w:t>https://tuyensinh247.com/thong-tin-de-thi-vao-10-mon-anh-so-gddt-dong-nai-co-loi-giai-chi-tiet-nam-hoc-2021-2022-e78101.html</w:t>
      </w:r>
    </w:p>
    <w:p>
      <w:r>
        <w:t>https://tuyensinh247.com/thong-tin-de-thi-vao-10-mon-anh-so-gddt-nghe-an-co-loi-giai-chi-tiet-nam-hoc-2021-2022-e78085.html</w:t>
      </w:r>
    </w:p>
    <w:p>
      <w:r>
        <w:t>https://tuyensinh247.com/thong-tin-de-thi-vao-10-mon-anh-so-gddt-vinh-long-he-7-nam-co-loi-giai-chi-tiet-nam-hoc-2021-2022-e77964.html</w:t>
      </w:r>
    </w:p>
    <w:p>
      <w:r>
        <w:t>https://tuyensinh247.com/thong-tin-de-thi-vao-10-mon-anh-so-gddt-binh-duong-co-loi-giai-chi-tiet-nam-hoc-2021-2022-e77996.html</w:t>
      </w:r>
    </w:p>
    <w:p>
      <w:r>
        <w:t>https://tuyensinh247.com/thong-tin-de-thi-vao-10-mon-anh-so-gddt-ben-tre-co-loi-giai-chi-tiet-nam-hoc-2021-2022-e78102.html</w:t>
      </w:r>
    </w:p>
    <w:p>
      <w:r>
        <w:t>https://tuyensinh247.com/thong-tin-de-thi-vao-10-mon-anh-so-gddt-tien-giang-co-loi-giai-chi-tiet-nam-hoc-2021-2022-e78103.html</w:t>
      </w:r>
    </w:p>
    <w:p>
      <w:r>
        <w:t>https://tuyensinh247.com/thong-tin-de-thi-vao-10-mon-anh-so-gddt-thanh-hoa-co-loi-giai-chi-tiet-nam-hoc-2021-2022-e78148.html</w:t>
      </w:r>
    </w:p>
    <w:p>
      <w:r>
        <w:t>https://tuyensinh247.com/thong-tin-de-thi-vao-10-mon-anh-so-gddt-soc-trang-co-loi-giai-chi-tiet-nam-hoc-2021-2022-e96988.html</w:t>
      </w:r>
    </w:p>
    <w:p>
      <w:r>
        <w:t>https://tuyensinh247.com/thong-tin-de-thi-vao-10-mon-anh-so-gddt-bac-kan-co-loi-giai-chi-tiet-nam-hoc-2021-2022-e96987.html</w:t>
      </w:r>
    </w:p>
    <w:p>
      <w:r>
        <w:t>https://tuyensinh247.com/thong-tin-de-thi-vao-10-mon-anh-so-gddt-nam-dinh-co-loi-giai-chi-tiet-nam-hoc-2021-2022-e96986.html</w:t>
      </w:r>
    </w:p>
    <w:p>
      <w:r>
        <w:t>https://tuyensinh247.com/thong-tin-de-thi-vao-10-mon-anh-so-gddt-phu-yen-co-loi-giai-chi-tiet-nam-hoc-2021-2022-e96985.html</w:t>
      </w:r>
    </w:p>
    <w:p>
      <w:r>
        <w:t>https://tuyensinh247.com/thong-tin-de-thi-vao-10-mon-anh-so-gddt-bac-giang-co-loi-giai-chi-tiet-nam-hoc-2021-2022-e96984.html</w:t>
      </w:r>
    </w:p>
    <w:p>
      <w:r>
        <w:t>https://tuyensinh247.com/thong-tin-de-thi-vao-10-mon-anh-so-gddt-hau-giang-co-loi-giai-chi-tiet-nam-hoc-2021-2022-e80337.html</w:t>
      </w:r>
    </w:p>
    <w:p>
      <w:r>
        <w:t>https://tuyensinh247.com/thong-tin-de-thi-vao-10-mon-anh-so-gddt-hai-duong-co-loi-giai-chi-tiet-nam-hoc-2021-2022-e80336.html</w:t>
      </w:r>
    </w:p>
    <w:p>
      <w:r>
        <w:t>https://tuyensinh247.com/thong-tin-de-thi-vao-10-mon-anh-so-gddt-ca-mau-co-loi-giai-chi-tiet-nam-hoc-2021-2022-e80335.html</w:t>
      </w:r>
    </w:p>
    <w:p>
      <w:r>
        <w:t>https://tuyensinh247.com/thong-tin-de-thi-vao-10-mon-anh-so-gddt-ha-noi-co-loi-giai-chi-tiet-nam-hoc-2021-2022-e80334.html</w:t>
      </w:r>
    </w:p>
    <w:p>
      <w:r>
        <w:t>https://tuyensinh247.com/thong-tin-de-thi-vao-10-mon-anh-so-gddt-phu-tho-co-loi-giai-chi-tiet-nam-hoc-2021-2022-e80209.html</w:t>
      </w:r>
    </w:p>
    <w:p>
      <w:r>
        <w:t>https://tuyensinh247.com/45-de-thi-chinh-thuc-vao-10-mon-anh-nam-2020-co-loi-giai-chi-tiet-k1679.html?publish=1</w:t>
      </w:r>
    </w:p>
    <w:p>
      <w:r>
        <w:t>https://tuyensinh247.com/thong-tin-de-thi-vao-10-mon-anh-so-gddt-binh-duong-co-loi-giai-chi-tiet-nam-hoc-2020-2021-e69572.html</w:t>
      </w:r>
    </w:p>
    <w:p>
      <w:r>
        <w:t>https://tuyensinh247.com/thong-tin-de-thi-vao-10-mon-anh-so-gddt-bac-lieu-co-loi-giai-chi-tiet-nam-hoc-2020-2021-e69573.html</w:t>
      </w:r>
    </w:p>
    <w:p>
      <w:r>
        <w:t>https://tuyensinh247.com/thong-tin-de-thi-vao-10-mon-anh-so-gddt-ha-tinh-co-loi-giai-chi-tiet-nam-hoc-2020-2021-e69574.html</w:t>
      </w:r>
    </w:p>
    <w:p>
      <w:r>
        <w:t>https://tuyensinh247.com/thong-tin-de-thi-vao-10-mon-anh-so-gddt-ho-chi-minh-co-loi-giai-chi-tiet-nam-hoc-2020-2021-e69575.html</w:t>
      </w:r>
    </w:p>
    <w:p>
      <w:r>
        <w:t>https://tuyensinh247.com/thong-tin-de-thi-vao-10-mon-anh-so-gddt-hai-phong-co-loi-giai-chi-tiet-nam-hoc-2020-2021-e69576.html</w:t>
      </w:r>
    </w:p>
    <w:p>
      <w:r>
        <w:t>https://tuyensinh247.com/thong-tin-de-thi-vao-10-mon-anh-so-gddt-bac-giang-co-loi-giai-chi-tiet-nam-hoc-2020-2021-e69577.html</w:t>
      </w:r>
    </w:p>
    <w:p>
      <w:r>
        <w:t>https://tuyensinh247.com/thong-tin-de-thi-vao-10-mon-anh-so-gddt-long-an-co-loi-giai-chi-tiet-nam-hoc-2020-2021-e69578.html</w:t>
      </w:r>
    </w:p>
    <w:p>
      <w:r>
        <w:t>https://tuyensinh247.com/thong-tin-de-thi-vao-10-mon-anh-so-gddt-khanh-hoa-co-loi-giai-chi-tiet-nam-hoc-2020-2021-e69579.html</w:t>
      </w:r>
    </w:p>
    <w:p>
      <w:r>
        <w:t>https://tuyensinh247.com/thong-tin-de-thi-vao-10-mon-anh-so-gddt-ha-noi-co-loi-giai-chi-tiet-nam-hoc-2020-2021-e69580.html</w:t>
      </w:r>
    </w:p>
    <w:p>
      <w:r>
        <w:t>https://tuyensinh247.com/thong-tin-de-thi-vao-10-mon-anh-so-gddt-ben-tre-co-loi-giai-chi-tiet-nam-hoc-2020-2021-e69581.html</w:t>
      </w:r>
    </w:p>
    <w:p>
      <w:r>
        <w:t>https://tuyensinh247.com/thong-tin-de-thi-vao-10-mon-anh-so-gddt-binh-dinh-co-loi-giai-chi-tiet-nam-hoc-2020-2021-e69582.html</w:t>
      </w:r>
    </w:p>
    <w:p>
      <w:r>
        <w:t>https://tuyensinh247.com/thong-tin-de-thi-vao-10-mon-anh-so-gddt-binh-phuoc-co-loi-giai-chi-tiet-nam-hoc-2020-2021-e69583.html</w:t>
      </w:r>
    </w:p>
    <w:p>
      <w:r>
        <w:t>https://tuyensinh247.com/thong-tin-de-thi-vao-10-mon-anh-so-gddt-quang-ngai-co-loi-giai-chi-tiet-nam-hoc-2020-2021-e69584.html</w:t>
      </w:r>
    </w:p>
    <w:p>
      <w:r>
        <w:t>https://tuyensinh247.com/thong-tin-de-thi-vao-10-mon-anh-so-gddt-thanh-hoa-co-loi-giai-chi-tiet-nam-hoc-2020-2021-e69585.html</w:t>
      </w:r>
    </w:p>
    <w:p>
      <w:r>
        <w:t>https://tuyensinh247.com/thong-tin-de-thi-vao-10-mon-anh-so-gddt-an-giang-co-loi-giai-chi-tiet-nam-hoc-2020-2021-e69586.html</w:t>
      </w:r>
    </w:p>
    <w:p>
      <w:r>
        <w:t>https://tuyensinh247.com/thong-tin-de-thi-vao-10-mon-anh-so-gddt-bac-ninh-co-loi-giai-chi-tiet-nam-hoc-2020-2021-e69587.html</w:t>
      </w:r>
    </w:p>
    <w:p>
      <w:r>
        <w:t>https://tuyensinh247.com/thong-tin-de-thi-vao-10-mon-anh-so-gddt-nghe-an-co-loi-giai-chi-tiet-nam-hoc-2020-2021-e69588.html</w:t>
      </w:r>
    </w:p>
    <w:p>
      <w:r>
        <w:t>https://tuyensinh247.com/thong-tin-de-thi-vao-10-mon-anh-so-gddt-ninh-thuan-co-loi-giai-chi-tiet-nam-hoc-2020-2021-e69589.html</w:t>
      </w:r>
    </w:p>
    <w:p>
      <w:r>
        <w:t>https://tuyensinh247.com/thong-tin-de-thi-vao-10-mon-anh-so-gddt-vinh-long-co-loi-giai-chi-tiet-nam-hoc-2020-2021-e69590.html</w:t>
      </w:r>
    </w:p>
    <w:p>
      <w:r>
        <w:t>https://tuyensinh247.com/thong-tin-de-thi-vao-10-mon-anh-so-gddt-vinh-phuc-co-loi-giai-chi-tiet-nam-hoc-2020-2021-e69591.html</w:t>
      </w:r>
    </w:p>
    <w:p>
      <w:r>
        <w:t>https://tuyensinh247.com/s4-co-lan-khoa-tong-on-ngu-phap-tieng-anh-9-vao-10-k1671.html?publish=1</w:t>
      </w:r>
    </w:p>
    <w:p>
      <w:r>
        <w:t>https://tuyensinh247.com/bai-giang-phan-biet-mot-so-nguyen-am-va-phu-am-v56486.html</w:t>
      </w:r>
    </w:p>
    <w:p>
      <w:r>
        <w:t>https://tuyensinh247.com/bai-giang-mot-so-nguyen-tac-trong-am-co-ban-v56487.html</w:t>
      </w:r>
    </w:p>
    <w:p>
      <w:r>
        <w:t>https://tuyensinh247.com/thong-tin-btvn-ngu-am-va-trong-am-co-ban-co-video-chua-e69338.html</w:t>
      </w:r>
    </w:p>
    <w:p>
      <w:r>
        <w:t>https://tuyensinh247.com/bai-giang-mot-so-cach-thanh-lap-danh-tu-dong-tu-v56488.html</w:t>
      </w:r>
    </w:p>
    <w:p>
      <w:r>
        <w:t>https://tuyensinh247.com/thong-tin-btvn-tu-loai-co-video-chua-e69339.html</w:t>
      </w:r>
    </w:p>
    <w:p>
      <w:r>
        <w:t>https://tuyensinh247.com/bai-giang-cac-cap-so-sanh-cua-tinh-tu-trang-tu-v56490.html</w:t>
      </w:r>
    </w:p>
    <w:p>
      <w:r>
        <w:t>https://tuyensinh247.com/thong-tin-btvn-cac-cap-so-sanh-cua-tinh-tu-trang-tu-co-video-chua-e69340.html</w:t>
      </w:r>
    </w:p>
    <w:p>
      <w:r>
        <w:t>https://tuyensinh247.com/bai-giang-cac-cau-truc-so-that-such-that-too-enough-v56491.html</w:t>
      </w:r>
    </w:p>
    <w:p>
      <w:r>
        <w:t>https://tuyensinh247.com/thong-tin-btvn-cac-cau-truc-so-that-such-that-too-enough-co-video-chua-e69341.html</w:t>
      </w:r>
    </w:p>
    <w:p>
      <w:r>
        <w:t>https://tuyensinh247.com/bai-giang-phan-biet-dt-dem-duoc-khong-dem-duoc-cac-tu-chi-so-luong-some-many-any-few-a-few-a-lot--v56492.html</w:t>
      </w:r>
    </w:p>
    <w:p>
      <w:r>
        <w:t>https://tuyensinh247.com/thong-tin-btvn-phan-biet-dt-dem-duoc-khong-dem-duoc-cac-tu-chi-so-luong-some-many-any-few-a-few-a-lot-co-video-chua-e69342.html</w:t>
      </w:r>
    </w:p>
    <w:p>
      <w:r>
        <w:t>https://tuyensinh247.com/bai-giang-cac-thoi-dt-phan-1-v56493.html</w:t>
      </w:r>
    </w:p>
    <w:p>
      <w:r>
        <w:t>https://tuyensinh247.com/thong-tin-btvn-cac-thoi-dt-phan-1-co-video-chua-e69343.html</w:t>
      </w:r>
    </w:p>
    <w:p>
      <w:r>
        <w:t>https://tuyensinh247.com/bai-giang-cac-thoi-dt-phan-2-v56494.html</w:t>
      </w:r>
    </w:p>
    <w:p>
      <w:r>
        <w:t>https://tuyensinh247.com/thong-tin-btvn-cac-thoi-dt-phan-2-co-video-chua-e69344.html</w:t>
      </w:r>
    </w:p>
    <w:p>
      <w:r>
        <w:t>https://tuyensinh247.com/bai-giang-cau-hoi-duoi-v56495.html</w:t>
      </w:r>
    </w:p>
    <w:p>
      <w:r>
        <w:t>https://tuyensinh247.com/thong-tin-btvn-cau-hoi-duoi-co-video-chua-e69345.html</w:t>
      </w:r>
    </w:p>
    <w:p>
      <w:r>
        <w:t>https://tuyensinh247.com/bai-giang-cach-su-dung-cac-mao-tu-a-an-the--v56496.html</w:t>
      </w:r>
    </w:p>
    <w:p>
      <w:r>
        <w:t>https://tuyensinh247.com/thong-tin-btvn-cach-su-dung-cac-mao-tu-a-an-the-co-video-chua-e69346.html</w:t>
      </w:r>
    </w:p>
    <w:p>
      <w:r>
        <w:t>https://tuyensinh247.com/bai-giang-dong-tu-nguyen-mau-co-to-va-khong-co-to-danh-dong-tu-v56497.html</w:t>
      </w:r>
    </w:p>
    <w:p>
      <w:r>
        <w:t>https://tuyensinh247.com/thong-tin-btvn-dong-tu-nguyen-mau-co-to-va-khong-co-to-danh-dong-tu-co-video-chua-e69347.html</w:t>
      </w:r>
    </w:p>
    <w:p>
      <w:r>
        <w:t>https://tuyensinh247.com/bai-giang-cau-truc-cau-bi-dong-v56498.html</w:t>
      </w:r>
    </w:p>
    <w:p>
      <w:r>
        <w:t>https://tuyensinh247.com/thong-tin-btvn-cau-truc-cau-bi-dong-co-video-chua-e69348.html</w:t>
      </w:r>
    </w:p>
    <w:p>
      <w:r>
        <w:t>https://tuyensinh247.com/bai-giang-cau-ao-uoc-cau-truc-voi-would-rather-v56499.html</w:t>
      </w:r>
    </w:p>
    <w:p>
      <w:r>
        <w:t>https://tuyensinh247.com/thong-tin-btvn-cau-ao-uoc-cau-truc-voi-would-rather-co-video-chua-e69349.html</w:t>
      </w:r>
    </w:p>
    <w:p>
      <w:r>
        <w:t>https://tuyensinh247.com/bai-giang-cac-loai-cau-dieu-kien-v56500.html</w:t>
      </w:r>
    </w:p>
    <w:p>
      <w:r>
        <w:t>https://tuyensinh247.com/thong-tin-btvn-cac-loai-cau-dieu-kien-co-video-chua-e69350.html</w:t>
      </w:r>
    </w:p>
    <w:p>
      <w:r>
        <w:t>https://tuyensinh247.com/bai-giang-cac-loai-cau-gian-tiep-v56501.html</w:t>
      </w:r>
    </w:p>
    <w:p>
      <w:r>
        <w:t>https://tuyensinh247.com/thong-tin-btvn-cac-loai-cau-gian-tiep-co-video-chua-e69351.html</w:t>
      </w:r>
    </w:p>
    <w:p>
      <w:r>
        <w:t>https://tuyensinh247.com/bai-giang-cau-phuc-va-cau-ghep-v56502.html</w:t>
      </w:r>
    </w:p>
    <w:p>
      <w:r>
        <w:t>https://tuyensinh247.com/thong-tin-btvn-cau-phuc-va-cau-ghep-co-video-chua-e69352.html</w:t>
      </w:r>
    </w:p>
    <w:p>
      <w:r>
        <w:t>https://tuyensinh247.com/bai-giang-menh-de-quan-he-v56503.html</w:t>
      </w:r>
    </w:p>
    <w:p>
      <w:r>
        <w:t>https://tuyensinh247.com/thong-tin-btvn-menh-de-quan-he-co-video-chua-e69353.html</w:t>
      </w:r>
    </w:p>
    <w:p>
      <w:r>
        <w:t>https://tuyensinh247.com/bai-giang-gioi-tu-chi-thoi-gian-dia-diem-noi-chon-v56504.html</w:t>
      </w:r>
    </w:p>
    <w:p>
      <w:r>
        <w:t>https://tuyensinh247.com/bai-giang-gioi-tu-di-kem-voi-tinh-tu-v56505.html</w:t>
      </w:r>
    </w:p>
    <w:p>
      <w:r>
        <w:t>https://tuyensinh247.com/bai-giang-gioi-tu-di-kem-voi-danh-tu-v56506.html</w:t>
      </w:r>
    </w:p>
    <w:p>
      <w:r>
        <w:t>https://tuyensinh247.com/thong-tin-btvn-gioi-tu-co-video-chua-e69354.html</w:t>
      </w:r>
    </w:p>
    <w:p>
      <w:r>
        <w:t>https://tuyensinh247.com/bai-giang-mot-so-cum-dong-tu-thong-dung-v56507.html</w:t>
      </w:r>
    </w:p>
    <w:p>
      <w:r>
        <w:t>https://tuyensinh247.com/thong-tin-btvn-mot-so-cum-dong-tu-thong-dung-co-video-chua-e69355.html</w:t>
      </w:r>
    </w:p>
    <w:p>
      <w:r>
        <w:t>https://tuyensinh247.com/thong-tin-btvn-mot-so-cau-giao-tiep-thuong-gap-co-video-chua-e69356.html</w:t>
      </w:r>
    </w:p>
    <w:p>
      <w:r>
        <w:t>https://tuyensinh247.com/thong-tin-btvn-kiem-tra-tong-hop-kien-thuc-ky-nang-1-co-video-chua-e69357.html</w:t>
      </w:r>
    </w:p>
    <w:p>
      <w:r>
        <w:t>https://tuyensinh247.com/thong-tin-btvn-kiem-tra-tong-hop-kien-thuc-ky-nang-2-co-video-chua-e69358.html</w:t>
      </w:r>
    </w:p>
    <w:p>
      <w:r>
        <w:t>https://tuyensinh247.com/thong-tin-btvn-kiem-tra-tong-hop-kien-thuc-ky-nang-3-co-video-chua-e69359.html</w:t>
      </w:r>
    </w:p>
    <w:p>
      <w:r>
        <w:t>https://tuyensinh247.com/thong-tin-btvn-kiem-tra-tong-hop-kien-thuc-ky-nang-4-co-video-chua-e69360.html</w:t>
      </w:r>
    </w:p>
    <w:p>
      <w:r>
        <w:t>https://www.facebook.com/lananh.tran.92775</w:t>
      </w:r>
    </w:p>
    <w:p>
      <w:r>
        <w:t>https://tuyensinh247.com/khoa-luyen-de-thi-nang-luc-a2-mon-tieng-anh-chuong-trinh-moi-co-quang-thi-hoan-k1672.html?publish=1</w:t>
      </w:r>
    </w:p>
    <w:p>
      <w:r>
        <w:t>https://tuyensinh247.com/thong-tin-de-luyen-thi-nang-luc-a2-mon-tieng-anh-de-so-1-co-video-chua-e69361.html</w:t>
      </w:r>
    </w:p>
    <w:p>
      <w:r>
        <w:t>https://tuyensinh247.com/thong-tin-de-luyen-thi-nang-luc-a2-mon-tieng-anh-de-so-2-co-video-chua-e69362.html</w:t>
      </w:r>
    </w:p>
    <w:p>
      <w:r>
        <w:t>https://tuyensinh247.com/thong-tin-de-luyen-thi-nang-luc-a2-mon-tieng-anh-de-so-3-co-video-chua-e69363.html</w:t>
      </w:r>
    </w:p>
    <w:p>
      <w:r>
        <w:t>https://tuyensinh247.com/thong-tin-de-luyen-thi-nang-luc-a2-mon-tieng-anh-de-so-4-co-video-chua-e69364.html</w:t>
      </w:r>
    </w:p>
    <w:p>
      <w:r>
        <w:t>https://tuyensinh247.com/thong-tin-de-luyen-thi-nang-luc-a2-mon-tieng-anh-de-so-5-co-video-chua-e69365.html</w:t>
      </w:r>
    </w:p>
    <w:p>
      <w:r>
        <w:t>https://tuyensinh247.com/thong-tin-de-luyen-thi-nang-luc-a2-mon-tieng-anh-de-so-6-co-video-chua-e69366.html</w:t>
      </w:r>
    </w:p>
    <w:p>
      <w:r>
        <w:t>https://tuyensinh247.com/thong-tin-de-luyen-thi-nang-luc-a2-mon-tieng-anh-de-so-7-co-video-chua-e69367.html</w:t>
      </w:r>
    </w:p>
    <w:p>
      <w:r>
        <w:t>https://tuyensinh247.com/thong-tin-de-luyen-thi-nang-luc-a2-mon-tieng-anh-de-so-8-co-video-chua-e69368.html</w:t>
      </w:r>
    </w:p>
    <w:p>
      <w:r>
        <w:t>https://tuyensinh247.com/thong-tin-de-luyen-thi-nang-luc-a2-mon-tieng-anh-de-so-9-co-video-chua-e69369.html</w:t>
      </w:r>
    </w:p>
    <w:p>
      <w:r>
        <w:t>https://tuyensinh247.com/thong-tin-de-luyen-thi-nang-luc-a2-mon-tieng-anh-de-so-10-co-video-chua-e69370.html</w:t>
      </w:r>
    </w:p>
    <w:p>
      <w:r>
        <w:t>https://tuyensinh247.com/thong-tin-de-luyen-thi-nang-luc-a2-mon-tieng-anh-de-so-11-co-loi-giai-chi-tiet-e69371.html</w:t>
      </w:r>
    </w:p>
    <w:p>
      <w:r>
        <w:t>https://tuyensinh247.com/thong-tin-de-luyen-thi-nang-luc-a2-mon-tieng-anh-de-so-12-co-loi-giai-chi-tiet-e69372.html</w:t>
      </w:r>
    </w:p>
    <w:p>
      <w:r>
        <w:t>https://tuyensinh247.com/thong-tin-de-luyen-thi-nang-luc-a2-mon-tieng-anh-de-so-13-co-loi-giai-chi-tiet-e69373.html</w:t>
      </w:r>
    </w:p>
    <w:p>
      <w:r>
        <w:t>https://tuyensinh247.com/thong-tin-de-luyen-thi-nang-luc-a2-mon-tieng-anh-de-so-14-co-loi-giai-chi-tiet-e69374.html</w:t>
      </w:r>
    </w:p>
    <w:p>
      <w:r>
        <w:t>https://tuyensinh247.com/thong-tin-de-luyen-thi-nang-luc-a2-mon-tieng-anh-de-so-15-co-loi-giai-chi-tiet-e69375.html</w:t>
      </w:r>
    </w:p>
    <w:p>
      <w:r>
        <w:t>https://tuyensinh247.com/khoa-on-thi-hoc-ki-1-tieng-anh-lop-9-chuong-trinh-moi-co-nguyen-phuong-linh-k1676.html?publish=1</w:t>
      </w:r>
    </w:p>
    <w:p>
      <w:r>
        <w:t>https://tuyensinh247.com/bai-giang-gioi-thieu-khoa-hoc-v56638.html</w:t>
      </w:r>
    </w:p>
    <w:p>
      <w:r>
        <w:t>https://tuyensinh247.com/bai-giang-word-stress-v56640.html</w:t>
      </w:r>
    </w:p>
    <w:p>
      <w:r>
        <w:t>https://tuyensinh247.com/bai-giang-grammar-2-modal-verbs-v56646.html</w:t>
      </w:r>
    </w:p>
    <w:p>
      <w:r>
        <w:t>https://tuyensinh247.com/bai-giang-huong-dan-luyen-phat-am-tieng-anh-v60396.html</w:t>
      </w:r>
    </w:p>
    <w:p>
      <w:r>
        <w:t>https://tuyensinh247.com/khoa-de-thi-HK-mon-anh-lop-9-chuong-trinh-moi-co-loi-giai-chi-tiet-k1678.html?publish=1</w:t>
      </w:r>
    </w:p>
    <w:p>
      <w:r>
        <w:t>https://tuyensinh247.com/thong-tin-de-thi-hki-tieng-anh-9-chuong-trinh-moi-de-so-1-co-loi-giai-chi-tiet-e69532.html</w:t>
      </w:r>
    </w:p>
    <w:p>
      <w:r>
        <w:t>https://tuyensinh247.com/thong-tin-de-thi-hki-tieng-anh-9-chuong-trinh-moi-de-so-2-co-loi-giai-chi-tiet-e69533.html</w:t>
      </w:r>
    </w:p>
    <w:p>
      <w:r>
        <w:t>https://tuyensinh247.com/thong-tin-de-thi-hki-tieng-anh-9-chuong-trinh-moi-de-so-3-co-loi-giai-chi-tiet-e69534.html</w:t>
      </w:r>
    </w:p>
    <w:p>
      <w:r>
        <w:t>https://tuyensinh247.com/thong-tin-de-thi-hki-tieng-anh-9-chuong-trinh-moi-de-so-4-co-loi-giai-chi-tiet-e69535.html</w:t>
      </w:r>
    </w:p>
    <w:p>
      <w:r>
        <w:t>https://tuyensinh247.com/thong-tin-de-thi-hki-tieng-anh-9-chuong-trinh-moi-de-so-5-co-loi-giai-chi-tiet-e69536.html</w:t>
      </w:r>
    </w:p>
    <w:p>
      <w:r>
        <w:t>https://tuyensinh247.com/thong-tin-de-thi-hki-tieng-anh-9-chuong-trinh-moi-de-so-6-co-loi-giai-chi-tiet-e69537.html</w:t>
      </w:r>
    </w:p>
    <w:p>
      <w:r>
        <w:t>https://tuyensinh247.com/thong-tin-de-thi-hki-tieng-anh-9-chuong-trinh-moi-de-so-7-co-loi-giai-chi-tiet-e69538.html</w:t>
      </w:r>
    </w:p>
    <w:p>
      <w:r>
        <w:t>https://tuyensinh247.com/thong-tin-de-thi-hki-tieng-anh-9-chuong-trinh-moi-de-so-8-co-loi-giai-chi-tiet-e69539.html</w:t>
      </w:r>
    </w:p>
    <w:p>
      <w:r>
        <w:t>https://tuyensinh247.com/thong-tin-de-thi-hki-tieng-anh-9-chuong-trinh-moi-de-so-9-co-loi-giai-chi-tiet-e69540.html</w:t>
      </w:r>
    </w:p>
    <w:p>
      <w:r>
        <w:t>https://tuyensinh247.com/thong-tin-de-thi-hki-tieng-anh-9-chuong-trinh-moi-de-so-10-co-loi-giai-chi-tiet-e69541.html</w:t>
      </w:r>
    </w:p>
    <w:p>
      <w:r>
        <w:t>https://tuyensinh247.com/thong-tin-de-thi-hki-tieng-anh-9-chuong-trinh-moi-de-so-11-co-loi-giai-chi-tiet-e69542.html</w:t>
      </w:r>
    </w:p>
    <w:p>
      <w:r>
        <w:t>https://tuyensinh247.com/thong-tin-de-thi-hki-tieng-anh-9-chuong-trinh-moi-de-so-12-co-loi-giai-chi-tiet-e69543.html</w:t>
      </w:r>
    </w:p>
    <w:p>
      <w:r>
        <w:t>https://tuyensinh247.com/thong-tin-de-thi-hki-tieng-anh-9-chuong-trinh-moi-de-so-13-co-loi-giai-chi-tiet-e69544.html</w:t>
      </w:r>
    </w:p>
    <w:p>
      <w:r>
        <w:t>https://tuyensinh247.com/thong-tin-de-thi-hki-tieng-anh-9-chuong-trinh-moi-de-so-14-co-loi-giai-chi-tiet-e69545.html</w:t>
      </w:r>
    </w:p>
    <w:p>
      <w:r>
        <w:t>https://tuyensinh247.com/thong-tin-de-thi-hki-tieng-anh-9-chuong-trinh-moi-de-so-15-co-loi-giai-chi-tiet-e69546.html</w:t>
      </w:r>
    </w:p>
    <w:p>
      <w:r>
        <w:t>https://tuyensinh247.com/thong-tin-de-thi-hki-tieng-anh-9-chuong-trinh-moi-so-gdkhcn-bac-lieu-nam-hoc-2019-2020-co-loi-giai-chi-tiet-e69547.html</w:t>
      </w:r>
    </w:p>
    <w:p>
      <w:r>
        <w:t>https://tuyensinh247.com/thong-tin-de-thi-hki-tieng-anh-9-chuong-trinh-moi-so-gddt-tien-giang-nam-hoc-2019-2020-co-loi-giai-chi-tiet-e69548.html</w:t>
      </w:r>
    </w:p>
    <w:p>
      <w:r>
        <w:t>https://tuyensinh247.com/thong-tin-de-thi-hki-tieng-anh-9-chuong-trinh-moi-so-gddt-ben-tre-nam-hoc-2019-2020-co-loi-giai-chi-tiet-e69549.html</w:t>
      </w:r>
    </w:p>
    <w:p>
      <w:r>
        <w:t>https://tuyensinh247.com/thong-tin-de-thi-hki-tieng-anh-9-chuong-trinh-moi-so-gddt-dong-nai-nam-hoc-2019-2020-co-loi-giai-chi-tiet-e69550.html</w:t>
      </w:r>
    </w:p>
    <w:p>
      <w:r>
        <w:t>https://tuyensinh247.com/thong-tin-de-thi-hki-tieng-anh-9-chuong-trinh-moi-so-gddt-vinh-phuc-nam-hoc-2019-2020-co-loi-giai-chi-tiet-e69551.html</w:t>
      </w:r>
    </w:p>
    <w:p>
      <w:r>
        <w:t>https://tuyensinh247.com/u/nhungpham18.html?cat_id=52</w:t>
      </w:r>
    </w:p>
    <w:p>
      <w:r>
        <w:t>https://tuyensinh247.com/u/nhungpham18.html?cat_id=154</w:t>
      </w:r>
    </w:p>
    <w:p>
      <w:r>
        <w:t>https://tuyensinh247.com/u/nhungpham18.html?cat_id=153</w:t>
      </w:r>
    </w:p>
    <w:p>
      <w:r>
        <w:t>https://tuyensinh247.com/u/nhungpham18.html?cat_id=65</w:t>
      </w:r>
    </w:p>
    <w:p>
      <w:r>
        <w:t>https://tuyensinh247.com/u/nhungpham18.html?cat_id=222</w:t>
      </w:r>
    </w:p>
    <w:p>
      <w:r>
        <w:t>https://tuyensinh247.com/u/nhungpham18.html?cat_id=224</w:t>
      </w:r>
    </w:p>
    <w:p>
      <w:r>
        <w:t>https://tuyensinh247.com/u/nhungpham18.html?cat_id=226</w:t>
      </w:r>
    </w:p>
    <w:p>
      <w:r>
        <w:t>https://tuyensinh247.com/u/nhungpham18.html?cat_id=271</w:t>
      </w:r>
    </w:p>
    <w:p>
      <w:r>
        <w:t>https://tuyensinh247.com/u/nhungpham18.html?cat_id=309</w:t>
      </w:r>
    </w:p>
    <w:p>
      <w:r>
        <w:t>https://tuyensinh247.com/u/nhungpham18.html?cat_id=288</w:t>
      </w:r>
    </w:p>
    <w:p>
      <w:r>
        <w:t>https://tuyensinh247.com/u/nhungpham18.html?cat_id=326</w:t>
      </w:r>
    </w:p>
    <w:p>
      <w:r>
        <w:t>https://tuyensinh247.com/u/nhungpham18.html?cat_id=343</w:t>
      </w:r>
    </w:p>
    <w:p>
      <w:r>
        <w:t>https://tuyensinh247.com/u/ninhthithuyduong.html?cat_id=52</w:t>
      </w:r>
    </w:p>
    <w:p>
      <w:r>
        <w:t>https://tuyensinh247.com/u/ninhthithuyduong.html?cat_id=154</w:t>
      </w:r>
    </w:p>
    <w:p>
      <w:r>
        <w:t>https://tuyensinh247.com/u/ninhthithuyduong.html?cat_id=153</w:t>
      </w:r>
    </w:p>
    <w:p>
      <w:r>
        <w:t>https://tuyensinh247.com/u/ninhthithuyduong.html?cat_id=65</w:t>
      </w:r>
    </w:p>
    <w:p>
      <w:r>
        <w:t>https://tuyensinh247.com/u/ninhthithuyduong.html?cat_id=222</w:t>
      </w:r>
    </w:p>
    <w:p>
      <w:r>
        <w:t>https://tuyensinh247.com/u/ninhthithuyduong.html?cat_id=224</w:t>
      </w:r>
    </w:p>
    <w:p>
      <w:r>
        <w:t>https://tuyensinh247.com/u/ninhthithuyduong.html?cat_id=226</w:t>
      </w:r>
    </w:p>
    <w:p>
      <w:r>
        <w:t>https://tuyensinh247.com/u/ninhthithuyduong.html?cat_id=271</w:t>
      </w:r>
    </w:p>
    <w:p>
      <w:r>
        <w:t>https://tuyensinh247.com/u/ninhthithuyduong.html?cat_id=309</w:t>
      </w:r>
    </w:p>
    <w:p>
      <w:r>
        <w:t>https://tuyensinh247.com/u/ninhthithuyduong.html?cat_id=288</w:t>
      </w:r>
    </w:p>
    <w:p>
      <w:r>
        <w:t>https://tuyensinh247.com/u/ninhthithuyduong.html?cat_id=326</w:t>
      </w:r>
    </w:p>
    <w:p>
      <w:r>
        <w:t>https://tuyensinh247.com/u/ninhthithuyduong.html?cat_id=343</w:t>
      </w:r>
    </w:p>
    <w:p>
      <w:r>
        <w:t>https://tuyensinh247.com/u/hbhoavang.html?cat_id=52</w:t>
      </w:r>
    </w:p>
    <w:p>
      <w:r>
        <w:t>https://tuyensinh247.com/u/hbhoavang.html?cat_id=154</w:t>
      </w:r>
    </w:p>
    <w:p>
      <w:r>
        <w:t>https://tuyensinh247.com/u/hbhoavang.html?cat_id=153</w:t>
      </w:r>
    </w:p>
    <w:p>
      <w:r>
        <w:t>https://tuyensinh247.com/u/hbhoavang.html?cat_id=65</w:t>
      </w:r>
    </w:p>
    <w:p>
      <w:r>
        <w:t>https://tuyensinh247.com/u/hbhoavang.html?cat_id=222</w:t>
      </w:r>
    </w:p>
    <w:p>
      <w:r>
        <w:t>https://tuyensinh247.com/u/hbhoavang.html?cat_id=224</w:t>
      </w:r>
    </w:p>
    <w:p>
      <w:r>
        <w:t>https://tuyensinh247.com/u/hbhoavang.html?cat_id=226</w:t>
      </w:r>
    </w:p>
    <w:p>
      <w:r>
        <w:t>https://tuyensinh247.com/u/hbhoavang.html?cat_id=271</w:t>
      </w:r>
    </w:p>
    <w:p>
      <w:r>
        <w:t>https://tuyensinh247.com/u/hbhoavang.html?cat_id=309</w:t>
      </w:r>
    </w:p>
    <w:p>
      <w:r>
        <w:t>https://tuyensinh247.com/u/hbhoavang.html?cat_id=288</w:t>
      </w:r>
    </w:p>
    <w:p>
      <w:r>
        <w:t>https://tuyensinh247.com/u/hbhoavang.html?cat_id=326</w:t>
      </w:r>
    </w:p>
    <w:p>
      <w:r>
        <w:t>https://tuyensinh247.com/u/hbhoavang.html?cat_id=343</w:t>
      </w:r>
    </w:p>
    <w:p>
      <w:r>
        <w:t>https://tuyensinh247.com/u/tranphunguyen712.html?cat_id=52</w:t>
      </w:r>
    </w:p>
    <w:p>
      <w:r>
        <w:t>https://tuyensinh247.com/u/tranphunguyen712.html?cat_id=154</w:t>
      </w:r>
    </w:p>
    <w:p>
      <w:r>
        <w:t>https://tuyensinh247.com/u/tranphunguyen712.html?cat_id=153</w:t>
      </w:r>
    </w:p>
    <w:p>
      <w:r>
        <w:t>https://tuyensinh247.com/u/tranphunguyen712.html?cat_id=65</w:t>
      </w:r>
    </w:p>
    <w:p>
      <w:r>
        <w:t>https://tuyensinh247.com/u/tranphunguyen712.html?cat_id=222</w:t>
      </w:r>
    </w:p>
    <w:p>
      <w:r>
        <w:t>https://tuyensinh247.com/u/tranphunguyen712.html?cat_id=224</w:t>
      </w:r>
    </w:p>
    <w:p>
      <w:r>
        <w:t>https://tuyensinh247.com/u/tranphunguyen712.html?cat_id=226</w:t>
      </w:r>
    </w:p>
    <w:p>
      <w:r>
        <w:t>https://tuyensinh247.com/u/tranphunguyen712.html?cat_id=271</w:t>
      </w:r>
    </w:p>
    <w:p>
      <w:r>
        <w:t>https://tuyensinh247.com/u/tranphunguyen712.html?cat_id=309</w:t>
      </w:r>
    </w:p>
    <w:p>
      <w:r>
        <w:t>https://tuyensinh247.com/u/tranphunguyen712.html?cat_id=288</w:t>
      </w:r>
    </w:p>
    <w:p>
      <w:r>
        <w:t>https://tuyensinh247.com/u/tranphunguyen712.html?cat_id=326</w:t>
      </w:r>
    </w:p>
    <w:p>
      <w:r>
        <w:t>https://tuyensinh247.com/u/tranphunguyen712.html?cat_id=343</w:t>
      </w:r>
    </w:p>
    <w:p>
      <w:r>
        <w:t>https://tuyensinh247.com/u/khuele26.html?cat_id=52</w:t>
      </w:r>
    </w:p>
    <w:p>
      <w:r>
        <w:t>https://tuyensinh247.com/u/khuele26.html?cat_id=154</w:t>
      </w:r>
    </w:p>
    <w:p>
      <w:r>
        <w:t>https://tuyensinh247.com/u/khuele26.html?cat_id=153</w:t>
      </w:r>
    </w:p>
    <w:p>
      <w:r>
        <w:t>https://tuyensinh247.com/u/khuele26.html?cat_id=65</w:t>
      </w:r>
    </w:p>
    <w:p>
      <w:r>
        <w:t>https://tuyensinh247.com/u/khuele26.html?cat_id=222</w:t>
      </w:r>
    </w:p>
    <w:p>
      <w:r>
        <w:t>https://tuyensinh247.com/u/khuele26.html?cat_id=224</w:t>
      </w:r>
    </w:p>
    <w:p>
      <w:r>
        <w:t>https://tuyensinh247.com/u/khuele26.html?cat_id=226</w:t>
      </w:r>
    </w:p>
    <w:p>
      <w:r>
        <w:t>https://tuyensinh247.com/u/khuele26.html?cat_id=271</w:t>
      </w:r>
    </w:p>
    <w:p>
      <w:r>
        <w:t>https://tuyensinh247.com/u/khuele26.html?cat_id=309</w:t>
      </w:r>
    </w:p>
    <w:p>
      <w:r>
        <w:t>https://tuyensinh247.com/u/khuele26.html?cat_id=288</w:t>
      </w:r>
    </w:p>
    <w:p>
      <w:r>
        <w:t>https://tuyensinh247.com/u/khuele26.html?cat_id=326</w:t>
      </w:r>
    </w:p>
    <w:p>
      <w:r>
        <w:t>https://tuyensinh247.com/u/khuele26.html?cat_id=343</w:t>
      </w:r>
    </w:p>
    <w:p>
      <w:r>
        <w:t>https://tuyensinh247.com/u/nguyenthithuylinh2006.html?cat_id=52</w:t>
      </w:r>
    </w:p>
    <w:p>
      <w:r>
        <w:t>https://tuyensinh247.com/u/nguyenthithuylinh2006.html?cat_id=154</w:t>
      </w:r>
    </w:p>
    <w:p>
      <w:r>
        <w:t>https://tuyensinh247.com/u/nguyenthithuylinh2006.html?cat_id=153</w:t>
      </w:r>
    </w:p>
    <w:p>
      <w:r>
        <w:t>https://tuyensinh247.com/u/nguyenthithuylinh2006.html?cat_id=65</w:t>
      </w:r>
    </w:p>
    <w:p>
      <w:r>
        <w:t>https://tuyensinh247.com/u/nguyenthithuylinh2006.html?cat_id=222</w:t>
      </w:r>
    </w:p>
    <w:p>
      <w:r>
        <w:t>https://tuyensinh247.com/u/nguyenthithuylinh2006.html?cat_id=224</w:t>
      </w:r>
    </w:p>
    <w:p>
      <w:r>
        <w:t>https://tuyensinh247.com/u/nguyenthithuylinh2006.html?cat_id=226</w:t>
      </w:r>
    </w:p>
    <w:p>
      <w:r>
        <w:t>https://tuyensinh247.com/u/nguyenthithuylinh2006.html?cat_id=271</w:t>
      </w:r>
    </w:p>
    <w:p>
      <w:r>
        <w:t>https://tuyensinh247.com/u/nguyenthithuylinh2006.html?cat_id=309</w:t>
      </w:r>
    </w:p>
    <w:p>
      <w:r>
        <w:t>https://tuyensinh247.com/u/nguyenthithuylinh2006.html?cat_id=288</w:t>
      </w:r>
    </w:p>
    <w:p>
      <w:r>
        <w:t>https://tuyensinh247.com/u/nguyenthithuylinh2006.html?cat_id=326</w:t>
      </w:r>
    </w:p>
    <w:p>
      <w:r>
        <w:t>https://tuyensinh247.com/u/nguyenthithuylinh2006.html?cat_id=343</w:t>
      </w:r>
    </w:p>
    <w:p>
      <w:r>
        <w:t>https://tuyensinh247.com/u/trankhanhduy648.html?cat_id=52</w:t>
      </w:r>
    </w:p>
    <w:p>
      <w:r>
        <w:t>https://tuyensinh247.com/u/trankhanhduy648.html?cat_id=154</w:t>
      </w:r>
    </w:p>
    <w:p>
      <w:r>
        <w:t>https://tuyensinh247.com/u/trankhanhduy648.html?cat_id=153</w:t>
      </w:r>
    </w:p>
    <w:p>
      <w:r>
        <w:t>https://tuyensinh247.com/u/trankhanhduy648.html?cat_id=65</w:t>
      </w:r>
    </w:p>
    <w:p>
      <w:r>
        <w:t>https://tuyensinh247.com/u/trankhanhduy648.html?cat_id=222</w:t>
      </w:r>
    </w:p>
    <w:p>
      <w:r>
        <w:t>https://tuyensinh247.com/u/trankhanhduy648.html?cat_id=224</w:t>
      </w:r>
    </w:p>
    <w:p>
      <w:r>
        <w:t>https://tuyensinh247.com/u/trankhanhduy648.html?cat_id=226</w:t>
      </w:r>
    </w:p>
    <w:p>
      <w:r>
        <w:t>https://tuyensinh247.com/u/trankhanhduy648.html?cat_id=271</w:t>
      </w:r>
    </w:p>
    <w:p>
      <w:r>
        <w:t>https://tuyensinh247.com/u/trankhanhduy648.html?cat_id=309</w:t>
      </w:r>
    </w:p>
    <w:p>
      <w:r>
        <w:t>https://tuyensinh247.com/u/trankhanhduy648.html?cat_id=288</w:t>
      </w:r>
    </w:p>
    <w:p>
      <w:r>
        <w:t>https://tuyensinh247.com/u/trankhanhduy648.html?cat_id=326</w:t>
      </w:r>
    </w:p>
    <w:p>
      <w:r>
        <w:t>https://tuyensinh247.com/u/trankhanhduy648.html?cat_id=343</w:t>
      </w:r>
    </w:p>
    <w:p>
      <w:r>
        <w:t>https://tuyensinh247.com/u/phanthivinh.html?cat_id=52</w:t>
      </w:r>
    </w:p>
    <w:p>
      <w:r>
        <w:t>https://tuyensinh247.com/u/phanthivinh.html?cat_id=154</w:t>
      </w:r>
    </w:p>
    <w:p>
      <w:r>
        <w:t>https://tuyensinh247.com/u/phanthivinh.html?cat_id=153</w:t>
      </w:r>
    </w:p>
    <w:p>
      <w:r>
        <w:t>https://tuyensinh247.com/u/phanthivinh.html?cat_id=65</w:t>
      </w:r>
    </w:p>
    <w:p>
      <w:r>
        <w:t>https://tuyensinh247.com/u/phanthivinh.html?cat_id=222</w:t>
      </w:r>
    </w:p>
    <w:p>
      <w:r>
        <w:t>https://tuyensinh247.com/u/phanthivinh.html?cat_id=224</w:t>
      </w:r>
    </w:p>
    <w:p>
      <w:r>
        <w:t>https://tuyensinh247.com/u/phanthivinh.html?cat_id=226</w:t>
      </w:r>
    </w:p>
    <w:p>
      <w:r>
        <w:t>https://tuyensinh247.com/u/phanthivinh.html?cat_id=271</w:t>
      </w:r>
    </w:p>
    <w:p>
      <w:r>
        <w:t>https://tuyensinh247.com/u/phanthivinh.html?cat_id=309</w:t>
      </w:r>
    </w:p>
    <w:p>
      <w:r>
        <w:t>https://tuyensinh247.com/u/phanthivinh.html?cat_id=288</w:t>
      </w:r>
    </w:p>
    <w:p>
      <w:r>
        <w:t>https://tuyensinh247.com/u/phanthivinh.html?cat_id=326</w:t>
      </w:r>
    </w:p>
    <w:p>
      <w:r>
        <w:t>https://tuyensinh247.com/u/phanthivinh.html?cat_id=343</w:t>
      </w:r>
    </w:p>
    <w:p>
      <w:r>
        <w:t>https://tuyensinh247.com/u/duyennamthanh2003.html?cat_id=52</w:t>
      </w:r>
    </w:p>
    <w:p>
      <w:r>
        <w:t>https://tuyensinh247.com/u/duyennamthanh2003.html?cat_id=154</w:t>
      </w:r>
    </w:p>
    <w:p>
      <w:r>
        <w:t>https://tuyensinh247.com/u/duyennamthanh2003.html?cat_id=153</w:t>
      </w:r>
    </w:p>
    <w:p>
      <w:r>
        <w:t>https://tuyensinh247.com/u/duyennamthanh2003.html?cat_id=65</w:t>
      </w:r>
    </w:p>
    <w:p>
      <w:r>
        <w:t>https://tuyensinh247.com/u/duyennamthanh2003.html?cat_id=222</w:t>
      </w:r>
    </w:p>
    <w:p>
      <w:r>
        <w:t>https://tuyensinh247.com/u/duyennamthanh2003.html?cat_id=224</w:t>
      </w:r>
    </w:p>
    <w:p>
      <w:r>
        <w:t>https://tuyensinh247.com/u/duyennamthanh2003.html?cat_id=226</w:t>
      </w:r>
    </w:p>
    <w:p>
      <w:r>
        <w:t>https://tuyensinh247.com/u/duyennamthanh2003.html?cat_id=271</w:t>
      </w:r>
    </w:p>
    <w:p>
      <w:r>
        <w:t>https://tuyensinh247.com/u/duyennamthanh2003.html?cat_id=309</w:t>
      </w:r>
    </w:p>
    <w:p>
      <w:r>
        <w:t>https://tuyensinh247.com/u/duyennamthanh2003.html?cat_id=288</w:t>
      </w:r>
    </w:p>
    <w:p>
      <w:r>
        <w:t>https://tuyensinh247.com/u/duyennamthanh2003.html?cat_id=326</w:t>
      </w:r>
    </w:p>
    <w:p>
      <w:r>
        <w:t>https://tuyensinh247.com/u/duyennamthanh2003.html?cat_id=343</w:t>
      </w:r>
    </w:p>
    <w:p>
      <w:r>
        <w:t>https://tuyensinh247.com/u/sinhdv.html?cat_id=52</w:t>
      </w:r>
    </w:p>
    <w:p>
      <w:r>
        <w:t>https://tuyensinh247.com/u/sinhdv.html?cat_id=154</w:t>
      </w:r>
    </w:p>
    <w:p>
      <w:r>
        <w:t>https://tuyensinh247.com/u/sinhdv.html?cat_id=153</w:t>
      </w:r>
    </w:p>
    <w:p>
      <w:r>
        <w:t>https://tuyensinh247.com/u/sinhdv.html?cat_id=65</w:t>
      </w:r>
    </w:p>
    <w:p>
      <w:r>
        <w:t>https://tuyensinh247.com/u/sinhdv.html?cat_id=222</w:t>
      </w:r>
    </w:p>
    <w:p>
      <w:r>
        <w:t>https://tuyensinh247.com/u/sinhdv.html?cat_id=224</w:t>
      </w:r>
    </w:p>
    <w:p>
      <w:r>
        <w:t>https://tuyensinh247.com/u/sinhdv.html?cat_id=226</w:t>
      </w:r>
    </w:p>
    <w:p>
      <w:r>
        <w:t>https://tuyensinh247.com/u/sinhdv.html?cat_id=271</w:t>
      </w:r>
    </w:p>
    <w:p>
      <w:r>
        <w:t>https://tuyensinh247.com/u/sinhdv.html?cat_id=309</w:t>
      </w:r>
    </w:p>
    <w:p>
      <w:r>
        <w:t>https://tuyensinh247.com/u/sinhdv.html?cat_id=288</w:t>
      </w:r>
    </w:p>
    <w:p>
      <w:r>
        <w:t>https://tuyensinh247.com/u/sinhdv.html?cat_id=326</w:t>
      </w:r>
    </w:p>
    <w:p>
      <w:r>
        <w:t>https://tuyensinh247.com/u/sinhdv.html?cat_id=343</w:t>
      </w:r>
    </w:p>
    <w:p>
      <w:r>
        <w:t>https://tuyensinh247.com/u/volumet.html?cat_id=52</w:t>
      </w:r>
    </w:p>
    <w:p>
      <w:r>
        <w:t>https://tuyensinh247.com/u/volumet.html?cat_id=154</w:t>
      </w:r>
    </w:p>
    <w:p>
      <w:r>
        <w:t>https://tuyensinh247.com/u/volumet.html?cat_id=153</w:t>
      </w:r>
    </w:p>
    <w:p>
      <w:r>
        <w:t>https://tuyensinh247.com/u/volumet.html?cat_id=65</w:t>
      </w:r>
    </w:p>
    <w:p>
      <w:r>
        <w:t>https://tuyensinh247.com/u/volumet.html?cat_id=222</w:t>
      </w:r>
    </w:p>
    <w:p>
      <w:r>
        <w:t>https://tuyensinh247.com/u/volumet.html?cat_id=224</w:t>
      </w:r>
    </w:p>
    <w:p>
      <w:r>
        <w:t>https://tuyensinh247.com/u/volumet.html?cat_id=226</w:t>
      </w:r>
    </w:p>
    <w:p>
      <w:r>
        <w:t>https://tuyensinh247.com/u/volumet.html?cat_id=271</w:t>
      </w:r>
    </w:p>
    <w:p>
      <w:r>
        <w:t>https://tuyensinh247.com/u/volumet.html?cat_id=309</w:t>
      </w:r>
    </w:p>
    <w:p>
      <w:r>
        <w:t>https://tuyensinh247.com/u/volumet.html?cat_id=288</w:t>
      </w:r>
    </w:p>
    <w:p>
      <w:r>
        <w:t>https://tuyensinh247.com/u/volumet.html?cat_id=326</w:t>
      </w:r>
    </w:p>
    <w:p>
      <w:r>
        <w:t>https://tuyensinh247.com/u/volumet.html?cat_id=343</w:t>
      </w:r>
    </w:p>
    <w:p>
      <w:r>
        <w:t>https://tuyensinh247.com/u/quanghuong632.html?cat_id=52</w:t>
      </w:r>
    </w:p>
    <w:p>
      <w:r>
        <w:t>https://tuyensinh247.com/u/quanghuong632.html?cat_id=154</w:t>
      </w:r>
    </w:p>
    <w:p>
      <w:r>
        <w:t>https://tuyensinh247.com/u/quanghuong632.html?cat_id=153</w:t>
      </w:r>
    </w:p>
    <w:p>
      <w:r>
        <w:t>https://tuyensinh247.com/u/quanghuong632.html?cat_id=65</w:t>
      </w:r>
    </w:p>
    <w:p>
      <w:r>
        <w:t>https://tuyensinh247.com/u/quanghuong632.html?cat_id=222</w:t>
      </w:r>
    </w:p>
    <w:p>
      <w:r>
        <w:t>https://tuyensinh247.com/u/quanghuong632.html?cat_id=224</w:t>
      </w:r>
    </w:p>
    <w:p>
      <w:r>
        <w:t>https://tuyensinh247.com/u/quanghuong632.html?cat_id=226</w:t>
      </w:r>
    </w:p>
    <w:p>
      <w:r>
        <w:t>https://tuyensinh247.com/u/quanghuong632.html?cat_id=271</w:t>
      </w:r>
    </w:p>
    <w:p>
      <w:r>
        <w:t>https://tuyensinh247.com/u/quanghuong632.html?cat_id=309</w:t>
      </w:r>
    </w:p>
    <w:p>
      <w:r>
        <w:t>https://tuyensinh247.com/u/quanghuong632.html?cat_id=288</w:t>
      </w:r>
    </w:p>
    <w:p>
      <w:r>
        <w:t>https://tuyensinh247.com/u/quanghuong632.html?cat_id=326</w:t>
      </w:r>
    </w:p>
    <w:p>
      <w:r>
        <w:t>https://tuyensinh247.com/u/quanghuong632.html?cat_id=343</w:t>
      </w:r>
    </w:p>
    <w:p>
      <w:r>
        <w:t>https://tuyensinh247.com/u/noname546123.html?cat_id=52</w:t>
      </w:r>
    </w:p>
    <w:p>
      <w:r>
        <w:t>https://tuyensinh247.com/u/noname546123.html?cat_id=154</w:t>
      </w:r>
    </w:p>
    <w:p>
      <w:r>
        <w:t>https://tuyensinh247.com/u/noname546123.html?cat_id=153</w:t>
      </w:r>
    </w:p>
    <w:p>
      <w:r>
        <w:t>https://tuyensinh247.com/u/noname546123.html?cat_id=65</w:t>
      </w:r>
    </w:p>
    <w:p>
      <w:r>
        <w:t>https://tuyensinh247.com/u/noname546123.html?cat_id=222</w:t>
      </w:r>
    </w:p>
    <w:p>
      <w:r>
        <w:t>https://tuyensinh247.com/u/noname546123.html?cat_id=224</w:t>
      </w:r>
    </w:p>
    <w:p>
      <w:r>
        <w:t>https://tuyensinh247.com/u/noname546123.html?cat_id=226</w:t>
      </w:r>
    </w:p>
    <w:p>
      <w:r>
        <w:t>https://tuyensinh247.com/u/noname546123.html?cat_id=271</w:t>
      </w:r>
    </w:p>
    <w:p>
      <w:r>
        <w:t>https://tuyensinh247.com/u/noname546123.html?cat_id=309</w:t>
      </w:r>
    </w:p>
    <w:p>
      <w:r>
        <w:t>https://tuyensinh247.com/u/noname546123.html?cat_id=288</w:t>
      </w:r>
    </w:p>
    <w:p>
      <w:r>
        <w:t>https://tuyensinh247.com/u/noname546123.html?cat_id=326</w:t>
      </w:r>
    </w:p>
    <w:p>
      <w:r>
        <w:t>https://tuyensinh247.com/u/noname546123.html?cat_id=343</w:t>
      </w:r>
    </w:p>
    <w:p>
      <w:r>
        <w:t>https://tuyensinh247.com/u/truongvantuan617.html?cat_id=52</w:t>
      </w:r>
    </w:p>
    <w:p>
      <w:r>
        <w:t>https://tuyensinh247.com/u/truongvantuan617.html?cat_id=154</w:t>
      </w:r>
    </w:p>
    <w:p>
      <w:r>
        <w:t>https://tuyensinh247.com/u/truongvantuan617.html?cat_id=153</w:t>
      </w:r>
    </w:p>
    <w:p>
      <w:r>
        <w:t>https://tuyensinh247.com/u/truongvantuan617.html?cat_id=65</w:t>
      </w:r>
    </w:p>
    <w:p>
      <w:r>
        <w:t>https://tuyensinh247.com/u/truongvantuan617.html?cat_id=222</w:t>
      </w:r>
    </w:p>
    <w:p>
      <w:r>
        <w:t>https://tuyensinh247.com/u/truongvantuan617.html?cat_id=224</w:t>
      </w:r>
    </w:p>
    <w:p>
      <w:r>
        <w:t>https://tuyensinh247.com/u/truongvantuan617.html?cat_id=226</w:t>
      </w:r>
    </w:p>
    <w:p>
      <w:r>
        <w:t>https://tuyensinh247.com/u/truongvantuan617.html?cat_id=271</w:t>
      </w:r>
    </w:p>
    <w:p>
      <w:r>
        <w:t>https://tuyensinh247.com/u/truongvantuan617.html?cat_id=309</w:t>
      </w:r>
    </w:p>
    <w:p>
      <w:r>
        <w:t>https://tuyensinh247.com/u/truongvantuan617.html?cat_id=288</w:t>
      </w:r>
    </w:p>
    <w:p>
      <w:r>
        <w:t>https://tuyensinh247.com/u/truongvantuan617.html?cat_id=326</w:t>
      </w:r>
    </w:p>
    <w:p>
      <w:r>
        <w:t>https://tuyensinh247.com/u/truongvantuan617.html?cat_id=343</w:t>
      </w:r>
    </w:p>
    <w:p>
      <w:r>
        <w:t>https://tuyensinh247.com/u/anhphamvu.html?cat_id=52</w:t>
      </w:r>
    </w:p>
    <w:p>
      <w:r>
        <w:t>https://tuyensinh247.com/u/anhphamvu.html?cat_id=154</w:t>
      </w:r>
    </w:p>
    <w:p>
      <w:r>
        <w:t>https://tuyensinh247.com/u/anhphamvu.html?cat_id=153</w:t>
      </w:r>
    </w:p>
    <w:p>
      <w:r>
        <w:t>https://tuyensinh247.com/u/anhphamvu.html?cat_id=65</w:t>
      </w:r>
    </w:p>
    <w:p>
      <w:r>
        <w:t>https://tuyensinh247.com/u/anhphamvu.html?cat_id=222</w:t>
      </w:r>
    </w:p>
    <w:p>
      <w:r>
        <w:t>https://tuyensinh247.com/u/anhphamvu.html?cat_id=224</w:t>
      </w:r>
    </w:p>
    <w:p>
      <w:r>
        <w:t>https://tuyensinh247.com/u/anhphamvu.html?cat_id=226</w:t>
      </w:r>
    </w:p>
    <w:p>
      <w:r>
        <w:t>https://tuyensinh247.com/u/anhphamvu.html?cat_id=271</w:t>
      </w:r>
    </w:p>
    <w:p>
      <w:r>
        <w:t>https://tuyensinh247.com/u/anhphamvu.html?cat_id=309</w:t>
      </w:r>
    </w:p>
    <w:p>
      <w:r>
        <w:t>https://tuyensinh247.com/u/anhphamvu.html?cat_id=288</w:t>
      </w:r>
    </w:p>
    <w:p>
      <w:r>
        <w:t>https://tuyensinh247.com/u/anhphamvu.html?cat_id=326</w:t>
      </w:r>
    </w:p>
    <w:p>
      <w:r>
        <w:t>https://tuyensinh247.com/u/anhphamvu.html?cat_id=343</w:t>
      </w:r>
    </w:p>
    <w:p>
      <w:r>
        <w:t>https://tuyensinh247.com/u/dunghoang302.html?cat_id=52</w:t>
      </w:r>
    </w:p>
    <w:p>
      <w:r>
        <w:t>https://tuyensinh247.com/u/dunghoang302.html?cat_id=154</w:t>
      </w:r>
    </w:p>
    <w:p>
      <w:r>
        <w:t>https://tuyensinh247.com/u/dunghoang302.html?cat_id=153</w:t>
      </w:r>
    </w:p>
    <w:p>
      <w:r>
        <w:t>https://tuyensinh247.com/u/dunghoang302.html?cat_id=65</w:t>
      </w:r>
    </w:p>
    <w:p>
      <w:r>
        <w:t>https://tuyensinh247.com/u/dunghoang302.html?cat_id=222</w:t>
      </w:r>
    </w:p>
    <w:p>
      <w:r>
        <w:t>https://tuyensinh247.com/u/dunghoang302.html?cat_id=224</w:t>
      </w:r>
    </w:p>
    <w:p>
      <w:r>
        <w:t>https://tuyensinh247.com/u/dunghoang302.html?cat_id=226</w:t>
      </w:r>
    </w:p>
    <w:p>
      <w:r>
        <w:t>https://tuyensinh247.com/u/dunghoang302.html?cat_id=271</w:t>
      </w:r>
    </w:p>
    <w:p>
      <w:r>
        <w:t>https://tuyensinh247.com/u/dunghoang302.html?cat_id=309</w:t>
      </w:r>
    </w:p>
    <w:p>
      <w:r>
        <w:t>https://tuyensinh247.com/u/dunghoang302.html?cat_id=288</w:t>
      </w:r>
    </w:p>
    <w:p>
      <w:r>
        <w:t>https://tuyensinh247.com/u/dunghoang302.html?cat_id=326</w:t>
      </w:r>
    </w:p>
    <w:p>
      <w:r>
        <w:t>https://tuyensinh247.com/u/dunghoang302.html?cat_id=343</w:t>
      </w:r>
    </w:p>
    <w:p>
      <w:r>
        <w:t>https://tuyensinh247.com/u/haducanh2005.html?cat_id=52</w:t>
      </w:r>
    </w:p>
    <w:p>
      <w:r>
        <w:t>https://tuyensinh247.com/u/haducanh2005.html?cat_id=154</w:t>
      </w:r>
    </w:p>
    <w:p>
      <w:r>
        <w:t>https://tuyensinh247.com/u/haducanh2005.html?cat_id=153</w:t>
      </w:r>
    </w:p>
    <w:p>
      <w:r>
        <w:t>https://tuyensinh247.com/u/haducanh2005.html?cat_id=65</w:t>
      </w:r>
    </w:p>
    <w:p>
      <w:r>
        <w:t>https://tuyensinh247.com/u/haducanh2005.html?cat_id=222</w:t>
      </w:r>
    </w:p>
    <w:p>
      <w:r>
        <w:t>https://tuyensinh247.com/u/haducanh2005.html?cat_id=224</w:t>
      </w:r>
    </w:p>
    <w:p>
      <w:r>
        <w:t>https://tuyensinh247.com/u/haducanh2005.html?cat_id=226</w:t>
      </w:r>
    </w:p>
    <w:p>
      <w:r>
        <w:t>https://tuyensinh247.com/u/haducanh2005.html?cat_id=271</w:t>
      </w:r>
    </w:p>
    <w:p>
      <w:r>
        <w:t>https://tuyensinh247.com/u/haducanh2005.html?cat_id=309</w:t>
      </w:r>
    </w:p>
    <w:p>
      <w:r>
        <w:t>https://tuyensinh247.com/u/haducanh2005.html?cat_id=288</w:t>
      </w:r>
    </w:p>
    <w:p>
      <w:r>
        <w:t>https://tuyensinh247.com/u/haducanh2005.html?cat_id=326</w:t>
      </w:r>
    </w:p>
    <w:p>
      <w:r>
        <w:t>https://tuyensinh247.com/u/haducanh2005.html?cat_id=343</w:t>
      </w:r>
    </w:p>
    <w:p>
      <w:r>
        <w:t>https://tuyensinh247.com/u/haian632005.html?cat_id=52</w:t>
      </w:r>
    </w:p>
    <w:p>
      <w:r>
        <w:t>https://tuyensinh247.com/u/haian632005.html?cat_id=154</w:t>
      </w:r>
    </w:p>
    <w:p>
      <w:r>
        <w:t>https://tuyensinh247.com/u/haian632005.html?cat_id=153</w:t>
      </w:r>
    </w:p>
    <w:p>
      <w:r>
        <w:t>https://tuyensinh247.com/u/haian632005.html?cat_id=65</w:t>
      </w:r>
    </w:p>
    <w:p>
      <w:r>
        <w:t>https://tuyensinh247.com/u/haian632005.html?cat_id=222</w:t>
      </w:r>
    </w:p>
    <w:p>
      <w:r>
        <w:t>https://tuyensinh247.com/u/haian632005.html?cat_id=224</w:t>
      </w:r>
    </w:p>
    <w:p>
      <w:r>
        <w:t>https://tuyensinh247.com/u/haian632005.html?cat_id=226</w:t>
      </w:r>
    </w:p>
    <w:p>
      <w:r>
        <w:t>https://tuyensinh247.com/u/haian632005.html?cat_id=271</w:t>
      </w:r>
    </w:p>
    <w:p>
      <w:r>
        <w:t>https://tuyensinh247.com/u/haian632005.html?cat_id=309</w:t>
      </w:r>
    </w:p>
    <w:p>
      <w:r>
        <w:t>https://tuyensinh247.com/u/haian632005.html?cat_id=288</w:t>
      </w:r>
    </w:p>
    <w:p>
      <w:r>
        <w:t>https://tuyensinh247.com/u/haian632005.html?cat_id=326</w:t>
      </w:r>
    </w:p>
    <w:p>
      <w:r>
        <w:t>https://tuyensinh247.com/u/haian632005.html?cat_id=343</w:t>
      </w:r>
    </w:p>
    <w:p>
      <w:r>
        <w:t>https://tuyensinh247.com/u/yennguyenhoang195.html?cat_id=52</w:t>
      </w:r>
    </w:p>
    <w:p>
      <w:r>
        <w:t>https://tuyensinh247.com/u/yennguyenhoang195.html?cat_id=154</w:t>
      </w:r>
    </w:p>
    <w:p>
      <w:r>
        <w:t>https://tuyensinh247.com/u/yennguyenhoang195.html?cat_id=153</w:t>
      </w:r>
    </w:p>
    <w:p>
      <w:r>
        <w:t>https://tuyensinh247.com/u/yennguyenhoang195.html?cat_id=65</w:t>
      </w:r>
    </w:p>
    <w:p>
      <w:r>
        <w:t>https://tuyensinh247.com/u/yennguyenhoang195.html?cat_id=222</w:t>
      </w:r>
    </w:p>
    <w:p>
      <w:r>
        <w:t>https://tuyensinh247.com/u/yennguyenhoang195.html?cat_id=224</w:t>
      </w:r>
    </w:p>
    <w:p>
      <w:r>
        <w:t>https://tuyensinh247.com/u/yennguyenhoang195.html?cat_id=226</w:t>
      </w:r>
    </w:p>
    <w:p>
      <w:r>
        <w:t>https://tuyensinh247.com/u/yennguyenhoang195.html?cat_id=271</w:t>
      </w:r>
    </w:p>
    <w:p>
      <w:r>
        <w:t>https://tuyensinh247.com/u/yennguyenhoang195.html?cat_id=309</w:t>
      </w:r>
    </w:p>
    <w:p>
      <w:r>
        <w:t>https://tuyensinh247.com/u/yennguyenhoang195.html?cat_id=288</w:t>
      </w:r>
    </w:p>
    <w:p>
      <w:r>
        <w:t>https://tuyensinh247.com/u/yennguyenhoang195.html?cat_id=326</w:t>
      </w:r>
    </w:p>
    <w:p>
      <w:r>
        <w:t>https://tuyensinh247.com/u/yennguyenhoang195.html?cat_id=343</w:t>
      </w:r>
    </w:p>
    <w:p>
      <w:r>
        <w:t>https://tuyensinh247.com/u/nguyenhuyminhquan.html?cat_id=52</w:t>
      </w:r>
    </w:p>
    <w:p>
      <w:r>
        <w:t>https://tuyensinh247.com/u/nguyenhuyminhquan.html?cat_id=154</w:t>
      </w:r>
    </w:p>
    <w:p>
      <w:r>
        <w:t>https://tuyensinh247.com/u/nguyenhuyminhquan.html?cat_id=153</w:t>
      </w:r>
    </w:p>
    <w:p>
      <w:r>
        <w:t>https://tuyensinh247.com/u/nguyenhuyminhquan.html?cat_id=65</w:t>
      </w:r>
    </w:p>
    <w:p>
      <w:r>
        <w:t>https://tuyensinh247.com/u/nguyenhuyminhquan.html?cat_id=222</w:t>
      </w:r>
    </w:p>
    <w:p>
      <w:r>
        <w:t>https://tuyensinh247.com/u/nguyenhuyminhquan.html?cat_id=224</w:t>
      </w:r>
    </w:p>
    <w:p>
      <w:r>
        <w:t>https://tuyensinh247.com/u/nguyenhuyminhquan.html?cat_id=226</w:t>
      </w:r>
    </w:p>
    <w:p>
      <w:r>
        <w:t>https://tuyensinh247.com/u/nguyenhuyminhquan.html?cat_id=271</w:t>
      </w:r>
    </w:p>
    <w:p>
      <w:r>
        <w:t>https://tuyensinh247.com/u/nguyenhuyminhquan.html?cat_id=309</w:t>
      </w:r>
    </w:p>
    <w:p>
      <w:r>
        <w:t>https://tuyensinh247.com/u/nguyenhuyminhquan.html?cat_id=288</w:t>
      </w:r>
    </w:p>
    <w:p>
      <w:r>
        <w:t>https://tuyensinh247.com/u/nguyenhuyminhquan.html?cat_id=326</w:t>
      </w:r>
    </w:p>
    <w:p>
      <w:r>
        <w:t>https://tuyensinh247.com/u/nguyenhuyminhquan.html?cat_id=343</w:t>
      </w:r>
    </w:p>
    <w:p>
      <w:r>
        <w:t>https://tuyensinh247.com/u/huynhthu890.html?cat_id=52</w:t>
      </w:r>
    </w:p>
    <w:p>
      <w:r>
        <w:t>https://tuyensinh247.com/u/huynhthu890.html?cat_id=154</w:t>
      </w:r>
    </w:p>
    <w:p>
      <w:r>
        <w:t>https://tuyensinh247.com/u/huynhthu890.html?cat_id=153</w:t>
      </w:r>
    </w:p>
    <w:p>
      <w:r>
        <w:t>https://tuyensinh247.com/u/huynhthu890.html?cat_id=65</w:t>
      </w:r>
    </w:p>
    <w:p>
      <w:r>
        <w:t>https://tuyensinh247.com/u/huynhthu890.html?cat_id=222</w:t>
      </w:r>
    </w:p>
    <w:p>
      <w:r>
        <w:t>https://tuyensinh247.com/u/huynhthu890.html?cat_id=224</w:t>
      </w:r>
    </w:p>
    <w:p>
      <w:r>
        <w:t>https://tuyensinh247.com/u/huynhthu890.html?cat_id=226</w:t>
      </w:r>
    </w:p>
    <w:p>
      <w:r>
        <w:t>https://tuyensinh247.com/u/huynhthu890.html?cat_id=271</w:t>
      </w:r>
    </w:p>
    <w:p>
      <w:r>
        <w:t>https://tuyensinh247.com/u/huynhthu890.html?cat_id=309</w:t>
      </w:r>
    </w:p>
    <w:p>
      <w:r>
        <w:t>https://tuyensinh247.com/u/huynhthu890.html?cat_id=288</w:t>
      </w:r>
    </w:p>
    <w:p>
      <w:r>
        <w:t>https://tuyensinh247.com/u/huynhthu890.html?cat_id=326</w:t>
      </w:r>
    </w:p>
    <w:p>
      <w:r>
        <w:t>https://tuyensinh247.com/u/huynhthu890.html?cat_id=343</w:t>
      </w:r>
    </w:p>
    <w:p>
      <w:r>
        <w:t>https://tuyensinh247.com/u/quynhnhu2006.html?cat_id=52</w:t>
      </w:r>
    </w:p>
    <w:p>
      <w:r>
        <w:t>https://tuyensinh247.com/u/quynhnhu2006.html?cat_id=154</w:t>
      </w:r>
    </w:p>
    <w:p>
      <w:r>
        <w:t>https://tuyensinh247.com/u/quynhnhu2006.html?cat_id=153</w:t>
      </w:r>
    </w:p>
    <w:p>
      <w:r>
        <w:t>https://tuyensinh247.com/u/quynhnhu2006.html?cat_id=65</w:t>
      </w:r>
    </w:p>
    <w:p>
      <w:r>
        <w:t>https://tuyensinh247.com/u/quynhnhu2006.html?cat_id=222</w:t>
      </w:r>
    </w:p>
    <w:p>
      <w:r>
        <w:t>https://tuyensinh247.com/u/quynhnhu2006.html?cat_id=224</w:t>
      </w:r>
    </w:p>
    <w:p>
      <w:r>
        <w:t>https://tuyensinh247.com/u/quynhnhu2006.html?cat_id=226</w:t>
      </w:r>
    </w:p>
    <w:p>
      <w:r>
        <w:t>https://tuyensinh247.com/u/quynhnhu2006.html?cat_id=271</w:t>
      </w:r>
    </w:p>
    <w:p>
      <w:r>
        <w:t>https://tuyensinh247.com/u/quynhnhu2006.html?cat_id=309</w:t>
      </w:r>
    </w:p>
    <w:p>
      <w:r>
        <w:t>https://tuyensinh247.com/u/quynhnhu2006.html?cat_id=288</w:t>
      </w:r>
    </w:p>
    <w:p>
      <w:r>
        <w:t>https://tuyensinh247.com/u/quynhnhu2006.html?cat_id=326</w:t>
      </w:r>
    </w:p>
    <w:p>
      <w:r>
        <w:t>https://tuyensinh247.com/u/quynhnhu2006.html?cat_id=343</w:t>
      </w:r>
    </w:p>
    <w:p>
      <w:r>
        <w:t>https://tuyensinh247.com/u/trantrannhi2004.html?cat_id=52</w:t>
      </w:r>
    </w:p>
    <w:p>
      <w:r>
        <w:t>https://tuyensinh247.com/u/trantrannhi2004.html?cat_id=154</w:t>
      </w:r>
    </w:p>
    <w:p>
      <w:r>
        <w:t>https://tuyensinh247.com/u/trantrannhi2004.html?cat_id=153</w:t>
      </w:r>
    </w:p>
    <w:p>
      <w:r>
        <w:t>https://tuyensinh247.com/u/trantrannhi2004.html?cat_id=65</w:t>
      </w:r>
    </w:p>
    <w:p>
      <w:r>
        <w:t>https://tuyensinh247.com/u/trantrannhi2004.html?cat_id=222</w:t>
      </w:r>
    </w:p>
    <w:p>
      <w:r>
        <w:t>https://tuyensinh247.com/u/trantrannhi2004.html?cat_id=224</w:t>
      </w:r>
    </w:p>
    <w:p>
      <w:r>
        <w:t>https://tuyensinh247.com/u/trantrannhi2004.html?cat_id=226</w:t>
      </w:r>
    </w:p>
    <w:p>
      <w:r>
        <w:t>https://tuyensinh247.com/u/trantrannhi2004.html?cat_id=271</w:t>
      </w:r>
    </w:p>
    <w:p>
      <w:r>
        <w:t>https://tuyensinh247.com/u/trantrannhi2004.html?cat_id=309</w:t>
      </w:r>
    </w:p>
    <w:p>
      <w:r>
        <w:t>https://tuyensinh247.com/u/trantrannhi2004.html?cat_id=288</w:t>
      </w:r>
    </w:p>
    <w:p>
      <w:r>
        <w:t>https://tuyensinh247.com/u/trantrannhi2004.html?cat_id=326</w:t>
      </w:r>
    </w:p>
    <w:p>
      <w:r>
        <w:t>https://tuyensinh247.com/u/trantrannhi2004.html?cat_id=343</w:t>
      </w:r>
    </w:p>
    <w:p>
      <w:r>
        <w:t>https://tuyensinh247.com/u/vuongthanhtung.html?cat_id=52</w:t>
      </w:r>
    </w:p>
    <w:p>
      <w:r>
        <w:t>https://tuyensinh247.com/u/vuongthanhtung.html?cat_id=154</w:t>
      </w:r>
    </w:p>
    <w:p>
      <w:r>
        <w:t>https://tuyensinh247.com/u/vuongthanhtung.html?cat_id=153</w:t>
      </w:r>
    </w:p>
    <w:p>
      <w:r>
        <w:t>https://tuyensinh247.com/u/vuongthanhtung.html?cat_id=65</w:t>
      </w:r>
    </w:p>
    <w:p>
      <w:r>
        <w:t>https://tuyensinh247.com/u/vuongthanhtung.html?cat_id=222</w:t>
      </w:r>
    </w:p>
    <w:p>
      <w:r>
        <w:t>https://tuyensinh247.com/u/vuongthanhtung.html?cat_id=224</w:t>
      </w:r>
    </w:p>
    <w:p>
      <w:r>
        <w:t>https://tuyensinh247.com/u/vuongthanhtung.html?cat_id=226</w:t>
      </w:r>
    </w:p>
    <w:p>
      <w:r>
        <w:t>https://tuyensinh247.com/u/vuongthanhtung.html?cat_id=271</w:t>
      </w:r>
    </w:p>
    <w:p>
      <w:r>
        <w:t>https://tuyensinh247.com/u/vuongthanhtung.html?cat_id=309</w:t>
      </w:r>
    </w:p>
    <w:p>
      <w:r>
        <w:t>https://tuyensinh247.com/u/vuongthanhtung.html?cat_id=288</w:t>
      </w:r>
    </w:p>
    <w:p>
      <w:r>
        <w:t>https://tuyensinh247.com/u/vuongthanhtung.html?cat_id=326</w:t>
      </w:r>
    </w:p>
    <w:p>
      <w:r>
        <w:t>https://tuyensinh247.com/u/vuongthanhtung.html?cat_id=343</w:t>
      </w:r>
    </w:p>
    <w:p>
      <w:r>
        <w:t>https://tuyensinh247.com/u/hienthusacmau.html?cat_id=52</w:t>
      </w:r>
    </w:p>
    <w:p>
      <w:r>
        <w:t>https://tuyensinh247.com/u/hienthusacmau.html?cat_id=154</w:t>
      </w:r>
    </w:p>
    <w:p>
      <w:r>
        <w:t>https://tuyensinh247.com/u/hienthusacmau.html?cat_id=153</w:t>
      </w:r>
    </w:p>
    <w:p>
      <w:r>
        <w:t>https://tuyensinh247.com/u/hienthusacmau.html?cat_id=65</w:t>
      </w:r>
    </w:p>
    <w:p>
      <w:r>
        <w:t>https://tuyensinh247.com/u/hienthusacmau.html?cat_id=222</w:t>
      </w:r>
    </w:p>
    <w:p>
      <w:r>
        <w:t>https://tuyensinh247.com/u/hienthusacmau.html?cat_id=224</w:t>
      </w:r>
    </w:p>
    <w:p>
      <w:r>
        <w:t>https://tuyensinh247.com/u/hienthusacmau.html?cat_id=226</w:t>
      </w:r>
    </w:p>
    <w:p>
      <w:r>
        <w:t>https://tuyensinh247.com/u/hienthusacmau.html?cat_id=271</w:t>
      </w:r>
    </w:p>
    <w:p>
      <w:r>
        <w:t>https://tuyensinh247.com/u/hienthusacmau.html?cat_id=309</w:t>
      </w:r>
    </w:p>
    <w:p>
      <w:r>
        <w:t>https://tuyensinh247.com/u/hienthusacmau.html?cat_id=288</w:t>
      </w:r>
    </w:p>
    <w:p>
      <w:r>
        <w:t>https://tuyensinh247.com/u/hienthusacmau.html?cat_id=326</w:t>
      </w:r>
    </w:p>
    <w:p>
      <w:r>
        <w:t>https://tuyensinh247.com/u/hienthusacmau.html?cat_id=343</w:t>
      </w:r>
    </w:p>
    <w:p>
      <w:r>
        <w:t>https://tuyensinh247.com/u/tabaongoc.html?cat_id=52</w:t>
      </w:r>
    </w:p>
    <w:p>
      <w:r>
        <w:t>https://tuyensinh247.com/u/tabaongoc.html?cat_id=154</w:t>
      </w:r>
    </w:p>
    <w:p>
      <w:r>
        <w:t>https://tuyensinh247.com/u/tabaongoc.html?cat_id=153</w:t>
      </w:r>
    </w:p>
    <w:p>
      <w:r>
        <w:t>https://tuyensinh247.com/u/tabaongoc.html?cat_id=65</w:t>
      </w:r>
    </w:p>
    <w:p>
      <w:r>
        <w:t>https://tuyensinh247.com/u/tabaongoc.html?cat_id=222</w:t>
      </w:r>
    </w:p>
    <w:p>
      <w:r>
        <w:t>https://tuyensinh247.com/u/tabaongoc.html?cat_id=224</w:t>
      </w:r>
    </w:p>
    <w:p>
      <w:r>
        <w:t>https://tuyensinh247.com/u/tabaongoc.html?cat_id=226</w:t>
      </w:r>
    </w:p>
    <w:p>
      <w:r>
        <w:t>https://tuyensinh247.com/u/tabaongoc.html?cat_id=271</w:t>
      </w:r>
    </w:p>
    <w:p>
      <w:r>
        <w:t>https://tuyensinh247.com/u/tabaongoc.html?cat_id=309</w:t>
      </w:r>
    </w:p>
    <w:p>
      <w:r>
        <w:t>https://tuyensinh247.com/u/tabaongoc.html?cat_id=288</w:t>
      </w:r>
    </w:p>
    <w:p>
      <w:r>
        <w:t>https://tuyensinh247.com/u/tabaongoc.html?cat_id=326</w:t>
      </w:r>
    </w:p>
    <w:p>
      <w:r>
        <w:t>https://tuyensinh247.com/u/tabaongoc.html?cat_id=343</w:t>
      </w:r>
    </w:p>
    <w:p>
      <w:r>
        <w:t>https://tuyensinh247.com/u/minhngocphuyen.html?cat_id=52</w:t>
      </w:r>
    </w:p>
    <w:p>
      <w:r>
        <w:t>https://tuyensinh247.com/u/minhngocphuyen.html?cat_id=154</w:t>
      </w:r>
    </w:p>
    <w:p>
      <w:r>
        <w:t>https://tuyensinh247.com/u/minhngocphuyen.html?cat_id=153</w:t>
      </w:r>
    </w:p>
    <w:p>
      <w:r>
        <w:t>https://tuyensinh247.com/u/minhngocphuyen.html?cat_id=65</w:t>
      </w:r>
    </w:p>
    <w:p>
      <w:r>
        <w:t>https://tuyensinh247.com/u/minhngocphuyen.html?cat_id=222</w:t>
      </w:r>
    </w:p>
    <w:p>
      <w:r>
        <w:t>https://tuyensinh247.com/u/minhngocphuyen.html?cat_id=224</w:t>
      </w:r>
    </w:p>
    <w:p>
      <w:r>
        <w:t>https://tuyensinh247.com/u/minhngocphuyen.html?cat_id=226</w:t>
      </w:r>
    </w:p>
    <w:p>
      <w:r>
        <w:t>https://tuyensinh247.com/u/minhngocphuyen.html?cat_id=271</w:t>
      </w:r>
    </w:p>
    <w:p>
      <w:r>
        <w:t>https://tuyensinh247.com/u/minhngocphuyen.html?cat_id=309</w:t>
      </w:r>
    </w:p>
    <w:p>
      <w:r>
        <w:t>https://tuyensinh247.com/u/minhngocphuyen.html?cat_id=288</w:t>
      </w:r>
    </w:p>
    <w:p>
      <w:r>
        <w:t>https://tuyensinh247.com/u/minhngocphuyen.html?cat_id=326</w:t>
      </w:r>
    </w:p>
    <w:p>
      <w:r>
        <w:t>https://tuyensinh247.com/u/minhngocphuyen.html?cat_id=343</w:t>
      </w:r>
    </w:p>
    <w:p>
      <w:r>
        <w:t>https://tuyensinh247.com/u/sangtac.html?cat_id=52</w:t>
      </w:r>
    </w:p>
    <w:p>
      <w:r>
        <w:t>https://tuyensinh247.com/u/sangtac.html?cat_id=154</w:t>
      </w:r>
    </w:p>
    <w:p>
      <w:r>
        <w:t>https://tuyensinh247.com/u/sangtac.html?cat_id=153</w:t>
      </w:r>
    </w:p>
    <w:p>
      <w:r>
        <w:t>https://tuyensinh247.com/u/sangtac.html?cat_id=65</w:t>
      </w:r>
    </w:p>
    <w:p>
      <w:r>
        <w:t>https://tuyensinh247.com/u/sangtac.html?cat_id=222</w:t>
      </w:r>
    </w:p>
    <w:p>
      <w:r>
        <w:t>https://tuyensinh247.com/u/sangtac.html?cat_id=224</w:t>
      </w:r>
    </w:p>
    <w:p>
      <w:r>
        <w:t>https://tuyensinh247.com/u/sangtac.html?cat_id=226</w:t>
      </w:r>
    </w:p>
    <w:p>
      <w:r>
        <w:t>https://tuyensinh247.com/u/sangtac.html?cat_id=271</w:t>
      </w:r>
    </w:p>
    <w:p>
      <w:r>
        <w:t>https://tuyensinh247.com/u/sangtac.html?cat_id=309</w:t>
      </w:r>
    </w:p>
    <w:p>
      <w:r>
        <w:t>https://tuyensinh247.com/u/sangtac.html?cat_id=288</w:t>
      </w:r>
    </w:p>
    <w:p>
      <w:r>
        <w:t>https://tuyensinh247.com/u/sangtac.html?cat_id=326</w:t>
      </w:r>
    </w:p>
    <w:p>
      <w:r>
        <w:t>https://tuyensinh247.com/u/sangtac.html?cat_id=343</w:t>
      </w:r>
    </w:p>
    <w:p>
      <w:r>
        <w:t>https://tuyensinh247.com/u/tranlamthienphong.html?cat_id=52</w:t>
      </w:r>
    </w:p>
    <w:p>
      <w:r>
        <w:t>https://tuyensinh247.com/u/tranlamthienphong.html?cat_id=154</w:t>
      </w:r>
    </w:p>
    <w:p>
      <w:r>
        <w:t>https://tuyensinh247.com/u/tranlamthienphong.html?cat_id=153</w:t>
      </w:r>
    </w:p>
    <w:p>
      <w:r>
        <w:t>https://tuyensinh247.com/u/tranlamthienphong.html?cat_id=65</w:t>
      </w:r>
    </w:p>
    <w:p>
      <w:r>
        <w:t>https://tuyensinh247.com/u/tranlamthienphong.html?cat_id=222</w:t>
      </w:r>
    </w:p>
    <w:p>
      <w:r>
        <w:t>https://tuyensinh247.com/u/tranlamthienphong.html?cat_id=224</w:t>
      </w:r>
    </w:p>
    <w:p>
      <w:r>
        <w:t>https://tuyensinh247.com/u/tranlamthienphong.html?cat_id=226</w:t>
      </w:r>
    </w:p>
    <w:p>
      <w:r>
        <w:t>https://tuyensinh247.com/u/tranlamthienphong.html?cat_id=271</w:t>
      </w:r>
    </w:p>
    <w:p>
      <w:r>
        <w:t>https://tuyensinh247.com/u/tranlamthienphong.html?cat_id=309</w:t>
      </w:r>
    </w:p>
    <w:p>
      <w:r>
        <w:t>https://tuyensinh247.com/u/tranlamthienphong.html?cat_id=288</w:t>
      </w:r>
    </w:p>
    <w:p>
      <w:r>
        <w:t>https://tuyensinh247.com/u/tranlamthienphong.html?cat_id=326</w:t>
      </w:r>
    </w:p>
    <w:p>
      <w:r>
        <w:t>https://tuyensinh247.com/u/tranlamthienphong.html?cat_id=343</w:t>
      </w:r>
    </w:p>
    <w:p>
      <w:r>
        <w:t>https://tuyensinh247.com/u/trankimthi.html?cat_id=52</w:t>
      </w:r>
    </w:p>
    <w:p>
      <w:r>
        <w:t>https://tuyensinh247.com/u/trankimthi.html?cat_id=154</w:t>
      </w:r>
    </w:p>
    <w:p>
      <w:r>
        <w:t>https://tuyensinh247.com/u/trankimthi.html?cat_id=153</w:t>
      </w:r>
    </w:p>
    <w:p>
      <w:r>
        <w:t>https://tuyensinh247.com/u/trankimthi.html?cat_id=65</w:t>
      </w:r>
    </w:p>
    <w:p>
      <w:r>
        <w:t>https://tuyensinh247.com/u/trankimthi.html?cat_id=222</w:t>
      </w:r>
    </w:p>
    <w:p>
      <w:r>
        <w:t>https://tuyensinh247.com/u/trankimthi.html?cat_id=224</w:t>
      </w:r>
    </w:p>
    <w:p>
      <w:r>
        <w:t>https://tuyensinh247.com/u/trankimthi.html?cat_id=226</w:t>
      </w:r>
    </w:p>
    <w:p>
      <w:r>
        <w:t>https://tuyensinh247.com/u/trankimthi.html?cat_id=271</w:t>
      </w:r>
    </w:p>
    <w:p>
      <w:r>
        <w:t>https://tuyensinh247.com/u/trankimthi.html?cat_id=309</w:t>
      </w:r>
    </w:p>
    <w:p>
      <w:r>
        <w:t>https://tuyensinh247.com/u/trankimthi.html?cat_id=288</w:t>
      </w:r>
    </w:p>
    <w:p>
      <w:r>
        <w:t>https://tuyensinh247.com/u/trankimthi.html?cat_id=326</w:t>
      </w:r>
    </w:p>
    <w:p>
      <w:r>
        <w:t>https://tuyensinh247.com/u/trankimthi.html?cat_id=343</w:t>
      </w:r>
    </w:p>
    <w:p>
      <w:r>
        <w:t>https://tuyensinh247.com/u/hatakebmt.html?cat_id=52</w:t>
      </w:r>
    </w:p>
    <w:p>
      <w:r>
        <w:t>https://tuyensinh247.com/u/hatakebmt.html?cat_id=154</w:t>
      </w:r>
    </w:p>
    <w:p>
      <w:r>
        <w:t>https://tuyensinh247.com/u/hatakebmt.html?cat_id=153</w:t>
      </w:r>
    </w:p>
    <w:p>
      <w:r>
        <w:t>https://tuyensinh247.com/u/hatakebmt.html?cat_id=65</w:t>
      </w:r>
    </w:p>
    <w:p>
      <w:r>
        <w:t>https://tuyensinh247.com/u/hatakebmt.html?cat_id=222</w:t>
      </w:r>
    </w:p>
    <w:p>
      <w:r>
        <w:t>https://tuyensinh247.com/u/hatakebmt.html?cat_id=224</w:t>
      </w:r>
    </w:p>
    <w:p>
      <w:r>
        <w:t>https://tuyensinh247.com/u/hatakebmt.html?cat_id=226</w:t>
      </w:r>
    </w:p>
    <w:p>
      <w:r>
        <w:t>https://tuyensinh247.com/u/hatakebmt.html?cat_id=271</w:t>
      </w:r>
    </w:p>
    <w:p>
      <w:r>
        <w:t>https://tuyensinh247.com/u/hatakebmt.html?cat_id=309</w:t>
      </w:r>
    </w:p>
    <w:p>
      <w:r>
        <w:t>https://tuyensinh247.com/u/hatakebmt.html?cat_id=288</w:t>
      </w:r>
    </w:p>
    <w:p>
      <w:r>
        <w:t>https://tuyensinh247.com/u/hatakebmt.html?cat_id=326</w:t>
      </w:r>
    </w:p>
    <w:p>
      <w:r>
        <w:t>https://tuyensinh247.com/u/hatakebmt.html?cat_id=343</w:t>
      </w:r>
    </w:p>
    <w:p>
      <w:r>
        <w:t>https://tuyensinh247.com/u/letranganh829.html?cat_id=52</w:t>
      </w:r>
    </w:p>
    <w:p>
      <w:r>
        <w:t>https://tuyensinh247.com/u/letranganh829.html?cat_id=154</w:t>
      </w:r>
    </w:p>
    <w:p>
      <w:r>
        <w:t>https://tuyensinh247.com/u/letranganh829.html?cat_id=153</w:t>
      </w:r>
    </w:p>
    <w:p>
      <w:r>
        <w:t>https://tuyensinh247.com/u/letranganh829.html?cat_id=65</w:t>
      </w:r>
    </w:p>
    <w:p>
      <w:r>
        <w:t>https://tuyensinh247.com/u/letranganh829.html?cat_id=222</w:t>
      </w:r>
    </w:p>
    <w:p>
      <w:r>
        <w:t>https://tuyensinh247.com/u/letranganh829.html?cat_id=224</w:t>
      </w:r>
    </w:p>
    <w:p>
      <w:r>
        <w:t>https://tuyensinh247.com/u/letranganh829.html?cat_id=226</w:t>
      </w:r>
    </w:p>
    <w:p>
      <w:r>
        <w:t>https://tuyensinh247.com/u/letranganh829.html?cat_id=271</w:t>
      </w:r>
    </w:p>
    <w:p>
      <w:r>
        <w:t>https://tuyensinh247.com/u/letranganh829.html?cat_id=309</w:t>
      </w:r>
    </w:p>
    <w:p>
      <w:r>
        <w:t>https://tuyensinh247.com/u/letranganh829.html?cat_id=288</w:t>
      </w:r>
    </w:p>
    <w:p>
      <w:r>
        <w:t>https://tuyensinh247.com/u/letranganh829.html?cat_id=326</w:t>
      </w:r>
    </w:p>
    <w:p>
      <w:r>
        <w:t>https://tuyensinh247.com/u/letranganh829.html?cat_id=343</w:t>
      </w:r>
    </w:p>
    <w:p>
      <w:r>
        <w:t>https://tuyensinh247.com/u/vanthaoduong.html?cat_id=52</w:t>
      </w:r>
    </w:p>
    <w:p>
      <w:r>
        <w:t>https://tuyensinh247.com/u/vanthaoduong.html?cat_id=154</w:t>
      </w:r>
    </w:p>
    <w:p>
      <w:r>
        <w:t>https://tuyensinh247.com/u/vanthaoduong.html?cat_id=153</w:t>
      </w:r>
    </w:p>
    <w:p>
      <w:r>
        <w:t>https://tuyensinh247.com/u/vanthaoduong.html?cat_id=65</w:t>
      </w:r>
    </w:p>
    <w:p>
      <w:r>
        <w:t>https://tuyensinh247.com/u/vanthaoduong.html?cat_id=222</w:t>
      </w:r>
    </w:p>
    <w:p>
      <w:r>
        <w:t>https://tuyensinh247.com/u/vanthaoduong.html?cat_id=224</w:t>
      </w:r>
    </w:p>
    <w:p>
      <w:r>
        <w:t>https://tuyensinh247.com/u/vanthaoduong.html?cat_id=226</w:t>
      </w:r>
    </w:p>
    <w:p>
      <w:r>
        <w:t>https://tuyensinh247.com/u/vanthaoduong.html?cat_id=271</w:t>
      </w:r>
    </w:p>
    <w:p>
      <w:r>
        <w:t>https://tuyensinh247.com/u/vanthaoduong.html?cat_id=309</w:t>
      </w:r>
    </w:p>
    <w:p>
      <w:r>
        <w:t>https://tuyensinh247.com/u/vanthaoduong.html?cat_id=288</w:t>
      </w:r>
    </w:p>
    <w:p>
      <w:r>
        <w:t>https://tuyensinh247.com/u/vanthaoduong.html?cat_id=326</w:t>
      </w:r>
    </w:p>
    <w:p>
      <w:r>
        <w:t>https://tuyensinh247.com/u/vanthaoduong.html?cat_id=343</w:t>
      </w:r>
    </w:p>
    <w:p>
      <w:r>
        <w:t>https://tuyensinh247.com/u/quochung03.html?cat_id=52</w:t>
      </w:r>
    </w:p>
    <w:p>
      <w:r>
        <w:t>https://tuyensinh247.com/u/quochung03.html?cat_id=154</w:t>
      </w:r>
    </w:p>
    <w:p>
      <w:r>
        <w:t>https://tuyensinh247.com/u/quochung03.html?cat_id=153</w:t>
      </w:r>
    </w:p>
    <w:p>
      <w:r>
        <w:t>https://tuyensinh247.com/u/quochung03.html?cat_id=65</w:t>
      </w:r>
    </w:p>
    <w:p>
      <w:r>
        <w:t>https://tuyensinh247.com/u/quochung03.html?cat_id=222</w:t>
      </w:r>
    </w:p>
    <w:p>
      <w:r>
        <w:t>https://tuyensinh247.com/u/quochung03.html?cat_id=224</w:t>
      </w:r>
    </w:p>
    <w:p>
      <w:r>
        <w:t>https://tuyensinh247.com/u/quochung03.html?cat_id=226</w:t>
      </w:r>
    </w:p>
    <w:p>
      <w:r>
        <w:t>https://tuyensinh247.com/u/quochung03.html?cat_id=271</w:t>
      </w:r>
    </w:p>
    <w:p>
      <w:r>
        <w:t>https://tuyensinh247.com/u/quochung03.html?cat_id=309</w:t>
      </w:r>
    </w:p>
    <w:p>
      <w:r>
        <w:t>https://tuyensinh247.com/u/quochung03.html?cat_id=288</w:t>
      </w:r>
    </w:p>
    <w:p>
      <w:r>
        <w:t>https://tuyensinh247.com/u/quochung03.html?cat_id=326</w:t>
      </w:r>
    </w:p>
    <w:p>
      <w:r>
        <w:t>https://tuyensinh247.com/u/quochung03.html?cat_id=343</w:t>
      </w:r>
    </w:p>
    <w:p>
      <w:r>
        <w:t>https://tuyensinh247.com/u/phuchddl.html?cat_id=52</w:t>
      </w:r>
    </w:p>
    <w:p>
      <w:r>
        <w:t>https://tuyensinh247.com/u/phuchddl.html?cat_id=154</w:t>
      </w:r>
    </w:p>
    <w:p>
      <w:r>
        <w:t>https://tuyensinh247.com/u/phuchddl.html?cat_id=153</w:t>
      </w:r>
    </w:p>
    <w:p>
      <w:r>
        <w:t>https://tuyensinh247.com/u/phuchddl.html?cat_id=65</w:t>
      </w:r>
    </w:p>
    <w:p>
      <w:r>
        <w:t>https://tuyensinh247.com/u/phuchddl.html?cat_id=222</w:t>
      </w:r>
    </w:p>
    <w:p>
      <w:r>
        <w:t>https://tuyensinh247.com/u/phuchddl.html?cat_id=224</w:t>
      </w:r>
    </w:p>
    <w:p>
      <w:r>
        <w:t>https://tuyensinh247.com/u/phuchddl.html?cat_id=226</w:t>
      </w:r>
    </w:p>
    <w:p>
      <w:r>
        <w:t>https://tuyensinh247.com/u/phuchddl.html?cat_id=271</w:t>
      </w:r>
    </w:p>
    <w:p>
      <w:r>
        <w:t>https://tuyensinh247.com/u/phuchddl.html?cat_id=309</w:t>
      </w:r>
    </w:p>
    <w:p>
      <w:r>
        <w:t>https://tuyensinh247.com/u/phuchddl.html?cat_id=288</w:t>
      </w:r>
    </w:p>
    <w:p>
      <w:r>
        <w:t>https://tuyensinh247.com/u/phuchddl.html?cat_id=326</w:t>
      </w:r>
    </w:p>
    <w:p>
      <w:r>
        <w:t>https://tuyensinh247.com/u/phuchddl.html?cat_id=343</w:t>
      </w:r>
    </w:p>
    <w:p>
      <w:r>
        <w:t>https://tuyensinh247.com/u/vutran778.html?cat_id=52</w:t>
      </w:r>
    </w:p>
    <w:p>
      <w:r>
        <w:t>https://tuyensinh247.com/u/vutran778.html?cat_id=154</w:t>
      </w:r>
    </w:p>
    <w:p>
      <w:r>
        <w:t>https://tuyensinh247.com/u/vutran778.html?cat_id=153</w:t>
      </w:r>
    </w:p>
    <w:p>
      <w:r>
        <w:t>https://tuyensinh247.com/u/vutran778.html?cat_id=65</w:t>
      </w:r>
    </w:p>
    <w:p>
      <w:r>
        <w:t>https://tuyensinh247.com/u/vutran778.html?cat_id=222</w:t>
      </w:r>
    </w:p>
    <w:p>
      <w:r>
        <w:t>https://tuyensinh247.com/u/vutran778.html?cat_id=224</w:t>
      </w:r>
    </w:p>
    <w:p>
      <w:r>
        <w:t>https://tuyensinh247.com/u/vutran778.html?cat_id=226</w:t>
      </w:r>
    </w:p>
    <w:p>
      <w:r>
        <w:t>https://tuyensinh247.com/u/vutran778.html?cat_id=271</w:t>
      </w:r>
    </w:p>
    <w:p>
      <w:r>
        <w:t>https://tuyensinh247.com/u/vutran778.html?cat_id=309</w:t>
      </w:r>
    </w:p>
    <w:p>
      <w:r>
        <w:t>https://tuyensinh247.com/u/vutran778.html?cat_id=288</w:t>
      </w:r>
    </w:p>
    <w:p>
      <w:r>
        <w:t>https://tuyensinh247.com/u/vutran778.html?cat_id=326</w:t>
      </w:r>
    </w:p>
    <w:p>
      <w:r>
        <w:t>https://tuyensinh247.com/u/vutran778.html?cat_id=343</w:t>
      </w:r>
    </w:p>
    <w:p>
      <w:r>
        <w:t>https://tuyensinh247.com/u/xuanhuong836.html?cat_id=52</w:t>
      </w:r>
    </w:p>
    <w:p>
      <w:r>
        <w:t>https://tuyensinh247.com/u/xuanhuong836.html?cat_id=154</w:t>
      </w:r>
    </w:p>
    <w:p>
      <w:r>
        <w:t>https://tuyensinh247.com/u/xuanhuong836.html?cat_id=153</w:t>
      </w:r>
    </w:p>
    <w:p>
      <w:r>
        <w:t>https://tuyensinh247.com/u/xuanhuong836.html?cat_id=65</w:t>
      </w:r>
    </w:p>
    <w:p>
      <w:r>
        <w:t>https://tuyensinh247.com/u/xuanhuong836.html?cat_id=222</w:t>
      </w:r>
    </w:p>
    <w:p>
      <w:r>
        <w:t>https://tuyensinh247.com/u/xuanhuong836.html?cat_id=224</w:t>
      </w:r>
    </w:p>
    <w:p>
      <w:r>
        <w:t>https://tuyensinh247.com/u/xuanhuong836.html?cat_id=226</w:t>
      </w:r>
    </w:p>
    <w:p>
      <w:r>
        <w:t>https://tuyensinh247.com/u/xuanhuong836.html?cat_id=271</w:t>
      </w:r>
    </w:p>
    <w:p>
      <w:r>
        <w:t>https://tuyensinh247.com/u/xuanhuong836.html?cat_id=309</w:t>
      </w:r>
    </w:p>
    <w:p>
      <w:r>
        <w:t>https://tuyensinh247.com/u/xuanhuong836.html?cat_id=288</w:t>
      </w:r>
    </w:p>
    <w:p>
      <w:r>
        <w:t>https://tuyensinh247.com/u/xuanhuong836.html?cat_id=326</w:t>
      </w:r>
    </w:p>
    <w:p>
      <w:r>
        <w:t>https://tuyensinh247.com/u/xuanhuong836.html?cat_id=343</w:t>
      </w:r>
    </w:p>
    <w:p>
      <w:r>
        <w:t>https://tuyensinh247.com/bai-giang-ly-thuyet-chung-ve-hoa-hoc-huu-co-v61944.html</w:t>
      </w:r>
    </w:p>
    <w:p>
      <w:r>
        <w:t>https://tuyensinh247.com/bai-giang-ly-thuyet-chung-ve-phi-kim-bang-tuan-hoan-hoa-hoc-v61938.html</w:t>
      </w:r>
    </w:p>
    <w:p>
      <w:r>
        <w:t>https://tuyensinh247.com/bai-giang-li-thuyet-chung-ve-ancol-v56904.html</w:t>
      </w:r>
    </w:p>
    <w:p>
      <w:r>
        <w:t>https://tuyensinh247.com/bai-giang-khai-quat-ve-ankan-anken-ankadien-hidrocacbon-thom-v56899.html</w:t>
      </w:r>
    </w:p>
    <w:p>
      <w:r>
        <w:t>https://tuyensinh247.com/bai-giang-bai-tap-kim-loai-tac-dung-voi-nuoc-v56886.html</w:t>
      </w:r>
    </w:p>
    <w:p>
      <w:r>
        <w:t>https://tuyensinh247.com/bai-giang-ly-thuyet-chung-ve-kim-loai-v61930.html</w:t>
      </w:r>
    </w:p>
    <w:p>
      <w:r>
        <w:t>https://tuyensinh247.com/bai-giang-bai-tap-xac-dinh-cong-thuc-phan-tu-cua-oxit-bazo-muoi-v56879.html</w:t>
      </w:r>
    </w:p>
    <w:p>
      <w:r>
        <w:t>https://tuyensinh247.com/bai-giang-phuong-phap-bao-toan-khoi-luong-v56867.html</w:t>
      </w:r>
    </w:p>
    <w:p>
      <w:r>
        <w:t>https://tuyensinh247.com/bai-giang-khai-quat-ve-hoa-hoc-huu-co-cach-viet-cong-thuc-cau-tao-v56849.html</w:t>
      </w:r>
    </w:p>
    <w:p>
      <w:r>
        <w:t>https://tuyensinh247.com/bai-giang-tinh-chat-hoa-hoc-cua-oxit-phan-loai-oxit-v56812.html</w:t>
      </w:r>
    </w:p>
    <w:p>
      <w:r>
        <w:t>https://tuyensinh247.com/khoa-hoa-hoc-lop-9-thay-dang-xuan-chat-k1685.html?publish=1</w:t>
      </w:r>
    </w:p>
    <w:p>
      <w:r>
        <w:t>https://tuyensinh247.com/bai-giang-gioi-thieu-khoa-hoa-hoc-9-v56830.html</w:t>
      </w:r>
    </w:p>
    <w:p>
      <w:r>
        <w:t>https://tuyensinh247.com/bai-giang-tinh-chat-hoa-hoc-cua-kim-loai-v56831.html</w:t>
      </w:r>
    </w:p>
    <w:p>
      <w:r>
        <w:t>https://tuyensinh247.com/thong-tin-btvn-tinh-chat-hoa-hoc-cua-oxit-phan-loai-oxit-e69923.html</w:t>
      </w:r>
    </w:p>
    <w:p>
      <w:r>
        <w:t>https://tuyensinh247.com/bai-giang-mot-so-oxit-quan-trong-v56813.html</w:t>
      </w:r>
    </w:p>
    <w:p>
      <w:r>
        <w:t>https://tuyensinh247.com/thong-tin-btvn-mot-so-oxit-quan-trong-e69924.html</w:t>
      </w:r>
    </w:p>
    <w:p>
      <w:r>
        <w:t>https://tuyensinh247.com/bai-giang-bai-tap-ve-oxit-tiet-1-v56814.html</w:t>
      </w:r>
    </w:p>
    <w:p>
      <w:r>
        <w:t>https://tuyensinh247.com/thong-tin-btvn-bai-tap-ve-oxit-tiet-1-e69925.html</w:t>
      </w:r>
    </w:p>
    <w:p>
      <w:r>
        <w:t>https://tuyensinh247.com/bai-giang-bai-tap-ve-oxit-tiet-2-v56815.html</w:t>
      </w:r>
    </w:p>
    <w:p>
      <w:r>
        <w:t>https://tuyensinh247.com/thong-tin-btvn-bai-tap-ve-oxit-tiet-2-e69926.html</w:t>
      </w:r>
    </w:p>
    <w:p>
      <w:r>
        <w:t>https://tuyensinh247.com/bai-giang-tinh-chat-hoa-hoc-cua-axit-v56816.html</w:t>
      </w:r>
    </w:p>
    <w:p>
      <w:r>
        <w:t>https://tuyensinh247.com/thong-tin-btvn-tinh-chat-hoa-hoc-cua-axit-e69927.html</w:t>
      </w:r>
    </w:p>
    <w:p>
      <w:r>
        <w:t>https://tuyensinh247.com/bai-giang-mot-so-axit-quan-trong-v56817.html</w:t>
      </w:r>
    </w:p>
    <w:p>
      <w:r>
        <w:t>https://tuyensinh247.com/thong-tin-btvn-mot-so-axit-quan-trong-e69928.html</w:t>
      </w:r>
    </w:p>
    <w:p>
      <w:r>
        <w:t>https://tuyensinh247.com/bai-giang-luyen-tap-ve-axit-v56818.html</w:t>
      </w:r>
    </w:p>
    <w:p>
      <w:r>
        <w:t>https://tuyensinh247.com/thong-tin-btvn-luyen-tap-ve-axit-e69917.html</w:t>
      </w:r>
    </w:p>
    <w:p>
      <w:r>
        <w:t>https://tuyensinh247.com/bai-giang-tinh-chat-hoa-hoc-cua-bazo-v56819.html</w:t>
      </w:r>
    </w:p>
    <w:p>
      <w:r>
        <w:t>https://tuyensinh247.com/thong-tin-btvn-tinh-chat-hoa-hoc-cua-bazo-e69929.html</w:t>
      </w:r>
    </w:p>
    <w:p>
      <w:r>
        <w:t>https://tuyensinh247.com/bai-giang-mot-so-bazo-quan-trong-v56820.html</w:t>
      </w:r>
    </w:p>
    <w:p>
      <w:r>
        <w:t>https://tuyensinh247.com/thong-tin-btvn-mot-so-bazo-quan-trong-e69930.html</w:t>
      </w:r>
    </w:p>
    <w:p>
      <w:r>
        <w:t>https://tuyensinh247.com/thong-tin-bai-kiem-tra-15-phut-so-1-co-loi-giai-chi-tiet-e69921.html</w:t>
      </w:r>
    </w:p>
    <w:p>
      <w:r>
        <w:t>https://tuyensinh247.com/luyen-thi-vao-10-hoa-hoc-thay-dang-xuan-chat-k1839.html?publish=1</w:t>
      </w:r>
    </w:p>
    <w:p>
      <w:r>
        <w:t>https://tuyensinh247.com/bai-giang-ly-thuyet-ve-oxit-v61917.html</w:t>
      </w:r>
    </w:p>
    <w:p>
      <w:r>
        <w:t>https://tuyensinh247.com/thong-tin-btvn-ly-thuyet-ve-oxit-e77657.html</w:t>
      </w:r>
    </w:p>
    <w:p>
      <w:r>
        <w:t>https://tuyensinh247.com/bai-giang-ly-thuyet-ve-axit-v61918.html</w:t>
      </w:r>
    </w:p>
    <w:p>
      <w:r>
        <w:t>https://tuyensinh247.com/thong-tin-btvn-ly-thuyet-ve-axit-e77658.html</w:t>
      </w:r>
    </w:p>
    <w:p>
      <w:r>
        <w:t>https://tuyensinh247.com/bai-giang-ly-thuyet-ve-bazo-v61919.html</w:t>
      </w:r>
    </w:p>
    <w:p>
      <w:r>
        <w:t>https://tuyensinh247.com/thong-tin-btvn-ly-thuyet-ve-bazo-e77659.html</w:t>
      </w:r>
    </w:p>
    <w:p>
      <w:r>
        <w:t>https://tuyensinh247.com/bai-giang-ly-thuyet-ve-muoi-v61920.html</w:t>
      </w:r>
    </w:p>
    <w:p>
      <w:r>
        <w:t>https://tuyensinh247.com/thong-tin-btvn-ly-thuyet-ve-muoi-e77660.html</w:t>
      </w:r>
    </w:p>
    <w:p>
      <w:r>
        <w:t>https://tuyensinh247.com/bai-giang-bai-tap-xac-dinh-cong-thuc-cua-oxit-v61921.html</w:t>
      </w:r>
    </w:p>
    <w:p>
      <w:r>
        <w:t>https://tuyensinh247.com/thong-tin-btvn-bai-tap-xac-dinh-cong-thuc-cua-oxit-e77661.html</w:t>
      </w:r>
    </w:p>
    <w:p>
      <w:r>
        <w:t>https://tuyensinh247.com/bai-giang-bai-tap-co2-so2-tac-dung-voi-dung-dich-bazo-v61922.html</w:t>
      </w:r>
    </w:p>
    <w:p>
      <w:r>
        <w:t>https://tuyensinh247.com/thong-tin-btvn-bai-tap-co2-so2-tac-dung-voi-dung-dich-bazo-e77662.html</w:t>
      </w:r>
    </w:p>
    <w:p>
      <w:r>
        <w:t>https://tuyensinh247.com/bai-giang-bai-tap-tinh-axit-cua-hcl-h2so4-loang-v61923.html</w:t>
      </w:r>
    </w:p>
    <w:p>
      <w:r>
        <w:t>https://tuyensinh247.com/thong-tin-btvn-bai-tap-tinh-axit-cua-hcl-h2so4-loang-e77663.html</w:t>
      </w:r>
    </w:p>
    <w:p>
      <w:r>
        <w:t>https://tuyensinh247.com/bai-giang-bai-tap-ve-h2so4-dac-v61924.html</w:t>
      </w:r>
    </w:p>
    <w:p>
      <w:r>
        <w:t>https://tuyensinh247.com/thong-tin-btvn-bai-tap-ve-h2so4-dac-e77664.html</w:t>
      </w:r>
    </w:p>
    <w:p>
      <w:r>
        <w:t>https://tuyensinh247.com/bai-giang-bai-tap-tinh-chat-hoa-hoc-cua-muoi-v61925.html</w:t>
      </w:r>
    </w:p>
    <w:p>
      <w:r>
        <w:t>https://tuyensinh247.com/thong-tin-btvn-bai-tap-tinh-chat-hoa-hoc-cua-muoi-e77665.html</w:t>
      </w:r>
    </w:p>
    <w:p>
      <w:r>
        <w:t>https://tuyensinh247.com/bai-giang-cau-hoi-tong-hop-v61926.html</w:t>
      </w:r>
    </w:p>
    <w:p>
      <w:r>
        <w:t>https://tuyensinh247.com/thong-tin-btvn-cau-hoi-tong-hop-e77666.html</w:t>
      </w:r>
    </w:p>
    <w:p>
      <w:r>
        <w:t>https://tuyensinh247.com/120-de-thi-vao-lop-10-chuyen-hoa-co-loi-giai-chi-tiet-k1688.html?publish=1</w:t>
      </w:r>
    </w:p>
    <w:p>
      <w:r>
        <w:t>https://tuyensinh247.com/thong-tin-de-thi-chinh-thuc-vao-10-mon-hoa-he-chuyen-so-gddt-ha-noi-nam-2020-2021-co-loi-giai-chi-tiet-e70225.html</w:t>
      </w:r>
    </w:p>
    <w:p>
      <w:r>
        <w:t>https://tuyensinh247.com/thong-tin-de-thi-chinh-thuc-vao-10-mon-hoa-he-chuyen-chuyen-le-quy-don-lai-chau-nam-2020-2021-co-loi-giai-chi-tiet-e70231.html</w:t>
      </w:r>
    </w:p>
    <w:p>
      <w:r>
        <w:t>https://tuyensinh247.com/thong-tin-de-thi-chinh-thuc-vao-10-mon-hoa-he-chuyen-chuyen-le-quy-don-ba-ria-vung-tau-nam-2020-2021-co-loi-giai-chi-tiet-e70230.html</w:t>
      </w:r>
    </w:p>
    <w:p>
      <w:r>
        <w:t>https://tuyensinh247.com/thong-tin-de-thi-chinh-thuc-vao-10-mon-hoa-he-chuyen-so-gddt-bac-ninh-nam-2020-2021-co-loi-giai-chi-tiet-e70228.html</w:t>
      </w:r>
    </w:p>
    <w:p>
      <w:r>
        <w:t>https://tuyensinh247.com/thong-tin-de-thi-chinh-thuc-vao-10-mon-hoa-he-chuyen-so-gddt-ninh-binh-nam-2020-2021-co-loi-giai-chi-tiet-e70229.html</w:t>
      </w:r>
    </w:p>
    <w:p>
      <w:r>
        <w:t>https://tuyensinh247.com/thong-tin-de-thi-chinh-thuc-vao-10-mon-hoa-he-chuyen-chuyen-pho-thong-nang-khieu-hcm-nam-2020-2021-co-loi-giai-chi-tiet-e70222.html</w:t>
      </w:r>
    </w:p>
    <w:p>
      <w:r>
        <w:t>https://tuyensinh247.com/thong-tin-de-thi-chinh-thuc-vao-10-mon-hoa-he-chuyen-chuyen-su-pham-ha-noi-nam-2020-2021-co-loi-giai-chi-tiet-e70224.html</w:t>
      </w:r>
    </w:p>
    <w:p>
      <w:r>
        <w:t>https://tuyensinh247.com/thong-tin-de-thi-chinh-thuc-vao-10-mon-hoa-he-chung-so-gddt-hai-duong-nam-2020-2021-co-loi-giai-chi-tiet-e70226.html</w:t>
      </w:r>
    </w:p>
    <w:p>
      <w:r>
        <w:t>https://tuyensinh247.com/thong-tin-de-thi-chinh-thuc-vao-10-mon-hoa-he-chung-so-gddt-cao-bang-nam-2020-2021-co-loi-giai-chi-tiet-e70227.html</w:t>
      </w:r>
    </w:p>
    <w:p>
      <w:r>
        <w:t>https://tuyensinh247.com/thong-tin-de-thi-chinh-thuc-vao-10-mon-hoa-he-chuyen-chuyen-khoa-hoc-tu-nhien-ha-noi-nam-2020-2021-co-loi-giai-chi-tiet-e70223.html</w:t>
      </w:r>
    </w:p>
    <w:p>
      <w:r>
        <w:t>https://tuyensinh247.com/thong-tin-de-thi-minh-hoa-vao-10-mon-hoa-so-gddt-ha-noi-nam-2019-2020-co-loi-giai-chi-tiet-e70207.html</w:t>
      </w:r>
    </w:p>
    <w:p>
      <w:r>
        <w:t>https://tuyensinh247.com/thong-tin-de-thi-chinh-thuc-vao-10-mon-hoa-he-chuyen-chuyen-su-pham-ha-noi-nam-2019-2020-co-loi-giai-chi-tiet-e70209.html</w:t>
      </w:r>
    </w:p>
    <w:p>
      <w:r>
        <w:t>https://tuyensinh247.com/thong-tin-de-thi-chinh-thuc-vao-10-mon-hoa-he-chuyen-chuyen-khoa-hoc-tu-nhien-ha-noi-nam-2019-2020-co-loi-giai-chi-tiet-e70208.html</w:t>
      </w:r>
    </w:p>
    <w:p>
      <w:r>
        <w:t>https://tuyensinh247.com/thong-tin-de-thi-chinh-thuc-vao-10-mon-hoa-he-chuyen-so-gddt-thai-binh-nam-2019-2020-co-loi-giai-chi-tiet-e70210.html</w:t>
      </w:r>
    </w:p>
    <w:p>
      <w:r>
        <w:t>https://tuyensinh247.com/thong-tin-de-thi-chinh-thuc-vao-10-mon-hoa-he-chuyen-chuyen-pho-thong-nang-khieu-hcm-nam-2019-2020-co-loi-giai-chi-tiet-e70211.html</w:t>
      </w:r>
    </w:p>
    <w:p>
      <w:r>
        <w:t>https://tuyensinh247.com/thong-tin-de-thi-chinh-thuc-vao-10-mon-hoa-he-chuyen-so-gddt-ha-noi-nam-2019-2020-co-loi-giai-chi-tiet-e70212.html</w:t>
      </w:r>
    </w:p>
    <w:p>
      <w:r>
        <w:t>https://tuyensinh247.com/thong-tin-de-thi-chinh-thuc-vao-10-mon-hoa-he-chuyen-so-gddt-lam-dong-nam-2019-2020-co-loi-giai-chi-tiet-e70213.html</w:t>
      </w:r>
    </w:p>
    <w:p>
      <w:r>
        <w:t>https://tuyensinh247.com/thong-tin-de-thi-chinh-thuc-vao-10-mon-hoa-he-chuyen-so-gddt-ha-nam-nam-2019-2020-co-loi-giai-chi-tiet-e70214.html</w:t>
      </w:r>
    </w:p>
    <w:p>
      <w:r>
        <w:t>https://tuyensinh247.com/thong-tin-de-thi-chinh-thuc-vao-10-mon-hoa-he-chuyen-so-gddt-ba-ria-vung-tau-nam-2019-2020-co-loi-giai-chi-tiet-e70215.html</w:t>
      </w:r>
    </w:p>
    <w:p>
      <w:r>
        <w:t>https://tuyensinh247.com/thong-tin-de-thi-chinh-thuc-vao-10-mon-hoa-chuyen-quoc-hoc-hue-nam-2019-2020-co-loi-giai-chi-tiet-e70216.html</w:t>
      </w:r>
    </w:p>
    <w:p>
      <w:r>
        <w:t>https://tuyensinh247.com/thong-tin-de-thi-chinh-thuc-vao-10-mon-hoa-he-chuyen-so-gddt-tuyen-quang-nam-2019-2020-co-loi-giai-chi-tiet-e70217.html</w:t>
      </w:r>
    </w:p>
    <w:p>
      <w:r>
        <w:t>https://tuyensinh247.com/thong-tin-de-thi-chinh-thuc-vao-10-mon-hoa-chuyen-lam-son-thanh-hoa-nam-2019-2020-co-loi-giai-chi-tiet-e70218.html</w:t>
      </w:r>
    </w:p>
    <w:p>
      <w:r>
        <w:t>https://tuyensinh247.com/thong-tin-de-thi-chinh-thuc-vao-10-mon-hoa-he-chuyen-so-gddt-gia-lai-nam-2019-2020-co-loi-giai-chi-tiet-e70219.html</w:t>
      </w:r>
    </w:p>
    <w:p>
      <w:r>
        <w:t>https://tuyensinh247.com/thong-tin-de-thi-chinh-thuc-vao-10-mon-hoa-he-chuyen-so-gddt-phu-yen-nam-2018-2019-co-loi-giai-chi-tiet-e70220.html</w:t>
      </w:r>
    </w:p>
    <w:p>
      <w:r>
        <w:t>https://tuyensinh247.com/thong-tin-de-thi-chinh-thuc-vao-10-mon-hoa-he-chuyen-so-gddt-dak-lak-nam-2018-2019-co-loi-giai-chi-tiet-e70221.html</w:t>
      </w:r>
    </w:p>
    <w:p>
      <w:r>
        <w:t>https://tuyensinh247.com/thong-tin-de-thi-chinh-thuc-vao-10-mon-hoa-he-chuyen-so-gddt-ho-chi-minh-nam-2018-2019-co-loi-giai-chi-tiet-e70199.html</w:t>
      </w:r>
    </w:p>
    <w:p>
      <w:r>
        <w:t>https://tuyensinh247.com/thong-tin-de-thi-chinh-thuc-vao-10-mon-hoa-he-chuyen-chuyen-pho-thong-nang-khieu-ho-chi-minh-nam-2018-2019-co-loi-giai-chi-tiet-e70192.html</w:t>
      </w:r>
    </w:p>
    <w:p>
      <w:r>
        <w:t>https://tuyensinh247.com/thong-tin-de-thi-chinh-thuc-vao-10-mon-hoa-he-chuyen-chuyen-khoa-hoc-tu-nhien-ha-noi-nam-2018-2019-co-loi-giai-chi-tiet-e70194.html</w:t>
      </w:r>
    </w:p>
    <w:p>
      <w:r>
        <w:t>https://tuyensinh247.com/thong-tin-de-thi-chinh-thuc-vao-10-mon-hoa-he-chuyen-so-gddt-dien-bien-nam-2018-2019-co-loi-giai-chi-tiet-e70204.html</w:t>
      </w:r>
    </w:p>
    <w:p>
      <w:r>
        <w:t>https://tuyensinh247.com/thong-tin-de-thi-chinh-thuc-vao-10-mon-hoa-he-chuyen-so-gd-dt-kien-giang-nam-2018-2019-co-loi-giai-chi-tiet-e70196.html</w:t>
      </w:r>
    </w:p>
    <w:p>
      <w:r>
        <w:t>https://tuyensinh247.com/thong-tin-de-thi-chinh-thuc-vao-10-mon-hoa-he-chuyen-so-gddt-quang-tri-nam-2018-2019-co-loi-giai-chi-tiet-e70198.html</w:t>
      </w:r>
    </w:p>
    <w:p>
      <w:r>
        <w:t>https://tuyensinh247.com/thong-tin-de-thi-chinh-thuc-vao-10-mon-hoa-he-chuyen-chuyen-le-hong-phong-nam-dinh-nam-2018-2019-co-loi-giai-chi-tiet-e70206.html</w:t>
      </w:r>
    </w:p>
    <w:p>
      <w:r>
        <w:t>https://tuyensinh247.com/thong-tin-de-thi-chinh-thuc-vao-10-mon-hoa-he-chuyen-chuyen-le-quy-don-da-nang-nam-2018-2019-co-loi-giai-chi-tiet-e70195.html</w:t>
      </w:r>
    </w:p>
    <w:p>
      <w:r>
        <w:t>https://tuyensinh247.com/thong-tin-de-thi-chinh-thuc-vao-10-mon-hoa-he-chuyen-chuyen-su-pham-ha-noi-nam-2018-2019-co-loi-giai-chi-tiet-e70193.html</w:t>
      </w:r>
    </w:p>
    <w:p>
      <w:r>
        <w:t>https://tuyensinh247.com/thong-tin-de-thi-chinh-thuc-vao-10-mon-hoa-he-chuyen-so-gddt-gia-lai-nam-2018-2019-co-loi-giai-chi-tiet-e70202.html</w:t>
      </w:r>
    </w:p>
    <w:p>
      <w:r>
        <w:t>https://tuyensinh247.com/thong-tin-de-thi-chinh-thuc-vao-10-mon-hoa-he-chuyen-chuyen-lam-son-thanh-hoa-nam-2018-2019-co-loi-giai-chi-tiet-e70205.html</w:t>
      </w:r>
    </w:p>
    <w:p>
      <w:r>
        <w:t>https://tuyensinh247.com/thong-tin-de-thi-chinh-thuc-vao-10-mon-hoa-he-chuyen-so-gddt-tay-ninh-nam-2018-2019-co-loi-giai-chi-tiet-e70203.html</w:t>
      </w:r>
    </w:p>
    <w:p>
      <w:r>
        <w:t>https://tuyensinh247.com/thong-tin-de-thi-chinh-thuc-vao-10-mon-hoa-he-chuyen-chuyen-khoa-hoc-tu-nhien-nam-2017-2018-co-loi-giai-chi-tiet-e70162.html</w:t>
      </w:r>
    </w:p>
    <w:p>
      <w:r>
        <w:t>https://tuyensinh247.com/thong-tin-de-thi-chinh-thuc-vao-10-mon-hoa-he-chuyen-so-gddt-ha-noi-nam-2017-2018-co-loi-giai-chi-tiet-e70164.html</w:t>
      </w:r>
    </w:p>
    <w:p>
      <w:r>
        <w:t>https://tuyensinh247.com/thong-tin-de-thi-chinh-thuc-vao-10-mon-hoa-he-chuyen-chuyen-su-pham-ha-noi-nam-2017-2018-co-loi-giai-chi-tiet-e70163.html</w:t>
      </w:r>
    </w:p>
    <w:p>
      <w:r>
        <w:t>https://tuyensinh247.com/thong-tin-de-thi-chinh-thuc-vao-10-mon-hoa-chuyen-ho-chi-minh-nam-2017-2018-co-loi-giai-chi-tiet-e70165.html</w:t>
      </w:r>
    </w:p>
    <w:p>
      <w:r>
        <w:t>https://tuyensinh247.com/thong-tin-de-thi-chinh-thuc-vao-10-mon-hoa-he-chuyen-chuyen-pho-thong-nang-khieu-nam-2017-2018-co-loi-giai-chi-tiet-e70166.html</w:t>
      </w:r>
    </w:p>
    <w:p>
      <w:r>
        <w:t>https://tuyensinh247.com/thong-tin-de-thi-chinh-thuc-vao-10-mon-hoa-he-chuyen-chuyen-dai-hoc-vinh-nam-2017-2018-co-loi-giai-chi-tiet-e70167.html</w:t>
      </w:r>
    </w:p>
    <w:p>
      <w:r>
        <w:t>https://tuyensinh247.com/thong-tin-de-thi-chinh-thuc-vao-10-mon-hoa-he-chuyen-chuyen-le-hong-phong-nam-dinh-nam-2017-2018-co-loi-giai-chi-tiet-e70168.html</w:t>
      </w:r>
    </w:p>
    <w:p>
      <w:r>
        <w:t>https://tuyensinh247.com/thong-tin-de-thi-chinh-thuc-vao-10-mon-hoa-he-chuyen-chuyen-vinh-phuc-nam-2017-2018-co-loi-giai-chi-tiet-e70169.html</w:t>
      </w:r>
    </w:p>
    <w:p>
      <w:r>
        <w:t>https://tuyensinh247.com/thong-tin-de-thi-chinh-thuc-vao-10-mon-hoa-he-chuyen-chuyen-ben-tre-nam-2017-2018-co-loi-giai-chi-tiet-e70170.html</w:t>
      </w:r>
    </w:p>
    <w:p>
      <w:r>
        <w:t>https://tuyensinh247.com/thong-tin-de-thi-chinh-thuc-vao-10-mon-hoa-he-chuyen-chuyen-hue-nam-2017-2018-co-loi-giai-chi-tiet-e70171.html</w:t>
      </w:r>
    </w:p>
    <w:p>
      <w:r>
        <w:t>https://tuyensinh247.com/thong-tin-de-thi-chinh-thuc-vao-10-mon-hoa-he-chuyen-chuyen-hai-phong-nam-2017-2018-co-loi-giai-chi-tiet-e70172.html</w:t>
      </w:r>
    </w:p>
    <w:p>
      <w:r>
        <w:t>https://tuyensinh247.com/thong-tin-de-thi-chinh-thuc-vao-10-mon-hoa-he-chuyen-chuyen-hai-duong-nam-2017-2018-co-loi-giai-chi-tiet-e70173.html</w:t>
      </w:r>
    </w:p>
    <w:p>
      <w:r>
        <w:t>https://tuyensinh247.com/thong-tin-de-thi-chinh-thuc-vao-10-mon-hoa-he-chuyen-chuyen-quang-ninh-nam-2017-2018-co-loi-giai-chi-tiet-e70174.html</w:t>
      </w:r>
    </w:p>
    <w:p>
      <w:r>
        <w:t>https://tuyensinh247.com/thong-tin-de-thi-chinh-thuc-vao-10-mon-hoa-he-chuyen-chuyen-lam-dong-nam-2017-2018-co-loi-giai-chi-tiet-e70175.html</w:t>
      </w:r>
    </w:p>
    <w:p>
      <w:r>
        <w:t>https://tuyensinh247.com/thong-tin-de-thi-chinh-thuc-vao-10-mon-hoa-he-chuyen-chuyen-quang-nam-nam-2017-2018-co-loi-giai-chi-tiet-e70176.html</w:t>
      </w:r>
    </w:p>
    <w:p>
      <w:r>
        <w:t>https://tuyensinh247.com/thong-tin-de-thi-chinh-thuc-vao-10-mon-hoa-he-chuyen-chuyen-tran-hung-dao-binh-thuan-nam-2017-2018-co-loi-giai-chi-tiet-e70177.html</w:t>
      </w:r>
    </w:p>
    <w:p>
      <w:r>
        <w:t>https://tuyensinh247.com/thong-tin-de-thi-chinh-thuc-vao-10-mon-hoa-he-chuyen-chuyen-le-quy-don-quang-tri-nam-2017-2018-co-loi-giai-chi-tiet-e70178.html</w:t>
      </w:r>
    </w:p>
    <w:p>
      <w:r>
        <w:t>https://tuyensinh247.com/thong-tin-de-thi-chinh-thuc-vao-10-mon-hoa-he-chuyen-chuyen-lang-son-nam-2017-2018-co-loi-giai-chi-tiet-e70179.html</w:t>
      </w:r>
    </w:p>
    <w:p>
      <w:r>
        <w:t>https://tuyensinh247.com/thong-tin-de-thi-chinh-thuc-vao-10-mon-hoa-he-chuyen-chuyen-le-quy-don-da-nang-nam-2017-2018-co-loi-giai-chi-tiet-e70180.html</w:t>
      </w:r>
    </w:p>
    <w:p>
      <w:r>
        <w:t>https://tuyensinh247.com/thong-tin-de-thi-chinh-thuc-vao-10-mon-hoa-he-chuyen-chuyen-le-quy-don-vung-tau-nam-2017-2018-co-loi-giai-chi-tiet-e70181.html</w:t>
      </w:r>
    </w:p>
    <w:p>
      <w:r>
        <w:t>https://tuyensinh247.com/thong-tin-de-thi-chinh-thuc-vao-10-mon-hoa-he-chuyen-chuyen-dak-lak-nam-2017-2018-co-loi-giai-chi-tiet-e70182.html</w:t>
      </w:r>
    </w:p>
    <w:p>
      <w:r>
        <w:t>https://tuyensinh247.com/thong-tin-de-thi-chinh-thuc-vao-10-mon-hoa-he-chuyen-chuyen-binh-dinh-nam-2017-2018-co-loi-giai-chi-tiet-e70183.html</w:t>
      </w:r>
    </w:p>
    <w:p>
      <w:r>
        <w:t>https://tuyensinh247.com/thong-tin-de-thi-chinh-thuc-vao-10-mon-hoa-he-chuyen-chuyen-binh-phuoc-nam-2017-2018-co-loi-giai-chi-tiet-e70184.html</w:t>
      </w:r>
    </w:p>
    <w:p>
      <w:r>
        <w:t>https://tuyensinh247.com/thong-tin-de-thi-chinh-thuc-vao-10-mon-hoa-he-chuyen-chuyen-bac-giang-nam-2017-2018-co-loi-giai-chi-tiet-e70185.html</w:t>
      </w:r>
    </w:p>
    <w:p>
      <w:r>
        <w:t>https://tuyensinh247.com/thong-tin-de-thi-chinh-thuc-vao-10-mon-hoa-he-chuyen-chuyen-dong-nai-nam-2017-2018-co-loi-giai-chi-tiet-e70186.html</w:t>
      </w:r>
    </w:p>
    <w:p>
      <w:r>
        <w:t>https://tuyensinh247.com/thong-tin-de-thi-chinh-thuc-vao-10-mon-hoa-he-chuyen-chuyen-phu-yen-nam-2017-2018-co-loi-giai-chi-tiet-e70187.html</w:t>
      </w:r>
    </w:p>
    <w:p>
      <w:r>
        <w:t>https://tuyensinh247.com/thong-tin-de-thi-chinh-thuc-vao-10-mon-hoa-he-chuyen-chuyen-quang-ngai-nam-2017-2018-co-loi-giai-chi-tiet-e70188.html</w:t>
      </w:r>
    </w:p>
    <w:p>
      <w:r>
        <w:t>https://tuyensinh247.com/thong-tin-de-thi-chinh-thuc-vao-10-mon-hoa-he-chuyen-chuyen-yen-bai-nam-2017-2018-co-loi-giai-chi-tiet-e70189.html</w:t>
      </w:r>
    </w:p>
    <w:p>
      <w:r>
        <w:t>https://tuyensinh247.com/thong-tin-de-thi-chinh-thuc-vao-10-mon-hoa-he-chuyen-chuyen-gia-lai-nam-2017-2018-co-loi-giai-chi-tiet-e70190.html</w:t>
      </w:r>
    </w:p>
    <w:p>
      <w:r>
        <w:t>https://tuyensinh247.com/thong-tin-de-thi-chinh-thuc-vao-10-mon-hoa-he-chuyen-chuyen-amsterdam-ha-noi-nam-2017-2018-co-loi-giai-chi-tiet-e70201.html</w:t>
      </w:r>
    </w:p>
    <w:p>
      <w:r>
        <w:t>https://tuyensinh247.com/thong-tin-de-thi-chinh-thuc-vao-10-mon-hoa-he-chuyen-so-gddt-thai-nguyen-nam-2017-2018-co-loi-giai-chi-tiet-e70200.html</w:t>
      </w:r>
    </w:p>
    <w:p>
      <w:r>
        <w:t>https://tuyensinh247.com/thong-tin-de-thi-chinh-thuc-vao-10-mon-hoa-he-chuyen-chuyen-long-an-nam-2016-2017-co-loi-giai-chi-tiet-e70191.html</w:t>
      </w:r>
    </w:p>
    <w:p>
      <w:r>
        <w:t>https://tuyensinh247.com/thong-tin-de-thi-chinh-thuc-vao-10-mon-hoa-he-chuyen-chuyen-khoa-hoc-tu-nhien-nam-2016-2017-co-loi-giai-chi-tiet-e70112.html</w:t>
      </w:r>
    </w:p>
    <w:p>
      <w:r>
        <w:t>https://tuyensinh247.com/thong-tin-de-thi-chinh-thuc-vao-10-mon-hoa-he-chuyen-so-gddt-ha-noi-nam-2016-2017-co-loi-giai-chi-tiet-e70113.html</w:t>
      </w:r>
    </w:p>
    <w:p>
      <w:r>
        <w:t>https://tuyensinh247.com/thong-tin-de-thi-chinh-thuc-vao-10-mon-hoa-he-chuyen-chuyen-lam-son-thanh-hoa-nam-2016-2017-co-loi-giai-chi-tiet-e70114.html</w:t>
      </w:r>
    </w:p>
    <w:p>
      <w:r>
        <w:t>https://tuyensinh247.com/thong-tin-de-thi-chinh-thuc-vao-10-mon-hoa-he-chuyen-chuyen-le-khiet-nam-2016-2017-co-loi-giai-chi-tiet-e70160.html</w:t>
      </w:r>
    </w:p>
    <w:p>
      <w:r>
        <w:t>https://tuyensinh247.com/thong-tin-de-thi-chinh-thuc-vao-10-mon-hoa-he-chuyen-chuyen-le-hong-phong-tp-ho-chi-minh-nam-2016-2017-co-loi-giai-chi-tiet-e70115.html</w:t>
      </w:r>
    </w:p>
    <w:p>
      <w:r>
        <w:t>https://tuyensinh247.com/thong-tin-de-thi-chinh-thuc-vao-10-mon-hoa-he-chuyen-chuyen-tran-hung-dao-binh-thuan-nam-2016-2017-co-loi-giai-chi-tiet-e70116.html</w:t>
      </w:r>
    </w:p>
    <w:p>
      <w:r>
        <w:t>https://tuyensinh247.com/thong-tin-de-thi-chinh-thuc-vao-10-mon-hoa-he-chuyen-chuyen-le-quy-don-binh-dinh-nam-2016-2017-co-loi-giai-chi-tiet-e70117.html</w:t>
      </w:r>
    </w:p>
    <w:p>
      <w:r>
        <w:t>https://tuyensinh247.com/thong-tin-de-thi-chinh-thuc-vao-10-mon-hoa-he-chuyen-chuyen-bac-giang-nam-2016-2017-co-loi-giai-chi-tiet-e70118.html</w:t>
      </w:r>
    </w:p>
    <w:p>
      <w:r>
        <w:t>https://tuyensinh247.com/thong-tin-de-thi-chinh-thuc-vao-10-mon-hoa-he-chuyen-chuyen-bac-ninh-nam-2016-2017-co-loi-giai-chi-tiet-e70119.html</w:t>
      </w:r>
    </w:p>
    <w:p>
      <w:r>
        <w:t>https://tuyensinh247.com/thong-tin-de-thi-chinh-thuc-vao-10-mon-hoa-he-chuyen-chuyen-quang-binh-nam-2016-2017-co-loi-giai-chi-tiet-e70120.html</w:t>
      </w:r>
    </w:p>
    <w:p>
      <w:r>
        <w:t>https://tuyensinh247.com/thong-tin-de-thi-chinh-thuc-vao-10-mon-hoa-he-chuyen-chuyen-thai-binh-nam-2016-2017-co-loi-giai-chi-tiet-e70121.html</w:t>
      </w:r>
    </w:p>
    <w:p>
      <w:r>
        <w:t>https://tuyensinh247.com/thong-tin-de-thi-chinh-thuc-vao-10-mon-hoa-he-chuyen-pho-thong-nang-khieu-tp-ho-chi-minh-nam-2016-2017-co-loi-giai-chi-tiet-e70122.html</w:t>
      </w:r>
    </w:p>
    <w:p>
      <w:r>
        <w:t>https://tuyensinh247.com/thong-tin-de-thi-chinh-thuc-vao-10-mon-hoa-he-chuyen-chuyen-su-pham-ha-noi-nam-2016-2017-co-loi-giai-chi-tiet-e70123.html</w:t>
      </w:r>
    </w:p>
    <w:p>
      <w:r>
        <w:t>https://tuyensinh247.com/thong-tin-de-thi-chinh-thuc-vao-10-mon-hoa-he-chuyen-chuyen-gia-lai-nam-2016-2017-co-loi-giai-chi-tiet-e70124.html</w:t>
      </w:r>
    </w:p>
    <w:p>
      <w:r>
        <w:t>https://tuyensinh247.com/thong-tin-de-thi-chinh-thuc-vao-10-mon-hoa-he-chuyen-chuyen-luong-the-vinh-dong-nai-nam-2016-2017-co-loi-giai-chi-tiet-e70125.html</w:t>
      </w:r>
    </w:p>
    <w:p>
      <w:r>
        <w:t>https://tuyensinh247.com/thong-tin-de-thi-chinh-thuc-vao-10-mon-hoa-he-chuyen-chuyen-tran-phu-hai-phong-nam-2016-2017-co-loi-giai-chi-tiet-e70126.html</w:t>
      </w:r>
    </w:p>
    <w:p>
      <w:r>
        <w:t>https://tuyensinh247.com/thong-tin-de-thi-chinh-thuc-vao-10-mon-hoa-he-chuyen-chuyen-nguyen-du-dak-lak-nam-2016-2017-co-loi-giai-chi-tiet-e70127.html</w:t>
      </w:r>
    </w:p>
    <w:p>
      <w:r>
        <w:t>https://tuyensinh247.com/thong-tin-de-thi-chinh-thuc-vao-10-mon-hoa-he-chuyen-chuyen-le-quy-don-dien-bien-nam-2016-2017-co-loi-giai-chi-tiet-e70128.html</w:t>
      </w:r>
    </w:p>
    <w:p>
      <w:r>
        <w:t>https://tuyensinh247.com/thong-tin-de-thi-chinh-thuc-vao-10-mon-hoa-he-chuyen-chuyen-le-quy-don-quang-tri-nam-2016-2017-co-loi-giai-chi-tiet-e70129.html</w:t>
      </w:r>
    </w:p>
    <w:p>
      <w:r>
        <w:t>https://tuyensinh247.com/thong-tin-de-thi-chinh-thuc-vao-10-mon-hoa-he-chuyen-chuyen-luong-van-tuy-ninh-binh-nam-2016-2017-co-loi-giai-chi-tiet-e70130.html</w:t>
      </w:r>
    </w:p>
    <w:p>
      <w:r>
        <w:t>https://tuyensinh247.com/thong-tin-de-thi-chinh-thuc-vao-10-mon-hoa-he-chuyen-chuyen-phan-boi-chau-nghe-an-nam-2016-2017-co-loi-giai-chi-tiet-e70131.html</w:t>
      </w:r>
    </w:p>
    <w:p>
      <w:r>
        <w:t>https://tuyensinh247.com/thong-tin-de-thi-chinh-thuc-vao-10-mon-hoa-he-chuyen-chuyen-dai-hoc-vinh-nghe-an-nam-2016-2017-co-loi-giai-chi-tiet-e70132.html</w:t>
      </w:r>
    </w:p>
    <w:p>
      <w:r>
        <w:t>https://tuyensinh247.com/thong-tin-de-thi-chinh-thuc-vao-10-mon-hoa-he-chuyen-chuyen-ly-tu-trong-can-tho-nam-2016-2017-co-loi-giai-chi-tiet-e70133.html</w:t>
      </w:r>
    </w:p>
    <w:p>
      <w:r>
        <w:t>https://tuyensinh247.com/thong-tin-de-thi-chinh-thuc-vao-10-mon-hoa-he-chuyen-chuyen-lang-son-nam-2016-2017-co-loi-giai-chi-tiet-e70134.html</w:t>
      </w:r>
    </w:p>
    <w:p>
      <w:r>
        <w:t>https://tuyensinh247.com/thong-tin-de-thi-chinh-thuc-vao-10-mon-hoa-he-chuyen-chuyen-dong-thap-nam-2016-2017-co-loi-giai-chi-tiet-e70135.html</w:t>
      </w:r>
    </w:p>
    <w:p>
      <w:r>
        <w:t>https://tuyensinh247.com/thong-tin-de-thi-chinh-thuc-vao-10-mon-hoa-he-chuyen-chuyen-nguyen-trai-hai-duong-nam-2016-2017-co-loi-giai-chi-tiet-e70136.html</w:t>
      </w:r>
    </w:p>
    <w:p>
      <w:r>
        <w:t>https://tuyensinh247.com/thong-tin-de-thi-chinh-thuc-vao-10-mon-hoa-he-chuyen-chuyen-thai-nguyen-nam-2016-2017-co-loi-giai-chi-tiet-e70137.html</w:t>
      </w:r>
    </w:p>
    <w:p>
      <w:r>
        <w:t>https://tuyensinh247.com/thong-tin-de-thi-chinh-thuc-vao-10-mon-hoa-he-chuyen-chuyen-vinh-phuc-nam-2016-2017-co-loi-giai-chi-tiet-e70138.html</w:t>
      </w:r>
    </w:p>
    <w:p>
      <w:r>
        <w:t>https://tuyensinh247.com/thong-tin-de-thi-chinh-thuc-vao-10-mon-hoa-he-chuyen-chuyen-binh-duong-nam-2016-2017-co-loi-giai-chi-tiet-e70139.html</w:t>
      </w:r>
    </w:p>
    <w:p>
      <w:r>
        <w:t>https://tuyensinh247.com/thong-tin-de-thi-chinh-thuc-vao-10-mon-hoa-he-chuyen-chuyen-yen-bai-nam-2016-2017-co-loi-giai-chi-tiet-e70140.html</w:t>
      </w:r>
    </w:p>
    <w:p>
      <w:r>
        <w:t>https://tuyensinh247.com/thong-tin-de-thi-chinh-thuc-vao-10-mon-hoa-he-chuyen-chuyen-phu-yen-nam-2016-2017-co-loi-giai-chi-tiet-e70141.html</w:t>
      </w:r>
    </w:p>
    <w:p>
      <w:r>
        <w:t>https://tuyensinh247.com/thong-tin-de-thi-chinh-thuc-vao-10-mon-hoa-he-chuyen-chuyen-luong-van-tuy-ninh-binh-nam-2015-2016-co-loi-giai-chi-tiet-e70161.html</w:t>
      </w:r>
    </w:p>
    <w:p>
      <w:r>
        <w:t>https://tuyensinh247.com/thong-tin-de-thi-chinh-thuc-vao-10-mon-hoa-he-chuyen-chuyen-le-hong-phong-nam-dinh-nam-2015-2016-co-loi-giai-chi-tiet-e70142.html</w:t>
      </w:r>
    </w:p>
    <w:p>
      <w:r>
        <w:t>https://tuyensinh247.com/thong-tin-de-thi-chinh-thuc-vao-10-mon-hoa-he-chuyen-chuyen-long-an-nam-2015-2016-co-loi-giai-chi-tiet-e70143.html</w:t>
      </w:r>
    </w:p>
    <w:p>
      <w:r>
        <w:t>https://tuyensinh247.com/thong-tin-de-thi-chinh-thuc-vao-10-mon-hoa-he-chuyen-chuyen-nguyen-trai-hai-duong-nam-2015-2016-co-loi-giai-chi-tiet-e70144.html</w:t>
      </w:r>
    </w:p>
    <w:p>
      <w:r>
        <w:t>https://tuyensinh247.com/thong-tin-de-thi-chinh-thuc-vao-10-mon-hoa-he-chuyen-chuyen-khoa-hoc-tu-nhien-nam-2015-2016-co-loi-giai-chi-tiet-e70145.html</w:t>
      </w:r>
    </w:p>
    <w:p>
      <w:r>
        <w:t>https://tuyensinh247.com/thong-tin-de-thi-chinh-thuc-vao-10-mon-hoa-he-chuyen-chuyen-lao-cai-nam-2015-2016-co-loi-giai-chi-tiet-e70146.html</w:t>
      </w:r>
    </w:p>
    <w:p>
      <w:r>
        <w:t>https://tuyensinh247.com/thong-tin-de-thi-chinh-thuc-vao-10-mon-hoa-he-chuyen-chuyen-ha-long-nam-2015-2016-co-loi-giai-chi-tiet-e70147.html</w:t>
      </w:r>
    </w:p>
    <w:p>
      <w:r>
        <w:t>https://tuyensinh247.com/thong-tin-de-thi-chinh-thuc-vao-10-mon-hoa-he-chuyen-chuyen-phu-yen-nam-2015-2016-co-loi-giai-chi-tiet-e70148.html</w:t>
      </w:r>
    </w:p>
    <w:p>
      <w:r>
        <w:t>https://tuyensinh247.com/thong-tin-de-thi-chinh-thuc-vao-10-mon-hoa-he-chuyen-chuyen-hung-vuong-gia-lai-nam-2015-2016-co-loi-giai-chi-tiet-e70149.html</w:t>
      </w:r>
    </w:p>
    <w:p>
      <w:r>
        <w:t>https://tuyensinh247.com/thong-tin-de-thi-chinh-thuc-vao-10-mon-hoa-he-chuyen-chuyen-le-quy-don-dien-bien-nam-2015-2016-co-loi-giai-chi-tiet-e70150.html</w:t>
      </w:r>
    </w:p>
    <w:p>
      <w:r>
        <w:t>https://tuyensinh247.com/thong-tin-de-thi-chinh-thuc-vao-10-mon-hoa-he-chuyen-chuyen-phan-boi-chau-nghe-an-nam-2015-2016-co-loi-giai-chi-tiet-e70151.html</w:t>
      </w:r>
    </w:p>
    <w:p>
      <w:r>
        <w:t>https://tuyensinh247.com/thong-tin-de-thi-chinh-thuc-vao-10-mon-hoa-he-chuyen-chuyen-dai-hoc-vinh-nam-2015-2016-co-loi-giai-chi-tiet-e70152.html</w:t>
      </w:r>
    </w:p>
    <w:p>
      <w:r>
        <w:t>https://tuyensinh247.com/thong-tin-de-thi-chinh-thuc-vao-10-mon-hoa-he-chuyen-chuyen-bien-hoa-ha-nam-nam-2015-2016-co-loi-giai-chi-tiet-e70153.html</w:t>
      </w:r>
    </w:p>
    <w:p>
      <w:r>
        <w:t>https://tuyensinh247.com/thong-tin-de-thi-chinh-thuc-vao-10-mon-hoa-he-chuyen-chuyen-thai-nguyen-nam-2015-2016-co-loi-giai-chi-tiet-e70154.html</w:t>
      </w:r>
    </w:p>
    <w:p>
      <w:r>
        <w:t>https://tuyensinh247.com/thong-tin-de-thi-chinh-thuc-vao-10-mon-hoa-he-chuyen-chuyen-ba-ria-vung-tau-nam-2015-2016-co-loi-giai-chi-tiet-e70155.html</w:t>
      </w:r>
    </w:p>
    <w:p>
      <w:r>
        <w:t>https://tuyensinh247.com/thong-tin-de-thi-chinh-thuc-vao-10-mon-hoa-he-chuyen-chuyen-le-quy-don-binh-dinh-nam-2015-2016-co-loi-giai-chi-tiet-e70156.html</w:t>
      </w:r>
    </w:p>
    <w:p>
      <w:r>
        <w:t>https://tuyensinh247.com/thong-tin-de-thi-chinh-thuc-vao-10-mon-hoa-he-chuyen-chuyen-su-pham-ha-noi-nam-2015-2016-co-loi-giai-chi-tiet-e70157.html</w:t>
      </w:r>
    </w:p>
    <w:p>
      <w:r>
        <w:t>https://tuyensinh247.com/thong-tin-de-thi-chinh-thuc-vao-10-mon-hoa-he-chuyen-chuyen-ben-tre-nam-2015-2016-co-loi-giai-chi-tiet-e70158.html</w:t>
      </w:r>
    </w:p>
    <w:p>
      <w:r>
        <w:t>https://tuyensinh247.com/thong-tin-de-thi-chinh-thuc-vao-10-mon-hoa-he-chuyen-chuyen-tp-ho-chi-minh-nam-2015-2016-co-loi-giai-chi-tiet-e70159.html</w:t>
      </w:r>
    </w:p>
    <w:p>
      <w:r>
        <w:t>https://tuyensinh247.com/luyen-thi-vao-10-chuyen-hoa-thay-dang-xuan-chat-k1686.html?publish=1</w:t>
      </w:r>
    </w:p>
    <w:p>
      <w:r>
        <w:t>https://tuyensinh247.com/thong-tin-btvn-phuong-phap-bao-toan-khoi-luong-e70016.html</w:t>
      </w:r>
    </w:p>
    <w:p>
      <w:r>
        <w:t>https://tuyensinh247.com/bai-giang-phuong-phap-tang-giam-khoi-luong-v56868.html</w:t>
      </w:r>
    </w:p>
    <w:p>
      <w:r>
        <w:t>https://tuyensinh247.com/thong-tin-btvn-phuong-phap-tang-giam-khoi-luong-e70017.html</w:t>
      </w:r>
    </w:p>
    <w:p>
      <w:r>
        <w:t>https://tuyensinh247.com/bai-giang-phuong-phap-su-dung-chat-tuong-duong-cong-thuc-trung-binh-v56869.html</w:t>
      </w:r>
    </w:p>
    <w:p>
      <w:r>
        <w:t>https://tuyensinh247.com/thong-tin-btvn-phuong-phap-su-dung-chat-tuong-duong-cong-thuc-trung-binh-e70009.html</w:t>
      </w:r>
    </w:p>
    <w:p>
      <w:r>
        <w:t>https://tuyensinh247.com/bai-giang-phuong-phap-bien-luan-v56870.html</w:t>
      </w:r>
    </w:p>
    <w:p>
      <w:r>
        <w:t>https://tuyensinh247.com/thong-tin-btvn-phuong-phap-bien-luan-e70010.html</w:t>
      </w:r>
    </w:p>
    <w:p>
      <w:r>
        <w:t>https://tuyensinh247.com/bai-giang-phuong-phap-so-do-duong-cheo-v56871.html</w:t>
      </w:r>
    </w:p>
    <w:p>
      <w:r>
        <w:t>https://tuyensinh247.com/thong-tin-btvn-phuong-phap-so-do-duong-cheo-e70011.html</w:t>
      </w:r>
    </w:p>
    <w:p>
      <w:r>
        <w:t>https://tuyensinh247.com/bai-giang-phuong-phap-bao-toan-e-can-bang-phuong-trinh-phan-ung-bang-phuong-phap-bao-toan-e-v56872.html</w:t>
      </w:r>
    </w:p>
    <w:p>
      <w:r>
        <w:t>https://tuyensinh247.com/thong-tin-btvn-phuong-phap-bao-toan-e-can-bang-phuong-trinh-phan-ung-bang-phuong-phap-bao-toan-e-e70012.html</w:t>
      </w:r>
    </w:p>
    <w:p>
      <w:r>
        <w:t>https://tuyensinh247.com/bai-giang-phuong-phap-bao-toan-nguyen-to-v56873.html</w:t>
      </w:r>
    </w:p>
    <w:p>
      <w:r>
        <w:t>https://tuyensinh247.com/thong-tin-btvn-phuong-phap-bao-toan-nguyen-to-e70013.html</w:t>
      </w:r>
    </w:p>
    <w:p>
      <w:r>
        <w:t>https://tuyensinh247.com/bai-giang-phuong-phap-quy-doi-v56874.html</w:t>
      </w:r>
    </w:p>
    <w:p>
      <w:r>
        <w:t>https://tuyensinh247.com/thong-tin-btvn-phuong-phap-quy-doi-e70014.html</w:t>
      </w:r>
    </w:p>
    <w:p>
      <w:r>
        <w:t>https://tuyensinh247.com/thong-tin-btvn-tong-hop-cac-phuong-phap-giai-bai-tap-hoa-hoc-e70015.html</w:t>
      </w:r>
    </w:p>
    <w:p>
      <w:r>
        <w:t>https://tuyensinh247.com/khoa-de-thi-hoc-ki-mon-hoa-lop-9-co-loi-giai-chi-tiet-k1687.html?publish=1</w:t>
      </w:r>
    </w:p>
    <w:p>
      <w:r>
        <w:t>https://tuyensinh247.com/thong-tin-de-thi-hk1-mon-hoa-lop-9-truong-thcs-tran-quoc-toan-quan-binh-tan-nam-2019-2020-co-loi-giai-chi-tiet-e70089.html</w:t>
      </w:r>
    </w:p>
    <w:p>
      <w:r>
        <w:t>https://tuyensinh247.com/thong-tin-de-thi-hk1-mon-hoa-lop-9-truong-thcs-binh-chieu-quan-thu-duc-tp-ho-chi-minh-nam-2019-2020-co-loi-giai-chi-tiet-e70090.html</w:t>
      </w:r>
    </w:p>
    <w:p>
      <w:r>
        <w:t>https://tuyensinh247.com/thong-tin-de-thi-hk1-mon-hoa-lop-9-phong-gddt-thi-xa-ben-cat-nam-2019-2020-co-loi-giai-chi-tiet-e70093.html</w:t>
      </w:r>
    </w:p>
    <w:p>
      <w:r>
        <w:t>https://tuyensinh247.com/thong-tin-de-thi-hk1-mon-hoa-lop-9-truong-thcs-phan-chu-trinh-buon-ma-thuot-nam-2019-2020-co-loi-giai-chi-tiet-e70092.html</w:t>
      </w:r>
    </w:p>
    <w:p>
      <w:r>
        <w:t>https://tuyensinh247.com/thong-tin-de-thi-hk1-mon-hoa-lop-9-phong-gddt-thi-xa-gia-rai-nam-2019-2020-co-loi-giai-chi-tiet-e70091.html</w:t>
      </w:r>
    </w:p>
    <w:p>
      <w:r>
        <w:t>https://tuyensinh247.com/thong-tin-de-thi-hk1-mon-hoa-lop-9-ubnd-huyen-hoc-mon-nam-2019-2020-co-loi-giai-chi-tiet-e70086.html</w:t>
      </w:r>
    </w:p>
    <w:p>
      <w:r>
        <w:t>https://tuyensinh247.com/thong-tin-de-thi-hk1-mon-hoa-lop-9-truong-thcs-an-lac-quan-binh-tan-nam-2019-2020-co-loi-giai-chi-tiet-e70088.html</w:t>
      </w:r>
    </w:p>
    <w:p>
      <w:r>
        <w:t>https://tuyensinh247.com/thong-tin-de-thi-hk1-mon-hoa-lop-9-truong-thcs-nguyen-van-troi-quan-go-vap-nam-2019-2020-co-loi-giai-chi-tiet-e70087.html</w:t>
      </w:r>
    </w:p>
    <w:p>
      <w:r>
        <w:t>https://tuyensinh247.com/thong-tin-de-thi-hk1-mon-hoa-lop-9-ubnd-quan-2-tp-ho-chi-minh-nam-2019-2020-co-loi-giai-chi-tiet-e70085.html</w:t>
      </w:r>
    </w:p>
    <w:p>
      <w:r>
        <w:t>https://tuyensinh247.com/thong-tin-de-thi-hk1-mon-hoa-lop-9-so-gddt-vinh-phuc-nam-2019-2020-co-loi-giai-chi-tiet-e70084.html</w:t>
      </w:r>
    </w:p>
    <w:p>
      <w:r>
        <w:t>https://tuyensinh247.com/thong-tin-de-thi-hk1-mon-hoa-lop-9-truong-thcs-nguyen-trai-thanh-pho-chau-doc-nam-2018-2019-co-loi-giai-chi-tiet-e70083.html</w:t>
      </w:r>
    </w:p>
    <w:p>
      <w:r>
        <w:t>https://tuyensinh247.com/thong-tin-de-thi-hk1-mon-hoa-lop-9-truong-thcs-phan-dinh-phung-thanh-pho-dong-ha-nam-2018-2019-co-loi-giai-chi-tiet-e70082.html</w:t>
      </w:r>
    </w:p>
    <w:p>
      <w:r>
        <w:t>https://tuyensinh247.com/thong-tin-de-thi-hk1-mon-hoa-lop-9-phong-gddt-thi-xa-tan-xuyen-nam-2018-2019-co-loi-giai-chi-tiet-e70081.html</w:t>
      </w:r>
    </w:p>
    <w:p>
      <w:r>
        <w:t>https://tuyensinh247.com/thong-tin-de-thi-hk1-mon-hoa-lop-9-truong-thcs-truong-sa-thanh-pho-bien-hoa-nam-2018-2019-co-loi-giai-chi-tiet-e70079.html</w:t>
      </w:r>
    </w:p>
    <w:p>
      <w:r>
        <w:t>https://tuyensinh247.com/thong-tin-de-thi-hk1-mon-hoa-lop-9-so-gddt-ben-tre-nam-2018-2019-co-loi-giai-chi-tiet-e70078.html</w:t>
      </w:r>
    </w:p>
    <w:p>
      <w:r>
        <w:t>https://tuyensinh247.com/thong-tin-de-thi-hk1-mon-hoa-lop-9-phong-gddt-khanh-hoa-nam-2018-2019-co-loi-giai-chi-tiet-e70080.html</w:t>
      </w:r>
    </w:p>
    <w:p>
      <w:r>
        <w:t>https://tuyensinh247.com/thong-tin-de-thi-hk1-mon-hoa-lop-9-phong-gddt-uy-ban-nhan-dan-huyen-binh-chanh-nam-2018-2019-co-loi-giai-chi-tiet-e70077.html</w:t>
      </w:r>
    </w:p>
    <w:p>
      <w:r>
        <w:t>https://tuyensinh247.com/thong-tin-de-thi-hk1-mon-hoa-lop-9-truong-lien-cap-thcs-tieu-hoc-ngoi-sao-ha-noi-nam-2018-2019-co-loi-giai-chi-tiet-e70071.html</w:t>
      </w:r>
    </w:p>
    <w:p>
      <w:r>
        <w:t>https://tuyensinh247.com/thong-tin-de-thi-hk1-mon-hoa-lop-9-so-gddt-lang-son-nam-2018-2019-co-loi-giai-chi-tiet-e70076.html</w:t>
      </w:r>
    </w:p>
    <w:p>
      <w:r>
        <w:t>https://tuyensinh247.com/thong-tin-de-thi-hk1-mon-hoa-lop-9-phong-gddt-uy-ban-nhan-dan-tinh-bac-ninh-nam-2018-2019-co-loi-giai-chi-tiet-e70075.html</w:t>
      </w:r>
    </w:p>
    <w:p>
      <w:r>
        <w:t>https://tuyensinh247.com/u/phanvanthanh2007.html?cat_id=52</w:t>
      </w:r>
    </w:p>
    <w:p>
      <w:r>
        <w:t>https://tuyensinh247.com/u/phanvanthanh2007.html?cat_id=154</w:t>
      </w:r>
    </w:p>
    <w:p>
      <w:r>
        <w:t>https://tuyensinh247.com/u/phanvanthanh2007.html?cat_id=153</w:t>
      </w:r>
    </w:p>
    <w:p>
      <w:r>
        <w:t>https://tuyensinh247.com/u/phanvanthanh2007.html?cat_id=65</w:t>
      </w:r>
    </w:p>
    <w:p>
      <w:r>
        <w:t>https://tuyensinh247.com/u/phanvanthanh2007.html?cat_id=222</w:t>
      </w:r>
    </w:p>
    <w:p>
      <w:r>
        <w:t>https://tuyensinh247.com/u/phanvanthanh2007.html?cat_id=224</w:t>
      </w:r>
    </w:p>
    <w:p>
      <w:r>
        <w:t>https://tuyensinh247.com/u/phanvanthanh2007.html?cat_id=226</w:t>
      </w:r>
    </w:p>
    <w:p>
      <w:r>
        <w:t>https://tuyensinh247.com/u/phanvanthanh2007.html?cat_id=271</w:t>
      </w:r>
    </w:p>
    <w:p>
      <w:r>
        <w:t>https://tuyensinh247.com/u/phanvanthanh2007.html?cat_id=309</w:t>
      </w:r>
    </w:p>
    <w:p>
      <w:r>
        <w:t>https://tuyensinh247.com/u/phanvanthanh2007.html?cat_id=288</w:t>
      </w:r>
    </w:p>
    <w:p>
      <w:r>
        <w:t>https://tuyensinh247.com/u/phanvanthanh2007.html?cat_id=326</w:t>
      </w:r>
    </w:p>
    <w:p>
      <w:r>
        <w:t>https://tuyensinh247.com/u/phanvanthanh2007.html?cat_id=343</w:t>
      </w:r>
    </w:p>
    <w:p>
      <w:r>
        <w:t>https://tuyensinh247.com/u/trimui.html?cat_id=52</w:t>
      </w:r>
    </w:p>
    <w:p>
      <w:r>
        <w:t>https://tuyensinh247.com/u/trimui.html?cat_id=154</w:t>
      </w:r>
    </w:p>
    <w:p>
      <w:r>
        <w:t>https://tuyensinh247.com/u/trimui.html?cat_id=153</w:t>
      </w:r>
    </w:p>
    <w:p>
      <w:r>
        <w:t>https://tuyensinh247.com/u/trimui.html?cat_id=65</w:t>
      </w:r>
    </w:p>
    <w:p>
      <w:r>
        <w:t>https://tuyensinh247.com/u/trimui.html?cat_id=222</w:t>
      </w:r>
    </w:p>
    <w:p>
      <w:r>
        <w:t>https://tuyensinh247.com/u/trimui.html?cat_id=224</w:t>
      </w:r>
    </w:p>
    <w:p>
      <w:r>
        <w:t>https://tuyensinh247.com/u/trimui.html?cat_id=226</w:t>
      </w:r>
    </w:p>
    <w:p>
      <w:r>
        <w:t>https://tuyensinh247.com/u/trimui.html?cat_id=271</w:t>
      </w:r>
    </w:p>
    <w:p>
      <w:r>
        <w:t>https://tuyensinh247.com/u/trimui.html?cat_id=309</w:t>
      </w:r>
    </w:p>
    <w:p>
      <w:r>
        <w:t>https://tuyensinh247.com/u/trimui.html?cat_id=288</w:t>
      </w:r>
    </w:p>
    <w:p>
      <w:r>
        <w:t>https://tuyensinh247.com/u/trimui.html?cat_id=326</w:t>
      </w:r>
    </w:p>
    <w:p>
      <w:r>
        <w:t>https://tuyensinh247.com/u/trimui.html?cat_id=343</w:t>
      </w:r>
    </w:p>
    <w:p>
      <w:r>
        <w:t>https://tuyensinh247.com/u/thuonghoang88.html?cat_id=52</w:t>
      </w:r>
    </w:p>
    <w:p>
      <w:r>
        <w:t>https://tuyensinh247.com/u/thuonghoang88.html?cat_id=154</w:t>
      </w:r>
    </w:p>
    <w:p>
      <w:r>
        <w:t>https://tuyensinh247.com/u/thuonghoang88.html?cat_id=153</w:t>
      </w:r>
    </w:p>
    <w:p>
      <w:r>
        <w:t>https://tuyensinh247.com/u/thuonghoang88.html?cat_id=65</w:t>
      </w:r>
    </w:p>
    <w:p>
      <w:r>
        <w:t>https://tuyensinh247.com/u/thuonghoang88.html?cat_id=222</w:t>
      </w:r>
    </w:p>
    <w:p>
      <w:r>
        <w:t>https://tuyensinh247.com/u/thuonghoang88.html?cat_id=224</w:t>
      </w:r>
    </w:p>
    <w:p>
      <w:r>
        <w:t>https://tuyensinh247.com/u/thuonghoang88.html?cat_id=226</w:t>
      </w:r>
    </w:p>
    <w:p>
      <w:r>
        <w:t>https://tuyensinh247.com/u/thuonghoang88.html?cat_id=271</w:t>
      </w:r>
    </w:p>
    <w:p>
      <w:r>
        <w:t>https://tuyensinh247.com/u/thuonghoang88.html?cat_id=309</w:t>
      </w:r>
    </w:p>
    <w:p>
      <w:r>
        <w:t>https://tuyensinh247.com/u/thuonghoang88.html?cat_id=288</w:t>
      </w:r>
    </w:p>
    <w:p>
      <w:r>
        <w:t>https://tuyensinh247.com/u/thuonghoang88.html?cat_id=326</w:t>
      </w:r>
    </w:p>
    <w:p>
      <w:r>
        <w:t>https://tuyensinh247.com/u/thuonghoang88.html?cat_id=343</w:t>
      </w:r>
    </w:p>
    <w:p>
      <w:r>
        <w:t>https://tuyensinh247.com/u/nguyencute9a.html?cat_id=52</w:t>
      </w:r>
    </w:p>
    <w:p>
      <w:r>
        <w:t>https://tuyensinh247.com/u/nguyencute9a.html?cat_id=154</w:t>
      </w:r>
    </w:p>
    <w:p>
      <w:r>
        <w:t>https://tuyensinh247.com/u/nguyencute9a.html?cat_id=153</w:t>
      </w:r>
    </w:p>
    <w:p>
      <w:r>
        <w:t>https://tuyensinh247.com/u/nguyencute9a.html?cat_id=65</w:t>
      </w:r>
    </w:p>
    <w:p>
      <w:r>
        <w:t>https://tuyensinh247.com/u/nguyencute9a.html?cat_id=222</w:t>
      </w:r>
    </w:p>
    <w:p>
      <w:r>
        <w:t>https://tuyensinh247.com/u/nguyencute9a.html?cat_id=224</w:t>
      </w:r>
    </w:p>
    <w:p>
      <w:r>
        <w:t>https://tuyensinh247.com/u/nguyencute9a.html?cat_id=226</w:t>
      </w:r>
    </w:p>
    <w:p>
      <w:r>
        <w:t>https://tuyensinh247.com/u/nguyencute9a.html?cat_id=271</w:t>
      </w:r>
    </w:p>
    <w:p>
      <w:r>
        <w:t>https://tuyensinh247.com/u/nguyencute9a.html?cat_id=309</w:t>
      </w:r>
    </w:p>
    <w:p>
      <w:r>
        <w:t>https://tuyensinh247.com/u/nguyencute9a.html?cat_id=288</w:t>
      </w:r>
    </w:p>
    <w:p>
      <w:r>
        <w:t>https://tuyensinh247.com/u/nguyencute9a.html?cat_id=326</w:t>
      </w:r>
    </w:p>
    <w:p>
      <w:r>
        <w:t>https://tuyensinh247.com/u/nguyencute9a.html?cat_id=343</w:t>
      </w:r>
    </w:p>
    <w:p>
      <w:r>
        <w:t>https://tuyensinh247.com/u/vohoangnhatthao1403.html?cat_id=52</w:t>
      </w:r>
    </w:p>
    <w:p>
      <w:r>
        <w:t>https://tuyensinh247.com/u/vohoangnhatthao1403.html?cat_id=154</w:t>
      </w:r>
    </w:p>
    <w:p>
      <w:r>
        <w:t>https://tuyensinh247.com/u/vohoangnhatthao1403.html?cat_id=153</w:t>
      </w:r>
    </w:p>
    <w:p>
      <w:r>
        <w:t>https://tuyensinh247.com/u/vohoangnhatthao1403.html?cat_id=65</w:t>
      </w:r>
    </w:p>
    <w:p>
      <w:r>
        <w:t>https://tuyensinh247.com/u/vohoangnhatthao1403.html?cat_id=222</w:t>
      </w:r>
    </w:p>
    <w:p>
      <w:r>
        <w:t>https://tuyensinh247.com/u/vohoangnhatthao1403.html?cat_id=224</w:t>
      </w:r>
    </w:p>
    <w:p>
      <w:r>
        <w:t>https://tuyensinh247.com/u/vohoangnhatthao1403.html?cat_id=226</w:t>
      </w:r>
    </w:p>
    <w:p>
      <w:r>
        <w:t>https://tuyensinh247.com/u/vohoangnhatthao1403.html?cat_id=271</w:t>
      </w:r>
    </w:p>
    <w:p>
      <w:r>
        <w:t>https://tuyensinh247.com/u/vohoangnhatthao1403.html?cat_id=309</w:t>
      </w:r>
    </w:p>
    <w:p>
      <w:r>
        <w:t>https://tuyensinh247.com/u/vohoangnhatthao1403.html?cat_id=288</w:t>
      </w:r>
    </w:p>
    <w:p>
      <w:r>
        <w:t>https://tuyensinh247.com/u/vohoangnhatthao1403.html?cat_id=326</w:t>
      </w:r>
    </w:p>
    <w:p>
      <w:r>
        <w:t>https://tuyensinh247.com/u/vohoangnhatthao1403.html?cat_id=343</w:t>
      </w:r>
    </w:p>
    <w:p>
      <w:r>
        <w:t>https://tuyensinh247.com/u/hoangledung.html?cat_id=52</w:t>
      </w:r>
    </w:p>
    <w:p>
      <w:r>
        <w:t>https://tuyensinh247.com/u/hoangledung.html?cat_id=154</w:t>
      </w:r>
    </w:p>
    <w:p>
      <w:r>
        <w:t>https://tuyensinh247.com/u/hoangledung.html?cat_id=153</w:t>
      </w:r>
    </w:p>
    <w:p>
      <w:r>
        <w:t>https://tuyensinh247.com/u/hoangledung.html?cat_id=65</w:t>
      </w:r>
    </w:p>
    <w:p>
      <w:r>
        <w:t>https://tuyensinh247.com/u/hoangledung.html?cat_id=222</w:t>
      </w:r>
    </w:p>
    <w:p>
      <w:r>
        <w:t>https://tuyensinh247.com/u/hoangledung.html?cat_id=224</w:t>
      </w:r>
    </w:p>
    <w:p>
      <w:r>
        <w:t>https://tuyensinh247.com/u/hoangledung.html?cat_id=226</w:t>
      </w:r>
    </w:p>
    <w:p>
      <w:r>
        <w:t>https://tuyensinh247.com/u/hoangledung.html?cat_id=271</w:t>
      </w:r>
    </w:p>
    <w:p>
      <w:r>
        <w:t>https://tuyensinh247.com/u/hoangledung.html?cat_id=309</w:t>
      </w:r>
    </w:p>
    <w:p>
      <w:r>
        <w:t>https://tuyensinh247.com/u/hoangledung.html?cat_id=288</w:t>
      </w:r>
    </w:p>
    <w:p>
      <w:r>
        <w:t>https://tuyensinh247.com/u/hoangledung.html?cat_id=326</w:t>
      </w:r>
    </w:p>
    <w:p>
      <w:r>
        <w:t>https://tuyensinh247.com/u/hoangledung.html?cat_id=343</w:t>
      </w:r>
    </w:p>
    <w:p>
      <w:r>
        <w:t>https://tuyensinh247.com/u/hangnguyen155.html?cat_id=52</w:t>
      </w:r>
    </w:p>
    <w:p>
      <w:r>
        <w:t>https://tuyensinh247.com/u/hangnguyen155.html?cat_id=154</w:t>
      </w:r>
    </w:p>
    <w:p>
      <w:r>
        <w:t>https://tuyensinh247.com/u/hangnguyen155.html?cat_id=153</w:t>
      </w:r>
    </w:p>
    <w:p>
      <w:r>
        <w:t>https://tuyensinh247.com/u/hangnguyen155.html?cat_id=65</w:t>
      </w:r>
    </w:p>
    <w:p>
      <w:r>
        <w:t>https://tuyensinh247.com/u/hangnguyen155.html?cat_id=222</w:t>
      </w:r>
    </w:p>
    <w:p>
      <w:r>
        <w:t>https://tuyensinh247.com/u/hangnguyen155.html?cat_id=224</w:t>
      </w:r>
    </w:p>
    <w:p>
      <w:r>
        <w:t>https://tuyensinh247.com/u/hangnguyen155.html?cat_id=226</w:t>
      </w:r>
    </w:p>
    <w:p>
      <w:r>
        <w:t>https://tuyensinh247.com/u/hangnguyen155.html?cat_id=271</w:t>
      </w:r>
    </w:p>
    <w:p>
      <w:r>
        <w:t>https://tuyensinh247.com/u/hangnguyen155.html?cat_id=309</w:t>
      </w:r>
    </w:p>
    <w:p>
      <w:r>
        <w:t>https://tuyensinh247.com/u/hangnguyen155.html?cat_id=288</w:t>
      </w:r>
    </w:p>
    <w:p>
      <w:r>
        <w:t>https://tuyensinh247.com/u/hangnguyen155.html?cat_id=326</w:t>
      </w:r>
    </w:p>
    <w:p>
      <w:r>
        <w:t>https://tuyensinh247.com/u/hangnguyen155.html?cat_id=343</w:t>
      </w:r>
    </w:p>
    <w:p>
      <w:r>
        <w:t>https://tuyensinh247.com/u/nguyenhoangnhan1809.html?cat_id=52</w:t>
      </w:r>
    </w:p>
    <w:p>
      <w:r>
        <w:t>https://tuyensinh247.com/u/nguyenhoangnhan1809.html?cat_id=154</w:t>
      </w:r>
    </w:p>
    <w:p>
      <w:r>
        <w:t>https://tuyensinh247.com/u/nguyenhoangnhan1809.html?cat_id=153</w:t>
      </w:r>
    </w:p>
    <w:p>
      <w:r>
        <w:t>https://tuyensinh247.com/u/nguyenhoangnhan1809.html?cat_id=65</w:t>
      </w:r>
    </w:p>
    <w:p>
      <w:r>
        <w:t>https://tuyensinh247.com/u/nguyenhoangnhan1809.html?cat_id=222</w:t>
      </w:r>
    </w:p>
    <w:p>
      <w:r>
        <w:t>https://tuyensinh247.com/u/nguyenhoangnhan1809.html?cat_id=224</w:t>
      </w:r>
    </w:p>
    <w:p>
      <w:r>
        <w:t>https://tuyensinh247.com/u/nguyenhoangnhan1809.html?cat_id=226</w:t>
      </w:r>
    </w:p>
    <w:p>
      <w:r>
        <w:t>https://tuyensinh247.com/u/nguyenhoangnhan1809.html?cat_id=271</w:t>
      </w:r>
    </w:p>
    <w:p>
      <w:r>
        <w:t>https://tuyensinh247.com/u/nguyenhoangnhan1809.html?cat_id=309</w:t>
      </w:r>
    </w:p>
    <w:p>
      <w:r>
        <w:t>https://tuyensinh247.com/u/nguyenhoangnhan1809.html?cat_id=288</w:t>
      </w:r>
    </w:p>
    <w:p>
      <w:r>
        <w:t>https://tuyensinh247.com/u/nguyenhoangnhan1809.html?cat_id=326</w:t>
      </w:r>
    </w:p>
    <w:p>
      <w:r>
        <w:t>https://tuyensinh247.com/u/nguyenhoangnhan1809.html?cat_id=343</w:t>
      </w:r>
    </w:p>
    <w:p>
      <w:r>
        <w:t>https://tuyensinh247.com/u/kotoha.html?cat_id=52</w:t>
      </w:r>
    </w:p>
    <w:p>
      <w:r>
        <w:t>https://tuyensinh247.com/u/kotoha.html?cat_id=154</w:t>
      </w:r>
    </w:p>
    <w:p>
      <w:r>
        <w:t>https://tuyensinh247.com/u/kotoha.html?cat_id=153</w:t>
      </w:r>
    </w:p>
    <w:p>
      <w:r>
        <w:t>https://tuyensinh247.com/u/kotoha.html?cat_id=65</w:t>
      </w:r>
    </w:p>
    <w:p>
      <w:r>
        <w:t>https://tuyensinh247.com/u/kotoha.html?cat_id=222</w:t>
      </w:r>
    </w:p>
    <w:p>
      <w:r>
        <w:t>https://tuyensinh247.com/u/kotoha.html?cat_id=224</w:t>
      </w:r>
    </w:p>
    <w:p>
      <w:r>
        <w:t>https://tuyensinh247.com/u/kotoha.html?cat_id=226</w:t>
      </w:r>
    </w:p>
    <w:p>
      <w:r>
        <w:t>https://tuyensinh247.com/u/kotoha.html?cat_id=271</w:t>
      </w:r>
    </w:p>
    <w:p>
      <w:r>
        <w:t>https://tuyensinh247.com/u/kotoha.html?cat_id=309</w:t>
      </w:r>
    </w:p>
    <w:p>
      <w:r>
        <w:t>https://tuyensinh247.com/u/kotoha.html?cat_id=288</w:t>
      </w:r>
    </w:p>
    <w:p>
      <w:r>
        <w:t>https://tuyensinh247.com/u/kotoha.html?cat_id=326</w:t>
      </w:r>
    </w:p>
    <w:p>
      <w:r>
        <w:t>https://tuyensinh247.com/u/kotoha.html?cat_id=343</w:t>
      </w:r>
    </w:p>
    <w:p>
      <w:r>
        <w:t>https://tuyensinh247.com/u/nguyenthanhdat773.html?cat_id=52</w:t>
      </w:r>
    </w:p>
    <w:p>
      <w:r>
        <w:t>https://tuyensinh247.com/u/nguyenthanhdat773.html?cat_id=154</w:t>
      </w:r>
    </w:p>
    <w:p>
      <w:r>
        <w:t>https://tuyensinh247.com/u/nguyenthanhdat773.html?cat_id=153</w:t>
      </w:r>
    </w:p>
    <w:p>
      <w:r>
        <w:t>https://tuyensinh247.com/u/nguyenthanhdat773.html?cat_id=65</w:t>
      </w:r>
    </w:p>
    <w:p>
      <w:r>
        <w:t>https://tuyensinh247.com/u/nguyenthanhdat773.html?cat_id=222</w:t>
      </w:r>
    </w:p>
    <w:p>
      <w:r>
        <w:t>https://tuyensinh247.com/u/nguyenthanhdat773.html?cat_id=224</w:t>
      </w:r>
    </w:p>
    <w:p>
      <w:r>
        <w:t>https://tuyensinh247.com/u/nguyenthanhdat773.html?cat_id=226</w:t>
      </w:r>
    </w:p>
    <w:p>
      <w:r>
        <w:t>https://tuyensinh247.com/u/nguyenthanhdat773.html?cat_id=271</w:t>
      </w:r>
    </w:p>
    <w:p>
      <w:r>
        <w:t>https://tuyensinh247.com/u/nguyenthanhdat773.html?cat_id=309</w:t>
      </w:r>
    </w:p>
    <w:p>
      <w:r>
        <w:t>https://tuyensinh247.com/u/nguyenthanhdat773.html?cat_id=288</w:t>
      </w:r>
    </w:p>
    <w:p>
      <w:r>
        <w:t>https://tuyensinh247.com/u/nguyenthanhdat773.html?cat_id=326</w:t>
      </w:r>
    </w:p>
    <w:p>
      <w:r>
        <w:t>https://tuyensinh247.com/u/nguyenthanhdat773.html?cat_id=343</w:t>
      </w:r>
    </w:p>
    <w:p>
      <w:r>
        <w:t>https://tuyensinh247.com/u/01012004.html?cat_id=52</w:t>
      </w:r>
    </w:p>
    <w:p>
      <w:r>
        <w:t>https://tuyensinh247.com/u/01012004.html?cat_id=154</w:t>
      </w:r>
    </w:p>
    <w:p>
      <w:r>
        <w:t>https://tuyensinh247.com/u/01012004.html?cat_id=153</w:t>
      </w:r>
    </w:p>
    <w:p>
      <w:r>
        <w:t>https://tuyensinh247.com/u/01012004.html?cat_id=65</w:t>
      </w:r>
    </w:p>
    <w:p>
      <w:r>
        <w:t>https://tuyensinh247.com/u/01012004.html?cat_id=222</w:t>
      </w:r>
    </w:p>
    <w:p>
      <w:r>
        <w:t>https://tuyensinh247.com/u/01012004.html?cat_id=224</w:t>
      </w:r>
    </w:p>
    <w:p>
      <w:r>
        <w:t>https://tuyensinh247.com/u/01012004.html?cat_id=226</w:t>
      </w:r>
    </w:p>
    <w:p>
      <w:r>
        <w:t>https://tuyensinh247.com/u/01012004.html?cat_id=271</w:t>
      </w:r>
    </w:p>
    <w:p>
      <w:r>
        <w:t>https://tuyensinh247.com/u/01012004.html?cat_id=309</w:t>
      </w:r>
    </w:p>
    <w:p>
      <w:r>
        <w:t>https://tuyensinh247.com/u/01012004.html?cat_id=288</w:t>
      </w:r>
    </w:p>
    <w:p>
      <w:r>
        <w:t>https://tuyensinh247.com/u/01012004.html?cat_id=326</w:t>
      </w:r>
    </w:p>
    <w:p>
      <w:r>
        <w:t>https://tuyensinh247.com/u/01012004.html?cat_id=343</w:t>
      </w:r>
    </w:p>
    <w:p>
      <w:r>
        <w:t>https://tuyensinh247.com/u/buianhquannghiadung.html?cat_id=52</w:t>
      </w:r>
    </w:p>
    <w:p>
      <w:r>
        <w:t>https://tuyensinh247.com/u/buianhquannghiadung.html?cat_id=154</w:t>
      </w:r>
    </w:p>
    <w:p>
      <w:r>
        <w:t>https://tuyensinh247.com/u/buianhquannghiadung.html?cat_id=153</w:t>
      </w:r>
    </w:p>
    <w:p>
      <w:r>
        <w:t>https://tuyensinh247.com/u/buianhquannghiadung.html?cat_id=65</w:t>
      </w:r>
    </w:p>
    <w:p>
      <w:r>
        <w:t>https://tuyensinh247.com/u/buianhquannghiadung.html?cat_id=222</w:t>
      </w:r>
    </w:p>
    <w:p>
      <w:r>
        <w:t>https://tuyensinh247.com/u/buianhquannghiadung.html?cat_id=224</w:t>
      </w:r>
    </w:p>
    <w:p>
      <w:r>
        <w:t>https://tuyensinh247.com/u/buianhquannghiadung.html?cat_id=226</w:t>
      </w:r>
    </w:p>
    <w:p>
      <w:r>
        <w:t>https://tuyensinh247.com/u/buianhquannghiadung.html?cat_id=271</w:t>
      </w:r>
    </w:p>
    <w:p>
      <w:r>
        <w:t>https://tuyensinh247.com/u/buianhquannghiadung.html?cat_id=309</w:t>
      </w:r>
    </w:p>
    <w:p>
      <w:r>
        <w:t>https://tuyensinh247.com/u/buianhquannghiadung.html?cat_id=288</w:t>
      </w:r>
    </w:p>
    <w:p>
      <w:r>
        <w:t>https://tuyensinh247.com/u/buianhquannghiadung.html?cat_id=326</w:t>
      </w:r>
    </w:p>
    <w:p>
      <w:r>
        <w:t>https://tuyensinh247.com/u/buianhquannghiadung.html?cat_id=343</w:t>
      </w:r>
    </w:p>
    <w:p>
      <w:r>
        <w:t>https://tuyensinh247.com/u/longuyenanhtuan.html?cat_id=52</w:t>
      </w:r>
    </w:p>
    <w:p>
      <w:r>
        <w:t>https://tuyensinh247.com/u/longuyenanhtuan.html?cat_id=154</w:t>
      </w:r>
    </w:p>
    <w:p>
      <w:r>
        <w:t>https://tuyensinh247.com/u/longuyenanhtuan.html?cat_id=153</w:t>
      </w:r>
    </w:p>
    <w:p>
      <w:r>
        <w:t>https://tuyensinh247.com/u/longuyenanhtuan.html?cat_id=65</w:t>
      </w:r>
    </w:p>
    <w:p>
      <w:r>
        <w:t>https://tuyensinh247.com/u/longuyenanhtuan.html?cat_id=222</w:t>
      </w:r>
    </w:p>
    <w:p>
      <w:r>
        <w:t>https://tuyensinh247.com/u/longuyenanhtuan.html?cat_id=224</w:t>
      </w:r>
    </w:p>
    <w:p>
      <w:r>
        <w:t>https://tuyensinh247.com/u/longuyenanhtuan.html?cat_id=226</w:t>
      </w:r>
    </w:p>
    <w:p>
      <w:r>
        <w:t>https://tuyensinh247.com/u/longuyenanhtuan.html?cat_id=271</w:t>
      </w:r>
    </w:p>
    <w:p>
      <w:r>
        <w:t>https://tuyensinh247.com/u/longuyenanhtuan.html?cat_id=309</w:t>
      </w:r>
    </w:p>
    <w:p>
      <w:r>
        <w:t>https://tuyensinh247.com/u/longuyenanhtuan.html?cat_id=288</w:t>
      </w:r>
    </w:p>
    <w:p>
      <w:r>
        <w:t>https://tuyensinh247.com/u/longuyenanhtuan.html?cat_id=326</w:t>
      </w:r>
    </w:p>
    <w:p>
      <w:r>
        <w:t>https://tuyensinh247.com/u/longuyenanhtuan.html?cat_id=343</w:t>
      </w:r>
    </w:p>
    <w:p>
      <w:r>
        <w:t>https://tuyensinh247.com/u/trungkien2004.html?cat_id=52</w:t>
      </w:r>
    </w:p>
    <w:p>
      <w:r>
        <w:t>https://tuyensinh247.com/u/trungkien2004.html?cat_id=154</w:t>
      </w:r>
    </w:p>
    <w:p>
      <w:r>
        <w:t>https://tuyensinh247.com/u/trungkien2004.html?cat_id=153</w:t>
      </w:r>
    </w:p>
    <w:p>
      <w:r>
        <w:t>https://tuyensinh247.com/u/trungkien2004.html?cat_id=65</w:t>
      </w:r>
    </w:p>
    <w:p>
      <w:r>
        <w:t>https://tuyensinh247.com/u/trungkien2004.html?cat_id=222</w:t>
      </w:r>
    </w:p>
    <w:p>
      <w:r>
        <w:t>https://tuyensinh247.com/u/trungkien2004.html?cat_id=224</w:t>
      </w:r>
    </w:p>
    <w:p>
      <w:r>
        <w:t>https://tuyensinh247.com/u/trungkien2004.html?cat_id=226</w:t>
      </w:r>
    </w:p>
    <w:p>
      <w:r>
        <w:t>https://tuyensinh247.com/u/trungkien2004.html?cat_id=271</w:t>
      </w:r>
    </w:p>
    <w:p>
      <w:r>
        <w:t>https://tuyensinh247.com/u/trungkien2004.html?cat_id=309</w:t>
      </w:r>
    </w:p>
    <w:p>
      <w:r>
        <w:t>https://tuyensinh247.com/u/trungkien2004.html?cat_id=288</w:t>
      </w:r>
    </w:p>
    <w:p>
      <w:r>
        <w:t>https://tuyensinh247.com/u/trungkien2004.html?cat_id=326</w:t>
      </w:r>
    </w:p>
    <w:p>
      <w:r>
        <w:t>https://tuyensinh247.com/u/trungkien2004.html?cat_id=343</w:t>
      </w:r>
    </w:p>
    <w:p>
      <w:r>
        <w:t>https://tuyensinh247.com/u/tavietanh.html?cat_id=52</w:t>
      </w:r>
    </w:p>
    <w:p>
      <w:r>
        <w:t>https://tuyensinh247.com/u/tavietanh.html?cat_id=154</w:t>
      </w:r>
    </w:p>
    <w:p>
      <w:r>
        <w:t>https://tuyensinh247.com/u/tavietanh.html?cat_id=153</w:t>
      </w:r>
    </w:p>
    <w:p>
      <w:r>
        <w:t>https://tuyensinh247.com/u/tavietanh.html?cat_id=65</w:t>
      </w:r>
    </w:p>
    <w:p>
      <w:r>
        <w:t>https://tuyensinh247.com/u/tavietanh.html?cat_id=222</w:t>
      </w:r>
    </w:p>
    <w:p>
      <w:r>
        <w:t>https://tuyensinh247.com/u/tavietanh.html?cat_id=224</w:t>
      </w:r>
    </w:p>
    <w:p>
      <w:r>
        <w:t>https://tuyensinh247.com/u/tavietanh.html?cat_id=226</w:t>
      </w:r>
    </w:p>
    <w:p>
      <w:r>
        <w:t>https://tuyensinh247.com/u/tavietanh.html?cat_id=271</w:t>
      </w:r>
    </w:p>
    <w:p>
      <w:r>
        <w:t>https://tuyensinh247.com/u/tavietanh.html?cat_id=309</w:t>
      </w:r>
    </w:p>
    <w:p>
      <w:r>
        <w:t>https://tuyensinh247.com/u/tavietanh.html?cat_id=288</w:t>
      </w:r>
    </w:p>
    <w:p>
      <w:r>
        <w:t>https://tuyensinh247.com/u/tavietanh.html?cat_id=326</w:t>
      </w:r>
    </w:p>
    <w:p>
      <w:r>
        <w:t>https://tuyensinh247.com/u/tavietanh.html?cat_id=343</w:t>
      </w:r>
    </w:p>
    <w:p>
      <w:r>
        <w:t>https://tuyensinh247.com/u/khaisbuis.html?cat_id=52</w:t>
      </w:r>
    </w:p>
    <w:p>
      <w:r>
        <w:t>https://tuyensinh247.com/u/khaisbuis.html?cat_id=154</w:t>
      </w:r>
    </w:p>
    <w:p>
      <w:r>
        <w:t>https://tuyensinh247.com/u/khaisbuis.html?cat_id=153</w:t>
      </w:r>
    </w:p>
    <w:p>
      <w:r>
        <w:t>https://tuyensinh247.com/u/khaisbuis.html?cat_id=65</w:t>
      </w:r>
    </w:p>
    <w:p>
      <w:r>
        <w:t>https://tuyensinh247.com/u/khaisbuis.html?cat_id=222</w:t>
      </w:r>
    </w:p>
    <w:p>
      <w:r>
        <w:t>https://tuyensinh247.com/u/khaisbuis.html?cat_id=224</w:t>
      </w:r>
    </w:p>
    <w:p>
      <w:r>
        <w:t>https://tuyensinh247.com/u/khaisbuis.html?cat_id=226</w:t>
      </w:r>
    </w:p>
    <w:p>
      <w:r>
        <w:t>https://tuyensinh247.com/u/khaisbuis.html?cat_id=271</w:t>
      </w:r>
    </w:p>
    <w:p>
      <w:r>
        <w:t>https://tuyensinh247.com/u/khaisbuis.html?cat_id=309</w:t>
      </w:r>
    </w:p>
    <w:p>
      <w:r>
        <w:t>https://tuyensinh247.com/u/khaisbuis.html?cat_id=288</w:t>
      </w:r>
    </w:p>
    <w:p>
      <w:r>
        <w:t>https://tuyensinh247.com/u/khaisbuis.html?cat_id=326</w:t>
      </w:r>
    </w:p>
    <w:p>
      <w:r>
        <w:t>https://tuyensinh247.com/u/khaisbuis.html?cat_id=343</w:t>
      </w:r>
    </w:p>
    <w:p>
      <w:r>
        <w:t>https://tuyensinh247.com/u/duongmaihoa09022004.html?cat_id=52</w:t>
      </w:r>
    </w:p>
    <w:p>
      <w:r>
        <w:t>https://tuyensinh247.com/u/duongmaihoa09022004.html?cat_id=154</w:t>
      </w:r>
    </w:p>
    <w:p>
      <w:r>
        <w:t>https://tuyensinh247.com/u/duongmaihoa09022004.html?cat_id=153</w:t>
      </w:r>
    </w:p>
    <w:p>
      <w:r>
        <w:t>https://tuyensinh247.com/u/duongmaihoa09022004.html?cat_id=65</w:t>
      </w:r>
    </w:p>
    <w:p>
      <w:r>
        <w:t>https://tuyensinh247.com/u/duongmaihoa09022004.html?cat_id=222</w:t>
      </w:r>
    </w:p>
    <w:p>
      <w:r>
        <w:t>https://tuyensinh247.com/u/duongmaihoa09022004.html?cat_id=224</w:t>
      </w:r>
    </w:p>
    <w:p>
      <w:r>
        <w:t>https://tuyensinh247.com/u/duongmaihoa09022004.html?cat_id=226</w:t>
      </w:r>
    </w:p>
    <w:p>
      <w:r>
        <w:t>https://tuyensinh247.com/u/duongmaihoa09022004.html?cat_id=271</w:t>
      </w:r>
    </w:p>
    <w:p>
      <w:r>
        <w:t>https://tuyensinh247.com/u/duongmaihoa09022004.html?cat_id=309</w:t>
      </w:r>
    </w:p>
    <w:p>
      <w:r>
        <w:t>https://tuyensinh247.com/u/duongmaihoa09022004.html?cat_id=288</w:t>
      </w:r>
    </w:p>
    <w:p>
      <w:r>
        <w:t>https://tuyensinh247.com/u/duongmaihoa09022004.html?cat_id=326</w:t>
      </w:r>
    </w:p>
    <w:p>
      <w:r>
        <w:t>https://tuyensinh247.com/u/duongmaihoa09022004.html?cat_id=343</w:t>
      </w:r>
    </w:p>
    <w:p>
      <w:r>
        <w:t>https://tuyensinh247.com/u/manhcuong9d.html?cat_id=52</w:t>
      </w:r>
    </w:p>
    <w:p>
      <w:r>
        <w:t>https://tuyensinh247.com/u/manhcuong9d.html?cat_id=154</w:t>
      </w:r>
    </w:p>
    <w:p>
      <w:r>
        <w:t>https://tuyensinh247.com/u/manhcuong9d.html?cat_id=153</w:t>
      </w:r>
    </w:p>
    <w:p>
      <w:r>
        <w:t>https://tuyensinh247.com/u/manhcuong9d.html?cat_id=65</w:t>
      </w:r>
    </w:p>
    <w:p>
      <w:r>
        <w:t>https://tuyensinh247.com/u/manhcuong9d.html?cat_id=222</w:t>
      </w:r>
    </w:p>
    <w:p>
      <w:r>
        <w:t>https://tuyensinh247.com/u/manhcuong9d.html?cat_id=224</w:t>
      </w:r>
    </w:p>
    <w:p>
      <w:r>
        <w:t>https://tuyensinh247.com/u/manhcuong9d.html?cat_id=226</w:t>
      </w:r>
    </w:p>
    <w:p>
      <w:r>
        <w:t>https://tuyensinh247.com/u/manhcuong9d.html?cat_id=271</w:t>
      </w:r>
    </w:p>
    <w:p>
      <w:r>
        <w:t>https://tuyensinh247.com/u/manhcuong9d.html?cat_id=309</w:t>
      </w:r>
    </w:p>
    <w:p>
      <w:r>
        <w:t>https://tuyensinh247.com/u/manhcuong9d.html?cat_id=288</w:t>
      </w:r>
    </w:p>
    <w:p>
      <w:r>
        <w:t>https://tuyensinh247.com/u/manhcuong9d.html?cat_id=326</w:t>
      </w:r>
    </w:p>
    <w:p>
      <w:r>
        <w:t>https://tuyensinh247.com/u/manhcuong9d.html?cat_id=343</w:t>
      </w:r>
    </w:p>
    <w:p>
      <w:r>
        <w:t>https://tuyensinh247.com/u/trinhdatnamthuong123.html?cat_id=52</w:t>
      </w:r>
    </w:p>
    <w:p>
      <w:r>
        <w:t>https://tuyensinh247.com/u/trinhdatnamthuong123.html?cat_id=154</w:t>
      </w:r>
    </w:p>
    <w:p>
      <w:r>
        <w:t>https://tuyensinh247.com/u/trinhdatnamthuong123.html?cat_id=153</w:t>
      </w:r>
    </w:p>
    <w:p>
      <w:r>
        <w:t>https://tuyensinh247.com/u/trinhdatnamthuong123.html?cat_id=65</w:t>
      </w:r>
    </w:p>
    <w:p>
      <w:r>
        <w:t>https://tuyensinh247.com/u/trinhdatnamthuong123.html?cat_id=222</w:t>
      </w:r>
    </w:p>
    <w:p>
      <w:r>
        <w:t>https://tuyensinh247.com/u/trinhdatnamthuong123.html?cat_id=224</w:t>
      </w:r>
    </w:p>
    <w:p>
      <w:r>
        <w:t>https://tuyensinh247.com/u/trinhdatnamthuong123.html?cat_id=226</w:t>
      </w:r>
    </w:p>
    <w:p>
      <w:r>
        <w:t>https://tuyensinh247.com/u/trinhdatnamthuong123.html?cat_id=271</w:t>
      </w:r>
    </w:p>
    <w:p>
      <w:r>
        <w:t>https://tuyensinh247.com/u/trinhdatnamthuong123.html?cat_id=309</w:t>
      </w:r>
    </w:p>
    <w:p>
      <w:r>
        <w:t>https://tuyensinh247.com/u/trinhdatnamthuong123.html?cat_id=288</w:t>
      </w:r>
    </w:p>
    <w:p>
      <w:r>
        <w:t>https://tuyensinh247.com/u/trinhdatnamthuong123.html?cat_id=326</w:t>
      </w:r>
    </w:p>
    <w:p>
      <w:r>
        <w:t>https://tuyensinh247.com/u/trinhdatnamthuong123.html?cat_id=343</w:t>
      </w:r>
    </w:p>
    <w:p>
      <w:r>
        <w:t>https://tuyensinh247.com/u/phuongmy971.html?cat_id=52</w:t>
      </w:r>
    </w:p>
    <w:p>
      <w:r>
        <w:t>https://tuyensinh247.com/u/phuongmy971.html?cat_id=154</w:t>
      </w:r>
    </w:p>
    <w:p>
      <w:r>
        <w:t>https://tuyensinh247.com/u/phuongmy971.html?cat_id=153</w:t>
      </w:r>
    </w:p>
    <w:p>
      <w:r>
        <w:t>https://tuyensinh247.com/u/phuongmy971.html?cat_id=65</w:t>
      </w:r>
    </w:p>
    <w:p>
      <w:r>
        <w:t>https://tuyensinh247.com/u/phuongmy971.html?cat_id=222</w:t>
      </w:r>
    </w:p>
    <w:p>
      <w:r>
        <w:t>https://tuyensinh247.com/u/phuongmy971.html?cat_id=224</w:t>
      </w:r>
    </w:p>
    <w:p>
      <w:r>
        <w:t>https://tuyensinh247.com/u/phuongmy971.html?cat_id=226</w:t>
      </w:r>
    </w:p>
    <w:p>
      <w:r>
        <w:t>https://tuyensinh247.com/u/phuongmy971.html?cat_id=271</w:t>
      </w:r>
    </w:p>
    <w:p>
      <w:r>
        <w:t>https://tuyensinh247.com/u/phuongmy971.html?cat_id=309</w:t>
      </w:r>
    </w:p>
    <w:p>
      <w:r>
        <w:t>https://tuyensinh247.com/u/phuongmy971.html?cat_id=288</w:t>
      </w:r>
    </w:p>
    <w:p>
      <w:r>
        <w:t>https://tuyensinh247.com/u/phuongmy971.html?cat_id=326</w:t>
      </w:r>
    </w:p>
    <w:p>
      <w:r>
        <w:t>https://tuyensinh247.com/u/phuongmy971.html?cat_id=343</w:t>
      </w:r>
    </w:p>
    <w:p>
      <w:r>
        <w:t>https://tuyensinh247.com/u/giaphunguyen528.html?cat_id=52</w:t>
      </w:r>
    </w:p>
    <w:p>
      <w:r>
        <w:t>https://tuyensinh247.com/u/giaphunguyen528.html?cat_id=154</w:t>
      </w:r>
    </w:p>
    <w:p>
      <w:r>
        <w:t>https://tuyensinh247.com/u/giaphunguyen528.html?cat_id=153</w:t>
      </w:r>
    </w:p>
    <w:p>
      <w:r>
        <w:t>https://tuyensinh247.com/u/giaphunguyen528.html?cat_id=65</w:t>
      </w:r>
    </w:p>
    <w:p>
      <w:r>
        <w:t>https://tuyensinh247.com/u/giaphunguyen528.html?cat_id=222</w:t>
      </w:r>
    </w:p>
    <w:p>
      <w:r>
        <w:t>https://tuyensinh247.com/u/giaphunguyen528.html?cat_id=224</w:t>
      </w:r>
    </w:p>
    <w:p>
      <w:r>
        <w:t>https://tuyensinh247.com/u/giaphunguyen528.html?cat_id=226</w:t>
      </w:r>
    </w:p>
    <w:p>
      <w:r>
        <w:t>https://tuyensinh247.com/u/giaphunguyen528.html?cat_id=271</w:t>
      </w:r>
    </w:p>
    <w:p>
      <w:r>
        <w:t>https://tuyensinh247.com/u/giaphunguyen528.html?cat_id=309</w:t>
      </w:r>
    </w:p>
    <w:p>
      <w:r>
        <w:t>https://tuyensinh247.com/u/giaphunguyen528.html?cat_id=288</w:t>
      </w:r>
    </w:p>
    <w:p>
      <w:r>
        <w:t>https://tuyensinh247.com/u/giaphunguyen528.html?cat_id=326</w:t>
      </w:r>
    </w:p>
    <w:p>
      <w:r>
        <w:t>https://tuyensinh247.com/u/giaphunguyen528.html?cat_id=343</w:t>
      </w:r>
    </w:p>
    <w:p>
      <w:r>
        <w:t>https://tuyensinh247.com/u/maidoquynh.html?cat_id=52</w:t>
      </w:r>
    </w:p>
    <w:p>
      <w:r>
        <w:t>https://tuyensinh247.com/u/maidoquynh.html?cat_id=154</w:t>
      </w:r>
    </w:p>
    <w:p>
      <w:r>
        <w:t>https://tuyensinh247.com/u/maidoquynh.html?cat_id=153</w:t>
      </w:r>
    </w:p>
    <w:p>
      <w:r>
        <w:t>https://tuyensinh247.com/u/maidoquynh.html?cat_id=65</w:t>
      </w:r>
    </w:p>
    <w:p>
      <w:r>
        <w:t>https://tuyensinh247.com/u/maidoquynh.html?cat_id=222</w:t>
      </w:r>
    </w:p>
    <w:p>
      <w:r>
        <w:t>https://tuyensinh247.com/u/maidoquynh.html?cat_id=224</w:t>
      </w:r>
    </w:p>
    <w:p>
      <w:r>
        <w:t>https://tuyensinh247.com/u/maidoquynh.html?cat_id=226</w:t>
      </w:r>
    </w:p>
    <w:p>
      <w:r>
        <w:t>https://tuyensinh247.com/u/maidoquynh.html?cat_id=271</w:t>
      </w:r>
    </w:p>
    <w:p>
      <w:r>
        <w:t>https://tuyensinh247.com/u/maidoquynh.html?cat_id=309</w:t>
      </w:r>
    </w:p>
    <w:p>
      <w:r>
        <w:t>https://tuyensinh247.com/u/maidoquynh.html?cat_id=288</w:t>
      </w:r>
    </w:p>
    <w:p>
      <w:r>
        <w:t>https://tuyensinh247.com/u/maidoquynh.html?cat_id=326</w:t>
      </w:r>
    </w:p>
    <w:p>
      <w:r>
        <w:t>https://tuyensinh247.com/u/maidoquynh.html?cat_id=343</w:t>
      </w:r>
    </w:p>
    <w:p>
      <w:r>
        <w:t>https://tuyensinh247.com/u/sevenlove778.html?cat_id=52</w:t>
      </w:r>
    </w:p>
    <w:p>
      <w:r>
        <w:t>https://tuyensinh247.com/u/sevenlove778.html?cat_id=154</w:t>
      </w:r>
    </w:p>
    <w:p>
      <w:r>
        <w:t>https://tuyensinh247.com/u/sevenlove778.html?cat_id=153</w:t>
      </w:r>
    </w:p>
    <w:p>
      <w:r>
        <w:t>https://tuyensinh247.com/u/sevenlove778.html?cat_id=65</w:t>
      </w:r>
    </w:p>
    <w:p>
      <w:r>
        <w:t>https://tuyensinh247.com/u/sevenlove778.html?cat_id=222</w:t>
      </w:r>
    </w:p>
    <w:p>
      <w:r>
        <w:t>https://tuyensinh247.com/u/sevenlove778.html?cat_id=224</w:t>
      </w:r>
    </w:p>
    <w:p>
      <w:r>
        <w:t>https://tuyensinh247.com/u/sevenlove778.html?cat_id=226</w:t>
      </w:r>
    </w:p>
    <w:p>
      <w:r>
        <w:t>https://tuyensinh247.com/u/sevenlove778.html?cat_id=271</w:t>
      </w:r>
    </w:p>
    <w:p>
      <w:r>
        <w:t>https://tuyensinh247.com/u/sevenlove778.html?cat_id=309</w:t>
      </w:r>
    </w:p>
    <w:p>
      <w:r>
        <w:t>https://tuyensinh247.com/u/sevenlove778.html?cat_id=288</w:t>
      </w:r>
    </w:p>
    <w:p>
      <w:r>
        <w:t>https://tuyensinh247.com/u/sevenlove778.html?cat_id=326</w:t>
      </w:r>
    </w:p>
    <w:p>
      <w:r>
        <w:t>https://tuyensinh247.com/u/sevenlove778.html?cat_id=343</w:t>
      </w:r>
    </w:p>
    <w:p>
      <w:r>
        <w:t>https://tuyensinh247.com/u/nhi_army.html?cat_id=52</w:t>
      </w:r>
    </w:p>
    <w:p>
      <w:r>
        <w:t>https://tuyensinh247.com/u/nhi_army.html?cat_id=154</w:t>
      </w:r>
    </w:p>
    <w:p>
      <w:r>
        <w:t>https://tuyensinh247.com/u/nhi_army.html?cat_id=153</w:t>
      </w:r>
    </w:p>
    <w:p>
      <w:r>
        <w:t>https://tuyensinh247.com/u/nhi_army.html?cat_id=65</w:t>
      </w:r>
    </w:p>
    <w:p>
      <w:r>
        <w:t>https://tuyensinh247.com/u/nhi_army.html?cat_id=222</w:t>
      </w:r>
    </w:p>
    <w:p>
      <w:r>
        <w:t>https://tuyensinh247.com/u/nhi_army.html?cat_id=224</w:t>
      </w:r>
    </w:p>
    <w:p>
      <w:r>
        <w:t>https://tuyensinh247.com/u/nhi_army.html?cat_id=226</w:t>
      </w:r>
    </w:p>
    <w:p>
      <w:r>
        <w:t>https://tuyensinh247.com/u/nhi_army.html?cat_id=271</w:t>
      </w:r>
    </w:p>
    <w:p>
      <w:r>
        <w:t>https://tuyensinh247.com/u/nhi_army.html?cat_id=309</w:t>
      </w:r>
    </w:p>
    <w:p>
      <w:r>
        <w:t>https://tuyensinh247.com/u/nhi_army.html?cat_id=288</w:t>
      </w:r>
    </w:p>
    <w:p>
      <w:r>
        <w:t>https://tuyensinh247.com/u/nhi_army.html?cat_id=326</w:t>
      </w:r>
    </w:p>
    <w:p>
      <w:r>
        <w:t>https://tuyensinh247.com/u/nhi_army.html?cat_id=343</w:t>
      </w:r>
    </w:p>
    <w:p>
      <w:r>
        <w:t>https://tuyensinh247.com/u/huyzk03.html?cat_id=52</w:t>
      </w:r>
    </w:p>
    <w:p>
      <w:r>
        <w:t>https://tuyensinh247.com/u/huyzk03.html?cat_id=154</w:t>
      </w:r>
    </w:p>
    <w:p>
      <w:r>
        <w:t>https://tuyensinh247.com/u/huyzk03.html?cat_id=153</w:t>
      </w:r>
    </w:p>
    <w:p>
      <w:r>
        <w:t>https://tuyensinh247.com/u/huyzk03.html?cat_id=65</w:t>
      </w:r>
    </w:p>
    <w:p>
      <w:r>
        <w:t>https://tuyensinh247.com/u/huyzk03.html?cat_id=222</w:t>
      </w:r>
    </w:p>
    <w:p>
      <w:r>
        <w:t>https://tuyensinh247.com/u/huyzk03.html?cat_id=224</w:t>
      </w:r>
    </w:p>
    <w:p>
      <w:r>
        <w:t>https://tuyensinh247.com/u/huyzk03.html?cat_id=226</w:t>
      </w:r>
    </w:p>
    <w:p>
      <w:r>
        <w:t>https://tuyensinh247.com/u/huyzk03.html?cat_id=271</w:t>
      </w:r>
    </w:p>
    <w:p>
      <w:r>
        <w:t>https://tuyensinh247.com/u/huyzk03.html?cat_id=309</w:t>
      </w:r>
    </w:p>
    <w:p>
      <w:r>
        <w:t>https://tuyensinh247.com/u/huyzk03.html?cat_id=288</w:t>
      </w:r>
    </w:p>
    <w:p>
      <w:r>
        <w:t>https://tuyensinh247.com/u/huyzk03.html?cat_id=326</w:t>
      </w:r>
    </w:p>
    <w:p>
      <w:r>
        <w:t>https://tuyensinh247.com/u/huyzk03.html?cat_id=343</w:t>
      </w:r>
    </w:p>
    <w:p>
      <w:r>
        <w:t>https://tuyensinh247.com/u/armybts.html?cat_id=52</w:t>
      </w:r>
    </w:p>
    <w:p>
      <w:r>
        <w:t>https://tuyensinh247.com/u/armybts.html?cat_id=154</w:t>
      </w:r>
    </w:p>
    <w:p>
      <w:r>
        <w:t>https://tuyensinh247.com/u/armybts.html?cat_id=153</w:t>
      </w:r>
    </w:p>
    <w:p>
      <w:r>
        <w:t>https://tuyensinh247.com/u/armybts.html?cat_id=65</w:t>
      </w:r>
    </w:p>
    <w:p>
      <w:r>
        <w:t>https://tuyensinh247.com/u/armybts.html?cat_id=222</w:t>
      </w:r>
    </w:p>
    <w:p>
      <w:r>
        <w:t>https://tuyensinh247.com/u/armybts.html?cat_id=224</w:t>
      </w:r>
    </w:p>
    <w:p>
      <w:r>
        <w:t>https://tuyensinh247.com/u/armybts.html?cat_id=226</w:t>
      </w:r>
    </w:p>
    <w:p>
      <w:r>
        <w:t>https://tuyensinh247.com/u/armybts.html?cat_id=271</w:t>
      </w:r>
    </w:p>
    <w:p>
      <w:r>
        <w:t>https://tuyensinh247.com/u/armybts.html?cat_id=309</w:t>
      </w:r>
    </w:p>
    <w:p>
      <w:r>
        <w:t>https://tuyensinh247.com/u/armybts.html?cat_id=288</w:t>
      </w:r>
    </w:p>
    <w:p>
      <w:r>
        <w:t>https://tuyensinh247.com/u/armybts.html?cat_id=326</w:t>
      </w:r>
    </w:p>
    <w:p>
      <w:r>
        <w:t>https://tuyensinh247.com/u/armybts.html?cat_id=343</w:t>
      </w:r>
    </w:p>
    <w:p>
      <w:r>
        <w:t>https://tuyensinh247.com/u/madridistaskymtp.html?cat_id=52</w:t>
      </w:r>
    </w:p>
    <w:p>
      <w:r>
        <w:t>https://tuyensinh247.com/u/madridistaskymtp.html?cat_id=154</w:t>
      </w:r>
    </w:p>
    <w:p>
      <w:r>
        <w:t>https://tuyensinh247.com/u/madridistaskymtp.html?cat_id=153</w:t>
      </w:r>
    </w:p>
    <w:p>
      <w:r>
        <w:t>https://tuyensinh247.com/u/madridistaskymtp.html?cat_id=65</w:t>
      </w:r>
    </w:p>
    <w:p>
      <w:r>
        <w:t>https://tuyensinh247.com/u/madridistaskymtp.html?cat_id=222</w:t>
      </w:r>
    </w:p>
    <w:p>
      <w:r>
        <w:t>https://tuyensinh247.com/u/madridistaskymtp.html?cat_id=224</w:t>
      </w:r>
    </w:p>
    <w:p>
      <w:r>
        <w:t>https://tuyensinh247.com/u/madridistaskymtp.html?cat_id=226</w:t>
      </w:r>
    </w:p>
    <w:p>
      <w:r>
        <w:t>https://tuyensinh247.com/u/madridistaskymtp.html?cat_id=271</w:t>
      </w:r>
    </w:p>
    <w:p>
      <w:r>
        <w:t>https://tuyensinh247.com/u/madridistaskymtp.html?cat_id=309</w:t>
      </w:r>
    </w:p>
    <w:p>
      <w:r>
        <w:t>https://tuyensinh247.com/u/madridistaskymtp.html?cat_id=288</w:t>
      </w:r>
    </w:p>
    <w:p>
      <w:r>
        <w:t>https://tuyensinh247.com/u/madridistaskymtp.html?cat_id=326</w:t>
      </w:r>
    </w:p>
    <w:p>
      <w:r>
        <w:t>https://tuyensinh247.com/u/madridistaskymtp.html?cat_id=343</w:t>
      </w:r>
    </w:p>
    <w:p>
      <w:r>
        <w:t>https://tuyensinh247.com/u/sangbui21112003.html?cat_id=52</w:t>
      </w:r>
    </w:p>
    <w:p>
      <w:r>
        <w:t>https://tuyensinh247.com/u/sangbui21112003.html?cat_id=154</w:t>
      </w:r>
    </w:p>
    <w:p>
      <w:r>
        <w:t>https://tuyensinh247.com/u/sangbui21112003.html?cat_id=153</w:t>
      </w:r>
    </w:p>
    <w:p>
      <w:r>
        <w:t>https://tuyensinh247.com/u/sangbui21112003.html?cat_id=65</w:t>
      </w:r>
    </w:p>
    <w:p>
      <w:r>
        <w:t>https://tuyensinh247.com/u/sangbui21112003.html?cat_id=222</w:t>
      </w:r>
    </w:p>
    <w:p>
      <w:r>
        <w:t>https://tuyensinh247.com/u/sangbui21112003.html?cat_id=224</w:t>
      </w:r>
    </w:p>
    <w:p>
      <w:r>
        <w:t>https://tuyensinh247.com/u/sangbui21112003.html?cat_id=226</w:t>
      </w:r>
    </w:p>
    <w:p>
      <w:r>
        <w:t>https://tuyensinh247.com/u/sangbui21112003.html?cat_id=271</w:t>
      </w:r>
    </w:p>
    <w:p>
      <w:r>
        <w:t>https://tuyensinh247.com/u/sangbui21112003.html?cat_id=309</w:t>
      </w:r>
    </w:p>
    <w:p>
      <w:r>
        <w:t>https://tuyensinh247.com/u/sangbui21112003.html?cat_id=288</w:t>
      </w:r>
    </w:p>
    <w:p>
      <w:r>
        <w:t>https://tuyensinh247.com/u/sangbui21112003.html?cat_id=326</w:t>
      </w:r>
    </w:p>
    <w:p>
      <w:r>
        <w:t>https://tuyensinh247.com/u/sangbui21112003.html?cat_id=343</w:t>
      </w:r>
    </w:p>
    <w:p>
      <w:r>
        <w:t>https://tuyensinh247.com/u/thuhien2003.html?cat_id=52</w:t>
      </w:r>
    </w:p>
    <w:p>
      <w:r>
        <w:t>https://tuyensinh247.com/u/thuhien2003.html?cat_id=154</w:t>
      </w:r>
    </w:p>
    <w:p>
      <w:r>
        <w:t>https://tuyensinh247.com/u/thuhien2003.html?cat_id=153</w:t>
      </w:r>
    </w:p>
    <w:p>
      <w:r>
        <w:t>https://tuyensinh247.com/u/thuhien2003.html?cat_id=65</w:t>
      </w:r>
    </w:p>
    <w:p>
      <w:r>
        <w:t>https://tuyensinh247.com/u/thuhien2003.html?cat_id=222</w:t>
      </w:r>
    </w:p>
    <w:p>
      <w:r>
        <w:t>https://tuyensinh247.com/u/thuhien2003.html?cat_id=224</w:t>
      </w:r>
    </w:p>
    <w:p>
      <w:r>
        <w:t>https://tuyensinh247.com/u/thuhien2003.html?cat_id=226</w:t>
      </w:r>
    </w:p>
    <w:p>
      <w:r>
        <w:t>https://tuyensinh247.com/u/thuhien2003.html?cat_id=271</w:t>
      </w:r>
    </w:p>
    <w:p>
      <w:r>
        <w:t>https://tuyensinh247.com/u/thuhien2003.html?cat_id=309</w:t>
      </w:r>
    </w:p>
    <w:p>
      <w:r>
        <w:t>https://tuyensinh247.com/u/thuhien2003.html?cat_id=288</w:t>
      </w:r>
    </w:p>
    <w:p>
      <w:r>
        <w:t>https://tuyensinh247.com/u/thuhien2003.html?cat_id=326</w:t>
      </w:r>
    </w:p>
    <w:p>
      <w:r>
        <w:t>https://tuyensinh247.com/u/thuhien2003.html?cat_id=343</w:t>
      </w:r>
    </w:p>
    <w:p>
      <w:r>
        <w:t>https://tuyensinh247.com/u/hamchoihuy.html?cat_id=52</w:t>
      </w:r>
    </w:p>
    <w:p>
      <w:r>
        <w:t>https://tuyensinh247.com/u/hamchoihuy.html?cat_id=154</w:t>
      </w:r>
    </w:p>
    <w:p>
      <w:r>
        <w:t>https://tuyensinh247.com/u/hamchoihuy.html?cat_id=153</w:t>
      </w:r>
    </w:p>
    <w:p>
      <w:r>
        <w:t>https://tuyensinh247.com/u/hamchoihuy.html?cat_id=65</w:t>
      </w:r>
    </w:p>
    <w:p>
      <w:r>
        <w:t>https://tuyensinh247.com/u/hamchoihuy.html?cat_id=222</w:t>
      </w:r>
    </w:p>
    <w:p>
      <w:r>
        <w:t>https://tuyensinh247.com/u/hamchoihuy.html?cat_id=224</w:t>
      </w:r>
    </w:p>
    <w:p>
      <w:r>
        <w:t>https://tuyensinh247.com/u/hamchoihuy.html?cat_id=226</w:t>
      </w:r>
    </w:p>
    <w:p>
      <w:r>
        <w:t>https://tuyensinh247.com/u/hamchoihuy.html?cat_id=271</w:t>
      </w:r>
    </w:p>
    <w:p>
      <w:r>
        <w:t>https://tuyensinh247.com/u/hamchoihuy.html?cat_id=309</w:t>
      </w:r>
    </w:p>
    <w:p>
      <w:r>
        <w:t>https://tuyensinh247.com/u/hamchoihuy.html?cat_id=288</w:t>
      </w:r>
    </w:p>
    <w:p>
      <w:r>
        <w:t>https://tuyensinh247.com/u/hamchoihuy.html?cat_id=326</w:t>
      </w:r>
    </w:p>
    <w:p>
      <w:r>
        <w:t>https://tuyensinh247.com/u/hamchoihuy.html?cat_id=343</w:t>
      </w:r>
    </w:p>
    <w:p>
      <w:r>
        <w:t>https://tuyensinh247.com/u/phamnguyen457.html?cat_id=52</w:t>
      </w:r>
    </w:p>
    <w:p>
      <w:r>
        <w:t>https://tuyensinh247.com/u/phamnguyen457.html?cat_id=154</w:t>
      </w:r>
    </w:p>
    <w:p>
      <w:r>
        <w:t>https://tuyensinh247.com/u/phamnguyen457.html?cat_id=153</w:t>
      </w:r>
    </w:p>
    <w:p>
      <w:r>
        <w:t>https://tuyensinh247.com/u/phamnguyen457.html?cat_id=65</w:t>
      </w:r>
    </w:p>
    <w:p>
      <w:r>
        <w:t>https://tuyensinh247.com/u/phamnguyen457.html?cat_id=222</w:t>
      </w:r>
    </w:p>
    <w:p>
      <w:r>
        <w:t>https://tuyensinh247.com/u/phamnguyen457.html?cat_id=224</w:t>
      </w:r>
    </w:p>
    <w:p>
      <w:r>
        <w:t>https://tuyensinh247.com/u/phamnguyen457.html?cat_id=226</w:t>
      </w:r>
    </w:p>
    <w:p>
      <w:r>
        <w:t>https://tuyensinh247.com/u/phamnguyen457.html?cat_id=271</w:t>
      </w:r>
    </w:p>
    <w:p>
      <w:r>
        <w:t>https://tuyensinh247.com/u/phamnguyen457.html?cat_id=309</w:t>
      </w:r>
    </w:p>
    <w:p>
      <w:r>
        <w:t>https://tuyensinh247.com/u/phamnguyen457.html?cat_id=288</w:t>
      </w:r>
    </w:p>
    <w:p>
      <w:r>
        <w:t>https://tuyensinh247.com/u/phamnguyen457.html?cat_id=326</w:t>
      </w:r>
    </w:p>
    <w:p>
      <w:r>
        <w:t>https://tuyensinh247.com/u/phamnguyen457.html?cat_id=343</w:t>
      </w:r>
    </w:p>
    <w:p>
      <w:r>
        <w:t>https://tuyensinh247.com/u/vuxuanphong.html?cat_id=52</w:t>
      </w:r>
    </w:p>
    <w:p>
      <w:r>
        <w:t>https://tuyensinh247.com/u/vuxuanphong.html?cat_id=154</w:t>
      </w:r>
    </w:p>
    <w:p>
      <w:r>
        <w:t>https://tuyensinh247.com/u/vuxuanphong.html?cat_id=153</w:t>
      </w:r>
    </w:p>
    <w:p>
      <w:r>
        <w:t>https://tuyensinh247.com/u/vuxuanphong.html?cat_id=65</w:t>
      </w:r>
    </w:p>
    <w:p>
      <w:r>
        <w:t>https://tuyensinh247.com/u/vuxuanphong.html?cat_id=222</w:t>
      </w:r>
    </w:p>
    <w:p>
      <w:r>
        <w:t>https://tuyensinh247.com/u/vuxuanphong.html?cat_id=224</w:t>
      </w:r>
    </w:p>
    <w:p>
      <w:r>
        <w:t>https://tuyensinh247.com/u/vuxuanphong.html?cat_id=226</w:t>
      </w:r>
    </w:p>
    <w:p>
      <w:r>
        <w:t>https://tuyensinh247.com/u/vuxuanphong.html?cat_id=271</w:t>
      </w:r>
    </w:p>
    <w:p>
      <w:r>
        <w:t>https://tuyensinh247.com/u/vuxuanphong.html?cat_id=309</w:t>
      </w:r>
    </w:p>
    <w:p>
      <w:r>
        <w:t>https://tuyensinh247.com/u/vuxuanphong.html?cat_id=288</w:t>
      </w:r>
    </w:p>
    <w:p>
      <w:r>
        <w:t>https://tuyensinh247.com/u/vuxuanphong.html?cat_id=326</w:t>
      </w:r>
    </w:p>
    <w:p>
      <w:r>
        <w:t>https://tuyensinh247.com/u/vuxuanphong.html?cat_id=343</w:t>
      </w:r>
    </w:p>
    <w:p>
      <w:r>
        <w:t>https://tuyensinh247.com/u/phanbao355.html?cat_id=52</w:t>
      </w:r>
    </w:p>
    <w:p>
      <w:r>
        <w:t>https://tuyensinh247.com/u/phanbao355.html?cat_id=154</w:t>
      </w:r>
    </w:p>
    <w:p>
      <w:r>
        <w:t>https://tuyensinh247.com/u/phanbao355.html?cat_id=153</w:t>
      </w:r>
    </w:p>
    <w:p>
      <w:r>
        <w:t>https://tuyensinh247.com/u/phanbao355.html?cat_id=65</w:t>
      </w:r>
    </w:p>
    <w:p>
      <w:r>
        <w:t>https://tuyensinh247.com/u/phanbao355.html?cat_id=222</w:t>
      </w:r>
    </w:p>
    <w:p>
      <w:r>
        <w:t>https://tuyensinh247.com/u/phanbao355.html?cat_id=224</w:t>
      </w:r>
    </w:p>
    <w:p>
      <w:r>
        <w:t>https://tuyensinh247.com/u/phanbao355.html?cat_id=226</w:t>
      </w:r>
    </w:p>
    <w:p>
      <w:r>
        <w:t>https://tuyensinh247.com/u/phanbao355.html?cat_id=271</w:t>
      </w:r>
    </w:p>
    <w:p>
      <w:r>
        <w:t>https://tuyensinh247.com/u/phanbao355.html?cat_id=309</w:t>
      </w:r>
    </w:p>
    <w:p>
      <w:r>
        <w:t>https://tuyensinh247.com/u/phanbao355.html?cat_id=288</w:t>
      </w:r>
    </w:p>
    <w:p>
      <w:r>
        <w:t>https://tuyensinh247.com/u/phanbao355.html?cat_id=326</w:t>
      </w:r>
    </w:p>
    <w:p>
      <w:r>
        <w:t>https://tuyensinh247.com/u/phanbao355.html?cat_id=343</w:t>
      </w:r>
    </w:p>
    <w:p>
      <w:r>
        <w:t>https://tuyensinh247.com/u/Bap_bap31.html?cat_id=52</w:t>
      </w:r>
    </w:p>
    <w:p>
      <w:r>
        <w:t>https://tuyensinh247.com/u/Bap_bap31.html?cat_id=154</w:t>
      </w:r>
    </w:p>
    <w:p>
      <w:r>
        <w:t>https://tuyensinh247.com/u/Bap_bap31.html?cat_id=153</w:t>
      </w:r>
    </w:p>
    <w:p>
      <w:r>
        <w:t>https://tuyensinh247.com/u/Bap_bap31.html?cat_id=65</w:t>
      </w:r>
    </w:p>
    <w:p>
      <w:r>
        <w:t>https://tuyensinh247.com/u/Bap_bap31.html?cat_id=222</w:t>
      </w:r>
    </w:p>
    <w:p>
      <w:r>
        <w:t>https://tuyensinh247.com/u/Bap_bap31.html?cat_id=224</w:t>
      </w:r>
    </w:p>
    <w:p>
      <w:r>
        <w:t>https://tuyensinh247.com/u/Bap_bap31.html?cat_id=226</w:t>
      </w:r>
    </w:p>
    <w:p>
      <w:r>
        <w:t>https://tuyensinh247.com/u/Bap_bap31.html?cat_id=271</w:t>
      </w:r>
    </w:p>
    <w:p>
      <w:r>
        <w:t>https://tuyensinh247.com/u/Bap_bap31.html?cat_id=309</w:t>
      </w:r>
    </w:p>
    <w:p>
      <w:r>
        <w:t>https://tuyensinh247.com/u/Bap_bap31.html?cat_id=288</w:t>
      </w:r>
    </w:p>
    <w:p>
      <w:r>
        <w:t>https://tuyensinh247.com/u/Bap_bap31.html?cat_id=326</w:t>
      </w:r>
    </w:p>
    <w:p>
      <w:r>
        <w:t>https://tuyensinh247.com/u/Bap_bap31.html?cat_id=343</w:t>
      </w:r>
    </w:p>
    <w:p>
      <w:r>
        <w:t>https://tuyensinh247.com/u/quyduong305.html?cat_id=52</w:t>
      </w:r>
    </w:p>
    <w:p>
      <w:r>
        <w:t>https://tuyensinh247.com/u/quyduong305.html?cat_id=154</w:t>
      </w:r>
    </w:p>
    <w:p>
      <w:r>
        <w:t>https://tuyensinh247.com/u/quyduong305.html?cat_id=153</w:t>
      </w:r>
    </w:p>
    <w:p>
      <w:r>
        <w:t>https://tuyensinh247.com/u/quyduong305.html?cat_id=65</w:t>
      </w:r>
    </w:p>
    <w:p>
      <w:r>
        <w:t>https://tuyensinh247.com/u/quyduong305.html?cat_id=222</w:t>
      </w:r>
    </w:p>
    <w:p>
      <w:r>
        <w:t>https://tuyensinh247.com/u/quyduong305.html?cat_id=224</w:t>
      </w:r>
    </w:p>
    <w:p>
      <w:r>
        <w:t>https://tuyensinh247.com/u/quyduong305.html?cat_id=226</w:t>
      </w:r>
    </w:p>
    <w:p>
      <w:r>
        <w:t>https://tuyensinh247.com/u/quyduong305.html?cat_id=271</w:t>
      </w:r>
    </w:p>
    <w:p>
      <w:r>
        <w:t>https://tuyensinh247.com/u/quyduong305.html?cat_id=309</w:t>
      </w:r>
    </w:p>
    <w:p>
      <w:r>
        <w:t>https://tuyensinh247.com/u/quyduong305.html?cat_id=288</w:t>
      </w:r>
    </w:p>
    <w:p>
      <w:r>
        <w:t>https://tuyensinh247.com/u/quyduong305.html?cat_id=326</w:t>
      </w:r>
    </w:p>
    <w:p>
      <w:r>
        <w:t>https://tuyensinh247.com/u/quyduong305.html?cat_id=343</w:t>
      </w:r>
    </w:p>
    <w:p>
      <w:r>
        <w:t>https://tuyensinh247.com/u/huynguyen830.html?cat_id=52</w:t>
      </w:r>
    </w:p>
    <w:p>
      <w:r>
        <w:t>https://tuyensinh247.com/u/huynguyen830.html?cat_id=154</w:t>
      </w:r>
    </w:p>
    <w:p>
      <w:r>
        <w:t>https://tuyensinh247.com/u/huynguyen830.html?cat_id=153</w:t>
      </w:r>
    </w:p>
    <w:p>
      <w:r>
        <w:t>https://tuyensinh247.com/u/huynguyen830.html?cat_id=65</w:t>
      </w:r>
    </w:p>
    <w:p>
      <w:r>
        <w:t>https://tuyensinh247.com/u/huynguyen830.html?cat_id=222</w:t>
      </w:r>
    </w:p>
    <w:p>
      <w:r>
        <w:t>https://tuyensinh247.com/u/huynguyen830.html?cat_id=224</w:t>
      </w:r>
    </w:p>
    <w:p>
      <w:r>
        <w:t>https://tuyensinh247.com/u/huynguyen830.html?cat_id=226</w:t>
      </w:r>
    </w:p>
    <w:p>
      <w:r>
        <w:t>https://tuyensinh247.com/u/huynguyen830.html?cat_id=271</w:t>
      </w:r>
    </w:p>
    <w:p>
      <w:r>
        <w:t>https://tuyensinh247.com/u/huynguyen830.html?cat_id=309</w:t>
      </w:r>
    </w:p>
    <w:p>
      <w:r>
        <w:t>https://tuyensinh247.com/u/huynguyen830.html?cat_id=288</w:t>
      </w:r>
    </w:p>
    <w:p>
      <w:r>
        <w:t>https://tuyensinh247.com/u/huynguyen830.html?cat_id=326</w:t>
      </w:r>
    </w:p>
    <w:p>
      <w:r>
        <w:t>https://tuyensinh247.com/u/huynguyen830.html?cat_id=343</w:t>
      </w:r>
    </w:p>
    <w:p>
      <w:r>
        <w:t>https://tuyensinh247.com/u/Prolaethe.html?cat_id=52</w:t>
      </w:r>
    </w:p>
    <w:p>
      <w:r>
        <w:t>https://tuyensinh247.com/u/Prolaethe.html?cat_id=154</w:t>
      </w:r>
    </w:p>
    <w:p>
      <w:r>
        <w:t>https://tuyensinh247.com/u/Prolaethe.html?cat_id=153</w:t>
      </w:r>
    </w:p>
    <w:p>
      <w:r>
        <w:t>https://tuyensinh247.com/u/Prolaethe.html?cat_id=65</w:t>
      </w:r>
    </w:p>
    <w:p>
      <w:r>
        <w:t>https://tuyensinh247.com/u/Prolaethe.html?cat_id=222</w:t>
      </w:r>
    </w:p>
    <w:p>
      <w:r>
        <w:t>https://tuyensinh247.com/u/Prolaethe.html?cat_id=224</w:t>
      </w:r>
    </w:p>
    <w:p>
      <w:r>
        <w:t>https://tuyensinh247.com/u/Prolaethe.html?cat_id=226</w:t>
      </w:r>
    </w:p>
    <w:p>
      <w:r>
        <w:t>https://tuyensinh247.com/u/Prolaethe.html?cat_id=271</w:t>
      </w:r>
    </w:p>
    <w:p>
      <w:r>
        <w:t>https://tuyensinh247.com/u/Prolaethe.html?cat_id=309</w:t>
      </w:r>
    </w:p>
    <w:p>
      <w:r>
        <w:t>https://tuyensinh247.com/u/Prolaethe.html?cat_id=288</w:t>
      </w:r>
    </w:p>
    <w:p>
      <w:r>
        <w:t>https://tuyensinh247.com/u/Prolaethe.html?cat_id=326</w:t>
      </w:r>
    </w:p>
    <w:p>
      <w:r>
        <w:t>https://tuyensinh247.com/u/Prolaethe.html?cat_id=343</w:t>
      </w:r>
    </w:p>
    <w:p>
      <w:r>
        <w:t>https://tuyensinh247.com/bai-giang-van-de-6-viet-nam-tu-nam-1930-den-nam-1945-phan-2-v56999.html</w:t>
      </w:r>
    </w:p>
    <w:p>
      <w:r>
        <w:t>https://tuyensinh247.com/bai-giang-lien-xo-va-cac-nuoc-dong-au-tu-nam-1945-den-giua-nhung-nam-70-cua-the-ki-xx-v56958.html</w:t>
      </w:r>
    </w:p>
    <w:p>
      <w:r>
        <w:t>https://tuyensinh247.com/bai-giang-dang-cong-san-viet-nam-ra-doi-v56976.html</w:t>
      </w:r>
    </w:p>
    <w:p>
      <w:r>
        <w:t>https://tuyensinh247.com/lich-su-9-co-ban-va-nang-cao-co-le-thi-thu-k1691.html?publish=1</w:t>
      </w:r>
    </w:p>
    <w:p>
      <w:r>
        <w:t>https://tuyensinh247.com/thong-tin-btvn-lien-xo-va-cac-nuoc-dong-au-tu-nam-1945-den-giua-nhung-nam-70-cua-the-ki-xx-co-loi-giai-chi-tiet-e70324.html</w:t>
      </w:r>
    </w:p>
    <w:p>
      <w:r>
        <w:t>https://tuyensinh247.com/bai-giang-lien-xo-va-cac-nuoc-dong-au-tu-giua-nhung-nam-70-den-dau-nhung-nam-90-cua-the-ki-xx-giam-tai-muc-ii-v56959.html</w:t>
      </w:r>
    </w:p>
    <w:p>
      <w:r>
        <w:t>https://tuyensinh247.com/thong-tin-btvn-lien-xo-va-cac-nuoc-dong-au-tu-giua-nhung-nam-70-den-dau-nhung-nam-90-cua-the-ki-xx-co-loi-giai-chi-tiet-e70325.html</w:t>
      </w:r>
    </w:p>
    <w:p>
      <w:r>
        <w:t>https://tuyensinh247.com/bai-giang-qua-trinh-phat-trien-cua-phong-trao-giai-phong-dan-toc-va-su-tan-ra-cua-he-thong-thuoc-dia-v56960.html</w:t>
      </w:r>
    </w:p>
    <w:p>
      <w:r>
        <w:t>https://tuyensinh247.com/thong-tin-btvn-qua-trinh-phat-trien-cua-phong-trao-giai-phong-dan-toc-va-su-tan-ra-cua-he-thong-thuoc-dia-co-loi-giai-chi-tiet-e70326.html</w:t>
      </w:r>
    </w:p>
    <w:p>
      <w:r>
        <w:t>https://tuyensinh247.com/bai-giang-cac-nuoc-chau-a-tiet-1-v56961.html</w:t>
      </w:r>
    </w:p>
    <w:p>
      <w:r>
        <w:t>https://tuyensinh247.com/thong-tin-btvn-cac-nuoc-chau-a-tiet-1-co-loi-giai-chi-tiet-e70337.html</w:t>
      </w:r>
    </w:p>
    <w:p>
      <w:r>
        <w:t>https://tuyensinh247.com/bai-giang-cac-nuoc-chau-a-tiet-2-v56971.html</w:t>
      </w:r>
    </w:p>
    <w:p>
      <w:r>
        <w:t>https://tuyensinh247.com/thong-tin-btvn-cac-nuoc-chau-a-tiet-2-co-loi-giai-chi-tiet-e70338.html</w:t>
      </w:r>
    </w:p>
    <w:p>
      <w:r>
        <w:t>https://tuyensinh247.com/thong-tin-btvn-cac-nuoc-chau-a-co-loi-giai-chi-tiet-e70327.html</w:t>
      </w:r>
    </w:p>
    <w:p>
      <w:r>
        <w:t>https://tuyensinh247.com/bai-giang-cac-nuoc-dong-nam-a-v56962.html</w:t>
      </w:r>
    </w:p>
    <w:p>
      <w:r>
        <w:t>https://tuyensinh247.com/thong-tin-btvn-cac-nuoc-dong-nam-a-co-loi-giai-chi-tiet-e70328.html</w:t>
      </w:r>
    </w:p>
    <w:p>
      <w:r>
        <w:t>https://tuyensinh247.com/bai-giang-cac-nuoc-chau-phi-v56963.html</w:t>
      </w:r>
    </w:p>
    <w:p>
      <w:r>
        <w:t>https://tuyensinh247.com/thong-tin-btvn-cac-nuoc-chau-phi-co-loi-giai-chi-tiet-e70329.html</w:t>
      </w:r>
    </w:p>
    <w:p>
      <w:r>
        <w:t>https://tuyensinh247.com/bai-giang-cac-nuoc-mi-latinh-v56964.html</w:t>
      </w:r>
    </w:p>
    <w:p>
      <w:r>
        <w:t>https://tuyensinh247.com/thong-tin-btvn-cac-nuoc-mi-latinh-co-loi-giai-chi-tiet-e70330.html</w:t>
      </w:r>
    </w:p>
    <w:p>
      <w:r>
        <w:t>https://tuyensinh247.com/bai-giang-nuoc-mi-v56965.html</w:t>
      </w:r>
    </w:p>
    <w:p>
      <w:r>
        <w:t>https://tuyensinh247.com/thong-tin-btvn-nuoc-mi-co-loi-giai-chi-tiet-e70331.html</w:t>
      </w:r>
    </w:p>
    <w:p>
      <w:r>
        <w:t>https://tuyensinh247.com/bai-giang-nhat-ban-v56966.html</w:t>
      </w:r>
    </w:p>
    <w:p>
      <w:r>
        <w:t>https://tuyensinh247.com/khoa-luyen-thi-9-vao-10-mon-lich-su-theo-van-de-co-le-thu-k1693.html?publish=1</w:t>
      </w:r>
    </w:p>
    <w:p>
      <w:r>
        <w:t>https://tuyensinh247.com/bai-giang-van-de-1-lien-xo-va-cac-nuoc-dong-au-sau-chien-tranh-the-gioi-thu-hai-v56994.html</w:t>
      </w:r>
    </w:p>
    <w:p>
      <w:r>
        <w:t>https://tuyensinh247.com/thong-tin-luyen-bai-tap-trac-nghiem-van-de-1-co-video-chua-e70418.html</w:t>
      </w:r>
    </w:p>
    <w:p>
      <w:r>
        <w:t>https://tuyensinh247.com/bai-giang-van-de-2-cac-nuoc-a-phi-mi-latinh-tu-nam-1945-den-nay-v56995.html</w:t>
      </w:r>
    </w:p>
    <w:p>
      <w:r>
        <w:t>https://tuyensinh247.com/thong-tin-luyen-bai-tap-trac-nghiem-van-de-2-co-video-chua-e70419.html</w:t>
      </w:r>
    </w:p>
    <w:p>
      <w:r>
        <w:t>https://tuyensinh247.com/bai-giang-van-de-3-my-nhat-ban-tay-au-tu-nam-1945-den-nay-v56996.html</w:t>
      </w:r>
    </w:p>
    <w:p>
      <w:r>
        <w:t>https://tuyensinh247.com/thong-tin-luyen-bai-tap-trac-nghiem-van-de-3-co-video-chua-e70420.html</w:t>
      </w:r>
    </w:p>
    <w:p>
      <w:r>
        <w:t>https://tuyensinh247.com/bai-giang-van-de-4-quan-he-quoc-te-va-cuoc-cach-mang-khoa-hoc-ki-thuat-tu-nam-1945-den-nay-v56997.html</w:t>
      </w:r>
    </w:p>
    <w:p>
      <w:r>
        <w:t>https://tuyensinh247.com/thong-tin-luyen-bai-tap-trac-nghiem-van-de-4-co-video-chua-e70421.html</w:t>
      </w:r>
    </w:p>
    <w:p>
      <w:r>
        <w:t>https://tuyensinh247.com/bai-giang-van-de-5-viet-nam-trong-nhung-nam-1919-1930-phan-1-v56998.html</w:t>
      </w:r>
    </w:p>
    <w:p>
      <w:r>
        <w:t>https://tuyensinh247.com/thong-tin-luyen-bai-tap-trac-nghiem-van-de-5-phan-1-co-video-chua-e70422.html</w:t>
      </w:r>
    </w:p>
    <w:p>
      <w:r>
        <w:t>https://tuyensinh247.com/bai-giang-van-de-5-viet-nam-trong-nhung-nam-1919-1930-phan-2-v57002.html</w:t>
      </w:r>
    </w:p>
    <w:p>
      <w:r>
        <w:t>https://tuyensinh247.com/thong-tin-luyen-bai-tap-trac-nghiem-van-de-5-phan-2-co-video-chua-e70423.html</w:t>
      </w:r>
    </w:p>
    <w:p>
      <w:r>
        <w:t>https://tuyensinh247.com/bai-giang-van-de-5-viet-nam-trong-nhung-nam-1919-1930-phan-3-v57003.html</w:t>
      </w:r>
    </w:p>
    <w:p>
      <w:r>
        <w:t>https://tuyensinh247.com/bai-giang-van-de-6-viet-nam-tu-nam-1930-den-nam-1945-phan-1-v57004.html</w:t>
      </w:r>
    </w:p>
    <w:p>
      <w:r>
        <w:t>https://tuyensinh247.com/thong-tin-luyen-bai-tap-trac-nghiem-van-de-6-co-video-chua-phan-1-e70424.html</w:t>
      </w:r>
    </w:p>
    <w:p>
      <w:r>
        <w:t>https://tuyensinh247.com/thong-tin-luyen-bai-tap-trac-nghiem-van-de-6-phan-2-co-video-chua-e70425.html</w:t>
      </w:r>
    </w:p>
    <w:p>
      <w:r>
        <w:t>https://tuyensinh247.com/bai-giang-van-de-7-viet-nam-tu-nam-1946-den-nam-1954-phan-1-v57006.html</w:t>
      </w:r>
    </w:p>
    <w:p>
      <w:r>
        <w:t>https://tuyensinh247.com/thong-tin-luyen-bai-tap-trac-nghiem-van-de-7-phan-1-co-video-chua-e70426.html</w:t>
      </w:r>
    </w:p>
    <w:p>
      <w:r>
        <w:t>https://tuyensinh247.com/bai-giang-van-de-7-viet-nam-tu-nam-1946-den-nam-1954-phan-2-v57005.html</w:t>
      </w:r>
    </w:p>
    <w:p>
      <w:r>
        <w:t>https://tuyensinh247.com/thong-tin-luyen-bai-tap-trac-nghiem-van-de-7-phan-2-co-video-chua-e70427.html</w:t>
      </w:r>
    </w:p>
    <w:p>
      <w:r>
        <w:t>https://tuyensinh247.com/bai-giang-van-de-7-viet-nam-tu-nam-1946-den-nam-1954-phan-3-v57000.html</w:t>
      </w:r>
    </w:p>
    <w:p>
      <w:r>
        <w:t>https://tuyensinh247.com/bai-giang-van-de-8-viet-nam-tu-nam-1954-den-nam-2000-phan-1-v57007.html</w:t>
      </w:r>
    </w:p>
    <w:p>
      <w:r>
        <w:t>https://tuyensinh247.com/thong-tin-luyen-bai-tap-trac-nghiem-van-de-8-phan-1-co-video-chua-e70428.html</w:t>
      </w:r>
    </w:p>
    <w:p>
      <w:r>
        <w:t>https://tuyensinh247.com/bai-giang-van-de-8-viet-nam-tu-nam-1954-den-nam-2000-phan-2-v57008.html</w:t>
      </w:r>
    </w:p>
    <w:p>
      <w:r>
        <w:t>https://tuyensinh247.com/thong-tin-luyen-bai-tap-trac-nghiem-van-de-8-phan-2-co-video-chua-e70429.html</w:t>
      </w:r>
    </w:p>
    <w:p>
      <w:r>
        <w:t>https://tuyensinh247.com/bai-giang-van-de-8-viet-nam-tu-nam-1954-den-nam-2000-phan-3-v57009.html</w:t>
      </w:r>
    </w:p>
    <w:p>
      <w:r>
        <w:t>https://tuyensinh247.com/bai-giang-van-de-8-viet-nam-tu-nam-1954-den-nam-2000-phan-4-v57001.html</w:t>
      </w:r>
    </w:p>
    <w:p>
      <w:r>
        <w:t>https://tuyensinh247.com/eExamOnline/downloadAttachFile/item_id/56999/item_type/1</w:t>
      </w:r>
    </w:p>
    <w:p>
      <w:r>
        <w:t>https://tuyensinh247.com/khoa-de-thi-hoc-ki-mon-lich-su-lop-9-co-loi-giai-chi-tiet-k1692.html?publish=1</w:t>
      </w:r>
    </w:p>
    <w:p>
      <w:r>
        <w:t>https://tuyensinh247.com/thong-tin-de-thi-hk1-mon-lich-su-lop-9-phong-gddt-vinh-tuong-nam-2018-2019-co-loi-giai-chi-tiet-e70384.html</w:t>
      </w:r>
    </w:p>
    <w:p>
      <w:r>
        <w:t>https://tuyensinh247.com/thong-tin-de-thi-hk1-mon-lich-su-lop-9-truong-ptdtnt-thcs-huyen-ke-sach-nam-2018-e70385.html</w:t>
      </w:r>
    </w:p>
    <w:p>
      <w:r>
        <w:t>https://tuyensinh247.com/thong-tin-de-thi-hk1-mon-lich-su-lop-9-truong-thcs-phu-an-ben-cat-nam-2018-2019-co-loi-giai-chi-tiet-e70386.html</w:t>
      </w:r>
    </w:p>
    <w:p>
      <w:r>
        <w:t>https://tuyensinh247.com/thong-tin-de-thi-hk1-mon-lich-su-lop-9-so-gddt-tan-chau-nam-2018-2019-co-loi-giai-chi-tiet-e70387.html</w:t>
      </w:r>
    </w:p>
    <w:p>
      <w:r>
        <w:t>https://tuyensinh247.com/thong-tin-de-thi-hoc-ki-i-mon-su-truong-thcs-tran-quoc-tuan-tp-ho-chi-minh-nam-2019-2020-co-loi-giai-chi-tiet-e70388.html</w:t>
      </w:r>
    </w:p>
    <w:p>
      <w:r>
        <w:t>https://tuyensinh247.com/thong-tin-de-thi-hoc-ki-i-mon-su-lop-9-phong-gddt-chau-thanh-ben-tre-nam-2019-2020-co-loi-giai-chi-tiet-e70389.html</w:t>
      </w:r>
    </w:p>
    <w:p>
      <w:r>
        <w:t>https://tuyensinh247.com/thong-tin-de-thi-hoc-ki-i-mon-su-lop-9-so-gddt-vinh-phuc-nam-2019-2020-co-loi-giai-chi-tiet-e70390.html</w:t>
      </w:r>
    </w:p>
    <w:p>
      <w:r>
        <w:t>https://tuyensinh247.com/thong-tin-de-thi-hoc-ki-i-mon-su-lop-9-truong-thcs-phong-phu-binh-chanh-nam-2019-2020-co-loi-giai-chi-tiet-e70391.html</w:t>
      </w:r>
    </w:p>
    <w:p>
      <w:r>
        <w:t>https://tuyensinh247.com/thong-tin-de-thi-hoc-ki-i-mon-su-lop-9-truong-thcs-tan-tuc-binh-chanh-nam-2019-2020-co-loi-giai-chi-tiet-e70392.html</w:t>
      </w:r>
    </w:p>
    <w:p>
      <w:r>
        <w:t>https://tuyensinh247.com/thong-tin-de-thi-hoc-ki-i-mon-su-lop-9-so-gddt-ben-tre-nam-2019-2020-co-loi-giai-chi-tiet-e70393.html</w:t>
      </w:r>
    </w:p>
    <w:p>
      <w:r>
        <w:t>https://tuyensinh247.com/thong-tin-de-thi-hoc-ki-i-mon-su-lop-9-phong-gddt-ninh-phuoc-nam-2019-2020-co-loi-giai-chi-tiet-e70394.html</w:t>
      </w:r>
    </w:p>
    <w:p>
      <w:r>
        <w:t>https://tuyensinh247.com/thong-tin-de-thi-hoc-ki-i-mon-su-lop-9-truong-thcs-nguyen-chi-thanh-nam-2019-2020-co-loi-giai-chi-tiet-e70400.html</w:t>
      </w:r>
    </w:p>
    <w:p>
      <w:r>
        <w:t>https://tuyensinh247.com/thong-tin-de-thi-hoc-ki-i-mon-su-lop-9-truong-thcs-dai-hop-nam-2019-2020-co-loi-giai-chi-tiet-e70395.html</w:t>
      </w:r>
    </w:p>
    <w:p>
      <w:r>
        <w:t>https://tuyensinh247.com/thong-tin-de-thi-hoc-ki-i-mon-su-lop-9-phong-gd-quan-binh-tan-nam-2019-2020-co-loi-giai-chi-tiet-e70399.html</w:t>
      </w:r>
    </w:p>
    <w:p>
      <w:r>
        <w:t>https://tuyensinh247.com/thong-tin-de-thi-hoc-ki-i-mon-su-lop-9-truong-thcs-ngo-gia-tu-long-bien-nam-2019-2020-co-loi-giai-chi-tiet-e70398.html</w:t>
      </w:r>
    </w:p>
    <w:p>
      <w:r>
        <w:t>https://tuyensinh247.com/thong-tin-de-thi-hoc-ki-i-mon-su-lop-9-truong-thcs-duc-giang-long-bien-nam-2019-2020-co-loi-giai-chi-tiet-e70397.html</w:t>
      </w:r>
    </w:p>
    <w:p>
      <w:r>
        <w:t>https://tuyensinh247.com/thong-tin-de-thi-hoc-ki-i-mon-su-lop-9-truong-thcs-dao-tru-nam-2020-2021-co-loi-giai-chi-tiet-e80432.html</w:t>
      </w:r>
    </w:p>
    <w:p>
      <w:r>
        <w:t>https://tuyensinh247.com/thong-tin-de-thi-hoc-ki-i-mon-su-lop-9-huyen-ki-anh-nam-2020-2021-co-loi-giai-chi-tiet-e80430.html</w:t>
      </w:r>
    </w:p>
    <w:p>
      <w:r>
        <w:t>https://tuyensinh247.com/thong-tin-de-thi-hoc-ki-i-mon-su-lop-9-phong-gd-cam-xuyen-nam-2020-2021-co-loi-giai-chi-tiet-e80429.html</w:t>
      </w:r>
    </w:p>
    <w:p>
      <w:r>
        <w:t>https://tuyensinh247.com/thong-tin-de-thi-hoc-ki-i-mon-su-lop-9-truong-thcs-dong-hieu-nam-2020-2021-co-loi-giai-chi-tiet-e80418.html</w:t>
      </w:r>
    </w:p>
    <w:p>
      <w:r>
        <w:t>https://tuyensinh247.com/u/Edward.html?cat_id=52</w:t>
      </w:r>
    </w:p>
    <w:p>
      <w:r>
        <w:t>https://tuyensinh247.com/u/Edward.html?cat_id=154</w:t>
      </w:r>
    </w:p>
    <w:p>
      <w:r>
        <w:t>https://tuyensinh247.com/u/Edward.html?cat_id=153</w:t>
      </w:r>
    </w:p>
    <w:p>
      <w:r>
        <w:t>https://tuyensinh247.com/u/Edward.html?cat_id=65</w:t>
      </w:r>
    </w:p>
    <w:p>
      <w:r>
        <w:t>https://tuyensinh247.com/u/Edward.html?cat_id=222</w:t>
      </w:r>
    </w:p>
    <w:p>
      <w:r>
        <w:t>https://tuyensinh247.com/u/Edward.html?cat_id=224</w:t>
      </w:r>
    </w:p>
    <w:p>
      <w:r>
        <w:t>https://tuyensinh247.com/u/Edward.html?cat_id=226</w:t>
      </w:r>
    </w:p>
    <w:p>
      <w:r>
        <w:t>https://tuyensinh247.com/u/Edward.html?cat_id=271</w:t>
      </w:r>
    </w:p>
    <w:p>
      <w:r>
        <w:t>https://tuyensinh247.com/u/Edward.html?cat_id=309</w:t>
      </w:r>
    </w:p>
    <w:p>
      <w:r>
        <w:t>https://tuyensinh247.com/u/Edward.html?cat_id=288</w:t>
      </w:r>
    </w:p>
    <w:p>
      <w:r>
        <w:t>https://tuyensinh247.com/u/Edward.html?cat_id=326</w:t>
      </w:r>
    </w:p>
    <w:p>
      <w:r>
        <w:t>https://tuyensinh247.com/u/Edward.html?cat_id=343</w:t>
      </w:r>
    </w:p>
    <w:p>
      <w:r>
        <w:t>https://tuyensinh247.com/u/Luongtheanh2004.html?cat_id=52</w:t>
      </w:r>
    </w:p>
    <w:p>
      <w:r>
        <w:t>https://tuyensinh247.com/u/Luongtheanh2004.html?cat_id=154</w:t>
      </w:r>
    </w:p>
    <w:p>
      <w:r>
        <w:t>https://tuyensinh247.com/u/Luongtheanh2004.html?cat_id=153</w:t>
      </w:r>
    </w:p>
    <w:p>
      <w:r>
        <w:t>https://tuyensinh247.com/u/Luongtheanh2004.html?cat_id=65</w:t>
      </w:r>
    </w:p>
    <w:p>
      <w:r>
        <w:t>https://tuyensinh247.com/u/Luongtheanh2004.html?cat_id=222</w:t>
      </w:r>
    </w:p>
    <w:p>
      <w:r>
        <w:t>https://tuyensinh247.com/u/Luongtheanh2004.html?cat_id=224</w:t>
      </w:r>
    </w:p>
    <w:p>
      <w:r>
        <w:t>https://tuyensinh247.com/u/Luongtheanh2004.html?cat_id=226</w:t>
      </w:r>
    </w:p>
    <w:p>
      <w:r>
        <w:t>https://tuyensinh247.com/u/Luongtheanh2004.html?cat_id=271</w:t>
      </w:r>
    </w:p>
    <w:p>
      <w:r>
        <w:t>https://tuyensinh247.com/u/Luongtheanh2004.html?cat_id=309</w:t>
      </w:r>
    </w:p>
    <w:p>
      <w:r>
        <w:t>https://tuyensinh247.com/u/Luongtheanh2004.html?cat_id=288</w:t>
      </w:r>
    </w:p>
    <w:p>
      <w:r>
        <w:t>https://tuyensinh247.com/u/Luongtheanh2004.html?cat_id=326</w:t>
      </w:r>
    </w:p>
    <w:p>
      <w:r>
        <w:t>https://tuyensinh247.com/u/Luongtheanh2004.html?cat_id=343</w:t>
      </w:r>
    </w:p>
    <w:p>
      <w:r>
        <w:t>https://tuyensinh247.com/u/nguyenxuandien2004.html?cat_id=52</w:t>
      </w:r>
    </w:p>
    <w:p>
      <w:r>
        <w:t>https://tuyensinh247.com/u/nguyenxuandien2004.html?cat_id=154</w:t>
      </w:r>
    </w:p>
    <w:p>
      <w:r>
        <w:t>https://tuyensinh247.com/u/nguyenxuandien2004.html?cat_id=153</w:t>
      </w:r>
    </w:p>
    <w:p>
      <w:r>
        <w:t>https://tuyensinh247.com/u/nguyenxuandien2004.html?cat_id=65</w:t>
      </w:r>
    </w:p>
    <w:p>
      <w:r>
        <w:t>https://tuyensinh247.com/u/nguyenxuandien2004.html?cat_id=222</w:t>
      </w:r>
    </w:p>
    <w:p>
      <w:r>
        <w:t>https://tuyensinh247.com/u/nguyenxuandien2004.html?cat_id=224</w:t>
      </w:r>
    </w:p>
    <w:p>
      <w:r>
        <w:t>https://tuyensinh247.com/u/nguyenxuandien2004.html?cat_id=226</w:t>
      </w:r>
    </w:p>
    <w:p>
      <w:r>
        <w:t>https://tuyensinh247.com/u/nguyenxuandien2004.html?cat_id=271</w:t>
      </w:r>
    </w:p>
    <w:p>
      <w:r>
        <w:t>https://tuyensinh247.com/u/nguyenxuandien2004.html?cat_id=309</w:t>
      </w:r>
    </w:p>
    <w:p>
      <w:r>
        <w:t>https://tuyensinh247.com/u/nguyenxuandien2004.html?cat_id=288</w:t>
      </w:r>
    </w:p>
    <w:p>
      <w:r>
        <w:t>https://tuyensinh247.com/u/nguyenxuandien2004.html?cat_id=326</w:t>
      </w:r>
    </w:p>
    <w:p>
      <w:r>
        <w:t>https://tuyensinh247.com/u/nguyenxuandien2004.html?cat_id=343</w:t>
      </w:r>
    </w:p>
    <w:p>
      <w:r>
        <w:t>https://tuyensinh247.com/bai-giang-gioi-thieu-tong-quan-chuong-trinh-v56101.html</w:t>
      </w:r>
    </w:p>
    <w:p>
      <w:r>
        <w:t>https://tuyensinh247.com/bai-giang-chuyen-nguoi-con-gai-nam-xuong-tiet-1-v56111.html</w:t>
      </w:r>
    </w:p>
    <w:p>
      <w:r>
        <w:t>https://tuyensinh247.com/bai-giang-chi-em-thuy-kieu-v56115.html</w:t>
      </w:r>
    </w:p>
    <w:p>
      <w:r>
        <w:t>https://tuyensinh247.com/bai-giang-mua-xuan-nho-nho-v56132.html</w:t>
      </w:r>
    </w:p>
    <w:p>
      <w:r>
        <w:t>https://tuyensinh247.com/bai-giang-chuyen-nguoi-con-gai-nam-xuong-tiet-2-v56140.html</w:t>
      </w:r>
    </w:p>
    <w:p>
      <w:r>
        <w:t>https://tuyensinh247.com/bai-giang-chuyen-nguoi-con-gai-nam-xuong-v56161.html</w:t>
      </w:r>
    </w:p>
    <w:p>
      <w:r>
        <w:t>https://tuyensinh247.com/bai-giang-hoang-le-nhat-thong-chi-hoi-thu-14-tiet-1-v56162.html</w:t>
      </w:r>
    </w:p>
    <w:p>
      <w:r>
        <w:t>https://tuyensinh247.com/bai-giang-chiec-luoc-nga-tiet-1-v56180.html</w:t>
      </w:r>
    </w:p>
    <w:p>
      <w:r>
        <w:t>https://tuyensinh247.com/bai-giang-on-tap-van-hoc-hien-thuc-trong-long-me-v57220.html</w:t>
      </w:r>
    </w:p>
    <w:p>
      <w:r>
        <w:t>https://tuyensinh247.com/bai-giang-ban-ve-doc-sach-v56212.html</w:t>
      </w:r>
    </w:p>
    <w:p>
      <w:r>
        <w:t>https://tuyensinh247.com/nen-tang-ngu-van-9-co-nguyen-thu-hoa-k1666.html?publish=1</w:t>
      </w:r>
    </w:p>
    <w:p>
      <w:r>
        <w:t>https://tuyensinh247.com/bai-giang-phong-cach-ho-chi-minh-v56208.html</w:t>
      </w:r>
    </w:p>
    <w:p>
      <w:r>
        <w:t>https://tuyensinh247.com/thong-tin-btvn-phong-cach-ho-chi-minh-e69162.html</w:t>
      </w:r>
    </w:p>
    <w:p>
      <w:r>
        <w:t>https://tuyensinh247.com/bai-giang-tuyen-bo-the-gioi-ve-su-song-con-quyen-duoc-bao-ve-va-phat-trien-cua-tre-em-giam-tai-v56209.html</w:t>
      </w:r>
    </w:p>
    <w:p>
      <w:r>
        <w:t>https://tuyensinh247.com/thong-tin-btvn-tuyen-bo-the-gioi-ve-su-song-con-quyen-duoc-bao-ve-va-phat-trien-cua-tre-em-e69163.html</w:t>
      </w:r>
    </w:p>
    <w:p>
      <w:r>
        <w:t>https://tuyensinh247.com/thong-tin-btvn-chuyen-nguoi-con-gai-nam-xuong-e69118.html</w:t>
      </w:r>
    </w:p>
    <w:p>
      <w:r>
        <w:t>https://tuyensinh247.com/thong-tin-btvn-hoang-le-nhat-thong-chi-de-1-e69119.html</w:t>
      </w:r>
    </w:p>
    <w:p>
      <w:r>
        <w:t>https://tuyensinh247.com/bai-giang-hoang-le-nhat-thong-chi-hoi-thu-14-tiet-2-v56163.html</w:t>
      </w:r>
    </w:p>
    <w:p>
      <w:r>
        <w:t>https://tuyensinh247.com/thong-tin-btvn-hoang-le-nhat-thong-chi-de-2-e69120.html</w:t>
      </w:r>
    </w:p>
    <w:p>
      <w:r>
        <w:t>https://tuyensinh247.com/bai-giang-truyen-kieu-tiet-1-v56164.html</w:t>
      </w:r>
    </w:p>
    <w:p>
      <w:r>
        <w:t>https://tuyensinh247.com/thong-tin-btvn-truyen-kieu-de-1-e69121.html</w:t>
      </w:r>
    </w:p>
    <w:p>
      <w:r>
        <w:t>https://tuyensinh247.com/bai-giang-truyen-kieu-tiet-2-v56196.html</w:t>
      </w:r>
    </w:p>
    <w:p>
      <w:r>
        <w:t>https://tuyensinh247.com/thong-tin-btvn-truyen-kieu-de-2-e69122.html</w:t>
      </w:r>
    </w:p>
    <w:p>
      <w:r>
        <w:t>https://tuyensinh247.com/bai-giang-chi-em-thuy-kieu-v56165.html</w:t>
      </w:r>
    </w:p>
    <w:p>
      <w:r>
        <w:t>https://tuyensinh247.com/thong-tin-btvn-chi-em-thuy-kieu-e69123.html</w:t>
      </w:r>
    </w:p>
    <w:p>
      <w:r>
        <w:t>https://tuyensinh247.com/bai-giang-canh-ngay-xuan-giam-tai-v56166.html</w:t>
      </w:r>
    </w:p>
    <w:p>
      <w:r>
        <w:t>https://tuyensinh247.com/thong-tin-btvn-canh-ngay-xuan-e69124.html</w:t>
      </w:r>
    </w:p>
    <w:p>
      <w:r>
        <w:t>https://tuyensinh247.com/bai-giang-kieu-o-lau-ngung-bich-v56167.html</w:t>
      </w:r>
    </w:p>
    <w:p>
      <w:r>
        <w:t>https://tuyensinh247.com/thong-tin-btvn-kieu-o-lau-ngung-bich-e69125.html</w:t>
      </w:r>
    </w:p>
    <w:p>
      <w:r>
        <w:t>https://tuyensinh247.com/bai-giang-luc-van-tien-cuu-kieu-nguyet-nga-tiet-1-v56168.html</w:t>
      </w:r>
    </w:p>
    <w:p>
      <w:r>
        <w:t>https://tuyensinh247.com/thong-tin-btvn-luc-van-tien-cuu-kieu-nguyet-nga-de-1-e69126.html</w:t>
      </w:r>
    </w:p>
    <w:p>
      <w:r>
        <w:t>https://tuyensinh247.com/bai-giang-luc-van-tien-cuu-kieu-nguyet-nga-tiet-2-v56197.html</w:t>
      </w:r>
    </w:p>
    <w:p>
      <w:r>
        <w:t>https://tuyensinh247.com/thong-tin-btvn-luc-van-tien-cuu-kieu-nguyet-nga-de-2-e69127.html</w:t>
      </w:r>
    </w:p>
    <w:p>
      <w:r>
        <w:t>https://tuyensinh247.com/bai-giang-dong-chi-tiet-1-v56169.html</w:t>
      </w:r>
    </w:p>
    <w:p>
      <w:r>
        <w:t>https://tuyensinh247.com/thong-tin-btvn-dong-chi-de-1-e69128.html</w:t>
      </w:r>
    </w:p>
    <w:p>
      <w:r>
        <w:t>https://tuyensinh247.com/bai-giang-dong-chi-tiet-2-v56198.html</w:t>
      </w:r>
    </w:p>
    <w:p>
      <w:r>
        <w:t>https://tuyensinh247.com/thong-tin-btvn-dong-chi-de-2-e69129.html</w:t>
      </w:r>
    </w:p>
    <w:p>
      <w:r>
        <w:t>https://tuyensinh247.com/bai-giang-bai-tho-ve-tieu-doi-xe-khong-kinh-tiet-1-v56170.html</w:t>
      </w:r>
    </w:p>
    <w:p>
      <w:r>
        <w:t>https://tuyensinh247.com/thong-tin-btvn-bai-tho-ve-tieu-doi-xe-khong-kinh-de-1-e69130.html</w:t>
      </w:r>
    </w:p>
    <w:p>
      <w:r>
        <w:t>https://tuyensinh247.com/bai-giang-bai-tho-ve-tieu-doi-xe-khong-kinh-tiet-2-v56199.html</w:t>
      </w:r>
    </w:p>
    <w:p>
      <w:r>
        <w:t>https://tuyensinh247.com/thong-tin-btvn-bai-tho-ve-tieu-doi-xe-khong-kinh-de-2-e69131.html</w:t>
      </w:r>
    </w:p>
    <w:p>
      <w:r>
        <w:t>https://tuyensinh247.com/bai-giang-doan-thuyen-danh-ca-tiet-1-v56171.html</w:t>
      </w:r>
    </w:p>
    <w:p>
      <w:r>
        <w:t>https://tuyensinh247.com/thong-tin-btvn-doan-thuyen-danh-ca-de-1-e69132.html</w:t>
      </w:r>
    </w:p>
    <w:p>
      <w:r>
        <w:t>https://tuyensinh247.com/bai-giang-doan-thuyen-danh-ca-tiet-2-v56200.html</w:t>
      </w:r>
    </w:p>
    <w:p>
      <w:r>
        <w:t>https://tuyensinh247.com/thong-tin-de-btvn-doan-thuyen-danh-ca-de-2-e69133.html</w:t>
      </w:r>
    </w:p>
    <w:p>
      <w:r>
        <w:t>https://tuyensinh247.com/bai-giang-bep-lua-tiet-1-giam-tai-v56172.html</w:t>
      </w:r>
    </w:p>
    <w:p>
      <w:r>
        <w:t>https://tuyensinh247.com/thong-tin-btvn-bep-lua-de-1-e69134.html</w:t>
      </w:r>
    </w:p>
    <w:p>
      <w:r>
        <w:t>https://tuyensinh247.com/bai-giang-bep-lua-tiet-2-giam-tai-v56201.html</w:t>
      </w:r>
    </w:p>
    <w:p>
      <w:r>
        <w:t>https://tuyensinh247.com/thong-tin-btvn-bep-lua-de-2-e69178.html</w:t>
      </w:r>
    </w:p>
    <w:p>
      <w:r>
        <w:t>https://tuyensinh247.com/bai-giang-khuc-hat-ru-nhung-em-be-lon-tren-lung-me-tiet-1-giam-tai-v56173.html</w:t>
      </w:r>
    </w:p>
    <w:p>
      <w:r>
        <w:t>https://tuyensinh247.com/thong-tin-btvn-khuc-hat-ru-nhung-em-be-lon-tren-lung-me-de-1-e69136.html</w:t>
      </w:r>
    </w:p>
    <w:p>
      <w:r>
        <w:t>https://tuyensinh247.com/bai-giang-khuc-hat-ru-nhung-em-be-lon-tren-lung-me-tiet-2-giam-tai-v56174.html</w:t>
      </w:r>
    </w:p>
    <w:p>
      <w:r>
        <w:t>https://tuyensinh247.com/thong-tin-btvn-khuc-hat-ru-nhung-em-be-lon-tren-lung-me-de-2-e69137.html</w:t>
      </w:r>
    </w:p>
    <w:p>
      <w:r>
        <w:t>https://images.tuyensinh247.com/picture/document_gift/2021/1124/ts247-dt-on-tap-phan-van-ban-tu-tuan-1-tuan-9-99-1637728413.pdf</w:t>
      </w:r>
    </w:p>
    <w:p>
      <w:r>
        <w:t>https://tuyensinh247.com/thong-tin-de-thi-giua-hoc-ki-i-mon-ngu-van-lop-9-de-so-1-e69198.html</w:t>
      </w:r>
    </w:p>
    <w:p>
      <w:r>
        <w:t>https://tuyensinh247.com/thong-tin-de-thi-giua-hoc-ki-i-mon-ngu-van-lop-9-de-so-2-e69199.html</w:t>
      </w:r>
    </w:p>
    <w:p>
      <w:r>
        <w:t>https://tuyensinh247.com/thong-tin-de-thi-giua-hoc-ki-i-mon-ngu-van-lop-9-de-so-3-e69200.html</w:t>
      </w:r>
    </w:p>
    <w:p>
      <w:r>
        <w:t>https://tuyensinh247.com/thong-tin-de-thi-giua-hoc-ki-i-mon-ngu-van-lop-9-de-so-4-e69201.html</w:t>
      </w:r>
    </w:p>
    <w:p>
      <w:r>
        <w:t>https://tuyensinh247.com/thong-tin-de-thi-giua-hoc-ki-i-mon-ngu-van-lop-9-de-so-5-e69202.html</w:t>
      </w:r>
    </w:p>
    <w:p>
      <w:r>
        <w:t>https://tuyensinh247.com/bai-giang-anh-trang-tiet-1-giam-tai-v56175.html</w:t>
      </w:r>
    </w:p>
    <w:p>
      <w:r>
        <w:t>https://tuyensinh247.com/thong-tin-btvn-anh-trang-de-1-e69138.html</w:t>
      </w:r>
    </w:p>
    <w:p>
      <w:r>
        <w:t>https://tuyensinh247.com/bai-giang-anh-trang-tiet-2-giam-tai-v56202.html</w:t>
      </w:r>
    </w:p>
    <w:p>
      <w:r>
        <w:t>https://tuyensinh247.com/thong-tin-btvn-anh-trang-de-2-e69139.html</w:t>
      </w:r>
    </w:p>
    <w:p>
      <w:r>
        <w:t>https://tuyensinh247.com/bai-giang-lang-tiet-1-v56176.html</w:t>
      </w:r>
    </w:p>
    <w:p>
      <w:r>
        <w:t>https://tuyensinh247.com/thong-tin-btvn-lang-de-1-e69140.html</w:t>
      </w:r>
    </w:p>
    <w:p>
      <w:r>
        <w:t>https://tuyensinh247.com/bai-giang-lang-tiet-2-v56177.html</w:t>
      </w:r>
    </w:p>
    <w:p>
      <w:r>
        <w:t>https://tuyensinh247.com/thong-tin-btvn-lang-de-2-e69141.html</w:t>
      </w:r>
    </w:p>
    <w:p>
      <w:r>
        <w:t>https://tuyensinh247.com/bai-giang-lang-le-sa-pa-tiet-1-v56178.html</w:t>
      </w:r>
    </w:p>
    <w:p>
      <w:r>
        <w:t>https://tuyensinh247.com/thong-tin-btvn-lang-le-sa-pa-de-1-e69142.html</w:t>
      </w:r>
    </w:p>
    <w:p>
      <w:r>
        <w:t>https://tuyensinh247.com/bai-giang-lang-le-sa-pa-tiet-2-v56179.html</w:t>
      </w:r>
    </w:p>
    <w:p>
      <w:r>
        <w:t>https://tuyensinh247.com/thong-tin-btvn-lang-le-sa-pa-de-2-e69143.html</w:t>
      </w:r>
    </w:p>
    <w:p>
      <w:r>
        <w:t>https://tuyensinh247.com/thong-tin-btvn-chiec-luoc-nga-de-1-e69144.html</w:t>
      </w:r>
    </w:p>
    <w:p>
      <w:r>
        <w:t>https://tuyensinh247.com/bai-giang-chiec-luoc-nga-tiet-2-v56181.html</w:t>
      </w:r>
    </w:p>
    <w:p>
      <w:r>
        <w:t>https://tuyensinh247.com/thong-tin-btvn-chiec-luoc-nga-de-2-e69145.html</w:t>
      </w:r>
    </w:p>
    <w:p>
      <w:r>
        <w:t>https://tuyensinh247.com/bai-giang-co-huong-tiet-1-v56213.html</w:t>
      </w:r>
    </w:p>
    <w:p>
      <w:r>
        <w:t>https://tuyensinh247.com/thong-tin-btvn-co-huong-de-1-e69195.html</w:t>
      </w:r>
    </w:p>
    <w:p>
      <w:r>
        <w:t>https://tuyensinh247.com/bai-giang-co-huong-tiet-2-v56214.html</w:t>
      </w:r>
    </w:p>
    <w:p>
      <w:r>
        <w:t>https://tuyensinh247.com/thong-tin-btvn-co-huong-de-2-e69196.html</w:t>
      </w:r>
    </w:p>
    <w:p>
      <w:r>
        <w:t>https://images.tuyensinh247.com/picture/document_gift/2021/1124/ts247-dt-on-tap-phan-van-ban-tu-tuan-10-tuan-17-100-1637728422.pdf</w:t>
      </w:r>
    </w:p>
    <w:p>
      <w:r>
        <w:t>https://tuyensinh247.com/thong-tin-de-thi-cuoi-hoc-ki-i-mon-ngu-van-lop-9-de-so-1-e69184.html</w:t>
      </w:r>
    </w:p>
    <w:p>
      <w:r>
        <w:t>https://tuyensinh247.com/thong-tin-de-thi-cuoi-hoc-ki-i-mon-ngu-van-lop-9-de-so-2-e69185.html</w:t>
      </w:r>
    </w:p>
    <w:p>
      <w:r>
        <w:t>https://tuyensinh247.com/thong-tin-de-thi-cuoi-hoc-ki-i-mon-ngu-van-lop-9-de-so-3-e69186.html</w:t>
      </w:r>
    </w:p>
    <w:p>
      <w:r>
        <w:t>https://tuyensinh247.com/thong-tin-de-thi-cuoi-hoc-ki-i-mon-ngu-van-lop-9-de-so-4-e69187.html</w:t>
      </w:r>
    </w:p>
    <w:p>
      <w:r>
        <w:t>https://tuyensinh247.com/thong-tin-de-thi-cuoi-hoc-ki-i-mon-ngu-van-lop-9-de-so-5-e69188.html</w:t>
      </w:r>
    </w:p>
    <w:p>
      <w:r>
        <w:t>https://tuyensinh247.com/thong-tin-de-thi-cuoi-hoc-ki-i-mon-ngu-van-lop-9-de-so-6-e69189.html</w:t>
      </w:r>
    </w:p>
    <w:p>
      <w:r>
        <w:t>https://tuyensinh247.com/thong-tin-de-thi-cuoi-hoc-ki-i-mon-ngu-van-lop-9-de-so-7-e69190.html</w:t>
      </w:r>
    </w:p>
    <w:p>
      <w:r>
        <w:t>https://tuyensinh247.com/thong-tin-de-thi-cuoi-hoc-ki-i-mon-ngu-van-lop-9-de-so-8-e69191.html</w:t>
      </w:r>
    </w:p>
    <w:p>
      <w:r>
        <w:t>https://tuyensinh247.com/thong-tin-de-thi-cuoi-hoc-ki-i-mon-ngu-van-lop-9-de-so-9-e69192.html</w:t>
      </w:r>
    </w:p>
    <w:p>
      <w:r>
        <w:t>https://tuyensinh247.com/thong-tin-de-thi-cuoi-hoc-ki-i-mon-ngu-van-lop-9-de-so-10-e69193.html</w:t>
      </w:r>
    </w:p>
    <w:p>
      <w:r>
        <w:t>https://tuyensinh247.com/thong-tin-btvn-ban-ve-doc-sach-e69194.html</w:t>
      </w:r>
    </w:p>
    <w:p>
      <w:r>
        <w:t>https://tuyensinh247.com/bai-giang-tieng-noi-cua-van-nghe-giam-tai-v56210.html</w:t>
      </w:r>
    </w:p>
    <w:p>
      <w:r>
        <w:t>https://tuyensinh247.com/thong-tin-btvn-tieng-noi-cua-van-nghe-e69182.html</w:t>
      </w:r>
    </w:p>
    <w:p>
      <w:r>
        <w:t>https://tuyensinh247.com/bai-giang-chuan-bi-hanh-trang-vao-the-ki-moi-giam-tai-v56211.html</w:t>
      </w:r>
    </w:p>
    <w:p>
      <w:r>
        <w:t>https://tuyensinh247.com/thong-tin-btvn-chuan-bi-hanh-trang-vao-the-ki-moi-e69164.html</w:t>
      </w:r>
    </w:p>
    <w:p>
      <w:r>
        <w:t>https://tuyensinh247.com/bai-giang-con-co-tiet-1-giam-tai-v56182.html</w:t>
      </w:r>
    </w:p>
    <w:p>
      <w:r>
        <w:t>https://tuyensinh247.com/thong-tin-btvn-con-co-de-1-e69146.html</w:t>
      </w:r>
    </w:p>
    <w:p>
      <w:r>
        <w:t>https://tuyensinh247.com/bai-giang-con-co-tiet-2-giam-tai-v56183.html</w:t>
      </w:r>
    </w:p>
    <w:p>
      <w:r>
        <w:t>https://tuyensinh247.com/thong-tin-btvn-con-co-de-2-e69147.html</w:t>
      </w:r>
    </w:p>
    <w:p>
      <w:r>
        <w:t>https://tuyensinh247.com/bai-giang-mua-xuan-nho-nho-tiet-1-v56184.html</w:t>
      </w:r>
    </w:p>
    <w:p>
      <w:r>
        <w:t>https://tuyensinh247.com/thong-tin-btvn-mua-xuan-nho-nho-de-1-e69148.html</w:t>
      </w:r>
    </w:p>
    <w:p>
      <w:r>
        <w:t>https://tuyensinh247.com/bai-giang-mua-xuan-nho-nho-tiet-2-v56203.html</w:t>
      </w:r>
    </w:p>
    <w:p>
      <w:r>
        <w:t>https://tuyensinh247.com/thong-tin-btvn-mua-xuan-nho-nho-de-2-e69149.html</w:t>
      </w:r>
    </w:p>
    <w:p>
      <w:r>
        <w:t>https://tuyensinh247.com/bai-giang-vieng-lang-bac-tiet-1-v56185.html</w:t>
      </w:r>
    </w:p>
    <w:p>
      <w:r>
        <w:t>https://tuyensinh247.com/thong-tin-btvn-vieng-lang-bac-de-1-e69150.html</w:t>
      </w:r>
    </w:p>
    <w:p>
      <w:r>
        <w:t>https://tuyensinh247.com/bai-giang-vieng-lang-bac-tiet-2-v56205.html</w:t>
      </w:r>
    </w:p>
    <w:p>
      <w:r>
        <w:t>https://tuyensinh247.com/thong-tin-btvn-vieng-lang-bac-de-2-e69151.html</w:t>
      </w:r>
    </w:p>
    <w:p>
      <w:r>
        <w:t>https://tuyensinh247.com/bai-giang-sang-thu-tiet-1-v56186.html</w:t>
      </w:r>
    </w:p>
    <w:p>
      <w:r>
        <w:t>https://tuyensinh247.com/thong-tin-btvn-sang-thu-de-1-e69152.html</w:t>
      </w:r>
    </w:p>
    <w:p>
      <w:r>
        <w:t>https://tuyensinh247.com/bai-giang-sang-thu-tiet-2-v56206.html</w:t>
      </w:r>
    </w:p>
    <w:p>
      <w:r>
        <w:t>https://tuyensinh247.com/thong-tin-btvn-sang-thu-de-2-e69153.html</w:t>
      </w:r>
    </w:p>
    <w:p>
      <w:r>
        <w:t>https://tuyensinh247.com/bai-giang-noi-voi-con-tiet-1-v56187.html</w:t>
      </w:r>
    </w:p>
    <w:p>
      <w:r>
        <w:t>https://tuyensinh247.com/thong-tin-btvn-noi-voi-con-de-1-e69154.html</w:t>
      </w:r>
    </w:p>
    <w:p>
      <w:r>
        <w:t>https://tuyensinh247.com/bai-giang-noi-voi-con-tiet-2-v56204.html</w:t>
      </w:r>
    </w:p>
    <w:p>
      <w:r>
        <w:t>https://tuyensinh247.com/thong-tin-btvn-noi-voi-con-de-2-e69155.html</w:t>
      </w:r>
    </w:p>
    <w:p>
      <w:r>
        <w:t>https://tuyensinh247.com/thong-tin-de-thi-giua-hoc-ki-ii-mon-ngu-van-lop-9-de-so-1-e69203.html</w:t>
      </w:r>
    </w:p>
    <w:p>
      <w:r>
        <w:t>https://tuyensinh247.com/thong-tin-de-thi-giua-hoc-ki-ii-mon-ngu-van-lop-9-de-so-2-e69204.html</w:t>
      </w:r>
    </w:p>
    <w:p>
      <w:r>
        <w:t>https://tuyensinh247.com/thong-tin-de-thi-giua-hoc-ki-ii-mon-ngu-van-lop-9-de-so-3-e69205.html</w:t>
      </w:r>
    </w:p>
    <w:p>
      <w:r>
        <w:t>https://tuyensinh247.com/thong-tin-de-thi-giua-hoc-ki-ii-mon-ngu-van-lop-9-de-so-4-e69206.html</w:t>
      </w:r>
    </w:p>
    <w:p>
      <w:r>
        <w:t>https://tuyensinh247.com/thong-tin-de-thi-giua-hoc-ki-ii-mon-ngu-van-lop-9-de-so-5-e69207.html</w:t>
      </w:r>
    </w:p>
    <w:p>
      <w:r>
        <w:t>https://tuyensinh247.com/bai-giang-ben-que-tiet-1-giam-tai-v56188.html</w:t>
      </w:r>
    </w:p>
    <w:p>
      <w:r>
        <w:t>https://tuyensinh247.com/thong-tin-btvn-ben-que-de-1-e69156.html</w:t>
      </w:r>
    </w:p>
    <w:p>
      <w:r>
        <w:t>https://tuyensinh247.com/bai-giang-ben-que-tiet-2-giam-tai-v56189.html</w:t>
      </w:r>
    </w:p>
    <w:p>
      <w:r>
        <w:t>https://tuyensinh247.com/thong-tin-btvn-ben-que-de-2-e69157.html</w:t>
      </w:r>
    </w:p>
    <w:p>
      <w:r>
        <w:t>https://tuyensinh247.com/bai-giang-nhung-ngoi-sao-xa-xoi-tiet-1-v56190.html</w:t>
      </w:r>
    </w:p>
    <w:p>
      <w:r>
        <w:t>https://tuyensinh247.com/thong-tin-btvn-nhung-ngoi-sao-xa-xoi-de-1-e69158.html</w:t>
      </w:r>
    </w:p>
    <w:p>
      <w:r>
        <w:t>https://tuyensinh247.com/bai-giang-nhung-ngoi-sao-xa-xoi-tiet-2-v56191.html</w:t>
      </w:r>
    </w:p>
    <w:p>
      <w:r>
        <w:t>https://tuyensinh247.com/thong-tin-btvn-nhung-ngoi-sao-xa-xoi-de-2-e69159.html</w:t>
      </w:r>
    </w:p>
    <w:p>
      <w:r>
        <w:t>https://tuyensinh247.com/bai-giang-ro-bin-son-ngoai-dao-hoang-giam-tai-v56215.html</w:t>
      </w:r>
    </w:p>
    <w:p>
      <w:r>
        <w:t>https://tuyensinh247.com/thong-tin-btvn-ro-bin-son-ngoai-dao-hoang-e69197.html</w:t>
      </w:r>
    </w:p>
    <w:p>
      <w:r>
        <w:t>https://tuyensinh247.com/bai-giang-on-tap-tieng-viet-tiet-1-v56192.html</w:t>
      </w:r>
    </w:p>
    <w:p>
      <w:r>
        <w:t>https://tuyensinh247.com/thong-tin-btvn-on-tap-tieng-viet-de-1-e69179.html</w:t>
      </w:r>
    </w:p>
    <w:p>
      <w:r>
        <w:t>https://tuyensinh247.com/bai-giang-on-tap-tieng-viet-tiet-2-v56193.html</w:t>
      </w:r>
    </w:p>
    <w:p>
      <w:r>
        <w:t>https://tuyensinh247.com/thong-tin-btvn-on-tap-tieng-viet-de-2-e69180.html</w:t>
      </w:r>
    </w:p>
    <w:p>
      <w:r>
        <w:t>https://tuyensinh247.com/bai-giang-on-tap-tieng-viet-tiet-3-v56207.html</w:t>
      </w:r>
    </w:p>
    <w:p>
      <w:r>
        <w:t>https://images.tuyensinh247.com/picture/document_gift/2021/1124/ts247-dt-on-tap-phan-tieng-viet-55-1637724481.pdf</w:t>
      </w:r>
    </w:p>
    <w:p>
      <w:r>
        <w:t>https://tuyensinh247.com/thong-tin-btvn-on-tap-tieng-viet-de-3-e69181.html</w:t>
      </w:r>
    </w:p>
    <w:p>
      <w:r>
        <w:t>https://tuyensinh247.com/bai-giang-ren-ki-nang-lam-bai-van-nghi-luan-xa-hoi-v56194.html</w:t>
      </w:r>
    </w:p>
    <w:p>
      <w:r>
        <w:t>https://tuyensinh247.com/thong-tin-btvn-ren-ki-nang-lam-bai-van-nghi-luan-xa-hoi-e69160.html</w:t>
      </w:r>
    </w:p>
    <w:p>
      <w:r>
        <w:t>https://tuyensinh247.com/bai-giang-ren-ki-nang-lam-dang-bai-nghi-luan-van-hoc-v56195.html</w:t>
      </w:r>
    </w:p>
    <w:p>
      <w:r>
        <w:t>https://tuyensinh247.com/thong-tin-btvn-ren-ki-nang-lam-dang-bai-nghi-luan-van-hoc-e69161.html</w:t>
      </w:r>
    </w:p>
    <w:p>
      <w:r>
        <w:t>https://images.tuyensinh247.com/picture/document_gift/2021/1124/ts247-dt-on-tap-phan-tap-lam-van-56-1637724498.pdf</w:t>
      </w:r>
    </w:p>
    <w:p>
      <w:r>
        <w:t>https://tuyensinh247.com/thong-tin-de-thi-cuoi-hoc-ki-ii-mon-ngu-van-lop-9-de-so-1-e69208.html</w:t>
      </w:r>
    </w:p>
    <w:p>
      <w:r>
        <w:t>https://tuyensinh247.com/thong-tin-de-thi-cuoi-hoc-ki-ii-mon-ngu-van-lop-9-de-so-2-e69209.html</w:t>
      </w:r>
    </w:p>
    <w:p>
      <w:r>
        <w:t>https://tuyensinh247.com/thong-tin-de-thi-cuoi-hoc-ki-ii-mon-ngu-van-lop-9-de-so-3-e69210.html</w:t>
      </w:r>
    </w:p>
    <w:p>
      <w:r>
        <w:t>https://tuyensinh247.com/thong-tin-de-thi-cuoi-hoc-ki-ii-mon-ngu-van-lop-9-de-so-4-e69211.html</w:t>
      </w:r>
    </w:p>
    <w:p>
      <w:r>
        <w:t>https://tuyensinh247.com/eExamOnline/downloadAttachFile/item_id/56161/item_type/1</w:t>
      </w:r>
    </w:p>
    <w:p>
      <w:r>
        <w:t>https://tuyensinh247.com/van-9-luyen-thi-vao-10-bang-so-do-tu-duy-k1665.html?publish=1</w:t>
      </w:r>
    </w:p>
    <w:p>
      <w:r>
        <w:t>https://tuyensinh247.com/bai-giang-cac-chien-thuat-doc-hieu-van-ban-v56102.html</w:t>
      </w:r>
    </w:p>
    <w:p>
      <w:r>
        <w:t>https://tuyensinh247.com/bai-giang-phuong-phap-ghi-chep-hieu-qua-ho-tro-ghi-nho-va-on-luyen-v56103.html</w:t>
      </w:r>
    </w:p>
    <w:p>
      <w:r>
        <w:t>https://tuyensinh247.com/bai-giang-phong-cach-ho-chi-minh-v56104.html</w:t>
      </w:r>
    </w:p>
    <w:p>
      <w:r>
        <w:t>https://tuyensinh247.com/thong-tin-btvn-phong-cach-ho-chi-minh-e69004.html</w:t>
      </w:r>
    </w:p>
    <w:p>
      <w:r>
        <w:t>https://tuyensinh247.com/bai-giang-dau-tranh-cho-mot-the-gioi-hoa-binh-giam-tai-v56105.html</w:t>
      </w:r>
    </w:p>
    <w:p>
      <w:r>
        <w:t>https://tuyensinh247.com/thong-tin-btvn-dau-tranh-cho-mot-the-gioi-hoa-binh-e69005.html</w:t>
      </w:r>
    </w:p>
    <w:p>
      <w:r>
        <w:t>https://tuyensinh247.com/bai-giang-tuyen-bo-the-gioi-ve-su-song-con-quyen-duoc-bao-ve-va-phat-trien-cua-tre-em-giam-tai-v56106.html</w:t>
      </w:r>
    </w:p>
    <w:p>
      <w:r>
        <w:t>https://tuyensinh247.com/thong-tin-btvn-tuyen-bo-ve-su-song-con-quyen-bao-ve-va-phat-trien-cua-tre-em-e69006.html</w:t>
      </w:r>
    </w:p>
    <w:p>
      <w:r>
        <w:t>https://tuyensinh247.com/bai-giang-ban-ve-doc-sach-v56107.html</w:t>
      </w:r>
    </w:p>
    <w:p>
      <w:r>
        <w:t>https://tuyensinh247.com/thong-tin-btvn-ban-ve-doc-sach-e69007.html</w:t>
      </w:r>
    </w:p>
    <w:p>
      <w:r>
        <w:t>https://tuyensinh247.com/bai-giang-tieng-noi-cua-van-nghe-giam-tai-v56108.html</w:t>
      </w:r>
    </w:p>
    <w:p>
      <w:r>
        <w:t>https://tuyensinh247.com/thong-tin-btvn-tieng-noi-cua-van-nghe-e69008.html</w:t>
      </w:r>
    </w:p>
    <w:p>
      <w:r>
        <w:t>https://tuyensinh247.com/bai-giang-chuan-bi-hanh-trang-vao-the-ki-moi-giam-tai-v56109.html</w:t>
      </w:r>
    </w:p>
    <w:p>
      <w:r>
        <w:t>https://tuyensinh247.com/thong-tin-btvn-chuan-bi-hanh-trang-vao-the-ki-moi-e69009.html</w:t>
      </w:r>
    </w:p>
    <w:p>
      <w:r>
        <w:t>https://tuyensinh247.com/bai-giang-cho-soi-va-cuu-trong-tho-ngu-ngon-cua-la-phong-ten-giam-tai-v56110.html</w:t>
      </w:r>
    </w:p>
    <w:p>
      <w:r>
        <w:t>https://tuyensinh247.com/thong-tin-btvn-cho-soi-va-cuu-trong-tho-ngu-ngon-cua-la-phong-ten-e69010.html</w:t>
      </w:r>
    </w:p>
    <w:p>
      <w:r>
        <w:t>https://images.tuyensinh247.com/picture/document_gift/2021/1124/ts247-dt-on-tap-phan-van-ban-nhat-dung-52-1637724393.pdf</w:t>
      </w:r>
    </w:p>
    <w:p>
      <w:r>
        <w:t>https://tuyensinh247.com/luyen-de-thi-thu-vao-10-mon-ngu-van-co-video-chua-co-nguyen-thu-hoa-k1664.html?publish=1</w:t>
      </w:r>
    </w:p>
    <w:p>
      <w:r>
        <w:t>https://tuyensinh247.com/thong-tin-de-thi-thu-vao-10-ngu-van-de-so-1-co-video-chua-e96952.html</w:t>
      </w:r>
    </w:p>
    <w:p>
      <w:r>
        <w:t>https://tuyensinh247.com/thong-tin-de-thi-thu-vao-10-ngu-van-de-so-2-co-video-chua-e96954.html</w:t>
      </w:r>
    </w:p>
    <w:p>
      <w:r>
        <w:t>https://tuyensinh247.com/thong-tin-de-thi-thu-vao-10-ngu-van-de-so-3-co-video-chua-e96955.html</w:t>
      </w:r>
    </w:p>
    <w:p>
      <w:r>
        <w:t>https://tuyensinh247.com/thong-tin-de-thi-thu-vao-10-ngu-van-de-so-4-co-video-chua-e96956.html</w:t>
      </w:r>
    </w:p>
    <w:p>
      <w:r>
        <w:t>https://tuyensinh247.com/thong-tin-de-thi-thu-vao-10-ngu-van-de-so-5-co-video-chua-e96957.html</w:t>
      </w:r>
    </w:p>
    <w:p>
      <w:r>
        <w:t>https://tuyensinh247.com/thong-tin-de-thi-thu-vao-10-ngu-van-de-so-6-co-video-chua-e96958.html</w:t>
      </w:r>
    </w:p>
    <w:p>
      <w:r>
        <w:t>https://tuyensinh247.com/thong-tin-de-thi-thu-vao-10-ngu-van-de-so-7-co-video-chua-e96959.html</w:t>
      </w:r>
    </w:p>
    <w:p>
      <w:r>
        <w:t>https://tuyensinh247.com/thong-tin-de-thi-thu-vao-10-ngu-van-de-so-8-co-video-chua-e96960.html</w:t>
      </w:r>
    </w:p>
    <w:p>
      <w:r>
        <w:t>https://tuyensinh247.com/thong-tin-de-thi-thu-vao-10-ngu-van-de-so-9-co-video-chua-e96961.html</w:t>
      </w:r>
    </w:p>
    <w:p>
      <w:r>
        <w:t>https://tuyensinh247.com/thong-tin-de-thi-thu-vao-10-ngu-van-de-so-10-co-video-chua-e96962.html</w:t>
      </w:r>
    </w:p>
    <w:p>
      <w:r>
        <w:t>https://tuyensinh247.com/thong-tin-de-thi-thu-vao-10-ngu-van-de-so-11-co-video-chua-e96963.html</w:t>
      </w:r>
    </w:p>
    <w:p>
      <w:r>
        <w:t>https://tuyensinh247.com/thong-tin-de-thi-thu-vao-10-ngu-van-de-so-12-co-video-chua-e96964.html</w:t>
      </w:r>
    </w:p>
    <w:p>
      <w:r>
        <w:t>https://tuyensinh247.com/thong-tin-de-thi-thu-vao-10-ngu-van-de-so-13-co-video-chua-e96965.html</w:t>
      </w:r>
    </w:p>
    <w:p>
      <w:r>
        <w:t>https://tuyensinh247.com/thong-tin-de-thi-thu-vao-10-ngu-van-de-so-14-co-video-chua-e96966.html</w:t>
      </w:r>
    </w:p>
    <w:p>
      <w:r>
        <w:t>https://tuyensinh247.com/thong-tin-de-thi-thu-vao-10-ngu-van-de-so-15-co-video-chua-e96967.html</w:t>
      </w:r>
    </w:p>
    <w:p>
      <w:r>
        <w:t>https://tuyensinh247.com/88-de-thi-chinh-thuc-vao-10-mon-van-nam-2021-2022-co-loi-giai-chi-tiet-k1867.html?publish=1</w:t>
      </w:r>
    </w:p>
    <w:p>
      <w:r>
        <w:t>https://tuyensinh247.com/thong-tin-de-thi-chinh-thuc-vao-10-mon-van-tra-vinh-de-2-nam-hoc-2021-2022-co-loi-giai-chi-tiet-e80738.html</w:t>
      </w:r>
    </w:p>
    <w:p>
      <w:r>
        <w:t>https://tuyensinh247.com/thong-tin-de-thi-chinh-thuc-vao-10-mon-van-ha-noi-nam-hoc-2021-2022-co-loi-giai-chi-tiet-e79015.html</w:t>
      </w:r>
    </w:p>
    <w:p>
      <w:r>
        <w:t>https://tuyensinh247.com/thong-tin-de-thi-chinh-thuc-vao-10-mon-van-yen-bai-nam-hoc-2021-2022-co-loi-giai-chi-tiet-e79013.html</w:t>
      </w:r>
    </w:p>
    <w:p>
      <w:r>
        <w:t>https://tuyensinh247.com/thong-tin-de-thi-chinh-thuc-vao-10-mon-van-vinh-phuc-nam-hoc-2021-2022-co-loi-giai-chi-tiet-e79012.html</w:t>
      </w:r>
    </w:p>
    <w:p>
      <w:r>
        <w:t>https://tuyensinh247.com/thong-tin-de-thi-chinh-thuc-vao-10-mon-van-vinh-long-nam-hoc-2021-2022-co-loi-giai-chi-tiet-e79011.html</w:t>
      </w:r>
    </w:p>
    <w:p>
      <w:r>
        <w:t>https://tuyensinh247.com/thong-tin-de-thi-chinh-thuc-vao-10-mon-van-ha-tinh-nam-hoc-2021-2022-co-loi-giai-chi-tiet-e79010.html</w:t>
      </w:r>
    </w:p>
    <w:p>
      <w:r>
        <w:t>https://tuyensinh247.com/thong-tin-de-thi-chinh-thuc-vao-10-mon-van-tuyen-quang-nam-hoc-2021-2022-co-loi-giai-chi-tiet-e79009.html</w:t>
      </w:r>
    </w:p>
    <w:p>
      <w:r>
        <w:t>https://tuyensinh247.com/thong-tin-de-thi-chinh-thuc-vao-10-mon-van-tra-vinh-de-1nam-hoc-2021-2022-co-loi-giai-chi-tiet-e79008.html</w:t>
      </w:r>
    </w:p>
    <w:p>
      <w:r>
        <w:t>https://tuyensinh247.com/thong-tin-de-thi-chinh-thuc-vao-10-mon-van-tien-giang-nam-hoc-2021-2022-co-loi-giai-chi-tiet-e79007.html</w:t>
      </w:r>
    </w:p>
    <w:p>
      <w:r>
        <w:t>https://tuyensinh247.com/thong-tin-de-thi-chinh-thuc-vao-10-mon-van-thanh-hoa-nam-hoc-2021-2022-co-loi-giai-chi-tiet-e79006.html</w:t>
      </w:r>
    </w:p>
    <w:p>
      <w:r>
        <w:t>https://tuyensinh247.com/thong-tin-de-thi-chinh-thuc-vao-10-mon-van-thai-nguyen-nam-hoc-2021-2022-co-loi-giai-chi-tiet-e79005.html</w:t>
      </w:r>
    </w:p>
    <w:p>
      <w:r>
        <w:t>https://tuyensinh247.com/thong-tin-de-thi-chinh-thuc-vao-10-mon-van-thai-binh-nam-hoc-2021-2022-co-loi-giai-chi-tiet-e79004.html</w:t>
      </w:r>
    </w:p>
    <w:p>
      <w:r>
        <w:t>https://tuyensinh247.com/thong-tin-de-thi-chinh-thuc-vao-10-mon-van-tay-ninh-nam-hoc-2021-2022-co-loi-giai-chi-tiet-e79003.html</w:t>
      </w:r>
    </w:p>
    <w:p>
      <w:r>
        <w:t>https://tuyensinh247.com/thong-tin-de-thi-chinh-thuc-vao-10-mon-van-son-la-nam-hoc-2021-2022-co-loi-giai-chi-tiet-e79002.html</w:t>
      </w:r>
    </w:p>
    <w:p>
      <w:r>
        <w:t>https://tuyensinh247.com/thong-tin-de-thi-chinh-thuc-vao-10-mon-van-soc-trang-nam-hoc-2021-2022-co-loi-giai-chi-tiet-e79001.html</w:t>
      </w:r>
    </w:p>
    <w:p>
      <w:r>
        <w:t>https://tuyensinh247.com/thong-tin-de-thi-chinh-thuc-vao-10-mon-van-quang-tri-nam-hoc-2021-2022-co-loi-giai-chi-tiet-e79000.html</w:t>
      </w:r>
    </w:p>
    <w:p>
      <w:r>
        <w:t>https://tuyensinh247.com/thong-tin-de-thi-chinh-thuc-vao-10-mon-van-quang-ninh-nam-hoc-2021-2022-co-loi-giai-chi-tiet-e78999.html</w:t>
      </w:r>
    </w:p>
    <w:p>
      <w:r>
        <w:t>https://tuyensinh247.com/thong-tin-de-thi-chinh-thuc-vao-10-mon-van-quang-ngai-nam-hoc-2021-2022-co-loi-giai-chi-tiet-e78998.html</w:t>
      </w:r>
    </w:p>
    <w:p>
      <w:r>
        <w:t>https://tuyensinh247.com/thong-tin-de-thi-chinh-thuc-vao-10-mon-van-quang-binh-nam-hoc-2021-2022-co-loi-giai-chi-tiet-e78997.html</w:t>
      </w:r>
    </w:p>
    <w:p>
      <w:r>
        <w:t>https://tuyensinh247.com/thong-tin-de-thi-chinh-thuc-vao-10-mon-van-phu-yen-nam-hoc-2021-2022-co-loi-giai-chi-tiet-e78996.html</w:t>
      </w:r>
    </w:p>
    <w:p>
      <w:r>
        <w:t>https://tuyensinh247.com/99-de-thi-chinh-thuc-vao-10-mon-mon-ngu-van-nam-2020-2021-co-loi-giai-chi-tiet-k1660.html?publish=1</w:t>
      </w:r>
    </w:p>
    <w:p>
      <w:r>
        <w:t>https://tuyensinh247.com/thong-tin-de-thi-chinh-thuc-vao-10-mon-van-so-gddt-binh-duong-nam-hoc-2020-2021-co-loi-giai-chi-tiet-e68753.html</w:t>
      </w:r>
    </w:p>
    <w:p>
      <w:r>
        <w:t>https://tuyensinh247.com/thong-tin-de-thi-chinh-thuc-vao-10-mon-van-so-gddt-hai-duong-nam-hoc-2020-2021-co-loi-giai-chi-tiet-e68761.html</w:t>
      </w:r>
    </w:p>
    <w:p>
      <w:r>
        <w:t>https://tuyensinh247.com/thong-tin-de-thi-chinh-thuc-vao-10-mon-van-so-gddt-phu-tho-nam-hoc-2020-2021-co-loi-giai-chi-tiet-e68781.html</w:t>
      </w:r>
    </w:p>
    <w:p>
      <w:r>
        <w:t>https://tuyensinh247.com/thong-tin-de-thi-chinh-thuc-vao-10-mon-van-so-gddt-thua-thien-hue-nam-hoc-2020-2021-co-loi-giai-chi-tiet-e68778.html</w:t>
      </w:r>
    </w:p>
    <w:p>
      <w:r>
        <w:t>https://tuyensinh247.com/thong-tin-de-thi-chinh-thuc-vao-10-mon-van-so-gddt-lao-cai-nam-hoc-2020-2021-co-loi-giai-chi-tiet-e68775.html</w:t>
      </w:r>
    </w:p>
    <w:p>
      <w:r>
        <w:t>https://tuyensinh247.com/thong-tin-de-thi-chinh-thuc-vao-10-mon-van-so-gddt-bac-ninh-nam-hoc-2020-2021-co-loi-giai-chi-tiet-e68773.html</w:t>
      </w:r>
    </w:p>
    <w:p>
      <w:r>
        <w:t>https://tuyensinh247.com/thong-tin-de-thi-chinh-thuc-vao-10-mon-van-so-gddt-da-nang-nam-hoc-2020-2021-co-loi-giai-chi-tiet-e68771.html</w:t>
      </w:r>
    </w:p>
    <w:p>
      <w:r>
        <w:t>https://tuyensinh247.com/thong-tin-de-thi-chinh-thuc-vao-10-mon-van-so-gddt-binh-phuoc-nam-hoc-2020-2021-co-loi-giai-chi-tiet-e68768.html</w:t>
      </w:r>
    </w:p>
    <w:p>
      <w:r>
        <w:t>https://tuyensinh247.com/thong-tin-de-thi-chinh-thuc-vao-10-mon-van-so-gddt-binh-dinh-nam-hoc-2020-2021-co-loi-giai-chi-tiet-e68767.html</w:t>
      </w:r>
    </w:p>
    <w:p>
      <w:r>
        <w:t>https://tuyensinh247.com/thong-tin-de-thi-chinh-thuc-vao-10-mon-van-so-gddt-ben-tre-nam-hoc-2020-2021-co-loi-giai-chi-tiet-e68766.html</w:t>
      </w:r>
    </w:p>
    <w:p>
      <w:r>
        <w:t>https://tuyensinh247.com/thong-tin-de-thi-chinh-thuc-vao-10-mon-van-so-gddt-ha-noi-nam-hoc-2020-2021-co-loi-giai-chi-tiet-e68765.html</w:t>
      </w:r>
    </w:p>
    <w:p>
      <w:r>
        <w:t>https://tuyensinh247.com/thong-tin-de-thi-chinh-thuc-vao-10-mon-van-so-gddt-long-an-nam-hoc-2020-2021-co-loi-giai-chi-tiet-e68764.html</w:t>
      </w:r>
    </w:p>
    <w:p>
      <w:r>
        <w:t>https://tuyensinh247.com/thong-tin-de-thi-chinh-thuc-vao-10-mon-van-so-gddt-cao-bang-nam-hoc-2020-2021-co-loi-giai-chi-tiet-e68759.html</w:t>
      </w:r>
    </w:p>
    <w:p>
      <w:r>
        <w:t>https://tuyensinh247.com/thong-tin-de-thi-chinh-thuc-vao-10-mon-van-so-gddt-bac-giang-nam-hoc-2020-2021-co-loi-giai-chi-tiet-e68758.html</w:t>
      </w:r>
    </w:p>
    <w:p>
      <w:r>
        <w:t>https://tuyensinh247.com/thong-tin-de-thi-chinh-thuc-vao-10-mon-van-so-gddt-ho-chi-minh-nam-hoc-2020-2021-co-loi-giai-chi-tiet-e68756.html</w:t>
      </w:r>
    </w:p>
    <w:p>
      <w:r>
        <w:t>https://tuyensinh247.com/thong-tin-de-thi-chinh-thuc-vao-10-mon-van-so-gddt-hung-yen-nam-hoc-2020-2021-co-loi-giai-chi-tiet-e68755.html</w:t>
      </w:r>
    </w:p>
    <w:p>
      <w:r>
        <w:t>https://tuyensinh247.com/thong-tin-de-thi-chinh-thuc-vao-10-mon-van-so-gddt-bac-lieu-nam-hoc-2020-2021-co-loi-giai-chi-tiet-e68754.html</w:t>
      </w:r>
    </w:p>
    <w:p>
      <w:r>
        <w:t>https://tuyensinh247.com/thong-tin-de-thi-chinh-thuc-vao-10-mon-van-so-gddt-ha-nam-nam-hoc-2020-2021-co-loi-giai-chi-tiet-e68810.html</w:t>
      </w:r>
    </w:p>
    <w:p>
      <w:r>
        <w:t>https://tuyensinh247.com/thong-tin-de-thi-chinh-thuc-vao-10-mon-van-so-gddt-vung-tau-nam-hoc-2020-2021-co-loi-giai-chi-tiet-e68785.html</w:t>
      </w:r>
    </w:p>
    <w:p>
      <w:r>
        <w:t>https://tuyensinh247.com/thong-tin-de-thi-chinh-thuc-vao-10-mon-van-so-gddt-phu-yen-nam-hoc-2020-2021-co-loi-giai-chi-tiet-e68784.html</w:t>
      </w:r>
    </w:p>
    <w:p>
      <w:r>
        <w:t>https://tuyensinh247.com/102-de-thi-chinh-thuc-vao-10-mon-mon-ngu-van-nam-2019-2022-co-loi-giai-chi-tiet-k1659.html?publish=1</w:t>
      </w:r>
    </w:p>
    <w:p>
      <w:r>
        <w:t>https://tuyensinh247.com/thong-tin-de-thi-chinh-thuc-vao-10-mon-van-so-gddt-binh-duong-nam-hoc-2019-2020-co-loi-giai-chi-tiet-e68651.html</w:t>
      </w:r>
    </w:p>
    <w:p>
      <w:r>
        <w:t>https://tuyensinh247.com/thong-tin-de-thi-chinh-thuc-vao-10-mon-van-so-gddt-ha-tinh-de-1-nam-hoc-2019-2020-co-loi-giai-chi-tiet-e68652.html</w:t>
      </w:r>
    </w:p>
    <w:p>
      <w:r>
        <w:t>https://tuyensinh247.com/thong-tin-de-thi-chinh-thuc-vao-10-mon-van-so-gddt-ha-tinh-de-2-nam-hoc-2019-2020-co-loi-giai-chi-tiet-e68699.html</w:t>
      </w:r>
    </w:p>
    <w:p>
      <w:r>
        <w:t>https://tuyensinh247.com/thong-tin-de-thi-chinh-thuc-vao-10-mon-van-so-gddt-quang-ninh-nam-hoc-2019-2020-co-loi-giai-chi-tiet-e68657.html</w:t>
      </w:r>
    </w:p>
    <w:p>
      <w:r>
        <w:t>https://tuyensinh247.com/thong-tin-de-thi-chinh-thuc-vao-10-mon-van-so-gddt-tay-ninh-nam-hoc-2019-2020-co-loi-giai-chi-tiet-e68658.html</w:t>
      </w:r>
    </w:p>
    <w:p>
      <w:r>
        <w:t>https://tuyensinh247.com/thong-tin-de-thi-chinh-thuc-vao-10-mon-van-so-gddt-ben-tre-nam-hoc-2019-2020-co-loi-giai-chi-tiet-e68653.html</w:t>
      </w:r>
    </w:p>
    <w:p>
      <w:r>
        <w:t>https://tuyensinh247.com/thong-tin-de-thi-chinh-thuc-vao-10-mon-van-so-gddt-ninh-thuan-nam-hoc-2019-2020-co-loi-giai-chi-tiet-e68656.html</w:t>
      </w:r>
    </w:p>
    <w:p>
      <w:r>
        <w:t>https://tuyensinh247.com/thong-tin-de-thi-chinh-thuc-vao-10-mon-van-so-gddt-bac-giang-nam-hoc-2019-2020-co-loi-giai-chi-tiet-e68662.html</w:t>
      </w:r>
    </w:p>
    <w:p>
      <w:r>
        <w:t>https://tuyensinh247.com/thong-tin-de-thi-chinh-thuc-vao-10-mon-van-so-gddt-thanh-pho-ho-chi-minh-nam-hoc-2019-2020-co-loi-giai-chi-tiet-e68660.html</w:t>
      </w:r>
    </w:p>
    <w:p>
      <w:r>
        <w:t>https://tuyensinh247.com/thong-tin-de-thi-chinh-thuc-vao-10-mon-van-so-gddt-ha-noi-nam-hoc-2019-2020-co-loi-giai-chi-tiet-e68659.html</w:t>
      </w:r>
    </w:p>
    <w:p>
      <w:r>
        <w:t>https://tuyensinh247.com/thong-tin-de-thi-chinh-thuc-vao-10-mon-van-so-gddt-thua-thien-hue-nam-hoc-2019-2020-co-loi-giai-chi-tiet-e68665.html</w:t>
      </w:r>
    </w:p>
    <w:p>
      <w:r>
        <w:t>https://tuyensinh247.com/thong-tin-de-thi-chinh-thuc-vao-10-mon-van-so-gddt-da-nang-nam-hoc-2019-2020-co-loi-giai-chi-tiet-e68661.html</w:t>
      </w:r>
    </w:p>
    <w:p>
      <w:r>
        <w:t>https://tuyensinh247.com/thong-tin-de-thi-chinh-thuc-vao-10-mon-van-so-gddt-bac-ninh-nam-hoc-2019-2020-co-loi-giai-chi-tiet-e68663.html</w:t>
      </w:r>
    </w:p>
    <w:p>
      <w:r>
        <w:t>https://tuyensinh247.com/thong-tin-de-thi-chinh-thuc-vao-10-mon-van-so-gddt-hai-duong-nam-hoc-2019-2020-co-loi-giai-chi-tiet-e68664.html</w:t>
      </w:r>
    </w:p>
    <w:p>
      <w:r>
        <w:t>https://tuyensinh247.com/thong-tin-de-thi-chinh-thuc-vao-10-mon-van-so-gddt-quang-binh-nam-hoc-2019-2020-co-loi-giai-chi-tiet-e68669.html</w:t>
      </w:r>
    </w:p>
    <w:p>
      <w:r>
        <w:t>https://tuyensinh247.com/thong-tin-de-thi-chinh-thuc-vao-10-mon-van-so-gddt-can-tho-nam-hoc-2019-2020-co-loi-giai-chi-tiet-e68666.html</w:t>
      </w:r>
    </w:p>
    <w:p>
      <w:r>
        <w:t>https://tuyensinh247.com/thong-tin-de-thi-chinh-thuc-vao-10-mon-van-so-gddt-lao-cai-nam-hoc-2019-2020-co-loi-giai-chi-tiet-e68668.html</w:t>
      </w:r>
    </w:p>
    <w:p>
      <w:r>
        <w:t>https://tuyensinh247.com/thong-tin-de-thi-chinh-thuc-vao-10-mon-van-so-gddt-an-giang-nam-hoc-2019-2020-co-loi-giai-chi-tiet-e68667.html</w:t>
      </w:r>
    </w:p>
    <w:p>
      <w:r>
        <w:t>https://tuyensinh247.com/thong-tin-de-thi-chinh-thuc-vao-10-mon-van-so-gddt-hung-yen-nam-hoc-2019-2020-co-loi-giai-chi-tiet-e68676.html</w:t>
      </w:r>
    </w:p>
    <w:p>
      <w:r>
        <w:t>https://tuyensinh247.com/thong-tin-de-thi-chinh-thuc-vao-10-mon-van-so-gddt-tien-giang-nam-hoc-2019-2020-co-loi-giai-chi-tiet-e68675.html</w:t>
      </w:r>
    </w:p>
    <w:p>
      <w:r>
        <w:t>https://tuyensinh247.com/on-tap-hk2-ngu-van-9-co-ta-minh-thuy-k1662.html?publish=1</w:t>
      </w:r>
    </w:p>
    <w:p>
      <w:r>
        <w:t>https://tuyensinh247.com/bai-giang-ban-ve-doc-sach-tieng-noi-cua-van-nghe-v56047.html</w:t>
      </w:r>
    </w:p>
    <w:p>
      <w:r>
        <w:t>https://tuyensinh247.com/thong-tin-btvn-ban-ve-doc-sach-tieng-noi-cua-van-nghe-e68963.html</w:t>
      </w:r>
    </w:p>
    <w:p>
      <w:r>
        <w:t>https://tuyensinh247.com/bai-giang-chuan-bi-hanh-trang-vao-the-ki-moi-cho-soi-va-cuu-trong-tho-ngu-ngon-cua-la-phong-ten-v56048.html</w:t>
      </w:r>
    </w:p>
    <w:p>
      <w:r>
        <w:t>https://tuyensinh247.com/thong-tin-btvn-chuan-bi-hanh-trang-vao-the-ki-moi-cho-soi-va-cuu-trong-tho-ngu-ngon-cua-la-phong-ten-de-1-e68964.html</w:t>
      </w:r>
    </w:p>
    <w:p>
      <w:r>
        <w:t>https://tuyensinh247.com/thong-tin-btvn-chuan-bi-hanh-trang-vao-the-ki-moi-cho-soi-va-cuu-trong-tho-ngu-ngon-cua-la-phong-ten-de-2-e68974.html</w:t>
      </w:r>
    </w:p>
    <w:p>
      <w:r>
        <w:t>https://tuyensinh247.com/bai-giang-mua-xuan-nho-nho-v56049.html</w:t>
      </w:r>
    </w:p>
    <w:p>
      <w:r>
        <w:t>https://tuyensinh247.com/thong-tin-btvn-mua-xuan-nho-nho-e68965.html</w:t>
      </w:r>
    </w:p>
    <w:p>
      <w:r>
        <w:t>https://tuyensinh247.com/bai-giang-vieng-lang-bac-v56050.html</w:t>
      </w:r>
    </w:p>
    <w:p>
      <w:r>
        <w:t>https://tuyensinh247.com/thong-tin-btvn-vieng-lang-bac-e68966.html</w:t>
      </w:r>
    </w:p>
    <w:p>
      <w:r>
        <w:t>https://tuyensinh247.com/bai-giang-sang-thu-v56051.html</w:t>
      </w:r>
    </w:p>
    <w:p>
      <w:r>
        <w:t>https://tuyensinh247.com/thong-tin-btvn-sang-thu-e68967.html</w:t>
      </w:r>
    </w:p>
    <w:p>
      <w:r>
        <w:t>https://tuyensinh247.com/bai-giang-noi-voi-con-v56052.html</w:t>
      </w:r>
    </w:p>
    <w:p>
      <w:r>
        <w:t>https://tuyensinh247.com/thong-tin-btvn-noi-voi-con-e68968.html</w:t>
      </w:r>
    </w:p>
    <w:p>
      <w:r>
        <w:t>https://tuyensinh247.com/bai-giang-ro-bin-xon-ngoai-dao-hoang-v56053.html</w:t>
      </w:r>
    </w:p>
    <w:p>
      <w:r>
        <w:t>https://tuyensinh247.com/thong-tin-btvn-ro-bin-xon-ngoai-dao-hoang-e68969.html</w:t>
      </w:r>
    </w:p>
    <w:p>
      <w:r>
        <w:t>https://tuyensinh247.com/bai-giang-bo-cua-xi-mong-con-cho-bac-v56054.html</w:t>
      </w:r>
    </w:p>
    <w:p>
      <w:r>
        <w:t>https://tuyensinh247.com/thong-tin-btvn-bo-cua-xi-mong-con-cho-bac-e68970.html</w:t>
      </w:r>
    </w:p>
    <w:p>
      <w:r>
        <w:t>https://tuyensinh247.com/bai-giang-de-thi-hoc-ki-ii-de-1-v56055.html</w:t>
      </w:r>
    </w:p>
    <w:p>
      <w:r>
        <w:t>https://tuyensinh247.com/thong-tin-btvn-de-thi-hoc-ki-ii-de-1-e68971.html</w:t>
      </w:r>
    </w:p>
    <w:p>
      <w:r>
        <w:t>https://tuyensinh247.com/bai-giang-de-thi-hoc-ki-ii-de-2-v56056.html</w:t>
      </w:r>
    </w:p>
    <w:p>
      <w:r>
        <w:t>https://tuyensinh247.com/khoa-de-thi-hoc-ki-mon-van-lop-9-co-loi-giai-chi-tiet-k1661.html?publish=1</w:t>
      </w:r>
    </w:p>
    <w:p>
      <w:r>
        <w:t>https://tuyensinh247.com/thong-tin-de-thi-hk1-mon-van-lop-9-gd-dt-da-lat-nam-2019-2020-co-loi-giai-chi-tiet-e68907.html</w:t>
      </w:r>
    </w:p>
    <w:p>
      <w:r>
        <w:t>https://tuyensinh247.com/thong-tin-de-thi-hk1-mon-van-lop-9-phong-gd-dt-bac-tu-liem-nam-2019-2020-co-loi-giai-chi-tiet-e68892.html</w:t>
      </w:r>
    </w:p>
    <w:p>
      <w:r>
        <w:t>https://tuyensinh247.com/thong-tin-de-thi-hk1-mon-van-lop-9-so-gd-dt-bac-lieu-nam-2019-2020-co-loi-giai-chi-tiet-e68898.html</w:t>
      </w:r>
    </w:p>
    <w:p>
      <w:r>
        <w:t>https://tuyensinh247.com/thong-tin-de-thi-hk1-mon-van-lop-9-phong-gd-hoan-kiem-nam-2019-2020-co-loi-giai-chi-tiet-e68900.html</w:t>
      </w:r>
    </w:p>
    <w:p>
      <w:r>
        <w:t>https://tuyensinh247.com/thong-tin-de-thi-hk1-mon-van-lop-9-phong-gd-dt-dong-da-nam-2019-2020-co-loi-giai-chi-tiet-e68903.html</w:t>
      </w:r>
    </w:p>
    <w:p>
      <w:r>
        <w:t>https://tuyensinh247.com/thong-tin-de-thi-hk1-mon-van-lop-9-phong-gd-dt-quoc-oai-nam-2019-2020-co-loi-giai-chi-tiet-e68909.html</w:t>
      </w:r>
    </w:p>
    <w:p>
      <w:r>
        <w:t>https://tuyensinh247.com/thong-tin-de-thi-hk1-mon-van-lop-9-phong-gd-dt-cau-giay-nam-2019-2020-co-loi-giai-chi-tiet-e68902.html</w:t>
      </w:r>
    </w:p>
    <w:p>
      <w:r>
        <w:t>https://tuyensinh247.com/thong-tin-de-thi-hk1-mon-van-lop-9-phong-gd-dt-thanh-xuan-nam-2019-2020-co-loi-giai-chi-tiet-e68905.html</w:t>
      </w:r>
    </w:p>
    <w:p>
      <w:r>
        <w:t>https://tuyensinh247.com/thong-tin-de-thi-hk1-mon-van-lop-9-phong-gd-dt-tan-chau-nam-2019-2020-co-loi-giai-chi-tiet-e68911.html</w:t>
      </w:r>
    </w:p>
    <w:p>
      <w:r>
        <w:t>https://tuyensinh247.com/thong-tin-de-thi-hk1-mon-van-lop-9-phong-gd-dt-thanh-tri-nam-2019-2020-co-loi-giai-chi-tiet-e68906.html</w:t>
      </w:r>
    </w:p>
    <w:p>
      <w:r>
        <w:t>https://tuyensinh247.com/thong-tin-de-thi-hk1-mon-van-lop-9-phong-gd-dt-thu-dau-1-nam-2019-2020-co-loi-giai-chi-tiet-e68910.html</w:t>
      </w:r>
    </w:p>
    <w:p>
      <w:r>
        <w:t>https://tuyensinh247.com/thong-tin-de-thi-hk1-mon-van-lop-9-phong-gd-dt-duy-tien-nam-2019-2020-co-loi-giai-chi-tiet-e68908.html</w:t>
      </w:r>
    </w:p>
    <w:p>
      <w:r>
        <w:t>https://tuyensinh247.com/thong-tin-de-thi-hk1-mon-van-lop-9-phong-gd-dt-binh-tan-nam-2019-2020-co-loi-giai-chi-tiet-e68899.html</w:t>
      </w:r>
    </w:p>
    <w:p>
      <w:r>
        <w:t>https://tuyensinh247.com/thong-tin-de-thi-hk1-mon-van-lop-9-phong-gd-dt-long-bien-nam-2019-2020-co-loi-giai-chi-tiet-e68904.html</w:t>
      </w:r>
    </w:p>
    <w:p>
      <w:r>
        <w:t>https://tuyensinh247.com/thong-tin-de-thi-hk1-mon-van-lop-9-phong-gd-dt-quan-10-nam-2019-2020-co-loi-giai-chi-tiet-e68901.html</w:t>
      </w:r>
    </w:p>
    <w:p>
      <w:r>
        <w:t>https://tuyensinh247.com/thong-tin-de-thi-hk1-mon-van-lop-9-phong-gd-dt-quan-nam-tu-liem-nam-2019-2020-co-loi-giai-chi-tiet-e68897.html</w:t>
      </w:r>
    </w:p>
    <w:p>
      <w:r>
        <w:t>https://tuyensinh247.com/thong-tin-de-thi-hk1-mon-van-lop-9-phong-gd-dt-huyen-dong-anh-nam-2019-2020-co-loi-giai-chi-tiet-e68895.html</w:t>
      </w:r>
    </w:p>
    <w:p>
      <w:r>
        <w:t>https://tuyensinh247.com/thong-tin-de-thi-hk1-mon-van-lop-9-so-gd-dt-vinh-phuc-nam-2019-2020-co-loi-giai-chi-tiet-e68893.html</w:t>
      </w:r>
    </w:p>
    <w:p>
      <w:r>
        <w:t>https://tuyensinh247.com/thong-tin-de-thi-hk1-mon-van-lop-9-phong-gd-dt-quan-hoang-mai-nam-2019-2020-co-loi-giai-chi-tiet-e68896.html</w:t>
      </w:r>
    </w:p>
    <w:p>
      <w:r>
        <w:t>https://tuyensinh247.com/thong-tin-de-thi-hk1-mon-van-lop-9-thcs-xuan-giao-nam-2020-2021-co-loi-giai-chi-tiet-e80389.html</w:t>
      </w:r>
    </w:p>
    <w:p>
      <w:r>
        <w:t>https://tuyensinh247.com/u/phamdominhhieu.html?cat_id=52</w:t>
      </w:r>
    </w:p>
    <w:p>
      <w:r>
        <w:t>https://tuyensinh247.com/u/phamdominhhieu.html?cat_id=154</w:t>
      </w:r>
    </w:p>
    <w:p>
      <w:r>
        <w:t>https://tuyensinh247.com/u/phamdominhhieu.html?cat_id=153</w:t>
      </w:r>
    </w:p>
    <w:p>
      <w:r>
        <w:t>https://tuyensinh247.com/u/phamdominhhieu.html?cat_id=65</w:t>
      </w:r>
    </w:p>
    <w:p>
      <w:r>
        <w:t>https://tuyensinh247.com/u/phamdominhhieu.html?cat_id=222</w:t>
      </w:r>
    </w:p>
    <w:p>
      <w:r>
        <w:t>https://tuyensinh247.com/u/phamdominhhieu.html?cat_id=224</w:t>
      </w:r>
    </w:p>
    <w:p>
      <w:r>
        <w:t>https://tuyensinh247.com/u/phamdominhhieu.html?cat_id=226</w:t>
      </w:r>
    </w:p>
    <w:p>
      <w:r>
        <w:t>https://tuyensinh247.com/u/phamdominhhieu.html?cat_id=271</w:t>
      </w:r>
    </w:p>
    <w:p>
      <w:r>
        <w:t>https://tuyensinh247.com/u/phamdominhhieu.html?cat_id=309</w:t>
      </w:r>
    </w:p>
    <w:p>
      <w:r>
        <w:t>https://tuyensinh247.com/u/phamdominhhieu.html?cat_id=288</w:t>
      </w:r>
    </w:p>
    <w:p>
      <w:r>
        <w:t>https://tuyensinh247.com/u/phamdominhhieu.html?cat_id=326</w:t>
      </w:r>
    </w:p>
    <w:p>
      <w:r>
        <w:t>https://tuyensinh247.com/u/phamdominhhieu.html?cat_id=343</w:t>
      </w:r>
    </w:p>
    <w:p>
      <w:r>
        <w:t>https://tuyensinh247.com/u/nguyenducanh2512.html?cat_id=52</w:t>
      </w:r>
    </w:p>
    <w:p>
      <w:r>
        <w:t>https://tuyensinh247.com/u/nguyenducanh2512.html?cat_id=154</w:t>
      </w:r>
    </w:p>
    <w:p>
      <w:r>
        <w:t>https://tuyensinh247.com/u/nguyenducanh2512.html?cat_id=153</w:t>
      </w:r>
    </w:p>
    <w:p>
      <w:r>
        <w:t>https://tuyensinh247.com/u/nguyenducanh2512.html?cat_id=65</w:t>
      </w:r>
    </w:p>
    <w:p>
      <w:r>
        <w:t>https://tuyensinh247.com/u/nguyenducanh2512.html?cat_id=222</w:t>
      </w:r>
    </w:p>
    <w:p>
      <w:r>
        <w:t>https://tuyensinh247.com/u/nguyenducanh2512.html?cat_id=224</w:t>
      </w:r>
    </w:p>
    <w:p>
      <w:r>
        <w:t>https://tuyensinh247.com/u/nguyenducanh2512.html?cat_id=226</w:t>
      </w:r>
    </w:p>
    <w:p>
      <w:r>
        <w:t>https://tuyensinh247.com/u/nguyenducanh2512.html?cat_id=271</w:t>
      </w:r>
    </w:p>
    <w:p>
      <w:r>
        <w:t>https://tuyensinh247.com/u/nguyenducanh2512.html?cat_id=309</w:t>
      </w:r>
    </w:p>
    <w:p>
      <w:r>
        <w:t>https://tuyensinh247.com/u/nguyenducanh2512.html?cat_id=288</w:t>
      </w:r>
    </w:p>
    <w:p>
      <w:r>
        <w:t>https://tuyensinh247.com/u/nguyenducanh2512.html?cat_id=326</w:t>
      </w:r>
    </w:p>
    <w:p>
      <w:r>
        <w:t>https://tuyensinh247.com/u/nguyenducanh2512.html?cat_id=343</w:t>
      </w:r>
    </w:p>
    <w:p>
      <w:r>
        <w:t>https://tuyensinh247.com/u/lemaihongngoc.html?cat_id=52</w:t>
      </w:r>
    </w:p>
    <w:p>
      <w:r>
        <w:t>https://tuyensinh247.com/u/lemaihongngoc.html?cat_id=154</w:t>
      </w:r>
    </w:p>
    <w:p>
      <w:r>
        <w:t>https://tuyensinh247.com/u/lemaihongngoc.html?cat_id=153</w:t>
      </w:r>
    </w:p>
    <w:p>
      <w:r>
        <w:t>https://tuyensinh247.com/u/lemaihongngoc.html?cat_id=65</w:t>
      </w:r>
    </w:p>
    <w:p>
      <w:r>
        <w:t>https://tuyensinh247.com/u/lemaihongngoc.html?cat_id=222</w:t>
      </w:r>
    </w:p>
    <w:p>
      <w:r>
        <w:t>https://tuyensinh247.com/u/lemaihongngoc.html?cat_id=224</w:t>
      </w:r>
    </w:p>
    <w:p>
      <w:r>
        <w:t>https://tuyensinh247.com/u/lemaihongngoc.html?cat_id=226</w:t>
      </w:r>
    </w:p>
    <w:p>
      <w:r>
        <w:t>https://tuyensinh247.com/u/lemaihongngoc.html?cat_id=271</w:t>
      </w:r>
    </w:p>
    <w:p>
      <w:r>
        <w:t>https://tuyensinh247.com/u/lemaihongngoc.html?cat_id=309</w:t>
      </w:r>
    </w:p>
    <w:p>
      <w:r>
        <w:t>https://tuyensinh247.com/u/lemaihongngoc.html?cat_id=288</w:t>
      </w:r>
    </w:p>
    <w:p>
      <w:r>
        <w:t>https://tuyensinh247.com/u/lemaihongngoc.html?cat_id=326</w:t>
      </w:r>
    </w:p>
    <w:p>
      <w:r>
        <w:t>https://tuyensinh247.com/u/lemaihongngoc.html?cat_id=343</w:t>
      </w:r>
    </w:p>
    <w:p>
      <w:r>
        <w:t>https://tuyensinh247.com/u/daothingan2020.html?cat_id=52</w:t>
      </w:r>
    </w:p>
    <w:p>
      <w:r>
        <w:t>https://tuyensinh247.com/u/daothingan2020.html?cat_id=154</w:t>
      </w:r>
    </w:p>
    <w:p>
      <w:r>
        <w:t>https://tuyensinh247.com/u/daothingan2020.html?cat_id=153</w:t>
      </w:r>
    </w:p>
    <w:p>
      <w:r>
        <w:t>https://tuyensinh247.com/u/daothingan2020.html?cat_id=65</w:t>
      </w:r>
    </w:p>
    <w:p>
      <w:r>
        <w:t>https://tuyensinh247.com/u/daothingan2020.html?cat_id=222</w:t>
      </w:r>
    </w:p>
    <w:p>
      <w:r>
        <w:t>https://tuyensinh247.com/u/daothingan2020.html?cat_id=224</w:t>
      </w:r>
    </w:p>
    <w:p>
      <w:r>
        <w:t>https://tuyensinh247.com/u/daothingan2020.html?cat_id=226</w:t>
      </w:r>
    </w:p>
    <w:p>
      <w:r>
        <w:t>https://tuyensinh247.com/u/daothingan2020.html?cat_id=271</w:t>
      </w:r>
    </w:p>
    <w:p>
      <w:r>
        <w:t>https://tuyensinh247.com/u/daothingan2020.html?cat_id=309</w:t>
      </w:r>
    </w:p>
    <w:p>
      <w:r>
        <w:t>https://tuyensinh247.com/u/daothingan2020.html?cat_id=288</w:t>
      </w:r>
    </w:p>
    <w:p>
      <w:r>
        <w:t>https://tuyensinh247.com/u/daothingan2020.html?cat_id=326</w:t>
      </w:r>
    </w:p>
    <w:p>
      <w:r>
        <w:t>https://tuyensinh247.com/u/daothingan2020.html?cat_id=343</w:t>
      </w:r>
    </w:p>
    <w:p>
      <w:r>
        <w:t>https://tuyensinh247.com/u/tuyettrinh1122.html?cat_id=52</w:t>
      </w:r>
    </w:p>
    <w:p>
      <w:r>
        <w:t>https://tuyensinh247.com/u/tuyettrinh1122.html?cat_id=154</w:t>
      </w:r>
    </w:p>
    <w:p>
      <w:r>
        <w:t>https://tuyensinh247.com/u/tuyettrinh1122.html?cat_id=153</w:t>
      </w:r>
    </w:p>
    <w:p>
      <w:r>
        <w:t>https://tuyensinh247.com/u/tuyettrinh1122.html?cat_id=65</w:t>
      </w:r>
    </w:p>
    <w:p>
      <w:r>
        <w:t>https://tuyensinh247.com/u/tuyettrinh1122.html?cat_id=222</w:t>
      </w:r>
    </w:p>
    <w:p>
      <w:r>
        <w:t>https://tuyensinh247.com/u/tuyettrinh1122.html?cat_id=224</w:t>
      </w:r>
    </w:p>
    <w:p>
      <w:r>
        <w:t>https://tuyensinh247.com/u/tuyettrinh1122.html?cat_id=226</w:t>
      </w:r>
    </w:p>
    <w:p>
      <w:r>
        <w:t>https://tuyensinh247.com/u/tuyettrinh1122.html?cat_id=271</w:t>
      </w:r>
    </w:p>
    <w:p>
      <w:r>
        <w:t>https://tuyensinh247.com/u/tuyettrinh1122.html?cat_id=309</w:t>
      </w:r>
    </w:p>
    <w:p>
      <w:r>
        <w:t>https://tuyensinh247.com/u/tuyettrinh1122.html?cat_id=288</w:t>
      </w:r>
    </w:p>
    <w:p>
      <w:r>
        <w:t>https://tuyensinh247.com/u/tuyettrinh1122.html?cat_id=326</w:t>
      </w:r>
    </w:p>
    <w:p>
      <w:r>
        <w:t>https://tuyensinh247.com/u/tuyettrinh1122.html?cat_id=343</w:t>
      </w:r>
    </w:p>
    <w:p>
      <w:r>
        <w:t>https://tuyensinh247.com/u/_thatname103_.html?cat_id=52</w:t>
      </w:r>
    </w:p>
    <w:p>
      <w:r>
        <w:t>https://tuyensinh247.com/u/_thatname103_.html?cat_id=154</w:t>
      </w:r>
    </w:p>
    <w:p>
      <w:r>
        <w:t>https://tuyensinh247.com/u/_thatname103_.html?cat_id=153</w:t>
      </w:r>
    </w:p>
    <w:p>
      <w:r>
        <w:t>https://tuyensinh247.com/u/_thatname103_.html?cat_id=65</w:t>
      </w:r>
    </w:p>
    <w:p>
      <w:r>
        <w:t>https://tuyensinh247.com/u/_thatname103_.html?cat_id=222</w:t>
      </w:r>
    </w:p>
    <w:p>
      <w:r>
        <w:t>https://tuyensinh247.com/u/_thatname103_.html?cat_id=224</w:t>
      </w:r>
    </w:p>
    <w:p>
      <w:r>
        <w:t>https://tuyensinh247.com/u/_thatname103_.html?cat_id=226</w:t>
      </w:r>
    </w:p>
    <w:p>
      <w:r>
        <w:t>https://tuyensinh247.com/u/_thatname103_.html?cat_id=271</w:t>
      </w:r>
    </w:p>
    <w:p>
      <w:r>
        <w:t>https://tuyensinh247.com/u/_thatname103_.html?cat_id=309</w:t>
      </w:r>
    </w:p>
    <w:p>
      <w:r>
        <w:t>https://tuyensinh247.com/u/_thatname103_.html?cat_id=288</w:t>
      </w:r>
    </w:p>
    <w:p>
      <w:r>
        <w:t>https://tuyensinh247.com/u/_thatname103_.html?cat_id=326</w:t>
      </w:r>
    </w:p>
    <w:p>
      <w:r>
        <w:t>https://tuyensinh247.com/u/_thatname103_.html?cat_id=343</w:t>
      </w:r>
    </w:p>
    <w:p>
      <w:r>
        <w:t>https://tuyensinh247.com/u/hoanghieu1984.html?cat_id=52</w:t>
      </w:r>
    </w:p>
    <w:p>
      <w:r>
        <w:t>https://tuyensinh247.com/u/hoanghieu1984.html?cat_id=154</w:t>
      </w:r>
    </w:p>
    <w:p>
      <w:r>
        <w:t>https://tuyensinh247.com/u/hoanghieu1984.html?cat_id=153</w:t>
      </w:r>
    </w:p>
    <w:p>
      <w:r>
        <w:t>https://tuyensinh247.com/u/hoanghieu1984.html?cat_id=65</w:t>
      </w:r>
    </w:p>
    <w:p>
      <w:r>
        <w:t>https://tuyensinh247.com/u/hoanghieu1984.html?cat_id=222</w:t>
      </w:r>
    </w:p>
    <w:p>
      <w:r>
        <w:t>https://tuyensinh247.com/u/hoanghieu1984.html?cat_id=224</w:t>
      </w:r>
    </w:p>
    <w:p>
      <w:r>
        <w:t>https://tuyensinh247.com/u/hoanghieu1984.html?cat_id=226</w:t>
      </w:r>
    </w:p>
    <w:p>
      <w:r>
        <w:t>https://tuyensinh247.com/u/hoanghieu1984.html?cat_id=271</w:t>
      </w:r>
    </w:p>
    <w:p>
      <w:r>
        <w:t>https://tuyensinh247.com/u/hoanghieu1984.html?cat_id=309</w:t>
      </w:r>
    </w:p>
    <w:p>
      <w:r>
        <w:t>https://tuyensinh247.com/u/hoanghieu1984.html?cat_id=288</w:t>
      </w:r>
    </w:p>
    <w:p>
      <w:r>
        <w:t>https://tuyensinh247.com/u/hoanghieu1984.html?cat_id=326</w:t>
      </w:r>
    </w:p>
    <w:p>
      <w:r>
        <w:t>https://tuyensinh247.com/u/hoanghieu1984.html?cat_id=343</w:t>
      </w:r>
    </w:p>
    <w:p>
      <w:r>
        <w:t>https://tuyensinh247.com/u/phuongquach564.html?cat_id=52</w:t>
      </w:r>
    </w:p>
    <w:p>
      <w:r>
        <w:t>https://tuyensinh247.com/u/phuongquach564.html?cat_id=154</w:t>
      </w:r>
    </w:p>
    <w:p>
      <w:r>
        <w:t>https://tuyensinh247.com/u/phuongquach564.html?cat_id=153</w:t>
      </w:r>
    </w:p>
    <w:p>
      <w:r>
        <w:t>https://tuyensinh247.com/u/phuongquach564.html?cat_id=65</w:t>
      </w:r>
    </w:p>
    <w:p>
      <w:r>
        <w:t>https://tuyensinh247.com/u/phuongquach564.html?cat_id=222</w:t>
      </w:r>
    </w:p>
    <w:p>
      <w:r>
        <w:t>https://tuyensinh247.com/u/phuongquach564.html?cat_id=224</w:t>
      </w:r>
    </w:p>
    <w:p>
      <w:r>
        <w:t>https://tuyensinh247.com/u/phuongquach564.html?cat_id=226</w:t>
      </w:r>
    </w:p>
    <w:p>
      <w:r>
        <w:t>https://tuyensinh247.com/u/phuongquach564.html?cat_id=271</w:t>
      </w:r>
    </w:p>
    <w:p>
      <w:r>
        <w:t>https://tuyensinh247.com/u/phuongquach564.html?cat_id=309</w:t>
      </w:r>
    </w:p>
    <w:p>
      <w:r>
        <w:t>https://tuyensinh247.com/u/phuongquach564.html?cat_id=288</w:t>
      </w:r>
    </w:p>
    <w:p>
      <w:r>
        <w:t>https://tuyensinh247.com/u/phuongquach564.html?cat_id=326</w:t>
      </w:r>
    </w:p>
    <w:p>
      <w:r>
        <w:t>https://tuyensinh247.com/u/phuongquach564.html?cat_id=343</w:t>
      </w:r>
    </w:p>
    <w:p>
      <w:r>
        <w:t>https://tuyensinh247.com/u/tranhoa8a.html?cat_id=52</w:t>
      </w:r>
    </w:p>
    <w:p>
      <w:r>
        <w:t>https://tuyensinh247.com/u/tranhoa8a.html?cat_id=154</w:t>
      </w:r>
    </w:p>
    <w:p>
      <w:r>
        <w:t>https://tuyensinh247.com/u/tranhoa8a.html?cat_id=153</w:t>
      </w:r>
    </w:p>
    <w:p>
      <w:r>
        <w:t>https://tuyensinh247.com/u/tranhoa8a.html?cat_id=65</w:t>
      </w:r>
    </w:p>
    <w:p>
      <w:r>
        <w:t>https://tuyensinh247.com/u/tranhoa8a.html?cat_id=222</w:t>
      </w:r>
    </w:p>
    <w:p>
      <w:r>
        <w:t>https://tuyensinh247.com/u/tranhoa8a.html?cat_id=224</w:t>
      </w:r>
    </w:p>
    <w:p>
      <w:r>
        <w:t>https://tuyensinh247.com/u/tranhoa8a.html?cat_id=226</w:t>
      </w:r>
    </w:p>
    <w:p>
      <w:r>
        <w:t>https://tuyensinh247.com/u/tranhoa8a.html?cat_id=271</w:t>
      </w:r>
    </w:p>
    <w:p>
      <w:r>
        <w:t>https://tuyensinh247.com/u/tranhoa8a.html?cat_id=309</w:t>
      </w:r>
    </w:p>
    <w:p>
      <w:r>
        <w:t>https://tuyensinh247.com/u/tranhoa8a.html?cat_id=288</w:t>
      </w:r>
    </w:p>
    <w:p>
      <w:r>
        <w:t>https://tuyensinh247.com/u/tranhoa8a.html?cat_id=326</w:t>
      </w:r>
    </w:p>
    <w:p>
      <w:r>
        <w:t>https://tuyensinh247.com/u/tranhoa8a.html?cat_id=343</w:t>
      </w:r>
    </w:p>
    <w:p>
      <w:r>
        <w:t>https://tuyensinh247.com/u/nhokluoi.html?cat_id=52</w:t>
      </w:r>
    </w:p>
    <w:p>
      <w:r>
        <w:t>https://tuyensinh247.com/u/nhokluoi.html?cat_id=154</w:t>
      </w:r>
    </w:p>
    <w:p>
      <w:r>
        <w:t>https://tuyensinh247.com/u/nhokluoi.html?cat_id=153</w:t>
      </w:r>
    </w:p>
    <w:p>
      <w:r>
        <w:t>https://tuyensinh247.com/u/nhokluoi.html?cat_id=65</w:t>
      </w:r>
    </w:p>
    <w:p>
      <w:r>
        <w:t>https://tuyensinh247.com/u/nhokluoi.html?cat_id=222</w:t>
      </w:r>
    </w:p>
    <w:p>
      <w:r>
        <w:t>https://tuyensinh247.com/u/nhokluoi.html?cat_id=224</w:t>
      </w:r>
    </w:p>
    <w:p>
      <w:r>
        <w:t>https://tuyensinh247.com/u/nhokluoi.html?cat_id=226</w:t>
      </w:r>
    </w:p>
    <w:p>
      <w:r>
        <w:t>https://tuyensinh247.com/u/nhokluoi.html?cat_id=271</w:t>
      </w:r>
    </w:p>
    <w:p>
      <w:r>
        <w:t>https://tuyensinh247.com/u/nhokluoi.html?cat_id=309</w:t>
      </w:r>
    </w:p>
    <w:p>
      <w:r>
        <w:t>https://tuyensinh247.com/u/nhokluoi.html?cat_id=288</w:t>
      </w:r>
    </w:p>
    <w:p>
      <w:r>
        <w:t>https://tuyensinh247.com/u/nhokluoi.html?cat_id=326</w:t>
      </w:r>
    </w:p>
    <w:p>
      <w:r>
        <w:t>https://tuyensinh247.com/u/nhokluoi.html?cat_id=343</w:t>
      </w:r>
    </w:p>
    <w:p>
      <w:r>
        <w:t>https://tuyensinh247.com/u/linhngaocan234.html?cat_id=52</w:t>
      </w:r>
    </w:p>
    <w:p>
      <w:r>
        <w:t>https://tuyensinh247.com/u/linhngaocan234.html?cat_id=154</w:t>
      </w:r>
    </w:p>
    <w:p>
      <w:r>
        <w:t>https://tuyensinh247.com/u/linhngaocan234.html?cat_id=153</w:t>
      </w:r>
    </w:p>
    <w:p>
      <w:r>
        <w:t>https://tuyensinh247.com/u/linhngaocan234.html?cat_id=65</w:t>
      </w:r>
    </w:p>
    <w:p>
      <w:r>
        <w:t>https://tuyensinh247.com/u/linhngaocan234.html?cat_id=222</w:t>
      </w:r>
    </w:p>
    <w:p>
      <w:r>
        <w:t>https://tuyensinh247.com/u/linhngaocan234.html?cat_id=224</w:t>
      </w:r>
    </w:p>
    <w:p>
      <w:r>
        <w:t>https://tuyensinh247.com/u/linhngaocan234.html?cat_id=226</w:t>
      </w:r>
    </w:p>
    <w:p>
      <w:r>
        <w:t>https://tuyensinh247.com/u/linhngaocan234.html?cat_id=271</w:t>
      </w:r>
    </w:p>
    <w:p>
      <w:r>
        <w:t>https://tuyensinh247.com/u/linhngaocan234.html?cat_id=309</w:t>
      </w:r>
    </w:p>
    <w:p>
      <w:r>
        <w:t>https://tuyensinh247.com/u/linhngaocan234.html?cat_id=288</w:t>
      </w:r>
    </w:p>
    <w:p>
      <w:r>
        <w:t>https://tuyensinh247.com/u/linhngaocan234.html?cat_id=326</w:t>
      </w:r>
    </w:p>
    <w:p>
      <w:r>
        <w:t>https://tuyensinh247.com/u/linhngaocan234.html?cat_id=343</w:t>
      </w:r>
    </w:p>
    <w:p>
      <w:r>
        <w:t>https://tuyensinh247.com/u/nguyenhieuhoc.html?cat_id=52</w:t>
      </w:r>
    </w:p>
    <w:p>
      <w:r>
        <w:t>https://tuyensinh247.com/u/nguyenhieuhoc.html?cat_id=154</w:t>
      </w:r>
    </w:p>
    <w:p>
      <w:r>
        <w:t>https://tuyensinh247.com/u/nguyenhieuhoc.html?cat_id=153</w:t>
      </w:r>
    </w:p>
    <w:p>
      <w:r>
        <w:t>https://tuyensinh247.com/u/nguyenhieuhoc.html?cat_id=65</w:t>
      </w:r>
    </w:p>
    <w:p>
      <w:r>
        <w:t>https://tuyensinh247.com/u/nguyenhieuhoc.html?cat_id=222</w:t>
      </w:r>
    </w:p>
    <w:p>
      <w:r>
        <w:t>https://tuyensinh247.com/u/nguyenhieuhoc.html?cat_id=224</w:t>
      </w:r>
    </w:p>
    <w:p>
      <w:r>
        <w:t>https://tuyensinh247.com/u/nguyenhieuhoc.html?cat_id=226</w:t>
      </w:r>
    </w:p>
    <w:p>
      <w:r>
        <w:t>https://tuyensinh247.com/u/nguyenhieuhoc.html?cat_id=271</w:t>
      </w:r>
    </w:p>
    <w:p>
      <w:r>
        <w:t>https://tuyensinh247.com/u/nguyenhieuhoc.html?cat_id=309</w:t>
      </w:r>
    </w:p>
    <w:p>
      <w:r>
        <w:t>https://tuyensinh247.com/u/nguyenhieuhoc.html?cat_id=288</w:t>
      </w:r>
    </w:p>
    <w:p>
      <w:r>
        <w:t>https://tuyensinh247.com/u/nguyenhieuhoc.html?cat_id=326</w:t>
      </w:r>
    </w:p>
    <w:p>
      <w:r>
        <w:t>https://tuyensinh247.com/u/nguyenhieuhoc.html?cat_id=343</w:t>
      </w:r>
    </w:p>
    <w:p>
      <w:r>
        <w:t>https://tuyensinh247.com/u/minhduc_1309.html?cat_id=52</w:t>
      </w:r>
    </w:p>
    <w:p>
      <w:r>
        <w:t>https://tuyensinh247.com/u/minhduc_1309.html?cat_id=154</w:t>
      </w:r>
    </w:p>
    <w:p>
      <w:r>
        <w:t>https://tuyensinh247.com/u/minhduc_1309.html?cat_id=153</w:t>
      </w:r>
    </w:p>
    <w:p>
      <w:r>
        <w:t>https://tuyensinh247.com/u/minhduc_1309.html?cat_id=65</w:t>
      </w:r>
    </w:p>
    <w:p>
      <w:r>
        <w:t>https://tuyensinh247.com/u/minhduc_1309.html?cat_id=222</w:t>
      </w:r>
    </w:p>
    <w:p>
      <w:r>
        <w:t>https://tuyensinh247.com/u/minhduc_1309.html?cat_id=224</w:t>
      </w:r>
    </w:p>
    <w:p>
      <w:r>
        <w:t>https://tuyensinh247.com/u/minhduc_1309.html?cat_id=226</w:t>
      </w:r>
    </w:p>
    <w:p>
      <w:r>
        <w:t>https://tuyensinh247.com/u/minhduc_1309.html?cat_id=271</w:t>
      </w:r>
    </w:p>
    <w:p>
      <w:r>
        <w:t>https://tuyensinh247.com/u/minhduc_1309.html?cat_id=309</w:t>
      </w:r>
    </w:p>
    <w:p>
      <w:r>
        <w:t>https://tuyensinh247.com/u/minhduc_1309.html?cat_id=288</w:t>
      </w:r>
    </w:p>
    <w:p>
      <w:r>
        <w:t>https://tuyensinh247.com/u/minhduc_1309.html?cat_id=326</w:t>
      </w:r>
    </w:p>
    <w:p>
      <w:r>
        <w:t>https://tuyensinh247.com/u/minhduc_1309.html?cat_id=343</w:t>
      </w:r>
    </w:p>
    <w:p>
      <w:r>
        <w:t>https://tuyensinh247.com/u/hangkien.html?cat_id=52</w:t>
      </w:r>
    </w:p>
    <w:p>
      <w:r>
        <w:t>https://tuyensinh247.com/u/hangkien.html?cat_id=154</w:t>
      </w:r>
    </w:p>
    <w:p>
      <w:r>
        <w:t>https://tuyensinh247.com/u/hangkien.html?cat_id=153</w:t>
      </w:r>
    </w:p>
    <w:p>
      <w:r>
        <w:t>https://tuyensinh247.com/u/hangkien.html?cat_id=65</w:t>
      </w:r>
    </w:p>
    <w:p>
      <w:r>
        <w:t>https://tuyensinh247.com/u/hangkien.html?cat_id=222</w:t>
      </w:r>
    </w:p>
    <w:p>
      <w:r>
        <w:t>https://tuyensinh247.com/u/hangkien.html?cat_id=224</w:t>
      </w:r>
    </w:p>
    <w:p>
      <w:r>
        <w:t>https://tuyensinh247.com/u/hangkien.html?cat_id=226</w:t>
      </w:r>
    </w:p>
    <w:p>
      <w:r>
        <w:t>https://tuyensinh247.com/u/hangkien.html?cat_id=271</w:t>
      </w:r>
    </w:p>
    <w:p>
      <w:r>
        <w:t>https://tuyensinh247.com/u/hangkien.html?cat_id=309</w:t>
      </w:r>
    </w:p>
    <w:p>
      <w:r>
        <w:t>https://tuyensinh247.com/u/hangkien.html?cat_id=288</w:t>
      </w:r>
    </w:p>
    <w:p>
      <w:r>
        <w:t>https://tuyensinh247.com/u/hangkien.html?cat_id=326</w:t>
      </w:r>
    </w:p>
    <w:p>
      <w:r>
        <w:t>https://tuyensinh247.com/u/hangkien.html?cat_id=343</w:t>
      </w:r>
    </w:p>
    <w:p>
      <w:r>
        <w:t>https://tuyensinh247.com/u/huuan2372005.html?cat_id=52</w:t>
      </w:r>
    </w:p>
    <w:p>
      <w:r>
        <w:t>https://tuyensinh247.com/u/huuan2372005.html?cat_id=154</w:t>
      </w:r>
    </w:p>
    <w:p>
      <w:r>
        <w:t>https://tuyensinh247.com/u/huuan2372005.html?cat_id=153</w:t>
      </w:r>
    </w:p>
    <w:p>
      <w:r>
        <w:t>https://tuyensinh247.com/u/huuan2372005.html?cat_id=65</w:t>
      </w:r>
    </w:p>
    <w:p>
      <w:r>
        <w:t>https://tuyensinh247.com/u/huuan2372005.html?cat_id=222</w:t>
      </w:r>
    </w:p>
    <w:p>
      <w:r>
        <w:t>https://tuyensinh247.com/u/huuan2372005.html?cat_id=224</w:t>
      </w:r>
    </w:p>
    <w:p>
      <w:r>
        <w:t>https://tuyensinh247.com/u/huuan2372005.html?cat_id=226</w:t>
      </w:r>
    </w:p>
    <w:p>
      <w:r>
        <w:t>https://tuyensinh247.com/u/huuan2372005.html?cat_id=271</w:t>
      </w:r>
    </w:p>
    <w:p>
      <w:r>
        <w:t>https://tuyensinh247.com/u/huuan2372005.html?cat_id=309</w:t>
      </w:r>
    </w:p>
    <w:p>
      <w:r>
        <w:t>https://tuyensinh247.com/u/huuan2372005.html?cat_id=288</w:t>
      </w:r>
    </w:p>
    <w:p>
      <w:r>
        <w:t>https://tuyensinh247.com/u/huuan2372005.html?cat_id=326</w:t>
      </w:r>
    </w:p>
    <w:p>
      <w:r>
        <w:t>https://tuyensinh247.com/u/huuan2372005.html?cat_id=343</w:t>
      </w:r>
    </w:p>
    <w:p>
      <w:r>
        <w:t>https://tuyensinh247.com/u/phamhaphuong2005.html?cat_id=52</w:t>
      </w:r>
    </w:p>
    <w:p>
      <w:r>
        <w:t>https://tuyensinh247.com/u/phamhaphuong2005.html?cat_id=154</w:t>
      </w:r>
    </w:p>
    <w:p>
      <w:r>
        <w:t>https://tuyensinh247.com/u/phamhaphuong2005.html?cat_id=153</w:t>
      </w:r>
    </w:p>
    <w:p>
      <w:r>
        <w:t>https://tuyensinh247.com/u/phamhaphuong2005.html?cat_id=65</w:t>
      </w:r>
    </w:p>
    <w:p>
      <w:r>
        <w:t>https://tuyensinh247.com/u/phamhaphuong2005.html?cat_id=222</w:t>
      </w:r>
    </w:p>
    <w:p>
      <w:r>
        <w:t>https://tuyensinh247.com/u/phamhaphuong2005.html?cat_id=224</w:t>
      </w:r>
    </w:p>
    <w:p>
      <w:r>
        <w:t>https://tuyensinh247.com/u/phamhaphuong2005.html?cat_id=226</w:t>
      </w:r>
    </w:p>
    <w:p>
      <w:r>
        <w:t>https://tuyensinh247.com/u/phamhaphuong2005.html?cat_id=271</w:t>
      </w:r>
    </w:p>
    <w:p>
      <w:r>
        <w:t>https://tuyensinh247.com/u/phamhaphuong2005.html?cat_id=309</w:t>
      </w:r>
    </w:p>
    <w:p>
      <w:r>
        <w:t>https://tuyensinh247.com/u/phamhaphuong2005.html?cat_id=288</w:t>
      </w:r>
    </w:p>
    <w:p>
      <w:r>
        <w:t>https://tuyensinh247.com/u/phamhaphuong2005.html?cat_id=326</w:t>
      </w:r>
    </w:p>
    <w:p>
      <w:r>
        <w:t>https://tuyensinh247.com/u/phamhaphuong2005.html?cat_id=343</w:t>
      </w:r>
    </w:p>
    <w:p>
      <w:r>
        <w:t>https://tuyensinh247.com/u/duytrandinh.html?cat_id=52</w:t>
      </w:r>
    </w:p>
    <w:p>
      <w:r>
        <w:t>https://tuyensinh247.com/u/duytrandinh.html?cat_id=154</w:t>
      </w:r>
    </w:p>
    <w:p>
      <w:r>
        <w:t>https://tuyensinh247.com/u/duytrandinh.html?cat_id=153</w:t>
      </w:r>
    </w:p>
    <w:p>
      <w:r>
        <w:t>https://tuyensinh247.com/u/duytrandinh.html?cat_id=65</w:t>
      </w:r>
    </w:p>
    <w:p>
      <w:r>
        <w:t>https://tuyensinh247.com/u/duytrandinh.html?cat_id=222</w:t>
      </w:r>
    </w:p>
    <w:p>
      <w:r>
        <w:t>https://tuyensinh247.com/u/duytrandinh.html?cat_id=224</w:t>
      </w:r>
    </w:p>
    <w:p>
      <w:r>
        <w:t>https://tuyensinh247.com/u/duytrandinh.html?cat_id=226</w:t>
      </w:r>
    </w:p>
    <w:p>
      <w:r>
        <w:t>https://tuyensinh247.com/u/duytrandinh.html?cat_id=271</w:t>
      </w:r>
    </w:p>
    <w:p>
      <w:r>
        <w:t>https://tuyensinh247.com/u/duytrandinh.html?cat_id=309</w:t>
      </w:r>
    </w:p>
    <w:p>
      <w:r>
        <w:t>https://tuyensinh247.com/u/duytrandinh.html?cat_id=288</w:t>
      </w:r>
    </w:p>
    <w:p>
      <w:r>
        <w:t>https://tuyensinh247.com/u/duytrandinh.html?cat_id=326</w:t>
      </w:r>
    </w:p>
    <w:p>
      <w:r>
        <w:t>https://tuyensinh247.com/u/duytrandinh.html?cat_id=343</w:t>
      </w:r>
    </w:p>
    <w:p>
      <w:r>
        <w:t>https://tuyensinh247.com/u/khoihuynh469.html?cat_id=52</w:t>
      </w:r>
    </w:p>
    <w:p>
      <w:r>
        <w:t>https://tuyensinh247.com/u/khoihuynh469.html?cat_id=154</w:t>
      </w:r>
    </w:p>
    <w:p>
      <w:r>
        <w:t>https://tuyensinh247.com/u/khoihuynh469.html?cat_id=153</w:t>
      </w:r>
    </w:p>
    <w:p>
      <w:r>
        <w:t>https://tuyensinh247.com/u/khoihuynh469.html?cat_id=65</w:t>
      </w:r>
    </w:p>
    <w:p>
      <w:r>
        <w:t>https://tuyensinh247.com/u/khoihuynh469.html?cat_id=222</w:t>
      </w:r>
    </w:p>
    <w:p>
      <w:r>
        <w:t>https://tuyensinh247.com/u/khoihuynh469.html?cat_id=224</w:t>
      </w:r>
    </w:p>
    <w:p>
      <w:r>
        <w:t>https://tuyensinh247.com/u/khoihuynh469.html?cat_id=226</w:t>
      </w:r>
    </w:p>
    <w:p>
      <w:r>
        <w:t>https://tuyensinh247.com/u/khoihuynh469.html?cat_id=271</w:t>
      </w:r>
    </w:p>
    <w:p>
      <w:r>
        <w:t>https://tuyensinh247.com/u/khoihuynh469.html?cat_id=309</w:t>
      </w:r>
    </w:p>
    <w:p>
      <w:r>
        <w:t>https://tuyensinh247.com/u/khoihuynh469.html?cat_id=288</w:t>
      </w:r>
    </w:p>
    <w:p>
      <w:r>
        <w:t>https://tuyensinh247.com/u/khoihuynh469.html?cat_id=326</w:t>
      </w:r>
    </w:p>
    <w:p>
      <w:r>
        <w:t>https://tuyensinh247.com/u/khoihuynh469.html?cat_id=343</w:t>
      </w:r>
    </w:p>
    <w:p>
      <w:r>
        <w:t>https://tuyensinh247.com/u/hodacminhquan7747.html?cat_id=52</w:t>
      </w:r>
    </w:p>
    <w:p>
      <w:r>
        <w:t>https://tuyensinh247.com/u/hodacminhquan7747.html?cat_id=154</w:t>
      </w:r>
    </w:p>
    <w:p>
      <w:r>
        <w:t>https://tuyensinh247.com/u/hodacminhquan7747.html?cat_id=153</w:t>
      </w:r>
    </w:p>
    <w:p>
      <w:r>
        <w:t>https://tuyensinh247.com/u/hodacminhquan7747.html?cat_id=65</w:t>
      </w:r>
    </w:p>
    <w:p>
      <w:r>
        <w:t>https://tuyensinh247.com/u/hodacminhquan7747.html?cat_id=222</w:t>
      </w:r>
    </w:p>
    <w:p>
      <w:r>
        <w:t>https://tuyensinh247.com/u/hodacminhquan7747.html?cat_id=224</w:t>
      </w:r>
    </w:p>
    <w:p>
      <w:r>
        <w:t>https://tuyensinh247.com/u/hodacminhquan7747.html?cat_id=226</w:t>
      </w:r>
    </w:p>
    <w:p>
      <w:r>
        <w:t>https://tuyensinh247.com/u/hodacminhquan7747.html?cat_id=271</w:t>
      </w:r>
    </w:p>
    <w:p>
      <w:r>
        <w:t>https://tuyensinh247.com/u/hodacminhquan7747.html?cat_id=309</w:t>
      </w:r>
    </w:p>
    <w:p>
      <w:r>
        <w:t>https://tuyensinh247.com/u/hodacminhquan7747.html?cat_id=288</w:t>
      </w:r>
    </w:p>
    <w:p>
      <w:r>
        <w:t>https://tuyensinh247.com/u/hodacminhquan7747.html?cat_id=326</w:t>
      </w:r>
    </w:p>
    <w:p>
      <w:r>
        <w:t>https://tuyensinh247.com/u/hodacminhquan7747.html?cat_id=343</w:t>
      </w:r>
    </w:p>
    <w:p>
      <w:r>
        <w:t>https://tuyensinh247.com/u/nhi1312.html?cat_id=52</w:t>
      </w:r>
    </w:p>
    <w:p>
      <w:r>
        <w:t>https://tuyensinh247.com/u/nhi1312.html?cat_id=154</w:t>
      </w:r>
    </w:p>
    <w:p>
      <w:r>
        <w:t>https://tuyensinh247.com/u/nhi1312.html?cat_id=153</w:t>
      </w:r>
    </w:p>
    <w:p>
      <w:r>
        <w:t>https://tuyensinh247.com/u/nhi1312.html?cat_id=65</w:t>
      </w:r>
    </w:p>
    <w:p>
      <w:r>
        <w:t>https://tuyensinh247.com/u/nhi1312.html?cat_id=222</w:t>
      </w:r>
    </w:p>
    <w:p>
      <w:r>
        <w:t>https://tuyensinh247.com/u/nhi1312.html?cat_id=224</w:t>
      </w:r>
    </w:p>
    <w:p>
      <w:r>
        <w:t>https://tuyensinh247.com/u/nhi1312.html?cat_id=226</w:t>
      </w:r>
    </w:p>
    <w:p>
      <w:r>
        <w:t>https://tuyensinh247.com/u/nhi1312.html?cat_id=271</w:t>
      </w:r>
    </w:p>
    <w:p>
      <w:r>
        <w:t>https://tuyensinh247.com/u/nhi1312.html?cat_id=309</w:t>
      </w:r>
    </w:p>
    <w:p>
      <w:r>
        <w:t>https://tuyensinh247.com/u/nhi1312.html?cat_id=288</w:t>
      </w:r>
    </w:p>
    <w:p>
      <w:r>
        <w:t>https://tuyensinh247.com/u/nhi1312.html?cat_id=326</w:t>
      </w:r>
    </w:p>
    <w:p>
      <w:r>
        <w:t>https://tuyensinh247.com/u/nhi1312.html?cat_id=343</w:t>
      </w:r>
    </w:p>
    <w:p>
      <w:r>
        <w:t>https://tuyensinh247.com/u/phamduchai30.html?cat_id=52</w:t>
      </w:r>
    </w:p>
    <w:p>
      <w:r>
        <w:t>https://tuyensinh247.com/u/phamduchai30.html?cat_id=154</w:t>
      </w:r>
    </w:p>
    <w:p>
      <w:r>
        <w:t>https://tuyensinh247.com/u/phamduchai30.html?cat_id=153</w:t>
      </w:r>
    </w:p>
    <w:p>
      <w:r>
        <w:t>https://tuyensinh247.com/u/phamduchai30.html?cat_id=65</w:t>
      </w:r>
    </w:p>
    <w:p>
      <w:r>
        <w:t>https://tuyensinh247.com/u/phamduchai30.html?cat_id=222</w:t>
      </w:r>
    </w:p>
    <w:p>
      <w:r>
        <w:t>https://tuyensinh247.com/u/phamduchai30.html?cat_id=224</w:t>
      </w:r>
    </w:p>
    <w:p>
      <w:r>
        <w:t>https://tuyensinh247.com/u/phamduchai30.html?cat_id=226</w:t>
      </w:r>
    </w:p>
    <w:p>
      <w:r>
        <w:t>https://tuyensinh247.com/u/phamduchai30.html?cat_id=271</w:t>
      </w:r>
    </w:p>
    <w:p>
      <w:r>
        <w:t>https://tuyensinh247.com/u/phamduchai30.html?cat_id=309</w:t>
      </w:r>
    </w:p>
    <w:p>
      <w:r>
        <w:t>https://tuyensinh247.com/u/phamduchai30.html?cat_id=288</w:t>
      </w:r>
    </w:p>
    <w:p>
      <w:r>
        <w:t>https://tuyensinh247.com/u/phamduchai30.html?cat_id=326</w:t>
      </w:r>
    </w:p>
    <w:p>
      <w:r>
        <w:t>https://tuyensinh247.com/u/phamduchai30.html?cat_id=343</w:t>
      </w:r>
    </w:p>
    <w:p>
      <w:r>
        <w:t>https://tuyensinh247.com/u/thuyduong1234.html?cat_id=52</w:t>
      </w:r>
    </w:p>
    <w:p>
      <w:r>
        <w:t>https://tuyensinh247.com/u/thuyduong1234.html?cat_id=154</w:t>
      </w:r>
    </w:p>
    <w:p>
      <w:r>
        <w:t>https://tuyensinh247.com/u/thuyduong1234.html?cat_id=153</w:t>
      </w:r>
    </w:p>
    <w:p>
      <w:r>
        <w:t>https://tuyensinh247.com/u/thuyduong1234.html?cat_id=65</w:t>
      </w:r>
    </w:p>
    <w:p>
      <w:r>
        <w:t>https://tuyensinh247.com/u/thuyduong1234.html?cat_id=222</w:t>
      </w:r>
    </w:p>
    <w:p>
      <w:r>
        <w:t>https://tuyensinh247.com/u/thuyduong1234.html?cat_id=224</w:t>
      </w:r>
    </w:p>
    <w:p>
      <w:r>
        <w:t>https://tuyensinh247.com/u/thuyduong1234.html?cat_id=226</w:t>
      </w:r>
    </w:p>
    <w:p>
      <w:r>
        <w:t>https://tuyensinh247.com/u/thuyduong1234.html?cat_id=271</w:t>
      </w:r>
    </w:p>
    <w:p>
      <w:r>
        <w:t>https://tuyensinh247.com/u/thuyduong1234.html?cat_id=309</w:t>
      </w:r>
    </w:p>
    <w:p>
      <w:r>
        <w:t>https://tuyensinh247.com/u/thuyduong1234.html?cat_id=288</w:t>
      </w:r>
    </w:p>
    <w:p>
      <w:r>
        <w:t>https://tuyensinh247.com/u/thuyduong1234.html?cat_id=326</w:t>
      </w:r>
    </w:p>
    <w:p>
      <w:r>
        <w:t>https://tuyensinh247.com/u/thuyduong1234.html?cat_id=343</w:t>
      </w:r>
    </w:p>
    <w:p>
      <w:r>
        <w:t>https://tuyensinh247.com/u/thoitrangmainam.html?cat_id=52</w:t>
      </w:r>
    </w:p>
    <w:p>
      <w:r>
        <w:t>https://tuyensinh247.com/u/thoitrangmainam.html?cat_id=154</w:t>
      </w:r>
    </w:p>
    <w:p>
      <w:r>
        <w:t>https://tuyensinh247.com/u/thoitrangmainam.html?cat_id=153</w:t>
      </w:r>
    </w:p>
    <w:p>
      <w:r>
        <w:t>https://tuyensinh247.com/u/thoitrangmainam.html?cat_id=65</w:t>
      </w:r>
    </w:p>
    <w:p>
      <w:r>
        <w:t>https://tuyensinh247.com/u/thoitrangmainam.html?cat_id=222</w:t>
      </w:r>
    </w:p>
    <w:p>
      <w:r>
        <w:t>https://tuyensinh247.com/u/thoitrangmainam.html?cat_id=224</w:t>
      </w:r>
    </w:p>
    <w:p>
      <w:r>
        <w:t>https://tuyensinh247.com/u/thoitrangmainam.html?cat_id=226</w:t>
      </w:r>
    </w:p>
    <w:p>
      <w:r>
        <w:t>https://tuyensinh247.com/u/thoitrangmainam.html?cat_id=271</w:t>
      </w:r>
    </w:p>
    <w:p>
      <w:r>
        <w:t>https://tuyensinh247.com/u/thoitrangmainam.html?cat_id=309</w:t>
      </w:r>
    </w:p>
    <w:p>
      <w:r>
        <w:t>https://tuyensinh247.com/u/thoitrangmainam.html?cat_id=288</w:t>
      </w:r>
    </w:p>
    <w:p>
      <w:r>
        <w:t>https://tuyensinh247.com/u/thoitrangmainam.html?cat_id=326</w:t>
      </w:r>
    </w:p>
    <w:p>
      <w:r>
        <w:t>https://tuyensinh247.com/u/thoitrangmainam.html?cat_id=343</w:t>
      </w:r>
    </w:p>
    <w:p>
      <w:r>
        <w:t>https://tuyensinh247.com/u/vuthithuytrang229.html?cat_id=52</w:t>
      </w:r>
    </w:p>
    <w:p>
      <w:r>
        <w:t>https://tuyensinh247.com/u/vuthithuytrang229.html?cat_id=154</w:t>
      </w:r>
    </w:p>
    <w:p>
      <w:r>
        <w:t>https://tuyensinh247.com/u/vuthithuytrang229.html?cat_id=153</w:t>
      </w:r>
    </w:p>
    <w:p>
      <w:r>
        <w:t>https://tuyensinh247.com/u/vuthithuytrang229.html?cat_id=65</w:t>
      </w:r>
    </w:p>
    <w:p>
      <w:r>
        <w:t>https://tuyensinh247.com/u/vuthithuytrang229.html?cat_id=222</w:t>
      </w:r>
    </w:p>
    <w:p>
      <w:r>
        <w:t>https://tuyensinh247.com/u/vuthithuytrang229.html?cat_id=224</w:t>
      </w:r>
    </w:p>
    <w:p>
      <w:r>
        <w:t>https://tuyensinh247.com/u/vuthithuytrang229.html?cat_id=226</w:t>
      </w:r>
    </w:p>
    <w:p>
      <w:r>
        <w:t>https://tuyensinh247.com/u/vuthithuytrang229.html?cat_id=271</w:t>
      </w:r>
    </w:p>
    <w:p>
      <w:r>
        <w:t>https://tuyensinh247.com/u/vuthithuytrang229.html?cat_id=309</w:t>
      </w:r>
    </w:p>
    <w:p>
      <w:r>
        <w:t>https://tuyensinh247.com/u/vuthithuytrang229.html?cat_id=288</w:t>
      </w:r>
    </w:p>
    <w:p>
      <w:r>
        <w:t>https://tuyensinh247.com/u/vuthithuytrang229.html?cat_id=326</w:t>
      </w:r>
    </w:p>
    <w:p>
      <w:r>
        <w:t>https://tuyensinh247.com/u/vuthithuytrang229.html?cat_id=343</w:t>
      </w:r>
    </w:p>
    <w:p>
      <w:r>
        <w:t>https://tuyensinh247.com/u/nguyenhaianh2018.html?cat_id=52</w:t>
      </w:r>
    </w:p>
    <w:p>
      <w:r>
        <w:t>https://tuyensinh247.com/u/nguyenhaianh2018.html?cat_id=154</w:t>
      </w:r>
    </w:p>
    <w:p>
      <w:r>
        <w:t>https://tuyensinh247.com/u/nguyenhaianh2018.html?cat_id=153</w:t>
      </w:r>
    </w:p>
    <w:p>
      <w:r>
        <w:t>https://tuyensinh247.com/u/nguyenhaianh2018.html?cat_id=65</w:t>
      </w:r>
    </w:p>
    <w:p>
      <w:r>
        <w:t>https://tuyensinh247.com/u/nguyenhaianh2018.html?cat_id=222</w:t>
      </w:r>
    </w:p>
    <w:p>
      <w:r>
        <w:t>https://tuyensinh247.com/u/nguyenhaianh2018.html?cat_id=224</w:t>
      </w:r>
    </w:p>
    <w:p>
      <w:r>
        <w:t>https://tuyensinh247.com/u/nguyenhaianh2018.html?cat_id=226</w:t>
      </w:r>
    </w:p>
    <w:p>
      <w:r>
        <w:t>https://tuyensinh247.com/u/nguyenhaianh2018.html?cat_id=271</w:t>
      </w:r>
    </w:p>
    <w:p>
      <w:r>
        <w:t>https://tuyensinh247.com/u/nguyenhaianh2018.html?cat_id=309</w:t>
      </w:r>
    </w:p>
    <w:p>
      <w:r>
        <w:t>https://tuyensinh247.com/u/nguyenhaianh2018.html?cat_id=288</w:t>
      </w:r>
    </w:p>
    <w:p>
      <w:r>
        <w:t>https://tuyensinh247.com/u/nguyenhaianh2018.html?cat_id=326</w:t>
      </w:r>
    </w:p>
    <w:p>
      <w:r>
        <w:t>https://tuyensinh247.com/u/nguyenhaianh2018.html?cat_id=343</w:t>
      </w:r>
    </w:p>
    <w:p>
      <w:r>
        <w:t>https://tuyensinh247.com/u/lapnguyen959.html?cat_id=52</w:t>
      </w:r>
    </w:p>
    <w:p>
      <w:r>
        <w:t>https://tuyensinh247.com/u/lapnguyen959.html?cat_id=154</w:t>
      </w:r>
    </w:p>
    <w:p>
      <w:r>
        <w:t>https://tuyensinh247.com/u/lapnguyen959.html?cat_id=153</w:t>
      </w:r>
    </w:p>
    <w:p>
      <w:r>
        <w:t>https://tuyensinh247.com/u/lapnguyen959.html?cat_id=65</w:t>
      </w:r>
    </w:p>
    <w:p>
      <w:r>
        <w:t>https://tuyensinh247.com/u/lapnguyen959.html?cat_id=222</w:t>
      </w:r>
    </w:p>
    <w:p>
      <w:r>
        <w:t>https://tuyensinh247.com/u/lapnguyen959.html?cat_id=224</w:t>
      </w:r>
    </w:p>
    <w:p>
      <w:r>
        <w:t>https://tuyensinh247.com/u/lapnguyen959.html?cat_id=226</w:t>
      </w:r>
    </w:p>
    <w:p>
      <w:r>
        <w:t>https://tuyensinh247.com/u/lapnguyen959.html?cat_id=271</w:t>
      </w:r>
    </w:p>
    <w:p>
      <w:r>
        <w:t>https://tuyensinh247.com/u/lapnguyen959.html?cat_id=309</w:t>
      </w:r>
    </w:p>
    <w:p>
      <w:r>
        <w:t>https://tuyensinh247.com/u/lapnguyen959.html?cat_id=288</w:t>
      </w:r>
    </w:p>
    <w:p>
      <w:r>
        <w:t>https://tuyensinh247.com/u/lapnguyen959.html?cat_id=326</w:t>
      </w:r>
    </w:p>
    <w:p>
      <w:r>
        <w:t>https://tuyensinh247.com/u/lapnguyen959.html?cat_id=343</w:t>
      </w:r>
    </w:p>
    <w:p>
      <w:r>
        <w:t>https://tuyensinh247.com/u/thanhtamvuthutb.html?cat_id=52</w:t>
      </w:r>
    </w:p>
    <w:p>
      <w:r>
        <w:t>https://tuyensinh247.com/u/thanhtamvuthutb.html?cat_id=154</w:t>
      </w:r>
    </w:p>
    <w:p>
      <w:r>
        <w:t>https://tuyensinh247.com/u/thanhtamvuthutb.html?cat_id=153</w:t>
      </w:r>
    </w:p>
    <w:p>
      <w:r>
        <w:t>https://tuyensinh247.com/u/thanhtamvuthutb.html?cat_id=65</w:t>
      </w:r>
    </w:p>
    <w:p>
      <w:r>
        <w:t>https://tuyensinh247.com/u/thanhtamvuthutb.html?cat_id=222</w:t>
      </w:r>
    </w:p>
    <w:p>
      <w:r>
        <w:t>https://tuyensinh247.com/u/thanhtamvuthutb.html?cat_id=224</w:t>
      </w:r>
    </w:p>
    <w:p>
      <w:r>
        <w:t>https://tuyensinh247.com/u/thanhtamvuthutb.html?cat_id=226</w:t>
      </w:r>
    </w:p>
    <w:p>
      <w:r>
        <w:t>https://tuyensinh247.com/u/thanhtamvuthutb.html?cat_id=271</w:t>
      </w:r>
    </w:p>
    <w:p>
      <w:r>
        <w:t>https://tuyensinh247.com/u/thanhtamvuthutb.html?cat_id=309</w:t>
      </w:r>
    </w:p>
    <w:p>
      <w:r>
        <w:t>https://tuyensinh247.com/u/thanhtamvuthutb.html?cat_id=288</w:t>
      </w:r>
    </w:p>
    <w:p>
      <w:r>
        <w:t>https://tuyensinh247.com/u/thanhtamvuthutb.html?cat_id=326</w:t>
      </w:r>
    </w:p>
    <w:p>
      <w:r>
        <w:t>https://tuyensinh247.com/u/thanhtamvuthutb.html?cat_id=343</w:t>
      </w:r>
    </w:p>
    <w:p>
      <w:r>
        <w:t>https://tuyensinh247.com/u/phuongloan123.html?cat_id=52</w:t>
      </w:r>
    </w:p>
    <w:p>
      <w:r>
        <w:t>https://tuyensinh247.com/u/phuongloan123.html?cat_id=154</w:t>
      </w:r>
    </w:p>
    <w:p>
      <w:r>
        <w:t>https://tuyensinh247.com/u/phuongloan123.html?cat_id=153</w:t>
      </w:r>
    </w:p>
    <w:p>
      <w:r>
        <w:t>https://tuyensinh247.com/u/phuongloan123.html?cat_id=65</w:t>
      </w:r>
    </w:p>
    <w:p>
      <w:r>
        <w:t>https://tuyensinh247.com/u/phuongloan123.html?cat_id=222</w:t>
      </w:r>
    </w:p>
    <w:p>
      <w:r>
        <w:t>https://tuyensinh247.com/u/phuongloan123.html?cat_id=224</w:t>
      </w:r>
    </w:p>
    <w:p>
      <w:r>
        <w:t>https://tuyensinh247.com/u/phuongloan123.html?cat_id=226</w:t>
      </w:r>
    </w:p>
    <w:p>
      <w:r>
        <w:t>https://tuyensinh247.com/u/phuongloan123.html?cat_id=271</w:t>
      </w:r>
    </w:p>
    <w:p>
      <w:r>
        <w:t>https://tuyensinh247.com/u/phuongloan123.html?cat_id=309</w:t>
      </w:r>
    </w:p>
    <w:p>
      <w:r>
        <w:t>https://tuyensinh247.com/u/phuongloan123.html?cat_id=288</w:t>
      </w:r>
    </w:p>
    <w:p>
      <w:r>
        <w:t>https://tuyensinh247.com/u/phuongloan123.html?cat_id=326</w:t>
      </w:r>
    </w:p>
    <w:p>
      <w:r>
        <w:t>https://tuyensinh247.com/u/phuongloan123.html?cat_id=343</w:t>
      </w:r>
    </w:p>
    <w:p>
      <w:r>
        <w:t>https://tuyensinh247.com/u/luuthanhgiangsg.html?cat_id=52</w:t>
      </w:r>
    </w:p>
    <w:p>
      <w:r>
        <w:t>https://tuyensinh247.com/u/luuthanhgiangsg.html?cat_id=154</w:t>
      </w:r>
    </w:p>
    <w:p>
      <w:r>
        <w:t>https://tuyensinh247.com/u/luuthanhgiangsg.html?cat_id=153</w:t>
      </w:r>
    </w:p>
    <w:p>
      <w:r>
        <w:t>https://tuyensinh247.com/u/luuthanhgiangsg.html?cat_id=65</w:t>
      </w:r>
    </w:p>
    <w:p>
      <w:r>
        <w:t>https://tuyensinh247.com/u/luuthanhgiangsg.html?cat_id=222</w:t>
      </w:r>
    </w:p>
    <w:p>
      <w:r>
        <w:t>https://tuyensinh247.com/u/luuthanhgiangsg.html?cat_id=224</w:t>
      </w:r>
    </w:p>
    <w:p>
      <w:r>
        <w:t>https://tuyensinh247.com/u/luuthanhgiangsg.html?cat_id=226</w:t>
      </w:r>
    </w:p>
    <w:p>
      <w:r>
        <w:t>https://tuyensinh247.com/u/luuthanhgiangsg.html?cat_id=271</w:t>
      </w:r>
    </w:p>
    <w:p>
      <w:r>
        <w:t>https://tuyensinh247.com/u/luuthanhgiangsg.html?cat_id=309</w:t>
      </w:r>
    </w:p>
    <w:p>
      <w:r>
        <w:t>https://tuyensinh247.com/u/luuthanhgiangsg.html?cat_id=288</w:t>
      </w:r>
    </w:p>
    <w:p>
      <w:r>
        <w:t>https://tuyensinh247.com/u/luuthanhgiangsg.html?cat_id=326</w:t>
      </w:r>
    </w:p>
    <w:p>
      <w:r>
        <w:t>https://tuyensinh247.com/u/luuthanhgiangsg.html?cat_id=343</w:t>
      </w:r>
    </w:p>
    <w:p>
      <w:r>
        <w:t>https://tuyensinh247.com/u/danganh863.html?cat_id=52</w:t>
      </w:r>
    </w:p>
    <w:p>
      <w:r>
        <w:t>https://tuyensinh247.com/u/danganh863.html?cat_id=154</w:t>
      </w:r>
    </w:p>
    <w:p>
      <w:r>
        <w:t>https://tuyensinh247.com/u/danganh863.html?cat_id=153</w:t>
      </w:r>
    </w:p>
    <w:p>
      <w:r>
        <w:t>https://tuyensinh247.com/u/danganh863.html?cat_id=65</w:t>
      </w:r>
    </w:p>
    <w:p>
      <w:r>
        <w:t>https://tuyensinh247.com/u/danganh863.html?cat_id=222</w:t>
      </w:r>
    </w:p>
    <w:p>
      <w:r>
        <w:t>https://tuyensinh247.com/u/danganh863.html?cat_id=224</w:t>
      </w:r>
    </w:p>
    <w:p>
      <w:r>
        <w:t>https://tuyensinh247.com/u/danganh863.html?cat_id=226</w:t>
      </w:r>
    </w:p>
    <w:p>
      <w:r>
        <w:t>https://tuyensinh247.com/u/danganh863.html?cat_id=271</w:t>
      </w:r>
    </w:p>
    <w:p>
      <w:r>
        <w:t>https://tuyensinh247.com/u/danganh863.html?cat_id=309</w:t>
      </w:r>
    </w:p>
    <w:p>
      <w:r>
        <w:t>https://tuyensinh247.com/u/danganh863.html?cat_id=288</w:t>
      </w:r>
    </w:p>
    <w:p>
      <w:r>
        <w:t>https://tuyensinh247.com/u/danganh863.html?cat_id=326</w:t>
      </w:r>
    </w:p>
    <w:p>
      <w:r>
        <w:t>https://tuyensinh247.com/u/danganh863.html?cat_id=343</w:t>
      </w:r>
    </w:p>
    <w:p>
      <w:r>
        <w:t>https://tuyensinh247.com/u/minhnguyen447.html?cat_id=52</w:t>
      </w:r>
    </w:p>
    <w:p>
      <w:r>
        <w:t>https://tuyensinh247.com/u/minhnguyen447.html?cat_id=154</w:t>
      </w:r>
    </w:p>
    <w:p>
      <w:r>
        <w:t>https://tuyensinh247.com/u/minhnguyen447.html?cat_id=153</w:t>
      </w:r>
    </w:p>
    <w:p>
      <w:r>
        <w:t>https://tuyensinh247.com/u/minhnguyen447.html?cat_id=65</w:t>
      </w:r>
    </w:p>
    <w:p>
      <w:r>
        <w:t>https://tuyensinh247.com/u/minhnguyen447.html?cat_id=222</w:t>
      </w:r>
    </w:p>
    <w:p>
      <w:r>
        <w:t>https://tuyensinh247.com/u/minhnguyen447.html?cat_id=224</w:t>
      </w:r>
    </w:p>
    <w:p>
      <w:r>
        <w:t>https://tuyensinh247.com/u/minhnguyen447.html?cat_id=226</w:t>
      </w:r>
    </w:p>
    <w:p>
      <w:r>
        <w:t>https://tuyensinh247.com/u/minhnguyen447.html?cat_id=271</w:t>
      </w:r>
    </w:p>
    <w:p>
      <w:r>
        <w:t>https://tuyensinh247.com/u/minhnguyen447.html?cat_id=309</w:t>
      </w:r>
    </w:p>
    <w:p>
      <w:r>
        <w:t>https://tuyensinh247.com/u/minhnguyen447.html?cat_id=288</w:t>
      </w:r>
    </w:p>
    <w:p>
      <w:r>
        <w:t>https://tuyensinh247.com/u/minhnguyen447.html?cat_id=326</w:t>
      </w:r>
    </w:p>
    <w:p>
      <w:r>
        <w:t>https://tuyensinh247.com/u/minhnguyen447.html?cat_id=343</w:t>
      </w:r>
    </w:p>
    <w:p>
      <w:r>
        <w:t>https://tuyensinh247.com/u/mythitran.html?cat_id=52</w:t>
      </w:r>
    </w:p>
    <w:p>
      <w:r>
        <w:t>https://tuyensinh247.com/u/mythitran.html?cat_id=154</w:t>
      </w:r>
    </w:p>
    <w:p>
      <w:r>
        <w:t>https://tuyensinh247.com/u/mythitran.html?cat_id=153</w:t>
      </w:r>
    </w:p>
    <w:p>
      <w:r>
        <w:t>https://tuyensinh247.com/u/mythitran.html?cat_id=65</w:t>
      </w:r>
    </w:p>
    <w:p>
      <w:r>
        <w:t>https://tuyensinh247.com/u/mythitran.html?cat_id=222</w:t>
      </w:r>
    </w:p>
    <w:p>
      <w:r>
        <w:t>https://tuyensinh247.com/u/mythitran.html?cat_id=224</w:t>
      </w:r>
    </w:p>
    <w:p>
      <w:r>
        <w:t>https://tuyensinh247.com/u/mythitran.html?cat_id=226</w:t>
      </w:r>
    </w:p>
    <w:p>
      <w:r>
        <w:t>https://tuyensinh247.com/u/mythitran.html?cat_id=271</w:t>
      </w:r>
    </w:p>
    <w:p>
      <w:r>
        <w:t>https://tuyensinh247.com/u/mythitran.html?cat_id=309</w:t>
      </w:r>
    </w:p>
    <w:p>
      <w:r>
        <w:t>https://tuyensinh247.com/u/mythitran.html?cat_id=288</w:t>
      </w:r>
    </w:p>
    <w:p>
      <w:r>
        <w:t>https://tuyensinh247.com/u/mythitran.html?cat_id=326</w:t>
      </w:r>
    </w:p>
    <w:p>
      <w:r>
        <w:t>https://tuyensinh247.com/u/mythitran.html?cat_id=343</w:t>
      </w:r>
    </w:p>
    <w:p>
      <w:r>
        <w:t>https://tuyensinh247.com/u/canhle473.html?cat_id=52</w:t>
      </w:r>
    </w:p>
    <w:p>
      <w:r>
        <w:t>https://tuyensinh247.com/u/canhle473.html?cat_id=154</w:t>
      </w:r>
    </w:p>
    <w:p>
      <w:r>
        <w:t>https://tuyensinh247.com/u/canhle473.html?cat_id=153</w:t>
      </w:r>
    </w:p>
    <w:p>
      <w:r>
        <w:t>https://tuyensinh247.com/u/canhle473.html?cat_id=65</w:t>
      </w:r>
    </w:p>
    <w:p>
      <w:r>
        <w:t>https://tuyensinh247.com/u/canhle473.html?cat_id=222</w:t>
      </w:r>
    </w:p>
    <w:p>
      <w:r>
        <w:t>https://tuyensinh247.com/u/canhle473.html?cat_id=224</w:t>
      </w:r>
    </w:p>
    <w:p>
      <w:r>
        <w:t>https://tuyensinh247.com/u/canhle473.html?cat_id=226</w:t>
      </w:r>
    </w:p>
    <w:p>
      <w:r>
        <w:t>https://tuyensinh247.com/u/canhle473.html?cat_id=271</w:t>
      </w:r>
    </w:p>
    <w:p>
      <w:r>
        <w:t>https://tuyensinh247.com/u/canhle473.html?cat_id=309</w:t>
      </w:r>
    </w:p>
    <w:p>
      <w:r>
        <w:t>https://tuyensinh247.com/u/canhle473.html?cat_id=288</w:t>
      </w:r>
    </w:p>
    <w:p>
      <w:r>
        <w:t>https://tuyensinh247.com/u/canhle473.html?cat_id=326</w:t>
      </w:r>
    </w:p>
    <w:p>
      <w:r>
        <w:t>https://tuyensinh247.com/u/canhle473.html?cat_id=343</w:t>
      </w:r>
    </w:p>
    <w:p>
      <w:r>
        <w:t>https://tuyensinh247.com/bai-giang-dien-gio-dien-mat-troi-dien-hat-nhan-noi-dung-giam-tai-v60620.html</w:t>
      </w:r>
    </w:p>
    <w:p>
      <w:r>
        <w:t>https://tuyensinh247.com/bai-giang-on-tap-hoc-ki-ii-buoi-1-v56721.html</w:t>
      </w:r>
    </w:p>
    <w:p>
      <w:r>
        <w:t>https://tuyensinh247.com/bai-giang-mach-cau-khong-can-bang-v62849.html</w:t>
      </w:r>
    </w:p>
    <w:p>
      <w:r>
        <w:t>https://tuyensinh247.com/bai-giang-san-xuat-dien-nang-nhiet-dien-va-thuy-dien-noi-dung-giam-tai-v60619.html</w:t>
      </w:r>
    </w:p>
    <w:p>
      <w:r>
        <w:t>https://tuyensinh247.com/bai-giang-hien-tuong-khuc-xa-anh-sang-v56704.html</w:t>
      </w:r>
    </w:p>
    <w:p>
      <w:r>
        <w:t>https://tuyensinh247.com/bai-giang-dien-tro-tuong-duong-cua-mach-mac-doi-xung-v62855.html</w:t>
      </w:r>
    </w:p>
    <w:p>
      <w:r>
        <w:t>https://tuyensinh247.com/bai-giang-dong-dien-xoay-chieu-v56698.html</w:t>
      </w:r>
    </w:p>
    <w:p>
      <w:r>
        <w:t>https://tuyensinh247.com/bai-giang-su-tron-cac-anh-sang-mau-thi-nghiem-v60568.html</w:t>
      </w:r>
    </w:p>
    <w:p>
      <w:r>
        <w:t>https://tuyensinh247.com/bai-giang-ap-suat-chat-long-khi-binh-thong-nhau-v62881.html</w:t>
      </w:r>
    </w:p>
    <w:p>
      <w:r>
        <w:t>https://tuyensinh247.com/bai-giang-nam-cham-vinh-cuu-v56685.html</w:t>
      </w:r>
    </w:p>
    <w:p>
      <w:r>
        <w:t>https://tuyensinh247.com/hoc-truc-tuyen-mon-li-lop-9-c211.html</w:t>
      </w:r>
    </w:p>
    <w:p>
      <w:r>
        <w:t>https://tuyensinh247.com/phuong-phap-hoc-tot-vat-li-9-co-nguyen-loan-k1680.html?publish=1</w:t>
      </w:r>
    </w:p>
    <w:p>
      <w:r>
        <w:t>https://tuyensinh247.com/bai-giang-gioi-thieu-khoa-hoc-v56682.html</w:t>
      </w:r>
    </w:p>
    <w:p>
      <w:r>
        <w:t>https://tuyensinh247.com/bai-giang-su-phu-thuoc-cua-cuong-do-dong-dien-vao-hieu-dien-the-giua-hai-dau-vat-dan-v56664.html</w:t>
      </w:r>
    </w:p>
    <w:p>
      <w:r>
        <w:t>https://tuyensinh247.com/thong-tin-btvn-su-phu-thuoc-cua-cuong-do-dong-dien-vao-hieu-dien-the-giua-hai-dau-vat-dan-e69625.html</w:t>
      </w:r>
    </w:p>
    <w:p>
      <w:r>
        <w:t>https://tuyensinh247.com/bai-giang-dien-tro-cua-day-dan-dinh-luat-om-v56665.html</w:t>
      </w:r>
    </w:p>
    <w:p>
      <w:r>
        <w:t>https://tuyensinh247.com/thong-tin-btvn-dien-tro-day-dan-dinh-luat-om-e69617.html</w:t>
      </w:r>
    </w:p>
    <w:p>
      <w:r>
        <w:t>https://tuyensinh247.com/bai-giang-kiem-tra-15-phut-vat-li-lop-9-v56683.html</w:t>
      </w:r>
    </w:p>
    <w:p>
      <w:r>
        <w:t>https://tuyensinh247.com/thong-tin-btvn-kiem-tra-15-phut-e69630.html</w:t>
      </w:r>
    </w:p>
    <w:p>
      <w:r>
        <w:t>https://tuyensinh247.com/bai-giang-doan-mach-noi-tiep-v56666.html</w:t>
      </w:r>
    </w:p>
    <w:p>
      <w:r>
        <w:t>https://tuyensinh247.com/thong-tin-btvn-doan-mach-noi-tiep-e69631.html</w:t>
      </w:r>
    </w:p>
    <w:p>
      <w:r>
        <w:t>https://tuyensinh247.com/bai-giang-doan-mach-song-song-v56667.html</w:t>
      </w:r>
    </w:p>
    <w:p>
      <w:r>
        <w:t>https://tuyensinh247.com/thong-tin-btvn-doan-mach-song-song-e69623.html</w:t>
      </w:r>
    </w:p>
    <w:p>
      <w:r>
        <w:t>https://tuyensinh247.com/bai-giang-bai-tap-van-dung-dinh-luat-om-buoi-1-v56668.html</w:t>
      </w:r>
    </w:p>
    <w:p>
      <w:r>
        <w:t>https://tuyensinh247.com/thong-tin-btvn-bai-tap-van-dung-dinh-luat-om-de-1-e69634.html</w:t>
      </w:r>
    </w:p>
    <w:p>
      <w:r>
        <w:t>https://tuyensinh247.com/bai-giang-bai-tap-van-dung-dinh-luat-om-buoi-2-v56669.html</w:t>
      </w:r>
    </w:p>
    <w:p>
      <w:r>
        <w:t>https://tuyensinh247.com/thong-tin-btvn-bai-tap-van-dung-dinh-luat-om-de-2-e69618.html</w:t>
      </w:r>
    </w:p>
    <w:p>
      <w:r>
        <w:t>https://tuyensinh247.com/bai-giang-su-phu-thuoc-cua-dien-tro-vao-chieu-dai-day-dan-v56670.html</w:t>
      </w:r>
    </w:p>
    <w:p>
      <w:r>
        <w:t>https://tuyensinh247.com/thong-tin-btvn-su-phu-thuoc-cua-dien-tro-vao-chieu-dai-day-dan-e69628.html</w:t>
      </w:r>
    </w:p>
    <w:p>
      <w:r>
        <w:t>https://tuyensinh247.com/bai-giang-su-phu-thuoc-cua-dien-tro-vao-tiet-dien-day-dan-v56671.html</w:t>
      </w:r>
    </w:p>
    <w:p>
      <w:r>
        <w:t>https://tuyensinh247.com/thong-tin-btvn-su-phu-thuoc-cua-dien-tro-vao-tiet-dien-day-dan-e69629.html</w:t>
      </w:r>
    </w:p>
    <w:p>
      <w:r>
        <w:t>https://tuyensinh247.com/bai-giang-su-phu-thuoc-cua-dien-tro-vao-vat-lieu-lam-day-dan-v56672.html</w:t>
      </w:r>
    </w:p>
    <w:p>
      <w:r>
        <w:t>https://tuyensinh247.com/thay-nguyen-the-vinh-khoa-vat-li-9-co-ban-va-nang-cao-k1681.html?publish=1</w:t>
      </w:r>
    </w:p>
    <w:p>
      <w:r>
        <w:t>https://tuyensinh247.com/bai-giang-gioi-thieu-khoa-hoc-v56727.html</w:t>
      </w:r>
    </w:p>
    <w:p>
      <w:r>
        <w:t>https://tuyensinh247.com/bai-giang-thi-nghiem-su-phu-thuoc-cua-cuong-do-dong-dien-vao-hieu-dien-the-giua-hai-dau-day-dan-v56728.html</w:t>
      </w:r>
    </w:p>
    <w:p>
      <w:r>
        <w:t>https://tuyensinh247.com/bai-giang-chua-de-kiem-tra-hoc-ki-1-de-1-v56767.html</w:t>
      </w:r>
    </w:p>
    <w:p>
      <w:r>
        <w:t>https://tuyensinh247.com/bai-giang-do-thi-bieu-dien-su-phu-thuoc-cua-cuong-do-dong-dien-vao-hieu-dien-the-giua-hai-dau-day-dan-v56729.html</w:t>
      </w:r>
    </w:p>
    <w:p>
      <w:r>
        <w:t>https://tuyensinh247.com/thong-tin-btvn-su-phu-thuoc-cua-cuong-do-dong-dien-vao-hieu-dien-the-giua-hai-dau-day-dan-e69699.html</w:t>
      </w:r>
    </w:p>
    <w:p>
      <w:r>
        <w:t>https://tuyensinh247.com/bai-giang-dien-tro-day-dan-dinh-luat-om-v56730.html</w:t>
      </w:r>
    </w:p>
    <w:p>
      <w:r>
        <w:t>https://tuyensinh247.com/thong-tin-btvn-dien-tro-day-dan-dinh-luat-om-e69700.html</w:t>
      </w:r>
    </w:p>
    <w:p>
      <w:r>
        <w:t>https://tuyensinh247.com/bai-giang-doan-mach-mac-noi-tiep-v56731.html</w:t>
      </w:r>
    </w:p>
    <w:p>
      <w:r>
        <w:t>https://tuyensinh247.com/thong-tin-btvn-doan-mach-mac-noi-tiep-e69701.html</w:t>
      </w:r>
    </w:p>
    <w:p>
      <w:r>
        <w:t>https://tuyensinh247.com/bai-giang-doan-mach-mac-song-song-thi-nghiem-kiem-chung-v56732.html</w:t>
      </w:r>
    </w:p>
    <w:p>
      <w:r>
        <w:t>https://tuyensinh247.com/thong-tin-btvn-doan-mach-mac-song-song-e69702.html</w:t>
      </w:r>
    </w:p>
    <w:p>
      <w:r>
        <w:t>https://tuyensinh247.com/bai-giang-dien-tro-tuong-duong-cua-doan-mach-mac-hon-hop-tuong-minh-v56733.html</w:t>
      </w:r>
    </w:p>
    <w:p>
      <w:r>
        <w:t>https://tuyensinh247.com/thong-tin-btvn-dien-tro-tuong-duong-cua-doan-mach-mac-hon-hop-tuong-minh-e69703.html</w:t>
      </w:r>
    </w:p>
    <w:p>
      <w:r>
        <w:t>https://tuyensinh247.com/bai-giang-dien-tro-tuong-duong-cua-doan-mach-mac-hon-hop-khong-tuong-minh-v56734.html</w:t>
      </w:r>
    </w:p>
    <w:p>
      <w:r>
        <w:t>https://tuyensinh247.com/thong-tin-btvn-dien-tro-tuong-duong-cua-doan-mach-mac-hon-hop-khong-tuong-minh-e69704.html</w:t>
      </w:r>
    </w:p>
    <w:p>
      <w:r>
        <w:t>https://tuyensinh247.com/bai-giang-dien-tro-tuong-duong-cua-mach-khong-tuong-minh-co-khoa-k-v56735.html</w:t>
      </w:r>
    </w:p>
    <w:p>
      <w:r>
        <w:t>https://tuyensinh247.com/thong-tin-btvn-dien-tro-tuong-duong-cua-mach-khong-tuong-minh-co-khoa-k-e69705.html</w:t>
      </w:r>
    </w:p>
    <w:p>
      <w:r>
        <w:t>https://tuyensinh247.com/bai-giang-dien-tro-tuong-duong-cua-mach-khong-tuong-minh-co-ampe-ke-ly-tuong-v56736.html</w:t>
      </w:r>
    </w:p>
    <w:p>
      <w:r>
        <w:t>https://tuyensinh247.com/thong-tin-btvn-dien-tro-tuong-duong-cua-mach-khong-tuong-minh-co-ampe-ke-ly-tuong-e69706.html</w:t>
      </w:r>
    </w:p>
    <w:p>
      <w:r>
        <w:t>https://tuyensinh247.com/bai-giang-dien-tro-tuong-duong-cua-mach-khong-tuong-minh-co-von-ke-ly-tuong-v56737.html</w:t>
      </w:r>
    </w:p>
    <w:p>
      <w:r>
        <w:t>https://tuyensinh247.com/thong-tin-btvn-dien-tro-tuong-duong-cua-mach-khong-tuong-minh-co-von-ke-ly-tuong-e69707.html</w:t>
      </w:r>
    </w:p>
    <w:p>
      <w:r>
        <w:t>https://tuyensinh247.com/khoa-luyen-de-thi-thu-vao-10-mon-vat-li-co-video-chua-co-nguyen-thi-loan-k1682.html?publish=1</w:t>
      </w:r>
    </w:p>
    <w:p>
      <w:r>
        <w:t>https://tuyensinh247.com/thong-tin-de-thi-thu-vao-10-mon-vat-li-co-video-chua-de-so-1-e69801.html</w:t>
      </w:r>
    </w:p>
    <w:p>
      <w:r>
        <w:t>https://tuyensinh247.com/thong-tin-de-thi-thu-vao-10-mon-vat-li-co-video-chua-de-so-2-e69802.html</w:t>
      </w:r>
    </w:p>
    <w:p>
      <w:r>
        <w:t>https://tuyensinh247.com/thong-tin-de-thi-thu-vao-10-mon-vat-li-co-video-chua-de-so-3-e69803.html</w:t>
      </w:r>
    </w:p>
    <w:p>
      <w:r>
        <w:t>https://tuyensinh247.com/thong-tin-de-thi-thu-vao-10-mon-vat-li-co-video-chua-de-so-4-e69804.html</w:t>
      </w:r>
    </w:p>
    <w:p>
      <w:r>
        <w:t>https://tuyensinh247.com/thong-tin-de-thi-thu-vao-10-mon-vat-li-co-video-chua-de-so-5-e69805.html</w:t>
      </w:r>
    </w:p>
    <w:p>
      <w:r>
        <w:t>https://tuyensinh247.com/thong-tin-de-thi-thu-vao-10-mon-vat-li-co-video-chua-de-so-6-e69806.html</w:t>
      </w:r>
    </w:p>
    <w:p>
      <w:r>
        <w:t>https://tuyensinh247.com/thong-tin-de-thi-thu-vao-10-mon-vat-li-co-video-chua-de-so-7-e69807.html</w:t>
      </w:r>
    </w:p>
    <w:p>
      <w:r>
        <w:t>https://tuyensinh247.com/thong-tin-de-thi-thu-vao-10-mon-vat-li-co-video-chua-de-so-8-e69808.html</w:t>
      </w:r>
    </w:p>
    <w:p>
      <w:r>
        <w:t>https://tuyensinh247.com/thong-tin-de-thi-thu-vao-10-mon-vat-li-co-video-chua-de-so-9-e69809.html</w:t>
      </w:r>
    </w:p>
    <w:p>
      <w:r>
        <w:t>https://tuyensinh247.com/thong-tin-de-thi-thu-vao-10-mon-vat-li-co-video-chua-de-so-10-e69810.html</w:t>
      </w:r>
    </w:p>
    <w:p>
      <w:r>
        <w:t>https://tuyensinh247.com/thong-tin-de-thi-thu-vao-10-mon-vat-li-co-video-chua-de-so-11-e69811.html</w:t>
      </w:r>
    </w:p>
    <w:p>
      <w:r>
        <w:t>https://tuyensinh247.com/thong-tin-de-thi-thu-vao-10-mon-vat-li-co-video-chua-de-so-12-e69812.html</w:t>
      </w:r>
    </w:p>
    <w:p>
      <w:r>
        <w:t>https://tuyensinh247.com/thong-tin-de-thi-thu-vao-10-mon-vat-li-co-video-chua-de-so-13-e69813.html</w:t>
      </w:r>
    </w:p>
    <w:p>
      <w:r>
        <w:t>https://tuyensinh247.com/thong-tin-de-thi-thu-vao-10-mon-vat-li-co-video-chua-de-so-14-e69814.html</w:t>
      </w:r>
    </w:p>
    <w:p>
      <w:r>
        <w:t>https://tuyensinh247.com/thong-tin-de-thi-thu-vao-10-mon-vat-li-co-video-chua-de-so-15-e69815.html</w:t>
      </w:r>
    </w:p>
    <w:p>
      <w:r>
        <w:t>https://tuyensinh247.com/thong-tin-de-thi-thu-vao-10-mon-vat-li-co-video-chua-de-so-16-e69816.html</w:t>
      </w:r>
    </w:p>
    <w:p>
      <w:r>
        <w:t>https://tuyensinh247.com/thong-tin-de-thi-thu-vao-10-mon-vat-li-co-video-chua-de-so-17-e69817.html</w:t>
      </w:r>
    </w:p>
    <w:p>
      <w:r>
        <w:t>https://tuyensinh247.com/thong-tin-de-thi-thu-vao-10-mon-vat-li-co-video-chua-de-so-18-e69818.html</w:t>
      </w:r>
    </w:p>
    <w:p>
      <w:r>
        <w:t>https://tuyensinh247.com/thong-tin-de-thi-thu-vao-10-mon-vat-li-co-video-chua-de-so-19-e69819.html</w:t>
      </w:r>
    </w:p>
    <w:p>
      <w:r>
        <w:t>https://tuyensinh247.com/thong-tin-de-thi-thu-vao-10-mon-vat-li-co-video-chua-de-so-20-e69820.html</w:t>
      </w:r>
    </w:p>
    <w:p>
      <w:r>
        <w:t>https://tuyensinh247.com/50-de-thi-chinh-thuc-vao-10-mon-vat-li-he-chuyen-co-loi-giai-chi-tiet-k1683.html?publish=1</w:t>
      </w:r>
    </w:p>
    <w:p>
      <w:r>
        <w:t>https://tuyensinh247.com/thong-tin-thi-online-vao-chuyen-vat-li-thpt-chuyen-dai-hoc-khtn-ha-noi-nam-hoc-2020-2021-co-loi-giai-chi-tiet-e69873.html</w:t>
      </w:r>
    </w:p>
    <w:p>
      <w:r>
        <w:t>https://tuyensinh247.com/thong-tin-thi-online-vao-chuyen-vat-li-khoi-chuyen-ha-noi-nam-hoc-2020-2021-co-loi-giai-chi-tiet-e69874.html</w:t>
      </w:r>
    </w:p>
    <w:p>
      <w:r>
        <w:t>https://tuyensinh247.com/thong-tin-thi-online-vao-chuyen-vat-li-thpt-chuyen-dai-hoc-su-pham-ha-noi-nam-hoc-2020-2021-co-loi-giai-chi-tiet-e69875.html</w:t>
      </w:r>
    </w:p>
    <w:p>
      <w:r>
        <w:t>https://tuyensinh247.com/thong-tin-thi-online-vao-khoi-chuyen-vat-li-so-gddt-ha-noi-nam-hoc-2019-2020-e75524.html</w:t>
      </w:r>
    </w:p>
    <w:p>
      <w:r>
        <w:t>https://tuyensinh247.com/thong-tin-thi-online-vao-chuyen-vat-li-thpt-chuyen-le-quy-don-khanh-hoa-nam-hoc-2021-2022-e78180.html</w:t>
      </w:r>
    </w:p>
    <w:p>
      <w:r>
        <w:t>https://tuyensinh247.com/thong-tin-thi-online-vao-chuyen-vat-li-thpt-chuyen-binh-duong-nam-hoc-2021-2022-e78182.html</w:t>
      </w:r>
    </w:p>
    <w:p>
      <w:r>
        <w:t>https://tuyensinh247.com/thong-tin-thi-online-vao-chuyen-vat-li-thpt-chuyen-ninh-binh-nam-hoc-2021-2022-e78262.html</w:t>
      </w:r>
    </w:p>
    <w:p>
      <w:r>
        <w:t>https://tuyensinh247.com/thong-tin-thi-online-vao-khoi-chuyen-vat-li-so-gddt-ha-noi-nam-hoc-2021-2022-e78357.html</w:t>
      </w:r>
    </w:p>
    <w:p>
      <w:r>
        <w:t>https://tuyensinh247.com/thong-tin-thi-online-vao-chuyen-vat-li-thpt-chuyen-ninh-thuan-nam-hoc-2021-2022-e78552.html</w:t>
      </w:r>
    </w:p>
    <w:p>
      <w:r>
        <w:t>https://tuyensinh247.com/thong-tin-thi-online-vao-chuyen-vat-li-thpt-chuyen-quoc-hoc-hue-nam-hoc-2021-2022-e78553.html</w:t>
      </w:r>
    </w:p>
    <w:p>
      <w:r>
        <w:t>https://tuyensinh247.com/thong-tin-thi-online-vao-chuyen-vat-li-thpt-chuyen-binh-phuoc-nam-hoc-2021-2022-e78554.html</w:t>
      </w:r>
    </w:p>
    <w:p>
      <w:r>
        <w:t>https://tuyensinh247.com/thong-tin-thi-online-vao-chuyen-vat-li-thpt-chuyen-dai-hoc-khtn-ha-noi-nam-hoc-2019-2020-e75521.html</w:t>
      </w:r>
    </w:p>
    <w:p>
      <w:r>
        <w:t>https://tuyensinh247.com/thong-tin-thi-online-vao-chuyen-vat-li-thpt-chuyen-dai-hoc-su-pham-ha-noi-nam-hoc-2019-2020-e75522.html</w:t>
      </w:r>
    </w:p>
    <w:p>
      <w:r>
        <w:t>https://tuyensinh247.com/thong-tin-thi-online-vao-chuyen-vat-li-thpt-chuyen-pho-thong-nang-khieu-dhqg-tphcm-nam-hoc-2019-2020-e75523.html</w:t>
      </w:r>
    </w:p>
    <w:p>
      <w:r>
        <w:t>https://tuyensinh247.com/thong-tin-de-thi-vao-khoi-chuyen-vat-li-ha-noi-nam-hoc-2018-2019-e69868.html</w:t>
      </w:r>
    </w:p>
    <w:p>
      <w:r>
        <w:t>https://tuyensinh247.com/thong-tin-de-thi-vao-chuyen-vat-li-thpt-chuyen-dai-hoc-su-pham-ha-noi-nam-hoc-2018-2019-e69864.html</w:t>
      </w:r>
    </w:p>
    <w:p>
      <w:r>
        <w:t>https://tuyensinh247.com/thong-tin-de-thi-vao-chuyen-vat-li-pho-thong-nang-khieu-tphcm-nam-hoc-2018-2019-e69863.html</w:t>
      </w:r>
    </w:p>
    <w:p>
      <w:r>
        <w:t>https://tuyensinh247.com/thong-tin-de-thi-vao-chuyen-vat-li-thpt-chuyen-kien-giang-nam-hoc-2018-2019-e69866.html</w:t>
      </w:r>
    </w:p>
    <w:p>
      <w:r>
        <w:t>https://tuyensinh247.com/thong-tin-de-thi-vao-chuyen-vat-li-thpt-chuyen-dai-hoc-khtn-nam-hoc-2018-2019-e69867.html</w:t>
      </w:r>
    </w:p>
    <w:p>
      <w:r>
        <w:t>https://tuyensinh247.com/thong-tin-de-thi-vao-chuyen-vat-li-thpt-chuyen-binh-duong-nam-hoc-2018-2019-e69865.html</w:t>
      </w:r>
    </w:p>
    <w:p>
      <w:r>
        <w:t>https://tuyensinh247.com/thong-tin-de-thi-vao-chuyen-vat-li-thpt-chuyen-nam-dinh-nam-hoc-2018-2019-e69862.html</w:t>
      </w:r>
    </w:p>
    <w:p>
      <w:r>
        <w:t>https://tuyensinh247.com/thong-tin-de-thi-vao-chuyen-vat-li-thpt-chuyen-dai-hoc-su-pham-ha-noi-nam-hoc-2017-2018-e69833.html</w:t>
      </w:r>
    </w:p>
    <w:p>
      <w:r>
        <w:t>https://tuyensinh247.com/thong-tin-de-thi-vao-chuyen-vat-li-thpt-chuyen-khtn-ha-noi-nam-hoc-2017-2018-e69831.html</w:t>
      </w:r>
    </w:p>
    <w:p>
      <w:r>
        <w:t>https://tuyensinh247.com/thong-tin-de-thi-vao-khoi-chuyen-vat-li-ha-noi-nam-hoc-2017-2018-e69832.html</w:t>
      </w:r>
    </w:p>
    <w:p>
      <w:r>
        <w:t>https://tuyensinh247.com/thong-tin-de-thi-vao-khoi-chuyen-vat-li-thanh-pho-ho-chi-minh-nam-hoc-2017-2018-e69842.html</w:t>
      </w:r>
    </w:p>
    <w:p>
      <w:r>
        <w:t>https://tuyensinh247.com/thong-tin-de-thi-vao-chuyen-vat-li-thpt-chuyen-bien-hoa-ha-nam-nam-hoc-2017-2018-e69845.html</w:t>
      </w:r>
    </w:p>
    <w:p>
      <w:r>
        <w:t>https://tuyensinh247.com/thong-tin-de-thi-vao-chuyen-vat-li-thpt-chuyen-bac-ninh-nam-hoc-2017-2018-e69838.html</w:t>
      </w:r>
    </w:p>
    <w:p>
      <w:r>
        <w:t>https://tuyensinh247.com/thong-tin-de-thi-vao-chuyen-vat-li-thpt-chuyen-nguyen-du-dak-lak-nam-hoc-2017-2018-e69836.html</w:t>
      </w:r>
    </w:p>
    <w:p>
      <w:r>
        <w:t>https://tuyensinh247.com/thong-tin-de-thi-vao-chuyen-vat-li-thpt-chuyen-luong-the-vinh-dong-nai-nam-hoc-2017-2018-e69844.html</w:t>
      </w:r>
    </w:p>
    <w:p>
      <w:r>
        <w:t>https://tuyensinh247.com/thong-tin-de-thi-vao-chuyen-vat-li-thpt-chuyen-phan-boi-chau-nghe-an-nam-hoc-2017-2018-e69839.html</w:t>
      </w:r>
    </w:p>
    <w:p>
      <w:r>
        <w:t>https://tuyensinh247.com/thong-tin-de-thi-vao-chuyen-vat-li-thpt-chuyen-kien-giang-nam-hoc-2017-2018-e69840.html</w:t>
      </w:r>
    </w:p>
    <w:p>
      <w:r>
        <w:t>https://tuyensinh247.com/thong-tin-de-thi-vao-chuyen-vat-li-thpt-chuyen-ninh-binh-nam-hoc-2017-2018-e69841.html</w:t>
      </w:r>
    </w:p>
    <w:p>
      <w:r>
        <w:t>https://tuyensinh247.com/thong-tin-de-thi-vao-chuyen-vat-li-thpt-chuyen-le-quy-don-khanh-hoa-nam-hoc-2017-2018-e69837.html</w:t>
      </w:r>
    </w:p>
    <w:p>
      <w:r>
        <w:t>https://tuyensinh247.com/thong-tin-de-thi-vao-chuyen-vat-li-thpt-chuyen-quang-ninh-nam-hoc-2017-2018-e69847.html</w:t>
      </w:r>
    </w:p>
    <w:p>
      <w:r>
        <w:t>https://tuyensinh247.com/thong-tin-de-thi-vao-chuyen-vat-li-thpt-chuyen-ha-tinh-nam-hoc-2017-2018-e69852.html</w:t>
      </w:r>
    </w:p>
    <w:p>
      <w:r>
        <w:t>https://tuyensinh247.com/thong-tin-de-thi-vao-chuyen-vat-li-thpt-chuyen-binh-thuan-nam-hoc-2017-2018-e69848.html</w:t>
      </w:r>
    </w:p>
    <w:p>
      <w:r>
        <w:t>https://tuyensinh247.com/thong-tin-de-thi-vao-chuyen-vat-li-thpt-chuyen-thai-nguyen-nam-hoc-2017-2018-e69855.html</w:t>
      </w:r>
    </w:p>
    <w:p>
      <w:r>
        <w:t>https://tuyensinh247.com/thong-tin-de-thi-vao-chuyen-vat-li-thpt-chuyen-quang-trung-binh-phuoc-nam-hoc-2016-2017-e69822.html</w:t>
      </w:r>
    </w:p>
    <w:p>
      <w:r>
        <w:t>https://tuyensinh247.com/thong-tin-de-thi-vao-chuyen-vat-li-thpt-chuyen-khtn-ha-noi-nam-hoc-2016-2017-e69821.html</w:t>
      </w:r>
    </w:p>
    <w:p>
      <w:r>
        <w:t>https://tuyensinh247.com/thong-tin-de-thi-vao-chuyen-vat-li-thpt-chuyen-bac-ninh-nam-hoc-2016-2017-e69849.html</w:t>
      </w:r>
    </w:p>
    <w:p>
      <w:r>
        <w:t>https://tuyensinh247.com/thong-tin-de-thi-vao-chuyen-vat-li-thpt-chuyen-nguyen-trai-hai-duong-nam-hoc-2016-2017-e69869.html</w:t>
      </w:r>
    </w:p>
    <w:p>
      <w:r>
        <w:t>https://tuyensinh247.com/thong-tin-de-thi-vao-chuyen-vat-li-thpt-chuyen-yen-bai-nam-hoc-2016-2017-e69823.html</w:t>
      </w:r>
    </w:p>
    <w:p>
      <w:r>
        <w:t>https://tuyensinh247.com/thong-tin-de-thi-vao-chuyen-vat-li-thpt-chuyen-quang-binh-nam-hoc-2016-2017-e69824.html</w:t>
      </w:r>
    </w:p>
    <w:p>
      <w:r>
        <w:t>https://tuyensinh247.com/thong-tin-de-thi-vao-chuyen-vat-li-thpt-chuyen-dai-hoc-su-pham-ha-noi-nam-hoc-2016-2017-e69835.html</w:t>
      </w:r>
    </w:p>
    <w:p>
      <w:r>
        <w:t>https://tuyensinh247.com/thong-tin-de-thi-vao-chuyen-vat-li-thpt-chuyen-vinh-phuc-nam-hoc-2016-2017-e69870.html</w:t>
      </w:r>
    </w:p>
    <w:p>
      <w:r>
        <w:t>https://tuyensinh247.com/thong-tin-de-thi-vao-khoi-chuyen-vat-li-ha-noi-nam-hoc-2016-2017-e69834.html</w:t>
      </w:r>
    </w:p>
    <w:p>
      <w:r>
        <w:t>https://tuyensinh247.com/thong-tin-de-thi-vao-chuyen-vat-li-thpt-chuyen-le-quy-don-da-nang-nam-hoc-2016-2017-e69829.html</w:t>
      </w:r>
    </w:p>
    <w:p>
      <w:r>
        <w:t>https://tuyensinh247.com/thong-tin-de-thi-vao-chuyen-vat-li-thpt-chuyen-nguyen-quang-dieu-dong-thap-nam-hoc-2016-2017-e69828.html</w:t>
      </w:r>
    </w:p>
    <w:p>
      <w:r>
        <w:t>https://tuyensinh247.com/thong-tin-de-thi-vao-chuyen-vat-li-thpt-chuyen-long-an-nam-hoc-2016-2017-e69826.html</w:t>
      </w:r>
    </w:p>
    <w:p>
      <w:r>
        <w:t>https://tuyensinh247.com/thong-tin-de-thi-vao-chuyen-vat-li-thpt-chuyen-bac-ninh-nam-hoc-2016-2017-e69856.html</w:t>
      </w:r>
    </w:p>
    <w:p>
      <w:r>
        <w:t>https://tuyensinh247.com/thong-tin-de-thi-vao-chuyen-vat-li-thpt-chuyen-le-quy-don-vung-tau-nam-hoc-2016-2017-e69858.html</w:t>
      </w:r>
    </w:p>
    <w:p>
      <w:r>
        <w:t>https://tuyensinh247.com/thong-tin-de-thi-vao-chuyen-vat-li-thpt-chuyen-hung-yen-nam-hoc-2016-2017-e69857.html</w:t>
      </w:r>
    </w:p>
    <w:p>
      <w:r>
        <w:t>https://tuyensinh247.com/thong-tin-de-thi-vao-chuyen-vat-li-dai-hoc-quoc-gia-thanh-pho-ho-chi-minh-nam-hoc-2016-2017-e69859.html</w:t>
      </w:r>
    </w:p>
    <w:p>
      <w:r>
        <w:t>https://tuyensinh247.com/thong-tin-de-thi-vao-chuyen-vat-li-thpt-chuyen-nguyen-du-dak-lak-nam-hoc-2015-2016-e69830.html</w:t>
      </w:r>
    </w:p>
    <w:p>
      <w:r>
        <w:t>https://tuyensinh247.com/thong-tin-de-thi-vao-chuyen-vat-li-thpt-chuyen-le-hong-phong-nam-dinh-nam-hoc-2015-2016-e69871.html</w:t>
      </w:r>
    </w:p>
    <w:p>
      <w:r>
        <w:t>https://tuyensinh247.com/thong-tin-de-thi-vao-chuyen-vat-li-thpt-dai-hoc-su-pham-ha-noi-nam-hoc-2015-2016-e69854.html</w:t>
      </w:r>
    </w:p>
    <w:p>
      <w:r>
        <w:t>https://tuyensinh247.com/thong-tin-de-thi-vao-chuyen-vat-li-thpt-chuyen-vinh-phuc-nam-hoc-2015-2016-e69860.html</w:t>
      </w:r>
    </w:p>
    <w:p>
      <w:r>
        <w:t>https://tuyensinh247.com/thong-tin-de-thi-vao-khoi-chuyen-vat-li-ha-noi-nam-hoc-2015-2016-e69843.html</w:t>
      </w:r>
    </w:p>
    <w:p>
      <w:r>
        <w:t>https://tuyensinh247.com/thong-tin-de-thi-vao-chuyen-vat-li-thpt-chuyen-nguyen-trai-hai-duong-nam-hoc-2015-2016-e69846.html</w:t>
      </w:r>
    </w:p>
    <w:p>
      <w:r>
        <w:t>https://tuyensinh247.com/thong-tin-de-thi-vao-chuyen-vat-li-thpt-chuyen-dai-hoc-vinh-nam-hoc-2015-2016-e69872.html</w:t>
      </w:r>
    </w:p>
    <w:p>
      <w:r>
        <w:t>https://tuyensinh247.com/thong-tin-de-thi-vao-chuyen-vat-li-thpt-chuyen-bac-giang-nam-hoc-2015-2016-e69827.html</w:t>
      </w:r>
    </w:p>
    <w:p>
      <w:r>
        <w:t>https://tuyensinh247.com/thong-tin-de-thi-vao-chuyen-vat-li-thpt-chuyen-khtn-ha-noi-nam-hoc-2015-2016-e69853.html</w:t>
      </w:r>
    </w:p>
    <w:p>
      <w:r>
        <w:t>https://tuyensinh247.com/thong-tin-de-thi-vao-chuyen-vat-li-thpt-chuyen-thai-nguyen-nam-hoc-2015-2016-e69861.html</w:t>
      </w:r>
    </w:p>
    <w:p>
      <w:r>
        <w:t>https://tuyensinh247.com/thong-tin-de-thi-vao-chuyen-vat-li-thpt-chuyen-thai-binh-nam-hoc-2015-2016-e69825.html</w:t>
      </w:r>
    </w:p>
    <w:p>
      <w:r>
        <w:t>https://tuyensinh247.com/thong-tin-de-thi-vao-chuyen-vat-li-thpt-chuyen-thai-binh-nam-hoc-2014-2015-e69851.html</w:t>
      </w:r>
    </w:p>
    <w:p>
      <w:r>
        <w:t>https://tuyensinh247.com/thong-tin-de-thi-vao-chuyen-vat-li-thpt-chuyen-dai-hoc-vinh-nam-hoc-2014-2015-e69850.html</w:t>
      </w:r>
    </w:p>
    <w:p>
      <w:r>
        <w:t>https://tuyensinh247.com/luyen-thi-vao-10-chuyen-li-thay-nguyen-the-vinh-k1851.html?publish=1</w:t>
      </w:r>
    </w:p>
    <w:p>
      <w:r>
        <w:t>https://tuyensinh247.com/bai-giang-gioi-thieu-khoa-hoc-v62898.html</w:t>
      </w:r>
    </w:p>
    <w:p>
      <w:r>
        <w:t>https://tuyensinh247.com/bai-giang-hai-chuyen-dong-theo-hai-phuong-khong-vuong-goc-v62997.html</w:t>
      </w:r>
    </w:p>
    <w:p>
      <w:r>
        <w:t>https://tuyensinh247.com/bai-giang-chuyen-dong-thang-deu-cua-mot-vat-v62897.html</w:t>
      </w:r>
    </w:p>
    <w:p>
      <w:r>
        <w:t>https://tuyensinh247.com/thong-tin-btvn-chuyen-dong-thang-deu-cua-mot-vat-e78076.html</w:t>
      </w:r>
    </w:p>
    <w:p>
      <w:r>
        <w:t>https://tuyensinh247.com/bai-giang-cac-vat-xuat-phat-o-cung-mot-thoi-diem-v62896.html</w:t>
      </w:r>
    </w:p>
    <w:p>
      <w:r>
        <w:t>https://tuyensinh247.com/thong-tin-btvn-cac-vat-xuat-phat-o-cung-mot-thoi-diem-e78075.html</w:t>
      </w:r>
    </w:p>
    <w:p>
      <w:r>
        <w:t>https://tuyensinh247.com/bai-giang-cac-vat-xuat-phat-o-hai-thoi-diem-khac-nhau-v62895.html</w:t>
      </w:r>
    </w:p>
    <w:p>
      <w:r>
        <w:t>https://tuyensinh247.com/thong-tin-btvn-cac-vat-xuat-phat-o-hai-thoi-diem-khac-nhau-e78074.html</w:t>
      </w:r>
    </w:p>
    <w:p>
      <w:r>
        <w:t>https://tuyensinh247.com/bai-giang-bai-toan-thoi-gian-du-dinh-v62894.html</w:t>
      </w:r>
    </w:p>
    <w:p>
      <w:r>
        <w:t>https://tuyensinh247.com/thong-tin-btvn-bai-toan-thoi-gian-du-dinh-e78073.html</w:t>
      </w:r>
    </w:p>
    <w:p>
      <w:r>
        <w:t>https://tuyensinh247.com/bai-giang-hai-chuyen-dong-theo-hai-phuong-vuong-goc-voi-nhau-v62893.html</w:t>
      </w:r>
    </w:p>
    <w:p>
      <w:r>
        <w:t>https://tuyensinh247.com/thong-tin-btvn-hai-chuyen-dong-theo-hai-phuong-vuong-goc-voi-nhau-e78072.html</w:t>
      </w:r>
    </w:p>
    <w:p>
      <w:r>
        <w:t>https://tuyensinh247.com/thong-tin-btvn-hai-chuyen-dong-theo-hai-phuong-khong-vuong-goc-e78191.html</w:t>
      </w:r>
    </w:p>
    <w:p>
      <w:r>
        <w:t>https://tuyensinh247.com/bai-giang-tinh-van-toc-trung-binh-khi-biet-van-toc-tren-tung-phan-quang-duong-v62892.html</w:t>
      </w:r>
    </w:p>
    <w:p>
      <w:r>
        <w:t>https://tuyensinh247.com/thong-tin-btvn-tinh-van-toc-trung-binh-khi-biet-van-toc-tren-tung-phan-quang-duong-e78071.html</w:t>
      </w:r>
    </w:p>
    <w:p>
      <w:r>
        <w:t>https://tuyensinh247.com/bai-giang-tinh-van-toc-trung-binh-khi-biet-van-toc-trong-tung-khoang-thoi-gian-v62891.html</w:t>
      </w:r>
    </w:p>
    <w:p>
      <w:r>
        <w:t>https://tuyensinh247.com/thong-tin-btvn-tinh-van-toc-trung-binh-khi-biet-van-toc-trong-tung-khoang-thoi-gian-e78070.html</w:t>
      </w:r>
    </w:p>
    <w:p>
      <w:r>
        <w:t>https://tuyensinh247.com/bai-giang-van-toc-tuong-doi-cua-hai-chuyen-dong-cung-phuong-v62890.html</w:t>
      </w:r>
    </w:p>
    <w:p>
      <w:r>
        <w:t>https://tuyensinh247.com/thong-tin-btvn-van-toc-tuong-doi-cua-hai-chuyen-dong-cung-phuong-e78069.html</w:t>
      </w:r>
    </w:p>
    <w:p>
      <w:r>
        <w:t>https://tuyensinh247.com/bai-giang-bai-toan-thuyen-chuyen-dong-tren-song-khi-nuoc-chay-v62889.html</w:t>
      </w:r>
    </w:p>
    <w:p>
      <w:r>
        <w:t>https://tuyensinh247.com/khoa-de-thi-hoc-ki-mon-vat-li-9-co-loi-giai-chi-tiet-k1684.html?publish=1</w:t>
      </w:r>
    </w:p>
    <w:p>
      <w:r>
        <w:t>https://tuyensinh247.com/thong-tin-de-kiem-tra-hki-vat-li-9-phong-gddt-bac-ninh-nam-hoc-2020-2021-e81105.html</w:t>
      </w:r>
    </w:p>
    <w:p>
      <w:r>
        <w:t>https://tuyensinh247.com/thong-tin-de-kiem-tra-hki-vat-li-9-phong-gddt-ninh-phuoc-nam-hoc-2019-2020-e69900.html</w:t>
      </w:r>
    </w:p>
    <w:p>
      <w:r>
        <w:t>https://tuyensinh247.com/thong-tin-de-kiem-tra-hki-vat-li-9-phong-gddt-quan-8-nam-hoc-2019-2020-e69898.html</w:t>
      </w:r>
    </w:p>
    <w:p>
      <w:r>
        <w:t>https://tuyensinh247.com/thong-tin-de-kiem-tra-hki-vat-li-9-so-gddt-bac-ninh-nam-hoc-2019-2020-e69899.html</w:t>
      </w:r>
    </w:p>
    <w:p>
      <w:r>
        <w:t>https://tuyensinh247.com/thong-tin-de-kiem-tra-hki-vat-li-9-so-gddt-vinh-phuc-nam-hoc-2019-2020-e69894.html</w:t>
      </w:r>
    </w:p>
    <w:p>
      <w:r>
        <w:t>https://tuyensinh247.com/thong-tin-de-kiem-tra-hki-vat-li-9-phong-gddt-quan-6-nam-hoc-2019-2020-e69897.html</w:t>
      </w:r>
    </w:p>
    <w:p>
      <w:r>
        <w:t>https://tuyensinh247.com/thong-tin-de-kiem-tra-hki-vat-li-9-phong-gddt-quan-phu-nhuan-nam-hoc-2019-2020-e69896.html</w:t>
      </w:r>
    </w:p>
    <w:p>
      <w:r>
        <w:t>https://tuyensinh247.com/thong-tin-de-kiem-tra-hki-vat-li-9-phong-gddt-hoc-mon-nam-hoc-2019-2020-e69895.html</w:t>
      </w:r>
    </w:p>
    <w:p>
      <w:r>
        <w:t>https://tuyensinh247.com/thong-tin-de-kiem-tra-hki-vat-li-9-thcs-chau-thanh-nam-hoc-2019-2020-e69893.html</w:t>
      </w:r>
    </w:p>
    <w:p>
      <w:r>
        <w:t>https://tuyensinh247.com/thong-tin-de-kiem-tra-hki-vat-li-9-thcs-quang-trung-thanh-pho-ho-chi-minh-nam-hoc-2018-2019-e69891.html</w:t>
      </w:r>
    </w:p>
    <w:p>
      <w:r>
        <w:t>https://tuyensinh247.com/thong-tin-de-kiem-tra-hki-vat-li-9-thcs-phu-long-hai-phong-nam-hoc-2018-2019-e69892.html</w:t>
      </w:r>
    </w:p>
    <w:p>
      <w:r>
        <w:t>https://tuyensinh247.com/thong-tin-de-kiem-tra-hki-vat-li-9-so-gddt-khanh-hoa-nam-hoc-2018-2019-e69889.html</w:t>
      </w:r>
    </w:p>
    <w:p>
      <w:r>
        <w:t>https://tuyensinh247.com/thong-tin-de-kiem-tra-hki-vat-li-9-thcs-an-chau-tinh-an-giang-nam-hoc-2018-2019-e69888.html</w:t>
      </w:r>
    </w:p>
    <w:p>
      <w:r>
        <w:t>https://tuyensinh247.com/thong-tin-de-kiem-tra-hki-vat-li-9-thcs-ban-cong-tinh-thanh-hoa-nam-hoc-2018-2019-e69890.html</w:t>
      </w:r>
    </w:p>
    <w:p>
      <w:r>
        <w:t>https://tuyensinh247.com/thong-tin-de-kiem-tra-hki-vat-li-9-thcs-ngu-doan-phong-gddt-kien-thuy-hai-phong-nam-hoc-2017-2018-e69880.html</w:t>
      </w:r>
    </w:p>
    <w:p>
      <w:r>
        <w:t>https://tuyensinh247.com/thong-tin-de-kiem-tra-hki-vat-li-9-phong-gddt-hai-lang-quang-tri-nam-hoc-2017-2018-e69877.html</w:t>
      </w:r>
    </w:p>
    <w:p>
      <w:r>
        <w:t>https://tuyensinh247.com/thong-tin-de-kiem-tra-hki-vat-li-9-phong-gddt-vinh-tuong-vinh-phuc-nam-hoc-2017-2018-e69883.html</w:t>
      </w:r>
    </w:p>
    <w:p>
      <w:r>
        <w:t>https://tuyensinh247.com/thong-tin-de-kiem-tra-hki-vat-li-9-phong-gddt-bao-thang-lao-cai-nam-hoc-2017-2018-e69876.html</w:t>
      </w:r>
    </w:p>
    <w:p>
      <w:r>
        <w:t>https://tuyensinh247.com/thong-tin-de-kiem-tra-hki-vat-li-9-thcs-quang-trung-phong-gddt-kien-xuong-thai-binh-nam-hoc-2017-2018-e69885.html</w:t>
      </w:r>
    </w:p>
    <w:p>
      <w:r>
        <w:t>https://tuyensinh247.com/thong-tin-de-kiem-tra-hki-vat-li-9-phong-gddt-duyen-hai-tra-vinh-nam-hoc-2017-2018-e69879.html</w:t>
      </w:r>
    </w:p>
    <w:p>
      <w:r>
        <w:t>https://tuyensinh247.com/u/dtmnhtpt.html?cat_id=52</w:t>
      </w:r>
    </w:p>
    <w:p>
      <w:r>
        <w:t>https://tuyensinh247.com/u/dtmnhtpt.html?cat_id=154</w:t>
      </w:r>
    </w:p>
    <w:p>
      <w:r>
        <w:t>https://tuyensinh247.com/u/dtmnhtpt.html?cat_id=153</w:t>
      </w:r>
    </w:p>
    <w:p>
      <w:r>
        <w:t>https://tuyensinh247.com/u/dtmnhtpt.html?cat_id=65</w:t>
      </w:r>
    </w:p>
    <w:p>
      <w:r>
        <w:t>https://tuyensinh247.com/u/dtmnhtpt.html?cat_id=222</w:t>
      </w:r>
    </w:p>
    <w:p>
      <w:r>
        <w:t>https://tuyensinh247.com/u/dtmnhtpt.html?cat_id=224</w:t>
      </w:r>
    </w:p>
    <w:p>
      <w:r>
        <w:t>https://tuyensinh247.com/u/dtmnhtpt.html?cat_id=226</w:t>
      </w:r>
    </w:p>
    <w:p>
      <w:r>
        <w:t>https://tuyensinh247.com/u/dtmnhtpt.html?cat_id=271</w:t>
      </w:r>
    </w:p>
    <w:p>
      <w:r>
        <w:t>https://tuyensinh247.com/u/dtmnhtpt.html?cat_id=309</w:t>
      </w:r>
    </w:p>
    <w:p>
      <w:r>
        <w:t>https://tuyensinh247.com/u/dtmnhtpt.html?cat_id=288</w:t>
      </w:r>
    </w:p>
    <w:p>
      <w:r>
        <w:t>https://tuyensinh247.com/u/dtmnhtpt.html?cat_id=326</w:t>
      </w:r>
    </w:p>
    <w:p>
      <w:r>
        <w:t>https://tuyensinh247.com/u/dtmnhtpt.html?cat_id=343</w:t>
      </w:r>
    </w:p>
    <w:p>
      <w:r>
        <w:t>https://tuyensinh247.com/u/vinhkhang1812.html?cat_id=52</w:t>
      </w:r>
    </w:p>
    <w:p>
      <w:r>
        <w:t>https://tuyensinh247.com/u/vinhkhang1812.html?cat_id=154</w:t>
      </w:r>
    </w:p>
    <w:p>
      <w:r>
        <w:t>https://tuyensinh247.com/u/vinhkhang1812.html?cat_id=153</w:t>
      </w:r>
    </w:p>
    <w:p>
      <w:r>
        <w:t>https://tuyensinh247.com/u/vinhkhang1812.html?cat_id=65</w:t>
      </w:r>
    </w:p>
    <w:p>
      <w:r>
        <w:t>https://tuyensinh247.com/u/vinhkhang1812.html?cat_id=222</w:t>
      </w:r>
    </w:p>
    <w:p>
      <w:r>
        <w:t>https://tuyensinh247.com/u/vinhkhang1812.html?cat_id=224</w:t>
      </w:r>
    </w:p>
    <w:p>
      <w:r>
        <w:t>https://tuyensinh247.com/u/vinhkhang1812.html?cat_id=226</w:t>
      </w:r>
    </w:p>
    <w:p>
      <w:r>
        <w:t>https://tuyensinh247.com/u/vinhkhang1812.html?cat_id=271</w:t>
      </w:r>
    </w:p>
    <w:p>
      <w:r>
        <w:t>https://tuyensinh247.com/u/vinhkhang1812.html?cat_id=309</w:t>
      </w:r>
    </w:p>
    <w:p>
      <w:r>
        <w:t>https://tuyensinh247.com/u/vinhkhang1812.html?cat_id=288</w:t>
      </w:r>
    </w:p>
    <w:p>
      <w:r>
        <w:t>https://tuyensinh247.com/u/vinhkhang1812.html?cat_id=326</w:t>
      </w:r>
    </w:p>
    <w:p>
      <w:r>
        <w:t>https://tuyensinh247.com/u/vinhkhang1812.html?cat_id=343</w:t>
      </w:r>
    </w:p>
    <w:p>
      <w:r>
        <w:t>https://tuyensinh247.com/u/thanhdieu822.html?cat_id=52</w:t>
      </w:r>
    </w:p>
    <w:p>
      <w:r>
        <w:t>https://tuyensinh247.com/u/thanhdieu822.html?cat_id=154</w:t>
      </w:r>
    </w:p>
    <w:p>
      <w:r>
        <w:t>https://tuyensinh247.com/u/thanhdieu822.html?cat_id=153</w:t>
      </w:r>
    </w:p>
    <w:p>
      <w:r>
        <w:t>https://tuyensinh247.com/u/thanhdieu822.html?cat_id=65</w:t>
      </w:r>
    </w:p>
    <w:p>
      <w:r>
        <w:t>https://tuyensinh247.com/u/thanhdieu822.html?cat_id=222</w:t>
      </w:r>
    </w:p>
    <w:p>
      <w:r>
        <w:t>https://tuyensinh247.com/u/thanhdieu822.html?cat_id=224</w:t>
      </w:r>
    </w:p>
    <w:p>
      <w:r>
        <w:t>https://tuyensinh247.com/u/thanhdieu822.html?cat_id=226</w:t>
      </w:r>
    </w:p>
    <w:p>
      <w:r>
        <w:t>https://tuyensinh247.com/u/thanhdieu822.html?cat_id=271</w:t>
      </w:r>
    </w:p>
    <w:p>
      <w:r>
        <w:t>https://tuyensinh247.com/u/thanhdieu822.html?cat_id=309</w:t>
      </w:r>
    </w:p>
    <w:p>
      <w:r>
        <w:t>https://tuyensinh247.com/u/thanhdieu822.html?cat_id=288</w:t>
      </w:r>
    </w:p>
    <w:p>
      <w:r>
        <w:t>https://tuyensinh247.com/u/thanhdieu822.html?cat_id=326</w:t>
      </w:r>
    </w:p>
    <w:p>
      <w:r>
        <w:t>https://tuyensinh247.com/u/thanhdieu822.html?cat_id=343</w:t>
      </w:r>
    </w:p>
    <w:p>
      <w:r>
        <w:t>https://tuyensinh247.com/u/ngansc.html?cat_id=52</w:t>
      </w:r>
    </w:p>
    <w:p>
      <w:r>
        <w:t>https://tuyensinh247.com/u/ngansc.html?cat_id=154</w:t>
      </w:r>
    </w:p>
    <w:p>
      <w:r>
        <w:t>https://tuyensinh247.com/u/ngansc.html?cat_id=153</w:t>
      </w:r>
    </w:p>
    <w:p>
      <w:r>
        <w:t>https://tuyensinh247.com/u/ngansc.html?cat_id=65</w:t>
      </w:r>
    </w:p>
    <w:p>
      <w:r>
        <w:t>https://tuyensinh247.com/u/ngansc.html?cat_id=222</w:t>
      </w:r>
    </w:p>
    <w:p>
      <w:r>
        <w:t>https://tuyensinh247.com/u/ngansc.html?cat_id=224</w:t>
      </w:r>
    </w:p>
    <w:p>
      <w:r>
        <w:t>https://tuyensinh247.com/u/ngansc.html?cat_id=226</w:t>
      </w:r>
    </w:p>
    <w:p>
      <w:r>
        <w:t>https://tuyensinh247.com/u/ngansc.html?cat_id=271</w:t>
      </w:r>
    </w:p>
    <w:p>
      <w:r>
        <w:t>https://tuyensinh247.com/u/ngansc.html?cat_id=309</w:t>
      </w:r>
    </w:p>
    <w:p>
      <w:r>
        <w:t>https://tuyensinh247.com/u/ngansc.html?cat_id=288</w:t>
      </w:r>
    </w:p>
    <w:p>
      <w:r>
        <w:t>https://tuyensinh247.com/u/ngansc.html?cat_id=326</w:t>
      </w:r>
    </w:p>
    <w:p>
      <w:r>
        <w:t>https://tuyensinh247.com/u/ngansc.html?cat_id=343</w:t>
      </w:r>
    </w:p>
    <w:p>
      <w:r>
        <w:t>https://tuyensinh247.com/u/khongcamxuc639.html?cat_id=52</w:t>
      </w:r>
    </w:p>
    <w:p>
      <w:r>
        <w:t>https://tuyensinh247.com/u/khongcamxuc639.html?cat_id=154</w:t>
      </w:r>
    </w:p>
    <w:p>
      <w:r>
        <w:t>https://tuyensinh247.com/u/khongcamxuc639.html?cat_id=153</w:t>
      </w:r>
    </w:p>
    <w:p>
      <w:r>
        <w:t>https://tuyensinh247.com/u/khongcamxuc639.html?cat_id=65</w:t>
      </w:r>
    </w:p>
    <w:p>
      <w:r>
        <w:t>https://tuyensinh247.com/u/khongcamxuc639.html?cat_id=222</w:t>
      </w:r>
    </w:p>
    <w:p>
      <w:r>
        <w:t>https://tuyensinh247.com/u/khongcamxuc639.html?cat_id=224</w:t>
      </w:r>
    </w:p>
    <w:p>
      <w:r>
        <w:t>https://tuyensinh247.com/u/khongcamxuc639.html?cat_id=226</w:t>
      </w:r>
    </w:p>
    <w:p>
      <w:r>
        <w:t>https://tuyensinh247.com/u/khongcamxuc639.html?cat_id=271</w:t>
      </w:r>
    </w:p>
    <w:p>
      <w:r>
        <w:t>https://tuyensinh247.com/u/khongcamxuc639.html?cat_id=309</w:t>
      </w:r>
    </w:p>
    <w:p>
      <w:r>
        <w:t>https://tuyensinh247.com/u/khongcamxuc639.html?cat_id=288</w:t>
      </w:r>
    </w:p>
    <w:p>
      <w:r>
        <w:t>https://tuyensinh247.com/u/khongcamxuc639.html?cat_id=326</w:t>
      </w:r>
    </w:p>
    <w:p>
      <w:r>
        <w:t>https://tuyensinh247.com/u/khongcamxuc639.html?cat_id=343</w:t>
      </w:r>
    </w:p>
    <w:p>
      <w:r>
        <w:t>https://tuyensinh247.com/u/ngotrongdung.html?cat_id=52</w:t>
      </w:r>
    </w:p>
    <w:p>
      <w:r>
        <w:t>https://tuyensinh247.com/u/ngotrongdung.html?cat_id=154</w:t>
      </w:r>
    </w:p>
    <w:p>
      <w:r>
        <w:t>https://tuyensinh247.com/u/ngotrongdung.html?cat_id=153</w:t>
      </w:r>
    </w:p>
    <w:p>
      <w:r>
        <w:t>https://tuyensinh247.com/u/ngotrongdung.html?cat_id=65</w:t>
      </w:r>
    </w:p>
    <w:p>
      <w:r>
        <w:t>https://tuyensinh247.com/u/ngotrongdung.html?cat_id=222</w:t>
      </w:r>
    </w:p>
    <w:p>
      <w:r>
        <w:t>https://tuyensinh247.com/u/ngotrongdung.html?cat_id=224</w:t>
      </w:r>
    </w:p>
    <w:p>
      <w:r>
        <w:t>https://tuyensinh247.com/u/ngotrongdung.html?cat_id=226</w:t>
      </w:r>
    </w:p>
    <w:p>
      <w:r>
        <w:t>https://tuyensinh247.com/u/ngotrongdung.html?cat_id=271</w:t>
      </w:r>
    </w:p>
    <w:p>
      <w:r>
        <w:t>https://tuyensinh247.com/u/ngotrongdung.html?cat_id=309</w:t>
      </w:r>
    </w:p>
    <w:p>
      <w:r>
        <w:t>https://tuyensinh247.com/u/ngotrongdung.html?cat_id=288</w:t>
      </w:r>
    </w:p>
    <w:p>
      <w:r>
        <w:t>https://tuyensinh247.com/u/ngotrongdung.html?cat_id=326</w:t>
      </w:r>
    </w:p>
    <w:p>
      <w:r>
        <w:t>https://tuyensinh247.com/u/ngotrongdung.html?cat_id=343</w:t>
      </w:r>
    </w:p>
    <w:p>
      <w:r>
        <w:t>https://tuyensinh247.com/u/vuongducminh.html?cat_id=52</w:t>
      </w:r>
    </w:p>
    <w:p>
      <w:r>
        <w:t>https://tuyensinh247.com/u/vuongducminh.html?cat_id=154</w:t>
      </w:r>
    </w:p>
    <w:p>
      <w:r>
        <w:t>https://tuyensinh247.com/u/vuongducminh.html?cat_id=153</w:t>
      </w:r>
    </w:p>
    <w:p>
      <w:r>
        <w:t>https://tuyensinh247.com/u/vuongducminh.html?cat_id=65</w:t>
      </w:r>
    </w:p>
    <w:p>
      <w:r>
        <w:t>https://tuyensinh247.com/u/vuongducminh.html?cat_id=222</w:t>
      </w:r>
    </w:p>
    <w:p>
      <w:r>
        <w:t>https://tuyensinh247.com/u/vuongducminh.html?cat_id=224</w:t>
      </w:r>
    </w:p>
    <w:p>
      <w:r>
        <w:t>https://tuyensinh247.com/u/vuongducminh.html?cat_id=226</w:t>
      </w:r>
    </w:p>
    <w:p>
      <w:r>
        <w:t>https://tuyensinh247.com/u/vuongducminh.html?cat_id=271</w:t>
      </w:r>
    </w:p>
    <w:p>
      <w:r>
        <w:t>https://tuyensinh247.com/u/vuongducminh.html?cat_id=309</w:t>
      </w:r>
    </w:p>
    <w:p>
      <w:r>
        <w:t>https://tuyensinh247.com/u/vuongducminh.html?cat_id=288</w:t>
      </w:r>
    </w:p>
    <w:p>
      <w:r>
        <w:t>https://tuyensinh247.com/u/vuongducminh.html?cat_id=326</w:t>
      </w:r>
    </w:p>
    <w:p>
      <w:r>
        <w:t>https://tuyensinh247.com/u/vuongducminh.html?cat_id=343</w:t>
      </w:r>
    </w:p>
    <w:p>
      <w:r>
        <w:t>https://tuyensinh247.com/u/thaovy0206.html?cat_id=52</w:t>
      </w:r>
    </w:p>
    <w:p>
      <w:r>
        <w:t>https://tuyensinh247.com/u/thaovy0206.html?cat_id=154</w:t>
      </w:r>
    </w:p>
    <w:p>
      <w:r>
        <w:t>https://tuyensinh247.com/u/thaovy0206.html?cat_id=153</w:t>
      </w:r>
    </w:p>
    <w:p>
      <w:r>
        <w:t>https://tuyensinh247.com/u/thaovy0206.html?cat_id=65</w:t>
      </w:r>
    </w:p>
    <w:p>
      <w:r>
        <w:t>https://tuyensinh247.com/u/thaovy0206.html?cat_id=222</w:t>
      </w:r>
    </w:p>
    <w:p>
      <w:r>
        <w:t>https://tuyensinh247.com/u/thaovy0206.html?cat_id=224</w:t>
      </w:r>
    </w:p>
    <w:p>
      <w:r>
        <w:t>https://tuyensinh247.com/u/thaovy0206.html?cat_id=226</w:t>
      </w:r>
    </w:p>
    <w:p>
      <w:r>
        <w:t>https://tuyensinh247.com/u/thaovy0206.html?cat_id=271</w:t>
      </w:r>
    </w:p>
    <w:p>
      <w:r>
        <w:t>https://tuyensinh247.com/u/thaovy0206.html?cat_id=309</w:t>
      </w:r>
    </w:p>
    <w:p>
      <w:r>
        <w:t>https://tuyensinh247.com/u/thaovy0206.html?cat_id=288</w:t>
      </w:r>
    </w:p>
    <w:p>
      <w:r>
        <w:t>https://tuyensinh247.com/u/thaovy0206.html?cat_id=326</w:t>
      </w:r>
    </w:p>
    <w:p>
      <w:r>
        <w:t>https://tuyensinh247.com/u/thaovy0206.html?cat_id=343</w:t>
      </w:r>
    </w:p>
    <w:p>
      <w:r>
        <w:t>https://tuyensinh247.com/u/thangdo675.html?cat_id=52</w:t>
      </w:r>
    </w:p>
    <w:p>
      <w:r>
        <w:t>https://tuyensinh247.com/u/thangdo675.html?cat_id=154</w:t>
      </w:r>
    </w:p>
    <w:p>
      <w:r>
        <w:t>https://tuyensinh247.com/u/thangdo675.html?cat_id=153</w:t>
      </w:r>
    </w:p>
    <w:p>
      <w:r>
        <w:t>https://tuyensinh247.com/u/thangdo675.html?cat_id=65</w:t>
      </w:r>
    </w:p>
    <w:p>
      <w:r>
        <w:t>https://tuyensinh247.com/u/thangdo675.html?cat_id=222</w:t>
      </w:r>
    </w:p>
    <w:p>
      <w:r>
        <w:t>https://tuyensinh247.com/u/thangdo675.html?cat_id=224</w:t>
      </w:r>
    </w:p>
    <w:p>
      <w:r>
        <w:t>https://tuyensinh247.com/u/thangdo675.html?cat_id=226</w:t>
      </w:r>
    </w:p>
    <w:p>
      <w:r>
        <w:t>https://tuyensinh247.com/u/thangdo675.html?cat_id=271</w:t>
      </w:r>
    </w:p>
    <w:p>
      <w:r>
        <w:t>https://tuyensinh247.com/u/thangdo675.html?cat_id=309</w:t>
      </w:r>
    </w:p>
    <w:p>
      <w:r>
        <w:t>https://tuyensinh247.com/u/thangdo675.html?cat_id=288</w:t>
      </w:r>
    </w:p>
    <w:p>
      <w:r>
        <w:t>https://tuyensinh247.com/u/thangdo675.html?cat_id=326</w:t>
      </w:r>
    </w:p>
    <w:p>
      <w:r>
        <w:t>https://tuyensinh247.com/u/thangdo675.html?cat_id=343</w:t>
      </w:r>
    </w:p>
    <w:p>
      <w:r>
        <w:t>https://tuyensinh247.com/u/bongchuyenvietnam.html?cat_id=52</w:t>
      </w:r>
    </w:p>
    <w:p>
      <w:r>
        <w:t>https://tuyensinh247.com/u/bongchuyenvietnam.html?cat_id=154</w:t>
      </w:r>
    </w:p>
    <w:p>
      <w:r>
        <w:t>https://tuyensinh247.com/u/bongchuyenvietnam.html?cat_id=153</w:t>
      </w:r>
    </w:p>
    <w:p>
      <w:r>
        <w:t>https://tuyensinh247.com/u/bongchuyenvietnam.html?cat_id=65</w:t>
      </w:r>
    </w:p>
    <w:p>
      <w:r>
        <w:t>https://tuyensinh247.com/u/bongchuyenvietnam.html?cat_id=222</w:t>
      </w:r>
    </w:p>
    <w:p>
      <w:r>
        <w:t>https://tuyensinh247.com/u/bongchuyenvietnam.html?cat_id=224</w:t>
      </w:r>
    </w:p>
    <w:p>
      <w:r>
        <w:t>https://tuyensinh247.com/u/bongchuyenvietnam.html?cat_id=226</w:t>
      </w:r>
    </w:p>
    <w:p>
      <w:r>
        <w:t>https://tuyensinh247.com/u/bongchuyenvietnam.html?cat_id=271</w:t>
      </w:r>
    </w:p>
    <w:p>
      <w:r>
        <w:t>https://tuyensinh247.com/u/bongchuyenvietnam.html?cat_id=309</w:t>
      </w:r>
    </w:p>
    <w:p>
      <w:r>
        <w:t>https://tuyensinh247.com/u/bongchuyenvietnam.html?cat_id=288</w:t>
      </w:r>
    </w:p>
    <w:p>
      <w:r>
        <w:t>https://tuyensinh247.com/u/bongchuyenvietnam.html?cat_id=326</w:t>
      </w:r>
    </w:p>
    <w:p>
      <w:r>
        <w:t>https://tuyensinh247.com/u/bongchuyenvietnam.html?cat_id=343</w:t>
      </w:r>
    </w:p>
    <w:p>
      <w:r>
        <w:t>https://tuyensinh247.com/u/thuquynh2005.html?cat_id=52</w:t>
      </w:r>
    </w:p>
    <w:p>
      <w:r>
        <w:t>https://tuyensinh247.com/u/thuquynh2005.html?cat_id=154</w:t>
      </w:r>
    </w:p>
    <w:p>
      <w:r>
        <w:t>https://tuyensinh247.com/u/thuquynh2005.html?cat_id=153</w:t>
      </w:r>
    </w:p>
    <w:p>
      <w:r>
        <w:t>https://tuyensinh247.com/u/thuquynh2005.html?cat_id=65</w:t>
      </w:r>
    </w:p>
    <w:p>
      <w:r>
        <w:t>https://tuyensinh247.com/u/thuquynh2005.html?cat_id=222</w:t>
      </w:r>
    </w:p>
    <w:p>
      <w:r>
        <w:t>https://tuyensinh247.com/u/thuquynh2005.html?cat_id=224</w:t>
      </w:r>
    </w:p>
    <w:p>
      <w:r>
        <w:t>https://tuyensinh247.com/u/thuquynh2005.html?cat_id=226</w:t>
      </w:r>
    </w:p>
    <w:p>
      <w:r>
        <w:t>https://tuyensinh247.com/u/thuquynh2005.html?cat_id=271</w:t>
      </w:r>
    </w:p>
    <w:p>
      <w:r>
        <w:t>https://tuyensinh247.com/u/thuquynh2005.html?cat_id=309</w:t>
      </w:r>
    </w:p>
    <w:p>
      <w:r>
        <w:t>https://tuyensinh247.com/u/thuquynh2005.html?cat_id=288</w:t>
      </w:r>
    </w:p>
    <w:p>
      <w:r>
        <w:t>https://tuyensinh247.com/u/thuquynh2005.html?cat_id=326</w:t>
      </w:r>
    </w:p>
    <w:p>
      <w:r>
        <w:t>https://tuyensinh247.com/u/thuquynh2005.html?cat_id=343</w:t>
      </w:r>
    </w:p>
    <w:p>
      <w:r>
        <w:t>https://tuyensinh247.com/u/vuhothaolinh23052005.html?cat_id=52</w:t>
      </w:r>
    </w:p>
    <w:p>
      <w:r>
        <w:t>https://tuyensinh247.com/u/vuhothaolinh23052005.html?cat_id=154</w:t>
      </w:r>
    </w:p>
    <w:p>
      <w:r>
        <w:t>https://tuyensinh247.com/u/vuhothaolinh23052005.html?cat_id=153</w:t>
      </w:r>
    </w:p>
    <w:p>
      <w:r>
        <w:t>https://tuyensinh247.com/u/vuhothaolinh23052005.html?cat_id=65</w:t>
      </w:r>
    </w:p>
    <w:p>
      <w:r>
        <w:t>https://tuyensinh247.com/u/vuhothaolinh23052005.html?cat_id=222</w:t>
      </w:r>
    </w:p>
    <w:p>
      <w:r>
        <w:t>https://tuyensinh247.com/u/vuhothaolinh23052005.html?cat_id=224</w:t>
      </w:r>
    </w:p>
    <w:p>
      <w:r>
        <w:t>https://tuyensinh247.com/u/vuhothaolinh23052005.html?cat_id=226</w:t>
      </w:r>
    </w:p>
    <w:p>
      <w:r>
        <w:t>https://tuyensinh247.com/u/vuhothaolinh23052005.html?cat_id=271</w:t>
      </w:r>
    </w:p>
    <w:p>
      <w:r>
        <w:t>https://tuyensinh247.com/u/vuhothaolinh23052005.html?cat_id=309</w:t>
      </w:r>
    </w:p>
    <w:p>
      <w:r>
        <w:t>https://tuyensinh247.com/u/vuhothaolinh23052005.html?cat_id=288</w:t>
      </w:r>
    </w:p>
    <w:p>
      <w:r>
        <w:t>https://tuyensinh247.com/u/vuhothaolinh23052005.html?cat_id=326</w:t>
      </w:r>
    </w:p>
    <w:p>
      <w:r>
        <w:t>https://tuyensinh247.com/u/vuhothaolinh23052005.html?cat_id=343</w:t>
      </w:r>
    </w:p>
    <w:p>
      <w:r>
        <w:t>https://tuyensinh247.com/u/HUYHOANGQ7.html?cat_id=52</w:t>
      </w:r>
    </w:p>
    <w:p>
      <w:r>
        <w:t>https://tuyensinh247.com/u/HUYHOANGQ7.html?cat_id=154</w:t>
      </w:r>
    </w:p>
    <w:p>
      <w:r>
        <w:t>https://tuyensinh247.com/u/HUYHOANGQ7.html?cat_id=153</w:t>
      </w:r>
    </w:p>
    <w:p>
      <w:r>
        <w:t>https://tuyensinh247.com/u/HUYHOANGQ7.html?cat_id=65</w:t>
      </w:r>
    </w:p>
    <w:p>
      <w:r>
        <w:t>https://tuyensinh247.com/u/HUYHOANGQ7.html?cat_id=222</w:t>
      </w:r>
    </w:p>
    <w:p>
      <w:r>
        <w:t>https://tuyensinh247.com/u/HUYHOANGQ7.html?cat_id=224</w:t>
      </w:r>
    </w:p>
    <w:p>
      <w:r>
        <w:t>https://tuyensinh247.com/u/HUYHOANGQ7.html?cat_id=226</w:t>
      </w:r>
    </w:p>
    <w:p>
      <w:r>
        <w:t>https://tuyensinh247.com/u/HUYHOANGQ7.html?cat_id=271</w:t>
      </w:r>
    </w:p>
    <w:p>
      <w:r>
        <w:t>https://tuyensinh247.com/u/HUYHOANGQ7.html?cat_id=309</w:t>
      </w:r>
    </w:p>
    <w:p>
      <w:r>
        <w:t>https://tuyensinh247.com/u/HUYHOANGQ7.html?cat_id=288</w:t>
      </w:r>
    </w:p>
    <w:p>
      <w:r>
        <w:t>https://tuyensinh247.com/u/HUYHOANGQ7.html?cat_id=326</w:t>
      </w:r>
    </w:p>
    <w:p>
      <w:r>
        <w:t>https://tuyensinh247.com/u/HUYHOANGQ7.html?cat_id=343</w:t>
      </w:r>
    </w:p>
    <w:p>
      <w:r>
        <w:t>https://tuyensinh247.com/u/tuanto2022.html?cat_id=52</w:t>
      </w:r>
    </w:p>
    <w:p>
      <w:r>
        <w:t>https://tuyensinh247.com/u/tuanto2022.html?cat_id=154</w:t>
      </w:r>
    </w:p>
    <w:p>
      <w:r>
        <w:t>https://tuyensinh247.com/u/tuanto2022.html?cat_id=153</w:t>
      </w:r>
    </w:p>
    <w:p>
      <w:r>
        <w:t>https://tuyensinh247.com/u/tuanto2022.html?cat_id=65</w:t>
      </w:r>
    </w:p>
    <w:p>
      <w:r>
        <w:t>https://tuyensinh247.com/u/tuanto2022.html?cat_id=222</w:t>
      </w:r>
    </w:p>
    <w:p>
      <w:r>
        <w:t>https://tuyensinh247.com/u/tuanto2022.html?cat_id=224</w:t>
      </w:r>
    </w:p>
    <w:p>
      <w:r>
        <w:t>https://tuyensinh247.com/u/tuanto2022.html?cat_id=226</w:t>
      </w:r>
    </w:p>
    <w:p>
      <w:r>
        <w:t>https://tuyensinh247.com/u/tuanto2022.html?cat_id=271</w:t>
      </w:r>
    </w:p>
    <w:p>
      <w:r>
        <w:t>https://tuyensinh247.com/u/tuanto2022.html?cat_id=309</w:t>
      </w:r>
    </w:p>
    <w:p>
      <w:r>
        <w:t>https://tuyensinh247.com/u/tuanto2022.html?cat_id=288</w:t>
      </w:r>
    </w:p>
    <w:p>
      <w:r>
        <w:t>https://tuyensinh247.com/u/tuanto2022.html?cat_id=326</w:t>
      </w:r>
    </w:p>
    <w:p>
      <w:r>
        <w:t>https://tuyensinh247.com/u/tuanto2022.html?cat_id=343</w:t>
      </w:r>
    </w:p>
    <w:p>
      <w:r>
        <w:t>https://tuyensinh247.com/u/daonguyenngocaanh.html?cat_id=52</w:t>
      </w:r>
    </w:p>
    <w:p>
      <w:r>
        <w:t>https://tuyensinh247.com/u/daonguyenngocaanh.html?cat_id=154</w:t>
      </w:r>
    </w:p>
    <w:p>
      <w:r>
        <w:t>https://tuyensinh247.com/u/daonguyenngocaanh.html?cat_id=153</w:t>
      </w:r>
    </w:p>
    <w:p>
      <w:r>
        <w:t>https://tuyensinh247.com/u/daonguyenngocaanh.html?cat_id=65</w:t>
      </w:r>
    </w:p>
    <w:p>
      <w:r>
        <w:t>https://tuyensinh247.com/u/daonguyenngocaanh.html?cat_id=222</w:t>
      </w:r>
    </w:p>
    <w:p>
      <w:r>
        <w:t>https://tuyensinh247.com/u/daonguyenngocaanh.html?cat_id=224</w:t>
      </w:r>
    </w:p>
    <w:p>
      <w:r>
        <w:t>https://tuyensinh247.com/u/daonguyenngocaanh.html?cat_id=226</w:t>
      </w:r>
    </w:p>
    <w:p>
      <w:r>
        <w:t>https://tuyensinh247.com/u/daonguyenngocaanh.html?cat_id=271</w:t>
      </w:r>
    </w:p>
    <w:p>
      <w:r>
        <w:t>https://tuyensinh247.com/u/daonguyenngocaanh.html?cat_id=309</w:t>
      </w:r>
    </w:p>
    <w:p>
      <w:r>
        <w:t>https://tuyensinh247.com/u/daonguyenngocaanh.html?cat_id=288</w:t>
      </w:r>
    </w:p>
    <w:p>
      <w:r>
        <w:t>https://tuyensinh247.com/u/daonguyenngocaanh.html?cat_id=326</w:t>
      </w:r>
    </w:p>
    <w:p>
      <w:r>
        <w:t>https://tuyensinh247.com/u/daonguyenngocaanh.html?cat_id=343</w:t>
      </w:r>
    </w:p>
    <w:p>
      <w:r>
        <w:t>https://tuyensinh247.com/u/tranthutrang0204.html?cat_id=52</w:t>
      </w:r>
    </w:p>
    <w:p>
      <w:r>
        <w:t>https://tuyensinh247.com/u/tranthutrang0204.html?cat_id=154</w:t>
      </w:r>
    </w:p>
    <w:p>
      <w:r>
        <w:t>https://tuyensinh247.com/u/tranthutrang0204.html?cat_id=153</w:t>
      </w:r>
    </w:p>
    <w:p>
      <w:r>
        <w:t>https://tuyensinh247.com/u/tranthutrang0204.html?cat_id=65</w:t>
      </w:r>
    </w:p>
    <w:p>
      <w:r>
        <w:t>https://tuyensinh247.com/u/tranthutrang0204.html?cat_id=222</w:t>
      </w:r>
    </w:p>
    <w:p>
      <w:r>
        <w:t>https://tuyensinh247.com/u/tranthutrang0204.html?cat_id=224</w:t>
      </w:r>
    </w:p>
    <w:p>
      <w:r>
        <w:t>https://tuyensinh247.com/u/tranthutrang0204.html?cat_id=226</w:t>
      </w:r>
    </w:p>
    <w:p>
      <w:r>
        <w:t>https://tuyensinh247.com/u/tranthutrang0204.html?cat_id=271</w:t>
      </w:r>
    </w:p>
    <w:p>
      <w:r>
        <w:t>https://tuyensinh247.com/u/tranthutrang0204.html?cat_id=309</w:t>
      </w:r>
    </w:p>
    <w:p>
      <w:r>
        <w:t>https://tuyensinh247.com/u/tranthutrang0204.html?cat_id=288</w:t>
      </w:r>
    </w:p>
    <w:p>
      <w:r>
        <w:t>https://tuyensinh247.com/u/tranthutrang0204.html?cat_id=326</w:t>
      </w:r>
    </w:p>
    <w:p>
      <w:r>
        <w:t>https://tuyensinh247.com/u/tranthutrang0204.html?cat_id=343</w:t>
      </w:r>
    </w:p>
    <w:p>
      <w:r>
        <w:t>https://tuyensinh247.com/u/tuyensinh247huy.html?cat_id=52</w:t>
      </w:r>
    </w:p>
    <w:p>
      <w:r>
        <w:t>https://tuyensinh247.com/u/tuyensinh247huy.html?cat_id=154</w:t>
      </w:r>
    </w:p>
    <w:p>
      <w:r>
        <w:t>https://tuyensinh247.com/u/tuyensinh247huy.html?cat_id=153</w:t>
      </w:r>
    </w:p>
    <w:p>
      <w:r>
        <w:t>https://tuyensinh247.com/u/tuyensinh247huy.html?cat_id=65</w:t>
      </w:r>
    </w:p>
    <w:p>
      <w:r>
        <w:t>https://tuyensinh247.com/u/tuyensinh247huy.html?cat_id=222</w:t>
      </w:r>
    </w:p>
    <w:p>
      <w:r>
        <w:t>https://tuyensinh247.com/u/tuyensinh247huy.html?cat_id=224</w:t>
      </w:r>
    </w:p>
    <w:p>
      <w:r>
        <w:t>https://tuyensinh247.com/u/tuyensinh247huy.html?cat_id=226</w:t>
      </w:r>
    </w:p>
    <w:p>
      <w:r>
        <w:t>https://tuyensinh247.com/u/tuyensinh247huy.html?cat_id=271</w:t>
      </w:r>
    </w:p>
    <w:p>
      <w:r>
        <w:t>https://tuyensinh247.com/u/tuyensinh247huy.html?cat_id=309</w:t>
      </w:r>
    </w:p>
    <w:p>
      <w:r>
        <w:t>https://tuyensinh247.com/u/tuyensinh247huy.html?cat_id=288</w:t>
      </w:r>
    </w:p>
    <w:p>
      <w:r>
        <w:t>https://tuyensinh247.com/u/tuyensinh247huy.html?cat_id=326</w:t>
      </w:r>
    </w:p>
    <w:p>
      <w:r>
        <w:t>https://tuyensinh247.com/u/tuyensinh247huy.html?cat_id=343</w:t>
      </w:r>
    </w:p>
    <w:p>
      <w:r>
        <w:t>https://tuyensinh247.com/u/nguyentan720.html?cat_id=52</w:t>
      </w:r>
    </w:p>
    <w:p>
      <w:r>
        <w:t>https://tuyensinh247.com/u/nguyentan720.html?cat_id=154</w:t>
      </w:r>
    </w:p>
    <w:p>
      <w:r>
        <w:t>https://tuyensinh247.com/u/nguyentan720.html?cat_id=153</w:t>
      </w:r>
    </w:p>
    <w:p>
      <w:r>
        <w:t>https://tuyensinh247.com/u/nguyentan720.html?cat_id=65</w:t>
      </w:r>
    </w:p>
    <w:p>
      <w:r>
        <w:t>https://tuyensinh247.com/u/nguyentan720.html?cat_id=222</w:t>
      </w:r>
    </w:p>
    <w:p>
      <w:r>
        <w:t>https://tuyensinh247.com/u/nguyentan720.html?cat_id=224</w:t>
      </w:r>
    </w:p>
    <w:p>
      <w:r>
        <w:t>https://tuyensinh247.com/u/nguyentan720.html?cat_id=226</w:t>
      </w:r>
    </w:p>
    <w:p>
      <w:r>
        <w:t>https://tuyensinh247.com/u/nguyentan720.html?cat_id=271</w:t>
      </w:r>
    </w:p>
    <w:p>
      <w:r>
        <w:t>https://tuyensinh247.com/u/nguyentan720.html?cat_id=309</w:t>
      </w:r>
    </w:p>
    <w:p>
      <w:r>
        <w:t>https://tuyensinh247.com/u/nguyentan720.html?cat_id=288</w:t>
      </w:r>
    </w:p>
    <w:p>
      <w:r>
        <w:t>https://tuyensinh247.com/u/nguyentan720.html?cat_id=326</w:t>
      </w:r>
    </w:p>
    <w:p>
      <w:r>
        <w:t>https://tuyensinh247.com/u/nguyentan720.html?cat_id=343</w:t>
      </w:r>
    </w:p>
    <w:p>
      <w:r>
        <w:t>https://tuyensinh247.com/u/huynhtram2004.html?cat_id=52</w:t>
      </w:r>
    </w:p>
    <w:p>
      <w:r>
        <w:t>https://tuyensinh247.com/u/huynhtram2004.html?cat_id=154</w:t>
      </w:r>
    </w:p>
    <w:p>
      <w:r>
        <w:t>https://tuyensinh247.com/u/huynhtram2004.html?cat_id=153</w:t>
      </w:r>
    </w:p>
    <w:p>
      <w:r>
        <w:t>https://tuyensinh247.com/u/huynhtram2004.html?cat_id=65</w:t>
      </w:r>
    </w:p>
    <w:p>
      <w:r>
        <w:t>https://tuyensinh247.com/u/huynhtram2004.html?cat_id=222</w:t>
      </w:r>
    </w:p>
    <w:p>
      <w:r>
        <w:t>https://tuyensinh247.com/u/huynhtram2004.html?cat_id=224</w:t>
      </w:r>
    </w:p>
    <w:p>
      <w:r>
        <w:t>https://tuyensinh247.com/u/huynhtram2004.html?cat_id=226</w:t>
      </w:r>
    </w:p>
    <w:p>
      <w:r>
        <w:t>https://tuyensinh247.com/u/huynhtram2004.html?cat_id=271</w:t>
      </w:r>
    </w:p>
    <w:p>
      <w:r>
        <w:t>https://tuyensinh247.com/u/huynhtram2004.html?cat_id=309</w:t>
      </w:r>
    </w:p>
    <w:p>
      <w:r>
        <w:t>https://tuyensinh247.com/u/huynhtram2004.html?cat_id=288</w:t>
      </w:r>
    </w:p>
    <w:p>
      <w:r>
        <w:t>https://tuyensinh247.com/u/huynhtram2004.html?cat_id=326</w:t>
      </w:r>
    </w:p>
    <w:p>
      <w:r>
        <w:t>https://tuyensinh247.com/u/huynhtram2004.html?cat_id=343</w:t>
      </w:r>
    </w:p>
    <w:p>
      <w:r>
        <w:t>https://tuyensinh247.com/u/thaingankg.html?cat_id=52</w:t>
      </w:r>
    </w:p>
    <w:p>
      <w:r>
        <w:t>https://tuyensinh247.com/u/thaingankg.html?cat_id=154</w:t>
      </w:r>
    </w:p>
    <w:p>
      <w:r>
        <w:t>https://tuyensinh247.com/u/thaingankg.html?cat_id=153</w:t>
      </w:r>
    </w:p>
    <w:p>
      <w:r>
        <w:t>https://tuyensinh247.com/u/thaingankg.html?cat_id=65</w:t>
      </w:r>
    </w:p>
    <w:p>
      <w:r>
        <w:t>https://tuyensinh247.com/u/thaingankg.html?cat_id=222</w:t>
      </w:r>
    </w:p>
    <w:p>
      <w:r>
        <w:t>https://tuyensinh247.com/u/thaingankg.html?cat_id=224</w:t>
      </w:r>
    </w:p>
    <w:p>
      <w:r>
        <w:t>https://tuyensinh247.com/u/thaingankg.html?cat_id=226</w:t>
      </w:r>
    </w:p>
    <w:p>
      <w:r>
        <w:t>https://tuyensinh247.com/u/thaingankg.html?cat_id=271</w:t>
      </w:r>
    </w:p>
    <w:p>
      <w:r>
        <w:t>https://tuyensinh247.com/u/thaingankg.html?cat_id=309</w:t>
      </w:r>
    </w:p>
    <w:p>
      <w:r>
        <w:t>https://tuyensinh247.com/u/thaingankg.html?cat_id=288</w:t>
      </w:r>
    </w:p>
    <w:p>
      <w:r>
        <w:t>https://tuyensinh247.com/u/thaingankg.html?cat_id=326</w:t>
      </w:r>
    </w:p>
    <w:p>
      <w:r>
        <w:t>https://tuyensinh247.com/u/thaingankg.html?cat_id=343</w:t>
      </w:r>
    </w:p>
    <w:p>
      <w:r>
        <w:t>https://tuyensinh247.com/u/trangdao614.html?cat_id=52</w:t>
      </w:r>
    </w:p>
    <w:p>
      <w:r>
        <w:t>https://tuyensinh247.com/u/trangdao614.html?cat_id=154</w:t>
      </w:r>
    </w:p>
    <w:p>
      <w:r>
        <w:t>https://tuyensinh247.com/u/trangdao614.html?cat_id=153</w:t>
      </w:r>
    </w:p>
    <w:p>
      <w:r>
        <w:t>https://tuyensinh247.com/u/trangdao614.html?cat_id=65</w:t>
      </w:r>
    </w:p>
    <w:p>
      <w:r>
        <w:t>https://tuyensinh247.com/u/trangdao614.html?cat_id=222</w:t>
      </w:r>
    </w:p>
    <w:p>
      <w:r>
        <w:t>https://tuyensinh247.com/u/trangdao614.html?cat_id=224</w:t>
      </w:r>
    </w:p>
    <w:p>
      <w:r>
        <w:t>https://tuyensinh247.com/u/trangdao614.html?cat_id=226</w:t>
      </w:r>
    </w:p>
    <w:p>
      <w:r>
        <w:t>https://tuyensinh247.com/u/trangdao614.html?cat_id=271</w:t>
      </w:r>
    </w:p>
    <w:p>
      <w:r>
        <w:t>https://tuyensinh247.com/u/trangdao614.html?cat_id=309</w:t>
      </w:r>
    </w:p>
    <w:p>
      <w:r>
        <w:t>https://tuyensinh247.com/u/trangdao614.html?cat_id=288</w:t>
      </w:r>
    </w:p>
    <w:p>
      <w:r>
        <w:t>https://tuyensinh247.com/u/trangdao614.html?cat_id=326</w:t>
      </w:r>
    </w:p>
    <w:p>
      <w:r>
        <w:t>https://tuyensinh247.com/u/trangdao614.html?cat_id=343</w:t>
      </w:r>
    </w:p>
    <w:p>
      <w:r>
        <w:t>https://tuyensinh247.com/u/phamquynhanh830.html?cat_id=52</w:t>
      </w:r>
    </w:p>
    <w:p>
      <w:r>
        <w:t>https://tuyensinh247.com/u/phamquynhanh830.html?cat_id=154</w:t>
      </w:r>
    </w:p>
    <w:p>
      <w:r>
        <w:t>https://tuyensinh247.com/u/phamquynhanh830.html?cat_id=153</w:t>
      </w:r>
    </w:p>
    <w:p>
      <w:r>
        <w:t>https://tuyensinh247.com/u/phamquynhanh830.html?cat_id=65</w:t>
      </w:r>
    </w:p>
    <w:p>
      <w:r>
        <w:t>https://tuyensinh247.com/u/phamquynhanh830.html?cat_id=222</w:t>
      </w:r>
    </w:p>
    <w:p>
      <w:r>
        <w:t>https://tuyensinh247.com/u/phamquynhanh830.html?cat_id=224</w:t>
      </w:r>
    </w:p>
    <w:p>
      <w:r>
        <w:t>https://tuyensinh247.com/u/phamquynhanh830.html?cat_id=226</w:t>
      </w:r>
    </w:p>
    <w:p>
      <w:r>
        <w:t>https://tuyensinh247.com/u/phamquynhanh830.html?cat_id=271</w:t>
      </w:r>
    </w:p>
    <w:p>
      <w:r>
        <w:t>https://tuyensinh247.com/u/phamquynhanh830.html?cat_id=309</w:t>
      </w:r>
    </w:p>
    <w:p>
      <w:r>
        <w:t>https://tuyensinh247.com/u/phamquynhanh830.html?cat_id=288</w:t>
      </w:r>
    </w:p>
    <w:p>
      <w:r>
        <w:t>https://tuyensinh247.com/u/phamquynhanh830.html?cat_id=326</w:t>
      </w:r>
    </w:p>
    <w:p>
      <w:r>
        <w:t>https://tuyensinh247.com/u/phamquynhanh830.html?cat_id=343</w:t>
      </w:r>
    </w:p>
    <w:p>
      <w:r>
        <w:t>https://tuyensinh247.com/u/nguyensinh2016.html?cat_id=52</w:t>
      </w:r>
    </w:p>
    <w:p>
      <w:r>
        <w:t>https://tuyensinh247.com/u/nguyensinh2016.html?cat_id=154</w:t>
      </w:r>
    </w:p>
    <w:p>
      <w:r>
        <w:t>https://tuyensinh247.com/u/nguyensinh2016.html?cat_id=153</w:t>
      </w:r>
    </w:p>
    <w:p>
      <w:r>
        <w:t>https://tuyensinh247.com/u/nguyensinh2016.html?cat_id=65</w:t>
      </w:r>
    </w:p>
    <w:p>
      <w:r>
        <w:t>https://tuyensinh247.com/u/nguyensinh2016.html?cat_id=222</w:t>
      </w:r>
    </w:p>
    <w:p>
      <w:r>
        <w:t>https://tuyensinh247.com/u/nguyensinh2016.html?cat_id=224</w:t>
      </w:r>
    </w:p>
    <w:p>
      <w:r>
        <w:t>https://tuyensinh247.com/u/nguyensinh2016.html?cat_id=226</w:t>
      </w:r>
    </w:p>
    <w:p>
      <w:r>
        <w:t>https://tuyensinh247.com/u/nguyensinh2016.html?cat_id=271</w:t>
      </w:r>
    </w:p>
    <w:p>
      <w:r>
        <w:t>https://tuyensinh247.com/u/nguyensinh2016.html?cat_id=309</w:t>
      </w:r>
    </w:p>
    <w:p>
      <w:r>
        <w:t>https://tuyensinh247.com/u/nguyensinh2016.html?cat_id=288</w:t>
      </w:r>
    </w:p>
    <w:p>
      <w:r>
        <w:t>https://tuyensinh247.com/u/nguyensinh2016.html?cat_id=326</w:t>
      </w:r>
    </w:p>
    <w:p>
      <w:r>
        <w:t>https://tuyensinh247.com/u/nguyensinh2016.html?cat_id=343</w:t>
      </w:r>
    </w:p>
    <w:p>
      <w:r>
        <w:t>https://tuyensinh247.com/u/longfc9cd.html?cat_id=52</w:t>
      </w:r>
    </w:p>
    <w:p>
      <w:r>
        <w:t>https://tuyensinh247.com/u/longfc9cd.html?cat_id=154</w:t>
      </w:r>
    </w:p>
    <w:p>
      <w:r>
        <w:t>https://tuyensinh247.com/u/longfc9cd.html?cat_id=153</w:t>
      </w:r>
    </w:p>
    <w:p>
      <w:r>
        <w:t>https://tuyensinh247.com/u/longfc9cd.html?cat_id=65</w:t>
      </w:r>
    </w:p>
    <w:p>
      <w:r>
        <w:t>https://tuyensinh247.com/u/longfc9cd.html?cat_id=222</w:t>
      </w:r>
    </w:p>
    <w:p>
      <w:r>
        <w:t>https://tuyensinh247.com/u/longfc9cd.html?cat_id=224</w:t>
      </w:r>
    </w:p>
    <w:p>
      <w:r>
        <w:t>https://tuyensinh247.com/u/longfc9cd.html?cat_id=226</w:t>
      </w:r>
    </w:p>
    <w:p>
      <w:r>
        <w:t>https://tuyensinh247.com/u/longfc9cd.html?cat_id=271</w:t>
      </w:r>
    </w:p>
    <w:p>
      <w:r>
        <w:t>https://tuyensinh247.com/u/longfc9cd.html?cat_id=309</w:t>
      </w:r>
    </w:p>
    <w:p>
      <w:r>
        <w:t>https://tuyensinh247.com/u/longfc9cd.html?cat_id=288</w:t>
      </w:r>
    </w:p>
    <w:p>
      <w:r>
        <w:t>https://tuyensinh247.com/u/longfc9cd.html?cat_id=326</w:t>
      </w:r>
    </w:p>
    <w:p>
      <w:r>
        <w:t>https://tuyensinh247.com/u/longfc9cd.html?cat_id=343</w:t>
      </w:r>
    </w:p>
    <w:p>
      <w:r>
        <w:t>https://tuyensinh247.com/u/tranthaivinh88.html?cat_id=52</w:t>
      </w:r>
    </w:p>
    <w:p>
      <w:r>
        <w:t>https://tuyensinh247.com/u/tranthaivinh88.html?cat_id=154</w:t>
      </w:r>
    </w:p>
    <w:p>
      <w:r>
        <w:t>https://tuyensinh247.com/u/tranthaivinh88.html?cat_id=153</w:t>
      </w:r>
    </w:p>
    <w:p>
      <w:r>
        <w:t>https://tuyensinh247.com/u/tranthaivinh88.html?cat_id=65</w:t>
      </w:r>
    </w:p>
    <w:p>
      <w:r>
        <w:t>https://tuyensinh247.com/u/tranthaivinh88.html?cat_id=222</w:t>
      </w:r>
    </w:p>
    <w:p>
      <w:r>
        <w:t>https://tuyensinh247.com/u/tranthaivinh88.html?cat_id=224</w:t>
      </w:r>
    </w:p>
    <w:p>
      <w:r>
        <w:t>https://tuyensinh247.com/u/tranthaivinh88.html?cat_id=226</w:t>
      </w:r>
    </w:p>
    <w:p>
      <w:r>
        <w:t>https://tuyensinh247.com/u/tranthaivinh88.html?cat_id=271</w:t>
      </w:r>
    </w:p>
    <w:p>
      <w:r>
        <w:t>https://tuyensinh247.com/u/tranthaivinh88.html?cat_id=309</w:t>
      </w:r>
    </w:p>
    <w:p>
      <w:r>
        <w:t>https://tuyensinh247.com/u/tranthaivinh88.html?cat_id=288</w:t>
      </w:r>
    </w:p>
    <w:p>
      <w:r>
        <w:t>https://tuyensinh247.com/u/tranthaivinh88.html?cat_id=326</w:t>
      </w:r>
    </w:p>
    <w:p>
      <w:r>
        <w:t>https://tuyensinh247.com/u/tranthaivinh88.html?cat_id=343</w:t>
      </w:r>
    </w:p>
    <w:p>
      <w:r>
        <w:t>https://tuyensinh247.com/bai-giang-gioi-thieu-khoa-hoc-sinh-hoc-9-co-ban-va-nang-cao-v56917.html</w:t>
      </w:r>
    </w:p>
    <w:p>
      <w:r>
        <w:t>https://tuyensinh247.com/bai-giang-menden-va-di-truyen-hoc-v56922.html</w:t>
      </w:r>
    </w:p>
    <w:p>
      <w:r>
        <w:t>https://tuyensinh247.com/bai-giang-protein-v56931.html</w:t>
      </w:r>
    </w:p>
    <w:p>
      <w:r>
        <w:t>https://tuyensinh247.com/bai-giang-moi-truong-va-cac-nhan-to-sinh-thai-v56948.html</w:t>
      </w:r>
    </w:p>
    <w:p>
      <w:r>
        <w:t>https://tuyensinh247.com/sinh-hoc-9-co-ban-va-nang-cao-thay-nguyen-duc-hai-k1689.html?publish=1</w:t>
      </w:r>
    </w:p>
    <w:p>
      <w:r>
        <w:t>https://tuyensinh247.com/thong-tin-btvn-menden-va-di-truyen-hoc-e70232.html</w:t>
      </w:r>
    </w:p>
    <w:p>
      <w:r>
        <w:t>https://tuyensinh247.com/bai-giang-lai-mot-cap-tinh-trang-v56921.html</w:t>
      </w:r>
    </w:p>
    <w:p>
      <w:r>
        <w:t>https://tuyensinh247.com/thong-tin-btvn-lai-mot-cap-tinh-trang-e70233.html</w:t>
      </w:r>
    </w:p>
    <w:p>
      <w:r>
        <w:t>https://tuyensinh247.com/bai-giang-lai-hai-cap-tinh-trang-v56920.html</w:t>
      </w:r>
    </w:p>
    <w:p>
      <w:r>
        <w:t>https://tuyensinh247.com/thong-tin-btvn-lai-hai-cap-tinh-trang-e70234.html</w:t>
      </w:r>
    </w:p>
    <w:p>
      <w:r>
        <w:t>https://tuyensinh247.com/bai-giang-bai-tap-ve-quy-luat-di-truyen-giam-tai-v56919.html</w:t>
      </w:r>
    </w:p>
    <w:p>
      <w:r>
        <w:t>https://tuyensinh247.com/thong-tin-btvn-bai-tap-ve-quy-luat-di-truyen-e70235.html</w:t>
      </w:r>
    </w:p>
    <w:p>
      <w:r>
        <w:t>https://tuyensinh247.com/bai-giang-on-tap-quy-luat-di-truyen-cua-menden-v56918.html</w:t>
      </w:r>
    </w:p>
    <w:p>
      <w:r>
        <w:t>https://tuyensinh247.com/thong-tin-btvn-on-tap-quy-luat-di-truyen-cua-menden-e70236.html</w:t>
      </w:r>
    </w:p>
    <w:p>
      <w:r>
        <w:t>https://images.tuyensinh247.com/picture/document_gift/2021/1206/ts247-dt-tom-tat-kien-thuc-cac-quy-luat-di-truyen-cua-menden-112-1638780085.pdf</w:t>
      </w:r>
    </w:p>
    <w:p>
      <w:r>
        <w:t>https://tuyensinh247.com/khoa-de-thi-hoc-ki-mon-sinh-lop-9-co-loi-giai-chi-tiet-k1690.html?publish=1</w:t>
      </w:r>
    </w:p>
    <w:p>
      <w:r>
        <w:t>https://tuyensinh247.com/thong-tin-de-thi-hk1-mon-sinh-lop-9-truong-thcs-duc-giang-ha-noi-nam-2019-2020-co-loi-giai-chi-tiet-e70303.html</w:t>
      </w:r>
    </w:p>
    <w:p>
      <w:r>
        <w:t>https://tuyensinh247.com/thong-tin-de-thi-hk1-mon-sinh-lop-9-so-gddt-ben-tre-nam-2019-2020-co-loi-giai-chi-tiet-e70300.html</w:t>
      </w:r>
    </w:p>
    <w:p>
      <w:r>
        <w:t>https://tuyensinh247.com/thong-tin-de-thi-hk1-mon-sinh-lop-9-phong-gddt-quan-10-tp-hcm-nam-2019-2020-co-loi-giai-chi-tiet-e70297.html</w:t>
      </w:r>
    </w:p>
    <w:p>
      <w:r>
        <w:t>https://tuyensinh247.com/thong-tin-de-thi-hk1-mon-sinh-lop-9-truong-thcs-thpt-viet-my-ba-ria-vung-tau-nam-2019-2020-co-loi-giai-chi-tiet-e70301.html</w:t>
      </w:r>
    </w:p>
    <w:p>
      <w:r>
        <w:t>https://tuyensinh247.com/thong-tin-de-thi-hk1-mon-sinh-lop-9-truong-thcs-vinh-quynh-ha-noi-nam-2019-2020-co-loi-giai-chi-tiet-e70295.html</w:t>
      </w:r>
    </w:p>
    <w:p>
      <w:r>
        <w:t>https://tuyensinh247.com/thong-tin-de-thi-hk1-mon-sinh-lop-9-phong-gddt-quan-4-tp-hcm-nam-2019-2020-co-loi-giai-chi-tiet-e70298.html</w:t>
      </w:r>
    </w:p>
    <w:p>
      <w:r>
        <w:t>https://tuyensinh247.com/thong-tin-de-thi-hk1-mon-sinh-lop-9-truong-thcs-le-tan-be-tp-hcm-nam-2019-2020-co-loi-giai-chi-tiet-e70296.html</w:t>
      </w:r>
    </w:p>
    <w:p>
      <w:r>
        <w:t>https://tuyensinh247.com/thong-tin-de-thi-hk1-mon-sinh-lop-9-phong-gddt-sa-dec-nam-2019-2020-co-loi-giai-chi-tiet-e70302.html</w:t>
      </w:r>
    </w:p>
    <w:p>
      <w:r>
        <w:t>https://tuyensinh247.com/thong-tin-de-thi-hk1-mon-sinh-lop-9-phong-gddt-thanh-pho-thuan-an-binh-duong-nam-2020-2021-co-loi-giai-chi-tiet-e80801.html</w:t>
      </w:r>
    </w:p>
    <w:p>
      <w:r>
        <w:t>https://tuyensinh247.com/thong-tin-de-thi-hk1-mon-sinh-lop-9-phong-gddt-kim-son-ninh-binh-nam-2020-2021-co-loi-giai-chi-tiet-e80800.html</w:t>
      </w:r>
    </w:p>
    <w:p>
      <w:r>
        <w:t>https://tuyensinh247.com/thong-tin-de-thi-hk1-mon-sinh-lop-9-truong-thcs-ngoc-lam-ha-noi-nam-2020-2021-co-loi-giai-chi-tiet-e80799.html</w:t>
      </w:r>
    </w:p>
    <w:p>
      <w:r>
        <w:t>https://tuyensinh247.com/thong-tin-de-thi-hk1-mon-sinh-lop-9-truong-thcs-ngoc-thuy-ha-noi-nam-2020-2021-co-loi-giai-chi-tiet-e80798.html</w:t>
      </w:r>
    </w:p>
    <w:p>
      <w:r>
        <w:t>https://tuyensinh247.com/thong-tin-de-thi-hk1-mon-sinh-lop-9-truong-thcs-ngo-gia-tu-ha-noi-nam-2020-2021-co-loi-giai-chi-tiet-e80797.html</w:t>
      </w:r>
    </w:p>
    <w:p>
      <w:r>
        <w:t>https://tuyensinh247.com/thong-tin-de-thi-hk1-mon-sinh-lop-9-truong-thcs-ngo-gia-tu-ha-noi-nam-2019-2020-co-loi-giai-chi-tiet-e70304.html</w:t>
      </w:r>
    </w:p>
    <w:p>
      <w:r>
        <w:t>https://tuyensinh247.com/thong-tin-de-thi-hk1-mon-sinh-lop-9-phong-gddt-tp-bac-lieu-nam-2019-2020-co-loi-giai-chi-tiet-e70299.html</w:t>
      </w:r>
    </w:p>
    <w:p>
      <w:r>
        <w:t>https://tuyensinh247.com/thong-tin-de-thi-hk1-mon-sinh-lop-9-so-gddt-vinh-phuc-nam-2019-2020-co-loi-giai-chi-tiet-e70294.html</w:t>
      </w:r>
    </w:p>
    <w:p>
      <w:r>
        <w:t>https://tuyensinh247.com/thong-tin-de-thi-hk1-mon-sinh-lop-9-truong-thcs-eale-dak-lak-nam-2018-2019-co-loi-giai-chi-tiet-e70290.html</w:t>
      </w:r>
    </w:p>
    <w:p>
      <w:r>
        <w:t>https://tuyensinh247.com/thong-tin-de-thi-hk1-mon-sinh-lop-9-truong-thcs-my-thoi-an-giang-nam-2018-2019-co-loi-giai-chi-tiet-e70291.html</w:t>
      </w:r>
    </w:p>
    <w:p>
      <w:r>
        <w:t>https://tuyensinh247.com/thong-tin-de-thi-hk1-mon-sinh-lop-9-truong-thcs-nguyen-van-troi-phu-yen-nam-2018-2019-co-loi-giai-chi-tiet-e70292.html</w:t>
      </w:r>
    </w:p>
    <w:p>
      <w:r>
        <w:t>https://tuyensinh247.com/thong-tin-de-thi-hk1-mon-sinh-lop-9-truong-thcs-hoang-van-thu-dong-nai-nam-2018-2019-co-loi-giai-chi-tiet-e70293.html</w:t>
      </w:r>
    </w:p>
    <w:p>
      <w:r>
        <w:t>https://tuyensinh247.com/u/hohuynhtenmy.html?cat_id=52</w:t>
      </w:r>
    </w:p>
    <w:p>
      <w:r>
        <w:t>https://tuyensinh247.com/u/hohuynhtenmy.html?cat_id=154</w:t>
      </w:r>
    </w:p>
    <w:p>
      <w:r>
        <w:t>https://tuyensinh247.com/u/hohuynhtenmy.html?cat_id=153</w:t>
      </w:r>
    </w:p>
    <w:p>
      <w:r>
        <w:t>https://tuyensinh247.com/u/hohuynhtenmy.html?cat_id=65</w:t>
      </w:r>
    </w:p>
    <w:p>
      <w:r>
        <w:t>https://tuyensinh247.com/u/hohuynhtenmy.html?cat_id=222</w:t>
      </w:r>
    </w:p>
    <w:p>
      <w:r>
        <w:t>https://tuyensinh247.com/u/hohuynhtenmy.html?cat_id=224</w:t>
      </w:r>
    </w:p>
    <w:p>
      <w:r>
        <w:t>https://tuyensinh247.com/u/hohuynhtenmy.html?cat_id=226</w:t>
      </w:r>
    </w:p>
    <w:p>
      <w:r>
        <w:t>https://tuyensinh247.com/u/hohuynhtenmy.html?cat_id=271</w:t>
      </w:r>
    </w:p>
    <w:p>
      <w:r>
        <w:t>https://tuyensinh247.com/u/hohuynhtenmy.html?cat_id=309</w:t>
      </w:r>
    </w:p>
    <w:p>
      <w:r>
        <w:t>https://tuyensinh247.com/u/hohuynhtenmy.html?cat_id=288</w:t>
      </w:r>
    </w:p>
    <w:p>
      <w:r>
        <w:t>https://tuyensinh247.com/u/hohuynhtenmy.html?cat_id=326</w:t>
      </w:r>
    </w:p>
    <w:p>
      <w:r>
        <w:t>https://tuyensinh247.com/u/hohuynhtenmy.html?cat_id=343</w:t>
      </w:r>
    </w:p>
    <w:p>
      <w:r>
        <w:t>https://tuyensinh247.com/u/phuongngoc123.html?cat_id=52</w:t>
      </w:r>
    </w:p>
    <w:p>
      <w:r>
        <w:t>https://tuyensinh247.com/u/phuongngoc123.html?cat_id=154</w:t>
      </w:r>
    </w:p>
    <w:p>
      <w:r>
        <w:t>https://tuyensinh247.com/u/phuongngoc123.html?cat_id=153</w:t>
      </w:r>
    </w:p>
    <w:p>
      <w:r>
        <w:t>https://tuyensinh247.com/u/phuongngoc123.html?cat_id=65</w:t>
      </w:r>
    </w:p>
    <w:p>
      <w:r>
        <w:t>https://tuyensinh247.com/u/phuongngoc123.html?cat_id=222</w:t>
      </w:r>
    </w:p>
    <w:p>
      <w:r>
        <w:t>https://tuyensinh247.com/u/phuongngoc123.html?cat_id=224</w:t>
      </w:r>
    </w:p>
    <w:p>
      <w:r>
        <w:t>https://tuyensinh247.com/u/phuongngoc123.html?cat_id=226</w:t>
      </w:r>
    </w:p>
    <w:p>
      <w:r>
        <w:t>https://tuyensinh247.com/u/phuongngoc123.html?cat_id=271</w:t>
      </w:r>
    </w:p>
    <w:p>
      <w:r>
        <w:t>https://tuyensinh247.com/u/phuongngoc123.html?cat_id=309</w:t>
      </w:r>
    </w:p>
    <w:p>
      <w:r>
        <w:t>https://tuyensinh247.com/u/phuongngoc123.html?cat_id=288</w:t>
      </w:r>
    </w:p>
    <w:p>
      <w:r>
        <w:t>https://tuyensinh247.com/u/phuongngoc123.html?cat_id=326</w:t>
      </w:r>
    </w:p>
    <w:p>
      <w:r>
        <w:t>https://tuyensinh247.com/u/phuongngoc123.html?cat_id=343</w:t>
      </w:r>
    </w:p>
    <w:p>
      <w:r>
        <w:t>https://tuyensinh247.com/u/dungxuki.html?cat_id=52</w:t>
      </w:r>
    </w:p>
    <w:p>
      <w:r>
        <w:t>https://tuyensinh247.com/u/dungxuki.html?cat_id=154</w:t>
      </w:r>
    </w:p>
    <w:p>
      <w:r>
        <w:t>https://tuyensinh247.com/u/dungxuki.html?cat_id=153</w:t>
      </w:r>
    </w:p>
    <w:p>
      <w:r>
        <w:t>https://tuyensinh247.com/u/dungxuki.html?cat_id=65</w:t>
      </w:r>
    </w:p>
    <w:p>
      <w:r>
        <w:t>https://tuyensinh247.com/u/dungxuki.html?cat_id=222</w:t>
      </w:r>
    </w:p>
    <w:p>
      <w:r>
        <w:t>https://tuyensinh247.com/u/dungxuki.html?cat_id=224</w:t>
      </w:r>
    </w:p>
    <w:p>
      <w:r>
        <w:t>https://tuyensinh247.com/u/dungxuki.html?cat_id=226</w:t>
      </w:r>
    </w:p>
    <w:p>
      <w:r>
        <w:t>https://tuyensinh247.com/u/dungxuki.html?cat_id=271</w:t>
      </w:r>
    </w:p>
    <w:p>
      <w:r>
        <w:t>https://tuyensinh247.com/u/dungxuki.html?cat_id=309</w:t>
      </w:r>
    </w:p>
    <w:p>
      <w:r>
        <w:t>https://tuyensinh247.com/u/dungxuki.html?cat_id=288</w:t>
      </w:r>
    </w:p>
    <w:p>
      <w:r>
        <w:t>https://tuyensinh247.com/u/dungxuki.html?cat_id=326</w:t>
      </w:r>
    </w:p>
    <w:p>
      <w:r>
        <w:t>https://tuyensinh247.com/u/dungxuki.html?cat_id=343</w:t>
      </w:r>
    </w:p>
    <w:p>
      <w:r>
        <w:t>https://tuyensinh247.com/u/vonguyenthinh03102004.html?cat_id=52</w:t>
      </w:r>
    </w:p>
    <w:p>
      <w:r>
        <w:t>https://tuyensinh247.com/u/vonguyenthinh03102004.html?cat_id=154</w:t>
      </w:r>
    </w:p>
    <w:p>
      <w:r>
        <w:t>https://tuyensinh247.com/u/vonguyenthinh03102004.html?cat_id=153</w:t>
      </w:r>
    </w:p>
    <w:p>
      <w:r>
        <w:t>https://tuyensinh247.com/u/vonguyenthinh03102004.html?cat_id=65</w:t>
      </w:r>
    </w:p>
    <w:p>
      <w:r>
        <w:t>https://tuyensinh247.com/u/vonguyenthinh03102004.html?cat_id=222</w:t>
      </w:r>
    </w:p>
    <w:p>
      <w:r>
        <w:t>https://tuyensinh247.com/u/vonguyenthinh03102004.html?cat_id=224</w:t>
      </w:r>
    </w:p>
    <w:p>
      <w:r>
        <w:t>https://tuyensinh247.com/u/vonguyenthinh03102004.html?cat_id=226</w:t>
      </w:r>
    </w:p>
    <w:p>
      <w:r>
        <w:t>https://tuyensinh247.com/u/vonguyenthinh03102004.html?cat_id=271</w:t>
      </w:r>
    </w:p>
    <w:p>
      <w:r>
        <w:t>https://tuyensinh247.com/u/vonguyenthinh03102004.html?cat_id=309</w:t>
      </w:r>
    </w:p>
    <w:p>
      <w:r>
        <w:t>https://tuyensinh247.com/u/vonguyenthinh03102004.html?cat_id=288</w:t>
      </w:r>
    </w:p>
    <w:p>
      <w:r>
        <w:t>https://tuyensinh247.com/u/vonguyenthinh03102004.html?cat_id=326</w:t>
      </w:r>
    </w:p>
    <w:p>
      <w:r>
        <w:t>https://tuyensinh247.com/u/vonguyenthinh03102004.html?cat_id=343</w:t>
      </w:r>
    </w:p>
    <w:p>
      <w:r>
        <w:t>https://tuyensinh247.com/u/AzkloveNhi.html?cat_id=52</w:t>
      </w:r>
    </w:p>
    <w:p>
      <w:r>
        <w:t>https://tuyensinh247.com/u/AzkloveNhi.html?cat_id=154</w:t>
      </w:r>
    </w:p>
    <w:p>
      <w:r>
        <w:t>https://tuyensinh247.com/u/AzkloveNhi.html?cat_id=153</w:t>
      </w:r>
    </w:p>
    <w:p>
      <w:r>
        <w:t>https://tuyensinh247.com/u/AzkloveNhi.html?cat_id=65</w:t>
      </w:r>
    </w:p>
    <w:p>
      <w:r>
        <w:t>https://tuyensinh247.com/u/AzkloveNhi.html?cat_id=222</w:t>
      </w:r>
    </w:p>
    <w:p>
      <w:r>
        <w:t>https://tuyensinh247.com/u/AzkloveNhi.html?cat_id=224</w:t>
      </w:r>
    </w:p>
    <w:p>
      <w:r>
        <w:t>https://tuyensinh247.com/u/AzkloveNhi.html?cat_id=226</w:t>
      </w:r>
    </w:p>
    <w:p>
      <w:r>
        <w:t>https://tuyensinh247.com/u/AzkloveNhi.html?cat_id=271</w:t>
      </w:r>
    </w:p>
    <w:p>
      <w:r>
        <w:t>https://tuyensinh247.com/u/AzkloveNhi.html?cat_id=309</w:t>
      </w:r>
    </w:p>
    <w:p>
      <w:r>
        <w:t>https://tuyensinh247.com/u/AzkloveNhi.html?cat_id=288</w:t>
      </w:r>
    </w:p>
    <w:p>
      <w:r>
        <w:t>https://tuyensinh247.com/u/AzkloveNhi.html?cat_id=326</w:t>
      </w:r>
    </w:p>
    <w:p>
      <w:r>
        <w:t>https://tuyensinh247.com/u/AzkloveNhi.html?cat_id=343</w:t>
      </w:r>
    </w:p>
    <w:p>
      <w:r>
        <w:t>https://tuyensinh247.com/bai-giang-phan-bo-dan-cu-va-cac-lai-hinh-quan-cu-giam-tai-muc-ii-v57012.html</w:t>
      </w:r>
    </w:p>
    <w:p>
      <w:r>
        <w:t>https://tuyensinh247.com/bai-giang-cac-nhan-to-anh-huong-den-su-phat-trien-va-phan-bo-cong-nghiep-v57022.html</w:t>
      </w:r>
    </w:p>
    <w:p>
      <w:r>
        <w:t>https://tuyensinh247.com/bai-giang-vung-dong-nam-bo-v57049.html</w:t>
      </w:r>
    </w:p>
    <w:p>
      <w:r>
        <w:t>https://tuyensinh247.com/dia-li-lop-9-co-ban-va-nang-cao-co-do-thi-thanh-nga-k1694.html?publish=1</w:t>
      </w:r>
    </w:p>
    <w:p>
      <w:r>
        <w:t>https://tuyensinh247.com/bai-giang-cong-dong-cac-dan-toc-viet-nam-v57010.html</w:t>
      </w:r>
    </w:p>
    <w:p>
      <w:r>
        <w:t>https://tuyensinh247.com/thong-tin-btvn-cong-dong-cac-dan-toc-viet-nam-e70431.html</w:t>
      </w:r>
    </w:p>
    <w:p>
      <w:r>
        <w:t>https://tuyensinh247.com/bai-giang-dan-so-va-gia-tang-dan-so-v57011.html</w:t>
      </w:r>
    </w:p>
    <w:p>
      <w:r>
        <w:t>https://tuyensinh247.com/thong-tin-btvn-dan-so-va-gia-tang-dan-so-e70432.html</w:t>
      </w:r>
    </w:p>
    <w:p>
      <w:r>
        <w:t>https://tuyensinh247.com/thong-tin-btvn-phan-bo-dan-cu-va-cac-loai-hinh-quan-cu-e70433.html</w:t>
      </w:r>
    </w:p>
    <w:p>
      <w:r>
        <w:t>https://tuyensinh247.com/bai-giang-lao-dong-viec-lam-chat-luong-cuoc-song-v57013.html</w:t>
      </w:r>
    </w:p>
    <w:p>
      <w:r>
        <w:t>https://tuyensinh247.com/thong-tin-btvn-lao-dong-va-viec-lam-chat-luong-cuoc-song-e70434.html</w:t>
      </w:r>
    </w:p>
    <w:p>
      <w:r>
        <w:t>https://tuyensinh247.com/bai-giang-thuc-hanh-phan-tich-va-so-sanh-thap-dan-so-nam-1989-va-nam-1999-v57014.html</w:t>
      </w:r>
    </w:p>
    <w:p>
      <w:r>
        <w:t>https://tuyensinh247.com/bai-giang-on-tap-nang-cao-dia-li-dan-cu-tiet-1-v57015.html</w:t>
      </w:r>
    </w:p>
    <w:p>
      <w:r>
        <w:t>https://tuyensinh247.com/bai-giang-on-tap-nang-cao-dia-li-dan-cu-tiet-2-v57016.html</w:t>
      </w:r>
    </w:p>
    <w:p>
      <w:r>
        <w:t>https://tuyensinh247.com/thong-tin-btvn-dia-li-dan-cu-e70430.html</w:t>
      </w:r>
    </w:p>
    <w:p>
      <w:r>
        <w:t>https://tuyensinh247.com/khoa-de-thi-hoc-ki-mon-dia-li-lop-9-co-loi-giai-chi-tiet-k1695.html?publish=1</w:t>
      </w:r>
    </w:p>
    <w:p>
      <w:r>
        <w:t>https://tuyensinh247.com/thong-tin-de-thi-hk1-mon-dia-li-lop-9-truong-thcs-kim-lu-ha-noi-nam-2019-2020-co-loi-giai-chi-tiet-e70475.html</w:t>
      </w:r>
    </w:p>
    <w:p>
      <w:r>
        <w:t>https://tuyensinh247.com/thong-tin-de-thi-hk1-mon-dia-li-lop-9-truong-thcs-tan-hoi-ha-noi-nam-2019-2020-co-loi-giai-chi-tiet-e70474.html</w:t>
      </w:r>
    </w:p>
    <w:p>
      <w:r>
        <w:t>https://tuyensinh247.com/thong-tin-de-thi-hk1-mon-dia-li-lop-9-phong-gddt-hoa-binh-nam-2019-2020-co-loi-giai-chi-tiet-e70473.html</w:t>
      </w:r>
    </w:p>
    <w:p>
      <w:r>
        <w:t>https://tuyensinh247.com/thong-tin-de-thi-hk1-mon-dia-li-lop-9-phong-gddt-mdrak-nam-2019-2020-co-loi-giai-chi-tiet-e70476.html</w:t>
      </w:r>
    </w:p>
    <w:p>
      <w:r>
        <w:t>https://tuyensinh247.com/thong-tin-de-thi-hk1-mon-dia-li-lop-9-phong-gddt-chau-thanh-nam-2019-2020-co-loi-giai-chi-tiet-e70472.html</w:t>
      </w:r>
    </w:p>
    <w:p>
      <w:r>
        <w:t>https://tuyensinh247.com/thong-tin-de-thi-hk1-mon-dia-li-lop-9-so-gddt-ben-tre-nam-2019-2020-co-loi-giai-chi-tiet-e70479.html</w:t>
      </w:r>
    </w:p>
    <w:p>
      <w:r>
        <w:t>https://tuyensinh247.com/thong-tin-de-thi-hk1-mon-dia-li-lop-9-truong-thcs-ngo-gia-tu-long-bien-nam-2019-2020-co-loi-giai-chi-tiet-e70477.html</w:t>
      </w:r>
    </w:p>
    <w:p>
      <w:r>
        <w:t>https://tuyensinh247.com/thong-tin-de-thi-hk1-mon-dia-li-lop-9-truong-thcs-viet-hung-nam-2019-2020-co-loi-giai-chi-tiet-e70478.html</w:t>
      </w:r>
    </w:p>
    <w:p>
      <w:r>
        <w:t>https://tuyensinh247.com/thong-tin-de-thi-hk1-mon-dia-li-lop-9-phong-gddt-huyen-thanh-binh-quang-nam-nam-2018-2019-co-loi-giai-chi-tiet-e70469.html</w:t>
      </w:r>
    </w:p>
    <w:p>
      <w:r>
        <w:t>https://tuyensinh247.com/thong-tin-de-thi-hk1-mon-dia-li-lop-9-truong-pho-thong-lien-cap-doan-thi-diem-greenfield-ha-noi-nam-2018-2019-co-loi-giai-chi-tiet-e70465.html</w:t>
      </w:r>
    </w:p>
    <w:p>
      <w:r>
        <w:t>https://tuyensinh247.com/thong-tin-de-thi-hk1-mon-dia-li-lop-9-truong-thcs-phuc-dien-bac-tu-liem-ha-noi-nam-2018-2019-co-loi-giai-chi-tiet-e70467.html</w:t>
      </w:r>
    </w:p>
    <w:p>
      <w:r>
        <w:t>https://tuyensinh247.com/thong-tin-de-thi-hk1-mon-dia-li-lop-9-truong-thcs-duc-chinh-quang-nam-nam-2018-2019-co-loi-giai-chi-tiet-e70470.html</w:t>
      </w:r>
    </w:p>
    <w:p>
      <w:r>
        <w:t>https://tuyensinh247.com/thong-tin-de-thi-hk1-mon-dia-li-lop-9-phong-gddt-quan-2-tp-ho-chi-minh-nam-2018-2019-co-loi-giai-chi-tiet-e70471.html</w:t>
      </w:r>
    </w:p>
    <w:p>
      <w:r>
        <w:t>https://tuyensinh247.com/thong-tin-de-thi-hk1-mon-dia-li-lop-9-truong-thcs-phu-linh-soc-son-ha-noi-nam-2018-2019-co-loi-giai-chi-tiet-e70466.html</w:t>
      </w:r>
    </w:p>
    <w:p>
      <w:r>
        <w:t>https://tuyensinh247.com/thong-tin-de-thi-hk1-mon-dia-li-lop-9-truong-thcs-phuong-liet-ha-noi-nam-2018-2019-co-loi-giai-chi-tiet-e70468.html</w:t>
      </w:r>
    </w:p>
    <w:p>
      <w:r>
        <w:t>https://tuyensinh247.com/thong-tin-de-thi-hk1-mon-dia-li-lop-9-truong-thcs-nguyen-sinh-sac-nam-2020-2021-co-loi-giai-chi-tiet-e80585.html</w:t>
      </w:r>
    </w:p>
    <w:p>
      <w:r>
        <w:t>https://tuyensinh247.com/u/trieuhuyy.html?cat_id=52</w:t>
      </w:r>
    </w:p>
    <w:p>
      <w:r>
        <w:t>https://tuyensinh247.com/u/trieuhuyy.html?cat_id=154</w:t>
      </w:r>
    </w:p>
    <w:p>
      <w:r>
        <w:t>https://tuyensinh247.com/u/trieuhuyy.html?cat_id=153</w:t>
      </w:r>
    </w:p>
    <w:p>
      <w:r>
        <w:t>https://tuyensinh247.com/u/trieuhuyy.html?cat_id=65</w:t>
      </w:r>
    </w:p>
    <w:p>
      <w:r>
        <w:t>https://tuyensinh247.com/u/trieuhuyy.html?cat_id=222</w:t>
      </w:r>
    </w:p>
    <w:p>
      <w:r>
        <w:t>https://tuyensinh247.com/u/trieuhuyy.html?cat_id=224</w:t>
      </w:r>
    </w:p>
    <w:p>
      <w:r>
        <w:t>https://tuyensinh247.com/u/trieuhuyy.html?cat_id=226</w:t>
      </w:r>
    </w:p>
    <w:p>
      <w:r>
        <w:t>https://tuyensinh247.com/u/trieuhuyy.html?cat_id=271</w:t>
      </w:r>
    </w:p>
    <w:p>
      <w:r>
        <w:t>https://tuyensinh247.com/u/trieuhuyy.html?cat_id=309</w:t>
      </w:r>
    </w:p>
    <w:p>
      <w:r>
        <w:t>https://tuyensinh247.com/u/trieuhuyy.html?cat_id=288</w:t>
      </w:r>
    </w:p>
    <w:p>
      <w:r>
        <w:t>https://tuyensinh247.com/u/trieuhuyy.html?cat_id=326</w:t>
      </w:r>
    </w:p>
    <w:p>
      <w:r>
        <w:t>https://tuyensinh247.com/u/trieuhuyy.html?cat_id=343</w:t>
      </w:r>
    </w:p>
    <w:p>
      <w:r>
        <w:t>https://tuyensinh247.com/u/vannhat19062004.html?cat_id=52</w:t>
      </w:r>
    </w:p>
    <w:p>
      <w:r>
        <w:t>https://tuyensinh247.com/u/vannhat19062004.html?cat_id=154</w:t>
      </w:r>
    </w:p>
    <w:p>
      <w:r>
        <w:t>https://tuyensinh247.com/u/vannhat19062004.html?cat_id=153</w:t>
      </w:r>
    </w:p>
    <w:p>
      <w:r>
        <w:t>https://tuyensinh247.com/u/vannhat19062004.html?cat_id=65</w:t>
      </w:r>
    </w:p>
    <w:p>
      <w:r>
        <w:t>https://tuyensinh247.com/u/vannhat19062004.html?cat_id=222</w:t>
      </w:r>
    </w:p>
    <w:p>
      <w:r>
        <w:t>https://tuyensinh247.com/u/vannhat19062004.html?cat_id=224</w:t>
      </w:r>
    </w:p>
    <w:p>
      <w:r>
        <w:t>https://tuyensinh247.com/u/vannhat19062004.html?cat_id=226</w:t>
      </w:r>
    </w:p>
    <w:p>
      <w:r>
        <w:t>https://tuyensinh247.com/u/vannhat19062004.html?cat_id=271</w:t>
      </w:r>
    </w:p>
    <w:p>
      <w:r>
        <w:t>https://tuyensinh247.com/u/vannhat19062004.html?cat_id=309</w:t>
      </w:r>
    </w:p>
    <w:p>
      <w:r>
        <w:t>https://tuyensinh247.com/u/vannhat19062004.html?cat_id=288</w:t>
      </w:r>
    </w:p>
    <w:p>
      <w:r>
        <w:t>https://tuyensinh247.com/u/vannhat19062004.html?cat_id=326</w:t>
      </w:r>
    </w:p>
    <w:p>
      <w:r>
        <w:t>https://tuyensinh247.com/u/vannhat19062004.html?cat_id=343</w:t>
      </w:r>
    </w:p>
    <w:p>
      <w:r>
        <w:t>https://tuyensinh247.com/thong-tin-combo-c161.html</w:t>
      </w:r>
    </w:p>
    <w:p>
      <w:r>
        <w:t>https://tuyensinh247.com/thong-tin-combo-c160.html</w:t>
      </w:r>
    </w:p>
    <w:p>
      <w:r>
        <w:t>https://tuyensinh247.com/khoa-huong-dan-cach-lam-dang-bai-viet-luan-tieng-anh-co-kieu-thi-thang-k1674.html?publish=1</w:t>
      </w:r>
    </w:p>
    <w:p>
      <w:r>
        <w:t>https://tuyensinh247.com/bai-giang-huong-dan-lam-bai-tu-luan-tieng-anh-bai-2-v56558.html</w:t>
      </w:r>
    </w:p>
    <w:p>
      <w:r>
        <w:t>https://tuyensinh247.com/bai-giang-huong-dan-lam-bai-tu-luan-tieng-anh-bai-1-v56557.html</w:t>
      </w:r>
    </w:p>
    <w:p>
      <w:r>
        <w:t>https://tuyensinh247.com/thong-tin-btvn-bai-tu-luan-tieng-anh-bai-1-e69454.html</w:t>
      </w:r>
    </w:p>
    <w:p>
      <w:r>
        <w:t>https://tuyensinh247.com/thong-tin-btvn-bai-tu-luan-tieng-anh-bai-2-e69455.html</w:t>
      </w:r>
    </w:p>
    <w:p>
      <w:r>
        <w:t>https://tuyensinh247.com/bai-giang-huong-dan-lam-bai-tu-luan-tieng-anh-bai-3-v56559.html</w:t>
      </w:r>
    </w:p>
    <w:p>
      <w:r>
        <w:t>https://tuyensinh247.com/thong-tin-btvn-bai-tu-luan-tieng-anh-bai-3-e69456.html</w:t>
      </w:r>
    </w:p>
    <w:p>
      <w:r>
        <w:t>https://tuyensinh247.com/bai-giang-huong-dan-lam-bai-tu-luan-tieng-anh-bai-4-v56560.html</w:t>
      </w:r>
    </w:p>
    <w:p>
      <w:r>
        <w:t>https://tuyensinh247.com/thong-tin-btvn-bai-tu-luan-tieng-anh-bai-4-e69457.html</w:t>
      </w:r>
    </w:p>
    <w:p>
      <w:r>
        <w:t>https://tuyensinh247.com/bai-giang-huong-dan-lam-bai-tu-luan-tieng-anh-bai-5-v56561.html</w:t>
      </w:r>
    </w:p>
    <w:p>
      <w:r>
        <w:t>https://tuyensinh247.com/thong-tin-btvn-bai-tu-luan-tieng-anh-bai-5-e69458.html</w:t>
      </w:r>
    </w:p>
    <w:p>
      <w:r>
        <w:t>https://tuyensinh247.com/bai-giang-huong-dan-lam-bai-tu-luan-tieng-anh-bai-6-v56562.html</w:t>
      </w:r>
    </w:p>
    <w:p>
      <w:r>
        <w:t>https://tuyensinh247.com/thong-tin-btvn-bai-tu-luan-tieng-anh-bai-6-e69459.html</w:t>
      </w:r>
    </w:p>
    <w:p>
      <w:r>
        <w:t>https://tuyensinh247.com/bai-giang-huong-dan-lam-bai-tu-luan-tieng-anh-bai-7-v56563.html</w:t>
      </w:r>
    </w:p>
    <w:p>
      <w:r>
        <w:t>https://tuyensinh247.com/thong-tin-btvn-bai-tu-luan-tieng-anh-bai-7-e69460.html</w:t>
      </w:r>
    </w:p>
    <w:p>
      <w:r>
        <w:t>https://tuyensinh247.com/bai-giang-huong-dan-lam-bai-tu-luan-tieng-anh-bai-8-v56564.html</w:t>
      </w:r>
    </w:p>
    <w:p>
      <w:r>
        <w:t>https://tuyensinh247.com/thong-tin-btvn-bai-tu-luan-tieng-anh-bai-8-e69461.html</w:t>
      </w:r>
    </w:p>
    <w:p>
      <w:r>
        <w:t>https://tuyensinh247.com/bai-giang-huong-dan-lam-bai-tu-luan-tieng-anh-bai-9-v56565.html</w:t>
      </w:r>
    </w:p>
    <w:p>
      <w:r>
        <w:t>https://tuyensinh247.com/thong-tin-btvn-bai-tu-luan-tieng-anh-bai-9-e69462.html</w:t>
      </w:r>
    </w:p>
    <w:p>
      <w:r>
        <w:t>https://tuyensinh247.com/bai-giang-huong-dan-lam-bai-tu-luan-tieng-anh-bai-10-v56566.html</w:t>
      </w:r>
    </w:p>
    <w:p>
      <w:r>
        <w:t>https://tuyensinh247.com/thong-tin-btvn-bai-tu-luan-tieng-anh-bai-10-e69463.html</w:t>
      </w:r>
    </w:p>
    <w:p>
      <w:r>
        <w:t>https://tuyensinh247.com/eExamOnline/downloadAttachFile/item_id/56558/item_type/1</w:t>
      </w:r>
    </w:p>
    <w:p>
      <w:r>
        <w:t>https://tuyensinh247.com/nen-tang-toan-9-thay-nguyen-cao-cuong-k2047.html?publish=1</w:t>
      </w:r>
    </w:p>
    <w:p>
      <w:r>
        <w:t>https://tuyensinh247.com/thong-tin-btvn-can-bac-hai-can-thuc-bac-hai-va-hang-dang-thuc-e89620.html</w:t>
      </w:r>
    </w:p>
    <w:p>
      <w:r>
        <w:t>https://tuyensinh247.com/bai-giang-luyen-tap-can-bac-hai-can-thuc-bac-hai-va-hang-dang-thuc-v70729.html</w:t>
      </w:r>
    </w:p>
    <w:p>
      <w:r>
        <w:t>https://tuyensinh247.com/thong-tin-btvn-luyen-tap-can-bac-hai-can-thuc-bac-hai-va-hang-dang-thuc-e89629.html</w:t>
      </w:r>
    </w:p>
    <w:p>
      <w:r>
        <w:t>https://tuyensinh247.com/bai-giang-lien-he-giua-phep-nhan-va-phep-khai-phuong-v70730.html</w:t>
      </w:r>
    </w:p>
    <w:p>
      <w:r>
        <w:t>https://tuyensinh247.com/thong-tin-btvn-phep-nhan-va-phep-khai-phuong-e89621.html</w:t>
      </w:r>
    </w:p>
    <w:p>
      <w:r>
        <w:t>https://tuyensinh247.com/bai-giang-luyen-tap-lien-he-giua-phep-nhan-va-phep-khai-phuong-v70731.html</w:t>
      </w:r>
    </w:p>
    <w:p>
      <w:r>
        <w:t>https://tuyensinh247.com/thong-tin-btvn-luyen-tap-lien-he-giua-phep-nhan-va-phep-khai-phuong-e89630.html</w:t>
      </w:r>
    </w:p>
    <w:p>
      <w:r>
        <w:t>https://tuyensinh247.com/bai-giang-lien-he-giua-phep-chia-va-phep-khai-phuong-v70732.html</w:t>
      </w:r>
    </w:p>
    <w:p>
      <w:r>
        <w:t>https://tuyensinh247.com/thong-tin-btvn-lien-he-giua-phep-chia-va-phep-khai-phuong-e89622.html</w:t>
      </w:r>
    </w:p>
    <w:p>
      <w:r>
        <w:t>https://tuyensinh247.com/bai-giang-luyen-tap-lien-he-giua-phep-chia-va-phep-khai-phuong-v70733.html</w:t>
      </w:r>
    </w:p>
    <w:p>
      <w:r>
        <w:t>https://tuyensinh247.com/thong-tin-btvn-luyen-tap-lien-he-giua-phep-chia-va-phep-khai-phuong-e89631.html</w:t>
      </w:r>
    </w:p>
    <w:p>
      <w:r>
        <w:t>https://tuyensinh247.com/bai-giang-bien-doi-don-gian-bieu-thuc-chua-can-bac-hai-v70734.html</w:t>
      </w:r>
    </w:p>
    <w:p>
      <w:r>
        <w:t>https://tuyensinh247.com/thong-tin-btvn-bien-doi-don-gian-bieu-thuc-chua-can-bac-hai-e89623.html</w:t>
      </w:r>
    </w:p>
    <w:p>
      <w:r>
        <w:t>https://tuyensinh247.com/bai-giang-luyen-tap-bien-doi-don-gian-bieu-thuc-chua-can-bac-hai-v70735.html</w:t>
      </w:r>
    </w:p>
    <w:p>
      <w:r>
        <w:t>https://tuyensinh247.com/thong-tin-btvn-luyen-tap-bien-doi-don-gian-bieu-thuc-chua-can-bac-hai-e89632.html</w:t>
      </w:r>
    </w:p>
    <w:p>
      <w:r>
        <w:t>https://tuyensinh247.com/bai-giang-bien-doi-don-gian-bieu-thuc-chua-can-bac-hai-tiet-2-v70736.html</w:t>
      </w:r>
    </w:p>
    <w:p>
      <w:r>
        <w:t>https://tuyensinh247.com/thong-tin-btvn-rut-gon-bieu-thuc-chua-can-bac-2-e89624.html</w:t>
      </w:r>
    </w:p>
    <w:p>
      <w:r>
        <w:t>https://tuyensinh247.com/bai-giang-luyen-tap-bien-doi-don-gian-bieu-thuc-chua-can-bac-hai-tiet-2-v70737.html</w:t>
      </w:r>
    </w:p>
    <w:p>
      <w:r>
        <w:t>https://tuyensinh247.com/thong-tin-btvn-luyen-tap-bien-doi-don-gian-bieu-thuc-chua-can-bac-hai-tiet-2-e89633.html</w:t>
      </w:r>
    </w:p>
    <w:p>
      <w:r>
        <w:t>https://tuyensinh247.com/khoa-de-thi-hoc-ki-mon-toan-lop-9-co-loi-giai-chi-tiet-k2041.html?publish=1</w:t>
      </w:r>
    </w:p>
    <w:p>
      <w:r>
        <w:t>https://tuyensinh247.com/thong-tin-de-thi-hk1-toan-9-so-gddt-bac-ninh-nam-2021-2022-co-giai-chi-tiet-e96842.html</w:t>
      </w:r>
    </w:p>
    <w:p>
      <w:r>
        <w:t>https://tuyensinh247.com/thong-tin-de-thi-hk1-toan-9-so-gddt-ha-noi-truong-thcs-thpt-le-quy-don-nam-2021-2022-co-giai-chi-tiet-e96843.html</w:t>
      </w:r>
    </w:p>
    <w:p>
      <w:r>
        <w:t>https://tuyensinh247.com/thong-tin-de-thi-hk1-toan-9-so-gddt-bac-giang-nam-2021-2022-co-giai-chi-tiet-e96844.html</w:t>
      </w:r>
    </w:p>
    <w:p>
      <w:r>
        <w:t>https://tuyensinh247.com/thong-tin-de-thi-hk1-toan-9-truong-thcs-thpt-luong-the-vinh-nam-2021-2022-co-giai-chi-tiet-e96845.html</w:t>
      </w:r>
    </w:p>
    <w:p>
      <w:r>
        <w:t>https://tuyensinh247.com/thong-tin-de-thi-hk1-toan-9-so-gddt-cau-giay-truong-thcs-cau-giay-nam-2021-2022-co-giai-chi-tiet-e96846.html</w:t>
      </w:r>
    </w:p>
    <w:p>
      <w:r>
        <w:t>https://tuyensinh247.com/thong-tin-de-thi-hk1-toan-9-quan-dong-da-nam-2020-2021-co-giai-chi-tiet-e89373.html</w:t>
      </w:r>
    </w:p>
    <w:p>
      <w:r>
        <w:t>https://tuyensinh247.com/thong-tin-de-thi-hk1-toan-9-quan-hai-ba-trung-nam-2020-2021-co-giai-chi-tiet-e89374.html</w:t>
      </w:r>
    </w:p>
    <w:p>
      <w:r>
        <w:t>https://tuyensinh247.com/thong-tin-de-thi-hk1-toan-9-quan-ba-dinh-truong-thcs-tan-an-nam-2020-2021-co-giai-chi-tiet-e89375.html</w:t>
      </w:r>
    </w:p>
    <w:p>
      <w:r>
        <w:t>https://tuyensinh247.com/thong-tin-de-thi-hk1-toan-9-phong-gd-va-dt-dai-tu-nam-2020-2021-co-giai-chi-tiet-e89376.html</w:t>
      </w:r>
    </w:p>
    <w:p>
      <w:r>
        <w:t>https://tuyensinh247.com/thong-tin-de-thi-hk1-toan-9-quan-thanh-xuan-nam-2020-2021-co-giai-chi-tiet-e89377.html</w:t>
      </w:r>
    </w:p>
    <w:p>
      <w:r>
        <w:t>https://tuyensinh247.com/thong-tin-de-thi-hk1-toan-9-huyen-dan-phuong-nam-2020-2021-co-giai-chi-tiet-e89378.html</w:t>
      </w:r>
    </w:p>
    <w:p>
      <w:r>
        <w:t>https://tuyensinh247.com/thong-tin-de-thi-hk1-toan-9-truong-thpt-chuyen-ha-noi-amsterdam-nam-2020-2021-co-giai-chi-tiet-e89379.html</w:t>
      </w:r>
    </w:p>
    <w:p>
      <w:r>
        <w:t>https://tuyensinh247.com/thong-tin-de-thi-hk1-toan-9-quan-hoan-kiem-tp-ha-noi-nam-2020-2021-co-giai-chi-tiet-e89382.html</w:t>
      </w:r>
    </w:p>
    <w:p>
      <w:r>
        <w:t>https://tuyensinh247.com/thong-tin-de-thi-hk1-toan-9-quan-2-tp-ho-chi-minh-nam-2020-2021-co-giai-chi-tiet-e89381.html</w:t>
      </w:r>
    </w:p>
    <w:p>
      <w:r>
        <w:t>https://tuyensinh247.com/thong-tin-de-thi-hk1-toan-9-quan-ha-dong-tp-ha-noi-nam-2020-2021-co-giai-chi-tiet-e89380.html</w:t>
      </w:r>
    </w:p>
    <w:p>
      <w:r>
        <w:t>https://tuyensinh247.com/thong-tin-de-thi-hk1-toan-9-quan-bac-tu-liem-nam-2019-2020-co-giai-chi-tiet-e89356.html</w:t>
      </w:r>
    </w:p>
    <w:p>
      <w:r>
        <w:t>https://tuyensinh247.com/thong-tin-de-thi-hk1-toan-9-quan-nam-tu-liem-nam-2019-2020-co-giai-chi-tiet-e89357.html</w:t>
      </w:r>
    </w:p>
    <w:p>
      <w:r>
        <w:t>https://tuyensinh247.com/thong-tin-de-thi-hk1-toan-9-huyen-thanh-tri-nam-2019-2020-co-giai-chi-tiet-e89358.html</w:t>
      </w:r>
    </w:p>
    <w:p>
      <w:r>
        <w:t>https://tuyensinh247.com/thong-tin-de-thi-hk1-toan-9-so-vinh-phuc-nam-2019-2020-co-giai-chi-tiet-e89359.html</w:t>
      </w:r>
    </w:p>
    <w:p>
      <w:r>
        <w:t>https://tuyensinh247.com/thong-tin-de-thi-hk1-toan-9-quan-hai-ba-trung-ha-noi-nam-2019-2020-co-giai-chi-tiet-e89360.html</w:t>
      </w:r>
    </w:p>
    <w:p>
      <w:r>
        <w:t>https://tuyensinh247.com/bai-giang-unit-1-getting-started-v70996.html</w:t>
      </w:r>
    </w:p>
    <w:p>
      <w:r>
        <w:t>https://tuyensinh247.com/bai-giang-gioi-thieu-khoa-tieng-anh-lop-9-chuong-trinh-moi-v71004.html</w:t>
      </w:r>
    </w:p>
    <w:p>
      <w:r>
        <w:t>https://tuyensinh247.com/bai-giang-huong-dan-luyen-phat-am-tieng-anh-v71005.html</w:t>
      </w:r>
    </w:p>
    <w:p>
      <w:r>
        <w:t>https://tuyensinh247.com/bai-giang-review-1-language-v71022.html</w:t>
      </w:r>
    </w:p>
    <w:p>
      <w:r>
        <w:t>https://tuyensinh247.com/bai-giang-unit-7-a-closer-look-1-v71052.html</w:t>
      </w:r>
    </w:p>
    <w:p>
      <w:r>
        <w:t>https://tuyensinh247.com/bai-giang-unit-1-getting-started-tieng-anh-9-hs-tu-thuc-hien-v71104.html</w:t>
      </w:r>
    </w:p>
    <w:p>
      <w:r>
        <w:t>https://tuyensinh247.com/bai-giang-unit-1-write-tieng-anh-9-hs-tu-hoc-v71109.html</w:t>
      </w:r>
    </w:p>
    <w:p>
      <w:r>
        <w:t>https://tuyensinh247.com/bai-giang-gioi-thieu-khoa-tieng-anh-lop-9-bam-sat-sgk-thay-nguyen-kim-long-v71111.html</w:t>
      </w:r>
    </w:p>
    <w:p>
      <w:r>
        <w:t>https://tuyensinh247.com/bai-giang-huong-dan-luyen-phat-am-tieng-anh-v71112.html</w:t>
      </w:r>
    </w:p>
    <w:p>
      <w:r>
        <w:t>https://tuyensinh247.com/bai-giang-unit-2-listen-and-read-tieng-anh-9-v71114.html</w:t>
      </w:r>
    </w:p>
    <w:p>
      <w:r>
        <w:t>https://tuyensinh247.com/khoa-tieng-anh-lop-9-chuong-trinh-moi-co-quang-thi-hoan-k2057.html?publish=1</w:t>
      </w:r>
    </w:p>
    <w:p>
      <w:r>
        <w:t>https://tuyensinh247.com/bai-giang-unit-1-a-closer-look-1-v70997.html</w:t>
      </w:r>
    </w:p>
    <w:p>
      <w:r>
        <w:t>https://tuyensinh247.com/bai-giang-unit-1-a-closer-look-2-v70998.html</w:t>
      </w:r>
    </w:p>
    <w:p>
      <w:r>
        <w:t>https://tuyensinh247.com/bai-giang-unit-1-communication-hs-tu-lam-v70999.html</w:t>
      </w:r>
    </w:p>
    <w:p>
      <w:r>
        <w:t>https://tuyensinh247.com/bai-giang-unit-1-skills-1-ki-nang-noi-giam-tai-thanh-btvn-v71000.html</w:t>
      </w:r>
    </w:p>
    <w:p>
      <w:r>
        <w:t>https://tuyensinh247.com/bai-giang-unit-1-skills-2-ki-nang-nghe-giam-tai-thanh-btvn-v71001.html</w:t>
      </w:r>
    </w:p>
    <w:p>
      <w:r>
        <w:t>https://tuyensinh247.com/bai-giang-unit-1-looking-back-hs-tu-luyen-v71002.html</w:t>
      </w:r>
    </w:p>
    <w:p>
      <w:r>
        <w:t>https://tuyensinh247.com/bai-giang-unit-1-project-hs-tu-lam-v71003.html</w:t>
      </w:r>
    </w:p>
    <w:p>
      <w:r>
        <w:t>https://tuyensinh247.com/thong-tin-btvn-unit-1-tieng-anh-9-moi-e90218.html</w:t>
      </w:r>
    </w:p>
    <w:p>
      <w:r>
        <w:t>https://tuyensinh247.com/thong-tin-kiem-tra-15-phut-lan-1-hki-tieng-anh-9-moi-e90219.html</w:t>
      </w:r>
    </w:p>
    <w:p>
      <w:r>
        <w:t>https://tuyensinh247.com/khoa-tieng-anh-lop-9-bam-sat-sgk-chuong-trinh-chuan-thay-nguyen-kim-long-k2058.html?publish=1</w:t>
      </w:r>
    </w:p>
    <w:p>
      <w:r>
        <w:t>https://tuyensinh247.com/bai-giang-on-tap-ly-thuyet-giua-hki-tieng-anh-9-v71120.html</w:t>
      </w:r>
    </w:p>
    <w:p>
      <w:r>
        <w:t>https://tuyensinh247.com/bai-giang-unit-1-listen-and-read-tieng-anh-9-v71105.html</w:t>
      </w:r>
    </w:p>
    <w:p>
      <w:r>
        <w:t>https://tuyensinh247.com/bai-giang-unit-1-speak-tieng-anh-9-hs-tu-thuc-hien-v71106.html</w:t>
      </w:r>
    </w:p>
    <w:p>
      <w:r>
        <w:t>https://tuyensinh247.com/bai-giang-unit-1-listen-tieng-anh-9-hs-tu-hoc-v71107.html</w:t>
      </w:r>
    </w:p>
    <w:p>
      <w:r>
        <w:t>https://tuyensinh247.com/bai-giang-unit-1-read-tieng-anh-9-v71108.html</w:t>
      </w:r>
    </w:p>
    <w:p>
      <w:r>
        <w:t>https://tuyensinh247.com/bai-giang-unit-1-language-focus-tieng-anh-9-v71110.html</w:t>
      </w:r>
    </w:p>
    <w:p>
      <w:r>
        <w:t>https://tuyensinh247.com/thong-tin-btvn-unit-1-tieng-anh-9-e90267.html</w:t>
      </w:r>
    </w:p>
    <w:p>
      <w:r>
        <w:t>https://tuyensinh247.com/thong-tin-kiem-tra-15-phut-lan-1-hki-tieng-anh-9-e90268.html</w:t>
      </w:r>
    </w:p>
    <w:p>
      <w:r>
        <w:t>https://tuyensinh247.com/mon-tieng-anh-khoa-xoa-mu-lop-9-k2169.html?publish=1</w:t>
      </w:r>
    </w:p>
    <w:p>
      <w:r>
        <w:t>https://tuyensinh247.com/bai-giang-dong-tu-to-be-va-cac-dai-tu-nhan-xung-v75491.html</w:t>
      </w:r>
    </w:p>
    <w:p>
      <w:r>
        <w:t>https://tuyensinh247.com/bai-giang-cac-nguyen-am-don-v75493.html</w:t>
      </w:r>
    </w:p>
    <w:p>
      <w:r>
        <w:t>https://tuyensinh247.com/bai-giang-hoc-tieng-anh-bat-dau-tu-dau-v75508.html</w:t>
      </w:r>
    </w:p>
    <w:p>
      <w:r>
        <w:t>https://tuyensinh247.com/bai-giang-nguyen-am-dai-i--v75509.html</w:t>
      </w:r>
    </w:p>
    <w:p>
      <w:r>
        <w:t>https://tuyensinh247.com/bai-giang-nguyen-am-ngan--v75510.html</w:t>
      </w:r>
    </w:p>
    <w:p>
      <w:r>
        <w:t>https://tuyensinh247.com/bai-giang-so-va-thoi-gian-v75498.html</w:t>
      </w:r>
    </w:p>
    <w:p>
      <w:r>
        <w:t>https://tuyensinh247.com/thong-tin-btvn-tu-vung-ve-so-va-thoi-gian-e96229.html</w:t>
      </w:r>
    </w:p>
    <w:p>
      <w:r>
        <w:t>https://tuyensinh247.com/bai-giang-gia-dinh-v75499.html</w:t>
      </w:r>
    </w:p>
    <w:p>
      <w:r>
        <w:t>https://tuyensinh247.com/thong-tin-btvn-tu-vung-ve-gia-dinh-e96230.html</w:t>
      </w:r>
    </w:p>
    <w:p>
      <w:r>
        <w:t>https://tuyensinh247.com/bai-giang-cac-hoat-dong-hang-ngay-v75500.html</w:t>
      </w:r>
    </w:p>
    <w:p>
      <w:r>
        <w:t>https://tuyensinh247.com/thong-tin-btvn-tu-vung-ve-cac-hoat-dong-hang-ngay-e96231.html</w:t>
      </w:r>
    </w:p>
    <w:p>
      <w:r>
        <w:t>https://tuyensinh247.com/bai-giang-thuc-an-va-do-uong-v75501.html</w:t>
      </w:r>
    </w:p>
    <w:p>
      <w:r>
        <w:t>https://tuyensinh247.com/thong-tin-btvn-tu-vung-ve-thuc-an-va-do-uong-e96238.html</w:t>
      </w:r>
    </w:p>
    <w:p>
      <w:r>
        <w:t>https://tuyensinh247.com/bai-giang-giai-tri-v75502.html</w:t>
      </w:r>
    </w:p>
    <w:p>
      <w:r>
        <w:t>https://tuyensinh247.com/thong-tin-btvn-tu-vung-ve-giai-tri-e96232.html</w:t>
      </w:r>
    </w:p>
    <w:p>
      <w:r>
        <w:t>https://tuyensinh247.com/bai-giang-thoi-tiet-v75503.html</w:t>
      </w:r>
    </w:p>
    <w:p>
      <w:r>
        <w:t>https://tuyensinh247.com/thong-tin-btvn-tu-vung-ve-thoi-tiet-e96233.html</w:t>
      </w:r>
    </w:p>
    <w:p>
      <w:r>
        <w:t>https://tuyensinh247.com/bai-giang-thoi-trang-v75504.html</w:t>
      </w:r>
    </w:p>
    <w:p>
      <w:r>
        <w:t>https://tuyensinh247.com/thong-tin-btvn-tu-vung-ve-thoi-trang-e96234.html</w:t>
      </w:r>
    </w:p>
    <w:p>
      <w:r>
        <w:t>https://tuyensinh247.com/bai-giang-co-the-nguoi-v75505.html</w:t>
      </w:r>
    </w:p>
    <w:p>
      <w:r>
        <w:t>https://tuyensinh247.com/thong-tin-btvn-tu-vung-ve-co-the-nguoi-e96235.html</w:t>
      </w:r>
    </w:p>
    <w:p>
      <w:r>
        <w:t>https://tuyensinh247.com/bai-giang-thien-nhien-v75506.html</w:t>
      </w:r>
    </w:p>
    <w:p>
      <w:r>
        <w:t>https://tuyensinh247.com/thong-tin-btvn-tu-vung-ve-thien-nhien-e96236.html</w:t>
      </w:r>
    </w:p>
    <w:p>
      <w:r>
        <w:t>https://tuyensinh247.com/bai-giang-nghe-nghiep-v75507.html</w:t>
      </w:r>
    </w:p>
    <w:p>
      <w:r>
        <w:t>https://tuyensinh247.com/thong-tin-btvn-tu-vung-ve-nghe-nghiep-e96237.html</w:t>
      </w:r>
    </w:p>
    <w:p>
      <w:r>
        <w:t>https://tuyensinh247.com/khoa-luyen-de-thi-nang-luc-a2-mon-tieng-anh-chuong-trinh-moi-co-quang-thi-hoan-k2065.html?publish=1</w:t>
      </w:r>
    </w:p>
    <w:p>
      <w:r>
        <w:t>https://tuyensinh247.com/thong-tin-de-luyen-thi-nang-luc-a2-mon-tieng-anh-de-so-1-co-video-chua-e90549.html</w:t>
      </w:r>
    </w:p>
    <w:p>
      <w:r>
        <w:t>https://tuyensinh247.com/thong-tin-de-luyen-thi-nang-luc-a2-mon-tieng-anh-de-so-2-co-video-chua-e90550.html</w:t>
      </w:r>
    </w:p>
    <w:p>
      <w:r>
        <w:t>https://tuyensinh247.com/thong-tin-de-luyen-thi-nang-luc-a2-mon-tieng-anh-de-so-3-co-video-chua-e90551.html</w:t>
      </w:r>
    </w:p>
    <w:p>
      <w:r>
        <w:t>https://tuyensinh247.com/thong-tin-de-luyen-thi-nang-luc-a2-mon-tieng-anh-de-so-4-co-video-chua-e90552.html</w:t>
      </w:r>
    </w:p>
    <w:p>
      <w:r>
        <w:t>https://tuyensinh247.com/thong-tin-de-luyen-thi-nang-luc-a2-mon-tieng-anh-de-so-5-co-video-chua-e90553.html</w:t>
      </w:r>
    </w:p>
    <w:p>
      <w:r>
        <w:t>https://tuyensinh247.com/thong-tin-de-luyen-thi-nang-luc-a2-mon-tieng-anh-de-so-6-co-video-chua-e90554.html</w:t>
      </w:r>
    </w:p>
    <w:p>
      <w:r>
        <w:t>https://tuyensinh247.com/thong-tin-de-luyen-thi-nang-luc-a2-mon-tieng-anh-de-so-7-co-video-chua-e90555.html</w:t>
      </w:r>
    </w:p>
    <w:p>
      <w:r>
        <w:t>https://tuyensinh247.com/thong-tin-de-luyen-thi-nang-luc-a2-mon-tieng-anh-de-so-8-co-video-chua-e90556.html</w:t>
      </w:r>
    </w:p>
    <w:p>
      <w:r>
        <w:t>https://tuyensinh247.com/thong-tin-de-luyen-thi-nang-luc-a2-mon-tieng-anh-de-so-9-co-video-chua-e90557.html</w:t>
      </w:r>
    </w:p>
    <w:p>
      <w:r>
        <w:t>https://tuyensinh247.com/thong-tin-de-luyen-thi-nang-luc-a2-mon-tieng-anh-de-so-10-co-video-chua-e90558.html</w:t>
      </w:r>
    </w:p>
    <w:p>
      <w:r>
        <w:t>https://tuyensinh247.com/thong-tin-de-luyen-thi-nang-luc-a2-mon-tieng-anh-de-so-11-co-loi-giai-chi-tiet-e90559.html</w:t>
      </w:r>
    </w:p>
    <w:p>
      <w:r>
        <w:t>https://tuyensinh247.com/thong-tin-de-luyen-thi-nang-luc-a2-mon-tieng-anh-de-so-12-co-loi-giai-chi-tiet-e90560.html</w:t>
      </w:r>
    </w:p>
    <w:p>
      <w:r>
        <w:t>https://tuyensinh247.com/thong-tin-de-luyen-thi-nang-luc-a2-mon-tieng-anh-de-so-13-co-loi-giai-chi-tiet-e90561.html</w:t>
      </w:r>
    </w:p>
    <w:p>
      <w:r>
        <w:t>https://tuyensinh247.com/thong-tin-de-luyen-thi-nang-luc-a2-mon-tieng-anh-de-so-14-co-loi-giai-chi-tiet-e90562.html</w:t>
      </w:r>
    </w:p>
    <w:p>
      <w:r>
        <w:t>https://tuyensinh247.com/thong-tin-de-luyen-thi-nang-luc-a2-mon-tieng-anh-de-so-15-co-loi-giai-chi-tiet-e90563.html</w:t>
      </w:r>
    </w:p>
    <w:p>
      <w:r>
        <w:t>https://tuyensinh247.com/khoa-on-thi-hoc-ki-1-tieng-anh-lop-9-chuong-trinh-moi-co-nguyen-phuong-linh-k2066.html?publish=1</w:t>
      </w:r>
    </w:p>
    <w:p>
      <w:r>
        <w:t>https://tuyensinh247.com/bai-giang-gioi-thieu-khoa-hoc-v71336.html</w:t>
      </w:r>
    </w:p>
    <w:p>
      <w:r>
        <w:t>https://tuyensinh247.com/bai-giang-huong-dan-luyen-phat-am-tieng-anh-v71337.html</w:t>
      </w:r>
    </w:p>
    <w:p>
      <w:r>
        <w:t>https://tuyensinh247.com/bai-giang-word-stress-v71339.html</w:t>
      </w:r>
    </w:p>
    <w:p>
      <w:r>
        <w:t>https://tuyensinh247.com/bai-giang-grammar-2-modal-verbs-v71344.html</w:t>
      </w:r>
    </w:p>
    <w:p>
      <w:r>
        <w:t>https://tuyensinh247.com/bai-giang-phonetics-v71338.html</w:t>
      </w:r>
    </w:p>
    <w:p>
      <w:r>
        <w:t>https://tuyensinh247.com/thong-tin-btvn-on-tap-ngu-am-co-video-chua-e90564.html</w:t>
      </w:r>
    </w:p>
    <w:p>
      <w:r>
        <w:t>https://tuyensinh247.com/co-phuong-linh-khoa-on-he-tieng-anh-8-len-lop-9-k2067.html?publish=1</w:t>
      </w:r>
    </w:p>
    <w:p>
      <w:r>
        <w:t>https://tuyensinh247.com/bai-giang-gioi-thieu-khoa-on-he-tieng-anh-8-len-lop-9-v71351.html</w:t>
      </w:r>
    </w:p>
    <w:p>
      <w:r>
        <w:t>https://tuyensinh247.com/bai-giang-on-tap-thi-qua-khu-tiep-dien-va-qua-khu-hoan-thanh-v71352.html</w:t>
      </w:r>
    </w:p>
    <w:p>
      <w:r>
        <w:t>https://tuyensinh247.com/thong-tin-btvn-thi-qua-khu-tiep-dien-va-qua-khu-hoan-thanh-co-video-chua-e90581.html</w:t>
      </w:r>
    </w:p>
    <w:p>
      <w:r>
        <w:t>https://tuyensinh247.com/bai-giang-phan-biet-v-to-v-vinf-va-ving-v71353.html</w:t>
      </w:r>
    </w:p>
    <w:p>
      <w:r>
        <w:t>https://tuyensinh247.com/thong-tin-btvn-phan-biet-v-to-v-vinf-va-ving-co-video-chua-e90582.html</w:t>
      </w:r>
    </w:p>
    <w:p>
      <w:r>
        <w:t>https://tuyensinh247.com/bai-giang-mao-tu-a-an-the-v71354.html</w:t>
      </w:r>
    </w:p>
    <w:p>
      <w:r>
        <w:t>https://tuyensinh247.com/thong-tin-btvn-mao-tu-aanthe-co-video-chua-e90583.html</w:t>
      </w:r>
    </w:p>
    <w:p>
      <w:r>
        <w:t>https://tuyensinh247.com/bai-giang-on-tap-so-sanh-co-ban-va-mo-rong-v71355.html</w:t>
      </w:r>
    </w:p>
    <w:p>
      <w:r>
        <w:t>https://tuyensinh247.com/thong-tin-btvn-so-sanh-co-ban-va-mo-rong-co-video-chua-e90584.html</w:t>
      </w:r>
    </w:p>
    <w:p>
      <w:r>
        <w:t>https://tuyensinh247.com/bai-giang-trong-am-co-ban-va-mo-rong-v71356.html</w:t>
      </w:r>
    </w:p>
    <w:p>
      <w:r>
        <w:t>https://tuyensinh247.com/thong-tin-btvn-trong-am-co-ban-va-mo-rong-co-video-chua-e90585.html</w:t>
      </w:r>
    </w:p>
    <w:p>
      <w:r>
        <w:t>https://tuyensinh247.com/bai-giang-on-tap-ve-lien-tu-v71357.html</w:t>
      </w:r>
    </w:p>
    <w:p>
      <w:r>
        <w:t>https://tuyensinh247.com/thong-tin-btvn-lien-tu-co-video-chua-e90586.html</w:t>
      </w:r>
    </w:p>
    <w:p>
      <w:r>
        <w:t>https://tuyensinh247.com/thong-tin-btvn-on-tap-hoc-ki-1-co-video-chua-e90587.html</w:t>
      </w:r>
    </w:p>
    <w:p>
      <w:r>
        <w:t>https://tuyensinh247.com/bai-giang-on-tap-cau-dieu-kien-v71358.html</w:t>
      </w:r>
    </w:p>
    <w:p>
      <w:r>
        <w:t>https://tuyensinh247.com/thong-tin-btvn-cau-dieu-kien-co-video-chua-e90588.html</w:t>
      </w:r>
    </w:p>
    <w:p>
      <w:r>
        <w:t>https://tuyensinh247.com/bai-giang-cau-gian-tiep-p1-v71359.html</w:t>
      </w:r>
    </w:p>
    <w:p>
      <w:r>
        <w:t>https://tuyensinh247.com/thong-tin-btvn-cau-gian-tiep-phan-1-co-video-chua-e90589.html</w:t>
      </w:r>
    </w:p>
    <w:p>
      <w:r>
        <w:t>https://tuyensinh247.com/bai-giang-cau-gian-tiep-p2-v71360.html</w:t>
      </w:r>
    </w:p>
    <w:p>
      <w:r>
        <w:t>https://tuyensinh247.com/thong-tin-btvn-cau-gian-tiep-phan-2-co-video-chua-e90590.html</w:t>
      </w:r>
    </w:p>
    <w:p>
      <w:r>
        <w:t>https://tuyensinh247.com/thong-tin-btvn-on-tap-hoc-ki-ii-co-video-chua-e90591.html</w:t>
      </w:r>
    </w:p>
    <w:p>
      <w:r>
        <w:t>https://tuyensinh247.com/bai-giang-huong-dan-cach-lam-bai-mot-so-dang-bai-tap-hay-gap-bai-chon-dap-an-viet-lai-cau-dang-bai-tap-cho-dang-dung-cua-tu-v71361.html</w:t>
      </w:r>
    </w:p>
    <w:p>
      <w:r>
        <w:t>https://tuyensinh247.com/thong-tin-btvn-on-tap-ki-nang-lam-bai-co-video-chua-e90592.html</w:t>
      </w:r>
    </w:p>
    <w:p>
      <w:r>
        <w:t>https://tuyensinh247.com/khoa-de-thi-HK-mon-anh-lop-9-chuong-trinh-moi-co-loi-giai-chi-tiet-k2068.html?publish=1</w:t>
      </w:r>
    </w:p>
    <w:p>
      <w:r>
        <w:t>https://tuyensinh247.com/thong-tin-de-thi-hki-tieng-anh-9-chuong-trinh-moi-de-so-1-co-loi-giai-chi-tiet-e90603.html</w:t>
      </w:r>
    </w:p>
    <w:p>
      <w:r>
        <w:t>https://tuyensinh247.com/thong-tin-de-thi-hki-tieng-anh-9-chuong-trinh-moi-de-so-2-co-loi-giai-chi-tiet-e90604.html</w:t>
      </w:r>
    </w:p>
    <w:p>
      <w:r>
        <w:t>https://tuyensinh247.com/thong-tin-de-thi-hki-tieng-anh-9-chuong-trinh-moi-de-so-3-co-loi-giai-chi-tiet-e90605.html</w:t>
      </w:r>
    </w:p>
    <w:p>
      <w:r>
        <w:t>https://tuyensinh247.com/thong-tin-de-thi-hki-tieng-anh-9-chuong-trinh-moi-de-so-4-co-loi-giai-chi-tiet-e90606.html</w:t>
      </w:r>
    </w:p>
    <w:p>
      <w:r>
        <w:t>https://tuyensinh247.com/thong-tin-de-thi-hki-tieng-anh-9-chuong-trinh-moi-de-so-5-co-loi-giai-chi-tiet-e90607.html</w:t>
      </w:r>
    </w:p>
    <w:p>
      <w:r>
        <w:t>https://tuyensinh247.com/thong-tin-de-thi-hki-tieng-anh-9-chuong-trinh-moi-de-so-6-co-loi-giai-chi-tiet-e90608.html</w:t>
      </w:r>
    </w:p>
    <w:p>
      <w:r>
        <w:t>https://tuyensinh247.com/thong-tin-de-thi-hki-tieng-anh-9-chuong-trinh-moi-de-so-7-co-loi-giai-chi-tiet-e90609.html</w:t>
      </w:r>
    </w:p>
    <w:p>
      <w:r>
        <w:t>https://tuyensinh247.com/thong-tin-de-thi-hki-tieng-anh-9-chuong-trinh-moi-de-so-8-co-loi-giai-chi-tiet-e90610.html</w:t>
      </w:r>
    </w:p>
    <w:p>
      <w:r>
        <w:t>https://tuyensinh247.com/thong-tin-de-thi-hki-tieng-anh-9-chuong-trinh-moi-de-so-9-co-loi-giai-chi-tiet-e90611.html</w:t>
      </w:r>
    </w:p>
    <w:p>
      <w:r>
        <w:t>https://tuyensinh247.com/thong-tin-de-thi-hki-tieng-anh-9-chuong-trinh-moi-de-so-10-co-loi-giai-chi-tiet-e90612.html</w:t>
      </w:r>
    </w:p>
    <w:p>
      <w:r>
        <w:t>https://tuyensinh247.com/thong-tin-de-thi-hki-tieng-anh-9-chuong-trinh-moi-de-so-11-co-loi-giai-chi-tiet-e90613.html</w:t>
      </w:r>
    </w:p>
    <w:p>
      <w:r>
        <w:t>https://tuyensinh247.com/thong-tin-de-thi-hki-tieng-anh-9-chuong-trinh-moi-de-so-12-co-loi-giai-chi-tiet-e90614.html</w:t>
      </w:r>
    </w:p>
    <w:p>
      <w:r>
        <w:t>https://tuyensinh247.com/thong-tin-de-thi-hki-tieng-anh-9-chuong-trinh-moi-de-so-13-co-loi-giai-chi-tiet-e90615.html</w:t>
      </w:r>
    </w:p>
    <w:p>
      <w:r>
        <w:t>https://tuyensinh247.com/thong-tin-de-thi-hki-tieng-anh-9-chuong-trinh-moi-de-so-14-co-loi-giai-chi-tiet-e90616.html</w:t>
      </w:r>
    </w:p>
    <w:p>
      <w:r>
        <w:t>https://tuyensinh247.com/thong-tin-de-thi-hki-tieng-anh-9-chuong-trinh-moi-de-so-15-co-loi-giai-chi-tiet-e90617.html</w:t>
      </w:r>
    </w:p>
    <w:p>
      <w:r>
        <w:t>https://tuyensinh247.com/thong-tin-de-thi-hki-tieng-anh-9-chuong-trinh-moi-so-gdkhcn-bac-lieu-nam-hoc-2019-2020-co-loi-giai-chi-tiet-e90618.html</w:t>
      </w:r>
    </w:p>
    <w:p>
      <w:r>
        <w:t>https://tuyensinh247.com/thong-tin-de-thi-hki-tieng-anh-9-chuong-trinh-moi-so-gddt-tien-giang-nam-hoc-2019-2020-co-loi-giai-chi-tiet-e90619.html</w:t>
      </w:r>
    </w:p>
    <w:p>
      <w:r>
        <w:t>https://tuyensinh247.com/thong-tin-de-thi-hki-tieng-anh-9-chuong-trinh-moi-so-gddt-ben-tre-nam-hoc-2019-2020-co-loi-giai-chi-tiet-e90620.html</w:t>
      </w:r>
    </w:p>
    <w:p>
      <w:r>
        <w:t>https://tuyensinh247.com/thong-tin-de-thi-hki-tieng-anh-9-chuong-trinh-moi-so-gddt-dong-nai-nam-hoc-2019-2020-co-loi-giai-chi-tiet-e90621.html</w:t>
      </w:r>
    </w:p>
    <w:p>
      <w:r>
        <w:t>https://tuyensinh247.com/thong-tin-de-thi-hki-tieng-anh-9-chuong-trinh-moi-so-gddt-vinh-phuc-nam-hoc-2019-2020-co-loi-giai-chi-tiet-e90622.html</w:t>
      </w:r>
    </w:p>
    <w:p>
      <w:r>
        <w:t>https://tuyensinh247.com/bai-giang-tinh-chat-hoa-hoc-cua-oxit-phan-loai-oxit-v71594.html</w:t>
      </w:r>
    </w:p>
    <w:p>
      <w:r>
        <w:t>https://tuyensinh247.com/bai-giang-gioi-thieu-khoa-hoa-hoc-9-v71612.html</w:t>
      </w:r>
    </w:p>
    <w:p>
      <w:r>
        <w:t>https://tuyensinh247.com/khoa-hoa-hoc-lop-9-thay-dang-xuan-chat-k2075.html?publish=1</w:t>
      </w:r>
    </w:p>
    <w:p>
      <w:r>
        <w:t>https://tuyensinh247.com/bai-giang-bo-tro-kien-thuc-ten-goi-cac-chat-vo-co-v75986.html</w:t>
      </w:r>
    </w:p>
    <w:p>
      <w:r>
        <w:t>https://tuyensinh247.com/thong-tin-btvn-bo-tro-kien-thuc-ten-goi-cac-chat-vo-co-e97286.html</w:t>
      </w:r>
    </w:p>
    <w:p>
      <w:r>
        <w:t>https://tuyensinh247.com/bai-giang-bo-tro-kien-thuc-acid-base-oxide-muoi-v75987.html</w:t>
      </w:r>
    </w:p>
    <w:p>
      <w:r>
        <w:t>https://tuyensinh247.com/thong-tin-btvn-bo-tro-kien-thuc-acid-base-oxide-muoi-e97287.html</w:t>
      </w:r>
    </w:p>
    <w:p>
      <w:r>
        <w:t>https://tuyensinh247.com/bai-giang-bo-tro-kien-thuc-mol-va-ti-khoi-cua-chat-khi-v75985.html</w:t>
      </w:r>
    </w:p>
    <w:p>
      <w:r>
        <w:t>https://tuyensinh247.com/thong-tin-btvn-bo-tro-kien-thuc-mol-va-ti-khoi-cua-chat-khi-e97285.html</w:t>
      </w:r>
    </w:p>
    <w:p>
      <w:r>
        <w:t>https://tuyensinh247.com/thong-tin-btvn-tinh-chat-hoa-hoc-cua-oxit-phan-loai-oxit-e91041.html</w:t>
      </w:r>
    </w:p>
    <w:p>
      <w:r>
        <w:t>https://tuyensinh247.com/bai-giang-mot-so-oxit-quan-trong-v71595.html</w:t>
      </w:r>
    </w:p>
    <w:p>
      <w:r>
        <w:t>https://tuyensinh247.com/thong-tin-btvn-mot-so-oxit-quan-trong-e91042.html</w:t>
      </w:r>
    </w:p>
    <w:p>
      <w:r>
        <w:t>https://tuyensinh247.com/bai-giang-bai-tap-ve-oxit-tiet-1-v71596.html</w:t>
      </w:r>
    </w:p>
    <w:p>
      <w:r>
        <w:t>https://tuyensinh247.com/thong-tin-btvn-bai-tap-ve-oxit-tiet-1-e91043.html</w:t>
      </w:r>
    </w:p>
    <w:p>
      <w:r>
        <w:t>https://tuyensinh247.com/bai-giang-bai-tap-ve-oxit-tiet-2-v71597.html</w:t>
      </w:r>
    </w:p>
    <w:p>
      <w:r>
        <w:t>https://tuyensinh247.com/thong-tin-btvn-bai-tap-ve-oxit-tiet-2-e91044.html</w:t>
      </w:r>
    </w:p>
    <w:p>
      <w:r>
        <w:t>https://tuyensinh247.com/bai-giang-tinh-chat-hoa-hoc-cua-axit-v71598.html</w:t>
      </w:r>
    </w:p>
    <w:p>
      <w:r>
        <w:t>https://tuyensinh247.com/thong-tin-btvn-tinh-chat-hoa-hoc-cua-axit-e91045.html</w:t>
      </w:r>
    </w:p>
    <w:p>
      <w:r>
        <w:t>https://tuyensinh247.com/bai-giang-mot-so-axit-quan-trong-v71599.html</w:t>
      </w:r>
    </w:p>
    <w:p>
      <w:r>
        <w:t>https://tuyensinh247.com/thong-tin-btvn-mot-so-axit-quan-trong-e91046.html</w:t>
      </w:r>
    </w:p>
    <w:p>
      <w:r>
        <w:t>https://tuyensinh247.com/bai-giang-luyen-tap-ve-axit-v71600.html</w:t>
      </w:r>
    </w:p>
    <w:p>
      <w:r>
        <w:t>https://tuyensinh247.com/khoa-de-thi-hoc-ki-mon-hoa-lop-9-co-loi-giai-chi-tiet-k2078.html?publish=1</w:t>
      </w:r>
    </w:p>
    <w:p>
      <w:r>
        <w:t>https://tuyensinh247.com/thong-tin-de-thi-hk1-mon-hoa-lop-9-so-gddt-bac-giang-nam-2021-2022-co-loi-giai-chi-tiet-e91259.html</w:t>
      </w:r>
    </w:p>
    <w:p>
      <w:r>
        <w:t>https://tuyensinh247.com/thong-tin-de-thi-hk1-mon-hoa-lop-9-truong-thcs-vo-anh-dang-nam-2020-2021-co-loi-giai-chi-tiet-e91258.html</w:t>
      </w:r>
    </w:p>
    <w:p>
      <w:r>
        <w:t>https://tuyensinh247.com/thong-tin-de-thi-hk1-mon-hoa-lop-9-so-gd-bac-ninh-nam-2020-2021-co-loi-giai-chi-tiet-e91257.html</w:t>
      </w:r>
    </w:p>
    <w:p>
      <w:r>
        <w:t>https://tuyensinh247.com/thong-tin-de-thi-hk1-mon-hoa-lop-9-truong-thcs-truong-vinh-ky-nam-2020-2021-co-loi-giai-chi-tiet-e91256.html</w:t>
      </w:r>
    </w:p>
    <w:p>
      <w:r>
        <w:t>https://tuyensinh247.com/thong-tin-de-thi-hk1-mon-hoa-lop-9-truong-thcs-tran-quoc-tuan-nam-2020-2021-co-loi-giai-chi-tiet-e91255.html</w:t>
      </w:r>
    </w:p>
    <w:p>
      <w:r>
        <w:t>https://tuyensinh247.com/thong-tin-de-thi-hk1-mon-hoa-lop-9-truong-thcs-lam-hong-nam-2020-2021-co-loi-giai-chi-tiet-e91254.html</w:t>
      </w:r>
    </w:p>
    <w:p>
      <w:r>
        <w:t>https://tuyensinh247.com/thong-tin-de-thi-hk1-mon-hoa-lop-9-truong-thcs-tran-van-on-nam-2020-2021-co-loi-giai-chi-tiet-e91253.html</w:t>
      </w:r>
    </w:p>
    <w:p>
      <w:r>
        <w:t>https://tuyensinh247.com/thong-tin-de-thi-hk1-mon-hoa-lop-9-truong-thcs-phu-thanh-nam-2020-2021-co-loi-giai-chi-tiet-e91252.html</w:t>
      </w:r>
    </w:p>
    <w:p>
      <w:r>
        <w:t>https://tuyensinh247.com/thong-tin-de-thi-hk1-mon-hoa-lop-9-phong-gddt-thi-xa-tan-uyen-nam-2020-2021-co-loi-giai-chi-tiet-e91251.html</w:t>
      </w:r>
    </w:p>
    <w:p>
      <w:r>
        <w:t>https://tuyensinh247.com/thong-tin-de-thi-hk1-mon-hoa-lop-9-phong-gddt-thai-thuy-nam-2020-2021-co-loi-giai-chi-tiet-e91250.html</w:t>
      </w:r>
    </w:p>
    <w:p>
      <w:r>
        <w:t>https://tuyensinh247.com/thong-tin-de-thi-hk1-mon-hoa-lop-9-truong-thcs-dong-hieu-nam-2020-2021-co-loi-giai-chi-tiet-e91249.html</w:t>
      </w:r>
    </w:p>
    <w:p>
      <w:r>
        <w:t>https://tuyensinh247.com/thong-tin-de-thi-hk1-mon-hoa-lop-9-truong-thcs-tran-quoc-toan-quan-binh-tan-nam-2019-2020-co-loi-giai-chi-tiet-e91244.html</w:t>
      </w:r>
    </w:p>
    <w:p>
      <w:r>
        <w:t>https://tuyensinh247.com/thong-tin-de-thi-hk1-mon-hoa-lop-9-truong-thcs-binh-chieu-quan-thu-duc-tp-ho-chi-minh-nam-2019-2020-co-loi-giai-chi-tiet-e91245.html</w:t>
      </w:r>
    </w:p>
    <w:p>
      <w:r>
        <w:t>https://tuyensinh247.com/thong-tin-de-thi-hk1-mon-hoa-lop-9-truong-thcs-phan-chu-trinh-buon-ma-thuot-nam-2019-2020-co-loi-giai-chi-tiet-e91247.html</w:t>
      </w:r>
    </w:p>
    <w:p>
      <w:r>
        <w:t>https://tuyensinh247.com/thong-tin-de-thi-hk1-mon-hoa-lop-9-phong-gddt-thi-xa-ben-cat-nam-2019-2020-co-loi-giai-chi-tiet-e91248.html</w:t>
      </w:r>
    </w:p>
    <w:p>
      <w:r>
        <w:t>https://tuyensinh247.com/thong-tin-de-thi-hk1-mon-hoa-lop-9-phong-gddt-thi-xa-gia-rai-nam-2019-2020-co-loi-giai-chi-tiet-e91246.html</w:t>
      </w:r>
    </w:p>
    <w:p>
      <w:r>
        <w:t>https://tuyensinh247.com/thong-tin-de-thi-hk1-mon-hoa-lop-9-truong-thcs-an-lac-quan-binh-tan-nam-2019-2020-co-loi-giai-chi-tiet-e91243.html</w:t>
      </w:r>
    </w:p>
    <w:p>
      <w:r>
        <w:t>https://tuyensinh247.com/thong-tin-de-thi-hk1-mon-hoa-lop-9-ubnd-huyen-hoc-mon-nam-2019-2020-co-loi-giai-chi-tiet-e91241.html</w:t>
      </w:r>
    </w:p>
    <w:p>
      <w:r>
        <w:t>https://tuyensinh247.com/thong-tin-de-thi-hk1-mon-hoa-lop-9-truong-thcs-nguyen-van-troi-quan-go-vap-nam-2019-2020-co-loi-giai-chi-tiet-e91242.html</w:t>
      </w:r>
    </w:p>
    <w:p>
      <w:r>
        <w:t>https://tuyensinh247.com/thong-tin-de-thi-hk1-mon-hoa-lop-9-ubnd-quan-2-tp-ho-chi-minh-nam-2019-2020-co-loi-giai-chi-tiet-e91240.html</w:t>
      </w:r>
    </w:p>
    <w:p>
      <w:r>
        <w:t>https://tuyensinh247.com/bai-giang-lien-xo-va-cac-nuoc-dong-au-tu-nam-1945-den-giua-nhung-nam-70-cua-the-ki-xx-v71780.html</w:t>
      </w:r>
    </w:p>
    <w:p>
      <w:r>
        <w:t>https://tuyensinh247.com/lich-su-9-co-ban-va-nang-cao-co-le-thi-thu-k2082.html?publish=1</w:t>
      </w:r>
    </w:p>
    <w:p>
      <w:r>
        <w:t>https://tuyensinh247.com/thong-tin-btvn-lien-xo-va-cac-nuoc-dong-au-tu-nam-1945-den-giua-nhung-nam-70-cua-the-ki-xx-co-loi-giai-chi-tiet-e91510.html</w:t>
      </w:r>
    </w:p>
    <w:p>
      <w:r>
        <w:t>https://tuyensinh247.com/bai-giang-lien-xo-va-cac-nuoc-dong-au-tu-giua-nhung-nam-70-den-dau-nhung-nam-90-cua-the-ki-xx-giam-tai-muc-ii-v71781.html</w:t>
      </w:r>
    </w:p>
    <w:p>
      <w:r>
        <w:t>https://tuyensinh247.com/thong-tin-btvn-lien-xo-va-cac-nuoc-dong-au-tu-giua-nhung-nam-70-den-dau-nhung-nam-90-cua-the-ki-xx-co-loi-giai-chi-tiet-e91511.html</w:t>
      </w:r>
    </w:p>
    <w:p>
      <w:r>
        <w:t>https://tuyensinh247.com/bai-giang-qua-trinh-phat-trien-cua-phong-trao-giai-phong-dan-toc-va-su-tan-ra-cua-he-thong-thuoc-dia-v71782.html</w:t>
      </w:r>
    </w:p>
    <w:p>
      <w:r>
        <w:t>https://tuyensinh247.com/thong-tin-btvn-qua-trinh-phat-trien-cua-phong-trao-giai-phong-dan-toc-va-su-tan-ra-cua-he-thong-thuoc-dia-co-loi-giai-chi-tiet-e91512.html</w:t>
      </w:r>
    </w:p>
    <w:p>
      <w:r>
        <w:t>https://tuyensinh247.com/bai-giang-cac-nuoc-chau-a-tiet-1-v71783.html</w:t>
      </w:r>
    </w:p>
    <w:p>
      <w:r>
        <w:t>https://tuyensinh247.com/thong-tin-btvn-cac-nuoc-chau-a-tiet-1-co-loi-giai-chi-tiet-e91523.html</w:t>
      </w:r>
    </w:p>
    <w:p>
      <w:r>
        <w:t>https://tuyensinh247.com/bai-giang-cac-nuoc-chau-a-tiet-2-v71793.html</w:t>
      </w:r>
    </w:p>
    <w:p>
      <w:r>
        <w:t>https://tuyensinh247.com/thong-tin-btvn-cac-nuoc-chau-a-tiet-2-co-loi-giai-chi-tiet-e91524.html</w:t>
      </w:r>
    </w:p>
    <w:p>
      <w:r>
        <w:t>https://tuyensinh247.com/thong-tin-btvn-cac-nuoc-chau-a-co-loi-giai-chi-tiet-e91513.html</w:t>
      </w:r>
    </w:p>
    <w:p>
      <w:r>
        <w:t>https://tuyensinh247.com/bai-giang-cac-nuoc-dong-nam-a-v71784.html</w:t>
      </w:r>
    </w:p>
    <w:p>
      <w:r>
        <w:t>https://tuyensinh247.com/thong-tin-btvn-cac-nuoc-dong-nam-a-co-loi-giai-chi-tiet-e91514.html</w:t>
      </w:r>
    </w:p>
    <w:p>
      <w:r>
        <w:t>https://tuyensinh247.com/bai-giang-cac-nuoc-chau-phi-v71785.html</w:t>
      </w:r>
    </w:p>
    <w:p>
      <w:r>
        <w:t>https://tuyensinh247.com/thong-tin-btvn-cac-nuoc-chau-phi-co-loi-giai-chi-tiet-e91515.html</w:t>
      </w:r>
    </w:p>
    <w:p>
      <w:r>
        <w:t>https://tuyensinh247.com/bai-giang-cac-nuoc-mi-latinh-v71786.html</w:t>
      </w:r>
    </w:p>
    <w:p>
      <w:r>
        <w:t>https://tuyensinh247.com/thong-tin-btvn-cac-nuoc-mi-latinh-co-loi-giai-chi-tiet-e91516.html</w:t>
      </w:r>
    </w:p>
    <w:p>
      <w:r>
        <w:t>https://tuyensinh247.com/bai-giang-nuoc-mi-v71787.html</w:t>
      </w:r>
    </w:p>
    <w:p>
      <w:r>
        <w:t>https://tuyensinh247.com/thong-tin-btvn-nuoc-mi-co-loi-giai-chi-tiet-e91517.html</w:t>
      </w:r>
    </w:p>
    <w:p>
      <w:r>
        <w:t>https://tuyensinh247.com/bai-giang-nhat-ban-v71788.html</w:t>
      </w:r>
    </w:p>
    <w:p>
      <w:r>
        <w:t>https://tuyensinh247.com/khoa-de-thi-hoc-ki-mon-lich-su-lop-9-co-loi-giai-chi-tiet-k2084.html?publish=1</w:t>
      </w:r>
    </w:p>
    <w:p>
      <w:r>
        <w:t>https://tuyensinh247.com/thong-tin-de-thi-hoc-ki-i-mon-su-lop-9-phong-gddt-tan-chau-nam-2020-2021-co-loi-giai-chi-tiet-e91594.html</w:t>
      </w:r>
    </w:p>
    <w:p>
      <w:r>
        <w:t>https://tuyensinh247.com/thong-tin-de-thi-hoc-ki-i-mon-su-lop-9-phong-gddt-lang-son-nam-2020-2021-co-loi-giai-chi-tiet-e91599.html</w:t>
      </w:r>
    </w:p>
    <w:p>
      <w:r>
        <w:t>https://tuyensinh247.com/thong-tin-de-thi-hoc-ki-i-mon-su-lop-9-so-gddt-da-nang-nam-2020-2021-co-loi-giai-chi-tiet-e91600.html</w:t>
      </w:r>
    </w:p>
    <w:p>
      <w:r>
        <w:t>https://tuyensinh247.com/thong-tin-de-thi-hoc-ki-i-mon-su-lop-9-so-gddt-bac-giang-nam-2020-2021-co-loi-giai-chi-tiet-e91601.html</w:t>
      </w:r>
    </w:p>
    <w:p>
      <w:r>
        <w:t>https://tuyensinh247.com/thong-tin-de-thi-hoc-ki-i-mon-su-lop-9-truong-thcs-dong-hieu-nam-2020-2021-co-loi-giai-chi-tiet-e91602.html</w:t>
      </w:r>
    </w:p>
    <w:p>
      <w:r>
        <w:t>https://tuyensinh247.com/thong-tin-de-thi-hoc-ki-i-mon-su-lop-9-phong-gd-cam-xuyen-nam-2020-2021-co-loi-giai-chi-tiet-e91603.html</w:t>
      </w:r>
    </w:p>
    <w:p>
      <w:r>
        <w:t>https://tuyensinh247.com/thong-tin-de-thi-hoc-ki-i-mon-su-lop-9-huyen-ki-anh-nam-2020-2021-co-loi-giai-chi-tiet-e91604.html</w:t>
      </w:r>
    </w:p>
    <w:p>
      <w:r>
        <w:t>https://tuyensinh247.com/thong-tin-de-thi-hoc-ki-i-mon-su-lop-9-truong-thcs-dao-tru-nam-2020-2021-co-loi-giai-chi-tiet-e91605.html</w:t>
      </w:r>
    </w:p>
    <w:p>
      <w:r>
        <w:t>https://tuyensinh247.com/thong-tin-de-thi-hoc-ki-i-mon-su-lop-9-truong-thcs-ngo-gia-tu-long-bien-nam-2019-2020-co-loi-giai-chi-tiet-e91596.html</w:t>
      </w:r>
    </w:p>
    <w:p>
      <w:r>
        <w:t>https://tuyensinh247.com/thong-tin-de-thi-hoc-ki-i-mon-su-lop-9-truong-thcs-duc-giang-long-bien-nam-2019-2020-co-loi-giai-chi-tiet-e91595.html</w:t>
      </w:r>
    </w:p>
    <w:p>
      <w:r>
        <w:t>https://tuyensinh247.com/thong-tin-de-thi-hoc-ki-i-mon-su-lop-9-phong-gd-quan-binh-tan-nam-2019-2020-co-loi-giai-chi-tiet-e91597.html</w:t>
      </w:r>
    </w:p>
    <w:p>
      <w:r>
        <w:t>https://tuyensinh247.com/thong-tin-de-thi-hoc-ki-i-mon-su-lop-9-truong-thcs-dai-hop-nam-2019-2020-co-loi-giai-chi-tiet-e91593.html</w:t>
      </w:r>
    </w:p>
    <w:p>
      <w:r>
        <w:t>https://tuyensinh247.com/thong-tin-de-thi-hoc-ki-i-mon-su-lop-9-truong-thcs-nguyen-chi-thanh-nam-2019-2020-co-loi-giai-chi-tiet-e91598.html</w:t>
      </w:r>
    </w:p>
    <w:p>
      <w:r>
        <w:t>https://tuyensinh247.com/thong-tin-de-thi-hoc-ki-i-mon-su-lop-9-phong-gddt-ninh-phuoc-nam-2019-2020-co-loi-giai-chi-tiet-e91592.html</w:t>
      </w:r>
    </w:p>
    <w:p>
      <w:r>
        <w:t>https://tuyensinh247.com/thong-tin-de-thi-hoc-ki-i-mon-su-lop-9-so-gddt-ben-tre-nam-2019-2020-co-loi-giai-chi-tiet-e91591.html</w:t>
      </w:r>
    </w:p>
    <w:p>
      <w:r>
        <w:t>https://tuyensinh247.com/thong-tin-de-thi-hoc-ki-i-mon-su-lop-9-truong-thcs-tan-tuc-binh-chanh-nam-2019-2020-co-loi-giai-chi-tiet-e91590.html</w:t>
      </w:r>
    </w:p>
    <w:p>
      <w:r>
        <w:t>https://tuyensinh247.com/thong-tin-de-thi-hoc-ki-i-mon-su-lop-9-truong-thcs-phong-phu-binh-chanh-nam-2019-2020-co-loi-giai-chi-tiet-e91589.html</w:t>
      </w:r>
    </w:p>
    <w:p>
      <w:r>
        <w:t>https://tuyensinh247.com/thong-tin-de-thi-hoc-ki-i-mon-su-lop-9-so-gddt-vinh-phuc-nam-2019-2020-co-loi-giai-chi-tiet-e91588.html</w:t>
      </w:r>
    </w:p>
    <w:p>
      <w:r>
        <w:t>https://tuyensinh247.com/thong-tin-de-thi-hk1-mon-lich-su-lop-9-phong-gddt-vinh-tuong-nam-2018-2019-co-loi-giai-chi-tiet-e91582.html</w:t>
      </w:r>
    </w:p>
    <w:p>
      <w:r>
        <w:t>https://tuyensinh247.com/thong-tin-de-thi-hoc-ki-i-mon-su-truong-thcs-tran-quoc-tuan-tp-ho-chi-minh-nam-2019-2020-co-loi-giai-chi-tiet-e91586.html</w:t>
      </w:r>
    </w:p>
    <w:p>
      <w:r>
        <w:t>https://tuyensinh247.com/bai-giang-van-ban-nghi-luan-tiet-1-v70932.html</w:t>
      </w:r>
    </w:p>
    <w:p>
      <w:r>
        <w:t>https://tuyensinh247.com/bai-giang-chuyen-nguoi-con-gai-nam-xuong-v70934.html</w:t>
      </w:r>
    </w:p>
    <w:p>
      <w:r>
        <w:t>https://tuyensinh247.com/bai-giang-chuyen-nguoi-con-gai-nam-xuong-v70802.html</w:t>
      </w:r>
    </w:p>
    <w:p>
      <w:r>
        <w:t>https://tuyensinh247.com/bai-giang-hoang-le-nhat-thong-chi-hoi-thu-14-tiet-1-v70803.html</w:t>
      </w:r>
    </w:p>
    <w:p>
      <w:r>
        <w:t>https://tuyensinh247.com/bai-giang-hoang-le-nhat-thong-chi-hoi-thu-14-tiet-2-v70804.html</w:t>
      </w:r>
    </w:p>
    <w:p>
      <w:r>
        <w:t>https://tuyensinh247.com/bai-giang-truyen-kieu-tiet-1-v70805.html</w:t>
      </w:r>
    </w:p>
    <w:p>
      <w:r>
        <w:t>https://tuyensinh247.com/bai-giang-gioi-thieu-tong-quan-chuong-trinh-v70857.html</w:t>
      </w:r>
    </w:p>
    <w:p>
      <w:r>
        <w:t>https://tuyensinh247.com/bai-giang-phong-cach-ho-chi-minh-v70860.html</w:t>
      </w:r>
    </w:p>
    <w:p>
      <w:r>
        <w:t>https://tuyensinh247.com/nen-tang-ngu-van-9-co-nguyen-thu-hoa-k2048.html?publish=1</w:t>
      </w:r>
    </w:p>
    <w:p>
      <w:r>
        <w:t>https://tuyensinh247.com/bai-giang-phong-cach-ho-chi-minh-v70849.html</w:t>
      </w:r>
    </w:p>
    <w:p>
      <w:r>
        <w:t>https://tuyensinh247.com/thong-tin-btvn-phong-cach-ho-chi-minh-e89755.html</w:t>
      </w:r>
    </w:p>
    <w:p>
      <w:r>
        <w:t>https://tuyensinh247.com/bai-giang-tuyen-bo-the-gioi-ve-su-song-con-quyen-duoc-bao-ve-va-phat-trien-cua-tre-em-v70850.html</w:t>
      </w:r>
    </w:p>
    <w:p>
      <w:r>
        <w:t>https://tuyensinh247.com/thong-tin-btvn-tuyen-bo-the-gioi-ve-su-song-con-quyen-duoc-bao-ve-va-phat-trien-cua-tre-em-e89756.html</w:t>
      </w:r>
    </w:p>
    <w:p>
      <w:r>
        <w:t>https://tuyensinh247.com/thong-tin-btvn-chuyen-nguoi-con-gai-nam-xuong-e89712.html</w:t>
      </w:r>
    </w:p>
    <w:p>
      <w:r>
        <w:t>https://tuyensinh247.com/thong-tin-btvn-hoang-le-nhat-thong-chi-de-1-e89713.html</w:t>
      </w:r>
    </w:p>
    <w:p>
      <w:r>
        <w:t>https://tuyensinh247.com/thong-tin-btvn-hoang-le-nhat-thong-chi-de-2-e89714.html</w:t>
      </w:r>
    </w:p>
    <w:p>
      <w:r>
        <w:t>https://tuyensinh247.com/thong-tin-btvn-truyen-kieu-de-1-e89715.html</w:t>
      </w:r>
    </w:p>
    <w:p>
      <w:r>
        <w:t>https://tuyensinh247.com/bai-giang-truyen-kieu-tiet-2-v70837.html</w:t>
      </w:r>
    </w:p>
    <w:p>
      <w:r>
        <w:t>https://tuyensinh247.com/thong-tin-btvn-truyen-kieu-de-2-e89716.html</w:t>
      </w:r>
    </w:p>
    <w:p>
      <w:r>
        <w:t>https://tuyensinh247.com/bai-giang-chi-em-thuy-kieu-v70806.html</w:t>
      </w:r>
    </w:p>
    <w:p>
      <w:r>
        <w:t>https://tuyensinh247.com/thong-tin-btvn-chi-em-thuy-kieu-e89717.html</w:t>
      </w:r>
    </w:p>
    <w:p>
      <w:r>
        <w:t>https://tuyensinh247.com/bai-giang-canh-ngay-xuan-v70807.html</w:t>
      </w:r>
    </w:p>
    <w:p>
      <w:r>
        <w:t>https://tuyensinh247.com/thong-tin-btvn-canh-ngay-xuan-e89718.html</w:t>
      </w:r>
    </w:p>
    <w:p>
      <w:r>
        <w:t>https://tuyensinh247.com/bai-giang-kieu-o-lau-ngung-bich-v70808.html</w:t>
      </w:r>
    </w:p>
    <w:p>
      <w:r>
        <w:t>https://tuyensinh247.com/thong-tin-btvn-kieu-o-lau-ngung-bich-e89719.html</w:t>
      </w:r>
    </w:p>
    <w:p>
      <w:r>
        <w:t>https://tuyensinh247.com/bai-giang-luc-van-tien-cuu-kieu-nguyet-nga-tiet-1-v70809.html</w:t>
      </w:r>
    </w:p>
    <w:p>
      <w:r>
        <w:t>https://tuyensinh247.com/thong-tin-btvn-luc-van-tien-cuu-kieu-nguyet-nga-de-1-e89720.html</w:t>
      </w:r>
    </w:p>
    <w:p>
      <w:r>
        <w:t>https://tuyensinh247.com/bai-giang-luc-van-tien-cuu-kieu-nguyet-nga-tiet-2-v70838.html</w:t>
      </w:r>
    </w:p>
    <w:p>
      <w:r>
        <w:t>https://tuyensinh247.com/thong-tin-btvn-luc-van-tien-cuu-kieu-nguyet-nga-de-2-e89721.html</w:t>
      </w:r>
    </w:p>
    <w:p>
      <w:r>
        <w:t>https://tuyensinh247.com/bai-giang-dong-chi-tiet-1-v70810.html</w:t>
      </w:r>
    </w:p>
    <w:p>
      <w:r>
        <w:t>https://tuyensinh247.com/thong-tin-btvn-dong-chi-de-1-e89722.html</w:t>
      </w:r>
    </w:p>
    <w:p>
      <w:r>
        <w:t>https://tuyensinh247.com/bai-giang-dong-chi-tiet-2-v70839.html</w:t>
      </w:r>
    </w:p>
    <w:p>
      <w:r>
        <w:t>https://tuyensinh247.com/thong-tin-btvn-dong-chi-de-2-e89723.html</w:t>
      </w:r>
    </w:p>
    <w:p>
      <w:r>
        <w:t>https://tuyensinh247.com/bai-giang-bai-tho-ve-tieu-doi-xe-khong-kinh-tiet-1-v70811.html</w:t>
      </w:r>
    </w:p>
    <w:p>
      <w:r>
        <w:t>https://tuyensinh247.com/thong-tin-btvn-bai-tho-ve-tieu-doi-xe-khong-kinh-de-1-e89724.html</w:t>
      </w:r>
    </w:p>
    <w:p>
      <w:r>
        <w:t>https://tuyensinh247.com/bai-giang-bai-tho-ve-tieu-doi-xe-khong-kinh-tiet-2-v70840.html</w:t>
      </w:r>
    </w:p>
    <w:p>
      <w:r>
        <w:t>https://tuyensinh247.com/thong-tin-btvn-bai-tho-ve-tieu-doi-xe-khong-kinh-de-2-e89725.html</w:t>
      </w:r>
    </w:p>
    <w:p>
      <w:r>
        <w:t>https://tuyensinh247.com/bai-giang-doan-thuyen-danh-ca-tiet-1-v70812.html</w:t>
      </w:r>
    </w:p>
    <w:p>
      <w:r>
        <w:t>https://tuyensinh247.com/thong-tin-btvn-doan-thuyen-danh-ca-de-1-e89726.html</w:t>
      </w:r>
    </w:p>
    <w:p>
      <w:r>
        <w:t>https://tuyensinh247.com/bai-giang-doan-thuyen-danh-ca-tiet-2-v70841.html</w:t>
      </w:r>
    </w:p>
    <w:p>
      <w:r>
        <w:t>https://tuyensinh247.com/thong-tin-de-btvn-doan-thuyen-danh-ca-de-2-e89727.html</w:t>
      </w:r>
    </w:p>
    <w:p>
      <w:r>
        <w:t>https://tuyensinh247.com/bai-giang-bep-lua-tiet-1-v70813.html</w:t>
      </w:r>
    </w:p>
    <w:p>
      <w:r>
        <w:t>https://tuyensinh247.com/thong-tin-btvn-bep-lua-de-1-e89728.html</w:t>
      </w:r>
    </w:p>
    <w:p>
      <w:r>
        <w:t>https://tuyensinh247.com/bai-giang-bep-lua-tiet-2-v70842.html</w:t>
      </w:r>
    </w:p>
    <w:p>
      <w:r>
        <w:t>https://tuyensinh247.com/thong-tin-btvn-bep-lua-de-2-e89758.html</w:t>
      </w:r>
    </w:p>
    <w:p>
      <w:r>
        <w:t>https://tuyensinh247.com/bai-giang-khuc-hat-ru-nhung-em-be-lon-tren-lung-me-tiet-1-v70814.html</w:t>
      </w:r>
    </w:p>
    <w:p>
      <w:r>
        <w:t>https://tuyensinh247.com/thong-tin-btvn-khuc-hat-ru-nhung-em-be-lon-tren-lung-me-de-1-e89729.html</w:t>
      </w:r>
    </w:p>
    <w:p>
      <w:r>
        <w:t>https://tuyensinh247.com/bai-giang-khuc-hat-ru-nhung-em-be-lon-tren-lung-me-tiet-2-v70815.html</w:t>
      </w:r>
    </w:p>
    <w:p>
      <w:r>
        <w:t>https://tuyensinh247.com/thong-tin-btvn-khuc-hat-ru-nhung-em-be-lon-tren-lung-me-de-2-e89730.html</w:t>
      </w:r>
    </w:p>
    <w:p>
      <w:r>
        <w:t>https://tuyensinh247.com/thong-tin-de-thi-giua-hoc-ki-i-mon-ngu-van-lop-9-de-so-1-e89777.html</w:t>
      </w:r>
    </w:p>
    <w:p>
      <w:r>
        <w:t>https://tuyensinh247.com/thong-tin-de-thi-giua-hoc-ki-i-mon-ngu-van-lop-9-de-so-2-e89778.html</w:t>
      </w:r>
    </w:p>
    <w:p>
      <w:r>
        <w:t>https://tuyensinh247.com/thong-tin-de-thi-giua-hoc-ki-i-mon-ngu-van-lop-9-de-so-3-e89779.html</w:t>
      </w:r>
    </w:p>
    <w:p>
      <w:r>
        <w:t>https://tuyensinh247.com/thong-tin-de-thi-giua-hoc-ki-i-mon-ngu-van-lop-9-de-so-4-e89780.html</w:t>
      </w:r>
    </w:p>
    <w:p>
      <w:r>
        <w:t>https://tuyensinh247.com/thong-tin-de-thi-giua-hoc-ki-i-mon-ngu-van-lop-9-de-so-5-e89781.html</w:t>
      </w:r>
    </w:p>
    <w:p>
      <w:r>
        <w:t>https://tuyensinh247.com/bai-giang-anh-trang-tiet-1-v70816.html</w:t>
      </w:r>
    </w:p>
    <w:p>
      <w:r>
        <w:t>https://tuyensinh247.com/thong-tin-btvn-anh-trang-de-1-e89731.html</w:t>
      </w:r>
    </w:p>
    <w:p>
      <w:r>
        <w:t>https://tuyensinh247.com/bai-giang-anh-trang-tiet-2-v70843.html</w:t>
      </w:r>
    </w:p>
    <w:p>
      <w:r>
        <w:t>https://tuyensinh247.com/thong-tin-btvn-anh-trang-de-2-e89732.html</w:t>
      </w:r>
    </w:p>
    <w:p>
      <w:r>
        <w:t>https://tuyensinh247.com/bai-giang-lang-tiet-1-v70817.html</w:t>
      </w:r>
    </w:p>
    <w:p>
      <w:r>
        <w:t>https://tuyensinh247.com/thong-tin-btvn-lang-de-1-e89733.html</w:t>
      </w:r>
    </w:p>
    <w:p>
      <w:r>
        <w:t>https://tuyensinh247.com/bai-giang-lang-tiet-2-v70818.html</w:t>
      </w:r>
    </w:p>
    <w:p>
      <w:r>
        <w:t>https://tuyensinh247.com/thong-tin-btvn-lang-de-2-e89734.html</w:t>
      </w:r>
    </w:p>
    <w:p>
      <w:r>
        <w:t>https://tuyensinh247.com/bai-giang-lang-le-sa-pa-tiet-1-v70819.html</w:t>
      </w:r>
    </w:p>
    <w:p>
      <w:r>
        <w:t>https://tuyensinh247.com/thong-tin-btvn-lang-le-sa-pa-de-1-e89735.html</w:t>
      </w:r>
    </w:p>
    <w:p>
      <w:r>
        <w:t>https://tuyensinh247.com/bai-giang-lang-le-sa-pa-tiet-2-v70820.html</w:t>
      </w:r>
    </w:p>
    <w:p>
      <w:r>
        <w:t>https://tuyensinh247.com/thong-tin-btvn-lang-le-sa-pa-de-2-e89736.html</w:t>
      </w:r>
    </w:p>
    <w:p>
      <w:r>
        <w:t>https://tuyensinh247.com/bai-giang-chiec-luoc-nga-tiet-1-v70821.html</w:t>
      </w:r>
    </w:p>
    <w:p>
      <w:r>
        <w:t>https://tuyensinh247.com/thong-tin-btvn-chiec-luoc-nga-de-1-e89737.html</w:t>
      </w:r>
    </w:p>
    <w:p>
      <w:r>
        <w:t>https://tuyensinh247.com/bai-giang-chiec-luoc-nga-tiet-2-v70822.html</w:t>
      </w:r>
    </w:p>
    <w:p>
      <w:r>
        <w:t>https://tuyensinh247.com/thong-tin-btvn-chiec-luoc-nga-de-2-e89738.html</w:t>
      </w:r>
    </w:p>
    <w:p>
      <w:r>
        <w:t>https://tuyensinh247.com/bai-giang-co-huong-tiet-1-v70854.html</w:t>
      </w:r>
    </w:p>
    <w:p>
      <w:r>
        <w:t>https://tuyensinh247.com/thong-tin-btvn-co-huong-de-1-e89774.html</w:t>
      </w:r>
    </w:p>
    <w:p>
      <w:r>
        <w:t>https://tuyensinh247.com/bai-giang-co-huong-tiet-2-v70855.html</w:t>
      </w:r>
    </w:p>
    <w:p>
      <w:r>
        <w:t>https://tuyensinh247.com/thong-tin-btvn-co-huong-de-2-e89775.html</w:t>
      </w:r>
    </w:p>
    <w:p>
      <w:r>
        <w:t>https://tuyensinh247.com/thong-tin-de-thi-cuoi-hoc-ki-i-mon-ngu-van-lop-9-de-so-1-e89763.html</w:t>
      </w:r>
    </w:p>
    <w:p>
      <w:r>
        <w:t>https://tuyensinh247.com/thong-tin-de-thi-cuoi-hoc-ki-i-mon-ngu-van-lop-9-de-so-2-e89764.html</w:t>
      </w:r>
    </w:p>
    <w:p>
      <w:r>
        <w:t>https://tuyensinh247.com/thong-tin-de-thi-cuoi-hoc-ki-i-mon-ngu-van-lop-9-de-so-3-e89765.html</w:t>
      </w:r>
    </w:p>
    <w:p>
      <w:r>
        <w:t>https://tuyensinh247.com/thong-tin-de-thi-cuoi-hoc-ki-i-mon-ngu-van-lop-9-de-so-4-e89766.html</w:t>
      </w:r>
    </w:p>
    <w:p>
      <w:r>
        <w:t>https://tuyensinh247.com/thong-tin-de-thi-cuoi-hoc-ki-i-mon-ngu-van-lop-9-de-so-5-e89767.html</w:t>
      </w:r>
    </w:p>
    <w:p>
      <w:r>
        <w:t>https://tuyensinh247.com/thong-tin-de-thi-cuoi-hoc-ki-i-mon-ngu-van-lop-9-de-so-6-e89768.html</w:t>
      </w:r>
    </w:p>
    <w:p>
      <w:r>
        <w:t>https://tuyensinh247.com/thong-tin-de-thi-cuoi-hoc-ki-i-mon-ngu-van-lop-9-de-so-7-e89769.html</w:t>
      </w:r>
    </w:p>
    <w:p>
      <w:r>
        <w:t>https://tuyensinh247.com/thong-tin-de-thi-cuoi-hoc-ki-i-mon-ngu-van-lop-9-de-so-8-e89770.html</w:t>
      </w:r>
    </w:p>
    <w:p>
      <w:r>
        <w:t>https://tuyensinh247.com/thong-tin-de-thi-cuoi-hoc-ki-i-mon-ngu-van-lop-9-de-so-9-e89771.html</w:t>
      </w:r>
    </w:p>
    <w:p>
      <w:r>
        <w:t>https://tuyensinh247.com/thong-tin-de-thi-cuoi-hoc-ki-i-mon-ngu-van-lop-9-de-so-10-e89772.html</w:t>
      </w:r>
    </w:p>
    <w:p>
      <w:r>
        <w:t>https://tuyensinh247.com/bai-giang-ban-ve-doc-sach-v70853.html</w:t>
      </w:r>
    </w:p>
    <w:p>
      <w:r>
        <w:t>https://tuyensinh247.com/thong-tin-btvn-ban-ve-doc-sach-e89773.html</w:t>
      </w:r>
    </w:p>
    <w:p>
      <w:r>
        <w:t>https://tuyensinh247.com/bai-giang-tieng-noi-cua-van-nghe-v70851.html</w:t>
      </w:r>
    </w:p>
    <w:p>
      <w:r>
        <w:t>https://tuyensinh247.com/thong-tin-btvn-tieng-noi-cua-van-nghe-e89762.html</w:t>
      </w:r>
    </w:p>
    <w:p>
      <w:r>
        <w:t>https://tuyensinh247.com/bai-giang-chuan-bi-hanh-trang-vao-the-ki-moi-v70852.html</w:t>
      </w:r>
    </w:p>
    <w:p>
      <w:r>
        <w:t>https://tuyensinh247.com/thong-tin-btvn-chuan-bi-hanh-trang-vao-the-ki-moi-e89757.html</w:t>
      </w:r>
    </w:p>
    <w:p>
      <w:r>
        <w:t>https://tuyensinh247.com/bai-giang-con-co-tiet-1-v70823.html</w:t>
      </w:r>
    </w:p>
    <w:p>
      <w:r>
        <w:t>https://tuyensinh247.com/thong-tin-btvn-con-co-de-1-e89739.html</w:t>
      </w:r>
    </w:p>
    <w:p>
      <w:r>
        <w:t>https://tuyensinh247.com/bai-giang-con-co-tiet-2-v70824.html</w:t>
      </w:r>
    </w:p>
    <w:p>
      <w:r>
        <w:t>https://tuyensinh247.com/thong-tin-btvn-con-co-de-2-e89740.html</w:t>
      </w:r>
    </w:p>
    <w:p>
      <w:r>
        <w:t>https://tuyensinh247.com/bai-giang-mua-xuan-nho-nho-tiet-1-v70825.html</w:t>
      </w:r>
    </w:p>
    <w:p>
      <w:r>
        <w:t>https://tuyensinh247.com/thong-tin-btvn-mua-xuan-nho-nho-de-1-e89741.html</w:t>
      </w:r>
    </w:p>
    <w:p>
      <w:r>
        <w:t>https://tuyensinh247.com/bai-giang-mua-xuan-nho-nho-tiet-2-v70844.html</w:t>
      </w:r>
    </w:p>
    <w:p>
      <w:r>
        <w:t>https://tuyensinh247.com/thong-tin-btvn-mua-xuan-nho-nho-de-2-e89742.html</w:t>
      </w:r>
    </w:p>
    <w:p>
      <w:r>
        <w:t>https://tuyensinh247.com/bai-giang-vieng-lang-bac-tiet-1-v70826.html</w:t>
      </w:r>
    </w:p>
    <w:p>
      <w:r>
        <w:t>https://tuyensinh247.com/thong-tin-btvn-vieng-lang-bac-de-1-e89743.html</w:t>
      </w:r>
    </w:p>
    <w:p>
      <w:r>
        <w:t>https://tuyensinh247.com/bai-giang-vieng-lang-bac-tiet-2-v70846.html</w:t>
      </w:r>
    </w:p>
    <w:p>
      <w:r>
        <w:t>https://tuyensinh247.com/thong-tin-btvn-vieng-lang-bac-de-2-e89744.html</w:t>
      </w:r>
    </w:p>
    <w:p>
      <w:r>
        <w:t>https://tuyensinh247.com/bai-giang-sang-thu-tiet-1-v70827.html</w:t>
      </w:r>
    </w:p>
    <w:p>
      <w:r>
        <w:t>https://tuyensinh247.com/thong-tin-btvn-sang-thu-de-1-e89745.html</w:t>
      </w:r>
    </w:p>
    <w:p>
      <w:r>
        <w:t>https://tuyensinh247.com/bai-giang-sang-thu-tiet-2-v70847.html</w:t>
      </w:r>
    </w:p>
    <w:p>
      <w:r>
        <w:t>https://tuyensinh247.com/thong-tin-btvn-sang-thu-de-2-e89746.html</w:t>
      </w:r>
    </w:p>
    <w:p>
      <w:r>
        <w:t>https://tuyensinh247.com/bai-giang-noi-voi-con-tiet-1-v70828.html</w:t>
      </w:r>
    </w:p>
    <w:p>
      <w:r>
        <w:t>https://tuyensinh247.com/thong-tin-btvn-noi-voi-con-de-1-e89747.html</w:t>
      </w:r>
    </w:p>
    <w:p>
      <w:r>
        <w:t>https://tuyensinh247.com/bai-giang-noi-voi-con-tiet-2-v70845.html</w:t>
      </w:r>
    </w:p>
    <w:p>
      <w:r>
        <w:t>https://tuyensinh247.com/thong-tin-btvn-noi-voi-con-de-2-e89748.html</w:t>
      </w:r>
    </w:p>
    <w:p>
      <w:r>
        <w:t>https://tuyensinh247.com/thong-tin-de-thi-giua-hoc-ki-ii-mon-ngu-van-lop-9-de-so-1-e89782.html</w:t>
      </w:r>
    </w:p>
    <w:p>
      <w:r>
        <w:t>https://tuyensinh247.com/thong-tin-de-thi-giua-hoc-ki-ii-mon-ngu-van-lop-9-de-so-2-e89783.html</w:t>
      </w:r>
    </w:p>
    <w:p>
      <w:r>
        <w:t>https://tuyensinh247.com/thong-tin-de-thi-giua-hoc-ki-ii-mon-ngu-van-lop-9-de-so-3-e89784.html</w:t>
      </w:r>
    </w:p>
    <w:p>
      <w:r>
        <w:t>https://tuyensinh247.com/thong-tin-de-thi-giua-hoc-ki-ii-mon-ngu-van-lop-9-de-so-4-e89785.html</w:t>
      </w:r>
    </w:p>
    <w:p>
      <w:r>
        <w:t>https://tuyensinh247.com/thong-tin-de-thi-giua-hoc-ki-ii-mon-ngu-van-lop-9-de-so-5-e89786.html</w:t>
      </w:r>
    </w:p>
    <w:p>
      <w:r>
        <w:t>https://tuyensinh247.com/bai-giang-ben-que-tiet-1-v70829.html</w:t>
      </w:r>
    </w:p>
    <w:p>
      <w:r>
        <w:t>https://tuyensinh247.com/thong-tin-btvn-ben-que-de-1-e89749.html</w:t>
      </w:r>
    </w:p>
    <w:p>
      <w:r>
        <w:t>https://tuyensinh247.com/bai-giang-ben-que-tiet-2-v70830.html</w:t>
      </w:r>
    </w:p>
    <w:p>
      <w:r>
        <w:t>https://tuyensinh247.com/thong-tin-btvn-ben-que-de-2-e89750.html</w:t>
      </w:r>
    </w:p>
    <w:p>
      <w:r>
        <w:t>https://tuyensinh247.com/bai-giang-nhung-ngoi-sao-xa-xoi-tiet-1-v70831.html</w:t>
      </w:r>
    </w:p>
    <w:p>
      <w:r>
        <w:t>https://tuyensinh247.com/thong-tin-btvn-nhung-ngoi-sao-xa-xoi-de-1-e89751.html</w:t>
      </w:r>
    </w:p>
    <w:p>
      <w:r>
        <w:t>https://tuyensinh247.com/bai-giang-nhung-ngoi-sao-xa-xoi-tiet-2-v70832.html</w:t>
      </w:r>
    </w:p>
    <w:p>
      <w:r>
        <w:t>https://tuyensinh247.com/thong-tin-btvn-nhung-ngoi-sao-xa-xoi-de-2-e89752.html</w:t>
      </w:r>
    </w:p>
    <w:p>
      <w:r>
        <w:t>https://tuyensinh247.com/bai-giang-ro-bin-son-ngoai-dao-hoang-v70856.html</w:t>
      </w:r>
    </w:p>
    <w:p>
      <w:r>
        <w:t>https://tuyensinh247.com/thong-tin-btvn-ro-bin-son-ngoai-dao-hoang-e89776.html</w:t>
      </w:r>
    </w:p>
    <w:p>
      <w:r>
        <w:t>https://tuyensinh247.com/bai-giang-on-tap-tieng-viet-tiet-1-v70833.html</w:t>
      </w:r>
    </w:p>
    <w:p>
      <w:r>
        <w:t>https://tuyensinh247.com/thong-tin-btvn-on-tap-tieng-viet-de-1-e89759.html</w:t>
      </w:r>
    </w:p>
    <w:p>
      <w:r>
        <w:t>https://tuyensinh247.com/bai-giang-on-tap-tieng-viet-tiet-2-v70834.html</w:t>
      </w:r>
    </w:p>
    <w:p>
      <w:r>
        <w:t>https://tuyensinh247.com/thong-tin-btvn-on-tap-tieng-viet-de-2-e89760.html</w:t>
      </w:r>
    </w:p>
    <w:p>
      <w:r>
        <w:t>https://tuyensinh247.com/bai-giang-on-tap-tieng-viet-tiet-3-v70848.html</w:t>
      </w:r>
    </w:p>
    <w:p>
      <w:r>
        <w:t>https://tuyensinh247.com/thong-tin-btvn-on-tap-tieng-viet-de-3-e89761.html</w:t>
      </w:r>
    </w:p>
    <w:p>
      <w:r>
        <w:t>https://tuyensinh247.com/bai-giang-ren-ki-nang-lam-bai-van-nghi-luan-xa-hoi-v70835.html</w:t>
      </w:r>
    </w:p>
    <w:p>
      <w:r>
        <w:t>https://tuyensinh247.com/thong-tin-btvn-ren-ki-nang-lam-bai-van-nghi-luan-xa-hoi-e89753.html</w:t>
      </w:r>
    </w:p>
    <w:p>
      <w:r>
        <w:t>https://tuyensinh247.com/bai-giang-ren-ki-nang-lam-dang-bai-nghi-luan-van-hoc-v70836.html</w:t>
      </w:r>
    </w:p>
    <w:p>
      <w:r>
        <w:t>https://tuyensinh247.com/thong-tin-btvn-ren-ki-nang-lam-dang-bai-nghi-luan-van-hoc-e89754.html</w:t>
      </w:r>
    </w:p>
    <w:p>
      <w:r>
        <w:t>https://tuyensinh247.com/thong-tin-de-thi-cuoi-hoc-ki-ii-mon-ngu-van-lop-9-de-so-1-e89787.html</w:t>
      </w:r>
    </w:p>
    <w:p>
      <w:r>
        <w:t>https://tuyensinh247.com/thong-tin-de-thi-cuoi-hoc-ki-ii-mon-ngu-van-lop-9-de-so-2-e89788.html</w:t>
      </w:r>
    </w:p>
    <w:p>
      <w:r>
        <w:t>https://tuyensinh247.com/thong-tin-de-thi-cuoi-hoc-ki-ii-mon-ngu-van-lop-9-de-so-3-e89789.html</w:t>
      </w:r>
    </w:p>
    <w:p>
      <w:r>
        <w:t>https://tuyensinh247.com/thong-tin-de-thi-cuoi-hoc-ki-ii-mon-ngu-van-lop-9-de-so-4-e89790.html</w:t>
      </w:r>
    </w:p>
    <w:p>
      <w:r>
        <w:t>https://tuyensinh247.com/eExamOnline/downloadAttachFile/item_id/70802/item_type/1</w:t>
      </w:r>
    </w:p>
    <w:p>
      <w:r>
        <w:t>https://tuyensinh247.com/van-9-luyen-thi-vao-10-bang-so-do-tu-duy-co-ta-minh-thuy-k2049.html?publish=1</w:t>
      </w:r>
    </w:p>
    <w:p>
      <w:r>
        <w:t>https://tuyensinh247.com/bai-giang-cac-chien-thuat-doc-hieu-van-ban-v70858.html</w:t>
      </w:r>
    </w:p>
    <w:p>
      <w:r>
        <w:t>https://tuyensinh247.com/bai-giang-phuong-phap-ghi-chep-hieu-qua-ho-tro-ghi-nho-va-on-luyen-v70859.html</w:t>
      </w:r>
    </w:p>
    <w:p>
      <w:r>
        <w:t>https://tuyensinh247.com/thong-tin-btvn-phong-cach-ho-chi-minh-e89791.html</w:t>
      </w:r>
    </w:p>
    <w:p>
      <w:r>
        <w:t>https://tuyensinh247.com/bai-giang-dau-tranh-cho-mot-the-gioi-hoa-binh-v70861.html</w:t>
      </w:r>
    </w:p>
    <w:p>
      <w:r>
        <w:t>https://tuyensinh247.com/thong-tin-btvn-dau-tranh-cho-mot-the-gioi-hoa-binh-e89792.html</w:t>
      </w:r>
    </w:p>
    <w:p>
      <w:r>
        <w:t>https://tuyensinh247.com/bai-giang-tuyen-bo-the-gioi-ve-su-song-con-quyen-duoc-bao-ve-va-phat-trien-cua-tre-em-v70862.html</w:t>
      </w:r>
    </w:p>
    <w:p>
      <w:r>
        <w:t>https://tuyensinh247.com/thong-tin-btvn-tuyen-bo-ve-su-song-con-quyen-bao-ve-va-phat-trien-cua-tre-em-e89793.html</w:t>
      </w:r>
    </w:p>
    <w:p>
      <w:r>
        <w:t>https://tuyensinh247.com/bai-giang-ban-ve-doc-sach-v70863.html</w:t>
      </w:r>
    </w:p>
    <w:p>
      <w:r>
        <w:t>https://tuyensinh247.com/thong-tin-btvn-ban-ve-doc-sach-e89794.html</w:t>
      </w:r>
    </w:p>
    <w:p>
      <w:r>
        <w:t>https://tuyensinh247.com/bai-giang-tieng-noi-cua-van-nghe-v70864.html</w:t>
      </w:r>
    </w:p>
    <w:p>
      <w:r>
        <w:t>https://tuyensinh247.com/thong-tin-btvn-tieng-noi-cua-van-nghe-e89795.html</w:t>
      </w:r>
    </w:p>
    <w:p>
      <w:r>
        <w:t>https://tuyensinh247.com/bai-giang-chuan-bi-hanh-trang-vao-the-ki-moi-v70865.html</w:t>
      </w:r>
    </w:p>
    <w:p>
      <w:r>
        <w:t>https://tuyensinh247.com/thong-tin-btvn-chuan-bi-hanh-trang-vao-the-ki-moi-e89796.html</w:t>
      </w:r>
    </w:p>
    <w:p>
      <w:r>
        <w:t>https://tuyensinh247.com/bai-giang-cho-soi-va-cuu-trong-tho-ngu-ngon-cua-la-phong-ten-v70866.html</w:t>
      </w:r>
    </w:p>
    <w:p>
      <w:r>
        <w:t>https://tuyensinh247.com/thong-tin-btvn-cho-soi-va-cuu-trong-tho-ngu-ngon-cua-la-phong-ten-e89797.html</w:t>
      </w:r>
    </w:p>
    <w:p>
      <w:r>
        <w:t>https://tuyensinh247.com/on-tap-hk1-ngu-van-9-co-ta-minh-thuy-k2051.html?publish=1</w:t>
      </w:r>
    </w:p>
    <w:p>
      <w:r>
        <w:t>https://tuyensinh247.com/thong-tin-btvn-van-ban-nghi-luan-de-1-e89874.html</w:t>
      </w:r>
    </w:p>
    <w:p>
      <w:r>
        <w:t>https://tuyensinh247.com/bai-giang-van-ban-nghi-luan-tiet-2-v70933.html</w:t>
      </w:r>
    </w:p>
    <w:p>
      <w:r>
        <w:t>https://tuyensinh247.com/thong-tin-btvn-van-ban-nghi-luan-de-2-e89875.html</w:t>
      </w:r>
    </w:p>
    <w:p>
      <w:r>
        <w:t>https://tuyensinh247.com/thong-tin-btvn-chuyen-nguoi-con-gai-nam-xuong-e89876.html</w:t>
      </w:r>
    </w:p>
    <w:p>
      <w:r>
        <w:t>https://tuyensinh247.com/bai-giang-hoang-le-nhat-thong-chi-v70935.html</w:t>
      </w:r>
    </w:p>
    <w:p>
      <w:r>
        <w:t>https://tuyensinh247.com/thong-tin-btvn-hoang-le-nhat-thong-chi-e89877.html</w:t>
      </w:r>
    </w:p>
    <w:p>
      <w:r>
        <w:t>https://tuyensinh247.com/bai-giang-truyen-kieu-tiet-1-v70936.html</w:t>
      </w:r>
    </w:p>
    <w:p>
      <w:r>
        <w:t>https://tuyensinh247.com/thong-tin-btvn-truyen-kieu-de-1-e89878.html</w:t>
      </w:r>
    </w:p>
    <w:p>
      <w:r>
        <w:t>https://tuyensinh247.com/bai-giang-truyen-kieu-tiet-2-v70946.html</w:t>
      </w:r>
    </w:p>
    <w:p>
      <w:r>
        <w:t>https://tuyensinh247.com/thong-tin-btvn-truyen-kieu-de-2-e89879.html</w:t>
      </w:r>
    </w:p>
    <w:p>
      <w:r>
        <w:t>https://tuyensinh247.com/bai-giang-luc-van-tien-cuu-kieu-nguyet-nga-v70937.html</w:t>
      </w:r>
    </w:p>
    <w:p>
      <w:r>
        <w:t>https://tuyensinh247.com/thong-tin-btvn-luc-van-tien-cuu-kieu-nguyet-nga-e89880.html</w:t>
      </w:r>
    </w:p>
    <w:p>
      <w:r>
        <w:t>https://tuyensinh247.com/bai-giang-dong-chi-bai-tho-ve-tieu-doi-xe-khong-kinh-v70938.html</w:t>
      </w:r>
    </w:p>
    <w:p>
      <w:r>
        <w:t>https://tuyensinh247.com/thong-tin-btvn-dong-chi-bai-tho-ve-tieu-doi-xe-khong-kinh-e89881.html</w:t>
      </w:r>
    </w:p>
    <w:p>
      <w:r>
        <w:t>https://tuyensinh247.com/bai-giang-doan-thuyen-danh-ca-v70939.html</w:t>
      </w:r>
    </w:p>
    <w:p>
      <w:r>
        <w:t>https://tuyensinh247.com/thong-tin-btvn-doan-thuyen-danh-ca-e89882.html</w:t>
      </w:r>
    </w:p>
    <w:p>
      <w:r>
        <w:t>https://tuyensinh247.com/bai-giang-bep-lua-v70947.html</w:t>
      </w:r>
    </w:p>
    <w:p>
      <w:r>
        <w:t>https://tuyensinh247.com/thong-tin-btvn-bep-lua-e89889.html</w:t>
      </w:r>
    </w:p>
    <w:p>
      <w:r>
        <w:t>https://tuyensinh247.com/on-tap-hk2-ngu-van-9-co-ta-minh-thuy-k2052.html?publish=1</w:t>
      </w:r>
    </w:p>
    <w:p>
      <w:r>
        <w:t>https://tuyensinh247.com/bai-giang-ban-ve-doc-sach-tieng-noi-cua-van-nghe-v70955.html</w:t>
      </w:r>
    </w:p>
    <w:p>
      <w:r>
        <w:t>https://tuyensinh247.com/thong-tin-btvn-ban-ve-doc-sach-tieng-noi-cua-van-nghe-e89897.html</w:t>
      </w:r>
    </w:p>
    <w:p>
      <w:r>
        <w:t>https://tuyensinh247.com/bai-giang-chuan-bi-hanh-trang-vao-the-ki-moi-cho-soi-va-cuu-trong-tho-ngu-ngon-cua-la-phong-ten-v70956.html</w:t>
      </w:r>
    </w:p>
    <w:p>
      <w:r>
        <w:t>https://tuyensinh247.com/thong-tin-btvn-chuan-bi-hanh-trang-vao-the-ki-moi-cho-soi-va-cuu-trong-tho-ngu-ngon-cua-la-phong-ten-de-1-e89898.html</w:t>
      </w:r>
    </w:p>
    <w:p>
      <w:r>
        <w:t>https://tuyensinh247.com/thong-tin-btvn-chuan-bi-hanh-trang-vao-the-ki-moi-cho-soi-va-cuu-trong-tho-ngu-ngon-cua-la-phong-ten-de-2-e89907.html</w:t>
      </w:r>
    </w:p>
    <w:p>
      <w:r>
        <w:t>https://tuyensinh247.com/bai-giang-mua-xuan-nho-nho-v70957.html</w:t>
      </w:r>
    </w:p>
    <w:p>
      <w:r>
        <w:t>https://tuyensinh247.com/thong-tin-btvn-mua-xuan-nho-nho-e89899.html</w:t>
      </w:r>
    </w:p>
    <w:p>
      <w:r>
        <w:t>https://tuyensinh247.com/bai-giang-vieng-lang-bac-v70958.html</w:t>
      </w:r>
    </w:p>
    <w:p>
      <w:r>
        <w:t>https://tuyensinh247.com/thong-tin-btvn-vieng-lang-bac-e89900.html</w:t>
      </w:r>
    </w:p>
    <w:p>
      <w:r>
        <w:t>https://tuyensinh247.com/bai-giang-sang-thu-v70959.html</w:t>
      </w:r>
    </w:p>
    <w:p>
      <w:r>
        <w:t>https://tuyensinh247.com/thong-tin-btvn-sang-thu-e89901.html</w:t>
      </w:r>
    </w:p>
    <w:p>
      <w:r>
        <w:t>https://tuyensinh247.com/bai-giang-noi-voi-con-v70960.html</w:t>
      </w:r>
    </w:p>
    <w:p>
      <w:r>
        <w:t>https://tuyensinh247.com/thong-tin-btvn-noi-voi-con-e89902.html</w:t>
      </w:r>
    </w:p>
    <w:p>
      <w:r>
        <w:t>https://tuyensinh247.com/bai-giang-ro-bin-xon-ngoai-dao-hoang-v70961.html</w:t>
      </w:r>
    </w:p>
    <w:p>
      <w:r>
        <w:t>https://tuyensinh247.com/thong-tin-btvn-ro-bin-xon-ngoai-dao-hoang-e89903.html</w:t>
      </w:r>
    </w:p>
    <w:p>
      <w:r>
        <w:t>https://tuyensinh247.com/bai-giang-bo-cua-xi-mong-con-cho-bac-v70962.html</w:t>
      </w:r>
    </w:p>
    <w:p>
      <w:r>
        <w:t>https://tuyensinh247.com/thong-tin-btvn-bo-cua-xi-mong-con-cho-bac-e89904.html</w:t>
      </w:r>
    </w:p>
    <w:p>
      <w:r>
        <w:t>https://tuyensinh247.com/bai-giang-de-thi-hoc-ki-ii-de-1-v70963.html</w:t>
      </w:r>
    </w:p>
    <w:p>
      <w:r>
        <w:t>https://tuyensinh247.com/thong-tin-btvn-de-thi-hoc-ki-ii-de-1-e89905.html</w:t>
      </w:r>
    </w:p>
    <w:p>
      <w:r>
        <w:t>https://tuyensinh247.com/bai-giang-de-thi-hoc-ki-ii-de-2-v70964.html</w:t>
      </w:r>
    </w:p>
    <w:p>
      <w:r>
        <w:t>https://tuyensinh247.com/khoa-de-thi-hoc-ki-mon-van-lop-9-co-loi-giai-chi-tiet-k2053.html?publish=1</w:t>
      </w:r>
    </w:p>
    <w:p>
      <w:r>
        <w:t>https://tuyensinh247.com/thong-tin-de-thi-hk1-mon-van-lop-9-thcs-mi-tai-nam-2020-2021-co-loi-giai-chi-tiet-e89980.html</w:t>
      </w:r>
    </w:p>
    <w:p>
      <w:r>
        <w:t>https://tuyensinh247.com/thong-tin-de-thi-hk1-mon-van-lop-9-thcs-hoang-hoa-tham-nam-2021-2022-co-loi-giai-chi-tiet-e89984.html</w:t>
      </w:r>
    </w:p>
    <w:p>
      <w:r>
        <w:t>https://tuyensinh247.com/thong-tin-de-thi-hk1-mon-van-lop-9-quan-tu-liem-nam-2020-2021-co-loi-giai-chi-tiet-e89974.html</w:t>
      </w:r>
    </w:p>
    <w:p>
      <w:r>
        <w:t>https://tuyensinh247.com/thong-tin-de-thi-hk1-mon-van-lop-9-pgd-ba-to-nam-2020-2021-co-loi-giai-chi-tiet-e89975.html</w:t>
      </w:r>
    </w:p>
    <w:p>
      <w:r>
        <w:t>https://tuyensinh247.com/thong-tin-de-thi-hk1-mon-van-lop-9-thcs-binh-tan-phu-nam-2020-2021-co-loi-giai-chi-tiet-e89977.html</w:t>
      </w:r>
    </w:p>
    <w:p>
      <w:r>
        <w:t>https://tuyensinh247.com/thong-tin-de-thi-hk1-mon-van-lop-9-pgd-nghi-son-nam-2020-2021-co-loi-giai-chi-tiet-e89976.html</w:t>
      </w:r>
    </w:p>
    <w:p>
      <w:r>
        <w:t>https://tuyensinh247.com/thong-tin-de-thi-hk1-mon-van-lop-9-thcs-kim-lien-nam-2020-2021-co-loi-giai-chi-tiet-e89978.html</w:t>
      </w:r>
    </w:p>
    <w:p>
      <w:r>
        <w:t>https://tuyensinh247.com/thong-tin-de-thi-hk1-mon-van-lop-9-thcs-ngo-gia-tu-nam-2020-2021-co-loi-giai-chi-tiet-e89981.html</w:t>
      </w:r>
    </w:p>
    <w:p>
      <w:r>
        <w:t>https://tuyensinh247.com/thong-tin-de-thi-hk1-mon-van-lop-9-thcs-xuan-giao-nam-2020-2021-co-loi-giai-chi-tiet-e89979.html</w:t>
      </w:r>
    </w:p>
    <w:p>
      <w:r>
        <w:t>https://tuyensinh247.com/thong-tin-de-thi-hk1-mon-van-lop-9-thcs-do-dang-tuyen-nam-2021-2022-co-loi-giai-chi-tiet-e89983.html</w:t>
      </w:r>
    </w:p>
    <w:p>
      <w:r>
        <w:t>https://tuyensinh247.com/thong-tin-de-thi-hk1-mon-van-lop-9-thcs-xuan-khe-nam-2020-2021-co-loi-giai-chi-tiet-e89982.html</w:t>
      </w:r>
    </w:p>
    <w:p>
      <w:r>
        <w:t>https://tuyensinh247.com/thong-tin-de-thi-hk1-mon-van-lop-9-gd-dt-da-lat-nam-2019-2020-co-loi-giai-chi-tiet-e89969.html</w:t>
      </w:r>
    </w:p>
    <w:p>
      <w:r>
        <w:t>https://tuyensinh247.com/thong-tin-de-thi-hk1-mon-van-lop-9-phong-gd-dt-bac-tu-liem-nam-2019-2020-co-loi-giai-chi-tiet-e89954.html</w:t>
      </w:r>
    </w:p>
    <w:p>
      <w:r>
        <w:t>https://tuyensinh247.com/thong-tin-de-thi-hk1-mon-van-lop-9-so-gd-dt-bac-lieu-nam-2019-2020-co-loi-giai-chi-tiet-e89960.html</w:t>
      </w:r>
    </w:p>
    <w:p>
      <w:r>
        <w:t>https://tuyensinh247.com/thong-tin-de-thi-hk1-mon-van-lop-9-phong-gd-hoan-kiem-nam-2019-2020-co-loi-giai-chi-tiet-e89962.html</w:t>
      </w:r>
    </w:p>
    <w:p>
      <w:r>
        <w:t>https://tuyensinh247.com/thong-tin-de-thi-hk1-mon-van-lop-9-phong-gd-dt-dong-da-nam-2019-2020-co-loi-giai-chi-tiet-e89965.html</w:t>
      </w:r>
    </w:p>
    <w:p>
      <w:r>
        <w:t>https://tuyensinh247.com/thong-tin-de-thi-hk1-mon-van-lop-9-phong-gd-dt-quoc-oai-nam-2019-2020-co-loi-giai-chi-tiet-e89971.html</w:t>
      </w:r>
    </w:p>
    <w:p>
      <w:r>
        <w:t>https://tuyensinh247.com/thong-tin-de-thi-hk1-mon-van-lop-9-phong-gd-dt-cau-giay-nam-2019-2020-co-loi-giai-chi-tiet-e89964.html</w:t>
      </w:r>
    </w:p>
    <w:p>
      <w:r>
        <w:t>https://tuyensinh247.com/thong-tin-de-thi-hk1-mon-van-lop-9-phong-gd-dt-thanh-xuan-nam-2019-2020-co-loi-giai-chi-tiet-e89967.html</w:t>
      </w:r>
    </w:p>
    <w:p>
      <w:r>
        <w:t>https://tuyensinh247.com/thong-tin-de-thi-hk1-mon-van-lop-9-phong-gd-dt-tan-chau-nam-2019-2020-co-loi-giai-chi-tiet-e89973.html</w:t>
      </w:r>
    </w:p>
    <w:p>
      <w:r>
        <w:t>https://tuyensinh247.com/bai-giang-chua-de-kiem-tra-hoc-ki-1-de-1-v71465.html</w:t>
      </w:r>
    </w:p>
    <w:p>
      <w:r>
        <w:t>https://tuyensinh247.com/bai-giang-thi-nghiem-su-phu-thuoc-cua-cuong-do-dong-dien-vao-hieu-dien-the-giua-hai-dau-day-dan-v71426.html</w:t>
      </w:r>
    </w:p>
    <w:p>
      <w:r>
        <w:t>https://tuyensinh247.com/bai-giang-su-phu-thuoc-cua-cuong-do-dong-dien-vao-hieu-dien-the-giua-hai-dau-vat-dan-v71362.html</w:t>
      </w:r>
    </w:p>
    <w:p>
      <w:r>
        <w:t>https://tuyensinh247.com/bai-giang-gioi-thieu-khoa-hoc-v71425.html</w:t>
      </w:r>
    </w:p>
    <w:p>
      <w:r>
        <w:t>https://tuyensinh247.com/bai-giang-gioi-thieu-khoa-hoc-v71380.html</w:t>
      </w:r>
    </w:p>
    <w:p>
      <w:r>
        <w:t>https://tuyensinh247.com/bai-giang-do-thi-bieu-dien-su-phu-thuoc-cua-cuong-do-dong-dien-vao-hieu-dien-the-giua-hai-dau-day-dan-v71427.html</w:t>
      </w:r>
    </w:p>
    <w:p>
      <w:r>
        <w:t>https://tuyensinh247.com/bai-giang-bai-tap-dinh-luat-jun-lenxo-nang-cao-v71450.html</w:t>
      </w:r>
    </w:p>
    <w:p>
      <w:r>
        <w:t>https://tuyensinh247.com/bai-giang-su-phan-tich-anh-sang-trang-thi-nghiem-v71493.html</w:t>
      </w:r>
    </w:p>
    <w:p>
      <w:r>
        <w:t>https://tuyensinh247.com/phuong-phap-hoc-tot-vat-li-9-co-nguyen-loan-k2069.html?publish=1</w:t>
      </w:r>
    </w:p>
    <w:p>
      <w:r>
        <w:t>https://tuyensinh247.com/thong-tin-btvn-su-phu-thuoc-cua-cuong-do-dong-dien-vao-hieu-dien-the-giua-hai-dau-vat-dan-e90656.html</w:t>
      </w:r>
    </w:p>
    <w:p>
      <w:r>
        <w:t>https://tuyensinh247.com/bai-giang-dien-tro-cua-day-dan-dinh-luat-om-v71363.html</w:t>
      </w:r>
    </w:p>
    <w:p>
      <w:r>
        <w:t>https://tuyensinh247.com/thong-tin-btvn-dien-tro-day-dan-dinh-luat-om-e90648.html</w:t>
      </w:r>
    </w:p>
    <w:p>
      <w:r>
        <w:t>https://tuyensinh247.com/bai-giang-kiem-tra-15-phut-vat-li-lop-9-v71381.html</w:t>
      </w:r>
    </w:p>
    <w:p>
      <w:r>
        <w:t>https://tuyensinh247.com/thong-tin-btvn-kiem-tra-15-phut-e90661.html</w:t>
      </w:r>
    </w:p>
    <w:p>
      <w:r>
        <w:t>https://tuyensinh247.com/bai-giang-doan-mach-noi-tiep-v71364.html</w:t>
      </w:r>
    </w:p>
    <w:p>
      <w:r>
        <w:t>https://tuyensinh247.com/thong-tin-btvn-doan-mach-noi-tiep-e90662.html</w:t>
      </w:r>
    </w:p>
    <w:p>
      <w:r>
        <w:t>https://tuyensinh247.com/bai-giang-doan-mach-song-song-v71365.html</w:t>
      </w:r>
    </w:p>
    <w:p>
      <w:r>
        <w:t>https://tuyensinh247.com/thong-tin-btvn-doan-mach-song-song-e90654.html</w:t>
      </w:r>
    </w:p>
    <w:p>
      <w:r>
        <w:t>https://tuyensinh247.com/bai-giang-bai-tap-van-dung-dinh-luat-om-buoi-1-v71366.html</w:t>
      </w:r>
    </w:p>
    <w:p>
      <w:r>
        <w:t>https://tuyensinh247.com/thong-tin-btvn-bai-tap-van-dung-dinh-luat-om-de-1-e90665.html</w:t>
      </w:r>
    </w:p>
    <w:p>
      <w:r>
        <w:t>https://tuyensinh247.com/bai-giang-bai-tap-van-dung-dinh-luat-om-buoi-2-v71367.html</w:t>
      </w:r>
    </w:p>
    <w:p>
      <w:r>
        <w:t>https://tuyensinh247.com/thong-tin-btvn-bai-tap-van-dung-dinh-luat-om-de-2-e90649.html</w:t>
      </w:r>
    </w:p>
    <w:p>
      <w:r>
        <w:t>https://tuyensinh247.com/bai-giang-su-phu-thuoc-cua-dien-tro-vao-chieu-dai-day-dan-v71368.html</w:t>
      </w:r>
    </w:p>
    <w:p>
      <w:r>
        <w:t>https://tuyensinh247.com/thong-tin-btvn-su-phu-thuoc-cua-dien-tro-vao-chieu-dai-day-dan-e90659.html</w:t>
      </w:r>
    </w:p>
    <w:p>
      <w:r>
        <w:t>https://tuyensinh247.com/bai-giang-su-phu-thuoc-cua-dien-tro-vao-tiet-dien-day-dan-v71369.html</w:t>
      </w:r>
    </w:p>
    <w:p>
      <w:r>
        <w:t>https://tuyensinh247.com/thong-tin-btvn-su-phu-thuoc-cua-dien-tro-vao-tiet-dien-day-dan-e90660.html</w:t>
      </w:r>
    </w:p>
    <w:p>
      <w:r>
        <w:t>https://tuyensinh247.com/bai-giang-su-phu-thuoc-cua-dien-tro-vao-vat-lieu-lam-day-dan-v71370.html</w:t>
      </w:r>
    </w:p>
    <w:p>
      <w:r>
        <w:t>https://tuyensinh247.com/thay-nguyen-the-vinh-khoa-vat-li-9-co-ban-va-nang-cao-k2070.html?publish=1</w:t>
      </w:r>
    </w:p>
    <w:p>
      <w:r>
        <w:t>https://tuyensinh247.com/thong-tin-btvn-su-phu-thuoc-cua-cuong-do-dong-dien-vao-hieu-dien-the-giua-hai-dau-day-dan-e90730.html</w:t>
      </w:r>
    </w:p>
    <w:p>
      <w:r>
        <w:t>https://tuyensinh247.com/bai-giang-dien-tro-day-dan-dinh-luat-om-v71428.html</w:t>
      </w:r>
    </w:p>
    <w:p>
      <w:r>
        <w:t>https://tuyensinh247.com/thong-tin-btvn-dien-tro-day-dan-dinh-luat-om-e90731.html</w:t>
      </w:r>
    </w:p>
    <w:p>
      <w:r>
        <w:t>https://tuyensinh247.com/bai-giang-doan-mach-mac-noi-tiep-v71429.html</w:t>
      </w:r>
    </w:p>
    <w:p>
      <w:r>
        <w:t>https://tuyensinh247.com/thong-tin-btvn-doan-mach-mac-noi-tiep-e90732.html</w:t>
      </w:r>
    </w:p>
    <w:p>
      <w:r>
        <w:t>https://tuyensinh247.com/bai-giang-doan-mach-mac-song-song-thi-nghiem-kiem-chung-v71430.html</w:t>
      </w:r>
    </w:p>
    <w:p>
      <w:r>
        <w:t>https://tuyensinh247.com/thong-tin-btvn-doan-mach-mac-song-song-e90733.html</w:t>
      </w:r>
    </w:p>
    <w:p>
      <w:r>
        <w:t>https://tuyensinh247.com/bai-giang-dien-tro-tuong-duong-cua-doan-mach-mac-hon-hop-tuong-minh-v71431.html</w:t>
      </w:r>
    </w:p>
    <w:p>
      <w:r>
        <w:t>https://tuyensinh247.com/thong-tin-btvn-dien-tro-tuong-duong-cua-doan-mach-mac-hon-hop-tuong-minh-e90734.html</w:t>
      </w:r>
    </w:p>
    <w:p>
      <w:r>
        <w:t>https://tuyensinh247.com/bai-giang-dien-tro-tuong-duong-cua-doan-mach-mac-hon-hop-khong-tuong-minh-v71432.html</w:t>
      </w:r>
    </w:p>
    <w:p>
      <w:r>
        <w:t>https://tuyensinh247.com/thong-tin-btvn-dien-tro-tuong-duong-cua-doan-mach-mac-hon-hop-khong-tuong-minh-e90735.html</w:t>
      </w:r>
    </w:p>
    <w:p>
      <w:r>
        <w:t>https://tuyensinh247.com/bai-giang-dien-tro-tuong-duong-cua-mach-khong-tuong-minh-co-khoa-k-v71433.html</w:t>
      </w:r>
    </w:p>
    <w:p>
      <w:r>
        <w:t>https://tuyensinh247.com/thong-tin-btvn-dien-tro-tuong-duong-cua-mach-khong-tuong-minh-co-khoa-k-e90736.html</w:t>
      </w:r>
    </w:p>
    <w:p>
      <w:r>
        <w:t>https://tuyensinh247.com/bai-giang-dien-tro-tuong-duong-cua-mach-khong-tuong-minh-co-ampe-ke-ly-tuong-v71434.html</w:t>
      </w:r>
    </w:p>
    <w:p>
      <w:r>
        <w:t>https://tuyensinh247.com/thong-tin-btvn-dien-tro-tuong-duong-cua-mach-khong-tuong-minh-co-ampe-ke-ly-tuong-e90737.html</w:t>
      </w:r>
    </w:p>
    <w:p>
      <w:r>
        <w:t>https://tuyensinh247.com/bai-giang-dien-tro-tuong-duong-cua-mach-khong-tuong-minh-co-von-ke-ly-tuong-v71435.html</w:t>
      </w:r>
    </w:p>
    <w:p>
      <w:r>
        <w:t>https://tuyensinh247.com/thong-tin-btvn-dien-tro-tuong-duong-cua-mach-khong-tuong-minh-co-von-ke-ly-tuong-e90738.html</w:t>
      </w:r>
    </w:p>
    <w:p>
      <w:r>
        <w:t>https://tuyensinh247.com/khoa-de-thi-hoc-ki-mon-vat-li-9-co-loi-giai-chi-tiet-k2074.html?publish=1</w:t>
      </w:r>
    </w:p>
    <w:p>
      <w:r>
        <w:t>https://tuyensinh247.com/thong-tin-de-kiem-tra-hki-vat-li-9-thcs-ngo-gia-tu-long-bien-nam-2021-2022-e97167.html</w:t>
      </w:r>
    </w:p>
    <w:p>
      <w:r>
        <w:t>https://tuyensinh247.com/thong-tin-de-kiem-tra-hki-vat-li-9-so-gddt-huyen-bac-son-nam-2021-2022-e97172.html</w:t>
      </w:r>
    </w:p>
    <w:p>
      <w:r>
        <w:t>https://tuyensinh247.com/thong-tin-de-kiem-tra-hki-vat-li-9-thcs-vo-truong-toan-di-an-nam-2021-2022-e97171.html</w:t>
      </w:r>
    </w:p>
    <w:p>
      <w:r>
        <w:t>https://tuyensinh247.com/thong-tin-de-kiem-tra-hki-vat-li-9-thcs-ngoc-thuy-long-bien-nam-2021-2022-e97170.html</w:t>
      </w:r>
    </w:p>
    <w:p>
      <w:r>
        <w:t>https://tuyensinh247.com/thong-tin-de-kiem-tra-hki-vat-li-9-so-gddt-quang-nam-nam-2021-2022-e97169.html</w:t>
      </w:r>
    </w:p>
    <w:p>
      <w:r>
        <w:t>https://tuyensinh247.com/thong-tin-de-kiem-tra-hki-vat-li-9-so-gddt-bac-ninh-nam-2021-2022-e97168.html</w:t>
      </w:r>
    </w:p>
    <w:p>
      <w:r>
        <w:t>https://tuyensinh247.com/thong-tin-de-kiem-tra-hki-vat-li-9-phong-gddt-bac-ninh-nam-hoc-2020-2021-e91011.html</w:t>
      </w:r>
    </w:p>
    <w:p>
      <w:r>
        <w:t>https://tuyensinh247.com/thong-tin-de-kiem-tra-hki-vat-li-9-phong-gddt-ninh-phuoc-nam-hoc-2019-2020-e91010.html</w:t>
      </w:r>
    </w:p>
    <w:p>
      <w:r>
        <w:t>https://tuyensinh247.com/thong-tin-de-kiem-tra-hki-vat-li-9-phong-gddt-quan-8-nam-hoc-2019-2020-e91008.html</w:t>
      </w:r>
    </w:p>
    <w:p>
      <w:r>
        <w:t>https://tuyensinh247.com/thong-tin-de-kiem-tra-hki-vat-li-9-so-gddt-bac-ninh-nam-hoc-2019-2020-e91009.html</w:t>
      </w:r>
    </w:p>
    <w:p>
      <w:r>
        <w:t>https://tuyensinh247.com/thong-tin-de-kiem-tra-hki-vat-li-9-so-gddt-vinh-phuc-nam-hoc-2019-2020-e91004.html</w:t>
      </w:r>
    </w:p>
    <w:p>
      <w:r>
        <w:t>https://tuyensinh247.com/thong-tin-de-kiem-tra-hki-vat-li-9-phong-gddt-quan-6-nam-hoc-2019-2020-e91007.html</w:t>
      </w:r>
    </w:p>
    <w:p>
      <w:r>
        <w:t>https://tuyensinh247.com/thong-tin-de-kiem-tra-hki-vat-li-9-phong-gddt-quan-phu-nhuan-nam-hoc-2019-2020-e91006.html</w:t>
      </w:r>
    </w:p>
    <w:p>
      <w:r>
        <w:t>https://tuyensinh247.com/thong-tin-de-kiem-tra-hki-vat-li-9-phong-gddt-hoc-mon-nam-hoc-2019-2020-e91005.html</w:t>
      </w:r>
    </w:p>
    <w:p>
      <w:r>
        <w:t>https://tuyensinh247.com/thong-tin-de-kiem-tra-hki-vat-li-9-thcs-chau-thanh-nam-hoc-2019-2020-e91003.html</w:t>
      </w:r>
    </w:p>
    <w:p>
      <w:r>
        <w:t>https://tuyensinh247.com/thong-tin-de-kiem-tra-hki-vat-li-9-phong-gddt-vinh-tuong-vinh-phuc-nam-hoc-2017-2018-e90993.html</w:t>
      </w:r>
    </w:p>
    <w:p>
      <w:r>
        <w:t>https://tuyensinh247.com/bai-giang-gioi-thieu-khoa-hoc-sinh-hoc-9-co-ban-va-nang-cao-v71739.html</w:t>
      </w:r>
    </w:p>
    <w:p>
      <w:r>
        <w:t>https://tuyensinh247.com/bai-giang-menden-va-di-truyen-hoc-v71744.html</w:t>
      </w:r>
    </w:p>
    <w:p>
      <w:r>
        <w:t>https://tuyensinh247.com/sinh-hoc-9-co-ban-va-nang-cao-thay-nguyen-duc-hai-k2080.html?publish=1</w:t>
      </w:r>
    </w:p>
    <w:p>
      <w:r>
        <w:t>https://tuyensinh247.com/thong-tin-btvn-menden-va-di-truyen-hoc-e91398.html</w:t>
      </w:r>
    </w:p>
    <w:p>
      <w:r>
        <w:t>https://tuyensinh247.com/bai-giang-lai-mot-cap-tinh-trang-v71743.html</w:t>
      </w:r>
    </w:p>
    <w:p>
      <w:r>
        <w:t>https://tuyensinh247.com/thong-tin-btvn-lai-mot-cap-tinh-trang-e91399.html</w:t>
      </w:r>
    </w:p>
    <w:p>
      <w:r>
        <w:t>https://tuyensinh247.com/bai-giang-lai-hai-cap-tinh-trang-v71742.html</w:t>
      </w:r>
    </w:p>
    <w:p>
      <w:r>
        <w:t>https://tuyensinh247.com/thong-tin-btvn-lai-hai-cap-tinh-trang-e91400.html</w:t>
      </w:r>
    </w:p>
    <w:p>
      <w:r>
        <w:t>https://tuyensinh247.com/bai-giang-bai-tap-ve-quy-luat-di-truyen-giam-tai-v71741.html</w:t>
      </w:r>
    </w:p>
    <w:p>
      <w:r>
        <w:t>https://tuyensinh247.com/thong-tin-btvn-bai-tap-ve-quy-luat-di-truyen-e91401.html</w:t>
      </w:r>
    </w:p>
    <w:p>
      <w:r>
        <w:t>https://tuyensinh247.com/bai-giang-on-tap-quy-luat-di-truyen-cua-menden-v71740.html</w:t>
      </w:r>
    </w:p>
    <w:p>
      <w:r>
        <w:t>https://tuyensinh247.com/thong-tin-btvn-on-tap-quy-luat-di-truyen-cua-menden-e91402.html</w:t>
      </w:r>
    </w:p>
    <w:p>
      <w:r>
        <w:t>https://tuyensinh247.com/khoa-de-thi-hoc-ki-mon-sinh-lop-9-co-loi-giai-chi-tiet-k2081.html?publish=1</w:t>
      </w:r>
    </w:p>
    <w:p>
      <w:r>
        <w:t>https://tuyensinh247.com/thong-tin-de-thi-hk1-mon-sinh-lop-9-truong-thcs-duc-giang-ha-noi-nam-2019-2020-co-loi-giai-chi-tiet-e91484.html</w:t>
      </w:r>
    </w:p>
    <w:p>
      <w:r>
        <w:t>https://tuyensinh247.com/thong-tin-de-thi-hk1-mon-sinh-lop-9-phong-gddt-thanh-pho-thuan-an-binh-duong-nam-2020-2021-co-loi-giai-chi-tiet-e91490.html</w:t>
      </w:r>
    </w:p>
    <w:p>
      <w:r>
        <w:t>https://tuyensinh247.com/thong-tin-de-thi-hk1-mon-sinh-lop-9-phong-gddt-kim-son-ninh-binh-nam-2020-2021-co-loi-giai-chi-tiet-e91489.html</w:t>
      </w:r>
    </w:p>
    <w:p>
      <w:r>
        <w:t>https://tuyensinh247.com/thong-tin-de-thi-hk1-mon-sinh-lop-9-truong-thcs-ngoc-thuy-ha-noi-nam-2020-2021-co-loi-giai-chi-tiet-e91487.html</w:t>
      </w:r>
    </w:p>
    <w:p>
      <w:r>
        <w:t>https://tuyensinh247.com/thong-tin-de-thi-hk1-mon-sinh-lop-9-truong-thcs-ngo-gia-tu-ha-noi-nam-2020-2021-co-loi-giai-chi-tiet-e91486.html</w:t>
      </w:r>
    </w:p>
    <w:p>
      <w:r>
        <w:t>https://tuyensinh247.com/thong-tin-de-thi-hk1-mon-sinh-lop-9-truong-thcs-ngoc-lam-ha-noi-nam-2020-2021-co-loi-giai-chi-tiet-e91488.html</w:t>
      </w:r>
    </w:p>
    <w:p>
      <w:r>
        <w:t>https://tuyensinh247.com/thong-tin-de-thi-hk1-mon-sinh-lop-9-so-gddt-ben-tre-nam-2019-2020-co-loi-giai-chi-tiet-e91481.html</w:t>
      </w:r>
    </w:p>
    <w:p>
      <w:r>
        <w:t>https://tuyensinh247.com/thong-tin-de-thi-hk1-mon-sinh-lop-9-phong-gddt-quan-10-tp-hcm-nam-2019-2020-co-loi-giai-chi-tiet-e91478.html</w:t>
      </w:r>
    </w:p>
    <w:p>
      <w:r>
        <w:t>https://tuyensinh247.com/thong-tin-de-thi-hk1-mon-sinh-lop-9-truong-thcs-thpt-viet-my-ba-ria-vung-tau-nam-2019-2020-co-loi-giai-chi-tiet-e91482.html</w:t>
      </w:r>
    </w:p>
    <w:p>
      <w:r>
        <w:t>https://tuyensinh247.com/thong-tin-de-thi-hk1-mon-sinh-lop-9-truong-thcs-vinh-quynh-ha-noi-nam-2019-2020-co-loi-giai-chi-tiet-e91476.html</w:t>
      </w:r>
    </w:p>
    <w:p>
      <w:r>
        <w:t>https://tuyensinh247.com/thong-tin-de-thi-hk1-mon-sinh-lop-9-phong-gddt-quan-4-tp-hcm-nam-2019-2020-co-loi-giai-chi-tiet-e91479.html</w:t>
      </w:r>
    </w:p>
    <w:p>
      <w:r>
        <w:t>https://tuyensinh247.com/thong-tin-de-thi-hk1-mon-sinh-lop-9-truong-thcs-le-tan-be-tp-hcm-nam-2019-2020-co-loi-giai-chi-tiet-e91477.html</w:t>
      </w:r>
    </w:p>
    <w:p>
      <w:r>
        <w:t>https://tuyensinh247.com/thong-tin-de-thi-hk1-mon-sinh-lop-9-phong-gddt-sa-dec-nam-2019-2020-co-loi-giai-chi-tiet-e91483.html</w:t>
      </w:r>
    </w:p>
    <w:p>
      <w:r>
        <w:t>https://tuyensinh247.com/thong-tin-de-thi-hk1-mon-sinh-lop-9-truong-thcs-ngo-gia-tu-ha-noi-nam-2019-2020-co-loi-giai-chi-tiet-e91485.html</w:t>
      </w:r>
    </w:p>
    <w:p>
      <w:r>
        <w:t>https://tuyensinh247.com/thong-tin-de-thi-hk1-mon-sinh-lop-9-phong-gddt-tp-bac-lieu-nam-2019-2020-co-loi-giai-chi-tiet-e91480.html</w:t>
      </w:r>
    </w:p>
    <w:p>
      <w:r>
        <w:t>https://tuyensinh247.com/thong-tin-de-thi-hk1-mon-sinh-lop-9-so-gddt-vinh-phuc-nam-2019-2020-co-loi-giai-chi-tiet-e91475.html</w:t>
      </w:r>
    </w:p>
    <w:p>
      <w:r>
        <w:t>https://tuyensinh247.com/thong-tin-de-thi-hk1-mon-sinh-lop-9-truong-thcs-eale-dak-lak-nam-2018-2019-co-loi-giai-chi-tiet-e91471.html</w:t>
      </w:r>
    </w:p>
    <w:p>
      <w:r>
        <w:t>https://tuyensinh247.com/thong-tin-de-thi-hk1-mon-sinh-lop-9-truong-thcs-my-thoi-an-giang-nam-2018-2019-co-loi-giai-chi-tiet-e91472.html</w:t>
      </w:r>
    </w:p>
    <w:p>
      <w:r>
        <w:t>https://tuyensinh247.com/thong-tin-de-thi-hk1-mon-sinh-lop-9-truong-thcs-nguyen-van-troi-phu-yen-nam-2018-2019-co-loi-giai-chi-tiet-e91473.html</w:t>
      </w:r>
    </w:p>
    <w:p>
      <w:r>
        <w:t>https://tuyensinh247.com/thong-tin-de-thi-hk1-mon-sinh-lop-9-truong-thcs-hoang-van-thu-dong-nai-nam-2018-2019-co-loi-giai-chi-tiet-e91474.html</w:t>
      </w:r>
    </w:p>
    <w:p>
      <w:r>
        <w:t>https://tuyensinh247.com/bai-giang-phan-bo-dan-cu-va-cac-lai-hinh-quan-cu-giam-tai-muc-ii-v71835.html</w:t>
      </w:r>
    </w:p>
    <w:p>
      <w:r>
        <w:t>https://tuyensinh247.com/dia-li-lop-9-co-ban-va-nang-cao-co-do-thi-thanh-nga-k2085.html?publish=1</w:t>
      </w:r>
    </w:p>
    <w:p>
      <w:r>
        <w:t>https://tuyensinh247.com/bai-giang-cong-dong-cac-dan-toc-viet-nam-v71833.html</w:t>
      </w:r>
    </w:p>
    <w:p>
      <w:r>
        <w:t>https://tuyensinh247.com/thong-tin-btvn-cong-dong-cac-dan-toc-viet-nam-e91622.html</w:t>
      </w:r>
    </w:p>
    <w:p>
      <w:r>
        <w:t>https://tuyensinh247.com/bai-giang-dan-so-va-gia-tang-dan-so-v71834.html</w:t>
      </w:r>
    </w:p>
    <w:p>
      <w:r>
        <w:t>https://tuyensinh247.com/thong-tin-btvn-dan-so-va-gia-tang-dan-so-e91623.html</w:t>
      </w:r>
    </w:p>
    <w:p>
      <w:r>
        <w:t>https://tuyensinh247.com/thong-tin-btvn-phan-bo-dan-cu-va-cac-loai-hinh-quan-cu-e91624.html</w:t>
      </w:r>
    </w:p>
    <w:p>
      <w:r>
        <w:t>https://tuyensinh247.com/bai-giang-lao-dong-viec-lam-chat-luong-cuoc-song-v71836.html</w:t>
      </w:r>
    </w:p>
    <w:p>
      <w:r>
        <w:t>https://tuyensinh247.com/thong-tin-btvn-lao-dong-va-viec-lam-chat-luong-cuoc-song-e91625.html</w:t>
      </w:r>
    </w:p>
    <w:p>
      <w:r>
        <w:t>https://tuyensinh247.com/bai-giang-thuc-hanh-phan-tich-va-so-sanh-thap-dan-so-nam-1989-va-nam-1999-v71837.html</w:t>
      </w:r>
    </w:p>
    <w:p>
      <w:r>
        <w:t>https://tuyensinh247.com/bai-giang-on-tap-nang-cao-dia-li-dan-cu-tiet-1-v71838.html</w:t>
      </w:r>
    </w:p>
    <w:p>
      <w:r>
        <w:t>https://tuyensinh247.com/bai-giang-on-tap-nang-cao-dia-li-dan-cu-tiet-2-v71839.html</w:t>
      </w:r>
    </w:p>
    <w:p>
      <w:r>
        <w:t>https://tuyensinh247.com/thong-tin-btvn-dia-li-dan-cu-e91621.html</w:t>
      </w:r>
    </w:p>
    <w:p>
      <w:r>
        <w:t>https://tuyensinh247.com/khoa-de-thi-hoc-ki-mon-dia-li-lop-9-co-loi-giai-chi-tiet-k2086.html?publish=1</w:t>
      </w:r>
    </w:p>
    <w:p>
      <w:r>
        <w:t>https://tuyensinh247.com/thong-tin-de-thi-hk1-mon-dia-li-lop-9-truong-thcs-nguyen-sinh-sac-nam-2020-2021-co-loi-giai-chi-tiet-e91671.html</w:t>
      </w:r>
    </w:p>
    <w:p>
      <w:r>
        <w:t>https://tuyensinh247.com/thong-tin-de-thi-hk1-mon-dia-li-lop-9-truong-thcs-kim-lu-ha-noi-nam-2019-2020-co-loi-giai-chi-tiet-e91666.html</w:t>
      </w:r>
    </w:p>
    <w:p>
      <w:r>
        <w:t>https://tuyensinh247.com/thong-tin-de-thi-hk1-mon-dia-li-lop-9-truong-thcs-tan-hoi-ha-noi-nam-2019-2020-co-loi-giai-chi-tiet-e91665.html</w:t>
      </w:r>
    </w:p>
    <w:p>
      <w:r>
        <w:t>https://tuyensinh247.com/thong-tin-de-thi-hk1-mon-dia-li-lop-9-phong-gddt-hoa-binh-nam-2019-2020-co-loi-giai-chi-tiet-e91664.html</w:t>
      </w:r>
    </w:p>
    <w:p>
      <w:r>
        <w:t>https://tuyensinh247.com/thong-tin-de-thi-hk1-mon-dia-li-lop-9-phong-gddt-mdrak-nam-2019-2020-co-loi-giai-chi-tiet-e91667.html</w:t>
      </w:r>
    </w:p>
    <w:p>
      <w:r>
        <w:t>https://tuyensinh247.com/thong-tin-de-thi-hk1-mon-dia-li-lop-9-phong-gddt-chau-thanh-nam-2019-2020-co-loi-giai-chi-tiet-e91663.html</w:t>
      </w:r>
    </w:p>
    <w:p>
      <w:r>
        <w:t>https://tuyensinh247.com/thong-tin-de-thi-hk1-mon-dia-li-lop-9-so-gddt-ben-tre-nam-2019-2020-co-loi-giai-chi-tiet-e91670.html</w:t>
      </w:r>
    </w:p>
    <w:p>
      <w:r>
        <w:t>https://tuyensinh247.com/thong-tin-de-thi-hk1-mon-dia-li-lop-9-truong-thcs-ngo-gia-tu-long-bien-nam-2019-2020-co-loi-giai-chi-tiet-e91668.html</w:t>
      </w:r>
    </w:p>
    <w:p>
      <w:r>
        <w:t>https://tuyensinh247.com/thong-tin-de-thi-hk1-mon-dia-li-lop-9-truong-thcs-viet-hung-nam-2019-2020-co-loi-giai-chi-tiet-e91669.html</w:t>
      </w:r>
    </w:p>
    <w:p>
      <w:r>
        <w:t>https://tuyensinh247.com/thong-tin-de-thi-hk1-mon-dia-li-lop-9-phong-gddt-huyen-thanh-binh-quang-nam-nam-2018-2019-co-loi-giai-chi-tiet-e91660.html</w:t>
      </w:r>
    </w:p>
    <w:p>
      <w:r>
        <w:t>https://tuyensinh247.com/thong-tin-de-thi-hk1-mon-dia-li-lop-9-truong-pho-thong-lien-cap-doan-thi-diem-greenfield-ha-noi-nam-2018-2019-co-loi-giai-chi-tiet-e91656.html</w:t>
      </w:r>
    </w:p>
    <w:p>
      <w:r>
        <w:t>https://tuyensinh247.com/thong-tin-de-thi-hk1-mon-dia-li-lop-9-truong-thcs-phuc-dien-bac-tu-liem-ha-noi-nam-2018-2019-co-loi-giai-chi-tiet-e91658.html</w:t>
      </w:r>
    </w:p>
    <w:p>
      <w:r>
        <w:t>https://tuyensinh247.com/thong-tin-de-thi-hk1-mon-dia-li-lop-9-truong-thcs-duc-chinh-quang-nam-nam-2018-2019-co-loi-giai-chi-tiet-e91661.html</w:t>
      </w:r>
    </w:p>
    <w:p>
      <w:r>
        <w:t>https://tuyensinh247.com/thong-tin-de-thi-hk1-mon-dia-li-lop-9-phong-gddt-quan-2-tp-ho-chi-minh-nam-2018-2019-co-loi-giai-chi-tiet-e91662.html</w:t>
      </w:r>
    </w:p>
    <w:p>
      <w:r>
        <w:t>https://tuyensinh247.com/thong-tin-de-thi-hk1-mon-dia-li-lop-9-truong-thcs-phu-linh-soc-son-ha-noi-nam-2018-2019-co-loi-giai-chi-tiet-e91657.html</w:t>
      </w:r>
    </w:p>
    <w:p>
      <w:r>
        <w:t>https://tuyensinh247.com/thong-tin-de-thi-hk1-mon-dia-li-lop-9-truong-thcs-phuong-liet-ha-noi-nam-2018-2019-co-loi-giai-chi-tiet-e91659.html</w:t>
      </w:r>
    </w:p>
    <w:p>
      <w:r>
        <w:t>https://tuyensinh247.comjavascript:reloadPage()</w:t>
      </w:r>
    </w:p>
    <w:p>
      <w:r>
        <w:t>https://tuyensinh247.com/bai-giang-truong-hop-dong-dang-thu-nhat-v57175.html</w:t>
      </w:r>
    </w:p>
    <w:p>
      <w:r>
        <w:t>https://tuyensinh247.com/bai-giang-phan-tich-da-thuc-thanh-nhan-tu-tiet-1-v57195.html</w:t>
      </w:r>
    </w:p>
    <w:p>
      <w:r>
        <w:t>https://tuyensinh247.com/bai-giang-cong-tru-phan-thuc-dai-so-v57200.html</w:t>
      </w:r>
    </w:p>
    <w:p>
      <w:r>
        <w:t>https://tuyensinh247.com/bai-giang-nhan-don-thuc-voi-da-thuc-v57070.html</w:t>
      </w:r>
    </w:p>
    <w:p>
      <w:r>
        <w:t>https://tuyensinh247.com/toan-8-thay-do-van-bao-k1696.html?publish=1</w:t>
      </w:r>
    </w:p>
    <w:p>
      <w:r>
        <w:t>https://tuyensinh247.com/thong-tin-btvn-nhan-don-thuc-voi-da-thuc-e70485.html</w:t>
      </w:r>
    </w:p>
    <w:p>
      <w:r>
        <w:t>https://tuyensinh247.com/bai-giang-nhan-da-thuc-voi-da-thuc-v57071.html</w:t>
      </w:r>
    </w:p>
    <w:p>
      <w:r>
        <w:t>https://tuyensinh247.com/thong-tin-btvn-nhan-da-thuc-voi-da-thuc-e70497.html</w:t>
      </w:r>
    </w:p>
    <w:p>
      <w:r>
        <w:t>https://tuyensinh247.com/bai-giang-luyen-tap-nhan-da-thuc-voi-da-thuc-v57072.html</w:t>
      </w:r>
    </w:p>
    <w:p>
      <w:r>
        <w:t>https://tuyensinh247.com/thong-tin-btvn-luyen-tap-nhan-da-thuc-voi-da-thuc-e70486.html</w:t>
      </w:r>
    </w:p>
    <w:p>
      <w:r>
        <w:t>https://tuyensinh247.com/bai-giang-nhung-hang-dang-thuc-dang-nho-tiet-1-v57073.html</w:t>
      </w:r>
    </w:p>
    <w:p>
      <w:r>
        <w:t>https://tuyensinh247.com/thong-tin-btvn-nhung-hang-dang-thuc-dang-nho-tiet-1-e70498.html</w:t>
      </w:r>
    </w:p>
    <w:p>
      <w:r>
        <w:t>https://tuyensinh247.com/bai-giang-nhung-hang-dang-thuc-dang-nho-tiet-2-v57074.html</w:t>
      </w:r>
    </w:p>
    <w:p>
      <w:r>
        <w:t>https://tuyensinh247.com/thong-tin-btvn-nhung-hang-dang-thuc-dang-nho-tiet-2-e70499.html</w:t>
      </w:r>
    </w:p>
    <w:p>
      <w:r>
        <w:t>https://tuyensinh247.com/bai-giang-nhung-hang-dang-thuc-dang-nho-tiet-3-v57075.html</w:t>
      </w:r>
    </w:p>
    <w:p>
      <w:r>
        <w:t>https://tuyensinh247.com/thong-tin-btvn-nhung-hang-dang-thuc-dang-nho-e70487.html</w:t>
      </w:r>
    </w:p>
    <w:p>
      <w:r>
        <w:t>https://tuyensinh247.com/bai-giang-luyen-tap-hang-dang-thuc-tiet-1-v57076.html</w:t>
      </w:r>
    </w:p>
    <w:p>
      <w:r>
        <w:t>https://tuyensinh247.com/thong-tin-btvn-luyen-tap-nhung-hang-dang-thuc-dang-nho-tiet-1-e70500.html</w:t>
      </w:r>
    </w:p>
    <w:p>
      <w:r>
        <w:t>https://tuyensinh247.com/bai-giang-luyen-tap-hang-dang-thuc-tiet-2-v57077.html</w:t>
      </w:r>
    </w:p>
    <w:p>
      <w:r>
        <w:t>https://tuyensinh247.com/thong-tin-btvn-luyen-tap-hang-dang-thuc-e70488.html</w:t>
      </w:r>
    </w:p>
    <w:p>
      <w:r>
        <w:t>https://tuyensinh247.com/bai-giang-phan-tich-da-thuc-thanh-nhan-tu-bang-phuong-phap-dat-nhan-tu-chung-v57078.html</w:t>
      </w:r>
    </w:p>
    <w:p>
      <w:r>
        <w:t>https://tuyensinh247.com/thong-tin-btvn-phan-tich-da-thuc-thanh-nhan-tu-bang-phuong-phap-dat-nhan-tu-chung-e70489.html</w:t>
      </w:r>
    </w:p>
    <w:p>
      <w:r>
        <w:t>https://tuyensinh247.com/bai-giang-phan-tich-da-thuc-thanh-nhan-tu-bang-phuong-phap-dung-hang-dang-thuc-v57079.html</w:t>
      </w:r>
    </w:p>
    <w:p>
      <w:r>
        <w:t>https://tuyensinh247.com/thong-tin-btvn-phan-tich-da-thuc-thanh-nhan-tu-bang-phuong-phap-dung-hang-dang-thuc-e70490.html</w:t>
      </w:r>
    </w:p>
    <w:p>
      <w:r>
        <w:t>https://tuyensinh247.com/toan-8-nang-cao-thay-bui-duy-vinh-k1863.html?publish=1</w:t>
      </w:r>
    </w:p>
    <w:p>
      <w:r>
        <w:t>https://tuyensinh247.com/thong-tin-btvn-nhan-don-thuc-voi-da-thuc-va-da-thuc-voi-da-thuc-e78594.html</w:t>
      </w:r>
    </w:p>
    <w:p>
      <w:r>
        <w:t>https://tuyensinh247.com/bai-giang-nhung-hang-dang-thuc-dang-nho-v63480.html</w:t>
      </w:r>
    </w:p>
    <w:p>
      <w:r>
        <w:t>https://tuyensinh247.com/thong-tin-btvn-nhung-hang-dang-thuc-dang-nho-e78595.html</w:t>
      </w:r>
    </w:p>
    <w:p>
      <w:r>
        <w:t>https://tuyensinh247.com/bai-giang-mot-so-hang-dang-thuc-mo-rong-v63483.html</w:t>
      </w:r>
    </w:p>
    <w:p>
      <w:r>
        <w:t>https://tuyensinh247.com/thong-tin-btvn-mot-so-hang-dang-thuc-mo-rong-e78598.html</w:t>
      </w:r>
    </w:p>
    <w:p>
      <w:r>
        <w:t>https://tuyensinh247.com/bai-giang-phan-tich-da-thuc-thanh-nhan-tu-tiet-1-su-dung-cac-phuong-phap-dat-nhan-tu-chung-su-dung-hang-dang-thuc-nhom-cac-hang-tu-v63484.html</w:t>
      </w:r>
    </w:p>
    <w:p>
      <w:r>
        <w:t>https://tuyensinh247.com/thong-tin-btvn-phan-tich-da-thuc-thanh-nhan-tu-tiet-1-su-dung-cac-phuong-phap-dat-nhan-tu-chung-su-dung-hang-dang-thuc-nhom-cac-hang-tu-e78599.html</w:t>
      </w:r>
    </w:p>
    <w:p>
      <w:r>
        <w:t>https://tuyensinh247.com/bai-giang-phan-tich-da-thuc-thanh-nhan-tu-tiet-2-su-dung-cac-phuong-phap-tach-mot-hang-tu-thanh-nhieu-hang-tu-them-va-bot-cung-mot-hang-tu-v63485.html</w:t>
      </w:r>
    </w:p>
    <w:p>
      <w:r>
        <w:t>https://tuyensinh247.com/thong-tin-btvn-phan-tich-da-thuc-thanh-nhan-tu-tiet-2-su-dung-cac-phuong-phap-tach-mot-hang-tu-thanh-nhieu-hang-tu-them-va-bot-cung-mot-hang-tu-e78600.html</w:t>
      </w:r>
    </w:p>
    <w:p>
      <w:r>
        <w:t>https://tuyensinh247.com/bai-giang-phan-tich-da-thuc-thanh-nhan-tu-tiet-3-su-dung-cac-phuong-phap-dat-an-phu-phuong-phap-he-so-bat-dinh-phoi-hop-nhieu-phuong-phap-v63486.html</w:t>
      </w:r>
    </w:p>
    <w:p>
      <w:r>
        <w:t>https://tuyensinh247.com/thong-tin-btvn-phan-tich-da-thuc-thanh-nhan-tu-tiet-3su-dung-cac-phuong-phap-dat-an-phu-phuong-phap-he-so-bat-dinh-phoi-hop-nhieu-phuong-phap-e78601.html</w:t>
      </w:r>
    </w:p>
    <w:p>
      <w:r>
        <w:t>https://tuyensinh247.com/bai-giang-luyen-tap-chung-ve-phan-tich-da-thuc-thanh-nhan-tu-v63487.html</w:t>
      </w:r>
    </w:p>
    <w:p>
      <w:r>
        <w:t>https://tuyensinh247.com/thong-tin-btvn-luyen-tap-chung-ve-phan-tich-da-thuc-thanh-nhan-tu-e78602.html</w:t>
      </w:r>
    </w:p>
    <w:p>
      <w:r>
        <w:t>https://tuyensinh247.com/bai-giang-phep-chia-da-thuc-chia-don-thuc-cho-don-thuc-chia-da-thuc-cho-don-thuc-v63488.html</w:t>
      </w:r>
    </w:p>
    <w:p>
      <w:r>
        <w:t>https://tuyensinh247.com/thong-tin-btvn-phep-chia-da-thuc-chia-don-thuc-cho-don-thuc-chia-da-thuc-cho-don-thuc-e78603.html</w:t>
      </w:r>
    </w:p>
    <w:p>
      <w:r>
        <w:t>https://tuyensinh247.com/bai-giang-phep-chia-da-thuc-chia-da-thuc-mot-bien-da-sap-xep-v63489.html</w:t>
      </w:r>
    </w:p>
    <w:p>
      <w:r>
        <w:t>https://tuyensinh247.com/thong-tin-btvn-phep-chia-da-thuc-chia-da-thuc-mot-bien-da-sap-xep-e78604.html</w:t>
      </w:r>
    </w:p>
    <w:p>
      <w:r>
        <w:t>https://tuyensinh247.com/bai-giang-on-tap-chuyen-de-nhan-chia-da-thuc-v63490.html</w:t>
      </w:r>
    </w:p>
    <w:p>
      <w:r>
        <w:t>https://tuyensinh247.com/thong-tin-btvn-on-tap-chuyen-de-nhan-chia-da-thuc-e78605.html</w:t>
      </w:r>
    </w:p>
    <w:p>
      <w:r>
        <w:t>https://www.facebook.com/duyvinh.bui86</w:t>
      </w:r>
    </w:p>
    <w:p>
      <w:r>
        <w:t>https://www.youtube.com/c/tuyensinh247tv/search?query=B%C3%B9i%20Duy%20Vinh</w:t>
      </w:r>
    </w:p>
    <w:p>
      <w:r>
        <w:t>https://tuyensinh247.com/de-thi-hoc-ki-mon-toan-8-co-loi-giai-chi-tiet-k1698.html?publish=1</w:t>
      </w:r>
    </w:p>
    <w:p>
      <w:r>
        <w:t>https://tuyensinh247.com/thong-tin-de-thi-hk1-toan-8-phong-dgdt-quan-dong-da-truong-thcs-dong-da-nam-2020-2021-co-giai-chi-tiet-e80859.html</w:t>
      </w:r>
    </w:p>
    <w:p>
      <w:r>
        <w:t>https://tuyensinh247.com/thong-tin-de-thi-hk1-toan-8-phong-gddt-tp-hue-nam-2020-2021-co-giai-chi-tiet-e81083.html</w:t>
      </w:r>
    </w:p>
    <w:p>
      <w:r>
        <w:t>https://tuyensinh247.com/thong-tin-de-thi-hk1-toan-8-phong-gddt-nam-dan-truong-thcs-kim-lien-nam-2020-2021-co-giai-chi-tiet-e80860.html</w:t>
      </w:r>
    </w:p>
    <w:p>
      <w:r>
        <w:t>https://tuyensinh247.com/thong-tin-de-thi-hk1-toan-8-so-gddt-vinh-phuc-nam-2020-2021-co-giai-chi-tiet-e80861.html</w:t>
      </w:r>
    </w:p>
    <w:p>
      <w:r>
        <w:t>https://tuyensinh247.com/thong-tin-de-thi-hk1-toan-8-huyen-kim-son-ninh-binh-nam-2019-2020-co-giai-chi-tiet-e70689.html</w:t>
      </w:r>
    </w:p>
    <w:p>
      <w:r>
        <w:t>https://tuyensinh247.com/thong-tin-de-thi-hk1-toan-8-phong-giao-duc-quan-tay-ho-ha-noi-nam-2018-2019-co-giai-chi-tiet-e70669.html</w:t>
      </w:r>
    </w:p>
    <w:p>
      <w:r>
        <w:t>https://tuyensinh247.com/thong-tin-de-thi-hk1-toan-8-quan-binh-tan-tp-ho-chi-minh-nam-2019-2020-co-giai-chi-tiet-e70678.html</w:t>
      </w:r>
    </w:p>
    <w:p>
      <w:r>
        <w:t>https://tuyensinh247.com/thong-tin-de-thi-hk1-toan-8-huyen-thanh-tri-ha-noi-nam-2019-2020-co-giai-chi-tiet-e70667.html</w:t>
      </w:r>
    </w:p>
    <w:p>
      <w:r>
        <w:t>https://tuyensinh247.com/thong-tin-de-thi-hk1-toan-8-quan-1-tp-ho-chi-minh-nam-2018-2019-co-giai-chi-tiet-e70674.html</w:t>
      </w:r>
    </w:p>
    <w:p>
      <w:r>
        <w:t>https://tuyensinh247.com/thong-tin-de-thi-hk1-toan-8-huyen-hoc-mon-tp-ho-chi-minh-nam-2018-2019-co-giai-chi-tiet-e70675.html</w:t>
      </w:r>
    </w:p>
    <w:p>
      <w:r>
        <w:t>https://tuyensinh247.com/thong-tin-de-thi-hk1-toan-8-phong-giao-duc-go-vap-tp-ho-chi-minh-nam-2018-2019-co-giai-chi-tiet-e70673.html</w:t>
      </w:r>
    </w:p>
    <w:p>
      <w:r>
        <w:t>https://tuyensinh247.com/thong-tin-de-thi-hk1-toan-8-truong-thpt-nguyen-tat-thanh-ha-noi-nam-2019-2020-co-giai-chi-tiet-e70677.html</w:t>
      </w:r>
    </w:p>
    <w:p>
      <w:r>
        <w:t>https://tuyensinh247.com/thong-tin-de-thi-hk1-toan-8-quan-nam-tu-liem-ha-noi-nam-2019-2020-co-giai-chi-tiet-e70676.html</w:t>
      </w:r>
    </w:p>
    <w:p>
      <w:r>
        <w:t>https://tuyensinh247.com/thong-tin-de-thi-hk1-toan-8-phong-giao-duc-thanh-pho-quang-ngai-nam-2018-2019-co-giai-chi-tiet-e70672.html</w:t>
      </w:r>
    </w:p>
    <w:p>
      <w:r>
        <w:t>https://tuyensinh247.com/thong-tin-de-thi-hk1-toan-8-truong-thcs-phu-tan-nam-2018-2019-co-giai-chi-tiet-e70671.html</w:t>
      </w:r>
    </w:p>
    <w:p>
      <w:r>
        <w:t>https://tuyensinh247.com/thong-tin-de-thi-hk1-toan-8-truong-thcs-vinschool-ha-noi-nam-2018-2019-co-giai-chi-tiet-e70670.html</w:t>
      </w:r>
    </w:p>
    <w:p>
      <w:r>
        <w:t>https://tuyensinh247.com/thong-tin-de-thi-hk1-toan-8-so-gd-bac-ninh-nam-2018-2019-co-giai-chi-tiet-e70668.html</w:t>
      </w:r>
    </w:p>
    <w:p>
      <w:r>
        <w:t>https://tuyensinh247.com/thong-tin-de-thi-hk1-toan-8-huyen-hoc-mon-tp-hcm-nam-2019-2020-co-giai-chi-tiet-e70688.html</w:t>
      </w:r>
    </w:p>
    <w:p>
      <w:r>
        <w:t>https://tuyensinh247.com/thong-tin-de-thi-hk1-toan-8-phong-gddt-lap-thach-vinh-phuc-nam-2019-2020-co-giai-chi-tiet-e70687.html</w:t>
      </w:r>
    </w:p>
    <w:p>
      <w:r>
        <w:t>https://tuyensinh247.com/thong-tin-de-thi-hk1-toan-8-quan-12-tp-hcm-nam-2019-2020-co-giai-chi-tiet-e70686.html</w:t>
      </w:r>
    </w:p>
    <w:p>
      <w:r>
        <w:t>https://tuyensinh247.com/on-tap-hk1-toan-8-thay-do-van-bao-k1697.html?publish=1</w:t>
      </w:r>
    </w:p>
    <w:p>
      <w:r>
        <w:t>https://tuyensinh247.com/bai-giang-hinh-binh-hanh-v57207.html</w:t>
      </w:r>
    </w:p>
    <w:p>
      <w:r>
        <w:t>https://tuyensinh247.com/thong-tin-btvn-hinh-binh-hanh-e70639.html</w:t>
      </w:r>
    </w:p>
    <w:p>
      <w:r>
        <w:t>https://tuyensinh247.com/bai-giang-hinh-chu-nhat-v57208.html</w:t>
      </w:r>
    </w:p>
    <w:p>
      <w:r>
        <w:t>https://tuyensinh247.com/thong-tin-btvn-hinh-chu-nhat-e70640.html</w:t>
      </w:r>
    </w:p>
    <w:p>
      <w:r>
        <w:t>https://tuyensinh247.com/bai-giang-duong-trung-binh-cua-tam-giac-va-hinh-thang-v57212.html</w:t>
      </w:r>
    </w:p>
    <w:p>
      <w:r>
        <w:t>https://tuyensinh247.com/u/toducanh2008.html?cat_id=52</w:t>
      </w:r>
    </w:p>
    <w:p>
      <w:r>
        <w:t>https://tuyensinh247.com/u/toducanh2008.html?cat_id=154</w:t>
      </w:r>
    </w:p>
    <w:p>
      <w:r>
        <w:t>https://tuyensinh247.com/u/toducanh2008.html?cat_id=153</w:t>
      </w:r>
    </w:p>
    <w:p>
      <w:r>
        <w:t>https://tuyensinh247.com/u/toducanh2008.html?cat_id=65</w:t>
      </w:r>
    </w:p>
    <w:p>
      <w:r>
        <w:t>https://tuyensinh247.com/u/toducanh2008.html?cat_id=222</w:t>
      </w:r>
    </w:p>
    <w:p>
      <w:r>
        <w:t>https://tuyensinh247.com/u/toducanh2008.html?cat_id=224</w:t>
      </w:r>
    </w:p>
    <w:p>
      <w:r>
        <w:t>https://tuyensinh247.com/u/toducanh2008.html?cat_id=226</w:t>
      </w:r>
    </w:p>
    <w:p>
      <w:r>
        <w:t>https://tuyensinh247.com/u/toducanh2008.html?cat_id=271</w:t>
      </w:r>
    </w:p>
    <w:p>
      <w:r>
        <w:t>https://tuyensinh247.com/u/toducanh2008.html?cat_id=309</w:t>
      </w:r>
    </w:p>
    <w:p>
      <w:r>
        <w:t>https://tuyensinh247.com/u/toducanh2008.html?cat_id=288</w:t>
      </w:r>
    </w:p>
    <w:p>
      <w:r>
        <w:t>https://tuyensinh247.com/u/toducanh2008.html?cat_id=326</w:t>
      </w:r>
    </w:p>
    <w:p>
      <w:r>
        <w:t>https://tuyensinh247.com/u/toducanh2008.html?cat_id=343</w:t>
      </w:r>
    </w:p>
    <w:p>
      <w:r>
        <w:t>https://tuyensinh247.com/u/hongphucdongthap.html?cat_id=52</w:t>
      </w:r>
    </w:p>
    <w:p>
      <w:r>
        <w:t>https://tuyensinh247.com/u/hongphucdongthap.html?cat_id=154</w:t>
      </w:r>
    </w:p>
    <w:p>
      <w:r>
        <w:t>https://tuyensinh247.com/u/hongphucdongthap.html?cat_id=153</w:t>
      </w:r>
    </w:p>
    <w:p>
      <w:r>
        <w:t>https://tuyensinh247.com/u/hongphucdongthap.html?cat_id=65</w:t>
      </w:r>
    </w:p>
    <w:p>
      <w:r>
        <w:t>https://tuyensinh247.com/u/hongphucdongthap.html?cat_id=222</w:t>
      </w:r>
    </w:p>
    <w:p>
      <w:r>
        <w:t>https://tuyensinh247.com/u/hongphucdongthap.html?cat_id=224</w:t>
      </w:r>
    </w:p>
    <w:p>
      <w:r>
        <w:t>https://tuyensinh247.com/u/hongphucdongthap.html?cat_id=226</w:t>
      </w:r>
    </w:p>
    <w:p>
      <w:r>
        <w:t>https://tuyensinh247.com/u/hongphucdongthap.html?cat_id=271</w:t>
      </w:r>
    </w:p>
    <w:p>
      <w:r>
        <w:t>https://tuyensinh247.com/u/hongphucdongthap.html?cat_id=309</w:t>
      </w:r>
    </w:p>
    <w:p>
      <w:r>
        <w:t>https://tuyensinh247.com/u/hongphucdongthap.html?cat_id=288</w:t>
      </w:r>
    </w:p>
    <w:p>
      <w:r>
        <w:t>https://tuyensinh247.com/u/hongphucdongthap.html?cat_id=326</w:t>
      </w:r>
    </w:p>
    <w:p>
      <w:r>
        <w:t>https://tuyensinh247.com/u/hongphucdongthap.html?cat_id=343</w:t>
      </w:r>
    </w:p>
    <w:p>
      <w:r>
        <w:t>https://tuyensinh247.com/u/phuongthaohoka.html?cat_id=52</w:t>
      </w:r>
    </w:p>
    <w:p>
      <w:r>
        <w:t>https://tuyensinh247.com/u/phuongthaohoka.html?cat_id=154</w:t>
      </w:r>
    </w:p>
    <w:p>
      <w:r>
        <w:t>https://tuyensinh247.com/u/phuongthaohoka.html?cat_id=153</w:t>
      </w:r>
    </w:p>
    <w:p>
      <w:r>
        <w:t>https://tuyensinh247.com/u/phuongthaohoka.html?cat_id=65</w:t>
      </w:r>
    </w:p>
    <w:p>
      <w:r>
        <w:t>https://tuyensinh247.com/u/phuongthaohoka.html?cat_id=222</w:t>
      </w:r>
    </w:p>
    <w:p>
      <w:r>
        <w:t>https://tuyensinh247.com/u/phuongthaohoka.html?cat_id=224</w:t>
      </w:r>
    </w:p>
    <w:p>
      <w:r>
        <w:t>https://tuyensinh247.com/u/phuongthaohoka.html?cat_id=226</w:t>
      </w:r>
    </w:p>
    <w:p>
      <w:r>
        <w:t>https://tuyensinh247.com/u/phuongthaohoka.html?cat_id=271</w:t>
      </w:r>
    </w:p>
    <w:p>
      <w:r>
        <w:t>https://tuyensinh247.com/u/phuongthaohoka.html?cat_id=309</w:t>
      </w:r>
    </w:p>
    <w:p>
      <w:r>
        <w:t>https://tuyensinh247.com/u/phuongthaohoka.html?cat_id=288</w:t>
      </w:r>
    </w:p>
    <w:p>
      <w:r>
        <w:t>https://tuyensinh247.com/u/phuongthaohoka.html?cat_id=326</w:t>
      </w:r>
    </w:p>
    <w:p>
      <w:r>
        <w:t>https://tuyensinh247.com/u/phuongthaohoka.html?cat_id=343</w:t>
      </w:r>
    </w:p>
    <w:p>
      <w:r>
        <w:t>https://tuyensinh247.com/u/ngocmai05112006.html?cat_id=52</w:t>
      </w:r>
    </w:p>
    <w:p>
      <w:r>
        <w:t>https://tuyensinh247.com/u/ngocmai05112006.html?cat_id=154</w:t>
      </w:r>
    </w:p>
    <w:p>
      <w:r>
        <w:t>https://tuyensinh247.com/u/ngocmai05112006.html?cat_id=153</w:t>
      </w:r>
    </w:p>
    <w:p>
      <w:r>
        <w:t>https://tuyensinh247.com/u/ngocmai05112006.html?cat_id=65</w:t>
      </w:r>
    </w:p>
    <w:p>
      <w:r>
        <w:t>https://tuyensinh247.com/u/ngocmai05112006.html?cat_id=222</w:t>
      </w:r>
    </w:p>
    <w:p>
      <w:r>
        <w:t>https://tuyensinh247.com/u/ngocmai05112006.html?cat_id=224</w:t>
      </w:r>
    </w:p>
    <w:p>
      <w:r>
        <w:t>https://tuyensinh247.com/u/ngocmai05112006.html?cat_id=226</w:t>
      </w:r>
    </w:p>
    <w:p>
      <w:r>
        <w:t>https://tuyensinh247.com/u/ngocmai05112006.html?cat_id=271</w:t>
      </w:r>
    </w:p>
    <w:p>
      <w:r>
        <w:t>https://tuyensinh247.com/u/ngocmai05112006.html?cat_id=309</w:t>
      </w:r>
    </w:p>
    <w:p>
      <w:r>
        <w:t>https://tuyensinh247.com/u/ngocmai05112006.html?cat_id=288</w:t>
      </w:r>
    </w:p>
    <w:p>
      <w:r>
        <w:t>https://tuyensinh247.com/u/ngocmai05112006.html?cat_id=326</w:t>
      </w:r>
    </w:p>
    <w:p>
      <w:r>
        <w:t>https://tuyensinh247.com/u/ngocmai05112006.html?cat_id=343</w:t>
      </w:r>
    </w:p>
    <w:p>
      <w:r>
        <w:t>https://tuyensinh247.com/u/vien789.html?cat_id=52</w:t>
      </w:r>
    </w:p>
    <w:p>
      <w:r>
        <w:t>https://tuyensinh247.com/u/vien789.html?cat_id=154</w:t>
      </w:r>
    </w:p>
    <w:p>
      <w:r>
        <w:t>https://tuyensinh247.com/u/vien789.html?cat_id=153</w:t>
      </w:r>
    </w:p>
    <w:p>
      <w:r>
        <w:t>https://tuyensinh247.com/u/vien789.html?cat_id=65</w:t>
      </w:r>
    </w:p>
    <w:p>
      <w:r>
        <w:t>https://tuyensinh247.com/u/vien789.html?cat_id=222</w:t>
      </w:r>
    </w:p>
    <w:p>
      <w:r>
        <w:t>https://tuyensinh247.com/u/vien789.html?cat_id=224</w:t>
      </w:r>
    </w:p>
    <w:p>
      <w:r>
        <w:t>https://tuyensinh247.com/u/vien789.html?cat_id=226</w:t>
      </w:r>
    </w:p>
    <w:p>
      <w:r>
        <w:t>https://tuyensinh247.com/u/vien789.html?cat_id=271</w:t>
      </w:r>
    </w:p>
    <w:p>
      <w:r>
        <w:t>https://tuyensinh247.com/u/vien789.html?cat_id=309</w:t>
      </w:r>
    </w:p>
    <w:p>
      <w:r>
        <w:t>https://tuyensinh247.com/u/vien789.html?cat_id=288</w:t>
      </w:r>
    </w:p>
    <w:p>
      <w:r>
        <w:t>https://tuyensinh247.com/u/vien789.html?cat_id=326</w:t>
      </w:r>
    </w:p>
    <w:p>
      <w:r>
        <w:t>https://tuyensinh247.com/u/vien789.html?cat_id=343</w:t>
      </w:r>
    </w:p>
    <w:p>
      <w:r>
        <w:t>https://tuyensinh247.com/u/tanbui06.html?cat_id=52</w:t>
      </w:r>
    </w:p>
    <w:p>
      <w:r>
        <w:t>https://tuyensinh247.com/u/tanbui06.html?cat_id=154</w:t>
      </w:r>
    </w:p>
    <w:p>
      <w:r>
        <w:t>https://tuyensinh247.com/u/tanbui06.html?cat_id=153</w:t>
      </w:r>
    </w:p>
    <w:p>
      <w:r>
        <w:t>https://tuyensinh247.com/u/tanbui06.html?cat_id=65</w:t>
      </w:r>
    </w:p>
    <w:p>
      <w:r>
        <w:t>https://tuyensinh247.com/u/tanbui06.html?cat_id=222</w:t>
      </w:r>
    </w:p>
    <w:p>
      <w:r>
        <w:t>https://tuyensinh247.com/u/tanbui06.html?cat_id=224</w:t>
      </w:r>
    </w:p>
    <w:p>
      <w:r>
        <w:t>https://tuyensinh247.com/u/tanbui06.html?cat_id=226</w:t>
      </w:r>
    </w:p>
    <w:p>
      <w:r>
        <w:t>https://tuyensinh247.com/u/tanbui06.html?cat_id=271</w:t>
      </w:r>
    </w:p>
    <w:p>
      <w:r>
        <w:t>https://tuyensinh247.com/u/tanbui06.html?cat_id=309</w:t>
      </w:r>
    </w:p>
    <w:p>
      <w:r>
        <w:t>https://tuyensinh247.com/u/tanbui06.html?cat_id=288</w:t>
      </w:r>
    </w:p>
    <w:p>
      <w:r>
        <w:t>https://tuyensinh247.com/u/tanbui06.html?cat_id=326</w:t>
      </w:r>
    </w:p>
    <w:p>
      <w:r>
        <w:t>https://tuyensinh247.com/u/tanbui06.html?cat_id=343</w:t>
      </w:r>
    </w:p>
    <w:p>
      <w:r>
        <w:t>https://tuyensinh247.com/u/tramdien.html?cat_id=52</w:t>
      </w:r>
    </w:p>
    <w:p>
      <w:r>
        <w:t>https://tuyensinh247.com/u/tramdien.html?cat_id=154</w:t>
      </w:r>
    </w:p>
    <w:p>
      <w:r>
        <w:t>https://tuyensinh247.com/u/tramdien.html?cat_id=153</w:t>
      </w:r>
    </w:p>
    <w:p>
      <w:r>
        <w:t>https://tuyensinh247.com/u/tramdien.html?cat_id=65</w:t>
      </w:r>
    </w:p>
    <w:p>
      <w:r>
        <w:t>https://tuyensinh247.com/u/tramdien.html?cat_id=222</w:t>
      </w:r>
    </w:p>
    <w:p>
      <w:r>
        <w:t>https://tuyensinh247.com/u/tramdien.html?cat_id=224</w:t>
      </w:r>
    </w:p>
    <w:p>
      <w:r>
        <w:t>https://tuyensinh247.com/u/tramdien.html?cat_id=226</w:t>
      </w:r>
    </w:p>
    <w:p>
      <w:r>
        <w:t>https://tuyensinh247.com/u/tramdien.html?cat_id=271</w:t>
      </w:r>
    </w:p>
    <w:p>
      <w:r>
        <w:t>https://tuyensinh247.com/u/tramdien.html?cat_id=309</w:t>
      </w:r>
    </w:p>
    <w:p>
      <w:r>
        <w:t>https://tuyensinh247.com/u/tramdien.html?cat_id=288</w:t>
      </w:r>
    </w:p>
    <w:p>
      <w:r>
        <w:t>https://tuyensinh247.com/u/tramdien.html?cat_id=326</w:t>
      </w:r>
    </w:p>
    <w:p>
      <w:r>
        <w:t>https://tuyensinh247.com/u/tramdien.html?cat_id=343</w:t>
      </w:r>
    </w:p>
    <w:p>
      <w:r>
        <w:t>https://tuyensinh247.com/u/nguyenphuongtrang2006.html?cat_id=52</w:t>
      </w:r>
    </w:p>
    <w:p>
      <w:r>
        <w:t>https://tuyensinh247.com/u/nguyenphuongtrang2006.html?cat_id=154</w:t>
      </w:r>
    </w:p>
    <w:p>
      <w:r>
        <w:t>https://tuyensinh247.com/u/nguyenphuongtrang2006.html?cat_id=153</w:t>
      </w:r>
    </w:p>
    <w:p>
      <w:r>
        <w:t>https://tuyensinh247.com/u/nguyenphuongtrang2006.html?cat_id=65</w:t>
      </w:r>
    </w:p>
    <w:p>
      <w:r>
        <w:t>https://tuyensinh247.com/u/nguyenphuongtrang2006.html?cat_id=222</w:t>
      </w:r>
    </w:p>
    <w:p>
      <w:r>
        <w:t>https://tuyensinh247.com/u/nguyenphuongtrang2006.html?cat_id=224</w:t>
      </w:r>
    </w:p>
    <w:p>
      <w:r>
        <w:t>https://tuyensinh247.com/u/nguyenphuongtrang2006.html?cat_id=226</w:t>
      </w:r>
    </w:p>
    <w:p>
      <w:r>
        <w:t>https://tuyensinh247.com/u/nguyenphuongtrang2006.html?cat_id=271</w:t>
      </w:r>
    </w:p>
    <w:p>
      <w:r>
        <w:t>https://tuyensinh247.com/u/nguyenphuongtrang2006.html?cat_id=309</w:t>
      </w:r>
    </w:p>
    <w:p>
      <w:r>
        <w:t>https://tuyensinh247.com/u/nguyenphuongtrang2006.html?cat_id=288</w:t>
      </w:r>
    </w:p>
    <w:p>
      <w:r>
        <w:t>https://tuyensinh247.com/u/nguyenphuongtrang2006.html?cat_id=326</w:t>
      </w:r>
    </w:p>
    <w:p>
      <w:r>
        <w:t>https://tuyensinh247.com/u/nguyenphuongtrang2006.html?cat_id=343</w:t>
      </w:r>
    </w:p>
    <w:p>
      <w:r>
        <w:t>https://tuyensinh247.com/u/caoducanh2k6.html?cat_id=52</w:t>
      </w:r>
    </w:p>
    <w:p>
      <w:r>
        <w:t>https://tuyensinh247.com/u/caoducanh2k6.html?cat_id=154</w:t>
      </w:r>
    </w:p>
    <w:p>
      <w:r>
        <w:t>https://tuyensinh247.com/u/caoducanh2k6.html?cat_id=153</w:t>
      </w:r>
    </w:p>
    <w:p>
      <w:r>
        <w:t>https://tuyensinh247.com/u/caoducanh2k6.html?cat_id=65</w:t>
      </w:r>
    </w:p>
    <w:p>
      <w:r>
        <w:t>https://tuyensinh247.com/u/caoducanh2k6.html?cat_id=222</w:t>
      </w:r>
    </w:p>
    <w:p>
      <w:r>
        <w:t>https://tuyensinh247.com/u/caoducanh2k6.html?cat_id=224</w:t>
      </w:r>
    </w:p>
    <w:p>
      <w:r>
        <w:t>https://tuyensinh247.com/u/caoducanh2k6.html?cat_id=226</w:t>
      </w:r>
    </w:p>
    <w:p>
      <w:r>
        <w:t>https://tuyensinh247.com/u/caoducanh2k6.html?cat_id=271</w:t>
      </w:r>
    </w:p>
    <w:p>
      <w:r>
        <w:t>https://tuyensinh247.com/u/caoducanh2k6.html?cat_id=309</w:t>
      </w:r>
    </w:p>
    <w:p>
      <w:r>
        <w:t>https://tuyensinh247.com/u/caoducanh2k6.html?cat_id=288</w:t>
      </w:r>
    </w:p>
    <w:p>
      <w:r>
        <w:t>https://tuyensinh247.com/u/caoducanh2k6.html?cat_id=326</w:t>
      </w:r>
    </w:p>
    <w:p>
      <w:r>
        <w:t>https://tuyensinh247.com/u/caoducanh2k6.html?cat_id=343</w:t>
      </w:r>
    </w:p>
    <w:p>
      <w:r>
        <w:t>https://tuyensinh247.com/u/dieplinhkanna1234.html?cat_id=52</w:t>
      </w:r>
    </w:p>
    <w:p>
      <w:r>
        <w:t>https://tuyensinh247.com/u/dieplinhkanna1234.html?cat_id=154</w:t>
      </w:r>
    </w:p>
    <w:p>
      <w:r>
        <w:t>https://tuyensinh247.com/u/dieplinhkanna1234.html?cat_id=153</w:t>
      </w:r>
    </w:p>
    <w:p>
      <w:r>
        <w:t>https://tuyensinh247.com/u/dieplinhkanna1234.html?cat_id=65</w:t>
      </w:r>
    </w:p>
    <w:p>
      <w:r>
        <w:t>https://tuyensinh247.com/u/dieplinhkanna1234.html?cat_id=222</w:t>
      </w:r>
    </w:p>
    <w:p>
      <w:r>
        <w:t>https://tuyensinh247.com/u/dieplinhkanna1234.html?cat_id=224</w:t>
      </w:r>
    </w:p>
    <w:p>
      <w:r>
        <w:t>https://tuyensinh247.com/u/dieplinhkanna1234.html?cat_id=226</w:t>
      </w:r>
    </w:p>
    <w:p>
      <w:r>
        <w:t>https://tuyensinh247.com/u/dieplinhkanna1234.html?cat_id=271</w:t>
      </w:r>
    </w:p>
    <w:p>
      <w:r>
        <w:t>https://tuyensinh247.com/u/dieplinhkanna1234.html?cat_id=309</w:t>
      </w:r>
    </w:p>
    <w:p>
      <w:r>
        <w:t>https://tuyensinh247.com/u/dieplinhkanna1234.html?cat_id=288</w:t>
      </w:r>
    </w:p>
    <w:p>
      <w:r>
        <w:t>https://tuyensinh247.com/u/dieplinhkanna1234.html?cat_id=326</w:t>
      </w:r>
    </w:p>
    <w:p>
      <w:r>
        <w:t>https://tuyensinh247.com/u/dieplinhkanna1234.html?cat_id=343</w:t>
      </w:r>
    </w:p>
    <w:p>
      <w:r>
        <w:t>https://tuyensinh247.com/u/minhphuc2006.html?cat_id=52</w:t>
      </w:r>
    </w:p>
    <w:p>
      <w:r>
        <w:t>https://tuyensinh247.com/u/minhphuc2006.html?cat_id=154</w:t>
      </w:r>
    </w:p>
    <w:p>
      <w:r>
        <w:t>https://tuyensinh247.com/u/minhphuc2006.html?cat_id=153</w:t>
      </w:r>
    </w:p>
    <w:p>
      <w:r>
        <w:t>https://tuyensinh247.com/u/minhphuc2006.html?cat_id=65</w:t>
      </w:r>
    </w:p>
    <w:p>
      <w:r>
        <w:t>https://tuyensinh247.com/u/minhphuc2006.html?cat_id=222</w:t>
      </w:r>
    </w:p>
    <w:p>
      <w:r>
        <w:t>https://tuyensinh247.com/u/minhphuc2006.html?cat_id=224</w:t>
      </w:r>
    </w:p>
    <w:p>
      <w:r>
        <w:t>https://tuyensinh247.com/u/minhphuc2006.html?cat_id=226</w:t>
      </w:r>
    </w:p>
    <w:p>
      <w:r>
        <w:t>https://tuyensinh247.com/u/minhphuc2006.html?cat_id=271</w:t>
      </w:r>
    </w:p>
    <w:p>
      <w:r>
        <w:t>https://tuyensinh247.com/u/minhphuc2006.html?cat_id=309</w:t>
      </w:r>
    </w:p>
    <w:p>
      <w:r>
        <w:t>https://tuyensinh247.com/u/minhphuc2006.html?cat_id=288</w:t>
      </w:r>
    </w:p>
    <w:p>
      <w:r>
        <w:t>https://tuyensinh247.com/u/minhphuc2006.html?cat_id=326</w:t>
      </w:r>
    </w:p>
    <w:p>
      <w:r>
        <w:t>https://tuyensinh247.com/u/minhphuc2006.html?cat_id=343</w:t>
      </w:r>
    </w:p>
    <w:p>
      <w:r>
        <w:t>https://tuyensinh247.com/u/nguyentranbaophuoc.html?cat_id=52</w:t>
      </w:r>
    </w:p>
    <w:p>
      <w:r>
        <w:t>https://tuyensinh247.com/u/nguyentranbaophuoc.html?cat_id=154</w:t>
      </w:r>
    </w:p>
    <w:p>
      <w:r>
        <w:t>https://tuyensinh247.com/u/nguyentranbaophuoc.html?cat_id=153</w:t>
      </w:r>
    </w:p>
    <w:p>
      <w:r>
        <w:t>https://tuyensinh247.com/u/nguyentranbaophuoc.html?cat_id=65</w:t>
      </w:r>
    </w:p>
    <w:p>
      <w:r>
        <w:t>https://tuyensinh247.com/u/nguyentranbaophuoc.html?cat_id=222</w:t>
      </w:r>
    </w:p>
    <w:p>
      <w:r>
        <w:t>https://tuyensinh247.com/u/nguyentranbaophuoc.html?cat_id=224</w:t>
      </w:r>
    </w:p>
    <w:p>
      <w:r>
        <w:t>https://tuyensinh247.com/u/nguyentranbaophuoc.html?cat_id=226</w:t>
      </w:r>
    </w:p>
    <w:p>
      <w:r>
        <w:t>https://tuyensinh247.com/u/nguyentranbaophuoc.html?cat_id=271</w:t>
      </w:r>
    </w:p>
    <w:p>
      <w:r>
        <w:t>https://tuyensinh247.com/u/nguyentranbaophuoc.html?cat_id=309</w:t>
      </w:r>
    </w:p>
    <w:p>
      <w:r>
        <w:t>https://tuyensinh247.com/u/nguyentranbaophuoc.html?cat_id=288</w:t>
      </w:r>
    </w:p>
    <w:p>
      <w:r>
        <w:t>https://tuyensinh247.com/u/nguyentranbaophuoc.html?cat_id=326</w:t>
      </w:r>
    </w:p>
    <w:p>
      <w:r>
        <w:t>https://tuyensinh247.com/u/nguyentranbaophuoc.html?cat_id=343</w:t>
      </w:r>
    </w:p>
    <w:p>
      <w:r>
        <w:t>https://tuyensinh247.com/u/ngocvt012.html?cat_id=52</w:t>
      </w:r>
    </w:p>
    <w:p>
      <w:r>
        <w:t>https://tuyensinh247.com/u/ngocvt012.html?cat_id=154</w:t>
      </w:r>
    </w:p>
    <w:p>
      <w:r>
        <w:t>https://tuyensinh247.com/u/ngocvt012.html?cat_id=153</w:t>
      </w:r>
    </w:p>
    <w:p>
      <w:r>
        <w:t>https://tuyensinh247.com/u/ngocvt012.html?cat_id=65</w:t>
      </w:r>
    </w:p>
    <w:p>
      <w:r>
        <w:t>https://tuyensinh247.com/u/ngocvt012.html?cat_id=222</w:t>
      </w:r>
    </w:p>
    <w:p>
      <w:r>
        <w:t>https://tuyensinh247.com/u/ngocvt012.html?cat_id=224</w:t>
      </w:r>
    </w:p>
    <w:p>
      <w:r>
        <w:t>https://tuyensinh247.com/u/ngocvt012.html?cat_id=226</w:t>
      </w:r>
    </w:p>
    <w:p>
      <w:r>
        <w:t>https://tuyensinh247.com/u/ngocvt012.html?cat_id=271</w:t>
      </w:r>
    </w:p>
    <w:p>
      <w:r>
        <w:t>https://tuyensinh247.com/u/ngocvt012.html?cat_id=309</w:t>
      </w:r>
    </w:p>
    <w:p>
      <w:r>
        <w:t>https://tuyensinh247.com/u/ngocvt012.html?cat_id=288</w:t>
      </w:r>
    </w:p>
    <w:p>
      <w:r>
        <w:t>https://tuyensinh247.com/u/ngocvt012.html?cat_id=326</w:t>
      </w:r>
    </w:p>
    <w:p>
      <w:r>
        <w:t>https://tuyensinh247.com/u/ngocvt012.html?cat_id=343</w:t>
      </w:r>
    </w:p>
    <w:p>
      <w:r>
        <w:t>https://tuyensinh247.com/u/JessicaJR.html?cat_id=52</w:t>
      </w:r>
    </w:p>
    <w:p>
      <w:r>
        <w:t>https://tuyensinh247.com/u/JessicaJR.html?cat_id=154</w:t>
      </w:r>
    </w:p>
    <w:p>
      <w:r>
        <w:t>https://tuyensinh247.com/u/JessicaJR.html?cat_id=153</w:t>
      </w:r>
    </w:p>
    <w:p>
      <w:r>
        <w:t>https://tuyensinh247.com/u/JessicaJR.html?cat_id=65</w:t>
      </w:r>
    </w:p>
    <w:p>
      <w:r>
        <w:t>https://tuyensinh247.com/u/JessicaJR.html?cat_id=222</w:t>
      </w:r>
    </w:p>
    <w:p>
      <w:r>
        <w:t>https://tuyensinh247.com/u/JessicaJR.html?cat_id=224</w:t>
      </w:r>
    </w:p>
    <w:p>
      <w:r>
        <w:t>https://tuyensinh247.com/u/JessicaJR.html?cat_id=226</w:t>
      </w:r>
    </w:p>
    <w:p>
      <w:r>
        <w:t>https://tuyensinh247.com/u/JessicaJR.html?cat_id=271</w:t>
      </w:r>
    </w:p>
    <w:p>
      <w:r>
        <w:t>https://tuyensinh247.com/u/JessicaJR.html?cat_id=309</w:t>
      </w:r>
    </w:p>
    <w:p>
      <w:r>
        <w:t>https://tuyensinh247.com/u/JessicaJR.html?cat_id=288</w:t>
      </w:r>
    </w:p>
    <w:p>
      <w:r>
        <w:t>https://tuyensinh247.com/u/JessicaJR.html?cat_id=326</w:t>
      </w:r>
    </w:p>
    <w:p>
      <w:r>
        <w:t>https://tuyensinh247.com/u/JessicaJR.html?cat_id=343</w:t>
      </w:r>
    </w:p>
    <w:p>
      <w:r>
        <w:t>https://tuyensinh247.com/u/hongquyen12345678.html?cat_id=52</w:t>
      </w:r>
    </w:p>
    <w:p>
      <w:r>
        <w:t>https://tuyensinh247.com/u/hongquyen12345678.html?cat_id=154</w:t>
      </w:r>
    </w:p>
    <w:p>
      <w:r>
        <w:t>https://tuyensinh247.com/u/hongquyen12345678.html?cat_id=153</w:t>
      </w:r>
    </w:p>
    <w:p>
      <w:r>
        <w:t>https://tuyensinh247.com/u/hongquyen12345678.html?cat_id=65</w:t>
      </w:r>
    </w:p>
    <w:p>
      <w:r>
        <w:t>https://tuyensinh247.com/u/hongquyen12345678.html?cat_id=222</w:t>
      </w:r>
    </w:p>
    <w:p>
      <w:r>
        <w:t>https://tuyensinh247.com/u/hongquyen12345678.html?cat_id=224</w:t>
      </w:r>
    </w:p>
    <w:p>
      <w:r>
        <w:t>https://tuyensinh247.com/u/hongquyen12345678.html?cat_id=226</w:t>
      </w:r>
    </w:p>
    <w:p>
      <w:r>
        <w:t>https://tuyensinh247.com/u/hongquyen12345678.html?cat_id=271</w:t>
      </w:r>
    </w:p>
    <w:p>
      <w:r>
        <w:t>https://tuyensinh247.com/u/hongquyen12345678.html?cat_id=309</w:t>
      </w:r>
    </w:p>
    <w:p>
      <w:r>
        <w:t>https://tuyensinh247.com/u/hongquyen12345678.html?cat_id=288</w:t>
      </w:r>
    </w:p>
    <w:p>
      <w:r>
        <w:t>https://tuyensinh247.com/u/hongquyen12345678.html?cat_id=326</w:t>
      </w:r>
    </w:p>
    <w:p>
      <w:r>
        <w:t>https://tuyensinh247.com/u/hongquyen12345678.html?cat_id=343</w:t>
      </w:r>
    </w:p>
    <w:p>
      <w:r>
        <w:t>https://tuyensinh247.com/u/hopbuitan.html?cat_id=52</w:t>
      </w:r>
    </w:p>
    <w:p>
      <w:r>
        <w:t>https://tuyensinh247.com/u/hopbuitan.html?cat_id=154</w:t>
      </w:r>
    </w:p>
    <w:p>
      <w:r>
        <w:t>https://tuyensinh247.com/u/hopbuitan.html?cat_id=153</w:t>
      </w:r>
    </w:p>
    <w:p>
      <w:r>
        <w:t>https://tuyensinh247.com/u/hopbuitan.html?cat_id=65</w:t>
      </w:r>
    </w:p>
    <w:p>
      <w:r>
        <w:t>https://tuyensinh247.com/u/hopbuitan.html?cat_id=222</w:t>
      </w:r>
    </w:p>
    <w:p>
      <w:r>
        <w:t>https://tuyensinh247.com/u/hopbuitan.html?cat_id=224</w:t>
      </w:r>
    </w:p>
    <w:p>
      <w:r>
        <w:t>https://tuyensinh247.com/u/hopbuitan.html?cat_id=226</w:t>
      </w:r>
    </w:p>
    <w:p>
      <w:r>
        <w:t>https://tuyensinh247.com/u/hopbuitan.html?cat_id=271</w:t>
      </w:r>
    </w:p>
    <w:p>
      <w:r>
        <w:t>https://tuyensinh247.com/u/hopbuitan.html?cat_id=309</w:t>
      </w:r>
    </w:p>
    <w:p>
      <w:r>
        <w:t>https://tuyensinh247.com/u/hopbuitan.html?cat_id=288</w:t>
      </w:r>
    </w:p>
    <w:p>
      <w:r>
        <w:t>https://tuyensinh247.com/u/hopbuitan.html?cat_id=326</w:t>
      </w:r>
    </w:p>
    <w:p>
      <w:r>
        <w:t>https://tuyensinh247.com/u/hopbuitan.html?cat_id=343</w:t>
      </w:r>
    </w:p>
    <w:p>
      <w:r>
        <w:t>https://tuyensinh247.com/u/dauminhnga.html?cat_id=52</w:t>
      </w:r>
    </w:p>
    <w:p>
      <w:r>
        <w:t>https://tuyensinh247.com/u/dauminhnga.html?cat_id=154</w:t>
      </w:r>
    </w:p>
    <w:p>
      <w:r>
        <w:t>https://tuyensinh247.com/u/dauminhnga.html?cat_id=153</w:t>
      </w:r>
    </w:p>
    <w:p>
      <w:r>
        <w:t>https://tuyensinh247.com/u/dauminhnga.html?cat_id=65</w:t>
      </w:r>
    </w:p>
    <w:p>
      <w:r>
        <w:t>https://tuyensinh247.com/u/dauminhnga.html?cat_id=222</w:t>
      </w:r>
    </w:p>
    <w:p>
      <w:r>
        <w:t>https://tuyensinh247.com/u/dauminhnga.html?cat_id=224</w:t>
      </w:r>
    </w:p>
    <w:p>
      <w:r>
        <w:t>https://tuyensinh247.com/u/dauminhnga.html?cat_id=226</w:t>
      </w:r>
    </w:p>
    <w:p>
      <w:r>
        <w:t>https://tuyensinh247.com/u/dauminhnga.html?cat_id=271</w:t>
      </w:r>
    </w:p>
    <w:p>
      <w:r>
        <w:t>https://tuyensinh247.com/u/dauminhnga.html?cat_id=309</w:t>
      </w:r>
    </w:p>
    <w:p>
      <w:r>
        <w:t>https://tuyensinh247.com/u/dauminhnga.html?cat_id=288</w:t>
      </w:r>
    </w:p>
    <w:p>
      <w:r>
        <w:t>https://tuyensinh247.com/u/dauminhnga.html?cat_id=326</w:t>
      </w:r>
    </w:p>
    <w:p>
      <w:r>
        <w:t>https://tuyensinh247.com/u/dauminhnga.html?cat_id=343</w:t>
      </w:r>
    </w:p>
    <w:p>
      <w:r>
        <w:t>https://tuyensinh247.com/u/mituot740.html?cat_id=52</w:t>
      </w:r>
    </w:p>
    <w:p>
      <w:r>
        <w:t>https://tuyensinh247.com/u/mituot740.html?cat_id=154</w:t>
      </w:r>
    </w:p>
    <w:p>
      <w:r>
        <w:t>https://tuyensinh247.com/u/mituot740.html?cat_id=153</w:t>
      </w:r>
    </w:p>
    <w:p>
      <w:r>
        <w:t>https://tuyensinh247.com/u/mituot740.html?cat_id=65</w:t>
      </w:r>
    </w:p>
    <w:p>
      <w:r>
        <w:t>https://tuyensinh247.com/u/mituot740.html?cat_id=222</w:t>
      </w:r>
    </w:p>
    <w:p>
      <w:r>
        <w:t>https://tuyensinh247.com/u/mituot740.html?cat_id=224</w:t>
      </w:r>
    </w:p>
    <w:p>
      <w:r>
        <w:t>https://tuyensinh247.com/u/mituot740.html?cat_id=226</w:t>
      </w:r>
    </w:p>
    <w:p>
      <w:r>
        <w:t>https://tuyensinh247.com/u/mituot740.html?cat_id=271</w:t>
      </w:r>
    </w:p>
    <w:p>
      <w:r>
        <w:t>https://tuyensinh247.com/u/mituot740.html?cat_id=309</w:t>
      </w:r>
    </w:p>
    <w:p>
      <w:r>
        <w:t>https://tuyensinh247.com/u/mituot740.html?cat_id=288</w:t>
      </w:r>
    </w:p>
    <w:p>
      <w:r>
        <w:t>https://tuyensinh247.com/u/mituot740.html?cat_id=326</w:t>
      </w:r>
    </w:p>
    <w:p>
      <w:r>
        <w:t>https://tuyensinh247.com/u/mituot740.html?cat_id=343</w:t>
      </w:r>
    </w:p>
    <w:p>
      <w:r>
        <w:t>https://tuyensinh247.com/u/hoaithu741.html?cat_id=52</w:t>
      </w:r>
    </w:p>
    <w:p>
      <w:r>
        <w:t>https://tuyensinh247.com/u/hoaithu741.html?cat_id=154</w:t>
      </w:r>
    </w:p>
    <w:p>
      <w:r>
        <w:t>https://tuyensinh247.com/u/hoaithu741.html?cat_id=153</w:t>
      </w:r>
    </w:p>
    <w:p>
      <w:r>
        <w:t>https://tuyensinh247.com/u/hoaithu741.html?cat_id=65</w:t>
      </w:r>
    </w:p>
    <w:p>
      <w:r>
        <w:t>https://tuyensinh247.com/u/hoaithu741.html?cat_id=222</w:t>
      </w:r>
    </w:p>
    <w:p>
      <w:r>
        <w:t>https://tuyensinh247.com/u/hoaithu741.html?cat_id=224</w:t>
      </w:r>
    </w:p>
    <w:p>
      <w:r>
        <w:t>https://tuyensinh247.com/u/hoaithu741.html?cat_id=226</w:t>
      </w:r>
    </w:p>
    <w:p>
      <w:r>
        <w:t>https://tuyensinh247.com/u/hoaithu741.html?cat_id=271</w:t>
      </w:r>
    </w:p>
    <w:p>
      <w:r>
        <w:t>https://tuyensinh247.com/u/hoaithu741.html?cat_id=309</w:t>
      </w:r>
    </w:p>
    <w:p>
      <w:r>
        <w:t>https://tuyensinh247.com/u/hoaithu741.html?cat_id=288</w:t>
      </w:r>
    </w:p>
    <w:p>
      <w:r>
        <w:t>https://tuyensinh247.com/u/hoaithu741.html?cat_id=326</w:t>
      </w:r>
    </w:p>
    <w:p>
      <w:r>
        <w:t>https://tuyensinh247.com/u/hoaithu741.html?cat_id=343</w:t>
      </w:r>
    </w:p>
    <w:p>
      <w:r>
        <w:t>https://tuyensinh247.com/u/nguyenminhduc8.html?cat_id=52</w:t>
      </w:r>
    </w:p>
    <w:p>
      <w:r>
        <w:t>https://tuyensinh247.com/u/nguyenminhduc8.html?cat_id=154</w:t>
      </w:r>
    </w:p>
    <w:p>
      <w:r>
        <w:t>https://tuyensinh247.com/u/nguyenminhduc8.html?cat_id=153</w:t>
      </w:r>
    </w:p>
    <w:p>
      <w:r>
        <w:t>https://tuyensinh247.com/u/nguyenminhduc8.html?cat_id=65</w:t>
      </w:r>
    </w:p>
    <w:p>
      <w:r>
        <w:t>https://tuyensinh247.com/u/nguyenminhduc8.html?cat_id=222</w:t>
      </w:r>
    </w:p>
    <w:p>
      <w:r>
        <w:t>https://tuyensinh247.com/u/nguyenminhduc8.html?cat_id=224</w:t>
      </w:r>
    </w:p>
    <w:p>
      <w:r>
        <w:t>https://tuyensinh247.com/u/nguyenminhduc8.html?cat_id=226</w:t>
      </w:r>
    </w:p>
    <w:p>
      <w:r>
        <w:t>https://tuyensinh247.com/u/nguyenminhduc8.html?cat_id=271</w:t>
      </w:r>
    </w:p>
    <w:p>
      <w:r>
        <w:t>https://tuyensinh247.com/u/nguyenminhduc8.html?cat_id=309</w:t>
      </w:r>
    </w:p>
    <w:p>
      <w:r>
        <w:t>https://tuyensinh247.com/u/nguyenminhduc8.html?cat_id=288</w:t>
      </w:r>
    </w:p>
    <w:p>
      <w:r>
        <w:t>https://tuyensinh247.com/u/nguyenminhduc8.html?cat_id=326</w:t>
      </w:r>
    </w:p>
    <w:p>
      <w:r>
        <w:t>https://tuyensinh247.com/u/nguyenminhduc8.html?cat_id=343</w:t>
      </w:r>
    </w:p>
    <w:p>
      <w:r>
        <w:t>https://tuyensinh247.com/u/petraguaix.html?cat_id=52</w:t>
      </w:r>
    </w:p>
    <w:p>
      <w:r>
        <w:t>https://tuyensinh247.com/u/petraguaix.html?cat_id=154</w:t>
      </w:r>
    </w:p>
    <w:p>
      <w:r>
        <w:t>https://tuyensinh247.com/u/petraguaix.html?cat_id=153</w:t>
      </w:r>
    </w:p>
    <w:p>
      <w:r>
        <w:t>https://tuyensinh247.com/u/petraguaix.html?cat_id=65</w:t>
      </w:r>
    </w:p>
    <w:p>
      <w:r>
        <w:t>https://tuyensinh247.com/u/petraguaix.html?cat_id=222</w:t>
      </w:r>
    </w:p>
    <w:p>
      <w:r>
        <w:t>https://tuyensinh247.com/u/petraguaix.html?cat_id=224</w:t>
      </w:r>
    </w:p>
    <w:p>
      <w:r>
        <w:t>https://tuyensinh247.com/u/petraguaix.html?cat_id=226</w:t>
      </w:r>
    </w:p>
    <w:p>
      <w:r>
        <w:t>https://tuyensinh247.com/u/petraguaix.html?cat_id=271</w:t>
      </w:r>
    </w:p>
    <w:p>
      <w:r>
        <w:t>https://tuyensinh247.com/u/petraguaix.html?cat_id=309</w:t>
      </w:r>
    </w:p>
    <w:p>
      <w:r>
        <w:t>https://tuyensinh247.com/u/petraguaix.html?cat_id=288</w:t>
      </w:r>
    </w:p>
    <w:p>
      <w:r>
        <w:t>https://tuyensinh247.com/u/petraguaix.html?cat_id=326</w:t>
      </w:r>
    </w:p>
    <w:p>
      <w:r>
        <w:t>https://tuyensinh247.com/u/petraguaix.html?cat_id=343</w:t>
      </w:r>
    </w:p>
    <w:p>
      <w:r>
        <w:t>https://tuyensinh247.com/u/nguyenhanhnguyenhanh.html?cat_id=52</w:t>
      </w:r>
    </w:p>
    <w:p>
      <w:r>
        <w:t>https://tuyensinh247.com/u/nguyenhanhnguyenhanh.html?cat_id=154</w:t>
      </w:r>
    </w:p>
    <w:p>
      <w:r>
        <w:t>https://tuyensinh247.com/u/nguyenhanhnguyenhanh.html?cat_id=153</w:t>
      </w:r>
    </w:p>
    <w:p>
      <w:r>
        <w:t>https://tuyensinh247.com/u/nguyenhanhnguyenhanh.html?cat_id=65</w:t>
      </w:r>
    </w:p>
    <w:p>
      <w:r>
        <w:t>https://tuyensinh247.com/u/nguyenhanhnguyenhanh.html?cat_id=222</w:t>
      </w:r>
    </w:p>
    <w:p>
      <w:r>
        <w:t>https://tuyensinh247.com/u/nguyenhanhnguyenhanh.html?cat_id=224</w:t>
      </w:r>
    </w:p>
    <w:p>
      <w:r>
        <w:t>https://tuyensinh247.com/u/nguyenhanhnguyenhanh.html?cat_id=226</w:t>
      </w:r>
    </w:p>
    <w:p>
      <w:r>
        <w:t>https://tuyensinh247.com/u/nguyenhanhnguyenhanh.html?cat_id=271</w:t>
      </w:r>
    </w:p>
    <w:p>
      <w:r>
        <w:t>https://tuyensinh247.com/u/nguyenhanhnguyenhanh.html?cat_id=309</w:t>
      </w:r>
    </w:p>
    <w:p>
      <w:r>
        <w:t>https://tuyensinh247.com/u/nguyenhanhnguyenhanh.html?cat_id=288</w:t>
      </w:r>
    </w:p>
    <w:p>
      <w:r>
        <w:t>https://tuyensinh247.com/u/nguyenhanhnguyenhanh.html?cat_id=326</w:t>
      </w:r>
    </w:p>
    <w:p>
      <w:r>
        <w:t>https://tuyensinh247.com/u/nguyenhanhnguyenhanh.html?cat_id=343</w:t>
      </w:r>
    </w:p>
    <w:p>
      <w:r>
        <w:t>https://tuyensinh247.com/u/phamthikimhuong.html?cat_id=52</w:t>
      </w:r>
    </w:p>
    <w:p>
      <w:r>
        <w:t>https://tuyensinh247.com/u/phamthikimhuong.html?cat_id=154</w:t>
      </w:r>
    </w:p>
    <w:p>
      <w:r>
        <w:t>https://tuyensinh247.com/u/phamthikimhuong.html?cat_id=153</w:t>
      </w:r>
    </w:p>
    <w:p>
      <w:r>
        <w:t>https://tuyensinh247.com/u/phamthikimhuong.html?cat_id=65</w:t>
      </w:r>
    </w:p>
    <w:p>
      <w:r>
        <w:t>https://tuyensinh247.com/u/phamthikimhuong.html?cat_id=222</w:t>
      </w:r>
    </w:p>
    <w:p>
      <w:r>
        <w:t>https://tuyensinh247.com/u/phamthikimhuong.html?cat_id=224</w:t>
      </w:r>
    </w:p>
    <w:p>
      <w:r>
        <w:t>https://tuyensinh247.com/u/phamthikimhuong.html?cat_id=226</w:t>
      </w:r>
    </w:p>
    <w:p>
      <w:r>
        <w:t>https://tuyensinh247.com/u/phamthikimhuong.html?cat_id=271</w:t>
      </w:r>
    </w:p>
    <w:p>
      <w:r>
        <w:t>https://tuyensinh247.com/u/phamthikimhuong.html?cat_id=309</w:t>
      </w:r>
    </w:p>
    <w:p>
      <w:r>
        <w:t>https://tuyensinh247.com/u/phamthikimhuong.html?cat_id=288</w:t>
      </w:r>
    </w:p>
    <w:p>
      <w:r>
        <w:t>https://tuyensinh247.com/u/phamthikimhuong.html?cat_id=326</w:t>
      </w:r>
    </w:p>
    <w:p>
      <w:r>
        <w:t>https://tuyensinh247.com/u/phamthikimhuong.html?cat_id=343</w:t>
      </w:r>
    </w:p>
    <w:p>
      <w:r>
        <w:t>https://tuyensinh247.com/u/tranygthinhu.html?cat_id=52</w:t>
      </w:r>
    </w:p>
    <w:p>
      <w:r>
        <w:t>https://tuyensinh247.com/u/tranygthinhu.html?cat_id=154</w:t>
      </w:r>
    </w:p>
    <w:p>
      <w:r>
        <w:t>https://tuyensinh247.com/u/tranygthinhu.html?cat_id=153</w:t>
      </w:r>
    </w:p>
    <w:p>
      <w:r>
        <w:t>https://tuyensinh247.com/u/tranygthinhu.html?cat_id=65</w:t>
      </w:r>
    </w:p>
    <w:p>
      <w:r>
        <w:t>https://tuyensinh247.com/u/tranygthinhu.html?cat_id=222</w:t>
      </w:r>
    </w:p>
    <w:p>
      <w:r>
        <w:t>https://tuyensinh247.com/u/tranygthinhu.html?cat_id=224</w:t>
      </w:r>
    </w:p>
    <w:p>
      <w:r>
        <w:t>https://tuyensinh247.com/u/tranygthinhu.html?cat_id=226</w:t>
      </w:r>
    </w:p>
    <w:p>
      <w:r>
        <w:t>https://tuyensinh247.com/u/tranygthinhu.html?cat_id=271</w:t>
      </w:r>
    </w:p>
    <w:p>
      <w:r>
        <w:t>https://tuyensinh247.com/u/tranygthinhu.html?cat_id=309</w:t>
      </w:r>
    </w:p>
    <w:p>
      <w:r>
        <w:t>https://tuyensinh247.com/u/tranygthinhu.html?cat_id=288</w:t>
      </w:r>
    </w:p>
    <w:p>
      <w:r>
        <w:t>https://tuyensinh247.com/u/tranygthinhu.html?cat_id=326</w:t>
      </w:r>
    </w:p>
    <w:p>
      <w:r>
        <w:t>https://tuyensinh247.com/u/tranygthinhu.html?cat_id=343</w:t>
      </w:r>
    </w:p>
    <w:p>
      <w:r>
        <w:t>https://tuyensinh247.com/u/hoangthibichhue.html?cat_id=52</w:t>
      </w:r>
    </w:p>
    <w:p>
      <w:r>
        <w:t>https://tuyensinh247.com/u/hoangthibichhue.html?cat_id=154</w:t>
      </w:r>
    </w:p>
    <w:p>
      <w:r>
        <w:t>https://tuyensinh247.com/u/hoangthibichhue.html?cat_id=153</w:t>
      </w:r>
    </w:p>
    <w:p>
      <w:r>
        <w:t>https://tuyensinh247.com/u/hoangthibichhue.html?cat_id=65</w:t>
      </w:r>
    </w:p>
    <w:p>
      <w:r>
        <w:t>https://tuyensinh247.com/u/hoangthibichhue.html?cat_id=222</w:t>
      </w:r>
    </w:p>
    <w:p>
      <w:r>
        <w:t>https://tuyensinh247.com/u/hoangthibichhue.html?cat_id=224</w:t>
      </w:r>
    </w:p>
    <w:p>
      <w:r>
        <w:t>https://tuyensinh247.com/u/hoangthibichhue.html?cat_id=226</w:t>
      </w:r>
    </w:p>
    <w:p>
      <w:r>
        <w:t>https://tuyensinh247.com/u/hoangthibichhue.html?cat_id=271</w:t>
      </w:r>
    </w:p>
    <w:p>
      <w:r>
        <w:t>https://tuyensinh247.com/u/hoangthibichhue.html?cat_id=309</w:t>
      </w:r>
    </w:p>
    <w:p>
      <w:r>
        <w:t>https://tuyensinh247.com/u/hoangthibichhue.html?cat_id=288</w:t>
      </w:r>
    </w:p>
    <w:p>
      <w:r>
        <w:t>https://tuyensinh247.com/u/hoangthibichhue.html?cat_id=326</w:t>
      </w:r>
    </w:p>
    <w:p>
      <w:r>
        <w:t>https://tuyensinh247.com/u/hoangthibichhue.html?cat_id=343</w:t>
      </w:r>
    </w:p>
    <w:p>
      <w:r>
        <w:t>https://tuyensinh247.com/u/manhchung1.html?cat_id=52</w:t>
      </w:r>
    </w:p>
    <w:p>
      <w:r>
        <w:t>https://tuyensinh247.com/u/manhchung1.html?cat_id=154</w:t>
      </w:r>
    </w:p>
    <w:p>
      <w:r>
        <w:t>https://tuyensinh247.com/u/manhchung1.html?cat_id=153</w:t>
      </w:r>
    </w:p>
    <w:p>
      <w:r>
        <w:t>https://tuyensinh247.com/u/manhchung1.html?cat_id=65</w:t>
      </w:r>
    </w:p>
    <w:p>
      <w:r>
        <w:t>https://tuyensinh247.com/u/manhchung1.html?cat_id=222</w:t>
      </w:r>
    </w:p>
    <w:p>
      <w:r>
        <w:t>https://tuyensinh247.com/u/manhchung1.html?cat_id=224</w:t>
      </w:r>
    </w:p>
    <w:p>
      <w:r>
        <w:t>https://tuyensinh247.com/u/manhchung1.html?cat_id=226</w:t>
      </w:r>
    </w:p>
    <w:p>
      <w:r>
        <w:t>https://tuyensinh247.com/u/manhchung1.html?cat_id=271</w:t>
      </w:r>
    </w:p>
    <w:p>
      <w:r>
        <w:t>https://tuyensinh247.com/u/manhchung1.html?cat_id=309</w:t>
      </w:r>
    </w:p>
    <w:p>
      <w:r>
        <w:t>https://tuyensinh247.com/u/manhchung1.html?cat_id=288</w:t>
      </w:r>
    </w:p>
    <w:p>
      <w:r>
        <w:t>https://tuyensinh247.com/u/manhchung1.html?cat_id=326</w:t>
      </w:r>
    </w:p>
    <w:p>
      <w:r>
        <w:t>https://tuyensinh247.com/u/manhchung1.html?cat_id=343</w:t>
      </w:r>
    </w:p>
    <w:p>
      <w:r>
        <w:t>https://tuyensinh247.com/u/phamdangduonglop8a1.html?cat_id=52</w:t>
      </w:r>
    </w:p>
    <w:p>
      <w:r>
        <w:t>https://tuyensinh247.com/u/phamdangduonglop8a1.html?cat_id=154</w:t>
      </w:r>
    </w:p>
    <w:p>
      <w:r>
        <w:t>https://tuyensinh247.com/u/phamdangduonglop8a1.html?cat_id=153</w:t>
      </w:r>
    </w:p>
    <w:p>
      <w:r>
        <w:t>https://tuyensinh247.com/u/phamdangduonglop8a1.html?cat_id=65</w:t>
      </w:r>
    </w:p>
    <w:p>
      <w:r>
        <w:t>https://tuyensinh247.com/u/phamdangduonglop8a1.html?cat_id=222</w:t>
      </w:r>
    </w:p>
    <w:p>
      <w:r>
        <w:t>https://tuyensinh247.com/u/phamdangduonglop8a1.html?cat_id=224</w:t>
      </w:r>
    </w:p>
    <w:p>
      <w:r>
        <w:t>https://tuyensinh247.com/u/phamdangduonglop8a1.html?cat_id=226</w:t>
      </w:r>
    </w:p>
    <w:p>
      <w:r>
        <w:t>https://tuyensinh247.com/u/phamdangduonglop8a1.html?cat_id=271</w:t>
      </w:r>
    </w:p>
    <w:p>
      <w:r>
        <w:t>https://tuyensinh247.com/u/phamdangduonglop8a1.html?cat_id=309</w:t>
      </w:r>
    </w:p>
    <w:p>
      <w:r>
        <w:t>https://tuyensinh247.com/u/phamdangduonglop8a1.html?cat_id=288</w:t>
      </w:r>
    </w:p>
    <w:p>
      <w:r>
        <w:t>https://tuyensinh247.com/u/phamdangduonglop8a1.html?cat_id=326</w:t>
      </w:r>
    </w:p>
    <w:p>
      <w:r>
        <w:t>https://tuyensinh247.com/u/phamdangduonglop8a1.html?cat_id=343</w:t>
      </w:r>
    </w:p>
    <w:p>
      <w:r>
        <w:t>https://tuyensinh247.com/u/nhatlinh68.html?cat_id=52</w:t>
      </w:r>
    </w:p>
    <w:p>
      <w:r>
        <w:t>https://tuyensinh247.com/u/nhatlinh68.html?cat_id=154</w:t>
      </w:r>
    </w:p>
    <w:p>
      <w:r>
        <w:t>https://tuyensinh247.com/u/nhatlinh68.html?cat_id=153</w:t>
      </w:r>
    </w:p>
    <w:p>
      <w:r>
        <w:t>https://tuyensinh247.com/u/nhatlinh68.html?cat_id=65</w:t>
      </w:r>
    </w:p>
    <w:p>
      <w:r>
        <w:t>https://tuyensinh247.com/u/nhatlinh68.html?cat_id=222</w:t>
      </w:r>
    </w:p>
    <w:p>
      <w:r>
        <w:t>https://tuyensinh247.com/u/nhatlinh68.html?cat_id=224</w:t>
      </w:r>
    </w:p>
    <w:p>
      <w:r>
        <w:t>https://tuyensinh247.com/u/nhatlinh68.html?cat_id=226</w:t>
      </w:r>
    </w:p>
    <w:p>
      <w:r>
        <w:t>https://tuyensinh247.com/u/nhatlinh68.html?cat_id=271</w:t>
      </w:r>
    </w:p>
    <w:p>
      <w:r>
        <w:t>https://tuyensinh247.com/u/nhatlinh68.html?cat_id=309</w:t>
      </w:r>
    </w:p>
    <w:p>
      <w:r>
        <w:t>https://tuyensinh247.com/u/nhatlinh68.html?cat_id=288</w:t>
      </w:r>
    </w:p>
    <w:p>
      <w:r>
        <w:t>https://tuyensinh247.com/u/nhatlinh68.html?cat_id=326</w:t>
      </w:r>
    </w:p>
    <w:p>
      <w:r>
        <w:t>https://tuyensinh247.com/u/nhatlinh68.html?cat_id=343</w:t>
      </w:r>
    </w:p>
    <w:p>
      <w:r>
        <w:t>https://tuyensinh247.com/u/hongngoc2k4.html?cat_id=52</w:t>
      </w:r>
    </w:p>
    <w:p>
      <w:r>
        <w:t>https://tuyensinh247.com/u/hongngoc2k4.html?cat_id=154</w:t>
      </w:r>
    </w:p>
    <w:p>
      <w:r>
        <w:t>https://tuyensinh247.com/u/hongngoc2k4.html?cat_id=153</w:t>
      </w:r>
    </w:p>
    <w:p>
      <w:r>
        <w:t>https://tuyensinh247.com/u/hongngoc2k4.html?cat_id=65</w:t>
      </w:r>
    </w:p>
    <w:p>
      <w:r>
        <w:t>https://tuyensinh247.com/u/hongngoc2k4.html?cat_id=222</w:t>
      </w:r>
    </w:p>
    <w:p>
      <w:r>
        <w:t>https://tuyensinh247.com/u/hongngoc2k4.html?cat_id=224</w:t>
      </w:r>
    </w:p>
    <w:p>
      <w:r>
        <w:t>https://tuyensinh247.com/u/hongngoc2k4.html?cat_id=226</w:t>
      </w:r>
    </w:p>
    <w:p>
      <w:r>
        <w:t>https://tuyensinh247.com/u/hongngoc2k4.html?cat_id=271</w:t>
      </w:r>
    </w:p>
    <w:p>
      <w:r>
        <w:t>https://tuyensinh247.com/u/hongngoc2k4.html?cat_id=309</w:t>
      </w:r>
    </w:p>
    <w:p>
      <w:r>
        <w:t>https://tuyensinh247.com/u/hongngoc2k4.html?cat_id=288</w:t>
      </w:r>
    </w:p>
    <w:p>
      <w:r>
        <w:t>https://tuyensinh247.com/u/hongngoc2k4.html?cat_id=326</w:t>
      </w:r>
    </w:p>
    <w:p>
      <w:r>
        <w:t>https://tuyensinh247.com/u/hongngoc2k4.html?cat_id=343</w:t>
      </w:r>
    </w:p>
    <w:p>
      <w:r>
        <w:t>https://tuyensinh247.com/u/dsa.cong.html?cat_id=52</w:t>
      </w:r>
    </w:p>
    <w:p>
      <w:r>
        <w:t>https://tuyensinh247.com/u/dsa.cong.html?cat_id=154</w:t>
      </w:r>
    </w:p>
    <w:p>
      <w:r>
        <w:t>https://tuyensinh247.com/u/dsa.cong.html?cat_id=153</w:t>
      </w:r>
    </w:p>
    <w:p>
      <w:r>
        <w:t>https://tuyensinh247.com/u/dsa.cong.html?cat_id=65</w:t>
      </w:r>
    </w:p>
    <w:p>
      <w:r>
        <w:t>https://tuyensinh247.com/u/dsa.cong.html?cat_id=222</w:t>
      </w:r>
    </w:p>
    <w:p>
      <w:r>
        <w:t>https://tuyensinh247.com/u/dsa.cong.html?cat_id=224</w:t>
      </w:r>
    </w:p>
    <w:p>
      <w:r>
        <w:t>https://tuyensinh247.com/u/dsa.cong.html?cat_id=226</w:t>
      </w:r>
    </w:p>
    <w:p>
      <w:r>
        <w:t>https://tuyensinh247.com/u/dsa.cong.html?cat_id=271</w:t>
      </w:r>
    </w:p>
    <w:p>
      <w:r>
        <w:t>https://tuyensinh247.com/u/dsa.cong.html?cat_id=309</w:t>
      </w:r>
    </w:p>
    <w:p>
      <w:r>
        <w:t>https://tuyensinh247.com/u/dsa.cong.html?cat_id=288</w:t>
      </w:r>
    </w:p>
    <w:p>
      <w:r>
        <w:t>https://tuyensinh247.com/u/dsa.cong.html?cat_id=326</w:t>
      </w:r>
    </w:p>
    <w:p>
      <w:r>
        <w:t>https://tuyensinh247.com/u/dsa.cong.html?cat_id=343</w:t>
      </w:r>
    </w:p>
    <w:p>
      <w:r>
        <w:t>https://tuyensinh247.com/u/phamlongnhat917.html?cat_id=52</w:t>
      </w:r>
    </w:p>
    <w:p>
      <w:r>
        <w:t>https://tuyensinh247.com/u/phamlongnhat917.html?cat_id=154</w:t>
      </w:r>
    </w:p>
    <w:p>
      <w:r>
        <w:t>https://tuyensinh247.com/u/phamlongnhat917.html?cat_id=153</w:t>
      </w:r>
    </w:p>
    <w:p>
      <w:r>
        <w:t>https://tuyensinh247.com/u/phamlongnhat917.html?cat_id=65</w:t>
      </w:r>
    </w:p>
    <w:p>
      <w:r>
        <w:t>https://tuyensinh247.com/u/phamlongnhat917.html?cat_id=222</w:t>
      </w:r>
    </w:p>
    <w:p>
      <w:r>
        <w:t>https://tuyensinh247.com/u/phamlongnhat917.html?cat_id=224</w:t>
      </w:r>
    </w:p>
    <w:p>
      <w:r>
        <w:t>https://tuyensinh247.com/u/phamlongnhat917.html?cat_id=226</w:t>
      </w:r>
    </w:p>
    <w:p>
      <w:r>
        <w:t>https://tuyensinh247.com/u/phamlongnhat917.html?cat_id=271</w:t>
      </w:r>
    </w:p>
    <w:p>
      <w:r>
        <w:t>https://tuyensinh247.com/u/phamlongnhat917.html?cat_id=309</w:t>
      </w:r>
    </w:p>
    <w:p>
      <w:r>
        <w:t>https://tuyensinh247.com/u/phamlongnhat917.html?cat_id=288</w:t>
      </w:r>
    </w:p>
    <w:p>
      <w:r>
        <w:t>https://tuyensinh247.com/u/phamlongnhat917.html?cat_id=326</w:t>
      </w:r>
    </w:p>
    <w:p>
      <w:r>
        <w:t>https://tuyensinh247.com/u/phamlongnhat917.html?cat_id=343</w:t>
      </w:r>
    </w:p>
    <w:p>
      <w:r>
        <w:t>https://tuyensinh247.com/u/buithikhanhlinhpbtn.html?cat_id=52</w:t>
      </w:r>
    </w:p>
    <w:p>
      <w:r>
        <w:t>https://tuyensinh247.com/u/buithikhanhlinhpbtn.html?cat_id=154</w:t>
      </w:r>
    </w:p>
    <w:p>
      <w:r>
        <w:t>https://tuyensinh247.com/u/buithikhanhlinhpbtn.html?cat_id=153</w:t>
      </w:r>
    </w:p>
    <w:p>
      <w:r>
        <w:t>https://tuyensinh247.com/u/buithikhanhlinhpbtn.html?cat_id=65</w:t>
      </w:r>
    </w:p>
    <w:p>
      <w:r>
        <w:t>https://tuyensinh247.com/u/buithikhanhlinhpbtn.html?cat_id=222</w:t>
      </w:r>
    </w:p>
    <w:p>
      <w:r>
        <w:t>https://tuyensinh247.com/u/buithikhanhlinhpbtn.html?cat_id=224</w:t>
      </w:r>
    </w:p>
    <w:p>
      <w:r>
        <w:t>https://tuyensinh247.com/u/buithikhanhlinhpbtn.html?cat_id=226</w:t>
      </w:r>
    </w:p>
    <w:p>
      <w:r>
        <w:t>https://tuyensinh247.com/u/buithikhanhlinhpbtn.html?cat_id=271</w:t>
      </w:r>
    </w:p>
    <w:p>
      <w:r>
        <w:t>https://tuyensinh247.com/u/buithikhanhlinhpbtn.html?cat_id=309</w:t>
      </w:r>
    </w:p>
    <w:p>
      <w:r>
        <w:t>https://tuyensinh247.com/u/buithikhanhlinhpbtn.html?cat_id=288</w:t>
      </w:r>
    </w:p>
    <w:p>
      <w:r>
        <w:t>https://tuyensinh247.com/u/buithikhanhlinhpbtn.html?cat_id=326</w:t>
      </w:r>
    </w:p>
    <w:p>
      <w:r>
        <w:t>https://tuyensinh247.com/u/buithikhanhlinhpbtn.html?cat_id=343</w:t>
      </w:r>
    </w:p>
    <w:p>
      <w:r>
        <w:t>https://tuyensinh247.com/u/nguyenminhngoc8a8b8c.html?cat_id=52</w:t>
      </w:r>
    </w:p>
    <w:p>
      <w:r>
        <w:t>https://tuyensinh247.com/u/nguyenminhngoc8a8b8c.html?cat_id=154</w:t>
      </w:r>
    </w:p>
    <w:p>
      <w:r>
        <w:t>https://tuyensinh247.com/u/nguyenminhngoc8a8b8c.html?cat_id=153</w:t>
      </w:r>
    </w:p>
    <w:p>
      <w:r>
        <w:t>https://tuyensinh247.com/u/nguyenminhngoc8a8b8c.html?cat_id=65</w:t>
      </w:r>
    </w:p>
    <w:p>
      <w:r>
        <w:t>https://tuyensinh247.com/u/nguyenminhngoc8a8b8c.html?cat_id=222</w:t>
      </w:r>
    </w:p>
    <w:p>
      <w:r>
        <w:t>https://tuyensinh247.com/u/nguyenminhngoc8a8b8c.html?cat_id=224</w:t>
      </w:r>
    </w:p>
    <w:p>
      <w:r>
        <w:t>https://tuyensinh247.com/u/nguyenminhngoc8a8b8c.html?cat_id=226</w:t>
      </w:r>
    </w:p>
    <w:p>
      <w:r>
        <w:t>https://tuyensinh247.com/u/nguyenminhngoc8a8b8c.html?cat_id=271</w:t>
      </w:r>
    </w:p>
    <w:p>
      <w:r>
        <w:t>https://tuyensinh247.com/u/nguyenminhngoc8a8b8c.html?cat_id=309</w:t>
      </w:r>
    </w:p>
    <w:p>
      <w:r>
        <w:t>https://tuyensinh247.com/u/nguyenminhngoc8a8b8c.html?cat_id=288</w:t>
      </w:r>
    </w:p>
    <w:p>
      <w:r>
        <w:t>https://tuyensinh247.com/u/nguyenminhngoc8a8b8c.html?cat_id=326</w:t>
      </w:r>
    </w:p>
    <w:p>
      <w:r>
        <w:t>https://tuyensinh247.com/u/nguyenminhngoc8a8b8c.html?cat_id=343</w:t>
      </w:r>
    </w:p>
    <w:p>
      <w:r>
        <w:t>https://tuyensinh247.com/u/tranghuyenphung.html?cat_id=52</w:t>
      </w:r>
    </w:p>
    <w:p>
      <w:r>
        <w:t>https://tuyensinh247.com/u/tranghuyenphung.html?cat_id=154</w:t>
      </w:r>
    </w:p>
    <w:p>
      <w:r>
        <w:t>https://tuyensinh247.com/u/tranghuyenphung.html?cat_id=153</w:t>
      </w:r>
    </w:p>
    <w:p>
      <w:r>
        <w:t>https://tuyensinh247.com/u/tranghuyenphung.html?cat_id=65</w:t>
      </w:r>
    </w:p>
    <w:p>
      <w:r>
        <w:t>https://tuyensinh247.com/u/tranghuyenphung.html?cat_id=222</w:t>
      </w:r>
    </w:p>
    <w:p>
      <w:r>
        <w:t>https://tuyensinh247.com/u/tranghuyenphung.html?cat_id=224</w:t>
      </w:r>
    </w:p>
    <w:p>
      <w:r>
        <w:t>https://tuyensinh247.com/u/tranghuyenphung.html?cat_id=226</w:t>
      </w:r>
    </w:p>
    <w:p>
      <w:r>
        <w:t>https://tuyensinh247.com/u/tranghuyenphung.html?cat_id=271</w:t>
      </w:r>
    </w:p>
    <w:p>
      <w:r>
        <w:t>https://tuyensinh247.com/u/tranghuyenphung.html?cat_id=309</w:t>
      </w:r>
    </w:p>
    <w:p>
      <w:r>
        <w:t>https://tuyensinh247.com/u/tranghuyenphung.html?cat_id=288</w:t>
      </w:r>
    </w:p>
    <w:p>
      <w:r>
        <w:t>https://tuyensinh247.com/u/tranghuyenphung.html?cat_id=326</w:t>
      </w:r>
    </w:p>
    <w:p>
      <w:r>
        <w:t>https://tuyensinh247.com/u/tranghuyenphung.html?cat_id=343</w:t>
      </w:r>
    </w:p>
    <w:p>
      <w:r>
        <w:t>https://tuyensinh247.com/u/dongoctuanduy.html?cat_id=52</w:t>
      </w:r>
    </w:p>
    <w:p>
      <w:r>
        <w:t>https://tuyensinh247.com/u/dongoctuanduy.html?cat_id=154</w:t>
      </w:r>
    </w:p>
    <w:p>
      <w:r>
        <w:t>https://tuyensinh247.com/u/dongoctuanduy.html?cat_id=153</w:t>
      </w:r>
    </w:p>
    <w:p>
      <w:r>
        <w:t>https://tuyensinh247.com/u/dongoctuanduy.html?cat_id=65</w:t>
      </w:r>
    </w:p>
    <w:p>
      <w:r>
        <w:t>https://tuyensinh247.com/u/dongoctuanduy.html?cat_id=222</w:t>
      </w:r>
    </w:p>
    <w:p>
      <w:r>
        <w:t>https://tuyensinh247.com/u/dongoctuanduy.html?cat_id=224</w:t>
      </w:r>
    </w:p>
    <w:p>
      <w:r>
        <w:t>https://tuyensinh247.com/u/dongoctuanduy.html?cat_id=226</w:t>
      </w:r>
    </w:p>
    <w:p>
      <w:r>
        <w:t>https://tuyensinh247.com/u/dongoctuanduy.html?cat_id=271</w:t>
      </w:r>
    </w:p>
    <w:p>
      <w:r>
        <w:t>https://tuyensinh247.com/u/dongoctuanduy.html?cat_id=309</w:t>
      </w:r>
    </w:p>
    <w:p>
      <w:r>
        <w:t>https://tuyensinh247.com/u/dongoctuanduy.html?cat_id=288</w:t>
      </w:r>
    </w:p>
    <w:p>
      <w:r>
        <w:t>https://tuyensinh247.com/u/dongoctuanduy.html?cat_id=326</w:t>
      </w:r>
    </w:p>
    <w:p>
      <w:r>
        <w:t>https://tuyensinh247.com/u/dongoctuanduy.html?cat_id=343</w:t>
      </w:r>
    </w:p>
    <w:p>
      <w:r>
        <w:t>https://tuyensinh247.com/u/quetoidoluong.html?cat_id=52</w:t>
      </w:r>
    </w:p>
    <w:p>
      <w:r>
        <w:t>https://tuyensinh247.com/u/quetoidoluong.html?cat_id=154</w:t>
      </w:r>
    </w:p>
    <w:p>
      <w:r>
        <w:t>https://tuyensinh247.com/u/quetoidoluong.html?cat_id=153</w:t>
      </w:r>
    </w:p>
    <w:p>
      <w:r>
        <w:t>https://tuyensinh247.com/u/quetoidoluong.html?cat_id=65</w:t>
      </w:r>
    </w:p>
    <w:p>
      <w:r>
        <w:t>https://tuyensinh247.com/u/quetoidoluong.html?cat_id=222</w:t>
      </w:r>
    </w:p>
    <w:p>
      <w:r>
        <w:t>https://tuyensinh247.com/u/quetoidoluong.html?cat_id=224</w:t>
      </w:r>
    </w:p>
    <w:p>
      <w:r>
        <w:t>https://tuyensinh247.com/u/quetoidoluong.html?cat_id=226</w:t>
      </w:r>
    </w:p>
    <w:p>
      <w:r>
        <w:t>https://tuyensinh247.com/u/quetoidoluong.html?cat_id=271</w:t>
      </w:r>
    </w:p>
    <w:p>
      <w:r>
        <w:t>https://tuyensinh247.com/u/quetoidoluong.html?cat_id=309</w:t>
      </w:r>
    </w:p>
    <w:p>
      <w:r>
        <w:t>https://tuyensinh247.com/u/quetoidoluong.html?cat_id=288</w:t>
      </w:r>
    </w:p>
    <w:p>
      <w:r>
        <w:t>https://tuyensinh247.com/u/quetoidoluong.html?cat_id=326</w:t>
      </w:r>
    </w:p>
    <w:p>
      <w:r>
        <w:t>https://tuyensinh247.com/u/quetoidoluong.html?cat_id=343</w:t>
      </w:r>
    </w:p>
    <w:p>
      <w:r>
        <w:t>https://tuyensinh247.com/u/tanlethanh.html?cat_id=52</w:t>
      </w:r>
    </w:p>
    <w:p>
      <w:r>
        <w:t>https://tuyensinh247.com/u/tanlethanh.html?cat_id=154</w:t>
      </w:r>
    </w:p>
    <w:p>
      <w:r>
        <w:t>https://tuyensinh247.com/u/tanlethanh.html?cat_id=153</w:t>
      </w:r>
    </w:p>
    <w:p>
      <w:r>
        <w:t>https://tuyensinh247.com/u/tanlethanh.html?cat_id=65</w:t>
      </w:r>
    </w:p>
    <w:p>
      <w:r>
        <w:t>https://tuyensinh247.com/u/tanlethanh.html?cat_id=222</w:t>
      </w:r>
    </w:p>
    <w:p>
      <w:r>
        <w:t>https://tuyensinh247.com/u/tanlethanh.html?cat_id=224</w:t>
      </w:r>
    </w:p>
    <w:p>
      <w:r>
        <w:t>https://tuyensinh247.com/u/tanlethanh.html?cat_id=226</w:t>
      </w:r>
    </w:p>
    <w:p>
      <w:r>
        <w:t>https://tuyensinh247.com/u/tanlethanh.html?cat_id=271</w:t>
      </w:r>
    </w:p>
    <w:p>
      <w:r>
        <w:t>https://tuyensinh247.com/u/tanlethanh.html?cat_id=309</w:t>
      </w:r>
    </w:p>
    <w:p>
      <w:r>
        <w:t>https://tuyensinh247.com/u/tanlethanh.html?cat_id=288</w:t>
      </w:r>
    </w:p>
    <w:p>
      <w:r>
        <w:t>https://tuyensinh247.com/u/tanlethanh.html?cat_id=326</w:t>
      </w:r>
    </w:p>
    <w:p>
      <w:r>
        <w:t>https://tuyensinh247.com/u/tanlethanh.html?cat_id=343</w:t>
      </w:r>
    </w:p>
    <w:p>
      <w:r>
        <w:t>https://tuyensinh247.com/bai-giang-unit-4-communication-tieng-anh-8-moi-hs-tu-lam-v57348.html</w:t>
      </w:r>
    </w:p>
    <w:p>
      <w:r>
        <w:t>https://tuyensinh247.com/bai-giang-unit-7-getting-started-tieng-anh-8-moi-v57372.html</w:t>
      </w:r>
    </w:p>
    <w:p>
      <w:r>
        <w:t>https://tuyensinh247.com/bai-giang-unit-12-skills-2-tieng-anh-8-moi-ki-nang-nghe-giam-tai-thanh-btvn-v57419.html</w:t>
      </w:r>
    </w:p>
    <w:p>
      <w:r>
        <w:t>https://tuyensinh247.com/bai-giang-gioi-thieu-khoa-hoc-v57425.html</w:t>
      </w:r>
    </w:p>
    <w:p>
      <w:r>
        <w:t>https://tuyensinh247.com/bai-giang-on-tap-thi-hien-tai-don-va-hien-tai-tiep-dien-v57426.html</w:t>
      </w:r>
    </w:p>
    <w:p>
      <w:r>
        <w:t>https://tuyensinh247.com/bai-giang-on-tap-trong-am-tu-2-am-tiet-va-tu-3-am-tiet-tro-len-v57436.html</w:t>
      </w:r>
    </w:p>
    <w:p>
      <w:r>
        <w:t>https://tuyensinh247.com/bai-giang-gioi-thieu-khoa-hoc-tieng-anh-8-moi-v57317.html</w:t>
      </w:r>
    </w:p>
    <w:p>
      <w:r>
        <w:t>https://tuyensinh247.com/bai-giang-huong-dan-luyen-phat-am-tieng-anh-v57318.html</w:t>
      </w:r>
    </w:p>
    <w:p>
      <w:r>
        <w:t>https://tuyensinh247.com/bai-giang-unit-1-getting-started-tieng-anh-8-moi-v57319.html</w:t>
      </w:r>
    </w:p>
    <w:p>
      <w:r>
        <w:t>https://tuyensinh247.com/bai-giang-unit-1-skills-1-tieng-anh-8-moi-ki-nang-noi-giam-tai-thanh-btvn-v57323.html</w:t>
      </w:r>
    </w:p>
    <w:p>
      <w:r>
        <w:t>https://tuyensinh247.com/tieng-anh-8-co-quang-thi-hoan-k1702.html?publish=1</w:t>
      </w:r>
    </w:p>
    <w:p>
      <w:r>
        <w:t>https://tuyensinh247.com/de-thi-HK-mon-anh-lop-8-co-loi-giai-chi-tiet-k1704.html?publish=1</w:t>
      </w:r>
    </w:p>
    <w:p>
      <w:r>
        <w:t>https://tuyensinh247.com/thong-tin-de-thi-hki-tieng-anh-8-chuong-trinh-moi-de-so-1-co-loi-giai-chi-tiet-e71004.html</w:t>
      </w:r>
    </w:p>
    <w:p>
      <w:r>
        <w:t>https://tuyensinh247.com/thong-tin-de-thi-hki-tieng-anh-8-chuong-trinh-moi-de-so-2-co-loi-giai-chi-tiet-e71005.html</w:t>
      </w:r>
    </w:p>
    <w:p>
      <w:r>
        <w:t>https://tuyensinh247.com/thong-tin-de-thi-hki-tieng-anh-8-chuong-trinh-moi-de-so-3-co-loi-giai-chi-tiet-e71006.html</w:t>
      </w:r>
    </w:p>
    <w:p>
      <w:r>
        <w:t>https://tuyensinh247.com/thong-tin-de-thi-hki-tieng-anh-8-chuong-trinh-moi-de-so-4-co-loi-giai-chi-tiet-e71007.html</w:t>
      </w:r>
    </w:p>
    <w:p>
      <w:r>
        <w:t>https://tuyensinh247.com/thong-tin-de-thi-hki-tieng-anh-8-chuong-trinh-moi-de-so-5-co-loi-giai-chi-tiet-e71008.html</w:t>
      </w:r>
    </w:p>
    <w:p>
      <w:r>
        <w:t>https://tuyensinh247.com/thong-tin-de-thi-hki-tieng-anh-8-chuong-trinh-moi-de-so-6-co-loi-giai-chi-tiet-e71009.html</w:t>
      </w:r>
    </w:p>
    <w:p>
      <w:r>
        <w:t>https://tuyensinh247.com/thong-tin-de-thi-hki-tieng-anh-8-chuong-trinh-moi-de-so-7-co-loi-giai-chi-tiet-e71010.html</w:t>
      </w:r>
    </w:p>
    <w:p>
      <w:r>
        <w:t>https://tuyensinh247.com/thong-tin-de-thi-hki-tieng-anh-8-chuong-trinh-moi-de-so-8-co-loi-giai-chi-tiet-e71011.html</w:t>
      </w:r>
    </w:p>
    <w:p>
      <w:r>
        <w:t>https://tuyensinh247.com/thong-tin-de-thi-hki-tieng-anh-8-chuong-trinh-moi-de-so-9-co-loi-giai-chi-tiet-e71012.html</w:t>
      </w:r>
    </w:p>
    <w:p>
      <w:r>
        <w:t>https://tuyensinh247.com/thong-tin-de-thi-hki-tieng-anh-8-chuong-trinh-moi-de-so-10-co-loi-giai-chi-tiet-e71013.html</w:t>
      </w:r>
    </w:p>
    <w:p>
      <w:r>
        <w:t>https://tuyensinh247.com/thong-tin-de-thi-hki-tieng-anh-8-chuong-trinh-moi-de-so-11-co-loi-giai-chi-tiet-e71014.html</w:t>
      </w:r>
    </w:p>
    <w:p>
      <w:r>
        <w:t>https://tuyensinh247.com/thong-tin-de-thi-hki-tieng-anh-8-chuong-trinh-moi-de-so-12-co-loi-giai-chi-tiet-e71015.html</w:t>
      </w:r>
    </w:p>
    <w:p>
      <w:r>
        <w:t>https://tuyensinh247.com/thong-tin-de-thi-hki-tieng-anh-8-chuong-trinh-moi-de-so-13-co-loi-giai-chi-tiet-e71016.html</w:t>
      </w:r>
    </w:p>
    <w:p>
      <w:r>
        <w:t>https://tuyensinh247.com/thong-tin-de-thi-hki-tieng-anh-8-chuong-trinh-moi-de-so-14-co-loi-giai-chi-tiet-e71017.html</w:t>
      </w:r>
    </w:p>
    <w:p>
      <w:r>
        <w:t>https://tuyensinh247.com/thong-tin-de-thi-hki-tieng-anh-8-chuong-trinh-moi-de-so-15-co-loi-giai-chi-tiet-e71018.html</w:t>
      </w:r>
    </w:p>
    <w:p>
      <w:r>
        <w:t>https://tuyensinh247.com/thong-tin-de-thi-hki-tieng-anh-8-chuong-trinh-moi-phong-gddt-pho-yen-nam-hoc-2019-2020-co-loi-giai-chi-tiet-e71019.html</w:t>
      </w:r>
    </w:p>
    <w:p>
      <w:r>
        <w:t>https://tuyensinh247.com/thong-tin-de-thi-hki-tieng-anh-8-chuong-trinh-moi-phong-gddt-huyen-cu-chi-nam-hoc-2019-2020-co-loi-giai-chi-tiet-e71020.html</w:t>
      </w:r>
    </w:p>
    <w:p>
      <w:r>
        <w:t>https://tuyensinh247.com/thong-tin-de-thi-hki-tieng-anh-8-chuong-trinh-moi-thcs-le-thi-trung-binh-duong-nam-hoc-2019-2020-co-loi-giai-chi-tiet-e71021.html</w:t>
      </w:r>
    </w:p>
    <w:p>
      <w:r>
        <w:t>https://tuyensinh247.com/thong-tin-de-thi-hki-tieng-anh-8-chuong-trinh-moi-so-gddt-tinh-bac-ninh-nam-hoc-2019-2020-co-loi-giai-chi-tiet-e71022.html</w:t>
      </w:r>
    </w:p>
    <w:p>
      <w:r>
        <w:t>https://tuyensinh247.com/thong-tin-de-thi-hki-tieng-anh-8-chuong-trinh-moi-thcs-giang-vo-nam-hoc-2019-2020-co-loi-giai-chi-tiet-e71023.html</w:t>
      </w:r>
    </w:p>
    <w:p>
      <w:r>
        <w:t>https://tuyensinh247.com/u/khavuazingspeed.html?cat_id=52</w:t>
      </w:r>
    </w:p>
    <w:p>
      <w:r>
        <w:t>https://tuyensinh247.com/u/khavuazingspeed.html?cat_id=154</w:t>
      </w:r>
    </w:p>
    <w:p>
      <w:r>
        <w:t>https://tuyensinh247.com/u/khavuazingspeed.html?cat_id=153</w:t>
      </w:r>
    </w:p>
    <w:p>
      <w:r>
        <w:t>https://tuyensinh247.com/u/khavuazingspeed.html?cat_id=65</w:t>
      </w:r>
    </w:p>
    <w:p>
      <w:r>
        <w:t>https://tuyensinh247.com/u/khavuazingspeed.html?cat_id=222</w:t>
      </w:r>
    </w:p>
    <w:p>
      <w:r>
        <w:t>https://tuyensinh247.com/u/khavuazingspeed.html?cat_id=224</w:t>
      </w:r>
    </w:p>
    <w:p>
      <w:r>
        <w:t>https://tuyensinh247.com/u/khavuazingspeed.html?cat_id=226</w:t>
      </w:r>
    </w:p>
    <w:p>
      <w:r>
        <w:t>https://tuyensinh247.com/u/khavuazingspeed.html?cat_id=271</w:t>
      </w:r>
    </w:p>
    <w:p>
      <w:r>
        <w:t>https://tuyensinh247.com/u/khavuazingspeed.html?cat_id=309</w:t>
      </w:r>
    </w:p>
    <w:p>
      <w:r>
        <w:t>https://tuyensinh247.com/u/khavuazingspeed.html?cat_id=288</w:t>
      </w:r>
    </w:p>
    <w:p>
      <w:r>
        <w:t>https://tuyensinh247.com/u/khavuazingspeed.html?cat_id=326</w:t>
      </w:r>
    </w:p>
    <w:p>
      <w:r>
        <w:t>https://tuyensinh247.com/u/khavuazingspeed.html?cat_id=343</w:t>
      </w:r>
    </w:p>
    <w:p>
      <w:r>
        <w:t>https://tuyensinh247.com/u/hoanganh07122008.html?cat_id=52</w:t>
      </w:r>
    </w:p>
    <w:p>
      <w:r>
        <w:t>https://tuyensinh247.com/u/hoanganh07122008.html?cat_id=154</w:t>
      </w:r>
    </w:p>
    <w:p>
      <w:r>
        <w:t>https://tuyensinh247.com/u/hoanganh07122008.html?cat_id=153</w:t>
      </w:r>
    </w:p>
    <w:p>
      <w:r>
        <w:t>https://tuyensinh247.com/u/hoanganh07122008.html?cat_id=65</w:t>
      </w:r>
    </w:p>
    <w:p>
      <w:r>
        <w:t>https://tuyensinh247.com/u/hoanganh07122008.html?cat_id=222</w:t>
      </w:r>
    </w:p>
    <w:p>
      <w:r>
        <w:t>https://tuyensinh247.com/u/hoanganh07122008.html?cat_id=224</w:t>
      </w:r>
    </w:p>
    <w:p>
      <w:r>
        <w:t>https://tuyensinh247.com/u/hoanganh07122008.html?cat_id=226</w:t>
      </w:r>
    </w:p>
    <w:p>
      <w:r>
        <w:t>https://tuyensinh247.com/u/hoanganh07122008.html?cat_id=271</w:t>
      </w:r>
    </w:p>
    <w:p>
      <w:r>
        <w:t>https://tuyensinh247.com/u/hoanganh07122008.html?cat_id=309</w:t>
      </w:r>
    </w:p>
    <w:p>
      <w:r>
        <w:t>https://tuyensinh247.com/u/hoanganh07122008.html?cat_id=288</w:t>
      </w:r>
    </w:p>
    <w:p>
      <w:r>
        <w:t>https://tuyensinh247.com/u/hoanganh07122008.html?cat_id=326</w:t>
      </w:r>
    </w:p>
    <w:p>
      <w:r>
        <w:t>https://tuyensinh247.com/u/hoanganh07122008.html?cat_id=343</w:t>
      </w:r>
    </w:p>
    <w:p>
      <w:r>
        <w:t>https://tuyensinh247.com/u/lecongly.html?cat_id=52</w:t>
      </w:r>
    </w:p>
    <w:p>
      <w:r>
        <w:t>https://tuyensinh247.com/u/lecongly.html?cat_id=154</w:t>
      </w:r>
    </w:p>
    <w:p>
      <w:r>
        <w:t>https://tuyensinh247.com/u/lecongly.html?cat_id=153</w:t>
      </w:r>
    </w:p>
    <w:p>
      <w:r>
        <w:t>https://tuyensinh247.com/u/lecongly.html?cat_id=65</w:t>
      </w:r>
    </w:p>
    <w:p>
      <w:r>
        <w:t>https://tuyensinh247.com/u/lecongly.html?cat_id=222</w:t>
      </w:r>
    </w:p>
    <w:p>
      <w:r>
        <w:t>https://tuyensinh247.com/u/lecongly.html?cat_id=224</w:t>
      </w:r>
    </w:p>
    <w:p>
      <w:r>
        <w:t>https://tuyensinh247.com/u/lecongly.html?cat_id=226</w:t>
      </w:r>
    </w:p>
    <w:p>
      <w:r>
        <w:t>https://tuyensinh247.com/u/lecongly.html?cat_id=271</w:t>
      </w:r>
    </w:p>
    <w:p>
      <w:r>
        <w:t>https://tuyensinh247.com/u/lecongly.html?cat_id=309</w:t>
      </w:r>
    </w:p>
    <w:p>
      <w:r>
        <w:t>https://tuyensinh247.com/u/lecongly.html?cat_id=288</w:t>
      </w:r>
    </w:p>
    <w:p>
      <w:r>
        <w:t>https://tuyensinh247.com/u/lecongly.html?cat_id=326</w:t>
      </w:r>
    </w:p>
    <w:p>
      <w:r>
        <w:t>https://tuyensinh247.com/u/lecongly.html?cat_id=343</w:t>
      </w:r>
    </w:p>
    <w:p>
      <w:r>
        <w:t>https://tuyensinh247.com/u/nguyenthilanh943.html?cat_id=52</w:t>
      </w:r>
    </w:p>
    <w:p>
      <w:r>
        <w:t>https://tuyensinh247.com/u/nguyenthilanh943.html?cat_id=154</w:t>
      </w:r>
    </w:p>
    <w:p>
      <w:r>
        <w:t>https://tuyensinh247.com/u/nguyenthilanh943.html?cat_id=153</w:t>
      </w:r>
    </w:p>
    <w:p>
      <w:r>
        <w:t>https://tuyensinh247.com/u/nguyenthilanh943.html?cat_id=65</w:t>
      </w:r>
    </w:p>
    <w:p>
      <w:r>
        <w:t>https://tuyensinh247.com/u/nguyenthilanh943.html?cat_id=222</w:t>
      </w:r>
    </w:p>
    <w:p>
      <w:r>
        <w:t>https://tuyensinh247.com/u/nguyenthilanh943.html?cat_id=224</w:t>
      </w:r>
    </w:p>
    <w:p>
      <w:r>
        <w:t>https://tuyensinh247.com/u/nguyenthilanh943.html?cat_id=226</w:t>
      </w:r>
    </w:p>
    <w:p>
      <w:r>
        <w:t>https://tuyensinh247.com/u/nguyenthilanh943.html?cat_id=271</w:t>
      </w:r>
    </w:p>
    <w:p>
      <w:r>
        <w:t>https://tuyensinh247.com/u/nguyenthilanh943.html?cat_id=309</w:t>
      </w:r>
    </w:p>
    <w:p>
      <w:r>
        <w:t>https://tuyensinh247.com/u/nguyenthilanh943.html?cat_id=288</w:t>
      </w:r>
    </w:p>
    <w:p>
      <w:r>
        <w:t>https://tuyensinh247.com/u/nguyenthilanh943.html?cat_id=326</w:t>
      </w:r>
    </w:p>
    <w:p>
      <w:r>
        <w:t>https://tuyensinh247.com/u/nguyenthilanh943.html?cat_id=343</w:t>
      </w:r>
    </w:p>
    <w:p>
      <w:r>
        <w:t>https://tuyensinh247.com/u/thaiphuonganh.html?cat_id=52</w:t>
      </w:r>
    </w:p>
    <w:p>
      <w:r>
        <w:t>https://tuyensinh247.com/u/thaiphuonganh.html?cat_id=154</w:t>
      </w:r>
    </w:p>
    <w:p>
      <w:r>
        <w:t>https://tuyensinh247.com/u/thaiphuonganh.html?cat_id=153</w:t>
      </w:r>
    </w:p>
    <w:p>
      <w:r>
        <w:t>https://tuyensinh247.com/u/thaiphuonganh.html?cat_id=65</w:t>
      </w:r>
    </w:p>
    <w:p>
      <w:r>
        <w:t>https://tuyensinh247.com/u/thaiphuonganh.html?cat_id=222</w:t>
      </w:r>
    </w:p>
    <w:p>
      <w:r>
        <w:t>https://tuyensinh247.com/u/thaiphuonganh.html?cat_id=224</w:t>
      </w:r>
    </w:p>
    <w:p>
      <w:r>
        <w:t>https://tuyensinh247.com/u/thaiphuonganh.html?cat_id=226</w:t>
      </w:r>
    </w:p>
    <w:p>
      <w:r>
        <w:t>https://tuyensinh247.com/u/thaiphuonganh.html?cat_id=271</w:t>
      </w:r>
    </w:p>
    <w:p>
      <w:r>
        <w:t>https://tuyensinh247.com/u/thaiphuonganh.html?cat_id=309</w:t>
      </w:r>
    </w:p>
    <w:p>
      <w:r>
        <w:t>https://tuyensinh247.com/u/thaiphuonganh.html?cat_id=288</w:t>
      </w:r>
    </w:p>
    <w:p>
      <w:r>
        <w:t>https://tuyensinh247.com/u/thaiphuonganh.html?cat_id=326</w:t>
      </w:r>
    </w:p>
    <w:p>
      <w:r>
        <w:t>https://tuyensinh247.com/u/thaiphuonganh.html?cat_id=343</w:t>
      </w:r>
    </w:p>
    <w:p>
      <w:r>
        <w:t>https://tuyensinh247.com/u/khaithu11.html?cat_id=52</w:t>
      </w:r>
    </w:p>
    <w:p>
      <w:r>
        <w:t>https://tuyensinh247.com/u/khaithu11.html?cat_id=154</w:t>
      </w:r>
    </w:p>
    <w:p>
      <w:r>
        <w:t>https://tuyensinh247.com/u/khaithu11.html?cat_id=153</w:t>
      </w:r>
    </w:p>
    <w:p>
      <w:r>
        <w:t>https://tuyensinh247.com/u/khaithu11.html?cat_id=65</w:t>
      </w:r>
    </w:p>
    <w:p>
      <w:r>
        <w:t>https://tuyensinh247.com/u/khaithu11.html?cat_id=222</w:t>
      </w:r>
    </w:p>
    <w:p>
      <w:r>
        <w:t>https://tuyensinh247.com/u/khaithu11.html?cat_id=224</w:t>
      </w:r>
    </w:p>
    <w:p>
      <w:r>
        <w:t>https://tuyensinh247.com/u/khaithu11.html?cat_id=226</w:t>
      </w:r>
    </w:p>
    <w:p>
      <w:r>
        <w:t>https://tuyensinh247.com/u/khaithu11.html?cat_id=271</w:t>
      </w:r>
    </w:p>
    <w:p>
      <w:r>
        <w:t>https://tuyensinh247.com/u/khaithu11.html?cat_id=309</w:t>
      </w:r>
    </w:p>
    <w:p>
      <w:r>
        <w:t>https://tuyensinh247.com/u/khaithu11.html?cat_id=288</w:t>
      </w:r>
    </w:p>
    <w:p>
      <w:r>
        <w:t>https://tuyensinh247.com/u/khaithu11.html?cat_id=326</w:t>
      </w:r>
    </w:p>
    <w:p>
      <w:r>
        <w:t>https://tuyensinh247.com/u/khaithu11.html?cat_id=343</w:t>
      </w:r>
    </w:p>
    <w:p>
      <w:r>
        <w:t>https://tuyensinh247.com/u/viethung24042007.html?cat_id=52</w:t>
      </w:r>
    </w:p>
    <w:p>
      <w:r>
        <w:t>https://tuyensinh247.com/u/viethung24042007.html?cat_id=154</w:t>
      </w:r>
    </w:p>
    <w:p>
      <w:r>
        <w:t>https://tuyensinh247.com/u/viethung24042007.html?cat_id=153</w:t>
      </w:r>
    </w:p>
    <w:p>
      <w:r>
        <w:t>https://tuyensinh247.com/u/viethung24042007.html?cat_id=65</w:t>
      </w:r>
    </w:p>
    <w:p>
      <w:r>
        <w:t>https://tuyensinh247.com/u/viethung24042007.html?cat_id=222</w:t>
      </w:r>
    </w:p>
    <w:p>
      <w:r>
        <w:t>https://tuyensinh247.com/u/viethung24042007.html?cat_id=224</w:t>
      </w:r>
    </w:p>
    <w:p>
      <w:r>
        <w:t>https://tuyensinh247.com/u/viethung24042007.html?cat_id=226</w:t>
      </w:r>
    </w:p>
    <w:p>
      <w:r>
        <w:t>https://tuyensinh247.com/u/viethung24042007.html?cat_id=271</w:t>
      </w:r>
    </w:p>
    <w:p>
      <w:r>
        <w:t>https://tuyensinh247.com/u/viethung24042007.html?cat_id=309</w:t>
      </w:r>
    </w:p>
    <w:p>
      <w:r>
        <w:t>https://tuyensinh247.com/u/viethung24042007.html?cat_id=288</w:t>
      </w:r>
    </w:p>
    <w:p>
      <w:r>
        <w:t>https://tuyensinh247.com/u/viethung24042007.html?cat_id=326</w:t>
      </w:r>
    </w:p>
    <w:p>
      <w:r>
        <w:t>https://tuyensinh247.com/u/viethung24042007.html?cat_id=343</w:t>
      </w:r>
    </w:p>
    <w:p>
      <w:r>
        <w:t>https://tuyensinh247.com/u/buingoclan3110.html?cat_id=52</w:t>
      </w:r>
    </w:p>
    <w:p>
      <w:r>
        <w:t>https://tuyensinh247.com/u/buingoclan3110.html?cat_id=154</w:t>
      </w:r>
    </w:p>
    <w:p>
      <w:r>
        <w:t>https://tuyensinh247.com/u/buingoclan3110.html?cat_id=153</w:t>
      </w:r>
    </w:p>
    <w:p>
      <w:r>
        <w:t>https://tuyensinh247.com/u/buingoclan3110.html?cat_id=65</w:t>
      </w:r>
    </w:p>
    <w:p>
      <w:r>
        <w:t>https://tuyensinh247.com/u/buingoclan3110.html?cat_id=222</w:t>
      </w:r>
    </w:p>
    <w:p>
      <w:r>
        <w:t>https://tuyensinh247.com/u/buingoclan3110.html?cat_id=224</w:t>
      </w:r>
    </w:p>
    <w:p>
      <w:r>
        <w:t>https://tuyensinh247.com/u/buingoclan3110.html?cat_id=226</w:t>
      </w:r>
    </w:p>
    <w:p>
      <w:r>
        <w:t>https://tuyensinh247.com/u/buingoclan3110.html?cat_id=271</w:t>
      </w:r>
    </w:p>
    <w:p>
      <w:r>
        <w:t>https://tuyensinh247.com/u/buingoclan3110.html?cat_id=309</w:t>
      </w:r>
    </w:p>
    <w:p>
      <w:r>
        <w:t>https://tuyensinh247.com/u/buingoclan3110.html?cat_id=288</w:t>
      </w:r>
    </w:p>
    <w:p>
      <w:r>
        <w:t>https://tuyensinh247.com/u/buingoclan3110.html?cat_id=326</w:t>
      </w:r>
    </w:p>
    <w:p>
      <w:r>
        <w:t>https://tuyensinh247.com/u/buingoclan3110.html?cat_id=343</w:t>
      </w:r>
    </w:p>
    <w:p>
      <w:r>
        <w:t>https://tuyensinh247.com/u/nguyentiendung207.html?cat_id=52</w:t>
      </w:r>
    </w:p>
    <w:p>
      <w:r>
        <w:t>https://tuyensinh247.com/u/nguyentiendung207.html?cat_id=154</w:t>
      </w:r>
    </w:p>
    <w:p>
      <w:r>
        <w:t>https://tuyensinh247.com/u/nguyentiendung207.html?cat_id=153</w:t>
      </w:r>
    </w:p>
    <w:p>
      <w:r>
        <w:t>https://tuyensinh247.com/u/nguyentiendung207.html?cat_id=65</w:t>
      </w:r>
    </w:p>
    <w:p>
      <w:r>
        <w:t>https://tuyensinh247.com/u/nguyentiendung207.html?cat_id=222</w:t>
      </w:r>
    </w:p>
    <w:p>
      <w:r>
        <w:t>https://tuyensinh247.com/u/nguyentiendung207.html?cat_id=224</w:t>
      </w:r>
    </w:p>
    <w:p>
      <w:r>
        <w:t>https://tuyensinh247.com/u/nguyentiendung207.html?cat_id=226</w:t>
      </w:r>
    </w:p>
    <w:p>
      <w:r>
        <w:t>https://tuyensinh247.com/u/nguyentiendung207.html?cat_id=271</w:t>
      </w:r>
    </w:p>
    <w:p>
      <w:r>
        <w:t>https://tuyensinh247.com/u/nguyentiendung207.html?cat_id=309</w:t>
      </w:r>
    </w:p>
    <w:p>
      <w:r>
        <w:t>https://tuyensinh247.com/u/nguyentiendung207.html?cat_id=288</w:t>
      </w:r>
    </w:p>
    <w:p>
      <w:r>
        <w:t>https://tuyensinh247.com/u/nguyentiendung207.html?cat_id=326</w:t>
      </w:r>
    </w:p>
    <w:p>
      <w:r>
        <w:t>https://tuyensinh247.com/u/nguyentiendung207.html?cat_id=343</w:t>
      </w:r>
    </w:p>
    <w:p>
      <w:r>
        <w:t>https://tuyensinh247.com/u/giabao122007.html?cat_id=52</w:t>
      </w:r>
    </w:p>
    <w:p>
      <w:r>
        <w:t>https://tuyensinh247.com/u/giabao122007.html?cat_id=154</w:t>
      </w:r>
    </w:p>
    <w:p>
      <w:r>
        <w:t>https://tuyensinh247.com/u/giabao122007.html?cat_id=153</w:t>
      </w:r>
    </w:p>
    <w:p>
      <w:r>
        <w:t>https://tuyensinh247.com/u/giabao122007.html?cat_id=65</w:t>
      </w:r>
    </w:p>
    <w:p>
      <w:r>
        <w:t>https://tuyensinh247.com/u/giabao122007.html?cat_id=222</w:t>
      </w:r>
    </w:p>
    <w:p>
      <w:r>
        <w:t>https://tuyensinh247.com/u/giabao122007.html?cat_id=224</w:t>
      </w:r>
    </w:p>
    <w:p>
      <w:r>
        <w:t>https://tuyensinh247.com/u/giabao122007.html?cat_id=226</w:t>
      </w:r>
    </w:p>
    <w:p>
      <w:r>
        <w:t>https://tuyensinh247.com/u/giabao122007.html?cat_id=271</w:t>
      </w:r>
    </w:p>
    <w:p>
      <w:r>
        <w:t>https://tuyensinh247.com/u/giabao122007.html?cat_id=309</w:t>
      </w:r>
    </w:p>
    <w:p>
      <w:r>
        <w:t>https://tuyensinh247.com/u/giabao122007.html?cat_id=288</w:t>
      </w:r>
    </w:p>
    <w:p>
      <w:r>
        <w:t>https://tuyensinh247.com/u/giabao122007.html?cat_id=326</w:t>
      </w:r>
    </w:p>
    <w:p>
      <w:r>
        <w:t>https://tuyensinh247.com/u/giabao122007.html?cat_id=343</w:t>
      </w:r>
    </w:p>
    <w:p>
      <w:r>
        <w:t>https://tuyensinh247.com/u/tranghoang35.html?cat_id=52</w:t>
      </w:r>
    </w:p>
    <w:p>
      <w:r>
        <w:t>https://tuyensinh247.com/u/tranghoang35.html?cat_id=154</w:t>
      </w:r>
    </w:p>
    <w:p>
      <w:r>
        <w:t>https://tuyensinh247.com/u/tranghoang35.html?cat_id=153</w:t>
      </w:r>
    </w:p>
    <w:p>
      <w:r>
        <w:t>https://tuyensinh247.com/u/tranghoang35.html?cat_id=65</w:t>
      </w:r>
    </w:p>
    <w:p>
      <w:r>
        <w:t>https://tuyensinh247.com/u/tranghoang35.html?cat_id=222</w:t>
      </w:r>
    </w:p>
    <w:p>
      <w:r>
        <w:t>https://tuyensinh247.com/u/tranghoang35.html?cat_id=224</w:t>
      </w:r>
    </w:p>
    <w:p>
      <w:r>
        <w:t>https://tuyensinh247.com/u/tranghoang35.html?cat_id=226</w:t>
      </w:r>
    </w:p>
    <w:p>
      <w:r>
        <w:t>https://tuyensinh247.com/u/tranghoang35.html?cat_id=271</w:t>
      </w:r>
    </w:p>
    <w:p>
      <w:r>
        <w:t>https://tuyensinh247.com/u/tranghoang35.html?cat_id=309</w:t>
      </w:r>
    </w:p>
    <w:p>
      <w:r>
        <w:t>https://tuyensinh247.com/u/tranghoang35.html?cat_id=288</w:t>
      </w:r>
    </w:p>
    <w:p>
      <w:r>
        <w:t>https://tuyensinh247.com/u/tranghoang35.html?cat_id=326</w:t>
      </w:r>
    </w:p>
    <w:p>
      <w:r>
        <w:t>https://tuyensinh247.com/u/tranghoang35.html?cat_id=343</w:t>
      </w:r>
    </w:p>
    <w:p>
      <w:r>
        <w:t>https://tuyensinh247.com/u/truonghuyen12.html?cat_id=52</w:t>
      </w:r>
    </w:p>
    <w:p>
      <w:r>
        <w:t>https://tuyensinh247.com/u/truonghuyen12.html?cat_id=154</w:t>
      </w:r>
    </w:p>
    <w:p>
      <w:r>
        <w:t>https://tuyensinh247.com/u/truonghuyen12.html?cat_id=153</w:t>
      </w:r>
    </w:p>
    <w:p>
      <w:r>
        <w:t>https://tuyensinh247.com/u/truonghuyen12.html?cat_id=65</w:t>
      </w:r>
    </w:p>
    <w:p>
      <w:r>
        <w:t>https://tuyensinh247.com/u/truonghuyen12.html?cat_id=222</w:t>
      </w:r>
    </w:p>
    <w:p>
      <w:r>
        <w:t>https://tuyensinh247.com/u/truonghuyen12.html?cat_id=224</w:t>
      </w:r>
    </w:p>
    <w:p>
      <w:r>
        <w:t>https://tuyensinh247.com/u/truonghuyen12.html?cat_id=226</w:t>
      </w:r>
    </w:p>
    <w:p>
      <w:r>
        <w:t>https://tuyensinh247.com/u/truonghuyen12.html?cat_id=271</w:t>
      </w:r>
    </w:p>
    <w:p>
      <w:r>
        <w:t>https://tuyensinh247.com/u/truonghuyen12.html?cat_id=309</w:t>
      </w:r>
    </w:p>
    <w:p>
      <w:r>
        <w:t>https://tuyensinh247.com/u/truonghuyen12.html?cat_id=288</w:t>
      </w:r>
    </w:p>
    <w:p>
      <w:r>
        <w:t>https://tuyensinh247.com/u/truonghuyen12.html?cat_id=326</w:t>
      </w:r>
    </w:p>
    <w:p>
      <w:r>
        <w:t>https://tuyensinh247.com/u/truonghuyen12.html?cat_id=343</w:t>
      </w:r>
    </w:p>
    <w:p>
      <w:r>
        <w:t>https://tuyensinh247.com/u/dinhngockhanh2020.html?cat_id=52</w:t>
      </w:r>
    </w:p>
    <w:p>
      <w:r>
        <w:t>https://tuyensinh247.com/u/dinhngockhanh2020.html?cat_id=154</w:t>
      </w:r>
    </w:p>
    <w:p>
      <w:r>
        <w:t>https://tuyensinh247.com/u/dinhngockhanh2020.html?cat_id=153</w:t>
      </w:r>
    </w:p>
    <w:p>
      <w:r>
        <w:t>https://tuyensinh247.com/u/dinhngockhanh2020.html?cat_id=65</w:t>
      </w:r>
    </w:p>
    <w:p>
      <w:r>
        <w:t>https://tuyensinh247.com/u/dinhngockhanh2020.html?cat_id=222</w:t>
      </w:r>
    </w:p>
    <w:p>
      <w:r>
        <w:t>https://tuyensinh247.com/u/dinhngockhanh2020.html?cat_id=224</w:t>
      </w:r>
    </w:p>
    <w:p>
      <w:r>
        <w:t>https://tuyensinh247.com/u/dinhngockhanh2020.html?cat_id=226</w:t>
      </w:r>
    </w:p>
    <w:p>
      <w:r>
        <w:t>https://tuyensinh247.com/u/dinhngockhanh2020.html?cat_id=271</w:t>
      </w:r>
    </w:p>
    <w:p>
      <w:r>
        <w:t>https://tuyensinh247.com/u/dinhngockhanh2020.html?cat_id=309</w:t>
      </w:r>
    </w:p>
    <w:p>
      <w:r>
        <w:t>https://tuyensinh247.com/u/dinhngockhanh2020.html?cat_id=288</w:t>
      </w:r>
    </w:p>
    <w:p>
      <w:r>
        <w:t>https://tuyensinh247.com/u/dinhngockhanh2020.html?cat_id=326</w:t>
      </w:r>
    </w:p>
    <w:p>
      <w:r>
        <w:t>https://tuyensinh247.com/u/dinhngockhanh2020.html?cat_id=343</w:t>
      </w:r>
    </w:p>
    <w:p>
      <w:r>
        <w:t>https://tuyensinh247.com/u/thieuminh831.html?cat_id=52</w:t>
      </w:r>
    </w:p>
    <w:p>
      <w:r>
        <w:t>https://tuyensinh247.com/u/thieuminh831.html?cat_id=154</w:t>
      </w:r>
    </w:p>
    <w:p>
      <w:r>
        <w:t>https://tuyensinh247.com/u/thieuminh831.html?cat_id=153</w:t>
      </w:r>
    </w:p>
    <w:p>
      <w:r>
        <w:t>https://tuyensinh247.com/u/thieuminh831.html?cat_id=65</w:t>
      </w:r>
    </w:p>
    <w:p>
      <w:r>
        <w:t>https://tuyensinh247.com/u/thieuminh831.html?cat_id=222</w:t>
      </w:r>
    </w:p>
    <w:p>
      <w:r>
        <w:t>https://tuyensinh247.com/u/thieuminh831.html?cat_id=224</w:t>
      </w:r>
    </w:p>
    <w:p>
      <w:r>
        <w:t>https://tuyensinh247.com/u/thieuminh831.html?cat_id=226</w:t>
      </w:r>
    </w:p>
    <w:p>
      <w:r>
        <w:t>https://tuyensinh247.com/u/thieuminh831.html?cat_id=271</w:t>
      </w:r>
    </w:p>
    <w:p>
      <w:r>
        <w:t>https://tuyensinh247.com/u/thieuminh831.html?cat_id=309</w:t>
      </w:r>
    </w:p>
    <w:p>
      <w:r>
        <w:t>https://tuyensinh247.com/u/thieuminh831.html?cat_id=288</w:t>
      </w:r>
    </w:p>
    <w:p>
      <w:r>
        <w:t>https://tuyensinh247.com/u/thieuminh831.html?cat_id=326</w:t>
      </w:r>
    </w:p>
    <w:p>
      <w:r>
        <w:t>https://tuyensinh247.com/u/thieuminh831.html?cat_id=343</w:t>
      </w:r>
    </w:p>
    <w:p>
      <w:r>
        <w:t>https://tuyensinh247.com/u/anhthu401.html?cat_id=52</w:t>
      </w:r>
    </w:p>
    <w:p>
      <w:r>
        <w:t>https://tuyensinh247.com/u/anhthu401.html?cat_id=154</w:t>
      </w:r>
    </w:p>
    <w:p>
      <w:r>
        <w:t>https://tuyensinh247.com/u/anhthu401.html?cat_id=153</w:t>
      </w:r>
    </w:p>
    <w:p>
      <w:r>
        <w:t>https://tuyensinh247.com/u/anhthu401.html?cat_id=65</w:t>
      </w:r>
    </w:p>
    <w:p>
      <w:r>
        <w:t>https://tuyensinh247.com/u/anhthu401.html?cat_id=222</w:t>
      </w:r>
    </w:p>
    <w:p>
      <w:r>
        <w:t>https://tuyensinh247.com/u/anhthu401.html?cat_id=224</w:t>
      </w:r>
    </w:p>
    <w:p>
      <w:r>
        <w:t>https://tuyensinh247.com/u/anhthu401.html?cat_id=226</w:t>
      </w:r>
    </w:p>
    <w:p>
      <w:r>
        <w:t>https://tuyensinh247.com/u/anhthu401.html?cat_id=271</w:t>
      </w:r>
    </w:p>
    <w:p>
      <w:r>
        <w:t>https://tuyensinh247.com/u/anhthu401.html?cat_id=309</w:t>
      </w:r>
    </w:p>
    <w:p>
      <w:r>
        <w:t>https://tuyensinh247.com/u/anhthu401.html?cat_id=288</w:t>
      </w:r>
    </w:p>
    <w:p>
      <w:r>
        <w:t>https://tuyensinh247.com/u/anhthu401.html?cat_id=326</w:t>
      </w:r>
    </w:p>
    <w:p>
      <w:r>
        <w:t>https://tuyensinh247.com/u/anhthu401.html?cat_id=343</w:t>
      </w:r>
    </w:p>
    <w:p>
      <w:r>
        <w:t>https://tuyensinh247.com/u/vuducthanh249.html?cat_id=52</w:t>
      </w:r>
    </w:p>
    <w:p>
      <w:r>
        <w:t>https://tuyensinh247.com/u/vuducthanh249.html?cat_id=154</w:t>
      </w:r>
    </w:p>
    <w:p>
      <w:r>
        <w:t>https://tuyensinh247.com/u/vuducthanh249.html?cat_id=153</w:t>
      </w:r>
    </w:p>
    <w:p>
      <w:r>
        <w:t>https://tuyensinh247.com/u/vuducthanh249.html?cat_id=65</w:t>
      </w:r>
    </w:p>
    <w:p>
      <w:r>
        <w:t>https://tuyensinh247.com/u/vuducthanh249.html?cat_id=222</w:t>
      </w:r>
    </w:p>
    <w:p>
      <w:r>
        <w:t>https://tuyensinh247.com/u/vuducthanh249.html?cat_id=224</w:t>
      </w:r>
    </w:p>
    <w:p>
      <w:r>
        <w:t>https://tuyensinh247.com/u/vuducthanh249.html?cat_id=226</w:t>
      </w:r>
    </w:p>
    <w:p>
      <w:r>
        <w:t>https://tuyensinh247.com/u/vuducthanh249.html?cat_id=271</w:t>
      </w:r>
    </w:p>
    <w:p>
      <w:r>
        <w:t>https://tuyensinh247.com/u/vuducthanh249.html?cat_id=309</w:t>
      </w:r>
    </w:p>
    <w:p>
      <w:r>
        <w:t>https://tuyensinh247.com/u/vuducthanh249.html?cat_id=288</w:t>
      </w:r>
    </w:p>
    <w:p>
      <w:r>
        <w:t>https://tuyensinh247.com/u/vuducthanh249.html?cat_id=326</w:t>
      </w:r>
    </w:p>
    <w:p>
      <w:r>
        <w:t>https://tuyensinh247.com/u/vuducthanh249.html?cat_id=343</w:t>
      </w:r>
    </w:p>
    <w:p>
      <w:r>
        <w:t>https://tuyensinh247.com/u/kieugiang748.html?cat_id=52</w:t>
      </w:r>
    </w:p>
    <w:p>
      <w:r>
        <w:t>https://tuyensinh247.com/u/kieugiang748.html?cat_id=154</w:t>
      </w:r>
    </w:p>
    <w:p>
      <w:r>
        <w:t>https://tuyensinh247.com/u/kieugiang748.html?cat_id=153</w:t>
      </w:r>
    </w:p>
    <w:p>
      <w:r>
        <w:t>https://tuyensinh247.com/u/kieugiang748.html?cat_id=65</w:t>
      </w:r>
    </w:p>
    <w:p>
      <w:r>
        <w:t>https://tuyensinh247.com/u/kieugiang748.html?cat_id=222</w:t>
      </w:r>
    </w:p>
    <w:p>
      <w:r>
        <w:t>https://tuyensinh247.com/u/kieugiang748.html?cat_id=224</w:t>
      </w:r>
    </w:p>
    <w:p>
      <w:r>
        <w:t>https://tuyensinh247.com/u/kieugiang748.html?cat_id=226</w:t>
      </w:r>
    </w:p>
    <w:p>
      <w:r>
        <w:t>https://tuyensinh247.com/u/kieugiang748.html?cat_id=271</w:t>
      </w:r>
    </w:p>
    <w:p>
      <w:r>
        <w:t>https://tuyensinh247.com/u/kieugiang748.html?cat_id=309</w:t>
      </w:r>
    </w:p>
    <w:p>
      <w:r>
        <w:t>https://tuyensinh247.com/u/kieugiang748.html?cat_id=288</w:t>
      </w:r>
    </w:p>
    <w:p>
      <w:r>
        <w:t>https://tuyensinh247.com/u/kieugiang748.html?cat_id=326</w:t>
      </w:r>
    </w:p>
    <w:p>
      <w:r>
        <w:t>https://tuyensinh247.com/u/kieugiang748.html?cat_id=343</w:t>
      </w:r>
    </w:p>
    <w:p>
      <w:r>
        <w:t>https://tuyensinh247.com/u/minh2tue.html?cat_id=52</w:t>
      </w:r>
    </w:p>
    <w:p>
      <w:r>
        <w:t>https://tuyensinh247.com/u/minh2tue.html?cat_id=154</w:t>
      </w:r>
    </w:p>
    <w:p>
      <w:r>
        <w:t>https://tuyensinh247.com/u/minh2tue.html?cat_id=153</w:t>
      </w:r>
    </w:p>
    <w:p>
      <w:r>
        <w:t>https://tuyensinh247.com/u/minh2tue.html?cat_id=65</w:t>
      </w:r>
    </w:p>
    <w:p>
      <w:r>
        <w:t>https://tuyensinh247.com/u/minh2tue.html?cat_id=222</w:t>
      </w:r>
    </w:p>
    <w:p>
      <w:r>
        <w:t>https://tuyensinh247.com/u/minh2tue.html?cat_id=224</w:t>
      </w:r>
    </w:p>
    <w:p>
      <w:r>
        <w:t>https://tuyensinh247.com/u/minh2tue.html?cat_id=226</w:t>
      </w:r>
    </w:p>
    <w:p>
      <w:r>
        <w:t>https://tuyensinh247.com/u/minh2tue.html?cat_id=271</w:t>
      </w:r>
    </w:p>
    <w:p>
      <w:r>
        <w:t>https://tuyensinh247.com/u/minh2tue.html?cat_id=309</w:t>
      </w:r>
    </w:p>
    <w:p>
      <w:r>
        <w:t>https://tuyensinh247.com/u/minh2tue.html?cat_id=288</w:t>
      </w:r>
    </w:p>
    <w:p>
      <w:r>
        <w:t>https://tuyensinh247.com/u/minh2tue.html?cat_id=326</w:t>
      </w:r>
    </w:p>
    <w:p>
      <w:r>
        <w:t>https://tuyensinh247.com/u/minh2tue.html?cat_id=343</w:t>
      </w:r>
    </w:p>
    <w:p>
      <w:r>
        <w:t>https://tuyensinh247.com/u/nguyenphucloctho.html?cat_id=52</w:t>
      </w:r>
    </w:p>
    <w:p>
      <w:r>
        <w:t>https://tuyensinh247.com/u/nguyenphucloctho.html?cat_id=154</w:t>
      </w:r>
    </w:p>
    <w:p>
      <w:r>
        <w:t>https://tuyensinh247.com/u/nguyenphucloctho.html?cat_id=153</w:t>
      </w:r>
    </w:p>
    <w:p>
      <w:r>
        <w:t>https://tuyensinh247.com/u/nguyenphucloctho.html?cat_id=65</w:t>
      </w:r>
    </w:p>
    <w:p>
      <w:r>
        <w:t>https://tuyensinh247.com/u/nguyenphucloctho.html?cat_id=222</w:t>
      </w:r>
    </w:p>
    <w:p>
      <w:r>
        <w:t>https://tuyensinh247.com/u/nguyenphucloctho.html?cat_id=224</w:t>
      </w:r>
    </w:p>
    <w:p>
      <w:r>
        <w:t>https://tuyensinh247.com/u/nguyenphucloctho.html?cat_id=226</w:t>
      </w:r>
    </w:p>
    <w:p>
      <w:r>
        <w:t>https://tuyensinh247.com/u/nguyenphucloctho.html?cat_id=271</w:t>
      </w:r>
    </w:p>
    <w:p>
      <w:r>
        <w:t>https://tuyensinh247.com/u/nguyenphucloctho.html?cat_id=309</w:t>
      </w:r>
    </w:p>
    <w:p>
      <w:r>
        <w:t>https://tuyensinh247.com/u/nguyenphucloctho.html?cat_id=288</w:t>
      </w:r>
    </w:p>
    <w:p>
      <w:r>
        <w:t>https://tuyensinh247.com/u/nguyenphucloctho.html?cat_id=326</w:t>
      </w:r>
    </w:p>
    <w:p>
      <w:r>
        <w:t>https://tuyensinh247.com/u/nguyenphucloctho.html?cat_id=343</w:t>
      </w:r>
    </w:p>
    <w:p>
      <w:r>
        <w:t>https://tuyensinh247.com/u/tm5196612.html?cat_id=52</w:t>
      </w:r>
    </w:p>
    <w:p>
      <w:r>
        <w:t>https://tuyensinh247.com/u/tm5196612.html?cat_id=154</w:t>
      </w:r>
    </w:p>
    <w:p>
      <w:r>
        <w:t>https://tuyensinh247.com/u/tm5196612.html?cat_id=153</w:t>
      </w:r>
    </w:p>
    <w:p>
      <w:r>
        <w:t>https://tuyensinh247.com/u/tm5196612.html?cat_id=65</w:t>
      </w:r>
    </w:p>
    <w:p>
      <w:r>
        <w:t>https://tuyensinh247.com/u/tm5196612.html?cat_id=222</w:t>
      </w:r>
    </w:p>
    <w:p>
      <w:r>
        <w:t>https://tuyensinh247.com/u/tm5196612.html?cat_id=224</w:t>
      </w:r>
    </w:p>
    <w:p>
      <w:r>
        <w:t>https://tuyensinh247.com/u/tm5196612.html?cat_id=226</w:t>
      </w:r>
    </w:p>
    <w:p>
      <w:r>
        <w:t>https://tuyensinh247.com/u/tm5196612.html?cat_id=271</w:t>
      </w:r>
    </w:p>
    <w:p>
      <w:r>
        <w:t>https://tuyensinh247.com/u/tm5196612.html?cat_id=309</w:t>
      </w:r>
    </w:p>
    <w:p>
      <w:r>
        <w:t>https://tuyensinh247.com/u/tm5196612.html?cat_id=288</w:t>
      </w:r>
    </w:p>
    <w:p>
      <w:r>
        <w:t>https://tuyensinh247.com/u/tm5196612.html?cat_id=326</w:t>
      </w:r>
    </w:p>
    <w:p>
      <w:r>
        <w:t>https://tuyensinh247.com/u/tm5196612.html?cat_id=343</w:t>
      </w:r>
    </w:p>
    <w:p>
      <w:r>
        <w:t>https://tuyensinh247.com/u/sonheungmin45102006.html?cat_id=52</w:t>
      </w:r>
    </w:p>
    <w:p>
      <w:r>
        <w:t>https://tuyensinh247.com/u/sonheungmin45102006.html?cat_id=154</w:t>
      </w:r>
    </w:p>
    <w:p>
      <w:r>
        <w:t>https://tuyensinh247.com/u/sonheungmin45102006.html?cat_id=153</w:t>
      </w:r>
    </w:p>
    <w:p>
      <w:r>
        <w:t>https://tuyensinh247.com/u/sonheungmin45102006.html?cat_id=65</w:t>
      </w:r>
    </w:p>
    <w:p>
      <w:r>
        <w:t>https://tuyensinh247.com/u/sonheungmin45102006.html?cat_id=222</w:t>
      </w:r>
    </w:p>
    <w:p>
      <w:r>
        <w:t>https://tuyensinh247.com/u/sonheungmin45102006.html?cat_id=224</w:t>
      </w:r>
    </w:p>
    <w:p>
      <w:r>
        <w:t>https://tuyensinh247.com/u/sonheungmin45102006.html?cat_id=226</w:t>
      </w:r>
    </w:p>
    <w:p>
      <w:r>
        <w:t>https://tuyensinh247.com/u/sonheungmin45102006.html?cat_id=271</w:t>
      </w:r>
    </w:p>
    <w:p>
      <w:r>
        <w:t>https://tuyensinh247.com/u/sonheungmin45102006.html?cat_id=309</w:t>
      </w:r>
    </w:p>
    <w:p>
      <w:r>
        <w:t>https://tuyensinh247.com/u/sonheungmin45102006.html?cat_id=288</w:t>
      </w:r>
    </w:p>
    <w:p>
      <w:r>
        <w:t>https://tuyensinh247.com/u/sonheungmin45102006.html?cat_id=326</w:t>
      </w:r>
    </w:p>
    <w:p>
      <w:r>
        <w:t>https://tuyensinh247.com/u/sonheungmin45102006.html?cat_id=343</w:t>
      </w:r>
    </w:p>
    <w:p>
      <w:r>
        <w:t>https://tuyensinh247.com/u/hoangleminh370.html?cat_id=52</w:t>
      </w:r>
    </w:p>
    <w:p>
      <w:r>
        <w:t>https://tuyensinh247.com/u/hoangleminh370.html?cat_id=154</w:t>
      </w:r>
    </w:p>
    <w:p>
      <w:r>
        <w:t>https://tuyensinh247.com/u/hoangleminh370.html?cat_id=153</w:t>
      </w:r>
    </w:p>
    <w:p>
      <w:r>
        <w:t>https://tuyensinh247.com/u/hoangleminh370.html?cat_id=65</w:t>
      </w:r>
    </w:p>
    <w:p>
      <w:r>
        <w:t>https://tuyensinh247.com/u/hoangleminh370.html?cat_id=222</w:t>
      </w:r>
    </w:p>
    <w:p>
      <w:r>
        <w:t>https://tuyensinh247.com/u/hoangleminh370.html?cat_id=224</w:t>
      </w:r>
    </w:p>
    <w:p>
      <w:r>
        <w:t>https://tuyensinh247.com/u/hoangleminh370.html?cat_id=226</w:t>
      </w:r>
    </w:p>
    <w:p>
      <w:r>
        <w:t>https://tuyensinh247.com/u/hoangleminh370.html?cat_id=271</w:t>
      </w:r>
    </w:p>
    <w:p>
      <w:r>
        <w:t>https://tuyensinh247.com/u/hoangleminh370.html?cat_id=309</w:t>
      </w:r>
    </w:p>
    <w:p>
      <w:r>
        <w:t>https://tuyensinh247.com/u/hoangleminh370.html?cat_id=288</w:t>
      </w:r>
    </w:p>
    <w:p>
      <w:r>
        <w:t>https://tuyensinh247.com/u/hoangleminh370.html?cat_id=326</w:t>
      </w:r>
    </w:p>
    <w:p>
      <w:r>
        <w:t>https://tuyensinh247.com/u/hoangleminh370.html?cat_id=343</w:t>
      </w:r>
    </w:p>
    <w:p>
      <w:r>
        <w:t>https://tuyensinh247.com/u/nguyenmaiphuong2006.html?cat_id=52</w:t>
      </w:r>
    </w:p>
    <w:p>
      <w:r>
        <w:t>https://tuyensinh247.com/u/nguyenmaiphuong2006.html?cat_id=154</w:t>
      </w:r>
    </w:p>
    <w:p>
      <w:r>
        <w:t>https://tuyensinh247.com/u/nguyenmaiphuong2006.html?cat_id=153</w:t>
      </w:r>
    </w:p>
    <w:p>
      <w:r>
        <w:t>https://tuyensinh247.com/u/nguyenmaiphuong2006.html?cat_id=65</w:t>
      </w:r>
    </w:p>
    <w:p>
      <w:r>
        <w:t>https://tuyensinh247.com/u/nguyenmaiphuong2006.html?cat_id=222</w:t>
      </w:r>
    </w:p>
    <w:p>
      <w:r>
        <w:t>https://tuyensinh247.com/u/nguyenmaiphuong2006.html?cat_id=224</w:t>
      </w:r>
    </w:p>
    <w:p>
      <w:r>
        <w:t>https://tuyensinh247.com/u/nguyenmaiphuong2006.html?cat_id=226</w:t>
      </w:r>
    </w:p>
    <w:p>
      <w:r>
        <w:t>https://tuyensinh247.com/u/nguyenmaiphuong2006.html?cat_id=271</w:t>
      </w:r>
    </w:p>
    <w:p>
      <w:r>
        <w:t>https://tuyensinh247.com/u/nguyenmaiphuong2006.html?cat_id=309</w:t>
      </w:r>
    </w:p>
    <w:p>
      <w:r>
        <w:t>https://tuyensinh247.com/u/nguyenmaiphuong2006.html?cat_id=288</w:t>
      </w:r>
    </w:p>
    <w:p>
      <w:r>
        <w:t>https://tuyensinh247.com/u/nguyenmaiphuong2006.html?cat_id=326</w:t>
      </w:r>
    </w:p>
    <w:p>
      <w:r>
        <w:t>https://tuyensinh247.com/u/nguyenmaiphuong2006.html?cat_id=343</w:t>
      </w:r>
    </w:p>
    <w:p>
      <w:r>
        <w:t>https://tuyensinh247.com/bai-giang-chat-nguyen-tu-nguyen-to-hoa-hoc-v57493.html</w:t>
      </w:r>
    </w:p>
    <w:p>
      <w:r>
        <w:t>https://tuyensinh247.com/bai-giang-gioi-thieu-khoa-hoa-hoc-lop-8-v57502.html</w:t>
      </w:r>
    </w:p>
    <w:p>
      <w:r>
        <w:t>https://tuyensinh247.com/bai-giang-su-bien-doi-chat-phan-ung-hoa-hoc-v57503.html</w:t>
      </w:r>
    </w:p>
    <w:p>
      <w:r>
        <w:t>https://tuyensinh247.com/bai-giang-de-on-tap-cuoi-hk1-mon-hoa-hoc-8-v57516.html</w:t>
      </w:r>
    </w:p>
    <w:p>
      <w:r>
        <w:t>https://tuyensinh247.com/bai-giang-tinh-chat-ung-dung-dieu-che-hidro-v57526.html</w:t>
      </w:r>
    </w:p>
    <w:p>
      <w:r>
        <w:t>https://tuyensinh247.com/hoa-hoc-8-thay-dang-xuan-chat-k1708.html?publish=1</w:t>
      </w:r>
    </w:p>
    <w:p>
      <w:r>
        <w:t>https://tuyensinh247.com/thong-tin-btvn-chat-nguyen-tu-nguyen-to-hoa-hoc-e71157.html</w:t>
      </w:r>
    </w:p>
    <w:p>
      <w:r>
        <w:t>https://tuyensinh247.com/bai-giang-bai-tap-tinh-so-hat-v57494.html</w:t>
      </w:r>
    </w:p>
    <w:p>
      <w:r>
        <w:t>https://tuyensinh247.com/thong-tin-btvn-bai-tap-tinh-so-hat-e71164.html</w:t>
      </w:r>
    </w:p>
    <w:p>
      <w:r>
        <w:t>https://tuyensinh247.com/bai-giang-don-chat-hop-chat-phan-tu-v57495.html</w:t>
      </w:r>
    </w:p>
    <w:p>
      <w:r>
        <w:t>https://tuyensinh247.com/thong-tin-btvn-don-chat-hop-chat-phan-tu-e71158.html</w:t>
      </w:r>
    </w:p>
    <w:p>
      <w:r>
        <w:t>https://tuyensinh247.com/bai-giang-bai-tap-xac-dinh-nguyen-to-ki-hieu-hoa-hoc-v57496.html</w:t>
      </w:r>
    </w:p>
    <w:p>
      <w:r>
        <w:t>https://tuyensinh247.com/thong-tin-btvn-bai-tap-xac-dinh-nguyen-to-ki-hieu-hoa-hoc-e71163.html</w:t>
      </w:r>
    </w:p>
    <w:p>
      <w:r>
        <w:t>https://tuyensinh247.com/bai-giang-cong-thuc-hoa-hoc-hoa-tri-v57497.html</w:t>
      </w:r>
    </w:p>
    <w:p>
      <w:r>
        <w:t>https://tuyensinh247.com/thong-tin-btvn-cong-thuc-hoa-hoc-hoa-tri-e71159.html</w:t>
      </w:r>
    </w:p>
    <w:p>
      <w:r>
        <w:t>https://tuyensinh247.com/thong-tin-bai-kiem-tra-15-phut-so-1-co-loi-giai-chi-tiet-e71161.html</w:t>
      </w:r>
    </w:p>
    <w:p>
      <w:r>
        <w:t>https://tuyensinh247.com/bai-giang-lap-cthh-dua-vao-cau-tao-phan-tu-v57498.html</w:t>
      </w:r>
    </w:p>
    <w:p>
      <w:r>
        <w:t>https://tuyensinh247.com/thong-tin-btvn-lap-cthh-dua-vao-cau-tao-phan-tu-e71165.html</w:t>
      </w:r>
    </w:p>
    <w:p>
      <w:r>
        <w:t>https://tuyensinh247.com/bai-giang-lap-cthh-dua-vao-thanh-phan-phan-tu-va-cttq-v57499.html</w:t>
      </w:r>
    </w:p>
    <w:p>
      <w:r>
        <w:t>https://tuyensinh247.com/thong-tin-btvn-lap-cthh-dua-vao-thanh-phan-phan-tu-va-cttq-e71166.html</w:t>
      </w:r>
    </w:p>
    <w:p>
      <w:r>
        <w:t>https://tuyensinh247.com/bai-giang-lap-cthh-khi-biet-hoa-tri-v57500.html</w:t>
      </w:r>
    </w:p>
    <w:p>
      <w:r>
        <w:t>https://tuyensinh247.com/thong-tin-btvn-lap-cthh-khi-biet-hoa-tri-e71167.html</w:t>
      </w:r>
    </w:p>
    <w:p>
      <w:r>
        <w:t>https://tuyensinh247.com/bai-giang-on-tap-chat-nguyen-tu-phan-tu-v57501.html</w:t>
      </w:r>
    </w:p>
    <w:p>
      <w:r>
        <w:t>https://tuyensinh247.com/thong-tin-btvn-on-tap-chat-nguyen-tu-phan-tu-e71160.html</w:t>
      </w:r>
    </w:p>
    <w:p>
      <w:r>
        <w:t>https://tuyensinh247.com/khoa-de-thi-hoc-ki-mon-hoa-lop-8-co-loi-giai-chi-tiet-k1709.html?publish=1</w:t>
      </w:r>
    </w:p>
    <w:p>
      <w:r>
        <w:t>https://tuyensinh247.com/thong-tin-de-thi-hk1-mon-hoa-lop-8-truong-lien-cap-thcs-tieu-hoc-ngoi-sao-ha-noi-nam-2018-2019-co-loi-giai-chi-tiet-e71236.html</w:t>
      </w:r>
    </w:p>
    <w:p>
      <w:r>
        <w:t>https://tuyensinh247.com/thong-tin-de-thi-hk1-mon-hoa-lop-8-phong-gddt-quan-binh-thanh-nam-2019-2020-co-loi-giai-chi-tiet-e71239.html</w:t>
      </w:r>
    </w:p>
    <w:p>
      <w:r>
        <w:t>https://tuyensinh247.com/thong-tin-de-thi-hk1-mon-hoa-lop-8-phong-gddt-huyen-hoc-mon-nam-2019-2020-co-loi-giai-chi-tiet-e71248.html</w:t>
      </w:r>
    </w:p>
    <w:p>
      <w:r>
        <w:t>https://tuyensinh247.com/thong-tin-de-thi-hk1-mon-hoa-lop-8-phong-gddt-thuan-thanh-bac-ninh-nam-2019-2020-co-loi-giai-chi-tiet-e71247.html</w:t>
      </w:r>
    </w:p>
    <w:p>
      <w:r>
        <w:t>https://tuyensinh247.com/thong-tin-de-thi-hk1-mon-hoa-lop-8-truong-thcs-van-nhan-phu-xuyen-nam-2019-2020-co-loi-giai-chi-tiet-e71246.html</w:t>
      </w:r>
    </w:p>
    <w:p>
      <w:r>
        <w:t>https://tuyensinh247.com/thong-tin-de-thi-hk1-mon-hoa-lop-8-truong-thcs-phan-chu-trinh-dak-lak-nam-2019-2020-co-loi-giai-chi-tiet-e71245.html</w:t>
      </w:r>
    </w:p>
    <w:p>
      <w:r>
        <w:t>https://tuyensinh247.com/thong-tin-de-thi-hk1-mon-hoa-lop-8-truong-thcs-le-quy-don-vinh-long-nam-2019-2020-co-loi-giai-chi-tiet-e71244.html</w:t>
      </w:r>
    </w:p>
    <w:p>
      <w:r>
        <w:t>https://tuyensinh247.com/thong-tin-de-thi-hk1-mon-hoa-lop-8-phong-gddt-thi-xa-tan-uyen-nam-2019-2020-co-loi-giai-chi-tiet-e71243.html</w:t>
      </w:r>
    </w:p>
    <w:p>
      <w:r>
        <w:t>https://tuyensinh247.com/thong-tin-de-thi-hk1-mon-hoa-lop-8-truong-thcs-thpt-hieu-nhon-vinh-long-nam-2019-2020-co-loi-giai-chi-tiet-e71242.html</w:t>
      </w:r>
    </w:p>
    <w:p>
      <w:r>
        <w:t>https://tuyensinh247.com/thong-tin-de-thi-hk1-mon-hoa-lop-8-truong-thcs-le-ngoc-han-tp-my-tho-nam-2019-2020-co-loi-giai-chi-tiet-e71241.html</w:t>
      </w:r>
    </w:p>
    <w:p>
      <w:r>
        <w:t>https://tuyensinh247.com/thong-tin-de-thi-hk1-mon-hoa-lop-8-truong-thcs-duc-giang-long-bien-ha-noi-nam-2019-2020-co-loi-giai-chi-tiet-e71240.html</w:t>
      </w:r>
    </w:p>
    <w:p>
      <w:r>
        <w:t>https://tuyensinh247.com/thong-tin-de-thi-hk1-mon-hoa-lop-8-truong-thcs-thai-binh-nam-2018-2019-co-loi-giai-chi-tiet-e71237.html</w:t>
      </w:r>
    </w:p>
    <w:p>
      <w:r>
        <w:t>https://tuyensinh247.com/thong-tin-de-thi-hk1-mon-hoa-lop-8-ubnd-quan-thu-duc-nam-2018-2019-co-loi-giai-chi-tiet-e71238.html</w:t>
      </w:r>
    </w:p>
    <w:p>
      <w:r>
        <w:t>https://tuyensinh247.com/thong-tin-de-thi-hk1-mon-hoa-lop-8-truong-ptdtnt-thcs-huyen-ke-sach-nam-2017-2018-co-loi-giai-chi-tiet-e71235.html</w:t>
      </w:r>
    </w:p>
    <w:p>
      <w:r>
        <w:t>https://tuyensinh247.com/thong-tin-de-thi-hk1-mon-hoa-lop-8-phong-gddt-tam-duong-nam-2017-2018-co-loi-giai-chi-tiet-e71234.html</w:t>
      </w:r>
    </w:p>
    <w:p>
      <w:r>
        <w:t>https://tuyensinh247.com/thong-tin-de-thi-hk1-mon-hoa-lop-8-phong-gddt-le-thuy-de-b-nam-2017-2018-co-loi-giai-chi-tiet-e71233.html</w:t>
      </w:r>
    </w:p>
    <w:p>
      <w:r>
        <w:t>https://tuyensinh247.com/thong-tin-de-thi-hk1-mon-hoa-lop-8-phong-gddt-le-thuy-de-a-nam-2017-2018-co-loi-giai-chi-tiet-e71232.html</w:t>
      </w:r>
    </w:p>
    <w:p>
      <w:r>
        <w:t>https://tuyensinh247.com/thong-tin-de-thi-hk1-mon-hoa-lop-8-truong-thcs-quang-vinh-thanh-hoa-nam-2017-2018-co-loi-giai-chi-tiet-e71231.html</w:t>
      </w:r>
    </w:p>
    <w:p>
      <w:r>
        <w:t>https://tuyensinh247.com/thong-tin-de-thi-hk1-mon-hoa-lop-8-truong-thcs-ngo-may-dak-lak-nam-2017-2018-co-loi-giai-chi-tiet-e71230.html</w:t>
      </w:r>
    </w:p>
    <w:p>
      <w:r>
        <w:t>https://tuyensinh247.com/thong-tin-de-thi-hk1-mon-hoa-lop-8-truong-thcs-trung-nhi-ha-noi-nam-2017-2018-co-loi-giai-chi-tiet-e71229.html</w:t>
      </w:r>
    </w:p>
    <w:p>
      <w:r>
        <w:t>https://tuyensinh247.com/u/thilieudoan.html?cat_id=52</w:t>
      </w:r>
    </w:p>
    <w:p>
      <w:r>
        <w:t>https://tuyensinh247.com/u/thilieudoan.html?cat_id=154</w:t>
      </w:r>
    </w:p>
    <w:p>
      <w:r>
        <w:t>https://tuyensinh247.com/u/thilieudoan.html?cat_id=153</w:t>
      </w:r>
    </w:p>
    <w:p>
      <w:r>
        <w:t>https://tuyensinh247.com/u/thilieudoan.html?cat_id=65</w:t>
      </w:r>
    </w:p>
    <w:p>
      <w:r>
        <w:t>https://tuyensinh247.com/u/thilieudoan.html?cat_id=222</w:t>
      </w:r>
    </w:p>
    <w:p>
      <w:r>
        <w:t>https://tuyensinh247.com/u/thilieudoan.html?cat_id=224</w:t>
      </w:r>
    </w:p>
    <w:p>
      <w:r>
        <w:t>https://tuyensinh247.com/u/thilieudoan.html?cat_id=226</w:t>
      </w:r>
    </w:p>
    <w:p>
      <w:r>
        <w:t>https://tuyensinh247.com/u/thilieudoan.html?cat_id=271</w:t>
      </w:r>
    </w:p>
    <w:p>
      <w:r>
        <w:t>https://tuyensinh247.com/u/thilieudoan.html?cat_id=309</w:t>
      </w:r>
    </w:p>
    <w:p>
      <w:r>
        <w:t>https://tuyensinh247.com/u/thilieudoan.html?cat_id=288</w:t>
      </w:r>
    </w:p>
    <w:p>
      <w:r>
        <w:t>https://tuyensinh247.com/u/thilieudoan.html?cat_id=326</w:t>
      </w:r>
    </w:p>
    <w:p>
      <w:r>
        <w:t>https://tuyensinh247.com/u/thilieudoan.html?cat_id=343</w:t>
      </w:r>
    </w:p>
    <w:p>
      <w:r>
        <w:t>https://tuyensinh247.com/u/ngochantx.html?cat_id=52</w:t>
      </w:r>
    </w:p>
    <w:p>
      <w:r>
        <w:t>https://tuyensinh247.com/u/ngochantx.html?cat_id=154</w:t>
      </w:r>
    </w:p>
    <w:p>
      <w:r>
        <w:t>https://tuyensinh247.com/u/ngochantx.html?cat_id=153</w:t>
      </w:r>
    </w:p>
    <w:p>
      <w:r>
        <w:t>https://tuyensinh247.com/u/ngochantx.html?cat_id=65</w:t>
      </w:r>
    </w:p>
    <w:p>
      <w:r>
        <w:t>https://tuyensinh247.com/u/ngochantx.html?cat_id=222</w:t>
      </w:r>
    </w:p>
    <w:p>
      <w:r>
        <w:t>https://tuyensinh247.com/u/ngochantx.html?cat_id=224</w:t>
      </w:r>
    </w:p>
    <w:p>
      <w:r>
        <w:t>https://tuyensinh247.com/u/ngochantx.html?cat_id=226</w:t>
      </w:r>
    </w:p>
    <w:p>
      <w:r>
        <w:t>https://tuyensinh247.com/u/ngochantx.html?cat_id=271</w:t>
      </w:r>
    </w:p>
    <w:p>
      <w:r>
        <w:t>https://tuyensinh247.com/u/ngochantx.html?cat_id=309</w:t>
      </w:r>
    </w:p>
    <w:p>
      <w:r>
        <w:t>https://tuyensinh247.com/u/ngochantx.html?cat_id=288</w:t>
      </w:r>
    </w:p>
    <w:p>
      <w:r>
        <w:t>https://tuyensinh247.com/u/ngochantx.html?cat_id=326</w:t>
      </w:r>
    </w:p>
    <w:p>
      <w:r>
        <w:t>https://tuyensinh247.com/u/ngochantx.html?cat_id=343</w:t>
      </w:r>
    </w:p>
    <w:p>
      <w:r>
        <w:t>https://tuyensinh247.com/u/quangthuong1412.html?cat_id=52</w:t>
      </w:r>
    </w:p>
    <w:p>
      <w:r>
        <w:t>https://tuyensinh247.com/u/quangthuong1412.html?cat_id=154</w:t>
      </w:r>
    </w:p>
    <w:p>
      <w:r>
        <w:t>https://tuyensinh247.com/u/quangthuong1412.html?cat_id=153</w:t>
      </w:r>
    </w:p>
    <w:p>
      <w:r>
        <w:t>https://tuyensinh247.com/u/quangthuong1412.html?cat_id=65</w:t>
      </w:r>
    </w:p>
    <w:p>
      <w:r>
        <w:t>https://tuyensinh247.com/u/quangthuong1412.html?cat_id=222</w:t>
      </w:r>
    </w:p>
    <w:p>
      <w:r>
        <w:t>https://tuyensinh247.com/u/quangthuong1412.html?cat_id=224</w:t>
      </w:r>
    </w:p>
    <w:p>
      <w:r>
        <w:t>https://tuyensinh247.com/u/quangthuong1412.html?cat_id=226</w:t>
      </w:r>
    </w:p>
    <w:p>
      <w:r>
        <w:t>https://tuyensinh247.com/u/quangthuong1412.html?cat_id=271</w:t>
      </w:r>
    </w:p>
    <w:p>
      <w:r>
        <w:t>https://tuyensinh247.com/u/quangthuong1412.html?cat_id=309</w:t>
      </w:r>
    </w:p>
    <w:p>
      <w:r>
        <w:t>https://tuyensinh247.com/u/quangthuong1412.html?cat_id=288</w:t>
      </w:r>
    </w:p>
    <w:p>
      <w:r>
        <w:t>https://tuyensinh247.com/u/quangthuong1412.html?cat_id=326</w:t>
      </w:r>
    </w:p>
    <w:p>
      <w:r>
        <w:t>https://tuyensinh247.com/u/quangthuong1412.html?cat_id=343</w:t>
      </w:r>
    </w:p>
    <w:p>
      <w:r>
        <w:t>https://tuyensinh247.com/u/griseldahieu.html?cat_id=52</w:t>
      </w:r>
    </w:p>
    <w:p>
      <w:r>
        <w:t>https://tuyensinh247.com/u/griseldahieu.html?cat_id=154</w:t>
      </w:r>
    </w:p>
    <w:p>
      <w:r>
        <w:t>https://tuyensinh247.com/u/griseldahieu.html?cat_id=153</w:t>
      </w:r>
    </w:p>
    <w:p>
      <w:r>
        <w:t>https://tuyensinh247.com/u/griseldahieu.html?cat_id=65</w:t>
      </w:r>
    </w:p>
    <w:p>
      <w:r>
        <w:t>https://tuyensinh247.com/u/griseldahieu.html?cat_id=222</w:t>
      </w:r>
    </w:p>
    <w:p>
      <w:r>
        <w:t>https://tuyensinh247.com/u/griseldahieu.html?cat_id=224</w:t>
      </w:r>
    </w:p>
    <w:p>
      <w:r>
        <w:t>https://tuyensinh247.com/u/griseldahieu.html?cat_id=226</w:t>
      </w:r>
    </w:p>
    <w:p>
      <w:r>
        <w:t>https://tuyensinh247.com/u/griseldahieu.html?cat_id=271</w:t>
      </w:r>
    </w:p>
    <w:p>
      <w:r>
        <w:t>https://tuyensinh247.com/u/griseldahieu.html?cat_id=309</w:t>
      </w:r>
    </w:p>
    <w:p>
      <w:r>
        <w:t>https://tuyensinh247.com/u/griseldahieu.html?cat_id=288</w:t>
      </w:r>
    </w:p>
    <w:p>
      <w:r>
        <w:t>https://tuyensinh247.com/u/griseldahieu.html?cat_id=326</w:t>
      </w:r>
    </w:p>
    <w:p>
      <w:r>
        <w:t>https://tuyensinh247.com/u/griseldahieu.html?cat_id=343</w:t>
      </w:r>
    </w:p>
    <w:p>
      <w:r>
        <w:t>https://tuyensinh247.com/u/nhatanh2006.html?cat_id=52</w:t>
      </w:r>
    </w:p>
    <w:p>
      <w:r>
        <w:t>https://tuyensinh247.com/u/nhatanh2006.html?cat_id=154</w:t>
      </w:r>
    </w:p>
    <w:p>
      <w:r>
        <w:t>https://tuyensinh247.com/u/nhatanh2006.html?cat_id=153</w:t>
      </w:r>
    </w:p>
    <w:p>
      <w:r>
        <w:t>https://tuyensinh247.com/u/nhatanh2006.html?cat_id=65</w:t>
      </w:r>
    </w:p>
    <w:p>
      <w:r>
        <w:t>https://tuyensinh247.com/u/nhatanh2006.html?cat_id=222</w:t>
      </w:r>
    </w:p>
    <w:p>
      <w:r>
        <w:t>https://tuyensinh247.com/u/nhatanh2006.html?cat_id=224</w:t>
      </w:r>
    </w:p>
    <w:p>
      <w:r>
        <w:t>https://tuyensinh247.com/u/nhatanh2006.html?cat_id=226</w:t>
      </w:r>
    </w:p>
    <w:p>
      <w:r>
        <w:t>https://tuyensinh247.com/u/nhatanh2006.html?cat_id=271</w:t>
      </w:r>
    </w:p>
    <w:p>
      <w:r>
        <w:t>https://tuyensinh247.com/u/nhatanh2006.html?cat_id=309</w:t>
      </w:r>
    </w:p>
    <w:p>
      <w:r>
        <w:t>https://tuyensinh247.com/u/nhatanh2006.html?cat_id=288</w:t>
      </w:r>
    </w:p>
    <w:p>
      <w:r>
        <w:t>https://tuyensinh247.com/u/nhatanh2006.html?cat_id=326</w:t>
      </w:r>
    </w:p>
    <w:p>
      <w:r>
        <w:t>https://tuyensinh247.com/u/nhatanh2006.html?cat_id=343</w:t>
      </w:r>
    </w:p>
    <w:p>
      <w:r>
        <w:t>https://tuyensinh247.com/u/baongannguyen469.html?cat_id=52</w:t>
      </w:r>
    </w:p>
    <w:p>
      <w:r>
        <w:t>https://tuyensinh247.com/u/baongannguyen469.html?cat_id=154</w:t>
      </w:r>
    </w:p>
    <w:p>
      <w:r>
        <w:t>https://tuyensinh247.com/u/baongannguyen469.html?cat_id=153</w:t>
      </w:r>
    </w:p>
    <w:p>
      <w:r>
        <w:t>https://tuyensinh247.com/u/baongannguyen469.html?cat_id=65</w:t>
      </w:r>
    </w:p>
    <w:p>
      <w:r>
        <w:t>https://tuyensinh247.com/u/baongannguyen469.html?cat_id=222</w:t>
      </w:r>
    </w:p>
    <w:p>
      <w:r>
        <w:t>https://tuyensinh247.com/u/baongannguyen469.html?cat_id=224</w:t>
      </w:r>
    </w:p>
    <w:p>
      <w:r>
        <w:t>https://tuyensinh247.com/u/baongannguyen469.html?cat_id=226</w:t>
      </w:r>
    </w:p>
    <w:p>
      <w:r>
        <w:t>https://tuyensinh247.com/u/baongannguyen469.html?cat_id=271</w:t>
      </w:r>
    </w:p>
    <w:p>
      <w:r>
        <w:t>https://tuyensinh247.com/u/baongannguyen469.html?cat_id=309</w:t>
      </w:r>
    </w:p>
    <w:p>
      <w:r>
        <w:t>https://tuyensinh247.com/u/baongannguyen469.html?cat_id=288</w:t>
      </w:r>
    </w:p>
    <w:p>
      <w:r>
        <w:t>https://tuyensinh247.com/u/baongannguyen469.html?cat_id=326</w:t>
      </w:r>
    </w:p>
    <w:p>
      <w:r>
        <w:t>https://tuyensinh247.com/u/baongannguyen469.html?cat_id=343</w:t>
      </w:r>
    </w:p>
    <w:p>
      <w:r>
        <w:t>https://tuyensinh247.com/u/nguyenthuhuyenlc79.html?cat_id=52</w:t>
      </w:r>
    </w:p>
    <w:p>
      <w:r>
        <w:t>https://tuyensinh247.com/u/nguyenthuhuyenlc79.html?cat_id=154</w:t>
      </w:r>
    </w:p>
    <w:p>
      <w:r>
        <w:t>https://tuyensinh247.com/u/nguyenthuhuyenlc79.html?cat_id=153</w:t>
      </w:r>
    </w:p>
    <w:p>
      <w:r>
        <w:t>https://tuyensinh247.com/u/nguyenthuhuyenlc79.html?cat_id=65</w:t>
      </w:r>
    </w:p>
    <w:p>
      <w:r>
        <w:t>https://tuyensinh247.com/u/nguyenthuhuyenlc79.html?cat_id=222</w:t>
      </w:r>
    </w:p>
    <w:p>
      <w:r>
        <w:t>https://tuyensinh247.com/u/nguyenthuhuyenlc79.html?cat_id=224</w:t>
      </w:r>
    </w:p>
    <w:p>
      <w:r>
        <w:t>https://tuyensinh247.com/u/nguyenthuhuyenlc79.html?cat_id=226</w:t>
      </w:r>
    </w:p>
    <w:p>
      <w:r>
        <w:t>https://tuyensinh247.com/u/nguyenthuhuyenlc79.html?cat_id=271</w:t>
      </w:r>
    </w:p>
    <w:p>
      <w:r>
        <w:t>https://tuyensinh247.com/u/nguyenthuhuyenlc79.html?cat_id=309</w:t>
      </w:r>
    </w:p>
    <w:p>
      <w:r>
        <w:t>https://tuyensinh247.com/u/nguyenthuhuyenlc79.html?cat_id=288</w:t>
      </w:r>
    </w:p>
    <w:p>
      <w:r>
        <w:t>https://tuyensinh247.com/u/nguyenthuhuyenlc79.html?cat_id=326</w:t>
      </w:r>
    </w:p>
    <w:p>
      <w:r>
        <w:t>https://tuyensinh247.com/u/nguyenthuhuyenlc79.html?cat_id=343</w:t>
      </w:r>
    </w:p>
    <w:p>
      <w:r>
        <w:t>https://tuyensinh247.com/u/thanhnguyen1007.html?cat_id=52</w:t>
      </w:r>
    </w:p>
    <w:p>
      <w:r>
        <w:t>https://tuyensinh247.com/u/thanhnguyen1007.html?cat_id=154</w:t>
      </w:r>
    </w:p>
    <w:p>
      <w:r>
        <w:t>https://tuyensinh247.com/u/thanhnguyen1007.html?cat_id=153</w:t>
      </w:r>
    </w:p>
    <w:p>
      <w:r>
        <w:t>https://tuyensinh247.com/u/thanhnguyen1007.html?cat_id=65</w:t>
      </w:r>
    </w:p>
    <w:p>
      <w:r>
        <w:t>https://tuyensinh247.com/u/thanhnguyen1007.html?cat_id=222</w:t>
      </w:r>
    </w:p>
    <w:p>
      <w:r>
        <w:t>https://tuyensinh247.com/u/thanhnguyen1007.html?cat_id=224</w:t>
      </w:r>
    </w:p>
    <w:p>
      <w:r>
        <w:t>https://tuyensinh247.com/u/thanhnguyen1007.html?cat_id=226</w:t>
      </w:r>
    </w:p>
    <w:p>
      <w:r>
        <w:t>https://tuyensinh247.com/u/thanhnguyen1007.html?cat_id=271</w:t>
      </w:r>
    </w:p>
    <w:p>
      <w:r>
        <w:t>https://tuyensinh247.com/u/thanhnguyen1007.html?cat_id=309</w:t>
      </w:r>
    </w:p>
    <w:p>
      <w:r>
        <w:t>https://tuyensinh247.com/u/thanhnguyen1007.html?cat_id=288</w:t>
      </w:r>
    </w:p>
    <w:p>
      <w:r>
        <w:t>https://tuyensinh247.com/u/thanhnguyen1007.html?cat_id=326</w:t>
      </w:r>
    </w:p>
    <w:p>
      <w:r>
        <w:t>https://tuyensinh247.com/u/thanhnguyen1007.html?cat_id=343</w:t>
      </w:r>
    </w:p>
    <w:p>
      <w:r>
        <w:t>https://tuyensinh247.com/u/phong1901.html?cat_id=52</w:t>
      </w:r>
    </w:p>
    <w:p>
      <w:r>
        <w:t>https://tuyensinh247.com/u/phong1901.html?cat_id=154</w:t>
      </w:r>
    </w:p>
    <w:p>
      <w:r>
        <w:t>https://tuyensinh247.com/u/phong1901.html?cat_id=153</w:t>
      </w:r>
    </w:p>
    <w:p>
      <w:r>
        <w:t>https://tuyensinh247.com/u/phong1901.html?cat_id=65</w:t>
      </w:r>
    </w:p>
    <w:p>
      <w:r>
        <w:t>https://tuyensinh247.com/u/phong1901.html?cat_id=222</w:t>
      </w:r>
    </w:p>
    <w:p>
      <w:r>
        <w:t>https://tuyensinh247.com/u/phong1901.html?cat_id=224</w:t>
      </w:r>
    </w:p>
    <w:p>
      <w:r>
        <w:t>https://tuyensinh247.com/u/phong1901.html?cat_id=226</w:t>
      </w:r>
    </w:p>
    <w:p>
      <w:r>
        <w:t>https://tuyensinh247.com/u/phong1901.html?cat_id=271</w:t>
      </w:r>
    </w:p>
    <w:p>
      <w:r>
        <w:t>https://tuyensinh247.com/u/phong1901.html?cat_id=309</w:t>
      </w:r>
    </w:p>
    <w:p>
      <w:r>
        <w:t>https://tuyensinh247.com/u/phong1901.html?cat_id=288</w:t>
      </w:r>
    </w:p>
    <w:p>
      <w:r>
        <w:t>https://tuyensinh247.com/u/phong1901.html?cat_id=326</w:t>
      </w:r>
    </w:p>
    <w:p>
      <w:r>
        <w:t>https://tuyensinh247.com/u/phong1901.html?cat_id=343</w:t>
      </w:r>
    </w:p>
    <w:p>
      <w:r>
        <w:t>https://tuyensinh247.com/u/hienlinhgiathuy.html?cat_id=52</w:t>
      </w:r>
    </w:p>
    <w:p>
      <w:r>
        <w:t>https://tuyensinh247.com/u/hienlinhgiathuy.html?cat_id=154</w:t>
      </w:r>
    </w:p>
    <w:p>
      <w:r>
        <w:t>https://tuyensinh247.com/u/hienlinhgiathuy.html?cat_id=153</w:t>
      </w:r>
    </w:p>
    <w:p>
      <w:r>
        <w:t>https://tuyensinh247.com/u/hienlinhgiathuy.html?cat_id=65</w:t>
      </w:r>
    </w:p>
    <w:p>
      <w:r>
        <w:t>https://tuyensinh247.com/u/hienlinhgiathuy.html?cat_id=222</w:t>
      </w:r>
    </w:p>
    <w:p>
      <w:r>
        <w:t>https://tuyensinh247.com/u/hienlinhgiathuy.html?cat_id=224</w:t>
      </w:r>
    </w:p>
    <w:p>
      <w:r>
        <w:t>https://tuyensinh247.com/u/hienlinhgiathuy.html?cat_id=226</w:t>
      </w:r>
    </w:p>
    <w:p>
      <w:r>
        <w:t>https://tuyensinh247.com/u/hienlinhgiathuy.html?cat_id=271</w:t>
      </w:r>
    </w:p>
    <w:p>
      <w:r>
        <w:t>https://tuyensinh247.com/u/hienlinhgiathuy.html?cat_id=309</w:t>
      </w:r>
    </w:p>
    <w:p>
      <w:r>
        <w:t>https://tuyensinh247.com/u/hienlinhgiathuy.html?cat_id=288</w:t>
      </w:r>
    </w:p>
    <w:p>
      <w:r>
        <w:t>https://tuyensinh247.com/u/hienlinhgiathuy.html?cat_id=326</w:t>
      </w:r>
    </w:p>
    <w:p>
      <w:r>
        <w:t>https://tuyensinh247.com/u/hienlinhgiathuy.html?cat_id=343</w:t>
      </w:r>
    </w:p>
    <w:p>
      <w:r>
        <w:t>https://tuyensinh247.com/u/duyanhkhoi.html?cat_id=52</w:t>
      </w:r>
    </w:p>
    <w:p>
      <w:r>
        <w:t>https://tuyensinh247.com/u/duyanhkhoi.html?cat_id=154</w:t>
      </w:r>
    </w:p>
    <w:p>
      <w:r>
        <w:t>https://tuyensinh247.com/u/duyanhkhoi.html?cat_id=153</w:t>
      </w:r>
    </w:p>
    <w:p>
      <w:r>
        <w:t>https://tuyensinh247.com/u/duyanhkhoi.html?cat_id=65</w:t>
      </w:r>
    </w:p>
    <w:p>
      <w:r>
        <w:t>https://tuyensinh247.com/u/duyanhkhoi.html?cat_id=222</w:t>
      </w:r>
    </w:p>
    <w:p>
      <w:r>
        <w:t>https://tuyensinh247.com/u/duyanhkhoi.html?cat_id=224</w:t>
      </w:r>
    </w:p>
    <w:p>
      <w:r>
        <w:t>https://tuyensinh247.com/u/duyanhkhoi.html?cat_id=226</w:t>
      </w:r>
    </w:p>
    <w:p>
      <w:r>
        <w:t>https://tuyensinh247.com/u/duyanhkhoi.html?cat_id=271</w:t>
      </w:r>
    </w:p>
    <w:p>
      <w:r>
        <w:t>https://tuyensinh247.com/u/duyanhkhoi.html?cat_id=309</w:t>
      </w:r>
    </w:p>
    <w:p>
      <w:r>
        <w:t>https://tuyensinh247.com/u/duyanhkhoi.html?cat_id=288</w:t>
      </w:r>
    </w:p>
    <w:p>
      <w:r>
        <w:t>https://tuyensinh247.com/u/duyanhkhoi.html?cat_id=326</w:t>
      </w:r>
    </w:p>
    <w:p>
      <w:r>
        <w:t>https://tuyensinh247.com/u/duyanhkhoi.html?cat_id=343</w:t>
      </w:r>
    </w:p>
    <w:p>
      <w:r>
        <w:t>https://tuyensinh247.com/u/thoa12345678.html?cat_id=52</w:t>
      </w:r>
    </w:p>
    <w:p>
      <w:r>
        <w:t>https://tuyensinh247.com/u/thoa12345678.html?cat_id=154</w:t>
      </w:r>
    </w:p>
    <w:p>
      <w:r>
        <w:t>https://tuyensinh247.com/u/thoa12345678.html?cat_id=153</w:t>
      </w:r>
    </w:p>
    <w:p>
      <w:r>
        <w:t>https://tuyensinh247.com/u/thoa12345678.html?cat_id=65</w:t>
      </w:r>
    </w:p>
    <w:p>
      <w:r>
        <w:t>https://tuyensinh247.com/u/thoa12345678.html?cat_id=222</w:t>
      </w:r>
    </w:p>
    <w:p>
      <w:r>
        <w:t>https://tuyensinh247.com/u/thoa12345678.html?cat_id=224</w:t>
      </w:r>
    </w:p>
    <w:p>
      <w:r>
        <w:t>https://tuyensinh247.com/u/thoa12345678.html?cat_id=226</w:t>
      </w:r>
    </w:p>
    <w:p>
      <w:r>
        <w:t>https://tuyensinh247.com/u/thoa12345678.html?cat_id=271</w:t>
      </w:r>
    </w:p>
    <w:p>
      <w:r>
        <w:t>https://tuyensinh247.com/u/thoa12345678.html?cat_id=309</w:t>
      </w:r>
    </w:p>
    <w:p>
      <w:r>
        <w:t>https://tuyensinh247.com/u/thoa12345678.html?cat_id=288</w:t>
      </w:r>
    </w:p>
    <w:p>
      <w:r>
        <w:t>https://tuyensinh247.com/u/thoa12345678.html?cat_id=326</w:t>
      </w:r>
    </w:p>
    <w:p>
      <w:r>
        <w:t>https://tuyensinh247.com/u/thoa12345678.html?cat_id=343</w:t>
      </w:r>
    </w:p>
    <w:p>
      <w:r>
        <w:t>https://tuyensinh247.com/u/phamtueminh.html?cat_id=52</w:t>
      </w:r>
    </w:p>
    <w:p>
      <w:r>
        <w:t>https://tuyensinh247.com/u/phamtueminh.html?cat_id=154</w:t>
      </w:r>
    </w:p>
    <w:p>
      <w:r>
        <w:t>https://tuyensinh247.com/u/phamtueminh.html?cat_id=153</w:t>
      </w:r>
    </w:p>
    <w:p>
      <w:r>
        <w:t>https://tuyensinh247.com/u/phamtueminh.html?cat_id=65</w:t>
      </w:r>
    </w:p>
    <w:p>
      <w:r>
        <w:t>https://tuyensinh247.com/u/phamtueminh.html?cat_id=222</w:t>
      </w:r>
    </w:p>
    <w:p>
      <w:r>
        <w:t>https://tuyensinh247.com/u/phamtueminh.html?cat_id=224</w:t>
      </w:r>
    </w:p>
    <w:p>
      <w:r>
        <w:t>https://tuyensinh247.com/u/phamtueminh.html?cat_id=226</w:t>
      </w:r>
    </w:p>
    <w:p>
      <w:r>
        <w:t>https://tuyensinh247.com/u/phamtueminh.html?cat_id=271</w:t>
      </w:r>
    </w:p>
    <w:p>
      <w:r>
        <w:t>https://tuyensinh247.com/u/phamtueminh.html?cat_id=309</w:t>
      </w:r>
    </w:p>
    <w:p>
      <w:r>
        <w:t>https://tuyensinh247.com/u/phamtueminh.html?cat_id=288</w:t>
      </w:r>
    </w:p>
    <w:p>
      <w:r>
        <w:t>https://tuyensinh247.com/u/phamtueminh.html?cat_id=326</w:t>
      </w:r>
    </w:p>
    <w:p>
      <w:r>
        <w:t>https://tuyensinh247.com/u/phamtueminh.html?cat_id=343</w:t>
      </w:r>
    </w:p>
    <w:p>
      <w:r>
        <w:t>https://tuyensinh247.com/u/duonghoanganhymhy.html?cat_id=52</w:t>
      </w:r>
    </w:p>
    <w:p>
      <w:r>
        <w:t>https://tuyensinh247.com/u/duonghoanganhymhy.html?cat_id=154</w:t>
      </w:r>
    </w:p>
    <w:p>
      <w:r>
        <w:t>https://tuyensinh247.com/u/duonghoanganhymhy.html?cat_id=153</w:t>
      </w:r>
    </w:p>
    <w:p>
      <w:r>
        <w:t>https://tuyensinh247.com/u/duonghoanganhymhy.html?cat_id=65</w:t>
      </w:r>
    </w:p>
    <w:p>
      <w:r>
        <w:t>https://tuyensinh247.com/u/duonghoanganhymhy.html?cat_id=222</w:t>
      </w:r>
    </w:p>
    <w:p>
      <w:r>
        <w:t>https://tuyensinh247.com/u/duonghoanganhymhy.html?cat_id=224</w:t>
      </w:r>
    </w:p>
    <w:p>
      <w:r>
        <w:t>https://tuyensinh247.com/u/duonghoanganhymhy.html?cat_id=226</w:t>
      </w:r>
    </w:p>
    <w:p>
      <w:r>
        <w:t>https://tuyensinh247.com/u/duonghoanganhymhy.html?cat_id=271</w:t>
      </w:r>
    </w:p>
    <w:p>
      <w:r>
        <w:t>https://tuyensinh247.com/u/duonghoanganhymhy.html?cat_id=309</w:t>
      </w:r>
    </w:p>
    <w:p>
      <w:r>
        <w:t>https://tuyensinh247.com/u/duonghoanganhymhy.html?cat_id=288</w:t>
      </w:r>
    </w:p>
    <w:p>
      <w:r>
        <w:t>https://tuyensinh247.com/u/duonghoanganhymhy.html?cat_id=326</w:t>
      </w:r>
    </w:p>
    <w:p>
      <w:r>
        <w:t>https://tuyensinh247.com/u/duonghoanganhymhy.html?cat_id=343</w:t>
      </w:r>
    </w:p>
    <w:p>
      <w:r>
        <w:t>https://tuyensinh247.com/u/hieu2007.html?cat_id=52</w:t>
      </w:r>
    </w:p>
    <w:p>
      <w:r>
        <w:t>https://tuyensinh247.com/u/hieu2007.html?cat_id=154</w:t>
      </w:r>
    </w:p>
    <w:p>
      <w:r>
        <w:t>https://tuyensinh247.com/u/hieu2007.html?cat_id=153</w:t>
      </w:r>
    </w:p>
    <w:p>
      <w:r>
        <w:t>https://tuyensinh247.com/u/hieu2007.html?cat_id=65</w:t>
      </w:r>
    </w:p>
    <w:p>
      <w:r>
        <w:t>https://tuyensinh247.com/u/hieu2007.html?cat_id=222</w:t>
      </w:r>
    </w:p>
    <w:p>
      <w:r>
        <w:t>https://tuyensinh247.com/u/hieu2007.html?cat_id=224</w:t>
      </w:r>
    </w:p>
    <w:p>
      <w:r>
        <w:t>https://tuyensinh247.com/u/hieu2007.html?cat_id=226</w:t>
      </w:r>
    </w:p>
    <w:p>
      <w:r>
        <w:t>https://tuyensinh247.com/u/hieu2007.html?cat_id=271</w:t>
      </w:r>
    </w:p>
    <w:p>
      <w:r>
        <w:t>https://tuyensinh247.com/u/hieu2007.html?cat_id=309</w:t>
      </w:r>
    </w:p>
    <w:p>
      <w:r>
        <w:t>https://tuyensinh247.com/u/hieu2007.html?cat_id=288</w:t>
      </w:r>
    </w:p>
    <w:p>
      <w:r>
        <w:t>https://tuyensinh247.com/u/hieu2007.html?cat_id=326</w:t>
      </w:r>
    </w:p>
    <w:p>
      <w:r>
        <w:t>https://tuyensinh247.com/u/hieu2007.html?cat_id=343</w:t>
      </w:r>
    </w:p>
    <w:p>
      <w:r>
        <w:t>https://tuyensinh247.com/u/maibakhanh.html?cat_id=52</w:t>
      </w:r>
    </w:p>
    <w:p>
      <w:r>
        <w:t>https://tuyensinh247.com/u/maibakhanh.html?cat_id=154</w:t>
      </w:r>
    </w:p>
    <w:p>
      <w:r>
        <w:t>https://tuyensinh247.com/u/maibakhanh.html?cat_id=153</w:t>
      </w:r>
    </w:p>
    <w:p>
      <w:r>
        <w:t>https://tuyensinh247.com/u/maibakhanh.html?cat_id=65</w:t>
      </w:r>
    </w:p>
    <w:p>
      <w:r>
        <w:t>https://tuyensinh247.com/u/maibakhanh.html?cat_id=222</w:t>
      </w:r>
    </w:p>
    <w:p>
      <w:r>
        <w:t>https://tuyensinh247.com/u/maibakhanh.html?cat_id=224</w:t>
      </w:r>
    </w:p>
    <w:p>
      <w:r>
        <w:t>https://tuyensinh247.com/u/maibakhanh.html?cat_id=226</w:t>
      </w:r>
    </w:p>
    <w:p>
      <w:r>
        <w:t>https://tuyensinh247.com/u/maibakhanh.html?cat_id=271</w:t>
      </w:r>
    </w:p>
    <w:p>
      <w:r>
        <w:t>https://tuyensinh247.com/u/maibakhanh.html?cat_id=309</w:t>
      </w:r>
    </w:p>
    <w:p>
      <w:r>
        <w:t>https://tuyensinh247.com/u/maibakhanh.html?cat_id=288</w:t>
      </w:r>
    </w:p>
    <w:p>
      <w:r>
        <w:t>https://tuyensinh247.com/u/maibakhanh.html?cat_id=326</w:t>
      </w:r>
    </w:p>
    <w:p>
      <w:r>
        <w:t>https://tuyensinh247.com/u/maibakhanh.html?cat_id=343</w:t>
      </w:r>
    </w:p>
    <w:p>
      <w:r>
        <w:t>https://tuyensinh247.com/u/0948651390.html?cat_id=52</w:t>
      </w:r>
    </w:p>
    <w:p>
      <w:r>
        <w:t>https://tuyensinh247.com/u/0948651390.html?cat_id=154</w:t>
      </w:r>
    </w:p>
    <w:p>
      <w:r>
        <w:t>https://tuyensinh247.com/u/0948651390.html?cat_id=153</w:t>
      </w:r>
    </w:p>
    <w:p>
      <w:r>
        <w:t>https://tuyensinh247.com/u/0948651390.html?cat_id=65</w:t>
      </w:r>
    </w:p>
    <w:p>
      <w:r>
        <w:t>https://tuyensinh247.com/u/0948651390.html?cat_id=222</w:t>
      </w:r>
    </w:p>
    <w:p>
      <w:r>
        <w:t>https://tuyensinh247.com/u/0948651390.html?cat_id=224</w:t>
      </w:r>
    </w:p>
    <w:p>
      <w:r>
        <w:t>https://tuyensinh247.com/u/0948651390.html?cat_id=226</w:t>
      </w:r>
    </w:p>
    <w:p>
      <w:r>
        <w:t>https://tuyensinh247.com/u/0948651390.html?cat_id=271</w:t>
      </w:r>
    </w:p>
    <w:p>
      <w:r>
        <w:t>https://tuyensinh247.com/u/0948651390.html?cat_id=309</w:t>
      </w:r>
    </w:p>
    <w:p>
      <w:r>
        <w:t>https://tuyensinh247.com/u/0948651390.html?cat_id=288</w:t>
      </w:r>
    </w:p>
    <w:p>
      <w:r>
        <w:t>https://tuyensinh247.com/u/0948651390.html?cat_id=326</w:t>
      </w:r>
    </w:p>
    <w:p>
      <w:r>
        <w:t>https://tuyensinh247.com/u/0948651390.html?cat_id=343</w:t>
      </w:r>
    </w:p>
    <w:p>
      <w:r>
        <w:t>https://tuyensinh247.com/u/nhatanh28102006.html?cat_id=52</w:t>
      </w:r>
    </w:p>
    <w:p>
      <w:r>
        <w:t>https://tuyensinh247.com/u/nhatanh28102006.html?cat_id=154</w:t>
      </w:r>
    </w:p>
    <w:p>
      <w:r>
        <w:t>https://tuyensinh247.com/u/nhatanh28102006.html?cat_id=153</w:t>
      </w:r>
    </w:p>
    <w:p>
      <w:r>
        <w:t>https://tuyensinh247.com/u/nhatanh28102006.html?cat_id=65</w:t>
      </w:r>
    </w:p>
    <w:p>
      <w:r>
        <w:t>https://tuyensinh247.com/u/nhatanh28102006.html?cat_id=222</w:t>
      </w:r>
    </w:p>
    <w:p>
      <w:r>
        <w:t>https://tuyensinh247.com/u/nhatanh28102006.html?cat_id=224</w:t>
      </w:r>
    </w:p>
    <w:p>
      <w:r>
        <w:t>https://tuyensinh247.com/u/nhatanh28102006.html?cat_id=226</w:t>
      </w:r>
    </w:p>
    <w:p>
      <w:r>
        <w:t>https://tuyensinh247.com/u/nhatanh28102006.html?cat_id=271</w:t>
      </w:r>
    </w:p>
    <w:p>
      <w:r>
        <w:t>https://tuyensinh247.com/u/nhatanh28102006.html?cat_id=309</w:t>
      </w:r>
    </w:p>
    <w:p>
      <w:r>
        <w:t>https://tuyensinh247.com/u/nhatanh28102006.html?cat_id=288</w:t>
      </w:r>
    </w:p>
    <w:p>
      <w:r>
        <w:t>https://tuyensinh247.com/u/nhatanh28102006.html?cat_id=326</w:t>
      </w:r>
    </w:p>
    <w:p>
      <w:r>
        <w:t>https://tuyensinh247.com/u/nhatanh28102006.html?cat_id=343</w:t>
      </w:r>
    </w:p>
    <w:p>
      <w:r>
        <w:t>https://tuyensinh247.com/u/chugiakhanh2006.html?cat_id=52</w:t>
      </w:r>
    </w:p>
    <w:p>
      <w:r>
        <w:t>https://tuyensinh247.com/u/chugiakhanh2006.html?cat_id=154</w:t>
      </w:r>
    </w:p>
    <w:p>
      <w:r>
        <w:t>https://tuyensinh247.com/u/chugiakhanh2006.html?cat_id=153</w:t>
      </w:r>
    </w:p>
    <w:p>
      <w:r>
        <w:t>https://tuyensinh247.com/u/chugiakhanh2006.html?cat_id=65</w:t>
      </w:r>
    </w:p>
    <w:p>
      <w:r>
        <w:t>https://tuyensinh247.com/u/chugiakhanh2006.html?cat_id=222</w:t>
      </w:r>
    </w:p>
    <w:p>
      <w:r>
        <w:t>https://tuyensinh247.com/u/chugiakhanh2006.html?cat_id=224</w:t>
      </w:r>
    </w:p>
    <w:p>
      <w:r>
        <w:t>https://tuyensinh247.com/u/chugiakhanh2006.html?cat_id=226</w:t>
      </w:r>
    </w:p>
    <w:p>
      <w:r>
        <w:t>https://tuyensinh247.com/u/chugiakhanh2006.html?cat_id=271</w:t>
      </w:r>
    </w:p>
    <w:p>
      <w:r>
        <w:t>https://tuyensinh247.com/u/chugiakhanh2006.html?cat_id=309</w:t>
      </w:r>
    </w:p>
    <w:p>
      <w:r>
        <w:t>https://tuyensinh247.com/u/chugiakhanh2006.html?cat_id=288</w:t>
      </w:r>
    </w:p>
    <w:p>
      <w:r>
        <w:t>https://tuyensinh247.com/u/chugiakhanh2006.html?cat_id=326</w:t>
      </w:r>
    </w:p>
    <w:p>
      <w:r>
        <w:t>https://tuyensinh247.com/u/chugiakhanh2006.html?cat_id=343</w:t>
      </w:r>
    </w:p>
    <w:p>
      <w:r>
        <w:t>https://tuyensinh247.com/u/thanhthaonguyen123.html?cat_id=52</w:t>
      </w:r>
    </w:p>
    <w:p>
      <w:r>
        <w:t>https://tuyensinh247.com/u/thanhthaonguyen123.html?cat_id=154</w:t>
      </w:r>
    </w:p>
    <w:p>
      <w:r>
        <w:t>https://tuyensinh247.com/u/thanhthaonguyen123.html?cat_id=153</w:t>
      </w:r>
    </w:p>
    <w:p>
      <w:r>
        <w:t>https://tuyensinh247.com/u/thanhthaonguyen123.html?cat_id=65</w:t>
      </w:r>
    </w:p>
    <w:p>
      <w:r>
        <w:t>https://tuyensinh247.com/u/thanhthaonguyen123.html?cat_id=222</w:t>
      </w:r>
    </w:p>
    <w:p>
      <w:r>
        <w:t>https://tuyensinh247.com/u/thanhthaonguyen123.html?cat_id=224</w:t>
      </w:r>
    </w:p>
    <w:p>
      <w:r>
        <w:t>https://tuyensinh247.com/u/thanhthaonguyen123.html?cat_id=226</w:t>
      </w:r>
    </w:p>
    <w:p>
      <w:r>
        <w:t>https://tuyensinh247.com/u/thanhthaonguyen123.html?cat_id=271</w:t>
      </w:r>
    </w:p>
    <w:p>
      <w:r>
        <w:t>https://tuyensinh247.com/u/thanhthaonguyen123.html?cat_id=309</w:t>
      </w:r>
    </w:p>
    <w:p>
      <w:r>
        <w:t>https://tuyensinh247.com/u/thanhthaonguyen123.html?cat_id=288</w:t>
      </w:r>
    </w:p>
    <w:p>
      <w:r>
        <w:t>https://tuyensinh247.com/u/thanhthaonguyen123.html?cat_id=326</w:t>
      </w:r>
    </w:p>
    <w:p>
      <w:r>
        <w:t>https://tuyensinh247.com/u/thanhthaonguyen123.html?cat_id=343</w:t>
      </w:r>
    </w:p>
    <w:p>
      <w:r>
        <w:t>https://tuyensinh247.com/u/doanvuhuy.html?cat_id=52</w:t>
      </w:r>
    </w:p>
    <w:p>
      <w:r>
        <w:t>https://tuyensinh247.com/u/doanvuhuy.html?cat_id=154</w:t>
      </w:r>
    </w:p>
    <w:p>
      <w:r>
        <w:t>https://tuyensinh247.com/u/doanvuhuy.html?cat_id=153</w:t>
      </w:r>
    </w:p>
    <w:p>
      <w:r>
        <w:t>https://tuyensinh247.com/u/doanvuhuy.html?cat_id=65</w:t>
      </w:r>
    </w:p>
    <w:p>
      <w:r>
        <w:t>https://tuyensinh247.com/u/doanvuhuy.html?cat_id=222</w:t>
      </w:r>
    </w:p>
    <w:p>
      <w:r>
        <w:t>https://tuyensinh247.com/u/doanvuhuy.html?cat_id=224</w:t>
      </w:r>
    </w:p>
    <w:p>
      <w:r>
        <w:t>https://tuyensinh247.com/u/doanvuhuy.html?cat_id=226</w:t>
      </w:r>
    </w:p>
    <w:p>
      <w:r>
        <w:t>https://tuyensinh247.com/u/doanvuhuy.html?cat_id=271</w:t>
      </w:r>
    </w:p>
    <w:p>
      <w:r>
        <w:t>https://tuyensinh247.com/u/doanvuhuy.html?cat_id=309</w:t>
      </w:r>
    </w:p>
    <w:p>
      <w:r>
        <w:t>https://tuyensinh247.com/u/doanvuhuy.html?cat_id=288</w:t>
      </w:r>
    </w:p>
    <w:p>
      <w:r>
        <w:t>https://tuyensinh247.com/u/doanvuhuy.html?cat_id=326</w:t>
      </w:r>
    </w:p>
    <w:p>
      <w:r>
        <w:t>https://tuyensinh247.com/u/doanvuhuy.html?cat_id=343</w:t>
      </w:r>
    </w:p>
    <w:p>
      <w:r>
        <w:t>https://tuyensinh247.com/u/taman356.html?cat_id=52</w:t>
      </w:r>
    </w:p>
    <w:p>
      <w:r>
        <w:t>https://tuyensinh247.com/u/taman356.html?cat_id=154</w:t>
      </w:r>
    </w:p>
    <w:p>
      <w:r>
        <w:t>https://tuyensinh247.com/u/taman356.html?cat_id=153</w:t>
      </w:r>
    </w:p>
    <w:p>
      <w:r>
        <w:t>https://tuyensinh247.com/u/taman356.html?cat_id=65</w:t>
      </w:r>
    </w:p>
    <w:p>
      <w:r>
        <w:t>https://tuyensinh247.com/u/taman356.html?cat_id=222</w:t>
      </w:r>
    </w:p>
    <w:p>
      <w:r>
        <w:t>https://tuyensinh247.com/u/taman356.html?cat_id=224</w:t>
      </w:r>
    </w:p>
    <w:p>
      <w:r>
        <w:t>https://tuyensinh247.com/u/taman356.html?cat_id=226</w:t>
      </w:r>
    </w:p>
    <w:p>
      <w:r>
        <w:t>https://tuyensinh247.com/u/taman356.html?cat_id=271</w:t>
      </w:r>
    </w:p>
    <w:p>
      <w:r>
        <w:t>https://tuyensinh247.com/u/taman356.html?cat_id=309</w:t>
      </w:r>
    </w:p>
    <w:p>
      <w:r>
        <w:t>https://tuyensinh247.com/u/taman356.html?cat_id=288</w:t>
      </w:r>
    </w:p>
    <w:p>
      <w:r>
        <w:t>https://tuyensinh247.com/u/taman356.html?cat_id=326</w:t>
      </w:r>
    </w:p>
    <w:p>
      <w:r>
        <w:t>https://tuyensinh247.com/u/taman356.html?cat_id=343</w:t>
      </w:r>
    </w:p>
    <w:p>
      <w:r>
        <w:t>https://tuyensinh247.com/u/lethuhuyenrubik.html?cat_id=52</w:t>
      </w:r>
    </w:p>
    <w:p>
      <w:r>
        <w:t>https://tuyensinh247.com/u/lethuhuyenrubik.html?cat_id=154</w:t>
      </w:r>
    </w:p>
    <w:p>
      <w:r>
        <w:t>https://tuyensinh247.com/u/lethuhuyenrubik.html?cat_id=153</w:t>
      </w:r>
    </w:p>
    <w:p>
      <w:r>
        <w:t>https://tuyensinh247.com/u/lethuhuyenrubik.html?cat_id=65</w:t>
      </w:r>
    </w:p>
    <w:p>
      <w:r>
        <w:t>https://tuyensinh247.com/u/lethuhuyenrubik.html?cat_id=222</w:t>
      </w:r>
    </w:p>
    <w:p>
      <w:r>
        <w:t>https://tuyensinh247.com/u/lethuhuyenrubik.html?cat_id=224</w:t>
      </w:r>
    </w:p>
    <w:p>
      <w:r>
        <w:t>https://tuyensinh247.com/u/lethuhuyenrubik.html?cat_id=226</w:t>
      </w:r>
    </w:p>
    <w:p>
      <w:r>
        <w:t>https://tuyensinh247.com/u/lethuhuyenrubik.html?cat_id=271</w:t>
      </w:r>
    </w:p>
    <w:p>
      <w:r>
        <w:t>https://tuyensinh247.com/u/lethuhuyenrubik.html?cat_id=309</w:t>
      </w:r>
    </w:p>
    <w:p>
      <w:r>
        <w:t>https://tuyensinh247.com/u/lethuhuyenrubik.html?cat_id=288</w:t>
      </w:r>
    </w:p>
    <w:p>
      <w:r>
        <w:t>https://tuyensinh247.com/u/lethuhuyenrubik.html?cat_id=326</w:t>
      </w:r>
    </w:p>
    <w:p>
      <w:r>
        <w:t>https://tuyensinh247.com/u/lethuhuyenrubik.html?cat_id=343</w:t>
      </w:r>
    </w:p>
    <w:p>
      <w:r>
        <w:t>https://tuyensinh247.com/u/phuckhang586.html?cat_id=52</w:t>
      </w:r>
    </w:p>
    <w:p>
      <w:r>
        <w:t>https://tuyensinh247.com/u/phuckhang586.html?cat_id=154</w:t>
      </w:r>
    </w:p>
    <w:p>
      <w:r>
        <w:t>https://tuyensinh247.com/u/phuckhang586.html?cat_id=153</w:t>
      </w:r>
    </w:p>
    <w:p>
      <w:r>
        <w:t>https://tuyensinh247.com/u/phuckhang586.html?cat_id=65</w:t>
      </w:r>
    </w:p>
    <w:p>
      <w:r>
        <w:t>https://tuyensinh247.com/u/phuckhang586.html?cat_id=222</w:t>
      </w:r>
    </w:p>
    <w:p>
      <w:r>
        <w:t>https://tuyensinh247.com/u/phuckhang586.html?cat_id=224</w:t>
      </w:r>
    </w:p>
    <w:p>
      <w:r>
        <w:t>https://tuyensinh247.com/u/phuckhang586.html?cat_id=226</w:t>
      </w:r>
    </w:p>
    <w:p>
      <w:r>
        <w:t>https://tuyensinh247.com/u/phuckhang586.html?cat_id=271</w:t>
      </w:r>
    </w:p>
    <w:p>
      <w:r>
        <w:t>https://tuyensinh247.com/u/phuckhang586.html?cat_id=309</w:t>
      </w:r>
    </w:p>
    <w:p>
      <w:r>
        <w:t>https://tuyensinh247.com/u/phuckhang586.html?cat_id=288</w:t>
      </w:r>
    </w:p>
    <w:p>
      <w:r>
        <w:t>https://tuyensinh247.com/u/phuckhang586.html?cat_id=326</w:t>
      </w:r>
    </w:p>
    <w:p>
      <w:r>
        <w:t>https://tuyensinh247.com/u/phuckhang586.html?cat_id=343</w:t>
      </w:r>
    </w:p>
    <w:p>
      <w:r>
        <w:t>https://tuyensinh247.com/u/thuylinhxenhdep.html?cat_id=52</w:t>
      </w:r>
    </w:p>
    <w:p>
      <w:r>
        <w:t>https://tuyensinh247.com/u/thuylinhxenhdep.html?cat_id=154</w:t>
      </w:r>
    </w:p>
    <w:p>
      <w:r>
        <w:t>https://tuyensinh247.com/u/thuylinhxenhdep.html?cat_id=153</w:t>
      </w:r>
    </w:p>
    <w:p>
      <w:r>
        <w:t>https://tuyensinh247.com/u/thuylinhxenhdep.html?cat_id=65</w:t>
      </w:r>
    </w:p>
    <w:p>
      <w:r>
        <w:t>https://tuyensinh247.com/u/thuylinhxenhdep.html?cat_id=222</w:t>
      </w:r>
    </w:p>
    <w:p>
      <w:r>
        <w:t>https://tuyensinh247.com/u/thuylinhxenhdep.html?cat_id=224</w:t>
      </w:r>
    </w:p>
    <w:p>
      <w:r>
        <w:t>https://tuyensinh247.com/u/thuylinhxenhdep.html?cat_id=226</w:t>
      </w:r>
    </w:p>
    <w:p>
      <w:r>
        <w:t>https://tuyensinh247.com/u/thuylinhxenhdep.html?cat_id=271</w:t>
      </w:r>
    </w:p>
    <w:p>
      <w:r>
        <w:t>https://tuyensinh247.com/u/thuylinhxenhdep.html?cat_id=309</w:t>
      </w:r>
    </w:p>
    <w:p>
      <w:r>
        <w:t>https://tuyensinh247.com/u/thuylinhxenhdep.html?cat_id=288</w:t>
      </w:r>
    </w:p>
    <w:p>
      <w:r>
        <w:t>https://tuyensinh247.com/u/thuylinhxenhdep.html?cat_id=326</w:t>
      </w:r>
    </w:p>
    <w:p>
      <w:r>
        <w:t>https://tuyensinh247.com/u/thuylinhxenhdep.html?cat_id=343</w:t>
      </w:r>
    </w:p>
    <w:p>
      <w:r>
        <w:t>https://tuyensinh247.com/u/nguyenduc1234.html?cat_id=52</w:t>
      </w:r>
    </w:p>
    <w:p>
      <w:r>
        <w:t>https://tuyensinh247.com/u/nguyenduc1234.html?cat_id=154</w:t>
      </w:r>
    </w:p>
    <w:p>
      <w:r>
        <w:t>https://tuyensinh247.com/u/nguyenduc1234.html?cat_id=153</w:t>
      </w:r>
    </w:p>
    <w:p>
      <w:r>
        <w:t>https://tuyensinh247.com/u/nguyenduc1234.html?cat_id=65</w:t>
      </w:r>
    </w:p>
    <w:p>
      <w:r>
        <w:t>https://tuyensinh247.com/u/nguyenduc1234.html?cat_id=222</w:t>
      </w:r>
    </w:p>
    <w:p>
      <w:r>
        <w:t>https://tuyensinh247.com/u/nguyenduc1234.html?cat_id=224</w:t>
      </w:r>
    </w:p>
    <w:p>
      <w:r>
        <w:t>https://tuyensinh247.com/u/nguyenduc1234.html?cat_id=226</w:t>
      </w:r>
    </w:p>
    <w:p>
      <w:r>
        <w:t>https://tuyensinh247.com/u/nguyenduc1234.html?cat_id=271</w:t>
      </w:r>
    </w:p>
    <w:p>
      <w:r>
        <w:t>https://tuyensinh247.com/u/nguyenduc1234.html?cat_id=309</w:t>
      </w:r>
    </w:p>
    <w:p>
      <w:r>
        <w:t>https://tuyensinh247.com/u/nguyenduc1234.html?cat_id=288</w:t>
      </w:r>
    </w:p>
    <w:p>
      <w:r>
        <w:t>https://tuyensinh247.com/u/nguyenduc1234.html?cat_id=326</w:t>
      </w:r>
    </w:p>
    <w:p>
      <w:r>
        <w:t>https://tuyensinh247.com/u/nguyenduc1234.html?cat_id=343</w:t>
      </w:r>
    </w:p>
    <w:p>
      <w:r>
        <w:t>https://tuyensinh247.com/u/huahoangkimphuc3705.html?cat_id=52</w:t>
      </w:r>
    </w:p>
    <w:p>
      <w:r>
        <w:t>https://tuyensinh247.com/u/huahoangkimphuc3705.html?cat_id=154</w:t>
      </w:r>
    </w:p>
    <w:p>
      <w:r>
        <w:t>https://tuyensinh247.com/u/huahoangkimphuc3705.html?cat_id=153</w:t>
      </w:r>
    </w:p>
    <w:p>
      <w:r>
        <w:t>https://tuyensinh247.com/u/huahoangkimphuc3705.html?cat_id=65</w:t>
      </w:r>
    </w:p>
    <w:p>
      <w:r>
        <w:t>https://tuyensinh247.com/u/huahoangkimphuc3705.html?cat_id=222</w:t>
      </w:r>
    </w:p>
    <w:p>
      <w:r>
        <w:t>https://tuyensinh247.com/u/huahoangkimphuc3705.html?cat_id=224</w:t>
      </w:r>
    </w:p>
    <w:p>
      <w:r>
        <w:t>https://tuyensinh247.com/u/huahoangkimphuc3705.html?cat_id=226</w:t>
      </w:r>
    </w:p>
    <w:p>
      <w:r>
        <w:t>https://tuyensinh247.com/u/huahoangkimphuc3705.html?cat_id=271</w:t>
      </w:r>
    </w:p>
    <w:p>
      <w:r>
        <w:t>https://tuyensinh247.com/u/huahoangkimphuc3705.html?cat_id=309</w:t>
      </w:r>
    </w:p>
    <w:p>
      <w:r>
        <w:t>https://tuyensinh247.com/u/huahoangkimphuc3705.html?cat_id=288</w:t>
      </w:r>
    </w:p>
    <w:p>
      <w:r>
        <w:t>https://tuyensinh247.com/u/huahoangkimphuc3705.html?cat_id=326</w:t>
      </w:r>
    </w:p>
    <w:p>
      <w:r>
        <w:t>https://tuyensinh247.com/u/huahoangkimphuc3705.html?cat_id=343</w:t>
      </w:r>
    </w:p>
    <w:p>
      <w:r>
        <w:t>https://tuyensinh247.com/u/nguyendaibeo.html?cat_id=52</w:t>
      </w:r>
    </w:p>
    <w:p>
      <w:r>
        <w:t>https://tuyensinh247.com/u/nguyendaibeo.html?cat_id=154</w:t>
      </w:r>
    </w:p>
    <w:p>
      <w:r>
        <w:t>https://tuyensinh247.com/u/nguyendaibeo.html?cat_id=153</w:t>
      </w:r>
    </w:p>
    <w:p>
      <w:r>
        <w:t>https://tuyensinh247.com/u/nguyendaibeo.html?cat_id=65</w:t>
      </w:r>
    </w:p>
    <w:p>
      <w:r>
        <w:t>https://tuyensinh247.com/u/nguyendaibeo.html?cat_id=222</w:t>
      </w:r>
    </w:p>
    <w:p>
      <w:r>
        <w:t>https://tuyensinh247.com/u/nguyendaibeo.html?cat_id=224</w:t>
      </w:r>
    </w:p>
    <w:p>
      <w:r>
        <w:t>https://tuyensinh247.com/u/nguyendaibeo.html?cat_id=226</w:t>
      </w:r>
    </w:p>
    <w:p>
      <w:r>
        <w:t>https://tuyensinh247.com/u/nguyendaibeo.html?cat_id=271</w:t>
      </w:r>
    </w:p>
    <w:p>
      <w:r>
        <w:t>https://tuyensinh247.com/u/nguyendaibeo.html?cat_id=309</w:t>
      </w:r>
    </w:p>
    <w:p>
      <w:r>
        <w:t>https://tuyensinh247.com/u/nguyendaibeo.html?cat_id=288</w:t>
      </w:r>
    </w:p>
    <w:p>
      <w:r>
        <w:t>https://tuyensinh247.com/u/nguyendaibeo.html?cat_id=326</w:t>
      </w:r>
    </w:p>
    <w:p>
      <w:r>
        <w:t>https://tuyensinh247.com/u/nguyendaibeo.html?cat_id=343</w:t>
      </w:r>
    </w:p>
    <w:p>
      <w:r>
        <w:t>https://tuyensinh247.com/u/300369.html?cat_id=52</w:t>
      </w:r>
    </w:p>
    <w:p>
      <w:r>
        <w:t>https://tuyensinh247.com/u/300369.html?cat_id=154</w:t>
      </w:r>
    </w:p>
    <w:p>
      <w:r>
        <w:t>https://tuyensinh247.com/u/300369.html?cat_id=153</w:t>
      </w:r>
    </w:p>
    <w:p>
      <w:r>
        <w:t>https://tuyensinh247.com/u/300369.html?cat_id=65</w:t>
      </w:r>
    </w:p>
    <w:p>
      <w:r>
        <w:t>https://tuyensinh247.com/u/300369.html?cat_id=222</w:t>
      </w:r>
    </w:p>
    <w:p>
      <w:r>
        <w:t>https://tuyensinh247.com/u/300369.html?cat_id=224</w:t>
      </w:r>
    </w:p>
    <w:p>
      <w:r>
        <w:t>https://tuyensinh247.com/u/300369.html?cat_id=226</w:t>
      </w:r>
    </w:p>
    <w:p>
      <w:r>
        <w:t>https://tuyensinh247.com/u/300369.html?cat_id=271</w:t>
      </w:r>
    </w:p>
    <w:p>
      <w:r>
        <w:t>https://tuyensinh247.com/u/300369.html?cat_id=309</w:t>
      </w:r>
    </w:p>
    <w:p>
      <w:r>
        <w:t>https://tuyensinh247.com/u/300369.html?cat_id=288</w:t>
      </w:r>
    </w:p>
    <w:p>
      <w:r>
        <w:t>https://tuyensinh247.com/u/300369.html?cat_id=326</w:t>
      </w:r>
    </w:p>
    <w:p>
      <w:r>
        <w:t>https://tuyensinh247.com/u/300369.html?cat_id=343</w:t>
      </w:r>
    </w:p>
    <w:p>
      <w:r>
        <w:t>https://tuyensinh247.com/u/nhocwin.html?cat_id=52</w:t>
      </w:r>
    </w:p>
    <w:p>
      <w:r>
        <w:t>https://tuyensinh247.com/u/nhocwin.html?cat_id=154</w:t>
      </w:r>
    </w:p>
    <w:p>
      <w:r>
        <w:t>https://tuyensinh247.com/u/nhocwin.html?cat_id=153</w:t>
      </w:r>
    </w:p>
    <w:p>
      <w:r>
        <w:t>https://tuyensinh247.com/u/nhocwin.html?cat_id=65</w:t>
      </w:r>
    </w:p>
    <w:p>
      <w:r>
        <w:t>https://tuyensinh247.com/u/nhocwin.html?cat_id=222</w:t>
      </w:r>
    </w:p>
    <w:p>
      <w:r>
        <w:t>https://tuyensinh247.com/u/nhocwin.html?cat_id=224</w:t>
      </w:r>
    </w:p>
    <w:p>
      <w:r>
        <w:t>https://tuyensinh247.com/u/nhocwin.html?cat_id=226</w:t>
      </w:r>
    </w:p>
    <w:p>
      <w:r>
        <w:t>https://tuyensinh247.com/u/nhocwin.html?cat_id=271</w:t>
      </w:r>
    </w:p>
    <w:p>
      <w:r>
        <w:t>https://tuyensinh247.com/u/nhocwin.html?cat_id=309</w:t>
      </w:r>
    </w:p>
    <w:p>
      <w:r>
        <w:t>https://tuyensinh247.com/u/nhocwin.html?cat_id=288</w:t>
      </w:r>
    </w:p>
    <w:p>
      <w:r>
        <w:t>https://tuyensinh247.com/u/nhocwin.html?cat_id=326</w:t>
      </w:r>
    </w:p>
    <w:p>
      <w:r>
        <w:t>https://tuyensinh247.com/u/nhocwin.html?cat_id=343</w:t>
      </w:r>
    </w:p>
    <w:p>
      <w:r>
        <w:t>https://tuyensinh247.com/u/nhatnguyenhuu.html?cat_id=52</w:t>
      </w:r>
    </w:p>
    <w:p>
      <w:r>
        <w:t>https://tuyensinh247.com/u/nhatnguyenhuu.html?cat_id=154</w:t>
      </w:r>
    </w:p>
    <w:p>
      <w:r>
        <w:t>https://tuyensinh247.com/u/nhatnguyenhuu.html?cat_id=153</w:t>
      </w:r>
    </w:p>
    <w:p>
      <w:r>
        <w:t>https://tuyensinh247.com/u/nhatnguyenhuu.html?cat_id=65</w:t>
      </w:r>
    </w:p>
    <w:p>
      <w:r>
        <w:t>https://tuyensinh247.com/u/nhatnguyenhuu.html?cat_id=222</w:t>
      </w:r>
    </w:p>
    <w:p>
      <w:r>
        <w:t>https://tuyensinh247.com/u/nhatnguyenhuu.html?cat_id=224</w:t>
      </w:r>
    </w:p>
    <w:p>
      <w:r>
        <w:t>https://tuyensinh247.com/u/nhatnguyenhuu.html?cat_id=226</w:t>
      </w:r>
    </w:p>
    <w:p>
      <w:r>
        <w:t>https://tuyensinh247.com/u/nhatnguyenhuu.html?cat_id=271</w:t>
      </w:r>
    </w:p>
    <w:p>
      <w:r>
        <w:t>https://tuyensinh247.com/u/nhatnguyenhuu.html?cat_id=309</w:t>
      </w:r>
    </w:p>
    <w:p>
      <w:r>
        <w:t>https://tuyensinh247.com/u/nhatnguyenhuu.html?cat_id=288</w:t>
      </w:r>
    </w:p>
    <w:p>
      <w:r>
        <w:t>https://tuyensinh247.com/u/nhatnguyenhuu.html?cat_id=326</w:t>
      </w:r>
    </w:p>
    <w:p>
      <w:r>
        <w:t>https://tuyensinh247.com/u/nhatnguyenhuu.html?cat_id=343</w:t>
      </w:r>
    </w:p>
    <w:p>
      <w:r>
        <w:t>https://tuyensinh247.com/bai-giang-song-ngoi-va-canh-quan-chau-a-giam-tai-muc-3-v57655.html</w:t>
      </w:r>
    </w:p>
    <w:p>
      <w:r>
        <w:t>https://tuyensinh247.com/bai-giang-dan-cu-va-dac-diem-kinh-te-khu-vuc-nam-a-v57663.html</w:t>
      </w:r>
    </w:p>
    <w:p>
      <w:r>
        <w:t>https://tuyensinh247.com/bai-giang-on-tap-hoc-ki-i-v57666.html</w:t>
      </w:r>
    </w:p>
    <w:p>
      <w:r>
        <w:t>https://tuyensinh247.com/bai-giang-gioi-thieu-dia-li-lop-8-v57672.html</w:t>
      </w:r>
    </w:p>
    <w:p>
      <w:r>
        <w:t>https://tuyensinh247.com/bai-giang-dac-diem-khi-hau-viet-nam-v57685.html</w:t>
      </w:r>
    </w:p>
    <w:p>
      <w:r>
        <w:t>https://tuyensinh247.com/bai-giang-dac-diem-dat-viet-nam-giam-tai-muc-2-v57690.html</w:t>
      </w:r>
    </w:p>
    <w:p>
      <w:r>
        <w:t>https://tuyensinh247.com/dia-li-8-thay-vu-hai-nam-k1716.html?publish=1</w:t>
      </w:r>
    </w:p>
    <w:p>
      <w:r>
        <w:t>https://tuyensinh247.com/bai-giang-vi-tri-dia-li-dia-hinh-va-khoang-san-v57653.html</w:t>
      </w:r>
    </w:p>
    <w:p>
      <w:r>
        <w:t>https://tuyensinh247.com/bai-giang-khi-hau-chau-a-v57654.html</w:t>
      </w:r>
    </w:p>
    <w:p>
      <w:r>
        <w:t>https://tuyensinh247.com/bai-giang-thuc-hanh-phan-tich-hoan-luu-gio-mua-chau-a-giam-tai-muc-23-v57656.html</w:t>
      </w:r>
    </w:p>
    <w:p>
      <w:r>
        <w:t>https://tuyensinh247.com/thong-tin-btvn-dac-diem-tu-nhien-chau-a-e71500.html</w:t>
      </w:r>
    </w:p>
    <w:p>
      <w:r>
        <w:t>https://tuyensinh247.com/bai-giang-dac-diem-dan-cu-xa-hoi-chau-a-giam-tai-muc-3-v57657.html</w:t>
      </w:r>
    </w:p>
    <w:p>
      <w:r>
        <w:t>https://tuyensinh247.com/bai-giang-thuc-hanh-doc-phan-tich-luoc-do-phan-bo-dan-cu-va-cac-thanh-pho-lon-chau-a-giam-tai-muc-2-v57658.html</w:t>
      </w:r>
    </w:p>
    <w:p>
      <w:r>
        <w:t>https://tuyensinh247.com/bai-giang-dac-diem-phat-trien-kinh-te-xa-hoi-cac-nuoc-chau-a-giam-tai-muc-1-v57659.html</w:t>
      </w:r>
    </w:p>
    <w:p>
      <w:r>
        <w:t>https://tuyensinh247.com/bai-giang-tinh-hinh-phat-trien-kinh-te-xa-hoi-cac-nuoc-chau-a-v57660.html</w:t>
      </w:r>
    </w:p>
    <w:p>
      <w:r>
        <w:t>https://tuyensinh247.com/thong-tin-btvn-dac-diem-kinh-te-xa-hoi-chau-a-e71501.html</w:t>
      </w:r>
    </w:p>
    <w:p>
      <w:r>
        <w:t>https://tuyensinh247.com/bai-giang-khu-vuc-tay-nam-a-giam-tai-muc-3-v57661.html</w:t>
      </w:r>
    </w:p>
    <w:p>
      <w:r>
        <w:t>https://tuyensinh247.com/bai-giang-dieu-kien-tu-nhien-khu-vuc-nam-a-v57662.html</w:t>
      </w:r>
    </w:p>
    <w:p>
      <w:r>
        <w:t>https://tuyensinh247.com/thong-tin-btvn-dac-diem-khu-vuc-tay-nam-a-va-nam-a-e71502.html</w:t>
      </w:r>
    </w:p>
    <w:p>
      <w:r>
        <w:t>https://tuyensinh247.com/bai-giang-dac-diem-tu-nhien-khu-vuc-dong-a-v57664.html</w:t>
      </w:r>
    </w:p>
    <w:p>
      <w:r>
        <w:t>https://tuyensinh247.com/bai-giang-tinh-hinh-phat-trien-kinh-te-xa-hoi-khu-vuc-dong-a-giam-tai-muc-2-v57665.html</w:t>
      </w:r>
    </w:p>
    <w:p>
      <w:r>
        <w:t>https://tuyensinh247.com/thong-tin-btvn-khu-vuc-dong-a-e71503.html</w:t>
      </w:r>
    </w:p>
    <w:p>
      <w:r>
        <w:t>https://tuyensinh247.com/bai-giang-dong-nam-a-dat-lien-va-hai-dao-v57667.html</w:t>
      </w:r>
    </w:p>
    <w:p>
      <w:r>
        <w:t>https://tuyensinh247.com/de-thi-hoc-ki-dia-li-8-co-loi-giai-chi-tiet-k1717.html?publish=1</w:t>
      </w:r>
    </w:p>
    <w:p>
      <w:r>
        <w:t>https://tuyensinh247.com/thong-tin-de-thi-hk1-mon-dia-li-8-truong-thcs-bien-gioi-tay-ninh-nam-2019-2020-co-loi-giai-chi-tiet-e71543.html</w:t>
      </w:r>
    </w:p>
    <w:p>
      <w:r>
        <w:t>https://tuyensinh247.com/thong-tin-de-thi-hk1-mon-dia-li-8-truong-thcs-le-thi-trung-thi-xa-tan-uyen-nam-2019-2020-co-loi-giai-chi-tiet-e71544.html</w:t>
      </w:r>
    </w:p>
    <w:p>
      <w:r>
        <w:t>https://tuyensinh247.com/thong-tin-de-thi-hk1-mon-dia-li-8-phong-gddt-quan-binh-thanh-nam-2019-2020-co-loi-giai-chi-tiet-e71546.html</w:t>
      </w:r>
    </w:p>
    <w:p>
      <w:r>
        <w:t>https://tuyensinh247.com/thong-tin-de-thi-hk1-mon-dia-li-8-phong-gddt-thuan-thanh-nam-2019-2020-co-loi-giai-chi-tiet-e71545.html</w:t>
      </w:r>
    </w:p>
    <w:p>
      <w:r>
        <w:t>https://tuyensinh247.com/thong-tin-de-thi-hk1-mon-dia-li-8-truong-thcs-ngo-gia-tu-quan-long-bien-nam-2019-2020-co-loi-giai-chi-tiet-e71547.html</w:t>
      </w:r>
    </w:p>
    <w:p>
      <w:r>
        <w:t>https://tuyensinh247.com/thong-tin-de-thi-hk1-mon-dia-li-8-truong-thcs-tan-hoi-ha-noi-nam-2019-2020-co-loi-giai-chi-tiet-e71540.html</w:t>
      </w:r>
    </w:p>
    <w:p>
      <w:r>
        <w:t>https://tuyensinh247.com/thong-tin-de-thi-hk1-mon-dia-li-8-truong-thcs-phuoc-thanh-tp-ho-chi-minh-nam-2019-2020-co-loi-giai-chi-tiet-e71542.html</w:t>
      </w:r>
    </w:p>
    <w:p>
      <w:r>
        <w:t>https://tuyensinh247.com/thong-tin-de-thi-hk1-mon-dia-li-8-truong-thcs-hai-ba-trung-ha-noi-nam-2019-2020-co-loi-giai-chi-tiet-e71539.html</w:t>
      </w:r>
    </w:p>
    <w:p>
      <w:r>
        <w:t>https://tuyensinh247.com/thong-tin-de-thi-hk1-mon-dia-li-8-phong-gddt-quan-1-tp-ho-chi-minh-nam-2018-2019-co-loi-giai-chi-tiet-e71532.html</w:t>
      </w:r>
    </w:p>
    <w:p>
      <w:r>
        <w:t>https://tuyensinh247.com/thong-tin-de-thi-hk1-mon-dia-li-8-truong-thcs-my-hoa-nam-2018-2019-co-loi-giai-chi-tiet-e71538.html</w:t>
      </w:r>
    </w:p>
    <w:p>
      <w:r>
        <w:t>https://tuyensinh247.com/thong-tin-de-thi-hk1-mon-dia-li-8-phong-gddt-quan-2-tp-ho-chi-minh-nam-2018-2019-co-loi-giai-chi-tiet-e71533.html</w:t>
      </w:r>
    </w:p>
    <w:p>
      <w:r>
        <w:t>https://tuyensinh247.com/thong-tin-de-thi-hk1-mon-dia-li-8-truong-thcs-lien-mac-bac-tu-liem-ha-noi-nam-2018-2019-co-loi-giai-chi-tiet-e71536.html</w:t>
      </w:r>
    </w:p>
    <w:p>
      <w:r>
        <w:t>https://tuyensinh247.com/thong-tin-de-thi-hk1-mon-dia-li-8-truong-thcs-phu-linh-soc-son-ha-noi-nam-2018-2019-co-loi-giai-chi-tiet-e71534.html</w:t>
      </w:r>
    </w:p>
    <w:p>
      <w:r>
        <w:t>https://tuyensinh247.com/thong-tin-de-thi-hk1-mon-dia-li-8-truong-thcs-dong-son-quang-binh-nam-2018-2019-co-loi-giai-chi-tiet-e71535.html</w:t>
      </w:r>
    </w:p>
    <w:p>
      <w:r>
        <w:t>https://tuyensinh247.com/thong-tin-de-thi-hk1-mon-dia-li-8-truong-thcs-phuong-liet-thanh-xuan-ha-noi-nam-2018-2019-co-loi-giai-chi-tiet-e71537.html</w:t>
      </w:r>
    </w:p>
    <w:p>
      <w:r>
        <w:t>https://tuyensinh247.com/thong-tin-de-thi-hk1-mon-dia-li-8-truong-lien-cap-tieu-hoc-va-thcs-ngoi-sao-ha-noi-nam-2018-2019-co-loi-giai-chi-tiet-e71541.html</w:t>
      </w:r>
    </w:p>
    <w:p>
      <w:r>
        <w:t>https://tuyensinh247.com/u/quocanhle8950.html?cat_id=52</w:t>
      </w:r>
    </w:p>
    <w:p>
      <w:r>
        <w:t>https://tuyensinh247.com/u/quocanhle8950.html?cat_id=154</w:t>
      </w:r>
    </w:p>
    <w:p>
      <w:r>
        <w:t>https://tuyensinh247.com/u/quocanhle8950.html?cat_id=153</w:t>
      </w:r>
    </w:p>
    <w:p>
      <w:r>
        <w:t>https://tuyensinh247.com/u/quocanhle8950.html?cat_id=65</w:t>
      </w:r>
    </w:p>
    <w:p>
      <w:r>
        <w:t>https://tuyensinh247.com/u/quocanhle8950.html?cat_id=222</w:t>
      </w:r>
    </w:p>
    <w:p>
      <w:r>
        <w:t>https://tuyensinh247.com/u/quocanhle8950.html?cat_id=224</w:t>
      </w:r>
    </w:p>
    <w:p>
      <w:r>
        <w:t>https://tuyensinh247.com/u/quocanhle8950.html?cat_id=226</w:t>
      </w:r>
    </w:p>
    <w:p>
      <w:r>
        <w:t>https://tuyensinh247.com/u/quocanhle8950.html?cat_id=271</w:t>
      </w:r>
    </w:p>
    <w:p>
      <w:r>
        <w:t>https://tuyensinh247.com/u/quocanhle8950.html?cat_id=309</w:t>
      </w:r>
    </w:p>
    <w:p>
      <w:r>
        <w:t>https://tuyensinh247.com/u/quocanhle8950.html?cat_id=288</w:t>
      </w:r>
    </w:p>
    <w:p>
      <w:r>
        <w:t>https://tuyensinh247.com/u/quocanhle8950.html?cat_id=326</w:t>
      </w:r>
    </w:p>
    <w:p>
      <w:r>
        <w:t>https://tuyensinh247.com/u/quocanhle8950.html?cat_id=343</w:t>
      </w:r>
    </w:p>
    <w:p>
      <w:r>
        <w:t>https://tuyensinh247.com/u/ngocmai2005.html?cat_id=52</w:t>
      </w:r>
    </w:p>
    <w:p>
      <w:r>
        <w:t>https://tuyensinh247.com/u/ngocmai2005.html?cat_id=154</w:t>
      </w:r>
    </w:p>
    <w:p>
      <w:r>
        <w:t>https://tuyensinh247.com/u/ngocmai2005.html?cat_id=153</w:t>
      </w:r>
    </w:p>
    <w:p>
      <w:r>
        <w:t>https://tuyensinh247.com/u/ngocmai2005.html?cat_id=65</w:t>
      </w:r>
    </w:p>
    <w:p>
      <w:r>
        <w:t>https://tuyensinh247.com/u/ngocmai2005.html?cat_id=222</w:t>
      </w:r>
    </w:p>
    <w:p>
      <w:r>
        <w:t>https://tuyensinh247.com/u/ngocmai2005.html?cat_id=224</w:t>
      </w:r>
    </w:p>
    <w:p>
      <w:r>
        <w:t>https://tuyensinh247.com/u/ngocmai2005.html?cat_id=226</w:t>
      </w:r>
    </w:p>
    <w:p>
      <w:r>
        <w:t>https://tuyensinh247.com/u/ngocmai2005.html?cat_id=271</w:t>
      </w:r>
    </w:p>
    <w:p>
      <w:r>
        <w:t>https://tuyensinh247.com/u/ngocmai2005.html?cat_id=309</w:t>
      </w:r>
    </w:p>
    <w:p>
      <w:r>
        <w:t>https://tuyensinh247.com/u/ngocmai2005.html?cat_id=288</w:t>
      </w:r>
    </w:p>
    <w:p>
      <w:r>
        <w:t>https://tuyensinh247.com/u/ngocmai2005.html?cat_id=326</w:t>
      </w:r>
    </w:p>
    <w:p>
      <w:r>
        <w:t>https://tuyensinh247.com/u/ngocmai2005.html?cat_id=343</w:t>
      </w:r>
    </w:p>
    <w:p>
      <w:r>
        <w:t>https://tuyensinh247.com/bai-giang-tu-ghep-tu-lay-v57834.html</w:t>
      </w:r>
    </w:p>
    <w:p>
      <w:r>
        <w:t>https://tuyensinh247.com/bai-giang-van-bieu-cam-v57846.html</w:t>
      </w:r>
    </w:p>
    <w:p>
      <w:r>
        <w:t>https://tuyensinh247.com/bai-giang-cong-truong-mo-ra-v49297.html</w:t>
      </w:r>
    </w:p>
    <w:p>
      <w:r>
        <w:t>https://tuyensinh247.com/bai-giang-khai-quat-chung-ve-truyen-va-ki-viet-nam-1930-1945-v57245.html</w:t>
      </w:r>
    </w:p>
    <w:p>
      <w:r>
        <w:t>https://tuyensinh247.com/bai-giang-toi-di-hoc-v57246.html</w:t>
      </w:r>
    </w:p>
    <w:p>
      <w:r>
        <w:t>https://tuyensinh247.com/bai-giang-ong-do-v57264.html</w:t>
      </w:r>
    </w:p>
    <w:p>
      <w:r>
        <w:t>https://tuyensinh247.com/bai-giang-gioi-thieu-chuong-trinh-va-phuong-phap-hoc-van-8-hieu-qua-v57279.html</w:t>
      </w:r>
    </w:p>
    <w:p>
      <w:r>
        <w:t>https://tuyensinh247.com/ngu-van-8-co-dinh-thi-thuy-hang-k1701.html?publish=1</w:t>
      </w:r>
    </w:p>
    <w:p>
      <w:r>
        <w:t>https://tuyensinh247.com/thong-tin-btvn-khai-quat-chung-ve-truyen-va-ki-viet-nam-1930-1945-e70853.html</w:t>
      </w:r>
    </w:p>
    <w:p>
      <w:r>
        <w:t>https://tuyensinh247.com/thong-tin-btvn-toi-di-hoc-e70854.html</w:t>
      </w:r>
    </w:p>
    <w:p>
      <w:r>
        <w:t>https://tuyensinh247.com/bai-giang-trong-long-me-v57247.html</w:t>
      </w:r>
    </w:p>
    <w:p>
      <w:r>
        <w:t>https://tuyensinh247.com/thong-tin-btvn-trong-long-me-e70852.html</w:t>
      </w:r>
    </w:p>
    <w:p>
      <w:r>
        <w:t>https://tuyensinh247.com/bai-giang-tuc-nuoc-vo-bo-tiet-1-v57248.html</w:t>
      </w:r>
    </w:p>
    <w:p>
      <w:r>
        <w:t>https://tuyensinh247.com/thong-tin-btvn-tuc-nuoc-vo-bo-de-1-e70855.html</w:t>
      </w:r>
    </w:p>
    <w:p>
      <w:r>
        <w:t>https://tuyensinh247.com/bai-giang-tuc-nuoc-vo-bo-tiet-2-v57280.html</w:t>
      </w:r>
    </w:p>
    <w:p>
      <w:r>
        <w:t>https://tuyensinh247.com/thong-tin-btvn-tuc-nuoc-vo-bo-de-2-e70856.html</w:t>
      </w:r>
    </w:p>
    <w:p>
      <w:r>
        <w:t>https://tuyensinh247.com/bai-giang-lao-hac-tiet-1-v57249.html</w:t>
      </w:r>
    </w:p>
    <w:p>
      <w:r>
        <w:t>https://tuyensinh247.com/thong-tin-btvn-lao-hac-de-1-e70857.html</w:t>
      </w:r>
    </w:p>
    <w:p>
      <w:r>
        <w:t>https://tuyensinh247.com/bai-giang-lao-hac-tiet-2-v57281.html</w:t>
      </w:r>
    </w:p>
    <w:p>
      <w:r>
        <w:t>https://tuyensinh247.com/thong-tin-btvn-lao-hac-de-2-e70858.html</w:t>
      </w:r>
    </w:p>
    <w:p>
      <w:r>
        <w:t>https://tuyensinh247.com/bai-giang-khai-quat-truyen-nuoc-ngoai-v57250.html</w:t>
      </w:r>
    </w:p>
    <w:p>
      <w:r>
        <w:t>https://tuyensinh247.com/thong-tin-btvn-khai-quat-truyen-nuoc-ngoai-e70859.html</w:t>
      </w:r>
    </w:p>
    <w:p>
      <w:r>
        <w:t>https://tuyensinh247.com/bai-giang-co-be-ban-diem-tiet-1-v57251.html</w:t>
      </w:r>
    </w:p>
    <w:p>
      <w:r>
        <w:t>https://tuyensinh247.com/thong-tin-btvn-co-be-ban-diem-de-1-e70860.html</w:t>
      </w:r>
    </w:p>
    <w:p>
      <w:r>
        <w:t>https://tuyensinh247.com/bai-giang-co-be-ban-diem-tiet-2-v57282.html</w:t>
      </w:r>
    </w:p>
    <w:p>
      <w:r>
        <w:t>https://tuyensinh247.com/de-thi-hoc-ki-ngu-van-8-co-loi-giai-chi-tiet-k1700.html?publish=1</w:t>
      </w:r>
    </w:p>
    <w:p>
      <w:r>
        <w:t>https://tuyensinh247.com/thong-tin-de-thi-hk1-mon-van-lop-8-phong-gd-ninh-hoa-nam-2016-2017-co-loi-giai-chi-tiet-e70757.html</w:t>
      </w:r>
    </w:p>
    <w:p>
      <w:r>
        <w:t>https://tuyensinh247.com/thong-tin-de-thi-hk1-mon-van-lop-8-phong-gd-vung-liem-nam-2019-2020-co-loi-giai-chi-tiet-e70784.html</w:t>
      </w:r>
    </w:p>
    <w:p>
      <w:r>
        <w:t>https://tuyensinh247.com/thong-tin-de-thi-hk1-mon-van-lop-8-phong-gd-quan-binh-thanh-nam-2019-2020-co-loi-giai-chi-tiet-e70783.html</w:t>
      </w:r>
    </w:p>
    <w:p>
      <w:r>
        <w:t>https://tuyensinh247.com/thong-tin-de-thi-hk1-mon-van-lop-8-phong-gd-ba-dinh-nam-2016-2017-co-loi-giai-chi-tiet-e70755.html</w:t>
      </w:r>
    </w:p>
    <w:p>
      <w:r>
        <w:t>https://tuyensinh247.com/thong-tin-de-thi-hk1-mon-van-lop-8-phong-gd-dat-do-nam-2016-2017-co-loi-giai-chi-tiet-e70756.html</w:t>
      </w:r>
    </w:p>
    <w:p>
      <w:r>
        <w:t>https://tuyensinh247.com/thong-tin-de-thi-hk1-mon-van-lop-8-phong-gd-tan-hiep-nam-2016-2017-co-loi-giai-chi-tiet-e70758.html</w:t>
      </w:r>
    </w:p>
    <w:p>
      <w:r>
        <w:t>https://tuyensinh247.com/thong-tin-de-thi-hk1-mon-van-lop-8-phong-gd-thai-thuy-nam-2016-2017-co-loi-giai-chi-tiet-e70759.html</w:t>
      </w:r>
    </w:p>
    <w:p>
      <w:r>
        <w:t>https://tuyensinh247.com/thong-tin-de-thi-hk1-mon-van-lop-8-truong-thcs-mac-dinh-chi-ha-noi-nam-2017-2018-co-loi-giai-chi-tiet-e70761.html</w:t>
      </w:r>
    </w:p>
    <w:p>
      <w:r>
        <w:t>https://tuyensinh247.com/thong-tin-de-thi-hk1-mon-van-lop-8-phong-gd-tan-chau-nam-2017-2018-co-loi-giai-chi-tiet-e70760.html</w:t>
      </w:r>
    </w:p>
    <w:p>
      <w:r>
        <w:t>https://tuyensinh247.com/thong-tin-de-thi-hk1-mon-van-lop-8-phong-gd-thai-thuy-nam-2017-2018-co-loi-giai-chi-tiet-e70744.html</w:t>
      </w:r>
    </w:p>
    <w:p>
      <w:r>
        <w:t>https://tuyensinh247.com/thong-tin-de-thi-hk1-mon-van-lop-8-truong-thcs-doan-ket-nam-2017-2018-co-loi-giai-chi-tiet-e70747.html</w:t>
      </w:r>
    </w:p>
    <w:p>
      <w:r>
        <w:t>https://tuyensinh247.com/thong-tin-de-thi-hk1-mon-van-lop-8-phong-gd-trieu-phong-nam-2017-2018-co-loi-giai-chi-tiet-e70746.html</w:t>
      </w:r>
    </w:p>
    <w:p>
      <w:r>
        <w:t>https://tuyensinh247.com/thong-tin-de-thi-hk1-mon-van-lop-8-phong-gd-chau-thanh-nam-2017-2018-co-loi-giai-chi-tiet-e70745.html</w:t>
      </w:r>
    </w:p>
    <w:p>
      <w:r>
        <w:t>https://tuyensinh247.com/thong-tin-de-thi-hk1-mon-van-lop-8-truong-thcs-tho-son-nam-2017-2018-co-loi-giai-chi-tiet-e70748.html</w:t>
      </w:r>
    </w:p>
    <w:p>
      <w:r>
        <w:t>https://tuyensinh247.com/thong-tin-de-thi-hk1-mon-van-lop-8-phong-gd-van-ban-nam-2017-2018-co-loi-giai-chi-tiet-e70749.html</w:t>
      </w:r>
    </w:p>
    <w:p>
      <w:r>
        <w:t>https://tuyensinh247.com/thong-tin-de-thi-hk1-mon-van-lop-8-truong-thcs-nhue-duong-nam-2017-2018-co-loi-giai-chi-tiet-e70750.html</w:t>
      </w:r>
    </w:p>
    <w:p>
      <w:r>
        <w:t>https://tuyensinh247.com/thong-tin-de-thi-hk1-mon-van-lop-8-quan-tay-ho-nam-2017-2018-co-loi-giai-chi-tiet-e70751.html</w:t>
      </w:r>
    </w:p>
    <w:p>
      <w:r>
        <w:t>https://tuyensinh247.com/thong-tin-de-thi-hk1-mon-van-lop-8-phong-gd-ung-hoa-nam-2017-2018-co-loi-giai-chi-tiet-e70752.html</w:t>
      </w:r>
    </w:p>
    <w:p>
      <w:r>
        <w:t>https://tuyensinh247.com/thong-tin-de-thi-hk1-mon-van-lop-8-so-gd-bac-lieu-nam-2017-2018-co-loi-giai-chi-tiet-e70753.html</w:t>
      </w:r>
    </w:p>
    <w:p>
      <w:r>
        <w:t>https://tuyensinh247.com/thong-tin-de-thi-hk1-mon-van-lop-8-so-gd-nam-dinh-nam-2017-2018-co-loi-giai-chi-tiet-e70754.html</w:t>
      </w:r>
    </w:p>
    <w:p>
      <w:r>
        <w:t>https://tuyensinh247.com/u/tien0911866862.html?cat_id=52</w:t>
      </w:r>
    </w:p>
    <w:p>
      <w:r>
        <w:t>https://tuyensinh247.com/u/tien0911866862.html?cat_id=154</w:t>
      </w:r>
    </w:p>
    <w:p>
      <w:r>
        <w:t>https://tuyensinh247.com/u/tien0911866862.html?cat_id=153</w:t>
      </w:r>
    </w:p>
    <w:p>
      <w:r>
        <w:t>https://tuyensinh247.com/u/tien0911866862.html?cat_id=65</w:t>
      </w:r>
    </w:p>
    <w:p>
      <w:r>
        <w:t>https://tuyensinh247.com/u/tien0911866862.html?cat_id=222</w:t>
      </w:r>
    </w:p>
    <w:p>
      <w:r>
        <w:t>https://tuyensinh247.com/u/tien0911866862.html?cat_id=224</w:t>
      </w:r>
    </w:p>
    <w:p>
      <w:r>
        <w:t>https://tuyensinh247.com/u/tien0911866862.html?cat_id=226</w:t>
      </w:r>
    </w:p>
    <w:p>
      <w:r>
        <w:t>https://tuyensinh247.com/u/tien0911866862.html?cat_id=271</w:t>
      </w:r>
    </w:p>
    <w:p>
      <w:r>
        <w:t>https://tuyensinh247.com/u/tien0911866862.html?cat_id=309</w:t>
      </w:r>
    </w:p>
    <w:p>
      <w:r>
        <w:t>https://tuyensinh247.com/u/tien0911866862.html?cat_id=288</w:t>
      </w:r>
    </w:p>
    <w:p>
      <w:r>
        <w:t>https://tuyensinh247.com/u/tien0911866862.html?cat_id=326</w:t>
      </w:r>
    </w:p>
    <w:p>
      <w:r>
        <w:t>https://tuyensinh247.com/u/tien0911866862.html?cat_id=343</w:t>
      </w:r>
    </w:p>
    <w:p>
      <w:r>
        <w:t>https://tuyensinh247.com/u/lena30102008.html?cat_id=52</w:t>
      </w:r>
    </w:p>
    <w:p>
      <w:r>
        <w:t>https://tuyensinh247.com/u/lena30102008.html?cat_id=154</w:t>
      </w:r>
    </w:p>
    <w:p>
      <w:r>
        <w:t>https://tuyensinh247.com/u/lena30102008.html?cat_id=153</w:t>
      </w:r>
    </w:p>
    <w:p>
      <w:r>
        <w:t>https://tuyensinh247.com/u/lena30102008.html?cat_id=65</w:t>
      </w:r>
    </w:p>
    <w:p>
      <w:r>
        <w:t>https://tuyensinh247.com/u/lena30102008.html?cat_id=222</w:t>
      </w:r>
    </w:p>
    <w:p>
      <w:r>
        <w:t>https://tuyensinh247.com/u/lena30102008.html?cat_id=224</w:t>
      </w:r>
    </w:p>
    <w:p>
      <w:r>
        <w:t>https://tuyensinh247.com/u/lena30102008.html?cat_id=226</w:t>
      </w:r>
    </w:p>
    <w:p>
      <w:r>
        <w:t>https://tuyensinh247.com/u/lena30102008.html?cat_id=271</w:t>
      </w:r>
    </w:p>
    <w:p>
      <w:r>
        <w:t>https://tuyensinh247.com/u/lena30102008.html?cat_id=309</w:t>
      </w:r>
    </w:p>
    <w:p>
      <w:r>
        <w:t>https://tuyensinh247.com/u/lena30102008.html?cat_id=288</w:t>
      </w:r>
    </w:p>
    <w:p>
      <w:r>
        <w:t>https://tuyensinh247.com/u/lena30102008.html?cat_id=326</w:t>
      </w:r>
    </w:p>
    <w:p>
      <w:r>
        <w:t>https://tuyensinh247.com/u/lena30102008.html?cat_id=343</w:t>
      </w:r>
    </w:p>
    <w:p>
      <w:r>
        <w:t>https://tuyensinh247.com/u/nguyentruongminh672.html?cat_id=52</w:t>
      </w:r>
    </w:p>
    <w:p>
      <w:r>
        <w:t>https://tuyensinh247.com/u/nguyentruongminh672.html?cat_id=154</w:t>
      </w:r>
    </w:p>
    <w:p>
      <w:r>
        <w:t>https://tuyensinh247.com/u/nguyentruongminh672.html?cat_id=153</w:t>
      </w:r>
    </w:p>
    <w:p>
      <w:r>
        <w:t>https://tuyensinh247.com/u/nguyentruongminh672.html?cat_id=65</w:t>
      </w:r>
    </w:p>
    <w:p>
      <w:r>
        <w:t>https://tuyensinh247.com/u/nguyentruongminh672.html?cat_id=222</w:t>
      </w:r>
    </w:p>
    <w:p>
      <w:r>
        <w:t>https://tuyensinh247.com/u/nguyentruongminh672.html?cat_id=224</w:t>
      </w:r>
    </w:p>
    <w:p>
      <w:r>
        <w:t>https://tuyensinh247.com/u/nguyentruongminh672.html?cat_id=226</w:t>
      </w:r>
    </w:p>
    <w:p>
      <w:r>
        <w:t>https://tuyensinh247.com/u/nguyentruongminh672.html?cat_id=271</w:t>
      </w:r>
    </w:p>
    <w:p>
      <w:r>
        <w:t>https://tuyensinh247.com/u/nguyentruongminh672.html?cat_id=309</w:t>
      </w:r>
    </w:p>
    <w:p>
      <w:r>
        <w:t>https://tuyensinh247.com/u/nguyentruongminh672.html?cat_id=288</w:t>
      </w:r>
    </w:p>
    <w:p>
      <w:r>
        <w:t>https://tuyensinh247.com/u/nguyentruongminh672.html?cat_id=326</w:t>
      </w:r>
    </w:p>
    <w:p>
      <w:r>
        <w:t>https://tuyensinh247.com/u/nguyentruongminh672.html?cat_id=343</w:t>
      </w:r>
    </w:p>
    <w:p>
      <w:r>
        <w:t>https://tuyensinh247.com/u/nguyenthengocanh.html?cat_id=52</w:t>
      </w:r>
    </w:p>
    <w:p>
      <w:r>
        <w:t>https://tuyensinh247.com/u/nguyenthengocanh.html?cat_id=154</w:t>
      </w:r>
    </w:p>
    <w:p>
      <w:r>
        <w:t>https://tuyensinh247.com/u/nguyenthengocanh.html?cat_id=153</w:t>
      </w:r>
    </w:p>
    <w:p>
      <w:r>
        <w:t>https://tuyensinh247.com/u/nguyenthengocanh.html?cat_id=65</w:t>
      </w:r>
    </w:p>
    <w:p>
      <w:r>
        <w:t>https://tuyensinh247.com/u/nguyenthengocanh.html?cat_id=222</w:t>
      </w:r>
    </w:p>
    <w:p>
      <w:r>
        <w:t>https://tuyensinh247.com/u/nguyenthengocanh.html?cat_id=224</w:t>
      </w:r>
    </w:p>
    <w:p>
      <w:r>
        <w:t>https://tuyensinh247.com/u/nguyenthengocanh.html?cat_id=226</w:t>
      </w:r>
    </w:p>
    <w:p>
      <w:r>
        <w:t>https://tuyensinh247.com/u/nguyenthengocanh.html?cat_id=271</w:t>
      </w:r>
    </w:p>
    <w:p>
      <w:r>
        <w:t>https://tuyensinh247.com/u/nguyenthengocanh.html?cat_id=309</w:t>
      </w:r>
    </w:p>
    <w:p>
      <w:r>
        <w:t>https://tuyensinh247.com/u/nguyenthengocanh.html?cat_id=288</w:t>
      </w:r>
    </w:p>
    <w:p>
      <w:r>
        <w:t>https://tuyensinh247.com/u/nguyenthengocanh.html?cat_id=326</w:t>
      </w:r>
    </w:p>
    <w:p>
      <w:r>
        <w:t>https://tuyensinh247.com/u/nguyenthengocanh.html?cat_id=343</w:t>
      </w:r>
    </w:p>
    <w:p>
      <w:r>
        <w:t>https://tuyensinh247.com/u/trandungnhi307.html?cat_id=52</w:t>
      </w:r>
    </w:p>
    <w:p>
      <w:r>
        <w:t>https://tuyensinh247.com/u/trandungnhi307.html?cat_id=154</w:t>
      </w:r>
    </w:p>
    <w:p>
      <w:r>
        <w:t>https://tuyensinh247.com/u/trandungnhi307.html?cat_id=153</w:t>
      </w:r>
    </w:p>
    <w:p>
      <w:r>
        <w:t>https://tuyensinh247.com/u/trandungnhi307.html?cat_id=65</w:t>
      </w:r>
    </w:p>
    <w:p>
      <w:r>
        <w:t>https://tuyensinh247.com/u/trandungnhi307.html?cat_id=222</w:t>
      </w:r>
    </w:p>
    <w:p>
      <w:r>
        <w:t>https://tuyensinh247.com/u/trandungnhi307.html?cat_id=224</w:t>
      </w:r>
    </w:p>
    <w:p>
      <w:r>
        <w:t>https://tuyensinh247.com/u/trandungnhi307.html?cat_id=226</w:t>
      </w:r>
    </w:p>
    <w:p>
      <w:r>
        <w:t>https://tuyensinh247.com/u/trandungnhi307.html?cat_id=271</w:t>
      </w:r>
    </w:p>
    <w:p>
      <w:r>
        <w:t>https://tuyensinh247.com/u/trandungnhi307.html?cat_id=309</w:t>
      </w:r>
    </w:p>
    <w:p>
      <w:r>
        <w:t>https://tuyensinh247.com/u/trandungnhi307.html?cat_id=288</w:t>
      </w:r>
    </w:p>
    <w:p>
      <w:r>
        <w:t>https://tuyensinh247.com/u/trandungnhi307.html?cat_id=326</w:t>
      </w:r>
    </w:p>
    <w:p>
      <w:r>
        <w:t>https://tuyensinh247.com/u/trandungnhi307.html?cat_id=343</w:t>
      </w:r>
    </w:p>
    <w:p>
      <w:r>
        <w:t>https://tuyensinh247.com/u/nguyenducmanh07.html?cat_id=52</w:t>
      </w:r>
    </w:p>
    <w:p>
      <w:r>
        <w:t>https://tuyensinh247.com/u/nguyenducmanh07.html?cat_id=154</w:t>
      </w:r>
    </w:p>
    <w:p>
      <w:r>
        <w:t>https://tuyensinh247.com/u/nguyenducmanh07.html?cat_id=153</w:t>
      </w:r>
    </w:p>
    <w:p>
      <w:r>
        <w:t>https://tuyensinh247.com/u/nguyenducmanh07.html?cat_id=65</w:t>
      </w:r>
    </w:p>
    <w:p>
      <w:r>
        <w:t>https://tuyensinh247.com/u/nguyenducmanh07.html?cat_id=222</w:t>
      </w:r>
    </w:p>
    <w:p>
      <w:r>
        <w:t>https://tuyensinh247.com/u/nguyenducmanh07.html?cat_id=224</w:t>
      </w:r>
    </w:p>
    <w:p>
      <w:r>
        <w:t>https://tuyensinh247.com/u/nguyenducmanh07.html?cat_id=226</w:t>
      </w:r>
    </w:p>
    <w:p>
      <w:r>
        <w:t>https://tuyensinh247.com/u/nguyenducmanh07.html?cat_id=271</w:t>
      </w:r>
    </w:p>
    <w:p>
      <w:r>
        <w:t>https://tuyensinh247.com/u/nguyenducmanh07.html?cat_id=309</w:t>
      </w:r>
    </w:p>
    <w:p>
      <w:r>
        <w:t>https://tuyensinh247.com/u/nguyenducmanh07.html?cat_id=288</w:t>
      </w:r>
    </w:p>
    <w:p>
      <w:r>
        <w:t>https://tuyensinh247.com/u/nguyenducmanh07.html?cat_id=326</w:t>
      </w:r>
    </w:p>
    <w:p>
      <w:r>
        <w:t>https://tuyensinh247.com/u/nguyenducmanh07.html?cat_id=343</w:t>
      </w:r>
    </w:p>
    <w:p>
      <w:r>
        <w:t>https://tuyensinh247.com/u/vutruongphuc.html?cat_id=52</w:t>
      </w:r>
    </w:p>
    <w:p>
      <w:r>
        <w:t>https://tuyensinh247.com/u/vutruongphuc.html?cat_id=154</w:t>
      </w:r>
    </w:p>
    <w:p>
      <w:r>
        <w:t>https://tuyensinh247.com/u/vutruongphuc.html?cat_id=153</w:t>
      </w:r>
    </w:p>
    <w:p>
      <w:r>
        <w:t>https://tuyensinh247.com/u/vutruongphuc.html?cat_id=65</w:t>
      </w:r>
    </w:p>
    <w:p>
      <w:r>
        <w:t>https://tuyensinh247.com/u/vutruongphuc.html?cat_id=222</w:t>
      </w:r>
    </w:p>
    <w:p>
      <w:r>
        <w:t>https://tuyensinh247.com/u/vutruongphuc.html?cat_id=224</w:t>
      </w:r>
    </w:p>
    <w:p>
      <w:r>
        <w:t>https://tuyensinh247.com/u/vutruongphuc.html?cat_id=226</w:t>
      </w:r>
    </w:p>
    <w:p>
      <w:r>
        <w:t>https://tuyensinh247.com/u/vutruongphuc.html?cat_id=271</w:t>
      </w:r>
    </w:p>
    <w:p>
      <w:r>
        <w:t>https://tuyensinh247.com/u/vutruongphuc.html?cat_id=309</w:t>
      </w:r>
    </w:p>
    <w:p>
      <w:r>
        <w:t>https://tuyensinh247.com/u/vutruongphuc.html?cat_id=288</w:t>
      </w:r>
    </w:p>
    <w:p>
      <w:r>
        <w:t>https://tuyensinh247.com/u/vutruongphuc.html?cat_id=326</w:t>
      </w:r>
    </w:p>
    <w:p>
      <w:r>
        <w:t>https://tuyensinh247.com/u/vutruongphuc.html?cat_id=343</w:t>
      </w:r>
    </w:p>
    <w:p>
      <w:r>
        <w:t>https://tuyensinh247.com/u/vominhhieu2503.html?cat_id=52</w:t>
      </w:r>
    </w:p>
    <w:p>
      <w:r>
        <w:t>https://tuyensinh247.com/u/vominhhieu2503.html?cat_id=154</w:t>
      </w:r>
    </w:p>
    <w:p>
      <w:r>
        <w:t>https://tuyensinh247.com/u/vominhhieu2503.html?cat_id=153</w:t>
      </w:r>
    </w:p>
    <w:p>
      <w:r>
        <w:t>https://tuyensinh247.com/u/vominhhieu2503.html?cat_id=65</w:t>
      </w:r>
    </w:p>
    <w:p>
      <w:r>
        <w:t>https://tuyensinh247.com/u/vominhhieu2503.html?cat_id=222</w:t>
      </w:r>
    </w:p>
    <w:p>
      <w:r>
        <w:t>https://tuyensinh247.com/u/vominhhieu2503.html?cat_id=224</w:t>
      </w:r>
    </w:p>
    <w:p>
      <w:r>
        <w:t>https://tuyensinh247.com/u/vominhhieu2503.html?cat_id=226</w:t>
      </w:r>
    </w:p>
    <w:p>
      <w:r>
        <w:t>https://tuyensinh247.com/u/vominhhieu2503.html?cat_id=271</w:t>
      </w:r>
    </w:p>
    <w:p>
      <w:r>
        <w:t>https://tuyensinh247.com/u/vominhhieu2503.html?cat_id=309</w:t>
      </w:r>
    </w:p>
    <w:p>
      <w:r>
        <w:t>https://tuyensinh247.com/u/vominhhieu2503.html?cat_id=288</w:t>
      </w:r>
    </w:p>
    <w:p>
      <w:r>
        <w:t>https://tuyensinh247.com/u/vominhhieu2503.html?cat_id=326</w:t>
      </w:r>
    </w:p>
    <w:p>
      <w:r>
        <w:t>https://tuyensinh247.com/u/vominhhieu2503.html?cat_id=343</w:t>
      </w:r>
    </w:p>
    <w:p>
      <w:r>
        <w:t>https://tuyensinh247.com/u/thanhvan498.html?cat_id=52</w:t>
      </w:r>
    </w:p>
    <w:p>
      <w:r>
        <w:t>https://tuyensinh247.com/u/thanhvan498.html?cat_id=154</w:t>
      </w:r>
    </w:p>
    <w:p>
      <w:r>
        <w:t>https://tuyensinh247.com/u/thanhvan498.html?cat_id=153</w:t>
      </w:r>
    </w:p>
    <w:p>
      <w:r>
        <w:t>https://tuyensinh247.com/u/thanhvan498.html?cat_id=65</w:t>
      </w:r>
    </w:p>
    <w:p>
      <w:r>
        <w:t>https://tuyensinh247.com/u/thanhvan498.html?cat_id=222</w:t>
      </w:r>
    </w:p>
    <w:p>
      <w:r>
        <w:t>https://tuyensinh247.com/u/thanhvan498.html?cat_id=224</w:t>
      </w:r>
    </w:p>
    <w:p>
      <w:r>
        <w:t>https://tuyensinh247.com/u/thanhvan498.html?cat_id=226</w:t>
      </w:r>
    </w:p>
    <w:p>
      <w:r>
        <w:t>https://tuyensinh247.com/u/thanhvan498.html?cat_id=271</w:t>
      </w:r>
    </w:p>
    <w:p>
      <w:r>
        <w:t>https://tuyensinh247.com/u/thanhvan498.html?cat_id=309</w:t>
      </w:r>
    </w:p>
    <w:p>
      <w:r>
        <w:t>https://tuyensinh247.com/u/thanhvan498.html?cat_id=288</w:t>
      </w:r>
    </w:p>
    <w:p>
      <w:r>
        <w:t>https://tuyensinh247.com/u/thanhvan498.html?cat_id=326</w:t>
      </w:r>
    </w:p>
    <w:p>
      <w:r>
        <w:t>https://tuyensinh247.com/u/thanhvan498.html?cat_id=343</w:t>
      </w:r>
    </w:p>
    <w:p>
      <w:r>
        <w:t>https://tuyensinh247.com/u/mitthoi.html?cat_id=52</w:t>
      </w:r>
    </w:p>
    <w:p>
      <w:r>
        <w:t>https://tuyensinh247.com/u/mitthoi.html?cat_id=154</w:t>
      </w:r>
    </w:p>
    <w:p>
      <w:r>
        <w:t>https://tuyensinh247.com/u/mitthoi.html?cat_id=153</w:t>
      </w:r>
    </w:p>
    <w:p>
      <w:r>
        <w:t>https://tuyensinh247.com/u/mitthoi.html?cat_id=65</w:t>
      </w:r>
    </w:p>
    <w:p>
      <w:r>
        <w:t>https://tuyensinh247.com/u/mitthoi.html?cat_id=222</w:t>
      </w:r>
    </w:p>
    <w:p>
      <w:r>
        <w:t>https://tuyensinh247.com/u/mitthoi.html?cat_id=224</w:t>
      </w:r>
    </w:p>
    <w:p>
      <w:r>
        <w:t>https://tuyensinh247.com/u/mitthoi.html?cat_id=226</w:t>
      </w:r>
    </w:p>
    <w:p>
      <w:r>
        <w:t>https://tuyensinh247.com/u/mitthoi.html?cat_id=271</w:t>
      </w:r>
    </w:p>
    <w:p>
      <w:r>
        <w:t>https://tuyensinh247.com/u/mitthoi.html?cat_id=309</w:t>
      </w:r>
    </w:p>
    <w:p>
      <w:r>
        <w:t>https://tuyensinh247.com/u/mitthoi.html?cat_id=288</w:t>
      </w:r>
    </w:p>
    <w:p>
      <w:r>
        <w:t>https://tuyensinh247.com/u/mitthoi.html?cat_id=326</w:t>
      </w:r>
    </w:p>
    <w:p>
      <w:r>
        <w:t>https://tuyensinh247.com/u/mitthoi.html?cat_id=343</w:t>
      </w:r>
    </w:p>
    <w:p>
      <w:r>
        <w:t>https://tuyensinh247.com/u/tranthihue463.html?cat_id=52</w:t>
      </w:r>
    </w:p>
    <w:p>
      <w:r>
        <w:t>https://tuyensinh247.com/u/tranthihue463.html?cat_id=154</w:t>
      </w:r>
    </w:p>
    <w:p>
      <w:r>
        <w:t>https://tuyensinh247.com/u/tranthihue463.html?cat_id=153</w:t>
      </w:r>
    </w:p>
    <w:p>
      <w:r>
        <w:t>https://tuyensinh247.com/u/tranthihue463.html?cat_id=65</w:t>
      </w:r>
    </w:p>
    <w:p>
      <w:r>
        <w:t>https://tuyensinh247.com/u/tranthihue463.html?cat_id=222</w:t>
      </w:r>
    </w:p>
    <w:p>
      <w:r>
        <w:t>https://tuyensinh247.com/u/tranthihue463.html?cat_id=224</w:t>
      </w:r>
    </w:p>
    <w:p>
      <w:r>
        <w:t>https://tuyensinh247.com/u/tranthihue463.html?cat_id=226</w:t>
      </w:r>
    </w:p>
    <w:p>
      <w:r>
        <w:t>https://tuyensinh247.com/u/tranthihue463.html?cat_id=271</w:t>
      </w:r>
    </w:p>
    <w:p>
      <w:r>
        <w:t>https://tuyensinh247.com/u/tranthihue463.html?cat_id=309</w:t>
      </w:r>
    </w:p>
    <w:p>
      <w:r>
        <w:t>https://tuyensinh247.com/u/tranthihue463.html?cat_id=288</w:t>
      </w:r>
    </w:p>
    <w:p>
      <w:r>
        <w:t>https://tuyensinh247.com/u/tranthihue463.html?cat_id=326</w:t>
      </w:r>
    </w:p>
    <w:p>
      <w:r>
        <w:t>https://tuyensinh247.com/u/tranthihue463.html?cat_id=343</w:t>
      </w:r>
    </w:p>
    <w:p>
      <w:r>
        <w:t>https://tuyensinh247.com/u/tiendung_07.html?cat_id=52</w:t>
      </w:r>
    </w:p>
    <w:p>
      <w:r>
        <w:t>https://tuyensinh247.com/u/tiendung_07.html?cat_id=154</w:t>
      </w:r>
    </w:p>
    <w:p>
      <w:r>
        <w:t>https://tuyensinh247.com/u/tiendung_07.html?cat_id=153</w:t>
      </w:r>
    </w:p>
    <w:p>
      <w:r>
        <w:t>https://tuyensinh247.com/u/tiendung_07.html?cat_id=65</w:t>
      </w:r>
    </w:p>
    <w:p>
      <w:r>
        <w:t>https://tuyensinh247.com/u/tiendung_07.html?cat_id=222</w:t>
      </w:r>
    </w:p>
    <w:p>
      <w:r>
        <w:t>https://tuyensinh247.com/u/tiendung_07.html?cat_id=224</w:t>
      </w:r>
    </w:p>
    <w:p>
      <w:r>
        <w:t>https://tuyensinh247.com/u/tiendung_07.html?cat_id=226</w:t>
      </w:r>
    </w:p>
    <w:p>
      <w:r>
        <w:t>https://tuyensinh247.com/u/tiendung_07.html?cat_id=271</w:t>
      </w:r>
    </w:p>
    <w:p>
      <w:r>
        <w:t>https://tuyensinh247.com/u/tiendung_07.html?cat_id=309</w:t>
      </w:r>
    </w:p>
    <w:p>
      <w:r>
        <w:t>https://tuyensinh247.com/u/tiendung_07.html?cat_id=288</w:t>
      </w:r>
    </w:p>
    <w:p>
      <w:r>
        <w:t>https://tuyensinh247.com/u/tiendung_07.html?cat_id=326</w:t>
      </w:r>
    </w:p>
    <w:p>
      <w:r>
        <w:t>https://tuyensinh247.com/u/tiendung_07.html?cat_id=343</w:t>
      </w:r>
    </w:p>
    <w:p>
      <w:r>
        <w:t>https://tuyensinh247.com/u/trantu999.html?cat_id=52</w:t>
      </w:r>
    </w:p>
    <w:p>
      <w:r>
        <w:t>https://tuyensinh247.com/u/trantu999.html?cat_id=154</w:t>
      </w:r>
    </w:p>
    <w:p>
      <w:r>
        <w:t>https://tuyensinh247.com/u/trantu999.html?cat_id=153</w:t>
      </w:r>
    </w:p>
    <w:p>
      <w:r>
        <w:t>https://tuyensinh247.com/u/trantu999.html?cat_id=65</w:t>
      </w:r>
    </w:p>
    <w:p>
      <w:r>
        <w:t>https://tuyensinh247.com/u/trantu999.html?cat_id=222</w:t>
      </w:r>
    </w:p>
    <w:p>
      <w:r>
        <w:t>https://tuyensinh247.com/u/trantu999.html?cat_id=224</w:t>
      </w:r>
    </w:p>
    <w:p>
      <w:r>
        <w:t>https://tuyensinh247.com/u/trantu999.html?cat_id=226</w:t>
      </w:r>
    </w:p>
    <w:p>
      <w:r>
        <w:t>https://tuyensinh247.com/u/trantu999.html?cat_id=271</w:t>
      </w:r>
    </w:p>
    <w:p>
      <w:r>
        <w:t>https://tuyensinh247.com/u/trantu999.html?cat_id=309</w:t>
      </w:r>
    </w:p>
    <w:p>
      <w:r>
        <w:t>https://tuyensinh247.com/u/trantu999.html?cat_id=288</w:t>
      </w:r>
    </w:p>
    <w:p>
      <w:r>
        <w:t>https://tuyensinh247.com/u/trantu999.html?cat_id=326</w:t>
      </w:r>
    </w:p>
    <w:p>
      <w:r>
        <w:t>https://tuyensinh247.com/u/trantu999.html?cat_id=343</w:t>
      </w:r>
    </w:p>
    <w:p>
      <w:r>
        <w:t>https://tuyensinh247.com/u/letrankhanhlinh.html?cat_id=52</w:t>
      </w:r>
    </w:p>
    <w:p>
      <w:r>
        <w:t>https://tuyensinh247.com/u/letrankhanhlinh.html?cat_id=154</w:t>
      </w:r>
    </w:p>
    <w:p>
      <w:r>
        <w:t>https://tuyensinh247.com/u/letrankhanhlinh.html?cat_id=153</w:t>
      </w:r>
    </w:p>
    <w:p>
      <w:r>
        <w:t>https://tuyensinh247.com/u/letrankhanhlinh.html?cat_id=65</w:t>
      </w:r>
    </w:p>
    <w:p>
      <w:r>
        <w:t>https://tuyensinh247.com/u/letrankhanhlinh.html?cat_id=222</w:t>
      </w:r>
    </w:p>
    <w:p>
      <w:r>
        <w:t>https://tuyensinh247.com/u/letrankhanhlinh.html?cat_id=224</w:t>
      </w:r>
    </w:p>
    <w:p>
      <w:r>
        <w:t>https://tuyensinh247.com/u/letrankhanhlinh.html?cat_id=226</w:t>
      </w:r>
    </w:p>
    <w:p>
      <w:r>
        <w:t>https://tuyensinh247.com/u/letrankhanhlinh.html?cat_id=271</w:t>
      </w:r>
    </w:p>
    <w:p>
      <w:r>
        <w:t>https://tuyensinh247.com/u/letrankhanhlinh.html?cat_id=309</w:t>
      </w:r>
    </w:p>
    <w:p>
      <w:r>
        <w:t>https://tuyensinh247.com/u/letrankhanhlinh.html?cat_id=288</w:t>
      </w:r>
    </w:p>
    <w:p>
      <w:r>
        <w:t>https://tuyensinh247.com/u/letrankhanhlinh.html?cat_id=326</w:t>
      </w:r>
    </w:p>
    <w:p>
      <w:r>
        <w:t>https://tuyensinh247.com/u/letrankhanhlinh.html?cat_id=343</w:t>
      </w:r>
    </w:p>
    <w:p>
      <w:r>
        <w:t>https://tuyensinh247.com/u/phamxuan475.html?cat_id=52</w:t>
      </w:r>
    </w:p>
    <w:p>
      <w:r>
        <w:t>https://tuyensinh247.com/u/phamxuan475.html?cat_id=154</w:t>
      </w:r>
    </w:p>
    <w:p>
      <w:r>
        <w:t>https://tuyensinh247.com/u/phamxuan475.html?cat_id=153</w:t>
      </w:r>
    </w:p>
    <w:p>
      <w:r>
        <w:t>https://tuyensinh247.com/u/phamxuan475.html?cat_id=65</w:t>
      </w:r>
    </w:p>
    <w:p>
      <w:r>
        <w:t>https://tuyensinh247.com/u/phamxuan475.html?cat_id=222</w:t>
      </w:r>
    </w:p>
    <w:p>
      <w:r>
        <w:t>https://tuyensinh247.com/u/phamxuan475.html?cat_id=224</w:t>
      </w:r>
    </w:p>
    <w:p>
      <w:r>
        <w:t>https://tuyensinh247.com/u/phamxuan475.html?cat_id=226</w:t>
      </w:r>
    </w:p>
    <w:p>
      <w:r>
        <w:t>https://tuyensinh247.com/u/phamxuan475.html?cat_id=271</w:t>
      </w:r>
    </w:p>
    <w:p>
      <w:r>
        <w:t>https://tuyensinh247.com/u/phamxuan475.html?cat_id=309</w:t>
      </w:r>
    </w:p>
    <w:p>
      <w:r>
        <w:t>https://tuyensinh247.com/u/phamxuan475.html?cat_id=288</w:t>
      </w:r>
    </w:p>
    <w:p>
      <w:r>
        <w:t>https://tuyensinh247.com/u/phamxuan475.html?cat_id=326</w:t>
      </w:r>
    </w:p>
    <w:p>
      <w:r>
        <w:t>https://tuyensinh247.com/u/phamxuan475.html?cat_id=343</w:t>
      </w:r>
    </w:p>
    <w:p>
      <w:r>
        <w:t>https://tuyensinh247.com/u/le_quynh.html?cat_id=52</w:t>
      </w:r>
    </w:p>
    <w:p>
      <w:r>
        <w:t>https://tuyensinh247.com/u/le_quynh.html?cat_id=154</w:t>
      </w:r>
    </w:p>
    <w:p>
      <w:r>
        <w:t>https://tuyensinh247.com/u/le_quynh.html?cat_id=153</w:t>
      </w:r>
    </w:p>
    <w:p>
      <w:r>
        <w:t>https://tuyensinh247.com/u/le_quynh.html?cat_id=65</w:t>
      </w:r>
    </w:p>
    <w:p>
      <w:r>
        <w:t>https://tuyensinh247.com/u/le_quynh.html?cat_id=222</w:t>
      </w:r>
    </w:p>
    <w:p>
      <w:r>
        <w:t>https://tuyensinh247.com/u/le_quynh.html?cat_id=224</w:t>
      </w:r>
    </w:p>
    <w:p>
      <w:r>
        <w:t>https://tuyensinh247.com/u/le_quynh.html?cat_id=226</w:t>
      </w:r>
    </w:p>
    <w:p>
      <w:r>
        <w:t>https://tuyensinh247.com/u/le_quynh.html?cat_id=271</w:t>
      </w:r>
    </w:p>
    <w:p>
      <w:r>
        <w:t>https://tuyensinh247.com/u/le_quynh.html?cat_id=309</w:t>
      </w:r>
    </w:p>
    <w:p>
      <w:r>
        <w:t>https://tuyensinh247.com/u/le_quynh.html?cat_id=288</w:t>
      </w:r>
    </w:p>
    <w:p>
      <w:r>
        <w:t>https://tuyensinh247.com/u/le_quynh.html?cat_id=326</w:t>
      </w:r>
    </w:p>
    <w:p>
      <w:r>
        <w:t>https://tuyensinh247.com/u/le_quynh.html?cat_id=343</w:t>
      </w:r>
    </w:p>
    <w:p>
      <w:r>
        <w:t>https://tuyensinh247.com/u/chibigau.html?cat_id=52</w:t>
      </w:r>
    </w:p>
    <w:p>
      <w:r>
        <w:t>https://tuyensinh247.com/u/chibigau.html?cat_id=154</w:t>
      </w:r>
    </w:p>
    <w:p>
      <w:r>
        <w:t>https://tuyensinh247.com/u/chibigau.html?cat_id=153</w:t>
      </w:r>
    </w:p>
    <w:p>
      <w:r>
        <w:t>https://tuyensinh247.com/u/chibigau.html?cat_id=65</w:t>
      </w:r>
    </w:p>
    <w:p>
      <w:r>
        <w:t>https://tuyensinh247.com/u/chibigau.html?cat_id=222</w:t>
      </w:r>
    </w:p>
    <w:p>
      <w:r>
        <w:t>https://tuyensinh247.com/u/chibigau.html?cat_id=224</w:t>
      </w:r>
    </w:p>
    <w:p>
      <w:r>
        <w:t>https://tuyensinh247.com/u/chibigau.html?cat_id=226</w:t>
      </w:r>
    </w:p>
    <w:p>
      <w:r>
        <w:t>https://tuyensinh247.com/u/chibigau.html?cat_id=271</w:t>
      </w:r>
    </w:p>
    <w:p>
      <w:r>
        <w:t>https://tuyensinh247.com/u/chibigau.html?cat_id=309</w:t>
      </w:r>
    </w:p>
    <w:p>
      <w:r>
        <w:t>https://tuyensinh247.com/u/chibigau.html?cat_id=288</w:t>
      </w:r>
    </w:p>
    <w:p>
      <w:r>
        <w:t>https://tuyensinh247.com/u/chibigau.html?cat_id=326</w:t>
      </w:r>
    </w:p>
    <w:p>
      <w:r>
        <w:t>https://tuyensinh247.com/u/chibigau.html?cat_id=343</w:t>
      </w:r>
    </w:p>
    <w:p>
      <w:r>
        <w:t>https://tuyensinh247.com/u/thaohien204.html?cat_id=52</w:t>
      </w:r>
    </w:p>
    <w:p>
      <w:r>
        <w:t>https://tuyensinh247.com/u/thaohien204.html?cat_id=154</w:t>
      </w:r>
    </w:p>
    <w:p>
      <w:r>
        <w:t>https://tuyensinh247.com/u/thaohien204.html?cat_id=153</w:t>
      </w:r>
    </w:p>
    <w:p>
      <w:r>
        <w:t>https://tuyensinh247.com/u/thaohien204.html?cat_id=65</w:t>
      </w:r>
    </w:p>
    <w:p>
      <w:r>
        <w:t>https://tuyensinh247.com/u/thaohien204.html?cat_id=222</w:t>
      </w:r>
    </w:p>
    <w:p>
      <w:r>
        <w:t>https://tuyensinh247.com/u/thaohien204.html?cat_id=224</w:t>
      </w:r>
    </w:p>
    <w:p>
      <w:r>
        <w:t>https://tuyensinh247.com/u/thaohien204.html?cat_id=226</w:t>
      </w:r>
    </w:p>
    <w:p>
      <w:r>
        <w:t>https://tuyensinh247.com/u/thaohien204.html?cat_id=271</w:t>
      </w:r>
    </w:p>
    <w:p>
      <w:r>
        <w:t>https://tuyensinh247.com/u/thaohien204.html?cat_id=309</w:t>
      </w:r>
    </w:p>
    <w:p>
      <w:r>
        <w:t>https://tuyensinh247.com/u/thaohien204.html?cat_id=288</w:t>
      </w:r>
    </w:p>
    <w:p>
      <w:r>
        <w:t>https://tuyensinh247.com/u/thaohien204.html?cat_id=326</w:t>
      </w:r>
    </w:p>
    <w:p>
      <w:r>
        <w:t>https://tuyensinh247.com/u/thaohien204.html?cat_id=343</w:t>
      </w:r>
    </w:p>
    <w:p>
      <w:r>
        <w:t>https://tuyensinh247.com/u/truonganhpham.html?cat_id=52</w:t>
      </w:r>
    </w:p>
    <w:p>
      <w:r>
        <w:t>https://tuyensinh247.com/u/truonganhpham.html?cat_id=154</w:t>
      </w:r>
    </w:p>
    <w:p>
      <w:r>
        <w:t>https://tuyensinh247.com/u/truonganhpham.html?cat_id=153</w:t>
      </w:r>
    </w:p>
    <w:p>
      <w:r>
        <w:t>https://tuyensinh247.com/u/truonganhpham.html?cat_id=65</w:t>
      </w:r>
    </w:p>
    <w:p>
      <w:r>
        <w:t>https://tuyensinh247.com/u/truonganhpham.html?cat_id=222</w:t>
      </w:r>
    </w:p>
    <w:p>
      <w:r>
        <w:t>https://tuyensinh247.com/u/truonganhpham.html?cat_id=224</w:t>
      </w:r>
    </w:p>
    <w:p>
      <w:r>
        <w:t>https://tuyensinh247.com/u/truonganhpham.html?cat_id=226</w:t>
      </w:r>
    </w:p>
    <w:p>
      <w:r>
        <w:t>https://tuyensinh247.com/u/truonganhpham.html?cat_id=271</w:t>
      </w:r>
    </w:p>
    <w:p>
      <w:r>
        <w:t>https://tuyensinh247.com/u/truonganhpham.html?cat_id=309</w:t>
      </w:r>
    </w:p>
    <w:p>
      <w:r>
        <w:t>https://tuyensinh247.com/u/truonganhpham.html?cat_id=288</w:t>
      </w:r>
    </w:p>
    <w:p>
      <w:r>
        <w:t>https://tuyensinh247.com/u/truonganhpham.html?cat_id=326</w:t>
      </w:r>
    </w:p>
    <w:p>
      <w:r>
        <w:t>https://tuyensinh247.com/u/truonganhpham.html?cat_id=343</w:t>
      </w:r>
    </w:p>
    <w:p>
      <w:r>
        <w:t>https://tuyensinh247.com/u/thanganhvu2005.html?cat_id=52</w:t>
      </w:r>
    </w:p>
    <w:p>
      <w:r>
        <w:t>https://tuyensinh247.com/u/thanganhvu2005.html?cat_id=154</w:t>
      </w:r>
    </w:p>
    <w:p>
      <w:r>
        <w:t>https://tuyensinh247.com/u/thanganhvu2005.html?cat_id=153</w:t>
      </w:r>
    </w:p>
    <w:p>
      <w:r>
        <w:t>https://tuyensinh247.com/u/thanganhvu2005.html?cat_id=65</w:t>
      </w:r>
    </w:p>
    <w:p>
      <w:r>
        <w:t>https://tuyensinh247.com/u/thanganhvu2005.html?cat_id=222</w:t>
      </w:r>
    </w:p>
    <w:p>
      <w:r>
        <w:t>https://tuyensinh247.com/u/thanganhvu2005.html?cat_id=224</w:t>
      </w:r>
    </w:p>
    <w:p>
      <w:r>
        <w:t>https://tuyensinh247.com/u/thanganhvu2005.html?cat_id=226</w:t>
      </w:r>
    </w:p>
    <w:p>
      <w:r>
        <w:t>https://tuyensinh247.com/u/thanganhvu2005.html?cat_id=271</w:t>
      </w:r>
    </w:p>
    <w:p>
      <w:r>
        <w:t>https://tuyensinh247.com/u/thanganhvu2005.html?cat_id=309</w:t>
      </w:r>
    </w:p>
    <w:p>
      <w:r>
        <w:t>https://tuyensinh247.com/u/thanganhvu2005.html?cat_id=288</w:t>
      </w:r>
    </w:p>
    <w:p>
      <w:r>
        <w:t>https://tuyensinh247.com/u/thanganhvu2005.html?cat_id=326</w:t>
      </w:r>
    </w:p>
    <w:p>
      <w:r>
        <w:t>https://tuyensinh247.com/u/thanganhvu2005.html?cat_id=343</w:t>
      </w:r>
    </w:p>
    <w:p>
      <w:r>
        <w:t>https://tuyensinh247.com/u/nguyentandat1.html?cat_id=52</w:t>
      </w:r>
    </w:p>
    <w:p>
      <w:r>
        <w:t>https://tuyensinh247.com/u/nguyentandat1.html?cat_id=154</w:t>
      </w:r>
    </w:p>
    <w:p>
      <w:r>
        <w:t>https://tuyensinh247.com/u/nguyentandat1.html?cat_id=153</w:t>
      </w:r>
    </w:p>
    <w:p>
      <w:r>
        <w:t>https://tuyensinh247.com/u/nguyentandat1.html?cat_id=65</w:t>
      </w:r>
    </w:p>
    <w:p>
      <w:r>
        <w:t>https://tuyensinh247.com/u/nguyentandat1.html?cat_id=222</w:t>
      </w:r>
    </w:p>
    <w:p>
      <w:r>
        <w:t>https://tuyensinh247.com/u/nguyentandat1.html?cat_id=224</w:t>
      </w:r>
    </w:p>
    <w:p>
      <w:r>
        <w:t>https://tuyensinh247.com/u/nguyentandat1.html?cat_id=226</w:t>
      </w:r>
    </w:p>
    <w:p>
      <w:r>
        <w:t>https://tuyensinh247.com/u/nguyentandat1.html?cat_id=271</w:t>
      </w:r>
    </w:p>
    <w:p>
      <w:r>
        <w:t>https://tuyensinh247.com/u/nguyentandat1.html?cat_id=309</w:t>
      </w:r>
    </w:p>
    <w:p>
      <w:r>
        <w:t>https://tuyensinh247.com/u/nguyentandat1.html?cat_id=288</w:t>
      </w:r>
    </w:p>
    <w:p>
      <w:r>
        <w:t>https://tuyensinh247.com/u/nguyentandat1.html?cat_id=326</w:t>
      </w:r>
    </w:p>
    <w:p>
      <w:r>
        <w:t>https://tuyensinh247.com/u/nguyentandat1.html?cat_id=343</w:t>
      </w:r>
    </w:p>
    <w:p>
      <w:r>
        <w:t>https://tuyensinh247.com/u/longkroz.html?cat_id=52</w:t>
      </w:r>
    </w:p>
    <w:p>
      <w:r>
        <w:t>https://tuyensinh247.com/u/longkroz.html?cat_id=154</w:t>
      </w:r>
    </w:p>
    <w:p>
      <w:r>
        <w:t>https://tuyensinh247.com/u/longkroz.html?cat_id=153</w:t>
      </w:r>
    </w:p>
    <w:p>
      <w:r>
        <w:t>https://tuyensinh247.com/u/longkroz.html?cat_id=65</w:t>
      </w:r>
    </w:p>
    <w:p>
      <w:r>
        <w:t>https://tuyensinh247.com/u/longkroz.html?cat_id=222</w:t>
      </w:r>
    </w:p>
    <w:p>
      <w:r>
        <w:t>https://tuyensinh247.com/u/longkroz.html?cat_id=224</w:t>
      </w:r>
    </w:p>
    <w:p>
      <w:r>
        <w:t>https://tuyensinh247.com/u/longkroz.html?cat_id=226</w:t>
      </w:r>
    </w:p>
    <w:p>
      <w:r>
        <w:t>https://tuyensinh247.com/u/longkroz.html?cat_id=271</w:t>
      </w:r>
    </w:p>
    <w:p>
      <w:r>
        <w:t>https://tuyensinh247.com/u/longkroz.html?cat_id=309</w:t>
      </w:r>
    </w:p>
    <w:p>
      <w:r>
        <w:t>https://tuyensinh247.com/u/longkroz.html?cat_id=288</w:t>
      </w:r>
    </w:p>
    <w:p>
      <w:r>
        <w:t>https://tuyensinh247.com/u/longkroz.html?cat_id=326</w:t>
      </w:r>
    </w:p>
    <w:p>
      <w:r>
        <w:t>https://tuyensinh247.com/u/longkroz.html?cat_id=343</w:t>
      </w:r>
    </w:p>
    <w:p>
      <w:r>
        <w:t>https://tuyensinh247.com/u/nguyentrunganh1.html?cat_id=52</w:t>
      </w:r>
    </w:p>
    <w:p>
      <w:r>
        <w:t>https://tuyensinh247.com/u/nguyentrunganh1.html?cat_id=154</w:t>
      </w:r>
    </w:p>
    <w:p>
      <w:r>
        <w:t>https://tuyensinh247.com/u/nguyentrunganh1.html?cat_id=153</w:t>
      </w:r>
    </w:p>
    <w:p>
      <w:r>
        <w:t>https://tuyensinh247.com/u/nguyentrunganh1.html?cat_id=65</w:t>
      </w:r>
    </w:p>
    <w:p>
      <w:r>
        <w:t>https://tuyensinh247.com/u/nguyentrunganh1.html?cat_id=222</w:t>
      </w:r>
    </w:p>
    <w:p>
      <w:r>
        <w:t>https://tuyensinh247.com/u/nguyentrunganh1.html?cat_id=224</w:t>
      </w:r>
    </w:p>
    <w:p>
      <w:r>
        <w:t>https://tuyensinh247.com/u/nguyentrunganh1.html?cat_id=226</w:t>
      </w:r>
    </w:p>
    <w:p>
      <w:r>
        <w:t>https://tuyensinh247.com/u/nguyentrunganh1.html?cat_id=271</w:t>
      </w:r>
    </w:p>
    <w:p>
      <w:r>
        <w:t>https://tuyensinh247.com/u/nguyentrunganh1.html?cat_id=309</w:t>
      </w:r>
    </w:p>
    <w:p>
      <w:r>
        <w:t>https://tuyensinh247.com/u/nguyentrunganh1.html?cat_id=288</w:t>
      </w:r>
    </w:p>
    <w:p>
      <w:r>
        <w:t>https://tuyensinh247.com/u/nguyentrunganh1.html?cat_id=326</w:t>
      </w:r>
    </w:p>
    <w:p>
      <w:r>
        <w:t>https://tuyensinh247.com/u/nguyentrunganh1.html?cat_id=343</w:t>
      </w:r>
    </w:p>
    <w:p>
      <w:r>
        <w:t>https://tuyensinh247.com/u/huyvt0605.html?cat_id=52</w:t>
      </w:r>
    </w:p>
    <w:p>
      <w:r>
        <w:t>https://tuyensinh247.com/u/huyvt0605.html?cat_id=154</w:t>
      </w:r>
    </w:p>
    <w:p>
      <w:r>
        <w:t>https://tuyensinh247.com/u/huyvt0605.html?cat_id=153</w:t>
      </w:r>
    </w:p>
    <w:p>
      <w:r>
        <w:t>https://tuyensinh247.com/u/huyvt0605.html?cat_id=65</w:t>
      </w:r>
    </w:p>
    <w:p>
      <w:r>
        <w:t>https://tuyensinh247.com/u/huyvt0605.html?cat_id=222</w:t>
      </w:r>
    </w:p>
    <w:p>
      <w:r>
        <w:t>https://tuyensinh247.com/u/huyvt0605.html?cat_id=224</w:t>
      </w:r>
    </w:p>
    <w:p>
      <w:r>
        <w:t>https://tuyensinh247.com/u/huyvt0605.html?cat_id=226</w:t>
      </w:r>
    </w:p>
    <w:p>
      <w:r>
        <w:t>https://tuyensinh247.com/u/huyvt0605.html?cat_id=271</w:t>
      </w:r>
    </w:p>
    <w:p>
      <w:r>
        <w:t>https://tuyensinh247.com/u/huyvt0605.html?cat_id=309</w:t>
      </w:r>
    </w:p>
    <w:p>
      <w:r>
        <w:t>https://tuyensinh247.com/u/huyvt0605.html?cat_id=288</w:t>
      </w:r>
    </w:p>
    <w:p>
      <w:r>
        <w:t>https://tuyensinh247.com/u/huyvt0605.html?cat_id=326</w:t>
      </w:r>
    </w:p>
    <w:p>
      <w:r>
        <w:t>https://tuyensinh247.com/u/huyvt0605.html?cat_id=343</w:t>
      </w:r>
    </w:p>
    <w:p>
      <w:r>
        <w:t>https://tuyensinh247.com/u/thangthcsbx.html?cat_id=52</w:t>
      </w:r>
    </w:p>
    <w:p>
      <w:r>
        <w:t>https://tuyensinh247.com/u/thangthcsbx.html?cat_id=154</w:t>
      </w:r>
    </w:p>
    <w:p>
      <w:r>
        <w:t>https://tuyensinh247.com/u/thangthcsbx.html?cat_id=153</w:t>
      </w:r>
    </w:p>
    <w:p>
      <w:r>
        <w:t>https://tuyensinh247.com/u/thangthcsbx.html?cat_id=65</w:t>
      </w:r>
    </w:p>
    <w:p>
      <w:r>
        <w:t>https://tuyensinh247.com/u/thangthcsbx.html?cat_id=222</w:t>
      </w:r>
    </w:p>
    <w:p>
      <w:r>
        <w:t>https://tuyensinh247.com/u/thangthcsbx.html?cat_id=224</w:t>
      </w:r>
    </w:p>
    <w:p>
      <w:r>
        <w:t>https://tuyensinh247.com/u/thangthcsbx.html?cat_id=226</w:t>
      </w:r>
    </w:p>
    <w:p>
      <w:r>
        <w:t>https://tuyensinh247.com/u/thangthcsbx.html?cat_id=271</w:t>
      </w:r>
    </w:p>
    <w:p>
      <w:r>
        <w:t>https://tuyensinh247.com/u/thangthcsbx.html?cat_id=309</w:t>
      </w:r>
    </w:p>
    <w:p>
      <w:r>
        <w:t>https://tuyensinh247.com/u/thangthcsbx.html?cat_id=288</w:t>
      </w:r>
    </w:p>
    <w:p>
      <w:r>
        <w:t>https://tuyensinh247.com/u/thangthcsbx.html?cat_id=326</w:t>
      </w:r>
    </w:p>
    <w:p>
      <w:r>
        <w:t>https://tuyensinh247.com/u/thangthcsbx.html?cat_id=343</w:t>
      </w:r>
    </w:p>
    <w:p>
      <w:r>
        <w:t>https://tuyensinh247.com/u/nakrothbest.html?cat_id=52</w:t>
      </w:r>
    </w:p>
    <w:p>
      <w:r>
        <w:t>https://tuyensinh247.com/u/nakrothbest.html?cat_id=154</w:t>
      </w:r>
    </w:p>
    <w:p>
      <w:r>
        <w:t>https://tuyensinh247.com/u/nakrothbest.html?cat_id=153</w:t>
      </w:r>
    </w:p>
    <w:p>
      <w:r>
        <w:t>https://tuyensinh247.com/u/nakrothbest.html?cat_id=65</w:t>
      </w:r>
    </w:p>
    <w:p>
      <w:r>
        <w:t>https://tuyensinh247.com/u/nakrothbest.html?cat_id=222</w:t>
      </w:r>
    </w:p>
    <w:p>
      <w:r>
        <w:t>https://tuyensinh247.com/u/nakrothbest.html?cat_id=224</w:t>
      </w:r>
    </w:p>
    <w:p>
      <w:r>
        <w:t>https://tuyensinh247.com/u/nakrothbest.html?cat_id=226</w:t>
      </w:r>
    </w:p>
    <w:p>
      <w:r>
        <w:t>https://tuyensinh247.com/u/nakrothbest.html?cat_id=271</w:t>
      </w:r>
    </w:p>
    <w:p>
      <w:r>
        <w:t>https://tuyensinh247.com/u/nakrothbest.html?cat_id=309</w:t>
      </w:r>
    </w:p>
    <w:p>
      <w:r>
        <w:t>https://tuyensinh247.com/u/nakrothbest.html?cat_id=288</w:t>
      </w:r>
    </w:p>
    <w:p>
      <w:r>
        <w:t>https://tuyensinh247.com/u/nakrothbest.html?cat_id=326</w:t>
      </w:r>
    </w:p>
    <w:p>
      <w:r>
        <w:t>https://tuyensinh247.com/u/nakrothbest.html?cat_id=343</w:t>
      </w:r>
    </w:p>
    <w:p>
      <w:r>
        <w:t>https://tuyensinh247.com/u/kimhue850.html?cat_id=52</w:t>
      </w:r>
    </w:p>
    <w:p>
      <w:r>
        <w:t>https://tuyensinh247.com/u/kimhue850.html?cat_id=154</w:t>
      </w:r>
    </w:p>
    <w:p>
      <w:r>
        <w:t>https://tuyensinh247.com/u/kimhue850.html?cat_id=153</w:t>
      </w:r>
    </w:p>
    <w:p>
      <w:r>
        <w:t>https://tuyensinh247.com/u/kimhue850.html?cat_id=65</w:t>
      </w:r>
    </w:p>
    <w:p>
      <w:r>
        <w:t>https://tuyensinh247.com/u/kimhue850.html?cat_id=222</w:t>
      </w:r>
    </w:p>
    <w:p>
      <w:r>
        <w:t>https://tuyensinh247.com/u/kimhue850.html?cat_id=224</w:t>
      </w:r>
    </w:p>
    <w:p>
      <w:r>
        <w:t>https://tuyensinh247.com/u/kimhue850.html?cat_id=226</w:t>
      </w:r>
    </w:p>
    <w:p>
      <w:r>
        <w:t>https://tuyensinh247.com/u/kimhue850.html?cat_id=271</w:t>
      </w:r>
    </w:p>
    <w:p>
      <w:r>
        <w:t>https://tuyensinh247.com/u/kimhue850.html?cat_id=309</w:t>
      </w:r>
    </w:p>
    <w:p>
      <w:r>
        <w:t>https://tuyensinh247.com/u/kimhue850.html?cat_id=288</w:t>
      </w:r>
    </w:p>
    <w:p>
      <w:r>
        <w:t>https://tuyensinh247.com/u/kimhue850.html?cat_id=326</w:t>
      </w:r>
    </w:p>
    <w:p>
      <w:r>
        <w:t>https://tuyensinh247.com/u/kimhue850.html?cat_id=343</w:t>
      </w:r>
    </w:p>
    <w:p>
      <w:r>
        <w:t>https://tuyensinh247.com/u/Trangtran92.html?cat_id=52</w:t>
      </w:r>
    </w:p>
    <w:p>
      <w:r>
        <w:t>https://tuyensinh247.com/u/Trangtran92.html?cat_id=154</w:t>
      </w:r>
    </w:p>
    <w:p>
      <w:r>
        <w:t>https://tuyensinh247.com/u/Trangtran92.html?cat_id=153</w:t>
      </w:r>
    </w:p>
    <w:p>
      <w:r>
        <w:t>https://tuyensinh247.com/u/Trangtran92.html?cat_id=65</w:t>
      </w:r>
    </w:p>
    <w:p>
      <w:r>
        <w:t>https://tuyensinh247.com/u/Trangtran92.html?cat_id=222</w:t>
      </w:r>
    </w:p>
    <w:p>
      <w:r>
        <w:t>https://tuyensinh247.com/u/Trangtran92.html?cat_id=224</w:t>
      </w:r>
    </w:p>
    <w:p>
      <w:r>
        <w:t>https://tuyensinh247.com/u/Trangtran92.html?cat_id=226</w:t>
      </w:r>
    </w:p>
    <w:p>
      <w:r>
        <w:t>https://tuyensinh247.com/u/Trangtran92.html?cat_id=271</w:t>
      </w:r>
    </w:p>
    <w:p>
      <w:r>
        <w:t>https://tuyensinh247.com/u/Trangtran92.html?cat_id=309</w:t>
      </w:r>
    </w:p>
    <w:p>
      <w:r>
        <w:t>https://tuyensinh247.com/u/Trangtran92.html?cat_id=288</w:t>
      </w:r>
    </w:p>
    <w:p>
      <w:r>
        <w:t>https://tuyensinh247.com/u/Trangtran92.html?cat_id=326</w:t>
      </w:r>
    </w:p>
    <w:p>
      <w:r>
        <w:t>https://tuyensinh247.com/u/Trangtran92.html?cat_id=343</w:t>
      </w:r>
    </w:p>
    <w:p>
      <w:r>
        <w:t>https://tuyensinh247.com/u/mymymy2005.html?cat_id=52</w:t>
      </w:r>
    </w:p>
    <w:p>
      <w:r>
        <w:t>https://tuyensinh247.com/u/mymymy2005.html?cat_id=154</w:t>
      </w:r>
    </w:p>
    <w:p>
      <w:r>
        <w:t>https://tuyensinh247.com/u/mymymy2005.html?cat_id=153</w:t>
      </w:r>
    </w:p>
    <w:p>
      <w:r>
        <w:t>https://tuyensinh247.com/u/mymymy2005.html?cat_id=65</w:t>
      </w:r>
    </w:p>
    <w:p>
      <w:r>
        <w:t>https://tuyensinh247.com/u/mymymy2005.html?cat_id=222</w:t>
      </w:r>
    </w:p>
    <w:p>
      <w:r>
        <w:t>https://tuyensinh247.com/u/mymymy2005.html?cat_id=224</w:t>
      </w:r>
    </w:p>
    <w:p>
      <w:r>
        <w:t>https://tuyensinh247.com/u/mymymy2005.html?cat_id=226</w:t>
      </w:r>
    </w:p>
    <w:p>
      <w:r>
        <w:t>https://tuyensinh247.com/u/mymymy2005.html?cat_id=271</w:t>
      </w:r>
    </w:p>
    <w:p>
      <w:r>
        <w:t>https://tuyensinh247.com/u/mymymy2005.html?cat_id=309</w:t>
      </w:r>
    </w:p>
    <w:p>
      <w:r>
        <w:t>https://tuyensinh247.com/u/mymymy2005.html?cat_id=288</w:t>
      </w:r>
    </w:p>
    <w:p>
      <w:r>
        <w:t>https://tuyensinh247.com/u/mymymy2005.html?cat_id=326</w:t>
      </w:r>
    </w:p>
    <w:p>
      <w:r>
        <w:t>https://tuyensinh247.com/u/mymymy2005.html?cat_id=343</w:t>
      </w:r>
    </w:p>
    <w:p>
      <w:r>
        <w:t>https://tuyensinh247.com/u/123456789101112131415.html?cat_id=52</w:t>
      </w:r>
    </w:p>
    <w:p>
      <w:r>
        <w:t>https://tuyensinh247.com/u/123456789101112131415.html?cat_id=154</w:t>
      </w:r>
    </w:p>
    <w:p>
      <w:r>
        <w:t>https://tuyensinh247.com/u/123456789101112131415.html?cat_id=153</w:t>
      </w:r>
    </w:p>
    <w:p>
      <w:r>
        <w:t>https://tuyensinh247.com/u/123456789101112131415.html?cat_id=65</w:t>
      </w:r>
    </w:p>
    <w:p>
      <w:r>
        <w:t>https://tuyensinh247.com/u/123456789101112131415.html?cat_id=222</w:t>
      </w:r>
    </w:p>
    <w:p>
      <w:r>
        <w:t>https://tuyensinh247.com/u/123456789101112131415.html?cat_id=224</w:t>
      </w:r>
    </w:p>
    <w:p>
      <w:r>
        <w:t>https://tuyensinh247.com/u/123456789101112131415.html?cat_id=226</w:t>
      </w:r>
    </w:p>
    <w:p>
      <w:r>
        <w:t>https://tuyensinh247.com/u/123456789101112131415.html?cat_id=271</w:t>
      </w:r>
    </w:p>
    <w:p>
      <w:r>
        <w:t>https://tuyensinh247.com/u/123456789101112131415.html?cat_id=309</w:t>
      </w:r>
    </w:p>
    <w:p>
      <w:r>
        <w:t>https://tuyensinh247.com/u/123456789101112131415.html?cat_id=288</w:t>
      </w:r>
    </w:p>
    <w:p>
      <w:r>
        <w:t>https://tuyensinh247.com/u/123456789101112131415.html?cat_id=326</w:t>
      </w:r>
    </w:p>
    <w:p>
      <w:r>
        <w:t>https://tuyensinh247.com/u/123456789101112131415.html?cat_id=343</w:t>
      </w:r>
    </w:p>
    <w:p>
      <w:r>
        <w:t>https://tuyensinh247.com/bai-giang-bai-tap-ve-cong-thuc-tinh-nhiet-luong-v57471.html</w:t>
      </w:r>
    </w:p>
    <w:p>
      <w:r>
        <w:t>https://tuyensinh247.com/bai-giang-on-tap-kiem-tra-1-tiet-hoc-ky-i-v57446.html</w:t>
      </w:r>
    </w:p>
    <w:p>
      <w:r>
        <w:t>https://tuyensinh247.com/bai-giang-chuyen-dong-co-hoc-v57439.html</w:t>
      </w:r>
    </w:p>
    <w:p>
      <w:r>
        <w:t>https://tuyensinh247.com/bai-giang-gioi-thieu-khoa-hoc-v57462.html</w:t>
      </w:r>
    </w:p>
    <w:p>
      <w:r>
        <w:t>https://tuyensinh247.com/bai-giang-tinh-toc-do-trung-binh-quang-duong-thoi-gian-chuyen-dong-co-hoc-v57478.html</w:t>
      </w:r>
    </w:p>
    <w:p>
      <w:r>
        <w:t>https://tuyensinh247.com/bai-giang-su-truyen-nhiet-v57488.html</w:t>
      </w:r>
    </w:p>
    <w:p>
      <w:r>
        <w:t>https://tuyensinh247.com/hoc-truc-tuyen-mon-li-lop-8-c218.html</w:t>
      </w:r>
    </w:p>
    <w:p>
      <w:r>
        <w:t>https://tuyensinh247.com/hoc-tot-vat-li-8-co-nguyen-thi-loan-k1705.html?publish=1</w:t>
      </w:r>
    </w:p>
    <w:p>
      <w:r>
        <w:t>https://tuyensinh247.com/thong-tin-btvn-chuyen-dong-co-hoc-e71055.html</w:t>
      </w:r>
    </w:p>
    <w:p>
      <w:r>
        <w:t>https://tuyensinh247.com/bai-giang-van-toc-v57440.html</w:t>
      </w:r>
    </w:p>
    <w:p>
      <w:r>
        <w:t>https://tuyensinh247.com/thong-tin-btvn-van-toc-e77856.html</w:t>
      </w:r>
    </w:p>
    <w:p>
      <w:r>
        <w:t>https://tuyensinh247.com/bai-giang-chuyen-dong-deu-chuyen-dong-khong-deu-v57441.html</w:t>
      </w:r>
    </w:p>
    <w:p>
      <w:r>
        <w:t>https://tuyensinh247.com/thong-tin-btvn-chuyen-dong-deu-chuyen-dong-khong-deu-e71068.html</w:t>
      </w:r>
    </w:p>
    <w:p>
      <w:r>
        <w:t>https://tuyensinh247.com/bai-giang-bai-tap-tinh-van-toc-van-toc-trung-binh-v57442.html</w:t>
      </w:r>
    </w:p>
    <w:p>
      <w:r>
        <w:t>https://tuyensinh247.com/thong-tin-btvn-van-toc-van-toc-trung-binh-e71045.html</w:t>
      </w:r>
    </w:p>
    <w:p>
      <w:r>
        <w:t>https://tuyensinh247.com/bai-giang-bieu-dien-luc-v57443.html</w:t>
      </w:r>
    </w:p>
    <w:p>
      <w:r>
        <w:t>https://tuyensinh247.com/thong-tin-btvn-bieu-dien-luc-e71046.html</w:t>
      </w:r>
    </w:p>
    <w:p>
      <w:r>
        <w:t>https://tuyensinh247.com/bai-giang-su-can-bang-luc-quan-tinh-v57444.html</w:t>
      </w:r>
    </w:p>
    <w:p>
      <w:r>
        <w:t>https://tuyensinh247.com/thong-tin-btvn-su-can-bang-luc-quan-tinh-e71067.html</w:t>
      </w:r>
    </w:p>
    <w:p>
      <w:r>
        <w:t>https://tuyensinh247.com/bai-giang-luc-ma-sat-v57445.html</w:t>
      </w:r>
    </w:p>
    <w:p>
      <w:r>
        <w:t>https://tuyensinh247.com/thong-tin-btvn-luc-ma-sat-e71047.html</w:t>
      </w:r>
    </w:p>
    <w:p>
      <w:r>
        <w:t>https://tuyensinh247.com/thong-tin-btvn-on-tap-kiem-tra-1-tiet-hoc-ki-i-e71066.html</w:t>
      </w:r>
    </w:p>
    <w:p>
      <w:r>
        <w:t>https://tuyensinh247.com/bai-giang-de-kiem-tra-1-tiet-hoc-ky-i-vat-ly-8-v57463.html</w:t>
      </w:r>
    </w:p>
    <w:p>
      <w:r>
        <w:t>https://tuyensinh247.com/thong-tin-btvn-kiem-tra-1-tiet-hoc-ky-i-e71048.html</w:t>
      </w:r>
    </w:p>
    <w:p>
      <w:r>
        <w:t>https://tuyensinh247.com/bai-giang-ap-suat-v57447.html</w:t>
      </w:r>
    </w:p>
    <w:p>
      <w:r>
        <w:t>https://tuyensinh247.com/de-thi-hoc-ki-vat-li-8-co-loi-giai-chi-tiet-k1707.html?publish=1</w:t>
      </w:r>
    </w:p>
    <w:p>
      <w:r>
        <w:t>https://tuyensinh247.com/thong-tin-de-kiem-tra-hoc-ki-i-vat-li-8-phong-gddt-thanh-pho-cam-ranh-nam-hoc-2019-2020-e71133.html</w:t>
      </w:r>
    </w:p>
    <w:p>
      <w:r>
        <w:t>https://tuyensinh247.com/thong-tin-de-kiem-tra-hoc-ki-i-vat-li-8-phong-gddt-thi-xa-ben-cat-nam-hoc-2019-2020-e71132.html</w:t>
      </w:r>
    </w:p>
    <w:p>
      <w:r>
        <w:t>https://tuyensinh247.com/thong-tin-de-kiem-tra-hoc-ki-i-vat-li-8-phong-gddt-thi-xa-nghi-son-nam-hoc-2020-2021-e81150.html</w:t>
      </w:r>
    </w:p>
    <w:p>
      <w:r>
        <w:t>https://tuyensinh247.com/thong-tin-de-kiem-tra-hoc-ki-i-vat-li-8-so-gddt-nam-dinh-nam-hoc-2020-2021-e81149.html</w:t>
      </w:r>
    </w:p>
    <w:p>
      <w:r>
        <w:t>https://tuyensinh247.com/thong-tin-de-kiem-tra-hoc-ki-i-vat-li-8-truong-thcs-ngai-tu-nam-hoc-2020-2021-e81148.html</w:t>
      </w:r>
    </w:p>
    <w:p>
      <w:r>
        <w:t>https://tuyensinh247.com/thong-tin-de-kiem-tra-hoc-ki-i-vat-li-8-phong-gddt-thanh-pho-thuan-an-nam-hoc-2020-2021-e81147.html</w:t>
      </w:r>
    </w:p>
    <w:p>
      <w:r>
        <w:t>https://tuyensinh247.com/thong-tin-de-kiem-tra-hoc-ki-i-vat-li-8-phong-gddt-huyen-kim-boi-nam-hoc-2020-2021-e81145.html</w:t>
      </w:r>
    </w:p>
    <w:p>
      <w:r>
        <w:t>https://tuyensinh247.com/thong-tin-de-kiem-tra-hoc-ki-i-vat-li-8-truong-thcs-binh-khanh-nam-hoc-2019-2020-e71141.html</w:t>
      </w:r>
    </w:p>
    <w:p>
      <w:r>
        <w:t>https://tuyensinh247.com/thong-tin-de-kiem-tra-hoc-ki-i-vat-li-8-truong-thcs-ha-huy-tap-nam-hoc-2019-2020-e71140.html</w:t>
      </w:r>
    </w:p>
    <w:p>
      <w:r>
        <w:t>https://tuyensinh247.com/thong-tin-de-kiem-tra-hoc-ki-i-vat-li-8-truong-thcs-my-le-nam-hoc-2019-2020-e71139.html</w:t>
      </w:r>
    </w:p>
    <w:p>
      <w:r>
        <w:t>https://tuyensinh247.com/thong-tin-de-kiem-tra-hoc-ki-i-vat-li-8-phong-gddt-thi-xa-my-hao-nam-hoc-2019-2020-e71138.html</w:t>
      </w:r>
    </w:p>
    <w:p>
      <w:r>
        <w:t>https://tuyensinh247.com/thong-tin-de-kiem-tra-hoc-ki-i-vat-li-8-truong-thcs-viet-hung-nam-hoc-2019-2020-e71137.html</w:t>
      </w:r>
    </w:p>
    <w:p>
      <w:r>
        <w:t>https://tuyensinh247.com/thong-tin-de-kiem-tra-hoc-ki-i-vat-li-8-truong-thcs-duc-giang-nam-hoc-2019-2020-e71136.html</w:t>
      </w:r>
    </w:p>
    <w:p>
      <w:r>
        <w:t>https://tuyensinh247.com/thong-tin-de-kiem-tra-hoc-ki-i-vat-li-8-truong-thcs-thuong-thanh-nam-hoc-2019-2020-e71135.html</w:t>
      </w:r>
    </w:p>
    <w:p>
      <w:r>
        <w:t>https://tuyensinh247.com/thong-tin-de-kiem-tra-hoc-ki-i-vat-li-8-truong-thcs-ngo-gia-tu-nam-hoc-2019-2020-e71134.html</w:t>
      </w:r>
    </w:p>
    <w:p>
      <w:r>
        <w:t>https://tuyensinh247.com/thong-tin-de-kiem-tra-hoc-ki-i-vat-li-8-thcs-li-tu-trong-nam-hoc-2018-2019-e71130.html</w:t>
      </w:r>
    </w:p>
    <w:p>
      <w:r>
        <w:t>https://tuyensinh247.com/thong-tin-de-kiem-tra-hoc-ki-i-vat-li-8-thcs-le-quy-don-nam-hoc-2018-2019-e71129.html</w:t>
      </w:r>
    </w:p>
    <w:p>
      <w:r>
        <w:t>https://tuyensinh247.com/thong-tin-de-kiem-tra-hoc-ki-i-vat-li-8-phong-gddt-huyen-lang-giang-bac-giang-nam-hoc-2018-2019-e71131.html</w:t>
      </w:r>
    </w:p>
    <w:p>
      <w:r>
        <w:t>https://tuyensinh247.com/thong-tin-de-kiem-tra-hoc-ki-i-vat-li-8-thcs-binh-chanh-thanh-pho-ho-chi-minh-nam-hoc-2018-2019-e71128.html</w:t>
      </w:r>
    </w:p>
    <w:p>
      <w:r>
        <w:t>https://tuyensinh247.com/thong-tin-de-kiem-tra-hoc-ki-i-vat-li-8-thcs-huyen-duyen-hai-phong-gddt-tra-vinh-nam-hoc-2018-2019-e71127.html</w:t>
      </w:r>
    </w:p>
    <w:p>
      <w:r>
        <w:t>https://tuyensinh247.com/vat-li-8-nang-cao-chuan-bi-kien-thuc-vao-chuyen-thay-pham-quoc-toan-k1706.html?publish=1</w:t>
      </w:r>
    </w:p>
    <w:p>
      <w:r>
        <w:t>https://tuyensinh247.com/thong-tin-btvn-tinh-toc-do-trung-binh-quang-duong-thoi-gian-e71113.html</w:t>
      </w:r>
    </w:p>
    <w:p>
      <w:r>
        <w:t>https://tuyensinh247.com/bai-giang-bai-toan-hai-vat-gap-nhau-chuyen-dong-co-hoc-v57479.html</w:t>
      </w:r>
    </w:p>
    <w:p>
      <w:r>
        <w:t>https://tuyensinh247.com/thong-tin-btvn-bai-toan-hai-vat-gap-nhau-e71102.html</w:t>
      </w:r>
    </w:p>
    <w:p>
      <w:r>
        <w:t>https://tuyensinh247.com/bai-giang-bai-toan-khai-thac-do-thi-chuyen-dong-co-hoc-v57480.html</w:t>
      </w:r>
    </w:p>
    <w:p>
      <w:r>
        <w:t>https://tuyensinh247.com/thong-tin-btvn-bai-toan-khai-thac-do-thi-e71106.html</w:t>
      </w:r>
    </w:p>
    <w:p>
      <w:r>
        <w:t>https://tuyensinh247.com/bai-giang-tinh-tuong-doi-cua-chuyen-dong-chuyen-dong-co-hoc-v57481.html</w:t>
      </w:r>
    </w:p>
    <w:p>
      <w:r>
        <w:t>https://tuyensinh247.com/thong-tin-btvn-tinh-tuong-doi-cua-chuyen-dong-e71107.html</w:t>
      </w:r>
    </w:p>
    <w:p>
      <w:r>
        <w:t>https://tuyensinh247.com/bai-giang-luc-day-ac-si-met-luc-va-khoi-luong-v57482.html</w:t>
      </w:r>
    </w:p>
    <w:p>
      <w:r>
        <w:t>https://tuyensinh247.com/thong-tin-btvn-luc-day-ac-si-met-e71116.html</w:t>
      </w:r>
    </w:p>
    <w:p>
      <w:r>
        <w:t>https://tuyensinh247.com/bai-giang-khoi-luong-rieng-trong-luong-rieng-luc-va-khoi-luong-v57483.html</w:t>
      </w:r>
    </w:p>
    <w:p>
      <w:r>
        <w:t>https://tuyensinh247.com/thong-tin-btvn-khoi-luong-rieng-trong-luong-rieng-e71103.html</w:t>
      </w:r>
    </w:p>
    <w:p>
      <w:r>
        <w:t>https://tuyensinh247.com/bai-giang-tong-hop-luc-luc-va-khoi-luong-v57484.html</w:t>
      </w:r>
    </w:p>
    <w:p>
      <w:r>
        <w:t>https://tuyensinh247.com/thong-tin-btvn-tong-hop-luc-e71108.html</w:t>
      </w:r>
    </w:p>
    <w:p>
      <w:r>
        <w:t>https://tuyensinh247.com/bai-giang-ap-suat-chat-long-binh-thong-nhau-v57485.html</w:t>
      </w:r>
    </w:p>
    <w:p>
      <w:r>
        <w:t>https://tuyensinh247.com/thong-tin-btvn-ap-suat-chat-long-binh-thong-nhau-e71115.html</w:t>
      </w:r>
    </w:p>
    <w:p>
      <w:r>
        <w:t>https://tuyensinh247.com/bai-giang-cong-va-cong-suat-v57486.html</w:t>
      </w:r>
    </w:p>
    <w:p>
      <w:r>
        <w:t>https://tuyensinh247.com/thong-tin-btvn-cong-va-cong-suat-e71114.html</w:t>
      </w:r>
    </w:p>
    <w:p>
      <w:r>
        <w:t>https://tuyensinh247.com/bai-giang-cac-may-co-don-gian-v57487.html</w:t>
      </w:r>
    </w:p>
    <w:p>
      <w:r>
        <w:t>https://tuyensinh247.com/thong-tin-btvn-may-co-don-gian-e71104.html</w:t>
      </w:r>
    </w:p>
    <w:p>
      <w:r>
        <w:t>https://tuyensinh247.com/thong-tin-btvn-su-truyen-nhiet-e71112.html</w:t>
      </w:r>
    </w:p>
    <w:p>
      <w:r>
        <w:t>https://tuyensinh247.com/bai-giang-su-chuyen-the-cua-cac-chat-v57489.html</w:t>
      </w:r>
    </w:p>
    <w:p>
      <w:r>
        <w:t>https://tuyensinh247.com/thong-tin-btvn-su-chuyen-the-cua-cac-chat-e71105.html</w:t>
      </w:r>
    </w:p>
    <w:p>
      <w:r>
        <w:t>https://tuyensinh247.com/bai-giang-dong-co-nhiet-v57492.html</w:t>
      </w:r>
    </w:p>
    <w:p>
      <w:r>
        <w:t>https://tuyensinh247.com/thong-tin-btvn-dong-co-nhiet-e71109.html</w:t>
      </w:r>
    </w:p>
    <w:p>
      <w:r>
        <w:t>https://tuyensinh247.com/bai-giang-tong-hop-cac-phan-co-nhiet-trong-cac-de-thi-chuyen-phan-1-v57490.html</w:t>
      </w:r>
    </w:p>
    <w:p>
      <w:r>
        <w:t>https://tuyensinh247.com/thong-tin-btvn-tong-hop-cac-phan-co-nhiet-trong-cac-de-thi-chuyen-de-1-e71110.html</w:t>
      </w:r>
    </w:p>
    <w:p>
      <w:r>
        <w:t>https://tuyensinh247.com/bai-giang-tong-hop-cac-phan-co-nhiet-trong-cac-de-thi-chuyen-phan-2-v57491.html</w:t>
      </w:r>
    </w:p>
    <w:p>
      <w:r>
        <w:t>https://tuyensinh247.com/thong-tin-btvn-tong-hop-cac-phan-co-nhiet-trong-cac-de-thi-chuyen-de-2-e71111.html</w:t>
      </w:r>
    </w:p>
    <w:p>
      <w:r>
        <w:t>https://tuyensinh247.com/eExamOnline/downloadAttachFile/item_id/57478/item_type/1</w:t>
      </w:r>
    </w:p>
    <w:p>
      <w:r>
        <w:t>https://tuyensinh247.com/u/chocopie123.html?cat_id=52</w:t>
      </w:r>
    </w:p>
    <w:p>
      <w:r>
        <w:t>https://tuyensinh247.com/u/chocopie123.html?cat_id=154</w:t>
      </w:r>
    </w:p>
    <w:p>
      <w:r>
        <w:t>https://tuyensinh247.com/u/chocopie123.html?cat_id=153</w:t>
      </w:r>
    </w:p>
    <w:p>
      <w:r>
        <w:t>https://tuyensinh247.com/u/chocopie123.html?cat_id=65</w:t>
      </w:r>
    </w:p>
    <w:p>
      <w:r>
        <w:t>https://tuyensinh247.com/u/chocopie123.html?cat_id=222</w:t>
      </w:r>
    </w:p>
    <w:p>
      <w:r>
        <w:t>https://tuyensinh247.com/u/chocopie123.html?cat_id=224</w:t>
      </w:r>
    </w:p>
    <w:p>
      <w:r>
        <w:t>https://tuyensinh247.com/u/chocopie123.html?cat_id=226</w:t>
      </w:r>
    </w:p>
    <w:p>
      <w:r>
        <w:t>https://tuyensinh247.com/u/chocopie123.html?cat_id=271</w:t>
      </w:r>
    </w:p>
    <w:p>
      <w:r>
        <w:t>https://tuyensinh247.com/u/chocopie123.html?cat_id=309</w:t>
      </w:r>
    </w:p>
    <w:p>
      <w:r>
        <w:t>https://tuyensinh247.com/u/chocopie123.html?cat_id=288</w:t>
      </w:r>
    </w:p>
    <w:p>
      <w:r>
        <w:t>https://tuyensinh247.com/u/chocopie123.html?cat_id=326</w:t>
      </w:r>
    </w:p>
    <w:p>
      <w:r>
        <w:t>https://tuyensinh247.com/u/chocopie123.html?cat_id=343</w:t>
      </w:r>
    </w:p>
    <w:p>
      <w:r>
        <w:t>https://tuyensinh247.com/u/khaithu10.html?cat_id=52</w:t>
      </w:r>
    </w:p>
    <w:p>
      <w:r>
        <w:t>https://tuyensinh247.com/u/khaithu10.html?cat_id=154</w:t>
      </w:r>
    </w:p>
    <w:p>
      <w:r>
        <w:t>https://tuyensinh247.com/u/khaithu10.html?cat_id=153</w:t>
      </w:r>
    </w:p>
    <w:p>
      <w:r>
        <w:t>https://tuyensinh247.com/u/khaithu10.html?cat_id=65</w:t>
      </w:r>
    </w:p>
    <w:p>
      <w:r>
        <w:t>https://tuyensinh247.com/u/khaithu10.html?cat_id=222</w:t>
      </w:r>
    </w:p>
    <w:p>
      <w:r>
        <w:t>https://tuyensinh247.com/u/khaithu10.html?cat_id=224</w:t>
      </w:r>
    </w:p>
    <w:p>
      <w:r>
        <w:t>https://tuyensinh247.com/u/khaithu10.html?cat_id=226</w:t>
      </w:r>
    </w:p>
    <w:p>
      <w:r>
        <w:t>https://tuyensinh247.com/u/khaithu10.html?cat_id=271</w:t>
      </w:r>
    </w:p>
    <w:p>
      <w:r>
        <w:t>https://tuyensinh247.com/u/khaithu10.html?cat_id=309</w:t>
      </w:r>
    </w:p>
    <w:p>
      <w:r>
        <w:t>https://tuyensinh247.com/u/khaithu10.html?cat_id=288</w:t>
      </w:r>
    </w:p>
    <w:p>
      <w:r>
        <w:t>https://tuyensinh247.com/u/khaithu10.html?cat_id=326</w:t>
      </w:r>
    </w:p>
    <w:p>
      <w:r>
        <w:t>https://tuyensinh247.com/u/khaithu10.html?cat_id=343</w:t>
      </w:r>
    </w:p>
    <w:p>
      <w:r>
        <w:t>https://tuyensinh247.com/u/trongnghia2k7.html?cat_id=52</w:t>
      </w:r>
    </w:p>
    <w:p>
      <w:r>
        <w:t>https://tuyensinh247.com/u/trongnghia2k7.html?cat_id=154</w:t>
      </w:r>
    </w:p>
    <w:p>
      <w:r>
        <w:t>https://tuyensinh247.com/u/trongnghia2k7.html?cat_id=153</w:t>
      </w:r>
    </w:p>
    <w:p>
      <w:r>
        <w:t>https://tuyensinh247.com/u/trongnghia2k7.html?cat_id=65</w:t>
      </w:r>
    </w:p>
    <w:p>
      <w:r>
        <w:t>https://tuyensinh247.com/u/trongnghia2k7.html?cat_id=222</w:t>
      </w:r>
    </w:p>
    <w:p>
      <w:r>
        <w:t>https://tuyensinh247.com/u/trongnghia2k7.html?cat_id=224</w:t>
      </w:r>
    </w:p>
    <w:p>
      <w:r>
        <w:t>https://tuyensinh247.com/u/trongnghia2k7.html?cat_id=226</w:t>
      </w:r>
    </w:p>
    <w:p>
      <w:r>
        <w:t>https://tuyensinh247.com/u/trongnghia2k7.html?cat_id=271</w:t>
      </w:r>
    </w:p>
    <w:p>
      <w:r>
        <w:t>https://tuyensinh247.com/u/trongnghia2k7.html?cat_id=309</w:t>
      </w:r>
    </w:p>
    <w:p>
      <w:r>
        <w:t>https://tuyensinh247.com/u/trongnghia2k7.html?cat_id=288</w:t>
      </w:r>
    </w:p>
    <w:p>
      <w:r>
        <w:t>https://tuyensinh247.com/u/trongnghia2k7.html?cat_id=326</w:t>
      </w:r>
    </w:p>
    <w:p>
      <w:r>
        <w:t>https://tuyensinh247.com/u/trongnghia2k7.html?cat_id=343</w:t>
      </w:r>
    </w:p>
    <w:p>
      <w:r>
        <w:t>https://tuyensinh247.com/u/thienhoang10292007.html?cat_id=52</w:t>
      </w:r>
    </w:p>
    <w:p>
      <w:r>
        <w:t>https://tuyensinh247.com/u/thienhoang10292007.html?cat_id=154</w:t>
      </w:r>
    </w:p>
    <w:p>
      <w:r>
        <w:t>https://tuyensinh247.com/u/thienhoang10292007.html?cat_id=153</w:t>
      </w:r>
    </w:p>
    <w:p>
      <w:r>
        <w:t>https://tuyensinh247.com/u/thienhoang10292007.html?cat_id=65</w:t>
      </w:r>
    </w:p>
    <w:p>
      <w:r>
        <w:t>https://tuyensinh247.com/u/thienhoang10292007.html?cat_id=222</w:t>
      </w:r>
    </w:p>
    <w:p>
      <w:r>
        <w:t>https://tuyensinh247.com/u/thienhoang10292007.html?cat_id=224</w:t>
      </w:r>
    </w:p>
    <w:p>
      <w:r>
        <w:t>https://tuyensinh247.com/u/thienhoang10292007.html?cat_id=226</w:t>
      </w:r>
    </w:p>
    <w:p>
      <w:r>
        <w:t>https://tuyensinh247.com/u/thienhoang10292007.html?cat_id=271</w:t>
      </w:r>
    </w:p>
    <w:p>
      <w:r>
        <w:t>https://tuyensinh247.com/u/thienhoang10292007.html?cat_id=309</w:t>
      </w:r>
    </w:p>
    <w:p>
      <w:r>
        <w:t>https://tuyensinh247.com/u/thienhoang10292007.html?cat_id=288</w:t>
      </w:r>
    </w:p>
    <w:p>
      <w:r>
        <w:t>https://tuyensinh247.com/u/thienhoang10292007.html?cat_id=326</w:t>
      </w:r>
    </w:p>
    <w:p>
      <w:r>
        <w:t>https://tuyensinh247.com/u/thienhoang10292007.html?cat_id=343</w:t>
      </w:r>
    </w:p>
    <w:p>
      <w:r>
        <w:t>https://tuyensinh247.com/u/phamtuananh2007.html?cat_id=52</w:t>
      </w:r>
    </w:p>
    <w:p>
      <w:r>
        <w:t>https://tuyensinh247.com/u/phamtuananh2007.html?cat_id=154</w:t>
      </w:r>
    </w:p>
    <w:p>
      <w:r>
        <w:t>https://tuyensinh247.com/u/phamtuananh2007.html?cat_id=153</w:t>
      </w:r>
    </w:p>
    <w:p>
      <w:r>
        <w:t>https://tuyensinh247.com/u/phamtuananh2007.html?cat_id=65</w:t>
      </w:r>
    </w:p>
    <w:p>
      <w:r>
        <w:t>https://tuyensinh247.com/u/phamtuananh2007.html?cat_id=222</w:t>
      </w:r>
    </w:p>
    <w:p>
      <w:r>
        <w:t>https://tuyensinh247.com/u/phamtuananh2007.html?cat_id=224</w:t>
      </w:r>
    </w:p>
    <w:p>
      <w:r>
        <w:t>https://tuyensinh247.com/u/phamtuananh2007.html?cat_id=226</w:t>
      </w:r>
    </w:p>
    <w:p>
      <w:r>
        <w:t>https://tuyensinh247.com/u/phamtuananh2007.html?cat_id=271</w:t>
      </w:r>
    </w:p>
    <w:p>
      <w:r>
        <w:t>https://tuyensinh247.com/u/phamtuananh2007.html?cat_id=309</w:t>
      </w:r>
    </w:p>
    <w:p>
      <w:r>
        <w:t>https://tuyensinh247.com/u/phamtuananh2007.html?cat_id=288</w:t>
      </w:r>
    </w:p>
    <w:p>
      <w:r>
        <w:t>https://tuyensinh247.com/u/phamtuananh2007.html?cat_id=326</w:t>
      </w:r>
    </w:p>
    <w:p>
      <w:r>
        <w:t>https://tuyensinh247.com/u/phamtuananh2007.html?cat_id=343</w:t>
      </w:r>
    </w:p>
    <w:p>
      <w:r>
        <w:t>https://tuyensinh247.com/u/thanhdat2007.html?cat_id=52</w:t>
      </w:r>
    </w:p>
    <w:p>
      <w:r>
        <w:t>https://tuyensinh247.com/u/thanhdat2007.html?cat_id=154</w:t>
      </w:r>
    </w:p>
    <w:p>
      <w:r>
        <w:t>https://tuyensinh247.com/u/thanhdat2007.html?cat_id=153</w:t>
      </w:r>
    </w:p>
    <w:p>
      <w:r>
        <w:t>https://tuyensinh247.com/u/thanhdat2007.html?cat_id=65</w:t>
      </w:r>
    </w:p>
    <w:p>
      <w:r>
        <w:t>https://tuyensinh247.com/u/thanhdat2007.html?cat_id=222</w:t>
      </w:r>
    </w:p>
    <w:p>
      <w:r>
        <w:t>https://tuyensinh247.com/u/thanhdat2007.html?cat_id=224</w:t>
      </w:r>
    </w:p>
    <w:p>
      <w:r>
        <w:t>https://tuyensinh247.com/u/thanhdat2007.html?cat_id=226</w:t>
      </w:r>
    </w:p>
    <w:p>
      <w:r>
        <w:t>https://tuyensinh247.com/u/thanhdat2007.html?cat_id=271</w:t>
      </w:r>
    </w:p>
    <w:p>
      <w:r>
        <w:t>https://tuyensinh247.com/u/thanhdat2007.html?cat_id=309</w:t>
      </w:r>
    </w:p>
    <w:p>
      <w:r>
        <w:t>https://tuyensinh247.com/u/thanhdat2007.html?cat_id=288</w:t>
      </w:r>
    </w:p>
    <w:p>
      <w:r>
        <w:t>https://tuyensinh247.com/u/thanhdat2007.html?cat_id=326</w:t>
      </w:r>
    </w:p>
    <w:p>
      <w:r>
        <w:t>https://tuyensinh247.com/u/thanhdat2007.html?cat_id=343</w:t>
      </w:r>
    </w:p>
    <w:p>
      <w:r>
        <w:t>https://tuyensinh247.com/u/aunguyenvan.html?cat_id=52</w:t>
      </w:r>
    </w:p>
    <w:p>
      <w:r>
        <w:t>https://tuyensinh247.com/u/aunguyenvan.html?cat_id=154</w:t>
      </w:r>
    </w:p>
    <w:p>
      <w:r>
        <w:t>https://tuyensinh247.com/u/aunguyenvan.html?cat_id=153</w:t>
      </w:r>
    </w:p>
    <w:p>
      <w:r>
        <w:t>https://tuyensinh247.com/u/aunguyenvan.html?cat_id=65</w:t>
      </w:r>
    </w:p>
    <w:p>
      <w:r>
        <w:t>https://tuyensinh247.com/u/aunguyenvan.html?cat_id=222</w:t>
      </w:r>
    </w:p>
    <w:p>
      <w:r>
        <w:t>https://tuyensinh247.com/u/aunguyenvan.html?cat_id=224</w:t>
      </w:r>
    </w:p>
    <w:p>
      <w:r>
        <w:t>https://tuyensinh247.com/u/aunguyenvan.html?cat_id=226</w:t>
      </w:r>
    </w:p>
    <w:p>
      <w:r>
        <w:t>https://tuyensinh247.com/u/aunguyenvan.html?cat_id=271</w:t>
      </w:r>
    </w:p>
    <w:p>
      <w:r>
        <w:t>https://tuyensinh247.com/u/aunguyenvan.html?cat_id=309</w:t>
      </w:r>
    </w:p>
    <w:p>
      <w:r>
        <w:t>https://tuyensinh247.com/u/aunguyenvan.html?cat_id=288</w:t>
      </w:r>
    </w:p>
    <w:p>
      <w:r>
        <w:t>https://tuyensinh247.com/u/aunguyenvan.html?cat_id=326</w:t>
      </w:r>
    </w:p>
    <w:p>
      <w:r>
        <w:t>https://tuyensinh247.com/u/aunguyenvan.html?cat_id=343</w:t>
      </w:r>
    </w:p>
    <w:p>
      <w:r>
        <w:t>https://tuyensinh247.com/u/nguyenkiet2006.html?cat_id=52</w:t>
      </w:r>
    </w:p>
    <w:p>
      <w:r>
        <w:t>https://tuyensinh247.com/u/nguyenkiet2006.html?cat_id=154</w:t>
      </w:r>
    </w:p>
    <w:p>
      <w:r>
        <w:t>https://tuyensinh247.com/u/nguyenkiet2006.html?cat_id=153</w:t>
      </w:r>
    </w:p>
    <w:p>
      <w:r>
        <w:t>https://tuyensinh247.com/u/nguyenkiet2006.html?cat_id=65</w:t>
      </w:r>
    </w:p>
    <w:p>
      <w:r>
        <w:t>https://tuyensinh247.com/u/nguyenkiet2006.html?cat_id=222</w:t>
      </w:r>
    </w:p>
    <w:p>
      <w:r>
        <w:t>https://tuyensinh247.com/u/nguyenkiet2006.html?cat_id=224</w:t>
      </w:r>
    </w:p>
    <w:p>
      <w:r>
        <w:t>https://tuyensinh247.com/u/nguyenkiet2006.html?cat_id=226</w:t>
      </w:r>
    </w:p>
    <w:p>
      <w:r>
        <w:t>https://tuyensinh247.com/u/nguyenkiet2006.html?cat_id=271</w:t>
      </w:r>
    </w:p>
    <w:p>
      <w:r>
        <w:t>https://tuyensinh247.com/u/nguyenkiet2006.html?cat_id=309</w:t>
      </w:r>
    </w:p>
    <w:p>
      <w:r>
        <w:t>https://tuyensinh247.com/u/nguyenkiet2006.html?cat_id=288</w:t>
      </w:r>
    </w:p>
    <w:p>
      <w:r>
        <w:t>https://tuyensinh247.com/u/nguyenkiet2006.html?cat_id=326</w:t>
      </w:r>
    </w:p>
    <w:p>
      <w:r>
        <w:t>https://tuyensinh247.com/u/nguyenkiet2006.html?cat_id=343</w:t>
      </w:r>
    </w:p>
    <w:p>
      <w:r>
        <w:t>https://tuyensinh247.com/u/thzophuong1610.html?cat_id=52</w:t>
      </w:r>
    </w:p>
    <w:p>
      <w:r>
        <w:t>https://tuyensinh247.com/u/thzophuong1610.html?cat_id=154</w:t>
      </w:r>
    </w:p>
    <w:p>
      <w:r>
        <w:t>https://tuyensinh247.com/u/thzophuong1610.html?cat_id=153</w:t>
      </w:r>
    </w:p>
    <w:p>
      <w:r>
        <w:t>https://tuyensinh247.com/u/thzophuong1610.html?cat_id=65</w:t>
      </w:r>
    </w:p>
    <w:p>
      <w:r>
        <w:t>https://tuyensinh247.com/u/thzophuong1610.html?cat_id=222</w:t>
      </w:r>
    </w:p>
    <w:p>
      <w:r>
        <w:t>https://tuyensinh247.com/u/thzophuong1610.html?cat_id=224</w:t>
      </w:r>
    </w:p>
    <w:p>
      <w:r>
        <w:t>https://tuyensinh247.com/u/thzophuong1610.html?cat_id=226</w:t>
      </w:r>
    </w:p>
    <w:p>
      <w:r>
        <w:t>https://tuyensinh247.com/u/thzophuong1610.html?cat_id=271</w:t>
      </w:r>
    </w:p>
    <w:p>
      <w:r>
        <w:t>https://tuyensinh247.com/u/thzophuong1610.html?cat_id=309</w:t>
      </w:r>
    </w:p>
    <w:p>
      <w:r>
        <w:t>https://tuyensinh247.com/u/thzophuong1610.html?cat_id=288</w:t>
      </w:r>
    </w:p>
    <w:p>
      <w:r>
        <w:t>https://tuyensinh247.com/u/thzophuong1610.html?cat_id=326</w:t>
      </w:r>
    </w:p>
    <w:p>
      <w:r>
        <w:t>https://tuyensinh247.com/u/thzophuong1610.html?cat_id=343</w:t>
      </w:r>
    </w:p>
    <w:p>
      <w:r>
        <w:t>https://tuyensinh247.com/u/thanhphongbuoi.html?cat_id=52</w:t>
      </w:r>
    </w:p>
    <w:p>
      <w:r>
        <w:t>https://tuyensinh247.com/u/thanhphongbuoi.html?cat_id=154</w:t>
      </w:r>
    </w:p>
    <w:p>
      <w:r>
        <w:t>https://tuyensinh247.com/u/thanhphongbuoi.html?cat_id=153</w:t>
      </w:r>
    </w:p>
    <w:p>
      <w:r>
        <w:t>https://tuyensinh247.com/u/thanhphongbuoi.html?cat_id=65</w:t>
      </w:r>
    </w:p>
    <w:p>
      <w:r>
        <w:t>https://tuyensinh247.com/u/thanhphongbuoi.html?cat_id=222</w:t>
      </w:r>
    </w:p>
    <w:p>
      <w:r>
        <w:t>https://tuyensinh247.com/u/thanhphongbuoi.html?cat_id=224</w:t>
      </w:r>
    </w:p>
    <w:p>
      <w:r>
        <w:t>https://tuyensinh247.com/u/thanhphongbuoi.html?cat_id=226</w:t>
      </w:r>
    </w:p>
    <w:p>
      <w:r>
        <w:t>https://tuyensinh247.com/u/thanhphongbuoi.html?cat_id=271</w:t>
      </w:r>
    </w:p>
    <w:p>
      <w:r>
        <w:t>https://tuyensinh247.com/u/thanhphongbuoi.html?cat_id=309</w:t>
      </w:r>
    </w:p>
    <w:p>
      <w:r>
        <w:t>https://tuyensinh247.com/u/thanhphongbuoi.html?cat_id=288</w:t>
      </w:r>
    </w:p>
    <w:p>
      <w:r>
        <w:t>https://tuyensinh247.com/u/thanhphongbuoi.html?cat_id=326</w:t>
      </w:r>
    </w:p>
    <w:p>
      <w:r>
        <w:t>https://tuyensinh247.com/u/thanhphongbuoi.html?cat_id=343</w:t>
      </w:r>
    </w:p>
    <w:p>
      <w:r>
        <w:t>https://tuyensinh247.com/u/phamvyhieu.html?cat_id=52</w:t>
      </w:r>
    </w:p>
    <w:p>
      <w:r>
        <w:t>https://tuyensinh247.com/u/phamvyhieu.html?cat_id=154</w:t>
      </w:r>
    </w:p>
    <w:p>
      <w:r>
        <w:t>https://tuyensinh247.com/u/phamvyhieu.html?cat_id=153</w:t>
      </w:r>
    </w:p>
    <w:p>
      <w:r>
        <w:t>https://tuyensinh247.com/u/phamvyhieu.html?cat_id=65</w:t>
      </w:r>
    </w:p>
    <w:p>
      <w:r>
        <w:t>https://tuyensinh247.com/u/phamvyhieu.html?cat_id=222</w:t>
      </w:r>
    </w:p>
    <w:p>
      <w:r>
        <w:t>https://tuyensinh247.com/u/phamvyhieu.html?cat_id=224</w:t>
      </w:r>
    </w:p>
    <w:p>
      <w:r>
        <w:t>https://tuyensinh247.com/u/phamvyhieu.html?cat_id=226</w:t>
      </w:r>
    </w:p>
    <w:p>
      <w:r>
        <w:t>https://tuyensinh247.com/u/phamvyhieu.html?cat_id=271</w:t>
      </w:r>
    </w:p>
    <w:p>
      <w:r>
        <w:t>https://tuyensinh247.com/u/phamvyhieu.html?cat_id=309</w:t>
      </w:r>
    </w:p>
    <w:p>
      <w:r>
        <w:t>https://tuyensinh247.com/u/phamvyhieu.html?cat_id=288</w:t>
      </w:r>
    </w:p>
    <w:p>
      <w:r>
        <w:t>https://tuyensinh247.com/u/phamvyhieu.html?cat_id=326</w:t>
      </w:r>
    </w:p>
    <w:p>
      <w:r>
        <w:t>https://tuyensinh247.com/u/phamvyhieu.html?cat_id=343</w:t>
      </w:r>
    </w:p>
    <w:p>
      <w:r>
        <w:t>https://tuyensinh247.com/u/nguyenduyhau1003.html?cat_id=52</w:t>
      </w:r>
    </w:p>
    <w:p>
      <w:r>
        <w:t>https://tuyensinh247.com/u/nguyenduyhau1003.html?cat_id=154</w:t>
      </w:r>
    </w:p>
    <w:p>
      <w:r>
        <w:t>https://tuyensinh247.com/u/nguyenduyhau1003.html?cat_id=153</w:t>
      </w:r>
    </w:p>
    <w:p>
      <w:r>
        <w:t>https://tuyensinh247.com/u/nguyenduyhau1003.html?cat_id=65</w:t>
      </w:r>
    </w:p>
    <w:p>
      <w:r>
        <w:t>https://tuyensinh247.com/u/nguyenduyhau1003.html?cat_id=222</w:t>
      </w:r>
    </w:p>
    <w:p>
      <w:r>
        <w:t>https://tuyensinh247.com/u/nguyenduyhau1003.html?cat_id=224</w:t>
      </w:r>
    </w:p>
    <w:p>
      <w:r>
        <w:t>https://tuyensinh247.com/u/nguyenduyhau1003.html?cat_id=226</w:t>
      </w:r>
    </w:p>
    <w:p>
      <w:r>
        <w:t>https://tuyensinh247.com/u/nguyenduyhau1003.html?cat_id=271</w:t>
      </w:r>
    </w:p>
    <w:p>
      <w:r>
        <w:t>https://tuyensinh247.com/u/nguyenduyhau1003.html?cat_id=309</w:t>
      </w:r>
    </w:p>
    <w:p>
      <w:r>
        <w:t>https://tuyensinh247.com/u/nguyenduyhau1003.html?cat_id=288</w:t>
      </w:r>
    </w:p>
    <w:p>
      <w:r>
        <w:t>https://tuyensinh247.com/u/nguyenduyhau1003.html?cat_id=326</w:t>
      </w:r>
    </w:p>
    <w:p>
      <w:r>
        <w:t>https://tuyensinh247.com/u/nguyenduyhau1003.html?cat_id=343</w:t>
      </w:r>
    </w:p>
    <w:p>
      <w:r>
        <w:t>https://tuyensinh247.com/u/havu647.html?cat_id=52</w:t>
      </w:r>
    </w:p>
    <w:p>
      <w:r>
        <w:t>https://tuyensinh247.com/u/havu647.html?cat_id=154</w:t>
      </w:r>
    </w:p>
    <w:p>
      <w:r>
        <w:t>https://tuyensinh247.com/u/havu647.html?cat_id=153</w:t>
      </w:r>
    </w:p>
    <w:p>
      <w:r>
        <w:t>https://tuyensinh247.com/u/havu647.html?cat_id=65</w:t>
      </w:r>
    </w:p>
    <w:p>
      <w:r>
        <w:t>https://tuyensinh247.com/u/havu647.html?cat_id=222</w:t>
      </w:r>
    </w:p>
    <w:p>
      <w:r>
        <w:t>https://tuyensinh247.com/u/havu647.html?cat_id=224</w:t>
      </w:r>
    </w:p>
    <w:p>
      <w:r>
        <w:t>https://tuyensinh247.com/u/havu647.html?cat_id=226</w:t>
      </w:r>
    </w:p>
    <w:p>
      <w:r>
        <w:t>https://tuyensinh247.com/u/havu647.html?cat_id=271</w:t>
      </w:r>
    </w:p>
    <w:p>
      <w:r>
        <w:t>https://tuyensinh247.com/u/havu647.html?cat_id=309</w:t>
      </w:r>
    </w:p>
    <w:p>
      <w:r>
        <w:t>https://tuyensinh247.com/u/havu647.html?cat_id=288</w:t>
      </w:r>
    </w:p>
    <w:p>
      <w:r>
        <w:t>https://tuyensinh247.com/u/havu647.html?cat_id=326</w:t>
      </w:r>
    </w:p>
    <w:p>
      <w:r>
        <w:t>https://tuyensinh247.com/u/havu647.html?cat_id=343</w:t>
      </w:r>
    </w:p>
    <w:p>
      <w:r>
        <w:t>https://tuyensinh247.com/u/lpan242.html?cat_id=52</w:t>
      </w:r>
    </w:p>
    <w:p>
      <w:r>
        <w:t>https://tuyensinh247.com/u/lpan242.html?cat_id=154</w:t>
      </w:r>
    </w:p>
    <w:p>
      <w:r>
        <w:t>https://tuyensinh247.com/u/lpan242.html?cat_id=153</w:t>
      </w:r>
    </w:p>
    <w:p>
      <w:r>
        <w:t>https://tuyensinh247.com/u/lpan242.html?cat_id=65</w:t>
      </w:r>
    </w:p>
    <w:p>
      <w:r>
        <w:t>https://tuyensinh247.com/u/lpan242.html?cat_id=222</w:t>
      </w:r>
    </w:p>
    <w:p>
      <w:r>
        <w:t>https://tuyensinh247.com/u/lpan242.html?cat_id=224</w:t>
      </w:r>
    </w:p>
    <w:p>
      <w:r>
        <w:t>https://tuyensinh247.com/u/lpan242.html?cat_id=226</w:t>
      </w:r>
    </w:p>
    <w:p>
      <w:r>
        <w:t>https://tuyensinh247.com/u/lpan242.html?cat_id=271</w:t>
      </w:r>
    </w:p>
    <w:p>
      <w:r>
        <w:t>https://tuyensinh247.com/u/lpan242.html?cat_id=309</w:t>
      </w:r>
    </w:p>
    <w:p>
      <w:r>
        <w:t>https://tuyensinh247.com/u/lpan242.html?cat_id=288</w:t>
      </w:r>
    </w:p>
    <w:p>
      <w:r>
        <w:t>https://tuyensinh247.com/u/lpan242.html?cat_id=326</w:t>
      </w:r>
    </w:p>
    <w:p>
      <w:r>
        <w:t>https://tuyensinh247.com/u/lpan242.html?cat_id=343</w:t>
      </w:r>
    </w:p>
    <w:p>
      <w:r>
        <w:t>https://tuyensinh247.com/u/hoang8athcsttme.html?cat_id=52</w:t>
      </w:r>
    </w:p>
    <w:p>
      <w:r>
        <w:t>https://tuyensinh247.com/u/hoang8athcsttme.html?cat_id=154</w:t>
      </w:r>
    </w:p>
    <w:p>
      <w:r>
        <w:t>https://tuyensinh247.com/u/hoang8athcsttme.html?cat_id=153</w:t>
      </w:r>
    </w:p>
    <w:p>
      <w:r>
        <w:t>https://tuyensinh247.com/u/hoang8athcsttme.html?cat_id=65</w:t>
      </w:r>
    </w:p>
    <w:p>
      <w:r>
        <w:t>https://tuyensinh247.com/u/hoang8athcsttme.html?cat_id=222</w:t>
      </w:r>
    </w:p>
    <w:p>
      <w:r>
        <w:t>https://tuyensinh247.com/u/hoang8athcsttme.html?cat_id=224</w:t>
      </w:r>
    </w:p>
    <w:p>
      <w:r>
        <w:t>https://tuyensinh247.com/u/hoang8athcsttme.html?cat_id=226</w:t>
      </w:r>
    </w:p>
    <w:p>
      <w:r>
        <w:t>https://tuyensinh247.com/u/hoang8athcsttme.html?cat_id=271</w:t>
      </w:r>
    </w:p>
    <w:p>
      <w:r>
        <w:t>https://tuyensinh247.com/u/hoang8athcsttme.html?cat_id=309</w:t>
      </w:r>
    </w:p>
    <w:p>
      <w:r>
        <w:t>https://tuyensinh247.com/u/hoang8athcsttme.html?cat_id=288</w:t>
      </w:r>
    </w:p>
    <w:p>
      <w:r>
        <w:t>https://tuyensinh247.com/u/hoang8athcsttme.html?cat_id=326</w:t>
      </w:r>
    </w:p>
    <w:p>
      <w:r>
        <w:t>https://tuyensinh247.com/u/hoang8athcsttme.html?cat_id=343</w:t>
      </w:r>
    </w:p>
    <w:p>
      <w:r>
        <w:t>https://tuyensinh247.com/u/maitram12022005tg.html?cat_id=52</w:t>
      </w:r>
    </w:p>
    <w:p>
      <w:r>
        <w:t>https://tuyensinh247.com/u/maitram12022005tg.html?cat_id=154</w:t>
      </w:r>
    </w:p>
    <w:p>
      <w:r>
        <w:t>https://tuyensinh247.com/u/maitram12022005tg.html?cat_id=153</w:t>
      </w:r>
    </w:p>
    <w:p>
      <w:r>
        <w:t>https://tuyensinh247.com/u/maitram12022005tg.html?cat_id=65</w:t>
      </w:r>
    </w:p>
    <w:p>
      <w:r>
        <w:t>https://tuyensinh247.com/u/maitram12022005tg.html?cat_id=222</w:t>
      </w:r>
    </w:p>
    <w:p>
      <w:r>
        <w:t>https://tuyensinh247.com/u/maitram12022005tg.html?cat_id=224</w:t>
      </w:r>
    </w:p>
    <w:p>
      <w:r>
        <w:t>https://tuyensinh247.com/u/maitram12022005tg.html?cat_id=226</w:t>
      </w:r>
    </w:p>
    <w:p>
      <w:r>
        <w:t>https://tuyensinh247.com/u/maitram12022005tg.html?cat_id=271</w:t>
      </w:r>
    </w:p>
    <w:p>
      <w:r>
        <w:t>https://tuyensinh247.com/u/maitram12022005tg.html?cat_id=309</w:t>
      </w:r>
    </w:p>
    <w:p>
      <w:r>
        <w:t>https://tuyensinh247.com/u/maitram12022005tg.html?cat_id=288</w:t>
      </w:r>
    </w:p>
    <w:p>
      <w:r>
        <w:t>https://tuyensinh247.com/u/maitram12022005tg.html?cat_id=326</w:t>
      </w:r>
    </w:p>
    <w:p>
      <w:r>
        <w:t>https://tuyensinh247.com/u/maitram12022005tg.html?cat_id=343</w:t>
      </w:r>
    </w:p>
    <w:p>
      <w:r>
        <w:t>https://tuyensinh247.com/u/hien2005.html?cat_id=52</w:t>
      </w:r>
    </w:p>
    <w:p>
      <w:r>
        <w:t>https://tuyensinh247.com/u/hien2005.html?cat_id=154</w:t>
      </w:r>
    </w:p>
    <w:p>
      <w:r>
        <w:t>https://tuyensinh247.com/u/hien2005.html?cat_id=153</w:t>
      </w:r>
    </w:p>
    <w:p>
      <w:r>
        <w:t>https://tuyensinh247.com/u/hien2005.html?cat_id=65</w:t>
      </w:r>
    </w:p>
    <w:p>
      <w:r>
        <w:t>https://tuyensinh247.com/u/hien2005.html?cat_id=222</w:t>
      </w:r>
    </w:p>
    <w:p>
      <w:r>
        <w:t>https://tuyensinh247.com/u/hien2005.html?cat_id=224</w:t>
      </w:r>
    </w:p>
    <w:p>
      <w:r>
        <w:t>https://tuyensinh247.com/u/hien2005.html?cat_id=226</w:t>
      </w:r>
    </w:p>
    <w:p>
      <w:r>
        <w:t>https://tuyensinh247.com/u/hien2005.html?cat_id=271</w:t>
      </w:r>
    </w:p>
    <w:p>
      <w:r>
        <w:t>https://tuyensinh247.com/u/hien2005.html?cat_id=309</w:t>
      </w:r>
    </w:p>
    <w:p>
      <w:r>
        <w:t>https://tuyensinh247.com/u/hien2005.html?cat_id=288</w:t>
      </w:r>
    </w:p>
    <w:p>
      <w:r>
        <w:t>https://tuyensinh247.com/u/hien2005.html?cat_id=326</w:t>
      </w:r>
    </w:p>
    <w:p>
      <w:r>
        <w:t>https://tuyensinh247.com/u/hien2005.html?cat_id=343</w:t>
      </w:r>
    </w:p>
    <w:p>
      <w:r>
        <w:t>https://tuyensinh247.com/u/thuhathinguyen14.html?cat_id=52</w:t>
      </w:r>
    </w:p>
    <w:p>
      <w:r>
        <w:t>https://tuyensinh247.com/u/thuhathinguyen14.html?cat_id=154</w:t>
      </w:r>
    </w:p>
    <w:p>
      <w:r>
        <w:t>https://tuyensinh247.com/u/thuhathinguyen14.html?cat_id=153</w:t>
      </w:r>
    </w:p>
    <w:p>
      <w:r>
        <w:t>https://tuyensinh247.com/u/thuhathinguyen14.html?cat_id=65</w:t>
      </w:r>
    </w:p>
    <w:p>
      <w:r>
        <w:t>https://tuyensinh247.com/u/thuhathinguyen14.html?cat_id=222</w:t>
      </w:r>
    </w:p>
    <w:p>
      <w:r>
        <w:t>https://tuyensinh247.com/u/thuhathinguyen14.html?cat_id=224</w:t>
      </w:r>
    </w:p>
    <w:p>
      <w:r>
        <w:t>https://tuyensinh247.com/u/thuhathinguyen14.html?cat_id=226</w:t>
      </w:r>
    </w:p>
    <w:p>
      <w:r>
        <w:t>https://tuyensinh247.com/u/thuhathinguyen14.html?cat_id=271</w:t>
      </w:r>
    </w:p>
    <w:p>
      <w:r>
        <w:t>https://tuyensinh247.com/u/thuhathinguyen14.html?cat_id=309</w:t>
      </w:r>
    </w:p>
    <w:p>
      <w:r>
        <w:t>https://tuyensinh247.com/u/thuhathinguyen14.html?cat_id=288</w:t>
      </w:r>
    </w:p>
    <w:p>
      <w:r>
        <w:t>https://tuyensinh247.com/u/thuhathinguyen14.html?cat_id=326</w:t>
      </w:r>
    </w:p>
    <w:p>
      <w:r>
        <w:t>https://tuyensinh247.com/u/thuhathinguyen14.html?cat_id=343</w:t>
      </w:r>
    </w:p>
    <w:p>
      <w:r>
        <w:t>https://tuyensinh247.com/u/cuongthinh123.html?cat_id=52</w:t>
      </w:r>
    </w:p>
    <w:p>
      <w:r>
        <w:t>https://tuyensinh247.com/u/cuongthinh123.html?cat_id=154</w:t>
      </w:r>
    </w:p>
    <w:p>
      <w:r>
        <w:t>https://tuyensinh247.com/u/cuongthinh123.html?cat_id=153</w:t>
      </w:r>
    </w:p>
    <w:p>
      <w:r>
        <w:t>https://tuyensinh247.com/u/cuongthinh123.html?cat_id=65</w:t>
      </w:r>
    </w:p>
    <w:p>
      <w:r>
        <w:t>https://tuyensinh247.com/u/cuongthinh123.html?cat_id=222</w:t>
      </w:r>
    </w:p>
    <w:p>
      <w:r>
        <w:t>https://tuyensinh247.com/u/cuongthinh123.html?cat_id=224</w:t>
      </w:r>
    </w:p>
    <w:p>
      <w:r>
        <w:t>https://tuyensinh247.com/u/cuongthinh123.html?cat_id=226</w:t>
      </w:r>
    </w:p>
    <w:p>
      <w:r>
        <w:t>https://tuyensinh247.com/u/cuongthinh123.html?cat_id=271</w:t>
      </w:r>
    </w:p>
    <w:p>
      <w:r>
        <w:t>https://tuyensinh247.com/u/cuongthinh123.html?cat_id=309</w:t>
      </w:r>
    </w:p>
    <w:p>
      <w:r>
        <w:t>https://tuyensinh247.com/u/cuongthinh123.html?cat_id=288</w:t>
      </w:r>
    </w:p>
    <w:p>
      <w:r>
        <w:t>https://tuyensinh247.com/u/cuongthinh123.html?cat_id=326</w:t>
      </w:r>
    </w:p>
    <w:p>
      <w:r>
        <w:t>https://tuyensinh247.com/u/cuongthinh123.html?cat_id=343</w:t>
      </w:r>
    </w:p>
    <w:p>
      <w:r>
        <w:t>https://tuyensinh247.com/u/hieuli8.html?cat_id=52</w:t>
      </w:r>
    </w:p>
    <w:p>
      <w:r>
        <w:t>https://tuyensinh247.com/u/hieuli8.html?cat_id=154</w:t>
      </w:r>
    </w:p>
    <w:p>
      <w:r>
        <w:t>https://tuyensinh247.com/u/hieuli8.html?cat_id=153</w:t>
      </w:r>
    </w:p>
    <w:p>
      <w:r>
        <w:t>https://tuyensinh247.com/u/hieuli8.html?cat_id=65</w:t>
      </w:r>
    </w:p>
    <w:p>
      <w:r>
        <w:t>https://tuyensinh247.com/u/hieuli8.html?cat_id=222</w:t>
      </w:r>
    </w:p>
    <w:p>
      <w:r>
        <w:t>https://tuyensinh247.com/u/hieuli8.html?cat_id=224</w:t>
      </w:r>
    </w:p>
    <w:p>
      <w:r>
        <w:t>https://tuyensinh247.com/u/hieuli8.html?cat_id=226</w:t>
      </w:r>
    </w:p>
    <w:p>
      <w:r>
        <w:t>https://tuyensinh247.com/u/hieuli8.html?cat_id=271</w:t>
      </w:r>
    </w:p>
    <w:p>
      <w:r>
        <w:t>https://tuyensinh247.com/u/hieuli8.html?cat_id=309</w:t>
      </w:r>
    </w:p>
    <w:p>
      <w:r>
        <w:t>https://tuyensinh247.com/u/hieuli8.html?cat_id=288</w:t>
      </w:r>
    </w:p>
    <w:p>
      <w:r>
        <w:t>https://tuyensinh247.com/u/hieuli8.html?cat_id=326</w:t>
      </w:r>
    </w:p>
    <w:p>
      <w:r>
        <w:t>https://tuyensinh247.com/u/hieuli8.html?cat_id=343</w:t>
      </w:r>
    </w:p>
    <w:p>
      <w:r>
        <w:t>https://tuyensinh247.com/u/nguyentan77.html?cat_id=52</w:t>
      </w:r>
    </w:p>
    <w:p>
      <w:r>
        <w:t>https://tuyensinh247.com/u/nguyentan77.html?cat_id=154</w:t>
      </w:r>
    </w:p>
    <w:p>
      <w:r>
        <w:t>https://tuyensinh247.com/u/nguyentan77.html?cat_id=153</w:t>
      </w:r>
    </w:p>
    <w:p>
      <w:r>
        <w:t>https://tuyensinh247.com/u/nguyentan77.html?cat_id=65</w:t>
      </w:r>
    </w:p>
    <w:p>
      <w:r>
        <w:t>https://tuyensinh247.com/u/nguyentan77.html?cat_id=222</w:t>
      </w:r>
    </w:p>
    <w:p>
      <w:r>
        <w:t>https://tuyensinh247.com/u/nguyentan77.html?cat_id=224</w:t>
      </w:r>
    </w:p>
    <w:p>
      <w:r>
        <w:t>https://tuyensinh247.com/u/nguyentan77.html?cat_id=226</w:t>
      </w:r>
    </w:p>
    <w:p>
      <w:r>
        <w:t>https://tuyensinh247.com/u/nguyentan77.html?cat_id=271</w:t>
      </w:r>
    </w:p>
    <w:p>
      <w:r>
        <w:t>https://tuyensinh247.com/u/nguyentan77.html?cat_id=309</w:t>
      </w:r>
    </w:p>
    <w:p>
      <w:r>
        <w:t>https://tuyensinh247.com/u/nguyentan77.html?cat_id=288</w:t>
      </w:r>
    </w:p>
    <w:p>
      <w:r>
        <w:t>https://tuyensinh247.com/u/nguyentan77.html?cat_id=326</w:t>
      </w:r>
    </w:p>
    <w:p>
      <w:r>
        <w:t>https://tuyensinh247.com/u/nguyentan77.html?cat_id=343</w:t>
      </w:r>
    </w:p>
    <w:p>
      <w:r>
        <w:t>https://tuyensinh247.com/u/binhannguyen2005.html?cat_id=52</w:t>
      </w:r>
    </w:p>
    <w:p>
      <w:r>
        <w:t>https://tuyensinh247.com/u/binhannguyen2005.html?cat_id=154</w:t>
      </w:r>
    </w:p>
    <w:p>
      <w:r>
        <w:t>https://tuyensinh247.com/u/binhannguyen2005.html?cat_id=153</w:t>
      </w:r>
    </w:p>
    <w:p>
      <w:r>
        <w:t>https://tuyensinh247.com/u/binhannguyen2005.html?cat_id=65</w:t>
      </w:r>
    </w:p>
    <w:p>
      <w:r>
        <w:t>https://tuyensinh247.com/u/binhannguyen2005.html?cat_id=222</w:t>
      </w:r>
    </w:p>
    <w:p>
      <w:r>
        <w:t>https://tuyensinh247.com/u/binhannguyen2005.html?cat_id=224</w:t>
      </w:r>
    </w:p>
    <w:p>
      <w:r>
        <w:t>https://tuyensinh247.com/u/binhannguyen2005.html?cat_id=226</w:t>
      </w:r>
    </w:p>
    <w:p>
      <w:r>
        <w:t>https://tuyensinh247.com/u/binhannguyen2005.html?cat_id=271</w:t>
      </w:r>
    </w:p>
    <w:p>
      <w:r>
        <w:t>https://tuyensinh247.com/u/binhannguyen2005.html?cat_id=309</w:t>
      </w:r>
    </w:p>
    <w:p>
      <w:r>
        <w:t>https://tuyensinh247.com/u/binhannguyen2005.html?cat_id=288</w:t>
      </w:r>
    </w:p>
    <w:p>
      <w:r>
        <w:t>https://tuyensinh247.com/u/binhannguyen2005.html?cat_id=326</w:t>
      </w:r>
    </w:p>
    <w:p>
      <w:r>
        <w:t>https://tuyensinh247.com/u/binhannguyen2005.html?cat_id=343</w:t>
      </w:r>
    </w:p>
    <w:p>
      <w:r>
        <w:t>https://tuyensinh247.com/bai-giang-on-tap-lich-su-the-gioi-can-dai-tu-giua-the-ki-xix-den-nam-1917-v57612.html</w:t>
      </w:r>
    </w:p>
    <w:p>
      <w:r>
        <w:t>https://tuyensinh247.com/bai-giang-on-tap-hoc-ki-i-v57622.html</w:t>
      </w:r>
    </w:p>
    <w:p>
      <w:r>
        <w:t>https://tuyensinh247.com/bai-giang-cuoc-khang-chien-tu-nam-1858-den-nam-1873-tiet-1-v57623.html</w:t>
      </w:r>
    </w:p>
    <w:p>
      <w:r>
        <w:t>https://tuyensinh247.com/bai-giang-chinh-sach-khai-thac-thuoc-dia-cua-thuc-dan-phap-va-nhung-chuyen-bien-kinh-te-xa-hoi-o-viet-nam-tiet-1-v57631.html</w:t>
      </w:r>
    </w:p>
    <w:p>
      <w:r>
        <w:t>https://tuyensinh247.com/bai-giang-gioi-thieu-khoa-hoc-lich-su-8-voi-tranh-anh-v57636.html</w:t>
      </w:r>
    </w:p>
    <w:p>
      <w:r>
        <w:t>https://tuyensinh247.com/bai-giang-chu-nghia-tu-ban-xac-lap-tren-pham-vi-the-gioi-phan-1-v57637.html</w:t>
      </w:r>
    </w:p>
    <w:p>
      <w:r>
        <w:t>https://tuyensinh247.com/bai-giang-cac-cuoc-cach-mang-tu-san-thoi-can-dai-tiet-1-v60582.html</w:t>
      </w:r>
    </w:p>
    <w:p>
      <w:r>
        <w:t>https://tuyensinh247.com/bai-giang-gioi-thieu-khoa-hoc-on-thi-hsg-lich-su-8-theo-chu-de-v60583.html</w:t>
      </w:r>
    </w:p>
    <w:p>
      <w:r>
        <w:t>https://tuyensinh247.com/bai-giang-nhung-cuoc-cach-mang-tu-san-dau-tien-tiet-1-v57593.html</w:t>
      </w:r>
    </w:p>
    <w:p>
      <w:r>
        <w:t>https://tuyensinh247.com/lich-su-8-thay-tran-thanh-quang-k1712.html?publish=1</w:t>
      </w:r>
    </w:p>
    <w:p>
      <w:r>
        <w:t>https://tuyensinh247.com/thong-tin-btvn-nhung-cuoc-cach-mang-tu-san-dau-tien-tiet-1-co-loi-giai-chi-tiet-e71359.html</w:t>
      </w:r>
    </w:p>
    <w:p>
      <w:r>
        <w:t>https://tuyensinh247.com/bai-giang-nhung-cuoc-cach-mang-tu-san-dau-tien-tiet-2-v57594.html</w:t>
      </w:r>
    </w:p>
    <w:p>
      <w:r>
        <w:t>https://tuyensinh247.com/thong-tin-btvn-nhung-cuoc-cach-mang-tu-san-dau-tien-tiet-2-co-loi-giai-chi-tiet-e71360.html</w:t>
      </w:r>
    </w:p>
    <w:p>
      <w:r>
        <w:t>https://tuyensinh247.com/thong-tin-btvn-bai-tap-tu-luan-chuyen-de-1-phan-1-co-loi-giai-chi-tiet-e71361.html</w:t>
      </w:r>
    </w:p>
    <w:p>
      <w:r>
        <w:t>https://tuyensinh247.com/bai-giang-cach-mang-tu-san-phap-1789-1794-tiet-1-v57595.html</w:t>
      </w:r>
    </w:p>
    <w:p>
      <w:r>
        <w:t>https://tuyensinh247.com/thong-tin-btvn-cach-mang-tu-san-phap-1789-1794-tiet-1-co-loi-giai-chi-tiet-e71362.html</w:t>
      </w:r>
    </w:p>
    <w:p>
      <w:r>
        <w:t>https://tuyensinh247.com/bai-giang-cach-mang-tu-san-phap-1789-1794-tiet-2-v57596.html</w:t>
      </w:r>
    </w:p>
    <w:p>
      <w:r>
        <w:t>https://tuyensinh247.com/thong-tin-btvn-cach-mang-tu-san-phap-1789-1794-tiet-2-co-loi-giai-chi-tiet-e71363.html</w:t>
      </w:r>
    </w:p>
    <w:p>
      <w:r>
        <w:t>https://tuyensinh247.com/thong-tin-btvn-bai-tap-tu-luan-chuyen-de-1-phan-2-co-loi-giai-chi-tiet-e71365.html</w:t>
      </w:r>
    </w:p>
    <w:p>
      <w:r>
        <w:t>https://tuyensinh247.com/bai-giang-chu-nghia-tu-ban-duoc-xac-lap-tren-pham-vi-the-gioi-tiet-1-v57597.html</w:t>
      </w:r>
    </w:p>
    <w:p>
      <w:r>
        <w:t>https://tuyensinh247.com/thong-tin-btvn-chu-nghia-tu-ban-duoc-xac-lap-tren-pham-vi-the-gioi-tiet-1-co-loi-giai-chi-tiet-e71364.html</w:t>
      </w:r>
    </w:p>
    <w:p>
      <w:r>
        <w:t>https://tuyensinh247.com/bai-giang-chu-nghia-tu-ban-duoc-xac-lap-tren-pham-vi-the-gioi-tiet-2-v57598.html</w:t>
      </w:r>
    </w:p>
    <w:p>
      <w:r>
        <w:t>https://tuyensinh247.com/thong-tin-btvn-chu-nghia-tu-ban-duoc-xac-lap-tren-pham-vi-the-gioi-tiet-2-co-loi-giai-chi-tiet-e71366.html</w:t>
      </w:r>
    </w:p>
    <w:p>
      <w:r>
        <w:t>https://tuyensinh247.com/thong-tin-btvn-bai-tap-tu-luan-chuyen-de-1-phan-3-co-loi-giai-chi-tiet-e71368.html</w:t>
      </w:r>
    </w:p>
    <w:p>
      <w:r>
        <w:t>https://tuyensinh247.com/bai-giang-phong-trao-cong-nhan-va-su-ra-doi-cua-chu-nghia-mac-tiet-1-v57599.html</w:t>
      </w:r>
    </w:p>
    <w:p>
      <w:r>
        <w:t>https://tuyensinh247.com/thong-tin-btvn-phong-trao-cong-nhan-va-su-ra-doi-cua-chu-nghia-mac-tiet-1-co-loi-giai-chi-tiet-e71367.html</w:t>
      </w:r>
    </w:p>
    <w:p>
      <w:r>
        <w:t>https://tuyensinh247.com/bai-giang-phong-trao-cong-nhan-va-su-ra-doi-cua-chu-nghia-mac-tiet-2-v57600.html</w:t>
      </w:r>
    </w:p>
    <w:p>
      <w:r>
        <w:t>https://tuyensinh247.com/thong-tin-btvn-phong-trao-cong-nhan-va-su-ra-doi-cua-chu-nghia-mac-tiet-2-co-loi-giai-chi-tiet-e71369.html</w:t>
      </w:r>
    </w:p>
    <w:p>
      <w:r>
        <w:t>https://tuyensinh247.com/thong-tin-btvn-bai-tap-tu-luan-chuyen-de-1-phan-4-co-loi-giai-chi-tiet-e71370.html</w:t>
      </w:r>
    </w:p>
    <w:p>
      <w:r>
        <w:t>https://tuyensinh247.com/de-thi-hoc-ki-lich-su-8-co-loi-giai-chi-tiet-k1713.html?publish=1</w:t>
      </w:r>
    </w:p>
    <w:p>
      <w:r>
        <w:t>https://tuyensinh247.com/thong-tin-de-thi-kiem-tra-chat-luong-hoc-ki-1-mon-lich-su-lop-8-truong-thcs-cai-tau-ha-nam-2018-2019-co-loi-giai-chi-tiet-e71462.html</w:t>
      </w:r>
    </w:p>
    <w:p>
      <w:r>
        <w:t>https://tuyensinh247.com/thong-tin-de-thi-giua-ki-1-mon-lich-su-lop-8-truong-thcs-tran-phu-nam-2018-2019-co-loi-giai-chi-tiet-e71461.html</w:t>
      </w:r>
    </w:p>
    <w:p>
      <w:r>
        <w:t>https://tuyensinh247.com/thong-tin-de-thi-hk1-mon-lich-su-lop-8-truong-thcs-khuong-dinh-ha-noi-nam-2018-2019-co-loi-giai-chi-tiet-e71459.html</w:t>
      </w:r>
    </w:p>
    <w:p>
      <w:r>
        <w:t>https://tuyensinh247.com/thong-tin-de-thi-hk1-mon-lich-su-lop-8-truong-thcs-doan-thi-diem-ha-noi-nam-2018-2019-co-loi-giai-chi-tiet-e71460.html</w:t>
      </w:r>
    </w:p>
    <w:p>
      <w:r>
        <w:t>https://tuyensinh247.com/thong-tin-de-thi-hoc-ki-i-mon-su-lop-8-truong-thcs-luong-the-vinh-tp-ho-chi-minh-nam-2019-2020-co-loi-giai-chi-tiet-e71465.html</w:t>
      </w:r>
    </w:p>
    <w:p>
      <w:r>
        <w:t>https://tuyensinh247.com/thong-tin-de-kiem-tra-1-tiet-hk1-mon-lich-su-lop-8-truong-th-thcs-bai-thom-nam-2019-co-loi-giai-chi-tiet-e71458.html</w:t>
      </w:r>
    </w:p>
    <w:p>
      <w:r>
        <w:t>https://tuyensinh247.com/thong-tin-de-thi-hoc-ki-i-mon-su-lop-8-truong-thcs-nguyen-van-phu-nam-2019-2020-co-loi-giai-chi-tiet-e71464.html</w:t>
      </w:r>
    </w:p>
    <w:p>
      <w:r>
        <w:t>https://tuyensinh247.com/thong-tin-de-thi-hoc-ki-i-mon-su-lop-8-phong-gddt-tan-phu-nam-2019-2020-co-loi-giai-chi-tiet-e71463.html</w:t>
      </w:r>
    </w:p>
    <w:p>
      <w:r>
        <w:t>https://tuyensinh247.com/thong-tin-de-thi-hoc-ki-i-mon-su-lop-8-truong-thcs-le-thi-trung-nam-2019-2020-co-loi-giai-chi-tiet-e71466.html</w:t>
      </w:r>
    </w:p>
    <w:p>
      <w:r>
        <w:t>https://tuyensinh247.com/thong-tin-de-thi-hoc-ki-i-mon-su-lop-8-phong-gddt-quan-binh-thanh-tp-ho-chi-minh-nam-2019-2020-co-loi-giai-chi-tiet-e71467.html</w:t>
      </w:r>
    </w:p>
    <w:p>
      <w:r>
        <w:t>https://tuyensinh247.com/thong-tin-de-thi-hoc-ki-i-mon-su-lop-8-truong-thcs-huynh-thuc-khang-nam-2019-2020-co-loi-giai-chi-tiet-e71468.html</w:t>
      </w:r>
    </w:p>
    <w:p>
      <w:r>
        <w:t>https://tuyensinh247.com/thong-tin-de-thi-hoc-ki-i-mon-su-lop-8-phong-gddt-tan-hong-nam-2019-2020-co-loi-giai-chi-tiet-e71469.html</w:t>
      </w:r>
    </w:p>
    <w:p>
      <w:r>
        <w:t>https://tuyensinh247.com/thong-tin-de-thi-hoc-ki-i-mon-su-lop-8-phong-gd-dt-xa-nghi-son-nam-2020-2021-co-loi-giai-chi-tiet-e80751.html</w:t>
      </w:r>
    </w:p>
    <w:p>
      <w:r>
        <w:t>https://tuyensinh247.com/thong-tin-de-thi-hoc-ki-i-mon-su-lop-8-truong-thcs-ngoc-thuy-nam-2020-2021-co-loi-giai-chi-tiet-e80740.html</w:t>
      </w:r>
    </w:p>
    <w:p>
      <w:r>
        <w:t>https://tuyensinh247.com/thong-tin-de-thi-hoc-ki-i-mon-su-lop-8-phong-gd-dt-huyen-phu-cat-nam-2020-2021-co-loi-giai-chi-tiet-e80733.html</w:t>
      </w:r>
    </w:p>
    <w:p>
      <w:r>
        <w:t>https://tuyensinh247.com/thong-tin-de-thi-hoc-ki-i-mon-su-lop-8-phong-gd-dt-huyen-hoa-lu-nam-2020-2021-co-loi-giai-chi-tiet-e80731.html</w:t>
      </w:r>
    </w:p>
    <w:p>
      <w:r>
        <w:t>https://tuyensinh247.com/thong-tin-de-thi-hoc-ki-i-mon-su-lop-8-thcs-nguyen-thi-dinh-nam-2020-2021-co-loi-giai-chi-tiet-e80730.html</w:t>
      </w:r>
    </w:p>
    <w:p>
      <w:r>
        <w:t>https://tuyensinh247.com/thong-tin-de-thi-hoc-ki-i-mon-su-lop-8-thcs-phuoc-thanh-cu-chi-nam-2019-2020-co-loi-giai-chi-tiet-e71476.html</w:t>
      </w:r>
    </w:p>
    <w:p>
      <w:r>
        <w:t>https://tuyensinh247.com/thong-tin-de-thi-hoc-ki-i-mon-su-lop-8-thcs-nguyen-van-phu-tp-ho-chi-minh-nam-2019-2020-co-loi-giai-chi-tiet-e71475.html</w:t>
      </w:r>
    </w:p>
    <w:p>
      <w:r>
        <w:t>https://tuyensinh247.com/thong-tin-de-thi-hoc-ki-i-mon-su-lop-8-thcs-nguyen-van-troi-nam-2019-2020-co-loi-giai-chi-tiet-e71474.html</w:t>
      </w:r>
    </w:p>
    <w:p>
      <w:r>
        <w:t>https://tuyensinh247.com/hoc-lich-su-8-voi-tranh-anh-thay-tran-thanh-quang-k1714.html?publish=1</w:t>
      </w:r>
    </w:p>
    <w:p>
      <w:r>
        <w:t>https://tuyensinh247.com/thong-tin-btvn-chu-nghia-tu-ban-xac-lap-tren-pham-vi-the-gioi-phan-1-e71485.html</w:t>
      </w:r>
    </w:p>
    <w:p>
      <w:r>
        <w:t>https://tuyensinh247.com/bai-giang-chu-nghia-tu-ban-xac-lap-tren-pham-vi-the-gioi-phan-2-v57638.html</w:t>
      </w:r>
    </w:p>
    <w:p>
      <w:r>
        <w:t>https://tuyensinh247.com/thong-tin-btvn-chu-nghia-tu-ban-xac-lap-tren-pham-vi-the-gioi-phan-2-e71486.html</w:t>
      </w:r>
    </w:p>
    <w:p>
      <w:r>
        <w:t>https://tuyensinh247.com/thong-tin-btvn-chu-nghia-tu-ban-xac-lap-tren-pham-vi-the-gioi-e71477.html</w:t>
      </w:r>
    </w:p>
    <w:p>
      <w:r>
        <w:t>https://tuyensinh247.com/bai-giang-cac-nuoc-au-mi-cuoi-the-ki-xix-dau-the-ki-xx-phan-1-v57639.html</w:t>
      </w:r>
    </w:p>
    <w:p>
      <w:r>
        <w:t>https://tuyensinh247.com/thong-tin-btvn-cac-nuoc-au-mi-cuoi-the-ki-xix-dau-the-ki-xx-phan-1-e71487.html</w:t>
      </w:r>
    </w:p>
    <w:p>
      <w:r>
        <w:t>https://tuyensinh247.com/bai-giang-cac-nuoc-au-mi-cuoi-the-ki-xix-dau-the-ki-xx-phan-2-v57652.html</w:t>
      </w:r>
    </w:p>
    <w:p>
      <w:r>
        <w:t>https://tuyensinh247.com/thong-tin-btvn-cac-nuoc-au-mi-cuoi-the-ki-xix-dau-the-ki-xx-phan-2-e71493.html</w:t>
      </w:r>
    </w:p>
    <w:p>
      <w:r>
        <w:t>https://tuyensinh247.com/thong-tin-btvn-cac-nuoc-au-mi-cuoi-the-ki-xix-dau-the-ki-xx-e71478.html</w:t>
      </w:r>
    </w:p>
    <w:p>
      <w:r>
        <w:t>https://tuyensinh247.com/bai-giang-chau-a-cuoi-the-ki-xix-dau-the-ki-xx-phan-1-v57640.html</w:t>
      </w:r>
    </w:p>
    <w:p>
      <w:r>
        <w:t>https://tuyensinh247.com/thong-tin-btvn-chau-a-the-ki-xviii-dau-the-ki-xx-phan-1-e71488.html</w:t>
      </w:r>
    </w:p>
    <w:p>
      <w:r>
        <w:t>https://tuyensinh247.com/bai-giang-chau-a-cuoi-the-ki-xix-dau-the-ki-xx-phan-2-v57641.html</w:t>
      </w:r>
    </w:p>
    <w:p>
      <w:r>
        <w:t>https://tuyensinh247.com/thong-tin-btvn-chau-a-the-ki-xviii-dau-the-ki-xx-phan-2-e71494.html</w:t>
      </w:r>
    </w:p>
    <w:p>
      <w:r>
        <w:t>https://tuyensinh247.com/thong-tin-btvn-chau-a-the-ki-xviii-dau-the-ki-xx-e71479.html</w:t>
      </w:r>
    </w:p>
    <w:p>
      <w:r>
        <w:t>https://tuyensinh247.com/bai-giang-nga-lien-xo-1917-1941-phan-1-v57642.html</w:t>
      </w:r>
    </w:p>
    <w:p>
      <w:r>
        <w:t>https://tuyensinh247.com/thong-tin-btvn-nga-lien-xo-1917-1941-phan-1-e71489.html</w:t>
      </w:r>
    </w:p>
    <w:p>
      <w:r>
        <w:t>https://tuyensinh247.com/bai-giang-nga-lien-xo-1917-1941-phan-2-v57643.html</w:t>
      </w:r>
    </w:p>
    <w:p>
      <w:r>
        <w:t>https://tuyensinh247.com/thong-tin-btvn-nga-lien-xo-1917-1941-phan-2-e71490.html</w:t>
      </w:r>
    </w:p>
    <w:p>
      <w:r>
        <w:t>https://tuyensinh247.com/thong-tin-btvn-nga-lien-xo-1917-1941-e71480.html</w:t>
      </w:r>
    </w:p>
    <w:p>
      <w:r>
        <w:t>https://tuyensinh247.com/bai-giang-chau-au-chau-a-nuoc-mi-giua-hai-cuoc-chien-tranh-the-gioi-phan-1-v57644.html</w:t>
      </w:r>
    </w:p>
    <w:p>
      <w:r>
        <w:t>https://tuyensinh247.com/thong-tin-btvn-chau-au-chau-a-nuoc-mi-giua-hai-cuoc-chien-tranh-the-gioi-phan-1-e71491.html</w:t>
      </w:r>
    </w:p>
    <w:p>
      <w:r>
        <w:t>https://tuyensinh247.com/bai-giang-chau-au-chau-a-nuoc-mi-giua-hai-cuoc-chien-tranh-the-gioi-phan-2-v57645.html</w:t>
      </w:r>
    </w:p>
    <w:p>
      <w:r>
        <w:t>https://tuyensinh247.com/thong-tin-btvn-chau-au-chau-a-nuoc-mi-giua-hai-cuoc-chien-tranh-the-gioi-phan-2-e71492.html</w:t>
      </w:r>
    </w:p>
    <w:p>
      <w:r>
        <w:t>https://tuyensinh247.com/thong-tin-btvn-chau-au-chau-a-nuoc-mi-giua-hai-cuoc-chien-tranh-the-gioi-e71481.html</w:t>
      </w:r>
    </w:p>
    <w:p>
      <w:r>
        <w:t>https://tuyensinh247.com/bai-giang-hai-cuoc-dai-chien-the-gioi-trong-the-ki-xx-phan-1-v57646.html</w:t>
      </w:r>
    </w:p>
    <w:p>
      <w:r>
        <w:t>https://tuyensinh247.com/thong-tin-btvn-hai-cuoc-dai-chien-the-gioi-trong-the-ki-xx-phan-1-e71495.html</w:t>
      </w:r>
    </w:p>
    <w:p>
      <w:r>
        <w:t>https://tuyensinh247.com/bai-giang-hai-cuoc-dai-chien-the-gioi-trong-the-ki-xx-phan-2-v57647.html</w:t>
      </w:r>
    </w:p>
    <w:p>
      <w:r>
        <w:t>https://tuyensinh247.com/thong-tin-btvn-hai-cuoc-dai-chien-the-gioi-trong-the-ki-xx-phan-2-e71496.html</w:t>
      </w:r>
    </w:p>
    <w:p>
      <w:r>
        <w:t>https://tuyensinh247.com/thong-tin-btvn-hai-cuoc-dai-chien-the-gioi-trong-the-ki-xx-e71482.html</w:t>
      </w:r>
    </w:p>
    <w:p>
      <w:r>
        <w:t>https://tuyensinh247.com/bai-giang-lich-su-viet-nam-tu-1858-cuoi-the-ki-xix-phan-1-v57648.html</w:t>
      </w:r>
    </w:p>
    <w:p>
      <w:r>
        <w:t>https://tuyensinh247.com/thong-tin-btvn-lich-su-viet-nam-tu-1858-cuoi-the-ki-xix-phan-1-e71497.html</w:t>
      </w:r>
    </w:p>
    <w:p>
      <w:r>
        <w:t>https://tuyensinh247.com/bai-giang-lich-su-viet-nam-tu-1858-cuoi-the-ki-xix-phan-2-v57649.html</w:t>
      </w:r>
    </w:p>
    <w:p>
      <w:r>
        <w:t>https://tuyensinh247.com/thong-tin-btvn-lich-su-viet-nam-tu-1858-cuoi-the-ki-xix-phan-2-e71498.html</w:t>
      </w:r>
    </w:p>
    <w:p>
      <w:r>
        <w:t>https://tuyensinh247.com/thong-tin-btvn-lich-su-viet-nam-tu-1858-cuoi-the-ki-xix-e71483.html</w:t>
      </w:r>
    </w:p>
    <w:p>
      <w:r>
        <w:t>https://tuyensinh247.com/bai-giang-lich-su-viet-nam-tu-dau-the-ki-xx-1918-phan-1-v57650.html</w:t>
      </w:r>
    </w:p>
    <w:p>
      <w:r>
        <w:t>https://tuyensinh247.com/thong-tin-btvn-lich-su-viet-nam-tu-dau-the-ki-xx-1918-phan-1-e71499.html</w:t>
      </w:r>
    </w:p>
    <w:p>
      <w:r>
        <w:t>https://tuyensinh247.com/bai-giang-lich-su-viet-nam-tu-dau-the-ki-xx-1918-phan-2-v57651.html</w:t>
      </w:r>
    </w:p>
    <w:p>
      <w:r>
        <w:t>https://tuyensinh247.com/thong-tin-btvn-lich-su-viet-nam-tu-dau-the-ki-xx-1918-phan-2-e71484.html</w:t>
      </w:r>
    </w:p>
    <w:p>
      <w:r>
        <w:t>https://tuyensinh247.com/eExamOnline/downloadAttachFile/item_id/57636/item_type/1</w:t>
      </w:r>
    </w:p>
    <w:p>
      <w:r>
        <w:t>https://tuyensinh247.com/on-thi-hsg-lich-su-8-theo-chu-de-thay-tran-thanh-quang-k1715.html?publish=1</w:t>
      </w:r>
    </w:p>
    <w:p>
      <w:r>
        <w:t>https://tuyensinh247.com/bai-giang-cac-cuoc-cach-mang-tu-san-thoi-can-dai-tiet-2-v60581.html</w:t>
      </w:r>
    </w:p>
    <w:p>
      <w:r>
        <w:t>https://tuyensinh247.com/u/nhotriet.html?cat_id=52</w:t>
      </w:r>
    </w:p>
    <w:p>
      <w:r>
        <w:t>https://tuyensinh247.com/u/nhotriet.html?cat_id=154</w:t>
      </w:r>
    </w:p>
    <w:p>
      <w:r>
        <w:t>https://tuyensinh247.com/u/nhotriet.html?cat_id=153</w:t>
      </w:r>
    </w:p>
    <w:p>
      <w:r>
        <w:t>https://tuyensinh247.com/u/nhotriet.html?cat_id=65</w:t>
      </w:r>
    </w:p>
    <w:p>
      <w:r>
        <w:t>https://tuyensinh247.com/u/nhotriet.html?cat_id=222</w:t>
      </w:r>
    </w:p>
    <w:p>
      <w:r>
        <w:t>https://tuyensinh247.com/u/nhotriet.html?cat_id=224</w:t>
      </w:r>
    </w:p>
    <w:p>
      <w:r>
        <w:t>https://tuyensinh247.com/u/nhotriet.html?cat_id=226</w:t>
      </w:r>
    </w:p>
    <w:p>
      <w:r>
        <w:t>https://tuyensinh247.com/u/nhotriet.html?cat_id=271</w:t>
      </w:r>
    </w:p>
    <w:p>
      <w:r>
        <w:t>https://tuyensinh247.com/u/nhotriet.html?cat_id=309</w:t>
      </w:r>
    </w:p>
    <w:p>
      <w:r>
        <w:t>https://tuyensinh247.com/u/nhotriet.html?cat_id=288</w:t>
      </w:r>
    </w:p>
    <w:p>
      <w:r>
        <w:t>https://tuyensinh247.com/u/nhotriet.html?cat_id=326</w:t>
      </w:r>
    </w:p>
    <w:p>
      <w:r>
        <w:t>https://tuyensinh247.com/u/nhotriet.html?cat_id=343</w:t>
      </w:r>
    </w:p>
    <w:p>
      <w:r>
        <w:t>https://tuyensinh247.com/u/damleducnghia.html?cat_id=52</w:t>
      </w:r>
    </w:p>
    <w:p>
      <w:r>
        <w:t>https://tuyensinh247.com/u/damleducnghia.html?cat_id=154</w:t>
      </w:r>
    </w:p>
    <w:p>
      <w:r>
        <w:t>https://tuyensinh247.com/u/damleducnghia.html?cat_id=153</w:t>
      </w:r>
    </w:p>
    <w:p>
      <w:r>
        <w:t>https://tuyensinh247.com/u/damleducnghia.html?cat_id=65</w:t>
      </w:r>
    </w:p>
    <w:p>
      <w:r>
        <w:t>https://tuyensinh247.com/u/damleducnghia.html?cat_id=222</w:t>
      </w:r>
    </w:p>
    <w:p>
      <w:r>
        <w:t>https://tuyensinh247.com/u/damleducnghia.html?cat_id=224</w:t>
      </w:r>
    </w:p>
    <w:p>
      <w:r>
        <w:t>https://tuyensinh247.com/u/damleducnghia.html?cat_id=226</w:t>
      </w:r>
    </w:p>
    <w:p>
      <w:r>
        <w:t>https://tuyensinh247.com/u/damleducnghia.html?cat_id=271</w:t>
      </w:r>
    </w:p>
    <w:p>
      <w:r>
        <w:t>https://tuyensinh247.com/u/damleducnghia.html?cat_id=309</w:t>
      </w:r>
    </w:p>
    <w:p>
      <w:r>
        <w:t>https://tuyensinh247.com/u/damleducnghia.html?cat_id=288</w:t>
      </w:r>
    </w:p>
    <w:p>
      <w:r>
        <w:t>https://tuyensinh247.com/u/damleducnghia.html?cat_id=326</w:t>
      </w:r>
    </w:p>
    <w:p>
      <w:r>
        <w:t>https://tuyensinh247.com/u/damleducnghia.html?cat_id=343</w:t>
      </w:r>
    </w:p>
    <w:p>
      <w:r>
        <w:t>https://tuyensinh247.com/u/dang_trana9.html?cat_id=52</w:t>
      </w:r>
    </w:p>
    <w:p>
      <w:r>
        <w:t>https://tuyensinh247.com/u/dang_trana9.html?cat_id=154</w:t>
      </w:r>
    </w:p>
    <w:p>
      <w:r>
        <w:t>https://tuyensinh247.com/u/dang_trana9.html?cat_id=153</w:t>
      </w:r>
    </w:p>
    <w:p>
      <w:r>
        <w:t>https://tuyensinh247.com/u/dang_trana9.html?cat_id=65</w:t>
      </w:r>
    </w:p>
    <w:p>
      <w:r>
        <w:t>https://tuyensinh247.com/u/dang_trana9.html?cat_id=222</w:t>
      </w:r>
    </w:p>
    <w:p>
      <w:r>
        <w:t>https://tuyensinh247.com/u/dang_trana9.html?cat_id=224</w:t>
      </w:r>
    </w:p>
    <w:p>
      <w:r>
        <w:t>https://tuyensinh247.com/u/dang_trana9.html?cat_id=226</w:t>
      </w:r>
    </w:p>
    <w:p>
      <w:r>
        <w:t>https://tuyensinh247.com/u/dang_trana9.html?cat_id=271</w:t>
      </w:r>
    </w:p>
    <w:p>
      <w:r>
        <w:t>https://tuyensinh247.com/u/dang_trana9.html?cat_id=309</w:t>
      </w:r>
    </w:p>
    <w:p>
      <w:r>
        <w:t>https://tuyensinh247.com/u/dang_trana9.html?cat_id=288</w:t>
      </w:r>
    </w:p>
    <w:p>
      <w:r>
        <w:t>https://tuyensinh247.com/u/dang_trana9.html?cat_id=326</w:t>
      </w:r>
    </w:p>
    <w:p>
      <w:r>
        <w:t>https://tuyensinh247.com/u/dang_trana9.html?cat_id=343</w:t>
      </w:r>
    </w:p>
    <w:p>
      <w:r>
        <w:t>https://tuyensinh247.com/u/taoleethanh.html?cat_id=52</w:t>
      </w:r>
    </w:p>
    <w:p>
      <w:r>
        <w:t>https://tuyensinh247.com/u/taoleethanh.html?cat_id=154</w:t>
      </w:r>
    </w:p>
    <w:p>
      <w:r>
        <w:t>https://tuyensinh247.com/u/taoleethanh.html?cat_id=153</w:t>
      </w:r>
    </w:p>
    <w:p>
      <w:r>
        <w:t>https://tuyensinh247.com/u/taoleethanh.html?cat_id=65</w:t>
      </w:r>
    </w:p>
    <w:p>
      <w:r>
        <w:t>https://tuyensinh247.com/u/taoleethanh.html?cat_id=222</w:t>
      </w:r>
    </w:p>
    <w:p>
      <w:r>
        <w:t>https://tuyensinh247.com/u/taoleethanh.html?cat_id=224</w:t>
      </w:r>
    </w:p>
    <w:p>
      <w:r>
        <w:t>https://tuyensinh247.com/u/taoleethanh.html?cat_id=226</w:t>
      </w:r>
    </w:p>
    <w:p>
      <w:r>
        <w:t>https://tuyensinh247.com/u/taoleethanh.html?cat_id=271</w:t>
      </w:r>
    </w:p>
    <w:p>
      <w:r>
        <w:t>https://tuyensinh247.com/u/taoleethanh.html?cat_id=309</w:t>
      </w:r>
    </w:p>
    <w:p>
      <w:r>
        <w:t>https://tuyensinh247.com/u/taoleethanh.html?cat_id=288</w:t>
      </w:r>
    </w:p>
    <w:p>
      <w:r>
        <w:t>https://tuyensinh247.com/u/taoleethanh.html?cat_id=326</w:t>
      </w:r>
    </w:p>
    <w:p>
      <w:r>
        <w:t>https://tuyensinh247.com/u/taoleethanh.html?cat_id=343</w:t>
      </w:r>
    </w:p>
    <w:p>
      <w:r>
        <w:t>https://tuyensinh247.com/u/phamtantai262.html?cat_id=52</w:t>
      </w:r>
    </w:p>
    <w:p>
      <w:r>
        <w:t>https://tuyensinh247.com/u/phamtantai262.html?cat_id=154</w:t>
      </w:r>
    </w:p>
    <w:p>
      <w:r>
        <w:t>https://tuyensinh247.com/u/phamtantai262.html?cat_id=153</w:t>
      </w:r>
    </w:p>
    <w:p>
      <w:r>
        <w:t>https://tuyensinh247.com/u/phamtantai262.html?cat_id=65</w:t>
      </w:r>
    </w:p>
    <w:p>
      <w:r>
        <w:t>https://tuyensinh247.com/u/phamtantai262.html?cat_id=222</w:t>
      </w:r>
    </w:p>
    <w:p>
      <w:r>
        <w:t>https://tuyensinh247.com/u/phamtantai262.html?cat_id=224</w:t>
      </w:r>
    </w:p>
    <w:p>
      <w:r>
        <w:t>https://tuyensinh247.com/u/phamtantai262.html?cat_id=226</w:t>
      </w:r>
    </w:p>
    <w:p>
      <w:r>
        <w:t>https://tuyensinh247.com/u/phamtantai262.html?cat_id=271</w:t>
      </w:r>
    </w:p>
    <w:p>
      <w:r>
        <w:t>https://tuyensinh247.com/u/phamtantai262.html?cat_id=309</w:t>
      </w:r>
    </w:p>
    <w:p>
      <w:r>
        <w:t>https://tuyensinh247.com/u/phamtantai262.html?cat_id=288</w:t>
      </w:r>
    </w:p>
    <w:p>
      <w:r>
        <w:t>https://tuyensinh247.com/u/phamtantai262.html?cat_id=326</w:t>
      </w:r>
    </w:p>
    <w:p>
      <w:r>
        <w:t>https://tuyensinh247.com/u/phamtantai262.html?cat_id=343</w:t>
      </w:r>
    </w:p>
    <w:p>
      <w:r>
        <w:t>https://tuyensinh247.com/u/tenanhtuan.html?cat_id=52</w:t>
      </w:r>
    </w:p>
    <w:p>
      <w:r>
        <w:t>https://tuyensinh247.com/u/tenanhtuan.html?cat_id=154</w:t>
      </w:r>
    </w:p>
    <w:p>
      <w:r>
        <w:t>https://tuyensinh247.com/u/tenanhtuan.html?cat_id=153</w:t>
      </w:r>
    </w:p>
    <w:p>
      <w:r>
        <w:t>https://tuyensinh247.com/u/tenanhtuan.html?cat_id=65</w:t>
      </w:r>
    </w:p>
    <w:p>
      <w:r>
        <w:t>https://tuyensinh247.com/u/tenanhtuan.html?cat_id=222</w:t>
      </w:r>
    </w:p>
    <w:p>
      <w:r>
        <w:t>https://tuyensinh247.com/u/tenanhtuan.html?cat_id=224</w:t>
      </w:r>
    </w:p>
    <w:p>
      <w:r>
        <w:t>https://tuyensinh247.com/u/tenanhtuan.html?cat_id=226</w:t>
      </w:r>
    </w:p>
    <w:p>
      <w:r>
        <w:t>https://tuyensinh247.com/u/tenanhtuan.html?cat_id=271</w:t>
      </w:r>
    </w:p>
    <w:p>
      <w:r>
        <w:t>https://tuyensinh247.com/u/tenanhtuan.html?cat_id=309</w:t>
      </w:r>
    </w:p>
    <w:p>
      <w:r>
        <w:t>https://tuyensinh247.com/u/tenanhtuan.html?cat_id=288</w:t>
      </w:r>
    </w:p>
    <w:p>
      <w:r>
        <w:t>https://tuyensinh247.com/u/tenanhtuan.html?cat_id=326</w:t>
      </w:r>
    </w:p>
    <w:p>
      <w:r>
        <w:t>https://tuyensinh247.com/u/tenanhtuan.html?cat_id=343</w:t>
      </w:r>
    </w:p>
    <w:p>
      <w:r>
        <w:t>https://tuyensinh247.com/u/phanginhbean.html?cat_id=52</w:t>
      </w:r>
    </w:p>
    <w:p>
      <w:r>
        <w:t>https://tuyensinh247.com/u/phanginhbean.html?cat_id=154</w:t>
      </w:r>
    </w:p>
    <w:p>
      <w:r>
        <w:t>https://tuyensinh247.com/u/phanginhbean.html?cat_id=153</w:t>
      </w:r>
    </w:p>
    <w:p>
      <w:r>
        <w:t>https://tuyensinh247.com/u/phanginhbean.html?cat_id=65</w:t>
      </w:r>
    </w:p>
    <w:p>
      <w:r>
        <w:t>https://tuyensinh247.com/u/phanginhbean.html?cat_id=222</w:t>
      </w:r>
    </w:p>
    <w:p>
      <w:r>
        <w:t>https://tuyensinh247.com/u/phanginhbean.html?cat_id=224</w:t>
      </w:r>
    </w:p>
    <w:p>
      <w:r>
        <w:t>https://tuyensinh247.com/u/phanginhbean.html?cat_id=226</w:t>
      </w:r>
    </w:p>
    <w:p>
      <w:r>
        <w:t>https://tuyensinh247.com/u/phanginhbean.html?cat_id=271</w:t>
      </w:r>
    </w:p>
    <w:p>
      <w:r>
        <w:t>https://tuyensinh247.com/u/phanginhbean.html?cat_id=309</w:t>
      </w:r>
    </w:p>
    <w:p>
      <w:r>
        <w:t>https://tuyensinh247.com/u/phanginhbean.html?cat_id=288</w:t>
      </w:r>
    </w:p>
    <w:p>
      <w:r>
        <w:t>https://tuyensinh247.com/u/phanginhbean.html?cat_id=326</w:t>
      </w:r>
    </w:p>
    <w:p>
      <w:r>
        <w:t>https://tuyensinh247.com/u/phanginhbean.html?cat_id=343</w:t>
      </w:r>
    </w:p>
    <w:p>
      <w:r>
        <w:t>https://tuyensinh247.com/u/lynay.html?cat_id=52</w:t>
      </w:r>
    </w:p>
    <w:p>
      <w:r>
        <w:t>https://tuyensinh247.com/u/lynay.html?cat_id=154</w:t>
      </w:r>
    </w:p>
    <w:p>
      <w:r>
        <w:t>https://tuyensinh247.com/u/lynay.html?cat_id=153</w:t>
      </w:r>
    </w:p>
    <w:p>
      <w:r>
        <w:t>https://tuyensinh247.com/u/lynay.html?cat_id=65</w:t>
      </w:r>
    </w:p>
    <w:p>
      <w:r>
        <w:t>https://tuyensinh247.com/u/lynay.html?cat_id=222</w:t>
      </w:r>
    </w:p>
    <w:p>
      <w:r>
        <w:t>https://tuyensinh247.com/u/lynay.html?cat_id=224</w:t>
      </w:r>
    </w:p>
    <w:p>
      <w:r>
        <w:t>https://tuyensinh247.com/u/lynay.html?cat_id=226</w:t>
      </w:r>
    </w:p>
    <w:p>
      <w:r>
        <w:t>https://tuyensinh247.com/u/lynay.html?cat_id=271</w:t>
      </w:r>
    </w:p>
    <w:p>
      <w:r>
        <w:t>https://tuyensinh247.com/u/lynay.html?cat_id=309</w:t>
      </w:r>
    </w:p>
    <w:p>
      <w:r>
        <w:t>https://tuyensinh247.com/u/lynay.html?cat_id=288</w:t>
      </w:r>
    </w:p>
    <w:p>
      <w:r>
        <w:t>https://tuyensinh247.com/u/lynay.html?cat_id=326</w:t>
      </w:r>
    </w:p>
    <w:p>
      <w:r>
        <w:t>https://tuyensinh247.com/u/lynay.html?cat_id=343</w:t>
      </w:r>
    </w:p>
    <w:p>
      <w:r>
        <w:t>https://tuyensinh247.com/bai-giang-te-bao-v57541.html</w:t>
      </w:r>
    </w:p>
    <w:p>
      <w:r>
        <w:t>https://tuyensinh247.com/bai-giang-gioi-thieu-khoa-hoc-sinh-hoc-8-v57543.html</w:t>
      </w:r>
    </w:p>
    <w:p>
      <w:r>
        <w:t>https://tuyensinh247.com/bai-giang-mau-va-moi-truong-trong-co-the-v57554.html</w:t>
      </w:r>
    </w:p>
    <w:p>
      <w:r>
        <w:t>https://tuyensinh247.com/bai-giang-tieu-hoa-va-cac-co-quan-tieu-hoa-v57566.html</w:t>
      </w:r>
    </w:p>
    <w:p>
      <w:r>
        <w:t>https://tuyensinh247.com/sinh-hoc-8-thay-nguyen-duc-hai-k1710.html?publish=1</w:t>
      </w:r>
    </w:p>
    <w:p>
      <w:r>
        <w:t>https://tuyensinh247.com/bai-giang-cau-tao-co-the-nguoi-v57542.html</w:t>
      </w:r>
    </w:p>
    <w:p>
      <w:r>
        <w:t>https://tuyensinh247.com/thong-tin-btvn-cau-tao-co-the-nguoi-e71271.html</w:t>
      </w:r>
    </w:p>
    <w:p>
      <w:r>
        <w:t>https://tuyensinh247.com/thong-tin-btvn-te-bao-e71270.html</w:t>
      </w:r>
    </w:p>
    <w:p>
      <w:r>
        <w:t>https://tuyensinh247.com/bai-giang-mo-v57540.html</w:t>
      </w:r>
    </w:p>
    <w:p>
      <w:r>
        <w:t>https://tuyensinh247.com/thong-tin-btvn-mo-e71269.html</w:t>
      </w:r>
    </w:p>
    <w:p>
      <w:r>
        <w:t>https://tuyensinh247.com/bai-giang-phan-xa-v57539.html</w:t>
      </w:r>
    </w:p>
    <w:p>
      <w:r>
        <w:t>https://tuyensinh247.com/thong-tin-btvn-phan-xa-e71268.html</w:t>
      </w:r>
    </w:p>
    <w:p>
      <w:r>
        <w:t>https://images.tuyensinh247.com/picture/document_gift/2021/1129/ts247-dt-tom-tat-kien-thuc-khai-quat-ve-co-the-nguoi-103-1638181569.pdf</w:t>
      </w:r>
    </w:p>
    <w:p>
      <w:r>
        <w:t>https://tuyensinh247.com/de-thi-hoc-ki-sinh-hoc-8-co-loi-giai-chi-tiet-k1711.html?publish=1</w:t>
      </w:r>
    </w:p>
    <w:p>
      <w:r>
        <w:t>https://tuyensinh247.com/thong-tin-de-thi-hk1-mon-sinh-lop-8-truong-thcs-ngo-gia-tu-ha-noi-nam-2019-2020-co-loi-giai-chi-tiet-e71341.html</w:t>
      </w:r>
    </w:p>
    <w:p>
      <w:r>
        <w:t>https://tuyensinh247.com/thong-tin-de-thi-hk1-mon-sinh-lop-8-truong-thcs-viet-hung-ha-noi-nam-2019-2020-co-loi-giai-chi-tiet-e71342.html</w:t>
      </w:r>
    </w:p>
    <w:p>
      <w:r>
        <w:t>https://tuyensinh247.com/thong-tin-de-thi-hk1-mon-sinh-lop-8-phong-gddt-thuan-thanh-nam-2019-2020-co-loi-giai-chi-tiet-e71343.html</w:t>
      </w:r>
    </w:p>
    <w:p>
      <w:r>
        <w:t>https://tuyensinh247.com/thong-tin-de-thi-hk1-mon-sinh-lop-8-truong-thcs-minh-hoa-hai-duong-nam-2019-2020-co-loi-giai-chi-tiet-e71337.html</w:t>
      </w:r>
    </w:p>
    <w:p>
      <w:r>
        <w:t>https://tuyensinh247.com/thong-tin-de-thi-hk1-mon-sinh-lop-8-truong-thcs-le-thi-trung-binh-duong-nam-2019-2020-co-loi-giai-chi-tiet-e71340.html</w:t>
      </w:r>
    </w:p>
    <w:p>
      <w:r>
        <w:t>https://tuyensinh247.com/thong-tin-de-thi-hk1-mon-sinh-lop-8-truong-thcs-ly-thuong-kiet-ha-noi-nam-2020-2021-co-loi-giai-chi-tiet-e80806.html</w:t>
      </w:r>
    </w:p>
    <w:p>
      <w:r>
        <w:t>https://tuyensinh247.com/thong-tin-de-thi-hk1-mon-sinh-lop-8-truong-thcs-phuc-loi-ha-noi-nam-2020-2021-co-loi-giai-chi-tiet-e80805.html</w:t>
      </w:r>
    </w:p>
    <w:p>
      <w:r>
        <w:t>https://tuyensinh247.com/thong-tin-de-thi-hk1-mon-sinh-lop-8-truong-thcs-ngoc-thuy-ha-noi-nam-2020-2021-co-loi-giai-chi-tiet-e80804.html</w:t>
      </w:r>
    </w:p>
    <w:p>
      <w:r>
        <w:t>https://tuyensinh247.com/thong-tin-de-thi-hk1-mon-sinh-lop-8-truong-thcs-ngoc-lam-ha-noi-nam-2020-2021-co-loi-giai-chi-tiet-e80803.html</w:t>
      </w:r>
    </w:p>
    <w:p>
      <w:r>
        <w:t>https://tuyensinh247.com/thong-tin-de-thi-hk1-mon-sinh-lop-8-truong-thcs-ngo-gia-tu-ha-noi-nam-2020-2021-co-loi-giai-chi-tiet-e80802.html</w:t>
      </w:r>
    </w:p>
    <w:p>
      <w:r>
        <w:t>https://tuyensinh247.com/thong-tin-de-thi-hk1-mon-sinh-lop-8-truong-thcs-duc-giang-long-bien-nam-2019-2020-co-loi-giai-chi-tiet-e71344.html</w:t>
      </w:r>
    </w:p>
    <w:p>
      <w:r>
        <w:t>https://tuyensinh247.com/thong-tin-de-thi-hk1-mon-sinh-lop-8-truong-thcs-thai-thanh-thai-binh-nam-2019-2020-co-loi-giai-chi-tiet-e71339.html</w:t>
      </w:r>
    </w:p>
    <w:p>
      <w:r>
        <w:t>https://tuyensinh247.com/thong-tin-de-thi-hk1-mon-sinh-lop-8-truong-thcs-nguyen-binh-khiem-quang-ninh-nam-2018-2019-co-loi-giai-chi-tiet-e71326.html</w:t>
      </w:r>
    </w:p>
    <w:p>
      <w:r>
        <w:t>https://tuyensinh247.com/thong-tin-de-thi-hk1-mon-sinh-lop-8-truong-thcs-binh-an-dong-nai-nam-2018-2019-co-loi-giai-chi-tiet-e71331.html</w:t>
      </w:r>
    </w:p>
    <w:p>
      <w:r>
        <w:t>https://tuyensinh247.com/thong-tin-de-thi-hk1-mon-sinh-lop-8-truong-thcs-nguyen-gia-thieu-tp-hcm-nam-2018-2019-co-loi-giai-chi-tiet-e71332.html</w:t>
      </w:r>
    </w:p>
    <w:p>
      <w:r>
        <w:t>https://tuyensinh247.com/thong-tin-de-thi-hk1-mon-sinh-lop-8-truong-thcs-ba-dien-quang-ngai-nam-2019-2020-co-loi-giai-chi-tiet-e71336.html</w:t>
      </w:r>
    </w:p>
    <w:p>
      <w:r>
        <w:t>https://tuyensinh247.com/thong-tin-de-thi-hk1-mon-sinh-lop-8-truong-thcs-thpt-viet-my-br-vt-nam-2019-2020-co-loi-giai-chi-tiet-e71335.html</w:t>
      </w:r>
    </w:p>
    <w:p>
      <w:r>
        <w:t>https://tuyensinh247.com/thong-tin-de-thi-hk1-mon-sinh-lop-8-truong-thcs-pho-cao-ha-giang-nam-2017-2018-co-loi-giai-chi-tiet-e71329.html</w:t>
      </w:r>
    </w:p>
    <w:p>
      <w:r>
        <w:t>https://tuyensinh247.com/thong-tin-de-thi-hk1-mon-sinh-lop-8-truong-thcs-tan-hung-hai-duong-nam-2019-2020-co-loi-giai-chi-tiet-e71338.html</w:t>
      </w:r>
    </w:p>
    <w:p>
      <w:r>
        <w:t>https://tuyensinh247.com/thong-tin-de-thi-hk1-mon-sinh-lop-8-truong-thcs-dong-xuan-ha-noi-nam-2018-2019-co-loi-giai-chi-tiet-e71327.html</w:t>
      </w:r>
    </w:p>
    <w:p>
      <w:r>
        <w:t>https://tuyensinh247.com/u/dinhcongminh2007.html?cat_id=52</w:t>
      </w:r>
    </w:p>
    <w:p>
      <w:r>
        <w:t>https://tuyensinh247.com/u/dinhcongminh2007.html?cat_id=154</w:t>
      </w:r>
    </w:p>
    <w:p>
      <w:r>
        <w:t>https://tuyensinh247.com/u/dinhcongminh2007.html?cat_id=153</w:t>
      </w:r>
    </w:p>
    <w:p>
      <w:r>
        <w:t>https://tuyensinh247.com/u/dinhcongminh2007.html?cat_id=65</w:t>
      </w:r>
    </w:p>
    <w:p>
      <w:r>
        <w:t>https://tuyensinh247.com/u/dinhcongminh2007.html?cat_id=222</w:t>
      </w:r>
    </w:p>
    <w:p>
      <w:r>
        <w:t>https://tuyensinh247.com/u/dinhcongminh2007.html?cat_id=224</w:t>
      </w:r>
    </w:p>
    <w:p>
      <w:r>
        <w:t>https://tuyensinh247.com/u/dinhcongminh2007.html?cat_id=226</w:t>
      </w:r>
    </w:p>
    <w:p>
      <w:r>
        <w:t>https://tuyensinh247.com/u/dinhcongminh2007.html?cat_id=271</w:t>
      </w:r>
    </w:p>
    <w:p>
      <w:r>
        <w:t>https://tuyensinh247.com/u/dinhcongminh2007.html?cat_id=309</w:t>
      </w:r>
    </w:p>
    <w:p>
      <w:r>
        <w:t>https://tuyensinh247.com/u/dinhcongminh2007.html?cat_id=288</w:t>
      </w:r>
    </w:p>
    <w:p>
      <w:r>
        <w:t>https://tuyensinh247.com/u/dinhcongminh2007.html?cat_id=326</w:t>
      </w:r>
    </w:p>
    <w:p>
      <w:r>
        <w:t>https://tuyensinh247.com/u/dinhcongminh2007.html?cat_id=343</w:t>
      </w:r>
    </w:p>
    <w:p>
      <w:r>
        <w:t>https://tuyensinh247.com/u/nunguyenthi.html?cat_id=52</w:t>
      </w:r>
    </w:p>
    <w:p>
      <w:r>
        <w:t>https://tuyensinh247.com/u/nunguyenthi.html?cat_id=154</w:t>
      </w:r>
    </w:p>
    <w:p>
      <w:r>
        <w:t>https://tuyensinh247.com/u/nunguyenthi.html?cat_id=153</w:t>
      </w:r>
    </w:p>
    <w:p>
      <w:r>
        <w:t>https://tuyensinh247.com/u/nunguyenthi.html?cat_id=65</w:t>
      </w:r>
    </w:p>
    <w:p>
      <w:r>
        <w:t>https://tuyensinh247.com/u/nunguyenthi.html?cat_id=222</w:t>
      </w:r>
    </w:p>
    <w:p>
      <w:r>
        <w:t>https://tuyensinh247.com/u/nunguyenthi.html?cat_id=224</w:t>
      </w:r>
    </w:p>
    <w:p>
      <w:r>
        <w:t>https://tuyensinh247.com/u/nunguyenthi.html?cat_id=226</w:t>
      </w:r>
    </w:p>
    <w:p>
      <w:r>
        <w:t>https://tuyensinh247.com/u/nunguyenthi.html?cat_id=271</w:t>
      </w:r>
    </w:p>
    <w:p>
      <w:r>
        <w:t>https://tuyensinh247.com/u/nunguyenthi.html?cat_id=309</w:t>
      </w:r>
    </w:p>
    <w:p>
      <w:r>
        <w:t>https://tuyensinh247.com/u/nunguyenthi.html?cat_id=288</w:t>
      </w:r>
    </w:p>
    <w:p>
      <w:r>
        <w:t>https://tuyensinh247.com/u/nunguyenthi.html?cat_id=326</w:t>
      </w:r>
    </w:p>
    <w:p>
      <w:r>
        <w:t>https://tuyensinh247.com/u/nunguyenthi.html?cat_id=343</w:t>
      </w:r>
    </w:p>
    <w:p>
      <w:r>
        <w:t>https://tuyensinh247.com/on-he-ngu-van-7-len-8-co-vu-ha-k1720.html?publish=1</w:t>
      </w:r>
    </w:p>
    <w:p>
      <w:r>
        <w:t>https://tuyensinh247.com/thong-tin-btvn-cong-truong-mo-ra-e71752.html</w:t>
      </w:r>
    </w:p>
    <w:p>
      <w:r>
        <w:t>https://tuyensinh247.com/bai-giang-cuoc-chia-tay-cua-nhung-con-bup-be-v57807.html</w:t>
      </w:r>
    </w:p>
    <w:p>
      <w:r>
        <w:t>https://tuyensinh247.com/thong-tin-btvn-cuoc-chia-tay-cua-nhung-con-bup-be-e71753.html</w:t>
      </w:r>
    </w:p>
    <w:p>
      <w:r>
        <w:t>https://tuyensinh247.com/bai-giang-me-toi-v57808.html</w:t>
      </w:r>
    </w:p>
    <w:p>
      <w:r>
        <w:t>https://tuyensinh247.com/thong-tin-btvn-me-toi-e71754.html</w:t>
      </w:r>
    </w:p>
    <w:p>
      <w:r>
        <w:t>https://tuyensinh247.com/bai-giang-nam-quoc-son-ha-v57809.html</w:t>
      </w:r>
    </w:p>
    <w:p>
      <w:r>
        <w:t>https://tuyensinh247.com/thong-tin-btvn-nam-quoc-son-ha-e71755.html</w:t>
      </w:r>
    </w:p>
    <w:p>
      <w:r>
        <w:t>https://tuyensinh247.com/bai-giang-pho-gia-ve-kinh-v57810.html</w:t>
      </w:r>
    </w:p>
    <w:p>
      <w:r>
        <w:t>https://tuyensinh247.com/thong-tin-btvn-pho-gia-ve-kinh-e71756.html</w:t>
      </w:r>
    </w:p>
    <w:p>
      <w:r>
        <w:t>https://tuyensinh247.com/bai-giang-buoi-chieu-dung-o-phu-thien-truong-trong-ra-v57811.html</w:t>
      </w:r>
    </w:p>
    <w:p>
      <w:r>
        <w:t>https://tuyensinh247.com/thong-tin-btvn-buoi-chieu-dung-o-phu-thien-truong-trong-ra-e71757.html</w:t>
      </w:r>
    </w:p>
    <w:p>
      <w:r>
        <w:t>https://tuyensinh247.com/bai-giang-bai-ca-con-son-v57812.html</w:t>
      </w:r>
    </w:p>
    <w:p>
      <w:r>
        <w:t>https://tuyensinh247.com/thong-tin-btvn-bai-ca-con-son-e71758.html</w:t>
      </w:r>
    </w:p>
    <w:p>
      <w:r>
        <w:t>https://tuyensinh247.com/bai-giang-sau-phut-chia-ly-v57813.html</w:t>
      </w:r>
    </w:p>
    <w:p>
      <w:r>
        <w:t>https://tuyensinh247.com/thong-tin-btvn-sau-phut-chia-ly-e71759.html</w:t>
      </w:r>
    </w:p>
    <w:p>
      <w:r>
        <w:t>https://tuyensinh247.com/bai-giang-banh-troi-nuoc-v57814.html</w:t>
      </w:r>
    </w:p>
    <w:p>
      <w:r>
        <w:t>https://tuyensinh247.com/thong-tin-btvn-banh-troi-nuoc-e71760.html</w:t>
      </w:r>
    </w:p>
    <w:p>
      <w:r>
        <w:t>https://tuyensinh247.com/bai-giang-qua-deo-ngang-v57815.html</w:t>
      </w:r>
    </w:p>
    <w:p>
      <w:r>
        <w:t>https://tuyensinh247.com/thong-tin-btvn-qua-deo-ngang-e71761.html</w:t>
      </w:r>
    </w:p>
    <w:p>
      <w:r>
        <w:t>https://tuyensinh247.com/toan-8-thay-do-van-bao-k2090.html?publish=1</w:t>
      </w:r>
    </w:p>
    <w:p>
      <w:r>
        <w:t>https://tuyensinh247.com/thong-tin-btvn-nhan-don-thuc-voi-da-thuc-e91786.html</w:t>
      </w:r>
    </w:p>
    <w:p>
      <w:r>
        <w:t>https://tuyensinh247.com/bai-giang-nhan-da-thuc-voi-da-thuc-v71908.html</w:t>
      </w:r>
    </w:p>
    <w:p>
      <w:r>
        <w:t>https://tuyensinh247.com/thong-tin-btvn-nhan-da-thuc-voi-da-thuc-e91798.html</w:t>
      </w:r>
    </w:p>
    <w:p>
      <w:r>
        <w:t>https://tuyensinh247.com/bai-giang-luyen-tap-nhan-da-thuc-voi-da-thuc-v71909.html</w:t>
      </w:r>
    </w:p>
    <w:p>
      <w:r>
        <w:t>https://tuyensinh247.com/thong-tin-btvn-luyen-tap-nhan-da-thuc-voi-da-thuc-e91787.html</w:t>
      </w:r>
    </w:p>
    <w:p>
      <w:r>
        <w:t>https://tuyensinh247.com/bai-giang-nhung-hang-dang-thuc-dang-nho-tiet-1-v71910.html</w:t>
      </w:r>
    </w:p>
    <w:p>
      <w:r>
        <w:t>https://tuyensinh247.com/thong-tin-btvn-nhung-hang-dang-thuc-dang-nho-tiet-1-e91799.html</w:t>
      </w:r>
    </w:p>
    <w:p>
      <w:r>
        <w:t>https://tuyensinh247.com/bai-giang-nhung-hang-dang-thuc-dang-nho-tiet-2-v71911.html</w:t>
      </w:r>
    </w:p>
    <w:p>
      <w:r>
        <w:t>https://tuyensinh247.com/thong-tin-btvn-nhung-hang-dang-thuc-dang-nho-tiet-2-e91800.html</w:t>
      </w:r>
    </w:p>
    <w:p>
      <w:r>
        <w:t>https://tuyensinh247.com/bai-giang-nhung-hang-dang-thuc-dang-nho-tiet-3-v71912.html</w:t>
      </w:r>
    </w:p>
    <w:p>
      <w:r>
        <w:t>https://tuyensinh247.com/thong-tin-btvn-nhung-hang-dang-thuc-dang-nho-e91788.html</w:t>
      </w:r>
    </w:p>
    <w:p>
      <w:r>
        <w:t>https://tuyensinh247.com/bai-giang-luyen-tap-hang-dang-thuc-tiet-1-v71913.html</w:t>
      </w:r>
    </w:p>
    <w:p>
      <w:r>
        <w:t>https://tuyensinh247.com/thong-tin-btvn-luyen-tap-nhung-hang-dang-thuc-dang-nho-tiet-1-e91801.html</w:t>
      </w:r>
    </w:p>
    <w:p>
      <w:r>
        <w:t>https://tuyensinh247.com/bai-giang-luyen-tap-hang-dang-thuc-tiet-2-v71914.html</w:t>
      </w:r>
    </w:p>
    <w:p>
      <w:r>
        <w:t>https://tuyensinh247.com/thong-tin-btvn-luyen-tap-hang-dang-thuc-e91789.html</w:t>
      </w:r>
    </w:p>
    <w:p>
      <w:r>
        <w:t>https://tuyensinh247.com/bai-giang-phan-tich-da-thuc-thanh-nhan-tu-bang-phuong-phap-dat-nhan-tu-chung-v71915.html</w:t>
      </w:r>
    </w:p>
    <w:p>
      <w:r>
        <w:t>https://tuyensinh247.com/thong-tin-btvn-phan-tich-da-thuc-thanh-nhan-tu-bang-phuong-phap-dat-nhan-tu-chung-e91790.html</w:t>
      </w:r>
    </w:p>
    <w:p>
      <w:r>
        <w:t>https://tuyensinh247.com/bai-giang-phan-tich-da-thuc-thanh-nhan-tu-bang-phuong-phap-dung-hang-dang-thuc-v71916.html</w:t>
      </w:r>
    </w:p>
    <w:p>
      <w:r>
        <w:t>https://tuyensinh247.com/thong-tin-btvn-phan-tich-da-thuc-thanh-nhan-tu-bang-phuong-phap-dung-hang-dang-thuc-e91791.html</w:t>
      </w:r>
    </w:p>
    <w:p>
      <w:r>
        <w:t>https://tuyensinh247.com/toan-8-nang-cao-thay-bui-duy-vinh-k2159.html?publish=1</w:t>
      </w:r>
    </w:p>
    <w:p>
      <w:r>
        <w:t>https://tuyensinh247.com/thong-tin-btvn-nhan-don-thuc-voi-da-thuc-va-da-thuc-voi-da-thuc-e95897.html</w:t>
      </w:r>
    </w:p>
    <w:p>
      <w:r>
        <w:t>https://tuyensinh247.com/bai-giang-nhung-hang-dang-thuc-dang-nho-v75392.html</w:t>
      </w:r>
    </w:p>
    <w:p>
      <w:r>
        <w:t>https://tuyensinh247.com/thong-tin-btvn-nhung-hang-dang-thuc-dang-nho-e95898.html</w:t>
      </w:r>
    </w:p>
    <w:p>
      <w:r>
        <w:t>https://tuyensinh247.com/bai-giang-mot-so-hang-dang-thuc-mo-rong-v75393.html</w:t>
      </w:r>
    </w:p>
    <w:p>
      <w:r>
        <w:t>https://tuyensinh247.com/thong-tin-btvn-mot-so-hang-dang-thuc-mo-rong-e95899.html</w:t>
      </w:r>
    </w:p>
    <w:p>
      <w:r>
        <w:t>https://tuyensinh247.com/bai-giang-phan-tich-da-thuc-thanh-nhan-tu-tiet-1-su-dung-cac-phuong-phap-dat-nhan-tu-chung-su-dung-hang-dang-thuc-nhom-cac-hang-tu-v75394.html</w:t>
      </w:r>
    </w:p>
    <w:p>
      <w:r>
        <w:t>https://tuyensinh247.com/thong-tin-btvn-phan-tich-da-thuc-thanh-nhan-tu-tiet-1-su-dung-cac-phuong-phap-dat-nhan-tu-chung-su-dung-hang-dang-thuc-nhom-cac-hang-tu-e95900.html</w:t>
      </w:r>
    </w:p>
    <w:p>
      <w:r>
        <w:t>https://tuyensinh247.com/bai-giang-phan-tich-da-thuc-thanh-nhan-tu-tiet-2-su-dung-cac-phuong-phap-tach-mot-hang-tu-thanh-nhieu-hang-tu-them-va-bot-cung-mot-hang-tu-v75395.html</w:t>
      </w:r>
    </w:p>
    <w:p>
      <w:r>
        <w:t>https://tuyensinh247.com/thong-tin-btvn-phan-tich-da-thuc-thanh-nhan-tu-tiet-2-su-dung-cac-phuong-phap-tach-mot-hang-tu-thanh-nhieu-hang-tu-them-va-bot-cung-mot-hang-tu-e95901.html</w:t>
      </w:r>
    </w:p>
    <w:p>
      <w:r>
        <w:t>https://tuyensinh247.com/bai-giang-phan-tich-da-thuc-thanh-nhan-tu-tiet-3-su-dung-cac-phuong-phap-dat-an-phu-phuong-phap-he-so-bat-dinh-phoi-hop-nhieu-phuong-phap-v75396.html</w:t>
      </w:r>
    </w:p>
    <w:p>
      <w:r>
        <w:t>https://tuyensinh247.com/thong-tin-btvn-phan-tich-da-thuc-thanh-nhan-tu-tiet-3su-dung-cac-phuong-phap-dat-an-phu-phuong-phap-he-so-bat-dinh-phoi-hop-nhieu-phuong-phap-e95902.html</w:t>
      </w:r>
    </w:p>
    <w:p>
      <w:r>
        <w:t>https://tuyensinh247.com/bai-giang-luyen-tap-chung-ve-phan-tich-da-thuc-thanh-nhan-tu-v75397.html</w:t>
      </w:r>
    </w:p>
    <w:p>
      <w:r>
        <w:t>https://tuyensinh247.com/thong-tin-btvn-luyen-tap-chung-ve-phan-tich-da-thuc-thanh-nhan-tu-e95903.html</w:t>
      </w:r>
    </w:p>
    <w:p>
      <w:r>
        <w:t>https://tuyensinh247.com/bai-giang-phep-chia-da-thuc-chia-don-thuc-cho-don-thuc-chia-da-thuc-cho-don-thuc-v75398.html</w:t>
      </w:r>
    </w:p>
    <w:p>
      <w:r>
        <w:t>https://tuyensinh247.com/thong-tin-btvn-phep-chia-da-thuc-chia-don-thuc-cho-don-thuc-chia-da-thuc-cho-don-thuc-e95904.html</w:t>
      </w:r>
    </w:p>
    <w:p>
      <w:r>
        <w:t>https://tuyensinh247.com/bai-giang-phep-chia-da-thuc-chia-da-thuc-mot-bien-da-sap-xep-v75399.html</w:t>
      </w:r>
    </w:p>
    <w:p>
      <w:r>
        <w:t>https://tuyensinh247.com/thong-tin-btvn-phep-chia-da-thuc-chia-da-thuc-mot-bien-da-sap-xep-e95905.html</w:t>
      </w:r>
    </w:p>
    <w:p>
      <w:r>
        <w:t>https://tuyensinh247.com/bai-giang-on-tap-chuyen-de-nhan-chia-da-thuc-v75400.html</w:t>
      </w:r>
    </w:p>
    <w:p>
      <w:r>
        <w:t>https://tuyensinh247.com/thong-tin-btvn-on-tap-chuyen-de-nhan-chia-da-thuc-e95906.html</w:t>
      </w:r>
    </w:p>
    <w:p>
      <w:r>
        <w:t>https://tuyensinh247.com/de-thi-hoc-ki-mon-toan-8-co-loi-giai-chi-tiet-k2088.html?publish=1</w:t>
      </w:r>
    </w:p>
    <w:p>
      <w:r>
        <w:t>https://tuyensinh247.com/thong-tin-de-thi-hk1-toan-8-phong-dgdt-quan-dong-da-truong-thcs-dong-da-nam-2020-2021-co-giai-chi-tiet-e91742.html</w:t>
      </w:r>
    </w:p>
    <w:p>
      <w:r>
        <w:t>https://tuyensinh247.com/thong-tin-de-thi-hk1-toan-8-phong-gddt-tp-hue-nam-2020-2021-co-giai-chi-tiet-e91745.html</w:t>
      </w:r>
    </w:p>
    <w:p>
      <w:r>
        <w:t>https://tuyensinh247.com/thong-tin-de-thi-hk1-toan-8-phong-gddt-nam-dan-truong-thcs-kim-lien-nam-2020-2021-co-giai-chi-tiet-e91743.html</w:t>
      </w:r>
    </w:p>
    <w:p>
      <w:r>
        <w:t>https://tuyensinh247.com/thong-tin-de-thi-hk1-toan-8-so-gddt-vinh-phuc-nam-2020-2021-co-giai-chi-tiet-e91744.html</w:t>
      </w:r>
    </w:p>
    <w:p>
      <w:r>
        <w:t>https://tuyensinh247.com/thong-tin-de-thi-hk1-toan-8-huyen-kim-son-ninh-binh-nam-2019-2020-co-giai-chi-tiet-e91741.html</w:t>
      </w:r>
    </w:p>
    <w:p>
      <w:r>
        <w:t>https://tuyensinh247.com/thong-tin-de-thi-hk1-toan-8-quan-binh-tan-tp-ho-chi-minh-nam-2019-2020-co-giai-chi-tiet-e91730.html</w:t>
      </w:r>
    </w:p>
    <w:p>
      <w:r>
        <w:t>https://tuyensinh247.com/thong-tin-de-thi-hk1-toan-8-truong-thpt-nguyen-tat-thanh-ha-noi-nam-2019-2020-co-giai-chi-tiet-e91729.html</w:t>
      </w:r>
    </w:p>
    <w:p>
      <w:r>
        <w:t>https://tuyensinh247.com/thong-tin-de-thi-hk1-toan-8-quan-nam-tu-liem-ha-noi-nam-2019-2020-co-giai-chi-tiet-e91728.html</w:t>
      </w:r>
    </w:p>
    <w:p>
      <w:r>
        <w:t>https://tuyensinh247.com/thong-tin-de-thi-hk1-toan-8-quan-dong-da-ha-noi-nam-2019-2020-co-giai-chi-tiet-e91731.html</w:t>
      </w:r>
    </w:p>
    <w:p>
      <w:r>
        <w:t>https://tuyensinh247.com/thong-tin-de-thi-hk1-toan-8-huyen-hoc-mon-tp-hcm-nam-2019-2020-co-giai-chi-tiet-e91740.html</w:t>
      </w:r>
    </w:p>
    <w:p>
      <w:r>
        <w:t>https://tuyensinh247.com/thong-tin-de-thi-hk1-toan-8-phong-gddt-thach-that-ha-noi-nam-2019-2020-co-giai-chi-tiet-e91737.html</w:t>
      </w:r>
    </w:p>
    <w:p>
      <w:r>
        <w:t>https://tuyensinh247.com/thong-tin-de-thi-hk1-toan-8-phong-gddt-lap-thach-vinh-phuc-nam-2019-2020-co-giai-chi-tiet-e91739.html</w:t>
      </w:r>
    </w:p>
    <w:p>
      <w:r>
        <w:t>https://tuyensinh247.com/thong-tin-de-thi-hk1-toan-8-quan-12-tp-hcm-nam-2019-2020-co-giai-chi-tiet-e91738.html</w:t>
      </w:r>
    </w:p>
    <w:p>
      <w:r>
        <w:t>https://tuyensinh247.com/thong-tin-de-thi-hk1-toan-8-quan-tan-phu-tp-hcm-nam-2019-2020-co-giai-chi-tiet-e91736.html</w:t>
      </w:r>
    </w:p>
    <w:p>
      <w:r>
        <w:t>https://tuyensinh247.com/thong-tin-de-thi-hk1-toan-8-phong-gddt-phu-my-ba-ria-vung-tau-nam-2019-2020-co-giai-chi-tiet-e91733.html</w:t>
      </w:r>
    </w:p>
    <w:p>
      <w:r>
        <w:t>https://tuyensinh247.com/thong-tin-de-thi-hk1-toan-8-phong-gddt-tp-bac-kan-nam-2019-2020-co-giai-chi-tiet-e91735.html</w:t>
      </w:r>
    </w:p>
    <w:p>
      <w:r>
        <w:t>https://tuyensinh247.com/thong-tin-de-thi-hk1-toan-8-quan-3-tp-hcm-nam-2019-2020-co-giai-chi-tiet-e91734.html</w:t>
      </w:r>
    </w:p>
    <w:p>
      <w:r>
        <w:t>https://tuyensinh247.com/thong-tin-de-thi-hk1-toan-8-truong-thpt-chuyen-amsterdam-ha-noi-nam-2019-2020-co-giai-chi-tiet-e91732.html</w:t>
      </w:r>
    </w:p>
    <w:p>
      <w:r>
        <w:t>https://tuyensinh247.com/on-tap-hk1-toan-8-thay-do-van-bao-k2089.html?publish=1</w:t>
      </w:r>
    </w:p>
    <w:p>
      <w:r>
        <w:t>https://tuyensinh247.com/thong-tin-btvn-phan-tich-da-thuc-thanh-nhan-tu-tiet-1-e91773.html</w:t>
      </w:r>
    </w:p>
    <w:p>
      <w:r>
        <w:t>https://tuyensinh247.com/bai-giang-phan-tich-da-thuc-thanh-nhan-tu-tiet-2-v71894.html</w:t>
      </w:r>
    </w:p>
    <w:p>
      <w:r>
        <w:t>https://tuyensinh247.com/thong-tin-btvn-phan-tich-da-thuc-thanh-nhan-tu-tiet-2-e91774.html</w:t>
      </w:r>
    </w:p>
    <w:p>
      <w:r>
        <w:t>https://tuyensinh247.com/bai-giang-chia-da-thuc-cho-da-thuc-v71895.html</w:t>
      </w:r>
    </w:p>
    <w:p>
      <w:r>
        <w:t>https://tuyensinh247.com/thong-tin-btvn-chia-da-thuc-cho-da-thuc-e91775.html</w:t>
      </w:r>
    </w:p>
    <w:p>
      <w:r>
        <w:t>https://tuyensinh247.com/thong-tin-combo-c277.html</w:t>
      </w:r>
    </w:p>
    <w:p>
      <w:r>
        <w:t>https://tuyensinh247.com/vat-li-8-nang-cao-chuan-bi-kien-thuc-vao-chuyen-thay-pham-quoc-toan-k2097.html</w:t>
      </w:r>
    </w:p>
    <w:p>
      <w:r>
        <w:t>https://tuyensinh247.com/thong-tin-combo-c278.html</w:t>
      </w:r>
    </w:p>
    <w:p>
      <w:r>
        <w:t>https://tuyensinh247.com/thong-tin-combo-c279.html</w:t>
      </w:r>
    </w:p>
    <w:p>
      <w:r>
        <w:t>https://tuyensinh247.com/thong-tin-combo-c280.html</w:t>
      </w:r>
    </w:p>
    <w:p>
      <w:r>
        <w:t>https://tuyensinh247.com/bai-giang-gioi-thieu-khoa-hoc-tieng-anh-8-moi-v72149.html</w:t>
      </w:r>
    </w:p>
    <w:p>
      <w:r>
        <w:t>https://tuyensinh247.com/bai-giang-huong-dan-luyen-phat-am-tieng-anh-v72150.html</w:t>
      </w:r>
    </w:p>
    <w:p>
      <w:r>
        <w:t>https://tuyensinh247.com/bai-giang-unit-1-getting-started-tieng-anh-8-moi-v72151.html</w:t>
      </w:r>
    </w:p>
    <w:p>
      <w:r>
        <w:t>https://tuyensinh247.com/bai-giang-unit-1-skills-1-tieng-anh-8-moi-ki-nang-noi-giam-tai-thanh-btvn-v72155.html</w:t>
      </w:r>
    </w:p>
    <w:p>
      <w:r>
        <w:t>https://tuyensinh247.com/tieng-anh-8-co-quang-thi-hoan-k2094.html?publish=1</w:t>
      </w:r>
    </w:p>
    <w:p>
      <w:r>
        <w:t>https://tuyensinh247.com/bai-giang-unit-1-a-closer-look-1-tieng-anh-8-moi-v72152.html</w:t>
      </w:r>
    </w:p>
    <w:p>
      <w:r>
        <w:t>https://tuyensinh247.com/bai-giang-unit-1-a-closer-look-2-tieng-anh-8-moi-v72153.html</w:t>
      </w:r>
    </w:p>
    <w:p>
      <w:r>
        <w:t>https://tuyensinh247.com/bai-giang-unit-1-communication-tieng-anh-8-moi-hs-tu-lam-v72154.html</w:t>
      </w:r>
    </w:p>
    <w:p>
      <w:r>
        <w:t>https://tuyensinh247.com/bai-giang-unit-1-skills-2-tieng-anh-8-moi-ki-nang-nghe-giam-tai-thanh-btvn-v72156.html</w:t>
      </w:r>
    </w:p>
    <w:p>
      <w:r>
        <w:t>https://tuyensinh247.com/bai-giang-unit-1-looking-back-tieng-anh-8-moi-hs-tu-luyen-v72157.html</w:t>
      </w:r>
    </w:p>
    <w:p>
      <w:r>
        <w:t>https://tuyensinh247.com/bai-giang-unit-1-project-tieng-anh-8-moi-hs-tu-lam-v72158.html</w:t>
      </w:r>
    </w:p>
    <w:p>
      <w:r>
        <w:t>https://tuyensinh247.com/thong-tin-btvn-unit-1-tieng-anh-8-moi-e92184.html</w:t>
      </w:r>
    </w:p>
    <w:p>
      <w:r>
        <w:t>https://tuyensinh247.com/thong-tin-kiem-tra-15-phut-lan-1-hki-tieng-anh-8-moi-e92185.html</w:t>
      </w:r>
    </w:p>
    <w:p>
      <w:r>
        <w:t>https://tuyensinh247.com/de-thi-HK-mon-anh-lop-8-co-loi-giai-chi-tiet-k2095.html?publish=1</w:t>
      </w:r>
    </w:p>
    <w:p>
      <w:r>
        <w:t>https://tuyensinh247.com/thong-tin-de-thi-hki-tieng-anh-8-chuong-trinh-moi-de-so-1-co-loi-giai-chi-tiet-e92242.html</w:t>
      </w:r>
    </w:p>
    <w:p>
      <w:r>
        <w:t>https://tuyensinh247.com/thong-tin-de-thi-hki-tieng-anh-8-chuong-trinh-moi-de-so-2-co-loi-giai-chi-tiet-e92243.html</w:t>
      </w:r>
    </w:p>
    <w:p>
      <w:r>
        <w:t>https://tuyensinh247.com/thong-tin-de-thi-hki-tieng-anh-8-chuong-trinh-moi-de-so-3-co-loi-giai-chi-tiet-e92244.html</w:t>
      </w:r>
    </w:p>
    <w:p>
      <w:r>
        <w:t>https://tuyensinh247.com/thong-tin-de-thi-hki-tieng-anh-8-chuong-trinh-moi-de-so-4-co-loi-giai-chi-tiet-e92245.html</w:t>
      </w:r>
    </w:p>
    <w:p>
      <w:r>
        <w:t>https://tuyensinh247.com/thong-tin-de-thi-hki-tieng-anh-8-chuong-trinh-moi-de-so-5-co-loi-giai-chi-tiet-e92246.html</w:t>
      </w:r>
    </w:p>
    <w:p>
      <w:r>
        <w:t>https://tuyensinh247.com/thong-tin-de-thi-hki-tieng-anh-8-chuong-trinh-moi-de-so-6-co-loi-giai-chi-tiet-e92247.html</w:t>
      </w:r>
    </w:p>
    <w:p>
      <w:r>
        <w:t>https://tuyensinh247.com/thong-tin-de-thi-hki-tieng-anh-8-chuong-trinh-moi-de-so-7-co-loi-giai-chi-tiet-e92248.html</w:t>
      </w:r>
    </w:p>
    <w:p>
      <w:r>
        <w:t>https://tuyensinh247.com/thong-tin-de-thi-hki-tieng-anh-8-chuong-trinh-moi-de-so-8-co-loi-giai-chi-tiet-e92249.html</w:t>
      </w:r>
    </w:p>
    <w:p>
      <w:r>
        <w:t>https://tuyensinh247.com/thong-tin-de-thi-hki-tieng-anh-8-chuong-trinh-moi-de-so-9-co-loi-giai-chi-tiet-e92250.html</w:t>
      </w:r>
    </w:p>
    <w:p>
      <w:r>
        <w:t>https://tuyensinh247.com/thong-tin-de-thi-hki-tieng-anh-8-chuong-trinh-moi-de-so-10-co-loi-giai-chi-tiet-e92251.html</w:t>
      </w:r>
    </w:p>
    <w:p>
      <w:r>
        <w:t>https://tuyensinh247.com/thong-tin-de-thi-hki-tieng-anh-8-chuong-trinh-moi-de-so-11-co-loi-giai-chi-tiet-e92252.html</w:t>
      </w:r>
    </w:p>
    <w:p>
      <w:r>
        <w:t>https://tuyensinh247.com/thong-tin-de-thi-hki-tieng-anh-8-chuong-trinh-moi-de-so-12-co-loi-giai-chi-tiet-e92253.html</w:t>
      </w:r>
    </w:p>
    <w:p>
      <w:r>
        <w:t>https://tuyensinh247.com/thong-tin-de-thi-hki-tieng-anh-8-chuong-trinh-moi-de-so-13-co-loi-giai-chi-tiet-e92254.html</w:t>
      </w:r>
    </w:p>
    <w:p>
      <w:r>
        <w:t>https://tuyensinh247.com/thong-tin-de-thi-hki-tieng-anh-8-chuong-trinh-moi-de-so-14-co-loi-giai-chi-tiet-e92255.html</w:t>
      </w:r>
    </w:p>
    <w:p>
      <w:r>
        <w:t>https://tuyensinh247.com/thong-tin-de-thi-hki-tieng-anh-8-chuong-trinh-moi-de-so-15-co-loi-giai-chi-tiet-e92256.html</w:t>
      </w:r>
    </w:p>
    <w:p>
      <w:r>
        <w:t>https://tuyensinh247.com/thong-tin-de-thi-hki-tieng-anh-8-chuong-trinh-moi-phong-gddt-pho-yen-nam-hoc-2019-2020-co-loi-giai-chi-tiet-e92257.html</w:t>
      </w:r>
    </w:p>
    <w:p>
      <w:r>
        <w:t>https://tuyensinh247.com/thong-tin-de-thi-hki-tieng-anh-8-chuong-trinh-moi-phong-gddt-huyen-cu-chi-nam-hoc-2019-2020-co-loi-giai-chi-tiet-e92258.html</w:t>
      </w:r>
    </w:p>
    <w:p>
      <w:r>
        <w:t>https://tuyensinh247.com/thong-tin-de-thi-hki-tieng-anh-8-chuong-trinh-moi-thcs-le-thi-trung-binh-duong-nam-hoc-2019-2020-co-loi-giai-chi-tiet-e92259.html</w:t>
      </w:r>
    </w:p>
    <w:p>
      <w:r>
        <w:t>https://tuyensinh247.com/thong-tin-de-thi-hki-tieng-anh-8-chuong-trinh-moi-so-gddt-tinh-bac-ninh-nam-hoc-2019-2020-co-loi-giai-chi-tiet-e92260.html</w:t>
      </w:r>
    </w:p>
    <w:p>
      <w:r>
        <w:t>https://tuyensinh247.com/thong-tin-de-thi-hki-tieng-anh-8-chuong-trinh-moi-thcs-giang-vo-nam-hoc-2019-2020-co-loi-giai-chi-tiet-e92261.html</w:t>
      </w:r>
    </w:p>
    <w:p>
      <w:r>
        <w:t>https://tuyensinh247.com/bai-giang-chat-nguyen-tu-nguyen-to-hoa-hoc-v72311.html</w:t>
      </w:r>
    </w:p>
    <w:p>
      <w:r>
        <w:t>https://tuyensinh247.com/bai-giang-gioi-thieu-khoa-hoa-hoc-lop-8-v72320.html</w:t>
      </w:r>
    </w:p>
    <w:p>
      <w:r>
        <w:t>https://tuyensinh247.com/hoa-hoc-8-thay-dang-xuan-chat-k2099.html?publish=1</w:t>
      </w:r>
    </w:p>
    <w:p>
      <w:r>
        <w:t>https://tuyensinh247.com/thong-tin-btvn-chat-nguyen-tu-nguyen-to-hoa-hoc-e92407.html</w:t>
      </w:r>
    </w:p>
    <w:p>
      <w:r>
        <w:t>https://tuyensinh247.com/bai-giang-bai-tap-tinh-so-hat-v72312.html</w:t>
      </w:r>
    </w:p>
    <w:p>
      <w:r>
        <w:t>https://tuyensinh247.com/thong-tin-btvn-bai-tap-tinh-so-hat-e92414.html</w:t>
      </w:r>
    </w:p>
    <w:p>
      <w:r>
        <w:t>https://tuyensinh247.com/bai-giang-don-chat-hop-chat-phan-tu-v72313.html</w:t>
      </w:r>
    </w:p>
    <w:p>
      <w:r>
        <w:t>https://tuyensinh247.com/thong-tin-btvn-don-chat-hop-chat-phan-tu-e92408.html</w:t>
      </w:r>
    </w:p>
    <w:p>
      <w:r>
        <w:t>https://tuyensinh247.com/bai-giang-bai-tap-xac-dinh-nguyen-to-ki-hieu-hoa-hoc-v72314.html</w:t>
      </w:r>
    </w:p>
    <w:p>
      <w:r>
        <w:t>https://tuyensinh247.com/thong-tin-btvn-bai-tap-xac-dinh-nguyen-to-ki-hieu-hoa-hoc-e92413.html</w:t>
      </w:r>
    </w:p>
    <w:p>
      <w:r>
        <w:t>https://tuyensinh247.com/bai-giang-cong-thuc-hoa-hoc-hoa-tri-v72315.html</w:t>
      </w:r>
    </w:p>
    <w:p>
      <w:r>
        <w:t>https://tuyensinh247.com/thong-tin-btvn-cong-thuc-hoa-hoc-hoa-tri-e92409.html</w:t>
      </w:r>
    </w:p>
    <w:p>
      <w:r>
        <w:t>https://tuyensinh247.com/thong-tin-bai-kiem-tra-15-phut-so-1-co-loi-giai-chi-tiet-e92411.html</w:t>
      </w:r>
    </w:p>
    <w:p>
      <w:r>
        <w:t>https://tuyensinh247.com/bai-giang-lap-cthh-dua-vao-cau-tao-phan-tu-v72316.html</w:t>
      </w:r>
    </w:p>
    <w:p>
      <w:r>
        <w:t>https://tuyensinh247.com/thong-tin-btvn-lap-cthh-dua-vao-cau-tao-phan-tu-e92415.html</w:t>
      </w:r>
    </w:p>
    <w:p>
      <w:r>
        <w:t>https://tuyensinh247.com/bai-giang-lap-cthh-dua-vao-thanh-phan-phan-tu-va-cttq-v72317.html</w:t>
      </w:r>
    </w:p>
    <w:p>
      <w:r>
        <w:t>https://tuyensinh247.com/thong-tin-btvn-lap-cthh-dua-vao-thanh-phan-phan-tu-va-cttq-e92416.html</w:t>
      </w:r>
    </w:p>
    <w:p>
      <w:r>
        <w:t>https://tuyensinh247.com/bai-giang-lap-cthh-khi-biet-hoa-tri-v72318.html</w:t>
      </w:r>
    </w:p>
    <w:p>
      <w:r>
        <w:t>https://tuyensinh247.com/thong-tin-btvn-lap-cthh-khi-biet-hoa-tri-e92417.html</w:t>
      </w:r>
    </w:p>
    <w:p>
      <w:r>
        <w:t>https://tuyensinh247.com/bai-giang-on-tap-chat-nguyen-tu-phan-tu-v72319.html</w:t>
      </w:r>
    </w:p>
    <w:p>
      <w:r>
        <w:t>https://tuyensinh247.com/thong-tin-btvn-on-tap-chat-nguyen-tu-phan-tu-e92410.html</w:t>
      </w:r>
    </w:p>
    <w:p>
      <w:r>
        <w:t>https://tuyensinh247.com/khoa-de-thi-hoc-ki-mon-hoa-lop-8-co-loi-giai-chi-tiet-k2100.html?publish=1</w:t>
      </w:r>
    </w:p>
    <w:p>
      <w:r>
        <w:t>https://tuyensinh247.com/thong-tin-de-thi-hk1-mon-hoa-lop-8-truong-thcs-huynh-khuong-ninh-nam-2020-2021-co-loi-giai-chi-tiet-e92523.html</w:t>
      </w:r>
    </w:p>
    <w:p>
      <w:r>
        <w:t>https://tuyensinh247.com/thong-tin-de-thi-hk1-mon-hoa-lop-8-truong-thcs-tran-hung-dao-nam-2020-2021-co-loi-giai-chi-tiet-e92522.html</w:t>
      </w:r>
    </w:p>
    <w:p>
      <w:r>
        <w:t>https://tuyensinh247.com/thong-tin-de-thi-hk1-mon-hoa-lop-8-truong-thcs-vo-thi-sau-nam-2020-2021-co-loi-giai-chi-tiet-e92521.html</w:t>
      </w:r>
    </w:p>
    <w:p>
      <w:r>
        <w:t>https://tuyensinh247.com/thong-tin-de-thi-hk1-mon-hoa-lop-8-truong-thcs-nguyen-dinh-chieu-nam-2020-2021-co-loi-giai-chi-tiet-e92520.html</w:t>
      </w:r>
    </w:p>
    <w:p>
      <w:r>
        <w:t>https://tuyensinh247.com/thong-tin-de-thi-hk1-mon-hoa-lop-8-truong-thcs-nguyen-thai-hoc-nam-2020-2021-co-loi-giai-chi-tiet-e92519.html</w:t>
      </w:r>
    </w:p>
    <w:p>
      <w:r>
        <w:t>https://tuyensinh247.com/thong-tin-de-thi-hk1-mon-hoa-lop-8-phong-gddt-huyen-kim-boi-nam-2020-2021-co-loi-giai-chi-tiet-e92518.html</w:t>
      </w:r>
    </w:p>
    <w:p>
      <w:r>
        <w:t>https://tuyensinh247.com/thong-tin-de-thi-hk1-mon-hoa-lop-8-truong-thcs-tan-tay-thanh-hoa-nam-2020-2021-co-loi-giai-chi-tiet-e92517.html</w:t>
      </w:r>
    </w:p>
    <w:p>
      <w:r>
        <w:t>https://tuyensinh247.com/thong-tin-de-thi-hk1-mon-hoa-lop-8-phong-gddt-hoa-an-truong-thcs-bach-dang-nam-2020-2021-co-loi-giai-chi-tiet-e92516.html</w:t>
      </w:r>
    </w:p>
    <w:p>
      <w:r>
        <w:t>https://tuyensinh247.com/thong-tin-de-thi-hk1-mon-hoa-lop-8-truong-thcs-tran-thi-nhuong-sa-dec-nam-2020-2021-co-loi-giai-chi-tiet-e92515.html</w:t>
      </w:r>
    </w:p>
    <w:p>
      <w:r>
        <w:t>https://tuyensinh247.com/thong-tin-de-thi-hk1-mon-hoa-lop-8-truong-thcs-long-thoi-ben-tre-nam-2020-2021-co-loi-giai-chi-tiet-e92514.html</w:t>
      </w:r>
    </w:p>
    <w:p>
      <w:r>
        <w:t>https://tuyensinh247.com/thong-tin-de-thi-hk1-mon-hoa-lop-8-truong-thcs-le-quy-don-vinh-long-nam-2019-2020-co-loi-giai-chi-tiet-e92509.html</w:t>
      </w:r>
    </w:p>
    <w:p>
      <w:r>
        <w:t>https://tuyensinh247.com/thong-tin-de-thi-hk1-mon-hoa-lop-8-truong-thcs-duc-giang-long-bien-ha-noi-nam-2019-2020-co-loi-giai-chi-tiet-e92505.html</w:t>
      </w:r>
    </w:p>
    <w:p>
      <w:r>
        <w:t>https://tuyensinh247.com/thong-tin-de-thi-hk1-mon-hoa-lop-8-truong-thcs-le-ngoc-han-tp-my-tho-nam-2019-2020-co-loi-giai-chi-tiet-e92506.html</w:t>
      </w:r>
    </w:p>
    <w:p>
      <w:r>
        <w:t>https://tuyensinh247.com/thong-tin-de-thi-hk1-mon-hoa-lop-8-phong-gddt-thuan-thanh-bac-ninh-nam-2019-2020-co-loi-giai-chi-tiet-e92512.html</w:t>
      </w:r>
    </w:p>
    <w:p>
      <w:r>
        <w:t>https://tuyensinh247.com/thong-tin-de-thi-hk1-mon-hoa-lop-8-phong-gddt-huyen-hoc-mon-nam-2019-2020-co-loi-giai-chi-tiet-e92513.html</w:t>
      </w:r>
    </w:p>
    <w:p>
      <w:r>
        <w:t>https://tuyensinh247.com/thong-tin-de-thi-hk1-mon-hoa-lop-8-truong-thcs-thpt-hieu-nhon-vinh-long-nam-2019-2020-co-loi-giai-chi-tiet-e92507.html</w:t>
      </w:r>
    </w:p>
    <w:p>
      <w:r>
        <w:t>https://tuyensinh247.com/thong-tin-de-thi-hk1-mon-hoa-lop-8-phong-gddt-quan-binh-thanh-nam-2019-2020-co-loi-giai-chi-tiet-e92504.html</w:t>
      </w:r>
    </w:p>
    <w:p>
      <w:r>
        <w:t>https://tuyensinh247.com/thong-tin-de-thi-hk1-mon-hoa-lop-8-phong-gddt-thi-xa-tan-uyen-nam-2019-2020-co-loi-giai-chi-tiet-e92508.html</w:t>
      </w:r>
    </w:p>
    <w:p>
      <w:r>
        <w:t>https://tuyensinh247.com/thong-tin-de-thi-hk1-mon-hoa-lop-8-truong-thcs-van-nhan-phu-xuyen-nam-2019-2020-co-loi-giai-chi-tiet-e92511.html</w:t>
      </w:r>
    </w:p>
    <w:p>
      <w:r>
        <w:t>https://tuyensinh247.com/thong-tin-de-thi-hk1-mon-hoa-lop-8-truong-thcs-phan-chu-trinh-dak-lak-nam-2019-2020-co-loi-giai-chi-tiet-e92510.html</w:t>
      </w:r>
    </w:p>
    <w:p>
      <w:r>
        <w:t>https://tuyensinh247.com/bai-giang-khi-hau-chau-a-v75347.html</w:t>
      </w:r>
    </w:p>
    <w:p>
      <w:r>
        <w:t>https://tuyensinh247.com/dia-li-8-thay-vu-hai-nam-k2158.html?publish=1</w:t>
      </w:r>
    </w:p>
    <w:p>
      <w:r>
        <w:t>https://tuyensinh247.com/bai-giang-gioi-thieu-dia-li-lop-8-v75365.html</w:t>
      </w:r>
    </w:p>
    <w:p>
      <w:r>
        <w:t>https://tuyensinh247.com/bai-giang-vi-tri-dia-li-dia-hinh-va-khoang-san-v75346.html</w:t>
      </w:r>
    </w:p>
    <w:p>
      <w:r>
        <w:t>https://tuyensinh247.com/bai-giang-song-ngoi-va-canh-quan-chau-a-giam-tai-muc-3-v75348.html</w:t>
      </w:r>
    </w:p>
    <w:p>
      <w:r>
        <w:t>https://tuyensinh247.com/bai-giang-thuc-hanh-phan-tich-hoan-luu-gio-mua-chau-a-giam-tai-muc-23-v75349.html</w:t>
      </w:r>
    </w:p>
    <w:p>
      <w:r>
        <w:t>https://tuyensinh247.com/thong-tin-btvn-dac-diem-tu-nhien-chau-a-e95847.html</w:t>
      </w:r>
    </w:p>
    <w:p>
      <w:r>
        <w:t>https://tuyensinh247.com/bai-giang-dac-diem-dan-cu-xa-hoi-chau-a-giam-tai-muc-3-v75350.html</w:t>
      </w:r>
    </w:p>
    <w:p>
      <w:r>
        <w:t>https://tuyensinh247.com/bai-giang-thuc-hanh-doc-phan-tich-luoc-do-phan-bo-dan-cu-va-cac-thanh-pho-lon-chau-a-giam-tai-muc-2-v75351.html</w:t>
      </w:r>
    </w:p>
    <w:p>
      <w:r>
        <w:t>https://tuyensinh247.com/bai-giang-dac-diem-phat-trien-kinh-te-xa-hoi-cac-nuoc-chau-a-giam-tai-muc-1-v75352.html</w:t>
      </w:r>
    </w:p>
    <w:p>
      <w:r>
        <w:t>https://tuyensinh247.com/bai-giang-tinh-hinh-phat-trien-kinh-te-xa-hoi-cac-nuoc-chau-a-v75353.html</w:t>
      </w:r>
    </w:p>
    <w:p>
      <w:r>
        <w:t>https://tuyensinh247.com/thong-tin-btvn-dac-diem-kinh-te-xa-hoi-chau-a-e95848.html</w:t>
      </w:r>
    </w:p>
    <w:p>
      <w:r>
        <w:t>https://tuyensinh247.com/bai-giang-khu-vuc-tay-nam-a-giam-tai-muc-3-v75354.html</w:t>
      </w:r>
    </w:p>
    <w:p>
      <w:r>
        <w:t>https://tuyensinh247.com/bai-giang-dieu-kien-tu-nhien-khu-vuc-nam-a-v75355.html</w:t>
      </w:r>
    </w:p>
    <w:p>
      <w:r>
        <w:t>https://tuyensinh247.com/bai-giang-dan-cu-va-dac-diem-kinh-te-khu-vuc-nam-a-v75356.html</w:t>
      </w:r>
    </w:p>
    <w:p>
      <w:r>
        <w:t>https://tuyensinh247.com/thong-tin-btvn-dac-diem-khu-vuc-tay-nam-a-va-nam-a-e95849.html</w:t>
      </w:r>
    </w:p>
    <w:p>
      <w:r>
        <w:t>https://tuyensinh247.com/bai-giang-dac-diem-tu-nhien-khu-vuc-dong-a-v75357.html</w:t>
      </w:r>
    </w:p>
    <w:p>
      <w:r>
        <w:t>https://tuyensinh247.com/bai-giang-tinh-hinh-phat-trien-kinh-te-xa-hoi-khu-vuc-dong-a-giam-tai-muc-2-v75358.html</w:t>
      </w:r>
    </w:p>
    <w:p>
      <w:r>
        <w:t>https://tuyensinh247.com/thong-tin-btvn-khu-vuc-dong-a-e95850.html</w:t>
      </w:r>
    </w:p>
    <w:p>
      <w:r>
        <w:t>https://tuyensinh247.com/bai-giang-on-tap-hoc-ki-i-v75359.html</w:t>
      </w:r>
    </w:p>
    <w:p>
      <w:r>
        <w:t>https://tuyensinh247.com/bai-giang-dong-nam-a-dat-lien-va-hai-dao-v75360.html</w:t>
      </w:r>
    </w:p>
    <w:p>
      <w:r>
        <w:t>https://tuyensinh247.com/de-thi-hoc-ki-dia-li-8-co-loi-giai-chi-tiet-k2108.html?publish=1</w:t>
      </w:r>
    </w:p>
    <w:p>
      <w:r>
        <w:t>https://tuyensinh247.com/thong-tin-de-thi-hk1-mon-dia-li-8-truong-thcs-bien-gioi-tay-ninh-nam-2019-2020-co-loi-giai-chi-tiet-e92830.html</w:t>
      </w:r>
    </w:p>
    <w:p>
      <w:r>
        <w:t>https://tuyensinh247.com/thong-tin-de-thi-hk1-mon-dia-li-8-truong-thcs-le-thi-trung-thi-xa-tan-uyen-nam-2019-2020-co-loi-giai-chi-tiet-e92831.html</w:t>
      </w:r>
    </w:p>
    <w:p>
      <w:r>
        <w:t>https://tuyensinh247.com/thong-tin-de-thi-hk1-mon-dia-li-8-phong-gddt-quan-binh-thanh-nam-2019-2020-co-loi-giai-chi-tiet-e92833.html</w:t>
      </w:r>
    </w:p>
    <w:p>
      <w:r>
        <w:t>https://tuyensinh247.com/thong-tin-de-thi-hk1-mon-dia-li-8-phong-gddt-thuan-thanh-nam-2019-2020-co-loi-giai-chi-tiet-e92832.html</w:t>
      </w:r>
    </w:p>
    <w:p>
      <w:r>
        <w:t>https://tuyensinh247.com/thong-tin-de-thi-hk1-mon-dia-li-8-truong-thcs-ngo-gia-tu-quan-long-bien-nam-2019-2020-co-loi-giai-chi-tiet-e92834.html</w:t>
      </w:r>
    </w:p>
    <w:p>
      <w:r>
        <w:t>https://tuyensinh247.com/thong-tin-de-thi-hk1-mon-dia-li-8-truong-thcs-tan-hoi-ha-noi-nam-2019-2020-co-loi-giai-chi-tiet-e92827.html</w:t>
      </w:r>
    </w:p>
    <w:p>
      <w:r>
        <w:t>https://tuyensinh247.com/thong-tin-de-thi-hk1-mon-dia-li-8-truong-thcs-phuoc-thanh-tp-ho-chi-minh-nam-2019-2020-co-loi-giai-chi-tiet-e92829.html</w:t>
      </w:r>
    </w:p>
    <w:p>
      <w:r>
        <w:t>https://tuyensinh247.com/thong-tin-de-thi-hk1-mon-dia-li-8-truong-thcs-hai-ba-trung-ha-noi-nam-2019-2020-co-loi-giai-chi-tiet-e92826.html</w:t>
      </w:r>
    </w:p>
    <w:p>
      <w:r>
        <w:t>https://tuyensinh247.com/thong-tin-de-thi-hk1-mon-dia-li-8-phong-gddt-quan-1-tp-ho-chi-minh-nam-2018-2019-co-loi-giai-chi-tiet-e92819.html</w:t>
      </w:r>
    </w:p>
    <w:p>
      <w:r>
        <w:t>https://tuyensinh247.com/thong-tin-de-thi-hk1-mon-dia-li-8-truong-thcs-my-hoa-nam-2018-2019-co-loi-giai-chi-tiet-e92825.html</w:t>
      </w:r>
    </w:p>
    <w:p>
      <w:r>
        <w:t>https://tuyensinh247.com/thong-tin-de-thi-hk1-mon-dia-li-8-phong-gddt-quan-2-tp-ho-chi-minh-nam-2018-2019-co-loi-giai-chi-tiet-e92820.html</w:t>
      </w:r>
    </w:p>
    <w:p>
      <w:r>
        <w:t>https://tuyensinh247.com/thong-tin-de-thi-hk1-mon-dia-li-8-truong-thcs-lien-mac-bac-tu-liem-ha-noi-nam-2018-2019-co-loi-giai-chi-tiet-e92823.html</w:t>
      </w:r>
    </w:p>
    <w:p>
      <w:r>
        <w:t>https://tuyensinh247.com/thong-tin-de-thi-hk1-mon-dia-li-8-truong-thcs-phu-linh-soc-son-ha-noi-nam-2018-2019-co-loi-giai-chi-tiet-e92821.html</w:t>
      </w:r>
    </w:p>
    <w:p>
      <w:r>
        <w:t>https://tuyensinh247.com/thong-tin-de-thi-hk1-mon-dia-li-8-truong-thcs-dong-son-quang-binh-nam-2018-2019-co-loi-giai-chi-tiet-e92822.html</w:t>
      </w:r>
    </w:p>
    <w:p>
      <w:r>
        <w:t>https://tuyensinh247.com/thong-tin-de-thi-hk1-mon-dia-li-8-truong-thcs-phuong-liet-thanh-xuan-ha-noi-nam-2018-2019-co-loi-giai-chi-tiet-e92824.html</w:t>
      </w:r>
    </w:p>
    <w:p>
      <w:r>
        <w:t>https://tuyensinh247.com/thong-tin-de-thi-hk1-mon-dia-li-8-truong-lien-cap-tieu-hoc-va-thcs-ngoi-sao-ha-noi-nam-2018-2019-co-loi-giai-chi-tiet-e92828.html</w:t>
      </w:r>
    </w:p>
    <w:p>
      <w:r>
        <w:t>https://tuyensinh247.com/bai-giang-khai-quat-chung-ve-truyen-va-ki-viet-nam-1930-1945-v72032.html</w:t>
      </w:r>
    </w:p>
    <w:p>
      <w:r>
        <w:t>https://tuyensinh247.com/bai-giang-toi-di-hoc-v72033.html</w:t>
      </w:r>
    </w:p>
    <w:p>
      <w:r>
        <w:t>https://tuyensinh247.com/bai-giang-ong-do-v72051.html</w:t>
      </w:r>
    </w:p>
    <w:p>
      <w:r>
        <w:t>https://tuyensinh247.com/bai-giang-gioi-thieu-chuong-trinh-va-phuong-phap-hoc-van-8-hieu-qua-v72066.html</w:t>
      </w:r>
    </w:p>
    <w:p>
      <w:r>
        <w:t>https://tuyensinh247.com/ngu-van-8-co-dinh-thi-thuy-hang-k2091.html?publish=1</w:t>
      </w:r>
    </w:p>
    <w:p>
      <w:r>
        <w:t>https://tuyensinh247.com/thong-tin-btvn-khai-quat-chung-ve-truyen-va-ki-viet-nam-1930-1945-e91921.html</w:t>
      </w:r>
    </w:p>
    <w:p>
      <w:r>
        <w:t>https://tuyensinh247.com/thong-tin-btvn-toi-di-hoc-e91922.html</w:t>
      </w:r>
    </w:p>
    <w:p>
      <w:r>
        <w:t>https://tuyensinh247.com/bai-giang-trong-long-me-v72034.html</w:t>
      </w:r>
    </w:p>
    <w:p>
      <w:r>
        <w:t>https://tuyensinh247.com/thong-tin-btvn-trong-long-me-e91920.html</w:t>
      </w:r>
    </w:p>
    <w:p>
      <w:r>
        <w:t>https://tuyensinh247.com/bai-giang-tuc-nuoc-vo-bo-tiet-1-v72035.html</w:t>
      </w:r>
    </w:p>
    <w:p>
      <w:r>
        <w:t>https://tuyensinh247.com/thong-tin-btvn-tuc-nuoc-vo-bo-de-1-e91923.html</w:t>
      </w:r>
    </w:p>
    <w:p>
      <w:r>
        <w:t>https://tuyensinh247.com/bai-giang-tuc-nuoc-vo-bo-tiet-2-v72067.html</w:t>
      </w:r>
    </w:p>
    <w:p>
      <w:r>
        <w:t>https://tuyensinh247.com/thong-tin-btvn-tuc-nuoc-vo-bo-de-2-e91924.html</w:t>
      </w:r>
    </w:p>
    <w:p>
      <w:r>
        <w:t>https://tuyensinh247.com/bai-giang-lao-hac-tiet-1-v72036.html</w:t>
      </w:r>
    </w:p>
    <w:p>
      <w:r>
        <w:t>https://tuyensinh247.com/thong-tin-btvn-lao-hac-de-1-e91925.html</w:t>
      </w:r>
    </w:p>
    <w:p>
      <w:r>
        <w:t>https://tuyensinh247.com/bai-giang-lao-hac-tiet-2-v72068.html</w:t>
      </w:r>
    </w:p>
    <w:p>
      <w:r>
        <w:t>https://tuyensinh247.com/thong-tin-btvn-lao-hac-de-2-e91926.html</w:t>
      </w:r>
    </w:p>
    <w:p>
      <w:r>
        <w:t>https://tuyensinh247.com/bai-giang-khai-quat-truyen-nuoc-ngoai-v72037.html</w:t>
      </w:r>
    </w:p>
    <w:p>
      <w:r>
        <w:t>https://tuyensinh247.com/thong-tin-btvn-khai-quat-truyen-nuoc-ngoai-e91927.html</w:t>
      </w:r>
    </w:p>
    <w:p>
      <w:r>
        <w:t>https://tuyensinh247.com/bai-giang-co-be-ban-diem-tiet-1-v72038.html</w:t>
      </w:r>
    </w:p>
    <w:p>
      <w:r>
        <w:t>https://tuyensinh247.com/thong-tin-btvn-co-be-ban-diem-de-1-e91928.html</w:t>
      </w:r>
    </w:p>
    <w:p>
      <w:r>
        <w:t>https://tuyensinh247.com/bai-giang-co-be-ban-diem-tiet-2-v72069.html</w:t>
      </w:r>
    </w:p>
    <w:p>
      <w:r>
        <w:t>https://tuyensinh247.com/de-thi-hoc-ki-ngu-van-8-co-loi-giai-chi-tiet-k2093.html?publish=1</w:t>
      </w:r>
    </w:p>
    <w:p>
      <w:r>
        <w:t>https://tuyensinh247.com/thong-tin-de-thi-hk1-mon-van-lop-8-thcs-mi-tai-nam-2021-2022-co-loi-giai-chi-tiet-e92129.html</w:t>
      </w:r>
    </w:p>
    <w:p>
      <w:r>
        <w:t>https://tuyensinh247.com/thong-tin-de-thi-hk1-mon-van-lop-8-thcs-ly-thuong-kiet-nam-2020-2021-co-loi-giai-chi-tiet-e92127.html</w:t>
      </w:r>
    </w:p>
    <w:p>
      <w:r>
        <w:t>https://tuyensinh247.com/thong-tin-de-thi-hk1-mon-van-lop-8-thcs-nguyen-tat-thanh-nam-2021-2022-co-loi-giai-chi-tiet-e92130.html</w:t>
      </w:r>
    </w:p>
    <w:p>
      <w:r>
        <w:t>https://tuyensinh247.com/thong-tin-de-thi-hk1-mon-van-lop-8-thcs-hong-ha-nam-2019-2020-co-loi-giai-chi-tiet-e92119.html</w:t>
      </w:r>
    </w:p>
    <w:p>
      <w:r>
        <w:t>https://tuyensinh247.com/thong-tin-de-thi-hk1-mon-van-lop-8-thcs-huynh-khuong-ninh-nam-2021-2022-co-loi-giai-chi-tiet-e92133.html</w:t>
      </w:r>
    </w:p>
    <w:p>
      <w:r>
        <w:t>https://tuyensinh247.com/thong-tin-de-thi-hk1-mon-van-lop-8-thcs-luong-the-vinh-nam-2021-2022-co-loi-giai-chi-tiet-e92131.html</w:t>
      </w:r>
    </w:p>
    <w:p>
      <w:r>
        <w:t>https://tuyensinh247.com/thong-tin-de-thi-hk1-mon-van-lop-8-thcs-phan-dinh-phung-nam-2021-2022-co-loi-giai-chi-tiet-e92132.html</w:t>
      </w:r>
    </w:p>
    <w:p>
      <w:r>
        <w:t>https://tuyensinh247.com/thong-tin-de-thi-hk1-mon-van-lop-8-phong-gd-vung-liem-nam-2019-2020-co-loi-giai-chi-tiet-e92106.html</w:t>
      </w:r>
    </w:p>
    <w:p>
      <w:r>
        <w:t>https://tuyensinh247.com/thong-tin-de-thi-hk1-mon-van-lop-8-phong-gd-quan-binh-thanh-nam-2019-2020-co-loi-giai-chi-tiet-e92105.html</w:t>
      </w:r>
    </w:p>
    <w:p>
      <w:r>
        <w:t>https://tuyensinh247.com/thong-tin-de-thi-hk1-mon-van-lop-8-thcs-phuc-son-nam-2020-2021-co-loi-giai-chi-tiet-e92128.html</w:t>
      </w:r>
    </w:p>
    <w:p>
      <w:r>
        <w:t>https://tuyensinh247.com/thong-tin-de-thi-hk1-mon-van-lop-8-thcs-le-ngoc-han-nam-2020-2021-co-loi-giai-chi-tiet-e92126.html</w:t>
      </w:r>
    </w:p>
    <w:p>
      <w:r>
        <w:t>https://tuyensinh247.com/thong-tin-de-thi-hk1-mon-van-lop-8-pgd-nghi-son-nam-2020-2021-co-loi-giai-chi-tiet-e92125.html</w:t>
      </w:r>
    </w:p>
    <w:p>
      <w:r>
        <w:t>https://tuyensinh247.com/thong-tin-de-thi-hk1-mon-van-lop-8-pgd-buon-ho-nam-2020-2021-co-loi-giai-chi-tiet-e92124.html</w:t>
      </w:r>
    </w:p>
    <w:p>
      <w:r>
        <w:t>https://tuyensinh247.com/thong-tin-de-thi-hk1-mon-van-lop-8-thcs-thanh-phuoc-nam-2019-2020-co-loi-giai-chi-tiet-e92123.html</w:t>
      </w:r>
    </w:p>
    <w:p>
      <w:r>
        <w:t>https://tuyensinh247.com/thong-tin-de-thi-hk1-mon-van-lop-8-thcs-quang-hop-de-2-nam-2019-2020-co-loi-giai-chi-tiet-e92122.html</w:t>
      </w:r>
    </w:p>
    <w:p>
      <w:r>
        <w:t>https://tuyensinh247.com/thong-tin-de-thi-hk1-mon-van-lop-8-thcs-quang-hop-de-1-nam-2019-2020-co-loi-giai-chi-tiet-e92121.html</w:t>
      </w:r>
    </w:p>
    <w:p>
      <w:r>
        <w:t>https://tuyensinh247.com/thong-tin-de-thi-hk1-mon-van-lop-8-thcs-phu-la-nam-2019-2020-co-loi-giai-chi-tiet-e92120.html</w:t>
      </w:r>
    </w:p>
    <w:p>
      <w:r>
        <w:t>https://tuyensinh247.com/thong-tin-de-thi-hk1-mon-van-lop-8-phong-gd-quan-10-nam-2019-2020-co-loi-giai-chi-tiet-e92104.html</w:t>
      </w:r>
    </w:p>
    <w:p>
      <w:r>
        <w:t>https://tuyensinh247.com/thong-tin-de-thi-hk1-mon-van-lop-8-so-gd-bac-ninh-nam-2019-2020-co-loi-giai-chi-tiet-e92107.html</w:t>
      </w:r>
    </w:p>
    <w:p>
      <w:r>
        <w:t>https://tuyensinh247.com/thong-tin-de-thi-hk1-mon-van-lop-8-phong-gd-can-gio-nam-2019-2020-co-loi-giai-chi-tiet-e92108.html</w:t>
      </w:r>
    </w:p>
    <w:p>
      <w:r>
        <w:t>https://tuyensinh247.com/bai-giang-bai-tap-ve-cong-thuc-tinh-nhiet-luong-v72289.html</w:t>
      </w:r>
    </w:p>
    <w:p>
      <w:r>
        <w:t>https://tuyensinh247.com/bai-giang-on-tap-kiem-tra-1-tiet-hoc-ky-i-v72264.html</w:t>
      </w:r>
    </w:p>
    <w:p>
      <w:r>
        <w:t>https://tuyensinh247.com/bai-giang-chuyen-dong-co-hoc-v72257.html</w:t>
      </w:r>
    </w:p>
    <w:p>
      <w:r>
        <w:t>https://tuyensinh247.com/bai-giang-gioi-thieu-khoa-hoc-v72280.html</w:t>
      </w:r>
    </w:p>
    <w:p>
      <w:r>
        <w:t>https://tuyensinh247.com/bai-giang-bai-tap-ve-cong-cong-suat-v72282.html</w:t>
      </w:r>
    </w:p>
    <w:p>
      <w:r>
        <w:t>https://tuyensinh247.com/bai-giang-de-kiem-tra-het-hoc-ky-ii-v72294.html</w:t>
      </w:r>
    </w:p>
    <w:p>
      <w:r>
        <w:t>https://tuyensinh247.com/hoc-tot-vat-li-8-co-nguyen-thi-loan-k2096.html?publish=1</w:t>
      </w:r>
    </w:p>
    <w:p>
      <w:r>
        <w:t>https://tuyensinh247.com/thong-tin-btvn-chuyen-dong-co-hoc-e92292.html</w:t>
      </w:r>
    </w:p>
    <w:p>
      <w:r>
        <w:t>https://tuyensinh247.com/bai-giang-van-toc-v72258.html</w:t>
      </w:r>
    </w:p>
    <w:p>
      <w:r>
        <w:t>https://tuyensinh247.com/thong-tin-btvn-van-toc-e92306.html</w:t>
      </w:r>
    </w:p>
    <w:p>
      <w:r>
        <w:t>https://tuyensinh247.com/bai-giang-chuyen-dong-deu-chuyen-dong-khong-deu-v72259.html</w:t>
      </w:r>
    </w:p>
    <w:p>
      <w:r>
        <w:t>https://tuyensinh247.com/thong-tin-btvn-chuyen-dong-deu-chuyen-dong-khong-deu-e92305.html</w:t>
      </w:r>
    </w:p>
    <w:p>
      <w:r>
        <w:t>https://tuyensinh247.com/bai-giang-bai-tap-tinh-van-toc-van-toc-trung-binh-v72260.html</w:t>
      </w:r>
    </w:p>
    <w:p>
      <w:r>
        <w:t>https://tuyensinh247.com/thong-tin-btvn-van-toc-van-toc-trung-binh-e92282.html</w:t>
      </w:r>
    </w:p>
    <w:p>
      <w:r>
        <w:t>https://tuyensinh247.com/bai-giang-bieu-dien-luc-v72261.html</w:t>
      </w:r>
    </w:p>
    <w:p>
      <w:r>
        <w:t>https://tuyensinh247.com/thong-tin-btvn-bieu-dien-luc-e92283.html</w:t>
      </w:r>
    </w:p>
    <w:p>
      <w:r>
        <w:t>https://tuyensinh247.com/bai-giang-su-can-bang-luc-quan-tinh-v72262.html</w:t>
      </w:r>
    </w:p>
    <w:p>
      <w:r>
        <w:t>https://tuyensinh247.com/thong-tin-btvn-su-can-bang-luc-quan-tinh-e92304.html</w:t>
      </w:r>
    </w:p>
    <w:p>
      <w:r>
        <w:t>https://tuyensinh247.com/bai-giang-luc-ma-sat-v72263.html</w:t>
      </w:r>
    </w:p>
    <w:p>
      <w:r>
        <w:t>https://tuyensinh247.com/thong-tin-btvn-luc-ma-sat-e92284.html</w:t>
      </w:r>
    </w:p>
    <w:p>
      <w:r>
        <w:t>https://tuyensinh247.com/thong-tin-btvn-on-tap-kiem-tra-1-tiet-hoc-ki-i-e92303.html</w:t>
      </w:r>
    </w:p>
    <w:p>
      <w:r>
        <w:t>https://tuyensinh247.com/bai-giang-de-kiem-tra-1-tiet-hoc-ky-i-vat-ly-8-v72281.html</w:t>
      </w:r>
    </w:p>
    <w:p>
      <w:r>
        <w:t>https://tuyensinh247.com/thong-tin-btvn-kiem-tra-1-tiet-hoc-ky-i-e92285.html</w:t>
      </w:r>
    </w:p>
    <w:p>
      <w:r>
        <w:t>https://tuyensinh247.com/bai-giang-ap-suat-v72265.html</w:t>
      </w:r>
    </w:p>
    <w:p>
      <w:r>
        <w:t>https://tuyensinh247.com/de-thi-hoc-ki-vat-li-8-co-loi-giai-chi-tiet-k2098.html?publish=1</w:t>
      </w:r>
    </w:p>
    <w:p>
      <w:r>
        <w:t>https://tuyensinh247.com/thong-tin-de-kiem-tra-hoc-ki-i-vat-li-8-phong-gddt-thi-xa-nghi-son-nam-hoc-2020-2021-e92384.html</w:t>
      </w:r>
    </w:p>
    <w:p>
      <w:r>
        <w:t>https://tuyensinh247.com/thong-tin-de-kiem-tra-hoc-ki-i-vat-li-8-truong-thcs-ngai-tu-nam-hoc-2020-2021-e92382.html</w:t>
      </w:r>
    </w:p>
    <w:p>
      <w:r>
        <w:t>https://tuyensinh247.com/thong-tin-de-kiem-tra-hoc-ki-i-vat-li-8-so-gddt-nam-dinh-nam-hoc-2020-2021-e92383.html</w:t>
      </w:r>
    </w:p>
    <w:p>
      <w:r>
        <w:t>https://tuyensinh247.com/thong-tin-de-kiem-tra-hoc-ki-i-vat-li-8-phong-gddt-huyen-kim-boi-nam-hoc-2020-2021-e92380.html</w:t>
      </w:r>
    </w:p>
    <w:p>
      <w:r>
        <w:t>https://tuyensinh247.com/thong-tin-de-kiem-tra-hoc-ki-i-vat-li-8-phong-gddt-thanh-pho-thuan-an-nam-hoc-2020-2021-e92381.html</w:t>
      </w:r>
    </w:p>
    <w:p>
      <w:r>
        <w:t>https://tuyensinh247.com/thong-tin-de-kiem-tra-hoc-ki-i-vat-li-8-phong-gddt-thanh-pho-cam-ranh-nam-hoc-2019-2020-e92371.html</w:t>
      </w:r>
    </w:p>
    <w:p>
      <w:r>
        <w:t>https://tuyensinh247.com/thong-tin-de-kiem-tra-hoc-ki-i-vat-li-8-phong-gddt-thi-xa-ben-cat-nam-hoc-2019-2020-e92370.html</w:t>
      </w:r>
    </w:p>
    <w:p>
      <w:r>
        <w:t>https://tuyensinh247.com/thong-tin-de-kiem-tra-hoc-ki-i-vat-li-8-truong-thcs-binh-khanh-nam-hoc-2019-2020-e92379.html</w:t>
      </w:r>
    </w:p>
    <w:p>
      <w:r>
        <w:t>https://tuyensinh247.com/thong-tin-de-kiem-tra-hoc-ki-i-vat-li-8-truong-thcs-ha-huy-tap-nam-hoc-2019-2020-e92378.html</w:t>
      </w:r>
    </w:p>
    <w:p>
      <w:r>
        <w:t>https://tuyensinh247.com/thong-tin-de-kiem-tra-hoc-ki-i-vat-li-8-truong-thcs-my-le-nam-hoc-2019-2020-e92377.html</w:t>
      </w:r>
    </w:p>
    <w:p>
      <w:r>
        <w:t>https://tuyensinh247.com/thong-tin-de-kiem-tra-hoc-ki-i-vat-li-8-phong-gddt-thi-xa-my-hao-nam-hoc-2019-2020-e92376.html</w:t>
      </w:r>
    </w:p>
    <w:p>
      <w:r>
        <w:t>https://tuyensinh247.com/thong-tin-de-kiem-tra-hoc-ki-i-vat-li-8-truong-thcs-viet-hung-nam-hoc-2019-2020-e92375.html</w:t>
      </w:r>
    </w:p>
    <w:p>
      <w:r>
        <w:t>https://tuyensinh247.com/thong-tin-de-kiem-tra-hoc-ki-i-vat-li-8-truong-thcs-duc-giang-nam-hoc-2019-2020-e92374.html</w:t>
      </w:r>
    </w:p>
    <w:p>
      <w:r>
        <w:t>https://tuyensinh247.com/thong-tin-de-kiem-tra-hoc-ki-i-vat-li-8-truong-thcs-thuong-thanh-nam-hoc-2019-2020-e92373.html</w:t>
      </w:r>
    </w:p>
    <w:p>
      <w:r>
        <w:t>https://tuyensinh247.com/thong-tin-de-kiem-tra-hoc-ki-i-vat-li-8-truong-thcs-ngo-gia-tu-nam-hoc-2019-2020-e92372.html</w:t>
      </w:r>
    </w:p>
    <w:p>
      <w:r>
        <w:t>https://tuyensinh247.com/thong-tin-de-kiem-tra-hoc-ki-i-vat-li-8-thcs-li-tu-trong-nam-hoc-2018-2019-e92368.html</w:t>
      </w:r>
    </w:p>
    <w:p>
      <w:r>
        <w:t>https://tuyensinh247.com/thong-tin-de-kiem-tra-hoc-ki-i-vat-li-8-thcs-le-quy-don-nam-hoc-2018-2019-e92367.html</w:t>
      </w:r>
    </w:p>
    <w:p>
      <w:r>
        <w:t>https://tuyensinh247.com/thong-tin-de-kiem-tra-hoc-ki-i-vat-li-8-phong-gddt-huyen-lang-giang-bac-giang-nam-hoc-2018-2019-e92369.html</w:t>
      </w:r>
    </w:p>
    <w:p>
      <w:r>
        <w:t>https://tuyensinh247.com/thong-tin-de-kiem-tra-hoc-ki-i-vat-li-8-thcs-binh-chanh-thanh-pho-ho-chi-minh-nam-hoc-2018-2019-e92366.html</w:t>
      </w:r>
    </w:p>
    <w:p>
      <w:r>
        <w:t>https://tuyensinh247.com/thong-tin-de-kiem-tra-hoc-ki-i-vat-li-8-thcs-huyen-duyen-hai-phong-gddt-tra-vinh-nam-hoc-2018-2019-e92365.html</w:t>
      </w:r>
    </w:p>
    <w:p>
      <w:r>
        <w:t>https://tuyensinh247.com/bai-giang-gioi-thieu-khoa-v72454.html</w:t>
      </w:r>
    </w:p>
    <w:p>
      <w:r>
        <w:t>https://tuyensinh247.com/bai-giang-chu-nghia-tu-ban-xac-lap-tren-pham-vi-the-gioi-phan-1-v72455.html</w:t>
      </w:r>
    </w:p>
    <w:p>
      <w:r>
        <w:t>https://tuyensinh247.com/bai-giang-cac-cuoc-cach-mang-tu-san-thoi-can-dai-tiet-1-v72472.html</w:t>
      </w:r>
    </w:p>
    <w:p>
      <w:r>
        <w:t>https://tuyensinh247.com/bai-giang-gioi-thieu-khoa-hoc-on-thi-hsg-lich-su-8-theo-chu-de-v72473.html</w:t>
      </w:r>
    </w:p>
    <w:p>
      <w:r>
        <w:t>https://tuyensinh247.com/bai-giang-nhung-cuoc-cach-mang-tu-san-dau-tien-tiet-1-v72411.html</w:t>
      </w:r>
    </w:p>
    <w:p>
      <w:r>
        <w:t>https://tuyensinh247.com/lich-su-8-thay-tran-thanh-quang-k2103.html?publish=1</w:t>
      </w:r>
    </w:p>
    <w:p>
      <w:r>
        <w:t>https://tuyensinh247.com/thong-tin-btvn-nhung-cuoc-cach-mang-tu-san-dau-tien-tiet-1-co-loi-giai-chi-tiet-e92650.html</w:t>
      </w:r>
    </w:p>
    <w:p>
      <w:r>
        <w:t>https://tuyensinh247.com/bai-giang-nhung-cuoc-cach-mang-tu-san-dau-tien-tiet-2-v72412.html</w:t>
      </w:r>
    </w:p>
    <w:p>
      <w:r>
        <w:t>https://tuyensinh247.com/thong-tin-btvn-nhung-cuoc-cach-mang-tu-san-dau-tien-tiet-2-co-loi-giai-chi-tiet-e92651.html</w:t>
      </w:r>
    </w:p>
    <w:p>
      <w:r>
        <w:t>https://tuyensinh247.com/thong-tin-btvn-bai-tap-tu-luan-chuyen-de-1-phan-1-co-loi-giai-chi-tiet-e92652.html</w:t>
      </w:r>
    </w:p>
    <w:p>
      <w:r>
        <w:t>https://tuyensinh247.com/bai-giang-cach-mang-tu-san-phap-1789-1794-tiet-1-v72413.html</w:t>
      </w:r>
    </w:p>
    <w:p>
      <w:r>
        <w:t>https://tuyensinh247.com/thong-tin-btvn-cach-mang-tu-san-phap-1789-1794-tiet-1-co-loi-giai-chi-tiet-e92653.html</w:t>
      </w:r>
    </w:p>
    <w:p>
      <w:r>
        <w:t>https://tuyensinh247.com/bai-giang-cach-mang-tu-san-phap-1789-1794-tiet-2-v72414.html</w:t>
      </w:r>
    </w:p>
    <w:p>
      <w:r>
        <w:t>https://tuyensinh247.com/thong-tin-btvn-cach-mang-tu-san-phap-1789-1794-tiet-2-co-loi-giai-chi-tiet-e92654.html</w:t>
      </w:r>
    </w:p>
    <w:p>
      <w:r>
        <w:t>https://tuyensinh247.com/thong-tin-btvn-bai-tap-tu-luan-chuyen-de-1-phan-2-co-loi-giai-chi-tiet-e92656.html</w:t>
      </w:r>
    </w:p>
    <w:p>
      <w:r>
        <w:t>https://tuyensinh247.com/bai-giang-chu-nghia-tu-ban-duoc-xac-lap-tren-pham-vi-the-gioi-tiet-1-v72415.html</w:t>
      </w:r>
    </w:p>
    <w:p>
      <w:r>
        <w:t>https://tuyensinh247.com/thong-tin-btvn-chu-nghia-tu-ban-duoc-xac-lap-tren-pham-vi-the-gioi-tiet-1-co-loi-giai-chi-tiet-e92655.html</w:t>
      </w:r>
    </w:p>
    <w:p>
      <w:r>
        <w:t>https://tuyensinh247.com/bai-giang-chu-nghia-tu-ban-duoc-xac-lap-tren-pham-vi-the-gioi-tiet-2-v72416.html</w:t>
      </w:r>
    </w:p>
    <w:p>
      <w:r>
        <w:t>https://tuyensinh247.com/thong-tin-btvn-chu-nghia-tu-ban-duoc-xac-lap-tren-pham-vi-the-gioi-tiet-2-co-loi-giai-chi-tiet-e92657.html</w:t>
      </w:r>
    </w:p>
    <w:p>
      <w:r>
        <w:t>https://tuyensinh247.com/thong-tin-btvn-bai-tap-tu-luan-chuyen-de-1-phan-3-co-loi-giai-chi-tiet-e92659.html</w:t>
      </w:r>
    </w:p>
    <w:p>
      <w:r>
        <w:t>https://tuyensinh247.com/bai-giang-phong-trao-cong-nhan-va-su-ra-doi-cua-chu-nghia-mac-tiet-1-v72417.html</w:t>
      </w:r>
    </w:p>
    <w:p>
      <w:r>
        <w:t>https://tuyensinh247.com/thong-tin-btvn-phong-trao-cong-nhan-va-su-ra-doi-cua-chu-nghia-mac-tiet-1-co-loi-giai-chi-tiet-e92658.html</w:t>
      </w:r>
    </w:p>
    <w:p>
      <w:r>
        <w:t>https://tuyensinh247.com/bai-giang-phong-trao-cong-nhan-va-su-ra-doi-cua-chu-nghia-mac-tiet-2-v72418.html</w:t>
      </w:r>
    </w:p>
    <w:p>
      <w:r>
        <w:t>https://tuyensinh247.com/thong-tin-btvn-phong-trao-cong-nhan-va-su-ra-doi-cua-chu-nghia-mac-tiet-2-co-loi-giai-chi-tiet-e92660.html</w:t>
      </w:r>
    </w:p>
    <w:p>
      <w:r>
        <w:t>https://tuyensinh247.com/thong-tin-btvn-bai-tap-tu-luan-chuyen-de-1-phan-4-co-loi-giai-chi-tiet-e92661.html</w:t>
      </w:r>
    </w:p>
    <w:p>
      <w:r>
        <w:t>https://tuyensinh247.com/de-thi-hoc-ki-lich-su-8-co-loi-giai-chi-tiet-k2106.html?publish=1</w:t>
      </w:r>
    </w:p>
    <w:p>
      <w:r>
        <w:t>https://tuyensinh247.com/thong-tin-de-thi-hoc-ki-i-mon-su-lop-8-thcs-nguyen-thi-dinh-nam-2020-2021-co-loi-giai-chi-tiet-e92805.html</w:t>
      </w:r>
    </w:p>
    <w:p>
      <w:r>
        <w:t>https://tuyensinh247.com/thong-tin-de-thi-hoc-ki-i-mon-su-lop-8-phong-gd-dt-huyen-hoa-lu-nam-2020-2021-co-loi-giai-chi-tiet-e92806.html</w:t>
      </w:r>
    </w:p>
    <w:p>
      <w:r>
        <w:t>https://tuyensinh247.com/thong-tin-de-thi-hoc-ki-i-mon-su-lop-8-phong-gd-dt-huyen-phu-cat-nam-2020-2021-co-loi-giai-chi-tiet-e92807.html</w:t>
      </w:r>
    </w:p>
    <w:p>
      <w:r>
        <w:t>https://tuyensinh247.com/thong-tin-de-thi-hoc-ki-i-mon-su-lop-8-truong-thcs-ngoc-thuy-nam-2020-2021-co-loi-giai-chi-tiet-e92808.html</w:t>
      </w:r>
    </w:p>
    <w:p>
      <w:r>
        <w:t>https://tuyensinh247.com/thong-tin-de-thi-hoc-ki-i-mon-su-lop-8-phong-gd-dt-xa-nghi-son-nam-2020-2021-co-loi-giai-chi-tiet-e92809.html</w:t>
      </w:r>
    </w:p>
    <w:p>
      <w:r>
        <w:t>https://tuyensinh247.com/thong-tin-de-thi-hk1-mon-lich-su-lop-8-truong-thcs-doan-thi-diem-ha-noi-nam-2018-2019-co-loi-giai-chi-tiet-e92788.html</w:t>
      </w:r>
    </w:p>
    <w:p>
      <w:r>
        <w:t>https://tuyensinh247.com/thong-tin-de-thi-hoc-ki-i-mon-su-lop-8-truong-thcs-luong-the-vinh-tp-ho-chi-minh-nam-2019-2020-co-loi-giai-chi-tiet-e92793.html</w:t>
      </w:r>
    </w:p>
    <w:p>
      <w:r>
        <w:t>https://tuyensinh247.com/thong-tin-de-kiem-tra-1-tiet-hk1-mon-lich-su-lop-8-truong-th-thcs-bai-thom-nam-2019-co-loi-giai-chi-tiet-e92786.html</w:t>
      </w:r>
    </w:p>
    <w:p>
      <w:r>
        <w:t>https://tuyensinh247.com/thong-tin-de-thi-hoc-ki-i-mon-su-lop-8-truong-thcs-nguyen-van-phu-nam-2019-2020-co-loi-giai-chi-tiet-e92792.html</w:t>
      </w:r>
    </w:p>
    <w:p>
      <w:r>
        <w:t>https://tuyensinh247.com/thong-tin-de-thi-hoc-ki-i-mon-su-lop-8-phong-gddt-tan-phu-nam-2019-2020-co-loi-giai-chi-tiet-e92791.html</w:t>
      </w:r>
    </w:p>
    <w:p>
      <w:r>
        <w:t>https://tuyensinh247.com/thong-tin-de-thi-hoc-ki-i-mon-su-lop-8-truong-thcs-le-thi-trung-nam-2019-2020-co-loi-giai-chi-tiet-e92794.html</w:t>
      </w:r>
    </w:p>
    <w:p>
      <w:r>
        <w:t>https://tuyensinh247.com/thong-tin-de-thi-hoc-ki-i-mon-su-lop-8-phong-gddt-quan-binh-thanh-tp-ho-chi-minh-nam-2019-2020-co-loi-giai-chi-tiet-e92795.html</w:t>
      </w:r>
    </w:p>
    <w:p>
      <w:r>
        <w:t>https://tuyensinh247.com/thong-tin-de-thi-hoc-ki-i-mon-su-lop-8-truong-thcs-huynh-thuc-khang-nam-2019-2020-co-loi-giai-chi-tiet-e92796.html</w:t>
      </w:r>
    </w:p>
    <w:p>
      <w:r>
        <w:t>https://tuyensinh247.com/thong-tin-de-thi-hoc-ki-i-mon-su-lop-8-phong-gddt-tan-hong-nam-2019-2020-co-loi-giai-chi-tiet-e92797.html</w:t>
      </w:r>
    </w:p>
    <w:p>
      <w:r>
        <w:t>https://tuyensinh247.com/thong-tin-de-thi-hoc-ki-i-mon-su-lop-8-thcs-phuoc-thanh-cu-chi-nam-2019-2020-co-loi-giai-chi-tiet-e92804.html</w:t>
      </w:r>
    </w:p>
    <w:p>
      <w:r>
        <w:t>https://tuyensinh247.com/thong-tin-de-thi-hoc-ki-i-mon-su-lop-8-thcs-nguyen-van-phu-tp-ho-chi-minh-nam-2019-2020-co-loi-giai-chi-tiet-e92803.html</w:t>
      </w:r>
    </w:p>
    <w:p>
      <w:r>
        <w:t>https://tuyensinh247.com/thong-tin-de-thi-hoc-ki-i-mon-su-lop-8-thcs-nguyen-van-troi-nam-2019-2020-co-loi-giai-chi-tiet-e92802.html</w:t>
      </w:r>
    </w:p>
    <w:p>
      <w:r>
        <w:t>https://tuyensinh247.com/thong-tin-de-thi-hoc-ki-i-mon-su-lop-8-truong-thcs-phu-luong-nam-2019-2020-co-loi-giai-chi-tiet-e92801.html</w:t>
      </w:r>
    </w:p>
    <w:p>
      <w:r>
        <w:t>https://tuyensinh247.com/thong-tin-de-thi-hoc-ki-i-mon-su-lop-8-truong-thcs-ngo-gia-tu-long-bien-nam-2019-2020-co-loi-giai-chi-tiet-e92800.html</w:t>
      </w:r>
    </w:p>
    <w:p>
      <w:r>
        <w:t>https://tuyensinh247.com/thong-tin-de-thi-hoc-ki-i-mon-su-lop-8-truong-thcs-duc-giang-long-bien-nam-2019-2020-co-loi-giai-chi-tiet-e92799.html</w:t>
      </w:r>
    </w:p>
    <w:p>
      <w:r>
        <w:t>https://tuyensinh247.com/hoc-lich-su-8-voi-tranh-anh-thay-tran-thanh-quang-k2104.html?publish=1</w:t>
      </w:r>
    </w:p>
    <w:p>
      <w:r>
        <w:t>https://tuyensinh247.com/thong-tin-btvn-chu-nghia-tu-ban-xac-lap-tren-pham-vi-the-gioi-phan-1-e92745.html</w:t>
      </w:r>
    </w:p>
    <w:p>
      <w:r>
        <w:t>https://tuyensinh247.com/bai-giang-chu-nghia-tu-ban-xac-lap-tren-pham-vi-the-gioi-phan-2-v72456.html</w:t>
      </w:r>
    </w:p>
    <w:p>
      <w:r>
        <w:t>https://tuyensinh247.com/thong-tin-btvn-chu-nghia-tu-ban-xac-lap-tren-pham-vi-the-gioi-phan-2-e92746.html</w:t>
      </w:r>
    </w:p>
    <w:p>
      <w:r>
        <w:t>https://tuyensinh247.com/thong-tin-btvn-chu-nghia-tu-ban-xac-lap-tren-pham-vi-the-gioi-e92737.html</w:t>
      </w:r>
    </w:p>
    <w:p>
      <w:r>
        <w:t>https://tuyensinh247.com/bai-giang-cac-nuoc-au-mi-cuoi-the-ki-xix-dau-the-ki-xx-phan-1-v72457.html</w:t>
      </w:r>
    </w:p>
    <w:p>
      <w:r>
        <w:t>https://tuyensinh247.com/thong-tin-btvn-cac-nuoc-au-mi-cuoi-the-ki-xix-dau-the-ki-xx-phan-1-e92747.html</w:t>
      </w:r>
    </w:p>
    <w:p>
      <w:r>
        <w:t>https://tuyensinh247.com/bai-giang-cac-nuoc-au-mi-cuoi-the-ki-xix-dau-the-ki-xx-phan-2-v72470.html</w:t>
      </w:r>
    </w:p>
    <w:p>
      <w:r>
        <w:t>https://tuyensinh247.com/thong-tin-btvn-cac-nuoc-au-mi-cuoi-the-ki-xix-dau-the-ki-xx-phan-2-e92753.html</w:t>
      </w:r>
    </w:p>
    <w:p>
      <w:r>
        <w:t>https://tuyensinh247.com/thong-tin-btvn-cac-nuoc-au-mi-cuoi-the-ki-xix-dau-the-ki-xx-e92738.html</w:t>
      </w:r>
    </w:p>
    <w:p>
      <w:r>
        <w:t>https://tuyensinh247.com/bai-giang-chau-a-cuoi-the-ki-xix-dau-the-ki-xx-phan-1-v72458.html</w:t>
      </w:r>
    </w:p>
    <w:p>
      <w:r>
        <w:t>https://tuyensinh247.com/thong-tin-btvn-chau-a-the-ki-xviii-dau-the-ki-xx-phan-1-e92748.html</w:t>
      </w:r>
    </w:p>
    <w:p>
      <w:r>
        <w:t>https://tuyensinh247.com/bai-giang-chau-a-cuoi-the-ki-xix-dau-the-ki-xx-phan-2-v72459.html</w:t>
      </w:r>
    </w:p>
    <w:p>
      <w:r>
        <w:t>https://tuyensinh247.com/thong-tin-btvn-chau-a-the-ki-xviii-dau-the-ki-xx-phan-2-e92754.html</w:t>
      </w:r>
    </w:p>
    <w:p>
      <w:r>
        <w:t>https://tuyensinh247.com/thong-tin-btvn-chau-a-the-ki-xviii-dau-the-ki-xx-e92739.html</w:t>
      </w:r>
    </w:p>
    <w:p>
      <w:r>
        <w:t>https://tuyensinh247.com/bai-giang-nga-lien-xo-1917-1941-phan-1-v72460.html</w:t>
      </w:r>
    </w:p>
    <w:p>
      <w:r>
        <w:t>https://tuyensinh247.com/thong-tin-btvn-nga-lien-xo-1917-1941-phan-1-e92749.html</w:t>
      </w:r>
    </w:p>
    <w:p>
      <w:r>
        <w:t>https://tuyensinh247.com/bai-giang-nga-lien-xo-1917-1941-phan-2-v72461.html</w:t>
      </w:r>
    </w:p>
    <w:p>
      <w:r>
        <w:t>https://tuyensinh247.com/thong-tin-btvn-nga-lien-xo-1917-1941-phan-2-e92750.html</w:t>
      </w:r>
    </w:p>
    <w:p>
      <w:r>
        <w:t>https://tuyensinh247.com/thong-tin-btvn-nga-lien-xo-1917-1941-e92740.html</w:t>
      </w:r>
    </w:p>
    <w:p>
      <w:r>
        <w:t>https://tuyensinh247.com/bai-giang-chau-au-chau-a-nuoc-mi-giua-hai-cuoc-chien-tranh-the-gioi-phan-1-v72462.html</w:t>
      </w:r>
    </w:p>
    <w:p>
      <w:r>
        <w:t>https://tuyensinh247.com/thong-tin-btvn-chau-au-chau-a-nuoc-mi-giua-hai-cuoc-chien-tranh-the-gioi-phan-1-e92751.html</w:t>
      </w:r>
    </w:p>
    <w:p>
      <w:r>
        <w:t>https://tuyensinh247.com/bai-giang-chau-au-chau-a-nuoc-mi-giua-hai-cuoc-chien-tranh-the-gioi-phan-2-v72463.html</w:t>
      </w:r>
    </w:p>
    <w:p>
      <w:r>
        <w:t>https://tuyensinh247.com/thong-tin-btvn-chau-au-chau-a-nuoc-mi-giua-hai-cuoc-chien-tranh-the-gioi-phan-2-e92752.html</w:t>
      </w:r>
    </w:p>
    <w:p>
      <w:r>
        <w:t>https://tuyensinh247.com/thong-tin-btvn-chau-au-chau-a-nuoc-mi-giua-hai-cuoc-chien-tranh-the-gioi-e92741.html</w:t>
      </w:r>
    </w:p>
    <w:p>
      <w:r>
        <w:t>https://tuyensinh247.com/bai-giang-hai-cuoc-dai-chien-the-gioi-trong-the-ki-xx-phan-1-v72464.html</w:t>
      </w:r>
    </w:p>
    <w:p>
      <w:r>
        <w:t>https://tuyensinh247.com/thong-tin-btvn-hai-cuoc-dai-chien-the-gioi-trong-the-ki-xx-phan-1-e92755.html</w:t>
      </w:r>
    </w:p>
    <w:p>
      <w:r>
        <w:t>https://tuyensinh247.com/bai-giang-hai-cuoc-dai-chien-the-gioi-trong-the-ki-xx-phan-2-v72465.html</w:t>
      </w:r>
    </w:p>
    <w:p>
      <w:r>
        <w:t>https://tuyensinh247.com/thong-tin-btvn-hai-cuoc-dai-chien-the-gioi-trong-the-ki-xx-phan-2-e92756.html</w:t>
      </w:r>
    </w:p>
    <w:p>
      <w:r>
        <w:t>https://tuyensinh247.com/thong-tin-btvn-hai-cuoc-dai-chien-the-gioi-trong-the-ki-xx-e92742.html</w:t>
      </w:r>
    </w:p>
    <w:p>
      <w:r>
        <w:t>https://tuyensinh247.com/bai-giang-lich-su-viet-nam-tu-1858-cuoi-the-ki-xix-phan-1-v72466.html</w:t>
      </w:r>
    </w:p>
    <w:p>
      <w:r>
        <w:t>https://tuyensinh247.com/thong-tin-btvn-lich-su-viet-nam-tu-1858-cuoi-the-ki-xix-phan-1-e92757.html</w:t>
      </w:r>
    </w:p>
    <w:p>
      <w:r>
        <w:t>https://tuyensinh247.com/bai-giang-lich-su-viet-nam-tu-1858-cuoi-the-ki-xix-phan-2-v72467.html</w:t>
      </w:r>
    </w:p>
    <w:p>
      <w:r>
        <w:t>https://tuyensinh247.com/thong-tin-btvn-lich-su-viet-nam-tu-1858-cuoi-the-ki-xix-phan-2-e92758.html</w:t>
      </w:r>
    </w:p>
    <w:p>
      <w:r>
        <w:t>https://tuyensinh247.com/thong-tin-btvn-lich-su-viet-nam-tu-1858-cuoi-the-ki-xix-e92743.html</w:t>
      </w:r>
    </w:p>
    <w:p>
      <w:r>
        <w:t>https://tuyensinh247.com/bai-giang-lich-su-viet-nam-tu-dau-the-ki-xx-1918-phan-1-v72468.html</w:t>
      </w:r>
    </w:p>
    <w:p>
      <w:r>
        <w:t>https://tuyensinh247.com/thong-tin-btvn-lich-su-viet-nam-tu-dau-the-ki-xx-1918-phan-1-e92759.html</w:t>
      </w:r>
    </w:p>
    <w:p>
      <w:r>
        <w:t>https://tuyensinh247.com/bai-giang-lich-su-viet-nam-tu-dau-the-ki-xx-1918-phan-2-v72469.html</w:t>
      </w:r>
    </w:p>
    <w:p>
      <w:r>
        <w:t>https://tuyensinh247.com/thong-tin-btvn-lich-su-viet-nam-tu-dau-the-ki-xx-1918-phan-2-e92744.html</w:t>
      </w:r>
    </w:p>
    <w:p>
      <w:r>
        <w:t>https://tuyensinh247.com/eExamOnline/downloadAttachFile/item_id/72454/item_type/1</w:t>
      </w:r>
    </w:p>
    <w:p>
      <w:r>
        <w:t>https://tuyensinh247.com/on-thi-hsg-lich-su-8-theo-chu-de-thay-tran-thanh-quang-k2105.html?publish=1</w:t>
      </w:r>
    </w:p>
    <w:p>
      <w:r>
        <w:t>https://tuyensinh247.com/bai-giang-cac-cuoc-cach-mang-tu-san-thoi-can-dai-tiet-2-v72471.html</w:t>
      </w:r>
    </w:p>
    <w:p>
      <w:r>
        <w:t>https://tuyensinh247.com/bai-giang-cau-tao-co-the-nguoi-v72360.html</w:t>
      </w:r>
    </w:p>
    <w:p>
      <w:r>
        <w:t>https://tuyensinh247.com/bai-giang-gioi-thieu-khoa-hoc-sinh-hoc-8-v72361.html</w:t>
      </w:r>
    </w:p>
    <w:p>
      <w:r>
        <w:t>https://tuyensinh247.com/sinh-hoc-8-thay-nguyen-duc-hai-k2101.html?publish=1</w:t>
      </w:r>
    </w:p>
    <w:p>
      <w:r>
        <w:t>https://tuyensinh247.com/thong-tin-btvn-cau-tao-co-the-nguoi-e92543.html</w:t>
      </w:r>
    </w:p>
    <w:p>
      <w:r>
        <w:t>https://tuyensinh247.com/bai-giang-te-bao-v72359.html</w:t>
      </w:r>
    </w:p>
    <w:p>
      <w:r>
        <w:t>https://tuyensinh247.com/thong-tin-btvn-te-bao-e92542.html</w:t>
      </w:r>
    </w:p>
    <w:p>
      <w:r>
        <w:t>https://tuyensinh247.com/bai-giang-mo-v72358.html</w:t>
      </w:r>
    </w:p>
    <w:p>
      <w:r>
        <w:t>https://tuyensinh247.com/thong-tin-btvn-mo-e92541.html</w:t>
      </w:r>
    </w:p>
    <w:p>
      <w:r>
        <w:t>https://tuyensinh247.com/bai-giang-phan-xa-v72357.html</w:t>
      </w:r>
    </w:p>
    <w:p>
      <w:r>
        <w:t>https://tuyensinh247.com/thong-tin-btvn-phan-xa-e92540.html</w:t>
      </w:r>
    </w:p>
    <w:p>
      <w:r>
        <w:t>https://tuyensinh247.com/de-thi-hoc-ki-sinh-hoc-8-co-loi-giai-chi-tiet-k2102.html?publish=1</w:t>
      </w:r>
    </w:p>
    <w:p>
      <w:r>
        <w:t>https://tuyensinh247.com/thong-tin-de-thi-hk1-mon-sinh-lop-8-truong-thcs-ly-thuong-kiet-ha-noi-nam-2020-2021-co-loi-giai-chi-tiet-e92636.html</w:t>
      </w:r>
    </w:p>
    <w:p>
      <w:r>
        <w:t>https://tuyensinh247.com/thong-tin-de-thi-hk1-mon-sinh-lop-8-truong-thcs-ngoc-thuy-ha-noi-nam-2020-2021-co-loi-giai-chi-tiet-e92634.html</w:t>
      </w:r>
    </w:p>
    <w:p>
      <w:r>
        <w:t>https://tuyensinh247.com/thong-tin-de-thi-hk1-mon-sinh-lop-8-truong-thcs-phuc-loi-ha-noi-nam-2020-2021-co-loi-giai-chi-tiet-e92635.html</w:t>
      </w:r>
    </w:p>
    <w:p>
      <w:r>
        <w:t>https://tuyensinh247.com/thong-tin-de-thi-hk1-mon-sinh-lop-8-truong-thcs-ngo-gia-tu-ha-noi-nam-2020-2021-co-loi-giai-chi-tiet-e92632.html</w:t>
      </w:r>
    </w:p>
    <w:p>
      <w:r>
        <w:t>https://tuyensinh247.com/thong-tin-de-thi-hk1-mon-sinh-lop-8-truong-thcs-ngoc-lam-ha-noi-nam-2020-2021-co-loi-giai-chi-tiet-e92633.html</w:t>
      </w:r>
    </w:p>
    <w:p>
      <w:r>
        <w:t>https://tuyensinh247.com/thong-tin-de-thi-hk1-mon-sinh-lop-8-truong-thcs-ngo-gia-tu-ha-noi-nam-2019-2020-co-loi-giai-chi-tiet-e92628.html</w:t>
      </w:r>
    </w:p>
    <w:p>
      <w:r>
        <w:t>https://tuyensinh247.com/thong-tin-de-thi-hk1-mon-sinh-lop-8-truong-thcs-viet-hung-ha-noi-nam-2019-2020-co-loi-giai-chi-tiet-e92629.html</w:t>
      </w:r>
    </w:p>
    <w:p>
      <w:r>
        <w:t>https://tuyensinh247.com/thong-tin-de-thi-hk1-mon-sinh-lop-8-phong-gddt-thuan-thanh-nam-2019-2020-co-loi-giai-chi-tiet-e92630.html</w:t>
      </w:r>
    </w:p>
    <w:p>
      <w:r>
        <w:t>https://tuyensinh247.com/thong-tin-de-thi-hk1-mon-sinh-lop-8-truong-thcs-minh-hoa-hai-duong-nam-2019-2020-co-loi-giai-chi-tiet-e92624.html</w:t>
      </w:r>
    </w:p>
    <w:p>
      <w:r>
        <w:t>https://tuyensinh247.com/thong-tin-de-thi-hk1-mon-sinh-lop-8-truong-thcs-le-thi-trung-binh-duong-nam-2019-2020-co-loi-giai-chi-tiet-e92627.html</w:t>
      </w:r>
    </w:p>
    <w:p>
      <w:r>
        <w:t>https://tuyensinh247.com/thong-tin-de-thi-hk1-mon-sinh-lop-8-truong-thcs-duc-giang-long-bien-nam-2019-2020-co-loi-giai-chi-tiet-e92631.html</w:t>
      </w:r>
    </w:p>
    <w:p>
      <w:r>
        <w:t>https://tuyensinh247.com/thong-tin-de-thi-hk1-mon-sinh-lop-8-truong-thcs-thai-thanh-thai-binh-nam-2019-2020-co-loi-giai-chi-tiet-e92626.html</w:t>
      </w:r>
    </w:p>
    <w:p>
      <w:r>
        <w:t>https://tuyensinh247.com/thong-tin-de-thi-hk1-mon-sinh-lop-8-truong-thcs-nguyen-binh-khiem-quang-ninh-nam-2018-2019-co-loi-giai-chi-tiet-e92613.html</w:t>
      </w:r>
    </w:p>
    <w:p>
      <w:r>
        <w:t>https://tuyensinh247.com/thong-tin-de-thi-hk1-mon-sinh-lop-8-truong-thcs-binh-an-dong-nai-nam-2018-2019-co-loi-giai-chi-tiet-e92618.html</w:t>
      </w:r>
    </w:p>
    <w:p>
      <w:r>
        <w:t>https://tuyensinh247.com/thong-tin-de-thi-hk1-mon-sinh-lop-8-truong-thcs-nguyen-gia-thieu-tp-hcm-nam-2018-2019-co-loi-giai-chi-tiet-e92619.html</w:t>
      </w:r>
    </w:p>
    <w:p>
      <w:r>
        <w:t>https://tuyensinh247.com/thong-tin-de-thi-hk1-mon-sinh-lop-8-truong-thcs-ba-dien-quang-ngai-nam-2019-2020-co-loi-giai-chi-tiet-e92623.html</w:t>
      </w:r>
    </w:p>
    <w:p>
      <w:r>
        <w:t>https://tuyensinh247.com/thong-tin-de-thi-hk1-mon-sinh-lop-8-truong-thcs-thpt-viet-my-br-vt-nam-2019-2020-co-loi-giai-chi-tiet-e92622.html</w:t>
      </w:r>
    </w:p>
    <w:p>
      <w:r>
        <w:t>https://tuyensinh247.com/thong-tin-de-thi-hk1-mon-sinh-lop-8-truong-thcs-tan-hung-hai-duong-nam-2019-2020-co-loi-giai-chi-tiet-e92625.html</w:t>
      </w:r>
    </w:p>
    <w:p>
      <w:r>
        <w:t>https://tuyensinh247.com/thong-tin-de-thi-hk1-mon-sinh-lop-8-truong-thcs-dong-xuan-ha-noi-nam-2018-2019-co-loi-giai-chi-tiet-e92614.html</w:t>
      </w:r>
    </w:p>
    <w:p>
      <w:r>
        <w:t>https://tuyensinh247.com/thong-tin-de-thi-hk1-mon-sinh-lop-8-truong-thcs-duong-thuy-quang-binh-nam-2018-2019-co-loi-giai-chi-tiet-e92620.html</w:t>
      </w:r>
    </w:p>
    <w:p>
      <w:r>
        <w:t>https://tuyensinh247.com/toan-7-thay-do-van-bao-k1719.html?publish=1</w:t>
      </w:r>
    </w:p>
    <w:p>
      <w:r>
        <w:t>https://tuyensinh247.com/thong-tin-btvn-tap-hop-q-cac-so-huu-ti-e71693.html</w:t>
      </w:r>
    </w:p>
    <w:p>
      <w:r>
        <w:t>https://tuyensinh247.com/bai-giang-cong-tru-nhan-chia-so-huu-ti-tu-hoc-nhan-chia-so-huu-ti-bai-tap-15-giam-tai-v57749.html</w:t>
      </w:r>
    </w:p>
    <w:p>
      <w:r>
        <w:t>https://tuyensinh247.com/thong-tin-btvn-cong-tru-so-huu-ti-e71705.html</w:t>
      </w:r>
    </w:p>
    <w:p>
      <w:r>
        <w:t>https://tuyensinh247.com/thong-tin-btvn-nhan-chia-so-huu-ti-e71694.html</w:t>
      </w:r>
    </w:p>
    <w:p>
      <w:r>
        <w:t>https://tuyensinh247.com/bai-giang-luyen-tap-cac-phep-toan-tren-tap-so-huu-ti-v57750.html</w:t>
      </w:r>
    </w:p>
    <w:p>
      <w:r>
        <w:t>https://tuyensinh247.com/thong-tin-btvn-luyen-tap-cac-phep-toan-tren-tap-so-huu-ti-e79686.html</w:t>
      </w:r>
    </w:p>
    <w:p>
      <w:r>
        <w:t>https://tuyensinh247.com/thong-tin-btvn-tap-hop-q-cac-so-huu-ti-cong-tru-nhan-chia-so-huu-ti-de-so-1-e71683.html</w:t>
      </w:r>
    </w:p>
    <w:p>
      <w:r>
        <w:t>https://tuyensinh247.com/thong-tin-btvn-tap-hop-q-cac-so-huu-ti-cong-tru-nhan-chia-so-huu-ti-de-so-2-e71692.html</w:t>
      </w:r>
    </w:p>
    <w:p>
      <w:r>
        <w:t>https://tuyensinh247.com/bai-giang-gia-tri-tuyet-doi-cua-mot-so-huu-ti-giam-tai-bai-23-v57751.html</w:t>
      </w:r>
    </w:p>
    <w:p>
      <w:r>
        <w:t>https://tuyensinh247.com/thong-tin-btvn-gia-tri-tuyet-doi-cua-mot-so-huu-ti-e71684.html</w:t>
      </w:r>
    </w:p>
    <w:p>
      <w:r>
        <w:t>https://tuyensinh247.com/bai-giang-luyen-tap-gttd-cua-mot-so-huu-ti-v57752.html</w:t>
      </w:r>
    </w:p>
    <w:p>
      <w:r>
        <w:t>https://tuyensinh247.com/thong-tin-btvn-luyen-tap-gia-tri-tuyet-doi-cua-mot-so-huu-ti-e71695.html</w:t>
      </w:r>
    </w:p>
    <w:p>
      <w:r>
        <w:t>https://tuyensinh247.com/bai-giang-luy-thua-cua-mot-so-huu-ti-v57753.html</w:t>
      </w:r>
    </w:p>
    <w:p>
      <w:r>
        <w:t>https://tuyensinh247.com/thong-tin-btvn-luy-thua-cua-mot-so-huu-ti-e71685.html</w:t>
      </w:r>
    </w:p>
    <w:p>
      <w:r>
        <w:t>https://tuyensinh247.com/bai-giang-luyen-tap-luy-thua-cua-mot-so-huu-ti-tiet-1-bai-tap-32-43-khong-yeu-cau-hs-lam-v57754.html</w:t>
      </w:r>
    </w:p>
    <w:p>
      <w:r>
        <w:t>https://tuyensinh247.com/thong-tin-btvn-luyen-tap-luy-thua-cua-mot-so-huu-ti-tiet-1-e71696.html</w:t>
      </w:r>
    </w:p>
    <w:p>
      <w:r>
        <w:t>https://tuyensinh247.com/bai-giang-luyen-tap-luy-thua-cua-mot-so-huu-ti-tiet-2-v57755.html</w:t>
      </w:r>
    </w:p>
    <w:p>
      <w:r>
        <w:t>https://tuyensinh247.com/thong-tin-btvn-luyen-tap-luy-thua-cua-mot-so-huu-ti-tiet-2-e71697.html</w:t>
      </w:r>
    </w:p>
    <w:p>
      <w:r>
        <w:t>https://tuyensinh247.com/bai-giang-ti-le-thuc-bai-53-giam-tai-v57756.html</w:t>
      </w:r>
    </w:p>
    <w:p>
      <w:r>
        <w:t>https://tuyensinh247.com/de-thi-hoc-ki-co-loi-giai-chi-tiet-k1718.html?publish=1</w:t>
      </w:r>
    </w:p>
    <w:p>
      <w:r>
        <w:t>https://tuyensinh247.com/thong-tin-de-thi-hk1-toan-7-so-gddt-bac-ninh-nam-hoc-2020-2021-co-loi-giai-chi-tiet-e81022.html</w:t>
      </w:r>
    </w:p>
    <w:p>
      <w:r>
        <w:t>https://tuyensinh247.com/thong-tin-de-thi-hk1-toan-7-phong-gddt-quan-ba-dinh-truong-thcs-phan-chu-trinh-nam-hoc-2020-2021-co-loi-giai-chi-tiet-e81021.html</w:t>
      </w:r>
    </w:p>
    <w:p>
      <w:r>
        <w:t>https://tuyensinh247.com/thong-tin-de-thi-hk1-toan-7-phong-gddt-quan-tay-ho-nam-hoc-2020-2021-co-loi-giai-chi-tiet-e81020.html</w:t>
      </w:r>
    </w:p>
    <w:p>
      <w:r>
        <w:t>https://tuyensinh247.com/thong-tin-de-thi-hk1-toan-7-quan-ha-dong-truong-thcs-nguyen-trai-nam-hoc-2020-2021-co-loi-giai-chi-tiet-e81019.html</w:t>
      </w:r>
    </w:p>
    <w:p>
      <w:r>
        <w:t>https://tuyensinh247.com/thong-tin-de-thi-hk1-toan-7-truong-thcs-nguyen-gia-thieu-nam-hoc-2020-2021-co-loi-giai-chi-tiet-e81018.html</w:t>
      </w:r>
    </w:p>
    <w:p>
      <w:r>
        <w:t>https://tuyensinh247.com/thong-tin-de-thi-hk1-toan-7-phong-gddt-quan-ba-dinh-truong-thcs-giang-vo-nam-hoc-2020-2021-co-loi-giai-chi-tiet-e80745.html</w:t>
      </w:r>
    </w:p>
    <w:p>
      <w:r>
        <w:t>https://tuyensinh247.com/thong-tin-de-thi-hk1-toan-7-truong-chuyen-ha-noi-amsterdam-nam-hoc-2020-2021-co-loi-giai-chi-tiet-e80744.html</w:t>
      </w:r>
    </w:p>
    <w:p>
      <w:r>
        <w:t>https://tuyensinh247.com/thong-tin-de-thi-hk1-toan-7-phong-gddt-binh-tan-tp-ho-chi-minh-nam-hoc-2020-2021-co-loi-giai-chi-tiet-e80743.html</w:t>
      </w:r>
    </w:p>
    <w:p>
      <w:r>
        <w:t>https://tuyensinh247.com/thong-tin-de-thi-hk1-toan-7-phong-gddt-quan-dong-da-nam-hoc-2020-2021-co-loi-giai-chi-tiet-e80595.html</w:t>
      </w:r>
    </w:p>
    <w:p>
      <w:r>
        <w:t>https://tuyensinh247.com/thong-tin-de-thi-hk1-toan-7-truong-thcs-thpt-marie-curie-tpha-noi-nam-hoc-2020-2021-co-loi-giai-chi-tiet-e80594.html</w:t>
      </w:r>
    </w:p>
    <w:p>
      <w:r>
        <w:t>https://tuyensinh247.com/thong-tin-de-thi-hk1-toan-7-truong-thcs-dich-vong-tpha-noi-nam-hoc-2019-2020-co-loi-giai-chi-tiet-e71587.html</w:t>
      </w:r>
    </w:p>
    <w:p>
      <w:r>
        <w:t>https://tuyensinh247.com/thong-tin-de-thi-hk1-toan-7-so-gddt-tphcm-truong-thpt-chuyen-tran-dai-nghia-nam-hoc-2019-2020-co-loi-giai-chi-tiet-e71586.html</w:t>
      </w:r>
    </w:p>
    <w:p>
      <w:r>
        <w:t>https://tuyensinh247.com/thong-tin-de-thi-hk1-toan-7-phong-gddt-ubnd-huyen-binh-xuyen-tinh-vinh-phuc-nam-hoc-2019-2020-co-loi-giai-chi-tiet-e71591.html</w:t>
      </w:r>
    </w:p>
    <w:p>
      <w:r>
        <w:t>https://tuyensinh247.com/thong-tin-de-thi-hk1-toan-7-phong-gddt-huyen-hoc-mon-tphcm-nam-hoc-2019-2020-co-loi-giai-chi-tiet-e71590.html</w:t>
      </w:r>
    </w:p>
    <w:p>
      <w:r>
        <w:t>https://tuyensinh247.com/thong-tin-de-thi-hk1-toan-7-phong-gddt-quan-phu-nhuan-tphcm-nam-hoc-2019-2020-co-loi-giai-chi-tiet-e71589.html</w:t>
      </w:r>
    </w:p>
    <w:p>
      <w:r>
        <w:t>https://tuyensinh247.com/thong-tin-de-thi-hk1-toan-7-phong-gddt-huyen-thanh-tri-tp-ha-noi-nam-hoc-2019-2020-co-loi-giai-chi-tiet-e71584.html</w:t>
      </w:r>
    </w:p>
    <w:p>
      <w:r>
        <w:t>https://tuyensinh247.com/thong-tin-de-thi-hk1-toan-7-phong-gddt-quan-tan-phu-tp-hcm-nam-hoc-2019-2020-co-loi-giai-chi-tiet-e71585.html</w:t>
      </w:r>
    </w:p>
    <w:p>
      <w:r>
        <w:t>https://tuyensinh247.com/thong-tin-de-thi-hk1-toan-7-phong-gddt-thanh-pho-long-khanh-nam-hoc-2019-2020-co-loi-giai-chi-tiet-e71593.html</w:t>
      </w:r>
    </w:p>
    <w:p>
      <w:r>
        <w:t>https://tuyensinh247.com/thong-tin-de-thi-hk1-toan-7-truong-thcs-nguyen-cong-tru-ubnd-quan-ba-dinh-tpha-noi-nam-hoc-2019-2020-co-loi-giai-chi-tiet-e71592.html</w:t>
      </w:r>
    </w:p>
    <w:p>
      <w:r>
        <w:t>https://tuyensinh247.com/thong-tin-de-thi-hk1-toan-7-phong-gddt-quan-dong-da-tpha-noi-nam-hoc-2019-2020-co-loi-giai-chi-tiet-e71588.html</w:t>
      </w:r>
    </w:p>
    <w:p>
      <w:r>
        <w:t>https://tuyensinh247.com/u/phamdangminh09.html?cat_id=52</w:t>
      </w:r>
    </w:p>
    <w:p>
      <w:r>
        <w:t>https://tuyensinh247.com/u/phamdangminh09.html?cat_id=154</w:t>
      </w:r>
    </w:p>
    <w:p>
      <w:r>
        <w:t>https://tuyensinh247.com/u/phamdangminh09.html?cat_id=153</w:t>
      </w:r>
    </w:p>
    <w:p>
      <w:r>
        <w:t>https://tuyensinh247.com/u/phamdangminh09.html?cat_id=65</w:t>
      </w:r>
    </w:p>
    <w:p>
      <w:r>
        <w:t>https://tuyensinh247.com/u/phamdangminh09.html?cat_id=222</w:t>
      </w:r>
    </w:p>
    <w:p>
      <w:r>
        <w:t>https://tuyensinh247.com/u/phamdangminh09.html?cat_id=224</w:t>
      </w:r>
    </w:p>
    <w:p>
      <w:r>
        <w:t>https://tuyensinh247.com/u/phamdangminh09.html?cat_id=226</w:t>
      </w:r>
    </w:p>
    <w:p>
      <w:r>
        <w:t>https://tuyensinh247.com/u/phamdangminh09.html?cat_id=271</w:t>
      </w:r>
    </w:p>
    <w:p>
      <w:r>
        <w:t>https://tuyensinh247.com/u/phamdangminh09.html?cat_id=309</w:t>
      </w:r>
    </w:p>
    <w:p>
      <w:r>
        <w:t>https://tuyensinh247.com/u/phamdangminh09.html?cat_id=288</w:t>
      </w:r>
    </w:p>
    <w:p>
      <w:r>
        <w:t>https://tuyensinh247.com/u/phamdangminh09.html?cat_id=326</w:t>
      </w:r>
    </w:p>
    <w:p>
      <w:r>
        <w:t>https://tuyensinh247.com/u/phamdangminh09.html?cat_id=343</w:t>
      </w:r>
    </w:p>
    <w:p>
      <w:r>
        <w:t>https://tuyensinh247.com/u/phuongthao1242009.html?cat_id=52</w:t>
      </w:r>
    </w:p>
    <w:p>
      <w:r>
        <w:t>https://tuyensinh247.com/u/phuongthao1242009.html?cat_id=154</w:t>
      </w:r>
    </w:p>
    <w:p>
      <w:r>
        <w:t>https://tuyensinh247.com/u/phuongthao1242009.html?cat_id=153</w:t>
      </w:r>
    </w:p>
    <w:p>
      <w:r>
        <w:t>https://tuyensinh247.com/u/phuongthao1242009.html?cat_id=65</w:t>
      </w:r>
    </w:p>
    <w:p>
      <w:r>
        <w:t>https://tuyensinh247.com/u/phuongthao1242009.html?cat_id=222</w:t>
      </w:r>
    </w:p>
    <w:p>
      <w:r>
        <w:t>https://tuyensinh247.com/u/phuongthao1242009.html?cat_id=224</w:t>
      </w:r>
    </w:p>
    <w:p>
      <w:r>
        <w:t>https://tuyensinh247.com/u/phuongthao1242009.html?cat_id=226</w:t>
      </w:r>
    </w:p>
    <w:p>
      <w:r>
        <w:t>https://tuyensinh247.com/u/phuongthao1242009.html?cat_id=271</w:t>
      </w:r>
    </w:p>
    <w:p>
      <w:r>
        <w:t>https://tuyensinh247.com/u/phuongthao1242009.html?cat_id=309</w:t>
      </w:r>
    </w:p>
    <w:p>
      <w:r>
        <w:t>https://tuyensinh247.com/u/phuongthao1242009.html?cat_id=288</w:t>
      </w:r>
    </w:p>
    <w:p>
      <w:r>
        <w:t>https://tuyensinh247.com/u/phuongthao1242009.html?cat_id=326</w:t>
      </w:r>
    </w:p>
    <w:p>
      <w:r>
        <w:t>https://tuyensinh247.com/u/phuongthao1242009.html?cat_id=343</w:t>
      </w:r>
    </w:p>
    <w:p>
      <w:r>
        <w:t>https://tuyensinh247.com/u/khanhlinh0824.html?cat_id=52</w:t>
      </w:r>
    </w:p>
    <w:p>
      <w:r>
        <w:t>https://tuyensinh247.com/u/khanhlinh0824.html?cat_id=154</w:t>
      </w:r>
    </w:p>
    <w:p>
      <w:r>
        <w:t>https://tuyensinh247.com/u/khanhlinh0824.html?cat_id=153</w:t>
      </w:r>
    </w:p>
    <w:p>
      <w:r>
        <w:t>https://tuyensinh247.com/u/khanhlinh0824.html?cat_id=65</w:t>
      </w:r>
    </w:p>
    <w:p>
      <w:r>
        <w:t>https://tuyensinh247.com/u/khanhlinh0824.html?cat_id=222</w:t>
      </w:r>
    </w:p>
    <w:p>
      <w:r>
        <w:t>https://tuyensinh247.com/u/khanhlinh0824.html?cat_id=224</w:t>
      </w:r>
    </w:p>
    <w:p>
      <w:r>
        <w:t>https://tuyensinh247.com/u/khanhlinh0824.html?cat_id=226</w:t>
      </w:r>
    </w:p>
    <w:p>
      <w:r>
        <w:t>https://tuyensinh247.com/u/khanhlinh0824.html?cat_id=271</w:t>
      </w:r>
    </w:p>
    <w:p>
      <w:r>
        <w:t>https://tuyensinh247.com/u/khanhlinh0824.html?cat_id=309</w:t>
      </w:r>
    </w:p>
    <w:p>
      <w:r>
        <w:t>https://tuyensinh247.com/u/khanhlinh0824.html?cat_id=288</w:t>
      </w:r>
    </w:p>
    <w:p>
      <w:r>
        <w:t>https://tuyensinh247.com/u/khanhlinh0824.html?cat_id=326</w:t>
      </w:r>
    </w:p>
    <w:p>
      <w:r>
        <w:t>https://tuyensinh247.com/u/khanhlinh0824.html?cat_id=343</w:t>
      </w:r>
    </w:p>
    <w:p>
      <w:r>
        <w:t>https://tuyensinh247.com/u/trandanhky152008.html?cat_id=52</w:t>
      </w:r>
    </w:p>
    <w:p>
      <w:r>
        <w:t>https://tuyensinh247.com/u/trandanhky152008.html?cat_id=154</w:t>
      </w:r>
    </w:p>
    <w:p>
      <w:r>
        <w:t>https://tuyensinh247.com/u/trandanhky152008.html?cat_id=153</w:t>
      </w:r>
    </w:p>
    <w:p>
      <w:r>
        <w:t>https://tuyensinh247.com/u/trandanhky152008.html?cat_id=65</w:t>
      </w:r>
    </w:p>
    <w:p>
      <w:r>
        <w:t>https://tuyensinh247.com/u/trandanhky152008.html?cat_id=222</w:t>
      </w:r>
    </w:p>
    <w:p>
      <w:r>
        <w:t>https://tuyensinh247.com/u/trandanhky152008.html?cat_id=224</w:t>
      </w:r>
    </w:p>
    <w:p>
      <w:r>
        <w:t>https://tuyensinh247.com/u/trandanhky152008.html?cat_id=226</w:t>
      </w:r>
    </w:p>
    <w:p>
      <w:r>
        <w:t>https://tuyensinh247.com/u/trandanhky152008.html?cat_id=271</w:t>
      </w:r>
    </w:p>
    <w:p>
      <w:r>
        <w:t>https://tuyensinh247.com/u/trandanhky152008.html?cat_id=309</w:t>
      </w:r>
    </w:p>
    <w:p>
      <w:r>
        <w:t>https://tuyensinh247.com/u/trandanhky152008.html?cat_id=288</w:t>
      </w:r>
    </w:p>
    <w:p>
      <w:r>
        <w:t>https://tuyensinh247.com/u/trandanhky152008.html?cat_id=326</w:t>
      </w:r>
    </w:p>
    <w:p>
      <w:r>
        <w:t>https://tuyensinh247.com/u/trandanhky152008.html?cat_id=343</w:t>
      </w:r>
    </w:p>
    <w:p>
      <w:r>
        <w:t>https://tuyensinh247.com/u/vanthanhcong.html?cat_id=52</w:t>
      </w:r>
    </w:p>
    <w:p>
      <w:r>
        <w:t>https://tuyensinh247.com/u/vanthanhcong.html?cat_id=154</w:t>
      </w:r>
    </w:p>
    <w:p>
      <w:r>
        <w:t>https://tuyensinh247.com/u/vanthanhcong.html?cat_id=153</w:t>
      </w:r>
    </w:p>
    <w:p>
      <w:r>
        <w:t>https://tuyensinh247.com/u/vanthanhcong.html?cat_id=65</w:t>
      </w:r>
    </w:p>
    <w:p>
      <w:r>
        <w:t>https://tuyensinh247.com/u/vanthanhcong.html?cat_id=222</w:t>
      </w:r>
    </w:p>
    <w:p>
      <w:r>
        <w:t>https://tuyensinh247.com/u/vanthanhcong.html?cat_id=224</w:t>
      </w:r>
    </w:p>
    <w:p>
      <w:r>
        <w:t>https://tuyensinh247.com/u/vanthanhcong.html?cat_id=226</w:t>
      </w:r>
    </w:p>
    <w:p>
      <w:r>
        <w:t>https://tuyensinh247.com/u/vanthanhcong.html?cat_id=271</w:t>
      </w:r>
    </w:p>
    <w:p>
      <w:r>
        <w:t>https://tuyensinh247.com/u/vanthanhcong.html?cat_id=309</w:t>
      </w:r>
    </w:p>
    <w:p>
      <w:r>
        <w:t>https://tuyensinh247.com/u/vanthanhcong.html?cat_id=288</w:t>
      </w:r>
    </w:p>
    <w:p>
      <w:r>
        <w:t>https://tuyensinh247.com/u/vanthanhcong.html?cat_id=326</w:t>
      </w:r>
    </w:p>
    <w:p>
      <w:r>
        <w:t>https://tuyensinh247.com/u/vanthanhcong.html?cat_id=343</w:t>
      </w:r>
    </w:p>
    <w:p>
      <w:r>
        <w:t>https://tuyensinh247.com/u/dohalinh2008.html?cat_id=52</w:t>
      </w:r>
    </w:p>
    <w:p>
      <w:r>
        <w:t>https://tuyensinh247.com/u/dohalinh2008.html?cat_id=154</w:t>
      </w:r>
    </w:p>
    <w:p>
      <w:r>
        <w:t>https://tuyensinh247.com/u/dohalinh2008.html?cat_id=153</w:t>
      </w:r>
    </w:p>
    <w:p>
      <w:r>
        <w:t>https://tuyensinh247.com/u/dohalinh2008.html?cat_id=65</w:t>
      </w:r>
    </w:p>
    <w:p>
      <w:r>
        <w:t>https://tuyensinh247.com/u/dohalinh2008.html?cat_id=222</w:t>
      </w:r>
    </w:p>
    <w:p>
      <w:r>
        <w:t>https://tuyensinh247.com/u/dohalinh2008.html?cat_id=224</w:t>
      </w:r>
    </w:p>
    <w:p>
      <w:r>
        <w:t>https://tuyensinh247.com/u/dohalinh2008.html?cat_id=226</w:t>
      </w:r>
    </w:p>
    <w:p>
      <w:r>
        <w:t>https://tuyensinh247.com/u/dohalinh2008.html?cat_id=271</w:t>
      </w:r>
    </w:p>
    <w:p>
      <w:r>
        <w:t>https://tuyensinh247.com/u/dohalinh2008.html?cat_id=309</w:t>
      </w:r>
    </w:p>
    <w:p>
      <w:r>
        <w:t>https://tuyensinh247.com/u/dohalinh2008.html?cat_id=288</w:t>
      </w:r>
    </w:p>
    <w:p>
      <w:r>
        <w:t>https://tuyensinh247.com/u/dohalinh2008.html?cat_id=326</w:t>
      </w:r>
    </w:p>
    <w:p>
      <w:r>
        <w:t>https://tuyensinh247.com/u/dohalinh2008.html?cat_id=343</w:t>
      </w:r>
    </w:p>
    <w:p>
      <w:r>
        <w:t>https://tuyensinh247.com/u/uocnguyen2008.html?cat_id=52</w:t>
      </w:r>
    </w:p>
    <w:p>
      <w:r>
        <w:t>https://tuyensinh247.com/u/uocnguyen2008.html?cat_id=154</w:t>
      </w:r>
    </w:p>
    <w:p>
      <w:r>
        <w:t>https://tuyensinh247.com/u/uocnguyen2008.html?cat_id=153</w:t>
      </w:r>
    </w:p>
    <w:p>
      <w:r>
        <w:t>https://tuyensinh247.com/u/uocnguyen2008.html?cat_id=65</w:t>
      </w:r>
    </w:p>
    <w:p>
      <w:r>
        <w:t>https://tuyensinh247.com/u/uocnguyen2008.html?cat_id=222</w:t>
      </w:r>
    </w:p>
    <w:p>
      <w:r>
        <w:t>https://tuyensinh247.com/u/uocnguyen2008.html?cat_id=224</w:t>
      </w:r>
    </w:p>
    <w:p>
      <w:r>
        <w:t>https://tuyensinh247.com/u/uocnguyen2008.html?cat_id=226</w:t>
      </w:r>
    </w:p>
    <w:p>
      <w:r>
        <w:t>https://tuyensinh247.com/u/uocnguyen2008.html?cat_id=271</w:t>
      </w:r>
    </w:p>
    <w:p>
      <w:r>
        <w:t>https://tuyensinh247.com/u/uocnguyen2008.html?cat_id=309</w:t>
      </w:r>
    </w:p>
    <w:p>
      <w:r>
        <w:t>https://tuyensinh247.com/u/uocnguyen2008.html?cat_id=288</w:t>
      </w:r>
    </w:p>
    <w:p>
      <w:r>
        <w:t>https://tuyensinh247.com/u/uocnguyen2008.html?cat_id=326</w:t>
      </w:r>
    </w:p>
    <w:p>
      <w:r>
        <w:t>https://tuyensinh247.com/u/uocnguyen2008.html?cat_id=343</w:t>
      </w:r>
    </w:p>
    <w:p>
      <w:r>
        <w:t>https://tuyensinh247.com/u/sytuan161108.html?cat_id=52</w:t>
      </w:r>
    </w:p>
    <w:p>
      <w:r>
        <w:t>https://tuyensinh247.com/u/sytuan161108.html?cat_id=154</w:t>
      </w:r>
    </w:p>
    <w:p>
      <w:r>
        <w:t>https://tuyensinh247.com/u/sytuan161108.html?cat_id=153</w:t>
      </w:r>
    </w:p>
    <w:p>
      <w:r>
        <w:t>https://tuyensinh247.com/u/sytuan161108.html?cat_id=65</w:t>
      </w:r>
    </w:p>
    <w:p>
      <w:r>
        <w:t>https://tuyensinh247.com/u/sytuan161108.html?cat_id=222</w:t>
      </w:r>
    </w:p>
    <w:p>
      <w:r>
        <w:t>https://tuyensinh247.com/u/sytuan161108.html?cat_id=224</w:t>
      </w:r>
    </w:p>
    <w:p>
      <w:r>
        <w:t>https://tuyensinh247.com/u/sytuan161108.html?cat_id=226</w:t>
      </w:r>
    </w:p>
    <w:p>
      <w:r>
        <w:t>https://tuyensinh247.com/u/sytuan161108.html?cat_id=271</w:t>
      </w:r>
    </w:p>
    <w:p>
      <w:r>
        <w:t>https://tuyensinh247.com/u/sytuan161108.html?cat_id=309</w:t>
      </w:r>
    </w:p>
    <w:p>
      <w:r>
        <w:t>https://tuyensinh247.com/u/sytuan161108.html?cat_id=288</w:t>
      </w:r>
    </w:p>
    <w:p>
      <w:r>
        <w:t>https://tuyensinh247.com/u/sytuan161108.html?cat_id=326</w:t>
      </w:r>
    </w:p>
    <w:p>
      <w:r>
        <w:t>https://tuyensinh247.com/u/sytuan161108.html?cat_id=343</w:t>
      </w:r>
    </w:p>
    <w:p>
      <w:r>
        <w:t>https://tuyensinh247.com/u/mykahoang.html?cat_id=52</w:t>
      </w:r>
    </w:p>
    <w:p>
      <w:r>
        <w:t>https://tuyensinh247.com/u/mykahoang.html?cat_id=154</w:t>
      </w:r>
    </w:p>
    <w:p>
      <w:r>
        <w:t>https://tuyensinh247.com/u/mykahoang.html?cat_id=153</w:t>
      </w:r>
    </w:p>
    <w:p>
      <w:r>
        <w:t>https://tuyensinh247.com/u/mykahoang.html?cat_id=65</w:t>
      </w:r>
    </w:p>
    <w:p>
      <w:r>
        <w:t>https://tuyensinh247.com/u/mykahoang.html?cat_id=222</w:t>
      </w:r>
    </w:p>
    <w:p>
      <w:r>
        <w:t>https://tuyensinh247.com/u/mykahoang.html?cat_id=224</w:t>
      </w:r>
    </w:p>
    <w:p>
      <w:r>
        <w:t>https://tuyensinh247.com/u/mykahoang.html?cat_id=226</w:t>
      </w:r>
    </w:p>
    <w:p>
      <w:r>
        <w:t>https://tuyensinh247.com/u/mykahoang.html?cat_id=271</w:t>
      </w:r>
    </w:p>
    <w:p>
      <w:r>
        <w:t>https://tuyensinh247.com/u/mykahoang.html?cat_id=309</w:t>
      </w:r>
    </w:p>
    <w:p>
      <w:r>
        <w:t>https://tuyensinh247.com/u/mykahoang.html?cat_id=288</w:t>
      </w:r>
    </w:p>
    <w:p>
      <w:r>
        <w:t>https://tuyensinh247.com/u/mykahoang.html?cat_id=326</w:t>
      </w:r>
    </w:p>
    <w:p>
      <w:r>
        <w:t>https://tuyensinh247.com/u/mykahoang.html?cat_id=343</w:t>
      </w:r>
    </w:p>
    <w:p>
      <w:r>
        <w:t>https://tuyensinh247.com/u/anhvo246.html?cat_id=52</w:t>
      </w:r>
    </w:p>
    <w:p>
      <w:r>
        <w:t>https://tuyensinh247.com/u/anhvo246.html?cat_id=154</w:t>
      </w:r>
    </w:p>
    <w:p>
      <w:r>
        <w:t>https://tuyensinh247.com/u/anhvo246.html?cat_id=153</w:t>
      </w:r>
    </w:p>
    <w:p>
      <w:r>
        <w:t>https://tuyensinh247.com/u/anhvo246.html?cat_id=65</w:t>
      </w:r>
    </w:p>
    <w:p>
      <w:r>
        <w:t>https://tuyensinh247.com/u/anhvo246.html?cat_id=222</w:t>
      </w:r>
    </w:p>
    <w:p>
      <w:r>
        <w:t>https://tuyensinh247.com/u/anhvo246.html?cat_id=224</w:t>
      </w:r>
    </w:p>
    <w:p>
      <w:r>
        <w:t>https://tuyensinh247.com/u/anhvo246.html?cat_id=226</w:t>
      </w:r>
    </w:p>
    <w:p>
      <w:r>
        <w:t>https://tuyensinh247.com/u/anhvo246.html?cat_id=271</w:t>
      </w:r>
    </w:p>
    <w:p>
      <w:r>
        <w:t>https://tuyensinh247.com/u/anhvo246.html?cat_id=309</w:t>
      </w:r>
    </w:p>
    <w:p>
      <w:r>
        <w:t>https://tuyensinh247.com/u/anhvo246.html?cat_id=288</w:t>
      </w:r>
    </w:p>
    <w:p>
      <w:r>
        <w:t>https://tuyensinh247.com/u/anhvo246.html?cat_id=326</w:t>
      </w:r>
    </w:p>
    <w:p>
      <w:r>
        <w:t>https://tuyensinh247.com/u/anhvo246.html?cat_id=343</w:t>
      </w:r>
    </w:p>
    <w:p>
      <w:r>
        <w:t>https://tuyensinh247.com/u/hantieuhy.html?cat_id=52</w:t>
      </w:r>
    </w:p>
    <w:p>
      <w:r>
        <w:t>https://tuyensinh247.com/u/hantieuhy.html?cat_id=154</w:t>
      </w:r>
    </w:p>
    <w:p>
      <w:r>
        <w:t>https://tuyensinh247.com/u/hantieuhy.html?cat_id=153</w:t>
      </w:r>
    </w:p>
    <w:p>
      <w:r>
        <w:t>https://tuyensinh247.com/u/hantieuhy.html?cat_id=65</w:t>
      </w:r>
    </w:p>
    <w:p>
      <w:r>
        <w:t>https://tuyensinh247.com/u/hantieuhy.html?cat_id=222</w:t>
      </w:r>
    </w:p>
    <w:p>
      <w:r>
        <w:t>https://tuyensinh247.com/u/hantieuhy.html?cat_id=224</w:t>
      </w:r>
    </w:p>
    <w:p>
      <w:r>
        <w:t>https://tuyensinh247.com/u/hantieuhy.html?cat_id=226</w:t>
      </w:r>
    </w:p>
    <w:p>
      <w:r>
        <w:t>https://tuyensinh247.com/u/hantieuhy.html?cat_id=271</w:t>
      </w:r>
    </w:p>
    <w:p>
      <w:r>
        <w:t>https://tuyensinh247.com/u/hantieuhy.html?cat_id=309</w:t>
      </w:r>
    </w:p>
    <w:p>
      <w:r>
        <w:t>https://tuyensinh247.com/u/hantieuhy.html?cat_id=288</w:t>
      </w:r>
    </w:p>
    <w:p>
      <w:r>
        <w:t>https://tuyensinh247.com/u/hantieuhy.html?cat_id=326</w:t>
      </w:r>
    </w:p>
    <w:p>
      <w:r>
        <w:t>https://tuyensinh247.com/u/hantieuhy.html?cat_id=343</w:t>
      </w:r>
    </w:p>
    <w:p>
      <w:r>
        <w:t>https://tuyensinh247.com/u/vietthinh2008.html?cat_id=52</w:t>
      </w:r>
    </w:p>
    <w:p>
      <w:r>
        <w:t>https://tuyensinh247.com/u/vietthinh2008.html?cat_id=154</w:t>
      </w:r>
    </w:p>
    <w:p>
      <w:r>
        <w:t>https://tuyensinh247.com/u/vietthinh2008.html?cat_id=153</w:t>
      </w:r>
    </w:p>
    <w:p>
      <w:r>
        <w:t>https://tuyensinh247.com/u/vietthinh2008.html?cat_id=65</w:t>
      </w:r>
    </w:p>
    <w:p>
      <w:r>
        <w:t>https://tuyensinh247.com/u/vietthinh2008.html?cat_id=222</w:t>
      </w:r>
    </w:p>
    <w:p>
      <w:r>
        <w:t>https://tuyensinh247.com/u/vietthinh2008.html?cat_id=224</w:t>
      </w:r>
    </w:p>
    <w:p>
      <w:r>
        <w:t>https://tuyensinh247.com/u/vietthinh2008.html?cat_id=226</w:t>
      </w:r>
    </w:p>
    <w:p>
      <w:r>
        <w:t>https://tuyensinh247.com/u/vietthinh2008.html?cat_id=271</w:t>
      </w:r>
    </w:p>
    <w:p>
      <w:r>
        <w:t>https://tuyensinh247.com/u/vietthinh2008.html?cat_id=309</w:t>
      </w:r>
    </w:p>
    <w:p>
      <w:r>
        <w:t>https://tuyensinh247.com/u/vietthinh2008.html?cat_id=288</w:t>
      </w:r>
    </w:p>
    <w:p>
      <w:r>
        <w:t>https://tuyensinh247.com/u/vietthinh2008.html?cat_id=326</w:t>
      </w:r>
    </w:p>
    <w:p>
      <w:r>
        <w:t>https://tuyensinh247.com/u/vietthinh2008.html?cat_id=343</w:t>
      </w:r>
    </w:p>
    <w:p>
      <w:r>
        <w:t>https://tuyensinh247.com/u/hoangthao2007.html?cat_id=52</w:t>
      </w:r>
    </w:p>
    <w:p>
      <w:r>
        <w:t>https://tuyensinh247.com/u/hoangthao2007.html?cat_id=154</w:t>
      </w:r>
    </w:p>
    <w:p>
      <w:r>
        <w:t>https://tuyensinh247.com/u/hoangthao2007.html?cat_id=153</w:t>
      </w:r>
    </w:p>
    <w:p>
      <w:r>
        <w:t>https://tuyensinh247.com/u/hoangthao2007.html?cat_id=65</w:t>
      </w:r>
    </w:p>
    <w:p>
      <w:r>
        <w:t>https://tuyensinh247.com/u/hoangthao2007.html?cat_id=222</w:t>
      </w:r>
    </w:p>
    <w:p>
      <w:r>
        <w:t>https://tuyensinh247.com/u/hoangthao2007.html?cat_id=224</w:t>
      </w:r>
    </w:p>
    <w:p>
      <w:r>
        <w:t>https://tuyensinh247.com/u/hoangthao2007.html?cat_id=226</w:t>
      </w:r>
    </w:p>
    <w:p>
      <w:r>
        <w:t>https://tuyensinh247.com/u/hoangthao2007.html?cat_id=271</w:t>
      </w:r>
    </w:p>
    <w:p>
      <w:r>
        <w:t>https://tuyensinh247.com/u/hoangthao2007.html?cat_id=309</w:t>
      </w:r>
    </w:p>
    <w:p>
      <w:r>
        <w:t>https://tuyensinh247.com/u/hoangthao2007.html?cat_id=288</w:t>
      </w:r>
    </w:p>
    <w:p>
      <w:r>
        <w:t>https://tuyensinh247.com/u/hoangthao2007.html?cat_id=326</w:t>
      </w:r>
    </w:p>
    <w:p>
      <w:r>
        <w:t>https://tuyensinh247.com/u/hoangthao2007.html?cat_id=343</w:t>
      </w:r>
    </w:p>
    <w:p>
      <w:r>
        <w:t>https://tuyensinh247.com/u/hdung14112007.html?cat_id=52</w:t>
      </w:r>
    </w:p>
    <w:p>
      <w:r>
        <w:t>https://tuyensinh247.com/u/hdung14112007.html?cat_id=154</w:t>
      </w:r>
    </w:p>
    <w:p>
      <w:r>
        <w:t>https://tuyensinh247.com/u/hdung14112007.html?cat_id=153</w:t>
      </w:r>
    </w:p>
    <w:p>
      <w:r>
        <w:t>https://tuyensinh247.com/u/hdung14112007.html?cat_id=65</w:t>
      </w:r>
    </w:p>
    <w:p>
      <w:r>
        <w:t>https://tuyensinh247.com/u/hdung14112007.html?cat_id=222</w:t>
      </w:r>
    </w:p>
    <w:p>
      <w:r>
        <w:t>https://tuyensinh247.com/u/hdung14112007.html?cat_id=224</w:t>
      </w:r>
    </w:p>
    <w:p>
      <w:r>
        <w:t>https://tuyensinh247.com/u/hdung14112007.html?cat_id=226</w:t>
      </w:r>
    </w:p>
    <w:p>
      <w:r>
        <w:t>https://tuyensinh247.com/u/hdung14112007.html?cat_id=271</w:t>
      </w:r>
    </w:p>
    <w:p>
      <w:r>
        <w:t>https://tuyensinh247.com/u/hdung14112007.html?cat_id=309</w:t>
      </w:r>
    </w:p>
    <w:p>
      <w:r>
        <w:t>https://tuyensinh247.com/u/hdung14112007.html?cat_id=288</w:t>
      </w:r>
    </w:p>
    <w:p>
      <w:r>
        <w:t>https://tuyensinh247.com/u/hdung14112007.html?cat_id=326</w:t>
      </w:r>
    </w:p>
    <w:p>
      <w:r>
        <w:t>https://tuyensinh247.com/u/hdung14112007.html?cat_id=343</w:t>
      </w:r>
    </w:p>
    <w:p>
      <w:r>
        <w:t>https://tuyensinh247.com/u/ngnamvh.html?cat_id=52</w:t>
      </w:r>
    </w:p>
    <w:p>
      <w:r>
        <w:t>https://tuyensinh247.com/u/ngnamvh.html?cat_id=154</w:t>
      </w:r>
    </w:p>
    <w:p>
      <w:r>
        <w:t>https://tuyensinh247.com/u/ngnamvh.html?cat_id=153</w:t>
      </w:r>
    </w:p>
    <w:p>
      <w:r>
        <w:t>https://tuyensinh247.com/u/ngnamvh.html?cat_id=65</w:t>
      </w:r>
    </w:p>
    <w:p>
      <w:r>
        <w:t>https://tuyensinh247.com/u/ngnamvh.html?cat_id=222</w:t>
      </w:r>
    </w:p>
    <w:p>
      <w:r>
        <w:t>https://tuyensinh247.com/u/ngnamvh.html?cat_id=224</w:t>
      </w:r>
    </w:p>
    <w:p>
      <w:r>
        <w:t>https://tuyensinh247.com/u/ngnamvh.html?cat_id=226</w:t>
      </w:r>
    </w:p>
    <w:p>
      <w:r>
        <w:t>https://tuyensinh247.com/u/ngnamvh.html?cat_id=271</w:t>
      </w:r>
    </w:p>
    <w:p>
      <w:r>
        <w:t>https://tuyensinh247.com/u/ngnamvh.html?cat_id=309</w:t>
      </w:r>
    </w:p>
    <w:p>
      <w:r>
        <w:t>https://tuyensinh247.com/u/ngnamvh.html?cat_id=288</w:t>
      </w:r>
    </w:p>
    <w:p>
      <w:r>
        <w:t>https://tuyensinh247.com/u/ngnamvh.html?cat_id=326</w:t>
      </w:r>
    </w:p>
    <w:p>
      <w:r>
        <w:t>https://tuyensinh247.com/u/ngnamvh.html?cat_id=343</w:t>
      </w:r>
    </w:p>
    <w:p>
      <w:r>
        <w:t>https://tuyensinh247.com/u/thuyhieu8069.html?cat_id=52</w:t>
      </w:r>
    </w:p>
    <w:p>
      <w:r>
        <w:t>https://tuyensinh247.com/u/thuyhieu8069.html?cat_id=154</w:t>
      </w:r>
    </w:p>
    <w:p>
      <w:r>
        <w:t>https://tuyensinh247.com/u/thuyhieu8069.html?cat_id=153</w:t>
      </w:r>
    </w:p>
    <w:p>
      <w:r>
        <w:t>https://tuyensinh247.com/u/thuyhieu8069.html?cat_id=65</w:t>
      </w:r>
    </w:p>
    <w:p>
      <w:r>
        <w:t>https://tuyensinh247.com/u/thuyhieu8069.html?cat_id=222</w:t>
      </w:r>
    </w:p>
    <w:p>
      <w:r>
        <w:t>https://tuyensinh247.com/u/thuyhieu8069.html?cat_id=224</w:t>
      </w:r>
    </w:p>
    <w:p>
      <w:r>
        <w:t>https://tuyensinh247.com/u/thuyhieu8069.html?cat_id=226</w:t>
      </w:r>
    </w:p>
    <w:p>
      <w:r>
        <w:t>https://tuyensinh247.com/u/thuyhieu8069.html?cat_id=271</w:t>
      </w:r>
    </w:p>
    <w:p>
      <w:r>
        <w:t>https://tuyensinh247.com/u/thuyhieu8069.html?cat_id=309</w:t>
      </w:r>
    </w:p>
    <w:p>
      <w:r>
        <w:t>https://tuyensinh247.com/u/thuyhieu8069.html?cat_id=288</w:t>
      </w:r>
    </w:p>
    <w:p>
      <w:r>
        <w:t>https://tuyensinh247.com/u/thuyhieu8069.html?cat_id=326</w:t>
      </w:r>
    </w:p>
    <w:p>
      <w:r>
        <w:t>https://tuyensinh247.com/u/thuyhieu8069.html?cat_id=343</w:t>
      </w:r>
    </w:p>
    <w:p>
      <w:r>
        <w:t>https://tuyensinh247.com/u/tranggk1002.html?cat_id=52</w:t>
      </w:r>
    </w:p>
    <w:p>
      <w:r>
        <w:t>https://tuyensinh247.com/u/tranggk1002.html?cat_id=154</w:t>
      </w:r>
    </w:p>
    <w:p>
      <w:r>
        <w:t>https://tuyensinh247.com/u/tranggk1002.html?cat_id=153</w:t>
      </w:r>
    </w:p>
    <w:p>
      <w:r>
        <w:t>https://tuyensinh247.com/u/tranggk1002.html?cat_id=65</w:t>
      </w:r>
    </w:p>
    <w:p>
      <w:r>
        <w:t>https://tuyensinh247.com/u/tranggk1002.html?cat_id=222</w:t>
      </w:r>
    </w:p>
    <w:p>
      <w:r>
        <w:t>https://tuyensinh247.com/u/tranggk1002.html?cat_id=224</w:t>
      </w:r>
    </w:p>
    <w:p>
      <w:r>
        <w:t>https://tuyensinh247.com/u/tranggk1002.html?cat_id=226</w:t>
      </w:r>
    </w:p>
    <w:p>
      <w:r>
        <w:t>https://tuyensinh247.com/u/tranggk1002.html?cat_id=271</w:t>
      </w:r>
    </w:p>
    <w:p>
      <w:r>
        <w:t>https://tuyensinh247.com/u/tranggk1002.html?cat_id=309</w:t>
      </w:r>
    </w:p>
    <w:p>
      <w:r>
        <w:t>https://tuyensinh247.com/u/tranggk1002.html?cat_id=288</w:t>
      </w:r>
    </w:p>
    <w:p>
      <w:r>
        <w:t>https://tuyensinh247.com/u/tranggk1002.html?cat_id=326</w:t>
      </w:r>
    </w:p>
    <w:p>
      <w:r>
        <w:t>https://tuyensinh247.com/u/tranggk1002.html?cat_id=343</w:t>
      </w:r>
    </w:p>
    <w:p>
      <w:r>
        <w:t>https://tuyensinh247.com/u/nguyenyencanh2001.html?cat_id=52</w:t>
      </w:r>
    </w:p>
    <w:p>
      <w:r>
        <w:t>https://tuyensinh247.com/u/nguyenyencanh2001.html?cat_id=154</w:t>
      </w:r>
    </w:p>
    <w:p>
      <w:r>
        <w:t>https://tuyensinh247.com/u/nguyenyencanh2001.html?cat_id=153</w:t>
      </w:r>
    </w:p>
    <w:p>
      <w:r>
        <w:t>https://tuyensinh247.com/u/nguyenyencanh2001.html?cat_id=65</w:t>
      </w:r>
    </w:p>
    <w:p>
      <w:r>
        <w:t>https://tuyensinh247.com/u/nguyenyencanh2001.html?cat_id=222</w:t>
      </w:r>
    </w:p>
    <w:p>
      <w:r>
        <w:t>https://tuyensinh247.com/u/nguyenyencanh2001.html?cat_id=224</w:t>
      </w:r>
    </w:p>
    <w:p>
      <w:r>
        <w:t>https://tuyensinh247.com/u/nguyenyencanh2001.html?cat_id=226</w:t>
      </w:r>
    </w:p>
    <w:p>
      <w:r>
        <w:t>https://tuyensinh247.com/u/nguyenyencanh2001.html?cat_id=271</w:t>
      </w:r>
    </w:p>
    <w:p>
      <w:r>
        <w:t>https://tuyensinh247.com/u/nguyenyencanh2001.html?cat_id=309</w:t>
      </w:r>
    </w:p>
    <w:p>
      <w:r>
        <w:t>https://tuyensinh247.com/u/nguyenyencanh2001.html?cat_id=288</w:t>
      </w:r>
    </w:p>
    <w:p>
      <w:r>
        <w:t>https://tuyensinh247.com/u/nguyenyencanh2001.html?cat_id=326</w:t>
      </w:r>
    </w:p>
    <w:p>
      <w:r>
        <w:t>https://tuyensinh247.com/u/nguyenyencanh2001.html?cat_id=343</w:t>
      </w:r>
    </w:p>
    <w:p>
      <w:r>
        <w:t>https://tuyensinh247.com/u/tranthiminhnanh1505.html?cat_id=52</w:t>
      </w:r>
    </w:p>
    <w:p>
      <w:r>
        <w:t>https://tuyensinh247.com/u/tranthiminhnanh1505.html?cat_id=154</w:t>
      </w:r>
    </w:p>
    <w:p>
      <w:r>
        <w:t>https://tuyensinh247.com/u/tranthiminhnanh1505.html?cat_id=153</w:t>
      </w:r>
    </w:p>
    <w:p>
      <w:r>
        <w:t>https://tuyensinh247.com/u/tranthiminhnanh1505.html?cat_id=65</w:t>
      </w:r>
    </w:p>
    <w:p>
      <w:r>
        <w:t>https://tuyensinh247.com/u/tranthiminhnanh1505.html?cat_id=222</w:t>
      </w:r>
    </w:p>
    <w:p>
      <w:r>
        <w:t>https://tuyensinh247.com/u/tranthiminhnanh1505.html?cat_id=224</w:t>
      </w:r>
    </w:p>
    <w:p>
      <w:r>
        <w:t>https://tuyensinh247.com/u/tranthiminhnanh1505.html?cat_id=226</w:t>
      </w:r>
    </w:p>
    <w:p>
      <w:r>
        <w:t>https://tuyensinh247.com/u/tranthiminhnanh1505.html?cat_id=271</w:t>
      </w:r>
    </w:p>
    <w:p>
      <w:r>
        <w:t>https://tuyensinh247.com/u/tranthiminhnanh1505.html?cat_id=309</w:t>
      </w:r>
    </w:p>
    <w:p>
      <w:r>
        <w:t>https://tuyensinh247.com/u/tranthiminhnanh1505.html?cat_id=288</w:t>
      </w:r>
    </w:p>
    <w:p>
      <w:r>
        <w:t>https://tuyensinh247.com/u/tranthiminhnanh1505.html?cat_id=326</w:t>
      </w:r>
    </w:p>
    <w:p>
      <w:r>
        <w:t>https://tuyensinh247.com/u/tranthiminhnanh1505.html?cat_id=343</w:t>
      </w:r>
    </w:p>
    <w:p>
      <w:r>
        <w:t>https://tuyensinh247.com/u/phamminh413.html?cat_id=52</w:t>
      </w:r>
    </w:p>
    <w:p>
      <w:r>
        <w:t>https://tuyensinh247.com/u/phamminh413.html?cat_id=154</w:t>
      </w:r>
    </w:p>
    <w:p>
      <w:r>
        <w:t>https://tuyensinh247.com/u/phamminh413.html?cat_id=153</w:t>
      </w:r>
    </w:p>
    <w:p>
      <w:r>
        <w:t>https://tuyensinh247.com/u/phamminh413.html?cat_id=65</w:t>
      </w:r>
    </w:p>
    <w:p>
      <w:r>
        <w:t>https://tuyensinh247.com/u/phamminh413.html?cat_id=222</w:t>
      </w:r>
    </w:p>
    <w:p>
      <w:r>
        <w:t>https://tuyensinh247.com/u/phamminh413.html?cat_id=224</w:t>
      </w:r>
    </w:p>
    <w:p>
      <w:r>
        <w:t>https://tuyensinh247.com/u/phamminh413.html?cat_id=226</w:t>
      </w:r>
    </w:p>
    <w:p>
      <w:r>
        <w:t>https://tuyensinh247.com/u/phamminh413.html?cat_id=271</w:t>
      </w:r>
    </w:p>
    <w:p>
      <w:r>
        <w:t>https://tuyensinh247.com/u/phamminh413.html?cat_id=309</w:t>
      </w:r>
    </w:p>
    <w:p>
      <w:r>
        <w:t>https://tuyensinh247.com/u/phamminh413.html?cat_id=288</w:t>
      </w:r>
    </w:p>
    <w:p>
      <w:r>
        <w:t>https://tuyensinh247.com/u/phamminh413.html?cat_id=326</w:t>
      </w:r>
    </w:p>
    <w:p>
      <w:r>
        <w:t>https://tuyensinh247.com/u/phamminh413.html?cat_id=343</w:t>
      </w:r>
    </w:p>
    <w:p>
      <w:r>
        <w:t>https://tuyensinh247.com/u/leminhquan2007.html?cat_id=52</w:t>
      </w:r>
    </w:p>
    <w:p>
      <w:r>
        <w:t>https://tuyensinh247.com/u/leminhquan2007.html?cat_id=154</w:t>
      </w:r>
    </w:p>
    <w:p>
      <w:r>
        <w:t>https://tuyensinh247.com/u/leminhquan2007.html?cat_id=153</w:t>
      </w:r>
    </w:p>
    <w:p>
      <w:r>
        <w:t>https://tuyensinh247.com/u/leminhquan2007.html?cat_id=65</w:t>
      </w:r>
    </w:p>
    <w:p>
      <w:r>
        <w:t>https://tuyensinh247.com/u/leminhquan2007.html?cat_id=222</w:t>
      </w:r>
    </w:p>
    <w:p>
      <w:r>
        <w:t>https://tuyensinh247.com/u/leminhquan2007.html?cat_id=224</w:t>
      </w:r>
    </w:p>
    <w:p>
      <w:r>
        <w:t>https://tuyensinh247.com/u/leminhquan2007.html?cat_id=226</w:t>
      </w:r>
    </w:p>
    <w:p>
      <w:r>
        <w:t>https://tuyensinh247.com/u/leminhquan2007.html?cat_id=271</w:t>
      </w:r>
    </w:p>
    <w:p>
      <w:r>
        <w:t>https://tuyensinh247.com/u/leminhquan2007.html?cat_id=309</w:t>
      </w:r>
    </w:p>
    <w:p>
      <w:r>
        <w:t>https://tuyensinh247.com/u/leminhquan2007.html?cat_id=288</w:t>
      </w:r>
    </w:p>
    <w:p>
      <w:r>
        <w:t>https://tuyensinh247.com/u/leminhquan2007.html?cat_id=326</w:t>
      </w:r>
    </w:p>
    <w:p>
      <w:r>
        <w:t>https://tuyensinh247.com/u/leminhquan2007.html?cat_id=343</w:t>
      </w:r>
    </w:p>
    <w:p>
      <w:r>
        <w:t>https://tuyensinh247.com/u/nguyenthinhan15041974.html?cat_id=52</w:t>
      </w:r>
    </w:p>
    <w:p>
      <w:r>
        <w:t>https://tuyensinh247.com/u/nguyenthinhan15041974.html?cat_id=154</w:t>
      </w:r>
    </w:p>
    <w:p>
      <w:r>
        <w:t>https://tuyensinh247.com/u/nguyenthinhan15041974.html?cat_id=153</w:t>
      </w:r>
    </w:p>
    <w:p>
      <w:r>
        <w:t>https://tuyensinh247.com/u/nguyenthinhan15041974.html?cat_id=65</w:t>
      </w:r>
    </w:p>
    <w:p>
      <w:r>
        <w:t>https://tuyensinh247.com/u/nguyenthinhan15041974.html?cat_id=222</w:t>
      </w:r>
    </w:p>
    <w:p>
      <w:r>
        <w:t>https://tuyensinh247.com/u/nguyenthinhan15041974.html?cat_id=224</w:t>
      </w:r>
    </w:p>
    <w:p>
      <w:r>
        <w:t>https://tuyensinh247.com/u/nguyenthinhan15041974.html?cat_id=226</w:t>
      </w:r>
    </w:p>
    <w:p>
      <w:r>
        <w:t>https://tuyensinh247.com/u/nguyenthinhan15041974.html?cat_id=271</w:t>
      </w:r>
    </w:p>
    <w:p>
      <w:r>
        <w:t>https://tuyensinh247.com/u/nguyenthinhan15041974.html?cat_id=309</w:t>
      </w:r>
    </w:p>
    <w:p>
      <w:r>
        <w:t>https://tuyensinh247.com/u/nguyenthinhan15041974.html?cat_id=288</w:t>
      </w:r>
    </w:p>
    <w:p>
      <w:r>
        <w:t>https://tuyensinh247.com/u/nguyenthinhan15041974.html?cat_id=326</w:t>
      </w:r>
    </w:p>
    <w:p>
      <w:r>
        <w:t>https://tuyensinh247.com/u/nguyenthinhan15041974.html?cat_id=343</w:t>
      </w:r>
    </w:p>
    <w:p>
      <w:r>
        <w:t>https://tuyensinh247.com/u/Vantuan_lf94.html?cat_id=52</w:t>
      </w:r>
    </w:p>
    <w:p>
      <w:r>
        <w:t>https://tuyensinh247.com/u/Vantuan_lf94.html?cat_id=154</w:t>
      </w:r>
    </w:p>
    <w:p>
      <w:r>
        <w:t>https://tuyensinh247.com/u/Vantuan_lf94.html?cat_id=153</w:t>
      </w:r>
    </w:p>
    <w:p>
      <w:r>
        <w:t>https://tuyensinh247.com/u/Vantuan_lf94.html?cat_id=65</w:t>
      </w:r>
    </w:p>
    <w:p>
      <w:r>
        <w:t>https://tuyensinh247.com/u/Vantuan_lf94.html?cat_id=222</w:t>
      </w:r>
    </w:p>
    <w:p>
      <w:r>
        <w:t>https://tuyensinh247.com/u/Vantuan_lf94.html?cat_id=224</w:t>
      </w:r>
    </w:p>
    <w:p>
      <w:r>
        <w:t>https://tuyensinh247.com/u/Vantuan_lf94.html?cat_id=226</w:t>
      </w:r>
    </w:p>
    <w:p>
      <w:r>
        <w:t>https://tuyensinh247.com/u/Vantuan_lf94.html?cat_id=271</w:t>
      </w:r>
    </w:p>
    <w:p>
      <w:r>
        <w:t>https://tuyensinh247.com/u/Vantuan_lf94.html?cat_id=309</w:t>
      </w:r>
    </w:p>
    <w:p>
      <w:r>
        <w:t>https://tuyensinh247.com/u/Vantuan_lf94.html?cat_id=288</w:t>
      </w:r>
    </w:p>
    <w:p>
      <w:r>
        <w:t>https://tuyensinh247.com/u/Vantuan_lf94.html?cat_id=326</w:t>
      </w:r>
    </w:p>
    <w:p>
      <w:r>
        <w:t>https://tuyensinh247.com/u/Vantuan_lf94.html?cat_id=343</w:t>
      </w:r>
    </w:p>
    <w:p>
      <w:r>
        <w:t>https://tuyensinh247.com/u/phandangtun.html?cat_id=52</w:t>
      </w:r>
    </w:p>
    <w:p>
      <w:r>
        <w:t>https://tuyensinh247.com/u/phandangtun.html?cat_id=154</w:t>
      </w:r>
    </w:p>
    <w:p>
      <w:r>
        <w:t>https://tuyensinh247.com/u/phandangtun.html?cat_id=153</w:t>
      </w:r>
    </w:p>
    <w:p>
      <w:r>
        <w:t>https://tuyensinh247.com/u/phandangtun.html?cat_id=65</w:t>
      </w:r>
    </w:p>
    <w:p>
      <w:r>
        <w:t>https://tuyensinh247.com/u/phandangtun.html?cat_id=222</w:t>
      </w:r>
    </w:p>
    <w:p>
      <w:r>
        <w:t>https://tuyensinh247.com/u/phandangtun.html?cat_id=224</w:t>
      </w:r>
    </w:p>
    <w:p>
      <w:r>
        <w:t>https://tuyensinh247.com/u/phandangtun.html?cat_id=226</w:t>
      </w:r>
    </w:p>
    <w:p>
      <w:r>
        <w:t>https://tuyensinh247.com/u/phandangtun.html?cat_id=271</w:t>
      </w:r>
    </w:p>
    <w:p>
      <w:r>
        <w:t>https://tuyensinh247.com/u/phandangtun.html?cat_id=309</w:t>
      </w:r>
    </w:p>
    <w:p>
      <w:r>
        <w:t>https://tuyensinh247.com/u/phandangtun.html?cat_id=288</w:t>
      </w:r>
    </w:p>
    <w:p>
      <w:r>
        <w:t>https://tuyensinh247.com/u/phandangtun.html?cat_id=326</w:t>
      </w:r>
    </w:p>
    <w:p>
      <w:r>
        <w:t>https://tuyensinh247.com/u/phandangtun.html?cat_id=343</w:t>
      </w:r>
    </w:p>
    <w:p>
      <w:r>
        <w:t>https://tuyensinh247.com/u/voduyenkhanh2007.html?cat_id=52</w:t>
      </w:r>
    </w:p>
    <w:p>
      <w:r>
        <w:t>https://tuyensinh247.com/u/voduyenkhanh2007.html?cat_id=154</w:t>
      </w:r>
    </w:p>
    <w:p>
      <w:r>
        <w:t>https://tuyensinh247.com/u/voduyenkhanh2007.html?cat_id=153</w:t>
      </w:r>
    </w:p>
    <w:p>
      <w:r>
        <w:t>https://tuyensinh247.com/u/voduyenkhanh2007.html?cat_id=65</w:t>
      </w:r>
    </w:p>
    <w:p>
      <w:r>
        <w:t>https://tuyensinh247.com/u/voduyenkhanh2007.html?cat_id=222</w:t>
      </w:r>
    </w:p>
    <w:p>
      <w:r>
        <w:t>https://tuyensinh247.com/u/voduyenkhanh2007.html?cat_id=224</w:t>
      </w:r>
    </w:p>
    <w:p>
      <w:r>
        <w:t>https://tuyensinh247.com/u/voduyenkhanh2007.html?cat_id=226</w:t>
      </w:r>
    </w:p>
    <w:p>
      <w:r>
        <w:t>https://tuyensinh247.com/u/voduyenkhanh2007.html?cat_id=271</w:t>
      </w:r>
    </w:p>
    <w:p>
      <w:r>
        <w:t>https://tuyensinh247.com/u/voduyenkhanh2007.html?cat_id=309</w:t>
      </w:r>
    </w:p>
    <w:p>
      <w:r>
        <w:t>https://tuyensinh247.com/u/voduyenkhanh2007.html?cat_id=288</w:t>
      </w:r>
    </w:p>
    <w:p>
      <w:r>
        <w:t>https://tuyensinh247.com/u/voduyenkhanh2007.html?cat_id=326</w:t>
      </w:r>
    </w:p>
    <w:p>
      <w:r>
        <w:t>https://tuyensinh247.com/u/voduyenkhanh2007.html?cat_id=343</w:t>
      </w:r>
    </w:p>
    <w:p>
      <w:r>
        <w:t>https://tuyensinh247.com/u/baosondao.html?cat_id=52</w:t>
      </w:r>
    </w:p>
    <w:p>
      <w:r>
        <w:t>https://tuyensinh247.com/u/baosondao.html?cat_id=154</w:t>
      </w:r>
    </w:p>
    <w:p>
      <w:r>
        <w:t>https://tuyensinh247.com/u/baosondao.html?cat_id=153</w:t>
      </w:r>
    </w:p>
    <w:p>
      <w:r>
        <w:t>https://tuyensinh247.com/u/baosondao.html?cat_id=65</w:t>
      </w:r>
    </w:p>
    <w:p>
      <w:r>
        <w:t>https://tuyensinh247.com/u/baosondao.html?cat_id=222</w:t>
      </w:r>
    </w:p>
    <w:p>
      <w:r>
        <w:t>https://tuyensinh247.com/u/baosondao.html?cat_id=224</w:t>
      </w:r>
    </w:p>
    <w:p>
      <w:r>
        <w:t>https://tuyensinh247.com/u/baosondao.html?cat_id=226</w:t>
      </w:r>
    </w:p>
    <w:p>
      <w:r>
        <w:t>https://tuyensinh247.com/u/baosondao.html?cat_id=271</w:t>
      </w:r>
    </w:p>
    <w:p>
      <w:r>
        <w:t>https://tuyensinh247.com/u/baosondao.html?cat_id=309</w:t>
      </w:r>
    </w:p>
    <w:p>
      <w:r>
        <w:t>https://tuyensinh247.com/u/baosondao.html?cat_id=288</w:t>
      </w:r>
    </w:p>
    <w:p>
      <w:r>
        <w:t>https://tuyensinh247.com/u/baosondao.html?cat_id=326</w:t>
      </w:r>
    </w:p>
    <w:p>
      <w:r>
        <w:t>https://tuyensinh247.com/u/baosondao.html?cat_id=343</w:t>
      </w:r>
    </w:p>
    <w:p>
      <w:r>
        <w:t>https://tuyensinh247.com/u/meowtee_monn.html?cat_id=52</w:t>
      </w:r>
    </w:p>
    <w:p>
      <w:r>
        <w:t>https://tuyensinh247.com/u/meowtee_monn.html?cat_id=154</w:t>
      </w:r>
    </w:p>
    <w:p>
      <w:r>
        <w:t>https://tuyensinh247.com/u/meowtee_monn.html?cat_id=153</w:t>
      </w:r>
    </w:p>
    <w:p>
      <w:r>
        <w:t>https://tuyensinh247.com/u/meowtee_monn.html?cat_id=65</w:t>
      </w:r>
    </w:p>
    <w:p>
      <w:r>
        <w:t>https://tuyensinh247.com/u/meowtee_monn.html?cat_id=222</w:t>
      </w:r>
    </w:p>
    <w:p>
      <w:r>
        <w:t>https://tuyensinh247.com/u/meowtee_monn.html?cat_id=224</w:t>
      </w:r>
    </w:p>
    <w:p>
      <w:r>
        <w:t>https://tuyensinh247.com/u/meowtee_monn.html?cat_id=226</w:t>
      </w:r>
    </w:p>
    <w:p>
      <w:r>
        <w:t>https://tuyensinh247.com/u/meowtee_monn.html?cat_id=271</w:t>
      </w:r>
    </w:p>
    <w:p>
      <w:r>
        <w:t>https://tuyensinh247.com/u/meowtee_monn.html?cat_id=309</w:t>
      </w:r>
    </w:p>
    <w:p>
      <w:r>
        <w:t>https://tuyensinh247.com/u/meowtee_monn.html?cat_id=288</w:t>
      </w:r>
    </w:p>
    <w:p>
      <w:r>
        <w:t>https://tuyensinh247.com/u/meowtee_monn.html?cat_id=326</w:t>
      </w:r>
    </w:p>
    <w:p>
      <w:r>
        <w:t>https://tuyensinh247.com/u/meowtee_monn.html?cat_id=343</w:t>
      </w:r>
    </w:p>
    <w:p>
      <w:r>
        <w:t>https://tuyensinh247.com/u/lehuytuandaknong.html?cat_id=52</w:t>
      </w:r>
    </w:p>
    <w:p>
      <w:r>
        <w:t>https://tuyensinh247.com/u/lehuytuandaknong.html?cat_id=154</w:t>
      </w:r>
    </w:p>
    <w:p>
      <w:r>
        <w:t>https://tuyensinh247.com/u/lehuytuandaknong.html?cat_id=153</w:t>
      </w:r>
    </w:p>
    <w:p>
      <w:r>
        <w:t>https://tuyensinh247.com/u/lehuytuandaknong.html?cat_id=65</w:t>
      </w:r>
    </w:p>
    <w:p>
      <w:r>
        <w:t>https://tuyensinh247.com/u/lehuytuandaknong.html?cat_id=222</w:t>
      </w:r>
    </w:p>
    <w:p>
      <w:r>
        <w:t>https://tuyensinh247.com/u/lehuytuandaknong.html?cat_id=224</w:t>
      </w:r>
    </w:p>
    <w:p>
      <w:r>
        <w:t>https://tuyensinh247.com/u/lehuytuandaknong.html?cat_id=226</w:t>
      </w:r>
    </w:p>
    <w:p>
      <w:r>
        <w:t>https://tuyensinh247.com/u/lehuytuandaknong.html?cat_id=271</w:t>
      </w:r>
    </w:p>
    <w:p>
      <w:r>
        <w:t>https://tuyensinh247.com/u/lehuytuandaknong.html?cat_id=309</w:t>
      </w:r>
    </w:p>
    <w:p>
      <w:r>
        <w:t>https://tuyensinh247.com/u/lehuytuandaknong.html?cat_id=288</w:t>
      </w:r>
    </w:p>
    <w:p>
      <w:r>
        <w:t>https://tuyensinh247.com/u/lehuytuandaknong.html?cat_id=326</w:t>
      </w:r>
    </w:p>
    <w:p>
      <w:r>
        <w:t>https://tuyensinh247.com/u/lehuytuandaknong.html?cat_id=343</w:t>
      </w:r>
    </w:p>
    <w:p>
      <w:r>
        <w:t>https://tuyensinh247.com/u/lilam20045.html?cat_id=52</w:t>
      </w:r>
    </w:p>
    <w:p>
      <w:r>
        <w:t>https://tuyensinh247.com/u/lilam20045.html?cat_id=154</w:t>
      </w:r>
    </w:p>
    <w:p>
      <w:r>
        <w:t>https://tuyensinh247.com/u/lilam20045.html?cat_id=153</w:t>
      </w:r>
    </w:p>
    <w:p>
      <w:r>
        <w:t>https://tuyensinh247.com/u/lilam20045.html?cat_id=65</w:t>
      </w:r>
    </w:p>
    <w:p>
      <w:r>
        <w:t>https://tuyensinh247.com/u/lilam20045.html?cat_id=222</w:t>
      </w:r>
    </w:p>
    <w:p>
      <w:r>
        <w:t>https://tuyensinh247.com/u/lilam20045.html?cat_id=224</w:t>
      </w:r>
    </w:p>
    <w:p>
      <w:r>
        <w:t>https://tuyensinh247.com/u/lilam20045.html?cat_id=226</w:t>
      </w:r>
    </w:p>
    <w:p>
      <w:r>
        <w:t>https://tuyensinh247.com/u/lilam20045.html?cat_id=271</w:t>
      </w:r>
    </w:p>
    <w:p>
      <w:r>
        <w:t>https://tuyensinh247.com/u/lilam20045.html?cat_id=309</w:t>
      </w:r>
    </w:p>
    <w:p>
      <w:r>
        <w:t>https://tuyensinh247.com/u/lilam20045.html?cat_id=288</w:t>
      </w:r>
    </w:p>
    <w:p>
      <w:r>
        <w:t>https://tuyensinh247.com/u/lilam20045.html?cat_id=326</w:t>
      </w:r>
    </w:p>
    <w:p>
      <w:r>
        <w:t>https://tuyensinh247.com/u/lilam20045.html?cat_id=343</w:t>
      </w:r>
    </w:p>
    <w:p>
      <w:r>
        <w:t>https://tuyensinh247.com/bai-giang-gioi-thieu-chuong-trinh-tieng-anh-7-moi-v57965.html</w:t>
      </w:r>
    </w:p>
    <w:p>
      <w:r>
        <w:t>https://tuyensinh247.com/bai-giang-huong-dan-luyen-phat-am-tieng-anh-v57966.html</w:t>
      </w:r>
    </w:p>
    <w:p>
      <w:r>
        <w:t>https://tuyensinh247.com/bai-giang-unit-1-getting-started-tieng-anh-7-moi-v57967.html</w:t>
      </w:r>
    </w:p>
    <w:p>
      <w:r>
        <w:t>https://tuyensinh247.com/bai-giang-unit-1-skills-1-tieng-anh-7-moi-ki-nang-noi-giam-tai-thanh-btvn-v57971.html</w:t>
      </w:r>
    </w:p>
    <w:p>
      <w:r>
        <w:t>https://tuyensinh247.com/bai-giang-unit-4-skills-1-tieng-anh-7-moi-ki-nang-noi-giam-tai-thanh-btvn-v57997.html</w:t>
      </w:r>
    </w:p>
    <w:p>
      <w:r>
        <w:t>https://tuyensinh247.com/bai-giang-unit-7-getting-started-tieng-anh-7-moi-v58020.html</w:t>
      </w:r>
    </w:p>
    <w:p>
      <w:r>
        <w:t>https://tuyensinh247.com/bai-giang-unit-9-communication-tieng-anh-7-moi-hs-tu-lam-v58039.html</w:t>
      </w:r>
    </w:p>
    <w:p>
      <w:r>
        <w:t>https://tuyensinh247.com/bai-giang-gioi-thieu-khoa-hoc-v58073.html</w:t>
      </w:r>
    </w:p>
    <w:p>
      <w:r>
        <w:t>https://tuyensinh247.com/bai-giang-huong-dan-luyen-phat-am-tieng-anh-v58074.html</w:t>
      </w:r>
    </w:p>
    <w:p>
      <w:r>
        <w:t>https://tuyensinh247.com/bai-giang-gioi-thieu-khoa-hoc-v60634.html</w:t>
      </w:r>
    </w:p>
    <w:p>
      <w:r>
        <w:t>https://tuyensinh247.com/hoc-tieng-anh-7-hieu-qua-cung-co-quang-thi-hoan-k1724.html?publish=1</w:t>
      </w:r>
    </w:p>
    <w:p>
      <w:r>
        <w:t>https://tuyensinh247.com/tieng-anh-7-chuong-trinh-moi-co-ban-va-nang-cao-co-nguyen-thi-mai-huong-k1725.html?publish=1</w:t>
      </w:r>
    </w:p>
    <w:p>
      <w:r>
        <w:t>https://tuyensinh247.com/bai-giang-tu-vung-va-ngu-am-unit-1-tieng-anh-7-moi-v58075.html</w:t>
      </w:r>
    </w:p>
    <w:p>
      <w:r>
        <w:t>https://tuyensinh247.com/bai-giang-ngu-phap-unit-7-tieng-anh-7-moi-v58089.html</w:t>
      </w:r>
    </w:p>
    <w:p>
      <w:r>
        <w:t>https://tuyensinh247.com/khoa-de-thi-HK-mon-anh-lop-7-co-loi-giai-chi-tiet-k1726.html?publish=1</w:t>
      </w:r>
    </w:p>
    <w:p>
      <w:r>
        <w:t>https://tuyensinh247.com/thong-tin-de-thi-hki-tieng-anh-7-chuong-trinh-moi-de-so-1-co-loi-giai-chi-tiet-e72137.html</w:t>
      </w:r>
    </w:p>
    <w:p>
      <w:r>
        <w:t>https://tuyensinh247.com/thong-tin-de-thi-hki-tieng-anh-7-chuong-trinh-moi-de-so-2-co-loi-giai-chi-tiet-e72138.html</w:t>
      </w:r>
    </w:p>
    <w:p>
      <w:r>
        <w:t>https://tuyensinh247.com/thong-tin-de-thi-hki-tieng-anh-7-chuong-trinh-moi-de-so-3-co-loi-giai-chi-tiet-e72139.html</w:t>
      </w:r>
    </w:p>
    <w:p>
      <w:r>
        <w:t>https://tuyensinh247.com/thong-tin-de-thi-hki-tieng-anh-7-chuong-trinh-moi-de-so-4-co-loi-giai-chi-tiet-e72140.html</w:t>
      </w:r>
    </w:p>
    <w:p>
      <w:r>
        <w:t>https://tuyensinh247.com/thong-tin-de-thi-hki-tieng-anh-7-chuong-trinh-moi-de-so-5-co-loi-giai-chi-tiet-e72141.html</w:t>
      </w:r>
    </w:p>
    <w:p>
      <w:r>
        <w:t>https://tuyensinh247.com/thong-tin-de-thi-hki-tieng-anh-7-chuong-trinh-moi-de-so-6-co-loi-giai-chi-tiet-e72142.html</w:t>
      </w:r>
    </w:p>
    <w:p>
      <w:r>
        <w:t>https://tuyensinh247.com/thong-tin-de-thi-hki-tieng-anh-7-chuong-trinh-moi-de-so-7-co-loi-giai-chi-tiet-e72143.html</w:t>
      </w:r>
    </w:p>
    <w:p>
      <w:r>
        <w:t>https://tuyensinh247.com/thong-tin-de-thi-hki-tieng-anh-7-chuong-trinh-moi-de-so-8-co-loi-giai-chi-tiet-e72144.html</w:t>
      </w:r>
    </w:p>
    <w:p>
      <w:r>
        <w:t>https://tuyensinh247.com/thong-tin-de-thi-hki-tieng-anh-7-chuong-trinh-moi-de-so-9-co-loi-giai-chi-tiet-e72145.html</w:t>
      </w:r>
    </w:p>
    <w:p>
      <w:r>
        <w:t>https://tuyensinh247.com/thong-tin-de-thi-hki-tieng-anh-7-chuong-trinh-moi-de-so-10-co-loi-giai-chi-tiet-e72146.html</w:t>
      </w:r>
    </w:p>
    <w:p>
      <w:r>
        <w:t>https://tuyensinh247.com/thong-tin-de-thi-hki-tieng-anh-7-chuong-trinh-moi-de-so-11-co-loi-giai-chi-tiet-e72147.html</w:t>
      </w:r>
    </w:p>
    <w:p>
      <w:r>
        <w:t>https://tuyensinh247.com/thong-tin-de-thi-hki-tieng-anh-7-chuong-trinh-moi-de-so-12-co-loi-giai-chi-tiet-e72148.html</w:t>
      </w:r>
    </w:p>
    <w:p>
      <w:r>
        <w:t>https://tuyensinh247.com/thong-tin-de-thi-hki-tieng-anh-7-chuong-trinh-moi-de-so-13-co-loi-giai-chi-tiet-e72149.html</w:t>
      </w:r>
    </w:p>
    <w:p>
      <w:r>
        <w:t>https://tuyensinh247.com/thong-tin-de-thi-hki-tieng-anh-7-chuong-trinh-moi-de-so-14-co-loi-giai-chi-tiet-e72150.html</w:t>
      </w:r>
    </w:p>
    <w:p>
      <w:r>
        <w:t>https://tuyensinh247.com/thong-tin-de-thi-hki-tieng-anh-7-chuong-trinh-moi-de-so-15-co-loi-giai-chi-tiet-e72151.html</w:t>
      </w:r>
    </w:p>
    <w:p>
      <w:r>
        <w:t>https://tuyensinh247.com/thong-tin-de-thi-hki-tieng-anh-7-chuong-trinh-moi-thcs-giang-vo-nam-hoc-2019-2020-co-loi-giai-chi-tiet-e72152.html</w:t>
      </w:r>
    </w:p>
    <w:p>
      <w:r>
        <w:t>https://tuyensinh247.com/thong-tin-de-thi-hki-tieng-anh-7-chuong-trinh-moi-phong-gddt-huyen-lap-vo-nam-hoc-2019-2020-co-loi-giai-chi-tiet-e72153.html</w:t>
      </w:r>
    </w:p>
    <w:p>
      <w:r>
        <w:t>https://tuyensinh247.com/thong-tin-de-thi-hki-tieng-anh-7-chuong-trinh-moi-so-gdkhcn-bac-lieu-nam-hoc-2019-2020-co-loi-giai-chi-tiet-e72154.html</w:t>
      </w:r>
    </w:p>
    <w:p>
      <w:r>
        <w:t>https://tuyensinh247.com/thong-tin-de-thi-hki-tieng-anh-7-chuong-trinh-moi-thcs-nguyen-binh-khiem-nam-hoc-2019-2020-co-loi-giai-chi-tiet-e72155.html</w:t>
      </w:r>
    </w:p>
    <w:p>
      <w:r>
        <w:t>https://tuyensinh247.com/thong-tin-de-thi-hki-tieng-anh-7-chuong-trinh-moi-so-gddt-ha-nam-nam-hoc-2019-2020-co-loi-giai-chi-tiet-e72156.html</w:t>
      </w:r>
    </w:p>
    <w:p>
      <w:r>
        <w:t>https://tuyensinh247.com/on-thi-HK2-tieng-anh-7-chuong-trinh-moi-co-ngoc-anh-k1723.html?publish=1</w:t>
      </w:r>
    </w:p>
    <w:p>
      <w:r>
        <w:t>https://tuyensinh247.com/bai-giang-huong-dan-luyen-phat-am-tieng-anh-v60635.html</w:t>
      </w:r>
    </w:p>
    <w:p>
      <w:r>
        <w:t>https://tuyensinh247.com/bai-giang-sounds-e-and-e--v60636.html</w:t>
      </w:r>
    </w:p>
    <w:p>
      <w:r>
        <w:t>https://tuyensinh247.com/bai-giang-unit-9-unit-10-festivals-around-the-world-sources-of-energy-v60641.html</w:t>
      </w:r>
    </w:p>
    <w:p>
      <w:r>
        <w:t>https://tuyensinh247.com/bai-giang-tenses-the-future-continuous-the-future-simple-active-passive-v60648.html</w:t>
      </w:r>
    </w:p>
    <w:p>
      <w:r>
        <w:t>https://tuyensinh247.com/u/nguyenhuyhoang2009.html?cat_id=52</w:t>
      </w:r>
    </w:p>
    <w:p>
      <w:r>
        <w:t>https://tuyensinh247.com/u/nguyenhuyhoang2009.html?cat_id=154</w:t>
      </w:r>
    </w:p>
    <w:p>
      <w:r>
        <w:t>https://tuyensinh247.com/u/nguyenhuyhoang2009.html?cat_id=153</w:t>
      </w:r>
    </w:p>
    <w:p>
      <w:r>
        <w:t>https://tuyensinh247.com/u/nguyenhuyhoang2009.html?cat_id=65</w:t>
      </w:r>
    </w:p>
    <w:p>
      <w:r>
        <w:t>https://tuyensinh247.com/u/nguyenhuyhoang2009.html?cat_id=222</w:t>
      </w:r>
    </w:p>
    <w:p>
      <w:r>
        <w:t>https://tuyensinh247.com/u/nguyenhuyhoang2009.html?cat_id=224</w:t>
      </w:r>
    </w:p>
    <w:p>
      <w:r>
        <w:t>https://tuyensinh247.com/u/nguyenhuyhoang2009.html?cat_id=226</w:t>
      </w:r>
    </w:p>
    <w:p>
      <w:r>
        <w:t>https://tuyensinh247.com/u/nguyenhuyhoang2009.html?cat_id=271</w:t>
      </w:r>
    </w:p>
    <w:p>
      <w:r>
        <w:t>https://tuyensinh247.com/u/nguyenhuyhoang2009.html?cat_id=309</w:t>
      </w:r>
    </w:p>
    <w:p>
      <w:r>
        <w:t>https://tuyensinh247.com/u/nguyenhuyhoang2009.html?cat_id=288</w:t>
      </w:r>
    </w:p>
    <w:p>
      <w:r>
        <w:t>https://tuyensinh247.com/u/nguyenhuyhoang2009.html?cat_id=326</w:t>
      </w:r>
    </w:p>
    <w:p>
      <w:r>
        <w:t>https://tuyensinh247.com/u/nguyenhuyhoang2009.html?cat_id=343</w:t>
      </w:r>
    </w:p>
    <w:p>
      <w:r>
        <w:t>https://tuyensinh247.com/u/nguyenthilananh2009.html?cat_id=52</w:t>
      </w:r>
    </w:p>
    <w:p>
      <w:r>
        <w:t>https://tuyensinh247.com/u/nguyenthilananh2009.html?cat_id=154</w:t>
      </w:r>
    </w:p>
    <w:p>
      <w:r>
        <w:t>https://tuyensinh247.com/u/nguyenthilananh2009.html?cat_id=153</w:t>
      </w:r>
    </w:p>
    <w:p>
      <w:r>
        <w:t>https://tuyensinh247.com/u/nguyenthilananh2009.html?cat_id=65</w:t>
      </w:r>
    </w:p>
    <w:p>
      <w:r>
        <w:t>https://tuyensinh247.com/u/nguyenthilananh2009.html?cat_id=222</w:t>
      </w:r>
    </w:p>
    <w:p>
      <w:r>
        <w:t>https://tuyensinh247.com/u/nguyenthilananh2009.html?cat_id=224</w:t>
      </w:r>
    </w:p>
    <w:p>
      <w:r>
        <w:t>https://tuyensinh247.com/u/nguyenthilananh2009.html?cat_id=226</w:t>
      </w:r>
    </w:p>
    <w:p>
      <w:r>
        <w:t>https://tuyensinh247.com/u/nguyenthilananh2009.html?cat_id=271</w:t>
      </w:r>
    </w:p>
    <w:p>
      <w:r>
        <w:t>https://tuyensinh247.com/u/nguyenthilananh2009.html?cat_id=309</w:t>
      </w:r>
    </w:p>
    <w:p>
      <w:r>
        <w:t>https://tuyensinh247.com/u/nguyenthilananh2009.html?cat_id=288</w:t>
      </w:r>
    </w:p>
    <w:p>
      <w:r>
        <w:t>https://tuyensinh247.com/u/nguyenthilananh2009.html?cat_id=326</w:t>
      </w:r>
    </w:p>
    <w:p>
      <w:r>
        <w:t>https://tuyensinh247.com/u/nguyenthilananh2009.html?cat_id=343</w:t>
      </w:r>
    </w:p>
    <w:p>
      <w:r>
        <w:t>https://tuyensinh247.com/u/trantienlong30052009.html?cat_id=52</w:t>
      </w:r>
    </w:p>
    <w:p>
      <w:r>
        <w:t>https://tuyensinh247.com/u/trantienlong30052009.html?cat_id=154</w:t>
      </w:r>
    </w:p>
    <w:p>
      <w:r>
        <w:t>https://tuyensinh247.com/u/trantienlong30052009.html?cat_id=153</w:t>
      </w:r>
    </w:p>
    <w:p>
      <w:r>
        <w:t>https://tuyensinh247.com/u/trantienlong30052009.html?cat_id=65</w:t>
      </w:r>
    </w:p>
    <w:p>
      <w:r>
        <w:t>https://tuyensinh247.com/u/trantienlong30052009.html?cat_id=222</w:t>
      </w:r>
    </w:p>
    <w:p>
      <w:r>
        <w:t>https://tuyensinh247.com/u/trantienlong30052009.html?cat_id=224</w:t>
      </w:r>
    </w:p>
    <w:p>
      <w:r>
        <w:t>https://tuyensinh247.com/u/trantienlong30052009.html?cat_id=226</w:t>
      </w:r>
    </w:p>
    <w:p>
      <w:r>
        <w:t>https://tuyensinh247.com/u/trantienlong30052009.html?cat_id=271</w:t>
      </w:r>
    </w:p>
    <w:p>
      <w:r>
        <w:t>https://tuyensinh247.com/u/trantienlong30052009.html?cat_id=309</w:t>
      </w:r>
    </w:p>
    <w:p>
      <w:r>
        <w:t>https://tuyensinh247.com/u/trantienlong30052009.html?cat_id=288</w:t>
      </w:r>
    </w:p>
    <w:p>
      <w:r>
        <w:t>https://tuyensinh247.com/u/trantienlong30052009.html?cat_id=326</w:t>
      </w:r>
    </w:p>
    <w:p>
      <w:r>
        <w:t>https://tuyensinh247.com/u/trantienlong30052009.html?cat_id=343</w:t>
      </w:r>
    </w:p>
    <w:p>
      <w:r>
        <w:t>https://tuyensinh247.com/u/haidang2k9.html?cat_id=52</w:t>
      </w:r>
    </w:p>
    <w:p>
      <w:r>
        <w:t>https://tuyensinh247.com/u/haidang2k9.html?cat_id=154</w:t>
      </w:r>
    </w:p>
    <w:p>
      <w:r>
        <w:t>https://tuyensinh247.com/u/haidang2k9.html?cat_id=153</w:t>
      </w:r>
    </w:p>
    <w:p>
      <w:r>
        <w:t>https://tuyensinh247.com/u/haidang2k9.html?cat_id=65</w:t>
      </w:r>
    </w:p>
    <w:p>
      <w:r>
        <w:t>https://tuyensinh247.com/u/haidang2k9.html?cat_id=222</w:t>
      </w:r>
    </w:p>
    <w:p>
      <w:r>
        <w:t>https://tuyensinh247.com/u/haidang2k9.html?cat_id=224</w:t>
      </w:r>
    </w:p>
    <w:p>
      <w:r>
        <w:t>https://tuyensinh247.com/u/haidang2k9.html?cat_id=226</w:t>
      </w:r>
    </w:p>
    <w:p>
      <w:r>
        <w:t>https://tuyensinh247.com/u/haidang2k9.html?cat_id=271</w:t>
      </w:r>
    </w:p>
    <w:p>
      <w:r>
        <w:t>https://tuyensinh247.com/u/haidang2k9.html?cat_id=309</w:t>
      </w:r>
    </w:p>
    <w:p>
      <w:r>
        <w:t>https://tuyensinh247.com/u/haidang2k9.html?cat_id=288</w:t>
      </w:r>
    </w:p>
    <w:p>
      <w:r>
        <w:t>https://tuyensinh247.com/u/haidang2k9.html?cat_id=326</w:t>
      </w:r>
    </w:p>
    <w:p>
      <w:r>
        <w:t>https://tuyensinh247.com/u/haidang2k9.html?cat_id=343</w:t>
      </w:r>
    </w:p>
    <w:p>
      <w:r>
        <w:t>https://tuyensinh247.com/u/levumaitrang.html?cat_id=52</w:t>
      </w:r>
    </w:p>
    <w:p>
      <w:r>
        <w:t>https://tuyensinh247.com/u/levumaitrang.html?cat_id=154</w:t>
      </w:r>
    </w:p>
    <w:p>
      <w:r>
        <w:t>https://tuyensinh247.com/u/levumaitrang.html?cat_id=153</w:t>
      </w:r>
    </w:p>
    <w:p>
      <w:r>
        <w:t>https://tuyensinh247.com/u/levumaitrang.html?cat_id=65</w:t>
      </w:r>
    </w:p>
    <w:p>
      <w:r>
        <w:t>https://tuyensinh247.com/u/levumaitrang.html?cat_id=222</w:t>
      </w:r>
    </w:p>
    <w:p>
      <w:r>
        <w:t>https://tuyensinh247.com/u/levumaitrang.html?cat_id=224</w:t>
      </w:r>
    </w:p>
    <w:p>
      <w:r>
        <w:t>https://tuyensinh247.com/u/levumaitrang.html?cat_id=226</w:t>
      </w:r>
    </w:p>
    <w:p>
      <w:r>
        <w:t>https://tuyensinh247.com/u/levumaitrang.html?cat_id=271</w:t>
      </w:r>
    </w:p>
    <w:p>
      <w:r>
        <w:t>https://tuyensinh247.com/u/levumaitrang.html?cat_id=309</w:t>
      </w:r>
    </w:p>
    <w:p>
      <w:r>
        <w:t>https://tuyensinh247.com/u/levumaitrang.html?cat_id=288</w:t>
      </w:r>
    </w:p>
    <w:p>
      <w:r>
        <w:t>https://tuyensinh247.com/u/levumaitrang.html?cat_id=326</w:t>
      </w:r>
    </w:p>
    <w:p>
      <w:r>
        <w:t>https://tuyensinh247.com/u/levumaitrang.html?cat_id=343</w:t>
      </w:r>
    </w:p>
    <w:p>
      <w:r>
        <w:t>https://tuyensinh247.com/u/canhbuivan.html?cat_id=52</w:t>
      </w:r>
    </w:p>
    <w:p>
      <w:r>
        <w:t>https://tuyensinh247.com/u/canhbuivan.html?cat_id=154</w:t>
      </w:r>
    </w:p>
    <w:p>
      <w:r>
        <w:t>https://tuyensinh247.com/u/canhbuivan.html?cat_id=153</w:t>
      </w:r>
    </w:p>
    <w:p>
      <w:r>
        <w:t>https://tuyensinh247.com/u/canhbuivan.html?cat_id=65</w:t>
      </w:r>
    </w:p>
    <w:p>
      <w:r>
        <w:t>https://tuyensinh247.com/u/canhbuivan.html?cat_id=222</w:t>
      </w:r>
    </w:p>
    <w:p>
      <w:r>
        <w:t>https://tuyensinh247.com/u/canhbuivan.html?cat_id=224</w:t>
      </w:r>
    </w:p>
    <w:p>
      <w:r>
        <w:t>https://tuyensinh247.com/u/canhbuivan.html?cat_id=226</w:t>
      </w:r>
    </w:p>
    <w:p>
      <w:r>
        <w:t>https://tuyensinh247.com/u/canhbuivan.html?cat_id=271</w:t>
      </w:r>
    </w:p>
    <w:p>
      <w:r>
        <w:t>https://tuyensinh247.com/u/canhbuivan.html?cat_id=309</w:t>
      </w:r>
    </w:p>
    <w:p>
      <w:r>
        <w:t>https://tuyensinh247.com/u/canhbuivan.html?cat_id=288</w:t>
      </w:r>
    </w:p>
    <w:p>
      <w:r>
        <w:t>https://tuyensinh247.com/u/canhbuivan.html?cat_id=326</w:t>
      </w:r>
    </w:p>
    <w:p>
      <w:r>
        <w:t>https://tuyensinh247.com/u/canhbuivan.html?cat_id=343</w:t>
      </w:r>
    </w:p>
    <w:p>
      <w:r>
        <w:t>https://tuyensinh247.com/u/kiet123456789.html?cat_id=52</w:t>
      </w:r>
    </w:p>
    <w:p>
      <w:r>
        <w:t>https://tuyensinh247.com/u/kiet123456789.html?cat_id=154</w:t>
      </w:r>
    </w:p>
    <w:p>
      <w:r>
        <w:t>https://tuyensinh247.com/u/kiet123456789.html?cat_id=153</w:t>
      </w:r>
    </w:p>
    <w:p>
      <w:r>
        <w:t>https://tuyensinh247.com/u/kiet123456789.html?cat_id=65</w:t>
      </w:r>
    </w:p>
    <w:p>
      <w:r>
        <w:t>https://tuyensinh247.com/u/kiet123456789.html?cat_id=222</w:t>
      </w:r>
    </w:p>
    <w:p>
      <w:r>
        <w:t>https://tuyensinh247.com/u/kiet123456789.html?cat_id=224</w:t>
      </w:r>
    </w:p>
    <w:p>
      <w:r>
        <w:t>https://tuyensinh247.com/u/kiet123456789.html?cat_id=226</w:t>
      </w:r>
    </w:p>
    <w:p>
      <w:r>
        <w:t>https://tuyensinh247.com/u/kiet123456789.html?cat_id=271</w:t>
      </w:r>
    </w:p>
    <w:p>
      <w:r>
        <w:t>https://tuyensinh247.com/u/kiet123456789.html?cat_id=309</w:t>
      </w:r>
    </w:p>
    <w:p>
      <w:r>
        <w:t>https://tuyensinh247.com/u/kiet123456789.html?cat_id=288</w:t>
      </w:r>
    </w:p>
    <w:p>
      <w:r>
        <w:t>https://tuyensinh247.com/u/kiet123456789.html?cat_id=326</w:t>
      </w:r>
    </w:p>
    <w:p>
      <w:r>
        <w:t>https://tuyensinh247.com/u/kiet123456789.html?cat_id=343</w:t>
      </w:r>
    </w:p>
    <w:p>
      <w:r>
        <w:t>https://tuyensinh247.com/u/anhtiz09.html?cat_id=52</w:t>
      </w:r>
    </w:p>
    <w:p>
      <w:r>
        <w:t>https://tuyensinh247.com/u/anhtiz09.html?cat_id=154</w:t>
      </w:r>
    </w:p>
    <w:p>
      <w:r>
        <w:t>https://tuyensinh247.com/u/anhtiz09.html?cat_id=153</w:t>
      </w:r>
    </w:p>
    <w:p>
      <w:r>
        <w:t>https://tuyensinh247.com/u/anhtiz09.html?cat_id=65</w:t>
      </w:r>
    </w:p>
    <w:p>
      <w:r>
        <w:t>https://tuyensinh247.com/u/anhtiz09.html?cat_id=222</w:t>
      </w:r>
    </w:p>
    <w:p>
      <w:r>
        <w:t>https://tuyensinh247.com/u/anhtiz09.html?cat_id=224</w:t>
      </w:r>
    </w:p>
    <w:p>
      <w:r>
        <w:t>https://tuyensinh247.com/u/anhtiz09.html?cat_id=226</w:t>
      </w:r>
    </w:p>
    <w:p>
      <w:r>
        <w:t>https://tuyensinh247.com/u/anhtiz09.html?cat_id=271</w:t>
      </w:r>
    </w:p>
    <w:p>
      <w:r>
        <w:t>https://tuyensinh247.com/u/anhtiz09.html?cat_id=309</w:t>
      </w:r>
    </w:p>
    <w:p>
      <w:r>
        <w:t>https://tuyensinh247.com/u/anhtiz09.html?cat_id=288</w:t>
      </w:r>
    </w:p>
    <w:p>
      <w:r>
        <w:t>https://tuyensinh247.com/u/anhtiz09.html?cat_id=326</w:t>
      </w:r>
    </w:p>
    <w:p>
      <w:r>
        <w:t>https://tuyensinh247.com/u/anhtiz09.html?cat_id=343</w:t>
      </w:r>
    </w:p>
    <w:p>
      <w:r>
        <w:t>https://tuyensinh247.com/u/nhutung2009.html?cat_id=52</w:t>
      </w:r>
    </w:p>
    <w:p>
      <w:r>
        <w:t>https://tuyensinh247.com/u/nhutung2009.html?cat_id=154</w:t>
      </w:r>
    </w:p>
    <w:p>
      <w:r>
        <w:t>https://tuyensinh247.com/u/nhutung2009.html?cat_id=153</w:t>
      </w:r>
    </w:p>
    <w:p>
      <w:r>
        <w:t>https://tuyensinh247.com/u/nhutung2009.html?cat_id=65</w:t>
      </w:r>
    </w:p>
    <w:p>
      <w:r>
        <w:t>https://tuyensinh247.com/u/nhutung2009.html?cat_id=222</w:t>
      </w:r>
    </w:p>
    <w:p>
      <w:r>
        <w:t>https://tuyensinh247.com/u/nhutung2009.html?cat_id=224</w:t>
      </w:r>
    </w:p>
    <w:p>
      <w:r>
        <w:t>https://tuyensinh247.com/u/nhutung2009.html?cat_id=226</w:t>
      </w:r>
    </w:p>
    <w:p>
      <w:r>
        <w:t>https://tuyensinh247.com/u/nhutung2009.html?cat_id=271</w:t>
      </w:r>
    </w:p>
    <w:p>
      <w:r>
        <w:t>https://tuyensinh247.com/u/nhutung2009.html?cat_id=309</w:t>
      </w:r>
    </w:p>
    <w:p>
      <w:r>
        <w:t>https://tuyensinh247.com/u/nhutung2009.html?cat_id=288</w:t>
      </w:r>
    </w:p>
    <w:p>
      <w:r>
        <w:t>https://tuyensinh247.com/u/nhutung2009.html?cat_id=326</w:t>
      </w:r>
    </w:p>
    <w:p>
      <w:r>
        <w:t>https://tuyensinh247.com/u/nhutung2009.html?cat_id=343</w:t>
      </w:r>
    </w:p>
    <w:p>
      <w:r>
        <w:t>https://tuyensinh247.com/u/nguyenbaohan3009.html?cat_id=52</w:t>
      </w:r>
    </w:p>
    <w:p>
      <w:r>
        <w:t>https://tuyensinh247.com/u/nguyenbaohan3009.html?cat_id=154</w:t>
      </w:r>
    </w:p>
    <w:p>
      <w:r>
        <w:t>https://tuyensinh247.com/u/nguyenbaohan3009.html?cat_id=153</w:t>
      </w:r>
    </w:p>
    <w:p>
      <w:r>
        <w:t>https://tuyensinh247.com/u/nguyenbaohan3009.html?cat_id=65</w:t>
      </w:r>
    </w:p>
    <w:p>
      <w:r>
        <w:t>https://tuyensinh247.com/u/nguyenbaohan3009.html?cat_id=222</w:t>
      </w:r>
    </w:p>
    <w:p>
      <w:r>
        <w:t>https://tuyensinh247.com/u/nguyenbaohan3009.html?cat_id=224</w:t>
      </w:r>
    </w:p>
    <w:p>
      <w:r>
        <w:t>https://tuyensinh247.com/u/nguyenbaohan3009.html?cat_id=226</w:t>
      </w:r>
    </w:p>
    <w:p>
      <w:r>
        <w:t>https://tuyensinh247.com/u/nguyenbaohan3009.html?cat_id=271</w:t>
      </w:r>
    </w:p>
    <w:p>
      <w:r>
        <w:t>https://tuyensinh247.com/u/nguyenbaohan3009.html?cat_id=309</w:t>
      </w:r>
    </w:p>
    <w:p>
      <w:r>
        <w:t>https://tuyensinh247.com/u/nguyenbaohan3009.html?cat_id=288</w:t>
      </w:r>
    </w:p>
    <w:p>
      <w:r>
        <w:t>https://tuyensinh247.com/u/nguyenbaohan3009.html?cat_id=326</w:t>
      </w:r>
    </w:p>
    <w:p>
      <w:r>
        <w:t>https://tuyensinh247.com/u/nguyenbaohan3009.html?cat_id=343</w:t>
      </w:r>
    </w:p>
    <w:p>
      <w:r>
        <w:t>https://tuyensinh247.com/u/tunggoal.html?cat_id=52</w:t>
      </w:r>
    </w:p>
    <w:p>
      <w:r>
        <w:t>https://tuyensinh247.com/u/tunggoal.html?cat_id=154</w:t>
      </w:r>
    </w:p>
    <w:p>
      <w:r>
        <w:t>https://tuyensinh247.com/u/tunggoal.html?cat_id=153</w:t>
      </w:r>
    </w:p>
    <w:p>
      <w:r>
        <w:t>https://tuyensinh247.com/u/tunggoal.html?cat_id=65</w:t>
      </w:r>
    </w:p>
    <w:p>
      <w:r>
        <w:t>https://tuyensinh247.com/u/tunggoal.html?cat_id=222</w:t>
      </w:r>
    </w:p>
    <w:p>
      <w:r>
        <w:t>https://tuyensinh247.com/u/tunggoal.html?cat_id=224</w:t>
      </w:r>
    </w:p>
    <w:p>
      <w:r>
        <w:t>https://tuyensinh247.com/u/tunggoal.html?cat_id=226</w:t>
      </w:r>
    </w:p>
    <w:p>
      <w:r>
        <w:t>https://tuyensinh247.com/u/tunggoal.html?cat_id=271</w:t>
      </w:r>
    </w:p>
    <w:p>
      <w:r>
        <w:t>https://tuyensinh247.com/u/tunggoal.html?cat_id=309</w:t>
      </w:r>
    </w:p>
    <w:p>
      <w:r>
        <w:t>https://tuyensinh247.com/u/tunggoal.html?cat_id=288</w:t>
      </w:r>
    </w:p>
    <w:p>
      <w:r>
        <w:t>https://tuyensinh247.com/u/tunggoal.html?cat_id=326</w:t>
      </w:r>
    </w:p>
    <w:p>
      <w:r>
        <w:t>https://tuyensinh247.com/u/tunggoal.html?cat_id=343</w:t>
      </w:r>
    </w:p>
    <w:p>
      <w:r>
        <w:t>https://tuyensinh247.com/u/quynhanhpy1.html?cat_id=52</w:t>
      </w:r>
    </w:p>
    <w:p>
      <w:r>
        <w:t>https://tuyensinh247.com/u/quynhanhpy1.html?cat_id=154</w:t>
      </w:r>
    </w:p>
    <w:p>
      <w:r>
        <w:t>https://tuyensinh247.com/u/quynhanhpy1.html?cat_id=153</w:t>
      </w:r>
    </w:p>
    <w:p>
      <w:r>
        <w:t>https://tuyensinh247.com/u/quynhanhpy1.html?cat_id=65</w:t>
      </w:r>
    </w:p>
    <w:p>
      <w:r>
        <w:t>https://tuyensinh247.com/u/quynhanhpy1.html?cat_id=222</w:t>
      </w:r>
    </w:p>
    <w:p>
      <w:r>
        <w:t>https://tuyensinh247.com/u/quynhanhpy1.html?cat_id=224</w:t>
      </w:r>
    </w:p>
    <w:p>
      <w:r>
        <w:t>https://tuyensinh247.com/u/quynhanhpy1.html?cat_id=226</w:t>
      </w:r>
    </w:p>
    <w:p>
      <w:r>
        <w:t>https://tuyensinh247.com/u/quynhanhpy1.html?cat_id=271</w:t>
      </w:r>
    </w:p>
    <w:p>
      <w:r>
        <w:t>https://tuyensinh247.com/u/quynhanhpy1.html?cat_id=309</w:t>
      </w:r>
    </w:p>
    <w:p>
      <w:r>
        <w:t>https://tuyensinh247.com/u/quynhanhpy1.html?cat_id=288</w:t>
      </w:r>
    </w:p>
    <w:p>
      <w:r>
        <w:t>https://tuyensinh247.com/u/quynhanhpy1.html?cat_id=326</w:t>
      </w:r>
    </w:p>
    <w:p>
      <w:r>
        <w:t>https://tuyensinh247.com/u/quynhanhpy1.html?cat_id=343</w:t>
      </w:r>
    </w:p>
    <w:p>
      <w:r>
        <w:t>https://tuyensinh247.com/u/nusongngu.html?cat_id=52</w:t>
      </w:r>
    </w:p>
    <w:p>
      <w:r>
        <w:t>https://tuyensinh247.com/u/nusongngu.html?cat_id=154</w:t>
      </w:r>
    </w:p>
    <w:p>
      <w:r>
        <w:t>https://tuyensinh247.com/u/nusongngu.html?cat_id=153</w:t>
      </w:r>
    </w:p>
    <w:p>
      <w:r>
        <w:t>https://tuyensinh247.com/u/nusongngu.html?cat_id=65</w:t>
      </w:r>
    </w:p>
    <w:p>
      <w:r>
        <w:t>https://tuyensinh247.com/u/nusongngu.html?cat_id=222</w:t>
      </w:r>
    </w:p>
    <w:p>
      <w:r>
        <w:t>https://tuyensinh247.com/u/nusongngu.html?cat_id=224</w:t>
      </w:r>
    </w:p>
    <w:p>
      <w:r>
        <w:t>https://tuyensinh247.com/u/nusongngu.html?cat_id=226</w:t>
      </w:r>
    </w:p>
    <w:p>
      <w:r>
        <w:t>https://tuyensinh247.com/u/nusongngu.html?cat_id=271</w:t>
      </w:r>
    </w:p>
    <w:p>
      <w:r>
        <w:t>https://tuyensinh247.com/u/nusongngu.html?cat_id=309</w:t>
      </w:r>
    </w:p>
    <w:p>
      <w:r>
        <w:t>https://tuyensinh247.com/u/nusongngu.html?cat_id=288</w:t>
      </w:r>
    </w:p>
    <w:p>
      <w:r>
        <w:t>https://tuyensinh247.com/u/nusongngu.html?cat_id=326</w:t>
      </w:r>
    </w:p>
    <w:p>
      <w:r>
        <w:t>https://tuyensinh247.com/u/nusongngu.html?cat_id=343</w:t>
      </w:r>
    </w:p>
    <w:p>
      <w:r>
        <w:t>https://tuyensinh247.com/u/ngominhthai.html?cat_id=52</w:t>
      </w:r>
    </w:p>
    <w:p>
      <w:r>
        <w:t>https://tuyensinh247.com/u/ngominhthai.html?cat_id=154</w:t>
      </w:r>
    </w:p>
    <w:p>
      <w:r>
        <w:t>https://tuyensinh247.com/u/ngominhthai.html?cat_id=153</w:t>
      </w:r>
    </w:p>
    <w:p>
      <w:r>
        <w:t>https://tuyensinh247.com/u/ngominhthai.html?cat_id=65</w:t>
      </w:r>
    </w:p>
    <w:p>
      <w:r>
        <w:t>https://tuyensinh247.com/u/ngominhthai.html?cat_id=222</w:t>
      </w:r>
    </w:p>
    <w:p>
      <w:r>
        <w:t>https://tuyensinh247.com/u/ngominhthai.html?cat_id=224</w:t>
      </w:r>
    </w:p>
    <w:p>
      <w:r>
        <w:t>https://tuyensinh247.com/u/ngominhthai.html?cat_id=226</w:t>
      </w:r>
    </w:p>
    <w:p>
      <w:r>
        <w:t>https://tuyensinh247.com/u/ngominhthai.html?cat_id=271</w:t>
      </w:r>
    </w:p>
    <w:p>
      <w:r>
        <w:t>https://tuyensinh247.com/u/ngominhthai.html?cat_id=309</w:t>
      </w:r>
    </w:p>
    <w:p>
      <w:r>
        <w:t>https://tuyensinh247.com/u/ngominhthai.html?cat_id=288</w:t>
      </w:r>
    </w:p>
    <w:p>
      <w:r>
        <w:t>https://tuyensinh247.com/u/ngominhthai.html?cat_id=326</w:t>
      </w:r>
    </w:p>
    <w:p>
      <w:r>
        <w:t>https://tuyensinh247.com/u/ngominhthai.html?cat_id=343</w:t>
      </w:r>
    </w:p>
    <w:p>
      <w:r>
        <w:t>https://tuyensinh247.com/u/baokhanh2005.html?cat_id=52</w:t>
      </w:r>
    </w:p>
    <w:p>
      <w:r>
        <w:t>https://tuyensinh247.com/u/baokhanh2005.html?cat_id=154</w:t>
      </w:r>
    </w:p>
    <w:p>
      <w:r>
        <w:t>https://tuyensinh247.com/u/baokhanh2005.html?cat_id=153</w:t>
      </w:r>
    </w:p>
    <w:p>
      <w:r>
        <w:t>https://tuyensinh247.com/u/baokhanh2005.html?cat_id=65</w:t>
      </w:r>
    </w:p>
    <w:p>
      <w:r>
        <w:t>https://tuyensinh247.com/u/baokhanh2005.html?cat_id=222</w:t>
      </w:r>
    </w:p>
    <w:p>
      <w:r>
        <w:t>https://tuyensinh247.com/u/baokhanh2005.html?cat_id=224</w:t>
      </w:r>
    </w:p>
    <w:p>
      <w:r>
        <w:t>https://tuyensinh247.com/u/baokhanh2005.html?cat_id=226</w:t>
      </w:r>
    </w:p>
    <w:p>
      <w:r>
        <w:t>https://tuyensinh247.com/u/baokhanh2005.html?cat_id=271</w:t>
      </w:r>
    </w:p>
    <w:p>
      <w:r>
        <w:t>https://tuyensinh247.com/u/baokhanh2005.html?cat_id=309</w:t>
      </w:r>
    </w:p>
    <w:p>
      <w:r>
        <w:t>https://tuyensinh247.com/u/baokhanh2005.html?cat_id=288</w:t>
      </w:r>
    </w:p>
    <w:p>
      <w:r>
        <w:t>https://tuyensinh247.com/u/baokhanh2005.html?cat_id=326</w:t>
      </w:r>
    </w:p>
    <w:p>
      <w:r>
        <w:t>https://tuyensinh247.com/u/baokhanh2005.html?cat_id=343</w:t>
      </w:r>
    </w:p>
    <w:p>
      <w:r>
        <w:t>https://tuyensinh247.com/u/trantrungkien26012008.html?cat_id=52</w:t>
      </w:r>
    </w:p>
    <w:p>
      <w:r>
        <w:t>https://tuyensinh247.com/u/trantrungkien26012008.html?cat_id=154</w:t>
      </w:r>
    </w:p>
    <w:p>
      <w:r>
        <w:t>https://tuyensinh247.com/u/trantrungkien26012008.html?cat_id=153</w:t>
      </w:r>
    </w:p>
    <w:p>
      <w:r>
        <w:t>https://tuyensinh247.com/u/trantrungkien26012008.html?cat_id=65</w:t>
      </w:r>
    </w:p>
    <w:p>
      <w:r>
        <w:t>https://tuyensinh247.com/u/trantrungkien26012008.html?cat_id=222</w:t>
      </w:r>
    </w:p>
    <w:p>
      <w:r>
        <w:t>https://tuyensinh247.com/u/trantrungkien26012008.html?cat_id=224</w:t>
      </w:r>
    </w:p>
    <w:p>
      <w:r>
        <w:t>https://tuyensinh247.com/u/trantrungkien26012008.html?cat_id=226</w:t>
      </w:r>
    </w:p>
    <w:p>
      <w:r>
        <w:t>https://tuyensinh247.com/u/trantrungkien26012008.html?cat_id=271</w:t>
      </w:r>
    </w:p>
    <w:p>
      <w:r>
        <w:t>https://tuyensinh247.com/u/trantrungkien26012008.html?cat_id=309</w:t>
      </w:r>
    </w:p>
    <w:p>
      <w:r>
        <w:t>https://tuyensinh247.com/u/trantrungkien26012008.html?cat_id=288</w:t>
      </w:r>
    </w:p>
    <w:p>
      <w:r>
        <w:t>https://tuyensinh247.com/u/trantrungkien26012008.html?cat_id=326</w:t>
      </w:r>
    </w:p>
    <w:p>
      <w:r>
        <w:t>https://tuyensinh247.com/u/trantrungkien26012008.html?cat_id=343</w:t>
      </w:r>
    </w:p>
    <w:p>
      <w:r>
        <w:t>https://tuyensinh247.com/u/maichien837.html?cat_id=52</w:t>
      </w:r>
    </w:p>
    <w:p>
      <w:r>
        <w:t>https://tuyensinh247.com/u/maichien837.html?cat_id=154</w:t>
      </w:r>
    </w:p>
    <w:p>
      <w:r>
        <w:t>https://tuyensinh247.com/u/maichien837.html?cat_id=153</w:t>
      </w:r>
    </w:p>
    <w:p>
      <w:r>
        <w:t>https://tuyensinh247.com/u/maichien837.html?cat_id=65</w:t>
      </w:r>
    </w:p>
    <w:p>
      <w:r>
        <w:t>https://tuyensinh247.com/u/maichien837.html?cat_id=222</w:t>
      </w:r>
    </w:p>
    <w:p>
      <w:r>
        <w:t>https://tuyensinh247.com/u/maichien837.html?cat_id=224</w:t>
      </w:r>
    </w:p>
    <w:p>
      <w:r>
        <w:t>https://tuyensinh247.com/u/maichien837.html?cat_id=226</w:t>
      </w:r>
    </w:p>
    <w:p>
      <w:r>
        <w:t>https://tuyensinh247.com/u/maichien837.html?cat_id=271</w:t>
      </w:r>
    </w:p>
    <w:p>
      <w:r>
        <w:t>https://tuyensinh247.com/u/maichien837.html?cat_id=309</w:t>
      </w:r>
    </w:p>
    <w:p>
      <w:r>
        <w:t>https://tuyensinh247.com/u/maichien837.html?cat_id=288</w:t>
      </w:r>
    </w:p>
    <w:p>
      <w:r>
        <w:t>https://tuyensinh247.com/u/maichien837.html?cat_id=326</w:t>
      </w:r>
    </w:p>
    <w:p>
      <w:r>
        <w:t>https://tuyensinh247.com/u/maichien837.html?cat_id=343</w:t>
      </w:r>
    </w:p>
    <w:p>
      <w:r>
        <w:t>https://tuyensinh247.com/u/ngoclinh2008.html?cat_id=52</w:t>
      </w:r>
    </w:p>
    <w:p>
      <w:r>
        <w:t>https://tuyensinh247.com/u/ngoclinh2008.html?cat_id=154</w:t>
      </w:r>
    </w:p>
    <w:p>
      <w:r>
        <w:t>https://tuyensinh247.com/u/ngoclinh2008.html?cat_id=153</w:t>
      </w:r>
    </w:p>
    <w:p>
      <w:r>
        <w:t>https://tuyensinh247.com/u/ngoclinh2008.html?cat_id=65</w:t>
      </w:r>
    </w:p>
    <w:p>
      <w:r>
        <w:t>https://tuyensinh247.com/u/ngoclinh2008.html?cat_id=222</w:t>
      </w:r>
    </w:p>
    <w:p>
      <w:r>
        <w:t>https://tuyensinh247.com/u/ngoclinh2008.html?cat_id=224</w:t>
      </w:r>
    </w:p>
    <w:p>
      <w:r>
        <w:t>https://tuyensinh247.com/u/ngoclinh2008.html?cat_id=226</w:t>
      </w:r>
    </w:p>
    <w:p>
      <w:r>
        <w:t>https://tuyensinh247.com/u/ngoclinh2008.html?cat_id=271</w:t>
      </w:r>
    </w:p>
    <w:p>
      <w:r>
        <w:t>https://tuyensinh247.com/u/ngoclinh2008.html?cat_id=309</w:t>
      </w:r>
    </w:p>
    <w:p>
      <w:r>
        <w:t>https://tuyensinh247.com/u/ngoclinh2008.html?cat_id=288</w:t>
      </w:r>
    </w:p>
    <w:p>
      <w:r>
        <w:t>https://tuyensinh247.com/u/ngoclinh2008.html?cat_id=326</w:t>
      </w:r>
    </w:p>
    <w:p>
      <w:r>
        <w:t>https://tuyensinh247.com/u/ngoclinh2008.html?cat_id=343</w:t>
      </w:r>
    </w:p>
    <w:p>
      <w:r>
        <w:t>https://tuyensinh247.com/u/dinhthiminhtam88888888.html?cat_id=52</w:t>
      </w:r>
    </w:p>
    <w:p>
      <w:r>
        <w:t>https://tuyensinh247.com/u/dinhthiminhtam88888888.html?cat_id=154</w:t>
      </w:r>
    </w:p>
    <w:p>
      <w:r>
        <w:t>https://tuyensinh247.com/u/dinhthiminhtam88888888.html?cat_id=153</w:t>
      </w:r>
    </w:p>
    <w:p>
      <w:r>
        <w:t>https://tuyensinh247.com/u/dinhthiminhtam88888888.html?cat_id=65</w:t>
      </w:r>
    </w:p>
    <w:p>
      <w:r>
        <w:t>https://tuyensinh247.com/u/dinhthiminhtam88888888.html?cat_id=222</w:t>
      </w:r>
    </w:p>
    <w:p>
      <w:r>
        <w:t>https://tuyensinh247.com/u/dinhthiminhtam88888888.html?cat_id=224</w:t>
      </w:r>
    </w:p>
    <w:p>
      <w:r>
        <w:t>https://tuyensinh247.com/u/dinhthiminhtam88888888.html?cat_id=226</w:t>
      </w:r>
    </w:p>
    <w:p>
      <w:r>
        <w:t>https://tuyensinh247.com/u/dinhthiminhtam88888888.html?cat_id=271</w:t>
      </w:r>
    </w:p>
    <w:p>
      <w:r>
        <w:t>https://tuyensinh247.com/u/dinhthiminhtam88888888.html?cat_id=309</w:t>
      </w:r>
    </w:p>
    <w:p>
      <w:r>
        <w:t>https://tuyensinh247.com/u/dinhthiminhtam88888888.html?cat_id=288</w:t>
      </w:r>
    </w:p>
    <w:p>
      <w:r>
        <w:t>https://tuyensinh247.com/u/dinhthiminhtam88888888.html?cat_id=326</w:t>
      </w:r>
    </w:p>
    <w:p>
      <w:r>
        <w:t>https://tuyensinh247.com/u/dinhthiminhtam88888888.html?cat_id=343</w:t>
      </w:r>
    </w:p>
    <w:p>
      <w:r>
        <w:t>https://tuyensinh247.com/u/gocma80.html?cat_id=52</w:t>
      </w:r>
    </w:p>
    <w:p>
      <w:r>
        <w:t>https://tuyensinh247.com/u/gocma80.html?cat_id=154</w:t>
      </w:r>
    </w:p>
    <w:p>
      <w:r>
        <w:t>https://tuyensinh247.com/u/gocma80.html?cat_id=153</w:t>
      </w:r>
    </w:p>
    <w:p>
      <w:r>
        <w:t>https://tuyensinh247.com/u/gocma80.html?cat_id=65</w:t>
      </w:r>
    </w:p>
    <w:p>
      <w:r>
        <w:t>https://tuyensinh247.com/u/gocma80.html?cat_id=222</w:t>
      </w:r>
    </w:p>
    <w:p>
      <w:r>
        <w:t>https://tuyensinh247.com/u/gocma80.html?cat_id=224</w:t>
      </w:r>
    </w:p>
    <w:p>
      <w:r>
        <w:t>https://tuyensinh247.com/u/gocma80.html?cat_id=226</w:t>
      </w:r>
    </w:p>
    <w:p>
      <w:r>
        <w:t>https://tuyensinh247.com/u/gocma80.html?cat_id=271</w:t>
      </w:r>
    </w:p>
    <w:p>
      <w:r>
        <w:t>https://tuyensinh247.com/u/gocma80.html?cat_id=309</w:t>
      </w:r>
    </w:p>
    <w:p>
      <w:r>
        <w:t>https://tuyensinh247.com/u/gocma80.html?cat_id=288</w:t>
      </w:r>
    </w:p>
    <w:p>
      <w:r>
        <w:t>https://tuyensinh247.com/u/gocma80.html?cat_id=326</w:t>
      </w:r>
    </w:p>
    <w:p>
      <w:r>
        <w:t>https://tuyensinh247.com/u/gocma80.html?cat_id=343</w:t>
      </w:r>
    </w:p>
    <w:p>
      <w:r>
        <w:t>https://tuyensinh247.com/u/ngocminh080808.html?cat_id=52</w:t>
      </w:r>
    </w:p>
    <w:p>
      <w:r>
        <w:t>https://tuyensinh247.com/u/ngocminh080808.html?cat_id=154</w:t>
      </w:r>
    </w:p>
    <w:p>
      <w:r>
        <w:t>https://tuyensinh247.com/u/ngocminh080808.html?cat_id=153</w:t>
      </w:r>
    </w:p>
    <w:p>
      <w:r>
        <w:t>https://tuyensinh247.com/u/ngocminh080808.html?cat_id=65</w:t>
      </w:r>
    </w:p>
    <w:p>
      <w:r>
        <w:t>https://tuyensinh247.com/u/ngocminh080808.html?cat_id=222</w:t>
      </w:r>
    </w:p>
    <w:p>
      <w:r>
        <w:t>https://tuyensinh247.com/u/ngocminh080808.html?cat_id=224</w:t>
      </w:r>
    </w:p>
    <w:p>
      <w:r>
        <w:t>https://tuyensinh247.com/u/ngocminh080808.html?cat_id=226</w:t>
      </w:r>
    </w:p>
    <w:p>
      <w:r>
        <w:t>https://tuyensinh247.com/u/ngocminh080808.html?cat_id=271</w:t>
      </w:r>
    </w:p>
    <w:p>
      <w:r>
        <w:t>https://tuyensinh247.com/u/ngocminh080808.html?cat_id=309</w:t>
      </w:r>
    </w:p>
    <w:p>
      <w:r>
        <w:t>https://tuyensinh247.com/u/ngocminh080808.html?cat_id=288</w:t>
      </w:r>
    </w:p>
    <w:p>
      <w:r>
        <w:t>https://tuyensinh247.com/u/ngocminh080808.html?cat_id=326</w:t>
      </w:r>
    </w:p>
    <w:p>
      <w:r>
        <w:t>https://tuyensinh247.com/u/ngocminh080808.html?cat_id=343</w:t>
      </w:r>
    </w:p>
    <w:p>
      <w:r>
        <w:t>https://tuyensinh247.com/u/leminhanh2008.html?cat_id=52</w:t>
      </w:r>
    </w:p>
    <w:p>
      <w:r>
        <w:t>https://tuyensinh247.com/u/leminhanh2008.html?cat_id=154</w:t>
      </w:r>
    </w:p>
    <w:p>
      <w:r>
        <w:t>https://tuyensinh247.com/u/leminhanh2008.html?cat_id=153</w:t>
      </w:r>
    </w:p>
    <w:p>
      <w:r>
        <w:t>https://tuyensinh247.com/u/leminhanh2008.html?cat_id=65</w:t>
      </w:r>
    </w:p>
    <w:p>
      <w:r>
        <w:t>https://tuyensinh247.com/u/leminhanh2008.html?cat_id=222</w:t>
      </w:r>
    </w:p>
    <w:p>
      <w:r>
        <w:t>https://tuyensinh247.com/u/leminhanh2008.html?cat_id=224</w:t>
      </w:r>
    </w:p>
    <w:p>
      <w:r>
        <w:t>https://tuyensinh247.com/u/leminhanh2008.html?cat_id=226</w:t>
      </w:r>
    </w:p>
    <w:p>
      <w:r>
        <w:t>https://tuyensinh247.com/u/leminhanh2008.html?cat_id=271</w:t>
      </w:r>
    </w:p>
    <w:p>
      <w:r>
        <w:t>https://tuyensinh247.com/u/leminhanh2008.html?cat_id=309</w:t>
      </w:r>
    </w:p>
    <w:p>
      <w:r>
        <w:t>https://tuyensinh247.com/u/leminhanh2008.html?cat_id=288</w:t>
      </w:r>
    </w:p>
    <w:p>
      <w:r>
        <w:t>https://tuyensinh247.com/u/leminhanh2008.html?cat_id=326</w:t>
      </w:r>
    </w:p>
    <w:p>
      <w:r>
        <w:t>https://tuyensinh247.com/u/leminhanh2008.html?cat_id=343</w:t>
      </w:r>
    </w:p>
    <w:p>
      <w:r>
        <w:t>https://tuyensinh247.com/u/uongtuananh2019.html?cat_id=52</w:t>
      </w:r>
    </w:p>
    <w:p>
      <w:r>
        <w:t>https://tuyensinh247.com/u/uongtuananh2019.html?cat_id=154</w:t>
      </w:r>
    </w:p>
    <w:p>
      <w:r>
        <w:t>https://tuyensinh247.com/u/uongtuananh2019.html?cat_id=153</w:t>
      </w:r>
    </w:p>
    <w:p>
      <w:r>
        <w:t>https://tuyensinh247.com/u/uongtuananh2019.html?cat_id=65</w:t>
      </w:r>
    </w:p>
    <w:p>
      <w:r>
        <w:t>https://tuyensinh247.com/u/uongtuananh2019.html?cat_id=222</w:t>
      </w:r>
    </w:p>
    <w:p>
      <w:r>
        <w:t>https://tuyensinh247.com/u/uongtuananh2019.html?cat_id=224</w:t>
      </w:r>
    </w:p>
    <w:p>
      <w:r>
        <w:t>https://tuyensinh247.com/u/uongtuananh2019.html?cat_id=226</w:t>
      </w:r>
    </w:p>
    <w:p>
      <w:r>
        <w:t>https://tuyensinh247.com/u/uongtuananh2019.html?cat_id=271</w:t>
      </w:r>
    </w:p>
    <w:p>
      <w:r>
        <w:t>https://tuyensinh247.com/u/uongtuananh2019.html?cat_id=309</w:t>
      </w:r>
    </w:p>
    <w:p>
      <w:r>
        <w:t>https://tuyensinh247.com/u/uongtuananh2019.html?cat_id=288</w:t>
      </w:r>
    </w:p>
    <w:p>
      <w:r>
        <w:t>https://tuyensinh247.com/u/uongtuananh2019.html?cat_id=326</w:t>
      </w:r>
    </w:p>
    <w:p>
      <w:r>
        <w:t>https://tuyensinh247.com/u/uongtuananh2019.html?cat_id=343</w:t>
      </w:r>
    </w:p>
    <w:p>
      <w:r>
        <w:t>https://tuyensinh247.com/u/trungdz1234.html?cat_id=52</w:t>
      </w:r>
    </w:p>
    <w:p>
      <w:r>
        <w:t>https://tuyensinh247.com/u/trungdz1234.html?cat_id=154</w:t>
      </w:r>
    </w:p>
    <w:p>
      <w:r>
        <w:t>https://tuyensinh247.com/u/trungdz1234.html?cat_id=153</w:t>
      </w:r>
    </w:p>
    <w:p>
      <w:r>
        <w:t>https://tuyensinh247.com/u/trungdz1234.html?cat_id=65</w:t>
      </w:r>
    </w:p>
    <w:p>
      <w:r>
        <w:t>https://tuyensinh247.com/u/trungdz1234.html?cat_id=222</w:t>
      </w:r>
    </w:p>
    <w:p>
      <w:r>
        <w:t>https://tuyensinh247.com/u/trungdz1234.html?cat_id=224</w:t>
      </w:r>
    </w:p>
    <w:p>
      <w:r>
        <w:t>https://tuyensinh247.com/u/trungdz1234.html?cat_id=226</w:t>
      </w:r>
    </w:p>
    <w:p>
      <w:r>
        <w:t>https://tuyensinh247.com/u/trungdz1234.html?cat_id=271</w:t>
      </w:r>
    </w:p>
    <w:p>
      <w:r>
        <w:t>https://tuyensinh247.com/u/trungdz1234.html?cat_id=309</w:t>
      </w:r>
    </w:p>
    <w:p>
      <w:r>
        <w:t>https://tuyensinh247.com/u/trungdz1234.html?cat_id=288</w:t>
      </w:r>
    </w:p>
    <w:p>
      <w:r>
        <w:t>https://tuyensinh247.com/u/trungdz1234.html?cat_id=326</w:t>
      </w:r>
    </w:p>
    <w:p>
      <w:r>
        <w:t>https://tuyensinh247.com/u/trungdz1234.html?cat_id=343</w:t>
      </w:r>
    </w:p>
    <w:p>
      <w:r>
        <w:t>https://tuyensinh247.com/u/trungcc.html?cat_id=52</w:t>
      </w:r>
    </w:p>
    <w:p>
      <w:r>
        <w:t>https://tuyensinh247.com/u/trungcc.html?cat_id=154</w:t>
      </w:r>
    </w:p>
    <w:p>
      <w:r>
        <w:t>https://tuyensinh247.com/u/trungcc.html?cat_id=153</w:t>
      </w:r>
    </w:p>
    <w:p>
      <w:r>
        <w:t>https://tuyensinh247.com/u/trungcc.html?cat_id=65</w:t>
      </w:r>
    </w:p>
    <w:p>
      <w:r>
        <w:t>https://tuyensinh247.com/u/trungcc.html?cat_id=222</w:t>
      </w:r>
    </w:p>
    <w:p>
      <w:r>
        <w:t>https://tuyensinh247.com/u/trungcc.html?cat_id=224</w:t>
      </w:r>
    </w:p>
    <w:p>
      <w:r>
        <w:t>https://tuyensinh247.com/u/trungcc.html?cat_id=226</w:t>
      </w:r>
    </w:p>
    <w:p>
      <w:r>
        <w:t>https://tuyensinh247.com/u/trungcc.html?cat_id=271</w:t>
      </w:r>
    </w:p>
    <w:p>
      <w:r>
        <w:t>https://tuyensinh247.com/u/trungcc.html?cat_id=309</w:t>
      </w:r>
    </w:p>
    <w:p>
      <w:r>
        <w:t>https://tuyensinh247.com/u/trungcc.html?cat_id=288</w:t>
      </w:r>
    </w:p>
    <w:p>
      <w:r>
        <w:t>https://tuyensinh247.com/u/trungcc.html?cat_id=326</w:t>
      </w:r>
    </w:p>
    <w:p>
      <w:r>
        <w:t>https://tuyensinh247.com/u/trungcc.html?cat_id=343</w:t>
      </w:r>
    </w:p>
    <w:p>
      <w:r>
        <w:t>https://tuyensinh247.com/u/24121963.html?cat_id=52</w:t>
      </w:r>
    </w:p>
    <w:p>
      <w:r>
        <w:t>https://tuyensinh247.com/u/24121963.html?cat_id=154</w:t>
      </w:r>
    </w:p>
    <w:p>
      <w:r>
        <w:t>https://tuyensinh247.com/u/24121963.html?cat_id=153</w:t>
      </w:r>
    </w:p>
    <w:p>
      <w:r>
        <w:t>https://tuyensinh247.com/u/24121963.html?cat_id=65</w:t>
      </w:r>
    </w:p>
    <w:p>
      <w:r>
        <w:t>https://tuyensinh247.com/u/24121963.html?cat_id=222</w:t>
      </w:r>
    </w:p>
    <w:p>
      <w:r>
        <w:t>https://tuyensinh247.com/u/24121963.html?cat_id=224</w:t>
      </w:r>
    </w:p>
    <w:p>
      <w:r>
        <w:t>https://tuyensinh247.com/u/24121963.html?cat_id=226</w:t>
      </w:r>
    </w:p>
    <w:p>
      <w:r>
        <w:t>https://tuyensinh247.com/u/24121963.html?cat_id=271</w:t>
      </w:r>
    </w:p>
    <w:p>
      <w:r>
        <w:t>https://tuyensinh247.com/u/24121963.html?cat_id=309</w:t>
      </w:r>
    </w:p>
    <w:p>
      <w:r>
        <w:t>https://tuyensinh247.com/u/24121963.html?cat_id=288</w:t>
      </w:r>
    </w:p>
    <w:p>
      <w:r>
        <w:t>https://tuyensinh247.com/u/24121963.html?cat_id=326</w:t>
      </w:r>
    </w:p>
    <w:p>
      <w:r>
        <w:t>https://tuyensinh247.com/u/24121963.html?cat_id=343</w:t>
      </w:r>
    </w:p>
    <w:p>
      <w:r>
        <w:t>https://tuyensinh247.com/u/tran2782007.html?cat_id=52</w:t>
      </w:r>
    </w:p>
    <w:p>
      <w:r>
        <w:t>https://tuyensinh247.com/u/tran2782007.html?cat_id=154</w:t>
      </w:r>
    </w:p>
    <w:p>
      <w:r>
        <w:t>https://tuyensinh247.com/u/tran2782007.html?cat_id=153</w:t>
      </w:r>
    </w:p>
    <w:p>
      <w:r>
        <w:t>https://tuyensinh247.com/u/tran2782007.html?cat_id=65</w:t>
      </w:r>
    </w:p>
    <w:p>
      <w:r>
        <w:t>https://tuyensinh247.com/u/tran2782007.html?cat_id=222</w:t>
      </w:r>
    </w:p>
    <w:p>
      <w:r>
        <w:t>https://tuyensinh247.com/u/tran2782007.html?cat_id=224</w:t>
      </w:r>
    </w:p>
    <w:p>
      <w:r>
        <w:t>https://tuyensinh247.com/u/tran2782007.html?cat_id=226</w:t>
      </w:r>
    </w:p>
    <w:p>
      <w:r>
        <w:t>https://tuyensinh247.com/u/tran2782007.html?cat_id=271</w:t>
      </w:r>
    </w:p>
    <w:p>
      <w:r>
        <w:t>https://tuyensinh247.com/u/tran2782007.html?cat_id=309</w:t>
      </w:r>
    </w:p>
    <w:p>
      <w:r>
        <w:t>https://tuyensinh247.com/u/tran2782007.html?cat_id=288</w:t>
      </w:r>
    </w:p>
    <w:p>
      <w:r>
        <w:t>https://tuyensinh247.com/u/tran2782007.html?cat_id=326</w:t>
      </w:r>
    </w:p>
    <w:p>
      <w:r>
        <w:t>https://tuyensinh247.com/u/tran2782007.html?cat_id=343</w:t>
      </w:r>
    </w:p>
    <w:p>
      <w:r>
        <w:t>https://tuyensinh247.com/u/anhas2.html?cat_id=52</w:t>
      </w:r>
    </w:p>
    <w:p>
      <w:r>
        <w:t>https://tuyensinh247.com/u/anhas2.html?cat_id=154</w:t>
      </w:r>
    </w:p>
    <w:p>
      <w:r>
        <w:t>https://tuyensinh247.com/u/anhas2.html?cat_id=153</w:t>
      </w:r>
    </w:p>
    <w:p>
      <w:r>
        <w:t>https://tuyensinh247.com/u/anhas2.html?cat_id=65</w:t>
      </w:r>
    </w:p>
    <w:p>
      <w:r>
        <w:t>https://tuyensinh247.com/u/anhas2.html?cat_id=222</w:t>
      </w:r>
    </w:p>
    <w:p>
      <w:r>
        <w:t>https://tuyensinh247.com/u/anhas2.html?cat_id=224</w:t>
      </w:r>
    </w:p>
    <w:p>
      <w:r>
        <w:t>https://tuyensinh247.com/u/anhas2.html?cat_id=226</w:t>
      </w:r>
    </w:p>
    <w:p>
      <w:r>
        <w:t>https://tuyensinh247.com/u/anhas2.html?cat_id=271</w:t>
      </w:r>
    </w:p>
    <w:p>
      <w:r>
        <w:t>https://tuyensinh247.com/u/anhas2.html?cat_id=309</w:t>
      </w:r>
    </w:p>
    <w:p>
      <w:r>
        <w:t>https://tuyensinh247.com/u/anhas2.html?cat_id=288</w:t>
      </w:r>
    </w:p>
    <w:p>
      <w:r>
        <w:t>https://tuyensinh247.com/u/anhas2.html?cat_id=326</w:t>
      </w:r>
    </w:p>
    <w:p>
      <w:r>
        <w:t>https://tuyensinh247.com/u/anhas2.html?cat_id=343</w:t>
      </w:r>
    </w:p>
    <w:p>
      <w:r>
        <w:t>https://tuyensinh247.com/u/huynhtam112.html?cat_id=52</w:t>
      </w:r>
    </w:p>
    <w:p>
      <w:r>
        <w:t>https://tuyensinh247.com/u/huynhtam112.html?cat_id=154</w:t>
      </w:r>
    </w:p>
    <w:p>
      <w:r>
        <w:t>https://tuyensinh247.com/u/huynhtam112.html?cat_id=153</w:t>
      </w:r>
    </w:p>
    <w:p>
      <w:r>
        <w:t>https://tuyensinh247.com/u/huynhtam112.html?cat_id=65</w:t>
      </w:r>
    </w:p>
    <w:p>
      <w:r>
        <w:t>https://tuyensinh247.com/u/huynhtam112.html?cat_id=222</w:t>
      </w:r>
    </w:p>
    <w:p>
      <w:r>
        <w:t>https://tuyensinh247.com/u/huynhtam112.html?cat_id=224</w:t>
      </w:r>
    </w:p>
    <w:p>
      <w:r>
        <w:t>https://tuyensinh247.com/u/huynhtam112.html?cat_id=226</w:t>
      </w:r>
    </w:p>
    <w:p>
      <w:r>
        <w:t>https://tuyensinh247.com/u/huynhtam112.html?cat_id=271</w:t>
      </w:r>
    </w:p>
    <w:p>
      <w:r>
        <w:t>https://tuyensinh247.com/u/huynhtam112.html?cat_id=309</w:t>
      </w:r>
    </w:p>
    <w:p>
      <w:r>
        <w:t>https://tuyensinh247.com/u/huynhtam112.html?cat_id=288</w:t>
      </w:r>
    </w:p>
    <w:p>
      <w:r>
        <w:t>https://tuyensinh247.com/u/huynhtam112.html?cat_id=326</w:t>
      </w:r>
    </w:p>
    <w:p>
      <w:r>
        <w:t>https://tuyensinh247.com/u/huynhtam112.html?cat_id=343</w:t>
      </w:r>
    </w:p>
    <w:p>
      <w:r>
        <w:t>https://tuyensinh247.com/u/_khanh29102007.html?cat_id=52</w:t>
      </w:r>
    </w:p>
    <w:p>
      <w:r>
        <w:t>https://tuyensinh247.com/u/_khanh29102007.html?cat_id=154</w:t>
      </w:r>
    </w:p>
    <w:p>
      <w:r>
        <w:t>https://tuyensinh247.com/u/_khanh29102007.html?cat_id=153</w:t>
      </w:r>
    </w:p>
    <w:p>
      <w:r>
        <w:t>https://tuyensinh247.com/u/_khanh29102007.html?cat_id=65</w:t>
      </w:r>
    </w:p>
    <w:p>
      <w:r>
        <w:t>https://tuyensinh247.com/u/_khanh29102007.html?cat_id=222</w:t>
      </w:r>
    </w:p>
    <w:p>
      <w:r>
        <w:t>https://tuyensinh247.com/u/_khanh29102007.html?cat_id=224</w:t>
      </w:r>
    </w:p>
    <w:p>
      <w:r>
        <w:t>https://tuyensinh247.com/u/_khanh29102007.html?cat_id=226</w:t>
      </w:r>
    </w:p>
    <w:p>
      <w:r>
        <w:t>https://tuyensinh247.com/u/_khanh29102007.html?cat_id=271</w:t>
      </w:r>
    </w:p>
    <w:p>
      <w:r>
        <w:t>https://tuyensinh247.com/u/_khanh29102007.html?cat_id=309</w:t>
      </w:r>
    </w:p>
    <w:p>
      <w:r>
        <w:t>https://tuyensinh247.com/u/_khanh29102007.html?cat_id=288</w:t>
      </w:r>
    </w:p>
    <w:p>
      <w:r>
        <w:t>https://tuyensinh247.com/u/_khanh29102007.html?cat_id=326</w:t>
      </w:r>
    </w:p>
    <w:p>
      <w:r>
        <w:t>https://tuyensinh247.com/u/_khanh29102007.html?cat_id=343</w:t>
      </w:r>
    </w:p>
    <w:p>
      <w:r>
        <w:t>https://tuyensinh247.com/u/minhdam244.html?cat_id=52</w:t>
      </w:r>
    </w:p>
    <w:p>
      <w:r>
        <w:t>https://tuyensinh247.com/u/minhdam244.html?cat_id=154</w:t>
      </w:r>
    </w:p>
    <w:p>
      <w:r>
        <w:t>https://tuyensinh247.com/u/minhdam244.html?cat_id=153</w:t>
      </w:r>
    </w:p>
    <w:p>
      <w:r>
        <w:t>https://tuyensinh247.com/u/minhdam244.html?cat_id=65</w:t>
      </w:r>
    </w:p>
    <w:p>
      <w:r>
        <w:t>https://tuyensinh247.com/u/minhdam244.html?cat_id=222</w:t>
      </w:r>
    </w:p>
    <w:p>
      <w:r>
        <w:t>https://tuyensinh247.com/u/minhdam244.html?cat_id=224</w:t>
      </w:r>
    </w:p>
    <w:p>
      <w:r>
        <w:t>https://tuyensinh247.com/u/minhdam244.html?cat_id=226</w:t>
      </w:r>
    </w:p>
    <w:p>
      <w:r>
        <w:t>https://tuyensinh247.com/u/minhdam244.html?cat_id=271</w:t>
      </w:r>
    </w:p>
    <w:p>
      <w:r>
        <w:t>https://tuyensinh247.com/u/minhdam244.html?cat_id=309</w:t>
      </w:r>
    </w:p>
    <w:p>
      <w:r>
        <w:t>https://tuyensinh247.com/u/minhdam244.html?cat_id=288</w:t>
      </w:r>
    </w:p>
    <w:p>
      <w:r>
        <w:t>https://tuyensinh247.com/u/minhdam244.html?cat_id=326</w:t>
      </w:r>
    </w:p>
    <w:p>
      <w:r>
        <w:t>https://tuyensinh247.com/u/minhdam244.html?cat_id=343</w:t>
      </w:r>
    </w:p>
    <w:p>
      <w:r>
        <w:t>https://tuyensinh247.com/u/vanthi876.html?cat_id=52</w:t>
      </w:r>
    </w:p>
    <w:p>
      <w:r>
        <w:t>https://tuyensinh247.com/u/vanthi876.html?cat_id=154</w:t>
      </w:r>
    </w:p>
    <w:p>
      <w:r>
        <w:t>https://tuyensinh247.com/u/vanthi876.html?cat_id=153</w:t>
      </w:r>
    </w:p>
    <w:p>
      <w:r>
        <w:t>https://tuyensinh247.com/u/vanthi876.html?cat_id=65</w:t>
      </w:r>
    </w:p>
    <w:p>
      <w:r>
        <w:t>https://tuyensinh247.com/u/vanthi876.html?cat_id=222</w:t>
      </w:r>
    </w:p>
    <w:p>
      <w:r>
        <w:t>https://tuyensinh247.com/u/vanthi876.html?cat_id=224</w:t>
      </w:r>
    </w:p>
    <w:p>
      <w:r>
        <w:t>https://tuyensinh247.com/u/vanthi876.html?cat_id=226</w:t>
      </w:r>
    </w:p>
    <w:p>
      <w:r>
        <w:t>https://tuyensinh247.com/u/vanthi876.html?cat_id=271</w:t>
      </w:r>
    </w:p>
    <w:p>
      <w:r>
        <w:t>https://tuyensinh247.com/u/vanthi876.html?cat_id=309</w:t>
      </w:r>
    </w:p>
    <w:p>
      <w:r>
        <w:t>https://tuyensinh247.com/u/vanthi876.html?cat_id=288</w:t>
      </w:r>
    </w:p>
    <w:p>
      <w:r>
        <w:t>https://tuyensinh247.com/u/vanthi876.html?cat_id=326</w:t>
      </w:r>
    </w:p>
    <w:p>
      <w:r>
        <w:t>https://tuyensinh247.com/u/vanthi876.html?cat_id=343</w:t>
      </w:r>
    </w:p>
    <w:p>
      <w:r>
        <w:t>https://tuyensinh247.com/u/hoanghasoccer.html?cat_id=52</w:t>
      </w:r>
    </w:p>
    <w:p>
      <w:r>
        <w:t>https://tuyensinh247.com/u/hoanghasoccer.html?cat_id=154</w:t>
      </w:r>
    </w:p>
    <w:p>
      <w:r>
        <w:t>https://tuyensinh247.com/u/hoanghasoccer.html?cat_id=153</w:t>
      </w:r>
    </w:p>
    <w:p>
      <w:r>
        <w:t>https://tuyensinh247.com/u/hoanghasoccer.html?cat_id=65</w:t>
      </w:r>
    </w:p>
    <w:p>
      <w:r>
        <w:t>https://tuyensinh247.com/u/hoanghasoccer.html?cat_id=222</w:t>
      </w:r>
    </w:p>
    <w:p>
      <w:r>
        <w:t>https://tuyensinh247.com/u/hoanghasoccer.html?cat_id=224</w:t>
      </w:r>
    </w:p>
    <w:p>
      <w:r>
        <w:t>https://tuyensinh247.com/u/hoanghasoccer.html?cat_id=226</w:t>
      </w:r>
    </w:p>
    <w:p>
      <w:r>
        <w:t>https://tuyensinh247.com/u/hoanghasoccer.html?cat_id=271</w:t>
      </w:r>
    </w:p>
    <w:p>
      <w:r>
        <w:t>https://tuyensinh247.com/u/hoanghasoccer.html?cat_id=309</w:t>
      </w:r>
    </w:p>
    <w:p>
      <w:r>
        <w:t>https://tuyensinh247.com/u/hoanghasoccer.html?cat_id=288</w:t>
      </w:r>
    </w:p>
    <w:p>
      <w:r>
        <w:t>https://tuyensinh247.com/u/hoanghasoccer.html?cat_id=326</w:t>
      </w:r>
    </w:p>
    <w:p>
      <w:r>
        <w:t>https://tuyensinh247.com/u/hoanghasoccer.html?cat_id=343</w:t>
      </w:r>
    </w:p>
    <w:p>
      <w:r>
        <w:t>https://tuyensinh247.com/u/vananhduong820.html?cat_id=52</w:t>
      </w:r>
    </w:p>
    <w:p>
      <w:r>
        <w:t>https://tuyensinh247.com/u/vananhduong820.html?cat_id=154</w:t>
      </w:r>
    </w:p>
    <w:p>
      <w:r>
        <w:t>https://tuyensinh247.com/u/vananhduong820.html?cat_id=153</w:t>
      </w:r>
    </w:p>
    <w:p>
      <w:r>
        <w:t>https://tuyensinh247.com/u/vananhduong820.html?cat_id=65</w:t>
      </w:r>
    </w:p>
    <w:p>
      <w:r>
        <w:t>https://tuyensinh247.com/u/vananhduong820.html?cat_id=222</w:t>
      </w:r>
    </w:p>
    <w:p>
      <w:r>
        <w:t>https://tuyensinh247.com/u/vananhduong820.html?cat_id=224</w:t>
      </w:r>
    </w:p>
    <w:p>
      <w:r>
        <w:t>https://tuyensinh247.com/u/vananhduong820.html?cat_id=226</w:t>
      </w:r>
    </w:p>
    <w:p>
      <w:r>
        <w:t>https://tuyensinh247.com/u/vananhduong820.html?cat_id=271</w:t>
      </w:r>
    </w:p>
    <w:p>
      <w:r>
        <w:t>https://tuyensinh247.com/u/vananhduong820.html?cat_id=309</w:t>
      </w:r>
    </w:p>
    <w:p>
      <w:r>
        <w:t>https://tuyensinh247.com/u/vananhduong820.html?cat_id=288</w:t>
      </w:r>
    </w:p>
    <w:p>
      <w:r>
        <w:t>https://tuyensinh247.com/u/vananhduong820.html?cat_id=326</w:t>
      </w:r>
    </w:p>
    <w:p>
      <w:r>
        <w:t>https://tuyensinh247.com/u/vananhduong820.html?cat_id=343</w:t>
      </w:r>
    </w:p>
    <w:p>
      <w:r>
        <w:t>https://tuyensinh247.com/u/linhkhanh857.html?cat_id=52</w:t>
      </w:r>
    </w:p>
    <w:p>
      <w:r>
        <w:t>https://tuyensinh247.com/u/linhkhanh857.html?cat_id=154</w:t>
      </w:r>
    </w:p>
    <w:p>
      <w:r>
        <w:t>https://tuyensinh247.com/u/linhkhanh857.html?cat_id=153</w:t>
      </w:r>
    </w:p>
    <w:p>
      <w:r>
        <w:t>https://tuyensinh247.com/u/linhkhanh857.html?cat_id=65</w:t>
      </w:r>
    </w:p>
    <w:p>
      <w:r>
        <w:t>https://tuyensinh247.com/u/linhkhanh857.html?cat_id=222</w:t>
      </w:r>
    </w:p>
    <w:p>
      <w:r>
        <w:t>https://tuyensinh247.com/u/linhkhanh857.html?cat_id=224</w:t>
      </w:r>
    </w:p>
    <w:p>
      <w:r>
        <w:t>https://tuyensinh247.com/u/linhkhanh857.html?cat_id=226</w:t>
      </w:r>
    </w:p>
    <w:p>
      <w:r>
        <w:t>https://tuyensinh247.com/u/linhkhanh857.html?cat_id=271</w:t>
      </w:r>
    </w:p>
    <w:p>
      <w:r>
        <w:t>https://tuyensinh247.com/u/linhkhanh857.html?cat_id=309</w:t>
      </w:r>
    </w:p>
    <w:p>
      <w:r>
        <w:t>https://tuyensinh247.com/u/linhkhanh857.html?cat_id=288</w:t>
      </w:r>
    </w:p>
    <w:p>
      <w:r>
        <w:t>https://tuyensinh247.com/u/linhkhanh857.html?cat_id=326</w:t>
      </w:r>
    </w:p>
    <w:p>
      <w:r>
        <w:t>https://tuyensinh247.com/u/linhkhanh857.html?cat_id=343</w:t>
      </w:r>
    </w:p>
    <w:p>
      <w:r>
        <w:t>https://tuyensinh247.com/bai-giang-su-hinh-thanh-va-phat-trien-cua-xa-hoi-phong-kien-o-chau-au-v58185.html</w:t>
      </w:r>
    </w:p>
    <w:p>
      <w:r>
        <w:t>https://tuyensinh247.com/bai-giang-nha-ly-day-manh-cong-cuoc-xay-dung-dat-nuoc-v58197.html</w:t>
      </w:r>
    </w:p>
    <w:p>
      <w:r>
        <w:t>https://tuyensinh247.com/bai-giang-on-tap-nuoc-dai-viet-thoi-ly-tran-the-ki-xi-xiv-v58212.html</w:t>
      </w:r>
    </w:p>
    <w:p>
      <w:r>
        <w:t>https://tuyensinh247.com/bai-giang-su-suy-yeu-cua-nha-nuoc-phong-kien-tap-quyen-the-ki-xvi-xviii-v58222.html</w:t>
      </w:r>
    </w:p>
    <w:p>
      <w:r>
        <w:t>https://tuyensinh247.com/bai-giang-on-tap-dai-viet-tu-the-ki-xvi-den-nua-dau-the-ki-xix-on-tap-kiem-tra-hoc-ki-ii-v58235.html</w:t>
      </w:r>
    </w:p>
    <w:p>
      <w:r>
        <w:t>https://tuyensinh247.com/bai-giang-buoi-dau-doc-lap-thoi-ngo-dinh-tien-le-phan-1-v58236.html</w:t>
      </w:r>
    </w:p>
    <w:p>
      <w:r>
        <w:t>https://tuyensinh247.com/bai-giang-gioi-thieu-khoa-hoc-lich-su-7-voi-tu-lieu-goc-thay-tran-thanh-quang-v58238.html</w:t>
      </w:r>
    </w:p>
    <w:p>
      <w:r>
        <w:t>https://tuyensinh247.com/hoc-lich-su-lop-7-that-thu-vi-cung-thay-tran-thanh-quang-k1731.html?publish=1</w:t>
      </w:r>
    </w:p>
    <w:p>
      <w:r>
        <w:t>https://tuyensinh247.com/thong-tin-btvn-su-hinh-thanh-va-phat-trien-cua-xa-hoi-phong-kien-o-chau-au-co-loi-giai-chi-tiet-e72364.html</w:t>
      </w:r>
    </w:p>
    <w:p>
      <w:r>
        <w:t>https://tuyensinh247.com/bai-giang-su-suy-vong-cua-che-do-phong-kien-va-su-hinh-thanh-chu-nghia-tu-ban-o-chau-au-v58186.html</w:t>
      </w:r>
    </w:p>
    <w:p>
      <w:r>
        <w:t>https://tuyensinh247.com/thong-tin-btvn-su-suy-vong-cua-che-do-phong-kien-va-su-hinh-thanh-chu-nghia-tu-ban-o-chau-au-co-loi-giai-chi-tiet-e72365.html</w:t>
      </w:r>
    </w:p>
    <w:p>
      <w:r>
        <w:t>https://tuyensinh247.com/bai-giang-cuoc-dau-tranh-cua-giai-cap-tu-san-chong-phong-kien-thoi-hau-ki-trung-dai-o-chau-augiam-tai-v64278.html</w:t>
      </w:r>
    </w:p>
    <w:p>
      <w:r>
        <w:t>https://tuyensinh247.com/thong-tin-btvn-cuoc-dau-tranh-cua-giai-cap-tu-san-chong-phong-kien-thoi-hau-ki-trung-dai-o-chau-au-co-loi-giai-chi-tiet-e72366.html</w:t>
      </w:r>
    </w:p>
    <w:p>
      <w:r>
        <w:t>https://tuyensinh247.com/thong-tin-btvn-bai-tap-tu-luan-chuyen-de-1-phan-1-co-loi-giai-chi-tiet-e72367.html</w:t>
      </w:r>
    </w:p>
    <w:p>
      <w:r>
        <w:t>https://tuyensinh247.com/bai-giang-trung-quoc-thoi-phong-kien-tiet-1-v58188.html</w:t>
      </w:r>
    </w:p>
    <w:p>
      <w:r>
        <w:t>https://tuyensinh247.com/thong-tin-btvn-trung-quoc-thoi-phong-kien-tiet-1-co-loi-giai-chi-tiet-e72368.html</w:t>
      </w:r>
    </w:p>
    <w:p>
      <w:r>
        <w:t>https://tuyensinh247.com/bai-giang-trung-quoc-thoi-phong-kien-tiet-2-v58189.html</w:t>
      </w:r>
    </w:p>
    <w:p>
      <w:r>
        <w:t>https://tuyensinh247.com/thong-tin-btvn-trung-quoc-thoi-phong-kien-tiet-2-co-loi-giai-chi-tiet-e72369.html</w:t>
      </w:r>
    </w:p>
    <w:p>
      <w:r>
        <w:t>https://tuyensinh247.com/bai-giang-an-do-thoi-phong-kien-v58190.html</w:t>
      </w:r>
    </w:p>
    <w:p>
      <w:r>
        <w:t>https://tuyensinh247.com/thong-tin-btvn-an-do-thoi-phong-kien-co-loi-giai-chi-tiet-e72370.html</w:t>
      </w:r>
    </w:p>
    <w:p>
      <w:r>
        <w:t>https://tuyensinh247.com/thong-tin-btvn-bai-tap-tu-luan-chuyen-de-1-phan-2-co-loi-giai-chi-tiet-e72371.html</w:t>
      </w:r>
    </w:p>
    <w:p>
      <w:r>
        <w:t>https://tuyensinh247.com/bai-giang-cac-quoc-gia-phong-kien-dong-nam-a-tiet-1-v58191.html</w:t>
      </w:r>
    </w:p>
    <w:p>
      <w:r>
        <w:t>https://tuyensinh247.com/thong-tin-btvn-cac-quoc-gia-phong-kien-dong-nam-a-tiet-1-co-loi-giai-chi-tiet-e72372.html</w:t>
      </w:r>
    </w:p>
    <w:p>
      <w:r>
        <w:t>https://tuyensinh247.com/bai-giang-cac-quoc-gia-phong-kien-dong-nam-a-tiet-2-v58192.html</w:t>
      </w:r>
    </w:p>
    <w:p>
      <w:r>
        <w:t>https://tuyensinh247.com/thong-tin-btvn-cac-quoc-gia-phong-kien-dong-nam-a-tiet-2-co-loi-giai-chi-tiet-e72373.html</w:t>
      </w:r>
    </w:p>
    <w:p>
      <w:r>
        <w:t>https://tuyensinh247.com/bai-giang-nhung-net-chung-ve-xa-hoi-phong-kien-v58193.html</w:t>
      </w:r>
    </w:p>
    <w:p>
      <w:r>
        <w:t>https://tuyensinh247.com/thong-tin-btvn-nhung-net-chung-ve-xa-hoi-phong-kien-co-loi-giai-chi-tiet-e72374.html</w:t>
      </w:r>
    </w:p>
    <w:p>
      <w:r>
        <w:t>https://tuyensinh247.com/khoa-de-thi-hoc-ky-mon-su-lop-7-co-loi-giai-chi-tiet-k1732.html?publish=1</w:t>
      </w:r>
    </w:p>
    <w:p>
      <w:r>
        <w:t>https://tuyensinh247.com/thong-tin-de-thi-giua-hk1-mon-lich-su-lop-7-truong-thcs-nguyen-trai-nam-2018-2019-co-loi-giai-chi-tiet-e72468.html</w:t>
      </w:r>
    </w:p>
    <w:p>
      <w:r>
        <w:t>https://tuyensinh247.com/thong-tin-de-thi-hk1-mon-lich-su-lop-7-truong-thcs-quang-trung-nam-2018-2019-co-loi-giai-chi-tiet-e72467.html</w:t>
      </w:r>
    </w:p>
    <w:p>
      <w:r>
        <w:t>https://tuyensinh247.com/thong-tin-de-thi-hk1-mon-lich-su-lop-7-truong-thcs-doan-thi-diem-ha-noi-nam-2018-2019-co-loi-giai-chi-tiet-e72469.html</w:t>
      </w:r>
    </w:p>
    <w:p>
      <w:r>
        <w:t>https://tuyensinh247.com/thong-tin-de-thi-hk1-mon-lich-su-lop-7-truong-thcs-chu-van-an-nam-2018-2019-co-loi-giai-chi-tiet-e72470.html</w:t>
      </w:r>
    </w:p>
    <w:p>
      <w:r>
        <w:t>https://tuyensinh247.com/thong-tin-de-thi-hk1-mon-lich-su-lop-7-truong-thcs-phan-chu-trinh-nam-2018-2019-co-loi-giai-chi-tiet-e72466.html</w:t>
      </w:r>
    </w:p>
    <w:p>
      <w:r>
        <w:t>https://tuyensinh247.com/thong-tin-de-thi-hk1-mon-lich-su-lop-7-truong-thcs-thanh-hong-nam-2019-2020-co-loi-giai-chi-tiet-e72471.html</w:t>
      </w:r>
    </w:p>
    <w:p>
      <w:r>
        <w:t>https://tuyensinh247.com/thong-tin-de-thi-hk1-mon-lich-su-lop-7-truong-thcs-duc-giang-long-bien-nam-2019-2020-co-loi-giai-chi-tiet-e72472.html</w:t>
      </w:r>
    </w:p>
    <w:p>
      <w:r>
        <w:t>https://tuyensinh247.com/thong-tin-de-thi-hk1-mon-lich-su-lop-7-truong-thcs-ngo-gia-tu-long-bien-nam-2019-2020-co-loi-giai-chi-tiet-e72473.html</w:t>
      </w:r>
    </w:p>
    <w:p>
      <w:r>
        <w:t>https://tuyensinh247.com/thong-tin-de-thi-hk1-mon-lich-su-lop-7-thcs-sai-dong-nam-2020-2021-co-loi-giai-chi-tiet-e80946.html</w:t>
      </w:r>
    </w:p>
    <w:p>
      <w:r>
        <w:t>https://tuyensinh247.com/thong-tin-de-thi-hk1-mon-lich-su-lop-7-phong-gd-dt-luc-nam-nam-2020-2021-co-loi-giai-chi-tiet-e80835.html</w:t>
      </w:r>
    </w:p>
    <w:p>
      <w:r>
        <w:t>https://tuyensinh247.com/thong-tin-de-thi-hk1-mon-lich-su-lop-7-truong-thcs-doan-ket-nam-2020-2021-co-loi-giai-chi-tiet-e80780.html</w:t>
      </w:r>
    </w:p>
    <w:p>
      <w:r>
        <w:t>https://tuyensinh247.com/thong-tin-de-thi-hk1-mon-lich-su-lop-7-truong-thcs-dong-thanh-nam-2020-2021-co-loi-giai-chi-tiet-e80778.html</w:t>
      </w:r>
    </w:p>
    <w:p>
      <w:r>
        <w:t>https://tuyensinh247.com/thong-tin-de-thi-hk1-mon-lich-su-lop-7-truong-thcs-ha-ninh-nam-2020-2021-co-loi-giai-chi-tiet-e80772.html</w:t>
      </w:r>
    </w:p>
    <w:p>
      <w:r>
        <w:t>https://tuyensinh247.com/thong-tin-de-thi-hk1-mon-lich-su-lop-7-truong-thcs-duc-tri-nam-2020-2021-co-loi-giai-chi-tiet-e72475.html</w:t>
      </w:r>
    </w:p>
    <w:p>
      <w:r>
        <w:t>https://tuyensinh247.com/thong-tin-de-thi-hk1-mon-lich-su-lop-7-truong-thcs-do-thi-viet-hung-long-bien-nam-2019-2020-co-loi-giai-chi-tiet-e72474.html</w:t>
      </w:r>
    </w:p>
    <w:p>
      <w:r>
        <w:t>https://tuyensinh247.com/thay-quang-hoc-lich-su-7-voi-tu-lieu-goc-k1733.html?publish=1</w:t>
      </w:r>
    </w:p>
    <w:p>
      <w:r>
        <w:t>https://tuyensinh247.com/thong-tin-btvn-buoi-dau-doc-lap-thoi-ngo-dinh-tien-le-phan-1-e72504.html</w:t>
      </w:r>
    </w:p>
    <w:p>
      <w:r>
        <w:t>https://tuyensinh247.com/bai-giang-buoi-dau-doc-lap-thoi-ngo-dinh-tien-le-phan-2-v58237.html</w:t>
      </w:r>
    </w:p>
    <w:p>
      <w:r>
        <w:t>https://tuyensinh247.com/thong-tin-btvn-buoi-dau-doc-lap-thoi-ngo-dinh-tien-le-phan-2-e72505.html</w:t>
      </w:r>
    </w:p>
    <w:p>
      <w:r>
        <w:t>https://tuyensinh247.com/thong-tin-btvn-buoi-dau-doc-lap-thoi-ngo-dinh-tien-le-e72496.html</w:t>
      </w:r>
    </w:p>
    <w:p>
      <w:r>
        <w:t>https://tuyensinh247.com/bai-giang-nuoc-dai-viet-thoi-ly-phan-1-v58239.html</w:t>
      </w:r>
    </w:p>
    <w:p>
      <w:r>
        <w:t>https://tuyensinh247.com/thong-tin-btvn-nuoc-dai-viet-thoi-ly-phan-1-e72506.html</w:t>
      </w:r>
    </w:p>
    <w:p>
      <w:r>
        <w:t>https://tuyensinh247.com/bai-giang-nuoc-dai-viet-thoi-ly-phan-2-v58240.html</w:t>
      </w:r>
    </w:p>
    <w:p>
      <w:r>
        <w:t>https://tuyensinh247.com/thong-tin-btvn-nuoc-dai-viet-thoi-ly-phan-2-e72508.html</w:t>
      </w:r>
    </w:p>
    <w:p>
      <w:r>
        <w:t>https://tuyensinh247.com/thong-tin-btvn-nuoc-dai-viet-thoi-ly-e72497.html</w:t>
      </w:r>
    </w:p>
    <w:p>
      <w:r>
        <w:t>https://tuyensinh247.com/bai-giang-nuoc-dai-viet-thoi-tran-phan-1-v58241.html</w:t>
      </w:r>
    </w:p>
    <w:p>
      <w:r>
        <w:t>https://tuyensinh247.com/thong-tin-btvn-nuoc-dai-viet-thoi-tran-phan-1-e72509.html</w:t>
      </w:r>
    </w:p>
    <w:p>
      <w:r>
        <w:t>https://tuyensinh247.com/bai-giang-nuoc-dai-viet-thoi-tran-phan-2-v58242.html</w:t>
      </w:r>
    </w:p>
    <w:p>
      <w:r>
        <w:t>https://tuyensinh247.com/thong-tin-btvn-nuoc-dai-viet-thoi-tran-phan-2-e72507.html</w:t>
      </w:r>
    </w:p>
    <w:p>
      <w:r>
        <w:t>https://tuyensinh247.com/bai-giang-nuoc-dai-viet-thoi-tran-phan-3-v58243.html</w:t>
      </w:r>
    </w:p>
    <w:p>
      <w:r>
        <w:t>https://tuyensinh247.com/thong-tin-btvn-nuoc-dai-viet-thoi-tran-phan-3-e72510.html</w:t>
      </w:r>
    </w:p>
    <w:p>
      <w:r>
        <w:t>https://tuyensinh247.com/thong-tin-btvn-nuoc-dai-viet-thoi-tran-de-so-1-e72498.html</w:t>
      </w:r>
    </w:p>
    <w:p>
      <w:r>
        <w:t>https://tuyensinh247.com/thong-tin-btvn-nuoc-dai-viet-thoi-tran-de-so-2-e72499.html</w:t>
      </w:r>
    </w:p>
    <w:p>
      <w:r>
        <w:t>https://tuyensinh247.com/bai-giang-nuoc-dai-viet-thoi-le-so-phan-1-v58244.html</w:t>
      </w:r>
    </w:p>
    <w:p>
      <w:r>
        <w:t>https://tuyensinh247.com/thong-tin-btvn-nuoc-dai-viet-thoi-le-so-phan-1-e72500.html</w:t>
      </w:r>
    </w:p>
    <w:p>
      <w:r>
        <w:t>https://tuyensinh247.com/bai-giang-nuoc-dai-viet-thoi-le-so-phan-2-v58245.html</w:t>
      </w:r>
    </w:p>
    <w:p>
      <w:r>
        <w:t>https://tuyensinh247.com/thong-tin-btvn-nuoc-dai-viet-thoi-le-so-phan-2-e72501.html</w:t>
      </w:r>
    </w:p>
    <w:p>
      <w:r>
        <w:t>https://tuyensinh247.com/bai-giang-nuoc-dai-viet-thoi-le-so-phan-3-v58246.html</w:t>
      </w:r>
    </w:p>
    <w:p>
      <w:r>
        <w:t>https://tuyensinh247.com/thong-tin-btvn-nuoc-dai-viet-thoi-le-so-phan-3-e72511.html</w:t>
      </w:r>
    </w:p>
    <w:p>
      <w:r>
        <w:t>https://tuyensinh247.com/bai-giang-dai-viet-o-cac-the-ki-xvi-xviii-phan-1-v58247.html</w:t>
      </w:r>
    </w:p>
    <w:p>
      <w:r>
        <w:t>https://tuyensinh247.com/thong-tin-btvn-dai-viet-o-cac-the-ki-xvi-xviii-phan-1-e72512.html</w:t>
      </w:r>
    </w:p>
    <w:p>
      <w:r>
        <w:t>https://tuyensinh247.com/bai-giang-dai-viet-o-cac-the-ki-xvi-xviii-phan-2-v58248.html</w:t>
      </w:r>
    </w:p>
    <w:p>
      <w:r>
        <w:t>https://tuyensinh247.com/thong-tin-btvn-dai-viet-o-cac-the-ki-xvi-xviii-phan-2-e72513.html</w:t>
      </w:r>
    </w:p>
    <w:p>
      <w:r>
        <w:t>https://tuyensinh247.com/thong-tin-btvn-dai-viet-o-cac-the-ki-xvi-xviii-e72502.html</w:t>
      </w:r>
    </w:p>
    <w:p>
      <w:r>
        <w:t>https://tuyensinh247.com/bai-giang-viet-nam-nua-dau-the-ki-xix-phan-1-v58249.html</w:t>
      </w:r>
    </w:p>
    <w:p>
      <w:r>
        <w:t>https://tuyensinh247.com/thong-tin-btvn-viet-nam-nua-dau-the-ki-xix-phan-1-e72514.html</w:t>
      </w:r>
    </w:p>
    <w:p>
      <w:r>
        <w:t>https://tuyensinh247.com/bai-giang-viet-nam-nua-dau-the-ki-xix-phan-2-v58250.html</w:t>
      </w:r>
    </w:p>
    <w:p>
      <w:r>
        <w:t>https://tuyensinh247.com/thong-tin-btvn-viet-nam-nua-dau-the-ki-xix-phan-2-e72515.html</w:t>
      </w:r>
    </w:p>
    <w:p>
      <w:r>
        <w:t>https://tuyensinh247.com/thong-tin-btvn-viet-nam-nua-dau-the-ki-xix-e72503.html</w:t>
      </w:r>
    </w:p>
    <w:p>
      <w:r>
        <w:t>https://tuyensinh247.com/eExamOnline/downloadAttachFile/item_id/58236/item_type/1</w:t>
      </w:r>
    </w:p>
    <w:p>
      <w:r>
        <w:t>https://tuyensinh247.com/u/nguyenvan923.html?cat_id=52</w:t>
      </w:r>
    </w:p>
    <w:p>
      <w:r>
        <w:t>https://tuyensinh247.com/u/nguyenvan923.html?cat_id=154</w:t>
      </w:r>
    </w:p>
    <w:p>
      <w:r>
        <w:t>https://tuyensinh247.com/u/nguyenvan923.html?cat_id=153</w:t>
      </w:r>
    </w:p>
    <w:p>
      <w:r>
        <w:t>https://tuyensinh247.com/u/nguyenvan923.html?cat_id=65</w:t>
      </w:r>
    </w:p>
    <w:p>
      <w:r>
        <w:t>https://tuyensinh247.com/u/nguyenvan923.html?cat_id=222</w:t>
      </w:r>
    </w:p>
    <w:p>
      <w:r>
        <w:t>https://tuyensinh247.com/u/nguyenvan923.html?cat_id=224</w:t>
      </w:r>
    </w:p>
    <w:p>
      <w:r>
        <w:t>https://tuyensinh247.com/u/nguyenvan923.html?cat_id=226</w:t>
      </w:r>
    </w:p>
    <w:p>
      <w:r>
        <w:t>https://tuyensinh247.com/u/nguyenvan923.html?cat_id=271</w:t>
      </w:r>
    </w:p>
    <w:p>
      <w:r>
        <w:t>https://tuyensinh247.com/u/nguyenvan923.html?cat_id=309</w:t>
      </w:r>
    </w:p>
    <w:p>
      <w:r>
        <w:t>https://tuyensinh247.com/u/nguyenvan923.html?cat_id=288</w:t>
      </w:r>
    </w:p>
    <w:p>
      <w:r>
        <w:t>https://tuyensinh247.com/u/nguyenvan923.html?cat_id=326</w:t>
      </w:r>
    </w:p>
    <w:p>
      <w:r>
        <w:t>https://tuyensinh247.com/u/nguyenvan923.html?cat_id=343</w:t>
      </w:r>
    </w:p>
    <w:p>
      <w:r>
        <w:t>https://tuyensinh247.com/u/vinh54mn3.html?cat_id=52</w:t>
      </w:r>
    </w:p>
    <w:p>
      <w:r>
        <w:t>https://tuyensinh247.com/u/vinh54mn3.html?cat_id=154</w:t>
      </w:r>
    </w:p>
    <w:p>
      <w:r>
        <w:t>https://tuyensinh247.com/u/vinh54mn3.html?cat_id=153</w:t>
      </w:r>
    </w:p>
    <w:p>
      <w:r>
        <w:t>https://tuyensinh247.com/u/vinh54mn3.html?cat_id=65</w:t>
      </w:r>
    </w:p>
    <w:p>
      <w:r>
        <w:t>https://tuyensinh247.com/u/vinh54mn3.html?cat_id=222</w:t>
      </w:r>
    </w:p>
    <w:p>
      <w:r>
        <w:t>https://tuyensinh247.com/u/vinh54mn3.html?cat_id=224</w:t>
      </w:r>
    </w:p>
    <w:p>
      <w:r>
        <w:t>https://tuyensinh247.com/u/vinh54mn3.html?cat_id=226</w:t>
      </w:r>
    </w:p>
    <w:p>
      <w:r>
        <w:t>https://tuyensinh247.com/u/vinh54mn3.html?cat_id=271</w:t>
      </w:r>
    </w:p>
    <w:p>
      <w:r>
        <w:t>https://tuyensinh247.com/u/vinh54mn3.html?cat_id=309</w:t>
      </w:r>
    </w:p>
    <w:p>
      <w:r>
        <w:t>https://tuyensinh247.com/u/vinh54mn3.html?cat_id=288</w:t>
      </w:r>
    </w:p>
    <w:p>
      <w:r>
        <w:t>https://tuyensinh247.com/u/vinh54mn3.html?cat_id=326</w:t>
      </w:r>
    </w:p>
    <w:p>
      <w:r>
        <w:t>https://tuyensinh247.com/u/vinh54mn3.html?cat_id=343</w:t>
      </w:r>
    </w:p>
    <w:p>
      <w:r>
        <w:t>https://tuyensinh247.com/u/songtu610.html?cat_id=52</w:t>
      </w:r>
    </w:p>
    <w:p>
      <w:r>
        <w:t>https://tuyensinh247.com/u/songtu610.html?cat_id=154</w:t>
      </w:r>
    </w:p>
    <w:p>
      <w:r>
        <w:t>https://tuyensinh247.com/u/songtu610.html?cat_id=153</w:t>
      </w:r>
    </w:p>
    <w:p>
      <w:r>
        <w:t>https://tuyensinh247.com/u/songtu610.html?cat_id=65</w:t>
      </w:r>
    </w:p>
    <w:p>
      <w:r>
        <w:t>https://tuyensinh247.com/u/songtu610.html?cat_id=222</w:t>
      </w:r>
    </w:p>
    <w:p>
      <w:r>
        <w:t>https://tuyensinh247.com/u/songtu610.html?cat_id=224</w:t>
      </w:r>
    </w:p>
    <w:p>
      <w:r>
        <w:t>https://tuyensinh247.com/u/songtu610.html?cat_id=226</w:t>
      </w:r>
    </w:p>
    <w:p>
      <w:r>
        <w:t>https://tuyensinh247.com/u/songtu610.html?cat_id=271</w:t>
      </w:r>
    </w:p>
    <w:p>
      <w:r>
        <w:t>https://tuyensinh247.com/u/songtu610.html?cat_id=309</w:t>
      </w:r>
    </w:p>
    <w:p>
      <w:r>
        <w:t>https://tuyensinh247.com/u/songtu610.html?cat_id=288</w:t>
      </w:r>
    </w:p>
    <w:p>
      <w:r>
        <w:t>https://tuyensinh247.com/u/songtu610.html?cat_id=326</w:t>
      </w:r>
    </w:p>
    <w:p>
      <w:r>
        <w:t>https://tuyensinh247.com/u/songtu610.html?cat_id=343</w:t>
      </w:r>
    </w:p>
    <w:p>
      <w:r>
        <w:t>https://tuyensinh247.com/u/hangduongthuy.html?cat_id=52</w:t>
      </w:r>
    </w:p>
    <w:p>
      <w:r>
        <w:t>https://tuyensinh247.com/u/hangduongthuy.html?cat_id=154</w:t>
      </w:r>
    </w:p>
    <w:p>
      <w:r>
        <w:t>https://tuyensinh247.com/u/hangduongthuy.html?cat_id=153</w:t>
      </w:r>
    </w:p>
    <w:p>
      <w:r>
        <w:t>https://tuyensinh247.com/u/hangduongthuy.html?cat_id=65</w:t>
      </w:r>
    </w:p>
    <w:p>
      <w:r>
        <w:t>https://tuyensinh247.com/u/hangduongthuy.html?cat_id=222</w:t>
      </w:r>
    </w:p>
    <w:p>
      <w:r>
        <w:t>https://tuyensinh247.com/u/hangduongthuy.html?cat_id=224</w:t>
      </w:r>
    </w:p>
    <w:p>
      <w:r>
        <w:t>https://tuyensinh247.com/u/hangduongthuy.html?cat_id=226</w:t>
      </w:r>
    </w:p>
    <w:p>
      <w:r>
        <w:t>https://tuyensinh247.com/u/hangduongthuy.html?cat_id=271</w:t>
      </w:r>
    </w:p>
    <w:p>
      <w:r>
        <w:t>https://tuyensinh247.com/u/hangduongthuy.html?cat_id=309</w:t>
      </w:r>
    </w:p>
    <w:p>
      <w:r>
        <w:t>https://tuyensinh247.com/u/hangduongthuy.html?cat_id=288</w:t>
      </w:r>
    </w:p>
    <w:p>
      <w:r>
        <w:t>https://tuyensinh247.com/u/hangduongthuy.html?cat_id=326</w:t>
      </w:r>
    </w:p>
    <w:p>
      <w:r>
        <w:t>https://tuyensinh247.com/u/hangduongthuy.html?cat_id=343</w:t>
      </w:r>
    </w:p>
    <w:p>
      <w:r>
        <w:t>https://tuyensinh247.com/u/nhuthinh.html?cat_id=52</w:t>
      </w:r>
    </w:p>
    <w:p>
      <w:r>
        <w:t>https://tuyensinh247.com/u/nhuthinh.html?cat_id=154</w:t>
      </w:r>
    </w:p>
    <w:p>
      <w:r>
        <w:t>https://tuyensinh247.com/u/nhuthinh.html?cat_id=153</w:t>
      </w:r>
    </w:p>
    <w:p>
      <w:r>
        <w:t>https://tuyensinh247.com/u/nhuthinh.html?cat_id=65</w:t>
      </w:r>
    </w:p>
    <w:p>
      <w:r>
        <w:t>https://tuyensinh247.com/u/nhuthinh.html?cat_id=222</w:t>
      </w:r>
    </w:p>
    <w:p>
      <w:r>
        <w:t>https://tuyensinh247.com/u/nhuthinh.html?cat_id=224</w:t>
      </w:r>
    </w:p>
    <w:p>
      <w:r>
        <w:t>https://tuyensinh247.com/u/nhuthinh.html?cat_id=226</w:t>
      </w:r>
    </w:p>
    <w:p>
      <w:r>
        <w:t>https://tuyensinh247.com/u/nhuthinh.html?cat_id=271</w:t>
      </w:r>
    </w:p>
    <w:p>
      <w:r>
        <w:t>https://tuyensinh247.com/u/nhuthinh.html?cat_id=309</w:t>
      </w:r>
    </w:p>
    <w:p>
      <w:r>
        <w:t>https://tuyensinh247.com/u/nhuthinh.html?cat_id=288</w:t>
      </w:r>
    </w:p>
    <w:p>
      <w:r>
        <w:t>https://tuyensinh247.com/u/nhuthinh.html?cat_id=326</w:t>
      </w:r>
    </w:p>
    <w:p>
      <w:r>
        <w:t>https://tuyensinh247.com/u/nhuthinh.html?cat_id=343</w:t>
      </w:r>
    </w:p>
    <w:p>
      <w:r>
        <w:t>https://tuyensinh247.com/u/hahahzhzhzhz.html?cat_id=52</w:t>
      </w:r>
    </w:p>
    <w:p>
      <w:r>
        <w:t>https://tuyensinh247.com/u/hahahzhzhzhz.html?cat_id=154</w:t>
      </w:r>
    </w:p>
    <w:p>
      <w:r>
        <w:t>https://tuyensinh247.com/u/hahahzhzhzhz.html?cat_id=153</w:t>
      </w:r>
    </w:p>
    <w:p>
      <w:r>
        <w:t>https://tuyensinh247.com/u/hahahzhzhzhz.html?cat_id=65</w:t>
      </w:r>
    </w:p>
    <w:p>
      <w:r>
        <w:t>https://tuyensinh247.com/u/hahahzhzhzhz.html?cat_id=222</w:t>
      </w:r>
    </w:p>
    <w:p>
      <w:r>
        <w:t>https://tuyensinh247.com/u/hahahzhzhzhz.html?cat_id=224</w:t>
      </w:r>
    </w:p>
    <w:p>
      <w:r>
        <w:t>https://tuyensinh247.com/u/hahahzhzhzhz.html?cat_id=226</w:t>
      </w:r>
    </w:p>
    <w:p>
      <w:r>
        <w:t>https://tuyensinh247.com/u/hahahzhzhzhz.html?cat_id=271</w:t>
      </w:r>
    </w:p>
    <w:p>
      <w:r>
        <w:t>https://tuyensinh247.com/u/hahahzhzhzhz.html?cat_id=309</w:t>
      </w:r>
    </w:p>
    <w:p>
      <w:r>
        <w:t>https://tuyensinh247.com/u/hahahzhzhzhz.html?cat_id=288</w:t>
      </w:r>
    </w:p>
    <w:p>
      <w:r>
        <w:t>https://tuyensinh247.com/u/hahahzhzhzhz.html?cat_id=326</w:t>
      </w:r>
    </w:p>
    <w:p>
      <w:r>
        <w:t>https://tuyensinh247.com/u/hahahzhzhzhz.html?cat_id=343</w:t>
      </w:r>
    </w:p>
    <w:p>
      <w:r>
        <w:t>https://tuyensinh247.com/u/duongqua714.html?cat_id=52</w:t>
      </w:r>
    </w:p>
    <w:p>
      <w:r>
        <w:t>https://tuyensinh247.com/u/duongqua714.html?cat_id=154</w:t>
      </w:r>
    </w:p>
    <w:p>
      <w:r>
        <w:t>https://tuyensinh247.com/u/duongqua714.html?cat_id=153</w:t>
      </w:r>
    </w:p>
    <w:p>
      <w:r>
        <w:t>https://tuyensinh247.com/u/duongqua714.html?cat_id=65</w:t>
      </w:r>
    </w:p>
    <w:p>
      <w:r>
        <w:t>https://tuyensinh247.com/u/duongqua714.html?cat_id=222</w:t>
      </w:r>
    </w:p>
    <w:p>
      <w:r>
        <w:t>https://tuyensinh247.com/u/duongqua714.html?cat_id=224</w:t>
      </w:r>
    </w:p>
    <w:p>
      <w:r>
        <w:t>https://tuyensinh247.com/u/duongqua714.html?cat_id=226</w:t>
      </w:r>
    </w:p>
    <w:p>
      <w:r>
        <w:t>https://tuyensinh247.com/u/duongqua714.html?cat_id=271</w:t>
      </w:r>
    </w:p>
    <w:p>
      <w:r>
        <w:t>https://tuyensinh247.com/u/duongqua714.html?cat_id=309</w:t>
      </w:r>
    </w:p>
    <w:p>
      <w:r>
        <w:t>https://tuyensinh247.com/u/duongqua714.html?cat_id=288</w:t>
      </w:r>
    </w:p>
    <w:p>
      <w:r>
        <w:t>https://tuyensinh247.com/u/duongqua714.html?cat_id=326</w:t>
      </w:r>
    </w:p>
    <w:p>
      <w:r>
        <w:t>https://tuyensinh247.com/u/duongqua714.html?cat_id=343</w:t>
      </w:r>
    </w:p>
    <w:p>
      <w:r>
        <w:t>https://tuyensinh247.com/u/bibinhung.html?cat_id=52</w:t>
      </w:r>
    </w:p>
    <w:p>
      <w:r>
        <w:t>https://tuyensinh247.com/u/bibinhung.html?cat_id=154</w:t>
      </w:r>
    </w:p>
    <w:p>
      <w:r>
        <w:t>https://tuyensinh247.com/u/bibinhung.html?cat_id=153</w:t>
      </w:r>
    </w:p>
    <w:p>
      <w:r>
        <w:t>https://tuyensinh247.com/u/bibinhung.html?cat_id=65</w:t>
      </w:r>
    </w:p>
    <w:p>
      <w:r>
        <w:t>https://tuyensinh247.com/u/bibinhung.html?cat_id=222</w:t>
      </w:r>
    </w:p>
    <w:p>
      <w:r>
        <w:t>https://tuyensinh247.com/u/bibinhung.html?cat_id=224</w:t>
      </w:r>
    </w:p>
    <w:p>
      <w:r>
        <w:t>https://tuyensinh247.com/u/bibinhung.html?cat_id=226</w:t>
      </w:r>
    </w:p>
    <w:p>
      <w:r>
        <w:t>https://tuyensinh247.com/u/bibinhung.html?cat_id=271</w:t>
      </w:r>
    </w:p>
    <w:p>
      <w:r>
        <w:t>https://tuyensinh247.com/u/bibinhung.html?cat_id=309</w:t>
      </w:r>
    </w:p>
    <w:p>
      <w:r>
        <w:t>https://tuyensinh247.com/u/bibinhung.html?cat_id=288</w:t>
      </w:r>
    </w:p>
    <w:p>
      <w:r>
        <w:t>https://tuyensinh247.com/u/bibinhung.html?cat_id=326</w:t>
      </w:r>
    </w:p>
    <w:p>
      <w:r>
        <w:t>https://tuyensinh247.com/u/bibinhung.html?cat_id=343</w:t>
      </w:r>
    </w:p>
    <w:p>
      <w:r>
        <w:t>https://tuyensinh247.com/u/thuyduong654321.html?cat_id=52</w:t>
      </w:r>
    </w:p>
    <w:p>
      <w:r>
        <w:t>https://tuyensinh247.com/u/thuyduong654321.html?cat_id=154</w:t>
      </w:r>
    </w:p>
    <w:p>
      <w:r>
        <w:t>https://tuyensinh247.com/u/thuyduong654321.html?cat_id=153</w:t>
      </w:r>
    </w:p>
    <w:p>
      <w:r>
        <w:t>https://tuyensinh247.com/u/thuyduong654321.html?cat_id=65</w:t>
      </w:r>
    </w:p>
    <w:p>
      <w:r>
        <w:t>https://tuyensinh247.com/u/thuyduong654321.html?cat_id=222</w:t>
      </w:r>
    </w:p>
    <w:p>
      <w:r>
        <w:t>https://tuyensinh247.com/u/thuyduong654321.html?cat_id=224</w:t>
      </w:r>
    </w:p>
    <w:p>
      <w:r>
        <w:t>https://tuyensinh247.com/u/thuyduong654321.html?cat_id=226</w:t>
      </w:r>
    </w:p>
    <w:p>
      <w:r>
        <w:t>https://tuyensinh247.com/u/thuyduong654321.html?cat_id=271</w:t>
      </w:r>
    </w:p>
    <w:p>
      <w:r>
        <w:t>https://tuyensinh247.com/u/thuyduong654321.html?cat_id=309</w:t>
      </w:r>
    </w:p>
    <w:p>
      <w:r>
        <w:t>https://tuyensinh247.com/u/thuyduong654321.html?cat_id=288</w:t>
      </w:r>
    </w:p>
    <w:p>
      <w:r>
        <w:t>https://tuyensinh247.com/u/thuyduong654321.html?cat_id=326</w:t>
      </w:r>
    </w:p>
    <w:p>
      <w:r>
        <w:t>https://tuyensinh247.com/u/thuyduong654321.html?cat_id=343</w:t>
      </w:r>
    </w:p>
    <w:p>
      <w:r>
        <w:t>https://tuyensinh247.com/u/meohoahoc7b7.html?cat_id=52</w:t>
      </w:r>
    </w:p>
    <w:p>
      <w:r>
        <w:t>https://tuyensinh247.com/u/meohoahoc7b7.html?cat_id=154</w:t>
      </w:r>
    </w:p>
    <w:p>
      <w:r>
        <w:t>https://tuyensinh247.com/u/meohoahoc7b7.html?cat_id=153</w:t>
      </w:r>
    </w:p>
    <w:p>
      <w:r>
        <w:t>https://tuyensinh247.com/u/meohoahoc7b7.html?cat_id=65</w:t>
      </w:r>
    </w:p>
    <w:p>
      <w:r>
        <w:t>https://tuyensinh247.com/u/meohoahoc7b7.html?cat_id=222</w:t>
      </w:r>
    </w:p>
    <w:p>
      <w:r>
        <w:t>https://tuyensinh247.com/u/meohoahoc7b7.html?cat_id=224</w:t>
      </w:r>
    </w:p>
    <w:p>
      <w:r>
        <w:t>https://tuyensinh247.com/u/meohoahoc7b7.html?cat_id=226</w:t>
      </w:r>
    </w:p>
    <w:p>
      <w:r>
        <w:t>https://tuyensinh247.com/u/meohoahoc7b7.html?cat_id=271</w:t>
      </w:r>
    </w:p>
    <w:p>
      <w:r>
        <w:t>https://tuyensinh247.com/u/meohoahoc7b7.html?cat_id=309</w:t>
      </w:r>
    </w:p>
    <w:p>
      <w:r>
        <w:t>https://tuyensinh247.com/u/meohoahoc7b7.html?cat_id=288</w:t>
      </w:r>
    </w:p>
    <w:p>
      <w:r>
        <w:t>https://tuyensinh247.com/u/meohoahoc7b7.html?cat_id=326</w:t>
      </w:r>
    </w:p>
    <w:p>
      <w:r>
        <w:t>https://tuyensinh247.com/u/meohoahoc7b7.html?cat_id=343</w:t>
      </w:r>
    </w:p>
    <w:p>
      <w:r>
        <w:t>https://tuyensinh247.com/u/tamminhminhtam.html?cat_id=52</w:t>
      </w:r>
    </w:p>
    <w:p>
      <w:r>
        <w:t>https://tuyensinh247.com/u/tamminhminhtam.html?cat_id=154</w:t>
      </w:r>
    </w:p>
    <w:p>
      <w:r>
        <w:t>https://tuyensinh247.com/u/tamminhminhtam.html?cat_id=153</w:t>
      </w:r>
    </w:p>
    <w:p>
      <w:r>
        <w:t>https://tuyensinh247.com/u/tamminhminhtam.html?cat_id=65</w:t>
      </w:r>
    </w:p>
    <w:p>
      <w:r>
        <w:t>https://tuyensinh247.com/u/tamminhminhtam.html?cat_id=222</w:t>
      </w:r>
    </w:p>
    <w:p>
      <w:r>
        <w:t>https://tuyensinh247.com/u/tamminhminhtam.html?cat_id=224</w:t>
      </w:r>
    </w:p>
    <w:p>
      <w:r>
        <w:t>https://tuyensinh247.com/u/tamminhminhtam.html?cat_id=226</w:t>
      </w:r>
    </w:p>
    <w:p>
      <w:r>
        <w:t>https://tuyensinh247.com/u/tamminhminhtam.html?cat_id=271</w:t>
      </w:r>
    </w:p>
    <w:p>
      <w:r>
        <w:t>https://tuyensinh247.com/u/tamminhminhtam.html?cat_id=309</w:t>
      </w:r>
    </w:p>
    <w:p>
      <w:r>
        <w:t>https://tuyensinh247.com/u/tamminhminhtam.html?cat_id=288</w:t>
      </w:r>
    </w:p>
    <w:p>
      <w:r>
        <w:t>https://tuyensinh247.com/u/tamminhminhtam.html?cat_id=326</w:t>
      </w:r>
    </w:p>
    <w:p>
      <w:r>
        <w:t>https://tuyensinh247.com/u/tamminhminhtam.html?cat_id=343</w:t>
      </w:r>
    </w:p>
    <w:p>
      <w:r>
        <w:t>https://tuyensinh247.com/bai-giang-cong-truong-mo-ra-v57862.html</w:t>
      </w:r>
    </w:p>
    <w:p>
      <w:r>
        <w:t>https://tuyensinh247.com/bai-giang-banh-troi-nuoc-v57869.html</w:t>
      </w:r>
    </w:p>
    <w:p>
      <w:r>
        <w:t>https://tuyensinh247.com/bai-giang-tuc-ngu-ve-con-nguoi-va-xa-hoi-giam-tai-v57883.html</w:t>
      </w:r>
    </w:p>
    <w:p>
      <w:r>
        <w:t>https://tuyensinh247.com/bai-giang-tu-ghep-v57915.html</w:t>
      </w:r>
    </w:p>
    <w:p>
      <w:r>
        <w:t>https://tuyensinh247.com/bai-giang-qua-deo-ngang-v57854.html</w:t>
      </w:r>
    </w:p>
    <w:p>
      <w:r>
        <w:t>https://tuyensinh247.com/ngu-van-7-co-ta-minh-thuy-k1722.html?publish=1</w:t>
      </w:r>
    </w:p>
    <w:p>
      <w:r>
        <w:t>https://tuyensinh247.com/thong-tin-btvn-cong-truong-mo-ra-e71909.html</w:t>
      </w:r>
    </w:p>
    <w:p>
      <w:r>
        <w:t>https://tuyensinh247.com/thong-tin-btvn-banh-troi-nuoc-e71916.html</w:t>
      </w:r>
    </w:p>
    <w:p>
      <w:r>
        <w:t>https://tuyensinh247.com/thong-tin-btvn-qua-deo-ngang-e71917.html</w:t>
      </w:r>
    </w:p>
    <w:p>
      <w:r>
        <w:t>https://tuyensinh247.com/bai-giang-ban-den-choi-nha-v57881.html</w:t>
      </w:r>
    </w:p>
    <w:p>
      <w:r>
        <w:t>https://tuyensinh247.com/thong-tin-btvn-ban-den-choi-nha-e71918.html</w:t>
      </w:r>
    </w:p>
    <w:p>
      <w:r>
        <w:t>https://tuyensinh247.com/bai-giang-me-toi-v57863.html</w:t>
      </w:r>
    </w:p>
    <w:p>
      <w:r>
        <w:t>https://tuyensinh247.com/thong-tin-btvn-me-toi-e71910.html</w:t>
      </w:r>
    </w:p>
    <w:p>
      <w:r>
        <w:t>https://tuyensinh247.com/bai-giang-cuoc-chia-tay-cua-nhung-con-bup-be-tiet-1-v57864.html</w:t>
      </w:r>
    </w:p>
    <w:p>
      <w:r>
        <w:t>https://tuyensinh247.com/thong-tin-btvn-cuoc-chia-tay-cua-nhung-con-bup-be-de-1-e71911.html</w:t>
      </w:r>
    </w:p>
    <w:p>
      <w:r>
        <w:t>https://tuyensinh247.com/bai-giang-cuoc-chia-tay-cua-nhung-con-bup-be-tiet-2-v57865.html</w:t>
      </w:r>
    </w:p>
    <w:p>
      <w:r>
        <w:t>https://tuyensinh247.com/thong-tin-btvn-cuoc-chia-tay-cua-nhung-con-bup-be-de-2-e71912.html</w:t>
      </w:r>
    </w:p>
    <w:p>
      <w:r>
        <w:t>https://tuyensinh247.com/bai-giang-ca-dao-dan-ca-nhung-cau-hat-ve-tinh-cam-gia-dinh-nhung-cau-hat-ve-tinh-yeu-que-huong-dat-nuoc-con-nguoi-v57866.html</w:t>
      </w:r>
    </w:p>
    <w:p>
      <w:r>
        <w:t>https://tuyensinh247.com/thong-tin-btvn-nhung-cau-hat-ve-tinh-cam-gia-dinh-tinh-yeu-que-huong-dat-nuocco-loi-giai-chi-tiet-e71913.html</w:t>
      </w:r>
    </w:p>
    <w:p>
      <w:r>
        <w:t>https://tuyensinh247.com/bai-giang-nhung-cau-hat-than-than-nhung-cau-hat-cham-biem-v57867.html</w:t>
      </w:r>
    </w:p>
    <w:p>
      <w:r>
        <w:t>https://tuyensinh247.com/thong-tin-btvn-nhung-cau-hat-than-than-cham-biem-e71914.html</w:t>
      </w:r>
    </w:p>
    <w:p>
      <w:r>
        <w:t>https://tuyensinh247.com/bai-giang-song-nui-nuoc-nam-pho-gia-ve-kinh-v57868.html</w:t>
      </w:r>
    </w:p>
    <w:p>
      <w:r>
        <w:t>https://tuyensinh247.com/thong-tin-btvn-song-nui-nuoc-nam-pho-gia-ve-kinh-e71915.html</w:t>
      </w:r>
    </w:p>
    <w:p>
      <w:r>
        <w:t>https://tuyensinh247.com/de-thi-hoc-ki-ngu-van-7-co-loi-giai-chi-tiet-k1721.html?publish=1</w:t>
      </w:r>
    </w:p>
    <w:p>
      <w:r>
        <w:t>https://tuyensinh247.com/thong-tin-de-thi-hk1-mon-van-lop-7-pgd-vap-lo-nam-2019-2020-co-loi-giai-chi-tiet-e71843.html</w:t>
      </w:r>
    </w:p>
    <w:p>
      <w:r>
        <w:t>https://tuyensinh247.com/thong-tin-de-thi-hk1-mon-van-lop-7-so-gd-bac-ninh-nam-2019-2020-co-loi-giai-chi-tiet-e71842.html</w:t>
      </w:r>
    </w:p>
    <w:p>
      <w:r>
        <w:t>https://tuyensinh247.com/thong-tin-de-thi-hk1-mon-van-lop-7-thcs-kim-lien-nam-2020-2021-co-loi-giai-chi-tiet-e80379.html</w:t>
      </w:r>
    </w:p>
    <w:p>
      <w:r>
        <w:t>https://tuyensinh247.com/thong-tin-de-thi-hk1-mon-van-lop-7-thcs-cao-minh-nam-2020-2021-co-loi-giai-chi-tiet-e80378.html</w:t>
      </w:r>
    </w:p>
    <w:p>
      <w:r>
        <w:t>https://tuyensinh247.com/thong-tin-de-thi-hk1-mon-van-lop-7-pgd-quan-tan-phu-nam-2020-2021-co-loi-giai-chi-tiet-e80377.html</w:t>
      </w:r>
    </w:p>
    <w:p>
      <w:r>
        <w:t>https://tuyensinh247.com/thong-tin-de-thi-hk1-mon-van-lop-7-pgd-binh-xuyen-nam-2020-2021-co-loi-giai-chi-tiet-e80376.html</w:t>
      </w:r>
    </w:p>
    <w:p>
      <w:r>
        <w:t>https://tuyensinh247.com/thong-tin-de-thi-hk1-mon-van-lop-7-pgd-ba-to-nam-2020-2021-co-loi-giai-chi-tiet-e80375.html</w:t>
      </w:r>
    </w:p>
    <w:p>
      <w:r>
        <w:t>https://tuyensinh247.com/thong-tin-de-thi-hk1-mon-van-lop-7-pgd-trung-son-nam-2019-2020-co-loi-giai-chi-tiet-e71859.html</w:t>
      </w:r>
    </w:p>
    <w:p>
      <w:r>
        <w:t>https://tuyensinh247.com/thong-tin-de-thi-hk1-mon-van-lop-7-pgd-thanh-oai-nam-2019-2020-co-loi-giai-chi-tiet-e71858.html</w:t>
      </w:r>
    </w:p>
    <w:p>
      <w:r>
        <w:t>https://tuyensinh247.com/thong-tin-de-thi-hk1-mon-van-lop-7-pgd-thai-thuy-nam-2019-2020-co-loi-giai-chi-tiet-e71857.html</w:t>
      </w:r>
    </w:p>
    <w:p>
      <w:r>
        <w:t>https://tuyensinh247.com/thong-tin-de-thi-hk1-mon-van-lop-7-pgd-quang-dien-nam-2019-2020-co-loi-giai-chi-tiet-e71855.html</w:t>
      </w:r>
    </w:p>
    <w:p>
      <w:r>
        <w:t>https://tuyensinh247.com/thong-tin-de-thi-hk1-mon-van-lop-7-pgd-quan-6-nam-2019-2020-co-loi-giai-chi-tiet-e71854.html</w:t>
      </w:r>
    </w:p>
    <w:p>
      <w:r>
        <w:t>https://tuyensinh247.com/thong-tin-de-thi-hk1-mon-van-lop-7-pgd-quan-3-nam-2019-2020-co-loi-giai-chi-tiet-e71853.html</w:t>
      </w:r>
    </w:p>
    <w:p>
      <w:r>
        <w:t>https://tuyensinh247.com/thong-tin-de-thi-hk1-mon-van-lop-7-pgd-phu-mi-nam-2019-2020-co-loi-giai-chi-tiet-e71852.html</w:t>
      </w:r>
    </w:p>
    <w:p>
      <w:r>
        <w:t>https://tuyensinh247.com/thong-tin-de-thi-hk1-mon-van-lop-7-thcs-le-van-thiem-nam-2019-2020-co-loi-giai-chi-tiet-e71851.html</w:t>
      </w:r>
    </w:p>
    <w:p>
      <w:r>
        <w:t>https://tuyensinh247.com/thong-tin-de-thi-hk1-mon-van-lop-7-pgd-lam-thao-nam-2019-2020-co-loi-giai-chi-tiet-e71850.html</w:t>
      </w:r>
    </w:p>
    <w:p>
      <w:r>
        <w:t>https://tuyensinh247.com/thong-tin-de-thi-hk1-mon-van-lop-7-thcs-hung-dong-nam-2019-2020-co-loi-giai-chi-tiet-e71849.html</w:t>
      </w:r>
    </w:p>
    <w:p>
      <w:r>
        <w:t>https://tuyensinh247.com/thong-tin-de-thi-hk1-mon-van-lop-7-thcs-hung-cuong-nam-2019-2020-co-loi-giai-chi-tiet-e71848.html</w:t>
      </w:r>
    </w:p>
    <w:p>
      <w:r>
        <w:t>https://tuyensinh247.com/thong-tin-de-thi-hk1-mon-van-lop-7-pgd-hoc-mon-nam-2019-2020-co-loi-giai-chi-tiet-e71847.html</w:t>
      </w:r>
    </w:p>
    <w:p>
      <w:r>
        <w:t>https://tuyensinh247.com/thong-tin-de-thi-hk1-mon-van-lop-7-pgd-hoang-hoa-nam-2019-2020-co-loi-giai-chi-tiet-e71846.html</w:t>
      </w:r>
    </w:p>
    <w:p>
      <w:r>
        <w:t>https://tuyensinh247.com/u/lekhanhly2009.html?cat_id=52</w:t>
      </w:r>
    </w:p>
    <w:p>
      <w:r>
        <w:t>https://tuyensinh247.com/u/lekhanhly2009.html?cat_id=154</w:t>
      </w:r>
    </w:p>
    <w:p>
      <w:r>
        <w:t>https://tuyensinh247.com/u/lekhanhly2009.html?cat_id=153</w:t>
      </w:r>
    </w:p>
    <w:p>
      <w:r>
        <w:t>https://tuyensinh247.com/u/lekhanhly2009.html?cat_id=65</w:t>
      </w:r>
    </w:p>
    <w:p>
      <w:r>
        <w:t>https://tuyensinh247.com/u/lekhanhly2009.html?cat_id=222</w:t>
      </w:r>
    </w:p>
    <w:p>
      <w:r>
        <w:t>https://tuyensinh247.com/u/lekhanhly2009.html?cat_id=224</w:t>
      </w:r>
    </w:p>
    <w:p>
      <w:r>
        <w:t>https://tuyensinh247.com/u/lekhanhly2009.html?cat_id=226</w:t>
      </w:r>
    </w:p>
    <w:p>
      <w:r>
        <w:t>https://tuyensinh247.com/u/lekhanhly2009.html?cat_id=271</w:t>
      </w:r>
    </w:p>
    <w:p>
      <w:r>
        <w:t>https://tuyensinh247.com/u/lekhanhly2009.html?cat_id=309</w:t>
      </w:r>
    </w:p>
    <w:p>
      <w:r>
        <w:t>https://tuyensinh247.com/u/lekhanhly2009.html?cat_id=288</w:t>
      </w:r>
    </w:p>
    <w:p>
      <w:r>
        <w:t>https://tuyensinh247.com/u/lekhanhly2009.html?cat_id=326</w:t>
      </w:r>
    </w:p>
    <w:p>
      <w:r>
        <w:t>https://tuyensinh247.com/u/lekhanhly2009.html?cat_id=343</w:t>
      </w:r>
    </w:p>
    <w:p>
      <w:r>
        <w:t>https://tuyensinh247.com/u/daonguyenngochan123.html?cat_id=52</w:t>
      </w:r>
    </w:p>
    <w:p>
      <w:r>
        <w:t>https://tuyensinh247.com/u/daonguyenngochan123.html?cat_id=154</w:t>
      </w:r>
    </w:p>
    <w:p>
      <w:r>
        <w:t>https://tuyensinh247.com/u/daonguyenngochan123.html?cat_id=153</w:t>
      </w:r>
    </w:p>
    <w:p>
      <w:r>
        <w:t>https://tuyensinh247.com/u/daonguyenngochan123.html?cat_id=65</w:t>
      </w:r>
    </w:p>
    <w:p>
      <w:r>
        <w:t>https://tuyensinh247.com/u/daonguyenngochan123.html?cat_id=222</w:t>
      </w:r>
    </w:p>
    <w:p>
      <w:r>
        <w:t>https://tuyensinh247.com/u/daonguyenngochan123.html?cat_id=224</w:t>
      </w:r>
    </w:p>
    <w:p>
      <w:r>
        <w:t>https://tuyensinh247.com/u/daonguyenngochan123.html?cat_id=226</w:t>
      </w:r>
    </w:p>
    <w:p>
      <w:r>
        <w:t>https://tuyensinh247.com/u/daonguyenngochan123.html?cat_id=271</w:t>
      </w:r>
    </w:p>
    <w:p>
      <w:r>
        <w:t>https://tuyensinh247.com/u/daonguyenngochan123.html?cat_id=309</w:t>
      </w:r>
    </w:p>
    <w:p>
      <w:r>
        <w:t>https://tuyensinh247.com/u/daonguyenngochan123.html?cat_id=288</w:t>
      </w:r>
    </w:p>
    <w:p>
      <w:r>
        <w:t>https://tuyensinh247.com/u/daonguyenngochan123.html?cat_id=326</w:t>
      </w:r>
    </w:p>
    <w:p>
      <w:r>
        <w:t>https://tuyensinh247.com/u/daonguyenngochan123.html?cat_id=343</w:t>
      </w:r>
    </w:p>
    <w:p>
      <w:r>
        <w:t>https://tuyensinh247.com/u/duongthuha2009.html?cat_id=52</w:t>
      </w:r>
    </w:p>
    <w:p>
      <w:r>
        <w:t>https://tuyensinh247.com/u/duongthuha2009.html?cat_id=154</w:t>
      </w:r>
    </w:p>
    <w:p>
      <w:r>
        <w:t>https://tuyensinh247.com/u/duongthuha2009.html?cat_id=153</w:t>
      </w:r>
    </w:p>
    <w:p>
      <w:r>
        <w:t>https://tuyensinh247.com/u/duongthuha2009.html?cat_id=65</w:t>
      </w:r>
    </w:p>
    <w:p>
      <w:r>
        <w:t>https://tuyensinh247.com/u/duongthuha2009.html?cat_id=222</w:t>
      </w:r>
    </w:p>
    <w:p>
      <w:r>
        <w:t>https://tuyensinh247.com/u/duongthuha2009.html?cat_id=224</w:t>
      </w:r>
    </w:p>
    <w:p>
      <w:r>
        <w:t>https://tuyensinh247.com/u/duongthuha2009.html?cat_id=226</w:t>
      </w:r>
    </w:p>
    <w:p>
      <w:r>
        <w:t>https://tuyensinh247.com/u/duongthuha2009.html?cat_id=271</w:t>
      </w:r>
    </w:p>
    <w:p>
      <w:r>
        <w:t>https://tuyensinh247.com/u/duongthuha2009.html?cat_id=309</w:t>
      </w:r>
    </w:p>
    <w:p>
      <w:r>
        <w:t>https://tuyensinh247.com/u/duongthuha2009.html?cat_id=288</w:t>
      </w:r>
    </w:p>
    <w:p>
      <w:r>
        <w:t>https://tuyensinh247.com/u/duongthuha2009.html?cat_id=326</w:t>
      </w:r>
    </w:p>
    <w:p>
      <w:r>
        <w:t>https://tuyensinh247.com/u/duongthuha2009.html?cat_id=343</w:t>
      </w:r>
    </w:p>
    <w:p>
      <w:r>
        <w:t>https://tuyensinh247.com/u/hienhuong1211.html?cat_id=52</w:t>
      </w:r>
    </w:p>
    <w:p>
      <w:r>
        <w:t>https://tuyensinh247.com/u/hienhuong1211.html?cat_id=154</w:t>
      </w:r>
    </w:p>
    <w:p>
      <w:r>
        <w:t>https://tuyensinh247.com/u/hienhuong1211.html?cat_id=153</w:t>
      </w:r>
    </w:p>
    <w:p>
      <w:r>
        <w:t>https://tuyensinh247.com/u/hienhuong1211.html?cat_id=65</w:t>
      </w:r>
    </w:p>
    <w:p>
      <w:r>
        <w:t>https://tuyensinh247.com/u/hienhuong1211.html?cat_id=222</w:t>
      </w:r>
    </w:p>
    <w:p>
      <w:r>
        <w:t>https://tuyensinh247.com/u/hienhuong1211.html?cat_id=224</w:t>
      </w:r>
    </w:p>
    <w:p>
      <w:r>
        <w:t>https://tuyensinh247.com/u/hienhuong1211.html?cat_id=226</w:t>
      </w:r>
    </w:p>
    <w:p>
      <w:r>
        <w:t>https://tuyensinh247.com/u/hienhuong1211.html?cat_id=271</w:t>
      </w:r>
    </w:p>
    <w:p>
      <w:r>
        <w:t>https://tuyensinh247.com/u/hienhuong1211.html?cat_id=309</w:t>
      </w:r>
    </w:p>
    <w:p>
      <w:r>
        <w:t>https://tuyensinh247.com/u/hienhuong1211.html?cat_id=288</w:t>
      </w:r>
    </w:p>
    <w:p>
      <w:r>
        <w:t>https://tuyensinh247.com/u/hienhuong1211.html?cat_id=326</w:t>
      </w:r>
    </w:p>
    <w:p>
      <w:r>
        <w:t>https://tuyensinh247.com/u/hienhuong1211.html?cat_id=343</w:t>
      </w:r>
    </w:p>
    <w:p>
      <w:r>
        <w:t>https://tuyensinh247.com/u/longakay.html?cat_id=52</w:t>
      </w:r>
    </w:p>
    <w:p>
      <w:r>
        <w:t>https://tuyensinh247.com/u/longakay.html?cat_id=154</w:t>
      </w:r>
    </w:p>
    <w:p>
      <w:r>
        <w:t>https://tuyensinh247.com/u/longakay.html?cat_id=153</w:t>
      </w:r>
    </w:p>
    <w:p>
      <w:r>
        <w:t>https://tuyensinh247.com/u/longakay.html?cat_id=65</w:t>
      </w:r>
    </w:p>
    <w:p>
      <w:r>
        <w:t>https://tuyensinh247.com/u/longakay.html?cat_id=222</w:t>
      </w:r>
    </w:p>
    <w:p>
      <w:r>
        <w:t>https://tuyensinh247.com/u/longakay.html?cat_id=224</w:t>
      </w:r>
    </w:p>
    <w:p>
      <w:r>
        <w:t>https://tuyensinh247.com/u/longakay.html?cat_id=226</w:t>
      </w:r>
    </w:p>
    <w:p>
      <w:r>
        <w:t>https://tuyensinh247.com/u/longakay.html?cat_id=271</w:t>
      </w:r>
    </w:p>
    <w:p>
      <w:r>
        <w:t>https://tuyensinh247.com/u/longakay.html?cat_id=309</w:t>
      </w:r>
    </w:p>
    <w:p>
      <w:r>
        <w:t>https://tuyensinh247.com/u/longakay.html?cat_id=288</w:t>
      </w:r>
    </w:p>
    <w:p>
      <w:r>
        <w:t>https://tuyensinh247.com/u/longakay.html?cat_id=326</w:t>
      </w:r>
    </w:p>
    <w:p>
      <w:r>
        <w:t>https://tuyensinh247.com/u/longakay.html?cat_id=343</w:t>
      </w:r>
    </w:p>
    <w:p>
      <w:r>
        <w:t>https://tuyensinh247.com/u/nguyenlam09.html?cat_id=52</w:t>
      </w:r>
    </w:p>
    <w:p>
      <w:r>
        <w:t>https://tuyensinh247.com/u/nguyenlam09.html?cat_id=154</w:t>
      </w:r>
    </w:p>
    <w:p>
      <w:r>
        <w:t>https://tuyensinh247.com/u/nguyenlam09.html?cat_id=153</w:t>
      </w:r>
    </w:p>
    <w:p>
      <w:r>
        <w:t>https://tuyensinh247.com/u/nguyenlam09.html?cat_id=65</w:t>
      </w:r>
    </w:p>
    <w:p>
      <w:r>
        <w:t>https://tuyensinh247.com/u/nguyenlam09.html?cat_id=222</w:t>
      </w:r>
    </w:p>
    <w:p>
      <w:r>
        <w:t>https://tuyensinh247.com/u/nguyenlam09.html?cat_id=224</w:t>
      </w:r>
    </w:p>
    <w:p>
      <w:r>
        <w:t>https://tuyensinh247.com/u/nguyenlam09.html?cat_id=226</w:t>
      </w:r>
    </w:p>
    <w:p>
      <w:r>
        <w:t>https://tuyensinh247.com/u/nguyenlam09.html?cat_id=271</w:t>
      </w:r>
    </w:p>
    <w:p>
      <w:r>
        <w:t>https://tuyensinh247.com/u/nguyenlam09.html?cat_id=309</w:t>
      </w:r>
    </w:p>
    <w:p>
      <w:r>
        <w:t>https://tuyensinh247.com/u/nguyenlam09.html?cat_id=288</w:t>
      </w:r>
    </w:p>
    <w:p>
      <w:r>
        <w:t>https://tuyensinh247.com/u/nguyenlam09.html?cat_id=326</w:t>
      </w:r>
    </w:p>
    <w:p>
      <w:r>
        <w:t>https://tuyensinh247.com/u/nguyenlam09.html?cat_id=343</w:t>
      </w:r>
    </w:p>
    <w:p>
      <w:r>
        <w:t>https://tuyensinh247.com/u/gianghuong09.html?cat_id=52</w:t>
      </w:r>
    </w:p>
    <w:p>
      <w:r>
        <w:t>https://tuyensinh247.com/u/gianghuong09.html?cat_id=154</w:t>
      </w:r>
    </w:p>
    <w:p>
      <w:r>
        <w:t>https://tuyensinh247.com/u/gianghuong09.html?cat_id=153</w:t>
      </w:r>
    </w:p>
    <w:p>
      <w:r>
        <w:t>https://tuyensinh247.com/u/gianghuong09.html?cat_id=65</w:t>
      </w:r>
    </w:p>
    <w:p>
      <w:r>
        <w:t>https://tuyensinh247.com/u/gianghuong09.html?cat_id=222</w:t>
      </w:r>
    </w:p>
    <w:p>
      <w:r>
        <w:t>https://tuyensinh247.com/u/gianghuong09.html?cat_id=224</w:t>
      </w:r>
    </w:p>
    <w:p>
      <w:r>
        <w:t>https://tuyensinh247.com/u/gianghuong09.html?cat_id=226</w:t>
      </w:r>
    </w:p>
    <w:p>
      <w:r>
        <w:t>https://tuyensinh247.com/u/gianghuong09.html?cat_id=271</w:t>
      </w:r>
    </w:p>
    <w:p>
      <w:r>
        <w:t>https://tuyensinh247.com/u/gianghuong09.html?cat_id=309</w:t>
      </w:r>
    </w:p>
    <w:p>
      <w:r>
        <w:t>https://tuyensinh247.com/u/gianghuong09.html?cat_id=288</w:t>
      </w:r>
    </w:p>
    <w:p>
      <w:r>
        <w:t>https://tuyensinh247.com/u/gianghuong09.html?cat_id=326</w:t>
      </w:r>
    </w:p>
    <w:p>
      <w:r>
        <w:t>https://tuyensinh247.com/u/gianghuong09.html?cat_id=343</w:t>
      </w:r>
    </w:p>
    <w:p>
      <w:r>
        <w:t>https://tuyensinh247.com/u/thienthanhnguyen928.html?cat_id=52</w:t>
      </w:r>
    </w:p>
    <w:p>
      <w:r>
        <w:t>https://tuyensinh247.com/u/thienthanhnguyen928.html?cat_id=154</w:t>
      </w:r>
    </w:p>
    <w:p>
      <w:r>
        <w:t>https://tuyensinh247.com/u/thienthanhnguyen928.html?cat_id=153</w:t>
      </w:r>
    </w:p>
    <w:p>
      <w:r>
        <w:t>https://tuyensinh247.com/u/thienthanhnguyen928.html?cat_id=65</w:t>
      </w:r>
    </w:p>
    <w:p>
      <w:r>
        <w:t>https://tuyensinh247.com/u/thienthanhnguyen928.html?cat_id=222</w:t>
      </w:r>
    </w:p>
    <w:p>
      <w:r>
        <w:t>https://tuyensinh247.com/u/thienthanhnguyen928.html?cat_id=224</w:t>
      </w:r>
    </w:p>
    <w:p>
      <w:r>
        <w:t>https://tuyensinh247.com/u/thienthanhnguyen928.html?cat_id=226</w:t>
      </w:r>
    </w:p>
    <w:p>
      <w:r>
        <w:t>https://tuyensinh247.com/u/thienthanhnguyen928.html?cat_id=271</w:t>
      </w:r>
    </w:p>
    <w:p>
      <w:r>
        <w:t>https://tuyensinh247.com/u/thienthanhnguyen928.html?cat_id=309</w:t>
      </w:r>
    </w:p>
    <w:p>
      <w:r>
        <w:t>https://tuyensinh247.com/u/thienthanhnguyen928.html?cat_id=288</w:t>
      </w:r>
    </w:p>
    <w:p>
      <w:r>
        <w:t>https://tuyensinh247.com/u/thienthanhnguyen928.html?cat_id=326</w:t>
      </w:r>
    </w:p>
    <w:p>
      <w:r>
        <w:t>https://tuyensinh247.com/u/thienthanhnguyen928.html?cat_id=343</w:t>
      </w:r>
    </w:p>
    <w:p>
      <w:r>
        <w:t>https://tuyensinh247.com/u/anhminh2009.html?cat_id=52</w:t>
      </w:r>
    </w:p>
    <w:p>
      <w:r>
        <w:t>https://tuyensinh247.com/u/anhminh2009.html?cat_id=154</w:t>
      </w:r>
    </w:p>
    <w:p>
      <w:r>
        <w:t>https://tuyensinh247.com/u/anhminh2009.html?cat_id=153</w:t>
      </w:r>
    </w:p>
    <w:p>
      <w:r>
        <w:t>https://tuyensinh247.com/u/anhminh2009.html?cat_id=65</w:t>
      </w:r>
    </w:p>
    <w:p>
      <w:r>
        <w:t>https://tuyensinh247.com/u/anhminh2009.html?cat_id=222</w:t>
      </w:r>
    </w:p>
    <w:p>
      <w:r>
        <w:t>https://tuyensinh247.com/u/anhminh2009.html?cat_id=224</w:t>
      </w:r>
    </w:p>
    <w:p>
      <w:r>
        <w:t>https://tuyensinh247.com/u/anhminh2009.html?cat_id=226</w:t>
      </w:r>
    </w:p>
    <w:p>
      <w:r>
        <w:t>https://tuyensinh247.com/u/anhminh2009.html?cat_id=271</w:t>
      </w:r>
    </w:p>
    <w:p>
      <w:r>
        <w:t>https://tuyensinh247.com/u/anhminh2009.html?cat_id=309</w:t>
      </w:r>
    </w:p>
    <w:p>
      <w:r>
        <w:t>https://tuyensinh247.com/u/anhminh2009.html?cat_id=288</w:t>
      </w:r>
    </w:p>
    <w:p>
      <w:r>
        <w:t>https://tuyensinh247.com/u/anhminh2009.html?cat_id=326</w:t>
      </w:r>
    </w:p>
    <w:p>
      <w:r>
        <w:t>https://tuyensinh247.com/u/anhminh2009.html?cat_id=343</w:t>
      </w:r>
    </w:p>
    <w:p>
      <w:r>
        <w:t>https://tuyensinh247.com/u/lenguyenkhadi.html?cat_id=52</w:t>
      </w:r>
    </w:p>
    <w:p>
      <w:r>
        <w:t>https://tuyensinh247.com/u/lenguyenkhadi.html?cat_id=154</w:t>
      </w:r>
    </w:p>
    <w:p>
      <w:r>
        <w:t>https://tuyensinh247.com/u/lenguyenkhadi.html?cat_id=153</w:t>
      </w:r>
    </w:p>
    <w:p>
      <w:r>
        <w:t>https://tuyensinh247.com/u/lenguyenkhadi.html?cat_id=65</w:t>
      </w:r>
    </w:p>
    <w:p>
      <w:r>
        <w:t>https://tuyensinh247.com/u/lenguyenkhadi.html?cat_id=222</w:t>
      </w:r>
    </w:p>
    <w:p>
      <w:r>
        <w:t>https://tuyensinh247.com/u/lenguyenkhadi.html?cat_id=224</w:t>
      </w:r>
    </w:p>
    <w:p>
      <w:r>
        <w:t>https://tuyensinh247.com/u/lenguyenkhadi.html?cat_id=226</w:t>
      </w:r>
    </w:p>
    <w:p>
      <w:r>
        <w:t>https://tuyensinh247.com/u/lenguyenkhadi.html?cat_id=271</w:t>
      </w:r>
    </w:p>
    <w:p>
      <w:r>
        <w:t>https://tuyensinh247.com/u/lenguyenkhadi.html?cat_id=309</w:t>
      </w:r>
    </w:p>
    <w:p>
      <w:r>
        <w:t>https://tuyensinh247.com/u/lenguyenkhadi.html?cat_id=288</w:t>
      </w:r>
    </w:p>
    <w:p>
      <w:r>
        <w:t>https://tuyensinh247.com/u/lenguyenkhadi.html?cat_id=326</w:t>
      </w:r>
    </w:p>
    <w:p>
      <w:r>
        <w:t>https://tuyensinh247.com/u/lenguyenkhadi.html?cat_id=343</w:t>
      </w:r>
    </w:p>
    <w:p>
      <w:r>
        <w:t>https://tuyensinh247.com/u/nguyenanhthu2008.html?cat_id=52</w:t>
      </w:r>
    </w:p>
    <w:p>
      <w:r>
        <w:t>https://tuyensinh247.com/u/nguyenanhthu2008.html?cat_id=154</w:t>
      </w:r>
    </w:p>
    <w:p>
      <w:r>
        <w:t>https://tuyensinh247.com/u/nguyenanhthu2008.html?cat_id=153</w:t>
      </w:r>
    </w:p>
    <w:p>
      <w:r>
        <w:t>https://tuyensinh247.com/u/nguyenanhthu2008.html?cat_id=65</w:t>
      </w:r>
    </w:p>
    <w:p>
      <w:r>
        <w:t>https://tuyensinh247.com/u/nguyenanhthu2008.html?cat_id=222</w:t>
      </w:r>
    </w:p>
    <w:p>
      <w:r>
        <w:t>https://tuyensinh247.com/u/nguyenanhthu2008.html?cat_id=224</w:t>
      </w:r>
    </w:p>
    <w:p>
      <w:r>
        <w:t>https://tuyensinh247.com/u/nguyenanhthu2008.html?cat_id=226</w:t>
      </w:r>
    </w:p>
    <w:p>
      <w:r>
        <w:t>https://tuyensinh247.com/u/nguyenanhthu2008.html?cat_id=271</w:t>
      </w:r>
    </w:p>
    <w:p>
      <w:r>
        <w:t>https://tuyensinh247.com/u/nguyenanhthu2008.html?cat_id=309</w:t>
      </w:r>
    </w:p>
    <w:p>
      <w:r>
        <w:t>https://tuyensinh247.com/u/nguyenanhthu2008.html?cat_id=288</w:t>
      </w:r>
    </w:p>
    <w:p>
      <w:r>
        <w:t>https://tuyensinh247.com/u/nguyenanhthu2008.html?cat_id=326</w:t>
      </w:r>
    </w:p>
    <w:p>
      <w:r>
        <w:t>https://tuyensinh247.com/u/nguyenanhthu2008.html?cat_id=343</w:t>
      </w:r>
    </w:p>
    <w:p>
      <w:r>
        <w:t>https://tuyensinh247.com/u/nguye8906tr.html?cat_id=52</w:t>
      </w:r>
    </w:p>
    <w:p>
      <w:r>
        <w:t>https://tuyensinh247.com/u/nguye8906tr.html?cat_id=154</w:t>
      </w:r>
    </w:p>
    <w:p>
      <w:r>
        <w:t>https://tuyensinh247.com/u/nguye8906tr.html?cat_id=153</w:t>
      </w:r>
    </w:p>
    <w:p>
      <w:r>
        <w:t>https://tuyensinh247.com/u/nguye8906tr.html?cat_id=65</w:t>
      </w:r>
    </w:p>
    <w:p>
      <w:r>
        <w:t>https://tuyensinh247.com/u/nguye8906tr.html?cat_id=222</w:t>
      </w:r>
    </w:p>
    <w:p>
      <w:r>
        <w:t>https://tuyensinh247.com/u/nguye8906tr.html?cat_id=224</w:t>
      </w:r>
    </w:p>
    <w:p>
      <w:r>
        <w:t>https://tuyensinh247.com/u/nguye8906tr.html?cat_id=226</w:t>
      </w:r>
    </w:p>
    <w:p>
      <w:r>
        <w:t>https://tuyensinh247.com/u/nguye8906tr.html?cat_id=271</w:t>
      </w:r>
    </w:p>
    <w:p>
      <w:r>
        <w:t>https://tuyensinh247.com/u/nguye8906tr.html?cat_id=309</w:t>
      </w:r>
    </w:p>
    <w:p>
      <w:r>
        <w:t>https://tuyensinh247.com/u/nguye8906tr.html?cat_id=288</w:t>
      </w:r>
    </w:p>
    <w:p>
      <w:r>
        <w:t>https://tuyensinh247.com/u/nguye8906tr.html?cat_id=326</w:t>
      </w:r>
    </w:p>
    <w:p>
      <w:r>
        <w:t>https://tuyensinh247.com/u/nguye8906tr.html?cat_id=343</w:t>
      </w:r>
    </w:p>
    <w:p>
      <w:r>
        <w:t>https://tuyensinh247.com/u/datnguyen00.html?cat_id=52</w:t>
      </w:r>
    </w:p>
    <w:p>
      <w:r>
        <w:t>https://tuyensinh247.com/u/datnguyen00.html?cat_id=154</w:t>
      </w:r>
    </w:p>
    <w:p>
      <w:r>
        <w:t>https://tuyensinh247.com/u/datnguyen00.html?cat_id=153</w:t>
      </w:r>
    </w:p>
    <w:p>
      <w:r>
        <w:t>https://tuyensinh247.com/u/datnguyen00.html?cat_id=65</w:t>
      </w:r>
    </w:p>
    <w:p>
      <w:r>
        <w:t>https://tuyensinh247.com/u/datnguyen00.html?cat_id=222</w:t>
      </w:r>
    </w:p>
    <w:p>
      <w:r>
        <w:t>https://tuyensinh247.com/u/datnguyen00.html?cat_id=224</w:t>
      </w:r>
    </w:p>
    <w:p>
      <w:r>
        <w:t>https://tuyensinh247.com/u/datnguyen00.html?cat_id=226</w:t>
      </w:r>
    </w:p>
    <w:p>
      <w:r>
        <w:t>https://tuyensinh247.com/u/datnguyen00.html?cat_id=271</w:t>
      </w:r>
    </w:p>
    <w:p>
      <w:r>
        <w:t>https://tuyensinh247.com/u/datnguyen00.html?cat_id=309</w:t>
      </w:r>
    </w:p>
    <w:p>
      <w:r>
        <w:t>https://tuyensinh247.com/u/datnguyen00.html?cat_id=288</w:t>
      </w:r>
    </w:p>
    <w:p>
      <w:r>
        <w:t>https://tuyensinh247.com/u/datnguyen00.html?cat_id=326</w:t>
      </w:r>
    </w:p>
    <w:p>
      <w:r>
        <w:t>https://tuyensinh247.com/u/datnguyen00.html?cat_id=343</w:t>
      </w:r>
    </w:p>
    <w:p>
      <w:r>
        <w:t>https://tuyensinh247.com/u/thanhnam2008.html?cat_id=52</w:t>
      </w:r>
    </w:p>
    <w:p>
      <w:r>
        <w:t>https://tuyensinh247.com/u/thanhnam2008.html?cat_id=154</w:t>
      </w:r>
    </w:p>
    <w:p>
      <w:r>
        <w:t>https://tuyensinh247.com/u/thanhnam2008.html?cat_id=153</w:t>
      </w:r>
    </w:p>
    <w:p>
      <w:r>
        <w:t>https://tuyensinh247.com/u/thanhnam2008.html?cat_id=65</w:t>
      </w:r>
    </w:p>
    <w:p>
      <w:r>
        <w:t>https://tuyensinh247.com/u/thanhnam2008.html?cat_id=222</w:t>
      </w:r>
    </w:p>
    <w:p>
      <w:r>
        <w:t>https://tuyensinh247.com/u/thanhnam2008.html?cat_id=224</w:t>
      </w:r>
    </w:p>
    <w:p>
      <w:r>
        <w:t>https://tuyensinh247.com/u/thanhnam2008.html?cat_id=226</w:t>
      </w:r>
    </w:p>
    <w:p>
      <w:r>
        <w:t>https://tuyensinh247.com/u/thanhnam2008.html?cat_id=271</w:t>
      </w:r>
    </w:p>
    <w:p>
      <w:r>
        <w:t>https://tuyensinh247.com/u/thanhnam2008.html?cat_id=309</w:t>
      </w:r>
    </w:p>
    <w:p>
      <w:r>
        <w:t>https://tuyensinh247.com/u/thanhnam2008.html?cat_id=288</w:t>
      </w:r>
    </w:p>
    <w:p>
      <w:r>
        <w:t>https://tuyensinh247.com/u/thanhnam2008.html?cat_id=326</w:t>
      </w:r>
    </w:p>
    <w:p>
      <w:r>
        <w:t>https://tuyensinh247.com/u/thanhnam2008.html?cat_id=343</w:t>
      </w:r>
    </w:p>
    <w:p>
      <w:r>
        <w:t>https://tuyensinh247.com/u/phamthithuquyen2008.html?cat_id=52</w:t>
      </w:r>
    </w:p>
    <w:p>
      <w:r>
        <w:t>https://tuyensinh247.com/u/phamthithuquyen2008.html?cat_id=154</w:t>
      </w:r>
    </w:p>
    <w:p>
      <w:r>
        <w:t>https://tuyensinh247.com/u/phamthithuquyen2008.html?cat_id=153</w:t>
      </w:r>
    </w:p>
    <w:p>
      <w:r>
        <w:t>https://tuyensinh247.com/u/phamthithuquyen2008.html?cat_id=65</w:t>
      </w:r>
    </w:p>
    <w:p>
      <w:r>
        <w:t>https://tuyensinh247.com/u/phamthithuquyen2008.html?cat_id=222</w:t>
      </w:r>
    </w:p>
    <w:p>
      <w:r>
        <w:t>https://tuyensinh247.com/u/phamthithuquyen2008.html?cat_id=224</w:t>
      </w:r>
    </w:p>
    <w:p>
      <w:r>
        <w:t>https://tuyensinh247.com/u/phamthithuquyen2008.html?cat_id=226</w:t>
      </w:r>
    </w:p>
    <w:p>
      <w:r>
        <w:t>https://tuyensinh247.com/u/phamthithuquyen2008.html?cat_id=271</w:t>
      </w:r>
    </w:p>
    <w:p>
      <w:r>
        <w:t>https://tuyensinh247.com/u/phamthithuquyen2008.html?cat_id=309</w:t>
      </w:r>
    </w:p>
    <w:p>
      <w:r>
        <w:t>https://tuyensinh247.com/u/phamthithuquyen2008.html?cat_id=288</w:t>
      </w:r>
    </w:p>
    <w:p>
      <w:r>
        <w:t>https://tuyensinh247.com/u/phamthithuquyen2008.html?cat_id=326</w:t>
      </w:r>
    </w:p>
    <w:p>
      <w:r>
        <w:t>https://tuyensinh247.com/u/phamthithuquyen2008.html?cat_id=343</w:t>
      </w:r>
    </w:p>
    <w:p>
      <w:r>
        <w:t>https://tuyensinh247.com/u/nguyenhuong760.html?cat_id=52</w:t>
      </w:r>
    </w:p>
    <w:p>
      <w:r>
        <w:t>https://tuyensinh247.com/u/nguyenhuong760.html?cat_id=154</w:t>
      </w:r>
    </w:p>
    <w:p>
      <w:r>
        <w:t>https://tuyensinh247.com/u/nguyenhuong760.html?cat_id=153</w:t>
      </w:r>
    </w:p>
    <w:p>
      <w:r>
        <w:t>https://tuyensinh247.com/u/nguyenhuong760.html?cat_id=65</w:t>
      </w:r>
    </w:p>
    <w:p>
      <w:r>
        <w:t>https://tuyensinh247.com/u/nguyenhuong760.html?cat_id=222</w:t>
      </w:r>
    </w:p>
    <w:p>
      <w:r>
        <w:t>https://tuyensinh247.com/u/nguyenhuong760.html?cat_id=224</w:t>
      </w:r>
    </w:p>
    <w:p>
      <w:r>
        <w:t>https://tuyensinh247.com/u/nguyenhuong760.html?cat_id=226</w:t>
      </w:r>
    </w:p>
    <w:p>
      <w:r>
        <w:t>https://tuyensinh247.com/u/nguyenhuong760.html?cat_id=271</w:t>
      </w:r>
    </w:p>
    <w:p>
      <w:r>
        <w:t>https://tuyensinh247.com/u/nguyenhuong760.html?cat_id=309</w:t>
      </w:r>
    </w:p>
    <w:p>
      <w:r>
        <w:t>https://tuyensinh247.com/u/nguyenhuong760.html?cat_id=288</w:t>
      </w:r>
    </w:p>
    <w:p>
      <w:r>
        <w:t>https://tuyensinh247.com/u/nguyenhuong760.html?cat_id=326</w:t>
      </w:r>
    </w:p>
    <w:p>
      <w:r>
        <w:t>https://tuyensinh247.com/u/nguyenhuong760.html?cat_id=343</w:t>
      </w:r>
    </w:p>
    <w:p>
      <w:r>
        <w:t>https://tuyensinh247.com/u/nghiaphan444.html?cat_id=52</w:t>
      </w:r>
    </w:p>
    <w:p>
      <w:r>
        <w:t>https://tuyensinh247.com/u/nghiaphan444.html?cat_id=154</w:t>
      </w:r>
    </w:p>
    <w:p>
      <w:r>
        <w:t>https://tuyensinh247.com/u/nghiaphan444.html?cat_id=153</w:t>
      </w:r>
    </w:p>
    <w:p>
      <w:r>
        <w:t>https://tuyensinh247.com/u/nghiaphan444.html?cat_id=65</w:t>
      </w:r>
    </w:p>
    <w:p>
      <w:r>
        <w:t>https://tuyensinh247.com/u/nghiaphan444.html?cat_id=222</w:t>
      </w:r>
    </w:p>
    <w:p>
      <w:r>
        <w:t>https://tuyensinh247.com/u/nghiaphan444.html?cat_id=224</w:t>
      </w:r>
    </w:p>
    <w:p>
      <w:r>
        <w:t>https://tuyensinh247.com/u/nghiaphan444.html?cat_id=226</w:t>
      </w:r>
    </w:p>
    <w:p>
      <w:r>
        <w:t>https://tuyensinh247.com/u/nghiaphan444.html?cat_id=271</w:t>
      </w:r>
    </w:p>
    <w:p>
      <w:r>
        <w:t>https://tuyensinh247.com/u/nghiaphan444.html?cat_id=309</w:t>
      </w:r>
    </w:p>
    <w:p>
      <w:r>
        <w:t>https://tuyensinh247.com/u/nghiaphan444.html?cat_id=288</w:t>
      </w:r>
    </w:p>
    <w:p>
      <w:r>
        <w:t>https://tuyensinh247.com/u/nghiaphan444.html?cat_id=326</w:t>
      </w:r>
    </w:p>
    <w:p>
      <w:r>
        <w:t>https://tuyensinh247.com/u/nghiaphan444.html?cat_id=343</w:t>
      </w:r>
    </w:p>
    <w:p>
      <w:r>
        <w:t>https://tuyensinh247.com/u/nguyenhaphuongmd.html?cat_id=52</w:t>
      </w:r>
    </w:p>
    <w:p>
      <w:r>
        <w:t>https://tuyensinh247.com/u/nguyenhaphuongmd.html?cat_id=154</w:t>
      </w:r>
    </w:p>
    <w:p>
      <w:r>
        <w:t>https://tuyensinh247.com/u/nguyenhaphuongmd.html?cat_id=153</w:t>
      </w:r>
    </w:p>
    <w:p>
      <w:r>
        <w:t>https://tuyensinh247.com/u/nguyenhaphuongmd.html?cat_id=65</w:t>
      </w:r>
    </w:p>
    <w:p>
      <w:r>
        <w:t>https://tuyensinh247.com/u/nguyenhaphuongmd.html?cat_id=222</w:t>
      </w:r>
    </w:p>
    <w:p>
      <w:r>
        <w:t>https://tuyensinh247.com/u/nguyenhaphuongmd.html?cat_id=224</w:t>
      </w:r>
    </w:p>
    <w:p>
      <w:r>
        <w:t>https://tuyensinh247.com/u/nguyenhaphuongmd.html?cat_id=226</w:t>
      </w:r>
    </w:p>
    <w:p>
      <w:r>
        <w:t>https://tuyensinh247.com/u/nguyenhaphuongmd.html?cat_id=271</w:t>
      </w:r>
    </w:p>
    <w:p>
      <w:r>
        <w:t>https://tuyensinh247.com/u/nguyenhaphuongmd.html?cat_id=309</w:t>
      </w:r>
    </w:p>
    <w:p>
      <w:r>
        <w:t>https://tuyensinh247.com/u/nguyenhaphuongmd.html?cat_id=288</w:t>
      </w:r>
    </w:p>
    <w:p>
      <w:r>
        <w:t>https://tuyensinh247.com/u/nguyenhaphuongmd.html?cat_id=326</w:t>
      </w:r>
    </w:p>
    <w:p>
      <w:r>
        <w:t>https://tuyensinh247.com/u/nguyenhaphuongmd.html?cat_id=343</w:t>
      </w:r>
    </w:p>
    <w:p>
      <w:r>
        <w:t>https://tuyensinh247.com/u/linhhoa941.html?cat_id=52</w:t>
      </w:r>
    </w:p>
    <w:p>
      <w:r>
        <w:t>https://tuyensinh247.com/u/linhhoa941.html?cat_id=154</w:t>
      </w:r>
    </w:p>
    <w:p>
      <w:r>
        <w:t>https://tuyensinh247.com/u/linhhoa941.html?cat_id=153</w:t>
      </w:r>
    </w:p>
    <w:p>
      <w:r>
        <w:t>https://tuyensinh247.com/u/linhhoa941.html?cat_id=65</w:t>
      </w:r>
    </w:p>
    <w:p>
      <w:r>
        <w:t>https://tuyensinh247.com/u/linhhoa941.html?cat_id=222</w:t>
      </w:r>
    </w:p>
    <w:p>
      <w:r>
        <w:t>https://tuyensinh247.com/u/linhhoa941.html?cat_id=224</w:t>
      </w:r>
    </w:p>
    <w:p>
      <w:r>
        <w:t>https://tuyensinh247.com/u/linhhoa941.html?cat_id=226</w:t>
      </w:r>
    </w:p>
    <w:p>
      <w:r>
        <w:t>https://tuyensinh247.com/u/linhhoa941.html?cat_id=271</w:t>
      </w:r>
    </w:p>
    <w:p>
      <w:r>
        <w:t>https://tuyensinh247.com/u/linhhoa941.html?cat_id=309</w:t>
      </w:r>
    </w:p>
    <w:p>
      <w:r>
        <w:t>https://tuyensinh247.com/u/linhhoa941.html?cat_id=288</w:t>
      </w:r>
    </w:p>
    <w:p>
      <w:r>
        <w:t>https://tuyensinh247.com/u/linhhoa941.html?cat_id=326</w:t>
      </w:r>
    </w:p>
    <w:p>
      <w:r>
        <w:t>https://tuyensinh247.com/u/linhhoa941.html?cat_id=343</w:t>
      </w:r>
    </w:p>
    <w:p>
      <w:r>
        <w:t>https://tuyensinh247.com/u/ducthinhak.html?cat_id=52</w:t>
      </w:r>
    </w:p>
    <w:p>
      <w:r>
        <w:t>https://tuyensinh247.com/u/ducthinhak.html?cat_id=154</w:t>
      </w:r>
    </w:p>
    <w:p>
      <w:r>
        <w:t>https://tuyensinh247.com/u/ducthinhak.html?cat_id=153</w:t>
      </w:r>
    </w:p>
    <w:p>
      <w:r>
        <w:t>https://tuyensinh247.com/u/ducthinhak.html?cat_id=65</w:t>
      </w:r>
    </w:p>
    <w:p>
      <w:r>
        <w:t>https://tuyensinh247.com/u/ducthinhak.html?cat_id=222</w:t>
      </w:r>
    </w:p>
    <w:p>
      <w:r>
        <w:t>https://tuyensinh247.com/u/ducthinhak.html?cat_id=224</w:t>
      </w:r>
    </w:p>
    <w:p>
      <w:r>
        <w:t>https://tuyensinh247.com/u/ducthinhak.html?cat_id=226</w:t>
      </w:r>
    </w:p>
    <w:p>
      <w:r>
        <w:t>https://tuyensinh247.com/u/ducthinhak.html?cat_id=271</w:t>
      </w:r>
    </w:p>
    <w:p>
      <w:r>
        <w:t>https://tuyensinh247.com/u/ducthinhak.html?cat_id=309</w:t>
      </w:r>
    </w:p>
    <w:p>
      <w:r>
        <w:t>https://tuyensinh247.com/u/ducthinhak.html?cat_id=288</w:t>
      </w:r>
    </w:p>
    <w:p>
      <w:r>
        <w:t>https://tuyensinh247.com/u/ducthinhak.html?cat_id=326</w:t>
      </w:r>
    </w:p>
    <w:p>
      <w:r>
        <w:t>https://tuyensinh247.com/u/ducthinhak.html?cat_id=343</w:t>
      </w:r>
    </w:p>
    <w:p>
      <w:r>
        <w:t>https://tuyensinh247.com/u/ducbinh21.html?cat_id=52</w:t>
      </w:r>
    </w:p>
    <w:p>
      <w:r>
        <w:t>https://tuyensinh247.com/u/ducbinh21.html?cat_id=154</w:t>
      </w:r>
    </w:p>
    <w:p>
      <w:r>
        <w:t>https://tuyensinh247.com/u/ducbinh21.html?cat_id=153</w:t>
      </w:r>
    </w:p>
    <w:p>
      <w:r>
        <w:t>https://tuyensinh247.com/u/ducbinh21.html?cat_id=65</w:t>
      </w:r>
    </w:p>
    <w:p>
      <w:r>
        <w:t>https://tuyensinh247.com/u/ducbinh21.html?cat_id=222</w:t>
      </w:r>
    </w:p>
    <w:p>
      <w:r>
        <w:t>https://tuyensinh247.com/u/ducbinh21.html?cat_id=224</w:t>
      </w:r>
    </w:p>
    <w:p>
      <w:r>
        <w:t>https://tuyensinh247.com/u/ducbinh21.html?cat_id=226</w:t>
      </w:r>
    </w:p>
    <w:p>
      <w:r>
        <w:t>https://tuyensinh247.com/u/ducbinh21.html?cat_id=271</w:t>
      </w:r>
    </w:p>
    <w:p>
      <w:r>
        <w:t>https://tuyensinh247.com/u/ducbinh21.html?cat_id=309</w:t>
      </w:r>
    </w:p>
    <w:p>
      <w:r>
        <w:t>https://tuyensinh247.com/u/ducbinh21.html?cat_id=288</w:t>
      </w:r>
    </w:p>
    <w:p>
      <w:r>
        <w:t>https://tuyensinh247.com/u/ducbinh21.html?cat_id=326</w:t>
      </w:r>
    </w:p>
    <w:p>
      <w:r>
        <w:t>https://tuyensinh247.com/u/ducbinh21.html?cat_id=343</w:t>
      </w:r>
    </w:p>
    <w:p>
      <w:r>
        <w:t>https://tuyensinh247.com/u/thongocthongminh.html?cat_id=52</w:t>
      </w:r>
    </w:p>
    <w:p>
      <w:r>
        <w:t>https://tuyensinh247.com/u/thongocthongminh.html?cat_id=154</w:t>
      </w:r>
    </w:p>
    <w:p>
      <w:r>
        <w:t>https://tuyensinh247.com/u/thongocthongminh.html?cat_id=153</w:t>
      </w:r>
    </w:p>
    <w:p>
      <w:r>
        <w:t>https://tuyensinh247.com/u/thongocthongminh.html?cat_id=65</w:t>
      </w:r>
    </w:p>
    <w:p>
      <w:r>
        <w:t>https://tuyensinh247.com/u/thongocthongminh.html?cat_id=222</w:t>
      </w:r>
    </w:p>
    <w:p>
      <w:r>
        <w:t>https://tuyensinh247.com/u/thongocthongminh.html?cat_id=224</w:t>
      </w:r>
    </w:p>
    <w:p>
      <w:r>
        <w:t>https://tuyensinh247.com/u/thongocthongminh.html?cat_id=226</w:t>
      </w:r>
    </w:p>
    <w:p>
      <w:r>
        <w:t>https://tuyensinh247.com/u/thongocthongminh.html?cat_id=271</w:t>
      </w:r>
    </w:p>
    <w:p>
      <w:r>
        <w:t>https://tuyensinh247.com/u/thongocthongminh.html?cat_id=309</w:t>
      </w:r>
    </w:p>
    <w:p>
      <w:r>
        <w:t>https://tuyensinh247.com/u/thongocthongminh.html?cat_id=288</w:t>
      </w:r>
    </w:p>
    <w:p>
      <w:r>
        <w:t>https://tuyensinh247.com/u/thongocthongminh.html?cat_id=326</w:t>
      </w:r>
    </w:p>
    <w:p>
      <w:r>
        <w:t>https://tuyensinh247.com/u/thongocthongminh.html?cat_id=343</w:t>
      </w:r>
    </w:p>
    <w:p>
      <w:r>
        <w:t>https://tuyensinh247.com/u/giaan1234.html?cat_id=52</w:t>
      </w:r>
    </w:p>
    <w:p>
      <w:r>
        <w:t>https://tuyensinh247.com/u/giaan1234.html?cat_id=154</w:t>
      </w:r>
    </w:p>
    <w:p>
      <w:r>
        <w:t>https://tuyensinh247.com/u/giaan1234.html?cat_id=153</w:t>
      </w:r>
    </w:p>
    <w:p>
      <w:r>
        <w:t>https://tuyensinh247.com/u/giaan1234.html?cat_id=65</w:t>
      </w:r>
    </w:p>
    <w:p>
      <w:r>
        <w:t>https://tuyensinh247.com/u/giaan1234.html?cat_id=222</w:t>
      </w:r>
    </w:p>
    <w:p>
      <w:r>
        <w:t>https://tuyensinh247.com/u/giaan1234.html?cat_id=224</w:t>
      </w:r>
    </w:p>
    <w:p>
      <w:r>
        <w:t>https://tuyensinh247.com/u/giaan1234.html?cat_id=226</w:t>
      </w:r>
    </w:p>
    <w:p>
      <w:r>
        <w:t>https://tuyensinh247.com/u/giaan1234.html?cat_id=271</w:t>
      </w:r>
    </w:p>
    <w:p>
      <w:r>
        <w:t>https://tuyensinh247.com/u/giaan1234.html?cat_id=309</w:t>
      </w:r>
    </w:p>
    <w:p>
      <w:r>
        <w:t>https://tuyensinh247.com/u/giaan1234.html?cat_id=288</w:t>
      </w:r>
    </w:p>
    <w:p>
      <w:r>
        <w:t>https://tuyensinh247.com/u/giaan1234.html?cat_id=326</w:t>
      </w:r>
    </w:p>
    <w:p>
      <w:r>
        <w:t>https://tuyensinh247.com/u/giaan1234.html?cat_id=343</w:t>
      </w:r>
    </w:p>
    <w:p>
      <w:r>
        <w:t>https://tuyensinh247.com/u/nhuyle751.html?cat_id=52</w:t>
      </w:r>
    </w:p>
    <w:p>
      <w:r>
        <w:t>https://tuyensinh247.com/u/nhuyle751.html?cat_id=154</w:t>
      </w:r>
    </w:p>
    <w:p>
      <w:r>
        <w:t>https://tuyensinh247.com/u/nhuyle751.html?cat_id=153</w:t>
      </w:r>
    </w:p>
    <w:p>
      <w:r>
        <w:t>https://tuyensinh247.com/u/nhuyle751.html?cat_id=65</w:t>
      </w:r>
    </w:p>
    <w:p>
      <w:r>
        <w:t>https://tuyensinh247.com/u/nhuyle751.html?cat_id=222</w:t>
      </w:r>
    </w:p>
    <w:p>
      <w:r>
        <w:t>https://tuyensinh247.com/u/nhuyle751.html?cat_id=224</w:t>
      </w:r>
    </w:p>
    <w:p>
      <w:r>
        <w:t>https://tuyensinh247.com/u/nhuyle751.html?cat_id=226</w:t>
      </w:r>
    </w:p>
    <w:p>
      <w:r>
        <w:t>https://tuyensinh247.com/u/nhuyle751.html?cat_id=271</w:t>
      </w:r>
    </w:p>
    <w:p>
      <w:r>
        <w:t>https://tuyensinh247.com/u/nhuyle751.html?cat_id=309</w:t>
      </w:r>
    </w:p>
    <w:p>
      <w:r>
        <w:t>https://tuyensinh247.com/u/nhuyle751.html?cat_id=288</w:t>
      </w:r>
    </w:p>
    <w:p>
      <w:r>
        <w:t>https://tuyensinh247.com/u/nhuyle751.html?cat_id=326</w:t>
      </w:r>
    </w:p>
    <w:p>
      <w:r>
        <w:t>https://tuyensinh247.com/u/nhuyle751.html?cat_id=343</w:t>
      </w:r>
    </w:p>
    <w:p>
      <w:r>
        <w:t>https://tuyensinh247.com/u/doanthuylinh2008.html?cat_id=52</w:t>
      </w:r>
    </w:p>
    <w:p>
      <w:r>
        <w:t>https://tuyensinh247.com/u/doanthuylinh2008.html?cat_id=154</w:t>
      </w:r>
    </w:p>
    <w:p>
      <w:r>
        <w:t>https://tuyensinh247.com/u/doanthuylinh2008.html?cat_id=153</w:t>
      </w:r>
    </w:p>
    <w:p>
      <w:r>
        <w:t>https://tuyensinh247.com/u/doanthuylinh2008.html?cat_id=65</w:t>
      </w:r>
    </w:p>
    <w:p>
      <w:r>
        <w:t>https://tuyensinh247.com/u/doanthuylinh2008.html?cat_id=222</w:t>
      </w:r>
    </w:p>
    <w:p>
      <w:r>
        <w:t>https://tuyensinh247.com/u/doanthuylinh2008.html?cat_id=224</w:t>
      </w:r>
    </w:p>
    <w:p>
      <w:r>
        <w:t>https://tuyensinh247.com/u/doanthuylinh2008.html?cat_id=226</w:t>
      </w:r>
    </w:p>
    <w:p>
      <w:r>
        <w:t>https://tuyensinh247.com/u/doanthuylinh2008.html?cat_id=271</w:t>
      </w:r>
    </w:p>
    <w:p>
      <w:r>
        <w:t>https://tuyensinh247.com/u/doanthuylinh2008.html?cat_id=309</w:t>
      </w:r>
    </w:p>
    <w:p>
      <w:r>
        <w:t>https://tuyensinh247.com/u/doanthuylinh2008.html?cat_id=288</w:t>
      </w:r>
    </w:p>
    <w:p>
      <w:r>
        <w:t>https://tuyensinh247.com/u/doanthuylinh2008.html?cat_id=326</w:t>
      </w:r>
    </w:p>
    <w:p>
      <w:r>
        <w:t>https://tuyensinh247.com/u/doanthuylinh2008.html?cat_id=343</w:t>
      </w:r>
    </w:p>
    <w:p>
      <w:r>
        <w:t>https://tuyensinh247.com/u/myannguyen.html?cat_id=52</w:t>
      </w:r>
    </w:p>
    <w:p>
      <w:r>
        <w:t>https://tuyensinh247.com/u/myannguyen.html?cat_id=154</w:t>
      </w:r>
    </w:p>
    <w:p>
      <w:r>
        <w:t>https://tuyensinh247.com/u/myannguyen.html?cat_id=153</w:t>
      </w:r>
    </w:p>
    <w:p>
      <w:r>
        <w:t>https://tuyensinh247.com/u/myannguyen.html?cat_id=65</w:t>
      </w:r>
    </w:p>
    <w:p>
      <w:r>
        <w:t>https://tuyensinh247.com/u/myannguyen.html?cat_id=222</w:t>
      </w:r>
    </w:p>
    <w:p>
      <w:r>
        <w:t>https://tuyensinh247.com/u/myannguyen.html?cat_id=224</w:t>
      </w:r>
    </w:p>
    <w:p>
      <w:r>
        <w:t>https://tuyensinh247.com/u/myannguyen.html?cat_id=226</w:t>
      </w:r>
    </w:p>
    <w:p>
      <w:r>
        <w:t>https://tuyensinh247.com/u/myannguyen.html?cat_id=271</w:t>
      </w:r>
    </w:p>
    <w:p>
      <w:r>
        <w:t>https://tuyensinh247.com/u/myannguyen.html?cat_id=309</w:t>
      </w:r>
    </w:p>
    <w:p>
      <w:r>
        <w:t>https://tuyensinh247.com/u/myannguyen.html?cat_id=288</w:t>
      </w:r>
    </w:p>
    <w:p>
      <w:r>
        <w:t>https://tuyensinh247.com/u/myannguyen.html?cat_id=326</w:t>
      </w:r>
    </w:p>
    <w:p>
      <w:r>
        <w:t>https://tuyensinh247.com/u/myannguyen.html?cat_id=343</w:t>
      </w:r>
    </w:p>
    <w:p>
      <w:r>
        <w:t>https://tuyensinh247.com/u/nguyennhi123.html?cat_id=52</w:t>
      </w:r>
    </w:p>
    <w:p>
      <w:r>
        <w:t>https://tuyensinh247.com/u/nguyennhi123.html?cat_id=154</w:t>
      </w:r>
    </w:p>
    <w:p>
      <w:r>
        <w:t>https://tuyensinh247.com/u/nguyennhi123.html?cat_id=153</w:t>
      </w:r>
    </w:p>
    <w:p>
      <w:r>
        <w:t>https://tuyensinh247.com/u/nguyennhi123.html?cat_id=65</w:t>
      </w:r>
    </w:p>
    <w:p>
      <w:r>
        <w:t>https://tuyensinh247.com/u/nguyennhi123.html?cat_id=222</w:t>
      </w:r>
    </w:p>
    <w:p>
      <w:r>
        <w:t>https://tuyensinh247.com/u/nguyennhi123.html?cat_id=224</w:t>
      </w:r>
    </w:p>
    <w:p>
      <w:r>
        <w:t>https://tuyensinh247.com/u/nguyennhi123.html?cat_id=226</w:t>
      </w:r>
    </w:p>
    <w:p>
      <w:r>
        <w:t>https://tuyensinh247.com/u/nguyennhi123.html?cat_id=271</w:t>
      </w:r>
    </w:p>
    <w:p>
      <w:r>
        <w:t>https://tuyensinh247.com/u/nguyennhi123.html?cat_id=309</w:t>
      </w:r>
    </w:p>
    <w:p>
      <w:r>
        <w:t>https://tuyensinh247.com/u/nguyennhi123.html?cat_id=288</w:t>
      </w:r>
    </w:p>
    <w:p>
      <w:r>
        <w:t>https://tuyensinh247.com/u/nguyennhi123.html?cat_id=326</w:t>
      </w:r>
    </w:p>
    <w:p>
      <w:r>
        <w:t>https://tuyensinh247.com/u/nguyennhi123.html?cat_id=343</w:t>
      </w:r>
    </w:p>
    <w:p>
      <w:r>
        <w:t>https://tuyensinh247.com/u/gianhi71.html?cat_id=52</w:t>
      </w:r>
    </w:p>
    <w:p>
      <w:r>
        <w:t>https://tuyensinh247.com/u/gianhi71.html?cat_id=154</w:t>
      </w:r>
    </w:p>
    <w:p>
      <w:r>
        <w:t>https://tuyensinh247.com/u/gianhi71.html?cat_id=153</w:t>
      </w:r>
    </w:p>
    <w:p>
      <w:r>
        <w:t>https://tuyensinh247.com/u/gianhi71.html?cat_id=65</w:t>
      </w:r>
    </w:p>
    <w:p>
      <w:r>
        <w:t>https://tuyensinh247.com/u/gianhi71.html?cat_id=222</w:t>
      </w:r>
    </w:p>
    <w:p>
      <w:r>
        <w:t>https://tuyensinh247.com/u/gianhi71.html?cat_id=224</w:t>
      </w:r>
    </w:p>
    <w:p>
      <w:r>
        <w:t>https://tuyensinh247.com/u/gianhi71.html?cat_id=226</w:t>
      </w:r>
    </w:p>
    <w:p>
      <w:r>
        <w:t>https://tuyensinh247.com/u/gianhi71.html?cat_id=271</w:t>
      </w:r>
    </w:p>
    <w:p>
      <w:r>
        <w:t>https://tuyensinh247.com/u/gianhi71.html?cat_id=309</w:t>
      </w:r>
    </w:p>
    <w:p>
      <w:r>
        <w:t>https://tuyensinh247.com/u/gianhi71.html?cat_id=288</w:t>
      </w:r>
    </w:p>
    <w:p>
      <w:r>
        <w:t>https://tuyensinh247.com/u/gianhi71.html?cat_id=326</w:t>
      </w:r>
    </w:p>
    <w:p>
      <w:r>
        <w:t>https://tuyensinh247.com/u/gianhi71.html?cat_id=343</w:t>
      </w:r>
    </w:p>
    <w:p>
      <w:r>
        <w:t>https://tuyensinh247.com/u/anhlephuong.html?cat_id=52</w:t>
      </w:r>
    </w:p>
    <w:p>
      <w:r>
        <w:t>https://tuyensinh247.com/u/anhlephuong.html?cat_id=154</w:t>
      </w:r>
    </w:p>
    <w:p>
      <w:r>
        <w:t>https://tuyensinh247.com/u/anhlephuong.html?cat_id=153</w:t>
      </w:r>
    </w:p>
    <w:p>
      <w:r>
        <w:t>https://tuyensinh247.com/u/anhlephuong.html?cat_id=65</w:t>
      </w:r>
    </w:p>
    <w:p>
      <w:r>
        <w:t>https://tuyensinh247.com/u/anhlephuong.html?cat_id=222</w:t>
      </w:r>
    </w:p>
    <w:p>
      <w:r>
        <w:t>https://tuyensinh247.com/u/anhlephuong.html?cat_id=224</w:t>
      </w:r>
    </w:p>
    <w:p>
      <w:r>
        <w:t>https://tuyensinh247.com/u/anhlephuong.html?cat_id=226</w:t>
      </w:r>
    </w:p>
    <w:p>
      <w:r>
        <w:t>https://tuyensinh247.com/u/anhlephuong.html?cat_id=271</w:t>
      </w:r>
    </w:p>
    <w:p>
      <w:r>
        <w:t>https://tuyensinh247.com/u/anhlephuong.html?cat_id=309</w:t>
      </w:r>
    </w:p>
    <w:p>
      <w:r>
        <w:t>https://tuyensinh247.com/u/anhlephuong.html?cat_id=288</w:t>
      </w:r>
    </w:p>
    <w:p>
      <w:r>
        <w:t>https://tuyensinh247.com/u/anhlephuong.html?cat_id=326</w:t>
      </w:r>
    </w:p>
    <w:p>
      <w:r>
        <w:t>https://tuyensinh247.com/u/anhlephuong.html?cat_id=343</w:t>
      </w:r>
    </w:p>
    <w:p>
      <w:r>
        <w:t>https://tuyensinh247.com/u/minhpp.html?cat_id=52</w:t>
      </w:r>
    </w:p>
    <w:p>
      <w:r>
        <w:t>https://tuyensinh247.com/u/minhpp.html?cat_id=154</w:t>
      </w:r>
    </w:p>
    <w:p>
      <w:r>
        <w:t>https://tuyensinh247.com/u/minhpp.html?cat_id=153</w:t>
      </w:r>
    </w:p>
    <w:p>
      <w:r>
        <w:t>https://tuyensinh247.com/u/minhpp.html?cat_id=65</w:t>
      </w:r>
    </w:p>
    <w:p>
      <w:r>
        <w:t>https://tuyensinh247.com/u/minhpp.html?cat_id=222</w:t>
      </w:r>
    </w:p>
    <w:p>
      <w:r>
        <w:t>https://tuyensinh247.com/u/minhpp.html?cat_id=224</w:t>
      </w:r>
    </w:p>
    <w:p>
      <w:r>
        <w:t>https://tuyensinh247.com/u/minhpp.html?cat_id=226</w:t>
      </w:r>
    </w:p>
    <w:p>
      <w:r>
        <w:t>https://tuyensinh247.com/u/minhpp.html?cat_id=271</w:t>
      </w:r>
    </w:p>
    <w:p>
      <w:r>
        <w:t>https://tuyensinh247.com/u/minhpp.html?cat_id=309</w:t>
      </w:r>
    </w:p>
    <w:p>
      <w:r>
        <w:t>https://tuyensinh247.com/u/minhpp.html?cat_id=288</w:t>
      </w:r>
    </w:p>
    <w:p>
      <w:r>
        <w:t>https://tuyensinh247.com/u/minhpp.html?cat_id=326</w:t>
      </w:r>
    </w:p>
    <w:p>
      <w:r>
        <w:t>https://tuyensinh247.com/u/minhpp.html?cat_id=343</w:t>
      </w:r>
    </w:p>
    <w:p>
      <w:r>
        <w:t>https://tuyensinh247.com/u/khanhhuyen2008.html?cat_id=52</w:t>
      </w:r>
    </w:p>
    <w:p>
      <w:r>
        <w:t>https://tuyensinh247.com/u/khanhhuyen2008.html?cat_id=154</w:t>
      </w:r>
    </w:p>
    <w:p>
      <w:r>
        <w:t>https://tuyensinh247.com/u/khanhhuyen2008.html?cat_id=153</w:t>
      </w:r>
    </w:p>
    <w:p>
      <w:r>
        <w:t>https://tuyensinh247.com/u/khanhhuyen2008.html?cat_id=65</w:t>
      </w:r>
    </w:p>
    <w:p>
      <w:r>
        <w:t>https://tuyensinh247.com/u/khanhhuyen2008.html?cat_id=222</w:t>
      </w:r>
    </w:p>
    <w:p>
      <w:r>
        <w:t>https://tuyensinh247.com/u/khanhhuyen2008.html?cat_id=224</w:t>
      </w:r>
    </w:p>
    <w:p>
      <w:r>
        <w:t>https://tuyensinh247.com/u/khanhhuyen2008.html?cat_id=226</w:t>
      </w:r>
    </w:p>
    <w:p>
      <w:r>
        <w:t>https://tuyensinh247.com/u/khanhhuyen2008.html?cat_id=271</w:t>
      </w:r>
    </w:p>
    <w:p>
      <w:r>
        <w:t>https://tuyensinh247.com/u/khanhhuyen2008.html?cat_id=309</w:t>
      </w:r>
    </w:p>
    <w:p>
      <w:r>
        <w:t>https://tuyensinh247.com/u/khanhhuyen2008.html?cat_id=288</w:t>
      </w:r>
    </w:p>
    <w:p>
      <w:r>
        <w:t>https://tuyensinh247.com/u/khanhhuyen2008.html?cat_id=326</w:t>
      </w:r>
    </w:p>
    <w:p>
      <w:r>
        <w:t>https://tuyensinh247.com/u/khanhhuyen2008.html?cat_id=343</w:t>
      </w:r>
    </w:p>
    <w:p>
      <w:r>
        <w:t>https://tuyensinh247.com/u/maiphuong12345.html?cat_id=52</w:t>
      </w:r>
    </w:p>
    <w:p>
      <w:r>
        <w:t>https://tuyensinh247.com/u/maiphuong12345.html?cat_id=154</w:t>
      </w:r>
    </w:p>
    <w:p>
      <w:r>
        <w:t>https://tuyensinh247.com/u/maiphuong12345.html?cat_id=153</w:t>
      </w:r>
    </w:p>
    <w:p>
      <w:r>
        <w:t>https://tuyensinh247.com/u/maiphuong12345.html?cat_id=65</w:t>
      </w:r>
    </w:p>
    <w:p>
      <w:r>
        <w:t>https://tuyensinh247.com/u/maiphuong12345.html?cat_id=222</w:t>
      </w:r>
    </w:p>
    <w:p>
      <w:r>
        <w:t>https://tuyensinh247.com/u/maiphuong12345.html?cat_id=224</w:t>
      </w:r>
    </w:p>
    <w:p>
      <w:r>
        <w:t>https://tuyensinh247.com/u/maiphuong12345.html?cat_id=226</w:t>
      </w:r>
    </w:p>
    <w:p>
      <w:r>
        <w:t>https://tuyensinh247.com/u/maiphuong12345.html?cat_id=271</w:t>
      </w:r>
    </w:p>
    <w:p>
      <w:r>
        <w:t>https://tuyensinh247.com/u/maiphuong12345.html?cat_id=309</w:t>
      </w:r>
    </w:p>
    <w:p>
      <w:r>
        <w:t>https://tuyensinh247.com/u/maiphuong12345.html?cat_id=288</w:t>
      </w:r>
    </w:p>
    <w:p>
      <w:r>
        <w:t>https://tuyensinh247.com/u/maiphuong12345.html?cat_id=326</w:t>
      </w:r>
    </w:p>
    <w:p>
      <w:r>
        <w:t>https://tuyensinh247.com/u/maiphuong12345.html?cat_id=343</w:t>
      </w:r>
    </w:p>
    <w:p>
      <w:r>
        <w:t>https://tuyensinh247.com/u/vominhhieu2007.html?cat_id=52</w:t>
      </w:r>
    </w:p>
    <w:p>
      <w:r>
        <w:t>https://tuyensinh247.com/u/vominhhieu2007.html?cat_id=154</w:t>
      </w:r>
    </w:p>
    <w:p>
      <w:r>
        <w:t>https://tuyensinh247.com/u/vominhhieu2007.html?cat_id=153</w:t>
      </w:r>
    </w:p>
    <w:p>
      <w:r>
        <w:t>https://tuyensinh247.com/u/vominhhieu2007.html?cat_id=65</w:t>
      </w:r>
    </w:p>
    <w:p>
      <w:r>
        <w:t>https://tuyensinh247.com/u/vominhhieu2007.html?cat_id=222</w:t>
      </w:r>
    </w:p>
    <w:p>
      <w:r>
        <w:t>https://tuyensinh247.com/u/vominhhieu2007.html?cat_id=224</w:t>
      </w:r>
    </w:p>
    <w:p>
      <w:r>
        <w:t>https://tuyensinh247.com/u/vominhhieu2007.html?cat_id=226</w:t>
      </w:r>
    </w:p>
    <w:p>
      <w:r>
        <w:t>https://tuyensinh247.com/u/vominhhieu2007.html?cat_id=271</w:t>
      </w:r>
    </w:p>
    <w:p>
      <w:r>
        <w:t>https://tuyensinh247.com/u/vominhhieu2007.html?cat_id=309</w:t>
      </w:r>
    </w:p>
    <w:p>
      <w:r>
        <w:t>https://tuyensinh247.com/u/vominhhieu2007.html?cat_id=288</w:t>
      </w:r>
    </w:p>
    <w:p>
      <w:r>
        <w:t>https://tuyensinh247.com/u/vominhhieu2007.html?cat_id=326</w:t>
      </w:r>
    </w:p>
    <w:p>
      <w:r>
        <w:t>https://tuyensinh247.com/u/vominhhieu2007.html?cat_id=343</w:t>
      </w:r>
    </w:p>
    <w:p>
      <w:r>
        <w:t>https://tuyensinh247.com/u/minhduc2609.html?cat_id=52</w:t>
      </w:r>
    </w:p>
    <w:p>
      <w:r>
        <w:t>https://tuyensinh247.com/u/minhduc2609.html?cat_id=154</w:t>
      </w:r>
    </w:p>
    <w:p>
      <w:r>
        <w:t>https://tuyensinh247.com/u/minhduc2609.html?cat_id=153</w:t>
      </w:r>
    </w:p>
    <w:p>
      <w:r>
        <w:t>https://tuyensinh247.com/u/minhduc2609.html?cat_id=65</w:t>
      </w:r>
    </w:p>
    <w:p>
      <w:r>
        <w:t>https://tuyensinh247.com/u/minhduc2609.html?cat_id=222</w:t>
      </w:r>
    </w:p>
    <w:p>
      <w:r>
        <w:t>https://tuyensinh247.com/u/minhduc2609.html?cat_id=224</w:t>
      </w:r>
    </w:p>
    <w:p>
      <w:r>
        <w:t>https://tuyensinh247.com/u/minhduc2609.html?cat_id=226</w:t>
      </w:r>
    </w:p>
    <w:p>
      <w:r>
        <w:t>https://tuyensinh247.com/u/minhduc2609.html?cat_id=271</w:t>
      </w:r>
    </w:p>
    <w:p>
      <w:r>
        <w:t>https://tuyensinh247.com/u/minhduc2609.html?cat_id=309</w:t>
      </w:r>
    </w:p>
    <w:p>
      <w:r>
        <w:t>https://tuyensinh247.com/u/minhduc2609.html?cat_id=288</w:t>
      </w:r>
    </w:p>
    <w:p>
      <w:r>
        <w:t>https://tuyensinh247.com/u/minhduc2609.html?cat_id=326</w:t>
      </w:r>
    </w:p>
    <w:p>
      <w:r>
        <w:t>https://tuyensinh247.com/u/minhduc2609.html?cat_id=343</w:t>
      </w:r>
    </w:p>
    <w:p>
      <w:r>
        <w:t>https://tuyensinh247.com/bai-giang-su-nhiem-dien-do-co-xat-v58120.html</w:t>
      </w:r>
    </w:p>
    <w:p>
      <w:r>
        <w:t>https://tuyensinh247.com/bai-giang-hieu-dien-the-giua-hai-dau-dung-cu-dung-dien-v58131.html</w:t>
      </w:r>
    </w:p>
    <w:p>
      <w:r>
        <w:t>https://tuyensinh247.com/bai-giang-nhan-biet-anh-sang-nguon-sang-va-vat-sang-v58101.html</w:t>
      </w:r>
    </w:p>
    <w:p>
      <w:r>
        <w:t>https://tuyensinh247.com/bai-giang-gioi-thieu-khoa-hoc-v58110.html</w:t>
      </w:r>
    </w:p>
    <w:p>
      <w:r>
        <w:t>https://tuyensinh247.com/bai-giang-nguon-am-v58111.html</w:t>
      </w:r>
    </w:p>
    <w:p>
      <w:r>
        <w:t>https://tuyensinh247.com/hoc-truc-tuyen-mon-li-lop-7-c220.html</w:t>
      </w:r>
    </w:p>
    <w:p>
      <w:r>
        <w:t>https://tuyensinh247.com/vat-li-7-co-nguyen-thi-loan-k1727.html?publish=1</w:t>
      </w:r>
    </w:p>
    <w:p>
      <w:r>
        <w:t>https://tuyensinh247.com/thong-tin-btvn-nhan-biet-anh-sang-nguon-sang-va-vat-sang-e72182.html</w:t>
      </w:r>
    </w:p>
    <w:p>
      <w:r>
        <w:t>https://tuyensinh247.com/bai-giang-su-truyen-anh-sang-v58102.html</w:t>
      </w:r>
    </w:p>
    <w:p>
      <w:r>
        <w:t>https://tuyensinh247.com/thong-tin-btvn-su-truyen-anh-sang-e72177.html</w:t>
      </w:r>
    </w:p>
    <w:p>
      <w:r>
        <w:t>https://tuyensinh247.com/bai-giang-ung-dung-dinh-luat-truyen-thang-anh-sang-v58103.html</w:t>
      </w:r>
    </w:p>
    <w:p>
      <w:r>
        <w:t>https://tuyensinh247.com/thong-tin-btvn-ung-dung-dinh-luat-truyen-thang-anh-sang-e72183.html</w:t>
      </w:r>
    </w:p>
    <w:p>
      <w:r>
        <w:t>https://tuyensinh247.com/bai-giang-dinh-luat-phan-xa-anh-sang-v58104.html</w:t>
      </w:r>
    </w:p>
    <w:p>
      <w:r>
        <w:t>https://tuyensinh247.com/thong-tin-btvn-dinh-luat-phan-xa-anh-sang-e72178.html</w:t>
      </w:r>
    </w:p>
    <w:p>
      <w:r>
        <w:t>https://tuyensinh247.com/bai-giang-anh-cua-mot-vat-tao-boi-guong-phang-v58105.html</w:t>
      </w:r>
    </w:p>
    <w:p>
      <w:r>
        <w:t>https://tuyensinh247.com/thong-tin-btvn-anh-cua-mot-vat-tao-boi-guong-phang-e72179.html</w:t>
      </w:r>
    </w:p>
    <w:p>
      <w:r>
        <w:t>https://tuyensinh247.com/bai-giang-guong-cau-loi-v58106.html</w:t>
      </w:r>
    </w:p>
    <w:p>
      <w:r>
        <w:t>https://tuyensinh247.com/thong-tin-btvn-guong-cau-loi-e72184.html</w:t>
      </w:r>
    </w:p>
    <w:p>
      <w:r>
        <w:t>https://tuyensinh247.com/bai-giang-guong-cau-lom-v58107.html</w:t>
      </w:r>
    </w:p>
    <w:p>
      <w:r>
        <w:t>https://tuyensinh247.com/thong-tin-btvn-guong-cau-lom-e72181.html</w:t>
      </w:r>
    </w:p>
    <w:p>
      <w:r>
        <w:t>https://tuyensinh247.com/bai-giang-on-tap-kiem-tra-1-tiet-v58108.html</w:t>
      </w:r>
    </w:p>
    <w:p>
      <w:r>
        <w:t>https://tuyensinh247.com/thong-tin-btvn-on-tap-kiem-tra-mot-tiet-e72185.html</w:t>
      </w:r>
    </w:p>
    <w:p>
      <w:r>
        <w:t>https://tuyensinh247.com/bai-giang-kiem-tra-1-tiet-hoc-ki-i-vat-li-7-v58109.html</w:t>
      </w:r>
    </w:p>
    <w:p>
      <w:r>
        <w:t>https://tuyensinh247.com/thong-tin-btvn-kiem-tra-1-tiet-hki-vat-li-7-e72180.html</w:t>
      </w:r>
    </w:p>
    <w:p>
      <w:r>
        <w:t>https://images.tuyensinh247.com/picture/document_gift/2021/1201/ts247-dt-tong-hop-kien-thuc-chuong-i-quang-hoc-331-1638341869.pdf</w:t>
      </w:r>
    </w:p>
    <w:p>
      <w:r>
        <w:t>https://tuyensinh247.com/de-thi-hoc-ki-vat-li-7-co-loi-giai-chi-tiet-k1728.html?publish=1</w:t>
      </w:r>
    </w:p>
    <w:p>
      <w:r>
        <w:t>https://tuyensinh247.com/thong-tin-de-kiem-tra-hki-vat-li-7-thcs-nguyen-van-troi-nam-hoc-2019-2020-e72254.html</w:t>
      </w:r>
    </w:p>
    <w:p>
      <w:r>
        <w:t>https://tuyensinh247.com/thong-tin-de-kiem-tra-hki-phong-gddt-phu-vang-nam-hoc-2020-2021-e81103.html</w:t>
      </w:r>
    </w:p>
    <w:p>
      <w:r>
        <w:t>https://tuyensinh247.com/thong-tin-de-kiem-tra-hki-vat-li-7-an-thai-trung-nam-hoc-2019-2020-e72258.html</w:t>
      </w:r>
    </w:p>
    <w:p>
      <w:r>
        <w:t>https://tuyensinh247.com/thong-tin-de-kiem-tra-hki-vat-li-7-thcs-le-thanh-nghi-phong-gddt-huyen-gia-loc-nam-hoc-2019-2020-e72257.html</w:t>
      </w:r>
    </w:p>
    <w:p>
      <w:r>
        <w:t>https://tuyensinh247.com/thong-tin-de-kiem-tra-hki-vat-li-7-phong-gddt-thi-xa-thuan-an-nam-hoc-2019-2020-e72256.html</w:t>
      </w:r>
    </w:p>
    <w:p>
      <w:r>
        <w:t>https://tuyensinh247.com/thong-tin-de-kiem-tra-hki-vat-li-7-thcs-phuoc-hoa-phong-gddt-tuy-phuoc-nam-hoc-2019-2020-e72255.html</w:t>
      </w:r>
    </w:p>
    <w:p>
      <w:r>
        <w:t>https://tuyensinh247.com/thong-tin-de-kiem-tra-hki-vat-li-7-phong-gddt-huyen-duyen-hai-nam-hoc-2019-2020-e72253.html</w:t>
      </w:r>
    </w:p>
    <w:p>
      <w:r>
        <w:t>https://tuyensinh247.com/thong-tin-de-kiem-tra-hki-vat-li-7-thcs-thuong-thanh-phong-gddt-long-bien-nam-hoc-2019-2020-e72252.html</w:t>
      </w:r>
    </w:p>
    <w:p>
      <w:r>
        <w:t>https://tuyensinh247.com/thong-tin-de-kiem-tra-hki-vat-li-7-thcs-thanh-am-phong-gddt-long-bien-nam-hoc-2019-2020-e72251.html</w:t>
      </w:r>
    </w:p>
    <w:p>
      <w:r>
        <w:t>https://tuyensinh247.com/thong-tin-de-kiem-tra-hki-vat-li-7-thcs-duc-giang-phong-gddt-long-bien-nam-hoc-2019-2020-e72250.html</w:t>
      </w:r>
    </w:p>
    <w:p>
      <w:r>
        <w:t>https://tuyensinh247.com/thong-tin-de-kiem-tra-hki-vat-li-7-phong-gddt-quan-6-nam-hoc-2019-2020-e72249.html</w:t>
      </w:r>
    </w:p>
    <w:p>
      <w:r>
        <w:t>https://tuyensinh247.com/thong-tin-de-kiem-tra-hki-vat-li-7-thcs-doan-thi-diem-nam-tu-liem-ha-noi-nam-hoc-2018-2019-e72245.html</w:t>
      </w:r>
    </w:p>
    <w:p>
      <w:r>
        <w:t>https://tuyensinh247.com/thong-tin-de-kiem-tra-hki-vat-li-7-phong-gddt-huyen-son-duong-nam-hoc-2018-2019-e72246.html</w:t>
      </w:r>
    </w:p>
    <w:p>
      <w:r>
        <w:t>https://tuyensinh247.com/thong-tin-de-kiem-tra-hki-vat-li-7-thcs-le-quy-don-nam-hoc-2018-2019-e72248.html</w:t>
      </w:r>
    </w:p>
    <w:p>
      <w:r>
        <w:t>https://tuyensinh247.com/thong-tin-de-kiem-tra-hki-vat-li-7-thcs-my-thai-phong-gddt-hon-dat-nam-hoc-2018-2019-e72244.html</w:t>
      </w:r>
    </w:p>
    <w:p>
      <w:r>
        <w:t>https://tuyensinh247.com/thong-tin-de-kiem-tra-hki-vat-li-7-thcs-tan-hung-phong-gddt-thanh-pho-cai-be-nam-hoc-2018-2019-e72247.html</w:t>
      </w:r>
    </w:p>
    <w:p>
      <w:r>
        <w:t>https://tuyensinh247.com/thong-tin-de-kiem-tra-hki-vat-li-7-thcs-dinh-xuyen-phong-gddt-gia-lam-ha-noi-nam-hoc-2017-2018-e72241.html</w:t>
      </w:r>
    </w:p>
    <w:p>
      <w:r>
        <w:t>https://tuyensinh247.com/thong-tin-de-kiem-tra-hki-vat-li-7-thcs-phu-thi-phong-gddt-gia-lam-ha-noi-nam-hoc-2017-2018-e72240.html</w:t>
      </w:r>
    </w:p>
    <w:p>
      <w:r>
        <w:t>https://tuyensinh247.com/thong-tin-de-kiem-tra-hki-vat-li-7-phong-gddt-hai-lang-quang-tri-nam-hoc-2017-2018-e72234.html</w:t>
      </w:r>
    </w:p>
    <w:p>
      <w:r>
        <w:t>https://tuyensinh247.com/thong-tin-de-kiem-tra-hki-vat-li-7-thcs-ngu-doan-phong-gddt-kien-thuy-hai-phong-nam-hoc-2017-2018-e72238.html</w:t>
      </w:r>
    </w:p>
    <w:p>
      <w:r>
        <w:t>https://tuyensinh247.com/u/lethang08.html?cat_id=52</w:t>
      </w:r>
    </w:p>
    <w:p>
      <w:r>
        <w:t>https://tuyensinh247.com/u/lethang08.html?cat_id=154</w:t>
      </w:r>
    </w:p>
    <w:p>
      <w:r>
        <w:t>https://tuyensinh247.com/u/lethang08.html?cat_id=153</w:t>
      </w:r>
    </w:p>
    <w:p>
      <w:r>
        <w:t>https://tuyensinh247.com/u/lethang08.html?cat_id=65</w:t>
      </w:r>
    </w:p>
    <w:p>
      <w:r>
        <w:t>https://tuyensinh247.com/u/lethang08.html?cat_id=222</w:t>
      </w:r>
    </w:p>
    <w:p>
      <w:r>
        <w:t>https://tuyensinh247.com/u/lethang08.html?cat_id=224</w:t>
      </w:r>
    </w:p>
    <w:p>
      <w:r>
        <w:t>https://tuyensinh247.com/u/lethang08.html?cat_id=226</w:t>
      </w:r>
    </w:p>
    <w:p>
      <w:r>
        <w:t>https://tuyensinh247.com/u/lethang08.html?cat_id=271</w:t>
      </w:r>
    </w:p>
    <w:p>
      <w:r>
        <w:t>https://tuyensinh247.com/u/lethang08.html?cat_id=309</w:t>
      </w:r>
    </w:p>
    <w:p>
      <w:r>
        <w:t>https://tuyensinh247.com/u/lethang08.html?cat_id=288</w:t>
      </w:r>
    </w:p>
    <w:p>
      <w:r>
        <w:t>https://tuyensinh247.com/u/lethang08.html?cat_id=326</w:t>
      </w:r>
    </w:p>
    <w:p>
      <w:r>
        <w:t>https://tuyensinh247.com/u/lethang08.html?cat_id=343</w:t>
      </w:r>
    </w:p>
    <w:p>
      <w:r>
        <w:t>https://tuyensinh247.com/u/hathienphuc2009.html?cat_id=52</w:t>
      </w:r>
    </w:p>
    <w:p>
      <w:r>
        <w:t>https://tuyensinh247.com/u/hathienphuc2009.html?cat_id=154</w:t>
      </w:r>
    </w:p>
    <w:p>
      <w:r>
        <w:t>https://tuyensinh247.com/u/hathienphuc2009.html?cat_id=153</w:t>
      </w:r>
    </w:p>
    <w:p>
      <w:r>
        <w:t>https://tuyensinh247.com/u/hathienphuc2009.html?cat_id=65</w:t>
      </w:r>
    </w:p>
    <w:p>
      <w:r>
        <w:t>https://tuyensinh247.com/u/hathienphuc2009.html?cat_id=222</w:t>
      </w:r>
    </w:p>
    <w:p>
      <w:r>
        <w:t>https://tuyensinh247.com/u/hathienphuc2009.html?cat_id=224</w:t>
      </w:r>
    </w:p>
    <w:p>
      <w:r>
        <w:t>https://tuyensinh247.com/u/hathienphuc2009.html?cat_id=226</w:t>
      </w:r>
    </w:p>
    <w:p>
      <w:r>
        <w:t>https://tuyensinh247.com/u/hathienphuc2009.html?cat_id=271</w:t>
      </w:r>
    </w:p>
    <w:p>
      <w:r>
        <w:t>https://tuyensinh247.com/u/hathienphuc2009.html?cat_id=309</w:t>
      </w:r>
    </w:p>
    <w:p>
      <w:r>
        <w:t>https://tuyensinh247.com/u/hathienphuc2009.html?cat_id=288</w:t>
      </w:r>
    </w:p>
    <w:p>
      <w:r>
        <w:t>https://tuyensinh247.com/u/hathienphuc2009.html?cat_id=326</w:t>
      </w:r>
    </w:p>
    <w:p>
      <w:r>
        <w:t>https://tuyensinh247.com/u/hathienphuc2009.html?cat_id=343</w:t>
      </w:r>
    </w:p>
    <w:p>
      <w:r>
        <w:t>https://tuyensinh247.com/u/diemhang123.html?cat_id=52</w:t>
      </w:r>
    </w:p>
    <w:p>
      <w:r>
        <w:t>https://tuyensinh247.com/u/diemhang123.html?cat_id=154</w:t>
      </w:r>
    </w:p>
    <w:p>
      <w:r>
        <w:t>https://tuyensinh247.com/u/diemhang123.html?cat_id=153</w:t>
      </w:r>
    </w:p>
    <w:p>
      <w:r>
        <w:t>https://tuyensinh247.com/u/diemhang123.html?cat_id=65</w:t>
      </w:r>
    </w:p>
    <w:p>
      <w:r>
        <w:t>https://tuyensinh247.com/u/diemhang123.html?cat_id=222</w:t>
      </w:r>
    </w:p>
    <w:p>
      <w:r>
        <w:t>https://tuyensinh247.com/u/diemhang123.html?cat_id=224</w:t>
      </w:r>
    </w:p>
    <w:p>
      <w:r>
        <w:t>https://tuyensinh247.com/u/diemhang123.html?cat_id=226</w:t>
      </w:r>
    </w:p>
    <w:p>
      <w:r>
        <w:t>https://tuyensinh247.com/u/diemhang123.html?cat_id=271</w:t>
      </w:r>
    </w:p>
    <w:p>
      <w:r>
        <w:t>https://tuyensinh247.com/u/diemhang123.html?cat_id=309</w:t>
      </w:r>
    </w:p>
    <w:p>
      <w:r>
        <w:t>https://tuyensinh247.com/u/diemhang123.html?cat_id=288</w:t>
      </w:r>
    </w:p>
    <w:p>
      <w:r>
        <w:t>https://tuyensinh247.com/u/diemhang123.html?cat_id=326</w:t>
      </w:r>
    </w:p>
    <w:p>
      <w:r>
        <w:t>https://tuyensinh247.com/u/diemhang123.html?cat_id=343</w:t>
      </w:r>
    </w:p>
    <w:p>
      <w:r>
        <w:t>https://tuyensinh247.com/u/baotran2009.html?cat_id=52</w:t>
      </w:r>
    </w:p>
    <w:p>
      <w:r>
        <w:t>https://tuyensinh247.com/u/baotran2009.html?cat_id=154</w:t>
      </w:r>
    </w:p>
    <w:p>
      <w:r>
        <w:t>https://tuyensinh247.com/u/baotran2009.html?cat_id=153</w:t>
      </w:r>
    </w:p>
    <w:p>
      <w:r>
        <w:t>https://tuyensinh247.com/u/baotran2009.html?cat_id=65</w:t>
      </w:r>
    </w:p>
    <w:p>
      <w:r>
        <w:t>https://tuyensinh247.com/u/baotran2009.html?cat_id=222</w:t>
      </w:r>
    </w:p>
    <w:p>
      <w:r>
        <w:t>https://tuyensinh247.com/u/baotran2009.html?cat_id=224</w:t>
      </w:r>
    </w:p>
    <w:p>
      <w:r>
        <w:t>https://tuyensinh247.com/u/baotran2009.html?cat_id=226</w:t>
      </w:r>
    </w:p>
    <w:p>
      <w:r>
        <w:t>https://tuyensinh247.com/u/baotran2009.html?cat_id=271</w:t>
      </w:r>
    </w:p>
    <w:p>
      <w:r>
        <w:t>https://tuyensinh247.com/u/baotran2009.html?cat_id=309</w:t>
      </w:r>
    </w:p>
    <w:p>
      <w:r>
        <w:t>https://tuyensinh247.com/u/baotran2009.html?cat_id=288</w:t>
      </w:r>
    </w:p>
    <w:p>
      <w:r>
        <w:t>https://tuyensinh247.com/u/baotran2009.html?cat_id=326</w:t>
      </w:r>
    </w:p>
    <w:p>
      <w:r>
        <w:t>https://tuyensinh247.com/u/baotran2009.html?cat_id=343</w:t>
      </w:r>
    </w:p>
    <w:p>
      <w:r>
        <w:t>https://tuyensinh247.com/u/vuquanghuyph.html?cat_id=52</w:t>
      </w:r>
    </w:p>
    <w:p>
      <w:r>
        <w:t>https://tuyensinh247.com/u/vuquanghuyph.html?cat_id=154</w:t>
      </w:r>
    </w:p>
    <w:p>
      <w:r>
        <w:t>https://tuyensinh247.com/u/vuquanghuyph.html?cat_id=153</w:t>
      </w:r>
    </w:p>
    <w:p>
      <w:r>
        <w:t>https://tuyensinh247.com/u/vuquanghuyph.html?cat_id=65</w:t>
      </w:r>
    </w:p>
    <w:p>
      <w:r>
        <w:t>https://tuyensinh247.com/u/vuquanghuyph.html?cat_id=222</w:t>
      </w:r>
    </w:p>
    <w:p>
      <w:r>
        <w:t>https://tuyensinh247.com/u/vuquanghuyph.html?cat_id=224</w:t>
      </w:r>
    </w:p>
    <w:p>
      <w:r>
        <w:t>https://tuyensinh247.com/u/vuquanghuyph.html?cat_id=226</w:t>
      </w:r>
    </w:p>
    <w:p>
      <w:r>
        <w:t>https://tuyensinh247.com/u/vuquanghuyph.html?cat_id=271</w:t>
      </w:r>
    </w:p>
    <w:p>
      <w:r>
        <w:t>https://tuyensinh247.com/u/vuquanghuyph.html?cat_id=309</w:t>
      </w:r>
    </w:p>
    <w:p>
      <w:r>
        <w:t>https://tuyensinh247.com/u/vuquanghuyph.html?cat_id=288</w:t>
      </w:r>
    </w:p>
    <w:p>
      <w:r>
        <w:t>https://tuyensinh247.com/u/vuquanghuyph.html?cat_id=326</w:t>
      </w:r>
    </w:p>
    <w:p>
      <w:r>
        <w:t>https://tuyensinh247.com/u/vuquanghuyph.html?cat_id=343</w:t>
      </w:r>
    </w:p>
    <w:p>
      <w:r>
        <w:t>https://tuyensinh247.com/u/vuongcongdat04092008.html?cat_id=52</w:t>
      </w:r>
    </w:p>
    <w:p>
      <w:r>
        <w:t>https://tuyensinh247.com/u/vuongcongdat04092008.html?cat_id=154</w:t>
      </w:r>
    </w:p>
    <w:p>
      <w:r>
        <w:t>https://tuyensinh247.com/u/vuongcongdat04092008.html?cat_id=153</w:t>
      </w:r>
    </w:p>
    <w:p>
      <w:r>
        <w:t>https://tuyensinh247.com/u/vuongcongdat04092008.html?cat_id=65</w:t>
      </w:r>
    </w:p>
    <w:p>
      <w:r>
        <w:t>https://tuyensinh247.com/u/vuongcongdat04092008.html?cat_id=222</w:t>
      </w:r>
    </w:p>
    <w:p>
      <w:r>
        <w:t>https://tuyensinh247.com/u/vuongcongdat04092008.html?cat_id=224</w:t>
      </w:r>
    </w:p>
    <w:p>
      <w:r>
        <w:t>https://tuyensinh247.com/u/vuongcongdat04092008.html?cat_id=226</w:t>
      </w:r>
    </w:p>
    <w:p>
      <w:r>
        <w:t>https://tuyensinh247.com/u/vuongcongdat04092008.html?cat_id=271</w:t>
      </w:r>
    </w:p>
    <w:p>
      <w:r>
        <w:t>https://tuyensinh247.com/u/vuongcongdat04092008.html?cat_id=309</w:t>
      </w:r>
    </w:p>
    <w:p>
      <w:r>
        <w:t>https://tuyensinh247.com/u/vuongcongdat04092008.html?cat_id=288</w:t>
      </w:r>
    </w:p>
    <w:p>
      <w:r>
        <w:t>https://tuyensinh247.com/u/vuongcongdat04092008.html?cat_id=326</w:t>
      </w:r>
    </w:p>
    <w:p>
      <w:r>
        <w:t>https://tuyensinh247.com/u/vuongcongdat04092008.html?cat_id=343</w:t>
      </w:r>
    </w:p>
    <w:p>
      <w:r>
        <w:t>https://tuyensinh247.com/u/bienchieu.html?cat_id=52</w:t>
      </w:r>
    </w:p>
    <w:p>
      <w:r>
        <w:t>https://tuyensinh247.com/u/bienchieu.html?cat_id=154</w:t>
      </w:r>
    </w:p>
    <w:p>
      <w:r>
        <w:t>https://tuyensinh247.com/u/bienchieu.html?cat_id=153</w:t>
      </w:r>
    </w:p>
    <w:p>
      <w:r>
        <w:t>https://tuyensinh247.com/u/bienchieu.html?cat_id=65</w:t>
      </w:r>
    </w:p>
    <w:p>
      <w:r>
        <w:t>https://tuyensinh247.com/u/bienchieu.html?cat_id=222</w:t>
      </w:r>
    </w:p>
    <w:p>
      <w:r>
        <w:t>https://tuyensinh247.com/u/bienchieu.html?cat_id=224</w:t>
      </w:r>
    </w:p>
    <w:p>
      <w:r>
        <w:t>https://tuyensinh247.com/u/bienchieu.html?cat_id=226</w:t>
      </w:r>
    </w:p>
    <w:p>
      <w:r>
        <w:t>https://tuyensinh247.com/u/bienchieu.html?cat_id=271</w:t>
      </w:r>
    </w:p>
    <w:p>
      <w:r>
        <w:t>https://tuyensinh247.com/u/bienchieu.html?cat_id=309</w:t>
      </w:r>
    </w:p>
    <w:p>
      <w:r>
        <w:t>https://tuyensinh247.com/u/bienchieu.html?cat_id=288</w:t>
      </w:r>
    </w:p>
    <w:p>
      <w:r>
        <w:t>https://tuyensinh247.com/u/bienchieu.html?cat_id=326</w:t>
      </w:r>
    </w:p>
    <w:p>
      <w:r>
        <w:t>https://tuyensinh247.com/u/bienchieu.html?cat_id=343</w:t>
      </w:r>
    </w:p>
    <w:p>
      <w:r>
        <w:t>https://tuyensinh247.com/u/minh2k7team.html?cat_id=52</w:t>
      </w:r>
    </w:p>
    <w:p>
      <w:r>
        <w:t>https://tuyensinh247.com/u/minh2k7team.html?cat_id=154</w:t>
      </w:r>
    </w:p>
    <w:p>
      <w:r>
        <w:t>https://tuyensinh247.com/u/minh2k7team.html?cat_id=153</w:t>
      </w:r>
    </w:p>
    <w:p>
      <w:r>
        <w:t>https://tuyensinh247.com/u/minh2k7team.html?cat_id=65</w:t>
      </w:r>
    </w:p>
    <w:p>
      <w:r>
        <w:t>https://tuyensinh247.com/u/minh2k7team.html?cat_id=222</w:t>
      </w:r>
    </w:p>
    <w:p>
      <w:r>
        <w:t>https://tuyensinh247.com/u/minh2k7team.html?cat_id=224</w:t>
      </w:r>
    </w:p>
    <w:p>
      <w:r>
        <w:t>https://tuyensinh247.com/u/minh2k7team.html?cat_id=226</w:t>
      </w:r>
    </w:p>
    <w:p>
      <w:r>
        <w:t>https://tuyensinh247.com/u/minh2k7team.html?cat_id=271</w:t>
      </w:r>
    </w:p>
    <w:p>
      <w:r>
        <w:t>https://tuyensinh247.com/u/minh2k7team.html?cat_id=309</w:t>
      </w:r>
    </w:p>
    <w:p>
      <w:r>
        <w:t>https://tuyensinh247.com/u/minh2k7team.html?cat_id=288</w:t>
      </w:r>
    </w:p>
    <w:p>
      <w:r>
        <w:t>https://tuyensinh247.com/u/minh2k7team.html?cat_id=326</w:t>
      </w:r>
    </w:p>
    <w:p>
      <w:r>
        <w:t>https://tuyensinh247.com/u/minh2k7team.html?cat_id=343</w:t>
      </w:r>
    </w:p>
    <w:p>
      <w:r>
        <w:t>https://tuyensinh247.com/u/bichngoc2008.html?cat_id=52</w:t>
      </w:r>
    </w:p>
    <w:p>
      <w:r>
        <w:t>https://tuyensinh247.com/u/bichngoc2008.html?cat_id=154</w:t>
      </w:r>
    </w:p>
    <w:p>
      <w:r>
        <w:t>https://tuyensinh247.com/u/bichngoc2008.html?cat_id=153</w:t>
      </w:r>
    </w:p>
    <w:p>
      <w:r>
        <w:t>https://tuyensinh247.com/u/bichngoc2008.html?cat_id=65</w:t>
      </w:r>
    </w:p>
    <w:p>
      <w:r>
        <w:t>https://tuyensinh247.com/u/bichngoc2008.html?cat_id=222</w:t>
      </w:r>
    </w:p>
    <w:p>
      <w:r>
        <w:t>https://tuyensinh247.com/u/bichngoc2008.html?cat_id=224</w:t>
      </w:r>
    </w:p>
    <w:p>
      <w:r>
        <w:t>https://tuyensinh247.com/u/bichngoc2008.html?cat_id=226</w:t>
      </w:r>
    </w:p>
    <w:p>
      <w:r>
        <w:t>https://tuyensinh247.com/u/bichngoc2008.html?cat_id=271</w:t>
      </w:r>
    </w:p>
    <w:p>
      <w:r>
        <w:t>https://tuyensinh247.com/u/bichngoc2008.html?cat_id=309</w:t>
      </w:r>
    </w:p>
    <w:p>
      <w:r>
        <w:t>https://tuyensinh247.com/u/bichngoc2008.html?cat_id=288</w:t>
      </w:r>
    </w:p>
    <w:p>
      <w:r>
        <w:t>https://tuyensinh247.com/u/bichngoc2008.html?cat_id=326</w:t>
      </w:r>
    </w:p>
    <w:p>
      <w:r>
        <w:t>https://tuyensinh247.com/u/bichngoc2008.html?cat_id=343</w:t>
      </w:r>
    </w:p>
    <w:p>
      <w:r>
        <w:t>https://tuyensinh247.com/u/ntny308.html?cat_id=52</w:t>
      </w:r>
    </w:p>
    <w:p>
      <w:r>
        <w:t>https://tuyensinh247.com/u/ntny308.html?cat_id=154</w:t>
      </w:r>
    </w:p>
    <w:p>
      <w:r>
        <w:t>https://tuyensinh247.com/u/ntny308.html?cat_id=153</w:t>
      </w:r>
    </w:p>
    <w:p>
      <w:r>
        <w:t>https://tuyensinh247.com/u/ntny308.html?cat_id=65</w:t>
      </w:r>
    </w:p>
    <w:p>
      <w:r>
        <w:t>https://tuyensinh247.com/u/ntny308.html?cat_id=222</w:t>
      </w:r>
    </w:p>
    <w:p>
      <w:r>
        <w:t>https://tuyensinh247.com/u/ntny308.html?cat_id=224</w:t>
      </w:r>
    </w:p>
    <w:p>
      <w:r>
        <w:t>https://tuyensinh247.com/u/ntny308.html?cat_id=226</w:t>
      </w:r>
    </w:p>
    <w:p>
      <w:r>
        <w:t>https://tuyensinh247.com/u/ntny308.html?cat_id=271</w:t>
      </w:r>
    </w:p>
    <w:p>
      <w:r>
        <w:t>https://tuyensinh247.com/u/ntny308.html?cat_id=309</w:t>
      </w:r>
    </w:p>
    <w:p>
      <w:r>
        <w:t>https://tuyensinh247.com/u/ntny308.html?cat_id=288</w:t>
      </w:r>
    </w:p>
    <w:p>
      <w:r>
        <w:t>https://tuyensinh247.com/u/ntny308.html?cat_id=326</w:t>
      </w:r>
    </w:p>
    <w:p>
      <w:r>
        <w:t>https://tuyensinh247.com/u/ntny308.html?cat_id=343</w:t>
      </w:r>
    </w:p>
    <w:p>
      <w:r>
        <w:t>https://tuyensinh247.com/u/thaison2009.html?cat_id=52</w:t>
      </w:r>
    </w:p>
    <w:p>
      <w:r>
        <w:t>https://tuyensinh247.com/u/thaison2009.html?cat_id=154</w:t>
      </w:r>
    </w:p>
    <w:p>
      <w:r>
        <w:t>https://tuyensinh247.com/u/thaison2009.html?cat_id=153</w:t>
      </w:r>
    </w:p>
    <w:p>
      <w:r>
        <w:t>https://tuyensinh247.com/u/thaison2009.html?cat_id=65</w:t>
      </w:r>
    </w:p>
    <w:p>
      <w:r>
        <w:t>https://tuyensinh247.com/u/thaison2009.html?cat_id=222</w:t>
      </w:r>
    </w:p>
    <w:p>
      <w:r>
        <w:t>https://tuyensinh247.com/u/thaison2009.html?cat_id=224</w:t>
      </w:r>
    </w:p>
    <w:p>
      <w:r>
        <w:t>https://tuyensinh247.com/u/thaison2009.html?cat_id=226</w:t>
      </w:r>
    </w:p>
    <w:p>
      <w:r>
        <w:t>https://tuyensinh247.com/u/thaison2009.html?cat_id=271</w:t>
      </w:r>
    </w:p>
    <w:p>
      <w:r>
        <w:t>https://tuyensinh247.com/u/thaison2009.html?cat_id=309</w:t>
      </w:r>
    </w:p>
    <w:p>
      <w:r>
        <w:t>https://tuyensinh247.com/u/thaison2009.html?cat_id=288</w:t>
      </w:r>
    </w:p>
    <w:p>
      <w:r>
        <w:t>https://tuyensinh247.com/u/thaison2009.html?cat_id=326</w:t>
      </w:r>
    </w:p>
    <w:p>
      <w:r>
        <w:t>https://tuyensinh247.com/u/thaison2009.html?cat_id=343</w:t>
      </w:r>
    </w:p>
    <w:p>
      <w:r>
        <w:t>https://tuyensinh247.com/u/hoaibao2008.html?cat_id=52</w:t>
      </w:r>
    </w:p>
    <w:p>
      <w:r>
        <w:t>https://tuyensinh247.com/u/hoaibao2008.html?cat_id=154</w:t>
      </w:r>
    </w:p>
    <w:p>
      <w:r>
        <w:t>https://tuyensinh247.com/u/hoaibao2008.html?cat_id=153</w:t>
      </w:r>
    </w:p>
    <w:p>
      <w:r>
        <w:t>https://tuyensinh247.com/u/hoaibao2008.html?cat_id=65</w:t>
      </w:r>
    </w:p>
    <w:p>
      <w:r>
        <w:t>https://tuyensinh247.com/u/hoaibao2008.html?cat_id=222</w:t>
      </w:r>
    </w:p>
    <w:p>
      <w:r>
        <w:t>https://tuyensinh247.com/u/hoaibao2008.html?cat_id=224</w:t>
      </w:r>
    </w:p>
    <w:p>
      <w:r>
        <w:t>https://tuyensinh247.com/u/hoaibao2008.html?cat_id=226</w:t>
      </w:r>
    </w:p>
    <w:p>
      <w:r>
        <w:t>https://tuyensinh247.com/u/hoaibao2008.html?cat_id=271</w:t>
      </w:r>
    </w:p>
    <w:p>
      <w:r>
        <w:t>https://tuyensinh247.com/u/hoaibao2008.html?cat_id=309</w:t>
      </w:r>
    </w:p>
    <w:p>
      <w:r>
        <w:t>https://tuyensinh247.com/u/hoaibao2008.html?cat_id=288</w:t>
      </w:r>
    </w:p>
    <w:p>
      <w:r>
        <w:t>https://tuyensinh247.com/u/hoaibao2008.html?cat_id=326</w:t>
      </w:r>
    </w:p>
    <w:p>
      <w:r>
        <w:t>https://tuyensinh247.com/u/hoaibao2008.html?cat_id=343</w:t>
      </w:r>
    </w:p>
    <w:p>
      <w:r>
        <w:t>https://tuyensinh247.com/u/dieuanh286.html?cat_id=52</w:t>
      </w:r>
    </w:p>
    <w:p>
      <w:r>
        <w:t>https://tuyensinh247.com/u/dieuanh286.html?cat_id=154</w:t>
      </w:r>
    </w:p>
    <w:p>
      <w:r>
        <w:t>https://tuyensinh247.com/u/dieuanh286.html?cat_id=153</w:t>
      </w:r>
    </w:p>
    <w:p>
      <w:r>
        <w:t>https://tuyensinh247.com/u/dieuanh286.html?cat_id=65</w:t>
      </w:r>
    </w:p>
    <w:p>
      <w:r>
        <w:t>https://tuyensinh247.com/u/dieuanh286.html?cat_id=222</w:t>
      </w:r>
    </w:p>
    <w:p>
      <w:r>
        <w:t>https://tuyensinh247.com/u/dieuanh286.html?cat_id=224</w:t>
      </w:r>
    </w:p>
    <w:p>
      <w:r>
        <w:t>https://tuyensinh247.com/u/dieuanh286.html?cat_id=226</w:t>
      </w:r>
    </w:p>
    <w:p>
      <w:r>
        <w:t>https://tuyensinh247.com/u/dieuanh286.html?cat_id=271</w:t>
      </w:r>
    </w:p>
    <w:p>
      <w:r>
        <w:t>https://tuyensinh247.com/u/dieuanh286.html?cat_id=309</w:t>
      </w:r>
    </w:p>
    <w:p>
      <w:r>
        <w:t>https://tuyensinh247.com/u/dieuanh286.html?cat_id=288</w:t>
      </w:r>
    </w:p>
    <w:p>
      <w:r>
        <w:t>https://tuyensinh247.com/u/dieuanh286.html?cat_id=326</w:t>
      </w:r>
    </w:p>
    <w:p>
      <w:r>
        <w:t>https://tuyensinh247.com/u/dieuanh286.html?cat_id=343</w:t>
      </w:r>
    </w:p>
    <w:p>
      <w:r>
        <w:t>https://tuyensinh247.com/u/vuthiuyenlinh.html?cat_id=52</w:t>
      </w:r>
    </w:p>
    <w:p>
      <w:r>
        <w:t>https://tuyensinh247.com/u/vuthiuyenlinh.html?cat_id=154</w:t>
      </w:r>
    </w:p>
    <w:p>
      <w:r>
        <w:t>https://tuyensinh247.com/u/vuthiuyenlinh.html?cat_id=153</w:t>
      </w:r>
    </w:p>
    <w:p>
      <w:r>
        <w:t>https://tuyensinh247.com/u/vuthiuyenlinh.html?cat_id=65</w:t>
      </w:r>
    </w:p>
    <w:p>
      <w:r>
        <w:t>https://tuyensinh247.com/u/vuthiuyenlinh.html?cat_id=222</w:t>
      </w:r>
    </w:p>
    <w:p>
      <w:r>
        <w:t>https://tuyensinh247.com/u/vuthiuyenlinh.html?cat_id=224</w:t>
      </w:r>
    </w:p>
    <w:p>
      <w:r>
        <w:t>https://tuyensinh247.com/u/vuthiuyenlinh.html?cat_id=226</w:t>
      </w:r>
    </w:p>
    <w:p>
      <w:r>
        <w:t>https://tuyensinh247.com/u/vuthiuyenlinh.html?cat_id=271</w:t>
      </w:r>
    </w:p>
    <w:p>
      <w:r>
        <w:t>https://tuyensinh247.com/u/vuthiuyenlinh.html?cat_id=309</w:t>
      </w:r>
    </w:p>
    <w:p>
      <w:r>
        <w:t>https://tuyensinh247.com/u/vuthiuyenlinh.html?cat_id=288</w:t>
      </w:r>
    </w:p>
    <w:p>
      <w:r>
        <w:t>https://tuyensinh247.com/u/vuthiuyenlinh.html?cat_id=326</w:t>
      </w:r>
    </w:p>
    <w:p>
      <w:r>
        <w:t>https://tuyensinh247.com/u/vuthiuyenlinh.html?cat_id=343</w:t>
      </w:r>
    </w:p>
    <w:p>
      <w:r>
        <w:t>https://tuyensinh247.com/u/thuytrambui.html?cat_id=52</w:t>
      </w:r>
    </w:p>
    <w:p>
      <w:r>
        <w:t>https://tuyensinh247.com/u/thuytrambui.html?cat_id=154</w:t>
      </w:r>
    </w:p>
    <w:p>
      <w:r>
        <w:t>https://tuyensinh247.com/u/thuytrambui.html?cat_id=153</w:t>
      </w:r>
    </w:p>
    <w:p>
      <w:r>
        <w:t>https://tuyensinh247.com/u/thuytrambui.html?cat_id=65</w:t>
      </w:r>
    </w:p>
    <w:p>
      <w:r>
        <w:t>https://tuyensinh247.com/u/thuytrambui.html?cat_id=222</w:t>
      </w:r>
    </w:p>
    <w:p>
      <w:r>
        <w:t>https://tuyensinh247.com/u/thuytrambui.html?cat_id=224</w:t>
      </w:r>
    </w:p>
    <w:p>
      <w:r>
        <w:t>https://tuyensinh247.com/u/thuytrambui.html?cat_id=226</w:t>
      </w:r>
    </w:p>
    <w:p>
      <w:r>
        <w:t>https://tuyensinh247.com/u/thuytrambui.html?cat_id=271</w:t>
      </w:r>
    </w:p>
    <w:p>
      <w:r>
        <w:t>https://tuyensinh247.com/u/thuytrambui.html?cat_id=309</w:t>
      </w:r>
    </w:p>
    <w:p>
      <w:r>
        <w:t>https://tuyensinh247.com/u/thuytrambui.html?cat_id=288</w:t>
      </w:r>
    </w:p>
    <w:p>
      <w:r>
        <w:t>https://tuyensinh247.com/u/thuytrambui.html?cat_id=326</w:t>
      </w:r>
    </w:p>
    <w:p>
      <w:r>
        <w:t>https://tuyensinh247.com/u/thuytrambui.html?cat_id=343</w:t>
      </w:r>
    </w:p>
    <w:p>
      <w:r>
        <w:t>https://tuyensinh247.com/u/quyenyumi.html?cat_id=52</w:t>
      </w:r>
    </w:p>
    <w:p>
      <w:r>
        <w:t>https://tuyensinh247.com/u/quyenyumi.html?cat_id=154</w:t>
      </w:r>
    </w:p>
    <w:p>
      <w:r>
        <w:t>https://tuyensinh247.com/u/quyenyumi.html?cat_id=153</w:t>
      </w:r>
    </w:p>
    <w:p>
      <w:r>
        <w:t>https://tuyensinh247.com/u/quyenyumi.html?cat_id=65</w:t>
      </w:r>
    </w:p>
    <w:p>
      <w:r>
        <w:t>https://tuyensinh247.com/u/quyenyumi.html?cat_id=222</w:t>
      </w:r>
    </w:p>
    <w:p>
      <w:r>
        <w:t>https://tuyensinh247.com/u/quyenyumi.html?cat_id=224</w:t>
      </w:r>
    </w:p>
    <w:p>
      <w:r>
        <w:t>https://tuyensinh247.com/u/quyenyumi.html?cat_id=226</w:t>
      </w:r>
    </w:p>
    <w:p>
      <w:r>
        <w:t>https://tuyensinh247.com/u/quyenyumi.html?cat_id=271</w:t>
      </w:r>
    </w:p>
    <w:p>
      <w:r>
        <w:t>https://tuyensinh247.com/u/quyenyumi.html?cat_id=309</w:t>
      </w:r>
    </w:p>
    <w:p>
      <w:r>
        <w:t>https://tuyensinh247.com/u/quyenyumi.html?cat_id=288</w:t>
      </w:r>
    </w:p>
    <w:p>
      <w:r>
        <w:t>https://tuyensinh247.com/u/quyenyumi.html?cat_id=326</w:t>
      </w:r>
    </w:p>
    <w:p>
      <w:r>
        <w:t>https://tuyensinh247.com/u/quyenyumi.html?cat_id=343</w:t>
      </w:r>
    </w:p>
    <w:p>
      <w:r>
        <w:t>https://tuyensinh247.com/u/minhquanhoang2003.html?cat_id=52</w:t>
      </w:r>
    </w:p>
    <w:p>
      <w:r>
        <w:t>https://tuyensinh247.com/u/minhquanhoang2003.html?cat_id=154</w:t>
      </w:r>
    </w:p>
    <w:p>
      <w:r>
        <w:t>https://tuyensinh247.com/u/minhquanhoang2003.html?cat_id=153</w:t>
      </w:r>
    </w:p>
    <w:p>
      <w:r>
        <w:t>https://tuyensinh247.com/u/minhquanhoang2003.html?cat_id=65</w:t>
      </w:r>
    </w:p>
    <w:p>
      <w:r>
        <w:t>https://tuyensinh247.com/u/minhquanhoang2003.html?cat_id=222</w:t>
      </w:r>
    </w:p>
    <w:p>
      <w:r>
        <w:t>https://tuyensinh247.com/u/minhquanhoang2003.html?cat_id=224</w:t>
      </w:r>
    </w:p>
    <w:p>
      <w:r>
        <w:t>https://tuyensinh247.com/u/minhquanhoang2003.html?cat_id=226</w:t>
      </w:r>
    </w:p>
    <w:p>
      <w:r>
        <w:t>https://tuyensinh247.com/u/minhquanhoang2003.html?cat_id=271</w:t>
      </w:r>
    </w:p>
    <w:p>
      <w:r>
        <w:t>https://tuyensinh247.com/u/minhquanhoang2003.html?cat_id=309</w:t>
      </w:r>
    </w:p>
    <w:p>
      <w:r>
        <w:t>https://tuyensinh247.com/u/minhquanhoang2003.html?cat_id=288</w:t>
      </w:r>
    </w:p>
    <w:p>
      <w:r>
        <w:t>https://tuyensinh247.com/u/minhquanhoang2003.html?cat_id=326</w:t>
      </w:r>
    </w:p>
    <w:p>
      <w:r>
        <w:t>https://tuyensinh247.com/u/minhquanhoang2003.html?cat_id=343</w:t>
      </w:r>
    </w:p>
    <w:p>
      <w:r>
        <w:t>https://tuyensinh247.com/u/phanbac873.html?cat_id=52</w:t>
      </w:r>
    </w:p>
    <w:p>
      <w:r>
        <w:t>https://tuyensinh247.com/u/phanbac873.html?cat_id=154</w:t>
      </w:r>
    </w:p>
    <w:p>
      <w:r>
        <w:t>https://tuyensinh247.com/u/phanbac873.html?cat_id=153</w:t>
      </w:r>
    </w:p>
    <w:p>
      <w:r>
        <w:t>https://tuyensinh247.com/u/phanbac873.html?cat_id=65</w:t>
      </w:r>
    </w:p>
    <w:p>
      <w:r>
        <w:t>https://tuyensinh247.com/u/phanbac873.html?cat_id=222</w:t>
      </w:r>
    </w:p>
    <w:p>
      <w:r>
        <w:t>https://tuyensinh247.com/u/phanbac873.html?cat_id=224</w:t>
      </w:r>
    </w:p>
    <w:p>
      <w:r>
        <w:t>https://tuyensinh247.com/u/phanbac873.html?cat_id=226</w:t>
      </w:r>
    </w:p>
    <w:p>
      <w:r>
        <w:t>https://tuyensinh247.com/u/phanbac873.html?cat_id=271</w:t>
      </w:r>
    </w:p>
    <w:p>
      <w:r>
        <w:t>https://tuyensinh247.com/u/phanbac873.html?cat_id=309</w:t>
      </w:r>
    </w:p>
    <w:p>
      <w:r>
        <w:t>https://tuyensinh247.com/u/phanbac873.html?cat_id=288</w:t>
      </w:r>
    </w:p>
    <w:p>
      <w:r>
        <w:t>https://tuyensinh247.com/u/phanbac873.html?cat_id=326</w:t>
      </w:r>
    </w:p>
    <w:p>
      <w:r>
        <w:t>https://tuyensinh247.com/u/phanbac873.html?cat_id=343</w:t>
      </w:r>
    </w:p>
    <w:p>
      <w:r>
        <w:t>https://tuyensinh247.com/u/leuyenkha.html?cat_id=52</w:t>
      </w:r>
    </w:p>
    <w:p>
      <w:r>
        <w:t>https://tuyensinh247.com/u/leuyenkha.html?cat_id=154</w:t>
      </w:r>
    </w:p>
    <w:p>
      <w:r>
        <w:t>https://tuyensinh247.com/u/leuyenkha.html?cat_id=153</w:t>
      </w:r>
    </w:p>
    <w:p>
      <w:r>
        <w:t>https://tuyensinh247.com/u/leuyenkha.html?cat_id=65</w:t>
      </w:r>
    </w:p>
    <w:p>
      <w:r>
        <w:t>https://tuyensinh247.com/u/leuyenkha.html?cat_id=222</w:t>
      </w:r>
    </w:p>
    <w:p>
      <w:r>
        <w:t>https://tuyensinh247.com/u/leuyenkha.html?cat_id=224</w:t>
      </w:r>
    </w:p>
    <w:p>
      <w:r>
        <w:t>https://tuyensinh247.com/u/leuyenkha.html?cat_id=226</w:t>
      </w:r>
    </w:p>
    <w:p>
      <w:r>
        <w:t>https://tuyensinh247.com/u/leuyenkha.html?cat_id=271</w:t>
      </w:r>
    </w:p>
    <w:p>
      <w:r>
        <w:t>https://tuyensinh247.com/u/leuyenkha.html?cat_id=309</w:t>
      </w:r>
    </w:p>
    <w:p>
      <w:r>
        <w:t>https://tuyensinh247.com/u/leuyenkha.html?cat_id=288</w:t>
      </w:r>
    </w:p>
    <w:p>
      <w:r>
        <w:t>https://tuyensinh247.com/u/leuyenkha.html?cat_id=326</w:t>
      </w:r>
    </w:p>
    <w:p>
      <w:r>
        <w:t>https://tuyensinh247.com/u/leuyenkha.html?cat_id=343</w:t>
      </w:r>
    </w:p>
    <w:p>
      <w:r>
        <w:t>https://tuyensinh247.com/u/le_thi_cam_ly.html?cat_id=52</w:t>
      </w:r>
    </w:p>
    <w:p>
      <w:r>
        <w:t>https://tuyensinh247.com/u/le_thi_cam_ly.html?cat_id=154</w:t>
      </w:r>
    </w:p>
    <w:p>
      <w:r>
        <w:t>https://tuyensinh247.com/u/le_thi_cam_ly.html?cat_id=153</w:t>
      </w:r>
    </w:p>
    <w:p>
      <w:r>
        <w:t>https://tuyensinh247.com/u/le_thi_cam_ly.html?cat_id=65</w:t>
      </w:r>
    </w:p>
    <w:p>
      <w:r>
        <w:t>https://tuyensinh247.com/u/le_thi_cam_ly.html?cat_id=222</w:t>
      </w:r>
    </w:p>
    <w:p>
      <w:r>
        <w:t>https://tuyensinh247.com/u/le_thi_cam_ly.html?cat_id=224</w:t>
      </w:r>
    </w:p>
    <w:p>
      <w:r>
        <w:t>https://tuyensinh247.com/u/le_thi_cam_ly.html?cat_id=226</w:t>
      </w:r>
    </w:p>
    <w:p>
      <w:r>
        <w:t>https://tuyensinh247.com/u/le_thi_cam_ly.html?cat_id=271</w:t>
      </w:r>
    </w:p>
    <w:p>
      <w:r>
        <w:t>https://tuyensinh247.com/u/le_thi_cam_ly.html?cat_id=309</w:t>
      </w:r>
    </w:p>
    <w:p>
      <w:r>
        <w:t>https://tuyensinh247.com/u/le_thi_cam_ly.html?cat_id=288</w:t>
      </w:r>
    </w:p>
    <w:p>
      <w:r>
        <w:t>https://tuyensinh247.com/u/le_thi_cam_ly.html?cat_id=326</w:t>
      </w:r>
    </w:p>
    <w:p>
      <w:r>
        <w:t>https://tuyensinh247.com/u/le_thi_cam_ly.html?cat_id=343</w:t>
      </w:r>
    </w:p>
    <w:p>
      <w:r>
        <w:t>https://tuyensinh247.com/u/ledinh_ynhi.html?cat_id=52</w:t>
      </w:r>
    </w:p>
    <w:p>
      <w:r>
        <w:t>https://tuyensinh247.com/u/ledinh_ynhi.html?cat_id=154</w:t>
      </w:r>
    </w:p>
    <w:p>
      <w:r>
        <w:t>https://tuyensinh247.com/u/ledinh_ynhi.html?cat_id=153</w:t>
      </w:r>
    </w:p>
    <w:p>
      <w:r>
        <w:t>https://tuyensinh247.com/u/ledinh_ynhi.html?cat_id=65</w:t>
      </w:r>
    </w:p>
    <w:p>
      <w:r>
        <w:t>https://tuyensinh247.com/u/ledinh_ynhi.html?cat_id=222</w:t>
      </w:r>
    </w:p>
    <w:p>
      <w:r>
        <w:t>https://tuyensinh247.com/u/ledinh_ynhi.html?cat_id=224</w:t>
      </w:r>
    </w:p>
    <w:p>
      <w:r>
        <w:t>https://tuyensinh247.com/u/ledinh_ynhi.html?cat_id=226</w:t>
      </w:r>
    </w:p>
    <w:p>
      <w:r>
        <w:t>https://tuyensinh247.com/u/ledinh_ynhi.html?cat_id=271</w:t>
      </w:r>
    </w:p>
    <w:p>
      <w:r>
        <w:t>https://tuyensinh247.com/u/ledinh_ynhi.html?cat_id=309</w:t>
      </w:r>
    </w:p>
    <w:p>
      <w:r>
        <w:t>https://tuyensinh247.com/u/ledinh_ynhi.html?cat_id=288</w:t>
      </w:r>
    </w:p>
    <w:p>
      <w:r>
        <w:t>https://tuyensinh247.com/u/ledinh_ynhi.html?cat_id=326</w:t>
      </w:r>
    </w:p>
    <w:p>
      <w:r>
        <w:t>https://tuyensinh247.com/u/ledinh_ynhi.html?cat_id=343</w:t>
      </w:r>
    </w:p>
    <w:p>
      <w:r>
        <w:t>https://tuyensinh247.com/u/quynhtrang19042002.html?cat_id=52</w:t>
      </w:r>
    </w:p>
    <w:p>
      <w:r>
        <w:t>https://tuyensinh247.com/u/quynhtrang19042002.html?cat_id=154</w:t>
      </w:r>
    </w:p>
    <w:p>
      <w:r>
        <w:t>https://tuyensinh247.com/u/quynhtrang19042002.html?cat_id=153</w:t>
      </w:r>
    </w:p>
    <w:p>
      <w:r>
        <w:t>https://tuyensinh247.com/u/quynhtrang19042002.html?cat_id=65</w:t>
      </w:r>
    </w:p>
    <w:p>
      <w:r>
        <w:t>https://tuyensinh247.com/u/quynhtrang19042002.html?cat_id=222</w:t>
      </w:r>
    </w:p>
    <w:p>
      <w:r>
        <w:t>https://tuyensinh247.com/u/quynhtrang19042002.html?cat_id=224</w:t>
      </w:r>
    </w:p>
    <w:p>
      <w:r>
        <w:t>https://tuyensinh247.com/u/quynhtrang19042002.html?cat_id=226</w:t>
      </w:r>
    </w:p>
    <w:p>
      <w:r>
        <w:t>https://tuyensinh247.com/u/quynhtrang19042002.html?cat_id=271</w:t>
      </w:r>
    </w:p>
    <w:p>
      <w:r>
        <w:t>https://tuyensinh247.com/u/quynhtrang19042002.html?cat_id=309</w:t>
      </w:r>
    </w:p>
    <w:p>
      <w:r>
        <w:t>https://tuyensinh247.com/u/quynhtrang19042002.html?cat_id=288</w:t>
      </w:r>
    </w:p>
    <w:p>
      <w:r>
        <w:t>https://tuyensinh247.com/u/quynhtrang19042002.html?cat_id=326</w:t>
      </w:r>
    </w:p>
    <w:p>
      <w:r>
        <w:t>https://tuyensinh247.com/u/quynhtrang19042002.html?cat_id=343</w:t>
      </w:r>
    </w:p>
    <w:p>
      <w:r>
        <w:t>https://tuyensinh247.com/u/khanhuongphi.html?cat_id=52</w:t>
      </w:r>
    </w:p>
    <w:p>
      <w:r>
        <w:t>https://tuyensinh247.com/u/khanhuongphi.html?cat_id=154</w:t>
      </w:r>
    </w:p>
    <w:p>
      <w:r>
        <w:t>https://tuyensinh247.com/u/khanhuongphi.html?cat_id=153</w:t>
      </w:r>
    </w:p>
    <w:p>
      <w:r>
        <w:t>https://tuyensinh247.com/u/khanhuongphi.html?cat_id=65</w:t>
      </w:r>
    </w:p>
    <w:p>
      <w:r>
        <w:t>https://tuyensinh247.com/u/khanhuongphi.html?cat_id=222</w:t>
      </w:r>
    </w:p>
    <w:p>
      <w:r>
        <w:t>https://tuyensinh247.com/u/khanhuongphi.html?cat_id=224</w:t>
      </w:r>
    </w:p>
    <w:p>
      <w:r>
        <w:t>https://tuyensinh247.com/u/khanhuongphi.html?cat_id=226</w:t>
      </w:r>
    </w:p>
    <w:p>
      <w:r>
        <w:t>https://tuyensinh247.com/u/khanhuongphi.html?cat_id=271</w:t>
      </w:r>
    </w:p>
    <w:p>
      <w:r>
        <w:t>https://tuyensinh247.com/u/khanhuongphi.html?cat_id=309</w:t>
      </w:r>
    </w:p>
    <w:p>
      <w:r>
        <w:t>https://tuyensinh247.com/u/khanhuongphi.html?cat_id=288</w:t>
      </w:r>
    </w:p>
    <w:p>
      <w:r>
        <w:t>https://tuyensinh247.com/u/khanhuongphi.html?cat_id=326</w:t>
      </w:r>
    </w:p>
    <w:p>
      <w:r>
        <w:t>https://tuyensinh247.com/u/khanhuongphi.html?cat_id=343</w:t>
      </w:r>
    </w:p>
    <w:p>
      <w:r>
        <w:t>https://tuyensinh247.com/u/thuhienmit123.html?cat_id=52</w:t>
      </w:r>
    </w:p>
    <w:p>
      <w:r>
        <w:t>https://tuyensinh247.com/u/thuhienmit123.html?cat_id=154</w:t>
      </w:r>
    </w:p>
    <w:p>
      <w:r>
        <w:t>https://tuyensinh247.com/u/thuhienmit123.html?cat_id=153</w:t>
      </w:r>
    </w:p>
    <w:p>
      <w:r>
        <w:t>https://tuyensinh247.com/u/thuhienmit123.html?cat_id=65</w:t>
      </w:r>
    </w:p>
    <w:p>
      <w:r>
        <w:t>https://tuyensinh247.com/u/thuhienmit123.html?cat_id=222</w:t>
      </w:r>
    </w:p>
    <w:p>
      <w:r>
        <w:t>https://tuyensinh247.com/u/thuhienmit123.html?cat_id=224</w:t>
      </w:r>
    </w:p>
    <w:p>
      <w:r>
        <w:t>https://tuyensinh247.com/u/thuhienmit123.html?cat_id=226</w:t>
      </w:r>
    </w:p>
    <w:p>
      <w:r>
        <w:t>https://tuyensinh247.com/u/thuhienmit123.html?cat_id=271</w:t>
      </w:r>
    </w:p>
    <w:p>
      <w:r>
        <w:t>https://tuyensinh247.com/u/thuhienmit123.html?cat_id=309</w:t>
      </w:r>
    </w:p>
    <w:p>
      <w:r>
        <w:t>https://tuyensinh247.com/u/thuhienmit123.html?cat_id=288</w:t>
      </w:r>
    </w:p>
    <w:p>
      <w:r>
        <w:t>https://tuyensinh247.com/u/thuhienmit123.html?cat_id=326</w:t>
      </w:r>
    </w:p>
    <w:p>
      <w:r>
        <w:t>https://tuyensinh247.com/u/thuhienmit123.html?cat_id=343</w:t>
      </w:r>
    </w:p>
    <w:p>
      <w:r>
        <w:t>https://tuyensinh247.com/u/nguyenbaongoc76.html?cat_id=52</w:t>
      </w:r>
    </w:p>
    <w:p>
      <w:r>
        <w:t>https://tuyensinh247.com/u/nguyenbaongoc76.html?cat_id=154</w:t>
      </w:r>
    </w:p>
    <w:p>
      <w:r>
        <w:t>https://tuyensinh247.com/u/nguyenbaongoc76.html?cat_id=153</w:t>
      </w:r>
    </w:p>
    <w:p>
      <w:r>
        <w:t>https://tuyensinh247.com/u/nguyenbaongoc76.html?cat_id=65</w:t>
      </w:r>
    </w:p>
    <w:p>
      <w:r>
        <w:t>https://tuyensinh247.com/u/nguyenbaongoc76.html?cat_id=222</w:t>
      </w:r>
    </w:p>
    <w:p>
      <w:r>
        <w:t>https://tuyensinh247.com/u/nguyenbaongoc76.html?cat_id=224</w:t>
      </w:r>
    </w:p>
    <w:p>
      <w:r>
        <w:t>https://tuyensinh247.com/u/nguyenbaongoc76.html?cat_id=226</w:t>
      </w:r>
    </w:p>
    <w:p>
      <w:r>
        <w:t>https://tuyensinh247.com/u/nguyenbaongoc76.html?cat_id=271</w:t>
      </w:r>
    </w:p>
    <w:p>
      <w:r>
        <w:t>https://tuyensinh247.com/u/nguyenbaongoc76.html?cat_id=309</w:t>
      </w:r>
    </w:p>
    <w:p>
      <w:r>
        <w:t>https://tuyensinh247.com/u/nguyenbaongoc76.html?cat_id=288</w:t>
      </w:r>
    </w:p>
    <w:p>
      <w:r>
        <w:t>https://tuyensinh247.com/u/nguyenbaongoc76.html?cat_id=326</w:t>
      </w:r>
    </w:p>
    <w:p>
      <w:r>
        <w:t>https://tuyensinh247.com/u/nguyenbaongoc76.html?cat_id=343</w:t>
      </w:r>
    </w:p>
    <w:p>
      <w:r>
        <w:t>https://tuyensinh247.com/u/duy_phuong0710.html?cat_id=52</w:t>
      </w:r>
    </w:p>
    <w:p>
      <w:r>
        <w:t>https://tuyensinh247.com/u/duy_phuong0710.html?cat_id=154</w:t>
      </w:r>
    </w:p>
    <w:p>
      <w:r>
        <w:t>https://tuyensinh247.com/u/duy_phuong0710.html?cat_id=153</w:t>
      </w:r>
    </w:p>
    <w:p>
      <w:r>
        <w:t>https://tuyensinh247.com/u/duy_phuong0710.html?cat_id=65</w:t>
      </w:r>
    </w:p>
    <w:p>
      <w:r>
        <w:t>https://tuyensinh247.com/u/duy_phuong0710.html?cat_id=222</w:t>
      </w:r>
    </w:p>
    <w:p>
      <w:r>
        <w:t>https://tuyensinh247.com/u/duy_phuong0710.html?cat_id=224</w:t>
      </w:r>
    </w:p>
    <w:p>
      <w:r>
        <w:t>https://tuyensinh247.com/u/duy_phuong0710.html?cat_id=226</w:t>
      </w:r>
    </w:p>
    <w:p>
      <w:r>
        <w:t>https://tuyensinh247.com/u/duy_phuong0710.html?cat_id=271</w:t>
      </w:r>
    </w:p>
    <w:p>
      <w:r>
        <w:t>https://tuyensinh247.com/u/duy_phuong0710.html?cat_id=309</w:t>
      </w:r>
    </w:p>
    <w:p>
      <w:r>
        <w:t>https://tuyensinh247.com/u/duy_phuong0710.html?cat_id=288</w:t>
      </w:r>
    </w:p>
    <w:p>
      <w:r>
        <w:t>https://tuyensinh247.com/u/duy_phuong0710.html?cat_id=326</w:t>
      </w:r>
    </w:p>
    <w:p>
      <w:r>
        <w:t>https://tuyensinh247.com/u/duy_phuong0710.html?cat_id=343</w:t>
      </w:r>
    </w:p>
    <w:p>
      <w:r>
        <w:t>https://tuyensinh247.com/u/thaovan2007.html?cat_id=52</w:t>
      </w:r>
    </w:p>
    <w:p>
      <w:r>
        <w:t>https://tuyensinh247.com/u/thaovan2007.html?cat_id=154</w:t>
      </w:r>
    </w:p>
    <w:p>
      <w:r>
        <w:t>https://tuyensinh247.com/u/thaovan2007.html?cat_id=153</w:t>
      </w:r>
    </w:p>
    <w:p>
      <w:r>
        <w:t>https://tuyensinh247.com/u/thaovan2007.html?cat_id=65</w:t>
      </w:r>
    </w:p>
    <w:p>
      <w:r>
        <w:t>https://tuyensinh247.com/u/thaovan2007.html?cat_id=222</w:t>
      </w:r>
    </w:p>
    <w:p>
      <w:r>
        <w:t>https://tuyensinh247.com/u/thaovan2007.html?cat_id=224</w:t>
      </w:r>
    </w:p>
    <w:p>
      <w:r>
        <w:t>https://tuyensinh247.com/u/thaovan2007.html?cat_id=226</w:t>
      </w:r>
    </w:p>
    <w:p>
      <w:r>
        <w:t>https://tuyensinh247.com/u/thaovan2007.html?cat_id=271</w:t>
      </w:r>
    </w:p>
    <w:p>
      <w:r>
        <w:t>https://tuyensinh247.com/u/thaovan2007.html?cat_id=309</w:t>
      </w:r>
    </w:p>
    <w:p>
      <w:r>
        <w:t>https://tuyensinh247.com/u/thaovan2007.html?cat_id=288</w:t>
      </w:r>
    </w:p>
    <w:p>
      <w:r>
        <w:t>https://tuyensinh247.com/u/thaovan2007.html?cat_id=326</w:t>
      </w:r>
    </w:p>
    <w:p>
      <w:r>
        <w:t>https://tuyensinh247.com/u/thaovan2007.html?cat_id=343</w:t>
      </w:r>
    </w:p>
    <w:p>
      <w:r>
        <w:t>https://tuyensinh247.com/u/kingmans.html?cat_id=52</w:t>
      </w:r>
    </w:p>
    <w:p>
      <w:r>
        <w:t>https://tuyensinh247.com/u/kingmans.html?cat_id=154</w:t>
      </w:r>
    </w:p>
    <w:p>
      <w:r>
        <w:t>https://tuyensinh247.com/u/kingmans.html?cat_id=153</w:t>
      </w:r>
    </w:p>
    <w:p>
      <w:r>
        <w:t>https://tuyensinh247.com/u/kingmans.html?cat_id=65</w:t>
      </w:r>
    </w:p>
    <w:p>
      <w:r>
        <w:t>https://tuyensinh247.com/u/kingmans.html?cat_id=222</w:t>
      </w:r>
    </w:p>
    <w:p>
      <w:r>
        <w:t>https://tuyensinh247.com/u/kingmans.html?cat_id=224</w:t>
      </w:r>
    </w:p>
    <w:p>
      <w:r>
        <w:t>https://tuyensinh247.com/u/kingmans.html?cat_id=226</w:t>
      </w:r>
    </w:p>
    <w:p>
      <w:r>
        <w:t>https://tuyensinh247.com/u/kingmans.html?cat_id=271</w:t>
      </w:r>
    </w:p>
    <w:p>
      <w:r>
        <w:t>https://tuyensinh247.com/u/kingmans.html?cat_id=309</w:t>
      </w:r>
    </w:p>
    <w:p>
      <w:r>
        <w:t>https://tuyensinh247.com/u/kingmans.html?cat_id=288</w:t>
      </w:r>
    </w:p>
    <w:p>
      <w:r>
        <w:t>https://tuyensinh247.com/u/kingmans.html?cat_id=326</w:t>
      </w:r>
    </w:p>
    <w:p>
      <w:r>
        <w:t>https://tuyensinh247.com/u/kingmans.html?cat_id=343</w:t>
      </w:r>
    </w:p>
    <w:p>
      <w:r>
        <w:t>https://tuyensinh247.com/u/sangdepdai7c.html?cat_id=52</w:t>
      </w:r>
    </w:p>
    <w:p>
      <w:r>
        <w:t>https://tuyensinh247.com/u/sangdepdai7c.html?cat_id=154</w:t>
      </w:r>
    </w:p>
    <w:p>
      <w:r>
        <w:t>https://tuyensinh247.com/u/sangdepdai7c.html?cat_id=153</w:t>
      </w:r>
    </w:p>
    <w:p>
      <w:r>
        <w:t>https://tuyensinh247.com/u/sangdepdai7c.html?cat_id=65</w:t>
      </w:r>
    </w:p>
    <w:p>
      <w:r>
        <w:t>https://tuyensinh247.com/u/sangdepdai7c.html?cat_id=222</w:t>
      </w:r>
    </w:p>
    <w:p>
      <w:r>
        <w:t>https://tuyensinh247.com/u/sangdepdai7c.html?cat_id=224</w:t>
      </w:r>
    </w:p>
    <w:p>
      <w:r>
        <w:t>https://tuyensinh247.com/u/sangdepdai7c.html?cat_id=226</w:t>
      </w:r>
    </w:p>
    <w:p>
      <w:r>
        <w:t>https://tuyensinh247.com/u/sangdepdai7c.html?cat_id=271</w:t>
      </w:r>
    </w:p>
    <w:p>
      <w:r>
        <w:t>https://tuyensinh247.com/u/sangdepdai7c.html?cat_id=309</w:t>
      </w:r>
    </w:p>
    <w:p>
      <w:r>
        <w:t>https://tuyensinh247.com/u/sangdepdai7c.html?cat_id=288</w:t>
      </w:r>
    </w:p>
    <w:p>
      <w:r>
        <w:t>https://tuyensinh247.com/u/sangdepdai7c.html?cat_id=326</w:t>
      </w:r>
    </w:p>
    <w:p>
      <w:r>
        <w:t>https://tuyensinh247.com/u/sangdepdai7c.html?cat_id=343</w:t>
      </w:r>
    </w:p>
    <w:p>
      <w:r>
        <w:t>https://tuyensinh247.com/bai-giang-gioi-thieu-khoa-hoc-sinh-hoc-7-v58138.html</w:t>
      </w:r>
    </w:p>
    <w:p>
      <w:r>
        <w:t>https://tuyensinh247.com/bai-giang-dac-diem-chung-su-da-dang-va-phong-phu-cua-the-gioi-dong-vat-dong-vat-v58142.html</w:t>
      </w:r>
    </w:p>
    <w:p>
      <w:r>
        <w:t>https://tuyensinh247.com/bai-giang-thuy-tuc-v58151.html</w:t>
      </w:r>
    </w:p>
    <w:p>
      <w:r>
        <w:t>https://tuyensinh247.com/bai-giang-cau-tao-trong-cua-ca-chep-giam-tai-v58167.html</w:t>
      </w:r>
    </w:p>
    <w:p>
      <w:r>
        <w:t>https://tuyensinh247.com/sinh-hoc-7-thay-nguyen-duc-hai-k1729.html?publish=1</w:t>
      </w:r>
    </w:p>
    <w:p>
      <w:r>
        <w:t>https://tuyensinh247.com/thong-tin-btvn-dac-diem-chung-su-da-dang-va-phong-phu-cua-the-gioi-dong-vat-dong-vat-e72277.html</w:t>
      </w:r>
    </w:p>
    <w:p>
      <w:r>
        <w:t>https://tuyensinh247.com/bai-giang-trung-roitrung-bien-hinh-va-trung-giay-v58141.html</w:t>
      </w:r>
    </w:p>
    <w:p>
      <w:r>
        <w:t>https://tuyensinh247.com/thong-tin-btvn-trung-roitrung-bien-hinh-va-trung-giay-e72276.html</w:t>
      </w:r>
    </w:p>
    <w:p>
      <w:r>
        <w:t>https://tuyensinh247.com/bai-giang-trung-kiet-li-va-trung-sot-ret-v58140.html</w:t>
      </w:r>
    </w:p>
    <w:p>
      <w:r>
        <w:t>https://tuyensinh247.com/thong-tin-btvn-trung-kiet-li-va-trung-sot-ret-e72275.html</w:t>
      </w:r>
    </w:p>
    <w:p>
      <w:r>
        <w:t>https://tuyensinh247.com/bai-giang-dac-diem-chung-va-vai-tro-thuc-tien-cua-dong-vat-nguyen-sinh-v58139.html</w:t>
      </w:r>
    </w:p>
    <w:p>
      <w:r>
        <w:t>https://tuyensinh247.com/thong-tin-btvn-dac-diem-chung-va-vai-tro-thuc-tien-cua-dong-vat-nguyen-sinh-e72274.html</w:t>
      </w:r>
    </w:p>
    <w:p>
      <w:r>
        <w:t>https://images.tuyensinh247.com/picture/document_gift/2021/1125/ts247-dt-tom-tat-kien-thuc-khai-quat-ve-gioi-dong-vat-dong-vat-nguyen-sinh-90-1637825783.pdf</w:t>
      </w:r>
    </w:p>
    <w:p>
      <w:r>
        <w:t>https://tuyensinh247.com/de-thi-hoc-ki-sinh-hoc-7-co-loi-giai-chi-tiet-k1730.html?publish=1</w:t>
      </w:r>
    </w:p>
    <w:p>
      <w:r>
        <w:t>https://tuyensinh247.com/thong-tin-de-thi-hk1-mon-sinh-lop-7-truong-thcs-ly-thuong-kiet-ha-noi-nam-2020-2021-co-loi-giai-chi-tiet-e80811.html</w:t>
      </w:r>
    </w:p>
    <w:p>
      <w:r>
        <w:t>https://tuyensinh247.com/thong-tin-de-thi-hk1-mon-sinh-lop-7-truong-thcs-phuc-loi-long-bien-nam-2020-2021-co-loi-giai-chi-tiet-e80810.html</w:t>
      </w:r>
    </w:p>
    <w:p>
      <w:r>
        <w:t>https://tuyensinh247.com/thong-tin-de-thi-hk1-mon-sinh-lop-7-truong-thcs-ngoc-thuy-long-bien-nam-2020-2021-co-loi-giai-chi-tiet-e80809.html</w:t>
      </w:r>
    </w:p>
    <w:p>
      <w:r>
        <w:t>https://tuyensinh247.com/thong-tin-de-thi-hk1-mon-sinh-lop-7-truong-thcs-ngoc-lam-long-bien-nam-2020-2021-co-loi-giai-chi-tiet-e80808.html</w:t>
      </w:r>
    </w:p>
    <w:p>
      <w:r>
        <w:t>https://tuyensinh247.com/thong-tin-de-thi-hk1-mon-sinh-lop-7-truong-thcs-ngo-gia-tu-long-bien-nam-2020-2021-co-loi-giai-chi-tiet-e80807.html</w:t>
      </w:r>
    </w:p>
    <w:p>
      <w:r>
        <w:t>https://tuyensinh247.com/thong-tin-de-thi-hk1-mon-sinh-lop-7-truong-thcs-duc-giang-long-bien-nam-2019-2020-co-loi-giai-chi-tiet-e72348.html</w:t>
      </w:r>
    </w:p>
    <w:p>
      <w:r>
        <w:t>https://tuyensinh247.com/thong-tin-de-thi-hk1-mon-sinh-lop-7-truong-thcs-que-chau-quang-nam-nam-2019-2020-co-loi-giai-chi-tiet-e72347.html</w:t>
      </w:r>
    </w:p>
    <w:p>
      <w:r>
        <w:t>https://tuyensinh247.com/thong-tin-de-thi-hk1-mon-sinh-lop-7-truong-thcs-tran-de-soc-trang-nam-2019-2020-co-loi-giai-chi-tiet-e72346.html</w:t>
      </w:r>
    </w:p>
    <w:p>
      <w:r>
        <w:t>https://tuyensinh247.com/thong-tin-de-thi-hk1-mon-sinh-lop-7-phong-gddt-binh-thanh-nam-2019-2020-co-loi-giai-chi-tiet-e72345.html</w:t>
      </w:r>
    </w:p>
    <w:p>
      <w:r>
        <w:t>https://tuyensinh247.com/thong-tin-de-thi-hk1-mon-sinh-lop-7-truong-thcs-le-thanh-nghi-hai-duong-nam-2019-2020-co-loi-giai-chi-tiet-e72344.html</w:t>
      </w:r>
    </w:p>
    <w:p>
      <w:r>
        <w:t>https://tuyensinh247.com/thong-tin-de-thi-hk1-mon-sinh-lop-7-truong-thcs-tan-khanh-trung-dong-thap-nam-2019-2020-co-loi-giai-chi-tiet-e72343.html</w:t>
      </w:r>
    </w:p>
    <w:p>
      <w:r>
        <w:t>https://tuyensinh247.com/thong-tin-de-thi-hk1-mon-sinh-lop-7-truong-thcs-thanh-nhat-buon-me-thuot-nam-2018-2019-co-loi-giai-chi-tiet-e72329.html</w:t>
      </w:r>
    </w:p>
    <w:p>
      <w:r>
        <w:t>https://tuyensinh247.com/thong-tin-de-thi-hk1-mon-sinh-lop-7-truong-thcs-kien-giang-quang-binh-nam-2018-2019-co-loi-giai-chi-tiet-e72330.html</w:t>
      </w:r>
    </w:p>
    <w:p>
      <w:r>
        <w:t>https://tuyensinh247.com/thong-tin-de-thi-hk1-mon-sinh-lop-7-truong-thcs-thpt-viet-my-br-vt-nam-2019-2020-co-loi-giai-chi-tiet-e72341.html</w:t>
      </w:r>
    </w:p>
    <w:p>
      <w:r>
        <w:t>https://tuyensinh247.com/thong-tin-de-thi-hk1-mon-sinh-lop-7-truong-thcs-ba-to-quang-ngai-nam-2019-2020-co-loi-giai-chi-tiet-e72342.html</w:t>
      </w:r>
    </w:p>
    <w:p>
      <w:r>
        <w:t>https://tuyensinh247.com/thong-tin-de-thi-hk1-mon-sinh-lop-7-truong-thcs-que-long-quang-nam-nam-2019-2020-co-loi-giai-chi-tiet-e72340.html</w:t>
      </w:r>
    </w:p>
    <w:p>
      <w:r>
        <w:t>https://tuyensinh247.com/thong-tin-de-thi-hk1-mon-sinh-lop-7-truong-thcs-dong-xuan-ha-noi-nam-2018-2019-co-loi-giai-chi-tiet-e72331.html</w:t>
      </w:r>
    </w:p>
    <w:p>
      <w:r>
        <w:t>https://tuyensinh247.com/thong-tin-de-thi-hk1-mon-sinh-lop-7-truong-thcs-hien-ninh-ha-noi-nam-2018-2019-co-loi-giai-chi-tiet-e72332.html</w:t>
      </w:r>
    </w:p>
    <w:p>
      <w:r>
        <w:t>https://tuyensinh247.com/thong-tin-de-thi-hk1-mon-sinh-lop-7-truong-thcs-thai-thanh-thai-binh-nam-2019-2020-co-loi-giai-chi-tiet-e72339.html</w:t>
      </w:r>
    </w:p>
    <w:p>
      <w:r>
        <w:t>https://tuyensinh247.com/thong-tin-de-thi-hk1-mon-sinh-lop-7-truong-thcs-le-loi-bac-giang-nam-2018-2019-co-loi-giai-chi-tiet-e72333.html</w:t>
      </w:r>
    </w:p>
    <w:p>
      <w:r>
        <w:t>https://tuyensinh247.com/u/trannamkhanh2009.html?cat_id=52</w:t>
      </w:r>
    </w:p>
    <w:p>
      <w:r>
        <w:t>https://tuyensinh247.com/u/trannamkhanh2009.html?cat_id=154</w:t>
      </w:r>
    </w:p>
    <w:p>
      <w:r>
        <w:t>https://tuyensinh247.com/u/trannamkhanh2009.html?cat_id=153</w:t>
      </w:r>
    </w:p>
    <w:p>
      <w:r>
        <w:t>https://tuyensinh247.com/u/trannamkhanh2009.html?cat_id=65</w:t>
      </w:r>
    </w:p>
    <w:p>
      <w:r>
        <w:t>https://tuyensinh247.com/u/trannamkhanh2009.html?cat_id=222</w:t>
      </w:r>
    </w:p>
    <w:p>
      <w:r>
        <w:t>https://tuyensinh247.com/u/trannamkhanh2009.html?cat_id=224</w:t>
      </w:r>
    </w:p>
    <w:p>
      <w:r>
        <w:t>https://tuyensinh247.com/u/trannamkhanh2009.html?cat_id=226</w:t>
      </w:r>
    </w:p>
    <w:p>
      <w:r>
        <w:t>https://tuyensinh247.com/u/trannamkhanh2009.html?cat_id=271</w:t>
      </w:r>
    </w:p>
    <w:p>
      <w:r>
        <w:t>https://tuyensinh247.com/u/trannamkhanh2009.html?cat_id=309</w:t>
      </w:r>
    </w:p>
    <w:p>
      <w:r>
        <w:t>https://tuyensinh247.com/u/trannamkhanh2009.html?cat_id=288</w:t>
      </w:r>
    </w:p>
    <w:p>
      <w:r>
        <w:t>https://tuyensinh247.com/u/trannamkhanh2009.html?cat_id=326</w:t>
      </w:r>
    </w:p>
    <w:p>
      <w:r>
        <w:t>https://tuyensinh247.com/u/trannamkhanh2009.html?cat_id=343</w:t>
      </w:r>
    </w:p>
    <w:p>
      <w:r>
        <w:t>https://tuyensinh247.com/u/lebaanhduc.html?cat_id=52</w:t>
      </w:r>
    </w:p>
    <w:p>
      <w:r>
        <w:t>https://tuyensinh247.com/u/lebaanhduc.html?cat_id=154</w:t>
      </w:r>
    </w:p>
    <w:p>
      <w:r>
        <w:t>https://tuyensinh247.com/u/lebaanhduc.html?cat_id=153</w:t>
      </w:r>
    </w:p>
    <w:p>
      <w:r>
        <w:t>https://tuyensinh247.com/u/lebaanhduc.html?cat_id=65</w:t>
      </w:r>
    </w:p>
    <w:p>
      <w:r>
        <w:t>https://tuyensinh247.com/u/lebaanhduc.html?cat_id=222</w:t>
      </w:r>
    </w:p>
    <w:p>
      <w:r>
        <w:t>https://tuyensinh247.com/u/lebaanhduc.html?cat_id=224</w:t>
      </w:r>
    </w:p>
    <w:p>
      <w:r>
        <w:t>https://tuyensinh247.com/u/lebaanhduc.html?cat_id=226</w:t>
      </w:r>
    </w:p>
    <w:p>
      <w:r>
        <w:t>https://tuyensinh247.com/u/lebaanhduc.html?cat_id=271</w:t>
      </w:r>
    </w:p>
    <w:p>
      <w:r>
        <w:t>https://tuyensinh247.com/u/lebaanhduc.html?cat_id=309</w:t>
      </w:r>
    </w:p>
    <w:p>
      <w:r>
        <w:t>https://tuyensinh247.com/u/lebaanhduc.html?cat_id=288</w:t>
      </w:r>
    </w:p>
    <w:p>
      <w:r>
        <w:t>https://tuyensinh247.com/u/lebaanhduc.html?cat_id=326</w:t>
      </w:r>
    </w:p>
    <w:p>
      <w:r>
        <w:t>https://tuyensinh247.com/u/lebaanhduc.html?cat_id=343</w:t>
      </w:r>
    </w:p>
    <w:p>
      <w:r>
        <w:t>https://tuyensinh247.com/u/phamlinhlinh204.html?cat_id=52</w:t>
      </w:r>
    </w:p>
    <w:p>
      <w:r>
        <w:t>https://tuyensinh247.com/u/phamlinhlinh204.html?cat_id=154</w:t>
      </w:r>
    </w:p>
    <w:p>
      <w:r>
        <w:t>https://tuyensinh247.com/u/phamlinhlinh204.html?cat_id=153</w:t>
      </w:r>
    </w:p>
    <w:p>
      <w:r>
        <w:t>https://tuyensinh247.com/u/phamlinhlinh204.html?cat_id=65</w:t>
      </w:r>
    </w:p>
    <w:p>
      <w:r>
        <w:t>https://tuyensinh247.com/u/phamlinhlinh204.html?cat_id=222</w:t>
      </w:r>
    </w:p>
    <w:p>
      <w:r>
        <w:t>https://tuyensinh247.com/u/phamlinhlinh204.html?cat_id=224</w:t>
      </w:r>
    </w:p>
    <w:p>
      <w:r>
        <w:t>https://tuyensinh247.com/u/phamlinhlinh204.html?cat_id=226</w:t>
      </w:r>
    </w:p>
    <w:p>
      <w:r>
        <w:t>https://tuyensinh247.com/u/phamlinhlinh204.html?cat_id=271</w:t>
      </w:r>
    </w:p>
    <w:p>
      <w:r>
        <w:t>https://tuyensinh247.com/u/phamlinhlinh204.html?cat_id=309</w:t>
      </w:r>
    </w:p>
    <w:p>
      <w:r>
        <w:t>https://tuyensinh247.com/u/phamlinhlinh204.html?cat_id=288</w:t>
      </w:r>
    </w:p>
    <w:p>
      <w:r>
        <w:t>https://tuyensinh247.com/u/phamlinhlinh204.html?cat_id=326</w:t>
      </w:r>
    </w:p>
    <w:p>
      <w:r>
        <w:t>https://tuyensinh247.com/u/phamlinhlinh204.html?cat_id=343</w:t>
      </w:r>
    </w:p>
    <w:p>
      <w:r>
        <w:t>https://tuyensinh247.com/u/trannhatminh7a3.html?cat_id=52</w:t>
      </w:r>
    </w:p>
    <w:p>
      <w:r>
        <w:t>https://tuyensinh247.com/u/trannhatminh7a3.html?cat_id=154</w:t>
      </w:r>
    </w:p>
    <w:p>
      <w:r>
        <w:t>https://tuyensinh247.com/u/trannhatminh7a3.html?cat_id=153</w:t>
      </w:r>
    </w:p>
    <w:p>
      <w:r>
        <w:t>https://tuyensinh247.com/u/trannhatminh7a3.html?cat_id=65</w:t>
      </w:r>
    </w:p>
    <w:p>
      <w:r>
        <w:t>https://tuyensinh247.com/u/trannhatminh7a3.html?cat_id=222</w:t>
      </w:r>
    </w:p>
    <w:p>
      <w:r>
        <w:t>https://tuyensinh247.com/u/trannhatminh7a3.html?cat_id=224</w:t>
      </w:r>
    </w:p>
    <w:p>
      <w:r>
        <w:t>https://tuyensinh247.com/u/trannhatminh7a3.html?cat_id=226</w:t>
      </w:r>
    </w:p>
    <w:p>
      <w:r>
        <w:t>https://tuyensinh247.com/u/trannhatminh7a3.html?cat_id=271</w:t>
      </w:r>
    </w:p>
    <w:p>
      <w:r>
        <w:t>https://tuyensinh247.com/u/trannhatminh7a3.html?cat_id=309</w:t>
      </w:r>
    </w:p>
    <w:p>
      <w:r>
        <w:t>https://tuyensinh247.com/u/trannhatminh7a3.html?cat_id=288</w:t>
      </w:r>
    </w:p>
    <w:p>
      <w:r>
        <w:t>https://tuyensinh247.com/u/trannhatminh7a3.html?cat_id=326</w:t>
      </w:r>
    </w:p>
    <w:p>
      <w:r>
        <w:t>https://tuyensinh247.com/u/trannhatminh7a3.html?cat_id=343</w:t>
      </w:r>
    </w:p>
    <w:p>
      <w:r>
        <w:t>https://tuyensinh247.com/u/laohac2k7.html?cat_id=52</w:t>
      </w:r>
    </w:p>
    <w:p>
      <w:r>
        <w:t>https://tuyensinh247.com/u/laohac2k7.html?cat_id=154</w:t>
      </w:r>
    </w:p>
    <w:p>
      <w:r>
        <w:t>https://tuyensinh247.com/u/laohac2k7.html?cat_id=153</w:t>
      </w:r>
    </w:p>
    <w:p>
      <w:r>
        <w:t>https://tuyensinh247.com/u/laohac2k7.html?cat_id=65</w:t>
      </w:r>
    </w:p>
    <w:p>
      <w:r>
        <w:t>https://tuyensinh247.com/u/laohac2k7.html?cat_id=222</w:t>
      </w:r>
    </w:p>
    <w:p>
      <w:r>
        <w:t>https://tuyensinh247.com/u/laohac2k7.html?cat_id=224</w:t>
      </w:r>
    </w:p>
    <w:p>
      <w:r>
        <w:t>https://tuyensinh247.com/u/laohac2k7.html?cat_id=226</w:t>
      </w:r>
    </w:p>
    <w:p>
      <w:r>
        <w:t>https://tuyensinh247.com/u/laohac2k7.html?cat_id=271</w:t>
      </w:r>
    </w:p>
    <w:p>
      <w:r>
        <w:t>https://tuyensinh247.com/u/laohac2k7.html?cat_id=309</w:t>
      </w:r>
    </w:p>
    <w:p>
      <w:r>
        <w:t>https://tuyensinh247.com/u/laohac2k7.html?cat_id=288</w:t>
      </w:r>
    </w:p>
    <w:p>
      <w:r>
        <w:t>https://tuyensinh247.com/u/laohac2k7.html?cat_id=326</w:t>
      </w:r>
    </w:p>
    <w:p>
      <w:r>
        <w:t>https://tuyensinh247.com/u/laohac2k7.html?cat_id=343</w:t>
      </w:r>
    </w:p>
    <w:p>
      <w:r>
        <w:t>https://tuyensinh247.com/u/phannguyenquynhthi.html?cat_id=52</w:t>
      </w:r>
    </w:p>
    <w:p>
      <w:r>
        <w:t>https://tuyensinh247.com/u/phannguyenquynhthi.html?cat_id=154</w:t>
      </w:r>
    </w:p>
    <w:p>
      <w:r>
        <w:t>https://tuyensinh247.com/u/phannguyenquynhthi.html?cat_id=153</w:t>
      </w:r>
    </w:p>
    <w:p>
      <w:r>
        <w:t>https://tuyensinh247.com/u/phannguyenquynhthi.html?cat_id=65</w:t>
      </w:r>
    </w:p>
    <w:p>
      <w:r>
        <w:t>https://tuyensinh247.com/u/phannguyenquynhthi.html?cat_id=222</w:t>
      </w:r>
    </w:p>
    <w:p>
      <w:r>
        <w:t>https://tuyensinh247.com/u/phannguyenquynhthi.html?cat_id=224</w:t>
      </w:r>
    </w:p>
    <w:p>
      <w:r>
        <w:t>https://tuyensinh247.com/u/phannguyenquynhthi.html?cat_id=226</w:t>
      </w:r>
    </w:p>
    <w:p>
      <w:r>
        <w:t>https://tuyensinh247.com/u/phannguyenquynhthi.html?cat_id=271</w:t>
      </w:r>
    </w:p>
    <w:p>
      <w:r>
        <w:t>https://tuyensinh247.com/u/phannguyenquynhthi.html?cat_id=309</w:t>
      </w:r>
    </w:p>
    <w:p>
      <w:r>
        <w:t>https://tuyensinh247.com/u/phannguyenquynhthi.html?cat_id=288</w:t>
      </w:r>
    </w:p>
    <w:p>
      <w:r>
        <w:t>https://tuyensinh247.com/u/phannguyenquynhthi.html?cat_id=326</w:t>
      </w:r>
    </w:p>
    <w:p>
      <w:r>
        <w:t>https://tuyensinh247.com/u/phannguyenquynhthi.html?cat_id=343</w:t>
      </w:r>
    </w:p>
    <w:p>
      <w:r>
        <w:t>https://tuyensinh247.com/u/huyquocnguyen896.html?cat_id=52</w:t>
      </w:r>
    </w:p>
    <w:p>
      <w:r>
        <w:t>https://tuyensinh247.com/u/huyquocnguyen896.html?cat_id=154</w:t>
      </w:r>
    </w:p>
    <w:p>
      <w:r>
        <w:t>https://tuyensinh247.com/u/huyquocnguyen896.html?cat_id=153</w:t>
      </w:r>
    </w:p>
    <w:p>
      <w:r>
        <w:t>https://tuyensinh247.com/u/huyquocnguyen896.html?cat_id=65</w:t>
      </w:r>
    </w:p>
    <w:p>
      <w:r>
        <w:t>https://tuyensinh247.com/u/huyquocnguyen896.html?cat_id=222</w:t>
      </w:r>
    </w:p>
    <w:p>
      <w:r>
        <w:t>https://tuyensinh247.com/u/huyquocnguyen896.html?cat_id=224</w:t>
      </w:r>
    </w:p>
    <w:p>
      <w:r>
        <w:t>https://tuyensinh247.com/u/huyquocnguyen896.html?cat_id=226</w:t>
      </w:r>
    </w:p>
    <w:p>
      <w:r>
        <w:t>https://tuyensinh247.com/u/huyquocnguyen896.html?cat_id=271</w:t>
      </w:r>
    </w:p>
    <w:p>
      <w:r>
        <w:t>https://tuyensinh247.com/u/huyquocnguyen896.html?cat_id=309</w:t>
      </w:r>
    </w:p>
    <w:p>
      <w:r>
        <w:t>https://tuyensinh247.com/u/huyquocnguyen896.html?cat_id=288</w:t>
      </w:r>
    </w:p>
    <w:p>
      <w:r>
        <w:t>https://tuyensinh247.com/u/huyquocnguyen896.html?cat_id=326</w:t>
      </w:r>
    </w:p>
    <w:p>
      <w:r>
        <w:t>https://tuyensinh247.com/u/huyquocnguyen896.html?cat_id=343</w:t>
      </w:r>
    </w:p>
    <w:p>
      <w:r>
        <w:t>https://tuyensinh247.com/u/trungkien2k7.html?cat_id=52</w:t>
      </w:r>
    </w:p>
    <w:p>
      <w:r>
        <w:t>https://tuyensinh247.com/u/trungkien2k7.html?cat_id=154</w:t>
      </w:r>
    </w:p>
    <w:p>
      <w:r>
        <w:t>https://tuyensinh247.com/u/trungkien2k7.html?cat_id=153</w:t>
      </w:r>
    </w:p>
    <w:p>
      <w:r>
        <w:t>https://tuyensinh247.com/u/trungkien2k7.html?cat_id=65</w:t>
      </w:r>
    </w:p>
    <w:p>
      <w:r>
        <w:t>https://tuyensinh247.com/u/trungkien2k7.html?cat_id=222</w:t>
      </w:r>
    </w:p>
    <w:p>
      <w:r>
        <w:t>https://tuyensinh247.com/u/trungkien2k7.html?cat_id=224</w:t>
      </w:r>
    </w:p>
    <w:p>
      <w:r>
        <w:t>https://tuyensinh247.com/u/trungkien2k7.html?cat_id=226</w:t>
      </w:r>
    </w:p>
    <w:p>
      <w:r>
        <w:t>https://tuyensinh247.com/u/trungkien2k7.html?cat_id=271</w:t>
      </w:r>
    </w:p>
    <w:p>
      <w:r>
        <w:t>https://tuyensinh247.com/u/trungkien2k7.html?cat_id=309</w:t>
      </w:r>
    </w:p>
    <w:p>
      <w:r>
        <w:t>https://tuyensinh247.com/u/trungkien2k7.html?cat_id=288</w:t>
      </w:r>
    </w:p>
    <w:p>
      <w:r>
        <w:t>https://tuyensinh247.com/u/trungkien2k7.html?cat_id=326</w:t>
      </w:r>
    </w:p>
    <w:p>
      <w:r>
        <w:t>https://tuyensinh247.com/u/trungkien2k7.html?cat_id=343</w:t>
      </w:r>
    </w:p>
    <w:p>
      <w:r>
        <w:t>https://tuyensinh247.com/bai-giang-so-nguyen-am-va-tap-hop-cac-so-nguyen-v62935.html</w:t>
      </w:r>
    </w:p>
    <w:p>
      <w:r>
        <w:t>https://tuyensinh247.com/bai-giang-tap-hop-v63056.html</w:t>
      </w:r>
    </w:p>
    <w:p>
      <w:r>
        <w:t>https://tuyensinh247.com/bai-giang-tap-hop-phan-tu-cua-tap-hop-v62918.html</w:t>
      </w:r>
    </w:p>
    <w:p>
      <w:r>
        <w:t>https://tuyensinh247.com/bai-giang-gioi-thieu-khoa-hoc-toan-6-canh-dieu-co-phuong-thu-trang-v63454.html</w:t>
      </w:r>
    </w:p>
    <w:p>
      <w:r>
        <w:t>https://tuyensinh247.com/bai-giang-gioi-thieu-khoa-hoc-toan-6-chan-troi-sang-tao-co-hoang-lien-nhung-v63121.html</w:t>
      </w:r>
    </w:p>
    <w:p>
      <w:r>
        <w:t>https://tuyensinh247.com/toan-6-ket-noi-tri-thuc-voi-cuoc-song-thay-do-van-bao-k1779.html?publish=1</w:t>
      </w:r>
    </w:p>
    <w:p>
      <w:r>
        <w:t>https://tuyensinh247.com/bai-giang-gioi-thieu-khoa-hoc-toan-6-ket-noi-tri-thuc-voi-cuoc-song-thay-do-van-bao-v61027.html</w:t>
      </w:r>
    </w:p>
    <w:p>
      <w:r>
        <w:t>https://tuyensinh247.com/bai-giang-cach-ghi-so-tu-nhien-v60278.html</w:t>
      </w:r>
    </w:p>
    <w:p>
      <w:r>
        <w:t>https://tuyensinh247.com/bai-giang-hinh-chu-nhat-hinh-thoi-hinh-binh-hanh-hinh-thang-can-tiet-1-v60298.html</w:t>
      </w:r>
    </w:p>
    <w:p>
      <w:r>
        <w:t>https://tuyensinh247.com/bai-giang-tap-hop-v60277.html</w:t>
      </w:r>
    </w:p>
    <w:p>
      <w:r>
        <w:t>https://tuyensinh247.com/thong-tin-btvn-tap-hop-e75132.html</w:t>
      </w:r>
    </w:p>
    <w:p>
      <w:r>
        <w:t>https://tuyensinh247.com/thong-tin-btvn-cach-ghi-so-tu-nhien-e75133.html</w:t>
      </w:r>
    </w:p>
    <w:p>
      <w:r>
        <w:t>https://tuyensinh247.com/bai-giang-thu-tu-trong-tap-hop-cac-so-tu-nhien-v60279.html</w:t>
      </w:r>
    </w:p>
    <w:p>
      <w:r>
        <w:t>https://tuyensinh247.com/thong-tin-btvn-thu-tu-trong-tap-hop-cac-so-tu-nhien-e75134.html</w:t>
      </w:r>
    </w:p>
    <w:p>
      <w:r>
        <w:t>https://tuyensinh247.com/bai-giang-phep-cong-va-phep-tru-so-tu-nhien-v60280.html</w:t>
      </w:r>
    </w:p>
    <w:p>
      <w:r>
        <w:t>https://tuyensinh247.com/thong-tin-btvn-phep-cong-va-phep-tru-so-tu-nhien-e75135.html</w:t>
      </w:r>
    </w:p>
    <w:p>
      <w:r>
        <w:t>https://tuyensinh247.com/bai-giang-phep-nhan-va-phep-chia-so-tu-nhien-v60281.html</w:t>
      </w:r>
    </w:p>
    <w:p>
      <w:r>
        <w:t>https://tuyensinh247.com/thong-tin-btvn-phep-nhan-va-phep-chia-so-tu-nhien-e75136.html</w:t>
      </w:r>
    </w:p>
    <w:p>
      <w:r>
        <w:t>https://tuyensinh247.com/bai-giang-luy-thua-voi-so-mu-tu-nhien-v60282.html</w:t>
      </w:r>
    </w:p>
    <w:p>
      <w:r>
        <w:t>https://tuyensinh247.com/thong-tin-btvn-luy-thua-voi-so-mu-tu-nhien-e75137.html</w:t>
      </w:r>
    </w:p>
    <w:p>
      <w:r>
        <w:t>https://tuyensinh247.com/bai-giang-thu-tu-thuc-hien-cac-phep-tinh-v60283.html</w:t>
      </w:r>
    </w:p>
    <w:p>
      <w:r>
        <w:t>https://tuyensinh247.com/thong-tin-btvn-thu-tu-thuc-hien-cac-phep-tinh-e75138.html</w:t>
      </w:r>
    </w:p>
    <w:p>
      <w:r>
        <w:t>https://tuyensinh247.com/bai-giang-on-tap-chuong-1-tap-hop-cac-so-tu-nhien-v60284.html</w:t>
      </w:r>
    </w:p>
    <w:p>
      <w:r>
        <w:t>https://tuyensinh247.com/thong-tin-btvn-on-tap-chuong-1-tap-hop-cac-so-tu-nhien-e75139.html</w:t>
      </w:r>
    </w:p>
    <w:p>
      <w:r>
        <w:t>https://tuyensinh247.com/co-nhung-toan-6-chan-troi-sang-tao-k1849.html?publish=1</w:t>
      </w:r>
    </w:p>
    <w:p>
      <w:r>
        <w:t>https://tuyensinh247.com/thong-tin-btvn-tap-hop-phan-tu-cua-tap-hop-e78104.html</w:t>
      </w:r>
    </w:p>
    <w:p>
      <w:r>
        <w:t>https://tuyensinh247.com/bai-giang-tap-hop-so-tu-nhien-v62919.html</w:t>
      </w:r>
    </w:p>
    <w:p>
      <w:r>
        <w:t>https://tuyensinh247.com/thong-tin-btvn-tap-hop-so-tu-nhien-e78607.html</w:t>
      </w:r>
    </w:p>
    <w:p>
      <w:r>
        <w:t>https://tuyensinh247.com/bai-giang-cac-phep-tinh-trong-tap-hop-so-tu-nhien-v62920.html</w:t>
      </w:r>
    </w:p>
    <w:p>
      <w:r>
        <w:t>https://tuyensinh247.com/thong-tin-btvn-thu-tu-thuc-hien-phep-tinh-e78688.html</w:t>
      </w:r>
    </w:p>
    <w:p>
      <w:r>
        <w:t>https://tuyensinh247.com/thong-tin-btvn-cac-phep-tinh-trong-tap-hop-so-tu-nhien-e78106.html</w:t>
      </w:r>
    </w:p>
    <w:p>
      <w:r>
        <w:t>https://tuyensinh247.com/bai-giang-luy-thua-voi-so-mu-tu-nhien-v62921.html</w:t>
      </w:r>
    </w:p>
    <w:p>
      <w:r>
        <w:t>https://tuyensinh247.com/thong-tin-btvn-luy-thua-voi-so-mu-tu-nhien-e78107.html</w:t>
      </w:r>
    </w:p>
    <w:p>
      <w:r>
        <w:t>https://tuyensinh247.com/bai-giang-thu-tu-thuc-hien-phep-tinh-v62922.html</w:t>
      </w:r>
    </w:p>
    <w:p>
      <w:r>
        <w:t>https://tuyensinh247.com/bai-giang-cac-phep-tinh-voi-so-tu-nhien-v62923.html</w:t>
      </w:r>
    </w:p>
    <w:p>
      <w:r>
        <w:t>https://tuyensinh247.com/thong-tin-btvn-cac-phep-tinh-voi-so-tu-nhien-e78109.html</w:t>
      </w:r>
    </w:p>
    <w:p>
      <w:r>
        <w:t>https://tuyensinh247.com/bai-giang-chia-het-va-chia-co-du-tinh-chat-chia-het-cua-1-tong-v62924.html</w:t>
      </w:r>
    </w:p>
    <w:p>
      <w:r>
        <w:t>https://tuyensinh247.com/thong-tin-btvn-chia-het-va-chia-co-du-tinh-chat-chia-het-cua-1-tong-e78110.html</w:t>
      </w:r>
    </w:p>
    <w:p>
      <w:r>
        <w:t>https://tuyensinh247.com/bai-giang-dau-hieu-chia-het-cho-2-va-5-v62925.html</w:t>
      </w:r>
    </w:p>
    <w:p>
      <w:r>
        <w:t>https://tuyensinh247.com/thong-tin-btvn-dau-hieu-chia-het-cho-2-va-5-e78111.html</w:t>
      </w:r>
    </w:p>
    <w:p>
      <w:r>
        <w:t>https://tuyensinh247.com/bai-giang-dau-hieu-chia-het-cho-3-va-9-v62926.html</w:t>
      </w:r>
    </w:p>
    <w:p>
      <w:r>
        <w:t>https://tuyensinh247.com/thong-tin-btvn-dau-hieu-chia-het-cho-3-va-9-e78112.html</w:t>
      </w:r>
    </w:p>
    <w:p>
      <w:r>
        <w:t>https://tuyensinh247.com/bai-giang-uoc-va-boi-v62927.html</w:t>
      </w:r>
    </w:p>
    <w:p>
      <w:r>
        <w:t>https://tuyensinh247.com/toan-6-canh-dieu-co-phuong-thu-trang-k1856.html?publish=1</w:t>
      </w:r>
    </w:p>
    <w:p>
      <w:r>
        <w:t>https://tuyensinh247.com/thong-tin-btvn-tap-hop-e78265.html</w:t>
      </w:r>
    </w:p>
    <w:p>
      <w:r>
        <w:t>https://tuyensinh247.com/bai-giang-tap-hop-cac-so-tu-nhien-v63057.html</w:t>
      </w:r>
    </w:p>
    <w:p>
      <w:r>
        <w:t>https://tuyensinh247.com/thong-tin-btvn-tap-hop-cac-so-tu-nhien-e78266.html</w:t>
      </w:r>
    </w:p>
    <w:p>
      <w:r>
        <w:t>https://tuyensinh247.com/bai-giang-phep-cong-phep-tru-cac-so-tu-nhien-v63058.html</w:t>
      </w:r>
    </w:p>
    <w:p>
      <w:r>
        <w:t>https://tuyensinh247.com/thong-tin-btvn-phep-cong-phep-tru-cac-so-tu-nhien-e78267.html</w:t>
      </w:r>
    </w:p>
    <w:p>
      <w:r>
        <w:t>https://tuyensinh247.com/bai-giang-phep-nhan-phep-chia-cac-so-tu-nhien-v63059.html</w:t>
      </w:r>
    </w:p>
    <w:p>
      <w:r>
        <w:t>https://tuyensinh247.com/thong-tin-btvn-phep-nhan-phep-chia-cac-so-tu-nhien-e78268.html</w:t>
      </w:r>
    </w:p>
    <w:p>
      <w:r>
        <w:t>https://tuyensinh247.com/bai-giang-phep-tinh-luy-thua-voi-so-mu-tu-nhien-v63060.html</w:t>
      </w:r>
    </w:p>
    <w:p>
      <w:r>
        <w:t>https://tuyensinh247.com/thong-tin-btvn-phep-tinh-luy-thua-voi-so-mu-tu-nhien-e78269.html</w:t>
      </w:r>
    </w:p>
    <w:p>
      <w:r>
        <w:t>https://tuyensinh247.com/bai-giang-thu-tu-thuc-hien-cac-phep-tinh-v63061.html</w:t>
      </w:r>
    </w:p>
    <w:p>
      <w:r>
        <w:t>https://tuyensinh247.com/thong-tin-btvn-thu-tu-thuc-hien-cac-phep-tinh-e78270.html</w:t>
      </w:r>
    </w:p>
    <w:p>
      <w:r>
        <w:t>https://tuyensinh247.com/bai-giang-quan-he-chia-het-tinh-chat-chia-het-v63062.html</w:t>
      </w:r>
    </w:p>
    <w:p>
      <w:r>
        <w:t>https://tuyensinh247.com/thong-tin-btvn-quan-he-chia-het-tinh-chat-chia-het-e78271.html</w:t>
      </w:r>
    </w:p>
    <w:p>
      <w:r>
        <w:t>https://tuyensinh247.com/bai-giang-dau-hieu-chia-het-cho-2-cho-5-v63063.html</w:t>
      </w:r>
    </w:p>
    <w:p>
      <w:r>
        <w:t>https://tuyensinh247.com/thong-tin-btvn-dau-hieu-chia-het-cho-2-cho-5-e78272.html</w:t>
      </w:r>
    </w:p>
    <w:p>
      <w:r>
        <w:t>https://tuyensinh247.com/bai-giang-dau-hieu-chia-het-cho-3-cho-9-v63064.html</w:t>
      </w:r>
    </w:p>
    <w:p>
      <w:r>
        <w:t>https://tuyensinh247.com/thong-tin-btvn-dau-hieu-chia-het-cho-3-cho-9-e78273.html</w:t>
      </w:r>
    </w:p>
    <w:p>
      <w:r>
        <w:t>https://tuyensinh247.com/bai-giang-so-nguyen-to-hop-so-v63065.html</w:t>
      </w:r>
    </w:p>
    <w:p>
      <w:r>
        <w:t>https://tuyensinh247.com/toan-6-nang-cao-co-nguyen-thi-yen-k1859.html?publish=1</w:t>
      </w:r>
    </w:p>
    <w:p>
      <w:r>
        <w:t>https://tuyensinh247.com/bai-giang-gioi-thieu-khoa-hoc-toan-6-nang-cao-co-nguyen-thi-yen-v63453.html</w:t>
      </w:r>
    </w:p>
    <w:p>
      <w:r>
        <w:t>https://tuyensinh247.com/thong-tin-btvn-viet-tap-hop-tap-hop-con-va-su-dung-cac-ki-hieu-e78406.html</w:t>
      </w:r>
    </w:p>
    <w:p>
      <w:r>
        <w:t>https://tuyensinh247.com/bai-giang-luyen-tap-viet-tap-hop-tap-hop-con-va-su-dung-cac-ki-hieu-v63256.html</w:t>
      </w:r>
    </w:p>
    <w:p>
      <w:r>
        <w:t>https://tuyensinh247.com/thong-tin-btvn-luyen-tap-viet-tap-hop-tap-hop-con-va-su-dung-cac-ki-hieu-e78407.html</w:t>
      </w:r>
    </w:p>
    <w:p>
      <w:r>
        <w:t>https://tuyensinh247.com/bai-giang-tim-so-phan-tu-cua-mot-tap-hop-v63257.html</w:t>
      </w:r>
    </w:p>
    <w:p>
      <w:r>
        <w:t>https://tuyensinh247.com/thong-tin-btvn-tim-so-phan-tu-cua-mot-tap-hop-e78408.html</w:t>
      </w:r>
    </w:p>
    <w:p>
      <w:r>
        <w:t>https://tuyensinh247.com/bai-giang-luyen-tap-tim-so-phan-tu-cua-mot-tap-hop-v63258.html</w:t>
      </w:r>
    </w:p>
    <w:p>
      <w:r>
        <w:t>https://tuyensinh247.com/thong-tin-btvn-luyen-tap-tim-so-phan-tu-cua-mot-tap-hop-e78409.html</w:t>
      </w:r>
    </w:p>
    <w:p>
      <w:r>
        <w:t>https://tuyensinh247.com/bai-giang-su-dung-bieu-do-ven-de-giai-toan-v63259.html</w:t>
      </w:r>
    </w:p>
    <w:p>
      <w:r>
        <w:t>https://tuyensinh247.com/thong-tin-btvn-su-dung-bieu-do-ven-de-giai-toan-e78410.html</w:t>
      </w:r>
    </w:p>
    <w:p>
      <w:r>
        <w:t>https://tuyensinh247.com/bai-giang-luyen-tap-su-dung-bieu-do-ven-de-giai-toan-v63260.html</w:t>
      </w:r>
    </w:p>
    <w:p>
      <w:r>
        <w:t>https://tuyensinh247.com/thong-tin-btvn-luyen-tap-su-dung-bieu-do-ven-de-giai-toan-e78412.html</w:t>
      </w:r>
    </w:p>
    <w:p>
      <w:r>
        <w:t>https://tuyensinh247.com/bai-giang-cac-bai-toan-ve-cau-tao-so-tiet-1-v63261.html</w:t>
      </w:r>
    </w:p>
    <w:p>
      <w:r>
        <w:t>https://tuyensinh247.com/thong-tin-btvn-cac-bai-toan-ve-cau-tao-so-tiet-1-e78413.html</w:t>
      </w:r>
    </w:p>
    <w:p>
      <w:r>
        <w:t>https://tuyensinh247.com/bai-giang-cac-bai-toan-ve-cau-tao-so-tiet-2-v63262.html</w:t>
      </w:r>
    </w:p>
    <w:p>
      <w:r>
        <w:t>https://tuyensinh247.com/thong-tin-btvn-cac-bai-toan-ve-cau-tao-so-tiet-2-e78414.html</w:t>
      </w:r>
    </w:p>
    <w:p>
      <w:r>
        <w:t>https://tuyensinh247.com/bai-giang-cac-bai-toan-ve-dem-so-chu-so-v63263.html</w:t>
      </w:r>
    </w:p>
    <w:p>
      <w:r>
        <w:t>https://tuyensinh247.com/thong-tin-btvn-cac-bai-toan-ve-dem-so-chu-so-e78415.html</w:t>
      </w:r>
    </w:p>
    <w:p>
      <w:r>
        <w:t>https://tuyensinh247.com/bai-giang-luyen-tap-cac-bai-toan-lien-quan-den-so-va-chu-so-v63264.html</w:t>
      </w:r>
    </w:p>
    <w:p>
      <w:r>
        <w:t>https://tuyensinh247.com/u/tranquangphat2k10.html?cat_id=52</w:t>
      </w:r>
    </w:p>
    <w:p>
      <w:r>
        <w:t>https://tuyensinh247.com/u/tranquangphat2k10.html?cat_id=154</w:t>
      </w:r>
    </w:p>
    <w:p>
      <w:r>
        <w:t>https://tuyensinh247.com/u/tranquangphat2k10.html?cat_id=153</w:t>
      </w:r>
    </w:p>
    <w:p>
      <w:r>
        <w:t>https://tuyensinh247.com/u/tranquangphat2k10.html?cat_id=65</w:t>
      </w:r>
    </w:p>
    <w:p>
      <w:r>
        <w:t>https://tuyensinh247.com/u/tranquangphat2k10.html?cat_id=222</w:t>
      </w:r>
    </w:p>
    <w:p>
      <w:r>
        <w:t>https://tuyensinh247.com/u/tranquangphat2k10.html?cat_id=224</w:t>
      </w:r>
    </w:p>
    <w:p>
      <w:r>
        <w:t>https://tuyensinh247.com/u/tranquangphat2k10.html?cat_id=226</w:t>
      </w:r>
    </w:p>
    <w:p>
      <w:r>
        <w:t>https://tuyensinh247.com/u/tranquangphat2k10.html?cat_id=271</w:t>
      </w:r>
    </w:p>
    <w:p>
      <w:r>
        <w:t>https://tuyensinh247.com/u/tranquangphat2k10.html?cat_id=309</w:t>
      </w:r>
    </w:p>
    <w:p>
      <w:r>
        <w:t>https://tuyensinh247.com/u/tranquangphat2k10.html?cat_id=288</w:t>
      </w:r>
    </w:p>
    <w:p>
      <w:r>
        <w:t>https://tuyensinh247.com/u/tranquangphat2k10.html?cat_id=326</w:t>
      </w:r>
    </w:p>
    <w:p>
      <w:r>
        <w:t>https://tuyensinh247.com/u/tranquangphat2k10.html?cat_id=343</w:t>
      </w:r>
    </w:p>
    <w:p>
      <w:r>
        <w:t>https://tuyensinh247.com/u/viazita2018.html?cat_id=52</w:t>
      </w:r>
    </w:p>
    <w:p>
      <w:r>
        <w:t>https://tuyensinh247.com/u/viazita2018.html?cat_id=154</w:t>
      </w:r>
    </w:p>
    <w:p>
      <w:r>
        <w:t>https://tuyensinh247.com/u/viazita2018.html?cat_id=153</w:t>
      </w:r>
    </w:p>
    <w:p>
      <w:r>
        <w:t>https://tuyensinh247.com/u/viazita2018.html?cat_id=65</w:t>
      </w:r>
    </w:p>
    <w:p>
      <w:r>
        <w:t>https://tuyensinh247.com/u/viazita2018.html?cat_id=222</w:t>
      </w:r>
    </w:p>
    <w:p>
      <w:r>
        <w:t>https://tuyensinh247.com/u/viazita2018.html?cat_id=224</w:t>
      </w:r>
    </w:p>
    <w:p>
      <w:r>
        <w:t>https://tuyensinh247.com/u/viazita2018.html?cat_id=226</w:t>
      </w:r>
    </w:p>
    <w:p>
      <w:r>
        <w:t>https://tuyensinh247.com/u/viazita2018.html?cat_id=271</w:t>
      </w:r>
    </w:p>
    <w:p>
      <w:r>
        <w:t>https://tuyensinh247.com/u/viazita2018.html?cat_id=309</w:t>
      </w:r>
    </w:p>
    <w:p>
      <w:r>
        <w:t>https://tuyensinh247.com/u/viazita2018.html?cat_id=288</w:t>
      </w:r>
    </w:p>
    <w:p>
      <w:r>
        <w:t>https://tuyensinh247.com/u/viazita2018.html?cat_id=326</w:t>
      </w:r>
    </w:p>
    <w:p>
      <w:r>
        <w:t>https://tuyensinh247.com/u/viazita2018.html?cat_id=343</w:t>
      </w:r>
    </w:p>
    <w:p>
      <w:r>
        <w:t>https://tuyensinh247.com/u/daont1740.html?cat_id=52</w:t>
      </w:r>
    </w:p>
    <w:p>
      <w:r>
        <w:t>https://tuyensinh247.com/u/daont1740.html?cat_id=154</w:t>
      </w:r>
    </w:p>
    <w:p>
      <w:r>
        <w:t>https://tuyensinh247.com/u/daont1740.html?cat_id=153</w:t>
      </w:r>
    </w:p>
    <w:p>
      <w:r>
        <w:t>https://tuyensinh247.com/u/daont1740.html?cat_id=65</w:t>
      </w:r>
    </w:p>
    <w:p>
      <w:r>
        <w:t>https://tuyensinh247.com/u/daont1740.html?cat_id=222</w:t>
      </w:r>
    </w:p>
    <w:p>
      <w:r>
        <w:t>https://tuyensinh247.com/u/daont1740.html?cat_id=224</w:t>
      </w:r>
    </w:p>
    <w:p>
      <w:r>
        <w:t>https://tuyensinh247.com/u/daont1740.html?cat_id=226</w:t>
      </w:r>
    </w:p>
    <w:p>
      <w:r>
        <w:t>https://tuyensinh247.com/u/daont1740.html?cat_id=271</w:t>
      </w:r>
    </w:p>
    <w:p>
      <w:r>
        <w:t>https://tuyensinh247.com/u/daont1740.html?cat_id=309</w:t>
      </w:r>
    </w:p>
    <w:p>
      <w:r>
        <w:t>https://tuyensinh247.com/u/daont1740.html?cat_id=288</w:t>
      </w:r>
    </w:p>
    <w:p>
      <w:r>
        <w:t>https://tuyensinh247.com/u/daont1740.html?cat_id=326</w:t>
      </w:r>
    </w:p>
    <w:p>
      <w:r>
        <w:t>https://tuyensinh247.com/u/daont1740.html?cat_id=343</w:t>
      </w:r>
    </w:p>
    <w:p>
      <w:r>
        <w:t>https://tuyensinh247.com/u/phamngocyennhi123.html?cat_id=52</w:t>
      </w:r>
    </w:p>
    <w:p>
      <w:r>
        <w:t>https://tuyensinh247.com/u/phamngocyennhi123.html?cat_id=154</w:t>
      </w:r>
    </w:p>
    <w:p>
      <w:r>
        <w:t>https://tuyensinh247.com/u/phamngocyennhi123.html?cat_id=153</w:t>
      </w:r>
    </w:p>
    <w:p>
      <w:r>
        <w:t>https://tuyensinh247.com/u/phamngocyennhi123.html?cat_id=65</w:t>
      </w:r>
    </w:p>
    <w:p>
      <w:r>
        <w:t>https://tuyensinh247.com/u/phamngocyennhi123.html?cat_id=222</w:t>
      </w:r>
    </w:p>
    <w:p>
      <w:r>
        <w:t>https://tuyensinh247.com/u/phamngocyennhi123.html?cat_id=224</w:t>
      </w:r>
    </w:p>
    <w:p>
      <w:r>
        <w:t>https://tuyensinh247.com/u/phamngocyennhi123.html?cat_id=226</w:t>
      </w:r>
    </w:p>
    <w:p>
      <w:r>
        <w:t>https://tuyensinh247.com/u/phamngocyennhi123.html?cat_id=271</w:t>
      </w:r>
    </w:p>
    <w:p>
      <w:r>
        <w:t>https://tuyensinh247.com/u/phamngocyennhi123.html?cat_id=309</w:t>
      </w:r>
    </w:p>
    <w:p>
      <w:r>
        <w:t>https://tuyensinh247.com/u/phamngocyennhi123.html?cat_id=288</w:t>
      </w:r>
    </w:p>
    <w:p>
      <w:r>
        <w:t>https://tuyensinh247.com/u/phamngocyennhi123.html?cat_id=326</w:t>
      </w:r>
    </w:p>
    <w:p>
      <w:r>
        <w:t>https://tuyensinh247.com/u/phamngocyennhi123.html?cat_id=343</w:t>
      </w:r>
    </w:p>
    <w:p>
      <w:r>
        <w:t>https://tuyensinh247.com/u/nguyenquynhnhu2010.html?cat_id=52</w:t>
      </w:r>
    </w:p>
    <w:p>
      <w:r>
        <w:t>https://tuyensinh247.com/u/nguyenquynhnhu2010.html?cat_id=154</w:t>
      </w:r>
    </w:p>
    <w:p>
      <w:r>
        <w:t>https://tuyensinh247.com/u/nguyenquynhnhu2010.html?cat_id=153</w:t>
      </w:r>
    </w:p>
    <w:p>
      <w:r>
        <w:t>https://tuyensinh247.com/u/nguyenquynhnhu2010.html?cat_id=65</w:t>
      </w:r>
    </w:p>
    <w:p>
      <w:r>
        <w:t>https://tuyensinh247.com/u/nguyenquynhnhu2010.html?cat_id=222</w:t>
      </w:r>
    </w:p>
    <w:p>
      <w:r>
        <w:t>https://tuyensinh247.com/u/nguyenquynhnhu2010.html?cat_id=224</w:t>
      </w:r>
    </w:p>
    <w:p>
      <w:r>
        <w:t>https://tuyensinh247.com/u/nguyenquynhnhu2010.html?cat_id=226</w:t>
      </w:r>
    </w:p>
    <w:p>
      <w:r>
        <w:t>https://tuyensinh247.com/u/nguyenquynhnhu2010.html?cat_id=271</w:t>
      </w:r>
    </w:p>
    <w:p>
      <w:r>
        <w:t>https://tuyensinh247.com/u/nguyenquynhnhu2010.html?cat_id=309</w:t>
      </w:r>
    </w:p>
    <w:p>
      <w:r>
        <w:t>https://tuyensinh247.com/u/nguyenquynhnhu2010.html?cat_id=288</w:t>
      </w:r>
    </w:p>
    <w:p>
      <w:r>
        <w:t>https://tuyensinh247.com/u/nguyenquynhnhu2010.html?cat_id=326</w:t>
      </w:r>
    </w:p>
    <w:p>
      <w:r>
        <w:t>https://tuyensinh247.com/u/nguyenquynhnhu2010.html?cat_id=343</w:t>
      </w:r>
    </w:p>
    <w:p>
      <w:r>
        <w:t>https://tuyensinh247.com/u/hbnm_123456.html?cat_id=52</w:t>
      </w:r>
    </w:p>
    <w:p>
      <w:r>
        <w:t>https://tuyensinh247.com/u/hbnm_123456.html?cat_id=154</w:t>
      </w:r>
    </w:p>
    <w:p>
      <w:r>
        <w:t>https://tuyensinh247.com/u/hbnm_123456.html?cat_id=153</w:t>
      </w:r>
    </w:p>
    <w:p>
      <w:r>
        <w:t>https://tuyensinh247.com/u/hbnm_123456.html?cat_id=65</w:t>
      </w:r>
    </w:p>
    <w:p>
      <w:r>
        <w:t>https://tuyensinh247.com/u/hbnm_123456.html?cat_id=222</w:t>
      </w:r>
    </w:p>
    <w:p>
      <w:r>
        <w:t>https://tuyensinh247.com/u/hbnm_123456.html?cat_id=224</w:t>
      </w:r>
    </w:p>
    <w:p>
      <w:r>
        <w:t>https://tuyensinh247.com/u/hbnm_123456.html?cat_id=226</w:t>
      </w:r>
    </w:p>
    <w:p>
      <w:r>
        <w:t>https://tuyensinh247.com/u/hbnm_123456.html?cat_id=271</w:t>
      </w:r>
    </w:p>
    <w:p>
      <w:r>
        <w:t>https://tuyensinh247.com/u/hbnm_123456.html?cat_id=309</w:t>
      </w:r>
    </w:p>
    <w:p>
      <w:r>
        <w:t>https://tuyensinh247.com/u/hbnm_123456.html?cat_id=288</w:t>
      </w:r>
    </w:p>
    <w:p>
      <w:r>
        <w:t>https://tuyensinh247.com/u/hbnm_123456.html?cat_id=326</w:t>
      </w:r>
    </w:p>
    <w:p>
      <w:r>
        <w:t>https://tuyensinh247.com/u/hbnm_123456.html?cat_id=343</w:t>
      </w:r>
    </w:p>
    <w:p>
      <w:r>
        <w:t>https://tuyensinh247.com/u/lehongphong2009.html?cat_id=52</w:t>
      </w:r>
    </w:p>
    <w:p>
      <w:r>
        <w:t>https://tuyensinh247.com/u/lehongphong2009.html?cat_id=154</w:t>
      </w:r>
    </w:p>
    <w:p>
      <w:r>
        <w:t>https://tuyensinh247.com/u/lehongphong2009.html?cat_id=153</w:t>
      </w:r>
    </w:p>
    <w:p>
      <w:r>
        <w:t>https://tuyensinh247.com/u/lehongphong2009.html?cat_id=65</w:t>
      </w:r>
    </w:p>
    <w:p>
      <w:r>
        <w:t>https://tuyensinh247.com/u/lehongphong2009.html?cat_id=222</w:t>
      </w:r>
    </w:p>
    <w:p>
      <w:r>
        <w:t>https://tuyensinh247.com/u/lehongphong2009.html?cat_id=224</w:t>
      </w:r>
    </w:p>
    <w:p>
      <w:r>
        <w:t>https://tuyensinh247.com/u/lehongphong2009.html?cat_id=226</w:t>
      </w:r>
    </w:p>
    <w:p>
      <w:r>
        <w:t>https://tuyensinh247.com/u/lehongphong2009.html?cat_id=271</w:t>
      </w:r>
    </w:p>
    <w:p>
      <w:r>
        <w:t>https://tuyensinh247.com/u/lehongphong2009.html?cat_id=309</w:t>
      </w:r>
    </w:p>
    <w:p>
      <w:r>
        <w:t>https://tuyensinh247.com/u/lehongphong2009.html?cat_id=288</w:t>
      </w:r>
    </w:p>
    <w:p>
      <w:r>
        <w:t>https://tuyensinh247.com/u/lehongphong2009.html?cat_id=326</w:t>
      </w:r>
    </w:p>
    <w:p>
      <w:r>
        <w:t>https://tuyensinh247.com/u/lehongphong2009.html?cat_id=343</w:t>
      </w:r>
    </w:p>
    <w:p>
      <w:r>
        <w:t>https://tuyensinh247.com/u/cuksukshi.html?cat_id=52</w:t>
      </w:r>
    </w:p>
    <w:p>
      <w:r>
        <w:t>https://tuyensinh247.com/u/cuksukshi.html?cat_id=154</w:t>
      </w:r>
    </w:p>
    <w:p>
      <w:r>
        <w:t>https://tuyensinh247.com/u/cuksukshi.html?cat_id=153</w:t>
      </w:r>
    </w:p>
    <w:p>
      <w:r>
        <w:t>https://tuyensinh247.com/u/cuksukshi.html?cat_id=65</w:t>
      </w:r>
    </w:p>
    <w:p>
      <w:r>
        <w:t>https://tuyensinh247.com/u/cuksukshi.html?cat_id=222</w:t>
      </w:r>
    </w:p>
    <w:p>
      <w:r>
        <w:t>https://tuyensinh247.com/u/cuksukshi.html?cat_id=224</w:t>
      </w:r>
    </w:p>
    <w:p>
      <w:r>
        <w:t>https://tuyensinh247.com/u/cuksukshi.html?cat_id=226</w:t>
      </w:r>
    </w:p>
    <w:p>
      <w:r>
        <w:t>https://tuyensinh247.com/u/cuksukshi.html?cat_id=271</w:t>
      </w:r>
    </w:p>
    <w:p>
      <w:r>
        <w:t>https://tuyensinh247.com/u/cuksukshi.html?cat_id=309</w:t>
      </w:r>
    </w:p>
    <w:p>
      <w:r>
        <w:t>https://tuyensinh247.com/u/cuksukshi.html?cat_id=288</w:t>
      </w:r>
    </w:p>
    <w:p>
      <w:r>
        <w:t>https://tuyensinh247.com/u/cuksukshi.html?cat_id=326</w:t>
      </w:r>
    </w:p>
    <w:p>
      <w:r>
        <w:t>https://tuyensinh247.com/u/cuksukshi.html?cat_id=343</w:t>
      </w:r>
    </w:p>
    <w:p>
      <w:r>
        <w:t>https://tuyensinh247.com/u/nguyenductrong1105.html?cat_id=52</w:t>
      </w:r>
    </w:p>
    <w:p>
      <w:r>
        <w:t>https://tuyensinh247.com/u/nguyenductrong1105.html?cat_id=154</w:t>
      </w:r>
    </w:p>
    <w:p>
      <w:r>
        <w:t>https://tuyensinh247.com/u/nguyenductrong1105.html?cat_id=153</w:t>
      </w:r>
    </w:p>
    <w:p>
      <w:r>
        <w:t>https://tuyensinh247.com/u/nguyenductrong1105.html?cat_id=65</w:t>
      </w:r>
    </w:p>
    <w:p>
      <w:r>
        <w:t>https://tuyensinh247.com/u/nguyenductrong1105.html?cat_id=222</w:t>
      </w:r>
    </w:p>
    <w:p>
      <w:r>
        <w:t>https://tuyensinh247.com/u/nguyenductrong1105.html?cat_id=224</w:t>
      </w:r>
    </w:p>
    <w:p>
      <w:r>
        <w:t>https://tuyensinh247.com/u/nguyenductrong1105.html?cat_id=226</w:t>
      </w:r>
    </w:p>
    <w:p>
      <w:r>
        <w:t>https://tuyensinh247.com/u/nguyenductrong1105.html?cat_id=271</w:t>
      </w:r>
    </w:p>
    <w:p>
      <w:r>
        <w:t>https://tuyensinh247.com/u/nguyenductrong1105.html?cat_id=309</w:t>
      </w:r>
    </w:p>
    <w:p>
      <w:r>
        <w:t>https://tuyensinh247.com/u/nguyenductrong1105.html?cat_id=288</w:t>
      </w:r>
    </w:p>
    <w:p>
      <w:r>
        <w:t>https://tuyensinh247.com/u/nguyenductrong1105.html?cat_id=326</w:t>
      </w:r>
    </w:p>
    <w:p>
      <w:r>
        <w:t>https://tuyensinh247.com/u/nguyenductrong1105.html?cat_id=343</w:t>
      </w:r>
    </w:p>
    <w:p>
      <w:r>
        <w:t>https://tuyensinh247.com/u/nguyentan1331.html?cat_id=52</w:t>
      </w:r>
    </w:p>
    <w:p>
      <w:r>
        <w:t>https://tuyensinh247.com/u/nguyentan1331.html?cat_id=154</w:t>
      </w:r>
    </w:p>
    <w:p>
      <w:r>
        <w:t>https://tuyensinh247.com/u/nguyentan1331.html?cat_id=153</w:t>
      </w:r>
    </w:p>
    <w:p>
      <w:r>
        <w:t>https://tuyensinh247.com/u/nguyentan1331.html?cat_id=65</w:t>
      </w:r>
    </w:p>
    <w:p>
      <w:r>
        <w:t>https://tuyensinh247.com/u/nguyentan1331.html?cat_id=222</w:t>
      </w:r>
    </w:p>
    <w:p>
      <w:r>
        <w:t>https://tuyensinh247.com/u/nguyentan1331.html?cat_id=224</w:t>
      </w:r>
    </w:p>
    <w:p>
      <w:r>
        <w:t>https://tuyensinh247.com/u/nguyentan1331.html?cat_id=226</w:t>
      </w:r>
    </w:p>
    <w:p>
      <w:r>
        <w:t>https://tuyensinh247.com/u/nguyentan1331.html?cat_id=271</w:t>
      </w:r>
    </w:p>
    <w:p>
      <w:r>
        <w:t>https://tuyensinh247.com/u/nguyentan1331.html?cat_id=309</w:t>
      </w:r>
    </w:p>
    <w:p>
      <w:r>
        <w:t>https://tuyensinh247.com/u/nguyentan1331.html?cat_id=288</w:t>
      </w:r>
    </w:p>
    <w:p>
      <w:r>
        <w:t>https://tuyensinh247.com/u/nguyentan1331.html?cat_id=326</w:t>
      </w:r>
    </w:p>
    <w:p>
      <w:r>
        <w:t>https://tuyensinh247.com/u/nguyentan1331.html?cat_id=343</w:t>
      </w:r>
    </w:p>
    <w:p>
      <w:r>
        <w:t>https://tuyensinh247.com/u/nhikhenh258.html?cat_id=52</w:t>
      </w:r>
    </w:p>
    <w:p>
      <w:r>
        <w:t>https://tuyensinh247.com/u/nhikhenh258.html?cat_id=154</w:t>
      </w:r>
    </w:p>
    <w:p>
      <w:r>
        <w:t>https://tuyensinh247.com/u/nhikhenh258.html?cat_id=153</w:t>
      </w:r>
    </w:p>
    <w:p>
      <w:r>
        <w:t>https://tuyensinh247.com/u/nhikhenh258.html?cat_id=65</w:t>
      </w:r>
    </w:p>
    <w:p>
      <w:r>
        <w:t>https://tuyensinh247.com/u/nhikhenh258.html?cat_id=222</w:t>
      </w:r>
    </w:p>
    <w:p>
      <w:r>
        <w:t>https://tuyensinh247.com/u/nhikhenh258.html?cat_id=224</w:t>
      </w:r>
    </w:p>
    <w:p>
      <w:r>
        <w:t>https://tuyensinh247.com/u/nhikhenh258.html?cat_id=226</w:t>
      </w:r>
    </w:p>
    <w:p>
      <w:r>
        <w:t>https://tuyensinh247.com/u/nhikhenh258.html?cat_id=271</w:t>
      </w:r>
    </w:p>
    <w:p>
      <w:r>
        <w:t>https://tuyensinh247.com/u/nhikhenh258.html?cat_id=309</w:t>
      </w:r>
    </w:p>
    <w:p>
      <w:r>
        <w:t>https://tuyensinh247.com/u/nhikhenh258.html?cat_id=288</w:t>
      </w:r>
    </w:p>
    <w:p>
      <w:r>
        <w:t>https://tuyensinh247.com/u/nhikhenh258.html?cat_id=326</w:t>
      </w:r>
    </w:p>
    <w:p>
      <w:r>
        <w:t>https://tuyensinh247.com/u/nhikhenh258.html?cat_id=343</w:t>
      </w:r>
    </w:p>
    <w:p>
      <w:r>
        <w:t>https://tuyensinh247.com/u/daophuonganh99_6a2.html?cat_id=52</w:t>
      </w:r>
    </w:p>
    <w:p>
      <w:r>
        <w:t>https://tuyensinh247.com/u/daophuonganh99_6a2.html?cat_id=154</w:t>
      </w:r>
    </w:p>
    <w:p>
      <w:r>
        <w:t>https://tuyensinh247.com/u/daophuonganh99_6a2.html?cat_id=153</w:t>
      </w:r>
    </w:p>
    <w:p>
      <w:r>
        <w:t>https://tuyensinh247.com/u/daophuonganh99_6a2.html?cat_id=65</w:t>
      </w:r>
    </w:p>
    <w:p>
      <w:r>
        <w:t>https://tuyensinh247.com/u/daophuonganh99_6a2.html?cat_id=222</w:t>
      </w:r>
    </w:p>
    <w:p>
      <w:r>
        <w:t>https://tuyensinh247.com/u/daophuonganh99_6a2.html?cat_id=224</w:t>
      </w:r>
    </w:p>
    <w:p>
      <w:r>
        <w:t>https://tuyensinh247.com/u/daophuonganh99_6a2.html?cat_id=226</w:t>
      </w:r>
    </w:p>
    <w:p>
      <w:r>
        <w:t>https://tuyensinh247.com/u/daophuonganh99_6a2.html?cat_id=271</w:t>
      </w:r>
    </w:p>
    <w:p>
      <w:r>
        <w:t>https://tuyensinh247.com/u/daophuonganh99_6a2.html?cat_id=309</w:t>
      </w:r>
    </w:p>
    <w:p>
      <w:r>
        <w:t>https://tuyensinh247.com/u/daophuonganh99_6a2.html?cat_id=288</w:t>
      </w:r>
    </w:p>
    <w:p>
      <w:r>
        <w:t>https://tuyensinh247.com/u/daophuonganh99_6a2.html?cat_id=326</w:t>
      </w:r>
    </w:p>
    <w:p>
      <w:r>
        <w:t>https://tuyensinh247.com/u/daophuonganh99_6a2.html?cat_id=343</w:t>
      </w:r>
    </w:p>
    <w:p>
      <w:r>
        <w:t>https://tuyensinh247.com/u/ngocanh080208.html?cat_id=52</w:t>
      </w:r>
    </w:p>
    <w:p>
      <w:r>
        <w:t>https://tuyensinh247.com/u/ngocanh080208.html?cat_id=154</w:t>
      </w:r>
    </w:p>
    <w:p>
      <w:r>
        <w:t>https://tuyensinh247.com/u/ngocanh080208.html?cat_id=153</w:t>
      </w:r>
    </w:p>
    <w:p>
      <w:r>
        <w:t>https://tuyensinh247.com/u/ngocanh080208.html?cat_id=65</w:t>
      </w:r>
    </w:p>
    <w:p>
      <w:r>
        <w:t>https://tuyensinh247.com/u/ngocanh080208.html?cat_id=222</w:t>
      </w:r>
    </w:p>
    <w:p>
      <w:r>
        <w:t>https://tuyensinh247.com/u/ngocanh080208.html?cat_id=224</w:t>
      </w:r>
    </w:p>
    <w:p>
      <w:r>
        <w:t>https://tuyensinh247.com/u/ngocanh080208.html?cat_id=226</w:t>
      </w:r>
    </w:p>
    <w:p>
      <w:r>
        <w:t>https://tuyensinh247.com/u/ngocanh080208.html?cat_id=271</w:t>
      </w:r>
    </w:p>
    <w:p>
      <w:r>
        <w:t>https://tuyensinh247.com/u/ngocanh080208.html?cat_id=309</w:t>
      </w:r>
    </w:p>
    <w:p>
      <w:r>
        <w:t>https://tuyensinh247.com/u/ngocanh080208.html?cat_id=288</w:t>
      </w:r>
    </w:p>
    <w:p>
      <w:r>
        <w:t>https://tuyensinh247.com/u/ngocanh080208.html?cat_id=326</w:t>
      </w:r>
    </w:p>
    <w:p>
      <w:r>
        <w:t>https://tuyensinh247.com/u/ngocanh080208.html?cat_id=343</w:t>
      </w:r>
    </w:p>
    <w:p>
      <w:r>
        <w:t>https://tuyensinh247.com/u/bellgi.html?cat_id=52</w:t>
      </w:r>
    </w:p>
    <w:p>
      <w:r>
        <w:t>https://tuyensinh247.com/u/bellgi.html?cat_id=154</w:t>
      </w:r>
    </w:p>
    <w:p>
      <w:r>
        <w:t>https://tuyensinh247.com/u/bellgi.html?cat_id=153</w:t>
      </w:r>
    </w:p>
    <w:p>
      <w:r>
        <w:t>https://tuyensinh247.com/u/bellgi.html?cat_id=65</w:t>
      </w:r>
    </w:p>
    <w:p>
      <w:r>
        <w:t>https://tuyensinh247.com/u/bellgi.html?cat_id=222</w:t>
      </w:r>
    </w:p>
    <w:p>
      <w:r>
        <w:t>https://tuyensinh247.com/u/bellgi.html?cat_id=224</w:t>
      </w:r>
    </w:p>
    <w:p>
      <w:r>
        <w:t>https://tuyensinh247.com/u/bellgi.html?cat_id=226</w:t>
      </w:r>
    </w:p>
    <w:p>
      <w:r>
        <w:t>https://tuyensinh247.com/u/bellgi.html?cat_id=271</w:t>
      </w:r>
    </w:p>
    <w:p>
      <w:r>
        <w:t>https://tuyensinh247.com/u/bellgi.html?cat_id=309</w:t>
      </w:r>
    </w:p>
    <w:p>
      <w:r>
        <w:t>https://tuyensinh247.com/u/bellgi.html?cat_id=288</w:t>
      </w:r>
    </w:p>
    <w:p>
      <w:r>
        <w:t>https://tuyensinh247.com/u/bellgi.html?cat_id=326</w:t>
      </w:r>
    </w:p>
    <w:p>
      <w:r>
        <w:t>https://tuyensinh247.com/u/bellgi.html?cat_id=343</w:t>
      </w:r>
    </w:p>
    <w:p>
      <w:r>
        <w:t>https://tuyensinh247.com/u/hoangha5a4.html?cat_id=52</w:t>
      </w:r>
    </w:p>
    <w:p>
      <w:r>
        <w:t>https://tuyensinh247.com/u/hoangha5a4.html?cat_id=154</w:t>
      </w:r>
    </w:p>
    <w:p>
      <w:r>
        <w:t>https://tuyensinh247.com/u/hoangha5a4.html?cat_id=153</w:t>
      </w:r>
    </w:p>
    <w:p>
      <w:r>
        <w:t>https://tuyensinh247.com/u/hoangha5a4.html?cat_id=65</w:t>
      </w:r>
    </w:p>
    <w:p>
      <w:r>
        <w:t>https://tuyensinh247.com/u/hoangha5a4.html?cat_id=222</w:t>
      </w:r>
    </w:p>
    <w:p>
      <w:r>
        <w:t>https://tuyensinh247.com/u/hoangha5a4.html?cat_id=224</w:t>
      </w:r>
    </w:p>
    <w:p>
      <w:r>
        <w:t>https://tuyensinh247.com/u/hoangha5a4.html?cat_id=226</w:t>
      </w:r>
    </w:p>
    <w:p>
      <w:r>
        <w:t>https://tuyensinh247.com/u/hoangha5a4.html?cat_id=271</w:t>
      </w:r>
    </w:p>
    <w:p>
      <w:r>
        <w:t>https://tuyensinh247.com/u/hoangha5a4.html?cat_id=309</w:t>
      </w:r>
    </w:p>
    <w:p>
      <w:r>
        <w:t>https://tuyensinh247.com/u/hoangha5a4.html?cat_id=288</w:t>
      </w:r>
    </w:p>
    <w:p>
      <w:r>
        <w:t>https://tuyensinh247.com/u/hoangha5a4.html?cat_id=326</w:t>
      </w:r>
    </w:p>
    <w:p>
      <w:r>
        <w:t>https://tuyensinh247.com/u/hoangha5a4.html?cat_id=343</w:t>
      </w:r>
    </w:p>
    <w:p>
      <w:r>
        <w:t>https://tuyensinh247.com/u/afk_gaobactv.html?cat_id=52</w:t>
      </w:r>
    </w:p>
    <w:p>
      <w:r>
        <w:t>https://tuyensinh247.com/u/afk_gaobactv.html?cat_id=154</w:t>
      </w:r>
    </w:p>
    <w:p>
      <w:r>
        <w:t>https://tuyensinh247.com/u/afk_gaobactv.html?cat_id=153</w:t>
      </w:r>
    </w:p>
    <w:p>
      <w:r>
        <w:t>https://tuyensinh247.com/u/afk_gaobactv.html?cat_id=65</w:t>
      </w:r>
    </w:p>
    <w:p>
      <w:r>
        <w:t>https://tuyensinh247.com/u/afk_gaobactv.html?cat_id=222</w:t>
      </w:r>
    </w:p>
    <w:p>
      <w:r>
        <w:t>https://tuyensinh247.com/u/afk_gaobactv.html?cat_id=224</w:t>
      </w:r>
    </w:p>
    <w:p>
      <w:r>
        <w:t>https://tuyensinh247.com/u/afk_gaobactv.html?cat_id=226</w:t>
      </w:r>
    </w:p>
    <w:p>
      <w:r>
        <w:t>https://tuyensinh247.com/u/afk_gaobactv.html?cat_id=271</w:t>
      </w:r>
    </w:p>
    <w:p>
      <w:r>
        <w:t>https://tuyensinh247.com/u/afk_gaobactv.html?cat_id=309</w:t>
      </w:r>
    </w:p>
    <w:p>
      <w:r>
        <w:t>https://tuyensinh247.com/u/afk_gaobactv.html?cat_id=288</w:t>
      </w:r>
    </w:p>
    <w:p>
      <w:r>
        <w:t>https://tuyensinh247.com/u/afk_gaobactv.html?cat_id=326</w:t>
      </w:r>
    </w:p>
    <w:p>
      <w:r>
        <w:t>https://tuyensinh247.com/u/afk_gaobactv.html?cat_id=343</w:t>
      </w:r>
    </w:p>
    <w:p>
      <w:r>
        <w:t>https://tuyensinh247.com/u/nguyenxuanquang14.html?cat_id=52</w:t>
      </w:r>
    </w:p>
    <w:p>
      <w:r>
        <w:t>https://tuyensinh247.com/u/nguyenxuanquang14.html?cat_id=154</w:t>
      </w:r>
    </w:p>
    <w:p>
      <w:r>
        <w:t>https://tuyensinh247.com/u/nguyenxuanquang14.html?cat_id=153</w:t>
      </w:r>
    </w:p>
    <w:p>
      <w:r>
        <w:t>https://tuyensinh247.com/u/nguyenxuanquang14.html?cat_id=65</w:t>
      </w:r>
    </w:p>
    <w:p>
      <w:r>
        <w:t>https://tuyensinh247.com/u/nguyenxuanquang14.html?cat_id=222</w:t>
      </w:r>
    </w:p>
    <w:p>
      <w:r>
        <w:t>https://tuyensinh247.com/u/nguyenxuanquang14.html?cat_id=224</w:t>
      </w:r>
    </w:p>
    <w:p>
      <w:r>
        <w:t>https://tuyensinh247.com/u/nguyenxuanquang14.html?cat_id=226</w:t>
      </w:r>
    </w:p>
    <w:p>
      <w:r>
        <w:t>https://tuyensinh247.com/u/nguyenxuanquang14.html?cat_id=271</w:t>
      </w:r>
    </w:p>
    <w:p>
      <w:r>
        <w:t>https://tuyensinh247.com/u/nguyenxuanquang14.html?cat_id=309</w:t>
      </w:r>
    </w:p>
    <w:p>
      <w:r>
        <w:t>https://tuyensinh247.com/u/nguyenxuanquang14.html?cat_id=288</w:t>
      </w:r>
    </w:p>
    <w:p>
      <w:r>
        <w:t>https://tuyensinh247.com/u/nguyenxuanquang14.html?cat_id=326</w:t>
      </w:r>
    </w:p>
    <w:p>
      <w:r>
        <w:t>https://tuyensinh247.com/u/nguyenxuanquang14.html?cat_id=343</w:t>
      </w:r>
    </w:p>
    <w:p>
      <w:r>
        <w:t>https://tuyensinh247.com/u/nguyenmiina128.html?cat_id=52</w:t>
      </w:r>
    </w:p>
    <w:p>
      <w:r>
        <w:t>https://tuyensinh247.com/u/nguyenmiina128.html?cat_id=154</w:t>
      </w:r>
    </w:p>
    <w:p>
      <w:r>
        <w:t>https://tuyensinh247.com/u/nguyenmiina128.html?cat_id=153</w:t>
      </w:r>
    </w:p>
    <w:p>
      <w:r>
        <w:t>https://tuyensinh247.com/u/nguyenmiina128.html?cat_id=65</w:t>
      </w:r>
    </w:p>
    <w:p>
      <w:r>
        <w:t>https://tuyensinh247.com/u/nguyenmiina128.html?cat_id=222</w:t>
      </w:r>
    </w:p>
    <w:p>
      <w:r>
        <w:t>https://tuyensinh247.com/u/nguyenmiina128.html?cat_id=224</w:t>
      </w:r>
    </w:p>
    <w:p>
      <w:r>
        <w:t>https://tuyensinh247.com/u/nguyenmiina128.html?cat_id=226</w:t>
      </w:r>
    </w:p>
    <w:p>
      <w:r>
        <w:t>https://tuyensinh247.com/u/nguyenmiina128.html?cat_id=271</w:t>
      </w:r>
    </w:p>
    <w:p>
      <w:r>
        <w:t>https://tuyensinh247.com/u/nguyenmiina128.html?cat_id=309</w:t>
      </w:r>
    </w:p>
    <w:p>
      <w:r>
        <w:t>https://tuyensinh247.com/u/nguyenmiina128.html?cat_id=288</w:t>
      </w:r>
    </w:p>
    <w:p>
      <w:r>
        <w:t>https://tuyensinh247.com/u/nguyenmiina128.html?cat_id=326</w:t>
      </w:r>
    </w:p>
    <w:p>
      <w:r>
        <w:t>https://tuyensinh247.com/u/nguyenmiina128.html?cat_id=343</w:t>
      </w:r>
    </w:p>
    <w:p>
      <w:r>
        <w:t>https://tuyensinh247.com/u/leminhthang05.html?cat_id=52</w:t>
      </w:r>
    </w:p>
    <w:p>
      <w:r>
        <w:t>https://tuyensinh247.com/u/leminhthang05.html?cat_id=154</w:t>
      </w:r>
    </w:p>
    <w:p>
      <w:r>
        <w:t>https://tuyensinh247.com/u/leminhthang05.html?cat_id=153</w:t>
      </w:r>
    </w:p>
    <w:p>
      <w:r>
        <w:t>https://tuyensinh247.com/u/leminhthang05.html?cat_id=65</w:t>
      </w:r>
    </w:p>
    <w:p>
      <w:r>
        <w:t>https://tuyensinh247.com/u/leminhthang05.html?cat_id=222</w:t>
      </w:r>
    </w:p>
    <w:p>
      <w:r>
        <w:t>https://tuyensinh247.com/u/leminhthang05.html?cat_id=224</w:t>
      </w:r>
    </w:p>
    <w:p>
      <w:r>
        <w:t>https://tuyensinh247.com/u/leminhthang05.html?cat_id=226</w:t>
      </w:r>
    </w:p>
    <w:p>
      <w:r>
        <w:t>https://tuyensinh247.com/u/leminhthang05.html?cat_id=271</w:t>
      </w:r>
    </w:p>
    <w:p>
      <w:r>
        <w:t>https://tuyensinh247.com/u/leminhthang05.html?cat_id=309</w:t>
      </w:r>
    </w:p>
    <w:p>
      <w:r>
        <w:t>https://tuyensinh247.com/u/leminhthang05.html?cat_id=288</w:t>
      </w:r>
    </w:p>
    <w:p>
      <w:r>
        <w:t>https://tuyensinh247.com/u/leminhthang05.html?cat_id=326</w:t>
      </w:r>
    </w:p>
    <w:p>
      <w:r>
        <w:t>https://tuyensinh247.com/u/leminhthang05.html?cat_id=343</w:t>
      </w:r>
    </w:p>
    <w:p>
      <w:r>
        <w:t>https://tuyensinh247.com/u/shin0901.html?cat_id=52</w:t>
      </w:r>
    </w:p>
    <w:p>
      <w:r>
        <w:t>https://tuyensinh247.com/u/shin0901.html?cat_id=154</w:t>
      </w:r>
    </w:p>
    <w:p>
      <w:r>
        <w:t>https://tuyensinh247.com/u/shin0901.html?cat_id=153</w:t>
      </w:r>
    </w:p>
    <w:p>
      <w:r>
        <w:t>https://tuyensinh247.com/u/shin0901.html?cat_id=65</w:t>
      </w:r>
    </w:p>
    <w:p>
      <w:r>
        <w:t>https://tuyensinh247.com/u/shin0901.html?cat_id=222</w:t>
      </w:r>
    </w:p>
    <w:p>
      <w:r>
        <w:t>https://tuyensinh247.com/u/shin0901.html?cat_id=224</w:t>
      </w:r>
    </w:p>
    <w:p>
      <w:r>
        <w:t>https://tuyensinh247.com/u/shin0901.html?cat_id=226</w:t>
      </w:r>
    </w:p>
    <w:p>
      <w:r>
        <w:t>https://tuyensinh247.com/u/shin0901.html?cat_id=271</w:t>
      </w:r>
    </w:p>
    <w:p>
      <w:r>
        <w:t>https://tuyensinh247.com/u/shin0901.html?cat_id=309</w:t>
      </w:r>
    </w:p>
    <w:p>
      <w:r>
        <w:t>https://tuyensinh247.com/u/shin0901.html?cat_id=288</w:t>
      </w:r>
    </w:p>
    <w:p>
      <w:r>
        <w:t>https://tuyensinh247.com/u/shin0901.html?cat_id=326</w:t>
      </w:r>
    </w:p>
    <w:p>
      <w:r>
        <w:t>https://tuyensinh247.com/u/shin0901.html?cat_id=343</w:t>
      </w:r>
    </w:p>
    <w:p>
      <w:r>
        <w:t>https://tuyensinh247.com/u/namdang845.html?cat_id=52</w:t>
      </w:r>
    </w:p>
    <w:p>
      <w:r>
        <w:t>https://tuyensinh247.com/u/namdang845.html?cat_id=154</w:t>
      </w:r>
    </w:p>
    <w:p>
      <w:r>
        <w:t>https://tuyensinh247.com/u/namdang845.html?cat_id=153</w:t>
      </w:r>
    </w:p>
    <w:p>
      <w:r>
        <w:t>https://tuyensinh247.com/u/namdang845.html?cat_id=65</w:t>
      </w:r>
    </w:p>
    <w:p>
      <w:r>
        <w:t>https://tuyensinh247.com/u/namdang845.html?cat_id=222</w:t>
      </w:r>
    </w:p>
    <w:p>
      <w:r>
        <w:t>https://tuyensinh247.com/u/namdang845.html?cat_id=224</w:t>
      </w:r>
    </w:p>
    <w:p>
      <w:r>
        <w:t>https://tuyensinh247.com/u/namdang845.html?cat_id=226</w:t>
      </w:r>
    </w:p>
    <w:p>
      <w:r>
        <w:t>https://tuyensinh247.com/u/namdang845.html?cat_id=271</w:t>
      </w:r>
    </w:p>
    <w:p>
      <w:r>
        <w:t>https://tuyensinh247.com/u/namdang845.html?cat_id=309</w:t>
      </w:r>
    </w:p>
    <w:p>
      <w:r>
        <w:t>https://tuyensinh247.com/u/namdang845.html?cat_id=288</w:t>
      </w:r>
    </w:p>
    <w:p>
      <w:r>
        <w:t>https://tuyensinh247.com/u/namdang845.html?cat_id=326</w:t>
      </w:r>
    </w:p>
    <w:p>
      <w:r>
        <w:t>https://tuyensinh247.com/u/namdang845.html?cat_id=343</w:t>
      </w:r>
    </w:p>
    <w:p>
      <w:r>
        <w:t>https://tuyensinh247.com/u/houyentam2008.html?cat_id=52</w:t>
      </w:r>
    </w:p>
    <w:p>
      <w:r>
        <w:t>https://tuyensinh247.com/u/houyentam2008.html?cat_id=154</w:t>
      </w:r>
    </w:p>
    <w:p>
      <w:r>
        <w:t>https://tuyensinh247.com/u/houyentam2008.html?cat_id=153</w:t>
      </w:r>
    </w:p>
    <w:p>
      <w:r>
        <w:t>https://tuyensinh247.com/u/houyentam2008.html?cat_id=65</w:t>
      </w:r>
    </w:p>
    <w:p>
      <w:r>
        <w:t>https://tuyensinh247.com/u/houyentam2008.html?cat_id=222</w:t>
      </w:r>
    </w:p>
    <w:p>
      <w:r>
        <w:t>https://tuyensinh247.com/u/houyentam2008.html?cat_id=224</w:t>
      </w:r>
    </w:p>
    <w:p>
      <w:r>
        <w:t>https://tuyensinh247.com/u/houyentam2008.html?cat_id=226</w:t>
      </w:r>
    </w:p>
    <w:p>
      <w:r>
        <w:t>https://tuyensinh247.com/u/houyentam2008.html?cat_id=271</w:t>
      </w:r>
    </w:p>
    <w:p>
      <w:r>
        <w:t>https://tuyensinh247.com/u/houyentam2008.html?cat_id=309</w:t>
      </w:r>
    </w:p>
    <w:p>
      <w:r>
        <w:t>https://tuyensinh247.com/u/houyentam2008.html?cat_id=288</w:t>
      </w:r>
    </w:p>
    <w:p>
      <w:r>
        <w:t>https://tuyensinh247.com/u/houyentam2008.html?cat_id=326</w:t>
      </w:r>
    </w:p>
    <w:p>
      <w:r>
        <w:t>https://tuyensinh247.com/u/houyentam2008.html?cat_id=343</w:t>
      </w:r>
    </w:p>
    <w:p>
      <w:r>
        <w:t>https://tuyensinh247.com/u/ngocson2020.html?cat_id=52</w:t>
      </w:r>
    </w:p>
    <w:p>
      <w:r>
        <w:t>https://tuyensinh247.com/u/ngocson2020.html?cat_id=154</w:t>
      </w:r>
    </w:p>
    <w:p>
      <w:r>
        <w:t>https://tuyensinh247.com/u/ngocson2020.html?cat_id=153</w:t>
      </w:r>
    </w:p>
    <w:p>
      <w:r>
        <w:t>https://tuyensinh247.com/u/ngocson2020.html?cat_id=65</w:t>
      </w:r>
    </w:p>
    <w:p>
      <w:r>
        <w:t>https://tuyensinh247.com/u/ngocson2020.html?cat_id=222</w:t>
      </w:r>
    </w:p>
    <w:p>
      <w:r>
        <w:t>https://tuyensinh247.com/u/ngocson2020.html?cat_id=224</w:t>
      </w:r>
    </w:p>
    <w:p>
      <w:r>
        <w:t>https://tuyensinh247.com/u/ngocson2020.html?cat_id=226</w:t>
      </w:r>
    </w:p>
    <w:p>
      <w:r>
        <w:t>https://tuyensinh247.com/u/ngocson2020.html?cat_id=271</w:t>
      </w:r>
    </w:p>
    <w:p>
      <w:r>
        <w:t>https://tuyensinh247.com/u/ngocson2020.html?cat_id=309</w:t>
      </w:r>
    </w:p>
    <w:p>
      <w:r>
        <w:t>https://tuyensinh247.com/u/ngocson2020.html?cat_id=288</w:t>
      </w:r>
    </w:p>
    <w:p>
      <w:r>
        <w:t>https://tuyensinh247.com/u/ngocson2020.html?cat_id=326</w:t>
      </w:r>
    </w:p>
    <w:p>
      <w:r>
        <w:t>https://tuyensinh247.com/u/ngocson2020.html?cat_id=343</w:t>
      </w:r>
    </w:p>
    <w:p>
      <w:r>
        <w:t>https://tuyensinh247.com/u/vuhungminh.html?cat_id=52</w:t>
      </w:r>
    </w:p>
    <w:p>
      <w:r>
        <w:t>https://tuyensinh247.com/u/vuhungminh.html?cat_id=154</w:t>
      </w:r>
    </w:p>
    <w:p>
      <w:r>
        <w:t>https://tuyensinh247.com/u/vuhungminh.html?cat_id=153</w:t>
      </w:r>
    </w:p>
    <w:p>
      <w:r>
        <w:t>https://tuyensinh247.com/u/vuhungminh.html?cat_id=65</w:t>
      </w:r>
    </w:p>
    <w:p>
      <w:r>
        <w:t>https://tuyensinh247.com/u/vuhungminh.html?cat_id=222</w:t>
      </w:r>
    </w:p>
    <w:p>
      <w:r>
        <w:t>https://tuyensinh247.com/u/vuhungminh.html?cat_id=224</w:t>
      </w:r>
    </w:p>
    <w:p>
      <w:r>
        <w:t>https://tuyensinh247.com/u/vuhungminh.html?cat_id=226</w:t>
      </w:r>
    </w:p>
    <w:p>
      <w:r>
        <w:t>https://tuyensinh247.com/u/vuhungminh.html?cat_id=271</w:t>
      </w:r>
    </w:p>
    <w:p>
      <w:r>
        <w:t>https://tuyensinh247.com/u/vuhungminh.html?cat_id=309</w:t>
      </w:r>
    </w:p>
    <w:p>
      <w:r>
        <w:t>https://tuyensinh247.com/u/vuhungminh.html?cat_id=288</w:t>
      </w:r>
    </w:p>
    <w:p>
      <w:r>
        <w:t>https://tuyensinh247.com/u/vuhungminh.html?cat_id=326</w:t>
      </w:r>
    </w:p>
    <w:p>
      <w:r>
        <w:t>https://tuyensinh247.com/u/vuhungminh.html?cat_id=343</w:t>
      </w:r>
    </w:p>
    <w:p>
      <w:r>
        <w:t>https://tuyensinh247.com/u/minhden18092008.html?cat_id=52</w:t>
      </w:r>
    </w:p>
    <w:p>
      <w:r>
        <w:t>https://tuyensinh247.com/u/minhden18092008.html?cat_id=154</w:t>
      </w:r>
    </w:p>
    <w:p>
      <w:r>
        <w:t>https://tuyensinh247.com/u/minhden18092008.html?cat_id=153</w:t>
      </w:r>
    </w:p>
    <w:p>
      <w:r>
        <w:t>https://tuyensinh247.com/u/minhden18092008.html?cat_id=65</w:t>
      </w:r>
    </w:p>
    <w:p>
      <w:r>
        <w:t>https://tuyensinh247.com/u/minhden18092008.html?cat_id=222</w:t>
      </w:r>
    </w:p>
    <w:p>
      <w:r>
        <w:t>https://tuyensinh247.com/u/minhden18092008.html?cat_id=224</w:t>
      </w:r>
    </w:p>
    <w:p>
      <w:r>
        <w:t>https://tuyensinh247.com/u/minhden18092008.html?cat_id=226</w:t>
      </w:r>
    </w:p>
    <w:p>
      <w:r>
        <w:t>https://tuyensinh247.com/u/minhden18092008.html?cat_id=271</w:t>
      </w:r>
    </w:p>
    <w:p>
      <w:r>
        <w:t>https://tuyensinh247.com/u/minhden18092008.html?cat_id=309</w:t>
      </w:r>
    </w:p>
    <w:p>
      <w:r>
        <w:t>https://tuyensinh247.com/u/minhden18092008.html?cat_id=288</w:t>
      </w:r>
    </w:p>
    <w:p>
      <w:r>
        <w:t>https://tuyensinh247.com/u/minhden18092008.html?cat_id=326</w:t>
      </w:r>
    </w:p>
    <w:p>
      <w:r>
        <w:t>https://tuyensinh247.com/u/minhden18092008.html?cat_id=343</w:t>
      </w:r>
    </w:p>
    <w:p>
      <w:r>
        <w:t>https://tuyensinh247.com/u/linh2008.html?cat_id=52</w:t>
      </w:r>
    </w:p>
    <w:p>
      <w:r>
        <w:t>https://tuyensinh247.com/u/linh2008.html?cat_id=154</w:t>
      </w:r>
    </w:p>
    <w:p>
      <w:r>
        <w:t>https://tuyensinh247.com/u/linh2008.html?cat_id=153</w:t>
      </w:r>
    </w:p>
    <w:p>
      <w:r>
        <w:t>https://tuyensinh247.com/u/linh2008.html?cat_id=65</w:t>
      </w:r>
    </w:p>
    <w:p>
      <w:r>
        <w:t>https://tuyensinh247.com/u/linh2008.html?cat_id=222</w:t>
      </w:r>
    </w:p>
    <w:p>
      <w:r>
        <w:t>https://tuyensinh247.com/u/linh2008.html?cat_id=224</w:t>
      </w:r>
    </w:p>
    <w:p>
      <w:r>
        <w:t>https://tuyensinh247.com/u/linh2008.html?cat_id=226</w:t>
      </w:r>
    </w:p>
    <w:p>
      <w:r>
        <w:t>https://tuyensinh247.com/u/linh2008.html?cat_id=271</w:t>
      </w:r>
    </w:p>
    <w:p>
      <w:r>
        <w:t>https://tuyensinh247.com/u/linh2008.html?cat_id=309</w:t>
      </w:r>
    </w:p>
    <w:p>
      <w:r>
        <w:t>https://tuyensinh247.com/u/linh2008.html?cat_id=288</w:t>
      </w:r>
    </w:p>
    <w:p>
      <w:r>
        <w:t>https://tuyensinh247.com/u/linh2008.html?cat_id=326</w:t>
      </w:r>
    </w:p>
    <w:p>
      <w:r>
        <w:t>https://tuyensinh247.com/u/linh2008.html?cat_id=343</w:t>
      </w:r>
    </w:p>
    <w:p>
      <w:r>
        <w:t>https://tuyensinh247.com/u/vinhmeo19.html?cat_id=52</w:t>
      </w:r>
    </w:p>
    <w:p>
      <w:r>
        <w:t>https://tuyensinh247.com/u/vinhmeo19.html?cat_id=154</w:t>
      </w:r>
    </w:p>
    <w:p>
      <w:r>
        <w:t>https://tuyensinh247.com/u/vinhmeo19.html?cat_id=153</w:t>
      </w:r>
    </w:p>
    <w:p>
      <w:r>
        <w:t>https://tuyensinh247.com/u/vinhmeo19.html?cat_id=65</w:t>
      </w:r>
    </w:p>
    <w:p>
      <w:r>
        <w:t>https://tuyensinh247.com/u/vinhmeo19.html?cat_id=222</w:t>
      </w:r>
    </w:p>
    <w:p>
      <w:r>
        <w:t>https://tuyensinh247.com/u/vinhmeo19.html?cat_id=224</w:t>
      </w:r>
    </w:p>
    <w:p>
      <w:r>
        <w:t>https://tuyensinh247.com/u/vinhmeo19.html?cat_id=226</w:t>
      </w:r>
    </w:p>
    <w:p>
      <w:r>
        <w:t>https://tuyensinh247.com/u/vinhmeo19.html?cat_id=271</w:t>
      </w:r>
    </w:p>
    <w:p>
      <w:r>
        <w:t>https://tuyensinh247.com/u/vinhmeo19.html?cat_id=309</w:t>
      </w:r>
    </w:p>
    <w:p>
      <w:r>
        <w:t>https://tuyensinh247.com/u/vinhmeo19.html?cat_id=288</w:t>
      </w:r>
    </w:p>
    <w:p>
      <w:r>
        <w:t>https://tuyensinh247.com/u/vinhmeo19.html?cat_id=326</w:t>
      </w:r>
    </w:p>
    <w:p>
      <w:r>
        <w:t>https://tuyensinh247.com/u/vinhmeo19.html?cat_id=343</w:t>
      </w:r>
    </w:p>
    <w:p>
      <w:r>
        <w:t>https://tuyensinh247.com/u/dosach.html?cat_id=52</w:t>
      </w:r>
    </w:p>
    <w:p>
      <w:r>
        <w:t>https://tuyensinh247.com/u/dosach.html?cat_id=154</w:t>
      </w:r>
    </w:p>
    <w:p>
      <w:r>
        <w:t>https://tuyensinh247.com/u/dosach.html?cat_id=153</w:t>
      </w:r>
    </w:p>
    <w:p>
      <w:r>
        <w:t>https://tuyensinh247.com/u/dosach.html?cat_id=65</w:t>
      </w:r>
    </w:p>
    <w:p>
      <w:r>
        <w:t>https://tuyensinh247.com/u/dosach.html?cat_id=222</w:t>
      </w:r>
    </w:p>
    <w:p>
      <w:r>
        <w:t>https://tuyensinh247.com/u/dosach.html?cat_id=224</w:t>
      </w:r>
    </w:p>
    <w:p>
      <w:r>
        <w:t>https://tuyensinh247.com/u/dosach.html?cat_id=226</w:t>
      </w:r>
    </w:p>
    <w:p>
      <w:r>
        <w:t>https://tuyensinh247.com/u/dosach.html?cat_id=271</w:t>
      </w:r>
    </w:p>
    <w:p>
      <w:r>
        <w:t>https://tuyensinh247.com/u/dosach.html?cat_id=309</w:t>
      </w:r>
    </w:p>
    <w:p>
      <w:r>
        <w:t>https://tuyensinh247.com/u/dosach.html?cat_id=288</w:t>
      </w:r>
    </w:p>
    <w:p>
      <w:r>
        <w:t>https://tuyensinh247.com/u/dosach.html?cat_id=326</w:t>
      </w:r>
    </w:p>
    <w:p>
      <w:r>
        <w:t>https://tuyensinh247.com/u/dosach.html?cat_id=343</w:t>
      </w:r>
    </w:p>
    <w:p>
      <w:r>
        <w:t>https://tuyensinh247.com/u/baoduy2372008.html?cat_id=52</w:t>
      </w:r>
    </w:p>
    <w:p>
      <w:r>
        <w:t>https://tuyensinh247.com/u/baoduy2372008.html?cat_id=154</w:t>
      </w:r>
    </w:p>
    <w:p>
      <w:r>
        <w:t>https://tuyensinh247.com/u/baoduy2372008.html?cat_id=153</w:t>
      </w:r>
    </w:p>
    <w:p>
      <w:r>
        <w:t>https://tuyensinh247.com/u/baoduy2372008.html?cat_id=65</w:t>
      </w:r>
    </w:p>
    <w:p>
      <w:r>
        <w:t>https://tuyensinh247.com/u/baoduy2372008.html?cat_id=222</w:t>
      </w:r>
    </w:p>
    <w:p>
      <w:r>
        <w:t>https://tuyensinh247.com/u/baoduy2372008.html?cat_id=224</w:t>
      </w:r>
    </w:p>
    <w:p>
      <w:r>
        <w:t>https://tuyensinh247.com/u/baoduy2372008.html?cat_id=226</w:t>
      </w:r>
    </w:p>
    <w:p>
      <w:r>
        <w:t>https://tuyensinh247.com/u/baoduy2372008.html?cat_id=271</w:t>
      </w:r>
    </w:p>
    <w:p>
      <w:r>
        <w:t>https://tuyensinh247.com/u/baoduy2372008.html?cat_id=309</w:t>
      </w:r>
    </w:p>
    <w:p>
      <w:r>
        <w:t>https://tuyensinh247.com/u/baoduy2372008.html?cat_id=288</w:t>
      </w:r>
    </w:p>
    <w:p>
      <w:r>
        <w:t>https://tuyensinh247.com/u/baoduy2372008.html?cat_id=326</w:t>
      </w:r>
    </w:p>
    <w:p>
      <w:r>
        <w:t>https://tuyensinh247.com/u/baoduy2372008.html?cat_id=343</w:t>
      </w:r>
    </w:p>
    <w:p>
      <w:r>
        <w:t>https://tuyensinh247.com/u/gianhi61.html?cat_id=52</w:t>
      </w:r>
    </w:p>
    <w:p>
      <w:r>
        <w:t>https://tuyensinh247.com/u/gianhi61.html?cat_id=154</w:t>
      </w:r>
    </w:p>
    <w:p>
      <w:r>
        <w:t>https://tuyensinh247.com/u/gianhi61.html?cat_id=153</w:t>
      </w:r>
    </w:p>
    <w:p>
      <w:r>
        <w:t>https://tuyensinh247.com/u/gianhi61.html?cat_id=65</w:t>
      </w:r>
    </w:p>
    <w:p>
      <w:r>
        <w:t>https://tuyensinh247.com/u/gianhi61.html?cat_id=222</w:t>
      </w:r>
    </w:p>
    <w:p>
      <w:r>
        <w:t>https://tuyensinh247.com/u/gianhi61.html?cat_id=224</w:t>
      </w:r>
    </w:p>
    <w:p>
      <w:r>
        <w:t>https://tuyensinh247.com/u/gianhi61.html?cat_id=226</w:t>
      </w:r>
    </w:p>
    <w:p>
      <w:r>
        <w:t>https://tuyensinh247.com/u/gianhi61.html?cat_id=271</w:t>
      </w:r>
    </w:p>
    <w:p>
      <w:r>
        <w:t>https://tuyensinh247.com/u/gianhi61.html?cat_id=309</w:t>
      </w:r>
    </w:p>
    <w:p>
      <w:r>
        <w:t>https://tuyensinh247.com/u/gianhi61.html?cat_id=288</w:t>
      </w:r>
    </w:p>
    <w:p>
      <w:r>
        <w:t>https://tuyensinh247.com/u/gianhi61.html?cat_id=326</w:t>
      </w:r>
    </w:p>
    <w:p>
      <w:r>
        <w:t>https://tuyensinh247.com/u/gianhi61.html?cat_id=343</w:t>
      </w:r>
    </w:p>
    <w:p>
      <w:r>
        <w:t>https://tuyensinh247.com/u/donamlop6b.html?cat_id=52</w:t>
      </w:r>
    </w:p>
    <w:p>
      <w:r>
        <w:t>https://tuyensinh247.com/u/donamlop6b.html?cat_id=154</w:t>
      </w:r>
    </w:p>
    <w:p>
      <w:r>
        <w:t>https://tuyensinh247.com/u/donamlop6b.html?cat_id=153</w:t>
      </w:r>
    </w:p>
    <w:p>
      <w:r>
        <w:t>https://tuyensinh247.com/u/donamlop6b.html?cat_id=65</w:t>
      </w:r>
    </w:p>
    <w:p>
      <w:r>
        <w:t>https://tuyensinh247.com/u/donamlop6b.html?cat_id=222</w:t>
      </w:r>
    </w:p>
    <w:p>
      <w:r>
        <w:t>https://tuyensinh247.com/u/donamlop6b.html?cat_id=224</w:t>
      </w:r>
    </w:p>
    <w:p>
      <w:r>
        <w:t>https://tuyensinh247.com/u/donamlop6b.html?cat_id=226</w:t>
      </w:r>
    </w:p>
    <w:p>
      <w:r>
        <w:t>https://tuyensinh247.com/u/donamlop6b.html?cat_id=271</w:t>
      </w:r>
    </w:p>
    <w:p>
      <w:r>
        <w:t>https://tuyensinh247.com/u/donamlop6b.html?cat_id=309</w:t>
      </w:r>
    </w:p>
    <w:p>
      <w:r>
        <w:t>https://tuyensinh247.com/u/donamlop6b.html?cat_id=288</w:t>
      </w:r>
    </w:p>
    <w:p>
      <w:r>
        <w:t>https://tuyensinh247.com/u/donamlop6b.html?cat_id=326</w:t>
      </w:r>
    </w:p>
    <w:p>
      <w:r>
        <w:t>https://tuyensinh247.com/u/donamlop6b.html?cat_id=343</w:t>
      </w:r>
    </w:p>
    <w:p>
      <w:r>
        <w:t>https://tuyensinh247.com/u/phamquocnamphoan.html?cat_id=52</w:t>
      </w:r>
    </w:p>
    <w:p>
      <w:r>
        <w:t>https://tuyensinh247.com/u/phamquocnamphoan.html?cat_id=154</w:t>
      </w:r>
    </w:p>
    <w:p>
      <w:r>
        <w:t>https://tuyensinh247.com/u/phamquocnamphoan.html?cat_id=153</w:t>
      </w:r>
    </w:p>
    <w:p>
      <w:r>
        <w:t>https://tuyensinh247.com/u/phamquocnamphoan.html?cat_id=65</w:t>
      </w:r>
    </w:p>
    <w:p>
      <w:r>
        <w:t>https://tuyensinh247.com/u/phamquocnamphoan.html?cat_id=222</w:t>
      </w:r>
    </w:p>
    <w:p>
      <w:r>
        <w:t>https://tuyensinh247.com/u/phamquocnamphoan.html?cat_id=224</w:t>
      </w:r>
    </w:p>
    <w:p>
      <w:r>
        <w:t>https://tuyensinh247.com/u/phamquocnamphoan.html?cat_id=226</w:t>
      </w:r>
    </w:p>
    <w:p>
      <w:r>
        <w:t>https://tuyensinh247.com/u/phamquocnamphoan.html?cat_id=271</w:t>
      </w:r>
    </w:p>
    <w:p>
      <w:r>
        <w:t>https://tuyensinh247.com/u/phamquocnamphoan.html?cat_id=309</w:t>
      </w:r>
    </w:p>
    <w:p>
      <w:r>
        <w:t>https://tuyensinh247.com/u/phamquocnamphoan.html?cat_id=288</w:t>
      </w:r>
    </w:p>
    <w:p>
      <w:r>
        <w:t>https://tuyensinh247.com/u/phamquocnamphoan.html?cat_id=326</w:t>
      </w:r>
    </w:p>
    <w:p>
      <w:r>
        <w:t>https://tuyensinh247.com/u/phamquocnamphoan.html?cat_id=343</w:t>
      </w:r>
    </w:p>
    <w:p>
      <w:r>
        <w:t>https://tuyensinh247.com/u/nhatminhlp.html?cat_id=52</w:t>
      </w:r>
    </w:p>
    <w:p>
      <w:r>
        <w:t>https://tuyensinh247.com/u/nhatminhlp.html?cat_id=154</w:t>
      </w:r>
    </w:p>
    <w:p>
      <w:r>
        <w:t>https://tuyensinh247.com/u/nhatminhlp.html?cat_id=153</w:t>
      </w:r>
    </w:p>
    <w:p>
      <w:r>
        <w:t>https://tuyensinh247.com/u/nhatminhlp.html?cat_id=65</w:t>
      </w:r>
    </w:p>
    <w:p>
      <w:r>
        <w:t>https://tuyensinh247.com/u/nhatminhlp.html?cat_id=222</w:t>
      </w:r>
    </w:p>
    <w:p>
      <w:r>
        <w:t>https://tuyensinh247.com/u/nhatminhlp.html?cat_id=224</w:t>
      </w:r>
    </w:p>
    <w:p>
      <w:r>
        <w:t>https://tuyensinh247.com/u/nhatminhlp.html?cat_id=226</w:t>
      </w:r>
    </w:p>
    <w:p>
      <w:r>
        <w:t>https://tuyensinh247.com/u/nhatminhlp.html?cat_id=271</w:t>
      </w:r>
    </w:p>
    <w:p>
      <w:r>
        <w:t>https://tuyensinh247.com/u/nhatminhlp.html?cat_id=309</w:t>
      </w:r>
    </w:p>
    <w:p>
      <w:r>
        <w:t>https://tuyensinh247.com/u/nhatminhlp.html?cat_id=288</w:t>
      </w:r>
    </w:p>
    <w:p>
      <w:r>
        <w:t>https://tuyensinh247.com/u/nhatminhlp.html?cat_id=326</w:t>
      </w:r>
    </w:p>
    <w:p>
      <w:r>
        <w:t>https://tuyensinh247.com/u/nhatminhlp.html?cat_id=343</w:t>
      </w:r>
    </w:p>
    <w:p>
      <w:r>
        <w:t>https://tuyensinh247.com/u/dinhgiahuy.html?cat_id=52</w:t>
      </w:r>
    </w:p>
    <w:p>
      <w:r>
        <w:t>https://tuyensinh247.com/u/dinhgiahuy.html?cat_id=154</w:t>
      </w:r>
    </w:p>
    <w:p>
      <w:r>
        <w:t>https://tuyensinh247.com/u/dinhgiahuy.html?cat_id=153</w:t>
      </w:r>
    </w:p>
    <w:p>
      <w:r>
        <w:t>https://tuyensinh247.com/u/dinhgiahuy.html?cat_id=65</w:t>
      </w:r>
    </w:p>
    <w:p>
      <w:r>
        <w:t>https://tuyensinh247.com/u/dinhgiahuy.html?cat_id=222</w:t>
      </w:r>
    </w:p>
    <w:p>
      <w:r>
        <w:t>https://tuyensinh247.com/u/dinhgiahuy.html?cat_id=224</w:t>
      </w:r>
    </w:p>
    <w:p>
      <w:r>
        <w:t>https://tuyensinh247.com/u/dinhgiahuy.html?cat_id=226</w:t>
      </w:r>
    </w:p>
    <w:p>
      <w:r>
        <w:t>https://tuyensinh247.com/u/dinhgiahuy.html?cat_id=271</w:t>
      </w:r>
    </w:p>
    <w:p>
      <w:r>
        <w:t>https://tuyensinh247.com/u/dinhgiahuy.html?cat_id=309</w:t>
      </w:r>
    </w:p>
    <w:p>
      <w:r>
        <w:t>https://tuyensinh247.com/u/dinhgiahuy.html?cat_id=288</w:t>
      </w:r>
    </w:p>
    <w:p>
      <w:r>
        <w:t>https://tuyensinh247.com/u/dinhgiahuy.html?cat_id=326</w:t>
      </w:r>
    </w:p>
    <w:p>
      <w:r>
        <w:t>https://tuyensinh247.com/u/dinhgiahuy.html?cat_id=343</w:t>
      </w:r>
    </w:p>
    <w:p>
      <w:r>
        <w:t>https://tuyensinh247.com/u/dangkimoanh427.html?cat_id=52</w:t>
      </w:r>
    </w:p>
    <w:p>
      <w:r>
        <w:t>https://tuyensinh247.com/u/dangkimoanh427.html?cat_id=154</w:t>
      </w:r>
    </w:p>
    <w:p>
      <w:r>
        <w:t>https://tuyensinh247.com/u/dangkimoanh427.html?cat_id=153</w:t>
      </w:r>
    </w:p>
    <w:p>
      <w:r>
        <w:t>https://tuyensinh247.com/u/dangkimoanh427.html?cat_id=65</w:t>
      </w:r>
    </w:p>
    <w:p>
      <w:r>
        <w:t>https://tuyensinh247.com/u/dangkimoanh427.html?cat_id=222</w:t>
      </w:r>
    </w:p>
    <w:p>
      <w:r>
        <w:t>https://tuyensinh247.com/u/dangkimoanh427.html?cat_id=224</w:t>
      </w:r>
    </w:p>
    <w:p>
      <w:r>
        <w:t>https://tuyensinh247.com/u/dangkimoanh427.html?cat_id=226</w:t>
      </w:r>
    </w:p>
    <w:p>
      <w:r>
        <w:t>https://tuyensinh247.com/u/dangkimoanh427.html?cat_id=271</w:t>
      </w:r>
    </w:p>
    <w:p>
      <w:r>
        <w:t>https://tuyensinh247.com/u/dangkimoanh427.html?cat_id=309</w:t>
      </w:r>
    </w:p>
    <w:p>
      <w:r>
        <w:t>https://tuyensinh247.com/u/dangkimoanh427.html?cat_id=288</w:t>
      </w:r>
    </w:p>
    <w:p>
      <w:r>
        <w:t>https://tuyensinh247.com/u/dangkimoanh427.html?cat_id=326</w:t>
      </w:r>
    </w:p>
    <w:p>
      <w:r>
        <w:t>https://tuyensinh247.com/u/dangkimoanh427.html?cat_id=343</w:t>
      </w:r>
    </w:p>
    <w:p>
      <w:r>
        <w:t>https://tuyensinh247.com/bai-giang-unit-1-getting-started-tieng-anh-6-moi-v60749.html</w:t>
      </w:r>
    </w:p>
    <w:p>
      <w:r>
        <w:t>https://tuyensinh247.com/bai-giang-gioi-thieu-khoa-tieng-anh-chuong-trinh-sgk-i-learn-smart-world-6-moi-v61217.html</w:t>
      </w:r>
    </w:p>
    <w:p>
      <w:r>
        <w:t>https://tuyensinh247.com/bai-giang-gioi-thieu-khoa-tieng-anh-chuong-trinh-sgk-pearson-moi-v60817.html</w:t>
      </w:r>
    </w:p>
    <w:p>
      <w:r>
        <w:t>https://tuyensinh247.com/bai-giang-unit-10-getting-started-tieng-anh-6-moi-v60800.html</w:t>
      </w:r>
    </w:p>
    <w:p>
      <w:r>
        <w:t>https://tuyensinh247.com/bai-giang-unit-7-vocabulary-and-listening-v61012.html</w:t>
      </w:r>
    </w:p>
    <w:p>
      <w:r>
        <w:t>https://tuyensinh247.com/bai-giang-review-32-unit-5-6-v61008.html</w:t>
      </w:r>
    </w:p>
    <w:p>
      <w:r>
        <w:t>https://tuyensinh247.com/bai-giang-unit-5-unit-opener-v63388.html</w:t>
      </w:r>
    </w:p>
    <w:p>
      <w:r>
        <w:t>https://tuyensinh247.com/bai-giang-unit-8-lesson-1-v61321.html</w:t>
      </w:r>
    </w:p>
    <w:p>
      <w:r>
        <w:t>https://tuyensinh247.com/bai-giang-unit-9-skills-1-tieng-anh-6-moi-ki-nang-noi-giam-tai-thanh-btvn-v60797.html</w:t>
      </w:r>
    </w:p>
    <w:p>
      <w:r>
        <w:t>https://tuyensinh247.com/bai-giang-unit-5-language-focus-2-v60995.html</w:t>
      </w:r>
    </w:p>
    <w:p>
      <w:r>
        <w:t>https://tuyensinh247.com/tieng-anh-6-sgk-pearson-co-mai-huong-k1815.html?publish=1</w:t>
      </w:r>
    </w:p>
    <w:p>
      <w:r>
        <w:t>https://tuyensinh247.com/bai-giang-huong-dan-luyen-phat-am-tieng-anh-v63434.html</w:t>
      </w:r>
    </w:p>
    <w:p>
      <w:r>
        <w:t>https://tuyensinh247.com/bai-giang-unit-3-communication-tieng-anh-6-moi-hs-tu-lam-v61870.html</w:t>
      </w:r>
    </w:p>
    <w:p>
      <w:r>
        <w:t>https://tuyensinh247.com/bai-giang-unit-4-a-closer-look-2-tieng-anh-6-moi-v60768.html</w:t>
      </w:r>
    </w:p>
    <w:p>
      <w:r>
        <w:t>https://tuyensinh247.com/bai-giang-unit-4-communication-tieng-anh-6-moi-hs-tu-lam-v61873.html</w:t>
      </w:r>
    </w:p>
    <w:p>
      <w:r>
        <w:t>https://tuyensinh247.com/bai-giang-review-2-language-v60781.html</w:t>
      </w:r>
    </w:p>
    <w:p>
      <w:r>
        <w:t>https://tuyensinh247.com/tieng-anh-6-sgk-i-learn-smart-world-co-ngoc-anh-k1823.html?publish=1</w:t>
      </w:r>
    </w:p>
    <w:p>
      <w:r>
        <w:t>https://tuyensinh247.com/bai-giang-huong-dan-luyen-phat-am-tieng-anh-v63436.html</w:t>
      </w:r>
    </w:p>
    <w:p>
      <w:r>
        <w:t>https://tuyensinh247.com/bai-giang-unit-1-lesson-1-v61222.html</w:t>
      </w:r>
    </w:p>
    <w:p>
      <w:r>
        <w:t>https://tuyensinh247.com/bai-giang-unit-2-lesson-3-v61236.html</w:t>
      </w:r>
    </w:p>
    <w:p>
      <w:r>
        <w:t>https://tuyensinh247.com/bai-giang-on-tap-ly-thuyet-giua-hk1-tieng-anh-6-moi-v61238.html</w:t>
      </w:r>
    </w:p>
    <w:p>
      <w:r>
        <w:t>https://tuyensinh247.com/bai-giang-unit-3-lesson-2-v61258.html</w:t>
      </w:r>
    </w:p>
    <w:p>
      <w:r>
        <w:t>https://tuyensinh247.com/bai-giang-on-tap-ly-thuyet-hk1-tieng-anh-6-moi-v61296.html</w:t>
      </w:r>
    </w:p>
    <w:p>
      <w:r>
        <w:t>https://tuyensinh247.com/bai-giang-unit-7-lesson-1-v61303.html</w:t>
      </w:r>
    </w:p>
    <w:p>
      <w:r>
        <w:t>https://tuyensinh247.com/tieng-anh-6-chuong-trinh-sgk-right-on-co-vu-thi-xuan-k1861.html?publish=1</w:t>
      </w:r>
    </w:p>
    <w:p>
      <w:r>
        <w:t>https://tuyensinh247.com/bai-giang-gioi-thieu-khoa-tieng-anh-6-chuong-trinh-sgk-right-on-moi-v63323.html</w:t>
      </w:r>
    </w:p>
    <w:p>
      <w:r>
        <w:t>https://tuyensinh247.com/bai-giang-unit-hello-lesson-1-v63325.html</w:t>
      </w:r>
    </w:p>
    <w:p>
      <w:r>
        <w:t>https://tuyensinh247.com/bai-giang-huong-dan-luyen-phat-am-tieng-anh-v63437.html</w:t>
      </w:r>
    </w:p>
    <w:p>
      <w:r>
        <w:t>https://tuyensinh247.com/bai-giang-unit-1-unit-opener-v63337.html</w:t>
      </w:r>
    </w:p>
    <w:p>
      <w:r>
        <w:t>https://tuyensinh247.com/tieng-anh-6-sgk-friends-plus-co-sinh-k1820.html?publish=1</w:t>
      </w:r>
    </w:p>
    <w:p>
      <w:r>
        <w:t>https://tuyensinh247.com/bai-giang-huong-dan-luyen-phat-am-tieng-anh-v63435.html</w:t>
      </w:r>
    </w:p>
    <w:p>
      <w:r>
        <w:t>https://tuyensinh247.com/bai-giang-gioi-thieu-khoa-tieng-anh-chuong-trinh-sgk-friends-plus-moi-v60946.html</w:t>
      </w:r>
    </w:p>
    <w:p>
      <w:r>
        <w:t>https://tuyensinh247.com/bai-giang-starter-unit-vocabulary-1-v60947.html</w:t>
      </w:r>
    </w:p>
    <w:p>
      <w:r>
        <w:t>https://tuyensinh247.com/bai-giang-unit-1-language-focus-2-v60959.html</w:t>
      </w:r>
    </w:p>
    <w:p>
      <w:r>
        <w:t>https://tuyensinh247.com/bai-giang-review-1-language-v60971.html</w:t>
      </w:r>
    </w:p>
    <w:p>
      <w:r>
        <w:t>https://tuyensinh247.com/bai-giang-unit-3-speaking-v60978.html</w:t>
      </w:r>
    </w:p>
    <w:p>
      <w:r>
        <w:t>https://tuyensinh247.com/bai-giang-unit-4-culture-digital-learning-v61903.html</w:t>
      </w:r>
    </w:p>
    <w:p>
      <w:r>
        <w:t>https://tuyensinh247.commailto:nopbai.tuyensinh247@gmail.com</w:t>
      </w:r>
    </w:p>
    <w:p>
      <w:r>
        <w:t>https://tuyensinh247.com/co-hoan-cac-san-pham-hoc-tap-tieng-anh-6-sgk-chuong-trinh-moi-k1868.html?publish=1</w:t>
      </w:r>
    </w:p>
    <w:p>
      <w:r>
        <w:t>https://tuyensinh247.com/bai-giang-gioi-thieu-khoa-hoc-v64217.html</w:t>
      </w:r>
    </w:p>
    <w:p>
      <w:r>
        <w:t>https://tuyensinh247.com/bai-giang-lesson-3-viet-thu-ke-ve-truong-cua-minh-v64219.html</w:t>
      </w:r>
    </w:p>
    <w:p>
      <w:r>
        <w:t>https://tuyensinh247.com/bai-giang-lesson-1-ve-va-thuyet-trinh-ve-ngoi-truong-cua-em-v64218.html</w:t>
      </w:r>
    </w:p>
    <w:p>
      <w:r>
        <w:t>https://tuyensinh247.com/bai-giang-lesson-2-so-do-tu-duy-tu-vung-chu-de-school-things-v64220.html</w:t>
      </w:r>
    </w:p>
    <w:p>
      <w:r>
        <w:t>https://tuyensinh247.com/bai-giang-lesson-4-thiet-ke-slide-thuyet-trinh-ve-truong-em-v64221.html</w:t>
      </w:r>
    </w:p>
    <w:p>
      <w:r>
        <w:t>https://tuyensinh247.com/bai-giang-lesson-5-mo-hinh-ve-truong-lop-em-va-thuyet-trinh-v64222.html</w:t>
      </w:r>
    </w:p>
    <w:p>
      <w:r>
        <w:t>https://tuyensinh247.com/bai-giang-lesson-6-video-gioi-thieu-lop-hoc-truong-hoc-cua-em-v64223.html</w:t>
      </w:r>
    </w:p>
    <w:p>
      <w:r>
        <w:t>https://tuyensinh247.com/bai-giang-lesson-7-phong-van-ve-ngoi-truong-cua-em-v64224.html</w:t>
      </w:r>
    </w:p>
    <w:p>
      <w:r>
        <w:t>https://tuyensinh247.com/u/tranvietcuong2010.html?cat_id=52</w:t>
      </w:r>
    </w:p>
    <w:p>
      <w:r>
        <w:t>https://tuyensinh247.com/u/tranvietcuong2010.html?cat_id=154</w:t>
      </w:r>
    </w:p>
    <w:p>
      <w:r>
        <w:t>https://tuyensinh247.com/u/tranvietcuong2010.html?cat_id=153</w:t>
      </w:r>
    </w:p>
    <w:p>
      <w:r>
        <w:t>https://tuyensinh247.com/u/tranvietcuong2010.html?cat_id=65</w:t>
      </w:r>
    </w:p>
    <w:p>
      <w:r>
        <w:t>https://tuyensinh247.com/u/tranvietcuong2010.html?cat_id=222</w:t>
      </w:r>
    </w:p>
    <w:p>
      <w:r>
        <w:t>https://tuyensinh247.com/u/tranvietcuong2010.html?cat_id=224</w:t>
      </w:r>
    </w:p>
    <w:p>
      <w:r>
        <w:t>https://tuyensinh247.com/u/tranvietcuong2010.html?cat_id=226</w:t>
      </w:r>
    </w:p>
    <w:p>
      <w:r>
        <w:t>https://tuyensinh247.com/u/tranvietcuong2010.html?cat_id=271</w:t>
      </w:r>
    </w:p>
    <w:p>
      <w:r>
        <w:t>https://tuyensinh247.com/u/tranvietcuong2010.html?cat_id=309</w:t>
      </w:r>
    </w:p>
    <w:p>
      <w:r>
        <w:t>https://tuyensinh247.com/u/tranvietcuong2010.html?cat_id=288</w:t>
      </w:r>
    </w:p>
    <w:p>
      <w:r>
        <w:t>https://tuyensinh247.com/u/tranvietcuong2010.html?cat_id=326</w:t>
      </w:r>
    </w:p>
    <w:p>
      <w:r>
        <w:t>https://tuyensinh247.com/u/tranvietcuong2010.html?cat_id=343</w:t>
      </w:r>
    </w:p>
    <w:p>
      <w:r>
        <w:t>https://tuyensinh247.com/u/nguyenhoanglinh2010.html?cat_id=52</w:t>
      </w:r>
    </w:p>
    <w:p>
      <w:r>
        <w:t>https://tuyensinh247.com/u/nguyenhoanglinh2010.html?cat_id=154</w:t>
      </w:r>
    </w:p>
    <w:p>
      <w:r>
        <w:t>https://tuyensinh247.com/u/nguyenhoanglinh2010.html?cat_id=153</w:t>
      </w:r>
    </w:p>
    <w:p>
      <w:r>
        <w:t>https://tuyensinh247.com/u/nguyenhoanglinh2010.html?cat_id=65</w:t>
      </w:r>
    </w:p>
    <w:p>
      <w:r>
        <w:t>https://tuyensinh247.com/u/nguyenhoanglinh2010.html?cat_id=222</w:t>
      </w:r>
    </w:p>
    <w:p>
      <w:r>
        <w:t>https://tuyensinh247.com/u/nguyenhoanglinh2010.html?cat_id=224</w:t>
      </w:r>
    </w:p>
    <w:p>
      <w:r>
        <w:t>https://tuyensinh247.com/u/nguyenhoanglinh2010.html?cat_id=226</w:t>
      </w:r>
    </w:p>
    <w:p>
      <w:r>
        <w:t>https://tuyensinh247.com/u/nguyenhoanglinh2010.html?cat_id=271</w:t>
      </w:r>
    </w:p>
    <w:p>
      <w:r>
        <w:t>https://tuyensinh247.com/u/nguyenhoanglinh2010.html?cat_id=309</w:t>
      </w:r>
    </w:p>
    <w:p>
      <w:r>
        <w:t>https://tuyensinh247.com/u/nguyenhoanglinh2010.html?cat_id=288</w:t>
      </w:r>
    </w:p>
    <w:p>
      <w:r>
        <w:t>https://tuyensinh247.com/u/nguyenhoanglinh2010.html?cat_id=326</w:t>
      </w:r>
    </w:p>
    <w:p>
      <w:r>
        <w:t>https://tuyensinh247.com/u/nguyenhoanglinh2010.html?cat_id=343</w:t>
      </w:r>
    </w:p>
    <w:p>
      <w:r>
        <w:t>https://tuyensinh247.com/u/tynhong.html?cat_id=52</w:t>
      </w:r>
    </w:p>
    <w:p>
      <w:r>
        <w:t>https://tuyensinh247.com/u/tynhong.html?cat_id=154</w:t>
      </w:r>
    </w:p>
    <w:p>
      <w:r>
        <w:t>https://tuyensinh247.com/u/tynhong.html?cat_id=153</w:t>
      </w:r>
    </w:p>
    <w:p>
      <w:r>
        <w:t>https://tuyensinh247.com/u/tynhong.html?cat_id=65</w:t>
      </w:r>
    </w:p>
    <w:p>
      <w:r>
        <w:t>https://tuyensinh247.com/u/tynhong.html?cat_id=222</w:t>
      </w:r>
    </w:p>
    <w:p>
      <w:r>
        <w:t>https://tuyensinh247.com/u/tynhong.html?cat_id=224</w:t>
      </w:r>
    </w:p>
    <w:p>
      <w:r>
        <w:t>https://tuyensinh247.com/u/tynhong.html?cat_id=226</w:t>
      </w:r>
    </w:p>
    <w:p>
      <w:r>
        <w:t>https://tuyensinh247.com/u/tynhong.html?cat_id=271</w:t>
      </w:r>
    </w:p>
    <w:p>
      <w:r>
        <w:t>https://tuyensinh247.com/u/tynhong.html?cat_id=309</w:t>
      </w:r>
    </w:p>
    <w:p>
      <w:r>
        <w:t>https://tuyensinh247.com/u/tynhong.html?cat_id=288</w:t>
      </w:r>
    </w:p>
    <w:p>
      <w:r>
        <w:t>https://tuyensinh247.com/u/tynhong.html?cat_id=326</w:t>
      </w:r>
    </w:p>
    <w:p>
      <w:r>
        <w:t>https://tuyensinh247.com/u/tynhong.html?cat_id=343</w:t>
      </w:r>
    </w:p>
    <w:p>
      <w:r>
        <w:t>https://tuyensinh247.com/u/hohiennhan.html?cat_id=52</w:t>
      </w:r>
    </w:p>
    <w:p>
      <w:r>
        <w:t>https://tuyensinh247.com/u/hohiennhan.html?cat_id=154</w:t>
      </w:r>
    </w:p>
    <w:p>
      <w:r>
        <w:t>https://tuyensinh247.com/u/hohiennhan.html?cat_id=153</w:t>
      </w:r>
    </w:p>
    <w:p>
      <w:r>
        <w:t>https://tuyensinh247.com/u/hohiennhan.html?cat_id=65</w:t>
      </w:r>
    </w:p>
    <w:p>
      <w:r>
        <w:t>https://tuyensinh247.com/u/hohiennhan.html?cat_id=222</w:t>
      </w:r>
    </w:p>
    <w:p>
      <w:r>
        <w:t>https://tuyensinh247.com/u/hohiennhan.html?cat_id=224</w:t>
      </w:r>
    </w:p>
    <w:p>
      <w:r>
        <w:t>https://tuyensinh247.com/u/hohiennhan.html?cat_id=226</w:t>
      </w:r>
    </w:p>
    <w:p>
      <w:r>
        <w:t>https://tuyensinh247.com/u/hohiennhan.html?cat_id=271</w:t>
      </w:r>
    </w:p>
    <w:p>
      <w:r>
        <w:t>https://tuyensinh247.com/u/hohiennhan.html?cat_id=309</w:t>
      </w:r>
    </w:p>
    <w:p>
      <w:r>
        <w:t>https://tuyensinh247.com/u/hohiennhan.html?cat_id=288</w:t>
      </w:r>
    </w:p>
    <w:p>
      <w:r>
        <w:t>https://tuyensinh247.com/u/hohiennhan.html?cat_id=326</w:t>
      </w:r>
    </w:p>
    <w:p>
      <w:r>
        <w:t>https://tuyensinh247.com/u/hohiennhan.html?cat_id=343</w:t>
      </w:r>
    </w:p>
    <w:p>
      <w:r>
        <w:t>https://tuyensinh247.com/u/maibadao.html?cat_id=52</w:t>
      </w:r>
    </w:p>
    <w:p>
      <w:r>
        <w:t>https://tuyensinh247.com/u/maibadao.html?cat_id=154</w:t>
      </w:r>
    </w:p>
    <w:p>
      <w:r>
        <w:t>https://tuyensinh247.com/u/maibadao.html?cat_id=153</w:t>
      </w:r>
    </w:p>
    <w:p>
      <w:r>
        <w:t>https://tuyensinh247.com/u/maibadao.html?cat_id=65</w:t>
      </w:r>
    </w:p>
    <w:p>
      <w:r>
        <w:t>https://tuyensinh247.com/u/maibadao.html?cat_id=222</w:t>
      </w:r>
    </w:p>
    <w:p>
      <w:r>
        <w:t>https://tuyensinh247.com/u/maibadao.html?cat_id=224</w:t>
      </w:r>
    </w:p>
    <w:p>
      <w:r>
        <w:t>https://tuyensinh247.com/u/maibadao.html?cat_id=226</w:t>
      </w:r>
    </w:p>
    <w:p>
      <w:r>
        <w:t>https://tuyensinh247.com/u/maibadao.html?cat_id=271</w:t>
      </w:r>
    </w:p>
    <w:p>
      <w:r>
        <w:t>https://tuyensinh247.com/u/maibadao.html?cat_id=309</w:t>
      </w:r>
    </w:p>
    <w:p>
      <w:r>
        <w:t>https://tuyensinh247.com/u/maibadao.html?cat_id=288</w:t>
      </w:r>
    </w:p>
    <w:p>
      <w:r>
        <w:t>https://tuyensinh247.com/u/maibadao.html?cat_id=326</w:t>
      </w:r>
    </w:p>
    <w:p>
      <w:r>
        <w:t>https://tuyensinh247.com/u/maibadao.html?cat_id=343</w:t>
      </w:r>
    </w:p>
    <w:p>
      <w:r>
        <w:t>https://tuyensinh247.com/u/dung2811.html?cat_id=52</w:t>
      </w:r>
    </w:p>
    <w:p>
      <w:r>
        <w:t>https://tuyensinh247.com/u/dung2811.html?cat_id=154</w:t>
      </w:r>
    </w:p>
    <w:p>
      <w:r>
        <w:t>https://tuyensinh247.com/u/dung2811.html?cat_id=153</w:t>
      </w:r>
    </w:p>
    <w:p>
      <w:r>
        <w:t>https://tuyensinh247.com/u/dung2811.html?cat_id=65</w:t>
      </w:r>
    </w:p>
    <w:p>
      <w:r>
        <w:t>https://tuyensinh247.com/u/dung2811.html?cat_id=222</w:t>
      </w:r>
    </w:p>
    <w:p>
      <w:r>
        <w:t>https://tuyensinh247.com/u/dung2811.html?cat_id=224</w:t>
      </w:r>
    </w:p>
    <w:p>
      <w:r>
        <w:t>https://tuyensinh247.com/u/dung2811.html?cat_id=226</w:t>
      </w:r>
    </w:p>
    <w:p>
      <w:r>
        <w:t>https://tuyensinh247.com/u/dung2811.html?cat_id=271</w:t>
      </w:r>
    </w:p>
    <w:p>
      <w:r>
        <w:t>https://tuyensinh247.com/u/dung2811.html?cat_id=309</w:t>
      </w:r>
    </w:p>
    <w:p>
      <w:r>
        <w:t>https://tuyensinh247.com/u/dung2811.html?cat_id=288</w:t>
      </w:r>
    </w:p>
    <w:p>
      <w:r>
        <w:t>https://tuyensinh247.com/u/dung2811.html?cat_id=326</w:t>
      </w:r>
    </w:p>
    <w:p>
      <w:r>
        <w:t>https://tuyensinh247.com/u/dung2811.html?cat_id=343</w:t>
      </w:r>
    </w:p>
    <w:p>
      <w:r>
        <w:t>https://tuyensinh247.com/u/hothaian.html?cat_id=52</w:t>
      </w:r>
    </w:p>
    <w:p>
      <w:r>
        <w:t>https://tuyensinh247.com/u/hothaian.html?cat_id=154</w:t>
      </w:r>
    </w:p>
    <w:p>
      <w:r>
        <w:t>https://tuyensinh247.com/u/hothaian.html?cat_id=153</w:t>
      </w:r>
    </w:p>
    <w:p>
      <w:r>
        <w:t>https://tuyensinh247.com/u/hothaian.html?cat_id=65</w:t>
      </w:r>
    </w:p>
    <w:p>
      <w:r>
        <w:t>https://tuyensinh247.com/u/hothaian.html?cat_id=222</w:t>
      </w:r>
    </w:p>
    <w:p>
      <w:r>
        <w:t>https://tuyensinh247.com/u/hothaian.html?cat_id=224</w:t>
      </w:r>
    </w:p>
    <w:p>
      <w:r>
        <w:t>https://tuyensinh247.com/u/hothaian.html?cat_id=226</w:t>
      </w:r>
    </w:p>
    <w:p>
      <w:r>
        <w:t>https://tuyensinh247.com/u/hothaian.html?cat_id=271</w:t>
      </w:r>
    </w:p>
    <w:p>
      <w:r>
        <w:t>https://tuyensinh247.com/u/hothaian.html?cat_id=309</w:t>
      </w:r>
    </w:p>
    <w:p>
      <w:r>
        <w:t>https://tuyensinh247.com/u/hothaian.html?cat_id=288</w:t>
      </w:r>
    </w:p>
    <w:p>
      <w:r>
        <w:t>https://tuyensinh247.com/u/hothaian.html?cat_id=326</w:t>
      </w:r>
    </w:p>
    <w:p>
      <w:r>
        <w:t>https://tuyensinh247.com/u/hothaian.html?cat_id=343</w:t>
      </w:r>
    </w:p>
    <w:p>
      <w:r>
        <w:t>https://tuyensinh247.com/u/thien160310.html?cat_id=52</w:t>
      </w:r>
    </w:p>
    <w:p>
      <w:r>
        <w:t>https://tuyensinh247.com/u/thien160310.html?cat_id=154</w:t>
      </w:r>
    </w:p>
    <w:p>
      <w:r>
        <w:t>https://tuyensinh247.com/u/thien160310.html?cat_id=153</w:t>
      </w:r>
    </w:p>
    <w:p>
      <w:r>
        <w:t>https://tuyensinh247.com/u/thien160310.html?cat_id=65</w:t>
      </w:r>
    </w:p>
    <w:p>
      <w:r>
        <w:t>https://tuyensinh247.com/u/thien160310.html?cat_id=222</w:t>
      </w:r>
    </w:p>
    <w:p>
      <w:r>
        <w:t>https://tuyensinh247.com/u/thien160310.html?cat_id=224</w:t>
      </w:r>
    </w:p>
    <w:p>
      <w:r>
        <w:t>https://tuyensinh247.com/u/thien160310.html?cat_id=226</w:t>
      </w:r>
    </w:p>
    <w:p>
      <w:r>
        <w:t>https://tuyensinh247.com/u/thien160310.html?cat_id=271</w:t>
      </w:r>
    </w:p>
    <w:p>
      <w:r>
        <w:t>https://tuyensinh247.com/u/thien160310.html?cat_id=309</w:t>
      </w:r>
    </w:p>
    <w:p>
      <w:r>
        <w:t>https://tuyensinh247.com/u/thien160310.html?cat_id=288</w:t>
      </w:r>
    </w:p>
    <w:p>
      <w:r>
        <w:t>https://tuyensinh247.com/u/thien160310.html?cat_id=326</w:t>
      </w:r>
    </w:p>
    <w:p>
      <w:r>
        <w:t>https://tuyensinh247.com/u/thien160310.html?cat_id=343</w:t>
      </w:r>
    </w:p>
    <w:p>
      <w:r>
        <w:t>https://tuyensinh247.com/u/hoanhquan2010.html?cat_id=52</w:t>
      </w:r>
    </w:p>
    <w:p>
      <w:r>
        <w:t>https://tuyensinh247.com/u/hoanhquan2010.html?cat_id=154</w:t>
      </w:r>
    </w:p>
    <w:p>
      <w:r>
        <w:t>https://tuyensinh247.com/u/hoanhquan2010.html?cat_id=153</w:t>
      </w:r>
    </w:p>
    <w:p>
      <w:r>
        <w:t>https://tuyensinh247.com/u/hoanhquan2010.html?cat_id=65</w:t>
      </w:r>
    </w:p>
    <w:p>
      <w:r>
        <w:t>https://tuyensinh247.com/u/hoanhquan2010.html?cat_id=222</w:t>
      </w:r>
    </w:p>
    <w:p>
      <w:r>
        <w:t>https://tuyensinh247.com/u/hoanhquan2010.html?cat_id=224</w:t>
      </w:r>
    </w:p>
    <w:p>
      <w:r>
        <w:t>https://tuyensinh247.com/u/hoanhquan2010.html?cat_id=226</w:t>
      </w:r>
    </w:p>
    <w:p>
      <w:r>
        <w:t>https://tuyensinh247.com/u/hoanhquan2010.html?cat_id=271</w:t>
      </w:r>
    </w:p>
    <w:p>
      <w:r>
        <w:t>https://tuyensinh247.com/u/hoanhquan2010.html?cat_id=309</w:t>
      </w:r>
    </w:p>
    <w:p>
      <w:r>
        <w:t>https://tuyensinh247.com/u/hoanhquan2010.html?cat_id=288</w:t>
      </w:r>
    </w:p>
    <w:p>
      <w:r>
        <w:t>https://tuyensinh247.com/u/hoanhquan2010.html?cat_id=326</w:t>
      </w:r>
    </w:p>
    <w:p>
      <w:r>
        <w:t>https://tuyensinh247.com/u/hoanhquan2010.html?cat_id=343</w:t>
      </w:r>
    </w:p>
    <w:p>
      <w:r>
        <w:t>https://tuyensinh247.com/u/hocgioitienganh123.html?cat_id=52</w:t>
      </w:r>
    </w:p>
    <w:p>
      <w:r>
        <w:t>https://tuyensinh247.com/u/hocgioitienganh123.html?cat_id=154</w:t>
      </w:r>
    </w:p>
    <w:p>
      <w:r>
        <w:t>https://tuyensinh247.com/u/hocgioitienganh123.html?cat_id=153</w:t>
      </w:r>
    </w:p>
    <w:p>
      <w:r>
        <w:t>https://tuyensinh247.com/u/hocgioitienganh123.html?cat_id=65</w:t>
      </w:r>
    </w:p>
    <w:p>
      <w:r>
        <w:t>https://tuyensinh247.com/u/hocgioitienganh123.html?cat_id=222</w:t>
      </w:r>
    </w:p>
    <w:p>
      <w:r>
        <w:t>https://tuyensinh247.com/u/hocgioitienganh123.html?cat_id=224</w:t>
      </w:r>
    </w:p>
    <w:p>
      <w:r>
        <w:t>https://tuyensinh247.com/u/hocgioitienganh123.html?cat_id=226</w:t>
      </w:r>
    </w:p>
    <w:p>
      <w:r>
        <w:t>https://tuyensinh247.com/u/hocgioitienganh123.html?cat_id=271</w:t>
      </w:r>
    </w:p>
    <w:p>
      <w:r>
        <w:t>https://tuyensinh247.com/u/hocgioitienganh123.html?cat_id=309</w:t>
      </w:r>
    </w:p>
    <w:p>
      <w:r>
        <w:t>https://tuyensinh247.com/u/hocgioitienganh123.html?cat_id=288</w:t>
      </w:r>
    </w:p>
    <w:p>
      <w:r>
        <w:t>https://tuyensinh247.com/u/hocgioitienganh123.html?cat_id=326</w:t>
      </w:r>
    </w:p>
    <w:p>
      <w:r>
        <w:t>https://tuyensinh247.com/u/hocgioitienganh123.html?cat_id=343</w:t>
      </w:r>
    </w:p>
    <w:p>
      <w:r>
        <w:t>https://tuyensinh247.com/u/nguyenanna1942k10.html?cat_id=52</w:t>
      </w:r>
    </w:p>
    <w:p>
      <w:r>
        <w:t>https://tuyensinh247.com/u/nguyenanna1942k10.html?cat_id=154</w:t>
      </w:r>
    </w:p>
    <w:p>
      <w:r>
        <w:t>https://tuyensinh247.com/u/nguyenanna1942k10.html?cat_id=153</w:t>
      </w:r>
    </w:p>
    <w:p>
      <w:r>
        <w:t>https://tuyensinh247.com/u/nguyenanna1942k10.html?cat_id=65</w:t>
      </w:r>
    </w:p>
    <w:p>
      <w:r>
        <w:t>https://tuyensinh247.com/u/nguyenanna1942k10.html?cat_id=222</w:t>
      </w:r>
    </w:p>
    <w:p>
      <w:r>
        <w:t>https://tuyensinh247.com/u/nguyenanna1942k10.html?cat_id=224</w:t>
      </w:r>
    </w:p>
    <w:p>
      <w:r>
        <w:t>https://tuyensinh247.com/u/nguyenanna1942k10.html?cat_id=226</w:t>
      </w:r>
    </w:p>
    <w:p>
      <w:r>
        <w:t>https://tuyensinh247.com/u/nguyenanna1942k10.html?cat_id=271</w:t>
      </w:r>
    </w:p>
    <w:p>
      <w:r>
        <w:t>https://tuyensinh247.com/u/nguyenanna1942k10.html?cat_id=309</w:t>
      </w:r>
    </w:p>
    <w:p>
      <w:r>
        <w:t>https://tuyensinh247.com/u/nguyenanna1942k10.html?cat_id=288</w:t>
      </w:r>
    </w:p>
    <w:p>
      <w:r>
        <w:t>https://tuyensinh247.com/u/nguyenanna1942k10.html?cat_id=326</w:t>
      </w:r>
    </w:p>
    <w:p>
      <w:r>
        <w:t>https://tuyensinh247.com/u/nguyenanna1942k10.html?cat_id=343</w:t>
      </w:r>
    </w:p>
    <w:p>
      <w:r>
        <w:t>https://tuyensinh247.com/u/tienduc2010.html?cat_id=52</w:t>
      </w:r>
    </w:p>
    <w:p>
      <w:r>
        <w:t>https://tuyensinh247.com/u/tienduc2010.html?cat_id=154</w:t>
      </w:r>
    </w:p>
    <w:p>
      <w:r>
        <w:t>https://tuyensinh247.com/u/tienduc2010.html?cat_id=153</w:t>
      </w:r>
    </w:p>
    <w:p>
      <w:r>
        <w:t>https://tuyensinh247.com/u/tienduc2010.html?cat_id=65</w:t>
      </w:r>
    </w:p>
    <w:p>
      <w:r>
        <w:t>https://tuyensinh247.com/u/tienduc2010.html?cat_id=222</w:t>
      </w:r>
    </w:p>
    <w:p>
      <w:r>
        <w:t>https://tuyensinh247.com/u/tienduc2010.html?cat_id=224</w:t>
      </w:r>
    </w:p>
    <w:p>
      <w:r>
        <w:t>https://tuyensinh247.com/u/tienduc2010.html?cat_id=226</w:t>
      </w:r>
    </w:p>
    <w:p>
      <w:r>
        <w:t>https://tuyensinh247.com/u/tienduc2010.html?cat_id=271</w:t>
      </w:r>
    </w:p>
    <w:p>
      <w:r>
        <w:t>https://tuyensinh247.com/u/tienduc2010.html?cat_id=309</w:t>
      </w:r>
    </w:p>
    <w:p>
      <w:r>
        <w:t>https://tuyensinh247.com/u/tienduc2010.html?cat_id=288</w:t>
      </w:r>
    </w:p>
    <w:p>
      <w:r>
        <w:t>https://tuyensinh247.com/u/tienduc2010.html?cat_id=326</w:t>
      </w:r>
    </w:p>
    <w:p>
      <w:r>
        <w:t>https://tuyensinh247.com/u/tienduc2010.html?cat_id=343</w:t>
      </w:r>
    </w:p>
    <w:p>
      <w:r>
        <w:t>https://tuyensinh247.com/u/manhcuong10.html?cat_id=52</w:t>
      </w:r>
    </w:p>
    <w:p>
      <w:r>
        <w:t>https://tuyensinh247.com/u/manhcuong10.html?cat_id=154</w:t>
      </w:r>
    </w:p>
    <w:p>
      <w:r>
        <w:t>https://tuyensinh247.com/u/manhcuong10.html?cat_id=153</w:t>
      </w:r>
    </w:p>
    <w:p>
      <w:r>
        <w:t>https://tuyensinh247.com/u/manhcuong10.html?cat_id=65</w:t>
      </w:r>
    </w:p>
    <w:p>
      <w:r>
        <w:t>https://tuyensinh247.com/u/manhcuong10.html?cat_id=222</w:t>
      </w:r>
    </w:p>
    <w:p>
      <w:r>
        <w:t>https://tuyensinh247.com/u/manhcuong10.html?cat_id=224</w:t>
      </w:r>
    </w:p>
    <w:p>
      <w:r>
        <w:t>https://tuyensinh247.com/u/manhcuong10.html?cat_id=226</w:t>
      </w:r>
    </w:p>
    <w:p>
      <w:r>
        <w:t>https://tuyensinh247.com/u/manhcuong10.html?cat_id=271</w:t>
      </w:r>
    </w:p>
    <w:p>
      <w:r>
        <w:t>https://tuyensinh247.com/u/manhcuong10.html?cat_id=309</w:t>
      </w:r>
    </w:p>
    <w:p>
      <w:r>
        <w:t>https://tuyensinh247.com/u/manhcuong10.html?cat_id=288</w:t>
      </w:r>
    </w:p>
    <w:p>
      <w:r>
        <w:t>https://tuyensinh247.com/u/manhcuong10.html?cat_id=326</w:t>
      </w:r>
    </w:p>
    <w:p>
      <w:r>
        <w:t>https://tuyensinh247.com/u/manhcuong10.html?cat_id=343</w:t>
      </w:r>
    </w:p>
    <w:p>
      <w:r>
        <w:t>https://tuyensinh247.com/u/chautri.html?cat_id=52</w:t>
      </w:r>
    </w:p>
    <w:p>
      <w:r>
        <w:t>https://tuyensinh247.com/u/chautri.html?cat_id=154</w:t>
      </w:r>
    </w:p>
    <w:p>
      <w:r>
        <w:t>https://tuyensinh247.com/u/chautri.html?cat_id=153</w:t>
      </w:r>
    </w:p>
    <w:p>
      <w:r>
        <w:t>https://tuyensinh247.com/u/chautri.html?cat_id=65</w:t>
      </w:r>
    </w:p>
    <w:p>
      <w:r>
        <w:t>https://tuyensinh247.com/u/chautri.html?cat_id=222</w:t>
      </w:r>
    </w:p>
    <w:p>
      <w:r>
        <w:t>https://tuyensinh247.com/u/chautri.html?cat_id=224</w:t>
      </w:r>
    </w:p>
    <w:p>
      <w:r>
        <w:t>https://tuyensinh247.com/u/chautri.html?cat_id=226</w:t>
      </w:r>
    </w:p>
    <w:p>
      <w:r>
        <w:t>https://tuyensinh247.com/u/chautri.html?cat_id=271</w:t>
      </w:r>
    </w:p>
    <w:p>
      <w:r>
        <w:t>https://tuyensinh247.com/u/chautri.html?cat_id=309</w:t>
      </w:r>
    </w:p>
    <w:p>
      <w:r>
        <w:t>https://tuyensinh247.com/u/chautri.html?cat_id=288</w:t>
      </w:r>
    </w:p>
    <w:p>
      <w:r>
        <w:t>https://tuyensinh247.com/u/chautri.html?cat_id=326</w:t>
      </w:r>
    </w:p>
    <w:p>
      <w:r>
        <w:t>https://tuyensinh247.com/u/chautri.html?cat_id=343</w:t>
      </w:r>
    </w:p>
    <w:p>
      <w:r>
        <w:t>https://tuyensinh247.com/u/tranhaihanh.html?cat_id=52</w:t>
      </w:r>
    </w:p>
    <w:p>
      <w:r>
        <w:t>https://tuyensinh247.com/u/tranhaihanh.html?cat_id=154</w:t>
      </w:r>
    </w:p>
    <w:p>
      <w:r>
        <w:t>https://tuyensinh247.com/u/tranhaihanh.html?cat_id=153</w:t>
      </w:r>
    </w:p>
    <w:p>
      <w:r>
        <w:t>https://tuyensinh247.com/u/tranhaihanh.html?cat_id=65</w:t>
      </w:r>
    </w:p>
    <w:p>
      <w:r>
        <w:t>https://tuyensinh247.com/u/tranhaihanh.html?cat_id=222</w:t>
      </w:r>
    </w:p>
    <w:p>
      <w:r>
        <w:t>https://tuyensinh247.com/u/tranhaihanh.html?cat_id=224</w:t>
      </w:r>
    </w:p>
    <w:p>
      <w:r>
        <w:t>https://tuyensinh247.com/u/tranhaihanh.html?cat_id=226</w:t>
      </w:r>
    </w:p>
    <w:p>
      <w:r>
        <w:t>https://tuyensinh247.com/u/tranhaihanh.html?cat_id=271</w:t>
      </w:r>
    </w:p>
    <w:p>
      <w:r>
        <w:t>https://tuyensinh247.com/u/tranhaihanh.html?cat_id=309</w:t>
      </w:r>
    </w:p>
    <w:p>
      <w:r>
        <w:t>https://tuyensinh247.com/u/tranhaihanh.html?cat_id=288</w:t>
      </w:r>
    </w:p>
    <w:p>
      <w:r>
        <w:t>https://tuyensinh247.com/u/tranhaihanh.html?cat_id=326</w:t>
      </w:r>
    </w:p>
    <w:p>
      <w:r>
        <w:t>https://tuyensinh247.com/u/tranhaihanh.html?cat_id=343</w:t>
      </w:r>
    </w:p>
    <w:p>
      <w:r>
        <w:t>https://tuyensinh247.com/u/linhthuy988.html?cat_id=52</w:t>
      </w:r>
    </w:p>
    <w:p>
      <w:r>
        <w:t>https://tuyensinh247.com/u/linhthuy988.html?cat_id=154</w:t>
      </w:r>
    </w:p>
    <w:p>
      <w:r>
        <w:t>https://tuyensinh247.com/u/linhthuy988.html?cat_id=153</w:t>
      </w:r>
    </w:p>
    <w:p>
      <w:r>
        <w:t>https://tuyensinh247.com/u/linhthuy988.html?cat_id=65</w:t>
      </w:r>
    </w:p>
    <w:p>
      <w:r>
        <w:t>https://tuyensinh247.com/u/linhthuy988.html?cat_id=222</w:t>
      </w:r>
    </w:p>
    <w:p>
      <w:r>
        <w:t>https://tuyensinh247.com/u/linhthuy988.html?cat_id=224</w:t>
      </w:r>
    </w:p>
    <w:p>
      <w:r>
        <w:t>https://tuyensinh247.com/u/linhthuy988.html?cat_id=226</w:t>
      </w:r>
    </w:p>
    <w:p>
      <w:r>
        <w:t>https://tuyensinh247.com/u/linhthuy988.html?cat_id=271</w:t>
      </w:r>
    </w:p>
    <w:p>
      <w:r>
        <w:t>https://tuyensinh247.com/u/linhthuy988.html?cat_id=309</w:t>
      </w:r>
    </w:p>
    <w:p>
      <w:r>
        <w:t>https://tuyensinh247.com/u/linhthuy988.html?cat_id=288</w:t>
      </w:r>
    </w:p>
    <w:p>
      <w:r>
        <w:t>https://tuyensinh247.com/u/linhthuy988.html?cat_id=326</w:t>
      </w:r>
    </w:p>
    <w:p>
      <w:r>
        <w:t>https://tuyensinh247.com/u/linhthuy988.html?cat_id=343</w:t>
      </w:r>
    </w:p>
    <w:p>
      <w:r>
        <w:t>https://tuyensinh247.com/u/tranquangminh0108.html?cat_id=52</w:t>
      </w:r>
    </w:p>
    <w:p>
      <w:r>
        <w:t>https://tuyensinh247.com/u/tranquangminh0108.html?cat_id=154</w:t>
      </w:r>
    </w:p>
    <w:p>
      <w:r>
        <w:t>https://tuyensinh247.com/u/tranquangminh0108.html?cat_id=153</w:t>
      </w:r>
    </w:p>
    <w:p>
      <w:r>
        <w:t>https://tuyensinh247.com/u/tranquangminh0108.html?cat_id=65</w:t>
      </w:r>
    </w:p>
    <w:p>
      <w:r>
        <w:t>https://tuyensinh247.com/u/tranquangminh0108.html?cat_id=222</w:t>
      </w:r>
    </w:p>
    <w:p>
      <w:r>
        <w:t>https://tuyensinh247.com/u/tranquangminh0108.html?cat_id=224</w:t>
      </w:r>
    </w:p>
    <w:p>
      <w:r>
        <w:t>https://tuyensinh247.com/u/tranquangminh0108.html?cat_id=226</w:t>
      </w:r>
    </w:p>
    <w:p>
      <w:r>
        <w:t>https://tuyensinh247.com/u/tranquangminh0108.html?cat_id=271</w:t>
      </w:r>
    </w:p>
    <w:p>
      <w:r>
        <w:t>https://tuyensinh247.com/u/tranquangminh0108.html?cat_id=309</w:t>
      </w:r>
    </w:p>
    <w:p>
      <w:r>
        <w:t>https://tuyensinh247.com/u/tranquangminh0108.html?cat_id=288</w:t>
      </w:r>
    </w:p>
    <w:p>
      <w:r>
        <w:t>https://tuyensinh247.com/u/tranquangminh0108.html?cat_id=326</w:t>
      </w:r>
    </w:p>
    <w:p>
      <w:r>
        <w:t>https://tuyensinh247.com/u/tranquangminh0108.html?cat_id=343</w:t>
      </w:r>
    </w:p>
    <w:p>
      <w:r>
        <w:t>https://tuyensinh247.com/u/thiensan.html?cat_id=52</w:t>
      </w:r>
    </w:p>
    <w:p>
      <w:r>
        <w:t>https://tuyensinh247.com/u/thiensan.html?cat_id=154</w:t>
      </w:r>
    </w:p>
    <w:p>
      <w:r>
        <w:t>https://tuyensinh247.com/u/thiensan.html?cat_id=153</w:t>
      </w:r>
    </w:p>
    <w:p>
      <w:r>
        <w:t>https://tuyensinh247.com/u/thiensan.html?cat_id=65</w:t>
      </w:r>
    </w:p>
    <w:p>
      <w:r>
        <w:t>https://tuyensinh247.com/u/thiensan.html?cat_id=222</w:t>
      </w:r>
    </w:p>
    <w:p>
      <w:r>
        <w:t>https://tuyensinh247.com/u/thiensan.html?cat_id=224</w:t>
      </w:r>
    </w:p>
    <w:p>
      <w:r>
        <w:t>https://tuyensinh247.com/u/thiensan.html?cat_id=226</w:t>
      </w:r>
    </w:p>
    <w:p>
      <w:r>
        <w:t>https://tuyensinh247.com/u/thiensan.html?cat_id=271</w:t>
      </w:r>
    </w:p>
    <w:p>
      <w:r>
        <w:t>https://tuyensinh247.com/u/thiensan.html?cat_id=309</w:t>
      </w:r>
    </w:p>
    <w:p>
      <w:r>
        <w:t>https://tuyensinh247.com/u/thiensan.html?cat_id=288</w:t>
      </w:r>
    </w:p>
    <w:p>
      <w:r>
        <w:t>https://tuyensinh247.com/u/thiensan.html?cat_id=326</w:t>
      </w:r>
    </w:p>
    <w:p>
      <w:r>
        <w:t>https://tuyensinh247.com/u/thiensan.html?cat_id=343</w:t>
      </w:r>
    </w:p>
    <w:p>
      <w:r>
        <w:t>https://tuyensinh247.com/u/daoducthanh11112009.html?cat_id=52</w:t>
      </w:r>
    </w:p>
    <w:p>
      <w:r>
        <w:t>https://tuyensinh247.com/u/daoducthanh11112009.html?cat_id=154</w:t>
      </w:r>
    </w:p>
    <w:p>
      <w:r>
        <w:t>https://tuyensinh247.com/u/daoducthanh11112009.html?cat_id=153</w:t>
      </w:r>
    </w:p>
    <w:p>
      <w:r>
        <w:t>https://tuyensinh247.com/u/daoducthanh11112009.html?cat_id=65</w:t>
      </w:r>
    </w:p>
    <w:p>
      <w:r>
        <w:t>https://tuyensinh247.com/u/daoducthanh11112009.html?cat_id=222</w:t>
      </w:r>
    </w:p>
    <w:p>
      <w:r>
        <w:t>https://tuyensinh247.com/u/daoducthanh11112009.html?cat_id=224</w:t>
      </w:r>
    </w:p>
    <w:p>
      <w:r>
        <w:t>https://tuyensinh247.com/u/daoducthanh11112009.html?cat_id=226</w:t>
      </w:r>
    </w:p>
    <w:p>
      <w:r>
        <w:t>https://tuyensinh247.com/u/daoducthanh11112009.html?cat_id=271</w:t>
      </w:r>
    </w:p>
    <w:p>
      <w:r>
        <w:t>https://tuyensinh247.com/u/daoducthanh11112009.html?cat_id=309</w:t>
      </w:r>
    </w:p>
    <w:p>
      <w:r>
        <w:t>https://tuyensinh247.com/u/daoducthanh11112009.html?cat_id=288</w:t>
      </w:r>
    </w:p>
    <w:p>
      <w:r>
        <w:t>https://tuyensinh247.com/u/daoducthanh11112009.html?cat_id=326</w:t>
      </w:r>
    </w:p>
    <w:p>
      <w:r>
        <w:t>https://tuyensinh247.com/u/daoducthanh11112009.html?cat_id=343</w:t>
      </w:r>
    </w:p>
    <w:p>
      <w:r>
        <w:t>https://tuyensinh247.com/u/khangqn.html?cat_id=52</w:t>
      </w:r>
    </w:p>
    <w:p>
      <w:r>
        <w:t>https://tuyensinh247.com/u/khangqn.html?cat_id=154</w:t>
      </w:r>
    </w:p>
    <w:p>
      <w:r>
        <w:t>https://tuyensinh247.com/u/khangqn.html?cat_id=153</w:t>
      </w:r>
    </w:p>
    <w:p>
      <w:r>
        <w:t>https://tuyensinh247.com/u/khangqn.html?cat_id=65</w:t>
      </w:r>
    </w:p>
    <w:p>
      <w:r>
        <w:t>https://tuyensinh247.com/u/khangqn.html?cat_id=222</w:t>
      </w:r>
    </w:p>
    <w:p>
      <w:r>
        <w:t>https://tuyensinh247.com/u/khangqn.html?cat_id=224</w:t>
      </w:r>
    </w:p>
    <w:p>
      <w:r>
        <w:t>https://tuyensinh247.com/u/khangqn.html?cat_id=226</w:t>
      </w:r>
    </w:p>
    <w:p>
      <w:r>
        <w:t>https://tuyensinh247.com/u/khangqn.html?cat_id=271</w:t>
      </w:r>
    </w:p>
    <w:p>
      <w:r>
        <w:t>https://tuyensinh247.com/u/khangqn.html?cat_id=309</w:t>
      </w:r>
    </w:p>
    <w:p>
      <w:r>
        <w:t>https://tuyensinh247.com/u/khangqn.html?cat_id=288</w:t>
      </w:r>
    </w:p>
    <w:p>
      <w:r>
        <w:t>https://tuyensinh247.com/u/khangqn.html?cat_id=326</w:t>
      </w:r>
    </w:p>
    <w:p>
      <w:r>
        <w:t>https://tuyensinh247.com/u/khangqn.html?cat_id=343</w:t>
      </w:r>
    </w:p>
    <w:p>
      <w:r>
        <w:t>https://tuyensinh247.com/u/vuanhkiet.html?cat_id=52</w:t>
      </w:r>
    </w:p>
    <w:p>
      <w:r>
        <w:t>https://tuyensinh247.com/u/vuanhkiet.html?cat_id=154</w:t>
      </w:r>
    </w:p>
    <w:p>
      <w:r>
        <w:t>https://tuyensinh247.com/u/vuanhkiet.html?cat_id=153</w:t>
      </w:r>
    </w:p>
    <w:p>
      <w:r>
        <w:t>https://tuyensinh247.com/u/vuanhkiet.html?cat_id=65</w:t>
      </w:r>
    </w:p>
    <w:p>
      <w:r>
        <w:t>https://tuyensinh247.com/u/vuanhkiet.html?cat_id=222</w:t>
      </w:r>
    </w:p>
    <w:p>
      <w:r>
        <w:t>https://tuyensinh247.com/u/vuanhkiet.html?cat_id=224</w:t>
      </w:r>
    </w:p>
    <w:p>
      <w:r>
        <w:t>https://tuyensinh247.com/u/vuanhkiet.html?cat_id=226</w:t>
      </w:r>
    </w:p>
    <w:p>
      <w:r>
        <w:t>https://tuyensinh247.com/u/vuanhkiet.html?cat_id=271</w:t>
      </w:r>
    </w:p>
    <w:p>
      <w:r>
        <w:t>https://tuyensinh247.com/u/vuanhkiet.html?cat_id=309</w:t>
      </w:r>
    </w:p>
    <w:p>
      <w:r>
        <w:t>https://tuyensinh247.com/u/vuanhkiet.html?cat_id=288</w:t>
      </w:r>
    </w:p>
    <w:p>
      <w:r>
        <w:t>https://tuyensinh247.com/u/vuanhkiet.html?cat_id=326</w:t>
      </w:r>
    </w:p>
    <w:p>
      <w:r>
        <w:t>https://tuyensinh247.com/u/vuanhkiet.html?cat_id=343</w:t>
      </w:r>
    </w:p>
    <w:p>
      <w:r>
        <w:t>https://tuyensinh247.com/u/themnguyen541.html?cat_id=52</w:t>
      </w:r>
    </w:p>
    <w:p>
      <w:r>
        <w:t>https://tuyensinh247.com/u/themnguyen541.html?cat_id=154</w:t>
      </w:r>
    </w:p>
    <w:p>
      <w:r>
        <w:t>https://tuyensinh247.com/u/themnguyen541.html?cat_id=153</w:t>
      </w:r>
    </w:p>
    <w:p>
      <w:r>
        <w:t>https://tuyensinh247.com/u/themnguyen541.html?cat_id=65</w:t>
      </w:r>
    </w:p>
    <w:p>
      <w:r>
        <w:t>https://tuyensinh247.com/u/themnguyen541.html?cat_id=222</w:t>
      </w:r>
    </w:p>
    <w:p>
      <w:r>
        <w:t>https://tuyensinh247.com/u/themnguyen541.html?cat_id=224</w:t>
      </w:r>
    </w:p>
    <w:p>
      <w:r>
        <w:t>https://tuyensinh247.com/u/themnguyen541.html?cat_id=226</w:t>
      </w:r>
    </w:p>
    <w:p>
      <w:r>
        <w:t>https://tuyensinh247.com/u/themnguyen541.html?cat_id=271</w:t>
      </w:r>
    </w:p>
    <w:p>
      <w:r>
        <w:t>https://tuyensinh247.com/u/themnguyen541.html?cat_id=309</w:t>
      </w:r>
    </w:p>
    <w:p>
      <w:r>
        <w:t>https://tuyensinh247.com/u/themnguyen541.html?cat_id=288</w:t>
      </w:r>
    </w:p>
    <w:p>
      <w:r>
        <w:t>https://tuyensinh247.com/u/themnguyen541.html?cat_id=326</w:t>
      </w:r>
    </w:p>
    <w:p>
      <w:r>
        <w:t>https://tuyensinh247.com/u/themnguyen541.html?cat_id=343</w:t>
      </w:r>
    </w:p>
    <w:p>
      <w:r>
        <w:t>https://tuyensinh247.com/u/minhyen2005.html?cat_id=52</w:t>
      </w:r>
    </w:p>
    <w:p>
      <w:r>
        <w:t>https://tuyensinh247.com/u/minhyen2005.html?cat_id=154</w:t>
      </w:r>
    </w:p>
    <w:p>
      <w:r>
        <w:t>https://tuyensinh247.com/u/minhyen2005.html?cat_id=153</w:t>
      </w:r>
    </w:p>
    <w:p>
      <w:r>
        <w:t>https://tuyensinh247.com/u/minhyen2005.html?cat_id=65</w:t>
      </w:r>
    </w:p>
    <w:p>
      <w:r>
        <w:t>https://tuyensinh247.com/u/minhyen2005.html?cat_id=222</w:t>
      </w:r>
    </w:p>
    <w:p>
      <w:r>
        <w:t>https://tuyensinh247.com/u/minhyen2005.html?cat_id=224</w:t>
      </w:r>
    </w:p>
    <w:p>
      <w:r>
        <w:t>https://tuyensinh247.com/u/minhyen2005.html?cat_id=226</w:t>
      </w:r>
    </w:p>
    <w:p>
      <w:r>
        <w:t>https://tuyensinh247.com/u/minhyen2005.html?cat_id=271</w:t>
      </w:r>
    </w:p>
    <w:p>
      <w:r>
        <w:t>https://tuyensinh247.com/u/minhyen2005.html?cat_id=309</w:t>
      </w:r>
    </w:p>
    <w:p>
      <w:r>
        <w:t>https://tuyensinh247.com/u/minhyen2005.html?cat_id=288</w:t>
      </w:r>
    </w:p>
    <w:p>
      <w:r>
        <w:t>https://tuyensinh247.com/u/minhyen2005.html?cat_id=326</w:t>
      </w:r>
    </w:p>
    <w:p>
      <w:r>
        <w:t>https://tuyensinh247.com/u/minhyen2005.html?cat_id=343</w:t>
      </w:r>
    </w:p>
    <w:p>
      <w:r>
        <w:t>https://tuyensinh247.com/u/tranhuuquangminh.html?cat_id=52</w:t>
      </w:r>
    </w:p>
    <w:p>
      <w:r>
        <w:t>https://tuyensinh247.com/u/tranhuuquangminh.html?cat_id=154</w:t>
      </w:r>
    </w:p>
    <w:p>
      <w:r>
        <w:t>https://tuyensinh247.com/u/tranhuuquangminh.html?cat_id=153</w:t>
      </w:r>
    </w:p>
    <w:p>
      <w:r>
        <w:t>https://tuyensinh247.com/u/tranhuuquangminh.html?cat_id=65</w:t>
      </w:r>
    </w:p>
    <w:p>
      <w:r>
        <w:t>https://tuyensinh247.com/u/tranhuuquangminh.html?cat_id=222</w:t>
      </w:r>
    </w:p>
    <w:p>
      <w:r>
        <w:t>https://tuyensinh247.com/u/tranhuuquangminh.html?cat_id=224</w:t>
      </w:r>
    </w:p>
    <w:p>
      <w:r>
        <w:t>https://tuyensinh247.com/u/tranhuuquangminh.html?cat_id=226</w:t>
      </w:r>
    </w:p>
    <w:p>
      <w:r>
        <w:t>https://tuyensinh247.com/u/tranhuuquangminh.html?cat_id=271</w:t>
      </w:r>
    </w:p>
    <w:p>
      <w:r>
        <w:t>https://tuyensinh247.com/u/tranhuuquangminh.html?cat_id=309</w:t>
      </w:r>
    </w:p>
    <w:p>
      <w:r>
        <w:t>https://tuyensinh247.com/u/tranhuuquangminh.html?cat_id=288</w:t>
      </w:r>
    </w:p>
    <w:p>
      <w:r>
        <w:t>https://tuyensinh247.com/u/tranhuuquangminh.html?cat_id=326</w:t>
      </w:r>
    </w:p>
    <w:p>
      <w:r>
        <w:t>https://tuyensinh247.com/u/tranhuuquangminh.html?cat_id=343</w:t>
      </w:r>
    </w:p>
    <w:p>
      <w:r>
        <w:t>https://tuyensinh247.com/u/nguyentiennam2009.html?cat_id=52</w:t>
      </w:r>
    </w:p>
    <w:p>
      <w:r>
        <w:t>https://tuyensinh247.com/u/nguyentiennam2009.html?cat_id=154</w:t>
      </w:r>
    </w:p>
    <w:p>
      <w:r>
        <w:t>https://tuyensinh247.com/u/nguyentiennam2009.html?cat_id=153</w:t>
      </w:r>
    </w:p>
    <w:p>
      <w:r>
        <w:t>https://tuyensinh247.com/u/nguyentiennam2009.html?cat_id=65</w:t>
      </w:r>
    </w:p>
    <w:p>
      <w:r>
        <w:t>https://tuyensinh247.com/u/nguyentiennam2009.html?cat_id=222</w:t>
      </w:r>
    </w:p>
    <w:p>
      <w:r>
        <w:t>https://tuyensinh247.com/u/nguyentiennam2009.html?cat_id=224</w:t>
      </w:r>
    </w:p>
    <w:p>
      <w:r>
        <w:t>https://tuyensinh247.com/u/nguyentiennam2009.html?cat_id=226</w:t>
      </w:r>
    </w:p>
    <w:p>
      <w:r>
        <w:t>https://tuyensinh247.com/u/nguyentiennam2009.html?cat_id=271</w:t>
      </w:r>
    </w:p>
    <w:p>
      <w:r>
        <w:t>https://tuyensinh247.com/u/nguyentiennam2009.html?cat_id=309</w:t>
      </w:r>
    </w:p>
    <w:p>
      <w:r>
        <w:t>https://tuyensinh247.com/u/nguyentiennam2009.html?cat_id=288</w:t>
      </w:r>
    </w:p>
    <w:p>
      <w:r>
        <w:t>https://tuyensinh247.com/u/nguyentiennam2009.html?cat_id=326</w:t>
      </w:r>
    </w:p>
    <w:p>
      <w:r>
        <w:t>https://tuyensinh247.com/u/nguyentiennam2009.html?cat_id=343</w:t>
      </w:r>
    </w:p>
    <w:p>
      <w:r>
        <w:t>https://tuyensinh247.com/u/hongminh122009.html?cat_id=52</w:t>
      </w:r>
    </w:p>
    <w:p>
      <w:r>
        <w:t>https://tuyensinh247.com/u/hongminh122009.html?cat_id=154</w:t>
      </w:r>
    </w:p>
    <w:p>
      <w:r>
        <w:t>https://tuyensinh247.com/u/hongminh122009.html?cat_id=153</w:t>
      </w:r>
    </w:p>
    <w:p>
      <w:r>
        <w:t>https://tuyensinh247.com/u/hongminh122009.html?cat_id=65</w:t>
      </w:r>
    </w:p>
    <w:p>
      <w:r>
        <w:t>https://tuyensinh247.com/u/hongminh122009.html?cat_id=222</w:t>
      </w:r>
    </w:p>
    <w:p>
      <w:r>
        <w:t>https://tuyensinh247.com/u/hongminh122009.html?cat_id=224</w:t>
      </w:r>
    </w:p>
    <w:p>
      <w:r>
        <w:t>https://tuyensinh247.com/u/hongminh122009.html?cat_id=226</w:t>
      </w:r>
    </w:p>
    <w:p>
      <w:r>
        <w:t>https://tuyensinh247.com/u/hongminh122009.html?cat_id=271</w:t>
      </w:r>
    </w:p>
    <w:p>
      <w:r>
        <w:t>https://tuyensinh247.com/u/hongminh122009.html?cat_id=309</w:t>
      </w:r>
    </w:p>
    <w:p>
      <w:r>
        <w:t>https://tuyensinh247.com/u/hongminh122009.html?cat_id=288</w:t>
      </w:r>
    </w:p>
    <w:p>
      <w:r>
        <w:t>https://tuyensinh247.com/u/hongminh122009.html?cat_id=326</w:t>
      </w:r>
    </w:p>
    <w:p>
      <w:r>
        <w:t>https://tuyensinh247.com/u/hongminh122009.html?cat_id=343</w:t>
      </w:r>
    </w:p>
    <w:p>
      <w:r>
        <w:t>https://tuyensinh247.com/u/hoangphat2009.html?cat_id=52</w:t>
      </w:r>
    </w:p>
    <w:p>
      <w:r>
        <w:t>https://tuyensinh247.com/u/hoangphat2009.html?cat_id=154</w:t>
      </w:r>
    </w:p>
    <w:p>
      <w:r>
        <w:t>https://tuyensinh247.com/u/hoangphat2009.html?cat_id=153</w:t>
      </w:r>
    </w:p>
    <w:p>
      <w:r>
        <w:t>https://tuyensinh247.com/u/hoangphat2009.html?cat_id=65</w:t>
      </w:r>
    </w:p>
    <w:p>
      <w:r>
        <w:t>https://tuyensinh247.com/u/hoangphat2009.html?cat_id=222</w:t>
      </w:r>
    </w:p>
    <w:p>
      <w:r>
        <w:t>https://tuyensinh247.com/u/hoangphat2009.html?cat_id=224</w:t>
      </w:r>
    </w:p>
    <w:p>
      <w:r>
        <w:t>https://tuyensinh247.com/u/hoangphat2009.html?cat_id=226</w:t>
      </w:r>
    </w:p>
    <w:p>
      <w:r>
        <w:t>https://tuyensinh247.com/u/hoangphat2009.html?cat_id=271</w:t>
      </w:r>
    </w:p>
    <w:p>
      <w:r>
        <w:t>https://tuyensinh247.com/u/hoangphat2009.html?cat_id=309</w:t>
      </w:r>
    </w:p>
    <w:p>
      <w:r>
        <w:t>https://tuyensinh247.com/u/hoangphat2009.html?cat_id=288</w:t>
      </w:r>
    </w:p>
    <w:p>
      <w:r>
        <w:t>https://tuyensinh247.com/u/hoangphat2009.html?cat_id=326</w:t>
      </w:r>
    </w:p>
    <w:p>
      <w:r>
        <w:t>https://tuyensinh247.com/u/hoangphat2009.html?cat_id=343</w:t>
      </w:r>
    </w:p>
    <w:p>
      <w:r>
        <w:t>https://tuyensinh247.com/u/hoangvanbaonam.html?cat_id=52</w:t>
      </w:r>
    </w:p>
    <w:p>
      <w:r>
        <w:t>https://tuyensinh247.com/u/hoangvanbaonam.html?cat_id=154</w:t>
      </w:r>
    </w:p>
    <w:p>
      <w:r>
        <w:t>https://tuyensinh247.com/u/hoangvanbaonam.html?cat_id=153</w:t>
      </w:r>
    </w:p>
    <w:p>
      <w:r>
        <w:t>https://tuyensinh247.com/u/hoangvanbaonam.html?cat_id=65</w:t>
      </w:r>
    </w:p>
    <w:p>
      <w:r>
        <w:t>https://tuyensinh247.com/u/hoangvanbaonam.html?cat_id=222</w:t>
      </w:r>
    </w:p>
    <w:p>
      <w:r>
        <w:t>https://tuyensinh247.com/u/hoangvanbaonam.html?cat_id=224</w:t>
      </w:r>
    </w:p>
    <w:p>
      <w:r>
        <w:t>https://tuyensinh247.com/u/hoangvanbaonam.html?cat_id=226</w:t>
      </w:r>
    </w:p>
    <w:p>
      <w:r>
        <w:t>https://tuyensinh247.com/u/hoangvanbaonam.html?cat_id=271</w:t>
      </w:r>
    </w:p>
    <w:p>
      <w:r>
        <w:t>https://tuyensinh247.com/u/hoangvanbaonam.html?cat_id=309</w:t>
      </w:r>
    </w:p>
    <w:p>
      <w:r>
        <w:t>https://tuyensinh247.com/u/hoangvanbaonam.html?cat_id=288</w:t>
      </w:r>
    </w:p>
    <w:p>
      <w:r>
        <w:t>https://tuyensinh247.com/u/hoangvanbaonam.html?cat_id=326</w:t>
      </w:r>
    </w:p>
    <w:p>
      <w:r>
        <w:t>https://tuyensinh247.com/u/hoangvanbaonam.html?cat_id=343</w:t>
      </w:r>
    </w:p>
    <w:p>
      <w:r>
        <w:t>https://tuyensinh247.com/u/Phamnguyenchuong.html?cat_id=52</w:t>
      </w:r>
    </w:p>
    <w:p>
      <w:r>
        <w:t>https://tuyensinh247.com/u/Phamnguyenchuong.html?cat_id=154</w:t>
      </w:r>
    </w:p>
    <w:p>
      <w:r>
        <w:t>https://tuyensinh247.com/u/Phamnguyenchuong.html?cat_id=153</w:t>
      </w:r>
    </w:p>
    <w:p>
      <w:r>
        <w:t>https://tuyensinh247.com/u/Phamnguyenchuong.html?cat_id=65</w:t>
      </w:r>
    </w:p>
    <w:p>
      <w:r>
        <w:t>https://tuyensinh247.com/u/Phamnguyenchuong.html?cat_id=222</w:t>
      </w:r>
    </w:p>
    <w:p>
      <w:r>
        <w:t>https://tuyensinh247.com/u/Phamnguyenchuong.html?cat_id=224</w:t>
      </w:r>
    </w:p>
    <w:p>
      <w:r>
        <w:t>https://tuyensinh247.com/u/Phamnguyenchuong.html?cat_id=226</w:t>
      </w:r>
    </w:p>
    <w:p>
      <w:r>
        <w:t>https://tuyensinh247.com/u/Phamnguyenchuong.html?cat_id=271</w:t>
      </w:r>
    </w:p>
    <w:p>
      <w:r>
        <w:t>https://tuyensinh247.com/u/Phamnguyenchuong.html?cat_id=309</w:t>
      </w:r>
    </w:p>
    <w:p>
      <w:r>
        <w:t>https://tuyensinh247.com/u/Phamnguyenchuong.html?cat_id=288</w:t>
      </w:r>
    </w:p>
    <w:p>
      <w:r>
        <w:t>https://tuyensinh247.com/u/Phamnguyenchuong.html?cat_id=326</w:t>
      </w:r>
    </w:p>
    <w:p>
      <w:r>
        <w:t>https://tuyensinh247.com/u/Phamnguyenchuong.html?cat_id=343</w:t>
      </w:r>
    </w:p>
    <w:p>
      <w:r>
        <w:t>https://tuyensinh247.com/u/riben1.html?cat_id=52</w:t>
      </w:r>
    </w:p>
    <w:p>
      <w:r>
        <w:t>https://tuyensinh247.com/u/riben1.html?cat_id=154</w:t>
      </w:r>
    </w:p>
    <w:p>
      <w:r>
        <w:t>https://tuyensinh247.com/u/riben1.html?cat_id=153</w:t>
      </w:r>
    </w:p>
    <w:p>
      <w:r>
        <w:t>https://tuyensinh247.com/u/riben1.html?cat_id=65</w:t>
      </w:r>
    </w:p>
    <w:p>
      <w:r>
        <w:t>https://tuyensinh247.com/u/riben1.html?cat_id=222</w:t>
      </w:r>
    </w:p>
    <w:p>
      <w:r>
        <w:t>https://tuyensinh247.com/u/riben1.html?cat_id=224</w:t>
      </w:r>
    </w:p>
    <w:p>
      <w:r>
        <w:t>https://tuyensinh247.com/u/riben1.html?cat_id=226</w:t>
      </w:r>
    </w:p>
    <w:p>
      <w:r>
        <w:t>https://tuyensinh247.com/u/riben1.html?cat_id=271</w:t>
      </w:r>
    </w:p>
    <w:p>
      <w:r>
        <w:t>https://tuyensinh247.com/u/riben1.html?cat_id=309</w:t>
      </w:r>
    </w:p>
    <w:p>
      <w:r>
        <w:t>https://tuyensinh247.com/u/riben1.html?cat_id=288</w:t>
      </w:r>
    </w:p>
    <w:p>
      <w:r>
        <w:t>https://tuyensinh247.com/u/riben1.html?cat_id=326</w:t>
      </w:r>
    </w:p>
    <w:p>
      <w:r>
        <w:t>https://tuyensinh247.com/u/riben1.html?cat_id=343</w:t>
      </w:r>
    </w:p>
    <w:p>
      <w:r>
        <w:t>https://tuyensinh247.com/u/duongthithutrang2009.html?cat_id=52</w:t>
      </w:r>
    </w:p>
    <w:p>
      <w:r>
        <w:t>https://tuyensinh247.com/u/duongthithutrang2009.html?cat_id=154</w:t>
      </w:r>
    </w:p>
    <w:p>
      <w:r>
        <w:t>https://tuyensinh247.com/u/duongthithutrang2009.html?cat_id=153</w:t>
      </w:r>
    </w:p>
    <w:p>
      <w:r>
        <w:t>https://tuyensinh247.com/u/duongthithutrang2009.html?cat_id=65</w:t>
      </w:r>
    </w:p>
    <w:p>
      <w:r>
        <w:t>https://tuyensinh247.com/u/duongthithutrang2009.html?cat_id=222</w:t>
      </w:r>
    </w:p>
    <w:p>
      <w:r>
        <w:t>https://tuyensinh247.com/u/duongthithutrang2009.html?cat_id=224</w:t>
      </w:r>
    </w:p>
    <w:p>
      <w:r>
        <w:t>https://tuyensinh247.com/u/duongthithutrang2009.html?cat_id=226</w:t>
      </w:r>
    </w:p>
    <w:p>
      <w:r>
        <w:t>https://tuyensinh247.com/u/duongthithutrang2009.html?cat_id=271</w:t>
      </w:r>
    </w:p>
    <w:p>
      <w:r>
        <w:t>https://tuyensinh247.com/u/duongthithutrang2009.html?cat_id=309</w:t>
      </w:r>
    </w:p>
    <w:p>
      <w:r>
        <w:t>https://tuyensinh247.com/u/duongthithutrang2009.html?cat_id=288</w:t>
      </w:r>
    </w:p>
    <w:p>
      <w:r>
        <w:t>https://tuyensinh247.com/u/duongthithutrang2009.html?cat_id=326</w:t>
      </w:r>
    </w:p>
    <w:p>
      <w:r>
        <w:t>https://tuyensinh247.com/u/duongthithutrang2009.html?cat_id=343</w:t>
      </w:r>
    </w:p>
    <w:p>
      <w:r>
        <w:t>https://tuyensinh247.com/u/vohoangthuc.html?cat_id=52</w:t>
      </w:r>
    </w:p>
    <w:p>
      <w:r>
        <w:t>https://tuyensinh247.com/u/vohoangthuc.html?cat_id=154</w:t>
      </w:r>
    </w:p>
    <w:p>
      <w:r>
        <w:t>https://tuyensinh247.com/u/vohoangthuc.html?cat_id=153</w:t>
      </w:r>
    </w:p>
    <w:p>
      <w:r>
        <w:t>https://tuyensinh247.com/u/vohoangthuc.html?cat_id=65</w:t>
      </w:r>
    </w:p>
    <w:p>
      <w:r>
        <w:t>https://tuyensinh247.com/u/vohoangthuc.html?cat_id=222</w:t>
      </w:r>
    </w:p>
    <w:p>
      <w:r>
        <w:t>https://tuyensinh247.com/u/vohoangthuc.html?cat_id=224</w:t>
      </w:r>
    </w:p>
    <w:p>
      <w:r>
        <w:t>https://tuyensinh247.com/u/vohoangthuc.html?cat_id=226</w:t>
      </w:r>
    </w:p>
    <w:p>
      <w:r>
        <w:t>https://tuyensinh247.com/u/vohoangthuc.html?cat_id=271</w:t>
      </w:r>
    </w:p>
    <w:p>
      <w:r>
        <w:t>https://tuyensinh247.com/u/vohoangthuc.html?cat_id=309</w:t>
      </w:r>
    </w:p>
    <w:p>
      <w:r>
        <w:t>https://tuyensinh247.com/u/vohoangthuc.html?cat_id=288</w:t>
      </w:r>
    </w:p>
    <w:p>
      <w:r>
        <w:t>https://tuyensinh247.com/u/vohoangthuc.html?cat_id=326</w:t>
      </w:r>
    </w:p>
    <w:p>
      <w:r>
        <w:t>https://tuyensinh247.com/u/vohoangthuc.html?cat_id=343</w:t>
      </w:r>
    </w:p>
    <w:p>
      <w:r>
        <w:t>https://tuyensinh247.com/u/vanrosy.html?cat_id=52</w:t>
      </w:r>
    </w:p>
    <w:p>
      <w:r>
        <w:t>https://tuyensinh247.com/u/vanrosy.html?cat_id=154</w:t>
      </w:r>
    </w:p>
    <w:p>
      <w:r>
        <w:t>https://tuyensinh247.com/u/vanrosy.html?cat_id=153</w:t>
      </w:r>
    </w:p>
    <w:p>
      <w:r>
        <w:t>https://tuyensinh247.com/u/vanrosy.html?cat_id=65</w:t>
      </w:r>
    </w:p>
    <w:p>
      <w:r>
        <w:t>https://tuyensinh247.com/u/vanrosy.html?cat_id=222</w:t>
      </w:r>
    </w:p>
    <w:p>
      <w:r>
        <w:t>https://tuyensinh247.com/u/vanrosy.html?cat_id=224</w:t>
      </w:r>
    </w:p>
    <w:p>
      <w:r>
        <w:t>https://tuyensinh247.com/u/vanrosy.html?cat_id=226</w:t>
      </w:r>
    </w:p>
    <w:p>
      <w:r>
        <w:t>https://tuyensinh247.com/u/vanrosy.html?cat_id=271</w:t>
      </w:r>
    </w:p>
    <w:p>
      <w:r>
        <w:t>https://tuyensinh247.com/u/vanrosy.html?cat_id=309</w:t>
      </w:r>
    </w:p>
    <w:p>
      <w:r>
        <w:t>https://tuyensinh247.com/u/vanrosy.html?cat_id=288</w:t>
      </w:r>
    </w:p>
    <w:p>
      <w:r>
        <w:t>https://tuyensinh247.com/u/vanrosy.html?cat_id=326</w:t>
      </w:r>
    </w:p>
    <w:p>
      <w:r>
        <w:t>https://tuyensinh247.com/u/vanrosy.html?cat_id=343</w:t>
      </w:r>
    </w:p>
    <w:p>
      <w:r>
        <w:t>https://tuyensinh247.com/u/thanhminhna.html?cat_id=52</w:t>
      </w:r>
    </w:p>
    <w:p>
      <w:r>
        <w:t>https://tuyensinh247.com/u/thanhminhna.html?cat_id=154</w:t>
      </w:r>
    </w:p>
    <w:p>
      <w:r>
        <w:t>https://tuyensinh247.com/u/thanhminhna.html?cat_id=153</w:t>
      </w:r>
    </w:p>
    <w:p>
      <w:r>
        <w:t>https://tuyensinh247.com/u/thanhminhna.html?cat_id=65</w:t>
      </w:r>
    </w:p>
    <w:p>
      <w:r>
        <w:t>https://tuyensinh247.com/u/thanhminhna.html?cat_id=222</w:t>
      </w:r>
    </w:p>
    <w:p>
      <w:r>
        <w:t>https://tuyensinh247.com/u/thanhminhna.html?cat_id=224</w:t>
      </w:r>
    </w:p>
    <w:p>
      <w:r>
        <w:t>https://tuyensinh247.com/u/thanhminhna.html?cat_id=226</w:t>
      </w:r>
    </w:p>
    <w:p>
      <w:r>
        <w:t>https://tuyensinh247.com/u/thanhminhna.html?cat_id=271</w:t>
      </w:r>
    </w:p>
    <w:p>
      <w:r>
        <w:t>https://tuyensinh247.com/u/thanhminhna.html?cat_id=309</w:t>
      </w:r>
    </w:p>
    <w:p>
      <w:r>
        <w:t>https://tuyensinh247.com/u/thanhminhna.html?cat_id=288</w:t>
      </w:r>
    </w:p>
    <w:p>
      <w:r>
        <w:t>https://tuyensinh247.com/u/thanhminhna.html?cat_id=326</w:t>
      </w:r>
    </w:p>
    <w:p>
      <w:r>
        <w:t>https://tuyensinh247.com/u/thanhminhna.html?cat_id=343</w:t>
      </w:r>
    </w:p>
    <w:p>
      <w:r>
        <w:t>https://tuyensinh247.com/u/huukhanh1508.html?cat_id=52</w:t>
      </w:r>
    </w:p>
    <w:p>
      <w:r>
        <w:t>https://tuyensinh247.com/u/huukhanh1508.html?cat_id=154</w:t>
      </w:r>
    </w:p>
    <w:p>
      <w:r>
        <w:t>https://tuyensinh247.com/u/huukhanh1508.html?cat_id=153</w:t>
      </w:r>
    </w:p>
    <w:p>
      <w:r>
        <w:t>https://tuyensinh247.com/u/huukhanh1508.html?cat_id=65</w:t>
      </w:r>
    </w:p>
    <w:p>
      <w:r>
        <w:t>https://tuyensinh247.com/u/huukhanh1508.html?cat_id=222</w:t>
      </w:r>
    </w:p>
    <w:p>
      <w:r>
        <w:t>https://tuyensinh247.com/u/huukhanh1508.html?cat_id=224</w:t>
      </w:r>
    </w:p>
    <w:p>
      <w:r>
        <w:t>https://tuyensinh247.com/u/huukhanh1508.html?cat_id=226</w:t>
      </w:r>
    </w:p>
    <w:p>
      <w:r>
        <w:t>https://tuyensinh247.com/u/huukhanh1508.html?cat_id=271</w:t>
      </w:r>
    </w:p>
    <w:p>
      <w:r>
        <w:t>https://tuyensinh247.com/u/huukhanh1508.html?cat_id=309</w:t>
      </w:r>
    </w:p>
    <w:p>
      <w:r>
        <w:t>https://tuyensinh247.com/u/huukhanh1508.html?cat_id=288</w:t>
      </w:r>
    </w:p>
    <w:p>
      <w:r>
        <w:t>https://tuyensinh247.com/u/huukhanh1508.html?cat_id=326</w:t>
      </w:r>
    </w:p>
    <w:p>
      <w:r>
        <w:t>https://tuyensinh247.com/u/huukhanh1508.html?cat_id=343</w:t>
      </w:r>
    </w:p>
    <w:p>
      <w:r>
        <w:t>https://tuyensinh247.com/u/thanhluanmc.html?cat_id=52</w:t>
      </w:r>
    </w:p>
    <w:p>
      <w:r>
        <w:t>https://tuyensinh247.com/u/thanhluanmc.html?cat_id=154</w:t>
      </w:r>
    </w:p>
    <w:p>
      <w:r>
        <w:t>https://tuyensinh247.com/u/thanhluanmc.html?cat_id=153</w:t>
      </w:r>
    </w:p>
    <w:p>
      <w:r>
        <w:t>https://tuyensinh247.com/u/thanhluanmc.html?cat_id=65</w:t>
      </w:r>
    </w:p>
    <w:p>
      <w:r>
        <w:t>https://tuyensinh247.com/u/thanhluanmc.html?cat_id=222</w:t>
      </w:r>
    </w:p>
    <w:p>
      <w:r>
        <w:t>https://tuyensinh247.com/u/thanhluanmc.html?cat_id=224</w:t>
      </w:r>
    </w:p>
    <w:p>
      <w:r>
        <w:t>https://tuyensinh247.com/u/thanhluanmc.html?cat_id=226</w:t>
      </w:r>
    </w:p>
    <w:p>
      <w:r>
        <w:t>https://tuyensinh247.com/u/thanhluanmc.html?cat_id=271</w:t>
      </w:r>
    </w:p>
    <w:p>
      <w:r>
        <w:t>https://tuyensinh247.com/u/thanhluanmc.html?cat_id=309</w:t>
      </w:r>
    </w:p>
    <w:p>
      <w:r>
        <w:t>https://tuyensinh247.com/u/thanhluanmc.html?cat_id=288</w:t>
      </w:r>
    </w:p>
    <w:p>
      <w:r>
        <w:t>https://tuyensinh247.com/u/thanhluanmc.html?cat_id=326</w:t>
      </w:r>
    </w:p>
    <w:p>
      <w:r>
        <w:t>https://tuyensinh247.com/u/thanhluanmc.html?cat_id=343</w:t>
      </w:r>
    </w:p>
    <w:p>
      <w:r>
        <w:t>https://tuyensinh247.com/u/leduchuy0811.html?cat_id=52</w:t>
      </w:r>
    </w:p>
    <w:p>
      <w:r>
        <w:t>https://tuyensinh247.com/u/leduchuy0811.html?cat_id=154</w:t>
      </w:r>
    </w:p>
    <w:p>
      <w:r>
        <w:t>https://tuyensinh247.com/u/leduchuy0811.html?cat_id=153</w:t>
      </w:r>
    </w:p>
    <w:p>
      <w:r>
        <w:t>https://tuyensinh247.com/u/leduchuy0811.html?cat_id=65</w:t>
      </w:r>
    </w:p>
    <w:p>
      <w:r>
        <w:t>https://tuyensinh247.com/u/leduchuy0811.html?cat_id=222</w:t>
      </w:r>
    </w:p>
    <w:p>
      <w:r>
        <w:t>https://tuyensinh247.com/u/leduchuy0811.html?cat_id=224</w:t>
      </w:r>
    </w:p>
    <w:p>
      <w:r>
        <w:t>https://tuyensinh247.com/u/leduchuy0811.html?cat_id=226</w:t>
      </w:r>
    </w:p>
    <w:p>
      <w:r>
        <w:t>https://tuyensinh247.com/u/leduchuy0811.html?cat_id=271</w:t>
      </w:r>
    </w:p>
    <w:p>
      <w:r>
        <w:t>https://tuyensinh247.com/u/leduchuy0811.html?cat_id=309</w:t>
      </w:r>
    </w:p>
    <w:p>
      <w:r>
        <w:t>https://tuyensinh247.com/u/leduchuy0811.html?cat_id=288</w:t>
      </w:r>
    </w:p>
    <w:p>
      <w:r>
        <w:t>https://tuyensinh247.com/u/leduchuy0811.html?cat_id=326</w:t>
      </w:r>
    </w:p>
    <w:p>
      <w:r>
        <w:t>https://tuyensinh247.com/u/leduchuy0811.html?cat_id=343</w:t>
      </w:r>
    </w:p>
    <w:p>
      <w:r>
        <w:t>https://tuyensinh247.com/u/anthien1911.html?cat_id=52</w:t>
      </w:r>
    </w:p>
    <w:p>
      <w:r>
        <w:t>https://tuyensinh247.com/u/anthien1911.html?cat_id=154</w:t>
      </w:r>
    </w:p>
    <w:p>
      <w:r>
        <w:t>https://tuyensinh247.com/u/anthien1911.html?cat_id=153</w:t>
      </w:r>
    </w:p>
    <w:p>
      <w:r>
        <w:t>https://tuyensinh247.com/u/anthien1911.html?cat_id=65</w:t>
      </w:r>
    </w:p>
    <w:p>
      <w:r>
        <w:t>https://tuyensinh247.com/u/anthien1911.html?cat_id=222</w:t>
      </w:r>
    </w:p>
    <w:p>
      <w:r>
        <w:t>https://tuyensinh247.com/u/anthien1911.html?cat_id=224</w:t>
      </w:r>
    </w:p>
    <w:p>
      <w:r>
        <w:t>https://tuyensinh247.com/u/anthien1911.html?cat_id=226</w:t>
      </w:r>
    </w:p>
    <w:p>
      <w:r>
        <w:t>https://tuyensinh247.com/u/anthien1911.html?cat_id=271</w:t>
      </w:r>
    </w:p>
    <w:p>
      <w:r>
        <w:t>https://tuyensinh247.com/u/anthien1911.html?cat_id=309</w:t>
      </w:r>
    </w:p>
    <w:p>
      <w:r>
        <w:t>https://tuyensinh247.com/u/anthien1911.html?cat_id=288</w:t>
      </w:r>
    </w:p>
    <w:p>
      <w:r>
        <w:t>https://tuyensinh247.com/u/anthien1911.html?cat_id=326</w:t>
      </w:r>
    </w:p>
    <w:p>
      <w:r>
        <w:t>https://tuyensinh247.com/u/anthien1911.html?cat_id=343</w:t>
      </w:r>
    </w:p>
    <w:p>
      <w:r>
        <w:t>https://tuyensinh247.com/u/chidungmy06.html?cat_id=52</w:t>
      </w:r>
    </w:p>
    <w:p>
      <w:r>
        <w:t>https://tuyensinh247.com/u/chidungmy06.html?cat_id=154</w:t>
      </w:r>
    </w:p>
    <w:p>
      <w:r>
        <w:t>https://tuyensinh247.com/u/chidungmy06.html?cat_id=153</w:t>
      </w:r>
    </w:p>
    <w:p>
      <w:r>
        <w:t>https://tuyensinh247.com/u/chidungmy06.html?cat_id=65</w:t>
      </w:r>
    </w:p>
    <w:p>
      <w:r>
        <w:t>https://tuyensinh247.com/u/chidungmy06.html?cat_id=222</w:t>
      </w:r>
    </w:p>
    <w:p>
      <w:r>
        <w:t>https://tuyensinh247.com/u/chidungmy06.html?cat_id=224</w:t>
      </w:r>
    </w:p>
    <w:p>
      <w:r>
        <w:t>https://tuyensinh247.com/u/chidungmy06.html?cat_id=226</w:t>
      </w:r>
    </w:p>
    <w:p>
      <w:r>
        <w:t>https://tuyensinh247.com/u/chidungmy06.html?cat_id=271</w:t>
      </w:r>
    </w:p>
    <w:p>
      <w:r>
        <w:t>https://tuyensinh247.com/u/chidungmy06.html?cat_id=309</w:t>
      </w:r>
    </w:p>
    <w:p>
      <w:r>
        <w:t>https://tuyensinh247.com/u/chidungmy06.html?cat_id=288</w:t>
      </w:r>
    </w:p>
    <w:p>
      <w:r>
        <w:t>https://tuyensinh247.com/u/chidungmy06.html?cat_id=326</w:t>
      </w:r>
    </w:p>
    <w:p>
      <w:r>
        <w:t>https://tuyensinh247.com/u/chidungmy06.html?cat_id=343</w:t>
      </w:r>
    </w:p>
    <w:p>
      <w:r>
        <w:t>https://tuyensinh247.com/bai-giang-chinh-sach-cai-tri-cua-cac-trieu-dai-phong-kien-phuong-bac-va-chuyen-bien-kinh-te-xa-hoi-van-hoa-cua-viet-nam-thoi-bac-thuoc-v64447.html</w:t>
      </w:r>
    </w:p>
    <w:p>
      <w:r>
        <w:t>https://tuyensinh247.com/bai-giang-vi-tri-trai-dat-trong-he-mat-troi-hinh-dang-kich-thuoc-cua-trai-dat-v61515.html</w:t>
      </w:r>
    </w:p>
    <w:p>
      <w:r>
        <w:t>https://tuyensinh247.com/bai-giang-nha-nuoc-van-lang-au-lac-v61177.html</w:t>
      </w:r>
    </w:p>
    <w:p>
      <w:r>
        <w:t>https://tuyensinh247.com/bai-giang-nui-lua-va-dong-dat-v61564.html</w:t>
      </w:r>
    </w:p>
    <w:p>
      <w:r>
        <w:t>https://tuyensinh247.com/bai-giang-nha-nuoc-van-lang-au-lac-v61210.html</w:t>
      </w:r>
    </w:p>
    <w:p>
      <w:r>
        <w:t>https://tuyensinh247.com/bai-giang-trai-dat-trong-he-mat-troi-hinh-dang-va-kich-thuoc-cua-trai-dat-v61720.html</w:t>
      </w:r>
    </w:p>
    <w:p>
      <w:r>
        <w:t>https://tuyensinh247.com/bai-giang-nguon-goc-loai-nguoi-v61192.html</w:t>
      </w:r>
    </w:p>
    <w:p>
      <w:r>
        <w:t>https://tuyensinh247.com/bai-giang-lich-su-la-gi-v61184.html</w:t>
      </w:r>
    </w:p>
    <w:p>
      <w:r>
        <w:t>https://tuyensinh247.com/bai-giang-lich-su-la-gi-v61187.html</w:t>
      </w:r>
    </w:p>
    <w:p>
      <w:r>
        <w:t>https://tuyensinh247.com/bai-giang-gioi-thieu-khoa-hoc-lich-su-dia-li-6-canh-dieu-v61989.html</w:t>
      </w:r>
    </w:p>
    <w:p>
      <w:r>
        <w:t>https://tuyensinh247.com/hoc-truc-tuyen-mon-lich-su-va-dia-li-lop6-c346.html</w:t>
      </w:r>
    </w:p>
    <w:p>
      <w:r>
        <w:t>https://tuyensinh247.com/lich-su-va-dia-li-6-ket-noi-tri-thuc-voi-cuoc-song-thay-quang-va-thay-phong-k1828.html?publish=1</w:t>
      </w:r>
    </w:p>
    <w:p>
      <w:r>
        <w:t>https://tuyensinh247.com/bai-giang-lich-su-va-cuoc-song-v61162.html</w:t>
      </w:r>
    </w:p>
    <w:p>
      <w:r>
        <w:t>https://tuyensinh247.com/thong-tin-btvn-lich-su-va-cuoc-song-e76876.html</w:t>
      </w:r>
    </w:p>
    <w:p>
      <w:r>
        <w:t>https://tuyensinh247.com/bai-giang-dua-vao-dau-de-biet-va-phuc-dung-lai-lich-su-v61164.html</w:t>
      </w:r>
    </w:p>
    <w:p>
      <w:r>
        <w:t>https://tuyensinh247.com/thong-tin-btvn-dua-vao-dau-de-biet-va-phuc-dung-lai-lich-su-e76913.html</w:t>
      </w:r>
    </w:p>
    <w:p>
      <w:r>
        <w:t>https://tuyensinh247.com/bai-giang-thoi-gian-trong-lich-su-v61165.html</w:t>
      </w:r>
    </w:p>
    <w:p>
      <w:r>
        <w:t>https://tuyensinh247.com/thong-tin-btvn-thoi-gian-trong-lich-su-e76912.html</w:t>
      </w:r>
    </w:p>
    <w:p>
      <w:r>
        <w:t>https://tuyensinh247.com/lich-su-va-dia-li-6-chan-troi-sang-tao-thay-hien-va-thay-nam-k1829.html?publish=1</w:t>
      </w:r>
    </w:p>
    <w:p>
      <w:r>
        <w:t>https://tuyensinh247.com/thong-tin-btvn-lich-su-la-gi-e76972.html</w:t>
      </w:r>
    </w:p>
    <w:p>
      <w:r>
        <w:t>https://tuyensinh247.com/bai-giang-thoi-gian-trong-lich-su-v61186.html</w:t>
      </w:r>
    </w:p>
    <w:p>
      <w:r>
        <w:t>https://tuyensinh247.com/thong-tin-btvn-thoi-gian-trong-lich-su-e76973.html</w:t>
      </w:r>
    </w:p>
    <w:p>
      <w:r>
        <w:t>https://tuyensinh247.com/bai-giang-chua-bai-tap-tai-sao-can-hoc-lich-su-v61361.html</w:t>
      </w:r>
    </w:p>
    <w:p>
      <w:r>
        <w:t>https://tuyensinh247.com/lich-su-va-dia-li-6-canh-dieu-thay-quang-va-thay-nam-k1830.html?publish=1</w:t>
      </w:r>
    </w:p>
    <w:p>
      <w:r>
        <w:t>https://tuyensinh247.com/thong-tin-btvn-lich-su-la-gi-e76975.html</w:t>
      </w:r>
    </w:p>
    <w:p>
      <w:r>
        <w:t>https://tuyensinh247.com/bai-giang-thoi-gian-trong-lich-su-v61189.html</w:t>
      </w:r>
    </w:p>
    <w:p>
      <w:r>
        <w:t>https://tuyensinh247.com/thong-tin-btvn-thoi-gian-trong-lich-su-e76976.html</w:t>
      </w:r>
    </w:p>
    <w:p>
      <w:r>
        <w:t>https://tuyensinh247.com/u/pa123456.html?cat_id=52</w:t>
      </w:r>
    </w:p>
    <w:p>
      <w:r>
        <w:t>https://tuyensinh247.com/u/pa123456.html?cat_id=154</w:t>
      </w:r>
    </w:p>
    <w:p>
      <w:r>
        <w:t>https://tuyensinh247.com/u/pa123456.html?cat_id=153</w:t>
      </w:r>
    </w:p>
    <w:p>
      <w:r>
        <w:t>https://tuyensinh247.com/u/pa123456.html?cat_id=65</w:t>
      </w:r>
    </w:p>
    <w:p>
      <w:r>
        <w:t>https://tuyensinh247.com/u/pa123456.html?cat_id=222</w:t>
      </w:r>
    </w:p>
    <w:p>
      <w:r>
        <w:t>https://tuyensinh247.com/u/pa123456.html?cat_id=224</w:t>
      </w:r>
    </w:p>
    <w:p>
      <w:r>
        <w:t>https://tuyensinh247.com/u/pa123456.html?cat_id=226</w:t>
      </w:r>
    </w:p>
    <w:p>
      <w:r>
        <w:t>https://tuyensinh247.com/u/pa123456.html?cat_id=271</w:t>
      </w:r>
    </w:p>
    <w:p>
      <w:r>
        <w:t>https://tuyensinh247.com/u/pa123456.html?cat_id=309</w:t>
      </w:r>
    </w:p>
    <w:p>
      <w:r>
        <w:t>https://tuyensinh247.com/u/pa123456.html?cat_id=288</w:t>
      </w:r>
    </w:p>
    <w:p>
      <w:r>
        <w:t>https://tuyensinh247.com/u/pa123456.html?cat_id=326</w:t>
      </w:r>
    </w:p>
    <w:p>
      <w:r>
        <w:t>https://tuyensinh247.com/u/pa123456.html?cat_id=343</w:t>
      </w:r>
    </w:p>
    <w:p>
      <w:r>
        <w:t>https://tuyensinh247.com/u/maikhoinguyen.html?cat_id=52</w:t>
      </w:r>
    </w:p>
    <w:p>
      <w:r>
        <w:t>https://tuyensinh247.com/u/maikhoinguyen.html?cat_id=154</w:t>
      </w:r>
    </w:p>
    <w:p>
      <w:r>
        <w:t>https://tuyensinh247.com/u/maikhoinguyen.html?cat_id=153</w:t>
      </w:r>
    </w:p>
    <w:p>
      <w:r>
        <w:t>https://tuyensinh247.com/u/maikhoinguyen.html?cat_id=65</w:t>
      </w:r>
    </w:p>
    <w:p>
      <w:r>
        <w:t>https://tuyensinh247.com/u/maikhoinguyen.html?cat_id=222</w:t>
      </w:r>
    </w:p>
    <w:p>
      <w:r>
        <w:t>https://tuyensinh247.com/u/maikhoinguyen.html?cat_id=224</w:t>
      </w:r>
    </w:p>
    <w:p>
      <w:r>
        <w:t>https://tuyensinh247.com/u/maikhoinguyen.html?cat_id=226</w:t>
      </w:r>
    </w:p>
    <w:p>
      <w:r>
        <w:t>https://tuyensinh247.com/u/maikhoinguyen.html?cat_id=271</w:t>
      </w:r>
    </w:p>
    <w:p>
      <w:r>
        <w:t>https://tuyensinh247.com/u/maikhoinguyen.html?cat_id=309</w:t>
      </w:r>
    </w:p>
    <w:p>
      <w:r>
        <w:t>https://tuyensinh247.com/u/maikhoinguyen.html?cat_id=288</w:t>
      </w:r>
    </w:p>
    <w:p>
      <w:r>
        <w:t>https://tuyensinh247.com/u/maikhoinguyen.html?cat_id=326</w:t>
      </w:r>
    </w:p>
    <w:p>
      <w:r>
        <w:t>https://tuyensinh247.com/u/maikhoinguyen.html?cat_id=343</w:t>
      </w:r>
    </w:p>
    <w:p>
      <w:r>
        <w:t>https://tuyensinh247.com/bai-giang-doc-hieu-van-ban-vi-sao-chung-ta-phai-doi-xu-than-thien-voi-dong-vat-v61746.html</w:t>
      </w:r>
    </w:p>
    <w:p>
      <w:r>
        <w:t>https://tuyensinh247.com/bai-giang-gioi-thieu-ve-van-nghi-luan-v61463.html</w:t>
      </w:r>
    </w:p>
    <w:p>
      <w:r>
        <w:t>https://tuyensinh247.com/bai-giang-doc-hieu-nhung-canh-buom-v61412.html</w:t>
      </w:r>
    </w:p>
    <w:p>
      <w:r>
        <w:t>https://tuyensinh247.com/bai-giang-doc-hieu-van-ban-dem-nay-bac-khong-ngu-v61686.html</w:t>
      </w:r>
    </w:p>
    <w:p>
      <w:r>
        <w:t>https://tuyensinh247.com/bai-giang-gioi-thieu-ve-truyen-co-tich-v61447.html</w:t>
      </w:r>
    </w:p>
    <w:p>
      <w:r>
        <w:t>https://tuyensinh247.com/bai-giang-gio-lanh-dau-mua-v61395.html</w:t>
      </w:r>
    </w:p>
    <w:p>
      <w:r>
        <w:t>https://tuyensinh247.com/bai-giang-doc-hieu-van-ban-bai-hoc-duong-doi-dau-tien-v61676.html</w:t>
      </w:r>
    </w:p>
    <w:p>
      <w:r>
        <w:t>https://tuyensinh247.com/bai-giang-lao-xao-ngay-he-v61308.html</w:t>
      </w:r>
    </w:p>
    <w:p>
      <w:r>
        <w:t>https://tuyensinh247.com/bai-giang-bai-hoc-duong-doi-dau-tien-tiet-1-v61275.html</w:t>
      </w:r>
    </w:p>
    <w:p>
      <w:r>
        <w:t>https://tuyensinh247.com/bai-giang-doc-hieu-van-ban-ho-chi-minh-va-tuyen-ngon-doc-lap-v61531.html</w:t>
      </w:r>
    </w:p>
    <w:p>
      <w:r>
        <w:t>https://tuyensinh247.com/ngu-van-6-ket-noi-tri-thuc-voi-cuoc-song-co-ta-minh-thuy-k1831.html?publish=1</w:t>
      </w:r>
    </w:p>
    <w:p>
      <w:r>
        <w:t>https://tuyensinh247.com/bai-giang-mot-so-yeu-to-cua-truyen-dong-thoai-bai-hoc-duong-doi-dau-tien-tiet-1-v61242.html</w:t>
      </w:r>
    </w:p>
    <w:p>
      <w:r>
        <w:t>https://tuyensinh247.com/bai-giang-gioi-thieu-khoa-hoc-ngu-van-6-bo-ket-noi-tri-thuc-voi-cuoc-song-v62075.html</w:t>
      </w:r>
    </w:p>
    <w:p>
      <w:r>
        <w:t>https://tuyensinh247.com/bai-giang-viet-bai-van-ke-lai-mot-trai-nghiem-cua-em-v64290.html</w:t>
      </w:r>
    </w:p>
    <w:p>
      <w:r>
        <w:t>https://tuyensinh247.com/bai-giang-noi-va-nghe-ke-lai-mot-trai-nghiem-cua-em-v64291.html</w:t>
      </w:r>
    </w:p>
    <w:p>
      <w:r>
        <w:t>https://tuyensinh247.com/thong-tin-btvn-mot-so-yeu-to-cua-truyen-dong-thoai-bai-hoc-duong-doi-dau-tien-tiet-1-e77013.html</w:t>
      </w:r>
    </w:p>
    <w:p>
      <w:r>
        <w:t>https://tuyensinh247.com/bai-giang-doc-hieu-bai-hoc-duong-doi-dau-tien-tiet-2-v61250.html</w:t>
      </w:r>
    </w:p>
    <w:p>
      <w:r>
        <w:t>https://tuyensinh247.com/thong-tin-btvn-doc-hieu-bai-hoc-duong-doi-dau-tien-de-2-e77016.html</w:t>
      </w:r>
    </w:p>
    <w:p>
      <w:r>
        <w:t>https://tuyensinh247.com/bai-giang-thuc-hanh-tieng-viet-tiet-1-v61251.html</w:t>
      </w:r>
    </w:p>
    <w:p>
      <w:r>
        <w:t>https://tuyensinh247.com/thong-tin-btvn-thuc-hanh-tieng-viet-tiet-1-e77017.html</w:t>
      </w:r>
    </w:p>
    <w:p>
      <w:r>
        <w:t>https://tuyensinh247.com/bai-giang-thuc-hanh-tieng-viet-tiet-2-v61252.html</w:t>
      </w:r>
    </w:p>
    <w:p>
      <w:r>
        <w:t>https://tuyensinh247.com/thong-tin-btvn-thuc-hanh-tieng-viet-tiet-2-e77019.html</w:t>
      </w:r>
    </w:p>
    <w:p>
      <w:r>
        <w:t>https://tuyensinh247.com/bai-giang-doc-hieu-neu-cau-muon-co-mot-nguoi-ban-v61253.html</w:t>
      </w:r>
    </w:p>
    <w:p>
      <w:r>
        <w:t>https://tuyensinh247.com/thong-tin-btvn-neu-cau-muon-co-mot-nguoi-ban-e77018.html</w:t>
      </w:r>
    </w:p>
    <w:p>
      <w:r>
        <w:t>https://tuyensinh247.com/bai-giang-doc-hieu-bat-nat-v61255.html</w:t>
      </w:r>
    </w:p>
    <w:p>
      <w:r>
        <w:t>https://tuyensinh247.com/thong-tin-btvn-doc-hieu-bat-nat-e77027.html</w:t>
      </w:r>
    </w:p>
    <w:p>
      <w:r>
        <w:t>https://tuyensinh247.com/bai-giang-cung-co-mo-rong-v61262.html</w:t>
      </w:r>
    </w:p>
    <w:p>
      <w:r>
        <w:t>https://tuyensinh247.com/thong-tin-btvn-luyen-tap-cung-co-mo-rong-e77032.html</w:t>
      </w:r>
    </w:p>
    <w:p>
      <w:r>
        <w:t>https://tuyensinh247.com/thong-tin-btvn-viet-bai-van-ke-lai-mot-trai-nghiem-cua-em-e80221.html</w:t>
      </w:r>
    </w:p>
    <w:p>
      <w:r>
        <w:t>https://tuyensinh247.com/thong-tin-btvn-noi-va-nghe-ke-lai-mot-trai-nghiem-cua-em-e80222.html</w:t>
      </w:r>
    </w:p>
    <w:p>
      <w:r>
        <w:t>https://images.tuyensinh247.com/picture/document_gift/2021/1202/ts247-dt-on-tap-toi-va-cac-ban-355-1638435270.pdf</w:t>
      </w:r>
    </w:p>
    <w:p>
      <w:r>
        <w:t>https://tuyensinh247.com/ngu-van-6-chan-troi-sang-tao-co-ta-minh-thuy-k1832.html?publish=1</w:t>
      </w:r>
    </w:p>
    <w:p>
      <w:r>
        <w:t>https://tuyensinh247.com/bai-giang-gioi-thieu-ve-truyen-thuyet-doc-hieu-van-ban-thanh-giong-v61220.html</w:t>
      </w:r>
    </w:p>
    <w:p>
      <w:r>
        <w:t>https://tuyensinh247.com/bai-giang-gioi-thieu-khoa-hoc-chan-troi-sang-tao-v62996.html</w:t>
      </w:r>
    </w:p>
    <w:p>
      <w:r>
        <w:t>https://tuyensinh247.com/bai-giang-gioi-thieu-ve-co-tich-doc-hieu-van-ban-so-dua-v61241.html</w:t>
      </w:r>
    </w:p>
    <w:p>
      <w:r>
        <w:t>https://tuyensinh247.com/bai-giang-gioi-thieu-ve-tho-luc-bat-doc-hieu-nhung-cau-hat-dan-gian-ve-ve-dep-que-huong-v61249.html</w:t>
      </w:r>
    </w:p>
    <w:p>
      <w:r>
        <w:t>https://tuyensinh247.com/thong-tin-btvn-gioi-thieu-ve-truyen-thuyet-doc-hieu-van-ban-thanh-giong-e76971.html</w:t>
      </w:r>
    </w:p>
    <w:p>
      <w:r>
        <w:t>https://tuyensinh247.com/bai-giang-doc-hieu-su-tich-ho-guom-v61221.html</w:t>
      </w:r>
    </w:p>
    <w:p>
      <w:r>
        <w:t>https://tuyensinh247.com/thong-tin-btvn-doc-hieu-su-tich-ho-guom-e76992.html</w:t>
      </w:r>
    </w:p>
    <w:p>
      <w:r>
        <w:t>https://tuyensinh247.com/bai-giang-doc-ket-noi-chu-diem-hoi-thoi-com-thi-o-dong-van-v61227.html</w:t>
      </w:r>
    </w:p>
    <w:p>
      <w:r>
        <w:t>https://tuyensinh247.com/thong-tin-btvn-doc-ket-noi-chu-diem-hoi-thoi-com-thi-o-dong-van-e77006.html</w:t>
      </w:r>
    </w:p>
    <w:p>
      <w:r>
        <w:t>https://tuyensinh247.com/bai-giang-thuc-hanh-tieng-viet-tu-don-va-tu-phuc-v61228.html</w:t>
      </w:r>
    </w:p>
    <w:p>
      <w:r>
        <w:t>https://tuyensinh247.com/thong-tin-btvn-thuc-hanh-tieng-viet-e77007.html</w:t>
      </w:r>
    </w:p>
    <w:p>
      <w:r>
        <w:t>https://tuyensinh247.com/bai-giang-doc-mo-rong-banh-chung-banh-giay-v61229.html</w:t>
      </w:r>
    </w:p>
    <w:p>
      <w:r>
        <w:t>https://tuyensinh247.com/thong-tin-btvn-doc-mo-rong-banh-chung-banh-giay-e77008.html</w:t>
      </w:r>
    </w:p>
    <w:p>
      <w:r>
        <w:t>https://tuyensinh247.com/bai-giang-viet-tom-tat-noi-dung-chinh-cua-mot-van-ban-bang-so-do-v61230.html</w:t>
      </w:r>
    </w:p>
    <w:p>
      <w:r>
        <w:t>https://tuyensinh247.com/thong-tin-btvn-viet-tom-tat-noi-dung-chinh-cua-mot-van-ban-bang-so-do-e77009.html</w:t>
      </w:r>
    </w:p>
    <w:p>
      <w:r>
        <w:t>https://tuyensinh247.com/bai-giang-on-tap-v61234.html</w:t>
      </w:r>
    </w:p>
    <w:p>
      <w:r>
        <w:t>https://tuyensinh247.com/thong-tin-btvn-on-tap-e77011.html</w:t>
      </w:r>
    </w:p>
    <w:p>
      <w:r>
        <w:t>https://images.tuyensinh247.com/picture/document_gift/2021/1203/ts247-dt-on-tap-lang-nghe-lich-su-nuoc-minh-370-1638515353.pdf</w:t>
      </w:r>
    </w:p>
    <w:p>
      <w:r>
        <w:t>https://tuyensinh247.com/ngu-van-6-canh-dieu-co-vu-thi-ha-k1833.html?publish=1</w:t>
      </w:r>
    </w:p>
    <w:p>
      <w:r>
        <w:t>https://tuyensinh247.com/bai-giang-doc-hieu-van-ban-thanh-giong-v61496.html</w:t>
      </w:r>
    </w:p>
    <w:p>
      <w:r>
        <w:t>https://tuyensinh247.com/bai-giang-gioi-thieu-khoa-hoc-ngu-van-6-bo-canh-dieu-v62074.html</w:t>
      </w:r>
    </w:p>
    <w:p>
      <w:r>
        <w:t>https://tuyensinh247.com/bai-giang-doc-hieu-van-ban-a-oi-tay-me-v61502.html</w:t>
      </w:r>
    </w:p>
    <w:p>
      <w:r>
        <w:t>https://tuyensinh247.com/bai-giang-doc-hieu-van-ban-trong-long-me-v61508.html</w:t>
      </w:r>
    </w:p>
    <w:p>
      <w:r>
        <w:t>https://tuyensinh247.com/bai-giang-nguyen-hong-nha-van-cua-nhung-nguoi-cung-kho-v61524.html</w:t>
      </w:r>
    </w:p>
    <w:p>
      <w:r>
        <w:t>https://tuyensinh247.com/thong-tin-btvn-doc-hieu-van-ban-thanh-giong-e77249.html</w:t>
      </w:r>
    </w:p>
    <w:p>
      <w:r>
        <w:t>https://tuyensinh247.com/bai-giang-doc-hieu-van-ban-thach-sanh-v61497.html</w:t>
      </w:r>
    </w:p>
    <w:p>
      <w:r>
        <w:t>https://tuyensinh247.com/thong-tin-btvn-doc-hieu-van-ban-thach-sanh-e77251.html</w:t>
      </w:r>
    </w:p>
    <w:p>
      <w:r>
        <w:t>https://tuyensinh247.com/bai-giang-thuc-hanh-doc-hieu-su-tich-ho-guom-v61499.html</w:t>
      </w:r>
    </w:p>
    <w:p>
      <w:r>
        <w:t>https://tuyensinh247.com/thong-tin-btvn-thuc-hanh-doc-hieu-su-tich-ho-guom-e77252.html</w:t>
      </w:r>
    </w:p>
    <w:p>
      <w:r>
        <w:t>https://tuyensinh247.com/bai-giang-viet-noi-nghe-ke-lai-mot-cau-chuyen-truyen-thuyet-hoac-co-tich-v61501.html</w:t>
      </w:r>
    </w:p>
    <w:p>
      <w:r>
        <w:t>https://tuyensinh247.com/thong-tin-btvn-viet-noi-nghe-bai-van-ke-lai-mot-cau-chuyen-truyen-thuyet-hoac-co-tich-e77253.html</w:t>
      </w:r>
    </w:p>
    <w:p>
      <w:r>
        <w:t>https://images.tuyensinh247.com/picture/document_gift/2021/1202/ts247-dt-on-tap-chuyen-de-truyen-truyen-thuyet-va-co-tich-360-1638440988.pdf</w:t>
      </w:r>
    </w:p>
    <w:p>
      <w:r>
        <w:t>https://www.facebook.com/vu.ha.33671748</w:t>
      </w:r>
    </w:p>
    <w:p>
      <w:r>
        <w:t>https://www.youtube.com/results?search_query=C%C3%B4+V%C5%A9+H%C3%A0+Tuyensinh247</w:t>
      </w:r>
    </w:p>
    <w:p>
      <w:r>
        <w:t>https://tuyensinh247.com/on-he-ngu-van-7-len-8-co-vu-ha-k1720.html?view_free=1</w:t>
      </w:r>
    </w:p>
    <w:p>
      <w:r>
        <w:t>https://tuyensinh247.com/on-he-ngu-van-7-len-8-co-vu-ha-k2092.html?view_free=1</w:t>
      </w:r>
    </w:p>
    <w:p>
      <w:r>
        <w:t>https://tuyensinh247.com/on-he-ngu-van-7-len-8-co-vu-ha-k2092.html</w:t>
      </w:r>
    </w:p>
    <w:p>
      <w:r>
        <w:t>https://tuyensinh247.com/u/nguyenkhuyen2003.html?cat_id=52</w:t>
      </w:r>
    </w:p>
    <w:p>
      <w:r>
        <w:t>https://tuyensinh247.com/u/nguyenkhuyen2003.html?cat_id=154</w:t>
      </w:r>
    </w:p>
    <w:p>
      <w:r>
        <w:t>https://tuyensinh247.com/u/nguyenkhuyen2003.html?cat_id=153</w:t>
      </w:r>
    </w:p>
    <w:p>
      <w:r>
        <w:t>https://tuyensinh247.com/u/nguyenkhuyen2003.html?cat_id=65</w:t>
      </w:r>
    </w:p>
    <w:p>
      <w:r>
        <w:t>https://tuyensinh247.com/u/nguyenkhuyen2003.html?cat_id=222</w:t>
      </w:r>
    </w:p>
    <w:p>
      <w:r>
        <w:t>https://tuyensinh247.com/u/nguyenkhuyen2003.html?cat_id=224</w:t>
      </w:r>
    </w:p>
    <w:p>
      <w:r>
        <w:t>https://tuyensinh247.com/u/nguyenkhuyen2003.html?cat_id=226</w:t>
      </w:r>
    </w:p>
    <w:p>
      <w:r>
        <w:t>https://tuyensinh247.com/u/nguyenkhuyen2003.html?cat_id=271</w:t>
      </w:r>
    </w:p>
    <w:p>
      <w:r>
        <w:t>https://tuyensinh247.com/u/nguyenkhuyen2003.html?cat_id=309</w:t>
      </w:r>
    </w:p>
    <w:p>
      <w:r>
        <w:t>https://tuyensinh247.com/u/nguyenkhuyen2003.html?cat_id=288</w:t>
      </w:r>
    </w:p>
    <w:p>
      <w:r>
        <w:t>https://tuyensinh247.com/u/nguyenkhuyen2003.html?cat_id=326</w:t>
      </w:r>
    </w:p>
    <w:p>
      <w:r>
        <w:t>https://tuyensinh247.com/u/nguyenkhuyen2003.html?cat_id=343</w:t>
      </w:r>
    </w:p>
    <w:p>
      <w:r>
        <w:t>https://tuyensinh247.com/u/thanhthao2010.html?cat_id=52</w:t>
      </w:r>
    </w:p>
    <w:p>
      <w:r>
        <w:t>https://tuyensinh247.com/u/thanhthao2010.html?cat_id=154</w:t>
      </w:r>
    </w:p>
    <w:p>
      <w:r>
        <w:t>https://tuyensinh247.com/u/thanhthao2010.html?cat_id=153</w:t>
      </w:r>
    </w:p>
    <w:p>
      <w:r>
        <w:t>https://tuyensinh247.com/u/thanhthao2010.html?cat_id=65</w:t>
      </w:r>
    </w:p>
    <w:p>
      <w:r>
        <w:t>https://tuyensinh247.com/u/thanhthao2010.html?cat_id=222</w:t>
      </w:r>
    </w:p>
    <w:p>
      <w:r>
        <w:t>https://tuyensinh247.com/u/thanhthao2010.html?cat_id=224</w:t>
      </w:r>
    </w:p>
    <w:p>
      <w:r>
        <w:t>https://tuyensinh247.com/u/thanhthao2010.html?cat_id=226</w:t>
      </w:r>
    </w:p>
    <w:p>
      <w:r>
        <w:t>https://tuyensinh247.com/u/thanhthao2010.html?cat_id=271</w:t>
      </w:r>
    </w:p>
    <w:p>
      <w:r>
        <w:t>https://tuyensinh247.com/u/thanhthao2010.html?cat_id=309</w:t>
      </w:r>
    </w:p>
    <w:p>
      <w:r>
        <w:t>https://tuyensinh247.com/u/thanhthao2010.html?cat_id=288</w:t>
      </w:r>
    </w:p>
    <w:p>
      <w:r>
        <w:t>https://tuyensinh247.com/u/thanhthao2010.html?cat_id=326</w:t>
      </w:r>
    </w:p>
    <w:p>
      <w:r>
        <w:t>https://tuyensinh247.com/u/thanhthao2010.html?cat_id=343</w:t>
      </w:r>
    </w:p>
    <w:p>
      <w:r>
        <w:t>https://tuyensinh247.com/u/baolam2010.html?cat_id=52</w:t>
      </w:r>
    </w:p>
    <w:p>
      <w:r>
        <w:t>https://tuyensinh247.com/u/baolam2010.html?cat_id=154</w:t>
      </w:r>
    </w:p>
    <w:p>
      <w:r>
        <w:t>https://tuyensinh247.com/u/baolam2010.html?cat_id=153</w:t>
      </w:r>
    </w:p>
    <w:p>
      <w:r>
        <w:t>https://tuyensinh247.com/u/baolam2010.html?cat_id=65</w:t>
      </w:r>
    </w:p>
    <w:p>
      <w:r>
        <w:t>https://tuyensinh247.com/u/baolam2010.html?cat_id=222</w:t>
      </w:r>
    </w:p>
    <w:p>
      <w:r>
        <w:t>https://tuyensinh247.com/u/baolam2010.html?cat_id=224</w:t>
      </w:r>
    </w:p>
    <w:p>
      <w:r>
        <w:t>https://tuyensinh247.com/u/baolam2010.html?cat_id=226</w:t>
      </w:r>
    </w:p>
    <w:p>
      <w:r>
        <w:t>https://tuyensinh247.com/u/baolam2010.html?cat_id=271</w:t>
      </w:r>
    </w:p>
    <w:p>
      <w:r>
        <w:t>https://tuyensinh247.com/u/baolam2010.html?cat_id=309</w:t>
      </w:r>
    </w:p>
    <w:p>
      <w:r>
        <w:t>https://tuyensinh247.com/u/baolam2010.html?cat_id=288</w:t>
      </w:r>
    </w:p>
    <w:p>
      <w:r>
        <w:t>https://tuyensinh247.com/u/baolam2010.html?cat_id=326</w:t>
      </w:r>
    </w:p>
    <w:p>
      <w:r>
        <w:t>https://tuyensinh247.com/u/baolam2010.html?cat_id=343</w:t>
      </w:r>
    </w:p>
    <w:p>
      <w:r>
        <w:t>https://tuyensinh247.com/u/haphuong1206.html?cat_id=52</w:t>
      </w:r>
    </w:p>
    <w:p>
      <w:r>
        <w:t>https://tuyensinh247.com/u/haphuong1206.html?cat_id=154</w:t>
      </w:r>
    </w:p>
    <w:p>
      <w:r>
        <w:t>https://tuyensinh247.com/u/haphuong1206.html?cat_id=153</w:t>
      </w:r>
    </w:p>
    <w:p>
      <w:r>
        <w:t>https://tuyensinh247.com/u/haphuong1206.html?cat_id=65</w:t>
      </w:r>
    </w:p>
    <w:p>
      <w:r>
        <w:t>https://tuyensinh247.com/u/haphuong1206.html?cat_id=222</w:t>
      </w:r>
    </w:p>
    <w:p>
      <w:r>
        <w:t>https://tuyensinh247.com/u/haphuong1206.html?cat_id=224</w:t>
      </w:r>
    </w:p>
    <w:p>
      <w:r>
        <w:t>https://tuyensinh247.com/u/haphuong1206.html?cat_id=226</w:t>
      </w:r>
    </w:p>
    <w:p>
      <w:r>
        <w:t>https://tuyensinh247.com/u/haphuong1206.html?cat_id=271</w:t>
      </w:r>
    </w:p>
    <w:p>
      <w:r>
        <w:t>https://tuyensinh247.com/u/haphuong1206.html?cat_id=309</w:t>
      </w:r>
    </w:p>
    <w:p>
      <w:r>
        <w:t>https://tuyensinh247.com/u/haphuong1206.html?cat_id=288</w:t>
      </w:r>
    </w:p>
    <w:p>
      <w:r>
        <w:t>https://tuyensinh247.com/u/haphuong1206.html?cat_id=326</w:t>
      </w:r>
    </w:p>
    <w:p>
      <w:r>
        <w:t>https://tuyensinh247.com/u/haphuong1206.html?cat_id=343</w:t>
      </w:r>
    </w:p>
    <w:p>
      <w:r>
        <w:t>https://tuyensinh247.com/u/nguyenlamtuan.html?cat_id=52</w:t>
      </w:r>
    </w:p>
    <w:p>
      <w:r>
        <w:t>https://tuyensinh247.com/u/nguyenlamtuan.html?cat_id=154</w:t>
      </w:r>
    </w:p>
    <w:p>
      <w:r>
        <w:t>https://tuyensinh247.com/u/nguyenlamtuan.html?cat_id=153</w:t>
      </w:r>
    </w:p>
    <w:p>
      <w:r>
        <w:t>https://tuyensinh247.com/u/nguyenlamtuan.html?cat_id=65</w:t>
      </w:r>
    </w:p>
    <w:p>
      <w:r>
        <w:t>https://tuyensinh247.com/u/nguyenlamtuan.html?cat_id=222</w:t>
      </w:r>
    </w:p>
    <w:p>
      <w:r>
        <w:t>https://tuyensinh247.com/u/nguyenlamtuan.html?cat_id=224</w:t>
      </w:r>
    </w:p>
    <w:p>
      <w:r>
        <w:t>https://tuyensinh247.com/u/nguyenlamtuan.html?cat_id=226</w:t>
      </w:r>
    </w:p>
    <w:p>
      <w:r>
        <w:t>https://tuyensinh247.com/u/nguyenlamtuan.html?cat_id=271</w:t>
      </w:r>
    </w:p>
    <w:p>
      <w:r>
        <w:t>https://tuyensinh247.com/u/nguyenlamtuan.html?cat_id=309</w:t>
      </w:r>
    </w:p>
    <w:p>
      <w:r>
        <w:t>https://tuyensinh247.com/u/nguyenlamtuan.html?cat_id=288</w:t>
      </w:r>
    </w:p>
    <w:p>
      <w:r>
        <w:t>https://tuyensinh247.com/u/nguyenlamtuan.html?cat_id=326</w:t>
      </w:r>
    </w:p>
    <w:p>
      <w:r>
        <w:t>https://tuyensinh247.com/u/nguyenlamtuan.html?cat_id=343</w:t>
      </w:r>
    </w:p>
    <w:p>
      <w:r>
        <w:t>https://tuyensinh247.com/u/vydoannhat.html?cat_id=52</w:t>
      </w:r>
    </w:p>
    <w:p>
      <w:r>
        <w:t>https://tuyensinh247.com/u/vydoannhat.html?cat_id=154</w:t>
      </w:r>
    </w:p>
    <w:p>
      <w:r>
        <w:t>https://tuyensinh247.com/u/vydoannhat.html?cat_id=153</w:t>
      </w:r>
    </w:p>
    <w:p>
      <w:r>
        <w:t>https://tuyensinh247.com/u/vydoannhat.html?cat_id=65</w:t>
      </w:r>
    </w:p>
    <w:p>
      <w:r>
        <w:t>https://tuyensinh247.com/u/vydoannhat.html?cat_id=222</w:t>
      </w:r>
    </w:p>
    <w:p>
      <w:r>
        <w:t>https://tuyensinh247.com/u/vydoannhat.html?cat_id=224</w:t>
      </w:r>
    </w:p>
    <w:p>
      <w:r>
        <w:t>https://tuyensinh247.com/u/vydoannhat.html?cat_id=226</w:t>
      </w:r>
    </w:p>
    <w:p>
      <w:r>
        <w:t>https://tuyensinh247.com/u/vydoannhat.html?cat_id=271</w:t>
      </w:r>
    </w:p>
    <w:p>
      <w:r>
        <w:t>https://tuyensinh247.com/u/vydoannhat.html?cat_id=309</w:t>
      </w:r>
    </w:p>
    <w:p>
      <w:r>
        <w:t>https://tuyensinh247.com/u/vydoannhat.html?cat_id=288</w:t>
      </w:r>
    </w:p>
    <w:p>
      <w:r>
        <w:t>https://tuyensinh247.com/u/vydoannhat.html?cat_id=326</w:t>
      </w:r>
    </w:p>
    <w:p>
      <w:r>
        <w:t>https://tuyensinh247.com/u/vydoannhat.html?cat_id=343</w:t>
      </w:r>
    </w:p>
    <w:p>
      <w:r>
        <w:t>https://tuyensinh247.com/u/huongtraxinhgais.html?cat_id=52</w:t>
      </w:r>
    </w:p>
    <w:p>
      <w:r>
        <w:t>https://tuyensinh247.com/u/huongtraxinhgais.html?cat_id=154</w:t>
      </w:r>
    </w:p>
    <w:p>
      <w:r>
        <w:t>https://tuyensinh247.com/u/huongtraxinhgais.html?cat_id=153</w:t>
      </w:r>
    </w:p>
    <w:p>
      <w:r>
        <w:t>https://tuyensinh247.com/u/huongtraxinhgais.html?cat_id=65</w:t>
      </w:r>
    </w:p>
    <w:p>
      <w:r>
        <w:t>https://tuyensinh247.com/u/huongtraxinhgais.html?cat_id=222</w:t>
      </w:r>
    </w:p>
    <w:p>
      <w:r>
        <w:t>https://tuyensinh247.com/u/huongtraxinhgais.html?cat_id=224</w:t>
      </w:r>
    </w:p>
    <w:p>
      <w:r>
        <w:t>https://tuyensinh247.com/u/huongtraxinhgais.html?cat_id=226</w:t>
      </w:r>
    </w:p>
    <w:p>
      <w:r>
        <w:t>https://tuyensinh247.com/u/huongtraxinhgais.html?cat_id=271</w:t>
      </w:r>
    </w:p>
    <w:p>
      <w:r>
        <w:t>https://tuyensinh247.com/u/huongtraxinhgais.html?cat_id=309</w:t>
      </w:r>
    </w:p>
    <w:p>
      <w:r>
        <w:t>https://tuyensinh247.com/u/huongtraxinhgais.html?cat_id=288</w:t>
      </w:r>
    </w:p>
    <w:p>
      <w:r>
        <w:t>https://tuyensinh247.com/u/huongtraxinhgais.html?cat_id=326</w:t>
      </w:r>
    </w:p>
    <w:p>
      <w:r>
        <w:t>https://tuyensinh247.com/u/huongtraxinhgais.html?cat_id=343</w:t>
      </w:r>
    </w:p>
    <w:p>
      <w:r>
        <w:t>https://tuyensinh247.com/u/anhttm2010.html?cat_id=52</w:t>
      </w:r>
    </w:p>
    <w:p>
      <w:r>
        <w:t>https://tuyensinh247.com/u/anhttm2010.html?cat_id=154</w:t>
      </w:r>
    </w:p>
    <w:p>
      <w:r>
        <w:t>https://tuyensinh247.com/u/anhttm2010.html?cat_id=153</w:t>
      </w:r>
    </w:p>
    <w:p>
      <w:r>
        <w:t>https://tuyensinh247.com/u/anhttm2010.html?cat_id=65</w:t>
      </w:r>
    </w:p>
    <w:p>
      <w:r>
        <w:t>https://tuyensinh247.com/u/anhttm2010.html?cat_id=222</w:t>
      </w:r>
    </w:p>
    <w:p>
      <w:r>
        <w:t>https://tuyensinh247.com/u/anhttm2010.html?cat_id=224</w:t>
      </w:r>
    </w:p>
    <w:p>
      <w:r>
        <w:t>https://tuyensinh247.com/u/anhttm2010.html?cat_id=226</w:t>
      </w:r>
    </w:p>
    <w:p>
      <w:r>
        <w:t>https://tuyensinh247.com/u/anhttm2010.html?cat_id=271</w:t>
      </w:r>
    </w:p>
    <w:p>
      <w:r>
        <w:t>https://tuyensinh247.com/u/anhttm2010.html?cat_id=309</w:t>
      </w:r>
    </w:p>
    <w:p>
      <w:r>
        <w:t>https://tuyensinh247.com/u/anhttm2010.html?cat_id=288</w:t>
      </w:r>
    </w:p>
    <w:p>
      <w:r>
        <w:t>https://tuyensinh247.com/u/anhttm2010.html?cat_id=326</w:t>
      </w:r>
    </w:p>
    <w:p>
      <w:r>
        <w:t>https://tuyensinh247.com/u/anhttm2010.html?cat_id=343</w:t>
      </w:r>
    </w:p>
    <w:p>
      <w:r>
        <w:t>https://tuyensinh247.com/u/chi1510.html?cat_id=52</w:t>
      </w:r>
    </w:p>
    <w:p>
      <w:r>
        <w:t>https://tuyensinh247.com/u/chi1510.html?cat_id=154</w:t>
      </w:r>
    </w:p>
    <w:p>
      <w:r>
        <w:t>https://tuyensinh247.com/u/chi1510.html?cat_id=153</w:t>
      </w:r>
    </w:p>
    <w:p>
      <w:r>
        <w:t>https://tuyensinh247.com/u/chi1510.html?cat_id=65</w:t>
      </w:r>
    </w:p>
    <w:p>
      <w:r>
        <w:t>https://tuyensinh247.com/u/chi1510.html?cat_id=222</w:t>
      </w:r>
    </w:p>
    <w:p>
      <w:r>
        <w:t>https://tuyensinh247.com/u/chi1510.html?cat_id=224</w:t>
      </w:r>
    </w:p>
    <w:p>
      <w:r>
        <w:t>https://tuyensinh247.com/u/chi1510.html?cat_id=226</w:t>
      </w:r>
    </w:p>
    <w:p>
      <w:r>
        <w:t>https://tuyensinh247.com/u/chi1510.html?cat_id=271</w:t>
      </w:r>
    </w:p>
    <w:p>
      <w:r>
        <w:t>https://tuyensinh247.com/u/chi1510.html?cat_id=309</w:t>
      </w:r>
    </w:p>
    <w:p>
      <w:r>
        <w:t>https://tuyensinh247.com/u/chi1510.html?cat_id=288</w:t>
      </w:r>
    </w:p>
    <w:p>
      <w:r>
        <w:t>https://tuyensinh247.com/u/chi1510.html?cat_id=326</w:t>
      </w:r>
    </w:p>
    <w:p>
      <w:r>
        <w:t>https://tuyensinh247.com/u/chi1510.html?cat_id=343</w:t>
      </w:r>
    </w:p>
    <w:p>
      <w:r>
        <w:t>https://tuyensinh247.com/u/minhkhoi0511.html?cat_id=52</w:t>
      </w:r>
    </w:p>
    <w:p>
      <w:r>
        <w:t>https://tuyensinh247.com/u/minhkhoi0511.html?cat_id=154</w:t>
      </w:r>
    </w:p>
    <w:p>
      <w:r>
        <w:t>https://tuyensinh247.com/u/minhkhoi0511.html?cat_id=153</w:t>
      </w:r>
    </w:p>
    <w:p>
      <w:r>
        <w:t>https://tuyensinh247.com/u/minhkhoi0511.html?cat_id=65</w:t>
      </w:r>
    </w:p>
    <w:p>
      <w:r>
        <w:t>https://tuyensinh247.com/u/minhkhoi0511.html?cat_id=222</w:t>
      </w:r>
    </w:p>
    <w:p>
      <w:r>
        <w:t>https://tuyensinh247.com/u/minhkhoi0511.html?cat_id=224</w:t>
      </w:r>
    </w:p>
    <w:p>
      <w:r>
        <w:t>https://tuyensinh247.com/u/minhkhoi0511.html?cat_id=226</w:t>
      </w:r>
    </w:p>
    <w:p>
      <w:r>
        <w:t>https://tuyensinh247.com/u/minhkhoi0511.html?cat_id=271</w:t>
      </w:r>
    </w:p>
    <w:p>
      <w:r>
        <w:t>https://tuyensinh247.com/u/minhkhoi0511.html?cat_id=309</w:t>
      </w:r>
    </w:p>
    <w:p>
      <w:r>
        <w:t>https://tuyensinh247.com/u/minhkhoi0511.html?cat_id=288</w:t>
      </w:r>
    </w:p>
    <w:p>
      <w:r>
        <w:t>https://tuyensinh247.com/u/minhkhoi0511.html?cat_id=326</w:t>
      </w:r>
    </w:p>
    <w:p>
      <w:r>
        <w:t>https://tuyensinh247.com/u/minhkhoi0511.html?cat_id=343</w:t>
      </w:r>
    </w:p>
    <w:p>
      <w:r>
        <w:t>https://tuyensinh247.com/u/thutrang261.html?cat_id=52</w:t>
      </w:r>
    </w:p>
    <w:p>
      <w:r>
        <w:t>https://tuyensinh247.com/u/thutrang261.html?cat_id=154</w:t>
      </w:r>
    </w:p>
    <w:p>
      <w:r>
        <w:t>https://tuyensinh247.com/u/thutrang261.html?cat_id=153</w:t>
      </w:r>
    </w:p>
    <w:p>
      <w:r>
        <w:t>https://tuyensinh247.com/u/thutrang261.html?cat_id=65</w:t>
      </w:r>
    </w:p>
    <w:p>
      <w:r>
        <w:t>https://tuyensinh247.com/u/thutrang261.html?cat_id=222</w:t>
      </w:r>
    </w:p>
    <w:p>
      <w:r>
        <w:t>https://tuyensinh247.com/u/thutrang261.html?cat_id=224</w:t>
      </w:r>
    </w:p>
    <w:p>
      <w:r>
        <w:t>https://tuyensinh247.com/u/thutrang261.html?cat_id=226</w:t>
      </w:r>
    </w:p>
    <w:p>
      <w:r>
        <w:t>https://tuyensinh247.com/u/thutrang261.html?cat_id=271</w:t>
      </w:r>
    </w:p>
    <w:p>
      <w:r>
        <w:t>https://tuyensinh247.com/u/thutrang261.html?cat_id=309</w:t>
      </w:r>
    </w:p>
    <w:p>
      <w:r>
        <w:t>https://tuyensinh247.com/u/thutrang261.html?cat_id=288</w:t>
      </w:r>
    </w:p>
    <w:p>
      <w:r>
        <w:t>https://tuyensinh247.com/u/thutrang261.html?cat_id=326</w:t>
      </w:r>
    </w:p>
    <w:p>
      <w:r>
        <w:t>https://tuyensinh247.com/u/thutrang261.html?cat_id=343</w:t>
      </w:r>
    </w:p>
    <w:p>
      <w:r>
        <w:t>https://tuyensinh247.com/u/linhzo.html?cat_id=52</w:t>
      </w:r>
    </w:p>
    <w:p>
      <w:r>
        <w:t>https://tuyensinh247.com/u/linhzo.html?cat_id=154</w:t>
      </w:r>
    </w:p>
    <w:p>
      <w:r>
        <w:t>https://tuyensinh247.com/u/linhzo.html?cat_id=153</w:t>
      </w:r>
    </w:p>
    <w:p>
      <w:r>
        <w:t>https://tuyensinh247.com/u/linhzo.html?cat_id=65</w:t>
      </w:r>
    </w:p>
    <w:p>
      <w:r>
        <w:t>https://tuyensinh247.com/u/linhzo.html?cat_id=222</w:t>
      </w:r>
    </w:p>
    <w:p>
      <w:r>
        <w:t>https://tuyensinh247.com/u/linhzo.html?cat_id=224</w:t>
      </w:r>
    </w:p>
    <w:p>
      <w:r>
        <w:t>https://tuyensinh247.com/u/linhzo.html?cat_id=226</w:t>
      </w:r>
    </w:p>
    <w:p>
      <w:r>
        <w:t>https://tuyensinh247.com/u/linhzo.html?cat_id=271</w:t>
      </w:r>
    </w:p>
    <w:p>
      <w:r>
        <w:t>https://tuyensinh247.com/u/linhzo.html?cat_id=309</w:t>
      </w:r>
    </w:p>
    <w:p>
      <w:r>
        <w:t>https://tuyensinh247.com/u/linhzo.html?cat_id=288</w:t>
      </w:r>
    </w:p>
    <w:p>
      <w:r>
        <w:t>https://tuyensinh247.com/u/linhzo.html?cat_id=326</w:t>
      </w:r>
    </w:p>
    <w:p>
      <w:r>
        <w:t>https://tuyensinh247.com/u/linhzo.html?cat_id=343</w:t>
      </w:r>
    </w:p>
    <w:p>
      <w:r>
        <w:t>https://tuyensinh247.com/u/pinkiepie.html?cat_id=52</w:t>
      </w:r>
    </w:p>
    <w:p>
      <w:r>
        <w:t>https://tuyensinh247.com/u/pinkiepie.html?cat_id=154</w:t>
      </w:r>
    </w:p>
    <w:p>
      <w:r>
        <w:t>https://tuyensinh247.com/u/pinkiepie.html?cat_id=153</w:t>
      </w:r>
    </w:p>
    <w:p>
      <w:r>
        <w:t>https://tuyensinh247.com/u/pinkiepie.html?cat_id=65</w:t>
      </w:r>
    </w:p>
    <w:p>
      <w:r>
        <w:t>https://tuyensinh247.com/u/pinkiepie.html?cat_id=222</w:t>
      </w:r>
    </w:p>
    <w:p>
      <w:r>
        <w:t>https://tuyensinh247.com/u/pinkiepie.html?cat_id=224</w:t>
      </w:r>
    </w:p>
    <w:p>
      <w:r>
        <w:t>https://tuyensinh247.com/u/pinkiepie.html?cat_id=226</w:t>
      </w:r>
    </w:p>
    <w:p>
      <w:r>
        <w:t>https://tuyensinh247.com/u/pinkiepie.html?cat_id=271</w:t>
      </w:r>
    </w:p>
    <w:p>
      <w:r>
        <w:t>https://tuyensinh247.com/u/pinkiepie.html?cat_id=309</w:t>
      </w:r>
    </w:p>
    <w:p>
      <w:r>
        <w:t>https://tuyensinh247.com/u/pinkiepie.html?cat_id=288</w:t>
      </w:r>
    </w:p>
    <w:p>
      <w:r>
        <w:t>https://tuyensinh247.com/u/pinkiepie.html?cat_id=326</w:t>
      </w:r>
    </w:p>
    <w:p>
      <w:r>
        <w:t>https://tuyensinh247.com/u/pinkiepie.html?cat_id=343</w:t>
      </w:r>
    </w:p>
    <w:p>
      <w:r>
        <w:t>https://tuyensinh247.com/u/ngocbich29042009.html?cat_id=52</w:t>
      </w:r>
    </w:p>
    <w:p>
      <w:r>
        <w:t>https://tuyensinh247.com/u/ngocbich29042009.html?cat_id=154</w:t>
      </w:r>
    </w:p>
    <w:p>
      <w:r>
        <w:t>https://tuyensinh247.com/u/ngocbich29042009.html?cat_id=153</w:t>
      </w:r>
    </w:p>
    <w:p>
      <w:r>
        <w:t>https://tuyensinh247.com/u/ngocbich29042009.html?cat_id=65</w:t>
      </w:r>
    </w:p>
    <w:p>
      <w:r>
        <w:t>https://tuyensinh247.com/u/ngocbich29042009.html?cat_id=222</w:t>
      </w:r>
    </w:p>
    <w:p>
      <w:r>
        <w:t>https://tuyensinh247.com/u/ngocbich29042009.html?cat_id=224</w:t>
      </w:r>
    </w:p>
    <w:p>
      <w:r>
        <w:t>https://tuyensinh247.com/u/ngocbich29042009.html?cat_id=226</w:t>
      </w:r>
    </w:p>
    <w:p>
      <w:r>
        <w:t>https://tuyensinh247.com/u/ngocbich29042009.html?cat_id=271</w:t>
      </w:r>
    </w:p>
    <w:p>
      <w:r>
        <w:t>https://tuyensinh247.com/u/ngocbich29042009.html?cat_id=309</w:t>
      </w:r>
    </w:p>
    <w:p>
      <w:r>
        <w:t>https://tuyensinh247.com/u/ngocbich29042009.html?cat_id=288</w:t>
      </w:r>
    </w:p>
    <w:p>
      <w:r>
        <w:t>https://tuyensinh247.com/u/ngocbich29042009.html?cat_id=326</w:t>
      </w:r>
    </w:p>
    <w:p>
      <w:r>
        <w:t>https://tuyensinh247.com/u/ngocbich29042009.html?cat_id=343</w:t>
      </w:r>
    </w:p>
    <w:p>
      <w:r>
        <w:t>https://tuyensinh247.com/u/nambeu12345.html?cat_id=52</w:t>
      </w:r>
    </w:p>
    <w:p>
      <w:r>
        <w:t>https://tuyensinh247.com/u/nambeu12345.html?cat_id=154</w:t>
      </w:r>
    </w:p>
    <w:p>
      <w:r>
        <w:t>https://tuyensinh247.com/u/nambeu12345.html?cat_id=153</w:t>
      </w:r>
    </w:p>
    <w:p>
      <w:r>
        <w:t>https://tuyensinh247.com/u/nambeu12345.html?cat_id=65</w:t>
      </w:r>
    </w:p>
    <w:p>
      <w:r>
        <w:t>https://tuyensinh247.com/u/nambeu12345.html?cat_id=222</w:t>
      </w:r>
    </w:p>
    <w:p>
      <w:r>
        <w:t>https://tuyensinh247.com/u/nambeu12345.html?cat_id=224</w:t>
      </w:r>
    </w:p>
    <w:p>
      <w:r>
        <w:t>https://tuyensinh247.com/u/nambeu12345.html?cat_id=226</w:t>
      </w:r>
    </w:p>
    <w:p>
      <w:r>
        <w:t>https://tuyensinh247.com/u/nambeu12345.html?cat_id=271</w:t>
      </w:r>
    </w:p>
    <w:p>
      <w:r>
        <w:t>https://tuyensinh247.com/u/nambeu12345.html?cat_id=309</w:t>
      </w:r>
    </w:p>
    <w:p>
      <w:r>
        <w:t>https://tuyensinh247.com/u/nambeu12345.html?cat_id=288</w:t>
      </w:r>
    </w:p>
    <w:p>
      <w:r>
        <w:t>https://tuyensinh247.com/u/nambeu12345.html?cat_id=326</w:t>
      </w:r>
    </w:p>
    <w:p>
      <w:r>
        <w:t>https://tuyensinh247.com/u/nambeu12345.html?cat_id=343</w:t>
      </w:r>
    </w:p>
    <w:p>
      <w:r>
        <w:t>https://tuyensinh247.com/u/lequanghuy27092009.html?cat_id=52</w:t>
      </w:r>
    </w:p>
    <w:p>
      <w:r>
        <w:t>https://tuyensinh247.com/u/lequanghuy27092009.html?cat_id=154</w:t>
      </w:r>
    </w:p>
    <w:p>
      <w:r>
        <w:t>https://tuyensinh247.com/u/lequanghuy27092009.html?cat_id=153</w:t>
      </w:r>
    </w:p>
    <w:p>
      <w:r>
        <w:t>https://tuyensinh247.com/u/lequanghuy27092009.html?cat_id=65</w:t>
      </w:r>
    </w:p>
    <w:p>
      <w:r>
        <w:t>https://tuyensinh247.com/u/lequanghuy27092009.html?cat_id=222</w:t>
      </w:r>
    </w:p>
    <w:p>
      <w:r>
        <w:t>https://tuyensinh247.com/u/lequanghuy27092009.html?cat_id=224</w:t>
      </w:r>
    </w:p>
    <w:p>
      <w:r>
        <w:t>https://tuyensinh247.com/u/lequanghuy27092009.html?cat_id=226</w:t>
      </w:r>
    </w:p>
    <w:p>
      <w:r>
        <w:t>https://tuyensinh247.com/u/lequanghuy27092009.html?cat_id=271</w:t>
      </w:r>
    </w:p>
    <w:p>
      <w:r>
        <w:t>https://tuyensinh247.com/u/lequanghuy27092009.html?cat_id=309</w:t>
      </w:r>
    </w:p>
    <w:p>
      <w:r>
        <w:t>https://tuyensinh247.com/u/lequanghuy27092009.html?cat_id=288</w:t>
      </w:r>
    </w:p>
    <w:p>
      <w:r>
        <w:t>https://tuyensinh247.com/u/lequanghuy27092009.html?cat_id=326</w:t>
      </w:r>
    </w:p>
    <w:p>
      <w:r>
        <w:t>https://tuyensinh247.com/u/lequanghuy27092009.html?cat_id=343</w:t>
      </w:r>
    </w:p>
    <w:p>
      <w:r>
        <w:t>https://tuyensinh247.com/u/leminhdangdoanh.html?cat_id=52</w:t>
      </w:r>
    </w:p>
    <w:p>
      <w:r>
        <w:t>https://tuyensinh247.com/u/leminhdangdoanh.html?cat_id=154</w:t>
      </w:r>
    </w:p>
    <w:p>
      <w:r>
        <w:t>https://tuyensinh247.com/u/leminhdangdoanh.html?cat_id=153</w:t>
      </w:r>
    </w:p>
    <w:p>
      <w:r>
        <w:t>https://tuyensinh247.com/u/leminhdangdoanh.html?cat_id=65</w:t>
      </w:r>
    </w:p>
    <w:p>
      <w:r>
        <w:t>https://tuyensinh247.com/u/leminhdangdoanh.html?cat_id=222</w:t>
      </w:r>
    </w:p>
    <w:p>
      <w:r>
        <w:t>https://tuyensinh247.com/u/leminhdangdoanh.html?cat_id=224</w:t>
      </w:r>
    </w:p>
    <w:p>
      <w:r>
        <w:t>https://tuyensinh247.com/u/leminhdangdoanh.html?cat_id=226</w:t>
      </w:r>
    </w:p>
    <w:p>
      <w:r>
        <w:t>https://tuyensinh247.com/u/leminhdangdoanh.html?cat_id=271</w:t>
      </w:r>
    </w:p>
    <w:p>
      <w:r>
        <w:t>https://tuyensinh247.com/u/leminhdangdoanh.html?cat_id=309</w:t>
      </w:r>
    </w:p>
    <w:p>
      <w:r>
        <w:t>https://tuyensinh247.com/u/leminhdangdoanh.html?cat_id=288</w:t>
      </w:r>
    </w:p>
    <w:p>
      <w:r>
        <w:t>https://tuyensinh247.com/u/leminhdangdoanh.html?cat_id=326</w:t>
      </w:r>
    </w:p>
    <w:p>
      <w:r>
        <w:t>https://tuyensinh247.com/u/leminhdangdoanh.html?cat_id=343</w:t>
      </w:r>
    </w:p>
    <w:p>
      <w:r>
        <w:t>https://tuyensinh247.com/u/trantatmanh.html?cat_id=52</w:t>
      </w:r>
    </w:p>
    <w:p>
      <w:r>
        <w:t>https://tuyensinh247.com/u/trantatmanh.html?cat_id=154</w:t>
      </w:r>
    </w:p>
    <w:p>
      <w:r>
        <w:t>https://tuyensinh247.com/u/trantatmanh.html?cat_id=153</w:t>
      </w:r>
    </w:p>
    <w:p>
      <w:r>
        <w:t>https://tuyensinh247.com/u/trantatmanh.html?cat_id=65</w:t>
      </w:r>
    </w:p>
    <w:p>
      <w:r>
        <w:t>https://tuyensinh247.com/u/trantatmanh.html?cat_id=222</w:t>
      </w:r>
    </w:p>
    <w:p>
      <w:r>
        <w:t>https://tuyensinh247.com/u/trantatmanh.html?cat_id=224</w:t>
      </w:r>
    </w:p>
    <w:p>
      <w:r>
        <w:t>https://tuyensinh247.com/u/trantatmanh.html?cat_id=226</w:t>
      </w:r>
    </w:p>
    <w:p>
      <w:r>
        <w:t>https://tuyensinh247.com/u/trantatmanh.html?cat_id=271</w:t>
      </w:r>
    </w:p>
    <w:p>
      <w:r>
        <w:t>https://tuyensinh247.com/u/trantatmanh.html?cat_id=309</w:t>
      </w:r>
    </w:p>
    <w:p>
      <w:r>
        <w:t>https://tuyensinh247.com/u/trantatmanh.html?cat_id=288</w:t>
      </w:r>
    </w:p>
    <w:p>
      <w:r>
        <w:t>https://tuyensinh247.com/u/trantatmanh.html?cat_id=326</w:t>
      </w:r>
    </w:p>
    <w:p>
      <w:r>
        <w:t>https://tuyensinh247.com/u/trantatmanh.html?cat_id=343</w:t>
      </w:r>
    </w:p>
    <w:p>
      <w:r>
        <w:t>https://tuyensinh247.com/u/thang_2107.html?cat_id=52</w:t>
      </w:r>
    </w:p>
    <w:p>
      <w:r>
        <w:t>https://tuyensinh247.com/u/thang_2107.html?cat_id=154</w:t>
      </w:r>
    </w:p>
    <w:p>
      <w:r>
        <w:t>https://tuyensinh247.com/u/thang_2107.html?cat_id=153</w:t>
      </w:r>
    </w:p>
    <w:p>
      <w:r>
        <w:t>https://tuyensinh247.com/u/thang_2107.html?cat_id=65</w:t>
      </w:r>
    </w:p>
    <w:p>
      <w:r>
        <w:t>https://tuyensinh247.com/u/thang_2107.html?cat_id=222</w:t>
      </w:r>
    </w:p>
    <w:p>
      <w:r>
        <w:t>https://tuyensinh247.com/u/thang_2107.html?cat_id=224</w:t>
      </w:r>
    </w:p>
    <w:p>
      <w:r>
        <w:t>https://tuyensinh247.com/u/thang_2107.html?cat_id=226</w:t>
      </w:r>
    </w:p>
    <w:p>
      <w:r>
        <w:t>https://tuyensinh247.com/u/thang_2107.html?cat_id=271</w:t>
      </w:r>
    </w:p>
    <w:p>
      <w:r>
        <w:t>https://tuyensinh247.com/u/thang_2107.html?cat_id=309</w:t>
      </w:r>
    </w:p>
    <w:p>
      <w:r>
        <w:t>https://tuyensinh247.com/u/thang_2107.html?cat_id=288</w:t>
      </w:r>
    </w:p>
    <w:p>
      <w:r>
        <w:t>https://tuyensinh247.com/u/thang_2107.html?cat_id=326</w:t>
      </w:r>
    </w:p>
    <w:p>
      <w:r>
        <w:t>https://tuyensinh247.com/u/thang_2107.html?cat_id=343</w:t>
      </w:r>
    </w:p>
    <w:p>
      <w:r>
        <w:t>https://tuyensinh247.com/u/miennguyen707.html?cat_id=52</w:t>
      </w:r>
    </w:p>
    <w:p>
      <w:r>
        <w:t>https://tuyensinh247.com/u/miennguyen707.html?cat_id=154</w:t>
      </w:r>
    </w:p>
    <w:p>
      <w:r>
        <w:t>https://tuyensinh247.com/u/miennguyen707.html?cat_id=153</w:t>
      </w:r>
    </w:p>
    <w:p>
      <w:r>
        <w:t>https://tuyensinh247.com/u/miennguyen707.html?cat_id=65</w:t>
      </w:r>
    </w:p>
    <w:p>
      <w:r>
        <w:t>https://tuyensinh247.com/u/miennguyen707.html?cat_id=222</w:t>
      </w:r>
    </w:p>
    <w:p>
      <w:r>
        <w:t>https://tuyensinh247.com/u/miennguyen707.html?cat_id=224</w:t>
      </w:r>
    </w:p>
    <w:p>
      <w:r>
        <w:t>https://tuyensinh247.com/u/miennguyen707.html?cat_id=226</w:t>
      </w:r>
    </w:p>
    <w:p>
      <w:r>
        <w:t>https://tuyensinh247.com/u/miennguyen707.html?cat_id=271</w:t>
      </w:r>
    </w:p>
    <w:p>
      <w:r>
        <w:t>https://tuyensinh247.com/u/miennguyen707.html?cat_id=309</w:t>
      </w:r>
    </w:p>
    <w:p>
      <w:r>
        <w:t>https://tuyensinh247.com/u/miennguyen707.html?cat_id=288</w:t>
      </w:r>
    </w:p>
    <w:p>
      <w:r>
        <w:t>https://tuyensinh247.com/u/miennguyen707.html?cat_id=326</w:t>
      </w:r>
    </w:p>
    <w:p>
      <w:r>
        <w:t>https://tuyensinh247.com/u/miennguyen707.html?cat_id=343</w:t>
      </w:r>
    </w:p>
    <w:p>
      <w:r>
        <w:t>https://tuyensinh247.com/u/dieungoc_090709.html?cat_id=52</w:t>
      </w:r>
    </w:p>
    <w:p>
      <w:r>
        <w:t>https://tuyensinh247.com/u/dieungoc_090709.html?cat_id=154</w:t>
      </w:r>
    </w:p>
    <w:p>
      <w:r>
        <w:t>https://tuyensinh247.com/u/dieungoc_090709.html?cat_id=153</w:t>
      </w:r>
    </w:p>
    <w:p>
      <w:r>
        <w:t>https://tuyensinh247.com/u/dieungoc_090709.html?cat_id=65</w:t>
      </w:r>
    </w:p>
    <w:p>
      <w:r>
        <w:t>https://tuyensinh247.com/u/dieungoc_090709.html?cat_id=222</w:t>
      </w:r>
    </w:p>
    <w:p>
      <w:r>
        <w:t>https://tuyensinh247.com/u/dieungoc_090709.html?cat_id=224</w:t>
      </w:r>
    </w:p>
    <w:p>
      <w:r>
        <w:t>https://tuyensinh247.com/u/dieungoc_090709.html?cat_id=226</w:t>
      </w:r>
    </w:p>
    <w:p>
      <w:r>
        <w:t>https://tuyensinh247.com/u/dieungoc_090709.html?cat_id=271</w:t>
      </w:r>
    </w:p>
    <w:p>
      <w:r>
        <w:t>https://tuyensinh247.com/u/dieungoc_090709.html?cat_id=309</w:t>
      </w:r>
    </w:p>
    <w:p>
      <w:r>
        <w:t>https://tuyensinh247.com/u/dieungoc_090709.html?cat_id=288</w:t>
      </w:r>
    </w:p>
    <w:p>
      <w:r>
        <w:t>https://tuyensinh247.com/u/dieungoc_090709.html?cat_id=326</w:t>
      </w:r>
    </w:p>
    <w:p>
      <w:r>
        <w:t>https://tuyensinh247.com/u/dieungoc_090709.html?cat_id=343</w:t>
      </w:r>
    </w:p>
    <w:p>
      <w:r>
        <w:t>https://tuyensinh247.com/u/chi2006.html?cat_id=52</w:t>
      </w:r>
    </w:p>
    <w:p>
      <w:r>
        <w:t>https://tuyensinh247.com/u/chi2006.html?cat_id=154</w:t>
      </w:r>
    </w:p>
    <w:p>
      <w:r>
        <w:t>https://tuyensinh247.com/u/chi2006.html?cat_id=153</w:t>
      </w:r>
    </w:p>
    <w:p>
      <w:r>
        <w:t>https://tuyensinh247.com/u/chi2006.html?cat_id=65</w:t>
      </w:r>
    </w:p>
    <w:p>
      <w:r>
        <w:t>https://tuyensinh247.com/u/chi2006.html?cat_id=222</w:t>
      </w:r>
    </w:p>
    <w:p>
      <w:r>
        <w:t>https://tuyensinh247.com/u/chi2006.html?cat_id=224</w:t>
      </w:r>
    </w:p>
    <w:p>
      <w:r>
        <w:t>https://tuyensinh247.com/u/chi2006.html?cat_id=226</w:t>
      </w:r>
    </w:p>
    <w:p>
      <w:r>
        <w:t>https://tuyensinh247.com/u/chi2006.html?cat_id=271</w:t>
      </w:r>
    </w:p>
    <w:p>
      <w:r>
        <w:t>https://tuyensinh247.com/u/chi2006.html?cat_id=309</w:t>
      </w:r>
    </w:p>
    <w:p>
      <w:r>
        <w:t>https://tuyensinh247.com/u/chi2006.html?cat_id=288</w:t>
      </w:r>
    </w:p>
    <w:p>
      <w:r>
        <w:t>https://tuyensinh247.com/u/chi2006.html?cat_id=326</w:t>
      </w:r>
    </w:p>
    <w:p>
      <w:r>
        <w:t>https://tuyensinh247.com/u/chi2006.html?cat_id=343</w:t>
      </w:r>
    </w:p>
    <w:p>
      <w:r>
        <w:t>https://tuyensinh247.com/u/trucnguyen473.html?cat_id=52</w:t>
      </w:r>
    </w:p>
    <w:p>
      <w:r>
        <w:t>https://tuyensinh247.com/u/trucnguyen473.html?cat_id=154</w:t>
      </w:r>
    </w:p>
    <w:p>
      <w:r>
        <w:t>https://tuyensinh247.com/u/trucnguyen473.html?cat_id=153</w:t>
      </w:r>
    </w:p>
    <w:p>
      <w:r>
        <w:t>https://tuyensinh247.com/u/trucnguyen473.html?cat_id=65</w:t>
      </w:r>
    </w:p>
    <w:p>
      <w:r>
        <w:t>https://tuyensinh247.com/u/trucnguyen473.html?cat_id=222</w:t>
      </w:r>
    </w:p>
    <w:p>
      <w:r>
        <w:t>https://tuyensinh247.com/u/trucnguyen473.html?cat_id=224</w:t>
      </w:r>
    </w:p>
    <w:p>
      <w:r>
        <w:t>https://tuyensinh247.com/u/trucnguyen473.html?cat_id=226</w:t>
      </w:r>
    </w:p>
    <w:p>
      <w:r>
        <w:t>https://tuyensinh247.com/u/trucnguyen473.html?cat_id=271</w:t>
      </w:r>
    </w:p>
    <w:p>
      <w:r>
        <w:t>https://tuyensinh247.com/u/trucnguyen473.html?cat_id=309</w:t>
      </w:r>
    </w:p>
    <w:p>
      <w:r>
        <w:t>https://tuyensinh247.com/u/trucnguyen473.html?cat_id=288</w:t>
      </w:r>
    </w:p>
    <w:p>
      <w:r>
        <w:t>https://tuyensinh247.com/u/trucnguyen473.html?cat_id=326</w:t>
      </w:r>
    </w:p>
    <w:p>
      <w:r>
        <w:t>https://tuyensinh247.com/u/trucnguyen473.html?cat_id=343</w:t>
      </w:r>
    </w:p>
    <w:p>
      <w:r>
        <w:t>https://tuyensinh247.com/u/huonggiang2k9.html?cat_id=52</w:t>
      </w:r>
    </w:p>
    <w:p>
      <w:r>
        <w:t>https://tuyensinh247.com/u/huonggiang2k9.html?cat_id=154</w:t>
      </w:r>
    </w:p>
    <w:p>
      <w:r>
        <w:t>https://tuyensinh247.com/u/huonggiang2k9.html?cat_id=153</w:t>
      </w:r>
    </w:p>
    <w:p>
      <w:r>
        <w:t>https://tuyensinh247.com/u/huonggiang2k9.html?cat_id=65</w:t>
      </w:r>
    </w:p>
    <w:p>
      <w:r>
        <w:t>https://tuyensinh247.com/u/huonggiang2k9.html?cat_id=222</w:t>
      </w:r>
    </w:p>
    <w:p>
      <w:r>
        <w:t>https://tuyensinh247.com/u/huonggiang2k9.html?cat_id=224</w:t>
      </w:r>
    </w:p>
    <w:p>
      <w:r>
        <w:t>https://tuyensinh247.com/u/huonggiang2k9.html?cat_id=226</w:t>
      </w:r>
    </w:p>
    <w:p>
      <w:r>
        <w:t>https://tuyensinh247.com/u/huonggiang2k9.html?cat_id=271</w:t>
      </w:r>
    </w:p>
    <w:p>
      <w:r>
        <w:t>https://tuyensinh247.com/u/huonggiang2k9.html?cat_id=309</w:t>
      </w:r>
    </w:p>
    <w:p>
      <w:r>
        <w:t>https://tuyensinh247.com/u/huonggiang2k9.html?cat_id=288</w:t>
      </w:r>
    </w:p>
    <w:p>
      <w:r>
        <w:t>https://tuyensinh247.com/u/huonggiang2k9.html?cat_id=326</w:t>
      </w:r>
    </w:p>
    <w:p>
      <w:r>
        <w:t>https://tuyensinh247.com/u/huonggiang2k9.html?cat_id=343</w:t>
      </w:r>
    </w:p>
    <w:p>
      <w:r>
        <w:t>https://tuyensinh247.com/u/hongminhnt.html?cat_id=52</w:t>
      </w:r>
    </w:p>
    <w:p>
      <w:r>
        <w:t>https://tuyensinh247.com/u/hongminhnt.html?cat_id=154</w:t>
      </w:r>
    </w:p>
    <w:p>
      <w:r>
        <w:t>https://tuyensinh247.com/u/hongminhnt.html?cat_id=153</w:t>
      </w:r>
    </w:p>
    <w:p>
      <w:r>
        <w:t>https://tuyensinh247.com/u/hongminhnt.html?cat_id=65</w:t>
      </w:r>
    </w:p>
    <w:p>
      <w:r>
        <w:t>https://tuyensinh247.com/u/hongminhnt.html?cat_id=222</w:t>
      </w:r>
    </w:p>
    <w:p>
      <w:r>
        <w:t>https://tuyensinh247.com/u/hongminhnt.html?cat_id=224</w:t>
      </w:r>
    </w:p>
    <w:p>
      <w:r>
        <w:t>https://tuyensinh247.com/u/hongminhnt.html?cat_id=226</w:t>
      </w:r>
    </w:p>
    <w:p>
      <w:r>
        <w:t>https://tuyensinh247.com/u/hongminhnt.html?cat_id=271</w:t>
      </w:r>
    </w:p>
    <w:p>
      <w:r>
        <w:t>https://tuyensinh247.com/u/hongminhnt.html?cat_id=309</w:t>
      </w:r>
    </w:p>
    <w:p>
      <w:r>
        <w:t>https://tuyensinh247.com/u/hongminhnt.html?cat_id=288</w:t>
      </w:r>
    </w:p>
    <w:p>
      <w:r>
        <w:t>https://tuyensinh247.com/u/hongminhnt.html?cat_id=326</w:t>
      </w:r>
    </w:p>
    <w:p>
      <w:r>
        <w:t>https://tuyensinh247.com/u/hongminhnt.html?cat_id=343</w:t>
      </w:r>
    </w:p>
    <w:p>
      <w:r>
        <w:t>https://tuyensinh247.com/u/giahao123.html?cat_id=52</w:t>
      </w:r>
    </w:p>
    <w:p>
      <w:r>
        <w:t>https://tuyensinh247.com/u/giahao123.html?cat_id=154</w:t>
      </w:r>
    </w:p>
    <w:p>
      <w:r>
        <w:t>https://tuyensinh247.com/u/giahao123.html?cat_id=153</w:t>
      </w:r>
    </w:p>
    <w:p>
      <w:r>
        <w:t>https://tuyensinh247.com/u/giahao123.html?cat_id=65</w:t>
      </w:r>
    </w:p>
    <w:p>
      <w:r>
        <w:t>https://tuyensinh247.com/u/giahao123.html?cat_id=222</w:t>
      </w:r>
    </w:p>
    <w:p>
      <w:r>
        <w:t>https://tuyensinh247.com/u/giahao123.html?cat_id=224</w:t>
      </w:r>
    </w:p>
    <w:p>
      <w:r>
        <w:t>https://tuyensinh247.com/u/giahao123.html?cat_id=226</w:t>
      </w:r>
    </w:p>
    <w:p>
      <w:r>
        <w:t>https://tuyensinh247.com/u/giahao123.html?cat_id=271</w:t>
      </w:r>
    </w:p>
    <w:p>
      <w:r>
        <w:t>https://tuyensinh247.com/u/giahao123.html?cat_id=309</w:t>
      </w:r>
    </w:p>
    <w:p>
      <w:r>
        <w:t>https://tuyensinh247.com/u/giahao123.html?cat_id=288</w:t>
      </w:r>
    </w:p>
    <w:p>
      <w:r>
        <w:t>https://tuyensinh247.com/u/giahao123.html?cat_id=326</w:t>
      </w:r>
    </w:p>
    <w:p>
      <w:r>
        <w:t>https://tuyensinh247.com/u/giahao123.html?cat_id=343</w:t>
      </w:r>
    </w:p>
    <w:p>
      <w:r>
        <w:t>https://tuyensinh247.com/u/truongsaudau.html?cat_id=52</w:t>
      </w:r>
    </w:p>
    <w:p>
      <w:r>
        <w:t>https://tuyensinh247.com/u/truongsaudau.html?cat_id=154</w:t>
      </w:r>
    </w:p>
    <w:p>
      <w:r>
        <w:t>https://tuyensinh247.com/u/truongsaudau.html?cat_id=153</w:t>
      </w:r>
    </w:p>
    <w:p>
      <w:r>
        <w:t>https://tuyensinh247.com/u/truongsaudau.html?cat_id=65</w:t>
      </w:r>
    </w:p>
    <w:p>
      <w:r>
        <w:t>https://tuyensinh247.com/u/truongsaudau.html?cat_id=222</w:t>
      </w:r>
    </w:p>
    <w:p>
      <w:r>
        <w:t>https://tuyensinh247.com/u/truongsaudau.html?cat_id=224</w:t>
      </w:r>
    </w:p>
    <w:p>
      <w:r>
        <w:t>https://tuyensinh247.com/u/truongsaudau.html?cat_id=226</w:t>
      </w:r>
    </w:p>
    <w:p>
      <w:r>
        <w:t>https://tuyensinh247.com/u/truongsaudau.html?cat_id=271</w:t>
      </w:r>
    </w:p>
    <w:p>
      <w:r>
        <w:t>https://tuyensinh247.com/u/truongsaudau.html?cat_id=309</w:t>
      </w:r>
    </w:p>
    <w:p>
      <w:r>
        <w:t>https://tuyensinh247.com/u/truongsaudau.html?cat_id=288</w:t>
      </w:r>
    </w:p>
    <w:p>
      <w:r>
        <w:t>https://tuyensinh247.com/u/truongsaudau.html?cat_id=326</w:t>
      </w:r>
    </w:p>
    <w:p>
      <w:r>
        <w:t>https://tuyensinh247.com/u/truongsaudau.html?cat_id=343</w:t>
      </w:r>
    </w:p>
    <w:p>
      <w:r>
        <w:t>https://tuyensinh247.com/u/lathaoanh.html?cat_id=52</w:t>
      </w:r>
    </w:p>
    <w:p>
      <w:r>
        <w:t>https://tuyensinh247.com/u/lathaoanh.html?cat_id=154</w:t>
      </w:r>
    </w:p>
    <w:p>
      <w:r>
        <w:t>https://tuyensinh247.com/u/lathaoanh.html?cat_id=153</w:t>
      </w:r>
    </w:p>
    <w:p>
      <w:r>
        <w:t>https://tuyensinh247.com/u/lathaoanh.html?cat_id=65</w:t>
      </w:r>
    </w:p>
    <w:p>
      <w:r>
        <w:t>https://tuyensinh247.com/u/lathaoanh.html?cat_id=222</w:t>
      </w:r>
    </w:p>
    <w:p>
      <w:r>
        <w:t>https://tuyensinh247.com/u/lathaoanh.html?cat_id=224</w:t>
      </w:r>
    </w:p>
    <w:p>
      <w:r>
        <w:t>https://tuyensinh247.com/u/lathaoanh.html?cat_id=226</w:t>
      </w:r>
    </w:p>
    <w:p>
      <w:r>
        <w:t>https://tuyensinh247.com/u/lathaoanh.html?cat_id=271</w:t>
      </w:r>
    </w:p>
    <w:p>
      <w:r>
        <w:t>https://tuyensinh247.com/u/lathaoanh.html?cat_id=309</w:t>
      </w:r>
    </w:p>
    <w:p>
      <w:r>
        <w:t>https://tuyensinh247.com/u/lathaoanh.html?cat_id=288</w:t>
      </w:r>
    </w:p>
    <w:p>
      <w:r>
        <w:t>https://tuyensinh247.com/u/lathaoanh.html?cat_id=326</w:t>
      </w:r>
    </w:p>
    <w:p>
      <w:r>
        <w:t>https://tuyensinh247.com/u/lathaoanh.html?cat_id=343</w:t>
      </w:r>
    </w:p>
    <w:p>
      <w:r>
        <w:t>https://tuyensinh247.com/u/nguyenphanminhthaoqt.html?cat_id=52</w:t>
      </w:r>
    </w:p>
    <w:p>
      <w:r>
        <w:t>https://tuyensinh247.com/u/nguyenphanminhthaoqt.html?cat_id=154</w:t>
      </w:r>
    </w:p>
    <w:p>
      <w:r>
        <w:t>https://tuyensinh247.com/u/nguyenphanminhthaoqt.html?cat_id=153</w:t>
      </w:r>
    </w:p>
    <w:p>
      <w:r>
        <w:t>https://tuyensinh247.com/u/nguyenphanminhthaoqt.html?cat_id=65</w:t>
      </w:r>
    </w:p>
    <w:p>
      <w:r>
        <w:t>https://tuyensinh247.com/u/nguyenphanminhthaoqt.html?cat_id=222</w:t>
      </w:r>
    </w:p>
    <w:p>
      <w:r>
        <w:t>https://tuyensinh247.com/u/nguyenphanminhthaoqt.html?cat_id=224</w:t>
      </w:r>
    </w:p>
    <w:p>
      <w:r>
        <w:t>https://tuyensinh247.com/u/nguyenphanminhthaoqt.html?cat_id=226</w:t>
      </w:r>
    </w:p>
    <w:p>
      <w:r>
        <w:t>https://tuyensinh247.com/u/nguyenphanminhthaoqt.html?cat_id=271</w:t>
      </w:r>
    </w:p>
    <w:p>
      <w:r>
        <w:t>https://tuyensinh247.com/u/nguyenphanminhthaoqt.html?cat_id=309</w:t>
      </w:r>
    </w:p>
    <w:p>
      <w:r>
        <w:t>https://tuyensinh247.com/u/nguyenphanminhthaoqt.html?cat_id=288</w:t>
      </w:r>
    </w:p>
    <w:p>
      <w:r>
        <w:t>https://tuyensinh247.com/u/nguyenphanminhthaoqt.html?cat_id=326</w:t>
      </w:r>
    </w:p>
    <w:p>
      <w:r>
        <w:t>https://tuyensinh247.com/u/nguyenphanminhthaoqt.html?cat_id=343</w:t>
      </w:r>
    </w:p>
    <w:p>
      <w:r>
        <w:t>https://tuyensinh247.com/u/xepngoctram.html?cat_id=52</w:t>
      </w:r>
    </w:p>
    <w:p>
      <w:r>
        <w:t>https://tuyensinh247.com/u/xepngoctram.html?cat_id=154</w:t>
      </w:r>
    </w:p>
    <w:p>
      <w:r>
        <w:t>https://tuyensinh247.com/u/xepngoctram.html?cat_id=153</w:t>
      </w:r>
    </w:p>
    <w:p>
      <w:r>
        <w:t>https://tuyensinh247.com/u/xepngoctram.html?cat_id=65</w:t>
      </w:r>
    </w:p>
    <w:p>
      <w:r>
        <w:t>https://tuyensinh247.com/u/xepngoctram.html?cat_id=222</w:t>
      </w:r>
    </w:p>
    <w:p>
      <w:r>
        <w:t>https://tuyensinh247.com/u/xepngoctram.html?cat_id=224</w:t>
      </w:r>
    </w:p>
    <w:p>
      <w:r>
        <w:t>https://tuyensinh247.com/u/xepngoctram.html?cat_id=226</w:t>
      </w:r>
    </w:p>
    <w:p>
      <w:r>
        <w:t>https://tuyensinh247.com/u/xepngoctram.html?cat_id=271</w:t>
      </w:r>
    </w:p>
    <w:p>
      <w:r>
        <w:t>https://tuyensinh247.com/u/xepngoctram.html?cat_id=309</w:t>
      </w:r>
    </w:p>
    <w:p>
      <w:r>
        <w:t>https://tuyensinh247.com/u/xepngoctram.html?cat_id=288</w:t>
      </w:r>
    </w:p>
    <w:p>
      <w:r>
        <w:t>https://tuyensinh247.com/u/xepngoctram.html?cat_id=326</w:t>
      </w:r>
    </w:p>
    <w:p>
      <w:r>
        <w:t>https://tuyensinh247.com/u/xepngoctram.html?cat_id=343</w:t>
      </w:r>
    </w:p>
    <w:p>
      <w:r>
        <w:t>https://tuyensinh247.com/u/khanhhuyen09.html?cat_id=52</w:t>
      </w:r>
    </w:p>
    <w:p>
      <w:r>
        <w:t>https://tuyensinh247.com/u/khanhhuyen09.html?cat_id=154</w:t>
      </w:r>
    </w:p>
    <w:p>
      <w:r>
        <w:t>https://tuyensinh247.com/u/khanhhuyen09.html?cat_id=153</w:t>
      </w:r>
    </w:p>
    <w:p>
      <w:r>
        <w:t>https://tuyensinh247.com/u/khanhhuyen09.html?cat_id=65</w:t>
      </w:r>
    </w:p>
    <w:p>
      <w:r>
        <w:t>https://tuyensinh247.com/u/khanhhuyen09.html?cat_id=222</w:t>
      </w:r>
    </w:p>
    <w:p>
      <w:r>
        <w:t>https://tuyensinh247.com/u/khanhhuyen09.html?cat_id=224</w:t>
      </w:r>
    </w:p>
    <w:p>
      <w:r>
        <w:t>https://tuyensinh247.com/u/khanhhuyen09.html?cat_id=226</w:t>
      </w:r>
    </w:p>
    <w:p>
      <w:r>
        <w:t>https://tuyensinh247.com/u/khanhhuyen09.html?cat_id=271</w:t>
      </w:r>
    </w:p>
    <w:p>
      <w:r>
        <w:t>https://tuyensinh247.com/u/khanhhuyen09.html?cat_id=309</w:t>
      </w:r>
    </w:p>
    <w:p>
      <w:r>
        <w:t>https://tuyensinh247.com/u/khanhhuyen09.html?cat_id=288</w:t>
      </w:r>
    </w:p>
    <w:p>
      <w:r>
        <w:t>https://tuyensinh247.com/u/khanhhuyen09.html?cat_id=326</w:t>
      </w:r>
    </w:p>
    <w:p>
      <w:r>
        <w:t>https://tuyensinh247.com/u/khanhhuyen09.html?cat_id=343</w:t>
      </w:r>
    </w:p>
    <w:p>
      <w:r>
        <w:t>https://tuyensinh247.com/u/linhbui397.html?cat_id=52</w:t>
      </w:r>
    </w:p>
    <w:p>
      <w:r>
        <w:t>https://tuyensinh247.com/u/linhbui397.html?cat_id=154</w:t>
      </w:r>
    </w:p>
    <w:p>
      <w:r>
        <w:t>https://tuyensinh247.com/u/linhbui397.html?cat_id=153</w:t>
      </w:r>
    </w:p>
    <w:p>
      <w:r>
        <w:t>https://tuyensinh247.com/u/linhbui397.html?cat_id=65</w:t>
      </w:r>
    </w:p>
    <w:p>
      <w:r>
        <w:t>https://tuyensinh247.com/u/linhbui397.html?cat_id=222</w:t>
      </w:r>
    </w:p>
    <w:p>
      <w:r>
        <w:t>https://tuyensinh247.com/u/linhbui397.html?cat_id=224</w:t>
      </w:r>
    </w:p>
    <w:p>
      <w:r>
        <w:t>https://tuyensinh247.com/u/linhbui397.html?cat_id=226</w:t>
      </w:r>
    </w:p>
    <w:p>
      <w:r>
        <w:t>https://tuyensinh247.com/u/linhbui397.html?cat_id=271</w:t>
      </w:r>
    </w:p>
    <w:p>
      <w:r>
        <w:t>https://tuyensinh247.com/u/linhbui397.html?cat_id=309</w:t>
      </w:r>
    </w:p>
    <w:p>
      <w:r>
        <w:t>https://tuyensinh247.com/u/linhbui397.html?cat_id=288</w:t>
      </w:r>
    </w:p>
    <w:p>
      <w:r>
        <w:t>https://tuyensinh247.com/u/linhbui397.html?cat_id=326</w:t>
      </w:r>
    </w:p>
    <w:p>
      <w:r>
        <w:t>https://tuyensinh247.com/u/linhbui397.html?cat_id=343</w:t>
      </w:r>
    </w:p>
    <w:p>
      <w:r>
        <w:t>https://tuyensinh247.com/u/giangnam12.html?cat_id=52</w:t>
      </w:r>
    </w:p>
    <w:p>
      <w:r>
        <w:t>https://tuyensinh247.com/u/giangnam12.html?cat_id=154</w:t>
      </w:r>
    </w:p>
    <w:p>
      <w:r>
        <w:t>https://tuyensinh247.com/u/giangnam12.html?cat_id=153</w:t>
      </w:r>
    </w:p>
    <w:p>
      <w:r>
        <w:t>https://tuyensinh247.com/u/giangnam12.html?cat_id=65</w:t>
      </w:r>
    </w:p>
    <w:p>
      <w:r>
        <w:t>https://tuyensinh247.com/u/giangnam12.html?cat_id=222</w:t>
      </w:r>
    </w:p>
    <w:p>
      <w:r>
        <w:t>https://tuyensinh247.com/u/giangnam12.html?cat_id=224</w:t>
      </w:r>
    </w:p>
    <w:p>
      <w:r>
        <w:t>https://tuyensinh247.com/u/giangnam12.html?cat_id=226</w:t>
      </w:r>
    </w:p>
    <w:p>
      <w:r>
        <w:t>https://tuyensinh247.com/u/giangnam12.html?cat_id=271</w:t>
      </w:r>
    </w:p>
    <w:p>
      <w:r>
        <w:t>https://tuyensinh247.com/u/giangnam12.html?cat_id=309</w:t>
      </w:r>
    </w:p>
    <w:p>
      <w:r>
        <w:t>https://tuyensinh247.com/u/giangnam12.html?cat_id=288</w:t>
      </w:r>
    </w:p>
    <w:p>
      <w:r>
        <w:t>https://tuyensinh247.com/u/giangnam12.html?cat_id=326</w:t>
      </w:r>
    </w:p>
    <w:p>
      <w:r>
        <w:t>https://tuyensinh247.com/u/giangnam12.html?cat_id=343</w:t>
      </w:r>
    </w:p>
    <w:p>
      <w:r>
        <w:t>https://tuyensinh247.com/bai-giang-ky-nang-tim-kiem-thong-tin-tren-internet-v64377.html</w:t>
      </w:r>
    </w:p>
    <w:p>
      <w:r>
        <w:t>https://tuyensinh247.com/bai-giang-thong-tin-trong-may-tinh-v63161.html</w:t>
      </w:r>
    </w:p>
    <w:p>
      <w:r>
        <w:t>https://tuyensinh247.com/bai-giang-gioi-thieu-khoa-hoc-tin-hoc-6-ket-noi-tri-thuc-voi-cuoc-song-v63185.html</w:t>
      </w:r>
    </w:p>
    <w:p>
      <w:r>
        <w:t>https://tuyensinh247.com/bai-giang-gioi-thieu-khoa-hoc-tin-hoc-6-canh-dieu-v63191.html</w:t>
      </w:r>
    </w:p>
    <w:p>
      <w:r>
        <w:t>https://tuyensinh247.com/bai-giang-thong-tin-thu-nhan-va-xu-li-thong-tin-v63192.html</w:t>
      </w:r>
    </w:p>
    <w:p>
      <w:r>
        <w:t>https://tuyensinh247.com/tin-hoc-6-ket-noi-tri-thuc-voi-cuoc-song-co-bui-thi-loan-k1857.html?publish=1</w:t>
      </w:r>
    </w:p>
    <w:p>
      <w:r>
        <w:t>https://tuyensinh247.com/bai-giang-thong-tin-va-du-lieu-v63163.html</w:t>
      </w:r>
    </w:p>
    <w:p>
      <w:r>
        <w:t>https://tuyensinh247.com/thong-tin-btvn-thong-tin-va-du-lieu-e78904.html</w:t>
      </w:r>
    </w:p>
    <w:p>
      <w:r>
        <w:t>https://tuyensinh247.com/bai-giang-xu-ly-thong-tin-v63162.html</w:t>
      </w:r>
    </w:p>
    <w:p>
      <w:r>
        <w:t>https://tuyensinh247.com/thong-tin-btvn-xu-ly-thong-tin-e78903.html</w:t>
      </w:r>
    </w:p>
    <w:p>
      <w:r>
        <w:t>https://tuyensinh247.com/thong-tin-btvn-thong-tin-trong-may-tinh-e78902.html</w:t>
      </w:r>
    </w:p>
    <w:p>
      <w:r>
        <w:t>https://tuyensinh247.com/thong-tin-infographic-may-tinh-va-cong-dong-e78964.html</w:t>
      </w:r>
    </w:p>
    <w:p>
      <w:r>
        <w:t>https://tuyensinh247.com/tin-hoc-6-canh-dieu-co-bui-thi-loan-k1858.html?publish=1</w:t>
      </w:r>
    </w:p>
    <w:p>
      <w:r>
        <w:t>https://tuyensinh247.com/thong-tin-btvn-thong-tin-thu-nhan-va-xu-li-thong-tin-e78923.html</w:t>
      </w:r>
    </w:p>
    <w:p>
      <w:r>
        <w:t>https://tuyensinh247.com/bai-giang-luu-tru-va-trao-doi-thong-tin-v63199.html</w:t>
      </w:r>
    </w:p>
    <w:p>
      <w:r>
        <w:t>https://tuyensinh247.com/thong-tin-btvn-luu-tru-va-trao-doi-thong-tin-e78922.html</w:t>
      </w:r>
    </w:p>
    <w:p>
      <w:r>
        <w:t>https://tuyensinh247.com/bai-giang-may-tinh-trong-hoat-dong-thong-tin-v63198.html</w:t>
      </w:r>
    </w:p>
    <w:p>
      <w:r>
        <w:t>https://tuyensinh247.com/thong-tin-btvn-may-tinh-trong-hoat-dong-thong-tin-e78921.html</w:t>
      </w:r>
    </w:p>
    <w:p>
      <w:r>
        <w:t>https://tuyensinh247.com/bai-giang-bieu-dien-van-ban-hinh-anh-am-thanh-trong-may-tinh-v63197.html</w:t>
      </w:r>
    </w:p>
    <w:p>
      <w:r>
        <w:t>https://tuyensinh247.com/thong-tin-btvn-bieu-dien-van-ban-hinh-anh-am-thanh-trong-may-tinh-e78920.html</w:t>
      </w:r>
    </w:p>
    <w:p>
      <w:r>
        <w:t>https://tuyensinh247.com/bai-giang-du-lieu-trong-may-tinh-v63200.html</w:t>
      </w:r>
    </w:p>
    <w:p>
      <w:r>
        <w:t>https://tuyensinh247.com/thong-tin-btvn-du-lieu-trong-may-tinh-e78919.html</w:t>
      </w:r>
    </w:p>
    <w:p>
      <w:r>
        <w:t>https://tuyensinh247.com/thong-tin-infographic-may-tinh-va-cong-dong-e79687.html</w:t>
      </w:r>
    </w:p>
    <w:p>
      <w:r>
        <w:t>https://tuyensinh247.com/u/nguyenbahoangkhanh.html?cat_id=52</w:t>
      </w:r>
    </w:p>
    <w:p>
      <w:r>
        <w:t>https://tuyensinh247.com/u/nguyenbahoangkhanh.html?cat_id=154</w:t>
      </w:r>
    </w:p>
    <w:p>
      <w:r>
        <w:t>https://tuyensinh247.com/u/nguyenbahoangkhanh.html?cat_id=153</w:t>
      </w:r>
    </w:p>
    <w:p>
      <w:r>
        <w:t>https://tuyensinh247.com/u/nguyenbahoangkhanh.html?cat_id=65</w:t>
      </w:r>
    </w:p>
    <w:p>
      <w:r>
        <w:t>https://tuyensinh247.com/u/nguyenbahoangkhanh.html?cat_id=222</w:t>
      </w:r>
    </w:p>
    <w:p>
      <w:r>
        <w:t>https://tuyensinh247.com/u/nguyenbahoangkhanh.html?cat_id=224</w:t>
      </w:r>
    </w:p>
    <w:p>
      <w:r>
        <w:t>https://tuyensinh247.com/u/nguyenbahoangkhanh.html?cat_id=226</w:t>
      </w:r>
    </w:p>
    <w:p>
      <w:r>
        <w:t>https://tuyensinh247.com/u/nguyenbahoangkhanh.html?cat_id=271</w:t>
      </w:r>
    </w:p>
    <w:p>
      <w:r>
        <w:t>https://tuyensinh247.com/u/nguyenbahoangkhanh.html?cat_id=309</w:t>
      </w:r>
    </w:p>
    <w:p>
      <w:r>
        <w:t>https://tuyensinh247.com/u/nguyenbahoangkhanh.html?cat_id=288</w:t>
      </w:r>
    </w:p>
    <w:p>
      <w:r>
        <w:t>https://tuyensinh247.com/u/nguyenbahoangkhanh.html?cat_id=326</w:t>
      </w:r>
    </w:p>
    <w:p>
      <w:r>
        <w:t>https://tuyensinh247.com/u/nguyenbahoangkhanh.html?cat_id=343</w:t>
      </w:r>
    </w:p>
    <w:p>
      <w:r>
        <w:t>https://tuyensinh247.com/bai-giang-te-bao-don-vi-co-so-cua-su-song-v61605.html</w:t>
      </w:r>
    </w:p>
    <w:p>
      <w:r>
        <w:t>https://tuyensinh247.com/bai-giang-su-da-dang-cua-chat-v61622.html</w:t>
      </w:r>
    </w:p>
    <w:p>
      <w:r>
        <w:t>https://tuyensinh247.com/bai-giang-do-the-tich-v61850.html</w:t>
      </w:r>
    </w:p>
    <w:p>
      <w:r>
        <w:t>https://tuyensinh247.com/bai-giang-gioi-thieu-ve-khoa-hoc-tu-nhien-v61855.html</w:t>
      </w:r>
    </w:p>
    <w:p>
      <w:r>
        <w:t>https://tuyensinh247.com/bai-giang-gioi-thieu-khoa-hoc-v61824.html</w:t>
      </w:r>
    </w:p>
    <w:p>
      <w:r>
        <w:t>https://tuyensinh247.com/bai-giang-phan-loai-the-gioi-song-v61562.html</w:t>
      </w:r>
    </w:p>
    <w:p>
      <w:r>
        <w:t>https://tuyensinh247.com/bai-giang-luc-va-tac-dung-cua-luc-tiet-1-v61806.html</w:t>
      </w:r>
    </w:p>
    <w:p>
      <w:r>
        <w:t>https://tuyensinh247.com/bai-giang-gioi-thieu-khoa-hoc-v61767.html</w:t>
      </w:r>
    </w:p>
    <w:p>
      <w:r>
        <w:t>https://tuyensinh247.com/bai-giang-gioi-thieu-ve-khoa-hoc-tu-nhien-v61768.html</w:t>
      </w:r>
    </w:p>
    <w:p>
      <w:r>
        <w:t>https://tuyensinh247.com/bai-giang-te-bao-don-vi-co-so-cua-su-song-tiet-3-v62900.html</w:t>
      </w:r>
    </w:p>
    <w:p>
      <w:r>
        <w:t>https://tuyensinh247.com/hoc-truc-tuyen-mon-khtn-lop-6-c345.html</w:t>
      </w:r>
    </w:p>
    <w:p>
      <w:r>
        <w:t>https://tuyensinh247.com/khoa-hoc-tu-nhien-6-ket-noi-tri-thuc-voi-cuoc-song-k1835.html?publish=1</w:t>
      </w:r>
    </w:p>
    <w:p>
      <w:r>
        <w:t>https://tuyensinh247.com/thong-tin-btvn-gioi-thieu-ve-khoa-hoc-tu-nhien-e77595.html</w:t>
      </w:r>
    </w:p>
    <w:p>
      <w:r>
        <w:t>https://tuyensinh247.com/bai-giang-an-toan-trong-phong-thuc-hanh-v61854.html</w:t>
      </w:r>
    </w:p>
    <w:p>
      <w:r>
        <w:t>https://tuyensinh247.com/thong-tin-btvn-an-toan-trong-phong-thuc-hanh-e77596.html</w:t>
      </w:r>
    </w:p>
    <w:p>
      <w:r>
        <w:t>https://tuyensinh247.com/bai-giang-su-dung-kinh-lup-v61853.html</w:t>
      </w:r>
    </w:p>
    <w:p>
      <w:r>
        <w:t>https://tuyensinh247.com/thong-tin-btvn-su-dung-kinh-lup-e77597.html</w:t>
      </w:r>
    </w:p>
    <w:p>
      <w:r>
        <w:t>https://tuyensinh247.com/bai-giang-su-dung-kinh-hien-vi-quang-hoc-v61852.html</w:t>
      </w:r>
    </w:p>
    <w:p>
      <w:r>
        <w:t>https://tuyensinh247.com/thong-tin-btvn-su-dung-kinh-hien-vi-quang-hoc-e77598.html</w:t>
      </w:r>
    </w:p>
    <w:p>
      <w:r>
        <w:t>https://tuyensinh247.com/bai-giang-do-chieu-dai-v61851.html</w:t>
      </w:r>
    </w:p>
    <w:p>
      <w:r>
        <w:t>https://tuyensinh247.com/thong-tin-btvn-do-chieu-dai-e77599.html</w:t>
      </w:r>
    </w:p>
    <w:p>
      <w:r>
        <w:t>https://tuyensinh247.com/thong-tin-btvn-do-the-tich-de-2-e78689.html</w:t>
      </w:r>
    </w:p>
    <w:p>
      <w:r>
        <w:t>https://tuyensinh247.com/thong-tin-btvn-do-the-tich-de-1-e77600.html</w:t>
      </w:r>
    </w:p>
    <w:p>
      <w:r>
        <w:t>https://tuyensinh247.com/bai-giang-do-khoi-luong-v61849.html</w:t>
      </w:r>
    </w:p>
    <w:p>
      <w:r>
        <w:t>https://tuyensinh247.com/thong-tin-btvn-do-khoi-luong-e77601.html</w:t>
      </w:r>
    </w:p>
    <w:p>
      <w:r>
        <w:t>https://tuyensinh247.com/bai-giang-do-thoi-gian-v61848.html</w:t>
      </w:r>
    </w:p>
    <w:p>
      <w:r>
        <w:t>https://tuyensinh247.com/thong-tin-btvn-do-thoi-gian-e77602.html</w:t>
      </w:r>
    </w:p>
    <w:p>
      <w:r>
        <w:t>https://tuyensinh247.com/bai-giang-do-nhiet-do-v61847.html</w:t>
      </w:r>
    </w:p>
    <w:p>
      <w:r>
        <w:t>https://tuyensinh247.com/thong-tin-btvn-do-nhiet-do-e77603.html</w:t>
      </w:r>
    </w:p>
    <w:p>
      <w:r>
        <w:t>https://tuyensinh247.com/khoa-hoc-tu-nhien-6-chan-troi-sang-tao-k1836.html?publish=1</w:t>
      </w:r>
    </w:p>
    <w:p>
      <w:r>
        <w:t>https://tuyensinh247.com/bai-giang-su-da-dang-cua-chat-v61646.html</w:t>
      </w:r>
    </w:p>
    <w:p>
      <w:r>
        <w:t>https://tuyensinh247.com/bai-giang-te-bao-tiet-2-v61609.html</w:t>
      </w:r>
    </w:p>
    <w:p>
      <w:r>
        <w:t>https://tuyensinh247.com/thong-tin-btvn-gioi-thieu-ve-khoa-hoc-tu-nhien-e77459.html</w:t>
      </w:r>
    </w:p>
    <w:p>
      <w:r>
        <w:t>https://tuyensinh247.com/bai-giang-cac-linh-vuc-chu-yeu-cua-khoa-hoc-tu-nhien-v61770.html</w:t>
      </w:r>
    </w:p>
    <w:p>
      <w:r>
        <w:t>https://tuyensinh247.com/thong-tin-btvn-cac-linh-vuc-chu-yeu-cua-khoa-hoc-tu-nhien-e77460.html</w:t>
      </w:r>
    </w:p>
    <w:p>
      <w:r>
        <w:t>https://tuyensinh247.com/bai-giang-quy-dinh-an-toan-trong-phong-thuc-hanh-v61771.html</w:t>
      </w:r>
    </w:p>
    <w:p>
      <w:r>
        <w:t>https://tuyensinh247.com/thong-tin-btvn-quy-dinh-an-toan-trong-phong-thuc-hanh-e77461.html</w:t>
      </w:r>
    </w:p>
    <w:p>
      <w:r>
        <w:t>https://tuyensinh247.com/bai-giang-gioi-thieu-mot-so-dung-cu-do-su-dung-kinh-lup-va-kinh-hien-vi-quang-hoc-p1-v61772.html</w:t>
      </w:r>
    </w:p>
    <w:p>
      <w:r>
        <w:t>https://tuyensinh247.com/thong-tin-btvn-gioi-thieu-mot-so-dung-cu-do-su-dung-kinh-lup-va-kinh-hien-vi-quang-hoc-de-1-e77462.html</w:t>
      </w:r>
    </w:p>
    <w:p>
      <w:r>
        <w:t>https://tuyensinh247.com/bai-giang-gioi-thieu-mot-so-dung-cu-do-su-dung-kinh-lup-va-kinh-hien-vi-quang-hoc-p2-v63459.html</w:t>
      </w:r>
    </w:p>
    <w:p>
      <w:r>
        <w:t>https://tuyensinh247.com/thong-tin-btvn-gioi-thieu-mot-so-dung-cu-do-su-dung-kinh-lup-va-kinh-hien-vi-quang-hoc-de-2-e78587.html</w:t>
      </w:r>
    </w:p>
    <w:p>
      <w:r>
        <w:t>https://images.tuyensinh247.com/picture/document_gift/2021/1207/ts247-dt-tong-hop-kien-thuc-phan-mo-dau-473-1638867946.pdf</w:t>
      </w:r>
    </w:p>
    <w:p>
      <w:r>
        <w:t>https://tuyensinh247.com/khoa-hoc-tu-nhien-6-canh-dieu-k1834.html?publish=1</w:t>
      </w:r>
    </w:p>
    <w:p>
      <w:r>
        <w:t>https://tuyensinh247.com/bai-giang-gioi-thieu-khoa-hoc-v61795.html</w:t>
      </w:r>
    </w:p>
    <w:p>
      <w:r>
        <w:t>https://tuyensinh247.com/bai-giang-gioi-thieu-ve-khoa-hoc-tu-nhien-tiet-1-v61796.html</w:t>
      </w:r>
    </w:p>
    <w:p>
      <w:r>
        <w:t>https://tuyensinh247.com/bai-giang-do-chieu-dai-khoi-luong-va-thoi-gian-tiet-1-v61799.html</w:t>
      </w:r>
    </w:p>
    <w:p>
      <w:r>
        <w:t>https://tuyensinh247.com/bai-giang-su-da-dang-cua-chat-v61662.html</w:t>
      </w:r>
    </w:p>
    <w:p>
      <w:r>
        <w:t>https://tuyensinh247.com/thong-tin-btvn-gioi-thieu-ve-khoa-hoc-tu-nhien-de-1-e77564.html</w:t>
      </w:r>
    </w:p>
    <w:p>
      <w:r>
        <w:t>https://tuyensinh247.com/bai-giang-gioi-thieu-ve-khoa-hoc-tu-nhien-tiet-2-v63189.html</w:t>
      </w:r>
    </w:p>
    <w:p>
      <w:r>
        <w:t>https://tuyensinh247.com/thong-tin-btvn-gioi-thieu-ve-khoa-hoc-tu-nhien-de-2-e78365.html</w:t>
      </w:r>
    </w:p>
    <w:p>
      <w:r>
        <w:t>https://tuyensinh247.com/bai-giang-mot-so-dung-cu-do-va-an-toan-trong-phong-thuc-hanh-tiet-1-v61797.html</w:t>
      </w:r>
    </w:p>
    <w:p>
      <w:r>
        <w:t>https://tuyensinh247.com/thong-tin-btvn-mot-so-dung-cu-do-e77565.html</w:t>
      </w:r>
    </w:p>
    <w:p>
      <w:r>
        <w:t>https://tuyensinh247.com/bai-giang-mot-so-dung-cu-do-va-an-toan-trong-phong-thuc-hanh-tiet-2-v61798.html</w:t>
      </w:r>
    </w:p>
    <w:p>
      <w:r>
        <w:t>https://tuyensinh247.com/thong-tin-btvn-quy-dinh-an-toan-trong-phong-thuc-hanh-e77566.html</w:t>
      </w:r>
    </w:p>
    <w:p>
      <w:r>
        <w:t>https://tuyensinh247.com/bai-giang-mot-so-dung-cu-do-va-an-toan-trong-phong-thuc-hanh-tiet-3-v63579.html</w:t>
      </w:r>
    </w:p>
    <w:p>
      <w:r>
        <w:t>https://tuyensinh247.com/thong-tin-btvn-do-the-tich-su-dung-kinh-lup-va-kinh-hien-vi-quang-hoc-e78737.html</w:t>
      </w:r>
    </w:p>
    <w:p>
      <w:r>
        <w:t>https://images.tuyensinh247.com/picture/document_gift/2021/1207/ts247-dt-tong-hop-kien-thuc-chu-de-gioi-thieu-ve-khtn-dung-cu-do-va-an-toan-thuc-hanh-478-1638868950.pdf</w:t>
      </w:r>
    </w:p>
    <w:p>
      <w:r>
        <w:t>https://tuyensinh247.com/toan-6-ket-noi-tri-thuc-voi-cuoc-song-thay-do-van-bao-k2113.html?publish=1</w:t>
      </w:r>
    </w:p>
    <w:p>
      <w:r>
        <w:t>https://tuyensinh247.com/bai-giang-tap-hop-v72746.html</w:t>
      </w:r>
    </w:p>
    <w:p>
      <w:r>
        <w:t>https://tuyensinh247.com/thong-tin-btvn-tap-hop-e93085.html</w:t>
      </w:r>
    </w:p>
    <w:p>
      <w:r>
        <w:t>https://tuyensinh247.com/thong-tin-btvn-cach-ghi-so-tu-nhien-e93086.html</w:t>
      </w:r>
    </w:p>
    <w:p>
      <w:r>
        <w:t>https://tuyensinh247.com/bai-giang-thu-tu-trong-tap-hop-cac-so-tu-nhien-v72748.html</w:t>
      </w:r>
    </w:p>
    <w:p>
      <w:r>
        <w:t>https://tuyensinh247.com/thong-tin-btvn-thu-tu-trong-tap-hop-cac-so-tu-nhien-e93087.html</w:t>
      </w:r>
    </w:p>
    <w:p>
      <w:r>
        <w:t>https://tuyensinh247.com/bai-giang-phep-cong-va-phep-tru-so-tu-nhien-v72749.html</w:t>
      </w:r>
    </w:p>
    <w:p>
      <w:r>
        <w:t>https://tuyensinh247.com/thong-tin-btvn-phep-cong-va-phep-tru-so-tu-nhien-e93088.html</w:t>
      </w:r>
    </w:p>
    <w:p>
      <w:r>
        <w:t>https://tuyensinh247.com/bai-giang-phep-nhan-va-phep-chia-so-tu-nhien-v72750.html</w:t>
      </w:r>
    </w:p>
    <w:p>
      <w:r>
        <w:t>https://tuyensinh247.com/thong-tin-btvn-phep-nhan-va-phep-chia-so-tu-nhien-e93089.html</w:t>
      </w:r>
    </w:p>
    <w:p>
      <w:r>
        <w:t>https://tuyensinh247.com/bai-giang-luy-thua-voi-so-mu-tu-nhien-v72751.html</w:t>
      </w:r>
    </w:p>
    <w:p>
      <w:r>
        <w:t>https://tuyensinh247.com/thong-tin-btvn-luy-thua-voi-so-mu-tu-nhien-e93090.html</w:t>
      </w:r>
    </w:p>
    <w:p>
      <w:r>
        <w:t>https://tuyensinh247.com/bai-giang-thu-tu-thuc-hien-cac-phep-tinh-v72752.html</w:t>
      </w:r>
    </w:p>
    <w:p>
      <w:r>
        <w:t>https://tuyensinh247.com/thong-tin-btvn-thu-tu-thuc-hien-cac-phep-tinh-e93091.html</w:t>
      </w:r>
    </w:p>
    <w:p>
      <w:r>
        <w:t>https://tuyensinh247.com/bai-giang-on-tap-chuong-1-tap-hop-cac-so-tu-nhien-v72753.html</w:t>
      </w:r>
    </w:p>
    <w:p>
      <w:r>
        <w:t>https://tuyensinh247.com/thong-tin-btvn-on-tap-chuong-1-tap-hop-cac-so-tu-nhien-e93092.html</w:t>
      </w:r>
    </w:p>
    <w:p>
      <w:r>
        <w:t>https://tuyensinh247.com/co-nhung-toan-6-chan-troi-sang-tao-k2112.html?publish=1</w:t>
      </w:r>
    </w:p>
    <w:p>
      <w:r>
        <w:t>https://tuyensinh247.com/thong-tin-btvn-tap-hop-phan-tu-cua-tap-hop-e92998.html</w:t>
      </w:r>
    </w:p>
    <w:p>
      <w:r>
        <w:t>https://tuyensinh247.com/bai-giang-tap-hop-so-tu-nhien-v72666.html</w:t>
      </w:r>
    </w:p>
    <w:p>
      <w:r>
        <w:t>https://tuyensinh247.com/thong-tin-btvn-tap-hop-so-tu-nhien-e93013.html</w:t>
      </w:r>
    </w:p>
    <w:p>
      <w:r>
        <w:t>https://tuyensinh247.com/bai-giang-cac-phep-tinh-trong-tap-hop-so-tu-nhien-v72667.html</w:t>
      </w:r>
    </w:p>
    <w:p>
      <w:r>
        <w:t>https://tuyensinh247.com/thong-tin-btvn-cac-phep-tinh-trong-tap-hop-so-tu-nhien-e92999.html</w:t>
      </w:r>
    </w:p>
    <w:p>
      <w:r>
        <w:t>https://tuyensinh247.com/bai-giang-luy-thua-voi-so-mu-tu-nhien-v72668.html</w:t>
      </w:r>
    </w:p>
    <w:p>
      <w:r>
        <w:t>https://tuyensinh247.com/thong-tin-btvn-luy-thua-voi-so-mu-tu-nhien-e93000.html</w:t>
      </w:r>
    </w:p>
    <w:p>
      <w:r>
        <w:t>https://tuyensinh247.com/bai-giang-thu-tu-thuc-hien-phep-tinh-v72669.html</w:t>
      </w:r>
    </w:p>
    <w:p>
      <w:r>
        <w:t>https://tuyensinh247.com/thong-tin-btvn-thu-tu-thuc-hien-phep-tinh-e93014.html</w:t>
      </w:r>
    </w:p>
    <w:p>
      <w:r>
        <w:t>https://tuyensinh247.com/bai-giang-cac-phep-tinh-voi-so-tu-nhien-v72670.html</w:t>
      </w:r>
    </w:p>
    <w:p>
      <w:r>
        <w:t>https://tuyensinh247.com/thong-tin-btvn-cac-phep-tinh-voi-so-tu-nhien-e93001.html</w:t>
      </w:r>
    </w:p>
    <w:p>
      <w:r>
        <w:t>https://tuyensinh247.com/bai-giang-chia-het-va-chia-co-du-tinh-chat-chia-het-cua-1-tong-v72671.html</w:t>
      </w:r>
    </w:p>
    <w:p>
      <w:r>
        <w:t>https://tuyensinh247.com/thong-tin-btvn-chia-het-va-chia-co-du-tinh-chat-chia-het-cua-1-tong-e93002.html</w:t>
      </w:r>
    </w:p>
    <w:p>
      <w:r>
        <w:t>https://tuyensinh247.com/bai-giang-dau-hieu-chia-het-cho-2-va-5-v72672.html</w:t>
      </w:r>
    </w:p>
    <w:p>
      <w:r>
        <w:t>https://tuyensinh247.com/thong-tin-btvn-dau-hieu-chia-het-cho-2-va-5-e93003.html</w:t>
      </w:r>
    </w:p>
    <w:p>
      <w:r>
        <w:t>https://tuyensinh247.com/bai-giang-dau-hieu-chia-het-cho-3-va-9-v72673.html</w:t>
      </w:r>
    </w:p>
    <w:p>
      <w:r>
        <w:t>https://tuyensinh247.com/thong-tin-btvn-dau-hieu-chia-het-cho-3-va-9-e93004.html</w:t>
      </w:r>
    </w:p>
    <w:p>
      <w:r>
        <w:t>https://tuyensinh247.com/bai-giang-uoc-va-boi-v72674.html</w:t>
      </w:r>
    </w:p>
    <w:p>
      <w:r>
        <w:t>https://tuyensinh247.com/toan-6-canh-dieu-co-phuong-thu-trang-k2111.html?publish=1</w:t>
      </w:r>
    </w:p>
    <w:p>
      <w:r>
        <w:t>https://tuyensinh247.com/thong-tin-btvn-tap-hop-e92937.html</w:t>
      </w:r>
    </w:p>
    <w:p>
      <w:r>
        <w:t>https://tuyensinh247.com/bai-giang-tap-hop-cac-so-tu-nhien-v72603.html</w:t>
      </w:r>
    </w:p>
    <w:p>
      <w:r>
        <w:t>https://tuyensinh247.com/thong-tin-btvn-tap-hop-cac-so-tu-nhien-e92938.html</w:t>
      </w:r>
    </w:p>
    <w:p>
      <w:r>
        <w:t>https://tuyensinh247.com/bai-giang-phep-cong-phep-tru-cac-so-tu-nhien-v72604.html</w:t>
      </w:r>
    </w:p>
    <w:p>
      <w:r>
        <w:t>https://tuyensinh247.com/thong-tin-btvn-phep-cong-phep-tru-cac-so-tu-nhien-e92939.html</w:t>
      </w:r>
    </w:p>
    <w:p>
      <w:r>
        <w:t>https://tuyensinh247.com/bai-giang-phep-nhan-phep-chia-cac-so-tu-nhien-v72605.html</w:t>
      </w:r>
    </w:p>
    <w:p>
      <w:r>
        <w:t>https://tuyensinh247.com/thong-tin-btvn-phep-nhan-phep-chia-cac-so-tu-nhien-e92940.html</w:t>
      </w:r>
    </w:p>
    <w:p>
      <w:r>
        <w:t>https://tuyensinh247.com/bai-giang-phep-tinh-luy-thua-voi-so-mu-tu-nhien-v72606.html</w:t>
      </w:r>
    </w:p>
    <w:p>
      <w:r>
        <w:t>https://tuyensinh247.com/thong-tin-btvn-phep-tinh-luy-thua-voi-so-mu-tu-nhien-e92941.html</w:t>
      </w:r>
    </w:p>
    <w:p>
      <w:r>
        <w:t>https://tuyensinh247.com/bai-giang-thu-tu-thuc-hien-cac-phep-tinh-v72607.html</w:t>
      </w:r>
    </w:p>
    <w:p>
      <w:r>
        <w:t>https://tuyensinh247.com/thong-tin-btvn-thu-tu-thuc-hien-cac-phep-tinh-e92942.html</w:t>
      </w:r>
    </w:p>
    <w:p>
      <w:r>
        <w:t>https://tuyensinh247.com/bai-giang-quan-he-chia-het-tinh-chat-chia-het-v72608.html</w:t>
      </w:r>
    </w:p>
    <w:p>
      <w:r>
        <w:t>https://tuyensinh247.com/thong-tin-btvn-quan-he-chia-het-tinh-chat-chia-het-e92943.html</w:t>
      </w:r>
    </w:p>
    <w:p>
      <w:r>
        <w:t>https://tuyensinh247.com/bai-giang-dau-hieu-chia-het-cho-2-cho-5-v72609.html</w:t>
      </w:r>
    </w:p>
    <w:p>
      <w:r>
        <w:t>https://tuyensinh247.com/thong-tin-btvn-dau-hieu-chia-het-cho-2-cho-5-e92944.html</w:t>
      </w:r>
    </w:p>
    <w:p>
      <w:r>
        <w:t>https://tuyensinh247.com/bai-giang-dau-hieu-chia-het-cho-3-cho-9-v72610.html</w:t>
      </w:r>
    </w:p>
    <w:p>
      <w:r>
        <w:t>https://tuyensinh247.com/thong-tin-btvn-dau-hieu-chia-het-cho-3-cho-9-e92945.html</w:t>
      </w:r>
    </w:p>
    <w:p>
      <w:r>
        <w:t>https://tuyensinh247.com/bai-giang-so-nguyen-to-hop-so-v72611.html</w:t>
      </w:r>
    </w:p>
    <w:p>
      <w:r>
        <w:t>https://tuyensinh247.com/toan-6-nang-cao-co-nguyen-thi-yen-k2110.html?publish=1</w:t>
      </w:r>
    </w:p>
    <w:p>
      <w:r>
        <w:t>https://tuyensinh247.com/bai-giang-viet-tap-hop-tap-hop-con-va-su-dung-cac-ki-hieu-v72509.html</w:t>
      </w:r>
    </w:p>
    <w:p>
      <w:r>
        <w:t>https://tuyensinh247.com/thong-tin-btvn-viet-tap-hop-tap-hop-con-va-su-dung-cac-ki-hieu-e92846.html</w:t>
      </w:r>
    </w:p>
    <w:p>
      <w:r>
        <w:t>https://tuyensinh247.com/bai-giang-luyen-tap-viet-tap-hop-tap-hop-con-va-su-dung-cac-ki-hieu-v72510.html</w:t>
      </w:r>
    </w:p>
    <w:p>
      <w:r>
        <w:t>https://tuyensinh247.com/thong-tin-btvn-luyen-tap-viet-tap-hop-tap-hop-con-va-su-dung-cac-ki-hieu-e92847.html</w:t>
      </w:r>
    </w:p>
    <w:p>
      <w:r>
        <w:t>https://tuyensinh247.com/bai-giang-tim-so-phan-tu-cua-mot-tap-hop-v72511.html</w:t>
      </w:r>
    </w:p>
    <w:p>
      <w:r>
        <w:t>https://tuyensinh247.com/thong-tin-btvn-tim-so-phan-tu-cua-mot-tap-hop-e92848.html</w:t>
      </w:r>
    </w:p>
    <w:p>
      <w:r>
        <w:t>https://tuyensinh247.com/bai-giang-luyen-tap-tim-so-phan-tu-cua-mot-tap-hop-v72512.html</w:t>
      </w:r>
    </w:p>
    <w:p>
      <w:r>
        <w:t>https://tuyensinh247.com/thong-tin-btvn-luyen-tap-tim-so-phan-tu-cua-mot-tap-hop-e92849.html</w:t>
      </w:r>
    </w:p>
    <w:p>
      <w:r>
        <w:t>https://tuyensinh247.com/bai-giang-su-dung-bieu-do-ven-de-giai-toan-v72513.html</w:t>
      </w:r>
    </w:p>
    <w:p>
      <w:r>
        <w:t>https://tuyensinh247.com/thong-tin-btvn-su-dung-bieu-do-ven-de-giai-toan-e92850.html</w:t>
      </w:r>
    </w:p>
    <w:p>
      <w:r>
        <w:t>https://tuyensinh247.com/bai-giang-luyen-tap-su-dung-bieu-do-ven-de-giai-toan-v72514.html</w:t>
      </w:r>
    </w:p>
    <w:p>
      <w:r>
        <w:t>https://tuyensinh247.com/thong-tin-btvn-luyen-tap-su-dung-bieu-do-ven-de-giai-toan-e92851.html</w:t>
      </w:r>
    </w:p>
    <w:p>
      <w:r>
        <w:t>https://tuyensinh247.com/bai-giang-cac-bai-toan-ve-cau-tao-so-tiet-1-v72515.html</w:t>
      </w:r>
    </w:p>
    <w:p>
      <w:r>
        <w:t>https://tuyensinh247.com/thong-tin-btvn-cac-bai-toan-ve-cau-tao-so-tiet-1-e92852.html</w:t>
      </w:r>
    </w:p>
    <w:p>
      <w:r>
        <w:t>https://tuyensinh247.com/bai-giang-cac-bai-toan-ve-cau-tao-so-tiet-2-v72516.html</w:t>
      </w:r>
    </w:p>
    <w:p>
      <w:r>
        <w:t>https://tuyensinh247.com/thong-tin-btvn-cac-bai-toan-ve-cau-tao-so-tiet-2-e92853.html</w:t>
      </w:r>
    </w:p>
    <w:p>
      <w:r>
        <w:t>https://tuyensinh247.com/thong-tin-btvn-cac-bai-toan-ve-dem-so-chu-so-e92854.html</w:t>
      </w:r>
    </w:p>
    <w:p>
      <w:r>
        <w:t>https://tuyensinh247.com/bai-giang-luyen-tap-cac-bai-toan-lien-quan-den-so-va-chu-so-v72518.html</w:t>
      </w:r>
    </w:p>
    <w:p>
      <w:r>
        <w:t>https://tuyensinh247.com/khoa-de-thi-hoc-ki-mon-toan-lop-6-co-loi-giai-chi-tiet-k2109.html?publish=1</w:t>
      </w:r>
    </w:p>
    <w:p>
      <w:r>
        <w:t>https://tuyensinh247.com/thong-tin-de-kiem-tra-cuoi-hoc-ki-1-toan-6-nam-2021-2022-phong-gddt-long-bien-ha-noi-e96647.html</w:t>
      </w:r>
    </w:p>
    <w:p>
      <w:r>
        <w:t>https://tuyensinh247.com/thong-tin-de-kiem-tra-cuoi-ky-1-toan-6-nam-2021-2022-so-gddt-quang-nam-e96649.html</w:t>
      </w:r>
    </w:p>
    <w:p>
      <w:r>
        <w:t>https://tuyensinh247.com/thong-tin-de-thi-hoc-ky-1-toan-6-nam-2021-2022-phong-gddt-hai-hau-nam-dinh-e96650.html</w:t>
      </w:r>
    </w:p>
    <w:p>
      <w:r>
        <w:t>https://tuyensinh247.com/thong-tin-de-kiem-tra-cuoi-hoc-ki-1-toan-6-nam-2021-2022-so-gddt-bac-giang-e96651.html</w:t>
      </w:r>
    </w:p>
    <w:p>
      <w:r>
        <w:t>https://tuyensinh247.com/thong-tin-de-kiem-tra-cuoi-hoc-ky-1-toan-6-nam-2021-2022-so-gddt-bac-ninh-e96652.html</w:t>
      </w:r>
    </w:p>
    <w:p>
      <w:r>
        <w:t>https://tuyensinh247.com/bai-giang-unit-1-getting-started-tieng-anh-6-moi-v73171.html</w:t>
      </w:r>
    </w:p>
    <w:p>
      <w:r>
        <w:t>https://tuyensinh247.com/bai-giang-gioi-thieu-khoa-tieng-anh-chuong-trinh-sgk-i-learn-smart-world-6-moi-v73224.html</w:t>
      </w:r>
    </w:p>
    <w:p>
      <w:r>
        <w:t>https://tuyensinh247.com/bai-giang-gioi-thieu-khoa-tieng-anh-chuong-trinh-sgk-pearson-moi-v73179.html</w:t>
      </w:r>
    </w:p>
    <w:p>
      <w:r>
        <w:t>https://tuyensinh247.com/bai-giang-unit-1-lesson-1-v73220.html</w:t>
      </w:r>
    </w:p>
    <w:p>
      <w:r>
        <w:t>https://tuyensinh247.com/bai-giang-huong-dan-luyen-phat-am-tieng-anh-v73225.html</w:t>
      </w:r>
    </w:p>
    <w:p>
      <w:r>
        <w:t>https://tuyensinh247.com/bai-giang-unit-hello-lesson-1-v73283.html</w:t>
      </w:r>
    </w:p>
    <w:p>
      <w:r>
        <w:t>https://tuyensinh247.com/bai-giang-gioi-thieu-khoa-tieng-anh-6-chuong-trinh-sgk-right-on-moi-v73291.html</w:t>
      </w:r>
    </w:p>
    <w:p>
      <w:r>
        <w:t>https://tuyensinh247.com/bai-giang-huong-dan-luyen-phat-am-tieng-anh-v73292.html</w:t>
      </w:r>
    </w:p>
    <w:p>
      <w:r>
        <w:t>https://tuyensinh247.com/bai-giang-starter-unit-vocabulary-1-v73342.html</w:t>
      </w:r>
    </w:p>
    <w:p>
      <w:r>
        <w:t>https://tuyensinh247.com/bai-giang-gioi-thieu-khoa-tieng-anh-chuong-trinh-sgk-friends-plus-moi-v73350.html</w:t>
      </w:r>
    </w:p>
    <w:p>
      <w:r>
        <w:t>https://tuyensinh247.com/tieng-anh-6-sgk-pearson-co-mai-huong-k2119.html?publish=1</w:t>
      </w:r>
    </w:p>
    <w:p>
      <w:r>
        <w:t>https://tuyensinh247.com/bai-giang-huong-dan-luyen-phat-am-tieng-anh-v73180.html</w:t>
      </w:r>
    </w:p>
    <w:p>
      <w:r>
        <w:t>https://tuyensinh247.com/bai-giang-unit-1-a-closer-look-1-tieng-anh-6-moi-v73172.html</w:t>
      </w:r>
    </w:p>
    <w:p>
      <w:r>
        <w:t>https://tuyensinh247.com/bai-giang-unit-1-a-closer-look-2-tieng-anh-6-moi-v73173.html</w:t>
      </w:r>
    </w:p>
    <w:p>
      <w:r>
        <w:t>https://tuyensinh247.com/bai-giang-unit-1-communication-tieng-anh-6-moi-hs-tu-lam-v73176.html</w:t>
      </w:r>
    </w:p>
    <w:p>
      <w:r>
        <w:t>https://tuyensinh247.com/bai-giang-unit-1-skills-1-tieng-anh-6-moi-ki-nang-noi-giam-tai-thanh-btvn-v73174.html</w:t>
      </w:r>
    </w:p>
    <w:p>
      <w:r>
        <w:t>https://tuyensinh247.com/bai-giang-unit-1-skills-2-tieng-anh-6-moi-ki-nang-nghe-giam-tai-thanh-btvn-v73175.html</w:t>
      </w:r>
    </w:p>
    <w:p>
      <w:r>
        <w:t>https://tuyensinh247.com/bai-giang-unit-1-looking-back-tieng-anh-6-moi-hs-tu-luyen-v73177.html</w:t>
      </w:r>
    </w:p>
    <w:p>
      <w:r>
        <w:t>https://tuyensinh247.com/bai-giang-unit-1-project-tieng-anh-6-moi-hs-tu-lam-v73178.html</w:t>
      </w:r>
    </w:p>
    <w:p>
      <w:r>
        <w:t>https://tuyensinh247.com/thong-tin-btvn-kiem-tra-tong-hop-unit-1-tieng-anh-6-moi-co-video-chua-e93523.html</w:t>
      </w:r>
    </w:p>
    <w:p>
      <w:r>
        <w:t>https://tuyensinh247.com/thong-tin-kiem-tra-15-phut-lan-1-hk1-tieng-anh-6-moi-e93524.html</w:t>
      </w:r>
    </w:p>
    <w:p>
      <w:r>
        <w:t>https://tuyensinh247.com/tieng-anh-6-sgk-i-learn-smart-world-co-ngoc-anh-k2120.html?publish=1</w:t>
      </w:r>
    </w:p>
    <w:p>
      <w:r>
        <w:t>https://tuyensinh247.com/bai-giang-unit-1-lesson-2-v73221.html</w:t>
      </w:r>
    </w:p>
    <w:p>
      <w:r>
        <w:t>https://tuyensinh247.com/bai-giang-unit-1-lesson-3-v73222.html</w:t>
      </w:r>
    </w:p>
    <w:p>
      <w:r>
        <w:t>https://tuyensinh247.com/bai-giang-unit-1-review-v73223.html</w:t>
      </w:r>
    </w:p>
    <w:p>
      <w:r>
        <w:t>https://tuyensinh247.com/thong-tin-btvn-kiem-tra-tong-hop-unit-1-tieng-anh-6-moi-co-video-chua-e93554.html</w:t>
      </w:r>
    </w:p>
    <w:p>
      <w:r>
        <w:t>https://tuyensinh247.com/thong-tin-kiem-tra-15-phut-lan-1-hk1-tieng-anh-6-moi-e93555.html</w:t>
      </w:r>
    </w:p>
    <w:p>
      <w:r>
        <w:t>https://tuyensinh247.com/tieng-anh-6-chuong-trinh-sgk-right-on-co-vu-thi-xuan-k2121.html?publish=1</w:t>
      </w:r>
    </w:p>
    <w:p>
      <w:r>
        <w:t>https://tuyensinh247.com/bai-giang-unit-hello-lesson-2-v73284.html</w:t>
      </w:r>
    </w:p>
    <w:p>
      <w:r>
        <w:t>https://tuyensinh247.com/bai-giang-unit-hello-lesson-3-v73285.html</w:t>
      </w:r>
    </w:p>
    <w:p>
      <w:r>
        <w:t>https://tuyensinh247.com/bai-giang-unit-hello-lesson-4-v73286.html</w:t>
      </w:r>
    </w:p>
    <w:p>
      <w:r>
        <w:t>https://tuyensinh247.com/bai-giang-unit-hello-lesson-5-v73287.html</w:t>
      </w:r>
    </w:p>
    <w:p>
      <w:r>
        <w:t>https://tuyensinh247.com/bai-giang-unit-hello-lesson-6-v73288.html</w:t>
      </w:r>
    </w:p>
    <w:p>
      <w:r>
        <w:t>https://tuyensinh247.com/bai-giang-unit-hello-lesson-7-v73289.html</w:t>
      </w:r>
    </w:p>
    <w:p>
      <w:r>
        <w:t>https://tuyensinh247.com/bai-giang-unit-hello-lesson-8-v73290.html</w:t>
      </w:r>
    </w:p>
    <w:p>
      <w:r>
        <w:t>https://tuyensinh247.com/thong-tin-btvn-kiem-tra-unit-hello-tieng-anh-6-moi-co-video-chua-e93585.html</w:t>
      </w:r>
    </w:p>
    <w:p>
      <w:r>
        <w:t>https://tuyensinh247.com/tieng-anh-6-sgk-friends-plus-co-sinh-k2122.html?publish=1</w:t>
      </w:r>
    </w:p>
    <w:p>
      <w:r>
        <w:t>https://tuyensinh247.com/bai-giang-huong-dan-luyen-phat-am-tieng-anh-v73351.html</w:t>
      </w:r>
    </w:p>
    <w:p>
      <w:r>
        <w:t>https://tuyensinh247.com/bai-giang-starter-unit-language-focus-1-v73343.html</w:t>
      </w:r>
    </w:p>
    <w:p>
      <w:r>
        <w:t>https://tuyensinh247.com/bai-giang-starter-unit-vocabulary-2-v73344.html</w:t>
      </w:r>
    </w:p>
    <w:p>
      <w:r>
        <w:t>https://tuyensinh247.com/bai-giang-starter-unit-language-focus-2-v73345.html</w:t>
      </w:r>
    </w:p>
    <w:p>
      <w:r>
        <w:t>https://tuyensinh247.com/bai-giang-starter-unit-vocabulary-3-v73346.html</w:t>
      </w:r>
    </w:p>
    <w:p>
      <w:r>
        <w:t>https://tuyensinh247.com/bai-giang-starter-unit-language-focus-3-v73347.html</w:t>
      </w:r>
    </w:p>
    <w:p>
      <w:r>
        <w:t>https://tuyensinh247.com/bai-giang-starter-unit-vocabulary-4-v73348.html</w:t>
      </w:r>
    </w:p>
    <w:p>
      <w:r>
        <w:t>https://tuyensinh247.com/bai-giang-starter-unit-language-focus-4-v73349.html</w:t>
      </w:r>
    </w:p>
    <w:p>
      <w:r>
        <w:t>https://tuyensinh247.com/thong-tin-btvn-kiem-tra-tong-hop-starter-unit-tieng-anh-6-moi-co-video-chua-e93607.html</w:t>
      </w:r>
    </w:p>
    <w:p>
      <w:r>
        <w:t>https://tuyensinh247.com/de-thi-hoc-ki-tieng-anh-6-chuong-trinh-moi-co-loi-giai-chi-tiet-k2177.html?publish=1</w:t>
      </w:r>
    </w:p>
    <w:p>
      <w:r>
        <w:t>https://tuyensinh247.com/thong-tin-de-thi-hk1-mon-tieng-anh-6-truong-thcs-vo-lao-nam-hoc-2021-2022-bo-i-learn-smart-world-e97374.html</w:t>
      </w:r>
    </w:p>
    <w:p>
      <w:r>
        <w:t>https://tuyensinh247.com/co-hoan-cac-san-pham-hoc-tap-tieng-anh-6-sgk-chuong-trinh-moi-k2123.html?publish=1</w:t>
      </w:r>
    </w:p>
    <w:p>
      <w:r>
        <w:t>https://tuyensinh247.com/bai-giang-gioi-thieu-khoa-hoc-v73386.html</w:t>
      </w:r>
    </w:p>
    <w:p>
      <w:r>
        <w:t>https://tuyensinh247.com/bai-giang-lesson-3-viet-thu-ke-ve-truong-cua-minh-v73388.html</w:t>
      </w:r>
    </w:p>
    <w:p>
      <w:r>
        <w:t>https://tuyensinh247.com/bai-giang-lesson-4-thiet-ke-slide-thuyet-trinh-ve-truong-em-v73390.html</w:t>
      </w:r>
    </w:p>
    <w:p>
      <w:r>
        <w:t>https://tuyensinh247.com/bai-giang-lesson-1-ve-va-thuyet-trinh-ve-ngoi-truong-cua-em-v73387.html</w:t>
      </w:r>
    </w:p>
    <w:p>
      <w:r>
        <w:t>https://tuyensinh247.com/bai-giang-lesson-2-so-do-tu-duy-tu-vung-chu-de-school-things-v73389.html</w:t>
      </w:r>
    </w:p>
    <w:p>
      <w:r>
        <w:t>https://tuyensinh247.com/bai-giang-lesson-5-mo-hinh-ve-truong-lop-em-va-thuyet-trinh-v73391.html</w:t>
      </w:r>
    </w:p>
    <w:p>
      <w:r>
        <w:t>https://tuyensinh247.com/bai-giang-lesson-6-video-gioi-thieu-lop-hoc-truong-hoc-cua-em-v73392.html</w:t>
      </w:r>
    </w:p>
    <w:p>
      <w:r>
        <w:t>https://tuyensinh247.com/bai-giang-lesson-7-phong-van-ve-ngoi-truong-cua-em-v73393.html</w:t>
      </w:r>
    </w:p>
    <w:p>
      <w:r>
        <w:t>https://tuyensinh247.com/bai-giang-lich-su-la-gi-v73757.html</w:t>
      </w:r>
    </w:p>
    <w:p>
      <w:r>
        <w:t>https://tuyensinh247.com/bai-giang-lich-su-va-cuoc-song-v73650.html</w:t>
      </w:r>
    </w:p>
    <w:p>
      <w:r>
        <w:t>https://tuyensinh247.com/bai-giang-lich-su-la-gi-v73704.html</w:t>
      </w:r>
    </w:p>
    <w:p>
      <w:r>
        <w:t>https://tuyensinh247.com/lich-su-va-dia-li-6-ket-noi-tri-thuc-voi-cuoc-song-thay-quang-va-thay-phong-k2127.html?publish=1</w:t>
      </w:r>
    </w:p>
    <w:p>
      <w:r>
        <w:t>https://tuyensinh247.com/thong-tin-btvn-lich-su-va-cuoc-song-e93869.html</w:t>
      </w:r>
    </w:p>
    <w:p>
      <w:r>
        <w:t>https://tuyensinh247.com/bai-giang-dua-vao-dau-de-biet-va-phuc-dung-lai-lich-su-v73651.html</w:t>
      </w:r>
    </w:p>
    <w:p>
      <w:r>
        <w:t>https://tuyensinh247.com/thong-tin-btvn-dua-vao-dau-de-biet-va-phuc-dung-lai-lich-su-e93871.html</w:t>
      </w:r>
    </w:p>
    <w:p>
      <w:r>
        <w:t>https://tuyensinh247.com/bai-giang-thoi-gian-trong-lich-su-v73652.html</w:t>
      </w:r>
    </w:p>
    <w:p>
      <w:r>
        <w:t>https://tuyensinh247.com/thong-tin-btvn-thoi-gian-trong-lich-su-e93870.html</w:t>
      </w:r>
    </w:p>
    <w:p>
      <w:r>
        <w:t>https://tuyensinh247.com/lich-su-va-dia-li-6-chan-troi-sang-tao-thay-hien-va-thay-nam-k2128.html?publish=1</w:t>
      </w:r>
    </w:p>
    <w:p>
      <w:r>
        <w:t>https://tuyensinh247.com/thong-tin-btvn-lich-su-la-gi-e93917.html</w:t>
      </w:r>
    </w:p>
    <w:p>
      <w:r>
        <w:t>https://tuyensinh247.com/bai-giang-thoi-gian-trong-lich-su-v73705.html</w:t>
      </w:r>
    </w:p>
    <w:p>
      <w:r>
        <w:t>https://tuyensinh247.com/thong-tin-btvn-thoi-gian-trong-lich-su-e93918.html</w:t>
      </w:r>
    </w:p>
    <w:p>
      <w:r>
        <w:t>https://tuyensinh247.com/bai-giang-chua-bai-tap-tai-sao-can-hoc-lich-su-v73706.html</w:t>
      </w:r>
    </w:p>
    <w:p>
      <w:r>
        <w:t>https://tuyensinh247.com/lich-su-va-dia-li-6-canh-dieu-thay-quang-va-thay-nam-k2129.html?publish=1</w:t>
      </w:r>
    </w:p>
    <w:p>
      <w:r>
        <w:t>https://tuyensinh247.com/bai-giang-gioi-thieu-khoa-hoc-lich-su-dia-li-6-canh-dieu-v73759.html</w:t>
      </w:r>
    </w:p>
    <w:p>
      <w:r>
        <w:t>https://tuyensinh247.com/thong-tin-btvn-lich-su-la-gi-e93969.html</w:t>
      </w:r>
    </w:p>
    <w:p>
      <w:r>
        <w:t>https://tuyensinh247.com/bai-giang-thoi-gian-trong-lich-su-v73758.html</w:t>
      </w:r>
    </w:p>
    <w:p>
      <w:r>
        <w:t>https://tuyensinh247.com/thong-tin-btvn-thoi-gian-trong-lich-su-e93970.html</w:t>
      </w:r>
    </w:p>
    <w:p>
      <w:r>
        <w:t>https://tuyensinh247.com/de-thi-hoc-ki-lich-su-va-dia-ly-6-co-loi-giai-chi-tiet-k2176.html?publish=1</w:t>
      </w:r>
    </w:p>
    <w:p>
      <w:r>
        <w:t>https://tuyensinh247.com/thong-tin-de-thi-hoc-ki-i-mon-lich-su-va-dia-ly-lop-6-truong-thcs-ngo-gia-tu-nam-hoc-2021-2022-e97371.html</w:t>
      </w:r>
    </w:p>
    <w:p>
      <w:r>
        <w:t>https://tuyensinh247.com/bai-giang-doc-hieu-van-ban-thanh-giong-v73009.html</w:t>
      </w:r>
    </w:p>
    <w:p>
      <w:r>
        <w:t>https://tuyensinh247.com/bai-giang-gioi-thieu-khoa-hoc-ngu-van-6-bo-canh-dieu-v73013.html</w:t>
      </w:r>
    </w:p>
    <w:p>
      <w:r>
        <w:t>https://tuyensinh247.com/bai-giang-mot-so-yeu-to-cua-truyen-dong-thoai-bai-hoc-duong-doi-dau-tien-tiet-1-v72828.html</w:t>
      </w:r>
    </w:p>
    <w:p>
      <w:r>
        <w:t>https://tuyensinh247.com/bai-giang-doc-hieu-bai-hoc-duong-doi-dau-tien-tiet-2-v72829.html</w:t>
      </w:r>
    </w:p>
    <w:p>
      <w:r>
        <w:t>https://tuyensinh247.com/bai-giang-gioi-thieu-khoa-hoc-ngu-van-6-bo-ket-noi-tri-thuc-voi-cuoc-song-v72835.html</w:t>
      </w:r>
    </w:p>
    <w:p>
      <w:r>
        <w:t>https://tuyensinh247.com/bai-giang-gioi-thieu-ve-truyen-thuyet-doc-hieu-van-ban-thanh-giong-v72930.html</w:t>
      </w:r>
    </w:p>
    <w:p>
      <w:r>
        <w:t>https://tuyensinh247.com/bai-giang-gioi-thieu-khoa-hoc-chan-troi-sang-tao-v72937.html</w:t>
      </w:r>
    </w:p>
    <w:p>
      <w:r>
        <w:t>https://tuyensinh247.com/ngu-van-6-ket-noi-tri-thuc-voi-cuoc-song-co-ta-minh-thuy-k2114.html?publish=1</w:t>
      </w:r>
    </w:p>
    <w:p>
      <w:r>
        <w:t>https://tuyensinh247.com/thong-tin-btvn-mot-so-yeu-to-cua-truyen-dong-thoai-bai-hoc-duong-doi-dau-tien-tiet-1-e93172.html</w:t>
      </w:r>
    </w:p>
    <w:p>
      <w:r>
        <w:t>https://tuyensinh247.com/thong-tin-btvn-doc-hieu-bai-hoc-duong-doi-dau-tien-de-2-e93173.html</w:t>
      </w:r>
    </w:p>
    <w:p>
      <w:r>
        <w:t>https://tuyensinh247.com/bai-giang-thuc-hanh-tieng-viet-tiet-1-v72830.html</w:t>
      </w:r>
    </w:p>
    <w:p>
      <w:r>
        <w:t>https://tuyensinh247.com/thong-tin-btvn-thuc-hanh-tieng-viet-tiet-1-e93174.html</w:t>
      </w:r>
    </w:p>
    <w:p>
      <w:r>
        <w:t>https://tuyensinh247.com/bai-giang-thuc-hanh-tieng-viet-tiet-2-v72831.html</w:t>
      </w:r>
    </w:p>
    <w:p>
      <w:r>
        <w:t>https://tuyensinh247.com/thong-tin-btvn-thuc-hanh-tieng-viet-tiet-2-e93176.html</w:t>
      </w:r>
    </w:p>
    <w:p>
      <w:r>
        <w:t>https://tuyensinh247.com/bai-giang-doc-hieu-neu-cau-muon-co-mot-nguoi-ban-v72832.html</w:t>
      </w:r>
    </w:p>
    <w:p>
      <w:r>
        <w:t>https://tuyensinh247.com/thong-tin-btvn-neu-cau-muon-co-mot-nguoi-ban-e93175.html</w:t>
      </w:r>
    </w:p>
    <w:p>
      <w:r>
        <w:t>https://tuyensinh247.com/bai-giang-doc-hieu-bat-nat-v72833.html</w:t>
      </w:r>
    </w:p>
    <w:p>
      <w:r>
        <w:t>https://tuyensinh247.com/thong-tin-btvn-doc-hieu-bat-nat-e93177.html</w:t>
      </w:r>
    </w:p>
    <w:p>
      <w:r>
        <w:t>https://tuyensinh247.com/bai-giang-cung-co-mo-rong-v72834.html</w:t>
      </w:r>
    </w:p>
    <w:p>
      <w:r>
        <w:t>https://tuyensinh247.com/thong-tin-btvn-luyen-tap-cung-co-mo-rong-e93178.html</w:t>
      </w:r>
    </w:p>
    <w:p>
      <w:r>
        <w:t>https://tuyensinh247.com/bai-giang-viet-bai-van-ke-lai-mot-trai-nghiem-cua-em-v72836.html</w:t>
      </w:r>
    </w:p>
    <w:p>
      <w:r>
        <w:t>https://tuyensinh247.com/thong-tin-btvn-viet-bai-van-ke-lai-mot-trai-nghiem-cua-em-e93179.html</w:t>
      </w:r>
    </w:p>
    <w:p>
      <w:r>
        <w:t>https://tuyensinh247.com/bai-giang-noi-va-nghe-ke-lai-mot-trai-nghiem-cua-em-v72837.html</w:t>
      </w:r>
    </w:p>
    <w:p>
      <w:r>
        <w:t>https://tuyensinh247.com/thong-tin-btvn-noi-va-nghe-ke-lai-mot-trai-nghiem-cua-em-e93180.html</w:t>
      </w:r>
    </w:p>
    <w:p>
      <w:r>
        <w:t>https://tuyensinh247.com/ngu-van-6-chan-troi-sang-tao-co-ta-minh-thuy-k2115.html?publish=1</w:t>
      </w:r>
    </w:p>
    <w:p>
      <w:r>
        <w:t>https://tuyensinh247.com/thong-tin-btvn-gioi-thieu-ve-truyen-thuyet-doc-hieu-van-ban-thanh-giong-e93288.html</w:t>
      </w:r>
    </w:p>
    <w:p>
      <w:r>
        <w:t>https://tuyensinh247.com/bai-giang-doc-hieu-su-tich-ho-guom-v72931.html</w:t>
      </w:r>
    </w:p>
    <w:p>
      <w:r>
        <w:t>https://tuyensinh247.com/thong-tin-btvn-doc-hieu-su-tich-ho-guom-e93289.html</w:t>
      </w:r>
    </w:p>
    <w:p>
      <w:r>
        <w:t>https://tuyensinh247.com/bai-giang-doc-ket-noi-chu-diem-hoi-thoi-com-thi-o-dong-van-v72932.html</w:t>
      </w:r>
    </w:p>
    <w:p>
      <w:r>
        <w:t>https://tuyensinh247.com/thong-tin-btvn-doc-ket-noi-chu-diem-hoi-thoi-com-thi-o-dong-van-e93290.html</w:t>
      </w:r>
    </w:p>
    <w:p>
      <w:r>
        <w:t>https://tuyensinh247.com/bai-giang-thuc-hanh-tieng-viet-tu-don-va-tu-phuc-v72933.html</w:t>
      </w:r>
    </w:p>
    <w:p>
      <w:r>
        <w:t>https://tuyensinh247.com/thong-tin-btvn-thuc-hanh-tieng-viet-e93291.html</w:t>
      </w:r>
    </w:p>
    <w:p>
      <w:r>
        <w:t>https://tuyensinh247.com/bai-giang-doc-mo-rong-banh-chung-banh-giay-v72934.html</w:t>
      </w:r>
    </w:p>
    <w:p>
      <w:r>
        <w:t>https://tuyensinh247.com/thong-tin-btvn-doc-mo-rong-banh-chung-banh-giay-e93292.html</w:t>
      </w:r>
    </w:p>
    <w:p>
      <w:r>
        <w:t>https://tuyensinh247.com/bai-giang-viet-tom-tat-noi-dung-chinh-cua-mot-van-ban-bang-so-do-v72935.html</w:t>
      </w:r>
    </w:p>
    <w:p>
      <w:r>
        <w:t>https://tuyensinh247.com/thong-tin-btvn-viet-tom-tat-noi-dung-chinh-cua-mot-van-ban-bang-so-do-e93293.html</w:t>
      </w:r>
    </w:p>
    <w:p>
      <w:r>
        <w:t>https://tuyensinh247.com/bai-giang-on-tap-v72936.html</w:t>
      </w:r>
    </w:p>
    <w:p>
      <w:r>
        <w:t>https://tuyensinh247.com/thong-tin-btvn-on-tap-e93294.html</w:t>
      </w:r>
    </w:p>
    <w:p>
      <w:r>
        <w:t>https://tuyensinh247.com/ngu-van-6-canh-dieu-co-vu-thi-ha-k2116.html?publish=1</w:t>
      </w:r>
    </w:p>
    <w:p>
      <w:r>
        <w:t>https://tuyensinh247.com/thong-tin-btvn-doc-hieu-van-ban-thanh-giong-e93387.html</w:t>
      </w:r>
    </w:p>
    <w:p>
      <w:r>
        <w:t>https://tuyensinh247.com/bai-giang-doc-hieu-van-ban-thach-sanh-v73010.html</w:t>
      </w:r>
    </w:p>
    <w:p>
      <w:r>
        <w:t>https://tuyensinh247.com/thong-tin-btvn-doc-hieu-van-ban-thach-sanh-e93388.html</w:t>
      </w:r>
    </w:p>
    <w:p>
      <w:r>
        <w:t>https://tuyensinh247.com/bai-giang-thuc-hanh-doc-hieu-su-tich-ho-guom-v73011.html</w:t>
      </w:r>
    </w:p>
    <w:p>
      <w:r>
        <w:t>https://tuyensinh247.com/thong-tin-btvn-thuc-hanh-doc-hieu-su-tich-ho-guom-e93389.html</w:t>
      </w:r>
    </w:p>
    <w:p>
      <w:r>
        <w:t>https://tuyensinh247.com/bai-giang-viet-noi-nghe-ke-lai-mot-cau-chuyen-truyen-thuyet-hoac-co-tich-v73012.html</w:t>
      </w:r>
    </w:p>
    <w:p>
      <w:r>
        <w:t>https://tuyensinh247.com/thong-tin-btvn-viet-noi-nghe-bai-van-ke-lai-mot-cau-chuyen-truyen-thuyet-hoac-co-tich-e93390.html</w:t>
      </w:r>
    </w:p>
    <w:p>
      <w:r>
        <w:t>https://tuyensinh247.com/khoa-de-thi-hoc-ky-mon-van-lop-6-co-loi-giai-chi-tiet-k2118.html?publish=1</w:t>
      </w:r>
    </w:p>
    <w:p>
      <w:r>
        <w:t>https://tuyensinh247.com/thong-tin-de-thi-hk2-mon-van-6-so-bac-kan-sach-cd-e97375.html</w:t>
      </w:r>
    </w:p>
    <w:p>
      <w:r>
        <w:t>https://tuyensinh247.com/thong-tin-de-thi-hk1-mon-van-6-so-bac-kan-sach-cd-e97307.html</w:t>
      </w:r>
    </w:p>
    <w:p>
      <w:r>
        <w:t>https://tuyensinh247.com/thong-tin-de-thi-hk1-mon-van-6-pdg-hai-hau-sach-ctst-e97306.html</w:t>
      </w:r>
    </w:p>
    <w:p>
      <w:r>
        <w:t>https://tuyensinh247.com/thong-tin-de-thi-hk1-mon-van-6-truong-thcs-nguyen-khe-sach-knttvcs-e97305.html</w:t>
      </w:r>
    </w:p>
    <w:p>
      <w:r>
        <w:t>https://tuyensinh247.com/thong-tin-de-thi-hk1-mon-van-6-so-bac-giang-sach-cd-e97304.html</w:t>
      </w:r>
    </w:p>
    <w:p>
      <w:r>
        <w:t>https://tuyensinh247.com/thong-tin-de-thi-hk1-mon-van-6-truong-thcs-hoa-long-de-2-sach-knttvcs-e97303.html</w:t>
      </w:r>
    </w:p>
    <w:p>
      <w:r>
        <w:t>https://tuyensinh247.com/thong-tin-de-thi-hk1-mon-van-6-truong-thcs-hoa-long-de-1-sach-knttvcs-e97302.html</w:t>
      </w:r>
    </w:p>
    <w:p>
      <w:r>
        <w:t>https://tuyensinh247.com/thong-tin-de-thi-hk1-mon-van-6-so-bac-ninh-sach-knttvcs-e97301.html</w:t>
      </w:r>
    </w:p>
    <w:p>
      <w:r>
        <w:t>https://tuyensinh247.com/tin-hoc-6-ket-noi-tri-thuc-voi-cuoc-song-co-bui-thi-loan-k2130.html?publish=1</w:t>
      </w:r>
    </w:p>
    <w:p>
      <w:r>
        <w:t>https://tuyensinh247.com/bai-giang-gioi-thieu-khoa-hoc-tin-hoc-6-ket-noi-tri-thuc-voi-cuoc-song-v73809.html</w:t>
      </w:r>
    </w:p>
    <w:p>
      <w:r>
        <w:t>https://tuyensinh247.com/bai-giang-thong-tin-va-du-lieu-v73808.html</w:t>
      </w:r>
    </w:p>
    <w:p>
      <w:r>
        <w:t>https://tuyensinh247.com/thong-tin-btvn-thong-tin-va-du-lieu-e94015.html</w:t>
      </w:r>
    </w:p>
    <w:p>
      <w:r>
        <w:t>https://tuyensinh247.com/bai-giang-xu-ly-thong-tin-v73807.html</w:t>
      </w:r>
    </w:p>
    <w:p>
      <w:r>
        <w:t>https://tuyensinh247.com/thong-tin-btvn-xu-ly-thong-tin-e94014.html</w:t>
      </w:r>
    </w:p>
    <w:p>
      <w:r>
        <w:t>https://tuyensinh247.com/bai-giang-thong-tin-trong-may-tinh-v73806.html</w:t>
      </w:r>
    </w:p>
    <w:p>
      <w:r>
        <w:t>https://tuyensinh247.com/thong-tin-btvn-thong-tin-trong-may-tinh-e94013.html</w:t>
      </w:r>
    </w:p>
    <w:p>
      <w:r>
        <w:t>https://tuyensinh247.com/thong-tin-infographic-may-tinh-va-cong-dong-e94016.html</w:t>
      </w:r>
    </w:p>
    <w:p>
      <w:r>
        <w:t>https://tuyensinh247.com/tin-hoc-6-canh-dieu-co-bui-thi-loan-k2131.html?publish=1</w:t>
      </w:r>
    </w:p>
    <w:p>
      <w:r>
        <w:t>https://tuyensinh247.com/bai-giang-gioi-thieu-khoa-hoc-tin-hoc-6-canh-dieu-v73830.html</w:t>
      </w:r>
    </w:p>
    <w:p>
      <w:r>
        <w:t>https://tuyensinh247.com/bai-giang-thong-tin-thu-nhan-va-xu-li-thong-tin-v73831.html</w:t>
      </w:r>
    </w:p>
    <w:p>
      <w:r>
        <w:t>https://tuyensinh247.com/thong-tin-btvn-thong-tin-thu-nhan-va-xu-li-thong-tin-e94045.html</w:t>
      </w:r>
    </w:p>
    <w:p>
      <w:r>
        <w:t>https://tuyensinh247.com/bai-giang-luu-tru-va-trao-doi-thong-tin-v73834.html</w:t>
      </w:r>
    </w:p>
    <w:p>
      <w:r>
        <w:t>https://tuyensinh247.com/thong-tin-btvn-luu-tru-va-trao-doi-thong-tin-e94044.html</w:t>
      </w:r>
    </w:p>
    <w:p>
      <w:r>
        <w:t>https://tuyensinh247.com/bai-giang-may-tinh-trong-hoat-dong-thong-tin-v73833.html</w:t>
      </w:r>
    </w:p>
    <w:p>
      <w:r>
        <w:t>https://tuyensinh247.com/thong-tin-btvn-may-tinh-trong-hoat-dong-thong-tin-e94043.html</w:t>
      </w:r>
    </w:p>
    <w:p>
      <w:r>
        <w:t>https://tuyensinh247.com/bai-giang-bieu-dien-van-ban-hinh-anh-am-thanh-trong-may-tinh-v73832.html</w:t>
      </w:r>
    </w:p>
    <w:p>
      <w:r>
        <w:t>https://tuyensinh247.com/thong-tin-btvn-bieu-dien-van-ban-hinh-anh-am-thanh-trong-may-tinh-e94042.html</w:t>
      </w:r>
    </w:p>
    <w:p>
      <w:r>
        <w:t>https://tuyensinh247.com/bai-giang-du-lieu-trong-may-tinh-v73835.html</w:t>
      </w:r>
    </w:p>
    <w:p>
      <w:r>
        <w:t>https://tuyensinh247.com/thong-tin-btvn-du-lieu-trong-may-tinh-e94041.html</w:t>
      </w:r>
    </w:p>
    <w:p>
      <w:r>
        <w:t>https://tuyensinh247.com/thong-tin-infographic-may-tinh-va-cong-dong-e94046.html</w:t>
      </w:r>
    </w:p>
    <w:p>
      <w:r>
        <w:t>https://tuyensinh247.com/bai-giang-gioi-thieu-ve-khoa-hoc-tu-nhien-v73480.html</w:t>
      </w:r>
    </w:p>
    <w:p>
      <w:r>
        <w:t>https://tuyensinh247.com/bai-giang-gioi-thieu-khoa-hoc-v73470.html</w:t>
      </w:r>
    </w:p>
    <w:p>
      <w:r>
        <w:t>https://tuyensinh247.com/bai-giang-te-bao-tiet-2-v73522.html</w:t>
      </w:r>
    </w:p>
    <w:p>
      <w:r>
        <w:t>https://tuyensinh247.com/bai-giang-su-da-dang-cua-chat-v73529.html</w:t>
      </w:r>
    </w:p>
    <w:p>
      <w:r>
        <w:t>https://tuyensinh247.com/bai-giang-gioi-thieu-khoa-hoc-v73545.html</w:t>
      </w:r>
    </w:p>
    <w:p>
      <w:r>
        <w:t>https://tuyensinh247.com/bai-giang-gioi-thieu-ve-khoa-hoc-tu-nhien-v73546.html</w:t>
      </w:r>
    </w:p>
    <w:p>
      <w:r>
        <w:t>https://tuyensinh247.com/bai-giang-luc-va-bieu-dien-luc-p1-v73551.html</w:t>
      </w:r>
    </w:p>
    <w:p>
      <w:r>
        <w:t>https://tuyensinh247.com/bai-giang-gioi-thieu-khoa-hoc-v73644.html</w:t>
      </w:r>
    </w:p>
    <w:p>
      <w:r>
        <w:t>https://tuyensinh247.com/bai-giang-gioi-thieu-ve-khoa-hoc-tu-nhien-tiet-1-v73645.html</w:t>
      </w:r>
    </w:p>
    <w:p>
      <w:r>
        <w:t>https://tuyensinh247.com/khoa-hoc-tu-nhien-6-ket-noi-tri-thuc-voi-cuoc-song-k2124.html?publish=1</w:t>
      </w:r>
    </w:p>
    <w:p>
      <w:r>
        <w:t>https://tuyensinh247.com/thong-tin-btvn-gioi-thieu-ve-khoa-hoc-tu-nhien-e93665.html</w:t>
      </w:r>
    </w:p>
    <w:p>
      <w:r>
        <w:t>https://tuyensinh247.com/bai-giang-an-toan-trong-phong-thuc-hanh-v73479.html</w:t>
      </w:r>
    </w:p>
    <w:p>
      <w:r>
        <w:t>https://tuyensinh247.com/thong-tin-btvn-an-toan-trong-phong-thuc-hanh-e93666.html</w:t>
      </w:r>
    </w:p>
    <w:p>
      <w:r>
        <w:t>https://tuyensinh247.com/bai-giang-su-dung-kinh-lup-v73478.html</w:t>
      </w:r>
    </w:p>
    <w:p>
      <w:r>
        <w:t>https://tuyensinh247.com/thong-tin-btvn-su-dung-kinh-lup-e93667.html</w:t>
      </w:r>
    </w:p>
    <w:p>
      <w:r>
        <w:t>https://tuyensinh247.com/bai-giang-su-dung-kinh-hien-vi-quang-hoc-v73477.html</w:t>
      </w:r>
    </w:p>
    <w:p>
      <w:r>
        <w:t>https://tuyensinh247.com/thong-tin-btvn-su-dung-kinh-hien-vi-quang-hoc-e93668.html</w:t>
      </w:r>
    </w:p>
    <w:p>
      <w:r>
        <w:t>https://tuyensinh247.com/bai-giang-do-chieu-dai-v73476.html</w:t>
      </w:r>
    </w:p>
    <w:p>
      <w:r>
        <w:t>https://tuyensinh247.com/thong-tin-btvn-do-chieu-dai-e93669.html</w:t>
      </w:r>
    </w:p>
    <w:p>
      <w:r>
        <w:t>https://tuyensinh247.com/bai-giang-do-the-tich-v73475.html</w:t>
      </w:r>
    </w:p>
    <w:p>
      <w:r>
        <w:t>https://tuyensinh247.com/thong-tin-btvn-do-the-tich-de-2-e93675.html</w:t>
      </w:r>
    </w:p>
    <w:p>
      <w:r>
        <w:t>https://tuyensinh247.com/thong-tin-btvn-do-the-tich-de-1-e93670.html</w:t>
      </w:r>
    </w:p>
    <w:p>
      <w:r>
        <w:t>https://tuyensinh247.com/bai-giang-do-khoi-luong-v73474.html</w:t>
      </w:r>
    </w:p>
    <w:p>
      <w:r>
        <w:t>https://tuyensinh247.com/thong-tin-btvn-do-khoi-luong-e93671.html</w:t>
      </w:r>
    </w:p>
    <w:p>
      <w:r>
        <w:t>https://tuyensinh247.com/bai-giang-do-thoi-gian-v73473.html</w:t>
      </w:r>
    </w:p>
    <w:p>
      <w:r>
        <w:t>https://tuyensinh247.com/thong-tin-btvn-do-thoi-gian-e93672.html</w:t>
      </w:r>
    </w:p>
    <w:p>
      <w:r>
        <w:t>https://tuyensinh247.com/bai-giang-do-nhiet-do-v73472.html</w:t>
      </w:r>
    </w:p>
    <w:p>
      <w:r>
        <w:t>https://tuyensinh247.com/thong-tin-btvn-do-nhiet-do-e93673.html</w:t>
      </w:r>
    </w:p>
    <w:p>
      <w:r>
        <w:t>https://tuyensinh247.com/khoa-hoc-tu-nhien-6-chan-troi-sang-tao-k2125.html?publish=1</w:t>
      </w:r>
    </w:p>
    <w:p>
      <w:r>
        <w:t>https://tuyensinh247.com/thong-tin-btvn-gioi-thieu-ve-khoa-hoc-tu-nhien-e93751.html</w:t>
      </w:r>
    </w:p>
    <w:p>
      <w:r>
        <w:t>https://tuyensinh247.com/bai-giang-cac-linh-vuc-chu-yeu-cua-khoa-hoc-tu-nhien-v73547.html</w:t>
      </w:r>
    </w:p>
    <w:p>
      <w:r>
        <w:t>https://tuyensinh247.com/thong-tin-btvn-cac-linh-vuc-chu-yeu-cua-khoa-hoc-tu-nhien-e93752.html</w:t>
      </w:r>
    </w:p>
    <w:p>
      <w:r>
        <w:t>https://tuyensinh247.com/bai-giang-quy-dinh-an-toan-trong-phong-thuc-hanh-v73548.html</w:t>
      </w:r>
    </w:p>
    <w:p>
      <w:r>
        <w:t>https://tuyensinh247.com/thong-tin-btvn-quy-dinh-an-toan-trong-phong-thuc-hanh-e93753.html</w:t>
      </w:r>
    </w:p>
    <w:p>
      <w:r>
        <w:t>https://tuyensinh247.com/bai-giang-gioi-thieu-mot-so-dung-cu-do-su-dung-kinh-lup-va-kinh-hien-vi-quang-hoc-p1-v73549.html</w:t>
      </w:r>
    </w:p>
    <w:p>
      <w:r>
        <w:t>https://tuyensinh247.com/thong-tin-btvn-gioi-thieu-mot-so-dung-cu-do-su-dung-kinh-lup-va-kinh-hien-vi-quang-hoc-de-1-e93754.html</w:t>
      </w:r>
    </w:p>
    <w:p>
      <w:r>
        <w:t>https://tuyensinh247.com/bai-giang-gioi-thieu-mot-so-dung-cu-do-su-dung-kinh-lup-va-kinh-hien-vi-quang-hoc-p2-v73550.html</w:t>
      </w:r>
    </w:p>
    <w:p>
      <w:r>
        <w:t>https://tuyensinh247.com/thong-tin-btvn-gioi-thieu-mot-so-dung-cu-do-su-dung-kinh-lup-va-kinh-hien-vi-quang-hoc-de-2-e93755.html</w:t>
      </w:r>
    </w:p>
    <w:p>
      <w:r>
        <w:t>https://tuyensinh247.com/khoa-hoc-tu-nhien-6-canh-dieu-k2126.html?publish=1</w:t>
      </w:r>
    </w:p>
    <w:p>
      <w:r>
        <w:t>https://tuyensinh247.com/thong-tin-btvn-gioi-thieu-ve-khoa-hoc-tu-nhien-de-1-e93859.html</w:t>
      </w:r>
    </w:p>
    <w:p>
      <w:r>
        <w:t>https://tuyensinh247.com/bai-giang-gioi-thieu-ve-khoa-hoc-tu-nhien-tiet-2-v73648.html</w:t>
      </w:r>
    </w:p>
    <w:p>
      <w:r>
        <w:t>https://tuyensinh247.com/thong-tin-btvn-gioi-thieu-ve-khoa-hoc-tu-nhien-de-2-e93862.html</w:t>
      </w:r>
    </w:p>
    <w:p>
      <w:r>
        <w:t>https://tuyensinh247.com/bai-giang-mot-so-dung-cu-do-va-an-toan-trong-phong-thuc-hanh-tiet-1-v73646.html</w:t>
      </w:r>
    </w:p>
    <w:p>
      <w:r>
        <w:t>https://tuyensinh247.com/thong-tin-btvn-mot-so-dung-cu-do-e93860.html</w:t>
      </w:r>
    </w:p>
    <w:p>
      <w:r>
        <w:t>https://tuyensinh247.com/bai-giang-mot-so-dung-cu-do-va-an-toan-trong-phong-thuc-hanh-tiet-2-v73647.html</w:t>
      </w:r>
    </w:p>
    <w:p>
      <w:r>
        <w:t>https://tuyensinh247.com/thong-tin-btvn-quy-dinh-an-toan-trong-phong-thuc-hanh-e93861.html</w:t>
      </w:r>
    </w:p>
    <w:p>
      <w:r>
        <w:t>https://tuyensinh247.com/bai-giang-mot-so-dung-cu-do-va-an-toan-trong-phong-thuc-hanh-tiet-3-v73649.html</w:t>
      </w:r>
    </w:p>
    <w:p>
      <w:r>
        <w:t>https://tuyensinh247.com/thong-tin-btvn-do-the-tich-su-dung-kinh-lup-va-kinh-hien-vi-quang-hoc-e93863.html</w:t>
      </w:r>
    </w:p>
    <w:p>
      <w:r>
        <w:t>https://tuyensinh247.com/de-thi-hoc-ki-khtn-6-co-loi-giai-chi-tiet-k2175.html?publish=1</w:t>
      </w:r>
    </w:p>
    <w:p>
      <w:r>
        <w:t>https://tuyensinh247.com/thong-tin-de-thi-hk1-mon-khtn-6-truong-ththcs-dao-thinh-nam-2021-2022-co-loi-giai-chi-tiet-e97248.html</w:t>
      </w:r>
    </w:p>
    <w:p>
      <w:r>
        <w:t>https://tuyensinh247.com/thong-tin-de-thi-hk1-mon-khtn-6-truong-thcs-nam-tien-nam-2021-2022-co-loi-giai-chi-tiet-e97249.html</w:t>
      </w:r>
    </w:p>
    <w:p>
      <w:r>
        <w:t>https://tuyensinh247.com/thong-tin-de-thi-hk1-mon-khtn-6-truong-ththcs-mo-da-nam-2021-2022-co-loi-giai-chi-tiet-e97250.html</w:t>
      </w:r>
    </w:p>
    <w:p>
      <w:r>
        <w:t>https://tuyensinh247.com/thong-tin-de-thi-hk1-mon-khtn-6-truong-thcs-ngo-gia-tu-nam-2021-2022-co-loi-giai-chi-tiet-e97252.html</w:t>
      </w:r>
    </w:p>
    <w:p>
      <w:r>
        <w:t>https://tuyensinh247.com/thong-tin-de-thi-hk1-mon-khtn-6-so-gddt-bac-ninh-nam-2021-2022-co-loi-giai-chi-tiet-e97253.html</w:t>
      </w:r>
    </w:p>
    <w:p>
      <w:r>
        <w:t>https://tuyensinh247.com/thong-tin-de-thi-hk1-mon-khtn-6-truong-thcs-gia-thuy-nam-2021-2022-co-loi-giai-chi-tiet-e97410.html</w:t>
      </w:r>
    </w:p>
    <w:p>
      <w:r>
        <w:t>https://tuyensinh247.com/thong-tin-de-thi-hk1-mon-khtn-6-truong-thcs-duc-giang-nam-2021-2022-co-loi-giai-chi-tiet-e97411.html</w:t>
      </w:r>
    </w:p>
    <w:p>
      <w:r>
        <w:t>https://tuyensinh247.com/thong-tin-de-thi-hk1-mon-khtn-6-truong-thcs-ngoc-thuy-nam-2021-2022-co-loi-giai-chi-tiet-e97412.html</w:t>
      </w:r>
    </w:p>
    <w:p>
      <w:r>
        <w:t>https://tuyensinh247.com/thong-tin-de-thi-hk1-mon-khtn-6-truong-thcs-ngo-gia-tu-nam-2021-2022-co-loi-giai-chi-tiet-e97413.html</w:t>
      </w:r>
    </w:p>
    <w:p>
      <w:r>
        <w:t>https://tuyensinh247.com/thong-tin-de-thi-hk1-mon-khtn-6-truong-thcs-ly-thuong-kiet-nam-2021-2022-co-loi-giai-chi-tiet-e97414.html</w:t>
      </w:r>
    </w:p>
    <w:p>
      <w:r>
        <w:t>https://tuyensinh247.com/bai-giang-on-tap-ve-lap-so-tu-nhien-tao-lap-so-tu-nhien-v58930.html</w:t>
      </w:r>
    </w:p>
    <w:p>
      <w:r>
        <w:t>https://tuyensinh247.com/bai-giang-cac-bai-toan-giai-bang-phan-tich-cau-tao-cua-so-tu-nhien-dang-1-v58938.html</w:t>
      </w:r>
    </w:p>
    <w:p>
      <w:r>
        <w:t>https://tuyensinh247.com/bai-giang-van-dung-dau-hieu-chia-het-de-xac-dinh-cac-chu-so-chua-biet-cua-mot-so-tu-nhien-v58948.html</w:t>
      </w:r>
    </w:p>
    <w:p>
      <w:r>
        <w:t>https://tuyensinh247.com/bai-giang-bai-toan-co-ban-ve-chuyen-dong-v58988.html</w:t>
      </w:r>
    </w:p>
    <w:p>
      <w:r>
        <w:t>https://tuyensinh247.com/bai-giang-tim-quy-luat-cua-day-so-v59010.html</w:t>
      </w:r>
    </w:p>
    <w:p>
      <w:r>
        <w:t>https://tuyensinh247.com/toan-5-co-pham-thi-thu-thuy-k1754.html?publish=1</w:t>
      </w:r>
    </w:p>
    <w:p>
      <w:r>
        <w:t>https://tuyensinh247.com/bai-giang-bang-don-vi-do-thoi-gian-v59068.html</w:t>
      </w:r>
    </w:p>
    <w:p>
      <w:r>
        <w:t>https://tuyensinh247.com/bai-giang-on-tap-ve-so-tu-nhien-v59078.html</w:t>
      </w:r>
    </w:p>
    <w:p>
      <w:r>
        <w:t>https://tuyensinh247.com/bai-giang-luyen-tap-chung-tiep-theo-v59088.html</w:t>
      </w:r>
    </w:p>
    <w:p>
      <w:r>
        <w:t>https://tuyensinh247.com/bai-giang-bai-kiem-tra-chuong-5-v59089.html</w:t>
      </w:r>
    </w:p>
    <w:p>
      <w:r>
        <w:t>https://tuyensinh247.com/thong-tin-phieu-bai-tap-on-tap-khai-niem-ve-phan-so-co-loi-giai-chi-tiet-e73743.html</w:t>
      </w:r>
    </w:p>
    <w:p>
      <w:r>
        <w:t>https://tuyensinh247.com/bai-giang-on-tap-tinh-chat-co-ban-cua-phan-so-v59026.html</w:t>
      </w:r>
    </w:p>
    <w:p>
      <w:r>
        <w:t>https://tuyensinh247.com/thong-tin-phieu-bai-tap-on-tap-tinh-chat-co-ban-cua-phan-so-co-loi-giai-chi-tiet-e73744.html</w:t>
      </w:r>
    </w:p>
    <w:p>
      <w:r>
        <w:t>https://tuyensinh247.com/thong-tin-phieu-bai-tap-on-tap-khai-niem-phan-so-va-tinh-chat-co-ban-cua-phan-so-co-loi-giai-chi-tiet-e73731.html</w:t>
      </w:r>
    </w:p>
    <w:p>
      <w:r>
        <w:t>https://tuyensinh247.com/thong-tin-phieu-bai-tap-nc-on-tap-tong-hop-ve-phan-so-co-loi-giai-chi-tiet-e73742.html</w:t>
      </w:r>
    </w:p>
    <w:p>
      <w:r>
        <w:t>https://tuyensinh247.com/thong-tin-phieu-bai-tap-on-tap-so-sanh-hai-phan-so-co-loi-giai-chi-tiet-e73732.html</w:t>
      </w:r>
    </w:p>
    <w:p>
      <w:r>
        <w:t>https://tuyensinh247.com/bai-giang-on-tap-so-sanh-hai-phan-so-tiep-theo-v59028.html</w:t>
      </w:r>
    </w:p>
    <w:p>
      <w:r>
        <w:t>https://tuyensinh247.com/thong-tin-phieu-bai-tap-on-tap-so-sanh-hai-phan-so-tiep-theo-co-loi-giai-chi-tiet-e73745.html</w:t>
      </w:r>
    </w:p>
    <w:p>
      <w:r>
        <w:t>https://tuyensinh247.com/bai-giang-phan-so-thap-phan-v59029.html</w:t>
      </w:r>
    </w:p>
    <w:p>
      <w:r>
        <w:t>https://tuyensinh247.com/thong-tin-phieu-bai-tap-phan-so-thap-phan-co-loi-giai-chi-tiet-e73733.html</w:t>
      </w:r>
    </w:p>
    <w:p>
      <w:r>
        <w:t>https://tuyensinh247.com/bai-giang-on-tap-phep-cong-phep-tru-hai-phan-so-v59030.html</w:t>
      </w:r>
    </w:p>
    <w:p>
      <w:r>
        <w:t>https://tuyensinh247.com/thong-tin-phieu-bai-tap-on-tap-phep-cong-phep-tru-hai-phan-so-co-loi-giai-chi-tiet-e73734.html</w:t>
      </w:r>
    </w:p>
    <w:p>
      <w:r>
        <w:t>https://tuyensinh247.com/bai-giang-on-tap-phep-nhan-phep-chia-hai-phan-so-v59031.html</w:t>
      </w:r>
    </w:p>
    <w:p>
      <w:r>
        <w:t>https://tuyensinh247.com/thong-tin-phieu-bai-tap-on-tap-phep-nhan-phep-chia-hai-phan-so-co-loi-giai-chi-tiet-e73735.html</w:t>
      </w:r>
    </w:p>
    <w:p>
      <w:r>
        <w:t>https://tuyensinh247.com/bai-giang-hon-so-v59032.html</w:t>
      </w:r>
    </w:p>
    <w:p>
      <w:r>
        <w:t>https://tuyensinh247.com/thong-tin-phieu-bai-tap-hon-so-co-loi-giai-chi-tiet-e73736.html</w:t>
      </w:r>
    </w:p>
    <w:p>
      <w:r>
        <w:t>https://tuyensinh247.com/bai-giang-hon-so-tiep-theo-v59033.html</w:t>
      </w:r>
    </w:p>
    <w:p>
      <w:r>
        <w:t>https://tuyensinh247.com/thong-tin-phieu-bai-tap-hon-so-tiep-theo-co-loi-giai-chi-tiet-e73746.html</w:t>
      </w:r>
    </w:p>
    <w:p>
      <w:r>
        <w:t>https://tuyensinh247.com/toan-5-nang-cao-luyen-thi-vao-6-co-quach-nhuan-k1753.html?publish=1</w:t>
      </w:r>
    </w:p>
    <w:p>
      <w:r>
        <w:t>https://tuyensinh247.com/thong-tin-phieu-bai-tap-on-tap-ve-lap-so-tu-nhien-co-loi-giai-chi-tiet-e73610.html</w:t>
      </w:r>
    </w:p>
    <w:p>
      <w:r>
        <w:t>https://tuyensinh247.com/bai-giang-tinh-so-cac-so-lap-duoc-tu-nhung-chu-so-cho-truoc-phan-1-v58931.html</w:t>
      </w:r>
    </w:p>
    <w:p>
      <w:r>
        <w:t>https://tuyensinh247.com/thong-tin-phieu-bai-tap-tinh-so-cac-so-lap-duoc-tu-nhung-chu-so-cho-truoc-phan-1co-loi-giai-chi-tiet-e73611.html</w:t>
      </w:r>
    </w:p>
    <w:p>
      <w:r>
        <w:t>https://tuyensinh247.com/bai-giang-tinh-so-cac-so-lap-duoc-tu-nhung-chu-so-cho-truoc-phan-2-v58932.html</w:t>
      </w:r>
    </w:p>
    <w:p>
      <w:r>
        <w:t>https://tuyensinh247.com/thong-tin-phieu-bai-tap-tinh-so-cac-so-lap-duoc-tu-nhung-chu-so-cho-truoc-phan-2co-loi-giai-chi-tiet-e73612.html</w:t>
      </w:r>
    </w:p>
    <w:p>
      <w:r>
        <w:t>https://tuyensinh247.com/bai-giang-tinh-tong-cac-so-tu-nhien-lap-duoc-tu-cac-so-cho-truoc-v58933.html</w:t>
      </w:r>
    </w:p>
    <w:p>
      <w:r>
        <w:t>https://tuyensinh247.com/thong-tin-phieu-bai-tap-tinh-tong-cac-so-tu-nhien-lap-duoc-tu-cac-so-cho-truoc-co-loi-giai-chi-tiet-e73613.html</w:t>
      </w:r>
    </w:p>
    <w:p>
      <w:r>
        <w:t>https://tuyensinh247.com/bai-giang-cac-bai-toan-tuong-tu-dang-toan-lap-so-v58934.html</w:t>
      </w:r>
    </w:p>
    <w:p>
      <w:r>
        <w:t>https://tuyensinh247.com/thong-tin-phieu-bai-tap-cac-bai-toan-tuong-tu-dang-toan-lap-so-co-loi-giai-chi-tiet-e73614.html</w:t>
      </w:r>
    </w:p>
    <w:p>
      <w:r>
        <w:t>https://tuyensinh247.com/bai-giang-cac-bai-toan-tuong-tu-dang-toan-lap-so-tiep-theo-v58935.html</w:t>
      </w:r>
    </w:p>
    <w:p>
      <w:r>
        <w:t>https://tuyensinh247.com/thong-tin-phieu-bai-tap-cac-bai-toan-tuong-tu-dang-toan-lap-so-tiep-theoco-loi-giai-chi-tiet-e73615.html</w:t>
      </w:r>
    </w:p>
    <w:p>
      <w:r>
        <w:t>https://tuyensinh247.com/bai-giang-tinh-so-lan-xuat-hien-cua-chu-so-trong-day-so-v58936.html</w:t>
      </w:r>
    </w:p>
    <w:p>
      <w:r>
        <w:t>https://tuyensinh247.com/thong-tin-phieu-bai-tap-tinh-so-lan-xuat-hien-cua-chu-so-trong-day-so-co-loi-giai-chi-tiet-e73616.html</w:t>
      </w:r>
    </w:p>
    <w:p>
      <w:r>
        <w:t>https://tuyensinh247.com/bai-giang-tinh-tong-cac-chu-so-cua-day-so-v58937.html</w:t>
      </w:r>
    </w:p>
    <w:p>
      <w:r>
        <w:t>https://tuyensinh247.com/thong-tin-phieu-bai-tap-tinh-tong-cac-chu-so-cua-day-so-co-loi-giai-chi-tiet-e73617.html</w:t>
      </w:r>
    </w:p>
    <w:p>
      <w:r>
        <w:t>https://tuyensinh247.com/luyen-de-thi-dgnl-tuyen-sinh-vao-6-mon-toan-co-loi-giai-chi-tiet-k1847.html?publish=1</w:t>
      </w:r>
    </w:p>
    <w:p>
      <w:r>
        <w:t>https://tuyensinh247.com/thong-tin-de-dgnl-tuyen-sinh-vao-lop-6-mon-toan-de-so-1-co-loi-giai-chi-tiet-e77942.html</w:t>
      </w:r>
    </w:p>
    <w:p>
      <w:r>
        <w:t>https://tuyensinh247.com/thong-tin-de-dgnl-tuyen-sinh-vao-lop-6-mon-toan-de-so-2-co-loi-giai-chi-tiet-e77943.html</w:t>
      </w:r>
    </w:p>
    <w:p>
      <w:r>
        <w:t>https://tuyensinh247.com/thong-tin-de-dgnl-tuyen-sinh-vao-lop-6-mon-toan-de-so-3-co-loi-giai-chi-tiet-e77944.html</w:t>
      </w:r>
    </w:p>
    <w:p>
      <w:r>
        <w:t>https://tuyensinh247.com/thong-tin-de-dgnl-tuyen-sinh-vao-lop-6-mon-toan-de-so-4-co-loi-giai-chi-tiet-e77945.html</w:t>
      </w:r>
    </w:p>
    <w:p>
      <w:r>
        <w:t>https://tuyensinh247.com/thong-tin-de-dgnl-tuyen-sinh-vao-lop-6-mon-toan-de-so-5-co-loi-giai-chi-tiet-e77946.html</w:t>
      </w:r>
    </w:p>
    <w:p>
      <w:r>
        <w:t>https://tuyensinh247.com/thong-tin-de-dgnl-tuyen-sinh-vao-lop-6-mon-toan-de-so-6-co-loi-giai-chi-tiet-e77947.html</w:t>
      </w:r>
    </w:p>
    <w:p>
      <w:r>
        <w:t>https://tuyensinh247.com/thong-tin-de-dgnl-tuyen-sinh-vao-lop-6-mon-toan-de-so-7-co-loi-giai-chi-tiet-e77948.html</w:t>
      </w:r>
    </w:p>
    <w:p>
      <w:r>
        <w:t>https://tuyensinh247.com/thong-tin-de-dgnl-tuyen-sinh-vao-lop-6-mon-toan-de-so-8-co-loi-giai-chi-tiet-e77949.html</w:t>
      </w:r>
    </w:p>
    <w:p>
      <w:r>
        <w:t>https://tuyensinh247.com/thong-tin-de-dgnl-tuyen-sinh-vao-lop-6-mon-toan-de-so-9-co-loi-giai-chi-tiet-e77950.html</w:t>
      </w:r>
    </w:p>
    <w:p>
      <w:r>
        <w:t>https://tuyensinh247.com/thong-tin-de-dgnl-tuyen-sinh-vao-lop-6-mon-toan-de-so-10-co-loi-giai-chi-tiet-e77951.html</w:t>
      </w:r>
    </w:p>
    <w:p>
      <w:r>
        <w:t>https://tuyensinh247.com/thong-tin-de-dgnl-tuyen-sinh-vao-lop-6-mon-toan-de-so-11-co-loi-giai-chi-tiet-e77952.html</w:t>
      </w:r>
    </w:p>
    <w:p>
      <w:r>
        <w:t>https://tuyensinh247.com/thong-tin-de-dgnl-tuyen-sinh-vao-lop-6-mon-toan-de-so-12-co-loi-giai-chi-tiet-e77953.html</w:t>
      </w:r>
    </w:p>
    <w:p>
      <w:r>
        <w:t>https://tuyensinh247.com/thong-tin-de-dgnl-tuyen-sinh-vao-lop-6-mon-toan-de-so-13-co-loi-giai-chi-tiet-e77954.html</w:t>
      </w:r>
    </w:p>
    <w:p>
      <w:r>
        <w:t>https://tuyensinh247.com/thong-tin-de-dgnl-tuyen-sinh-vao-lop-6-mon-toan-de-so-14-co-loi-giai-chi-tiet-e77955.html</w:t>
      </w:r>
    </w:p>
    <w:p>
      <w:r>
        <w:t>https://tuyensinh247.com/thong-tin-de-dgnl-tuyen-sinh-vao-lop-6-mon-toan-de-so-15-co-loi-giai-chi-tiet-e77956.html</w:t>
      </w:r>
    </w:p>
    <w:p>
      <w:r>
        <w:t>https://tuyensinh247.com/thong-tin-de-dgnl-tuyen-sinh-vao-lop-6-mon-toan-de-so-16-co-loi-giai-chi-tiet-e77957.html</w:t>
      </w:r>
    </w:p>
    <w:p>
      <w:r>
        <w:t>https://tuyensinh247.com/thong-tin-de-dgnl-tuyen-sinh-vao-lop-6-mon-toan-de-so-17-co-loi-giai-chi-tiet-e77958.html</w:t>
      </w:r>
    </w:p>
    <w:p>
      <w:r>
        <w:t>https://tuyensinh247.com/thong-tin-de-dgnl-tuyen-sinh-vao-lop-6-mon-toan-de-so-18-co-loi-giai-chi-tiet-e77959.html</w:t>
      </w:r>
    </w:p>
    <w:p>
      <w:r>
        <w:t>https://tuyensinh247.com/thong-tin-de-dgnl-tuyen-sinh-vao-lop-6-mon-toan-de-so-19-co-loi-giai-chi-tiet-e77960.html</w:t>
      </w:r>
    </w:p>
    <w:p>
      <w:r>
        <w:t>https://tuyensinh247.com/thong-tin-de-dgnl-tuyen-sinh-vao-lop-6-mon-toan-de-so-20-co-loi-giai-chi-tiet-e77961.html</w:t>
      </w:r>
    </w:p>
    <w:p>
      <w:r>
        <w:t>https://tuyensinh247.com/thong-tin-de-dgnl-tuyen-sinh-vao-lop-6-mon-toan-de-so-21-co-loi-giai-chi-tiet-e77937.html</w:t>
      </w:r>
    </w:p>
    <w:p>
      <w:r>
        <w:t>https://tuyensinh247.com/thong-tin-de-dgnl-tuyen-sinh-vao-lop-6-mon-toan-de-so-22-co-loi-giai-chi-tiet-e77938.html</w:t>
      </w:r>
    </w:p>
    <w:p>
      <w:r>
        <w:t>https://tuyensinh247.com/thong-tin-de-dgnl-tuyen-sinh-vao-lop-6-mon-toan-de-so-23-co-loi-giai-chi-tiet-e77939.html</w:t>
      </w:r>
    </w:p>
    <w:p>
      <w:r>
        <w:t>https://tuyensinh247.com/thong-tin-de-dgnl-tuyen-sinh-vao-lop-6-mon-toan-de-so-24-co-loi-giai-chi-tiet-e77940.html</w:t>
      </w:r>
    </w:p>
    <w:p>
      <w:r>
        <w:t>https://tuyensinh247.com/thong-tin-de-dgnl-tuyen-sinh-vao-lop-6-mon-toan-de-so-25-co-loi-giai-chi-tiet-e77941.html</w:t>
      </w:r>
    </w:p>
    <w:p>
      <w:r>
        <w:t>https://tuyensinh247.com/de-thi-hoc-ki-toan-5-co-loi-giai-chi-tiet-k1752.html?publish=1</w:t>
      </w:r>
    </w:p>
    <w:p>
      <w:r>
        <w:t>https://tuyensinh247.com/thong-tin-de-thi-hk1-toan-5-de-so-1-co-loi-giai-chi-tiet-e73600.html</w:t>
      </w:r>
    </w:p>
    <w:p>
      <w:r>
        <w:t>https://tuyensinh247.com/thong-tin-de-thi-hk1-toan-5-de-so-2-co-loi-giai-chi-tiet-e73601.html</w:t>
      </w:r>
    </w:p>
    <w:p>
      <w:r>
        <w:t>https://tuyensinh247.com/thong-tin-de-thi-hk1-toan-5-de-so-3-co-loi-giai-chi-tiet-e73602.html</w:t>
      </w:r>
    </w:p>
    <w:p>
      <w:r>
        <w:t>https://tuyensinh247.com/thong-tin-de-thi-hk1-toan-5-de-so-4-co-loi-giai-chi-tiet-e73603.html</w:t>
      </w:r>
    </w:p>
    <w:p>
      <w:r>
        <w:t>https://tuyensinh247.com/thong-tin-de-thi-hk1-toan-5-de-so-5-co-loi-giai-chi-tiet-e73604.html</w:t>
      </w:r>
    </w:p>
    <w:p>
      <w:r>
        <w:t>https://tuyensinh247.com/thong-tin-de-thi-hk1-toan-5-de-so-6-co-loi-giai-chi-tiet-e73605.html</w:t>
      </w:r>
    </w:p>
    <w:p>
      <w:r>
        <w:t>https://tuyensinh247.com/thong-tin-de-thi-hk1-toan-5-de-so-7-co-loi-giai-chi-tiet-e73606.html</w:t>
      </w:r>
    </w:p>
    <w:p>
      <w:r>
        <w:t>https://tuyensinh247.com/thong-tin-de-thi-hk1-toan-5-de-so-8-co-loi-giai-chi-tiet-e73607.html</w:t>
      </w:r>
    </w:p>
    <w:p>
      <w:r>
        <w:t>https://tuyensinh247.com/thong-tin-de-thi-hk1-toan-5-de-so-9-co-loi-giai-chi-tiet-e73608.html</w:t>
      </w:r>
    </w:p>
    <w:p>
      <w:r>
        <w:t>https://tuyensinh247.com/thong-tin-de-thi-hk1-toan-5-de-so-10-co-loi-giai-chi-tiet-e73609.html</w:t>
      </w:r>
    </w:p>
    <w:p>
      <w:r>
        <w:t>https://tuyensinh247.com/thong-tin-de-thi-hk1-toan-5-de-so-11-co-loi-giai-chi-tiet-e73599.html</w:t>
      </w:r>
    </w:p>
    <w:p>
      <w:r>
        <w:t>https://tuyensinh247.com/thong-tin-de-thi-hk1-toan-5-de-so-12-co-loi-giai-chi-tiet-e73598.html</w:t>
      </w:r>
    </w:p>
    <w:p>
      <w:r>
        <w:t>https://tuyensinh247.com/thong-tin-de-thi-hk1-toan-5-de-so-13-co-loi-giai-chi-tiet-e73597.html</w:t>
      </w:r>
    </w:p>
    <w:p>
      <w:r>
        <w:t>https://tuyensinh247.com/thong-tin-de-thi-hk1-toan-5-de-so-14-co-loi-giai-chi-tiet-e73596.html</w:t>
      </w:r>
    </w:p>
    <w:p>
      <w:r>
        <w:t>https://tuyensinh247.com/thong-tin-de-thi-hk1-toan-5-de-so-15-co-loi-giai-chi-tiet-e73595.html</w:t>
      </w:r>
    </w:p>
    <w:p>
      <w:r>
        <w:t>https://tuyensinh247.com/thong-tin-de-thi-hk1-toan-5-de-so-16-co-loi-giai-chi-tiet-e80445.html</w:t>
      </w:r>
    </w:p>
    <w:p>
      <w:r>
        <w:t>https://tuyensinh247.com/thong-tin-de-thi-hk1-toan-5-de-so-17-co-loi-giai-chi-tiet-e80446.html</w:t>
      </w:r>
    </w:p>
    <w:p>
      <w:r>
        <w:t>https://tuyensinh247.com/thong-tin-de-thi-hk1-toan-5-de-so-18-co-loi-giai-chi-tiet-e80715.html</w:t>
      </w:r>
    </w:p>
    <w:p>
      <w:r>
        <w:t>https://tuyensinh247.com/thong-tin-de-thi-hk1-toan-5-de-so-19-co-loi-giai-chi-tiet-e80716.html</w:t>
      </w:r>
    </w:p>
    <w:p>
      <w:r>
        <w:t>https://tuyensinh247.com/thong-tin-de-thi-hk1-toan-5-de-so-20-co-loi-giai-chi-tiet-e80717.html</w:t>
      </w:r>
    </w:p>
    <w:p>
      <w:r>
        <w:t>https://tuyensinh247.com/u/huynhtanphuctv.html?cat_id=52</w:t>
      </w:r>
    </w:p>
    <w:p>
      <w:r>
        <w:t>https://tuyensinh247.com/u/huynhtanphuctv.html?cat_id=154</w:t>
      </w:r>
    </w:p>
    <w:p>
      <w:r>
        <w:t>https://tuyensinh247.com/u/huynhtanphuctv.html?cat_id=153</w:t>
      </w:r>
    </w:p>
    <w:p>
      <w:r>
        <w:t>https://tuyensinh247.com/u/huynhtanphuctv.html?cat_id=65</w:t>
      </w:r>
    </w:p>
    <w:p>
      <w:r>
        <w:t>https://tuyensinh247.com/u/huynhtanphuctv.html?cat_id=222</w:t>
      </w:r>
    </w:p>
    <w:p>
      <w:r>
        <w:t>https://tuyensinh247.com/u/huynhtanphuctv.html?cat_id=224</w:t>
      </w:r>
    </w:p>
    <w:p>
      <w:r>
        <w:t>https://tuyensinh247.com/u/huynhtanphuctv.html?cat_id=226</w:t>
      </w:r>
    </w:p>
    <w:p>
      <w:r>
        <w:t>https://tuyensinh247.com/u/huynhtanphuctv.html?cat_id=271</w:t>
      </w:r>
    </w:p>
    <w:p>
      <w:r>
        <w:t>https://tuyensinh247.com/u/huynhtanphuctv.html?cat_id=309</w:t>
      </w:r>
    </w:p>
    <w:p>
      <w:r>
        <w:t>https://tuyensinh247.com/u/huynhtanphuctv.html?cat_id=288</w:t>
      </w:r>
    </w:p>
    <w:p>
      <w:r>
        <w:t>https://tuyensinh247.com/u/huynhtanphuctv.html?cat_id=326</w:t>
      </w:r>
    </w:p>
    <w:p>
      <w:r>
        <w:t>https://tuyensinh247.com/u/huynhtanphuctv.html?cat_id=343</w:t>
      </w:r>
    </w:p>
    <w:p>
      <w:r>
        <w:t>https://tuyensinh247.com/u/ngothanhnhi.html?cat_id=52</w:t>
      </w:r>
    </w:p>
    <w:p>
      <w:r>
        <w:t>https://tuyensinh247.com/u/ngothanhnhi.html?cat_id=154</w:t>
      </w:r>
    </w:p>
    <w:p>
      <w:r>
        <w:t>https://tuyensinh247.com/u/ngothanhnhi.html?cat_id=153</w:t>
      </w:r>
    </w:p>
    <w:p>
      <w:r>
        <w:t>https://tuyensinh247.com/u/ngothanhnhi.html?cat_id=65</w:t>
      </w:r>
    </w:p>
    <w:p>
      <w:r>
        <w:t>https://tuyensinh247.com/u/ngothanhnhi.html?cat_id=222</w:t>
      </w:r>
    </w:p>
    <w:p>
      <w:r>
        <w:t>https://tuyensinh247.com/u/ngothanhnhi.html?cat_id=224</w:t>
      </w:r>
    </w:p>
    <w:p>
      <w:r>
        <w:t>https://tuyensinh247.com/u/ngothanhnhi.html?cat_id=226</w:t>
      </w:r>
    </w:p>
    <w:p>
      <w:r>
        <w:t>https://tuyensinh247.com/u/ngothanhnhi.html?cat_id=271</w:t>
      </w:r>
    </w:p>
    <w:p>
      <w:r>
        <w:t>https://tuyensinh247.com/u/ngothanhnhi.html?cat_id=309</w:t>
      </w:r>
    </w:p>
    <w:p>
      <w:r>
        <w:t>https://tuyensinh247.com/u/ngothanhnhi.html?cat_id=288</w:t>
      </w:r>
    </w:p>
    <w:p>
      <w:r>
        <w:t>https://tuyensinh247.com/u/ngothanhnhi.html?cat_id=326</w:t>
      </w:r>
    </w:p>
    <w:p>
      <w:r>
        <w:t>https://tuyensinh247.com/u/ngothanhnhi.html?cat_id=343</w:t>
      </w:r>
    </w:p>
    <w:p>
      <w:r>
        <w:t>https://tuyensinh247.com/u/bongtrieu.html?cat_id=52</w:t>
      </w:r>
    </w:p>
    <w:p>
      <w:r>
        <w:t>https://tuyensinh247.com/u/bongtrieu.html?cat_id=154</w:t>
      </w:r>
    </w:p>
    <w:p>
      <w:r>
        <w:t>https://tuyensinh247.com/u/bongtrieu.html?cat_id=153</w:t>
      </w:r>
    </w:p>
    <w:p>
      <w:r>
        <w:t>https://tuyensinh247.com/u/bongtrieu.html?cat_id=65</w:t>
      </w:r>
    </w:p>
    <w:p>
      <w:r>
        <w:t>https://tuyensinh247.com/u/bongtrieu.html?cat_id=222</w:t>
      </w:r>
    </w:p>
    <w:p>
      <w:r>
        <w:t>https://tuyensinh247.com/u/bongtrieu.html?cat_id=224</w:t>
      </w:r>
    </w:p>
    <w:p>
      <w:r>
        <w:t>https://tuyensinh247.com/u/bongtrieu.html?cat_id=226</w:t>
      </w:r>
    </w:p>
    <w:p>
      <w:r>
        <w:t>https://tuyensinh247.com/u/bongtrieu.html?cat_id=271</w:t>
      </w:r>
    </w:p>
    <w:p>
      <w:r>
        <w:t>https://tuyensinh247.com/u/bongtrieu.html?cat_id=309</w:t>
      </w:r>
    </w:p>
    <w:p>
      <w:r>
        <w:t>https://tuyensinh247.com/u/bongtrieu.html?cat_id=288</w:t>
      </w:r>
    </w:p>
    <w:p>
      <w:r>
        <w:t>https://tuyensinh247.com/u/bongtrieu.html?cat_id=326</w:t>
      </w:r>
    </w:p>
    <w:p>
      <w:r>
        <w:t>https://tuyensinh247.com/u/bongtrieu.html?cat_id=343</w:t>
      </w:r>
    </w:p>
    <w:p>
      <w:r>
        <w:t>https://tuyensinh247.com/u/Hoanglong9.html?cat_id=52</w:t>
      </w:r>
    </w:p>
    <w:p>
      <w:r>
        <w:t>https://tuyensinh247.com/u/Hoanglong9.html?cat_id=154</w:t>
      </w:r>
    </w:p>
    <w:p>
      <w:r>
        <w:t>https://tuyensinh247.com/u/Hoanglong9.html?cat_id=153</w:t>
      </w:r>
    </w:p>
    <w:p>
      <w:r>
        <w:t>https://tuyensinh247.com/u/Hoanglong9.html?cat_id=65</w:t>
      </w:r>
    </w:p>
    <w:p>
      <w:r>
        <w:t>https://tuyensinh247.com/u/Hoanglong9.html?cat_id=222</w:t>
      </w:r>
    </w:p>
    <w:p>
      <w:r>
        <w:t>https://tuyensinh247.com/u/Hoanglong9.html?cat_id=224</w:t>
      </w:r>
    </w:p>
    <w:p>
      <w:r>
        <w:t>https://tuyensinh247.com/u/Hoanglong9.html?cat_id=226</w:t>
      </w:r>
    </w:p>
    <w:p>
      <w:r>
        <w:t>https://tuyensinh247.com/u/Hoanglong9.html?cat_id=271</w:t>
      </w:r>
    </w:p>
    <w:p>
      <w:r>
        <w:t>https://tuyensinh247.com/u/Hoanglong9.html?cat_id=309</w:t>
      </w:r>
    </w:p>
    <w:p>
      <w:r>
        <w:t>https://tuyensinh247.com/u/Hoanglong9.html?cat_id=288</w:t>
      </w:r>
    </w:p>
    <w:p>
      <w:r>
        <w:t>https://tuyensinh247.com/u/Hoanglong9.html?cat_id=326</w:t>
      </w:r>
    </w:p>
    <w:p>
      <w:r>
        <w:t>https://tuyensinh247.com/u/Hoanglong9.html?cat_id=343</w:t>
      </w:r>
    </w:p>
    <w:p>
      <w:r>
        <w:t>https://tuyensinh247.com/u/sonvinhha2010.html?cat_id=52</w:t>
      </w:r>
    </w:p>
    <w:p>
      <w:r>
        <w:t>https://tuyensinh247.com/u/sonvinhha2010.html?cat_id=154</w:t>
      </w:r>
    </w:p>
    <w:p>
      <w:r>
        <w:t>https://tuyensinh247.com/u/sonvinhha2010.html?cat_id=153</w:t>
      </w:r>
    </w:p>
    <w:p>
      <w:r>
        <w:t>https://tuyensinh247.com/u/sonvinhha2010.html?cat_id=65</w:t>
      </w:r>
    </w:p>
    <w:p>
      <w:r>
        <w:t>https://tuyensinh247.com/u/sonvinhha2010.html?cat_id=222</w:t>
      </w:r>
    </w:p>
    <w:p>
      <w:r>
        <w:t>https://tuyensinh247.com/u/sonvinhha2010.html?cat_id=224</w:t>
      </w:r>
    </w:p>
    <w:p>
      <w:r>
        <w:t>https://tuyensinh247.com/u/sonvinhha2010.html?cat_id=226</w:t>
      </w:r>
    </w:p>
    <w:p>
      <w:r>
        <w:t>https://tuyensinh247.com/u/sonvinhha2010.html?cat_id=271</w:t>
      </w:r>
    </w:p>
    <w:p>
      <w:r>
        <w:t>https://tuyensinh247.com/u/sonvinhha2010.html?cat_id=309</w:t>
      </w:r>
    </w:p>
    <w:p>
      <w:r>
        <w:t>https://tuyensinh247.com/u/sonvinhha2010.html?cat_id=288</w:t>
      </w:r>
    </w:p>
    <w:p>
      <w:r>
        <w:t>https://tuyensinh247.com/u/sonvinhha2010.html?cat_id=326</w:t>
      </w:r>
    </w:p>
    <w:p>
      <w:r>
        <w:t>https://tuyensinh247.com/u/sonvinhha2010.html?cat_id=343</w:t>
      </w:r>
    </w:p>
    <w:p>
      <w:r>
        <w:t>https://tuyensinh247.com/u/nguyenthithanhbinh918.html?cat_id=52</w:t>
      </w:r>
    </w:p>
    <w:p>
      <w:r>
        <w:t>https://tuyensinh247.com/u/nguyenthithanhbinh918.html?cat_id=154</w:t>
      </w:r>
    </w:p>
    <w:p>
      <w:r>
        <w:t>https://tuyensinh247.com/u/nguyenthithanhbinh918.html?cat_id=153</w:t>
      </w:r>
    </w:p>
    <w:p>
      <w:r>
        <w:t>https://tuyensinh247.com/u/nguyenthithanhbinh918.html?cat_id=65</w:t>
      </w:r>
    </w:p>
    <w:p>
      <w:r>
        <w:t>https://tuyensinh247.com/u/nguyenthithanhbinh918.html?cat_id=222</w:t>
      </w:r>
    </w:p>
    <w:p>
      <w:r>
        <w:t>https://tuyensinh247.com/u/nguyenthithanhbinh918.html?cat_id=224</w:t>
      </w:r>
    </w:p>
    <w:p>
      <w:r>
        <w:t>https://tuyensinh247.com/u/nguyenthithanhbinh918.html?cat_id=226</w:t>
      </w:r>
    </w:p>
    <w:p>
      <w:r>
        <w:t>https://tuyensinh247.com/u/nguyenthithanhbinh918.html?cat_id=271</w:t>
      </w:r>
    </w:p>
    <w:p>
      <w:r>
        <w:t>https://tuyensinh247.com/u/nguyenthithanhbinh918.html?cat_id=309</w:t>
      </w:r>
    </w:p>
    <w:p>
      <w:r>
        <w:t>https://tuyensinh247.com/u/nguyenthithanhbinh918.html?cat_id=288</w:t>
      </w:r>
    </w:p>
    <w:p>
      <w:r>
        <w:t>https://tuyensinh247.com/u/nguyenthithanhbinh918.html?cat_id=326</w:t>
      </w:r>
    </w:p>
    <w:p>
      <w:r>
        <w:t>https://tuyensinh247.com/u/nguyenthithanhbinh918.html?cat_id=343</w:t>
      </w:r>
    </w:p>
    <w:p>
      <w:r>
        <w:t>https://tuyensinh247.com/u/nudia2019.html?cat_id=52</w:t>
      </w:r>
    </w:p>
    <w:p>
      <w:r>
        <w:t>https://tuyensinh247.com/u/nudia2019.html?cat_id=154</w:t>
      </w:r>
    </w:p>
    <w:p>
      <w:r>
        <w:t>https://tuyensinh247.com/u/nudia2019.html?cat_id=153</w:t>
      </w:r>
    </w:p>
    <w:p>
      <w:r>
        <w:t>https://tuyensinh247.com/u/nudia2019.html?cat_id=65</w:t>
      </w:r>
    </w:p>
    <w:p>
      <w:r>
        <w:t>https://tuyensinh247.com/u/nudia2019.html?cat_id=222</w:t>
      </w:r>
    </w:p>
    <w:p>
      <w:r>
        <w:t>https://tuyensinh247.com/u/nudia2019.html?cat_id=224</w:t>
      </w:r>
    </w:p>
    <w:p>
      <w:r>
        <w:t>https://tuyensinh247.com/u/nudia2019.html?cat_id=226</w:t>
      </w:r>
    </w:p>
    <w:p>
      <w:r>
        <w:t>https://tuyensinh247.com/u/nudia2019.html?cat_id=271</w:t>
      </w:r>
    </w:p>
    <w:p>
      <w:r>
        <w:t>https://tuyensinh247.com/u/nudia2019.html?cat_id=309</w:t>
      </w:r>
    </w:p>
    <w:p>
      <w:r>
        <w:t>https://tuyensinh247.com/u/nudia2019.html?cat_id=288</w:t>
      </w:r>
    </w:p>
    <w:p>
      <w:r>
        <w:t>https://tuyensinh247.com/u/nudia2019.html?cat_id=326</w:t>
      </w:r>
    </w:p>
    <w:p>
      <w:r>
        <w:t>https://tuyensinh247.com/u/nudia2019.html?cat_id=343</w:t>
      </w:r>
    </w:p>
    <w:p>
      <w:r>
        <w:t>https://tuyensinh247.com/u/bao0123456.html?cat_id=52</w:t>
      </w:r>
    </w:p>
    <w:p>
      <w:r>
        <w:t>https://tuyensinh247.com/u/bao0123456.html?cat_id=154</w:t>
      </w:r>
    </w:p>
    <w:p>
      <w:r>
        <w:t>https://tuyensinh247.com/u/bao0123456.html?cat_id=153</w:t>
      </w:r>
    </w:p>
    <w:p>
      <w:r>
        <w:t>https://tuyensinh247.com/u/bao0123456.html?cat_id=65</w:t>
      </w:r>
    </w:p>
    <w:p>
      <w:r>
        <w:t>https://tuyensinh247.com/u/bao0123456.html?cat_id=222</w:t>
      </w:r>
    </w:p>
    <w:p>
      <w:r>
        <w:t>https://tuyensinh247.com/u/bao0123456.html?cat_id=224</w:t>
      </w:r>
    </w:p>
    <w:p>
      <w:r>
        <w:t>https://tuyensinh247.com/u/bao0123456.html?cat_id=226</w:t>
      </w:r>
    </w:p>
    <w:p>
      <w:r>
        <w:t>https://tuyensinh247.com/u/bao0123456.html?cat_id=271</w:t>
      </w:r>
    </w:p>
    <w:p>
      <w:r>
        <w:t>https://tuyensinh247.com/u/bao0123456.html?cat_id=309</w:t>
      </w:r>
    </w:p>
    <w:p>
      <w:r>
        <w:t>https://tuyensinh247.com/u/bao0123456.html?cat_id=288</w:t>
      </w:r>
    </w:p>
    <w:p>
      <w:r>
        <w:t>https://tuyensinh247.com/u/bao0123456.html?cat_id=326</w:t>
      </w:r>
    </w:p>
    <w:p>
      <w:r>
        <w:t>https://tuyensinh247.com/u/bao0123456.html?cat_id=343</w:t>
      </w:r>
    </w:p>
    <w:p>
      <w:r>
        <w:t>https://tuyensinh247.com/u/duykhoa2010.html?cat_id=52</w:t>
      </w:r>
    </w:p>
    <w:p>
      <w:r>
        <w:t>https://tuyensinh247.com/u/duykhoa2010.html?cat_id=154</w:t>
      </w:r>
    </w:p>
    <w:p>
      <w:r>
        <w:t>https://tuyensinh247.com/u/duykhoa2010.html?cat_id=153</w:t>
      </w:r>
    </w:p>
    <w:p>
      <w:r>
        <w:t>https://tuyensinh247.com/u/duykhoa2010.html?cat_id=65</w:t>
      </w:r>
    </w:p>
    <w:p>
      <w:r>
        <w:t>https://tuyensinh247.com/u/duykhoa2010.html?cat_id=222</w:t>
      </w:r>
    </w:p>
    <w:p>
      <w:r>
        <w:t>https://tuyensinh247.com/u/duykhoa2010.html?cat_id=224</w:t>
      </w:r>
    </w:p>
    <w:p>
      <w:r>
        <w:t>https://tuyensinh247.com/u/duykhoa2010.html?cat_id=226</w:t>
      </w:r>
    </w:p>
    <w:p>
      <w:r>
        <w:t>https://tuyensinh247.com/u/duykhoa2010.html?cat_id=271</w:t>
      </w:r>
    </w:p>
    <w:p>
      <w:r>
        <w:t>https://tuyensinh247.com/u/duykhoa2010.html?cat_id=309</w:t>
      </w:r>
    </w:p>
    <w:p>
      <w:r>
        <w:t>https://tuyensinh247.com/u/duykhoa2010.html?cat_id=288</w:t>
      </w:r>
    </w:p>
    <w:p>
      <w:r>
        <w:t>https://tuyensinh247.com/u/duykhoa2010.html?cat_id=326</w:t>
      </w:r>
    </w:p>
    <w:p>
      <w:r>
        <w:t>https://tuyensinh247.com/u/duykhoa2010.html?cat_id=343</w:t>
      </w:r>
    </w:p>
    <w:p>
      <w:r>
        <w:t>https://tuyensinh247.com/u/ngducnhan.html?cat_id=52</w:t>
      </w:r>
    </w:p>
    <w:p>
      <w:r>
        <w:t>https://tuyensinh247.com/u/ngducnhan.html?cat_id=154</w:t>
      </w:r>
    </w:p>
    <w:p>
      <w:r>
        <w:t>https://tuyensinh247.com/u/ngducnhan.html?cat_id=153</w:t>
      </w:r>
    </w:p>
    <w:p>
      <w:r>
        <w:t>https://tuyensinh247.com/u/ngducnhan.html?cat_id=65</w:t>
      </w:r>
    </w:p>
    <w:p>
      <w:r>
        <w:t>https://tuyensinh247.com/u/ngducnhan.html?cat_id=222</w:t>
      </w:r>
    </w:p>
    <w:p>
      <w:r>
        <w:t>https://tuyensinh247.com/u/ngducnhan.html?cat_id=224</w:t>
      </w:r>
    </w:p>
    <w:p>
      <w:r>
        <w:t>https://tuyensinh247.com/u/ngducnhan.html?cat_id=226</w:t>
      </w:r>
    </w:p>
    <w:p>
      <w:r>
        <w:t>https://tuyensinh247.com/u/ngducnhan.html?cat_id=271</w:t>
      </w:r>
    </w:p>
    <w:p>
      <w:r>
        <w:t>https://tuyensinh247.com/u/ngducnhan.html?cat_id=309</w:t>
      </w:r>
    </w:p>
    <w:p>
      <w:r>
        <w:t>https://tuyensinh247.com/u/ngducnhan.html?cat_id=288</w:t>
      </w:r>
    </w:p>
    <w:p>
      <w:r>
        <w:t>https://tuyensinh247.com/u/ngducnhan.html?cat_id=326</w:t>
      </w:r>
    </w:p>
    <w:p>
      <w:r>
        <w:t>https://tuyensinh247.com/u/ngducnhan.html?cat_id=343</w:t>
      </w:r>
    </w:p>
    <w:p>
      <w:r>
        <w:t>https://tuyensinh247.com/u/ducanh113.html?cat_id=52</w:t>
      </w:r>
    </w:p>
    <w:p>
      <w:r>
        <w:t>https://tuyensinh247.com/u/ducanh113.html?cat_id=154</w:t>
      </w:r>
    </w:p>
    <w:p>
      <w:r>
        <w:t>https://tuyensinh247.com/u/ducanh113.html?cat_id=153</w:t>
      </w:r>
    </w:p>
    <w:p>
      <w:r>
        <w:t>https://tuyensinh247.com/u/ducanh113.html?cat_id=65</w:t>
      </w:r>
    </w:p>
    <w:p>
      <w:r>
        <w:t>https://tuyensinh247.com/u/ducanh113.html?cat_id=222</w:t>
      </w:r>
    </w:p>
    <w:p>
      <w:r>
        <w:t>https://tuyensinh247.com/u/ducanh113.html?cat_id=224</w:t>
      </w:r>
    </w:p>
    <w:p>
      <w:r>
        <w:t>https://tuyensinh247.com/u/ducanh113.html?cat_id=226</w:t>
      </w:r>
    </w:p>
    <w:p>
      <w:r>
        <w:t>https://tuyensinh247.com/u/ducanh113.html?cat_id=271</w:t>
      </w:r>
    </w:p>
    <w:p>
      <w:r>
        <w:t>https://tuyensinh247.com/u/ducanh113.html?cat_id=309</w:t>
      </w:r>
    </w:p>
    <w:p>
      <w:r>
        <w:t>https://tuyensinh247.com/u/ducanh113.html?cat_id=288</w:t>
      </w:r>
    </w:p>
    <w:p>
      <w:r>
        <w:t>https://tuyensinh247.com/u/ducanh113.html?cat_id=326</w:t>
      </w:r>
    </w:p>
    <w:p>
      <w:r>
        <w:t>https://tuyensinh247.com/u/ducanh113.html?cat_id=343</w:t>
      </w:r>
    </w:p>
    <w:p>
      <w:r>
        <w:t>https://tuyensinh247.com/u/quach_hoang_yen_311.html?cat_id=52</w:t>
      </w:r>
    </w:p>
    <w:p>
      <w:r>
        <w:t>https://tuyensinh247.com/u/quach_hoang_yen_311.html?cat_id=154</w:t>
      </w:r>
    </w:p>
    <w:p>
      <w:r>
        <w:t>https://tuyensinh247.com/u/quach_hoang_yen_311.html?cat_id=153</w:t>
      </w:r>
    </w:p>
    <w:p>
      <w:r>
        <w:t>https://tuyensinh247.com/u/quach_hoang_yen_311.html?cat_id=65</w:t>
      </w:r>
    </w:p>
    <w:p>
      <w:r>
        <w:t>https://tuyensinh247.com/u/quach_hoang_yen_311.html?cat_id=222</w:t>
      </w:r>
    </w:p>
    <w:p>
      <w:r>
        <w:t>https://tuyensinh247.com/u/quach_hoang_yen_311.html?cat_id=224</w:t>
      </w:r>
    </w:p>
    <w:p>
      <w:r>
        <w:t>https://tuyensinh247.com/u/quach_hoang_yen_311.html?cat_id=226</w:t>
      </w:r>
    </w:p>
    <w:p>
      <w:r>
        <w:t>https://tuyensinh247.com/u/quach_hoang_yen_311.html?cat_id=271</w:t>
      </w:r>
    </w:p>
    <w:p>
      <w:r>
        <w:t>https://tuyensinh247.com/u/quach_hoang_yen_311.html?cat_id=309</w:t>
      </w:r>
    </w:p>
    <w:p>
      <w:r>
        <w:t>https://tuyensinh247.com/u/quach_hoang_yen_311.html?cat_id=288</w:t>
      </w:r>
    </w:p>
    <w:p>
      <w:r>
        <w:t>https://tuyensinh247.com/u/quach_hoang_yen_311.html?cat_id=326</w:t>
      </w:r>
    </w:p>
    <w:p>
      <w:r>
        <w:t>https://tuyensinh247.com/u/quach_hoang_yen_311.html?cat_id=343</w:t>
      </w:r>
    </w:p>
    <w:p>
      <w:r>
        <w:t>https://tuyensinh247.com/u/hieuthao123456.html?cat_id=52</w:t>
      </w:r>
    </w:p>
    <w:p>
      <w:r>
        <w:t>https://tuyensinh247.com/u/hieuthao123456.html?cat_id=154</w:t>
      </w:r>
    </w:p>
    <w:p>
      <w:r>
        <w:t>https://tuyensinh247.com/u/hieuthao123456.html?cat_id=153</w:t>
      </w:r>
    </w:p>
    <w:p>
      <w:r>
        <w:t>https://tuyensinh247.com/u/hieuthao123456.html?cat_id=65</w:t>
      </w:r>
    </w:p>
    <w:p>
      <w:r>
        <w:t>https://tuyensinh247.com/u/hieuthao123456.html?cat_id=222</w:t>
      </w:r>
    </w:p>
    <w:p>
      <w:r>
        <w:t>https://tuyensinh247.com/u/hieuthao123456.html?cat_id=224</w:t>
      </w:r>
    </w:p>
    <w:p>
      <w:r>
        <w:t>https://tuyensinh247.com/u/hieuthao123456.html?cat_id=226</w:t>
      </w:r>
    </w:p>
    <w:p>
      <w:r>
        <w:t>https://tuyensinh247.com/u/hieuthao123456.html?cat_id=271</w:t>
      </w:r>
    </w:p>
    <w:p>
      <w:r>
        <w:t>https://tuyensinh247.com/u/hieuthao123456.html?cat_id=309</w:t>
      </w:r>
    </w:p>
    <w:p>
      <w:r>
        <w:t>https://tuyensinh247.com/u/hieuthao123456.html?cat_id=288</w:t>
      </w:r>
    </w:p>
    <w:p>
      <w:r>
        <w:t>https://tuyensinh247.com/u/hieuthao123456.html?cat_id=326</w:t>
      </w:r>
    </w:p>
    <w:p>
      <w:r>
        <w:t>https://tuyensinh247.com/u/hieuthao123456.html?cat_id=343</w:t>
      </w:r>
    </w:p>
    <w:p>
      <w:r>
        <w:t>https://tuyensinh247.com/u/nhuuyybae.html?cat_id=52</w:t>
      </w:r>
    </w:p>
    <w:p>
      <w:r>
        <w:t>https://tuyensinh247.com/u/nhuuyybae.html?cat_id=154</w:t>
      </w:r>
    </w:p>
    <w:p>
      <w:r>
        <w:t>https://tuyensinh247.com/u/nhuuyybae.html?cat_id=153</w:t>
      </w:r>
    </w:p>
    <w:p>
      <w:r>
        <w:t>https://tuyensinh247.com/u/nhuuyybae.html?cat_id=65</w:t>
      </w:r>
    </w:p>
    <w:p>
      <w:r>
        <w:t>https://tuyensinh247.com/u/nhuuyybae.html?cat_id=222</w:t>
      </w:r>
    </w:p>
    <w:p>
      <w:r>
        <w:t>https://tuyensinh247.com/u/nhuuyybae.html?cat_id=224</w:t>
      </w:r>
    </w:p>
    <w:p>
      <w:r>
        <w:t>https://tuyensinh247.com/u/nhuuyybae.html?cat_id=226</w:t>
      </w:r>
    </w:p>
    <w:p>
      <w:r>
        <w:t>https://tuyensinh247.com/u/nhuuyybae.html?cat_id=271</w:t>
      </w:r>
    </w:p>
    <w:p>
      <w:r>
        <w:t>https://tuyensinh247.com/u/nhuuyybae.html?cat_id=309</w:t>
      </w:r>
    </w:p>
    <w:p>
      <w:r>
        <w:t>https://tuyensinh247.com/u/nhuuyybae.html?cat_id=288</w:t>
      </w:r>
    </w:p>
    <w:p>
      <w:r>
        <w:t>https://tuyensinh247.com/u/nhuuyybae.html?cat_id=326</w:t>
      </w:r>
    </w:p>
    <w:p>
      <w:r>
        <w:t>https://tuyensinh247.com/u/nhuuyybae.html?cat_id=343</w:t>
      </w:r>
    </w:p>
    <w:p>
      <w:r>
        <w:t>https://tuyensinh247.com/u/thienquang998.html?cat_id=52</w:t>
      </w:r>
    </w:p>
    <w:p>
      <w:r>
        <w:t>https://tuyensinh247.com/u/thienquang998.html?cat_id=154</w:t>
      </w:r>
    </w:p>
    <w:p>
      <w:r>
        <w:t>https://tuyensinh247.com/u/thienquang998.html?cat_id=153</w:t>
      </w:r>
    </w:p>
    <w:p>
      <w:r>
        <w:t>https://tuyensinh247.com/u/thienquang998.html?cat_id=65</w:t>
      </w:r>
    </w:p>
    <w:p>
      <w:r>
        <w:t>https://tuyensinh247.com/u/thienquang998.html?cat_id=222</w:t>
      </w:r>
    </w:p>
    <w:p>
      <w:r>
        <w:t>https://tuyensinh247.com/u/thienquang998.html?cat_id=224</w:t>
      </w:r>
    </w:p>
    <w:p>
      <w:r>
        <w:t>https://tuyensinh247.com/u/thienquang998.html?cat_id=226</w:t>
      </w:r>
    </w:p>
    <w:p>
      <w:r>
        <w:t>https://tuyensinh247.com/u/thienquang998.html?cat_id=271</w:t>
      </w:r>
    </w:p>
    <w:p>
      <w:r>
        <w:t>https://tuyensinh247.com/u/thienquang998.html?cat_id=309</w:t>
      </w:r>
    </w:p>
    <w:p>
      <w:r>
        <w:t>https://tuyensinh247.com/u/thienquang998.html?cat_id=288</w:t>
      </w:r>
    </w:p>
    <w:p>
      <w:r>
        <w:t>https://tuyensinh247.com/u/thienquang998.html?cat_id=326</w:t>
      </w:r>
    </w:p>
    <w:p>
      <w:r>
        <w:t>https://tuyensinh247.com/u/thienquang998.html?cat_id=343</w:t>
      </w:r>
    </w:p>
    <w:p>
      <w:r>
        <w:t>https://tuyensinh247.com/u/hoctructuyen2.html?cat_id=52</w:t>
      </w:r>
    </w:p>
    <w:p>
      <w:r>
        <w:t>https://tuyensinh247.com/u/hoctructuyen2.html?cat_id=154</w:t>
      </w:r>
    </w:p>
    <w:p>
      <w:r>
        <w:t>https://tuyensinh247.com/u/hoctructuyen2.html?cat_id=153</w:t>
      </w:r>
    </w:p>
    <w:p>
      <w:r>
        <w:t>https://tuyensinh247.com/u/hoctructuyen2.html?cat_id=65</w:t>
      </w:r>
    </w:p>
    <w:p>
      <w:r>
        <w:t>https://tuyensinh247.com/u/hoctructuyen2.html?cat_id=222</w:t>
      </w:r>
    </w:p>
    <w:p>
      <w:r>
        <w:t>https://tuyensinh247.com/u/hoctructuyen2.html?cat_id=224</w:t>
      </w:r>
    </w:p>
    <w:p>
      <w:r>
        <w:t>https://tuyensinh247.com/u/hoctructuyen2.html?cat_id=226</w:t>
      </w:r>
    </w:p>
    <w:p>
      <w:r>
        <w:t>https://tuyensinh247.com/u/hoctructuyen2.html?cat_id=271</w:t>
      </w:r>
    </w:p>
    <w:p>
      <w:r>
        <w:t>https://tuyensinh247.com/u/hoctructuyen2.html?cat_id=309</w:t>
      </w:r>
    </w:p>
    <w:p>
      <w:r>
        <w:t>https://tuyensinh247.com/u/hoctructuyen2.html?cat_id=288</w:t>
      </w:r>
    </w:p>
    <w:p>
      <w:r>
        <w:t>https://tuyensinh247.com/u/hoctructuyen2.html?cat_id=326</w:t>
      </w:r>
    </w:p>
    <w:p>
      <w:r>
        <w:t>https://tuyensinh247.com/u/hoctructuyen2.html?cat_id=343</w:t>
      </w:r>
    </w:p>
    <w:p>
      <w:r>
        <w:t>https://tuyensinh247.com/u/anhdieu123.html?cat_id=52</w:t>
      </w:r>
    </w:p>
    <w:p>
      <w:r>
        <w:t>https://tuyensinh247.com/u/anhdieu123.html?cat_id=154</w:t>
      </w:r>
    </w:p>
    <w:p>
      <w:r>
        <w:t>https://tuyensinh247.com/u/anhdieu123.html?cat_id=153</w:t>
      </w:r>
    </w:p>
    <w:p>
      <w:r>
        <w:t>https://tuyensinh247.com/u/anhdieu123.html?cat_id=65</w:t>
      </w:r>
    </w:p>
    <w:p>
      <w:r>
        <w:t>https://tuyensinh247.com/u/anhdieu123.html?cat_id=222</w:t>
      </w:r>
    </w:p>
    <w:p>
      <w:r>
        <w:t>https://tuyensinh247.com/u/anhdieu123.html?cat_id=224</w:t>
      </w:r>
    </w:p>
    <w:p>
      <w:r>
        <w:t>https://tuyensinh247.com/u/anhdieu123.html?cat_id=226</w:t>
      </w:r>
    </w:p>
    <w:p>
      <w:r>
        <w:t>https://tuyensinh247.com/u/anhdieu123.html?cat_id=271</w:t>
      </w:r>
    </w:p>
    <w:p>
      <w:r>
        <w:t>https://tuyensinh247.com/u/anhdieu123.html?cat_id=309</w:t>
      </w:r>
    </w:p>
    <w:p>
      <w:r>
        <w:t>https://tuyensinh247.com/u/anhdieu123.html?cat_id=288</w:t>
      </w:r>
    </w:p>
    <w:p>
      <w:r>
        <w:t>https://tuyensinh247.com/u/anhdieu123.html?cat_id=326</w:t>
      </w:r>
    </w:p>
    <w:p>
      <w:r>
        <w:t>https://tuyensinh247.com/u/anhdieu123.html?cat_id=343</w:t>
      </w:r>
    </w:p>
    <w:p>
      <w:r>
        <w:t>https://tuyensinh247.com/u/phanhongdieu2019.html?cat_id=52</w:t>
      </w:r>
    </w:p>
    <w:p>
      <w:r>
        <w:t>https://tuyensinh247.com/u/phanhongdieu2019.html?cat_id=154</w:t>
      </w:r>
    </w:p>
    <w:p>
      <w:r>
        <w:t>https://tuyensinh247.com/u/phanhongdieu2019.html?cat_id=153</w:t>
      </w:r>
    </w:p>
    <w:p>
      <w:r>
        <w:t>https://tuyensinh247.com/u/phanhongdieu2019.html?cat_id=65</w:t>
      </w:r>
    </w:p>
    <w:p>
      <w:r>
        <w:t>https://tuyensinh247.com/u/phanhongdieu2019.html?cat_id=222</w:t>
      </w:r>
    </w:p>
    <w:p>
      <w:r>
        <w:t>https://tuyensinh247.com/u/phanhongdieu2019.html?cat_id=224</w:t>
      </w:r>
    </w:p>
    <w:p>
      <w:r>
        <w:t>https://tuyensinh247.com/u/phanhongdieu2019.html?cat_id=226</w:t>
      </w:r>
    </w:p>
    <w:p>
      <w:r>
        <w:t>https://tuyensinh247.com/u/phanhongdieu2019.html?cat_id=271</w:t>
      </w:r>
    </w:p>
    <w:p>
      <w:r>
        <w:t>https://tuyensinh247.com/u/phanhongdieu2019.html?cat_id=309</w:t>
      </w:r>
    </w:p>
    <w:p>
      <w:r>
        <w:t>https://tuyensinh247.com/u/phanhongdieu2019.html?cat_id=288</w:t>
      </w:r>
    </w:p>
    <w:p>
      <w:r>
        <w:t>https://tuyensinh247.com/u/phanhongdieu2019.html?cat_id=326</w:t>
      </w:r>
    </w:p>
    <w:p>
      <w:r>
        <w:t>https://tuyensinh247.com/u/phanhongdieu2019.html?cat_id=343</w:t>
      </w:r>
    </w:p>
    <w:p>
      <w:r>
        <w:t>https://tuyensinh247.com/u/khoinguyen09.html?cat_id=52</w:t>
      </w:r>
    </w:p>
    <w:p>
      <w:r>
        <w:t>https://tuyensinh247.com/u/khoinguyen09.html?cat_id=154</w:t>
      </w:r>
    </w:p>
    <w:p>
      <w:r>
        <w:t>https://tuyensinh247.com/u/khoinguyen09.html?cat_id=153</w:t>
      </w:r>
    </w:p>
    <w:p>
      <w:r>
        <w:t>https://tuyensinh247.com/u/khoinguyen09.html?cat_id=65</w:t>
      </w:r>
    </w:p>
    <w:p>
      <w:r>
        <w:t>https://tuyensinh247.com/u/khoinguyen09.html?cat_id=222</w:t>
      </w:r>
    </w:p>
    <w:p>
      <w:r>
        <w:t>https://tuyensinh247.com/u/khoinguyen09.html?cat_id=224</w:t>
      </w:r>
    </w:p>
    <w:p>
      <w:r>
        <w:t>https://tuyensinh247.com/u/khoinguyen09.html?cat_id=226</w:t>
      </w:r>
    </w:p>
    <w:p>
      <w:r>
        <w:t>https://tuyensinh247.com/u/khoinguyen09.html?cat_id=271</w:t>
      </w:r>
    </w:p>
    <w:p>
      <w:r>
        <w:t>https://tuyensinh247.com/u/khoinguyen09.html?cat_id=309</w:t>
      </w:r>
    </w:p>
    <w:p>
      <w:r>
        <w:t>https://tuyensinh247.com/u/khoinguyen09.html?cat_id=288</w:t>
      </w:r>
    </w:p>
    <w:p>
      <w:r>
        <w:t>https://tuyensinh247.com/u/khoinguyen09.html?cat_id=326</w:t>
      </w:r>
    </w:p>
    <w:p>
      <w:r>
        <w:t>https://tuyensinh247.com/u/khoinguyen09.html?cat_id=343</w:t>
      </w:r>
    </w:p>
    <w:p>
      <w:r>
        <w:t>https://tuyensinh247.com/u/thanhtruc2009.html?cat_id=52</w:t>
      </w:r>
    </w:p>
    <w:p>
      <w:r>
        <w:t>https://tuyensinh247.com/u/thanhtruc2009.html?cat_id=154</w:t>
      </w:r>
    </w:p>
    <w:p>
      <w:r>
        <w:t>https://tuyensinh247.com/u/thanhtruc2009.html?cat_id=153</w:t>
      </w:r>
    </w:p>
    <w:p>
      <w:r>
        <w:t>https://tuyensinh247.com/u/thanhtruc2009.html?cat_id=65</w:t>
      </w:r>
    </w:p>
    <w:p>
      <w:r>
        <w:t>https://tuyensinh247.com/u/thanhtruc2009.html?cat_id=222</w:t>
      </w:r>
    </w:p>
    <w:p>
      <w:r>
        <w:t>https://tuyensinh247.com/u/thanhtruc2009.html?cat_id=224</w:t>
      </w:r>
    </w:p>
    <w:p>
      <w:r>
        <w:t>https://tuyensinh247.com/u/thanhtruc2009.html?cat_id=226</w:t>
      </w:r>
    </w:p>
    <w:p>
      <w:r>
        <w:t>https://tuyensinh247.com/u/thanhtruc2009.html?cat_id=271</w:t>
      </w:r>
    </w:p>
    <w:p>
      <w:r>
        <w:t>https://tuyensinh247.com/u/thanhtruc2009.html?cat_id=309</w:t>
      </w:r>
    </w:p>
    <w:p>
      <w:r>
        <w:t>https://tuyensinh247.com/u/thanhtruc2009.html?cat_id=288</w:t>
      </w:r>
    </w:p>
    <w:p>
      <w:r>
        <w:t>https://tuyensinh247.com/u/thanhtruc2009.html?cat_id=326</w:t>
      </w:r>
    </w:p>
    <w:p>
      <w:r>
        <w:t>https://tuyensinh247.com/u/thanhtruc2009.html?cat_id=343</w:t>
      </w:r>
    </w:p>
    <w:p>
      <w:r>
        <w:t>https://tuyensinh247.com/u/nguyen2009.html?cat_id=52</w:t>
      </w:r>
    </w:p>
    <w:p>
      <w:r>
        <w:t>https://tuyensinh247.com/u/nguyen2009.html?cat_id=154</w:t>
      </w:r>
    </w:p>
    <w:p>
      <w:r>
        <w:t>https://tuyensinh247.com/u/nguyen2009.html?cat_id=153</w:t>
      </w:r>
    </w:p>
    <w:p>
      <w:r>
        <w:t>https://tuyensinh247.com/u/nguyen2009.html?cat_id=65</w:t>
      </w:r>
    </w:p>
    <w:p>
      <w:r>
        <w:t>https://tuyensinh247.com/u/nguyen2009.html?cat_id=222</w:t>
      </w:r>
    </w:p>
    <w:p>
      <w:r>
        <w:t>https://tuyensinh247.com/u/nguyen2009.html?cat_id=224</w:t>
      </w:r>
    </w:p>
    <w:p>
      <w:r>
        <w:t>https://tuyensinh247.com/u/nguyen2009.html?cat_id=226</w:t>
      </w:r>
    </w:p>
    <w:p>
      <w:r>
        <w:t>https://tuyensinh247.com/u/nguyen2009.html?cat_id=271</w:t>
      </w:r>
    </w:p>
    <w:p>
      <w:r>
        <w:t>https://tuyensinh247.com/u/nguyen2009.html?cat_id=309</w:t>
      </w:r>
    </w:p>
    <w:p>
      <w:r>
        <w:t>https://tuyensinh247.com/u/nguyen2009.html?cat_id=288</w:t>
      </w:r>
    </w:p>
    <w:p>
      <w:r>
        <w:t>https://tuyensinh247.com/u/nguyen2009.html?cat_id=326</w:t>
      </w:r>
    </w:p>
    <w:p>
      <w:r>
        <w:t>https://tuyensinh247.com/u/nguyen2009.html?cat_id=343</w:t>
      </w:r>
    </w:p>
    <w:p>
      <w:r>
        <w:t>https://tuyensinh247.com/u/minhanh5e1.html?cat_id=52</w:t>
      </w:r>
    </w:p>
    <w:p>
      <w:r>
        <w:t>https://tuyensinh247.com/u/minhanh5e1.html?cat_id=154</w:t>
      </w:r>
    </w:p>
    <w:p>
      <w:r>
        <w:t>https://tuyensinh247.com/u/minhanh5e1.html?cat_id=153</w:t>
      </w:r>
    </w:p>
    <w:p>
      <w:r>
        <w:t>https://tuyensinh247.com/u/minhanh5e1.html?cat_id=65</w:t>
      </w:r>
    </w:p>
    <w:p>
      <w:r>
        <w:t>https://tuyensinh247.com/u/minhanh5e1.html?cat_id=222</w:t>
      </w:r>
    </w:p>
    <w:p>
      <w:r>
        <w:t>https://tuyensinh247.com/u/minhanh5e1.html?cat_id=224</w:t>
      </w:r>
    </w:p>
    <w:p>
      <w:r>
        <w:t>https://tuyensinh247.com/u/minhanh5e1.html?cat_id=226</w:t>
      </w:r>
    </w:p>
    <w:p>
      <w:r>
        <w:t>https://tuyensinh247.com/u/minhanh5e1.html?cat_id=271</w:t>
      </w:r>
    </w:p>
    <w:p>
      <w:r>
        <w:t>https://tuyensinh247.com/u/minhanh5e1.html?cat_id=309</w:t>
      </w:r>
    </w:p>
    <w:p>
      <w:r>
        <w:t>https://tuyensinh247.com/u/minhanh5e1.html?cat_id=288</w:t>
      </w:r>
    </w:p>
    <w:p>
      <w:r>
        <w:t>https://tuyensinh247.com/u/minhanh5e1.html?cat_id=326</w:t>
      </w:r>
    </w:p>
    <w:p>
      <w:r>
        <w:t>https://tuyensinh247.com/u/minhanh5e1.html?cat_id=343</w:t>
      </w:r>
    </w:p>
    <w:p>
      <w:r>
        <w:t>https://tuyensinh247.com/u/nguyenducduong2020.html?cat_id=52</w:t>
      </w:r>
    </w:p>
    <w:p>
      <w:r>
        <w:t>https://tuyensinh247.com/u/nguyenducduong2020.html?cat_id=154</w:t>
      </w:r>
    </w:p>
    <w:p>
      <w:r>
        <w:t>https://tuyensinh247.com/u/nguyenducduong2020.html?cat_id=153</w:t>
      </w:r>
    </w:p>
    <w:p>
      <w:r>
        <w:t>https://tuyensinh247.com/u/nguyenducduong2020.html?cat_id=65</w:t>
      </w:r>
    </w:p>
    <w:p>
      <w:r>
        <w:t>https://tuyensinh247.com/u/nguyenducduong2020.html?cat_id=222</w:t>
      </w:r>
    </w:p>
    <w:p>
      <w:r>
        <w:t>https://tuyensinh247.com/u/nguyenducduong2020.html?cat_id=224</w:t>
      </w:r>
    </w:p>
    <w:p>
      <w:r>
        <w:t>https://tuyensinh247.com/u/nguyenducduong2020.html?cat_id=226</w:t>
      </w:r>
    </w:p>
    <w:p>
      <w:r>
        <w:t>https://tuyensinh247.com/u/nguyenducduong2020.html?cat_id=271</w:t>
      </w:r>
    </w:p>
    <w:p>
      <w:r>
        <w:t>https://tuyensinh247.com/u/nguyenducduong2020.html?cat_id=309</w:t>
      </w:r>
    </w:p>
    <w:p>
      <w:r>
        <w:t>https://tuyensinh247.com/u/nguyenducduong2020.html?cat_id=288</w:t>
      </w:r>
    </w:p>
    <w:p>
      <w:r>
        <w:t>https://tuyensinh247.com/u/nguyenducduong2020.html?cat_id=326</w:t>
      </w:r>
    </w:p>
    <w:p>
      <w:r>
        <w:t>https://tuyensinh247.com/u/nguyenducduong2020.html?cat_id=343</w:t>
      </w:r>
    </w:p>
    <w:p>
      <w:r>
        <w:t>https://tuyensinh247.com/u/mongduocgioi.html?cat_id=52</w:t>
      </w:r>
    </w:p>
    <w:p>
      <w:r>
        <w:t>https://tuyensinh247.com/u/mongduocgioi.html?cat_id=154</w:t>
      </w:r>
    </w:p>
    <w:p>
      <w:r>
        <w:t>https://tuyensinh247.com/u/mongduocgioi.html?cat_id=153</w:t>
      </w:r>
    </w:p>
    <w:p>
      <w:r>
        <w:t>https://tuyensinh247.com/u/mongduocgioi.html?cat_id=65</w:t>
      </w:r>
    </w:p>
    <w:p>
      <w:r>
        <w:t>https://tuyensinh247.com/u/mongduocgioi.html?cat_id=222</w:t>
      </w:r>
    </w:p>
    <w:p>
      <w:r>
        <w:t>https://tuyensinh247.com/u/mongduocgioi.html?cat_id=224</w:t>
      </w:r>
    </w:p>
    <w:p>
      <w:r>
        <w:t>https://tuyensinh247.com/u/mongduocgioi.html?cat_id=226</w:t>
      </w:r>
    </w:p>
    <w:p>
      <w:r>
        <w:t>https://tuyensinh247.com/u/mongduocgioi.html?cat_id=271</w:t>
      </w:r>
    </w:p>
    <w:p>
      <w:r>
        <w:t>https://tuyensinh247.com/u/mongduocgioi.html?cat_id=309</w:t>
      </w:r>
    </w:p>
    <w:p>
      <w:r>
        <w:t>https://tuyensinh247.com/u/mongduocgioi.html?cat_id=288</w:t>
      </w:r>
    </w:p>
    <w:p>
      <w:r>
        <w:t>https://tuyensinh247.com/u/mongduocgioi.html?cat_id=326</w:t>
      </w:r>
    </w:p>
    <w:p>
      <w:r>
        <w:t>https://tuyensinh247.com/u/mongduocgioi.html?cat_id=343</w:t>
      </w:r>
    </w:p>
    <w:p>
      <w:r>
        <w:t>https://tuyensinh247.com/u/thaonguyen839.html?cat_id=52</w:t>
      </w:r>
    </w:p>
    <w:p>
      <w:r>
        <w:t>https://tuyensinh247.com/u/thaonguyen839.html?cat_id=154</w:t>
      </w:r>
    </w:p>
    <w:p>
      <w:r>
        <w:t>https://tuyensinh247.com/u/thaonguyen839.html?cat_id=153</w:t>
      </w:r>
    </w:p>
    <w:p>
      <w:r>
        <w:t>https://tuyensinh247.com/u/thaonguyen839.html?cat_id=65</w:t>
      </w:r>
    </w:p>
    <w:p>
      <w:r>
        <w:t>https://tuyensinh247.com/u/thaonguyen839.html?cat_id=222</w:t>
      </w:r>
    </w:p>
    <w:p>
      <w:r>
        <w:t>https://tuyensinh247.com/u/thaonguyen839.html?cat_id=224</w:t>
      </w:r>
    </w:p>
    <w:p>
      <w:r>
        <w:t>https://tuyensinh247.com/u/thaonguyen839.html?cat_id=226</w:t>
      </w:r>
    </w:p>
    <w:p>
      <w:r>
        <w:t>https://tuyensinh247.com/u/thaonguyen839.html?cat_id=271</w:t>
      </w:r>
    </w:p>
    <w:p>
      <w:r>
        <w:t>https://tuyensinh247.com/u/thaonguyen839.html?cat_id=309</w:t>
      </w:r>
    </w:p>
    <w:p>
      <w:r>
        <w:t>https://tuyensinh247.com/u/thaonguyen839.html?cat_id=288</w:t>
      </w:r>
    </w:p>
    <w:p>
      <w:r>
        <w:t>https://tuyensinh247.com/u/thaonguyen839.html?cat_id=326</w:t>
      </w:r>
    </w:p>
    <w:p>
      <w:r>
        <w:t>https://tuyensinh247.com/u/thaonguyen839.html?cat_id=343</w:t>
      </w:r>
    </w:p>
    <w:p>
      <w:r>
        <w:t>https://tuyensinh247.com/u/thuphuong307.html?cat_id=52</w:t>
      </w:r>
    </w:p>
    <w:p>
      <w:r>
        <w:t>https://tuyensinh247.com/u/thuphuong307.html?cat_id=154</w:t>
      </w:r>
    </w:p>
    <w:p>
      <w:r>
        <w:t>https://tuyensinh247.com/u/thuphuong307.html?cat_id=153</w:t>
      </w:r>
    </w:p>
    <w:p>
      <w:r>
        <w:t>https://tuyensinh247.com/u/thuphuong307.html?cat_id=65</w:t>
      </w:r>
    </w:p>
    <w:p>
      <w:r>
        <w:t>https://tuyensinh247.com/u/thuphuong307.html?cat_id=222</w:t>
      </w:r>
    </w:p>
    <w:p>
      <w:r>
        <w:t>https://tuyensinh247.com/u/thuphuong307.html?cat_id=224</w:t>
      </w:r>
    </w:p>
    <w:p>
      <w:r>
        <w:t>https://tuyensinh247.com/u/thuphuong307.html?cat_id=226</w:t>
      </w:r>
    </w:p>
    <w:p>
      <w:r>
        <w:t>https://tuyensinh247.com/u/thuphuong307.html?cat_id=271</w:t>
      </w:r>
    </w:p>
    <w:p>
      <w:r>
        <w:t>https://tuyensinh247.com/u/thuphuong307.html?cat_id=309</w:t>
      </w:r>
    </w:p>
    <w:p>
      <w:r>
        <w:t>https://tuyensinh247.com/u/thuphuong307.html?cat_id=288</w:t>
      </w:r>
    </w:p>
    <w:p>
      <w:r>
        <w:t>https://tuyensinh247.com/u/thuphuong307.html?cat_id=326</w:t>
      </w:r>
    </w:p>
    <w:p>
      <w:r>
        <w:t>https://tuyensinh247.com/u/thuphuong307.html?cat_id=343</w:t>
      </w:r>
    </w:p>
    <w:p>
      <w:r>
        <w:t>https://tuyensinh247.com/u/hoangthiminhtan.html?cat_id=52</w:t>
      </w:r>
    </w:p>
    <w:p>
      <w:r>
        <w:t>https://tuyensinh247.com/u/hoangthiminhtan.html?cat_id=154</w:t>
      </w:r>
    </w:p>
    <w:p>
      <w:r>
        <w:t>https://tuyensinh247.com/u/hoangthiminhtan.html?cat_id=153</w:t>
      </w:r>
    </w:p>
    <w:p>
      <w:r>
        <w:t>https://tuyensinh247.com/u/hoangthiminhtan.html?cat_id=65</w:t>
      </w:r>
    </w:p>
    <w:p>
      <w:r>
        <w:t>https://tuyensinh247.com/u/hoangthiminhtan.html?cat_id=222</w:t>
      </w:r>
    </w:p>
    <w:p>
      <w:r>
        <w:t>https://tuyensinh247.com/u/hoangthiminhtan.html?cat_id=224</w:t>
      </w:r>
    </w:p>
    <w:p>
      <w:r>
        <w:t>https://tuyensinh247.com/u/hoangthiminhtan.html?cat_id=226</w:t>
      </w:r>
    </w:p>
    <w:p>
      <w:r>
        <w:t>https://tuyensinh247.com/u/hoangthiminhtan.html?cat_id=271</w:t>
      </w:r>
    </w:p>
    <w:p>
      <w:r>
        <w:t>https://tuyensinh247.com/u/hoangthiminhtan.html?cat_id=309</w:t>
      </w:r>
    </w:p>
    <w:p>
      <w:r>
        <w:t>https://tuyensinh247.com/u/hoangthiminhtan.html?cat_id=288</w:t>
      </w:r>
    </w:p>
    <w:p>
      <w:r>
        <w:t>https://tuyensinh247.com/u/hoangthiminhtan.html?cat_id=326</w:t>
      </w:r>
    </w:p>
    <w:p>
      <w:r>
        <w:t>https://tuyensinh247.com/u/hoangthiminhtan.html?cat_id=343</w:t>
      </w:r>
    </w:p>
    <w:p>
      <w:r>
        <w:t>https://tuyensinh247.com/u/khachieu298.html?cat_id=52</w:t>
      </w:r>
    </w:p>
    <w:p>
      <w:r>
        <w:t>https://tuyensinh247.com/u/khachieu298.html?cat_id=154</w:t>
      </w:r>
    </w:p>
    <w:p>
      <w:r>
        <w:t>https://tuyensinh247.com/u/khachieu298.html?cat_id=153</w:t>
      </w:r>
    </w:p>
    <w:p>
      <w:r>
        <w:t>https://tuyensinh247.com/u/khachieu298.html?cat_id=65</w:t>
      </w:r>
    </w:p>
    <w:p>
      <w:r>
        <w:t>https://tuyensinh247.com/u/khachieu298.html?cat_id=222</w:t>
      </w:r>
    </w:p>
    <w:p>
      <w:r>
        <w:t>https://tuyensinh247.com/u/khachieu298.html?cat_id=224</w:t>
      </w:r>
    </w:p>
    <w:p>
      <w:r>
        <w:t>https://tuyensinh247.com/u/khachieu298.html?cat_id=226</w:t>
      </w:r>
    </w:p>
    <w:p>
      <w:r>
        <w:t>https://tuyensinh247.com/u/khachieu298.html?cat_id=271</w:t>
      </w:r>
    </w:p>
    <w:p>
      <w:r>
        <w:t>https://tuyensinh247.com/u/khachieu298.html?cat_id=309</w:t>
      </w:r>
    </w:p>
    <w:p>
      <w:r>
        <w:t>https://tuyensinh247.com/u/khachieu298.html?cat_id=288</w:t>
      </w:r>
    </w:p>
    <w:p>
      <w:r>
        <w:t>https://tuyensinh247.com/u/khachieu298.html?cat_id=326</w:t>
      </w:r>
    </w:p>
    <w:p>
      <w:r>
        <w:t>https://tuyensinh247.com/u/khachieu298.html?cat_id=343</w:t>
      </w:r>
    </w:p>
    <w:p>
      <w:r>
        <w:t>https://tuyensinh247.com/u/truclyia.html?cat_id=52</w:t>
      </w:r>
    </w:p>
    <w:p>
      <w:r>
        <w:t>https://tuyensinh247.com/u/truclyia.html?cat_id=154</w:t>
      </w:r>
    </w:p>
    <w:p>
      <w:r>
        <w:t>https://tuyensinh247.com/u/truclyia.html?cat_id=153</w:t>
      </w:r>
    </w:p>
    <w:p>
      <w:r>
        <w:t>https://tuyensinh247.com/u/truclyia.html?cat_id=65</w:t>
      </w:r>
    </w:p>
    <w:p>
      <w:r>
        <w:t>https://tuyensinh247.com/u/truclyia.html?cat_id=222</w:t>
      </w:r>
    </w:p>
    <w:p>
      <w:r>
        <w:t>https://tuyensinh247.com/u/truclyia.html?cat_id=224</w:t>
      </w:r>
    </w:p>
    <w:p>
      <w:r>
        <w:t>https://tuyensinh247.com/u/truclyia.html?cat_id=226</w:t>
      </w:r>
    </w:p>
    <w:p>
      <w:r>
        <w:t>https://tuyensinh247.com/u/truclyia.html?cat_id=271</w:t>
      </w:r>
    </w:p>
    <w:p>
      <w:r>
        <w:t>https://tuyensinh247.com/u/truclyia.html?cat_id=309</w:t>
      </w:r>
    </w:p>
    <w:p>
      <w:r>
        <w:t>https://tuyensinh247.com/u/truclyia.html?cat_id=288</w:t>
      </w:r>
    </w:p>
    <w:p>
      <w:r>
        <w:t>https://tuyensinh247.com/u/truclyia.html?cat_id=326</w:t>
      </w:r>
    </w:p>
    <w:p>
      <w:r>
        <w:t>https://tuyensinh247.com/u/truclyia.html?cat_id=343</w:t>
      </w:r>
    </w:p>
    <w:p>
      <w:r>
        <w:t>https://tuyensinh247.com/bai-giang-gioi-thieu-khoa-luyen-de-thi-tieng-anh-vao-lop-6-v59358.html</w:t>
      </w:r>
    </w:p>
    <w:p>
      <w:r>
        <w:t>https://tuyensinh247.com/bai-giang-gioi-thieu-chuong-trinh-tieng-anh-lop-5-moi-v59260.html</w:t>
      </w:r>
    </w:p>
    <w:p>
      <w:r>
        <w:t>https://tuyensinh247.com/bai-giang-huong-dan-luyen-phat-am-tieng-anh-v59261.html</w:t>
      </w:r>
    </w:p>
    <w:p>
      <w:r>
        <w:t>https://tuyensinh247.com/bai-giang-lesson-1-what-do-you-do-i-always-usually-often-sometimes-v59262.html</w:t>
      </w:r>
    </w:p>
    <w:p>
      <w:r>
        <w:t>https://tuyensinh247.com/bai-giang-lesson-1-where-are-you-from-whats-your-address-where-do-you-live-v59265.html</w:t>
      </w:r>
    </w:p>
    <w:p>
      <w:r>
        <w:t>https://tuyensinh247.com/bai-giang-lesson-1-what-did-you-do-on-your-holiday-i-went-v59268.html</w:t>
      </w:r>
    </w:p>
    <w:p>
      <w:r>
        <w:t>https://tuyensinh247.com/bai-giang-lesson-1-did-you-yes-i-did-no-i-didnt-v59271.html</w:t>
      </w:r>
    </w:p>
    <w:p>
      <w:r>
        <w:t>https://tuyensinh247.com/bai-giang-lesson-1-where-willbe-itll-be-on-v59291.html</w:t>
      </w:r>
    </w:p>
    <w:p>
      <w:r>
        <w:t>https://tuyensinh247.com/bai-giang-gioi-thieu-khoa-on-luyen-tieng-anh-vao-6-v59332.html</w:t>
      </w:r>
    </w:p>
    <w:p>
      <w:r>
        <w:t>https://tuyensinh247.com/bai-giang-tenses-1-hien-tai-don-hien-tai-tiep-dien-v59333.html</w:t>
      </w:r>
    </w:p>
    <w:p>
      <w:r>
        <w:t>https://tuyensinh247.com/tieng-anh-5-sgk-chuong-trinh-moi-co-nguyen-thi-mai-huong-k1758.html?publish=1</w:t>
      </w:r>
    </w:p>
    <w:p>
      <w:r>
        <w:t>https://tuyensinh247.com/bai-giang-lesson-2-whats-your-hometown-whats-your-village-like-v59266.html</w:t>
      </w:r>
    </w:p>
    <w:p>
      <w:r>
        <w:t>https://tuyensinh247.com/bai-giang-lesson-3-about-addresses-and-hometowns-v59267.html</w:t>
      </w:r>
    </w:p>
    <w:p>
      <w:r>
        <w:t>https://tuyensinh247.com/thong-tin-btvn-1-unit-1-tieng-anh-5-moi-e74090.html</w:t>
      </w:r>
    </w:p>
    <w:p>
      <w:r>
        <w:t>https://tuyensinh247.com/thong-tin-btvn-2-unit-1-tieng-anh-5-moi-e74091.html</w:t>
      </w:r>
    </w:p>
    <w:p>
      <w:r>
        <w:t>https://tuyensinh247.com/luyen-thi-tieng-anh-vao-lop-6-co-nguyen-phuong-linh-k1759.html?publish=1</w:t>
      </w:r>
    </w:p>
    <w:p>
      <w:r>
        <w:t>https://tuyensinh247.com/bai-giang-menh-de-quan-he-v59344.html</w:t>
      </w:r>
    </w:p>
    <w:p>
      <w:r>
        <w:t>https://tuyensinh247.com/thong-tin-btvn-thi-hien-tai-don-hien-tai-tiep-dien-co-video-chua-e80949.html</w:t>
      </w:r>
    </w:p>
    <w:p>
      <w:r>
        <w:t>https://tuyensinh247.com/bai-giang-tenses-2-qua-khu-don-qua-khu-tiep-dien-v59334.html</w:t>
      </w:r>
    </w:p>
    <w:p>
      <w:r>
        <w:t>https://tuyensinh247.com/thong-tin-btvn-on-tap-cac-thi-da-hoc-co-video-chua-e74148.html</w:t>
      </w:r>
    </w:p>
    <w:p>
      <w:r>
        <w:t>https://tuyensinh247.com/bai-giang-tenses-3-hien-tai-hoan-thanh-hien-tai-hoan-thanh-tiep-dien-v59335.html</w:t>
      </w:r>
    </w:p>
    <w:p>
      <w:r>
        <w:t>https://tuyensinh247.com/bai-giang-tenses-4-qua-khu-hoan-thanh-qua-khu-hoan-thanh-tiep-dien-v59336.html</w:t>
      </w:r>
    </w:p>
    <w:p>
      <w:r>
        <w:t>https://tuyensinh247.com/thong-tin-btvn-on-tap-8-thi-da-hoc-co-video-chua-e74149.html</w:t>
      </w:r>
    </w:p>
    <w:p>
      <w:r>
        <w:t>https://tuyensinh247.com/bai-giang-tenses-5-tuong-lai-don-be-going-to-v59337.html</w:t>
      </w:r>
    </w:p>
    <w:p>
      <w:r>
        <w:t>https://tuyensinh247.com/thong-tin-btvn-thi-tuong-lai-don-be-going-to-co-video-chua-e80825.html</w:t>
      </w:r>
    </w:p>
    <w:p>
      <w:r>
        <w:t>https://tuyensinh247.com/bai-giang-gioi-tu-chi-thoi-gian-v59338.html</w:t>
      </w:r>
    </w:p>
    <w:p>
      <w:r>
        <w:t>https://tuyensinh247.com/thong-tin-btvn-gioi-tu-chi-thoi-gian-co-video-chua-e74150.html</w:t>
      </w:r>
    </w:p>
    <w:p>
      <w:r>
        <w:t>https://tuyensinh247.com/bai-giang-bi-dong-p1-v59339.html</w:t>
      </w:r>
    </w:p>
    <w:p>
      <w:r>
        <w:t>https://tuyensinh247.com/bai-giang-bi-dong-p2-v59340.html</w:t>
      </w:r>
    </w:p>
    <w:p>
      <w:r>
        <w:t>https://tuyensinh247.com/thong-tin-btvn-cau-bi-dong-co-video-chua-e74151.html</w:t>
      </w:r>
    </w:p>
    <w:p>
      <w:r>
        <w:t>https://tuyensinh247.com/bai-giang-danh-tu-va-luong-tu-v59341.html</w:t>
      </w:r>
    </w:p>
    <w:p>
      <w:r>
        <w:t>https://tuyensinh247.com/thong-tin-btvn-danh-tu-va-luong-tu-co-video-chua-e74152.html</w:t>
      </w:r>
    </w:p>
    <w:p>
      <w:r>
        <w:t>https://tuyensinh247.com/bai-giang-mao-tu-v59342.html</w:t>
      </w:r>
    </w:p>
    <w:p>
      <w:r>
        <w:t>https://tuyensinh247.com/bai-giang-dai-tu-nhan-xung-tinh-tu-so-huu-dai-tu-so-huu-va-tan-ngu-v59343.html</w:t>
      </w:r>
    </w:p>
    <w:p>
      <w:r>
        <w:t>https://tuyensinh247.com/thong-tin-btvn-mao-tu-va-dai-tu-co-video-chua-e74153.html</w:t>
      </w:r>
    </w:p>
    <w:p>
      <w:r>
        <w:t>https://tuyensinh247.com/thong-tin-btvn-menh-de-quan-he-co-video-chua-e74154.html</w:t>
      </w:r>
    </w:p>
    <w:p>
      <w:r>
        <w:t>https://tuyensinh247.com/bai-giang-dong-tu-khuyet-thieu-v59345.html</w:t>
      </w:r>
    </w:p>
    <w:p>
      <w:r>
        <w:t>https://tuyensinh247.com/thong-tin-btvn-dong-tu-khuyet-thieu-co-video-chua-e74155.html</w:t>
      </w:r>
    </w:p>
    <w:p>
      <w:r>
        <w:t>https://tuyensinh247.com/bai-giang-tu-de-hoi-cau-hoi-duoi-v59346.html</w:t>
      </w:r>
    </w:p>
    <w:p>
      <w:r>
        <w:t>https://tuyensinh247.com/thong-tin-btvn-tu-de-hoi-cau-hoi-duoi-co-video-chua-e74156.html</w:t>
      </w:r>
    </w:p>
    <w:p>
      <w:r>
        <w:t>https://tuyensinh247.com/bai-giang-cau-truc-thuong-gap-sothat-suchthat-too-enough-v59347.html</w:t>
      </w:r>
    </w:p>
    <w:p>
      <w:r>
        <w:t>https://tuyensinh247.com/thong-tin-btvn-cau-truc-thuong-gap-co-video-chua-e74157.html</w:t>
      </w:r>
    </w:p>
    <w:p>
      <w:r>
        <w:t>https://tuyensinh247.com/bai-giang-cac-loai-cau-dieu-kien-v59348.html</w:t>
      </w:r>
    </w:p>
    <w:p>
      <w:r>
        <w:t>https://tuyensinh247.com/thong-tin-btvn-cac-loai-cau-dieu-kien-co-video-chua-e74158.html</w:t>
      </w:r>
    </w:p>
    <w:p>
      <w:r>
        <w:t>https://tuyensinh247.com/bai-giang-bien-the-cau-dieu-kien-v59349.html</w:t>
      </w:r>
    </w:p>
    <w:p>
      <w:r>
        <w:t>https://tuyensinh247.com/thong-tin-btvn-cau-dieu-kien-va-bien-the-cau-dieu-kien-co-video-chua-e74159.html</w:t>
      </w:r>
    </w:p>
    <w:p>
      <w:r>
        <w:t>https://tuyensinh247.com/bai-giang-gian-tiep-p1-v59350.html</w:t>
      </w:r>
    </w:p>
    <w:p>
      <w:r>
        <w:t>https://tuyensinh247.com/bai-giang-gian-tiep-p2-v59351.html</w:t>
      </w:r>
    </w:p>
    <w:p>
      <w:r>
        <w:t>https://tuyensinh247.com/thong-tin-btvn-gian-tiep-co-video-chua-e74160.html</w:t>
      </w:r>
    </w:p>
    <w:p>
      <w:r>
        <w:t>https://tuyensinh247.com/bai-giang-phan-biet-to-vinf-va-ving-v59352.html</w:t>
      </w:r>
    </w:p>
    <w:p>
      <w:r>
        <w:t>https://tuyensinh247.com/thong-tin-btvn-phan-biet-to-vinf-va-ving-co-video-chua-e74161.html</w:t>
      </w:r>
    </w:p>
    <w:p>
      <w:r>
        <w:t>https://tuyensinh247.com/bai-giang-cau-truc-so-too-either-neither-v59353.html</w:t>
      </w:r>
    </w:p>
    <w:p>
      <w:r>
        <w:t>https://tuyensinh247.com/thong-tin-btvn-cau-truc-so-too-either-neither-co-video-chua-e74162.html</w:t>
      </w:r>
    </w:p>
    <w:p>
      <w:r>
        <w:t>https://tuyensinh247.com/bai-giang-lien-tu-co-ban-v59354.html</w:t>
      </w:r>
    </w:p>
    <w:p>
      <w:r>
        <w:t>https://tuyensinh247.com/thong-tin-btvn-lien-tu-co-ban-co-video-chua-e74163.html</w:t>
      </w:r>
    </w:p>
    <w:p>
      <w:r>
        <w:t>https://tuyensinh247.com/bai-giang-cum-dong-tu-v59355.html</w:t>
      </w:r>
    </w:p>
    <w:p>
      <w:r>
        <w:t>https://tuyensinh247.com/thong-tin-btvn-cum-dong-tu-co-video-chua-e74164.html</w:t>
      </w:r>
    </w:p>
    <w:p>
      <w:r>
        <w:t>https://tuyensinh247.com/thong-tin-btvn-tong-on-dong-tu-bat-quy-tac-co-video-chua-e74165.html</w:t>
      </w:r>
    </w:p>
    <w:p>
      <w:r>
        <w:t>https://tuyensinh247.com/bai-giang-tong-on-dong-tu-bat-quy-tac-v59356.html</w:t>
      </w:r>
    </w:p>
    <w:p>
      <w:r>
        <w:t>https://tuyensinh247.com/bai-giang-gioi-tu-chi-thoi-gian-v59357.html</w:t>
      </w:r>
    </w:p>
    <w:p>
      <w:r>
        <w:t>https://tuyensinh247.com/thong-tin-btvn-on-tap-gioi-tu-chi-thoi-gian-co-video-chua-e74166.html</w:t>
      </w:r>
    </w:p>
    <w:p>
      <w:r>
        <w:t>https://tuyensinh247.com/thong-tin-btvn-de-thi-thu-so-1-co-video-chua-e74167.html</w:t>
      </w:r>
    </w:p>
    <w:p>
      <w:r>
        <w:t>https://tuyensinh247.com/thong-tin-btvn-de-thi-thu-so-2-co-video-chua-e74168.html</w:t>
      </w:r>
    </w:p>
    <w:p>
      <w:r>
        <w:t>https://tuyensinh247.com/luyen-de-thi-tieng-anh-vao-6-co-quang-thi-hoan-k1760.html?publish=1</w:t>
      </w:r>
    </w:p>
    <w:p>
      <w:r>
        <w:t>https://tuyensinh247.com/thong-tin-de-luyen-thi-tieng-anh-vao-lop-6-de-1-co-video-chua-e74169.html</w:t>
      </w:r>
    </w:p>
    <w:p>
      <w:r>
        <w:t>https://tuyensinh247.com/thong-tin-de-luyen-thi-tieng-anh-vao-lop-6-de-2-co-video-chua-e74170.html</w:t>
      </w:r>
    </w:p>
    <w:p>
      <w:r>
        <w:t>https://tuyensinh247.com/thong-tin-de-luyen-thi-tieng-anh-vao-lop-6-de-3-co-video-chua-e74171.html</w:t>
      </w:r>
    </w:p>
    <w:p>
      <w:r>
        <w:t>https://tuyensinh247.com/thong-tin-de-luyen-thi-tieng-anh-vao-lop-6-de-4-co-video-chua-e74172.html</w:t>
      </w:r>
    </w:p>
    <w:p>
      <w:r>
        <w:t>https://tuyensinh247.com/thong-tin-de-luyen-thi-tieng-anh-vao-lop-6-de-5-co-video-chua-e74173.html</w:t>
      </w:r>
    </w:p>
    <w:p>
      <w:r>
        <w:t>https://tuyensinh247.com/thong-tin-de-luyen-thi-tieng-anh-vao-lop-6-de-6-co-video-chua-e74174.html</w:t>
      </w:r>
    </w:p>
    <w:p>
      <w:r>
        <w:t>https://tuyensinh247.com/thong-tin-de-luyen-thi-tieng-anh-vao-lop-6-de-7-co-video-chua-e74175.html</w:t>
      </w:r>
    </w:p>
    <w:p>
      <w:r>
        <w:t>https://tuyensinh247.com/thong-tin-de-luyen-thi-tieng-anh-vao-lop-6-de-8-co-video-chua-e74176.html</w:t>
      </w:r>
    </w:p>
    <w:p>
      <w:r>
        <w:t>https://tuyensinh247.com/thong-tin-de-luyen-thi-tieng-anh-vao-lop-6-de-9-co-video-chua-e74177.html</w:t>
      </w:r>
    </w:p>
    <w:p>
      <w:r>
        <w:t>https://tuyensinh247.com/thong-tin-de-luyen-thi-tieng-anh-vao-lop-6-de-10-co-video-chua-e74178.html</w:t>
      </w:r>
    </w:p>
    <w:p>
      <w:r>
        <w:t>https://tuyensinh247.com/thong-tin-de-luyen-thi-tieng-anh-vao-lop-6-de-11-co-video-chua-e74179.html</w:t>
      </w:r>
    </w:p>
    <w:p>
      <w:r>
        <w:t>https://tuyensinh247.com/thong-tin-de-luyen-thi-tieng-anh-vao-lop-6-de-12-co-loi-giai-chi-tiet-e74180.html</w:t>
      </w:r>
    </w:p>
    <w:p>
      <w:r>
        <w:t>https://tuyensinh247.com/thong-tin-de-luyen-thi-tieng-anh-vao-lop-6-de-13-co-video-chua-e74181.html</w:t>
      </w:r>
    </w:p>
    <w:p>
      <w:r>
        <w:t>https://tuyensinh247.com/thong-tin-de-luyen-thi-tieng-anh-vao-lop-6-de-14-co-video-chua-e74182.html</w:t>
      </w:r>
    </w:p>
    <w:p>
      <w:r>
        <w:t>https://tuyensinh247.com/thong-tin-de-luyen-thi-tieng-anh-vao-lop-6-de-15-co-video-chua-e74183.html</w:t>
      </w:r>
    </w:p>
    <w:p>
      <w:r>
        <w:t>https://tuyensinh247.com/thong-tin-de-luyen-thi-tieng-anh-vao-lop-6-de-16-co-video-chua-e74184.html</w:t>
      </w:r>
    </w:p>
    <w:p>
      <w:r>
        <w:t>https://tuyensinh247.com/thong-tin-de-luyen-thi-tieng-anh-vao-lop-6-de-17-co-video-chua-e74185.html</w:t>
      </w:r>
    </w:p>
    <w:p>
      <w:r>
        <w:t>https://tuyensinh247.com/thong-tin-de-luyen-thi-tieng-anh-vao-lop-6-de-18-co-loi-giai-chi-tiet-e74186.html</w:t>
      </w:r>
    </w:p>
    <w:p>
      <w:r>
        <w:t>https://tuyensinh247.com/thong-tin-de-luyen-thi-tieng-anh-vao-lop-6-de-19-co-loi-giai-chi-tiet-e74187.html</w:t>
      </w:r>
    </w:p>
    <w:p>
      <w:r>
        <w:t>https://tuyensinh247.com/thong-tin-de-luyen-thi-tieng-anh-vao-lop-6-de-20-co-loi-giai-chi-tiet-e74188.html</w:t>
      </w:r>
    </w:p>
    <w:p>
      <w:r>
        <w:t>https://tuyensinh247.com/thong-tin-de-luyen-thi-tieng-anh-vao-lop-6-de-21-co-loi-giai-chi-tiet-e74189.html</w:t>
      </w:r>
    </w:p>
    <w:p>
      <w:r>
        <w:t>https://tuyensinh247.com/thong-tin-de-luyen-thi-tieng-anh-vao-lop-6-de-22-co-loi-giai-chi-tiet-e74190.html</w:t>
      </w:r>
    </w:p>
    <w:p>
      <w:r>
        <w:t>https://tuyensinh247.com/thong-tin-de-luyen-thi-tieng-anh-vao-lop-6-de-23-co-loi-giai-chi-tiet-e74191.html</w:t>
      </w:r>
    </w:p>
    <w:p>
      <w:r>
        <w:t>https://tuyensinh247.com/thong-tin-de-luyen-thi-tieng-anh-vao-lop-6-de-24-co-loi-giai-chi-tiet-e74192.html</w:t>
      </w:r>
    </w:p>
    <w:p>
      <w:r>
        <w:t>https://tuyensinh247.com/thong-tin-de-luyen-thi-tieng-anh-vao-lop-6-de-25-co-loi-giai-chi-tiet-e74193.html</w:t>
      </w:r>
    </w:p>
    <w:p>
      <w:r>
        <w:t>https://tuyensinh247.com/de-thi-hoc-ki-tieng-anh-5-chuong-trinh-moi-co-loi-giai-chi-tiet-k1761.html?publish=1</w:t>
      </w:r>
    </w:p>
    <w:p>
      <w:r>
        <w:t>https://tuyensinh247.com/thong-tin-de-thi-hk-1-tieng-anh-5-moi-de-so-1-co-loi-giai-chi-tiet-e74194.html</w:t>
      </w:r>
    </w:p>
    <w:p>
      <w:r>
        <w:t>https://tuyensinh247.com/thong-tin-de-thi-hk-1-tieng-anh-5-moi-de-so-2-co-loi-giai-chi-tiet-e74195.html</w:t>
      </w:r>
    </w:p>
    <w:p>
      <w:r>
        <w:t>https://tuyensinh247.com/thong-tin-de-thi-hk-1-tieng-anh-5-moi-de-so-3-co-loi-giai-chi-tiet-e74196.html</w:t>
      </w:r>
    </w:p>
    <w:p>
      <w:r>
        <w:t>https://tuyensinh247.com/thong-tin-de-thi-hk-1-tieng-anh-5-moi-de-so-4-co-loi-giai-chi-tiet-e74197.html</w:t>
      </w:r>
    </w:p>
    <w:p>
      <w:r>
        <w:t>https://tuyensinh247.com/thong-tin-de-thi-hk-1-tieng-anh-5-moi-de-so-5-co-loi-giai-chi-tiet-e74198.html</w:t>
      </w:r>
    </w:p>
    <w:p>
      <w:r>
        <w:t>https://tuyensinh247.com/thong-tin-de-thi-hk-1-tieng-anh-5-moi-de-so-6-co-loi-giai-chi-tiet-e74199.html</w:t>
      </w:r>
    </w:p>
    <w:p>
      <w:r>
        <w:t>https://tuyensinh247.com/thong-tin-de-thi-hk-1-tieng-anh-5-moi-de-so-7-co-loi-giai-chi-tiet-e74200.html</w:t>
      </w:r>
    </w:p>
    <w:p>
      <w:r>
        <w:t>https://tuyensinh247.com/thong-tin-de-thi-hk-1-tieng-anh-5-moi-de-so-8-co-loi-giai-chi-tiet-e74201.html</w:t>
      </w:r>
    </w:p>
    <w:p>
      <w:r>
        <w:t>https://tuyensinh247.com/thong-tin-de-thi-hk-1-tieng-anh-5-moi-de-so-9-co-loi-giai-chi-tiet-e74202.html</w:t>
      </w:r>
    </w:p>
    <w:p>
      <w:r>
        <w:t>https://tuyensinh247.com/thong-tin-de-thi-hk-1-tieng-anh-5-moi-de-so-10-co-loi-giai-chi-tiet-e74203.html</w:t>
      </w:r>
    </w:p>
    <w:p>
      <w:r>
        <w:t>https://tuyensinh247.com/thong-tin-de-thi-hk-1-tieng-anh-5-moi-truong-tieu-hoc-cua-duong-1-co-loi-giai-chi-tiet-e74204.html</w:t>
      </w:r>
    </w:p>
    <w:p>
      <w:r>
        <w:t>https://tuyensinh247.com/thong-tin-de-thi-hk-1-tieng-anh-5-moi-truong-tieu-hoc-quang-thanh-co-loi-giai-chi-tiet-e74205.html</w:t>
      </w:r>
    </w:p>
    <w:p>
      <w:r>
        <w:t>https://tuyensinh247.com/thong-tin-de-thi-hk-1-tieng-anh-5-moi-truong-tieu-hoc-phu-son-co-loi-giai-chi-tiet-e74206.html</w:t>
      </w:r>
    </w:p>
    <w:p>
      <w:r>
        <w:t>https://tuyensinh247.com/thong-tin-de-thi-hk-1-tieng-anh-5-moi-truong-tieu-hoc-binh-minh-hai-duong-co-loi-giai-chi-tiet-e74207.html</w:t>
      </w:r>
    </w:p>
    <w:p>
      <w:r>
        <w:t>https://tuyensinh247.com/thong-tin-de-thi-hk-1-tieng-anh-5-moi-truong-tieu-hoc-phu-son-co-loi-giai-chi-tiet-e74208.html</w:t>
      </w:r>
    </w:p>
    <w:p>
      <w:r>
        <w:t>https://tuyensinh247.com/u/nguyentu303.html?cat_id=52</w:t>
      </w:r>
    </w:p>
    <w:p>
      <w:r>
        <w:t>https://tuyensinh247.com/u/nguyentu303.html?cat_id=154</w:t>
      </w:r>
    </w:p>
    <w:p>
      <w:r>
        <w:t>https://tuyensinh247.com/u/nguyentu303.html?cat_id=153</w:t>
      </w:r>
    </w:p>
    <w:p>
      <w:r>
        <w:t>https://tuyensinh247.com/u/nguyentu303.html?cat_id=65</w:t>
      </w:r>
    </w:p>
    <w:p>
      <w:r>
        <w:t>https://tuyensinh247.com/u/nguyentu303.html?cat_id=222</w:t>
      </w:r>
    </w:p>
    <w:p>
      <w:r>
        <w:t>https://tuyensinh247.com/u/nguyentu303.html?cat_id=224</w:t>
      </w:r>
    </w:p>
    <w:p>
      <w:r>
        <w:t>https://tuyensinh247.com/u/nguyentu303.html?cat_id=226</w:t>
      </w:r>
    </w:p>
    <w:p>
      <w:r>
        <w:t>https://tuyensinh247.com/u/nguyentu303.html?cat_id=271</w:t>
      </w:r>
    </w:p>
    <w:p>
      <w:r>
        <w:t>https://tuyensinh247.com/u/nguyentu303.html?cat_id=309</w:t>
      </w:r>
    </w:p>
    <w:p>
      <w:r>
        <w:t>https://tuyensinh247.com/u/nguyentu303.html?cat_id=288</w:t>
      </w:r>
    </w:p>
    <w:p>
      <w:r>
        <w:t>https://tuyensinh247.com/u/nguyentu303.html?cat_id=326</w:t>
      </w:r>
    </w:p>
    <w:p>
      <w:r>
        <w:t>https://tuyensinh247.com/u/nguyentu303.html?cat_id=343</w:t>
      </w:r>
    </w:p>
    <w:p>
      <w:r>
        <w:t>https://tuyensinh247.com/u/thanhthuyvuong.html?cat_id=52</w:t>
      </w:r>
    </w:p>
    <w:p>
      <w:r>
        <w:t>https://tuyensinh247.com/u/thanhthuyvuong.html?cat_id=154</w:t>
      </w:r>
    </w:p>
    <w:p>
      <w:r>
        <w:t>https://tuyensinh247.com/u/thanhthuyvuong.html?cat_id=153</w:t>
      </w:r>
    </w:p>
    <w:p>
      <w:r>
        <w:t>https://tuyensinh247.com/u/thanhthuyvuong.html?cat_id=65</w:t>
      </w:r>
    </w:p>
    <w:p>
      <w:r>
        <w:t>https://tuyensinh247.com/u/thanhthuyvuong.html?cat_id=222</w:t>
      </w:r>
    </w:p>
    <w:p>
      <w:r>
        <w:t>https://tuyensinh247.com/u/thanhthuyvuong.html?cat_id=224</w:t>
      </w:r>
    </w:p>
    <w:p>
      <w:r>
        <w:t>https://tuyensinh247.com/u/thanhthuyvuong.html?cat_id=226</w:t>
      </w:r>
    </w:p>
    <w:p>
      <w:r>
        <w:t>https://tuyensinh247.com/u/thanhthuyvuong.html?cat_id=271</w:t>
      </w:r>
    </w:p>
    <w:p>
      <w:r>
        <w:t>https://tuyensinh247.com/u/thanhthuyvuong.html?cat_id=309</w:t>
      </w:r>
    </w:p>
    <w:p>
      <w:r>
        <w:t>https://tuyensinh247.com/u/thanhthuyvuong.html?cat_id=288</w:t>
      </w:r>
    </w:p>
    <w:p>
      <w:r>
        <w:t>https://tuyensinh247.com/u/thanhthuyvuong.html?cat_id=326</w:t>
      </w:r>
    </w:p>
    <w:p>
      <w:r>
        <w:t>https://tuyensinh247.com/u/thanhthuyvuong.html?cat_id=343</w:t>
      </w:r>
    </w:p>
    <w:p>
      <w:r>
        <w:t>https://tuyensinh247.com/u/tritan45.html?cat_id=52</w:t>
      </w:r>
    </w:p>
    <w:p>
      <w:r>
        <w:t>https://tuyensinh247.com/u/tritan45.html?cat_id=154</w:t>
      </w:r>
    </w:p>
    <w:p>
      <w:r>
        <w:t>https://tuyensinh247.com/u/tritan45.html?cat_id=153</w:t>
      </w:r>
    </w:p>
    <w:p>
      <w:r>
        <w:t>https://tuyensinh247.com/u/tritan45.html?cat_id=65</w:t>
      </w:r>
    </w:p>
    <w:p>
      <w:r>
        <w:t>https://tuyensinh247.com/u/tritan45.html?cat_id=222</w:t>
      </w:r>
    </w:p>
    <w:p>
      <w:r>
        <w:t>https://tuyensinh247.com/u/tritan45.html?cat_id=224</w:t>
      </w:r>
    </w:p>
    <w:p>
      <w:r>
        <w:t>https://tuyensinh247.com/u/tritan45.html?cat_id=226</w:t>
      </w:r>
    </w:p>
    <w:p>
      <w:r>
        <w:t>https://tuyensinh247.com/u/tritan45.html?cat_id=271</w:t>
      </w:r>
    </w:p>
    <w:p>
      <w:r>
        <w:t>https://tuyensinh247.com/u/tritan45.html?cat_id=309</w:t>
      </w:r>
    </w:p>
    <w:p>
      <w:r>
        <w:t>https://tuyensinh247.com/u/tritan45.html?cat_id=288</w:t>
      </w:r>
    </w:p>
    <w:p>
      <w:r>
        <w:t>https://tuyensinh247.com/u/tritan45.html?cat_id=326</w:t>
      </w:r>
    </w:p>
    <w:p>
      <w:r>
        <w:t>https://tuyensinh247.com/u/tritan45.html?cat_id=343</w:t>
      </w:r>
    </w:p>
    <w:p>
      <w:r>
        <w:t>https://tuyensinh247.com/u/buibaochau2020.html?cat_id=52</w:t>
      </w:r>
    </w:p>
    <w:p>
      <w:r>
        <w:t>https://tuyensinh247.com/u/buibaochau2020.html?cat_id=154</w:t>
      </w:r>
    </w:p>
    <w:p>
      <w:r>
        <w:t>https://tuyensinh247.com/u/buibaochau2020.html?cat_id=153</w:t>
      </w:r>
    </w:p>
    <w:p>
      <w:r>
        <w:t>https://tuyensinh247.com/u/buibaochau2020.html?cat_id=65</w:t>
      </w:r>
    </w:p>
    <w:p>
      <w:r>
        <w:t>https://tuyensinh247.com/u/buibaochau2020.html?cat_id=222</w:t>
      </w:r>
    </w:p>
    <w:p>
      <w:r>
        <w:t>https://tuyensinh247.com/u/buibaochau2020.html?cat_id=224</w:t>
      </w:r>
    </w:p>
    <w:p>
      <w:r>
        <w:t>https://tuyensinh247.com/u/buibaochau2020.html?cat_id=226</w:t>
      </w:r>
    </w:p>
    <w:p>
      <w:r>
        <w:t>https://tuyensinh247.com/u/buibaochau2020.html?cat_id=271</w:t>
      </w:r>
    </w:p>
    <w:p>
      <w:r>
        <w:t>https://tuyensinh247.com/u/buibaochau2020.html?cat_id=309</w:t>
      </w:r>
    </w:p>
    <w:p>
      <w:r>
        <w:t>https://tuyensinh247.com/u/buibaochau2020.html?cat_id=288</w:t>
      </w:r>
    </w:p>
    <w:p>
      <w:r>
        <w:t>https://tuyensinh247.com/u/buibaochau2020.html?cat_id=326</w:t>
      </w:r>
    </w:p>
    <w:p>
      <w:r>
        <w:t>https://tuyensinh247.com/u/buibaochau2020.html?cat_id=343</w:t>
      </w:r>
    </w:p>
    <w:p>
      <w:r>
        <w:t>https://tuyensinh247.com/u/hocsinhttque1234.html?cat_id=52</w:t>
      </w:r>
    </w:p>
    <w:p>
      <w:r>
        <w:t>https://tuyensinh247.com/u/hocsinhttque1234.html?cat_id=154</w:t>
      </w:r>
    </w:p>
    <w:p>
      <w:r>
        <w:t>https://tuyensinh247.com/u/hocsinhttque1234.html?cat_id=153</w:t>
      </w:r>
    </w:p>
    <w:p>
      <w:r>
        <w:t>https://tuyensinh247.com/u/hocsinhttque1234.html?cat_id=65</w:t>
      </w:r>
    </w:p>
    <w:p>
      <w:r>
        <w:t>https://tuyensinh247.com/u/hocsinhttque1234.html?cat_id=222</w:t>
      </w:r>
    </w:p>
    <w:p>
      <w:r>
        <w:t>https://tuyensinh247.com/u/hocsinhttque1234.html?cat_id=224</w:t>
      </w:r>
    </w:p>
    <w:p>
      <w:r>
        <w:t>https://tuyensinh247.com/u/hocsinhttque1234.html?cat_id=226</w:t>
      </w:r>
    </w:p>
    <w:p>
      <w:r>
        <w:t>https://tuyensinh247.com/u/hocsinhttque1234.html?cat_id=271</w:t>
      </w:r>
    </w:p>
    <w:p>
      <w:r>
        <w:t>https://tuyensinh247.com/u/hocsinhttque1234.html?cat_id=309</w:t>
      </w:r>
    </w:p>
    <w:p>
      <w:r>
        <w:t>https://tuyensinh247.com/u/hocsinhttque1234.html?cat_id=288</w:t>
      </w:r>
    </w:p>
    <w:p>
      <w:r>
        <w:t>https://tuyensinh247.com/u/hocsinhttque1234.html?cat_id=326</w:t>
      </w:r>
    </w:p>
    <w:p>
      <w:r>
        <w:t>https://tuyensinh247.com/u/hocsinhttque1234.html?cat_id=343</w:t>
      </w:r>
    </w:p>
    <w:p>
      <w:r>
        <w:t>https://tuyensinh247.com/u/chaungoanbacho120.html?cat_id=52</w:t>
      </w:r>
    </w:p>
    <w:p>
      <w:r>
        <w:t>https://tuyensinh247.com/u/chaungoanbacho120.html?cat_id=154</w:t>
      </w:r>
    </w:p>
    <w:p>
      <w:r>
        <w:t>https://tuyensinh247.com/u/chaungoanbacho120.html?cat_id=153</w:t>
      </w:r>
    </w:p>
    <w:p>
      <w:r>
        <w:t>https://tuyensinh247.com/u/chaungoanbacho120.html?cat_id=65</w:t>
      </w:r>
    </w:p>
    <w:p>
      <w:r>
        <w:t>https://tuyensinh247.com/u/chaungoanbacho120.html?cat_id=222</w:t>
      </w:r>
    </w:p>
    <w:p>
      <w:r>
        <w:t>https://tuyensinh247.com/u/chaungoanbacho120.html?cat_id=224</w:t>
      </w:r>
    </w:p>
    <w:p>
      <w:r>
        <w:t>https://tuyensinh247.com/u/chaungoanbacho120.html?cat_id=226</w:t>
      </w:r>
    </w:p>
    <w:p>
      <w:r>
        <w:t>https://tuyensinh247.com/u/chaungoanbacho120.html?cat_id=271</w:t>
      </w:r>
    </w:p>
    <w:p>
      <w:r>
        <w:t>https://tuyensinh247.com/u/chaungoanbacho120.html?cat_id=309</w:t>
      </w:r>
    </w:p>
    <w:p>
      <w:r>
        <w:t>https://tuyensinh247.com/u/chaungoanbacho120.html?cat_id=288</w:t>
      </w:r>
    </w:p>
    <w:p>
      <w:r>
        <w:t>https://tuyensinh247.com/u/chaungoanbacho120.html?cat_id=326</w:t>
      </w:r>
    </w:p>
    <w:p>
      <w:r>
        <w:t>https://tuyensinh247.com/u/chaungoanbacho120.html?cat_id=343</w:t>
      </w:r>
    </w:p>
    <w:p>
      <w:r>
        <w:t>https://tuyensinh247.com/u/nguyenthilananh26032005.html?cat_id=52</w:t>
      </w:r>
    </w:p>
    <w:p>
      <w:r>
        <w:t>https://tuyensinh247.com/u/nguyenthilananh26032005.html?cat_id=154</w:t>
      </w:r>
    </w:p>
    <w:p>
      <w:r>
        <w:t>https://tuyensinh247.com/u/nguyenthilananh26032005.html?cat_id=153</w:t>
      </w:r>
    </w:p>
    <w:p>
      <w:r>
        <w:t>https://tuyensinh247.com/u/nguyenthilananh26032005.html?cat_id=65</w:t>
      </w:r>
    </w:p>
    <w:p>
      <w:r>
        <w:t>https://tuyensinh247.com/u/nguyenthilananh26032005.html?cat_id=222</w:t>
      </w:r>
    </w:p>
    <w:p>
      <w:r>
        <w:t>https://tuyensinh247.com/u/nguyenthilananh26032005.html?cat_id=224</w:t>
      </w:r>
    </w:p>
    <w:p>
      <w:r>
        <w:t>https://tuyensinh247.com/u/nguyenthilananh26032005.html?cat_id=226</w:t>
      </w:r>
    </w:p>
    <w:p>
      <w:r>
        <w:t>https://tuyensinh247.com/u/nguyenthilananh26032005.html?cat_id=271</w:t>
      </w:r>
    </w:p>
    <w:p>
      <w:r>
        <w:t>https://tuyensinh247.com/u/nguyenthilananh26032005.html?cat_id=309</w:t>
      </w:r>
    </w:p>
    <w:p>
      <w:r>
        <w:t>https://tuyensinh247.com/u/nguyenthilananh26032005.html?cat_id=288</w:t>
      </w:r>
    </w:p>
    <w:p>
      <w:r>
        <w:t>https://tuyensinh247.com/u/nguyenthilananh26032005.html?cat_id=326</w:t>
      </w:r>
    </w:p>
    <w:p>
      <w:r>
        <w:t>https://tuyensinh247.com/u/nguyenthilananh26032005.html?cat_id=343</w:t>
      </w:r>
    </w:p>
    <w:p>
      <w:r>
        <w:t>https://tuyensinh247.com/u/camly2010.html?cat_id=52</w:t>
      </w:r>
    </w:p>
    <w:p>
      <w:r>
        <w:t>https://tuyensinh247.com/u/camly2010.html?cat_id=154</w:t>
      </w:r>
    </w:p>
    <w:p>
      <w:r>
        <w:t>https://tuyensinh247.com/u/camly2010.html?cat_id=153</w:t>
      </w:r>
    </w:p>
    <w:p>
      <w:r>
        <w:t>https://tuyensinh247.com/u/camly2010.html?cat_id=65</w:t>
      </w:r>
    </w:p>
    <w:p>
      <w:r>
        <w:t>https://tuyensinh247.com/u/camly2010.html?cat_id=222</w:t>
      </w:r>
    </w:p>
    <w:p>
      <w:r>
        <w:t>https://tuyensinh247.com/u/camly2010.html?cat_id=224</w:t>
      </w:r>
    </w:p>
    <w:p>
      <w:r>
        <w:t>https://tuyensinh247.com/u/camly2010.html?cat_id=226</w:t>
      </w:r>
    </w:p>
    <w:p>
      <w:r>
        <w:t>https://tuyensinh247.com/u/camly2010.html?cat_id=271</w:t>
      </w:r>
    </w:p>
    <w:p>
      <w:r>
        <w:t>https://tuyensinh247.com/u/camly2010.html?cat_id=309</w:t>
      </w:r>
    </w:p>
    <w:p>
      <w:r>
        <w:t>https://tuyensinh247.com/u/camly2010.html?cat_id=288</w:t>
      </w:r>
    </w:p>
    <w:p>
      <w:r>
        <w:t>https://tuyensinh247.com/u/camly2010.html?cat_id=326</w:t>
      </w:r>
    </w:p>
    <w:p>
      <w:r>
        <w:t>https://tuyensinh247.com/u/camly2010.html?cat_id=343</w:t>
      </w:r>
    </w:p>
    <w:p>
      <w:r>
        <w:t>https://tuyensinh247.com/u/nguyenhaidang2010.html?cat_id=52</w:t>
      </w:r>
    </w:p>
    <w:p>
      <w:r>
        <w:t>https://tuyensinh247.com/u/nguyenhaidang2010.html?cat_id=154</w:t>
      </w:r>
    </w:p>
    <w:p>
      <w:r>
        <w:t>https://tuyensinh247.com/u/nguyenhaidang2010.html?cat_id=153</w:t>
      </w:r>
    </w:p>
    <w:p>
      <w:r>
        <w:t>https://tuyensinh247.com/u/nguyenhaidang2010.html?cat_id=65</w:t>
      </w:r>
    </w:p>
    <w:p>
      <w:r>
        <w:t>https://tuyensinh247.com/u/nguyenhaidang2010.html?cat_id=222</w:t>
      </w:r>
    </w:p>
    <w:p>
      <w:r>
        <w:t>https://tuyensinh247.com/u/nguyenhaidang2010.html?cat_id=224</w:t>
      </w:r>
    </w:p>
    <w:p>
      <w:r>
        <w:t>https://tuyensinh247.com/u/nguyenhaidang2010.html?cat_id=226</w:t>
      </w:r>
    </w:p>
    <w:p>
      <w:r>
        <w:t>https://tuyensinh247.com/u/nguyenhaidang2010.html?cat_id=271</w:t>
      </w:r>
    </w:p>
    <w:p>
      <w:r>
        <w:t>https://tuyensinh247.com/u/nguyenhaidang2010.html?cat_id=309</w:t>
      </w:r>
    </w:p>
    <w:p>
      <w:r>
        <w:t>https://tuyensinh247.com/u/nguyenhaidang2010.html?cat_id=288</w:t>
      </w:r>
    </w:p>
    <w:p>
      <w:r>
        <w:t>https://tuyensinh247.com/u/nguyenhaidang2010.html?cat_id=326</w:t>
      </w:r>
    </w:p>
    <w:p>
      <w:r>
        <w:t>https://tuyensinh247.com/u/nguyenhaidang2010.html?cat_id=343</w:t>
      </w:r>
    </w:p>
    <w:p>
      <w:r>
        <w:t>https://tuyensinh247.com/u/nguyenquynhanh2010.html?cat_id=52</w:t>
      </w:r>
    </w:p>
    <w:p>
      <w:r>
        <w:t>https://tuyensinh247.com/u/nguyenquynhanh2010.html?cat_id=154</w:t>
      </w:r>
    </w:p>
    <w:p>
      <w:r>
        <w:t>https://tuyensinh247.com/u/nguyenquynhanh2010.html?cat_id=153</w:t>
      </w:r>
    </w:p>
    <w:p>
      <w:r>
        <w:t>https://tuyensinh247.com/u/nguyenquynhanh2010.html?cat_id=65</w:t>
      </w:r>
    </w:p>
    <w:p>
      <w:r>
        <w:t>https://tuyensinh247.com/u/nguyenquynhanh2010.html?cat_id=222</w:t>
      </w:r>
    </w:p>
    <w:p>
      <w:r>
        <w:t>https://tuyensinh247.com/u/nguyenquynhanh2010.html?cat_id=224</w:t>
      </w:r>
    </w:p>
    <w:p>
      <w:r>
        <w:t>https://tuyensinh247.com/u/nguyenquynhanh2010.html?cat_id=226</w:t>
      </w:r>
    </w:p>
    <w:p>
      <w:r>
        <w:t>https://tuyensinh247.com/u/nguyenquynhanh2010.html?cat_id=271</w:t>
      </w:r>
    </w:p>
    <w:p>
      <w:r>
        <w:t>https://tuyensinh247.com/u/nguyenquynhanh2010.html?cat_id=309</w:t>
      </w:r>
    </w:p>
    <w:p>
      <w:r>
        <w:t>https://tuyensinh247.com/u/nguyenquynhanh2010.html?cat_id=288</w:t>
      </w:r>
    </w:p>
    <w:p>
      <w:r>
        <w:t>https://tuyensinh247.com/u/nguyenquynhanh2010.html?cat_id=326</w:t>
      </w:r>
    </w:p>
    <w:p>
      <w:r>
        <w:t>https://tuyensinh247.com/u/nguyenquynhanh2010.html?cat_id=343</w:t>
      </w:r>
    </w:p>
    <w:p>
      <w:r>
        <w:t>https://tuyensinh247.com/u/hobieuhobieu.html?cat_id=52</w:t>
      </w:r>
    </w:p>
    <w:p>
      <w:r>
        <w:t>https://tuyensinh247.com/u/hobieuhobieu.html?cat_id=154</w:t>
      </w:r>
    </w:p>
    <w:p>
      <w:r>
        <w:t>https://tuyensinh247.com/u/hobieuhobieu.html?cat_id=153</w:t>
      </w:r>
    </w:p>
    <w:p>
      <w:r>
        <w:t>https://tuyensinh247.com/u/hobieuhobieu.html?cat_id=65</w:t>
      </w:r>
    </w:p>
    <w:p>
      <w:r>
        <w:t>https://tuyensinh247.com/u/hobieuhobieu.html?cat_id=222</w:t>
      </w:r>
    </w:p>
    <w:p>
      <w:r>
        <w:t>https://tuyensinh247.com/u/hobieuhobieu.html?cat_id=224</w:t>
      </w:r>
    </w:p>
    <w:p>
      <w:r>
        <w:t>https://tuyensinh247.com/u/hobieuhobieu.html?cat_id=226</w:t>
      </w:r>
    </w:p>
    <w:p>
      <w:r>
        <w:t>https://tuyensinh247.com/u/hobieuhobieu.html?cat_id=271</w:t>
      </w:r>
    </w:p>
    <w:p>
      <w:r>
        <w:t>https://tuyensinh247.com/u/hobieuhobieu.html?cat_id=309</w:t>
      </w:r>
    </w:p>
    <w:p>
      <w:r>
        <w:t>https://tuyensinh247.com/u/hobieuhobieu.html?cat_id=288</w:t>
      </w:r>
    </w:p>
    <w:p>
      <w:r>
        <w:t>https://tuyensinh247.com/u/hobieuhobieu.html?cat_id=326</w:t>
      </w:r>
    </w:p>
    <w:p>
      <w:r>
        <w:t>https://tuyensinh247.com/u/hobieuhobieu.html?cat_id=343</w:t>
      </w:r>
    </w:p>
    <w:p>
      <w:r>
        <w:t>https://tuyensinh247.com/u/buituongvy.html?cat_id=52</w:t>
      </w:r>
    </w:p>
    <w:p>
      <w:r>
        <w:t>https://tuyensinh247.com/u/buituongvy.html?cat_id=154</w:t>
      </w:r>
    </w:p>
    <w:p>
      <w:r>
        <w:t>https://tuyensinh247.com/u/buituongvy.html?cat_id=153</w:t>
      </w:r>
    </w:p>
    <w:p>
      <w:r>
        <w:t>https://tuyensinh247.com/u/buituongvy.html?cat_id=65</w:t>
      </w:r>
    </w:p>
    <w:p>
      <w:r>
        <w:t>https://tuyensinh247.com/u/buituongvy.html?cat_id=222</w:t>
      </w:r>
    </w:p>
    <w:p>
      <w:r>
        <w:t>https://tuyensinh247.com/u/buituongvy.html?cat_id=224</w:t>
      </w:r>
    </w:p>
    <w:p>
      <w:r>
        <w:t>https://tuyensinh247.com/u/buituongvy.html?cat_id=226</w:t>
      </w:r>
    </w:p>
    <w:p>
      <w:r>
        <w:t>https://tuyensinh247.com/u/buituongvy.html?cat_id=271</w:t>
      </w:r>
    </w:p>
    <w:p>
      <w:r>
        <w:t>https://tuyensinh247.com/u/buituongvy.html?cat_id=309</w:t>
      </w:r>
    </w:p>
    <w:p>
      <w:r>
        <w:t>https://tuyensinh247.com/u/buituongvy.html?cat_id=288</w:t>
      </w:r>
    </w:p>
    <w:p>
      <w:r>
        <w:t>https://tuyensinh247.com/u/buituongvy.html?cat_id=326</w:t>
      </w:r>
    </w:p>
    <w:p>
      <w:r>
        <w:t>https://tuyensinh247.com/u/buituongvy.html?cat_id=343</w:t>
      </w:r>
    </w:p>
    <w:p>
      <w:r>
        <w:t>https://tuyensinh247.com/u/phungduyanh.html?cat_id=52</w:t>
      </w:r>
    </w:p>
    <w:p>
      <w:r>
        <w:t>https://tuyensinh247.com/u/phungduyanh.html?cat_id=154</w:t>
      </w:r>
    </w:p>
    <w:p>
      <w:r>
        <w:t>https://tuyensinh247.com/u/phungduyanh.html?cat_id=153</w:t>
      </w:r>
    </w:p>
    <w:p>
      <w:r>
        <w:t>https://tuyensinh247.com/u/phungduyanh.html?cat_id=65</w:t>
      </w:r>
    </w:p>
    <w:p>
      <w:r>
        <w:t>https://tuyensinh247.com/u/phungduyanh.html?cat_id=222</w:t>
      </w:r>
    </w:p>
    <w:p>
      <w:r>
        <w:t>https://tuyensinh247.com/u/phungduyanh.html?cat_id=224</w:t>
      </w:r>
    </w:p>
    <w:p>
      <w:r>
        <w:t>https://tuyensinh247.com/u/phungduyanh.html?cat_id=226</w:t>
      </w:r>
    </w:p>
    <w:p>
      <w:r>
        <w:t>https://tuyensinh247.com/u/phungduyanh.html?cat_id=271</w:t>
      </w:r>
    </w:p>
    <w:p>
      <w:r>
        <w:t>https://tuyensinh247.com/u/phungduyanh.html?cat_id=309</w:t>
      </w:r>
    </w:p>
    <w:p>
      <w:r>
        <w:t>https://tuyensinh247.com/u/phungduyanh.html?cat_id=288</w:t>
      </w:r>
    </w:p>
    <w:p>
      <w:r>
        <w:t>https://tuyensinh247.com/u/phungduyanh.html?cat_id=326</w:t>
      </w:r>
    </w:p>
    <w:p>
      <w:r>
        <w:t>https://tuyensinh247.com/u/phungduyanh.html?cat_id=343</w:t>
      </w:r>
    </w:p>
    <w:p>
      <w:r>
        <w:t>https://tuyensinh247.com/u/03022001thuy.html?cat_id=52</w:t>
      </w:r>
    </w:p>
    <w:p>
      <w:r>
        <w:t>https://tuyensinh247.com/u/03022001thuy.html?cat_id=154</w:t>
      </w:r>
    </w:p>
    <w:p>
      <w:r>
        <w:t>https://tuyensinh247.com/u/03022001thuy.html?cat_id=153</w:t>
      </w:r>
    </w:p>
    <w:p>
      <w:r>
        <w:t>https://tuyensinh247.com/u/03022001thuy.html?cat_id=65</w:t>
      </w:r>
    </w:p>
    <w:p>
      <w:r>
        <w:t>https://tuyensinh247.com/u/03022001thuy.html?cat_id=222</w:t>
      </w:r>
    </w:p>
    <w:p>
      <w:r>
        <w:t>https://tuyensinh247.com/u/03022001thuy.html?cat_id=224</w:t>
      </w:r>
    </w:p>
    <w:p>
      <w:r>
        <w:t>https://tuyensinh247.com/u/03022001thuy.html?cat_id=226</w:t>
      </w:r>
    </w:p>
    <w:p>
      <w:r>
        <w:t>https://tuyensinh247.com/u/03022001thuy.html?cat_id=271</w:t>
      </w:r>
    </w:p>
    <w:p>
      <w:r>
        <w:t>https://tuyensinh247.com/u/03022001thuy.html?cat_id=309</w:t>
      </w:r>
    </w:p>
    <w:p>
      <w:r>
        <w:t>https://tuyensinh247.com/u/03022001thuy.html?cat_id=288</w:t>
      </w:r>
    </w:p>
    <w:p>
      <w:r>
        <w:t>https://tuyensinh247.com/u/03022001thuy.html?cat_id=326</w:t>
      </w:r>
    </w:p>
    <w:p>
      <w:r>
        <w:t>https://tuyensinh247.com/u/03022001thuy.html?cat_id=343</w:t>
      </w:r>
    </w:p>
    <w:p>
      <w:r>
        <w:t>https://tuyensinh247.com/u/nguyenvuhongminh123.html?cat_id=52</w:t>
      </w:r>
    </w:p>
    <w:p>
      <w:r>
        <w:t>https://tuyensinh247.com/u/nguyenvuhongminh123.html?cat_id=154</w:t>
      </w:r>
    </w:p>
    <w:p>
      <w:r>
        <w:t>https://tuyensinh247.com/u/nguyenvuhongminh123.html?cat_id=153</w:t>
      </w:r>
    </w:p>
    <w:p>
      <w:r>
        <w:t>https://tuyensinh247.com/u/nguyenvuhongminh123.html?cat_id=65</w:t>
      </w:r>
    </w:p>
    <w:p>
      <w:r>
        <w:t>https://tuyensinh247.com/u/nguyenvuhongminh123.html?cat_id=222</w:t>
      </w:r>
    </w:p>
    <w:p>
      <w:r>
        <w:t>https://tuyensinh247.com/u/nguyenvuhongminh123.html?cat_id=224</w:t>
      </w:r>
    </w:p>
    <w:p>
      <w:r>
        <w:t>https://tuyensinh247.com/u/nguyenvuhongminh123.html?cat_id=226</w:t>
      </w:r>
    </w:p>
    <w:p>
      <w:r>
        <w:t>https://tuyensinh247.com/u/nguyenvuhongminh123.html?cat_id=271</w:t>
      </w:r>
    </w:p>
    <w:p>
      <w:r>
        <w:t>https://tuyensinh247.com/u/nguyenvuhongminh123.html?cat_id=309</w:t>
      </w:r>
    </w:p>
    <w:p>
      <w:r>
        <w:t>https://tuyensinh247.com/u/nguyenvuhongminh123.html?cat_id=288</w:t>
      </w:r>
    </w:p>
    <w:p>
      <w:r>
        <w:t>https://tuyensinh247.com/u/nguyenvuhongminh123.html?cat_id=326</w:t>
      </w:r>
    </w:p>
    <w:p>
      <w:r>
        <w:t>https://tuyensinh247.com/u/nguyenvuhongminh123.html?cat_id=343</w:t>
      </w:r>
    </w:p>
    <w:p>
      <w:r>
        <w:t>https://tuyensinh247.com/u/1818188281.html?cat_id=52</w:t>
      </w:r>
    </w:p>
    <w:p>
      <w:r>
        <w:t>https://tuyensinh247.com/u/1818188281.html?cat_id=154</w:t>
      </w:r>
    </w:p>
    <w:p>
      <w:r>
        <w:t>https://tuyensinh247.com/u/1818188281.html?cat_id=153</w:t>
      </w:r>
    </w:p>
    <w:p>
      <w:r>
        <w:t>https://tuyensinh247.com/u/1818188281.html?cat_id=65</w:t>
      </w:r>
    </w:p>
    <w:p>
      <w:r>
        <w:t>https://tuyensinh247.com/u/1818188281.html?cat_id=222</w:t>
      </w:r>
    </w:p>
    <w:p>
      <w:r>
        <w:t>https://tuyensinh247.com/u/1818188281.html?cat_id=224</w:t>
      </w:r>
    </w:p>
    <w:p>
      <w:r>
        <w:t>https://tuyensinh247.com/u/1818188281.html?cat_id=226</w:t>
      </w:r>
    </w:p>
    <w:p>
      <w:r>
        <w:t>https://tuyensinh247.com/u/1818188281.html?cat_id=271</w:t>
      </w:r>
    </w:p>
    <w:p>
      <w:r>
        <w:t>https://tuyensinh247.com/u/1818188281.html?cat_id=309</w:t>
      </w:r>
    </w:p>
    <w:p>
      <w:r>
        <w:t>https://tuyensinh247.com/u/1818188281.html?cat_id=288</w:t>
      </w:r>
    </w:p>
    <w:p>
      <w:r>
        <w:t>https://tuyensinh247.com/u/1818188281.html?cat_id=326</w:t>
      </w:r>
    </w:p>
    <w:p>
      <w:r>
        <w:t>https://tuyensinh247.com/u/1818188281.html?cat_id=343</w:t>
      </w:r>
    </w:p>
    <w:p>
      <w:r>
        <w:t>https://tuyensinh247.com/u/namdehung1.html?cat_id=52</w:t>
      </w:r>
    </w:p>
    <w:p>
      <w:r>
        <w:t>https://tuyensinh247.com/u/namdehung1.html?cat_id=154</w:t>
      </w:r>
    </w:p>
    <w:p>
      <w:r>
        <w:t>https://tuyensinh247.com/u/namdehung1.html?cat_id=153</w:t>
      </w:r>
    </w:p>
    <w:p>
      <w:r>
        <w:t>https://tuyensinh247.com/u/namdehung1.html?cat_id=65</w:t>
      </w:r>
    </w:p>
    <w:p>
      <w:r>
        <w:t>https://tuyensinh247.com/u/namdehung1.html?cat_id=222</w:t>
      </w:r>
    </w:p>
    <w:p>
      <w:r>
        <w:t>https://tuyensinh247.com/u/namdehung1.html?cat_id=224</w:t>
      </w:r>
    </w:p>
    <w:p>
      <w:r>
        <w:t>https://tuyensinh247.com/u/namdehung1.html?cat_id=226</w:t>
      </w:r>
    </w:p>
    <w:p>
      <w:r>
        <w:t>https://tuyensinh247.com/u/namdehung1.html?cat_id=271</w:t>
      </w:r>
    </w:p>
    <w:p>
      <w:r>
        <w:t>https://tuyensinh247.com/u/namdehung1.html?cat_id=309</w:t>
      </w:r>
    </w:p>
    <w:p>
      <w:r>
        <w:t>https://tuyensinh247.com/u/namdehung1.html?cat_id=288</w:t>
      </w:r>
    </w:p>
    <w:p>
      <w:r>
        <w:t>https://tuyensinh247.com/u/namdehung1.html?cat_id=326</w:t>
      </w:r>
    </w:p>
    <w:p>
      <w:r>
        <w:t>https://tuyensinh247.com/u/namdehung1.html?cat_id=343</w:t>
      </w:r>
    </w:p>
    <w:p>
      <w:r>
        <w:t>https://tuyensinh247.com/u/linhcute0090.html?cat_id=52</w:t>
      </w:r>
    </w:p>
    <w:p>
      <w:r>
        <w:t>https://tuyensinh247.com/u/linhcute0090.html?cat_id=154</w:t>
      </w:r>
    </w:p>
    <w:p>
      <w:r>
        <w:t>https://tuyensinh247.com/u/linhcute0090.html?cat_id=153</w:t>
      </w:r>
    </w:p>
    <w:p>
      <w:r>
        <w:t>https://tuyensinh247.com/u/linhcute0090.html?cat_id=65</w:t>
      </w:r>
    </w:p>
    <w:p>
      <w:r>
        <w:t>https://tuyensinh247.com/u/linhcute0090.html?cat_id=222</w:t>
      </w:r>
    </w:p>
    <w:p>
      <w:r>
        <w:t>https://tuyensinh247.com/u/linhcute0090.html?cat_id=224</w:t>
      </w:r>
    </w:p>
    <w:p>
      <w:r>
        <w:t>https://tuyensinh247.com/u/linhcute0090.html?cat_id=226</w:t>
      </w:r>
    </w:p>
    <w:p>
      <w:r>
        <w:t>https://tuyensinh247.com/u/linhcute0090.html?cat_id=271</w:t>
      </w:r>
    </w:p>
    <w:p>
      <w:r>
        <w:t>https://tuyensinh247.com/u/linhcute0090.html?cat_id=309</w:t>
      </w:r>
    </w:p>
    <w:p>
      <w:r>
        <w:t>https://tuyensinh247.com/u/linhcute0090.html?cat_id=288</w:t>
      </w:r>
    </w:p>
    <w:p>
      <w:r>
        <w:t>https://tuyensinh247.com/u/linhcute0090.html?cat_id=326</w:t>
      </w:r>
    </w:p>
    <w:p>
      <w:r>
        <w:t>https://tuyensinh247.com/u/linhcute0090.html?cat_id=343</w:t>
      </w:r>
    </w:p>
    <w:p>
      <w:r>
        <w:t>https://tuyensinh247.com/u/thiennhu1108.html?cat_id=52</w:t>
      </w:r>
    </w:p>
    <w:p>
      <w:r>
        <w:t>https://tuyensinh247.com/u/thiennhu1108.html?cat_id=154</w:t>
      </w:r>
    </w:p>
    <w:p>
      <w:r>
        <w:t>https://tuyensinh247.com/u/thiennhu1108.html?cat_id=153</w:t>
      </w:r>
    </w:p>
    <w:p>
      <w:r>
        <w:t>https://tuyensinh247.com/u/thiennhu1108.html?cat_id=65</w:t>
      </w:r>
    </w:p>
    <w:p>
      <w:r>
        <w:t>https://tuyensinh247.com/u/thiennhu1108.html?cat_id=222</w:t>
      </w:r>
    </w:p>
    <w:p>
      <w:r>
        <w:t>https://tuyensinh247.com/u/thiennhu1108.html?cat_id=224</w:t>
      </w:r>
    </w:p>
    <w:p>
      <w:r>
        <w:t>https://tuyensinh247.com/u/thiennhu1108.html?cat_id=226</w:t>
      </w:r>
    </w:p>
    <w:p>
      <w:r>
        <w:t>https://tuyensinh247.com/u/thiennhu1108.html?cat_id=271</w:t>
      </w:r>
    </w:p>
    <w:p>
      <w:r>
        <w:t>https://tuyensinh247.com/u/thiennhu1108.html?cat_id=309</w:t>
      </w:r>
    </w:p>
    <w:p>
      <w:r>
        <w:t>https://tuyensinh247.com/u/thiennhu1108.html?cat_id=288</w:t>
      </w:r>
    </w:p>
    <w:p>
      <w:r>
        <w:t>https://tuyensinh247.com/u/thiennhu1108.html?cat_id=326</w:t>
      </w:r>
    </w:p>
    <w:p>
      <w:r>
        <w:t>https://tuyensinh247.com/u/thiennhu1108.html?cat_id=343</w:t>
      </w:r>
    </w:p>
    <w:p>
      <w:r>
        <w:t>https://tuyensinh247.com/u/nangtruong.html?cat_id=52</w:t>
      </w:r>
    </w:p>
    <w:p>
      <w:r>
        <w:t>https://tuyensinh247.com/u/nangtruong.html?cat_id=154</w:t>
      </w:r>
    </w:p>
    <w:p>
      <w:r>
        <w:t>https://tuyensinh247.com/u/nangtruong.html?cat_id=153</w:t>
      </w:r>
    </w:p>
    <w:p>
      <w:r>
        <w:t>https://tuyensinh247.com/u/nangtruong.html?cat_id=65</w:t>
      </w:r>
    </w:p>
    <w:p>
      <w:r>
        <w:t>https://tuyensinh247.com/u/nangtruong.html?cat_id=222</w:t>
      </w:r>
    </w:p>
    <w:p>
      <w:r>
        <w:t>https://tuyensinh247.com/u/nangtruong.html?cat_id=224</w:t>
      </w:r>
    </w:p>
    <w:p>
      <w:r>
        <w:t>https://tuyensinh247.com/u/nangtruong.html?cat_id=226</w:t>
      </w:r>
    </w:p>
    <w:p>
      <w:r>
        <w:t>https://tuyensinh247.com/u/nangtruong.html?cat_id=271</w:t>
      </w:r>
    </w:p>
    <w:p>
      <w:r>
        <w:t>https://tuyensinh247.com/u/nangtruong.html?cat_id=309</w:t>
      </w:r>
    </w:p>
    <w:p>
      <w:r>
        <w:t>https://tuyensinh247.com/u/nangtruong.html?cat_id=288</w:t>
      </w:r>
    </w:p>
    <w:p>
      <w:r>
        <w:t>https://tuyensinh247.com/u/nangtruong.html?cat_id=326</w:t>
      </w:r>
    </w:p>
    <w:p>
      <w:r>
        <w:t>https://tuyensinh247.com/u/nangtruong.html?cat_id=343</w:t>
      </w:r>
    </w:p>
    <w:p>
      <w:r>
        <w:t>https://tuyensinh247.com/u/vuhaonhien.html?cat_id=52</w:t>
      </w:r>
    </w:p>
    <w:p>
      <w:r>
        <w:t>https://tuyensinh247.com/u/vuhaonhien.html?cat_id=154</w:t>
      </w:r>
    </w:p>
    <w:p>
      <w:r>
        <w:t>https://tuyensinh247.com/u/vuhaonhien.html?cat_id=153</w:t>
      </w:r>
    </w:p>
    <w:p>
      <w:r>
        <w:t>https://tuyensinh247.com/u/vuhaonhien.html?cat_id=65</w:t>
      </w:r>
    </w:p>
    <w:p>
      <w:r>
        <w:t>https://tuyensinh247.com/u/vuhaonhien.html?cat_id=222</w:t>
      </w:r>
    </w:p>
    <w:p>
      <w:r>
        <w:t>https://tuyensinh247.com/u/vuhaonhien.html?cat_id=224</w:t>
      </w:r>
    </w:p>
    <w:p>
      <w:r>
        <w:t>https://tuyensinh247.com/u/vuhaonhien.html?cat_id=226</w:t>
      </w:r>
    </w:p>
    <w:p>
      <w:r>
        <w:t>https://tuyensinh247.com/u/vuhaonhien.html?cat_id=271</w:t>
      </w:r>
    </w:p>
    <w:p>
      <w:r>
        <w:t>https://tuyensinh247.com/u/vuhaonhien.html?cat_id=309</w:t>
      </w:r>
    </w:p>
    <w:p>
      <w:r>
        <w:t>https://tuyensinh247.com/u/vuhaonhien.html?cat_id=288</w:t>
      </w:r>
    </w:p>
    <w:p>
      <w:r>
        <w:t>https://tuyensinh247.com/u/vuhaonhien.html?cat_id=326</w:t>
      </w:r>
    </w:p>
    <w:p>
      <w:r>
        <w:t>https://tuyensinh247.com/u/vuhaonhien.html?cat_id=343</w:t>
      </w:r>
    </w:p>
    <w:p>
      <w:r>
        <w:t>https://tuyensinh247.com/u/phuongvu808.html?cat_id=52</w:t>
      </w:r>
    </w:p>
    <w:p>
      <w:r>
        <w:t>https://tuyensinh247.com/u/phuongvu808.html?cat_id=154</w:t>
      </w:r>
    </w:p>
    <w:p>
      <w:r>
        <w:t>https://tuyensinh247.com/u/phuongvu808.html?cat_id=153</w:t>
      </w:r>
    </w:p>
    <w:p>
      <w:r>
        <w:t>https://tuyensinh247.com/u/phuongvu808.html?cat_id=65</w:t>
      </w:r>
    </w:p>
    <w:p>
      <w:r>
        <w:t>https://tuyensinh247.com/u/phuongvu808.html?cat_id=222</w:t>
      </w:r>
    </w:p>
    <w:p>
      <w:r>
        <w:t>https://tuyensinh247.com/u/phuongvu808.html?cat_id=224</w:t>
      </w:r>
    </w:p>
    <w:p>
      <w:r>
        <w:t>https://tuyensinh247.com/u/phuongvu808.html?cat_id=226</w:t>
      </w:r>
    </w:p>
    <w:p>
      <w:r>
        <w:t>https://tuyensinh247.com/u/phuongvu808.html?cat_id=271</w:t>
      </w:r>
    </w:p>
    <w:p>
      <w:r>
        <w:t>https://tuyensinh247.com/u/phuongvu808.html?cat_id=309</w:t>
      </w:r>
    </w:p>
    <w:p>
      <w:r>
        <w:t>https://tuyensinh247.com/u/phuongvu808.html?cat_id=288</w:t>
      </w:r>
    </w:p>
    <w:p>
      <w:r>
        <w:t>https://tuyensinh247.com/u/phuongvu808.html?cat_id=326</w:t>
      </w:r>
    </w:p>
    <w:p>
      <w:r>
        <w:t>https://tuyensinh247.com/u/phuongvu808.html?cat_id=343</w:t>
      </w:r>
    </w:p>
    <w:p>
      <w:r>
        <w:t>https://tuyensinh247.com/u/bongcao.html?cat_id=52</w:t>
      </w:r>
    </w:p>
    <w:p>
      <w:r>
        <w:t>https://tuyensinh247.com/u/bongcao.html?cat_id=154</w:t>
      </w:r>
    </w:p>
    <w:p>
      <w:r>
        <w:t>https://tuyensinh247.com/u/bongcao.html?cat_id=153</w:t>
      </w:r>
    </w:p>
    <w:p>
      <w:r>
        <w:t>https://tuyensinh247.com/u/bongcao.html?cat_id=65</w:t>
      </w:r>
    </w:p>
    <w:p>
      <w:r>
        <w:t>https://tuyensinh247.com/u/bongcao.html?cat_id=222</w:t>
      </w:r>
    </w:p>
    <w:p>
      <w:r>
        <w:t>https://tuyensinh247.com/u/bongcao.html?cat_id=224</w:t>
      </w:r>
    </w:p>
    <w:p>
      <w:r>
        <w:t>https://tuyensinh247.com/u/bongcao.html?cat_id=226</w:t>
      </w:r>
    </w:p>
    <w:p>
      <w:r>
        <w:t>https://tuyensinh247.com/u/bongcao.html?cat_id=271</w:t>
      </w:r>
    </w:p>
    <w:p>
      <w:r>
        <w:t>https://tuyensinh247.com/u/bongcao.html?cat_id=309</w:t>
      </w:r>
    </w:p>
    <w:p>
      <w:r>
        <w:t>https://tuyensinh247.com/u/bongcao.html?cat_id=288</w:t>
      </w:r>
    </w:p>
    <w:p>
      <w:r>
        <w:t>https://tuyensinh247.com/u/bongcao.html?cat_id=326</w:t>
      </w:r>
    </w:p>
    <w:p>
      <w:r>
        <w:t>https://tuyensinh247.com/u/bongcao.html?cat_id=343</w:t>
      </w:r>
    </w:p>
    <w:p>
      <w:r>
        <w:t>https://tuyensinh247.com/u/ninhthanh12.html?cat_id=52</w:t>
      </w:r>
    </w:p>
    <w:p>
      <w:r>
        <w:t>https://tuyensinh247.com/u/ninhthanh12.html?cat_id=154</w:t>
      </w:r>
    </w:p>
    <w:p>
      <w:r>
        <w:t>https://tuyensinh247.com/u/ninhthanh12.html?cat_id=153</w:t>
      </w:r>
    </w:p>
    <w:p>
      <w:r>
        <w:t>https://tuyensinh247.com/u/ninhthanh12.html?cat_id=65</w:t>
      </w:r>
    </w:p>
    <w:p>
      <w:r>
        <w:t>https://tuyensinh247.com/u/ninhthanh12.html?cat_id=222</w:t>
      </w:r>
    </w:p>
    <w:p>
      <w:r>
        <w:t>https://tuyensinh247.com/u/ninhthanh12.html?cat_id=224</w:t>
      </w:r>
    </w:p>
    <w:p>
      <w:r>
        <w:t>https://tuyensinh247.com/u/ninhthanh12.html?cat_id=226</w:t>
      </w:r>
    </w:p>
    <w:p>
      <w:r>
        <w:t>https://tuyensinh247.com/u/ninhthanh12.html?cat_id=271</w:t>
      </w:r>
    </w:p>
    <w:p>
      <w:r>
        <w:t>https://tuyensinh247.com/u/ninhthanh12.html?cat_id=309</w:t>
      </w:r>
    </w:p>
    <w:p>
      <w:r>
        <w:t>https://tuyensinh247.com/u/ninhthanh12.html?cat_id=288</w:t>
      </w:r>
    </w:p>
    <w:p>
      <w:r>
        <w:t>https://tuyensinh247.com/u/ninhthanh12.html?cat_id=326</w:t>
      </w:r>
    </w:p>
    <w:p>
      <w:r>
        <w:t>https://tuyensinh247.com/u/ninhthanh12.html?cat_id=343</w:t>
      </w:r>
    </w:p>
    <w:p>
      <w:r>
        <w:t>https://tuyensinh247.com/u/nguyenminhphuong2009.html?cat_id=52</w:t>
      </w:r>
    </w:p>
    <w:p>
      <w:r>
        <w:t>https://tuyensinh247.com/u/nguyenminhphuong2009.html?cat_id=154</w:t>
      </w:r>
    </w:p>
    <w:p>
      <w:r>
        <w:t>https://tuyensinh247.com/u/nguyenminhphuong2009.html?cat_id=153</w:t>
      </w:r>
    </w:p>
    <w:p>
      <w:r>
        <w:t>https://tuyensinh247.com/u/nguyenminhphuong2009.html?cat_id=65</w:t>
      </w:r>
    </w:p>
    <w:p>
      <w:r>
        <w:t>https://tuyensinh247.com/u/nguyenminhphuong2009.html?cat_id=222</w:t>
      </w:r>
    </w:p>
    <w:p>
      <w:r>
        <w:t>https://tuyensinh247.com/u/nguyenminhphuong2009.html?cat_id=224</w:t>
      </w:r>
    </w:p>
    <w:p>
      <w:r>
        <w:t>https://tuyensinh247.com/u/nguyenminhphuong2009.html?cat_id=226</w:t>
      </w:r>
    </w:p>
    <w:p>
      <w:r>
        <w:t>https://tuyensinh247.com/u/nguyenminhphuong2009.html?cat_id=271</w:t>
      </w:r>
    </w:p>
    <w:p>
      <w:r>
        <w:t>https://tuyensinh247.com/u/nguyenminhphuong2009.html?cat_id=309</w:t>
      </w:r>
    </w:p>
    <w:p>
      <w:r>
        <w:t>https://tuyensinh247.com/u/nguyenminhphuong2009.html?cat_id=288</w:t>
      </w:r>
    </w:p>
    <w:p>
      <w:r>
        <w:t>https://tuyensinh247.com/u/nguyenminhphuong2009.html?cat_id=326</w:t>
      </w:r>
    </w:p>
    <w:p>
      <w:r>
        <w:t>https://tuyensinh247.com/u/nguyenminhphuong2009.html?cat_id=343</w:t>
      </w:r>
    </w:p>
    <w:p>
      <w:r>
        <w:t>https://tuyensinh247.com/u/thuha2009.html?cat_id=52</w:t>
      </w:r>
    </w:p>
    <w:p>
      <w:r>
        <w:t>https://tuyensinh247.com/u/thuha2009.html?cat_id=154</w:t>
      </w:r>
    </w:p>
    <w:p>
      <w:r>
        <w:t>https://tuyensinh247.com/u/thuha2009.html?cat_id=153</w:t>
      </w:r>
    </w:p>
    <w:p>
      <w:r>
        <w:t>https://tuyensinh247.com/u/thuha2009.html?cat_id=65</w:t>
      </w:r>
    </w:p>
    <w:p>
      <w:r>
        <w:t>https://tuyensinh247.com/u/thuha2009.html?cat_id=222</w:t>
      </w:r>
    </w:p>
    <w:p>
      <w:r>
        <w:t>https://tuyensinh247.com/u/thuha2009.html?cat_id=224</w:t>
      </w:r>
    </w:p>
    <w:p>
      <w:r>
        <w:t>https://tuyensinh247.com/u/thuha2009.html?cat_id=226</w:t>
      </w:r>
    </w:p>
    <w:p>
      <w:r>
        <w:t>https://tuyensinh247.com/u/thuha2009.html?cat_id=271</w:t>
      </w:r>
    </w:p>
    <w:p>
      <w:r>
        <w:t>https://tuyensinh247.com/u/thuha2009.html?cat_id=309</w:t>
      </w:r>
    </w:p>
    <w:p>
      <w:r>
        <w:t>https://tuyensinh247.com/u/thuha2009.html?cat_id=288</w:t>
      </w:r>
    </w:p>
    <w:p>
      <w:r>
        <w:t>https://tuyensinh247.com/u/thuha2009.html?cat_id=326</w:t>
      </w:r>
    </w:p>
    <w:p>
      <w:r>
        <w:t>https://tuyensinh247.com/u/thuha2009.html?cat_id=343</w:t>
      </w:r>
    </w:p>
    <w:p>
      <w:r>
        <w:t>https://tuyensinh247.com/u/hatrang2k5.html?cat_id=52</w:t>
      </w:r>
    </w:p>
    <w:p>
      <w:r>
        <w:t>https://tuyensinh247.com/u/hatrang2k5.html?cat_id=154</w:t>
      </w:r>
    </w:p>
    <w:p>
      <w:r>
        <w:t>https://tuyensinh247.com/u/hatrang2k5.html?cat_id=153</w:t>
      </w:r>
    </w:p>
    <w:p>
      <w:r>
        <w:t>https://tuyensinh247.com/u/hatrang2k5.html?cat_id=65</w:t>
      </w:r>
    </w:p>
    <w:p>
      <w:r>
        <w:t>https://tuyensinh247.com/u/hatrang2k5.html?cat_id=222</w:t>
      </w:r>
    </w:p>
    <w:p>
      <w:r>
        <w:t>https://tuyensinh247.com/u/hatrang2k5.html?cat_id=224</w:t>
      </w:r>
    </w:p>
    <w:p>
      <w:r>
        <w:t>https://tuyensinh247.com/u/hatrang2k5.html?cat_id=226</w:t>
      </w:r>
    </w:p>
    <w:p>
      <w:r>
        <w:t>https://tuyensinh247.com/u/hatrang2k5.html?cat_id=271</w:t>
      </w:r>
    </w:p>
    <w:p>
      <w:r>
        <w:t>https://tuyensinh247.com/u/hatrang2k5.html?cat_id=309</w:t>
      </w:r>
    </w:p>
    <w:p>
      <w:r>
        <w:t>https://tuyensinh247.com/u/hatrang2k5.html?cat_id=288</w:t>
      </w:r>
    </w:p>
    <w:p>
      <w:r>
        <w:t>https://tuyensinh247.com/u/hatrang2k5.html?cat_id=326</w:t>
      </w:r>
    </w:p>
    <w:p>
      <w:r>
        <w:t>https://tuyensinh247.com/u/hatrang2k5.html?cat_id=343</w:t>
      </w:r>
    </w:p>
    <w:p>
      <w:r>
        <w:t>https://tuyensinh247.com/bai-giang-thu-gui-cac-hoc-sinh-quang-canh-lang-mac-ngay-mua-v59170.html</w:t>
      </w:r>
    </w:p>
    <w:p>
      <w:r>
        <w:t>https://tuyensinh247.com/bai-giang-nghin-nam-van-hien-sac-mau-em-yeu-v59171.html</w:t>
      </w:r>
    </w:p>
    <w:p>
      <w:r>
        <w:t>https://tuyensinh247.com/bai-giang-nguoi-gac-rung-ti-hon-trong-rung-ngap-man-v59181.html</w:t>
      </w:r>
    </w:p>
    <w:p>
      <w:r>
        <w:t>https://tuyensinh247.com/bai-giang-nguoi-cong-dan-so-mot-v59186.html</w:t>
      </w:r>
    </w:p>
    <w:p>
      <w:r>
        <w:t>https://tuyensinh247.com/bai-giang-ke-chuyen-da-nghe-da-doc-v59201.html</w:t>
      </w:r>
    </w:p>
    <w:p>
      <w:r>
        <w:t>https://tuyensinh247.com/bai-giang-tu-trai-nghia-v59206.html</w:t>
      </w:r>
    </w:p>
    <w:p>
      <w:r>
        <w:t>https://tuyensinh247.com/bai-giang-quan-he-tu-v59211.html</w:t>
      </w:r>
    </w:p>
    <w:p>
      <w:r>
        <w:t>https://tuyensinh247.com/bai-giang-luyen-tap-ta-nguoi-ta-ngoai-hinh-v59249.html</w:t>
      </w:r>
    </w:p>
    <w:p>
      <w:r>
        <w:t>https://tuyensinh247.com/bai-giang-tieng-tu-v59090.html</w:t>
      </w:r>
    </w:p>
    <w:p>
      <w:r>
        <w:t>https://tuyensinh247.com/bai-giang-danh-tu-v59094.html</w:t>
      </w:r>
    </w:p>
    <w:p>
      <w:r>
        <w:t>https://tuyensinh247.com/tieng-viet-5-co-pham-thi-thu-thuy-k1757.html?publish=1</w:t>
      </w:r>
    </w:p>
    <w:p>
      <w:r>
        <w:t>https://tuyensinh247.com/thong-tin-phieu-bai-tap-thu-gui-cac-hoc-sinh-quang-canh-lang-mac-ngay-mua-co-loi-giai-chi-tiet-e73969.html</w:t>
      </w:r>
    </w:p>
    <w:p>
      <w:r>
        <w:t>https://tuyensinh247.com/thong-tin-phieu-bai-tap-nghin-nam-van-hien-sac-mau-em-yeu-co-loi-giai-chi-tiet-e73970.html</w:t>
      </w:r>
    </w:p>
    <w:p>
      <w:r>
        <w:t>https://tuyensinh247.com/bai-giang-long-dan-v59172.html</w:t>
      </w:r>
    </w:p>
    <w:p>
      <w:r>
        <w:t>https://tuyensinh247.com/thong-tin-phieu-bai-tap-long-dan-co-loi-giai-chi-tiet-e73971.html</w:t>
      </w:r>
    </w:p>
    <w:p>
      <w:r>
        <w:t>https://tuyensinh247.com/bai-giang-nhung-con-seu-bang-giay-bai-ca-ve-trai-dat-v59173.html</w:t>
      </w:r>
    </w:p>
    <w:p>
      <w:r>
        <w:t>https://tuyensinh247.com/thong-tin-phieu-bai-tap-nhung-con-seu-bang-giay-bai-ca-ve-trai-dat-co-loi-giai-chi-tiet-e73972.html</w:t>
      </w:r>
    </w:p>
    <w:p>
      <w:r>
        <w:t>https://tuyensinh247.com/bai-giang-mot-chuyen-gia-may-xuc-e-mi-li-con-v59174.html</w:t>
      </w:r>
    </w:p>
    <w:p>
      <w:r>
        <w:t>https://tuyensinh247.com/thong-tin-phieu-bai-tap-mot-chuyen-gia-may-xuc-e-mi-li-con-co-loi-giai-chi-tiet-e73973.html</w:t>
      </w:r>
    </w:p>
    <w:p>
      <w:r>
        <w:t>https://tuyensinh247.com/bai-giang-su-sup-do-cua-che-do-a-pac-thai-tac-pham-cua-si-le-va-ten-phat-xit-v59175.html</w:t>
      </w:r>
    </w:p>
    <w:p>
      <w:r>
        <w:t>https://tuyensinh247.com/thong-tin-phieu-bai-tap-su-sup-do-cua-che-do-a-pac-thai-tac-pham-cua-si-le-va-ten-phat-xit-co-loi-giai-chi-tiet-e73974.html</w:t>
      </w:r>
    </w:p>
    <w:p>
      <w:r>
        <w:t>https://tuyensinh247.com/bai-giang-nhung-nguoi-ban-tot-tieng-dan-ba-la-lai-ca-tren-song-da-v59176.html</w:t>
      </w:r>
    </w:p>
    <w:p>
      <w:r>
        <w:t>https://tuyensinh247.com/thong-tin-phieu-bai-tap-nhung-nguoi-ban-tot-tieng-dan-ba-la-lai-ca-tren-song-daco-loi-giai-chi-tiet-e73975.html</w:t>
      </w:r>
    </w:p>
    <w:p>
      <w:r>
        <w:t>https://tuyensinh247.com/bai-giang-ki-dieu-rung-xanh-truoc-cong-troi-v59177.html</w:t>
      </w:r>
    </w:p>
    <w:p>
      <w:r>
        <w:t>https://tuyensinh247.com/thong-tin-phieu-bai-tap-ki-dieu-rung-xanh-truoc-cong-troi-co-loi-giai-chi-tiet-e73998.html</w:t>
      </w:r>
    </w:p>
    <w:p>
      <w:r>
        <w:t>https://tuyensinh247.com/bai-giang-cai-gi-quy-nhat-dat-ca-mau-v59178.html</w:t>
      </w:r>
    </w:p>
    <w:p>
      <w:r>
        <w:t>https://tuyensinh247.com/thong-tin-phieu-bai-tap-cai-gi-quy-nhat-dat-ca-mau-co-loi-giai-chi-tiet-e73976.html</w:t>
      </w:r>
    </w:p>
    <w:p>
      <w:r>
        <w:t>https://images.tuyensinh247.com/picture/document_gift/2021/1208/ts247-dt-on-tap-phan-tap-doc-giua-hoc-ki-i-493-1638937670.pdf</w:t>
      </w:r>
    </w:p>
    <w:p>
      <w:r>
        <w:t>https://tuyensinh247.com/bai-giang-chuyen-mot-khu-vuon-nho-tieng-vong-v59179.html</w:t>
      </w:r>
    </w:p>
    <w:p>
      <w:r>
        <w:t>https://tuyensinh247.com/tieng-viet-5-nang-cao-luyen-thi-vao-6-co-to-thi-thanh-thuy-k1756.html?publish=1</w:t>
      </w:r>
    </w:p>
    <w:p>
      <w:r>
        <w:t>https://tuyensinh247.com/bai-giang-khai-niem-cau-v59107.html</w:t>
      </w:r>
    </w:p>
    <w:p>
      <w:r>
        <w:t>https://tuyensinh247.com/bai-giang-so-sanh-v59127.html</w:t>
      </w:r>
    </w:p>
    <w:p>
      <w:r>
        <w:t>https://tuyensinh247.com/bai-giang-viet-cau-van-hay-v59135.html</w:t>
      </w:r>
    </w:p>
    <w:p>
      <w:r>
        <w:t>https://tuyensinh247.com/thong-tin-phieu-bai-tap-tieng-tu-co-loi-giai-chi-tiet-e73864.html</w:t>
      </w:r>
    </w:p>
    <w:p>
      <w:r>
        <w:t>https://tuyensinh247.com/bai-giang-tu-don-tu-phuc-v59091.html</w:t>
      </w:r>
    </w:p>
    <w:p>
      <w:r>
        <w:t>https://tuyensinh247.com/thong-tin-phieu-bai-tap-tu-don-tu-phuc-co-loi-giai-chi-tiet-e73865.html</w:t>
      </w:r>
    </w:p>
    <w:p>
      <w:r>
        <w:t>https://tuyensinh247.com/bai-giang-tu-ghep-tu-lay-v59092.html</w:t>
      </w:r>
    </w:p>
    <w:p>
      <w:r>
        <w:t>https://tuyensinh247.com/thong-tin-phieu-bai-tap-tu-ghep-tu-lay-co-loi-giai-chi-tiet-e73866.html</w:t>
      </w:r>
    </w:p>
    <w:p>
      <w:r>
        <w:t>https://tuyensinh247.com/bai-giang-luyen-tap-chung-ve-tu-don-tu-lay-tu-ghep-v59093.html</w:t>
      </w:r>
    </w:p>
    <w:p>
      <w:r>
        <w:t>https://tuyensinh247.com/thong-tin-phieu-bai-tap-luyen-tap-chung-ve-tu-don-tu-lay-tu-ghep-co-loi-giai-chi-tiet-e73867.html</w:t>
      </w:r>
    </w:p>
    <w:p>
      <w:r>
        <w:t>https://tuyensinh247.com/thong-tin-phieu-bai-tap-danh-tu-co-loi-giai-chi-tiet-e73868.html</w:t>
      </w:r>
    </w:p>
    <w:p>
      <w:r>
        <w:t>https://tuyensinh247.com/bai-giang-dong-tu-tinh-tu-v59095.html</w:t>
      </w:r>
    </w:p>
    <w:p>
      <w:r>
        <w:t>https://tuyensinh247.com/thong-tin-phieu-bai-tap-dong-tu-tinh-tu-co-loi-giai-chi-tiet-e73869.html</w:t>
      </w:r>
    </w:p>
    <w:p>
      <w:r>
        <w:t>https://tuyensinh247.com/bai-giang-luyen-tap-ve-danh-tu-dong-tu-tinh-tu-v59096.html</w:t>
      </w:r>
    </w:p>
    <w:p>
      <w:r>
        <w:t>https://tuyensinh247.com/thong-tin-phieu-bai-tap-luyen-tap-ve-danh-tu-dong-tu-tinh-tu-co-loi-giai-chi-tiet-e73870.html</w:t>
      </w:r>
    </w:p>
    <w:p>
      <w:r>
        <w:t>https://tuyensinh247.com/bai-giang-dai-tu-quan-he-tu-v59097.html</w:t>
      </w:r>
    </w:p>
    <w:p>
      <w:r>
        <w:t>https://tuyensinh247.com/thong-tin-phieu-bai-tap-dai-tu-quan-he-tu-co-loi-giai-chi-tiet-e73871.html</w:t>
      </w:r>
    </w:p>
    <w:p>
      <w:r>
        <w:t>https://tuyensinh247.com/bai-giang-tu-nhieu-nghia-v59099.html</w:t>
      </w:r>
    </w:p>
    <w:p>
      <w:r>
        <w:t>https://tuyensinh247.com/thong-tin-phieu-bai-tap-tu-nhieu-nghia-co-loi-giai-chi-tiet-e73873.html</w:t>
      </w:r>
    </w:p>
    <w:p>
      <w:r>
        <w:t>https://tuyensinh247.com/bai-giang-tu-dong-nghia-tu-trai-nghia-v59098.html</w:t>
      </w:r>
    </w:p>
    <w:p>
      <w:r>
        <w:t>https://tuyensinh247.com/thong-tin-phieu-bai-tap-tu-dong-nghia-tu-trai-nghia-co-loi-giai-chi-tiet-e73872.html</w:t>
      </w:r>
    </w:p>
    <w:p>
      <w:r>
        <w:t>https://tuyensinh247.com/luyen-de-thi-vao-6-mon-tieng-viet-co-video-chua-co-to-thuy-k1880.html?publish=1</w:t>
      </w:r>
    </w:p>
    <w:p>
      <w:r>
        <w:t>https://tuyensinh247.com/thong-tin-de-thi-thu-vao-6-mon-tieng-viet-co-to-thuy-de-so-1-co-video-chua-e80524.html</w:t>
      </w:r>
    </w:p>
    <w:p>
      <w:r>
        <w:t>https://tuyensinh247.com/thong-tin-de-thi-thu-vao-6-mon-tieng-viet-co-to-thuy-de-so-2-co-video-chua-e80525.html</w:t>
      </w:r>
    </w:p>
    <w:p>
      <w:r>
        <w:t>https://tuyensinh247.com/thong-tin-de-thi-thu-vao-6-mon-tieng-viet-co-to-thuy-de-so-3-co-video-chua-e80526.html</w:t>
      </w:r>
    </w:p>
    <w:p>
      <w:r>
        <w:t>https://tuyensinh247.com/thong-tin-de-thi-thu-vao-6-mon-tieng-viet-co-to-thuy-de-so-4-co-video-chua-e80527.html</w:t>
      </w:r>
    </w:p>
    <w:p>
      <w:r>
        <w:t>https://tuyensinh247.com/thong-tin-de-thi-thu-vao-6-mon-tieng-viet-co-to-thuy-de-so-5-co-video-chua-e80528.html</w:t>
      </w:r>
    </w:p>
    <w:p>
      <w:r>
        <w:t>https://tuyensinh247.com/thong-tin-de-thi-thu-vao-6-mon-tieng-viet-co-to-thuy-de-so-6-co-video-chua-e80529.html</w:t>
      </w:r>
    </w:p>
    <w:p>
      <w:r>
        <w:t>https://tuyensinh247.com/thong-tin-de-thi-thu-vao-6-mon-tieng-viet-co-to-thuy-de-so-7-co-video-chua-e80530.html</w:t>
      </w:r>
    </w:p>
    <w:p>
      <w:r>
        <w:t>https://tuyensinh247.com/thong-tin-de-thi-thu-vao-6-mon-tieng-viet-co-to-thuy-de-so-8-co-video-chua-e80531.html</w:t>
      </w:r>
    </w:p>
    <w:p>
      <w:r>
        <w:t>https://tuyensinh247.com/thong-tin-de-thi-thu-vao-6-mon-tieng-viet-co-to-thuy-de-so-9-co-video-chua-e80532.html</w:t>
      </w:r>
    </w:p>
    <w:p>
      <w:r>
        <w:t>https://tuyensinh247.com/thong-tin-de-thi-thu-vao-6-mon-tieng-viet-co-to-thuy-de-so-10-co-video-chua-e80533.html</w:t>
      </w:r>
    </w:p>
    <w:p>
      <w:r>
        <w:t>https://tuyensinh247.com/thong-tin-de-thi-thu-vao-6-mon-tieng-viet-co-to-thuy-de-so-11-co-video-chua-e80534.html</w:t>
      </w:r>
    </w:p>
    <w:p>
      <w:r>
        <w:t>https://tuyensinh247.com/thong-tin-de-thi-thu-vao-6-mon-tieng-viet-co-to-thuy-de-so-12-co-video-chua-e80535.html</w:t>
      </w:r>
    </w:p>
    <w:p>
      <w:r>
        <w:t>https://tuyensinh247.com/thong-tin-de-thi-thu-vao-6-mon-tieng-viet-co-to-thuy-de-so-13-co-video-chua-e80536.html</w:t>
      </w:r>
    </w:p>
    <w:p>
      <w:r>
        <w:t>https://tuyensinh247.com/thong-tin-de-thi-thu-vao-6-mon-tieng-viet-co-to-thuy-de-so-14-co-video-chua-e80537.html</w:t>
      </w:r>
    </w:p>
    <w:p>
      <w:r>
        <w:t>https://tuyensinh247.com/thong-tin-de-thi-thu-vao-6-mon-tieng-viet-co-to-thuy-de-so-15-co-video-chua-e80538.html</w:t>
      </w:r>
    </w:p>
    <w:p>
      <w:r>
        <w:t>https://tuyensinh247.com/de-thi-hoc-ki-tieng-viet-5-co-loi-giai-chi-tiet-k1755.html?publish=1</w:t>
      </w:r>
    </w:p>
    <w:p>
      <w:r>
        <w:t>https://tuyensinh247.com/thong-tin-de-thi-hk-1-tieng-viet-5-de-so-1-co-loi-giai-chi-tiet-e73844.html</w:t>
      </w:r>
    </w:p>
    <w:p>
      <w:r>
        <w:t>https://tuyensinh247.com/thong-tin-de-thi-hk-1-tieng-viet-5-de-so-2-co-loi-giai-chi-tiet-e73845.html</w:t>
      </w:r>
    </w:p>
    <w:p>
      <w:r>
        <w:t>https://tuyensinh247.com/thong-tin-de-thi-hk-1-tieng-viet-5-de-so-3-co-loi-giai-chi-tiet-e73846.html</w:t>
      </w:r>
    </w:p>
    <w:p>
      <w:r>
        <w:t>https://tuyensinh247.com/thong-tin-de-thi-hk-1-tieng-viet-5-de-so-4-co-loi-giai-chi-tiet-e73847.html</w:t>
      </w:r>
    </w:p>
    <w:p>
      <w:r>
        <w:t>https://tuyensinh247.com/thong-tin-de-thi-hk-1-tieng-viet-5-de-so-5-co-loi-giai-chi-tiet-e73848.html</w:t>
      </w:r>
    </w:p>
    <w:p>
      <w:r>
        <w:t>https://tuyensinh247.com/thong-tin-de-thi-hk-1-tieng-viet-5-de-so-6-co-loi-giai-chi-tiet-e73849.html</w:t>
      </w:r>
    </w:p>
    <w:p>
      <w:r>
        <w:t>https://tuyensinh247.com/thong-tin-de-thi-hk-1-tieng-viet-5-de-so-7-co-loi-giai-chi-tiet-e73850.html</w:t>
      </w:r>
    </w:p>
    <w:p>
      <w:r>
        <w:t>https://tuyensinh247.com/thong-tin-de-thi-hk-1-tieng-viet-5-de-so-8-co-loi-giai-chi-tiet-e73851.html</w:t>
      </w:r>
    </w:p>
    <w:p>
      <w:r>
        <w:t>https://tuyensinh247.com/thong-tin-de-thi-hk-1-tieng-viet-5-de-so-9-co-loi-giai-chi-tiet-e73852.html</w:t>
      </w:r>
    </w:p>
    <w:p>
      <w:r>
        <w:t>https://tuyensinh247.com/thong-tin-de-thi-hk-1-tieng-viet-5-de-so-10-co-loi-giai-chi-tiet-e73853.html</w:t>
      </w:r>
    </w:p>
    <w:p>
      <w:r>
        <w:t>https://tuyensinh247.com/u/nguyenhaantieuhoc.html?cat_id=52</w:t>
      </w:r>
    </w:p>
    <w:p>
      <w:r>
        <w:t>https://tuyensinh247.com/u/nguyenhaantieuhoc.html?cat_id=154</w:t>
      </w:r>
    </w:p>
    <w:p>
      <w:r>
        <w:t>https://tuyensinh247.com/u/nguyenhaantieuhoc.html?cat_id=153</w:t>
      </w:r>
    </w:p>
    <w:p>
      <w:r>
        <w:t>https://tuyensinh247.com/u/nguyenhaantieuhoc.html?cat_id=65</w:t>
      </w:r>
    </w:p>
    <w:p>
      <w:r>
        <w:t>https://tuyensinh247.com/u/nguyenhaantieuhoc.html?cat_id=222</w:t>
      </w:r>
    </w:p>
    <w:p>
      <w:r>
        <w:t>https://tuyensinh247.com/u/nguyenhaantieuhoc.html?cat_id=224</w:t>
      </w:r>
    </w:p>
    <w:p>
      <w:r>
        <w:t>https://tuyensinh247.com/u/nguyenhaantieuhoc.html?cat_id=226</w:t>
      </w:r>
    </w:p>
    <w:p>
      <w:r>
        <w:t>https://tuyensinh247.com/u/nguyenhaantieuhoc.html?cat_id=271</w:t>
      </w:r>
    </w:p>
    <w:p>
      <w:r>
        <w:t>https://tuyensinh247.com/u/nguyenhaantieuhoc.html?cat_id=309</w:t>
      </w:r>
    </w:p>
    <w:p>
      <w:r>
        <w:t>https://tuyensinh247.com/u/nguyenhaantieuhoc.html?cat_id=288</w:t>
      </w:r>
    </w:p>
    <w:p>
      <w:r>
        <w:t>https://tuyensinh247.com/u/nguyenhaantieuhoc.html?cat_id=326</w:t>
      </w:r>
    </w:p>
    <w:p>
      <w:r>
        <w:t>https://tuyensinh247.com/u/nguyenhaantieuhoc.html?cat_id=343</w:t>
      </w:r>
    </w:p>
    <w:p>
      <w:r>
        <w:t>https://tuyensinh247.com/u/dangthiphuongthanh2011.html?cat_id=52</w:t>
      </w:r>
    </w:p>
    <w:p>
      <w:r>
        <w:t>https://tuyensinh247.com/u/dangthiphuongthanh2011.html?cat_id=154</w:t>
      </w:r>
    </w:p>
    <w:p>
      <w:r>
        <w:t>https://tuyensinh247.com/u/dangthiphuongthanh2011.html?cat_id=153</w:t>
      </w:r>
    </w:p>
    <w:p>
      <w:r>
        <w:t>https://tuyensinh247.com/u/dangthiphuongthanh2011.html?cat_id=65</w:t>
      </w:r>
    </w:p>
    <w:p>
      <w:r>
        <w:t>https://tuyensinh247.com/u/dangthiphuongthanh2011.html?cat_id=222</w:t>
      </w:r>
    </w:p>
    <w:p>
      <w:r>
        <w:t>https://tuyensinh247.com/u/dangthiphuongthanh2011.html?cat_id=224</w:t>
      </w:r>
    </w:p>
    <w:p>
      <w:r>
        <w:t>https://tuyensinh247.com/u/dangthiphuongthanh2011.html?cat_id=226</w:t>
      </w:r>
    </w:p>
    <w:p>
      <w:r>
        <w:t>https://tuyensinh247.com/u/dangthiphuongthanh2011.html?cat_id=271</w:t>
      </w:r>
    </w:p>
    <w:p>
      <w:r>
        <w:t>https://tuyensinh247.com/u/dangthiphuongthanh2011.html?cat_id=309</w:t>
      </w:r>
    </w:p>
    <w:p>
      <w:r>
        <w:t>https://tuyensinh247.com/u/dangthiphuongthanh2011.html?cat_id=288</w:t>
      </w:r>
    </w:p>
    <w:p>
      <w:r>
        <w:t>https://tuyensinh247.com/u/dangthiphuongthanh2011.html?cat_id=326</w:t>
      </w:r>
    </w:p>
    <w:p>
      <w:r>
        <w:t>https://tuyensinh247.com/u/dangthiphuongthanh2011.html?cat_id=343</w:t>
      </w:r>
    </w:p>
    <w:p>
      <w:r>
        <w:t>https://tuyensinh247.com/u/nguyenngocdiep2011.html?cat_id=52</w:t>
      </w:r>
    </w:p>
    <w:p>
      <w:r>
        <w:t>https://tuyensinh247.com/u/nguyenngocdiep2011.html?cat_id=154</w:t>
      </w:r>
    </w:p>
    <w:p>
      <w:r>
        <w:t>https://tuyensinh247.com/u/nguyenngocdiep2011.html?cat_id=153</w:t>
      </w:r>
    </w:p>
    <w:p>
      <w:r>
        <w:t>https://tuyensinh247.com/u/nguyenngocdiep2011.html?cat_id=65</w:t>
      </w:r>
    </w:p>
    <w:p>
      <w:r>
        <w:t>https://tuyensinh247.com/u/nguyenngocdiep2011.html?cat_id=222</w:t>
      </w:r>
    </w:p>
    <w:p>
      <w:r>
        <w:t>https://tuyensinh247.com/u/nguyenngocdiep2011.html?cat_id=224</w:t>
      </w:r>
    </w:p>
    <w:p>
      <w:r>
        <w:t>https://tuyensinh247.com/u/nguyenngocdiep2011.html?cat_id=226</w:t>
      </w:r>
    </w:p>
    <w:p>
      <w:r>
        <w:t>https://tuyensinh247.com/u/nguyenngocdiep2011.html?cat_id=271</w:t>
      </w:r>
    </w:p>
    <w:p>
      <w:r>
        <w:t>https://tuyensinh247.com/u/nguyenngocdiep2011.html?cat_id=309</w:t>
      </w:r>
    </w:p>
    <w:p>
      <w:r>
        <w:t>https://tuyensinh247.com/u/nguyenngocdiep2011.html?cat_id=288</w:t>
      </w:r>
    </w:p>
    <w:p>
      <w:r>
        <w:t>https://tuyensinh247.com/u/nguyenngocdiep2011.html?cat_id=326</w:t>
      </w:r>
    </w:p>
    <w:p>
      <w:r>
        <w:t>https://tuyensinh247.com/u/nguyenngocdiep2011.html?cat_id=343</w:t>
      </w:r>
    </w:p>
    <w:p>
      <w:r>
        <w:t>https://tuyensinh247.com/u/baotram24082011.html?cat_id=52</w:t>
      </w:r>
    </w:p>
    <w:p>
      <w:r>
        <w:t>https://tuyensinh247.com/u/baotram24082011.html?cat_id=154</w:t>
      </w:r>
    </w:p>
    <w:p>
      <w:r>
        <w:t>https://tuyensinh247.com/u/baotram24082011.html?cat_id=153</w:t>
      </w:r>
    </w:p>
    <w:p>
      <w:r>
        <w:t>https://tuyensinh247.com/u/baotram24082011.html?cat_id=65</w:t>
      </w:r>
    </w:p>
    <w:p>
      <w:r>
        <w:t>https://tuyensinh247.com/u/baotram24082011.html?cat_id=222</w:t>
      </w:r>
    </w:p>
    <w:p>
      <w:r>
        <w:t>https://tuyensinh247.com/u/baotram24082011.html?cat_id=224</w:t>
      </w:r>
    </w:p>
    <w:p>
      <w:r>
        <w:t>https://tuyensinh247.com/u/baotram24082011.html?cat_id=226</w:t>
      </w:r>
    </w:p>
    <w:p>
      <w:r>
        <w:t>https://tuyensinh247.com/u/baotram24082011.html?cat_id=271</w:t>
      </w:r>
    </w:p>
    <w:p>
      <w:r>
        <w:t>https://tuyensinh247.com/u/baotram24082011.html?cat_id=309</w:t>
      </w:r>
    </w:p>
    <w:p>
      <w:r>
        <w:t>https://tuyensinh247.com/u/baotram24082011.html?cat_id=288</w:t>
      </w:r>
    </w:p>
    <w:p>
      <w:r>
        <w:t>https://tuyensinh247.com/u/baotram24082011.html?cat_id=326</w:t>
      </w:r>
    </w:p>
    <w:p>
      <w:r>
        <w:t>https://tuyensinh247.com/u/baotram24082011.html?cat_id=343</w:t>
      </w:r>
    </w:p>
    <w:p>
      <w:r>
        <w:t>https://tuyensinh247.com/u/mytrang08102007.html?cat_id=52</w:t>
      </w:r>
    </w:p>
    <w:p>
      <w:r>
        <w:t>https://tuyensinh247.com/u/mytrang08102007.html?cat_id=154</w:t>
      </w:r>
    </w:p>
    <w:p>
      <w:r>
        <w:t>https://tuyensinh247.com/u/mytrang08102007.html?cat_id=153</w:t>
      </w:r>
    </w:p>
    <w:p>
      <w:r>
        <w:t>https://tuyensinh247.com/u/mytrang08102007.html?cat_id=65</w:t>
      </w:r>
    </w:p>
    <w:p>
      <w:r>
        <w:t>https://tuyensinh247.com/u/mytrang08102007.html?cat_id=222</w:t>
      </w:r>
    </w:p>
    <w:p>
      <w:r>
        <w:t>https://tuyensinh247.com/u/mytrang08102007.html?cat_id=224</w:t>
      </w:r>
    </w:p>
    <w:p>
      <w:r>
        <w:t>https://tuyensinh247.com/u/mytrang08102007.html?cat_id=226</w:t>
      </w:r>
    </w:p>
    <w:p>
      <w:r>
        <w:t>https://tuyensinh247.com/u/mytrang08102007.html?cat_id=271</w:t>
      </w:r>
    </w:p>
    <w:p>
      <w:r>
        <w:t>https://tuyensinh247.com/u/mytrang08102007.html?cat_id=309</w:t>
      </w:r>
    </w:p>
    <w:p>
      <w:r>
        <w:t>https://tuyensinh247.com/u/mytrang08102007.html?cat_id=288</w:t>
      </w:r>
    </w:p>
    <w:p>
      <w:r>
        <w:t>https://tuyensinh247.com/u/mytrang08102007.html?cat_id=326</w:t>
      </w:r>
    </w:p>
    <w:p>
      <w:r>
        <w:t>https://tuyensinh247.com/u/mytrang08102007.html?cat_id=343</w:t>
      </w:r>
    </w:p>
    <w:p>
      <w:r>
        <w:t>https://tuyensinh247.com/u/phanquynhan.html?cat_id=52</w:t>
      </w:r>
    </w:p>
    <w:p>
      <w:r>
        <w:t>https://tuyensinh247.com/u/phanquynhan.html?cat_id=154</w:t>
      </w:r>
    </w:p>
    <w:p>
      <w:r>
        <w:t>https://tuyensinh247.com/u/phanquynhan.html?cat_id=153</w:t>
      </w:r>
    </w:p>
    <w:p>
      <w:r>
        <w:t>https://tuyensinh247.com/u/phanquynhan.html?cat_id=65</w:t>
      </w:r>
    </w:p>
    <w:p>
      <w:r>
        <w:t>https://tuyensinh247.com/u/phanquynhan.html?cat_id=222</w:t>
      </w:r>
    </w:p>
    <w:p>
      <w:r>
        <w:t>https://tuyensinh247.com/u/phanquynhan.html?cat_id=224</w:t>
      </w:r>
    </w:p>
    <w:p>
      <w:r>
        <w:t>https://tuyensinh247.com/u/phanquynhan.html?cat_id=226</w:t>
      </w:r>
    </w:p>
    <w:p>
      <w:r>
        <w:t>https://tuyensinh247.com/u/phanquynhan.html?cat_id=271</w:t>
      </w:r>
    </w:p>
    <w:p>
      <w:r>
        <w:t>https://tuyensinh247.com/u/phanquynhan.html?cat_id=309</w:t>
      </w:r>
    </w:p>
    <w:p>
      <w:r>
        <w:t>https://tuyensinh247.com/u/phanquynhan.html?cat_id=288</w:t>
      </w:r>
    </w:p>
    <w:p>
      <w:r>
        <w:t>https://tuyensinh247.com/u/phanquynhan.html?cat_id=326</w:t>
      </w:r>
    </w:p>
    <w:p>
      <w:r>
        <w:t>https://tuyensinh247.com/u/phanquynhan.html?cat_id=343</w:t>
      </w:r>
    </w:p>
    <w:p>
      <w:r>
        <w:t>https://tuyensinh247.com/u/duchuy2011.html?cat_id=52</w:t>
      </w:r>
    </w:p>
    <w:p>
      <w:r>
        <w:t>https://tuyensinh247.com/u/duchuy2011.html?cat_id=154</w:t>
      </w:r>
    </w:p>
    <w:p>
      <w:r>
        <w:t>https://tuyensinh247.com/u/duchuy2011.html?cat_id=153</w:t>
      </w:r>
    </w:p>
    <w:p>
      <w:r>
        <w:t>https://tuyensinh247.com/u/duchuy2011.html?cat_id=65</w:t>
      </w:r>
    </w:p>
    <w:p>
      <w:r>
        <w:t>https://tuyensinh247.com/u/duchuy2011.html?cat_id=222</w:t>
      </w:r>
    </w:p>
    <w:p>
      <w:r>
        <w:t>https://tuyensinh247.com/u/duchuy2011.html?cat_id=224</w:t>
      </w:r>
    </w:p>
    <w:p>
      <w:r>
        <w:t>https://tuyensinh247.com/u/duchuy2011.html?cat_id=226</w:t>
      </w:r>
    </w:p>
    <w:p>
      <w:r>
        <w:t>https://tuyensinh247.com/u/duchuy2011.html?cat_id=271</w:t>
      </w:r>
    </w:p>
    <w:p>
      <w:r>
        <w:t>https://tuyensinh247.com/u/duchuy2011.html?cat_id=309</w:t>
      </w:r>
    </w:p>
    <w:p>
      <w:r>
        <w:t>https://tuyensinh247.com/u/duchuy2011.html?cat_id=288</w:t>
      </w:r>
    </w:p>
    <w:p>
      <w:r>
        <w:t>https://tuyensinh247.com/u/duchuy2011.html?cat_id=326</w:t>
      </w:r>
    </w:p>
    <w:p>
      <w:r>
        <w:t>https://tuyensinh247.com/u/duchuy2011.html?cat_id=343</w:t>
      </w:r>
    </w:p>
    <w:p>
      <w:r>
        <w:t>https://tuyensinh247.com/u/leuthihongnhung.html?cat_id=52</w:t>
      </w:r>
    </w:p>
    <w:p>
      <w:r>
        <w:t>https://tuyensinh247.com/u/leuthihongnhung.html?cat_id=154</w:t>
      </w:r>
    </w:p>
    <w:p>
      <w:r>
        <w:t>https://tuyensinh247.com/u/leuthihongnhung.html?cat_id=153</w:t>
      </w:r>
    </w:p>
    <w:p>
      <w:r>
        <w:t>https://tuyensinh247.com/u/leuthihongnhung.html?cat_id=65</w:t>
      </w:r>
    </w:p>
    <w:p>
      <w:r>
        <w:t>https://tuyensinh247.com/u/leuthihongnhung.html?cat_id=222</w:t>
      </w:r>
    </w:p>
    <w:p>
      <w:r>
        <w:t>https://tuyensinh247.com/u/leuthihongnhung.html?cat_id=224</w:t>
      </w:r>
    </w:p>
    <w:p>
      <w:r>
        <w:t>https://tuyensinh247.com/u/leuthihongnhung.html?cat_id=226</w:t>
      </w:r>
    </w:p>
    <w:p>
      <w:r>
        <w:t>https://tuyensinh247.com/u/leuthihongnhung.html?cat_id=271</w:t>
      </w:r>
    </w:p>
    <w:p>
      <w:r>
        <w:t>https://tuyensinh247.com/u/leuthihongnhung.html?cat_id=309</w:t>
      </w:r>
    </w:p>
    <w:p>
      <w:r>
        <w:t>https://tuyensinh247.com/u/leuthihongnhung.html?cat_id=288</w:t>
      </w:r>
    </w:p>
    <w:p>
      <w:r>
        <w:t>https://tuyensinh247.com/u/leuthihongnhung.html?cat_id=326</w:t>
      </w:r>
    </w:p>
    <w:p>
      <w:r>
        <w:t>https://tuyensinh247.com/u/leuthihongnhung.html?cat_id=343</w:t>
      </w:r>
    </w:p>
    <w:p>
      <w:r>
        <w:t>https://tuyensinh247.com/u/onlinelop5.html?cat_id=52</w:t>
      </w:r>
    </w:p>
    <w:p>
      <w:r>
        <w:t>https://tuyensinh247.com/u/onlinelop5.html?cat_id=154</w:t>
      </w:r>
    </w:p>
    <w:p>
      <w:r>
        <w:t>https://tuyensinh247.com/u/onlinelop5.html?cat_id=153</w:t>
      </w:r>
    </w:p>
    <w:p>
      <w:r>
        <w:t>https://tuyensinh247.com/u/onlinelop5.html?cat_id=65</w:t>
      </w:r>
    </w:p>
    <w:p>
      <w:r>
        <w:t>https://tuyensinh247.com/u/onlinelop5.html?cat_id=222</w:t>
      </w:r>
    </w:p>
    <w:p>
      <w:r>
        <w:t>https://tuyensinh247.com/u/onlinelop5.html?cat_id=224</w:t>
      </w:r>
    </w:p>
    <w:p>
      <w:r>
        <w:t>https://tuyensinh247.com/u/onlinelop5.html?cat_id=226</w:t>
      </w:r>
    </w:p>
    <w:p>
      <w:r>
        <w:t>https://tuyensinh247.com/u/onlinelop5.html?cat_id=271</w:t>
      </w:r>
    </w:p>
    <w:p>
      <w:r>
        <w:t>https://tuyensinh247.com/u/onlinelop5.html?cat_id=309</w:t>
      </w:r>
    </w:p>
    <w:p>
      <w:r>
        <w:t>https://tuyensinh247.com/u/onlinelop5.html?cat_id=288</w:t>
      </w:r>
    </w:p>
    <w:p>
      <w:r>
        <w:t>https://tuyensinh247.com/u/onlinelop5.html?cat_id=326</w:t>
      </w:r>
    </w:p>
    <w:p>
      <w:r>
        <w:t>https://tuyensinh247.com/u/onlinelop5.html?cat_id=343</w:t>
      </w:r>
    </w:p>
    <w:p>
      <w:r>
        <w:t>https://tuyensinh247.com/u/hung142010.html?cat_id=52</w:t>
      </w:r>
    </w:p>
    <w:p>
      <w:r>
        <w:t>https://tuyensinh247.com/u/hung142010.html?cat_id=154</w:t>
      </w:r>
    </w:p>
    <w:p>
      <w:r>
        <w:t>https://tuyensinh247.com/u/hung142010.html?cat_id=153</w:t>
      </w:r>
    </w:p>
    <w:p>
      <w:r>
        <w:t>https://tuyensinh247.com/u/hung142010.html?cat_id=65</w:t>
      </w:r>
    </w:p>
    <w:p>
      <w:r>
        <w:t>https://tuyensinh247.com/u/hung142010.html?cat_id=222</w:t>
      </w:r>
    </w:p>
    <w:p>
      <w:r>
        <w:t>https://tuyensinh247.com/u/hung142010.html?cat_id=224</w:t>
      </w:r>
    </w:p>
    <w:p>
      <w:r>
        <w:t>https://tuyensinh247.com/u/hung142010.html?cat_id=226</w:t>
      </w:r>
    </w:p>
    <w:p>
      <w:r>
        <w:t>https://tuyensinh247.com/u/hung142010.html?cat_id=271</w:t>
      </w:r>
    </w:p>
    <w:p>
      <w:r>
        <w:t>https://tuyensinh247.com/u/hung142010.html?cat_id=309</w:t>
      </w:r>
    </w:p>
    <w:p>
      <w:r>
        <w:t>https://tuyensinh247.com/u/hung142010.html?cat_id=288</w:t>
      </w:r>
    </w:p>
    <w:p>
      <w:r>
        <w:t>https://tuyensinh247.com/u/hung142010.html?cat_id=326</w:t>
      </w:r>
    </w:p>
    <w:p>
      <w:r>
        <w:t>https://tuyensinh247.com/u/hung142010.html?cat_id=343</w:t>
      </w:r>
    </w:p>
    <w:p>
      <w:r>
        <w:t>https://tuyensinh247.com/u/nguyentungduong428.html?cat_id=52</w:t>
      </w:r>
    </w:p>
    <w:p>
      <w:r>
        <w:t>https://tuyensinh247.com/u/nguyentungduong428.html?cat_id=154</w:t>
      </w:r>
    </w:p>
    <w:p>
      <w:r>
        <w:t>https://tuyensinh247.com/u/nguyentungduong428.html?cat_id=153</w:t>
      </w:r>
    </w:p>
    <w:p>
      <w:r>
        <w:t>https://tuyensinh247.com/u/nguyentungduong428.html?cat_id=65</w:t>
      </w:r>
    </w:p>
    <w:p>
      <w:r>
        <w:t>https://tuyensinh247.com/u/nguyentungduong428.html?cat_id=222</w:t>
      </w:r>
    </w:p>
    <w:p>
      <w:r>
        <w:t>https://tuyensinh247.com/u/nguyentungduong428.html?cat_id=224</w:t>
      </w:r>
    </w:p>
    <w:p>
      <w:r>
        <w:t>https://tuyensinh247.com/u/nguyentungduong428.html?cat_id=226</w:t>
      </w:r>
    </w:p>
    <w:p>
      <w:r>
        <w:t>https://tuyensinh247.com/u/nguyentungduong428.html?cat_id=271</w:t>
      </w:r>
    </w:p>
    <w:p>
      <w:r>
        <w:t>https://tuyensinh247.com/u/nguyentungduong428.html?cat_id=309</w:t>
      </w:r>
    </w:p>
    <w:p>
      <w:r>
        <w:t>https://tuyensinh247.com/u/nguyentungduong428.html?cat_id=288</w:t>
      </w:r>
    </w:p>
    <w:p>
      <w:r>
        <w:t>https://tuyensinh247.com/u/nguyentungduong428.html?cat_id=326</w:t>
      </w:r>
    </w:p>
    <w:p>
      <w:r>
        <w:t>https://tuyensinh247.com/u/nguyentungduong428.html?cat_id=343</w:t>
      </w:r>
    </w:p>
    <w:p>
      <w:r>
        <w:t>https://tuyensinh247.com/u/linhcoi4a1.html?cat_id=52</w:t>
      </w:r>
    </w:p>
    <w:p>
      <w:r>
        <w:t>https://tuyensinh247.com/u/linhcoi4a1.html?cat_id=154</w:t>
      </w:r>
    </w:p>
    <w:p>
      <w:r>
        <w:t>https://tuyensinh247.com/u/linhcoi4a1.html?cat_id=153</w:t>
      </w:r>
    </w:p>
    <w:p>
      <w:r>
        <w:t>https://tuyensinh247.com/u/linhcoi4a1.html?cat_id=65</w:t>
      </w:r>
    </w:p>
    <w:p>
      <w:r>
        <w:t>https://tuyensinh247.com/u/linhcoi4a1.html?cat_id=222</w:t>
      </w:r>
    </w:p>
    <w:p>
      <w:r>
        <w:t>https://tuyensinh247.com/u/linhcoi4a1.html?cat_id=224</w:t>
      </w:r>
    </w:p>
    <w:p>
      <w:r>
        <w:t>https://tuyensinh247.com/u/linhcoi4a1.html?cat_id=226</w:t>
      </w:r>
    </w:p>
    <w:p>
      <w:r>
        <w:t>https://tuyensinh247.com/u/linhcoi4a1.html?cat_id=271</w:t>
      </w:r>
    </w:p>
    <w:p>
      <w:r>
        <w:t>https://tuyensinh247.com/u/linhcoi4a1.html?cat_id=309</w:t>
      </w:r>
    </w:p>
    <w:p>
      <w:r>
        <w:t>https://tuyensinh247.com/u/linhcoi4a1.html?cat_id=288</w:t>
      </w:r>
    </w:p>
    <w:p>
      <w:r>
        <w:t>https://tuyensinh247.com/u/linhcoi4a1.html?cat_id=326</w:t>
      </w:r>
    </w:p>
    <w:p>
      <w:r>
        <w:t>https://tuyensinh247.com/u/linhcoi4a1.html?cat_id=343</w:t>
      </w:r>
    </w:p>
    <w:p>
      <w:r>
        <w:t>https://tuyensinh247.com/u/tuanminh123456.html?cat_id=52</w:t>
      </w:r>
    </w:p>
    <w:p>
      <w:r>
        <w:t>https://tuyensinh247.com/u/tuanminh123456.html?cat_id=154</w:t>
      </w:r>
    </w:p>
    <w:p>
      <w:r>
        <w:t>https://tuyensinh247.com/u/tuanminh123456.html?cat_id=153</w:t>
      </w:r>
    </w:p>
    <w:p>
      <w:r>
        <w:t>https://tuyensinh247.com/u/tuanminh123456.html?cat_id=65</w:t>
      </w:r>
    </w:p>
    <w:p>
      <w:r>
        <w:t>https://tuyensinh247.com/u/tuanminh123456.html?cat_id=222</w:t>
      </w:r>
    </w:p>
    <w:p>
      <w:r>
        <w:t>https://tuyensinh247.com/u/tuanminh123456.html?cat_id=224</w:t>
      </w:r>
    </w:p>
    <w:p>
      <w:r>
        <w:t>https://tuyensinh247.com/u/tuanminh123456.html?cat_id=226</w:t>
      </w:r>
    </w:p>
    <w:p>
      <w:r>
        <w:t>https://tuyensinh247.com/u/tuanminh123456.html?cat_id=271</w:t>
      </w:r>
    </w:p>
    <w:p>
      <w:r>
        <w:t>https://tuyensinh247.com/u/tuanminh123456.html?cat_id=309</w:t>
      </w:r>
    </w:p>
    <w:p>
      <w:r>
        <w:t>https://tuyensinh247.com/u/tuanminh123456.html?cat_id=288</w:t>
      </w:r>
    </w:p>
    <w:p>
      <w:r>
        <w:t>https://tuyensinh247.com/u/tuanminh123456.html?cat_id=326</w:t>
      </w:r>
    </w:p>
    <w:p>
      <w:r>
        <w:t>https://tuyensinh247.com/u/tuanminh123456.html?cat_id=343</w:t>
      </w:r>
    </w:p>
    <w:p>
      <w:r>
        <w:t>https://tuyensinh247.com/u/tuvanduong605.html?cat_id=52</w:t>
      </w:r>
    </w:p>
    <w:p>
      <w:r>
        <w:t>https://tuyensinh247.com/u/tuvanduong605.html?cat_id=154</w:t>
      </w:r>
    </w:p>
    <w:p>
      <w:r>
        <w:t>https://tuyensinh247.com/u/tuvanduong605.html?cat_id=153</w:t>
      </w:r>
    </w:p>
    <w:p>
      <w:r>
        <w:t>https://tuyensinh247.com/u/tuvanduong605.html?cat_id=65</w:t>
      </w:r>
    </w:p>
    <w:p>
      <w:r>
        <w:t>https://tuyensinh247.com/u/tuvanduong605.html?cat_id=222</w:t>
      </w:r>
    </w:p>
    <w:p>
      <w:r>
        <w:t>https://tuyensinh247.com/u/tuvanduong605.html?cat_id=224</w:t>
      </w:r>
    </w:p>
    <w:p>
      <w:r>
        <w:t>https://tuyensinh247.com/u/tuvanduong605.html?cat_id=226</w:t>
      </w:r>
    </w:p>
    <w:p>
      <w:r>
        <w:t>https://tuyensinh247.com/u/tuvanduong605.html?cat_id=271</w:t>
      </w:r>
    </w:p>
    <w:p>
      <w:r>
        <w:t>https://tuyensinh247.com/u/tuvanduong605.html?cat_id=309</w:t>
      </w:r>
    </w:p>
    <w:p>
      <w:r>
        <w:t>https://tuyensinh247.com/u/tuvanduong605.html?cat_id=288</w:t>
      </w:r>
    </w:p>
    <w:p>
      <w:r>
        <w:t>https://tuyensinh247.com/u/tuvanduong605.html?cat_id=326</w:t>
      </w:r>
    </w:p>
    <w:p>
      <w:r>
        <w:t>https://tuyensinh247.com/u/tuvanduong605.html?cat_id=343</w:t>
      </w:r>
    </w:p>
    <w:p>
      <w:r>
        <w:t>https://tuyensinh247.com/u/tutom2010.html?cat_id=52</w:t>
      </w:r>
    </w:p>
    <w:p>
      <w:r>
        <w:t>https://tuyensinh247.com/u/tutom2010.html?cat_id=154</w:t>
      </w:r>
    </w:p>
    <w:p>
      <w:r>
        <w:t>https://tuyensinh247.com/u/tutom2010.html?cat_id=153</w:t>
      </w:r>
    </w:p>
    <w:p>
      <w:r>
        <w:t>https://tuyensinh247.com/u/tutom2010.html?cat_id=65</w:t>
      </w:r>
    </w:p>
    <w:p>
      <w:r>
        <w:t>https://tuyensinh247.com/u/tutom2010.html?cat_id=222</w:t>
      </w:r>
    </w:p>
    <w:p>
      <w:r>
        <w:t>https://tuyensinh247.com/u/tutom2010.html?cat_id=224</w:t>
      </w:r>
    </w:p>
    <w:p>
      <w:r>
        <w:t>https://tuyensinh247.com/u/tutom2010.html?cat_id=226</w:t>
      </w:r>
    </w:p>
    <w:p>
      <w:r>
        <w:t>https://tuyensinh247.com/u/tutom2010.html?cat_id=271</w:t>
      </w:r>
    </w:p>
    <w:p>
      <w:r>
        <w:t>https://tuyensinh247.com/u/tutom2010.html?cat_id=309</w:t>
      </w:r>
    </w:p>
    <w:p>
      <w:r>
        <w:t>https://tuyensinh247.com/u/tutom2010.html?cat_id=288</w:t>
      </w:r>
    </w:p>
    <w:p>
      <w:r>
        <w:t>https://tuyensinh247.com/u/tutom2010.html?cat_id=326</w:t>
      </w:r>
    </w:p>
    <w:p>
      <w:r>
        <w:t>https://tuyensinh247.com/u/tutom2010.html?cat_id=343</w:t>
      </w:r>
    </w:p>
    <w:p>
      <w:r>
        <w:t>https://tuyensinh247.com/u/hanbebitg.html?cat_id=52</w:t>
      </w:r>
    </w:p>
    <w:p>
      <w:r>
        <w:t>https://tuyensinh247.com/u/hanbebitg.html?cat_id=154</w:t>
      </w:r>
    </w:p>
    <w:p>
      <w:r>
        <w:t>https://tuyensinh247.com/u/hanbebitg.html?cat_id=153</w:t>
      </w:r>
    </w:p>
    <w:p>
      <w:r>
        <w:t>https://tuyensinh247.com/u/hanbebitg.html?cat_id=65</w:t>
      </w:r>
    </w:p>
    <w:p>
      <w:r>
        <w:t>https://tuyensinh247.com/u/hanbebitg.html?cat_id=222</w:t>
      </w:r>
    </w:p>
    <w:p>
      <w:r>
        <w:t>https://tuyensinh247.com/u/hanbebitg.html?cat_id=224</w:t>
      </w:r>
    </w:p>
    <w:p>
      <w:r>
        <w:t>https://tuyensinh247.com/u/hanbebitg.html?cat_id=226</w:t>
      </w:r>
    </w:p>
    <w:p>
      <w:r>
        <w:t>https://tuyensinh247.com/u/hanbebitg.html?cat_id=271</w:t>
      </w:r>
    </w:p>
    <w:p>
      <w:r>
        <w:t>https://tuyensinh247.com/u/hanbebitg.html?cat_id=309</w:t>
      </w:r>
    </w:p>
    <w:p>
      <w:r>
        <w:t>https://tuyensinh247.com/u/hanbebitg.html?cat_id=288</w:t>
      </w:r>
    </w:p>
    <w:p>
      <w:r>
        <w:t>https://tuyensinh247.com/u/hanbebitg.html?cat_id=326</w:t>
      </w:r>
    </w:p>
    <w:p>
      <w:r>
        <w:t>https://tuyensinh247.com/u/hanbebitg.html?cat_id=343</w:t>
      </w:r>
    </w:p>
    <w:p>
      <w:r>
        <w:t>https://tuyensinh247.com/u/chanphong5b.html?cat_id=52</w:t>
      </w:r>
    </w:p>
    <w:p>
      <w:r>
        <w:t>https://tuyensinh247.com/u/chanphong5b.html?cat_id=154</w:t>
      </w:r>
    </w:p>
    <w:p>
      <w:r>
        <w:t>https://tuyensinh247.com/u/chanphong5b.html?cat_id=153</w:t>
      </w:r>
    </w:p>
    <w:p>
      <w:r>
        <w:t>https://tuyensinh247.com/u/chanphong5b.html?cat_id=65</w:t>
      </w:r>
    </w:p>
    <w:p>
      <w:r>
        <w:t>https://tuyensinh247.com/u/chanphong5b.html?cat_id=222</w:t>
      </w:r>
    </w:p>
    <w:p>
      <w:r>
        <w:t>https://tuyensinh247.com/u/chanphong5b.html?cat_id=224</w:t>
      </w:r>
    </w:p>
    <w:p>
      <w:r>
        <w:t>https://tuyensinh247.com/u/chanphong5b.html?cat_id=226</w:t>
      </w:r>
    </w:p>
    <w:p>
      <w:r>
        <w:t>https://tuyensinh247.com/u/chanphong5b.html?cat_id=271</w:t>
      </w:r>
    </w:p>
    <w:p>
      <w:r>
        <w:t>https://tuyensinh247.com/u/chanphong5b.html?cat_id=309</w:t>
      </w:r>
    </w:p>
    <w:p>
      <w:r>
        <w:t>https://tuyensinh247.com/u/chanphong5b.html?cat_id=288</w:t>
      </w:r>
    </w:p>
    <w:p>
      <w:r>
        <w:t>https://tuyensinh247.com/u/chanphong5b.html?cat_id=326</w:t>
      </w:r>
    </w:p>
    <w:p>
      <w:r>
        <w:t>https://tuyensinh247.com/u/chanphong5b.html?cat_id=343</w:t>
      </w:r>
    </w:p>
    <w:p>
      <w:r>
        <w:t>https://tuyensinh247.com/u/quynhanhdepgai.html?cat_id=52</w:t>
      </w:r>
    </w:p>
    <w:p>
      <w:r>
        <w:t>https://tuyensinh247.com/u/quynhanhdepgai.html?cat_id=154</w:t>
      </w:r>
    </w:p>
    <w:p>
      <w:r>
        <w:t>https://tuyensinh247.com/u/quynhanhdepgai.html?cat_id=153</w:t>
      </w:r>
    </w:p>
    <w:p>
      <w:r>
        <w:t>https://tuyensinh247.com/u/quynhanhdepgai.html?cat_id=65</w:t>
      </w:r>
    </w:p>
    <w:p>
      <w:r>
        <w:t>https://tuyensinh247.com/u/quynhanhdepgai.html?cat_id=222</w:t>
      </w:r>
    </w:p>
    <w:p>
      <w:r>
        <w:t>https://tuyensinh247.com/u/quynhanhdepgai.html?cat_id=224</w:t>
      </w:r>
    </w:p>
    <w:p>
      <w:r>
        <w:t>https://tuyensinh247.com/u/quynhanhdepgai.html?cat_id=226</w:t>
      </w:r>
    </w:p>
    <w:p>
      <w:r>
        <w:t>https://tuyensinh247.com/u/quynhanhdepgai.html?cat_id=271</w:t>
      </w:r>
    </w:p>
    <w:p>
      <w:r>
        <w:t>https://tuyensinh247.com/u/quynhanhdepgai.html?cat_id=309</w:t>
      </w:r>
    </w:p>
    <w:p>
      <w:r>
        <w:t>https://tuyensinh247.com/u/quynhanhdepgai.html?cat_id=288</w:t>
      </w:r>
    </w:p>
    <w:p>
      <w:r>
        <w:t>https://tuyensinh247.com/u/quynhanhdepgai.html?cat_id=326</w:t>
      </w:r>
    </w:p>
    <w:p>
      <w:r>
        <w:t>https://tuyensinh247.com/u/quynhanhdepgai.html?cat_id=343</w:t>
      </w:r>
    </w:p>
    <w:p>
      <w:r>
        <w:t>https://tuyensinh247.com/u/minhhoang2310.html?cat_id=52</w:t>
      </w:r>
    </w:p>
    <w:p>
      <w:r>
        <w:t>https://tuyensinh247.com/u/minhhoang2310.html?cat_id=154</w:t>
      </w:r>
    </w:p>
    <w:p>
      <w:r>
        <w:t>https://tuyensinh247.com/u/minhhoang2310.html?cat_id=153</w:t>
      </w:r>
    </w:p>
    <w:p>
      <w:r>
        <w:t>https://tuyensinh247.com/u/minhhoang2310.html?cat_id=65</w:t>
      </w:r>
    </w:p>
    <w:p>
      <w:r>
        <w:t>https://tuyensinh247.com/u/minhhoang2310.html?cat_id=222</w:t>
      </w:r>
    </w:p>
    <w:p>
      <w:r>
        <w:t>https://tuyensinh247.com/u/minhhoang2310.html?cat_id=224</w:t>
      </w:r>
    </w:p>
    <w:p>
      <w:r>
        <w:t>https://tuyensinh247.com/u/minhhoang2310.html?cat_id=226</w:t>
      </w:r>
    </w:p>
    <w:p>
      <w:r>
        <w:t>https://tuyensinh247.com/u/minhhoang2310.html?cat_id=271</w:t>
      </w:r>
    </w:p>
    <w:p>
      <w:r>
        <w:t>https://tuyensinh247.com/u/minhhoang2310.html?cat_id=309</w:t>
      </w:r>
    </w:p>
    <w:p>
      <w:r>
        <w:t>https://tuyensinh247.com/u/minhhoang2310.html?cat_id=288</w:t>
      </w:r>
    </w:p>
    <w:p>
      <w:r>
        <w:t>https://tuyensinh247.com/u/minhhoang2310.html?cat_id=326</w:t>
      </w:r>
    </w:p>
    <w:p>
      <w:r>
        <w:t>https://tuyensinh247.com/u/minhhoang2310.html?cat_id=343</w:t>
      </w:r>
    </w:p>
    <w:p>
      <w:r>
        <w:t>https://tuyensinh247.com/u/quangminh0912079576.html?cat_id=52</w:t>
      </w:r>
    </w:p>
    <w:p>
      <w:r>
        <w:t>https://tuyensinh247.com/u/quangminh0912079576.html?cat_id=154</w:t>
      </w:r>
    </w:p>
    <w:p>
      <w:r>
        <w:t>https://tuyensinh247.com/u/quangminh0912079576.html?cat_id=153</w:t>
      </w:r>
    </w:p>
    <w:p>
      <w:r>
        <w:t>https://tuyensinh247.com/u/quangminh0912079576.html?cat_id=65</w:t>
      </w:r>
    </w:p>
    <w:p>
      <w:r>
        <w:t>https://tuyensinh247.com/u/quangminh0912079576.html?cat_id=222</w:t>
      </w:r>
    </w:p>
    <w:p>
      <w:r>
        <w:t>https://tuyensinh247.com/u/quangminh0912079576.html?cat_id=224</w:t>
      </w:r>
    </w:p>
    <w:p>
      <w:r>
        <w:t>https://tuyensinh247.com/u/quangminh0912079576.html?cat_id=226</w:t>
      </w:r>
    </w:p>
    <w:p>
      <w:r>
        <w:t>https://tuyensinh247.com/u/quangminh0912079576.html?cat_id=271</w:t>
      </w:r>
    </w:p>
    <w:p>
      <w:r>
        <w:t>https://tuyensinh247.com/u/quangminh0912079576.html?cat_id=309</w:t>
      </w:r>
    </w:p>
    <w:p>
      <w:r>
        <w:t>https://tuyensinh247.com/u/quangminh0912079576.html?cat_id=288</w:t>
      </w:r>
    </w:p>
    <w:p>
      <w:r>
        <w:t>https://tuyensinh247.com/u/quangminh0912079576.html?cat_id=326</w:t>
      </w:r>
    </w:p>
    <w:p>
      <w:r>
        <w:t>https://tuyensinh247.com/u/quangminh0912079576.html?cat_id=343</w:t>
      </w:r>
    </w:p>
    <w:p>
      <w:r>
        <w:t>https://tuyensinh247.com/u/ducmanh23.html?cat_id=52</w:t>
      </w:r>
    </w:p>
    <w:p>
      <w:r>
        <w:t>https://tuyensinh247.com/u/ducmanh23.html?cat_id=154</w:t>
      </w:r>
    </w:p>
    <w:p>
      <w:r>
        <w:t>https://tuyensinh247.com/u/ducmanh23.html?cat_id=153</w:t>
      </w:r>
    </w:p>
    <w:p>
      <w:r>
        <w:t>https://tuyensinh247.com/u/ducmanh23.html?cat_id=65</w:t>
      </w:r>
    </w:p>
    <w:p>
      <w:r>
        <w:t>https://tuyensinh247.com/u/ducmanh23.html?cat_id=222</w:t>
      </w:r>
    </w:p>
    <w:p>
      <w:r>
        <w:t>https://tuyensinh247.com/u/ducmanh23.html?cat_id=224</w:t>
      </w:r>
    </w:p>
    <w:p>
      <w:r>
        <w:t>https://tuyensinh247.com/u/ducmanh23.html?cat_id=226</w:t>
      </w:r>
    </w:p>
    <w:p>
      <w:r>
        <w:t>https://tuyensinh247.com/u/ducmanh23.html?cat_id=271</w:t>
      </w:r>
    </w:p>
    <w:p>
      <w:r>
        <w:t>https://tuyensinh247.com/u/ducmanh23.html?cat_id=309</w:t>
      </w:r>
    </w:p>
    <w:p>
      <w:r>
        <w:t>https://tuyensinh247.com/u/ducmanh23.html?cat_id=288</w:t>
      </w:r>
    </w:p>
    <w:p>
      <w:r>
        <w:t>https://tuyensinh247.com/u/ducmanh23.html?cat_id=326</w:t>
      </w:r>
    </w:p>
    <w:p>
      <w:r>
        <w:t>https://tuyensinh247.com/u/ducmanh23.html?cat_id=343</w:t>
      </w:r>
    </w:p>
    <w:p>
      <w:r>
        <w:t>https://tuyensinh247.com/u/trangvu689.html?cat_id=52</w:t>
      </w:r>
    </w:p>
    <w:p>
      <w:r>
        <w:t>https://tuyensinh247.com/u/trangvu689.html?cat_id=154</w:t>
      </w:r>
    </w:p>
    <w:p>
      <w:r>
        <w:t>https://tuyensinh247.com/u/trangvu689.html?cat_id=153</w:t>
      </w:r>
    </w:p>
    <w:p>
      <w:r>
        <w:t>https://tuyensinh247.com/u/trangvu689.html?cat_id=65</w:t>
      </w:r>
    </w:p>
    <w:p>
      <w:r>
        <w:t>https://tuyensinh247.com/u/trangvu689.html?cat_id=222</w:t>
      </w:r>
    </w:p>
    <w:p>
      <w:r>
        <w:t>https://tuyensinh247.com/u/trangvu689.html?cat_id=224</w:t>
      </w:r>
    </w:p>
    <w:p>
      <w:r>
        <w:t>https://tuyensinh247.com/u/trangvu689.html?cat_id=226</w:t>
      </w:r>
    </w:p>
    <w:p>
      <w:r>
        <w:t>https://tuyensinh247.com/u/trangvu689.html?cat_id=271</w:t>
      </w:r>
    </w:p>
    <w:p>
      <w:r>
        <w:t>https://tuyensinh247.com/u/trangvu689.html?cat_id=309</w:t>
      </w:r>
    </w:p>
    <w:p>
      <w:r>
        <w:t>https://tuyensinh247.com/u/trangvu689.html?cat_id=288</w:t>
      </w:r>
    </w:p>
    <w:p>
      <w:r>
        <w:t>https://tuyensinh247.com/u/trangvu689.html?cat_id=326</w:t>
      </w:r>
    </w:p>
    <w:p>
      <w:r>
        <w:t>https://tuyensinh247.com/u/trangvu689.html?cat_id=343</w:t>
      </w:r>
    </w:p>
    <w:p>
      <w:r>
        <w:t>https://tuyensinh247.com/u/lenguyengiahan2009.html?cat_id=52</w:t>
      </w:r>
    </w:p>
    <w:p>
      <w:r>
        <w:t>https://tuyensinh247.com/u/lenguyengiahan2009.html?cat_id=154</w:t>
      </w:r>
    </w:p>
    <w:p>
      <w:r>
        <w:t>https://tuyensinh247.com/u/lenguyengiahan2009.html?cat_id=153</w:t>
      </w:r>
    </w:p>
    <w:p>
      <w:r>
        <w:t>https://tuyensinh247.com/u/lenguyengiahan2009.html?cat_id=65</w:t>
      </w:r>
    </w:p>
    <w:p>
      <w:r>
        <w:t>https://tuyensinh247.com/u/lenguyengiahan2009.html?cat_id=222</w:t>
      </w:r>
    </w:p>
    <w:p>
      <w:r>
        <w:t>https://tuyensinh247.com/u/lenguyengiahan2009.html?cat_id=224</w:t>
      </w:r>
    </w:p>
    <w:p>
      <w:r>
        <w:t>https://tuyensinh247.com/u/lenguyengiahan2009.html?cat_id=226</w:t>
      </w:r>
    </w:p>
    <w:p>
      <w:r>
        <w:t>https://tuyensinh247.com/u/lenguyengiahan2009.html?cat_id=271</w:t>
      </w:r>
    </w:p>
    <w:p>
      <w:r>
        <w:t>https://tuyensinh247.com/u/lenguyengiahan2009.html?cat_id=309</w:t>
      </w:r>
    </w:p>
    <w:p>
      <w:r>
        <w:t>https://tuyensinh247.com/u/lenguyengiahan2009.html?cat_id=288</w:t>
      </w:r>
    </w:p>
    <w:p>
      <w:r>
        <w:t>https://tuyensinh247.com/u/lenguyengiahan2009.html?cat_id=326</w:t>
      </w:r>
    </w:p>
    <w:p>
      <w:r>
        <w:t>https://tuyensinh247.com/u/lenguyengiahan2009.html?cat_id=343</w:t>
      </w:r>
    </w:p>
    <w:p>
      <w:r>
        <w:t>https://tuyensinh247.com/u/minhthao102009.html?cat_id=52</w:t>
      </w:r>
    </w:p>
    <w:p>
      <w:r>
        <w:t>https://tuyensinh247.com/u/minhthao102009.html?cat_id=154</w:t>
      </w:r>
    </w:p>
    <w:p>
      <w:r>
        <w:t>https://tuyensinh247.com/u/minhthao102009.html?cat_id=153</w:t>
      </w:r>
    </w:p>
    <w:p>
      <w:r>
        <w:t>https://tuyensinh247.com/u/minhthao102009.html?cat_id=65</w:t>
      </w:r>
    </w:p>
    <w:p>
      <w:r>
        <w:t>https://tuyensinh247.com/u/minhthao102009.html?cat_id=222</w:t>
      </w:r>
    </w:p>
    <w:p>
      <w:r>
        <w:t>https://tuyensinh247.com/u/minhthao102009.html?cat_id=224</w:t>
      </w:r>
    </w:p>
    <w:p>
      <w:r>
        <w:t>https://tuyensinh247.com/u/minhthao102009.html?cat_id=226</w:t>
      </w:r>
    </w:p>
    <w:p>
      <w:r>
        <w:t>https://tuyensinh247.com/u/minhthao102009.html?cat_id=271</w:t>
      </w:r>
    </w:p>
    <w:p>
      <w:r>
        <w:t>https://tuyensinh247.com/u/minhthao102009.html?cat_id=309</w:t>
      </w:r>
    </w:p>
    <w:p>
      <w:r>
        <w:t>https://tuyensinh247.com/u/minhthao102009.html?cat_id=288</w:t>
      </w:r>
    </w:p>
    <w:p>
      <w:r>
        <w:t>https://tuyensinh247.com/u/minhthao102009.html?cat_id=326</w:t>
      </w:r>
    </w:p>
    <w:p>
      <w:r>
        <w:t>https://tuyensinh247.com/u/minhthao102009.html?cat_id=343</w:t>
      </w:r>
    </w:p>
    <w:p>
      <w:r>
        <w:t>https://tuyensinh247.com/u/nhanle580.html?cat_id=52</w:t>
      </w:r>
    </w:p>
    <w:p>
      <w:r>
        <w:t>https://tuyensinh247.com/u/nhanle580.html?cat_id=154</w:t>
      </w:r>
    </w:p>
    <w:p>
      <w:r>
        <w:t>https://tuyensinh247.com/u/nhanle580.html?cat_id=153</w:t>
      </w:r>
    </w:p>
    <w:p>
      <w:r>
        <w:t>https://tuyensinh247.com/u/nhanle580.html?cat_id=65</w:t>
      </w:r>
    </w:p>
    <w:p>
      <w:r>
        <w:t>https://tuyensinh247.com/u/nhanle580.html?cat_id=222</w:t>
      </w:r>
    </w:p>
    <w:p>
      <w:r>
        <w:t>https://tuyensinh247.com/u/nhanle580.html?cat_id=224</w:t>
      </w:r>
    </w:p>
    <w:p>
      <w:r>
        <w:t>https://tuyensinh247.com/u/nhanle580.html?cat_id=226</w:t>
      </w:r>
    </w:p>
    <w:p>
      <w:r>
        <w:t>https://tuyensinh247.com/u/nhanle580.html?cat_id=271</w:t>
      </w:r>
    </w:p>
    <w:p>
      <w:r>
        <w:t>https://tuyensinh247.com/u/nhanle580.html?cat_id=309</w:t>
      </w:r>
    </w:p>
    <w:p>
      <w:r>
        <w:t>https://tuyensinh247.com/u/nhanle580.html?cat_id=288</w:t>
      </w:r>
    </w:p>
    <w:p>
      <w:r>
        <w:t>https://tuyensinh247.com/u/nhanle580.html?cat_id=326</w:t>
      </w:r>
    </w:p>
    <w:p>
      <w:r>
        <w:t>https://tuyensinh247.com/u/nhanle580.html?cat_id=343</w:t>
      </w:r>
    </w:p>
    <w:p>
      <w:r>
        <w:t>https://tuyensinh247.com/u/caolong20092009.html?cat_id=52</w:t>
      </w:r>
    </w:p>
    <w:p>
      <w:r>
        <w:t>https://tuyensinh247.com/u/caolong20092009.html?cat_id=154</w:t>
      </w:r>
    </w:p>
    <w:p>
      <w:r>
        <w:t>https://tuyensinh247.com/u/caolong20092009.html?cat_id=153</w:t>
      </w:r>
    </w:p>
    <w:p>
      <w:r>
        <w:t>https://tuyensinh247.com/u/caolong20092009.html?cat_id=65</w:t>
      </w:r>
    </w:p>
    <w:p>
      <w:r>
        <w:t>https://tuyensinh247.com/u/caolong20092009.html?cat_id=222</w:t>
      </w:r>
    </w:p>
    <w:p>
      <w:r>
        <w:t>https://tuyensinh247.com/u/caolong20092009.html?cat_id=224</w:t>
      </w:r>
    </w:p>
    <w:p>
      <w:r>
        <w:t>https://tuyensinh247.com/u/caolong20092009.html?cat_id=226</w:t>
      </w:r>
    </w:p>
    <w:p>
      <w:r>
        <w:t>https://tuyensinh247.com/u/caolong20092009.html?cat_id=271</w:t>
      </w:r>
    </w:p>
    <w:p>
      <w:r>
        <w:t>https://tuyensinh247.com/u/caolong20092009.html?cat_id=309</w:t>
      </w:r>
    </w:p>
    <w:p>
      <w:r>
        <w:t>https://tuyensinh247.com/u/caolong20092009.html?cat_id=288</w:t>
      </w:r>
    </w:p>
    <w:p>
      <w:r>
        <w:t>https://tuyensinh247.com/u/caolong20092009.html?cat_id=326</w:t>
      </w:r>
    </w:p>
    <w:p>
      <w:r>
        <w:t>https://tuyensinh247.com/u/caolong20092009.html?cat_id=343</w:t>
      </w:r>
    </w:p>
    <w:p>
      <w:r>
        <w:t>https://tuyensinh247.com/bai-giang-luyen-tap-v63865.html</w:t>
      </w:r>
    </w:p>
    <w:p>
      <w:r>
        <w:t>https://tuyensinh247.com/bai-giang-chia-cho-so-co-hai-chu-so-v63856.html</w:t>
      </w:r>
    </w:p>
    <w:p>
      <w:r>
        <w:t>https://tuyensinh247.com/bai-giang-cac-so-co-sau-chu-so-v63769.html</w:t>
      </w:r>
    </w:p>
    <w:p>
      <w:r>
        <w:t>https://tuyensinh247.com/bai-giang-bieu-thuc-co-chua-mot-chu-v63766.html</w:t>
      </w:r>
    </w:p>
    <w:p>
      <w:r>
        <w:t>https://tuyensinh247.com/bai-giang-on-tap-cac-so-den-100-000-tiet-1-v63763.html</w:t>
      </w:r>
    </w:p>
    <w:p>
      <w:r>
        <w:t>https://tuyensinh247.com/bai-giang-gioi-thieu-khoa-hoc-toan-4-co-ban-co-sao-mai-v64349.html</w:t>
      </w:r>
    </w:p>
    <w:p>
      <w:r>
        <w:t>https://tuyensinh247.com/bai-giang-gioi-thieu-khoa-hoc-toan-4-nang-cao-theo-chuyen-de-co-dinh-thi-sao-mai-v63478.html</w:t>
      </w:r>
    </w:p>
    <w:p>
      <w:r>
        <w:t>https://tuyensinh247.com/bai-giang-dang-1-viet-so-tu-nhien-tu-nhung-so-cho-truoc-v62998.html</w:t>
      </w:r>
    </w:p>
    <w:p>
      <w:r>
        <w:t>https://tuyensinh247.com/toan-4-co-dinh-thi-sao-mai-k1866.html?publish=1</w:t>
      </w:r>
    </w:p>
    <w:p>
      <w:r>
        <w:t>https://tuyensinh247.com/thong-tin-phieu-bt-on-tap-cac-so-den-100-000-tiet-1-e79747.html</w:t>
      </w:r>
    </w:p>
    <w:p>
      <w:r>
        <w:t>https://tuyensinh247.com/bai-giang-on-tap-cac-so-den-100-000-tiet-2-v63764.html</w:t>
      </w:r>
    </w:p>
    <w:p>
      <w:r>
        <w:t>https://tuyensinh247.com/thong-tin-phieu-bt-on-tap-cac-so-den-100-000-tiet-2-e79748.html</w:t>
      </w:r>
    </w:p>
    <w:p>
      <w:r>
        <w:t>https://tuyensinh247.com/bai-giang-on-tap-cac-so-den-100-000-tiet-3-v63765.html</w:t>
      </w:r>
    </w:p>
    <w:p>
      <w:r>
        <w:t>https://tuyensinh247.com/thong-tin-phieu-bt-on-tap-cac-so-den-100-000-tiet-3-e79749.html</w:t>
      </w:r>
    </w:p>
    <w:p>
      <w:r>
        <w:t>https://tuyensinh247.com/thong-tin-phieu-bt-bieu-thuc-co-chua-mot-chu-e79750.html</w:t>
      </w:r>
    </w:p>
    <w:p>
      <w:r>
        <w:t>https://tuyensinh247.com/bai-giang-bieu-thuc-co-chua-mot-chu-tiep-theo-v63767.html</w:t>
      </w:r>
    </w:p>
    <w:p>
      <w:r>
        <w:t>https://tuyensinh247.com/thong-tin-phieu-bt-bieu-thuc-co-chua-mot-chu-tiep-theo-e79751.html</w:t>
      </w:r>
    </w:p>
    <w:p>
      <w:r>
        <w:t>https://tuyensinh247.com/toan-4-co-pham-thi-thu-thuy-k1763.html?publish=1</w:t>
      </w:r>
    </w:p>
    <w:p>
      <w:r>
        <w:t>https://tuyensinh247.com/bai-giang-bieu-thuc-co-chua-mot-chu-v59359.html</w:t>
      </w:r>
    </w:p>
    <w:p>
      <w:r>
        <w:t>https://tuyensinh247.com/bai-giang-phep-cong-va-phep-tru-v59372.html</w:t>
      </w:r>
    </w:p>
    <w:p>
      <w:r>
        <w:t>https://tuyensinh247.com/bai-giang-tim-hai-so-khi-biet-tong-va-hieu-cua-hai-so-do-v59375.html</w:t>
      </w:r>
    </w:p>
    <w:p>
      <w:r>
        <w:t>https://tuyensinh247.com/bai-giang-luyen-tap-tim-hai-so-khi-biet-tong-va-hieu-cua-hai-so-do-v59376.html</w:t>
      </w:r>
    </w:p>
    <w:p>
      <w:r>
        <w:t>https://tuyensinh247.com/bai-giang-on-tap-ve-so-tu-nhien-v59425.html</w:t>
      </w:r>
    </w:p>
    <w:p>
      <w:r>
        <w:t>https://tuyensinh247.com/thong-tin-phieu-bai-tap-bieu-thuc-co-chua-mot-chu-co-loi-giai-chi-tiet-e74249.html</w:t>
      </w:r>
    </w:p>
    <w:p>
      <w:r>
        <w:t>https://tuyensinh247.com/bai-giang-on-tap-cac-so-den-100-000-v59360.html</w:t>
      </w:r>
    </w:p>
    <w:p>
      <w:r>
        <w:t>https://tuyensinh247.com/thong-tin-phieu-bai-tap-on-tap-cac-so-den-100-000-co-loi-giai-chi-tiet-e74250.html</w:t>
      </w:r>
    </w:p>
    <w:p>
      <w:r>
        <w:t>https://tuyensinh247.com/bai-giang-cac-so-co-sau-chu-so-v59361.html</w:t>
      </w:r>
    </w:p>
    <w:p>
      <w:r>
        <w:t>https://tuyensinh247.com/thong-tin-phieu-bai-tap-cac-so-co-sau-chu-so-co-loi-giai-chi-tiet-e74251.html</w:t>
      </w:r>
    </w:p>
    <w:p>
      <w:r>
        <w:t>https://tuyensinh247.com/bai-giang-hang-va-lop-so-sanh-cac-so-co-nhieu-chu-so-v59362.html</w:t>
      </w:r>
    </w:p>
    <w:p>
      <w:r>
        <w:t>https://tuyensinh247.com/thong-tin-phieu-bai-tap-hang-va-lop-so-sanh-cac-so-co-nhieu-chu-so-co-loi-giai-chi-tiet-e74252.html</w:t>
      </w:r>
    </w:p>
    <w:p>
      <w:r>
        <w:t>https://tuyensinh247.com/bai-giang-trieu-va-lop-trieu-v59363.html</w:t>
      </w:r>
    </w:p>
    <w:p>
      <w:r>
        <w:t>https://tuyensinh247.com/thong-tin-phieu-bai-tap-trieu-va-lop-trieu-co-loi-giai-chi-tiet-e74253.html</w:t>
      </w:r>
    </w:p>
    <w:p>
      <w:r>
        <w:t>https://tuyensinh247.com/bai-giang-luyen-tap-hang-va-lop-trieu-va-lop-trieu-v59364.html</w:t>
      </w:r>
    </w:p>
    <w:p>
      <w:r>
        <w:t>https://tuyensinh247.com/thong-tin-phieu-bai-tap-luyen-tap-hang-va-lop-trieu-va-lop-trieu-co-loi-giai-chi-tiet-e74254.html</w:t>
      </w:r>
    </w:p>
    <w:p>
      <w:r>
        <w:t>https://tuyensinh247.com/bai-giang-yen-ta-tanbang-don-vi-do-khoi-luong-v59366.html</w:t>
      </w:r>
    </w:p>
    <w:p>
      <w:r>
        <w:t>https://tuyensinh247.com/thong-tin-phieu-bai-tap-yen-ta-tanbang-don-vi-do-khoi-luong-co-loi-giai-chi-tiet-e74256.html</w:t>
      </w:r>
    </w:p>
    <w:p>
      <w:r>
        <w:t>https://tuyensinh247.com/bai-giang-day-so-tu-nhien-viet-so-tu-nhien-trong-he-thap-phan-so-sanh-va-xep-thu-tu-cac-so-tu-nhien-v59365.html</w:t>
      </w:r>
    </w:p>
    <w:p>
      <w:r>
        <w:t>https://tuyensinh247.com/thong-tin-phieu-bai-tap-day-so-tu-nhien-viet-so-tu-nhien-trong-he-thap-phan-so-sanh-va-xep-thu-tu-cac-so-tu-nhien-co-loi-giai-chi-tiet-e74255.html</w:t>
      </w:r>
    </w:p>
    <w:p>
      <w:r>
        <w:t>https://tuyensinh247.com/bai-giang-giay-the-ki-v59367.html</w:t>
      </w:r>
    </w:p>
    <w:p>
      <w:r>
        <w:t>https://tuyensinh247.com/thong-tin-phieu-bai-tap-giay-the-ki-co-loi-giai-chi-tiet-e74257.html</w:t>
      </w:r>
    </w:p>
    <w:p>
      <w:r>
        <w:t>https://tuyensinh247.com/bai-giang-tim-so-trung-binh-cong-v59368.html</w:t>
      </w:r>
    </w:p>
    <w:p>
      <w:r>
        <w:t>https://tuyensinh247.com/thong-tin-phieu-bai-tap-tim-so-trung-binh-cong-co-loi-giai-chi-tiet-e74258.html</w:t>
      </w:r>
    </w:p>
    <w:p>
      <w:r>
        <w:t>https://tuyensinh247.com/toan-4-nang-cao-theo-chuyen-de-co-sao-mai-k1855.html?publish=1</w:t>
      </w:r>
    </w:p>
    <w:p>
      <w:r>
        <w:t>https://tuyensinh247.com/thong-tin-phieu-bt-dang-1-viet-so-tu-nhien-tu-nhung-so-cho-truoc-co-loi-giai-chi-tiet-e78193.html</w:t>
      </w:r>
    </w:p>
    <w:p>
      <w:r>
        <w:t>https://tuyensinh247.com/bai-giang-dang-2-cac-bai-toan-giai-bang-phan-tich-cau-tao-so-loai-1-viet-them-mot-so-chu-so-vao-ben-trai-ben-phai-hoac-xen-giua-cac-chu-so-cua-mot-so-tu-nhien-v62999.html</w:t>
      </w:r>
    </w:p>
    <w:p>
      <w:r>
        <w:t>https://tuyensinh247.com/thong-tin-phieu-bt-dang-2-loai-1-viet-them-mot-so-chu-so-vao-ben-trai-ben-phai-hoac-xen-giua-cac-chu-so-cua-mot-so-tu-nhien-co-loi-giai-chi-tiet-e78194.html</w:t>
      </w:r>
    </w:p>
    <w:p>
      <w:r>
        <w:t>https://tuyensinh247.com/bai-giang-dang-2-cac-bai-toan-giai-bang-phan-tich-cau-tao-so-loai-2-xoa-di-mot-so-chu-so-cua-mot-so-tu-nhien-v63000.html</w:t>
      </w:r>
    </w:p>
    <w:p>
      <w:r>
        <w:t>https://tuyensinh247.com/thong-tin-phieu-bt-dang-2-loai-2-xoa-di-mot-so-chu-so-cua-mot-so-tu-nhien-co-loi-giai-chi-tiet-e78195.html</w:t>
      </w:r>
    </w:p>
    <w:p>
      <w:r>
        <w:t>https://tuyensinh247.com/bai-giang-dang-2-cac-bai-toan-giai-bang-phan-tich-cau-tao-so-loai-345-cac-bai-toan-ve-so-tu-nhien-va-tong-hieu-hoac-tich-cac-chu-so-cua-no-v63001.html</w:t>
      </w:r>
    </w:p>
    <w:p>
      <w:r>
        <w:t>https://tuyensinh247.com/thong-tin-phieu-bt-dang-2-loai-3-loai-4-cac-bai-toan-ve-so-tu-nhien-va-tong-hieu-cac-chu-so-cua-no-co-loi-giai-chi-tiet-e78196.html</w:t>
      </w:r>
    </w:p>
    <w:p>
      <w:r>
        <w:t>https://tuyensinh247.com/thong-tin-phieu-bt-dang-2-loai-5-cac-bai-toan-ve-so-tu-nhien-va-tich-cac-chu-so-cua-no-co-loi-giai-chi-tiet-e78198.html</w:t>
      </w:r>
    </w:p>
    <w:p>
      <w:r>
        <w:t>https://tuyensinh247.com/bai-giang-dang-3-cac-bai-toan-giai-bang-phuong-phap-thu-chon-v63004.html</w:t>
      </w:r>
    </w:p>
    <w:p>
      <w:r>
        <w:t>https://tuyensinh247.com/thong-tin-phieu-bt-dang-3-cac-bai-toan-giai-bang-phuong-phap-thu-chon-co-loi-giai-chi-tiet-e78199.html</w:t>
      </w:r>
    </w:p>
    <w:p>
      <w:r>
        <w:t>https://tuyensinh247.com/bai-giang-dang-4-cac-bai-toan-xet-chu-so-tan-cung-cua-so-v63005.html</w:t>
      </w:r>
    </w:p>
    <w:p>
      <w:r>
        <w:t>https://tuyensinh247.com/thong-tin-phieu-bt-dang-4-cac-bai-toan-xet-chu-so-tan-cung-cua-so-co-loi-giai-chi-tiet-e78200.html</w:t>
      </w:r>
    </w:p>
    <w:p>
      <w:r>
        <w:t>https://tuyensinh247.com/de-thi-hoc-ki-co-loi-giai-chi-tiet-k1762.html?publish=1</w:t>
      </w:r>
    </w:p>
    <w:p>
      <w:r>
        <w:t>https://tuyensinh247.com/thong-tin-de-thi-hk1-toan-4-de-so-1-co-loi-giai-chi-tiet-e74219.html</w:t>
      </w:r>
    </w:p>
    <w:p>
      <w:r>
        <w:t>https://tuyensinh247.com/thong-tin-de-thi-hk1-toan-4-de-so-2-co-loi-giai-chi-tiet-e74220.html</w:t>
      </w:r>
    </w:p>
    <w:p>
      <w:r>
        <w:t>https://tuyensinh247.com/thong-tin-de-thi-hk1-toan-4-de-so-3-co-loi-giai-chi-tiet-e74221.html</w:t>
      </w:r>
    </w:p>
    <w:p>
      <w:r>
        <w:t>https://tuyensinh247.com/thong-tin-de-thi-hk1-toan-4-de-so-4-co-loi-giai-chi-tiet-e74222.html</w:t>
      </w:r>
    </w:p>
    <w:p>
      <w:r>
        <w:t>https://tuyensinh247.com/thong-tin-de-thi-hk1-toan-4-de-so-5-co-loi-giai-chi-tiet-e74223.html</w:t>
      </w:r>
    </w:p>
    <w:p>
      <w:r>
        <w:t>https://tuyensinh247.com/thong-tin-de-thi-hk1-toan-4-de-so-6-co-loi-giai-chi-tiet-e74224.html</w:t>
      </w:r>
    </w:p>
    <w:p>
      <w:r>
        <w:t>https://tuyensinh247.com/thong-tin-de-thi-hk1-toan-4-de-so-7-co-loi-giai-chi-tiet-e74225.html</w:t>
      </w:r>
    </w:p>
    <w:p>
      <w:r>
        <w:t>https://tuyensinh247.com/thong-tin-de-thi-hk1-toan-4-de-so-8-co-loi-giai-chi-tiet-e74226.html</w:t>
      </w:r>
    </w:p>
    <w:p>
      <w:r>
        <w:t>https://tuyensinh247.com/thong-tin-de-thi-hk1-toan-4-de-so-9-co-loi-giai-chi-tiet-e74227.html</w:t>
      </w:r>
    </w:p>
    <w:p>
      <w:r>
        <w:t>https://tuyensinh247.com/thong-tin-de-thi-hk1-toan-4-de-so-10-co-loi-giai-chi-tiet-e74228.html</w:t>
      </w:r>
    </w:p>
    <w:p>
      <w:r>
        <w:t>https://tuyensinh247.com/thong-tin-de-thi-hk1-toan-4-de-so-11-co-loi-giai-chi-tiet-e80542.html</w:t>
      </w:r>
    </w:p>
    <w:p>
      <w:r>
        <w:t>https://tuyensinh247.com/thong-tin-de-thi-hk1-toan-4-de-so-12co-loi-giai-chi-tiet-e80543.html</w:t>
      </w:r>
    </w:p>
    <w:p>
      <w:r>
        <w:t>https://tuyensinh247.com/thong-tin-de-thi-hk1-toan-4-de-so-13-co-loi-giai-chi-tiet-e80544.html</w:t>
      </w:r>
    </w:p>
    <w:p>
      <w:r>
        <w:t>https://tuyensinh247.com/thong-tin-de-thi-hk1-toan-4-de-so-15-co-loi-giai-chi-tiet-e80546.html</w:t>
      </w:r>
    </w:p>
    <w:p>
      <w:r>
        <w:t>https://tuyensinh247.com/thong-tin-de-thi-hk1-toan-4-de-so-16-co-loi-giai-chi-tiet-e80560.html</w:t>
      </w:r>
    </w:p>
    <w:p>
      <w:r>
        <w:t>https://tuyensinh247.com/thong-tin-de-thi-hk1-toan-4-de-so-14-co-loi-giai-chi-tiet-e80545.html</w:t>
      </w:r>
    </w:p>
    <w:p>
      <w:r>
        <w:t>https://tuyensinh247.com/thong-tin-de-thi-hk1-toan-4-de-so-17-co-loi-giai-chi-tiet-e80561.html</w:t>
      </w:r>
    </w:p>
    <w:p>
      <w:r>
        <w:t>https://tuyensinh247.com/thong-tin-de-thi-hk1-toan-4-de-so-18-co-loi-giai-chi-tiet-e80562.html</w:t>
      </w:r>
    </w:p>
    <w:p>
      <w:r>
        <w:t>https://tuyensinh247.com/thong-tin-de-thi-hk1-toan-4-de-so-19-co-loi-giai-chi-tiet-e80563.html</w:t>
      </w:r>
    </w:p>
    <w:p>
      <w:r>
        <w:t>https://tuyensinh247.com/thong-tin-de-thi-hk1-toan-4-de-so-20-co-loi-giai-chi-tiet-e80564.html</w:t>
      </w:r>
    </w:p>
    <w:p>
      <w:r>
        <w:t>https://tuyensinh247.com/u/hailong2012.html?cat_id=52</w:t>
      </w:r>
    </w:p>
    <w:p>
      <w:r>
        <w:t>https://tuyensinh247.com/u/hailong2012.html?cat_id=154</w:t>
      </w:r>
    </w:p>
    <w:p>
      <w:r>
        <w:t>https://tuyensinh247.com/u/hailong2012.html?cat_id=153</w:t>
      </w:r>
    </w:p>
    <w:p>
      <w:r>
        <w:t>https://tuyensinh247.com/u/hailong2012.html?cat_id=65</w:t>
      </w:r>
    </w:p>
    <w:p>
      <w:r>
        <w:t>https://tuyensinh247.com/u/hailong2012.html?cat_id=222</w:t>
      </w:r>
    </w:p>
    <w:p>
      <w:r>
        <w:t>https://tuyensinh247.com/u/hailong2012.html?cat_id=224</w:t>
      </w:r>
    </w:p>
    <w:p>
      <w:r>
        <w:t>https://tuyensinh247.com/u/hailong2012.html?cat_id=226</w:t>
      </w:r>
    </w:p>
    <w:p>
      <w:r>
        <w:t>https://tuyensinh247.com/u/hailong2012.html?cat_id=271</w:t>
      </w:r>
    </w:p>
    <w:p>
      <w:r>
        <w:t>https://tuyensinh247.com/u/hailong2012.html?cat_id=309</w:t>
      </w:r>
    </w:p>
    <w:p>
      <w:r>
        <w:t>https://tuyensinh247.com/u/hailong2012.html?cat_id=288</w:t>
      </w:r>
    </w:p>
    <w:p>
      <w:r>
        <w:t>https://tuyensinh247.com/u/hailong2012.html?cat_id=326</w:t>
      </w:r>
    </w:p>
    <w:p>
      <w:r>
        <w:t>https://tuyensinh247.com/u/hailong2012.html?cat_id=343</w:t>
      </w:r>
    </w:p>
    <w:p>
      <w:r>
        <w:t>https://tuyensinh247.com/u/tadangquan2012.html?cat_id=52</w:t>
      </w:r>
    </w:p>
    <w:p>
      <w:r>
        <w:t>https://tuyensinh247.com/u/tadangquan2012.html?cat_id=154</w:t>
      </w:r>
    </w:p>
    <w:p>
      <w:r>
        <w:t>https://tuyensinh247.com/u/tadangquan2012.html?cat_id=153</w:t>
      </w:r>
    </w:p>
    <w:p>
      <w:r>
        <w:t>https://tuyensinh247.com/u/tadangquan2012.html?cat_id=65</w:t>
      </w:r>
    </w:p>
    <w:p>
      <w:r>
        <w:t>https://tuyensinh247.com/u/tadangquan2012.html?cat_id=222</w:t>
      </w:r>
    </w:p>
    <w:p>
      <w:r>
        <w:t>https://tuyensinh247.com/u/tadangquan2012.html?cat_id=224</w:t>
      </w:r>
    </w:p>
    <w:p>
      <w:r>
        <w:t>https://tuyensinh247.com/u/tadangquan2012.html?cat_id=226</w:t>
      </w:r>
    </w:p>
    <w:p>
      <w:r>
        <w:t>https://tuyensinh247.com/u/tadangquan2012.html?cat_id=271</w:t>
      </w:r>
    </w:p>
    <w:p>
      <w:r>
        <w:t>https://tuyensinh247.com/u/tadangquan2012.html?cat_id=309</w:t>
      </w:r>
    </w:p>
    <w:p>
      <w:r>
        <w:t>https://tuyensinh247.com/u/tadangquan2012.html?cat_id=288</w:t>
      </w:r>
    </w:p>
    <w:p>
      <w:r>
        <w:t>https://tuyensinh247.com/u/tadangquan2012.html?cat_id=326</w:t>
      </w:r>
    </w:p>
    <w:p>
      <w:r>
        <w:t>https://tuyensinh247.com/u/tadangquan2012.html?cat_id=343</w:t>
      </w:r>
    </w:p>
    <w:p>
      <w:r>
        <w:t>https://tuyensinh247.com/u/khanhnguyen320.html?cat_id=52</w:t>
      </w:r>
    </w:p>
    <w:p>
      <w:r>
        <w:t>https://tuyensinh247.com/u/khanhnguyen320.html?cat_id=154</w:t>
      </w:r>
    </w:p>
    <w:p>
      <w:r>
        <w:t>https://tuyensinh247.com/u/khanhnguyen320.html?cat_id=153</w:t>
      </w:r>
    </w:p>
    <w:p>
      <w:r>
        <w:t>https://tuyensinh247.com/u/khanhnguyen320.html?cat_id=65</w:t>
      </w:r>
    </w:p>
    <w:p>
      <w:r>
        <w:t>https://tuyensinh247.com/u/khanhnguyen320.html?cat_id=222</w:t>
      </w:r>
    </w:p>
    <w:p>
      <w:r>
        <w:t>https://tuyensinh247.com/u/khanhnguyen320.html?cat_id=224</w:t>
      </w:r>
    </w:p>
    <w:p>
      <w:r>
        <w:t>https://tuyensinh247.com/u/khanhnguyen320.html?cat_id=226</w:t>
      </w:r>
    </w:p>
    <w:p>
      <w:r>
        <w:t>https://tuyensinh247.com/u/khanhnguyen320.html?cat_id=271</w:t>
      </w:r>
    </w:p>
    <w:p>
      <w:r>
        <w:t>https://tuyensinh247.com/u/khanhnguyen320.html?cat_id=309</w:t>
      </w:r>
    </w:p>
    <w:p>
      <w:r>
        <w:t>https://tuyensinh247.com/u/khanhnguyen320.html?cat_id=288</w:t>
      </w:r>
    </w:p>
    <w:p>
      <w:r>
        <w:t>https://tuyensinh247.com/u/khanhnguyen320.html?cat_id=326</w:t>
      </w:r>
    </w:p>
    <w:p>
      <w:r>
        <w:t>https://tuyensinh247.com/u/khanhnguyen320.html?cat_id=343</w:t>
      </w:r>
    </w:p>
    <w:p>
      <w:r>
        <w:t>https://tuyensinh247.com/u/minh84.html?cat_id=52</w:t>
      </w:r>
    </w:p>
    <w:p>
      <w:r>
        <w:t>https://tuyensinh247.com/u/minh84.html?cat_id=154</w:t>
      </w:r>
    </w:p>
    <w:p>
      <w:r>
        <w:t>https://tuyensinh247.com/u/minh84.html?cat_id=153</w:t>
      </w:r>
    </w:p>
    <w:p>
      <w:r>
        <w:t>https://tuyensinh247.com/u/minh84.html?cat_id=65</w:t>
      </w:r>
    </w:p>
    <w:p>
      <w:r>
        <w:t>https://tuyensinh247.com/u/minh84.html?cat_id=222</w:t>
      </w:r>
    </w:p>
    <w:p>
      <w:r>
        <w:t>https://tuyensinh247.com/u/minh84.html?cat_id=224</w:t>
      </w:r>
    </w:p>
    <w:p>
      <w:r>
        <w:t>https://tuyensinh247.com/u/minh84.html?cat_id=226</w:t>
      </w:r>
    </w:p>
    <w:p>
      <w:r>
        <w:t>https://tuyensinh247.com/u/minh84.html?cat_id=271</w:t>
      </w:r>
    </w:p>
    <w:p>
      <w:r>
        <w:t>https://tuyensinh247.com/u/minh84.html?cat_id=309</w:t>
      </w:r>
    </w:p>
    <w:p>
      <w:r>
        <w:t>https://tuyensinh247.com/u/minh84.html?cat_id=288</w:t>
      </w:r>
    </w:p>
    <w:p>
      <w:r>
        <w:t>https://tuyensinh247.com/u/minh84.html?cat_id=326</w:t>
      </w:r>
    </w:p>
    <w:p>
      <w:r>
        <w:t>https://tuyensinh247.com/u/minh84.html?cat_id=343</w:t>
      </w:r>
    </w:p>
    <w:p>
      <w:r>
        <w:t>https://tuyensinh247.com/u/ngan2407.html?cat_id=52</w:t>
      </w:r>
    </w:p>
    <w:p>
      <w:r>
        <w:t>https://tuyensinh247.com/u/ngan2407.html?cat_id=154</w:t>
      </w:r>
    </w:p>
    <w:p>
      <w:r>
        <w:t>https://tuyensinh247.com/u/ngan2407.html?cat_id=153</w:t>
      </w:r>
    </w:p>
    <w:p>
      <w:r>
        <w:t>https://tuyensinh247.com/u/ngan2407.html?cat_id=65</w:t>
      </w:r>
    </w:p>
    <w:p>
      <w:r>
        <w:t>https://tuyensinh247.com/u/ngan2407.html?cat_id=222</w:t>
      </w:r>
    </w:p>
    <w:p>
      <w:r>
        <w:t>https://tuyensinh247.com/u/ngan2407.html?cat_id=224</w:t>
      </w:r>
    </w:p>
    <w:p>
      <w:r>
        <w:t>https://tuyensinh247.com/u/ngan2407.html?cat_id=226</w:t>
      </w:r>
    </w:p>
    <w:p>
      <w:r>
        <w:t>https://tuyensinh247.com/u/ngan2407.html?cat_id=271</w:t>
      </w:r>
    </w:p>
    <w:p>
      <w:r>
        <w:t>https://tuyensinh247.com/u/ngan2407.html?cat_id=309</w:t>
      </w:r>
    </w:p>
    <w:p>
      <w:r>
        <w:t>https://tuyensinh247.com/u/ngan2407.html?cat_id=288</w:t>
      </w:r>
    </w:p>
    <w:p>
      <w:r>
        <w:t>https://tuyensinh247.com/u/ngan2407.html?cat_id=326</w:t>
      </w:r>
    </w:p>
    <w:p>
      <w:r>
        <w:t>https://tuyensinh247.com/u/ngan2407.html?cat_id=343</w:t>
      </w:r>
    </w:p>
    <w:p>
      <w:r>
        <w:t>https://tuyensinh247.com/u/hamai2021.html?cat_id=52</w:t>
      </w:r>
    </w:p>
    <w:p>
      <w:r>
        <w:t>https://tuyensinh247.com/u/hamai2021.html?cat_id=154</w:t>
      </w:r>
    </w:p>
    <w:p>
      <w:r>
        <w:t>https://tuyensinh247.com/u/hamai2021.html?cat_id=153</w:t>
      </w:r>
    </w:p>
    <w:p>
      <w:r>
        <w:t>https://tuyensinh247.com/u/hamai2021.html?cat_id=65</w:t>
      </w:r>
    </w:p>
    <w:p>
      <w:r>
        <w:t>https://tuyensinh247.com/u/hamai2021.html?cat_id=222</w:t>
      </w:r>
    </w:p>
    <w:p>
      <w:r>
        <w:t>https://tuyensinh247.com/u/hamai2021.html?cat_id=224</w:t>
      </w:r>
    </w:p>
    <w:p>
      <w:r>
        <w:t>https://tuyensinh247.com/u/hamai2021.html?cat_id=226</w:t>
      </w:r>
    </w:p>
    <w:p>
      <w:r>
        <w:t>https://tuyensinh247.com/u/hamai2021.html?cat_id=271</w:t>
      </w:r>
    </w:p>
    <w:p>
      <w:r>
        <w:t>https://tuyensinh247.com/u/hamai2021.html?cat_id=309</w:t>
      </w:r>
    </w:p>
    <w:p>
      <w:r>
        <w:t>https://tuyensinh247.com/u/hamai2021.html?cat_id=288</w:t>
      </w:r>
    </w:p>
    <w:p>
      <w:r>
        <w:t>https://tuyensinh247.com/u/hamai2021.html?cat_id=326</w:t>
      </w:r>
    </w:p>
    <w:p>
      <w:r>
        <w:t>https://tuyensinh247.com/u/hamai2021.html?cat_id=343</w:t>
      </w:r>
    </w:p>
    <w:p>
      <w:r>
        <w:t>https://tuyensinh247.com/u/nguyenminhthu2012.html?cat_id=52</w:t>
      </w:r>
    </w:p>
    <w:p>
      <w:r>
        <w:t>https://tuyensinh247.com/u/nguyenminhthu2012.html?cat_id=154</w:t>
      </w:r>
    </w:p>
    <w:p>
      <w:r>
        <w:t>https://tuyensinh247.com/u/nguyenminhthu2012.html?cat_id=153</w:t>
      </w:r>
    </w:p>
    <w:p>
      <w:r>
        <w:t>https://tuyensinh247.com/u/nguyenminhthu2012.html?cat_id=65</w:t>
      </w:r>
    </w:p>
    <w:p>
      <w:r>
        <w:t>https://tuyensinh247.com/u/nguyenminhthu2012.html?cat_id=222</w:t>
      </w:r>
    </w:p>
    <w:p>
      <w:r>
        <w:t>https://tuyensinh247.com/u/nguyenminhthu2012.html?cat_id=224</w:t>
      </w:r>
    </w:p>
    <w:p>
      <w:r>
        <w:t>https://tuyensinh247.com/u/nguyenminhthu2012.html?cat_id=226</w:t>
      </w:r>
    </w:p>
    <w:p>
      <w:r>
        <w:t>https://tuyensinh247.com/u/nguyenminhthu2012.html?cat_id=271</w:t>
      </w:r>
    </w:p>
    <w:p>
      <w:r>
        <w:t>https://tuyensinh247.com/u/nguyenminhthu2012.html?cat_id=309</w:t>
      </w:r>
    </w:p>
    <w:p>
      <w:r>
        <w:t>https://tuyensinh247.com/u/nguyenminhthu2012.html?cat_id=288</w:t>
      </w:r>
    </w:p>
    <w:p>
      <w:r>
        <w:t>https://tuyensinh247.com/u/nguyenminhthu2012.html?cat_id=326</w:t>
      </w:r>
    </w:p>
    <w:p>
      <w:r>
        <w:t>https://tuyensinh247.com/u/nguyenminhthu2012.html?cat_id=343</w:t>
      </w:r>
    </w:p>
    <w:p>
      <w:r>
        <w:t>https://tuyensinh247.com/u/trang22103.html?cat_id=52</w:t>
      </w:r>
    </w:p>
    <w:p>
      <w:r>
        <w:t>https://tuyensinh247.com/u/trang22103.html?cat_id=154</w:t>
      </w:r>
    </w:p>
    <w:p>
      <w:r>
        <w:t>https://tuyensinh247.com/u/trang22103.html?cat_id=153</w:t>
      </w:r>
    </w:p>
    <w:p>
      <w:r>
        <w:t>https://tuyensinh247.com/u/trang22103.html?cat_id=65</w:t>
      </w:r>
    </w:p>
    <w:p>
      <w:r>
        <w:t>https://tuyensinh247.com/u/trang22103.html?cat_id=222</w:t>
      </w:r>
    </w:p>
    <w:p>
      <w:r>
        <w:t>https://tuyensinh247.com/u/trang22103.html?cat_id=224</w:t>
      </w:r>
    </w:p>
    <w:p>
      <w:r>
        <w:t>https://tuyensinh247.com/u/trang22103.html?cat_id=226</w:t>
      </w:r>
    </w:p>
    <w:p>
      <w:r>
        <w:t>https://tuyensinh247.com/u/trang22103.html?cat_id=271</w:t>
      </w:r>
    </w:p>
    <w:p>
      <w:r>
        <w:t>https://tuyensinh247.com/u/trang22103.html?cat_id=309</w:t>
      </w:r>
    </w:p>
    <w:p>
      <w:r>
        <w:t>https://tuyensinh247.com/u/trang22103.html?cat_id=288</w:t>
      </w:r>
    </w:p>
    <w:p>
      <w:r>
        <w:t>https://tuyensinh247.com/u/trang22103.html?cat_id=326</w:t>
      </w:r>
    </w:p>
    <w:p>
      <w:r>
        <w:t>https://tuyensinh247.com/u/trang22103.html?cat_id=343</w:t>
      </w:r>
    </w:p>
    <w:p>
      <w:r>
        <w:t>https://tuyensinh247.com/u/hoangvanhai2012.html?cat_id=52</w:t>
      </w:r>
    </w:p>
    <w:p>
      <w:r>
        <w:t>https://tuyensinh247.com/u/hoangvanhai2012.html?cat_id=154</w:t>
      </w:r>
    </w:p>
    <w:p>
      <w:r>
        <w:t>https://tuyensinh247.com/u/hoangvanhai2012.html?cat_id=153</w:t>
      </w:r>
    </w:p>
    <w:p>
      <w:r>
        <w:t>https://tuyensinh247.com/u/hoangvanhai2012.html?cat_id=65</w:t>
      </w:r>
    </w:p>
    <w:p>
      <w:r>
        <w:t>https://tuyensinh247.com/u/hoangvanhai2012.html?cat_id=222</w:t>
      </w:r>
    </w:p>
    <w:p>
      <w:r>
        <w:t>https://tuyensinh247.com/u/hoangvanhai2012.html?cat_id=224</w:t>
      </w:r>
    </w:p>
    <w:p>
      <w:r>
        <w:t>https://tuyensinh247.com/u/hoangvanhai2012.html?cat_id=226</w:t>
      </w:r>
    </w:p>
    <w:p>
      <w:r>
        <w:t>https://tuyensinh247.com/u/hoangvanhai2012.html?cat_id=271</w:t>
      </w:r>
    </w:p>
    <w:p>
      <w:r>
        <w:t>https://tuyensinh247.com/u/hoangvanhai2012.html?cat_id=309</w:t>
      </w:r>
    </w:p>
    <w:p>
      <w:r>
        <w:t>https://tuyensinh247.com/u/hoangvanhai2012.html?cat_id=288</w:t>
      </w:r>
    </w:p>
    <w:p>
      <w:r>
        <w:t>https://tuyensinh247.com/u/hoangvanhai2012.html?cat_id=326</w:t>
      </w:r>
    </w:p>
    <w:p>
      <w:r>
        <w:t>https://tuyensinh247.com/u/hoangvanhai2012.html?cat_id=343</w:t>
      </w:r>
    </w:p>
    <w:p>
      <w:r>
        <w:t>https://tuyensinh247.com/u/trinhthanhthuy2012.html?cat_id=52</w:t>
      </w:r>
    </w:p>
    <w:p>
      <w:r>
        <w:t>https://tuyensinh247.com/u/trinhthanhthuy2012.html?cat_id=154</w:t>
      </w:r>
    </w:p>
    <w:p>
      <w:r>
        <w:t>https://tuyensinh247.com/u/trinhthanhthuy2012.html?cat_id=153</w:t>
      </w:r>
    </w:p>
    <w:p>
      <w:r>
        <w:t>https://tuyensinh247.com/u/trinhthanhthuy2012.html?cat_id=65</w:t>
      </w:r>
    </w:p>
    <w:p>
      <w:r>
        <w:t>https://tuyensinh247.com/u/trinhthanhthuy2012.html?cat_id=222</w:t>
      </w:r>
    </w:p>
    <w:p>
      <w:r>
        <w:t>https://tuyensinh247.com/u/trinhthanhthuy2012.html?cat_id=224</w:t>
      </w:r>
    </w:p>
    <w:p>
      <w:r>
        <w:t>https://tuyensinh247.com/u/trinhthanhthuy2012.html?cat_id=226</w:t>
      </w:r>
    </w:p>
    <w:p>
      <w:r>
        <w:t>https://tuyensinh247.com/u/trinhthanhthuy2012.html?cat_id=271</w:t>
      </w:r>
    </w:p>
    <w:p>
      <w:r>
        <w:t>https://tuyensinh247.com/u/trinhthanhthuy2012.html?cat_id=309</w:t>
      </w:r>
    </w:p>
    <w:p>
      <w:r>
        <w:t>https://tuyensinh247.com/u/trinhthanhthuy2012.html?cat_id=288</w:t>
      </w:r>
    </w:p>
    <w:p>
      <w:r>
        <w:t>https://tuyensinh247.com/u/trinhthanhthuy2012.html?cat_id=326</w:t>
      </w:r>
    </w:p>
    <w:p>
      <w:r>
        <w:t>https://tuyensinh247.com/u/trinhthanhthuy2012.html?cat_id=343</w:t>
      </w:r>
    </w:p>
    <w:p>
      <w:r>
        <w:t>https://tuyensinh247.com/u/minhquan25092012.html?cat_id=52</w:t>
      </w:r>
    </w:p>
    <w:p>
      <w:r>
        <w:t>https://tuyensinh247.com/u/minhquan25092012.html?cat_id=154</w:t>
      </w:r>
    </w:p>
    <w:p>
      <w:r>
        <w:t>https://tuyensinh247.com/u/minhquan25092012.html?cat_id=153</w:t>
      </w:r>
    </w:p>
    <w:p>
      <w:r>
        <w:t>https://tuyensinh247.com/u/minhquan25092012.html?cat_id=65</w:t>
      </w:r>
    </w:p>
    <w:p>
      <w:r>
        <w:t>https://tuyensinh247.com/u/minhquan25092012.html?cat_id=222</w:t>
      </w:r>
    </w:p>
    <w:p>
      <w:r>
        <w:t>https://tuyensinh247.com/u/minhquan25092012.html?cat_id=224</w:t>
      </w:r>
    </w:p>
    <w:p>
      <w:r>
        <w:t>https://tuyensinh247.com/u/minhquan25092012.html?cat_id=226</w:t>
      </w:r>
    </w:p>
    <w:p>
      <w:r>
        <w:t>https://tuyensinh247.com/u/minhquan25092012.html?cat_id=271</w:t>
      </w:r>
    </w:p>
    <w:p>
      <w:r>
        <w:t>https://tuyensinh247.com/u/minhquan25092012.html?cat_id=309</w:t>
      </w:r>
    </w:p>
    <w:p>
      <w:r>
        <w:t>https://tuyensinh247.com/u/minhquan25092012.html?cat_id=288</w:t>
      </w:r>
    </w:p>
    <w:p>
      <w:r>
        <w:t>https://tuyensinh247.com/u/minhquan25092012.html?cat_id=326</w:t>
      </w:r>
    </w:p>
    <w:p>
      <w:r>
        <w:t>https://tuyensinh247.com/u/minhquan25092012.html?cat_id=343</w:t>
      </w:r>
    </w:p>
    <w:p>
      <w:r>
        <w:t>https://tuyensinh247.com/u/thuminh11.html?cat_id=52</w:t>
      </w:r>
    </w:p>
    <w:p>
      <w:r>
        <w:t>https://tuyensinh247.com/u/thuminh11.html?cat_id=154</w:t>
      </w:r>
    </w:p>
    <w:p>
      <w:r>
        <w:t>https://tuyensinh247.com/u/thuminh11.html?cat_id=153</w:t>
      </w:r>
    </w:p>
    <w:p>
      <w:r>
        <w:t>https://tuyensinh247.com/u/thuminh11.html?cat_id=65</w:t>
      </w:r>
    </w:p>
    <w:p>
      <w:r>
        <w:t>https://tuyensinh247.com/u/thuminh11.html?cat_id=222</w:t>
      </w:r>
    </w:p>
    <w:p>
      <w:r>
        <w:t>https://tuyensinh247.com/u/thuminh11.html?cat_id=224</w:t>
      </w:r>
    </w:p>
    <w:p>
      <w:r>
        <w:t>https://tuyensinh247.com/u/thuminh11.html?cat_id=226</w:t>
      </w:r>
    </w:p>
    <w:p>
      <w:r>
        <w:t>https://tuyensinh247.com/u/thuminh11.html?cat_id=271</w:t>
      </w:r>
    </w:p>
    <w:p>
      <w:r>
        <w:t>https://tuyensinh247.com/u/thuminh11.html?cat_id=309</w:t>
      </w:r>
    </w:p>
    <w:p>
      <w:r>
        <w:t>https://tuyensinh247.com/u/thuminh11.html?cat_id=288</w:t>
      </w:r>
    </w:p>
    <w:p>
      <w:r>
        <w:t>https://tuyensinh247.com/u/thuminh11.html?cat_id=326</w:t>
      </w:r>
    </w:p>
    <w:p>
      <w:r>
        <w:t>https://tuyensinh247.com/u/thuminh11.html?cat_id=343</w:t>
      </w:r>
    </w:p>
    <w:p>
      <w:r>
        <w:t>https://tuyensinh247.com/u/dothuhuong2012.html?cat_id=52</w:t>
      </w:r>
    </w:p>
    <w:p>
      <w:r>
        <w:t>https://tuyensinh247.com/u/dothuhuong2012.html?cat_id=154</w:t>
      </w:r>
    </w:p>
    <w:p>
      <w:r>
        <w:t>https://tuyensinh247.com/u/dothuhuong2012.html?cat_id=153</w:t>
      </w:r>
    </w:p>
    <w:p>
      <w:r>
        <w:t>https://tuyensinh247.com/u/dothuhuong2012.html?cat_id=65</w:t>
      </w:r>
    </w:p>
    <w:p>
      <w:r>
        <w:t>https://tuyensinh247.com/u/dothuhuong2012.html?cat_id=222</w:t>
      </w:r>
    </w:p>
    <w:p>
      <w:r>
        <w:t>https://tuyensinh247.com/u/dothuhuong2012.html?cat_id=224</w:t>
      </w:r>
    </w:p>
    <w:p>
      <w:r>
        <w:t>https://tuyensinh247.com/u/dothuhuong2012.html?cat_id=226</w:t>
      </w:r>
    </w:p>
    <w:p>
      <w:r>
        <w:t>https://tuyensinh247.com/u/dothuhuong2012.html?cat_id=271</w:t>
      </w:r>
    </w:p>
    <w:p>
      <w:r>
        <w:t>https://tuyensinh247.com/u/dothuhuong2012.html?cat_id=309</w:t>
      </w:r>
    </w:p>
    <w:p>
      <w:r>
        <w:t>https://tuyensinh247.com/u/dothuhuong2012.html?cat_id=288</w:t>
      </w:r>
    </w:p>
    <w:p>
      <w:r>
        <w:t>https://tuyensinh247.com/u/dothuhuong2012.html?cat_id=326</w:t>
      </w:r>
    </w:p>
    <w:p>
      <w:r>
        <w:t>https://tuyensinh247.com/u/dothuhuong2012.html?cat_id=343</w:t>
      </w:r>
    </w:p>
    <w:p>
      <w:r>
        <w:t>https://tuyensinh247.com/u/vuthiquynhnhu2012.html?cat_id=52</w:t>
      </w:r>
    </w:p>
    <w:p>
      <w:r>
        <w:t>https://tuyensinh247.com/u/vuthiquynhnhu2012.html?cat_id=154</w:t>
      </w:r>
    </w:p>
    <w:p>
      <w:r>
        <w:t>https://tuyensinh247.com/u/vuthiquynhnhu2012.html?cat_id=153</w:t>
      </w:r>
    </w:p>
    <w:p>
      <w:r>
        <w:t>https://tuyensinh247.com/u/vuthiquynhnhu2012.html?cat_id=65</w:t>
      </w:r>
    </w:p>
    <w:p>
      <w:r>
        <w:t>https://tuyensinh247.com/u/vuthiquynhnhu2012.html?cat_id=222</w:t>
      </w:r>
    </w:p>
    <w:p>
      <w:r>
        <w:t>https://tuyensinh247.com/u/vuthiquynhnhu2012.html?cat_id=224</w:t>
      </w:r>
    </w:p>
    <w:p>
      <w:r>
        <w:t>https://tuyensinh247.com/u/vuthiquynhnhu2012.html?cat_id=226</w:t>
      </w:r>
    </w:p>
    <w:p>
      <w:r>
        <w:t>https://tuyensinh247.com/u/vuthiquynhnhu2012.html?cat_id=271</w:t>
      </w:r>
    </w:p>
    <w:p>
      <w:r>
        <w:t>https://tuyensinh247.com/u/vuthiquynhnhu2012.html?cat_id=309</w:t>
      </w:r>
    </w:p>
    <w:p>
      <w:r>
        <w:t>https://tuyensinh247.com/u/vuthiquynhnhu2012.html?cat_id=288</w:t>
      </w:r>
    </w:p>
    <w:p>
      <w:r>
        <w:t>https://tuyensinh247.com/u/vuthiquynhnhu2012.html?cat_id=326</w:t>
      </w:r>
    </w:p>
    <w:p>
      <w:r>
        <w:t>https://tuyensinh247.com/u/vuthiquynhnhu2012.html?cat_id=343</w:t>
      </w:r>
    </w:p>
    <w:p>
      <w:r>
        <w:t>https://tuyensinh247.com/u/buianhthu123.html?cat_id=52</w:t>
      </w:r>
    </w:p>
    <w:p>
      <w:r>
        <w:t>https://tuyensinh247.com/u/buianhthu123.html?cat_id=154</w:t>
      </w:r>
    </w:p>
    <w:p>
      <w:r>
        <w:t>https://tuyensinh247.com/u/buianhthu123.html?cat_id=153</w:t>
      </w:r>
    </w:p>
    <w:p>
      <w:r>
        <w:t>https://tuyensinh247.com/u/buianhthu123.html?cat_id=65</w:t>
      </w:r>
    </w:p>
    <w:p>
      <w:r>
        <w:t>https://tuyensinh247.com/u/buianhthu123.html?cat_id=222</w:t>
      </w:r>
    </w:p>
    <w:p>
      <w:r>
        <w:t>https://tuyensinh247.com/u/buianhthu123.html?cat_id=224</w:t>
      </w:r>
    </w:p>
    <w:p>
      <w:r>
        <w:t>https://tuyensinh247.com/u/buianhthu123.html?cat_id=226</w:t>
      </w:r>
    </w:p>
    <w:p>
      <w:r>
        <w:t>https://tuyensinh247.com/u/buianhthu123.html?cat_id=271</w:t>
      </w:r>
    </w:p>
    <w:p>
      <w:r>
        <w:t>https://tuyensinh247.com/u/buianhthu123.html?cat_id=309</w:t>
      </w:r>
    </w:p>
    <w:p>
      <w:r>
        <w:t>https://tuyensinh247.com/u/buianhthu123.html?cat_id=288</w:t>
      </w:r>
    </w:p>
    <w:p>
      <w:r>
        <w:t>https://tuyensinh247.com/u/buianhthu123.html?cat_id=326</w:t>
      </w:r>
    </w:p>
    <w:p>
      <w:r>
        <w:t>https://tuyensinh247.com/u/buianhthu123.html?cat_id=343</w:t>
      </w:r>
    </w:p>
    <w:p>
      <w:r>
        <w:t>https://tuyensinh247.com/u/tientckh.html?cat_id=52</w:t>
      </w:r>
    </w:p>
    <w:p>
      <w:r>
        <w:t>https://tuyensinh247.com/u/tientckh.html?cat_id=154</w:t>
      </w:r>
    </w:p>
    <w:p>
      <w:r>
        <w:t>https://tuyensinh247.com/u/tientckh.html?cat_id=153</w:t>
      </w:r>
    </w:p>
    <w:p>
      <w:r>
        <w:t>https://tuyensinh247.com/u/tientckh.html?cat_id=65</w:t>
      </w:r>
    </w:p>
    <w:p>
      <w:r>
        <w:t>https://tuyensinh247.com/u/tientckh.html?cat_id=222</w:t>
      </w:r>
    </w:p>
    <w:p>
      <w:r>
        <w:t>https://tuyensinh247.com/u/tientckh.html?cat_id=224</w:t>
      </w:r>
    </w:p>
    <w:p>
      <w:r>
        <w:t>https://tuyensinh247.com/u/tientckh.html?cat_id=226</w:t>
      </w:r>
    </w:p>
    <w:p>
      <w:r>
        <w:t>https://tuyensinh247.com/u/tientckh.html?cat_id=271</w:t>
      </w:r>
    </w:p>
    <w:p>
      <w:r>
        <w:t>https://tuyensinh247.com/u/tientckh.html?cat_id=309</w:t>
      </w:r>
    </w:p>
    <w:p>
      <w:r>
        <w:t>https://tuyensinh247.com/u/tientckh.html?cat_id=288</w:t>
      </w:r>
    </w:p>
    <w:p>
      <w:r>
        <w:t>https://tuyensinh247.com/u/tientckh.html?cat_id=326</w:t>
      </w:r>
    </w:p>
    <w:p>
      <w:r>
        <w:t>https://tuyensinh247.com/u/tientckh.html?cat_id=343</w:t>
      </w:r>
    </w:p>
    <w:p>
      <w:r>
        <w:t>https://tuyensinh247.com/u/ngoclinh01.html?cat_id=52</w:t>
      </w:r>
    </w:p>
    <w:p>
      <w:r>
        <w:t>https://tuyensinh247.com/u/ngoclinh01.html?cat_id=154</w:t>
      </w:r>
    </w:p>
    <w:p>
      <w:r>
        <w:t>https://tuyensinh247.com/u/ngoclinh01.html?cat_id=153</w:t>
      </w:r>
    </w:p>
    <w:p>
      <w:r>
        <w:t>https://tuyensinh247.com/u/ngoclinh01.html?cat_id=65</w:t>
      </w:r>
    </w:p>
    <w:p>
      <w:r>
        <w:t>https://tuyensinh247.com/u/ngoclinh01.html?cat_id=222</w:t>
      </w:r>
    </w:p>
    <w:p>
      <w:r>
        <w:t>https://tuyensinh247.com/u/ngoclinh01.html?cat_id=224</w:t>
      </w:r>
    </w:p>
    <w:p>
      <w:r>
        <w:t>https://tuyensinh247.com/u/ngoclinh01.html?cat_id=226</w:t>
      </w:r>
    </w:p>
    <w:p>
      <w:r>
        <w:t>https://tuyensinh247.com/u/ngoclinh01.html?cat_id=271</w:t>
      </w:r>
    </w:p>
    <w:p>
      <w:r>
        <w:t>https://tuyensinh247.com/u/ngoclinh01.html?cat_id=309</w:t>
      </w:r>
    </w:p>
    <w:p>
      <w:r>
        <w:t>https://tuyensinh247.com/u/ngoclinh01.html?cat_id=288</w:t>
      </w:r>
    </w:p>
    <w:p>
      <w:r>
        <w:t>https://tuyensinh247.com/u/ngoclinh01.html?cat_id=326</w:t>
      </w:r>
    </w:p>
    <w:p>
      <w:r>
        <w:t>https://tuyensinh247.com/u/ngoclinh01.html?cat_id=343</w:t>
      </w:r>
    </w:p>
    <w:p>
      <w:r>
        <w:t>https://tuyensinh247.com/u/hienthao2012.html?cat_id=52</w:t>
      </w:r>
    </w:p>
    <w:p>
      <w:r>
        <w:t>https://tuyensinh247.com/u/hienthao2012.html?cat_id=154</w:t>
      </w:r>
    </w:p>
    <w:p>
      <w:r>
        <w:t>https://tuyensinh247.com/u/hienthao2012.html?cat_id=153</w:t>
      </w:r>
    </w:p>
    <w:p>
      <w:r>
        <w:t>https://tuyensinh247.com/u/hienthao2012.html?cat_id=65</w:t>
      </w:r>
    </w:p>
    <w:p>
      <w:r>
        <w:t>https://tuyensinh247.com/u/hienthao2012.html?cat_id=222</w:t>
      </w:r>
    </w:p>
    <w:p>
      <w:r>
        <w:t>https://tuyensinh247.com/u/hienthao2012.html?cat_id=224</w:t>
      </w:r>
    </w:p>
    <w:p>
      <w:r>
        <w:t>https://tuyensinh247.com/u/hienthao2012.html?cat_id=226</w:t>
      </w:r>
    </w:p>
    <w:p>
      <w:r>
        <w:t>https://tuyensinh247.com/u/hienthao2012.html?cat_id=271</w:t>
      </w:r>
    </w:p>
    <w:p>
      <w:r>
        <w:t>https://tuyensinh247.com/u/hienthao2012.html?cat_id=309</w:t>
      </w:r>
    </w:p>
    <w:p>
      <w:r>
        <w:t>https://tuyensinh247.com/u/hienthao2012.html?cat_id=288</w:t>
      </w:r>
    </w:p>
    <w:p>
      <w:r>
        <w:t>https://tuyensinh247.com/u/hienthao2012.html?cat_id=326</w:t>
      </w:r>
    </w:p>
    <w:p>
      <w:r>
        <w:t>https://tuyensinh247.com/u/hienthao2012.html?cat_id=343</w:t>
      </w:r>
    </w:p>
    <w:p>
      <w:r>
        <w:t>https://tuyensinh247.com/u/trankhanhngoc2012.html?cat_id=52</w:t>
      </w:r>
    </w:p>
    <w:p>
      <w:r>
        <w:t>https://tuyensinh247.com/u/trankhanhngoc2012.html?cat_id=154</w:t>
      </w:r>
    </w:p>
    <w:p>
      <w:r>
        <w:t>https://tuyensinh247.com/u/trankhanhngoc2012.html?cat_id=153</w:t>
      </w:r>
    </w:p>
    <w:p>
      <w:r>
        <w:t>https://tuyensinh247.com/u/trankhanhngoc2012.html?cat_id=65</w:t>
      </w:r>
    </w:p>
    <w:p>
      <w:r>
        <w:t>https://tuyensinh247.com/u/trankhanhngoc2012.html?cat_id=222</w:t>
      </w:r>
    </w:p>
    <w:p>
      <w:r>
        <w:t>https://tuyensinh247.com/u/trankhanhngoc2012.html?cat_id=224</w:t>
      </w:r>
    </w:p>
    <w:p>
      <w:r>
        <w:t>https://tuyensinh247.com/u/trankhanhngoc2012.html?cat_id=226</w:t>
      </w:r>
    </w:p>
    <w:p>
      <w:r>
        <w:t>https://tuyensinh247.com/u/trankhanhngoc2012.html?cat_id=271</w:t>
      </w:r>
    </w:p>
    <w:p>
      <w:r>
        <w:t>https://tuyensinh247.com/u/trankhanhngoc2012.html?cat_id=309</w:t>
      </w:r>
    </w:p>
    <w:p>
      <w:r>
        <w:t>https://tuyensinh247.com/u/trankhanhngoc2012.html?cat_id=288</w:t>
      </w:r>
    </w:p>
    <w:p>
      <w:r>
        <w:t>https://tuyensinh247.com/u/trankhanhngoc2012.html?cat_id=326</w:t>
      </w:r>
    </w:p>
    <w:p>
      <w:r>
        <w:t>https://tuyensinh247.com/u/trankhanhngoc2012.html?cat_id=343</w:t>
      </w:r>
    </w:p>
    <w:p>
      <w:r>
        <w:t>https://tuyensinh247.com/u/thaomy789.html?cat_id=52</w:t>
      </w:r>
    </w:p>
    <w:p>
      <w:r>
        <w:t>https://tuyensinh247.com/u/thaomy789.html?cat_id=154</w:t>
      </w:r>
    </w:p>
    <w:p>
      <w:r>
        <w:t>https://tuyensinh247.com/u/thaomy789.html?cat_id=153</w:t>
      </w:r>
    </w:p>
    <w:p>
      <w:r>
        <w:t>https://tuyensinh247.com/u/thaomy789.html?cat_id=65</w:t>
      </w:r>
    </w:p>
    <w:p>
      <w:r>
        <w:t>https://tuyensinh247.com/u/thaomy789.html?cat_id=222</w:t>
      </w:r>
    </w:p>
    <w:p>
      <w:r>
        <w:t>https://tuyensinh247.com/u/thaomy789.html?cat_id=224</w:t>
      </w:r>
    </w:p>
    <w:p>
      <w:r>
        <w:t>https://tuyensinh247.com/u/thaomy789.html?cat_id=226</w:t>
      </w:r>
    </w:p>
    <w:p>
      <w:r>
        <w:t>https://tuyensinh247.com/u/thaomy789.html?cat_id=271</w:t>
      </w:r>
    </w:p>
    <w:p>
      <w:r>
        <w:t>https://tuyensinh247.com/u/thaomy789.html?cat_id=309</w:t>
      </w:r>
    </w:p>
    <w:p>
      <w:r>
        <w:t>https://tuyensinh247.com/u/thaomy789.html?cat_id=288</w:t>
      </w:r>
    </w:p>
    <w:p>
      <w:r>
        <w:t>https://tuyensinh247.com/u/thaomy789.html?cat_id=326</w:t>
      </w:r>
    </w:p>
    <w:p>
      <w:r>
        <w:t>https://tuyensinh247.com/u/thaomy789.html?cat_id=343</w:t>
      </w:r>
    </w:p>
    <w:p>
      <w:r>
        <w:t>https://tuyensinh247.com/u/ngocanh1710zzz.html?cat_id=52</w:t>
      </w:r>
    </w:p>
    <w:p>
      <w:r>
        <w:t>https://tuyensinh247.com/u/ngocanh1710zzz.html?cat_id=154</w:t>
      </w:r>
    </w:p>
    <w:p>
      <w:r>
        <w:t>https://tuyensinh247.com/u/ngocanh1710zzz.html?cat_id=153</w:t>
      </w:r>
    </w:p>
    <w:p>
      <w:r>
        <w:t>https://tuyensinh247.com/u/ngocanh1710zzz.html?cat_id=65</w:t>
      </w:r>
    </w:p>
    <w:p>
      <w:r>
        <w:t>https://tuyensinh247.com/u/ngocanh1710zzz.html?cat_id=222</w:t>
      </w:r>
    </w:p>
    <w:p>
      <w:r>
        <w:t>https://tuyensinh247.com/u/ngocanh1710zzz.html?cat_id=224</w:t>
      </w:r>
    </w:p>
    <w:p>
      <w:r>
        <w:t>https://tuyensinh247.com/u/ngocanh1710zzz.html?cat_id=226</w:t>
      </w:r>
    </w:p>
    <w:p>
      <w:r>
        <w:t>https://tuyensinh247.com/u/ngocanh1710zzz.html?cat_id=271</w:t>
      </w:r>
    </w:p>
    <w:p>
      <w:r>
        <w:t>https://tuyensinh247.com/u/ngocanh1710zzz.html?cat_id=309</w:t>
      </w:r>
    </w:p>
    <w:p>
      <w:r>
        <w:t>https://tuyensinh247.com/u/ngocanh1710zzz.html?cat_id=288</w:t>
      </w:r>
    </w:p>
    <w:p>
      <w:r>
        <w:t>https://tuyensinh247.com/u/ngocanh1710zzz.html?cat_id=326</w:t>
      </w:r>
    </w:p>
    <w:p>
      <w:r>
        <w:t>https://tuyensinh247.com/u/ngocanh1710zzz.html?cat_id=343</w:t>
      </w:r>
    </w:p>
    <w:p>
      <w:r>
        <w:t>https://tuyensinh247.com/u/khanhuyen2012.html?cat_id=52</w:t>
      </w:r>
    </w:p>
    <w:p>
      <w:r>
        <w:t>https://tuyensinh247.com/u/khanhuyen2012.html?cat_id=154</w:t>
      </w:r>
    </w:p>
    <w:p>
      <w:r>
        <w:t>https://tuyensinh247.com/u/khanhuyen2012.html?cat_id=153</w:t>
      </w:r>
    </w:p>
    <w:p>
      <w:r>
        <w:t>https://tuyensinh247.com/u/khanhuyen2012.html?cat_id=65</w:t>
      </w:r>
    </w:p>
    <w:p>
      <w:r>
        <w:t>https://tuyensinh247.com/u/khanhuyen2012.html?cat_id=222</w:t>
      </w:r>
    </w:p>
    <w:p>
      <w:r>
        <w:t>https://tuyensinh247.com/u/khanhuyen2012.html?cat_id=224</w:t>
      </w:r>
    </w:p>
    <w:p>
      <w:r>
        <w:t>https://tuyensinh247.com/u/khanhuyen2012.html?cat_id=226</w:t>
      </w:r>
    </w:p>
    <w:p>
      <w:r>
        <w:t>https://tuyensinh247.com/u/khanhuyen2012.html?cat_id=271</w:t>
      </w:r>
    </w:p>
    <w:p>
      <w:r>
        <w:t>https://tuyensinh247.com/u/khanhuyen2012.html?cat_id=309</w:t>
      </w:r>
    </w:p>
    <w:p>
      <w:r>
        <w:t>https://tuyensinh247.com/u/khanhuyen2012.html?cat_id=288</w:t>
      </w:r>
    </w:p>
    <w:p>
      <w:r>
        <w:t>https://tuyensinh247.com/u/khanhuyen2012.html?cat_id=326</w:t>
      </w:r>
    </w:p>
    <w:p>
      <w:r>
        <w:t>https://tuyensinh247.com/u/khanhuyen2012.html?cat_id=343</w:t>
      </w:r>
    </w:p>
    <w:p>
      <w:r>
        <w:t>https://tuyensinh247.com/u/tuelinh2012.html?cat_id=52</w:t>
      </w:r>
    </w:p>
    <w:p>
      <w:r>
        <w:t>https://tuyensinh247.com/u/tuelinh2012.html?cat_id=154</w:t>
      </w:r>
    </w:p>
    <w:p>
      <w:r>
        <w:t>https://tuyensinh247.com/u/tuelinh2012.html?cat_id=153</w:t>
      </w:r>
    </w:p>
    <w:p>
      <w:r>
        <w:t>https://tuyensinh247.com/u/tuelinh2012.html?cat_id=65</w:t>
      </w:r>
    </w:p>
    <w:p>
      <w:r>
        <w:t>https://tuyensinh247.com/u/tuelinh2012.html?cat_id=222</w:t>
      </w:r>
    </w:p>
    <w:p>
      <w:r>
        <w:t>https://tuyensinh247.com/u/tuelinh2012.html?cat_id=224</w:t>
      </w:r>
    </w:p>
    <w:p>
      <w:r>
        <w:t>https://tuyensinh247.com/u/tuelinh2012.html?cat_id=226</w:t>
      </w:r>
    </w:p>
    <w:p>
      <w:r>
        <w:t>https://tuyensinh247.com/u/tuelinh2012.html?cat_id=271</w:t>
      </w:r>
    </w:p>
    <w:p>
      <w:r>
        <w:t>https://tuyensinh247.com/u/tuelinh2012.html?cat_id=309</w:t>
      </w:r>
    </w:p>
    <w:p>
      <w:r>
        <w:t>https://tuyensinh247.com/u/tuelinh2012.html?cat_id=288</w:t>
      </w:r>
    </w:p>
    <w:p>
      <w:r>
        <w:t>https://tuyensinh247.com/u/tuelinh2012.html?cat_id=326</w:t>
      </w:r>
    </w:p>
    <w:p>
      <w:r>
        <w:t>https://tuyensinh247.com/u/tuelinh2012.html?cat_id=343</w:t>
      </w:r>
    </w:p>
    <w:p>
      <w:r>
        <w:t>https://tuyensinh247.com/u/ngannguyen185.html?cat_id=52</w:t>
      </w:r>
    </w:p>
    <w:p>
      <w:r>
        <w:t>https://tuyensinh247.com/u/ngannguyen185.html?cat_id=154</w:t>
      </w:r>
    </w:p>
    <w:p>
      <w:r>
        <w:t>https://tuyensinh247.com/u/ngannguyen185.html?cat_id=153</w:t>
      </w:r>
    </w:p>
    <w:p>
      <w:r>
        <w:t>https://tuyensinh247.com/u/ngannguyen185.html?cat_id=65</w:t>
      </w:r>
    </w:p>
    <w:p>
      <w:r>
        <w:t>https://tuyensinh247.com/u/ngannguyen185.html?cat_id=222</w:t>
      </w:r>
    </w:p>
    <w:p>
      <w:r>
        <w:t>https://tuyensinh247.com/u/ngannguyen185.html?cat_id=224</w:t>
      </w:r>
    </w:p>
    <w:p>
      <w:r>
        <w:t>https://tuyensinh247.com/u/ngannguyen185.html?cat_id=226</w:t>
      </w:r>
    </w:p>
    <w:p>
      <w:r>
        <w:t>https://tuyensinh247.com/u/ngannguyen185.html?cat_id=271</w:t>
      </w:r>
    </w:p>
    <w:p>
      <w:r>
        <w:t>https://tuyensinh247.com/u/ngannguyen185.html?cat_id=309</w:t>
      </w:r>
    </w:p>
    <w:p>
      <w:r>
        <w:t>https://tuyensinh247.com/u/ngannguyen185.html?cat_id=288</w:t>
      </w:r>
    </w:p>
    <w:p>
      <w:r>
        <w:t>https://tuyensinh247.com/u/ngannguyen185.html?cat_id=326</w:t>
      </w:r>
    </w:p>
    <w:p>
      <w:r>
        <w:t>https://tuyensinh247.com/u/ngannguyen185.html?cat_id=343</w:t>
      </w:r>
    </w:p>
    <w:p>
      <w:r>
        <w:t>https://tuyensinh247.com/u/buiquochung14.html?cat_id=52</w:t>
      </w:r>
    </w:p>
    <w:p>
      <w:r>
        <w:t>https://tuyensinh247.com/u/buiquochung14.html?cat_id=154</w:t>
      </w:r>
    </w:p>
    <w:p>
      <w:r>
        <w:t>https://tuyensinh247.com/u/buiquochung14.html?cat_id=153</w:t>
      </w:r>
    </w:p>
    <w:p>
      <w:r>
        <w:t>https://tuyensinh247.com/u/buiquochung14.html?cat_id=65</w:t>
      </w:r>
    </w:p>
    <w:p>
      <w:r>
        <w:t>https://tuyensinh247.com/u/buiquochung14.html?cat_id=222</w:t>
      </w:r>
    </w:p>
    <w:p>
      <w:r>
        <w:t>https://tuyensinh247.com/u/buiquochung14.html?cat_id=224</w:t>
      </w:r>
    </w:p>
    <w:p>
      <w:r>
        <w:t>https://tuyensinh247.com/u/buiquochung14.html?cat_id=226</w:t>
      </w:r>
    </w:p>
    <w:p>
      <w:r>
        <w:t>https://tuyensinh247.com/u/buiquochung14.html?cat_id=271</w:t>
      </w:r>
    </w:p>
    <w:p>
      <w:r>
        <w:t>https://tuyensinh247.com/u/buiquochung14.html?cat_id=309</w:t>
      </w:r>
    </w:p>
    <w:p>
      <w:r>
        <w:t>https://tuyensinh247.com/u/buiquochung14.html?cat_id=288</w:t>
      </w:r>
    </w:p>
    <w:p>
      <w:r>
        <w:t>https://tuyensinh247.com/u/buiquochung14.html?cat_id=326</w:t>
      </w:r>
    </w:p>
    <w:p>
      <w:r>
        <w:t>https://tuyensinh247.com/u/buiquochung14.html?cat_id=343</w:t>
      </w:r>
    </w:p>
    <w:p>
      <w:r>
        <w:t>https://tuyensinh247.com/u/thaoduongphuong.html?cat_id=52</w:t>
      </w:r>
    </w:p>
    <w:p>
      <w:r>
        <w:t>https://tuyensinh247.com/u/thaoduongphuong.html?cat_id=154</w:t>
      </w:r>
    </w:p>
    <w:p>
      <w:r>
        <w:t>https://tuyensinh247.com/u/thaoduongphuong.html?cat_id=153</w:t>
      </w:r>
    </w:p>
    <w:p>
      <w:r>
        <w:t>https://tuyensinh247.com/u/thaoduongphuong.html?cat_id=65</w:t>
      </w:r>
    </w:p>
    <w:p>
      <w:r>
        <w:t>https://tuyensinh247.com/u/thaoduongphuong.html?cat_id=222</w:t>
      </w:r>
    </w:p>
    <w:p>
      <w:r>
        <w:t>https://tuyensinh247.com/u/thaoduongphuong.html?cat_id=224</w:t>
      </w:r>
    </w:p>
    <w:p>
      <w:r>
        <w:t>https://tuyensinh247.com/u/thaoduongphuong.html?cat_id=226</w:t>
      </w:r>
    </w:p>
    <w:p>
      <w:r>
        <w:t>https://tuyensinh247.com/u/thaoduongphuong.html?cat_id=271</w:t>
      </w:r>
    </w:p>
    <w:p>
      <w:r>
        <w:t>https://tuyensinh247.com/u/thaoduongphuong.html?cat_id=309</w:t>
      </w:r>
    </w:p>
    <w:p>
      <w:r>
        <w:t>https://tuyensinh247.com/u/thaoduongphuong.html?cat_id=288</w:t>
      </w:r>
    </w:p>
    <w:p>
      <w:r>
        <w:t>https://tuyensinh247.com/u/thaoduongphuong.html?cat_id=326</w:t>
      </w:r>
    </w:p>
    <w:p>
      <w:r>
        <w:t>https://tuyensinh247.com/u/thaoduongphuong.html?cat_id=343</w:t>
      </w:r>
    </w:p>
    <w:p>
      <w:r>
        <w:t>https://tuyensinh247.com/u/phamletheviet.html?cat_id=52</w:t>
      </w:r>
    </w:p>
    <w:p>
      <w:r>
        <w:t>https://tuyensinh247.com/u/phamletheviet.html?cat_id=154</w:t>
      </w:r>
    </w:p>
    <w:p>
      <w:r>
        <w:t>https://tuyensinh247.com/u/phamletheviet.html?cat_id=153</w:t>
      </w:r>
    </w:p>
    <w:p>
      <w:r>
        <w:t>https://tuyensinh247.com/u/phamletheviet.html?cat_id=65</w:t>
      </w:r>
    </w:p>
    <w:p>
      <w:r>
        <w:t>https://tuyensinh247.com/u/phamletheviet.html?cat_id=222</w:t>
      </w:r>
    </w:p>
    <w:p>
      <w:r>
        <w:t>https://tuyensinh247.com/u/phamletheviet.html?cat_id=224</w:t>
      </w:r>
    </w:p>
    <w:p>
      <w:r>
        <w:t>https://tuyensinh247.com/u/phamletheviet.html?cat_id=226</w:t>
      </w:r>
    </w:p>
    <w:p>
      <w:r>
        <w:t>https://tuyensinh247.com/u/phamletheviet.html?cat_id=271</w:t>
      </w:r>
    </w:p>
    <w:p>
      <w:r>
        <w:t>https://tuyensinh247.com/u/phamletheviet.html?cat_id=309</w:t>
      </w:r>
    </w:p>
    <w:p>
      <w:r>
        <w:t>https://tuyensinh247.com/u/phamletheviet.html?cat_id=288</w:t>
      </w:r>
    </w:p>
    <w:p>
      <w:r>
        <w:t>https://tuyensinh247.com/u/phamletheviet.html?cat_id=326</w:t>
      </w:r>
    </w:p>
    <w:p>
      <w:r>
        <w:t>https://tuyensinh247.com/u/phamletheviet.html?cat_id=343</w:t>
      </w:r>
    </w:p>
    <w:p>
      <w:r>
        <w:t>https://tuyensinh247.com/u/tuanh2018.html?cat_id=52</w:t>
      </w:r>
    </w:p>
    <w:p>
      <w:r>
        <w:t>https://tuyensinh247.com/u/tuanh2018.html?cat_id=154</w:t>
      </w:r>
    </w:p>
    <w:p>
      <w:r>
        <w:t>https://tuyensinh247.com/u/tuanh2018.html?cat_id=153</w:t>
      </w:r>
    </w:p>
    <w:p>
      <w:r>
        <w:t>https://tuyensinh247.com/u/tuanh2018.html?cat_id=65</w:t>
      </w:r>
    </w:p>
    <w:p>
      <w:r>
        <w:t>https://tuyensinh247.com/u/tuanh2018.html?cat_id=222</w:t>
      </w:r>
    </w:p>
    <w:p>
      <w:r>
        <w:t>https://tuyensinh247.com/u/tuanh2018.html?cat_id=224</w:t>
      </w:r>
    </w:p>
    <w:p>
      <w:r>
        <w:t>https://tuyensinh247.com/u/tuanh2018.html?cat_id=226</w:t>
      </w:r>
    </w:p>
    <w:p>
      <w:r>
        <w:t>https://tuyensinh247.com/u/tuanh2018.html?cat_id=271</w:t>
      </w:r>
    </w:p>
    <w:p>
      <w:r>
        <w:t>https://tuyensinh247.com/u/tuanh2018.html?cat_id=309</w:t>
      </w:r>
    </w:p>
    <w:p>
      <w:r>
        <w:t>https://tuyensinh247.com/u/tuanh2018.html?cat_id=288</w:t>
      </w:r>
    </w:p>
    <w:p>
      <w:r>
        <w:t>https://tuyensinh247.com/u/tuanh2018.html?cat_id=326</w:t>
      </w:r>
    </w:p>
    <w:p>
      <w:r>
        <w:t>https://tuyensinh247.com/u/tuanh2018.html?cat_id=343</w:t>
      </w:r>
    </w:p>
    <w:p>
      <w:r>
        <w:t>https://tuyensinh247.com/u/baochau11111.html?cat_id=52</w:t>
      </w:r>
    </w:p>
    <w:p>
      <w:r>
        <w:t>https://tuyensinh247.com/u/baochau11111.html?cat_id=154</w:t>
      </w:r>
    </w:p>
    <w:p>
      <w:r>
        <w:t>https://tuyensinh247.com/u/baochau11111.html?cat_id=153</w:t>
      </w:r>
    </w:p>
    <w:p>
      <w:r>
        <w:t>https://tuyensinh247.com/u/baochau11111.html?cat_id=65</w:t>
      </w:r>
    </w:p>
    <w:p>
      <w:r>
        <w:t>https://tuyensinh247.com/u/baochau11111.html?cat_id=222</w:t>
      </w:r>
    </w:p>
    <w:p>
      <w:r>
        <w:t>https://tuyensinh247.com/u/baochau11111.html?cat_id=224</w:t>
      </w:r>
    </w:p>
    <w:p>
      <w:r>
        <w:t>https://tuyensinh247.com/u/baochau11111.html?cat_id=226</w:t>
      </w:r>
    </w:p>
    <w:p>
      <w:r>
        <w:t>https://tuyensinh247.com/u/baochau11111.html?cat_id=271</w:t>
      </w:r>
    </w:p>
    <w:p>
      <w:r>
        <w:t>https://tuyensinh247.com/u/baochau11111.html?cat_id=309</w:t>
      </w:r>
    </w:p>
    <w:p>
      <w:r>
        <w:t>https://tuyensinh247.com/u/baochau11111.html?cat_id=288</w:t>
      </w:r>
    </w:p>
    <w:p>
      <w:r>
        <w:t>https://tuyensinh247.com/u/baochau11111.html?cat_id=326</w:t>
      </w:r>
    </w:p>
    <w:p>
      <w:r>
        <w:t>https://tuyensinh247.com/u/baochau11111.html?cat_id=343</w:t>
      </w:r>
    </w:p>
    <w:p>
      <w:r>
        <w:t>https://tuyensinh247.com/u/ngocquangha883.html?cat_id=52</w:t>
      </w:r>
    </w:p>
    <w:p>
      <w:r>
        <w:t>https://tuyensinh247.com/u/ngocquangha883.html?cat_id=154</w:t>
      </w:r>
    </w:p>
    <w:p>
      <w:r>
        <w:t>https://tuyensinh247.com/u/ngocquangha883.html?cat_id=153</w:t>
      </w:r>
    </w:p>
    <w:p>
      <w:r>
        <w:t>https://tuyensinh247.com/u/ngocquangha883.html?cat_id=65</w:t>
      </w:r>
    </w:p>
    <w:p>
      <w:r>
        <w:t>https://tuyensinh247.com/u/ngocquangha883.html?cat_id=222</w:t>
      </w:r>
    </w:p>
    <w:p>
      <w:r>
        <w:t>https://tuyensinh247.com/u/ngocquangha883.html?cat_id=224</w:t>
      </w:r>
    </w:p>
    <w:p>
      <w:r>
        <w:t>https://tuyensinh247.com/u/ngocquangha883.html?cat_id=226</w:t>
      </w:r>
    </w:p>
    <w:p>
      <w:r>
        <w:t>https://tuyensinh247.com/u/ngocquangha883.html?cat_id=271</w:t>
      </w:r>
    </w:p>
    <w:p>
      <w:r>
        <w:t>https://tuyensinh247.com/u/ngocquangha883.html?cat_id=309</w:t>
      </w:r>
    </w:p>
    <w:p>
      <w:r>
        <w:t>https://tuyensinh247.com/u/ngocquangha883.html?cat_id=288</w:t>
      </w:r>
    </w:p>
    <w:p>
      <w:r>
        <w:t>https://tuyensinh247.com/u/ngocquangha883.html?cat_id=326</w:t>
      </w:r>
    </w:p>
    <w:p>
      <w:r>
        <w:t>https://tuyensinh247.com/u/ngocquangha883.html?cat_id=343</w:t>
      </w:r>
    </w:p>
    <w:p>
      <w:r>
        <w:t>https://tuyensinh247.com/u/nguyenthithanhphuongngan.html?cat_id=52</w:t>
      </w:r>
    </w:p>
    <w:p>
      <w:r>
        <w:t>https://tuyensinh247.com/u/nguyenthithanhphuongngan.html?cat_id=154</w:t>
      </w:r>
    </w:p>
    <w:p>
      <w:r>
        <w:t>https://tuyensinh247.com/u/nguyenthithanhphuongngan.html?cat_id=153</w:t>
      </w:r>
    </w:p>
    <w:p>
      <w:r>
        <w:t>https://tuyensinh247.com/u/nguyenthithanhphuongngan.html?cat_id=65</w:t>
      </w:r>
    </w:p>
    <w:p>
      <w:r>
        <w:t>https://tuyensinh247.com/u/nguyenthithanhphuongngan.html?cat_id=222</w:t>
      </w:r>
    </w:p>
    <w:p>
      <w:r>
        <w:t>https://tuyensinh247.com/u/nguyenthithanhphuongngan.html?cat_id=224</w:t>
      </w:r>
    </w:p>
    <w:p>
      <w:r>
        <w:t>https://tuyensinh247.com/u/nguyenthithanhphuongngan.html?cat_id=226</w:t>
      </w:r>
    </w:p>
    <w:p>
      <w:r>
        <w:t>https://tuyensinh247.com/u/nguyenthithanhphuongngan.html?cat_id=271</w:t>
      </w:r>
    </w:p>
    <w:p>
      <w:r>
        <w:t>https://tuyensinh247.com/u/nguyenthithanhphuongngan.html?cat_id=309</w:t>
      </w:r>
    </w:p>
    <w:p>
      <w:r>
        <w:t>https://tuyensinh247.com/u/nguyenthithanhphuongngan.html?cat_id=288</w:t>
      </w:r>
    </w:p>
    <w:p>
      <w:r>
        <w:t>https://tuyensinh247.com/u/nguyenthithanhphuongngan.html?cat_id=326</w:t>
      </w:r>
    </w:p>
    <w:p>
      <w:r>
        <w:t>https://tuyensinh247.com/u/nguyenthithanhphuongngan.html?cat_id=343</w:t>
      </w:r>
    </w:p>
    <w:p>
      <w:r>
        <w:t>https://tuyensinh247.com/bai-giang-gioi-thieu-khoa-tieng-anh-lop-4-chuong-trinh-moi-v59565.html</w:t>
      </w:r>
    </w:p>
    <w:p>
      <w:r>
        <w:t>https://tuyensinh247.com/bai-giang-huong-dan-luyen-phat-am-tieng-anh-v59566.html</w:t>
      </w:r>
    </w:p>
    <w:p>
      <w:r>
        <w:t>https://tuyensinh247.com/bai-giang-lesson-1-good-morning-afternoon-evening-v59567.html</w:t>
      </w:r>
    </w:p>
    <w:p>
      <w:r>
        <w:t>https://tuyensinh247.com/bai-giang-lesson-3-linda-night-v59569.html</w:t>
      </w:r>
    </w:p>
    <w:p>
      <w:r>
        <w:t>https://tuyensinh247.com/bai-giang-lesson-1-where-are-you-from-i-am-v59570.html</w:t>
      </w:r>
    </w:p>
    <w:p>
      <w:r>
        <w:t>https://tuyensinh247.com/bai-giang-lesson-1-what-day-is-it-today-it-is-v59573.html</w:t>
      </w:r>
    </w:p>
    <w:p>
      <w:r>
        <w:t>https://tuyensinh247.com/bai-giang-lesson-1-when-were-you-yesterday-i-was-v59596.html</w:t>
      </w:r>
    </w:p>
    <w:p>
      <w:r>
        <w:t>https://tuyensinh247.com/tieng-anh-4-chuong-tr%C3%ACnh-sgk-moi-co-nguyen-thi-mai-huong-k1766.html?publish=1</w:t>
      </w:r>
    </w:p>
    <w:p>
      <w:r>
        <w:t>https://tuyensinh247.com/de-thi-hk-tieng-anh-4-chuong-trinh-moi-co-loi-giai-chi-tiet-k1767.html?publish=1</w:t>
      </w:r>
    </w:p>
    <w:p>
      <w:r>
        <w:t>https://tuyensinh247.com/thong-tin-de-thi-hk-1-tieng-anh-4-moi-de-so-1-co-loi-giai-chi-tiet-e74549.html</w:t>
      </w:r>
    </w:p>
    <w:p>
      <w:r>
        <w:t>https://tuyensinh247.com/thong-tin-de-thi-hk-1-tieng-anh-4-moi-de-so-2-co-loi-giai-chi-tiet-e74550.html</w:t>
      </w:r>
    </w:p>
    <w:p>
      <w:r>
        <w:t>https://tuyensinh247.com/thong-tin-de-thi-hk-1-tieng-anh-4-moi-de-so-3-co-loi-giai-chi-tiet-e74551.html</w:t>
      </w:r>
    </w:p>
    <w:p>
      <w:r>
        <w:t>https://tuyensinh247.com/thong-tin-de-thi-hk-1-tieng-anh-4-moi-de-so-4-co-loi-giai-chi-tiet-e74552.html</w:t>
      </w:r>
    </w:p>
    <w:p>
      <w:r>
        <w:t>https://tuyensinh247.com/thong-tin-de-thi-hk-1-tieng-anh-4-moi-de-so-5-co-loi-giai-chi-tiet-e74553.html</w:t>
      </w:r>
    </w:p>
    <w:p>
      <w:r>
        <w:t>https://tuyensinh247.com/thong-tin-de-thi-hk-1-tieng-anh-4-moi-de-so-6-co-loi-giai-chi-tiet-e74554.html</w:t>
      </w:r>
    </w:p>
    <w:p>
      <w:r>
        <w:t>https://tuyensinh247.com/thong-tin-de-thi-hk-1-tieng-anh-4-moi-de-so-7-co-loi-giai-chi-tiet-e74555.html</w:t>
      </w:r>
    </w:p>
    <w:p>
      <w:r>
        <w:t>https://tuyensinh247.com/thong-tin-de-thi-hk-1-tieng-anh-4-moi-de-so-8-co-loi-giai-chi-tiet-e74556.html</w:t>
      </w:r>
    </w:p>
    <w:p>
      <w:r>
        <w:t>https://tuyensinh247.com/thong-tin-de-thi-hk-1-tieng-anh-4-moi-de-so-9-co-loi-giai-chi-tiet-e74557.html</w:t>
      </w:r>
    </w:p>
    <w:p>
      <w:r>
        <w:t>https://tuyensinh247.com/thong-tin-de-thi-hk-1-tieng-anh-4-moi-de-so-10-co-loi-giai-chi-tiet-e74558.html</w:t>
      </w:r>
    </w:p>
    <w:p>
      <w:r>
        <w:t>https://tuyensinh247.com/thong-tin-de-thi-hk-1-tieng-anh-4-moi-truong-tieu-hoc-cua-duong-1-co-loi-giai-chi-tiet-e74559.html</w:t>
      </w:r>
    </w:p>
    <w:p>
      <w:r>
        <w:t>https://tuyensinh247.com/thong-tin-de-thi-hk-1-tieng-anh-4-moi-truong-tieu-hoc-an-vinh-2-co-loi-giai-chi-tiet-e74560.html</w:t>
      </w:r>
    </w:p>
    <w:p>
      <w:r>
        <w:t>https://tuyensinh247.com/thong-tin-de-thi-hk-1-tieng-anh-4-moi-truong-tieu-hoc-le-hong-phong-co-loi-giai-chi-tiet-e74561.html</w:t>
      </w:r>
    </w:p>
    <w:p>
      <w:r>
        <w:t>https://tuyensinh247.com/thong-tin-de-thi-hk-1-tieng-anh-4-moi-truong-tieu-hoc-quang-thanh-co-loi-giai-chi-tiet-e74562.html</w:t>
      </w:r>
    </w:p>
    <w:p>
      <w:r>
        <w:t>https://tuyensinh247.com/thong-tin-de-thi-hk-1-tieng-anh-4-moi-truong-tieu-hoc-phu-son-co-loi-giai-chi-tiet-e74563.html</w:t>
      </w:r>
    </w:p>
    <w:p>
      <w:r>
        <w:t>https://tuyensinh247.com/u/dongnhatquan2012.html?cat_id=52</w:t>
      </w:r>
    </w:p>
    <w:p>
      <w:r>
        <w:t>https://tuyensinh247.com/u/dongnhatquan2012.html?cat_id=154</w:t>
      </w:r>
    </w:p>
    <w:p>
      <w:r>
        <w:t>https://tuyensinh247.com/u/dongnhatquan2012.html?cat_id=153</w:t>
      </w:r>
    </w:p>
    <w:p>
      <w:r>
        <w:t>https://tuyensinh247.com/u/dongnhatquan2012.html?cat_id=65</w:t>
      </w:r>
    </w:p>
    <w:p>
      <w:r>
        <w:t>https://tuyensinh247.com/u/dongnhatquan2012.html?cat_id=222</w:t>
      </w:r>
    </w:p>
    <w:p>
      <w:r>
        <w:t>https://tuyensinh247.com/u/dongnhatquan2012.html?cat_id=224</w:t>
      </w:r>
    </w:p>
    <w:p>
      <w:r>
        <w:t>https://tuyensinh247.com/u/dongnhatquan2012.html?cat_id=226</w:t>
      </w:r>
    </w:p>
    <w:p>
      <w:r>
        <w:t>https://tuyensinh247.com/u/dongnhatquan2012.html?cat_id=271</w:t>
      </w:r>
    </w:p>
    <w:p>
      <w:r>
        <w:t>https://tuyensinh247.com/u/dongnhatquan2012.html?cat_id=309</w:t>
      </w:r>
    </w:p>
    <w:p>
      <w:r>
        <w:t>https://tuyensinh247.com/u/dongnhatquan2012.html?cat_id=288</w:t>
      </w:r>
    </w:p>
    <w:p>
      <w:r>
        <w:t>https://tuyensinh247.com/u/dongnhatquan2012.html?cat_id=326</w:t>
      </w:r>
    </w:p>
    <w:p>
      <w:r>
        <w:t>https://tuyensinh247.com/u/dongnhatquan2012.html?cat_id=343</w:t>
      </w:r>
    </w:p>
    <w:p>
      <w:r>
        <w:t>https://tuyensinh247.com/u/tranhoangnam2012.html?cat_id=52</w:t>
      </w:r>
    </w:p>
    <w:p>
      <w:r>
        <w:t>https://tuyensinh247.com/u/tranhoangnam2012.html?cat_id=154</w:t>
      </w:r>
    </w:p>
    <w:p>
      <w:r>
        <w:t>https://tuyensinh247.com/u/tranhoangnam2012.html?cat_id=153</w:t>
      </w:r>
    </w:p>
    <w:p>
      <w:r>
        <w:t>https://tuyensinh247.com/u/tranhoangnam2012.html?cat_id=65</w:t>
      </w:r>
    </w:p>
    <w:p>
      <w:r>
        <w:t>https://tuyensinh247.com/u/tranhoangnam2012.html?cat_id=222</w:t>
      </w:r>
    </w:p>
    <w:p>
      <w:r>
        <w:t>https://tuyensinh247.com/u/tranhoangnam2012.html?cat_id=224</w:t>
      </w:r>
    </w:p>
    <w:p>
      <w:r>
        <w:t>https://tuyensinh247.com/u/tranhoangnam2012.html?cat_id=226</w:t>
      </w:r>
    </w:p>
    <w:p>
      <w:r>
        <w:t>https://tuyensinh247.com/u/tranhoangnam2012.html?cat_id=271</w:t>
      </w:r>
    </w:p>
    <w:p>
      <w:r>
        <w:t>https://tuyensinh247.com/u/tranhoangnam2012.html?cat_id=309</w:t>
      </w:r>
    </w:p>
    <w:p>
      <w:r>
        <w:t>https://tuyensinh247.com/u/tranhoangnam2012.html?cat_id=288</w:t>
      </w:r>
    </w:p>
    <w:p>
      <w:r>
        <w:t>https://tuyensinh247.com/u/tranhoangnam2012.html?cat_id=326</w:t>
      </w:r>
    </w:p>
    <w:p>
      <w:r>
        <w:t>https://tuyensinh247.com/u/tranhoangnam2012.html?cat_id=343</w:t>
      </w:r>
    </w:p>
    <w:p>
      <w:r>
        <w:t>https://tuyensinh247.com/u/lethanhtruc2012.html?cat_id=52</w:t>
      </w:r>
    </w:p>
    <w:p>
      <w:r>
        <w:t>https://tuyensinh247.com/u/lethanhtruc2012.html?cat_id=154</w:t>
      </w:r>
    </w:p>
    <w:p>
      <w:r>
        <w:t>https://tuyensinh247.com/u/lethanhtruc2012.html?cat_id=153</w:t>
      </w:r>
    </w:p>
    <w:p>
      <w:r>
        <w:t>https://tuyensinh247.com/u/lethanhtruc2012.html?cat_id=65</w:t>
      </w:r>
    </w:p>
    <w:p>
      <w:r>
        <w:t>https://tuyensinh247.com/u/lethanhtruc2012.html?cat_id=222</w:t>
      </w:r>
    </w:p>
    <w:p>
      <w:r>
        <w:t>https://tuyensinh247.com/u/lethanhtruc2012.html?cat_id=224</w:t>
      </w:r>
    </w:p>
    <w:p>
      <w:r>
        <w:t>https://tuyensinh247.com/u/lethanhtruc2012.html?cat_id=226</w:t>
      </w:r>
    </w:p>
    <w:p>
      <w:r>
        <w:t>https://tuyensinh247.com/u/lethanhtruc2012.html?cat_id=271</w:t>
      </w:r>
    </w:p>
    <w:p>
      <w:r>
        <w:t>https://tuyensinh247.com/u/lethanhtruc2012.html?cat_id=309</w:t>
      </w:r>
    </w:p>
    <w:p>
      <w:r>
        <w:t>https://tuyensinh247.com/u/lethanhtruc2012.html?cat_id=288</w:t>
      </w:r>
    </w:p>
    <w:p>
      <w:r>
        <w:t>https://tuyensinh247.com/u/lethanhtruc2012.html?cat_id=326</w:t>
      </w:r>
    </w:p>
    <w:p>
      <w:r>
        <w:t>https://tuyensinh247.com/u/lethanhtruc2012.html?cat_id=343</w:t>
      </w:r>
    </w:p>
    <w:p>
      <w:r>
        <w:t>https://tuyensinh247.com/u/hoainguyen191.html?cat_id=52</w:t>
      </w:r>
    </w:p>
    <w:p>
      <w:r>
        <w:t>https://tuyensinh247.com/u/hoainguyen191.html?cat_id=154</w:t>
      </w:r>
    </w:p>
    <w:p>
      <w:r>
        <w:t>https://tuyensinh247.com/u/hoainguyen191.html?cat_id=153</w:t>
      </w:r>
    </w:p>
    <w:p>
      <w:r>
        <w:t>https://tuyensinh247.com/u/hoainguyen191.html?cat_id=65</w:t>
      </w:r>
    </w:p>
    <w:p>
      <w:r>
        <w:t>https://tuyensinh247.com/u/hoainguyen191.html?cat_id=222</w:t>
      </w:r>
    </w:p>
    <w:p>
      <w:r>
        <w:t>https://tuyensinh247.com/u/hoainguyen191.html?cat_id=224</w:t>
      </w:r>
    </w:p>
    <w:p>
      <w:r>
        <w:t>https://tuyensinh247.com/u/hoainguyen191.html?cat_id=226</w:t>
      </w:r>
    </w:p>
    <w:p>
      <w:r>
        <w:t>https://tuyensinh247.com/u/hoainguyen191.html?cat_id=271</w:t>
      </w:r>
    </w:p>
    <w:p>
      <w:r>
        <w:t>https://tuyensinh247.com/u/hoainguyen191.html?cat_id=309</w:t>
      </w:r>
    </w:p>
    <w:p>
      <w:r>
        <w:t>https://tuyensinh247.com/u/hoainguyen191.html?cat_id=288</w:t>
      </w:r>
    </w:p>
    <w:p>
      <w:r>
        <w:t>https://tuyensinh247.com/u/hoainguyen191.html?cat_id=326</w:t>
      </w:r>
    </w:p>
    <w:p>
      <w:r>
        <w:t>https://tuyensinh247.com/u/hoainguyen191.html?cat_id=343</w:t>
      </w:r>
    </w:p>
    <w:p>
      <w:r>
        <w:t>https://tuyensinh247.com/u/dinhthanhha2012.html?cat_id=52</w:t>
      </w:r>
    </w:p>
    <w:p>
      <w:r>
        <w:t>https://tuyensinh247.com/u/dinhthanhha2012.html?cat_id=154</w:t>
      </w:r>
    </w:p>
    <w:p>
      <w:r>
        <w:t>https://tuyensinh247.com/u/dinhthanhha2012.html?cat_id=153</w:t>
      </w:r>
    </w:p>
    <w:p>
      <w:r>
        <w:t>https://tuyensinh247.com/u/dinhthanhha2012.html?cat_id=65</w:t>
      </w:r>
    </w:p>
    <w:p>
      <w:r>
        <w:t>https://tuyensinh247.com/u/dinhthanhha2012.html?cat_id=222</w:t>
      </w:r>
    </w:p>
    <w:p>
      <w:r>
        <w:t>https://tuyensinh247.com/u/dinhthanhha2012.html?cat_id=224</w:t>
      </w:r>
    </w:p>
    <w:p>
      <w:r>
        <w:t>https://tuyensinh247.com/u/dinhthanhha2012.html?cat_id=226</w:t>
      </w:r>
    </w:p>
    <w:p>
      <w:r>
        <w:t>https://tuyensinh247.com/u/dinhthanhha2012.html?cat_id=271</w:t>
      </w:r>
    </w:p>
    <w:p>
      <w:r>
        <w:t>https://tuyensinh247.com/u/dinhthanhha2012.html?cat_id=309</w:t>
      </w:r>
    </w:p>
    <w:p>
      <w:r>
        <w:t>https://tuyensinh247.com/u/dinhthanhha2012.html?cat_id=288</w:t>
      </w:r>
    </w:p>
    <w:p>
      <w:r>
        <w:t>https://tuyensinh247.com/u/dinhthanhha2012.html?cat_id=326</w:t>
      </w:r>
    </w:p>
    <w:p>
      <w:r>
        <w:t>https://tuyensinh247.com/u/dinhthanhha2012.html?cat_id=343</w:t>
      </w:r>
    </w:p>
    <w:p>
      <w:r>
        <w:t>https://tuyensinh247.com/u/daohoangbaonhi2012.html?cat_id=52</w:t>
      </w:r>
    </w:p>
    <w:p>
      <w:r>
        <w:t>https://tuyensinh247.com/u/daohoangbaonhi2012.html?cat_id=154</w:t>
      </w:r>
    </w:p>
    <w:p>
      <w:r>
        <w:t>https://tuyensinh247.com/u/daohoangbaonhi2012.html?cat_id=153</w:t>
      </w:r>
    </w:p>
    <w:p>
      <w:r>
        <w:t>https://tuyensinh247.com/u/daohoangbaonhi2012.html?cat_id=65</w:t>
      </w:r>
    </w:p>
    <w:p>
      <w:r>
        <w:t>https://tuyensinh247.com/u/daohoangbaonhi2012.html?cat_id=222</w:t>
      </w:r>
    </w:p>
    <w:p>
      <w:r>
        <w:t>https://tuyensinh247.com/u/daohoangbaonhi2012.html?cat_id=224</w:t>
      </w:r>
    </w:p>
    <w:p>
      <w:r>
        <w:t>https://tuyensinh247.com/u/daohoangbaonhi2012.html?cat_id=226</w:t>
      </w:r>
    </w:p>
    <w:p>
      <w:r>
        <w:t>https://tuyensinh247.com/u/daohoangbaonhi2012.html?cat_id=271</w:t>
      </w:r>
    </w:p>
    <w:p>
      <w:r>
        <w:t>https://tuyensinh247.com/u/daohoangbaonhi2012.html?cat_id=309</w:t>
      </w:r>
    </w:p>
    <w:p>
      <w:r>
        <w:t>https://tuyensinh247.com/u/daohoangbaonhi2012.html?cat_id=288</w:t>
      </w:r>
    </w:p>
    <w:p>
      <w:r>
        <w:t>https://tuyensinh247.com/u/daohoangbaonhi2012.html?cat_id=326</w:t>
      </w:r>
    </w:p>
    <w:p>
      <w:r>
        <w:t>https://tuyensinh247.com/u/daohoangbaonhi2012.html?cat_id=343</w:t>
      </w:r>
    </w:p>
    <w:p>
      <w:r>
        <w:t>https://tuyensinh247.com/u/nhuquynh2012.html?cat_id=52</w:t>
      </w:r>
    </w:p>
    <w:p>
      <w:r>
        <w:t>https://tuyensinh247.com/u/nhuquynh2012.html?cat_id=154</w:t>
      </w:r>
    </w:p>
    <w:p>
      <w:r>
        <w:t>https://tuyensinh247.com/u/nhuquynh2012.html?cat_id=153</w:t>
      </w:r>
    </w:p>
    <w:p>
      <w:r>
        <w:t>https://tuyensinh247.com/u/nhuquynh2012.html?cat_id=65</w:t>
      </w:r>
    </w:p>
    <w:p>
      <w:r>
        <w:t>https://tuyensinh247.com/u/nhuquynh2012.html?cat_id=222</w:t>
      </w:r>
    </w:p>
    <w:p>
      <w:r>
        <w:t>https://tuyensinh247.com/u/nhuquynh2012.html?cat_id=224</w:t>
      </w:r>
    </w:p>
    <w:p>
      <w:r>
        <w:t>https://tuyensinh247.com/u/nhuquynh2012.html?cat_id=226</w:t>
      </w:r>
    </w:p>
    <w:p>
      <w:r>
        <w:t>https://tuyensinh247.com/u/nhuquynh2012.html?cat_id=271</w:t>
      </w:r>
    </w:p>
    <w:p>
      <w:r>
        <w:t>https://tuyensinh247.com/u/nhuquynh2012.html?cat_id=309</w:t>
      </w:r>
    </w:p>
    <w:p>
      <w:r>
        <w:t>https://tuyensinh247.com/u/nhuquynh2012.html?cat_id=288</w:t>
      </w:r>
    </w:p>
    <w:p>
      <w:r>
        <w:t>https://tuyensinh247.com/u/nhuquynh2012.html?cat_id=326</w:t>
      </w:r>
    </w:p>
    <w:p>
      <w:r>
        <w:t>https://tuyensinh247.com/u/nhuquynh2012.html?cat_id=343</w:t>
      </w:r>
    </w:p>
    <w:p>
      <w:r>
        <w:t>https://tuyensinh247.com/u/luongdongphong320.html?cat_id=52</w:t>
      </w:r>
    </w:p>
    <w:p>
      <w:r>
        <w:t>https://tuyensinh247.com/u/luongdongphong320.html?cat_id=154</w:t>
      </w:r>
    </w:p>
    <w:p>
      <w:r>
        <w:t>https://tuyensinh247.com/u/luongdongphong320.html?cat_id=153</w:t>
      </w:r>
    </w:p>
    <w:p>
      <w:r>
        <w:t>https://tuyensinh247.com/u/luongdongphong320.html?cat_id=65</w:t>
      </w:r>
    </w:p>
    <w:p>
      <w:r>
        <w:t>https://tuyensinh247.com/u/luongdongphong320.html?cat_id=222</w:t>
      </w:r>
    </w:p>
    <w:p>
      <w:r>
        <w:t>https://tuyensinh247.com/u/luongdongphong320.html?cat_id=224</w:t>
      </w:r>
    </w:p>
    <w:p>
      <w:r>
        <w:t>https://tuyensinh247.com/u/luongdongphong320.html?cat_id=226</w:t>
      </w:r>
    </w:p>
    <w:p>
      <w:r>
        <w:t>https://tuyensinh247.com/u/luongdongphong320.html?cat_id=271</w:t>
      </w:r>
    </w:p>
    <w:p>
      <w:r>
        <w:t>https://tuyensinh247.com/u/luongdongphong320.html?cat_id=309</w:t>
      </w:r>
    </w:p>
    <w:p>
      <w:r>
        <w:t>https://tuyensinh247.com/u/luongdongphong320.html?cat_id=288</w:t>
      </w:r>
    </w:p>
    <w:p>
      <w:r>
        <w:t>https://tuyensinh247.com/u/luongdongphong320.html?cat_id=326</w:t>
      </w:r>
    </w:p>
    <w:p>
      <w:r>
        <w:t>https://tuyensinh247.com/u/luongdongphong320.html?cat_id=343</w:t>
      </w:r>
    </w:p>
    <w:p>
      <w:r>
        <w:t>https://tuyensinh247.com/u/vuthanhphong.html?cat_id=52</w:t>
      </w:r>
    </w:p>
    <w:p>
      <w:r>
        <w:t>https://tuyensinh247.com/u/vuthanhphong.html?cat_id=154</w:t>
      </w:r>
    </w:p>
    <w:p>
      <w:r>
        <w:t>https://tuyensinh247.com/u/vuthanhphong.html?cat_id=153</w:t>
      </w:r>
    </w:p>
    <w:p>
      <w:r>
        <w:t>https://tuyensinh247.com/u/vuthanhphong.html?cat_id=65</w:t>
      </w:r>
    </w:p>
    <w:p>
      <w:r>
        <w:t>https://tuyensinh247.com/u/vuthanhphong.html?cat_id=222</w:t>
      </w:r>
    </w:p>
    <w:p>
      <w:r>
        <w:t>https://tuyensinh247.com/u/vuthanhphong.html?cat_id=224</w:t>
      </w:r>
    </w:p>
    <w:p>
      <w:r>
        <w:t>https://tuyensinh247.com/u/vuthanhphong.html?cat_id=226</w:t>
      </w:r>
    </w:p>
    <w:p>
      <w:r>
        <w:t>https://tuyensinh247.com/u/vuthanhphong.html?cat_id=271</w:t>
      </w:r>
    </w:p>
    <w:p>
      <w:r>
        <w:t>https://tuyensinh247.com/u/vuthanhphong.html?cat_id=309</w:t>
      </w:r>
    </w:p>
    <w:p>
      <w:r>
        <w:t>https://tuyensinh247.com/u/vuthanhphong.html?cat_id=288</w:t>
      </w:r>
    </w:p>
    <w:p>
      <w:r>
        <w:t>https://tuyensinh247.com/u/vuthanhphong.html?cat_id=326</w:t>
      </w:r>
    </w:p>
    <w:p>
      <w:r>
        <w:t>https://tuyensinh247.com/u/vuthanhphong.html?cat_id=343</w:t>
      </w:r>
    </w:p>
    <w:p>
      <w:r>
        <w:t>https://tuyensinh247.com/u/khanhanlop3.html?cat_id=52</w:t>
      </w:r>
    </w:p>
    <w:p>
      <w:r>
        <w:t>https://tuyensinh247.com/u/khanhanlop3.html?cat_id=154</w:t>
      </w:r>
    </w:p>
    <w:p>
      <w:r>
        <w:t>https://tuyensinh247.com/u/khanhanlop3.html?cat_id=153</w:t>
      </w:r>
    </w:p>
    <w:p>
      <w:r>
        <w:t>https://tuyensinh247.com/u/khanhanlop3.html?cat_id=65</w:t>
      </w:r>
    </w:p>
    <w:p>
      <w:r>
        <w:t>https://tuyensinh247.com/u/khanhanlop3.html?cat_id=222</w:t>
      </w:r>
    </w:p>
    <w:p>
      <w:r>
        <w:t>https://tuyensinh247.com/u/khanhanlop3.html?cat_id=224</w:t>
      </w:r>
    </w:p>
    <w:p>
      <w:r>
        <w:t>https://tuyensinh247.com/u/khanhanlop3.html?cat_id=226</w:t>
      </w:r>
    </w:p>
    <w:p>
      <w:r>
        <w:t>https://tuyensinh247.com/u/khanhanlop3.html?cat_id=271</w:t>
      </w:r>
    </w:p>
    <w:p>
      <w:r>
        <w:t>https://tuyensinh247.com/u/khanhanlop3.html?cat_id=309</w:t>
      </w:r>
    </w:p>
    <w:p>
      <w:r>
        <w:t>https://tuyensinh247.com/u/khanhanlop3.html?cat_id=288</w:t>
      </w:r>
    </w:p>
    <w:p>
      <w:r>
        <w:t>https://tuyensinh247.com/u/khanhanlop3.html?cat_id=326</w:t>
      </w:r>
    </w:p>
    <w:p>
      <w:r>
        <w:t>https://tuyensinh247.com/u/khanhanlop3.html?cat_id=343</w:t>
      </w:r>
    </w:p>
    <w:p>
      <w:r>
        <w:t>https://tuyensinh247.com/u/linlin189.html?cat_id=52</w:t>
      </w:r>
    </w:p>
    <w:p>
      <w:r>
        <w:t>https://tuyensinh247.com/u/linlin189.html?cat_id=154</w:t>
      </w:r>
    </w:p>
    <w:p>
      <w:r>
        <w:t>https://tuyensinh247.com/u/linlin189.html?cat_id=153</w:t>
      </w:r>
    </w:p>
    <w:p>
      <w:r>
        <w:t>https://tuyensinh247.com/u/linlin189.html?cat_id=65</w:t>
      </w:r>
    </w:p>
    <w:p>
      <w:r>
        <w:t>https://tuyensinh247.com/u/linlin189.html?cat_id=222</w:t>
      </w:r>
    </w:p>
    <w:p>
      <w:r>
        <w:t>https://tuyensinh247.com/u/linlin189.html?cat_id=224</w:t>
      </w:r>
    </w:p>
    <w:p>
      <w:r>
        <w:t>https://tuyensinh247.com/u/linlin189.html?cat_id=226</w:t>
      </w:r>
    </w:p>
    <w:p>
      <w:r>
        <w:t>https://tuyensinh247.com/u/linlin189.html?cat_id=271</w:t>
      </w:r>
    </w:p>
    <w:p>
      <w:r>
        <w:t>https://tuyensinh247.com/u/linlin189.html?cat_id=309</w:t>
      </w:r>
    </w:p>
    <w:p>
      <w:r>
        <w:t>https://tuyensinh247.com/u/linlin189.html?cat_id=288</w:t>
      </w:r>
    </w:p>
    <w:p>
      <w:r>
        <w:t>https://tuyensinh247.com/u/linlin189.html?cat_id=326</w:t>
      </w:r>
    </w:p>
    <w:p>
      <w:r>
        <w:t>https://tuyensinh247.com/u/linlin189.html?cat_id=343</w:t>
      </w:r>
    </w:p>
    <w:p>
      <w:r>
        <w:t>https://tuyensinh247.com/u/nguyenhoangvy2012.html?cat_id=52</w:t>
      </w:r>
    </w:p>
    <w:p>
      <w:r>
        <w:t>https://tuyensinh247.com/u/nguyenhoangvy2012.html?cat_id=154</w:t>
      </w:r>
    </w:p>
    <w:p>
      <w:r>
        <w:t>https://tuyensinh247.com/u/nguyenhoangvy2012.html?cat_id=153</w:t>
      </w:r>
    </w:p>
    <w:p>
      <w:r>
        <w:t>https://tuyensinh247.com/u/nguyenhoangvy2012.html?cat_id=65</w:t>
      </w:r>
    </w:p>
    <w:p>
      <w:r>
        <w:t>https://tuyensinh247.com/u/nguyenhoangvy2012.html?cat_id=222</w:t>
      </w:r>
    </w:p>
    <w:p>
      <w:r>
        <w:t>https://tuyensinh247.com/u/nguyenhoangvy2012.html?cat_id=224</w:t>
      </w:r>
    </w:p>
    <w:p>
      <w:r>
        <w:t>https://tuyensinh247.com/u/nguyenhoangvy2012.html?cat_id=226</w:t>
      </w:r>
    </w:p>
    <w:p>
      <w:r>
        <w:t>https://tuyensinh247.com/u/nguyenhoangvy2012.html?cat_id=271</w:t>
      </w:r>
    </w:p>
    <w:p>
      <w:r>
        <w:t>https://tuyensinh247.com/u/nguyenhoangvy2012.html?cat_id=309</w:t>
      </w:r>
    </w:p>
    <w:p>
      <w:r>
        <w:t>https://tuyensinh247.com/u/nguyenhoangvy2012.html?cat_id=288</w:t>
      </w:r>
    </w:p>
    <w:p>
      <w:r>
        <w:t>https://tuyensinh247.com/u/nguyenhoangvy2012.html?cat_id=326</w:t>
      </w:r>
    </w:p>
    <w:p>
      <w:r>
        <w:t>https://tuyensinh247.com/u/nguyenhoangvy2012.html?cat_id=343</w:t>
      </w:r>
    </w:p>
    <w:p>
      <w:r>
        <w:t>https://tuyensinh247.com/u/minhhoang17062008.html?cat_id=52</w:t>
      </w:r>
    </w:p>
    <w:p>
      <w:r>
        <w:t>https://tuyensinh247.com/u/minhhoang17062008.html?cat_id=154</w:t>
      </w:r>
    </w:p>
    <w:p>
      <w:r>
        <w:t>https://tuyensinh247.com/u/minhhoang17062008.html?cat_id=153</w:t>
      </w:r>
    </w:p>
    <w:p>
      <w:r>
        <w:t>https://tuyensinh247.com/u/minhhoang17062008.html?cat_id=65</w:t>
      </w:r>
    </w:p>
    <w:p>
      <w:r>
        <w:t>https://tuyensinh247.com/u/minhhoang17062008.html?cat_id=222</w:t>
      </w:r>
    </w:p>
    <w:p>
      <w:r>
        <w:t>https://tuyensinh247.com/u/minhhoang17062008.html?cat_id=224</w:t>
      </w:r>
    </w:p>
    <w:p>
      <w:r>
        <w:t>https://tuyensinh247.com/u/minhhoang17062008.html?cat_id=226</w:t>
      </w:r>
    </w:p>
    <w:p>
      <w:r>
        <w:t>https://tuyensinh247.com/u/minhhoang17062008.html?cat_id=271</w:t>
      </w:r>
    </w:p>
    <w:p>
      <w:r>
        <w:t>https://tuyensinh247.com/u/minhhoang17062008.html?cat_id=309</w:t>
      </w:r>
    </w:p>
    <w:p>
      <w:r>
        <w:t>https://tuyensinh247.com/u/minhhoang17062008.html?cat_id=288</w:t>
      </w:r>
    </w:p>
    <w:p>
      <w:r>
        <w:t>https://tuyensinh247.com/u/minhhoang17062008.html?cat_id=326</w:t>
      </w:r>
    </w:p>
    <w:p>
      <w:r>
        <w:t>https://tuyensinh247.com/u/minhhoang17062008.html?cat_id=343</w:t>
      </w:r>
    </w:p>
    <w:p>
      <w:r>
        <w:t>https://tuyensinh247.com/u/hahuy366.html?cat_id=52</w:t>
      </w:r>
    </w:p>
    <w:p>
      <w:r>
        <w:t>https://tuyensinh247.com/u/hahuy366.html?cat_id=154</w:t>
      </w:r>
    </w:p>
    <w:p>
      <w:r>
        <w:t>https://tuyensinh247.com/u/hahuy366.html?cat_id=153</w:t>
      </w:r>
    </w:p>
    <w:p>
      <w:r>
        <w:t>https://tuyensinh247.com/u/hahuy366.html?cat_id=65</w:t>
      </w:r>
    </w:p>
    <w:p>
      <w:r>
        <w:t>https://tuyensinh247.com/u/hahuy366.html?cat_id=222</w:t>
      </w:r>
    </w:p>
    <w:p>
      <w:r>
        <w:t>https://tuyensinh247.com/u/hahuy366.html?cat_id=224</w:t>
      </w:r>
    </w:p>
    <w:p>
      <w:r>
        <w:t>https://tuyensinh247.com/u/hahuy366.html?cat_id=226</w:t>
      </w:r>
    </w:p>
    <w:p>
      <w:r>
        <w:t>https://tuyensinh247.com/u/hahuy366.html?cat_id=271</w:t>
      </w:r>
    </w:p>
    <w:p>
      <w:r>
        <w:t>https://tuyensinh247.com/u/hahuy366.html?cat_id=309</w:t>
      </w:r>
    </w:p>
    <w:p>
      <w:r>
        <w:t>https://tuyensinh247.com/u/hahuy366.html?cat_id=288</w:t>
      </w:r>
    </w:p>
    <w:p>
      <w:r>
        <w:t>https://tuyensinh247.com/u/hahuy366.html?cat_id=326</w:t>
      </w:r>
    </w:p>
    <w:p>
      <w:r>
        <w:t>https://tuyensinh247.com/u/hahuy366.html?cat_id=343</w:t>
      </w:r>
    </w:p>
    <w:p>
      <w:r>
        <w:t>https://tuyensinh247.com/u/nguyenlinhbinh.html?cat_id=52</w:t>
      </w:r>
    </w:p>
    <w:p>
      <w:r>
        <w:t>https://tuyensinh247.com/u/nguyenlinhbinh.html?cat_id=154</w:t>
      </w:r>
    </w:p>
    <w:p>
      <w:r>
        <w:t>https://tuyensinh247.com/u/nguyenlinhbinh.html?cat_id=153</w:t>
      </w:r>
    </w:p>
    <w:p>
      <w:r>
        <w:t>https://tuyensinh247.com/u/nguyenlinhbinh.html?cat_id=65</w:t>
      </w:r>
    </w:p>
    <w:p>
      <w:r>
        <w:t>https://tuyensinh247.com/u/nguyenlinhbinh.html?cat_id=222</w:t>
      </w:r>
    </w:p>
    <w:p>
      <w:r>
        <w:t>https://tuyensinh247.com/u/nguyenlinhbinh.html?cat_id=224</w:t>
      </w:r>
    </w:p>
    <w:p>
      <w:r>
        <w:t>https://tuyensinh247.com/u/nguyenlinhbinh.html?cat_id=226</w:t>
      </w:r>
    </w:p>
    <w:p>
      <w:r>
        <w:t>https://tuyensinh247.com/u/nguyenlinhbinh.html?cat_id=271</w:t>
      </w:r>
    </w:p>
    <w:p>
      <w:r>
        <w:t>https://tuyensinh247.com/u/nguyenlinhbinh.html?cat_id=309</w:t>
      </w:r>
    </w:p>
    <w:p>
      <w:r>
        <w:t>https://tuyensinh247.com/u/nguyenlinhbinh.html?cat_id=288</w:t>
      </w:r>
    </w:p>
    <w:p>
      <w:r>
        <w:t>https://tuyensinh247.com/u/nguyenlinhbinh.html?cat_id=326</w:t>
      </w:r>
    </w:p>
    <w:p>
      <w:r>
        <w:t>https://tuyensinh247.com/u/nguyenlinhbinh.html?cat_id=343</w:t>
      </w:r>
    </w:p>
    <w:p>
      <w:r>
        <w:t>https://tuyensinh247.com/u/vuquanganh2011.html?cat_id=52</w:t>
      </w:r>
    </w:p>
    <w:p>
      <w:r>
        <w:t>https://tuyensinh247.com/u/vuquanganh2011.html?cat_id=154</w:t>
      </w:r>
    </w:p>
    <w:p>
      <w:r>
        <w:t>https://tuyensinh247.com/u/vuquanganh2011.html?cat_id=153</w:t>
      </w:r>
    </w:p>
    <w:p>
      <w:r>
        <w:t>https://tuyensinh247.com/u/vuquanganh2011.html?cat_id=65</w:t>
      </w:r>
    </w:p>
    <w:p>
      <w:r>
        <w:t>https://tuyensinh247.com/u/vuquanganh2011.html?cat_id=222</w:t>
      </w:r>
    </w:p>
    <w:p>
      <w:r>
        <w:t>https://tuyensinh247.com/u/vuquanganh2011.html?cat_id=224</w:t>
      </w:r>
    </w:p>
    <w:p>
      <w:r>
        <w:t>https://tuyensinh247.com/u/vuquanganh2011.html?cat_id=226</w:t>
      </w:r>
    </w:p>
    <w:p>
      <w:r>
        <w:t>https://tuyensinh247.com/u/vuquanganh2011.html?cat_id=271</w:t>
      </w:r>
    </w:p>
    <w:p>
      <w:r>
        <w:t>https://tuyensinh247.com/u/vuquanganh2011.html?cat_id=309</w:t>
      </w:r>
    </w:p>
    <w:p>
      <w:r>
        <w:t>https://tuyensinh247.com/u/vuquanganh2011.html?cat_id=288</w:t>
      </w:r>
    </w:p>
    <w:p>
      <w:r>
        <w:t>https://tuyensinh247.com/u/vuquanganh2011.html?cat_id=326</w:t>
      </w:r>
    </w:p>
    <w:p>
      <w:r>
        <w:t>https://tuyensinh247.com/u/vuquanganh2011.html?cat_id=343</w:t>
      </w:r>
    </w:p>
    <w:p>
      <w:r>
        <w:t>https://tuyensinh247.com/u/nguyet1234.html?cat_id=52</w:t>
      </w:r>
    </w:p>
    <w:p>
      <w:r>
        <w:t>https://tuyensinh247.com/u/nguyet1234.html?cat_id=154</w:t>
      </w:r>
    </w:p>
    <w:p>
      <w:r>
        <w:t>https://tuyensinh247.com/u/nguyet1234.html?cat_id=153</w:t>
      </w:r>
    </w:p>
    <w:p>
      <w:r>
        <w:t>https://tuyensinh247.com/u/nguyet1234.html?cat_id=65</w:t>
      </w:r>
    </w:p>
    <w:p>
      <w:r>
        <w:t>https://tuyensinh247.com/u/nguyet1234.html?cat_id=222</w:t>
      </w:r>
    </w:p>
    <w:p>
      <w:r>
        <w:t>https://tuyensinh247.com/u/nguyet1234.html?cat_id=224</w:t>
      </w:r>
    </w:p>
    <w:p>
      <w:r>
        <w:t>https://tuyensinh247.com/u/nguyet1234.html?cat_id=226</w:t>
      </w:r>
    </w:p>
    <w:p>
      <w:r>
        <w:t>https://tuyensinh247.com/u/nguyet1234.html?cat_id=271</w:t>
      </w:r>
    </w:p>
    <w:p>
      <w:r>
        <w:t>https://tuyensinh247.com/u/nguyet1234.html?cat_id=309</w:t>
      </w:r>
    </w:p>
    <w:p>
      <w:r>
        <w:t>https://tuyensinh247.com/u/nguyet1234.html?cat_id=288</w:t>
      </w:r>
    </w:p>
    <w:p>
      <w:r>
        <w:t>https://tuyensinh247.com/u/nguyet1234.html?cat_id=326</w:t>
      </w:r>
    </w:p>
    <w:p>
      <w:r>
        <w:t>https://tuyensinh247.com/u/nguyet1234.html?cat_id=343</w:t>
      </w:r>
    </w:p>
    <w:p>
      <w:r>
        <w:t>https://tuyensinh247.com/u/khoa8888.html?cat_id=52</w:t>
      </w:r>
    </w:p>
    <w:p>
      <w:r>
        <w:t>https://tuyensinh247.com/u/khoa8888.html?cat_id=154</w:t>
      </w:r>
    </w:p>
    <w:p>
      <w:r>
        <w:t>https://tuyensinh247.com/u/khoa8888.html?cat_id=153</w:t>
      </w:r>
    </w:p>
    <w:p>
      <w:r>
        <w:t>https://tuyensinh247.com/u/khoa8888.html?cat_id=65</w:t>
      </w:r>
    </w:p>
    <w:p>
      <w:r>
        <w:t>https://tuyensinh247.com/u/khoa8888.html?cat_id=222</w:t>
      </w:r>
    </w:p>
    <w:p>
      <w:r>
        <w:t>https://tuyensinh247.com/u/khoa8888.html?cat_id=224</w:t>
      </w:r>
    </w:p>
    <w:p>
      <w:r>
        <w:t>https://tuyensinh247.com/u/khoa8888.html?cat_id=226</w:t>
      </w:r>
    </w:p>
    <w:p>
      <w:r>
        <w:t>https://tuyensinh247.com/u/khoa8888.html?cat_id=271</w:t>
      </w:r>
    </w:p>
    <w:p>
      <w:r>
        <w:t>https://tuyensinh247.com/u/khoa8888.html?cat_id=309</w:t>
      </w:r>
    </w:p>
    <w:p>
      <w:r>
        <w:t>https://tuyensinh247.com/u/khoa8888.html?cat_id=288</w:t>
      </w:r>
    </w:p>
    <w:p>
      <w:r>
        <w:t>https://tuyensinh247.com/u/khoa8888.html?cat_id=326</w:t>
      </w:r>
    </w:p>
    <w:p>
      <w:r>
        <w:t>https://tuyensinh247.com/u/khoa8888.html?cat_id=343</w:t>
      </w:r>
    </w:p>
    <w:p>
      <w:r>
        <w:t>https://tuyensinh247.com/u/dang87.html?cat_id=52</w:t>
      </w:r>
    </w:p>
    <w:p>
      <w:r>
        <w:t>https://tuyensinh247.com/u/dang87.html?cat_id=154</w:t>
      </w:r>
    </w:p>
    <w:p>
      <w:r>
        <w:t>https://tuyensinh247.com/u/dang87.html?cat_id=153</w:t>
      </w:r>
    </w:p>
    <w:p>
      <w:r>
        <w:t>https://tuyensinh247.com/u/dang87.html?cat_id=65</w:t>
      </w:r>
    </w:p>
    <w:p>
      <w:r>
        <w:t>https://tuyensinh247.com/u/dang87.html?cat_id=222</w:t>
      </w:r>
    </w:p>
    <w:p>
      <w:r>
        <w:t>https://tuyensinh247.com/u/dang87.html?cat_id=224</w:t>
      </w:r>
    </w:p>
    <w:p>
      <w:r>
        <w:t>https://tuyensinh247.com/u/dang87.html?cat_id=226</w:t>
      </w:r>
    </w:p>
    <w:p>
      <w:r>
        <w:t>https://tuyensinh247.com/u/dang87.html?cat_id=271</w:t>
      </w:r>
    </w:p>
    <w:p>
      <w:r>
        <w:t>https://tuyensinh247.com/u/dang87.html?cat_id=309</w:t>
      </w:r>
    </w:p>
    <w:p>
      <w:r>
        <w:t>https://tuyensinh247.com/u/dang87.html?cat_id=288</w:t>
      </w:r>
    </w:p>
    <w:p>
      <w:r>
        <w:t>https://tuyensinh247.com/u/dang87.html?cat_id=326</w:t>
      </w:r>
    </w:p>
    <w:p>
      <w:r>
        <w:t>https://tuyensinh247.com/u/dang87.html?cat_id=343</w:t>
      </w:r>
    </w:p>
    <w:p>
      <w:r>
        <w:t>https://tuyensinh247.com/u/thienphuc67.html?cat_id=52</w:t>
      </w:r>
    </w:p>
    <w:p>
      <w:r>
        <w:t>https://tuyensinh247.com/u/thienphuc67.html?cat_id=154</w:t>
      </w:r>
    </w:p>
    <w:p>
      <w:r>
        <w:t>https://tuyensinh247.com/u/thienphuc67.html?cat_id=153</w:t>
      </w:r>
    </w:p>
    <w:p>
      <w:r>
        <w:t>https://tuyensinh247.com/u/thienphuc67.html?cat_id=65</w:t>
      </w:r>
    </w:p>
    <w:p>
      <w:r>
        <w:t>https://tuyensinh247.com/u/thienphuc67.html?cat_id=222</w:t>
      </w:r>
    </w:p>
    <w:p>
      <w:r>
        <w:t>https://tuyensinh247.com/u/thienphuc67.html?cat_id=224</w:t>
      </w:r>
    </w:p>
    <w:p>
      <w:r>
        <w:t>https://tuyensinh247.com/u/thienphuc67.html?cat_id=226</w:t>
      </w:r>
    </w:p>
    <w:p>
      <w:r>
        <w:t>https://tuyensinh247.com/u/thienphuc67.html?cat_id=271</w:t>
      </w:r>
    </w:p>
    <w:p>
      <w:r>
        <w:t>https://tuyensinh247.com/u/thienphuc67.html?cat_id=309</w:t>
      </w:r>
    </w:p>
    <w:p>
      <w:r>
        <w:t>https://tuyensinh247.com/u/thienphuc67.html?cat_id=288</w:t>
      </w:r>
    </w:p>
    <w:p>
      <w:r>
        <w:t>https://tuyensinh247.com/u/thienphuc67.html?cat_id=326</w:t>
      </w:r>
    </w:p>
    <w:p>
      <w:r>
        <w:t>https://tuyensinh247.com/u/thienphuc67.html?cat_id=343</w:t>
      </w:r>
    </w:p>
    <w:p>
      <w:r>
        <w:t>https://tuyensinh247.com/u/phamtrongnghia2007.html?cat_id=52</w:t>
      </w:r>
    </w:p>
    <w:p>
      <w:r>
        <w:t>https://tuyensinh247.com/u/phamtrongnghia2007.html?cat_id=154</w:t>
      </w:r>
    </w:p>
    <w:p>
      <w:r>
        <w:t>https://tuyensinh247.com/u/phamtrongnghia2007.html?cat_id=153</w:t>
      </w:r>
    </w:p>
    <w:p>
      <w:r>
        <w:t>https://tuyensinh247.com/u/phamtrongnghia2007.html?cat_id=65</w:t>
      </w:r>
    </w:p>
    <w:p>
      <w:r>
        <w:t>https://tuyensinh247.com/u/phamtrongnghia2007.html?cat_id=222</w:t>
      </w:r>
    </w:p>
    <w:p>
      <w:r>
        <w:t>https://tuyensinh247.com/u/phamtrongnghia2007.html?cat_id=224</w:t>
      </w:r>
    </w:p>
    <w:p>
      <w:r>
        <w:t>https://tuyensinh247.com/u/phamtrongnghia2007.html?cat_id=226</w:t>
      </w:r>
    </w:p>
    <w:p>
      <w:r>
        <w:t>https://tuyensinh247.com/u/phamtrongnghia2007.html?cat_id=271</w:t>
      </w:r>
    </w:p>
    <w:p>
      <w:r>
        <w:t>https://tuyensinh247.com/u/phamtrongnghia2007.html?cat_id=309</w:t>
      </w:r>
    </w:p>
    <w:p>
      <w:r>
        <w:t>https://tuyensinh247.com/u/phamtrongnghia2007.html?cat_id=288</w:t>
      </w:r>
    </w:p>
    <w:p>
      <w:r>
        <w:t>https://tuyensinh247.com/u/phamtrongnghia2007.html?cat_id=326</w:t>
      </w:r>
    </w:p>
    <w:p>
      <w:r>
        <w:t>https://tuyensinh247.com/u/phamtrongnghia2007.html?cat_id=343</w:t>
      </w:r>
    </w:p>
    <w:p>
      <w:r>
        <w:t>https://tuyensinh247.com/u/phamhavy06.html?cat_id=52</w:t>
      </w:r>
    </w:p>
    <w:p>
      <w:r>
        <w:t>https://tuyensinh247.com/u/phamhavy06.html?cat_id=154</w:t>
      </w:r>
    </w:p>
    <w:p>
      <w:r>
        <w:t>https://tuyensinh247.com/u/phamhavy06.html?cat_id=153</w:t>
      </w:r>
    </w:p>
    <w:p>
      <w:r>
        <w:t>https://tuyensinh247.com/u/phamhavy06.html?cat_id=65</w:t>
      </w:r>
    </w:p>
    <w:p>
      <w:r>
        <w:t>https://tuyensinh247.com/u/phamhavy06.html?cat_id=222</w:t>
      </w:r>
    </w:p>
    <w:p>
      <w:r>
        <w:t>https://tuyensinh247.com/u/phamhavy06.html?cat_id=224</w:t>
      </w:r>
    </w:p>
    <w:p>
      <w:r>
        <w:t>https://tuyensinh247.com/u/phamhavy06.html?cat_id=226</w:t>
      </w:r>
    </w:p>
    <w:p>
      <w:r>
        <w:t>https://tuyensinh247.com/u/phamhavy06.html?cat_id=271</w:t>
      </w:r>
    </w:p>
    <w:p>
      <w:r>
        <w:t>https://tuyensinh247.com/u/phamhavy06.html?cat_id=309</w:t>
      </w:r>
    </w:p>
    <w:p>
      <w:r>
        <w:t>https://tuyensinh247.com/u/phamhavy06.html?cat_id=288</w:t>
      </w:r>
    </w:p>
    <w:p>
      <w:r>
        <w:t>https://tuyensinh247.com/u/phamhavy06.html?cat_id=326</w:t>
      </w:r>
    </w:p>
    <w:p>
      <w:r>
        <w:t>https://tuyensinh247.com/u/phamhavy06.html?cat_id=343</w:t>
      </w:r>
    </w:p>
    <w:p>
      <w:r>
        <w:t>https://tuyensinh247.com/u/nguyendung754.html?cat_id=52</w:t>
      </w:r>
    </w:p>
    <w:p>
      <w:r>
        <w:t>https://tuyensinh247.com/u/nguyendung754.html?cat_id=154</w:t>
      </w:r>
    </w:p>
    <w:p>
      <w:r>
        <w:t>https://tuyensinh247.com/u/nguyendung754.html?cat_id=153</w:t>
      </w:r>
    </w:p>
    <w:p>
      <w:r>
        <w:t>https://tuyensinh247.com/u/nguyendung754.html?cat_id=65</w:t>
      </w:r>
    </w:p>
    <w:p>
      <w:r>
        <w:t>https://tuyensinh247.com/u/nguyendung754.html?cat_id=222</w:t>
      </w:r>
    </w:p>
    <w:p>
      <w:r>
        <w:t>https://tuyensinh247.com/u/nguyendung754.html?cat_id=224</w:t>
      </w:r>
    </w:p>
    <w:p>
      <w:r>
        <w:t>https://tuyensinh247.com/u/nguyendung754.html?cat_id=226</w:t>
      </w:r>
    </w:p>
    <w:p>
      <w:r>
        <w:t>https://tuyensinh247.com/u/nguyendung754.html?cat_id=271</w:t>
      </w:r>
    </w:p>
    <w:p>
      <w:r>
        <w:t>https://tuyensinh247.com/u/nguyendung754.html?cat_id=309</w:t>
      </w:r>
    </w:p>
    <w:p>
      <w:r>
        <w:t>https://tuyensinh247.com/u/nguyendung754.html?cat_id=288</w:t>
      </w:r>
    </w:p>
    <w:p>
      <w:r>
        <w:t>https://tuyensinh247.com/u/nguyendung754.html?cat_id=326</w:t>
      </w:r>
    </w:p>
    <w:p>
      <w:r>
        <w:t>https://tuyensinh247.com/u/nguyendung754.html?cat_id=343</w:t>
      </w:r>
    </w:p>
    <w:p>
      <w:r>
        <w:t>https://tuyensinh247.com/u/thanhtam42.html?cat_id=52</w:t>
      </w:r>
    </w:p>
    <w:p>
      <w:r>
        <w:t>https://tuyensinh247.com/u/thanhtam42.html?cat_id=154</w:t>
      </w:r>
    </w:p>
    <w:p>
      <w:r>
        <w:t>https://tuyensinh247.com/u/thanhtam42.html?cat_id=153</w:t>
      </w:r>
    </w:p>
    <w:p>
      <w:r>
        <w:t>https://tuyensinh247.com/u/thanhtam42.html?cat_id=65</w:t>
      </w:r>
    </w:p>
    <w:p>
      <w:r>
        <w:t>https://tuyensinh247.com/u/thanhtam42.html?cat_id=222</w:t>
      </w:r>
    </w:p>
    <w:p>
      <w:r>
        <w:t>https://tuyensinh247.com/u/thanhtam42.html?cat_id=224</w:t>
      </w:r>
    </w:p>
    <w:p>
      <w:r>
        <w:t>https://tuyensinh247.com/u/thanhtam42.html?cat_id=226</w:t>
      </w:r>
    </w:p>
    <w:p>
      <w:r>
        <w:t>https://tuyensinh247.com/u/thanhtam42.html?cat_id=271</w:t>
      </w:r>
    </w:p>
    <w:p>
      <w:r>
        <w:t>https://tuyensinh247.com/u/thanhtam42.html?cat_id=309</w:t>
      </w:r>
    </w:p>
    <w:p>
      <w:r>
        <w:t>https://tuyensinh247.com/u/thanhtam42.html?cat_id=288</w:t>
      </w:r>
    </w:p>
    <w:p>
      <w:r>
        <w:t>https://tuyensinh247.com/u/thanhtam42.html?cat_id=326</w:t>
      </w:r>
    </w:p>
    <w:p>
      <w:r>
        <w:t>https://tuyensinh247.com/u/thanhtam42.html?cat_id=343</w:t>
      </w:r>
    </w:p>
    <w:p>
      <w:r>
        <w:t>https://tuyensinh247.com/u/sangthaiba.html?cat_id=52</w:t>
      </w:r>
    </w:p>
    <w:p>
      <w:r>
        <w:t>https://tuyensinh247.com/u/sangthaiba.html?cat_id=154</w:t>
      </w:r>
    </w:p>
    <w:p>
      <w:r>
        <w:t>https://tuyensinh247.com/u/sangthaiba.html?cat_id=153</w:t>
      </w:r>
    </w:p>
    <w:p>
      <w:r>
        <w:t>https://tuyensinh247.com/u/sangthaiba.html?cat_id=65</w:t>
      </w:r>
    </w:p>
    <w:p>
      <w:r>
        <w:t>https://tuyensinh247.com/u/sangthaiba.html?cat_id=222</w:t>
      </w:r>
    </w:p>
    <w:p>
      <w:r>
        <w:t>https://tuyensinh247.com/u/sangthaiba.html?cat_id=224</w:t>
      </w:r>
    </w:p>
    <w:p>
      <w:r>
        <w:t>https://tuyensinh247.com/u/sangthaiba.html?cat_id=226</w:t>
      </w:r>
    </w:p>
    <w:p>
      <w:r>
        <w:t>https://tuyensinh247.com/u/sangthaiba.html?cat_id=271</w:t>
      </w:r>
    </w:p>
    <w:p>
      <w:r>
        <w:t>https://tuyensinh247.com/u/sangthaiba.html?cat_id=309</w:t>
      </w:r>
    </w:p>
    <w:p>
      <w:r>
        <w:t>https://tuyensinh247.com/u/sangthaiba.html?cat_id=288</w:t>
      </w:r>
    </w:p>
    <w:p>
      <w:r>
        <w:t>https://tuyensinh247.com/u/sangthaiba.html?cat_id=326</w:t>
      </w:r>
    </w:p>
    <w:p>
      <w:r>
        <w:t>https://tuyensinh247.com/u/sangthaiba.html?cat_id=343</w:t>
      </w:r>
    </w:p>
    <w:p>
      <w:r>
        <w:t>https://tuyensinh247.com/u/bacnt1981.html?cat_id=52</w:t>
      </w:r>
    </w:p>
    <w:p>
      <w:r>
        <w:t>https://tuyensinh247.com/u/bacnt1981.html?cat_id=154</w:t>
      </w:r>
    </w:p>
    <w:p>
      <w:r>
        <w:t>https://tuyensinh247.com/u/bacnt1981.html?cat_id=153</w:t>
      </w:r>
    </w:p>
    <w:p>
      <w:r>
        <w:t>https://tuyensinh247.com/u/bacnt1981.html?cat_id=65</w:t>
      </w:r>
    </w:p>
    <w:p>
      <w:r>
        <w:t>https://tuyensinh247.com/u/bacnt1981.html?cat_id=222</w:t>
      </w:r>
    </w:p>
    <w:p>
      <w:r>
        <w:t>https://tuyensinh247.com/u/bacnt1981.html?cat_id=224</w:t>
      </w:r>
    </w:p>
    <w:p>
      <w:r>
        <w:t>https://tuyensinh247.com/u/bacnt1981.html?cat_id=226</w:t>
      </w:r>
    </w:p>
    <w:p>
      <w:r>
        <w:t>https://tuyensinh247.com/u/bacnt1981.html?cat_id=271</w:t>
      </w:r>
    </w:p>
    <w:p>
      <w:r>
        <w:t>https://tuyensinh247.com/u/bacnt1981.html?cat_id=309</w:t>
      </w:r>
    </w:p>
    <w:p>
      <w:r>
        <w:t>https://tuyensinh247.com/u/bacnt1981.html?cat_id=288</w:t>
      </w:r>
    </w:p>
    <w:p>
      <w:r>
        <w:t>https://tuyensinh247.com/u/bacnt1981.html?cat_id=326</w:t>
      </w:r>
    </w:p>
    <w:p>
      <w:r>
        <w:t>https://tuyensinh247.com/u/bacnt1981.html?cat_id=343</w:t>
      </w:r>
    </w:p>
    <w:p>
      <w:r>
        <w:t>https://tuyensinh247.com/u/linhht2010.html?cat_id=52</w:t>
      </w:r>
    </w:p>
    <w:p>
      <w:r>
        <w:t>https://tuyensinh247.com/u/linhht2010.html?cat_id=154</w:t>
      </w:r>
    </w:p>
    <w:p>
      <w:r>
        <w:t>https://tuyensinh247.com/u/linhht2010.html?cat_id=153</w:t>
      </w:r>
    </w:p>
    <w:p>
      <w:r>
        <w:t>https://tuyensinh247.com/u/linhht2010.html?cat_id=65</w:t>
      </w:r>
    </w:p>
    <w:p>
      <w:r>
        <w:t>https://tuyensinh247.com/u/linhht2010.html?cat_id=222</w:t>
      </w:r>
    </w:p>
    <w:p>
      <w:r>
        <w:t>https://tuyensinh247.com/u/linhht2010.html?cat_id=224</w:t>
      </w:r>
    </w:p>
    <w:p>
      <w:r>
        <w:t>https://tuyensinh247.com/u/linhht2010.html?cat_id=226</w:t>
      </w:r>
    </w:p>
    <w:p>
      <w:r>
        <w:t>https://tuyensinh247.com/u/linhht2010.html?cat_id=271</w:t>
      </w:r>
    </w:p>
    <w:p>
      <w:r>
        <w:t>https://tuyensinh247.com/u/linhht2010.html?cat_id=309</w:t>
      </w:r>
    </w:p>
    <w:p>
      <w:r>
        <w:t>https://tuyensinh247.com/u/linhht2010.html?cat_id=288</w:t>
      </w:r>
    </w:p>
    <w:p>
      <w:r>
        <w:t>https://tuyensinh247.com/u/linhht2010.html?cat_id=326</w:t>
      </w:r>
    </w:p>
    <w:p>
      <w:r>
        <w:t>https://tuyensinh247.com/u/linhht2010.html?cat_id=343</w:t>
      </w:r>
    </w:p>
    <w:p>
      <w:r>
        <w:t>https://tuyensinh247.com/u/phuc0123.html?cat_id=52</w:t>
      </w:r>
    </w:p>
    <w:p>
      <w:r>
        <w:t>https://tuyensinh247.com/u/phuc0123.html?cat_id=154</w:t>
      </w:r>
    </w:p>
    <w:p>
      <w:r>
        <w:t>https://tuyensinh247.com/u/phuc0123.html?cat_id=153</w:t>
      </w:r>
    </w:p>
    <w:p>
      <w:r>
        <w:t>https://tuyensinh247.com/u/phuc0123.html?cat_id=65</w:t>
      </w:r>
    </w:p>
    <w:p>
      <w:r>
        <w:t>https://tuyensinh247.com/u/phuc0123.html?cat_id=222</w:t>
      </w:r>
    </w:p>
    <w:p>
      <w:r>
        <w:t>https://tuyensinh247.com/u/phuc0123.html?cat_id=224</w:t>
      </w:r>
    </w:p>
    <w:p>
      <w:r>
        <w:t>https://tuyensinh247.com/u/phuc0123.html?cat_id=226</w:t>
      </w:r>
    </w:p>
    <w:p>
      <w:r>
        <w:t>https://tuyensinh247.com/u/phuc0123.html?cat_id=271</w:t>
      </w:r>
    </w:p>
    <w:p>
      <w:r>
        <w:t>https://tuyensinh247.com/u/phuc0123.html?cat_id=309</w:t>
      </w:r>
    </w:p>
    <w:p>
      <w:r>
        <w:t>https://tuyensinh247.com/u/phuc0123.html?cat_id=288</w:t>
      </w:r>
    </w:p>
    <w:p>
      <w:r>
        <w:t>https://tuyensinh247.com/u/phuc0123.html?cat_id=326</w:t>
      </w:r>
    </w:p>
    <w:p>
      <w:r>
        <w:t>https://tuyensinh247.com/u/phuc0123.html?cat_id=343</w:t>
      </w:r>
    </w:p>
    <w:p>
      <w:r>
        <w:t>https://tuyensinh247.com/u/tuongcongphong.html?cat_id=52</w:t>
      </w:r>
    </w:p>
    <w:p>
      <w:r>
        <w:t>https://tuyensinh247.com/u/tuongcongphong.html?cat_id=154</w:t>
      </w:r>
    </w:p>
    <w:p>
      <w:r>
        <w:t>https://tuyensinh247.com/u/tuongcongphong.html?cat_id=153</w:t>
      </w:r>
    </w:p>
    <w:p>
      <w:r>
        <w:t>https://tuyensinh247.com/u/tuongcongphong.html?cat_id=65</w:t>
      </w:r>
    </w:p>
    <w:p>
      <w:r>
        <w:t>https://tuyensinh247.com/u/tuongcongphong.html?cat_id=222</w:t>
      </w:r>
    </w:p>
    <w:p>
      <w:r>
        <w:t>https://tuyensinh247.com/u/tuongcongphong.html?cat_id=224</w:t>
      </w:r>
    </w:p>
    <w:p>
      <w:r>
        <w:t>https://tuyensinh247.com/u/tuongcongphong.html?cat_id=226</w:t>
      </w:r>
    </w:p>
    <w:p>
      <w:r>
        <w:t>https://tuyensinh247.com/u/tuongcongphong.html?cat_id=271</w:t>
      </w:r>
    </w:p>
    <w:p>
      <w:r>
        <w:t>https://tuyensinh247.com/u/tuongcongphong.html?cat_id=309</w:t>
      </w:r>
    </w:p>
    <w:p>
      <w:r>
        <w:t>https://tuyensinh247.com/u/tuongcongphong.html?cat_id=288</w:t>
      </w:r>
    </w:p>
    <w:p>
      <w:r>
        <w:t>https://tuyensinh247.com/u/tuongcongphong.html?cat_id=326</w:t>
      </w:r>
    </w:p>
    <w:p>
      <w:r>
        <w:t>https://tuyensinh247.com/u/tuongcongphong.html?cat_id=343</w:t>
      </w:r>
    </w:p>
    <w:p>
      <w:r>
        <w:t>https://tuyensinh247.com/u/nguyenngocminh2212.html?cat_id=52</w:t>
      </w:r>
    </w:p>
    <w:p>
      <w:r>
        <w:t>https://tuyensinh247.com/u/nguyenngocminh2212.html?cat_id=154</w:t>
      </w:r>
    </w:p>
    <w:p>
      <w:r>
        <w:t>https://tuyensinh247.com/u/nguyenngocminh2212.html?cat_id=153</w:t>
      </w:r>
    </w:p>
    <w:p>
      <w:r>
        <w:t>https://tuyensinh247.com/u/nguyenngocminh2212.html?cat_id=65</w:t>
      </w:r>
    </w:p>
    <w:p>
      <w:r>
        <w:t>https://tuyensinh247.com/u/nguyenngocminh2212.html?cat_id=222</w:t>
      </w:r>
    </w:p>
    <w:p>
      <w:r>
        <w:t>https://tuyensinh247.com/u/nguyenngocminh2212.html?cat_id=224</w:t>
      </w:r>
    </w:p>
    <w:p>
      <w:r>
        <w:t>https://tuyensinh247.com/u/nguyenngocminh2212.html?cat_id=226</w:t>
      </w:r>
    </w:p>
    <w:p>
      <w:r>
        <w:t>https://tuyensinh247.com/u/nguyenngocminh2212.html?cat_id=271</w:t>
      </w:r>
    </w:p>
    <w:p>
      <w:r>
        <w:t>https://tuyensinh247.com/u/nguyenngocminh2212.html?cat_id=309</w:t>
      </w:r>
    </w:p>
    <w:p>
      <w:r>
        <w:t>https://tuyensinh247.com/u/nguyenngocminh2212.html?cat_id=288</w:t>
      </w:r>
    </w:p>
    <w:p>
      <w:r>
        <w:t>https://tuyensinh247.com/u/nguyenngocminh2212.html?cat_id=326</w:t>
      </w:r>
    </w:p>
    <w:p>
      <w:r>
        <w:t>https://tuyensinh247.com/u/nguyenngocminh2212.html?cat_id=343</w:t>
      </w:r>
    </w:p>
    <w:p>
      <w:r>
        <w:t>https://tuyensinh247.com/u/kangdaniel_1909.html?cat_id=52</w:t>
      </w:r>
    </w:p>
    <w:p>
      <w:r>
        <w:t>https://tuyensinh247.com/u/kangdaniel_1909.html?cat_id=154</w:t>
      </w:r>
    </w:p>
    <w:p>
      <w:r>
        <w:t>https://tuyensinh247.com/u/kangdaniel_1909.html?cat_id=153</w:t>
      </w:r>
    </w:p>
    <w:p>
      <w:r>
        <w:t>https://tuyensinh247.com/u/kangdaniel_1909.html?cat_id=65</w:t>
      </w:r>
    </w:p>
    <w:p>
      <w:r>
        <w:t>https://tuyensinh247.com/u/kangdaniel_1909.html?cat_id=222</w:t>
      </w:r>
    </w:p>
    <w:p>
      <w:r>
        <w:t>https://tuyensinh247.com/u/kangdaniel_1909.html?cat_id=224</w:t>
      </w:r>
    </w:p>
    <w:p>
      <w:r>
        <w:t>https://tuyensinh247.com/u/kangdaniel_1909.html?cat_id=226</w:t>
      </w:r>
    </w:p>
    <w:p>
      <w:r>
        <w:t>https://tuyensinh247.com/u/kangdaniel_1909.html?cat_id=271</w:t>
      </w:r>
    </w:p>
    <w:p>
      <w:r>
        <w:t>https://tuyensinh247.com/u/kangdaniel_1909.html?cat_id=309</w:t>
      </w:r>
    </w:p>
    <w:p>
      <w:r>
        <w:t>https://tuyensinh247.com/u/kangdaniel_1909.html?cat_id=288</w:t>
      </w:r>
    </w:p>
    <w:p>
      <w:r>
        <w:t>https://tuyensinh247.com/u/kangdaniel_1909.html?cat_id=326</w:t>
      </w:r>
    </w:p>
    <w:p>
      <w:r>
        <w:t>https://tuyensinh247.com/u/kangdaniel_1909.html?cat_id=343</w:t>
      </w:r>
    </w:p>
    <w:p>
      <w:r>
        <w:t>https://tuyensinh247.com/u/ngocmuana.html?cat_id=52</w:t>
      </w:r>
    </w:p>
    <w:p>
      <w:r>
        <w:t>https://tuyensinh247.com/u/ngocmuana.html?cat_id=154</w:t>
      </w:r>
    </w:p>
    <w:p>
      <w:r>
        <w:t>https://tuyensinh247.com/u/ngocmuana.html?cat_id=153</w:t>
      </w:r>
    </w:p>
    <w:p>
      <w:r>
        <w:t>https://tuyensinh247.com/u/ngocmuana.html?cat_id=65</w:t>
      </w:r>
    </w:p>
    <w:p>
      <w:r>
        <w:t>https://tuyensinh247.com/u/ngocmuana.html?cat_id=222</w:t>
      </w:r>
    </w:p>
    <w:p>
      <w:r>
        <w:t>https://tuyensinh247.com/u/ngocmuana.html?cat_id=224</w:t>
      </w:r>
    </w:p>
    <w:p>
      <w:r>
        <w:t>https://tuyensinh247.com/u/ngocmuana.html?cat_id=226</w:t>
      </w:r>
    </w:p>
    <w:p>
      <w:r>
        <w:t>https://tuyensinh247.com/u/ngocmuana.html?cat_id=271</w:t>
      </w:r>
    </w:p>
    <w:p>
      <w:r>
        <w:t>https://tuyensinh247.com/u/ngocmuana.html?cat_id=309</w:t>
      </w:r>
    </w:p>
    <w:p>
      <w:r>
        <w:t>https://tuyensinh247.com/u/ngocmuana.html?cat_id=288</w:t>
      </w:r>
    </w:p>
    <w:p>
      <w:r>
        <w:t>https://tuyensinh247.com/u/ngocmuana.html?cat_id=326</w:t>
      </w:r>
    </w:p>
    <w:p>
      <w:r>
        <w:t>https://tuyensinh247.com/u/ngocmuana.html?cat_id=343</w:t>
      </w:r>
    </w:p>
    <w:p>
      <w:r>
        <w:t>https://tuyensinh247.com/bai-giang-tap-doc-de-men-benh-vuc-ke-yeu-me-om-v59435.html</w:t>
      </w:r>
    </w:p>
    <w:p>
      <w:r>
        <w:t>https://tuyensinh247.com/bai-giang-tap-doc-de-men-benh-vuc-ke-yeu-tiep-truyen-co-nuoc-minh-v59438.html</w:t>
      </w:r>
    </w:p>
    <w:p>
      <w:r>
        <w:t>https://tuyensinh247.com/bai-giang-tap-doc-thu-tham-ban-nguoi-an-xin-v59442.html</w:t>
      </w:r>
    </w:p>
    <w:p>
      <w:r>
        <w:t>https://tuyensinh247.com/bai-giang-tap-doc-mot-nguoi-chinh-truc-tre-viet-nam-v59447.html</w:t>
      </w:r>
    </w:p>
    <w:p>
      <w:r>
        <w:t>https://tuyensinh247.com/bai-giang-tap-doc-noi-dan-vat-cua-an-dray-ca-chi-em-toi-v59450.html</w:t>
      </w:r>
    </w:p>
    <w:p>
      <w:r>
        <w:t>https://tuyensinh247.com/tieng-viet-4-co-pham-thi-thu-thuy-k1764.html?publish=1</w:t>
      </w:r>
    </w:p>
    <w:p>
      <w:r>
        <w:t>https://tuyensinh247.com/thong-tin-phieu-bai-tap-de-men-benh-vuc-ke-yeu-me-om-co-loi-giai-chi-tiet-e74334.html</w:t>
      </w:r>
    </w:p>
    <w:p>
      <w:r>
        <w:t>https://tuyensinh247.com/bai-giang-luyen-tu-va-cau-cau-tao-cua-tieng-luyen-tap-ve-cau-tao-cua-tieng-v59436.html</w:t>
      </w:r>
    </w:p>
    <w:p>
      <w:r>
        <w:t>https://tuyensinh247.com/thong-tin-phieu-bai-tap-cau-tao-cua-tieng-luyen-tap-ve-cau-tao-cua-tieng-co-loi-giai-chi-tiet-e74335.html</w:t>
      </w:r>
    </w:p>
    <w:p>
      <w:r>
        <w:t>https://tuyensinh247.com/bai-giang-tap-lam-van-the-nao-ke-chuyen-nhan-vat-trong-truyen-v59437.html</w:t>
      </w:r>
    </w:p>
    <w:p>
      <w:r>
        <w:t>https://tuyensinh247.com/thong-tin-phieu-bai-tap-the-nao-la-ke-chuyen-nhan-vat-trong-truyen-co-loi-giai-chi-tiet-e74336.html</w:t>
      </w:r>
    </w:p>
    <w:p>
      <w:r>
        <w:t>https://tuyensinh247.com/de-thi-hoc-ki-tieng-viet-4-co-loi-giai-chi-tiet-k1765.html?publish=1</w:t>
      </w:r>
    </w:p>
    <w:p>
      <w:r>
        <w:t>https://tuyensinh247.com/thong-tin-de-thi-hk-1-tieng-viet-4-de-so-1-co-loi-giai-chi-tiet-e74489.html</w:t>
      </w:r>
    </w:p>
    <w:p>
      <w:r>
        <w:t>https://tuyensinh247.com/thong-tin-de-thi-hk-1-tieng-viet-4-de-so-2-co-loi-giai-chi-tiet-e74490.html</w:t>
      </w:r>
    </w:p>
    <w:p>
      <w:r>
        <w:t>https://tuyensinh247.com/thong-tin-de-thi-hk-1-tieng-viet-4-de-so-3-co-loi-giai-chi-tiet-e74491.html</w:t>
      </w:r>
    </w:p>
    <w:p>
      <w:r>
        <w:t>https://tuyensinh247.com/thong-tin-de-thi-hk-1-tieng-viet-4-de-so-4-co-loi-giai-chi-tiet-e74492.html</w:t>
      </w:r>
    </w:p>
    <w:p>
      <w:r>
        <w:t>https://tuyensinh247.com/thong-tin-de-thi-hk-1-tieng-viet-4-de-so-5-co-loi-giai-chi-tiet-e74493.html</w:t>
      </w:r>
    </w:p>
    <w:p>
      <w:r>
        <w:t>https://tuyensinh247.com/thong-tin-de-thi-hk-1-tieng-viet-4-de-so-6-co-loi-giai-chi-tiet-e74494.html</w:t>
      </w:r>
    </w:p>
    <w:p>
      <w:r>
        <w:t>https://tuyensinh247.com/thong-tin-de-thi-hk-1-tieng-viet-4-de-so-7-co-loi-giai-chi-tiet-e74495.html</w:t>
      </w:r>
    </w:p>
    <w:p>
      <w:r>
        <w:t>https://tuyensinh247.com/thong-tin-de-thi-hk-1-tieng-viet-4-de-so-8-co-loi-giai-chi-tiet-e74496.html</w:t>
      </w:r>
    </w:p>
    <w:p>
      <w:r>
        <w:t>https://tuyensinh247.com/thong-tin-de-thi-hk-1-tieng-viet-4-de-so-9-co-loi-giai-chi-tiet-e74497.html</w:t>
      </w:r>
    </w:p>
    <w:p>
      <w:r>
        <w:t>https://tuyensinh247.com/thong-tin-de-thi-hk-1-tieng-viet-4-de-so-10-co-loi-giai-chi-tiet-e74498.html</w:t>
      </w:r>
    </w:p>
    <w:p>
      <w:r>
        <w:t>https://tuyensinh247.com/u/tranphuoctien2012.html?cat_id=52</w:t>
      </w:r>
    </w:p>
    <w:p>
      <w:r>
        <w:t>https://tuyensinh247.com/u/tranphuoctien2012.html?cat_id=154</w:t>
      </w:r>
    </w:p>
    <w:p>
      <w:r>
        <w:t>https://tuyensinh247.com/u/tranphuoctien2012.html?cat_id=153</w:t>
      </w:r>
    </w:p>
    <w:p>
      <w:r>
        <w:t>https://tuyensinh247.com/u/tranphuoctien2012.html?cat_id=65</w:t>
      </w:r>
    </w:p>
    <w:p>
      <w:r>
        <w:t>https://tuyensinh247.com/u/tranphuoctien2012.html?cat_id=222</w:t>
      </w:r>
    </w:p>
    <w:p>
      <w:r>
        <w:t>https://tuyensinh247.com/u/tranphuoctien2012.html?cat_id=224</w:t>
      </w:r>
    </w:p>
    <w:p>
      <w:r>
        <w:t>https://tuyensinh247.com/u/tranphuoctien2012.html?cat_id=226</w:t>
      </w:r>
    </w:p>
    <w:p>
      <w:r>
        <w:t>https://tuyensinh247.com/u/tranphuoctien2012.html?cat_id=271</w:t>
      </w:r>
    </w:p>
    <w:p>
      <w:r>
        <w:t>https://tuyensinh247.com/u/tranphuoctien2012.html?cat_id=309</w:t>
      </w:r>
    </w:p>
    <w:p>
      <w:r>
        <w:t>https://tuyensinh247.com/u/tranphuoctien2012.html?cat_id=288</w:t>
      </w:r>
    </w:p>
    <w:p>
      <w:r>
        <w:t>https://tuyensinh247.com/u/tranphuoctien2012.html?cat_id=326</w:t>
      </w:r>
    </w:p>
    <w:p>
      <w:r>
        <w:t>https://tuyensinh247.com/u/tranphuoctien2012.html?cat_id=343</w:t>
      </w:r>
    </w:p>
    <w:p>
      <w:r>
        <w:t>https://tuyensinh247.com/u/mntuongan.html?cat_id=52</w:t>
      </w:r>
    </w:p>
    <w:p>
      <w:r>
        <w:t>https://tuyensinh247.com/u/mntuongan.html?cat_id=154</w:t>
      </w:r>
    </w:p>
    <w:p>
      <w:r>
        <w:t>https://tuyensinh247.com/u/mntuongan.html?cat_id=153</w:t>
      </w:r>
    </w:p>
    <w:p>
      <w:r>
        <w:t>https://tuyensinh247.com/u/mntuongan.html?cat_id=65</w:t>
      </w:r>
    </w:p>
    <w:p>
      <w:r>
        <w:t>https://tuyensinh247.com/u/mntuongan.html?cat_id=222</w:t>
      </w:r>
    </w:p>
    <w:p>
      <w:r>
        <w:t>https://tuyensinh247.com/u/mntuongan.html?cat_id=224</w:t>
      </w:r>
    </w:p>
    <w:p>
      <w:r>
        <w:t>https://tuyensinh247.com/u/mntuongan.html?cat_id=226</w:t>
      </w:r>
    </w:p>
    <w:p>
      <w:r>
        <w:t>https://tuyensinh247.com/u/mntuongan.html?cat_id=271</w:t>
      </w:r>
    </w:p>
    <w:p>
      <w:r>
        <w:t>https://tuyensinh247.com/u/mntuongan.html?cat_id=309</w:t>
      </w:r>
    </w:p>
    <w:p>
      <w:r>
        <w:t>https://tuyensinh247.com/u/mntuongan.html?cat_id=288</w:t>
      </w:r>
    </w:p>
    <w:p>
      <w:r>
        <w:t>https://tuyensinh247.com/u/mntuongan.html?cat_id=326</w:t>
      </w:r>
    </w:p>
    <w:p>
      <w:r>
        <w:t>https://tuyensinh247.com/u/mntuongan.html?cat_id=343</w:t>
      </w:r>
    </w:p>
    <w:p>
      <w:r>
        <w:t>https://tuyensinh247.com/u/giang88.html?cat_id=52</w:t>
      </w:r>
    </w:p>
    <w:p>
      <w:r>
        <w:t>https://tuyensinh247.com/u/giang88.html?cat_id=154</w:t>
      </w:r>
    </w:p>
    <w:p>
      <w:r>
        <w:t>https://tuyensinh247.com/u/giang88.html?cat_id=153</w:t>
      </w:r>
    </w:p>
    <w:p>
      <w:r>
        <w:t>https://tuyensinh247.com/u/giang88.html?cat_id=65</w:t>
      </w:r>
    </w:p>
    <w:p>
      <w:r>
        <w:t>https://tuyensinh247.com/u/giang88.html?cat_id=222</w:t>
      </w:r>
    </w:p>
    <w:p>
      <w:r>
        <w:t>https://tuyensinh247.com/u/giang88.html?cat_id=224</w:t>
      </w:r>
    </w:p>
    <w:p>
      <w:r>
        <w:t>https://tuyensinh247.com/u/giang88.html?cat_id=226</w:t>
      </w:r>
    </w:p>
    <w:p>
      <w:r>
        <w:t>https://tuyensinh247.com/u/giang88.html?cat_id=271</w:t>
      </w:r>
    </w:p>
    <w:p>
      <w:r>
        <w:t>https://tuyensinh247.com/u/giang88.html?cat_id=309</w:t>
      </w:r>
    </w:p>
    <w:p>
      <w:r>
        <w:t>https://tuyensinh247.com/u/giang88.html?cat_id=288</w:t>
      </w:r>
    </w:p>
    <w:p>
      <w:r>
        <w:t>https://tuyensinh247.com/u/giang88.html?cat_id=326</w:t>
      </w:r>
    </w:p>
    <w:p>
      <w:r>
        <w:t>https://tuyensinh247.com/u/giang88.html?cat_id=343</w:t>
      </w:r>
    </w:p>
    <w:p>
      <w:r>
        <w:t>https://tuyensinh247.com/u/thienkim10082012.html?cat_id=52</w:t>
      </w:r>
    </w:p>
    <w:p>
      <w:r>
        <w:t>https://tuyensinh247.com/u/thienkim10082012.html?cat_id=154</w:t>
      </w:r>
    </w:p>
    <w:p>
      <w:r>
        <w:t>https://tuyensinh247.com/u/thienkim10082012.html?cat_id=153</w:t>
      </w:r>
    </w:p>
    <w:p>
      <w:r>
        <w:t>https://tuyensinh247.com/u/thienkim10082012.html?cat_id=65</w:t>
      </w:r>
    </w:p>
    <w:p>
      <w:r>
        <w:t>https://tuyensinh247.com/u/thienkim10082012.html?cat_id=222</w:t>
      </w:r>
    </w:p>
    <w:p>
      <w:r>
        <w:t>https://tuyensinh247.com/u/thienkim10082012.html?cat_id=224</w:t>
      </w:r>
    </w:p>
    <w:p>
      <w:r>
        <w:t>https://tuyensinh247.com/u/thienkim10082012.html?cat_id=226</w:t>
      </w:r>
    </w:p>
    <w:p>
      <w:r>
        <w:t>https://tuyensinh247.com/u/thienkim10082012.html?cat_id=271</w:t>
      </w:r>
    </w:p>
    <w:p>
      <w:r>
        <w:t>https://tuyensinh247.com/u/thienkim10082012.html?cat_id=309</w:t>
      </w:r>
    </w:p>
    <w:p>
      <w:r>
        <w:t>https://tuyensinh247.com/u/thienkim10082012.html?cat_id=288</w:t>
      </w:r>
    </w:p>
    <w:p>
      <w:r>
        <w:t>https://tuyensinh247.com/u/thienkim10082012.html?cat_id=326</w:t>
      </w:r>
    </w:p>
    <w:p>
      <w:r>
        <w:t>https://tuyensinh247.com/u/thienkim10082012.html?cat_id=343</w:t>
      </w:r>
    </w:p>
    <w:p>
      <w:r>
        <w:t>https://tuyensinh247.com/u/khanhhuyennguyen590.html?cat_id=52</w:t>
      </w:r>
    </w:p>
    <w:p>
      <w:r>
        <w:t>https://tuyensinh247.com/u/khanhhuyennguyen590.html?cat_id=154</w:t>
      </w:r>
    </w:p>
    <w:p>
      <w:r>
        <w:t>https://tuyensinh247.com/u/khanhhuyennguyen590.html?cat_id=153</w:t>
      </w:r>
    </w:p>
    <w:p>
      <w:r>
        <w:t>https://tuyensinh247.com/u/khanhhuyennguyen590.html?cat_id=65</w:t>
      </w:r>
    </w:p>
    <w:p>
      <w:r>
        <w:t>https://tuyensinh247.com/u/khanhhuyennguyen590.html?cat_id=222</w:t>
      </w:r>
    </w:p>
    <w:p>
      <w:r>
        <w:t>https://tuyensinh247.com/u/khanhhuyennguyen590.html?cat_id=224</w:t>
      </w:r>
    </w:p>
    <w:p>
      <w:r>
        <w:t>https://tuyensinh247.com/u/khanhhuyennguyen590.html?cat_id=226</w:t>
      </w:r>
    </w:p>
    <w:p>
      <w:r>
        <w:t>https://tuyensinh247.com/u/khanhhuyennguyen590.html?cat_id=271</w:t>
      </w:r>
    </w:p>
    <w:p>
      <w:r>
        <w:t>https://tuyensinh247.com/u/khanhhuyennguyen590.html?cat_id=309</w:t>
      </w:r>
    </w:p>
    <w:p>
      <w:r>
        <w:t>https://tuyensinh247.com/u/khanhhuyennguyen590.html?cat_id=288</w:t>
      </w:r>
    </w:p>
    <w:p>
      <w:r>
        <w:t>https://tuyensinh247.com/u/khanhhuyennguyen590.html?cat_id=326</w:t>
      </w:r>
    </w:p>
    <w:p>
      <w:r>
        <w:t>https://tuyensinh247.com/u/khanhhuyennguyen590.html?cat_id=343</w:t>
      </w:r>
    </w:p>
    <w:p>
      <w:r>
        <w:t>https://tuyensinh247.com/u/tranphamnguyenkhoi.html?cat_id=52</w:t>
      </w:r>
    </w:p>
    <w:p>
      <w:r>
        <w:t>https://tuyensinh247.com/u/tranphamnguyenkhoi.html?cat_id=154</w:t>
      </w:r>
    </w:p>
    <w:p>
      <w:r>
        <w:t>https://tuyensinh247.com/u/tranphamnguyenkhoi.html?cat_id=153</w:t>
      </w:r>
    </w:p>
    <w:p>
      <w:r>
        <w:t>https://tuyensinh247.com/u/tranphamnguyenkhoi.html?cat_id=65</w:t>
      </w:r>
    </w:p>
    <w:p>
      <w:r>
        <w:t>https://tuyensinh247.com/u/tranphamnguyenkhoi.html?cat_id=222</w:t>
      </w:r>
    </w:p>
    <w:p>
      <w:r>
        <w:t>https://tuyensinh247.com/u/tranphamnguyenkhoi.html?cat_id=224</w:t>
      </w:r>
    </w:p>
    <w:p>
      <w:r>
        <w:t>https://tuyensinh247.com/u/tranphamnguyenkhoi.html?cat_id=226</w:t>
      </w:r>
    </w:p>
    <w:p>
      <w:r>
        <w:t>https://tuyensinh247.com/u/tranphamnguyenkhoi.html?cat_id=271</w:t>
      </w:r>
    </w:p>
    <w:p>
      <w:r>
        <w:t>https://tuyensinh247.com/u/tranphamnguyenkhoi.html?cat_id=309</w:t>
      </w:r>
    </w:p>
    <w:p>
      <w:r>
        <w:t>https://tuyensinh247.com/u/tranphamnguyenkhoi.html?cat_id=288</w:t>
      </w:r>
    </w:p>
    <w:p>
      <w:r>
        <w:t>https://tuyensinh247.com/u/tranphamnguyenkhoi.html?cat_id=326</w:t>
      </w:r>
    </w:p>
    <w:p>
      <w:r>
        <w:t>https://tuyensinh247.com/u/tranphamnguyenkhoi.html?cat_id=343</w:t>
      </w:r>
    </w:p>
    <w:p>
      <w:r>
        <w:t>https://tuyensinh247.com/u/nguyenducthinh2012.html?cat_id=52</w:t>
      </w:r>
    </w:p>
    <w:p>
      <w:r>
        <w:t>https://tuyensinh247.com/u/nguyenducthinh2012.html?cat_id=154</w:t>
      </w:r>
    </w:p>
    <w:p>
      <w:r>
        <w:t>https://tuyensinh247.com/u/nguyenducthinh2012.html?cat_id=153</w:t>
      </w:r>
    </w:p>
    <w:p>
      <w:r>
        <w:t>https://tuyensinh247.com/u/nguyenducthinh2012.html?cat_id=65</w:t>
      </w:r>
    </w:p>
    <w:p>
      <w:r>
        <w:t>https://tuyensinh247.com/u/nguyenducthinh2012.html?cat_id=222</w:t>
      </w:r>
    </w:p>
    <w:p>
      <w:r>
        <w:t>https://tuyensinh247.com/u/nguyenducthinh2012.html?cat_id=224</w:t>
      </w:r>
    </w:p>
    <w:p>
      <w:r>
        <w:t>https://tuyensinh247.com/u/nguyenducthinh2012.html?cat_id=226</w:t>
      </w:r>
    </w:p>
    <w:p>
      <w:r>
        <w:t>https://tuyensinh247.com/u/nguyenducthinh2012.html?cat_id=271</w:t>
      </w:r>
    </w:p>
    <w:p>
      <w:r>
        <w:t>https://tuyensinh247.com/u/nguyenducthinh2012.html?cat_id=309</w:t>
      </w:r>
    </w:p>
    <w:p>
      <w:r>
        <w:t>https://tuyensinh247.com/u/nguyenducthinh2012.html?cat_id=288</w:t>
      </w:r>
    </w:p>
    <w:p>
      <w:r>
        <w:t>https://tuyensinh247.com/u/nguyenducthinh2012.html?cat_id=326</w:t>
      </w:r>
    </w:p>
    <w:p>
      <w:r>
        <w:t>https://tuyensinh247.com/u/nguyenducthinh2012.html?cat_id=343</w:t>
      </w:r>
    </w:p>
    <w:p>
      <w:r>
        <w:t>https://tuyensinh247.com/u/luuvuhai.html?cat_id=52</w:t>
      </w:r>
    </w:p>
    <w:p>
      <w:r>
        <w:t>https://tuyensinh247.com/u/luuvuhai.html?cat_id=154</w:t>
      </w:r>
    </w:p>
    <w:p>
      <w:r>
        <w:t>https://tuyensinh247.com/u/luuvuhai.html?cat_id=153</w:t>
      </w:r>
    </w:p>
    <w:p>
      <w:r>
        <w:t>https://tuyensinh247.com/u/luuvuhai.html?cat_id=65</w:t>
      </w:r>
    </w:p>
    <w:p>
      <w:r>
        <w:t>https://tuyensinh247.com/u/luuvuhai.html?cat_id=222</w:t>
      </w:r>
    </w:p>
    <w:p>
      <w:r>
        <w:t>https://tuyensinh247.com/u/luuvuhai.html?cat_id=224</w:t>
      </w:r>
    </w:p>
    <w:p>
      <w:r>
        <w:t>https://tuyensinh247.com/u/luuvuhai.html?cat_id=226</w:t>
      </w:r>
    </w:p>
    <w:p>
      <w:r>
        <w:t>https://tuyensinh247.com/u/luuvuhai.html?cat_id=271</w:t>
      </w:r>
    </w:p>
    <w:p>
      <w:r>
        <w:t>https://tuyensinh247.com/u/luuvuhai.html?cat_id=309</w:t>
      </w:r>
    </w:p>
    <w:p>
      <w:r>
        <w:t>https://tuyensinh247.com/u/luuvuhai.html?cat_id=288</w:t>
      </w:r>
    </w:p>
    <w:p>
      <w:r>
        <w:t>https://tuyensinh247.com/u/luuvuhai.html?cat_id=326</w:t>
      </w:r>
    </w:p>
    <w:p>
      <w:r>
        <w:t>https://tuyensinh247.com/u/luuvuhai.html?cat_id=343</w:t>
      </w:r>
    </w:p>
    <w:p>
      <w:r>
        <w:t>https://tuyensinh247.com/u/nguyendinhtung096.html?cat_id=52</w:t>
      </w:r>
    </w:p>
    <w:p>
      <w:r>
        <w:t>https://tuyensinh247.com/u/nguyendinhtung096.html?cat_id=154</w:t>
      </w:r>
    </w:p>
    <w:p>
      <w:r>
        <w:t>https://tuyensinh247.com/u/nguyendinhtung096.html?cat_id=153</w:t>
      </w:r>
    </w:p>
    <w:p>
      <w:r>
        <w:t>https://tuyensinh247.com/u/nguyendinhtung096.html?cat_id=65</w:t>
      </w:r>
    </w:p>
    <w:p>
      <w:r>
        <w:t>https://tuyensinh247.com/u/nguyendinhtung096.html?cat_id=222</w:t>
      </w:r>
    </w:p>
    <w:p>
      <w:r>
        <w:t>https://tuyensinh247.com/u/nguyendinhtung096.html?cat_id=224</w:t>
      </w:r>
    </w:p>
    <w:p>
      <w:r>
        <w:t>https://tuyensinh247.com/u/nguyendinhtung096.html?cat_id=226</w:t>
      </w:r>
    </w:p>
    <w:p>
      <w:r>
        <w:t>https://tuyensinh247.com/u/nguyendinhtung096.html?cat_id=271</w:t>
      </w:r>
    </w:p>
    <w:p>
      <w:r>
        <w:t>https://tuyensinh247.com/u/nguyendinhtung096.html?cat_id=309</w:t>
      </w:r>
    </w:p>
    <w:p>
      <w:r>
        <w:t>https://tuyensinh247.com/u/nguyendinhtung096.html?cat_id=288</w:t>
      </w:r>
    </w:p>
    <w:p>
      <w:r>
        <w:t>https://tuyensinh247.com/u/nguyendinhtung096.html?cat_id=326</w:t>
      </w:r>
    </w:p>
    <w:p>
      <w:r>
        <w:t>https://tuyensinh247.com/u/nguyendinhtung096.html?cat_id=343</w:t>
      </w:r>
    </w:p>
    <w:p>
      <w:r>
        <w:t>https://tuyensinh247.com/u/vutridung111012.html?cat_id=52</w:t>
      </w:r>
    </w:p>
    <w:p>
      <w:r>
        <w:t>https://tuyensinh247.com/u/vutridung111012.html?cat_id=154</w:t>
      </w:r>
    </w:p>
    <w:p>
      <w:r>
        <w:t>https://tuyensinh247.com/u/vutridung111012.html?cat_id=153</w:t>
      </w:r>
    </w:p>
    <w:p>
      <w:r>
        <w:t>https://tuyensinh247.com/u/vutridung111012.html?cat_id=65</w:t>
      </w:r>
    </w:p>
    <w:p>
      <w:r>
        <w:t>https://tuyensinh247.com/u/vutridung111012.html?cat_id=222</w:t>
      </w:r>
    </w:p>
    <w:p>
      <w:r>
        <w:t>https://tuyensinh247.com/u/vutridung111012.html?cat_id=224</w:t>
      </w:r>
    </w:p>
    <w:p>
      <w:r>
        <w:t>https://tuyensinh247.com/u/vutridung111012.html?cat_id=226</w:t>
      </w:r>
    </w:p>
    <w:p>
      <w:r>
        <w:t>https://tuyensinh247.com/u/vutridung111012.html?cat_id=271</w:t>
      </w:r>
    </w:p>
    <w:p>
      <w:r>
        <w:t>https://tuyensinh247.com/u/vutridung111012.html?cat_id=309</w:t>
      </w:r>
    </w:p>
    <w:p>
      <w:r>
        <w:t>https://tuyensinh247.com/u/vutridung111012.html?cat_id=288</w:t>
      </w:r>
    </w:p>
    <w:p>
      <w:r>
        <w:t>https://tuyensinh247.com/u/vutridung111012.html?cat_id=326</w:t>
      </w:r>
    </w:p>
    <w:p>
      <w:r>
        <w:t>https://tuyensinh247.com/u/vutridung111012.html?cat_id=343</w:t>
      </w:r>
    </w:p>
    <w:p>
      <w:r>
        <w:t>https://tuyensinh247.com/u/nguyenductrong2012.html?cat_id=52</w:t>
      </w:r>
    </w:p>
    <w:p>
      <w:r>
        <w:t>https://tuyensinh247.com/u/nguyenductrong2012.html?cat_id=154</w:t>
      </w:r>
    </w:p>
    <w:p>
      <w:r>
        <w:t>https://tuyensinh247.com/u/nguyenductrong2012.html?cat_id=153</w:t>
      </w:r>
    </w:p>
    <w:p>
      <w:r>
        <w:t>https://tuyensinh247.com/u/nguyenductrong2012.html?cat_id=65</w:t>
      </w:r>
    </w:p>
    <w:p>
      <w:r>
        <w:t>https://tuyensinh247.com/u/nguyenductrong2012.html?cat_id=222</w:t>
      </w:r>
    </w:p>
    <w:p>
      <w:r>
        <w:t>https://tuyensinh247.com/u/nguyenductrong2012.html?cat_id=224</w:t>
      </w:r>
    </w:p>
    <w:p>
      <w:r>
        <w:t>https://tuyensinh247.com/u/nguyenductrong2012.html?cat_id=226</w:t>
      </w:r>
    </w:p>
    <w:p>
      <w:r>
        <w:t>https://tuyensinh247.com/u/nguyenductrong2012.html?cat_id=271</w:t>
      </w:r>
    </w:p>
    <w:p>
      <w:r>
        <w:t>https://tuyensinh247.com/u/nguyenductrong2012.html?cat_id=309</w:t>
      </w:r>
    </w:p>
    <w:p>
      <w:r>
        <w:t>https://tuyensinh247.com/u/nguyenductrong2012.html?cat_id=288</w:t>
      </w:r>
    </w:p>
    <w:p>
      <w:r>
        <w:t>https://tuyensinh247.com/u/nguyenductrong2012.html?cat_id=326</w:t>
      </w:r>
    </w:p>
    <w:p>
      <w:r>
        <w:t>https://tuyensinh247.com/u/nguyenductrong2012.html?cat_id=343</w:t>
      </w:r>
    </w:p>
    <w:p>
      <w:r>
        <w:t>https://tuyensinh247.com/u/bongbi12345.html?cat_id=52</w:t>
      </w:r>
    </w:p>
    <w:p>
      <w:r>
        <w:t>https://tuyensinh247.com/u/bongbi12345.html?cat_id=154</w:t>
      </w:r>
    </w:p>
    <w:p>
      <w:r>
        <w:t>https://tuyensinh247.com/u/bongbi12345.html?cat_id=153</w:t>
      </w:r>
    </w:p>
    <w:p>
      <w:r>
        <w:t>https://tuyensinh247.com/u/bongbi12345.html?cat_id=65</w:t>
      </w:r>
    </w:p>
    <w:p>
      <w:r>
        <w:t>https://tuyensinh247.com/u/bongbi12345.html?cat_id=222</w:t>
      </w:r>
    </w:p>
    <w:p>
      <w:r>
        <w:t>https://tuyensinh247.com/u/bongbi12345.html?cat_id=224</w:t>
      </w:r>
    </w:p>
    <w:p>
      <w:r>
        <w:t>https://tuyensinh247.com/u/bongbi12345.html?cat_id=226</w:t>
      </w:r>
    </w:p>
    <w:p>
      <w:r>
        <w:t>https://tuyensinh247.com/u/bongbi12345.html?cat_id=271</w:t>
      </w:r>
    </w:p>
    <w:p>
      <w:r>
        <w:t>https://tuyensinh247.com/u/bongbi12345.html?cat_id=309</w:t>
      </w:r>
    </w:p>
    <w:p>
      <w:r>
        <w:t>https://tuyensinh247.com/u/bongbi12345.html?cat_id=288</w:t>
      </w:r>
    </w:p>
    <w:p>
      <w:r>
        <w:t>https://tuyensinh247.com/u/bongbi12345.html?cat_id=326</w:t>
      </w:r>
    </w:p>
    <w:p>
      <w:r>
        <w:t>https://tuyensinh247.com/u/bongbi12345.html?cat_id=343</w:t>
      </w:r>
    </w:p>
    <w:p>
      <w:r>
        <w:t>https://tuyensinh247.com/u/hoangha122003.html?cat_id=52</w:t>
      </w:r>
    </w:p>
    <w:p>
      <w:r>
        <w:t>https://tuyensinh247.com/u/hoangha122003.html?cat_id=154</w:t>
      </w:r>
    </w:p>
    <w:p>
      <w:r>
        <w:t>https://tuyensinh247.com/u/hoangha122003.html?cat_id=153</w:t>
      </w:r>
    </w:p>
    <w:p>
      <w:r>
        <w:t>https://tuyensinh247.com/u/hoangha122003.html?cat_id=65</w:t>
      </w:r>
    </w:p>
    <w:p>
      <w:r>
        <w:t>https://tuyensinh247.com/u/hoangha122003.html?cat_id=222</w:t>
      </w:r>
    </w:p>
    <w:p>
      <w:r>
        <w:t>https://tuyensinh247.com/u/hoangha122003.html?cat_id=224</w:t>
      </w:r>
    </w:p>
    <w:p>
      <w:r>
        <w:t>https://tuyensinh247.com/u/hoangha122003.html?cat_id=226</w:t>
      </w:r>
    </w:p>
    <w:p>
      <w:r>
        <w:t>https://tuyensinh247.com/u/hoangha122003.html?cat_id=271</w:t>
      </w:r>
    </w:p>
    <w:p>
      <w:r>
        <w:t>https://tuyensinh247.com/u/hoangha122003.html?cat_id=309</w:t>
      </w:r>
    </w:p>
    <w:p>
      <w:r>
        <w:t>https://tuyensinh247.com/u/hoangha122003.html?cat_id=288</w:t>
      </w:r>
    </w:p>
    <w:p>
      <w:r>
        <w:t>https://tuyensinh247.com/u/hoangha122003.html?cat_id=326</w:t>
      </w:r>
    </w:p>
    <w:p>
      <w:r>
        <w:t>https://tuyensinh247.com/u/hoangha122003.html?cat_id=343</w:t>
      </w:r>
    </w:p>
    <w:p>
      <w:r>
        <w:t>https://tuyensinh247.com/u/kimloan2012.html?cat_id=52</w:t>
      </w:r>
    </w:p>
    <w:p>
      <w:r>
        <w:t>https://tuyensinh247.com/u/kimloan2012.html?cat_id=154</w:t>
      </w:r>
    </w:p>
    <w:p>
      <w:r>
        <w:t>https://tuyensinh247.com/u/kimloan2012.html?cat_id=153</w:t>
      </w:r>
    </w:p>
    <w:p>
      <w:r>
        <w:t>https://tuyensinh247.com/u/kimloan2012.html?cat_id=65</w:t>
      </w:r>
    </w:p>
    <w:p>
      <w:r>
        <w:t>https://tuyensinh247.com/u/kimloan2012.html?cat_id=222</w:t>
      </w:r>
    </w:p>
    <w:p>
      <w:r>
        <w:t>https://tuyensinh247.com/u/kimloan2012.html?cat_id=224</w:t>
      </w:r>
    </w:p>
    <w:p>
      <w:r>
        <w:t>https://tuyensinh247.com/u/kimloan2012.html?cat_id=226</w:t>
      </w:r>
    </w:p>
    <w:p>
      <w:r>
        <w:t>https://tuyensinh247.com/u/kimloan2012.html?cat_id=271</w:t>
      </w:r>
    </w:p>
    <w:p>
      <w:r>
        <w:t>https://tuyensinh247.com/u/kimloan2012.html?cat_id=309</w:t>
      </w:r>
    </w:p>
    <w:p>
      <w:r>
        <w:t>https://tuyensinh247.com/u/kimloan2012.html?cat_id=288</w:t>
      </w:r>
    </w:p>
    <w:p>
      <w:r>
        <w:t>https://tuyensinh247.com/u/kimloan2012.html?cat_id=326</w:t>
      </w:r>
    </w:p>
    <w:p>
      <w:r>
        <w:t>https://tuyensinh247.com/u/kimloan2012.html?cat_id=343</w:t>
      </w:r>
    </w:p>
    <w:p>
      <w:r>
        <w:t>https://tuyensinh247.com/u/lethituyetlinh.html?cat_id=52</w:t>
      </w:r>
    </w:p>
    <w:p>
      <w:r>
        <w:t>https://tuyensinh247.com/u/lethituyetlinh.html?cat_id=154</w:t>
      </w:r>
    </w:p>
    <w:p>
      <w:r>
        <w:t>https://tuyensinh247.com/u/lethituyetlinh.html?cat_id=153</w:t>
      </w:r>
    </w:p>
    <w:p>
      <w:r>
        <w:t>https://tuyensinh247.com/u/lethituyetlinh.html?cat_id=65</w:t>
      </w:r>
    </w:p>
    <w:p>
      <w:r>
        <w:t>https://tuyensinh247.com/u/lethituyetlinh.html?cat_id=222</w:t>
      </w:r>
    </w:p>
    <w:p>
      <w:r>
        <w:t>https://tuyensinh247.com/u/lethituyetlinh.html?cat_id=224</w:t>
      </w:r>
    </w:p>
    <w:p>
      <w:r>
        <w:t>https://tuyensinh247.com/u/lethituyetlinh.html?cat_id=226</w:t>
      </w:r>
    </w:p>
    <w:p>
      <w:r>
        <w:t>https://tuyensinh247.com/u/lethituyetlinh.html?cat_id=271</w:t>
      </w:r>
    </w:p>
    <w:p>
      <w:r>
        <w:t>https://tuyensinh247.com/u/lethituyetlinh.html?cat_id=309</w:t>
      </w:r>
    </w:p>
    <w:p>
      <w:r>
        <w:t>https://tuyensinh247.com/u/lethituyetlinh.html?cat_id=288</w:t>
      </w:r>
    </w:p>
    <w:p>
      <w:r>
        <w:t>https://tuyensinh247.com/u/lethituyetlinh.html?cat_id=326</w:t>
      </w:r>
    </w:p>
    <w:p>
      <w:r>
        <w:t>https://tuyensinh247.com/u/lethituyetlinh.html?cat_id=343</w:t>
      </w:r>
    </w:p>
    <w:p>
      <w:r>
        <w:t>https://tuyensinh247.com/u/nguyenhuuchienyl.html?cat_id=52</w:t>
      </w:r>
    </w:p>
    <w:p>
      <w:r>
        <w:t>https://tuyensinh247.com/u/nguyenhuuchienyl.html?cat_id=154</w:t>
      </w:r>
    </w:p>
    <w:p>
      <w:r>
        <w:t>https://tuyensinh247.com/u/nguyenhuuchienyl.html?cat_id=153</w:t>
      </w:r>
    </w:p>
    <w:p>
      <w:r>
        <w:t>https://tuyensinh247.com/u/nguyenhuuchienyl.html?cat_id=65</w:t>
      </w:r>
    </w:p>
    <w:p>
      <w:r>
        <w:t>https://tuyensinh247.com/u/nguyenhuuchienyl.html?cat_id=222</w:t>
      </w:r>
    </w:p>
    <w:p>
      <w:r>
        <w:t>https://tuyensinh247.com/u/nguyenhuuchienyl.html?cat_id=224</w:t>
      </w:r>
    </w:p>
    <w:p>
      <w:r>
        <w:t>https://tuyensinh247.com/u/nguyenhuuchienyl.html?cat_id=226</w:t>
      </w:r>
    </w:p>
    <w:p>
      <w:r>
        <w:t>https://tuyensinh247.com/u/nguyenhuuchienyl.html?cat_id=271</w:t>
      </w:r>
    </w:p>
    <w:p>
      <w:r>
        <w:t>https://tuyensinh247.com/u/nguyenhuuchienyl.html?cat_id=309</w:t>
      </w:r>
    </w:p>
    <w:p>
      <w:r>
        <w:t>https://tuyensinh247.com/u/nguyenhuuchienyl.html?cat_id=288</w:t>
      </w:r>
    </w:p>
    <w:p>
      <w:r>
        <w:t>https://tuyensinh247.com/u/nguyenhuuchienyl.html?cat_id=326</w:t>
      </w:r>
    </w:p>
    <w:p>
      <w:r>
        <w:t>https://tuyensinh247.com/u/nguyenhuuchienyl.html?cat_id=343</w:t>
      </w:r>
    </w:p>
    <w:p>
      <w:r>
        <w:t>https://tuyensinh247.com/u/nguyenvanhahoathanh.html?cat_id=52</w:t>
      </w:r>
    </w:p>
    <w:p>
      <w:r>
        <w:t>https://tuyensinh247.com/u/nguyenvanhahoathanh.html?cat_id=154</w:t>
      </w:r>
    </w:p>
    <w:p>
      <w:r>
        <w:t>https://tuyensinh247.com/u/nguyenvanhahoathanh.html?cat_id=153</w:t>
      </w:r>
    </w:p>
    <w:p>
      <w:r>
        <w:t>https://tuyensinh247.com/u/nguyenvanhahoathanh.html?cat_id=65</w:t>
      </w:r>
    </w:p>
    <w:p>
      <w:r>
        <w:t>https://tuyensinh247.com/u/nguyenvanhahoathanh.html?cat_id=222</w:t>
      </w:r>
    </w:p>
    <w:p>
      <w:r>
        <w:t>https://tuyensinh247.com/u/nguyenvanhahoathanh.html?cat_id=224</w:t>
      </w:r>
    </w:p>
    <w:p>
      <w:r>
        <w:t>https://tuyensinh247.com/u/nguyenvanhahoathanh.html?cat_id=226</w:t>
      </w:r>
    </w:p>
    <w:p>
      <w:r>
        <w:t>https://tuyensinh247.com/u/nguyenvanhahoathanh.html?cat_id=271</w:t>
      </w:r>
    </w:p>
    <w:p>
      <w:r>
        <w:t>https://tuyensinh247.com/u/nguyenvanhahoathanh.html?cat_id=309</w:t>
      </w:r>
    </w:p>
    <w:p>
      <w:r>
        <w:t>https://tuyensinh247.com/u/nguyenvanhahoathanh.html?cat_id=288</w:t>
      </w:r>
    </w:p>
    <w:p>
      <w:r>
        <w:t>https://tuyensinh247.com/u/nguyenvanhahoathanh.html?cat_id=326</w:t>
      </w:r>
    </w:p>
    <w:p>
      <w:r>
        <w:t>https://tuyensinh247.com/u/nguyenvanhahoathanh.html?cat_id=343</w:t>
      </w:r>
    </w:p>
    <w:p>
      <w:r>
        <w:t>https://tuyensinh247.com/u/minhthai2012.html?cat_id=52</w:t>
      </w:r>
    </w:p>
    <w:p>
      <w:r>
        <w:t>https://tuyensinh247.com/u/minhthai2012.html?cat_id=154</w:t>
      </w:r>
    </w:p>
    <w:p>
      <w:r>
        <w:t>https://tuyensinh247.com/u/minhthai2012.html?cat_id=153</w:t>
      </w:r>
    </w:p>
    <w:p>
      <w:r>
        <w:t>https://tuyensinh247.com/u/minhthai2012.html?cat_id=65</w:t>
      </w:r>
    </w:p>
    <w:p>
      <w:r>
        <w:t>https://tuyensinh247.com/u/minhthai2012.html?cat_id=222</w:t>
      </w:r>
    </w:p>
    <w:p>
      <w:r>
        <w:t>https://tuyensinh247.com/u/minhthai2012.html?cat_id=224</w:t>
      </w:r>
    </w:p>
    <w:p>
      <w:r>
        <w:t>https://tuyensinh247.com/u/minhthai2012.html?cat_id=226</w:t>
      </w:r>
    </w:p>
    <w:p>
      <w:r>
        <w:t>https://tuyensinh247.com/u/minhthai2012.html?cat_id=271</w:t>
      </w:r>
    </w:p>
    <w:p>
      <w:r>
        <w:t>https://tuyensinh247.com/u/minhthai2012.html?cat_id=309</w:t>
      </w:r>
    </w:p>
    <w:p>
      <w:r>
        <w:t>https://tuyensinh247.com/u/minhthai2012.html?cat_id=288</w:t>
      </w:r>
    </w:p>
    <w:p>
      <w:r>
        <w:t>https://tuyensinh247.com/u/minhthai2012.html?cat_id=326</w:t>
      </w:r>
    </w:p>
    <w:p>
      <w:r>
        <w:t>https://tuyensinh247.com/u/minhthai2012.html?cat_id=343</w:t>
      </w:r>
    </w:p>
    <w:p>
      <w:r>
        <w:t>https://tuyensinh247.com/u/kimnganquangngai.html?cat_id=52</w:t>
      </w:r>
    </w:p>
    <w:p>
      <w:r>
        <w:t>https://tuyensinh247.com/u/kimnganquangngai.html?cat_id=154</w:t>
      </w:r>
    </w:p>
    <w:p>
      <w:r>
        <w:t>https://tuyensinh247.com/u/kimnganquangngai.html?cat_id=153</w:t>
      </w:r>
    </w:p>
    <w:p>
      <w:r>
        <w:t>https://tuyensinh247.com/u/kimnganquangngai.html?cat_id=65</w:t>
      </w:r>
    </w:p>
    <w:p>
      <w:r>
        <w:t>https://tuyensinh247.com/u/kimnganquangngai.html?cat_id=222</w:t>
      </w:r>
    </w:p>
    <w:p>
      <w:r>
        <w:t>https://tuyensinh247.com/u/kimnganquangngai.html?cat_id=224</w:t>
      </w:r>
    </w:p>
    <w:p>
      <w:r>
        <w:t>https://tuyensinh247.com/u/kimnganquangngai.html?cat_id=226</w:t>
      </w:r>
    </w:p>
    <w:p>
      <w:r>
        <w:t>https://tuyensinh247.com/u/kimnganquangngai.html?cat_id=271</w:t>
      </w:r>
    </w:p>
    <w:p>
      <w:r>
        <w:t>https://tuyensinh247.com/u/kimnganquangngai.html?cat_id=309</w:t>
      </w:r>
    </w:p>
    <w:p>
      <w:r>
        <w:t>https://tuyensinh247.com/u/kimnganquangngai.html?cat_id=288</w:t>
      </w:r>
    </w:p>
    <w:p>
      <w:r>
        <w:t>https://tuyensinh247.com/u/kimnganquangngai.html?cat_id=326</w:t>
      </w:r>
    </w:p>
    <w:p>
      <w:r>
        <w:t>https://tuyensinh247.com/u/kimnganquangngai.html?cat_id=343</w:t>
      </w:r>
    </w:p>
    <w:p>
      <w:r>
        <w:t>https://tuyensinh247.com/u/vuminhduc3003.html?cat_id=52</w:t>
      </w:r>
    </w:p>
    <w:p>
      <w:r>
        <w:t>https://tuyensinh247.com/u/vuminhduc3003.html?cat_id=154</w:t>
      </w:r>
    </w:p>
    <w:p>
      <w:r>
        <w:t>https://tuyensinh247.com/u/vuminhduc3003.html?cat_id=153</w:t>
      </w:r>
    </w:p>
    <w:p>
      <w:r>
        <w:t>https://tuyensinh247.com/u/vuminhduc3003.html?cat_id=65</w:t>
      </w:r>
    </w:p>
    <w:p>
      <w:r>
        <w:t>https://tuyensinh247.com/u/vuminhduc3003.html?cat_id=222</w:t>
      </w:r>
    </w:p>
    <w:p>
      <w:r>
        <w:t>https://tuyensinh247.com/u/vuminhduc3003.html?cat_id=224</w:t>
      </w:r>
    </w:p>
    <w:p>
      <w:r>
        <w:t>https://tuyensinh247.com/u/vuminhduc3003.html?cat_id=226</w:t>
      </w:r>
    </w:p>
    <w:p>
      <w:r>
        <w:t>https://tuyensinh247.com/u/vuminhduc3003.html?cat_id=271</w:t>
      </w:r>
    </w:p>
    <w:p>
      <w:r>
        <w:t>https://tuyensinh247.com/u/vuminhduc3003.html?cat_id=309</w:t>
      </w:r>
    </w:p>
    <w:p>
      <w:r>
        <w:t>https://tuyensinh247.com/u/vuminhduc3003.html?cat_id=288</w:t>
      </w:r>
    </w:p>
    <w:p>
      <w:r>
        <w:t>https://tuyensinh247.com/u/vuminhduc3003.html?cat_id=326</w:t>
      </w:r>
    </w:p>
    <w:p>
      <w:r>
        <w:t>https://tuyensinh247.com/u/vuminhduc3003.html?cat_id=343</w:t>
      </w:r>
    </w:p>
    <w:p>
      <w:r>
        <w:t>https://tuyensinh247.com/u/trinhnguyen468.html?cat_id=52</w:t>
      </w:r>
    </w:p>
    <w:p>
      <w:r>
        <w:t>https://tuyensinh247.com/u/trinhnguyen468.html?cat_id=154</w:t>
      </w:r>
    </w:p>
    <w:p>
      <w:r>
        <w:t>https://tuyensinh247.com/u/trinhnguyen468.html?cat_id=153</w:t>
      </w:r>
    </w:p>
    <w:p>
      <w:r>
        <w:t>https://tuyensinh247.com/u/trinhnguyen468.html?cat_id=65</w:t>
      </w:r>
    </w:p>
    <w:p>
      <w:r>
        <w:t>https://tuyensinh247.com/u/trinhnguyen468.html?cat_id=222</w:t>
      </w:r>
    </w:p>
    <w:p>
      <w:r>
        <w:t>https://tuyensinh247.com/u/trinhnguyen468.html?cat_id=224</w:t>
      </w:r>
    </w:p>
    <w:p>
      <w:r>
        <w:t>https://tuyensinh247.com/u/trinhnguyen468.html?cat_id=226</w:t>
      </w:r>
    </w:p>
    <w:p>
      <w:r>
        <w:t>https://tuyensinh247.com/u/trinhnguyen468.html?cat_id=271</w:t>
      </w:r>
    </w:p>
    <w:p>
      <w:r>
        <w:t>https://tuyensinh247.com/u/trinhnguyen468.html?cat_id=309</w:t>
      </w:r>
    </w:p>
    <w:p>
      <w:r>
        <w:t>https://tuyensinh247.com/u/trinhnguyen468.html?cat_id=288</w:t>
      </w:r>
    </w:p>
    <w:p>
      <w:r>
        <w:t>https://tuyensinh247.com/u/trinhnguyen468.html?cat_id=326</w:t>
      </w:r>
    </w:p>
    <w:p>
      <w:r>
        <w:t>https://tuyensinh247.com/u/trinhnguyen468.html?cat_id=343</w:t>
      </w:r>
    </w:p>
    <w:p>
      <w:r>
        <w:t>https://tuyensinh247.com/u/HaKhanhLinh12.html?cat_id=52</w:t>
      </w:r>
    </w:p>
    <w:p>
      <w:r>
        <w:t>https://tuyensinh247.com/u/HaKhanhLinh12.html?cat_id=154</w:t>
      </w:r>
    </w:p>
    <w:p>
      <w:r>
        <w:t>https://tuyensinh247.com/u/HaKhanhLinh12.html?cat_id=153</w:t>
      </w:r>
    </w:p>
    <w:p>
      <w:r>
        <w:t>https://tuyensinh247.com/u/HaKhanhLinh12.html?cat_id=65</w:t>
      </w:r>
    </w:p>
    <w:p>
      <w:r>
        <w:t>https://tuyensinh247.com/u/HaKhanhLinh12.html?cat_id=222</w:t>
      </w:r>
    </w:p>
    <w:p>
      <w:r>
        <w:t>https://tuyensinh247.com/u/HaKhanhLinh12.html?cat_id=224</w:t>
      </w:r>
    </w:p>
    <w:p>
      <w:r>
        <w:t>https://tuyensinh247.com/u/HaKhanhLinh12.html?cat_id=226</w:t>
      </w:r>
    </w:p>
    <w:p>
      <w:r>
        <w:t>https://tuyensinh247.com/u/HaKhanhLinh12.html?cat_id=271</w:t>
      </w:r>
    </w:p>
    <w:p>
      <w:r>
        <w:t>https://tuyensinh247.com/u/HaKhanhLinh12.html?cat_id=309</w:t>
      </w:r>
    </w:p>
    <w:p>
      <w:r>
        <w:t>https://tuyensinh247.com/u/HaKhanhLinh12.html?cat_id=288</w:t>
      </w:r>
    </w:p>
    <w:p>
      <w:r>
        <w:t>https://tuyensinh247.com/u/HaKhanhLinh12.html?cat_id=326</w:t>
      </w:r>
    </w:p>
    <w:p>
      <w:r>
        <w:t>https://tuyensinh247.com/u/HaKhanhLinh12.html?cat_id=343</w:t>
      </w:r>
    </w:p>
    <w:p>
      <w:r>
        <w:t>https://tuyensinh247.com/u/diemquynh369.html?cat_id=52</w:t>
      </w:r>
    </w:p>
    <w:p>
      <w:r>
        <w:t>https://tuyensinh247.com/u/diemquynh369.html?cat_id=154</w:t>
      </w:r>
    </w:p>
    <w:p>
      <w:r>
        <w:t>https://tuyensinh247.com/u/diemquynh369.html?cat_id=153</w:t>
      </w:r>
    </w:p>
    <w:p>
      <w:r>
        <w:t>https://tuyensinh247.com/u/diemquynh369.html?cat_id=65</w:t>
      </w:r>
    </w:p>
    <w:p>
      <w:r>
        <w:t>https://tuyensinh247.com/u/diemquynh369.html?cat_id=222</w:t>
      </w:r>
    </w:p>
    <w:p>
      <w:r>
        <w:t>https://tuyensinh247.com/u/diemquynh369.html?cat_id=224</w:t>
      </w:r>
    </w:p>
    <w:p>
      <w:r>
        <w:t>https://tuyensinh247.com/u/diemquynh369.html?cat_id=226</w:t>
      </w:r>
    </w:p>
    <w:p>
      <w:r>
        <w:t>https://tuyensinh247.com/u/diemquynh369.html?cat_id=271</w:t>
      </w:r>
    </w:p>
    <w:p>
      <w:r>
        <w:t>https://tuyensinh247.com/u/diemquynh369.html?cat_id=309</w:t>
      </w:r>
    </w:p>
    <w:p>
      <w:r>
        <w:t>https://tuyensinh247.com/u/diemquynh369.html?cat_id=288</w:t>
      </w:r>
    </w:p>
    <w:p>
      <w:r>
        <w:t>https://tuyensinh247.com/u/diemquynh369.html?cat_id=326</w:t>
      </w:r>
    </w:p>
    <w:p>
      <w:r>
        <w:t>https://tuyensinh247.com/u/diemquynh369.html?cat_id=343</w:t>
      </w:r>
    </w:p>
    <w:p>
      <w:r>
        <w:t>https://tuyensinh247.com/toan-5-co-pham-thi-thu-thuy-k2132.html?publish=1</w:t>
      </w:r>
    </w:p>
    <w:p>
      <w:r>
        <w:t>https://tuyensinh247.com/thong-tin-phieu-bai-tap-on-tap-khai-niem-ve-phan-so-co-loi-giai-chi-tiet-e94089.html</w:t>
      </w:r>
    </w:p>
    <w:p>
      <w:r>
        <w:t>https://tuyensinh247.com/bai-giang-on-tap-tinh-chat-co-ban-cua-phan-so-v73864.html</w:t>
      </w:r>
    </w:p>
    <w:p>
      <w:r>
        <w:t>https://tuyensinh247.com/thong-tin-phieu-bai-tap-on-tap-tinh-chat-co-ban-cua-phan-so-co-loi-giai-chi-tiet-e94090.html</w:t>
      </w:r>
    </w:p>
    <w:p>
      <w:r>
        <w:t>https://tuyensinh247.com/thong-tin-phieu-bai-tap-on-tap-khai-niem-phan-so-va-tinh-chat-co-ban-cua-phan-so-co-loi-giai-chi-tiet-e94077.html</w:t>
      </w:r>
    </w:p>
    <w:p>
      <w:r>
        <w:t>https://tuyensinh247.com/thong-tin-phieu-bai-tap-nc-on-tap-tong-hop-ve-phan-so-co-loi-giai-chi-tiet-e94088.html</w:t>
      </w:r>
    </w:p>
    <w:p>
      <w:r>
        <w:t>https://tuyensinh247.com/bai-giang-on-tap-so-sanh-hai-phan-so-v73865.html</w:t>
      </w:r>
    </w:p>
    <w:p>
      <w:r>
        <w:t>https://tuyensinh247.com/thong-tin-phieu-bai-tap-on-tap-so-sanh-hai-phan-so-co-loi-giai-chi-tiet-e94078.html</w:t>
      </w:r>
    </w:p>
    <w:p>
      <w:r>
        <w:t>https://tuyensinh247.com/bai-giang-on-tap-so-sanh-hai-phan-so-tiep-theo-v73866.html</w:t>
      </w:r>
    </w:p>
    <w:p>
      <w:r>
        <w:t>https://tuyensinh247.com/thong-tin-phieu-bai-tap-on-tap-so-sanh-hai-phan-so-tiep-theo-co-loi-giai-chi-tiet-e94091.html</w:t>
      </w:r>
    </w:p>
    <w:p>
      <w:r>
        <w:t>https://tuyensinh247.com/bai-giang-phan-so-thap-phan-v73867.html</w:t>
      </w:r>
    </w:p>
    <w:p>
      <w:r>
        <w:t>https://tuyensinh247.com/thong-tin-phieu-bai-tap-phan-so-thap-phan-co-loi-giai-chi-tiet-e94079.html</w:t>
      </w:r>
    </w:p>
    <w:p>
      <w:r>
        <w:t>https://tuyensinh247.com/bai-giang-on-tap-phep-cong-phep-tru-hai-phan-so-v73868.html</w:t>
      </w:r>
    </w:p>
    <w:p>
      <w:r>
        <w:t>https://tuyensinh247.com/thong-tin-phieu-bai-tap-on-tap-phep-cong-phep-tru-hai-phan-so-co-loi-giai-chi-tiet-e94080.html</w:t>
      </w:r>
    </w:p>
    <w:p>
      <w:r>
        <w:t>https://tuyensinh247.com/bai-giang-on-tap-phep-nhan-phep-chia-hai-phan-so-v73869.html</w:t>
      </w:r>
    </w:p>
    <w:p>
      <w:r>
        <w:t>https://tuyensinh247.com/thong-tin-phieu-bai-tap-on-tap-phep-nhan-phep-chia-hai-phan-so-co-loi-giai-chi-tiet-e94081.html</w:t>
      </w:r>
    </w:p>
    <w:p>
      <w:r>
        <w:t>https://tuyensinh247.com/bai-giang-hon-so-v73870.html</w:t>
      </w:r>
    </w:p>
    <w:p>
      <w:r>
        <w:t>https://tuyensinh247.com/thong-tin-phieu-bai-tap-hon-so-co-loi-giai-chi-tiet-e94082.html</w:t>
      </w:r>
    </w:p>
    <w:p>
      <w:r>
        <w:t>https://tuyensinh247.com/bai-giang-hon-so-tiep-theo-v73871.html</w:t>
      </w:r>
    </w:p>
    <w:p>
      <w:r>
        <w:t>https://tuyensinh247.com/thong-tin-phieu-bai-tap-hon-so-tiep-theo-co-loi-giai-chi-tiet-e94092.html</w:t>
      </w:r>
    </w:p>
    <w:p>
      <w:r>
        <w:t>https://tuyensinh247.com/toan-5-nang-cao-luyen-thi-vao-6-co-quach-nhuan-k2133.html?publish=1</w:t>
      </w:r>
    </w:p>
    <w:p>
      <w:r>
        <w:t>https://tuyensinh247.com/thong-tin-phieu-bai-tap-cac-bai-toan-giai-bang-phan-tich-cau-tao-so-tu-nhien-dang-1-co-loi-giai-chi-tiet-e94208.html</w:t>
      </w:r>
    </w:p>
    <w:p>
      <w:r>
        <w:t>https://tuyensinh247.com/bai-giang-cac-bai-toan-giai-bang-phan-tich-cau-tao-so-tu-nhien-dang-2-v73939.html</w:t>
      </w:r>
    </w:p>
    <w:p>
      <w:r>
        <w:t>https://tuyensinh247.com/thong-tin-phieu-bai-tap-cac-bai-toan-giai-bang-phan-tich-cau-tao-so-tu-nhien-dang-2-co-loi-giai-chi-tiet-e94209.html</w:t>
      </w:r>
    </w:p>
    <w:p>
      <w:r>
        <w:t>https://tuyensinh247.com/bai-giang-cac-bai-toan-giai-bang-phan-tich-cau-tao-so-tu-nhien-dang-3-v73940.html</w:t>
      </w:r>
    </w:p>
    <w:p>
      <w:r>
        <w:t>https://tuyensinh247.com/bai-giang-cac-bai-toan-giai-bang-phan-tich-cau-tao-so-tu-nhien-dang-4-v73941.html</w:t>
      </w:r>
    </w:p>
    <w:p>
      <w:r>
        <w:t>https://tuyensinh247.com/thong-tin-phieu-bai-tap-cac-bai-toan-giai-bang-phan-tich-cau-tao-so-tu-nhien-dang-3-dang-4-co-loi-giai-chi-tiet-e94210.html</w:t>
      </w:r>
    </w:p>
    <w:p>
      <w:r>
        <w:t>https://tuyensinh247.com/bai-giang-cac-bai-toan-giai-bang-phan-tich-cau-tao-so-tu-nhien-dang-5-v73942.html</w:t>
      </w:r>
    </w:p>
    <w:p>
      <w:r>
        <w:t>https://tuyensinh247.com/thong-tin-phieu-bai-tap-cac-bai-toan-giai-bang-phan-tich-cau-tao-so-tu-nhien-dang-5-co-loi-giai-chi-tiet-e94211.html</w:t>
      </w:r>
    </w:p>
    <w:p>
      <w:r>
        <w:t>https://tuyensinh247.com/bai-giang-cac-bai-toan-giai-bang-phuong-phap-thu-chon-v73937.html</w:t>
      </w:r>
    </w:p>
    <w:p>
      <w:r>
        <w:t>https://tuyensinh247.com/thong-tin-phieu-bai-tap-cac-bai-toan-giai-bang-phuong-phap-thu-chon-co-loi-giai-chi-tiet-e94207.html</w:t>
      </w:r>
    </w:p>
    <w:p>
      <w:r>
        <w:t>https://tuyensinh247.com/bai-giang-cac-bai-toan-ve-xet-chu-so-tan-cung-cua-so-dang-1-v73938.html</w:t>
      </w:r>
    </w:p>
    <w:p>
      <w:r>
        <w:t>https://tuyensinh247.com/thong-tin-phieu-bai-tap-cac-bai-toan-ve-xet-chu-so-tan-cung-cua-so-dang-1-co-loi-giai-chi-tiet-e94206.html</w:t>
      </w:r>
    </w:p>
    <w:p>
      <w:r>
        <w:t>https://tuyensinh247.com/bai-giang-cac-bai-toan-ve-xet-chu-so-tan-cung-cua-so-dang-2-v73943.html</w:t>
      </w:r>
    </w:p>
    <w:p>
      <w:r>
        <w:t>https://tuyensinh247.com/thong-tin-phieu-bai-tap-cac-bai-toan-ve-xet-chu-so-tan-cung-cua-so-dang-2-co-loi-giai-chi-tiet-e94212.html</w:t>
      </w:r>
    </w:p>
    <w:p>
      <w:r>
        <w:t>https://tuyensinh247.com/bai-giang-cac-bai-toan-ve-xet-chu-so-tan-cung-cua-so-dang-3-v73944.html</w:t>
      </w:r>
    </w:p>
    <w:p>
      <w:r>
        <w:t>https://tuyensinh247.com/thong-tin-phieu-bai-tap-cac-bai-toan-ve-xet-chu-so-tan-cung-cua-so-dang-3-co-loi-giai-chi-tiet-e94213.html</w:t>
      </w:r>
    </w:p>
    <w:p>
      <w:r>
        <w:t>https://tuyensinh247.com/bai-giang-cac-bai-toan-ve-xet-chu-so-tan-cung-cua-so-dang-4-v73945.html</w:t>
      </w:r>
    </w:p>
    <w:p>
      <w:r>
        <w:t>https://tuyensinh247.com/thong-tin-phieu-bai-tap-cac-bai-toan-ve-xet-chu-so-tan-cung-cua-so-dang-4-co-loi-giai-chi-tiet-e94214.html</w:t>
      </w:r>
    </w:p>
    <w:p>
      <w:r>
        <w:t>https://tuyensinh247.com/luyen-de-thi-dgnl-tuyen-sinh-vao-6-mon-toan-co-loi-giai-chi-tiet-k2134.html?publish=1</w:t>
      </w:r>
    </w:p>
    <w:p>
      <w:r>
        <w:t>https://tuyensinh247.com/thong-tin-de-dgnl-tuyen-sinh-vao-lop-6-mon-toan-de-so-1-co-loi-giai-chi-tiet-e94322.html</w:t>
      </w:r>
    </w:p>
    <w:p>
      <w:r>
        <w:t>https://tuyensinh247.com/thong-tin-de-dgnl-tuyen-sinh-vao-lop-6-mon-toan-de-so-2-co-loi-giai-chi-tiet-e94323.html</w:t>
      </w:r>
    </w:p>
    <w:p>
      <w:r>
        <w:t>https://tuyensinh247.com/thong-tin-de-dgnl-tuyen-sinh-vao-lop-6-mon-toan-de-so-3-co-loi-giai-chi-tiet-e94324.html</w:t>
      </w:r>
    </w:p>
    <w:p>
      <w:r>
        <w:t>https://tuyensinh247.com/thong-tin-de-dgnl-tuyen-sinh-vao-lop-6-mon-toan-de-so-4-co-loi-giai-chi-tiet-e94295.html</w:t>
      </w:r>
    </w:p>
    <w:p>
      <w:r>
        <w:t>https://tuyensinh247.com/thong-tin-de-dgnl-tuyen-sinh-vao-lop-6-mon-toan-de-so-5-co-loi-giai-chi-tiet-e94325.html</w:t>
      </w:r>
    </w:p>
    <w:p>
      <w:r>
        <w:t>https://tuyensinh247.com/thong-tin-de-dgnl-tuyen-sinh-vao-lop-6-mon-toan-de-so-6-co-loi-giai-chi-tiet-e94326.html</w:t>
      </w:r>
    </w:p>
    <w:p>
      <w:r>
        <w:t>https://tuyensinh247.com/thong-tin-de-dgnl-tuyen-sinh-vao-lop-6-mon-toan-de-so-7-co-loi-giai-chi-tiet-e94327.html</w:t>
      </w:r>
    </w:p>
    <w:p>
      <w:r>
        <w:t>https://tuyensinh247.com/thong-tin-de-dgnl-tuyen-sinh-vao-lop-6-mon-toan-de-so-8-co-loi-giai-chi-tiet-e94328.html</w:t>
      </w:r>
    </w:p>
    <w:p>
      <w:r>
        <w:t>https://tuyensinh247.com/thong-tin-de-dgnl-tuyen-sinh-vao-lop-6-mon-toan-de-so-9-co-loi-giai-chi-tiet-e94329.html</w:t>
      </w:r>
    </w:p>
    <w:p>
      <w:r>
        <w:t>https://tuyensinh247.com/thong-tin-de-dgnl-tuyen-sinh-vao-lop-6-mon-toan-de-so-10-co-loi-giai-chi-tiet-e94330.html</w:t>
      </w:r>
    </w:p>
    <w:p>
      <w:r>
        <w:t>https://tuyensinh247.com/thong-tin-de-dgnl-tuyen-sinh-vao-lop-6-mon-toan-de-so-11-co-loi-giai-chi-tiet-e94331.html</w:t>
      </w:r>
    </w:p>
    <w:p>
      <w:r>
        <w:t>https://tuyensinh247.com/thong-tin-de-dgnl-tuyen-sinh-vao-lop-6-mon-toan-de-so-12-co-loi-giai-chi-tiet-e94332.html</w:t>
      </w:r>
    </w:p>
    <w:p>
      <w:r>
        <w:t>https://tuyensinh247.com/thong-tin-de-dgnl-tuyen-sinh-vao-lop-6-mon-toan-de-so-13-co-loi-giai-chi-tiet-e94333.html</w:t>
      </w:r>
    </w:p>
    <w:p>
      <w:r>
        <w:t>https://tuyensinh247.com/thong-tin-de-dgnl-tuyen-sinh-vao-lop-6-mon-toan-de-so-14-co-loi-giai-chi-tiet-e94334.html</w:t>
      </w:r>
    </w:p>
    <w:p>
      <w:r>
        <w:t>https://tuyensinh247.com/thong-tin-de-dgnl-tuyen-sinh-vao-lop-6-mon-toan-de-so-15-co-loi-giai-chi-tiet-e94335.html</w:t>
      </w:r>
    </w:p>
    <w:p>
      <w:r>
        <w:t>https://tuyensinh247.com/thong-tin-de-dgnl-tuyen-sinh-vao-lop-6-mon-toan-de-so-16-co-loi-giai-chi-tiet-e94296.html</w:t>
      </w:r>
    </w:p>
    <w:p>
      <w:r>
        <w:t>https://tuyensinh247.com/thong-tin-de-dgnl-tuyen-sinh-vao-lop-6-mon-toan-de-so-17-co-loi-giai-chi-tiet-e94336.html</w:t>
      </w:r>
    </w:p>
    <w:p>
      <w:r>
        <w:t>https://tuyensinh247.com/thong-tin-de-dgnl-tuyen-sinh-vao-lop-6-mon-toan-de-so-18-co-loi-giai-chi-tiet-e94337.html</w:t>
      </w:r>
    </w:p>
    <w:p>
      <w:r>
        <w:t>https://tuyensinh247.com/thong-tin-de-dgnl-tuyen-sinh-vao-lop-6-mon-toan-de-so-19-co-loi-giai-chi-tiet-e94338.html</w:t>
      </w:r>
    </w:p>
    <w:p>
      <w:r>
        <w:t>https://tuyensinh247.com/thong-tin-de-dgnl-tuyen-sinh-vao-lop-6-mon-toan-de-so-20-co-loi-giai-chi-tiet-e94339.html</w:t>
      </w:r>
    </w:p>
    <w:p>
      <w:r>
        <w:t>https://tuyensinh247.com/thong-tin-de-dgnl-tuyen-sinh-vao-lop-6-mon-toan-de-so-21-co-loi-giai-chi-tiet-e94317.html</w:t>
      </w:r>
    </w:p>
    <w:p>
      <w:r>
        <w:t>https://tuyensinh247.com/thong-tin-de-dgnl-tuyen-sinh-vao-lop-6-mon-toan-de-so-22-co-loi-giai-chi-tiet-e94318.html</w:t>
      </w:r>
    </w:p>
    <w:p>
      <w:r>
        <w:t>https://tuyensinh247.com/thong-tin-de-dgnl-tuyen-sinh-vao-lop-6-mon-toan-de-so-23-co-loi-giai-chi-tiet-e94319.html</w:t>
      </w:r>
    </w:p>
    <w:p>
      <w:r>
        <w:t>https://tuyensinh247.com/thong-tin-de-dgnl-tuyen-sinh-vao-lop-6-mon-toan-de-so-24-co-loi-giai-chi-tiet-e94320.html</w:t>
      </w:r>
    </w:p>
    <w:p>
      <w:r>
        <w:t>https://tuyensinh247.com/thong-tin-de-dgnl-tuyen-sinh-vao-lop-6-mon-toan-de-so-25-co-loi-giai-chi-tiet-e94321.html</w:t>
      </w:r>
    </w:p>
    <w:p>
      <w:r>
        <w:t>https://tuyensinh247.com/de-thi-hoc-ki-toan-5-co-loi-giai-chi-tiet-k2135.html?publish=1</w:t>
      </w:r>
    </w:p>
    <w:p>
      <w:r>
        <w:t>https://tuyensinh247.com/thong-tin-de-thi-hk1-toan-5-de-so-1-co-loi-giai-chi-tiet-e94371.html</w:t>
      </w:r>
    </w:p>
    <w:p>
      <w:r>
        <w:t>https://tuyensinh247.com/thong-tin-de-thi-hk1-toan-5-de-so-2-co-loi-giai-chi-tiet-e94372.html</w:t>
      </w:r>
    </w:p>
    <w:p>
      <w:r>
        <w:t>https://tuyensinh247.com/thong-tin-de-thi-hk1-toan-5-de-so-3-co-loi-giai-chi-tiet-e94373.html</w:t>
      </w:r>
    </w:p>
    <w:p>
      <w:r>
        <w:t>https://tuyensinh247.com/thong-tin-de-thi-hk1-toan-5-de-so-4-co-loi-giai-chi-tiet-e94374.html</w:t>
      </w:r>
    </w:p>
    <w:p>
      <w:r>
        <w:t>https://tuyensinh247.com/thong-tin-de-thi-hk1-toan-5-de-so-5-co-loi-giai-chi-tiet-e94375.html</w:t>
      </w:r>
    </w:p>
    <w:p>
      <w:r>
        <w:t>https://tuyensinh247.com/thong-tin-de-thi-hk1-toan-5-de-so-6-co-loi-giai-chi-tiet-e94376.html</w:t>
      </w:r>
    </w:p>
    <w:p>
      <w:r>
        <w:t>https://tuyensinh247.com/thong-tin-de-thi-hk1-toan-5-de-so-7-co-loi-giai-chi-tiet-e94377.html</w:t>
      </w:r>
    </w:p>
    <w:p>
      <w:r>
        <w:t>https://tuyensinh247.com/thong-tin-de-thi-hk1-toan-5-de-so-8-co-loi-giai-chi-tiet-e94378.html</w:t>
      </w:r>
    </w:p>
    <w:p>
      <w:r>
        <w:t>https://tuyensinh247.com/thong-tin-de-thi-hk1-toan-5-de-so-9-co-loi-giai-chi-tiet-e94379.html</w:t>
      </w:r>
    </w:p>
    <w:p>
      <w:r>
        <w:t>https://tuyensinh247.com/thong-tin-de-thi-hk1-toan-5-de-so-10-co-loi-giai-chi-tiet-e94380.html</w:t>
      </w:r>
    </w:p>
    <w:p>
      <w:r>
        <w:t>https://tuyensinh247.com/thong-tin-de-thi-hk1-toan-5-de-so-11-co-loi-giai-chi-tiet-e94370.html</w:t>
      </w:r>
    </w:p>
    <w:p>
      <w:r>
        <w:t>https://tuyensinh247.com/thong-tin-de-thi-hk1-toan-5-de-so-12-co-loi-giai-chi-tiet-e94369.html</w:t>
      </w:r>
    </w:p>
    <w:p>
      <w:r>
        <w:t>https://tuyensinh247.com/thong-tin-de-thi-hk1-toan-5-de-so-13-co-loi-giai-chi-tiet-e94368.html</w:t>
      </w:r>
    </w:p>
    <w:p>
      <w:r>
        <w:t>https://tuyensinh247.com/thong-tin-de-thi-hk1-toan-5-de-so-14-co-loi-giai-chi-tiet-e94367.html</w:t>
      </w:r>
    </w:p>
    <w:p>
      <w:r>
        <w:t>https://tuyensinh247.com/thong-tin-de-thi-hk1-toan-5-de-so-15-co-loi-giai-chi-tiet-e94366.html</w:t>
      </w:r>
    </w:p>
    <w:p>
      <w:r>
        <w:t>https://tuyensinh247.com/thong-tin-de-thi-hk1-toan-5-de-so-16-co-loi-giai-chi-tiet-e94381.html</w:t>
      </w:r>
    </w:p>
    <w:p>
      <w:r>
        <w:t>https://tuyensinh247.com/thong-tin-de-thi-hk1-toan-5-de-so-17-co-loi-giai-chi-tiet-e94382.html</w:t>
      </w:r>
    </w:p>
    <w:p>
      <w:r>
        <w:t>https://tuyensinh247.com/thong-tin-de-thi-hk1-toan-5-de-so-18-co-loi-giai-chi-tiet-e94383.html</w:t>
      </w:r>
    </w:p>
    <w:p>
      <w:r>
        <w:t>https://tuyensinh247.com/thong-tin-de-thi-hk1-toan-5-de-so-19-co-loi-giai-chi-tiet-e94384.html</w:t>
      </w:r>
    </w:p>
    <w:p>
      <w:r>
        <w:t>https://tuyensinh247.com/thong-tin-de-thi-hk1-toan-5-de-so-20-co-loi-giai-chi-tiet-e94385.html</w:t>
      </w:r>
    </w:p>
    <w:p>
      <w:r>
        <w:t>https://tuyensinh247.com/bai-giang-gioi-thieu-chuong-trinh-tieng-anh-lop-5-moi-v74183.html</w:t>
      </w:r>
    </w:p>
    <w:p>
      <w:r>
        <w:t>https://tuyensinh247.com/bai-giang-huong-dan-luyen-phat-am-tieng-anh-v74184.html</w:t>
      </w:r>
    </w:p>
    <w:p>
      <w:r>
        <w:t>https://tuyensinh247.com/bai-giang-lesson-1-what-do-you-do-i-always-usually-often-sometimes-v74185.html</w:t>
      </w:r>
    </w:p>
    <w:p>
      <w:r>
        <w:t>https://tuyensinh247.com/bai-giang-lesson-1-where-are-you-from-whats-your-address-where-do-you-live-v74188.html</w:t>
      </w:r>
    </w:p>
    <w:p>
      <w:r>
        <w:t>https://tuyensinh247.com/tieng-anh-5-sgk-chuong-trinh-moi-co-nguyen-thi-mai-huong-k2140.html?publish=1</w:t>
      </w:r>
    </w:p>
    <w:p>
      <w:r>
        <w:t>https://tuyensinh247.com/bai-giang-lesson-2-whats-your-hometown-whats-your-village-like-v74189.html</w:t>
      </w:r>
    </w:p>
    <w:p>
      <w:r>
        <w:t>https://tuyensinh247.com/bai-giang-lesson-3-about-addresses-and-hometowns-v74190.html</w:t>
      </w:r>
    </w:p>
    <w:p>
      <w:r>
        <w:t>https://tuyensinh247.com/thong-tin-btvn-1-unit-1-tieng-anh-5-moi-e94639.html</w:t>
      </w:r>
    </w:p>
    <w:p>
      <w:r>
        <w:t>https://tuyensinh247.com/thong-tin-btvn-2-unit-1-tieng-anh-5-moi-e94640.html</w:t>
      </w:r>
    </w:p>
    <w:p>
      <w:r>
        <w:t>https://tuyensinh247.com/luyen-thi-tieng-anh-vao-lop-6-co-nguyen-phuong-linh-k2141.html?publish=1</w:t>
      </w:r>
    </w:p>
    <w:p>
      <w:r>
        <w:t>https://tuyensinh247.com/bai-giang-gioi-thieu-khoa-on-luyen-tieng-anh-vao-6-v74255.html</w:t>
      </w:r>
    </w:p>
    <w:p>
      <w:r>
        <w:t>https://tuyensinh247.com/bai-giang-tenses-1-hien-tai-don-hien-tai-tiep-dien-v74256.html</w:t>
      </w:r>
    </w:p>
    <w:p>
      <w:r>
        <w:t>https://tuyensinh247.com/thong-tin-btvn-thi-hien-tai-don-hien-tai-tiep-dien-co-video-chua-e94723.html</w:t>
      </w:r>
    </w:p>
    <w:p>
      <w:r>
        <w:t>https://tuyensinh247.com/bai-giang-tenses-2-qua-khu-don-qua-khu-tiep-dien-v74257.html</w:t>
      </w:r>
    </w:p>
    <w:p>
      <w:r>
        <w:t>https://tuyensinh247.com/thong-tin-btvn-on-tap-cac-thi-da-hoc-co-video-chua-e94701.html</w:t>
      </w:r>
    </w:p>
    <w:p>
      <w:r>
        <w:t>https://tuyensinh247.com/bai-giang-tenses-3-hien-tai-hoan-thanh-hien-tai-hoan-thanh-tiep-dien-v74258.html</w:t>
      </w:r>
    </w:p>
    <w:p>
      <w:r>
        <w:t>https://tuyensinh247.com/bai-giang-tenses-4-qua-khu-hoan-thanh-qua-khu-hoan-thanh-tiep-dien-v74259.html</w:t>
      </w:r>
    </w:p>
    <w:p>
      <w:r>
        <w:t>https://tuyensinh247.com/thong-tin-btvn-on-tap-8-thi-da-hoc-co-video-chua-e94702.html</w:t>
      </w:r>
    </w:p>
    <w:p>
      <w:r>
        <w:t>https://tuyensinh247.com/bai-giang-tenses-5-tuong-lai-don-be-going-to-v74260.html</w:t>
      </w:r>
    </w:p>
    <w:p>
      <w:r>
        <w:t>https://tuyensinh247.com/thong-tin-btvn-thi-tuong-lai-don-be-going-to-co-video-chua-e94722.html</w:t>
      </w:r>
    </w:p>
    <w:p>
      <w:r>
        <w:t>https://tuyensinh247.com/bai-giang-gioi-tu-chi-thoi-gian-v74261.html</w:t>
      </w:r>
    </w:p>
    <w:p>
      <w:r>
        <w:t>https://tuyensinh247.com/thong-tin-btvn-gioi-tu-chi-thoi-gian-co-video-chua-e94703.html</w:t>
      </w:r>
    </w:p>
    <w:p>
      <w:r>
        <w:t>https://tuyensinh247.com/bai-giang-bi-dong-p1-v74262.html</w:t>
      </w:r>
    </w:p>
    <w:p>
      <w:r>
        <w:t>https://tuyensinh247.com/bai-giang-bi-dong-p2-v74263.html</w:t>
      </w:r>
    </w:p>
    <w:p>
      <w:r>
        <w:t>https://tuyensinh247.com/thong-tin-btvn-cau-bi-dong-co-video-chua-e94704.html</w:t>
      </w:r>
    </w:p>
    <w:p>
      <w:r>
        <w:t>https://tuyensinh247.com/bai-giang-danh-tu-va-luong-tu-v74264.html</w:t>
      </w:r>
    </w:p>
    <w:p>
      <w:r>
        <w:t>https://tuyensinh247.com/thong-tin-btvn-danh-tu-va-luong-tu-co-video-chua-e94705.html</w:t>
      </w:r>
    </w:p>
    <w:p>
      <w:r>
        <w:t>https://tuyensinh247.com/bai-giang-mao-tu-v74265.html</w:t>
      </w:r>
    </w:p>
    <w:p>
      <w:r>
        <w:t>https://tuyensinh247.com/bai-giang-dai-tu-nhan-xung-tinh-tu-so-huu-dai-tu-so-huu-va-tan-ngu-v74266.html</w:t>
      </w:r>
    </w:p>
    <w:p>
      <w:r>
        <w:t>https://tuyensinh247.com/thong-tin-btvn-mao-tu-va-dai-tu-co-video-chua-e94706.html</w:t>
      </w:r>
    </w:p>
    <w:p>
      <w:r>
        <w:t>https://tuyensinh247.com/bai-giang-menh-de-quan-he-v74267.html</w:t>
      </w:r>
    </w:p>
    <w:p>
      <w:r>
        <w:t>https://tuyensinh247.com/thong-tin-btvn-menh-de-quan-he-co-video-chua-e94707.html</w:t>
      </w:r>
    </w:p>
    <w:p>
      <w:r>
        <w:t>https://tuyensinh247.com/bai-giang-dong-tu-khuyet-thieu-v74268.html</w:t>
      </w:r>
    </w:p>
    <w:p>
      <w:r>
        <w:t>https://tuyensinh247.com/thong-tin-btvn-dong-tu-khuyet-thieu-co-video-chua-e94708.html</w:t>
      </w:r>
    </w:p>
    <w:p>
      <w:r>
        <w:t>https://tuyensinh247.com/bai-giang-tu-de-hoi-cau-hoi-duoi-v74269.html</w:t>
      </w:r>
    </w:p>
    <w:p>
      <w:r>
        <w:t>https://tuyensinh247.com/thong-tin-btvn-tu-de-hoi-cau-hoi-duoi-co-video-chua-e94709.html</w:t>
      </w:r>
    </w:p>
    <w:p>
      <w:r>
        <w:t>https://tuyensinh247.com/bai-giang-cau-truc-thuong-gap-sothat-suchthat-too-enough-v74270.html</w:t>
      </w:r>
    </w:p>
    <w:p>
      <w:r>
        <w:t>https://tuyensinh247.com/thong-tin-btvn-cau-truc-thuong-gap-co-video-chua-e94710.html</w:t>
      </w:r>
    </w:p>
    <w:p>
      <w:r>
        <w:t>https://tuyensinh247.com/bai-giang-cac-loai-cau-dieu-kien-v74271.html</w:t>
      </w:r>
    </w:p>
    <w:p>
      <w:r>
        <w:t>https://tuyensinh247.com/thong-tin-btvn-cac-loai-cau-dieu-kien-co-video-chua-e94711.html</w:t>
      </w:r>
    </w:p>
    <w:p>
      <w:r>
        <w:t>https://tuyensinh247.com/bai-giang-bien-the-cau-dieu-kien-v74272.html</w:t>
      </w:r>
    </w:p>
    <w:p>
      <w:r>
        <w:t>https://tuyensinh247.com/thong-tin-btvn-cau-dieu-kien-va-bien-the-cau-dieu-kien-co-video-chua-e94712.html</w:t>
      </w:r>
    </w:p>
    <w:p>
      <w:r>
        <w:t>https://tuyensinh247.com/bai-giang-gian-tiep-p1-v74273.html</w:t>
      </w:r>
    </w:p>
    <w:p>
      <w:r>
        <w:t>https://tuyensinh247.com/bai-giang-gian-tiep-p2-v74274.html</w:t>
      </w:r>
    </w:p>
    <w:p>
      <w:r>
        <w:t>https://tuyensinh247.com/thong-tin-btvn-gian-tiep-co-video-chua-e94713.html</w:t>
      </w:r>
    </w:p>
    <w:p>
      <w:r>
        <w:t>https://tuyensinh247.com/bai-giang-phan-biet-to-vinf-va-ving-v74275.html</w:t>
      </w:r>
    </w:p>
    <w:p>
      <w:r>
        <w:t>https://tuyensinh247.com/thong-tin-btvn-phan-biet-to-vinf-va-ving-co-video-chua-e94714.html</w:t>
      </w:r>
    </w:p>
    <w:p>
      <w:r>
        <w:t>https://tuyensinh247.com/bai-giang-cau-truc-so-too-either-neither-v74276.html</w:t>
      </w:r>
    </w:p>
    <w:p>
      <w:r>
        <w:t>https://tuyensinh247.com/thong-tin-btvn-cau-truc-so-too-either-neither-co-video-chua-e94715.html</w:t>
      </w:r>
    </w:p>
    <w:p>
      <w:r>
        <w:t>https://tuyensinh247.com/bai-giang-lien-tu-co-ban-v74277.html</w:t>
      </w:r>
    </w:p>
    <w:p>
      <w:r>
        <w:t>https://tuyensinh247.com/thong-tin-btvn-lien-tu-co-ban-co-video-chua-e94716.html</w:t>
      </w:r>
    </w:p>
    <w:p>
      <w:r>
        <w:t>https://tuyensinh247.com/bai-giang-cum-dong-tu-v74278.html</w:t>
      </w:r>
    </w:p>
    <w:p>
      <w:r>
        <w:t>https://tuyensinh247.com/thong-tin-btvn-cum-dong-tu-co-video-chua-e94717.html</w:t>
      </w:r>
    </w:p>
    <w:p>
      <w:r>
        <w:t>https://tuyensinh247.com/thong-tin-btvn-tong-on-dong-tu-bat-quy-tac-co-video-chua-e94718.html</w:t>
      </w:r>
    </w:p>
    <w:p>
      <w:r>
        <w:t>https://tuyensinh247.com/bai-giang-tong-on-dong-tu-bat-quy-tac-v74279.html</w:t>
      </w:r>
    </w:p>
    <w:p>
      <w:r>
        <w:t>https://tuyensinh247.com/bai-giang-gioi-tu-chi-thoi-gian-v74280.html</w:t>
      </w:r>
    </w:p>
    <w:p>
      <w:r>
        <w:t>https://tuyensinh247.com/thong-tin-btvn-on-tap-gioi-tu-chi-thoi-gian-co-video-chua-e94719.html</w:t>
      </w:r>
    </w:p>
    <w:p>
      <w:r>
        <w:t>https://tuyensinh247.com/thong-tin-btvn-de-thi-thu-so-1-co-video-chua-e94720.html</w:t>
      </w:r>
    </w:p>
    <w:p>
      <w:r>
        <w:t>https://tuyensinh247.com/thong-tin-btvn-de-thi-thu-so-2-co-video-chua-e94721.html</w:t>
      </w:r>
    </w:p>
    <w:p>
      <w:r>
        <w:t>https://tuyensinh247.com/luyen-de-thi-tieng-anh-vao-6-co-quang-thi-hoan-k2142.html?publish=1</w:t>
      </w:r>
    </w:p>
    <w:p>
      <w:r>
        <w:t>https://tuyensinh247.com/bai-giang-gioi-thieu-khoa-luyen-de-thi-tieng-anh-vao-lop-6-v74281.html</w:t>
      </w:r>
    </w:p>
    <w:p>
      <w:r>
        <w:t>https://tuyensinh247.com/thong-tin-de-luyen-thi-tieng-anh-vao-lop-6-de-1-co-video-chua-e94724.html</w:t>
      </w:r>
    </w:p>
    <w:p>
      <w:r>
        <w:t>https://tuyensinh247.com/thong-tin-de-luyen-thi-tieng-anh-vao-lop-6-de-2-co-video-chua-e94725.html</w:t>
      </w:r>
    </w:p>
    <w:p>
      <w:r>
        <w:t>https://tuyensinh247.com/thong-tin-de-luyen-thi-tieng-anh-vao-lop-6-de-3-co-video-chua-e94726.html</w:t>
      </w:r>
    </w:p>
    <w:p>
      <w:r>
        <w:t>https://tuyensinh247.com/thong-tin-de-luyen-thi-tieng-anh-vao-lop-6-de-4-co-video-chua-e94727.html</w:t>
      </w:r>
    </w:p>
    <w:p>
      <w:r>
        <w:t>https://tuyensinh247.com/thong-tin-de-luyen-thi-tieng-anh-vao-lop-6-de-5-co-video-chua-e94728.html</w:t>
      </w:r>
    </w:p>
    <w:p>
      <w:r>
        <w:t>https://tuyensinh247.com/thong-tin-de-luyen-thi-tieng-anh-vao-lop-6-de-6-co-video-chua-e94729.html</w:t>
      </w:r>
    </w:p>
    <w:p>
      <w:r>
        <w:t>https://tuyensinh247.com/thong-tin-de-luyen-thi-tieng-anh-vao-lop-6-de-7-co-video-chua-e94730.html</w:t>
      </w:r>
    </w:p>
    <w:p>
      <w:r>
        <w:t>https://tuyensinh247.com/thong-tin-de-luyen-thi-tieng-anh-vao-lop-6-de-8-co-video-chua-e94731.html</w:t>
      </w:r>
    </w:p>
    <w:p>
      <w:r>
        <w:t>https://tuyensinh247.com/thong-tin-de-luyen-thi-tieng-anh-vao-lop-6-de-9-co-video-chua-e94732.html</w:t>
      </w:r>
    </w:p>
    <w:p>
      <w:r>
        <w:t>https://tuyensinh247.com/thong-tin-de-luyen-thi-tieng-anh-vao-lop-6-de-10-co-video-chua-e94733.html</w:t>
      </w:r>
    </w:p>
    <w:p>
      <w:r>
        <w:t>https://tuyensinh247.com/thong-tin-de-luyen-thi-tieng-anh-vao-lop-6-de-11-co-video-chua-e94734.html</w:t>
      </w:r>
    </w:p>
    <w:p>
      <w:r>
        <w:t>https://tuyensinh247.com/thong-tin-de-luyen-thi-tieng-anh-vao-lop-6-de-12-co-video-chua-e94735.html</w:t>
      </w:r>
    </w:p>
    <w:p>
      <w:r>
        <w:t>https://tuyensinh247.com/thong-tin-de-luyen-thi-tieng-anh-vao-lop-6-de-13-co-video-chua-e94736.html</w:t>
      </w:r>
    </w:p>
    <w:p>
      <w:r>
        <w:t>https://tuyensinh247.com/thong-tin-de-luyen-thi-tieng-anh-vao-lop-6-de-14-co-video-chua-e94737.html</w:t>
      </w:r>
    </w:p>
    <w:p>
      <w:r>
        <w:t>https://tuyensinh247.com/thong-tin-de-luyen-thi-tieng-anh-vao-lop-6-de-15-co-video-chua-e94738.html</w:t>
      </w:r>
    </w:p>
    <w:p>
      <w:r>
        <w:t>https://tuyensinh247.com/thong-tin-de-luyen-thi-tieng-anh-vao-lop-6-de-16-co-video-chua-e94739.html</w:t>
      </w:r>
    </w:p>
    <w:p>
      <w:r>
        <w:t>https://tuyensinh247.com/thong-tin-de-luyen-thi-tieng-anh-vao-lop-6-de-17-co-video-chua-e94740.html</w:t>
      </w:r>
    </w:p>
    <w:p>
      <w:r>
        <w:t>https://tuyensinh247.com/thong-tin-de-luyen-thi-tieng-anh-vao-lop-6-de-18-co-video-chua-e94741.html</w:t>
      </w:r>
    </w:p>
    <w:p>
      <w:r>
        <w:t>https://tuyensinh247.com/thong-tin-de-luyen-thi-tieng-anh-vao-lop-6-de-19-co-video-chua-e94742.html</w:t>
      </w:r>
    </w:p>
    <w:p>
      <w:r>
        <w:t>https://tuyensinh247.com/thong-tin-de-luyen-thi-tieng-anh-vao-lop-6-de-20-co-video-chua-e94743.html</w:t>
      </w:r>
    </w:p>
    <w:p>
      <w:r>
        <w:t>https://tuyensinh247.com/thong-tin-de-luyen-thi-tieng-anh-vao-lop-6-de-21-co-video-chua-e94744.html</w:t>
      </w:r>
    </w:p>
    <w:p>
      <w:r>
        <w:t>https://tuyensinh247.com/thong-tin-de-luyen-thi-tieng-anh-vao-lop-6-de-22-co-video-chua-e94745.html</w:t>
      </w:r>
    </w:p>
    <w:p>
      <w:r>
        <w:t>https://tuyensinh247.com/thong-tin-de-luyen-thi-tieng-anh-vao-lop-6-de-23-co-video-chua-e94746.html</w:t>
      </w:r>
    </w:p>
    <w:p>
      <w:r>
        <w:t>https://tuyensinh247.com/thong-tin-de-luyen-thi-tieng-anh-vao-lop-6-de-24-co-video-chua-e94747.html</w:t>
      </w:r>
    </w:p>
    <w:p>
      <w:r>
        <w:t>https://tuyensinh247.com/thong-tin-de-luyen-thi-tieng-anh-vao-lop-6-de-25-co-video-chua-e94748.html</w:t>
      </w:r>
    </w:p>
    <w:p>
      <w:r>
        <w:t>https://tuyensinh247.com/de-thi-hoc-ki-tieng-anh-5-chuong-trinh-moi-co-loi-giai-chi-tiet-k2143.html?publish=1</w:t>
      </w:r>
    </w:p>
    <w:p>
      <w:r>
        <w:t>https://tuyensinh247.com/thong-tin-de-thi-hk-1-tieng-anh-5-moi-de-so-1-co-loi-giai-chi-tiet-e94749.html</w:t>
      </w:r>
    </w:p>
    <w:p>
      <w:r>
        <w:t>https://tuyensinh247.com/thong-tin-de-thi-hk-1-tieng-anh-5-moi-de-so-2-co-loi-giai-chi-tiet-e94750.html</w:t>
      </w:r>
    </w:p>
    <w:p>
      <w:r>
        <w:t>https://tuyensinh247.com/thong-tin-de-thi-hk-1-tieng-anh-5-moi-de-so-3-co-loi-giai-chi-tiet-e94751.html</w:t>
      </w:r>
    </w:p>
    <w:p>
      <w:r>
        <w:t>https://tuyensinh247.com/thong-tin-de-thi-hk-1-tieng-anh-5-moi-de-so-4-co-loi-giai-chi-tiet-e94752.html</w:t>
      </w:r>
    </w:p>
    <w:p>
      <w:r>
        <w:t>https://tuyensinh247.com/thong-tin-de-thi-hk-1-tieng-anh-5-moi-de-so-5-co-loi-giai-chi-tiet-e94753.html</w:t>
      </w:r>
    </w:p>
    <w:p>
      <w:r>
        <w:t>https://tuyensinh247.com/thong-tin-de-thi-hk-1-tieng-anh-5-moi-de-so-6-co-loi-giai-chi-tiet-e94754.html</w:t>
      </w:r>
    </w:p>
    <w:p>
      <w:r>
        <w:t>https://tuyensinh247.com/thong-tin-de-thi-hk-1-tieng-anh-5-moi-de-so-7-co-loi-giai-chi-tiet-e94755.html</w:t>
      </w:r>
    </w:p>
    <w:p>
      <w:r>
        <w:t>https://tuyensinh247.com/thong-tin-de-thi-hk-1-tieng-anh-5-moi-de-so-8-co-loi-giai-chi-tiet-e94756.html</w:t>
      </w:r>
    </w:p>
    <w:p>
      <w:r>
        <w:t>https://tuyensinh247.com/thong-tin-de-thi-hk-1-tieng-anh-5-moi-de-so-9-co-loi-giai-chi-tiet-e94757.html</w:t>
      </w:r>
    </w:p>
    <w:p>
      <w:r>
        <w:t>https://tuyensinh247.com/thong-tin-de-thi-hk-1-tieng-anh-5-moi-de-so-10-co-loi-giai-chi-tiet-e94758.html</w:t>
      </w:r>
    </w:p>
    <w:p>
      <w:r>
        <w:t>https://tuyensinh247.com/thong-tin-de-thi-hk-1-tieng-anh-5-moi-truong-tieu-hoc-cua-duong-1-co-loi-giai-chi-tiet-e94759.html</w:t>
      </w:r>
    </w:p>
    <w:p>
      <w:r>
        <w:t>https://tuyensinh247.com/thong-tin-de-thi-hk-1-tieng-anh-5-moi-truong-tieu-hoc-quang-thanh-co-loi-giai-chi-tiet-e94760.html</w:t>
      </w:r>
    </w:p>
    <w:p>
      <w:r>
        <w:t>https://tuyensinh247.com/thong-tin-de-thi-hk-1-tieng-anh-5-moi-truong-tieu-hoc-phu-son-co-loi-giai-chi-tiet-e94761.html</w:t>
      </w:r>
    </w:p>
    <w:p>
      <w:r>
        <w:t>https://tuyensinh247.com/thong-tin-de-thi-hk-1-tieng-anh-5-moi-truong-tieu-hoc-binh-minh-hai-duong-co-loi-giai-chi-tiet-e94762.html</w:t>
      </w:r>
    </w:p>
    <w:p>
      <w:r>
        <w:t>https://tuyensinh247.com/thong-tin-de-thi-hk-1-tieng-anh-5-moi-truong-tieu-hoc-phu-son-co-loi-giai-chi-tiet-e94763.html</w:t>
      </w:r>
    </w:p>
    <w:p>
      <w:r>
        <w:t>https://tuyensinh247.com/bai-giang-thu-gui-cac-hoc-sinh-quang-canh-lang-mac-ngay-mua-v74021.html</w:t>
      </w:r>
    </w:p>
    <w:p>
      <w:r>
        <w:t>https://tuyensinh247.com/bai-giang-nghin-nam-van-hien-sac-mau-em-yeu-v74022.html</w:t>
      </w:r>
    </w:p>
    <w:p>
      <w:r>
        <w:t>https://tuyensinh247.com/bai-giang-nguoi-gac-rung-ti-hon-trong-rung-ngap-man-v74032.html</w:t>
      </w:r>
    </w:p>
    <w:p>
      <w:r>
        <w:t>https://tuyensinh247.com/bai-giang-nguoi-cong-dan-so-mot-v74037.html</w:t>
      </w:r>
    </w:p>
    <w:p>
      <w:r>
        <w:t>https://tuyensinh247.com/bai-giang-tieng-tu-v74111.html</w:t>
      </w:r>
    </w:p>
    <w:p>
      <w:r>
        <w:t>https://tuyensinh247.com/bai-giang-danh-tu-v74115.html</w:t>
      </w:r>
    </w:p>
    <w:p>
      <w:r>
        <w:t>https://tuyensinh247.com/tieng-viet-5-co-pham-thi-thu-thuy-k2136.html?publish=1</w:t>
      </w:r>
    </w:p>
    <w:p>
      <w:r>
        <w:t>https://tuyensinh247.com/thong-tin-phieu-bai-tap-thu-gui-cac-hoc-sinh-quang-canh-lang-mac-ngay-mua-co-loi-giai-chi-tiet-e94386.html</w:t>
      </w:r>
    </w:p>
    <w:p>
      <w:r>
        <w:t>https://tuyensinh247.com/thong-tin-phieu-bai-tap-nghin-nam-van-hien-sac-mau-em-yeu-co-loi-giai-chi-tiet-e94387.html</w:t>
      </w:r>
    </w:p>
    <w:p>
      <w:r>
        <w:t>https://tuyensinh247.com/bai-giang-long-dan-v74023.html</w:t>
      </w:r>
    </w:p>
    <w:p>
      <w:r>
        <w:t>https://tuyensinh247.com/thong-tin-phieu-bai-tap-long-dan-co-loi-giai-chi-tiet-e94388.html</w:t>
      </w:r>
    </w:p>
    <w:p>
      <w:r>
        <w:t>https://tuyensinh247.com/bai-giang-nhung-con-seu-bang-giay-bai-ca-ve-trai-dat-v74024.html</w:t>
      </w:r>
    </w:p>
    <w:p>
      <w:r>
        <w:t>https://tuyensinh247.com/thong-tin-phieu-bai-tap-nhung-con-seu-bang-giay-bai-ca-ve-trai-dat-co-loi-giai-chi-tiet-e94389.html</w:t>
      </w:r>
    </w:p>
    <w:p>
      <w:r>
        <w:t>https://tuyensinh247.com/bai-giang-mot-chuyen-gia-may-xuc-e-mi-li-con-v74025.html</w:t>
      </w:r>
    </w:p>
    <w:p>
      <w:r>
        <w:t>https://tuyensinh247.com/thong-tin-phieu-bai-tap-mot-chuyen-gia-may-xuc-e-mi-li-con-co-loi-giai-chi-tiet-e94390.html</w:t>
      </w:r>
    </w:p>
    <w:p>
      <w:r>
        <w:t>https://tuyensinh247.com/bai-giang-su-sup-do-cua-che-do-a-pac-thai-tac-pham-cua-si-le-va-ten-phat-xit-v74026.html</w:t>
      </w:r>
    </w:p>
    <w:p>
      <w:r>
        <w:t>https://tuyensinh247.com/thong-tin-phieu-bai-tap-su-sup-do-cua-che-do-a-pac-thai-tac-pham-cua-si-le-va-ten-phat-xit-co-loi-giai-chi-tiet-e94391.html</w:t>
      </w:r>
    </w:p>
    <w:p>
      <w:r>
        <w:t>https://tuyensinh247.com/bai-giang-nhung-nguoi-ban-tot-tieng-dan-ba-la-lai-ca-tren-song-da-v74027.html</w:t>
      </w:r>
    </w:p>
    <w:p>
      <w:r>
        <w:t>https://tuyensinh247.com/thong-tin-phieu-bai-tap-nhung-nguoi-ban-tot-tieng-dan-ba-la-lai-ca-tren-song-daco-loi-giai-chi-tiet-e94392.html</w:t>
      </w:r>
    </w:p>
    <w:p>
      <w:r>
        <w:t>https://tuyensinh247.com/bai-giang-ki-dieu-rung-xanh-truoc-cong-troi-v74028.html</w:t>
      </w:r>
    </w:p>
    <w:p>
      <w:r>
        <w:t>https://tuyensinh247.com/thong-tin-phieu-bai-tap-ki-dieu-rung-xanh-truoc-cong-troi-co-loi-giai-chi-tiet-e94415.html</w:t>
      </w:r>
    </w:p>
    <w:p>
      <w:r>
        <w:t>https://tuyensinh247.com/bai-giang-cai-gi-quy-nhat-dat-ca-mau-v74029.html</w:t>
      </w:r>
    </w:p>
    <w:p>
      <w:r>
        <w:t>https://tuyensinh247.com/thong-tin-phieu-bai-tap-cai-gi-quy-nhat-dat-ca-mau-co-loi-giai-chi-tiet-e94393.html</w:t>
      </w:r>
    </w:p>
    <w:p>
      <w:r>
        <w:t>https://tuyensinh247.com/bai-giang-chuyen-mot-khu-vuon-nho-tieng-vong-v74030.html</w:t>
      </w:r>
    </w:p>
    <w:p>
      <w:r>
        <w:t>https://tuyensinh247.com/tieng-viet-5-nang-cao-luyen-thi-vao-6-co-to-thi-thanh-thuy-k2137.html?publish=1</w:t>
      </w:r>
    </w:p>
    <w:p>
      <w:r>
        <w:t>https://tuyensinh247.com/thong-tin-phieu-bai-tap-tieng-tu-co-loi-giai-chi-tiet-e94505.html</w:t>
      </w:r>
    </w:p>
    <w:p>
      <w:r>
        <w:t>https://tuyensinh247.com/bai-giang-tu-don-tu-phuc-v74112.html</w:t>
      </w:r>
    </w:p>
    <w:p>
      <w:r>
        <w:t>https://tuyensinh247.com/thong-tin-phieu-bai-tap-tu-don-tu-phuc-co-loi-giai-chi-tiet-e94506.html</w:t>
      </w:r>
    </w:p>
    <w:p>
      <w:r>
        <w:t>https://tuyensinh247.com/bai-giang-tu-ghep-tu-lay-v74113.html</w:t>
      </w:r>
    </w:p>
    <w:p>
      <w:r>
        <w:t>https://tuyensinh247.com/thong-tin-phieu-bai-tap-tu-ghep-tu-lay-co-loi-giai-chi-tiet-e94507.html</w:t>
      </w:r>
    </w:p>
    <w:p>
      <w:r>
        <w:t>https://tuyensinh247.com/bai-giang-luyen-tap-chung-ve-tu-don-tu-lay-tu-ghep-v74114.html</w:t>
      </w:r>
    </w:p>
    <w:p>
      <w:r>
        <w:t>https://tuyensinh247.com/thong-tin-phieu-bai-tap-luyen-tap-chung-ve-tu-don-tu-lay-tu-ghep-co-loi-giai-chi-tiet-e94508.html</w:t>
      </w:r>
    </w:p>
    <w:p>
      <w:r>
        <w:t>https://tuyensinh247.com/thong-tin-phieu-bai-tap-danh-tu-co-loi-giai-chi-tiet-e94509.html</w:t>
      </w:r>
    </w:p>
    <w:p>
      <w:r>
        <w:t>https://tuyensinh247.com/bai-giang-dong-tu-tinh-tu-v74116.html</w:t>
      </w:r>
    </w:p>
    <w:p>
      <w:r>
        <w:t>https://tuyensinh247.com/thong-tin-phieu-bai-tap-dong-tu-tinh-tu-co-loi-giai-chi-tiet-e94510.html</w:t>
      </w:r>
    </w:p>
    <w:p>
      <w:r>
        <w:t>https://tuyensinh247.com/bai-giang-luyen-tap-ve-danh-tu-dong-tu-tinh-tu-v74117.html</w:t>
      </w:r>
    </w:p>
    <w:p>
      <w:r>
        <w:t>https://tuyensinh247.com/thong-tin-phieu-bai-tap-luyen-tap-ve-danh-tu-dong-tu-tinh-tu-co-loi-giai-chi-tiet-e94511.html</w:t>
      </w:r>
    </w:p>
    <w:p>
      <w:r>
        <w:t>https://tuyensinh247.com/bai-giang-dai-tu-quan-he-tu-v74118.html</w:t>
      </w:r>
    </w:p>
    <w:p>
      <w:r>
        <w:t>https://tuyensinh247.com/thong-tin-phieu-bai-tap-dai-tu-quan-he-tu-co-loi-giai-chi-tiet-e94512.html</w:t>
      </w:r>
    </w:p>
    <w:p>
      <w:r>
        <w:t>https://tuyensinh247.com/bai-giang-tu-nhieu-nghia-v74120.html</w:t>
      </w:r>
    </w:p>
    <w:p>
      <w:r>
        <w:t>https://tuyensinh247.com/thong-tin-phieu-bai-tap-tu-nhieu-nghia-co-loi-giai-chi-tiet-e94514.html</w:t>
      </w:r>
    </w:p>
    <w:p>
      <w:r>
        <w:t>https://tuyensinh247.com/bai-giang-tu-dong-nghia-tu-trai-nghia-v74119.html</w:t>
      </w:r>
    </w:p>
    <w:p>
      <w:r>
        <w:t>https://tuyensinh247.com/thong-tin-phieu-bai-tap-tu-dong-nghia-tu-trai-nghia-co-loi-giai-chi-tiet-e94513.html</w:t>
      </w:r>
    </w:p>
    <w:p>
      <w:r>
        <w:t>https://tuyensinh247.com/luyen-de-thi-vao-6-mon-tieng-viet-co-video-chua-co-to-thuy-k2138.html?publish=1</w:t>
      </w:r>
    </w:p>
    <w:p>
      <w:r>
        <w:t>https://tuyensinh247.com/thong-tin-de-thi-thu-vao-6-mon-tieng-viet-co-to-thuy-de-so-1-co-video-chua-e94602.html</w:t>
      </w:r>
    </w:p>
    <w:p>
      <w:r>
        <w:t>https://tuyensinh247.com/thong-tin-de-thi-thu-vao-6-mon-tieng-viet-co-to-thuy-de-so-2-co-video-chua-e94603.html</w:t>
      </w:r>
    </w:p>
    <w:p>
      <w:r>
        <w:t>https://tuyensinh247.com/thong-tin-de-thi-thu-vao-6-mon-tieng-viet-co-to-thuy-de-so-3-co-video-chua-e94604.html</w:t>
      </w:r>
    </w:p>
    <w:p>
      <w:r>
        <w:t>https://tuyensinh247.com/thong-tin-de-thi-thu-vao-6-mon-tieng-viet-co-to-thuy-de-so-4-co-video-chua-e94605.html</w:t>
      </w:r>
    </w:p>
    <w:p>
      <w:r>
        <w:t>https://tuyensinh247.com/thong-tin-de-thi-thu-vao-6-mon-tieng-viet-co-to-thuy-de-so-5-co-video-chua-e94606.html</w:t>
      </w:r>
    </w:p>
    <w:p>
      <w:r>
        <w:t>https://tuyensinh247.com/thong-tin-de-thi-thu-vao-6-mon-tieng-viet-co-to-thuy-de-so-6-co-video-chua-e94607.html</w:t>
      </w:r>
    </w:p>
    <w:p>
      <w:r>
        <w:t>https://tuyensinh247.com/thong-tin-de-thi-thu-vao-6-mon-tieng-viet-co-to-thuy-de-so-7-co-video-chua-e94608.html</w:t>
      </w:r>
    </w:p>
    <w:p>
      <w:r>
        <w:t>https://tuyensinh247.com/thong-tin-de-thi-thu-vao-6-mon-tieng-viet-co-to-thuy-de-so-8-co-video-chua-e94609.html</w:t>
      </w:r>
    </w:p>
    <w:p>
      <w:r>
        <w:t>https://tuyensinh247.com/thong-tin-de-thi-thu-vao-6-mon-tieng-viet-co-to-thuy-de-so-9-co-video-chua-e94610.html</w:t>
      </w:r>
    </w:p>
    <w:p>
      <w:r>
        <w:t>https://tuyensinh247.com/thong-tin-de-thi-thu-vao-6-mon-tieng-viet-co-to-thuy-de-so-10-co-video-chua-e94611.html</w:t>
      </w:r>
    </w:p>
    <w:p>
      <w:r>
        <w:t>https://tuyensinh247.com/thong-tin-de-thi-thu-vao-6-mon-tieng-viet-co-to-thuy-de-so-11-co-video-chua-e94612.html</w:t>
      </w:r>
    </w:p>
    <w:p>
      <w:r>
        <w:t>https://tuyensinh247.com/thong-tin-de-thi-thu-vao-6-mon-tieng-viet-co-to-thuy-de-so-12-co-video-chua-e94613.html</w:t>
      </w:r>
    </w:p>
    <w:p>
      <w:r>
        <w:t>https://tuyensinh247.com/thong-tin-de-thi-thu-vao-6-mon-tieng-viet-co-to-thuy-de-so-13-co-video-chua-e96474.html</w:t>
      </w:r>
    </w:p>
    <w:p>
      <w:r>
        <w:t>https://tuyensinh247.com/thong-tin-de-thi-thu-vao-6-mon-tieng-viet-co-to-thuy-de-so-14-co-video-chua-e96334.html</w:t>
      </w:r>
    </w:p>
    <w:p>
      <w:r>
        <w:t>https://tuyensinh247.com/thong-tin-de-thi-thu-vao-6-mon-tieng-viet-co-to-thuy-de-so-15-co-video-chua-e96335.html</w:t>
      </w:r>
    </w:p>
    <w:p>
      <w:r>
        <w:t>https://tuyensinh247.com/de-thi-hoc-ki-tieng-viet-5-co-loi-giai-chi-tiet-k2139.html?publish=1</w:t>
      </w:r>
    </w:p>
    <w:p>
      <w:r>
        <w:t>https://tuyensinh247.com/thong-tin-de-thi-hk-1-tieng-viet-5-de-so-1-co-loi-giai-chi-tiet-e94617.html</w:t>
      </w:r>
    </w:p>
    <w:p>
      <w:r>
        <w:t>https://tuyensinh247.com/thong-tin-de-thi-hk-1-tieng-viet-5-de-so-2-co-loi-giai-chi-tiet-e94618.html</w:t>
      </w:r>
    </w:p>
    <w:p>
      <w:r>
        <w:t>https://tuyensinh247.com/thong-tin-de-thi-hk-1-tieng-viet-5-de-so-3-co-loi-giai-chi-tiet-e94619.html</w:t>
      </w:r>
    </w:p>
    <w:p>
      <w:r>
        <w:t>https://tuyensinh247.com/thong-tin-de-thi-hk-1-tieng-viet-5-de-so-4-co-loi-giai-chi-tiet-e94620.html</w:t>
      </w:r>
    </w:p>
    <w:p>
      <w:r>
        <w:t>https://tuyensinh247.com/thong-tin-de-thi-hk-1-tieng-viet-5-de-so-5-co-loi-giai-chi-tiet-e94621.html</w:t>
      </w:r>
    </w:p>
    <w:p>
      <w:r>
        <w:t>https://tuyensinh247.com/thong-tin-de-thi-hk-1-tieng-viet-5-de-so-6-co-loi-giai-chi-tiet-e94622.html</w:t>
      </w:r>
    </w:p>
    <w:p>
      <w:r>
        <w:t>https://tuyensinh247.com/thong-tin-de-thi-hk-1-tieng-viet-5-de-so-7-co-loi-giai-chi-tiet-e94623.html</w:t>
      </w:r>
    </w:p>
    <w:p>
      <w:r>
        <w:t>https://tuyensinh247.com/thong-tin-de-thi-hk-1-tieng-viet-5-de-so-8-co-loi-giai-chi-tiet-e94624.html</w:t>
      </w:r>
    </w:p>
    <w:p>
      <w:r>
        <w:t>https://tuyensinh247.com/thong-tin-de-thi-hk-1-tieng-viet-5-de-so-9-co-loi-giai-chi-tiet-e94625.html</w:t>
      </w:r>
    </w:p>
    <w:p>
      <w:r>
        <w:t>https://tuyensinh247.com/thong-tin-de-thi-hk-1-tieng-viet-5-de-so-10-co-loi-giai-chi-tiet-e94626.html</w:t>
      </w:r>
    </w:p>
    <w:p>
      <w:r>
        <w:t>https://tuyensinh247.com/toan-4-co-dinh-thi-sao-mai-k2144.html?publish=1</w:t>
      </w:r>
    </w:p>
    <w:p>
      <w:r>
        <w:t>https://tuyensinh247.com/thong-tin-phieu-bt-on-tap-cac-so-den-100-000-tiet-1-e94774.html</w:t>
      </w:r>
    </w:p>
    <w:p>
      <w:r>
        <w:t>https://tuyensinh247.com/bai-giang-on-tap-cac-so-den-100-000-tiet-2-v74283.html</w:t>
      </w:r>
    </w:p>
    <w:p>
      <w:r>
        <w:t>https://tuyensinh247.com/thong-tin-phieu-bt-on-tap-cac-so-den-100-000-tiet-2-e94775.html</w:t>
      </w:r>
    </w:p>
    <w:p>
      <w:r>
        <w:t>https://tuyensinh247.com/bai-giang-on-tap-cac-so-den-100-000-tiet-3-v74284.html</w:t>
      </w:r>
    </w:p>
    <w:p>
      <w:r>
        <w:t>https://tuyensinh247.com/thong-tin-phieu-bt-on-tap-cac-so-den-100-000-tiet-3-e94776.html</w:t>
      </w:r>
    </w:p>
    <w:p>
      <w:r>
        <w:t>https://tuyensinh247.com/bai-giang-bieu-thuc-co-chua-mot-chu-v74285.html</w:t>
      </w:r>
    </w:p>
    <w:p>
      <w:r>
        <w:t>https://tuyensinh247.com/thong-tin-phieu-bt-bieu-thuc-co-chua-mot-chu-e94777.html</w:t>
      </w:r>
    </w:p>
    <w:p>
      <w:r>
        <w:t>https://tuyensinh247.com/bai-giang-bieu-thuc-co-chua-mot-chu-tiep-theo-v74286.html</w:t>
      </w:r>
    </w:p>
    <w:p>
      <w:r>
        <w:t>https://tuyensinh247.com/thong-tin-phieu-bt-bieu-thuc-co-chua-mot-chu-tiep-theo-e94778.html</w:t>
      </w:r>
    </w:p>
    <w:p>
      <w:r>
        <w:t>https://tuyensinh247.com/toan-4-co-pham-thi-thu-thuy-k2145.html?publish=1</w:t>
      </w:r>
    </w:p>
    <w:p>
      <w:r>
        <w:t>https://tuyensinh247.com/thong-tin-phieu-bai-tap-bieu-thuc-co-chua-mot-chu-co-loi-giai-chi-tiet-e94960.html</w:t>
      </w:r>
    </w:p>
    <w:p>
      <w:r>
        <w:t>https://tuyensinh247.com/bai-giang-on-tap-cac-so-den-100-000-v74462.html</w:t>
      </w:r>
    </w:p>
    <w:p>
      <w:r>
        <w:t>https://tuyensinh247.com/thong-tin-phieu-bai-tap-on-tap-cac-so-den-100-000-co-loi-giai-chi-tiet-e94961.html</w:t>
      </w:r>
    </w:p>
    <w:p>
      <w:r>
        <w:t>https://tuyensinh247.com/bai-giang-cac-so-co-sau-chu-so-v74463.html</w:t>
      </w:r>
    </w:p>
    <w:p>
      <w:r>
        <w:t>https://tuyensinh247.com/thong-tin-phieu-bai-tap-cac-so-co-sau-chu-so-co-loi-giai-chi-tiet-e94962.html</w:t>
      </w:r>
    </w:p>
    <w:p>
      <w:r>
        <w:t>https://tuyensinh247.com/bai-giang-hang-va-lop-so-sanh-cac-so-co-nhieu-chu-so-v74464.html</w:t>
      </w:r>
    </w:p>
    <w:p>
      <w:r>
        <w:t>https://tuyensinh247.com/thong-tin-phieu-bai-tap-hang-va-lop-so-sanh-cac-so-co-nhieu-chu-so-co-loi-giai-chi-tiet-e94963.html</w:t>
      </w:r>
    </w:p>
    <w:p>
      <w:r>
        <w:t>https://tuyensinh247.com/bai-giang-trieu-va-lop-trieu-v74465.html</w:t>
      </w:r>
    </w:p>
    <w:p>
      <w:r>
        <w:t>https://tuyensinh247.com/thong-tin-phieu-bai-tap-trieu-va-lop-trieu-co-loi-giai-chi-tiet-e94964.html</w:t>
      </w:r>
    </w:p>
    <w:p>
      <w:r>
        <w:t>https://tuyensinh247.com/bai-giang-luyen-tap-hang-va-lop-trieu-va-lop-trieu-v74466.html</w:t>
      </w:r>
    </w:p>
    <w:p>
      <w:r>
        <w:t>https://tuyensinh247.com/thong-tin-phieu-bai-tap-luyen-tap-hang-va-lop-trieu-va-lop-trieu-co-loi-giai-chi-tiet-e94965.html</w:t>
      </w:r>
    </w:p>
    <w:p>
      <w:r>
        <w:t>https://tuyensinh247.com/bai-giang-yen-ta-tanbang-don-vi-do-khoi-luong-v74468.html</w:t>
      </w:r>
    </w:p>
    <w:p>
      <w:r>
        <w:t>https://tuyensinh247.com/thong-tin-phieu-bai-tap-yen-ta-tanbang-don-vi-do-khoi-luong-co-loi-giai-chi-tiet-e94967.html</w:t>
      </w:r>
    </w:p>
    <w:p>
      <w:r>
        <w:t>https://tuyensinh247.com/bai-giang-day-so-tu-nhien-viet-so-tu-nhien-trong-he-thap-phan-so-sanh-va-xep-thu-tu-cac-so-tu-nhien-v74467.html</w:t>
      </w:r>
    </w:p>
    <w:p>
      <w:r>
        <w:t>https://tuyensinh247.com/thong-tin-phieu-bai-tap-day-so-tu-nhien-viet-so-tu-nhien-trong-he-thap-phan-so-sanh-va-xep-thu-tu-cac-so-tu-nhien-co-loi-giai-chi-tiet-e94966.html</w:t>
      </w:r>
    </w:p>
    <w:p>
      <w:r>
        <w:t>https://tuyensinh247.com/bai-giang-giay-the-ki-v74469.html</w:t>
      </w:r>
    </w:p>
    <w:p>
      <w:r>
        <w:t>https://tuyensinh247.com/thong-tin-phieu-bai-tap-giay-the-ki-co-loi-giai-chi-tiet-e94968.html</w:t>
      </w:r>
    </w:p>
    <w:p>
      <w:r>
        <w:t>https://tuyensinh247.com/bai-giang-tim-so-trung-binh-cong-v74470.html</w:t>
      </w:r>
    </w:p>
    <w:p>
      <w:r>
        <w:t>https://tuyensinh247.com/thong-tin-phieu-bai-tap-tim-so-trung-binh-cong-co-loi-giai-chi-tiet-e94969.html</w:t>
      </w:r>
    </w:p>
    <w:p>
      <w:r>
        <w:t>https://tuyensinh247.com/toan-4-nang-cao-theo-chuyen-de-co-sao-mai-k2146.html?publish=1</w:t>
      </w:r>
    </w:p>
    <w:p>
      <w:r>
        <w:t>https://tuyensinh247.com/thong-tin-phieu-bt-dang-1-viet-so-tu-nhien-tu-nhung-so-cho-truoc-co-loi-giai-chi-tiet-e95089.html</w:t>
      </w:r>
    </w:p>
    <w:p>
      <w:r>
        <w:t>https://tuyensinh247.com/bai-giang-dang-2-cac-bai-toan-giai-bang-phan-tich-cau-tao-so-loai-1-viet-them-mot-so-chu-so-vao-ben-trai-ben-phai-hoac-xen-giua-cac-chu-so-cua-mot-so-tu-nhien-v74581.html</w:t>
      </w:r>
    </w:p>
    <w:p>
      <w:r>
        <w:t>https://tuyensinh247.com/thong-tin-phieu-bt-dang-2-loai-1-viet-them-mot-so-chu-so-vao-ben-trai-ben-phai-hoac-xen-giua-cac-chu-so-cua-mot-so-tu-nhien-co-loi-giai-chi-tiet-e95090.html</w:t>
      </w:r>
    </w:p>
    <w:p>
      <w:r>
        <w:t>https://tuyensinh247.com/bai-giang-dang-2-cac-bai-toan-giai-bang-phan-tich-cau-tao-so-loai-2-xoa-di-mot-so-chu-so-cua-mot-so-tu-nhien-v74582.html</w:t>
      </w:r>
    </w:p>
    <w:p>
      <w:r>
        <w:t>https://tuyensinh247.com/thong-tin-phieu-bt-dang-2-loai-2-xoa-di-mot-so-chu-so-cua-mot-so-tu-nhien-co-loi-giai-chi-tiet-e95091.html</w:t>
      </w:r>
    </w:p>
    <w:p>
      <w:r>
        <w:t>https://tuyensinh247.com/bai-giang-dang-2-cac-bai-toan-giai-bang-phan-tich-cau-tao-so-loai-345-cac-bai-toan-ve-so-tu-nhien-va-tong-hieu-hoac-tich-cac-chu-so-cua-no-v74583.html</w:t>
      </w:r>
    </w:p>
    <w:p>
      <w:r>
        <w:t>https://tuyensinh247.com/thong-tin-phieu-bt-dang-2-loai-3-loai-4-cac-bai-toan-ve-so-tu-nhien-va-tong-hieu-cac-chu-so-cua-no-co-loi-giai-chi-tiet-e95092.html</w:t>
      </w:r>
    </w:p>
    <w:p>
      <w:r>
        <w:t>https://tuyensinh247.com/thong-tin-phieu-bt-dang-2-loai-5-cac-bai-toan-ve-so-tu-nhien-va-tich-cac-chu-so-cua-no-co-loi-giai-chi-tiet-e95093.html</w:t>
      </w:r>
    </w:p>
    <w:p>
      <w:r>
        <w:t>https://tuyensinh247.com/bai-giang-dang-3-cac-bai-toan-giai-bang-phuong-phap-thu-chon-v74584.html</w:t>
      </w:r>
    </w:p>
    <w:p>
      <w:r>
        <w:t>https://tuyensinh247.com/thong-tin-phieu-bt-dang-3-cac-bai-toan-giai-bang-phuong-phap-thu-chon-co-loi-giai-chi-tiet-e95094.html</w:t>
      </w:r>
    </w:p>
    <w:p>
      <w:r>
        <w:t>https://tuyensinh247.com/bai-giang-dang-4-cac-bai-toan-xet-chu-so-tan-cung-cua-so-v74585.html</w:t>
      </w:r>
    </w:p>
    <w:p>
      <w:r>
        <w:t>https://tuyensinh247.com/thong-tin-phieu-bt-dang-4-cac-bai-toan-xet-chu-so-tan-cung-cua-so-co-loi-giai-chi-tiet-e95095.html</w:t>
      </w:r>
    </w:p>
    <w:p>
      <w:r>
        <w:t>https://tuyensinh247.com/de-thi-hoc-ki-co-loi-giai-chi-tiet-k2147.html?publish=1</w:t>
      </w:r>
    </w:p>
    <w:p>
      <w:r>
        <w:t>https://tuyensinh247.com/thong-tin-de-thi-hk1-toan-4-de-so-1-co-loi-giai-chi-tiet-e95096.html</w:t>
      </w:r>
    </w:p>
    <w:p>
      <w:r>
        <w:t>https://tuyensinh247.com/thong-tin-de-thi-hk1-toan-4-de-so-2-co-loi-giai-chi-tiet-e95097.html</w:t>
      </w:r>
    </w:p>
    <w:p>
      <w:r>
        <w:t>https://tuyensinh247.com/thong-tin-de-thi-hk1-toan-4-de-so-3-co-loi-giai-chi-tiet-e95098.html</w:t>
      </w:r>
    </w:p>
    <w:p>
      <w:r>
        <w:t>https://tuyensinh247.com/thong-tin-de-thi-hk1-toan-4-de-so-4-co-loi-giai-chi-tiet-e95099.html</w:t>
      </w:r>
    </w:p>
    <w:p>
      <w:r>
        <w:t>https://tuyensinh247.com/thong-tin-de-thi-hk1-toan-4-de-so-5-co-loi-giai-chi-tiet-e95100.html</w:t>
      </w:r>
    </w:p>
    <w:p>
      <w:r>
        <w:t>https://tuyensinh247.com/thong-tin-de-thi-hk1-toan-4-de-so-6-co-loi-giai-chi-tiet-e95101.html</w:t>
      </w:r>
    </w:p>
    <w:p>
      <w:r>
        <w:t>https://tuyensinh247.com/thong-tin-de-thi-hk1-toan-4-de-so-7-co-loi-giai-chi-tiet-e95102.html</w:t>
      </w:r>
    </w:p>
    <w:p>
      <w:r>
        <w:t>https://tuyensinh247.com/thong-tin-de-thi-hk1-toan-4-de-so-8-co-loi-giai-chi-tiet-e95103.html</w:t>
      </w:r>
    </w:p>
    <w:p>
      <w:r>
        <w:t>https://tuyensinh247.com/thong-tin-de-thi-hk1-toan-4-de-so-9-co-loi-giai-chi-tiet-e95104.html</w:t>
      </w:r>
    </w:p>
    <w:p>
      <w:r>
        <w:t>https://tuyensinh247.com/thong-tin-de-thi-hk1-toan-4-de-so-10-co-loi-giai-chi-tiet-e95105.html</w:t>
      </w:r>
    </w:p>
    <w:p>
      <w:r>
        <w:t>https://tuyensinh247.com/thong-tin-de-thi-hk1-toan-4-de-so-11-co-loi-giai-chi-tiet-e95106.html</w:t>
      </w:r>
    </w:p>
    <w:p>
      <w:r>
        <w:t>https://tuyensinh247.com/thong-tin-de-thi-hk1-toan-4-de-so-12-co-loi-giai-chi-tiet-e95107.html</w:t>
      </w:r>
    </w:p>
    <w:p>
      <w:r>
        <w:t>https://tuyensinh247.com/thong-tin-de-thi-hk1-toan-4-de-so-13-co-loi-giai-chi-tiet-e95108.html</w:t>
      </w:r>
    </w:p>
    <w:p>
      <w:r>
        <w:t>https://tuyensinh247.com/thong-tin-de-thi-hk1-toan-4-de-so-15-co-loi-giai-chi-tiet-e95110.html</w:t>
      </w:r>
    </w:p>
    <w:p>
      <w:r>
        <w:t>https://tuyensinh247.com/thong-tin-de-thi-hk1-toan-4-de-so-16-co-loi-giai-chi-tiet-e95111.html</w:t>
      </w:r>
    </w:p>
    <w:p>
      <w:r>
        <w:t>https://tuyensinh247.com/thong-tin-de-thi-hk1-toan-4-de-so-14-co-loi-giai-chi-tiet-e95109.html</w:t>
      </w:r>
    </w:p>
    <w:p>
      <w:r>
        <w:t>https://tuyensinh247.com/thong-tin-de-thi-hk1-toan-4-de-so-17-co-loi-giai-chi-tiet-e95112.html</w:t>
      </w:r>
    </w:p>
    <w:p>
      <w:r>
        <w:t>https://tuyensinh247.com/thong-tin-de-thi-hk1-toan-4-de-so-18-co-loi-giai-chi-tiet-e95113.html</w:t>
      </w:r>
    </w:p>
    <w:p>
      <w:r>
        <w:t>https://tuyensinh247.com/thong-tin-de-thi-hk1-toan-4-de-so-19-co-loi-giai-chi-tiet-e95114.html</w:t>
      </w:r>
    </w:p>
    <w:p>
      <w:r>
        <w:t>https://tuyensinh247.com/thong-tin-de-thi-hk1-toan-4-de-so-20-co-loi-giai-chi-tiet-e95115.html</w:t>
      </w:r>
    </w:p>
    <w:p>
      <w:r>
        <w:t>https://tuyensinh247.com/bai-giang-gioi-thieu-khoa-tieng-anh-lop-4-chuong-trinh-moi-v74713.html</w:t>
      </w:r>
    </w:p>
    <w:p>
      <w:r>
        <w:t>https://tuyensinh247.com/bai-giang-huong-dan-luyen-phat-am-tieng-anh-v74714.html</w:t>
      </w:r>
    </w:p>
    <w:p>
      <w:r>
        <w:t>https://tuyensinh247.com/bai-giang-lesson-1-good-morning-afternoon-evening-v74715.html</w:t>
      </w:r>
    </w:p>
    <w:p>
      <w:r>
        <w:t>https://tuyensinh247.com/tieng-anh-4-chuong-tr%C3%ACnh-sgk-moi-co-nguyen-thi-mai-huong-k2150.html?publish=1</w:t>
      </w:r>
    </w:p>
    <w:p>
      <w:r>
        <w:t>https://tuyensinh247.com/bai-giang-lesson-2-good-bye-bye-good-night-v74716.html</w:t>
      </w:r>
    </w:p>
    <w:p>
      <w:r>
        <w:t>https://tuyensinh247.com/bai-giang-lesson-3-linda-night-v74717.html</w:t>
      </w:r>
    </w:p>
    <w:p>
      <w:r>
        <w:t>https://tuyensinh247.com/thong-tin-btvn-unit-1-tieng-anh-4-moi-e95309.html</w:t>
      </w:r>
    </w:p>
    <w:p>
      <w:r>
        <w:t>https://tuyensinh247.com/de-thi-hk-tieng-anh-4-chuong-trinh-moi-co-loi-giai-chi-tiet-k2151.html?publish=1</w:t>
      </w:r>
    </w:p>
    <w:p>
      <w:r>
        <w:t>https://tuyensinh247.com/thong-tin-de-thi-hk-1-tieng-anh-4-moi-de-so-1-co-loi-giai-chi-tiet-e95353.html</w:t>
      </w:r>
    </w:p>
    <w:p>
      <w:r>
        <w:t>https://tuyensinh247.com/thong-tin-de-thi-hk-1-tieng-anh-4-moi-de-so-2-co-loi-giai-chi-tiet-e95354.html</w:t>
      </w:r>
    </w:p>
    <w:p>
      <w:r>
        <w:t>https://tuyensinh247.com/thong-tin-de-thi-hk-1-tieng-anh-4-moi-de-so-3-co-loi-giai-chi-tiet-e95355.html</w:t>
      </w:r>
    </w:p>
    <w:p>
      <w:r>
        <w:t>https://tuyensinh247.com/thong-tin-de-thi-hk-1-tieng-anh-4-moi-de-so-4-co-loi-giai-chi-tiet-e95356.html</w:t>
      </w:r>
    </w:p>
    <w:p>
      <w:r>
        <w:t>https://tuyensinh247.com/thong-tin-de-thi-hk-1-tieng-anh-4-moi-de-so-5-co-loi-giai-chi-tiet-e95357.html</w:t>
      </w:r>
    </w:p>
    <w:p>
      <w:r>
        <w:t>https://tuyensinh247.com/thong-tin-de-thi-hk-1-tieng-anh-4-moi-de-so-6-co-loi-giai-chi-tiet-e95358.html</w:t>
      </w:r>
    </w:p>
    <w:p>
      <w:r>
        <w:t>https://tuyensinh247.com/thong-tin-de-thi-hk-1-tieng-anh-4-moi-de-so-7-co-loi-giai-chi-tiet-e95359.html</w:t>
      </w:r>
    </w:p>
    <w:p>
      <w:r>
        <w:t>https://tuyensinh247.com/thong-tin-de-thi-hk-1-tieng-anh-4-moi-de-so-8-co-loi-giai-chi-tiet-e95360.html</w:t>
      </w:r>
    </w:p>
    <w:p>
      <w:r>
        <w:t>https://tuyensinh247.com/thong-tin-de-thi-hk-1-tieng-anh-4-moi-de-so-9-co-loi-giai-chi-tiet-e95361.html</w:t>
      </w:r>
    </w:p>
    <w:p>
      <w:r>
        <w:t>https://tuyensinh247.com/thong-tin-de-thi-hk-1-tieng-anh-4-moi-de-so-10-co-loi-giai-chi-tiet-e95362.html</w:t>
      </w:r>
    </w:p>
    <w:p>
      <w:r>
        <w:t>https://tuyensinh247.com/thong-tin-de-thi-hk-1-tieng-anh-4-moi-truong-tieu-hoc-cua-duong-1-co-loi-giai-chi-tiet-e95363.html</w:t>
      </w:r>
    </w:p>
    <w:p>
      <w:r>
        <w:t>https://tuyensinh247.com/thong-tin-de-thi-hk-1-tieng-anh-4-moi-truong-tieu-hoc-an-vinh-2-co-loi-giai-chi-tiet-e95364.html</w:t>
      </w:r>
    </w:p>
    <w:p>
      <w:r>
        <w:t>https://tuyensinh247.com/thong-tin-de-thi-hk-1-tieng-anh-4-moi-truong-tieu-hoc-le-hong-phong-co-loi-giai-chi-tiet-e95365.html</w:t>
      </w:r>
    </w:p>
    <w:p>
      <w:r>
        <w:t>https://tuyensinh247.com/thong-tin-de-thi-hk-1-tieng-anh-4-moi-truong-tieu-hoc-quang-thanh-co-loi-giai-chi-tiet-e95366.html</w:t>
      </w:r>
    </w:p>
    <w:p>
      <w:r>
        <w:t>https://tuyensinh247.com/thong-tin-de-thi-hk-1-tieng-anh-4-moi-truong-tieu-hoc-phu-son-co-loi-giai-chi-tiet-e95367.html</w:t>
      </w:r>
    </w:p>
    <w:p>
      <w:r>
        <w:t>https://tuyensinh247.com/bai-giang-tap-doc-de-men-benh-vuc-ke-yeu-me-om-v74587.html</w:t>
      </w:r>
    </w:p>
    <w:p>
      <w:r>
        <w:t>https://tuyensinh247.com/tieng-viet-4-co-pham-thi-thu-thuy-k2148.html?publish=1</w:t>
      </w:r>
    </w:p>
    <w:p>
      <w:r>
        <w:t>https://tuyensinh247.com/thong-tin-phieu-bai-tap-de-men-benh-vuc-ke-yeu-me-om-co-loi-giai-chi-tiet-e95140.html</w:t>
      </w:r>
    </w:p>
    <w:p>
      <w:r>
        <w:t>https://tuyensinh247.com/bai-giang-luyen-tu-va-cau-cau-tao-cua-tieng-luyen-tap-ve-cau-tao-cua-tieng-v74588.html</w:t>
      </w:r>
    </w:p>
    <w:p>
      <w:r>
        <w:t>https://tuyensinh247.com/thong-tin-phieu-bai-tap-cau-tao-cua-tieng-luyen-tap-ve-cau-tao-cua-tieng-co-loi-giai-chi-tiet-e95141.html</w:t>
      </w:r>
    </w:p>
    <w:p>
      <w:r>
        <w:t>https://tuyensinh247.com/bai-giang-tap-lam-van-the-nao-ke-chuyen-nhan-vat-trong-truyen-v74589.html</w:t>
      </w:r>
    </w:p>
    <w:p>
      <w:r>
        <w:t>https://tuyensinh247.com/thong-tin-phieu-bai-tap-the-nao-la-ke-chuyen-nhan-vat-trong-truyen-co-loi-giai-chi-tiet-e95142.html</w:t>
      </w:r>
    </w:p>
    <w:p>
      <w:r>
        <w:t>https://tuyensinh247.com/de-thi-hoc-ki-tieng-viet-4-co-loi-giai-chi-tiet-k2149.html?publish=1</w:t>
      </w:r>
    </w:p>
    <w:p>
      <w:r>
        <w:t>https://tuyensinh247.com/thong-tin-de-thi-hk-1-tieng-viet-4-de-so-1-co-loi-giai-chi-tiet-e95289.html</w:t>
      </w:r>
    </w:p>
    <w:p>
      <w:r>
        <w:t>https://tuyensinh247.com/thong-tin-de-thi-hk-1-tieng-viet-4-de-so-2-co-loi-giai-chi-tiet-e95290.html</w:t>
      </w:r>
    </w:p>
    <w:p>
      <w:r>
        <w:t>https://tuyensinh247.com/thong-tin-de-thi-hk-1-tieng-viet-4-de-so-3-co-loi-giai-chi-tiet-e95291.html</w:t>
      </w:r>
    </w:p>
    <w:p>
      <w:r>
        <w:t>https://tuyensinh247.com/thong-tin-de-thi-hk-1-tieng-viet-4-de-so-4-co-loi-giai-chi-tiet-e95292.html</w:t>
      </w:r>
    </w:p>
    <w:p>
      <w:r>
        <w:t>https://tuyensinh247.com/thong-tin-de-thi-hk-1-tieng-viet-4-de-so-5-co-loi-giai-chi-tiet-e95293.html</w:t>
      </w:r>
    </w:p>
    <w:p>
      <w:r>
        <w:t>https://tuyensinh247.com/thong-tin-de-thi-hk-1-tieng-viet-4-de-so-6-co-loi-giai-chi-tiet-e95294.html</w:t>
      </w:r>
    </w:p>
    <w:p>
      <w:r>
        <w:t>https://tuyensinh247.com/thong-tin-de-thi-hk-1-tieng-viet-4-de-so-7-co-loi-giai-chi-tiet-e95295.html</w:t>
      </w:r>
    </w:p>
    <w:p>
      <w:r>
        <w:t>https://tuyensinh247.com/thong-tin-de-thi-hk-1-tieng-viet-4-de-so-8-co-loi-giai-chi-tiet-e95296.html</w:t>
      </w:r>
    </w:p>
    <w:p>
      <w:r>
        <w:t>https://tuyensinh247.com/thong-tin-de-thi-hk-1-tieng-viet-4-de-so-9-co-loi-giai-chi-tiet-e95297.html</w:t>
      </w:r>
    </w:p>
    <w:p>
      <w:r>
        <w:t>https://tuyensinh247.com/thong-tin-de-thi-hk-1-tieng-viet-4-de-so-10-co-loi-giai-chi-tiet-e95298.html</w:t>
      </w:r>
    </w:p>
    <w:p>
      <w:r>
        <w:t>https://tuyensinh247.com/bai-giang-bai-toan-lien-quan-den-rut-ve-don-vi-tiep-theo-v59694.html</w:t>
      </w:r>
    </w:p>
    <w:p>
      <w:r>
        <w:t>https://tuyensinh247.com/bai-giang-on-tap-cac-so-den-100000-v59696.html</w:t>
      </w:r>
    </w:p>
    <w:p>
      <w:r>
        <w:t>https://tuyensinh247.com/bai-giang-doc-viet-so-sanh-cac-so-co-3-chu-so-v59637.html</w:t>
      </w:r>
    </w:p>
    <w:p>
      <w:r>
        <w:t>https://tuyensinh247.com/bai-giang-cong-tru-cac-so-co-3-chu-so-khong-nho-v59638.html</w:t>
      </w:r>
    </w:p>
    <w:p>
      <w:r>
        <w:t>https://tuyensinh247.com/toan-3-co-thanh-ha-k1769.html?publish=1</w:t>
      </w:r>
    </w:p>
    <w:p>
      <w:r>
        <w:t>https://tuyensinh247.com/thong-tin-phieu-bai-tap-doc-viet-so-sanh-cac-so-co-3-chu-so-co-loi-giai-chi-tiet-e74604.html</w:t>
      </w:r>
    </w:p>
    <w:p>
      <w:r>
        <w:t>https://tuyensinh247.com/thong-tin-phieu-bai-tap-cong-tru-cac-so-co-ba-chu-so-khong-nho-co-loi-giai-chi-tiet-e74605.html</w:t>
      </w:r>
    </w:p>
    <w:p>
      <w:r>
        <w:t>https://tuyensinh247.com/thong-tin-phieu-bai-tap-cong-tru-cac-so-co-ba-chu-so-khong-nho-co-loi-giai-chi-tiettiep-theo-e74611.html</w:t>
      </w:r>
    </w:p>
    <w:p>
      <w:r>
        <w:t>https://tuyensinh247.com/bai-giang-cong-tru-cac-so-co-3-chu-so-co-nho-mot-lan-v59639.html</w:t>
      </w:r>
    </w:p>
    <w:p>
      <w:r>
        <w:t>https://tuyensinh247.com/thong-tin-phieu-bai-tap-cong-tru-cac-so-co-ba-chu-so-co-nho-mot-lan-co-loi-giai-chi-tiet-e74606.html</w:t>
      </w:r>
    </w:p>
    <w:p>
      <w:r>
        <w:t>https://tuyensinh247.com/bai-giang-on-tap-cac-bang-nhan-v59640.html</w:t>
      </w:r>
    </w:p>
    <w:p>
      <w:r>
        <w:t>https://tuyensinh247.com/thong-tin-phieu-bai-tap-on-tap-cac-bang-nhan-co-loi-giai-chi-tiet-e74607.html</w:t>
      </w:r>
    </w:p>
    <w:p>
      <w:r>
        <w:t>https://tuyensinh247.com/bai-giang-on-tap-cac-bang-chia-v59641.html</w:t>
      </w:r>
    </w:p>
    <w:p>
      <w:r>
        <w:t>https://tuyensinh247.com/thong-tin-phieu-bai-tap-on-tap-cac-bang-chia-co-loi-giai-chi-tiet-e74608.html</w:t>
      </w:r>
    </w:p>
    <w:p>
      <w:r>
        <w:t>https://tuyensinh247.com/bai-giang-on-tap-ve-hinh-hoc-va-giai-toan-v59642.html</w:t>
      </w:r>
    </w:p>
    <w:p>
      <w:r>
        <w:t>https://tuyensinh247.com/thong-tin-phieu-bai-tap-on-tap-ve-hinh-hoc-va-giai-toan-co-loi-giai-chi-tiet-e74609.html</w:t>
      </w:r>
    </w:p>
    <w:p>
      <w:r>
        <w:t>https://tuyensinh247.com/bai-giang-xem-dong-ho-va-giai-bai-toan-lien-quan-v59643.html</w:t>
      </w:r>
    </w:p>
    <w:p>
      <w:r>
        <w:t>https://tuyensinh247.com/thong-tin-phieu-bai-tap-xem-dong-ho-va-giai-bai-toan-lien-quan-co-loi-giai-chi-tiet-e74610.html</w:t>
      </w:r>
    </w:p>
    <w:p>
      <w:r>
        <w:t>https://tuyensinh247.com/de-thi-hoc-ki-toan-3-co-loi-giai-chi-tiet-k1768.html?publish=1</w:t>
      </w:r>
    </w:p>
    <w:p>
      <w:r>
        <w:t>https://tuyensinh247.com/thong-tin-de-thi-hk1-toan-3-de-so-1-co-loi-giai-chi-tiet-e74594.html</w:t>
      </w:r>
    </w:p>
    <w:p>
      <w:r>
        <w:t>https://tuyensinh247.com/thong-tin-de-thi-hk1-toan-3-de-so-2-co-loi-giai-chi-tiet-e74595.html</w:t>
      </w:r>
    </w:p>
    <w:p>
      <w:r>
        <w:t>https://tuyensinh247.com/thong-tin-de-thi-hk1-toan-3-de-so-3-co-loi-giai-chi-tiet-e74596.html</w:t>
      </w:r>
    </w:p>
    <w:p>
      <w:r>
        <w:t>https://tuyensinh247.com/thong-tin-de-thi-hk1-toan-3-de-so-4-co-loi-giai-chi-tiet-e74597.html</w:t>
      </w:r>
    </w:p>
    <w:p>
      <w:r>
        <w:t>https://tuyensinh247.com/thong-tin-de-thi-hk1-toan-3-de-so-5-co-loi-giai-chi-tiet-e74598.html</w:t>
      </w:r>
    </w:p>
    <w:p>
      <w:r>
        <w:t>https://tuyensinh247.com/thong-tin-de-thi-hk1-toan-3-de-so-6-co-loi-giai-chi-tiet-e74599.html</w:t>
      </w:r>
    </w:p>
    <w:p>
      <w:r>
        <w:t>https://tuyensinh247.com/thong-tin-de-thi-hk1-toan-3-de-so-7-co-loi-giai-chi-tiet-e74600.html</w:t>
      </w:r>
    </w:p>
    <w:p>
      <w:r>
        <w:t>https://tuyensinh247.com/thong-tin-de-thi-hk1-toan-3-de-so-8-co-loi-giai-chi-tiet-e74601.html</w:t>
      </w:r>
    </w:p>
    <w:p>
      <w:r>
        <w:t>https://tuyensinh247.com/thong-tin-de-thi-hk1-toan-3-de-so-9-co-loi-giai-chi-tiet-e74602.html</w:t>
      </w:r>
    </w:p>
    <w:p>
      <w:r>
        <w:t>https://tuyensinh247.com/thong-tin-de-thi-hk1-toan-3-de-so-20-co-loi-giai-chi-tiet-e80761.html</w:t>
      </w:r>
    </w:p>
    <w:p>
      <w:r>
        <w:t>https://tuyensinh247.com/thong-tin-de-thi-hk1-toan-3-de-so-19-co-loi-giai-chi-tiet-e80760.html</w:t>
      </w:r>
    </w:p>
    <w:p>
      <w:r>
        <w:t>https://tuyensinh247.com/thong-tin-de-thi-hk1-toan-3-de-so-18-co-loi-giai-chi-tiet-e80759.html</w:t>
      </w:r>
    </w:p>
    <w:p>
      <w:r>
        <w:t>https://tuyensinh247.com/thong-tin-de-thi-hk1-toan-3-de-so-17-co-loi-giai-chi-tiet-e80758.html</w:t>
      </w:r>
    </w:p>
    <w:p>
      <w:r>
        <w:t>https://tuyensinh247.com/thong-tin-de-thi-hk1-toan-3-de-so-16-co-loi-giai-chi-tiet-e80670.html</w:t>
      </w:r>
    </w:p>
    <w:p>
      <w:r>
        <w:t>https://tuyensinh247.com/thong-tin-de-thi-hk1-toan-3-de-so-15-co-loi-giai-chi-tiet-e80444.html</w:t>
      </w:r>
    </w:p>
    <w:p>
      <w:r>
        <w:t>https://tuyensinh247.com/thong-tin-de-thi-hk1-toan-3-de-so-14-co-loi-giai-chi-tiet-e80443.html</w:t>
      </w:r>
    </w:p>
    <w:p>
      <w:r>
        <w:t>https://tuyensinh247.com/thong-tin-de-thi-hk1-toan-3-de-so-13-co-loi-giai-chi-tiet-e80442.html</w:t>
      </w:r>
    </w:p>
    <w:p>
      <w:r>
        <w:t>https://tuyensinh247.com/thong-tin-de-thi-hk1-toan-3-de-so-12-co-loi-giai-chi-tiet-e80441.html</w:t>
      </w:r>
    </w:p>
    <w:p>
      <w:r>
        <w:t>https://tuyensinh247.com/thong-tin-de-thi-hk1-toan-3-de-so-11-co-loi-giai-chi-tiet-e80435.html</w:t>
      </w:r>
    </w:p>
    <w:p>
      <w:r>
        <w:t>https://tuyensinh247.com/thong-tin-de-thi-hk1-toan-3-de-so-10-co-loi-giai-chi-tiet-e74603.html</w:t>
      </w:r>
    </w:p>
    <w:p>
      <w:r>
        <w:t>https://tuyensinh247.com/u/uyennguyenthitu.html?cat_id=52</w:t>
      </w:r>
    </w:p>
    <w:p>
      <w:r>
        <w:t>https://tuyensinh247.com/u/uyennguyenthitu.html?cat_id=154</w:t>
      </w:r>
    </w:p>
    <w:p>
      <w:r>
        <w:t>https://tuyensinh247.com/u/uyennguyenthitu.html?cat_id=153</w:t>
      </w:r>
    </w:p>
    <w:p>
      <w:r>
        <w:t>https://tuyensinh247.com/u/uyennguyenthitu.html?cat_id=65</w:t>
      </w:r>
    </w:p>
    <w:p>
      <w:r>
        <w:t>https://tuyensinh247.com/u/uyennguyenthitu.html?cat_id=222</w:t>
      </w:r>
    </w:p>
    <w:p>
      <w:r>
        <w:t>https://tuyensinh247.com/u/uyennguyenthitu.html?cat_id=224</w:t>
      </w:r>
    </w:p>
    <w:p>
      <w:r>
        <w:t>https://tuyensinh247.com/u/uyennguyenthitu.html?cat_id=226</w:t>
      </w:r>
    </w:p>
    <w:p>
      <w:r>
        <w:t>https://tuyensinh247.com/u/uyennguyenthitu.html?cat_id=271</w:t>
      </w:r>
    </w:p>
    <w:p>
      <w:r>
        <w:t>https://tuyensinh247.com/u/uyennguyenthitu.html?cat_id=309</w:t>
      </w:r>
    </w:p>
    <w:p>
      <w:r>
        <w:t>https://tuyensinh247.com/u/uyennguyenthitu.html?cat_id=288</w:t>
      </w:r>
    </w:p>
    <w:p>
      <w:r>
        <w:t>https://tuyensinh247.com/u/uyennguyenthitu.html?cat_id=326</w:t>
      </w:r>
    </w:p>
    <w:p>
      <w:r>
        <w:t>https://tuyensinh247.com/u/uyennguyenthitu.html?cat_id=343</w:t>
      </w:r>
    </w:p>
    <w:p>
      <w:r>
        <w:t>https://tuyensinh247.com/u/tanhuongbg.html?cat_id=52</w:t>
      </w:r>
    </w:p>
    <w:p>
      <w:r>
        <w:t>https://tuyensinh247.com/u/tanhuongbg.html?cat_id=154</w:t>
      </w:r>
    </w:p>
    <w:p>
      <w:r>
        <w:t>https://tuyensinh247.com/u/tanhuongbg.html?cat_id=153</w:t>
      </w:r>
    </w:p>
    <w:p>
      <w:r>
        <w:t>https://tuyensinh247.com/u/tanhuongbg.html?cat_id=65</w:t>
      </w:r>
    </w:p>
    <w:p>
      <w:r>
        <w:t>https://tuyensinh247.com/u/tanhuongbg.html?cat_id=222</w:t>
      </w:r>
    </w:p>
    <w:p>
      <w:r>
        <w:t>https://tuyensinh247.com/u/tanhuongbg.html?cat_id=224</w:t>
      </w:r>
    </w:p>
    <w:p>
      <w:r>
        <w:t>https://tuyensinh247.com/u/tanhuongbg.html?cat_id=226</w:t>
      </w:r>
    </w:p>
    <w:p>
      <w:r>
        <w:t>https://tuyensinh247.com/u/tanhuongbg.html?cat_id=271</w:t>
      </w:r>
    </w:p>
    <w:p>
      <w:r>
        <w:t>https://tuyensinh247.com/u/tanhuongbg.html?cat_id=309</w:t>
      </w:r>
    </w:p>
    <w:p>
      <w:r>
        <w:t>https://tuyensinh247.com/u/tanhuongbg.html?cat_id=288</w:t>
      </w:r>
    </w:p>
    <w:p>
      <w:r>
        <w:t>https://tuyensinh247.com/u/tanhuongbg.html?cat_id=326</w:t>
      </w:r>
    </w:p>
    <w:p>
      <w:r>
        <w:t>https://tuyensinh247.com/u/tanhuongbg.html?cat_id=343</w:t>
      </w:r>
    </w:p>
    <w:p>
      <w:r>
        <w:t>https://tuyensinh247.com/u/truclinh1234.html?cat_id=52</w:t>
      </w:r>
    </w:p>
    <w:p>
      <w:r>
        <w:t>https://tuyensinh247.com/u/truclinh1234.html?cat_id=154</w:t>
      </w:r>
    </w:p>
    <w:p>
      <w:r>
        <w:t>https://tuyensinh247.com/u/truclinh1234.html?cat_id=153</w:t>
      </w:r>
    </w:p>
    <w:p>
      <w:r>
        <w:t>https://tuyensinh247.com/u/truclinh1234.html?cat_id=65</w:t>
      </w:r>
    </w:p>
    <w:p>
      <w:r>
        <w:t>https://tuyensinh247.com/u/truclinh1234.html?cat_id=222</w:t>
      </w:r>
    </w:p>
    <w:p>
      <w:r>
        <w:t>https://tuyensinh247.com/u/truclinh1234.html?cat_id=224</w:t>
      </w:r>
    </w:p>
    <w:p>
      <w:r>
        <w:t>https://tuyensinh247.com/u/truclinh1234.html?cat_id=226</w:t>
      </w:r>
    </w:p>
    <w:p>
      <w:r>
        <w:t>https://tuyensinh247.com/u/truclinh1234.html?cat_id=271</w:t>
      </w:r>
    </w:p>
    <w:p>
      <w:r>
        <w:t>https://tuyensinh247.com/u/truclinh1234.html?cat_id=309</w:t>
      </w:r>
    </w:p>
    <w:p>
      <w:r>
        <w:t>https://tuyensinh247.com/u/truclinh1234.html?cat_id=288</w:t>
      </w:r>
    </w:p>
    <w:p>
      <w:r>
        <w:t>https://tuyensinh247.com/u/truclinh1234.html?cat_id=326</w:t>
      </w:r>
    </w:p>
    <w:p>
      <w:r>
        <w:t>https://tuyensinh247.com/u/truclinh1234.html?cat_id=343</w:t>
      </w:r>
    </w:p>
    <w:p>
      <w:r>
        <w:t>https://tuyensinh247.com/u/elokelo.html?cat_id=52</w:t>
      </w:r>
    </w:p>
    <w:p>
      <w:r>
        <w:t>https://tuyensinh247.com/u/elokelo.html?cat_id=154</w:t>
      </w:r>
    </w:p>
    <w:p>
      <w:r>
        <w:t>https://tuyensinh247.com/u/elokelo.html?cat_id=153</w:t>
      </w:r>
    </w:p>
    <w:p>
      <w:r>
        <w:t>https://tuyensinh247.com/u/elokelo.html?cat_id=65</w:t>
      </w:r>
    </w:p>
    <w:p>
      <w:r>
        <w:t>https://tuyensinh247.com/u/elokelo.html?cat_id=222</w:t>
      </w:r>
    </w:p>
    <w:p>
      <w:r>
        <w:t>https://tuyensinh247.com/u/elokelo.html?cat_id=224</w:t>
      </w:r>
    </w:p>
    <w:p>
      <w:r>
        <w:t>https://tuyensinh247.com/u/elokelo.html?cat_id=226</w:t>
      </w:r>
    </w:p>
    <w:p>
      <w:r>
        <w:t>https://tuyensinh247.com/u/elokelo.html?cat_id=271</w:t>
      </w:r>
    </w:p>
    <w:p>
      <w:r>
        <w:t>https://tuyensinh247.com/u/elokelo.html?cat_id=309</w:t>
      </w:r>
    </w:p>
    <w:p>
      <w:r>
        <w:t>https://tuyensinh247.com/u/elokelo.html?cat_id=288</w:t>
      </w:r>
    </w:p>
    <w:p>
      <w:r>
        <w:t>https://tuyensinh247.com/u/elokelo.html?cat_id=326</w:t>
      </w:r>
    </w:p>
    <w:p>
      <w:r>
        <w:t>https://tuyensinh247.com/u/elokelo.html?cat_id=343</w:t>
      </w:r>
    </w:p>
    <w:p>
      <w:r>
        <w:t>https://tuyensinh247.com/u/quoctrung1234.html?cat_id=52</w:t>
      </w:r>
    </w:p>
    <w:p>
      <w:r>
        <w:t>https://tuyensinh247.com/u/quoctrung1234.html?cat_id=154</w:t>
      </w:r>
    </w:p>
    <w:p>
      <w:r>
        <w:t>https://tuyensinh247.com/u/quoctrung1234.html?cat_id=153</w:t>
      </w:r>
    </w:p>
    <w:p>
      <w:r>
        <w:t>https://tuyensinh247.com/u/quoctrung1234.html?cat_id=65</w:t>
      </w:r>
    </w:p>
    <w:p>
      <w:r>
        <w:t>https://tuyensinh247.com/u/quoctrung1234.html?cat_id=222</w:t>
      </w:r>
    </w:p>
    <w:p>
      <w:r>
        <w:t>https://tuyensinh247.com/u/quoctrung1234.html?cat_id=224</w:t>
      </w:r>
    </w:p>
    <w:p>
      <w:r>
        <w:t>https://tuyensinh247.com/u/quoctrung1234.html?cat_id=226</w:t>
      </w:r>
    </w:p>
    <w:p>
      <w:r>
        <w:t>https://tuyensinh247.com/u/quoctrung1234.html?cat_id=271</w:t>
      </w:r>
    </w:p>
    <w:p>
      <w:r>
        <w:t>https://tuyensinh247.com/u/quoctrung1234.html?cat_id=309</w:t>
      </w:r>
    </w:p>
    <w:p>
      <w:r>
        <w:t>https://tuyensinh247.com/u/quoctrung1234.html?cat_id=288</w:t>
      </w:r>
    </w:p>
    <w:p>
      <w:r>
        <w:t>https://tuyensinh247.com/u/quoctrung1234.html?cat_id=326</w:t>
      </w:r>
    </w:p>
    <w:p>
      <w:r>
        <w:t>https://tuyensinh247.com/u/quoctrung1234.html?cat_id=343</w:t>
      </w:r>
    </w:p>
    <w:p>
      <w:r>
        <w:t>https://tuyensinh247.com/u/kienhacker.html?cat_id=52</w:t>
      </w:r>
    </w:p>
    <w:p>
      <w:r>
        <w:t>https://tuyensinh247.com/u/kienhacker.html?cat_id=154</w:t>
      </w:r>
    </w:p>
    <w:p>
      <w:r>
        <w:t>https://tuyensinh247.com/u/kienhacker.html?cat_id=153</w:t>
      </w:r>
    </w:p>
    <w:p>
      <w:r>
        <w:t>https://tuyensinh247.com/u/kienhacker.html?cat_id=65</w:t>
      </w:r>
    </w:p>
    <w:p>
      <w:r>
        <w:t>https://tuyensinh247.com/u/kienhacker.html?cat_id=222</w:t>
      </w:r>
    </w:p>
    <w:p>
      <w:r>
        <w:t>https://tuyensinh247.com/u/kienhacker.html?cat_id=224</w:t>
      </w:r>
    </w:p>
    <w:p>
      <w:r>
        <w:t>https://tuyensinh247.com/u/kienhacker.html?cat_id=226</w:t>
      </w:r>
    </w:p>
    <w:p>
      <w:r>
        <w:t>https://tuyensinh247.com/u/kienhacker.html?cat_id=271</w:t>
      </w:r>
    </w:p>
    <w:p>
      <w:r>
        <w:t>https://tuyensinh247.com/u/kienhacker.html?cat_id=309</w:t>
      </w:r>
    </w:p>
    <w:p>
      <w:r>
        <w:t>https://tuyensinh247.com/u/kienhacker.html?cat_id=288</w:t>
      </w:r>
    </w:p>
    <w:p>
      <w:r>
        <w:t>https://tuyensinh247.com/u/kienhacker.html?cat_id=326</w:t>
      </w:r>
    </w:p>
    <w:p>
      <w:r>
        <w:t>https://tuyensinh247.com/u/kienhacker.html?cat_id=343</w:t>
      </w:r>
    </w:p>
    <w:p>
      <w:r>
        <w:t>https://tuyensinh247.com/u/lethihuepy.html?cat_id=52</w:t>
      </w:r>
    </w:p>
    <w:p>
      <w:r>
        <w:t>https://tuyensinh247.com/u/lethihuepy.html?cat_id=154</w:t>
      </w:r>
    </w:p>
    <w:p>
      <w:r>
        <w:t>https://tuyensinh247.com/u/lethihuepy.html?cat_id=153</w:t>
      </w:r>
    </w:p>
    <w:p>
      <w:r>
        <w:t>https://tuyensinh247.com/u/lethihuepy.html?cat_id=65</w:t>
      </w:r>
    </w:p>
    <w:p>
      <w:r>
        <w:t>https://tuyensinh247.com/u/lethihuepy.html?cat_id=222</w:t>
      </w:r>
    </w:p>
    <w:p>
      <w:r>
        <w:t>https://tuyensinh247.com/u/lethihuepy.html?cat_id=224</w:t>
      </w:r>
    </w:p>
    <w:p>
      <w:r>
        <w:t>https://tuyensinh247.com/u/lethihuepy.html?cat_id=226</w:t>
      </w:r>
    </w:p>
    <w:p>
      <w:r>
        <w:t>https://tuyensinh247.com/u/lethihuepy.html?cat_id=271</w:t>
      </w:r>
    </w:p>
    <w:p>
      <w:r>
        <w:t>https://tuyensinh247.com/u/lethihuepy.html?cat_id=309</w:t>
      </w:r>
    </w:p>
    <w:p>
      <w:r>
        <w:t>https://tuyensinh247.com/u/lethihuepy.html?cat_id=288</w:t>
      </w:r>
    </w:p>
    <w:p>
      <w:r>
        <w:t>https://tuyensinh247.com/u/lethihuepy.html?cat_id=326</w:t>
      </w:r>
    </w:p>
    <w:p>
      <w:r>
        <w:t>https://tuyensinh247.com/u/lethihuepy.html?cat_id=343</w:t>
      </w:r>
    </w:p>
    <w:p>
      <w:r>
        <w:t>https://tuyensinh247.com/u/khonghocthem.html?cat_id=52</w:t>
      </w:r>
    </w:p>
    <w:p>
      <w:r>
        <w:t>https://tuyensinh247.com/u/khonghocthem.html?cat_id=154</w:t>
      </w:r>
    </w:p>
    <w:p>
      <w:r>
        <w:t>https://tuyensinh247.com/u/khonghocthem.html?cat_id=153</w:t>
      </w:r>
    </w:p>
    <w:p>
      <w:r>
        <w:t>https://tuyensinh247.com/u/khonghocthem.html?cat_id=65</w:t>
      </w:r>
    </w:p>
    <w:p>
      <w:r>
        <w:t>https://tuyensinh247.com/u/khonghocthem.html?cat_id=222</w:t>
      </w:r>
    </w:p>
    <w:p>
      <w:r>
        <w:t>https://tuyensinh247.com/u/khonghocthem.html?cat_id=224</w:t>
      </w:r>
    </w:p>
    <w:p>
      <w:r>
        <w:t>https://tuyensinh247.com/u/khonghocthem.html?cat_id=226</w:t>
      </w:r>
    </w:p>
    <w:p>
      <w:r>
        <w:t>https://tuyensinh247.com/u/khonghocthem.html?cat_id=271</w:t>
      </w:r>
    </w:p>
    <w:p>
      <w:r>
        <w:t>https://tuyensinh247.com/u/khonghocthem.html?cat_id=309</w:t>
      </w:r>
    </w:p>
    <w:p>
      <w:r>
        <w:t>https://tuyensinh247.com/u/khonghocthem.html?cat_id=288</w:t>
      </w:r>
    </w:p>
    <w:p>
      <w:r>
        <w:t>https://tuyensinh247.com/u/khonghocthem.html?cat_id=326</w:t>
      </w:r>
    </w:p>
    <w:p>
      <w:r>
        <w:t>https://tuyensinh247.com/u/khonghocthem.html?cat_id=343</w:t>
      </w:r>
    </w:p>
    <w:p>
      <w:r>
        <w:t>https://tuyensinh247.com/u/vutiendung19072011.html?cat_id=52</w:t>
      </w:r>
    </w:p>
    <w:p>
      <w:r>
        <w:t>https://tuyensinh247.com/u/vutiendung19072011.html?cat_id=154</w:t>
      </w:r>
    </w:p>
    <w:p>
      <w:r>
        <w:t>https://tuyensinh247.com/u/vutiendung19072011.html?cat_id=153</w:t>
      </w:r>
    </w:p>
    <w:p>
      <w:r>
        <w:t>https://tuyensinh247.com/u/vutiendung19072011.html?cat_id=65</w:t>
      </w:r>
    </w:p>
    <w:p>
      <w:r>
        <w:t>https://tuyensinh247.com/u/vutiendung19072011.html?cat_id=222</w:t>
      </w:r>
    </w:p>
    <w:p>
      <w:r>
        <w:t>https://tuyensinh247.com/u/vutiendung19072011.html?cat_id=224</w:t>
      </w:r>
    </w:p>
    <w:p>
      <w:r>
        <w:t>https://tuyensinh247.com/u/vutiendung19072011.html?cat_id=226</w:t>
      </w:r>
    </w:p>
    <w:p>
      <w:r>
        <w:t>https://tuyensinh247.com/u/vutiendung19072011.html?cat_id=271</w:t>
      </w:r>
    </w:p>
    <w:p>
      <w:r>
        <w:t>https://tuyensinh247.com/u/vutiendung19072011.html?cat_id=309</w:t>
      </w:r>
    </w:p>
    <w:p>
      <w:r>
        <w:t>https://tuyensinh247.com/u/vutiendung19072011.html?cat_id=288</w:t>
      </w:r>
    </w:p>
    <w:p>
      <w:r>
        <w:t>https://tuyensinh247.com/u/vutiendung19072011.html?cat_id=326</w:t>
      </w:r>
    </w:p>
    <w:p>
      <w:r>
        <w:t>https://tuyensinh247.com/u/vutiendung19072011.html?cat_id=343</w:t>
      </w:r>
    </w:p>
    <w:p>
      <w:r>
        <w:t>https://tuyensinh247.com/u/tritan35.html?cat_id=52</w:t>
      </w:r>
    </w:p>
    <w:p>
      <w:r>
        <w:t>https://tuyensinh247.com/u/tritan35.html?cat_id=154</w:t>
      </w:r>
    </w:p>
    <w:p>
      <w:r>
        <w:t>https://tuyensinh247.com/u/tritan35.html?cat_id=153</w:t>
      </w:r>
    </w:p>
    <w:p>
      <w:r>
        <w:t>https://tuyensinh247.com/u/tritan35.html?cat_id=65</w:t>
      </w:r>
    </w:p>
    <w:p>
      <w:r>
        <w:t>https://tuyensinh247.com/u/tritan35.html?cat_id=222</w:t>
      </w:r>
    </w:p>
    <w:p>
      <w:r>
        <w:t>https://tuyensinh247.com/u/tritan35.html?cat_id=224</w:t>
      </w:r>
    </w:p>
    <w:p>
      <w:r>
        <w:t>https://tuyensinh247.com/u/tritan35.html?cat_id=226</w:t>
      </w:r>
    </w:p>
    <w:p>
      <w:r>
        <w:t>https://tuyensinh247.com/u/tritan35.html?cat_id=271</w:t>
      </w:r>
    </w:p>
    <w:p>
      <w:r>
        <w:t>https://tuyensinh247.com/u/tritan35.html?cat_id=309</w:t>
      </w:r>
    </w:p>
    <w:p>
      <w:r>
        <w:t>https://tuyensinh247.com/u/tritan35.html?cat_id=288</w:t>
      </w:r>
    </w:p>
    <w:p>
      <w:r>
        <w:t>https://tuyensinh247.com/u/tritan35.html?cat_id=326</w:t>
      </w:r>
    </w:p>
    <w:p>
      <w:r>
        <w:t>https://tuyensinh247.com/u/tritan35.html?cat_id=343</w:t>
      </w:r>
    </w:p>
    <w:p>
      <w:r>
        <w:t>https://tuyensinh247.com/u/buikhanhlam.html?cat_id=52</w:t>
      </w:r>
    </w:p>
    <w:p>
      <w:r>
        <w:t>https://tuyensinh247.com/u/buikhanhlam.html?cat_id=154</w:t>
      </w:r>
    </w:p>
    <w:p>
      <w:r>
        <w:t>https://tuyensinh247.com/u/buikhanhlam.html?cat_id=153</w:t>
      </w:r>
    </w:p>
    <w:p>
      <w:r>
        <w:t>https://tuyensinh247.com/u/buikhanhlam.html?cat_id=65</w:t>
      </w:r>
    </w:p>
    <w:p>
      <w:r>
        <w:t>https://tuyensinh247.com/u/buikhanhlam.html?cat_id=222</w:t>
      </w:r>
    </w:p>
    <w:p>
      <w:r>
        <w:t>https://tuyensinh247.com/u/buikhanhlam.html?cat_id=224</w:t>
      </w:r>
    </w:p>
    <w:p>
      <w:r>
        <w:t>https://tuyensinh247.com/u/buikhanhlam.html?cat_id=226</w:t>
      </w:r>
    </w:p>
    <w:p>
      <w:r>
        <w:t>https://tuyensinh247.com/u/buikhanhlam.html?cat_id=271</w:t>
      </w:r>
    </w:p>
    <w:p>
      <w:r>
        <w:t>https://tuyensinh247.com/u/buikhanhlam.html?cat_id=309</w:t>
      </w:r>
    </w:p>
    <w:p>
      <w:r>
        <w:t>https://tuyensinh247.com/u/buikhanhlam.html?cat_id=288</w:t>
      </w:r>
    </w:p>
    <w:p>
      <w:r>
        <w:t>https://tuyensinh247.com/u/buikhanhlam.html?cat_id=326</w:t>
      </w:r>
    </w:p>
    <w:p>
      <w:r>
        <w:t>https://tuyensinh247.com/u/buikhanhlam.html?cat_id=343</w:t>
      </w:r>
    </w:p>
    <w:p>
      <w:r>
        <w:t>https://tuyensinh247.com/u/phuchuy2008.html?cat_id=52</w:t>
      </w:r>
    </w:p>
    <w:p>
      <w:r>
        <w:t>https://tuyensinh247.com/u/phuchuy2008.html?cat_id=154</w:t>
      </w:r>
    </w:p>
    <w:p>
      <w:r>
        <w:t>https://tuyensinh247.com/u/phuchuy2008.html?cat_id=153</w:t>
      </w:r>
    </w:p>
    <w:p>
      <w:r>
        <w:t>https://tuyensinh247.com/u/phuchuy2008.html?cat_id=65</w:t>
      </w:r>
    </w:p>
    <w:p>
      <w:r>
        <w:t>https://tuyensinh247.com/u/phuchuy2008.html?cat_id=222</w:t>
      </w:r>
    </w:p>
    <w:p>
      <w:r>
        <w:t>https://tuyensinh247.com/u/phuchuy2008.html?cat_id=224</w:t>
      </w:r>
    </w:p>
    <w:p>
      <w:r>
        <w:t>https://tuyensinh247.com/u/phuchuy2008.html?cat_id=226</w:t>
      </w:r>
    </w:p>
    <w:p>
      <w:r>
        <w:t>https://tuyensinh247.com/u/phuchuy2008.html?cat_id=271</w:t>
      </w:r>
    </w:p>
    <w:p>
      <w:r>
        <w:t>https://tuyensinh247.com/u/phuchuy2008.html?cat_id=309</w:t>
      </w:r>
    </w:p>
    <w:p>
      <w:r>
        <w:t>https://tuyensinh247.com/u/phuchuy2008.html?cat_id=288</w:t>
      </w:r>
    </w:p>
    <w:p>
      <w:r>
        <w:t>https://tuyensinh247.com/u/phuchuy2008.html?cat_id=326</w:t>
      </w:r>
    </w:p>
    <w:p>
      <w:r>
        <w:t>https://tuyensinh247.com/u/phuchuy2008.html?cat_id=343</w:t>
      </w:r>
    </w:p>
    <w:p>
      <w:r>
        <w:t>https://tuyensinh247.com/u/luanhoang84.html?cat_id=52</w:t>
      </w:r>
    </w:p>
    <w:p>
      <w:r>
        <w:t>https://tuyensinh247.com/u/luanhoang84.html?cat_id=154</w:t>
      </w:r>
    </w:p>
    <w:p>
      <w:r>
        <w:t>https://tuyensinh247.com/u/luanhoang84.html?cat_id=153</w:t>
      </w:r>
    </w:p>
    <w:p>
      <w:r>
        <w:t>https://tuyensinh247.com/u/luanhoang84.html?cat_id=65</w:t>
      </w:r>
    </w:p>
    <w:p>
      <w:r>
        <w:t>https://tuyensinh247.com/u/luanhoang84.html?cat_id=222</w:t>
      </w:r>
    </w:p>
    <w:p>
      <w:r>
        <w:t>https://tuyensinh247.com/u/luanhoang84.html?cat_id=224</w:t>
      </w:r>
    </w:p>
    <w:p>
      <w:r>
        <w:t>https://tuyensinh247.com/u/luanhoang84.html?cat_id=226</w:t>
      </w:r>
    </w:p>
    <w:p>
      <w:r>
        <w:t>https://tuyensinh247.com/u/luanhoang84.html?cat_id=271</w:t>
      </w:r>
    </w:p>
    <w:p>
      <w:r>
        <w:t>https://tuyensinh247.com/u/luanhoang84.html?cat_id=309</w:t>
      </w:r>
    </w:p>
    <w:p>
      <w:r>
        <w:t>https://tuyensinh247.com/u/luanhoang84.html?cat_id=288</w:t>
      </w:r>
    </w:p>
    <w:p>
      <w:r>
        <w:t>https://tuyensinh247.com/u/luanhoang84.html?cat_id=326</w:t>
      </w:r>
    </w:p>
    <w:p>
      <w:r>
        <w:t>https://tuyensinh247.com/u/luanhoang84.html?cat_id=343</w:t>
      </w:r>
    </w:p>
    <w:p>
      <w:r>
        <w:t>https://tuyensinh247.com/u/thiennhan2011.html?cat_id=52</w:t>
      </w:r>
    </w:p>
    <w:p>
      <w:r>
        <w:t>https://tuyensinh247.com/u/thiennhan2011.html?cat_id=154</w:t>
      </w:r>
    </w:p>
    <w:p>
      <w:r>
        <w:t>https://tuyensinh247.com/u/thiennhan2011.html?cat_id=153</w:t>
      </w:r>
    </w:p>
    <w:p>
      <w:r>
        <w:t>https://tuyensinh247.com/u/thiennhan2011.html?cat_id=65</w:t>
      </w:r>
    </w:p>
    <w:p>
      <w:r>
        <w:t>https://tuyensinh247.com/u/thiennhan2011.html?cat_id=222</w:t>
      </w:r>
    </w:p>
    <w:p>
      <w:r>
        <w:t>https://tuyensinh247.com/u/thiennhan2011.html?cat_id=224</w:t>
      </w:r>
    </w:p>
    <w:p>
      <w:r>
        <w:t>https://tuyensinh247.com/u/thiennhan2011.html?cat_id=226</w:t>
      </w:r>
    </w:p>
    <w:p>
      <w:r>
        <w:t>https://tuyensinh247.com/u/thiennhan2011.html?cat_id=271</w:t>
      </w:r>
    </w:p>
    <w:p>
      <w:r>
        <w:t>https://tuyensinh247.com/u/thiennhan2011.html?cat_id=309</w:t>
      </w:r>
    </w:p>
    <w:p>
      <w:r>
        <w:t>https://tuyensinh247.com/u/thiennhan2011.html?cat_id=288</w:t>
      </w:r>
    </w:p>
    <w:p>
      <w:r>
        <w:t>https://tuyensinh247.com/u/thiennhan2011.html?cat_id=326</w:t>
      </w:r>
    </w:p>
    <w:p>
      <w:r>
        <w:t>https://tuyensinh247.com/u/thiennhan2011.html?cat_id=343</w:t>
      </w:r>
    </w:p>
    <w:p>
      <w:r>
        <w:t>https://tuyensinh247.com/bai-giang-coc-kien-troi-mat-troi-xanh-cua-toi-v75866.html</w:t>
      </w:r>
    </w:p>
    <w:p>
      <w:r>
        <w:t>https://tuyensinh247.com/bai-giang-su-tich-chu-cuoi-cung-trang-mua-v75867.html</w:t>
      </w:r>
    </w:p>
    <w:p>
      <w:r>
        <w:t>https://tuyensinh247.com/bai-giang-on-tap-cuoi-hoc-ki-ii-tap-doc-v75870.html</w:t>
      </w:r>
    </w:p>
    <w:p>
      <w:r>
        <w:t>https://tuyensinh247.com/bai-giang-phan-biet-l-n-s-x-ch-tr-d-gi-r-v59701.html</w:t>
      </w:r>
    </w:p>
    <w:p>
      <w:r>
        <w:t>https://tuyensinh247.com/bai-giang-cau-be-thong-minh-hai-ban-tay-em-v59712.html</w:t>
      </w:r>
    </w:p>
    <w:p>
      <w:r>
        <w:t>https://tuyensinh247.com/bai-giang-ai-co-loi-co-giao-ti-hon-v59715.html</w:t>
      </w:r>
    </w:p>
    <w:p>
      <w:r>
        <w:t>https://tuyensinh247.com/bai-giang-chiec-ao-len-quat-cho-ba-ngu-v59718.html</w:t>
      </w:r>
    </w:p>
    <w:p>
      <w:r>
        <w:t>https://tuyensinh247.com/bai-giang-nguoi-me-ong-ngoai-v59721.html</w:t>
      </w:r>
    </w:p>
    <w:p>
      <w:r>
        <w:t>https://tuyensinh247.com/tieng-viet-3-co-vu-huyen-k1770.html?publish=1</w:t>
      </w:r>
    </w:p>
    <w:p>
      <w:r>
        <w:t>https://tuyensinh247.com/thong-tin-phieu-bai-tap-cau-be-thong-minh-hai-ban-tay-em-co-loi-giai-chi-tiet-e74688.html</w:t>
      </w:r>
    </w:p>
    <w:p>
      <w:r>
        <w:t>https://tuyensinh247.com/bai-giang-on-ve-tu-chi-su-vat-so-sanh-v59713.html</w:t>
      </w:r>
    </w:p>
    <w:p>
      <w:r>
        <w:t>https://tuyensinh247.com/thong-tin-phieu-bai-tap-on-ve-tu-chi-su-vat-so-sanh-co-loi-giai-chi-tiet-e74689.html</w:t>
      </w:r>
    </w:p>
    <w:p>
      <w:r>
        <w:t>https://tuyensinh247.com/bai-giang-noi-ve-doi-tntp-dien-giay-to-in-san-v59714.html</w:t>
      </w:r>
    </w:p>
    <w:p>
      <w:r>
        <w:t>https://tuyensinh247.com/thong-tin-phieu-bai-tap-noi-ve-doi-tntp-dien-giay-to-in-san-co-loi-giai-chi-tiet-e74690.html</w:t>
      </w:r>
    </w:p>
    <w:p>
      <w:r>
        <w:t>https://tuyensinh247.com/u/nguyenngokhanhvy.html?cat_id=52</w:t>
      </w:r>
    </w:p>
    <w:p>
      <w:r>
        <w:t>https://tuyensinh247.com/u/nguyenngokhanhvy.html?cat_id=154</w:t>
      </w:r>
    </w:p>
    <w:p>
      <w:r>
        <w:t>https://tuyensinh247.com/u/nguyenngokhanhvy.html?cat_id=153</w:t>
      </w:r>
    </w:p>
    <w:p>
      <w:r>
        <w:t>https://tuyensinh247.com/u/nguyenngokhanhvy.html?cat_id=65</w:t>
      </w:r>
    </w:p>
    <w:p>
      <w:r>
        <w:t>https://tuyensinh247.com/u/nguyenngokhanhvy.html?cat_id=222</w:t>
      </w:r>
    </w:p>
    <w:p>
      <w:r>
        <w:t>https://tuyensinh247.com/u/nguyenngokhanhvy.html?cat_id=224</w:t>
      </w:r>
    </w:p>
    <w:p>
      <w:r>
        <w:t>https://tuyensinh247.com/u/nguyenngokhanhvy.html?cat_id=226</w:t>
      </w:r>
    </w:p>
    <w:p>
      <w:r>
        <w:t>https://tuyensinh247.com/u/nguyenngokhanhvy.html?cat_id=271</w:t>
      </w:r>
    </w:p>
    <w:p>
      <w:r>
        <w:t>https://tuyensinh247.com/u/nguyenngokhanhvy.html?cat_id=309</w:t>
      </w:r>
    </w:p>
    <w:p>
      <w:r>
        <w:t>https://tuyensinh247.com/u/nguyenngokhanhvy.html?cat_id=288</w:t>
      </w:r>
    </w:p>
    <w:p>
      <w:r>
        <w:t>https://tuyensinh247.com/u/nguyenngokhanhvy.html?cat_id=326</w:t>
      </w:r>
    </w:p>
    <w:p>
      <w:r>
        <w:t>https://tuyensinh247.com/u/nguyenngokhanhvy.html?cat_id=343</w:t>
      </w:r>
    </w:p>
    <w:p>
      <w:r>
        <w:t>https://tuyensinh247.com/u/haingan1234.html?cat_id=52</w:t>
      </w:r>
    </w:p>
    <w:p>
      <w:r>
        <w:t>https://tuyensinh247.com/u/haingan1234.html?cat_id=154</w:t>
      </w:r>
    </w:p>
    <w:p>
      <w:r>
        <w:t>https://tuyensinh247.com/u/haingan1234.html?cat_id=153</w:t>
      </w:r>
    </w:p>
    <w:p>
      <w:r>
        <w:t>https://tuyensinh247.com/u/haingan1234.html?cat_id=65</w:t>
      </w:r>
    </w:p>
    <w:p>
      <w:r>
        <w:t>https://tuyensinh247.com/u/haingan1234.html?cat_id=222</w:t>
      </w:r>
    </w:p>
    <w:p>
      <w:r>
        <w:t>https://tuyensinh247.com/u/haingan1234.html?cat_id=224</w:t>
      </w:r>
    </w:p>
    <w:p>
      <w:r>
        <w:t>https://tuyensinh247.com/u/haingan1234.html?cat_id=226</w:t>
      </w:r>
    </w:p>
    <w:p>
      <w:r>
        <w:t>https://tuyensinh247.com/u/haingan1234.html?cat_id=271</w:t>
      </w:r>
    </w:p>
    <w:p>
      <w:r>
        <w:t>https://tuyensinh247.com/u/haingan1234.html?cat_id=309</w:t>
      </w:r>
    </w:p>
    <w:p>
      <w:r>
        <w:t>https://tuyensinh247.com/u/haingan1234.html?cat_id=288</w:t>
      </w:r>
    </w:p>
    <w:p>
      <w:r>
        <w:t>https://tuyensinh247.com/u/haingan1234.html?cat_id=326</w:t>
      </w:r>
    </w:p>
    <w:p>
      <w:r>
        <w:t>https://tuyensinh247.com/u/haingan1234.html?cat_id=343</w:t>
      </w:r>
    </w:p>
    <w:p>
      <w:r>
        <w:t>https://tuyensinh247.com/u/0979766678.html?cat_id=52</w:t>
      </w:r>
    </w:p>
    <w:p>
      <w:r>
        <w:t>https://tuyensinh247.com/u/0979766678.html?cat_id=154</w:t>
      </w:r>
    </w:p>
    <w:p>
      <w:r>
        <w:t>https://tuyensinh247.com/u/0979766678.html?cat_id=153</w:t>
      </w:r>
    </w:p>
    <w:p>
      <w:r>
        <w:t>https://tuyensinh247.com/u/0979766678.html?cat_id=65</w:t>
      </w:r>
    </w:p>
    <w:p>
      <w:r>
        <w:t>https://tuyensinh247.com/u/0979766678.html?cat_id=222</w:t>
      </w:r>
    </w:p>
    <w:p>
      <w:r>
        <w:t>https://tuyensinh247.com/u/0979766678.html?cat_id=224</w:t>
      </w:r>
    </w:p>
    <w:p>
      <w:r>
        <w:t>https://tuyensinh247.com/u/0979766678.html?cat_id=226</w:t>
      </w:r>
    </w:p>
    <w:p>
      <w:r>
        <w:t>https://tuyensinh247.com/u/0979766678.html?cat_id=271</w:t>
      </w:r>
    </w:p>
    <w:p>
      <w:r>
        <w:t>https://tuyensinh247.com/u/0979766678.html?cat_id=309</w:t>
      </w:r>
    </w:p>
    <w:p>
      <w:r>
        <w:t>https://tuyensinh247.com/u/0979766678.html?cat_id=288</w:t>
      </w:r>
    </w:p>
    <w:p>
      <w:r>
        <w:t>https://tuyensinh247.com/u/0979766678.html?cat_id=326</w:t>
      </w:r>
    </w:p>
    <w:p>
      <w:r>
        <w:t>https://tuyensinh247.com/u/0979766678.html?cat_id=343</w:t>
      </w:r>
    </w:p>
    <w:p>
      <w:r>
        <w:t>https://tuyensinh247.com/u/lengocnhuquynh323.html?cat_id=52</w:t>
      </w:r>
    </w:p>
    <w:p>
      <w:r>
        <w:t>https://tuyensinh247.com/u/lengocnhuquynh323.html?cat_id=154</w:t>
      </w:r>
    </w:p>
    <w:p>
      <w:r>
        <w:t>https://tuyensinh247.com/u/lengocnhuquynh323.html?cat_id=153</w:t>
      </w:r>
    </w:p>
    <w:p>
      <w:r>
        <w:t>https://tuyensinh247.com/u/lengocnhuquynh323.html?cat_id=65</w:t>
      </w:r>
    </w:p>
    <w:p>
      <w:r>
        <w:t>https://tuyensinh247.com/u/lengocnhuquynh323.html?cat_id=222</w:t>
      </w:r>
    </w:p>
    <w:p>
      <w:r>
        <w:t>https://tuyensinh247.com/u/lengocnhuquynh323.html?cat_id=224</w:t>
      </w:r>
    </w:p>
    <w:p>
      <w:r>
        <w:t>https://tuyensinh247.com/u/lengocnhuquynh323.html?cat_id=226</w:t>
      </w:r>
    </w:p>
    <w:p>
      <w:r>
        <w:t>https://tuyensinh247.com/u/lengocnhuquynh323.html?cat_id=271</w:t>
      </w:r>
    </w:p>
    <w:p>
      <w:r>
        <w:t>https://tuyensinh247.com/u/lengocnhuquynh323.html?cat_id=309</w:t>
      </w:r>
    </w:p>
    <w:p>
      <w:r>
        <w:t>https://tuyensinh247.com/u/lengocnhuquynh323.html?cat_id=288</w:t>
      </w:r>
    </w:p>
    <w:p>
      <w:r>
        <w:t>https://tuyensinh247.com/u/lengocnhuquynh323.html?cat_id=326</w:t>
      </w:r>
    </w:p>
    <w:p>
      <w:r>
        <w:t>https://tuyensinh247.com/u/lengocnhuquynh323.html?cat_id=343</w:t>
      </w:r>
    </w:p>
    <w:p>
      <w:r>
        <w:t>https://tuyensinh247.com/u/lyaibuu.html?cat_id=52</w:t>
      </w:r>
    </w:p>
    <w:p>
      <w:r>
        <w:t>https://tuyensinh247.com/u/lyaibuu.html?cat_id=154</w:t>
      </w:r>
    </w:p>
    <w:p>
      <w:r>
        <w:t>https://tuyensinh247.com/u/lyaibuu.html?cat_id=153</w:t>
      </w:r>
    </w:p>
    <w:p>
      <w:r>
        <w:t>https://tuyensinh247.com/u/lyaibuu.html?cat_id=65</w:t>
      </w:r>
    </w:p>
    <w:p>
      <w:r>
        <w:t>https://tuyensinh247.com/u/lyaibuu.html?cat_id=222</w:t>
      </w:r>
    </w:p>
    <w:p>
      <w:r>
        <w:t>https://tuyensinh247.com/u/lyaibuu.html?cat_id=224</w:t>
      </w:r>
    </w:p>
    <w:p>
      <w:r>
        <w:t>https://tuyensinh247.com/u/lyaibuu.html?cat_id=226</w:t>
      </w:r>
    </w:p>
    <w:p>
      <w:r>
        <w:t>https://tuyensinh247.com/u/lyaibuu.html?cat_id=271</w:t>
      </w:r>
    </w:p>
    <w:p>
      <w:r>
        <w:t>https://tuyensinh247.com/u/lyaibuu.html?cat_id=309</w:t>
      </w:r>
    </w:p>
    <w:p>
      <w:r>
        <w:t>https://tuyensinh247.com/u/lyaibuu.html?cat_id=288</w:t>
      </w:r>
    </w:p>
    <w:p>
      <w:r>
        <w:t>https://tuyensinh247.com/u/lyaibuu.html?cat_id=326</w:t>
      </w:r>
    </w:p>
    <w:p>
      <w:r>
        <w:t>https://tuyensinh247.com/u/lyaibuu.html?cat_id=343</w:t>
      </w:r>
    </w:p>
    <w:p>
      <w:r>
        <w:t>https://tuyensinh247.com/u/dangthikimoanh2013.html?cat_id=52</w:t>
      </w:r>
    </w:p>
    <w:p>
      <w:r>
        <w:t>https://tuyensinh247.com/u/dangthikimoanh2013.html?cat_id=154</w:t>
      </w:r>
    </w:p>
    <w:p>
      <w:r>
        <w:t>https://tuyensinh247.com/u/dangthikimoanh2013.html?cat_id=153</w:t>
      </w:r>
    </w:p>
    <w:p>
      <w:r>
        <w:t>https://tuyensinh247.com/u/dangthikimoanh2013.html?cat_id=65</w:t>
      </w:r>
    </w:p>
    <w:p>
      <w:r>
        <w:t>https://tuyensinh247.com/u/dangthikimoanh2013.html?cat_id=222</w:t>
      </w:r>
    </w:p>
    <w:p>
      <w:r>
        <w:t>https://tuyensinh247.com/u/dangthikimoanh2013.html?cat_id=224</w:t>
      </w:r>
    </w:p>
    <w:p>
      <w:r>
        <w:t>https://tuyensinh247.com/u/dangthikimoanh2013.html?cat_id=226</w:t>
      </w:r>
    </w:p>
    <w:p>
      <w:r>
        <w:t>https://tuyensinh247.com/u/dangthikimoanh2013.html?cat_id=271</w:t>
      </w:r>
    </w:p>
    <w:p>
      <w:r>
        <w:t>https://tuyensinh247.com/u/dangthikimoanh2013.html?cat_id=309</w:t>
      </w:r>
    </w:p>
    <w:p>
      <w:r>
        <w:t>https://tuyensinh247.com/u/dangthikimoanh2013.html?cat_id=288</w:t>
      </w:r>
    </w:p>
    <w:p>
      <w:r>
        <w:t>https://tuyensinh247.com/u/dangthikimoanh2013.html?cat_id=326</w:t>
      </w:r>
    </w:p>
    <w:p>
      <w:r>
        <w:t>https://tuyensinh247.com/u/dangthikimoanh2013.html?cat_id=343</w:t>
      </w:r>
    </w:p>
    <w:p>
      <w:r>
        <w:t>https://tuyensinh247.com/u/thienngan12.html?cat_id=52</w:t>
      </w:r>
    </w:p>
    <w:p>
      <w:r>
        <w:t>https://tuyensinh247.com/u/thienngan12.html?cat_id=154</w:t>
      </w:r>
    </w:p>
    <w:p>
      <w:r>
        <w:t>https://tuyensinh247.com/u/thienngan12.html?cat_id=153</w:t>
      </w:r>
    </w:p>
    <w:p>
      <w:r>
        <w:t>https://tuyensinh247.com/u/thienngan12.html?cat_id=65</w:t>
      </w:r>
    </w:p>
    <w:p>
      <w:r>
        <w:t>https://tuyensinh247.com/u/thienngan12.html?cat_id=222</w:t>
      </w:r>
    </w:p>
    <w:p>
      <w:r>
        <w:t>https://tuyensinh247.com/u/thienngan12.html?cat_id=224</w:t>
      </w:r>
    </w:p>
    <w:p>
      <w:r>
        <w:t>https://tuyensinh247.com/u/thienngan12.html?cat_id=226</w:t>
      </w:r>
    </w:p>
    <w:p>
      <w:r>
        <w:t>https://tuyensinh247.com/u/thienngan12.html?cat_id=271</w:t>
      </w:r>
    </w:p>
    <w:p>
      <w:r>
        <w:t>https://tuyensinh247.com/u/thienngan12.html?cat_id=309</w:t>
      </w:r>
    </w:p>
    <w:p>
      <w:r>
        <w:t>https://tuyensinh247.com/u/thienngan12.html?cat_id=288</w:t>
      </w:r>
    </w:p>
    <w:p>
      <w:r>
        <w:t>https://tuyensinh247.com/u/thienngan12.html?cat_id=326</w:t>
      </w:r>
    </w:p>
    <w:p>
      <w:r>
        <w:t>https://tuyensinh247.com/u/thienngan12.html?cat_id=343</w:t>
      </w:r>
    </w:p>
    <w:p>
      <w:r>
        <w:t>https://tuyensinh247.com/u/giangminh650.html?cat_id=52</w:t>
      </w:r>
    </w:p>
    <w:p>
      <w:r>
        <w:t>https://tuyensinh247.com/u/giangminh650.html?cat_id=154</w:t>
      </w:r>
    </w:p>
    <w:p>
      <w:r>
        <w:t>https://tuyensinh247.com/u/giangminh650.html?cat_id=153</w:t>
      </w:r>
    </w:p>
    <w:p>
      <w:r>
        <w:t>https://tuyensinh247.com/u/giangminh650.html?cat_id=65</w:t>
      </w:r>
    </w:p>
    <w:p>
      <w:r>
        <w:t>https://tuyensinh247.com/u/giangminh650.html?cat_id=222</w:t>
      </w:r>
    </w:p>
    <w:p>
      <w:r>
        <w:t>https://tuyensinh247.com/u/giangminh650.html?cat_id=224</w:t>
      </w:r>
    </w:p>
    <w:p>
      <w:r>
        <w:t>https://tuyensinh247.com/u/giangminh650.html?cat_id=226</w:t>
      </w:r>
    </w:p>
    <w:p>
      <w:r>
        <w:t>https://tuyensinh247.com/u/giangminh650.html?cat_id=271</w:t>
      </w:r>
    </w:p>
    <w:p>
      <w:r>
        <w:t>https://tuyensinh247.com/u/giangminh650.html?cat_id=309</w:t>
      </w:r>
    </w:p>
    <w:p>
      <w:r>
        <w:t>https://tuyensinh247.com/u/giangminh650.html?cat_id=288</w:t>
      </w:r>
    </w:p>
    <w:p>
      <w:r>
        <w:t>https://tuyensinh247.com/u/giangminh650.html?cat_id=326</w:t>
      </w:r>
    </w:p>
    <w:p>
      <w:r>
        <w:t>https://tuyensinh247.com/u/giangminh650.html?cat_id=343</w:t>
      </w:r>
    </w:p>
    <w:p>
      <w:r>
        <w:t>https://tuyensinh247.com/u/van_041203.html?cat_id=52</w:t>
      </w:r>
    </w:p>
    <w:p>
      <w:r>
        <w:t>https://tuyensinh247.com/u/van_041203.html?cat_id=154</w:t>
      </w:r>
    </w:p>
    <w:p>
      <w:r>
        <w:t>https://tuyensinh247.com/u/van_041203.html?cat_id=153</w:t>
      </w:r>
    </w:p>
    <w:p>
      <w:r>
        <w:t>https://tuyensinh247.com/u/van_041203.html?cat_id=65</w:t>
      </w:r>
    </w:p>
    <w:p>
      <w:r>
        <w:t>https://tuyensinh247.com/u/van_041203.html?cat_id=222</w:t>
      </w:r>
    </w:p>
    <w:p>
      <w:r>
        <w:t>https://tuyensinh247.com/u/van_041203.html?cat_id=224</w:t>
      </w:r>
    </w:p>
    <w:p>
      <w:r>
        <w:t>https://tuyensinh247.com/u/van_041203.html?cat_id=226</w:t>
      </w:r>
    </w:p>
    <w:p>
      <w:r>
        <w:t>https://tuyensinh247.com/u/van_041203.html?cat_id=271</w:t>
      </w:r>
    </w:p>
    <w:p>
      <w:r>
        <w:t>https://tuyensinh247.com/u/van_041203.html?cat_id=309</w:t>
      </w:r>
    </w:p>
    <w:p>
      <w:r>
        <w:t>https://tuyensinh247.com/u/van_041203.html?cat_id=288</w:t>
      </w:r>
    </w:p>
    <w:p>
      <w:r>
        <w:t>https://tuyensinh247.com/u/van_041203.html?cat_id=326</w:t>
      </w:r>
    </w:p>
    <w:p>
      <w:r>
        <w:t>https://tuyensinh247.com/u/van_041203.html?cat_id=343</w:t>
      </w:r>
    </w:p>
    <w:p>
      <w:r>
        <w:t>https://tuyensinh247.com/u/phamquynhhoa31012013.html?cat_id=52</w:t>
      </w:r>
    </w:p>
    <w:p>
      <w:r>
        <w:t>https://tuyensinh247.com/u/phamquynhhoa31012013.html?cat_id=154</w:t>
      </w:r>
    </w:p>
    <w:p>
      <w:r>
        <w:t>https://tuyensinh247.com/u/phamquynhhoa31012013.html?cat_id=153</w:t>
      </w:r>
    </w:p>
    <w:p>
      <w:r>
        <w:t>https://tuyensinh247.com/u/phamquynhhoa31012013.html?cat_id=65</w:t>
      </w:r>
    </w:p>
    <w:p>
      <w:r>
        <w:t>https://tuyensinh247.com/u/phamquynhhoa31012013.html?cat_id=222</w:t>
      </w:r>
    </w:p>
    <w:p>
      <w:r>
        <w:t>https://tuyensinh247.com/u/phamquynhhoa31012013.html?cat_id=224</w:t>
      </w:r>
    </w:p>
    <w:p>
      <w:r>
        <w:t>https://tuyensinh247.com/u/phamquynhhoa31012013.html?cat_id=226</w:t>
      </w:r>
    </w:p>
    <w:p>
      <w:r>
        <w:t>https://tuyensinh247.com/u/phamquynhhoa31012013.html?cat_id=271</w:t>
      </w:r>
    </w:p>
    <w:p>
      <w:r>
        <w:t>https://tuyensinh247.com/u/phamquynhhoa31012013.html?cat_id=309</w:t>
      </w:r>
    </w:p>
    <w:p>
      <w:r>
        <w:t>https://tuyensinh247.com/u/phamquynhhoa31012013.html?cat_id=288</w:t>
      </w:r>
    </w:p>
    <w:p>
      <w:r>
        <w:t>https://tuyensinh247.com/u/phamquynhhoa31012013.html?cat_id=326</w:t>
      </w:r>
    </w:p>
    <w:p>
      <w:r>
        <w:t>https://tuyensinh247.com/u/phamquynhhoa31012013.html?cat_id=343</w:t>
      </w:r>
    </w:p>
    <w:p>
      <w:r>
        <w:t>https://tuyensinh247.com/u/minhanh_baohan2012.html?cat_id=52</w:t>
      </w:r>
    </w:p>
    <w:p>
      <w:r>
        <w:t>https://tuyensinh247.com/u/minhanh_baohan2012.html?cat_id=154</w:t>
      </w:r>
    </w:p>
    <w:p>
      <w:r>
        <w:t>https://tuyensinh247.com/u/minhanh_baohan2012.html?cat_id=153</w:t>
      </w:r>
    </w:p>
    <w:p>
      <w:r>
        <w:t>https://tuyensinh247.com/u/minhanh_baohan2012.html?cat_id=65</w:t>
      </w:r>
    </w:p>
    <w:p>
      <w:r>
        <w:t>https://tuyensinh247.com/u/minhanh_baohan2012.html?cat_id=222</w:t>
      </w:r>
    </w:p>
    <w:p>
      <w:r>
        <w:t>https://tuyensinh247.com/u/minhanh_baohan2012.html?cat_id=224</w:t>
      </w:r>
    </w:p>
    <w:p>
      <w:r>
        <w:t>https://tuyensinh247.com/u/minhanh_baohan2012.html?cat_id=226</w:t>
      </w:r>
    </w:p>
    <w:p>
      <w:r>
        <w:t>https://tuyensinh247.com/u/minhanh_baohan2012.html?cat_id=271</w:t>
      </w:r>
    </w:p>
    <w:p>
      <w:r>
        <w:t>https://tuyensinh247.com/u/minhanh_baohan2012.html?cat_id=309</w:t>
      </w:r>
    </w:p>
    <w:p>
      <w:r>
        <w:t>https://tuyensinh247.com/u/minhanh_baohan2012.html?cat_id=288</w:t>
      </w:r>
    </w:p>
    <w:p>
      <w:r>
        <w:t>https://tuyensinh247.com/u/minhanh_baohan2012.html?cat_id=326</w:t>
      </w:r>
    </w:p>
    <w:p>
      <w:r>
        <w:t>https://tuyensinh247.com/u/minhanh_baohan2012.html?cat_id=343</w:t>
      </w:r>
    </w:p>
    <w:p>
      <w:r>
        <w:t>https://tuyensinh247.com/u/truong2012.html?cat_id=52</w:t>
      </w:r>
    </w:p>
    <w:p>
      <w:r>
        <w:t>https://tuyensinh247.com/u/truong2012.html?cat_id=154</w:t>
      </w:r>
    </w:p>
    <w:p>
      <w:r>
        <w:t>https://tuyensinh247.com/u/truong2012.html?cat_id=153</w:t>
      </w:r>
    </w:p>
    <w:p>
      <w:r>
        <w:t>https://tuyensinh247.com/u/truong2012.html?cat_id=65</w:t>
      </w:r>
    </w:p>
    <w:p>
      <w:r>
        <w:t>https://tuyensinh247.com/u/truong2012.html?cat_id=222</w:t>
      </w:r>
    </w:p>
    <w:p>
      <w:r>
        <w:t>https://tuyensinh247.com/u/truong2012.html?cat_id=224</w:t>
      </w:r>
    </w:p>
    <w:p>
      <w:r>
        <w:t>https://tuyensinh247.com/u/truong2012.html?cat_id=226</w:t>
      </w:r>
    </w:p>
    <w:p>
      <w:r>
        <w:t>https://tuyensinh247.com/u/truong2012.html?cat_id=271</w:t>
      </w:r>
    </w:p>
    <w:p>
      <w:r>
        <w:t>https://tuyensinh247.com/u/truong2012.html?cat_id=309</w:t>
      </w:r>
    </w:p>
    <w:p>
      <w:r>
        <w:t>https://tuyensinh247.com/u/truong2012.html?cat_id=288</w:t>
      </w:r>
    </w:p>
    <w:p>
      <w:r>
        <w:t>https://tuyensinh247.com/u/truong2012.html?cat_id=326</w:t>
      </w:r>
    </w:p>
    <w:p>
      <w:r>
        <w:t>https://tuyensinh247.com/u/truong2012.html?cat_id=343</w:t>
      </w:r>
    </w:p>
    <w:p>
      <w:r>
        <w:t>https://tuyensinh247.com/u/kevinnguyenminh.html?cat_id=52</w:t>
      </w:r>
    </w:p>
    <w:p>
      <w:r>
        <w:t>https://tuyensinh247.com/u/kevinnguyenminh.html?cat_id=154</w:t>
      </w:r>
    </w:p>
    <w:p>
      <w:r>
        <w:t>https://tuyensinh247.com/u/kevinnguyenminh.html?cat_id=153</w:t>
      </w:r>
    </w:p>
    <w:p>
      <w:r>
        <w:t>https://tuyensinh247.com/u/kevinnguyenminh.html?cat_id=65</w:t>
      </w:r>
    </w:p>
    <w:p>
      <w:r>
        <w:t>https://tuyensinh247.com/u/kevinnguyenminh.html?cat_id=222</w:t>
      </w:r>
    </w:p>
    <w:p>
      <w:r>
        <w:t>https://tuyensinh247.com/u/kevinnguyenminh.html?cat_id=224</w:t>
      </w:r>
    </w:p>
    <w:p>
      <w:r>
        <w:t>https://tuyensinh247.com/u/kevinnguyenminh.html?cat_id=226</w:t>
      </w:r>
    </w:p>
    <w:p>
      <w:r>
        <w:t>https://tuyensinh247.com/u/kevinnguyenminh.html?cat_id=271</w:t>
      </w:r>
    </w:p>
    <w:p>
      <w:r>
        <w:t>https://tuyensinh247.com/u/kevinnguyenminh.html?cat_id=309</w:t>
      </w:r>
    </w:p>
    <w:p>
      <w:r>
        <w:t>https://tuyensinh247.com/u/kevinnguyenminh.html?cat_id=288</w:t>
      </w:r>
    </w:p>
    <w:p>
      <w:r>
        <w:t>https://tuyensinh247.com/u/kevinnguyenminh.html?cat_id=326</w:t>
      </w:r>
    </w:p>
    <w:p>
      <w:r>
        <w:t>https://tuyensinh247.com/u/kevinnguyenminh.html?cat_id=343</w:t>
      </w:r>
    </w:p>
    <w:p>
      <w:r>
        <w:t>https://tuyensinh247.com/u/xuka2201.html?cat_id=52</w:t>
      </w:r>
    </w:p>
    <w:p>
      <w:r>
        <w:t>https://tuyensinh247.com/u/xuka2201.html?cat_id=154</w:t>
      </w:r>
    </w:p>
    <w:p>
      <w:r>
        <w:t>https://tuyensinh247.com/u/xuka2201.html?cat_id=153</w:t>
      </w:r>
    </w:p>
    <w:p>
      <w:r>
        <w:t>https://tuyensinh247.com/u/xuka2201.html?cat_id=65</w:t>
      </w:r>
    </w:p>
    <w:p>
      <w:r>
        <w:t>https://tuyensinh247.com/u/xuka2201.html?cat_id=222</w:t>
      </w:r>
    </w:p>
    <w:p>
      <w:r>
        <w:t>https://tuyensinh247.com/u/xuka2201.html?cat_id=224</w:t>
      </w:r>
    </w:p>
    <w:p>
      <w:r>
        <w:t>https://tuyensinh247.com/u/xuka2201.html?cat_id=226</w:t>
      </w:r>
    </w:p>
    <w:p>
      <w:r>
        <w:t>https://tuyensinh247.com/u/xuka2201.html?cat_id=271</w:t>
      </w:r>
    </w:p>
    <w:p>
      <w:r>
        <w:t>https://tuyensinh247.com/u/xuka2201.html?cat_id=309</w:t>
      </w:r>
    </w:p>
    <w:p>
      <w:r>
        <w:t>https://tuyensinh247.com/u/xuka2201.html?cat_id=288</w:t>
      </w:r>
    </w:p>
    <w:p>
      <w:r>
        <w:t>https://tuyensinh247.com/u/xuka2201.html?cat_id=326</w:t>
      </w:r>
    </w:p>
    <w:p>
      <w:r>
        <w:t>https://tuyensinh247.com/u/xuka2201.html?cat_id=343</w:t>
      </w:r>
    </w:p>
    <w:p>
      <w:r>
        <w:t>https://tuyensinh247.com/u/hanggiadung382.html?cat_id=52</w:t>
      </w:r>
    </w:p>
    <w:p>
      <w:r>
        <w:t>https://tuyensinh247.com/u/hanggiadung382.html?cat_id=154</w:t>
      </w:r>
    </w:p>
    <w:p>
      <w:r>
        <w:t>https://tuyensinh247.com/u/hanggiadung382.html?cat_id=153</w:t>
      </w:r>
    </w:p>
    <w:p>
      <w:r>
        <w:t>https://tuyensinh247.com/u/hanggiadung382.html?cat_id=65</w:t>
      </w:r>
    </w:p>
    <w:p>
      <w:r>
        <w:t>https://tuyensinh247.com/u/hanggiadung382.html?cat_id=222</w:t>
      </w:r>
    </w:p>
    <w:p>
      <w:r>
        <w:t>https://tuyensinh247.com/u/hanggiadung382.html?cat_id=224</w:t>
      </w:r>
    </w:p>
    <w:p>
      <w:r>
        <w:t>https://tuyensinh247.com/u/hanggiadung382.html?cat_id=226</w:t>
      </w:r>
    </w:p>
    <w:p>
      <w:r>
        <w:t>https://tuyensinh247.com/u/hanggiadung382.html?cat_id=271</w:t>
      </w:r>
    </w:p>
    <w:p>
      <w:r>
        <w:t>https://tuyensinh247.com/u/hanggiadung382.html?cat_id=309</w:t>
      </w:r>
    </w:p>
    <w:p>
      <w:r>
        <w:t>https://tuyensinh247.com/u/hanggiadung382.html?cat_id=288</w:t>
      </w:r>
    </w:p>
    <w:p>
      <w:r>
        <w:t>https://tuyensinh247.com/u/hanggiadung382.html?cat_id=326</w:t>
      </w:r>
    </w:p>
    <w:p>
      <w:r>
        <w:t>https://tuyensinh247.com/u/hanggiadung382.html?cat_id=343</w:t>
      </w:r>
    </w:p>
    <w:p>
      <w:r>
        <w:t>https://tuyensinh247.com/bai-giang-gioi-thieu-khoa-tieng-anh-lop-3-chuong-trinh-moi-v59817.html</w:t>
      </w:r>
    </w:p>
    <w:p>
      <w:r>
        <w:t>https://tuyensinh247.com/bai-giang-huong-dan-luyen-phat-am-tieng-anh-v59818.html</w:t>
      </w:r>
    </w:p>
    <w:p>
      <w:r>
        <w:t>https://tuyensinh247.com/bai-giang-lesson-1-hello-hi-im-nice-to-meet-you-v59819.html</w:t>
      </w:r>
    </w:p>
    <w:p>
      <w:r>
        <w:t>https://tuyensinh247.com/bai-giang-lesson-2-how-do-you-spell-your-name-v59823.html</w:t>
      </w:r>
    </w:p>
    <w:p>
      <w:r>
        <w:t>https://tuyensinh247.com/bai-giang-lesson-2-is-that-yes-it-is-no-it-isnt-v59826.html</w:t>
      </w:r>
    </w:p>
    <w:p>
      <w:r>
        <w:t>https://tuyensinh247.com/bai-giang-lesson-1-whos-that-its-v59828.html</w:t>
      </w:r>
    </w:p>
    <w:p>
      <w:r>
        <w:t>https://tuyensinh247.com/bai-giang-lesson-3-whos-that-v59833.html</w:t>
      </w:r>
    </w:p>
    <w:p>
      <w:r>
        <w:t>https://tuyensinh247.com/tieng-anh-lop-3-sgk-chuong-trinh-moi-co-nguyen-thi-mai-huong-k1771.html?publish=1</w:t>
      </w:r>
    </w:p>
    <w:p>
      <w:r>
        <w:t>https://tuyensinh247.com/khoa-de-thi-HK-mon-tieng-anh-lop-3-moi-co-loi-giai-chi-tiet-k1772.html?publish=1</w:t>
      </w:r>
    </w:p>
    <w:p>
      <w:r>
        <w:t>https://tuyensinh247.com/thong-tin-de-thi-hk-1-tieng-anh-3-moi-de-so-1-co-loi-giai-chi-tiet-e74858.html</w:t>
      </w:r>
    </w:p>
    <w:p>
      <w:r>
        <w:t>https://tuyensinh247.com/thong-tin-de-thi-hk-1-tieng-anh-3-moi-de-so-2-co-loi-giai-chi-tiet-e74859.html</w:t>
      </w:r>
    </w:p>
    <w:p>
      <w:r>
        <w:t>https://tuyensinh247.com/thong-tin-de-thi-hk-1-tieng-anh-3-moi-de-so-3-co-loi-giai-chi-tiet-e74860.html</w:t>
      </w:r>
    </w:p>
    <w:p>
      <w:r>
        <w:t>https://tuyensinh247.com/thong-tin-de-thi-hk-1-tieng-anh-3-moi-de-so-4-co-loi-giai-chi-tiet-e74861.html</w:t>
      </w:r>
    </w:p>
    <w:p>
      <w:r>
        <w:t>https://tuyensinh247.com/thong-tin-de-thi-hk-1-tieng-anh-3-moi-de-so-5-co-loi-giai-chi-tiet-e74862.html</w:t>
      </w:r>
    </w:p>
    <w:p>
      <w:r>
        <w:t>https://tuyensinh247.com/thong-tin-de-thi-hk-1-tieng-anh-3-moi-de-so-6-co-loi-giai-chi-tiet-e74863.html</w:t>
      </w:r>
    </w:p>
    <w:p>
      <w:r>
        <w:t>https://tuyensinh247.com/thong-tin-de-thi-hk-1-tieng-anh-3-moi-de-so-7-co-loi-giai-chi-tiet-e74864.html</w:t>
      </w:r>
    </w:p>
    <w:p>
      <w:r>
        <w:t>https://tuyensinh247.com/thong-tin-de-thi-hk-1-tieng-anh-3-moi-de-so-8-co-loi-giai-chi-tiet-e74865.html</w:t>
      </w:r>
    </w:p>
    <w:p>
      <w:r>
        <w:t>https://tuyensinh247.com/thong-tin-de-thi-hk-1-tieng-anh-3-moi-de-so-9-co-loi-giai-chi-tiet-e74866.html</w:t>
      </w:r>
    </w:p>
    <w:p>
      <w:r>
        <w:t>https://tuyensinh247.com/thong-tin-de-thi-hk-1-tieng-anh-3-moi-de-so-10-co-loi-giai-chi-tiet-e74867.html</w:t>
      </w:r>
    </w:p>
    <w:p>
      <w:r>
        <w:t>https://tuyensinh247.com/thong-tin-de-thi-hk-1-tieng-anh-3-moi-truong-tieu-hoc-quang-trung-co-loi-giai-chi-tiet-e74868.html</w:t>
      </w:r>
    </w:p>
    <w:p>
      <w:r>
        <w:t>https://tuyensinh247.com/thong-tin-de-thi-hk-1-tieng-anh-3-moi-truong-tieu-hoc-cuu-cao-co-loi-giai-chi-tiet-e74869.html</w:t>
      </w:r>
    </w:p>
    <w:p>
      <w:r>
        <w:t>https://tuyensinh247.com/thong-tin-de-thi-hk-1-tieng-anh-3-moi-truong-tieu-hoc-ngoc-van-co-loi-giai-chi-tiet-e74870.html</w:t>
      </w:r>
    </w:p>
    <w:p>
      <w:r>
        <w:t>https://tuyensinh247.com/thong-tin-de-thi-hk-1-tieng-anh-3-moi-truong-tieu-hoc-cua-duong-1-co-loi-giai-chi-tiet-e74871.html</w:t>
      </w:r>
    </w:p>
    <w:p>
      <w:r>
        <w:t>https://tuyensinh247.com/thong-tin-de-thi-hk-1-tieng-anh-3-moi-truong-tieu-hoc-tinh-cuong-co-loi-giai-chi-tiet-e74872.html</w:t>
      </w:r>
    </w:p>
    <w:p>
      <w:r>
        <w:t>https://tuyensinh247.com/u/khoinguyen2013.html?cat_id=52</w:t>
      </w:r>
    </w:p>
    <w:p>
      <w:r>
        <w:t>https://tuyensinh247.com/u/khoinguyen2013.html?cat_id=154</w:t>
      </w:r>
    </w:p>
    <w:p>
      <w:r>
        <w:t>https://tuyensinh247.com/u/khoinguyen2013.html?cat_id=153</w:t>
      </w:r>
    </w:p>
    <w:p>
      <w:r>
        <w:t>https://tuyensinh247.com/u/khoinguyen2013.html?cat_id=65</w:t>
      </w:r>
    </w:p>
    <w:p>
      <w:r>
        <w:t>https://tuyensinh247.com/u/khoinguyen2013.html?cat_id=222</w:t>
      </w:r>
    </w:p>
    <w:p>
      <w:r>
        <w:t>https://tuyensinh247.com/u/khoinguyen2013.html?cat_id=224</w:t>
      </w:r>
    </w:p>
    <w:p>
      <w:r>
        <w:t>https://tuyensinh247.com/u/khoinguyen2013.html?cat_id=226</w:t>
      </w:r>
    </w:p>
    <w:p>
      <w:r>
        <w:t>https://tuyensinh247.com/u/khoinguyen2013.html?cat_id=271</w:t>
      </w:r>
    </w:p>
    <w:p>
      <w:r>
        <w:t>https://tuyensinh247.com/u/khoinguyen2013.html?cat_id=309</w:t>
      </w:r>
    </w:p>
    <w:p>
      <w:r>
        <w:t>https://tuyensinh247.com/u/khoinguyen2013.html?cat_id=288</w:t>
      </w:r>
    </w:p>
    <w:p>
      <w:r>
        <w:t>https://tuyensinh247.com/u/khoinguyen2013.html?cat_id=326</w:t>
      </w:r>
    </w:p>
    <w:p>
      <w:r>
        <w:t>https://tuyensinh247.com/u/khoinguyen2013.html?cat_id=343</w:t>
      </w:r>
    </w:p>
    <w:p>
      <w:r>
        <w:t>https://tuyensinh247.com/u/ngocanh1308.html?cat_id=52</w:t>
      </w:r>
    </w:p>
    <w:p>
      <w:r>
        <w:t>https://tuyensinh247.com/u/ngocanh1308.html?cat_id=154</w:t>
      </w:r>
    </w:p>
    <w:p>
      <w:r>
        <w:t>https://tuyensinh247.com/u/ngocanh1308.html?cat_id=153</w:t>
      </w:r>
    </w:p>
    <w:p>
      <w:r>
        <w:t>https://tuyensinh247.com/u/ngocanh1308.html?cat_id=65</w:t>
      </w:r>
    </w:p>
    <w:p>
      <w:r>
        <w:t>https://tuyensinh247.com/u/ngocanh1308.html?cat_id=222</w:t>
      </w:r>
    </w:p>
    <w:p>
      <w:r>
        <w:t>https://tuyensinh247.com/u/ngocanh1308.html?cat_id=224</w:t>
      </w:r>
    </w:p>
    <w:p>
      <w:r>
        <w:t>https://tuyensinh247.com/u/ngocanh1308.html?cat_id=226</w:t>
      </w:r>
    </w:p>
    <w:p>
      <w:r>
        <w:t>https://tuyensinh247.com/u/ngocanh1308.html?cat_id=271</w:t>
      </w:r>
    </w:p>
    <w:p>
      <w:r>
        <w:t>https://tuyensinh247.com/u/ngocanh1308.html?cat_id=309</w:t>
      </w:r>
    </w:p>
    <w:p>
      <w:r>
        <w:t>https://tuyensinh247.com/u/ngocanh1308.html?cat_id=288</w:t>
      </w:r>
    </w:p>
    <w:p>
      <w:r>
        <w:t>https://tuyensinh247.com/u/ngocanh1308.html?cat_id=326</w:t>
      </w:r>
    </w:p>
    <w:p>
      <w:r>
        <w:t>https://tuyensinh247.com/u/ngocanh1308.html?cat_id=343</w:t>
      </w:r>
    </w:p>
    <w:p>
      <w:r>
        <w:t>https://tuyensinh247.com/u/0966245254.html?cat_id=52</w:t>
      </w:r>
    </w:p>
    <w:p>
      <w:r>
        <w:t>https://tuyensinh247.com/u/0966245254.html?cat_id=154</w:t>
      </w:r>
    </w:p>
    <w:p>
      <w:r>
        <w:t>https://tuyensinh247.com/u/0966245254.html?cat_id=153</w:t>
      </w:r>
    </w:p>
    <w:p>
      <w:r>
        <w:t>https://tuyensinh247.com/u/0966245254.html?cat_id=65</w:t>
      </w:r>
    </w:p>
    <w:p>
      <w:r>
        <w:t>https://tuyensinh247.com/u/0966245254.html?cat_id=222</w:t>
      </w:r>
    </w:p>
    <w:p>
      <w:r>
        <w:t>https://tuyensinh247.com/u/0966245254.html?cat_id=224</w:t>
      </w:r>
    </w:p>
    <w:p>
      <w:r>
        <w:t>https://tuyensinh247.com/u/0966245254.html?cat_id=226</w:t>
      </w:r>
    </w:p>
    <w:p>
      <w:r>
        <w:t>https://tuyensinh247.com/u/0966245254.html?cat_id=271</w:t>
      </w:r>
    </w:p>
    <w:p>
      <w:r>
        <w:t>https://tuyensinh247.com/u/0966245254.html?cat_id=309</w:t>
      </w:r>
    </w:p>
    <w:p>
      <w:r>
        <w:t>https://tuyensinh247.com/u/0966245254.html?cat_id=288</w:t>
      </w:r>
    </w:p>
    <w:p>
      <w:r>
        <w:t>https://tuyensinh247.com/u/0966245254.html?cat_id=326</w:t>
      </w:r>
    </w:p>
    <w:p>
      <w:r>
        <w:t>https://tuyensinh247.com/u/0966245254.html?cat_id=343</w:t>
      </w:r>
    </w:p>
    <w:p>
      <w:r>
        <w:t>https://tuyensinh247.com/u/thuylinh3d.html?cat_id=52</w:t>
      </w:r>
    </w:p>
    <w:p>
      <w:r>
        <w:t>https://tuyensinh247.com/u/thuylinh3d.html?cat_id=154</w:t>
      </w:r>
    </w:p>
    <w:p>
      <w:r>
        <w:t>https://tuyensinh247.com/u/thuylinh3d.html?cat_id=153</w:t>
      </w:r>
    </w:p>
    <w:p>
      <w:r>
        <w:t>https://tuyensinh247.com/u/thuylinh3d.html?cat_id=65</w:t>
      </w:r>
    </w:p>
    <w:p>
      <w:r>
        <w:t>https://tuyensinh247.com/u/thuylinh3d.html?cat_id=222</w:t>
      </w:r>
    </w:p>
    <w:p>
      <w:r>
        <w:t>https://tuyensinh247.com/u/thuylinh3d.html?cat_id=224</w:t>
      </w:r>
    </w:p>
    <w:p>
      <w:r>
        <w:t>https://tuyensinh247.com/u/thuylinh3d.html?cat_id=226</w:t>
      </w:r>
    </w:p>
    <w:p>
      <w:r>
        <w:t>https://tuyensinh247.com/u/thuylinh3d.html?cat_id=271</w:t>
      </w:r>
    </w:p>
    <w:p>
      <w:r>
        <w:t>https://tuyensinh247.com/u/thuylinh3d.html?cat_id=309</w:t>
      </w:r>
    </w:p>
    <w:p>
      <w:r>
        <w:t>https://tuyensinh247.com/u/thuylinh3d.html?cat_id=288</w:t>
      </w:r>
    </w:p>
    <w:p>
      <w:r>
        <w:t>https://tuyensinh247.com/u/thuylinh3d.html?cat_id=326</w:t>
      </w:r>
    </w:p>
    <w:p>
      <w:r>
        <w:t>https://tuyensinh247.com/u/thuylinh3d.html?cat_id=343</w:t>
      </w:r>
    </w:p>
    <w:p>
      <w:r>
        <w:t>https://tuyensinh247.com/u/haiyen677.html?cat_id=52</w:t>
      </w:r>
    </w:p>
    <w:p>
      <w:r>
        <w:t>https://tuyensinh247.com/u/haiyen677.html?cat_id=154</w:t>
      </w:r>
    </w:p>
    <w:p>
      <w:r>
        <w:t>https://tuyensinh247.com/u/haiyen677.html?cat_id=153</w:t>
      </w:r>
    </w:p>
    <w:p>
      <w:r>
        <w:t>https://tuyensinh247.com/u/haiyen677.html?cat_id=65</w:t>
      </w:r>
    </w:p>
    <w:p>
      <w:r>
        <w:t>https://tuyensinh247.com/u/haiyen677.html?cat_id=222</w:t>
      </w:r>
    </w:p>
    <w:p>
      <w:r>
        <w:t>https://tuyensinh247.com/u/haiyen677.html?cat_id=224</w:t>
      </w:r>
    </w:p>
    <w:p>
      <w:r>
        <w:t>https://tuyensinh247.com/u/haiyen677.html?cat_id=226</w:t>
      </w:r>
    </w:p>
    <w:p>
      <w:r>
        <w:t>https://tuyensinh247.com/u/haiyen677.html?cat_id=271</w:t>
      </w:r>
    </w:p>
    <w:p>
      <w:r>
        <w:t>https://tuyensinh247.com/u/haiyen677.html?cat_id=309</w:t>
      </w:r>
    </w:p>
    <w:p>
      <w:r>
        <w:t>https://tuyensinh247.com/u/haiyen677.html?cat_id=288</w:t>
      </w:r>
    </w:p>
    <w:p>
      <w:r>
        <w:t>https://tuyensinh247.com/u/haiyen677.html?cat_id=326</w:t>
      </w:r>
    </w:p>
    <w:p>
      <w:r>
        <w:t>https://tuyensinh247.com/u/haiyen677.html?cat_id=343</w:t>
      </w:r>
    </w:p>
    <w:p>
      <w:r>
        <w:t>https://tuyensinh247.com/u/victhuy.html?cat_id=52</w:t>
      </w:r>
    </w:p>
    <w:p>
      <w:r>
        <w:t>https://tuyensinh247.com/u/victhuy.html?cat_id=154</w:t>
      </w:r>
    </w:p>
    <w:p>
      <w:r>
        <w:t>https://tuyensinh247.com/u/victhuy.html?cat_id=153</w:t>
      </w:r>
    </w:p>
    <w:p>
      <w:r>
        <w:t>https://tuyensinh247.com/u/victhuy.html?cat_id=65</w:t>
      </w:r>
    </w:p>
    <w:p>
      <w:r>
        <w:t>https://tuyensinh247.com/u/victhuy.html?cat_id=222</w:t>
      </w:r>
    </w:p>
    <w:p>
      <w:r>
        <w:t>https://tuyensinh247.com/u/victhuy.html?cat_id=224</w:t>
      </w:r>
    </w:p>
    <w:p>
      <w:r>
        <w:t>https://tuyensinh247.com/u/victhuy.html?cat_id=226</w:t>
      </w:r>
    </w:p>
    <w:p>
      <w:r>
        <w:t>https://tuyensinh247.com/u/victhuy.html?cat_id=271</w:t>
      </w:r>
    </w:p>
    <w:p>
      <w:r>
        <w:t>https://tuyensinh247.com/u/victhuy.html?cat_id=309</w:t>
      </w:r>
    </w:p>
    <w:p>
      <w:r>
        <w:t>https://tuyensinh247.com/u/victhuy.html?cat_id=288</w:t>
      </w:r>
    </w:p>
    <w:p>
      <w:r>
        <w:t>https://tuyensinh247.com/u/victhuy.html?cat_id=326</w:t>
      </w:r>
    </w:p>
    <w:p>
      <w:r>
        <w:t>https://tuyensinh247.com/u/victhuy.html?cat_id=343</w:t>
      </w:r>
    </w:p>
    <w:p>
      <w:r>
        <w:t>https://tuyensinh247.com/u/buihuymanh145dn.html?cat_id=52</w:t>
      </w:r>
    </w:p>
    <w:p>
      <w:r>
        <w:t>https://tuyensinh247.com/u/buihuymanh145dn.html?cat_id=154</w:t>
      </w:r>
    </w:p>
    <w:p>
      <w:r>
        <w:t>https://tuyensinh247.com/u/buihuymanh145dn.html?cat_id=153</w:t>
      </w:r>
    </w:p>
    <w:p>
      <w:r>
        <w:t>https://tuyensinh247.com/u/buihuymanh145dn.html?cat_id=65</w:t>
      </w:r>
    </w:p>
    <w:p>
      <w:r>
        <w:t>https://tuyensinh247.com/u/buihuymanh145dn.html?cat_id=222</w:t>
      </w:r>
    </w:p>
    <w:p>
      <w:r>
        <w:t>https://tuyensinh247.com/u/buihuymanh145dn.html?cat_id=224</w:t>
      </w:r>
    </w:p>
    <w:p>
      <w:r>
        <w:t>https://tuyensinh247.com/u/buihuymanh145dn.html?cat_id=226</w:t>
      </w:r>
    </w:p>
    <w:p>
      <w:r>
        <w:t>https://tuyensinh247.com/u/buihuymanh145dn.html?cat_id=271</w:t>
      </w:r>
    </w:p>
    <w:p>
      <w:r>
        <w:t>https://tuyensinh247.com/u/buihuymanh145dn.html?cat_id=309</w:t>
      </w:r>
    </w:p>
    <w:p>
      <w:r>
        <w:t>https://tuyensinh247.com/u/buihuymanh145dn.html?cat_id=288</w:t>
      </w:r>
    </w:p>
    <w:p>
      <w:r>
        <w:t>https://tuyensinh247.com/u/buihuymanh145dn.html?cat_id=326</w:t>
      </w:r>
    </w:p>
    <w:p>
      <w:r>
        <w:t>https://tuyensinh247.com/u/buihuymanh145dn.html?cat_id=343</w:t>
      </w:r>
    </w:p>
    <w:p>
      <w:r>
        <w:t>https://tuyensinh247.com/u/chaunew.html?cat_id=52</w:t>
      </w:r>
    </w:p>
    <w:p>
      <w:r>
        <w:t>https://tuyensinh247.com/u/chaunew.html?cat_id=154</w:t>
      </w:r>
    </w:p>
    <w:p>
      <w:r>
        <w:t>https://tuyensinh247.com/u/chaunew.html?cat_id=153</w:t>
      </w:r>
    </w:p>
    <w:p>
      <w:r>
        <w:t>https://tuyensinh247.com/u/chaunew.html?cat_id=65</w:t>
      </w:r>
    </w:p>
    <w:p>
      <w:r>
        <w:t>https://tuyensinh247.com/u/chaunew.html?cat_id=222</w:t>
      </w:r>
    </w:p>
    <w:p>
      <w:r>
        <w:t>https://tuyensinh247.com/u/chaunew.html?cat_id=224</w:t>
      </w:r>
    </w:p>
    <w:p>
      <w:r>
        <w:t>https://tuyensinh247.com/u/chaunew.html?cat_id=226</w:t>
      </w:r>
    </w:p>
    <w:p>
      <w:r>
        <w:t>https://tuyensinh247.com/u/chaunew.html?cat_id=271</w:t>
      </w:r>
    </w:p>
    <w:p>
      <w:r>
        <w:t>https://tuyensinh247.com/u/chaunew.html?cat_id=309</w:t>
      </w:r>
    </w:p>
    <w:p>
      <w:r>
        <w:t>https://tuyensinh247.com/u/chaunew.html?cat_id=288</w:t>
      </w:r>
    </w:p>
    <w:p>
      <w:r>
        <w:t>https://tuyensinh247.com/u/chaunew.html?cat_id=326</w:t>
      </w:r>
    </w:p>
    <w:p>
      <w:r>
        <w:t>https://tuyensinh247.com/u/chaunew.html?cat_id=343</w:t>
      </w:r>
    </w:p>
    <w:p>
      <w:r>
        <w:t>https://tuyensinh247.com/u/taducha.html?cat_id=52</w:t>
      </w:r>
    </w:p>
    <w:p>
      <w:r>
        <w:t>https://tuyensinh247.com/u/taducha.html?cat_id=154</w:t>
      </w:r>
    </w:p>
    <w:p>
      <w:r>
        <w:t>https://tuyensinh247.com/u/taducha.html?cat_id=153</w:t>
      </w:r>
    </w:p>
    <w:p>
      <w:r>
        <w:t>https://tuyensinh247.com/u/taducha.html?cat_id=65</w:t>
      </w:r>
    </w:p>
    <w:p>
      <w:r>
        <w:t>https://tuyensinh247.com/u/taducha.html?cat_id=222</w:t>
      </w:r>
    </w:p>
    <w:p>
      <w:r>
        <w:t>https://tuyensinh247.com/u/taducha.html?cat_id=224</w:t>
      </w:r>
    </w:p>
    <w:p>
      <w:r>
        <w:t>https://tuyensinh247.com/u/taducha.html?cat_id=226</w:t>
      </w:r>
    </w:p>
    <w:p>
      <w:r>
        <w:t>https://tuyensinh247.com/u/taducha.html?cat_id=271</w:t>
      </w:r>
    </w:p>
    <w:p>
      <w:r>
        <w:t>https://tuyensinh247.com/u/taducha.html?cat_id=309</w:t>
      </w:r>
    </w:p>
    <w:p>
      <w:r>
        <w:t>https://tuyensinh247.com/u/taducha.html?cat_id=288</w:t>
      </w:r>
    </w:p>
    <w:p>
      <w:r>
        <w:t>https://tuyensinh247.com/u/taducha.html?cat_id=326</w:t>
      </w:r>
    </w:p>
    <w:p>
      <w:r>
        <w:t>https://tuyensinh247.com/u/taducha.html?cat_id=343</w:t>
      </w:r>
    </w:p>
    <w:p>
      <w:r>
        <w:t>https://tuyensinh247.com/u/Quangkhai2012.html?cat_id=52</w:t>
      </w:r>
    </w:p>
    <w:p>
      <w:r>
        <w:t>https://tuyensinh247.com/u/Quangkhai2012.html?cat_id=154</w:t>
      </w:r>
    </w:p>
    <w:p>
      <w:r>
        <w:t>https://tuyensinh247.com/u/Quangkhai2012.html?cat_id=153</w:t>
      </w:r>
    </w:p>
    <w:p>
      <w:r>
        <w:t>https://tuyensinh247.com/u/Quangkhai2012.html?cat_id=65</w:t>
      </w:r>
    </w:p>
    <w:p>
      <w:r>
        <w:t>https://tuyensinh247.com/u/Quangkhai2012.html?cat_id=222</w:t>
      </w:r>
    </w:p>
    <w:p>
      <w:r>
        <w:t>https://tuyensinh247.com/u/Quangkhai2012.html?cat_id=224</w:t>
      </w:r>
    </w:p>
    <w:p>
      <w:r>
        <w:t>https://tuyensinh247.com/u/Quangkhai2012.html?cat_id=226</w:t>
      </w:r>
    </w:p>
    <w:p>
      <w:r>
        <w:t>https://tuyensinh247.com/u/Quangkhai2012.html?cat_id=271</w:t>
      </w:r>
    </w:p>
    <w:p>
      <w:r>
        <w:t>https://tuyensinh247.com/u/Quangkhai2012.html?cat_id=309</w:t>
      </w:r>
    </w:p>
    <w:p>
      <w:r>
        <w:t>https://tuyensinh247.com/u/Quangkhai2012.html?cat_id=288</w:t>
      </w:r>
    </w:p>
    <w:p>
      <w:r>
        <w:t>https://tuyensinh247.com/u/Quangkhai2012.html?cat_id=326</w:t>
      </w:r>
    </w:p>
    <w:p>
      <w:r>
        <w:t>https://tuyensinh247.com/u/Quangkhai2012.html?cat_id=343</w:t>
      </w:r>
    </w:p>
    <w:p>
      <w:r>
        <w:t>https://tuyensinh247.com/u/tungpham624.html?cat_id=52</w:t>
      </w:r>
    </w:p>
    <w:p>
      <w:r>
        <w:t>https://tuyensinh247.com/u/tungpham624.html?cat_id=154</w:t>
      </w:r>
    </w:p>
    <w:p>
      <w:r>
        <w:t>https://tuyensinh247.com/u/tungpham624.html?cat_id=153</w:t>
      </w:r>
    </w:p>
    <w:p>
      <w:r>
        <w:t>https://tuyensinh247.com/u/tungpham624.html?cat_id=65</w:t>
      </w:r>
    </w:p>
    <w:p>
      <w:r>
        <w:t>https://tuyensinh247.com/u/tungpham624.html?cat_id=222</w:t>
      </w:r>
    </w:p>
    <w:p>
      <w:r>
        <w:t>https://tuyensinh247.com/u/tungpham624.html?cat_id=224</w:t>
      </w:r>
    </w:p>
    <w:p>
      <w:r>
        <w:t>https://tuyensinh247.com/u/tungpham624.html?cat_id=226</w:t>
      </w:r>
    </w:p>
    <w:p>
      <w:r>
        <w:t>https://tuyensinh247.com/u/tungpham624.html?cat_id=271</w:t>
      </w:r>
    </w:p>
    <w:p>
      <w:r>
        <w:t>https://tuyensinh247.com/u/tungpham624.html?cat_id=309</w:t>
      </w:r>
    </w:p>
    <w:p>
      <w:r>
        <w:t>https://tuyensinh247.com/u/tungpham624.html?cat_id=288</w:t>
      </w:r>
    </w:p>
    <w:p>
      <w:r>
        <w:t>https://tuyensinh247.com/u/tungpham624.html?cat_id=326</w:t>
      </w:r>
    </w:p>
    <w:p>
      <w:r>
        <w:t>https://tuyensinh247.com/u/tungpham624.html?cat_id=343</w:t>
      </w:r>
    </w:p>
    <w:p>
      <w:r>
        <w:t>https://tuyensinh247.com/u/tumeomeo.html?cat_id=52</w:t>
      </w:r>
    </w:p>
    <w:p>
      <w:r>
        <w:t>https://tuyensinh247.com/u/tumeomeo.html?cat_id=154</w:t>
      </w:r>
    </w:p>
    <w:p>
      <w:r>
        <w:t>https://tuyensinh247.com/u/tumeomeo.html?cat_id=153</w:t>
      </w:r>
    </w:p>
    <w:p>
      <w:r>
        <w:t>https://tuyensinh247.com/u/tumeomeo.html?cat_id=65</w:t>
      </w:r>
    </w:p>
    <w:p>
      <w:r>
        <w:t>https://tuyensinh247.com/u/tumeomeo.html?cat_id=222</w:t>
      </w:r>
    </w:p>
    <w:p>
      <w:r>
        <w:t>https://tuyensinh247.com/u/tumeomeo.html?cat_id=224</w:t>
      </w:r>
    </w:p>
    <w:p>
      <w:r>
        <w:t>https://tuyensinh247.com/u/tumeomeo.html?cat_id=226</w:t>
      </w:r>
    </w:p>
    <w:p>
      <w:r>
        <w:t>https://tuyensinh247.com/u/tumeomeo.html?cat_id=271</w:t>
      </w:r>
    </w:p>
    <w:p>
      <w:r>
        <w:t>https://tuyensinh247.com/u/tumeomeo.html?cat_id=309</w:t>
      </w:r>
    </w:p>
    <w:p>
      <w:r>
        <w:t>https://tuyensinh247.com/u/tumeomeo.html?cat_id=288</w:t>
      </w:r>
    </w:p>
    <w:p>
      <w:r>
        <w:t>https://tuyensinh247.com/u/tumeomeo.html?cat_id=326</w:t>
      </w:r>
    </w:p>
    <w:p>
      <w:r>
        <w:t>https://tuyensinh247.com/u/tumeomeo.html?cat_id=343</w:t>
      </w:r>
    </w:p>
    <w:p>
      <w:r>
        <w:t>https://tuyensinh247.com/u/thuhuong100911.html?cat_id=52</w:t>
      </w:r>
    </w:p>
    <w:p>
      <w:r>
        <w:t>https://tuyensinh247.com/u/thuhuong100911.html?cat_id=154</w:t>
      </w:r>
    </w:p>
    <w:p>
      <w:r>
        <w:t>https://tuyensinh247.com/u/thuhuong100911.html?cat_id=153</w:t>
      </w:r>
    </w:p>
    <w:p>
      <w:r>
        <w:t>https://tuyensinh247.com/u/thuhuong100911.html?cat_id=65</w:t>
      </w:r>
    </w:p>
    <w:p>
      <w:r>
        <w:t>https://tuyensinh247.com/u/thuhuong100911.html?cat_id=222</w:t>
      </w:r>
    </w:p>
    <w:p>
      <w:r>
        <w:t>https://tuyensinh247.com/u/thuhuong100911.html?cat_id=224</w:t>
      </w:r>
    </w:p>
    <w:p>
      <w:r>
        <w:t>https://tuyensinh247.com/u/thuhuong100911.html?cat_id=226</w:t>
      </w:r>
    </w:p>
    <w:p>
      <w:r>
        <w:t>https://tuyensinh247.com/u/thuhuong100911.html?cat_id=271</w:t>
      </w:r>
    </w:p>
    <w:p>
      <w:r>
        <w:t>https://tuyensinh247.com/u/thuhuong100911.html?cat_id=309</w:t>
      </w:r>
    </w:p>
    <w:p>
      <w:r>
        <w:t>https://tuyensinh247.com/u/thuhuong100911.html?cat_id=288</w:t>
      </w:r>
    </w:p>
    <w:p>
      <w:r>
        <w:t>https://tuyensinh247.com/u/thuhuong100911.html?cat_id=326</w:t>
      </w:r>
    </w:p>
    <w:p>
      <w:r>
        <w:t>https://tuyensinh247.com/u/thuhuong100911.html?cat_id=343</w:t>
      </w:r>
    </w:p>
    <w:p>
      <w:r>
        <w:t>https://tuyensinh247.com/u/lanhlinh.html?cat_id=52</w:t>
      </w:r>
    </w:p>
    <w:p>
      <w:r>
        <w:t>https://tuyensinh247.com/u/lanhlinh.html?cat_id=154</w:t>
      </w:r>
    </w:p>
    <w:p>
      <w:r>
        <w:t>https://tuyensinh247.com/u/lanhlinh.html?cat_id=153</w:t>
      </w:r>
    </w:p>
    <w:p>
      <w:r>
        <w:t>https://tuyensinh247.com/u/lanhlinh.html?cat_id=65</w:t>
      </w:r>
    </w:p>
    <w:p>
      <w:r>
        <w:t>https://tuyensinh247.com/u/lanhlinh.html?cat_id=222</w:t>
      </w:r>
    </w:p>
    <w:p>
      <w:r>
        <w:t>https://tuyensinh247.com/u/lanhlinh.html?cat_id=224</w:t>
      </w:r>
    </w:p>
    <w:p>
      <w:r>
        <w:t>https://tuyensinh247.com/u/lanhlinh.html?cat_id=226</w:t>
      </w:r>
    </w:p>
    <w:p>
      <w:r>
        <w:t>https://tuyensinh247.com/u/lanhlinh.html?cat_id=271</w:t>
      </w:r>
    </w:p>
    <w:p>
      <w:r>
        <w:t>https://tuyensinh247.com/u/lanhlinh.html?cat_id=309</w:t>
      </w:r>
    </w:p>
    <w:p>
      <w:r>
        <w:t>https://tuyensinh247.com/u/lanhlinh.html?cat_id=288</w:t>
      </w:r>
    </w:p>
    <w:p>
      <w:r>
        <w:t>https://tuyensinh247.com/u/lanhlinh.html?cat_id=326</w:t>
      </w:r>
    </w:p>
    <w:p>
      <w:r>
        <w:t>https://tuyensinh247.com/u/lanhlinh.html?cat_id=343</w:t>
      </w:r>
    </w:p>
    <w:p>
      <w:r>
        <w:t>https://tuyensinh247.com/u/dinhanhquan.html?cat_id=52</w:t>
      </w:r>
    </w:p>
    <w:p>
      <w:r>
        <w:t>https://tuyensinh247.com/u/dinhanhquan.html?cat_id=154</w:t>
      </w:r>
    </w:p>
    <w:p>
      <w:r>
        <w:t>https://tuyensinh247.com/u/dinhanhquan.html?cat_id=153</w:t>
      </w:r>
    </w:p>
    <w:p>
      <w:r>
        <w:t>https://tuyensinh247.com/u/dinhanhquan.html?cat_id=65</w:t>
      </w:r>
    </w:p>
    <w:p>
      <w:r>
        <w:t>https://tuyensinh247.com/u/dinhanhquan.html?cat_id=222</w:t>
      </w:r>
    </w:p>
    <w:p>
      <w:r>
        <w:t>https://tuyensinh247.com/u/dinhanhquan.html?cat_id=224</w:t>
      </w:r>
    </w:p>
    <w:p>
      <w:r>
        <w:t>https://tuyensinh247.com/u/dinhanhquan.html?cat_id=226</w:t>
      </w:r>
    </w:p>
    <w:p>
      <w:r>
        <w:t>https://tuyensinh247.com/u/dinhanhquan.html?cat_id=271</w:t>
      </w:r>
    </w:p>
    <w:p>
      <w:r>
        <w:t>https://tuyensinh247.com/u/dinhanhquan.html?cat_id=309</w:t>
      </w:r>
    </w:p>
    <w:p>
      <w:r>
        <w:t>https://tuyensinh247.com/u/dinhanhquan.html?cat_id=288</w:t>
      </w:r>
    </w:p>
    <w:p>
      <w:r>
        <w:t>https://tuyensinh247.com/u/dinhanhquan.html?cat_id=326</w:t>
      </w:r>
    </w:p>
    <w:p>
      <w:r>
        <w:t>https://tuyensinh247.com/u/dinhanhquan.html?cat_id=343</w:t>
      </w:r>
    </w:p>
    <w:p>
      <w:r>
        <w:t>https://tuyensinh247.com/Toan-2-chuong-trinh-moi-co-dieu-ly-k1822.html?publish=1</w:t>
      </w:r>
    </w:p>
    <w:p>
      <w:r>
        <w:t>https://tuyensinh247.com/bai-giang-on-tap-cac-so-den-100-v61035.html</w:t>
      </w:r>
    </w:p>
    <w:p>
      <w:r>
        <w:t>https://tuyensinh247.com/thong-tin-phieu-bt-on-tap-cac-so-den-100-co-loi-giai-chi-tiet-e76888.html</w:t>
      </w:r>
    </w:p>
    <w:p>
      <w:r>
        <w:t>https://tuyensinh247.com/bai-giang-on-tap-phep-cong-tru-khong-nho-trong-pham-vi-100-v61038.html</w:t>
      </w:r>
    </w:p>
    <w:p>
      <w:r>
        <w:t>https://tuyensinh247.com/thong-tin-phieu-bt-on-tap-phep-cong-tru-khong-nho-trong-pham-vi-100-co-loi-giai-chi-tiet-e76889.html</w:t>
      </w:r>
    </w:p>
    <w:p>
      <w:r>
        <w:t>https://tuyensinh247.com/thong-tin-phieu-bt-on-tap-phep-cong-tru-khong-nho-trong-pham-vi-100-tiep-theo-co-loi-giai-chi-tiet-e79659.html</w:t>
      </w:r>
    </w:p>
    <w:p>
      <w:r>
        <w:t>https://tuyensinh247.com/thong-tin-phieu-bt-tia-so-so-lien-truoc-so-lien-sau-co-loi-giai-chi-tiet-e76890.html</w:t>
      </w:r>
    </w:p>
    <w:p>
      <w:r>
        <w:t>https://tuyensinh247.com/bai-giang-cac-thanh-phan-cua-phep-cong-v61045.html</w:t>
      </w:r>
    </w:p>
    <w:p>
      <w:r>
        <w:t>https://tuyensinh247.com/thong-tin-phieu-bt-cac-thanh-phan-cua-phep-cong-co-loi-giai-chi-tiet-e76891.html</w:t>
      </w:r>
    </w:p>
    <w:p>
      <w:r>
        <w:t>https://tuyensinh247.com/bai-giang-cac-thanh-phan-cua-phep-tru-v61046.html</w:t>
      </w:r>
    </w:p>
    <w:p>
      <w:r>
        <w:t>https://tuyensinh247.com/thong-tin-phieu-bt-cac-thanh-phan-cua-phep-tru-co-loi-giai-chi-tiet-e76893.html</w:t>
      </w:r>
    </w:p>
    <w:p>
      <w:r>
        <w:t>https://tuyensinh247.com/thong-tin-phieu-bt-nhieu-hon-hay-it-hon-bao-nhieu-co-loi-giai-chi-tiet-e76895.html</w:t>
      </w:r>
    </w:p>
    <w:p>
      <w:r>
        <w:t>https://www.facebook.com/dieu.ly.3</w:t>
      </w:r>
    </w:p>
    <w:p>
      <w:r>
        <w:t>https://www.youtube.com/c/tuyensinh247tv/search?query=C%C3%B4%20Di%E1%BB%87u%20Ly</w:t>
      </w:r>
    </w:p>
    <w:p>
      <w:r>
        <w:t>https://tuyensinh247.com/bai-giang-doc-tet-den-roi-v62243.html</w:t>
      </w:r>
    </w:p>
    <w:p>
      <w:r>
        <w:t>https://tuyensinh247.com/bai-giang-doc-chuyen-bon-mua-v62237.html</w:t>
      </w:r>
    </w:p>
    <w:p>
      <w:r>
        <w:t>https://tuyensinh247.com/bai-giang-tap-doc-khu-vuon-tuoi-tho-v62575.html</w:t>
      </w:r>
    </w:p>
    <w:p>
      <w:r>
        <w:t>https://tuyensinh247.com/bai-giang-doc-tha-dieu-v62196.html</w:t>
      </w:r>
    </w:p>
    <w:p>
      <w:r>
        <w:t>https://tuyensinh247.com/bai-giang-doc-chu-a-va-nhung-nguoi-ban-v62190.html</w:t>
      </w:r>
    </w:p>
    <w:p>
      <w:r>
        <w:t>https://tuyensinh247.com/bai-giang-doc-goi-ban-v62184.html</w:t>
      </w:r>
    </w:p>
    <w:p>
      <w:r>
        <w:t>https://tuyensinh247.com/bai-giang-tap-doc-co-chu-khong-biet-quy-tinh-ban-v62694.html</w:t>
      </w:r>
    </w:p>
    <w:p>
      <w:r>
        <w:t>https://tuyensinh247.com/bai-giang-doc-yeu-lam-truong-oi-v62167.html</w:t>
      </w:r>
    </w:p>
    <w:p>
      <w:r>
        <w:t>https://tuyensinh247.com/bai-giang-on-tap-1-v62682.html</w:t>
      </w:r>
    </w:p>
    <w:p>
      <w:r>
        <w:t>https://tuyensinh247.com/bai-giang-doc-cuon-sach-cua-em-v62173.html</w:t>
      </w:r>
    </w:p>
    <w:p>
      <w:r>
        <w:t>https://tuyensinh247.com/tieng-viet-2-chan-troi-sang-tao-co-nguyen-thi-huyen-k1844.html?publish=1</w:t>
      </w:r>
    </w:p>
    <w:p>
      <w:r>
        <w:t>https://tuyensinh247.com/bai-giang-tap-doc-be-mai-da-lon-v61990.html</w:t>
      </w:r>
    </w:p>
    <w:p>
      <w:r>
        <w:t>https://tuyensinh247.com/bai-giang-tap-doc-toc-xoan-va-toc-thang-v62620.html</w:t>
      </w:r>
    </w:p>
    <w:p>
      <w:r>
        <w:t>https://tuyensinh247.com/bai-giang-tap-doc-bo-rua-tim-me-v62643.html</w:t>
      </w:r>
    </w:p>
    <w:p>
      <w:r>
        <w:t>https://tuyensinh247.com/bai-giang-tap-doc-co-chu-nha-ti-hon-v62665.html</w:t>
      </w:r>
    </w:p>
    <w:p>
      <w:r>
        <w:t>https://tuyensinh247.com/thong-tin-phieu-bai-tap-tap-doc-be-mai-da-lon-e79454.html</w:t>
      </w:r>
    </w:p>
    <w:p>
      <w:r>
        <w:t>https://tuyensinh247.com/bai-giang-luyen-tu-va-cau-tu-va-cau-v62596.html</w:t>
      </w:r>
    </w:p>
    <w:p>
      <w:r>
        <w:t>https://tuyensinh247.com/thong-tin-phieu-bai-tap-luyen-tu-va-cau-tu-va-cau-e79455.html</w:t>
      </w:r>
    </w:p>
    <w:p>
      <w:r>
        <w:t>https://tuyensinh247.com/bai-giang-tap-doc-thoi-gian-bieu-v62597.html</w:t>
      </w:r>
    </w:p>
    <w:p>
      <w:r>
        <w:t>https://tuyensinh247.com/thong-tin-phieu-bai-tap-tap-doc-thoi-gian-bieu-e79456.html</w:t>
      </w:r>
    </w:p>
    <w:p>
      <w:r>
        <w:t>https://tuyensinh247.com/bai-giang-chinh-ta-bang-chu-cai-phan-biet-c-k-v62598.html</w:t>
      </w:r>
    </w:p>
    <w:p>
      <w:r>
        <w:t>https://tuyensinh247.com/thong-tin-phieu-bai-tap-chinh-ta-bang-chu-cai-phan-biet-c-k-e79457.html</w:t>
      </w:r>
    </w:p>
    <w:p>
      <w:r>
        <w:t>https://tuyensinh247.com/bai-giang-luyen-tu-va-cau-mo-rong-von-tu-tre-em-v62599.html</w:t>
      </w:r>
    </w:p>
    <w:p>
      <w:r>
        <w:t>https://tuyensinh247.com/thong-tin-phieu-bai-tap-luyen-tu-va-cau-mo-rong-von-tu-tre-em-e79458.html</w:t>
      </w:r>
    </w:p>
    <w:p>
      <w:r>
        <w:t>https://tuyensinh247.com/bai-giang-tap-lam-van-viet-thoi-gian-bieu-v62600.html</w:t>
      </w:r>
    </w:p>
    <w:p>
      <w:r>
        <w:t>https://tuyensinh247.com/thong-tin-phieu-bai-tap-tap-lam-van-viet-thoi-gian-bieu-e79459.html</w:t>
      </w:r>
    </w:p>
    <w:p>
      <w:r>
        <w:t>https://tuyensinh247.com/bai-giang-tap-doc-ngay-hom-qua-dau-roi-v62601.html</w:t>
      </w:r>
    </w:p>
    <w:p>
      <w:r>
        <w:t>https://tuyensinh247.com/thong-tin-phieu-bai-tap-tap-doc-ngay-hom-qua-dau-roi-e79460.html</w:t>
      </w:r>
    </w:p>
    <w:p>
      <w:r>
        <w:t>https://tuyensinh247.com/bai-giang-luyen-tu-va-cau-tu-chi-su-vat-cau-kieu-ai-la-gi-v62602.html</w:t>
      </w:r>
    </w:p>
    <w:p>
      <w:r>
        <w:t>https://tuyensinh247.com/thong-tin-phieu-bai-tap-luyen-tu-va-cau-tu-chi-su-vat-cau-kieu-ai-la-gi-e79461.html</w:t>
      </w:r>
    </w:p>
    <w:p>
      <w:r>
        <w:t>https://tuyensinh247.com/bai-giang-tap-doc-ut-tin-v62603.html</w:t>
      </w:r>
    </w:p>
    <w:p>
      <w:r>
        <w:t>https://tuyensinh247.com/thong-tin-phieu-bai-tap-tap-doc-ut-tin-e79462.html</w:t>
      </w:r>
    </w:p>
    <w:p>
      <w:r>
        <w:t>https://tuyensinh247.com/bai-giang-chinh-ta-bang-chu-cai-phan-biet-g-gh-v62611.html</w:t>
      </w:r>
    </w:p>
    <w:p>
      <w:r>
        <w:t>https://tuyensinh247.com/thong-tin-phieu-bai-tap-chinh-ta-bang-chu-cai-phan-biet-g-gh-e79463.html</w:t>
      </w:r>
    </w:p>
    <w:p>
      <w:r>
        <w:t>https://tuyensinh247.com/tieng-viet-2-ket-noi-tri-thuc-voi-cuoc-song-co-quach-thi-thao-k1842.html?publish=1</w:t>
      </w:r>
    </w:p>
    <w:p>
      <w:r>
        <w:t>https://tuyensinh247.com/bai-giang-doc-toi-la-hoc-sinh-lop-2-v61984.html</w:t>
      </w:r>
    </w:p>
    <w:p>
      <w:r>
        <w:t>https://tuyensinh247.com/bai-giang-doc-ngay-hom-qua-dau-roi-v62133.html</w:t>
      </w:r>
    </w:p>
    <w:p>
      <w:r>
        <w:t>https://tuyensinh247.com/bai-giang-doc-niem-vui-cua-bi-va-bong-v62137.html</w:t>
      </w:r>
    </w:p>
    <w:p>
      <w:r>
        <w:t>https://tuyensinh247.com/bai-giang-doc-em-co-xinh-khong-v62143.html</w:t>
      </w:r>
    </w:p>
    <w:p>
      <w:r>
        <w:t>https://tuyensinh247.com/bai-giang-noi-va-nghe-ke-chuyen-v62149.html</w:t>
      </w:r>
    </w:p>
    <w:p>
      <w:r>
        <w:t>https://tuyensinh247.com/thong-tin-phieu-bai-tap-toi-la-hoc-sinh-lop-2-co-loi-giai-chi-tiet-e79053.html</w:t>
      </w:r>
    </w:p>
    <w:p>
      <w:r>
        <w:t>https://tuyensinh247.com/bai-giang-noi-va-nghe-nhung-ngay-he-cua-em-v62132.html</w:t>
      </w:r>
    </w:p>
    <w:p>
      <w:r>
        <w:t>https://tuyensinh247.com/thong-tin-phieu-bai-tap-noi-va-nghe-nhung-ngay-he-cua-em-co-loi-giai-chi-tiet-e79054.html</w:t>
      </w:r>
    </w:p>
    <w:p>
      <w:r>
        <w:t>https://tuyensinh247.com/thong-tin-phieu-bai-tap-ngay-hom-qua-dau-roi-co-loi-giai-chi-tiet-e79055.html</w:t>
      </w:r>
    </w:p>
    <w:p>
      <w:r>
        <w:t>https://tuyensinh247.com/bai-giang-viet-chu-hoa-a-nghe-viet-ngay-hom-qua-dau-roi-bang-chu-cai-v62134.html</w:t>
      </w:r>
    </w:p>
    <w:p>
      <w:r>
        <w:t>https://tuyensinh247.com/thong-tin-phieu-bai-tap-viet-chu-hoa-a-nghe-viet-ngay-hom-qua-dau-roi-bang-chu-cai-co-loi-giai-chi-tiet-e79056.html</w:t>
      </w:r>
    </w:p>
    <w:p>
      <w:r>
        <w:t>https://tuyensinh247.com/bai-giang-luyen-tap-tu-ngu-chi-su-vat-hoat-dong-cau-gioi-thieu-viet-doan-van-gioi-thieu-ban-than-v62135.html</w:t>
      </w:r>
    </w:p>
    <w:p>
      <w:r>
        <w:t>https://tuyensinh247.com/thong-tin-phieu-bai-tap-tu-ngu-chi-su-vat-hoat-dong-cau-gioi-thieu-viet-doan-van-gioi-thieu-ban-than-co-loi-giai-chi-tiet-e79057.html</w:t>
      </w:r>
    </w:p>
    <w:p>
      <w:r>
        <w:t>https://tuyensinh247.com/hoc-truc-tuyen-mon-tieng-anh-lop-2-c322.html</w:t>
      </w:r>
    </w:p>
    <w:p>
      <w:r>
        <w:t>https://tuyensinh247.com/tieng-anh-2-chuong-trinh-sgk-explore-our-world-moi-co-bui-thanh-hue-k1845.html?publish=1</w:t>
      </w:r>
    </w:p>
    <w:p>
      <w:r>
        <w:t>https://tuyensinh247.com/bai-giang-gioi-thieu-khoa-hoc-xay-dung-nen-tang-tieng-anh-2-chuong-trinh-moi-v61986.html</w:t>
      </w:r>
    </w:p>
    <w:p>
      <w:r>
        <w:t>https://tuyensinh247.com/bai-giang-unit-1-lesson-1-tieng-anh-2-moi-v62103.html</w:t>
      </w:r>
    </w:p>
    <w:p>
      <w:r>
        <w:t>https://tuyensinh247.com/bai-giang-huong-dan-luyen-phat-am-tieng-anh-v63450.html</w:t>
      </w:r>
    </w:p>
    <w:p>
      <w:r>
        <w:t>https://tuyensinh247.com/bai-giang-fun-time-1-tieng-anh-2-moi-v62114.html</w:t>
      </w:r>
    </w:p>
    <w:p>
      <w:r>
        <w:t>https://tuyensinh247.com/bai-giang-unit-3-lesson-1-tieng-anh-2-moi-v62115.html</w:t>
      </w:r>
    </w:p>
    <w:p>
      <w:r>
        <w:t>https://tuyensinh247.com/bai-giang-review-1-unit-1234-tieng-anh-2-moi-v62117.html</w:t>
      </w:r>
    </w:p>
    <w:p>
      <w:r>
        <w:t>https://tuyensinh247.com/bai-giang-unit-6-lesson-1-tieng-anh-2-moi-v62120.html</w:t>
      </w:r>
    </w:p>
    <w:p>
      <w:r>
        <w:t>https://tuyensinh247.com/bai-giang-unit-9-lesson-3-tieng-anh-2-moi-v62128.html</w:t>
      </w:r>
    </w:p>
    <w:p>
      <w:r>
        <w:t>https://www.facebook.com/hue.bui.7121614/</w:t>
      </w:r>
    </w:p>
    <w:p>
      <w:r>
        <w:t>https://www.youtube.com/c/tuyensinh247tv/search?query=C%C3%B4%20B%C3%B9i%20Thanh%20Hu%E1%BA%BF</w:t>
      </w:r>
    </w:p>
    <w:p>
      <w:r>
        <w:t>https://tuyensinh247.com/Toan-2-chuong-trinh-moi-co-dieu-ly-k2152.html?publish=1</w:t>
      </w:r>
    </w:p>
    <w:p>
      <w:r>
        <w:t>https://tuyensinh247.com/bai-giang-gioi-thieu-khoa-toan-2-chuong-trinh-moi-co-dieu-ly-v74791.html</w:t>
      </w:r>
    </w:p>
    <w:p>
      <w:r>
        <w:t>https://tuyensinh247.com/thong-tin-phieu-bt-on-tap-cac-so-den-100-co-loi-giai-chi-tiet-e95378.html</w:t>
      </w:r>
    </w:p>
    <w:p>
      <w:r>
        <w:t>https://tuyensinh247.com/bai-giang-on-tap-phep-cong-tru-khong-nho-trong-pham-vi-100-v74786.html</w:t>
      </w:r>
    </w:p>
    <w:p>
      <w:r>
        <w:t>https://tuyensinh247.com/thong-tin-phieu-bt-on-tap-phep-cong-tru-khong-nho-trong-pham-vi-100-co-loi-giai-chi-tiet-e95379.html</w:t>
      </w:r>
    </w:p>
    <w:p>
      <w:r>
        <w:t>https://tuyensinh247.com/thong-tin-phieu-bt-on-tap-phep-cong-tru-khong-nho-trong-pham-vi-100-tiep-theo-co-loi-giai-chi-tiet-e95384.html</w:t>
      </w:r>
    </w:p>
    <w:p>
      <w:r>
        <w:t>https://tuyensinh247.com/bai-giang-tia-so-so-lien-truoc-so-lien-sau-v74787.html</w:t>
      </w:r>
    </w:p>
    <w:p>
      <w:r>
        <w:t>https://tuyensinh247.com/thong-tin-phieu-bt-tia-so-so-lien-truoc-so-lien-sau-co-loi-giai-chi-tiet-e95380.html</w:t>
      </w:r>
    </w:p>
    <w:p>
      <w:r>
        <w:t>https://tuyensinh247.com/bai-giang-cac-thanh-phan-cua-phep-cong-v74788.html</w:t>
      </w:r>
    </w:p>
    <w:p>
      <w:r>
        <w:t>https://tuyensinh247.com/thong-tin-phieu-bt-cac-thanh-phan-cua-phep-cong-co-loi-giai-chi-tiet-e95381.html</w:t>
      </w:r>
    </w:p>
    <w:p>
      <w:r>
        <w:t>https://tuyensinh247.com/bai-giang-cac-thanh-phan-cua-phep-tru-v74789.html</w:t>
      </w:r>
    </w:p>
    <w:p>
      <w:r>
        <w:t>https://tuyensinh247.com/thong-tin-phieu-bt-cac-thanh-phan-cua-phep-tru-co-loi-giai-chi-tiet-e95382.html</w:t>
      </w:r>
    </w:p>
    <w:p>
      <w:r>
        <w:t>https://tuyensinh247.com/bai-giang-nhieu-hon-hay-it-hon-bao-nhieu-v74790.html</w:t>
      </w:r>
    </w:p>
    <w:p>
      <w:r>
        <w:t>https://tuyensinh247.com/thong-tin-phieu-bt-nhieu-hon-hay-it-hon-bao-nhieu-co-loi-giai-chi-tiet-e95383.html</w:t>
      </w:r>
    </w:p>
    <w:p>
      <w:r>
        <w:t>https://tuyensinh247.com/bai-giang-doc-toi-la-hoc-sinh-lop-2-v75111.html</w:t>
      </w:r>
    </w:p>
    <w:p>
      <w:r>
        <w:t>https://tuyensinh247.com/bai-giang-noi-va-nghe-nhung-ngay-he-cua-em-v75112.html</w:t>
      </w:r>
    </w:p>
    <w:p>
      <w:r>
        <w:t>https://tuyensinh247.com/bai-giang-tap-doc-be-mai-da-lon-v74900.html</w:t>
      </w:r>
    </w:p>
    <w:p>
      <w:r>
        <w:t>https://tuyensinh247.com/bai-giang-luyen-tu-va-cau-tu-va-cau-v74901.html</w:t>
      </w:r>
    </w:p>
    <w:p>
      <w:r>
        <w:t>https://tuyensinh247.com/tieng-viet-2-chan-troi-sang-tao-co-nguyen-thi-huyen-k2155.html?publish=1</w:t>
      </w:r>
    </w:p>
    <w:p>
      <w:r>
        <w:t>https://tuyensinh247.com/thong-tin-phieu-bai-tap-tap-doc-be-mai-da-lon-e95443.html</w:t>
      </w:r>
    </w:p>
    <w:p>
      <w:r>
        <w:t>https://tuyensinh247.com/thong-tin-phieu-bai-tap-luyen-tu-va-cau-tu-va-cau-e95444.html</w:t>
      </w:r>
    </w:p>
    <w:p>
      <w:r>
        <w:t>https://tuyensinh247.com/bai-giang-tap-doc-thoi-gian-bieu-v74902.html</w:t>
      </w:r>
    </w:p>
    <w:p>
      <w:r>
        <w:t>https://tuyensinh247.com/thong-tin-phieu-bai-tap-tap-doc-thoi-gian-bieu-e95445.html</w:t>
      </w:r>
    </w:p>
    <w:p>
      <w:r>
        <w:t>https://tuyensinh247.com/bai-giang-chinh-ta-bang-chu-cai-phan-biet-c-k-v74903.html</w:t>
      </w:r>
    </w:p>
    <w:p>
      <w:r>
        <w:t>https://tuyensinh247.com/thong-tin-phieu-bai-tap-chinh-ta-bang-chu-cai-phan-biet-c-k-e95446.html</w:t>
      </w:r>
    </w:p>
    <w:p>
      <w:r>
        <w:t>https://tuyensinh247.com/bai-giang-luyen-tu-va-cau-mo-rong-von-tu-tre-em-v74904.html</w:t>
      </w:r>
    </w:p>
    <w:p>
      <w:r>
        <w:t>https://tuyensinh247.com/thong-tin-phieu-bai-tap-luyen-tu-va-cau-mo-rong-von-tu-tre-em-e95447.html</w:t>
      </w:r>
    </w:p>
    <w:p>
      <w:r>
        <w:t>https://tuyensinh247.com/bai-giang-tap-lam-van-viet-thoi-gian-bieu-v74905.html</w:t>
      </w:r>
    </w:p>
    <w:p>
      <w:r>
        <w:t>https://tuyensinh247.com/thong-tin-phieu-bai-tap-tap-lam-van-viet-thoi-gian-bieu-e95448.html</w:t>
      </w:r>
    </w:p>
    <w:p>
      <w:r>
        <w:t>https://tuyensinh247.com/bai-giang-tap-doc-ngay-hom-qua-dau-roi-v74906.html</w:t>
      </w:r>
    </w:p>
    <w:p>
      <w:r>
        <w:t>https://tuyensinh247.com/thong-tin-phieu-bai-tap-tap-doc-ngay-hom-qua-dau-roi-e95449.html</w:t>
      </w:r>
    </w:p>
    <w:p>
      <w:r>
        <w:t>https://tuyensinh247.com/bai-giang-luyen-tu-va-cau-tu-chi-su-vat-cau-kieu-ai-la-gi-v74907.html</w:t>
      </w:r>
    </w:p>
    <w:p>
      <w:r>
        <w:t>https://tuyensinh247.com/thong-tin-phieu-bai-tap-luyen-tu-va-cau-tu-chi-su-vat-cau-kieu-ai-la-gi-e95450.html</w:t>
      </w:r>
    </w:p>
    <w:p>
      <w:r>
        <w:t>https://tuyensinh247.com/bai-giang-tap-doc-ut-tin-v74908.html</w:t>
      </w:r>
    </w:p>
    <w:p>
      <w:r>
        <w:t>https://tuyensinh247.com/thong-tin-phieu-bai-tap-tap-doc-ut-tin-e95451.html</w:t>
      </w:r>
    </w:p>
    <w:p>
      <w:r>
        <w:t>https://tuyensinh247.com/bai-giang-chinh-ta-bang-chu-cai-phan-biet-g-gh-v74909.html</w:t>
      </w:r>
    </w:p>
    <w:p>
      <w:r>
        <w:t>https://tuyensinh247.com/thong-tin-phieu-bai-tap-chinh-ta-bang-chu-cai-phan-biet-g-gh-e95452.html</w:t>
      </w:r>
    </w:p>
    <w:p>
      <w:r>
        <w:t>https://tuyensinh247.com/tieng-anh-2-chuong-trinh-sgk-explore-our-world-moi-co-bui-thanh-hue-k2157.html?publish=1</w:t>
      </w:r>
    </w:p>
    <w:p>
      <w:r>
        <w:t>https://tuyensinh247.com/bai-giang-unit-1-lesson-1-tieng-anh-2-moi-v75309.html</w:t>
      </w:r>
    </w:p>
    <w:p>
      <w:r>
        <w:t>https://tuyensinh247.com/bai-giang-gioi-thieu-khoa-hoc-xay-dung-nen-tang-tieng-anh-2-chuong-trinh-moi-v75312.html</w:t>
      </w:r>
    </w:p>
    <w:p>
      <w:r>
        <w:t>https://tuyensinh247.com/bai-giang-huong-dan-luyen-phat-am-tieng-anh-v75313.html</w:t>
      </w:r>
    </w:p>
    <w:p>
      <w:r>
        <w:t>https://tuyensinh247.com/bai-giang-unit-1-lesson-2-tieng-anh-2-moi-v75310.html</w:t>
      </w:r>
    </w:p>
    <w:p>
      <w:r>
        <w:t>https://tuyensinh247.com/bai-giang-unit-1-lesson-3-tieng-anh-2-moi-v75311.html</w:t>
      </w:r>
    </w:p>
    <w:p>
      <w:r>
        <w:t>https://tuyensinh247.com/thong-tin-btvn-unit-1-tieng-anh-2-moi-co-video-chua-e95810.html</w:t>
      </w:r>
    </w:p>
    <w:p>
      <w:r>
        <w:t>https://tuyensinh247.com/u/thanhthao599.html</w:t>
      </w:r>
    </w:p>
    <w:p>
      <w:r>
        <w:t>https://tuyensinh247.com/bai-tap-231671.html</w:t>
      </w:r>
    </w:p>
    <w:p>
      <w:r>
        <w:t>https://tuyensinh247.com/u/ducloi751</w:t>
      </w:r>
    </w:p>
    <w:p>
      <w:r>
        <w:t>https://tuyensinh247.com/u/ducloi751.html</w:t>
      </w:r>
    </w:p>
    <w:p>
      <w:r>
        <w:t>https://tuyensinh247.com/bai-tap-362114.html</w:t>
      </w:r>
    </w:p>
    <w:p>
      <w:r>
        <w:t>https://tuyensinh247.com/u/cauchuyenbuon.html</w:t>
      </w:r>
    </w:p>
    <w:p>
      <w:r>
        <w:t>https://tuyensinh247.com/u/thinhle594.html</w:t>
      </w:r>
    </w:p>
    <w:p>
      <w:r>
        <w:t>https://tuyensinh247.com/bai-tap-450946.html</w:t>
      </w:r>
    </w:p>
    <w:p>
      <w:r>
        <w:t>https://tuyensinh247.com/bai-tap-470335.html</w:t>
      </w:r>
    </w:p>
    <w:p>
      <w:r>
        <w:t>https://tuyensinh247.com/bai-tap-394630.html</w:t>
      </w:r>
    </w:p>
    <w:p>
      <w:r>
        <w:t>https://tuyensinh247.com/u/khanhhuyen03.html</w:t>
      </w:r>
    </w:p>
    <w:p>
      <w:r>
        <w:t>https://tuyensinh247.com/bai-tap-413018.html</w:t>
      </w:r>
    </w:p>
    <w:p>
      <w:r>
        <w:t>https://tuyensinh247.com/u/giangminh650</w:t>
      </w:r>
    </w:p>
    <w:p>
      <w:r>
        <w:t>https://tuyensinh247.com/bai-tap-459939.html</w:t>
      </w:r>
    </w:p>
    <w:p>
      <w:r>
        <w:t>https://tuyensinh247.com/u/trinhthihoa2k4.html</w:t>
      </w:r>
    </w:p>
    <w:p>
      <w:r>
        <w:t>https://tuyensinh247.com/bai-tap-482767.html</w:t>
      </w:r>
    </w:p>
    <w:p>
      <w:r>
        <w:t>https://tuyensinh247.com/bai-tap-193237.html</w:t>
      </w:r>
    </w:p>
    <w:p>
      <w:r>
        <w:t>https://tuyensinh247.com/eTeacherV3/detail/teacher_id/10/alias/pham-thi-thu-phuong-mon-van</w:t>
      </w:r>
    </w:p>
    <w:p>
      <w:r>
        <w:t>https://tuyensinh247.com/eTeacherV3/detail/teacher_id/76/alias/nguyen-thi-huong-thuy-mon-van</w:t>
      </w:r>
    </w:p>
    <w:p>
      <w:r>
        <w:t>https://tuyensinh247.com/eTeacherV3/detail/teacher_id/43/alias/hoang-xuan-mon-anh</w:t>
      </w:r>
    </w:p>
    <w:p>
      <w:r>
        <w:t>https://tuyensinh247.com/eTeacherV3/detail/teacher_id/47/alias/nguyen-kim-long-mon-anh</w:t>
      </w:r>
    </w:p>
    <w:p>
      <w:r>
        <w:t>https://tuyensinh247.com/eTeacherV3/detail/teacher_id/14/alias/kieu-thi-thang-mon-anh</w:t>
      </w:r>
    </w:p>
    <w:p>
      <w:r>
        <w:t>https://tuyensinh247.com/eTeacherV3/detail/teacher_id/65/alias/tran-phuong-mon-anh</w:t>
      </w:r>
    </w:p>
    <w:p>
      <w:r>
        <w:t>https://tuyensinh247.com/eTeacherV3/detail/teacher_id/79/alias/co-nguyen-thi-ha-phuong</w:t>
      </w:r>
    </w:p>
    <w:p>
      <w:r>
        <w:t>https://tuyensinh247.com/eTeacherV3/detail/teacher_id/7/alias/pham-quoc-toan-mon-li</w:t>
      </w:r>
    </w:p>
    <w:p>
      <w:r>
        <w:t>https://tuyensinh247.com/eTeacherV3/detail/teacher_id/60/alias/vu-the-anh-mon-li</w:t>
      </w:r>
    </w:p>
    <w:p>
      <w:r>
        <w:t>https://tuyensinh247.com/eTeacherV3/detail/teacher_id/41/alias/pham-thanh-tung</w:t>
      </w:r>
    </w:p>
    <w:p>
      <w:r>
        <w:t>https://tuyensinh247.com/eTeacherV3/detail/teacher_id/37/alias/dang-xuan-chat</w:t>
      </w:r>
    </w:p>
    <w:p>
      <w:r>
        <w:t>https://tuyensinh247.com/u/ducthong2009.html</w:t>
      </w:r>
    </w:p>
    <w:p>
      <w:r>
        <w:t>https://tuyensinh247.com/thong-tin-btvn-ngu-phap-unit-3-tieng-anh-7-moi-co-video-chua-e72093.html</w:t>
      </w:r>
    </w:p>
    <w:p>
      <w:r>
        <w:t>https://tuyensinh247.com/eTeacherV3/detail/teacher_id/51/alias/nguyen-duc-hai</w:t>
      </w:r>
    </w:p>
    <w:p>
      <w:r>
        <w:t>https://tuyensinh247.com/eTeacherV3/detail/teacher_id/9/alias/kieu-vu-manh</w:t>
      </w:r>
    </w:p>
    <w:p>
      <w:r>
        <w:t>https://tuyensinh247.com/eTeacherV3/detail/teacher_id/40/alias/le-thi-thu-mon-su</w:t>
      </w:r>
    </w:p>
    <w:p>
      <w:r>
        <w:t>https://tuyensinh247.com/eTeacherV3/detail/teacher_id/67/alias/ho-nhu-hien</w:t>
      </w:r>
    </w:p>
    <w:p>
      <w:r>
        <w:t>https://tuyensinh247.com/eTeacherV3/detail/teacher_id/61/alias/tran-thanh-quang</w:t>
      </w:r>
    </w:p>
    <w:p>
      <w:r>
        <w:t>https://tuyensinh247.com/bai-giang-he-thong-xa-hoi-chu-nghia-1945-1991-bai-tap-phan-1-v48801.html</w:t>
      </w:r>
    </w:p>
    <w:p>
      <w:r>
        <w:t>https://tuyensinh247.com/bai-giang-he-thong-xa-hoi-chu-nghia-1945-1991-li-thuyet-v48800.html</w:t>
      </w:r>
    </w:p>
    <w:p>
      <w:r>
        <w:t>https://tuyensinh247.com/eTeacherV3/detail/teacher_id/39/alias/vu-dinh-hoa-mon-dia</w:t>
      </w:r>
    </w:p>
    <w:p>
      <w:r>
        <w:t>https://tuyensinh247.com/bai-giang-van-de-khai-thac-lanh-tho-theo-chieu-sau-o-dong-nam-bo-v46948.html</w:t>
      </w:r>
    </w:p>
    <w:p>
      <w:r>
        <w:t>https://tuyensinh247.com/eTeacherV3/detail/teacher_id/56/alias/thay-vu-hai-nam</w:t>
      </w:r>
    </w:p>
    <w:p>
      <w:r>
        <w:t>https://tuyensinh247.com/eTeacherV3/detail/teacher_id/84/alias/tran-ngoc-phong</w:t>
      </w:r>
    </w:p>
    <w:p>
      <w:r>
        <w:t>https://tuyensinh247.com/eTeacherV3/detail/teacher_id/68/alias/doan-thi-vanh-khuyen-mon-gdcd</w:t>
      </w:r>
    </w:p>
    <w:p>
      <w:r>
        <w:t>https://tuyensinh247.com/bai-giang-cong-dan-voi-cac-quyen-dan-chu-tiet-1-v40021.html</w:t>
      </w:r>
    </w:p>
    <w:p>
      <w:r>
        <w:t>https://tuyensinh247.comjavascript:</w:t>
      </w:r>
    </w:p>
    <w:p>
      <w:r>
        <w:t>https://get.adobe.com/flashplayer</w:t>
      </w:r>
    </w:p>
    <w:p>
      <w:r>
        <w:t>https://www.google.com/intl/vi/chrome/browser/desktop/</w:t>
      </w:r>
    </w:p>
    <w:p>
      <w:r>
        <w:t>https://tuyensinh247.com/bai-giang-nhan-dang-va-bien-doi-do-thi-v64124.html</w:t>
      </w:r>
    </w:p>
    <w:p>
      <w:r>
        <w:t>https://tuyensinh247.com/bai-giang-tuong-giao-do-thi-ham-so-v64125.html</w:t>
      </w:r>
    </w:p>
    <w:p>
      <w:r>
        <w:t>https://tuyensinh247.com/bai-giang-tiep-tuyen-cua-do-thi-ham-so-v64126.html</w:t>
      </w:r>
    </w:p>
    <w:p>
      <w:r>
        <w:t>https://tuyensinh247.com/eExamOnline/downloadAttachFile/item_id/50712/item_type/1</w:t>
      </w:r>
    </w:p>
    <w:p>
      <w:r>
        <w:t>https://tuyensinh247.com/bai-giang-bo-tro-kien-thuc-hinh-phang-va-on-tap-mot-so-khai-niem-hinh-khong-gian-v50708.html</w:t>
      </w:r>
    </w:p>
    <w:p>
      <w:r>
        <w:t>https://tuyensinh247.com/bai-giang-goc-trong-khong-gian-tiet-1-v50709.html</w:t>
      </w:r>
    </w:p>
    <w:p>
      <w:r>
        <w:t>https://tuyensinh247.com/bai-giang-goc-trong-khong-gian-tiet-2-v50715.html</w:t>
      </w:r>
    </w:p>
    <w:p>
      <w:r>
        <w:t>https://tuyensinh247.com/bai-giang-the-tich-khoi-chop-co-canh-ben-hoac-mat-ben-vuong-goc-voi-day-v50710.html</w:t>
      </w:r>
    </w:p>
    <w:p>
      <w:r>
        <w:t>https://tuyensinh247.com/bai-giang-the-tich-khoi-chop-deu-va-chop-co-canh-ben-bang-nhau-v50711.html</w:t>
      </w:r>
    </w:p>
    <w:p>
      <w:r>
        <w:t>https://tuyensinh247.com/bai-giang-the-tich-khoi-lang-tru-dung-va-lang-tru-deu-v50713.html</w:t>
      </w:r>
    </w:p>
    <w:p>
      <w:r>
        <w:t>https://tuyensinh247.com/bai-giang-khoang-cach-cung-phuong-phap-toa-do-hoa-giai-quyet-hinh-khong-gian-v50714.html</w:t>
      </w:r>
    </w:p>
    <w:p>
      <w:r>
        <w:t>https://tuyensinh247.com/bai-giang-phuong-phap-su-dung-tinh-chat-va-bang-nguyen-ham-co-ban-v50689.html</w:t>
      </w:r>
    </w:p>
    <w:p>
      <w:r>
        <w:t>https://tuyensinh247.com/bai-giang-phuong-phap-doi-bien-va-dua-bien-vao-vi-phan-tinh-nguyen-ham-v50690.html</w:t>
      </w:r>
    </w:p>
    <w:p>
      <w:r>
        <w:t>https://tuyensinh247.com/bai-giang-phuong-phap-bang-nguyen-ham-va-cong-thuc-newton-lepnit-v50691.html</w:t>
      </w:r>
    </w:p>
    <w:p>
      <w:r>
        <w:t>https://tuyensinh247.com/bai-giang-phuong-phap-su-dung-dinh-nghia-va-tinh-chat-tich-phan-v50692.html</w:t>
      </w:r>
    </w:p>
    <w:p>
      <w:r>
        <w:t>https://tuyensinh247.com/bai-giang-phuong-phap-tinh-nguyen-ham-tich-phan-doi-bien-so-loai-1-dat-tux-v50693.html</w:t>
      </w:r>
    </w:p>
    <w:p>
      <w:r>
        <w:t>https://tuyensinh247.com/bai-giang-phuong-phap-tinh-nguyen-ham-tich-phan-doi-bien-so-loai-2-dat-xt-v50694.html</w:t>
      </w:r>
    </w:p>
    <w:p>
      <w:r>
        <w:t>https://tuyensinh247.com/bai-giang-phuong-phap-nguyen-ham-tich-phan-tung-phan-v50695.html</w:t>
      </w:r>
    </w:p>
    <w:p>
      <w:r>
        <w:t>https://tuyensinh247.com/bai-giang-nguyen-ham-tich-phan-ham-phan-thuc-huu-ty-v50696.html</w:t>
      </w:r>
    </w:p>
    <w:p>
      <w:r>
        <w:t>https://tuyensinh247.com/bai-giang-nguyen-ham-tich-phan-ham-luong-giac-v50697.html</w:t>
      </w:r>
    </w:p>
    <w:p>
      <w:r>
        <w:t>https://tuyensinh247.com/bai-giang-nguyen-ham-tich-phan-ham-vo-ty-v50698.html</w:t>
      </w:r>
    </w:p>
    <w:p>
      <w:r>
        <w:t>https://tuyensinh247.com/bai-giang-giai-nhanh-trac-nghiem-tich-phan-v50700.html</w:t>
      </w:r>
    </w:p>
    <w:p>
      <w:r>
        <w:t>https://tuyensinh247.com/bai-giang-tich-phan-ham-chua-dau-gia-tri-tuyet-doi-v50701.html</w:t>
      </w:r>
    </w:p>
    <w:p>
      <w:r>
        <w:t>https://tuyensinh247.com/bai-giang-ung-dung-tich-phan-trong-hinh-hoc-tiet-1-v50702.html</w:t>
      </w:r>
    </w:p>
    <w:p>
      <w:r>
        <w:t>https://tuyensinh247.com/bai-giang-ung-dung-tich-phan-trong-hinh-hoc-tiet-2-v50703.html</w:t>
      </w:r>
    </w:p>
    <w:p>
      <w:r>
        <w:t>https://tuyensinh247.com/eExamOnline/downloadAttachFile/item_id/50491/item_type/1</w:t>
      </w:r>
    </w:p>
    <w:p>
      <w:r>
        <w:t>https://tuyensinh247.com/thong-tin-btvn-luyen-tap-phuong-trinh-mat-phang-tiet-1-e60328.html</w:t>
      </w:r>
    </w:p>
    <w:p>
      <w:r>
        <w:t>https://tuyensinh247.com/bai-giang-he-toa-do-trong-khong-gian-v50488.html</w:t>
      </w:r>
    </w:p>
    <w:p>
      <w:r>
        <w:t>https://tuyensinh247.com/bai-giang-tich-co-huong-cua-hai-vecto-va-ung-dung-v50489.html</w:t>
      </w:r>
    </w:p>
    <w:p>
      <w:r>
        <w:t>https://tuyensinh247.com/bai-giang-phuong-trinh-mat-cau-v50490.html</w:t>
      </w:r>
    </w:p>
    <w:p>
      <w:r>
        <w:t>https://tuyensinh247.com/bai-giang-phuong-trinh-mat-phang-tiet-2-v50492.html</w:t>
      </w:r>
    </w:p>
    <w:p>
      <w:r>
        <w:t>https://tuyensinh247.com/bai-giang-phuong-trinh-duong-thang-trong-khong-gian-tiet-1-v50494.html</w:t>
      </w:r>
    </w:p>
    <w:p>
      <w:r>
        <w:t>https://tuyensinh247.com/bai-giang-phuong-trinh-duong-thang-trong-khong-gian-tiet-2-v50495.html</w:t>
      </w:r>
    </w:p>
    <w:p>
      <w:r>
        <w:t>https://tuyensinh247.com/bai-giang-vi-tri-tuong-doi-cua-duong-thang-va-mat-phang-v50496.html</w:t>
      </w:r>
    </w:p>
    <w:p>
      <w:r>
        <w:t>https://tuyensinh247.com/bai-giang-vi-tri-tuong-doi-cua-hai-duong-thang-v50497.html</w:t>
      </w:r>
    </w:p>
    <w:p>
      <w:r>
        <w:t>https://tuyensinh247.com/bai-giang-hinh-chieu-cua-diem-tren-mat-phang-va-duong-thang-v50498.html</w:t>
      </w:r>
    </w:p>
    <w:p>
      <w:r>
        <w:t>https://tuyensinh247.com/bai-giang-tinh-goc-va-khoang-cach-trong-khong-gian-oxyz-v50499.html</w:t>
      </w:r>
    </w:p>
    <w:p>
      <w:r>
        <w:t>https://tuyensinh247.com/bai-giang-tim-diem-m-thoa-man-dieu-kien-cho-truoc-v50502.html</w:t>
      </w:r>
    </w:p>
    <w:p>
      <w:r>
        <w:t>https://tuyensinh247.com/bai-giang-phuong-phap-toa-do-hoa-giai-quyet-hinh-khong-gian-v50505.html</w:t>
      </w:r>
    </w:p>
    <w:p>
      <w:r>
        <w:t>https://tuyensinh247.com/bai-giang-bai-toan-cuc-tri-trong-khong-gian-oxyz-v50506.html</w:t>
      </w:r>
    </w:p>
    <w:p>
      <w:r>
        <w:t>https://tuyensinh247.com/thay-chinh-khoa-luyen-thi-thpt-qg-mon-toan-nam-2021-k1265.html</w:t>
      </w:r>
    </w:p>
    <w:p>
      <w:r>
        <w:t>https://tuyensinh247.com/eExamOnline/downloadAttachFile/item_id/41945/item_type/1</w:t>
      </w:r>
    </w:p>
    <w:p>
      <w:r>
        <w:t>https://tuyensinh247.com/bai-giang-hai-duong-thang-vuong-goc-v41944.html</w:t>
      </w:r>
    </w:p>
    <w:p>
      <w:r>
        <w:t>https://tuyensinh247.com/bai-giang-tinh-goc-giua-duong-thang-va-mat-phang-v41946.html</w:t>
      </w:r>
    </w:p>
    <w:p>
      <w:r>
        <w:t>https://tuyensinh247.com/bai-giang-chung-minh-hai-mat-phang-vuong-goc-v41947.html</w:t>
      </w:r>
    </w:p>
    <w:p>
      <w:r>
        <w:t>https://tuyensinh247.com/bai-giang-tinh-goc-giua-hai-mat-phang-v41948.html</w:t>
      </w:r>
    </w:p>
    <w:p>
      <w:r>
        <w:t>https://tuyensinh247.com/bai-giang-khoang-cach-tu-mot-diem-den-mat-phang-tiet-1-v41949.html</w:t>
      </w:r>
    </w:p>
    <w:p>
      <w:r>
        <w:t>https://tuyensinh247.com/bai-giang-khoang-cach-tu-mot-diem-den-mat-phang-tiet-2-v41950.html</w:t>
      </w:r>
    </w:p>
    <w:p>
      <w:r>
        <w:t>https://tuyensinh247.com/bai-giang-khoang-cach-giua-hai-duong-thang-cheo-nhau-tiet-1-v41951.html</w:t>
      </w:r>
    </w:p>
    <w:p>
      <w:r>
        <w:t>https://tuyensinh247.com/bai-giang-khoang-cach-giua-hai-duong-thang-cheo-nhau-tiet-2-v41952.html</w:t>
      </w:r>
    </w:p>
    <w:p>
      <w:r>
        <w:t>https://tuyensinh247.com/eExamOnline/downloadAttachFile/item_id/50263/item_type/1</w:t>
      </w:r>
    </w:p>
    <w:p>
      <w:r>
        <w:t>https://tuyensinh247.com/thong-tin-btvn-tim-so-phuc-thoa-man-dieu-kien-cho-truoc-tiet-1-e60160.html</w:t>
      </w:r>
    </w:p>
    <w:p>
      <w:r>
        <w:t>https://tuyensinh247.com/bai-giang-bai-toan-rut-gon-tren-tap-so-phuc-v50260.html</w:t>
      </w:r>
    </w:p>
    <w:p>
      <w:r>
        <w:t>https://tuyensinh247.com/bai-giang-giai-phuong-trinh-tren-tap-so-phuc-phuong-trinh-bac-2-v50261.html</w:t>
      </w:r>
    </w:p>
    <w:p>
      <w:r>
        <w:t>https://tuyensinh247.com/bai-giang-giai-phuong-trinh-tren-tap-so-phuc-phuong-trinh-bac-cao-v50262.html</w:t>
      </w:r>
    </w:p>
    <w:p>
      <w:r>
        <w:t>https://tuyensinh247.com/bai-giang-tim-so-phuc-thoa-man-dieu-kien-cho-truoc-tiet-2-v50264.html</w:t>
      </w:r>
    </w:p>
    <w:p>
      <w:r>
        <w:t>https://tuyensinh247.com/bai-giang-diem-bieu-dien-so-phuc-v50265.html</w:t>
      </w:r>
    </w:p>
    <w:p>
      <w:r>
        <w:t>https://tuyensinh247.com/bai-giang-bai-toan-min-max-cua-so-phuc-v50266.html</w:t>
      </w:r>
    </w:p>
    <w:p>
      <w:r>
        <w:t>https://tuyensinh247.com/eExamOnline/downloadAttachFile/item_id/50187/item_type/1</w:t>
      </w:r>
    </w:p>
    <w:p>
      <w:r>
        <w:t>https://tuyensinh247.com/bai-giang-gioi-thieu-ve-ham-so-mu-va-logarit-v50183.html</w:t>
      </w:r>
    </w:p>
    <w:p>
      <w:r>
        <w:t>https://tuyensinh247.com/bai-giang-bai-toan-rut-gon-su-dung-cong-thuc-cua-ham-so-luy-thua-v50184.html</w:t>
      </w:r>
    </w:p>
    <w:p>
      <w:r>
        <w:t>https://tuyensinh247.com/bai-giang-bai-toan-rut-gon-bieu-thuc-mu-v50203.html</w:t>
      </w:r>
    </w:p>
    <w:p>
      <w:r>
        <w:t>https://tuyensinh247.com/bai-giang-bai-toan-rut-gon-su-dung-cong-thuc-ham-so-logarit-v50185.html</w:t>
      </w:r>
    </w:p>
    <w:p>
      <w:r>
        <w:t>https://tuyensinh247.com/bai-giang-tinh-gia-tri-cua-bieu-thuc-logarit-theo-tham-so-v50186.html</w:t>
      </w:r>
    </w:p>
    <w:p>
      <w:r>
        <w:t>https://tuyensinh247.com/bai-giang-huong-dan-rut-gon-bieu-thuc-bang-may-tinh-cam-tay-v50201.html</w:t>
      </w:r>
    </w:p>
    <w:p>
      <w:r>
        <w:t>https://tuyensinh247.com/bai-giang-chua-chi-tiet-bai-tap-trac-nghiem-rut-gon-kiem-tra-cong-thuc-co-video-chua-v50206.html</w:t>
      </w:r>
    </w:p>
    <w:p>
      <w:r>
        <w:t>https://tuyensinh247.com/bai-giang-ly-thuyet-ham-so-do-thi-mu-va-logarit-v50202.html</w:t>
      </w:r>
    </w:p>
    <w:p>
      <w:r>
        <w:t>https://tuyensinh247.com/bai-giang-chua-chi-tiet-bai-tap-trac-nghiem-ham-so-mu-logarit-do-thi-co-video-chua-v50205.html</w:t>
      </w:r>
    </w:p>
    <w:p>
      <w:r>
        <w:t>https://tuyensinh247.com/bai-giang-cac-bai-toan-ve-tap-xac-dinh-trac-nghiem-v50194.html</w:t>
      </w:r>
    </w:p>
    <w:p>
      <w:r>
        <w:t>https://tuyensinh247.com/bai-giang-phuong-trinh-mu-tiet-2-phuong-phap-dat-an-phu-v50188.html</w:t>
      </w:r>
    </w:p>
    <w:p>
      <w:r>
        <w:t>https://tuyensinh247.com/bai-giang-phuong-trinh-mu-tiet-3-phuong-phap-logarit-hoa-v50193.html</w:t>
      </w:r>
    </w:p>
    <w:p>
      <w:r>
        <w:t>https://tuyensinh247.com/bai-giang-phuong-trinh-mu-tiet-4-phuong-phap-ham-so-v50189.html</w:t>
      </w:r>
    </w:p>
    <w:p>
      <w:r>
        <w:t>https://tuyensinh247.com/bai-giang-chua-chi-tiet-bai-tap-trac-nghiem-phuong-trinh-mu-co-video-chua-v50207.html</w:t>
      </w:r>
    </w:p>
    <w:p>
      <w:r>
        <w:t>https://tuyensinh247.com/bai-giang-phuong-trinh-logarit-tiet-1-phuong-trinh-logarit-co-ban-v50190.html</w:t>
      </w:r>
    </w:p>
    <w:p>
      <w:r>
        <w:t>https://tuyensinh247.com/bai-giang-phuong-trinh-logrit-tiet-2-phuong-phap-dat-an-phu-v50191.html</w:t>
      </w:r>
    </w:p>
    <w:p>
      <w:r>
        <w:t>https://tuyensinh247.com/bai-giang-chua-chi-tiet-bai-tap-trac-nghiem-phuong-trinh-logarit-co-video-chua-v50208.html</w:t>
      </w:r>
    </w:p>
    <w:p>
      <w:r>
        <w:t>https://tuyensinh247.com/bai-giang-tim-gia-tri-lon-nhat-gia-tri-nho-nhat-v50192.html</w:t>
      </w:r>
    </w:p>
    <w:p>
      <w:r>
        <w:t>https://tuyensinh247.com/bai-giang-tim-gia-tri-lon-nhat-gia-tri-nho-nhat-cua-ham-so-mu-logarit-trac-nghiem-bam-may-v50195.html</w:t>
      </w:r>
    </w:p>
    <w:p>
      <w:r>
        <w:t>https://tuyensinh247.com/bai-giang-chua-chi-tiet-bai-tap-trac-nghiem-tim-gia-tri-lon-nhat-nho-nhat-co-video-chua-v50209.html</w:t>
      </w:r>
    </w:p>
    <w:p>
      <w:r>
        <w:t>https://tuyensinh247.com/bai-giang-bat-phuong-trinh-v50196.html</w:t>
      </w:r>
    </w:p>
    <w:p>
      <w:r>
        <w:t>https://tuyensinh247.com/bai-giang-chua-chi-tiet-bai-tap-trac-nghiem-bat-phuong-trinh-mu-va-logarit-co-video-chua-v50210.html</w:t>
      </w:r>
    </w:p>
    <w:p>
      <w:r>
        <w:t>https://tuyensinh247.com/bai-giang-bien-luan-phuong-trinh-bien-luan-bat-phuong-trinh-v50204.html</w:t>
      </w:r>
    </w:p>
    <w:p>
      <w:r>
        <w:t>https://tuyensinh247.com/bai-giang-chua-chi-tiet-bai-tap-trac-nghiem-bien-luan-so-nghiem-co-video-chua-v50211.html</w:t>
      </w:r>
    </w:p>
    <w:p>
      <w:r>
        <w:t>https://tuyensinh247.com/bai-giang-ung-dung-chuc-nang-calc-vao-giai-nhanh-chuong-ham-so-mu-logarit-v50197.html</w:t>
      </w:r>
    </w:p>
    <w:p>
      <w:r>
        <w:t>https://tuyensinh247.com/bai-giang-bai-toan-lai-suat-phan-1-v50198.html</w:t>
      </w:r>
    </w:p>
    <w:p>
      <w:r>
        <w:t>https://tuyensinh247.com/bai-giang-bai-toan-lai-suat-phan-2-v50199.html</w:t>
      </w:r>
    </w:p>
    <w:p>
      <w:r>
        <w:t>https://tuyensinh247.com/bai-giang-chua-chi-tiet-bai-tap-trac-nghiem-lai-suat-phan-1-co-video-chua-v50212.html</w:t>
      </w:r>
    </w:p>
    <w:p>
      <w:r>
        <w:t>https://tuyensinh247.com/bai-giang-mot-so-bai-toan-van-dung-cao-ve-mu-va-logarit-bo-sung-v64623.html</w:t>
      </w:r>
    </w:p>
    <w:p>
      <w:r>
        <w:t>https://tuyensinh247.com/bai-giang-chua-chi-tiet-bai-tap-trac-nghiem-lai-suat-phan-2-co-video-chua-v50213.html</w:t>
      </w:r>
    </w:p>
    <w:p>
      <w:r>
        <w:t>https://tuyensinh247.com/bai-giang-mot-so-bai-toan-thuc-te-v50200.html</w:t>
      </w:r>
    </w:p>
    <w:p>
      <w:r>
        <w:t>https://tuyensinh247.com/eExamOnline/downloadAttachFile/item_id/50787/item_type/1</w:t>
      </w:r>
    </w:p>
    <w:p>
      <w:r>
        <w:t>https://tuyensinh247.com/bai-giang-ky-nang-giai-phuong-trinh-so-phuc-v50788.html</w:t>
      </w:r>
    </w:p>
    <w:p>
      <w:r>
        <w:t>https://tuyensinh247.com/bai-giang-ky-nang-tim-so-phuc-thoa-man-dieu-kien-cho-truoc-v50789.html</w:t>
      </w:r>
    </w:p>
    <w:p>
      <w:r>
        <w:t>https://tuyensinh247.com/bai-giang-mot-so-bai-toan-thu-nguoc-v50790.html</w:t>
      </w:r>
    </w:p>
    <w:p>
      <w:r>
        <w:t>https://tuyensinh247.com/bai-giang-bai-toan-min-max-so-phuc-v50791.html</w:t>
      </w:r>
    </w:p>
    <w:p>
      <w:r>
        <w:t>https://tuyensinh247.com/eExamOnline/downloadAttachFile/item_id/50764/item_type/1</w:t>
      </w:r>
    </w:p>
    <w:p>
      <w:r>
        <w:t>https://tuyensinh247.com/eExamOnline/downloadAttachFile/item_id/50763/item_type/1</w:t>
      </w:r>
    </w:p>
    <w:p>
      <w:r>
        <w:t>https://tuyensinh247.com/eExamOnline/downloadAttachFile/item_id/50812/item_type/1</w:t>
      </w:r>
    </w:p>
    <w:p>
      <w:r>
        <w:t>https://tuyensinh247.com/thong-tin-btvn-tong-hop-cac-phep-toan-luy-thua-mu-va-logarit-e76064.html</w:t>
      </w:r>
    </w:p>
    <w:p>
      <w:r>
        <w:t>https://tuyensinh247.com/bai-giang-on-tap-ve-ham-so-luy-thua-ham-so-mu-ham-so-logarit-v50813.html</w:t>
      </w:r>
    </w:p>
    <w:p>
      <w:r>
        <w:t>https://tuyensinh247.com/bai-giang-on-tap-ve-phuong-trinh-mu-tiet-1-v50814.html</w:t>
      </w:r>
    </w:p>
    <w:p>
      <w:r>
        <w:t>https://tuyensinh247.com/bai-giang-on-tap-ve-phuong-trinh-mu-tiet-2-v50819.html</w:t>
      </w:r>
    </w:p>
    <w:p>
      <w:r>
        <w:t>https://tuyensinh247.com/bai-giang-on-tap-ve-bat-phuong-trinh-mu-logarit-tiet-2-v49358.html</w:t>
      </w:r>
    </w:p>
    <w:p>
      <w:r>
        <w:t>https://tuyensinh247.com/bai-giang-on-tap-ve-bat-phuong-trinh-mu-logarit-tiet-1-v48325.html</w:t>
      </w:r>
    </w:p>
    <w:p>
      <w:r>
        <w:t>https://tuyensinh247.com/bai-giang-on-tap-ve-phuong-trinh-logarit-tiet-1-v50815.html</w:t>
      </w:r>
    </w:p>
    <w:p>
      <w:r>
        <w:t>https://tuyensinh247.com/bai-giang-on-tap-ve-phuong-trinh-logarit-tiet-2-v50820.html</w:t>
      </w:r>
    </w:p>
    <w:p>
      <w:r>
        <w:t>https://tuyensinh247.com/bai-giang-tong-hop-bai-toan-lai-kep-tang-truong-va-mot-so-bai-toan-thuc-te-khac-v50816.html</w:t>
      </w:r>
    </w:p>
    <w:p>
      <w:r>
        <w:t>https://tuyensinh247.com/bai-giang-on-tap-ve-phuong-phap-ham-dac-trung-vdc-v50817.html</w:t>
      </w:r>
    </w:p>
    <w:p>
      <w:r>
        <w:t>https://tuyensinh247.com/bai-giang-on-tap-ve-cac-lop-ham-so-dac-biet-v50818.html</w:t>
      </w:r>
    </w:p>
    <w:p>
      <w:r>
        <w:t>https://tuyensinh247.com/eExamOnline/downloadAttachFile/item_id/60889/item_type/1</w:t>
      </w:r>
    </w:p>
    <w:p>
      <w:r>
        <w:t>https://tuyensinh247.com/thong-tin-btvn-cac-phep-toan-ve-toa-do-diem-va-vecto-e76681.html</w:t>
      </w:r>
    </w:p>
    <w:p>
      <w:r>
        <w:t>https://tuyensinh247.com/bai-giang-phuong-trinh-mat-cau-v60890.html</w:t>
      </w:r>
    </w:p>
    <w:p>
      <w:r>
        <w:t>https://tuyensinh247.com/bai-giang-phuong-trinh-mat-phang-tiet-1-cac-phuong-phap-viet-phuong-trinh-mat-phang-v60891.html</w:t>
      </w:r>
    </w:p>
    <w:p>
      <w:r>
        <w:t>https://tuyensinh247.com/bai-giang-phuong-trinh-mat-phang-tiet-2-goc-khoang-cach-tuong-giao-voi-mat-cau-v60892.html</w:t>
      </w:r>
    </w:p>
    <w:p>
      <w:r>
        <w:t>https://tuyensinh247.com/bai-giang-phuong-trinh-duong-thang-tiet-1-viet-phuong-trinh-duong-thang-v60893.html</w:t>
      </w:r>
    </w:p>
    <w:p>
      <w:r>
        <w:t>https://tuyensinh247.com/bai-giang-phuong-trinh-duong-thang-tiet-2-tim-toa-do-diem-thuoc-duong-thang-v60894.html</w:t>
      </w:r>
    </w:p>
    <w:p>
      <w:r>
        <w:t>https://tuyensinh247.com/bai-giang-phuong-trinh-duong-thang-tiet-3-goc-khoang-cach-tuong-giao-v60895.html</w:t>
      </w:r>
    </w:p>
    <w:p>
      <w:r>
        <w:t>https://tuyensinh247.com/bai-giang-vi-tri-tuong-doi-v61436.html</w:t>
      </w:r>
    </w:p>
    <w:p>
      <w:r>
        <w:t>https://tuyensinh247.com/bai-giang-bai-toan-ve-tim-tap-hop-diem-v60896.html</w:t>
      </w:r>
    </w:p>
    <w:p>
      <w:r>
        <w:t>https://tuyensinh247.com/bai-giang-giai-bai-toan-min-max-bang-don-diem-tam-ty-cu-v60897.html</w:t>
      </w:r>
    </w:p>
    <w:p>
      <w:r>
        <w:t>https://tuyensinh247.com/bai-giang-bai-toan-min-max-xay-dung-tren-mo-hinh-cuc-tri-hinh-hoc-v60898.html</w:t>
      </w:r>
    </w:p>
    <w:p>
      <w:r>
        <w:t>https://tuyensinh247.com/bai-giang-su-dung-phuong-phap-toa-do-giai-quyet-bai-toan-hinh-hoc-khong-gian-phan-1-v61437.html</w:t>
      </w:r>
    </w:p>
    <w:p>
      <w:r>
        <w:t>https://tuyensinh247.com/bai-giang-su-dung-phuong-phap-toa-do-giai-quyet-bai-toan-hinh-hoc-khong-gian-phan-2-v61438.html</w:t>
      </w:r>
    </w:p>
    <w:p>
      <w:r>
        <w:t>https://tuyensinh247.com/eExamOnline/downloadAttachFile/item_id/64651/item_type/1</w:t>
      </w:r>
    </w:p>
    <w:p>
      <w:r>
        <w:t>https://tuyensinh247.com/bai-giang-tich-phan-ham-phan-thuc-huu-ty-v60868.html</w:t>
      </w:r>
    </w:p>
    <w:p>
      <w:r>
        <w:t>https://tuyensinh247.com/bai-giang-tich-phan-ham-chua-can-v60869.html</w:t>
      </w:r>
    </w:p>
    <w:p>
      <w:r>
        <w:t>https://tuyensinh247.com/bai-giang-tich-phan-ham-an-lop-tich-phan-tac-dong-can-dac-biet-tiet1-v60870.html</w:t>
      </w:r>
    </w:p>
    <w:p>
      <w:r>
        <w:t>https://tuyensinh247.com/bai-giang-tich-phan-ham-so-cho-boi-nhieu-cong-thuc-v61434.html</w:t>
      </w:r>
    </w:p>
    <w:p>
      <w:r>
        <w:t>https://tuyensinh247.com/bai-giang-ung-dung-tich-phan-tinh-dien-tich-hinh-phang-tiet-1-v60871.html</w:t>
      </w:r>
    </w:p>
    <w:p>
      <w:r>
        <w:t>https://tuyensinh247.com/bai-giang-ung-dung-tich-phan-tinh-dien-tich-hinh-phang-tiet-2-v60872.html</w:t>
      </w:r>
    </w:p>
    <w:p>
      <w:r>
        <w:t>https://tuyensinh247.com/bai-giang-ung-dung-tich-phan-tinh-the-tich-v60873.html</w:t>
      </w:r>
    </w:p>
    <w:p>
      <w:r>
        <w:t>https://tuyensinh247.com/bai-giang-ung-dung-tich-phan-trong-bai-toan-chuyen-dong-v60874.html</w:t>
      </w:r>
    </w:p>
    <w:p>
      <w:r>
        <w:t>https://tuyensinh247.com/bai-giang-ung-dung-tich-phan-trong-bai-toan-ham-so-v60875.html</w:t>
      </w:r>
    </w:p>
    <w:p>
      <w:r>
        <w:t>https://tuyensinh247.com/bai-giang-tich-phan-tung-phan-ham-an-8-v60876.html</w:t>
      </w:r>
    </w:p>
    <w:p>
      <w:r>
        <w:t>https://tuyensinh247.com/bai-giang-tich-phan-ham-an-tiet-2-phuong-trinh-vi-phan-xuat-phat-tu-mot-dao-ham-v60877.html</w:t>
      </w:r>
    </w:p>
    <w:p>
      <w:r>
        <w:t>https://tuyensinh247.com/bai-giang-tich-phan-ham-an-tiet-3-phuong-phap-danh-gia-tim-ham-v60878.html</w:t>
      </w:r>
    </w:p>
    <w:p>
      <w:r>
        <w:t>https://tuyensinh247.com/thong-tin-de-kiem-tra-chuong-nguyen-ham-tich-phan-va-ung-dung-de-so-1-co-video-chua-e76662.html</w:t>
      </w:r>
    </w:p>
    <w:p>
      <w:r>
        <w:t>https://tuyensinh247.com/eExamOnline/downloadAttachFile/item_id/60867/item_type/1</w:t>
      </w:r>
    </w:p>
    <w:p>
      <w:r>
        <w:t>https://tuyensinh247.com/thong-tin-btvn-cac-phuong-phap-tim-nguyen-ham-e76648.html</w:t>
      </w:r>
    </w:p>
    <w:p>
      <w:r>
        <w:t>https://tuyensinh247.com/eExamOnline/downloadAttachFile/item_id/60740/item_type/1</w:t>
      </w:r>
    </w:p>
    <w:p>
      <w:r>
        <w:t>https://tuyensinh247.com/thong-tin-btvn-on-tap-bai-toan-xac-dinh-goc-giua-duong-thang-va-mat-phang-e76593.html</w:t>
      </w:r>
    </w:p>
    <w:p>
      <w:r>
        <w:t>https://tuyensinh247.com/bai-giang-on-tap-xac-dinh-goc-giua-2-mat-phang-v60836.html</w:t>
      </w:r>
    </w:p>
    <w:p>
      <w:r>
        <w:t>https://tuyensinh247.com/bai-giang-on-tap-bai-toan-khoang-cach-tu-1-diem-den-1-mat-phang-tiet-1-phuong-phap-dung-tu-chan-duong-cao-bai-toan-3-net-dung-v60837.html</w:t>
      </w:r>
    </w:p>
    <w:p>
      <w:r>
        <w:t>https://tuyensinh247.com/bai-giang-on-tap-bai-toan-khoang-cach-tu-1-diem-den-1-mat-phang-tiet-2-phuong-phap-doi-diem-v60838.html</w:t>
      </w:r>
    </w:p>
    <w:p>
      <w:r>
        <w:t>https://tuyensinh247.com/bai-giang-on-tap-khoang-cach-giua-2-duong-thang-cheo-nhau-v60839.html</w:t>
      </w:r>
    </w:p>
    <w:p>
      <w:r>
        <w:t>https://tuyensinh247.com/bai-giang-the-tich-cua-khoi-chop-tiet-1-hinh-chop-deu-va-hinh-chop-co-canh-ben-vuong-goc-voi-day-v60840.html</w:t>
      </w:r>
    </w:p>
    <w:p>
      <w:r>
        <w:t>https://tuyensinh247.com/bai-giang-the-tich-cua-khoi-chop-tiet-3-hinh-chop-co-mat-ben-vuong-goc-voi-day-v60841.html</w:t>
      </w:r>
    </w:p>
    <w:p>
      <w:r>
        <w:t>https://tuyensinh247.com/bai-giang-the-tich-cua-khoi-lang-tru-tiet-1-lang-tru-dung-v60842.html</w:t>
      </w:r>
    </w:p>
    <w:p>
      <w:r>
        <w:t>https://tuyensinh247.com/bai-giang-the-tich-cua-khoi-lang-tru-tiet-2-lang-tru-xien-v60843.html</w:t>
      </w:r>
    </w:p>
    <w:p>
      <w:r>
        <w:t>https://tuyensinh247.com/bai-giang-the-tich-khoi-chop-tiet-2-hinh-chop-deu-v64114.html</w:t>
      </w:r>
    </w:p>
    <w:p>
      <w:r>
        <w:t>https://tuyensinh247.com/bai-giang-mat-cau-ngoai-tiep-khoi-da-dien-v60844.html</w:t>
      </w:r>
    </w:p>
    <w:p>
      <w:r>
        <w:t>https://tuyensinh247.com/bai-giang-cuc-tri-hinh-hoc-va-bai-toan-min-max-thuc-te-v60845.html</w:t>
      </w:r>
    </w:p>
    <w:p>
      <w:r>
        <w:t>https://tuyensinh247.com/bai-giang-ty-le-the-tich-v60846.html</w:t>
      </w:r>
    </w:p>
    <w:p>
      <w:r>
        <w:t>https://tuyensinh247.com/bai-giang-phan-chia-khoi-da-dien-v60847.html</w:t>
      </w:r>
    </w:p>
    <w:p>
      <w:r>
        <w:t>https://tuyensinh247.com/bai-giang-de-on-tap-chuong-hhkg-de-so-1-v60848.html</w:t>
      </w:r>
    </w:p>
    <w:p>
      <w:r>
        <w:t>https://tuyensinh247.com/bai-giang-de-on-tap-chuong-hhkg-de-so-2-v60849.html</w:t>
      </w:r>
    </w:p>
    <w:p>
      <w:r>
        <w:t>https://tuyensinh247.com/eExamOnline/downloadAttachFile/item_id/49431/item_type/1</w:t>
      </w:r>
    </w:p>
    <w:p>
      <w:r>
        <w:t>https://tuyensinh247.com/bai-giang-duong-tiem-can-cua-do-thi-ham-so-v49437.html</w:t>
      </w:r>
    </w:p>
    <w:p>
      <w:r>
        <w:t>https://tuyensinh247.com/bai-giang-luyen-tap-duong-tiem-can-cua-do-thi-ham-so-v49438.html</w:t>
      </w:r>
    </w:p>
    <w:p>
      <w:r>
        <w:t>https://tuyensinh247.com/bai-giang-khao-sat-su-bien-thien-ve-do-thi-cua-ham-so-da-thuc-bac-3-bac-4-trung-phuong-v49439.html</w:t>
      </w:r>
    </w:p>
    <w:p>
      <w:r>
        <w:t>https://tuyensinh247.com/bai-giang-luyen-tap-khao-sat-su-bien-thien-ve-do-thi-cua-ham-so-da-thuc-bac-3-bac-4-trung-phuong-v49440.html</w:t>
      </w:r>
    </w:p>
    <w:p>
      <w:r>
        <w:t>https://tuyensinh247.com/bai-giang-khao-sat-su-bien-thien-ve-do-thi-cua-so-ham-phan-thuc-huu-ti-v49441.html</w:t>
      </w:r>
    </w:p>
    <w:p>
      <w:r>
        <w:t>https://tuyensinh247.com/bai-giang-luyen-tap-khao-sat-su-bien-thien-ve-do-thi-cua-so-ham-phan-thuc-huu-ti-v49442.html</w:t>
      </w:r>
    </w:p>
    <w:p>
      <w:r>
        <w:t>https://tuyensinh247.com/bai-giang-do-thi-ham-so-chua-dau-gia-tri-tuyet-doi-v49443.html</w:t>
      </w:r>
    </w:p>
    <w:p>
      <w:r>
        <w:t>https://tuyensinh247.com/bai-giang-su-dung-do-thi-tim-so-nghiem-cua-phuong-trinh-v49444.html</w:t>
      </w:r>
    </w:p>
    <w:p>
      <w:r>
        <w:t>https://tuyensinh247.com/bai-giang-tim-diem-thuoc-do-thi-thoa-man-dieu-kien-cho-truoc-v49445.html</w:t>
      </w:r>
    </w:p>
    <w:p>
      <w:r>
        <w:t>https://tuyensinh247.com/bai-giang-bai-toan-tuong-giao-cua-2-do-thi-ham-so-v49446.html</w:t>
      </w:r>
    </w:p>
    <w:p>
      <w:r>
        <w:t>https://tuyensinh247.com/bai-giang-cau-hoi-van-dung-cao-bai-toan-thuc-te-chuong-1-khao-sat-ham-so-v49447.html</w:t>
      </w:r>
    </w:p>
    <w:p>
      <w:r>
        <w:t>https://tuyensinh247.com/bai-giang-on-tap-chuong-1-khao-sat-ham-so-va-cac-bai-toan-lien-quan-tiet-1-v49448.html</w:t>
      </w:r>
    </w:p>
    <w:p>
      <w:r>
        <w:t>https://tuyensinh247.com/bai-giang-on-tap-chuong-1-khao-sat-ham-so-va-cac-bai-toan-lien-quan-tiet-2-v49449.html</w:t>
      </w:r>
    </w:p>
    <w:p>
      <w:r>
        <w:t>https://tuyensinh247.com/eExamOnline/downloadAttachFile/item_id/49451/item_type/1</w:t>
      </w:r>
    </w:p>
    <w:p>
      <w:r>
        <w:t>https://tuyensinh247.com/thong-tin-btvn-tinh-the-tich-khoi-chop-co-canh-ben-vuong-goc-voi-day-e59453.html</w:t>
      </w:r>
    </w:p>
    <w:p>
      <w:r>
        <w:t>https://tuyensinh247.com/bai-giang-khoi-da-dien-khoi-da-dien-deu-v49450.html</w:t>
      </w:r>
    </w:p>
    <w:p>
      <w:r>
        <w:t>https://tuyensinh247.com/bai-giang-the-tich-khoi-chop-co-hinh-chieu-cua-dinh-tren-mat-day-v49452.html</w:t>
      </w:r>
    </w:p>
    <w:p>
      <w:r>
        <w:t>https://tuyensinh247.com/bai-giang-the-tich-khoi-chop-co-mat-ben-vuong-goc-voi-mat-day-v49453.html</w:t>
      </w:r>
    </w:p>
    <w:p>
      <w:r>
        <w:t>https://tuyensinh247.com/bai-giang-the-tich-khoi-chop-deu-v49454.html</w:t>
      </w:r>
    </w:p>
    <w:p>
      <w:r>
        <w:t>https://tuyensinh247.com/bai-giang-ti-so-the-tich-khoi-chop-deu-v49455.html</w:t>
      </w:r>
    </w:p>
    <w:p>
      <w:r>
        <w:t>https://tuyensinh247.com/bai-giang-the-tich-khoi-lang-tru-dung-v49456.html</w:t>
      </w:r>
    </w:p>
    <w:p>
      <w:r>
        <w:t>https://tuyensinh247.com/bai-giang-the-tich-khoi-lang-tru-deu-v49457.html</w:t>
      </w:r>
    </w:p>
    <w:p>
      <w:r>
        <w:t>https://tuyensinh247.com/bai-giang-the-tich-khoi-lang-tru-xien-v49458.html</w:t>
      </w:r>
    </w:p>
    <w:p>
      <w:r>
        <w:t>https://tuyensinh247.com/eExamOnline/downloadAttachFile/item_id/49466/item_type/1</w:t>
      </w:r>
    </w:p>
    <w:p>
      <w:r>
        <w:t>https://tuyensinh247.com/thong-tin-btvn-phuong-phap-giai-phuong-trinh-mu-tiet-1-e59464.html</w:t>
      </w:r>
    </w:p>
    <w:p>
      <w:r>
        <w:t>https://tuyensinh247.com/bai-giang-luy-thua-voi-so-mu-huu-ti-luy-thua-voi-so-mu-thuc-v49459.html</w:t>
      </w:r>
    </w:p>
    <w:p>
      <w:r>
        <w:t>https://tuyensinh247.com/bai-giang-luyen-tap-luy-thua-voi-so-mu-huu-ti-luy-thua-voi-so-mu-thuc-v49460.html</w:t>
      </w:r>
    </w:p>
    <w:p>
      <w:r>
        <w:t>https://tuyensinh247.com/bai-giang-ham-so-luy-thua-v49465.html</w:t>
      </w:r>
    </w:p>
    <w:p>
      <w:r>
        <w:t>https://tuyensinh247.com/bai-giang-logarit-v49461.html</w:t>
      </w:r>
    </w:p>
    <w:p>
      <w:r>
        <w:t>https://tuyensinh247.com/bai-giang-luyen-tap-logarit-tiet-1-v49462.html</w:t>
      </w:r>
    </w:p>
    <w:p>
      <w:r>
        <w:t>https://tuyensinh247.com/bai-giang-luyen-tap-logarit-tiet-2-v49463.html</w:t>
      </w:r>
    </w:p>
    <w:p>
      <w:r>
        <w:t>https://tuyensinh247.com/bai-giang-ham-so-mu-va-ham-so-logarit-v49464.html</w:t>
      </w:r>
    </w:p>
    <w:p>
      <w:r>
        <w:t>https://tuyensinh247.com/bai-giang-phuong-phap-giai-phuong-trinh-mu-tiet-2-v49467.html</w:t>
      </w:r>
    </w:p>
    <w:p>
      <w:r>
        <w:t>https://tuyensinh247.com/bai-giang-phuong-phap-giai-phuong-trinh-logarit-tiet-1-v49468.html</w:t>
      </w:r>
    </w:p>
    <w:p>
      <w:r>
        <w:t>https://tuyensinh247.com/bai-giang-phuong-phap-giai-phuong-trinh-logarit-tiet-2-v49469.html</w:t>
      </w:r>
    </w:p>
    <w:p>
      <w:r>
        <w:t>https://tuyensinh247.com/bai-giang-phuong-phap-giai-he-phuong-trinh-mu-va-logarit-v49470.html</w:t>
      </w:r>
    </w:p>
    <w:p>
      <w:r>
        <w:t>https://tuyensinh247.com/bai-giang-phuong-phap-giai-bat-phuong-trinh-mu-v49471.html</w:t>
      </w:r>
    </w:p>
    <w:p>
      <w:r>
        <w:t>https://tuyensinh247.com/bai-giang-phuong-phap-giai-bat-phuong-trinh-logarit-v49472.html</w:t>
      </w:r>
    </w:p>
    <w:p>
      <w:r>
        <w:t>https://tuyensinh247.com/bai-giang-luyen-tap-giai-bat-phuong-trinh-mu-logarit-v49473.html</w:t>
      </w:r>
    </w:p>
    <w:p>
      <w:r>
        <w:t>https://tuyensinh247.com/bai-giang-cau-hoi-van-dung-cao-bai-toan-thuc-te-chuong-2-mu-logarit-v49474.html</w:t>
      </w:r>
    </w:p>
    <w:p>
      <w:r>
        <w:t>https://tuyensinh247.com/bai-giang-kiem-tra-hoc-ky-i-lop-12-de-so-01-v49475.html</w:t>
      </w:r>
    </w:p>
    <w:p>
      <w:r>
        <w:t>https://tuyensinh247.com/eExamOnline/downloadAttachFile/item_id/49485/item_type/1</w:t>
      </w:r>
    </w:p>
    <w:p>
      <w:r>
        <w:t>https://tuyensinh247.com/thong-tin-btvn-tim-nguyen-ham-tich-phan-bang-phuong-phap-doi-bien-e59499.html</w:t>
      </w:r>
    </w:p>
    <w:p>
      <w:r>
        <w:t>https://tuyensinh247.com/bai-giang-tim-nguyen-ham-bang-bang-nguyen-ham-va-quy-tac-co-ban-v49483.html</w:t>
      </w:r>
    </w:p>
    <w:p>
      <w:r>
        <w:t>https://tuyensinh247.com/bai-giang-tich-phan-su-dung-mtct-tim-nguyen-ham-tich-phan-v49484.html</w:t>
      </w:r>
    </w:p>
    <w:p>
      <w:r>
        <w:t>https://tuyensinh247.com/bai-giang-luyen-tap-tim-nguyen-ham-tich-phan-bang-phuong-phap-doi-bien-v49486.html</w:t>
      </w:r>
    </w:p>
    <w:p>
      <w:r>
        <w:t>https://tuyensinh247.com/bai-giang-tim-nguyen-ham-tich-phan-bang-phuong-phap-tich-phan-tung-phan-v49487.html</w:t>
      </w:r>
    </w:p>
    <w:p>
      <w:r>
        <w:t>https://tuyensinh247.com/bai-giang-luyen-tap-tim-nguyen-ham-tich-phan-bang-phuong-phap-tich-phan-tung-phan-v49488.html</w:t>
      </w:r>
    </w:p>
    <w:p>
      <w:r>
        <w:t>https://tuyensinh247.com/bai-giang-tim-nguyen-ham-tich-phan-ham-so-huu-ti-v49489.html</w:t>
      </w:r>
    </w:p>
    <w:p>
      <w:r>
        <w:t>https://tuyensinh247.com/bai-giang-luyen-tap-nguyen-ham-tich-phan-ham-so-huu-ti-v49490.html</w:t>
      </w:r>
    </w:p>
    <w:p>
      <w:r>
        <w:t>https://tuyensinh247.com/bai-giang-tim-nguyen-ham-tich-phan-ham-so-chua-can-v49491.html</w:t>
      </w:r>
    </w:p>
    <w:p>
      <w:r>
        <w:t>https://tuyensinh247.com/bai-giang-luyen-tap-tim-nguyen-ham-tich-phan-ham-so-chua-can-v49492.html</w:t>
      </w:r>
    </w:p>
    <w:p>
      <w:r>
        <w:t>https://tuyensinh247.com/bai-giang-tim-nguyen-ham-tich-phan-ham-so-luong-giac-v49493.html</w:t>
      </w:r>
    </w:p>
    <w:p>
      <w:r>
        <w:t>https://tuyensinh247.com/bai-giang-luyen-tap-tim-nguyen-ham-tich-phan-ham-so-luong-giac-v49497.html</w:t>
      </w:r>
    </w:p>
    <w:p>
      <w:r>
        <w:t>https://tuyensinh247.com/bai-giang-tich-phan-ham-so-chua-dau-gia-tri-tuyet-doi-v49494.html</w:t>
      </w:r>
    </w:p>
    <w:p>
      <w:r>
        <w:t>https://tuyensinh247.com/bai-giang-ung-dung-tich-phan-tinh-dien-tich-hinh-phang-v49495.html</w:t>
      </w:r>
    </w:p>
    <w:p>
      <w:r>
        <w:t>https://tuyensinh247.com/bai-giang-luyen-tap-ung-dung-tich-phan-tinh-dien-tich-hinh-phang-v49498.html</w:t>
      </w:r>
    </w:p>
    <w:p>
      <w:r>
        <w:t>https://tuyensinh247.com/bai-giang-ung-dung-tich-phan-tinh-the-tich-khoi-tron-xoay-v49496.html</w:t>
      </w:r>
    </w:p>
    <w:p>
      <w:r>
        <w:t>https://tuyensinh247.com/bai-giang-luyen-tap-ung-dung-tich-phan-tinh-the-tich-khoi-tron-xoay-v49499.html</w:t>
      </w:r>
    </w:p>
    <w:p>
      <w:r>
        <w:t>https://tuyensinh247.com/eExamOnline/downloadAttachFile/item_id/49515/item_type/1</w:t>
      </w:r>
    </w:p>
    <w:p>
      <w:r>
        <w:t>https://tuyensinh247.com/thong-tin-btvn-tim-so-phuc-thoa-man-dieu-kien-cho-truoc-e59522.html</w:t>
      </w:r>
    </w:p>
    <w:p>
      <w:r>
        <w:t>https://tuyensinh247.com/bai-giang-ly-thuyet-chung-ve-so-phuc-v49513.html</w:t>
      </w:r>
    </w:p>
    <w:p>
      <w:r>
        <w:t>https://tuyensinh247.com/bai-giang-luyen-tap-tinh-toan-so-phuc-v49519.html</w:t>
      </w:r>
    </w:p>
    <w:p>
      <w:r>
        <w:t>https://tuyensinh247.com/bai-giang-can-bac-hai-cua-so-phuc-va-phuong-trinh-bac-hai-v49514.html</w:t>
      </w:r>
    </w:p>
    <w:p>
      <w:r>
        <w:t>https://tuyensinh247.com/bai-giang-tim-tap-hop-diem-bieu-dien-so-phuc-v49516.html</w:t>
      </w:r>
    </w:p>
    <w:p>
      <w:r>
        <w:t>https://tuyensinh247.com/bai-giang-cac-bai-toan-ve-gtln-gtnn-lien-quan-den-so-phuc-v49517.html</w:t>
      </w:r>
    </w:p>
    <w:p>
      <w:r>
        <w:t>https://tuyensinh247.com/bai-giang-cau-hoi-van-dung-cao-chuyen-de-so-phuc-v49518.html</w:t>
      </w:r>
    </w:p>
    <w:p>
      <w:r>
        <w:t>https://tuyensinh247.com/eExamOnline/downloadAttachFile/item_id/50635/item_type/1</w:t>
      </w:r>
    </w:p>
    <w:p>
      <w:r>
        <w:t>https://tuyensinh247.com/thong-tin-btvn-lap-phuong-trinh-mat-phang-phuong-phap-tong-quat-e60473.html</w:t>
      </w:r>
    </w:p>
    <w:p>
      <w:r>
        <w:t>https://tuyensinh247.com/bai-giang-video-8-lap-phuong-trinh-mat-phang-phuong-phap-ca-biet-1-2-v50636.html</w:t>
      </w:r>
    </w:p>
    <w:p>
      <w:r>
        <w:t>https://tuyensinh247.com/bai-giang-video-9-lap-phuong-trinh-mat-phang-phuong-phap-mat-chan-chum-v50637.html</w:t>
      </w:r>
    </w:p>
    <w:p>
      <w:r>
        <w:t>https://tuyensinh247.com/bai-giang-video-10-dung-hinh-giai-tich-giai-bai-toan-khong-gian-v50638.html</w:t>
      </w:r>
    </w:p>
    <w:p>
      <w:r>
        <w:t>https://tuyensinh247.com/bai-giang-video-11-bai-tap-van-dung-cao-chu-de-mat-phang-tiet-1-v50639.html</w:t>
      </w:r>
    </w:p>
    <w:p>
      <w:r>
        <w:t>https://tuyensinh247.com/bai-giang-video-12-bai-tap-van-dung-cao-chu-de-mat-phang-tiet-2-v50640.html</w:t>
      </w:r>
    </w:p>
    <w:p>
      <w:r>
        <w:t>https://tuyensinh247.com/eExamOnline/downloadAttachFile/item_id/50629/item_type/1</w:t>
      </w:r>
    </w:p>
    <w:p>
      <w:r>
        <w:t>https://tuyensinh247.com/thong-tin-btvn-tim-m-bang-phuong-phap-gia-su-tiet-1-e60467.html</w:t>
      </w:r>
    </w:p>
    <w:p>
      <w:r>
        <w:t>https://tuyensinh247.com/bai-giang-video-2-tim-m-bang-phuong-phap-gia-su-tiet-2-v50630.html</w:t>
      </w:r>
    </w:p>
    <w:p>
      <w:r>
        <w:t>https://tuyensinh247.com/bai-giang-video-3-dien-tich-tam-giac-the-tich-tu-dien-v50631.html</w:t>
      </w:r>
    </w:p>
    <w:p>
      <w:r>
        <w:t>https://tuyensinh247.com/bai-giang-video-4-tim-diem-chia-trong-chia-ngoai-v50632.html</w:t>
      </w:r>
    </w:p>
    <w:p>
      <w:r>
        <w:t>https://tuyensinh247.com/bai-giang-video-5-dung-hinh-giai-tich-giai-khong-gian-tiet-1-v50633.html</w:t>
      </w:r>
    </w:p>
    <w:p>
      <w:r>
        <w:t>https://tuyensinh247.com/bai-giang-video-6-dung-hinh-giai-tich-trong-khong-gian-tiet-2-v50634.html</w:t>
      </w:r>
    </w:p>
    <w:p>
      <w:r>
        <w:t>https://tuyensinh247.com/eExamOnline/downloadAttachFile/item_id/50626/item_type/1</w:t>
      </w:r>
    </w:p>
    <w:p>
      <w:r>
        <w:t>https://tuyensinh247.com/thong-tin-btvn-bai-toan-nang-cao-ve-khoi-tron-xoay-e60463.html</w:t>
      </w:r>
    </w:p>
    <w:p>
      <w:r>
        <w:t>https://tuyensinh247.com/bai-giang-video-23-mat-cau-ngoai-tiep-dang-1-dang-2-v50621.html</w:t>
      </w:r>
    </w:p>
    <w:p>
      <w:r>
        <w:t>https://tuyensinh247.com/bai-giang-video-24-mat-cau-ngoai-tiep-dang-3-dang-4-v50622.html</w:t>
      </w:r>
    </w:p>
    <w:p>
      <w:r>
        <w:t>https://tuyensinh247.com/bai-giang-video-25-mat-cau-ngoai-tiep-dang-5-mat-cau-ngoai-tiep-cac-khoi-khac-v50623.html</w:t>
      </w:r>
    </w:p>
    <w:p>
      <w:r>
        <w:t>https://tuyensinh247.com/bai-giang-video-26-hinh-non-v50624.html</w:t>
      </w:r>
    </w:p>
    <w:p>
      <w:r>
        <w:t>https://tuyensinh247.com/bai-giang-video-27-hinh-tru-v50625.html</w:t>
      </w:r>
    </w:p>
    <w:p>
      <w:r>
        <w:t>https://tuyensinh247.com/bai-giang-video-29-bai-toan-cuc-tri-trong-hinh-hoc-v50627.html</w:t>
      </w:r>
    </w:p>
    <w:p>
      <w:r>
        <w:t>https://tuyensinh247.com/bai-giang-video-30-su-dung-bat-dang-thuc-tim-cuc-tri-v50628.html</w:t>
      </w:r>
    </w:p>
    <w:p>
      <w:r>
        <w:t>https://tuyensinh247.com/eExamOnline/downloadAttachFile/item_id/50612/item_type/1</w:t>
      </w:r>
    </w:p>
    <w:p>
      <w:r>
        <w:t>https://tuyensinh247.com/thong-tin-btvn-the-tich-chop-co-san-chieu-cao-e60449.html</w:t>
      </w:r>
    </w:p>
    <w:p>
      <w:r>
        <w:t>https://tuyensinh247.com/bai-giang-video-15-the-tich-dang-23-chop-deu-chop-co-mat-ben-vuong-goc-voi-day-v50613.html</w:t>
      </w:r>
    </w:p>
    <w:p>
      <w:r>
        <w:t>https://tuyensinh247.com/bai-giang-video-16-the-tich-dang-4-chop-co-cac-canh-ben-bang-nhau-v50614.html</w:t>
      </w:r>
    </w:p>
    <w:p>
      <w:r>
        <w:t>https://tuyensinh247.com/bai-giang-video-17-the-tich-dang-5-chop-co-cac-mat-ben-tao-voi-day-cac-goc-bang-nhau-va-su-tro-giup-cua-hinh-hoc-giai-tich-v50615.html</w:t>
      </w:r>
    </w:p>
    <w:p>
      <w:r>
        <w:t>https://tuyensinh247.com/bai-giang-video-18-the-tich-dang-6-tu-dien-bat-ky-v50616.html</w:t>
      </w:r>
    </w:p>
    <w:p>
      <w:r>
        <w:t>https://tuyensinh247.com/bai-giang-video-19-the-tich-dang-7-ti-so-the-tich-v50617.html</w:t>
      </w:r>
    </w:p>
    <w:p>
      <w:r>
        <w:t>https://tuyensinh247.com/bai-giang-video-20-the-tich-dang-8-phuong-phap-so-sanh-the-tich-v50618.html</w:t>
      </w:r>
    </w:p>
    <w:p>
      <w:r>
        <w:t>https://tuyensinh247.com/bai-giang-video-21-phuong-phap-tong-hieu-the-tich-the-tich-lang-tru-v50619.html</w:t>
      </w:r>
    </w:p>
    <w:p>
      <w:r>
        <w:t>https://tuyensinh247.com/bai-giang-video-22-the-tich-lien-quan-den-thiet-dien-bai-van-dung-cao-ve-the-tich-v50620.html</w:t>
      </w:r>
    </w:p>
    <w:p>
      <w:r>
        <w:t>https://tuyensinh247.com/eExamOnline/downloadAttachFile/item_id/50607/item_type/1</w:t>
      </w:r>
    </w:p>
    <w:p>
      <w:r>
        <w:t>https://tuyensinh247.com/bai-giang-video-10-goc-giua-2-mat-phang-truong-hop-tong-quat-v50608.html</w:t>
      </w:r>
    </w:p>
    <w:p>
      <w:r>
        <w:t>https://tuyensinh247.com/bai-giang-video-11-goc-giua-duong-thang-va-mat-phang-v50609.html</w:t>
      </w:r>
    </w:p>
    <w:p>
      <w:r>
        <w:t>https://tuyensinh247.com/bai-giang-video-12-goc-giua-hai-duong-thang-cheo-nhau-v50610.html</w:t>
      </w:r>
    </w:p>
    <w:p>
      <w:r>
        <w:t>https://tuyensinh247.com/bai-giang-video-13-chuyen-de-goc-nang-cao-v50611.html</w:t>
      </w:r>
    </w:p>
    <w:p>
      <w:r>
        <w:t>https://tuyensinh247.com/eExamOnline/downloadAttachFile/item_id/64471/item_type/1</w:t>
      </w:r>
    </w:p>
    <w:p>
      <w:r>
        <w:t>https://tuyensinh247.com/thong-tin-btvn-luyen-tap-nguyen-ham-cac-phuong-phap-tinh-nguyen-ham-e80694.html</w:t>
      </w:r>
    </w:p>
    <w:p>
      <w:r>
        <w:t>https://tuyensinh247.com/bai-giang-tich-phan-cac-phuong-phap-tinh-tich-phan-v64472.html</w:t>
      </w:r>
    </w:p>
    <w:p>
      <w:r>
        <w:t>https://tuyensinh247.com/bai-giang-tich-phan-cua-mot-so-ham-dac-biet-v64473.html</w:t>
      </w:r>
    </w:p>
    <w:p>
      <w:r>
        <w:t>https://tuyensinh247.com/bai-giang-ung-dung-cua-tich-phan-v64474.html</w:t>
      </w:r>
    </w:p>
    <w:p>
      <w:r>
        <w:t>https://tuyensinh247.com/eExamOnline/downloadAttachFile/item_id/64465/item_type/1</w:t>
      </w:r>
    </w:p>
    <w:p>
      <w:r>
        <w:t>https://tuyensinh247.com/thong-tin-btvn-luyen-tap-luy-thua-va-ham-so-luy-thua-e80688.html</w:t>
      </w:r>
    </w:p>
    <w:p>
      <w:r>
        <w:t>https://tuyensinh247.com/bai-giang-cac-cong-thuc-bien-doi-logarit-v64466.html</w:t>
      </w:r>
    </w:p>
    <w:p>
      <w:r>
        <w:t>https://tuyensinh247.com/bai-giang-ham-so-mu-va-ham-so-logarit-v64467.html</w:t>
      </w:r>
    </w:p>
    <w:p>
      <w:r>
        <w:t>https://tuyensinh247.com/bai-giang-phuong-trinh-mu-va-logarit-v64468.html</w:t>
      </w:r>
    </w:p>
    <w:p>
      <w:r>
        <w:t>https://tuyensinh247.com/bai-giang-bat-phuong-trinh-mu-va-logarit-v64469.html</w:t>
      </w:r>
    </w:p>
    <w:p>
      <w:r>
        <w:t>https://tuyensinh247.com/bai-giang-bai-toan-thuc-te-v64470.html</w:t>
      </w:r>
    </w:p>
    <w:p>
      <w:r>
        <w:t>https://tuyensinh247.com/eExamOnline/downloadAttachFile/item_id/64455/item_type/1</w:t>
      </w:r>
    </w:p>
    <w:p>
      <w:r>
        <w:t>https://tuyensinh247.com/bai-giang-tuong-giao-do-thi-ham-so-v64462.html</w:t>
      </w:r>
    </w:p>
    <w:p>
      <w:r>
        <w:t>https://tuyensinh247.com/bai-giang-diem-dac-biet-cua-do-thi-ham-so-v64463.html</w:t>
      </w:r>
    </w:p>
    <w:p>
      <w:r>
        <w:t>https://tuyensinh247.com/bai-giang-ung-dung-cua-ham-so-de-giai-cac-bai-toan-thuc-te-v64464.html</w:t>
      </w:r>
    </w:p>
    <w:p>
      <w:r>
        <w:t>https://tuyensinh247.comjavascript:OpenLatexEditor('vote_vip_comment_411262','html','')</w:t>
      </w:r>
    </w:p>
    <w:p>
      <w:r>
        <w:t>https://tuyensinh247.com/bai-tap-410722.html</w:t>
      </w:r>
    </w:p>
    <w:p>
      <w:r>
        <w:t>https://tuyensinh247.com/bai-tap-411263.html</w:t>
      </w:r>
    </w:p>
    <w:p>
      <w:r>
        <w:t>https://tuyensinh247.com/u/tantruongminh.html?cat_id=52</w:t>
      </w:r>
    </w:p>
    <w:p>
      <w:r>
        <w:t>https://tuyensinh247.com/u/tantruongminh.html?cat_id=154</w:t>
      </w:r>
    </w:p>
    <w:p>
      <w:r>
        <w:t>https://tuyensinh247.com/u/tantruongminh.html?cat_id=153</w:t>
      </w:r>
    </w:p>
    <w:p>
      <w:r>
        <w:t>https://tuyensinh247.com/u/tantruongminh.html?cat_id=65</w:t>
      </w:r>
    </w:p>
    <w:p>
      <w:r>
        <w:t>https://tuyensinh247.com/u/tantruongminh.html?cat_id=222</w:t>
      </w:r>
    </w:p>
    <w:p>
      <w:r>
        <w:t>https://tuyensinh247.com/u/tantruongminh.html?cat_id=224</w:t>
      </w:r>
    </w:p>
    <w:p>
      <w:r>
        <w:t>https://tuyensinh247.com/u/tantruongminh.html?cat_id=226</w:t>
      </w:r>
    </w:p>
    <w:p>
      <w:r>
        <w:t>https://tuyensinh247.com/u/tantruongminh.html?cat_id=271</w:t>
      </w:r>
    </w:p>
    <w:p>
      <w:r>
        <w:t>https://tuyensinh247.com/u/tantruongminh.html?cat_id=309</w:t>
      </w:r>
    </w:p>
    <w:p>
      <w:r>
        <w:t>https://tuyensinh247.com/u/tantruongminh.html?cat_id=288</w:t>
      </w:r>
    </w:p>
    <w:p>
      <w:r>
        <w:t>https://tuyensinh247.com/u/tantruongminh.html?cat_id=326</w:t>
      </w:r>
    </w:p>
    <w:p>
      <w:r>
        <w:t>https://tuyensinh247.com/u/tantruongminh.html?cat_id=343</w:t>
      </w:r>
    </w:p>
    <w:p>
      <w:r>
        <w:t>https://tuyensinh247.com/luyen-thi-dai-hoc-mon-tieng-anh-ct61.html</w:t>
      </w:r>
    </w:p>
    <w:p>
      <w:r>
        <w:t>https://tuyensinh247.comjavascript:getDetail(193236,1)</w:t>
      </w:r>
    </w:p>
    <w:p>
      <w:r>
        <w:t>https://tuyensinh247.comjavascript:OpenLatexEditor('vote_vip_comment_193236','html','')</w:t>
      </w:r>
    </w:p>
    <w:p>
      <w:r>
        <w:t>https://tuyensinh247.com/bai-tap-193195.html</w:t>
      </w:r>
    </w:p>
    <w:p>
      <w:r>
        <w:t>https://tuyensinh247.com/bai-tap-193254.html</w:t>
      </w:r>
    </w:p>
    <w:p>
      <w:r>
        <w:t>https://tuyensinh247.comjavascript:OpenLatexEditor('vote_vip_comment_396430','html','')</w:t>
      </w:r>
    </w:p>
    <w:p>
      <w:r>
        <w:t>https://tuyensinh247.com/bai-tap-396429.html</w:t>
      </w:r>
    </w:p>
    <w:p>
      <w:r>
        <w:t>https://tuyensinh247.com/bai-tap-396431.html</w:t>
      </w:r>
    </w:p>
    <w:p>
      <w:r>
        <w:t>https://tuyensinh247.com/u/hongnhung456.html?cat_id=52</w:t>
      </w:r>
    </w:p>
    <w:p>
      <w:r>
        <w:t>https://tuyensinh247.com/u/hongnhung456.html?cat_id=154</w:t>
      </w:r>
    </w:p>
    <w:p>
      <w:r>
        <w:t>https://tuyensinh247.com/u/hongnhung456.html?cat_id=153</w:t>
      </w:r>
    </w:p>
    <w:p>
      <w:r>
        <w:t>https://tuyensinh247.com/u/hongnhung456.html?cat_id=65</w:t>
      </w:r>
    </w:p>
    <w:p>
      <w:r>
        <w:t>https://tuyensinh247.com/u/hongnhung456.html?cat_id=222</w:t>
      </w:r>
    </w:p>
    <w:p>
      <w:r>
        <w:t>https://tuyensinh247.com/u/hongnhung456.html?cat_id=224</w:t>
      </w:r>
    </w:p>
    <w:p>
      <w:r>
        <w:t>https://tuyensinh247.com/u/hongnhung456.html?cat_id=226</w:t>
      </w:r>
    </w:p>
    <w:p>
      <w:r>
        <w:t>https://tuyensinh247.com/u/hongnhung456.html?cat_id=271</w:t>
      </w:r>
    </w:p>
    <w:p>
      <w:r>
        <w:t>https://tuyensinh247.com/u/hongnhung456.html?cat_id=309</w:t>
      </w:r>
    </w:p>
    <w:p>
      <w:r>
        <w:t>https://tuyensinh247.com/u/hongnhung456.html?cat_id=288</w:t>
      </w:r>
    </w:p>
    <w:p>
      <w:r>
        <w:t>https://tuyensinh247.com/u/hongnhung456.html?cat_id=326</w:t>
      </w:r>
    </w:p>
    <w:p>
      <w:r>
        <w:t>https://tuyensinh247.com/u/hongnhung456.html?cat_id=343</w:t>
      </w:r>
    </w:p>
    <w:p>
      <w:r>
        <w:t>https://tuyensinh247.com/luyen-thi-dai-hoc-mon-dia-ly-ct111.html</w:t>
      </w:r>
    </w:p>
    <w:p>
      <w:r>
        <w:t>https://tuyensinh247.comjavascript:getDetail(456853,1)</w:t>
      </w:r>
    </w:p>
    <w:p>
      <w:r>
        <w:t>https://tuyensinh247.comjavascript:OpenLatexEditor('vote_vip_comment_456853','html','')</w:t>
      </w:r>
    </w:p>
    <w:p>
      <w:r>
        <w:t>https://tuyensinh247.com/bai-tap-456849.html</w:t>
      </w:r>
    </w:p>
    <w:p>
      <w:r>
        <w:t>https://tuyensinh247.com/bai-tap-456854.html</w:t>
      </w:r>
    </w:p>
    <w:p>
      <w:r>
        <w:t>https://tuyensinh247.comjavascript:OpenLatexEditor('vote_vip_comment_269962','html','')</w:t>
      </w:r>
    </w:p>
    <w:p>
      <w:r>
        <w:t>https://tuyensinh247.com/bai-tap-270283.html</w:t>
      </w:r>
    </w:p>
    <w:p>
      <w:r>
        <w:t>https://tuyensinh247.comjavascript:OpenLatexEditor('vote_vip_comment_461900','html','')</w:t>
      </w:r>
    </w:p>
    <w:p>
      <w:r>
        <w:t>https://tuyensinh247.com/bai-tap-461901.html</w:t>
      </w:r>
    </w:p>
    <w:p>
      <w:r>
        <w:t>https://tuyensinh247.com/u/vule671.html?cat_id=52</w:t>
      </w:r>
    </w:p>
    <w:p>
      <w:r>
        <w:t>https://tuyensinh247.com/u/vule671.html?cat_id=154</w:t>
      </w:r>
    </w:p>
    <w:p>
      <w:r>
        <w:t>https://tuyensinh247.com/u/vule671.html?cat_id=153</w:t>
      </w:r>
    </w:p>
    <w:p>
      <w:r>
        <w:t>https://tuyensinh247.com/u/vule671.html?cat_id=65</w:t>
      </w:r>
    </w:p>
    <w:p>
      <w:r>
        <w:t>https://tuyensinh247.com/u/vule671.html?cat_id=222</w:t>
      </w:r>
    </w:p>
    <w:p>
      <w:r>
        <w:t>https://tuyensinh247.com/u/vule671.html?cat_id=224</w:t>
      </w:r>
    </w:p>
    <w:p>
      <w:r>
        <w:t>https://tuyensinh247.com/u/vule671.html?cat_id=226</w:t>
      </w:r>
    </w:p>
    <w:p>
      <w:r>
        <w:t>https://tuyensinh247.com/u/vule671.html?cat_id=271</w:t>
      </w:r>
    </w:p>
    <w:p>
      <w:r>
        <w:t>https://tuyensinh247.com/u/vule671.html?cat_id=309</w:t>
      </w:r>
    </w:p>
    <w:p>
      <w:r>
        <w:t>https://tuyensinh247.com/u/vule671.html?cat_id=288</w:t>
      </w:r>
    </w:p>
    <w:p>
      <w:r>
        <w:t>https://tuyensinh247.com/u/vule671.html?cat_id=326</w:t>
      </w:r>
    </w:p>
    <w:p>
      <w:r>
        <w:t>https://tuyensinh247.com/u/vule671.html?cat_id=343</w:t>
      </w:r>
    </w:p>
    <w:p>
      <w:r>
        <w:t>https://tuyensinh247.comjavascript:OpenLatexEditor('vote_vip_comment_470330','html','')</w:t>
      </w:r>
    </w:p>
    <w:p>
      <w:r>
        <w:t>https://tuyensinh247.com/bai-tap-470329.html</w:t>
      </w:r>
    </w:p>
    <w:p>
      <w:r>
        <w:t>https://tuyensinh247.com/bai-tap-470331.html</w:t>
      </w:r>
    </w:p>
    <w:p>
      <w:r>
        <w:t>https://tuyensinh247.com/eTeacherV3/detail/teacher_id/81/alias/le-thi-thanh-loan-mon-van</w:t>
      </w:r>
    </w:p>
    <w:p>
      <w:r>
        <w:t>https://tuyensinh247.com/bai-giang-trang-giang-tiet-1-v49064.html</w:t>
      </w:r>
    </w:p>
    <w:p>
      <w:r>
        <w:t>https://tuyensinh247.com/bai-giang-tu-vung-unit-9-reading-1-v69977.html</w:t>
      </w:r>
    </w:p>
    <w:p>
      <w:r>
        <w:t>https://tuyensinh247.com/eTeacherV3/detail/teacher_id/46/alias/co-nguyen-thi-loan</w:t>
      </w:r>
    </w:p>
    <w:p>
      <w:r>
        <w:t>https://tuyensinh247.com/eTeacherV3/detail/teacher_id/45/alias/nguyen-thi-viet-nga-mon-sinh</w:t>
      </w:r>
    </w:p>
    <w:p>
      <w:r>
        <w:t>https://tuyensinh247.com/eExamOnline/downloadAttachFile/item_id/53268/item_type/1</w:t>
      </w:r>
    </w:p>
    <w:p>
      <w:r>
        <w:t>https://tuyensinh247.com/thong-tin-btvn-luyen-tap-phep-doi-xung-truc-e64748.html</w:t>
      </w:r>
    </w:p>
    <w:p>
      <w:r>
        <w:t>https://tuyensinh247.com/bai-giang-on-tap-hinh-10-phuong-phap-toa-do-trong-mat-phang-tiet-1-v53275.html</w:t>
      </w:r>
    </w:p>
    <w:p>
      <w:r>
        <w:t>https://tuyensinh247.com/bai-giang-on-tap-hinh-10-phuong-phap-toa-do-trong-mat-phang-tiet-2-v53276.html</w:t>
      </w:r>
    </w:p>
    <w:p>
      <w:r>
        <w:t>https://tuyensinh247.com/bai-giang-phep-bien-hinh-phep-tinh-tien-v53267.html</w:t>
      </w:r>
    </w:p>
    <w:p>
      <w:r>
        <w:t>https://tuyensinh247.com/bai-giang-phep-quay-v53270.html</w:t>
      </w:r>
    </w:p>
    <w:p>
      <w:r>
        <w:t>https://tuyensinh247.com/bai-giang-khai-niem-ve-phep-doi-hinh-hai-hinh-bang-nhau-v53271.html</w:t>
      </w:r>
    </w:p>
    <w:p>
      <w:r>
        <w:t>https://tuyensinh247.com/bai-giang-phep-vi-tu-v53272.html</w:t>
      </w:r>
    </w:p>
    <w:p>
      <w:r>
        <w:t>https://tuyensinh247.com/bai-giang-phep-dong-dang-v53273.html</w:t>
      </w:r>
    </w:p>
    <w:p>
      <w:r>
        <w:t>https://tuyensinh247.com/bai-giang-on-tap-chuong-1-tiet-1-v53274.html</w:t>
      </w:r>
    </w:p>
    <w:p>
      <w:r>
        <w:t>https://tuyensinh247.com/bai-giang-on-tap-chuong-1-tiet-2-v53277.html</w:t>
      </w:r>
    </w:p>
    <w:p>
      <w:r>
        <w:t>https://tuyensinh247.com/bai-giang-on-tap-chuong-1-hinh-hoc-tiet-3-v53278.html</w:t>
      </w:r>
    </w:p>
    <w:p>
      <w:r>
        <w:t>https://tuyensinh247.com/eExamOnline/downloadAttachFile/item_id/53269/item_type/1</w:t>
      </w:r>
    </w:p>
    <w:p>
      <w:r>
        <w:t>https://tuyensinh247.com/thong-tin-btvn-luyen-tap-phep-doi-xung-tam-e64749.html</w:t>
      </w:r>
    </w:p>
    <w:p>
      <w:r>
        <w:t>https://tuyensinh247.com/eExamOnline/downloadAttachFile/item_id/53294/item_type/1</w:t>
      </w:r>
    </w:p>
    <w:p>
      <w:r>
        <w:t>https://tuyensinh247.com/thong-tin-btvn-xac-suat-cua-bien-co-tiet-3-e64771.html</w:t>
      </w:r>
    </w:p>
    <w:p>
      <w:r>
        <w:t>https://tuyensinh247.com/bai-giang-qui-tac-dem-tiet-1-v53279.html</w:t>
      </w:r>
    </w:p>
    <w:p>
      <w:r>
        <w:t>https://tuyensinh247.com/bai-giang-qui-tac-dem-tiet-2-v53280.html</w:t>
      </w:r>
    </w:p>
    <w:p>
      <w:r>
        <w:t>https://tuyensinh247.com/bai-giang-hoan-vi-chinh-hop-to-hop-tiet-1-bai-toan-hoan-vi-giai-thua-v53281.html</w:t>
      </w:r>
    </w:p>
    <w:p>
      <w:r>
        <w:t>https://tuyensinh247.com/bai-giang-hoan-vi-chinh-hop-to-hop-tiet-2-bai-toan-chinh-hop-va-to-hop-v53282.html</w:t>
      </w:r>
    </w:p>
    <w:p>
      <w:r>
        <w:t>https://tuyensinh247.com/bai-giang-hoan-vi-chinh-hop-to-hop-tiet-3-bai-toan-giai-phuong-trinh-bat-phuong-trinh-he-phuong-trinh-chua-pn-nak-nck-v53283.html</w:t>
      </w:r>
    </w:p>
    <w:p>
      <w:r>
        <w:t>https://tuyensinh247.com/bai-giang-nhi-thuc-newton-tiet-1-v53284.html</w:t>
      </w:r>
    </w:p>
    <w:p>
      <w:r>
        <w:t>https://tuyensinh247.com/bai-giang-nhi-thuc-newton-tiet-2-v53285.html</w:t>
      </w:r>
    </w:p>
    <w:p>
      <w:r>
        <w:t>https://tuyensinh247.com/bai-giang-nhi-thuc-newton-tiet-3-v53293.html</w:t>
      </w:r>
    </w:p>
    <w:p>
      <w:r>
        <w:t>https://tuyensinh247.com/bai-giang-phep-thu-va-bien-co-v53286.html</w:t>
      </w:r>
    </w:p>
    <w:p>
      <w:r>
        <w:t>https://tuyensinh247.com/bai-giang-xac-suat-cua-bien-co-tiet-1-v53287.html</w:t>
      </w:r>
    </w:p>
    <w:p>
      <w:r>
        <w:t>https://tuyensinh247.com/bai-giang-xac-suat-cua-bien-co-tiet-2-v53288.html</w:t>
      </w:r>
    </w:p>
    <w:p>
      <w:r>
        <w:t>https://tuyensinh247.com/bai-giang-thuc-hanh-giai-nhanh-trac-nghiem-to-hop-xac-suat-tren-cac-may-tinh-cam-tay-casio-vinacal-tiet-1-v53289.html</w:t>
      </w:r>
    </w:p>
    <w:p>
      <w:r>
        <w:t>https://tuyensinh247.com/bai-giang-thuc-hanh-giai-nhanh-trac-nghiem-to-hop-xac-suat-tren-cac-may-tinh-cam-tay-casio-vinacal-tiet-2-v53296.html</w:t>
      </w:r>
    </w:p>
    <w:p>
      <w:r>
        <w:t>https://tuyensinh247.com/bai-giang-on-tap-chuong-2-tiet-1-v53290.html</w:t>
      </w:r>
    </w:p>
    <w:p>
      <w:r>
        <w:t>https://tuyensinh247.com/bai-giang-on-tap-chuong-2-tiet-2-v53292.html</w:t>
      </w:r>
    </w:p>
    <w:p>
      <w:r>
        <w:t>https://tuyensinh247.com/bai-giang-on-tap-chuong-2-tiet-3-v53295.html</w:t>
      </w:r>
    </w:p>
    <w:p>
      <w:r>
        <w:t>https://tuyensinh247.com/bai-giang-lam-de-va-chua-de-kiem-tra-chuong-2-de-1-v53291.html</w:t>
      </w:r>
    </w:p>
    <w:p>
      <w:r>
        <w:t>https://tuyensinh247.com/bai-giang-lam-de-va-chua-de-kiem-tra-chuong-2-de-2-v53297.html</w:t>
      </w:r>
    </w:p>
    <w:p>
      <w:r>
        <w:t>https://tuyensinh247.com/bai-giang-chua-de-kiem-tra-hoc-ki-i-v53298.html</w:t>
      </w:r>
    </w:p>
    <w:p>
      <w:r>
        <w:t>https://tuyensinh247.com/eExamOnline/downloadAttachFile/item_id/53309/item_type/1</w:t>
      </w:r>
    </w:p>
    <w:p>
      <w:r>
        <w:t>https://tuyensinh247.com/thong-tin-btvn-hai-mat-phang-song-song-tiet-2-e64784.html</w:t>
      </w:r>
    </w:p>
    <w:p>
      <w:r>
        <w:t>https://tuyensinh247.com/bai-giang-ly-thuyet-mo-dau-cac-tinh-chat-va-cach-ve-hinh-khong-gian-v53299.html</w:t>
      </w:r>
    </w:p>
    <w:p>
      <w:r>
        <w:t>https://tuyensinh247.com/bai-giang-tim-giao-tuyen-hai-mat-phang-v53300.html</w:t>
      </w:r>
    </w:p>
    <w:p>
      <w:r>
        <w:t>https://tuyensinh247.com/bai-giang-tim-giao-diem-cua-duong-thang-va-mat-phang-v53301.html</w:t>
      </w:r>
    </w:p>
    <w:p>
      <w:r>
        <w:t>https://tuyensinh247.com/bai-giang-chung-minh-ba-diem-thang-hang-va-ba-duong-dong-quy-v53302.html</w:t>
      </w:r>
    </w:p>
    <w:p>
      <w:r>
        <w:t>https://tuyensinh247.com/bai-giang-thiet-dien-cua-hinh-chop-v53303.html</w:t>
      </w:r>
    </w:p>
    <w:p>
      <w:r>
        <w:t>https://tuyensinh247.com/bai-giang-hai-duong-thang-song-song-hai-duong-thang-cheo-nhau-v53304.html</w:t>
      </w:r>
    </w:p>
    <w:p>
      <w:r>
        <w:t>https://tuyensinh247.com/bai-giang-thiet-dien-song-song-v53305.html</w:t>
      </w:r>
    </w:p>
    <w:p>
      <w:r>
        <w:t>https://tuyensinh247.com/bai-giang-chung-minh-duong-thang-song-song-mat-phang-tiet-1-v53306.html</w:t>
      </w:r>
    </w:p>
    <w:p>
      <w:r>
        <w:t>https://tuyensinh247.com/bai-giang-chung-minh-duong-thang-song-song-mat-phang-tiet-2-v53307.html</w:t>
      </w:r>
    </w:p>
    <w:p>
      <w:r>
        <w:t>https://tuyensinh247.com/bai-giang-hai-mat-phang-song-song-tiet-1-v53308.html</w:t>
      </w:r>
    </w:p>
    <w:p>
      <w:r>
        <w:t>https://tuyensinh247.com/bai-giang-on-tap-hinh-hoc-khong-gian-tiet-1-v64631.html</w:t>
      </w:r>
    </w:p>
    <w:p>
      <w:r>
        <w:t>https://tuyensinh247.com/bai-giang-tinh-ty-so-giua-hai-doan-thang-v53310.html</w:t>
      </w:r>
    </w:p>
    <w:p>
      <w:r>
        <w:t>https://tuyensinh247.com/eExamOnline/downloadAttachFile/item_id/53336/item_type/1</w:t>
      </w:r>
    </w:p>
    <w:p>
      <w:r>
        <w:t>https://tuyensinh247.com/thong-tin-btvn-gioi-han-ham-so-e64800.html</w:t>
      </w:r>
    </w:p>
    <w:p>
      <w:r>
        <w:t>https://tuyensinh247.com/bai-giang-gioi-han-huu-han-gioi-han-vo-cuc-cua-day-so-v53322.html</w:t>
      </w:r>
    </w:p>
    <w:p>
      <w:r>
        <w:t>https://tuyensinh247.com/bai-giang-gioi-han-day-so-dang-phan-thuc-huu-ty-v53323.html</w:t>
      </w:r>
    </w:p>
    <w:p>
      <w:r>
        <w:t>https://tuyensinh247.com/bai-giang-gioi-han-day-so-dang-chua-can-thuc-v53324.html</w:t>
      </w:r>
    </w:p>
    <w:p>
      <w:r>
        <w:t>https://tuyensinh247.com/bai-giang-gioi-han-day-so-dang-chua-luy-thua-mu-v53325.html</w:t>
      </w:r>
    </w:p>
    <w:p>
      <w:r>
        <w:t>https://tuyensinh247.com/bai-giang-gioi-han-day-so-nang-cao-tong-cua-cap-so-nhan-lui-vo-han-v53326.html</w:t>
      </w:r>
    </w:p>
    <w:p>
      <w:r>
        <w:t>https://tuyensinh247.com/bai-giang-gioi-han-ham-so-dang-vo-dinh-v53328.html</w:t>
      </w:r>
    </w:p>
    <w:p>
      <w:r>
        <w:t>https://tuyensinh247.com/bai-giang-gioi-han-ham-so-dang-vo-dinh-va-0-v53329.html</w:t>
      </w:r>
    </w:p>
    <w:p>
      <w:r>
        <w:t>https://tuyensinh247.com/bai-giang-gioi-han-ham-so-dang-vo-dinh-00-v53330.html</w:t>
      </w:r>
    </w:p>
    <w:p>
      <w:r>
        <w:t>https://tuyensinh247.com/bai-giang-gioi-han-mot-ben-su-ton-tai-gioi-han-v53327.html</w:t>
      </w:r>
    </w:p>
    <w:p>
      <w:r>
        <w:t>https://tuyensinh247.com/bai-giang-gioi-han-ham-luong-giac-v53331.html</w:t>
      </w:r>
    </w:p>
    <w:p>
      <w:r>
        <w:t>https://tuyensinh247.com/bai-giang-ham-so-lien-tuc-tai-mot-diem-v53332.html</w:t>
      </w:r>
    </w:p>
    <w:p>
      <w:r>
        <w:t>https://tuyensinh247.com/bai-giang-ham-so-lien-tuc-tren-mot-khoang-v53333.html</w:t>
      </w:r>
    </w:p>
    <w:p>
      <w:r>
        <w:t>https://tuyensinh247.com/bai-giang-chung-minh-phuong-trinh-co-nghiem-tren-mot-khoang-v53334.html</w:t>
      </w:r>
    </w:p>
    <w:p>
      <w:r>
        <w:t>https://tuyensinh247.com/bai-giang-on-tap-chuong-4-tiet-1-giai-nhanh-gioi-han-day-so-v53335.html</w:t>
      </w:r>
    </w:p>
    <w:p>
      <w:r>
        <w:t>https://tuyensinh247.com/bai-giang-on-tap-chuong-4-tiet-2-giai-nhanh-gioi-han-va-lien-tuc-va-cua-ham-so-van-dung-cao-v53337.html</w:t>
      </w:r>
    </w:p>
    <w:p>
      <w:r>
        <w:t>https://tuyensinh247.com/eExamOnline/downloadAttachFile/item_id/69124/item_type/1</w:t>
      </w:r>
    </w:p>
    <w:p>
      <w:r>
        <w:t>https://tuyensinh247.com/eExamOnline/downloadAttachFile/item_id/53179/item_type/1</w:t>
      </w:r>
    </w:p>
    <w:p>
      <w:r>
        <w:t>https://tuyensinh247.com/eExamOnline/downloadAttachFile/item_id/53201/item_type/1</w:t>
      </w:r>
    </w:p>
    <w:p>
      <w:r>
        <w:t>https://tuyensinh247.com/thong-tin-btvn-nhi-thuc-newton-phan-2-e64678.html</w:t>
      </w:r>
    </w:p>
    <w:p>
      <w:r>
        <w:t>https://tuyensinh247.com/thong-tin-btvn-kiem-tra-1-tiet-chuong-to-hop-xac-suat-nhi-thuc-newton-e64680.html</w:t>
      </w:r>
    </w:p>
    <w:p>
      <w:r>
        <w:t>https://tuyensinh247.com/bai-giang-quy-tac-dem-tiet-1-v53194.html</w:t>
      </w:r>
    </w:p>
    <w:p>
      <w:r>
        <w:t>https://tuyensinh247.com/bai-giang-quy-tac-dem-tiet-2-v53202.html</w:t>
      </w:r>
    </w:p>
    <w:p>
      <w:r>
        <w:t>https://tuyensinh247.com/bai-giang-cac-bai-toan-giai-phuong-trinh-hoan-vi-to-hop-chinh-hop-v53195.html</w:t>
      </w:r>
    </w:p>
    <w:p>
      <w:r>
        <w:t>https://tuyensinh247.com/bai-giang-cac-bai-toan-thuc-te-hoan-vi-to-hop-chinh-hop-tiet-1-v53196.html</w:t>
      </w:r>
    </w:p>
    <w:p>
      <w:r>
        <w:t>https://tuyensinh247.com/bai-giang-cac-bai-toan-thuc-te-hoan-vi-to-hop-chinh-hop-tiet-2-v53197.html</w:t>
      </w:r>
    </w:p>
    <w:p>
      <w:r>
        <w:t>https://tuyensinh247.com/bai-giang-xac-suat-phan-1-v53198.html</w:t>
      </w:r>
    </w:p>
    <w:p>
      <w:r>
        <w:t>https://tuyensinh247.com/bai-giang-xac-suat-phan-2-v53199.html</w:t>
      </w:r>
    </w:p>
    <w:p>
      <w:r>
        <w:t>https://tuyensinh247.com/bai-giang-xac-suat-phan-3-v53203.html</w:t>
      </w:r>
    </w:p>
    <w:p>
      <w:r>
        <w:t>https://tuyensinh247.com/bai-giang-nhi-thuc-newton-phan-1-v53200.html</w:t>
      </w:r>
    </w:p>
    <w:p>
      <w:r>
        <w:t>https://tuyensinh247.com/eExamOnline/downloadAttachFile/item_id/53210/item_type/1</w:t>
      </w:r>
    </w:p>
    <w:p>
      <w:r>
        <w:t>https://tuyensinh247.com/thong-tin-btvn-chung-minh-duong-vuong-goc-voi-mat-duong-vuong-goc-voi-duong-e64691.html</w:t>
      </w:r>
    </w:p>
    <w:p>
      <w:r>
        <w:t>https://tuyensinh247.com/bai-giang-mo-dau-ve-hinh-hoc-khong-gian-v53204.html</w:t>
      </w:r>
    </w:p>
    <w:p>
      <w:r>
        <w:t>https://tuyensinh247.com/bai-giang-tim-giao-tuyen-cua-2-mat-phang-v53205.html</w:t>
      </w:r>
    </w:p>
    <w:p>
      <w:r>
        <w:t>https://tuyensinh247.com/bai-giang-tim-giao-diem-cua-duong-thang-va-mat-phang-v53206.html</w:t>
      </w:r>
    </w:p>
    <w:p>
      <w:r>
        <w:t>https://tuyensinh247.com/bai-giang-tim-thiet-dien-phan-1-v53207.html</w:t>
      </w:r>
    </w:p>
    <w:p>
      <w:r>
        <w:t>https://tuyensinh247.com/bai-giang-tim-thiet-dien-phan-2-v53209.html</w:t>
      </w:r>
    </w:p>
    <w:p>
      <w:r>
        <w:t>https://tuyensinh247.com/bai-giang-chung-minh-2-duong-thang-song-song-duong-thang-song-song-voi-mat-phang-v53208.html</w:t>
      </w:r>
    </w:p>
    <w:p>
      <w:r>
        <w:t>https://tuyensinh247.com/bai-giang-hai-mat-phang-song-song-v53221.html</w:t>
      </w:r>
    </w:p>
    <w:p>
      <w:r>
        <w:t>https://tuyensinh247.com/bai-giang-goc-giua-hai-duong-thang-cheo-nhau-v53220.html</w:t>
      </w:r>
    </w:p>
    <w:p>
      <w:r>
        <w:t>https://tuyensinh247.com/bai-giang-tinh-goc-giua-duong-va-mat-v53211.html</w:t>
      </w:r>
    </w:p>
    <w:p>
      <w:r>
        <w:t>https://tuyensinh247.com/bai-giang-hai-mat-phang-vuong-goc-v53212.html</w:t>
      </w:r>
    </w:p>
    <w:p>
      <w:r>
        <w:t>https://tuyensinh247.com/bai-giang-goc-giua-hai-mat-phang-v53213.html</w:t>
      </w:r>
    </w:p>
    <w:p>
      <w:r>
        <w:t>https://tuyensinh247.com/bai-giang-tinh-khoang-cach-tu-1-diem-den-mat-phang-cap-do-1-v53214.html</w:t>
      </w:r>
    </w:p>
    <w:p>
      <w:r>
        <w:t>https://tuyensinh247.com/bai-giang-tinh-khoang-cach-tu-1-diem-den-mat-phang-cap-do-2-v53215.html</w:t>
      </w:r>
    </w:p>
    <w:p>
      <w:r>
        <w:t>https://tuyensinh247.com/bai-giang-tinh-khoang-cach-tu-1-diem-den-mat-phang-cap-do-3-v53216.html</w:t>
      </w:r>
    </w:p>
    <w:p>
      <w:r>
        <w:t>https://tuyensinh247.com/bai-giang-tinh-khoang-cach-tu-1-diem-den-mat-phang-trac-nghiem-v53217.html</w:t>
      </w:r>
    </w:p>
    <w:p>
      <w:r>
        <w:t>https://tuyensinh247.com/bai-giang-khoang-cach-giua-hai-duong-thang-cheo-nhau-cap-1-va-2-v53218.html</w:t>
      </w:r>
    </w:p>
    <w:p>
      <w:r>
        <w:t>https://tuyensinh247.com/bai-giang-khoang-cach-giua-hai-duong-thang-cheo-nhau-cap-3-v53219.html</w:t>
      </w:r>
    </w:p>
    <w:p>
      <w:r>
        <w:t>https://tuyensinh247.com/eExamOnline/downloadAttachFile/item_id/53228/item_type/1</w:t>
      </w:r>
    </w:p>
    <w:p>
      <w:r>
        <w:t>https://tuyensinh247.com/thong-tin-btvn-gioi-han-ham-so-e64699.html</w:t>
      </w:r>
    </w:p>
    <w:p>
      <w:r>
        <w:t>https://tuyensinh247.com/bai-giang-gioi-han-day-so-v53227.html</w:t>
      </w:r>
    </w:p>
    <w:p>
      <w:r>
        <w:t>https://tuyensinh247.com/bai-giang-gioi-han-ham-so-phan-2-v53229.html</w:t>
      </w:r>
    </w:p>
    <w:p>
      <w:r>
        <w:t>https://tuyensinh247.com/bai-giang-ham-so-lien-tuc-v53230.html</w:t>
      </w:r>
    </w:p>
    <w:p>
      <w:r>
        <w:t>https://tuyensinh247.com/eExamOnline/downloadAttachFile/item_id/69316/item_type/1</w:t>
      </w:r>
    </w:p>
    <w:p>
      <w:r>
        <w:t>https://tuyensinh247.com/eExamOnline/downloadAttachFile/item_id/53362/item_type/1</w:t>
      </w:r>
    </w:p>
    <w:p>
      <w:r>
        <w:t>https://tuyensinh247.com/eExamOnline/downloadAttachFile/item_id/53378/item_type/1</w:t>
      </w:r>
    </w:p>
    <w:p>
      <w:r>
        <w:t>https://tuyensinh247.com/thong-tin-btvn-xac-suat-cac-quy-tac-tinh-xac-suat-e64855.html</w:t>
      </w:r>
    </w:p>
    <w:p>
      <w:r>
        <w:t>https://tuyensinh247.com/bai-giang-hai-qui-tac-dem-co-ban-v53371.html</w:t>
      </w:r>
    </w:p>
    <w:p>
      <w:r>
        <w:t>https://tuyensinh247.com/bai-giang-hoan-vi-chinh-hop-to-hop-v53372.html</w:t>
      </w:r>
    </w:p>
    <w:p>
      <w:r>
        <w:t>https://tuyensinh247.com/bai-giang-giai-phuong-trinh-bat-phuong-trinh-he-phuong-trinh-chua-hoan-vi-chinh-hop-to-hop-v53373.html</w:t>
      </w:r>
    </w:p>
    <w:p>
      <w:r>
        <w:t>https://tuyensinh247.com/bai-giang-su-dung-hoan-vi-chinh-hop-to-hop-trong-cac-bai-toan-dem-tiet-1-v53374.html</w:t>
      </w:r>
    </w:p>
    <w:p>
      <w:r>
        <w:t>https://tuyensinh247.com/bai-giang-su-dung-hoan-vi-chinh-hop-to-hop-trong-cac-bai-toan-dem-tiet-2-v53375.html</w:t>
      </w:r>
    </w:p>
    <w:p>
      <w:r>
        <w:t>https://tuyensinh247.com/bai-giang-nhi-thuc-new-ton-va-bai-toan-tim-so-hang-cua-nhi-thuc-new-ton-v53376.html</w:t>
      </w:r>
    </w:p>
    <w:p>
      <w:r>
        <w:t>https://tuyensinh247.com/bai-giang-su-dung-nhi-thuc-new-ton-de-tinh-tong-chung-minh-dang-thuc-v53377.html</w:t>
      </w:r>
    </w:p>
    <w:p>
      <w:r>
        <w:t>https://tuyensinh247.com/bai-giang-cac-bai-toan-tinh-xac-suat-v53379.html</w:t>
      </w:r>
    </w:p>
    <w:p>
      <w:r>
        <w:t>https://tuyensinh247.com/eExamOnline/downloadAttachFile/item_id/53385/item_type/1</w:t>
      </w:r>
    </w:p>
    <w:p>
      <w:r>
        <w:t>https://tuyensinh247.com/thong-tin-btvn-cap-so-nhan-va-cac-bai-toan-lien-quan-tiet-1-e64865.html</w:t>
      </w:r>
    </w:p>
    <w:p>
      <w:r>
        <w:t>https://tuyensinh247.com/bai-giang-phuong-phap-qui-nap-toan-hoc-v53380.html</w:t>
      </w:r>
    </w:p>
    <w:p>
      <w:r>
        <w:t>https://tuyensinh247.com/bai-giang-cac-bai-toan-co-ban-cua-day-so-tiet-1-v53381.html</w:t>
      </w:r>
    </w:p>
    <w:p>
      <w:r>
        <w:t>https://tuyensinh247.com/bai-giang-cac-bai-toan-co-ban-cua-day-so-tiet-2-v53382.html</w:t>
      </w:r>
    </w:p>
    <w:p>
      <w:r>
        <w:t>https://tuyensinh247.com/bai-giang-cap-so-cong-va-cac-bai-toan-lien-quan-tiet-1-v53383.html</w:t>
      </w:r>
    </w:p>
    <w:p>
      <w:r>
        <w:t>https://tuyensinh247.com/bai-giang-cap-so-cong-va-cac-bai-toan-lien-quan-tiet-2-v53384.html</w:t>
      </w:r>
    </w:p>
    <w:p>
      <w:r>
        <w:t>https://tuyensinh247.com/bai-giang-cap-so-nhan-va-cac-bai-toan-lien-quan-tiet-2-v53386.html</w:t>
      </w:r>
    </w:p>
    <w:p>
      <w:r>
        <w:t>https://tuyensinh247.com/eExamOnline/downloadAttachFile/item_id/53402/item_type/1</w:t>
      </w:r>
    </w:p>
    <w:p>
      <w:r>
        <w:t>https://tuyensinh247.com/bai-giang-tinh-dao-ham-bang-dinh-nghia-v53395.html</w:t>
      </w:r>
    </w:p>
    <w:p>
      <w:r>
        <w:t>https://tuyensinh247.com/bai-giang-cac-quy-tac-tinh-dao-ham-v53396.html</w:t>
      </w:r>
    </w:p>
    <w:p>
      <w:r>
        <w:t>https://tuyensinh247.com/bai-giang-luyen-tap-cac-quy-tac-tinh-dao-ham-v53397.html</w:t>
      </w:r>
    </w:p>
    <w:p>
      <w:r>
        <w:t>https://tuyensinh247.com/bai-giang-dao-ham-ham-so-hop-v53398.html</w:t>
      </w:r>
    </w:p>
    <w:p>
      <w:r>
        <w:t>https://tuyensinh247.com/bai-giang-luyen-tap-dao-ham-ham-so-hop-v53399.html</w:t>
      </w:r>
    </w:p>
    <w:p>
      <w:r>
        <w:t>https://tuyensinh247.com/bai-giang-dao-ham-cap-cao-v53400.html</w:t>
      </w:r>
    </w:p>
    <w:p>
      <w:r>
        <w:t>https://tuyensinh247.com/bai-giang-luyen-tap-dao-ham-cap-cao-v53401.html</w:t>
      </w:r>
    </w:p>
    <w:p>
      <w:r>
        <w:t>https://tuyensinh247.com/bai-giang-luyen-tap-phuong-phap-viet-phuong-trinh-tiep-tuyen-cua-do-thi-ham-so-v53403.html</w:t>
      </w:r>
    </w:p>
    <w:p>
      <w:r>
        <w:t>https://tuyensinh247.com/bai-giang-tiep-tuyen-tap-hop-diem-v53404.html</w:t>
      </w:r>
    </w:p>
    <w:p>
      <w:r>
        <w:t>https://tuyensinh247.com/bai-giang-luyen-tap-tiep-tuyen-tap-hop-diem-v53405.html</w:t>
      </w:r>
    </w:p>
    <w:p>
      <w:r>
        <w:t>https://tuyensinh247.com/bai-giang-de-chua-de-kiem-tra-hoc-ky-ii-de-so-1-v53393.html</w:t>
      </w:r>
    </w:p>
    <w:p>
      <w:r>
        <w:t>https://tuyensinh247.com/bai-giang-de-chua-de-thi-kiem-tra-hoc-ky-ii-de-so-2-v53394.html</w:t>
      </w:r>
    </w:p>
    <w:p>
      <w:r>
        <w:t>https://tuyensinh247.com/eExamOnline/downloadAttachFile/item_id/69394/item_type/1</w:t>
      </w:r>
    </w:p>
    <w:p>
      <w:r>
        <w:t>https://tuyensinh247.com/eExamOnline/downloadAttachFile/item_id/53442/item_type/1</w:t>
      </w:r>
    </w:p>
    <w:p>
      <w:r>
        <w:t>https://tuyensinh247.com/thong-tin-btvn-giao-tuyen-cua-hai-mat-phang-e64940.html</w:t>
      </w:r>
    </w:p>
    <w:p>
      <w:r>
        <w:t>https://tuyensinh247.com/bai-giang-video-4-giao-diem-cua-duong-thang-d-va-mat-phang-p-v53443.html</w:t>
      </w:r>
    </w:p>
    <w:p>
      <w:r>
        <w:t>https://tuyensinh247.com/bai-giang-video-5-thiet-dien-voi-chop-lang-tru-tiet-1-v53444.html</w:t>
      </w:r>
    </w:p>
    <w:p>
      <w:r>
        <w:t>https://tuyensinh247.com/bai-giang-video-6-thiet-dien-voi-chop-lang-tru-tiet-2-v53445.html</w:t>
      </w:r>
    </w:p>
    <w:p>
      <w:r>
        <w:t>https://tuyensinh247.com/bai-giang-video-7-chung-minh-thang-hang-dong-quy-v53446.html</w:t>
      </w:r>
    </w:p>
    <w:p>
      <w:r>
        <w:t>https://tuyensinh247.com/bai-giang-video-8-cac-bai-tap-van-dung-cao-v53447.html</w:t>
      </w:r>
    </w:p>
    <w:p>
      <w:r>
        <w:t>https://tuyensinh247.com/eExamOnline/downloadAttachFile/item_id/53448/item_type/1</w:t>
      </w:r>
    </w:p>
    <w:p>
      <w:r>
        <w:t>https://tuyensinh247.com/thong-tin-btvn-chung-minh-hai-duong-thang-song-song-tiet-1-e64945.html</w:t>
      </w:r>
    </w:p>
    <w:p>
      <w:r>
        <w:t>https://tuyensinh247.com/bai-giang-video-10-chung-minh-hai-duong-thang-song-song-tiet-2-v53449.html</w:t>
      </w:r>
    </w:p>
    <w:p>
      <w:r>
        <w:t>https://tuyensinh247.com/bai-giang-video-11-chung-minh-duong-thang-song-song-voi-mat-phang-v53450.html</w:t>
      </w:r>
    </w:p>
    <w:p>
      <w:r>
        <w:t>https://tuyensinh247.com/bai-giang-video-12-chung-minh-hai-mat-phang-song-song-v53451.html</w:t>
      </w:r>
    </w:p>
    <w:p>
      <w:r>
        <w:t>https://tuyensinh247.com/bai-giang-video-14-thiet-dien-lien-quan-song-song-tiet-2-v53453.html</w:t>
      </w:r>
    </w:p>
    <w:p>
      <w:r>
        <w:t>https://tuyensinh247.com/bai-giang-video-15-bai-tap-van-dung-cao-ve-quan-he-song-song-v53454.html</w:t>
      </w:r>
    </w:p>
    <w:p>
      <w:r>
        <w:t>https://tuyensinh247.com/eExamOnline/downloadAttachFile/item_id/53452/item_type/1</w:t>
      </w:r>
    </w:p>
    <w:p>
      <w:r>
        <w:t>https://tuyensinh247.com/thong-tin-btvn-thiet-dien-lien-quan-song-song-tiet-1-e64949.html</w:t>
      </w:r>
    </w:p>
    <w:p>
      <w:r>
        <w:t>https://tuyensinh247.com/eExamOnline/downloadAttachFile/item_id/53462/item_type/1</w:t>
      </w:r>
    </w:p>
    <w:p>
      <w:r>
        <w:t>https://tuyensinh247.com/thong-tin-btvn-khoang-cach-tu-diem-m-den-mat-phang-p-bang-phuong-phap-doi-diem-tiet-2-e64956.html</w:t>
      </w:r>
    </w:p>
    <w:p>
      <w:r>
        <w:t>https://tuyensinh247.com/bai-giang-video-21-so-luoc-ve-chung-minh-vuong-goc-v53460.html</w:t>
      </w:r>
    </w:p>
    <w:p>
      <w:r>
        <w:t>https://tuyensinh247.com/bai-giang-video-22-khoang-cach-tu-diem-m-den-mat-phang-p-bang-phuong-phap-doi-diem-tiet-1-v53461.html</w:t>
      </w:r>
    </w:p>
    <w:p>
      <w:r>
        <w:t>https://tuyensinh247.com/bai-giang-video-24-khoang-cach-tu-diem-m-den-mat-phang-p-bang-phuong-phap-doi-diem-tiet-3-v53463.html</w:t>
      </w:r>
    </w:p>
    <w:p>
      <w:r>
        <w:t>https://tuyensinh247.com/bai-giang-video-25-khoang-cach-tu-diem-m-den-mat-phang-p-bang-phuong-phap-doi-dinh-v53464.html</w:t>
      </w:r>
    </w:p>
    <w:p>
      <w:r>
        <w:t>https://tuyensinh247.com/bai-giang-video-26-khoang-cach-giua-hai-duong-thang-cheo-nhau-ca-biet-1-2-v53465.html</w:t>
      </w:r>
    </w:p>
    <w:p>
      <w:r>
        <w:t>https://tuyensinh247.com/bai-giang-video-27-khoang-cach-giua-hai-duong-thang-cheo-nhau-2-buoc-v53466.html</w:t>
      </w:r>
    </w:p>
    <w:p>
      <w:r>
        <w:t>https://tuyensinh247.com/bai-giang-video-28-bai-tap-van-dung-cao-ve-khoang-cach-v53467.html</w:t>
      </w:r>
    </w:p>
    <w:p>
      <w:r>
        <w:t>https://tuyensinh247.com/bai-tap-394632.html</w:t>
      </w:r>
    </w:p>
    <w:p>
      <w:r>
        <w:t>https://tuyensinh247.com/bai-giang-trao-duyen-tiet-1-v42397.html</w:t>
      </w:r>
    </w:p>
    <w:p>
      <w:r>
        <w:t>https://tuyensinh247.com/bai-giang-nhantiet-1-v42378.html</w:t>
      </w:r>
    </w:p>
    <w:p>
      <w:r>
        <w:t>https://tuyensinh247.com/bai-giang-tu-vung-unit-2-project-tieng-anh-10-moi-nd-giam-tai-v54940.html</w:t>
      </w:r>
    </w:p>
    <w:p>
      <w:r>
        <w:t>https://tuyensinh247.com/bai-giang-dong-tu-to-be-va-cac-dai-tu-nhan-xung-v42743.html</w:t>
      </w:r>
    </w:p>
    <w:p>
      <w:r>
        <w:t>https://tuyensinh247.com/bai-giang-cac-nguyen-am-don-v42755.html</w:t>
      </w:r>
    </w:p>
    <w:p>
      <w:r>
        <w:t>https://tuyensinh247.com/bai-giang-hat-nhan-nguyen-tu-nguyen-to-hoa-hoc-dong-vi-v42994.html</w:t>
      </w:r>
    </w:p>
    <w:p>
      <w:r>
        <w:t>https://tuyensinh247.com/bai-tap-231672.html</w:t>
      </w:r>
    </w:p>
    <w:p>
      <w:r>
        <w:t>https://tuyensinh247.com/bai-giang-cach-mang-tu-san-anh-v43103.html</w:t>
      </w:r>
    </w:p>
    <w:p>
      <w:r>
        <w:t>https://tuyensinh247.com/bai-giang-su-xuat-hien-cua-loai-nguoi-va-bay-nguoi-nguyen-thuy-v43075.html</w:t>
      </w:r>
    </w:p>
    <w:p>
      <w:r>
        <w:t>https://tuyensinh247.com/eExamOnline/downloadAttachFile/item_id/64508/item_type/1</w:t>
      </w:r>
    </w:p>
    <w:p>
      <w:r>
        <w:t>https://tuyensinh247.com/bai-giang-on-tap-hoc-ki-1-de-so-2-v64587.html</w:t>
      </w:r>
    </w:p>
    <w:p>
      <w:r>
        <w:t>https://tuyensinh247.com/bai-giang-on-tap-hoc-ki-1-de-so-3-v64585.html</w:t>
      </w:r>
    </w:p>
    <w:p>
      <w:r>
        <w:t>https://tuyensinh247.com/bai-giang-on-tap-hoc-ki-1-de-so-4-v64588.html</w:t>
      </w:r>
    </w:p>
    <w:p>
      <w:r>
        <w:t>https://tuyensinh247.com/bai-giang-on-tap-hoc-ki-1-de-so-5-v64589.html</w:t>
      </w:r>
    </w:p>
    <w:p>
      <w:r>
        <w:t>https://tuyensinh247.com/eExamOnline/downloadAttachFile/item_id/54543/item_type/1</w:t>
      </w:r>
    </w:p>
    <w:p>
      <w:r>
        <w:t>https://tuyensinh247.com/eExamOnline/downloadAttachFile/item_id/54560/item_type/1</w:t>
      </w:r>
    </w:p>
    <w:p>
      <w:r>
        <w:t>https://tuyensinh247.com/thong-tin-btvn-khao-sat-va-ve-parabol-e66449.html</w:t>
      </w:r>
    </w:p>
    <w:p>
      <w:r>
        <w:t>https://tuyensinh247.com/bai-giang-ham-so-tiet-1-ly-thuyet-va-ham-so-v54558.html</w:t>
      </w:r>
    </w:p>
    <w:p>
      <w:r>
        <w:t>https://tuyensinh247.com/bai-giang-ham-so-tiet-2-v54564.html</w:t>
      </w:r>
    </w:p>
    <w:p>
      <w:r>
        <w:t>https://tuyensinh247.com/bai-giang-ham-so-tiet-3-v54563.html</w:t>
      </w:r>
    </w:p>
    <w:p>
      <w:r>
        <w:t>https://tuyensinh247.com/bai-giang-ham-so-bac-nhat-tiet-1-v54559.html</w:t>
      </w:r>
    </w:p>
    <w:p>
      <w:r>
        <w:t>https://tuyensinh247.com/bai-giang-ham-so-bac-nhat-tiet-2-lap-phuong-trinh-duong-thang-v54568.html</w:t>
      </w:r>
    </w:p>
    <w:p>
      <w:r>
        <w:t>https://tuyensinh247.com/bai-giang-ham-so-bac-hai-tiet-2-lap-phuong-trinh-parabol-v54565.html</w:t>
      </w:r>
    </w:p>
    <w:p>
      <w:r>
        <w:t>https://tuyensinh247.com/bai-giang-ham-so-bac-hai-tiet-3-bai-toan-tuong-giao-diem-co-dinh-duong-co-dinh-v54566.html</w:t>
      </w:r>
    </w:p>
    <w:p>
      <w:r>
        <w:t>https://tuyensinh247.com/bai-giang-ham-so-bac-hai-tiet-4-ham-chua-dau-gia-tri-tuyet-doi-v54567.html</w:t>
      </w:r>
    </w:p>
    <w:p>
      <w:r>
        <w:t>https://tuyensinh247.com/bai-giang-thuc-hanh-giai-nhanh-trac-nghiem-ham-so-tren-cac-may-tinh-cam-tay-casio-vinacal-v54561.html</w:t>
      </w:r>
    </w:p>
    <w:p>
      <w:r>
        <w:t>https://tuyensinh247.com/bai-giang-on-tap-chuong-ii-dai-so-v54562.html</w:t>
      </w:r>
    </w:p>
    <w:p>
      <w:r>
        <w:t>https://tuyensinh247.com/eExamOnline/downloadAttachFile/item_id/54590/item_type/1</w:t>
      </w:r>
    </w:p>
    <w:p>
      <w:r>
        <w:t>https://tuyensinh247.com/thong-tin-btvn-cac-he-thuc-luong-trong-tam-giac-tiet-1-e66478.html</w:t>
      </w:r>
    </w:p>
    <w:p>
      <w:r>
        <w:t>https://tuyensinh247.com/bai-giang-gia-tri-luong-giac-cua-mot-goc-bat-ki-tu-0-do-den-180-do-tiet-1-v54587.html</w:t>
      </w:r>
    </w:p>
    <w:p>
      <w:r>
        <w:t>https://tuyensinh247.com/bai-giang-gia-tri-luong-giac-cua-mot-goc-bat-ki-tu-0-do-den-180-do-tiet-2-v54595.html</w:t>
      </w:r>
    </w:p>
    <w:p>
      <w:r>
        <w:t>https://tuyensinh247.com/bai-giang-thuc-hanh-giai-nhanh-trac-nghiem-gia-tri-luong-giac-cua-mot-goc-bat-ki-tu-0-do-den-180-do-v54599.html</w:t>
      </w:r>
    </w:p>
    <w:p>
      <w:r>
        <w:t>https://tuyensinh247.com/bai-giang-tich-vo-huong-cua-hai-vecto-tiet-1-v54588.html</w:t>
      </w:r>
    </w:p>
    <w:p>
      <w:r>
        <w:t>https://tuyensinh247.com/bai-giang-tich-vo-huong-cua-hai-vecto-tiet-2-v54589.html</w:t>
      </w:r>
    </w:p>
    <w:p>
      <w:r>
        <w:t>https://tuyensinh247.com/bai-giang-tich-vo-huong-cua-hai-vecto-tiet-3-v54596.html</w:t>
      </w:r>
    </w:p>
    <w:p>
      <w:r>
        <w:t>https://tuyensinh247.com/bai-giang-cac-he-thuc-luong-trong-tam-giac-tiet-2-v54591.html</w:t>
      </w:r>
    </w:p>
    <w:p>
      <w:r>
        <w:t>https://tuyensinh247.com/bai-giang-cac-he-thuc-luong-trong-tam-giac-tiet-3-v54592.html</w:t>
      </w:r>
    </w:p>
    <w:p>
      <w:r>
        <w:t>https://tuyensinh247.com/bai-giang-cac-he-thuc-luong-trong-tam-giac-tiet-4-v54597.html</w:t>
      </w:r>
    </w:p>
    <w:p>
      <w:r>
        <w:t>https://tuyensinh247.com/bai-giang-thuc-hanh-giai-nhanh-trac-nghiem-tich-vo-huong-va-he-thuc-luong-tren-cac-may-tinh-cam-tay-casio-vinacal-v54593.html</w:t>
      </w:r>
    </w:p>
    <w:p>
      <w:r>
        <w:t>https://tuyensinh247.com/bai-giang-on-tap-chuong-ii-hinh-hoc-tiet-1-v54594.html</w:t>
      </w:r>
    </w:p>
    <w:p>
      <w:r>
        <w:t>https://tuyensinh247.com/bai-giang-on-tap-chuong-ii-hinh-hoc-tiet-2-v54598.html</w:t>
      </w:r>
    </w:p>
    <w:p>
      <w:r>
        <w:t>https://tuyensinh247.com/eExamOnline/downloadAttachFile/item_id/54611/item_type/1</w:t>
      </w:r>
    </w:p>
    <w:p>
      <w:r>
        <w:t>https://tuyensinh247.com/bai-giang-bat-dang-thuc-tiet-1-v54600.html</w:t>
      </w:r>
    </w:p>
    <w:p>
      <w:r>
        <w:t>https://tuyensinh247.com/bai-giang-bat-dang-thuc-tiet-2-v54601.html</w:t>
      </w:r>
    </w:p>
    <w:p>
      <w:r>
        <w:t>https://tuyensinh247.com/bai-giang-bat-dang-thuc-tiet-3-v54613.html</w:t>
      </w:r>
    </w:p>
    <w:p>
      <w:r>
        <w:t>https://tuyensinh247.com/bai-giang-bat-dang-thuc-tiet-4-v54614.html</w:t>
      </w:r>
    </w:p>
    <w:p>
      <w:r>
        <w:t>https://tuyensinh247.com/bai-giang-bat-phuong-trinh-va-he-bat-phuong-trinh-mot-an-tiet-1-v54602.html</w:t>
      </w:r>
    </w:p>
    <w:p>
      <w:r>
        <w:t>https://tuyensinh247.com/bai-giang-bat-phuong-trinh-va-he-bat-phuong-trinh-mot-an-tiet-2-v54615.html</w:t>
      </w:r>
    </w:p>
    <w:p>
      <w:r>
        <w:t>https://tuyensinh247.com/bai-giang-dau-cua-nhi-thuc-bac-nhat-v54603.html</w:t>
      </w:r>
    </w:p>
    <w:p>
      <w:r>
        <w:t>https://tuyensinh247.com/bai-giang-thuc-hanh-giai-nhanh-trac-nghiem-xet-dau-nhi-thuc-bac-nhat-va-ung-dung-giai-bpt-he-bpt-tren-cac-may-tinh-cam-tay-casio-vinacal-tiet-2-v54618.html</w:t>
      </w:r>
    </w:p>
    <w:p>
      <w:r>
        <w:t>https://tuyensinh247.com/bai-giang-bat-phuong-trinh-tich-bat-phuong-trinh-chua-an-o-mau-va-chua-gia-tri-tuyet-doi-v54604.html</w:t>
      </w:r>
    </w:p>
    <w:p>
      <w:r>
        <w:t>https://tuyensinh247.com/bai-giang-bat-phuong-trinh-va-he-bat-phuong-trinh-bac-nhat-hai-an-v54606.html</w:t>
      </w:r>
    </w:p>
    <w:p>
      <w:r>
        <w:t>https://tuyensinh247.com/bai-giang-dau-cua-tam-thuc-bac-hai-v54608.html</w:t>
      </w:r>
    </w:p>
    <w:p>
      <w:r>
        <w:t>https://tuyensinh247.com/bai-giang-thuc-hanh-giai-nhanh-trac-nghiem-bat-phuong-trinh-mot-an-tren-cac-may-tinh-cam-tay-casio-vinacal-tiet-1-v54605.html</w:t>
      </w:r>
    </w:p>
    <w:p>
      <w:r>
        <w:t>https://tuyensinh247.com/bai-giang-thuc-hanh-giai-nhanh-trac-nghiem-bat-phuong-trinh-mot-an-tren-cac-may-tinh-cam-tay-casio-vinacal-tiet-2-v54619.html</w:t>
      </w:r>
    </w:p>
    <w:p>
      <w:r>
        <w:t>https://tuyensinh247.com/bai-giang-bat-phuong-trinh-he-bat-phuong-trinh-bac-hai-tiet-1-v54609.html</w:t>
      </w:r>
    </w:p>
    <w:p>
      <w:r>
        <w:t>https://tuyensinh247.com/bai-giang-bat-phuong-trinh-he-bat-phuong-trinh-bac-hai-tiet-2-v54616.html</w:t>
      </w:r>
    </w:p>
    <w:p>
      <w:r>
        <w:t>https://tuyensinh247.com/bai-giang-bat-phuong-trinh-he-bat-phuong-trinh-bac-hai-tiet-3-v54617.html</w:t>
      </w:r>
    </w:p>
    <w:p>
      <w:r>
        <w:t>https://tuyensinh247.com/bai-giang-bat-phuong-trinh-quy-ve-bac-hai-tiet-1-v54610.html</w:t>
      </w:r>
    </w:p>
    <w:p>
      <w:r>
        <w:t>https://tuyensinh247.com/bai-giang-tim-cuc-tri-cua-bieu-thuc-hai-an-tren-mot-mien-da-giac-bai-toan-kinh-te-tiet-1-v54620.html</w:t>
      </w:r>
    </w:p>
    <w:p>
      <w:r>
        <w:t>https://tuyensinh247.com/bai-giang-tim-cuc-tri-cua-bieu-thuc-hai-an-tren-mot-mien-da-giac-bai-toan-kinh-te-tiet-2-v54607.html</w:t>
      </w:r>
    </w:p>
    <w:p>
      <w:r>
        <w:t>https://tuyensinh247.com/bai-giang-thuc-hanh-giai-nhanh-trac-nghiem-bdt-va-tim-cuc-tri-min-max-tren-may-tinh-cam-tay-casio-vinacal-v54621.html</w:t>
      </w:r>
    </w:p>
    <w:p>
      <w:r>
        <w:t>https://tuyensinh247.com/bai-giang-on-tap-chuong-iv-dai-so-tiet-1-v54612.html</w:t>
      </w:r>
    </w:p>
    <w:p>
      <w:r>
        <w:t>https://tuyensinh247.com/bai-giang-on-tap-chuong-iv-dai-so-tiet-2-v54623.html</w:t>
      </w:r>
    </w:p>
    <w:p>
      <w:r>
        <w:t>https://tuyensinh247.com/bai-giang-on-tap-chuong-iv-dai-so-tiet-3-v54624.html</w:t>
      </w:r>
    </w:p>
    <w:p>
      <w:r>
        <w:t>https://tuyensinh247.com/eExamOnline/downloadAttachFile/item_id/54683/item_type/1</w:t>
      </w:r>
    </w:p>
    <w:p>
      <w:r>
        <w:t>https://tuyensinh247.com/thong-tin-btvn-giai-va-bien-luan-phuong-trinh-bac-nhat-va-bac-hai-mot-an-e66584.html</w:t>
      </w:r>
    </w:p>
    <w:p>
      <w:r>
        <w:t>https://tuyensinh247.com/bai-giang-luyen-tap-he-thuc-viet-v54684.html</w:t>
      </w:r>
    </w:p>
    <w:p>
      <w:r>
        <w:t>https://tuyensinh247.com/bai-giang-phuong-phap-giai-phuong-trinh-chua-dau-gia-tri-tuyet-doi-v54685.html</w:t>
      </w:r>
    </w:p>
    <w:p>
      <w:r>
        <w:t>https://tuyensinh247.com/bai-giang-phuong-phap-giai-phuong-trinh-chua-can-tiet-1-v54686.html</w:t>
      </w:r>
    </w:p>
    <w:p>
      <w:r>
        <w:t>https://tuyensinh247.com/bai-giang-phuong-phap-giai-phuong-trinh-chua-can-tiet-2-v54687.html</w:t>
      </w:r>
    </w:p>
    <w:p>
      <w:r>
        <w:t>https://tuyensinh247.com/bai-giang-giai-va-bien-luan-he-phuong-trinh-bac-nhat-hai-an-v54688.html</w:t>
      </w:r>
    </w:p>
    <w:p>
      <w:r>
        <w:t>https://tuyensinh247.com/bai-giang-he-phuong-trinh-bac-hai-hai-an-he-phuong-trinh-doi-xung-loai-i-v54689.html</w:t>
      </w:r>
    </w:p>
    <w:p>
      <w:r>
        <w:t>https://tuyensinh247.com/bai-giang-he-phuong-trinh-doi-xung-loai-ii-he-dang-cap-bac-2-v54690.html</w:t>
      </w:r>
    </w:p>
    <w:p>
      <w:r>
        <w:t>https://tuyensinh247.com/bai-giang-phuong-phap-giai-he-phuong-trinh-co-cau-truc-dac-biet-tiet-1-v54691.html</w:t>
      </w:r>
    </w:p>
    <w:p>
      <w:r>
        <w:t>https://tuyensinh247.com/bai-giang-phuong-phap-giai-he-phuong-trinh-co-cau-truc-dac-biet-tiet-2-v54692.html</w:t>
      </w:r>
    </w:p>
    <w:p>
      <w:r>
        <w:t>https://tuyensinh247.com/eExamOnline/downloadAttachFile/item_id/54693/item_type/1</w:t>
      </w:r>
    </w:p>
    <w:p>
      <w:r>
        <w:t>https://tuyensinh247.com/thong-tin-btvn-cac-phuong-phap-chung-minh-bat-dang-thuc-tiet-1-e66600.html</w:t>
      </w:r>
    </w:p>
    <w:p>
      <w:r>
        <w:t>https://tuyensinh247.com/bai-giang-cac-phuong-phap-chung-minh-bat-dang-thuc-tiet-2-v54694.html</w:t>
      </w:r>
    </w:p>
    <w:p>
      <w:r>
        <w:t>https://tuyensinh247.com/bai-giang-cac-phuong-phap-chung-minh-bat-dang-thuc-tiet-3-v54695.html</w:t>
      </w:r>
    </w:p>
    <w:p>
      <w:r>
        <w:t>https://tuyensinh247.com/bai-giang-de-chua-de-on-tap-hoc-ky-de-so-1-v54696.html</w:t>
      </w:r>
    </w:p>
    <w:p>
      <w:r>
        <w:t>https://tuyensinh247.com/bai-giang-de-chua-de-on-tap-hoc-ky-de-so-2-v54697.html</w:t>
      </w:r>
    </w:p>
    <w:p>
      <w:r>
        <w:t>https://tuyensinh247.com/bai-giang-bat-phuong-trinh-bac-nhat-va-dau-cua-nhi-thuc-bac-nhat-v54698.html</w:t>
      </w:r>
    </w:p>
    <w:p>
      <w:r>
        <w:t>https://tuyensinh247.com/bai-giang-bat-phuong-trinh-bac-2-dau-cua-tam-thuc-bac-2-luyen-tap-v54699.html</w:t>
      </w:r>
    </w:p>
    <w:p>
      <w:r>
        <w:t>https://tuyensinh247.com/bai-giang-dau-cua-tam-thuc-bac-hai-va-ung-dung-v54700.html</w:t>
      </w:r>
    </w:p>
    <w:p>
      <w:r>
        <w:t>https://tuyensinh247.com/bai-giang-phuong-phap-giai-bat-phuong-trinh-chua-dau-gia-tri-tuyet-doi-v54701.html</w:t>
      </w:r>
    </w:p>
    <w:p>
      <w:r>
        <w:t>https://tuyensinh247.com/bai-giang-phuong-phap-giai-bat-phuong-trinh-chua-can-tiet-1-v54702.html</w:t>
      </w:r>
    </w:p>
    <w:p>
      <w:r>
        <w:t>https://tuyensinh247.com/bai-giang-phuong-phap-giai-bat-phuong-trinh-chua-can-tiet-2-v54703.html</w:t>
      </w:r>
    </w:p>
    <w:p>
      <w:r>
        <w:t>https://tuyensinh247.com/eExamOnline/downloadAttachFile/item_id/54706/item_type/1</w:t>
      </w:r>
    </w:p>
    <w:p>
      <w:r>
        <w:t>https://tuyensinh247.com/thong-tin-btvn-cong-thuc-cong-cong-thuc-nhan-doi-ha-bac-e66618.html</w:t>
      </w:r>
    </w:p>
    <w:p>
      <w:r>
        <w:t>https://tuyensinh247.com/bai-giang-goc-va-cung-luong-giac-v54704.html</w:t>
      </w:r>
    </w:p>
    <w:p>
      <w:r>
        <w:t>https://tuyensinh247.com/bai-giang-gia-tri-luong-giac-cua-cac-goc-co-lien-quan-dac-biet-v54705.html</w:t>
      </w:r>
    </w:p>
    <w:p>
      <w:r>
        <w:t>https://tuyensinh247.com/bai-giang-luyen-tap-cong-thuc-cong-cong-thuc-nhan-doi-ha-bac-v54707.html</w:t>
      </w:r>
    </w:p>
    <w:p>
      <w:r>
        <w:t>https://tuyensinh247.com/bai-giang-cong-thuc-bien-doi-tong-thanh-tich-tich-thanh-tong-v54708.html</w:t>
      </w:r>
    </w:p>
    <w:p>
      <w:r>
        <w:t>https://tuyensinh247.com/bai-giang-luyen-tap-cong-thuc-bien-doi-tong-thanh-tich-tich-thanh-tong-v54709.html</w:t>
      </w:r>
    </w:p>
    <w:p>
      <w:r>
        <w:t>https://tuyensinh247.com/bai-giang-on-tap-bien-doi-luong-giac-tiet-1-v54710.html</w:t>
      </w:r>
    </w:p>
    <w:p>
      <w:r>
        <w:t>https://tuyensinh247.com/bai-giang-on-tap-bien-doi-luong-giac-tiet-2-v54711.html</w:t>
      </w:r>
    </w:p>
    <w:p>
      <w:r>
        <w:t>https://tuyensinh247.com/bai-giang-de-chua-de-on-tap-hoc-ky-ii-de-so-1-v54712.html</w:t>
      </w:r>
    </w:p>
    <w:p>
      <w:r>
        <w:t>https://tuyensinh247.com/bai-giang-de-chua-de-on-tap-hoc-ky-ii-de-so-2-v54713.html</w:t>
      </w:r>
    </w:p>
    <w:p>
      <w:r>
        <w:t>https://tuyensinh247.com/eExamOnline/downloadAttachFile/item_id/54719/item_type/1</w:t>
      </w:r>
    </w:p>
    <w:p>
      <w:r>
        <w:t>https://tuyensinh247.com/thong-tin-btvn-tap-hop-diem-thoa-man-dang-thuc-vec-to-e66625.html</w:t>
      </w:r>
    </w:p>
    <w:p>
      <w:r>
        <w:t>https://tuyensinh247.com/bai-giang-cac-khai-niem-co-ban-vec-to-cong-tru-hai-vec-to-nhan-vec-to-voi-mot-so-v54714.html</w:t>
      </w:r>
    </w:p>
    <w:p>
      <w:r>
        <w:t>https://tuyensinh247.com/bai-giang-chung-minh-dang-thuc-vec-to-phan-tich-vec-to-v54715.html</w:t>
      </w:r>
    </w:p>
    <w:p>
      <w:r>
        <w:t>https://tuyensinh247.com/bai-giang-luyen-tap-chung-minh-dang-thuc-vec-to-phan-tich-vec-to-v54716.html</w:t>
      </w:r>
    </w:p>
    <w:p>
      <w:r>
        <w:t>https://tuyensinh247.com/bai-giang-chung-minh-ba-diem-thang-hang-hai-diem-trung-nhau-v54717.html</w:t>
      </w:r>
    </w:p>
    <w:p>
      <w:r>
        <w:t>https://tuyensinh247.com/bai-giang-luyen-tap-chung-minh-ba-diem-thang-hang-hai-diem-trung-nhau-v54718.html</w:t>
      </w:r>
    </w:p>
    <w:p>
      <w:r>
        <w:t>https://tuyensinh247.com/bai-giang-luyen-tap-xac-dinh-diem-thoa-man-dang-thuc-vec-to-v54720.html</w:t>
      </w:r>
    </w:p>
    <w:p>
      <w:r>
        <w:t>https://tuyensinh247.com/bai-giang-tap-hop-diem-thoa-man-dang-thuc-vec-to-v54721.html</w:t>
      </w:r>
    </w:p>
    <w:p>
      <w:r>
        <w:t>https://tuyensinh247.com/bai-giang-luyen-tap-tap-hop-diem-thoa-man-dang-thuc-vec-to-v54722.html</w:t>
      </w:r>
    </w:p>
    <w:p>
      <w:r>
        <w:t>https://tuyensinh247.com/bai-giang-he-truc-toa-do-va-mot-so-kien-thuc-mo-dau-v54723.html</w:t>
      </w:r>
    </w:p>
    <w:p>
      <w:r>
        <w:t>https://tuyensinh247.com/bai-giang-mot-so-bai-toan-ve-toa-do-cua-diem-vec-to-v54724.html</w:t>
      </w:r>
    </w:p>
    <w:p>
      <w:r>
        <w:t>https://tuyensinh247.com/bai-giang-on-tap-chuong-vecto-va-cac-phep-toan-tiet-1-v54725.html</w:t>
      </w:r>
    </w:p>
    <w:p>
      <w:r>
        <w:t>https://tuyensinh247.com/bai-giang-on-tap-chuong-vecto-va-cac-phep-toan-tiet-2-v54726.html</w:t>
      </w:r>
    </w:p>
    <w:p>
      <w:r>
        <w:t>https://tuyensinh247.com/eExamOnline/downloadAttachFile/item_id/54740/item_type/1</w:t>
      </w:r>
    </w:p>
    <w:p>
      <w:r>
        <w:t>https://tuyensinh247.com/thong-tin-btvn-cac-bai-toan-ve-khoang-cach-goc-phan-giac-e66649.html</w:t>
      </w:r>
    </w:p>
    <w:p>
      <w:r>
        <w:t>https://tuyensinh247.com/bai-giang-ly-thuyet-ve-duong-thang-luyen-tap-cac-bai-toan-viet-phuong-trinh-duong-thang-v54738.html</w:t>
      </w:r>
    </w:p>
    <w:p>
      <w:r>
        <w:t>https://tuyensinh247.com/bai-giang-mot-so-bai-toan-ve-viet-phuong-trinh-duong-thang-v54743.html</w:t>
      </w:r>
    </w:p>
    <w:p>
      <w:r>
        <w:t>https://tuyensinh247.com/bai-giang-cac-bai-toan-dung-tam-giac-v54739.html</w:t>
      </w:r>
    </w:p>
    <w:p>
      <w:r>
        <w:t>https://tuyensinh247.com/bai-giang-cac-bai-toan-ve-duong-thang-trong-hinh-vuong-hinh-chu-nhat-v54741.html</w:t>
      </w:r>
    </w:p>
    <w:p>
      <w:r>
        <w:t>https://tuyensinh247.com/bai-giang-cac-bai-toan-ve-duong-thang-trong-hinh-thoi-hinh-binh-hanh-hinh-thang-v54742.html</w:t>
      </w:r>
    </w:p>
    <w:p>
      <w:r>
        <w:t>https://tuyensinh247.com/eExamOnline/downloadAttachFile/item_id/54757/item_type/1</w:t>
      </w:r>
    </w:p>
    <w:p>
      <w:r>
        <w:t>https://tuyensinh247.com/eExamOnline/downloadAttachFile/item_id/54758/item_type/1</w:t>
      </w:r>
    </w:p>
    <w:p>
      <w:r>
        <w:t>https://tuyensinh247.com/thong-tin-btvn-tim-toa-do-diem-m-cap-do-1-tiet-1-e66694.html</w:t>
      </w:r>
    </w:p>
    <w:p>
      <w:r>
        <w:t>https://tuyensinh247.com/bai-giang-video-5-cap-do-1-tim-toa-do-diem-m-tiet-2-v54759.html</w:t>
      </w:r>
    </w:p>
    <w:p>
      <w:r>
        <w:t>https://tuyensinh247.com/bai-giang-video-6-cap-do-2-tim-toa-do-diem-m-n-v54760.html</w:t>
      </w:r>
    </w:p>
    <w:p>
      <w:r>
        <w:t>https://tuyensinh247.com/bai-giang-video-7-cap-do-3-tim-toa-do-diem-m-n-p-v54761.html</w:t>
      </w:r>
    </w:p>
    <w:p>
      <w:r>
        <w:t>https://tuyensinh247.com/bai-giang-video-8-tong-hop-ve-tim-toa-do-diem-v54762.html</w:t>
      </w:r>
    </w:p>
    <w:p>
      <w:r>
        <w:t>https://tuyensinh247.com/bai-giang-video-9-bai-tap-van-dung-cao-tim-toa-do-diem-tiet-1-v54763.html</w:t>
      </w:r>
    </w:p>
    <w:p>
      <w:r>
        <w:t>https://tuyensinh247.com/bai-giang-video-10-bai-tap-van-dung-cao-tim-toa-do-diem-tiet-2-v54764.html</w:t>
      </w:r>
    </w:p>
    <w:p>
      <w:r>
        <w:t>https://tuyensinh247.com/eExamOnline/downloadAttachFile/item_id/54766/item_type/1</w:t>
      </w:r>
    </w:p>
    <w:p>
      <w:r>
        <w:t>https://tuyensinh247.com/thong-tin-btvn-lap-phuong-trinh-duong-thang-mau-1-mau-2-e66699.html</w:t>
      </w:r>
    </w:p>
    <w:p>
      <w:r>
        <w:t>https://tuyensinh247.com/bai-giang-video-11-lap-phuong-trinh-duong-thang-mau-1-v54765.html</w:t>
      </w:r>
    </w:p>
    <w:p>
      <w:r>
        <w:t>https://tuyensinh247.com/bai-giang-video-13-xu-li-tia-phan-giac-mau-3-v54767.html</w:t>
      </w:r>
    </w:p>
    <w:p>
      <w:r>
        <w:t>https://tuyensinh247.com/bai-giang-video-14-lap-phuong-trinh-duong-thang-mau-4-v54768.html</w:t>
      </w:r>
    </w:p>
    <w:p>
      <w:r>
        <w:t>https://tuyensinh247.com/bai-giang-video-15-lap-phuong-trinh-duong-thang-mau-5-v54769.html</w:t>
      </w:r>
    </w:p>
    <w:p>
      <w:r>
        <w:t>https://tuyensinh247.com/bai-giang-video-16-tim-diem-m-bang-tuong-giao-hai-duong-thang-v54770.html</w:t>
      </w:r>
    </w:p>
    <w:p>
      <w:r>
        <w:t>https://tuyensinh247.com/bai-giang-video-17-bai-toan-van-dung-cao-ve-lap-phuong-trinh-duong-thang-tiet-1-v54771.html</w:t>
      </w:r>
    </w:p>
    <w:p>
      <w:r>
        <w:t>https://tuyensinh247.com/bai-giang-video-18-bai-toan-van-dung-cao-ve-lap-phuong-trinh-duong-thang-tiet-2-v54772.html</w:t>
      </w:r>
    </w:p>
    <w:p>
      <w:r>
        <w:t>https://tuyensinh247.com/eExamOnline/downloadAttachFile/item_id/54773/item_type/1</w:t>
      </w:r>
    </w:p>
    <w:p>
      <w:r>
        <w:t>https://tuyensinh247.com/thong-tin-btvn-phuong-trinh-duong-tron-e66708.html</w:t>
      </w:r>
    </w:p>
    <w:p>
      <w:r>
        <w:t>https://tuyensinh247.com/bai-giang-video-20-tiep-tuyen-voi-mot-duong-tron-v54774.html</w:t>
      </w:r>
    </w:p>
    <w:p>
      <w:r>
        <w:t>https://tuyensinh247.com/bai-giang-video-21-tiep-tuyen-chung-voi-hai-duong-tron-v54775.html</w:t>
      </w:r>
    </w:p>
    <w:p>
      <w:r>
        <w:t>https://tuyensinh247.com/bai-giang-video-22-tim-diem-m-bang-tuong-giao-giua-duong-thang-d-va-duong-tron-c-v54776.html</w:t>
      </w:r>
    </w:p>
    <w:p>
      <w:r>
        <w:t>https://tuyensinh247.com/bai-giang-video-23-bai-tap-van-dung-cao-ve-duong-tron-v54777.html</w:t>
      </w:r>
    </w:p>
    <w:p>
      <w:r>
        <w:t>https://tuyensinh247.com/eExamOnline/downloadAttachFile/item_id/54778/item_type/1</w:t>
      </w:r>
    </w:p>
    <w:p>
      <w:r>
        <w:t>https://tuyensinh247.com/thong-tin-btvn-elip-tiet-1-e66716.html</w:t>
      </w:r>
    </w:p>
    <w:p>
      <w:r>
        <w:t>https://tuyensinh247.com/bai-giang-video-25-elip-tiet-2-v54779.html</w:t>
      </w:r>
    </w:p>
    <w:p>
      <w:r>
        <w:t>https://tuyensinh247.com/bai-giang-video-26-hypebol-tiet-1-v54780.html</w:t>
      </w:r>
    </w:p>
    <w:p>
      <w:r>
        <w:t>https://tuyensinh247.com/bai-giang-video-27-hypebol-tiet-2-v54781.html</w:t>
      </w:r>
    </w:p>
    <w:p>
      <w:r>
        <w:t>https://tuyensinh247.com/bai-giang-video-28-parabol-v54782.html</w:t>
      </w:r>
    </w:p>
    <w:p>
      <w:r>
        <w:t>https://tuyensinh247.com/bai-giang-video-29-tuong-giao-giua-d-va-p-v54784.html</w:t>
      </w:r>
    </w:p>
    <w:p>
      <w:r>
        <w:t>https://tuyensinh247.com/bai-giang-video-30-bai-tap-van-dung-cao-ve-ba-duong-co-nic-v54783.html</w:t>
      </w:r>
    </w:p>
    <w:p>
      <w:r>
        <w:t>https://tuyensinh247.comjavascript:OpenLatexEditor('vote_vip_comment_410447','html','')</w:t>
      </w:r>
    </w:p>
    <w:p>
      <w:r>
        <w:t>https://tuyensinh247.com/bai-tap-410445.html</w:t>
      </w:r>
    </w:p>
    <w:p>
      <w:r>
        <w:t>https://tuyensinh247.com/bai-tap-410449.html</w:t>
      </w:r>
    </w:p>
    <w:p>
      <w:r>
        <w:t>https://tuyensinh247.com/eTeacherV3/detail/teacher_id/42/alias/ta-minh-thuy-mon-van</w:t>
      </w:r>
    </w:p>
    <w:p>
      <w:r>
        <w:t>https://tuyensinh247.com/eTeacherV3/detail/teacher_id/23/alias/nguyen-thu-hoa-mon-van</w:t>
      </w:r>
    </w:p>
    <w:p>
      <w:r>
        <w:t>https://tuyensinh247.com/eTeacherV3/detail/teacher_id/73/alias/co-vu-thi-ha</w:t>
      </w:r>
    </w:p>
    <w:p>
      <w:r>
        <w:t>https://tuyensinh247.com/bai-giang-on-tap-tu-tuong-thanh-tu-tuong-hinh-truong-tu-vung-v57237.html</w:t>
      </w:r>
    </w:p>
    <w:p>
      <w:r>
        <w:t>https://tuyensinh247.com/bai-giang-noi-qua-noi-giam-noi-tranh-v57240.html</w:t>
      </w:r>
    </w:p>
    <w:p>
      <w:r>
        <w:t>https://tuyensinh247.com/bai-giang-tinh-thong-nhat-cua-chu-de-va-lien-ket-trong-van-ban-v57241.html</w:t>
      </w:r>
    </w:p>
    <w:p>
      <w:r>
        <w:t>https://tuyensinh247.com/eTeacherV3/detail/teacher_id/44/alias/co-quang-thi-hoan</w:t>
      </w:r>
    </w:p>
    <w:p>
      <w:r>
        <w:t>https://tuyensinh247.com/eTeacherV3/detail/teacher_id/74/alias/co-nguyen-phuong-linh</w:t>
      </w:r>
    </w:p>
    <w:p>
      <w:r>
        <w:t>https://tuyensinh247.com/eTeacherV3/detail/teacher_id/75/alias/nguyen-hoang-lan-mon-anh</w:t>
      </w:r>
    </w:p>
    <w:p>
      <w:r>
        <w:t>https://tuyensinh247.com/bai-giang-mot-so-cau-giao-tiep-thuong-gap-v47736.html</w:t>
      </w:r>
    </w:p>
    <w:p>
      <w:r>
        <w:t>https://tuyensinh247.com/bai-giang-mot-so-cach-thanh-lap-tinh-tu-trang-tu-v47717.html</w:t>
      </w:r>
    </w:p>
    <w:p>
      <w:r>
        <w:t>https://tuyensinh247.com/eTeacherV3/detail/teacher_id/71/alias/nguyen-the-vinh</w:t>
      </w:r>
    </w:p>
    <w:p>
      <w:r>
        <w:t>https://tuyensinh247.com/bai-giang-moi-truong-va-cac-nhan-to-sinh-thai-v44210.html</w:t>
      </w:r>
    </w:p>
    <w:p>
      <w:r>
        <w:t>https://tuyensinh247.com/bai-giang-dang-cong-san-viet-nam-ra-doi-v44238.html</w:t>
      </w:r>
    </w:p>
    <w:p>
      <w:r>
        <w:t>https://tuyensinh247.com/eTeacherV3/detail/teacher_id/62/alias/do-thi-thanh-nga-mon-dia</w:t>
      </w:r>
    </w:p>
    <w:p>
      <w:r>
        <w:t>https://tuyensinh247.com/bai-giang-vung-dong-nam-bo-v44311.html</w:t>
      </w:r>
    </w:p>
    <w:p>
      <w:r>
        <w:t>https://tuyensinh247.com/eExamOnline/downloadAttachFile/item_id/70728/item_type/1</w:t>
      </w:r>
    </w:p>
    <w:p>
      <w:r>
        <w:t>https://tuyensinh247.com/bai-giang-rut-gon-bieu-thuc-chua-can-bac-hai-bieu-thuc-chua-so-v70738.html</w:t>
      </w:r>
    </w:p>
    <w:p>
      <w:r>
        <w:t>https://tuyensinh247.com/bai-giang-rut-gon-bieu-thuc-chua-can-bac-hai-bieu-thuc-chua-bien-v70739.html</w:t>
      </w:r>
    </w:p>
    <w:p>
      <w:r>
        <w:t>https://tuyensinh247.com/bai-giang-cac-cau-hoi-phu-cua-bai-toan-rut-gon-tiet-1-v70740.html</w:t>
      </w:r>
    </w:p>
    <w:p>
      <w:r>
        <w:t>https://tuyensinh247.com/bai-giang-cac-cau-hoi-phu-cua-bai-toan-rut-gon-tiet-2-v70741.html</w:t>
      </w:r>
    </w:p>
    <w:p>
      <w:r>
        <w:t>https://tuyensinh247.com/bai-giang-can-bac-ba-v70742.html</w:t>
      </w:r>
    </w:p>
    <w:p>
      <w:r>
        <w:t>https://tuyensinh247.com/bai-giang-on-tap-chuong-i-tiet-1-v70743.html</w:t>
      </w:r>
    </w:p>
    <w:p>
      <w:r>
        <w:t>https://tuyensinh247.com/bai-giang-on-tap-chuong-i-tiet-2-v70744.html</w:t>
      </w:r>
    </w:p>
    <w:p>
      <w:r>
        <w:t>https://tuyensinh247.com/eExamOnline/downloadAttachFile/item_id/70745/item_type/1</w:t>
      </w:r>
    </w:p>
    <w:p>
      <w:r>
        <w:t>https://tuyensinh247.com/thong-tin-btvn-mot-so-he-thuc-ve-canh-va-duong-cao-trong-tam-giac-vuong-e89639.html</w:t>
      </w:r>
    </w:p>
    <w:p>
      <w:r>
        <w:t>https://tuyensinh247.com/bai-giang-luyen-tap-mot-so-he-thuc-ve-canh-va-duong-cao-trong-tam-giac-vuong-v70746.html</w:t>
      </w:r>
    </w:p>
    <w:p>
      <w:r>
        <w:t>https://tuyensinh247.com/bai-giang-ti-so-luong-giac-cua-goc-nhon-v70747.html</w:t>
      </w:r>
    </w:p>
    <w:p>
      <w:r>
        <w:t>https://tuyensinh247.com/bai-giang-luyen-tap-1-bien-doi-don-gian-bieu-thuc-chua-ti-so-luong-giac-v70748.html</w:t>
      </w:r>
    </w:p>
    <w:p>
      <w:r>
        <w:t>https://tuyensinh247.com/bai-giang-luyen-tap-2-huong-dan-su-dung-may-tinh-bo-tui-tinh-toan-ti-so-luong-giac-v70749.html</w:t>
      </w:r>
    </w:p>
    <w:p>
      <w:r>
        <w:t>https://tuyensinh247.com/bai-giang-mot-so-he-thuc-ve-canh-va-goc-trong-tam-giac-vuong-v70750.html</w:t>
      </w:r>
    </w:p>
    <w:p>
      <w:r>
        <w:t>https://tuyensinh247.com/bai-giang-luyen-tap-mot-so-he-thuc-ve-canh-va-goc-trong-tam-giac-vuong-v70751.html</w:t>
      </w:r>
    </w:p>
    <w:p>
      <w:r>
        <w:t>https://tuyensinh247.com/bai-giang-on-tap-chuong-i-tiet-1-v70752.html</w:t>
      </w:r>
    </w:p>
    <w:p>
      <w:r>
        <w:t>https://tuyensinh247.com/bai-giang-on-tap-chuong-i-tiet-2-v70753.html</w:t>
      </w:r>
    </w:p>
    <w:p>
      <w:r>
        <w:t>https://tuyensinh247.com/eExamOnline/downloadAttachFile/item_id/55842/item_type/1</w:t>
      </w:r>
    </w:p>
    <w:p>
      <w:r>
        <w:t>https://tuyensinh247.com/thong-tin-btvn-chung-minh-bat-dang-thuc-bang-phuong-phap-su-dung-bat-dang-thuc-co-si-tiet-1-e68100.html</w:t>
      </w:r>
    </w:p>
    <w:p>
      <w:r>
        <w:t>https://tuyensinh247.com/bai-giang-chung-minh-bat-dang-thuc-bang-phuong-phap-su-dung-dinh-nghia-v55841.html</w:t>
      </w:r>
    </w:p>
    <w:p>
      <w:r>
        <w:t>https://tuyensinh247.com/bai-giang-chung-minh-bat-dang-thuc-bang-phuong-phap-su-dung-bat-dang-thuc-co-si-tiet-2-v55843.html</w:t>
      </w:r>
    </w:p>
    <w:p>
      <w:r>
        <w:t>https://tuyensinh247.com/bai-giang-chung-minh-bat-dang-thuc-bang-phuong-phap-su-dung-cac-bat-dang-thuc-phu-v55844.html</w:t>
      </w:r>
    </w:p>
    <w:p>
      <w:r>
        <w:t>https://tuyensinh247.com/bai-giang-tim-cuc-tri-dai-so-bang-phuong-phap-tong-binh-phuong-v55845.html</w:t>
      </w:r>
    </w:p>
    <w:p>
      <w:r>
        <w:t>https://tuyensinh247.com/bai-giang-tim-cuc-tri-dai-so-bang-phuong-phap-mien-gia-tri-v55846.html</w:t>
      </w:r>
    </w:p>
    <w:p>
      <w:r>
        <w:t>https://tuyensinh247.com/bai-giang-tim-cuc-tri-dai-so-bang-phuong-phap-su-dung-bat-dang-thuc-co-si-v55847.html</w:t>
      </w:r>
    </w:p>
    <w:p>
      <w:r>
        <w:t>https://tuyensinh247.com/eExamOnline/downloadAttachFile/item_id/55830/item_type/1</w:t>
      </w:r>
    </w:p>
    <w:p>
      <w:r>
        <w:t>https://tuyensinh247.com/thong-tin-btvn-goc-o-tam-goc-noi-tiep-e68088.html</w:t>
      </w:r>
    </w:p>
    <w:p>
      <w:r>
        <w:t>https://tuyensinh247.com/bai-giang-goc-tao-boi-tiep-tuyen-va-day-cung-v55831.html</w:t>
      </w:r>
    </w:p>
    <w:p>
      <w:r>
        <w:t>https://tuyensinh247.com/bai-giang-goc-co-dinh-ben-trong-ben-ngoai-duong-tron-v55832.html</w:t>
      </w:r>
    </w:p>
    <w:p>
      <w:r>
        <w:t>https://tuyensinh247.com/bai-giang-tu-giac-noi-tiep-duong-tron-v55833.html</w:t>
      </w:r>
    </w:p>
    <w:p>
      <w:r>
        <w:t>https://tuyensinh247.com/bai-giang-tu-giac-noi-tiep-duong-tron-tiep-v55834.html</w:t>
      </w:r>
    </w:p>
    <w:p>
      <w:r>
        <w:t>https://tuyensinh247.com/bai-giang-luyen-tap-tu-giac-noi-tiep-duong-tron-v55835.html</w:t>
      </w:r>
    </w:p>
    <w:p>
      <w:r>
        <w:t>https://tuyensinh247.com/bai-giang-cac-bai-toan-tinh-toan-ve-dien-tich-hinh-tron-va-chu-vi-duong-tron-v55836.html</w:t>
      </w:r>
    </w:p>
    <w:p>
      <w:r>
        <w:t>https://tuyensinh247.com/bai-giang-bai-tap-tong-hop-chuyen-de-cac-bai-toan-hinh-hoc-ve-duong-tron-tiet-1-v55837.html</w:t>
      </w:r>
    </w:p>
    <w:p>
      <w:r>
        <w:t>https://tuyensinh247.com/bai-giang-bai-tap-tong-hop-chuyen-de-cac-bai-toan-hinh-hoc-ve-duong-tron-tiet-2-v55838.html</w:t>
      </w:r>
    </w:p>
    <w:p>
      <w:r>
        <w:t>https://tuyensinh247.com/bai-giang-bai-tap-tong-hop-chuyen-de-cac-bai-toan-hinh-hoc-ve-duong-tron-tiet-3-v55839.html</w:t>
      </w:r>
    </w:p>
    <w:p>
      <w:r>
        <w:t>https://tuyensinh247.com/bai-giang-bai-tap-tong-hop-chuyen-de-cac-bai-toan-hinh-hoc-ve-duong-tron-tiet-4-v55840.html</w:t>
      </w:r>
    </w:p>
    <w:p>
      <w:r>
        <w:t>https://tuyensinh247.com/eExamOnline/downloadAttachFile/item_id/55826/item_type/1</w:t>
      </w:r>
    </w:p>
    <w:p>
      <w:r>
        <w:t>https://tuyensinh247.com/thong-tin-btvn-giai-bai-toan-bang-cach-lap-phuong-trinh-dang-toan-chuyen-dong-e68080.html</w:t>
      </w:r>
    </w:p>
    <w:p>
      <w:r>
        <w:t>https://tuyensinh247.com/bai-giang-giai-bai-toan-bang-cach-lap-phuong-trinh-tiet-2-dang-toan-nang-suat-cong-viec-v55827.html</w:t>
      </w:r>
    </w:p>
    <w:p>
      <w:r>
        <w:t>https://tuyensinh247.com/bai-giang-giai-bai-toan-bang-cach-lap-phuong-trinh-tiet-3-dang-toan-co-yeu-to-hinh-hoc-v55828.html</w:t>
      </w:r>
    </w:p>
    <w:p>
      <w:r>
        <w:t>https://tuyensinh247.com/bai-giang-giai-bai-toan-bang-cach-lap-phuong-trinh-tiet-4-mot-so-dang-toan-khac-v55829.html</w:t>
      </w:r>
    </w:p>
    <w:p>
      <w:r>
        <w:t>https://tuyensinh247.com/bai-giang-giai-bai-toan-bang-cach-lap-he-phuong-trinh-tiet-1-dang-toan-lam-chung-lam-rieng-v55824.html</w:t>
      </w:r>
    </w:p>
    <w:p>
      <w:r>
        <w:t>https://tuyensinh247.com/bai-giang-giai-bai-toan-bang-cach-lap-he-phuong-trinh-tiet-2-dang-toan-chuyen-dong-v55823.html</w:t>
      </w:r>
    </w:p>
    <w:p>
      <w:r>
        <w:t>https://tuyensinh247.com/bai-giang-giai-bai-toan-bang-cach-lap-he-phuong-trinh-tiet-3-dang-toan-phan-tram-v55825.html</w:t>
      </w:r>
    </w:p>
    <w:p>
      <w:r>
        <w:t>https://tuyensinh247.com/eExamOnline/downloadAttachFile/item_id/55877/item_type/1</w:t>
      </w:r>
    </w:p>
    <w:p>
      <w:r>
        <w:t>https://tuyensinh247.com/thong-tin-btvn-giai-bai-toan-bang-cach-lap-phuong-trinh-dang-toan-chuyen-dong-tiet-1-e68134.html</w:t>
      </w:r>
    </w:p>
    <w:p>
      <w:r>
        <w:t>https://tuyensinh247.com/bai-giang-dang-toan-chuyen-dong-tiet-2-v55878.html</w:t>
      </w:r>
    </w:p>
    <w:p>
      <w:r>
        <w:t>https://tuyensinh247.com/bai-giang-dang-toan-nang-suat-v55879.html</w:t>
      </w:r>
    </w:p>
    <w:p>
      <w:r>
        <w:t>https://tuyensinh247.com/bai-giang-dang-toan-cong-viec-v55880.html</w:t>
      </w:r>
    </w:p>
    <w:p>
      <w:r>
        <w:t>https://tuyensinh247.com/bai-giang-mot-so-dang-toan-khac-v55881.html</w:t>
      </w:r>
    </w:p>
    <w:p>
      <w:r>
        <w:t>https://tuyensinh247.com/bai-giang-chua-bai-tap-chuyen-de-giai-bai-toan-bang-cach-lap-phuong-trinh-he-phuong-trinh-v55882.html</w:t>
      </w:r>
    </w:p>
    <w:p>
      <w:r>
        <w:t>https://tuyensinh247.com/eExamOnline/downloadAttachFile/item_id/55887/item_type/1</w:t>
      </w:r>
    </w:p>
    <w:p>
      <w:r>
        <w:t>https://tuyensinh247.com/thong-tin-btvn-chung-minh-tu-giac-noi-tiep-e68152.html</w:t>
      </w:r>
    </w:p>
    <w:p>
      <w:r>
        <w:t>https://tuyensinh247.comjavascript:goToTime(1765)</w:t>
      </w:r>
    </w:p>
    <w:p>
      <w:r>
        <w:t>https://tuyensinh247.com/bai-giang-ti-so-luong-giac-cua-goc-nhon-va-ung-dung-v55884.html</w:t>
      </w:r>
    </w:p>
    <w:p>
      <w:r>
        <w:t>https://tuyensinh247.com/bai-giang-mot-so-he-thuc-giua-canh-va-goc-trong-tam-giac-vuong-v55905.html</w:t>
      </w:r>
    </w:p>
    <w:p>
      <w:r>
        <w:t>https://tuyensinh247.com/bai-giang-cac-bai-toan-ve-duong-tron-va-tinh-chat-hai-tiep-tuyen-cat-nhau-v55885.html</w:t>
      </w:r>
    </w:p>
    <w:p>
      <w:r>
        <w:t>https://tuyensinh247.com/bai-giang-cac-bai-toan-ve-goc-voi-duong-tron-v55886.html</w:t>
      </w:r>
    </w:p>
    <w:p>
      <w:r>
        <w:t>https://tuyensinh247.com/bai-giang-chung-minh-he-thuc-bang-nhau-v55888.html</w:t>
      </w:r>
    </w:p>
    <w:p>
      <w:r>
        <w:t>https://tuyensinh247.com/bai-giang-chung-minh-tiep-tuyen-v55889.html</w:t>
      </w:r>
    </w:p>
    <w:p>
      <w:r>
        <w:t>https://tuyensinh247.com/bai-giang-mot-so-dang-hinh-co-noi-dung-tinh-toan-v55890.html</w:t>
      </w:r>
    </w:p>
    <w:p>
      <w:r>
        <w:t>https://tuyensinh247.com/bai-giang-do-dai-cung-tron-dien-tich-hinh-quat-tron-v55904.html</w:t>
      </w:r>
    </w:p>
    <w:p>
      <w:r>
        <w:t>https://tuyensinh247.com/bai-giang-dang-hinh-co-1-tiep-tuyen-v55891.html</w:t>
      </w:r>
    </w:p>
    <w:p>
      <w:r>
        <w:t>https://tuyensinh247.com/bai-giang-dang-hinh-co-2-tiep-tuyen-v55892.html</w:t>
      </w:r>
    </w:p>
    <w:p>
      <w:r>
        <w:t>https://tuyensinh247.com/bai-giang-dang-hinh-co-3-tiep-tuyen-v55893.html</w:t>
      </w:r>
    </w:p>
    <w:p>
      <w:r>
        <w:t>https://tuyensinh247.com/bai-giang-dang-hinh-tam-giac-noi-tiep-duong-tron-v55894.html</w:t>
      </w:r>
    </w:p>
    <w:p>
      <w:r>
        <w:t>https://tuyensinh247.com/bai-giang-dang-hinh-co-2-duong-tron-v55895.html</w:t>
      </w:r>
    </w:p>
    <w:p>
      <w:r>
        <w:t>https://tuyensinh247.com/bai-giang-chung-minh-diem-co-dinh-duong-co-dinh-v55896.html</w:t>
      </w:r>
    </w:p>
    <w:p>
      <w:r>
        <w:t>https://tuyensinh247.com/bai-giang-chung-minh-dai-luong-khong-doi-tiet-1-v55897.html</w:t>
      </w:r>
    </w:p>
    <w:p>
      <w:r>
        <w:t>https://tuyensinh247.com/bai-giang-chung-minh-dai-luong-khong-doi-tiet-2-v55898.html</w:t>
      </w:r>
    </w:p>
    <w:p>
      <w:r>
        <w:t>https://tuyensinh247.com/bai-giang-dang-toan-quy-tich-tiet-1-v55899.html</w:t>
      </w:r>
    </w:p>
    <w:p>
      <w:r>
        <w:t>https://tuyensinh247.com/bai-giang-dang-toan-quy-tich-tiet-2-v55900.html</w:t>
      </w:r>
    </w:p>
    <w:p>
      <w:r>
        <w:t>https://tuyensinh247.com/bai-giang-cuc-tri-hinh-hoc-tiet-1-v55901.html</w:t>
      </w:r>
    </w:p>
    <w:p>
      <w:r>
        <w:t>https://tuyensinh247.com/bai-giang-cuc-tri-hinh-hoc-tiet-2-v55902.html</w:t>
      </w:r>
    </w:p>
    <w:p>
      <w:r>
        <w:t>https://tuyensinh247.com/bai-giang-chua-bai-tap-chuyen-de-hinh-hoc-phang-v55903.html</w:t>
      </w:r>
    </w:p>
    <w:p>
      <w:r>
        <w:t>https://tuyensinh247.com/eExamOnline/downloadAttachFile/item_id/55854/item_type/1</w:t>
      </w:r>
    </w:p>
    <w:p>
      <w:r>
        <w:t>https://tuyensinh247.com/thong-tin-btvn-ham-so-bac-nhat-va-do-thi-ham-so-bac-nhat-e68117.html</w:t>
      </w:r>
    </w:p>
    <w:p>
      <w:r>
        <w:t>https://tuyensinh247.com/bai-giang-vi-tri-tuong-doi-cua-hai-duong-thang-v55855.html</w:t>
      </w:r>
    </w:p>
    <w:p>
      <w:r>
        <w:t>https://tuyensinh247.com/bai-giang-cac-dang-toan-lap-phuong-trinh-duong-thang-v55856.html</w:t>
      </w:r>
    </w:p>
    <w:p>
      <w:r>
        <w:t>https://tuyensinh247.com/bai-giang-cac-bai-toan-dong-quy-thang-hang-va-cac-dang-toan-khac-v55857.html</w:t>
      </w:r>
    </w:p>
    <w:p>
      <w:r>
        <w:t>https://tuyensinh247.com/bai-giang-ham-so-bac-hai-yax2-va-do-thi-ham-so-y-ax2-v55858.html</w:t>
      </w:r>
    </w:p>
    <w:p>
      <w:r>
        <w:t>https://tuyensinh247.com/bai-giang-tuong-giao-giua-duong-thang-va-parabol-tiet-1-v55859.html</w:t>
      </w:r>
    </w:p>
    <w:p>
      <w:r>
        <w:t>https://tuyensinh247.com/bai-giang-tuong-giao-giua-duong-thang-va-parabol-tiet-2-v55860.html</w:t>
      </w:r>
    </w:p>
    <w:p>
      <w:r>
        <w:t>https://tuyensinh247.com/bai-giang-chua-bai-tap-chuyen-de-ham-so-va-do-thi-v55861.html</w:t>
      </w:r>
    </w:p>
    <w:p>
      <w:r>
        <w:t>https://tuyensinh247.com/eExamOnline/downloadAttachFile/item_id/55883/item_type/1</w:t>
      </w:r>
    </w:p>
    <w:p>
      <w:r>
        <w:t>https://tuyensinh247.com/thong-tin-btvn-he-thuc-luong-giua-canh-va-duong-cao-trong-tam-giac-vuong-va-ung-dung-e68151.html</w:t>
      </w:r>
    </w:p>
    <w:p>
      <w:r>
        <w:t>https://tuyensinh247.com/eExamOnline/downloadAttachFile/item_id/55848/item_type/1</w:t>
      </w:r>
    </w:p>
    <w:p>
      <w:r>
        <w:t>https://tuyensinh247.com/eExamOnline/downloadAttachFile/item_id/56010/item_type/1</w:t>
      </w:r>
    </w:p>
    <w:p>
      <w:r>
        <w:t>https://tuyensinh247.com/bai-giang-mot-so-bai-toan-suy-luan-logic-tiet-1-v56011.html</w:t>
      </w:r>
    </w:p>
    <w:p>
      <w:r>
        <w:t>https://tuyensinh247.com/bai-giang-mot-so-bai-toan-suy-luan-logic-tiet-2-v56012.html</w:t>
      </w:r>
    </w:p>
    <w:p>
      <w:r>
        <w:t>https://tuyensinh247.com/bai-giang-luyen-tap-mot-so-bai-toan-suy-luan-logic-v56009.html</w:t>
      </w:r>
    </w:p>
    <w:p>
      <w:r>
        <w:t>https://tuyensinh247.com/eExamOnline/downloadAttachFile/item_id/55994/item_type/1</w:t>
      </w:r>
    </w:p>
    <w:p>
      <w:r>
        <w:t>https://tuyensinh247.com/bai-giang-cac-bai-toan-co-noi-dung-tinh-toan-v55990.html</w:t>
      </w:r>
    </w:p>
    <w:p>
      <w:r>
        <w:t>https://tuyensinh247.com/bai-giang-luyen-tap-tinh-cac-dai-luong-trong-hinh-hoc-v56008.html</w:t>
      </w:r>
    </w:p>
    <w:p>
      <w:r>
        <w:t>https://tuyensinh247.com/bai-giang-luyen-tap-cac-bai-toan-co-noi-dung-tinh-toan-v55991.html</w:t>
      </w:r>
    </w:p>
    <w:p>
      <w:r>
        <w:t>https://tuyensinh247.com/bai-giang-cac-bai-toan-chung-minh-cac-tinh-chat-hinh-hoc-dang-thuc-trong-hinh-hoc-v55992.html</w:t>
      </w:r>
    </w:p>
    <w:p>
      <w:r>
        <w:t>https://tuyensinh247.com/bai-giang-luyen-tap-cac-bai-toan-chung-minh-cac-tinh-chat-hinh-hoc-dang-thuc-trong-hinh-hoc-v55993.html</w:t>
      </w:r>
    </w:p>
    <w:p>
      <w:r>
        <w:t>https://tuyensinh247.com/bai-giang-luyen-tap-cac-bai-toan-chung-minh-cac-tinh-chat-hinh-hoc-tinh-vuong-goc-tinh-song-song-v55995.html</w:t>
      </w:r>
    </w:p>
    <w:p>
      <w:r>
        <w:t>https://tuyensinh247.com/bai-giang-cac-bai-toan-chung-minh-cac-tinh-chat-hinh-hoc-su-thang-hang-v55996.html</w:t>
      </w:r>
    </w:p>
    <w:p>
      <w:r>
        <w:t>https://tuyensinh247.com/bai-giang-luyen-tap-cac-bai-toan-chung-minh-cac-tinh-chat-hinh-hoc-su-thang-hang-v55997.html</w:t>
      </w:r>
    </w:p>
    <w:p>
      <w:r>
        <w:t>https://tuyensinh247.com/bai-giang-cac-bai-toan-chung-minh-cac-tinh-chat-hinh-hoc-su-dong-quy-v55998.html</w:t>
      </w:r>
    </w:p>
    <w:p>
      <w:r>
        <w:t>https://tuyensinh247.com/bai-giang-luyen-tap-cac-bai-toan-chung-minh-cac-tinh-chat-hinh-hoc-su-dong-quy-v55999.html</w:t>
      </w:r>
    </w:p>
    <w:p>
      <w:r>
        <w:t>https://tuyensinh247.com/bai-giang-cac-bai-toan-chung-minh-cac-tinh-chat-hinh-hoc-su-dong-vien-v56000.html</w:t>
      </w:r>
    </w:p>
    <w:p>
      <w:r>
        <w:t>https://tuyensinh247.com/bai-giang-luyen-tap-cac-bai-toan-chung-minh-cac-tinh-chat-hinh-hoc-su-dong-vien-v56001.html</w:t>
      </w:r>
    </w:p>
    <w:p>
      <w:r>
        <w:t>https://tuyensinh247.com/bai-giang-cac-bai-toan-chung-minh-cac-tinh-chat-hinh-hoc-xac-dinh-yeu-to-co-dinh-v56002.html</w:t>
      </w:r>
    </w:p>
    <w:p>
      <w:r>
        <w:t>https://tuyensinh247.com/bai-giang-luyen-tap-cac-bai-toan-chung-minh-cac-tinh-chat-hinh-hoc-xac-dinh-yeu-to-co-dinh-v56003.html</w:t>
      </w:r>
    </w:p>
    <w:p>
      <w:r>
        <w:t>https://tuyensinh247.com/bai-giang-bai-toan-quy-tich-va-dung-hinh-v56004.html</w:t>
      </w:r>
    </w:p>
    <w:p>
      <w:r>
        <w:t>https://tuyensinh247.com/bai-giang-luyen-tap-bai-toan-quy-tich-va-dung-hinh-v56005.html</w:t>
      </w:r>
    </w:p>
    <w:p>
      <w:r>
        <w:t>https://tuyensinh247.com/bai-giang-bat-dang-thuc-va-cuc-tri-trong-hinh-hoc-v56006.html</w:t>
      </w:r>
    </w:p>
    <w:p>
      <w:r>
        <w:t>https://tuyensinh247.com/bai-giang-luyen-tap-bat-dang-thuc-va-cuc-tri-trong-hinh-hoc-v56007.html</w:t>
      </w:r>
    </w:p>
    <w:p>
      <w:r>
        <w:t>https://tuyensinh247.com/eExamOnline/downloadAttachFile/item_id/55983/item_type/1</w:t>
      </w:r>
    </w:p>
    <w:p>
      <w:r>
        <w:t>https://tuyensinh247.com/bai-giang-dang-thuc-v55982.html</w:t>
      </w:r>
    </w:p>
    <w:p>
      <w:r>
        <w:t>https://tuyensinh247.com/bai-giang-luyen-tap-dang-thuc-v55986.html</w:t>
      </w:r>
    </w:p>
    <w:p>
      <w:r>
        <w:t>https://tuyensinh247.com/bai-giang-luyen-tap-bat-dang-thuc-v55987.html</w:t>
      </w:r>
    </w:p>
    <w:p>
      <w:r>
        <w:t>https://tuyensinh247.com/bai-giang-tim-gia-tri-lon-nhat-gia-tri-nho-nhat-v55984.html</w:t>
      </w:r>
    </w:p>
    <w:p>
      <w:r>
        <w:t>https://tuyensinh247.com/bai-giang-luyen-tap-tim-gia-tri-lon-nhat-gia-tri-nho-nhat-cua-1-bieu-thuc-v55985.html</w:t>
      </w:r>
    </w:p>
    <w:p>
      <w:r>
        <w:t>https://tuyensinh247.com/eExamOnline/downloadAttachFile/item_id/55979/item_type/1</w:t>
      </w:r>
    </w:p>
    <w:p>
      <w:r>
        <w:t>https://tuyensinh247.com/bai-giang-phep-chia-het-phep-chia-co-du-cac-khai-niem-co-ban-cua-so-hoc-v55958.html</w:t>
      </w:r>
    </w:p>
    <w:p>
      <w:r>
        <w:t>https://tuyensinh247.com/bai-giang-luyen-tap-phep-chia-het-phep-chia-co-du-cac-khai-niem-co-ban-cua-so-hoc-v55959.html</w:t>
      </w:r>
    </w:p>
    <w:p>
      <w:r>
        <w:t>https://tuyensinh247.com/bai-giang-uoc-so-chung-lon-nhat-va-boi-so-chung-nho-nhat-cac-khai-niem-co-ban-cua-so-hoc-v55960.html</w:t>
      </w:r>
    </w:p>
    <w:p>
      <w:r>
        <w:t>https://tuyensinh247.com/bai-giang-luyen-tap-uoc-so-chung-lon-nhat-va-boi-so-chung-nho-nhat-cac-khai-niem-co-ban-cua-so-hoc-v55961.html</w:t>
      </w:r>
    </w:p>
    <w:p>
      <w:r>
        <w:t>https://tuyensinh247.com/bai-giang-hop-so-so-nguyen-to-cac-khai-niem-co-ban-cua-so-hoc-v55962.html</w:t>
      </w:r>
    </w:p>
    <w:p>
      <w:r>
        <w:t>https://tuyensinh247.com/bai-giang-luyen-tap-hop-so-so-nguyen-to-cac-khai-niem-co-ban-cua-so-hoc-tiet-1-v55963.html</w:t>
      </w:r>
    </w:p>
    <w:p>
      <w:r>
        <w:t>https://tuyensinh247.com/bai-giang-luyen-tap-hop-so-so-nguyen-to-cac-khai-niem-co-ban-cua-so-hoc-tiet-2-v55981.html</w:t>
      </w:r>
    </w:p>
    <w:p>
      <w:r>
        <w:t>https://tuyensinh247.com/bai-giang-so-chinh-phuong-cac-khai-niem-co-ban-cua-so-hoc-v55964.html</w:t>
      </w:r>
    </w:p>
    <w:p>
      <w:r>
        <w:t>https://tuyensinh247.com/bai-giang-luyen-tap-so-chinh-phuong-cac-khai-niem-co-ban-cua-so-hoc-v55965.html</w:t>
      </w:r>
    </w:p>
    <w:p>
      <w:r>
        <w:t>https://tuyensinh247.com/bai-giang-dong-du-thuc-dong-du-thuc-va-ung-dung-ltbt-v55966.html</w:t>
      </w:r>
    </w:p>
    <w:p>
      <w:r>
        <w:t>https://tuyensinh247.com/bai-giang-luyen-tap-ung-dung-dong-du-thuc-vao-mot-so-bai-toan-so-hoc-dong-du-thuc-va-ung-dung-v55967.html</w:t>
      </w:r>
    </w:p>
    <w:p>
      <w:r>
        <w:t>https://tuyensinh247.com/bai-giang-ung-dung-vao-mot-so-bai-toan-so-hoc-lt-bt-v55968.html</w:t>
      </w:r>
    </w:p>
    <w:p>
      <w:r>
        <w:t>https://tuyensinh247.com/bai-giang-giai-phuong-trinh-nghiem-nguyen-bang-phuong-phap-dua-ve-phuong-trinh-uoc-so-v55969.html</w:t>
      </w:r>
    </w:p>
    <w:p>
      <w:r>
        <w:t>https://tuyensinh247.com/bai-giang-luyen-tap-giai-phuong-trinh-nghiem-nguyen-bang-phuong-phap-dua-ve-phuong-trinh-uoc-so-v55970.html</w:t>
      </w:r>
    </w:p>
    <w:p>
      <w:r>
        <w:t>https://tuyensinh247.com/bai-giang-giai-phuong-trinh-nghiem-nguyen-bang-phuong-phap-su-dung-dieu-kien-co-nghiem-cua-phuong-trinh-bac-hai-v55971.html</w:t>
      </w:r>
    </w:p>
    <w:p>
      <w:r>
        <w:t>https://tuyensinh247.com/bai-giang-luyen-tap-giai-phuong-trinh-nghiem-nguyen-bang-phuong-phap-su-dung-dieu-kien-co-nghiem-cua-phuong-trinh-bac-hai-v55972.html</w:t>
      </w:r>
    </w:p>
    <w:p>
      <w:r>
        <w:t>https://tuyensinh247.com/bai-giang-giai-phuong-trinh-nghiem-nguyen-bang-phuong-phap-su-dung-tinh-chia-het-tinh-dong-du-v55973.html</w:t>
      </w:r>
    </w:p>
    <w:p>
      <w:r>
        <w:t>https://tuyensinh247.com/bai-giang-luyen-tap-giai-phuong-trinh-nghiem-nguyen-bang-phuong-phap-su-dung-tinh-chia-het-tinh-dong-du-v55974.html</w:t>
      </w:r>
    </w:p>
    <w:p>
      <w:r>
        <w:t>https://tuyensinh247.com/bai-giang-giai-phuong-trinh-nghiem-nguyen-bang-phuong-phap-danh-gia-v55975.html</w:t>
      </w:r>
    </w:p>
    <w:p>
      <w:r>
        <w:t>https://tuyensinh247.com/bai-giang-luyen-tap-mot-so-phuong-phap-giai-phuong-trinh-nghiem-nguyen-phuong-phap-danh-gia-v55976.html</w:t>
      </w:r>
    </w:p>
    <w:p>
      <w:r>
        <w:t>https://tuyensinh247.com/bai-giang-giai-phuong-trinh-nghiem-nguyen-bang-phuong-phap-su-dung-nguyen-li-xuong-thang-v55977.html</w:t>
      </w:r>
    </w:p>
    <w:p>
      <w:r>
        <w:t>https://tuyensinh247.com/bai-giang-luyen-tap-mot-so-phuong-phap-giai-phuong-trinh-nghiem-nguyen-phuong-phap-su-dung-nguyen-li-xuong-thang-v55978.html</w:t>
      </w:r>
    </w:p>
    <w:p>
      <w:r>
        <w:t>https://tuyensinh247.com/bai-giang-luyen-tap-mot-so-phuong-phap-khac-giai-phuong-trinh-nghiem-nguyen-v55980.html</w:t>
      </w:r>
    </w:p>
    <w:p>
      <w:r>
        <w:t>https://tuyensinh247.com/eExamOnline/downloadAttachFile/item_id/55950/item_type/1</w:t>
      </w:r>
    </w:p>
    <w:p>
      <w:r>
        <w:t>https://tuyensinh247.com/bai-giang-luyen-tap-ham-so-bac-nhat-do-thi-cua-ham-so-bac-nhat-v55951.html</w:t>
      </w:r>
    </w:p>
    <w:p>
      <w:r>
        <w:t>https://tuyensinh247.com/bai-giang-ham-so-bac-hai-do-thi-cua-ham-so-bac-hai-v55952.html</w:t>
      </w:r>
    </w:p>
    <w:p>
      <w:r>
        <w:t>https://tuyensinh247.com/bai-giang-luyen-tap-ham-so-bac-hai-do-thi-cua-ham-so-bac-hai-v55953.html</w:t>
      </w:r>
    </w:p>
    <w:p>
      <w:r>
        <w:t>https://tuyensinh247.com/bai-giang-mot-so-dang-toan-ve-ham-so-va-do-thi-v55954.html</w:t>
      </w:r>
    </w:p>
    <w:p>
      <w:r>
        <w:t>https://tuyensinh247.com/bai-giang-luyen-tap-mot-so-dang-toan-ve-ham-so-va-do-thi-v55955.html</w:t>
      </w:r>
    </w:p>
    <w:p>
      <w:r>
        <w:t>https://tuyensinh247.com/bai-tap-394633.html</w:t>
      </w:r>
    </w:p>
    <w:p>
      <w:r>
        <w:t>https://tuyensinh247.com/bai-tap-231673.html</w:t>
      </w:r>
    </w:p>
    <w:p>
      <w:r>
        <w:t>https://tuyensinh247.com/eTeacherV3/detail/teacher_id/38/alias/dinh-thi-thuy-hang-mon-van</w:t>
      </w:r>
    </w:p>
    <w:p>
      <w:r>
        <w:t>https://tuyensinh247.com/bai-giang-gioi-thieu-khoa-hoc-v47197.html</w:t>
      </w:r>
    </w:p>
    <w:p>
      <w:r>
        <w:t>https://tuyensinh247.com/bai-giang-on-tap-thi-hien-tai-don-va-hien-tai-tiep-dien-v47198.html</w:t>
      </w:r>
    </w:p>
    <w:p>
      <w:r>
        <w:t>https://tuyensinh247.com/bai-giang-su-truyen-nhiet-v44685.html</w:t>
      </w:r>
    </w:p>
    <w:p>
      <w:r>
        <w:t>https://tuyensinh247.com/bai-giang-tinh-toc-do-trung-binh-quang-duong-thoi-gian-chuyen-dong-co-hoc-v44675.html</w:t>
      </w:r>
    </w:p>
    <w:p>
      <w:r>
        <w:t>https://tuyensinh247.com/bai-giang-su-truyen-nhiet-v32276.html</w:t>
      </w:r>
    </w:p>
    <w:p>
      <w:r>
        <w:t>https://tuyensinh247.com/eExamOnline/downloadAttachFile/item_id/71893/item_type/1</w:t>
      </w:r>
    </w:p>
    <w:p>
      <w:r>
        <w:t>https://tuyensinh247.com/eExamOnline/downloadAttachFile/item_id/71907/item_type/1</w:t>
      </w:r>
    </w:p>
    <w:p>
      <w:r>
        <w:t>https://tuyensinh247.com/bai-giang-phan-tich-da-thuc-thanh-nhan-tu-bang-phuong-phap-nhom-cac-hang-tu-v71917.html</w:t>
      </w:r>
    </w:p>
    <w:p>
      <w:r>
        <w:t>https://tuyensinh247.com/bai-giang-phan-tich-da-thuc-thanh-nhan-tu-bang-cach-phoi-hop-nhieu-phuong-phap-v71918.html</w:t>
      </w:r>
    </w:p>
    <w:p>
      <w:r>
        <w:t>https://tuyensinh247.com/bai-giang-luyen-tap-phan-tich-da-thuc-thanh-nhan-tu-tiet-1-v71919.html</w:t>
      </w:r>
    </w:p>
    <w:p>
      <w:r>
        <w:t>https://tuyensinh247.com/bai-giang-luyen-tap-phan-tich-da-thuc-thanh-nhan-tu-tiet-2-v71920.html</w:t>
      </w:r>
    </w:p>
    <w:p>
      <w:r>
        <w:t>https://tuyensinh247.com/bai-giang-chia-don-thuc-cho-don-thuc-v71921.html</w:t>
      </w:r>
    </w:p>
    <w:p>
      <w:r>
        <w:t>https://tuyensinh247.com/bai-giang-chia-da-thuc-cho-don-thuc-v71922.html</w:t>
      </w:r>
    </w:p>
    <w:p>
      <w:r>
        <w:t>https://tuyensinh247.com/bai-giang-chia-da-thuc-mot-bien-da-sap-xep-v71923.html</w:t>
      </w:r>
    </w:p>
    <w:p>
      <w:r>
        <w:t>https://tuyensinh247.com/bai-giang-luyen-tap-chia-da-thuc-mot-bien-da-sap-xep-v71924.html</w:t>
      </w:r>
    </w:p>
    <w:p>
      <w:r>
        <w:t>https://tuyensinh247.com/bai-giang-on-tap-chuong-i-nhan-chia-da-thuc-tiet-1-v71925.html</w:t>
      </w:r>
    </w:p>
    <w:p>
      <w:r>
        <w:t>https://tuyensinh247.com/bai-giang-on-tap-chuong-i-nhan-chia-da-thuc-tiet-2-v71926.html</w:t>
      </w:r>
    </w:p>
    <w:p>
      <w:r>
        <w:t>https://tuyensinh247.com/bai-giang-de-on-luyen-kiem-tra-chuong-i-nhan-chia-da-thuc-tiet-1-v71927.html</w:t>
      </w:r>
    </w:p>
    <w:p>
      <w:r>
        <w:t>https://tuyensinh247.com/bai-giang-de-on-luyen-kiem-tra-chuong-i-nhan-chia-da-thuc-tiet-2-v71928.html</w:t>
      </w:r>
    </w:p>
    <w:p>
      <w:r>
        <w:t>https://tuyensinh247.com/bai-giang-de-on-luyen-kiem-tra-chuong-i-nhan-chia-da-thuc-tiet-3-v71929.html</w:t>
      </w:r>
    </w:p>
    <w:p>
      <w:r>
        <w:t>https://tuyensinh247.com/eExamOnline/downloadAttachFile/item_id/57134/item_type/1</w:t>
      </w:r>
    </w:p>
    <w:p>
      <w:r>
        <w:t>https://tuyensinh247.com/thong-tin-btvn-phuong-trinh-chua-dau-gia-tri-tuyet-doi-e70544.html</w:t>
      </w:r>
    </w:p>
    <w:p>
      <w:r>
        <w:t>https://tuyensinh247.com/bai-giang-lien-he-giua-thu-tu-va-phep-cong-v57127.html</w:t>
      </w:r>
    </w:p>
    <w:p>
      <w:r>
        <w:t>https://tuyensinh247.com/bai-giang-lien-he-giua-thu-tu-va-phep-nhan-v57128.html</w:t>
      </w:r>
    </w:p>
    <w:p>
      <w:r>
        <w:t>https://tuyensinh247.com/bai-giang-luyen-tap-thu-tu-phep-cong-va-phep-nhan-v57129.html</w:t>
      </w:r>
    </w:p>
    <w:p>
      <w:r>
        <w:t>https://tuyensinh247.com/bai-giang-bat-phuong-trinh-mot-an-v57130.html</w:t>
      </w:r>
    </w:p>
    <w:p>
      <w:r>
        <w:t>https://tuyensinh247.com/bai-giang-bat-phuong-trinh-bac-nhat-mot-an-v57131.html</w:t>
      </w:r>
    </w:p>
    <w:p>
      <w:r>
        <w:t>https://tuyensinh247.com/bai-giang-luyen-tap-bat-phuong-trinh-bac-nhat-mot-an-tiet-1-v57132.html</w:t>
      </w:r>
    </w:p>
    <w:p>
      <w:r>
        <w:t>https://tuyensinh247.com/bai-giang-luyen-tap-bat-phuong-trinh-bac-nhat-mot-an-tiet-2-v57133.html</w:t>
      </w:r>
    </w:p>
    <w:p>
      <w:r>
        <w:t>https://tuyensinh247.com/bai-giang-luyen-tap-phuong-trinh-chua-dau-gia-tri-tuyet-doi-v57135.html</w:t>
      </w:r>
    </w:p>
    <w:p>
      <w:r>
        <w:t>https://tuyensinh247.com/bai-giang-on-tap-chuong-iv-bat-phuong-trinh-bac-nhat-1-an-v57136.html</w:t>
      </w:r>
    </w:p>
    <w:p>
      <w:r>
        <w:t>https://tuyensinh247.com/bai-giang-on-tap-kiem-tra-hoc-ki-ii-tiet-1-v57137.html</w:t>
      </w:r>
    </w:p>
    <w:p>
      <w:r>
        <w:t>https://tuyensinh247.com/bai-giang-on-tap-kiem-tra-hoc-ki-ii-tiet-2-v57138.html</w:t>
      </w:r>
    </w:p>
    <w:p>
      <w:r>
        <w:t>https://tuyensinh247.com/bai-giang-on-tap-kiem-tra-hoc-ki-ii-tiet-3-v57139.html</w:t>
      </w:r>
    </w:p>
    <w:p>
      <w:r>
        <w:t>https://tuyensinh247.com/bai-giang-on-tap-kiem-tra-hoc-ki-ii-tiet-4-v57140.html</w:t>
      </w:r>
    </w:p>
    <w:p>
      <w:r>
        <w:t>https://tuyensinh247.com/eExamOnline/downloadAttachFile/item_id/57143/item_type/1</w:t>
      </w:r>
    </w:p>
    <w:p>
      <w:r>
        <w:t>https://tuyensinh247.com/thong-tin-btvn-hinh-thang-can-e70567.html</w:t>
      </w:r>
    </w:p>
    <w:p>
      <w:r>
        <w:t>https://tuyensinh247.com/bai-giang-qua-trinh-tien-hoa-cua-tu-giac-v57165.html</w:t>
      </w:r>
    </w:p>
    <w:p>
      <w:r>
        <w:t>https://tuyensinh247.com/bai-giang-tu-giac-v57141.html</w:t>
      </w:r>
    </w:p>
    <w:p>
      <w:r>
        <w:t>https://tuyensinh247.com/bai-giang-hinh-thang-v57142.html</w:t>
      </w:r>
    </w:p>
    <w:p>
      <w:r>
        <w:t>https://tuyensinh247.com/bai-giang-luyen-tap-hinh-thang-can-v57144.html</w:t>
      </w:r>
    </w:p>
    <w:p>
      <w:r>
        <w:t>https://tuyensinh247.com/bai-giang-duong-trung-binh-cua-tam-giac-v57145.html</w:t>
      </w:r>
    </w:p>
    <w:p>
      <w:r>
        <w:t>https://tuyensinh247.com/bai-giang-duong-trung-binh-cua-hinh-thang-v57146.html</w:t>
      </w:r>
    </w:p>
    <w:p>
      <w:r>
        <w:t>https://tuyensinh247.com/bai-giang-luyen-tap-duong-trung-binh-v57147.html</w:t>
      </w:r>
    </w:p>
    <w:p>
      <w:r>
        <w:t>https://tuyensinh247.com/bai-giang-doi-xung-truc-v57148.html</w:t>
      </w:r>
    </w:p>
    <w:p>
      <w:r>
        <w:t>https://tuyensinh247.com/bai-giang-luyen-tap-doi-xung-truc-v57149.html</w:t>
      </w:r>
    </w:p>
    <w:p>
      <w:r>
        <w:t>https://tuyensinh247.com/bai-giang-hinh-binh-hanh-v57150.html</w:t>
      </w:r>
    </w:p>
    <w:p>
      <w:r>
        <w:t>https://tuyensinh247.com/bai-giang-luyen-tap-hinh-binh-hanh-v57151.html</w:t>
      </w:r>
    </w:p>
    <w:p>
      <w:r>
        <w:t>https://tuyensinh247.com/bai-giang-doi-xung-tam-v57152.html</w:t>
      </w:r>
    </w:p>
    <w:p>
      <w:r>
        <w:t>https://tuyensinh247.com/bai-giang-luyen-tap-doi-xung-tam-v57153.html</w:t>
      </w:r>
    </w:p>
    <w:p>
      <w:r>
        <w:t>https://tuyensinh247.com/bai-giang-hinh-chu-nhat-v57154.html</w:t>
      </w:r>
    </w:p>
    <w:p>
      <w:r>
        <w:t>https://tuyensinh247.com/bai-giang-luyen-tap-hinh-chu-nhat-v57155.html</w:t>
      </w:r>
    </w:p>
    <w:p>
      <w:r>
        <w:t>https://tuyensinh247.com/bai-giang-luyen-tap-duong-thang-song-song-voi-mot-duong-thang-cho-truoc-v57157.html</w:t>
      </w:r>
    </w:p>
    <w:p>
      <w:r>
        <w:t>https://tuyensinh247.com/bai-giang-hinh-thoi-v57158.html</w:t>
      </w:r>
    </w:p>
    <w:p>
      <w:r>
        <w:t>https://tuyensinh247.com/bai-giang-hinh-vuong-v57159.html</w:t>
      </w:r>
    </w:p>
    <w:p>
      <w:r>
        <w:t>https://tuyensinh247.com/bai-giang-luyen-tap-hinh-vuong-v57160.html</w:t>
      </w:r>
    </w:p>
    <w:p>
      <w:r>
        <w:t>https://tuyensinh247.com/bai-giang-on-tap-chuong-i-tu-giac-tiet-1-v57161.html</w:t>
      </w:r>
    </w:p>
    <w:p>
      <w:r>
        <w:t>https://tuyensinh247.com/bai-giang-on-tap-chuong-i-tu-giac-tiet-2-v57162.html</w:t>
      </w:r>
    </w:p>
    <w:p>
      <w:r>
        <w:t>https://tuyensinh247.com/bai-giang-chua-de-kiem-tra-chuong-i-tu-giac-tiet-1-v57163.html</w:t>
      </w:r>
    </w:p>
    <w:p>
      <w:r>
        <w:t>https://tuyensinh247.com/bai-giang-chua-de-kiem-tra-chuong-i-tu-giac-tiet-2-v57164.html</w:t>
      </w:r>
    </w:p>
    <w:p>
      <w:r>
        <w:t>https://tuyensinh247.com/eExamOnline/downloadAttachFile/item_id/57156/item_type/1</w:t>
      </w:r>
    </w:p>
    <w:p>
      <w:r>
        <w:t>https://tuyensinh247.com/thong-tin-btvn-duong-thang-song-song-voi-mot-duong-thang-cho-truoc-e70562.html</w:t>
      </w:r>
    </w:p>
    <w:p>
      <w:r>
        <w:t>https://tuyensinh247.com/eExamOnline/downloadAttachFile/item_id/75391/item_type/1</w:t>
      </w:r>
    </w:p>
    <w:p>
      <w:r>
        <w:t>https://tuyensinh247.comjavascript:goToTime(669)</w:t>
      </w:r>
    </w:p>
    <w:p>
      <w:r>
        <w:t>https://tuyensinh247.com/eExamOnline/downloadAttachFile/item_id/63526/item_type/1</w:t>
      </w:r>
    </w:p>
    <w:p>
      <w:r>
        <w:t>https://tuyensinh247.com/thong-tin-btvn-doi-xung-truc-doi-xung-tam-e78644.html</w:t>
      </w:r>
    </w:p>
    <w:p>
      <w:r>
        <w:t>https://tuyensinh247.com/bai-giang-tu-giac-hinh-thang-hinh-thang-can-v63524.html</w:t>
      </w:r>
    </w:p>
    <w:p>
      <w:r>
        <w:t>https://tuyensinh247.com/bai-giang-duong-trung-binh-cua-tam-giac-cua-hinh-thang-v63525.html</w:t>
      </w:r>
    </w:p>
    <w:p>
      <w:r>
        <w:t>https://tuyensinh247.com/bai-giang-bo-de-hinh-thang-va-chum-duong-thang-dong-quy-v63533.html</w:t>
      </w:r>
    </w:p>
    <w:p>
      <w:r>
        <w:t>https://tuyensinh247.com/bai-giang-dung-hinh-bang-thuoc-va-compa-dung-hinh-thang-noi-dung-giam-tai-v64177.html</w:t>
      </w:r>
    </w:p>
    <w:p>
      <w:r>
        <w:t>https://tuyensinh247.com/bai-giang-hinh-binh-hanh-v63527.html</w:t>
      </w:r>
    </w:p>
    <w:p>
      <w:r>
        <w:t>https://tuyensinh247.com/bai-giang-hinh-chu-nhat-v63528.html</w:t>
      </w:r>
    </w:p>
    <w:p>
      <w:r>
        <w:t>https://tuyensinh247.com/bai-giang-luyen-tap-chung-v63529.html</w:t>
      </w:r>
    </w:p>
    <w:p>
      <w:r>
        <w:t>https://tuyensinh247.com/bai-giang-duong-thang-song-song-voi-mot-duong-thang-cho-truoc-v63530.html</w:t>
      </w:r>
    </w:p>
    <w:p>
      <w:r>
        <w:t>https://tuyensinh247.com/bai-giang-hinh-thoi-v63531.html</w:t>
      </w:r>
    </w:p>
    <w:p>
      <w:r>
        <w:t>https://tuyensinh247.com/bai-giang-hinh-vuong-v63532.html</w:t>
      </w:r>
    </w:p>
    <w:p>
      <w:r>
        <w:t>https://tuyensinh247.com/bai-giang-on-tap-chung-ve-tu-giac-v63534.html</w:t>
      </w:r>
    </w:p>
    <w:p>
      <w:r>
        <w:t>https://tuyensinh247.com/eExamOnline/downloadAttachFile/item_id/63479/item_type/1</w:t>
      </w:r>
    </w:p>
    <w:p>
      <w:r>
        <w:t>https://tuyensinh247.com/eTeacherV3/detail/teacher_id/82/alias/co-nguyen-ngoc-anh</w:t>
      </w:r>
    </w:p>
    <w:p>
      <w:r>
        <w:t>https://tuyensinh247.com/bai-giang-cau-tao-trong-cua-ca-chep-v45272.html</w:t>
      </w:r>
    </w:p>
    <w:p>
      <w:r>
        <w:t>https://tuyensinh247.com/eExamOnline/downloadAttachFile/item_id/57748/item_type/1</w:t>
      </w:r>
    </w:p>
    <w:p>
      <w:r>
        <w:t>https://tuyensinh247.com/bai-giang-luyen-tap-ti-le-thuc-v57757.html</w:t>
      </w:r>
    </w:p>
    <w:p>
      <w:r>
        <w:t>https://tuyensinh247.com/bai-giang-tinh-chat-cua-day-ti-so-bang-nhau-bai-49-59-giam-tai-v57758.html</w:t>
      </w:r>
    </w:p>
    <w:p>
      <w:r>
        <w:t>https://tuyensinh247.com/bai-giang-luyen-tap-tinh-chat-cua-day-ti-so-bang-nhau-tiet-1-v57759.html</w:t>
      </w:r>
    </w:p>
    <w:p>
      <w:r>
        <w:t>https://tuyensinh247.com/bai-giang-luyen-tap-tinh-chat-cua-day-ti-so-bang-nhau-tiet-2-v57760.html</w:t>
      </w:r>
    </w:p>
    <w:p>
      <w:r>
        <w:t>https://tuyensinh247.com/bai-giang-so-thap-phan-huu-han-so-thap-phan-vo-han-tuan-hoan-bai-72-giam-tai-v57761.html</w:t>
      </w:r>
    </w:p>
    <w:p>
      <w:r>
        <w:t>https://tuyensinh247.com/bai-giang-luyen-tap-so-thap-phan-v57762.html</w:t>
      </w:r>
    </w:p>
    <w:p>
      <w:r>
        <w:t>https://tuyensinh247.com/bai-giang-so-vo-ti-khai-niem-ve-can-bac-hai-v57763.html</w:t>
      </w:r>
    </w:p>
    <w:p>
      <w:r>
        <w:t>https://tuyensinh247.com/bai-giang-so-thuc-v57764.html</w:t>
      </w:r>
    </w:p>
    <w:p>
      <w:r>
        <w:t>https://tuyensinh247.com/bai-giang-luyen-tap-cac-phep-toan-tren-tap-so-thuc-v57765.html</w:t>
      </w:r>
    </w:p>
    <w:p>
      <w:r>
        <w:t>https://tuyensinh247.com/bai-giang-on-tap-chuong-1-dai-so-7-tiep-v57767.html</w:t>
      </w:r>
    </w:p>
    <w:p>
      <w:r>
        <w:t>https://tuyensinh247.com/bai-giang-de-on-tap-kiem-tra-chuong-i-tiet-2-v57769.html</w:t>
      </w:r>
    </w:p>
    <w:p>
      <w:r>
        <w:t>https://tuyensinh247.com/eExamOnline/downloadAttachFile/item_id/57766/item_type/1</w:t>
      </w:r>
    </w:p>
    <w:p>
      <w:r>
        <w:t>https://tuyensinh247.com/thong-tin-btvn-on-tap-chuong-i-dai-so-7-e71690.html</w:t>
      </w:r>
    </w:p>
    <w:p>
      <w:r>
        <w:t>https://tuyensinh247.com/eExamOnline/downloadAttachFile/item_id/57768/item_type/1</w:t>
      </w:r>
    </w:p>
    <w:p>
      <w:r>
        <w:t>https://tuyensinh247.com/thong-tin-btvn-de-kiem-tra-chuong-i-e71691.html</w:t>
      </w:r>
    </w:p>
    <w:p>
      <w:r>
        <w:t>https://tuyensinh247.com/eExamOnline/downloadAttachFile/item_id/57788/item_type/1</w:t>
      </w:r>
    </w:p>
    <w:p>
      <w:r>
        <w:t>https://tuyensinh247.com/thong-tin-btvn-khai-niem-ve-bieu-thuc-dai-so-gia-tri-cua-mot-bieu-thuc-dai-so-e71724.html</w:t>
      </w:r>
    </w:p>
    <w:p>
      <w:r>
        <w:t>https://tuyensinh247.com/bai-giang-luyen-tap-khai-niem-ve-bieu-thuc-dai-so-gia-tri-cua-mot-bieu-thuc-dai-so-v57789.html</w:t>
      </w:r>
    </w:p>
    <w:p>
      <w:r>
        <w:t>https://tuyensinh247.com/bai-giang-don-thuc-don-thuc-dong-dang-giam-tai-bai-18-v57790.html</w:t>
      </w:r>
    </w:p>
    <w:p>
      <w:r>
        <w:t>https://tuyensinh247.com/bai-giang-luyen-tap-don-thuc-don-thuc-dong-dang-v57791.html</w:t>
      </w:r>
    </w:p>
    <w:p>
      <w:r>
        <w:t>https://tuyensinh247.com/bai-giang-da-thuc-v57792.html</w:t>
      </w:r>
    </w:p>
    <w:p>
      <w:r>
        <w:t>https://tuyensinh247.com/bai-giang-luyen-tap-da-thuc-v57793.html</w:t>
      </w:r>
    </w:p>
    <w:p>
      <w:r>
        <w:t>https://tuyensinh247.com/bai-giang-cong-tru-da-thuc-giam-tai-bai-28-38-v57794.html</w:t>
      </w:r>
    </w:p>
    <w:p>
      <w:r>
        <w:t>https://tuyensinh247.com/bai-giang-luyen-tap-cong-tru-da-thuc-v57795.html</w:t>
      </w:r>
    </w:p>
    <w:p>
      <w:r>
        <w:t>https://tuyensinh247.com/bai-giang-da-thuc-mot-bien-cong-va-tru-da-thuc-mot-bien-v57796.html</w:t>
      </w:r>
    </w:p>
    <w:p>
      <w:r>
        <w:t>https://tuyensinh247.com/bai-giang-luyen-tap-da-thuc-mot-bien-tiet-1-v57797.html</w:t>
      </w:r>
    </w:p>
    <w:p>
      <w:r>
        <w:t>https://tuyensinh247.com/bai-giang-luyen-tap-da-thuc-mot-bien-tiet-2-v57798.html</w:t>
      </w:r>
    </w:p>
    <w:p>
      <w:r>
        <w:t>https://tuyensinh247.com/bai-giang-nghiem-cua-da-thuc-mot-bien-v57799.html</w:t>
      </w:r>
    </w:p>
    <w:p>
      <w:r>
        <w:t>https://tuyensinh247.com/bai-giang-luyen-tap-nghiem-cua-da-thuc-mot-bien-tiet-1-v57800.html</w:t>
      </w:r>
    </w:p>
    <w:p>
      <w:r>
        <w:t>https://tuyensinh247.com/bai-giang-luyen-tap-nghiem-cua-da-thuc-mot-bien-tiet-2-v57801.html</w:t>
      </w:r>
    </w:p>
    <w:p>
      <w:r>
        <w:t>https://tuyensinh247.com/bai-giang-on-tap-chuong-iv-tiet-1-v57802.html</w:t>
      </w:r>
    </w:p>
    <w:p>
      <w:r>
        <w:t>https://tuyensinh247.com/bai-giang-on-tap-chuong-iv-tiet-2-v57803.html</w:t>
      </w:r>
    </w:p>
    <w:p>
      <w:r>
        <w:t>https://tuyensinh247.com/bai-giang-de-on-luyen-kiem-tra-hoc-ki-ii-tiet-1-v57804.html</w:t>
      </w:r>
    </w:p>
    <w:p>
      <w:r>
        <w:t>https://tuyensinh247.com/bai-giang-de-on-luyen-kiem-tra-hoc-ki-ii-tiet-2-v57805.html</w:t>
      </w:r>
    </w:p>
    <w:p>
      <w:r>
        <w:t>https://tuyensinh247.com/hoc-toan-lop-7-hay-va-day-du-voi-thay-do-van-bao-k1378.html</w:t>
      </w:r>
    </w:p>
    <w:p>
      <w:r>
        <w:t>https://tuyensinh247.com/eExamOnline/downloadAttachFile/item_id/44986/item_type/1</w:t>
      </w:r>
    </w:p>
    <w:p>
      <w:r>
        <w:t>https://tuyensinh247.com/thong-tin-de-thi-online-khai-niem-ve-bieu-thuc-dai-so-gia-tri-cua-mot-bieu-thuc-dai-so-co-loi-giai-chi-tiet-e49217.html</w:t>
      </w:r>
    </w:p>
    <w:p>
      <w:r>
        <w:t>https://tuyensinh247.com/bai-giang-luyen-tap-khai-niem-ve-bieu-thuc-dai-so-gia-tri-cua-mot-bieu-thuc-dai-so-v44987.html</w:t>
      </w:r>
    </w:p>
    <w:p>
      <w:r>
        <w:t>https://tuyensinh247.com/bai-giang-don-thuc-don-thuc-dong-dang-v44988.html</w:t>
      </w:r>
    </w:p>
    <w:p>
      <w:r>
        <w:t>https://tuyensinh247.com/bai-giang-luyen-tap-don-thuc-don-thuc-dong-dang-v44989.html</w:t>
      </w:r>
    </w:p>
    <w:p>
      <w:r>
        <w:t>https://tuyensinh247.com/bai-giang-da-thuc-v44990.html</w:t>
      </w:r>
    </w:p>
    <w:p>
      <w:r>
        <w:t>https://tuyensinh247.com/bai-giang-luyen-tap-da-thuc-v44991.html</w:t>
      </w:r>
    </w:p>
    <w:p>
      <w:r>
        <w:t>https://tuyensinh247.com/bai-giang-cong-tru-da-thuc-v44992.html</w:t>
      </w:r>
    </w:p>
    <w:p>
      <w:r>
        <w:t>https://tuyensinh247.com/bai-giang-luyen-tap-cong-tru-da-thuc-v44993.html</w:t>
      </w:r>
    </w:p>
    <w:p>
      <w:r>
        <w:t>https://tuyensinh247.com/bai-giang-da-thuc-mot-bien-cong-va-tru-da-thuc-mot-bien-v44994.html</w:t>
      </w:r>
    </w:p>
    <w:p>
      <w:r>
        <w:t>https://tuyensinh247.com/bai-giang-luyen-tap-da-thuc-mot-bien-tiet-1-v44995.html</w:t>
      </w:r>
    </w:p>
    <w:p>
      <w:r>
        <w:t>https://tuyensinh247.com/bai-giang-luyen-tap-da-thuc-mot-bien-tiet-2-v44996.html</w:t>
      </w:r>
    </w:p>
    <w:p>
      <w:r>
        <w:t>https://tuyensinh247.com/bai-giang-nghiem-cua-da-thuc-mot-bien-v44997.html</w:t>
      </w:r>
    </w:p>
    <w:p>
      <w:r>
        <w:t>https://tuyensinh247.com/bai-giang-luyen-tap-nghiem-cua-da-thuc-mot-bien-tiet-1-v44998.html</w:t>
      </w:r>
    </w:p>
    <w:p>
      <w:r>
        <w:t>https://tuyensinh247.com/bai-giang-luyen-tap-nghiem-cua-da-thuc-mot-bien-tiet-2-v44999.html</w:t>
      </w:r>
    </w:p>
    <w:p>
      <w:r>
        <w:t>https://tuyensinh247.com/bai-giang-on-tap-chuong-iv-tiet-1-v45000.html</w:t>
      </w:r>
    </w:p>
    <w:p>
      <w:r>
        <w:t>https://tuyensinh247.com/bai-giang-on-tap-chuong-iv-tiet-2-v45001.html</w:t>
      </w:r>
    </w:p>
    <w:p>
      <w:r>
        <w:t>https://tuyensinh247.com/bai-giang-de-on-luyen-kiem-tra-hoc-ki-ii-tiet-1-v45002.html</w:t>
      </w:r>
    </w:p>
    <w:p>
      <w:r>
        <w:t>https://tuyensinh247.com/bai-giang-de-on-luyen-kiem-tra-hoc-ki-ii-tiet-2-v45003.html</w:t>
      </w:r>
    </w:p>
    <w:p>
      <w:r>
        <w:t>https://tuyensinh247.com/eTeacherV3/detail/teacher_id/52/alias/nguyen-thi-mai-huong-mon-anh</w:t>
      </w:r>
    </w:p>
    <w:p>
      <w:r>
        <w:t>https://tuyensinh247.com/eTeacherV3/detail/teacher_id/85/alias/nguyen-thi-sinh-mon-anh</w:t>
      </w:r>
    </w:p>
    <w:p>
      <w:r>
        <w:t>https://tuyensinh247.com/eTeacherV3/detail/teacher_id/94/alias/vu-thi-xuan-mon-anh</w:t>
      </w:r>
    </w:p>
    <w:p>
      <w:r>
        <w:t>https://tuyensinh247.com/bai-tap-362115.html</w:t>
      </w:r>
    </w:p>
    <w:p>
      <w:r>
        <w:t>https://tuyensinh247.com/eTeacherV3/detail/teacher_id/90/alias/bui-thi-loan-mon-tin</w:t>
      </w:r>
    </w:p>
    <w:p>
      <w:r>
        <w:t>https://tuyensinh247.com/bai-giang-su-no-vi-nhiet-cua-chat-ran-v45827.html</w:t>
      </w:r>
    </w:p>
    <w:p>
      <w:r>
        <w:t>https://tuyensinh247.com/bai-giang-on-tap-kiem-tra-1-tiet-v45812.html</w:t>
      </w:r>
    </w:p>
    <w:p>
      <w:r>
        <w:t>https://tuyensinh247.com/bai-giang-trong-luc-don-vi-luc-v45811.html</w:t>
      </w:r>
    </w:p>
    <w:p>
      <w:r>
        <w:t>https://tuyensinh247.com/bai-giang-do-do-dai-tiet-2-v45823.html</w:t>
      </w:r>
    </w:p>
    <w:p>
      <w:r>
        <w:t>https://tuyensinh247.com/bai-giang-gioi-thieu-khoa-hoc-v45824.html</w:t>
      </w:r>
    </w:p>
    <w:p>
      <w:r>
        <w:t>https://tuyensinh247.com/bai-giang-thu-tinh-ket-qua-va-tao-hat-v45883.html</w:t>
      </w:r>
    </w:p>
    <w:p>
      <w:r>
        <w:t>https://tuyensinh247.com/bai-giang-dac-diem-chung-cua-co-the-song-nhiem-vu-cua-sinh-hoc-v45860.html</w:t>
      </w:r>
    </w:p>
    <w:p>
      <w:r>
        <w:t>https://tuyensinh247.com/bai-giang-gioi-thieu-khoa-hoc-sinh-hoc-6-v45861.html</w:t>
      </w:r>
    </w:p>
    <w:p>
      <w:r>
        <w:t>https://tuyensinh247.com/bai-giang-thu-tinh-ket-qua-va-tao-hat-v36627.html</w:t>
      </w:r>
    </w:p>
    <w:p>
      <w:r>
        <w:t>https://tuyensinh247.com/bai-giang-dac-diem-chung-cua-co-the-song-nhiem-vu-cua-sinh-hoc-v34273.html</w:t>
      </w:r>
    </w:p>
    <w:p>
      <w:r>
        <w:t>https://tuyensinh247.com/bai-giang-khi-ap-va-gio-tren-trai-dat-v45935.html</w:t>
      </w:r>
    </w:p>
    <w:p>
      <w:r>
        <w:t>https://tuyensinh247.com/bai-giang-on-tap-kiem-tra-hoc-ki-1-v45930.html</w:t>
      </w:r>
    </w:p>
    <w:p>
      <w:r>
        <w:t>https://tuyensinh247.com/bai-giang-su-van-dong-tu-quay-quanh-truc-cua-trai-dat-va-cac-he-qua-v45922.html</w:t>
      </w:r>
    </w:p>
    <w:p>
      <w:r>
        <w:t>https://tuyensinh247.com/bai-giang-phuong-huong-tren-ban-do-kinh-do-vi-do-va-toa-do-dia-li-v45920.html</w:t>
      </w:r>
    </w:p>
    <w:p>
      <w:r>
        <w:t>https://tuyensinh247.com/bai-giang-gioi-thieu-khoa-dia-li-lop-6-v45917.html</w:t>
      </w:r>
    </w:p>
    <w:p>
      <w:r>
        <w:t>https://tuyensinh247.com/eExamOnline/downloadAttachFile/item_id/72747/item_type/1</w:t>
      </w:r>
    </w:p>
    <w:p>
      <w:r>
        <w:t>https://tuyensinh247.com/eExamOnline/downloadAttachFile/item_id/60320/item_type/1</w:t>
      </w:r>
    </w:p>
    <w:p>
      <w:r>
        <w:t>https://tuyensinh247.com/thong-tin-btvn-doan-thang-do-dai-doan-thang-e75181.html</w:t>
      </w:r>
    </w:p>
    <w:p>
      <w:r>
        <w:t>https://tuyensinh247.com/bai-giang-diem-va-duong-thang-v60318.html</w:t>
      </w:r>
    </w:p>
    <w:p>
      <w:r>
        <w:t>https://tuyensinh247.com/bai-giang-diem-nam-giua-hai-diem-tia-v60319.html</w:t>
      </w:r>
    </w:p>
    <w:p>
      <w:r>
        <w:t>https://tuyensinh247.com/bai-giang-trung-diem-cua-doan-thang-v60321.html</w:t>
      </w:r>
    </w:p>
    <w:p>
      <w:r>
        <w:t>https://tuyensinh247.com/bai-giang-luyen-tap-chung-bai-32-den-bai-35-v75699.html</w:t>
      </w:r>
    </w:p>
    <w:p>
      <w:r>
        <w:t>https://tuyensinh247.com/bai-giang-goc-v60322.html</w:t>
      </w:r>
    </w:p>
    <w:p>
      <w:r>
        <w:t>https://tuyensinh247.com/bai-giang-so-do-goc-v60323.html</w:t>
      </w:r>
    </w:p>
    <w:p>
      <w:r>
        <w:t>https://tuyensinh247.com/eExamOnline/downloadAttachFile/item_id/60295/item_type/1</w:t>
      </w:r>
    </w:p>
    <w:p>
      <w:r>
        <w:t>https://tuyensinh247.com/thong-tin-btvn-uoc-va-boi-cua-mot-so-nguyen-e75151.html</w:t>
      </w:r>
    </w:p>
    <w:p>
      <w:r>
        <w:t>https://tuyensinh247.com/bai-giang-tap-hop-cac-so-nguyen-v60291.html</w:t>
      </w:r>
    </w:p>
    <w:p>
      <w:r>
        <w:t>https://tuyensinh247.com/bai-giang-phep-cong-va-phep-tru-so-nguyen-tiet-1-v60292.html</w:t>
      </w:r>
    </w:p>
    <w:p>
      <w:r>
        <w:t>https://tuyensinh247.com/bai-giang-phep-cong-va-phep-tru-so-nguyen-tiet-2-v63577.html</w:t>
      </w:r>
    </w:p>
    <w:p>
      <w:r>
        <w:t>https://tuyensinh247.com/bai-giang-phep-cong-va-phep-tru-so-nguyen-tiet-3-v63578.html</w:t>
      </w:r>
    </w:p>
    <w:p>
      <w:r>
        <w:t>https://tuyensinh247.com/bai-giang-quy-tac-dau-ngoac-v60293.html</w:t>
      </w:r>
    </w:p>
    <w:p>
      <w:r>
        <w:t>https://tuyensinh247.com/bai-giang-luyen-tap-phep-cong-phep-tru-va-quy-tac-dau-ngoac-tiet-1-v63791.html</w:t>
      </w:r>
    </w:p>
    <w:p>
      <w:r>
        <w:t>https://tuyensinh247.com/bai-giang-luyen-tap-phep-cong-phep-tru-va-quy-tac-dau-ngoac-tiet-2-v63792.html</w:t>
      </w:r>
    </w:p>
    <w:p>
      <w:r>
        <w:t>https://tuyensinh247.com/bai-giang-phep-nhan-so-nguyen-tiet-1-v60294.html</w:t>
      </w:r>
    </w:p>
    <w:p>
      <w:r>
        <w:t>https://tuyensinh247.com/bai-giang-phep-nhan-so-nguyen-tiet-2-v63761.html</w:t>
      </w:r>
    </w:p>
    <w:p>
      <w:r>
        <w:t>https://tuyensinh247.com/bai-giang-luyen-tap-phep-nhan-voi-so-nguyen-v64266.html</w:t>
      </w:r>
    </w:p>
    <w:p>
      <w:r>
        <w:t>https://tuyensinh247.com/eExamOnline/downloadAttachFile/item_id/60285/item_type/1</w:t>
      </w:r>
    </w:p>
    <w:p>
      <w:r>
        <w:t>https://tuyensinh247.com/thong-tin-btvn-quan-he-chia-het-va-tinh-chat-e75140.html</w:t>
      </w:r>
    </w:p>
    <w:p>
      <w:r>
        <w:t>https://tuyensinh247.com/bai-giang-dau-hieu-chia-het-tiet-1-v60286.html</w:t>
      </w:r>
    </w:p>
    <w:p>
      <w:r>
        <w:t>https://tuyensinh247.com/bai-giang-dau-hieu-chia-het-tiet-2-v63776.html</w:t>
      </w:r>
    </w:p>
    <w:p>
      <w:r>
        <w:t>https://tuyensinh247.com/bai-giang-so-nguyen-to-hop-so-v60287.html</w:t>
      </w:r>
    </w:p>
    <w:p>
      <w:r>
        <w:t>https://tuyensinh247.com/bai-giang-luyen-tap-chung-so-nguyen-to-hop-so-v63431.html</w:t>
      </w:r>
    </w:p>
    <w:p>
      <w:r>
        <w:t>https://tuyensinh247.com/bai-giang-uoc-chung-uoc-chung-lon-nhat-v60288.html</w:t>
      </w:r>
    </w:p>
    <w:p>
      <w:r>
        <w:t>https://tuyensinh247.com/bai-giang-boi-chung-boi-chung-nho-nhat-v60289.html</w:t>
      </w:r>
    </w:p>
    <w:p>
      <w:r>
        <w:t>https://tuyensinh247.com/bai-giang-on-tap-chuong-2-tinh-chat-chia-het-trong-tap-hop-cac-so-tu-nhien-v60290.html</w:t>
      </w:r>
    </w:p>
    <w:p>
      <w:r>
        <w:t>https://tuyensinh247.com/eExamOnline/downloadAttachFile/item_id/72665/item_type/1</w:t>
      </w:r>
    </w:p>
    <w:p>
      <w:r>
        <w:t>https://tuyensinh247.comjavascript:goToTime(1710)</w:t>
      </w:r>
    </w:p>
    <w:p>
      <w:r>
        <w:t>https://tuyensinh247.com/bai-giang-so-nguyen-to-hop-so-phan-tich-mot-so-ra-thua-so-nguyen-to-v72675.html</w:t>
      </w:r>
    </w:p>
    <w:p>
      <w:r>
        <w:t>https://tuyensinh247.com/bai-giang-hoat-dong-thuc-hanh-va-trai-nghiem-v72676.html</w:t>
      </w:r>
    </w:p>
    <w:p>
      <w:r>
        <w:t>https://tuyensinh247.com/bai-giang-uoc-chung-uoc-chung-lon-nhat-v72677.html</w:t>
      </w:r>
    </w:p>
    <w:p>
      <w:r>
        <w:t>https://tuyensinh247.com/bai-giang-boi-chung-boi-chung-nho-nhat-v72678.html</w:t>
      </w:r>
    </w:p>
    <w:p>
      <w:r>
        <w:t>https://tuyensinh247.com/bai-giang-cac-bai-toan-ve-uoc-va-boi-v72679.html</w:t>
      </w:r>
    </w:p>
    <w:p>
      <w:r>
        <w:t>https://tuyensinh247.com/bai-giang-hoat-dong-thuc-hanh-va-trai-nghiem-v72680.html</w:t>
      </w:r>
    </w:p>
    <w:p>
      <w:r>
        <w:t>https://tuyensinh247.com/bai-giang-on-tap-chuong-so-tu-nhien-v72681.html</w:t>
      </w:r>
    </w:p>
    <w:p>
      <w:r>
        <w:t>https://tuyensinh247.com/eExamOnline/downloadAttachFile/item_id/62970/item_type/1</w:t>
      </w:r>
    </w:p>
    <w:p>
      <w:r>
        <w:t>https://tuyensinh247.com/thong-tin-btvn-ti-so-va-ti-so-phan-tram-e78158.html</w:t>
      </w:r>
    </w:p>
    <w:p>
      <w:r>
        <w:t>https://tuyensinh247.com/bai-giang-so-thap-phan-v62967.html</w:t>
      </w:r>
    </w:p>
    <w:p>
      <w:r>
        <w:t>https://tuyensinh247.com/bai-giang-cac-phep-tinh-voi-so-thap-phan-v62968.html</w:t>
      </w:r>
    </w:p>
    <w:p>
      <w:r>
        <w:t>https://tuyensinh247.com/bai-giang-lam-tron-so-thap-phan-va-uoc-luong-ket-qua-v62969.html</w:t>
      </w:r>
    </w:p>
    <w:p>
      <w:r>
        <w:t>https://tuyensinh247.com/bai-giang-bai-toan-ve-ti-so-phan-tram-v62971.html</w:t>
      </w:r>
    </w:p>
    <w:p>
      <w:r>
        <w:t>https://tuyensinh247.com/bai-giang-hoat-dong-thuc-hanh-va-trai-nghiem-v62972.html</w:t>
      </w:r>
    </w:p>
    <w:p>
      <w:r>
        <w:t>https://tuyensinh247.com/bai-giang-on-tap-chuong-so-thap-phan-v62973.html</w:t>
      </w:r>
    </w:p>
    <w:p>
      <w:r>
        <w:t>https://tuyensinh247.com/eExamOnline/downloadAttachFile/item_id/62974/item_type/1</w:t>
      </w:r>
    </w:p>
    <w:p>
      <w:r>
        <w:t>https://tuyensinh247.com/thong-tin-btvn-hinh-co-truc-doi-xung-e78164.html</w:t>
      </w:r>
    </w:p>
    <w:p>
      <w:r>
        <w:t>https://tuyensinh247.com/bai-giang-hinh-co-tam-doi-xung-v62975.html</w:t>
      </w:r>
    </w:p>
    <w:p>
      <w:r>
        <w:t>https://tuyensinh247.com/bai-giang-hoat-dong-thuc-hanh-va-trai-nghiem-v62976.html</w:t>
      </w:r>
    </w:p>
    <w:p>
      <w:r>
        <w:t>https://tuyensinh247.com/bai-giang-on-tap-chuong-hinh-hoc-truc-quan-tinh-doi-xung-cua-hinh-phang-trong-the-gioi-tu-nhien-v62977.html</w:t>
      </w:r>
    </w:p>
    <w:p>
      <w:r>
        <w:t>https://tuyensinh247.com/eExamOnline/downloadAttachFile/item_id/62942/item_type/1</w:t>
      </w:r>
    </w:p>
    <w:p>
      <w:r>
        <w:t>https://tuyensinh247.com/thong-tin-btvn-hinh-vuong-tam-giac-deu-luc-giac-deu-e78128.html</w:t>
      </w:r>
    </w:p>
    <w:p>
      <w:r>
        <w:t>https://tuyensinh247.com/bai-giang-hinh-chu-nhat-hinh-thoi-hinh-binh-hanh-hinh-thang-can-v62943.html</w:t>
      </w:r>
    </w:p>
    <w:p>
      <w:r>
        <w:t>https://tuyensinh247.com/bai-giang-chu-vi-va-dien-tich-mot-so-hinh-trong-thuc-tien-v62944.html</w:t>
      </w:r>
    </w:p>
    <w:p>
      <w:r>
        <w:t>https://tuyensinh247.com/bai-giang-hoat-dong-thuc-hanh-va-trai-nghiem-v62945.html</w:t>
      </w:r>
    </w:p>
    <w:p>
      <w:r>
        <w:t>https://tuyensinh247.com/bai-giang-on-tap-chuong-hinh-hoc-truc-quan-cac-hinh-phang-trong-thuc-tien-v62946.html</w:t>
      </w:r>
    </w:p>
    <w:p>
      <w:r>
        <w:t>https://tuyensinh247.com/eExamOnline/downloadAttachFile/item_id/72602/item_type/1</w:t>
      </w:r>
    </w:p>
    <w:p>
      <w:r>
        <w:t>https://tuyensinh247.com/bai-giang-phan-tich-mot-so-ra-thua-so-nguyen-to-v72612.html</w:t>
      </w:r>
    </w:p>
    <w:p>
      <w:r>
        <w:t>https://tuyensinh247.com/bai-giang-uoc-chung-va-uoc-chung-lon-nhat-v72613.html</w:t>
      </w:r>
    </w:p>
    <w:p>
      <w:r>
        <w:t>https://tuyensinh247.com/bai-giang-boi-chung-va-boi-chung-nho-nhat-v72614.html</w:t>
      </w:r>
    </w:p>
    <w:p>
      <w:r>
        <w:t>https://tuyensinh247.com/bai-giang-chuyen-de-on-tap-cuoi-chuong-1-v72615.html</w:t>
      </w:r>
    </w:p>
    <w:p>
      <w:r>
        <w:t>https://tuyensinh247.com/bai-giang-on-tap-ghk1-tiet-1-v72616.html</w:t>
      </w:r>
    </w:p>
    <w:p>
      <w:r>
        <w:t>https://tuyensinh247.com/bai-giang-on-tap-ghk1-tiet-2-v72617.html</w:t>
      </w:r>
    </w:p>
    <w:p>
      <w:r>
        <w:t>https://tuyensinh247.com/eExamOnline/downloadAttachFile/item_id/72619/item_type/1</w:t>
      </w:r>
    </w:p>
    <w:p>
      <w:r>
        <w:t>https://tuyensinh247.com/bai-giang-tap-hop-cac-so-nguyen-v72620.html</w:t>
      </w:r>
    </w:p>
    <w:p>
      <w:r>
        <w:t>https://tuyensinh247.com/bai-giang-phep-cong-cac-so-nguyen-v72621.html</w:t>
      </w:r>
    </w:p>
    <w:p>
      <w:r>
        <w:t>https://tuyensinh247.com/bai-giang-phep-tru-cac-so-nguyen-quy-tac-dau-ngoac-v72622.html</w:t>
      </w:r>
    </w:p>
    <w:p>
      <w:r>
        <w:t>https://tuyensinh247.com/bai-giang-phep-nhan-cac-so-nguyen-v72623.html</w:t>
      </w:r>
    </w:p>
    <w:p>
      <w:r>
        <w:t>https://tuyensinh247.com/bai-giang-phep-chia-het-hai-so-nguyen-quan-he-chia-het-trong-tap-hop-so-nguyen-v72624.html</w:t>
      </w:r>
    </w:p>
    <w:p>
      <w:r>
        <w:t>https://tuyensinh247.com/bai-giang-chuyen-de-on-tap-cuoi-chuong-2-v72625.html</w:t>
      </w:r>
    </w:p>
    <w:p>
      <w:r>
        <w:t>https://tuyensinh247.com/bai-giang-thuc-hanh-1-dau-tu-kinh-doanh-v72626.html</w:t>
      </w:r>
    </w:p>
    <w:p>
      <w:r>
        <w:t>https://tuyensinh247.com/eExamOnline/downloadAttachFile/item_id/63067/item_type/1</w:t>
      </w:r>
    </w:p>
    <w:p>
      <w:r>
        <w:t>https://tuyensinh247.com/bai-giang-phan-tich-mot-so-ra-thua-so-nguyen-to-v63066.html</w:t>
      </w:r>
    </w:p>
    <w:p>
      <w:r>
        <w:t>https://tuyensinh247.com/bai-giang-boi-chung-va-boi-chung-nho-nhat-v63068.html</w:t>
      </w:r>
    </w:p>
    <w:p>
      <w:r>
        <w:t>https://tuyensinh247.com/bai-giang-chuyen-de-on-tap-cuoi-chuong-1-v63069.html</w:t>
      </w:r>
    </w:p>
    <w:p>
      <w:r>
        <w:t>https://tuyensinh247.com/bai-giang-on-tap-ghk1-tiet-1-v63070.html</w:t>
      </w:r>
    </w:p>
    <w:p>
      <w:r>
        <w:t>https://tuyensinh247.com/bai-giang-on-tap-ghk1-tiet-2-v63071.html</w:t>
      </w:r>
    </w:p>
    <w:p>
      <w:r>
        <w:t>https://tuyensinh247.com/eExamOnline/downloadAttachFile/item_id/63081/item_type/1</w:t>
      </w:r>
    </w:p>
    <w:p>
      <w:r>
        <w:t>https://tuyensinh247.com/bai-giang-hinh-chu-nhat-hinh-thoi-v63082.html</w:t>
      </w:r>
    </w:p>
    <w:p>
      <w:r>
        <w:t>https://tuyensinh247.com/bai-giang-hinh-binh-hanh-v63083.html</w:t>
      </w:r>
    </w:p>
    <w:p>
      <w:r>
        <w:t>https://tuyensinh247.com/bai-giang-hinh-thang-can-v63084.html</w:t>
      </w:r>
    </w:p>
    <w:p>
      <w:r>
        <w:t>https://tuyensinh247.com/bai-giang-hinh-co-truc-doi-xung-v63085.html</w:t>
      </w:r>
    </w:p>
    <w:p>
      <w:r>
        <w:t>https://tuyensinh247.com/bai-giang-hinh-co-tam-doi-xung-v63086.html</w:t>
      </w:r>
    </w:p>
    <w:p>
      <w:r>
        <w:t>https://tuyensinh247.com/bai-giang-doi-xung-trong-thuc-tien-v63087.html</w:t>
      </w:r>
    </w:p>
    <w:p>
      <w:r>
        <w:t>https://tuyensinh247.com/bai-giang-chuyen-de-on-tap-cuoi-chuong-3-v63088.html</w:t>
      </w:r>
    </w:p>
    <w:p>
      <w:r>
        <w:t>https://tuyensinh247.com/eExamOnline/downloadAttachFile/item_id/72517/item_type/1</w:t>
      </w:r>
    </w:p>
    <w:p>
      <w:r>
        <w:t>https://tuyensinh247.com/bai-giang-on-tap-chuyen-de-tap-hop-tap-hop-so-tu-nhien-v72519.html</w:t>
      </w:r>
    </w:p>
    <w:p>
      <w:r>
        <w:t>https://tuyensinh247.com/eExamOnline/downloadAttachFile/item_id/63316/item_type/1</w:t>
      </w:r>
    </w:p>
    <w:p>
      <w:r>
        <w:t>https://tuyensinh247.com/thong-tin-btvn-tim-dieu-kien-de-mot-phan-so-nhan-gia-tri-la-so-nguyen-e78491.html</w:t>
      </w:r>
    </w:p>
    <w:p>
      <w:r>
        <w:t>https://tuyensinh247.com/bai-giang-he-thong-kien-thuc-co-ban-v63315.html</w:t>
      </w:r>
    </w:p>
    <w:p>
      <w:r>
        <w:t>https://tuyensinh247.com/bai-giang-phan-so-toi-gian-phan-so-rut-gon-duoc-v63317.html</w:t>
      </w:r>
    </w:p>
    <w:p>
      <w:r>
        <w:t>https://tuyensinh247.com/bai-giang-rut-gon-phan-so-v63318.html</w:t>
      </w:r>
    </w:p>
    <w:p>
      <w:r>
        <w:t>https://tuyensinh247.com/bai-giang-so-sanh-phan-so-v63319.html</w:t>
      </w:r>
    </w:p>
    <w:p>
      <w:r>
        <w:t>https://tuyensinh247.com/bai-giang-tong-day-so-co-quy-luat-v63320.html</w:t>
      </w:r>
    </w:p>
    <w:p>
      <w:r>
        <w:t>https://tuyensinh247.com/bai-giang-bat-dang-thuc-phan-so-gtln-gtnn-cua-phan-so-v63321.html</w:t>
      </w:r>
    </w:p>
    <w:p>
      <w:r>
        <w:t>https://tuyensinh247.com/bai-giang-on-tap-chuyen-de-phan-so-v63322.html</w:t>
      </w:r>
    </w:p>
    <w:p>
      <w:r>
        <w:t>https://tuyensinh247.com/eExamOnline/downloadAttachFile/item_id/63266/item_type/1</w:t>
      </w:r>
    </w:p>
    <w:p>
      <w:r>
        <w:t>https://tuyensinh247.com/thong-tin-btvn-thuc-hien-phep-tinh-tiet-1-e78418.html</w:t>
      </w:r>
    </w:p>
    <w:p>
      <w:r>
        <w:t>https://tuyensinh247.com/bai-giang-thuc-hien-phep-tinh-tiet-2-v63267.html</w:t>
      </w:r>
    </w:p>
    <w:p>
      <w:r>
        <w:t>https://tuyensinh247.com/bai-giang-tim-so-chua-biet-tiet-1-v63268.html</w:t>
      </w:r>
    </w:p>
    <w:p>
      <w:r>
        <w:t>https://tuyensinh247.com/bai-giang-tim-so-chua-biet-tiet-2-v63269.html</w:t>
      </w:r>
    </w:p>
    <w:p>
      <w:r>
        <w:t>https://tuyensinh247.com/bai-giang-toan-co-loi-van-tiet-1-v63270.html</w:t>
      </w:r>
    </w:p>
    <w:p>
      <w:r>
        <w:t>https://tuyensinh247.com/bai-giang-toan-co-loi-van-tiet-2-v63271.html</w:t>
      </w:r>
    </w:p>
    <w:p>
      <w:r>
        <w:t>https://tuyensinh247.com/bai-giang-on-tap-chuyen-de-cac-phep-toan-trong-tap-hop-so-tu-nhien-v63272.html</w:t>
      </w:r>
    </w:p>
    <w:p>
      <w:r>
        <w:t>https://tuyensinh247.com/eExamOnline/downloadAttachFile/item_id/63255/item_type/1</w:t>
      </w:r>
    </w:p>
    <w:p>
      <w:r>
        <w:t>https://tuyensinh247.com/bai-giang-on-tap-chuyen-de-tap-hop-tap-hop-so-tu-nhien-v63265.html</w:t>
      </w:r>
    </w:p>
    <w:p>
      <w:r>
        <w:t>https://tuyensinh247.com/bai-tap-362116.html</w:t>
      </w:r>
    </w:p>
    <w:p>
      <w:r>
        <w:t>https://tuyensinh247.com/eTeacherV3/detail/teacher_id/72/alias/co-to-thi-thanh-thuy</w:t>
      </w:r>
    </w:p>
    <w:p>
      <w:r>
        <w:t>https://tuyensinh247.com/bai-giang-gioi-thieu-khoa-luyen-de-thi-tieng-anh-vao-lop-6-v47740.html</w:t>
      </w:r>
    </w:p>
    <w:p>
      <w:r>
        <w:t>https://tuyensinh247.com/bai-giang-menh-de-quan-he-v47765.html</w:t>
      </w:r>
    </w:p>
    <w:p>
      <w:r>
        <w:t>https://tuyensinh247.com/bai-giang-gioi-thieu-khoa-on-luyen-tieng-anh-vao-6-v47752.html</w:t>
      </w:r>
    </w:p>
    <w:p>
      <w:r>
        <w:t>https://tuyensinh247.com/eExamOnline/downloadAttachFile/item_id/73863/item_type/1</w:t>
      </w:r>
    </w:p>
    <w:p>
      <w:r>
        <w:t>https://tuyensinh247.com/bai-giang-luyen-tap-chung-phan-so-hon-so-v73872.html</w:t>
      </w:r>
    </w:p>
    <w:p>
      <w:r>
        <w:t>https://tuyensinh247.com/bai-giang-on-tap-ve-giai-toan-v73873.html</w:t>
      </w:r>
    </w:p>
    <w:p>
      <w:r>
        <w:t>https://tuyensinh247.com/bai-giang-on-tap-va-bo-sung-ve-giai-toan-tiet-1-v73874.html</w:t>
      </w:r>
    </w:p>
    <w:p>
      <w:r>
        <w:t>https://tuyensinh247.com/bai-giang-luyen-tap-chung-on-tap-va-bo-sung-ve-giai-toan-v73876.html</w:t>
      </w:r>
    </w:p>
    <w:p>
      <w:r>
        <w:t>https://tuyensinh247.com/bai-giang-on-tap-va-bo-sung-ve-giai-toan-tiep-theo-v73875.html</w:t>
      </w:r>
    </w:p>
    <w:p>
      <w:r>
        <w:t>https://tuyensinh247.com/bai-giang-on-tap-bang-don-vi-do-do-dai-khoi-luong-va-dien-tich-v73877.html</w:t>
      </w:r>
    </w:p>
    <w:p>
      <w:r>
        <w:t>https://tuyensinh247.com/bai-giang-bai-kiem-tra-chuong-1-v73878.html</w:t>
      </w:r>
    </w:p>
    <w:p>
      <w:r>
        <w:t>https://tuyensinh247.com/eExamOnline/downloadAttachFile/item_id/59025/item_type/1</w:t>
      </w:r>
    </w:p>
    <w:p>
      <w:r>
        <w:t>https://tuyensinh247.com/bai-giang-luyen-tap-chung-phan-so-hon-so-v59034.html</w:t>
      </w:r>
    </w:p>
    <w:p>
      <w:r>
        <w:t>https://tuyensinh247.com/bai-giang-on-tap-ve-giai-toan-v59035.html</w:t>
      </w:r>
    </w:p>
    <w:p>
      <w:r>
        <w:t>https://tuyensinh247.com/bai-giang-on-tap-va-bo-sung-ve-giai-toan-tiet-1-v59036.html</w:t>
      </w:r>
    </w:p>
    <w:p>
      <w:r>
        <w:t>https://tuyensinh247.com/bai-giang-luyen-tap-chung-on-tap-va-bo-sung-ve-giai-toan-v59038.html</w:t>
      </w:r>
    </w:p>
    <w:p>
      <w:r>
        <w:t>https://tuyensinh247.com/bai-giang-on-tap-va-bo-sung-ve-giai-toan-tiep-theo-v59037.html</w:t>
      </w:r>
    </w:p>
    <w:p>
      <w:r>
        <w:t>https://tuyensinh247.com/bai-giang-on-tap-bang-don-vi-do-do-dai-khoi-luong-va-dien-tich-v59039.html</w:t>
      </w:r>
    </w:p>
    <w:p>
      <w:r>
        <w:t>https://tuyensinh247.com/bai-giang-bai-kiem-tra-chuong-1-v59040.html</w:t>
      </w:r>
    </w:p>
    <w:p>
      <w:r>
        <w:t>https://tuyensinh247.com/eExamOnline/downloadAttachFile/item_id/59027/item_type/1</w:t>
      </w:r>
    </w:p>
    <w:p>
      <w:r>
        <w:t>https://tuyensinh247.com/eExamOnline/downloadAttachFile/item_id/59041/item_type/1</w:t>
      </w:r>
    </w:p>
    <w:p>
      <w:r>
        <w:t>https://tuyensinh247.com/thong-tin-phieu-bai-tap-khai-niem-so-thap-phan-hang-cua-so-thap-phan-co-loi-giai-chi-tiet-e73750.html</w:t>
      </w:r>
    </w:p>
    <w:p>
      <w:r>
        <w:t>https://tuyensinh247.com/bai-giang-so-sanh-hai-so-thap-phan-v59042.html</w:t>
      </w:r>
    </w:p>
    <w:p>
      <w:r>
        <w:t>https://tuyensinh247.com/bai-giang-viet-cac-don-vi-do-dai-luong-duoi-dang-so-thap-phan-v59043.html</w:t>
      </w:r>
    </w:p>
    <w:p>
      <w:r>
        <w:t>https://tuyensinh247.com/bai-giang-phep-cong-so-thap-phan-v59044.html</w:t>
      </w:r>
    </w:p>
    <w:p>
      <w:r>
        <w:t>https://tuyensinh247.com/bai-giang-phep-tru-hai-so-thap-phan-v59045.html</w:t>
      </w:r>
    </w:p>
    <w:p>
      <w:r>
        <w:t>https://tuyensinh247.com/bai-giang-phep-nhan-so-thap-phan-v59046.html</w:t>
      </w:r>
    </w:p>
    <w:p>
      <w:r>
        <w:t>https://tuyensinh247.com/bai-giang-phep-chia-so-thap-phan-v59047.html</w:t>
      </w:r>
    </w:p>
    <w:p>
      <w:r>
        <w:t>https://tuyensinh247.com/bai-giang-phep-chia-so-thap-phan-tiep-theo-v59048.html</w:t>
      </w:r>
    </w:p>
    <w:p>
      <w:r>
        <w:t>https://tuyensinh247.com/bai-giang-ti-so-phan-tram-v59049.html</w:t>
      </w:r>
    </w:p>
    <w:p>
      <w:r>
        <w:t>https://tuyensinh247.com/bai-giang-giai-toan-ve-ti-so-phan-tram-tiet-1-v59050.html</w:t>
      </w:r>
    </w:p>
    <w:p>
      <w:r>
        <w:t>https://tuyensinh247.com/bai-giang-giai-toan-ve-ti-so-phan-tram-tiet-2-v59051.html</w:t>
      </w:r>
    </w:p>
    <w:p>
      <w:r>
        <w:t>https://tuyensinh247.com/bai-giang-giai-toan-ve-ti-so-phan-tram-tiet-3-v59052.html</w:t>
      </w:r>
    </w:p>
    <w:p>
      <w:r>
        <w:t>https://tuyensinh247.com/bai-giang-su-dung-may-tinh-bo-tui-de-giai-toan-ve-ti-so-phan-tram-v59053.html</w:t>
      </w:r>
    </w:p>
    <w:p>
      <w:r>
        <w:t>https://tuyensinh247.com/bai-giang-bai-kiem-tra-chuong-2-v59054.html</w:t>
      </w:r>
    </w:p>
    <w:p>
      <w:r>
        <w:t>https://tuyensinh247.com/eExamOnline/downloadAttachFile/item_id/59055/item_type/1</w:t>
      </w:r>
    </w:p>
    <w:p>
      <w:r>
        <w:t>https://tuyensinh247.com/thong-tin-phieu-bai-tap-hinh-tam-giac-dien-tich-hinh-tam-giac-co-loi-giai-chi-tiet-e73765.html</w:t>
      </w:r>
    </w:p>
    <w:p>
      <w:r>
        <w:t>https://tuyensinh247.com/bai-giang-hinh-thang-dien-tich-hinh-thang-v59056.html</w:t>
      </w:r>
    </w:p>
    <w:p>
      <w:r>
        <w:t>https://tuyensinh247.com/bai-giang-hinh-tron-chu-vi-va-dien-tich-hinh-tron-v59057.html</w:t>
      </w:r>
    </w:p>
    <w:p>
      <w:r>
        <w:t>https://tuyensinh247.com/bai-giang-gioi-thieu-bieu-do-hinh-quat-v59058.html</w:t>
      </w:r>
    </w:p>
    <w:p>
      <w:r>
        <w:t>https://tuyensinh247.com/bai-giang-luyen-tap-ve-tinh-dien-tich-v59059.html</w:t>
      </w:r>
    </w:p>
    <w:p>
      <w:r>
        <w:t>https://tuyensinh247.com/bai-giang-hinh-hop-chu-nhat-hinh-lap-phuong-v59060.html</w:t>
      </w:r>
    </w:p>
    <w:p>
      <w:r>
        <w:t>https://tuyensinh247.com/bai-giang-dien-tich-xung-quanh-va-dien-tich-toan-phan-cua-hinh-hop-chu-nhat-v59061.html</w:t>
      </w:r>
    </w:p>
    <w:p>
      <w:r>
        <w:t>https://tuyensinh247.com/bai-giang-dien-tich-xung-quanh-va-dien-tich-toan-phan-cua-hinh-lap-phuong-v59062.html</w:t>
      </w:r>
    </w:p>
    <w:p>
      <w:r>
        <w:t>https://tuyensinh247.com/bai-giang-the-tich-cua-mot-hinh-xang-ti-met-khoi-de-xi-met-khoi-met-khoi-v59063.html</w:t>
      </w:r>
    </w:p>
    <w:p>
      <w:r>
        <w:t>https://tuyensinh247.com/bai-giang-the-tich-cua-hinh-hop-chu-nhat-va-hinh-lap-phuong-v59064.html</w:t>
      </w:r>
    </w:p>
    <w:p>
      <w:r>
        <w:t>https://tuyensinh247.com/bai-giang-luyen-tap-chung-the-tich-v59065.html</w:t>
      </w:r>
    </w:p>
    <w:p>
      <w:r>
        <w:t>https://tuyensinh247.com/bai-giang-gioi-thieu-hinh-tru-hinh-cau-v59066.html</w:t>
      </w:r>
    </w:p>
    <w:p>
      <w:r>
        <w:t>https://tuyensinh247.com/bai-giang-bai-kiem-tra-chuong-3-v59067.html</w:t>
      </w:r>
    </w:p>
    <w:p>
      <w:r>
        <w:t>https://tuyensinh247.com/eExamOnline/downloadAttachFile/item_id/74006/item_type/1</w:t>
      </w:r>
    </w:p>
    <w:p>
      <w:r>
        <w:t>https://tuyensinh247.com/thong-tin-phieu-bai-tap-tim-quy-luat-cua-day-so-co-loi-giai-chi-tiet-e94270.html</w:t>
      </w:r>
    </w:p>
    <w:p>
      <w:r>
        <w:t>https://tuyensinh247.com/bai-giang-tim-quy-luat-cua-day-so-tiep-theo-v74015.html</w:t>
      </w:r>
    </w:p>
    <w:p>
      <w:r>
        <w:t>https://tuyensinh247.com/bai-giang-tim-so-hang-thu-n-cua-day-so-cach-deu-v74013.html</w:t>
      </w:r>
    </w:p>
    <w:p>
      <w:r>
        <w:t>https://tuyensinh247.com/bai-giang-tim-so-hang-thu-n-cua-day-so-cach-deu-tiep-theo-v74014.html</w:t>
      </w:r>
    </w:p>
    <w:p>
      <w:r>
        <w:t>https://tuyensinh247.com/bai-giang-xet-so-co-thuoc-day-hay-khong-v74012.html</w:t>
      </w:r>
    </w:p>
    <w:p>
      <w:r>
        <w:t>https://tuyensinh247.com/bai-giang-tim-so-so-hang-cua-day-so-cach-deu-v74007.html</w:t>
      </w:r>
    </w:p>
    <w:p>
      <w:r>
        <w:t>https://tuyensinh247.com/bai-giang-tinh-tong-cua-day-so-cach-deu-v74008.html</w:t>
      </w:r>
    </w:p>
    <w:p>
      <w:r>
        <w:t>https://tuyensinh247.com/bai-giang-tim-so-chu-so-cua-day-so-v74009.html</w:t>
      </w:r>
    </w:p>
    <w:p>
      <w:r>
        <w:t>https://tuyensinh247.com/bai-giang-bai-toan-trang-sach-v74010.html</w:t>
      </w:r>
    </w:p>
    <w:p>
      <w:r>
        <w:t>https://tuyensinh247.com/bai-giang-bai-toan-danh-so-nha-v74011.html</w:t>
      </w:r>
    </w:p>
    <w:p>
      <w:r>
        <w:t>https://tuyensinh247.com/eExamOnline/downloadAttachFile/item_id/73936/item_type/1</w:t>
      </w:r>
    </w:p>
    <w:p>
      <w:r>
        <w:t>https://tuyensinh247.com/eExamOnline/downloadAttachFile/item_id/58961/item_type/1</w:t>
      </w:r>
    </w:p>
    <w:p>
      <w:r>
        <w:t>https://tuyensinh247.com/thong-tin-phieu-bai-tap-viet-so-thap-phan-dua-vao-cau-tao-cua-so-do-co-loi-giai-chi-tiet-e73640.html</w:t>
      </w:r>
    </w:p>
    <w:p>
      <w:r>
        <w:t>https://tuyensinh247.com/bai-giang-bai-toan-thuc-hanh-bon-phep-tinh-voi-so-thap-phan-v58962.html</w:t>
      </w:r>
    </w:p>
    <w:p>
      <w:r>
        <w:t>https://tuyensinh247.com/bai-giang-tim-so-thap-phan-ap-dung-cach-giai-bai-toan-tong-hieu-ti-v58965.html</w:t>
      </w:r>
    </w:p>
    <w:p>
      <w:r>
        <w:t>https://tuyensinh247.com/bai-giang-bai-toan-thay-chu-bang-so-thich-hop-trong-phep-toan-voi-so-thap-phan-v58966.html</w:t>
      </w:r>
    </w:p>
    <w:p>
      <w:r>
        <w:t>https://tuyensinh247.com/eExamOnline/downloadAttachFile/item_id/58975/item_type/1</w:t>
      </w:r>
    </w:p>
    <w:p>
      <w:r>
        <w:t>https://tuyensinh247.com/thong-tin-phieu-bai-tap-tam-giac-dien-tich-tam-giac-co-loi-giai-chi-tiet-e73664.html</w:t>
      </w:r>
    </w:p>
    <w:p>
      <w:r>
        <w:t>https://tuyensinh247.com/bai-giang-mo-rong-thu-hep-tam-giac-v58976.html</w:t>
      </w:r>
    </w:p>
    <w:p>
      <w:r>
        <w:t>https://tuyensinh247.com/bai-giang-cac-bai-toan-su-dung-ti-so-dien-tich-tam-giac-p1-v58977.html</w:t>
      </w:r>
    </w:p>
    <w:p>
      <w:r>
        <w:t>https://tuyensinh247.com/bai-giang-cac-bai-toan-su-dung-ti-so-dien-tich-tam-giac-p2-v64265.html</w:t>
      </w:r>
    </w:p>
    <w:p>
      <w:r>
        <w:t>https://tuyensinh247.com/bai-giang-dien-tich-hinh-thang-mo-rong-dien-tich-hinh-thang-v58978.html</w:t>
      </w:r>
    </w:p>
    <w:p>
      <w:r>
        <w:t>https://tuyensinh247.com/bai-giang-chu-vi-dien-tich-hinh-tron-v58981.html</w:t>
      </w:r>
    </w:p>
    <w:p>
      <w:r>
        <w:t>https://tuyensinh247.com/bai-giang-bai-toan-ve-quan-he-giua-hinh-tron-va-hinh-vuong-phan-2-v58982.html</w:t>
      </w:r>
    </w:p>
    <w:p>
      <w:r>
        <w:t>https://tuyensinh247.com/bai-giang-bai-toan-ve-quan-he-giua-hinh-tron-va-hinh-vuong-v58983.html</w:t>
      </w:r>
    </w:p>
    <w:p>
      <w:r>
        <w:t>https://tuyensinh247.com/bai-giang-dien-tich-xung-quanh-dien-tich-toan-phan-cua-hinh-hop-chu-nhat-hinh-lap-phuong-v58984.html</w:t>
      </w:r>
    </w:p>
    <w:p>
      <w:r>
        <w:t>https://tuyensinh247.com/bai-giang-bai-toan-son-mau-hinh-hop-chu-nhat-v58985.html</w:t>
      </w:r>
    </w:p>
    <w:p>
      <w:r>
        <w:t>https://tuyensinh247.com/bai-giang-the-tich-hinh-hop-chu-nhat-hinh-lap-phuong-v58986.html</w:t>
      </w:r>
    </w:p>
    <w:p>
      <w:r>
        <w:t>https://tuyensinh247.com/eExamOnline/downloadAttachFile/item_id/64394/item_type/1</w:t>
      </w:r>
    </w:p>
    <w:p>
      <w:r>
        <w:t>https://tuyensinh247.com/bai-tap-231674.html</w:t>
      </w:r>
    </w:p>
    <w:p>
      <w:r>
        <w:t>https://tuyensinh247.com/eExamOnline/downloadAttachFile/item_id/74461/item_type/1</w:t>
      </w:r>
    </w:p>
    <w:p>
      <w:r>
        <w:t>https://tuyensinh247.com/bai-giang-bieu-do-v74471.html</w:t>
      </w:r>
    </w:p>
    <w:p>
      <w:r>
        <w:t>https://tuyensinh247.com/bai-giang-luyen-tap-chung-v74472.html</w:t>
      </w:r>
    </w:p>
    <w:p>
      <w:r>
        <w:t>https://tuyensinh247.com/bai-giang-bai-kiem-tra-chuong-1-v74473.html</w:t>
      </w:r>
    </w:p>
    <w:p>
      <w:r>
        <w:t>https://tuyensinh247.com/eExamOnline/downloadAttachFile/item_id/74477/item_type/1</w:t>
      </w:r>
    </w:p>
    <w:p>
      <w:r>
        <w:t>https://tuyensinh247.com/thong-tin-phieu-bai-tap-tim-hai-so-khi-biet-tong-va-hieu-cua-hai-so-do-co-loi-giai-chi-tiet-e94976.html</w:t>
      </w:r>
    </w:p>
    <w:p>
      <w:r>
        <w:t>https://tuyensinh247.com/bai-giang-phep-cong-va-phep-tru-v74474.html</w:t>
      </w:r>
    </w:p>
    <w:p>
      <w:r>
        <w:t>https://tuyensinh247.com/bai-giang-bieu-thuc-co-chua-hai-chu-tinh-chat-giao-hoan-cua-phep-cong-v74475.html</w:t>
      </w:r>
    </w:p>
    <w:p>
      <w:r>
        <w:t>https://tuyensinh247.com/bai-giang-bieu-thuc-co-chua-ba-chu-tinh-chat-ket-hop-cua-phep-cong-v74476.html</w:t>
      </w:r>
    </w:p>
    <w:p>
      <w:r>
        <w:t>https://tuyensinh247.com/bai-giang-luyen-tap-tim-hai-so-khi-biet-tong-va-hieu-cua-hai-so-do-v74478.html</w:t>
      </w:r>
    </w:p>
    <w:p>
      <w:r>
        <w:t>https://tuyensinh247.com/bai-giang-goc-nhon-goc-tu-goc-bet-v74479.html</w:t>
      </w:r>
    </w:p>
    <w:p>
      <w:r>
        <w:t>https://tuyensinh247.com/bai-giang-hai-duong-thang-vuong-goc-hai-duong-thang-song-song-v74480.html</w:t>
      </w:r>
    </w:p>
    <w:p>
      <w:r>
        <w:t>https://tuyensinh247.com/bai-giang-thuc-hanh-ve-hinh-chu-nhat-thuc-hanh-ve-hinh-vuong-v74481.html</w:t>
      </w:r>
    </w:p>
    <w:p>
      <w:r>
        <w:t>https://tuyensinh247.com/bai-giang-luyen-tap-chung-phep-cong-va-phep-tru-v74482.html</w:t>
      </w:r>
    </w:p>
    <w:p>
      <w:r>
        <w:t>https://tuyensinh247.com/bai-giang-nhan-voi-so-co-mot-chu-so-tinh-chat-giao-hoan-cua-phep-nhan-v74483.html</w:t>
      </w:r>
    </w:p>
    <w:p>
      <w:r>
        <w:t>https://tuyensinh247.com/bai-giang-nhan-voi-10-100-1000-chia-cho-10-100-1000-v74484.html</w:t>
      </w:r>
    </w:p>
    <w:p>
      <w:r>
        <w:t>https://tuyensinh247.com/bai-giang-tinh-chat-ket-hop-cua-phep-nhan-nhan-voi-so-co-tan-cung-la-chu-so-0-v74485.html</w:t>
      </w:r>
    </w:p>
    <w:p>
      <w:r>
        <w:t>https://tuyensinh247.com/bai-giang-de-xi-met-vuong-met-vuong-v74486.html</w:t>
      </w:r>
    </w:p>
    <w:p>
      <w:r>
        <w:t>https://tuyensinh247.com/bai-giang-nhan-mot-so-voi-mot-tong-nhan-mot-so-voi-mot-hieu-v74487.html</w:t>
      </w:r>
    </w:p>
    <w:p>
      <w:r>
        <w:t>https://tuyensinh247.com/bai-giang-nhan-voi-so-co-hai-chu-so-gioi-thieu-nhan-nham-so-co-hai-chu-so-voi-11-v74488.html</w:t>
      </w:r>
    </w:p>
    <w:p>
      <w:r>
        <w:t>https://tuyensinh247.com/bai-giang-nhan-voi-so-co-ba-chu-so-v74489.html</w:t>
      </w:r>
    </w:p>
    <w:p>
      <w:r>
        <w:t>https://tuyensinh247.com/bai-giang-luyen-tap-chung-phep-nhan-v74490.html</w:t>
      </w:r>
    </w:p>
    <w:p>
      <w:r>
        <w:t>https://tuyensinh247.com/bai-giang-chia-mot-tong-cho-mot-so-chia-cho-so-co-mot-chu-so-v74491.html</w:t>
      </w:r>
    </w:p>
    <w:p>
      <w:r>
        <w:t>https://tuyensinh247.com/bai-giang-chia-mot-so-cho-mot-tich-chia-mot-tich-cho-mot-so-v74492.html</w:t>
      </w:r>
    </w:p>
    <w:p>
      <w:r>
        <w:t>https://tuyensinh247.com/bai-giang-chia-hai-so-co-tan-cung-la-cac-chu-so-0-v74493.html</w:t>
      </w:r>
    </w:p>
    <w:p>
      <w:r>
        <w:t>https://tuyensinh247.com/bai-giang-chia-cho-so-co-hai-chu-so-thuong-co-chu-so-0-v74494.html</w:t>
      </w:r>
    </w:p>
    <w:p>
      <w:r>
        <w:t>https://tuyensinh247.com/bai-giang-chia-cho-so-co-ba-chu-so-v74495.html</w:t>
      </w:r>
    </w:p>
    <w:p>
      <w:r>
        <w:t>https://tuyensinh247.com/bai-giang-luyen-tap-chung-chia-cho-so-co-hai-chu-so-v74496.html</w:t>
      </w:r>
    </w:p>
    <w:p>
      <w:r>
        <w:t>https://tuyensinh247.com/bai-giang-bai-kiem-tra-chuong-2-bon-phep-tinh-voi-cac-so-tu-nhien-hinh-hoc-v74497.html</w:t>
      </w:r>
    </w:p>
    <w:p>
      <w:r>
        <w:t>https://tuyensinh247.com/eExamOnline/downloadAttachFile/item_id/59396/item_type/1</w:t>
      </w:r>
    </w:p>
    <w:p>
      <w:r>
        <w:t>https://tuyensinh247.com/thong-tin-phieu-bai-tap-dau-hieu-chia-het-cho-2-dau-hieu-chia-het-cho-5-co-loi-giai-chi-tiet-e74285.html</w:t>
      </w:r>
    </w:p>
    <w:p>
      <w:r>
        <w:t>https://tuyensinh247.com/bai-giang-dau-hieu-chia-het-cho-9-dau-hieu-chia-het-cho-3-v59397.html</w:t>
      </w:r>
    </w:p>
    <w:p>
      <w:r>
        <w:t>https://tuyensinh247.com/bai-giang-luyen-tap-chung-dau-hieu-chia-het-cho-2-5-9-3-v59398.html</w:t>
      </w:r>
    </w:p>
    <w:p>
      <w:r>
        <w:t>https://tuyensinh247.com/bai-giang-ki-lo-met-vuong-v59399.html</w:t>
      </w:r>
    </w:p>
    <w:p>
      <w:r>
        <w:t>https://tuyensinh247.com/bai-giang-hinh-binh-hanh-dien-tich-hinh-binh-hanh-v59400.html</w:t>
      </w:r>
    </w:p>
    <w:p>
      <w:r>
        <w:t>https://tuyensinh247.com/bai-giang-luyen-tap-hinh-binh-hanh-dien-tich-hinh-binh-hanh-v59401.html</w:t>
      </w:r>
    </w:p>
    <w:p>
      <w:r>
        <w:t>https://tuyensinh247.com/bai-giang-bai-kt-chuong-3-v59402.html</w:t>
      </w:r>
    </w:p>
    <w:p>
      <w:r>
        <w:t>https://tuyensinh247.com/eExamOnline/downloadAttachFile/item_id/59403/item_type/1</w:t>
      </w:r>
    </w:p>
    <w:p>
      <w:r>
        <w:t>https://tuyensinh247.com/thong-tin-phieu-bai-tap-phan-so-phan-so-voi-phep-chia-so-tu-nhien-co-loi-giai-chi-tiet-e74292.html</w:t>
      </w:r>
    </w:p>
    <w:p>
      <w:r>
        <w:t>https://tuyensinh247.com/bai-giang-phan-so-bang-nhau-rut-gon-phan-so-v59404.html</w:t>
      </w:r>
    </w:p>
    <w:p>
      <w:r>
        <w:t>https://tuyensinh247.com/bai-giang-quy-dong-mau-so-cac-phan-so-v59405.html</w:t>
      </w:r>
    </w:p>
    <w:p>
      <w:r>
        <w:t>https://tuyensinh247.com/bai-giang-luyen-tap-quy-dong-mau-so-cac-phan-so-v59406.html</w:t>
      </w:r>
    </w:p>
    <w:p>
      <w:r>
        <w:t>https://tuyensinh247.com/bai-giang-so-sanh-hai-phan-so-so-sanh-hai-phan-so-cung-mau-so-so-sanh-hai-phan-so-khac-mau-so-v59407.html</w:t>
      </w:r>
    </w:p>
    <w:p>
      <w:r>
        <w:t>https://tuyensinh247.com/bai-giang-luyen-tap-chung-so-sanh-hai-phan-so-v59408.html</w:t>
      </w:r>
    </w:p>
    <w:p>
      <w:r>
        <w:t>https://tuyensinh247.com/bai-giang-phep-cong-phan-so-luyen-tap-ve-phep-cong-phan-so-v59409.html</w:t>
      </w:r>
    </w:p>
    <w:p>
      <w:r>
        <w:t>https://tuyensinh247.com/bai-giang-phep-tru-phan-so-luyen-tap-ve-phep-tru-phan-so-v59410.html</w:t>
      </w:r>
    </w:p>
    <w:p>
      <w:r>
        <w:t>https://tuyensinh247.com/bai-giang-phep-nhan-phan-so-luyen-tap-ve-phep-nhan-phan-so-v59411.html</w:t>
      </w:r>
    </w:p>
    <w:p>
      <w:r>
        <w:t>https://tuyensinh247.com/bai-giang-tim-phan-so-cua-mot-so-v59412.html</w:t>
      </w:r>
    </w:p>
    <w:p>
      <w:r>
        <w:t>https://tuyensinh247.com/bai-giang-phep-chia-phan-so-v59413.html</w:t>
      </w:r>
    </w:p>
    <w:p>
      <w:r>
        <w:t>https://tuyensinh247.com/bai-giang-luyen-tap-chung-v59414.html</w:t>
      </w:r>
    </w:p>
    <w:p>
      <w:r>
        <w:t>https://tuyensinh247.com/bai-giang-hinh-thoi-dien-tich-hinh-thoi-v59415.html</w:t>
      </w:r>
    </w:p>
    <w:p>
      <w:r>
        <w:t>https://tuyensinh247.com/bai-giang-luyen-tap-chung-hinh-thoi-dien-tich-hinh-thoi-v59416.html</w:t>
      </w:r>
    </w:p>
    <w:p>
      <w:r>
        <w:t>https://tuyensinh247.com/bai-giang-bai-kiem-tra-chuong-4-v59417.html</w:t>
      </w:r>
    </w:p>
    <w:p>
      <w:r>
        <w:t>https://tuyensinh247.com/eExamOnline/downloadAttachFile/item_id/59418/item_type/1</w:t>
      </w:r>
    </w:p>
    <w:p>
      <w:r>
        <w:t>https://tuyensinh247.com/thong-tin-phieu-bai-tap-gioi-thieu-ti-so-co-loi-giai-chi-tiet-e74307.html</w:t>
      </w:r>
    </w:p>
    <w:p>
      <w:r>
        <w:t>https://tuyensinh247.com/bai-giang-tim-hai-so-khi-biet-tong-va-ti-so-cua-hai-so-do-v59419.html</w:t>
      </w:r>
    </w:p>
    <w:p>
      <w:r>
        <w:t>https://tuyensinh247.com/bai-giang-luyen-tap-chung-tim-hai-so-khi-biet-tong-va-ti-so-cua-hai-so-do-v59420.html</w:t>
      </w:r>
    </w:p>
    <w:p>
      <w:r>
        <w:t>https://tuyensinh247.com/bai-giang-tim-hai-so-khi-biet-hieu-va-ti-so-cua-hai-so-do-v59421.html</w:t>
      </w:r>
    </w:p>
    <w:p>
      <w:r>
        <w:t>https://tuyensinh247.com/bai-giang-luyen-tap-chung-tiep-theo-tim-hai-so-khi-biet-hieu-va-ti-so-cua-hai-so-do-v59424.html</w:t>
      </w:r>
    </w:p>
    <w:p>
      <w:r>
        <w:t>https://tuyensinh247.com/bai-giang-ti-le-ban-do-ung-dung-cua-ti-le-ban-do-v59422.html</w:t>
      </w:r>
    </w:p>
    <w:p>
      <w:r>
        <w:t>https://tuyensinh247.com/bai-giang-bai-kiem-tra-chuong-5-v59423.html</w:t>
      </w:r>
    </w:p>
    <w:p>
      <w:r>
        <w:t>https://tuyensinh247.com/eExamOnline/downloadAttachFile/item_id/74282/item_type/1</w:t>
      </w:r>
    </w:p>
    <w:p>
      <w:r>
        <w:t>https://tuyensinh247.com/eExamOnline/downloadAttachFile/item_id/74560/item_type/1</w:t>
      </w:r>
    </w:p>
    <w:p>
      <w:r>
        <w:t>https://tuyensinh247.com/thong-tin-phieu-bt-dang-1-cac-bai-toan-ve-cau-tao-cua-phan-so-co-loi-giai-chi-tiet-e95070.html</w:t>
      </w:r>
    </w:p>
    <w:p>
      <w:r>
        <w:t>https://tuyensinh247.com/bai-giang-dang-2-so-sanh-phan-so-v74561.html</w:t>
      </w:r>
    </w:p>
    <w:p>
      <w:r>
        <w:t>https://tuyensinh247.com/bai-giang-dang-3-phep-tinh-voi-phan-so-tiet-1-v74562.html</w:t>
      </w:r>
    </w:p>
    <w:p>
      <w:r>
        <w:t>https://tuyensinh247.com/bai-giang-dang-3-phep-tinh-voi-phan-so-tiet-2-v74563.html</w:t>
      </w:r>
    </w:p>
    <w:p>
      <w:r>
        <w:t>https://tuyensinh247.com/eExamOnline/downloadAttachFile/item_id/74580/item_type/1</w:t>
      </w:r>
    </w:p>
    <w:p>
      <w:r>
        <w:t>https://tuyensinh247.com/bai-tap-394631.html</w:t>
      </w:r>
    </w:p>
    <w:p>
      <w:r>
        <w:t>https://tuyensinh247.com/eTeacherV3/detail/teacher_id/77/alias/co-nguyen-thi-huyen</w:t>
      </w:r>
    </w:p>
    <w:p>
      <w:r>
        <w:t>https://tuyensinh247.com/bai-giang-phan-biet-l-n-s-x-ch-tr-d-gi-r-v47348.html</w:t>
      </w:r>
    </w:p>
    <w:p>
      <w:r>
        <w:t>https://tuyensinh247.com/eExamOnline/downloadAttachFile/item_id/59653/item_type/1</w:t>
      </w:r>
    </w:p>
    <w:p>
      <w:r>
        <w:t>https://tuyensinh247.com/thong-tin-phieu-bai-tap-bang-chia-7-co-loi-giai-chi-tiet-e74621.html</w:t>
      </w:r>
    </w:p>
    <w:p>
      <w:r>
        <w:t>https://tuyensinh247.com/bai-giang-bang-nhan-6-v59644.html</w:t>
      </w:r>
    </w:p>
    <w:p>
      <w:r>
        <w:t>https://tuyensinh247.com/bai-giang-nhan-so-co-hai-chu-so-voi-so-co-mot-chu-so-khong-nho-v59645.html</w:t>
      </w:r>
    </w:p>
    <w:p>
      <w:r>
        <w:t>https://tuyensinh247.com/bai-giang-nhan-so-co-hai-chu-so-voi-so-co-mot-chu-so-co-nho-v59646.html</w:t>
      </w:r>
    </w:p>
    <w:p>
      <w:r>
        <w:t>https://tuyensinh247.com/bai-giang-bang-chia-6-v59647.html</w:t>
      </w:r>
    </w:p>
    <w:p>
      <w:r>
        <w:t>https://tuyensinh247.com/bai-giang-tim-mot-trong-cac-phan-bang-nhau-cua-mot-so-v59648.html</w:t>
      </w:r>
    </w:p>
    <w:p>
      <w:r>
        <w:t>https://tuyensinh247.com/bai-giang-chia-so-co-hai-chu-so-cho-so-co-mot-chu-sophan-1-v59649.html</w:t>
      </w:r>
    </w:p>
    <w:p>
      <w:r>
        <w:t>https://tuyensinh247.com/bai-giang-phep-chia-het-va-phep-chia-co-du-v59650.html</w:t>
      </w:r>
    </w:p>
    <w:p>
      <w:r>
        <w:t>https://tuyensinh247.com/bai-giang-bang-nhan-7-v59651.html</w:t>
      </w:r>
    </w:p>
    <w:p>
      <w:r>
        <w:t>https://tuyensinh247.com/bai-giang-gap-mot-so-len-nhieu-lan-v59652.html</w:t>
      </w:r>
    </w:p>
    <w:p>
      <w:r>
        <w:t>https://tuyensinh247.com/bai-giang-goc-vuong-goc-khong-vuong-v59656.html</w:t>
      </w:r>
    </w:p>
    <w:p>
      <w:r>
        <w:t>https://tuyensinh247.com/bai-giang-de-ca-met-hec-to-met-bang-don-vi-do-do-dai-v59657.html</w:t>
      </w:r>
    </w:p>
    <w:p>
      <w:r>
        <w:t>https://tuyensinh247.com/bai-giang-bai-toan-giai-bang-hai-phep-tinh-v59658.html</w:t>
      </w:r>
    </w:p>
    <w:p>
      <w:r>
        <w:t>https://tuyensinh247.com/bai-giang-bang-nhan-8-v59659.html</w:t>
      </w:r>
    </w:p>
    <w:p>
      <w:r>
        <w:t>https://tuyensinh247.com/bai-giang-nhan-so-co-3-chu-so-voi-so-co-1-chu-so-v59660.html</w:t>
      </w:r>
    </w:p>
    <w:p>
      <w:r>
        <w:t>https://tuyensinh247.com/bai-giang-so-sanh-so-lon-gap-may-lan-so-be-v59661.html</w:t>
      </w:r>
    </w:p>
    <w:p>
      <w:r>
        <w:t>https://tuyensinh247.com/bai-giang-bang-chia-8-v59662.html</w:t>
      </w:r>
    </w:p>
    <w:p>
      <w:r>
        <w:t>https://tuyensinh247.com/bai-giang-so-sanh-so-be-bang-mot-phan-may-so-lon-v59663.html</w:t>
      </w:r>
    </w:p>
    <w:p>
      <w:r>
        <w:t>https://tuyensinh247.com/bai-giang-bang-nhan-9-v59664.html</w:t>
      </w:r>
    </w:p>
    <w:p>
      <w:r>
        <w:t>https://tuyensinh247.com/bai-giang-gam-v59665.html</w:t>
      </w:r>
    </w:p>
    <w:p>
      <w:r>
        <w:t>https://tuyensinh247.com/bai-giang-bang-chia-9-v59666.html</w:t>
      </w:r>
    </w:p>
    <w:p>
      <w:r>
        <w:t>https://tuyensinh247.com/bai-giang-chia-so-co-2-chu-so-cho-so-co-1-chu-sophan-2-v59667.html</w:t>
      </w:r>
    </w:p>
    <w:p>
      <w:r>
        <w:t>https://tuyensinh247.com/bai-giang-chia-so-co-3-chu-so-cho-so-co-1-chu-so-v59668.html</w:t>
      </w:r>
    </w:p>
    <w:p>
      <w:r>
        <w:t>https://tuyensinh247.com/bai-giang-gioi-thieu-bang-nhan-chia-va-bai-tap-ung-dung-v59669.html</w:t>
      </w:r>
    </w:p>
    <w:p>
      <w:r>
        <w:t>https://tuyensinh247.com/bai-giang-lam-quen-voi-bieu-thuc-tinh-gia-tri-cua-bieu-thuc-v59670.html</w:t>
      </w:r>
    </w:p>
    <w:p>
      <w:r>
        <w:t>https://tuyensinh247.com/bai-giang-hinh-chu-nhat-chu-vi-hinh-chu-nhat-v59671.html</w:t>
      </w:r>
    </w:p>
    <w:p>
      <w:r>
        <w:t>https://tuyensinh247.com/bai-giang-hinh-vuong-chu-vi-hinh-vuong-v59672.html</w:t>
      </w:r>
    </w:p>
    <w:p>
      <w:r>
        <w:t>https://tuyensinh247.com/eExamOnline/downloadAttachFile/item_id/59654/item_type/1</w:t>
      </w:r>
    </w:p>
    <w:p>
      <w:r>
        <w:t>https://tuyensinh247.com/thong-tin-phieu-bai-tap-giam-di-mot-so-lan-co-loi-giai-chi-tiet-e74622.html</w:t>
      </w:r>
    </w:p>
    <w:p>
      <w:r>
        <w:t>https://tuyensinh247.com/eExamOnline/downloadAttachFile/item_id/59655/item_type/1</w:t>
      </w:r>
    </w:p>
    <w:p>
      <w:r>
        <w:t>https://tuyensinh247.com/thong-tin-phieu-bai-tap-tim-so-chia-co-loi-giai-chi-tiet-e74623.html</w:t>
      </w:r>
    </w:p>
    <w:p>
      <w:r>
        <w:t>https://tuyensinh247.com/eExamOnline/downloadAttachFile/item_id/59673/item_type/1</w:t>
      </w:r>
    </w:p>
    <w:p>
      <w:r>
        <w:t>https://tuyensinh247.com/thong-tin-phieu-bai-tap-cac-so-co-4-chu-so-co-loi-giai-chi-tiet-e74641.html</w:t>
      </w:r>
    </w:p>
    <w:p>
      <w:r>
        <w:t>https://tuyensinh247.com/bai-giang-so-10000-luyen-tap-v59674.html</w:t>
      </w:r>
    </w:p>
    <w:p>
      <w:r>
        <w:t>https://tuyensinh247.com/bai-giang-diem-o-giua-trung-diem-cua-doan-thang-v59675.html</w:t>
      </w:r>
    </w:p>
    <w:p>
      <w:r>
        <w:t>https://tuyensinh247.com/bai-giang-so-sanh-cac-so-trong-pham-vi-10000-v59676.html</w:t>
      </w:r>
    </w:p>
    <w:p>
      <w:r>
        <w:t>https://tuyensinh247.com/bai-giang-phep-cong-phep-tru-cac-so-trong-pham-vi-10000-v59677.html</w:t>
      </w:r>
    </w:p>
    <w:p>
      <w:r>
        <w:t>https://tuyensinh247.com/bai-giang-thang-nam-va-giai-bai-toan-lien-quan-v59678.html</w:t>
      </w:r>
    </w:p>
    <w:p>
      <w:r>
        <w:t>https://tuyensinh247.com/bai-giang-hinh-tron-tam-duong-kinh-ban-kinh-v59679.html</w:t>
      </w:r>
    </w:p>
    <w:p>
      <w:r>
        <w:t>https://tuyensinh247.com/bai-giang-nhan-so-co-4-chu-so-voi-so-co-1-chu-so-v59685.html</w:t>
      </w:r>
    </w:p>
    <w:p>
      <w:r>
        <w:t>https://tuyensinh247.com/bai-giang-chia-so-co-4-chu-so-cho-so-co-1-chu-so-v59686.html</w:t>
      </w:r>
    </w:p>
    <w:p>
      <w:r>
        <w:t>https://tuyensinh247.com/bai-giang-lam-quen-voi-chu-so-la-ma-v59680.html</w:t>
      </w:r>
    </w:p>
    <w:p>
      <w:r>
        <w:t>https://tuyensinh247.com/bai-giang-thuc-hanh-xem-dong-ho-v59681.html</w:t>
      </w:r>
    </w:p>
    <w:p>
      <w:r>
        <w:t>https://tuyensinh247.com/bai-giang-bai-toan-lien-quan-den-rut-ve-don-vi-v59682.html</w:t>
      </w:r>
    </w:p>
    <w:p>
      <w:r>
        <w:t>https://tuyensinh247.com/bai-giang-tien-viet-nam-v59683.html</w:t>
      </w:r>
    </w:p>
    <w:p>
      <w:r>
        <w:t>https://tuyensinh247.com/bai-giang-lam-quen-voi-thong-ke-so-lieu-v59684.html</w:t>
      </w:r>
    </w:p>
    <w:p>
      <w:r>
        <w:t>https://tuyensinh247.com/eExamOnline/downloadAttachFile/item_id/59687/item_type/1</w:t>
      </w:r>
    </w:p>
    <w:p>
      <w:r>
        <w:t>https://tuyensinh247.com/thong-tin-phieu-bai-tap-cac-so-co-5-chu-so-co-loi-giai-chi-tiet-e74654.html</w:t>
      </w:r>
    </w:p>
    <w:p>
      <w:r>
        <w:t>https://tuyensinh247.com/bai-giang-so-100000-luyen-tap-v59688.html</w:t>
      </w:r>
    </w:p>
    <w:p>
      <w:r>
        <w:t>https://tuyensinh247.com/bai-giang-so-sanh-cac-so-trong-pham-vi-100000-v59689.html</w:t>
      </w:r>
    </w:p>
    <w:p>
      <w:r>
        <w:t>https://tuyensinh247.com/bai-giang-dien-tich-cua-mot-hinh-don-vi-do-dien-tich-xang-ti-met-vuong-v59690.html</w:t>
      </w:r>
    </w:p>
    <w:p>
      <w:r>
        <w:t>https://tuyensinh247.com/bai-giang-dien-tich-hinh-vuong-v59695.html</w:t>
      </w:r>
    </w:p>
    <w:p>
      <w:r>
        <w:t>https://tuyensinh247.com/bai-giang-dien-tich-hinh-chu-nhat-v59691.html</w:t>
      </w:r>
    </w:p>
    <w:p>
      <w:r>
        <w:t>https://tuyensinh247.com/bai-giang-phep-cong-tru-cac-so-trong-pham-vi-100000-v59692.html</w:t>
      </w:r>
    </w:p>
    <w:p>
      <w:r>
        <w:t>https://tuyensinh247.com/bai-giang-phep-nhan-chia-so-co-5-chu-so-voi-so-co-1-chu-so-v59693.html</w:t>
      </w:r>
    </w:p>
    <w:p>
      <w:r>
        <w:t>https://tuyensinh247.com/eTeacherV3/detail/teacher_id/83/alias/quach-thi-thao-mon-tieng-viet</w:t>
      </w:r>
    </w:p>
    <w:p>
      <w:r>
        <w:t>https://tuyensinh247.com/eTeacherV3/detail/teacher_id/88/alias/bui-thanh-hue-mon-anh</w:t>
      </w:r>
    </w:p>
    <w:p>
      <w:r>
        <w:t>https://tuyensinh247.com/eExamOnline/downloadAttachFile/item_id/74785/item_type/1</w:t>
      </w:r>
    </w:p>
    <w:p>
      <w:r>
        <w:t>https://tuyensinh247.com/eExamOnline/downloadAttachFile/item_id/74792/item_type/1</w:t>
      </w:r>
    </w:p>
    <w:p>
      <w:r>
        <w:t>https://tuyensinh247.com/bai-giang-bang-cong-qua-10-v74793.html</w:t>
      </w:r>
    </w:p>
    <w:p>
      <w:r>
        <w:t>https://tuyensinh247.com/bai-giang-bai-toan-ve-them-bot-mot-so-don-vi-tiet-2-v74798.html</w:t>
      </w:r>
    </w:p>
    <w:p>
      <w:r>
        <w:t>https://tuyensinh247.com/bai-giang-bai-toan-ve-them-bot-mot-so-don-vi-tiet-1-v74794.html</w:t>
      </w:r>
    </w:p>
    <w:p>
      <w:r>
        <w:t>https://tuyensinh247.com/bai-giang-phep-tru-qua-10-trong-pham-vi-20-v74795.html</w:t>
      </w:r>
    </w:p>
    <w:p>
      <w:r>
        <w:t>https://tuyensinh247.com/bai-giang-bang-tru-qua-10-v74796.html</w:t>
      </w:r>
    </w:p>
    <w:p>
      <w:r>
        <w:t>https://tuyensinh247.com/bai-giang-bai-toan-ve-nhieu-hon-it-hon-mot-so-don-vi-v74797.html</w:t>
      </w:r>
    </w:p>
    <w:p>
      <w:r>
        <w:t>https://tuyensinh247.com/eExamOnline/downloadAttachFile/item_id/61040/item_type/1</w:t>
      </w:r>
    </w:p>
    <w:p>
      <w:r>
        <w:t>https://tuyensinh247.com/eExamOnline/downloadAttachFile/item_id/61050/item_type/1</w:t>
      </w:r>
    </w:p>
    <w:p>
      <w:r>
        <w:t>https://tuyensinh247.comjavascript:loadSubComment(37018)</w:t>
      </w:r>
    </w:p>
    <w:p>
      <w:r>
        <w:t>https://tuyensinh247.comjavascript:loadSubComment(37015)</w:t>
      </w:r>
    </w:p>
    <w:p>
      <w:r>
        <w:t>https://tuyensinh247.com/u/uyneanhem0166.html</w:t>
      </w:r>
    </w:p>
    <w:p>
      <w:r>
        <w:t>https://tuyensinh247.comjavascript:loadSubComment(37011)</w:t>
      </w:r>
    </w:p>
    <w:p>
      <w:r>
        <w:t>https://tuyensinh247.com/u/minhkhue2k18.html</w:t>
      </w:r>
    </w:p>
    <w:p>
      <w:r>
        <w:t>https://tuyensinh247.comjavascript:loadSubComment(37006)</w:t>
      </w:r>
    </w:p>
    <w:p>
      <w:r>
        <w:t>https://tuyensinh247.com/u/trangthu546.html</w:t>
      </w:r>
    </w:p>
    <w:p>
      <w:r>
        <w:t>https://tuyensinh247.comjavascript:loadSubComment(37005)</w:t>
      </w:r>
    </w:p>
    <w:p>
      <w:r>
        <w:t>https://tuyensinh247.com/u/minhdt2007.html</w:t>
      </w:r>
    </w:p>
    <w:p>
      <w:r>
        <w:t>https://tuyensinh247.comjavascript:loadSubComment(37003)</w:t>
      </w:r>
    </w:p>
    <w:p>
      <w:r>
        <w:t>https://tuyensinh247.com/u/ngoclinh443.html</w:t>
      </w:r>
    </w:p>
    <w:p>
      <w:r>
        <w:t>https://tuyensinh247.comjavascript:loadSubComment(36957)</w:t>
      </w:r>
    </w:p>
    <w:p>
      <w:r>
        <w:t>https://tuyensinh247.comjavascript:loadSubComment(36953)</w:t>
      </w:r>
    </w:p>
    <w:p>
      <w:r>
        <w:t>https://tuyensinh247.com/u/phamgiap752.html</w:t>
      </w:r>
    </w:p>
    <w:p>
      <w:r>
        <w:t>https://tuyensinh247.comjavascript:showReplyBox(36995)</w:t>
      </w:r>
    </w:p>
    <w:p>
      <w:r>
        <w:t>https://tuyensinh247.com/u/hoangthuhuyen2k5.html</w:t>
      </w:r>
    </w:p>
    <w:p>
      <w:r>
        <w:t>https://tuyensinh247.comjavascript:loadSubComment(36992)</w:t>
      </w:r>
    </w:p>
    <w:p>
      <w:r>
        <w:t>https://tuyensinh247.com/u/2k5champion.html</w:t>
      </w:r>
    </w:p>
    <w:p>
      <w:r>
        <w:t>https://tuyensinh247.comjavascript:showReplyBox(36983)</w:t>
      </w:r>
    </w:p>
    <w:p>
      <w:r>
        <w:t>https://tuyensinh247.com/u/lyminh351.html</w:t>
      </w:r>
    </w:p>
    <w:p>
      <w:r>
        <w:t>https://tuyensinh247.comjavascript:loadSubComment(36968)</w:t>
      </w:r>
    </w:p>
    <w:p>
      <w:r>
        <w:t>https://tuyensinh247.com/u/nguyenquynhmai364.html</w:t>
      </w:r>
    </w:p>
    <w:p>
      <w:r>
        <w:t>https://tuyensinh247.comjavascript:loadSubComment(36959)</w:t>
      </w:r>
    </w:p>
    <w:p>
      <w:r>
        <w:t>https://tuyensinh247.com/u/giaan01.html</w:t>
      </w:r>
    </w:p>
    <w:p>
      <w:r>
        <w:t>https://tuyensinh247.comjavascript:loadSubComment(36936)</w:t>
      </w:r>
    </w:p>
    <w:p>
      <w:r>
        <w:t>https://tuyensinh247.com/u/hvthanhhye.html</w:t>
      </w:r>
    </w:p>
    <w:p>
      <w:r>
        <w:t>https://tuyensinh247.comjavascript:showReplyBox(36930)</w:t>
      </w:r>
    </w:p>
    <w:p>
      <w:r>
        <w:t>https://tuyensinh247.com/u/nam1524.html</w:t>
      </w:r>
    </w:p>
    <w:p>
      <w:r>
        <w:t>https://tuyensinh247.comjavascript:loadSubComment(36922)</w:t>
      </w:r>
    </w:p>
    <w:p>
      <w:r>
        <w:t>https://tuyensinh247.com/u/maianhphamthi.html</w:t>
      </w:r>
    </w:p>
    <w:p>
      <w:r>
        <w:t>https://tuyensinh247.comjavascript:loadSubComment(36920)</w:t>
      </w:r>
    </w:p>
    <w:p>
      <w:r>
        <w:t>https://tuyensinh247.com/u/beautifulanh.html</w:t>
      </w:r>
    </w:p>
    <w:p>
      <w:r>
        <w:t>https://tuyensinh247.comjavascript:loadSubComment(36914)</w:t>
      </w:r>
    </w:p>
    <w:p>
      <w:r>
        <w:t>https://tuyensinh247.com/u/vuonghung676.html</w:t>
      </w:r>
    </w:p>
    <w:p>
      <w:r>
        <w:t>https://tuyensinh247.comjavascript:loadSubComment(36910)</w:t>
      </w:r>
    </w:p>
    <w:p>
      <w:r>
        <w:t>https://tuyensinh247.com/u/huynhthimaina.html</w:t>
      </w:r>
    </w:p>
    <w:p>
      <w:r>
        <w:t>https://tuyensinh247.comjavascript:showReplyBox(36897)</w:t>
      </w:r>
    </w:p>
    <w:p>
      <w:r>
        <w:t>https://tuyensinh247.com/u/ducmanhnguyen126.html</w:t>
      </w:r>
    </w:p>
    <w:p>
      <w:r>
        <w:t>https://tuyensinh247.comjavascript:loadSubComment(36893)</w:t>
      </w:r>
    </w:p>
    <w:p>
      <w:r>
        <w:t>https://tuyensinh247.com/u/10nguyenhuynhgiahan7a6.html</w:t>
      </w:r>
    </w:p>
    <w:p>
      <w:r>
        <w:t>https://tuyensinh247.comjavascript:loadSubComment(36892)</w:t>
      </w:r>
    </w:p>
    <w:p>
      <w:r>
        <w:t>https://tuyensinh247.com/u/huynhyen1609.html</w:t>
      </w:r>
    </w:p>
    <w:p>
      <w:r>
        <w:t>https://tuyensinh247.comjavascript:showReplyBox(36883)</w:t>
      </w:r>
    </w:p>
    <w:p>
      <w:r>
        <w:t>https://tuyensinh247.comjavascript:showReplyBox(36882)</w:t>
      </w:r>
    </w:p>
    <w:p>
      <w:r>
        <w:t>https://tuyensinh247.comjavascript:loadSubComment(36879)</w:t>
      </w:r>
    </w:p>
    <w:p>
      <w:r>
        <w:t>https://tuyensinh247.com/u/lephong957.html</w:t>
      </w:r>
    </w:p>
    <w:p>
      <w:r>
        <w:t>https://tuyensinh247.comjavascript:loadSubComment(36874)</w:t>
      </w:r>
    </w:p>
    <w:p>
      <w:r>
        <w:t>https://tuyensinh247.com/u/trantuananh6604.html</w:t>
      </w:r>
    </w:p>
    <w:p>
      <w:r>
        <w:t>https://tuyensinh247.comjavascript:showReplyBox(36868)</w:t>
      </w:r>
    </w:p>
    <w:p>
      <w:r>
        <w:t>https://tuyensinh247.comjavascript:showReplyBox(36867)</w:t>
      </w:r>
    </w:p>
    <w:p>
      <w:r>
        <w:t>https://tuyensinh247.com/u/votranduy.html</w:t>
      </w:r>
    </w:p>
    <w:p>
      <w:r>
        <w:t>https://tuyensinh247.comjavascript:loadSubComment(36860)</w:t>
      </w:r>
    </w:p>
    <w:p>
      <w:r>
        <w:t>https://tuyensinh247.comjavascript:loadSubComment(36858)</w:t>
      </w:r>
    </w:p>
    <w:p>
      <w:r>
        <w:t>https://tuyensinh247.com/u/lenguyenlamanh.html</w:t>
      </w:r>
    </w:p>
    <w:p>
      <w:r>
        <w:t>https://tuyensinh247.comjavascript:loadSubComment(36856)</w:t>
      </w:r>
    </w:p>
    <w:p>
      <w:r>
        <w:t>https://tuyensinh247.comjavascript:loadSubComment(36854)</w:t>
      </w:r>
    </w:p>
    <w:p>
      <w:r>
        <w:t>https://tuyensinh247.comjavascript:showReplyBox(36853)</w:t>
      </w:r>
    </w:p>
    <w:p>
      <w:r>
        <w:t>https://tuyensinh247.comjavascript:loadSubComment(36851)</w:t>
      </w:r>
    </w:p>
    <w:p>
      <w:r>
        <w:t>https://tuyensinh247.com/u/huongthao207.html</w:t>
      </w:r>
    </w:p>
    <w:p>
      <w:r>
        <w:t>https://tuyensinh247.comjavascript:loadSubComment(36850)</w:t>
      </w:r>
    </w:p>
    <w:p>
      <w:r>
        <w:t>https://tuyensinh247.comjavascript:showReplyBox(36847)</w:t>
      </w:r>
    </w:p>
    <w:p>
      <w:r>
        <w:t>https://tuyensinh247.comjavascript:showReplyBox(36846)</w:t>
      </w:r>
    </w:p>
    <w:p>
      <w:r>
        <w:t>https://tuyensinh247.comjavascript:showReplyBox(36845)</w:t>
      </w:r>
    </w:p>
    <w:p>
      <w:r>
        <w:t>https://tuyensinh247.com/u/kimngan_23_02.html</w:t>
      </w:r>
    </w:p>
    <w:p>
      <w:r>
        <w:t>https://tuyensinh247.comjavascript:loadSubComment(36844)</w:t>
      </w:r>
    </w:p>
    <w:p>
      <w:r>
        <w:t>https://tuyensinh247.com/u/minhhai12.html</w:t>
      </w:r>
    </w:p>
    <w:p>
      <w:r>
        <w:t>https://tuyensinh247.comjavascript:loadSubComment(36843)</w:t>
      </w:r>
    </w:p>
    <w:p>
      <w:r>
        <w:t>https://tuyensinh247.comjavascript:loadSubComment(36842)</w:t>
      </w:r>
    </w:p>
    <w:p>
      <w:r>
        <w:t>https://tuyensinh247.com/u/cobeaokochan1503.html</w:t>
      </w:r>
    </w:p>
    <w:p>
      <w:r>
        <w:t>https://tuyensinh247.comjavascript:loadSubComment(36840)</w:t>
      </w:r>
    </w:p>
    <w:p>
      <w:r>
        <w:t>https://tuyensinh247.comjavascript:showReplyBox(36834)</w:t>
      </w:r>
    </w:p>
    <w:p>
      <w:r>
        <w:t>https://tuyensinh247.com/u/maiphuong262.html</w:t>
      </w:r>
    </w:p>
    <w:p>
      <w:r>
        <w:t>https://tuyensinh247.comjavascript:loadSubComment(36829)</w:t>
      </w:r>
    </w:p>
    <w:p>
      <w:r>
        <w:t>https://tuyensinh247.comjavascript:showReplyBox(36826)</w:t>
      </w:r>
    </w:p>
    <w:p>
      <w:r>
        <w:t>https://tuyensinh247.comjavascript:showReplyBox(36823)</w:t>
      </w:r>
    </w:p>
    <w:p>
      <w:r>
        <w:t>https://tuyensinh247.com/u/buingocha334.html</w:t>
      </w:r>
    </w:p>
    <w:p>
      <w:r>
        <w:t>https://tuyensinh247.comjavascript:loadSubComment(36821)</w:t>
      </w:r>
    </w:p>
    <w:p>
      <w:r>
        <w:t>https://tuyensinh247.comjavascript:showReplyBox(36820)</w:t>
      </w:r>
    </w:p>
    <w:p>
      <w:r>
        <w:t>https://tuyensinh247.comjavascript:loadSubComment(36817)</w:t>
      </w:r>
    </w:p>
    <w:p>
      <w:r>
        <w:t>https://tuyensinh247.com/u/duyduonghocchung.html</w:t>
      </w:r>
    </w:p>
    <w:p>
      <w:r>
        <w:t>https://tuyensinh247.comjavascript:loadSubComment(36816)</w:t>
      </w:r>
    </w:p>
    <w:p>
      <w:r>
        <w:t>https://tuyensinh247.com/u/khiemtruongtrong.html</w:t>
      </w:r>
    </w:p>
    <w:p>
      <w:r>
        <w:t>https://tuyensinh247.comjavascript:showReplyBox(36815)</w:t>
      </w:r>
    </w:p>
    <w:p>
      <w:r>
        <w:t>https://tuyensinh247.com/u/buiphuonganh2004.html</w:t>
      </w:r>
    </w:p>
    <w:p>
      <w:r>
        <w:t>https://tuyensinh247.comjavascript:showReplyBox(36813)</w:t>
      </w:r>
    </w:p>
    <w:p>
      <w:r>
        <w:t>https://tuyensinh247.com/u/nguyenquockhanh442.html</w:t>
      </w:r>
    </w:p>
    <w:p>
      <w:r>
        <w:t>https://tuyensinh247.comjavascript:showReplyBox(36810)</w:t>
      </w:r>
    </w:p>
    <w:p>
      <w:r>
        <w:t>https://tuyensinh247.com/u/nguyenduy16112004.html</w:t>
      </w:r>
    </w:p>
    <w:p>
      <w:r>
        <w:t>https://tuyensinh247.comjavascript:loadSubComment(36807)</w:t>
      </w:r>
    </w:p>
    <w:p>
      <w:r>
        <w:t>https://tuyensinh247.comjavascript:loadSubComment(36806)</w:t>
      </w:r>
    </w:p>
    <w:p>
      <w:r>
        <w:t>https://tuyensinh247.com/u/ngeckhank.html</w:t>
      </w:r>
    </w:p>
    <w:p>
      <w:r>
        <w:t>https://tuyensinh247.comjavascript:loadSubComment(36803)</w:t>
      </w:r>
    </w:p>
    <w:p>
      <w:r>
        <w:t>https://tuyensinh247.com/u/chunguyen02042017.html</w:t>
      </w:r>
    </w:p>
    <w:p>
      <w:r>
        <w:t>https://tuyensinh247.comjavascript:loadSubComment(36799)</w:t>
      </w:r>
    </w:p>
    <w:p>
      <w:r>
        <w:t>https://tuyensinh247.com/u/lephuocthinh512.html</w:t>
      </w:r>
    </w:p>
    <w:p>
      <w:r>
        <w:t>https://tuyensinh247.comjavascript:loadSubComment(36796)</w:t>
      </w:r>
    </w:p>
    <w:p>
      <w:r>
        <w:t>https://docs.google.com/forms/d/e/1FAIpQLSdZ7ux9YKOEpaunCYVszKGAcp8fM4L1J5pT5GywTFhQJFH7ig/viewform?usp=sf_link</w:t>
      </w:r>
    </w:p>
    <w:p>
      <w:r>
        <w:t>https://tuyensinh247.com/u/anbinh27092004.html</w:t>
      </w:r>
    </w:p>
    <w:p>
      <w:r>
        <w:t>https://tuyensinh247.comjavascript:loadSubComment(36095)</w:t>
      </w:r>
    </w:p>
    <w:p>
      <w:r>
        <w:t>https://tuyensinh247.comjavascript:loadSubComment(36080)</w:t>
      </w:r>
    </w:p>
    <w:p>
      <w:r>
        <w:t>https://tuyensinh247.com/u/tranhainam183.html</w:t>
      </w:r>
    </w:p>
    <w:p>
      <w:r>
        <w:t>https://tuyensinh247.comjavascript:loadSubComment(36066)</w:t>
      </w:r>
    </w:p>
    <w:p>
      <w:r>
        <w:t>https://tuyensinh247.com/u/duykhanhtb_0510.html</w:t>
      </w:r>
    </w:p>
    <w:p>
      <w:r>
        <w:t>https://tuyensinh247.comjavascript:loadSubComment(36064)</w:t>
      </w:r>
    </w:p>
    <w:p>
      <w:r>
        <w:t>https://tuyensinh247.comjavascript:loadSubComment(36062)</w:t>
      </w:r>
    </w:p>
    <w:p>
      <w:r>
        <w:t>https://tuyensinh247.com/u/yennguyen798.html</w:t>
      </w:r>
    </w:p>
    <w:p>
      <w:r>
        <w:t>https://tuyensinh247.comjavascript:loadSubComment(36060)</w:t>
      </w:r>
    </w:p>
    <w:p>
      <w:r>
        <w:t>https://tuyensinh247.com/u/Huyetrang2005.html</w:t>
      </w:r>
    </w:p>
    <w:p>
      <w:r>
        <w:t>https://tuyensinh247.comjavascript:loadSubComment(36056)</w:t>
      </w:r>
    </w:p>
    <w:p>
      <w:r>
        <w:t>https://tuyensinh247.com/u/linhdieu174.html</w:t>
      </w:r>
    </w:p>
    <w:p>
      <w:r>
        <w:t>https://tuyensinh247.comjavascript:loadSubComment(36054)</w:t>
      </w:r>
    </w:p>
    <w:p>
      <w:r>
        <w:t>https://tuyensinh247.com/u/thule201.html</w:t>
      </w:r>
    </w:p>
    <w:p>
      <w:r>
        <w:t>https://tuyensinh247.comjavascript:loadSubComment(36053)</w:t>
      </w:r>
    </w:p>
    <w:p>
      <w:r>
        <w:t>https://tuyensinh247.com/u/toantran738.html</w:t>
      </w:r>
    </w:p>
    <w:p>
      <w:r>
        <w:t>https://tuyensinh247.comjavascript:loadSubComment(36047)</w:t>
      </w:r>
    </w:p>
    <w:p>
      <w:r>
        <w:t>https://tuyensinh247.com/u/haivuhuy0.html</w:t>
      </w:r>
    </w:p>
    <w:p>
      <w:r>
        <w:t>https://tuyensinh247.comjavascript:loadSubComment(36040)</w:t>
      </w:r>
    </w:p>
    <w:p>
      <w:r>
        <w:t>https://tuyensinh247.com/u/trantuongtoan.html</w:t>
      </w:r>
    </w:p>
    <w:p>
      <w:r>
        <w:t>https://tuyensinh247.comjavascript:loadSubComment(36039)</w:t>
      </w:r>
    </w:p>
    <w:p>
      <w:r>
        <w:t>https://tuyensinh247.com/u/hoangkim432.html</w:t>
      </w:r>
    </w:p>
    <w:p>
      <w:r>
        <w:t>https://tuyensinh247.comjavascript:loadSubComment(36035)</w:t>
      </w:r>
    </w:p>
    <w:p>
      <w:r>
        <w:t>https://tuyensinh247.com/u/ctlcuber.html</w:t>
      </w:r>
    </w:p>
    <w:p>
      <w:r>
        <w:t>https://tuyensinh247.comjavascript:loadSubComment(36032)</w:t>
      </w:r>
    </w:p>
    <w:p>
      <w:r>
        <w:t>https://tuyensinh247.comjavascript:loadSubComment(36029)</w:t>
      </w:r>
    </w:p>
    <w:p>
      <w:r>
        <w:t>https://tuyensinh247.comjavascript:loadSubComment(36027)</w:t>
      </w:r>
    </w:p>
    <w:p>
      <w:r>
        <w:t>https://tuyensinh247.comjavascript:loadSubComment(37034)</w:t>
      </w:r>
    </w:p>
    <w:p>
      <w:r>
        <w:t>https://tuyensinh247.com#listSubject</w:t>
      </w:r>
    </w:p>
    <w:p>
      <w:r>
        <w:t>https://www.facebook.com/media/set/?vanity=luyenthi.tuyensinh247&amp;set=a.4628254637242573</w:t>
      </w:r>
    </w:p>
    <w:p>
      <w:r>
        <w:t>https://www.facebook.com/luyenthi.tuyensinh247/photos/pcb.4659785540756149/4659782070756496</w:t>
      </w:r>
    </w:p>
    <w:p>
      <w:r>
        <w:t>https://www.facebook.com/luyenthi.tuyensinh247/photos/pcb.4659785540756149/4659782040756499</w:t>
      </w:r>
    </w:p>
    <w:p>
      <w:r>
        <w:t>https://www.facebook.com/luyenthi.tuyensinh247/photos/pcb.4659785540756149/4659782050756498/</w:t>
      </w:r>
    </w:p>
    <w:p>
      <w:r>
        <w:t>https://www.facebook.com/luyenthi.tuyensinh247/photos/pcb.4659785540756149/4659782174089819</w:t>
      </w:r>
    </w:p>
    <w:p>
      <w:r>
        <w:t>https://www.facebook.com/luyenthi.tuyensinh247/videos/499908601050224</w:t>
      </w:r>
    </w:p>
    <w:p>
      <w:r>
        <w:t>https://www.facebook.com/luyenthi.tuyensinh247/photos/pcb.4656415447759825/4656413067760063/</w:t>
      </w:r>
    </w:p>
    <w:p>
      <w:r>
        <w:t>https://www.facebook.com/luyenthi.tuyensinh247/videos/969189430648686</w:t>
      </w:r>
    </w:p>
    <w:p>
      <w:r>
        <w:t>https://www.facebook.com/luyenthi.tuyensinh247/photos/pcb.4656415447759825/4656413077760062</w:t>
      </w:r>
    </w:p>
    <w:p>
      <w:r>
        <w:t>https://www.facebook.com/luyenthi.tuyensinh247/photos/pcb.4656415447759825/4656413084426728</w:t>
      </w:r>
    </w:p>
    <w:p>
      <w:r>
        <w:t>https://www.facebook.com/luyenthi.tuyensinh247/photos/pcb.4653991138002256/4653986638002706/</w:t>
      </w:r>
    </w:p>
    <w:p>
      <w:r>
        <w:t>https://www.facebook.com/luyenthi.tuyensinh247/videos/1445465292514205</w:t>
      </w:r>
    </w:p>
    <w:p>
      <w:r>
        <w:t>https://www.facebook.com/luyenthi.tuyensinh247/photos/pcb.4653991138002256/4653986504669386</w:t>
      </w:r>
    </w:p>
    <w:p>
      <w:r>
        <w:t>https://www.facebook.com/luyenthi.tuyensinh247/videos/1046840376153372</w:t>
      </w:r>
    </w:p>
    <w:p>
      <w:r>
        <w:t>https://www.facebook.com/luyenthi.tuyensinh247/photos/pcb.4653991138002256/4654012928000077/</w:t>
      </w:r>
    </w:p>
    <w:p>
      <w:r>
        <w:t>https://www.facebook.com/luyenthi.tuyensinh247/photos/pcb.4653991138002256/4653986578002712</w:t>
      </w:r>
    </w:p>
    <w:p>
      <w:r>
        <w:t>https://www.facebook.com/luyenthi.tuyensinh247/photos/pcb.4653160891418614/4653158164752220</w:t>
      </w:r>
    </w:p>
    <w:p>
      <w:r>
        <w:t>https://www.facebook.com/luyenthi.tuyensinh247/videos/622257852133580</w:t>
      </w:r>
    </w:p>
    <w:p>
      <w:r>
        <w:t>https://www.facebook.com/luyenthi.tuyensinh247/photos/pcb.4653160891418614/4653158208085549</w:t>
      </w:r>
    </w:p>
    <w:p>
      <w:r>
        <w:t>https://www.facebook.com/luyenthi.tuyensinh247/videos/1026852447871490</w:t>
      </w:r>
    </w:p>
    <w:p>
      <w:r>
        <w:t>https://www.facebook.com/luyenthi.tuyensinh247/photos/pcb.4653160891418614/4653158128085557/</w:t>
      </w:r>
    </w:p>
    <w:p>
      <w:r>
        <w:t>https://www.facebook.com/luyenthi.tuyensinh247/videos/447281646813592</w:t>
      </w:r>
    </w:p>
    <w:p>
      <w:r>
        <w:t>https://www.facebook.com/luyenthi.tuyensinh247/photos/pcb.4650085835059453/4650081325059904</w:t>
      </w:r>
    </w:p>
    <w:p>
      <w:r>
        <w:t>https://www.facebook.com/luyenthi.tuyensinh247/videos/222433003331256</w:t>
      </w:r>
    </w:p>
    <w:p>
      <w:r>
        <w:t>https://www.facebook.com/luyenthi.tuyensinh247/photos/pcb.4650085835059453/4650081198393250</w:t>
      </w:r>
    </w:p>
    <w:p>
      <w:r>
        <w:t>https://www.facebook.com/luyenthi.tuyensinh247/photos/pcb.4650085835059453/4650081275059909</w:t>
      </w:r>
    </w:p>
    <w:p>
      <w:r>
        <w:t>https://www.facebook.com/luyenthi.tuyensinh247/photos/pcb.4650085835059453/4650081401726563/</w:t>
      </w:r>
    </w:p>
    <w:p>
      <w:r>
        <w:t>https://www.facebook.com/luyenthi.tuyensinh247/photos/pcb.4650085835059453/4650081408393229</w:t>
      </w:r>
    </w:p>
    <w:p>
      <w:r>
        <w:t>https://www.facebook.com/luyenthi.tuyensinh247/photos/pcb.4650085835059453/4650081288393241</w:t>
      </w:r>
    </w:p>
    <w:p>
      <w:r>
        <w:t>https://www.facebook.com/luyenthi.tuyensinh247/photos/pcb.4650085835059453/4650115831723120</w:t>
      </w:r>
    </w:p>
    <w:p>
      <w:r>
        <w:t>https://www.facebook.com/luyenthi.tuyensinh247/photos/pcb.4650085835059453/4650081185059918</w:t>
      </w:r>
    </w:p>
    <w:p>
      <w:r>
        <w:t>https://www.facebook.com/luyenthi.tuyensinh247/photos/pcb.4643876509013719/4643873195680717</w:t>
      </w:r>
    </w:p>
    <w:p>
      <w:r>
        <w:t>https://www.facebook.com/luyenthi.tuyensinh247/photos/a.4628254637242573/4643886329012737</w:t>
      </w:r>
    </w:p>
    <w:p>
      <w:r>
        <w:t>https://www.facebook.com/luyenthi.tuyensinh247/photos/pcb.4643876509013719/4643873312347372</w:t>
      </w:r>
    </w:p>
    <w:p>
      <w:r>
        <w:t>https://www.facebook.com/luyenthi.tuyensinh247/videos/680813456637740</w:t>
      </w:r>
    </w:p>
    <w:p>
      <w:r>
        <w:t>https://www.facebook.com/luyenthi.tuyensinh247/photos/pcb.4643876509013719/4643873249014045</w:t>
      </w:r>
    </w:p>
    <w:p>
      <w:r>
        <w:t>https://www.facebook.com/luyenthi.tuyensinh247/photos/pcb.4643876509013719/4643873202347383</w:t>
      </w:r>
    </w:p>
    <w:p>
      <w:r>
        <w:t>https://www.facebook.com/luyenthi.tuyensinh247/photos/pcb.4641221359279234/4641218709279499</w:t>
      </w:r>
    </w:p>
    <w:p>
      <w:r>
        <w:t>https://www.facebook.com/luyenthi.tuyensinh247/photos/pcb.4641221359279234/4641218809279489</w:t>
      </w:r>
    </w:p>
    <w:p>
      <w:r>
        <w:t>https://www.facebook.com/luyenthi.tuyensinh247/photos/pcb.4641221359279234/4641218735946163</w:t>
      </w:r>
    </w:p>
    <w:p>
      <w:r>
        <w:t>https://www.facebook.com/luyenthi.tuyensinh247/photos/pcb.4641221359279234/4641218675946169</w:t>
      </w:r>
    </w:p>
    <w:p>
      <w:r>
        <w:t>https://www.facebook.com/luyenthi.tuyensinh247/photos/pcb.4636989079702462/4636986576369379</w:t>
      </w:r>
    </w:p>
    <w:p>
      <w:r>
        <w:t>https://www.facebook.com/luyenthi.tuyensinh247/photos/pcb.4636989079702462/4636986643036039</w:t>
      </w:r>
    </w:p>
    <w:p>
      <w:r>
        <w:t>https://www.facebook.com/luyenthi.tuyensinh247/photos/pcb.4636989079702462/4636986739702696</w:t>
      </w:r>
    </w:p>
    <w:p>
      <w:r>
        <w:t>https://www.facebook.com/luyenthi.tuyensinh247/photos/pcb.4636989079702462/4636986583036045/</w:t>
      </w:r>
    </w:p>
    <w:p>
      <w:r>
        <w:t>https://www.facebook.com/luyenthi.tuyensinh247/photos/pcb.4634453616622675/4634447883289915</w:t>
      </w:r>
    </w:p>
    <w:p>
      <w:r>
        <w:t>https://www.facebook.com/luyenthi.tuyensinh247/photos/pcb.4634453616622675/4634447813289922</w:t>
      </w:r>
    </w:p>
    <w:p>
      <w:r>
        <w:t>https://www.facebook.com/luyenthi.tuyensinh247/photos/pcb.4634453616622675/4634447793289924</w:t>
      </w:r>
    </w:p>
    <w:p>
      <w:r>
        <w:t>https://www.facebook.com/luyenthi.tuyensinh247/photos/pcb.4634453616622675/4634447749956595</w:t>
      </w:r>
    </w:p>
    <w:p>
      <w:r>
        <w:t>https://www.facebook.com/luyenthi.tuyensinh247/photos/pcb.4634453616622675/4634447816623255</w:t>
      </w:r>
    </w:p>
    <w:p>
      <w:r>
        <w:t>https://www.facebook.com/luyenthi.tuyensinh247/videos/1230008190814955</w:t>
      </w:r>
    </w:p>
    <w:p>
      <w:r>
        <w:t>https://www.facebook.com/luyenthi.tuyensinh247/photos/a.4628254637242573/4631337306934306</w:t>
      </w:r>
    </w:p>
    <w:p>
      <w:r>
        <w:t>https://www.facebook.com/luyenthi.tuyensinh247/photos/a.4628254637242573/4630636737004363</w:t>
      </w:r>
    </w:p>
    <w:p>
      <w:r>
        <w:t>https://www.facebook.com/luyenthi.tuyensinh247/photos/a.4628254637242573/4630636807004356</w:t>
      </w:r>
    </w:p>
    <w:p>
      <w:r>
        <w:t>https://www.facebook.com/luyenthi.tuyensinh247/photos/a.4628254637242573/4630636823671021</w:t>
      </w:r>
    </w:p>
    <w:p>
      <w:r>
        <w:t>https://www.facebook.com/luyenthi.tuyensinh247/photos/a.4628254637242573/4630636827004354</w:t>
      </w:r>
    </w:p>
    <w:p>
      <w:r>
        <w:t>https://www.facebook.com/luyenthi.tuyensinh247/photos/a.4628254637242573/4630636717004365</w:t>
      </w:r>
    </w:p>
    <w:p>
      <w:r>
        <w:t>https://www.facebook.com/luyenthi.tuyensinh247/posts/4628302667237770</w:t>
      </w:r>
    </w:p>
    <w:p>
      <w:r>
        <w:t>https://www.facebook.com/luyenthi.tuyensinh247/photos/a.4628254637242573/4628243133910390</w:t>
      </w:r>
    </w:p>
    <w:p>
      <w:r>
        <w:t>https://www.facebook.com/luyenthi.tuyensinh247/photos/a.4628254637242573/4628243183910385</w:t>
      </w:r>
    </w:p>
    <w:p>
      <w:r>
        <w:t>https://www.facebook.com/luyenthi.tuyensinh247/photos/a.4628254637242573/4628243137243723</w:t>
      </w:r>
    </w:p>
    <w:p>
      <w:r>
        <w:t>https://www.facebook.com/luyenthi.tuyensinh247/photos/a.4628254637242573/4628243220577048</w:t>
      </w:r>
    </w:p>
    <w:p>
      <w:r>
        <w:t>https://www.facebook.com/luyenthi.tuyensinh247/photos/a.4628254637242573/4628243303910373</w:t>
      </w:r>
    </w:p>
    <w:p>
      <w:r>
        <w:t>https://www.facebook.com/luyenthi.tuyensinh247/photos/a.4628254637242573/4628243287243708</w:t>
      </w:r>
    </w:p>
    <w:p>
      <w:r>
        <w:t>https://tuyensinh247.com/u/xuanthanh76.html</w:t>
      </w:r>
    </w:p>
    <w:p>
      <w:r>
        <w:t>https://tuyensinh247.comjavascript:loadSubComment(35985)</w:t>
      </w:r>
    </w:p>
    <w:p>
      <w:r>
        <w:t>https://tuyensinh247.com/u/kimngan.reveluv.html</w:t>
      </w:r>
    </w:p>
    <w:p>
      <w:r>
        <w:t>https://tuyensinh247.comjavascript:loadSubComment(35979)</w:t>
      </w:r>
    </w:p>
    <w:p>
      <w:r>
        <w:t>https://tuyensinh247.com/u/nguyenthianhngockb2007.html</w:t>
      </w:r>
    </w:p>
    <w:p>
      <w:r>
        <w:t>https://tuyensinh247.comjavascript:loadSubComment(35977)</w:t>
      </w:r>
    </w:p>
    <w:p>
      <w:r>
        <w:t>https://tuyensinh247.comjavascript:loadSubComment(35975)</w:t>
      </w:r>
    </w:p>
    <w:p>
      <w:r>
        <w:t>https://tuyensinh247.com/u/thongoc123.html</w:t>
      </w:r>
    </w:p>
    <w:p>
      <w:r>
        <w:t>https://tuyensinh247.comjavascript:loadSubComment(35971)</w:t>
      </w:r>
    </w:p>
    <w:p>
      <w:r>
        <w:t>https://tuyensinh247.com/u/capthingocanh.html</w:t>
      </w:r>
    </w:p>
    <w:p>
      <w:r>
        <w:t>https://tuyensinh247.comjavascript:loadSubComment(35963)</w:t>
      </w:r>
    </w:p>
    <w:p>
      <w:r>
        <w:t>https://tuyensinh247.comjavascript:loadSubComment(35960)</w:t>
      </w:r>
    </w:p>
    <w:p>
      <w:r>
        <w:t>https://tuyensinh247.comjavascript:loadSubComment(35957)</w:t>
      </w:r>
    </w:p>
    <w:p>
      <w:r>
        <w:t>https://tuyensinh247.comjavascript:loadSubComment(35956)</w:t>
      </w:r>
    </w:p>
    <w:p>
      <w:r>
        <w:t>https://tuyensinh247.comjavascript:loadSubComment(35950)</w:t>
      </w:r>
    </w:p>
    <w:p>
      <w:r>
        <w:t>https://tuyensinh247.comjavascript:loadSubComment(35949)</w:t>
      </w:r>
    </w:p>
    <w:p>
      <w:r>
        <w:t>https://tuyensinh247.comjavascript:loadSubComment(35941)</w:t>
      </w:r>
    </w:p>
    <w:p>
      <w:r>
        <w:t>https://tuyensinh247.com/u/kimanh1105.html</w:t>
      </w:r>
    </w:p>
    <w:p>
      <w:r>
        <w:t>https://tuyensinh247.comjavascript:loadSubComment(35937)</w:t>
      </w:r>
    </w:p>
    <w:p>
      <w:r>
        <w:t>https://tuyensinh247.com/u/nguyenngocduc186.html</w:t>
      </w:r>
    </w:p>
    <w:p>
      <w:r>
        <w:t>https://tuyensinh247.comjavascript:loadSubComment(35933)</w:t>
      </w:r>
    </w:p>
    <w:p>
      <w:r>
        <w:t>https://tuyensinh247.com/u/nguyetvo361.html</w:t>
      </w:r>
    </w:p>
    <w:p>
      <w:r>
        <w:t>https://tuyensinh247.comjavascript:loadSubComment(35931)</w:t>
      </w:r>
    </w:p>
    <w:p>
      <w:r>
        <w:t>https://tuyensinh247.comjavascript:loadSubComment(35925)</w:t>
      </w:r>
    </w:p>
    <w:p>
      <w:r>
        <w:t>https://tuyensinh247.comjavascript:loadSubComment(35922)</w:t>
      </w:r>
    </w:p>
    <w:p>
      <w:r>
        <w:t>https://tuyensinh247.com/u/tamtam06.html</w:t>
      </w:r>
    </w:p>
    <w:p>
      <w:r>
        <w:t>https://tuyensinh247.comjavascript:loadSubComment(35920)</w:t>
      </w:r>
    </w:p>
    <w:p>
      <w:r>
        <w:t>https://tuyensinh247.com/u/vuonghuy_star_.html</w:t>
      </w:r>
    </w:p>
    <w:p>
      <w:r>
        <w:t>https://tuyensinh247.comjavascript:loadSubComment(35917)</w:t>
      </w:r>
    </w:p>
    <w:p>
      <w:r>
        <w:t>https://tuyensinh247.comjavascript:loadSubComment(35916)</w:t>
      </w:r>
    </w:p>
    <w:p>
      <w:r>
        <w:t>https://tuyensinh247.comjavascript:loadSubComment(35913)</w:t>
      </w:r>
    </w:p>
    <w:p>
      <w:r>
        <w:t>https://tuyensinh247.comjavascript:loadSubComment(35912)</w:t>
      </w:r>
    </w:p>
    <w:p>
      <w:r>
        <w:t>https://tuyensinh247.comjavascript:loadSubComment(35907)</w:t>
      </w:r>
    </w:p>
    <w:p>
      <w:r>
        <w:t>https://tuyensinh247.comjavascript:loadSubComment(35904)</w:t>
      </w:r>
    </w:p>
    <w:p>
      <w:r>
        <w:t>https://tuyensinh247.comjavascript:loadSubComment(35903)</w:t>
      </w:r>
    </w:p>
    <w:p>
      <w:r>
        <w:t>https://tuyensinh247.comjavascript:loadSubComment(35899)</w:t>
      </w:r>
    </w:p>
    <w:p>
      <w:r>
        <w:t>https://tuyensinh247.com/u/rumnam.html</w:t>
      </w:r>
    </w:p>
    <w:p>
      <w:r>
        <w:t>https://tuyensinh247.comjavascript:loadSubComment(35898)</w:t>
      </w:r>
    </w:p>
    <w:p>
      <w:r>
        <w:t>https://tuyensinh247.comjavascript:loadSubComment(35894)</w:t>
      </w:r>
    </w:p>
    <w:p>
      <w:r>
        <w:t>https://tuyensinh247.comjavascript:loadSubComment(35893)</w:t>
      </w:r>
    </w:p>
    <w:p>
      <w:r>
        <w:t>https://tuyensinh247.comjavascript:loadSubComment(35889)</w:t>
      </w:r>
    </w:p>
    <w:p>
      <w:r>
        <w:t>https://tuyensinh247.comjavascript:loadSubComment(35888)</w:t>
      </w:r>
    </w:p>
    <w:p>
      <w:r>
        <w:t>https://tuyensinh247.com/u/lamanhtai_2005.html</w:t>
      </w:r>
    </w:p>
    <w:p>
      <w:r>
        <w:t>https://tuyensinh247.comjavascript:loadSubComment(35883)</w:t>
      </w:r>
    </w:p>
    <w:p>
      <w:r>
        <w:t>https://tuyensinh247.comjavascript:loadSubComment(35882)</w:t>
      </w:r>
    </w:p>
    <w:p>
      <w:r>
        <w:t>https://tuyensinh247.comjavascript:loadSubComment(35880)</w:t>
      </w:r>
    </w:p>
    <w:p>
      <w:r>
        <w:t>https://tuyensinh247.com/u/chugiang.html</w:t>
      </w:r>
    </w:p>
    <w:p>
      <w:r>
        <w:t>https://tuyensinh247.comjavascript:loadSubComment(35879)</w:t>
      </w:r>
    </w:p>
    <w:p>
      <w:r>
        <w:t>https://tuyensinh247.com/u/phuongan2010.html</w:t>
      </w:r>
    </w:p>
    <w:p>
      <w:r>
        <w:t>https://tuyensinh247.comjavascript:loadSubComment(35876)</w:t>
      </w:r>
    </w:p>
    <w:p>
      <w:r>
        <w:t>https://tuyensinh247.com/u/phuongthanh2408.html</w:t>
      </w:r>
    </w:p>
    <w:p>
      <w:r>
        <w:t>https://tuyensinh247.comjavascript:loadSubComment(35875)</w:t>
      </w:r>
    </w:p>
    <w:p>
      <w:r>
        <w:t>https://tuyensinh247.com/u/nguyenthithuha1306.html</w:t>
      </w:r>
    </w:p>
    <w:p>
      <w:r>
        <w:t>https://tuyensinh247.comjavascript:loadSubComment(35872)</w:t>
      </w:r>
    </w:p>
    <w:p>
      <w:r>
        <w:t>https://tuyensinh247.comjavascript:loadSubComment(35870)</w:t>
      </w:r>
    </w:p>
    <w:p>
      <w:r>
        <w:t>https://tuyensinh247.comjavascript:loadSubComment(35859)</w:t>
      </w:r>
    </w:p>
    <w:p>
      <w:r>
        <w:t>https://tuyensinh247.com/u/hanghuynh867.html</w:t>
      </w:r>
    </w:p>
    <w:p>
      <w:r>
        <w:t>https://tuyensinh247.comjavascript:loadSubComment(35853)</w:t>
      </w:r>
    </w:p>
    <w:p>
      <w:r>
        <w:t>https://tuyensinh247.com/u/diepanh25.html</w:t>
      </w:r>
    </w:p>
    <w:p>
      <w:r>
        <w:t>https://tuyensinh247.comjavascript:loadSubComment(35849)</w:t>
      </w:r>
    </w:p>
    <w:p>
      <w:r>
        <w:t>https://tuyensinh247.comjavascript:loadSubComment(35848)</w:t>
      </w:r>
    </w:p>
    <w:p>
      <w:r>
        <w:t>https://tuyensinh247.com/u/manhdang2k6.html</w:t>
      </w:r>
    </w:p>
    <w:p>
      <w:r>
        <w:t>https://tuyensinh247.comjavascript:loadSubComment(35846)</w:t>
      </w:r>
    </w:p>
    <w:p>
      <w:r>
        <w:t>https://tuyensinh247.com/u/ptnhan05112005.html</w:t>
      </w:r>
    </w:p>
    <w:p>
      <w:r>
        <w:t>https://tuyensinh247.comjavascript:loadSubComment(35844)</w:t>
      </w:r>
    </w:p>
    <w:p>
      <w:r>
        <w:t>https://tuyensinh247.com/u/nguyenductrung264.html</w:t>
      </w:r>
    </w:p>
    <w:p>
      <w:r>
        <w:t>https://tuyensinh247.comjavascript:loadSubComment(35840)</w:t>
      </w:r>
    </w:p>
    <w:p>
      <w:r>
        <w:t>https://tuyensinh247.comjavascript:loadSubComment(35837)</w:t>
      </w:r>
    </w:p>
    <w:p>
      <w:r>
        <w:t>https://tuyensinh247.com/u/dinhdieuly2007.html</w:t>
      </w:r>
    </w:p>
    <w:p>
      <w:r>
        <w:t>https://tuyensinh247.comjavascript:loadSubComment(35834)</w:t>
      </w:r>
    </w:p>
    <w:p>
      <w:r>
        <w:t>https://tuyensinh247.com/u/baohan2011.html</w:t>
      </w:r>
    </w:p>
    <w:p>
      <w:r>
        <w:t>https://tuyensinh247.comjavascript:loadSubComment(35833)</w:t>
      </w:r>
    </w:p>
    <w:p>
      <w:r>
        <w:t>https://tuyensinh247.com/u/man2005.html</w:t>
      </w:r>
    </w:p>
    <w:p>
      <w:r>
        <w:t>https://tuyensinh247.comjavascript:loadSubComment(35830)</w:t>
      </w:r>
    </w:p>
    <w:p>
      <w:r>
        <w:t>https://tuyensinh247.com/u/tranglinh521.html</w:t>
      </w:r>
    </w:p>
    <w:p>
      <w:r>
        <w:t>https://tuyensinh247.comjavascript:loadSubComment(35863)</w:t>
      </w:r>
    </w:p>
    <w:p>
      <w:r>
        <w:t>https://tuyensinh247.com/u/nguyenthilananh_1208.html</w:t>
      </w:r>
    </w:p>
    <w:p>
      <w:r>
        <w:t>https://tuyensinh247.comjavascript:loadSubComment(35755)</w:t>
      </w:r>
    </w:p>
    <w:p>
      <w:r>
        <w:t>https://tuyensinh247.comjavascript:loadSubComment(35665)</w:t>
      </w:r>
    </w:p>
    <w:p>
      <w:r>
        <w:t>https://tuyensinh247.comjavascript:loadSubComment(35654)</w:t>
      </w:r>
    </w:p>
    <w:p>
      <w:r>
        <w:t>https://tuyensinh247.com/u/hoan241007.html</w:t>
      </w:r>
    </w:p>
    <w:p>
      <w:r>
        <w:t>https://tuyensinh247.comjavascript:loadSubComment(35653)</w:t>
      </w:r>
    </w:p>
    <w:p>
      <w:r>
        <w:t>https://tuyensinh247.com/u/tungnguyen0511.html</w:t>
      </w:r>
    </w:p>
    <w:p>
      <w:r>
        <w:t>https://tuyensinh247.comjavascript:loadSubComment(35649)</w:t>
      </w:r>
    </w:p>
    <w:p>
      <w:r>
        <w:t>https://tuyensinh247.com/u/nguyenlinh1610.html</w:t>
      </w:r>
    </w:p>
    <w:p>
      <w:r>
        <w:t>https://tuyensinh247.comjavascript:loadSubComment(35648)</w:t>
      </w:r>
    </w:p>
    <w:p>
      <w:r>
        <w:t>https://tuyensinh247.com/u/buithevinh1901.html</w:t>
      </w:r>
    </w:p>
    <w:p>
      <w:r>
        <w:t>https://tuyensinh247.comjavascript:loadSubComment(35646)</w:t>
      </w:r>
    </w:p>
    <w:p>
      <w:r>
        <w:t>https://tuyensinh247.com/u/dangthuylinh17.html</w:t>
      </w:r>
    </w:p>
    <w:p>
      <w:r>
        <w:t>https://tuyensinh247.comjavascript:loadSubComment(35642)</w:t>
      </w:r>
    </w:p>
    <w:p>
      <w:r>
        <w:t>https://tuyensinh247.comjavascript:loadSubComment(35640)</w:t>
      </w:r>
    </w:p>
    <w:p>
      <w:r>
        <w:t>https://tuyensinh247.com/u/phamlehoangnam2004.html</w:t>
      </w:r>
    </w:p>
    <w:p>
      <w:r>
        <w:t>https://tuyensinh247.comjavascript:loadSubComment(35638)</w:t>
      </w:r>
    </w:p>
    <w:p>
      <w:r>
        <w:t>https://tuyensinh247.com/u/ngochuyen239.html</w:t>
      </w:r>
    </w:p>
    <w:p>
      <w:r>
        <w:t>https://tuyensinh247.comjavascript:loadSubComment(35636)</w:t>
      </w:r>
    </w:p>
    <w:p>
      <w:r>
        <w:t>https://tuyensinh247.com/mua-1-tang-1-ngay-7-9-9-9-r564.html</w:t>
      </w:r>
    </w:p>
    <w:p>
      <w:r>
        <w:t>https://tuyensinh247.com/thong-bao-xac-thuc-sdt-tai-khoan-hoc-truc-tuyen-tuyensinh247com-r568.html</w:t>
      </w:r>
    </w:p>
    <w:p>
      <w:r>
        <w:t>https://tuyensinh247.com/chao-don-lop-2-lop-6-nhan-qua-may-man-r563.html</w:t>
      </w:r>
    </w:p>
    <w:p>
      <w:r>
        <w:t>https://tuyensinh247.com/tinh-nang-bao-cao-ket-qua-hoc-tren-trang-tuyensinh247com-r567.html</w:t>
      </w:r>
    </w:p>
    <w:p>
      <w:r>
        <w:t>https://tuyensinh247.com/huong-dan-cach-dat-cau-hoi-thao-luan-trong-bai-giang-de-thi-va-cau-hoi-r565.html</w:t>
      </w:r>
    </w:p>
    <w:p>
      <w:r>
        <w:t>https://tuyensinh247.com/tuyensinh247-ra-mat-app-hoc-truc-tuyen-r560.html</w:t>
      </w:r>
    </w:p>
    <w:p>
      <w:r>
        <w:t>https://tuyensinh247.com/tuyensinh247com-ung-ho-vao-quy-vac-xin-phong-covid-19-r562.html</w:t>
      </w:r>
    </w:p>
    <w:p>
      <w:r>
        <w:t>https://tuyensinh247.com/giam-30-ngay-18-8-19-8-r561.html</w:t>
      </w:r>
    </w:p>
    <w:p>
      <w:r>
        <w:t>https://tuyensinh247.com/si-tu-bao-diem-thi-tn-thpt-2021-nhan-qua-vinh-danh-r559.html</w:t>
      </w:r>
    </w:p>
    <w:p>
      <w:r>
        <w:t>https://tuyensinh247.com/giam-35-khoa-hoc-truc-tuyen-ngay-21-7-22-7-r558.html</w:t>
      </w:r>
    </w:p>
    <w:p>
      <w:r>
        <w:t>https://tuyensinh247.com/dang-ky-nhan-diem-thi-tn-thpt-2021-r557.html</w:t>
      </w:r>
    </w:p>
    <w:p>
      <w:r>
        <w:t>https://tuyensinh247.com/gia-han-khoa-lop-12-nam-2020-2021-cho-hs-thi-tn-thpt-2021-dot-2-r556.html</w:t>
      </w:r>
    </w:p>
    <w:p>
      <w:r>
        <w:t>https://tuyensinh247.com/hoc-truc-tuyen-lop-2-nam-hoc-2021-2022-r537.html</w:t>
      </w:r>
    </w:p>
    <w:p>
      <w:r>
        <w:t>https://tuyensinh247.com/giai-de-thi-tot-nghiep-thpt-2021-tat-ca-cac-mon-ngay-sau-khi-thi-xong-r555.html</w:t>
      </w:r>
    </w:p>
    <w:p>
      <w:r>
        <w:t>https://tuyensinh247.com/giam-30-khoa-hoc-truc-tuyen-ngay-16-17-thang-6-r553.html</w:t>
      </w:r>
    </w:p>
    <w:p>
      <w:r>
        <w:t>https://tuyensinh247.com/thong-bao-hs-ha-noi-gia-han-khoa-hoc-va-tang-de-hk-r552.html</w:t>
      </w:r>
    </w:p>
    <w:p>
      <w:r>
        <w:t>https://tuyensinh247.com/giai-de-thi-vao-10-tat-ca-cac-truong-chuyen-so-gd-tren-ca-nuoc-r551.html</w:t>
      </w:r>
    </w:p>
    <w:p>
      <w:r>
        <w:t>https://tuyensinh247.com/hoc-truc-tuyen-lop-10-nam-hoc-2021-2022-r546.html</w:t>
      </w:r>
    </w:p>
    <w:p>
      <w:r>
        <w:t>https://tuyensinh247.com/gop-y-tuyensinh247-nhan-qua-lien-tay-20-5-15-6-r550.html</w:t>
      </w:r>
    </w:p>
    <w:p>
      <w:r>
        <w:t>https://tuyensinh247.com/tang-khoa-tuyet-pham-66-de-thi-thu-tn-thpt-dh-2021-r549.html</w:t>
      </w:r>
    </w:p>
    <w:p>
      <w:r>
        <w:t>https://tuyensinh247.com/dat-cho-khai-giang-lop-2-3-4-5-6-7-8-giam-50-r544.html</w:t>
      </w:r>
    </w:p>
    <w:p>
      <w:r>
        <w:t>https://tuyensinh247.com/giam-50-khoa-hoc-tang-khoa-de-thi-hk-ngay-13-15-4-r536.html</w:t>
      </w:r>
    </w:p>
    <w:p>
      <w:r>
        <w:t>https://tuyensinh247.com/khoa-de-thi-dgnl-dhqg-hn-co-loi-giai-chi-tiet-nam-2021-r535.html</w:t>
      </w:r>
    </w:p>
    <w:p>
      <w:r>
        <w:t>https://tuyensinh247.com/hoc-tot-tu-xa-vuot-qua-covid-uu-dai-65-90-r530.html</w:t>
      </w:r>
    </w:p>
    <w:p>
      <w:r>
        <w:t>https://tuyensinh247.com/dang-ky-nhan-de-minh-hoa-2021-cua-bo-gd-co-giai-chi-tiet-r531.html</w:t>
      </w:r>
    </w:p>
    <w:p>
      <w:r>
        <w:t>https://tuyensinh247.com/nhan-de-thi-minh-hoa-dh-quoc-gia-hn-nam-2021-co-loi-giai-chi-tiet-r533.html</w:t>
      </w:r>
    </w:p>
    <w:p>
      <w:r>
        <w:t>https://tuyensinh247.com/dang-ki-nhan-de-on-thi-giua-hk2-nam-2020-2021-co-loi-giai-chi-tiet-r529.html</w:t>
      </w:r>
    </w:p>
    <w:p>
      <w:r>
        <w:t>https://tuyensinh247.com/dong-gia-299k-khoa-hoc-lop-12-cho-299-luot-mua-nhanh-nhat-r528.html</w:t>
      </w:r>
    </w:p>
    <w:p>
      <w:r>
        <w:t>https://tuyensinh247.com/li-xi-nhan-doi-gia-tri-tien-nap-ngay-23-2-24-2-r527.html</w:t>
      </w:r>
    </w:p>
    <w:p>
      <w:r>
        <w:t>https://tuyensinh247.com/corona-o-nha-hoc-nhan-bo-tai-lieu-bai-giang-mien-phi-r452.html</w:t>
      </w:r>
    </w:p>
    <w:p>
      <w:r>
        <w:t>https://tuyensinh247.com/mua-khoa-lop-11-tang-khoa-lop-12-r525.html</w:t>
      </w:r>
    </w:p>
    <w:p>
      <w:r>
        <w:t>https://tuyensinh247.com/giam-50-khoa-hoc-truc-tuyen-ngay-19-01-20-1-r524.html</w:t>
      </w:r>
    </w:p>
    <w:p>
      <w:r>
        <w:t>https://tuyensinh247.com/khoa-de-thi-dgnl-dhqg-tphcm-co-loi-giai-chi-tiet-r523.html</w:t>
      </w:r>
    </w:p>
    <w:p>
      <w:r>
        <w:t>https://tuyensinh247.com/thong-bao.html?page=6</w:t>
      </w:r>
    </w:p>
    <w:p>
      <w:r>
        <w:t>https://tuyensinh247.com/dang-ki-nhan-de-on-thi-hk1-nam-2020-2021-co-loi-giai-chi-tiet-r522.html</w:t>
      </w:r>
    </w:p>
    <w:p>
      <w:r>
        <w:t>https://tuyensinh247.com/khuyen-mai-mua-1-tang-1-tu-22-den-23-thang-12-r520.html</w:t>
      </w:r>
    </w:p>
    <w:p>
      <w:r>
        <w:t>https://tuyensinh247.com/luyen-de-thi-thu-tn-thpt-va-dh-2021-co-video-chua-r519.html</w:t>
      </w:r>
    </w:p>
    <w:p>
      <w:r>
        <w:t>https://tuyensinh247.com/giam-30-va-tang-khoa-de-thi-hk-chi-2-ngay-18-19-11-r518.html</w:t>
      </w:r>
    </w:p>
    <w:p>
      <w:r>
        <w:t>https://tuyensinh247.com/cuoc-thi-loi-yeu-thuong-tri-an-thay-20-11-r517.html</w:t>
      </w:r>
    </w:p>
    <w:p>
      <w:r>
        <w:t>https://tuyensinh247.com/giam-30-chi-2-ngay-14-15-10-r515.html</w:t>
      </w:r>
    </w:p>
    <w:p>
      <w:r>
        <w:t>https://tuyensinh247.com/dang-ki-nhan-de-on-thi-giua-hk1-nam-2020-2021-co-loi-giai-chi-tiet-r514.html</w:t>
      </w:r>
    </w:p>
    <w:p>
      <w:r>
        <w:t>https://tuyensinh247.com/hoc-sinh-tham-gia-uprace-cung-tuyensinh247com-r512.html</w:t>
      </w:r>
    </w:p>
    <w:p>
      <w:r>
        <w:t>https://tuyensinh247.com/100-suat-dang-ki-hoc-truc-tuyen-mien-phi-r511.html</w:t>
      </w:r>
    </w:p>
    <w:p>
      <w:r>
        <w:t>https://tuyensinh247.com/khuyen-mai-mua-1-tang-1-tu-8-den-10-thang-9-r510.html</w:t>
      </w:r>
    </w:p>
    <w:p>
      <w:r>
        <w:t>https://tuyensinh247.com/2k2-bao-diem-thi-tot-nghiep-thpt-2020-r504.html</w:t>
      </w:r>
    </w:p>
    <w:p>
      <w:r>
        <w:t>https://tuyensinh247.com/dang-ky-nhan-diem-thi-thptqg-2020-cho-hoc-sinh-cua-tuyensinh247com-r507.html</w:t>
      </w:r>
    </w:p>
    <w:p>
      <w:r>
        <w:t>https://tuyensinh247.com/giam-30-va-tang-so-tay-chi-2-ngay-19-20-8-r503.html</w:t>
      </w:r>
    </w:p>
    <w:p>
      <w:r>
        <w:t>https://tuyensinh247.com/gia-han-khoa-hoc-cho-hoc-sinh-tai-da-nang-va-f1-f2-r506.html</w:t>
      </w:r>
    </w:p>
    <w:p>
      <w:r>
        <w:t>https://tuyensinh247.com/danh-sach-mod-tich-cuc-hoat-dong-thang-07-nam-2020-cua-tuyensinh247com-r505.html</w:t>
      </w:r>
    </w:p>
    <w:p>
      <w:r>
        <w:t>https://tuyensinh247.com/thong-bao.html?page=7</w:t>
      </w:r>
    </w:p>
    <w:p>
      <w:r>
        <w:t>https://tuyensinh247.com/u/vanngothanh668.html</w:t>
      </w:r>
    </w:p>
    <w:p>
      <w:r>
        <w:t>https://tuyensinh247.comjavascript:loadSubComment(36924)</w:t>
      </w:r>
    </w:p>
    <w:p>
      <w:r>
        <w:t>https://tuyensinh247.com/u/ngocdiepnguyen898.html</w:t>
      </w:r>
    </w:p>
    <w:p>
      <w:r>
        <w:t>https://tuyensinh247.comjavascript:loadSubComment(35102)</w:t>
      </w:r>
    </w:p>
    <w:p>
      <w:r>
        <w:t>https://tuyensinh247.com/u/tranthuy141.html</w:t>
      </w:r>
    </w:p>
    <w:p>
      <w:r>
        <w:t>https://tuyensinh247.comjavascript:loadSubComment(34927)</w:t>
      </w:r>
    </w:p>
    <w:p>
      <w:r>
        <w:t>https://tuyensinh247.com/u/phannnhiy.html</w:t>
      </w:r>
    </w:p>
    <w:p>
      <w:r>
        <w:t>https://tuyensinh247.comjavascript:loadSubComment(34867)</w:t>
      </w:r>
    </w:p>
    <w:p>
      <w:r>
        <w:t>https://tuyensinh247.com/u/kimtrang2005.html</w:t>
      </w:r>
    </w:p>
    <w:p>
      <w:r>
        <w:t>https://tuyensinh247.comjavascript:loadSubComment(34863)</w:t>
      </w:r>
    </w:p>
    <w:p>
      <w:r>
        <w:t>https://tuyensinh247.com/u/thanhnhi623.html</w:t>
      </w:r>
    </w:p>
    <w:p>
      <w:r>
        <w:t>https://tuyensinh247.comjavascript:loadSubComment(34857)</w:t>
      </w:r>
    </w:p>
    <w:p>
      <w:r>
        <w:t>https://tuyensinh247.comjavascript:loadSubComment(34848)</w:t>
      </w:r>
    </w:p>
    <w:p>
      <w:r>
        <w:t>https://tuyensinh247.com/u/thanhthao06.html</w:t>
      </w:r>
    </w:p>
    <w:p>
      <w:r>
        <w:t>https://tuyensinh247.comjavascript:loadSubComment(34174)</w:t>
      </w:r>
    </w:p>
    <w:p>
      <w:r>
        <w:t>https://tuyensinh247.com/u/hoangkhanhngoc19.html</w:t>
      </w:r>
    </w:p>
    <w:p>
      <w:r>
        <w:t>https://tuyensinh247.comjavascript:loadSubComment(34046)</w:t>
      </w:r>
    </w:p>
    <w:p>
      <w:r>
        <w:t>https://tuyensinh247.com/u/anhkim389.html</w:t>
      </w:r>
    </w:p>
    <w:p>
      <w:r>
        <w:t>https://tuyensinh247.comjavascript:loadSubComment(34023)</w:t>
      </w:r>
    </w:p>
    <w:p>
      <w:r>
        <w:t>https://tuyensinh247.com/u/hoangkhanhvan.html</w:t>
      </w:r>
    </w:p>
    <w:p>
      <w:r>
        <w:t>https://tuyensinh247.comjavascript:loadSubComment(33714)</w:t>
      </w:r>
    </w:p>
    <w:p>
      <w:r>
        <w:t>https://tuyensinh247.com/u/nongngocanh804.html</w:t>
      </w:r>
    </w:p>
    <w:p>
      <w:r>
        <w:t>https://tuyensinh247.comjavascript:loadSubComment(33653)</w:t>
      </w:r>
    </w:p>
    <w:p>
      <w:r>
        <w:t>https://tuyensinh247.comjavascript:loadSubComment(33652)</w:t>
      </w:r>
    </w:p>
    <w:p>
      <w:r>
        <w:t>https://tuyensinh247.comjavascript:loadSubComment(33651)</w:t>
      </w:r>
    </w:p>
    <w:p>
      <w:r>
        <w:t>https://tuyensinh247.com/u/hiendun.html</w:t>
      </w:r>
    </w:p>
    <w:p>
      <w:r>
        <w:t>https://tuyensinh247.comjavascript:loadSubComment(33646)</w:t>
      </w:r>
    </w:p>
    <w:p>
      <w:r>
        <w:t>https://tuyensinh247.com/u/quynhmai2006.html</w:t>
      </w:r>
    </w:p>
    <w:p>
      <w:r>
        <w:t>https://tuyensinh247.comjavascript:loadSubComment(33562)</w:t>
      </w:r>
    </w:p>
    <w:p>
      <w:r>
        <w:t>https://tuyensinh247.com/u/tranquyet2003.html</w:t>
      </w:r>
    </w:p>
    <w:p>
      <w:r>
        <w:t>https://tuyensinh247.comjavascript:loadSubComment(33314)</w:t>
      </w:r>
    </w:p>
    <w:p>
      <w:r>
        <w:t>https://tuyensinh247.com/u/thanhhuyen003299.html</w:t>
      </w:r>
    </w:p>
    <w:p>
      <w:r>
        <w:t>https://tuyensinh247.comjavascript:loadSubComment(33068)</w:t>
      </w:r>
    </w:p>
    <w:p>
      <w:r>
        <w:t>https://tuyensinh247.com/u/zakumi98.html</w:t>
      </w:r>
    </w:p>
    <w:p>
      <w:r>
        <w:t>https://tuyensinh247.comjavascript:loadSubComment(32736)</w:t>
      </w:r>
    </w:p>
    <w:p>
      <w:r>
        <w:t>https://tuyensinh247.com/u/ductoandinh.html</w:t>
      </w:r>
    </w:p>
    <w:p>
      <w:r>
        <w:t>https://tuyensinh247.comjavascript:loadSubComment(32624)</w:t>
      </w:r>
    </w:p>
    <w:p>
      <w:r>
        <w:t>https://tuyensinh247.com/u/ngotquynh.html</w:t>
      </w:r>
    </w:p>
    <w:p>
      <w:r>
        <w:t>https://tuyensinh247.comjavascript:loadSubComment(31953)</w:t>
      </w:r>
    </w:p>
    <w:p>
      <w:r>
        <w:t>https://tuyensinh247.com/u/lananh299.html</w:t>
      </w:r>
    </w:p>
    <w:p>
      <w:r>
        <w:t>https://tuyensinh247.comjavascript:loadSubComment(31395)</w:t>
      </w:r>
    </w:p>
    <w:p>
      <w:r>
        <w:t>https://tuyensinh247.comjavascript:loadSubComment(31391)</w:t>
      </w:r>
    </w:p>
    <w:p>
      <w:r>
        <w:t>https://tuyensinh247.comjavascript:loadSubComment(31339)</w:t>
      </w:r>
    </w:p>
    <w:p>
      <w:r>
        <w:t>https://tuyensinh247.com/u/nghigia853.html</w:t>
      </w:r>
    </w:p>
    <w:p>
      <w:r>
        <w:t>https://tuyensinh247.comjavascript:loadSubComment(28309)</w:t>
      </w:r>
    </w:p>
    <w:p>
      <w:r>
        <w:t>https://tuyensinh247.com/u/lekientrung59.html</w:t>
      </w:r>
    </w:p>
    <w:p>
      <w:r>
        <w:t>https://tuyensinh247.comjavascript:loadSubComment(26333)</w:t>
      </w:r>
    </w:p>
    <w:p>
      <w:r>
        <w:t>https://tuyensinh247.comjavascript:loadSubComment(26208)</w:t>
      </w:r>
    </w:p>
    <w:p>
      <w:r>
        <w:t>https://tuyensinh247.com/u/giagialuong.html</w:t>
      </w:r>
    </w:p>
    <w:p>
      <w:r>
        <w:t>https://tuyensinh247.comjavascript:loadSubComment(26021)</w:t>
      </w:r>
    </w:p>
    <w:p>
      <w:r>
        <w:t>https://tuyensinh247.com/u/khuongthithuydung.html</w:t>
      </w:r>
    </w:p>
    <w:p>
      <w:r>
        <w:t>https://tuyensinh247.comjavascript:loadSubComment(24564)</w:t>
      </w:r>
    </w:p>
    <w:p>
      <w:r>
        <w:t>https://tuyensinh247.com/u/maithaiyen.html</w:t>
      </w:r>
    </w:p>
    <w:p>
      <w:r>
        <w:t>https://tuyensinh247.comjavascript:loadSubComment(24063)</w:t>
      </w:r>
    </w:p>
    <w:p>
      <w:r>
        <w:t>https://tuyensinh247.com/u/ttmn01.html</w:t>
      </w:r>
    </w:p>
    <w:p>
      <w:r>
        <w:t>https://tuyensinh247.comjavascript:loadSubComment(22248)</w:t>
      </w:r>
    </w:p>
    <w:p>
      <w:r>
        <w:t>https://tuyensinh247.com/u/danghthu.html</w:t>
      </w:r>
    </w:p>
    <w:p>
      <w:r>
        <w:t>https://tuyensinh247.comjavascript:loadSubComment(21602)</w:t>
      </w:r>
    </w:p>
    <w:p>
      <w:r>
        <w:t>https://tuyensinh247.com/u/baigianglichsu.html</w:t>
      </w:r>
    </w:p>
    <w:p>
      <w:r>
        <w:t>https://tuyensinh247.comjavascript:loadSubComment(21363)</w:t>
      </w:r>
    </w:p>
    <w:p>
      <w:r>
        <w:t>https://tuyensinh247.comjavascript:loadSubComment(21319)</w:t>
      </w:r>
    </w:p>
    <w:p>
      <w:r>
        <w:t>https://tuyensinh247.comjavascript:loadSubComment(21020)</w:t>
      </w:r>
    </w:p>
    <w:p>
      <w:r>
        <w:t>https://tuyensinh247.comjavascript:loadSubComment(21019)</w:t>
      </w:r>
    </w:p>
    <w:p>
      <w:r>
        <w:t>https://tuyensinh247.comjavascript:loadSubComment(20999)</w:t>
      </w:r>
    </w:p>
    <w:p>
      <w:r>
        <w:t>https://tuyensinh247.com/u/nguyenhuong549.html</w:t>
      </w:r>
    </w:p>
    <w:p>
      <w:r>
        <w:t>https://tuyensinh247.comjavascript:loadSubComment(20813)</w:t>
      </w:r>
    </w:p>
    <w:p>
      <w:r>
        <w:t>https://tuyensinh247.com/u/hiep_0902.html</w:t>
      </w:r>
    </w:p>
    <w:p>
      <w:r>
        <w:t>https://tuyensinh247.comjavascript:loadSubComment(20528)</w:t>
      </w:r>
    </w:p>
    <w:p>
      <w:r>
        <w:t>https://tuyensinh247.com/u/minhtrangnguyen232.html</w:t>
      </w:r>
    </w:p>
    <w:p>
      <w:r>
        <w:t>https://tuyensinh247.comjavascript:loadSubComment(20280)</w:t>
      </w:r>
    </w:p>
    <w:p>
      <w:r>
        <w:t>https://tuyensinh247.com/u/trananhtu_1206.html</w:t>
      </w:r>
    </w:p>
    <w:p>
      <w:r>
        <w:t>https://tuyensinh247.comjavascript:loadSubComment(20018)</w:t>
      </w:r>
    </w:p>
    <w:p>
      <w:r>
        <w:t>https://tuyensinh247.com/u/sonlevan43.html</w:t>
      </w:r>
    </w:p>
    <w:p>
      <w:r>
        <w:t>https://tuyensinh247.comjavascript:loadSubComment(19923)</w:t>
      </w:r>
    </w:p>
    <w:p>
      <w:r>
        <w:t>https://tuyensinh247.comjavascript:loadSubComment(19921)</w:t>
      </w:r>
    </w:p>
    <w:p>
      <w:r>
        <w:t>https://tuyensinh247.com/u/trinhdiu.html</w:t>
      </w:r>
    </w:p>
    <w:p>
      <w:r>
        <w:t>https://tuyensinh247.comjavascript:loadSubComment(19869)</w:t>
      </w:r>
    </w:p>
    <w:p>
      <w:r>
        <w:t>https://tuyensinh247.com/u/thienan12.html</w:t>
      </w:r>
    </w:p>
    <w:p>
      <w:r>
        <w:t>https://tuyensinh247.comjavascript:showReplyBox(19728)</w:t>
      </w:r>
    </w:p>
    <w:p>
      <w:r>
        <w:t>https://tuyensinh247.com/u/trongtri38.html</w:t>
      </w:r>
    </w:p>
    <w:p>
      <w:r>
        <w:t>https://tuyensinh247.comjavascript:loadSubComment(18057)</w:t>
      </w:r>
    </w:p>
    <w:p>
      <w:r>
        <w:t>https://tuyensinh247.com/u/thuytrieudo.html</w:t>
      </w:r>
    </w:p>
    <w:p>
      <w:r>
        <w:t>https://tuyensinh247.comjavascript:loadSubComment(15668)</w:t>
      </w:r>
    </w:p>
    <w:p>
      <w:r>
        <w:t>https://tuyensinh247.com/u/tuyetthanh1812.html</w:t>
      </w:r>
    </w:p>
    <w:p>
      <w:r>
        <w:t>https://tuyensinh247.comjavascript:loadSubComment(15650)</w:t>
      </w:r>
    </w:p>
    <w:p>
      <w:r>
        <w:t>https://tuyensinh247.com/u/giangnhieu.html</w:t>
      </w:r>
    </w:p>
    <w:p>
      <w:r>
        <w:t>https://tuyensinh247.comjavascript:loadSubComment(15340)</w:t>
      </w:r>
    </w:p>
    <w:p>
      <w:r>
        <w:t>https://tuyensinh247.comjavascript:loadSubComment(15339)</w:t>
      </w:r>
    </w:p>
    <w:p>
      <w:r>
        <w:t>https://tuyensinh247.com/u/huyenanhh06.html</w:t>
      </w:r>
    </w:p>
    <w:p>
      <w:r>
        <w:t>https://tuyensinh247.comjavascript:loadSubComment(37030)</w:t>
      </w:r>
    </w:p>
    <w:p>
      <w:r>
        <w:t>https://tuyensinh247.com/u/minhvi899.html</w:t>
      </w:r>
    </w:p>
    <w:p>
      <w:r>
        <w:t>https://tuyensinh247.comjavascript:loadSubComment(37026)</w:t>
      </w:r>
    </w:p>
    <w:p>
      <w:r>
        <w:t>https://tuyensinh247.com/u/thanhduongtu32.html</w:t>
      </w:r>
    </w:p>
    <w:p>
      <w:r>
        <w:t>https://tuyensinh247.comjavascript:loadSubComment(36987)</w:t>
      </w:r>
    </w:p>
    <w:p>
      <w:r>
        <w:t>https://tuyensinh247.com/u/nt2005.html</w:t>
      </w:r>
    </w:p>
    <w:p>
      <w:r>
        <w:t>https://tuyensinh247.comjavascript:loadSubComment(36963)</w:t>
      </w:r>
    </w:p>
    <w:p>
      <w:r>
        <w:t>https://tuyensinh247.com/u/phngoc4692.html</w:t>
      </w:r>
    </w:p>
    <w:p>
      <w:r>
        <w:t>https://tuyensinh247.comjavascript:loadSubComment(36962)</w:t>
      </w:r>
    </w:p>
    <w:p>
      <w:r>
        <w:t>https://tuyensinh247.comjavascript:loadSubComment(35943)</w:t>
      </w:r>
    </w:p>
    <w:p>
      <w:r>
        <w:t>https://tuyensinh247.com/u/hoanglinh18062005.html</w:t>
      </w:r>
    </w:p>
    <w:p>
      <w:r>
        <w:t>https://tuyensinh247.comjavascript:loadSubComment(35793)</w:t>
      </w:r>
    </w:p>
    <w:p>
      <w:r>
        <w:t>https://tuyensinh247.com/u/ngthuychi.html</w:t>
      </w:r>
    </w:p>
    <w:p>
      <w:r>
        <w:t>https://tuyensinh247.comjavascript:loadSubComment(35669)</w:t>
      </w:r>
    </w:p>
    <w:p>
      <w:r>
        <w:t>https://tuyensinh247.com/u/thucucthinong.html</w:t>
      </w:r>
    </w:p>
    <w:p>
      <w:r>
        <w:t>https://tuyensinh247.comjavascript:loadSubComment(35626)</w:t>
      </w:r>
    </w:p>
    <w:p>
      <w:r>
        <w:t>https://tuyensinh247.com/u/assasinonly.html</w:t>
      </w:r>
    </w:p>
    <w:p>
      <w:r>
        <w:t>https://tuyensinh247.comjavascript:loadSubComment(35617)</w:t>
      </w:r>
    </w:p>
    <w:p>
      <w:r>
        <w:t>https://tuyensinh247.com/u/nhungkhoitrinh.html</w:t>
      </w:r>
    </w:p>
    <w:p>
      <w:r>
        <w:t>https://tuyensinh247.comjavascript:loadSubComment(35552)</w:t>
      </w:r>
    </w:p>
    <w:p>
      <w:r>
        <w:t>https://tuyensinh247.com/u/dangthuylinh270308.html</w:t>
      </w:r>
    </w:p>
    <w:p>
      <w:r>
        <w:t>https://tuyensinh247.comjavascript:loadSubComment(35500)</w:t>
      </w:r>
    </w:p>
    <w:p>
      <w:r>
        <w:t>https://tuyensinh247.com/u/kerenzadinh.html</w:t>
      </w:r>
    </w:p>
    <w:p>
      <w:r>
        <w:t>https://tuyensinh247.comjavascript:loadSubComment(35485)</w:t>
      </w:r>
    </w:p>
    <w:p>
      <w:r>
        <w:t>https://tuyensinh247.comjavascript:loadSubComment(35484)</w:t>
      </w:r>
    </w:p>
    <w:p>
      <w:r>
        <w:t>https://tuyensinh247.com/u/baohan995.html</w:t>
      </w:r>
    </w:p>
    <w:p>
      <w:r>
        <w:t>https://tuyensinh247.comjavascript:loadSubComment(35473)</w:t>
      </w:r>
    </w:p>
    <w:p>
      <w:r>
        <w:t>https://tuyensinh247.comjavascript:loadSubComment(35472)</w:t>
      </w:r>
    </w:p>
    <w:p>
      <w:r>
        <w:t>https://tuyensinh247.com/u/ngan2605.html</w:t>
      </w:r>
    </w:p>
    <w:p>
      <w:r>
        <w:t>https://tuyensinh247.comjavascript:loadSubComment(35346)</w:t>
      </w:r>
    </w:p>
    <w:p>
      <w:r>
        <w:t>https://tuyensinh247.com/u/minhkhoidaonguyen.html</w:t>
      </w:r>
    </w:p>
    <w:p>
      <w:r>
        <w:t>https://tuyensinh247.comjavascript:loadSubComment(35295)</w:t>
      </w:r>
    </w:p>
    <w:p>
      <w:r>
        <w:t>https://tuyensinh247.com/u/mimicherish06.html</w:t>
      </w:r>
    </w:p>
    <w:p>
      <w:r>
        <w:t>https://tuyensinh247.comjavascript:loadSubComment(35226)</w:t>
      </w:r>
    </w:p>
    <w:p>
      <w:r>
        <w:t>https://tuyensinh247.com/u/phuongngo123123.html</w:t>
      </w:r>
    </w:p>
    <w:p>
      <w:r>
        <w:t>https://tuyensinh247.comjavascript:loadSubComment(35188)</w:t>
      </w:r>
    </w:p>
    <w:p>
      <w:r>
        <w:t>https://tuyensinh247.com/u/anaminguyen.html</w:t>
      </w:r>
    </w:p>
    <w:p>
      <w:r>
        <w:t>https://tuyensinh247.comjavascript:loadSubComment(35180)</w:t>
      </w:r>
    </w:p>
    <w:p>
      <w:r>
        <w:t>https://tuyensinh247.com/u/eglantinelions.html</w:t>
      </w:r>
    </w:p>
    <w:p>
      <w:r>
        <w:t>https://tuyensinh247.comjavascript:loadSubComment(35071)</w:t>
      </w:r>
    </w:p>
    <w:p>
      <w:r>
        <w:t>https://tuyensinh247.com/u/nguyenngoctuananh427.html</w:t>
      </w:r>
    </w:p>
    <w:p>
      <w:r>
        <w:t>https://tuyensinh247.comjavascript:loadSubComment(35060)</w:t>
      </w:r>
    </w:p>
    <w:p>
      <w:r>
        <w:t>https://tuyensinh247.com/u/nguyenthanhkha642.html</w:t>
      </w:r>
    </w:p>
    <w:p>
      <w:r>
        <w:t>https://tuyensinh247.comjavascript:loadSubComment(34981)</w:t>
      </w:r>
    </w:p>
    <w:p>
      <w:r>
        <w:t>https://tuyensinh247.com/u/nguyencherryharuko.html</w:t>
      </w:r>
    </w:p>
    <w:p>
      <w:r>
        <w:t>https://tuyensinh247.comjavascript:loadSubComment(34840)</w:t>
      </w:r>
    </w:p>
    <w:p>
      <w:r>
        <w:t>https://tuyensinh247.com/u/dothingochue.html</w:t>
      </w:r>
    </w:p>
    <w:p>
      <w:r>
        <w:t>https://tuyensinh247.comjavascript:loadSubComment(34789)</w:t>
      </w:r>
    </w:p>
    <w:p>
      <w:r>
        <w:t>https://tuyensinh247.com/u/luabualong.html</w:t>
      </w:r>
    </w:p>
    <w:p>
      <w:r>
        <w:t>https://tuyensinh247.comjavascript:loadSubComment(34785)</w:t>
      </w:r>
    </w:p>
    <w:p>
      <w:r>
        <w:t>https://tuyensinh247.com/u/tandeptrai05.html</w:t>
      </w:r>
    </w:p>
    <w:p>
      <w:r>
        <w:t>https://tuyensinh247.comjavascript:loadSubComment(34766)</w:t>
      </w:r>
    </w:p>
    <w:p>
      <w:r>
        <w:t>https://tuyensinh247.com/u/di_thu_trang.html</w:t>
      </w:r>
    </w:p>
    <w:p>
      <w:r>
        <w:t>https://tuyensinh247.comjavascript:loadSubComment(34582)</w:t>
      </w:r>
    </w:p>
    <w:p>
      <w:r>
        <w:t>https://tuyensinh247.com/u/dodinhtra.html</w:t>
      </w:r>
    </w:p>
    <w:p>
      <w:r>
        <w:t>https://tuyensinh247.comjavascript:loadSubComment(34498)</w:t>
      </w:r>
    </w:p>
    <w:p>
      <w:r>
        <w:t>https://tuyensinh247.com/u/doanthingocmai900.html</w:t>
      </w:r>
    </w:p>
    <w:p>
      <w:r>
        <w:t>https://tuyensinh247.comjavascript:loadSubComment(34360)</w:t>
      </w:r>
    </w:p>
    <w:p>
      <w:r>
        <w:t>https://tuyensinh247.com/u/anhnguyen1390.html</w:t>
      </w:r>
    </w:p>
    <w:p>
      <w:r>
        <w:t>https://tuyensinh247.comjavascript:loadSubComment(34340)</w:t>
      </w:r>
    </w:p>
    <w:p>
      <w:r>
        <w:t>https://tuyensinh247.comjavascript:loadSubComment(34339)</w:t>
      </w:r>
    </w:p>
    <w:p>
      <w:r>
        <w:t>https://tuyensinh247.com/u/trlananh.html</w:t>
      </w:r>
    </w:p>
    <w:p>
      <w:r>
        <w:t>https://tuyensinh247.comjavascript:loadSubComment(34305)</w:t>
      </w:r>
    </w:p>
    <w:p>
      <w:r>
        <w:t>https://tuyensinh247.com/u/tranphuongthanh2112.html</w:t>
      </w:r>
    </w:p>
    <w:p>
      <w:r>
        <w:t>https://tuyensinh247.comjavascript:loadSubComment(34301)</w:t>
      </w:r>
    </w:p>
    <w:p>
      <w:r>
        <w:t>https://tuyensinh247.com/u/hooanh200793.html</w:t>
      </w:r>
    </w:p>
    <w:p>
      <w:r>
        <w:t>https://tuyensinh247.comjavascript:loadSubComment(34253)</w:t>
      </w:r>
    </w:p>
    <w:p>
      <w:r>
        <w:t>https://tuyensinh247.com/u/dothikhuyen.html</w:t>
      </w:r>
    </w:p>
    <w:p>
      <w:r>
        <w:t>https://tuyensinh247.comjavascript:loadSubComment(34211)</w:t>
      </w:r>
    </w:p>
    <w:p>
      <w:r>
        <w:t>https://tuyensinh247.com/u/thutran78.html</w:t>
      </w:r>
    </w:p>
    <w:p>
      <w:r>
        <w:t>https://tuyensinh247.comjavascript:loadSubComment(34210)</w:t>
      </w:r>
    </w:p>
    <w:p>
      <w:r>
        <w:t>https://tuyensinh247.com/u/winnace.html</w:t>
      </w:r>
    </w:p>
    <w:p>
      <w:r>
        <w:t>https://tuyensinh247.comjavascript:loadSubComment(34205)</w:t>
      </w:r>
    </w:p>
    <w:p>
      <w:r>
        <w:t>https://tuyensinh247.com/u/nguyendinhtung198.html</w:t>
      </w:r>
    </w:p>
    <w:p>
      <w:r>
        <w:t>https://tuyensinh247.comjavascript:loadSubComment(34136)</w:t>
      </w:r>
    </w:p>
    <w:p>
      <w:r>
        <w:t>https://tuyensinh247.com/u/haly979.html</w:t>
      </w:r>
    </w:p>
    <w:p>
      <w:r>
        <w:t>https://tuyensinh247.comjavascript:loadSubComment(34111)</w:t>
      </w:r>
    </w:p>
    <w:p>
      <w:r>
        <w:t>https://tuyensinh247.comjavascript:loadSubComment(34103)</w:t>
      </w:r>
    </w:p>
    <w:p>
      <w:r>
        <w:t>https://tuyensinh247.com/u/nguyenlong816.html</w:t>
      </w:r>
    </w:p>
    <w:p>
      <w:r>
        <w:t>https://tuyensinh247.comjavascript:loadSubComment(34092)</w:t>
      </w:r>
    </w:p>
    <w:p>
      <w:r>
        <w:t>https://tuyensinh247.com/u/hoctoanonline2021.html</w:t>
      </w:r>
    </w:p>
    <w:p>
      <w:r>
        <w:t>https://tuyensinh247.comjavascript:loadSubComment(34076)</w:t>
      </w:r>
    </w:p>
    <w:p>
      <w:r>
        <w:t>https://tuyensinh247.com/u/hoconli.html</w:t>
      </w:r>
    </w:p>
    <w:p>
      <w:r>
        <w:t>https://tuyensinh247.comjavascript:loadSubComment(33947)</w:t>
      </w:r>
    </w:p>
    <w:p>
      <w:r>
        <w:t>https://tuyensinh247.com/u/vuhuyhoang112.html</w:t>
      </w:r>
    </w:p>
    <w:p>
      <w:r>
        <w:t>https://tuyensinh247.comjavascript:loadSubComment(33892)</w:t>
      </w:r>
    </w:p>
    <w:p>
      <w:r>
        <w:t>https://tuyensinh247.com/u/thanhthuy590.html</w:t>
      </w:r>
    </w:p>
    <w:p>
      <w:r>
        <w:t>https://tuyensinh247.comjavascript:loadSubComment(33889)</w:t>
      </w:r>
    </w:p>
    <w:p>
      <w:r>
        <w:t>https://tuyensinh247.com/u/thuytienz.html</w:t>
      </w:r>
    </w:p>
    <w:p>
      <w:r>
        <w:t>https://tuyensinh247.comjavascript:loadSubComment(33859)</w:t>
      </w:r>
    </w:p>
    <w:p>
      <w:r>
        <w:t>https://tuyensinh247.com/u/lethanhthao03.html</w:t>
      </w:r>
    </w:p>
    <w:p>
      <w:r>
        <w:t>https://tuyensinh247.comjavascript:loadSubComment(33818)</w:t>
      </w:r>
    </w:p>
    <w:p>
      <w:r>
        <w:t>https://tuyensinh247.com/u/ngoquynh03.html</w:t>
      </w:r>
    </w:p>
    <w:p>
      <w:r>
        <w:t>https://tuyensinh247.comjavascript:loadSubComment(33712)</w:t>
      </w:r>
    </w:p>
    <w:p>
      <w:r>
        <w:t>https://tuyensinh247.com/nap-tien-ngan-hang.html?topup=0</w:t>
      </w:r>
    </w:p>
    <w:p>
      <w:r>
        <w:t>https://tuyensinh247.com/nap-tien-vnpay.html?topup=0</w:t>
      </w:r>
    </w:p>
    <w:p>
      <w:r>
        <w:t>https://policies.google.com/terms</w:t>
      </w:r>
    </w:p>
    <w:p>
      <w:r>
        <w:t>https://tuyensinh247.com/u/nienthanh2204.html?cat_id=52</w:t>
      </w:r>
    </w:p>
    <w:p>
      <w:r>
        <w:t>https://tuyensinh247.com/u/nienthanh2204.html?cat_id=154</w:t>
      </w:r>
    </w:p>
    <w:p>
      <w:r>
        <w:t>https://tuyensinh247.com/u/nienthanh2204.html?cat_id=153</w:t>
      </w:r>
    </w:p>
    <w:p>
      <w:r>
        <w:t>https://tuyensinh247.com/u/nienthanh2204.html?cat_id=65</w:t>
      </w:r>
    </w:p>
    <w:p>
      <w:r>
        <w:t>https://tuyensinh247.com/u/nienthanh2204.html?cat_id=222</w:t>
      </w:r>
    </w:p>
    <w:p>
      <w:r>
        <w:t>https://tuyensinh247.com/u/nienthanh2204.html?cat_id=224</w:t>
      </w:r>
    </w:p>
    <w:p>
      <w:r>
        <w:t>https://tuyensinh247.com/u/nienthanh2204.html?cat_id=226</w:t>
      </w:r>
    </w:p>
    <w:p>
      <w:r>
        <w:t>https://tuyensinh247.com/u/nienthanh2204.html?cat_id=271</w:t>
      </w:r>
    </w:p>
    <w:p>
      <w:r>
        <w:t>https://tuyensinh247.com/u/nienthanh2204.html?cat_id=309</w:t>
      </w:r>
    </w:p>
    <w:p>
      <w:r>
        <w:t>https://tuyensinh247.com/u/nienthanh2204.html?cat_id=288</w:t>
      </w:r>
    </w:p>
    <w:p>
      <w:r>
        <w:t>https://tuyensinh247.com/u/nienthanh2204.html?cat_id=326</w:t>
      </w:r>
    </w:p>
    <w:p>
      <w:r>
        <w:t>https://tuyensinh247.com/u/nienthanh2204.html?cat_id=343</w:t>
      </w:r>
    </w:p>
    <w:p>
      <w:r>
        <w:t>https://tuyensinh247.com/u/sangbuivan.html?cat_id=52</w:t>
      </w:r>
    </w:p>
    <w:p>
      <w:r>
        <w:t>https://tuyensinh247.com/u/sangbuivan.html?cat_id=154</w:t>
      </w:r>
    </w:p>
    <w:p>
      <w:r>
        <w:t>https://tuyensinh247.com/u/sangbuivan.html?cat_id=153</w:t>
      </w:r>
    </w:p>
    <w:p>
      <w:r>
        <w:t>https://tuyensinh247.com/u/sangbuivan.html?cat_id=65</w:t>
      </w:r>
    </w:p>
    <w:p>
      <w:r>
        <w:t>https://tuyensinh247.com/u/sangbuivan.html?cat_id=222</w:t>
      </w:r>
    </w:p>
    <w:p>
      <w:r>
        <w:t>https://tuyensinh247.com/u/sangbuivan.html?cat_id=224</w:t>
      </w:r>
    </w:p>
    <w:p>
      <w:r>
        <w:t>https://tuyensinh247.com/u/sangbuivan.html?cat_id=226</w:t>
      </w:r>
    </w:p>
    <w:p>
      <w:r>
        <w:t>https://tuyensinh247.com/u/sangbuivan.html?cat_id=271</w:t>
      </w:r>
    </w:p>
    <w:p>
      <w:r>
        <w:t>https://tuyensinh247.com/u/sangbuivan.html?cat_id=309</w:t>
      </w:r>
    </w:p>
    <w:p>
      <w:r>
        <w:t>https://tuyensinh247.com/u/sangbuivan.html?cat_id=288</w:t>
      </w:r>
    </w:p>
    <w:p>
      <w:r>
        <w:t>https://tuyensinh247.com/u/sangbuivan.html?cat_id=326</w:t>
      </w:r>
    </w:p>
    <w:p>
      <w:r>
        <w:t>https://tuyensinh247.com/u/sangbuivan.html?cat_id=343</w:t>
      </w:r>
    </w:p>
    <w:p>
      <w:r>
        <w:t>https://tuyensinh247.com/u/phanthicamtu2k8.html?cat_id=52</w:t>
      </w:r>
    </w:p>
    <w:p>
      <w:r>
        <w:t>https://tuyensinh247.com/u/phanthicamtu2k8.html?cat_id=154</w:t>
      </w:r>
    </w:p>
    <w:p>
      <w:r>
        <w:t>https://tuyensinh247.com/u/phanthicamtu2k8.html?cat_id=153</w:t>
      </w:r>
    </w:p>
    <w:p>
      <w:r>
        <w:t>https://tuyensinh247.com/u/phanthicamtu2k8.html?cat_id=65</w:t>
      </w:r>
    </w:p>
    <w:p>
      <w:r>
        <w:t>https://tuyensinh247.com/u/phanthicamtu2k8.html?cat_id=222</w:t>
      </w:r>
    </w:p>
    <w:p>
      <w:r>
        <w:t>https://tuyensinh247.com/u/phanthicamtu2k8.html?cat_id=224</w:t>
      </w:r>
    </w:p>
    <w:p>
      <w:r>
        <w:t>https://tuyensinh247.com/u/phanthicamtu2k8.html?cat_id=226</w:t>
      </w:r>
    </w:p>
    <w:p>
      <w:r>
        <w:t>https://tuyensinh247.com/u/phanthicamtu2k8.html?cat_id=271</w:t>
      </w:r>
    </w:p>
    <w:p>
      <w:r>
        <w:t>https://tuyensinh247.com/u/phanthicamtu2k8.html?cat_id=309</w:t>
      </w:r>
    </w:p>
    <w:p>
      <w:r>
        <w:t>https://tuyensinh247.com/u/phanthicamtu2k8.html?cat_id=288</w:t>
      </w:r>
    </w:p>
    <w:p>
      <w:r>
        <w:t>https://tuyensinh247.com/u/phanthicamtu2k8.html?cat_id=326</w:t>
      </w:r>
    </w:p>
    <w:p>
      <w:r>
        <w:t>https://tuyensinh247.com/u/phanthicamtu2k8.html?cat_id=343</w:t>
      </w:r>
    </w:p>
    <w:p>
      <w:r>
        <w:t>https://tuyensinh247.com/u/meliorajoan.html?cat_id=52</w:t>
      </w:r>
    </w:p>
    <w:p>
      <w:r>
        <w:t>https://tuyensinh247.com/u/meliorajoan.html?cat_id=154</w:t>
      </w:r>
    </w:p>
    <w:p>
      <w:r>
        <w:t>https://tuyensinh247.com/u/meliorajoan.html?cat_id=153</w:t>
      </w:r>
    </w:p>
    <w:p>
      <w:r>
        <w:t>https://tuyensinh247.com/u/meliorajoan.html?cat_id=65</w:t>
      </w:r>
    </w:p>
    <w:p>
      <w:r>
        <w:t>https://tuyensinh247.com/u/meliorajoan.html?cat_id=222</w:t>
      </w:r>
    </w:p>
    <w:p>
      <w:r>
        <w:t>https://tuyensinh247.com/u/meliorajoan.html?cat_id=224</w:t>
      </w:r>
    </w:p>
    <w:p>
      <w:r>
        <w:t>https://tuyensinh247.com/u/meliorajoan.html?cat_id=226</w:t>
      </w:r>
    </w:p>
    <w:p>
      <w:r>
        <w:t>https://tuyensinh247.com/u/meliorajoan.html?cat_id=271</w:t>
      </w:r>
    </w:p>
    <w:p>
      <w:r>
        <w:t>https://tuyensinh247.com/u/meliorajoan.html?cat_id=309</w:t>
      </w:r>
    </w:p>
    <w:p>
      <w:r>
        <w:t>https://tuyensinh247.com/u/meliorajoan.html?cat_id=288</w:t>
      </w:r>
    </w:p>
    <w:p>
      <w:r>
        <w:t>https://tuyensinh247.com/u/meliorajoan.html?cat_id=326</w:t>
      </w:r>
    </w:p>
    <w:p>
      <w:r>
        <w:t>https://tuyensinh247.com/u/meliorajoan.html?cat_id=343</w:t>
      </w:r>
    </w:p>
    <w:p>
      <w:r>
        <w:t>https://tuyensinh247.com/u/namtran420.html?cat_id=52</w:t>
      </w:r>
    </w:p>
    <w:p>
      <w:r>
        <w:t>https://tuyensinh247.com/u/namtran420.html?cat_id=154</w:t>
      </w:r>
    </w:p>
    <w:p>
      <w:r>
        <w:t>https://tuyensinh247.com/u/namtran420.html?cat_id=153</w:t>
      </w:r>
    </w:p>
    <w:p>
      <w:r>
        <w:t>https://tuyensinh247.com/u/namtran420.html?cat_id=65</w:t>
      </w:r>
    </w:p>
    <w:p>
      <w:r>
        <w:t>https://tuyensinh247.com/u/namtran420.html?cat_id=222</w:t>
      </w:r>
    </w:p>
    <w:p>
      <w:r>
        <w:t>https://tuyensinh247.com/u/namtran420.html?cat_id=224</w:t>
      </w:r>
    </w:p>
    <w:p>
      <w:r>
        <w:t>https://tuyensinh247.com/u/namtran420.html?cat_id=226</w:t>
      </w:r>
    </w:p>
    <w:p>
      <w:r>
        <w:t>https://tuyensinh247.com/u/namtran420.html?cat_id=271</w:t>
      </w:r>
    </w:p>
    <w:p>
      <w:r>
        <w:t>https://tuyensinh247.com/u/namtran420.html?cat_id=309</w:t>
      </w:r>
    </w:p>
    <w:p>
      <w:r>
        <w:t>https://tuyensinh247.com/u/namtran420.html?cat_id=288</w:t>
      </w:r>
    </w:p>
    <w:p>
      <w:r>
        <w:t>https://tuyensinh247.com/u/namtran420.html?cat_id=326</w:t>
      </w:r>
    </w:p>
    <w:p>
      <w:r>
        <w:t>https://tuyensinh247.com/u/namtran420.html?cat_id=343</w:t>
      </w:r>
    </w:p>
    <w:p>
      <w:r>
        <w:t>https://tuyensinh247.com/u/thuylinh4420.html?cat_id=52</w:t>
      </w:r>
    </w:p>
    <w:p>
      <w:r>
        <w:t>https://tuyensinh247.com/u/thuylinh4420.html?cat_id=154</w:t>
      </w:r>
    </w:p>
    <w:p>
      <w:r>
        <w:t>https://tuyensinh247.com/u/thuylinh4420.html?cat_id=153</w:t>
      </w:r>
    </w:p>
    <w:p>
      <w:r>
        <w:t>https://tuyensinh247.com/u/thuylinh4420.html?cat_id=65</w:t>
      </w:r>
    </w:p>
    <w:p>
      <w:r>
        <w:t>https://tuyensinh247.com/u/thuylinh4420.html?cat_id=222</w:t>
      </w:r>
    </w:p>
    <w:p>
      <w:r>
        <w:t>https://tuyensinh247.com/u/thuylinh4420.html?cat_id=224</w:t>
      </w:r>
    </w:p>
    <w:p>
      <w:r>
        <w:t>https://tuyensinh247.com/u/thuylinh4420.html?cat_id=226</w:t>
      </w:r>
    </w:p>
    <w:p>
      <w:r>
        <w:t>https://tuyensinh247.com/u/thuylinh4420.html?cat_id=271</w:t>
      </w:r>
    </w:p>
    <w:p>
      <w:r>
        <w:t>https://tuyensinh247.com/u/thuylinh4420.html?cat_id=309</w:t>
      </w:r>
    </w:p>
    <w:p>
      <w:r>
        <w:t>https://tuyensinh247.com/u/thuylinh4420.html?cat_id=288</w:t>
      </w:r>
    </w:p>
    <w:p>
      <w:r>
        <w:t>https://tuyensinh247.com/u/thuylinh4420.html?cat_id=326</w:t>
      </w:r>
    </w:p>
    <w:p>
      <w:r>
        <w:t>https://tuyensinh247.com/u/thuylinh4420.html?cat_id=343</w:t>
      </w:r>
    </w:p>
    <w:p>
      <w:r>
        <w:t>https://tuyensinh247.com/u/haianhne.html?cat_id=52</w:t>
      </w:r>
    </w:p>
    <w:p>
      <w:r>
        <w:t>https://tuyensinh247.com/u/haianhne.html?cat_id=154</w:t>
      </w:r>
    </w:p>
    <w:p>
      <w:r>
        <w:t>https://tuyensinh247.com/u/haianhne.html?cat_id=153</w:t>
      </w:r>
    </w:p>
    <w:p>
      <w:r>
        <w:t>https://tuyensinh247.com/u/haianhne.html?cat_id=65</w:t>
      </w:r>
    </w:p>
    <w:p>
      <w:r>
        <w:t>https://tuyensinh247.com/u/haianhne.html?cat_id=222</w:t>
      </w:r>
    </w:p>
    <w:p>
      <w:r>
        <w:t>https://tuyensinh247.com/u/haianhne.html?cat_id=224</w:t>
      </w:r>
    </w:p>
    <w:p>
      <w:r>
        <w:t>https://tuyensinh247.com/u/haianhne.html?cat_id=226</w:t>
      </w:r>
    </w:p>
    <w:p>
      <w:r>
        <w:t>https://tuyensinh247.com/u/haianhne.html?cat_id=271</w:t>
      </w:r>
    </w:p>
    <w:p>
      <w:r>
        <w:t>https://tuyensinh247.com/u/haianhne.html?cat_id=309</w:t>
      </w:r>
    </w:p>
    <w:p>
      <w:r>
        <w:t>https://tuyensinh247.com/u/haianhne.html?cat_id=288</w:t>
      </w:r>
    </w:p>
    <w:p>
      <w:r>
        <w:t>https://tuyensinh247.com/u/haianhne.html?cat_id=326</w:t>
      </w:r>
    </w:p>
    <w:p>
      <w:r>
        <w:t>https://tuyensinh247.com/u/haianhne.html?cat_id=343</w:t>
      </w:r>
    </w:p>
    <w:p>
      <w:r>
        <w:t>https://tuyensinh247.com/u/hoangthaivo.html?cat_id=52</w:t>
      </w:r>
    </w:p>
    <w:p>
      <w:r>
        <w:t>https://tuyensinh247.com/u/hoangthaivo.html?cat_id=154</w:t>
      </w:r>
    </w:p>
    <w:p>
      <w:r>
        <w:t>https://tuyensinh247.com/u/hoangthaivo.html?cat_id=153</w:t>
      </w:r>
    </w:p>
    <w:p>
      <w:r>
        <w:t>https://tuyensinh247.com/u/hoangthaivo.html?cat_id=65</w:t>
      </w:r>
    </w:p>
    <w:p>
      <w:r>
        <w:t>https://tuyensinh247.com/u/hoangthaivo.html?cat_id=222</w:t>
      </w:r>
    </w:p>
    <w:p>
      <w:r>
        <w:t>https://tuyensinh247.com/u/hoangthaivo.html?cat_id=224</w:t>
      </w:r>
    </w:p>
    <w:p>
      <w:r>
        <w:t>https://tuyensinh247.com/u/hoangthaivo.html?cat_id=226</w:t>
      </w:r>
    </w:p>
    <w:p>
      <w:r>
        <w:t>https://tuyensinh247.com/u/hoangthaivo.html?cat_id=271</w:t>
      </w:r>
    </w:p>
    <w:p>
      <w:r>
        <w:t>https://tuyensinh247.com/u/hoangthaivo.html?cat_id=309</w:t>
      </w:r>
    </w:p>
    <w:p>
      <w:r>
        <w:t>https://tuyensinh247.com/u/hoangthaivo.html?cat_id=288</w:t>
      </w:r>
    </w:p>
    <w:p>
      <w:r>
        <w:t>https://tuyensinh247.com/u/hoangthaivo.html?cat_id=326</w:t>
      </w:r>
    </w:p>
    <w:p>
      <w:r>
        <w:t>https://tuyensinh247.com/u/hoangthaivo.html?cat_id=343</w:t>
      </w:r>
    </w:p>
    <w:p>
      <w:r>
        <w:t>https://tuyensinh247.com/u/chienthangtran.html?cat_id=52</w:t>
      </w:r>
    </w:p>
    <w:p>
      <w:r>
        <w:t>https://tuyensinh247.com/u/chienthangtran.html?cat_id=154</w:t>
      </w:r>
    </w:p>
    <w:p>
      <w:r>
        <w:t>https://tuyensinh247.com/u/chienthangtran.html?cat_id=153</w:t>
      </w:r>
    </w:p>
    <w:p>
      <w:r>
        <w:t>https://tuyensinh247.com/u/chienthangtran.html?cat_id=65</w:t>
      </w:r>
    </w:p>
    <w:p>
      <w:r>
        <w:t>https://tuyensinh247.com/u/chienthangtran.html?cat_id=222</w:t>
      </w:r>
    </w:p>
    <w:p>
      <w:r>
        <w:t>https://tuyensinh247.com/u/chienthangtran.html?cat_id=224</w:t>
      </w:r>
    </w:p>
    <w:p>
      <w:r>
        <w:t>https://tuyensinh247.com/u/chienthangtran.html?cat_id=226</w:t>
      </w:r>
    </w:p>
    <w:p>
      <w:r>
        <w:t>https://tuyensinh247.com/u/chienthangtran.html?cat_id=271</w:t>
      </w:r>
    </w:p>
    <w:p>
      <w:r>
        <w:t>https://tuyensinh247.com/u/chienthangtran.html?cat_id=309</w:t>
      </w:r>
    </w:p>
    <w:p>
      <w:r>
        <w:t>https://tuyensinh247.com/u/chienthangtran.html?cat_id=288</w:t>
      </w:r>
    </w:p>
    <w:p>
      <w:r>
        <w:t>https://tuyensinh247.com/u/chienthangtran.html?cat_id=326</w:t>
      </w:r>
    </w:p>
    <w:p>
      <w:r>
        <w:t>https://tuyensinh247.com/u/chienthangtran.html?cat_id=343</w:t>
      </w:r>
    </w:p>
    <w:p>
      <w:r>
        <w:t>https://tuyensinh247.com/u/duquocviet2006.html?cat_id=52</w:t>
      </w:r>
    </w:p>
    <w:p>
      <w:r>
        <w:t>https://tuyensinh247.com/u/duquocviet2006.html?cat_id=154</w:t>
      </w:r>
    </w:p>
    <w:p>
      <w:r>
        <w:t>https://tuyensinh247.com/u/duquocviet2006.html?cat_id=153</w:t>
      </w:r>
    </w:p>
    <w:p>
      <w:r>
        <w:t>https://tuyensinh247.com/u/duquocviet2006.html?cat_id=65</w:t>
      </w:r>
    </w:p>
    <w:p>
      <w:r>
        <w:t>https://tuyensinh247.com/u/duquocviet2006.html?cat_id=222</w:t>
      </w:r>
    </w:p>
    <w:p>
      <w:r>
        <w:t>https://tuyensinh247.com/u/duquocviet2006.html?cat_id=224</w:t>
      </w:r>
    </w:p>
    <w:p>
      <w:r>
        <w:t>https://tuyensinh247.com/u/duquocviet2006.html?cat_id=226</w:t>
      </w:r>
    </w:p>
    <w:p>
      <w:r>
        <w:t>https://tuyensinh247.com/u/duquocviet2006.html?cat_id=271</w:t>
      </w:r>
    </w:p>
    <w:p>
      <w:r>
        <w:t>https://tuyensinh247.com/u/duquocviet2006.html?cat_id=309</w:t>
      </w:r>
    </w:p>
    <w:p>
      <w:r>
        <w:t>https://tuyensinh247.com/u/duquocviet2006.html?cat_id=288</w:t>
      </w:r>
    </w:p>
    <w:p>
      <w:r>
        <w:t>https://tuyensinh247.com/u/duquocviet2006.html?cat_id=326</w:t>
      </w:r>
    </w:p>
    <w:p>
      <w:r>
        <w:t>https://tuyensinh247.com/u/duquocviet2006.html?cat_id=343</w:t>
      </w:r>
    </w:p>
    <w:p>
      <w:r>
        <w:t>https://tuyensinh247.com/u/anhnguyen116.html?cat_id=52</w:t>
      </w:r>
    </w:p>
    <w:p>
      <w:r>
        <w:t>https://tuyensinh247.com/u/anhnguyen116.html?cat_id=154</w:t>
      </w:r>
    </w:p>
    <w:p>
      <w:r>
        <w:t>https://tuyensinh247.com/u/anhnguyen116.html?cat_id=153</w:t>
      </w:r>
    </w:p>
    <w:p>
      <w:r>
        <w:t>https://tuyensinh247.com/u/anhnguyen116.html?cat_id=65</w:t>
      </w:r>
    </w:p>
    <w:p>
      <w:r>
        <w:t>https://tuyensinh247.com/u/anhnguyen116.html?cat_id=222</w:t>
      </w:r>
    </w:p>
    <w:p>
      <w:r>
        <w:t>https://tuyensinh247.com/u/anhnguyen116.html?cat_id=224</w:t>
      </w:r>
    </w:p>
    <w:p>
      <w:r>
        <w:t>https://tuyensinh247.com/u/anhnguyen116.html?cat_id=226</w:t>
      </w:r>
    </w:p>
    <w:p>
      <w:r>
        <w:t>https://tuyensinh247.com/u/anhnguyen116.html?cat_id=271</w:t>
      </w:r>
    </w:p>
    <w:p>
      <w:r>
        <w:t>https://tuyensinh247.com/u/anhnguyen116.html?cat_id=309</w:t>
      </w:r>
    </w:p>
    <w:p>
      <w:r>
        <w:t>https://tuyensinh247.com/u/anhnguyen116.html?cat_id=288</w:t>
      </w:r>
    </w:p>
    <w:p>
      <w:r>
        <w:t>https://tuyensinh247.com/u/anhnguyen116.html?cat_id=326</w:t>
      </w:r>
    </w:p>
    <w:p>
      <w:r>
        <w:t>https://tuyensinh247.com/u/anhnguyen116.html?cat_id=343</w:t>
      </w:r>
    </w:p>
    <w:p>
      <w:r>
        <w:t>https://tuyensinh247.com/u/phuonganhnguyen994.html?cat_id=52</w:t>
      </w:r>
    </w:p>
    <w:p>
      <w:r>
        <w:t>https://tuyensinh247.com/u/phuonganhnguyen994.html?cat_id=154</w:t>
      </w:r>
    </w:p>
    <w:p>
      <w:r>
        <w:t>https://tuyensinh247.com/u/phuonganhnguyen994.html?cat_id=153</w:t>
      </w:r>
    </w:p>
    <w:p>
      <w:r>
        <w:t>https://tuyensinh247.com/u/phuonganhnguyen994.html?cat_id=65</w:t>
      </w:r>
    </w:p>
    <w:p>
      <w:r>
        <w:t>https://tuyensinh247.com/u/phuonganhnguyen994.html?cat_id=222</w:t>
      </w:r>
    </w:p>
    <w:p>
      <w:r>
        <w:t>https://tuyensinh247.com/u/phuonganhnguyen994.html?cat_id=224</w:t>
      </w:r>
    </w:p>
    <w:p>
      <w:r>
        <w:t>https://tuyensinh247.com/u/phuonganhnguyen994.html?cat_id=226</w:t>
      </w:r>
    </w:p>
    <w:p>
      <w:r>
        <w:t>https://tuyensinh247.com/u/phuonganhnguyen994.html?cat_id=271</w:t>
      </w:r>
    </w:p>
    <w:p>
      <w:r>
        <w:t>https://tuyensinh247.com/u/phuonganhnguyen994.html?cat_id=309</w:t>
      </w:r>
    </w:p>
    <w:p>
      <w:r>
        <w:t>https://tuyensinh247.com/u/phuonganhnguyen994.html?cat_id=288</w:t>
      </w:r>
    </w:p>
    <w:p>
      <w:r>
        <w:t>https://tuyensinh247.com/u/phuonganhnguyen994.html?cat_id=326</w:t>
      </w:r>
    </w:p>
    <w:p>
      <w:r>
        <w:t>https://tuyensinh247.com/u/phuonganhnguyen994.html?cat_id=343</w:t>
      </w:r>
    </w:p>
    <w:p>
      <w:r>
        <w:t>https://tuyensinh247.com/u/quocvietnguyen620.html?cat_id=52</w:t>
      </w:r>
    </w:p>
    <w:p>
      <w:r>
        <w:t>https://tuyensinh247.com/u/quocvietnguyen620.html?cat_id=154</w:t>
      </w:r>
    </w:p>
    <w:p>
      <w:r>
        <w:t>https://tuyensinh247.com/u/quocvietnguyen620.html?cat_id=153</w:t>
      </w:r>
    </w:p>
    <w:p>
      <w:r>
        <w:t>https://tuyensinh247.com/u/quocvietnguyen620.html?cat_id=65</w:t>
      </w:r>
    </w:p>
    <w:p>
      <w:r>
        <w:t>https://tuyensinh247.com/u/quocvietnguyen620.html?cat_id=222</w:t>
      </w:r>
    </w:p>
    <w:p>
      <w:r>
        <w:t>https://tuyensinh247.com/u/quocvietnguyen620.html?cat_id=224</w:t>
      </w:r>
    </w:p>
    <w:p>
      <w:r>
        <w:t>https://tuyensinh247.com/u/quocvietnguyen620.html?cat_id=226</w:t>
      </w:r>
    </w:p>
    <w:p>
      <w:r>
        <w:t>https://tuyensinh247.com/u/quocvietnguyen620.html?cat_id=271</w:t>
      </w:r>
    </w:p>
    <w:p>
      <w:r>
        <w:t>https://tuyensinh247.com/u/quocvietnguyen620.html?cat_id=309</w:t>
      </w:r>
    </w:p>
    <w:p>
      <w:r>
        <w:t>https://tuyensinh247.com/u/quocvietnguyen620.html?cat_id=288</w:t>
      </w:r>
    </w:p>
    <w:p>
      <w:r>
        <w:t>https://tuyensinh247.com/u/quocvietnguyen620.html?cat_id=326</w:t>
      </w:r>
    </w:p>
    <w:p>
      <w:r>
        <w:t>https://tuyensinh247.com/u/quocvietnguyen620.html?cat_id=343</w:t>
      </w:r>
    </w:p>
    <w:p>
      <w:r>
        <w:t>https://tuyensinh247.com/u/tammy887.html?cat_id=52</w:t>
      </w:r>
    </w:p>
    <w:p>
      <w:r>
        <w:t>https://tuyensinh247.com/u/tammy887.html?cat_id=154</w:t>
      </w:r>
    </w:p>
    <w:p>
      <w:r>
        <w:t>https://tuyensinh247.com/u/tammy887.html?cat_id=153</w:t>
      </w:r>
    </w:p>
    <w:p>
      <w:r>
        <w:t>https://tuyensinh247.com/u/tammy887.html?cat_id=65</w:t>
      </w:r>
    </w:p>
    <w:p>
      <w:r>
        <w:t>https://tuyensinh247.com/u/tammy887.html?cat_id=222</w:t>
      </w:r>
    </w:p>
    <w:p>
      <w:r>
        <w:t>https://tuyensinh247.com/u/tammy887.html?cat_id=224</w:t>
      </w:r>
    </w:p>
    <w:p>
      <w:r>
        <w:t>https://tuyensinh247.com/u/tammy887.html?cat_id=226</w:t>
      </w:r>
    </w:p>
    <w:p>
      <w:r>
        <w:t>https://tuyensinh247.com/u/tammy887.html?cat_id=271</w:t>
      </w:r>
    </w:p>
    <w:p>
      <w:r>
        <w:t>https://tuyensinh247.com/u/tammy887.html?cat_id=309</w:t>
      </w:r>
    </w:p>
    <w:p>
      <w:r>
        <w:t>https://tuyensinh247.com/u/tammy887.html?cat_id=288</w:t>
      </w:r>
    </w:p>
    <w:p>
      <w:r>
        <w:t>https://tuyensinh247.com/u/tammy887.html?cat_id=326</w:t>
      </w:r>
    </w:p>
    <w:p>
      <w:r>
        <w:t>https://tuyensinh247.com/u/tammy887.html?cat_id=343</w:t>
      </w:r>
    </w:p>
    <w:p>
      <w:r>
        <w:t>https://tuyensinh247.com/u/mon365.html?cat_id=52</w:t>
      </w:r>
    </w:p>
    <w:p>
      <w:r>
        <w:t>https://tuyensinh247.com/u/mon365.html?cat_id=154</w:t>
      </w:r>
    </w:p>
    <w:p>
      <w:r>
        <w:t>https://tuyensinh247.com/u/mon365.html?cat_id=153</w:t>
      </w:r>
    </w:p>
    <w:p>
      <w:r>
        <w:t>https://tuyensinh247.com/u/mon365.html?cat_id=65</w:t>
      </w:r>
    </w:p>
    <w:p>
      <w:r>
        <w:t>https://tuyensinh247.com/u/mon365.html?cat_id=222</w:t>
      </w:r>
    </w:p>
    <w:p>
      <w:r>
        <w:t>https://tuyensinh247.com/u/mon365.html?cat_id=224</w:t>
      </w:r>
    </w:p>
    <w:p>
      <w:r>
        <w:t>https://tuyensinh247.com/u/mon365.html?cat_id=226</w:t>
      </w:r>
    </w:p>
    <w:p>
      <w:r>
        <w:t>https://tuyensinh247.com/u/mon365.html?cat_id=271</w:t>
      </w:r>
    </w:p>
    <w:p>
      <w:r>
        <w:t>https://tuyensinh247.com/u/mon365.html?cat_id=309</w:t>
      </w:r>
    </w:p>
    <w:p>
      <w:r>
        <w:t>https://tuyensinh247.com/u/mon365.html?cat_id=288</w:t>
      </w:r>
    </w:p>
    <w:p>
      <w:r>
        <w:t>https://tuyensinh247.com/u/mon365.html?cat_id=326</w:t>
      </w:r>
    </w:p>
    <w:p>
      <w:r>
        <w:t>https://tuyensinh247.com/u/mon365.html?cat_id=343</w:t>
      </w:r>
    </w:p>
    <w:p>
      <w:r>
        <w:t>https://tuyensinh247.com/u/nguyenthuyduong2008.html?cat_id=52</w:t>
      </w:r>
    </w:p>
    <w:p>
      <w:r>
        <w:t>https://tuyensinh247.com/u/nguyenthuyduong2008.html?cat_id=154</w:t>
      </w:r>
    </w:p>
    <w:p>
      <w:r>
        <w:t>https://tuyensinh247.com/u/nguyenthuyduong2008.html?cat_id=153</w:t>
      </w:r>
    </w:p>
    <w:p>
      <w:r>
        <w:t>https://tuyensinh247.com/u/nguyenthuyduong2008.html?cat_id=65</w:t>
      </w:r>
    </w:p>
    <w:p>
      <w:r>
        <w:t>https://tuyensinh247.com/u/nguyenthuyduong2008.html?cat_id=222</w:t>
      </w:r>
    </w:p>
    <w:p>
      <w:r>
        <w:t>https://tuyensinh247.com/u/nguyenthuyduong2008.html?cat_id=224</w:t>
      </w:r>
    </w:p>
    <w:p>
      <w:r>
        <w:t>https://tuyensinh247.com/u/nguyenthuyduong2008.html?cat_id=226</w:t>
      </w:r>
    </w:p>
    <w:p>
      <w:r>
        <w:t>https://tuyensinh247.com/u/nguyenthuyduong2008.html?cat_id=271</w:t>
      </w:r>
    </w:p>
    <w:p>
      <w:r>
        <w:t>https://tuyensinh247.com/u/nguyenthuyduong2008.html?cat_id=309</w:t>
      </w:r>
    </w:p>
    <w:p>
      <w:r>
        <w:t>https://tuyensinh247.com/u/nguyenthuyduong2008.html?cat_id=288</w:t>
      </w:r>
    </w:p>
    <w:p>
      <w:r>
        <w:t>https://tuyensinh247.com/u/nguyenthuyduong2008.html?cat_id=326</w:t>
      </w:r>
    </w:p>
    <w:p>
      <w:r>
        <w:t>https://tuyensinh247.com/u/nguyenthuyduong2008.html?cat_id=343</w:t>
      </w:r>
    </w:p>
    <w:p>
      <w:r>
        <w:t>https://tuyensinh247.com/u/longtri.html?cat_id=52</w:t>
      </w:r>
    </w:p>
    <w:p>
      <w:r>
        <w:t>https://tuyensinh247.com/u/longtri.html?cat_id=154</w:t>
      </w:r>
    </w:p>
    <w:p>
      <w:r>
        <w:t>https://tuyensinh247.com/u/longtri.html?cat_id=153</w:t>
      </w:r>
    </w:p>
    <w:p>
      <w:r>
        <w:t>https://tuyensinh247.com/u/longtri.html?cat_id=65</w:t>
      </w:r>
    </w:p>
    <w:p>
      <w:r>
        <w:t>https://tuyensinh247.com/u/longtri.html?cat_id=222</w:t>
      </w:r>
    </w:p>
    <w:p>
      <w:r>
        <w:t>https://tuyensinh247.com/u/longtri.html?cat_id=224</w:t>
      </w:r>
    </w:p>
    <w:p>
      <w:r>
        <w:t>https://tuyensinh247.com/u/longtri.html?cat_id=226</w:t>
      </w:r>
    </w:p>
    <w:p>
      <w:r>
        <w:t>https://tuyensinh247.com/u/longtri.html?cat_id=271</w:t>
      </w:r>
    </w:p>
    <w:p>
      <w:r>
        <w:t>https://tuyensinh247.com/u/longtri.html?cat_id=309</w:t>
      </w:r>
    </w:p>
    <w:p>
      <w:r>
        <w:t>https://tuyensinh247.com/u/longtri.html?cat_id=288</w:t>
      </w:r>
    </w:p>
    <w:p>
      <w:r>
        <w:t>https://tuyensinh247.com/u/longtri.html?cat_id=326</w:t>
      </w:r>
    </w:p>
    <w:p>
      <w:r>
        <w:t>https://tuyensinh247.com/u/longtri.html?cat_id=343</w:t>
      </w:r>
    </w:p>
    <w:p>
      <w:r>
        <w:t>https://tuyensinh247.com/u/thuhong937.html?cat_id=52</w:t>
      </w:r>
    </w:p>
    <w:p>
      <w:r>
        <w:t>https://tuyensinh247.com/u/thuhong937.html?cat_id=154</w:t>
      </w:r>
    </w:p>
    <w:p>
      <w:r>
        <w:t>https://tuyensinh247.com/u/thuhong937.html?cat_id=153</w:t>
      </w:r>
    </w:p>
    <w:p>
      <w:r>
        <w:t>https://tuyensinh247.com/u/thuhong937.html?cat_id=65</w:t>
      </w:r>
    </w:p>
    <w:p>
      <w:r>
        <w:t>https://tuyensinh247.com/u/thuhong937.html?cat_id=222</w:t>
      </w:r>
    </w:p>
    <w:p>
      <w:r>
        <w:t>https://tuyensinh247.com/u/thuhong937.html?cat_id=224</w:t>
      </w:r>
    </w:p>
    <w:p>
      <w:r>
        <w:t>https://tuyensinh247.com/u/thuhong937.html?cat_id=226</w:t>
      </w:r>
    </w:p>
    <w:p>
      <w:r>
        <w:t>https://tuyensinh247.com/u/thuhong937.html?cat_id=271</w:t>
      </w:r>
    </w:p>
    <w:p>
      <w:r>
        <w:t>https://tuyensinh247.com/u/thuhong937.html?cat_id=309</w:t>
      </w:r>
    </w:p>
    <w:p>
      <w:r>
        <w:t>https://tuyensinh247.com/u/thuhong937.html?cat_id=288</w:t>
      </w:r>
    </w:p>
    <w:p>
      <w:r>
        <w:t>https://tuyensinh247.com/u/thuhong937.html?cat_id=326</w:t>
      </w:r>
    </w:p>
    <w:p>
      <w:r>
        <w:t>https://tuyensinh247.com/u/thuhong937.html?cat_id=343</w:t>
      </w:r>
    </w:p>
    <w:p>
      <w:r>
        <w:t>https://tuyensinh247.com/u/chuongtran810.html?cat_id=52</w:t>
      </w:r>
    </w:p>
    <w:p>
      <w:r>
        <w:t>https://tuyensinh247.com/u/chuongtran810.html?cat_id=154</w:t>
      </w:r>
    </w:p>
    <w:p>
      <w:r>
        <w:t>https://tuyensinh247.com/u/chuongtran810.html?cat_id=153</w:t>
      </w:r>
    </w:p>
    <w:p>
      <w:r>
        <w:t>https://tuyensinh247.com/u/chuongtran810.html?cat_id=65</w:t>
      </w:r>
    </w:p>
    <w:p>
      <w:r>
        <w:t>https://tuyensinh247.com/u/chuongtran810.html?cat_id=222</w:t>
      </w:r>
    </w:p>
    <w:p>
      <w:r>
        <w:t>https://tuyensinh247.com/u/chuongtran810.html?cat_id=224</w:t>
      </w:r>
    </w:p>
    <w:p>
      <w:r>
        <w:t>https://tuyensinh247.com/u/chuongtran810.html?cat_id=226</w:t>
      </w:r>
    </w:p>
    <w:p>
      <w:r>
        <w:t>https://tuyensinh247.com/u/chuongtran810.html?cat_id=271</w:t>
      </w:r>
    </w:p>
    <w:p>
      <w:r>
        <w:t>https://tuyensinh247.com/u/chuongtran810.html?cat_id=309</w:t>
      </w:r>
    </w:p>
    <w:p>
      <w:r>
        <w:t>https://tuyensinh247.com/u/chuongtran810.html?cat_id=288</w:t>
      </w:r>
    </w:p>
    <w:p>
      <w:r>
        <w:t>https://tuyensinh247.com/u/chuongtran810.html?cat_id=326</w:t>
      </w:r>
    </w:p>
    <w:p>
      <w:r>
        <w:t>https://tuyensinh247.com/u/chuongtran810.html?cat_id=343</w:t>
      </w:r>
    </w:p>
    <w:p>
      <w:r>
        <w:t>https://tuyensinh247.com/u/manh21.html?cat_id=52</w:t>
      </w:r>
    </w:p>
    <w:p>
      <w:r>
        <w:t>https://tuyensinh247.com/u/manh21.html?cat_id=154</w:t>
      </w:r>
    </w:p>
    <w:p>
      <w:r>
        <w:t>https://tuyensinh247.com/u/manh21.html?cat_id=153</w:t>
      </w:r>
    </w:p>
    <w:p>
      <w:r>
        <w:t>https://tuyensinh247.com/u/manh21.html?cat_id=65</w:t>
      </w:r>
    </w:p>
    <w:p>
      <w:r>
        <w:t>https://tuyensinh247.com/u/manh21.html?cat_id=222</w:t>
      </w:r>
    </w:p>
    <w:p>
      <w:r>
        <w:t>https://tuyensinh247.com/u/manh21.html?cat_id=224</w:t>
      </w:r>
    </w:p>
    <w:p>
      <w:r>
        <w:t>https://tuyensinh247.com/u/manh21.html?cat_id=226</w:t>
      </w:r>
    </w:p>
    <w:p>
      <w:r>
        <w:t>https://tuyensinh247.com/u/manh21.html?cat_id=271</w:t>
      </w:r>
    </w:p>
    <w:p>
      <w:r>
        <w:t>https://tuyensinh247.com/u/manh21.html?cat_id=309</w:t>
      </w:r>
    </w:p>
    <w:p>
      <w:r>
        <w:t>https://tuyensinh247.com/u/manh21.html?cat_id=288</w:t>
      </w:r>
    </w:p>
    <w:p>
      <w:r>
        <w:t>https://tuyensinh247.com/u/manh21.html?cat_id=326</w:t>
      </w:r>
    </w:p>
    <w:p>
      <w:r>
        <w:t>https://tuyensinh247.com/u/manh21.html?cat_id=343</w:t>
      </w:r>
    </w:p>
    <w:p>
      <w:r>
        <w:t>https://tuyensinh247.com/u/trungnguyendinh.html?cat_id=52</w:t>
      </w:r>
    </w:p>
    <w:p>
      <w:r>
        <w:t>https://tuyensinh247.com/u/trungnguyendinh.html?cat_id=154</w:t>
      </w:r>
    </w:p>
    <w:p>
      <w:r>
        <w:t>https://tuyensinh247.com/u/trungnguyendinh.html?cat_id=153</w:t>
      </w:r>
    </w:p>
    <w:p>
      <w:r>
        <w:t>https://tuyensinh247.com/u/trungnguyendinh.html?cat_id=65</w:t>
      </w:r>
    </w:p>
    <w:p>
      <w:r>
        <w:t>https://tuyensinh247.com/u/trungnguyendinh.html?cat_id=222</w:t>
      </w:r>
    </w:p>
    <w:p>
      <w:r>
        <w:t>https://tuyensinh247.com/u/trungnguyendinh.html?cat_id=224</w:t>
      </w:r>
    </w:p>
    <w:p>
      <w:r>
        <w:t>https://tuyensinh247.com/u/trungnguyendinh.html?cat_id=226</w:t>
      </w:r>
    </w:p>
    <w:p>
      <w:r>
        <w:t>https://tuyensinh247.com/u/trungnguyendinh.html?cat_id=271</w:t>
      </w:r>
    </w:p>
    <w:p>
      <w:r>
        <w:t>https://tuyensinh247.com/u/trungnguyendinh.html?cat_id=309</w:t>
      </w:r>
    </w:p>
    <w:p>
      <w:r>
        <w:t>https://tuyensinh247.com/u/trungnguyendinh.html?cat_id=288</w:t>
      </w:r>
    </w:p>
    <w:p>
      <w:r>
        <w:t>https://tuyensinh247.com/u/trungnguyendinh.html?cat_id=326</w:t>
      </w:r>
    </w:p>
    <w:p>
      <w:r>
        <w:t>https://tuyensinh247.com/u/trungnguyendinh.html?cat_id=343</w:t>
      </w:r>
    </w:p>
    <w:p>
      <w:r>
        <w:t>https://tuyensinh247.com/u/do_anh27.html?cat_id=52</w:t>
      </w:r>
    </w:p>
    <w:p>
      <w:r>
        <w:t>https://tuyensinh247.com/u/do_anh27.html?cat_id=154</w:t>
      </w:r>
    </w:p>
    <w:p>
      <w:r>
        <w:t>https://tuyensinh247.com/u/do_anh27.html?cat_id=153</w:t>
      </w:r>
    </w:p>
    <w:p>
      <w:r>
        <w:t>https://tuyensinh247.com/u/do_anh27.html?cat_id=65</w:t>
      </w:r>
    </w:p>
    <w:p>
      <w:r>
        <w:t>https://tuyensinh247.com/u/do_anh27.html?cat_id=222</w:t>
      </w:r>
    </w:p>
    <w:p>
      <w:r>
        <w:t>https://tuyensinh247.com/u/do_anh27.html?cat_id=224</w:t>
      </w:r>
    </w:p>
    <w:p>
      <w:r>
        <w:t>https://tuyensinh247.com/u/do_anh27.html?cat_id=226</w:t>
      </w:r>
    </w:p>
    <w:p>
      <w:r>
        <w:t>https://tuyensinh247.com/u/do_anh27.html?cat_id=271</w:t>
      </w:r>
    </w:p>
    <w:p>
      <w:r>
        <w:t>https://tuyensinh247.com/u/do_anh27.html?cat_id=309</w:t>
      </w:r>
    </w:p>
    <w:p>
      <w:r>
        <w:t>https://tuyensinh247.com/u/do_anh27.html?cat_id=288</w:t>
      </w:r>
    </w:p>
    <w:p>
      <w:r>
        <w:t>https://tuyensinh247.com/u/do_anh27.html?cat_id=326</w:t>
      </w:r>
    </w:p>
    <w:p>
      <w:r>
        <w:t>https://tuyensinh247.com/u/do_anh27.html?cat_id=343</w:t>
      </w:r>
    </w:p>
    <w:p>
      <w:r>
        <w:t>https://tuyensinh247.com/u/tin1908.html?cat_id=52</w:t>
      </w:r>
    </w:p>
    <w:p>
      <w:r>
        <w:t>https://tuyensinh247.com/u/tin1908.html?cat_id=154</w:t>
      </w:r>
    </w:p>
    <w:p>
      <w:r>
        <w:t>https://tuyensinh247.com/u/tin1908.html?cat_id=153</w:t>
      </w:r>
    </w:p>
    <w:p>
      <w:r>
        <w:t>https://tuyensinh247.com/u/tin1908.html?cat_id=65</w:t>
      </w:r>
    </w:p>
    <w:p>
      <w:r>
        <w:t>https://tuyensinh247.com/u/tin1908.html?cat_id=222</w:t>
      </w:r>
    </w:p>
    <w:p>
      <w:r>
        <w:t>https://tuyensinh247.com/u/tin1908.html?cat_id=224</w:t>
      </w:r>
    </w:p>
    <w:p>
      <w:r>
        <w:t>https://tuyensinh247.com/u/tin1908.html?cat_id=226</w:t>
      </w:r>
    </w:p>
    <w:p>
      <w:r>
        <w:t>https://tuyensinh247.com/u/tin1908.html?cat_id=271</w:t>
      </w:r>
    </w:p>
    <w:p>
      <w:r>
        <w:t>https://tuyensinh247.com/u/tin1908.html?cat_id=309</w:t>
      </w:r>
    </w:p>
    <w:p>
      <w:r>
        <w:t>https://tuyensinh247.com/u/tin1908.html?cat_id=288</w:t>
      </w:r>
    </w:p>
    <w:p>
      <w:r>
        <w:t>https://tuyensinh247.com/u/tin1908.html?cat_id=326</w:t>
      </w:r>
    </w:p>
    <w:p>
      <w:r>
        <w:t>https://tuyensinh247.com/u/tin1908.html?cat_id=343</w:t>
      </w:r>
    </w:p>
    <w:p>
      <w:r>
        <w:t>https://tuyensinh247.com/u/trantu968.html?cat_id=52</w:t>
      </w:r>
    </w:p>
    <w:p>
      <w:r>
        <w:t>https://tuyensinh247.com/u/trantu968.html?cat_id=154</w:t>
      </w:r>
    </w:p>
    <w:p>
      <w:r>
        <w:t>https://tuyensinh247.com/u/trantu968.html?cat_id=153</w:t>
      </w:r>
    </w:p>
    <w:p>
      <w:r>
        <w:t>https://tuyensinh247.com/u/trantu968.html?cat_id=65</w:t>
      </w:r>
    </w:p>
    <w:p>
      <w:r>
        <w:t>https://tuyensinh247.com/u/trantu968.html?cat_id=222</w:t>
      </w:r>
    </w:p>
    <w:p>
      <w:r>
        <w:t>https://tuyensinh247.com/u/trantu968.html?cat_id=224</w:t>
      </w:r>
    </w:p>
    <w:p>
      <w:r>
        <w:t>https://tuyensinh247.com/u/trantu968.html?cat_id=226</w:t>
      </w:r>
    </w:p>
    <w:p>
      <w:r>
        <w:t>https://tuyensinh247.com/u/trantu968.html?cat_id=271</w:t>
      </w:r>
    </w:p>
    <w:p>
      <w:r>
        <w:t>https://tuyensinh247.com/u/trantu968.html?cat_id=309</w:t>
      </w:r>
    </w:p>
    <w:p>
      <w:r>
        <w:t>https://tuyensinh247.com/u/trantu968.html?cat_id=288</w:t>
      </w:r>
    </w:p>
    <w:p>
      <w:r>
        <w:t>https://tuyensinh247.com/u/trantu968.html?cat_id=326</w:t>
      </w:r>
    </w:p>
    <w:p>
      <w:r>
        <w:t>https://tuyensinh247.com/u/trantu968.html?cat_id=343</w:t>
      </w:r>
    </w:p>
    <w:p>
      <w:r>
        <w:t>https://tuyensinh247.com/u/chauthevi2004.html?cat_id=52</w:t>
      </w:r>
    </w:p>
    <w:p>
      <w:r>
        <w:t>https://tuyensinh247.com/u/chauthevi2004.html?cat_id=154</w:t>
      </w:r>
    </w:p>
    <w:p>
      <w:r>
        <w:t>https://tuyensinh247.com/u/chauthevi2004.html?cat_id=153</w:t>
      </w:r>
    </w:p>
    <w:p>
      <w:r>
        <w:t>https://tuyensinh247.com/u/chauthevi2004.html?cat_id=65</w:t>
      </w:r>
    </w:p>
    <w:p>
      <w:r>
        <w:t>https://tuyensinh247.com/u/chauthevi2004.html?cat_id=222</w:t>
      </w:r>
    </w:p>
    <w:p>
      <w:r>
        <w:t>https://tuyensinh247.com/u/chauthevi2004.html?cat_id=224</w:t>
      </w:r>
    </w:p>
    <w:p>
      <w:r>
        <w:t>https://tuyensinh247.com/u/chauthevi2004.html?cat_id=226</w:t>
      </w:r>
    </w:p>
    <w:p>
      <w:r>
        <w:t>https://tuyensinh247.com/u/chauthevi2004.html?cat_id=271</w:t>
      </w:r>
    </w:p>
    <w:p>
      <w:r>
        <w:t>https://tuyensinh247.com/u/chauthevi2004.html?cat_id=309</w:t>
      </w:r>
    </w:p>
    <w:p>
      <w:r>
        <w:t>https://tuyensinh247.com/u/chauthevi2004.html?cat_id=288</w:t>
      </w:r>
    </w:p>
    <w:p>
      <w:r>
        <w:t>https://tuyensinh247.com/u/chauthevi2004.html?cat_id=326</w:t>
      </w:r>
    </w:p>
    <w:p>
      <w:r>
        <w:t>https://tuyensinh247.com/u/chauthevi2004.html?cat_id=343</w:t>
      </w:r>
    </w:p>
    <w:p>
      <w:r>
        <w:t>https://tuyensinh247.com/u/nguyensinhhung2010.html?cat_id=52</w:t>
      </w:r>
    </w:p>
    <w:p>
      <w:r>
        <w:t>https://tuyensinh247.com/u/nguyensinhhung2010.html?cat_id=154</w:t>
      </w:r>
    </w:p>
    <w:p>
      <w:r>
        <w:t>https://tuyensinh247.com/u/nguyensinhhung2010.html?cat_id=153</w:t>
      </w:r>
    </w:p>
    <w:p>
      <w:r>
        <w:t>https://tuyensinh247.com/u/nguyensinhhung2010.html?cat_id=65</w:t>
      </w:r>
    </w:p>
    <w:p>
      <w:r>
        <w:t>https://tuyensinh247.com/u/nguyensinhhung2010.html?cat_id=222</w:t>
      </w:r>
    </w:p>
    <w:p>
      <w:r>
        <w:t>https://tuyensinh247.com/u/nguyensinhhung2010.html?cat_id=224</w:t>
      </w:r>
    </w:p>
    <w:p>
      <w:r>
        <w:t>https://tuyensinh247.com/u/nguyensinhhung2010.html?cat_id=226</w:t>
      </w:r>
    </w:p>
    <w:p>
      <w:r>
        <w:t>https://tuyensinh247.com/u/nguyensinhhung2010.html?cat_id=271</w:t>
      </w:r>
    </w:p>
    <w:p>
      <w:r>
        <w:t>https://tuyensinh247.com/u/nguyensinhhung2010.html?cat_id=309</w:t>
      </w:r>
    </w:p>
    <w:p>
      <w:r>
        <w:t>https://tuyensinh247.com/u/nguyensinhhung2010.html?cat_id=288</w:t>
      </w:r>
    </w:p>
    <w:p>
      <w:r>
        <w:t>https://tuyensinh247.com/u/nguyensinhhung2010.html?cat_id=326</w:t>
      </w:r>
    </w:p>
    <w:p>
      <w:r>
        <w:t>https://tuyensinh247.com/u/nguyensinhhung2010.html?cat_id=343</w:t>
      </w:r>
    </w:p>
    <w:p>
      <w:r>
        <w:t>https://tuyensinh247.com/u/vinh03739.html?cat_id=52</w:t>
      </w:r>
    </w:p>
    <w:p>
      <w:r>
        <w:t>https://tuyensinh247.com/u/vinh03739.html?cat_id=154</w:t>
      </w:r>
    </w:p>
    <w:p>
      <w:r>
        <w:t>https://tuyensinh247.com/u/vinh03739.html?cat_id=153</w:t>
      </w:r>
    </w:p>
    <w:p>
      <w:r>
        <w:t>https://tuyensinh247.com/u/vinh03739.html?cat_id=65</w:t>
      </w:r>
    </w:p>
    <w:p>
      <w:r>
        <w:t>https://tuyensinh247.com/u/vinh03739.html?cat_id=222</w:t>
      </w:r>
    </w:p>
    <w:p>
      <w:r>
        <w:t>https://tuyensinh247.com/u/vinh03739.html?cat_id=224</w:t>
      </w:r>
    </w:p>
    <w:p>
      <w:r>
        <w:t>https://tuyensinh247.com/u/vinh03739.html?cat_id=226</w:t>
      </w:r>
    </w:p>
    <w:p>
      <w:r>
        <w:t>https://tuyensinh247.com/u/vinh03739.html?cat_id=271</w:t>
      </w:r>
    </w:p>
    <w:p>
      <w:r>
        <w:t>https://tuyensinh247.com/u/vinh03739.html?cat_id=309</w:t>
      </w:r>
    </w:p>
    <w:p>
      <w:r>
        <w:t>https://tuyensinh247.com/u/vinh03739.html?cat_id=288</w:t>
      </w:r>
    </w:p>
    <w:p>
      <w:r>
        <w:t>https://tuyensinh247.com/u/vinh03739.html?cat_id=326</w:t>
      </w:r>
    </w:p>
    <w:p>
      <w:r>
        <w:t>https://tuyensinh247.com/u/vinh03739.html?cat_id=343</w:t>
      </w:r>
    </w:p>
    <w:p>
      <w:r>
        <w:t>https://tuyensinh247.com/bai-giang-mot-so-dang-toan-tim-x-tiet-1-v57198.html</w:t>
      </w:r>
    </w:p>
    <w:p>
      <w:r>
        <w:t>https://tuyensinh247.com/thong-tin-btvn-mot-so-dang-toan-tim-x-tiet-1-e70630.html</w:t>
      </w:r>
    </w:p>
    <w:p>
      <w:r>
        <w:t>https://tuyensinh247.com/bai-giang-mot-so-dang-toan-tim-x-tiet-2-v57199.html</w:t>
      </w:r>
    </w:p>
    <w:p>
      <w:r>
        <w:t>https://tuyensinh247.com/thong-tin-btvn-mot-so-dang-toan-tim-x-tiet-2-e70631.html</w:t>
      </w:r>
    </w:p>
    <w:p>
      <w:r>
        <w:t>https://tuyensinh247.com/bai-tap-516486.html</w:t>
      </w:r>
    </w:p>
    <w:p>
      <w:r>
        <w:t>https://tuyensinh247.com/u/volehaidang1303.html</w:t>
      </w:r>
    </w:p>
    <w:p>
      <w:r>
        <w:t>https://tuyensinh247.com/bai-tap-419061.html</w:t>
      </w:r>
    </w:p>
    <w:p>
      <w:r>
        <w:t>https://tuyensinh247.com/bai-tap-450947.html</w:t>
      </w:r>
    </w:p>
    <w:p>
      <w:r>
        <w:t>https://tuyensinh247.com/bai-tap-413027.html</w:t>
      </w:r>
    </w:p>
    <w:p>
      <w:r>
        <w:t>https://tuyensinh247.com/bai-tap-463082.html</w:t>
      </w:r>
    </w:p>
    <w:p>
      <w:r>
        <w:t>https://tuyensinh247.com/bai-tap-231675.html</w:t>
      </w:r>
    </w:p>
    <w:p>
      <w:r>
        <w:t>https://tuyensinh247.com/u/nguyentranvietdung.html?cat_id=52</w:t>
      </w:r>
    </w:p>
    <w:p>
      <w:r>
        <w:t>https://tuyensinh247.com/u/nguyentranvietdung.html?cat_id=154</w:t>
      </w:r>
    </w:p>
    <w:p>
      <w:r>
        <w:t>https://tuyensinh247.com/u/nguyentranvietdung.html?cat_id=153</w:t>
      </w:r>
    </w:p>
    <w:p>
      <w:r>
        <w:t>https://tuyensinh247.com/u/nguyentranvietdung.html?cat_id=65</w:t>
      </w:r>
    </w:p>
    <w:p>
      <w:r>
        <w:t>https://tuyensinh247.com/u/nguyentranvietdung.html?cat_id=222</w:t>
      </w:r>
    </w:p>
    <w:p>
      <w:r>
        <w:t>https://tuyensinh247.com/u/nguyentranvietdung.html?cat_id=224</w:t>
      </w:r>
    </w:p>
    <w:p>
      <w:r>
        <w:t>https://tuyensinh247.com/u/nguyentranvietdung.html?cat_id=226</w:t>
      </w:r>
    </w:p>
    <w:p>
      <w:r>
        <w:t>https://tuyensinh247.com/u/nguyentranvietdung.html?cat_id=271</w:t>
      </w:r>
    </w:p>
    <w:p>
      <w:r>
        <w:t>https://tuyensinh247.com/u/nguyentranvietdung.html?cat_id=309</w:t>
      </w:r>
    </w:p>
    <w:p>
      <w:r>
        <w:t>https://tuyensinh247.com/u/nguyentranvietdung.html?cat_id=288</w:t>
      </w:r>
    </w:p>
    <w:p>
      <w:r>
        <w:t>https://tuyensinh247.com/u/nguyentranvietdung.html?cat_id=326</w:t>
      </w:r>
    </w:p>
    <w:p>
      <w:r>
        <w:t>https://tuyensinh247.com/u/nguyentranvietdung.html?cat_id=343</w:t>
      </w:r>
    </w:p>
    <w:p>
      <w:r>
        <w:t>https://tuyensinh247.com/u/toan10cx.html?cat_id=52</w:t>
      </w:r>
    </w:p>
    <w:p>
      <w:r>
        <w:t>https://tuyensinh247.com/u/toan10cx.html?cat_id=154</w:t>
      </w:r>
    </w:p>
    <w:p>
      <w:r>
        <w:t>https://tuyensinh247.com/u/toan10cx.html?cat_id=153</w:t>
      </w:r>
    </w:p>
    <w:p>
      <w:r>
        <w:t>https://tuyensinh247.com/u/toan10cx.html?cat_id=65</w:t>
      </w:r>
    </w:p>
    <w:p>
      <w:r>
        <w:t>https://tuyensinh247.com/u/toan10cx.html?cat_id=222</w:t>
      </w:r>
    </w:p>
    <w:p>
      <w:r>
        <w:t>https://tuyensinh247.com/u/toan10cx.html?cat_id=224</w:t>
      </w:r>
    </w:p>
    <w:p>
      <w:r>
        <w:t>https://tuyensinh247.com/u/toan10cx.html?cat_id=226</w:t>
      </w:r>
    </w:p>
    <w:p>
      <w:r>
        <w:t>https://tuyensinh247.com/u/toan10cx.html?cat_id=271</w:t>
      </w:r>
    </w:p>
    <w:p>
      <w:r>
        <w:t>https://tuyensinh247.com/u/toan10cx.html?cat_id=309</w:t>
      </w:r>
    </w:p>
    <w:p>
      <w:r>
        <w:t>https://tuyensinh247.com/u/toan10cx.html?cat_id=288</w:t>
      </w:r>
    </w:p>
    <w:p>
      <w:r>
        <w:t>https://tuyensinh247.com/u/toan10cx.html?cat_id=326</w:t>
      </w:r>
    </w:p>
    <w:p>
      <w:r>
        <w:t>https://tuyensinh247.com/u/toan10cx.html?cat_id=343</w:t>
      </w:r>
    </w:p>
    <w:p>
      <w:r>
        <w:t>https://tuyensinh247.com/u/thamtuconanvashinichi.html?cat_id=52</w:t>
      </w:r>
    </w:p>
    <w:p>
      <w:r>
        <w:t>https://tuyensinh247.com/u/thamtuconanvashinichi.html?cat_id=154</w:t>
      </w:r>
    </w:p>
    <w:p>
      <w:r>
        <w:t>https://tuyensinh247.com/u/thamtuconanvashinichi.html?cat_id=153</w:t>
      </w:r>
    </w:p>
    <w:p>
      <w:r>
        <w:t>https://tuyensinh247.com/u/thamtuconanvashinichi.html?cat_id=65</w:t>
      </w:r>
    </w:p>
    <w:p>
      <w:r>
        <w:t>https://tuyensinh247.com/u/thamtuconanvashinichi.html?cat_id=222</w:t>
      </w:r>
    </w:p>
    <w:p>
      <w:r>
        <w:t>https://tuyensinh247.com/u/thamtuconanvashinichi.html?cat_id=224</w:t>
      </w:r>
    </w:p>
    <w:p>
      <w:r>
        <w:t>https://tuyensinh247.com/u/thamtuconanvashinichi.html?cat_id=226</w:t>
      </w:r>
    </w:p>
    <w:p>
      <w:r>
        <w:t>https://tuyensinh247.com/u/thamtuconanvashinichi.html?cat_id=271</w:t>
      </w:r>
    </w:p>
    <w:p>
      <w:r>
        <w:t>https://tuyensinh247.com/u/thamtuconanvashinichi.html?cat_id=309</w:t>
      </w:r>
    </w:p>
    <w:p>
      <w:r>
        <w:t>https://tuyensinh247.com/u/thamtuconanvashinichi.html?cat_id=288</w:t>
      </w:r>
    </w:p>
    <w:p>
      <w:r>
        <w:t>https://tuyensinh247.com/u/thamtuconanvashinichi.html?cat_id=326</w:t>
      </w:r>
    </w:p>
    <w:p>
      <w:r>
        <w:t>https://tuyensinh247.com/u/thamtuconanvashinichi.html?cat_id=343</w:t>
      </w:r>
    </w:p>
    <w:p>
      <w:r>
        <w:t>https://tuyensinh247.com/u/leanh3.html?cat_id=52</w:t>
      </w:r>
    </w:p>
    <w:p>
      <w:r>
        <w:t>https://tuyensinh247.com/u/leanh3.html?cat_id=154</w:t>
      </w:r>
    </w:p>
    <w:p>
      <w:r>
        <w:t>https://tuyensinh247.com/u/leanh3.html?cat_id=153</w:t>
      </w:r>
    </w:p>
    <w:p>
      <w:r>
        <w:t>https://tuyensinh247.com/u/leanh3.html?cat_id=65</w:t>
      </w:r>
    </w:p>
    <w:p>
      <w:r>
        <w:t>https://tuyensinh247.com/u/leanh3.html?cat_id=222</w:t>
      </w:r>
    </w:p>
    <w:p>
      <w:r>
        <w:t>https://tuyensinh247.com/u/leanh3.html?cat_id=224</w:t>
      </w:r>
    </w:p>
    <w:p>
      <w:r>
        <w:t>https://tuyensinh247.com/u/leanh3.html?cat_id=226</w:t>
      </w:r>
    </w:p>
    <w:p>
      <w:r>
        <w:t>https://tuyensinh247.com/u/leanh3.html?cat_id=271</w:t>
      </w:r>
    </w:p>
    <w:p>
      <w:r>
        <w:t>https://tuyensinh247.com/u/leanh3.html?cat_id=309</w:t>
      </w:r>
    </w:p>
    <w:p>
      <w:r>
        <w:t>https://tuyensinh247.com/u/leanh3.html?cat_id=288</w:t>
      </w:r>
    </w:p>
    <w:p>
      <w:r>
        <w:t>https://tuyensinh247.com/u/leanh3.html?cat_id=326</w:t>
      </w:r>
    </w:p>
    <w:p>
      <w:r>
        <w:t>https://tuyensinh247.com/u/leanh3.html?cat_id=343</w:t>
      </w:r>
    </w:p>
    <w:p>
      <w:r>
        <w:t>https://tuyensinh247.com/u/chigo0558.html?cat_id=52</w:t>
      </w:r>
    </w:p>
    <w:p>
      <w:r>
        <w:t>https://tuyensinh247.com/u/chigo0558.html?cat_id=154</w:t>
      </w:r>
    </w:p>
    <w:p>
      <w:r>
        <w:t>https://tuyensinh247.com/u/chigo0558.html?cat_id=153</w:t>
      </w:r>
    </w:p>
    <w:p>
      <w:r>
        <w:t>https://tuyensinh247.com/u/chigo0558.html?cat_id=65</w:t>
      </w:r>
    </w:p>
    <w:p>
      <w:r>
        <w:t>https://tuyensinh247.com/u/chigo0558.html?cat_id=222</w:t>
      </w:r>
    </w:p>
    <w:p>
      <w:r>
        <w:t>https://tuyensinh247.com/u/chigo0558.html?cat_id=224</w:t>
      </w:r>
    </w:p>
    <w:p>
      <w:r>
        <w:t>https://tuyensinh247.com/u/chigo0558.html?cat_id=226</w:t>
      </w:r>
    </w:p>
    <w:p>
      <w:r>
        <w:t>https://tuyensinh247.com/u/chigo0558.html?cat_id=271</w:t>
      </w:r>
    </w:p>
    <w:p>
      <w:r>
        <w:t>https://tuyensinh247.com/u/chigo0558.html?cat_id=309</w:t>
      </w:r>
    </w:p>
    <w:p>
      <w:r>
        <w:t>https://tuyensinh247.com/u/chigo0558.html?cat_id=288</w:t>
      </w:r>
    </w:p>
    <w:p>
      <w:r>
        <w:t>https://tuyensinh247.com/u/chigo0558.html?cat_id=326</w:t>
      </w:r>
    </w:p>
    <w:p>
      <w:r>
        <w:t>https://tuyensinh247.com/u/chigo0558.html?cat_id=343</w:t>
      </w:r>
    </w:p>
    <w:p>
      <w:r>
        <w:t>https://tuyensinh247.com/u/hathanhhao0503.html?cat_id=52</w:t>
      </w:r>
    </w:p>
    <w:p>
      <w:r>
        <w:t>https://tuyensinh247.com/u/hathanhhao0503.html?cat_id=154</w:t>
      </w:r>
    </w:p>
    <w:p>
      <w:r>
        <w:t>https://tuyensinh247.com/u/hathanhhao0503.html?cat_id=153</w:t>
      </w:r>
    </w:p>
    <w:p>
      <w:r>
        <w:t>https://tuyensinh247.com/u/hathanhhao0503.html?cat_id=65</w:t>
      </w:r>
    </w:p>
    <w:p>
      <w:r>
        <w:t>https://tuyensinh247.com/u/hathanhhao0503.html?cat_id=222</w:t>
      </w:r>
    </w:p>
    <w:p>
      <w:r>
        <w:t>https://tuyensinh247.com/u/hathanhhao0503.html?cat_id=224</w:t>
      </w:r>
    </w:p>
    <w:p>
      <w:r>
        <w:t>https://tuyensinh247.com/u/hathanhhao0503.html?cat_id=226</w:t>
      </w:r>
    </w:p>
    <w:p>
      <w:r>
        <w:t>https://tuyensinh247.com/u/hathanhhao0503.html?cat_id=271</w:t>
      </w:r>
    </w:p>
    <w:p>
      <w:r>
        <w:t>https://tuyensinh247.com/u/hathanhhao0503.html?cat_id=309</w:t>
      </w:r>
    </w:p>
    <w:p>
      <w:r>
        <w:t>https://tuyensinh247.com/u/hathanhhao0503.html?cat_id=288</w:t>
      </w:r>
    </w:p>
    <w:p>
      <w:r>
        <w:t>https://tuyensinh247.com/u/hathanhhao0503.html?cat_id=326</w:t>
      </w:r>
    </w:p>
    <w:p>
      <w:r>
        <w:t>https://tuyensinh247.com/u/hathanhhao0503.html?cat_id=343</w:t>
      </w:r>
    </w:p>
    <w:p>
      <w:r>
        <w:t>https://tuyensinh247.com/u/phamhuongthao2004.html?cat_id=52</w:t>
      </w:r>
    </w:p>
    <w:p>
      <w:r>
        <w:t>https://tuyensinh247.com/u/phamhuongthao2004.html?cat_id=154</w:t>
      </w:r>
    </w:p>
    <w:p>
      <w:r>
        <w:t>https://tuyensinh247.com/u/phamhuongthao2004.html?cat_id=153</w:t>
      </w:r>
    </w:p>
    <w:p>
      <w:r>
        <w:t>https://tuyensinh247.com/u/phamhuongthao2004.html?cat_id=65</w:t>
      </w:r>
    </w:p>
    <w:p>
      <w:r>
        <w:t>https://tuyensinh247.com/u/phamhuongthao2004.html?cat_id=222</w:t>
      </w:r>
    </w:p>
    <w:p>
      <w:r>
        <w:t>https://tuyensinh247.com/u/phamhuongthao2004.html?cat_id=224</w:t>
      </w:r>
    </w:p>
    <w:p>
      <w:r>
        <w:t>https://tuyensinh247.com/u/phamhuongthao2004.html?cat_id=226</w:t>
      </w:r>
    </w:p>
    <w:p>
      <w:r>
        <w:t>https://tuyensinh247.com/u/phamhuongthao2004.html?cat_id=271</w:t>
      </w:r>
    </w:p>
    <w:p>
      <w:r>
        <w:t>https://tuyensinh247.com/u/phamhuongthao2004.html?cat_id=309</w:t>
      </w:r>
    </w:p>
    <w:p>
      <w:r>
        <w:t>https://tuyensinh247.com/u/phamhuongthao2004.html?cat_id=288</w:t>
      </w:r>
    </w:p>
    <w:p>
      <w:r>
        <w:t>https://tuyensinh247.com/u/phamhuongthao2004.html?cat_id=326</w:t>
      </w:r>
    </w:p>
    <w:p>
      <w:r>
        <w:t>https://tuyensinh247.com/u/phamhuongthao2004.html?cat_id=343</w:t>
      </w:r>
    </w:p>
    <w:p>
      <w:r>
        <w:t>https://tuyensinh247.com/u/steven6049.html?cat_id=52</w:t>
      </w:r>
    </w:p>
    <w:p>
      <w:r>
        <w:t>https://tuyensinh247.com/u/steven6049.html?cat_id=154</w:t>
      </w:r>
    </w:p>
    <w:p>
      <w:r>
        <w:t>https://tuyensinh247.com/u/steven6049.html?cat_id=153</w:t>
      </w:r>
    </w:p>
    <w:p>
      <w:r>
        <w:t>https://tuyensinh247.com/u/steven6049.html?cat_id=65</w:t>
      </w:r>
    </w:p>
    <w:p>
      <w:r>
        <w:t>https://tuyensinh247.com/u/steven6049.html?cat_id=222</w:t>
      </w:r>
    </w:p>
    <w:p>
      <w:r>
        <w:t>https://tuyensinh247.com/u/steven6049.html?cat_id=224</w:t>
      </w:r>
    </w:p>
    <w:p>
      <w:r>
        <w:t>https://tuyensinh247.com/u/steven6049.html?cat_id=226</w:t>
      </w:r>
    </w:p>
    <w:p>
      <w:r>
        <w:t>https://tuyensinh247.com/u/steven6049.html?cat_id=271</w:t>
      </w:r>
    </w:p>
    <w:p>
      <w:r>
        <w:t>https://tuyensinh247.com/u/steven6049.html?cat_id=309</w:t>
      </w:r>
    </w:p>
    <w:p>
      <w:r>
        <w:t>https://tuyensinh247.com/u/steven6049.html?cat_id=288</w:t>
      </w:r>
    </w:p>
    <w:p>
      <w:r>
        <w:t>https://tuyensinh247.com/u/steven6049.html?cat_id=326</w:t>
      </w:r>
    </w:p>
    <w:p>
      <w:r>
        <w:t>https://tuyensinh247.com/u/steven6049.html?cat_id=343</w:t>
      </w:r>
    </w:p>
    <w:p>
      <w:r>
        <w:t>https://tuyensinh247.com/u/Nguyenlanhuong2512.html?cat_id=52</w:t>
      </w:r>
    </w:p>
    <w:p>
      <w:r>
        <w:t>https://tuyensinh247.com/u/Nguyenlanhuong2512.html?cat_id=154</w:t>
      </w:r>
    </w:p>
    <w:p>
      <w:r>
        <w:t>https://tuyensinh247.com/u/Nguyenlanhuong2512.html?cat_id=153</w:t>
      </w:r>
    </w:p>
    <w:p>
      <w:r>
        <w:t>https://tuyensinh247.com/u/Nguyenlanhuong2512.html?cat_id=65</w:t>
      </w:r>
    </w:p>
    <w:p>
      <w:r>
        <w:t>https://tuyensinh247.com/u/Nguyenlanhuong2512.html?cat_id=222</w:t>
      </w:r>
    </w:p>
    <w:p>
      <w:r>
        <w:t>https://tuyensinh247.com/u/Nguyenlanhuong2512.html?cat_id=224</w:t>
      </w:r>
    </w:p>
    <w:p>
      <w:r>
        <w:t>https://tuyensinh247.com/u/Nguyenlanhuong2512.html?cat_id=226</w:t>
      </w:r>
    </w:p>
    <w:p>
      <w:r>
        <w:t>https://tuyensinh247.com/u/Nguyenlanhuong2512.html?cat_id=271</w:t>
      </w:r>
    </w:p>
    <w:p>
      <w:r>
        <w:t>https://tuyensinh247.com/u/Nguyenlanhuong2512.html?cat_id=309</w:t>
      </w:r>
    </w:p>
    <w:p>
      <w:r>
        <w:t>https://tuyensinh247.com/u/Nguyenlanhuong2512.html?cat_id=288</w:t>
      </w:r>
    </w:p>
    <w:p>
      <w:r>
        <w:t>https://tuyensinh247.com/u/Nguyenlanhuong2512.html?cat_id=326</w:t>
      </w:r>
    </w:p>
    <w:p>
      <w:r>
        <w:t>https://tuyensinh247.com/u/Nguyenlanhuong2512.html?cat_id=343</w:t>
      </w:r>
    </w:p>
    <w:p>
      <w:r>
        <w:t>https://tuyensinh247.com/u/Nguyen_Minh_Quang.html?cat_id=52</w:t>
      </w:r>
    </w:p>
    <w:p>
      <w:r>
        <w:t>https://tuyensinh247.com/u/Nguyen_Minh_Quang.html?cat_id=154</w:t>
      </w:r>
    </w:p>
    <w:p>
      <w:r>
        <w:t>https://tuyensinh247.com/u/Nguyen_Minh_Quang.html?cat_id=153</w:t>
      </w:r>
    </w:p>
    <w:p>
      <w:r>
        <w:t>https://tuyensinh247.com/u/Nguyen_Minh_Quang.html?cat_id=65</w:t>
      </w:r>
    </w:p>
    <w:p>
      <w:r>
        <w:t>https://tuyensinh247.com/u/Nguyen_Minh_Quang.html?cat_id=222</w:t>
      </w:r>
    </w:p>
    <w:p>
      <w:r>
        <w:t>https://tuyensinh247.com/u/Nguyen_Minh_Quang.html?cat_id=224</w:t>
      </w:r>
    </w:p>
    <w:p>
      <w:r>
        <w:t>https://tuyensinh247.com/u/Nguyen_Minh_Quang.html?cat_id=226</w:t>
      </w:r>
    </w:p>
    <w:p>
      <w:r>
        <w:t>https://tuyensinh247.com/u/Nguyen_Minh_Quang.html?cat_id=271</w:t>
      </w:r>
    </w:p>
    <w:p>
      <w:r>
        <w:t>https://tuyensinh247.com/u/Nguyen_Minh_Quang.html?cat_id=309</w:t>
      </w:r>
    </w:p>
    <w:p>
      <w:r>
        <w:t>https://tuyensinh247.com/u/Nguyen_Minh_Quang.html?cat_id=288</w:t>
      </w:r>
    </w:p>
    <w:p>
      <w:r>
        <w:t>https://tuyensinh247.com/u/Nguyen_Minh_Quang.html?cat_id=326</w:t>
      </w:r>
    </w:p>
    <w:p>
      <w:r>
        <w:t>https://tuyensinh247.com/u/Nguyen_Minh_Quang.html?cat_id=343</w:t>
      </w:r>
    </w:p>
    <w:p>
      <w:r>
        <w:t>https://tuyensinh247.com/u/dieulinh689.html?cat_id=52</w:t>
      </w:r>
    </w:p>
    <w:p>
      <w:r>
        <w:t>https://tuyensinh247.com/u/dieulinh689.html?cat_id=154</w:t>
      </w:r>
    </w:p>
    <w:p>
      <w:r>
        <w:t>https://tuyensinh247.com/u/dieulinh689.html?cat_id=153</w:t>
      </w:r>
    </w:p>
    <w:p>
      <w:r>
        <w:t>https://tuyensinh247.com/u/dieulinh689.html?cat_id=65</w:t>
      </w:r>
    </w:p>
    <w:p>
      <w:r>
        <w:t>https://tuyensinh247.com/u/dieulinh689.html?cat_id=222</w:t>
      </w:r>
    </w:p>
    <w:p>
      <w:r>
        <w:t>https://tuyensinh247.com/u/dieulinh689.html?cat_id=224</w:t>
      </w:r>
    </w:p>
    <w:p>
      <w:r>
        <w:t>https://tuyensinh247.com/u/dieulinh689.html?cat_id=226</w:t>
      </w:r>
    </w:p>
    <w:p>
      <w:r>
        <w:t>https://tuyensinh247.com/u/dieulinh689.html?cat_id=271</w:t>
      </w:r>
    </w:p>
    <w:p>
      <w:r>
        <w:t>https://tuyensinh247.com/u/dieulinh689.html?cat_id=309</w:t>
      </w:r>
    </w:p>
    <w:p>
      <w:r>
        <w:t>https://tuyensinh247.com/u/dieulinh689.html?cat_id=288</w:t>
      </w:r>
    </w:p>
    <w:p>
      <w:r>
        <w:t>https://tuyensinh247.com/u/dieulinh689.html?cat_id=326</w:t>
      </w:r>
    </w:p>
    <w:p>
      <w:r>
        <w:t>https://tuyensinh247.com/u/dieulinh689.html?cat_id=343</w:t>
      </w:r>
    </w:p>
    <w:p>
      <w:r>
        <w:t>https://tuyensinh247.com/u/0344806886.html?cat_id=52</w:t>
      </w:r>
    </w:p>
    <w:p>
      <w:r>
        <w:t>https://tuyensinh247.com/u/0344806886.html?cat_id=154</w:t>
      </w:r>
    </w:p>
    <w:p>
      <w:r>
        <w:t>https://tuyensinh247.com/u/0344806886.html?cat_id=153</w:t>
      </w:r>
    </w:p>
    <w:p>
      <w:r>
        <w:t>https://tuyensinh247.com/u/0344806886.html?cat_id=65</w:t>
      </w:r>
    </w:p>
    <w:p>
      <w:r>
        <w:t>https://tuyensinh247.com/u/0344806886.html?cat_id=222</w:t>
      </w:r>
    </w:p>
    <w:p>
      <w:r>
        <w:t>https://tuyensinh247.com/u/0344806886.html?cat_id=224</w:t>
      </w:r>
    </w:p>
    <w:p>
      <w:r>
        <w:t>https://tuyensinh247.com/u/0344806886.html?cat_id=226</w:t>
      </w:r>
    </w:p>
    <w:p>
      <w:r>
        <w:t>https://tuyensinh247.com/u/0344806886.html?cat_id=271</w:t>
      </w:r>
    </w:p>
    <w:p>
      <w:r>
        <w:t>https://tuyensinh247.com/u/0344806886.html?cat_id=309</w:t>
      </w:r>
    </w:p>
    <w:p>
      <w:r>
        <w:t>https://tuyensinh247.com/u/0344806886.html?cat_id=288</w:t>
      </w:r>
    </w:p>
    <w:p>
      <w:r>
        <w:t>https://tuyensinh247.com/u/0344806886.html?cat_id=326</w:t>
      </w:r>
    </w:p>
    <w:p>
      <w:r>
        <w:t>https://tuyensinh247.com/u/0344806886.html?cat_id=343</w:t>
      </w:r>
    </w:p>
    <w:p>
      <w:r>
        <w:t>https://tuyensinh247.com/bai-giang-mien-phi-mon-toan-lop-11-fl138.html?year=2020</w:t>
      </w:r>
    </w:p>
    <w:p>
      <w:r>
        <w:t>https://tuyensinh247.com/bai-giang-mien-phi-mon-van-lop-11-fl150.html?year=2020</w:t>
      </w:r>
    </w:p>
    <w:p>
      <w:r>
        <w:t>https://tuyensinh247.com/bai-giang-mien-phi-mon-tieng-anh-lop-11-fl151.html?year=2020</w:t>
      </w:r>
    </w:p>
    <w:p>
      <w:r>
        <w:t>https://tuyensinh247.com/bai-giang-mien-phi-mon-li-lop-11-fl73.html?year=2020</w:t>
      </w:r>
    </w:p>
    <w:p>
      <w:r>
        <w:t>https://tuyensinh247.com/bai-giang-mien-phi-mon-hoa-lop-11-fl148.html?year=2020</w:t>
      </w:r>
    </w:p>
    <w:p>
      <w:r>
        <w:t>https://tuyensinh247.com/bai-giang-mien-phi-mon-sinh-lop-11-fl149.html?year=2020</w:t>
      </w:r>
    </w:p>
    <w:p>
      <w:r>
        <w:t>https://tuyensinh247.com/bai-giang-mien-phi-mon-su-lop-11-fl247.html?year=2020</w:t>
      </w:r>
    </w:p>
    <w:p>
      <w:r>
        <w:t>https://tuyensinh247.com/bai-giang-mien-phi-mon-dia-lop-11-fl246.html?year=2020</w:t>
      </w:r>
    </w:p>
    <w:p>
      <w:r>
        <w:t>https://tuyensinh247.com/giao-duc/tin-tuc</w:t>
      </w:r>
    </w:p>
    <w:p>
      <w:r>
        <w:t>https://tuyensinh247.com#box_comment_vne</w:t>
      </w:r>
    </w:p>
    <w:p>
      <w:r>
        <w:t>https://laodong.vn</w:t>
      </w:r>
    </w:p>
    <w:p>
      <w:r>
        <w:t>https://congdoanvietnam.laodong.vn/</w:t>
      </w:r>
    </w:p>
    <w:p>
      <w:r>
        <w:t>https://laodongtre.laodong.vn/</w:t>
      </w:r>
    </w:p>
    <w:p>
      <w:r>
        <w:t>https://dulich.laodong.vn</w:t>
      </w:r>
    </w:p>
    <w:p>
      <w:r>
        <w:t>https://laodong.vn/media/</w:t>
      </w:r>
    </w:p>
    <w:p>
      <w:r>
        <w:t>https://laodong.vn/video/</w:t>
      </w:r>
    </w:p>
    <w:p>
      <w:r>
        <w:t>https://laodong.vn/photo/</w:t>
      </w:r>
    </w:p>
    <w:p>
      <w:r>
        <w:t>https://laodong.vn/infographic/</w:t>
      </w:r>
    </w:p>
    <w:p>
      <w:r>
        <w:t>https://laodong.vn/emagazine/</w:t>
      </w:r>
    </w:p>
    <w:p>
      <w:r>
        <w:t>https://laodong.vn/podcast/</w:t>
      </w:r>
    </w:p>
    <w:p>
      <w:r>
        <w:t>https://laodong.vn/thoi-su/</w:t>
      </w:r>
    </w:p>
    <w:p>
      <w:r>
        <w:t>https://laodong.vn/cong-doan/</w:t>
      </w:r>
    </w:p>
    <w:p>
      <w:r>
        <w:t>https://laodong.vn/cach-lam-hay-tu-co-so/</w:t>
      </w:r>
    </w:p>
    <w:p>
      <w:r>
        <w:t>https://laodong.vn/vi-loi-ich-doan-vien/</w:t>
      </w:r>
    </w:p>
    <w:p>
      <w:r>
        <w:t>https://laodong.vn/thiet-che-cong-doan/</w:t>
      </w:r>
    </w:p>
    <w:p>
      <w:r>
        <w:t>https://laodong.vn/chung-toi-la-can-bo-cong-doan/</w:t>
      </w:r>
    </w:p>
    <w:p>
      <w:r>
        <w:t>https://laodong.vn/the-gioi/</w:t>
      </w:r>
    </w:p>
    <w:p>
      <w:r>
        <w:t>https://laodong.vn/xa-hoi/</w:t>
      </w:r>
    </w:p>
    <w:p>
      <w:r>
        <w:t>https://laodong.vn/y-te/</w:t>
      </w:r>
    </w:p>
    <w:p>
      <w:r>
        <w:t>https://laodong.vn/giao-duc/</w:t>
      </w:r>
    </w:p>
    <w:p>
      <w:r>
        <w:t>https://laodong.vn/moi-truong/</w:t>
      </w:r>
    </w:p>
    <w:p>
      <w:r>
        <w:t>https://laodong.vn/giao-thong/</w:t>
      </w:r>
    </w:p>
    <w:p>
      <w:r>
        <w:t>https://laodong.vn/phap-luat/</w:t>
      </w:r>
    </w:p>
    <w:p>
      <w:r>
        <w:t>https://laodong.vn/tu-van-phap-luat/</w:t>
      </w:r>
    </w:p>
    <w:p>
      <w:r>
        <w:t>https://laodong.vn/kinh-te/</w:t>
      </w:r>
    </w:p>
    <w:p>
      <w:r>
        <w:t>https://laodong.vn/tien-te-dau-tu/</w:t>
      </w:r>
    </w:p>
    <w:p>
      <w:r>
        <w:t>https://laodong.vn/thi-truong/</w:t>
      </w:r>
    </w:p>
    <w:p>
      <w:r>
        <w:t>https://laodong.vn/doanh-nghiep-doanh-nhan/</w:t>
      </w:r>
    </w:p>
    <w:p>
      <w:r>
        <w:t>https://laodong.vn/bat-dong-san/</w:t>
      </w:r>
    </w:p>
    <w:p>
      <w:r>
        <w:t>https://laodong.vn/van-hoa-giai-tri/</w:t>
      </w:r>
    </w:p>
    <w:p>
      <w:r>
        <w:t>https://laodong.vn/van-hoa/</w:t>
      </w:r>
    </w:p>
    <w:p>
      <w:r>
        <w:t>https://laodong.vn/giai-tri/</w:t>
      </w:r>
    </w:p>
    <w:p>
      <w:r>
        <w:t>https://laodong.vn/the-thao/</w:t>
      </w:r>
    </w:p>
    <w:p>
      <w:r>
        <w:t>https://laodong.vn/bong-da/</w:t>
      </w:r>
    </w:p>
    <w:p>
      <w:r>
        <w:t>https://laodong.vn/bong-da-quoc-te/</w:t>
      </w:r>
    </w:p>
    <w:p>
      <w:r>
        <w:t>https://laodong.vn/lich-thi-dau/</w:t>
      </w:r>
    </w:p>
    <w:p>
      <w:r>
        <w:t>https://laodong.vn/xe/</w:t>
      </w:r>
    </w:p>
    <w:p>
      <w:r>
        <w:t>https://laodong.vn/suc-khoe/</w:t>
      </w:r>
    </w:p>
    <w:p>
      <w:r>
        <w:t>https://laodong.vn/dinh-duong-am-thuc/</w:t>
      </w:r>
    </w:p>
    <w:p>
      <w:r>
        <w:t>https://laodong.vn/lam-dep/</w:t>
      </w:r>
    </w:p>
    <w:p>
      <w:r>
        <w:t>https://laodong.vn/ban-doc/</w:t>
      </w:r>
    </w:p>
    <w:p>
      <w:r>
        <w:t>https://beta.laodong.vn</w:t>
      </w:r>
    </w:p>
    <w:p>
      <w:r>
        <w:t>https://viettel.vn/tin-tuc/uu-dai-%E2%80%98khung%E2%80%99-chua-tung-co-den-50-tu-dich-vu-hoa-don-dien-tu-viettel/15947564</w:t>
      </w:r>
    </w:p>
    <w:p>
      <w:r>
        <w:t>https://laodong.vn/archived/</w:t>
      </w:r>
    </w:p>
    <w:p>
      <w:r>
        <w:t>https://media-cdn-v2.laodong.vn/storage/newsportal/Uploaded/nguyenmaiphuong/2015_05_12/nn2_APLH.jpg</w:t>
      </w:r>
    </w:p>
    <w:p>
      <w:r>
        <w:t>https://www.facebook.com/sharer/sharer.php?u=https%3A%2F%2Fdevelopers.facebook.com%2Fdocs%2Fplugins%2F&amp;src=sdkpreparse</w:t>
      </w:r>
    </w:p>
    <w:p>
      <w:r>
        <w:t>mailto:?subject=Đề thi thử THPT Quốc gia môn Ngoại ngữ và đáp án&amp;body=https://laodong.vn/archived/de-thi-thu-thpt-quoc-gia-mon-ngoai-ngu-va-dap-an-668823.ldo</w:t>
      </w:r>
    </w:p>
    <w:p>
      <w:r>
        <w:t>http://tin.tuyensinh247.com/de-thi-thu-thpt-quoc-gia-mon-tieng-anh-2015-so-gd-tphcm-c31a22450.html#ixzz3Zv4eAUdh</w:t>
      </w:r>
    </w:p>
    <w:p>
      <w:r>
        <w:t>https://laodong.vn/tu-lieu/the-gioi-phu-thuoc-dau-khi-nga-nhu-the-nao-1021657.ldo</w:t>
      </w:r>
    </w:p>
    <w:p>
      <w:r>
        <w:t>https://laodong.vn/photo/hinh-anh-phien-tru-bi-dai-hoi-dai-bieu-phu-nu-toan-quoc-lan-thu-xiii-1021639.ldo</w:t>
      </w:r>
    </w:p>
    <w:p>
      <w:r>
        <w:t>https://laodong.vn/photo/hien-trang-cong-vien-lon-nhat-thu-do-sap-duoc-do-bo-hang-rao-1021564.ldo</w:t>
      </w:r>
    </w:p>
    <w:p>
      <w:r>
        <w:t>https://laodong.vn/du-lich/den-hoa-binh-dip-dau-xuan-nen-di-du-lich-nhung-dau-1002195.ldo</w:t>
      </w:r>
    </w:p>
    <w:p>
      <w:r>
        <w:t>https://laodong.vn/trang-quang-ninh/nam-2022-quang-ninh-quyet-giu-dia-ban-an-toan-tang-truong-2-con-so-984441.ldo</w:t>
      </w:r>
    </w:p>
    <w:p>
      <w:r>
        <w:t>https://laodong.vn/trang-quang-ninh/nhung-dau-an-cua-quang-ninh-nam-2021-984428.ldo</w:t>
      </w:r>
    </w:p>
    <w:p>
      <w:r>
        <w:t>https://laodong.vn/trang-quang-ninh/ky-hop-thu-6-hdnd-tinh-quang-ninh-khoa-14-thong-qua-nhieu-nghi-quyet-lon-984435.ldo</w:t>
      </w:r>
    </w:p>
    <w:p>
      <w:r>
        <w:t>https://laodong.vn/trang-quang-ninh/quang-ninh-la-mot-dien-hinh-ve-thuc-hien-thanh-cong-muc-tieu-kep-984439.ldo</w:t>
      </w:r>
    </w:p>
    <w:p>
      <w:r>
        <w:t>https://laodong.vn/video-the-gioi/the-gioi-24h-hinh-anh-mat-troi-ro-net-nhat-tu-truoc-den-nay-982031.ldo</w:t>
      </w:r>
    </w:p>
    <w:p>
      <w:r>
        <w:t>https://laodong.vn/trang-quang-ninh/chu-tich-ubnd-tinh-quang-ninh-tiep-doan-nha-dau-tu-dai-loan-979314.ldo</w:t>
      </w:r>
    </w:p>
    <w:p>
      <w:r>
        <w:t>https://laodong.vn/photo/5-giong-meo-nha-cuc-hiem-luon-duoc-san-don-976329.ldo</w:t>
      </w:r>
    </w:p>
    <w:p>
      <w:r>
        <w:t>https://laodong.vn/video-kinh-te/tai-chinh-thong-minh-thoat-khoi-nguc-toi-no-nan-1022029.ldo</w:t>
      </w:r>
    </w:p>
    <w:p>
      <w:r>
        <w:t>https://laodong.vn/showbiz/nhip-showbiz-ba-xa-nsnd-cong-ly-phu-nhan-tin-don-gil-le-noi-ve-tinh-yeu-1022216.ldo</w:t>
      </w:r>
    </w:p>
    <w:p>
      <w:r>
        <w:t>https://laodong.vn/suc-khoe/nhung-bai-thuoc-dan-gian-chua-viem-hong-cuc-ky-hieu-qua-1021756.ldo</w:t>
      </w:r>
    </w:p>
    <w:p>
      <w:r>
        <w:t>https://laodong.vn/video/giao-duc-247-giai-phap-cho-thi-sinh-f0-f1-trong-ky-thi-tot-nghiep-thpt-1021948.ldo</w:t>
      </w:r>
    </w:p>
    <w:p>
      <w:r>
        <w:t>https://laodong.vn/van-hoa-giai-tri/nghi-van-nguoi-dep-chiec-la-cuon-bay-bi-hanh-hung-truoc-khi-mat-tich-1022159.ldo</w:t>
      </w:r>
    </w:p>
    <w:p>
      <w:r>
        <w:t>https://laodong.vn/ldld-dong-nai/doanh-nghiep-can-5700-lao-dong-chi-350-nguoi-tham-gia-tim-viec-1022152.ldo</w:t>
      </w:r>
    </w:p>
    <w:p>
      <w:r>
        <w:t>https://laodong.vn/photo/cong-phuong-no-luc-tim-co-hoi-da-chinh-tran-hoang-anh-gia-lai-viettel-1021676.ldo</w:t>
      </w:r>
    </w:p>
    <w:p>
      <w:r>
        <w:t>https://www.facebook.com/laodongonline</w:t>
      </w:r>
    </w:p>
    <w:p>
      <w:r>
        <w:t>https://twitter.com/laodongnews</w:t>
      </w:r>
    </w:p>
    <w:p>
      <w:r>
        <w:t>https://tuyensinh247.commailto:toasoan@laodong.com.vn</w:t>
      </w:r>
    </w:p>
    <w:p>
      <w:r>
        <w:t>https://play.google.com/store/apps/details?id=com.ninepoints.ldo.reader</w:t>
      </w:r>
    </w:p>
    <w:p>
      <w:r>
        <w:t>https://apps.apple.com/vn/app/báo-lao-động-app/id1328195523?l=vi</w:t>
      </w:r>
    </w:p>
    <w:p>
      <w:r>
        <w:t>http://hanoi.vietnamplus.vn</w:t>
      </w:r>
    </w:p>
    <w:p>
      <w:r>
        <w:t>http://vietkieu.vietnamplus.vn</w:t>
      </w:r>
    </w:p>
    <w:p>
      <w:r>
        <w:t>https://tuyensinh247.com/mostrecent.vnp</w:t>
      </w:r>
    </w:p>
    <w:p>
      <w:r>
        <w:t>https://tuyensinh247.com/mostread.vnp</w:t>
      </w:r>
    </w:p>
    <w:p>
      <w:r>
        <w:t>https://tuyensinh247.com/location.vnp</w:t>
      </w:r>
    </w:p>
    <w:p>
      <w:r>
        <w:t>https://tuyensinh247.com/eventlist.aspx</w:t>
      </w:r>
    </w:p>
    <w:p>
      <w:r>
        <w:t>https://tuyensinh247.comjavascript:EpiLib.switchMobile();</w:t>
      </w:r>
    </w:p>
    <w:p>
      <w:r>
        <w:t>http://en.vietnamplus.vn</w:t>
      </w:r>
    </w:p>
    <w:p>
      <w:r>
        <w:t>http://fr.vietnamplus.vn</w:t>
      </w:r>
    </w:p>
    <w:p>
      <w:r>
        <w:t>http://es.vietnamplus.vn</w:t>
      </w:r>
    </w:p>
    <w:p>
      <w:r>
        <w:t>http://zh.vietnamplus.vn</w:t>
      </w:r>
    </w:p>
    <w:p>
      <w:r>
        <w:t>https://ru.vietnamplus.vn</w:t>
      </w:r>
    </w:p>
    <w:p>
      <w:r>
        <w:t>https://tuyensinh247.com/chude/xay-dung-dang/820.vnp</w:t>
      </w:r>
    </w:p>
    <w:p>
      <w:r>
        <w:t>https://tuyensinh247.com/chude/dich-viem-duong-ho-hap-cap-covid19/1070.vnp</w:t>
      </w:r>
    </w:p>
    <w:p>
      <w:r>
        <w:t>https://tuyensinh247.com/chude/bien-dong/205.vnp</w:t>
      </w:r>
    </w:p>
    <w:p>
      <w:r>
        <w:t>https://tuyensinh247.com/chude/cang-thang-ngaukraine/984.vnp</w:t>
      </w:r>
    </w:p>
    <w:p>
      <w:r>
        <w:t>https://tuyensinh247.com/chude/vu-viet-a-nang-khong-gia-kit-test/1155.vnp</w:t>
      </w:r>
    </w:p>
    <w:p>
      <w:r>
        <w:t>https://tuyensinh247.com/chude/vong-loai-world-cup-2022/1048.vnp</w:t>
      </w:r>
    </w:p>
    <w:p>
      <w:r>
        <w:t>https://tuyensinh247.com/chude/chuyen-doi-so-quoc-gia/1111.vnp</w:t>
      </w:r>
    </w:p>
    <w:p>
      <w:r>
        <w:t>https://tuyensinh247.com/chude/quoc-hoi-khoa-xv/1144.vnp</w:t>
      </w:r>
    </w:p>
    <w:p>
      <w:r>
        <w:t>https://tuyensinh247.com/chude/thong-tin-phan-hoi-phan-bac/1146.vnp</w:t>
      </w:r>
    </w:p>
    <w:p>
      <w:r>
        <w:t>https://tuyensinh247.com/chude/chong-tham-nhung/946.vnp</w:t>
      </w:r>
    </w:p>
    <w:p>
      <w:r>
        <w:t>https://tuyensinh247.com/Utilities/Print.aspx?contentid=330572</w:t>
      </w:r>
    </w:p>
    <w:p>
      <w:r>
        <w:t>https://tuyensinh247.com/xahoi.vnp</w:t>
      </w:r>
    </w:p>
    <w:p>
      <w:r>
        <w:t>https://tuyensinh247.com/xahoi/giaoduc.vnp</w:t>
      </w:r>
    </w:p>
    <w:p>
      <w:r>
        <w:t>https://tuyensinh247.com/hon-1-trieu-thi-sinh-ket-thuc-bai-thi-mon-toan-trong-cai-nong-nhu-nung/330488.vnp</w:t>
      </w:r>
    </w:p>
    <w:p>
      <w:r>
        <w:t>https://tuyensinh247.com/de-thi-chinh-thuc-mon-toan-ky-thi-trung-hoc-pho-thong-quoc-gia/330560.vnp</w:t>
      </w:r>
    </w:p>
    <w:p>
      <w:r>
        <w:t>https://tuyensinh247.com/de-thi-mon-toan-khong-qua-kho-thi-sinh-vui-ve-roi-phong-thi-som/330558.vnp</w:t>
      </w:r>
    </w:p>
    <w:p>
      <w:r>
        <w:t>https://tuyensinh247.com/photo-ha-noi-nang-40-do-phu-huynh-gong-minh-va-vat-cho-con/330543.vnp</w:t>
      </w:r>
    </w:p>
    <w:p>
      <w:r>
        <w:t>https://tuyensinh247.com/video-cho-con-thi-phu-huynh-tranh-thu-choi-cau-long-o-cong-truong/330533.vnp</w:t>
      </w:r>
    </w:p>
    <w:p>
      <w:r>
        <w:t>https://tuyensinh247.com/cong-khai-dien-thoai-duong-day-nong-ban-chi-dao-thi-thpt-quoc-gia/330510.vnp</w:t>
      </w:r>
    </w:p>
    <w:p>
      <w:r>
        <w:t>https://tuyensinh247.com/tags/M%c3%b4n-To%c3%a1n.vnp</w:t>
      </w:r>
    </w:p>
    <w:p>
      <w:r>
        <w:t>https://tuyensinh247.com/tags/H%c6%b0%e1%bb%9bng-d%e1%ba%abn-gi%e1%ba%a3i-%c4%91%e1%bb%81-thi.vnp</w:t>
      </w:r>
    </w:p>
    <w:p>
      <w:r>
        <w:t>https://tuyensinh247.com/tags/Th%c3%ad-sinh.vnp</w:t>
      </w:r>
    </w:p>
    <w:p>
      <w:r>
        <w:t>https://tuyensinh247.com/chude/thi-thpt-quoc-gia-2015/709.vnp</w:t>
      </w:r>
    </w:p>
    <w:p>
      <w:r>
        <w:t>https://tuyensinh247.com/tags/Thi-trung-h%e1%bb%8dc-ph%e1%bb%95-th%c3%b4ng-qu%e1%bb%91c-gia.vnp</w:t>
      </w:r>
    </w:p>
    <w:p>
      <w:r>
        <w:t>https://tuyensinh247.com/tags/Tuy%e1%bb%83n-sinh-%c4%91%e1%ba%a1i-h%e1%bb%8dc-2015.vnp</w:t>
      </w:r>
    </w:p>
    <w:p>
      <w:r>
        <w:t>https://tuyensinh247.com/tags/T%e1%bb%91t-nghi%e1%bb%87p-trung-h%e1%bb%8dc-ph%e1%bb%95-th%c3%b4ng.vnp</w:t>
      </w:r>
    </w:p>
    <w:p>
      <w:r>
        <w:t>https://tuyensinh247.com/Utilities/AdsClick.aspx?id=161</w:t>
      </w:r>
    </w:p>
    <w:p>
      <w:r>
        <w:t>https://tuyensinh247.com/Utilities/AdsClick.aspx?id=137</w:t>
      </w:r>
    </w:p>
    <w:p>
      <w:r>
        <w:t>https://tuyensinh247.com/Utilities/AdsClick.aspx?id=184</w:t>
      </w:r>
    </w:p>
    <w:p>
      <w:r>
        <w:t>https://tuyensinh247.com/video/</w:t>
      </w:r>
    </w:p>
    <w:p>
      <w:r>
        <w:t>https://tuyensinh247.com/video-nguoi-dan-quay-cuong-trong-ma-tran-thuoc-dieu-tri-covid19/777397.vnp</w:t>
      </w:r>
    </w:p>
    <w:p>
      <w:r>
        <w:t>https://tuyensinh247.com/goi-y-nhung-mon-qua-83-danh-tang-nguoi-phu-nu-yeu-thuong/776819.vnp</w:t>
      </w:r>
    </w:p>
    <w:p>
      <w:r>
        <w:t>https://tuyensinh247.com/thong-tin-lam-ro-vu-co-gai-bi-ep-di-tiep-khach-dan-den-nhay-lau-tu-tu/776787.vnp</w:t>
      </w:r>
    </w:p>
    <w:p>
      <w:r>
        <w:t>https://tuyensinh247.com/can-canh-dong-nguoi-ti-nan-khong-lo-ukraine-do-sang-nuoc-lang-gieng/776708.vnp</w:t>
      </w:r>
    </w:p>
    <w:p>
      <w:r>
        <w:t>https://tuyensinh247.com/9x-viet-che-tao-xe-dien-batman-voi-kinh-phi-khung-hon-nua-ty-dong/776274.vnp</w:t>
      </w:r>
    </w:p>
    <w:p>
      <w:r>
        <w:t>https://tuyensinh247.com/Utilities/AdsClick.aspx?id=154</w:t>
      </w:r>
    </w:p>
    <w:p>
      <w:r>
        <w:t>https://tuyensinh247.com/Utilities/AdsClick.aspx?id=155</w:t>
      </w:r>
    </w:p>
    <w:p>
      <w:r>
        <w:t>https://tuyensinh247.com/tong-bi-thu-nguyen-phu-trong-chu-tri-cuoc-hop-lanh-dao-chu-chot/777479.vnp</w:t>
      </w:r>
    </w:p>
    <w:p>
      <w:r>
        <w:t>https://tuyensinh247.com/bo-tai-chinh-thue-bao-ve-moi-truong-doi-voi-xang-giam-2000-donglit/777469.vnp</w:t>
      </w:r>
    </w:p>
    <w:p>
      <w:r>
        <w:t>https://tuyensinh247.com/kinhte/taichinh.vnp</w:t>
      </w:r>
    </w:p>
    <w:p>
      <w:r>
        <w:t>https://tuyensinh247.com/kiem-diem-viec-cham-tre-mua-vaccine-cho-tre-tu-5-den-duoi-12-tuoi/777457.vnp</w:t>
      </w:r>
    </w:p>
    <w:p>
      <w:r>
        <w:t>https://tuyensinh247.com/ngay-103-ca-nuoc-ghi-nhan-160676-ca-nhiem-moi-71-ca-tu-vong/777425.vnp</w:t>
      </w:r>
    </w:p>
    <w:p>
      <w:r>
        <w:t>https://tuyensinh247.com/xahoi/yte.vnp</w:t>
      </w:r>
    </w:p>
    <w:p>
      <w:r>
        <w:t>https://tuyensinh247.com/dai-hoc-fpt-lan-dau-tien-xet-tuyen-theo-diem-thi-danh-gia-nang-luc/777228.vnp</w:t>
      </w:r>
    </w:p>
    <w:p>
      <w:r>
        <w:t>https://tuyensinh247.com/video-tuyen-sinh-nganh-y-khong-co-mon-sinh-hoc-lieu-co-bat-hop-ly/777211.vnp</w:t>
      </w:r>
    </w:p>
    <w:p>
      <w:r>
        <w:t>https://tuyensinh247.com/audio-tranh-cai-viec-tuyen-sinh-nganh-y-khong-can-mon-sinh-hoc/777210.vnp</w:t>
      </w:r>
    </w:p>
    <w:p>
      <w:r>
        <w:t>https://tuyensinh247.com/podcast.vnp</w:t>
      </w:r>
    </w:p>
    <w:p>
      <w:r>
        <w:t>https://tuyensinh247.com/ha-noi-du-kien-giu-nguyen-phuong-thuc-tuyen-sinh-vao-lop-10/777003.vnp</w:t>
      </w:r>
    </w:p>
    <w:p>
      <w:r>
        <w:t>https://tuyensinh247.com/han-quoc-tang-cuong-hop-tac-voi-viet-nam-trong-dao-tao-thuy-thu/776880.vnp</w:t>
      </w:r>
    </w:p>
    <w:p>
      <w:r>
        <w:t>https://tuyensinh247.com/Utilities/AdsClick.aspx?id=156</w:t>
      </w:r>
    </w:p>
    <w:p>
      <w:r>
        <w:t>https://tuyensinh247.com/Utilities/AdsClick.aspx?id=157</w:t>
      </w:r>
    </w:p>
    <w:p>
      <w:r>
        <w:t>https://tuyensinh247.com/rss/news.rss</w:t>
      </w:r>
    </w:p>
    <w:p>
      <w:r>
        <w:t>https://tuyensinh247.com/Infopages/Intro.aspx</w:t>
      </w:r>
    </w:p>
    <w:p>
      <w:r>
        <w:t>http://vietnamnews.vn/</w:t>
      </w:r>
    </w:p>
    <w:p>
      <w:r>
        <w:t>https://lecourrier.vn</w:t>
      </w:r>
    </w:p>
    <w:p>
      <w:r>
        <w:t>http://vietnam.vnanet.vn/vnp/</w:t>
      </w:r>
    </w:p>
    <w:p>
      <w:r>
        <w:t>http://thethaovanhoa.vn</w:t>
      </w:r>
    </w:p>
    <w:p>
      <w:r>
        <w:t>http://vnews.gov.vn/</w:t>
      </w:r>
    </w:p>
    <w:p>
      <w:r>
        <w:t>http://vnanet.vn/</w:t>
      </w:r>
    </w:p>
    <w:p>
      <w:r>
        <w:t>http://vietnamlaw.vnanet.vn</w:t>
      </w:r>
    </w:p>
    <w:p>
      <w:r>
        <w:t>http://baotintuc.vn/</w:t>
      </w:r>
    </w:p>
    <w:p>
      <w:r>
        <w:t>http://dantocmiennui.vn</w:t>
      </w:r>
    </w:p>
    <w:p>
      <w:r>
        <w:t>http://bnews.vn</w:t>
      </w:r>
    </w:p>
    <w:p>
      <w:r>
        <w:t>http://bizhub.vn/</w:t>
      </w:r>
    </w:p>
    <w:p>
      <w:r>
        <w:t>http://thailand.prd.go.th</w:t>
      </w:r>
    </w:p>
    <w:p>
      <w:r>
        <w:t>http://kpl.gov.la/EN/Default.aspx</w:t>
      </w:r>
    </w:p>
    <w:p>
      <w:r>
        <w:t>https://tuyensinh247.commailto:vietnamplus2008@gmail.com</w:t>
      </w:r>
    </w:p>
    <w:p>
      <w:r>
        <w:t>https://tuyensinh247.com/giao-duc/ha-noi-thanh-lap-5-doan-kiem-tra-dieu-kien-to-chuc-thi-vao-lop-10-146093.htm</w:t>
      </w:r>
    </w:p>
    <w:p>
      <w:r>
        <w:t>https://tuyensinh247.com/giao-duc/tphcm-cang-thang-trong-tuyen-sinh-vao-lop-10-cong-lap-142552.htm</w:t>
      </w:r>
    </w:p>
    <w:p>
      <w:r>
        <w:t>https://tuyensinh247.com/giao-duc/hoc-sinh-ha-noi-duoc-chuyen-nguyen-vong-thi-vao-lop-10-139290.htm</w:t>
      </w:r>
    </w:p>
    <w:p>
      <w:r>
        <w:t>https://vtv.vn/Giao-duc/Gan-99-hoc-sinh-tot-nghiep-THPT/120566.vtv</w:t>
      </w:r>
    </w:p>
    <w:p>
      <w:r>
        <w:t>https://tuyensinh247.com/thpt.html</w:t>
      </w:r>
    </w:p>
    <w:p>
      <w:r>
        <w:t>https://tuyensinh247.com/ha-noi.html</w:t>
      </w:r>
    </w:p>
    <w:p>
      <w:r>
        <w:t>https://tuyensinh247.com/hoi-dong-coi-thi.html</w:t>
      </w:r>
    </w:p>
    <w:p>
      <w:r>
        <w:t>https://tuyensinh247.com/tin-moi-hom-nay.html</w:t>
      </w:r>
    </w:p>
    <w:p>
      <w:r>
        <w:t>https://tuyensinh247.com/xem-nhieu.html</w:t>
      </w:r>
    </w:p>
    <w:p>
      <w:r>
        <w:t>https://tuyensinh247.com/main-rss.html</w:t>
      </w:r>
    </w:p>
    <w:p>
      <w:r>
        <w:t>https://tuyensinh247.com/giao-duc-31.html</w:t>
      </w:r>
    </w:p>
    <w:p>
      <w:r>
        <w:t>https://twitter.com/intent/tweet</w:t>
      </w:r>
    </w:p>
    <w:p>
      <w:r>
        <w:t>https://tuyensinh247.com/giao-luu-truc-tuyen-giai-phap-hieu-qua-cho-viec-che-bien-bao-quan-nong--lam--thuy-san-ar440929.html</w:t>
      </w:r>
    </w:p>
    <w:p>
      <w:r>
        <w:t>https://tuyensinh247.com/bao-dien-tu-vtc-news-12-tuoi-ar556293.html</w:t>
      </w:r>
    </w:p>
    <w:p>
      <w:r>
        <w:t>https://tuyensinh247.com/dat-kiem-dinh-chat-luong-dai-hoc-fpt-duoc-tu-chu-trong-mo-nganh-va-lien-ket-dao-tao-ar492374.html</w:t>
      </w:r>
    </w:p>
    <w:p>
      <w:r>
        <w:t>https://tuyensinh247.com/bo-gddt-phai-tran-trong-tiep-thu-cau-thi-nhung-gop-y-cho-sach-tieng-viet-1-ar574521.html</w:t>
      </w:r>
    </w:p>
    <w:p>
      <w:r>
        <w:t>https://tuyensinh247.com/truong-thpt-nguyen-tat-thanh-cong-bo-diem-chuan-lop-10-ar263070.html</w:t>
      </w:r>
    </w:p>
    <w:p>
      <w:r>
        <w:t>https://tuyensinh247.com/ba-nu-sinh-tot-nghiep-xuat-sac-truong-dai-hoc-su-pham-ha-noi-ar559738.html</w:t>
      </w:r>
    </w:p>
    <w:p>
      <w:r>
        <w:t>https://tuyensinh247.com/tien-toi-mot-ky-thi-quoc-gia-chung-ar160393.html</w:t>
      </w:r>
    </w:p>
    <w:p>
      <w:r>
        <w:t>https://tuyensinh247.com/dap-an-chinh-thuc-mon-ngu-van-ky-thi-tuyen-sinh-vao-lop-10-o-tphcm-ar404760.html</w:t>
      </w:r>
    </w:p>
    <w:p>
      <w:r>
        <w:t>https://tuyensinh247.com/quy-dinh-moi-xuat-nhap-canh-tao-dieu-kien-thuan-loi-cho-nguoi-dan-the-nao-ar556953.html</w:t>
      </w:r>
    </w:p>
    <w:p>
      <w:r>
        <w:t>https://tuyensinh247.com/xet-cong-nhan-tot-nghiep-thpt-nhu-the-nao-ar387587.html</w:t>
      </w:r>
    </w:p>
    <w:p>
      <w:r>
        <w:t>https://tuyensinh247.com/5-tac-pham-ngu-van-khong-ra-trong-ky-thi-thpt-quoc-gia-chi-la-tin-don-that-thiet-ar532488.html</w:t>
      </w:r>
    </w:p>
    <w:p>
      <w:r>
        <w:t>https://tuyensinh247.com/quy-che-tuyen-sinh-dai-hoc-cao-dang-nam-2020-co-diem-moi-gi-dang-chu-y-ar544716.html</w:t>
      </w:r>
    </w:p>
    <w:p>
      <w:r>
        <w:t>https://tuyensinh247.com/khai-truong-trang-tin-dien-tu-dang-cong-san-viet-nam-dai-hoi-xiii-ar572901.html</w:t>
      </w:r>
    </w:p>
    <w:p>
      <w:r>
        <w:t>https://tuyensinh247.com/thong-tin-tuyen-sinh-vao-hoc-vien-canh-sat-nhan-dan-nam-2016-ar247050.html</w:t>
      </w:r>
    </w:p>
    <w:p>
      <w:r>
        <w:t>https://tuyensinh247.com/cach-an-diem-bai-van-nghi-luan-ar37682.html</w:t>
      </w:r>
    </w:p>
    <w:p>
      <w:r>
        <w:t>https://tuyensinh247.com/thay-giao-noi-tieng-luu-y-thi-sinh-lam-cau-nghi-luan-van-hoc-de-gianh-diem-cao-mon-van-ar405866.html</w:t>
      </w:r>
    </w:p>
    <w:p>
      <w:r>
        <w:t>https://tuyensinh247.com/tac-pham-chiec-luoc-nga-vao-de-ngu-van-tuyen-sinh-10-tai-nhieu-tinh-thanh-ca-nuoc-ar478200.html</w:t>
      </w:r>
    </w:p>
    <w:p>
      <w:r>
        <w:t>https://tuyensinh247.com/nhung-dai-gia-chua-tung-buoc-qua-canh-cong-dai-hoc-ar209100.html</w:t>
      </w:r>
    </w:p>
    <w:p>
      <w:r>
        <w:t>https://tuyensinh247.com/lo-chon-cum-thi-dia-phuong-lieu-con-co-hoi-vao-dai-hoc-ar172682.html</w:t>
      </w:r>
    </w:p>
    <w:p>
      <w:r>
        <w:t>https://tuyensinh247.com/xet-dac-cach-cong-nhan-tot-nghiep-thpt-cho-thi-sinh-duong-tinh-voi-ncov-ar560473.html</w:t>
      </w:r>
    </w:p>
    <w:p>
      <w:r>
        <w:t>https://tuyensinh247.com/tuyen-sinh-rieng-nhieu-truong-dai-hoc-lo-nan-thi-sinh-ao-ar542548.html</w:t>
      </w:r>
    </w:p>
    <w:p>
      <w:r>
        <w:t>https://tuyensinh247.com/dung-nuoc-rua-tay-sat-khuan-khong-dam-bao-chat-luong-de-nhiem-covid-19-ar527371.html</w:t>
      </w:r>
    </w:p>
    <w:p>
      <w:r>
        <w:t>https://tuyensinh247.com/hoc-vien-ngoai-giao-cong-bo-nguong-dam-bao-chat-luong-dau-vao-la-19-diem-ar487822.html</w:t>
      </w:r>
    </w:p>
    <w:p>
      <w:r>
        <w:t>https://tuyensinh247.com/trung-tam-giao-duc-thuong-xuyen-thu-duc-khang-dinh-khong-dinh-chi-than-dong-boi-loi-nguyen-huu-kim-son-ar515560.html</w:t>
      </w:r>
    </w:p>
    <w:p>
      <w:r>
        <w:t>https://tuyensinh247.com/cuu-pho-giam-doc-so-gddt-son-la-bi-tuyen-9-nam-tu-cao-hon-de-nghi-ar548826.html</w:t>
      </w:r>
    </w:p>
    <w:p>
      <w:r>
        <w:t>https://tuyensinh247.com/vi-sao-can-doi-moi-chuong-trinh-sach-giao-khoa-ar179966.html</w:t>
      </w:r>
    </w:p>
    <w:p>
      <w:r>
        <w:t>https://tuyensinh247.com/thuc-hu-nhan-vien-nghi-viec-2-nam-van-tham-gia-xu-ly-ho-so-danh-gia-tac-dong-moi-truong-ar499444.html</w:t>
      </w:r>
    </w:p>
    <w:p>
      <w:r>
        <w:t>https://tuyensinh247.com/giao-trinh-dien-tu-di-truoc-doi-moi-sach-giao-khoa-ar156152.html</w:t>
      </w:r>
    </w:p>
    <w:p>
      <w:r>
        <w:t>https://tuyensinh247.com/chieu-nay-bo-gd-dt-cong-bo-nguong-chat-luong-dau-vao-2015-ar216415.html</w:t>
      </w:r>
    </w:p>
    <w:p>
      <w:r>
        <w:t>https://tuyensinh247.com/nhung-luu-y-quan-trong-khi-thi-sinh-dieu-chinh-nguyen-vong-xet-tuyen-dai-hoc-ar570031.html</w:t>
      </w:r>
    </w:p>
    <w:p>
      <w:r>
        <w:t>https://tuyensinh247.com/tron-mat-voi-phuong-phap-hoc-tap-sang-tao-cua-cau-be-thong-minh-ar374524.html</w:t>
      </w:r>
    </w:p>
    <w:p>
      <w:r>
        <w:t>https://tuyensinh247.com/nhung-truong-dai-hoc-lay-diem-san-muc-14-18-ar569893.html</w:t>
      </w:r>
    </w:p>
    <w:p>
      <w:r>
        <w:t>https://tuyensinh247.com/nu-sinh-dat-3-diem-10-ky-thi-tot-nghiep-thpt-2020-ar566375.html</w:t>
      </w:r>
    </w:p>
    <w:p>
      <w:r>
        <w:t>https://tuyensinh247.com/diem-chuan-dai-hoc-se-tang-manh-ar563239.html</w:t>
      </w:r>
    </w:p>
    <w:p>
      <w:r>
        <w:t>https://tuyensinh247.com/truong-si-quan-cong-binh-cong-bo-diem-xet-tuyen-dot-1-ar345116.html</w:t>
      </w:r>
    </w:p>
    <w:p>
      <w:r>
        <w:t>https://tuyensinh247.com/viet-nam-no-luc-dam-bao-quyen-loi-du-hoc-sinh-tai-my-ar556799.html</w:t>
      </w:r>
    </w:p>
    <w:p>
      <w:r>
        <w:t>https://tuyensinh247.com/a-khoa-khoi-a-toan-quoc-dat-2955-diem-uoc-mo-lam-ky-su-cong-nghe-thong-tin-ar566559.html</w:t>
      </w:r>
    </w:p>
    <w:p>
      <w:r>
        <w:t>https://tuyensinh247.com/iem-chuan-cac-truong-dai-hoc-top-dau-co-the-tang-3-diem-ar564964.html</w:t>
      </w:r>
    </w:p>
    <w:p>
      <w:r>
        <w:t>https://tuyensinh247.com/du-kien-to-chuc-thi-tot-nghiep-thpt-2020-cac-truong-dai-hoc-tu-chu-tuyen-sinh-ar541479.html</w:t>
      </w:r>
    </w:p>
    <w:p>
      <w:r>
        <w:t>https://tuyensinh247.com/bo-gddt-de-nghi-dia-phuong-phoi-hop-chi-dao-to-chuc-ky-thi-thpt-quoc-gia-2019-ar472839.html</w:t>
      </w:r>
    </w:p>
    <w:p>
      <w:r>
        <w:t>https://tuyensinh247.com/vietinbank-nang-cao-chat-luong-tin-dung-dam-bao-hoat-dong-an-toan-hieu-qua-ar556077.html</w:t>
      </w:r>
    </w:p>
    <w:p>
      <w:r>
        <w:t>https://tuyensinh247.com/hon-31000-thi-sinh-bo-thi-danh-gia-nang-luc-cua-dhqg-tphcm-ar566934.html</w:t>
      </w:r>
    </w:p>
    <w:p>
      <w:r>
        <w:t>https://tuyensinh247.com/de-giao-duc-cong-dan-tang-so-cau-hoi-van-dung-pho-diem-se-khong-dep-nhu-dot-1-ar567924.html</w:t>
      </w:r>
    </w:p>
    <w:p>
      <w:r>
        <w:t>https://tuyensinh247.com/ky-la-bang-tot-nghiep-thpt-cap-truoc-ky-thi-3-thang-so-gddt-ca-mau-noi-gi-ar558829.html</w:t>
      </w:r>
    </w:p>
    <w:p>
      <w:r>
        <w:t>https://tuyensinh247.com/diem-chuan-hoc-vien-bao-chi-va-tuyen-truyen-nam-2020-ar573046.html</w:t>
      </w:r>
    </w:p>
    <w:p>
      <w:r>
        <w:t>https://tuyensinh247.com/bo-sung-doi-tuong-uu-tien-vao-cac-truong-cand-ar32715.html</w:t>
      </w:r>
    </w:p>
    <w:p>
      <w:r>
        <w:t>https://tuyensinh247.com/hagl-la-doi-bong-khong-co-y-tuong-thieu-tinh-to-chuc-ar550665.html</w:t>
      </w:r>
    </w:p>
    <w:p>
      <w:r>
        <w:t>https://tuyensinh247.com/o-cu-nha-ngoai-quyen-loi-chinh-dang-ha-co-gi-nha-chong-ngan-cam-ar375067.html</w:t>
      </w:r>
    </w:p>
    <w:p>
      <w:r>
        <w:t>https://tuyensinh247.com/nhung-diem-moi-trong-quy-che-thi-tot-nghiep-thpt-2020-ar550336.html</w:t>
      </w:r>
    </w:p>
    <w:p>
      <w:r>
        <w:t>https://tuyensinh247.com/thu-suc-voi-de-thi-chon-hoc-sinh-gioi-quoc-gia-mon-toan-ar519140.html</w:t>
      </w:r>
    </w:p>
    <w:p>
      <w:r>
        <w:t>https://tuyensinh247.com/so-sanh-diem-trung-tuyen-hoc-vien-canh-sat-nhan-dan-qua-cac-nam-ar566061.html</w:t>
      </w:r>
    </w:p>
    <w:p>
      <w:r>
        <w:t>https://tuyensinh247.com/dai-hoc-kinh-te-quoc-dan-mo-them-to-hop-moi-tang-uu-tien-xet-tuyen-ar310420.html</w:t>
      </w:r>
    </w:p>
    <w:p>
      <w:r>
        <w:t>https://tuyensinh247.com/doi-tuyen-quoc-gia-trieu-tien-doi-bong-bi-an-nhat-the-gioi-ar459579.html</w:t>
      </w:r>
    </w:p>
    <w:p>
      <w:r>
        <w:t>https://tuyensinh247.com/nam-sinh-ams-dat-diem-cao-nhat-thi-olympic-quoc-te-thien-van-hoc-va-vat-ly-thien-van-2019-ar491958.html</w:t>
      </w:r>
    </w:p>
    <w:p>
      <w:r>
        <w:t>https://tuyensinh247.com/dap-an-de-thi-tuyen-sinh-vao-lop-10-mon-toan-tinh-dong-nai-2018-ar404652.html</w:t>
      </w:r>
    </w:p>
    <w:p>
      <w:r>
        <w:t>https://tuyensinh247.com/thi-sinh-than-trong-khi-dang-ky-xet-tuyen-cac-to-hop-la-ar552378.html</w:t>
      </w:r>
    </w:p>
    <w:p>
      <w:r>
        <w:t>https://tuyensinh247.com/dai-hoc-tai-nguyen-va-moi-truong-ha-noi-dieu-chinh-phuong-an-tuyen-sinh-ar543158.html</w:t>
      </w:r>
    </w:p>
    <w:p>
      <w:r>
        <w:t>https://tuyensinh247.com/tre-lop-1-cong-lung-hoc-chu-bo-gddt-yeu-cau-khong-giao-bai-tap-ve-nha-ar573251.html</w:t>
      </w:r>
    </w:p>
    <w:p>
      <w:r>
        <w:t>https://tuyensinh247.com/hoc-xac-suat-thong-ke-lop-2-se-khac-chuong-trinh-lop-11-ar509396.html</w:t>
      </w:r>
    </w:p>
    <w:p>
      <w:r>
        <w:t>https://tuyensinh247.com/2-phuong-an-thi-tot-nghiep-thpt-2020-dot-2-cho-de-xuat-cua-cac-dia-phuong-ar565395.html</w:t>
      </w:r>
    </w:p>
    <w:p>
      <w:r>
        <w:t>https://tuyensinh247.com/diem-thi-bat-thuong-o-son-la-chu-nhiem-lop-chuyen-van-noi-khong-co-hoc-sinh-la-con-lanh-dao-ar414493.html</w:t>
      </w:r>
    </w:p>
    <w:p>
      <w:r>
        <w:t>https://tuyensinh247.com/phan-hien-tiet-lo-moi-quan-he-giua-khanh-thi-va-cac-thanh-vien-trong-gia-dinh-ar458513.html</w:t>
      </w:r>
    </w:p>
    <w:p>
      <w:r>
        <w:t>https://tuyensinh247.com/nu-giang-vien-dh-su-pham-nghe-thuat-trung-uong-dam-me-nghe-thuat-ar515718.html</w:t>
      </w:r>
    </w:p>
    <w:p>
      <w:r>
        <w:t>https://tuyensinh247.com/dap-an-de-thi-tieng-anh-thpt-quoc-gia-2018-tat-ca-cac-ma-de-ar409298.html</w:t>
      </w:r>
    </w:p>
    <w:p>
      <w:r>
        <w:t>https://tuyensinh247.com/lich-thi-cac-mon-nang-khieu-nam-2015-ar212207.html</w:t>
      </w:r>
    </w:p>
    <w:p>
      <w:r>
        <w:t>https://tuyensinh247.com/tieu-diem/tu-van.html</w:t>
      </w:r>
    </w:p>
    <w:p>
      <w:r>
        <w:t>https://tuyensinh247.com/tieu-diem/giai-dap.html</w:t>
      </w:r>
    </w:p>
    <w:p>
      <w:r>
        <w:t>https://tuyensinh247.com/tieu-diem/giao-luu.html</w:t>
      </w:r>
    </w:p>
    <w:p>
      <w:r>
        <w:t>https://tuyensinh247.com/tieu-diem/truc-tuyen.html</w:t>
      </w:r>
    </w:p>
    <w:p>
      <w:r>
        <w:t>https://tuyensinh247.com/tieu-diem/ky-thi-quoc-gia-2015.html</w:t>
      </w:r>
    </w:p>
    <w:p>
      <w:r>
        <w:t>https://tuyensinh247.com/u/dan2209.html?cat_id=52</w:t>
      </w:r>
    </w:p>
    <w:p>
      <w:r>
        <w:t>https://tuyensinh247.com/u/dan2209.html?cat_id=154</w:t>
      </w:r>
    </w:p>
    <w:p>
      <w:r>
        <w:t>https://tuyensinh247.com/u/dan2209.html?cat_id=153</w:t>
      </w:r>
    </w:p>
    <w:p>
      <w:r>
        <w:t>https://tuyensinh247.com/u/dan2209.html?cat_id=65</w:t>
      </w:r>
    </w:p>
    <w:p>
      <w:r>
        <w:t>https://tuyensinh247.com/u/dan2209.html?cat_id=222</w:t>
      </w:r>
    </w:p>
    <w:p>
      <w:r>
        <w:t>https://tuyensinh247.com/u/dan2209.html?cat_id=224</w:t>
      </w:r>
    </w:p>
    <w:p>
      <w:r>
        <w:t>https://tuyensinh247.com/u/dan2209.html?cat_id=226</w:t>
      </w:r>
    </w:p>
    <w:p>
      <w:r>
        <w:t>https://tuyensinh247.com/u/dan2209.html?cat_id=271</w:t>
      </w:r>
    </w:p>
    <w:p>
      <w:r>
        <w:t>https://tuyensinh247.com/u/dan2209.html?cat_id=309</w:t>
      </w:r>
    </w:p>
    <w:p>
      <w:r>
        <w:t>https://tuyensinh247.com/u/dan2209.html?cat_id=288</w:t>
      </w:r>
    </w:p>
    <w:p>
      <w:r>
        <w:t>https://tuyensinh247.com/u/dan2209.html?cat_id=326</w:t>
      </w:r>
    </w:p>
    <w:p>
      <w:r>
        <w:t>https://tuyensinh247.com/u/dan2209.html?cat_id=343</w:t>
      </w:r>
    </w:p>
    <w:p>
      <w:r>
        <w:t>https://tuyensinh247.com/u/tieusdungs.html?cat_id=52</w:t>
      </w:r>
    </w:p>
    <w:p>
      <w:r>
        <w:t>https://tuyensinh247.com/u/tieusdungs.html?cat_id=154</w:t>
      </w:r>
    </w:p>
    <w:p>
      <w:r>
        <w:t>https://tuyensinh247.com/u/tieusdungs.html?cat_id=153</w:t>
      </w:r>
    </w:p>
    <w:p>
      <w:r>
        <w:t>https://tuyensinh247.com/u/tieusdungs.html?cat_id=65</w:t>
      </w:r>
    </w:p>
    <w:p>
      <w:r>
        <w:t>https://tuyensinh247.com/u/tieusdungs.html?cat_id=222</w:t>
      </w:r>
    </w:p>
    <w:p>
      <w:r>
        <w:t>https://tuyensinh247.com/u/tieusdungs.html?cat_id=224</w:t>
      </w:r>
    </w:p>
    <w:p>
      <w:r>
        <w:t>https://tuyensinh247.com/u/tieusdungs.html?cat_id=226</w:t>
      </w:r>
    </w:p>
    <w:p>
      <w:r>
        <w:t>https://tuyensinh247.com/u/tieusdungs.html?cat_id=271</w:t>
      </w:r>
    </w:p>
    <w:p>
      <w:r>
        <w:t>https://tuyensinh247.com/u/tieusdungs.html?cat_id=309</w:t>
      </w:r>
    </w:p>
    <w:p>
      <w:r>
        <w:t>https://tuyensinh247.com/u/tieusdungs.html?cat_id=288</w:t>
      </w:r>
    </w:p>
    <w:p>
      <w:r>
        <w:t>https://tuyensinh247.com/u/tieusdungs.html?cat_id=326</w:t>
      </w:r>
    </w:p>
    <w:p>
      <w:r>
        <w:t>https://tuyensinh247.com/u/tieusdungs.html?cat_id=343</w:t>
      </w:r>
    </w:p>
    <w:p>
      <w:r>
        <w:t>https://tuyensinh247.com/u/duyenvu36.html?cat_id=52</w:t>
      </w:r>
    </w:p>
    <w:p>
      <w:r>
        <w:t>https://tuyensinh247.com/u/duyenvu36.html?cat_id=154</w:t>
      </w:r>
    </w:p>
    <w:p>
      <w:r>
        <w:t>https://tuyensinh247.com/u/duyenvu36.html?cat_id=153</w:t>
      </w:r>
    </w:p>
    <w:p>
      <w:r>
        <w:t>https://tuyensinh247.com/u/duyenvu36.html?cat_id=65</w:t>
      </w:r>
    </w:p>
    <w:p>
      <w:r>
        <w:t>https://tuyensinh247.com/u/duyenvu36.html?cat_id=222</w:t>
      </w:r>
    </w:p>
    <w:p>
      <w:r>
        <w:t>https://tuyensinh247.com/u/duyenvu36.html?cat_id=224</w:t>
      </w:r>
    </w:p>
    <w:p>
      <w:r>
        <w:t>https://tuyensinh247.com/u/duyenvu36.html?cat_id=226</w:t>
      </w:r>
    </w:p>
    <w:p>
      <w:r>
        <w:t>https://tuyensinh247.com/u/duyenvu36.html?cat_id=271</w:t>
      </w:r>
    </w:p>
    <w:p>
      <w:r>
        <w:t>https://tuyensinh247.com/u/duyenvu36.html?cat_id=309</w:t>
      </w:r>
    </w:p>
    <w:p>
      <w:r>
        <w:t>https://tuyensinh247.com/u/duyenvu36.html?cat_id=288</w:t>
      </w:r>
    </w:p>
    <w:p>
      <w:r>
        <w:t>https://tuyensinh247.com/u/duyenvu36.html?cat_id=326</w:t>
      </w:r>
    </w:p>
    <w:p>
      <w:r>
        <w:t>https://tuyensinh247.com/u/duyenvu36.html?cat_id=343</w:t>
      </w:r>
    </w:p>
    <w:p>
      <w:r>
        <w:t>https://tuyensinh247.com/u/anhvan377.html?cat_id=52</w:t>
      </w:r>
    </w:p>
    <w:p>
      <w:r>
        <w:t>https://tuyensinh247.com/u/anhvan377.html?cat_id=154</w:t>
      </w:r>
    </w:p>
    <w:p>
      <w:r>
        <w:t>https://tuyensinh247.com/u/anhvan377.html?cat_id=153</w:t>
      </w:r>
    </w:p>
    <w:p>
      <w:r>
        <w:t>https://tuyensinh247.com/u/anhvan377.html?cat_id=65</w:t>
      </w:r>
    </w:p>
    <w:p>
      <w:r>
        <w:t>https://tuyensinh247.com/u/anhvan377.html?cat_id=222</w:t>
      </w:r>
    </w:p>
    <w:p>
      <w:r>
        <w:t>https://tuyensinh247.com/u/anhvan377.html?cat_id=224</w:t>
      </w:r>
    </w:p>
    <w:p>
      <w:r>
        <w:t>https://tuyensinh247.com/u/anhvan377.html?cat_id=226</w:t>
      </w:r>
    </w:p>
    <w:p>
      <w:r>
        <w:t>https://tuyensinh247.com/u/anhvan377.html?cat_id=271</w:t>
      </w:r>
    </w:p>
    <w:p>
      <w:r>
        <w:t>https://tuyensinh247.com/u/anhvan377.html?cat_id=309</w:t>
      </w:r>
    </w:p>
    <w:p>
      <w:r>
        <w:t>https://tuyensinh247.com/u/anhvan377.html?cat_id=288</w:t>
      </w:r>
    </w:p>
    <w:p>
      <w:r>
        <w:t>https://tuyensinh247.com/u/anhvan377.html?cat_id=326</w:t>
      </w:r>
    </w:p>
    <w:p>
      <w:r>
        <w:t>https://tuyensinh247.com/u/anhvan377.html?cat_id=343</w:t>
      </w:r>
    </w:p>
    <w:p>
      <w:r>
        <w:t>https://tuyensinh247.com/u/tranduyen771.html?cat_id=52</w:t>
      </w:r>
    </w:p>
    <w:p>
      <w:r>
        <w:t>https://tuyensinh247.com/u/tranduyen771.html?cat_id=154</w:t>
      </w:r>
    </w:p>
    <w:p>
      <w:r>
        <w:t>https://tuyensinh247.com/u/tranduyen771.html?cat_id=153</w:t>
      </w:r>
    </w:p>
    <w:p>
      <w:r>
        <w:t>https://tuyensinh247.com/u/tranduyen771.html?cat_id=65</w:t>
      </w:r>
    </w:p>
    <w:p>
      <w:r>
        <w:t>https://tuyensinh247.com/u/tranduyen771.html?cat_id=222</w:t>
      </w:r>
    </w:p>
    <w:p>
      <w:r>
        <w:t>https://tuyensinh247.com/u/tranduyen771.html?cat_id=224</w:t>
      </w:r>
    </w:p>
    <w:p>
      <w:r>
        <w:t>https://tuyensinh247.com/u/tranduyen771.html?cat_id=226</w:t>
      </w:r>
    </w:p>
    <w:p>
      <w:r>
        <w:t>https://tuyensinh247.com/u/tranduyen771.html?cat_id=271</w:t>
      </w:r>
    </w:p>
    <w:p>
      <w:r>
        <w:t>https://tuyensinh247.com/u/tranduyen771.html?cat_id=309</w:t>
      </w:r>
    </w:p>
    <w:p>
      <w:r>
        <w:t>https://tuyensinh247.com/u/tranduyen771.html?cat_id=288</w:t>
      </w:r>
    </w:p>
    <w:p>
      <w:r>
        <w:t>https://tuyensinh247.com/u/tranduyen771.html?cat_id=326</w:t>
      </w:r>
    </w:p>
    <w:p>
      <w:r>
        <w:t>https://tuyensinh247.com/u/tranduyen771.html?cat_id=343</w:t>
      </w:r>
    </w:p>
    <w:p>
      <w:r>
        <w:t>https://tuyensinh247.com/u/huonggiang344.html?cat_id=52</w:t>
      </w:r>
    </w:p>
    <w:p>
      <w:r>
        <w:t>https://tuyensinh247.com/u/huonggiang344.html?cat_id=154</w:t>
      </w:r>
    </w:p>
    <w:p>
      <w:r>
        <w:t>https://tuyensinh247.com/u/huonggiang344.html?cat_id=153</w:t>
      </w:r>
    </w:p>
    <w:p>
      <w:r>
        <w:t>https://tuyensinh247.com/u/huonggiang344.html?cat_id=65</w:t>
      </w:r>
    </w:p>
    <w:p>
      <w:r>
        <w:t>https://tuyensinh247.com/u/huonggiang344.html?cat_id=222</w:t>
      </w:r>
    </w:p>
    <w:p>
      <w:r>
        <w:t>https://tuyensinh247.com/u/huonggiang344.html?cat_id=224</w:t>
      </w:r>
    </w:p>
    <w:p>
      <w:r>
        <w:t>https://tuyensinh247.com/u/huonggiang344.html?cat_id=226</w:t>
      </w:r>
    </w:p>
    <w:p>
      <w:r>
        <w:t>https://tuyensinh247.com/u/huonggiang344.html?cat_id=271</w:t>
      </w:r>
    </w:p>
    <w:p>
      <w:r>
        <w:t>https://tuyensinh247.com/u/huonggiang344.html?cat_id=309</w:t>
      </w:r>
    </w:p>
    <w:p>
      <w:r>
        <w:t>https://tuyensinh247.com/u/huonggiang344.html?cat_id=288</w:t>
      </w:r>
    </w:p>
    <w:p>
      <w:r>
        <w:t>https://tuyensinh247.com/u/huonggiang344.html?cat_id=326</w:t>
      </w:r>
    </w:p>
    <w:p>
      <w:r>
        <w:t>https://tuyensinh247.com/u/huonggiang344.html?cat_id=343</w:t>
      </w:r>
    </w:p>
    <w:p>
      <w:r>
        <w:t>https://tuyensinh247.com/u/mailinh382.html?cat_id=52</w:t>
      </w:r>
    </w:p>
    <w:p>
      <w:r>
        <w:t>https://tuyensinh247.com/u/mailinh382.html?cat_id=154</w:t>
      </w:r>
    </w:p>
    <w:p>
      <w:r>
        <w:t>https://tuyensinh247.com/u/mailinh382.html?cat_id=153</w:t>
      </w:r>
    </w:p>
    <w:p>
      <w:r>
        <w:t>https://tuyensinh247.com/u/mailinh382.html?cat_id=65</w:t>
      </w:r>
    </w:p>
    <w:p>
      <w:r>
        <w:t>https://tuyensinh247.com/u/mailinh382.html?cat_id=222</w:t>
      </w:r>
    </w:p>
    <w:p>
      <w:r>
        <w:t>https://tuyensinh247.com/u/mailinh382.html?cat_id=224</w:t>
      </w:r>
    </w:p>
    <w:p>
      <w:r>
        <w:t>https://tuyensinh247.com/u/mailinh382.html?cat_id=226</w:t>
      </w:r>
    </w:p>
    <w:p>
      <w:r>
        <w:t>https://tuyensinh247.com/u/mailinh382.html?cat_id=271</w:t>
      </w:r>
    </w:p>
    <w:p>
      <w:r>
        <w:t>https://tuyensinh247.com/u/mailinh382.html?cat_id=309</w:t>
      </w:r>
    </w:p>
    <w:p>
      <w:r>
        <w:t>https://tuyensinh247.com/u/mailinh382.html?cat_id=288</w:t>
      </w:r>
    </w:p>
    <w:p>
      <w:r>
        <w:t>https://tuyensinh247.com/u/mailinh382.html?cat_id=326</w:t>
      </w:r>
    </w:p>
    <w:p>
      <w:r>
        <w:t>https://tuyensinh247.com/u/mailinh382.html?cat_id=343</w:t>
      </w:r>
    </w:p>
    <w:p>
      <w:r>
        <w:t>https://tuyensinh247.com/u/thanhan880.html?cat_id=52</w:t>
      </w:r>
    </w:p>
    <w:p>
      <w:r>
        <w:t>https://tuyensinh247.com/u/thanhan880.html?cat_id=154</w:t>
      </w:r>
    </w:p>
    <w:p>
      <w:r>
        <w:t>https://tuyensinh247.com/u/thanhan880.html?cat_id=153</w:t>
      </w:r>
    </w:p>
    <w:p>
      <w:r>
        <w:t>https://tuyensinh247.com/u/thanhan880.html?cat_id=65</w:t>
      </w:r>
    </w:p>
    <w:p>
      <w:r>
        <w:t>https://tuyensinh247.com/u/thanhan880.html?cat_id=222</w:t>
      </w:r>
    </w:p>
    <w:p>
      <w:r>
        <w:t>https://tuyensinh247.com/u/thanhan880.html?cat_id=224</w:t>
      </w:r>
    </w:p>
    <w:p>
      <w:r>
        <w:t>https://tuyensinh247.com/u/thanhan880.html?cat_id=226</w:t>
      </w:r>
    </w:p>
    <w:p>
      <w:r>
        <w:t>https://tuyensinh247.com/u/thanhan880.html?cat_id=271</w:t>
      </w:r>
    </w:p>
    <w:p>
      <w:r>
        <w:t>https://tuyensinh247.com/u/thanhan880.html?cat_id=309</w:t>
      </w:r>
    </w:p>
    <w:p>
      <w:r>
        <w:t>https://tuyensinh247.com/u/thanhan880.html?cat_id=288</w:t>
      </w:r>
    </w:p>
    <w:p>
      <w:r>
        <w:t>https://tuyensinh247.com/u/thanhan880.html?cat_id=326</w:t>
      </w:r>
    </w:p>
    <w:p>
      <w:r>
        <w:t>https://tuyensinh247.com/u/thanhan880.html?cat_id=343</w:t>
      </w:r>
    </w:p>
    <w:p>
      <w:r>
        <w:t>https://tuyensinh247.com/u/ainu.html?cat_id=52</w:t>
      </w:r>
    </w:p>
    <w:p>
      <w:r>
        <w:t>https://tuyensinh247.com/u/ainu.html?cat_id=154</w:t>
      </w:r>
    </w:p>
    <w:p>
      <w:r>
        <w:t>https://tuyensinh247.com/u/ainu.html?cat_id=153</w:t>
      </w:r>
    </w:p>
    <w:p>
      <w:r>
        <w:t>https://tuyensinh247.com/u/ainu.html?cat_id=65</w:t>
      </w:r>
    </w:p>
    <w:p>
      <w:r>
        <w:t>https://tuyensinh247.com/u/ainu.html?cat_id=222</w:t>
      </w:r>
    </w:p>
    <w:p>
      <w:r>
        <w:t>https://tuyensinh247.com/u/ainu.html?cat_id=224</w:t>
      </w:r>
    </w:p>
    <w:p>
      <w:r>
        <w:t>https://tuyensinh247.com/u/ainu.html?cat_id=226</w:t>
      </w:r>
    </w:p>
    <w:p>
      <w:r>
        <w:t>https://tuyensinh247.com/u/ainu.html?cat_id=271</w:t>
      </w:r>
    </w:p>
    <w:p>
      <w:r>
        <w:t>https://tuyensinh247.com/u/ainu.html?cat_id=309</w:t>
      </w:r>
    </w:p>
    <w:p>
      <w:r>
        <w:t>https://tuyensinh247.com/u/ainu.html?cat_id=288</w:t>
      </w:r>
    </w:p>
    <w:p>
      <w:r>
        <w:t>https://tuyensinh247.com/u/ainu.html?cat_id=326</w:t>
      </w:r>
    </w:p>
    <w:p>
      <w:r>
        <w:t>https://tuyensinh247.com/u/ainu.html?cat_id=343</w:t>
      </w:r>
    </w:p>
    <w:p>
      <w:r>
        <w:t>https://tuyensinh247.com/u/taegukie30.html?cat_id=52</w:t>
      </w:r>
    </w:p>
    <w:p>
      <w:r>
        <w:t>https://tuyensinh247.com/u/taegukie30.html?cat_id=154</w:t>
      </w:r>
    </w:p>
    <w:p>
      <w:r>
        <w:t>https://tuyensinh247.com/u/taegukie30.html?cat_id=153</w:t>
      </w:r>
    </w:p>
    <w:p>
      <w:r>
        <w:t>https://tuyensinh247.com/u/taegukie30.html?cat_id=65</w:t>
      </w:r>
    </w:p>
    <w:p>
      <w:r>
        <w:t>https://tuyensinh247.com/u/taegukie30.html?cat_id=222</w:t>
      </w:r>
    </w:p>
    <w:p>
      <w:r>
        <w:t>https://tuyensinh247.com/u/taegukie30.html?cat_id=224</w:t>
      </w:r>
    </w:p>
    <w:p>
      <w:r>
        <w:t>https://tuyensinh247.com/u/taegukie30.html?cat_id=226</w:t>
      </w:r>
    </w:p>
    <w:p>
      <w:r>
        <w:t>https://tuyensinh247.com/u/taegukie30.html?cat_id=271</w:t>
      </w:r>
    </w:p>
    <w:p>
      <w:r>
        <w:t>https://tuyensinh247.com/u/taegukie30.html?cat_id=309</w:t>
      </w:r>
    </w:p>
    <w:p>
      <w:r>
        <w:t>https://tuyensinh247.com/u/taegukie30.html?cat_id=288</w:t>
      </w:r>
    </w:p>
    <w:p>
      <w:r>
        <w:t>https://tuyensinh247.com/u/taegukie30.html?cat_id=326</w:t>
      </w:r>
    </w:p>
    <w:p>
      <w:r>
        <w:t>https://tuyensinh247.com/u/taegukie30.html?cat_id=343</w:t>
      </w:r>
    </w:p>
    <w:p>
      <w:r>
        <w:t>https://tuyensinh247.com/u/ngan16920.html?cat_id=52</w:t>
      </w:r>
    </w:p>
    <w:p>
      <w:r>
        <w:t>https://tuyensinh247.com/u/ngan16920.html?cat_id=154</w:t>
      </w:r>
    </w:p>
    <w:p>
      <w:r>
        <w:t>https://tuyensinh247.com/u/ngan16920.html?cat_id=153</w:t>
      </w:r>
    </w:p>
    <w:p>
      <w:r>
        <w:t>https://tuyensinh247.com/u/ngan16920.html?cat_id=65</w:t>
      </w:r>
    </w:p>
    <w:p>
      <w:r>
        <w:t>https://tuyensinh247.com/u/ngan16920.html?cat_id=222</w:t>
      </w:r>
    </w:p>
    <w:p>
      <w:r>
        <w:t>https://tuyensinh247.com/u/ngan16920.html?cat_id=224</w:t>
      </w:r>
    </w:p>
    <w:p>
      <w:r>
        <w:t>https://tuyensinh247.com/u/ngan16920.html?cat_id=226</w:t>
      </w:r>
    </w:p>
    <w:p>
      <w:r>
        <w:t>https://tuyensinh247.com/u/ngan16920.html?cat_id=271</w:t>
      </w:r>
    </w:p>
    <w:p>
      <w:r>
        <w:t>https://tuyensinh247.com/u/ngan16920.html?cat_id=309</w:t>
      </w:r>
    </w:p>
    <w:p>
      <w:r>
        <w:t>https://tuyensinh247.com/u/ngan16920.html?cat_id=288</w:t>
      </w:r>
    </w:p>
    <w:p>
      <w:r>
        <w:t>https://tuyensinh247.com/u/ngan16920.html?cat_id=326</w:t>
      </w:r>
    </w:p>
    <w:p>
      <w:r>
        <w:t>https://tuyensinh247.com/u/ngan16920.html?cat_id=343</w:t>
      </w:r>
    </w:p>
    <w:p>
      <w:r>
        <w:t>https://tuyensinh247.com/u/phamngocanh877.html?cat_id=52</w:t>
      </w:r>
    </w:p>
    <w:p>
      <w:r>
        <w:t>https://tuyensinh247.com/u/phamngocanh877.html?cat_id=154</w:t>
      </w:r>
    </w:p>
    <w:p>
      <w:r>
        <w:t>https://tuyensinh247.com/u/phamngocanh877.html?cat_id=153</w:t>
      </w:r>
    </w:p>
    <w:p>
      <w:r>
        <w:t>https://tuyensinh247.com/u/phamngocanh877.html?cat_id=65</w:t>
      </w:r>
    </w:p>
    <w:p>
      <w:r>
        <w:t>https://tuyensinh247.com/u/phamngocanh877.html?cat_id=222</w:t>
      </w:r>
    </w:p>
    <w:p>
      <w:r>
        <w:t>https://tuyensinh247.com/u/phamngocanh877.html?cat_id=224</w:t>
      </w:r>
    </w:p>
    <w:p>
      <w:r>
        <w:t>https://tuyensinh247.com/u/phamngocanh877.html?cat_id=226</w:t>
      </w:r>
    </w:p>
    <w:p>
      <w:r>
        <w:t>https://tuyensinh247.com/u/phamngocanh877.html?cat_id=271</w:t>
      </w:r>
    </w:p>
    <w:p>
      <w:r>
        <w:t>https://tuyensinh247.com/u/phamngocanh877.html?cat_id=309</w:t>
      </w:r>
    </w:p>
    <w:p>
      <w:r>
        <w:t>https://tuyensinh247.com/u/phamngocanh877.html?cat_id=288</w:t>
      </w:r>
    </w:p>
    <w:p>
      <w:r>
        <w:t>https://tuyensinh247.com/u/phamngocanh877.html?cat_id=326</w:t>
      </w:r>
    </w:p>
    <w:p>
      <w:r>
        <w:t>https://tuyensinh247.com/u/phamngocanh877.html?cat_id=343</w:t>
      </w:r>
    </w:p>
    <w:p>
      <w:r>
        <w:t>https://tuyensinh247.com/u/phungthimailinh.html?cat_id=52</w:t>
      </w:r>
    </w:p>
    <w:p>
      <w:r>
        <w:t>https://tuyensinh247.com/u/phungthimailinh.html?cat_id=154</w:t>
      </w:r>
    </w:p>
    <w:p>
      <w:r>
        <w:t>https://tuyensinh247.com/u/phungthimailinh.html?cat_id=153</w:t>
      </w:r>
    </w:p>
    <w:p>
      <w:r>
        <w:t>https://tuyensinh247.com/u/phungthimailinh.html?cat_id=65</w:t>
      </w:r>
    </w:p>
    <w:p>
      <w:r>
        <w:t>https://tuyensinh247.com/u/phungthimailinh.html?cat_id=222</w:t>
      </w:r>
    </w:p>
    <w:p>
      <w:r>
        <w:t>https://tuyensinh247.com/u/phungthimailinh.html?cat_id=224</w:t>
      </w:r>
    </w:p>
    <w:p>
      <w:r>
        <w:t>https://tuyensinh247.com/u/phungthimailinh.html?cat_id=226</w:t>
      </w:r>
    </w:p>
    <w:p>
      <w:r>
        <w:t>https://tuyensinh247.com/u/phungthimailinh.html?cat_id=271</w:t>
      </w:r>
    </w:p>
    <w:p>
      <w:r>
        <w:t>https://tuyensinh247.com/u/phungthimailinh.html?cat_id=309</w:t>
      </w:r>
    </w:p>
    <w:p>
      <w:r>
        <w:t>https://tuyensinh247.com/u/phungthimailinh.html?cat_id=288</w:t>
      </w:r>
    </w:p>
    <w:p>
      <w:r>
        <w:t>https://tuyensinh247.com/u/phungthimailinh.html?cat_id=326</w:t>
      </w:r>
    </w:p>
    <w:p>
      <w:r>
        <w:t>https://tuyensinh247.com/u/phungthimailinh.html?cat_id=343</w:t>
      </w:r>
    </w:p>
    <w:p>
      <w:r>
        <w:t>https://tuyensinh247.com/u/phamdactruong.html?cat_id=52</w:t>
      </w:r>
    </w:p>
    <w:p>
      <w:r>
        <w:t>https://tuyensinh247.com/u/phamdactruong.html?cat_id=154</w:t>
      </w:r>
    </w:p>
    <w:p>
      <w:r>
        <w:t>https://tuyensinh247.com/u/phamdactruong.html?cat_id=153</w:t>
      </w:r>
    </w:p>
    <w:p>
      <w:r>
        <w:t>https://tuyensinh247.com/u/phamdactruong.html?cat_id=65</w:t>
      </w:r>
    </w:p>
    <w:p>
      <w:r>
        <w:t>https://tuyensinh247.com/u/phamdactruong.html?cat_id=222</w:t>
      </w:r>
    </w:p>
    <w:p>
      <w:r>
        <w:t>https://tuyensinh247.com/u/phamdactruong.html?cat_id=224</w:t>
      </w:r>
    </w:p>
    <w:p>
      <w:r>
        <w:t>https://tuyensinh247.com/u/phamdactruong.html?cat_id=226</w:t>
      </w:r>
    </w:p>
    <w:p>
      <w:r>
        <w:t>https://tuyensinh247.com/u/phamdactruong.html?cat_id=271</w:t>
      </w:r>
    </w:p>
    <w:p>
      <w:r>
        <w:t>https://tuyensinh247.com/u/phamdactruong.html?cat_id=309</w:t>
      </w:r>
    </w:p>
    <w:p>
      <w:r>
        <w:t>https://tuyensinh247.com/u/phamdactruong.html?cat_id=288</w:t>
      </w:r>
    </w:p>
    <w:p>
      <w:r>
        <w:t>https://tuyensinh247.com/u/phamdactruong.html?cat_id=326</w:t>
      </w:r>
    </w:p>
    <w:p>
      <w:r>
        <w:t>https://tuyensinh247.com/u/phamdactruong.html?cat_id=343</w:t>
      </w:r>
    </w:p>
    <w:p>
      <w:r>
        <w:t>https://tuyensinh247.com/u/phamquangminh661.html?cat_id=52</w:t>
      </w:r>
    </w:p>
    <w:p>
      <w:r>
        <w:t>https://tuyensinh247.com/u/phamquangminh661.html?cat_id=154</w:t>
      </w:r>
    </w:p>
    <w:p>
      <w:r>
        <w:t>https://tuyensinh247.com/u/phamquangminh661.html?cat_id=153</w:t>
      </w:r>
    </w:p>
    <w:p>
      <w:r>
        <w:t>https://tuyensinh247.com/u/phamquangminh661.html?cat_id=65</w:t>
      </w:r>
    </w:p>
    <w:p>
      <w:r>
        <w:t>https://tuyensinh247.com/u/phamquangminh661.html?cat_id=222</w:t>
      </w:r>
    </w:p>
    <w:p>
      <w:r>
        <w:t>https://tuyensinh247.com/u/phamquangminh661.html?cat_id=224</w:t>
      </w:r>
    </w:p>
    <w:p>
      <w:r>
        <w:t>https://tuyensinh247.com/u/phamquangminh661.html?cat_id=226</w:t>
      </w:r>
    </w:p>
    <w:p>
      <w:r>
        <w:t>https://tuyensinh247.com/u/phamquangminh661.html?cat_id=271</w:t>
      </w:r>
    </w:p>
    <w:p>
      <w:r>
        <w:t>https://tuyensinh247.com/u/phamquangminh661.html?cat_id=309</w:t>
      </w:r>
    </w:p>
    <w:p>
      <w:r>
        <w:t>https://tuyensinh247.com/u/phamquangminh661.html?cat_id=288</w:t>
      </w:r>
    </w:p>
    <w:p>
      <w:r>
        <w:t>https://tuyensinh247.com/u/phamquangminh661.html?cat_id=326</w:t>
      </w:r>
    </w:p>
    <w:p>
      <w:r>
        <w:t>https://tuyensinh247.com/u/phamquangminh661.html?cat_id=343</w:t>
      </w:r>
    </w:p>
    <w:p>
      <w:r>
        <w:t>https://tuyensinh247.com/u/dvtien.html?cat_id=52</w:t>
      </w:r>
    </w:p>
    <w:p>
      <w:r>
        <w:t>https://tuyensinh247.com/u/dvtien.html?cat_id=154</w:t>
      </w:r>
    </w:p>
    <w:p>
      <w:r>
        <w:t>https://tuyensinh247.com/u/dvtien.html?cat_id=153</w:t>
      </w:r>
    </w:p>
    <w:p>
      <w:r>
        <w:t>https://tuyensinh247.com/u/dvtien.html?cat_id=65</w:t>
      </w:r>
    </w:p>
    <w:p>
      <w:r>
        <w:t>https://tuyensinh247.com/u/dvtien.html?cat_id=222</w:t>
      </w:r>
    </w:p>
    <w:p>
      <w:r>
        <w:t>https://tuyensinh247.com/u/dvtien.html?cat_id=224</w:t>
      </w:r>
    </w:p>
    <w:p>
      <w:r>
        <w:t>https://tuyensinh247.com/u/dvtien.html?cat_id=226</w:t>
      </w:r>
    </w:p>
    <w:p>
      <w:r>
        <w:t>https://tuyensinh247.com/u/dvtien.html?cat_id=271</w:t>
      </w:r>
    </w:p>
    <w:p>
      <w:r>
        <w:t>https://tuyensinh247.com/u/dvtien.html?cat_id=309</w:t>
      </w:r>
    </w:p>
    <w:p>
      <w:r>
        <w:t>https://tuyensinh247.com/u/dvtien.html?cat_id=288</w:t>
      </w:r>
    </w:p>
    <w:p>
      <w:r>
        <w:t>https://tuyensinh247.com/u/dvtien.html?cat_id=326</w:t>
      </w:r>
    </w:p>
    <w:p>
      <w:r>
        <w:t>https://tuyensinh247.com/u/dvtien.html?cat_id=343</w:t>
      </w:r>
    </w:p>
    <w:p>
      <w:r>
        <w:t>https://tuyensinh247.com/u/tamhon.html?cat_id=52</w:t>
      </w:r>
    </w:p>
    <w:p>
      <w:r>
        <w:t>https://tuyensinh247.com/u/tamhon.html?cat_id=154</w:t>
      </w:r>
    </w:p>
    <w:p>
      <w:r>
        <w:t>https://tuyensinh247.com/u/tamhon.html?cat_id=153</w:t>
      </w:r>
    </w:p>
    <w:p>
      <w:r>
        <w:t>https://tuyensinh247.com/u/tamhon.html?cat_id=65</w:t>
      </w:r>
    </w:p>
    <w:p>
      <w:r>
        <w:t>https://tuyensinh247.com/u/tamhon.html?cat_id=222</w:t>
      </w:r>
    </w:p>
    <w:p>
      <w:r>
        <w:t>https://tuyensinh247.com/u/tamhon.html?cat_id=224</w:t>
      </w:r>
    </w:p>
    <w:p>
      <w:r>
        <w:t>https://tuyensinh247.com/u/tamhon.html?cat_id=226</w:t>
      </w:r>
    </w:p>
    <w:p>
      <w:r>
        <w:t>https://tuyensinh247.com/u/tamhon.html?cat_id=271</w:t>
      </w:r>
    </w:p>
    <w:p>
      <w:r>
        <w:t>https://tuyensinh247.com/u/tamhon.html?cat_id=309</w:t>
      </w:r>
    </w:p>
    <w:p>
      <w:r>
        <w:t>https://tuyensinh247.com/u/tamhon.html?cat_id=288</w:t>
      </w:r>
    </w:p>
    <w:p>
      <w:r>
        <w:t>https://tuyensinh247.com/u/tamhon.html?cat_id=326</w:t>
      </w:r>
    </w:p>
    <w:p>
      <w:r>
        <w:t>https://tuyensinh247.com/u/tamhon.html?cat_id=343</w:t>
      </w:r>
    </w:p>
    <w:p>
      <w:r>
        <w:t>https://tuyensinh247.com/u/nguyenducmanhthe.html?cat_id=52</w:t>
      </w:r>
    </w:p>
    <w:p>
      <w:r>
        <w:t>https://tuyensinh247.com/u/nguyenducmanhthe.html?cat_id=154</w:t>
      </w:r>
    </w:p>
    <w:p>
      <w:r>
        <w:t>https://tuyensinh247.com/u/nguyenducmanhthe.html?cat_id=153</w:t>
      </w:r>
    </w:p>
    <w:p>
      <w:r>
        <w:t>https://tuyensinh247.com/u/nguyenducmanhthe.html?cat_id=65</w:t>
      </w:r>
    </w:p>
    <w:p>
      <w:r>
        <w:t>https://tuyensinh247.com/u/nguyenducmanhthe.html?cat_id=222</w:t>
      </w:r>
    </w:p>
    <w:p>
      <w:r>
        <w:t>https://tuyensinh247.com/u/nguyenducmanhthe.html?cat_id=224</w:t>
      </w:r>
    </w:p>
    <w:p>
      <w:r>
        <w:t>https://tuyensinh247.com/u/nguyenducmanhthe.html?cat_id=226</w:t>
      </w:r>
    </w:p>
    <w:p>
      <w:r>
        <w:t>https://tuyensinh247.com/u/nguyenducmanhthe.html?cat_id=271</w:t>
      </w:r>
    </w:p>
    <w:p>
      <w:r>
        <w:t>https://tuyensinh247.com/u/nguyenducmanhthe.html?cat_id=309</w:t>
      </w:r>
    </w:p>
    <w:p>
      <w:r>
        <w:t>https://tuyensinh247.com/u/nguyenducmanhthe.html?cat_id=288</w:t>
      </w:r>
    </w:p>
    <w:p>
      <w:r>
        <w:t>https://tuyensinh247.com/u/nguyenducmanhthe.html?cat_id=326</w:t>
      </w:r>
    </w:p>
    <w:p>
      <w:r>
        <w:t>https://tuyensinh247.com/u/nguyenducmanhthe.html?cat_id=343</w:t>
      </w:r>
    </w:p>
    <w:p>
      <w:r>
        <w:t>https://tuyensinh247.com/u/nongthuhien.html?cat_id=52</w:t>
      </w:r>
    </w:p>
    <w:p>
      <w:r>
        <w:t>https://tuyensinh247.com/u/nongthuhien.html?cat_id=154</w:t>
      </w:r>
    </w:p>
    <w:p>
      <w:r>
        <w:t>https://tuyensinh247.com/u/nongthuhien.html?cat_id=153</w:t>
      </w:r>
    </w:p>
    <w:p>
      <w:r>
        <w:t>https://tuyensinh247.com/u/nongthuhien.html?cat_id=65</w:t>
      </w:r>
    </w:p>
    <w:p>
      <w:r>
        <w:t>https://tuyensinh247.com/u/nongthuhien.html?cat_id=222</w:t>
      </w:r>
    </w:p>
    <w:p>
      <w:r>
        <w:t>https://tuyensinh247.com/u/nongthuhien.html?cat_id=224</w:t>
      </w:r>
    </w:p>
    <w:p>
      <w:r>
        <w:t>https://tuyensinh247.com/u/nongthuhien.html?cat_id=226</w:t>
      </w:r>
    </w:p>
    <w:p>
      <w:r>
        <w:t>https://tuyensinh247.com/u/nongthuhien.html?cat_id=271</w:t>
      </w:r>
    </w:p>
    <w:p>
      <w:r>
        <w:t>https://tuyensinh247.com/u/nongthuhien.html?cat_id=309</w:t>
      </w:r>
    </w:p>
    <w:p>
      <w:r>
        <w:t>https://tuyensinh247.com/u/nongthuhien.html?cat_id=288</w:t>
      </w:r>
    </w:p>
    <w:p>
      <w:r>
        <w:t>https://tuyensinh247.com/u/nongthuhien.html?cat_id=326</w:t>
      </w:r>
    </w:p>
    <w:p>
      <w:r>
        <w:t>https://tuyensinh247.com/u/nongthuhien.html?cat_id=343</w:t>
      </w:r>
    </w:p>
    <w:p>
      <w:r>
        <w:t>https://tuyensinh247.com/u/linhthuy108.html?cat_id=52</w:t>
      </w:r>
    </w:p>
    <w:p>
      <w:r>
        <w:t>https://tuyensinh247.com/u/linhthuy108.html?cat_id=154</w:t>
      </w:r>
    </w:p>
    <w:p>
      <w:r>
        <w:t>https://tuyensinh247.com/u/linhthuy108.html?cat_id=153</w:t>
      </w:r>
    </w:p>
    <w:p>
      <w:r>
        <w:t>https://tuyensinh247.com/u/linhthuy108.html?cat_id=65</w:t>
      </w:r>
    </w:p>
    <w:p>
      <w:r>
        <w:t>https://tuyensinh247.com/u/linhthuy108.html?cat_id=222</w:t>
      </w:r>
    </w:p>
    <w:p>
      <w:r>
        <w:t>https://tuyensinh247.com/u/linhthuy108.html?cat_id=224</w:t>
      </w:r>
    </w:p>
    <w:p>
      <w:r>
        <w:t>https://tuyensinh247.com/u/linhthuy108.html?cat_id=226</w:t>
      </w:r>
    </w:p>
    <w:p>
      <w:r>
        <w:t>https://tuyensinh247.com/u/linhthuy108.html?cat_id=271</w:t>
      </w:r>
    </w:p>
    <w:p>
      <w:r>
        <w:t>https://tuyensinh247.com/u/linhthuy108.html?cat_id=309</w:t>
      </w:r>
    </w:p>
    <w:p>
      <w:r>
        <w:t>https://tuyensinh247.com/u/linhthuy108.html?cat_id=288</w:t>
      </w:r>
    </w:p>
    <w:p>
      <w:r>
        <w:t>https://tuyensinh247.com/u/linhthuy108.html?cat_id=326</w:t>
      </w:r>
    </w:p>
    <w:p>
      <w:r>
        <w:t>https://tuyensinh247.com/u/linhthuy108.html?cat_id=343</w:t>
      </w:r>
    </w:p>
    <w:p>
      <w:r>
        <w:t>https://tuyensinh247.com/u/ngohong.html?cat_id=52</w:t>
      </w:r>
    </w:p>
    <w:p>
      <w:r>
        <w:t>https://tuyensinh247.com/u/ngohong.html?cat_id=154</w:t>
      </w:r>
    </w:p>
    <w:p>
      <w:r>
        <w:t>https://tuyensinh247.com/u/ngohong.html?cat_id=153</w:t>
      </w:r>
    </w:p>
    <w:p>
      <w:r>
        <w:t>https://tuyensinh247.com/u/ngohong.html?cat_id=65</w:t>
      </w:r>
    </w:p>
    <w:p>
      <w:r>
        <w:t>https://tuyensinh247.com/u/ngohong.html?cat_id=222</w:t>
      </w:r>
    </w:p>
    <w:p>
      <w:r>
        <w:t>https://tuyensinh247.com/u/ngohong.html?cat_id=224</w:t>
      </w:r>
    </w:p>
    <w:p>
      <w:r>
        <w:t>https://tuyensinh247.com/u/ngohong.html?cat_id=226</w:t>
      </w:r>
    </w:p>
    <w:p>
      <w:r>
        <w:t>https://tuyensinh247.com/u/ngohong.html?cat_id=271</w:t>
      </w:r>
    </w:p>
    <w:p>
      <w:r>
        <w:t>https://tuyensinh247.com/u/ngohong.html?cat_id=309</w:t>
      </w:r>
    </w:p>
    <w:p>
      <w:r>
        <w:t>https://tuyensinh247.com/u/ngohong.html?cat_id=288</w:t>
      </w:r>
    </w:p>
    <w:p>
      <w:r>
        <w:t>https://tuyensinh247.com/u/ngohong.html?cat_id=326</w:t>
      </w:r>
    </w:p>
    <w:p>
      <w:r>
        <w:t>https://tuyensinh247.com/u/ngohong.html?cat_id=343</w:t>
      </w:r>
    </w:p>
    <w:p>
      <w:r>
        <w:t>https://tuyensinh247.com/u/kimoanh638.html?cat_id=52</w:t>
      </w:r>
    </w:p>
    <w:p>
      <w:r>
        <w:t>https://tuyensinh247.com/u/kimoanh638.html?cat_id=154</w:t>
      </w:r>
    </w:p>
    <w:p>
      <w:r>
        <w:t>https://tuyensinh247.com/u/kimoanh638.html?cat_id=153</w:t>
      </w:r>
    </w:p>
    <w:p>
      <w:r>
        <w:t>https://tuyensinh247.com/u/kimoanh638.html?cat_id=65</w:t>
      </w:r>
    </w:p>
    <w:p>
      <w:r>
        <w:t>https://tuyensinh247.com/u/kimoanh638.html?cat_id=222</w:t>
      </w:r>
    </w:p>
    <w:p>
      <w:r>
        <w:t>https://tuyensinh247.com/u/kimoanh638.html?cat_id=224</w:t>
      </w:r>
    </w:p>
    <w:p>
      <w:r>
        <w:t>https://tuyensinh247.com/u/kimoanh638.html?cat_id=226</w:t>
      </w:r>
    </w:p>
    <w:p>
      <w:r>
        <w:t>https://tuyensinh247.com/u/kimoanh638.html?cat_id=271</w:t>
      </w:r>
    </w:p>
    <w:p>
      <w:r>
        <w:t>https://tuyensinh247.com/u/kimoanh638.html?cat_id=309</w:t>
      </w:r>
    </w:p>
    <w:p>
      <w:r>
        <w:t>https://tuyensinh247.com/u/kimoanh638.html?cat_id=288</w:t>
      </w:r>
    </w:p>
    <w:p>
      <w:r>
        <w:t>https://tuyensinh247.com/u/kimoanh638.html?cat_id=326</w:t>
      </w:r>
    </w:p>
    <w:p>
      <w:r>
        <w:t>https://tuyensinh247.com/u/kimoanh638.html?cat_id=343</w:t>
      </w:r>
    </w:p>
    <w:p>
      <w:r>
        <w:t>https://tuyensinh247.com/u/nghiton339.html?cat_id=52</w:t>
      </w:r>
    </w:p>
    <w:p>
      <w:r>
        <w:t>https://tuyensinh247.com/u/nghiton339.html?cat_id=154</w:t>
      </w:r>
    </w:p>
    <w:p>
      <w:r>
        <w:t>https://tuyensinh247.com/u/nghiton339.html?cat_id=153</w:t>
      </w:r>
    </w:p>
    <w:p>
      <w:r>
        <w:t>https://tuyensinh247.com/u/nghiton339.html?cat_id=65</w:t>
      </w:r>
    </w:p>
    <w:p>
      <w:r>
        <w:t>https://tuyensinh247.com/u/nghiton339.html?cat_id=222</w:t>
      </w:r>
    </w:p>
    <w:p>
      <w:r>
        <w:t>https://tuyensinh247.com/u/nghiton339.html?cat_id=224</w:t>
      </w:r>
    </w:p>
    <w:p>
      <w:r>
        <w:t>https://tuyensinh247.com/u/nghiton339.html?cat_id=226</w:t>
      </w:r>
    </w:p>
    <w:p>
      <w:r>
        <w:t>https://tuyensinh247.com/u/nghiton339.html?cat_id=271</w:t>
      </w:r>
    </w:p>
    <w:p>
      <w:r>
        <w:t>https://tuyensinh247.com/u/nghiton339.html?cat_id=309</w:t>
      </w:r>
    </w:p>
    <w:p>
      <w:r>
        <w:t>https://tuyensinh247.com/u/nghiton339.html?cat_id=288</w:t>
      </w:r>
    </w:p>
    <w:p>
      <w:r>
        <w:t>https://tuyensinh247.com/u/nghiton339.html?cat_id=326</w:t>
      </w:r>
    </w:p>
    <w:p>
      <w:r>
        <w:t>https://tuyensinh247.com/u/nghiton339.html?cat_id=343</w:t>
      </w:r>
    </w:p>
    <w:p>
      <w:r>
        <w:t>https://tuyensinh247.com/u/suritran.html?cat_id=52</w:t>
      </w:r>
    </w:p>
    <w:p>
      <w:r>
        <w:t>https://tuyensinh247.com/u/suritran.html?cat_id=154</w:t>
      </w:r>
    </w:p>
    <w:p>
      <w:r>
        <w:t>https://tuyensinh247.com/u/suritran.html?cat_id=153</w:t>
      </w:r>
    </w:p>
    <w:p>
      <w:r>
        <w:t>https://tuyensinh247.com/u/suritran.html?cat_id=65</w:t>
      </w:r>
    </w:p>
    <w:p>
      <w:r>
        <w:t>https://tuyensinh247.com/u/suritran.html?cat_id=222</w:t>
      </w:r>
    </w:p>
    <w:p>
      <w:r>
        <w:t>https://tuyensinh247.com/u/suritran.html?cat_id=224</w:t>
      </w:r>
    </w:p>
    <w:p>
      <w:r>
        <w:t>https://tuyensinh247.com/u/suritran.html?cat_id=226</w:t>
      </w:r>
    </w:p>
    <w:p>
      <w:r>
        <w:t>https://tuyensinh247.com/u/suritran.html?cat_id=271</w:t>
      </w:r>
    </w:p>
    <w:p>
      <w:r>
        <w:t>https://tuyensinh247.com/u/suritran.html?cat_id=309</w:t>
      </w:r>
    </w:p>
    <w:p>
      <w:r>
        <w:t>https://tuyensinh247.com/u/suritran.html?cat_id=288</w:t>
      </w:r>
    </w:p>
    <w:p>
      <w:r>
        <w:t>https://tuyensinh247.com/u/suritran.html?cat_id=326</w:t>
      </w:r>
    </w:p>
    <w:p>
      <w:r>
        <w:t>https://tuyensinh247.com/u/suritran.html?cat_id=343</w:t>
      </w:r>
    </w:p>
    <w:p>
      <w:r>
        <w:t>https://tuyensinh247.com/u/oanhhoangnguyen761.html?cat_id=52</w:t>
      </w:r>
    </w:p>
    <w:p>
      <w:r>
        <w:t>https://tuyensinh247.com/u/oanhhoangnguyen761.html?cat_id=154</w:t>
      </w:r>
    </w:p>
    <w:p>
      <w:r>
        <w:t>https://tuyensinh247.com/u/oanhhoangnguyen761.html?cat_id=153</w:t>
      </w:r>
    </w:p>
    <w:p>
      <w:r>
        <w:t>https://tuyensinh247.com/u/oanhhoangnguyen761.html?cat_id=65</w:t>
      </w:r>
    </w:p>
    <w:p>
      <w:r>
        <w:t>https://tuyensinh247.com/u/oanhhoangnguyen761.html?cat_id=222</w:t>
      </w:r>
    </w:p>
    <w:p>
      <w:r>
        <w:t>https://tuyensinh247.com/u/oanhhoangnguyen761.html?cat_id=224</w:t>
      </w:r>
    </w:p>
    <w:p>
      <w:r>
        <w:t>https://tuyensinh247.com/u/oanhhoangnguyen761.html?cat_id=226</w:t>
      </w:r>
    </w:p>
    <w:p>
      <w:r>
        <w:t>https://tuyensinh247.com/u/oanhhoangnguyen761.html?cat_id=271</w:t>
      </w:r>
    </w:p>
    <w:p>
      <w:r>
        <w:t>https://tuyensinh247.com/u/oanhhoangnguyen761.html?cat_id=309</w:t>
      </w:r>
    </w:p>
    <w:p>
      <w:r>
        <w:t>https://tuyensinh247.com/u/oanhhoangnguyen761.html?cat_id=288</w:t>
      </w:r>
    </w:p>
    <w:p>
      <w:r>
        <w:t>https://tuyensinh247.com/u/oanhhoangnguyen761.html?cat_id=326</w:t>
      </w:r>
    </w:p>
    <w:p>
      <w:r>
        <w:t>https://tuyensinh247.com/u/oanhhoangnguyen761.html?cat_id=343</w:t>
      </w:r>
    </w:p>
    <w:p>
      <w:r>
        <w:t>https://tuyensinh247.com/u/anhnguyenss73.html?cat_id=52</w:t>
      </w:r>
    </w:p>
    <w:p>
      <w:r>
        <w:t>https://tuyensinh247.com/u/anhnguyenss73.html?cat_id=154</w:t>
      </w:r>
    </w:p>
    <w:p>
      <w:r>
        <w:t>https://tuyensinh247.com/u/anhnguyenss73.html?cat_id=153</w:t>
      </w:r>
    </w:p>
    <w:p>
      <w:r>
        <w:t>https://tuyensinh247.com/u/anhnguyenss73.html?cat_id=65</w:t>
      </w:r>
    </w:p>
    <w:p>
      <w:r>
        <w:t>https://tuyensinh247.com/u/anhnguyenss73.html?cat_id=222</w:t>
      </w:r>
    </w:p>
    <w:p>
      <w:r>
        <w:t>https://tuyensinh247.com/u/anhnguyenss73.html?cat_id=224</w:t>
      </w:r>
    </w:p>
    <w:p>
      <w:r>
        <w:t>https://tuyensinh247.com/u/anhnguyenss73.html?cat_id=226</w:t>
      </w:r>
    </w:p>
    <w:p>
      <w:r>
        <w:t>https://tuyensinh247.com/u/anhnguyenss73.html?cat_id=271</w:t>
      </w:r>
    </w:p>
    <w:p>
      <w:r>
        <w:t>https://tuyensinh247.com/u/anhnguyenss73.html?cat_id=309</w:t>
      </w:r>
    </w:p>
    <w:p>
      <w:r>
        <w:t>https://tuyensinh247.com/u/anhnguyenss73.html?cat_id=288</w:t>
      </w:r>
    </w:p>
    <w:p>
      <w:r>
        <w:t>https://tuyensinh247.com/u/anhnguyenss73.html?cat_id=326</w:t>
      </w:r>
    </w:p>
    <w:p>
      <w:r>
        <w:t>https://tuyensinh247.com/u/anhnguyenss73.html?cat_id=343</w:t>
      </w:r>
    </w:p>
    <w:p>
      <w:r>
        <w:t>https://tuyensinh247.com/u/nganngan12345.html?cat_id=52</w:t>
      </w:r>
    </w:p>
    <w:p>
      <w:r>
        <w:t>https://tuyensinh247.com/u/nganngan12345.html?cat_id=154</w:t>
      </w:r>
    </w:p>
    <w:p>
      <w:r>
        <w:t>https://tuyensinh247.com/u/nganngan12345.html?cat_id=153</w:t>
      </w:r>
    </w:p>
    <w:p>
      <w:r>
        <w:t>https://tuyensinh247.com/u/nganngan12345.html?cat_id=65</w:t>
      </w:r>
    </w:p>
    <w:p>
      <w:r>
        <w:t>https://tuyensinh247.com/u/nganngan12345.html?cat_id=222</w:t>
      </w:r>
    </w:p>
    <w:p>
      <w:r>
        <w:t>https://tuyensinh247.com/u/nganngan12345.html?cat_id=224</w:t>
      </w:r>
    </w:p>
    <w:p>
      <w:r>
        <w:t>https://tuyensinh247.com/u/nganngan12345.html?cat_id=226</w:t>
      </w:r>
    </w:p>
    <w:p>
      <w:r>
        <w:t>https://tuyensinh247.com/u/nganngan12345.html?cat_id=271</w:t>
      </w:r>
    </w:p>
    <w:p>
      <w:r>
        <w:t>https://tuyensinh247.com/u/nganngan12345.html?cat_id=309</w:t>
      </w:r>
    </w:p>
    <w:p>
      <w:r>
        <w:t>https://tuyensinh247.com/u/nganngan12345.html?cat_id=288</w:t>
      </w:r>
    </w:p>
    <w:p>
      <w:r>
        <w:t>https://tuyensinh247.com/u/nganngan12345.html?cat_id=326</w:t>
      </w:r>
    </w:p>
    <w:p>
      <w:r>
        <w:t>https://tuyensinh247.com/u/nganngan12345.html?cat_id=343</w:t>
      </w:r>
    </w:p>
    <w:p>
      <w:r>
        <w:t>https://tuyensinh247.com/u/tonic24.html?cat_id=52</w:t>
      </w:r>
    </w:p>
    <w:p>
      <w:r>
        <w:t>https://tuyensinh247.com/u/tonic24.html?cat_id=154</w:t>
      </w:r>
    </w:p>
    <w:p>
      <w:r>
        <w:t>https://tuyensinh247.com/u/tonic24.html?cat_id=153</w:t>
      </w:r>
    </w:p>
    <w:p>
      <w:r>
        <w:t>https://tuyensinh247.com/u/tonic24.html?cat_id=65</w:t>
      </w:r>
    </w:p>
    <w:p>
      <w:r>
        <w:t>https://tuyensinh247.com/u/tonic24.html?cat_id=222</w:t>
      </w:r>
    </w:p>
    <w:p>
      <w:r>
        <w:t>https://tuyensinh247.com/u/tonic24.html?cat_id=224</w:t>
      </w:r>
    </w:p>
    <w:p>
      <w:r>
        <w:t>https://tuyensinh247.com/u/tonic24.html?cat_id=226</w:t>
      </w:r>
    </w:p>
    <w:p>
      <w:r>
        <w:t>https://tuyensinh247.com/u/tonic24.html?cat_id=271</w:t>
      </w:r>
    </w:p>
    <w:p>
      <w:r>
        <w:t>https://tuyensinh247.com/u/tonic24.html?cat_id=309</w:t>
      </w:r>
    </w:p>
    <w:p>
      <w:r>
        <w:t>https://tuyensinh247.com/u/tonic24.html?cat_id=288</w:t>
      </w:r>
    </w:p>
    <w:p>
      <w:r>
        <w:t>https://tuyensinh247.com/u/tonic24.html?cat_id=326</w:t>
      </w:r>
    </w:p>
    <w:p>
      <w:r>
        <w:t>https://tuyensinh247.com/u/tonic24.html?cat_id=343</w:t>
      </w:r>
    </w:p>
    <w:p>
      <w:r>
        <w:t>https://tuyensinh247.com/u/ngotien115.html?cat_id=52</w:t>
      </w:r>
    </w:p>
    <w:p>
      <w:r>
        <w:t>https://tuyensinh247.com/u/ngotien115.html?cat_id=154</w:t>
      </w:r>
    </w:p>
    <w:p>
      <w:r>
        <w:t>https://tuyensinh247.com/u/ngotien115.html?cat_id=153</w:t>
      </w:r>
    </w:p>
    <w:p>
      <w:r>
        <w:t>https://tuyensinh247.com/u/ngotien115.html?cat_id=65</w:t>
      </w:r>
    </w:p>
    <w:p>
      <w:r>
        <w:t>https://tuyensinh247.com/u/ngotien115.html?cat_id=222</w:t>
      </w:r>
    </w:p>
    <w:p>
      <w:r>
        <w:t>https://tuyensinh247.com/u/ngotien115.html?cat_id=224</w:t>
      </w:r>
    </w:p>
    <w:p>
      <w:r>
        <w:t>https://tuyensinh247.com/u/ngotien115.html?cat_id=226</w:t>
      </w:r>
    </w:p>
    <w:p>
      <w:r>
        <w:t>https://tuyensinh247.com/u/ngotien115.html?cat_id=271</w:t>
      </w:r>
    </w:p>
    <w:p>
      <w:r>
        <w:t>https://tuyensinh247.com/u/ngotien115.html?cat_id=309</w:t>
      </w:r>
    </w:p>
    <w:p>
      <w:r>
        <w:t>https://tuyensinh247.com/u/ngotien115.html?cat_id=288</w:t>
      </w:r>
    </w:p>
    <w:p>
      <w:r>
        <w:t>https://tuyensinh247.com/u/ngotien115.html?cat_id=326</w:t>
      </w:r>
    </w:p>
    <w:p>
      <w:r>
        <w:t>https://tuyensinh247.com/u/ngotien115.html?cat_id=343</w:t>
      </w:r>
    </w:p>
    <w:p>
      <w:r>
        <w:t>https://tuyensinh247.com/u/Linh161003.html?cat_id=52</w:t>
      </w:r>
    </w:p>
    <w:p>
      <w:r>
        <w:t>https://tuyensinh247.com/u/Linh161003.html?cat_id=154</w:t>
      </w:r>
    </w:p>
    <w:p>
      <w:r>
        <w:t>https://tuyensinh247.com/u/Linh161003.html?cat_id=153</w:t>
      </w:r>
    </w:p>
    <w:p>
      <w:r>
        <w:t>https://tuyensinh247.com/u/Linh161003.html?cat_id=65</w:t>
      </w:r>
    </w:p>
    <w:p>
      <w:r>
        <w:t>https://tuyensinh247.com/u/Linh161003.html?cat_id=222</w:t>
      </w:r>
    </w:p>
    <w:p>
      <w:r>
        <w:t>https://tuyensinh247.com/u/Linh161003.html?cat_id=224</w:t>
      </w:r>
    </w:p>
    <w:p>
      <w:r>
        <w:t>https://tuyensinh247.com/u/Linh161003.html?cat_id=226</w:t>
      </w:r>
    </w:p>
    <w:p>
      <w:r>
        <w:t>https://tuyensinh247.com/u/Linh161003.html?cat_id=271</w:t>
      </w:r>
    </w:p>
    <w:p>
      <w:r>
        <w:t>https://tuyensinh247.com/u/Linh161003.html?cat_id=309</w:t>
      </w:r>
    </w:p>
    <w:p>
      <w:r>
        <w:t>https://tuyensinh247.com/u/Linh161003.html?cat_id=288</w:t>
      </w:r>
    </w:p>
    <w:p>
      <w:r>
        <w:t>https://tuyensinh247.com/u/Linh161003.html?cat_id=326</w:t>
      </w:r>
    </w:p>
    <w:p>
      <w:r>
        <w:t>https://tuyensinh247.com/u/Linh161003.html?cat_id=343</w:t>
      </w:r>
    </w:p>
    <w:p>
      <w:r>
        <w:t>https://tuyensinh247.com/u/lethu2003.html?cat_id=52</w:t>
      </w:r>
    </w:p>
    <w:p>
      <w:r>
        <w:t>https://tuyensinh247.com/u/lethu2003.html?cat_id=154</w:t>
      </w:r>
    </w:p>
    <w:p>
      <w:r>
        <w:t>https://tuyensinh247.com/u/lethu2003.html?cat_id=153</w:t>
      </w:r>
    </w:p>
    <w:p>
      <w:r>
        <w:t>https://tuyensinh247.com/u/lethu2003.html?cat_id=65</w:t>
      </w:r>
    </w:p>
    <w:p>
      <w:r>
        <w:t>https://tuyensinh247.com/u/lethu2003.html?cat_id=222</w:t>
      </w:r>
    </w:p>
    <w:p>
      <w:r>
        <w:t>https://tuyensinh247.com/u/lethu2003.html?cat_id=224</w:t>
      </w:r>
    </w:p>
    <w:p>
      <w:r>
        <w:t>https://tuyensinh247.com/u/lethu2003.html?cat_id=226</w:t>
      </w:r>
    </w:p>
    <w:p>
      <w:r>
        <w:t>https://tuyensinh247.com/u/lethu2003.html?cat_id=271</w:t>
      </w:r>
    </w:p>
    <w:p>
      <w:r>
        <w:t>https://tuyensinh247.com/u/lethu2003.html?cat_id=309</w:t>
      </w:r>
    </w:p>
    <w:p>
      <w:r>
        <w:t>https://tuyensinh247.com/u/lethu2003.html?cat_id=288</w:t>
      </w:r>
    </w:p>
    <w:p>
      <w:r>
        <w:t>https://tuyensinh247.com/u/lethu2003.html?cat_id=326</w:t>
      </w:r>
    </w:p>
    <w:p>
      <w:r>
        <w:t>https://tuyensinh247.com/u/lethu2003.html?cat_id=343</w:t>
      </w:r>
    </w:p>
    <w:p>
      <w:r>
        <w:t>https://tuyensinh247.com/u/tentamhonguyen1753.html?cat_id=52</w:t>
      </w:r>
    </w:p>
    <w:p>
      <w:r>
        <w:t>https://tuyensinh247.com/u/tentamhonguyen1753.html?cat_id=154</w:t>
      </w:r>
    </w:p>
    <w:p>
      <w:r>
        <w:t>https://tuyensinh247.com/u/tentamhonguyen1753.html?cat_id=153</w:t>
      </w:r>
    </w:p>
    <w:p>
      <w:r>
        <w:t>https://tuyensinh247.com/u/tentamhonguyen1753.html?cat_id=65</w:t>
      </w:r>
    </w:p>
    <w:p>
      <w:r>
        <w:t>https://tuyensinh247.com/u/tentamhonguyen1753.html?cat_id=222</w:t>
      </w:r>
    </w:p>
    <w:p>
      <w:r>
        <w:t>https://tuyensinh247.com/u/tentamhonguyen1753.html?cat_id=224</w:t>
      </w:r>
    </w:p>
    <w:p>
      <w:r>
        <w:t>https://tuyensinh247.com/u/tentamhonguyen1753.html?cat_id=226</w:t>
      </w:r>
    </w:p>
    <w:p>
      <w:r>
        <w:t>https://tuyensinh247.com/u/tentamhonguyen1753.html?cat_id=271</w:t>
      </w:r>
    </w:p>
    <w:p>
      <w:r>
        <w:t>https://tuyensinh247.com/u/tentamhonguyen1753.html?cat_id=309</w:t>
      </w:r>
    </w:p>
    <w:p>
      <w:r>
        <w:t>https://tuyensinh247.com/u/tentamhonguyen1753.html?cat_id=288</w:t>
      </w:r>
    </w:p>
    <w:p>
      <w:r>
        <w:t>https://tuyensinh247.com/u/tentamhonguyen1753.html?cat_id=326</w:t>
      </w:r>
    </w:p>
    <w:p>
      <w:r>
        <w:t>https://tuyensinh247.com/u/tentamhonguyen1753.html?cat_id=343</w:t>
      </w:r>
    </w:p>
    <w:p>
      <w:r>
        <w:t>https://tuyensinh247.com/u/mynelli.html?cat_id=52</w:t>
      </w:r>
    </w:p>
    <w:p>
      <w:r>
        <w:t>https://tuyensinh247.com/u/mynelli.html?cat_id=154</w:t>
      </w:r>
    </w:p>
    <w:p>
      <w:r>
        <w:t>https://tuyensinh247.com/u/mynelli.html?cat_id=153</w:t>
      </w:r>
    </w:p>
    <w:p>
      <w:r>
        <w:t>https://tuyensinh247.com/u/mynelli.html?cat_id=65</w:t>
      </w:r>
    </w:p>
    <w:p>
      <w:r>
        <w:t>https://tuyensinh247.com/u/mynelli.html?cat_id=222</w:t>
      </w:r>
    </w:p>
    <w:p>
      <w:r>
        <w:t>https://tuyensinh247.com/u/mynelli.html?cat_id=224</w:t>
      </w:r>
    </w:p>
    <w:p>
      <w:r>
        <w:t>https://tuyensinh247.com/u/mynelli.html?cat_id=226</w:t>
      </w:r>
    </w:p>
    <w:p>
      <w:r>
        <w:t>https://tuyensinh247.com/u/mynelli.html?cat_id=271</w:t>
      </w:r>
    </w:p>
    <w:p>
      <w:r>
        <w:t>https://tuyensinh247.com/u/mynelli.html?cat_id=309</w:t>
      </w:r>
    </w:p>
    <w:p>
      <w:r>
        <w:t>https://tuyensinh247.com/u/mynelli.html?cat_id=288</w:t>
      </w:r>
    </w:p>
    <w:p>
      <w:r>
        <w:t>https://tuyensinh247.com/u/mynelli.html?cat_id=326</w:t>
      </w:r>
    </w:p>
    <w:p>
      <w:r>
        <w:t>https://tuyensinh247.com/u/mynelli.html?cat_id=343</w:t>
      </w:r>
    </w:p>
    <w:p>
      <w:r>
        <w:t>https://tuyensinh247.com/u/phuonguyen242.html?cat_id=52</w:t>
      </w:r>
    </w:p>
    <w:p>
      <w:r>
        <w:t>https://tuyensinh247.com/u/phuonguyen242.html?cat_id=154</w:t>
      </w:r>
    </w:p>
    <w:p>
      <w:r>
        <w:t>https://tuyensinh247.com/u/phuonguyen242.html?cat_id=153</w:t>
      </w:r>
    </w:p>
    <w:p>
      <w:r>
        <w:t>https://tuyensinh247.com/u/phuonguyen242.html?cat_id=65</w:t>
      </w:r>
    </w:p>
    <w:p>
      <w:r>
        <w:t>https://tuyensinh247.com/u/phuonguyen242.html?cat_id=222</w:t>
      </w:r>
    </w:p>
    <w:p>
      <w:r>
        <w:t>https://tuyensinh247.com/u/phuonguyen242.html?cat_id=224</w:t>
      </w:r>
    </w:p>
    <w:p>
      <w:r>
        <w:t>https://tuyensinh247.com/u/phuonguyen242.html?cat_id=226</w:t>
      </w:r>
    </w:p>
    <w:p>
      <w:r>
        <w:t>https://tuyensinh247.com/u/phuonguyen242.html?cat_id=271</w:t>
      </w:r>
    </w:p>
    <w:p>
      <w:r>
        <w:t>https://tuyensinh247.com/u/phuonguyen242.html?cat_id=309</w:t>
      </w:r>
    </w:p>
    <w:p>
      <w:r>
        <w:t>https://tuyensinh247.com/u/phuonguyen242.html?cat_id=288</w:t>
      </w:r>
    </w:p>
    <w:p>
      <w:r>
        <w:t>https://tuyensinh247.com/u/phuonguyen242.html?cat_id=326</w:t>
      </w:r>
    </w:p>
    <w:p>
      <w:r>
        <w:t>https://tuyensinh247.com/u/phuonguyen242.html?cat_id=343</w:t>
      </w:r>
    </w:p>
    <w:p>
      <w:r>
        <w:t>https://tuyensinh247.com/u/anhquangdang.html?cat_id=52</w:t>
      </w:r>
    </w:p>
    <w:p>
      <w:r>
        <w:t>https://tuyensinh247.com/u/anhquangdang.html?cat_id=154</w:t>
      </w:r>
    </w:p>
    <w:p>
      <w:r>
        <w:t>https://tuyensinh247.com/u/anhquangdang.html?cat_id=153</w:t>
      </w:r>
    </w:p>
    <w:p>
      <w:r>
        <w:t>https://tuyensinh247.com/u/anhquangdang.html?cat_id=65</w:t>
      </w:r>
    </w:p>
    <w:p>
      <w:r>
        <w:t>https://tuyensinh247.com/u/anhquangdang.html?cat_id=222</w:t>
      </w:r>
    </w:p>
    <w:p>
      <w:r>
        <w:t>https://tuyensinh247.com/u/anhquangdang.html?cat_id=224</w:t>
      </w:r>
    </w:p>
    <w:p>
      <w:r>
        <w:t>https://tuyensinh247.com/u/anhquangdang.html?cat_id=226</w:t>
      </w:r>
    </w:p>
    <w:p>
      <w:r>
        <w:t>https://tuyensinh247.com/u/anhquangdang.html?cat_id=271</w:t>
      </w:r>
    </w:p>
    <w:p>
      <w:r>
        <w:t>https://tuyensinh247.com/u/anhquangdang.html?cat_id=309</w:t>
      </w:r>
    </w:p>
    <w:p>
      <w:r>
        <w:t>https://tuyensinh247.com/u/anhquangdang.html?cat_id=288</w:t>
      </w:r>
    </w:p>
    <w:p>
      <w:r>
        <w:t>https://tuyensinh247.com/u/anhquangdang.html?cat_id=326</w:t>
      </w:r>
    </w:p>
    <w:p>
      <w:r>
        <w:t>https://tuyensinh247.com/u/anhquangdang.html?cat_id=343</w:t>
      </w:r>
    </w:p>
    <w:p>
      <w:r>
        <w:t>https://tuyensinh247.com/u/lethiquyngoc2003.html?cat_id=52</w:t>
      </w:r>
    </w:p>
    <w:p>
      <w:r>
        <w:t>https://tuyensinh247.com/u/lethiquyngoc2003.html?cat_id=154</w:t>
      </w:r>
    </w:p>
    <w:p>
      <w:r>
        <w:t>https://tuyensinh247.com/u/lethiquyngoc2003.html?cat_id=153</w:t>
      </w:r>
    </w:p>
    <w:p>
      <w:r>
        <w:t>https://tuyensinh247.com/u/lethiquyngoc2003.html?cat_id=65</w:t>
      </w:r>
    </w:p>
    <w:p>
      <w:r>
        <w:t>https://tuyensinh247.com/u/lethiquyngoc2003.html?cat_id=222</w:t>
      </w:r>
    </w:p>
    <w:p>
      <w:r>
        <w:t>https://tuyensinh247.com/u/lethiquyngoc2003.html?cat_id=224</w:t>
      </w:r>
    </w:p>
    <w:p>
      <w:r>
        <w:t>https://tuyensinh247.com/u/lethiquyngoc2003.html?cat_id=226</w:t>
      </w:r>
    </w:p>
    <w:p>
      <w:r>
        <w:t>https://tuyensinh247.com/u/lethiquyngoc2003.html?cat_id=271</w:t>
      </w:r>
    </w:p>
    <w:p>
      <w:r>
        <w:t>https://tuyensinh247.com/u/lethiquyngoc2003.html?cat_id=309</w:t>
      </w:r>
    </w:p>
    <w:p>
      <w:r>
        <w:t>https://tuyensinh247.com/u/lethiquyngoc2003.html?cat_id=288</w:t>
      </w:r>
    </w:p>
    <w:p>
      <w:r>
        <w:t>https://tuyensinh247.com/u/lethiquyngoc2003.html?cat_id=326</w:t>
      </w:r>
    </w:p>
    <w:p>
      <w:r>
        <w:t>https://tuyensinh247.com/u/lethiquyngoc2003.html?cat_id=343</w:t>
      </w:r>
    </w:p>
    <w:p>
      <w:r>
        <w:t>https://tuyensinh247.com/u/quannoiphet2.html?cat_id=52</w:t>
      </w:r>
    </w:p>
    <w:p>
      <w:r>
        <w:t>https://tuyensinh247.com/u/quannoiphet2.html?cat_id=154</w:t>
      </w:r>
    </w:p>
    <w:p>
      <w:r>
        <w:t>https://tuyensinh247.com/u/quannoiphet2.html?cat_id=153</w:t>
      </w:r>
    </w:p>
    <w:p>
      <w:r>
        <w:t>https://tuyensinh247.com/u/quannoiphet2.html?cat_id=65</w:t>
      </w:r>
    </w:p>
    <w:p>
      <w:r>
        <w:t>https://tuyensinh247.com/u/quannoiphet2.html?cat_id=222</w:t>
      </w:r>
    </w:p>
    <w:p>
      <w:r>
        <w:t>https://tuyensinh247.com/u/quannoiphet2.html?cat_id=224</w:t>
      </w:r>
    </w:p>
    <w:p>
      <w:r>
        <w:t>https://tuyensinh247.com/u/quannoiphet2.html?cat_id=226</w:t>
      </w:r>
    </w:p>
    <w:p>
      <w:r>
        <w:t>https://tuyensinh247.com/u/quannoiphet2.html?cat_id=271</w:t>
      </w:r>
    </w:p>
    <w:p>
      <w:r>
        <w:t>https://tuyensinh247.com/u/quannoiphet2.html?cat_id=309</w:t>
      </w:r>
    </w:p>
    <w:p>
      <w:r>
        <w:t>https://tuyensinh247.com/u/quannoiphet2.html?cat_id=288</w:t>
      </w:r>
    </w:p>
    <w:p>
      <w:r>
        <w:t>https://tuyensinh247.com/u/quannoiphet2.html?cat_id=326</w:t>
      </w:r>
    </w:p>
    <w:p>
      <w:r>
        <w:t>https://tuyensinh247.com/u/quannoiphet2.html?cat_id=343</w:t>
      </w:r>
    </w:p>
    <w:p>
      <w:r>
        <w:t>https://tuyensinh247.com/u/thuybui119.html?cat_id=52</w:t>
      </w:r>
    </w:p>
    <w:p>
      <w:r>
        <w:t>https://tuyensinh247.com/u/thuybui119.html?cat_id=154</w:t>
      </w:r>
    </w:p>
    <w:p>
      <w:r>
        <w:t>https://tuyensinh247.com/u/thuybui119.html?cat_id=153</w:t>
      </w:r>
    </w:p>
    <w:p>
      <w:r>
        <w:t>https://tuyensinh247.com/u/thuybui119.html?cat_id=65</w:t>
      </w:r>
    </w:p>
    <w:p>
      <w:r>
        <w:t>https://tuyensinh247.com/u/thuybui119.html?cat_id=222</w:t>
      </w:r>
    </w:p>
    <w:p>
      <w:r>
        <w:t>https://tuyensinh247.com/u/thuybui119.html?cat_id=224</w:t>
      </w:r>
    </w:p>
    <w:p>
      <w:r>
        <w:t>https://tuyensinh247.com/u/thuybui119.html?cat_id=226</w:t>
      </w:r>
    </w:p>
    <w:p>
      <w:r>
        <w:t>https://tuyensinh247.com/u/thuybui119.html?cat_id=271</w:t>
      </w:r>
    </w:p>
    <w:p>
      <w:r>
        <w:t>https://tuyensinh247.com/u/thuybui119.html?cat_id=309</w:t>
      </w:r>
    </w:p>
    <w:p>
      <w:r>
        <w:t>https://tuyensinh247.com/u/thuybui119.html?cat_id=288</w:t>
      </w:r>
    </w:p>
    <w:p>
      <w:r>
        <w:t>https://tuyensinh247.com/u/thuybui119.html?cat_id=326</w:t>
      </w:r>
    </w:p>
    <w:p>
      <w:r>
        <w:t>https://tuyensinh247.com/u/thuybui119.html?cat_id=343</w:t>
      </w:r>
    </w:p>
    <w:p>
      <w:r>
        <w:t>https://tuyensinh247.com/u/lethiquyngoc.html?cat_id=52</w:t>
      </w:r>
    </w:p>
    <w:p>
      <w:r>
        <w:t>https://tuyensinh247.com/u/lethiquyngoc.html?cat_id=154</w:t>
      </w:r>
    </w:p>
    <w:p>
      <w:r>
        <w:t>https://tuyensinh247.com/u/lethiquyngoc.html?cat_id=153</w:t>
      </w:r>
    </w:p>
    <w:p>
      <w:r>
        <w:t>https://tuyensinh247.com/u/lethiquyngoc.html?cat_id=65</w:t>
      </w:r>
    </w:p>
    <w:p>
      <w:r>
        <w:t>https://tuyensinh247.com/u/lethiquyngoc.html?cat_id=222</w:t>
      </w:r>
    </w:p>
    <w:p>
      <w:r>
        <w:t>https://tuyensinh247.com/u/lethiquyngoc.html?cat_id=224</w:t>
      </w:r>
    </w:p>
    <w:p>
      <w:r>
        <w:t>https://tuyensinh247.com/u/lethiquyngoc.html?cat_id=226</w:t>
      </w:r>
    </w:p>
    <w:p>
      <w:r>
        <w:t>https://tuyensinh247.com/u/lethiquyngoc.html?cat_id=271</w:t>
      </w:r>
    </w:p>
    <w:p>
      <w:r>
        <w:t>https://tuyensinh247.com/u/lethiquyngoc.html?cat_id=309</w:t>
      </w:r>
    </w:p>
    <w:p>
      <w:r>
        <w:t>https://tuyensinh247.com/u/lethiquyngoc.html?cat_id=288</w:t>
      </w:r>
    </w:p>
    <w:p>
      <w:r>
        <w:t>https://tuyensinh247.com/u/lethiquyngoc.html?cat_id=326</w:t>
      </w:r>
    </w:p>
    <w:p>
      <w:r>
        <w:t>https://tuyensinh247.com/u/lethiquyngoc.html?cat_id=343</w:t>
      </w:r>
    </w:p>
    <w:p>
      <w:r>
        <w:t>https://tuyensinh247.com/u/nghiem105.html?cat_id=52</w:t>
      </w:r>
    </w:p>
    <w:p>
      <w:r>
        <w:t>https://tuyensinh247.com/u/nghiem105.html?cat_id=154</w:t>
      </w:r>
    </w:p>
    <w:p>
      <w:r>
        <w:t>https://tuyensinh247.com/u/nghiem105.html?cat_id=153</w:t>
      </w:r>
    </w:p>
    <w:p>
      <w:r>
        <w:t>https://tuyensinh247.com/u/nghiem105.html?cat_id=65</w:t>
      </w:r>
    </w:p>
    <w:p>
      <w:r>
        <w:t>https://tuyensinh247.com/u/nghiem105.html?cat_id=222</w:t>
      </w:r>
    </w:p>
    <w:p>
      <w:r>
        <w:t>https://tuyensinh247.com/u/nghiem105.html?cat_id=224</w:t>
      </w:r>
    </w:p>
    <w:p>
      <w:r>
        <w:t>https://tuyensinh247.com/u/nghiem105.html?cat_id=226</w:t>
      </w:r>
    </w:p>
    <w:p>
      <w:r>
        <w:t>https://tuyensinh247.com/u/nghiem105.html?cat_id=271</w:t>
      </w:r>
    </w:p>
    <w:p>
      <w:r>
        <w:t>https://tuyensinh247.com/u/nghiem105.html?cat_id=309</w:t>
      </w:r>
    </w:p>
    <w:p>
      <w:r>
        <w:t>https://tuyensinh247.com/u/nghiem105.html?cat_id=288</w:t>
      </w:r>
    </w:p>
    <w:p>
      <w:r>
        <w:t>https://tuyensinh247.com/u/nghiem105.html?cat_id=326</w:t>
      </w:r>
    </w:p>
    <w:p>
      <w:r>
        <w:t>https://tuyensinh247.com/u/nghiem105.html?cat_id=343</w:t>
      </w:r>
    </w:p>
    <w:p>
      <w:r>
        <w:t>https://tuyensinh247.com/bai-tap-362118.html</w:t>
      </w:r>
    </w:p>
    <w:p>
      <w:r>
        <w:t>https://tuyensinh247.com/bai-tap-516488.html</w:t>
      </w:r>
    </w:p>
    <w:p>
      <w:r>
        <w:t>https://tuyensinh247.com/bai-tap-231676.html</w:t>
      </w:r>
    </w:p>
    <w:p>
      <w:r>
        <w:t>https://tuyensinh247.com/bai-tap-420431.html</w:t>
      </w:r>
    </w:p>
    <w:p>
      <w:r>
        <w:t>https://tuyensinh247.com/bai-tap-394629.html</w:t>
      </w:r>
    </w:p>
    <w:p>
      <w:r>
        <w:t>https://tuyensinh247.com/u/0935989924.html?cat_id=52</w:t>
      </w:r>
    </w:p>
    <w:p>
      <w:r>
        <w:t>https://tuyensinh247.com/u/0935989924.html?cat_id=154</w:t>
      </w:r>
    </w:p>
    <w:p>
      <w:r>
        <w:t>https://tuyensinh247.com/u/0935989924.html?cat_id=153</w:t>
      </w:r>
    </w:p>
    <w:p>
      <w:r>
        <w:t>https://tuyensinh247.com/u/0935989924.html?cat_id=65</w:t>
      </w:r>
    </w:p>
    <w:p>
      <w:r>
        <w:t>https://tuyensinh247.com/u/0935989924.html?cat_id=222</w:t>
      </w:r>
    </w:p>
    <w:p>
      <w:r>
        <w:t>https://tuyensinh247.com/u/0935989924.html?cat_id=224</w:t>
      </w:r>
    </w:p>
    <w:p>
      <w:r>
        <w:t>https://tuyensinh247.com/u/0935989924.html?cat_id=226</w:t>
      </w:r>
    </w:p>
    <w:p>
      <w:r>
        <w:t>https://tuyensinh247.com/u/0935989924.html?cat_id=271</w:t>
      </w:r>
    </w:p>
    <w:p>
      <w:r>
        <w:t>https://tuyensinh247.com/u/0935989924.html?cat_id=309</w:t>
      </w:r>
    </w:p>
    <w:p>
      <w:r>
        <w:t>https://tuyensinh247.com/u/0935989924.html?cat_id=288</w:t>
      </w:r>
    </w:p>
    <w:p>
      <w:r>
        <w:t>https://tuyensinh247.com/u/0935989924.html?cat_id=326</w:t>
      </w:r>
    </w:p>
    <w:p>
      <w:r>
        <w:t>https://tuyensinh247.com/u/0935989924.html?cat_id=343</w:t>
      </w:r>
    </w:p>
    <w:p>
      <w:r>
        <w:t>https://www.facebook.com/</w:t>
      </w:r>
    </w:p>
    <w:p>
      <w:r>
        <w:t>https://www.facebook.com/recover/initiate?lwv=110&amp;ars=royal_blue_bar</w:t>
      </w:r>
    </w:p>
    <w:p>
      <w:r>
        <w:t>https://tuyensinh247.com/r.php?locale=vi_VN</w:t>
      </w:r>
    </w:p>
    <w:p>
      <w:r>
        <w:t>https://tuyensinh247.com/r.php?r=101</w:t>
      </w:r>
    </w:p>
    <w:p>
      <w:r>
        <w:t>https://en-gb.facebook.com/2000.Tuyensinh247/posts/819978744723321</w:t>
      </w:r>
    </w:p>
    <w:p>
      <w:r>
        <w:t>https://zh-tw.facebook.com/2000.Tuyensinh247/posts/819978744723321</w:t>
      </w:r>
    </w:p>
    <w:p>
      <w:r>
        <w:t>https://ko-kr.facebook.com/2000.Tuyensinh247/posts/819978744723321</w:t>
      </w:r>
    </w:p>
    <w:p>
      <w:r>
        <w:t>https://ja-jp.facebook.com/2000.Tuyensinh247/posts/819978744723321</w:t>
      </w:r>
    </w:p>
    <w:p>
      <w:r>
        <w:t>https://fr-fr.facebook.com/2000.Tuyensinh247/posts/819978744723321</w:t>
      </w:r>
    </w:p>
    <w:p>
      <w:r>
        <w:t>https://th-th.facebook.com/2000.Tuyensinh247/posts/819978744723321</w:t>
      </w:r>
    </w:p>
    <w:p>
      <w:r>
        <w:t>https://es-la.facebook.com/2000.Tuyensinh247/posts/819978744723321</w:t>
      </w:r>
    </w:p>
    <w:p>
      <w:r>
        <w:t>https://pt-br.facebook.com/2000.Tuyensinh247/posts/819978744723321</w:t>
      </w:r>
    </w:p>
    <w:p>
      <w:r>
        <w:t>https://de-de.facebook.com/2000.Tuyensinh247/posts/819978744723321</w:t>
      </w:r>
    </w:p>
    <w:p>
      <w:r>
        <w:t>https://it-it.facebook.com/2000.Tuyensinh247/posts/819978744723321</w:t>
      </w:r>
    </w:p>
    <w:p>
      <w:r>
        <w:t>https://tuyensinh247.com/reg/</w:t>
      </w:r>
    </w:p>
    <w:p>
      <w:r>
        <w:t>https://tuyensinh247.com/login/</w:t>
      </w:r>
    </w:p>
    <w:p>
      <w:r>
        <w:t>https://messenger.com/</w:t>
      </w:r>
    </w:p>
    <w:p>
      <w:r>
        <w:t>https://tuyensinh247.com/lite/</w:t>
      </w:r>
    </w:p>
    <w:p>
      <w:r>
        <w:t>https://www.facebook.com/watch/</w:t>
      </w:r>
    </w:p>
    <w:p>
      <w:r>
        <w:t>https://tuyensinh247.com/places/</w:t>
      </w:r>
    </w:p>
    <w:p>
      <w:r>
        <w:t>https://tuyensinh247.com/games/</w:t>
      </w:r>
    </w:p>
    <w:p>
      <w:r>
        <w:t>https://tuyensinh247.com/marketplace/</w:t>
      </w:r>
    </w:p>
    <w:p>
      <w:r>
        <w:t>https://pay.facebook.com/</w:t>
      </w:r>
    </w:p>
    <w:p>
      <w:r>
        <w:t>https://www.oculus.com/</w:t>
      </w:r>
    </w:p>
    <w:p>
      <w:r>
        <w:t>https://portal.facebook.com/</w:t>
      </w:r>
    </w:p>
    <w:p>
      <w:r>
        <w:t>https://l.facebook.com/l.php?u=https%3A%2F%2Fwww.instagram.com%2F&amp;h=AT0Nq7_mnr8CP2y6_PNP-wL2VdCiNLXZBFilTJRQ9Y9C20aw_BU5DB2anQll7ursXVj1Z0WPrvM-pw3VLL51V-TVMMcA9dqR4cHBuJJu672C5BoIZiy51GOavDEUtFxzChXLjkLpgxsVWNMi</w:t>
      </w:r>
    </w:p>
    <w:p>
      <w:r>
        <w:t>https://www.bulletin.com/</w:t>
      </w:r>
    </w:p>
    <w:p>
      <w:r>
        <w:t>https://tuyensinh247.com/local/lists/245019872666104/</w:t>
      </w:r>
    </w:p>
    <w:p>
      <w:r>
        <w:t>https://tuyensinh247.com/fundraisers/</w:t>
      </w:r>
    </w:p>
    <w:p>
      <w:r>
        <w:t>https://tuyensinh247.com/biz/directory/</w:t>
      </w:r>
    </w:p>
    <w:p>
      <w:r>
        <w:t>https://tuyensinh247.com/votinginformationcenter/?entry_point=c2l0ZQ%3D%3D</w:t>
      </w:r>
    </w:p>
    <w:p>
      <w:r>
        <w:t>https://tuyensinh247.com/groups/explore/</w:t>
      </w:r>
    </w:p>
    <w:p>
      <w:r>
        <w:t>https://about.facebook.com/</w:t>
      </w:r>
    </w:p>
    <w:p>
      <w:r>
        <w:t>https://tuyensinh247.com/ad_campaign/landing.php?placement=pflo&amp;campaign_id=402047449186&amp;nav_source=unknown&amp;extra_1=auto</w:t>
      </w:r>
    </w:p>
    <w:p>
      <w:r>
        <w:t>https://tuyensinh247.com/pages/create/?ref_type=site_footer</w:t>
      </w:r>
    </w:p>
    <w:p>
      <w:r>
        <w:t>https://developers.facebook.com/?ref=pf</w:t>
      </w:r>
    </w:p>
    <w:p>
      <w:r>
        <w:t>https://tuyensinh247.com/careers/?ref=pf</w:t>
      </w:r>
    </w:p>
    <w:p>
      <w:r>
        <w:t>https://tuyensinh247.com/privacy/explanation/</w:t>
      </w:r>
    </w:p>
    <w:p>
      <w:r>
        <w:t>https://tuyensinh247.com/policies/cookies/</w:t>
      </w:r>
    </w:p>
    <w:p>
      <w:r>
        <w:t>https://www.facebook.com/help/568137493302217</w:t>
      </w:r>
    </w:p>
    <w:p>
      <w:r>
        <w:t>https://tuyensinh247.com/policies?ref=pf</w:t>
      </w:r>
    </w:p>
    <w:p>
      <w:r>
        <w:t>https://tuyensinh247.com/help/?ref=pf</w:t>
      </w:r>
    </w:p>
    <w:p>
      <w:r>
        <w:t>https://tuyensinh247.com/allactivity?privacy_source=activity_log_top_menu</w:t>
      </w:r>
    </w:p>
    <w:p>
      <w:r>
        <w:t>https://tuyensinh247.com/u/nguyenthanhthuong887.html?cat_id=52</w:t>
      </w:r>
    </w:p>
    <w:p>
      <w:r>
        <w:t>https://tuyensinh247.com/u/nguyenthanhthuong887.html?cat_id=154</w:t>
      </w:r>
    </w:p>
    <w:p>
      <w:r>
        <w:t>https://tuyensinh247.com/u/nguyenthanhthuong887.html?cat_id=153</w:t>
      </w:r>
    </w:p>
    <w:p>
      <w:r>
        <w:t>https://tuyensinh247.com/u/nguyenthanhthuong887.html?cat_id=65</w:t>
      </w:r>
    </w:p>
    <w:p>
      <w:r>
        <w:t>https://tuyensinh247.com/u/nguyenthanhthuong887.html?cat_id=222</w:t>
      </w:r>
    </w:p>
    <w:p>
      <w:r>
        <w:t>https://tuyensinh247.com/u/nguyenthanhthuong887.html?cat_id=224</w:t>
      </w:r>
    </w:p>
    <w:p>
      <w:r>
        <w:t>https://tuyensinh247.com/u/nguyenthanhthuong887.html?cat_id=226</w:t>
      </w:r>
    </w:p>
    <w:p>
      <w:r>
        <w:t>https://tuyensinh247.com/u/nguyenthanhthuong887.html?cat_id=271</w:t>
      </w:r>
    </w:p>
    <w:p>
      <w:r>
        <w:t>https://tuyensinh247.com/u/nguyenthanhthuong887.html?cat_id=309</w:t>
      </w:r>
    </w:p>
    <w:p>
      <w:r>
        <w:t>https://tuyensinh247.com/u/nguyenthanhthuong887.html?cat_id=288</w:t>
      </w:r>
    </w:p>
    <w:p>
      <w:r>
        <w:t>https://tuyensinh247.com/u/nguyenthanhthuong887.html?cat_id=326</w:t>
      </w:r>
    </w:p>
    <w:p>
      <w:r>
        <w:t>https://tuyensinh247.com/u/nguyenthanhthuong887.html?cat_id=343</w:t>
      </w:r>
    </w:p>
    <w:p>
      <w:r>
        <w:t>https://tuyensinh247.com/u/thanhnha221103.html?cat_id=52</w:t>
      </w:r>
    </w:p>
    <w:p>
      <w:r>
        <w:t>https://tuyensinh247.com/u/thanhnha221103.html?cat_id=154</w:t>
      </w:r>
    </w:p>
    <w:p>
      <w:r>
        <w:t>https://tuyensinh247.com/u/thanhnha221103.html?cat_id=153</w:t>
      </w:r>
    </w:p>
    <w:p>
      <w:r>
        <w:t>https://tuyensinh247.com/u/thanhnha221103.html?cat_id=65</w:t>
      </w:r>
    </w:p>
    <w:p>
      <w:r>
        <w:t>https://tuyensinh247.com/u/thanhnha221103.html?cat_id=222</w:t>
      </w:r>
    </w:p>
    <w:p>
      <w:r>
        <w:t>https://tuyensinh247.com/u/thanhnha221103.html?cat_id=224</w:t>
      </w:r>
    </w:p>
    <w:p>
      <w:r>
        <w:t>https://tuyensinh247.com/u/thanhnha221103.html?cat_id=226</w:t>
      </w:r>
    </w:p>
    <w:p>
      <w:r>
        <w:t>https://tuyensinh247.com/u/thanhnha221103.html?cat_id=271</w:t>
      </w:r>
    </w:p>
    <w:p>
      <w:r>
        <w:t>https://tuyensinh247.com/u/thanhnha221103.html?cat_id=309</w:t>
      </w:r>
    </w:p>
    <w:p>
      <w:r>
        <w:t>https://tuyensinh247.com/u/thanhnha221103.html?cat_id=288</w:t>
      </w:r>
    </w:p>
    <w:p>
      <w:r>
        <w:t>https://tuyensinh247.com/u/thanhnha221103.html?cat_id=326</w:t>
      </w:r>
    </w:p>
    <w:p>
      <w:r>
        <w:t>https://tuyensinh247.com/u/thanhnha221103.html?cat_id=343</w:t>
      </w:r>
    </w:p>
    <w:p>
      <w:r>
        <w:t>https://tuyensinh247.com/u/nguyenlinhduyen.html?cat_id=52</w:t>
      </w:r>
    </w:p>
    <w:p>
      <w:r>
        <w:t>https://tuyensinh247.com/u/nguyenlinhduyen.html?cat_id=154</w:t>
      </w:r>
    </w:p>
    <w:p>
      <w:r>
        <w:t>https://tuyensinh247.com/u/nguyenlinhduyen.html?cat_id=153</w:t>
      </w:r>
    </w:p>
    <w:p>
      <w:r>
        <w:t>https://tuyensinh247.com/u/nguyenlinhduyen.html?cat_id=65</w:t>
      </w:r>
    </w:p>
    <w:p>
      <w:r>
        <w:t>https://tuyensinh247.com/u/nguyenlinhduyen.html?cat_id=222</w:t>
      </w:r>
    </w:p>
    <w:p>
      <w:r>
        <w:t>https://tuyensinh247.com/u/nguyenlinhduyen.html?cat_id=224</w:t>
      </w:r>
    </w:p>
    <w:p>
      <w:r>
        <w:t>https://tuyensinh247.com/u/nguyenlinhduyen.html?cat_id=226</w:t>
      </w:r>
    </w:p>
    <w:p>
      <w:r>
        <w:t>https://tuyensinh247.com/u/nguyenlinhduyen.html?cat_id=271</w:t>
      </w:r>
    </w:p>
    <w:p>
      <w:r>
        <w:t>https://tuyensinh247.com/u/nguyenlinhduyen.html?cat_id=309</w:t>
      </w:r>
    </w:p>
    <w:p>
      <w:r>
        <w:t>https://tuyensinh247.com/u/nguyenlinhduyen.html?cat_id=288</w:t>
      </w:r>
    </w:p>
    <w:p>
      <w:r>
        <w:t>https://tuyensinh247.com/u/nguyenlinhduyen.html?cat_id=326</w:t>
      </w:r>
    </w:p>
    <w:p>
      <w:r>
        <w:t>https://tuyensinh247.com/u/nguyenlinhduyen.html?cat_id=343</w:t>
      </w:r>
    </w:p>
    <w:p>
      <w:r>
        <w:t>https://tuyensinh247.com/u/vynguyen825.html?cat_id=52</w:t>
      </w:r>
    </w:p>
    <w:p>
      <w:r>
        <w:t>https://tuyensinh247.com/u/vynguyen825.html?cat_id=154</w:t>
      </w:r>
    </w:p>
    <w:p>
      <w:r>
        <w:t>https://tuyensinh247.com/u/vynguyen825.html?cat_id=153</w:t>
      </w:r>
    </w:p>
    <w:p>
      <w:r>
        <w:t>https://tuyensinh247.com/u/vynguyen825.html?cat_id=65</w:t>
      </w:r>
    </w:p>
    <w:p>
      <w:r>
        <w:t>https://tuyensinh247.com/u/vynguyen825.html?cat_id=222</w:t>
      </w:r>
    </w:p>
    <w:p>
      <w:r>
        <w:t>https://tuyensinh247.com/u/vynguyen825.html?cat_id=224</w:t>
      </w:r>
    </w:p>
    <w:p>
      <w:r>
        <w:t>https://tuyensinh247.com/u/vynguyen825.html?cat_id=226</w:t>
      </w:r>
    </w:p>
    <w:p>
      <w:r>
        <w:t>https://tuyensinh247.com/u/vynguyen825.html?cat_id=271</w:t>
      </w:r>
    </w:p>
    <w:p>
      <w:r>
        <w:t>https://tuyensinh247.com/u/vynguyen825.html?cat_id=309</w:t>
      </w:r>
    </w:p>
    <w:p>
      <w:r>
        <w:t>https://tuyensinh247.com/u/vynguyen825.html?cat_id=288</w:t>
      </w:r>
    </w:p>
    <w:p>
      <w:r>
        <w:t>https://tuyensinh247.com/u/vynguyen825.html?cat_id=326</w:t>
      </w:r>
    </w:p>
    <w:p>
      <w:r>
        <w:t>https://tuyensinh247.com/u/vynguyen825.html?cat_id=343</w:t>
      </w:r>
    </w:p>
    <w:p>
      <w:r>
        <w:t>https://tuyensinh247.com/u/anhvienphuongcuong.html?cat_id=52</w:t>
      </w:r>
    </w:p>
    <w:p>
      <w:r>
        <w:t>https://tuyensinh247.com/u/anhvienphuongcuong.html?cat_id=154</w:t>
      </w:r>
    </w:p>
    <w:p>
      <w:r>
        <w:t>https://tuyensinh247.com/u/anhvienphuongcuong.html?cat_id=153</w:t>
      </w:r>
    </w:p>
    <w:p>
      <w:r>
        <w:t>https://tuyensinh247.com/u/anhvienphuongcuong.html?cat_id=65</w:t>
      </w:r>
    </w:p>
    <w:p>
      <w:r>
        <w:t>https://tuyensinh247.com/u/anhvienphuongcuong.html?cat_id=222</w:t>
      </w:r>
    </w:p>
    <w:p>
      <w:r>
        <w:t>https://tuyensinh247.com/u/anhvienphuongcuong.html?cat_id=224</w:t>
      </w:r>
    </w:p>
    <w:p>
      <w:r>
        <w:t>https://tuyensinh247.com/u/anhvienphuongcuong.html?cat_id=226</w:t>
      </w:r>
    </w:p>
    <w:p>
      <w:r>
        <w:t>https://tuyensinh247.com/u/anhvienphuongcuong.html?cat_id=271</w:t>
      </w:r>
    </w:p>
    <w:p>
      <w:r>
        <w:t>https://tuyensinh247.com/u/anhvienphuongcuong.html?cat_id=309</w:t>
      </w:r>
    </w:p>
    <w:p>
      <w:r>
        <w:t>https://tuyensinh247.com/u/anhvienphuongcuong.html?cat_id=288</w:t>
      </w:r>
    </w:p>
    <w:p>
      <w:r>
        <w:t>https://tuyensinh247.com/u/anhvienphuongcuong.html?cat_id=326</w:t>
      </w:r>
    </w:p>
    <w:p>
      <w:r>
        <w:t>https://tuyensinh247.com/u/anhvienphuongcuong.html?cat_id=343</w:t>
      </w:r>
    </w:p>
    <w:p>
      <w:r>
        <w:t>https://tuyensinh247.com/u/anhcobalavit.html?cat_id=52</w:t>
      </w:r>
    </w:p>
    <w:p>
      <w:r>
        <w:t>https://tuyensinh247.com/u/anhcobalavit.html?cat_id=154</w:t>
      </w:r>
    </w:p>
    <w:p>
      <w:r>
        <w:t>https://tuyensinh247.com/u/anhcobalavit.html?cat_id=153</w:t>
      </w:r>
    </w:p>
    <w:p>
      <w:r>
        <w:t>https://tuyensinh247.com/u/anhcobalavit.html?cat_id=65</w:t>
      </w:r>
    </w:p>
    <w:p>
      <w:r>
        <w:t>https://tuyensinh247.com/u/anhcobalavit.html?cat_id=222</w:t>
      </w:r>
    </w:p>
    <w:p>
      <w:r>
        <w:t>https://tuyensinh247.com/u/anhcobalavit.html?cat_id=224</w:t>
      </w:r>
    </w:p>
    <w:p>
      <w:r>
        <w:t>https://tuyensinh247.com/u/anhcobalavit.html?cat_id=226</w:t>
      </w:r>
    </w:p>
    <w:p>
      <w:r>
        <w:t>https://tuyensinh247.com/u/anhcobalavit.html?cat_id=271</w:t>
      </w:r>
    </w:p>
    <w:p>
      <w:r>
        <w:t>https://tuyensinh247.com/u/anhcobalavit.html?cat_id=309</w:t>
      </w:r>
    </w:p>
    <w:p>
      <w:r>
        <w:t>https://tuyensinh247.com/u/anhcobalavit.html?cat_id=288</w:t>
      </w:r>
    </w:p>
    <w:p>
      <w:r>
        <w:t>https://tuyensinh247.com/u/anhcobalavit.html?cat_id=326</w:t>
      </w:r>
    </w:p>
    <w:p>
      <w:r>
        <w:t>https://tuyensinh247.com/u/anhcobalavit.html?cat_id=343</w:t>
      </w:r>
    </w:p>
    <w:p>
      <w:r>
        <w:t>https://tuyensinh247.com/u/bomboobee.html?cat_id=52</w:t>
      </w:r>
    </w:p>
    <w:p>
      <w:r>
        <w:t>https://tuyensinh247.com/u/bomboobee.html?cat_id=154</w:t>
      </w:r>
    </w:p>
    <w:p>
      <w:r>
        <w:t>https://tuyensinh247.com/u/bomboobee.html?cat_id=153</w:t>
      </w:r>
    </w:p>
    <w:p>
      <w:r>
        <w:t>https://tuyensinh247.com/u/bomboobee.html?cat_id=65</w:t>
      </w:r>
    </w:p>
    <w:p>
      <w:r>
        <w:t>https://tuyensinh247.com/u/bomboobee.html?cat_id=222</w:t>
      </w:r>
    </w:p>
    <w:p>
      <w:r>
        <w:t>https://tuyensinh247.com/u/bomboobee.html?cat_id=224</w:t>
      </w:r>
    </w:p>
    <w:p>
      <w:r>
        <w:t>https://tuyensinh247.com/u/bomboobee.html?cat_id=226</w:t>
      </w:r>
    </w:p>
    <w:p>
      <w:r>
        <w:t>https://tuyensinh247.com/u/bomboobee.html?cat_id=271</w:t>
      </w:r>
    </w:p>
    <w:p>
      <w:r>
        <w:t>https://tuyensinh247.com/u/bomboobee.html?cat_id=309</w:t>
      </w:r>
    </w:p>
    <w:p>
      <w:r>
        <w:t>https://tuyensinh247.com/u/bomboobee.html?cat_id=288</w:t>
      </w:r>
    </w:p>
    <w:p>
      <w:r>
        <w:t>https://tuyensinh247.com/u/bomboobee.html?cat_id=326</w:t>
      </w:r>
    </w:p>
    <w:p>
      <w:r>
        <w:t>https://tuyensinh247.com/u/bomboobee.html?cat_id=343</w:t>
      </w:r>
    </w:p>
    <w:p>
      <w:r>
        <w:t>https://tuyensinh247.com/u/thienbinhyeuvan123456789.html?cat_id=52</w:t>
      </w:r>
    </w:p>
    <w:p>
      <w:r>
        <w:t>https://tuyensinh247.com/u/thienbinhyeuvan123456789.html?cat_id=154</w:t>
      </w:r>
    </w:p>
    <w:p>
      <w:r>
        <w:t>https://tuyensinh247.com/u/thienbinhyeuvan123456789.html?cat_id=153</w:t>
      </w:r>
    </w:p>
    <w:p>
      <w:r>
        <w:t>https://tuyensinh247.com/u/thienbinhyeuvan123456789.html?cat_id=65</w:t>
      </w:r>
    </w:p>
    <w:p>
      <w:r>
        <w:t>https://tuyensinh247.com/u/thienbinhyeuvan123456789.html?cat_id=222</w:t>
      </w:r>
    </w:p>
    <w:p>
      <w:r>
        <w:t>https://tuyensinh247.com/u/thienbinhyeuvan123456789.html?cat_id=224</w:t>
      </w:r>
    </w:p>
    <w:p>
      <w:r>
        <w:t>https://tuyensinh247.com/u/thienbinhyeuvan123456789.html?cat_id=226</w:t>
      </w:r>
    </w:p>
    <w:p>
      <w:r>
        <w:t>https://tuyensinh247.com/u/thienbinhyeuvan123456789.html?cat_id=271</w:t>
      </w:r>
    </w:p>
    <w:p>
      <w:r>
        <w:t>https://tuyensinh247.com/u/thienbinhyeuvan123456789.html?cat_id=309</w:t>
      </w:r>
    </w:p>
    <w:p>
      <w:r>
        <w:t>https://tuyensinh247.com/u/thienbinhyeuvan123456789.html?cat_id=288</w:t>
      </w:r>
    </w:p>
    <w:p>
      <w:r>
        <w:t>https://tuyensinh247.com/u/thienbinhyeuvan123456789.html?cat_id=326</w:t>
      </w:r>
    </w:p>
    <w:p>
      <w:r>
        <w:t>https://tuyensinh247.com/u/thienbinhyeuvan123456789.html?cat_id=343</w:t>
      </w:r>
    </w:p>
    <w:p>
      <w:r>
        <w:t>https://tuyensinh247.com/u/trangkimyen2206.html?cat_id=52</w:t>
      </w:r>
    </w:p>
    <w:p>
      <w:r>
        <w:t>https://tuyensinh247.com/u/trangkimyen2206.html?cat_id=154</w:t>
      </w:r>
    </w:p>
    <w:p>
      <w:r>
        <w:t>https://tuyensinh247.com/u/trangkimyen2206.html?cat_id=153</w:t>
      </w:r>
    </w:p>
    <w:p>
      <w:r>
        <w:t>https://tuyensinh247.com/u/trangkimyen2206.html?cat_id=65</w:t>
      </w:r>
    </w:p>
    <w:p>
      <w:r>
        <w:t>https://tuyensinh247.com/u/trangkimyen2206.html?cat_id=222</w:t>
      </w:r>
    </w:p>
    <w:p>
      <w:r>
        <w:t>https://tuyensinh247.com/u/trangkimyen2206.html?cat_id=224</w:t>
      </w:r>
    </w:p>
    <w:p>
      <w:r>
        <w:t>https://tuyensinh247.com/u/trangkimyen2206.html?cat_id=226</w:t>
      </w:r>
    </w:p>
    <w:p>
      <w:r>
        <w:t>https://tuyensinh247.com/u/trangkimyen2206.html?cat_id=271</w:t>
      </w:r>
    </w:p>
    <w:p>
      <w:r>
        <w:t>https://tuyensinh247.com/u/trangkimyen2206.html?cat_id=309</w:t>
      </w:r>
    </w:p>
    <w:p>
      <w:r>
        <w:t>https://tuyensinh247.com/u/trangkimyen2206.html?cat_id=288</w:t>
      </w:r>
    </w:p>
    <w:p>
      <w:r>
        <w:t>https://tuyensinh247.com/u/trangkimyen2206.html?cat_id=326</w:t>
      </w:r>
    </w:p>
    <w:p>
      <w:r>
        <w:t>https://tuyensinh247.com/u/trangkimyen2206.html?cat_id=343</w:t>
      </w:r>
    </w:p>
    <w:p>
      <w:r>
        <w:t>https://tuyensinh247.com/u/lebaoloc.html?cat_id=52</w:t>
      </w:r>
    </w:p>
    <w:p>
      <w:r>
        <w:t>https://tuyensinh247.com/u/lebaoloc.html?cat_id=154</w:t>
      </w:r>
    </w:p>
    <w:p>
      <w:r>
        <w:t>https://tuyensinh247.com/u/lebaoloc.html?cat_id=153</w:t>
      </w:r>
    </w:p>
    <w:p>
      <w:r>
        <w:t>https://tuyensinh247.com/u/lebaoloc.html?cat_id=65</w:t>
      </w:r>
    </w:p>
    <w:p>
      <w:r>
        <w:t>https://tuyensinh247.com/u/lebaoloc.html?cat_id=222</w:t>
      </w:r>
    </w:p>
    <w:p>
      <w:r>
        <w:t>https://tuyensinh247.com/u/lebaoloc.html?cat_id=224</w:t>
      </w:r>
    </w:p>
    <w:p>
      <w:r>
        <w:t>https://tuyensinh247.com/u/lebaoloc.html?cat_id=226</w:t>
      </w:r>
    </w:p>
    <w:p>
      <w:r>
        <w:t>https://tuyensinh247.com/u/lebaoloc.html?cat_id=271</w:t>
      </w:r>
    </w:p>
    <w:p>
      <w:r>
        <w:t>https://tuyensinh247.com/u/lebaoloc.html?cat_id=309</w:t>
      </w:r>
    </w:p>
    <w:p>
      <w:r>
        <w:t>https://tuyensinh247.com/u/lebaoloc.html?cat_id=288</w:t>
      </w:r>
    </w:p>
    <w:p>
      <w:r>
        <w:t>https://tuyensinh247.com/u/lebaoloc.html?cat_id=326</w:t>
      </w:r>
    </w:p>
    <w:p>
      <w:r>
        <w:t>https://tuyensinh247.com/u/lebaoloc.html?cat_id=343</w:t>
      </w:r>
    </w:p>
    <w:p>
      <w:r>
        <w:t>https://tuyensinh247.com/u/quiduongminh.html?cat_id=52</w:t>
      </w:r>
    </w:p>
    <w:p>
      <w:r>
        <w:t>https://tuyensinh247.com/u/quiduongminh.html?cat_id=154</w:t>
      </w:r>
    </w:p>
    <w:p>
      <w:r>
        <w:t>https://tuyensinh247.com/u/quiduongminh.html?cat_id=153</w:t>
      </w:r>
    </w:p>
    <w:p>
      <w:r>
        <w:t>https://tuyensinh247.com/u/quiduongminh.html?cat_id=65</w:t>
      </w:r>
    </w:p>
    <w:p>
      <w:r>
        <w:t>https://tuyensinh247.com/u/quiduongminh.html?cat_id=222</w:t>
      </w:r>
    </w:p>
    <w:p>
      <w:r>
        <w:t>https://tuyensinh247.com/u/quiduongminh.html?cat_id=224</w:t>
      </w:r>
    </w:p>
    <w:p>
      <w:r>
        <w:t>https://tuyensinh247.com/u/quiduongminh.html?cat_id=226</w:t>
      </w:r>
    </w:p>
    <w:p>
      <w:r>
        <w:t>https://tuyensinh247.com/u/quiduongminh.html?cat_id=271</w:t>
      </w:r>
    </w:p>
    <w:p>
      <w:r>
        <w:t>https://tuyensinh247.com/u/quiduongminh.html?cat_id=309</w:t>
      </w:r>
    </w:p>
    <w:p>
      <w:r>
        <w:t>https://tuyensinh247.com/u/quiduongminh.html?cat_id=288</w:t>
      </w:r>
    </w:p>
    <w:p>
      <w:r>
        <w:t>https://tuyensinh247.com/u/quiduongminh.html?cat_id=326</w:t>
      </w:r>
    </w:p>
    <w:p>
      <w:r>
        <w:t>https://tuyensinh247.com/u/quiduongminh.html?cat_id=343</w:t>
      </w:r>
    </w:p>
    <w:p>
      <w:r>
        <w:t>https://tuyensinh247.com/u/phamquanghuan405.html?cat_id=52</w:t>
      </w:r>
    </w:p>
    <w:p>
      <w:r>
        <w:t>https://tuyensinh247.com/u/phamquanghuan405.html?cat_id=154</w:t>
      </w:r>
    </w:p>
    <w:p>
      <w:r>
        <w:t>https://tuyensinh247.com/u/phamquanghuan405.html?cat_id=153</w:t>
      </w:r>
    </w:p>
    <w:p>
      <w:r>
        <w:t>https://tuyensinh247.com/u/phamquanghuan405.html?cat_id=65</w:t>
      </w:r>
    </w:p>
    <w:p>
      <w:r>
        <w:t>https://tuyensinh247.com/u/phamquanghuan405.html?cat_id=222</w:t>
      </w:r>
    </w:p>
    <w:p>
      <w:r>
        <w:t>https://tuyensinh247.com/u/phamquanghuan405.html?cat_id=224</w:t>
      </w:r>
    </w:p>
    <w:p>
      <w:r>
        <w:t>https://tuyensinh247.com/u/phamquanghuan405.html?cat_id=226</w:t>
      </w:r>
    </w:p>
    <w:p>
      <w:r>
        <w:t>https://tuyensinh247.com/u/phamquanghuan405.html?cat_id=271</w:t>
      </w:r>
    </w:p>
    <w:p>
      <w:r>
        <w:t>https://tuyensinh247.com/u/phamquanghuan405.html?cat_id=309</w:t>
      </w:r>
    </w:p>
    <w:p>
      <w:r>
        <w:t>https://tuyensinh247.com/u/phamquanghuan405.html?cat_id=288</w:t>
      </w:r>
    </w:p>
    <w:p>
      <w:r>
        <w:t>https://tuyensinh247.com/u/phamquanghuan405.html?cat_id=326</w:t>
      </w:r>
    </w:p>
    <w:p>
      <w:r>
        <w:t>https://tuyensinh247.com/u/phamquanghuan405.html?cat_id=343</w:t>
      </w:r>
    </w:p>
    <w:p>
      <w:r>
        <w:t>https://tuyensinh247.com/u/queteo.html?cat_id=52</w:t>
      </w:r>
    </w:p>
    <w:p>
      <w:r>
        <w:t>https://tuyensinh247.com/u/queteo.html?cat_id=154</w:t>
      </w:r>
    </w:p>
    <w:p>
      <w:r>
        <w:t>https://tuyensinh247.com/u/queteo.html?cat_id=153</w:t>
      </w:r>
    </w:p>
    <w:p>
      <w:r>
        <w:t>https://tuyensinh247.com/u/queteo.html?cat_id=65</w:t>
      </w:r>
    </w:p>
    <w:p>
      <w:r>
        <w:t>https://tuyensinh247.com/u/queteo.html?cat_id=222</w:t>
      </w:r>
    </w:p>
    <w:p>
      <w:r>
        <w:t>https://tuyensinh247.com/u/queteo.html?cat_id=224</w:t>
      </w:r>
    </w:p>
    <w:p>
      <w:r>
        <w:t>https://tuyensinh247.com/u/queteo.html?cat_id=226</w:t>
      </w:r>
    </w:p>
    <w:p>
      <w:r>
        <w:t>https://tuyensinh247.com/u/queteo.html?cat_id=271</w:t>
      </w:r>
    </w:p>
    <w:p>
      <w:r>
        <w:t>https://tuyensinh247.com/u/queteo.html?cat_id=309</w:t>
      </w:r>
    </w:p>
    <w:p>
      <w:r>
        <w:t>https://tuyensinh247.com/u/queteo.html?cat_id=288</w:t>
      </w:r>
    </w:p>
    <w:p>
      <w:r>
        <w:t>https://tuyensinh247.com/u/queteo.html?cat_id=326</w:t>
      </w:r>
    </w:p>
    <w:p>
      <w:r>
        <w:t>https://tuyensinh247.com/u/queteo.html?cat_id=343</w:t>
      </w:r>
    </w:p>
    <w:p>
      <w:r>
        <w:t>https://tuyensinh247.com/u/sinoan.html?cat_id=52</w:t>
      </w:r>
    </w:p>
    <w:p>
      <w:r>
        <w:t>https://tuyensinh247.com/u/sinoan.html?cat_id=154</w:t>
      </w:r>
    </w:p>
    <w:p>
      <w:r>
        <w:t>https://tuyensinh247.com/u/sinoan.html?cat_id=153</w:t>
      </w:r>
    </w:p>
    <w:p>
      <w:r>
        <w:t>https://tuyensinh247.com/u/sinoan.html?cat_id=65</w:t>
      </w:r>
    </w:p>
    <w:p>
      <w:r>
        <w:t>https://tuyensinh247.com/u/sinoan.html?cat_id=222</w:t>
      </w:r>
    </w:p>
    <w:p>
      <w:r>
        <w:t>https://tuyensinh247.com/u/sinoan.html?cat_id=224</w:t>
      </w:r>
    </w:p>
    <w:p>
      <w:r>
        <w:t>https://tuyensinh247.com/u/sinoan.html?cat_id=226</w:t>
      </w:r>
    </w:p>
    <w:p>
      <w:r>
        <w:t>https://tuyensinh247.com/u/sinoan.html?cat_id=271</w:t>
      </w:r>
    </w:p>
    <w:p>
      <w:r>
        <w:t>https://tuyensinh247.com/u/sinoan.html?cat_id=309</w:t>
      </w:r>
    </w:p>
    <w:p>
      <w:r>
        <w:t>https://tuyensinh247.com/u/sinoan.html?cat_id=288</w:t>
      </w:r>
    </w:p>
    <w:p>
      <w:r>
        <w:t>https://tuyensinh247.com/u/sinoan.html?cat_id=326</w:t>
      </w:r>
    </w:p>
    <w:p>
      <w:r>
        <w:t>https://tuyensinh247.com/u/sinoan.html?cat_id=343</w:t>
      </w:r>
    </w:p>
    <w:p>
      <w:r>
        <w:t>https://tuyensinh247.com/u/trangthule.html?cat_id=52</w:t>
      </w:r>
    </w:p>
    <w:p>
      <w:r>
        <w:t>https://tuyensinh247.com/u/trangthule.html?cat_id=154</w:t>
      </w:r>
    </w:p>
    <w:p>
      <w:r>
        <w:t>https://tuyensinh247.com/u/trangthule.html?cat_id=153</w:t>
      </w:r>
    </w:p>
    <w:p>
      <w:r>
        <w:t>https://tuyensinh247.com/u/trangthule.html?cat_id=65</w:t>
      </w:r>
    </w:p>
    <w:p>
      <w:r>
        <w:t>https://tuyensinh247.com/u/trangthule.html?cat_id=222</w:t>
      </w:r>
    </w:p>
    <w:p>
      <w:r>
        <w:t>https://tuyensinh247.com/u/trangthule.html?cat_id=224</w:t>
      </w:r>
    </w:p>
    <w:p>
      <w:r>
        <w:t>https://tuyensinh247.com/u/trangthule.html?cat_id=226</w:t>
      </w:r>
    </w:p>
    <w:p>
      <w:r>
        <w:t>https://tuyensinh247.com/u/trangthule.html?cat_id=271</w:t>
      </w:r>
    </w:p>
    <w:p>
      <w:r>
        <w:t>https://tuyensinh247.com/u/trangthule.html?cat_id=309</w:t>
      </w:r>
    </w:p>
    <w:p>
      <w:r>
        <w:t>https://tuyensinh247.com/u/trangthule.html?cat_id=288</w:t>
      </w:r>
    </w:p>
    <w:p>
      <w:r>
        <w:t>https://tuyensinh247.com/u/trangthule.html?cat_id=326</w:t>
      </w:r>
    </w:p>
    <w:p>
      <w:r>
        <w:t>https://tuyensinh247.com/u/trangthule.html?cat_id=343</w:t>
      </w:r>
    </w:p>
    <w:p>
      <w:r>
        <w:t>https://tuyensinh247.com/u/0946925749.html?cat_id=52</w:t>
      </w:r>
    </w:p>
    <w:p>
      <w:r>
        <w:t>https://tuyensinh247.com/u/0946925749.html?cat_id=154</w:t>
      </w:r>
    </w:p>
    <w:p>
      <w:r>
        <w:t>https://tuyensinh247.com/u/0946925749.html?cat_id=153</w:t>
      </w:r>
    </w:p>
    <w:p>
      <w:r>
        <w:t>https://tuyensinh247.com/u/0946925749.html?cat_id=65</w:t>
      </w:r>
    </w:p>
    <w:p>
      <w:r>
        <w:t>https://tuyensinh247.com/u/0946925749.html?cat_id=222</w:t>
      </w:r>
    </w:p>
    <w:p>
      <w:r>
        <w:t>https://tuyensinh247.com/u/0946925749.html?cat_id=224</w:t>
      </w:r>
    </w:p>
    <w:p>
      <w:r>
        <w:t>https://tuyensinh247.com/u/0946925749.html?cat_id=226</w:t>
      </w:r>
    </w:p>
    <w:p>
      <w:r>
        <w:t>https://tuyensinh247.com/u/0946925749.html?cat_id=271</w:t>
      </w:r>
    </w:p>
    <w:p>
      <w:r>
        <w:t>https://tuyensinh247.com/u/0946925749.html?cat_id=309</w:t>
      </w:r>
    </w:p>
    <w:p>
      <w:r>
        <w:t>https://tuyensinh247.com/u/0946925749.html?cat_id=288</w:t>
      </w:r>
    </w:p>
    <w:p>
      <w:r>
        <w:t>https://tuyensinh247.com/u/0946925749.html?cat_id=326</w:t>
      </w:r>
    </w:p>
    <w:p>
      <w:r>
        <w:t>https://tuyensinh247.com/u/0946925749.html?cat_id=343</w:t>
      </w:r>
    </w:p>
    <w:p>
      <w:r>
        <w:t>https://tuyensinh247.com/u/phuongdai2002.html?cat_id=52</w:t>
      </w:r>
    </w:p>
    <w:p>
      <w:r>
        <w:t>https://tuyensinh247.com/u/phuongdai2002.html?cat_id=154</w:t>
      </w:r>
    </w:p>
    <w:p>
      <w:r>
        <w:t>https://tuyensinh247.com/u/phuongdai2002.html?cat_id=153</w:t>
      </w:r>
    </w:p>
    <w:p>
      <w:r>
        <w:t>https://tuyensinh247.com/u/phuongdai2002.html?cat_id=65</w:t>
      </w:r>
    </w:p>
    <w:p>
      <w:r>
        <w:t>https://tuyensinh247.com/u/phuongdai2002.html?cat_id=222</w:t>
      </w:r>
    </w:p>
    <w:p>
      <w:r>
        <w:t>https://tuyensinh247.com/u/phuongdai2002.html?cat_id=224</w:t>
      </w:r>
    </w:p>
    <w:p>
      <w:r>
        <w:t>https://tuyensinh247.com/u/phuongdai2002.html?cat_id=226</w:t>
      </w:r>
    </w:p>
    <w:p>
      <w:r>
        <w:t>https://tuyensinh247.com/u/phuongdai2002.html?cat_id=271</w:t>
      </w:r>
    </w:p>
    <w:p>
      <w:r>
        <w:t>https://tuyensinh247.com/u/phuongdai2002.html?cat_id=309</w:t>
      </w:r>
    </w:p>
    <w:p>
      <w:r>
        <w:t>https://tuyensinh247.com/u/phuongdai2002.html?cat_id=288</w:t>
      </w:r>
    </w:p>
    <w:p>
      <w:r>
        <w:t>https://tuyensinh247.com/u/phuongdai2002.html?cat_id=326</w:t>
      </w:r>
    </w:p>
    <w:p>
      <w:r>
        <w:t>https://tuyensinh247.com/u/phuongdai2002.html?cat_id=343</w:t>
      </w:r>
    </w:p>
    <w:p>
      <w:r>
        <w:t>https://tuyensinh247.com/u/lebac.html?cat_id=52</w:t>
      </w:r>
    </w:p>
    <w:p>
      <w:r>
        <w:t>https://tuyensinh247.com/u/lebac.html?cat_id=154</w:t>
      </w:r>
    </w:p>
    <w:p>
      <w:r>
        <w:t>https://tuyensinh247.com/u/lebac.html?cat_id=153</w:t>
      </w:r>
    </w:p>
    <w:p>
      <w:r>
        <w:t>https://tuyensinh247.com/u/lebac.html?cat_id=65</w:t>
      </w:r>
    </w:p>
    <w:p>
      <w:r>
        <w:t>https://tuyensinh247.com/u/lebac.html?cat_id=222</w:t>
      </w:r>
    </w:p>
    <w:p>
      <w:r>
        <w:t>https://tuyensinh247.com/u/lebac.html?cat_id=224</w:t>
      </w:r>
    </w:p>
    <w:p>
      <w:r>
        <w:t>https://tuyensinh247.com/u/lebac.html?cat_id=226</w:t>
      </w:r>
    </w:p>
    <w:p>
      <w:r>
        <w:t>https://tuyensinh247.com/u/lebac.html?cat_id=271</w:t>
      </w:r>
    </w:p>
    <w:p>
      <w:r>
        <w:t>https://tuyensinh247.com/u/lebac.html?cat_id=309</w:t>
      </w:r>
    </w:p>
    <w:p>
      <w:r>
        <w:t>https://tuyensinh247.com/u/lebac.html?cat_id=288</w:t>
      </w:r>
    </w:p>
    <w:p>
      <w:r>
        <w:t>https://tuyensinh247.com/u/lebac.html?cat_id=326</w:t>
      </w:r>
    </w:p>
    <w:p>
      <w:r>
        <w:t>https://tuyensinh247.com/u/lebac.html?cat_id=343</w:t>
      </w:r>
    </w:p>
    <w:p>
      <w:r>
        <w:t>https://tuyensinh247.com/u/quyenkary.html?cat_id=52</w:t>
      </w:r>
    </w:p>
    <w:p>
      <w:r>
        <w:t>https://tuyensinh247.com/u/quyenkary.html?cat_id=154</w:t>
      </w:r>
    </w:p>
    <w:p>
      <w:r>
        <w:t>https://tuyensinh247.com/u/quyenkary.html?cat_id=153</w:t>
      </w:r>
    </w:p>
    <w:p>
      <w:r>
        <w:t>https://tuyensinh247.com/u/quyenkary.html?cat_id=65</w:t>
      </w:r>
    </w:p>
    <w:p>
      <w:r>
        <w:t>https://tuyensinh247.com/u/quyenkary.html?cat_id=222</w:t>
      </w:r>
    </w:p>
    <w:p>
      <w:r>
        <w:t>https://tuyensinh247.com/u/quyenkary.html?cat_id=224</w:t>
      </w:r>
    </w:p>
    <w:p>
      <w:r>
        <w:t>https://tuyensinh247.com/u/quyenkary.html?cat_id=226</w:t>
      </w:r>
    </w:p>
    <w:p>
      <w:r>
        <w:t>https://tuyensinh247.com/u/quyenkary.html?cat_id=271</w:t>
      </w:r>
    </w:p>
    <w:p>
      <w:r>
        <w:t>https://tuyensinh247.com/u/quyenkary.html?cat_id=309</w:t>
      </w:r>
    </w:p>
    <w:p>
      <w:r>
        <w:t>https://tuyensinh247.com/u/quyenkary.html?cat_id=288</w:t>
      </w:r>
    </w:p>
    <w:p>
      <w:r>
        <w:t>https://tuyensinh247.com/u/quyenkary.html?cat_id=326</w:t>
      </w:r>
    </w:p>
    <w:p>
      <w:r>
        <w:t>https://tuyensinh247.com/u/quyenkary.html?cat_id=343</w:t>
      </w:r>
    </w:p>
    <w:p>
      <w:r>
        <w:t>https://tuyensinh247.com/u/vohoaithanh.html?cat_id=52</w:t>
      </w:r>
    </w:p>
    <w:p>
      <w:r>
        <w:t>https://tuyensinh247.com/u/vohoaithanh.html?cat_id=154</w:t>
      </w:r>
    </w:p>
    <w:p>
      <w:r>
        <w:t>https://tuyensinh247.com/u/vohoaithanh.html?cat_id=153</w:t>
      </w:r>
    </w:p>
    <w:p>
      <w:r>
        <w:t>https://tuyensinh247.com/u/vohoaithanh.html?cat_id=65</w:t>
      </w:r>
    </w:p>
    <w:p>
      <w:r>
        <w:t>https://tuyensinh247.com/u/vohoaithanh.html?cat_id=222</w:t>
      </w:r>
    </w:p>
    <w:p>
      <w:r>
        <w:t>https://tuyensinh247.com/u/vohoaithanh.html?cat_id=224</w:t>
      </w:r>
    </w:p>
    <w:p>
      <w:r>
        <w:t>https://tuyensinh247.com/u/vohoaithanh.html?cat_id=226</w:t>
      </w:r>
    </w:p>
    <w:p>
      <w:r>
        <w:t>https://tuyensinh247.com/u/vohoaithanh.html?cat_id=271</w:t>
      </w:r>
    </w:p>
    <w:p>
      <w:r>
        <w:t>https://tuyensinh247.com/u/vohoaithanh.html?cat_id=309</w:t>
      </w:r>
    </w:p>
    <w:p>
      <w:r>
        <w:t>https://tuyensinh247.com/u/vohoaithanh.html?cat_id=288</w:t>
      </w:r>
    </w:p>
    <w:p>
      <w:r>
        <w:t>https://tuyensinh247.com/u/vohoaithanh.html?cat_id=326</w:t>
      </w:r>
    </w:p>
    <w:p>
      <w:r>
        <w:t>https://tuyensinh247.com/u/vohoaithanh.html?cat_id=343</w:t>
      </w:r>
    </w:p>
    <w:p>
      <w:r>
        <w:t>https://tuyensinh247.com/u/ngocpham322.html?cat_id=52</w:t>
      </w:r>
    </w:p>
    <w:p>
      <w:r>
        <w:t>https://tuyensinh247.com/u/ngocpham322.html?cat_id=154</w:t>
      </w:r>
    </w:p>
    <w:p>
      <w:r>
        <w:t>https://tuyensinh247.com/u/ngocpham322.html?cat_id=153</w:t>
      </w:r>
    </w:p>
    <w:p>
      <w:r>
        <w:t>https://tuyensinh247.com/u/ngocpham322.html?cat_id=65</w:t>
      </w:r>
    </w:p>
    <w:p>
      <w:r>
        <w:t>https://tuyensinh247.com/u/ngocpham322.html?cat_id=222</w:t>
      </w:r>
    </w:p>
    <w:p>
      <w:r>
        <w:t>https://tuyensinh247.com/u/ngocpham322.html?cat_id=224</w:t>
      </w:r>
    </w:p>
    <w:p>
      <w:r>
        <w:t>https://tuyensinh247.com/u/ngocpham322.html?cat_id=226</w:t>
      </w:r>
    </w:p>
    <w:p>
      <w:r>
        <w:t>https://tuyensinh247.com/u/ngocpham322.html?cat_id=271</w:t>
      </w:r>
    </w:p>
    <w:p>
      <w:r>
        <w:t>https://tuyensinh247.com/u/ngocpham322.html?cat_id=309</w:t>
      </w:r>
    </w:p>
    <w:p>
      <w:r>
        <w:t>https://tuyensinh247.com/u/ngocpham322.html?cat_id=288</w:t>
      </w:r>
    </w:p>
    <w:p>
      <w:r>
        <w:t>https://tuyensinh247.com/u/ngocpham322.html?cat_id=326</w:t>
      </w:r>
    </w:p>
    <w:p>
      <w:r>
        <w:t>https://tuyensinh247.com/u/ngocpham322.html?cat_id=343</w:t>
      </w:r>
    </w:p>
    <w:p>
      <w:r>
        <w:t>https://tuyensinh247.com/u/01686475962.html?cat_id=52</w:t>
      </w:r>
    </w:p>
    <w:p>
      <w:r>
        <w:t>https://tuyensinh247.com/u/01686475962.html?cat_id=154</w:t>
      </w:r>
    </w:p>
    <w:p>
      <w:r>
        <w:t>https://tuyensinh247.com/u/01686475962.html?cat_id=153</w:t>
      </w:r>
    </w:p>
    <w:p>
      <w:r>
        <w:t>https://tuyensinh247.com/u/01686475962.html?cat_id=65</w:t>
      </w:r>
    </w:p>
    <w:p>
      <w:r>
        <w:t>https://tuyensinh247.com/u/01686475962.html?cat_id=222</w:t>
      </w:r>
    </w:p>
    <w:p>
      <w:r>
        <w:t>https://tuyensinh247.com/u/01686475962.html?cat_id=224</w:t>
      </w:r>
    </w:p>
    <w:p>
      <w:r>
        <w:t>https://tuyensinh247.com/u/01686475962.html?cat_id=226</w:t>
      </w:r>
    </w:p>
    <w:p>
      <w:r>
        <w:t>https://tuyensinh247.com/u/01686475962.html?cat_id=271</w:t>
      </w:r>
    </w:p>
    <w:p>
      <w:r>
        <w:t>https://tuyensinh247.com/u/01686475962.html?cat_id=309</w:t>
      </w:r>
    </w:p>
    <w:p>
      <w:r>
        <w:t>https://tuyensinh247.com/u/01686475962.html?cat_id=288</w:t>
      </w:r>
    </w:p>
    <w:p>
      <w:r>
        <w:t>https://tuyensinh247.com/u/01686475962.html?cat_id=326</w:t>
      </w:r>
    </w:p>
    <w:p>
      <w:r>
        <w:t>https://tuyensinh247.com/u/01686475962.html?cat_id=343</w:t>
      </w:r>
    </w:p>
    <w:p>
      <w:r>
        <w:t>https://tuyensinh247.com/u/huyennguyen645.html?cat_id=52</w:t>
      </w:r>
    </w:p>
    <w:p>
      <w:r>
        <w:t>https://tuyensinh247.com/u/huyennguyen645.html?cat_id=154</w:t>
      </w:r>
    </w:p>
    <w:p>
      <w:r>
        <w:t>https://tuyensinh247.com/u/huyennguyen645.html?cat_id=153</w:t>
      </w:r>
    </w:p>
    <w:p>
      <w:r>
        <w:t>https://tuyensinh247.com/u/huyennguyen645.html?cat_id=65</w:t>
      </w:r>
    </w:p>
    <w:p>
      <w:r>
        <w:t>https://tuyensinh247.com/u/huyennguyen645.html?cat_id=222</w:t>
      </w:r>
    </w:p>
    <w:p>
      <w:r>
        <w:t>https://tuyensinh247.com/u/huyennguyen645.html?cat_id=224</w:t>
      </w:r>
    </w:p>
    <w:p>
      <w:r>
        <w:t>https://tuyensinh247.com/u/huyennguyen645.html?cat_id=226</w:t>
      </w:r>
    </w:p>
    <w:p>
      <w:r>
        <w:t>https://tuyensinh247.com/u/huyennguyen645.html?cat_id=271</w:t>
      </w:r>
    </w:p>
    <w:p>
      <w:r>
        <w:t>https://tuyensinh247.com/u/huyennguyen645.html?cat_id=309</w:t>
      </w:r>
    </w:p>
    <w:p>
      <w:r>
        <w:t>https://tuyensinh247.com/u/huyennguyen645.html?cat_id=288</w:t>
      </w:r>
    </w:p>
    <w:p>
      <w:r>
        <w:t>https://tuyensinh247.com/u/huyennguyen645.html?cat_id=326</w:t>
      </w:r>
    </w:p>
    <w:p>
      <w:r>
        <w:t>https://tuyensinh247.com/u/huyennguyen645.html?cat_id=343</w:t>
      </w:r>
    </w:p>
    <w:p>
      <w:r>
        <w:t>https://tuyensinh247.com/u/lehoangkimanh.html?cat_id=52</w:t>
      </w:r>
    </w:p>
    <w:p>
      <w:r>
        <w:t>https://tuyensinh247.com/u/lehoangkimanh.html?cat_id=154</w:t>
      </w:r>
    </w:p>
    <w:p>
      <w:r>
        <w:t>https://tuyensinh247.com/u/lehoangkimanh.html?cat_id=153</w:t>
      </w:r>
    </w:p>
    <w:p>
      <w:r>
        <w:t>https://tuyensinh247.com/u/lehoangkimanh.html?cat_id=65</w:t>
      </w:r>
    </w:p>
    <w:p>
      <w:r>
        <w:t>https://tuyensinh247.com/u/lehoangkimanh.html?cat_id=222</w:t>
      </w:r>
    </w:p>
    <w:p>
      <w:r>
        <w:t>https://tuyensinh247.com/u/lehoangkimanh.html?cat_id=224</w:t>
      </w:r>
    </w:p>
    <w:p>
      <w:r>
        <w:t>https://tuyensinh247.com/u/lehoangkimanh.html?cat_id=226</w:t>
      </w:r>
    </w:p>
    <w:p>
      <w:r>
        <w:t>https://tuyensinh247.com/u/lehoangkimanh.html?cat_id=271</w:t>
      </w:r>
    </w:p>
    <w:p>
      <w:r>
        <w:t>https://tuyensinh247.com/u/lehoangkimanh.html?cat_id=309</w:t>
      </w:r>
    </w:p>
    <w:p>
      <w:r>
        <w:t>https://tuyensinh247.com/u/lehoangkimanh.html?cat_id=288</w:t>
      </w:r>
    </w:p>
    <w:p>
      <w:r>
        <w:t>https://tuyensinh247.com/u/lehoangkimanh.html?cat_id=326</w:t>
      </w:r>
    </w:p>
    <w:p>
      <w:r>
        <w:t>https://tuyensinh247.com/u/lehoangkimanh.html?cat_id=343</w:t>
      </w:r>
    </w:p>
    <w:p>
      <w:r>
        <w:t>https://tuyensinh247.com/u/hhip.html?cat_id=52</w:t>
      </w:r>
    </w:p>
    <w:p>
      <w:r>
        <w:t>https://tuyensinh247.com/u/hhip.html?cat_id=154</w:t>
      </w:r>
    </w:p>
    <w:p>
      <w:r>
        <w:t>https://tuyensinh247.com/u/hhip.html?cat_id=153</w:t>
      </w:r>
    </w:p>
    <w:p>
      <w:r>
        <w:t>https://tuyensinh247.com/u/hhip.html?cat_id=65</w:t>
      </w:r>
    </w:p>
    <w:p>
      <w:r>
        <w:t>https://tuyensinh247.com/u/hhip.html?cat_id=222</w:t>
      </w:r>
    </w:p>
    <w:p>
      <w:r>
        <w:t>https://tuyensinh247.com/u/hhip.html?cat_id=224</w:t>
      </w:r>
    </w:p>
    <w:p>
      <w:r>
        <w:t>https://tuyensinh247.com/u/hhip.html?cat_id=226</w:t>
      </w:r>
    </w:p>
    <w:p>
      <w:r>
        <w:t>https://tuyensinh247.com/u/hhip.html?cat_id=271</w:t>
      </w:r>
    </w:p>
    <w:p>
      <w:r>
        <w:t>https://tuyensinh247.com/u/hhip.html?cat_id=309</w:t>
      </w:r>
    </w:p>
    <w:p>
      <w:r>
        <w:t>https://tuyensinh247.com/u/hhip.html?cat_id=288</w:t>
      </w:r>
    </w:p>
    <w:p>
      <w:r>
        <w:t>https://tuyensinh247.com/u/hhip.html?cat_id=326</w:t>
      </w:r>
    </w:p>
    <w:p>
      <w:r>
        <w:t>https://tuyensinh247.com/u/hhip.html?cat_id=343</w:t>
      </w:r>
    </w:p>
    <w:p>
      <w:r>
        <w:t>https://tuyensinh247.com/u/tuidatunglathangphon.html?cat_id=52</w:t>
      </w:r>
    </w:p>
    <w:p>
      <w:r>
        <w:t>https://tuyensinh247.com/u/tuidatunglathangphon.html?cat_id=154</w:t>
      </w:r>
    </w:p>
    <w:p>
      <w:r>
        <w:t>https://tuyensinh247.com/u/tuidatunglathangphon.html?cat_id=153</w:t>
      </w:r>
    </w:p>
    <w:p>
      <w:r>
        <w:t>https://tuyensinh247.com/u/tuidatunglathangphon.html?cat_id=65</w:t>
      </w:r>
    </w:p>
    <w:p>
      <w:r>
        <w:t>https://tuyensinh247.com/u/tuidatunglathangphon.html?cat_id=222</w:t>
      </w:r>
    </w:p>
    <w:p>
      <w:r>
        <w:t>https://tuyensinh247.com/u/tuidatunglathangphon.html?cat_id=224</w:t>
      </w:r>
    </w:p>
    <w:p>
      <w:r>
        <w:t>https://tuyensinh247.com/u/tuidatunglathangphon.html?cat_id=226</w:t>
      </w:r>
    </w:p>
    <w:p>
      <w:r>
        <w:t>https://tuyensinh247.com/u/tuidatunglathangphon.html?cat_id=271</w:t>
      </w:r>
    </w:p>
    <w:p>
      <w:r>
        <w:t>https://tuyensinh247.com/u/tuidatunglathangphon.html?cat_id=309</w:t>
      </w:r>
    </w:p>
    <w:p>
      <w:r>
        <w:t>https://tuyensinh247.com/u/tuidatunglathangphon.html?cat_id=288</w:t>
      </w:r>
    </w:p>
    <w:p>
      <w:r>
        <w:t>https://tuyensinh247.com/u/tuidatunglathangphon.html?cat_id=326</w:t>
      </w:r>
    </w:p>
    <w:p>
      <w:r>
        <w:t>https://tuyensinh247.com/u/tuidatunglathangphon.html?cat_id=343</w:t>
      </w:r>
    </w:p>
    <w:p>
      <w:r>
        <w:t>https://tuyensinh247.com/u/nguyenthily350.html?cat_id=52</w:t>
      </w:r>
    </w:p>
    <w:p>
      <w:r>
        <w:t>https://tuyensinh247.com/u/nguyenthily350.html?cat_id=154</w:t>
      </w:r>
    </w:p>
    <w:p>
      <w:r>
        <w:t>https://tuyensinh247.com/u/nguyenthily350.html?cat_id=153</w:t>
      </w:r>
    </w:p>
    <w:p>
      <w:r>
        <w:t>https://tuyensinh247.com/u/nguyenthily350.html?cat_id=65</w:t>
      </w:r>
    </w:p>
    <w:p>
      <w:r>
        <w:t>https://tuyensinh247.com/u/nguyenthily350.html?cat_id=222</w:t>
      </w:r>
    </w:p>
    <w:p>
      <w:r>
        <w:t>https://tuyensinh247.com/u/nguyenthily350.html?cat_id=224</w:t>
      </w:r>
    </w:p>
    <w:p>
      <w:r>
        <w:t>https://tuyensinh247.com/u/nguyenthily350.html?cat_id=226</w:t>
      </w:r>
    </w:p>
    <w:p>
      <w:r>
        <w:t>https://tuyensinh247.com/u/nguyenthily350.html?cat_id=271</w:t>
      </w:r>
    </w:p>
    <w:p>
      <w:r>
        <w:t>https://tuyensinh247.com/u/nguyenthily350.html?cat_id=309</w:t>
      </w:r>
    </w:p>
    <w:p>
      <w:r>
        <w:t>https://tuyensinh247.com/u/nguyenthily350.html?cat_id=288</w:t>
      </w:r>
    </w:p>
    <w:p>
      <w:r>
        <w:t>https://tuyensinh247.com/u/nguyenthily350.html?cat_id=326</w:t>
      </w:r>
    </w:p>
    <w:p>
      <w:r>
        <w:t>https://tuyensinh247.com/u/nguyenthily350.html?cat_id=343</w:t>
      </w:r>
    </w:p>
    <w:p>
      <w:r>
        <w:t>https://tuyensinh247.com/u/dinhcuong200111.html?cat_id=52</w:t>
      </w:r>
    </w:p>
    <w:p>
      <w:r>
        <w:t>https://tuyensinh247.com/u/dinhcuong200111.html?cat_id=154</w:t>
      </w:r>
    </w:p>
    <w:p>
      <w:r>
        <w:t>https://tuyensinh247.com/u/dinhcuong200111.html?cat_id=153</w:t>
      </w:r>
    </w:p>
    <w:p>
      <w:r>
        <w:t>https://tuyensinh247.com/u/dinhcuong200111.html?cat_id=65</w:t>
      </w:r>
    </w:p>
    <w:p>
      <w:r>
        <w:t>https://tuyensinh247.com/u/dinhcuong200111.html?cat_id=222</w:t>
      </w:r>
    </w:p>
    <w:p>
      <w:r>
        <w:t>https://tuyensinh247.com/u/dinhcuong200111.html?cat_id=224</w:t>
      </w:r>
    </w:p>
    <w:p>
      <w:r>
        <w:t>https://tuyensinh247.com/u/dinhcuong200111.html?cat_id=226</w:t>
      </w:r>
    </w:p>
    <w:p>
      <w:r>
        <w:t>https://tuyensinh247.com/u/dinhcuong200111.html?cat_id=271</w:t>
      </w:r>
    </w:p>
    <w:p>
      <w:r>
        <w:t>https://tuyensinh247.com/u/dinhcuong200111.html?cat_id=309</w:t>
      </w:r>
    </w:p>
    <w:p>
      <w:r>
        <w:t>https://tuyensinh247.com/u/dinhcuong200111.html?cat_id=288</w:t>
      </w:r>
    </w:p>
    <w:p>
      <w:r>
        <w:t>https://tuyensinh247.com/u/dinhcuong200111.html?cat_id=326</w:t>
      </w:r>
    </w:p>
    <w:p>
      <w:r>
        <w:t>https://tuyensinh247.com/u/dinhcuong200111.html?cat_id=343</w:t>
      </w:r>
    </w:p>
    <w:p>
      <w:r>
        <w:t>https://tuyensinh247.com/u/sambao.html?cat_id=52</w:t>
      </w:r>
    </w:p>
    <w:p>
      <w:r>
        <w:t>https://tuyensinh247.com/u/sambao.html?cat_id=154</w:t>
      </w:r>
    </w:p>
    <w:p>
      <w:r>
        <w:t>https://tuyensinh247.com/u/sambao.html?cat_id=153</w:t>
      </w:r>
    </w:p>
    <w:p>
      <w:r>
        <w:t>https://tuyensinh247.com/u/sambao.html?cat_id=65</w:t>
      </w:r>
    </w:p>
    <w:p>
      <w:r>
        <w:t>https://tuyensinh247.com/u/sambao.html?cat_id=222</w:t>
      </w:r>
    </w:p>
    <w:p>
      <w:r>
        <w:t>https://tuyensinh247.com/u/sambao.html?cat_id=224</w:t>
      </w:r>
    </w:p>
    <w:p>
      <w:r>
        <w:t>https://tuyensinh247.com/u/sambao.html?cat_id=226</w:t>
      </w:r>
    </w:p>
    <w:p>
      <w:r>
        <w:t>https://tuyensinh247.com/u/sambao.html?cat_id=271</w:t>
      </w:r>
    </w:p>
    <w:p>
      <w:r>
        <w:t>https://tuyensinh247.com/u/sambao.html?cat_id=309</w:t>
      </w:r>
    </w:p>
    <w:p>
      <w:r>
        <w:t>https://tuyensinh247.com/u/sambao.html?cat_id=288</w:t>
      </w:r>
    </w:p>
    <w:p>
      <w:r>
        <w:t>https://tuyensinh247.com/u/sambao.html?cat_id=326</w:t>
      </w:r>
    </w:p>
    <w:p>
      <w:r>
        <w:t>https://tuyensinh247.com/u/sambao.html?cat_id=343</w:t>
      </w:r>
    </w:p>
    <w:p>
      <w:r>
        <w:t>https://tuyensinh247.com/u/kimngan742.html?cat_id=52</w:t>
      </w:r>
    </w:p>
    <w:p>
      <w:r>
        <w:t>https://tuyensinh247.com/u/kimngan742.html?cat_id=154</w:t>
      </w:r>
    </w:p>
    <w:p>
      <w:r>
        <w:t>https://tuyensinh247.com/u/kimngan742.html?cat_id=153</w:t>
      </w:r>
    </w:p>
    <w:p>
      <w:r>
        <w:t>https://tuyensinh247.com/u/kimngan742.html?cat_id=65</w:t>
      </w:r>
    </w:p>
    <w:p>
      <w:r>
        <w:t>https://tuyensinh247.com/u/kimngan742.html?cat_id=222</w:t>
      </w:r>
    </w:p>
    <w:p>
      <w:r>
        <w:t>https://tuyensinh247.com/u/kimngan742.html?cat_id=224</w:t>
      </w:r>
    </w:p>
    <w:p>
      <w:r>
        <w:t>https://tuyensinh247.com/u/kimngan742.html?cat_id=226</w:t>
      </w:r>
    </w:p>
    <w:p>
      <w:r>
        <w:t>https://tuyensinh247.com/u/kimngan742.html?cat_id=271</w:t>
      </w:r>
    </w:p>
    <w:p>
      <w:r>
        <w:t>https://tuyensinh247.com/u/kimngan742.html?cat_id=309</w:t>
      </w:r>
    </w:p>
    <w:p>
      <w:r>
        <w:t>https://tuyensinh247.com/u/kimngan742.html?cat_id=288</w:t>
      </w:r>
    </w:p>
    <w:p>
      <w:r>
        <w:t>https://tuyensinh247.com/u/kimngan742.html?cat_id=326</w:t>
      </w:r>
    </w:p>
    <w:p>
      <w:r>
        <w:t>https://tuyensinh247.com/u/kimngan742.html?cat_id=343</w:t>
      </w:r>
    </w:p>
    <w:p>
      <w:r>
        <w:t>https://tuyensinh247.com/u/hayateayasaki.html?cat_id=52</w:t>
      </w:r>
    </w:p>
    <w:p>
      <w:r>
        <w:t>https://tuyensinh247.com/u/hayateayasaki.html?cat_id=154</w:t>
      </w:r>
    </w:p>
    <w:p>
      <w:r>
        <w:t>https://tuyensinh247.com/u/hayateayasaki.html?cat_id=153</w:t>
      </w:r>
    </w:p>
    <w:p>
      <w:r>
        <w:t>https://tuyensinh247.com/u/hayateayasaki.html?cat_id=65</w:t>
      </w:r>
    </w:p>
    <w:p>
      <w:r>
        <w:t>https://tuyensinh247.com/u/hayateayasaki.html?cat_id=222</w:t>
      </w:r>
    </w:p>
    <w:p>
      <w:r>
        <w:t>https://tuyensinh247.com/u/hayateayasaki.html?cat_id=224</w:t>
      </w:r>
    </w:p>
    <w:p>
      <w:r>
        <w:t>https://tuyensinh247.com/u/hayateayasaki.html?cat_id=226</w:t>
      </w:r>
    </w:p>
    <w:p>
      <w:r>
        <w:t>https://tuyensinh247.com/u/hayateayasaki.html?cat_id=271</w:t>
      </w:r>
    </w:p>
    <w:p>
      <w:r>
        <w:t>https://tuyensinh247.com/u/hayateayasaki.html?cat_id=309</w:t>
      </w:r>
    </w:p>
    <w:p>
      <w:r>
        <w:t>https://tuyensinh247.com/u/hayateayasaki.html?cat_id=288</w:t>
      </w:r>
    </w:p>
    <w:p>
      <w:r>
        <w:t>https://tuyensinh247.com/u/hayateayasaki.html?cat_id=326</w:t>
      </w:r>
    </w:p>
    <w:p>
      <w:r>
        <w:t>https://tuyensinh247.com/u/hayateayasaki.html?cat_id=343</w:t>
      </w:r>
    </w:p>
    <w:p>
      <w:r>
        <w:t>https://tuyensinh247.com/u/huyennur.html?cat_id=52</w:t>
      </w:r>
    </w:p>
    <w:p>
      <w:r>
        <w:t>https://tuyensinh247.com/u/huyennur.html?cat_id=154</w:t>
      </w:r>
    </w:p>
    <w:p>
      <w:r>
        <w:t>https://tuyensinh247.com/u/huyennur.html?cat_id=153</w:t>
      </w:r>
    </w:p>
    <w:p>
      <w:r>
        <w:t>https://tuyensinh247.com/u/huyennur.html?cat_id=65</w:t>
      </w:r>
    </w:p>
    <w:p>
      <w:r>
        <w:t>https://tuyensinh247.com/u/huyennur.html?cat_id=222</w:t>
      </w:r>
    </w:p>
    <w:p>
      <w:r>
        <w:t>https://tuyensinh247.com/u/huyennur.html?cat_id=224</w:t>
      </w:r>
    </w:p>
    <w:p>
      <w:r>
        <w:t>https://tuyensinh247.com/u/huyennur.html?cat_id=226</w:t>
      </w:r>
    </w:p>
    <w:p>
      <w:r>
        <w:t>https://tuyensinh247.com/u/huyennur.html?cat_id=271</w:t>
      </w:r>
    </w:p>
    <w:p>
      <w:r>
        <w:t>https://tuyensinh247.com/u/huyennur.html?cat_id=309</w:t>
      </w:r>
    </w:p>
    <w:p>
      <w:r>
        <w:t>https://tuyensinh247.com/u/huyennur.html?cat_id=288</w:t>
      </w:r>
    </w:p>
    <w:p>
      <w:r>
        <w:t>https://tuyensinh247.com/u/huyennur.html?cat_id=326</w:t>
      </w:r>
    </w:p>
    <w:p>
      <w:r>
        <w:t>https://tuyensinh247.com/u/huyennur.html?cat_id=343</w:t>
      </w:r>
    </w:p>
    <w:p>
      <w:r>
        <w:t>https://tuyensinh247.com/u/phamductai488.html?cat_id=52</w:t>
      </w:r>
    </w:p>
    <w:p>
      <w:r>
        <w:t>https://tuyensinh247.com/u/phamductai488.html?cat_id=154</w:t>
      </w:r>
    </w:p>
    <w:p>
      <w:r>
        <w:t>https://tuyensinh247.com/u/phamductai488.html?cat_id=153</w:t>
      </w:r>
    </w:p>
    <w:p>
      <w:r>
        <w:t>https://tuyensinh247.com/u/phamductai488.html?cat_id=65</w:t>
      </w:r>
    </w:p>
    <w:p>
      <w:r>
        <w:t>https://tuyensinh247.com/u/phamductai488.html?cat_id=222</w:t>
      </w:r>
    </w:p>
    <w:p>
      <w:r>
        <w:t>https://tuyensinh247.com/u/phamductai488.html?cat_id=224</w:t>
      </w:r>
    </w:p>
    <w:p>
      <w:r>
        <w:t>https://tuyensinh247.com/u/phamductai488.html?cat_id=226</w:t>
      </w:r>
    </w:p>
    <w:p>
      <w:r>
        <w:t>https://tuyensinh247.com/u/phamductai488.html?cat_id=271</w:t>
      </w:r>
    </w:p>
    <w:p>
      <w:r>
        <w:t>https://tuyensinh247.com/u/phamductai488.html?cat_id=309</w:t>
      </w:r>
    </w:p>
    <w:p>
      <w:r>
        <w:t>https://tuyensinh247.com/u/phamductai488.html?cat_id=288</w:t>
      </w:r>
    </w:p>
    <w:p>
      <w:r>
        <w:t>https://tuyensinh247.com/u/phamductai488.html?cat_id=326</w:t>
      </w:r>
    </w:p>
    <w:p>
      <w:r>
        <w:t>https://tuyensinh247.com/u/phamductai488.html?cat_id=343</w:t>
      </w:r>
    </w:p>
    <w:p>
      <w:r>
        <w:t>https://tuyensinh247.com/u/dophong.html?cat_id=52</w:t>
      </w:r>
    </w:p>
    <w:p>
      <w:r>
        <w:t>https://tuyensinh247.com/u/dophong.html?cat_id=154</w:t>
      </w:r>
    </w:p>
    <w:p>
      <w:r>
        <w:t>https://tuyensinh247.com/u/dophong.html?cat_id=153</w:t>
      </w:r>
    </w:p>
    <w:p>
      <w:r>
        <w:t>https://tuyensinh247.com/u/dophong.html?cat_id=65</w:t>
      </w:r>
    </w:p>
    <w:p>
      <w:r>
        <w:t>https://tuyensinh247.com/u/dophong.html?cat_id=222</w:t>
      </w:r>
    </w:p>
    <w:p>
      <w:r>
        <w:t>https://tuyensinh247.com/u/dophong.html?cat_id=224</w:t>
      </w:r>
    </w:p>
    <w:p>
      <w:r>
        <w:t>https://tuyensinh247.com/u/dophong.html?cat_id=226</w:t>
      </w:r>
    </w:p>
    <w:p>
      <w:r>
        <w:t>https://tuyensinh247.com/u/dophong.html?cat_id=271</w:t>
      </w:r>
    </w:p>
    <w:p>
      <w:r>
        <w:t>https://tuyensinh247.com/u/dophong.html?cat_id=309</w:t>
      </w:r>
    </w:p>
    <w:p>
      <w:r>
        <w:t>https://tuyensinh247.com/u/dophong.html?cat_id=288</w:t>
      </w:r>
    </w:p>
    <w:p>
      <w:r>
        <w:t>https://tuyensinh247.com/u/dophong.html?cat_id=326</w:t>
      </w:r>
    </w:p>
    <w:p>
      <w:r>
        <w:t>https://tuyensinh247.com/u/dophong.html?cat_id=343</w:t>
      </w:r>
    </w:p>
    <w:p>
      <w:r>
        <w:t>https://tuyensinh247.com/u/tuoihoctro117.html?cat_id=52</w:t>
      </w:r>
    </w:p>
    <w:p>
      <w:r>
        <w:t>https://tuyensinh247.com/u/tuoihoctro117.html?cat_id=154</w:t>
      </w:r>
    </w:p>
    <w:p>
      <w:r>
        <w:t>https://tuyensinh247.com/u/tuoihoctro117.html?cat_id=153</w:t>
      </w:r>
    </w:p>
    <w:p>
      <w:r>
        <w:t>https://tuyensinh247.com/u/tuoihoctro117.html?cat_id=65</w:t>
      </w:r>
    </w:p>
    <w:p>
      <w:r>
        <w:t>https://tuyensinh247.com/u/tuoihoctro117.html?cat_id=222</w:t>
      </w:r>
    </w:p>
    <w:p>
      <w:r>
        <w:t>https://tuyensinh247.com/u/tuoihoctro117.html?cat_id=224</w:t>
      </w:r>
    </w:p>
    <w:p>
      <w:r>
        <w:t>https://tuyensinh247.com/u/tuoihoctro117.html?cat_id=226</w:t>
      </w:r>
    </w:p>
    <w:p>
      <w:r>
        <w:t>https://tuyensinh247.com/u/tuoihoctro117.html?cat_id=271</w:t>
      </w:r>
    </w:p>
    <w:p>
      <w:r>
        <w:t>https://tuyensinh247.com/u/tuoihoctro117.html?cat_id=309</w:t>
      </w:r>
    </w:p>
    <w:p>
      <w:r>
        <w:t>https://tuyensinh247.com/u/tuoihoctro117.html?cat_id=288</w:t>
      </w:r>
    </w:p>
    <w:p>
      <w:r>
        <w:t>https://tuyensinh247.com/u/tuoihoctro117.html?cat_id=326</w:t>
      </w:r>
    </w:p>
    <w:p>
      <w:r>
        <w:t>https://tuyensinh247.com/u/tuoihoctro117.html?cat_id=343</w:t>
      </w:r>
    </w:p>
    <w:p>
      <w:r>
        <w:t>https://tuyensinh247.com/u/hieuhauhinh.html?cat_id=52</w:t>
      </w:r>
    </w:p>
    <w:p>
      <w:r>
        <w:t>https://tuyensinh247.com/u/hieuhauhinh.html?cat_id=154</w:t>
      </w:r>
    </w:p>
    <w:p>
      <w:r>
        <w:t>https://tuyensinh247.com/u/hieuhauhinh.html?cat_id=153</w:t>
      </w:r>
    </w:p>
    <w:p>
      <w:r>
        <w:t>https://tuyensinh247.com/u/hieuhauhinh.html?cat_id=65</w:t>
      </w:r>
    </w:p>
    <w:p>
      <w:r>
        <w:t>https://tuyensinh247.com/u/hieuhauhinh.html?cat_id=222</w:t>
      </w:r>
    </w:p>
    <w:p>
      <w:r>
        <w:t>https://tuyensinh247.com/u/hieuhauhinh.html?cat_id=224</w:t>
      </w:r>
    </w:p>
    <w:p>
      <w:r>
        <w:t>https://tuyensinh247.com/u/hieuhauhinh.html?cat_id=226</w:t>
      </w:r>
    </w:p>
    <w:p>
      <w:r>
        <w:t>https://tuyensinh247.com/u/hieuhauhinh.html?cat_id=271</w:t>
      </w:r>
    </w:p>
    <w:p>
      <w:r>
        <w:t>https://tuyensinh247.com/u/hieuhauhinh.html?cat_id=309</w:t>
      </w:r>
    </w:p>
    <w:p>
      <w:r>
        <w:t>https://tuyensinh247.com/u/hieuhauhinh.html?cat_id=288</w:t>
      </w:r>
    </w:p>
    <w:p>
      <w:r>
        <w:t>https://tuyensinh247.com/u/hieuhauhinh.html?cat_id=326</w:t>
      </w:r>
    </w:p>
    <w:p>
      <w:r>
        <w:t>https://tuyensinh247.com/u/hieuhauhinh.html?cat_id=343</w:t>
      </w:r>
    </w:p>
    <w:p>
      <w:r>
        <w:t>https://tuyensinh247.com/u/ninhphysician.html?cat_id=52</w:t>
      </w:r>
    </w:p>
    <w:p>
      <w:r>
        <w:t>https://tuyensinh247.com/u/ninhphysician.html?cat_id=154</w:t>
      </w:r>
    </w:p>
    <w:p>
      <w:r>
        <w:t>https://tuyensinh247.com/u/ninhphysician.html?cat_id=153</w:t>
      </w:r>
    </w:p>
    <w:p>
      <w:r>
        <w:t>https://tuyensinh247.com/u/ninhphysician.html?cat_id=65</w:t>
      </w:r>
    </w:p>
    <w:p>
      <w:r>
        <w:t>https://tuyensinh247.com/u/ninhphysician.html?cat_id=222</w:t>
      </w:r>
    </w:p>
    <w:p>
      <w:r>
        <w:t>https://tuyensinh247.com/u/ninhphysician.html?cat_id=224</w:t>
      </w:r>
    </w:p>
    <w:p>
      <w:r>
        <w:t>https://tuyensinh247.com/u/ninhphysician.html?cat_id=226</w:t>
      </w:r>
    </w:p>
    <w:p>
      <w:r>
        <w:t>https://tuyensinh247.com/u/ninhphysician.html?cat_id=271</w:t>
      </w:r>
    </w:p>
    <w:p>
      <w:r>
        <w:t>https://tuyensinh247.com/u/ninhphysician.html?cat_id=309</w:t>
      </w:r>
    </w:p>
    <w:p>
      <w:r>
        <w:t>https://tuyensinh247.com/u/ninhphysician.html?cat_id=288</w:t>
      </w:r>
    </w:p>
    <w:p>
      <w:r>
        <w:t>https://tuyensinh247.com/u/ninhphysician.html?cat_id=326</w:t>
      </w:r>
    </w:p>
    <w:p>
      <w:r>
        <w:t>https://tuyensinh247.com/u/ninhphysician.html?cat_id=343</w:t>
      </w:r>
    </w:p>
    <w:p>
      <w:r>
        <w:t>https://tuyensinh247.com/u/rocklee25.html?cat_id=52</w:t>
      </w:r>
    </w:p>
    <w:p>
      <w:r>
        <w:t>https://tuyensinh247.com/u/rocklee25.html?cat_id=154</w:t>
      </w:r>
    </w:p>
    <w:p>
      <w:r>
        <w:t>https://tuyensinh247.com/u/rocklee25.html?cat_id=153</w:t>
      </w:r>
    </w:p>
    <w:p>
      <w:r>
        <w:t>https://tuyensinh247.com/u/rocklee25.html?cat_id=65</w:t>
      </w:r>
    </w:p>
    <w:p>
      <w:r>
        <w:t>https://tuyensinh247.com/u/rocklee25.html?cat_id=222</w:t>
      </w:r>
    </w:p>
    <w:p>
      <w:r>
        <w:t>https://tuyensinh247.com/u/rocklee25.html?cat_id=224</w:t>
      </w:r>
    </w:p>
    <w:p>
      <w:r>
        <w:t>https://tuyensinh247.com/u/rocklee25.html?cat_id=226</w:t>
      </w:r>
    </w:p>
    <w:p>
      <w:r>
        <w:t>https://tuyensinh247.com/u/rocklee25.html?cat_id=271</w:t>
      </w:r>
    </w:p>
    <w:p>
      <w:r>
        <w:t>https://tuyensinh247.com/u/rocklee25.html?cat_id=309</w:t>
      </w:r>
    </w:p>
    <w:p>
      <w:r>
        <w:t>https://tuyensinh247.com/u/rocklee25.html?cat_id=288</w:t>
      </w:r>
    </w:p>
    <w:p>
      <w:r>
        <w:t>https://tuyensinh247.com/u/rocklee25.html?cat_id=326</w:t>
      </w:r>
    </w:p>
    <w:p>
      <w:r>
        <w:t>https://tuyensinh247.com/u/rocklee25.html?cat_id=343</w:t>
      </w:r>
    </w:p>
    <w:p>
      <w:r>
        <w:t>https://tuyensinh247.com/u/352001.html?cat_id=52</w:t>
      </w:r>
    </w:p>
    <w:p>
      <w:r>
        <w:t>https://tuyensinh247.com/u/352001.html?cat_id=154</w:t>
      </w:r>
    </w:p>
    <w:p>
      <w:r>
        <w:t>https://tuyensinh247.com/u/352001.html?cat_id=153</w:t>
      </w:r>
    </w:p>
    <w:p>
      <w:r>
        <w:t>https://tuyensinh247.com/u/352001.html?cat_id=65</w:t>
      </w:r>
    </w:p>
    <w:p>
      <w:r>
        <w:t>https://tuyensinh247.com/u/352001.html?cat_id=222</w:t>
      </w:r>
    </w:p>
    <w:p>
      <w:r>
        <w:t>https://tuyensinh247.com/u/352001.html?cat_id=224</w:t>
      </w:r>
    </w:p>
    <w:p>
      <w:r>
        <w:t>https://tuyensinh247.com/u/352001.html?cat_id=226</w:t>
      </w:r>
    </w:p>
    <w:p>
      <w:r>
        <w:t>https://tuyensinh247.com/u/352001.html?cat_id=271</w:t>
      </w:r>
    </w:p>
    <w:p>
      <w:r>
        <w:t>https://tuyensinh247.com/u/352001.html?cat_id=309</w:t>
      </w:r>
    </w:p>
    <w:p>
      <w:r>
        <w:t>https://tuyensinh247.com/u/352001.html?cat_id=288</w:t>
      </w:r>
    </w:p>
    <w:p>
      <w:r>
        <w:t>https://tuyensinh247.com/u/352001.html?cat_id=326</w:t>
      </w:r>
    </w:p>
    <w:p>
      <w:r>
        <w:t>https://tuyensinh247.com/u/352001.html?cat_id=343</w:t>
      </w:r>
    </w:p>
    <w:p>
      <w:r>
        <w:t>https://tuyensinh247.com/u/hoangthikimoanh2501.html?cat_id=52</w:t>
      </w:r>
    </w:p>
    <w:p>
      <w:r>
        <w:t>https://tuyensinh247.com/u/hoangthikimoanh2501.html?cat_id=154</w:t>
      </w:r>
    </w:p>
    <w:p>
      <w:r>
        <w:t>https://tuyensinh247.com/u/hoangthikimoanh2501.html?cat_id=153</w:t>
      </w:r>
    </w:p>
    <w:p>
      <w:r>
        <w:t>https://tuyensinh247.com/u/hoangthikimoanh2501.html?cat_id=65</w:t>
      </w:r>
    </w:p>
    <w:p>
      <w:r>
        <w:t>https://tuyensinh247.com/u/hoangthikimoanh2501.html?cat_id=222</w:t>
      </w:r>
    </w:p>
    <w:p>
      <w:r>
        <w:t>https://tuyensinh247.com/u/hoangthikimoanh2501.html?cat_id=224</w:t>
      </w:r>
    </w:p>
    <w:p>
      <w:r>
        <w:t>https://tuyensinh247.com/u/hoangthikimoanh2501.html?cat_id=226</w:t>
      </w:r>
    </w:p>
    <w:p>
      <w:r>
        <w:t>https://tuyensinh247.com/u/hoangthikimoanh2501.html?cat_id=271</w:t>
      </w:r>
    </w:p>
    <w:p>
      <w:r>
        <w:t>https://tuyensinh247.com/u/hoangthikimoanh2501.html?cat_id=309</w:t>
      </w:r>
    </w:p>
    <w:p>
      <w:r>
        <w:t>https://tuyensinh247.com/u/hoangthikimoanh2501.html?cat_id=288</w:t>
      </w:r>
    </w:p>
    <w:p>
      <w:r>
        <w:t>https://tuyensinh247.com/u/hoangthikimoanh2501.html?cat_id=326</w:t>
      </w:r>
    </w:p>
    <w:p>
      <w:r>
        <w:t>https://tuyensinh247.com/u/hoangthikimoanh2501.html?cat_id=343</w:t>
      </w:r>
    </w:p>
    <w:p>
      <w:r>
        <w:t>https://tuyensinh247.com/u/linhlan18.html?cat_id=52</w:t>
      </w:r>
    </w:p>
    <w:p>
      <w:r>
        <w:t>https://tuyensinh247.com/u/linhlan18.html?cat_id=154</w:t>
      </w:r>
    </w:p>
    <w:p>
      <w:r>
        <w:t>https://tuyensinh247.com/u/linhlan18.html?cat_id=153</w:t>
      </w:r>
    </w:p>
    <w:p>
      <w:r>
        <w:t>https://tuyensinh247.com/u/linhlan18.html?cat_id=65</w:t>
      </w:r>
    </w:p>
    <w:p>
      <w:r>
        <w:t>https://tuyensinh247.com/u/linhlan18.html?cat_id=222</w:t>
      </w:r>
    </w:p>
    <w:p>
      <w:r>
        <w:t>https://tuyensinh247.com/u/linhlan18.html?cat_id=224</w:t>
      </w:r>
    </w:p>
    <w:p>
      <w:r>
        <w:t>https://tuyensinh247.com/u/linhlan18.html?cat_id=226</w:t>
      </w:r>
    </w:p>
    <w:p>
      <w:r>
        <w:t>https://tuyensinh247.com/u/linhlan18.html?cat_id=271</w:t>
      </w:r>
    </w:p>
    <w:p>
      <w:r>
        <w:t>https://tuyensinh247.com/u/linhlan18.html?cat_id=309</w:t>
      </w:r>
    </w:p>
    <w:p>
      <w:r>
        <w:t>https://tuyensinh247.com/u/linhlan18.html?cat_id=288</w:t>
      </w:r>
    </w:p>
    <w:p>
      <w:r>
        <w:t>https://tuyensinh247.com/u/linhlan18.html?cat_id=326</w:t>
      </w:r>
    </w:p>
    <w:p>
      <w:r>
        <w:t>https://tuyensinh247.com/u/linhlan18.html?cat_id=343</w:t>
      </w:r>
    </w:p>
    <w:p>
      <w:r>
        <w:t>https://tuyensinh247.com/u/thanhpro123.html?cat_id=52</w:t>
      </w:r>
    </w:p>
    <w:p>
      <w:r>
        <w:t>https://tuyensinh247.com/u/thanhpro123.html?cat_id=154</w:t>
      </w:r>
    </w:p>
    <w:p>
      <w:r>
        <w:t>https://tuyensinh247.com/u/thanhpro123.html?cat_id=153</w:t>
      </w:r>
    </w:p>
    <w:p>
      <w:r>
        <w:t>https://tuyensinh247.com/u/thanhpro123.html?cat_id=65</w:t>
      </w:r>
    </w:p>
    <w:p>
      <w:r>
        <w:t>https://tuyensinh247.com/u/thanhpro123.html?cat_id=222</w:t>
      </w:r>
    </w:p>
    <w:p>
      <w:r>
        <w:t>https://tuyensinh247.com/u/thanhpro123.html?cat_id=224</w:t>
      </w:r>
    </w:p>
    <w:p>
      <w:r>
        <w:t>https://tuyensinh247.com/u/thanhpro123.html?cat_id=226</w:t>
      </w:r>
    </w:p>
    <w:p>
      <w:r>
        <w:t>https://tuyensinh247.com/u/thanhpro123.html?cat_id=271</w:t>
      </w:r>
    </w:p>
    <w:p>
      <w:r>
        <w:t>https://tuyensinh247.com/u/thanhpro123.html?cat_id=309</w:t>
      </w:r>
    </w:p>
    <w:p>
      <w:r>
        <w:t>https://tuyensinh247.com/u/thanhpro123.html?cat_id=288</w:t>
      </w:r>
    </w:p>
    <w:p>
      <w:r>
        <w:t>https://tuyensinh247.com/u/thanhpro123.html?cat_id=326</w:t>
      </w:r>
    </w:p>
    <w:p>
      <w:r>
        <w:t>https://tuyensinh247.com/u/thanhpro123.html?cat_id=343</w:t>
      </w:r>
    </w:p>
    <w:p>
      <w:r>
        <w:t>https://tuyensinh247.com/u/nguyenhoanghoanh.html?cat_id=52</w:t>
      </w:r>
    </w:p>
    <w:p>
      <w:r>
        <w:t>https://tuyensinh247.com/u/nguyenhoanghoanh.html?cat_id=154</w:t>
      </w:r>
    </w:p>
    <w:p>
      <w:r>
        <w:t>https://tuyensinh247.com/u/nguyenhoanghoanh.html?cat_id=153</w:t>
      </w:r>
    </w:p>
    <w:p>
      <w:r>
        <w:t>https://tuyensinh247.com/u/nguyenhoanghoanh.html?cat_id=65</w:t>
      </w:r>
    </w:p>
    <w:p>
      <w:r>
        <w:t>https://tuyensinh247.com/u/nguyenhoanghoanh.html?cat_id=222</w:t>
      </w:r>
    </w:p>
    <w:p>
      <w:r>
        <w:t>https://tuyensinh247.com/u/nguyenhoanghoanh.html?cat_id=224</w:t>
      </w:r>
    </w:p>
    <w:p>
      <w:r>
        <w:t>https://tuyensinh247.com/u/nguyenhoanghoanh.html?cat_id=226</w:t>
      </w:r>
    </w:p>
    <w:p>
      <w:r>
        <w:t>https://tuyensinh247.com/u/nguyenhoanghoanh.html?cat_id=271</w:t>
      </w:r>
    </w:p>
    <w:p>
      <w:r>
        <w:t>https://tuyensinh247.com/u/nguyenhoanghoanh.html?cat_id=309</w:t>
      </w:r>
    </w:p>
    <w:p>
      <w:r>
        <w:t>https://tuyensinh247.com/u/nguyenhoanghoanh.html?cat_id=288</w:t>
      </w:r>
    </w:p>
    <w:p>
      <w:r>
        <w:t>https://tuyensinh247.com/u/nguyenhoanghoanh.html?cat_id=326</w:t>
      </w:r>
    </w:p>
    <w:p>
      <w:r>
        <w:t>https://tuyensinh247.com/u/nguyenhoanghoanh.html?cat_id=343</w:t>
      </w:r>
    </w:p>
    <w:p>
      <w:r>
        <w:t>https://accounts.google.com/ServiceLogin?passive=1209600&amp;continue=https://play.google.com/store/apps/details?id%3Dcom.tp.ts247%26referrer%3Dutm_source%253Dmobiweb%2526utm_medium%253Dpopup%2526anid%253Dinmobi%2526aclid%253D$IMP_ID&amp;followup=https://play.google.com/store/apps/details?id%3Dcom.tp.ts247%26referrer%3Dutm_source%253Dmobiweb%2526utm_medium%253Dpopup%2526anid%253Dinmobi%2526aclid%253D$IMP_ID&amp;ec=GAZATg</w:t>
      </w:r>
    </w:p>
    <w:p>
      <w:r>
        <w:t>https://tuyensinh247.com/u/longnguyen327.html?cat_id=52</w:t>
      </w:r>
    </w:p>
    <w:p>
      <w:r>
        <w:t>https://tuyensinh247.com/u/longnguyen327.html?cat_id=154</w:t>
      </w:r>
    </w:p>
    <w:p>
      <w:r>
        <w:t>https://tuyensinh247.com/u/longnguyen327.html?cat_id=153</w:t>
      </w:r>
    </w:p>
    <w:p>
      <w:r>
        <w:t>https://tuyensinh247.com/u/longnguyen327.html?cat_id=65</w:t>
      </w:r>
    </w:p>
    <w:p>
      <w:r>
        <w:t>https://tuyensinh247.com/u/longnguyen327.html?cat_id=222</w:t>
      </w:r>
    </w:p>
    <w:p>
      <w:r>
        <w:t>https://tuyensinh247.com/u/longnguyen327.html?cat_id=224</w:t>
      </w:r>
    </w:p>
    <w:p>
      <w:r>
        <w:t>https://tuyensinh247.com/u/longnguyen327.html?cat_id=226</w:t>
      </w:r>
    </w:p>
    <w:p>
      <w:r>
        <w:t>https://tuyensinh247.com/u/longnguyen327.html?cat_id=271</w:t>
      </w:r>
    </w:p>
    <w:p>
      <w:r>
        <w:t>https://tuyensinh247.com/u/longnguyen327.html?cat_id=309</w:t>
      </w:r>
    </w:p>
    <w:p>
      <w:r>
        <w:t>https://tuyensinh247.com/u/longnguyen327.html?cat_id=288</w:t>
      </w:r>
    </w:p>
    <w:p>
      <w:r>
        <w:t>https://tuyensinh247.com/u/longnguyen327.html?cat_id=326</w:t>
      </w:r>
    </w:p>
    <w:p>
      <w:r>
        <w:t>https://tuyensinh247.com/u/longnguyen327.html?cat_id=343</w:t>
      </w:r>
    </w:p>
    <w:p>
      <w:r>
        <w:t>https://tuyensinh247.com/u/ngocyennhinguyen.html?cat_id=52</w:t>
      </w:r>
    </w:p>
    <w:p>
      <w:r>
        <w:t>https://tuyensinh247.com/u/ngocyennhinguyen.html?cat_id=154</w:t>
      </w:r>
    </w:p>
    <w:p>
      <w:r>
        <w:t>https://tuyensinh247.com/u/ngocyennhinguyen.html?cat_id=153</w:t>
      </w:r>
    </w:p>
    <w:p>
      <w:r>
        <w:t>https://tuyensinh247.com/u/ngocyennhinguyen.html?cat_id=65</w:t>
      </w:r>
    </w:p>
    <w:p>
      <w:r>
        <w:t>https://tuyensinh247.com/u/ngocyennhinguyen.html?cat_id=222</w:t>
      </w:r>
    </w:p>
    <w:p>
      <w:r>
        <w:t>https://tuyensinh247.com/u/ngocyennhinguyen.html?cat_id=224</w:t>
      </w:r>
    </w:p>
    <w:p>
      <w:r>
        <w:t>https://tuyensinh247.com/u/ngocyennhinguyen.html?cat_id=226</w:t>
      </w:r>
    </w:p>
    <w:p>
      <w:r>
        <w:t>https://tuyensinh247.com/u/ngocyennhinguyen.html?cat_id=271</w:t>
      </w:r>
    </w:p>
    <w:p>
      <w:r>
        <w:t>https://tuyensinh247.com/u/ngocyennhinguyen.html?cat_id=309</w:t>
      </w:r>
    </w:p>
    <w:p>
      <w:r>
        <w:t>https://tuyensinh247.com/u/ngocyennhinguyen.html?cat_id=288</w:t>
      </w:r>
    </w:p>
    <w:p>
      <w:r>
        <w:t>https://tuyensinh247.com/u/ngocyennhinguyen.html?cat_id=326</w:t>
      </w:r>
    </w:p>
    <w:p>
      <w:r>
        <w:t>https://tuyensinh247.com/u/ngocyennhinguyen.html?cat_id=343</w:t>
      </w:r>
    </w:p>
    <w:p>
      <w:r>
        <w:t>https://tuyensinh247.com/u/lamthi583.html?cat_id=52</w:t>
      </w:r>
    </w:p>
    <w:p>
      <w:r>
        <w:t>https://tuyensinh247.com/u/lamthi583.html?cat_id=154</w:t>
      </w:r>
    </w:p>
    <w:p>
      <w:r>
        <w:t>https://tuyensinh247.com/u/lamthi583.html?cat_id=153</w:t>
      </w:r>
    </w:p>
    <w:p>
      <w:r>
        <w:t>https://tuyensinh247.com/u/lamthi583.html?cat_id=65</w:t>
      </w:r>
    </w:p>
    <w:p>
      <w:r>
        <w:t>https://tuyensinh247.com/u/lamthi583.html?cat_id=222</w:t>
      </w:r>
    </w:p>
    <w:p>
      <w:r>
        <w:t>https://tuyensinh247.com/u/lamthi583.html?cat_id=224</w:t>
      </w:r>
    </w:p>
    <w:p>
      <w:r>
        <w:t>https://tuyensinh247.com/u/lamthi583.html?cat_id=226</w:t>
      </w:r>
    </w:p>
    <w:p>
      <w:r>
        <w:t>https://tuyensinh247.com/u/lamthi583.html?cat_id=271</w:t>
      </w:r>
    </w:p>
    <w:p>
      <w:r>
        <w:t>https://tuyensinh247.com/u/lamthi583.html?cat_id=309</w:t>
      </w:r>
    </w:p>
    <w:p>
      <w:r>
        <w:t>https://tuyensinh247.com/u/lamthi583.html?cat_id=288</w:t>
      </w:r>
    </w:p>
    <w:p>
      <w:r>
        <w:t>https://tuyensinh247.com/u/lamthi583.html?cat_id=326</w:t>
      </w:r>
    </w:p>
    <w:p>
      <w:r>
        <w:t>https://tuyensinh247.com/u/lamthi583.html?cat_id=343</w:t>
      </w:r>
    </w:p>
    <w:p>
      <w:r>
        <w:t>https://tuyensinh247.com/u/maichi616.html?cat_id=52</w:t>
      </w:r>
    </w:p>
    <w:p>
      <w:r>
        <w:t>https://tuyensinh247.com/u/maichi616.html?cat_id=154</w:t>
      </w:r>
    </w:p>
    <w:p>
      <w:r>
        <w:t>https://tuyensinh247.com/u/maichi616.html?cat_id=153</w:t>
      </w:r>
    </w:p>
    <w:p>
      <w:r>
        <w:t>https://tuyensinh247.com/u/maichi616.html?cat_id=65</w:t>
      </w:r>
    </w:p>
    <w:p>
      <w:r>
        <w:t>https://tuyensinh247.com/u/maichi616.html?cat_id=222</w:t>
      </w:r>
    </w:p>
    <w:p>
      <w:r>
        <w:t>https://tuyensinh247.com/u/maichi616.html?cat_id=224</w:t>
      </w:r>
    </w:p>
    <w:p>
      <w:r>
        <w:t>https://tuyensinh247.com/u/maichi616.html?cat_id=226</w:t>
      </w:r>
    </w:p>
    <w:p>
      <w:r>
        <w:t>https://tuyensinh247.com/u/maichi616.html?cat_id=271</w:t>
      </w:r>
    </w:p>
    <w:p>
      <w:r>
        <w:t>https://tuyensinh247.com/u/maichi616.html?cat_id=309</w:t>
      </w:r>
    </w:p>
    <w:p>
      <w:r>
        <w:t>https://tuyensinh247.com/u/maichi616.html?cat_id=288</w:t>
      </w:r>
    </w:p>
    <w:p>
      <w:r>
        <w:t>https://tuyensinh247.com/u/maichi616.html?cat_id=326</w:t>
      </w:r>
    </w:p>
    <w:p>
      <w:r>
        <w:t>https://tuyensinh247.com/u/maichi616.html?cat_id=343</w:t>
      </w:r>
    </w:p>
    <w:p>
      <w:r>
        <w:t>https://www.facebook.com/recover/initiate/?ars=facebook_login</w:t>
      </w:r>
    </w:p>
    <w:p>
      <w:r>
        <w:t>/r.php?next=https%3A%2F%2Fwww.facebook.com%2Fgoa.phu.ngay.tho&amp;locale=vi_VN&amp;display=page</w:t>
      </w:r>
    </w:p>
    <w:p>
      <w:r>
        <w:t>https://en-gb.facebook.com/login/?next=https%3A%2F%2Fwww.facebook.com%2Fgoa.phu.ngay.tho</w:t>
      </w:r>
    </w:p>
    <w:p>
      <w:r>
        <w:t>https://zh-tw.facebook.com/login/?next=https%3A%2F%2Fwww.facebook.com%2Fgoa.phu.ngay.tho</w:t>
      </w:r>
    </w:p>
    <w:p>
      <w:r>
        <w:t>https://ko-kr.facebook.com/login/?next=https%3A%2F%2Fwww.facebook.com%2Fgoa.phu.ngay.tho</w:t>
      </w:r>
    </w:p>
    <w:p>
      <w:r>
        <w:t>https://ja-jp.facebook.com/login/?next=https%3A%2F%2Fwww.facebook.com%2Fgoa.phu.ngay.tho</w:t>
      </w:r>
    </w:p>
    <w:p>
      <w:r>
        <w:t>https://fr-fr.facebook.com/login/?next=https%3A%2F%2Fwww.facebook.com%2Fgoa.phu.ngay.tho</w:t>
      </w:r>
    </w:p>
    <w:p>
      <w:r>
        <w:t>https://th-th.facebook.com/login/?next=https%3A%2F%2Fwww.facebook.com%2Fgoa.phu.ngay.tho</w:t>
      </w:r>
    </w:p>
    <w:p>
      <w:r>
        <w:t>https://es-la.facebook.com/login/?next=https%3A%2F%2Fwww.facebook.com%2Fgoa.phu.ngay.tho</w:t>
      </w:r>
    </w:p>
    <w:p>
      <w:r>
        <w:t>https://pt-br.facebook.com/login/?next=https%3A%2F%2Fwww.facebook.com%2Fgoa.phu.ngay.tho</w:t>
      </w:r>
    </w:p>
    <w:p>
      <w:r>
        <w:t>https://de-de.facebook.com/login/?next=https%3A%2F%2Fwww.facebook.com%2Fgoa.phu.ngay.tho</w:t>
      </w:r>
    </w:p>
    <w:p>
      <w:r>
        <w:t>https://it-it.facebook.com/login/?next=https%3A%2F%2Fwww.facebook.com%2Fgoa.phu.ngay.tho</w:t>
      </w:r>
    </w:p>
    <w:p>
      <w:r>
        <w:t>https://l.facebook.com/l.php?u=https%3A%2F%2Fwww.instagram.com%2F&amp;h=AT0L08jT9J87gv48ta40g8hQ5xqPKyWfN8VjSqturIQdpczVJUylRCSMPIcsFc9AVE95b5z7JS-Nab0KSXztU2KSmgfmgrjhsTIu8hjeOLlPRDo85VGX6LsLSRPDR3rosYCzatbHrczw8PjG</w:t>
      </w:r>
    </w:p>
    <w:p>
      <w:r>
        <w:t>/r.php?next=https%3A%2F%2Fwww.facebook.com%2Flemtit&amp;locale=vi_VN&amp;display=page</w:t>
      </w:r>
    </w:p>
    <w:p>
      <w:r>
        <w:t>https://en-gb.facebook.com/login/?next=https%3A%2F%2Fwww.facebook.com%2Flemtit</w:t>
      </w:r>
    </w:p>
    <w:p>
      <w:r>
        <w:t>https://zh-tw.facebook.com/login/?next=https%3A%2F%2Fwww.facebook.com%2Flemtit</w:t>
      </w:r>
    </w:p>
    <w:p>
      <w:r>
        <w:t>https://ko-kr.facebook.com/login/?next=https%3A%2F%2Fwww.facebook.com%2Flemtit</w:t>
      </w:r>
    </w:p>
    <w:p>
      <w:r>
        <w:t>https://ja-jp.facebook.com/login/?next=https%3A%2F%2Fwww.facebook.com%2Flemtit</w:t>
      </w:r>
    </w:p>
    <w:p>
      <w:r>
        <w:t>https://fr-fr.facebook.com/login/?next=https%3A%2F%2Fwww.facebook.com%2Flemtit</w:t>
      </w:r>
    </w:p>
    <w:p>
      <w:r>
        <w:t>https://th-th.facebook.com/login/?next=https%3A%2F%2Fwww.facebook.com%2Flemtit</w:t>
      </w:r>
    </w:p>
    <w:p>
      <w:r>
        <w:t>https://es-la.facebook.com/login/?next=https%3A%2F%2Fwww.facebook.com%2Flemtit</w:t>
      </w:r>
    </w:p>
    <w:p>
      <w:r>
        <w:t>https://pt-br.facebook.com/login/?next=https%3A%2F%2Fwww.facebook.com%2Flemtit</w:t>
      </w:r>
    </w:p>
    <w:p>
      <w:r>
        <w:t>https://de-de.facebook.com/login/?next=https%3A%2F%2Fwww.facebook.com%2Flemtit</w:t>
      </w:r>
    </w:p>
    <w:p>
      <w:r>
        <w:t>https://it-it.facebook.com/login/?next=https%3A%2F%2Fwww.facebook.com%2Flemtit</w:t>
      </w:r>
    </w:p>
    <w:p>
      <w:r>
        <w:t>https://l.facebook.com/l.php?u=https%3A%2F%2Fwww.instagram.com%2F&amp;h=AT2wJT0uLtXtAReCzT1itvxi_xos-igNrlBNbgn2-AebibzDKG6DJ9IiZgE-8lXCp6WotHa-oxqZZAq7eT5dR1QlnBN6_4ZJVqm2l5ynj46A_8Se03KmSx8EcayM9h9O3bWe-dcO4FQBj8As</w:t>
      </w:r>
    </w:p>
    <w:p>
      <w:r>
        <w:t>/r.php?next=https%3A%2F%2Fwww.facebook.com%2Fhuyen.nguyenthi.54540218&amp;locale=vi_VN&amp;display=page</w:t>
      </w:r>
    </w:p>
    <w:p>
      <w:r>
        <w:t>https://en-gb.facebook.com/login/?next=https%3A%2F%2Fwww.facebook.com%2Fhuyen.nguyenthi.54540218</w:t>
      </w:r>
    </w:p>
    <w:p>
      <w:r>
        <w:t>https://zh-tw.facebook.com/login/?next=https%3A%2F%2Fwww.facebook.com%2Fhuyen.nguyenthi.54540218</w:t>
      </w:r>
    </w:p>
    <w:p>
      <w:r>
        <w:t>https://ko-kr.facebook.com/login/?next=https%3A%2F%2Fwww.facebook.com%2Fhuyen.nguyenthi.54540218</w:t>
      </w:r>
    </w:p>
    <w:p>
      <w:r>
        <w:t>https://ja-jp.facebook.com/login/?next=https%3A%2F%2Fwww.facebook.com%2Fhuyen.nguyenthi.54540218</w:t>
      </w:r>
    </w:p>
    <w:p>
      <w:r>
        <w:t>https://fr-fr.facebook.com/login/?next=https%3A%2F%2Fwww.facebook.com%2Fhuyen.nguyenthi.54540218</w:t>
      </w:r>
    </w:p>
    <w:p>
      <w:r>
        <w:t>https://th-th.facebook.com/login/?next=https%3A%2F%2Fwww.facebook.com%2Fhuyen.nguyenthi.54540218</w:t>
      </w:r>
    </w:p>
    <w:p>
      <w:r>
        <w:t>https://es-la.facebook.com/login/?next=https%3A%2F%2Fwww.facebook.com%2Fhuyen.nguyenthi.54540218</w:t>
      </w:r>
    </w:p>
    <w:p>
      <w:r>
        <w:t>https://pt-br.facebook.com/login/?next=https%3A%2F%2Fwww.facebook.com%2Fhuyen.nguyenthi.54540218</w:t>
      </w:r>
    </w:p>
    <w:p>
      <w:r>
        <w:t>https://de-de.facebook.com/login/?next=https%3A%2F%2Fwww.facebook.com%2Fhuyen.nguyenthi.54540218</w:t>
      </w:r>
    </w:p>
    <w:p>
      <w:r>
        <w:t>https://it-it.facebook.com/login/?next=https%3A%2F%2Fwww.facebook.com%2Fhuyen.nguyenthi.54540218</w:t>
      </w:r>
    </w:p>
    <w:p>
      <w:r>
        <w:t>https://l.facebook.com/l.php?u=https%3A%2F%2Fwww.instagram.com%2F&amp;h=AT0ST4g6RLRm7y6Hw4QaB7oAtfqgBodfuhVo34xGcapuVar9IBizk5n_179RMDS1dZ-rcgM2Lw0yVaaWYeNyh0BxjFNiDDE243ziG3pYLcCAm6J3_N6_Gy75n3UMmM281uMvQ7Xr9W2LXLWO</w:t>
      </w:r>
    </w:p>
    <w:p>
      <w:r>
        <w:t>https://tuyensinh247.com/reg/?privacy_mutation_token=eyJ0eXBlIjowLCJjcmVhdGlvbl90aW1lIjoxNjQ2OTY1MzAzLCJjYWxsc2l0ZV9pZCI6MzYzOTY5MDQ0ODc4OTI4fQ%3D%3D</w:t>
      </w:r>
    </w:p>
    <w:p>
      <w:r>
        <w:t>https://en-gb.facebook.com/thao.quach.961993</w:t>
      </w:r>
    </w:p>
    <w:p>
      <w:r>
        <w:t>https://zh-tw.facebook.com/thao.quach.961993</w:t>
      </w:r>
    </w:p>
    <w:p>
      <w:r>
        <w:t>https://ko-kr.facebook.com/thao.quach.961993</w:t>
      </w:r>
    </w:p>
    <w:p>
      <w:r>
        <w:t>https://ja-jp.facebook.com/thao.quach.961993</w:t>
      </w:r>
    </w:p>
    <w:p>
      <w:r>
        <w:t>https://fr-fr.facebook.com/thao.quach.961993</w:t>
      </w:r>
    </w:p>
    <w:p>
      <w:r>
        <w:t>https://th-th.facebook.com/thao.quach.961993</w:t>
      </w:r>
    </w:p>
    <w:p>
      <w:r>
        <w:t>https://es-la.facebook.com/thao.quach.961993</w:t>
      </w:r>
    </w:p>
    <w:p>
      <w:r>
        <w:t>https://pt-br.facebook.com/thao.quach.961993</w:t>
      </w:r>
    </w:p>
    <w:p>
      <w:r>
        <w:t>https://de-de.facebook.com/thao.quach.961993</w:t>
      </w:r>
    </w:p>
    <w:p>
      <w:r>
        <w:t>https://it-it.facebook.com/thao.quach.961993</w:t>
      </w:r>
    </w:p>
    <w:p>
      <w:r>
        <w:t>https://l.facebook.com/l.php?u=https%3A%2F%2Fwww.instagram.com%2F&amp;h=AT3ph8xXsRJQ40P0Rv1x6kj7MYRwv56ZjjymBm0BJQecXkrMeKEVnze9SF14Y0Khj4RXH8nKXTNoMdSZzrHlfm0v3rsuSjuW7L9hspsecqsBqYdNSYSE9MhQUDKtPD1n7cwUgqkIU-3kF4j0</w:t>
      </w:r>
    </w:p>
    <w:p>
      <w:r>
        <w:t>https://tuyensinh247.com/ren-ky-nang-chinh-ta-luyen-tu-va-cau-tap-lam-van-lop-2-k1774.html?publish=1</w:t>
      </w:r>
    </w:p>
    <w:p>
      <w:r>
        <w:t>https://tuyensinh247.com/bai-giang-chinh-ta-phan-biet-tr-ch-dau-hoi-dau-nga-v60036.html</w:t>
      </w:r>
    </w:p>
    <w:p>
      <w:r>
        <w:t>https://tuyensinh247.com/bai-giang-chinh-ta-phan-biet-s-x-uc-ut-v60032.html</w:t>
      </w:r>
    </w:p>
    <w:p>
      <w:r>
        <w:t>https://tuyensinh247.com/bai-giang-chinh-ta-phan-biet-l-n-uot-uoc-v60028.html</w:t>
      </w:r>
    </w:p>
    <w:p>
      <w:r>
        <w:t>https://tuyensinh247.com/bai-giang-chinh-ta-phan-biet-r-d-gi-dau-hoi-dau-nga-v60024.html</w:t>
      </w:r>
    </w:p>
    <w:p>
      <w:r>
        <w:t>https://tuyensinh247.com/bai-giang-chinh-ta-phan-biet-tr-ch-uot-uoc-v60020.html</w:t>
      </w:r>
    </w:p>
    <w:p>
      <w:r>
        <w:t>https://tuyensinh247.com/bai-giang-chinh-ta-phan-biet-s-x-iet-iec-v60016.html</w:t>
      </w:r>
    </w:p>
    <w:p>
      <w:r>
        <w:t>https://tuyensinh247.com/bai-giang-chinh-ta-phan-biet-l-n-dau-hoi-dau-nga-v60012.html</w:t>
      </w:r>
    </w:p>
    <w:p>
      <w:r>
        <w:t>https://tuyensinh247.com/bai-giang-chinh-ta-phan-biet-ui-uy-r-d-gi-et-ac-phan-biet-ao-au-r-d-gi-et-ac-v60003.html</w:t>
      </w:r>
    </w:p>
    <w:p>
      <w:r>
        <w:t>https://tuyensinh247.com/bai-giang-chinh-ta-phan-biet-ui-uy-tr-ch-dau-hoi-dau-nga-phan-biet-ao-au-ch-tr-dau-hoi-dau-nga-v59999.html</w:t>
      </w:r>
    </w:p>
    <w:p>
      <w:r>
        <w:t>https://tuyensinh247.com/bai-giang-chinh-ta-phan-biet-ai-ay-s-x-at-ac-v59995.html</w:t>
      </w:r>
    </w:p>
    <w:p>
      <w:r>
        <w:t>https://tuyensinh247.com/bai-giang-chinh-ta-phan-biet-l-n-i-ie-at-ac-v59991.html</w:t>
      </w:r>
    </w:p>
    <w:p>
      <w:r>
        <w:t>https://tuyensinh247.com/bai-giang-chinh-ta-phan-biet-ie-ye-ya-r-d-gi-dau-hoi-dau-nga-v59987.html</w:t>
      </w:r>
    </w:p>
    <w:p>
      <w:r>
        <w:t>https://tuyensinh247.com/bai-giang-chinh-ta-phan-biet-ng-ngh-tr-ch-at-ac-phan-biet-ie-ye-ya-r-d-gi-dau-hoi-dau-nga-v59983.html</w:t>
      </w:r>
    </w:p>
    <w:p>
      <w:r>
        <w:t>https://tuyensinh247.com/bai-giang-chinh-ta-phan-biet-g-gh-s-x-uon-uong-v59979.html</w:t>
      </w:r>
    </w:p>
    <w:p>
      <w:r>
        <w:t>https://tuyensinh247.com/bai-giang-chinh-ta-phan-biet-c-k-l-n-dau-hoi-dau-nga-v59975.html</w:t>
      </w:r>
    </w:p>
    <w:p>
      <w:r>
        <w:t>https://tuyensinh247.com/bai-giang-chinh-ta-phan-biet-ao-au-r-d-gi-uon-uong-v59968.html</w:t>
      </w:r>
    </w:p>
    <w:p>
      <w:r>
        <w:t>https://tuyensinh247.com/bai-giang-chinh-ta-phan-biet-ui-uy-tr-ch-ien-ieng-v59964.html</w:t>
      </w:r>
    </w:p>
    <w:p>
      <w:r>
        <w:t>https://tuyensinh247.com/tieng-viet-2-ket-noi-tri-thuc-voi-cuoc-song-co-quach-thi-thao-k2156.html?publish=1</w:t>
      </w:r>
    </w:p>
    <w:p>
      <w:r>
        <w:t>https://tuyensinh247.com/thong-tin-phieu-bai-tap-toi-la-hoc-sinh-lop-2-co-loi-giai-chi-tiet-e95622.html</w:t>
      </w:r>
    </w:p>
    <w:p>
      <w:r>
        <w:t>https://tuyensinh247.com/thong-tin-phieu-bai-tap-noi-va-nghe-nhung-ngay-he-cua-em-co-loi-giai-chi-tiet-e95623.html</w:t>
      </w:r>
    </w:p>
    <w:p>
      <w:r>
        <w:t>https://tuyensinh247.com/bai-giang-doc-ngay-hom-qua-dau-roi-v75113.html</w:t>
      </w:r>
    </w:p>
    <w:p>
      <w:r>
        <w:t>https://tuyensinh247.com/thong-tin-phieu-bai-tap-ngay-hom-qua-dau-roi-co-loi-giai-chi-tiet-e95624.html</w:t>
      </w:r>
    </w:p>
    <w:p>
      <w:r>
        <w:t>https://tuyensinh247.com/bai-giang-viet-chu-hoa-a-nghe-viet-ngay-hom-qua-dau-roi-bang-chu-cai-v75114.html</w:t>
      </w:r>
    </w:p>
    <w:p>
      <w:r>
        <w:t>https://tuyensinh247.com/thong-tin-phieu-bai-tap-viet-chu-hoa-a-nghe-viet-ngay-hom-qua-dau-roi-bang-chu-cai-co-loi-giai-chi-tiet-e95625.html</w:t>
      </w:r>
    </w:p>
    <w:p>
      <w:r>
        <w:t>https://tuyensinh247.com/bai-giang-luyen-tap-tu-ngu-chi-su-vat-hoat-dong-cau-gioi-thieu-viet-doan-van-gioi-thieu-ban-than-v75115.html</w:t>
      </w:r>
    </w:p>
    <w:p>
      <w:r>
        <w:t>https://tuyensinh247.com/thong-tin-phieu-bai-tap-tu-ngu-chi-su-vat-hoat-dong-cau-gioi-thieu-viet-doan-van-gioi-thieu-ban-than-co-loi-giai-chi-tiet-e95626.html</w:t>
      </w:r>
    </w:p>
    <w:p>
      <w:r>
        <w:t>/r.php?next=https%3A%2F%2Fwww.facebook.com%2Fnhung.hoanglien.3&amp;locale=vi_VN&amp;display=page</w:t>
      </w:r>
    </w:p>
    <w:p>
      <w:r>
        <w:t>https://en-gb.facebook.com/login/?next=https%3A%2F%2Fwww.facebook.com%2Fnhung.hoanglien.3</w:t>
      </w:r>
    </w:p>
    <w:p>
      <w:r>
        <w:t>https://zh-tw.facebook.com/login/?next=https%3A%2F%2Fwww.facebook.com%2Fnhung.hoanglien.3</w:t>
      </w:r>
    </w:p>
    <w:p>
      <w:r>
        <w:t>https://ko-kr.facebook.com/login/?next=https%3A%2F%2Fwww.facebook.com%2Fnhung.hoanglien.3</w:t>
      </w:r>
    </w:p>
    <w:p>
      <w:r>
        <w:t>https://ja-jp.facebook.com/login/?next=https%3A%2F%2Fwww.facebook.com%2Fnhung.hoanglien.3</w:t>
      </w:r>
    </w:p>
    <w:p>
      <w:r>
        <w:t>https://fr-fr.facebook.com/login/?next=https%3A%2F%2Fwww.facebook.com%2Fnhung.hoanglien.3</w:t>
      </w:r>
    </w:p>
    <w:p>
      <w:r>
        <w:t>https://th-th.facebook.com/login/?next=https%3A%2F%2Fwww.facebook.com%2Fnhung.hoanglien.3</w:t>
      </w:r>
    </w:p>
    <w:p>
      <w:r>
        <w:t>https://es-la.facebook.com/login/?next=https%3A%2F%2Fwww.facebook.com%2Fnhung.hoanglien.3</w:t>
      </w:r>
    </w:p>
    <w:p>
      <w:r>
        <w:t>https://pt-br.facebook.com/login/?next=https%3A%2F%2Fwww.facebook.com%2Fnhung.hoanglien.3</w:t>
      </w:r>
    </w:p>
    <w:p>
      <w:r>
        <w:t>https://de-de.facebook.com/login/?next=https%3A%2F%2Fwww.facebook.com%2Fnhung.hoanglien.3</w:t>
      </w:r>
    </w:p>
    <w:p>
      <w:r>
        <w:t>https://it-it.facebook.com/login/?next=https%3A%2F%2Fwww.facebook.com%2Fnhung.hoanglien.3</w:t>
      </w:r>
    </w:p>
    <w:p>
      <w:r>
        <w:t>https://l.facebook.com/l.php?u=https%3A%2F%2Fwww.instagram.com%2F&amp;h=AT23EWr1JYzbmymR-k-2_VhD1AebilyeukD3TcYic8KoR0808pjLm9F982X2xsTgBhwSE0TwDsIFOUT3G0x1o91Ssi3S80P_EmdIodw-0DJSXfXrn0KRcklJL4xiUr54r5Q7kL8WM2RwAHGy</w:t>
      </w:r>
    </w:p>
    <w:p>
      <w:r>
        <w:t>/r.php?next=https%3A%2F%2Fwww.facebook.com%2FDoThiThanhNga&amp;locale=vi_VN&amp;display=page</w:t>
      </w:r>
    </w:p>
    <w:p>
      <w:r>
        <w:t>https://en-gb.facebook.com/login/?next=https%3A%2F%2Fwww.facebook.com%2FDoThiThanhNga</w:t>
      </w:r>
    </w:p>
    <w:p>
      <w:r>
        <w:t>https://zh-tw.facebook.com/login/?next=https%3A%2F%2Fwww.facebook.com%2FDoThiThanhNga</w:t>
      </w:r>
    </w:p>
    <w:p>
      <w:r>
        <w:t>https://ko-kr.facebook.com/login/?next=https%3A%2F%2Fwww.facebook.com%2FDoThiThanhNga</w:t>
      </w:r>
    </w:p>
    <w:p>
      <w:r>
        <w:t>https://ja-jp.facebook.com/login/?next=https%3A%2F%2Fwww.facebook.com%2FDoThiThanhNga</w:t>
      </w:r>
    </w:p>
    <w:p>
      <w:r>
        <w:t>https://fr-fr.facebook.com/login/?next=https%3A%2F%2Fwww.facebook.com%2FDoThiThanhNga</w:t>
      </w:r>
    </w:p>
    <w:p>
      <w:r>
        <w:t>https://th-th.facebook.com/login/?next=https%3A%2F%2Fwww.facebook.com%2FDoThiThanhNga</w:t>
      </w:r>
    </w:p>
    <w:p>
      <w:r>
        <w:t>https://es-la.facebook.com/login/?next=https%3A%2F%2Fwww.facebook.com%2FDoThiThanhNga</w:t>
      </w:r>
    </w:p>
    <w:p>
      <w:r>
        <w:t>https://pt-br.facebook.com/login/?next=https%3A%2F%2Fwww.facebook.com%2FDoThiThanhNga</w:t>
      </w:r>
    </w:p>
    <w:p>
      <w:r>
        <w:t>https://de-de.facebook.com/login/?next=https%3A%2F%2Fwww.facebook.com%2FDoThiThanhNga</w:t>
      </w:r>
    </w:p>
    <w:p>
      <w:r>
        <w:t>https://it-it.facebook.com/login/?next=https%3A%2F%2Fwww.facebook.com%2FDoThiThanhNga</w:t>
      </w:r>
    </w:p>
    <w:p>
      <w:r>
        <w:t>https://l.facebook.com/l.php?u=https%3A%2F%2Fwww.instagram.com%2F&amp;h=AT06jY_Mbom_iIaGKzjruM45yItcrnHYuSt-PX7VTaIN32aFUMz8Wnx1TD87yv9E-5oQCRmKs6QjesVM3YtRuzirXgILchO_2apvZvQeBr_plrycESrygGZFtwgWBlqhKXCOJpWipa1D2iPj</w:t>
      </w:r>
    </w:p>
    <w:p>
      <w:r>
        <w:t>/r.php?next=https%3A%2F%2Fwww.facebook.com%2Fnguyenhaphuongntt&amp;locale=vi_VN&amp;display=page</w:t>
      </w:r>
    </w:p>
    <w:p>
      <w:r>
        <w:t>https://en-gb.facebook.com/login/?next=https%3A%2F%2Fwww.facebook.com%2Fnguyenhaphuongntt</w:t>
      </w:r>
    </w:p>
    <w:p>
      <w:r>
        <w:t>https://zh-tw.facebook.com/login/?next=https%3A%2F%2Fwww.facebook.com%2Fnguyenhaphuongntt</w:t>
      </w:r>
    </w:p>
    <w:p>
      <w:r>
        <w:t>https://ko-kr.facebook.com/login/?next=https%3A%2F%2Fwww.facebook.com%2Fnguyenhaphuongntt</w:t>
      </w:r>
    </w:p>
    <w:p>
      <w:r>
        <w:t>https://ja-jp.facebook.com/login/?next=https%3A%2F%2Fwww.facebook.com%2Fnguyenhaphuongntt</w:t>
      </w:r>
    </w:p>
    <w:p>
      <w:r>
        <w:t>https://fr-fr.facebook.com/login/?next=https%3A%2F%2Fwww.facebook.com%2Fnguyenhaphuongntt</w:t>
      </w:r>
    </w:p>
    <w:p>
      <w:r>
        <w:t>https://th-th.facebook.com/login/?next=https%3A%2F%2Fwww.facebook.com%2Fnguyenhaphuongntt</w:t>
      </w:r>
    </w:p>
    <w:p>
      <w:r>
        <w:t>https://es-la.facebook.com/login/?next=https%3A%2F%2Fwww.facebook.com%2Fnguyenhaphuongntt</w:t>
      </w:r>
    </w:p>
    <w:p>
      <w:r>
        <w:t>https://pt-br.facebook.com/login/?next=https%3A%2F%2Fwww.facebook.com%2Fnguyenhaphuongntt</w:t>
      </w:r>
    </w:p>
    <w:p>
      <w:r>
        <w:t>https://de-de.facebook.com/login/?next=https%3A%2F%2Fwww.facebook.com%2Fnguyenhaphuongntt</w:t>
      </w:r>
    </w:p>
    <w:p>
      <w:r>
        <w:t>https://it-it.facebook.com/login/?next=https%3A%2F%2Fwww.facebook.com%2Fnguyenhaphuongntt</w:t>
      </w:r>
    </w:p>
    <w:p>
      <w:r>
        <w:t>https://l.facebook.com/l.php?u=https%3A%2F%2Fwww.instagram.com%2F&amp;h=AT1LUsDo5TZL6mJE6jgUvRCk5kBrcfaT411dCD_hNJLbI7lYNkJRiy6UNQzhMXkrN_EbFWImBgfmaZVxDV1T7uVKri1zztbweFw8BwNZZuOmCXQPRZaqBKfFmPaTKWL67rlFXDhdca1LZZ-R</w:t>
      </w:r>
    </w:p>
    <w:p>
      <w:r>
        <w:t>/r.php?next=https%3A%2F%2Fwww.facebook.com%2Fsinhnguyen.90&amp;locale=vi_VN&amp;display=page</w:t>
      </w:r>
    </w:p>
    <w:p>
      <w:r>
        <w:t>https://en-gb.facebook.com/login/?next=https%3A%2F%2Fwww.facebook.com%2Fsinhnguyen.90</w:t>
      </w:r>
    </w:p>
    <w:p>
      <w:r>
        <w:t>https://zh-tw.facebook.com/login/?next=https%3A%2F%2Fwww.facebook.com%2Fsinhnguyen.90</w:t>
      </w:r>
    </w:p>
    <w:p>
      <w:r>
        <w:t>https://ko-kr.facebook.com/login/?next=https%3A%2F%2Fwww.facebook.com%2Fsinhnguyen.90</w:t>
      </w:r>
    </w:p>
    <w:p>
      <w:r>
        <w:t>https://ja-jp.facebook.com/login/?next=https%3A%2F%2Fwww.facebook.com%2Fsinhnguyen.90</w:t>
      </w:r>
    </w:p>
    <w:p>
      <w:r>
        <w:t>https://fr-fr.facebook.com/login/?next=https%3A%2F%2Fwww.facebook.com%2Fsinhnguyen.90</w:t>
      </w:r>
    </w:p>
    <w:p>
      <w:r>
        <w:t>https://th-th.facebook.com/login/?next=https%3A%2F%2Fwww.facebook.com%2Fsinhnguyen.90</w:t>
      </w:r>
    </w:p>
    <w:p>
      <w:r>
        <w:t>https://es-la.facebook.com/login/?next=https%3A%2F%2Fwww.facebook.com%2Fsinhnguyen.90</w:t>
      </w:r>
    </w:p>
    <w:p>
      <w:r>
        <w:t>https://pt-br.facebook.com/login/?next=https%3A%2F%2Fwww.facebook.com%2Fsinhnguyen.90</w:t>
      </w:r>
    </w:p>
    <w:p>
      <w:r>
        <w:t>https://de-de.facebook.com/login/?next=https%3A%2F%2Fwww.facebook.com%2Fsinhnguyen.90</w:t>
      </w:r>
    </w:p>
    <w:p>
      <w:r>
        <w:t>https://it-it.facebook.com/login/?next=https%3A%2F%2Fwww.facebook.com%2Fsinhnguyen.90</w:t>
      </w:r>
    </w:p>
    <w:p>
      <w:r>
        <w:t>https://l.facebook.com/l.php?u=https%3A%2F%2Fwww.instagram.com%2F&amp;h=AT2NVowGiIS_UNvaPyXZXiAiH5QWzhiKh5wlM2qu56OBdzuSdnnfU3PW7s_PRT71nzDXj5CYNNX-cQuas2K077BNPH9Bgxlp4-V2E-4Dkrw20JcdtXINuceKaTII0GQNgtLSR0kyxnR5cjIt</w:t>
      </w:r>
    </w:p>
    <w:p>
      <w:r>
        <w:t>/r.php?next=https%3A%2F%2Fwww.facebook.com%2Fquangthihoan&amp;locale=vi_VN&amp;display=page</w:t>
      </w:r>
    </w:p>
    <w:p>
      <w:r>
        <w:t>https://en-gb.facebook.com/login/?next=https%3A%2F%2Fwww.facebook.com%2Fquangthihoan</w:t>
      </w:r>
    </w:p>
    <w:p>
      <w:r>
        <w:t>https://zh-tw.facebook.com/login/?next=https%3A%2F%2Fwww.facebook.com%2Fquangthihoan</w:t>
      </w:r>
    </w:p>
    <w:p>
      <w:r>
        <w:t>https://ko-kr.facebook.com/login/?next=https%3A%2F%2Fwww.facebook.com%2Fquangthihoan</w:t>
      </w:r>
    </w:p>
    <w:p>
      <w:r>
        <w:t>https://ja-jp.facebook.com/login/?next=https%3A%2F%2Fwww.facebook.com%2Fquangthihoan</w:t>
      </w:r>
    </w:p>
    <w:p>
      <w:r>
        <w:t>https://fr-fr.facebook.com/login/?next=https%3A%2F%2Fwww.facebook.com%2Fquangthihoan</w:t>
      </w:r>
    </w:p>
    <w:p>
      <w:r>
        <w:t>https://th-th.facebook.com/login/?next=https%3A%2F%2Fwww.facebook.com%2Fquangthihoan</w:t>
      </w:r>
    </w:p>
    <w:p>
      <w:r>
        <w:t>https://es-la.facebook.com/login/?next=https%3A%2F%2Fwww.facebook.com%2Fquangthihoan</w:t>
      </w:r>
    </w:p>
    <w:p>
      <w:r>
        <w:t>https://pt-br.facebook.com/login/?next=https%3A%2F%2Fwww.facebook.com%2Fquangthihoan</w:t>
      </w:r>
    </w:p>
    <w:p>
      <w:r>
        <w:t>https://de-de.facebook.com/login/?next=https%3A%2F%2Fwww.facebook.com%2Fquangthihoan</w:t>
      </w:r>
    </w:p>
    <w:p>
      <w:r>
        <w:t>https://it-it.facebook.com/login/?next=https%3A%2F%2Fwww.facebook.com%2Fquangthihoan</w:t>
      </w:r>
    </w:p>
    <w:p>
      <w:r>
        <w:t>https://l.facebook.com/l.php?u=https%3A%2F%2Fwww.instagram.com%2F&amp;h=AT2ieMxll78MgFowsjq8XRSHbzzJTCGISZih6xa4XWjtk8x4_wpKYJ51M5mVOjUuZJZ6EcDpgSPw1Cle2eAP4XxGlNeSmlTx3HbjLijYm6NYYUF3UarACkViUFuu2xoKlfMx18HwqeSY0UgR</w:t>
      </w:r>
    </w:p>
    <w:p>
      <w:r>
        <w:t>/r.php?next=https%3A%2F%2Fwww.facebook.com%2Fjulie.vu.549&amp;locale=vi_VN&amp;display=page</w:t>
      </w:r>
    </w:p>
    <w:p>
      <w:r>
        <w:t>https://en-gb.facebook.com/login/?next=https%3A%2F%2Fwww.facebook.com%2Fjulie.vu.549</w:t>
      </w:r>
    </w:p>
    <w:p>
      <w:r>
        <w:t>https://zh-tw.facebook.com/login/?next=https%3A%2F%2Fwww.facebook.com%2Fjulie.vu.549</w:t>
      </w:r>
    </w:p>
    <w:p>
      <w:r>
        <w:t>https://ko-kr.facebook.com/login/?next=https%3A%2F%2Fwww.facebook.com%2Fjulie.vu.549</w:t>
      </w:r>
    </w:p>
    <w:p>
      <w:r>
        <w:t>https://ja-jp.facebook.com/login/?next=https%3A%2F%2Fwww.facebook.com%2Fjulie.vu.549</w:t>
      </w:r>
    </w:p>
    <w:p>
      <w:r>
        <w:t>https://fr-fr.facebook.com/login/?next=https%3A%2F%2Fwww.facebook.com%2Fjulie.vu.549</w:t>
      </w:r>
    </w:p>
    <w:p>
      <w:r>
        <w:t>https://th-th.facebook.com/login/?next=https%3A%2F%2Fwww.facebook.com%2Fjulie.vu.549</w:t>
      </w:r>
    </w:p>
    <w:p>
      <w:r>
        <w:t>https://es-la.facebook.com/login/?next=https%3A%2F%2Fwww.facebook.com%2Fjulie.vu.549</w:t>
      </w:r>
    </w:p>
    <w:p>
      <w:r>
        <w:t>https://pt-br.facebook.com/login/?next=https%3A%2F%2Fwww.facebook.com%2Fjulie.vu.549</w:t>
      </w:r>
    </w:p>
    <w:p>
      <w:r>
        <w:t>https://de-de.facebook.com/login/?next=https%3A%2F%2Fwww.facebook.com%2Fjulie.vu.549</w:t>
      </w:r>
    </w:p>
    <w:p>
      <w:r>
        <w:t>https://it-it.facebook.com/login/?next=https%3A%2F%2Fwww.facebook.com%2Fjulie.vu.549</w:t>
      </w:r>
    </w:p>
    <w:p>
      <w:r>
        <w:t>https://l.facebook.com/l.php?u=https%3A%2F%2Fwww.instagram.com%2F&amp;h=AT0unKpUGqNo0HZ2TbXER32ZgLVke1kgGqdBAxReIwQToLma1geJso22PjViMDOpV393vbIGXsPSMIQPVbb4IA_40qlnyhHKQzYmGWER915Ak_rqtD2JudbujB5dHGP3zBQomA4tDq_JZUr7</w:t>
      </w:r>
    </w:p>
    <w:p>
      <w:r>
        <w:t>https://tuyensinh247.com/luyen-chuyen-de-hidrocacbon-khong-no-tq256.html</w:t>
      </w:r>
    </w:p>
    <w:p>
      <w:r>
        <w:t>https://tuyensinh247.com/luyen-chuyen-de-hidrocacbon-thom-nguon-hidrocacbon-thien-nhien-he-thong-hoa-ve-hidrocacbon-tq257.html</w:t>
      </w:r>
    </w:p>
    <w:p>
      <w:r>
        <w:t>https://tuyensinh247.com/luyen-chuyen-de-dan-xuat-halogen-ancol-phenol-tq258.html</w:t>
      </w:r>
    </w:p>
    <w:p>
      <w:r>
        <w:t>https://tuyensinh247.com/luyen-chuyen-de-andehit-xeton-axit-cacboxylic-tq259.html</w:t>
      </w:r>
    </w:p>
    <w:p>
      <w:r>
        <w:t>https://tuyensinh247.com/luyen-chuyen-de-su-dien-li-tq251.html</w:t>
      </w:r>
    </w:p>
    <w:p>
      <w:r>
        <w:t>https://tuyensinh247.com/luyen-chuyen-de-nito-photpho-tq252.html</w:t>
      </w:r>
    </w:p>
    <w:p>
      <w:r>
        <w:t>https://tuyensinh247.com/luyen-chuyen-de-cacbon-silic-tq253.html</w:t>
      </w:r>
    </w:p>
    <w:p>
      <w:r>
        <w:t>https://tuyensinh247.com/luyen-chuyen-de-dai-cuong-ve-hoa-hoc-huu-co-tq254.html</w:t>
      </w:r>
    </w:p>
    <w:p>
      <w:r>
        <w:t>https://tuyensinh247.com/luyen-chuyen-de-hidrocacbon-no-tq255.html</w:t>
      </w:r>
    </w:p>
    <w:p>
      <w:r>
        <w:t>https://tuyensinh247.com/u/huong08.html</w:t>
      </w:r>
    </w:p>
    <w:p>
      <w:r>
        <w:t>https://tuyensinh247.com/bai-tap-458107.html</w:t>
      </w:r>
    </w:p>
    <w:p>
      <w:r>
        <w:t>https://tuyensinh247.com/bai-tap-421467.html</w:t>
      </w:r>
    </w:p>
    <w:p>
      <w:r>
        <w:t>https://tuyensinh247.com/u/huongle475.html</w:t>
      </w:r>
    </w:p>
    <w:p>
      <w:r>
        <w:t>https://tuyensinh247.com/bai-tap-231678.html</w:t>
      </w:r>
    </w:p>
    <w:p>
      <w:r>
        <w:t>https://tuyensinh247.com/bai-tap-516491.html</w:t>
      </w:r>
    </w:p>
    <w:p>
      <w:r>
        <w:t>https://tuyensinh247.com/bai-tap-362121.html</w:t>
      </w:r>
    </w:p>
    <w:p>
      <w:r>
        <w:t>https://tuyensinh247.com/bai-tap-413019.html</w:t>
      </w:r>
    </w:p>
    <w:p>
      <w:r>
        <w:t>https://tuyensinh247.com/bai-tap-450949.html</w:t>
      </w:r>
    </w:p>
    <w:p>
      <w:r>
        <w:t>https://tuyensinh247.com/u/hieu209020.html</w:t>
      </w:r>
    </w:p>
    <w:p>
      <w:r>
        <w:t>https://tuyensinh247.com/dang-ky-tu-van-hoc-truc-tuyen-mien-phi-tren-tuyensinh247-r491.html?utm_source=banner-html</w:t>
      </w:r>
    </w:p>
    <w:p>
      <w:r>
        <w:t>https://tuyensinh247.comjavascript:OpenLatexEditor('vote_vip_comment_187962','html','')</w:t>
      </w:r>
    </w:p>
    <w:p>
      <w:r>
        <w:t>https://tuyensinh247.com/bai-tap-187961.html</w:t>
      </w:r>
    </w:p>
    <w:p>
      <w:r>
        <w:t>https://tuyensinh247.comjavascript:OpenLatexEditor('vote_vip_comment_187964','html','')</w:t>
      </w:r>
    </w:p>
    <w:p>
      <w:r>
        <w:t>https://tuyensinh247.com/luyen-chuyen-de-lich-su-the-gioi-giai-doan-1917-1945-tq123.html</w:t>
      </w:r>
    </w:p>
    <w:p>
      <w:r>
        <w:t>https://tuyensinh247.com/luyen-chuyen-de-lich-su-the-gioi-giai-doan-1945-2000-tq124.html</w:t>
      </w:r>
    </w:p>
    <w:p>
      <w:r>
        <w:t>https://tuyensinh247.com/luyen-chuyen-de-lich-su-viet-nam-giai-doan-1919-2000-tq125.html</w:t>
      </w:r>
    </w:p>
    <w:p>
      <w:r>
        <w:t>https://tuyensinh247.com/bai-tap-427812.html</w:t>
      </w:r>
    </w:p>
    <w:p>
      <w:r>
        <w:t>https://tuyensinh247.com/bai-tap-516492.html</w:t>
      </w:r>
    </w:p>
    <w:p>
      <w:r>
        <w:t>https://tuyensinh247.com/u/nhatanh2414.html</w:t>
      </w:r>
    </w:p>
    <w:p>
      <w:r>
        <w:t>https://tuyensinh247.com/thong-tin-btvn-ngu-phap-unit-7-tieng-anh-7-moi-co-video-chua-e72110.html</w:t>
      </w:r>
    </w:p>
    <w:p>
      <w:r>
        <w:t>https://tuyensinh247.comjavascript:OpenLatexEditor('vote_vip_comment_269957','html','')</w:t>
      </w:r>
    </w:p>
    <w:p>
      <w:r>
        <w:t>https://tuyensinh247.com/bai-tap-269955.html</w:t>
      </w:r>
    </w:p>
    <w:p>
      <w:r>
        <w:t>https://tuyensinh247.comjavascript:OpenLatexEditor('vote_vip_comment_269960','html','')</w:t>
      </w:r>
    </w:p>
    <w:p>
      <w:r>
        <w:t>https://tuyensinh247.com/luyen-chuyen-de-viet-bac-to-huu-tq96.html</w:t>
      </w:r>
    </w:p>
    <w:p>
      <w:r>
        <w:t>https://tuyensinh247.com/luyen-chuyen-de-tay-tien-quang-dung-tq97.html</w:t>
      </w:r>
    </w:p>
    <w:p>
      <w:r>
        <w:t>https://tuyensinh247.com/luyen-chuyen-de-dat-nuoc-nguyen-khoa-diem-tq98.html</w:t>
      </w:r>
    </w:p>
    <w:p>
      <w:r>
        <w:t>https://tuyensinh247.com/luyen-chuyen-de-song-xuan-quynh-tq99.html</w:t>
      </w:r>
    </w:p>
    <w:p>
      <w:r>
        <w:t>https://tuyensinh247.com/luyen-chuyen-de-dan-ghi-ta-cua-lor-ca-thanh-thao-tq100.html</w:t>
      </w:r>
    </w:p>
    <w:p>
      <w:r>
        <w:t>https://tuyensinh247.com/luyen-chuyen-de-nguoi-lai-do-song-da-nguyen-tuan-tq101.html</w:t>
      </w:r>
    </w:p>
    <w:p>
      <w:r>
        <w:t>https://tuyensinh247.com/luyen-chuyen-de-ai-da-dat-ten-cho-dong-song-hoang-phu-ngoc-tuong-tq102.html</w:t>
      </w:r>
    </w:p>
    <w:p>
      <w:r>
        <w:t>https://tuyensinh247.com/luyen-chuyen-de-vo-chong-a-phu-to-hoai-tq103.html</w:t>
      </w:r>
    </w:p>
    <w:p>
      <w:r>
        <w:t>https://tuyensinh247.com/luyen-chuyen-de-vo-nhat-kim-lan-tq104.html</w:t>
      </w:r>
    </w:p>
    <w:p>
      <w:r>
        <w:t>https://tuyensinh247.com/luyen-chuyen-de-rung-xa-nu-nguyen-trung-thanh-tq105.html</w:t>
      </w:r>
    </w:p>
    <w:p>
      <w:r>
        <w:t>https://tuyensinh247.com/luyen-chuyen-de-nhung-dua-con-trong-gia-dinh-nguyen-thi-tq106.html</w:t>
      </w:r>
    </w:p>
    <w:p>
      <w:r>
        <w:t>https://tuyensinh247.com/luyen-chuyen-de-chiec-thuyen-ngoai-xa-nguyen-minh-chau-tq107.html</w:t>
      </w:r>
    </w:p>
    <w:p>
      <w:r>
        <w:t>https://tuyensinh247.com/luyen-chuyen-de-mot-nguoi-ha-noi-nguyen-khai-tq108.html</w:t>
      </w:r>
    </w:p>
    <w:p>
      <w:r>
        <w:t>https://tuyensinh247.com/luyen-chuyen-de-hon-truong-ba-da-hang-thit-luu-quang-vu-tq109.html</w:t>
      </w:r>
    </w:p>
    <w:p>
      <w:r>
        <w:t>https://tuyensinh247.com/luyen-chuyen-de-tieng-hat-con-tau-che-lan-vien-tq110.html</w:t>
      </w:r>
    </w:p>
    <w:p>
      <w:r>
        <w:t>https://tuyensinh247.com/luyen-chuyen-de-chi-pheo-nam-cao-tq111.html</w:t>
      </w:r>
    </w:p>
    <w:p>
      <w:r>
        <w:t>https://tuyensinh247.com/luyen-chuyen-de-doi-thua-nam-cao-tq112.html</w:t>
      </w:r>
    </w:p>
    <w:p>
      <w:r>
        <w:t>https://tuyensinh247.com/luyen-chuyen-de-hai-dua-tre-thach-lam-tq113.html</w:t>
      </w:r>
    </w:p>
    <w:p>
      <w:r>
        <w:t>https://tuyensinh247.com/luyen-chuyen-de-chu-nguoi-tu-tu-nguyen-tuan-tq115.html</w:t>
      </w:r>
    </w:p>
    <w:p>
      <w:r>
        <w:t>https://tuyensinh247.com/luyen-chuyen-de-trang-giang-huy-can-tq116.html</w:t>
      </w:r>
    </w:p>
    <w:p>
      <w:r>
        <w:t>https://tuyensinh247.com/luyen-chuyen-de-voi-vang-xuan-dieu-tq117.html</w:t>
      </w:r>
    </w:p>
    <w:p>
      <w:r>
        <w:t>https://tuyensinh247.com/luyen-chuyen-de-day-thon-vi-da-han-mac-tu-tq118.html</w:t>
      </w:r>
    </w:p>
    <w:p>
      <w:r>
        <w:t>https://tuyensinh247.com/luyen-chuyen-de-nhin-ve-von-van-hoa-dan-toc-tran-dinh-huou-tq131.html</w:t>
      </w:r>
    </w:p>
    <w:p>
      <w:r>
        <w:t>https://tuyensinh247.com/luyen-chuyen-de-ong-gia-va-bien-ca-he-minh-ue-tq132.html</w:t>
      </w:r>
    </w:p>
    <w:p>
      <w:r>
        <w:t>https://tuyensinh247.com/luyen-chuyen-de-ban-tuyen-ngon-doc-lap-ho-chi-minh-tq133.html</w:t>
      </w:r>
    </w:p>
    <w:p>
      <w:r>
        <w:t>https://tuyensinh247.com/luyen-chuyen-de-van-hoc-viet-nam-truoc-cm-t81945-tq134.html</w:t>
      </w:r>
    </w:p>
    <w:p>
      <w:r>
        <w:t>https://tuyensinh247.com/luyen-chuyen-de-van-hoc-viet-nam-giai-doan-1945-1975-tq135.html</w:t>
      </w:r>
    </w:p>
    <w:p>
      <w:r>
        <w:t>https://tuyensinh247.com/luyen-chuyen-de-thuoc-lo-tan-tq136.html</w:t>
      </w:r>
    </w:p>
    <w:p>
      <w:r>
        <w:t>https://tuyensinh247.com/luyen-chuyen-de-so-phan-con-nguoi-so-lo-khop-tq137.html</w:t>
      </w:r>
    </w:p>
    <w:p>
      <w:r>
        <w:t>https://tuyensinh247.com/luyen-chuyen-de-nghi-luan-xa-hoi-tq187.html</w:t>
      </w:r>
    </w:p>
    <w:p>
      <w:r>
        <w:t>https://tuyensinh247.com/luyen-chuyen-de-nghi-luan-van-hoc-tq191.html</w:t>
      </w:r>
    </w:p>
    <w:p>
      <w:r>
        <w:t>https://tuyensinh247.com/u/huynhhoatuongvy.html</w:t>
      </w:r>
    </w:p>
    <w:p>
      <w:r>
        <w:t>https://tuyensinh247.com/bai-tap-156518.html</w:t>
      </w:r>
    </w:p>
    <w:p>
      <w:r>
        <w:t>https://tuyensinh247.com/bai-tap-428410.html</w:t>
      </w:r>
    </w:p>
    <w:p>
      <w:r>
        <w:t>https://tuyensinh247.comjavascript:OpenLatexEditor('vote_vip_comment_396667','html','')</w:t>
      </w:r>
    </w:p>
    <w:p>
      <w:r>
        <w:t>https://tuyensinh247.com/bai-tap-396666.html</w:t>
      </w:r>
    </w:p>
    <w:p>
      <w:r>
        <w:t>https://tuyensinh247.comjavascript:OpenLatexEditor('vote_vip_comment_396669','html','')</w:t>
      </w:r>
    </w:p>
    <w:p>
      <w:r>
        <w:t>https://tuyensinh247.com/bai-tap-396670.html</w:t>
      </w:r>
    </w:p>
    <w:p>
      <w:r>
        <w:t>https://tuyensinh247.comjavascript:OpenLatexEditor('vote_vip_comment_475140','html','')</w:t>
      </w:r>
    </w:p>
    <w:p>
      <w:r>
        <w:t>https://tuyensinh247.com/bai-tap-475139.html</w:t>
      </w:r>
    </w:p>
    <w:p>
      <w:r>
        <w:t>https://tuyensinh247.comjavascript:getDetail(476183,1)</w:t>
      </w:r>
    </w:p>
    <w:p>
      <w:r>
        <w:t>https://tuyensinh247.comjavascript:OpenLatexEditor('vote_vip_comment_476183','html','')</w:t>
      </w:r>
    </w:p>
    <w:p>
      <w:r>
        <w:t>https://tuyensinh247.comjavascript:getDetail(476184,1)</w:t>
      </w:r>
    </w:p>
    <w:p>
      <w:r>
        <w:t>https://tuyensinh247.comjavascript:OpenLatexEditor('vote_vip_comment_476184','html','')</w:t>
      </w:r>
    </w:p>
    <w:p>
      <w:r>
        <w:t>https://tuyensinh247.comjavascript:getDetail(476185,1)</w:t>
      </w:r>
    </w:p>
    <w:p>
      <w:r>
        <w:t>https://tuyensinh247.comjavascript:OpenLatexEditor('vote_vip_comment_476185','html','')</w:t>
      </w:r>
    </w:p>
    <w:p>
      <w:r>
        <w:t>https://tuyensinh247.comjavascript:getDetail(476186,1)</w:t>
      </w:r>
    </w:p>
    <w:p>
      <w:r>
        <w:t>https://tuyensinh247.comjavascript:OpenLatexEditor('vote_vip_comment_476186','html','')</w:t>
      </w:r>
    </w:p>
    <w:p>
      <w:r>
        <w:t>https://tuyensinh247.comjavascript:getDetail(476187,1)</w:t>
      </w:r>
    </w:p>
    <w:p>
      <w:r>
        <w:t>https://tuyensinh247.comjavascript:OpenLatexEditor('vote_vip_comment_476187','html','')</w:t>
      </w:r>
    </w:p>
    <w:p>
      <w:r>
        <w:t>https://tuyensinh247.com/bai-tap-476188.html</w:t>
      </w:r>
    </w:p>
    <w:p>
      <w:r>
        <w:t>https://tuyensinh247.com/luyen-chuyen-de-ham-so-va-cac-bai-toan-lien-quan-tq7.html</w:t>
      </w:r>
    </w:p>
    <w:p>
      <w:r>
        <w:t>https://tuyensinh247.com/luyen-chuyen-de-hinh-hoc-khong-gian-tq12.html</w:t>
      </w:r>
    </w:p>
    <w:p>
      <w:r>
        <w:t>https://tuyensinh247.com/luyen-chuyen-de-phuong-trinh-bat-pt-va-he-pt-mu-va-logarit-tq66.html</w:t>
      </w:r>
    </w:p>
    <w:p>
      <w:r>
        <w:t>https://tuyensinh247.com/luyen-chuyen-de-nguyen-ham-tich-phan-va-ung-dung-tq9.html</w:t>
      </w:r>
    </w:p>
    <w:p>
      <w:r>
        <w:t>https://tuyensinh247.com/luyen-chuyen-de-hinh-giai-tich-trong-khong-gian-tq199.html</w:t>
      </w:r>
    </w:p>
    <w:p>
      <w:r>
        <w:t>https://tuyensinh247.com/luyen-chuyen-de-so-phuc-tq10.html</w:t>
      </w:r>
    </w:p>
    <w:p>
      <w:r>
        <w:t>https://tuyensinh247.com/luyen-chuyen-de-hinh-giai-tich-phang-tq11.html</w:t>
      </w:r>
    </w:p>
    <w:p>
      <w:r>
        <w:t>https://tuyensinh247.com/luyen-chuyen-de-phuong-trinh-he-phuong-trinh-bat-phuong-trinh-luong-giac-tq78.html</w:t>
      </w:r>
    </w:p>
    <w:p>
      <w:r>
        <w:t>https://tuyensinh247.com/luyen-chuyen-de-to-hop-xac-suat-tq13.html</w:t>
      </w:r>
    </w:p>
    <w:p>
      <w:r>
        <w:t>https://tuyensinh247.com/luyen-chuyen-de-phuong-trinh-bat-pt-va-he-pt-dai-so-tq8.html</w:t>
      </w:r>
    </w:p>
    <w:p>
      <w:r>
        <w:t>https://tuyensinh247.com/luyen-chuyen-de-bat-dang-thuc-gia-tri-lon-nhat-va-nho-nhat-tq77.html</w:t>
      </w:r>
    </w:p>
    <w:p>
      <w:r>
        <w:t>https://tuyensinh247.com#topic</w:t>
      </w:r>
    </w:p>
    <w:p>
      <w:r>
        <w:t>https://tuyensinh247.com/bai-tap-156520.html</w:t>
      </w:r>
    </w:p>
    <w:p>
      <w:r>
        <w:t>https://tuyensinh247.com/bai-tap-413022.html</w:t>
      </w:r>
    </w:p>
    <w:p>
      <w:r>
        <w:t>https://tuyensinh247.comjavascript:OpenLatexEditor('vote_vip_comment_413668','html','')</w:t>
      </w:r>
    </w:p>
    <w:p>
      <w:r>
        <w:t>https://tuyensinh247.com/bai-tap-413667.html</w:t>
      </w:r>
    </w:p>
    <w:p>
      <w:r>
        <w:t>https://tuyensinh247.comjavascript:OpenLatexEditor('vote_vip_comment_413670','html','')</w:t>
      </w:r>
    </w:p>
    <w:p>
      <w:r>
        <w:t>https://tuyensinh247.com/bai-tap-413671.html</w:t>
      </w:r>
    </w:p>
    <w:p>
      <w:r>
        <w:t>https://tuyensinh247.com/luyen-chuyen-de-tich-vo-huong-cua-hai-vec-to-va-ung-dung-tq279.html</w:t>
      </w:r>
    </w:p>
    <w:p>
      <w:r>
        <w:t>https://tuyensinh247.com/luyen-chuyen-de-menh-de-tap-hop-tq225.html</w:t>
      </w:r>
    </w:p>
    <w:p>
      <w:r>
        <w:t>https://tuyensinh247.com/luyen-chuyen-de-ham-so-bac-nhat-va-bac-hai-tq226.html</w:t>
      </w:r>
    </w:p>
    <w:p>
      <w:r>
        <w:t>https://tuyensinh247.com/luyen-chuyen-de-phuong-trinh-he-phuong-trinh-tq227.html</w:t>
      </w:r>
    </w:p>
    <w:p>
      <w:r>
        <w:t>https://tuyensinh247.com/luyen-chuyen-de-bat-dang-thuc-bat-phuong-trinh-tq228.html</w:t>
      </w:r>
    </w:p>
    <w:p>
      <w:r>
        <w:t>https://tuyensinh247.com/luyen-chuyen-de-vec-to-tq231.html</w:t>
      </w:r>
    </w:p>
    <w:p>
      <w:r>
        <w:t>https://tuyensinh247.com/luyen-chuyen-de-goc-luong-giac-tq232.html</w:t>
      </w:r>
    </w:p>
    <w:p>
      <w:r>
        <w:t>https://tuyensinh247.com/bai-tap-231679.html</w:t>
      </w:r>
    </w:p>
    <w:p>
      <w:r>
        <w:t>https://tuyensinh247.com/bai-tap-516493.html</w:t>
      </w:r>
    </w:p>
    <w:p>
      <w:r>
        <w:t>https://tuyensinh247.comjavascript:OpenLatexEditor('vote_vip_comment_461897','html','')</w:t>
      </w:r>
    </w:p>
    <w:p>
      <w:r>
        <w:t>https://tuyensinh247.com/bai-tap-461896.html</w:t>
      </w:r>
    </w:p>
    <w:p>
      <w:r>
        <w:t>https://tuyensinh247.comjavascript:OpenLatexEditor('vote_vip_comment_461899','html','')</w:t>
      </w:r>
    </w:p>
    <w:p>
      <w:r>
        <w:t>https://www.facebook.com/VnExpressInternational</w:t>
      </w:r>
    </w:p>
    <w:p>
      <w:r>
        <w:t>https://twitter.com/vietnamenglish</w:t>
      </w:r>
    </w:p>
    <w:p>
      <w:r>
        <w:t>https://vnexpress.net/</w:t>
      </w:r>
    </w:p>
    <w:p>
      <w:r>
        <w:t>https://tuyensinh247.com/news/news</w:t>
      </w:r>
    </w:p>
    <w:p>
      <w:r>
        <w:t>https://tuyensinh247.com/news/business</w:t>
      </w:r>
    </w:p>
    <w:p>
      <w:r>
        <w:t>https://tuyensinh247.com/news/business/economy</w:t>
      </w:r>
    </w:p>
    <w:p>
      <w:r>
        <w:t>https://tuyensinh247.com/news/business/industries</w:t>
      </w:r>
    </w:p>
    <w:p>
      <w:r>
        <w:t>https://tuyensinh247.com/news/business/companies</w:t>
      </w:r>
    </w:p>
    <w:p>
      <w:r>
        <w:t>https://tuyensinh247.com/news/business/data-speaks</w:t>
      </w:r>
    </w:p>
    <w:p>
      <w:r>
        <w:t>https://tuyensinh247.com/news/travel</w:t>
      </w:r>
    </w:p>
    <w:p>
      <w:r>
        <w:t>https://tuyensinh247.com/news/travel/places</w:t>
      </w:r>
    </w:p>
    <w:p>
      <w:r>
        <w:t>https://tuyensinh247.com/news/travel/food</w:t>
      </w:r>
    </w:p>
    <w:p>
      <w:r>
        <w:t>https://tuyensinh247.com/news/life</w:t>
      </w:r>
    </w:p>
    <w:p>
      <w:r>
        <w:t>https://tuyensinh247.com/news/life/trend</w:t>
      </w:r>
    </w:p>
    <w:p>
      <w:r>
        <w:t>https://tuyensinh247.com/news/life/culture</w:t>
      </w:r>
    </w:p>
    <w:p>
      <w:r>
        <w:t>https://tuyensinh247.com/news/life/style</w:t>
      </w:r>
    </w:p>
    <w:p>
      <w:r>
        <w:t>https://tuyensinh247.com/news/world</w:t>
      </w:r>
    </w:p>
    <w:p>
      <w:r>
        <w:t>https://tuyensinh247.com/news/perspectives</w:t>
      </w:r>
    </w:p>
    <w:p>
      <w:r>
        <w:t>https://tuyensinh247.com/news/perspectives/readers-views</w:t>
      </w:r>
    </w:p>
    <w:p>
      <w:r>
        <w:t>https://tuyensinh247.com/contactus</w:t>
      </w:r>
    </w:p>
    <w:p>
      <w:r>
        <w:t>https://e.vnexpress.net/newsletter</w:t>
      </w:r>
    </w:p>
    <w:p>
      <w:r>
        <w:t>https://e.vnexpress.net/contactus</w:t>
      </w:r>
    </w:p>
    <w:p>
      <w:r>
        <w:t>https://e.vnexpress.net</w:t>
      </w:r>
    </w:p>
    <w:p>
      <w:r>
        <w:t>https://tuyensinh247.com/news/sports</w:t>
      </w:r>
    </w:p>
    <w:p>
      <w:r>
        <w:t>https://tuyensinh247.com/covid-19/covid-19-viet-nam</w:t>
      </w:r>
    </w:p>
    <w:p>
      <w:r>
        <w:t>https://my.vnexpress.net/en/subscription/vnexpress-international?redirect_uri=https://e.vnexpress.net&amp;category_id=1003888&amp;action_field=Top Menu</w:t>
      </w:r>
    </w:p>
    <w:p>
      <w:r>
        <w:t>https://e.vnexpress.net/news/business/industries/consumers-businesses-worn-down-by-record-gasoline-prices-4435953.html</w:t>
      </w:r>
    </w:p>
    <w:p>
      <w:r>
        <w:t>https://e.vnexpress.net/news/business/industries/consumers-businesses-worn-down-by-record-gasoline-prices-4435953.html#box_comment</w:t>
      </w:r>
    </w:p>
    <w:p>
      <w:r>
        <w:t>https://e.vnexpress.net/news/trend/women-reveal-dark-side-of-going-abroad-to-work-4434167.html</w:t>
      </w:r>
    </w:p>
    <w:p>
      <w:r>
        <w:t>https://e.vnexpress.net/news/trend/women-reveal-dark-side-of-going-abroad-to-work-4434167.html#box_comment</w:t>
      </w:r>
    </w:p>
    <w:p>
      <w:r>
        <w:t>https://e.vnexpress.net/news/economy/vietnams-exports-to-russia-hampered-by-western-sanctions-4435176.html</w:t>
      </w:r>
    </w:p>
    <w:p>
      <w:r>
        <w:t>https://e.vnexpress.net/news/economy/vietnams-exports-to-russia-hampered-by-western-sanctions-4435176.html#box_comment</w:t>
      </w:r>
    </w:p>
    <w:p>
      <w:r>
        <w:t>https://e.vnexpress.net/news/trend/vietnamese-in-us-struggle-as-inflation-hits-40-year-high-4433718.html</w:t>
      </w:r>
    </w:p>
    <w:p>
      <w:r>
        <w:t>https://e.vnexpress.net/news/trend/vietnamese-in-us-struggle-as-inflation-hits-40-year-high-4433718.html#box_comment</w:t>
      </w:r>
    </w:p>
    <w:p>
      <w:r>
        <w:t>https://e.vnexpress.net/news/travel/vietnam-travel-firms-fret-over-demotivating-entry-restrictions-4434110.html</w:t>
      </w:r>
    </w:p>
    <w:p>
      <w:r>
        <w:t>https://e.vnexpress.net/news/travel/vietnam-travel-firms-fret-over-demotivating-entry-restrictions-4434110.html#box_comment</w:t>
      </w:r>
    </w:p>
    <w:p>
      <w:r>
        <w:t>https://e.vnexpress.net/news/news/vietnamese-community-in-poland-make-haste-to-help-ukraine-displaced-4434004.html</w:t>
      </w:r>
    </w:p>
    <w:p>
      <w:r>
        <w:t>https://e.vnexpress.net/news/news/vietnamese-community-in-poland-make-haste-to-help-ukraine-displaced-4434004.html#box_comment</w:t>
      </w:r>
    </w:p>
    <w:p>
      <w:r>
        <w:t>https://e.vnexpress.net/news/trend/subsiding-pandemic-brings-new-sense-of-complacency-4437083.html</w:t>
      </w:r>
    </w:p>
    <w:p>
      <w:r>
        <w:t>https://e.vnexpress.net/news/trend/subsiding-pandemic-brings-new-sense-of-complacency-4437083.html#box_comment</w:t>
      </w:r>
    </w:p>
    <w:p>
      <w:r>
        <w:t>https://e.vnexpress.net/news/places/hanoi-to-launch-new-pedestrian-zone-4437125.html</w:t>
      </w:r>
    </w:p>
    <w:p>
      <w:r>
        <w:t>https://e.vnexpress.net/news/places/hanoi-to-launch-new-pedestrian-zone-4437125.html#box_comment</w:t>
      </w:r>
    </w:p>
    <w:p>
      <w:r>
        <w:t>https://e.vnexpress.net/news/football/assistant-becomes-interim-coach-of-u23-vietnam-team-4437155.html</w:t>
      </w:r>
    </w:p>
    <w:p>
      <w:r>
        <w:t>https://e.vnexpress.net/news/football/assistant-becomes-interim-coach-of-u23-vietnam-team-4437155.html#box_comment</w:t>
      </w:r>
    </w:p>
    <w:p>
      <w:r>
        <w:t>https://e.vnexpress.net/news/news/prolonged-delay-sees-hcmc-metro-operator-run-out-of-funds-4437067.html</w:t>
      </w:r>
    </w:p>
    <w:p>
      <w:r>
        <w:t>https://e.vnexpress.net/news/news/prolonged-delay-sees-hcmc-metro-operator-run-out-of-funds-4437067.html#box_comment</w:t>
      </w:r>
    </w:p>
    <w:p>
      <w:r>
        <w:t>https://e.vnexpress.net/covid-19/covid-19-viet-nam</w:t>
      </w:r>
    </w:p>
    <w:p>
      <w:r>
        <w:t>https://e.vnexpress.net/covid-19/covid-19-viet-nam#box_comment</w:t>
      </w:r>
    </w:p>
    <w:p>
      <w:r>
        <w:t>https://e.vnexpress.net/news/business/companies/grab-to-increase-all-service-fares-4435920.html</w:t>
      </w:r>
    </w:p>
    <w:p>
      <w:r>
        <w:t>https://e.vnexpress.net/news/business/companies/grab-to-increase-all-service-fares-4435920.html#box_comment</w:t>
      </w:r>
    </w:p>
    <w:p>
      <w:r>
        <w:t>https://e.vnexpress.net/news/news/long-arm-of-the-law-nabs-american-fugitive-in-vietnam-4436201.html</w:t>
      </w:r>
    </w:p>
    <w:p>
      <w:r>
        <w:t>https://e.vnexpress.net/news/news/long-arm-of-the-law-nabs-american-fugitive-in-vietnam-4436201.html#box_comment</w:t>
      </w:r>
    </w:p>
    <w:p>
      <w:r>
        <w:t>https://e.vnexpress.net/news/travel/lovers-from-vietnam-south-korea-reunite-in-third-country-4436444.html</w:t>
      </w:r>
    </w:p>
    <w:p>
      <w:r>
        <w:t>https://e.vnexpress.net/news/travel/lovers-from-vietnam-south-korea-reunite-in-third-country-4436444.html#box_comment</w:t>
      </w:r>
    </w:p>
    <w:p>
      <w:r>
        <w:t>https://e.vnexpress.net/news/travel/travel-firms-tense-as-tourism-resumption-plan-remains-incomplete-4436697.html</w:t>
      </w:r>
    </w:p>
    <w:p>
      <w:r>
        <w:t>https://e.vnexpress.net/news/travel/travel-firms-tense-as-tourism-resumption-plan-remains-incomplete-4436697.html#box_comment</w:t>
      </w:r>
    </w:p>
    <w:p>
      <w:r>
        <w:t>https://e.vnexpress.net/news/travel/vietnam-tourism-lacks-signature-products-to-lure-international-visitors-experts-4435916.html</w:t>
      </w:r>
    </w:p>
    <w:p>
      <w:r>
        <w:t>https://e.vnexpress.net/news/travel/vietnam-tourism-lacks-signature-products-to-lure-international-visitors-experts-4435916.html#box_comment</w:t>
      </w:r>
    </w:p>
    <w:p>
      <w:r>
        <w:t>https://e.vnexpress.net/news/perspectives/march-15-seems-so-close-and-yet-so-far-4436405.html</w:t>
      </w:r>
    </w:p>
    <w:p>
      <w:r>
        <w:t>https://e.vnexpress.net/news/perspectives/march-15-seems-so-close-and-yet-so-far-4436405.html#box_comment</w:t>
      </w:r>
    </w:p>
    <w:p>
      <w:r>
        <w:t>https://e.vnexpress.net/news/news/some-covid-prevention-protocols-no-longer-suitable-hcmc-top-official-4436710.html</w:t>
      </w:r>
    </w:p>
    <w:p>
      <w:r>
        <w:t>https://e.vnexpress.net/news/news/some-covid-prevention-protocols-no-longer-suitable-hcmc-top-official-4436710.html#box_comment</w:t>
      </w:r>
    </w:p>
    <w:p>
      <w:r>
        <w:t>https://e.vnexpress.net/news/travel/tourism-council-calls-for-end-to-covid-testing-for-foreign-visitors-4436898.html</w:t>
      </w:r>
    </w:p>
    <w:p>
      <w:r>
        <w:t>https://e.vnexpress.net/news/travel/tourism-council-calls-for-end-to-covid-testing-for-foreign-visitors-4436898.html#box_comment</w:t>
      </w:r>
    </w:p>
    <w:p>
      <w:r>
        <w:t>https://e.vnexpress.net/news/news/vietnam-asks-china-not-to-violate-its-exclusive-economic-zone-4435934.html</w:t>
      </w:r>
    </w:p>
    <w:p>
      <w:r>
        <w:t>https://e.vnexpress.net/news/news/vietnam-asks-china-not-to-violate-its-exclusive-economic-zone-4435934.html#box_comment</w:t>
      </w:r>
    </w:p>
    <w:p>
      <w:r>
        <w:t>https://e.vnexpress.net/news/news/stop-daily-updates-of-covid-cases-health-ministry-4435314.html</w:t>
      </w:r>
    </w:p>
    <w:p>
      <w:r>
        <w:t>https://e.vnexpress.net/news/news/stop-daily-updates-of-covid-cases-health-ministry-4435314.html#box_comment</w:t>
      </w:r>
    </w:p>
    <w:p>
      <w:r>
        <w:t>https://e.vnexpress.net/news/news/hcmc-orders-tighter-covid-restrictions-in-high-risk-areas-4434507.html</w:t>
      </w:r>
    </w:p>
    <w:p>
      <w:r>
        <w:t>https://e.vnexpress.net/news/news/hcmc-orders-tighter-covid-restrictions-in-high-risk-areas-4434507.html#box_comment</w:t>
      </w:r>
    </w:p>
    <w:p>
      <w:r>
        <w:t>https://e.vnexpress.net/news/places/khanh-hoa-hopes-to-welcome-40000-foreign-tourists-this-year-4435360.html</w:t>
      </w:r>
    </w:p>
    <w:p>
      <w:r>
        <w:t>https://e.vnexpress.net/news/places/khanh-hoa-hopes-to-welcome-40000-foreign-tourists-this-year-4435360.html#box_comment</w:t>
      </w:r>
    </w:p>
    <w:p>
      <w:r>
        <w:t>https://e.vnexpress.net/news/travel/bali-resumes-visa-on-arrival-for-vietnamese-tourists-4435777.html</w:t>
      </w:r>
    </w:p>
    <w:p>
      <w:r>
        <w:t>https://e.vnexpress.net/news/travel/bali-resumes-visa-on-arrival-for-vietnamese-tourists-4435777.html#box_comment</w:t>
      </w:r>
    </w:p>
    <w:p>
      <w:r>
        <w:t>https://e.vnexpress.net/news/news/20-hanoi-districts-record-omicron-infections-4435188.html</w:t>
      </w:r>
    </w:p>
    <w:p>
      <w:r>
        <w:t>https://e.vnexpress.net/news/news/20-hanoi-districts-record-omicron-infections-4435188.html#box_comment</w:t>
      </w:r>
    </w:p>
    <w:p>
      <w:r>
        <w:t>https://e.vnexpress.net/news/news/thieves-use-pepper-spray-on-dog-owner-in-hcmc-4437205.html</w:t>
      </w:r>
    </w:p>
    <w:p>
      <w:r>
        <w:t>https://e.vnexpress.net/news/news/thieves-use-pepper-spray-on-dog-owner-in-hcmc-4437205.html#box_comment</w:t>
      </w:r>
    </w:p>
    <w:p>
      <w:r>
        <w:t>https://e.vnexpress.net/news/news/vietnam-to-import-covid-19-antibody-drug-evusheld-4437174.html</w:t>
      </w:r>
    </w:p>
    <w:p>
      <w:r>
        <w:t>https://e.vnexpress.net/news/news/vietnam-to-import-covid-19-antibody-drug-evusheld-4437174.html#box_comment</w:t>
      </w:r>
    </w:p>
    <w:p>
      <w:r>
        <w:t>https://e.vnexpress.net/news/news/vietnam-records-218-444-new-covid-cases-4437228.html</w:t>
      </w:r>
    </w:p>
    <w:p>
      <w:r>
        <w:t>https://e.vnexpress.net/news/news/vietnam-records-218-444-new-covid-cases-4437228.html#box_comment</w:t>
      </w:r>
    </w:p>
    <w:p>
      <w:r>
        <w:t>https://e.vnexpress.net/news/news/vietnam-province-allows-covid-patients-to-work-if-they-wish-4437093.html</w:t>
      </w:r>
    </w:p>
    <w:p>
      <w:r>
        <w:t>https://e.vnexpress.net/news/news/vietnam-province-allows-covid-patients-to-work-if-they-wish-4437093.html#box_comment</w:t>
      </w:r>
    </w:p>
    <w:p>
      <w:r>
        <w:t>https://e.vnexpress.net/news/business/global-experts-to-present-at-int-l-conference-on-intelligent-systems-networks-4436732.html</w:t>
      </w:r>
    </w:p>
    <w:p>
      <w:r>
        <w:t>https://e.vnexpress.net/news/business/global-experts-to-present-at-int-l-conference-on-intelligent-systems-networks-4436732.html#box_comment</w:t>
      </w:r>
    </w:p>
    <w:p>
      <w:r>
        <w:t>https://e.vnexpress.net/news/business/vn-index-inches-up-with-falling-trade-value-4436654.html</w:t>
      </w:r>
    </w:p>
    <w:p>
      <w:r>
        <w:t>https://e.vnexpress.net/news/business/vn-index-inches-up-with-falling-trade-value-4436654.html#box_comment</w:t>
      </w:r>
    </w:p>
    <w:p>
      <w:r>
        <w:t>https://e.vnexpress.net/news/economy/trade-ministry-wants-50-pct-cut-in-environment-tax-on-gasoline-4436938.html</w:t>
      </w:r>
    </w:p>
    <w:p>
      <w:r>
        <w:t>https://e.vnexpress.net/news/economy/trade-ministry-wants-50-pct-cut-in-environment-tax-on-gasoline-4436938.html#box_comment</w:t>
      </w:r>
    </w:p>
    <w:p>
      <w:r>
        <w:t>https://e.vnexpress.net/news/business/companies/bamboo-airways-signs-110-mln-deal-with-european-maintenance-firm-4436959.html</w:t>
      </w:r>
    </w:p>
    <w:p>
      <w:r>
        <w:t>https://e.vnexpress.net/news/business/companies/bamboo-airways-signs-110-mln-deal-with-european-maintenance-firm-4436959.html#box_comment</w:t>
      </w:r>
    </w:p>
    <w:p>
      <w:r>
        <w:t>https://e.vnexpress.net/news/business/companies/gasoline-distributors-struggle-with-losses-as-prices-keep-rising-4436713.html</w:t>
      </w:r>
    </w:p>
    <w:p>
      <w:r>
        <w:t>https://e.vnexpress.net/news/business/companies/gasoline-distributors-struggle-with-losses-as-prices-keep-rising-4436713.html#box_comment</w:t>
      </w:r>
    </w:p>
    <w:p>
      <w:r>
        <w:t>https://e.vnexpress.net/news/business/data-speaks/gold-prices-plunge-from-historic-peak-4436967.html</w:t>
      </w:r>
    </w:p>
    <w:p>
      <w:r>
        <w:t>https://e.vnexpress.net/news/business/data-speaks/gold-prices-plunge-from-historic-peak-4436967.html#box_comment</w:t>
      </w:r>
    </w:p>
    <w:p>
      <w:r>
        <w:t>https://e.vnexpress.net/news/travel/malaysia-to-exempt-int-l-tourists-from-mandatory-quarantine-this-april-4436636.html</w:t>
      </w:r>
    </w:p>
    <w:p>
      <w:r>
        <w:t>https://e.vnexpress.net/news/travel/malaysia-to-exempt-int-l-tourists-from-mandatory-quarantine-this-april-4436636.html#box_comment</w:t>
      </w:r>
    </w:p>
    <w:p>
      <w:r>
        <w:t>https://e.vnexpress.net/news/travel/eurocham-pledges-to-bring-europeans-to-hcmc-as-inbound-tourism-reopens-4436108.html</w:t>
      </w:r>
    </w:p>
    <w:p>
      <w:r>
        <w:t>https://e.vnexpress.net/news/travel/eurocham-pledges-to-bring-europeans-to-hcmc-as-inbound-tourism-reopens-4436108.html#box_comment</w:t>
      </w:r>
    </w:p>
    <w:p>
      <w:r>
        <w:t>https://e.vnexpress.net/news/style/beauty-queen-struts-the-runway-in-spider-inspired-outfit-4436672.html</w:t>
      </w:r>
    </w:p>
    <w:p>
      <w:r>
        <w:t>https://e.vnexpress.net/news/style/beauty-queen-struts-the-runway-in-spider-inspired-outfit-4436672.html#box_comment</w:t>
      </w:r>
    </w:p>
    <w:p>
      <w:r>
        <w:t>https://e.vnexpress.net/news/culture/netflix-to-film-new-movie-in-vietnam-4436539.html</w:t>
      </w:r>
    </w:p>
    <w:p>
      <w:r>
        <w:t>https://e.vnexpress.net/news/culture/netflix-to-film-new-movie-in-vietnam-4436539.html#box_comment</w:t>
      </w:r>
    </w:p>
    <w:p>
      <w:r>
        <w:t>https://e.vnexpress.net/news/trend/hanoi-eateries-close-amid-looming-covid-shadow-4436075.html</w:t>
      </w:r>
    </w:p>
    <w:p>
      <w:r>
        <w:t>https://e.vnexpress.net/news/trend/hanoi-eateries-close-amid-looming-covid-shadow-4436075.html#box_comment</w:t>
      </w:r>
    </w:p>
    <w:p>
      <w:r>
        <w:t>https://e.vnexpress.net/news/trend/60-hour-odyssey-vietnamese-family-escapes-from-ukraine-4436451.html</w:t>
      </w:r>
    </w:p>
    <w:p>
      <w:r>
        <w:t>https://e.vnexpress.net/news/trend/60-hour-odyssey-vietnamese-family-escapes-from-ukraine-4436451.html#box_comment</w:t>
      </w:r>
    </w:p>
    <w:p>
      <w:r>
        <w:t>https://e.vnexpress.net/news/trend/covid-infected-teachers-travails-in-juggling-online-offline-classes-4435625.html</w:t>
      </w:r>
    </w:p>
    <w:p>
      <w:r>
        <w:t>https://e.vnexpress.net/news/trend/covid-infected-teachers-travails-in-juggling-online-offline-classes-4435625.html#box_comment</w:t>
      </w:r>
    </w:p>
    <w:p>
      <w:r>
        <w:t>https://e.vnexpress.net/news/sports/star-cueist-to-play-world-number-one-again-in-world-championship-4437145.html</w:t>
      </w:r>
    </w:p>
    <w:p>
      <w:r>
        <w:t>https://e.vnexpress.net/news/sports/star-cueist-to-play-world-number-one-again-in-world-championship-4437145.html#box_comment</w:t>
      </w:r>
    </w:p>
    <w:p>
      <w:r>
        <w:t>https://e.vnexpress.net/news/sports/vietnam-s-number-two-chess-player-enters-top-int-l-bullet-semifinals-4437141.html</w:t>
      </w:r>
    </w:p>
    <w:p>
      <w:r>
        <w:t>https://e.vnexpress.net/news/sports/vietnam-s-number-two-chess-player-enters-top-int-l-bullet-semifinals-4437141.html#box_comment</w:t>
      </w:r>
    </w:p>
    <w:p>
      <w:r>
        <w:t>https://e.vnexpress.net/news/golf/s-korean-player-leads-vietnam-grand-golf-tour-4437123.html</w:t>
      </w:r>
    </w:p>
    <w:p>
      <w:r>
        <w:t>https://e.vnexpress.net/news/golf/s-korean-player-leads-vietnam-grand-golf-tour-4437123.html#box_comment</w:t>
      </w:r>
    </w:p>
    <w:p>
      <w:r>
        <w:t>https://e.vnexpress.net/news/sports/vietnamese-chess-lacks-worthy-successors-4436766.html</w:t>
      </w:r>
    </w:p>
    <w:p>
      <w:r>
        <w:t>https://e.vnexpress.net/news/sports/vietnamese-chess-lacks-worthy-successors-4436766.html#box_comment</w:t>
      </w:r>
    </w:p>
    <w:p>
      <w:r>
        <w:t>https://e.vnexpress.net/news/football/vietnamese-futsal-aims-for-three-important-goals-in-2022-4436809.html</w:t>
      </w:r>
    </w:p>
    <w:p>
      <w:r>
        <w:t>https://e.vnexpress.net/news/football/vietnamese-futsal-aims-for-three-important-goals-in-2022-4436809.html#box_comment</w:t>
      </w:r>
    </w:p>
    <w:p>
      <w:r>
        <w:t>https://e.vnexpress.net/news/perspectives/vietnam-should-tom-tom-its-medical-prowess-achievements-4436079.html</w:t>
      </w:r>
    </w:p>
    <w:p>
      <w:r>
        <w:t>https://e.vnexpress.net/news/perspectives/vietnam-should-tom-tom-its-medical-prowess-achievements-4436079.html#box_comment</w:t>
      </w:r>
    </w:p>
    <w:p>
      <w:r>
        <w:t>https://e.vnexpress.net/news/perspectives/sharing-key-to-healing-sexual-harassment-trauma-4433889.html</w:t>
      </w:r>
    </w:p>
    <w:p>
      <w:r>
        <w:t>https://e.vnexpress.net/news/perspectives/sharing-key-to-healing-sexual-harassment-trauma-4433889.html#box_comment</w:t>
      </w:r>
    </w:p>
    <w:p>
      <w:r>
        <w:t>https://e.vnexpress.net/news/readers-views/whats-wrong-with-tourism-in-vietnam-4437211.html</w:t>
      </w:r>
    </w:p>
    <w:p>
      <w:r>
        <w:t>https://e.vnexpress.net/news/readers-views/whats-wrong-with-tourism-in-vietnam-4437211.html#box_comment</w:t>
      </w:r>
    </w:p>
    <w:p>
      <w:r>
        <w:t>https://tuyensinh247.com#box_comment</w:t>
      </w:r>
    </w:p>
    <w:p>
      <w:r>
        <w:t>https://e.vnexpress.net/news/world/australia-pledges-28-billion-to-expand-defense-personnel-by-a-third-4437082.html</w:t>
      </w:r>
    </w:p>
    <w:p>
      <w:r>
        <w:t>https://e.vnexpress.net/news/world/australia-pledges-28-billion-to-expand-defense-personnel-by-a-third-4437082.html#box_comment</w:t>
      </w:r>
    </w:p>
    <w:p>
      <w:r>
        <w:t>https://e.vnexpress.net/news/world/top-russia-ukraine-diplomats-arrive-in-turkey-for-talks-4437057.html</w:t>
      </w:r>
    </w:p>
    <w:p>
      <w:r>
        <w:t>https://e.vnexpress.net/news/world/top-russia-ukraine-diplomats-arrive-in-turkey-for-talks-4437057.html#box_comment</w:t>
      </w:r>
    </w:p>
    <w:p>
      <w:r>
        <w:t>https://e.vnexpress.net/news/world/lost-generation-feared-as-covid-school-closures-fuel-inequality-4436885.html</w:t>
      </w:r>
    </w:p>
    <w:p>
      <w:r>
        <w:t>https://e.vnexpress.net/news/world/lost-generation-feared-as-covid-school-closures-fuel-inequality-4436885.html#box_comment</w:t>
      </w:r>
    </w:p>
    <w:p>
      <w:r>
        <w:t>https://e.vnexpress.net/news/world/cambodia-says-asean-us-summit-postponed-seeking-new-date-4436883.html</w:t>
      </w:r>
    </w:p>
    <w:p>
      <w:r>
        <w:t>https://e.vnexpress.net/news/world/cambodia-says-asean-us-summit-postponed-seeking-new-date-4436883.html#box_comment</w:t>
      </w:r>
    </w:p>
    <w:p>
      <w:r>
        <w:t>https://e.vnexpress.net/news/world/tectonic-shift-in-s-korea-politics-as-conservative-outsider-elected-president-4436891.html</w:t>
      </w:r>
    </w:p>
    <w:p>
      <w:r>
        <w:t>https://e.vnexpress.net/news/world/tectonic-shift-in-s-korea-politics-as-conservative-outsider-elected-president-4436891.html#box_comment</w:t>
      </w:r>
    </w:p>
    <w:p>
      <w:r>
        <w:t>https://my.vnexpress.net/en/subscription/vnexpress-international?redirect_uri=https://e.vnexpress.net&amp;category_id=&amp;action_field=Footer Menu</w:t>
      </w:r>
    </w:p>
    <w:p>
      <w:r>
        <w:t>https://vlight.vnexpress.net/lien-he</w:t>
      </w:r>
    </w:p>
    <w:p>
      <w:r>
        <w:t>https://tuyensinh247.com/newsletter</w:t>
      </w:r>
    </w:p>
    <w:p>
      <w:r>
        <w:t>https://itunes.apple.com/vn/app/vnexpress-international/id1435726486?mt=8</w:t>
      </w:r>
    </w:p>
    <w:p>
      <w:r>
        <w:t>https://play.google.com/store/apps/details?id=fo.vnexpress.eng</w:t>
      </w:r>
    </w:p>
    <w:p>
      <w:r>
        <w:t>https://vnexpress.net</w:t>
      </w:r>
    </w:p>
    <w:p>
      <w:r>
        <w:t>https://www.youtube.com/channel/UCVRqZH5QnrnbMWhElPBD-MQ?sub_confirmation=1</w:t>
      </w:r>
    </w:p>
    <w:p>
      <w:r>
        <w:t>https://tuyensinh247.com/do-xo-mua-xang/tag-1490752-1.html</w:t>
      </w:r>
    </w:p>
    <w:p>
      <w:r>
        <w:t>https://tuyensinh247.com/gia-xang/tag-23669-1.html</w:t>
      </w:r>
    </w:p>
    <w:p>
      <w:r>
        <w:t>https://tuyensinh247.com/xang-tang-gia/tag-40498-1.html</w:t>
      </w:r>
    </w:p>
    <w:p>
      <w:r>
        <w:t>https://video.vnexpress.net/tin-tuc/thoi-su/cung-thieu-nhi-moi-hon-1-300-ty-dong-cua-ha-noi-4436828.html</w:t>
      </w:r>
    </w:p>
    <w:p>
      <w:r>
        <w:t>https://video.vnexpress.net/tin-tuc/phap-luat/kho-thuoc-tri-covid-19-kit-test-nhanh-lau-bi-bat-giu-4437177.html</w:t>
      </w:r>
    </w:p>
    <w:p>
      <w:r>
        <w:t>https://video.vnexpress.net/tin-tuc/thoi-su/canh-sat-dien-tap-du-day-cuu-nguoi-trong-toa-nha-18-tang-4437074.html</w:t>
      </w:r>
    </w:p>
    <w:p>
      <w:r>
        <w:t>https://video.vnexpress.net/tin-tuc/phap-luat/canh-sat-cai-trang-bat-nhom-lang-lach-boc-dau-xe-4436963.html</w:t>
      </w:r>
    </w:p>
    <w:p>
      <w:r>
        <w:t>https://video.vnexpress.net/tin-tuc/thoi-su/nut-giao-dau-giay-hoan-thanh-sau-5-nam-thi-cong-4436676.html</w:t>
      </w:r>
    </w:p>
    <w:p>
      <w:r>
        <w:t>https://video.vnexpress.net/tin-tuc/thoi-su/ap-luc-dieu-tri-covid-19-tang-cuoi-o-ha-noi-4434939.html</w:t>
      </w:r>
    </w:p>
    <w:p>
      <w:r>
        <w:t>https://video.vnexpress.net/tin-tuc/toi-ke/cuoc-doi-moi-cua-nguoi-phu-nu-hai-lan-can-ke-cai-chet-4435913.html</w:t>
      </w:r>
    </w:p>
    <w:p>
      <w:r>
        <w:t>https://tuyensinh247.com/toi-ke</w:t>
      </w:r>
    </w:p>
    <w:p>
      <w:r>
        <w:t>https://video.vnexpress.net/tin-tuc/thoi-su/nguoi-dan-trai-nghiem-xe-buyt-dien-dau-tien-tai-tp-hcm-4436193.html</w:t>
      </w:r>
    </w:p>
    <w:p>
      <w:r>
        <w:t>https://video.vnexpress.net/tin-tuc/thoi-su/kieu-bao-ukraine-vo-oa-khi-ve-viet-nam-4436267.html</w:t>
      </w:r>
    </w:p>
    <w:p>
      <w:r>
        <w:t>https://video.vnexpress.net/tin-tuc/thoi-su/hai-gio-dap-dam-chay-bai-chua-lop-oto-4435957.html</w:t>
      </w:r>
    </w:p>
    <w:p>
      <w:r>
        <w:t>https://video.vnexpress.net/tin-tuc/thoi-su/cuoc-di-tan-khoi-ukraine-cua-nguoi-viet-4435514.html</w:t>
      </w:r>
    </w:p>
    <w:p>
      <w:r>
        <w:t>https://video.vnexpress.net/tin-tuc/phap-luat/nhom-trom-cap-truong-hoc-bi-bat-giu-4435211.html</w:t>
      </w:r>
    </w:p>
    <w:p>
      <w:r>
        <w:t>https://vnexpress.net/anh</w:t>
      </w:r>
    </w:p>
    <w:p>
      <w:r>
        <w:t>https://vnexpress.net/infographics</w:t>
      </w:r>
    </w:p>
    <w:p>
      <w:r>
        <w:t>https://vnexpress.net/tin-tuc-24h</w:t>
      </w:r>
    </w:p>
    <w:p>
      <w:r>
        <w:t>https://vnexpress.net/tin-xem-nhieu</w:t>
      </w:r>
    </w:p>
    <w:p>
      <w:r>
        <w:t>https://vnexpress.net/tin-nong</w:t>
      </w:r>
    </w:p>
    <w:p>
      <w:r>
        <w:t>https://vnexpress.net/thoi-su</w:t>
      </w:r>
    </w:p>
    <w:p>
      <w:r>
        <w:t>https://vnexpress.net/goc-nhin</w:t>
      </w:r>
    </w:p>
    <w:p>
      <w:r>
        <w:t>https://vnexpress.net/the-gioi</w:t>
      </w:r>
    </w:p>
    <w:p>
      <w:r>
        <w:t>https://vnexpress.net/kinh-doanh</w:t>
      </w:r>
    </w:p>
    <w:p>
      <w:r>
        <w:t>https://vnexpress.net/giai-tri</w:t>
      </w:r>
    </w:p>
    <w:p>
      <w:r>
        <w:t>https://vnexpress.net/the-thao</w:t>
      </w:r>
    </w:p>
    <w:p>
      <w:r>
        <w:t>https://vnexpress.net/phap-luat</w:t>
      </w:r>
    </w:p>
    <w:p>
      <w:r>
        <w:t>https://vnexpress.net/giao-duc</w:t>
      </w:r>
    </w:p>
    <w:p>
      <w:r>
        <w:t>https://vnexpress.net/suc-khoe</w:t>
      </w:r>
    </w:p>
    <w:p>
      <w:r>
        <w:t>https://vnexpress.net/doi-song</w:t>
      </w:r>
    </w:p>
    <w:p>
      <w:r>
        <w:t>https://vnexpress.net/du-lich</w:t>
      </w:r>
    </w:p>
    <w:p>
      <w:r>
        <w:t>https://vnexpress.net/khoa-hoc</w:t>
      </w:r>
    </w:p>
    <w:p>
      <w:r>
        <w:t>https://vnexpress.net/so-hoa</w:t>
      </w:r>
    </w:p>
    <w:p>
      <w:r>
        <w:t>https://vnexpress.net/oto-xe-may</w:t>
      </w:r>
    </w:p>
    <w:p>
      <w:r>
        <w:t>https://vnexpress.net/y-kien</w:t>
      </w:r>
    </w:p>
    <w:p>
      <w:r>
        <w:t>https://vnexpress.net/tam-su</w:t>
      </w:r>
    </w:p>
    <w:p>
      <w:r>
        <w:t>https://vnexpress.net/hai</w:t>
      </w:r>
    </w:p>
    <w:p>
      <w:r>
        <w:t>https://raovat.vnexpress.net/?utm_campaign=VNEXPRESS&amp;utm_source=footer&amp;utm_medium=menu</w:t>
      </w:r>
    </w:p>
    <w:p>
      <w:r>
        <w:t>https://shop.vnexpress.net/?utm_campaign=VNEXPRESS&amp;utm_source=footer&amp;utm_medium=menu</w:t>
      </w:r>
    </w:p>
    <w:p>
      <w:r>
        <w:t>https://startup.vnexpress.net/</w:t>
      </w:r>
    </w:p>
    <w:p>
      <w:r>
        <w:t>https://vhome.vnexpress.net/?utm_source=VnExpress_Desktop&amp;utm_medium=Footer_Menu&amp;utm_campaign=Menu_Home_AllFolder</w:t>
      </w:r>
    </w:p>
    <w:p>
      <w:r>
        <w:t>https://tuyensinh247.com#down-app-popup_vne</w:t>
      </w:r>
    </w:p>
    <w:p>
      <w:r>
        <w:t>https://tuyensinh247.com#down-app-popup_evne</w:t>
      </w:r>
    </w:p>
    <w:p>
      <w:r>
        <w:t>https://vnexpress.net/lien-he-toa-soan</w:t>
      </w:r>
    </w:p>
    <w:p>
      <w:r>
        <w:t>https://eclick.vn/lien-he/?utm_source=VNE&amp;utm_medium=CPC_BOX&amp;utm_campaign=LienHeQuangCao</w:t>
      </w:r>
    </w:p>
    <w:p>
      <w:r>
        <w:t>https://appgallery5.huawei.com/#/app/C101519049</w:t>
      </w:r>
    </w:p>
    <w:p>
      <w:r>
        <w:t>https://click.google-analytics.com/redirect?tid=UA-41193011-3&amp;url=https%3A%2F%2Fitunes.apple.com%2Fvn%2Fapp%2Fvnexpress-net%2Fid488630446%3Fl%3Dvi%26mt%3D8&amp;aid=net.vnexpress.iphone&amp;idfa={idfa}&amp;cs=google&amp;cm=cpc&amp;anid=admob&amp;hash=md5</w:t>
      </w:r>
    </w:p>
    <w:p>
      <w:r>
        <w:t>https://play.google.com/store/apps/details?id=fr.playsoft.vnexpress&amp;referrer=utm_source%3Dgoogle%26utm_medium%3Dbanner%26anid%3Dadmob</w:t>
      </w:r>
    </w:p>
    <w:p>
      <w:r>
        <w:t>https://appgallery5.huawei.com/#/app/C101530095</w:t>
      </w:r>
    </w:p>
    <w:p>
      <w:r>
        <w:t>https://vnexpress.net/rss</w:t>
      </w:r>
    </w:p>
    <w:p>
      <w:r>
        <w:t>https://www.facebook.com/congdongvnexpress/</w:t>
      </w:r>
    </w:p>
    <w:p>
      <w:r>
        <w:t>https://twitter.com/VnEnews</w:t>
      </w:r>
    </w:p>
    <w:p>
      <w:r>
        <w:t>https://tuyensinh247.com/nhip-song</w:t>
      </w:r>
    </w:p>
    <w:p>
      <w:r>
        <w:t>https://tuyensinh247.com/sports-life</w:t>
      </w:r>
    </w:p>
    <w:p>
      <w:r>
        <w:t>https://tuyensinh247.com/food</w:t>
      </w:r>
    </w:p>
    <w:p>
      <w:r>
        <w:t>https://tuyensinh247.com/chuyen-nui-rung</w:t>
      </w:r>
    </w:p>
    <w:p>
      <w:r>
        <w:t>https://tuyensinh247.com/toa-dam-kinh-te</w:t>
      </w:r>
    </w:p>
    <w:p>
      <w:r>
        <w:t>https://tuyensinh247.com/chu-de</w:t>
      </w:r>
    </w:p>
    <w:p>
      <w:r>
        <w:t>https://itunes.apple.com/vn/app/vnexpress-net/id488630446</w:t>
      </w:r>
    </w:p>
    <w:p>
      <w:r>
        <w:t>https://play.google.com/store/apps/details?id=fr.playsoft.vnexpress</w:t>
      </w:r>
    </w:p>
    <w:p>
      <w:r>
        <w:t>https://tuyensinh247.com/bai-tap-156522.html</w:t>
      </w:r>
    </w:p>
    <w:p>
      <w:r>
        <w:t>https://tuyensinh247.com/bai-tap-362122.html</w:t>
      </w:r>
    </w:p>
    <w:p>
      <w:r>
        <w:t>https://tuyensinh247.com/dang-ky-tu-van-hoc-truc-tuyen-mien-phi-tren-tuyensinh247-r491.html?utm_source=bao&amp;utm_campaign=VDAs&amp;utm_medium=vnexpress</w:t>
      </w:r>
    </w:p>
    <w:p>
      <w:r>
        <w:t>https://www.facebook.com/NamHuongKumo/</w:t>
      </w:r>
    </w:p>
    <w:p>
      <w:r>
        <w:t>http://dtinews.vn/en/rss/index.html</w:t>
      </w:r>
    </w:p>
    <w:p>
      <w:r>
        <w:t>http://dantri.com.vn/</w:t>
      </w:r>
    </w:p>
    <w:p>
      <w:r>
        <w:t>https://tuyensinh247.com/en/index.html</w:t>
      </w:r>
    </w:p>
    <w:p>
      <w:r>
        <w:t>https://tuyensinh247.com/en/news/017/news.html</w:t>
      </w:r>
    </w:p>
    <w:p>
      <w:r>
        <w:t>https://tuyensinh247.com/en/news/018/business.html</w:t>
      </w:r>
    </w:p>
    <w:p>
      <w:r>
        <w:t>https://tuyensinh247.com/en/news/019/beautiful-vietnam.html</w:t>
      </w:r>
    </w:p>
    <w:p>
      <w:r>
        <w:t>https://tuyensinh247.com/en/news/020/education.html</w:t>
      </w:r>
    </w:p>
    <w:p>
      <w:r>
        <w:t>https://tuyensinh247.com/en/news/021/environment.html</w:t>
      </w:r>
    </w:p>
    <w:p>
      <w:r>
        <w:t>https://tuyensinh247.com/en/news/022/charity.html</w:t>
      </w:r>
    </w:p>
    <w:p>
      <w:r>
        <w:t>https://tuyensinh247.com/en/news/023/sports-entertainment.html</w:t>
      </w:r>
    </w:p>
    <w:p>
      <w:r>
        <w:t>https://tuyensinh247.com/en/news/027/opinion.html</w:t>
      </w:r>
    </w:p>
    <w:p>
      <w:r>
        <w:t>https://tuyensinh247.com/en/news/028/what-s-on.html</w:t>
      </w:r>
    </w:p>
    <w:p>
      <w:r>
        <w:t>https://tuyensinh247.com/en/news/024/in-depth.html</w:t>
      </w:r>
    </w:p>
    <w:p>
      <w:r>
        <w:t>https://tuyensinh247.com/en/news/019/78249/hcm-city-park-attracts-visitors-after-upgrade.html</w:t>
      </w:r>
    </w:p>
    <w:p>
      <w:r>
        <w:t>https://tuyensinh247.com/en/news/018/78251/da-lat-launches-new-tourism-products.html</w:t>
      </w:r>
    </w:p>
    <w:p>
      <w:r>
        <w:t>https://tuyensinh247.com/en/news/017004/78250/more-than-400-munitions-found-in-quang-tri.html</w:t>
      </w:r>
    </w:p>
    <w:p>
      <w:r>
        <w:t>https://tuyensinh247.com/en/news/017004/78246/vietnam-reports-additional-218-459-more-covid-19-infections-on-thursday.html</w:t>
      </w:r>
    </w:p>
    <w:p>
      <w:r>
        <w:t>https://tuyensinh247.com/en/news/017004/78243/first-locality-allows-covid-19-patients-to-go-to-work.html</w:t>
      </w:r>
    </w:p>
    <w:p>
      <w:r>
        <w:t>https://tuyensinh247.com/en/news/017004/first-locality-allows-covid-19-patients-to-go-to-work.html</w:t>
      </w:r>
    </w:p>
    <w:p>
      <w:r>
        <w:t>https://tuyensinh247.com/en/news/017004/78251/da-lat-launches-new-tourism-products.html</w:t>
      </w:r>
    </w:p>
    <w:p>
      <w:r>
        <w:t>https://tuyensinh247.com/en/news/017004/78249/hcm-city-park-attracts-visitors-after-upgrade.html</w:t>
      </w:r>
    </w:p>
    <w:p>
      <w:r>
        <w:t>https://tuyensinh247.com/en/news/017004/78248/local-airlines-reopen-additional-international-air-routes.html</w:t>
      </w:r>
    </w:p>
    <w:p>
      <w:r>
        <w:t>https://tuyensinh247.com/en/news/017004/78247/hcm-city-residents-struggle-as-living-costs-rise--incomes-stagnate.html</w:t>
      </w:r>
    </w:p>
    <w:p>
      <w:r>
        <w:t>https://tuyensinh247.com/en/news/017004/78245/-thuy-tien-cancels-trip-to-south-america-due-to-covid-19-infection.html</w:t>
      </w:r>
    </w:p>
    <w:p>
      <w:r>
        <w:t xml:space="preserve">javascript:playVideo('https://cdn.jwplayer.com/players/dM3jRcNJ-OpVLQif3.html', </w:t>
        <w:br/>
        <w:br/>
        <w:tab/>
        <w:tab/>
        <w:tab/>
        <w:tab/>
        <w:t xml:space="preserve">   'New US Ambassador to Vietnam, Marc Knapper, sends his greetings in Vietnamese.')</w:t>
      </w:r>
    </w:p>
    <w:p>
      <w:r>
        <w:t xml:space="preserve">javascript:playVideo('https://cdn.jwplayer.com/players/dM3jRcNJ-OpVLQif3.html', </w:t>
        <w:br/>
        <w:br/>
        <w:tab/>
        <w:tab/>
        <w:tab/>
        <w:tab/>
        <w:t>'New US Ambassador to Vietnam, Marc Knapper, sends his greetings in Vietnamese.')</w:t>
      </w:r>
    </w:p>
    <w:p>
      <w:r>
        <w:t xml:space="preserve">javascript:playVideo('https://cdn.jwplayer.com/players/FBLYkBJ2-OpVLQif3.html', </w:t>
        <w:br/>
        <w:br/>
        <w:tab/>
        <w:tab/>
        <w:tab/>
        <w:tab/>
        <w:t xml:space="preserve">   'US ambassador to Vietnam Marc Knapper writing Vietnamese calligraphy on the Lunar New Year 2022.')</w:t>
      </w:r>
    </w:p>
    <w:p>
      <w:r>
        <w:t xml:space="preserve">javascript:playVideo('https://cdn.jwplayer.com/players/FBLYkBJ2-OpVLQif3.html', </w:t>
        <w:br/>
        <w:br/>
        <w:tab/>
        <w:tab/>
        <w:tab/>
        <w:tab/>
        <w:t>'US ambassador to Vietnam Marc Knapper writing Vietnamese calligraphy on the Lunar New Year 2022.')</w:t>
      </w:r>
    </w:p>
    <w:p>
      <w:r>
        <w:t xml:space="preserve">javascript:playVideo('https://cdn.jwplayer.com/players/bJ0pdVxj-OpVLQif3.html', </w:t>
        <w:br/>
        <w:br/>
        <w:tab/>
        <w:tab/>
        <w:tab/>
        <w:tab/>
        <w:t xml:space="preserve">   'Hang Luoc Flower Market in Hanoi.')</w:t>
      </w:r>
    </w:p>
    <w:p>
      <w:r>
        <w:t xml:space="preserve">javascript:playVideo('https://cdn.jwplayer.com/players/bJ0pdVxj-OpVLQif3.html', </w:t>
        <w:br/>
        <w:br/>
        <w:tab/>
        <w:tab/>
        <w:tab/>
        <w:tab/>
        <w:t>'Hang Luoc Flower Market in Hanoi.')</w:t>
      </w:r>
    </w:p>
    <w:p>
      <w:r>
        <w:t xml:space="preserve">javascript:playVideo('https://cdn.jwplayer.com/players/jt7XvLD4-OpVLQif3.html', </w:t>
        <w:br/>
        <w:br/>
        <w:tab/>
        <w:tab/>
        <w:tab/>
        <w:tab/>
        <w:t xml:space="preserve">   'A spring flower market in Hanoi.')</w:t>
      </w:r>
    </w:p>
    <w:p>
      <w:r>
        <w:t xml:space="preserve">javascript:playVideo('https://cdn.jwplayer.com/players/jt7XvLD4-OpVLQif3.html', </w:t>
        <w:br/>
        <w:br/>
        <w:tab/>
        <w:tab/>
        <w:tab/>
        <w:tab/>
        <w:t>'A spring flower market in Hanoi.')</w:t>
      </w:r>
    </w:p>
    <w:p>
      <w:r>
        <w:t xml:space="preserve">javascript:playVideo('https://cdn.jwplayer.com/players/RWdGTeQx-OpVLQif3.html', </w:t>
        <w:br/>
        <w:br/>
        <w:tab/>
        <w:tab/>
        <w:tab/>
        <w:tab/>
        <w:t xml:space="preserve">   'Vietnamese acrobat duo the Giang Brothers made new Guinness World Records on December 23 when they climbed the stairs of the Cathedral of Girona in Spain.')</w:t>
      </w:r>
    </w:p>
    <w:p>
      <w:r>
        <w:t xml:space="preserve">javascript:playVideo('https://cdn.jwplayer.com/players/RWdGTeQx-OpVLQif3.html', </w:t>
        <w:br/>
        <w:br/>
        <w:tab/>
        <w:tab/>
        <w:tab/>
        <w:tab/>
        <w:t>'Vietnamese acrobat duo the Giang Brothers made new Guinness World Records on December 23 when they climbed the stairs of the Cathedral of Girona in Spain.')</w:t>
      </w:r>
    </w:p>
    <w:p>
      <w:r>
        <w:t xml:space="preserve">javascript:playVideo('https://cdn.jwplayer.com/players/Pz35oxKN-OpVLQif3.html', </w:t>
        <w:br/>
        <w:br/>
        <w:tab/>
        <w:tab/>
        <w:tab/>
        <w:tab/>
        <w:t xml:space="preserve">   'Nguyen Thuc Thuy Tien, a Vietnamese model, won Miss Grand International 2021 at the grand finale held in Thailand on December 4.')</w:t>
      </w:r>
    </w:p>
    <w:p>
      <w:r>
        <w:t xml:space="preserve">javascript:playVideo('https://cdn.jwplayer.com/players/Pz35oxKN-OpVLQif3.html', </w:t>
        <w:br/>
        <w:br/>
        <w:tab/>
        <w:tab/>
        <w:tab/>
        <w:tab/>
        <w:t>'Nguyen Thuc Thuy Tien, a Vietnamese model, won Miss Grand International 2021 at the grand finale held in Thailand on December 4.')</w:t>
      </w:r>
    </w:p>
    <w:p>
      <w:r>
        <w:t xml:space="preserve">javascript:playVideo('https://cdn.jwplayer.com/players/JML2JiAz-OpVLQif3.html', </w:t>
        <w:br/>
        <w:br/>
        <w:tab/>
        <w:tab/>
        <w:tab/>
        <w:tab/>
        <w:t xml:space="preserve">   'Introduction from Vietnamese representative, Do Thi Ha, at Miss World 2021.')</w:t>
      </w:r>
    </w:p>
    <w:p>
      <w:r>
        <w:t xml:space="preserve">javascript:playVideo('https://cdn.jwplayer.com/players/JML2JiAz-OpVLQif3.html', </w:t>
        <w:br/>
        <w:br/>
        <w:tab/>
        <w:tab/>
        <w:tab/>
        <w:tab/>
        <w:t>'Introduction from Vietnamese representative, Do Thi Ha, at Miss World 2021.')</w:t>
      </w:r>
    </w:p>
    <w:p>
      <w:r>
        <w:t xml:space="preserve">javascript:playVideo('https://cdn.jwplayer.com/players/D8dEb2xe-OpVLQif3.html', </w:t>
        <w:br/>
        <w:br/>
        <w:tab/>
        <w:tab/>
        <w:tab/>
        <w:tab/>
        <w:t xml:space="preserve">   'Beautiful streets of Hanoi in autumn.')</w:t>
      </w:r>
    </w:p>
    <w:p>
      <w:r>
        <w:t xml:space="preserve">javascript:playVideo('https://cdn.jwplayer.com/players/D8dEb2xe-OpVLQif3.html', </w:t>
        <w:br/>
        <w:br/>
        <w:tab/>
        <w:tab/>
        <w:tab/>
        <w:tab/>
        <w:t>'Beautiful streets of Hanoi in autumn.')</w:t>
      </w:r>
    </w:p>
    <w:p>
      <w:r>
        <w:t xml:space="preserve">javascript:playVideo('https://cdn.jwplayer.com/players/dbVDgpcu-OpVLQif3.html', </w:t>
        <w:br/>
        <w:br/>
        <w:tab/>
        <w:tab/>
        <w:tab/>
        <w:tab/>
        <w:t xml:space="preserve">   'Hanoi remains quiet ahead of Mid-Autumn Festival due to social distancing for Covid-19 prevention.')</w:t>
      </w:r>
    </w:p>
    <w:p>
      <w:r>
        <w:t xml:space="preserve">javascript:playVideo('https://cdn.jwplayer.com/players/dbVDgpcu-OpVLQif3.html', </w:t>
        <w:br/>
        <w:br/>
        <w:tab/>
        <w:tab/>
        <w:tab/>
        <w:tab/>
        <w:t>'Hanoi remains quiet ahead of Mid-Autumn Festival due to social distancing for Covid-19 prevention.')</w:t>
      </w:r>
    </w:p>
    <w:p>
      <w:r>
        <w:t xml:space="preserve">javascript:playVideo('https://cdn.jwplayer.com/players/uCaUyuKp-OpVLQif3.html', </w:t>
        <w:br/>
        <w:br/>
        <w:tab/>
        <w:tab/>
        <w:tab/>
        <w:tab/>
        <w:t xml:space="preserve">   'Military officers bring food to people who have to stay home during the social distancing period in Ho Chi Minh City')</w:t>
      </w:r>
    </w:p>
    <w:p>
      <w:r>
        <w:t xml:space="preserve">javascript:playVideo('https://cdn.jwplayer.com/players/uCaUyuKp-OpVLQif3.html', </w:t>
        <w:br/>
        <w:br/>
        <w:tab/>
        <w:tab/>
        <w:tab/>
        <w:tab/>
        <w:t>'Military officers bring food to people who have to stay home during the social distancing period in Ho Chi Minh City.')</w:t>
      </w:r>
    </w:p>
    <w:p>
      <w:r>
        <w:t xml:space="preserve">javascript:playVideo('https://cdn.jwplayer.com/players/weLzg1N4-OpVLQif3.html', </w:t>
        <w:br/>
        <w:br/>
        <w:tab/>
        <w:tab/>
        <w:tab/>
        <w:tab/>
        <w:t xml:space="preserve">   'US Vice President Kamala D. Harris posted on her Twitter a video clip showing her being welcomed by Vietnamese Vice President Vo Thi Anh Xuan in Hanoi on August 25.')</w:t>
      </w:r>
    </w:p>
    <w:p>
      <w:r>
        <w:t xml:space="preserve">javascript:playVideo('https://cdn.jwplayer.com/players/weLzg1N4-OpVLQif3.html', </w:t>
        <w:br/>
        <w:br/>
        <w:tab/>
        <w:tab/>
        <w:tab/>
        <w:tab/>
        <w:t>'US Vice President Kamala D. Harris posted on her Twitter a video clip showing her being welcomed by Vietnamese Vice President Vo Thi Anh Xuan in Hanoi on August 25.')</w:t>
      </w:r>
    </w:p>
    <w:p>
      <w:r>
        <w:t xml:space="preserve">javascript:playVideo('https://cdn.jwplayer.com/players/prsl6ugn-OpVLQif3.html', </w:t>
        <w:br/>
        <w:br/>
        <w:tab/>
        <w:tab/>
        <w:tab/>
        <w:tab/>
        <w:t xml:space="preserve">   'Many streets in Hanoi have become deserted as strict social distancing rules are being applied for Covid-19 prevention.')</w:t>
      </w:r>
    </w:p>
    <w:p>
      <w:r>
        <w:t xml:space="preserve">javascript:playVideo('https://cdn.jwplayer.com/players/prsl6ugn-OpVLQif3.html', </w:t>
        <w:br/>
        <w:br/>
        <w:tab/>
        <w:tab/>
        <w:tab/>
        <w:tab/>
        <w:t>'Many streets in Hanoi have become deserted as strict social distancing rules are being applied for Covid-19 prevention.')</w:t>
      </w:r>
    </w:p>
    <w:p>
      <w:r>
        <w:t xml:space="preserve">javascript:playVideo('https://cdn.jwplayer.com/players/6y8euFY3-OpVLQif3.html', </w:t>
        <w:br/>
        <w:br/>
        <w:tab/>
        <w:tab/>
        <w:tab/>
        <w:tab/>
        <w:t xml:space="preserve">   'Hanoi started disinfecting many areas on July 26 amid the ongoing Covid-19 spread.')</w:t>
      </w:r>
    </w:p>
    <w:p>
      <w:r>
        <w:t xml:space="preserve">javascript:playVideo('https://cdn.jwplayer.com/players/6y8euFY3-OpVLQif3.html', </w:t>
        <w:br/>
        <w:br/>
        <w:tab/>
        <w:tab/>
        <w:tab/>
        <w:tab/>
        <w:t>'Hanoi started disinfecting many areas on July 26 amid the ongoing Covid-19 spread.')</w:t>
      </w:r>
    </w:p>
    <w:p>
      <w:r>
        <w:t xml:space="preserve">javascript:playVideo('https://cdn.jwplayer.com/players/Igot6FxG-OpVLQif3.html', </w:t>
        <w:br/>
        <w:br/>
        <w:tab/>
        <w:tab/>
        <w:tab/>
        <w:tab/>
        <w:t xml:space="preserve">   'Breath-taking beauty of tea plantations in Phu Tho Province.')</w:t>
      </w:r>
    </w:p>
    <w:p>
      <w:r>
        <w:t xml:space="preserve">javascript:playVideo('https://cdn.jwplayer.com/players/Igot6FxG-OpVLQif3.html', </w:t>
        <w:br/>
        <w:br/>
        <w:tab/>
        <w:tab/>
        <w:tab/>
        <w:tab/>
        <w:t>'Breath-taking beauty of tea plantations in Phu Tho Province')</w:t>
      </w:r>
    </w:p>
    <w:p>
      <w:r>
        <w:t xml:space="preserve">javascript:playVideo('https://cdn.jwplayer.com/players/dZK6GniP-OpVLQif3.html', </w:t>
        <w:br/>
        <w:br/>
        <w:tab/>
        <w:tab/>
        <w:tab/>
        <w:tab/>
        <w:t xml:space="preserve">   'Beautiful rice fields in Hanoi during harvest season.')</w:t>
      </w:r>
    </w:p>
    <w:p>
      <w:r>
        <w:t xml:space="preserve">javascript:playVideo('https://cdn.jwplayer.com/players/dZK6GniP-OpVLQif3.html', </w:t>
        <w:br/>
        <w:br/>
        <w:tab/>
        <w:tab/>
        <w:tab/>
        <w:tab/>
        <w:t>'Beautiful rice fields in Hanoi during harvest season.')</w:t>
      </w:r>
    </w:p>
    <w:p>
      <w:r>
        <w:t xml:space="preserve">javascript:playVideo('https://cdn.jwplayer.com/players/FC2VZOTV-OpVLQif3.html', </w:t>
        <w:br/>
        <w:br/>
        <w:tab/>
        <w:tab/>
        <w:tab/>
        <w:tab/>
        <w:t xml:space="preserve">   'Hundreds of tourist boats have been lying idle in Ha Long Bay since the new Covid-19 outbreak in Vietnam.')</w:t>
      </w:r>
    </w:p>
    <w:p>
      <w:r>
        <w:t xml:space="preserve">javascript:playVideo('https://cdn.jwplayer.com/players/FC2VZOTV-OpVLQif3.html', </w:t>
        <w:br/>
        <w:br/>
        <w:tab/>
        <w:tab/>
        <w:tab/>
        <w:tab/>
        <w:t>'Hundreds of tourist boats have been lying idle in Ha Long Bay since the new Covid-19 outbreak in Vietnam.')</w:t>
      </w:r>
    </w:p>
    <w:p>
      <w:r>
        <w:t xml:space="preserve">javascript:playVideo('https://cdn.jwplayer.com/players/WXzW4Pot-OpVLQif3.html', </w:t>
        <w:br/>
        <w:br/>
        <w:tab/>
        <w:tab/>
        <w:tab/>
        <w:tab/>
        <w:t xml:space="preserve">   'Vietnamese Khanh Van wears a traditional long dress at the national costume competition of the Miss Universe 2021.')</w:t>
      </w:r>
    </w:p>
    <w:p>
      <w:r>
        <w:t xml:space="preserve">javascript:playVideo('https://cdn.jwplayer.com/players/WXzW4Pot-OpVLQif3.html', </w:t>
        <w:br/>
        <w:br/>
        <w:tab/>
        <w:tab/>
        <w:tab/>
        <w:tab/>
        <w:t>'Vietnamese Khanh Van wears a traditional long dress at the national costume competition of the Miss Universe 2021.')</w:t>
      </w:r>
    </w:p>
    <w:p>
      <w:r>
        <w:t xml:space="preserve">javascript:playVideo('https://cdn.jwplayer.com/players/ZCczsYyh-OpVLQif3.html', </w:t>
        <w:br/>
        <w:br/>
        <w:tab/>
        <w:tab/>
        <w:tab/>
        <w:tab/>
        <w:t xml:space="preserve">   'Some streets in Hanoi are home to many big old trees that provide great shade in summertime.')</w:t>
      </w:r>
    </w:p>
    <w:p>
      <w:r>
        <w:t>javascript:playVideo('https://cdn.jwplayer.com/players/ZCczsYyh-OpVLQif3.html', 'Some streets in Hanoi are home to many big old trees that provide great shade in summertime.')</w:t>
      </w:r>
    </w:p>
    <w:p>
      <w:r>
        <w:t>https://tuyensinh247.com/en/news/025/vietnamese-talents.html</w:t>
      </w:r>
    </w:p>
    <w:p>
      <w:r>
        <w:t>https://tuyensinh247.com/o-to-xe-may/bang-gia-o-to.htm</w:t>
      </w:r>
    </w:p>
    <w:p>
      <w:r>
        <w:t>https://tuyensinh247.com/the-gioi/ukraine-thiet-hai-100-ty-usd-sau-2-tuan-xung-dot-20220311062058429.htm</w:t>
      </w:r>
    </w:p>
    <w:p>
      <w:r>
        <w:t>https://tuyensinh247.com/xa-hoi/canh-sat-hoa-trang-xuyen-dem-vay-bat-quai-xe-o-ha-noi-20220311022304544.htm</w:t>
      </w:r>
    </w:p>
    <w:p>
      <w:r>
        <w:t>https://tuyensinh247.com/the-gioi/luc-luong-nga-tien-sau-gan-kiev-mot-nua-cu-dan-di-tan-20220311060517360.htm</w:t>
      </w:r>
    </w:p>
    <w:p>
      <w:r>
        <w:t>https://tuyensinh247.com/phap-luat/bi-chan-danh-truoc-cong-ty-co-gai-21-tuoi-dam-chet-1-nguoi-2-bi-thuong-20220310223714534.htm</w:t>
      </w:r>
    </w:p>
    <w:p>
      <w:r>
        <w:t>https://tuyensinh247.com/the-gioi/ukraine-cong-bo-video-ban-phao-pha-huy-xe-tang-nga-20220311074045655.htm</w:t>
      </w:r>
    </w:p>
    <w:p>
      <w:r>
        <w:t>https://tuyensinh247.com/tam-long-nhan-ai/nguoi-me-sap-roi-tran-the-cau-xin-tinh-thuong-cho-dua-con-ngo-nghech-20220304091216250.htm</w:t>
      </w:r>
    </w:p>
    <w:p>
      <w:r>
        <w:t>https://tuyensinh247.com/the-gioi/anh-ve-tinh-he-lo-chien-thuat-ukraine-cam-chan-luc-luong-nga-ap-sat-kiev-20220311082137392.htm</w:t>
      </w:r>
    </w:p>
    <w:p>
      <w:r>
        <w:t>https://tuyensinh247.com/an-sinh/vu-tinh-that-bong-lai-nhung-nguoi-lien-quan-gio-ra-sao-20220311082108009.htm</w:t>
      </w:r>
    </w:p>
    <w:p>
      <w:r>
        <w:t>https://tuyensinh247.com/xa-hoi/hang-xom-noi-gi-ve-biet-thu-4-mat-tien-cua-vo-nguyen-bi-thu-thanh-uy-20220310161423734.htm</w:t>
      </w:r>
    </w:p>
    <w:p>
      <w:r>
        <w:t>https://tuyensinh247.com/the-gioi/tong-thong-putin-len-tieng-giua-cuoc-chien-kinh-te-chua-tung-co-20220311053507238.htm</w:t>
      </w:r>
    </w:p>
    <w:p>
      <w:r>
        <w:t>https://tuyensinh247.com/kinh-doanh/kich-ban-nao-cho-gia-xang-chieu-nay-co-tang-den-3000-donglit-20220311090125869.htm</w:t>
      </w:r>
    </w:p>
    <w:p>
      <w:r>
        <w:t>https://tuyensinh247.com/blog/da-den-luc-mo-cua-de-f0-f1-di-lam-20220310213549691.htm</w:t>
      </w:r>
    </w:p>
    <w:p>
      <w:r>
        <w:t>https://tuyensinh247.com/the-gioi/chien-su-tai-ukraine-khi-phuong-tay-danh-vao-co-may-in-tien-cua-nga-20220310070830809.htm</w:t>
      </w:r>
    </w:p>
    <w:p>
      <w:r>
        <w:t>https://tuyensinh247.com/xa-hoi/mua-xang-du-tru-khong-vi-tiet-kiem-vai-nghin-dong-ma-lo-se-khong-mua-duoc-20220311073224153.htm</w:t>
      </w:r>
    </w:p>
    <w:p>
      <w:r>
        <w:t>https://tuyensinh247.com/xa-hoi/ha-noi-giai-trinh-tu-gen-80-mau-benh-la-bien-the-omicron-tang-hinh-20220310220747216.htm</w:t>
      </w:r>
    </w:p>
    <w:p>
      <w:r>
        <w:t>https://tuyensinh247.com/the-gioi/my-trien-khai-to-hop-ten-lua-patriot-toi-sat-vach-nga-20220311064112910.htm</w:t>
      </w:r>
    </w:p>
    <w:p>
      <w:r>
        <w:t>https://tuyensinh247.com/kinh-doanh/kinh-te-the-gioi-lieu-co-tranh-duoc-cu-soc-nhu-nhung-nam-1970-20220310162435580.htm</w:t>
      </w:r>
    </w:p>
    <w:p>
      <w:r>
        <w:t>https://tuyensinh247.com/bat-dong-san/co-dong-nhu-tray-hoi-dat-que-duoc-day-voi-gia-tren-troi-20220310180942083.htm</w:t>
      </w:r>
    </w:p>
    <w:p>
      <w:r>
        <w:t>https://tuyensinh247.com/the-thao/nguoi-cu-khien-barcelona-om-han-o-europa-league-20220311063501775.htm</w:t>
      </w:r>
    </w:p>
    <w:p>
      <w:r>
        <w:t>https://tuyensinh247.com/an-sinh/can-mo-tai-khoan-de-nhan-tien-che-do-om-dau-khi-la-f0-20220310175604567.htm</w:t>
      </w:r>
    </w:p>
    <w:p>
      <w:r>
        <w:t>https://tuyensinh247.com/tam-long-nhan-ai/qua-ban-doc-dan-tri-den-voi-bi-thu-chi-doan-tan-phe-sau-luoi-dao-oan-nghiet-20220308232439968.htm</w:t>
      </w:r>
    </w:p>
    <w:p>
      <w:r>
        <w:t>https://tuyensinh247.com/suc-khoe/6-van-de-thuong-gap-o-tre-mac-covid19-cha-me-can-biet-20220311073951483.htm</w:t>
      </w:r>
    </w:p>
    <w:p>
      <w:r>
        <w:t>https://tuyensinh247.com/van-hoa/chuyen-ve-nu-hoa-si-dam-gui-tranh-tu-hoa-nguc-tran-cho-nguoi-minh-yeu-20220310191416212.htm</w:t>
      </w:r>
    </w:p>
    <w:p>
      <w:r>
        <w:t>https://tuyensinh247.com/giai-tri/ngoi-sao-chiec-la-cuon-bay-xinh-dep-rang-ro-trong-bo-anh-cuoi-20220310144856616.htm</w:t>
      </w:r>
    </w:p>
    <w:p>
      <w:r>
        <w:t>https://tuyensinh247.com/o-to-xe-may/corolla-cross-la-xe-ban-chay-nhat-thang-22022-carnival-lan-dau-lot-top-20220311011428485.htm</w:t>
      </w:r>
    </w:p>
    <w:p>
      <w:r>
        <w:t>https://tuyensinh247.com/giao-duc-huong-nghiep/tuyen-sinh-dai-hoc-2022-thi-sinh-se-dang-ky-xet-tuyen-chi-mot-lan-20220311065339187.htm</w:t>
      </w:r>
    </w:p>
    <w:p>
      <w:r>
        <w:t>https://tuyensinh247.com/suc-manh-so/sony-xperia-proi-do-dang-iphone-13-pro-max-20220310185523818.htm</w:t>
      </w:r>
    </w:p>
    <w:p>
      <w:r>
        <w:t>https://tuyensinh247.com/an-sinh/cu-ba-nhat-ve-chai-de-lai-tien-o-cong-nha-chu-song-phai-that-tha-20220310201751618.htm</w:t>
      </w:r>
    </w:p>
    <w:p>
      <w:r>
        <w:t>https://tuyensinh247.com/phap-luat/lam-ve-so-gia-doi-tien-that-20220310231253399.htm</w:t>
      </w:r>
    </w:p>
    <w:p>
      <w:r>
        <w:t>https://tuyensinh247.com/du-lich/chiem-nguong-cay-man-hau-dai-thu-quy-hiem-cho-ca-nua-tan-qua-o-sa-pa-20220310165833147.htm</w:t>
      </w:r>
    </w:p>
    <w:p>
      <w:r>
        <w:t>https://tuyensinh247.com/doi-song/me-dam-o-hai-phong-ky-cong-ve-que-cho-dat-keo-tung-bao-len-pho-trong-rau-20220311085841209.htm</w:t>
      </w:r>
    </w:p>
    <w:p>
      <w:r>
        <w:t>https://tuyensinh247.com/tinh-yeu-gioi-tinh/nguoi-phu-nu-gao-khoc-truoc-toa-chuyen-phia-sau-vua-thuong-vua-gian-20220311080919176.htm</w:t>
      </w:r>
    </w:p>
    <w:p>
      <w:r>
        <w:t>https://tuyensinh247.com/nhip-song-tre/be-hat-tieu-xu-nghe-da-tai-hoc-gioi-dam-me-phong-cach-cong-chua-20220310161317161.htm</w:t>
      </w:r>
    </w:p>
    <w:p>
      <w:r>
        <w:t>https://tuyensinh247.com/khoa-hoc-cong-nghe/trau-rung-xa-than-duoi-dan-su-tu-hong-cuu-mang-lon-buou-20220311074240312.htm</w:t>
      </w:r>
    </w:p>
    <w:p>
      <w:r>
        <w:t>https://tuyensinh247.com/xa-hoi/mien-bac-tai-dien-nom-am-mien-nam-nang-dep-20220311084713479.htm</w:t>
      </w:r>
    </w:p>
    <w:p>
      <w:r>
        <w:t>https://tuyensinh247.com/an-sinh/be-trai-so-sinh-bi-bo-roi-cung-manh-giay-ghi-kiu-mang-giup-chau-20220310234644689.htm</w:t>
      </w:r>
    </w:p>
    <w:p>
      <w:r>
        <w:t>https://tuyensinh247.com/xa-hoi/rap-chieu-phim-o-hai-phong-duoc-mo-cua-thu-nghiem-20220311072856815.htm</w:t>
      </w:r>
    </w:p>
    <w:p>
      <w:r>
        <w:t>https://tuyensinh247.com/the-gioi/italy-dung-quyen-luc-vang-chan-nha-dau-tu-trung-quoc-thau-tom-cong-ty-uav-20220311075852924.htm</w:t>
      </w:r>
    </w:p>
    <w:p>
      <w:r>
        <w:t>https://tuyensinh247.com/kinh-doanh/thuong-de-say-song-voi-gia-vang-vi-lo-lai-tinh-theo-tung-phut-20220311064538695.htm</w:t>
      </w:r>
    </w:p>
    <w:p>
      <w:r>
        <w:t>https://tuyensinh247.com/kinh-doanh/chu-cay-xang-than-tho-ban-hang-moi-tay-vi-khach-dong-23h-moi-duoc-an-toi-20220310231047414.htm</w:t>
      </w:r>
    </w:p>
    <w:p>
      <w:r>
        <w:t>https://tuyensinh247.com/kinh-doanh/quy-ngoai-ty-usd-tro-thanh-co-dong-lon-cua-sacombank-20220310233243077.htm</w:t>
      </w:r>
    </w:p>
    <w:p>
      <w:r>
        <w:t>https://tuyensinh247.com/kinh-doanh/mua-ban-chung-khoan-o-viet-nam-van-phai-lo-chuyen-ben-kia-ban-cau-20220311071300100.htm</w:t>
      </w:r>
    </w:p>
    <w:p>
      <w:r>
        <w:t>https://tuyensinh247.com/bat-dong-san/nhung-kieu-lat-san-go-pho-bien-tren-the-gioi-20220310131505020.htm</w:t>
      </w:r>
    </w:p>
    <w:p>
      <w:r>
        <w:t>https://tuyensinh247.com/bat-dong-san/chon-to-am-nang-tam-chat-song-hien-dai-trong-khu-do-thi-da-tien-ich-20220311090357131.htm</w:t>
      </w:r>
    </w:p>
    <w:p>
      <w:r>
        <w:t>https://tuyensinh247.com/bat-dong-san/singapore-phu-xanh-thanh-pho-ra-sao-20220307102408926.htm</w:t>
      </w:r>
    </w:p>
    <w:p>
      <w:r>
        <w:t>https://tuyensinh247.com/bat-dong-san/yeu-cau-cong-an-dieu-tra-cac-doi-tuong-thoi-gia-tao-con-sot-dat-20220309221335284.htm</w:t>
      </w:r>
    </w:p>
    <w:p>
      <w:r>
        <w:t>https://tuyensinh247.com/bat-dong-san/soi-dong-thi-truong-can-ho-khu-nam-20220311063129834.htm</w:t>
      </w:r>
    </w:p>
    <w:p>
      <w:r>
        <w:t>https://tuyensinh247.com/the-thao/giua-lenh-phong-toa-chelsea-van-thi-dau-thang-hoa-20220311080317554.htm</w:t>
      </w:r>
    </w:p>
    <w:p>
      <w:r>
        <w:t>https://tuyensinh247.com/the-thao/chelsea-van-co-the-duoc-ban-sau-lenh-trung-phat-voi-ty-phu-abramovich-20220310231724524.htm</w:t>
      </w:r>
    </w:p>
    <w:p>
      <w:r>
        <w:t>https://tuyensinh247.com/the-thao/5-ngoi-sao-chelsea-phai-ra-di-sau-an-phat-voi-ty-phu-abramovich-20220310203158363.htm</w:t>
      </w:r>
    </w:p>
    <w:p>
      <w:r>
        <w:t>https://tuyensinh247.com/the-thao/vo-si-lung-danh-ukraine-thiet-mang-trong-chien-dich-quan-su-cua-nga-20220310214953923.htm</w:t>
      </w:r>
    </w:p>
    <w:p>
      <w:r>
        <w:t>https://tuyensinh247.com/the-thao/jamie-anderson-thien-than-truot-tuyet-voi-nu-cuoi-toa-nang-20220310215839232.htm</w:t>
      </w:r>
    </w:p>
    <w:p>
      <w:r>
        <w:t>https://tuyensinh247.com/lao-dong-viec-lam/xay-nha-cho-ran-sinh-de-nhung-nhuc-tren-san-thuong-lao-nong-song-nhan-20220310214514732.htm</w:t>
      </w:r>
    </w:p>
    <w:p>
      <w:r>
        <w:t>https://tuyensinh247.com/lao-dong-viec-lam/lao-nong-cho-kho-qua-lon-trong-chai-do-them-ruou-thanh-dac-san-20220310184243383.htm</w:t>
      </w:r>
    </w:p>
    <w:p>
      <w:r>
        <w:t>https://tuyensinh247.com/lao-dong-viec-lam/dieu-chinh-gio-lam-them-la-yeu-cau-cap-thiet-khach-quan-20220310180721487.htm</w:t>
      </w:r>
    </w:p>
    <w:p>
      <w:r>
        <w:t>https://tuyensinh247.com/an-sinh/cam-dong-cau-chuyen-ve-chang-kho-nhuong-nha-cho-sinh-vien-o-mien-phi-20220310121405117.htm</w:t>
      </w:r>
    </w:p>
    <w:p>
      <w:r>
        <w:t>https://tuyensinh247.com/lao-dong-viec-lam/dieu-kien-duoc-giam-tuoi-nghi-huu-20220310134951235.htm</w:t>
      </w:r>
    </w:p>
    <w:p>
      <w:r>
        <w:t>https://tuyensinh247.com/tam-long-nhan-ai/giai-golf-vi-tre-em-viet-nam-swing-for-the-kids-sap-khoi-tranh-20220310131803546.htm</w:t>
      </w:r>
    </w:p>
    <w:p>
      <w:r>
        <w:t>https://tuyensinh247.com/tam-long-nhan-ai/tieng-khoc-xe-long-cua-be-21-thang-tuoi-bi-troi-hanh-vat-va-dau-don-20220303175305270.htm</w:t>
      </w:r>
    </w:p>
    <w:p>
      <w:r>
        <w:t>https://tuyensinh247.com/tam-long-nhan-ai/danh-sach-ban-doc-ung-ho-tuan-4-thang-022022-20220310094758651.htm</w:t>
      </w:r>
    </w:p>
    <w:p>
      <w:r>
        <w:t>https://tuyensinh247.com/tam-long-nhan-ai/nguoi-vo-ngheo-khoc-nghen-xin-cuu-giup-chong-liet-giuong-2-con-mang-benh-20220303180337598.htm</w:t>
      </w:r>
    </w:p>
    <w:p>
      <w:r>
        <w:t>https://tuyensinh247.com/tam-long-nhan-ai/covid19-cuop-mat-me-2-con-tho-coi-cut-mit-mo-tuong-lai-20220304113824895.htm</w:t>
      </w:r>
    </w:p>
    <w:p>
      <w:r>
        <w:t>https://tuyensinh247.com/suc-khoe/nguoi-dan-ong-sung-tay-co-phai-phau-thuat-chi-vi-hoc-xuong-ca-20220311073321129.htm</w:t>
      </w:r>
    </w:p>
    <w:p>
      <w:r>
        <w:t>https://tuyensinh247.com/suc-khoe/hon-53000-benh-nhan-covid19-khoi-benh-trong-ngay-20220311072707606.htm</w:t>
      </w:r>
    </w:p>
    <w:p>
      <w:r>
        <w:t>https://tuyensinh247.com/suc-khoe/nhung-dau-hieu-bat-thuong-o-co-canh-bao-ung-thu-can-ke-20220308122643960.htm</w:t>
      </w:r>
    </w:p>
    <w:p>
      <w:r>
        <w:t>https://tuyensinh247.com/suc-khoe/fitobimbi-ferro-c-giai-phap-bo-sung-kem-sat-du-moi-ngay-tu-vien-dinh-duong-quoc-gia-20220311061510440.htm</w:t>
      </w:r>
    </w:p>
    <w:p>
      <w:r>
        <w:t>https://tuyensinh247.com/suc-khoe/covid19-tai-ha-noi-them-30157-f0-trong-do-co-12351-ca-cong-dong-20220310181853266.htm</w:t>
      </w:r>
    </w:p>
    <w:p>
      <w:r>
        <w:t>https://tuyensinh247.com/van-hoa/gameshow-truyen-hinh-phai-xin-loi-khan-gia-vi-hoi-gia-mot-gram-chat-cam-20220310095354633.htm</w:t>
      </w:r>
    </w:p>
    <w:p>
      <w:r>
        <w:t>https://tuyensinh247.com/van-hoa/chuyen-it-biet-ve-cay-cau-da-chien-quan-doi-my-xay-dung-bac-qua-song-han-20220308150917486.htm</w:t>
      </w:r>
    </w:p>
    <w:p>
      <w:r>
        <w:t>https://tuyensinh247.com/van-hoa/dao-dien-di-rut-12000-usd-tien-mat-bi-nham-la-ke-cuop-ngan-hang-20220310103712751.htm</w:t>
      </w:r>
    </w:p>
    <w:p>
      <w:r>
        <w:t>https://tuyensinh247.com/van-hoa/mai-thu-huyen-me-goi-cho-toi-noi-con-dung-ac-nua-se-bi-qua-bao-20220309100639377.htm</w:t>
      </w:r>
    </w:p>
    <w:p>
      <w:r>
        <w:t>https://tuyensinh247.com/van-hoa/vinh-biet-tac-gia-nhung-bong-hoa-trong-vuon-bac-20220309144947644.htm</w:t>
      </w:r>
    </w:p>
    <w:p>
      <w:r>
        <w:t>https://tuyensinh247.com/giai-tri/ro-tin-em-gai-hu-cua-kate-moss-bi-cong-ty-nguoi-mau-sa-thai-20220309200057753.htm</w:t>
      </w:r>
    </w:p>
    <w:p>
      <w:r>
        <w:t>https://tuyensinh247.com/giai-tri/nu-dien-vien-chiec-la-cuon-bay-bi-danh-dap-truoc-khi-qua-doi-20220310195601608.htm</w:t>
      </w:r>
    </w:p>
    <w:p>
      <w:r>
        <w:t>https://tuyensinh247.com/giai-tri/thuc-hu-thuy-tien-kiem-duoc-70-ty-dong-sau-ba-thang-dang-quang-hoa-hau-20220310165500714.htm</w:t>
      </w:r>
    </w:p>
    <w:p>
      <w:r>
        <w:t>https://tuyensinh247.com/giai-tri/hot-girl-do-my-truc-noi-gi-khi-bi-nghi-tong-tien-ngo-diec-pham-20220310134745955.htm</w:t>
      </w:r>
    </w:p>
    <w:p>
      <w:r>
        <w:t>https://tuyensinh247.com/giai-tri/hoa-hau-thuy-tien-noi-gi-khi-bi-che-mac-do-khong-hop-thuan-phong-my-tuc-20220309171858950.htm</w:t>
      </w:r>
    </w:p>
    <w:p>
      <w:r>
        <w:t>https://tuyensinh247.com/o-to-xe-may/bmw-8-series-moi-mau-gran-coupe-doc-dao-trong-phan-khuc-xe-sang-20220311063923961.htm</w:t>
      </w:r>
    </w:p>
    <w:p>
      <w:r>
        <w:t>https://tuyensinh247.com/o-to-xe-may/chu-xe-dien-ta-hoa-vi-bi-tinh-phi-sac-pin-len-toi-600000-usd-20220310212618489.htm</w:t>
      </w:r>
    </w:p>
    <w:p>
      <w:r>
        <w:t>https://tuyensinh247.com/o-to-xe-may/kho-hieu-tinh-huong-o-to-mo-nap-capo-chay-tren-duong-20220310174904546.htm</w:t>
      </w:r>
    </w:p>
    <w:p>
      <w:r>
        <w:t>https://tuyensinh247.com/o-to-xe-may/he-sap-den-toyota-vios-them-chay-hang-vi-ly-do-khong-phai-ai-cung-biet-20220309214957274.htm</w:t>
      </w:r>
    </w:p>
    <w:p>
      <w:r>
        <w:t>https://tuyensinh247.com/o-to-xe-may/xe-cua-nam-2022-chuong-trinh-di-tim-o-to-duoc-nguoi-viet-yeu-thich-20220310172034493.htm</w:t>
      </w:r>
    </w:p>
    <w:p>
      <w:r>
        <w:t>https://tuyensinh247.com/giao-duc-huong-nghiep/tuyen-sinh-2022-nganh-luat-kinh-te-ky-thuat-co-hoi-viec-lam-ra-sao-20220311071353746.htm</w:t>
      </w:r>
    </w:p>
    <w:p>
      <w:r>
        <w:t>https://tuyensinh247.com/giao-duc-huong-nghiep/singapore-xoa-bo-ky-thi-giua-nam-voi-cap-tieu-hoc-va-thcs-20220310183141087.htm</w:t>
      </w:r>
    </w:p>
    <w:p>
      <w:r>
        <w:t>https://tuyensinh247.com/giao-duc-huong-nghiep/ca-truong-chi-co-16-hoc-sinh-den-lop-20220310184940599.htm</w:t>
      </w:r>
    </w:p>
    <w:p>
      <w:r>
        <w:t>https://tuyensinh247.com/giao-duc-huong-nghiep/mien-nhiem-chu-tich-hoi-dong-truong-dh-su-pham-ky-thuat-tphcm-20220310191819266.htm</w:t>
      </w:r>
    </w:p>
    <w:p>
      <w:r>
        <w:t>https://tuyensinh247.com/giao-duc-huong-nghiep/bac-lieu-phu-huynh-ngang-nhien-xong-vao-lop-danh-hoc-sinh-20220310172733477.htm</w:t>
      </w:r>
    </w:p>
    <w:p>
      <w:r>
        <w:t>https://tuyensinh247.com/video/canh-sat-mac-thuong-phuc-xuyen-dem-vay-bat-quai-xe-o-ha-noi-150294.htm</w:t>
      </w:r>
    </w:p>
    <w:p>
      <w:r>
        <w:t>https://tuyensinh247.com/video/canh-vang-ve-tren-duong-pho-ukraine-nhung-ngay-chien-su-cang-thang-150293.htm</w:t>
      </w:r>
    </w:p>
    <w:p>
      <w:r>
        <w:t>https://tuyensinh247.com/video/nguoi-dan-ha-noi-un-un-di-do-xang-truoc-gio-g-150287.htm</w:t>
      </w:r>
    </w:p>
    <w:p>
      <w:r>
        <w:t>https://tuyensinh247.com/video/nhieu-cay-xang-tai-tphcm-lai-treo-bien-het-hang-150278.htm</w:t>
      </w:r>
    </w:p>
    <w:p>
      <w:r>
        <w:t>https://tuyensinh247.com/video/bo-me-len-dinh-doi-dung-lan-dot-lua-hung-song-cho-con-hoc-online-150264.htm</w:t>
      </w:r>
    </w:p>
    <w:p>
      <w:r>
        <w:t>https://tuyensinh247.com/video/300-nguoi-viet-o-ukraine-ve-nuoc-trong-vong-tay-gia-dinh-nguoi-than-150272.htm</w:t>
      </w:r>
    </w:p>
    <w:p>
      <w:r>
        <w:t>https://tuyensinh247.com/video/benh-vien-nhi-ukraine-tan-hoang-vi-hung-mua-hoa-luc-150270.htm</w:t>
      </w:r>
    </w:p>
    <w:p>
      <w:r>
        <w:t>https://tuyensinh247.com/video/to-truong-dan-pho-o-ha-noi-ngay-ngu-5-tieng-cham-soc-ca-tram-f0-tu-xa-150261.htm</w:t>
      </w:r>
    </w:p>
    <w:p>
      <w:r>
        <w:t>https://tuyensinh247.com/suc-manh-so/samsung-galaxy-s22-ultra-doi-dau-iphone-13-pro-max-20220309220830051.htm</w:t>
      </w:r>
    </w:p>
    <w:p>
      <w:r>
        <w:t>https://tuyensinh247.com/suc-manh-so/xperia-1-iv-smartphone-bom-tan-moi-cua-sony-lo-thiet-ke-va-cau-hinh-20220301111229076.htm</w:t>
      </w:r>
    </w:p>
    <w:p>
      <w:r>
        <w:t>https://tuyensinh247.com/suc-manh-so/danh-gia-sony-xperia-1-iii-doi-thu-cua-iphone-13-pro-max-galaxy-s21-ultra-20211218160620018.htm</w:t>
      </w:r>
    </w:p>
    <w:p>
      <w:r>
        <w:t>https://tuyensinh247.com/suc-manh-so/sony-xperia-proi-gay-choang-voi-gia-chat-dat-hon-iphone-13-pro-max-1tb-20211027081247886.htm</w:t>
      </w:r>
    </w:p>
    <w:p>
      <w:r>
        <w:t>https://tuyensinh247.com/suc-manh-so/han-che-khi-dung-man-hinh-studio-display-voi-windows-20220310162129673.htm</w:t>
      </w:r>
    </w:p>
    <w:p>
      <w:r>
        <w:t>https://tuyensinh247.com/suc-manh-so/ban-quyen-mien-phi-loat-phan-mem-huu-ich-tong-tri-gia-hon-130-usd-20220310193214533.htm</w:t>
      </w:r>
    </w:p>
    <w:p>
      <w:r>
        <w:t>https://tuyensinh247.com/suc-manh-so/apple-ra-mat-ipad-air-5-may-tinh-mac-studio-cung-loat-san-pham-moi-20220309064231202.htm</w:t>
      </w:r>
    </w:p>
    <w:p>
      <w:r>
        <w:t>https://tuyensinh247.com/suc-manh-so/macbook-air-2022-se-ra-mat-cuoi-nam-van-dung-chip-m1-20220310111830438.htm</w:t>
      </w:r>
    </w:p>
    <w:p>
      <w:r>
        <w:t>https://tuyensinh247.com/suc-manh-so/nhung-smartphone-nao-ban-chay-nhat-trong-nam-2021-20220310102007879.htm</w:t>
      </w:r>
    </w:p>
    <w:p>
      <w:r>
        <w:t>https://tuyensinh247.com/doi-song/tan-chay-voi-hinh-anh-cu-ba-nhat-ve-chai-de-lai-tien-truoc-cong-chu-nha-20220304205026268.htm</w:t>
      </w:r>
    </w:p>
    <w:p>
      <w:r>
        <w:t>https://tuyensinh247.com/an-sinh/thu-tuc-nhan-bao-hiem-doi-voi-f0-va-7-loai-giay-to-thay-the-20220309221615697.htm</w:t>
      </w:r>
    </w:p>
    <w:p>
      <w:r>
        <w:t>https://tuyensinh247.com/lao-dong-viec-lam/bao-dan-tri-tuyen-phong-vien-mang-quoc-te-20220307142204170.htm</w:t>
      </w:r>
    </w:p>
    <w:p>
      <w:r>
        <w:t>https://tuyensinh247.com/van-hoa/co-gai-chinh-phuc-hollywood-chi-bang-mot-tam-lung-tran-20220309214451337.htm</w:t>
      </w:r>
    </w:p>
    <w:p>
      <w:r>
        <w:t>https://tuyensinh247.com/xa-hoi/nhung-vu-trong-an-rung-dong-duoc-yeu-cau-xet-xu-trong-nam-2022-20220304201128036.htm</w:t>
      </w:r>
    </w:p>
    <w:p>
      <w:r>
        <w:t>https://tuyensinh247.com/xa-hoi/giot-nuoc-mat-hanh-phuc-cua-300-nguoi-viet-o-ukraine-ve-nuoc-tu-ba-lan-20220310092902911.htm</w:t>
      </w:r>
    </w:p>
    <w:p>
      <w:r>
        <w:t>https://tuyensinh247.com/phap-luat/phat-hien-58-nam-nu-phe-ma-tuy-trong-cau-lac-bo-bia-20220309183715585.htm</w:t>
      </w:r>
    </w:p>
    <w:p>
      <w:r>
        <w:t>https://tuyensinh247.com/phap-luat/oan-sai-41-nam-toa-tuyen-muc-boi-thuong-hon-16-ty-dong-20220310171320583.htm</w:t>
      </w:r>
    </w:p>
    <w:p>
      <w:r>
        <w:t>https://tuyensinh247.com/du-lich/ca-sau-phi-than-ngoan-muc-tom-song-doi-dang-bay-tren-mat-song-20220310221918616.htm</w:t>
      </w:r>
    </w:p>
    <w:p>
      <w:r>
        <w:t>https://tuyensinh247.com/du-lich/ly-do-khien-lanh-cung-bi-an-trong-tu-cam-thanh-khong-bao-gio-mo-20220309203456321.htm</w:t>
      </w:r>
    </w:p>
    <w:p>
      <w:r>
        <w:t>https://tuyensinh247.com/du-lich/mai-chup-anh-o-con-duong-la-vang-ha-noi-du-khach-bi-be-khoa-trom-xe-20220310161609342.htm</w:t>
      </w:r>
    </w:p>
    <w:p>
      <w:r>
        <w:t>https://tuyensinh247.com/du-lich/nhung-duong-bien-gioi-ky-la-va-thu-vi-o-chau-a-20220309213548771.htm</w:t>
      </w:r>
    </w:p>
    <w:p>
      <w:r>
        <w:t>https://tuyensinh247.com/doi-song/doc-dao-nghe-lam-day-thung-bang-vo-cay-bao-tai-bo-di-cua-nguoi-jrai-20220304092212170.htm</w:t>
      </w:r>
    </w:p>
    <w:p>
      <w:r>
        <w:t>https://tuyensinh247.com/doi-song/kho-tin-cu-ba-91-tuoi-qua-doi-sau-do-dot-ngot-song-lai-giua-dam-tang-20220310082729120.htm</w:t>
      </w:r>
    </w:p>
    <w:p>
      <w:r>
        <w:t>https://tuyensinh247.com/doi-song/to-truong-dan-pho-o-ha-noi-sut-can-om-bep-giuong-vi-qua-tai-f0-20220309221333086.htm</w:t>
      </w:r>
    </w:p>
    <w:p>
      <w:r>
        <w:t>https://tuyensinh247.com/doi-song/ai-nu-nha-dai-gia-40-tuoi-van-doc-than-cha-tung-treo-thuong-de-ken-re-20220309152033864.htm</w:t>
      </w:r>
    </w:p>
    <w:p>
      <w:r>
        <w:t>https://tuyensinh247.com/tinh-yeu-gioi-tinh/me-vo-con-khong-con-trong-trang-loi-cua-me-sau-do-cuu-ca-doi-con-trai-20220310153750760.htm</w:t>
      </w:r>
    </w:p>
    <w:p>
      <w:r>
        <w:t>https://tuyensinh247.com/tinh-yeu-gioi-tinh/gui-di-nhung-tin-nhan-co-noi-dung-the-nay-chung-to-co-ay-dang-nho-ban-20220310104242629.htm</w:t>
      </w:r>
    </w:p>
    <w:p>
      <w:r>
        <w:t>https://tuyensinh247.com/tinh-yeu-gioi-tinh/bat-mi-nhung-thoi-quen-tot-cho-suc-khoe-cua-con-20220310080551759.htm</w:t>
      </w:r>
    </w:p>
    <w:p>
      <w:r>
        <w:t>https://tuyensinh247.com/tinh-yeu-gioi-tinh/ket-dang-cua-co-vo-co-thai-voi-nguoi-tinh-ve-nha-doi-chong-thuong-20220309161334331.htm</w:t>
      </w:r>
    </w:p>
    <w:p>
      <w:r>
        <w:t>https://tuyensinh247.com/nhip-song-tre/cong-dong-mang.htm</w:t>
      </w:r>
    </w:p>
    <w:p>
      <w:r>
        <w:t>https://tuyensinh247.com/nhip-song-tre/tai-nang-tre.htm</w:t>
      </w:r>
    </w:p>
    <w:p>
      <w:r>
        <w:t>https://tuyensinh247.com/nhip-song-tre/phong-cach-tre.htm</w:t>
      </w:r>
    </w:p>
    <w:p>
      <w:r>
        <w:t>https://tuyensinh247.com/nhip-song-tre/dinh-nghia-thanh-cong-cua-genz-bay-gio-khong-chi-da-nang-ma-con-can-tao-ra-gia-tri-20220311062456430.htm</w:t>
      </w:r>
    </w:p>
    <w:p>
      <w:r>
        <w:t>https://tuyensinh247.com/nhip-song-tre/gen-z-moi-mat-tim-viec-phu-hop-do-dai-dich-covid19-20220304224636043.htm</w:t>
      </w:r>
    </w:p>
    <w:p>
      <w:r>
        <w:t>https://tuyensinh247.com/nhip-song-tre/nguoi-mau-playboy-kiem-bon-tien-nho-dich-vu-kiem-tra-long-chung-thuy-20220310123107131.htm</w:t>
      </w:r>
    </w:p>
    <w:p>
      <w:r>
        <w:t>https://tuyensinh247.com/nhip-song-tre/ban-trai-khong-ngo-loi-yeu-du-da-ben-nhau-9-thang-20220310123826857.htm</w:t>
      </w:r>
    </w:p>
    <w:p>
      <w:r>
        <w:t>https://tuyensinh247.com/khoa-hoc-cong-nghe/the-gioi-tu-nhien.htm</w:t>
      </w:r>
    </w:p>
    <w:p>
      <w:r>
        <w:t>https://tuyensinh247.com/khoa-hoc-cong-nghe/vu-tru.htm</w:t>
      </w:r>
    </w:p>
    <w:p>
      <w:r>
        <w:t>https://tuyensinh247.com/khoa-hoc-cong-nghe/kham-pha.htm</w:t>
      </w:r>
    </w:p>
    <w:p>
      <w:r>
        <w:t>https://tuyensinh247.com/khoa-hoc-cong-nghe/nguoi-nhat-che-tao-ham-tru-an-hat-nhan-cuc-ky-tien-nghi-dat-ngay-trong-nha-20220310181638141.htm</w:t>
      </w:r>
    </w:p>
    <w:p>
      <w:r>
        <w:t>https://tuyensinh247.com/khoa-hoc-cong-nghe/nha-may-chernobyl-bi-mat-dien-doi-mat-nguy-co-tai-dien-tham-hoa-hat-nhan-20220310075558567.htm</w:t>
      </w:r>
    </w:p>
    <w:p>
      <w:r>
        <w:t>https://tuyensinh247.com/khoa-hoc-cong-nghe/dang-bao-dong-rung-amazon-dang-chet-dan-sap-hoa-thanh-xavan-kho-han-20220309065458791.htm</w:t>
      </w:r>
    </w:p>
    <w:p>
      <w:r>
        <w:t>https://tuyensinh247.com/khoa-hoc-cong-nghe/kinh-hoang-canh-rong-komodo-an-tuoi-nuot-song-de-nui-trong-tich-tac-20220309062902063.htm</w:t>
      </w:r>
    </w:p>
    <w:p>
      <w:r>
        <w:t>https://tuyensinh247.com/blog/10-nam-mot-cong-trinh-1500-ty-dong-than-oi-ngan-sach-20220310064956842.htm</w:t>
      </w:r>
    </w:p>
    <w:p>
      <w:r>
        <w:t>https://tuyensinh247.com/blog/dac-an-cho-phu-nhan-nguyen-bi-thu-thanh-uy-kon-tum-20220308221728593.htm</w:t>
      </w:r>
    </w:p>
    <w:p>
      <w:r>
        <w:t>https://tuyensinh247.com/blog/phu-nu-dep-la-vi-chinh-minh-20220307220351411.htm</w:t>
      </w:r>
    </w:p>
    <w:p>
      <w:r>
        <w:t>https://tuyensinh247.com/blog/tien-chim-tien-noi-20220306225814705.htm</w:t>
      </w:r>
    </w:p>
    <w:p>
      <w:r>
        <w:t>https://tuyensinh247.com/ban-doc/ban-doc-noi.htm</w:t>
      </w:r>
    </w:p>
    <w:p>
      <w:r>
        <w:t>https://tuyensinh247.com/ban-doc/tu-van-phap-luat.htm</w:t>
      </w:r>
    </w:p>
    <w:p>
      <w:r>
        <w:t>https://tuyensinh247.com/ban-doc/hoi-am.htm</w:t>
      </w:r>
    </w:p>
    <w:p>
      <w:r>
        <w:t>https://tuyensinh247.com/ban-doc/nin-tho-luu-thong-tren-cay-cau-tam-bac-qua-song-ha-thanh-20220310070554545.htm</w:t>
      </w:r>
    </w:p>
    <w:p>
      <w:r>
        <w:t>https://tuyensinh247.com/ban-doc/hoa-toc-kiem-tra-vu-het-gia-dich-vu-mai-tang-f0-tu-vong-20220310120552334.htm</w:t>
      </w:r>
    </w:p>
    <w:p>
      <w:r>
        <w:t>https://tuyensinh247.com/xa-hoi/phu-tho-van-hanh-ung-dung-quan-ly-f0-20220310110850877.htm</w:t>
      </w:r>
    </w:p>
    <w:p>
      <w:r>
        <w:t>https://tuyensinh247.com/ban-doc/nguy-co-mat-mang-tu-trao-luu-nhin-an-uong-de-chua-covid19-20220310091227787.htm</w:t>
      </w:r>
    </w:p>
    <w:p>
      <w:r>
        <w:t>https://www.apple.com/vn/</w:t>
      </w:r>
    </w:p>
    <w:p>
      <w:r>
        <w:t>https://www.apple.com/vn/search</w:t>
      </w:r>
    </w:p>
    <w:p>
      <w:r>
        <w:t>https://www.apple.com/vn/mac/</w:t>
      </w:r>
    </w:p>
    <w:p>
      <w:r>
        <w:t>https://www.apple.com/vn/ipad/</w:t>
      </w:r>
    </w:p>
    <w:p>
      <w:r>
        <w:t>https://www.apple.com/vn/iphone/</w:t>
      </w:r>
    </w:p>
    <w:p>
      <w:r>
        <w:t>https://www.apple.com/vn/watch/</w:t>
      </w:r>
    </w:p>
    <w:p>
      <w:r>
        <w:t>https://www.apple.com/vn/airpods/</w:t>
      </w:r>
    </w:p>
    <w:p>
      <w:r>
        <w:t>https://www.apple.com/vn/tv-home/</w:t>
      </w:r>
    </w:p>
    <w:p>
      <w:r>
        <w:t>https://www.apple.com/vn/services/</w:t>
      </w:r>
    </w:p>
    <w:p>
      <w:r>
        <w:t>https://support.apple.com/en-vn</w:t>
      </w:r>
    </w:p>
    <w:p>
      <w:r>
        <w:t>https://www.apple.com/vn/buy/</w:t>
      </w:r>
    </w:p>
    <w:p>
      <w:r>
        <w:t>https://www.apple.com/vn/ios/app-store/</w:t>
      </w:r>
    </w:p>
    <w:p>
      <w:r>
        <w:t>https://apps.apple.com/vn/developer/dantri-news/id1455334617?l=vi</w:t>
      </w:r>
    </w:p>
    <w:p>
      <w:r>
        <w:t>https://dantri.com.vn/suc-manh-so/privacy-policy-20190514153010649.htm</w:t>
      </w:r>
    </w:p>
    <w:p>
      <w:r>
        <w:t>https://itunes.apple.com/vn/genre/id6009?l=vi</w:t>
      </w:r>
    </w:p>
    <w:p>
      <w:r>
        <w:t>https://dantri.com.vn</w:t>
      </w:r>
    </w:p>
    <w:p>
      <w:r>
        <w:t>https://apps.apple.com/vn/app/tin-t%E1%BB%A9c-24h-%C4%91%E1%BB%8Dc-b%C3%A1o-online/id1212124932?l=vi</w:t>
      </w:r>
    </w:p>
    <w:p>
      <w:r>
        <w:t>https://apps.apple.com/vn/app/%C4%91%E1%BB%8Dc-b%C3%A1o-24h-b%C3%A1o-m%E1%BB%9Bi-tin-t%E1%BB%A9c/id1399377363?l=vi</w:t>
      </w:r>
    </w:p>
    <w:p>
      <w:r>
        <w:t>https://apps.apple.com/vn/app/viva24h-b%C3%B3ng-%C4%91%C3%A1-tin-t%E1%BB%A9c/id1483033670?l=vi</w:t>
      </w:r>
    </w:p>
    <w:p>
      <w:r>
        <w:t>https://apps.apple.com/vn/app/b%C3%A1o-vnexpress-tin-t%E1%BB%A9c-24h/id488630446?l=vi</w:t>
      </w:r>
    </w:p>
    <w:p>
      <w:r>
        <w:t>https://apps.apple.com/vn/app/cafef-tin-t%E1%BB%A9c-%C4%91%E1%BA%A7u-t%C6%B0-c%E1%BB%95-phi%E1%BA%BFu/id670517952?l=vi</w:t>
      </w:r>
    </w:p>
    <w:p>
      <w:r>
        <w:t>https://apps.apple.com/vn/app/kenh14-vn-tin-t%E1%BB%A9c-gi%E1%BB%9Bi-tr%E1%BA%BB/id670518264?l=vi</w:t>
      </w:r>
    </w:p>
    <w:p>
      <w:r>
        <w:t>https://www.apple.com/vn/privacy/privacy-policy/</w:t>
      </w:r>
    </w:p>
    <w:p>
      <w:r>
        <w:t>https://www.apple.com/vn/legal/</w:t>
      </w:r>
    </w:p>
    <w:p>
      <w:r>
        <w:t>https://www.apple.com/vn/sitemap/</w:t>
      </w:r>
    </w:p>
    <w:p>
      <w:r>
        <w:t>https://accounts.google.com/ServiceLogin?passive=1209600&amp;continue=https://play.google.com/store/apps/details?id%3Dvn.com.dantrinews.android&amp;followup=https://play.google.com/store/apps/details?id%3Dvn.com.dantrinews.android&amp;ec=GAZATg</w:t>
      </w:r>
    </w:p>
    <w:p>
      <w:r>
        <w:t>https://tuyensinh247.com/store/apps/developer?id=Dantri+News</w:t>
      </w:r>
    </w:p>
    <w:p>
      <w:r>
        <w:t>https://tuyensinh247.commailto:it@dantri.com.vn</w:t>
      </w:r>
    </w:p>
    <w:p>
      <w:r>
        <w:t>https://tuyensinh247.com/store/apps/collection/cluster?clp=igM-ChkKEzg4ODYzMTcyMTU3MjU4NDY3NzQQCBgDEh8KGXZuLmNvbS5kYW50cmluZXdzLmFuZHJvaWQQARgDGAE%3D:S:ANO1ljJAcU0&amp;gsr=CkGKAz4KGQoTODg4NjMxNzIxNTcyNTg0Njc3NBAIGAMSHwoZdm4uY29tLmRhbnRyaW5ld3MuYW5kcm9pZBABGAMYAQ%3D%3D:S:ANO1ljLT0mw</w:t>
      </w:r>
    </w:p>
    <w:p>
      <w:r>
        <w:t>https://tuyensinh247.com/store/apps/details?id=vn.websosanh.android</w:t>
      </w:r>
    </w:p>
    <w:p>
      <w:r>
        <w:t>http://kenh14.vn</w:t>
      </w:r>
    </w:p>
    <w:p>
      <w:r>
        <w:t>https://tuyensinh247.com/toi-da-kiem-duoc-1-ty-vo-no-hon-3-ty-va-tra-gan-het-trong-2-nam-nhu-the-nao-22.chn</w:t>
      </w:r>
    </w:p>
    <w:p>
      <w:r>
        <w:t>https://tuyensinh247.com/co-tien-lam-gi.chn</w:t>
      </w:r>
    </w:p>
    <w:p>
      <w:r>
        <w:t>https://tuyensinh247.com/trut-noi-long.chn</w:t>
      </w:r>
    </w:p>
    <w:p>
      <w:r>
        <w:t>https://tuyensinh247.com/naked-love.chn</w:t>
      </w:r>
    </w:p>
    <w:p>
      <w:r>
        <w:t>https://tuyensinh247.com/yeu-khong-yeu-yeu.chn</w:t>
      </w:r>
    </w:p>
    <w:p>
      <w:r>
        <w:t>https://tuyensinh247.com/nuong-gi-toi-nay.chn</w:t>
      </w:r>
    </w:p>
    <w:p>
      <w:r>
        <w:t>https://tuyensinh247.com/yeu-nguoi-yeu-cu-ban-than-co-gi-sai-ma-ngang-trai-21.chn</w:t>
      </w:r>
    </w:p>
    <w:p>
      <w:r>
        <w:t>https://tuyensinh247.com/a-hau-phuong-nga-tran-tinh-binh-an-ma-co-em-gai-mua-thi-minh-se-moi-den-nha-nho-nau-an-ho-luon-20.chn</w:t>
      </w:r>
    </w:p>
    <w:p>
      <w:r>
        <w:t>https://tuyensinh247.com/gieo-que-dau-nam-voi-hoang-thuy-linh-19.chn</w:t>
      </w:r>
    </w:p>
    <w:p>
      <w:r>
        <w:t>https://tuyensinh247.com/yeu-xa-co-de-toang-18.chn</w:t>
      </w:r>
    </w:p>
    <w:p>
      <w:r>
        <w:t>https://tuyensinh247.com/co-nen-lam-ban-voi-nguoi-yeu-cu-17.chn</w:t>
      </w:r>
    </w:p>
    <w:p>
      <w:r>
        <w:t>https://tuyensinh247.com/new.chn</w:t>
      </w:r>
    </w:p>
    <w:p>
      <w:r>
        <w:t>https://tuyensinh247.com/video-news.chn</w:t>
      </w:r>
    </w:p>
    <w:p>
      <w:r>
        <w:t>https://tuyensinh247.com/showbiz.chn</w:t>
      </w:r>
    </w:p>
    <w:p>
      <w:r>
        <w:t>https://tuyensinh247.com/phong-van-doc-quyen.chn</w:t>
      </w:r>
    </w:p>
    <w:p>
      <w:r>
        <w:t>https://tuyensinh247.com/gioi-tre-an-choi.chn</w:t>
      </w:r>
    </w:p>
    <w:p>
      <w:r>
        <w:t>https://tuyensinh247.com/welax.chn</w:t>
      </w:r>
    </w:p>
    <w:p>
      <w:r>
        <w:t>https://tuyensinh247.com/cai-gi-dang-hot.chn</w:t>
      </w:r>
    </w:p>
    <w:p>
      <w:r>
        <w:t>https://tuyensinh247.com/the-thao.chn</w:t>
      </w:r>
    </w:p>
    <w:p>
      <w:r>
        <w:t>https://tuyensinh247.com/kham-pha.chn</w:t>
      </w:r>
    </w:p>
    <w:p>
      <w:r>
        <w:t>https://tuyensinh247.com/tam-tin-toi-nam-than-dam-my-dot-ngot-thong-bao-ket-hon-thien-an-tiet-lo-phan-ung-cua-jack-khi-biet-tin-co-con-311430.chn</w:t>
      </w:r>
    </w:p>
    <w:p>
      <w:r>
        <w:t>https://tuyensinh247.com/tam-tin-toi-nam-than-dam-my-dot-ngot-thong-bao-ket-hon-thien-an-tiet-lo-phan-ung-cua-jack-khi-biet-tin-co-con-311430.chn#mingid_comments_content</w:t>
      </w:r>
    </w:p>
    <w:p>
      <w:r>
        <w:t>https://tuyensinh247.com/mutex.html</w:t>
      </w:r>
    </w:p>
    <w:p>
      <w:r>
        <w:t>https://tuyensinh247.com/mutexshowbiz.html</w:t>
      </w:r>
    </w:p>
    <w:p>
      <w:r>
        <w:t>https://tuyensinh247.com/tam-tin-toi.html</w:t>
      </w:r>
    </w:p>
    <w:p>
      <w:r>
        <w:t>https://tuyensinh247.com/angela-phuong-trinh-cao-thai-son.html</w:t>
      </w:r>
    </w:p>
    <w:p>
      <w:r>
        <w:t>https://tuyensinh247.com/gil-le.html</w:t>
      </w:r>
    </w:p>
    <w:p>
      <w:r>
        <w:t>https://tuyensinh247.com/thien-an-jack.html</w:t>
      </w:r>
    </w:p>
    <w:p>
      <w:r>
        <w:t>https://tuyensinh247.com/hua-nguy-chau-ket-hon.html</w:t>
      </w:r>
    </w:p>
    <w:p>
      <w:r>
        <w:t>https://tuyensinh247.com/playlist/vi-sao-dua-sao-toi-63.chn</w:t>
      </w:r>
    </w:p>
    <w:p>
      <w:r>
        <w:t>https://tuyensinh247.com/playlist/nuong-gi-toi-nay-64.chn</w:t>
      </w:r>
    </w:p>
    <w:p>
      <w:r>
        <w:t>https://tuyensinh247.com/playlist/tran-tinh-naked-love-60.chn</w:t>
      </w:r>
    </w:p>
    <w:p>
      <w:r>
        <w:t>https://tuyensinh247.com/playlist/di-soi-sao-di-61.chn</w:t>
      </w:r>
    </w:p>
    <w:p>
      <w:r>
        <w:t>https://tuyensinh247.com/be-gai-bi-bao-mau-tat-lien-tiep-vao-mat-phai-an-lai-cho-chao-vua-non-bao-mau-khang-dinh-chi-vo-nhe-de-do-311422.chn</w:t>
      </w:r>
    </w:p>
    <w:p>
      <w:r>
        <w:t>https://tuyensinh247.com/mutexthoisu.html</w:t>
      </w:r>
    </w:p>
    <w:p>
      <w:r>
        <w:t>https://tuyensinh247.com/vu-2-bo-con-chem-nguoi-da-man-o-bac-giang-loi-khai-cua-2-ben-co-mau-thuan-311432.chn</w:t>
      </w:r>
    </w:p>
    <w:p>
      <w:r>
        <w:t>https://tuyensinh247.com/bac-giang.html</w:t>
      </w:r>
    </w:p>
    <w:p>
      <w:r>
        <w:t>https://tuyensinh247.com/loi-khai.html</w:t>
      </w:r>
    </w:p>
    <w:p>
      <w:r>
        <w:t>https://tuyensinh247.com/2-bo-con-chem-nguoi.html</w:t>
      </w:r>
    </w:p>
    <w:p>
      <w:r>
        <w:t>https://tuyensinh247.com/chem-nguoi.html</w:t>
      </w:r>
    </w:p>
    <w:p>
      <w:r>
        <w:t>https://tuyensinh247.com/ly-nha-ky-va-thu-vui-tau-bds-khong-hoi-ket-tu-bach-dinh-dat-vang-den-resort-trieu-do-tham-chi-ca-toa-chung-cu-25-tang-cung-ve-tay-chi-dai-311409.chn</w:t>
      </w:r>
    </w:p>
    <w:p>
      <w:r>
        <w:t>https://tuyensinh247.com/ly-nha-ky.html</w:t>
      </w:r>
    </w:p>
    <w:p>
      <w:r>
        <w:t>https://tuyensinh247.com/phong-cach-chau-au.html</w:t>
      </w:r>
    </w:p>
    <w:p>
      <w:r>
        <w:t>https://tuyensinh247.com/biet-thu-ly-nha-ky.html</w:t>
      </w:r>
    </w:p>
    <w:p>
      <w:r>
        <w:t>https://tuyensinh247.com/resort-ly-nha-ky.html</w:t>
      </w:r>
    </w:p>
    <w:p>
      <w:r>
        <w:t>https://tuyensinh247.com/bds-ly-nha-ky.html</w:t>
      </w:r>
    </w:p>
    <w:p>
      <w:r>
        <w:t>https://tuyensinh247.com/vi-sao-dua-sao-toi-5-cu-giai-gil-le-toi-khong-nghi-den-chuyen-tinh-yeu-nua-311359.chn</w:t>
      </w:r>
    </w:p>
    <w:p>
      <w:r>
        <w:t>https://tuyensinh247.com/vi-sao-dua-sao-toi-4-bo-cap-vo-hoang-yen-toi-giai-nghe-lam-dj-de-cho-co-hoi-hao-quang-tro-lai-310826.chn</w:t>
      </w:r>
    </w:p>
    <w:p>
      <w:r>
        <w:t>https://tuyensinh247.com/vi-sao-dua-sao-toi-3-bo-cap-hoang-dung-toi-thay-trong-rong-so-ngoi-mot-minh-sau-khi-hoan-thanh-album-25-310350.chn</w:t>
      </w:r>
    </w:p>
    <w:p>
      <w:r>
        <w:t>https://tuyensinh247.com/vi-sao-dua-sao-toi-2-hoang-thuy-linh-su-tu-luon-nghi-the-gioi-ton-tai-de-doi-minh-de-ra-chu-khong-phai-minh-de-ra-the-gioi-da-co-san-309821.chn</w:t>
      </w:r>
    </w:p>
    <w:p>
      <w:r>
        <w:t>https://tuyensinh247.com/vi-sao-dua-sao-toi-1-boc-sach-nhung-bi-mat-chua-tung-duoc-tiet-lo-cua-hoa-hau-thuy-tien-309271.chn</w:t>
      </w:r>
    </w:p>
    <w:p>
      <w:r>
        <w:t>https://tuyensinh247.com/chuyen-gi-day-loat-bi-mat-giat-minh-cua-h-hen-nie-hoang-thuy-linh-va-loat-sao-vbiz-se-bi-tiet-lo-ngay-trong-ngay-dau-nam-moi-308716.chn</w:t>
      </w:r>
    </w:p>
    <w:p>
      <w:r>
        <w:t>https://tuyensinh247.com/t-o-p-bigbang-thua-nhan-tu-tu-sau-be-boi-can-sa-311412.chn</w:t>
      </w:r>
    </w:p>
    <w:p>
      <w:r>
        <w:t>https://tuyensinh247.com/top.html</w:t>
      </w:r>
    </w:p>
    <w:p>
      <w:r>
        <w:t>https://tuyensinh247.com/big-bang.html</w:t>
      </w:r>
    </w:p>
    <w:p>
      <w:r>
        <w:t>https://tuyensinh247.com/thua-nhan.html</w:t>
      </w:r>
    </w:p>
    <w:p>
      <w:r>
        <w:t>https://tuyensinh247.com/tu-tu.html</w:t>
      </w:r>
    </w:p>
    <w:p>
      <w:r>
        <w:t>https://tuyensinh247.com/sau-be-boi.html</w:t>
      </w:r>
    </w:p>
    <w:p>
      <w:r>
        <w:t>https://tuyensinh247.com/kenh14social.html</w:t>
      </w:r>
    </w:p>
    <w:p>
      <w:r>
        <w:t>https://tuyensinh247.com/cctv-tom-gon-quan-ly-tinh-tu-voi-1-doi-tuong-tren-thuyen-dem-nu-dien-vien-chiec-la-bay-tu-nan-nghi-van-ca-hai-ngoai-tinh-311434.chn</w:t>
      </w:r>
    </w:p>
    <w:p>
      <w:r>
        <w:t>https://tuyensinh247.com/tangmo-nida.html</w:t>
      </w:r>
    </w:p>
    <w:p>
      <w:r>
        <w:t>https://tuyensinh247.com/quan-ly.html</w:t>
      </w:r>
    </w:p>
    <w:p>
      <w:r>
        <w:t>https://tuyensinh247.com/ngoai-tinh.html</w:t>
      </w:r>
    </w:p>
    <w:p>
      <w:r>
        <w:t>https://tuyensinh247.com/cong-chua-dep-nhat-nuoc-anh-nang-tho-noi-loan-tren-san-catwalk-thich-thu-minh-trong-khong-gian-hoai-co-311306.chn</w:t>
      </w:r>
    </w:p>
    <w:p>
      <w:r>
        <w:t>https://tuyensinh247.com/mutexkhampha.html</w:t>
      </w:r>
    </w:p>
    <w:p>
      <w:r>
        <w:t>https://tuyensinh247.com/cong-chua.html</w:t>
      </w:r>
    </w:p>
    <w:p>
      <w:r>
        <w:t>https://tuyensinh247.com/hoang-gia-anh.html</w:t>
      </w:r>
    </w:p>
    <w:p>
      <w:r>
        <w:t>https://tuyensinh247.com/thoi-trang.html</w:t>
      </w:r>
    </w:p>
    <w:p>
      <w:r>
        <w:t>https://tuyensinh247.com/nguoi-mau.html</w:t>
      </w:r>
    </w:p>
    <w:p>
      <w:r>
        <w:t>https://tuyensinh247.com/amelia-windsor.html</w:t>
      </w:r>
    </w:p>
    <w:p>
      <w:r>
        <w:t>https://tuyensinh247.com/thi-the-ban-khoa-than-khong-nguyen-ven-cua-co-gai-xinh-dep-va-doan-camera-he-lo-toi-ac-tay-troi-cua-cau-am-nha-ty-phu-noi-tieng-311403.chn</w:t>
      </w:r>
    </w:p>
    <w:p>
      <w:r>
        <w:t>https://tuyensinh247.com/an-mang.html</w:t>
      </w:r>
    </w:p>
    <w:p>
      <w:r>
        <w:t>https://tuyensinh247.com/thi-the.html</w:t>
      </w:r>
    </w:p>
    <w:p>
      <w:r>
        <w:t>https://tuyensinh247.com/khoa-than.html</w:t>
      </w:r>
    </w:p>
    <w:p>
      <w:r>
        <w:t>https://tuyensinh247.com/thi-the-khong-nguyen-ven.html</w:t>
      </w:r>
    </w:p>
    <w:p>
      <w:r>
        <w:t>https://tuyensinh247.com/thu-doan.html</w:t>
      </w:r>
    </w:p>
    <w:p>
      <w:r>
        <w:t>https://tuyensinh247.com/tan-doc.html</w:t>
      </w:r>
    </w:p>
    <w:p>
      <w:r>
        <w:t>https://tuyensinh247.com/doc-ac.html</w:t>
      </w:r>
    </w:p>
    <w:p>
      <w:r>
        <w:t>https://tuyensinh247.com/chay-tron.html</w:t>
      </w:r>
    </w:p>
    <w:p>
      <w:r>
        <w:t>https://tuyensinh247.com/con-trai-ty-phu.html</w:t>
      </w:r>
    </w:p>
    <w:p>
      <w:r>
        <w:t>https://tuyensinh247.com/xon-xao-le-dinh-hon-khung-giua-luc-vang-len-gia-co-dau-duoc-tang-co-100-cay-chu-nhieu-311423.chn</w:t>
      </w:r>
    </w:p>
    <w:p>
      <w:r>
        <w:t>https://tuyensinh247.com/xon-xao.html</w:t>
      </w:r>
    </w:p>
    <w:p>
      <w:r>
        <w:t>https://tuyensinh247.com/le-dinh-hon.html</w:t>
      </w:r>
    </w:p>
    <w:p>
      <w:r>
        <w:t>https://tuyensinh247.com/co-dau-duoc-tang-100-cay-vang.html</w:t>
      </w:r>
    </w:p>
    <w:p>
      <w:r>
        <w:t>https://tuyensinh247.com/nong-nghi-nu-dien-vien-chiec-la-bay-bi-bao-hanh-tren-thuyen-nhan-vien-cuu-ho-he-lo-vet-thuong-chi-mang-tren-thi-the-nan-nhan-311418.chn</w:t>
      </w:r>
    </w:p>
    <w:p>
      <w:r>
        <w:t>https://tuyensinh247.com/nghi-nu-dien-vien.html</w:t>
      </w:r>
    </w:p>
    <w:p>
      <w:r>
        <w:t>https://tuyensinh247.com/chiec-la-bay.html</w:t>
      </w:r>
    </w:p>
    <w:p>
      <w:r>
        <w:t>https://tuyensinh247.com/bi-bao-hanh.html</w:t>
      </w:r>
    </w:p>
    <w:p>
      <w:r>
        <w:t>https://kenh14.vn/star.chn</w:t>
      </w:r>
    </w:p>
    <w:p>
      <w:r>
        <w:t>https://kenh14.vn/musik.chn</w:t>
      </w:r>
    </w:p>
    <w:p>
      <w:r>
        <w:t>https://kenh14.vn/cine.chn</w:t>
      </w:r>
    </w:p>
    <w:p>
      <w:r>
        <w:t>https://kenh14.vn/tv-show.chn</w:t>
      </w:r>
    </w:p>
    <w:p>
      <w:r>
        <w:t>https://kenh14.vn/beauty-fashion.chn</w:t>
      </w:r>
    </w:p>
    <w:p>
      <w:r>
        <w:t>https://kenh14.vn/doi-song.chn</w:t>
      </w:r>
    </w:p>
    <w:p>
      <w:r>
        <w:t>https://kenh14.vn/xa-hoi.chn</w:t>
      </w:r>
    </w:p>
    <w:p>
      <w:r>
        <w:t>https://kenh14.vn/the-gioi.chn</w:t>
      </w:r>
    </w:p>
    <w:p>
      <w:r>
        <w:t>https://kenh14.vn/suc-khoe-gioi-tinh.chn</w:t>
      </w:r>
    </w:p>
    <w:p>
      <w:r>
        <w:t>https://kenh14.vn/made-by-me.chn</w:t>
      </w:r>
    </w:p>
    <w:p>
      <w:r>
        <w:t>https://kenh14.vn/sport.chn</w:t>
      </w:r>
    </w:p>
    <w:p>
      <w:r>
        <w:t>https://kenh14.vn/kham-pha.chn</w:t>
      </w:r>
    </w:p>
    <w:p>
      <w:r>
        <w:t>https://kenh14.vn/2-tek.chn</w:t>
      </w:r>
    </w:p>
    <w:p>
      <w:r>
        <w:t>https://kenh14.vn/la-cool.chn</w:t>
      </w:r>
    </w:p>
    <w:p>
      <w:r>
        <w:t>https://kenh14.vn/hoc-duong.chn</w:t>
      </w:r>
    </w:p>
    <w:p>
      <w:r>
        <w:t>https://kenh14.vn/quizz.chn</w:t>
      </w:r>
    </w:p>
    <w:p>
      <w:r>
        <w:t>https://adi.admicro.vn/chinh-sach/chinh_sach_bao_mat.pdf</w:t>
      </w:r>
    </w:p>
    <w:p>
      <w:r>
        <w:t>https://apps.apple.com/us/developer/vccorp-joint-stock-company/id471855348</w:t>
      </w:r>
    </w:p>
    <w:p>
      <w:r>
        <w:t>https://itunes.apple.com/us/genre/id6009</w:t>
      </w:r>
    </w:p>
    <w:p>
      <w:r>
        <w:t>https://kenh14.vn/download-app.htm</w:t>
      </w:r>
    </w:p>
    <w:p>
      <w:r>
        <w:t>https://apps.apple.com/us/app/s%C3%A0n-b%C4%91s-rongbay/id1144392262</w:t>
      </w:r>
    </w:p>
    <w:p>
      <w:r>
        <w:t>https://apps.apple.com/us/app/kinglive/id1177824292</w:t>
      </w:r>
    </w:p>
    <w:p>
      <w:r>
        <w:t>https://apps.apple.com/us/app/rongbay-com/id1195525080</w:t>
      </w:r>
    </w:p>
    <w:p>
      <w:r>
        <w:t>https://apps.apple.com/us/app/muachung-new/id1227413312</w:t>
      </w:r>
    </w:p>
    <w:p>
      <w:r>
        <w:t>https://apps.apple.com/us/app/%C4%91%E1%BB%8Dc-b%C3%A1o-pega/id1463769368</w:t>
      </w:r>
    </w:p>
    <w:p>
      <w:r>
        <w:t>https://apps.apple.com/us/app/%C4%91%E1%BB%8Dc-b%C3%A1o-pega/id558776139</w:t>
      </w:r>
    </w:p>
    <w:p>
      <w:r>
        <w:t>https://apps.apple.com/us/app/tin-t%E1%BB%A9c-24h-%C4%91%E1%BB%8Dc-b%C3%A1o-online/id1212124932</w:t>
      </w:r>
    </w:p>
    <w:p>
      <w:r>
        <w:t>https://apps.apple.com/us/app/%C4%91%E1%BB%8Dc-b%C3%A1o-24h-b%C3%A1o-m%E1%BB%9Bi-tin-t%E1%BB%A9c/id1399377363</w:t>
      </w:r>
    </w:p>
    <w:p>
      <w:r>
        <w:t>https://apps.apple.com/us/app/b%C3%A1o-d%C3%A2n-tr%C3%AD-dantri-com-vn/id1455334618</w:t>
      </w:r>
    </w:p>
    <w:p>
      <w:r>
        <w:t>https://apps.apple.com/us/app/t%C3%A2m-%C4%91i%E1%BB%83m-247-%C4%91%E1%BB%8Dc-b%C3%A1o-24h/id1462731891</w:t>
      </w:r>
    </w:p>
    <w:p>
      <w:r>
        <w:t>https://apps.apple.com/us/app/viva24h-b%C3%B3ng-%C4%91%C3%A1-tin-t%E1%BB%A9c/id1483033670</w:t>
      </w:r>
    </w:p>
    <w:p>
      <w:r>
        <w:t>https://apps.apple.com/us/app/m%C3%A2y-tin-m%E1%BB%9Bi-chuy%E1%BB%87n-hay/id1508937995</w:t>
      </w:r>
    </w:p>
    <w:p>
      <w:r>
        <w:t>https://accounts.google.com/ServiceLogin?passive=1209600&amp;continue=https://play.google.com/store/apps/details?id%3Dvcc.mobilenewsreader.kenh14&amp;followup=https://play.google.com/store/apps/details?id%3Dvcc.mobilenewsreader.kenh14&amp;ec=GAZATg</w:t>
      </w:r>
    </w:p>
    <w:p>
      <w:r>
        <w:t>https://tuyensinh247.com/store/apps/developer?id=VCCORP</w:t>
      </w:r>
    </w:p>
    <w:p>
      <w:r>
        <w:t>http://www.vccorp.vn</w:t>
      </w:r>
    </w:p>
    <w:p>
      <w:r>
        <w:t>https://tuyensinh247.commailto:sohames.vcc@googlemail.com</w:t>
      </w:r>
    </w:p>
    <w:p>
      <w:r>
        <w:t>https://tuyensinh247.com/store/apps/collection/cluster?clp=igNAChkKEzU1NzQ3NzcwODE4OTQ0MDI0NTMQCBgDEiEKG3ZjYy5tb2JpbGVuZXdzcmVhZGVyLmtlbmgxNBABGAMYAQ%3D%3D:S:ANO1ljI7YJs&amp;gsr=CkOKA0AKGQoTNTU3NDc3NzA4MTg5NDQwMjQ1MxAIGAMSIQobdmNjLm1vYmlsZW5ld3NyZWFkZXIua2VuaDE0EAEYAxgB:S:ANO1ljI1HfI</w:t>
      </w:r>
    </w:p>
    <w:p>
      <w:r>
        <w:t>https://tuyensinh247.com/store/apps/details?id=vcc.mobilenewsreader.cafef</w:t>
      </w:r>
    </w:p>
    <w:p>
      <w:r>
        <w:t>https://tuyensinh247.com/store/apps/details?id=vcc.mobilenewsreader.sohanews</w:t>
      </w:r>
    </w:p>
    <w:p>
      <w:r>
        <w:t>https://tuyensinh247.com/store/apps/details?id=vcc.mobilenewsreader.app.cafebiz</w:t>
      </w:r>
    </w:p>
    <w:p>
      <w:r>
        <w:t>https://tuyensinh247.com/store/apps/details?id=com.vcc.bizflychatapp</w:t>
      </w:r>
    </w:p>
    <w:p>
      <w:r>
        <w:t>https://tuyensinh247.com/store/apps/details?id=vcc.mobilenewsreader.app.gamek</w:t>
      </w:r>
    </w:p>
    <w:p>
      <w:r>
        <w:t>https://tuyensinh247.com/bai-tap-516495.html</w:t>
      </w:r>
    </w:p>
    <w:p>
      <w:r>
        <w:t>https://tuyensinh247.com/bai-tap-362124.html</w:t>
      </w:r>
    </w:p>
    <w:p>
      <w:r>
        <w:t>https://tuyensinh247.com/bai-tap-452895.html</w:t>
      </w:r>
    </w:p>
    <w:p>
      <w:r>
        <w:t>https://tuyensinh247.com/bai-tap-413023.html</w:t>
      </w:r>
    </w:p>
    <w:p>
      <w:r>
        <w:t>https://tuyensinh247.com/bai-tap-470336.html</w:t>
      </w:r>
    </w:p>
    <w:p>
      <w:r>
        <w:t>https://tuyensinh247.com/bai-tap-156523.html</w:t>
      </w:r>
    </w:p>
    <w:p>
      <w:r>
        <w:t>https://tuyensinh247.com/phuong-tien.htm</w:t>
      </w:r>
    </w:p>
    <w:p>
      <w:r>
        <w:t>https://tuyensinh247.com/gioi-tre.htm</w:t>
      </w:r>
    </w:p>
    <w:p>
      <w:r>
        <w:t>https://tuyensinh247.com/gia-dinh.htm</w:t>
      </w:r>
    </w:p>
    <w:p>
      <w:r>
        <w:t>https://tuyensinh247.com/khoa-hoc/moi-truong.htm</w:t>
      </w:r>
    </w:p>
    <w:p>
      <w:r>
        <w:t>https://tuyensinh247.com/khoa-hoc/thien-nhien.htm</w:t>
      </w:r>
    </w:p>
    <w:p>
      <w:r>
        <w:t>https://tuyensinh247.com/khoa-hoc/kham-pha.htm</w:t>
      </w:r>
    </w:p>
    <w:p>
      <w:r>
        <w:t>https://tuyensinh247.com/khoa-hoc/tuyen-sinh.htm</w:t>
      </w:r>
    </w:p>
    <w:p>
      <w:r>
        <w:t>https://tuyensinh247.com .htm</w:t>
      </w:r>
    </w:p>
    <w:p>
      <w:r>
        <w:t>https://tuyensinh247.com/giao-duc/tuyen-sinh.htm</w:t>
      </w:r>
    </w:p>
    <w:p>
      <w:r>
        <w:t>https://tuyensinh247.com/giao-duc/du-hoc.htm</w:t>
      </w:r>
    </w:p>
    <w:p>
      <w:r>
        <w:t>https://tuyensinh247.com/giao-duc/guong-sang.htm</w:t>
      </w:r>
    </w:p>
    <w:p>
      <w:r>
        <w:t>https://tuyensinh247.com/doi-song/suc-khoe.htm</w:t>
      </w:r>
    </w:p>
    <w:p>
      <w:r>
        <w:t>https://tuyensinh247.com/doi-song/khong-gian-song.htm</w:t>
      </w:r>
    </w:p>
    <w:p>
      <w:r>
        <w:t>https://tuyensinh247.com/cong-nghe/san-pham-moi.htm</w:t>
      </w:r>
    </w:p>
    <w:p>
      <w:r>
        <w:t>https://tuyensinh247.com/cong-nghe/cong-nghe-vui.htm</w:t>
      </w:r>
    </w:p>
    <w:p>
      <w:r>
        <w:t>https://tuyensinh247.com/cong-nghe/thu-thuat.htm</w:t>
      </w:r>
    </w:p>
    <w:p>
      <w:r>
        <w:t>https://tuyensinh247.com/kinh-doanh/thi-truong.htm</w:t>
      </w:r>
    </w:p>
    <w:p>
      <w:r>
        <w:t>https://tuyensinh247.com/kinh-doanh/du-lieu.htm</w:t>
      </w:r>
    </w:p>
    <w:p>
      <w:r>
        <w:t>https://tuyensinh247.com/kinh-doanh/ceo.htm</w:t>
      </w:r>
    </w:p>
    <w:p>
      <w:r>
        <w:t>https://tuyensinh247.com/phuong-tien/oto.htm</w:t>
      </w:r>
    </w:p>
    <w:p>
      <w:r>
        <w:t>https://tuyensinh247.com/phuong-tien/xe-may.htm</w:t>
      </w:r>
    </w:p>
    <w:p>
      <w:r>
        <w:t>https://tuyensinh247.com/phuong-tien/van-hoa-xe.htm</w:t>
      </w:r>
    </w:p>
    <w:p>
      <w:r>
        <w:t>https://tuyensinh247.com/giai-tri/phim-anh.htm</w:t>
      </w:r>
    </w:p>
    <w:p>
      <w:r>
        <w:t>https://tuyensinh247.com/giai-tri/nguoi-dep.htm</w:t>
      </w:r>
    </w:p>
    <w:p>
      <w:r>
        <w:t>https://tuyensinh247.com/giai-tri/ngam.htm</w:t>
      </w:r>
    </w:p>
    <w:p>
      <w:r>
        <w:t>https://tuyensinh247.com/gioi-tre/phong-cach.htm</w:t>
      </w:r>
    </w:p>
    <w:p>
      <w:r>
        <w:t>https://tuyensinh247.com/gioi-tre/nhip-song.htm</w:t>
      </w:r>
    </w:p>
    <w:p>
      <w:r>
        <w:t>https://tuyensinh247.com/gia-dinh/vo-chong.htm</w:t>
      </w:r>
    </w:p>
    <w:p>
      <w:r>
        <w:t>https://tuyensinh247.com/gia-dinh/nuoi-day-con.htm</w:t>
      </w:r>
    </w:p>
    <w:p>
      <w:r>
        <w:t>https://tuyensinh247.com/gia-dinh/suc-khoe.htm</w:t>
      </w:r>
    </w:p>
    <w:p>
      <w:r>
        <w:t>https://tuyensinh247.com/du-lich/diem-den.htm</w:t>
      </w:r>
    </w:p>
    <w:p>
      <w:r>
        <w:t>https://tuyensinh247.com/du-lich/thu-thuat.htm</w:t>
      </w:r>
    </w:p>
    <w:p>
      <w:r>
        <w:t>https://tuyensinh247.com/videos.htm</w:t>
      </w:r>
    </w:p>
    <w:p>
      <w:r>
        <w:t>https://tuyensinh247.com/cach-khai-bao-f0-khoi-benh-truc-tuyen-nhanh-chong-tien-loi-khong-can-den-benh-vien-hay-trung-tam-y-te-220221136155744.htm</w:t>
      </w:r>
    </w:p>
    <w:p>
      <w:r>
        <w:t>https://tuyensinh247.com/thi-truong-ngay-11-3-gia-dau-tiep-da-lao-doc-thep-quang-sat-cao-su-dong-loat-giam-4202211363443298.htm</w:t>
      </w:r>
    </w:p>
    <w:p>
      <w:r>
        <w:t>https://tuyensinh247.com/so-phan-ukraine-va-loi-cau-cuu-khan-thiet-truoc-hanh-trinh-lot-xac-tinh-bang-thap-ky-8202211332921741.htm</w:t>
      </w:r>
    </w:p>
    <w:p>
      <w:r>
        <w:t>https://tuyensinh247.com/20000-bang-co-du-cho-chelsea-chi-tieu-trong-moi-tran-san-khach-40202211372258373.htm</w:t>
      </w:r>
    </w:p>
    <w:p>
      <w:r>
        <w:t>https://tuyensinh247.com/ong-kadyrov-cac-phap-su-dang-ra-tay-voi-than-nhan-linh-chechnya-chung-nghi-se-thoat-8202211391551538.htm</w:t>
      </w:r>
    </w:p>
    <w:p>
      <w:r>
        <w:t>https://tuyensinh247.com/thu-linh-tran-tuan-hung-tiet-lo-ca-khuc-giup-buc-tuong-tranh-khoi-nguy-co-tan-ra-2202211323533215.htm</w:t>
      </w:r>
    </w:p>
    <w:p>
      <w:r>
        <w:t>https://tuyensinh247.com/hoa-ra-tru-bat-gioi-ho-bao-the-nay-o-tay-du-ky-bat-duong-tang-tung-cau-mot-con-khia-thay-lo-chuyen-bao-dong-220221130332133.htm</w:t>
      </w:r>
    </w:p>
    <w:p>
      <w:r>
        <w:t>https://tuyensinh247.com/f0-tu-nguyen-lam-viec-online-da-huong-bhxh-nghi-om-dau-thi-co-duoc-tinh-luong-hay-khong-4202211391524689.htm</w:t>
      </w:r>
    </w:p>
    <w:p>
      <w:r>
        <w:t>https://tuyensinh247.com/mv-moi-cua-do-mixi-khien-dan-mang-dam-duoi-vi-qua-dang-yeu-lap-tuc-ho-hao-top-1-trending-thang-tien-2202211374257695.htm</w:t>
      </w:r>
    </w:p>
    <w:p>
      <w:r>
        <w:t>http://toquoc.vn/thoi-su.htm</w:t>
      </w:r>
    </w:p>
    <w:p>
      <w:r>
        <w:t>http://toquoc.vn/the-gioi.htm</w:t>
      </w:r>
    </w:p>
    <w:p>
      <w:r>
        <w:t>http://toquoc.vn/giai-tri.htm</w:t>
      </w:r>
    </w:p>
    <w:p>
      <w:r>
        <w:t>http://toquoc.vn/kinh-te.htm</w:t>
      </w:r>
    </w:p>
    <w:p>
      <w:r>
        <w:t>http://toquoc.vn/phap-luat.htm</w:t>
      </w:r>
    </w:p>
    <w:p>
      <w:r>
        <w:t>http://toquoc.vn/van-hoa.htm</w:t>
      </w:r>
    </w:p>
    <w:p>
      <w:r>
        <w:t>http://toquoc.vn/the-thao.htm</w:t>
      </w:r>
    </w:p>
    <w:p>
      <w:r>
        <w:t>http://toquoc.vn/du-lich.htm</w:t>
      </w:r>
    </w:p>
    <w:p>
      <w:r>
        <w:t>http://toquoc.vn/suc-khoe.htm</w:t>
      </w:r>
    </w:p>
    <w:p>
      <w:r>
        <w:t>http://toquoc.vn/giao-duc.htm</w:t>
      </w:r>
    </w:p>
    <w:p>
      <w:r>
        <w:t>http://toquoc.vn/to-quoc-media.htm</w:t>
      </w:r>
    </w:p>
    <w:p>
      <w:r>
        <w:t>http://toquoc.vn/video.htm</w:t>
      </w:r>
    </w:p>
    <w:p>
      <w:r>
        <w:t>https://tuyensinh247.com/bai-tap-362125.html</w:t>
      </w:r>
    </w:p>
    <w:p>
      <w:r>
        <w:t>http://ttvn.toquoc.vn/videos.htm</w:t>
      </w:r>
    </w:p>
    <w:p>
      <w:r>
        <w:t>https://tuyensinh247.com/clip-co-gai-nguoi-han-quoc-nhay-mua-o-phan-duoi-thuyen-311436.chn</w:t>
      </w:r>
    </w:p>
    <w:p>
      <w:r>
        <w:t>https://tuyensinh247.com/nsnd-minh-hoa-bi-don-da-ly-hon-nhung-su-that-la-gi-311366.chn</w:t>
      </w:r>
    </w:p>
    <w:p>
      <w:r>
        <w:t>https://tuyensinh247.com/dien-bien-moi-vu-nu-dien-vien-chiec-la-bay-tu-nan-tren-song-he-lo-su-that-hay-la-co-bi-di-tot-311393.chn</w:t>
      </w:r>
    </w:p>
    <w:p>
      <w:r>
        <w:t>https://tuyensinh247.com/phan-ung-thuy-tien-ve-thong-tin-kiem-duoc-70-ty-sau-3-thang-dang-quang-miss-grand-international-2021-311368.chn</w:t>
      </w:r>
    </w:p>
    <w:p>
      <w:r>
        <w:t>https://tuyensinh247.com/kellie-chia-se-ve-khoang-thoi-gian-o-an-3-nam-truoc-khi-tro-lai-voi-rap-viet-va-trai-long-ve-ap-luc-tu-nhung-y-kien-trai-chieu-tren-mxh-311378.chn</w:t>
      </w:r>
    </w:p>
    <w:p>
      <w:r>
        <w:t>https://tuyensinh247.com/kellie-chia-se-ve-binz-va-nhung-on-ao-xoay-quanh-rap-viet-311379.chn</w:t>
      </w:r>
    </w:p>
    <w:p>
      <w:r>
        <w:t>https://tuyensinh247.com/9x-tu-che-xe-bugatti-dung-google-dich-de-trao-doi-voi-doi-tac-kiem-tram-trieu-hang-thang-tu-youtube-311381.chn</w:t>
      </w:r>
    </w:p>
    <w:p>
      <w:r>
        <w:t>https://tuyensinh247.com/vu-nu-nhan-vien-y-te-chui-nguoi-dan-den-test-covid-19-to-bi-nguoi-dan-ong-tat-2-cai-311402.chn</w:t>
      </w:r>
    </w:p>
    <w:p>
      <w:r>
        <w:t>https://tuyensinh247.com/nguoi-bi-don-la-tinh-nhan-lien-quan-vu-chem-nguoi-o-bac-giang-nhieu-lan-bi-quay-roi-311360.chn</w:t>
      </w:r>
    </w:p>
    <w:p>
      <w:r>
        <w:t>https://tuyensinh247.com/ro-tin-don-thi-sinh-street-dance-bo-thi-vi-chi-pu-lam-doi-truong-co-van-chuyen-mon-tiet-lo-su-that-bat-ngo-311372.chn</w:t>
      </w:r>
    </w:p>
    <w:p>
      <w:r>
        <w:t>https://tuyensinh247.com/khanh-van-khoc-nuc-no-giua-dem-khi-hay-tin-la-f0-dan-mang-tranh-cai-vi-cho-rang-benh-cong-chua-tai-phat-311369.chn</w:t>
      </w:r>
    </w:p>
    <w:p>
      <w:r>
        <w:t>https://tuyensinh247.com/da-co-cau-tra-loi-cho-nghi-van-hari-won-dang-mang-thai-con-dau-long-311361.chn</w:t>
      </w:r>
    </w:p>
    <w:p>
      <w:r>
        <w:t>https://tuyensinh247.com/day-chinh-la-nguoi-chong-chieu-vo-so-1-luon-benh-vo-tang-kim-cuong-dat-do-nua-dem-vo-doi-di-dao-cung-chieu-311365.chn</w:t>
      </w:r>
    </w:p>
    <w:p>
      <w:r>
        <w:t>https://tuyensinh247.com/playlist/tam-tin-toi-47.chn</w:t>
      </w:r>
    </w:p>
    <w:p>
      <w:r>
        <w:t>https://tuyensinh247.com/tam-tin-toi-soi-buc-thu-tinh-tra-xanh-khi-xua-duoc-cho-la-cua-hai-tu-chi-pu-tro-thanh-doi-truong-show-street-dance-vietnam-311197.chn</w:t>
      </w:r>
    </w:p>
    <w:p>
      <w:r>
        <w:t>https://tuyensinh247.com/tam-tin-toi-lo-clip-nghi-nu-dien-vien-chiec-la-bay-tu-nhay-khoi-con-thuyen-dinh-menh-tu-nan-tren-song-chao-phraya-311138.chn</w:t>
      </w:r>
    </w:p>
    <w:p>
      <w:r>
        <w:t>https://tuyensinh247.com/tam-tin-toi-guong-mat-dep-nhat-the-gioi-2021-gay-bat-ngo-vi-visual-tuot-doc-sau-khi-ngoi-tu-3-thang-310916.chn</w:t>
      </w:r>
    </w:p>
    <w:p>
      <w:r>
        <w:t>https://tuyensinh247.com/tam-tin-toi-nguoi-thu-huong-khoan-tien-kech-xu-sau-khi-nu-dien-vien-chiec-la-bay-tu-nan-chuyen-visual-jisoo-o-paris-fashion-week-310841.chn</w:t>
      </w:r>
    </w:p>
    <w:p>
      <w:r>
        <w:t>https://tuyensinh247.com/tam-tin-toi-ban-trai-nu-dien-vien-chiec-la-bay-dan-mat-co-quan-ly-dang-nghi-chau-bui-co-dong-thai-moi-sau-khi-to-ban-trai-cu-bao-hanh-310767.chn</w:t>
      </w:r>
    </w:p>
    <w:p>
      <w:r>
        <w:t>https://tuyensinh247.com/giat-minh-truoc-su-trung-hop-trong-cai-chet-cua-sao-nhi-gao-nep-gao-te-va-nu-dien-vien-thai-tangmo-nida-310685.chn</w:t>
      </w:r>
    </w:p>
    <w:p>
      <w:r>
        <w:t>https://tuyensinh247.com/tam-tin-toi-nhung-ngay-cuoi-doi-cua-my-nhan-chiec-la-bay-chuyen-lo-vbiz-goi-ten-cap-doi-cao-thai-son-angela-phuong-trinh-310600.chn</w:t>
      </w:r>
    </w:p>
    <w:p>
      <w:r>
        <w:t>https://tuyensinh247.com/tam-tin-toi-my-nhan-chiec-la-bay-mat-tich-tren-song-minh-tinh-hang-a-xu-han-lan-dau-len-tieng-ve-tin-don-vo-sinh-310485.chn</w:t>
      </w:r>
    </w:p>
    <w:p>
      <w:r>
        <w:t>https://tuyensinh247.com/tam-tin-toi-kim-duyen-bi-anti-fan-bay-ke-de-dinh-thi-phi-o-miss-supranational-thuy-tien-lo-anh-cuoi-sau-2-thang-dang-quang-310400.chn</w:t>
      </w:r>
    </w:p>
    <w:p>
      <w:r>
        <w:t>https://tuyensinh247.com/tangmo.html</w:t>
      </w:r>
    </w:p>
    <w:p>
      <w:r>
        <w:t>https://tuyensinh247.com/me-ruot-tangmo-nida.html</w:t>
      </w:r>
    </w:p>
    <w:p>
      <w:r>
        <w:t>https://tuyensinh247.com/nu-dien-vien-tangmo-nida.html</w:t>
      </w:r>
    </w:p>
    <w:p>
      <w:r>
        <w:t>https://tuyensinh247.com/quan-ly-tangmo-nida.html</w:t>
      </w:r>
    </w:p>
    <w:p>
      <w:r>
        <w:t>https://tuyensinh247.com/ke-lai-thuyen-hai-chet-nu-dien-vien-chiec-la-bay.html</w:t>
      </w:r>
    </w:p>
    <w:p>
      <w:r>
        <w:t>https://tuyensinh247.com/nu-dien-vien-chiec-la-bay-qua-doi.html</w:t>
      </w:r>
    </w:p>
    <w:p>
      <w:r>
        <w:t>https://tuyensinh247.com/nuong-gi-toi-nay-1-hoang-thuy-linh-gieo-que-dau-nam-cho-1977-vlog-bat-mi-chuyen-hen-ho-cuc-bat-ngo-308865.chn</w:t>
      </w:r>
    </w:p>
    <w:p>
      <w:r>
        <w:t>https://tuyensinh247.com/pham-quynh-anh-mac-blazer-rong-giau-dang-triet-de-khi-xuat-hien-tai-hop-bao-310857.chn</w:t>
      </w:r>
    </w:p>
    <w:p>
      <w:r>
        <w:t>https://tuyensinh247.com/soi-visual-pham-quynh-anh-mac-chiec-blazer-rong-thung-thinh-nhung-nhan-sac-van-dinh-cao-310855.chn</w:t>
      </w:r>
    </w:p>
    <w:p>
      <w:r>
        <w:t>https://tuyensinh247.com/ngam-dan-trai-xinh-gai-dep-trong-buoi-ra-mat-phim-the-batman-310778.chn</w:t>
      </w:r>
    </w:p>
    <w:p>
      <w:r>
        <w:t>https://tuyensinh247.com/a-hau-phuong-nga-va-binh-an-tay-trong-tay-trong-buoi-ra-mat-phim-the-batman-310777.chn</w:t>
      </w:r>
    </w:p>
    <w:p>
      <w:r>
        <w:t>https://tuyensinh247.com/h-hen-nie-hut-tron-spotlight-voi-nhan-sac-dinh-chop-cung-vong-1-cang-tran-310202.chn</w:t>
      </w:r>
    </w:p>
    <w:p>
      <w:r>
        <w:t>https://tuyensinh247.com/kim-duyen-bay-to-su-hanh-phuc-khi-tro-thanh-dai-dien-viet-nam-tham-du-miss-supranational-2021-310195.chn</w:t>
      </w:r>
    </w:p>
    <w:p>
      <w:r>
        <w:t>https://tuyensinh247.com/hoang-thuy-linh-trai-long-ve-cam-xuc-sau-album-hoang-tai-buoi-hop-bao-chieu-20-2-310101.chn</w:t>
      </w:r>
    </w:p>
    <w:p>
      <w:r>
        <w:t>https://tuyensinh247.com/nha-phuong-de-toi-va-anh-giang-danh-toan-bo-thoi-gian-cham-con-la-khong-the-may-man-chung-toi-co-tai-chinh-310072.chn</w:t>
      </w:r>
    </w:p>
    <w:p>
      <w:r>
        <w:t>https://tuyensinh247.com/team-qua-duong-bat-nhanh-nhan-sac-pho-chu-tich-nha-phuong-tai-su-kien-310064.chn</w:t>
      </w:r>
    </w:p>
    <w:p>
      <w:r>
        <w:t>https://tuyensinh247.com/playlist/hong-chuyen-showbiz-54.chn</w:t>
      </w:r>
    </w:p>
    <w:p>
      <w:r>
        <w:t>https://tuyensinh247.com/tu-uan-khuc-trong-vu-an-nu-dien-vien-chiec-la-bay-nhin-lai-nhung-cai-chet-bi-an-va-gay-am-anh-nhat-cua-cac-ngoi-sao-noi-tieng-the-gioi-310843.chn</w:t>
      </w:r>
    </w:p>
    <w:p>
      <w:r>
        <w:t>https://tuyensinh247.com/toan-canh-vu-nu-dien-vien-chiec-la-bay-roi-xuong-song-co-qua-nhieu-uan-khuc-310722.chn</w:t>
      </w:r>
    </w:p>
    <w:p>
      <w:r>
        <w:t>https://tuyensinh247.com/xot-xa-cuoc-doi-sao-nam-vbiz-tan-nat-vi-co-bac-nghien-hut-tu-lam-lai-cuoc-doi-day-ngoan-muc-nhung-bi-kich-lien-tuc-ap-den-310340.chn</w:t>
      </w:r>
    </w:p>
    <w:p>
      <w:r>
        <w:t>https://tuyensinh247.com/netizen-phat-hien-tu-ngay-bi-soi-hoi-dau-hai-tu-cham-doi-mu-han-ra-310210.chn</w:t>
      </w:r>
    </w:p>
    <w:p>
      <w:r>
        <w:t>https://tuyensinh247.com/tuong-bat-tu-vi-kiep-f1-4-tieng-sau-mc-dep-nhat-vtv-thong-bao-ai-roi-cung-la-f0-thoi-310356.chn</w:t>
      </w:r>
    </w:p>
    <w:p>
      <w:r>
        <w:t>https://tuyensinh247.com/sao-nam-vbiz-no-co-bac-chong-chat-phai-tron-chui-tron-nhui-trong-lo-banh-mi-cuoc-song-hien-tai-ra-sao-310197.chn</w:t>
      </w:r>
    </w:p>
    <w:p>
      <w:r>
        <w:t>https://tuyensinh247.com/rat-dong-cu-dan-o-cung-khu-villa-khang-dinh-son-tung-song-chung-tiet-lo-ve-tinh-cach-cap-doi-hai-tu-o-ngoai-danh-da-lam-310337.chn</w:t>
      </w:r>
    </w:p>
    <w:p>
      <w:r>
        <w:t>https://tuyensinh247.com/tai-san-cua-hoa-minzy-o-tuoi-27-kha-nang-kiem-tien-khung-dap-tan-tin-don-an-bam-dai-gia-310241.chn</w:t>
      </w:r>
    </w:p>
    <w:p>
      <w:r>
        <w:t>https://tuyensinh247.com/son-tung-khang-dinh-chac-nhu-dinh-dong-cot-viec-song-chung-voi-hai-tu-bang-1-chi-tiet-nay-310285.chn</w:t>
      </w:r>
    </w:p>
    <w:p>
      <w:r>
        <w:t>https://tuyensinh247.com/playlist/hit-drama-tho-ra-scandal-52.chn</w:t>
      </w:r>
    </w:p>
    <w:p>
      <w:r>
        <w:t>https://tuyensinh247.com/chau-bui-ke-tung-bi-ban-trai-cu-chui-mang-bao-hanh-nhung-khong-dam-chia-tay-gio-minh-da-biet-khi-ra-khoi-ho-do-se-gap-duoc-ho-khac-rat-tot-310695.chn</w:t>
      </w:r>
    </w:p>
    <w:p>
      <w:r>
        <w:t>https://tuyensinh247.com/dan-sao-thai-phan-no-tot-do-khi-quan-ly-cua-nu-dien-vien-chiec-la-bay-phat-ngon-rao-hoanh-ban-mat-thi-toi-cung-chang-con-tien-310638.chn</w:t>
      </w:r>
    </w:p>
    <w:p>
      <w:r>
        <w:t>https://tuyensinh247.com/ngo-diec-pham-sau-gan-7-thang-bi-bat-giam-310147.chn</w:t>
      </w:r>
    </w:p>
    <w:p>
      <w:r>
        <w:t>https://tuyensinh247.com/hoa-minzy-khong-the-cung-nhau-suot-kiep-con-lai-gi-sau-cuoc-chia-tay-van-minh-em-dem-phu-nu-lam-sao-de-duoc-an-toan-310193.chn</w:t>
      </w:r>
    </w:p>
    <w:p>
      <w:r>
        <w:t>https://tuyensinh247.com/vu-hoc-tro-binz-lam-hong-camera-btc-tung-doan-ghi-am-tuyen-bo-khong-nhan-boi-thuong-khong-nhan-xin-loi-se-nhac-di-nhac-lai-mai-310342.chn</w:t>
      </w:r>
    </w:p>
    <w:p>
      <w:r>
        <w:t>https://tuyensinh247.com/quoc-truong-thua-nhan-tung-bao-hanh-ngon-tu-ban-gai-cu-nhung-cach-goi-no-gay-tranh-cai-bung-no-310253.chn</w:t>
      </w:r>
    </w:p>
    <w:p>
      <w:r>
        <w:t>https://tuyensinh247.com/cao-thai-son-dang-anh-khoa-than-lo-ca-vung-nhay-cam-gay-soc-de-dap-tra-vi-bi-noi-mac-chung-vay-angela-phuong-trinh-310341.chn</w:t>
      </w:r>
    </w:p>
    <w:p>
      <w:r>
        <w:t>https://tuyensinh247.com/drama-hoc-tro-binz-lam-hong-may-quay-gan-100-trieu-van-chua-co-hoi-ket-thai-do-nhu-bo-thi-gay-phan-no-310282.chn</w:t>
      </w:r>
    </w:p>
    <w:p>
      <w:r>
        <w:t>https://tuyensinh247.com/nguoi-nha-thieu-gia-minh-hai-nhan-xet-gi-ve-hoa-minzy-hau-thong-bao-chia-tay-310243.chn</w:t>
      </w:r>
    </w:p>
    <w:p>
      <w:r>
        <w:t>https://tuyensinh247.com/playlist/alo-khoe-khong-dang-lam-gi-the-48.chn</w:t>
      </w:r>
    </w:p>
    <w:p>
      <w:r>
        <w:t>https://tuyensinh247.com/playlist/thach-sao-lam-vay-44.chn</w:t>
      </w:r>
    </w:p>
    <w:p>
      <w:r>
        <w:t>https://tuyensinh247.com/playlist/star-challenge-43.chn</w:t>
      </w:r>
    </w:p>
    <w:p>
      <w:r>
        <w:t>https://tuyensinh247.com/emily-tiet-lo-nhoc-ti-o-nha-la-fan-ruot-hit-moi-cua-son-tung-hat-tay-tren-bigdaddy-va-thang-ngon-o-thu-thach-caraoke-challenge-289055.chn</w:t>
      </w:r>
    </w:p>
    <w:p>
      <w:r>
        <w:t>https://tuyensinh247.com/bigdaddy-boi-roi-thuc-hien-thu-thach-ve-emily-ket-qua-bat-ngo-nhung-lieu-co-khien-ba-xa-ai-ngai-khi-tra-loi-ve-huyen-baby-287568.chn</w:t>
      </w:r>
    </w:p>
    <w:p>
      <w:r>
        <w:t>https://tuyensinh247.com/hong-anh-lao-vao-doi-giet-nha-phuong-thuy-ngan-chay-loan-trong-thu-thach-cay-tao-no-hoa-cuc-kho-nhan-287513.chn</w:t>
      </w:r>
    </w:p>
    <w:p>
      <w:r>
        <w:t>https://tuyensinh247.com/hong-anh-hoa-ra-la-tu-dien-thoai-cay-tao-no-hoa-doi-dau-trinh-thao-trong-thu-thach-tri-nho-cuc-hack-nao-287190.chn</w:t>
      </w:r>
    </w:p>
    <w:p>
      <w:r>
        <w:t>https://tuyensinh247.com/ly-hai-minh-ha-thuc-hien-thu-thach-xem-muc-do-an-y-den-dau-285650.chn</w:t>
      </w:r>
    </w:p>
    <w:p>
      <w:r>
        <w:t>https://tuyensinh247.com/khanh-van-choi-game-nhin-body-doan-ra-hoi-chi-em-dang-tron-tru-den-hoang-thuy-thi-bo-tay-287000.chn</w:t>
      </w:r>
    </w:p>
    <w:p>
      <w:r>
        <w:t>https://tuyensinh247.com/amee-salim-truc-anh-lu-cuc-do-voi-thu-thach-nhan-dien-phim-victor-vu-qua-giong-chi-google-286845.chn</w:t>
      </w:r>
    </w:p>
    <w:p>
      <w:r>
        <w:t>https://tuyensinh247.com/khanh-van-doan-cong-thu-trong-phim-dam-my-va-cai-ket-285883.chn</w:t>
      </w:r>
    </w:p>
    <w:p>
      <w:r>
        <w:t>https://tuyensinh247.com/michael-truong-toat-mo-hoi-lam-bai-test-muc-do-hieu-ban-gai-tyhd-285774.chn</w:t>
      </w:r>
    </w:p>
    <w:p>
      <w:r>
        <w:t>https://tuyensinh247.com/tam-tin-toi-huong-giang-bi-soi-song-ao-hoi-lo-chi-dai-thanh-hang-chiem-tron-spotlight-voi-vay-cat-xe-tao-bao-311363.chn</w:t>
      </w:r>
    </w:p>
    <w:p>
      <w:r>
        <w:t>https://tuyensinh247.com/me-ruot-nu-dien-vien-chiec-la-bay-ngat-xiu-tai-so-canh-sat-lan-dau-dap-tra-tin-don-ban-het-tui-hang-hieu-cua-con-va-nguy-tao-bang-chung-311382.chn</w:t>
      </w:r>
    </w:p>
    <w:p>
      <w:r>
        <w:t>https://tuyensinh247.com/anh-da-dem-muon-rat-dong-nguoi-dan-van-xep-hang-dai-mang-them-binh-nhua-de-mua-xang-truoc-ky-tang-gia-20220310235741301.chn</w:t>
      </w:r>
    </w:p>
    <w:p>
      <w:r>
        <w:t>https://tuyensinh247.com/bac-si-chiem-quoc-thai-cong-khai-lam-1-dieu-cho-a-hau-kieu-loan-sau-tin-don-hen-ho-20220311073930962.chn</w:t>
      </w:r>
    </w:p>
    <w:p>
      <w:r>
        <w:t>https://tuyensinh247.com/soc-nang-hinh-ve-nghi-van-mo-phong-toan-bo-vet-thuong-tren-mat-cua-nu-dien-vien-chiec-la-bay-co-dau-hieu-bi-siet-co-20220310153556418.chn</w:t>
      </w:r>
    </w:p>
    <w:p>
      <w:r>
        <w:t>https://tuyensinh247.com/video-show-can-canh-iphone-13-va-13-pro-max-mau-xanh-moi-dep-rung-roi-nhin-la-muon-chot-don-ngay-20220310201009782.chn</w:t>
      </w:r>
    </w:p>
    <w:p>
      <w:r>
        <w:t>https://tuyensinh247.com/he-lo-hinh-anh-nha-tang-le-nu-dien-vien-chiec-la-bay-hoa-tuoi-ngap-tran-voi-y-nghia-dac-biet-xot-xa-thai-do-ban-trai-20220310153744477.chn</w:t>
      </w:r>
    </w:p>
    <w:p>
      <w:r>
        <w:t>https://tuyensinh247.com/nha-hang-trung-quoc-khien-dan-mang-xiu-ngang-vi-cach-phuc-vu-mi-la-doi-co-nguoi-nhan-xet-vua-nhin-thoi-da-het-muon-an-20220311003122859.chn</w:t>
      </w:r>
    </w:p>
    <w:p>
      <w:r>
        <w:t>https://tuyensinh247.com/a-hau-kieu-loan-vua-ra-mv-debut-lam-ca-si-da-vuong-dao-hinh-anh-ba-trum-hoa-hau-tuyen-bo-nguoi-dep-lai-cang-phai-di-hat-20220310222147024.chn</w:t>
      </w:r>
    </w:p>
    <w:p>
      <w:r>
        <w:t>https://tuyensinh247.com/nu-ca-si-dinh-dam-tuyen-bo-quay-lai-voi-ty-phu-giau-nhat-hanh-tinh-elon-musk-va-ha-sinh-luon-con-thu-2-ten-doc-la-cua-be-gay-sot-mxh-20220311072255407.chn</w:t>
      </w:r>
    </w:p>
    <w:p>
      <w:r>
        <w:t>https://tuyensinh247.com/co-tat-ca-o-tuoi-40-nhung-le-quyen-van-tu-nhan-minh-dot-1-viec-khi-bi-netizen-soi-moi-2022031107530428.chn</w:t>
      </w:r>
    </w:p>
    <w:p>
      <w:r>
        <w:t>https://tuyensinh247.com/5-sai-lam-co-ban-khien-ban-pha-san-khi-xang-tang-ky-luc-do-day-binh-la-cai-dau-tien-20220311074150341.chn</w:t>
      </w:r>
    </w:p>
    <w:p>
      <w:r>
        <w:t>https://tuyensinh247.com/big-story/dien-bien-dich-ngay-10-3-bao-lau-sau-khi-tiep-xuc-voi-f0-thi-test-co-ket-qua-chinh-xac-chuyen-gia-noi-gi-ve-omicron-tang-hinh-tai-ha-noi-va-tphcm-20220310060544997.chn</w:t>
      </w:r>
    </w:p>
    <w:p>
      <w:r>
        <w:t>https://tuyensinh247.com/big-story/dien-bien-dich-ngay-9-3-dieu-khong-nen-lam-trong-vong-30-phut-truoc-khi-test-nhanh-covid-19-thoi-diem-f0-nhiem-omicron-de-lam-lay-lan-virus-20220309062217711.chn</w:t>
      </w:r>
    </w:p>
    <w:p>
      <w:r>
        <w:t>https://tuyensinh247.com/big-story/dien-bien-dich-ngay-8-3-de-xuat-cong-nhan-7-loai-giay-to-de-f0-dieu-tri-tai-nha-huong-bhxh-f0-nhiem-bien-chung-nao-co-nguy-co-tai-mac-covid-19-thap-nhat-20220308061947788.chn</w:t>
      </w:r>
    </w:p>
    <w:p>
      <w:r>
        <w:t>https://tuyensinh247.com/big-story/dien-bien-dich-ngay-7-3-cach-nhan-biet-cac-di-chung-hau-covid-19-thuong-gap-viet-nam-se-xuat-hien-them-1-hoac-2-lan-song-dich-covid-19-20220307053415391.chn</w:t>
      </w:r>
    </w:p>
    <w:p>
      <w:r>
        <w:t>https://tuyensinh247.com/nong-nghi-tangmo-bi-bao-hanh-tren-thuyen-nhan-vien-cuu-ho-tiet-lo-chi-tiet-vet-thuong-tren-thi-the-nu-dien-vien-chiec-la-bay-20220309145925545.chn</w:t>
      </w:r>
    </w:p>
    <w:p>
      <w:r>
        <w:t>https://tuyensinh247.com/ca-si-viet-va-noi-am-anh-mang-ten-hau-covid-19-toi-khong-the-nao-len-not-cao-duoc-nua-giong-hat-khong-con-nhu-cu-20220308230157951.chn</w:t>
      </w:r>
    </w:p>
    <w:p>
      <w:r>
        <w:t>https://tuyensinh247.com/dan-cast-nam-sao-nhap-ngu-cuoi-cung-cung-bi-cao-dau-man-xin-xo-cua-do-mixi-cuc-kho-do-20220310234733585.chn</w:t>
      </w:r>
    </w:p>
    <w:p>
      <w:r>
        <w:t>https://tuyensinh247.com/1-nang-hau-vbiz-muon-diep-lam-anh-ven-man-su-that-hon-nhan-gay-soc-khi-tiet-lo-bi-cam-5-cai-sung-20220311075520031.chn</w:t>
      </w:r>
    </w:p>
    <w:p>
      <w:r>
        <w:t>https://tuyensinh247.com/a-business-proposal-bat-ngo-bi-chi-trich-co-canh-phim-phan-cam-nu-chinh-mat-diem-chi-vi-1-hanh-dong-20220311000419868.chn</w:t>
      </w:r>
    </w:p>
    <w:p>
      <w:r>
        <w:t>https://tuyensinh247.com/showbiz-viet-co-cap-vo-chong-tung-thong-bao-quyet-khong-sinh-con-2-nam-sau-cuoc-song-the-nao-20220310184831244.chn</w:t>
      </w:r>
    </w:p>
    <w:p>
      <w:r>
        <w:t>https://tuyensinh247.com/hinh-anh-cua-nhung-doi-chan-got-sen-cuoi-cung-tai-trung-quoc-nhan-chung-song-am-anh-ve-hu-tuc-dau-thuong-bac-nhat-thoi-phong-kien-20220310174832429.chn</w:t>
      </w:r>
    </w:p>
    <w:p>
      <w:r>
        <w:t>https://tuyensinh247.com/loat-phim-viet-bi-chi-trich-vi-phuc-trang-sai-su-het-qua-ho-hang-lai-nhu-xuyen-khong-vay-troi-20220310232235182.chn</w:t>
      </w:r>
    </w:p>
    <w:p>
      <w:r>
        <w:t>https://tuyensinh247.com/hot-nhat-tap-4-a-business-proposal-la-chiec-ao-khoac-sieu-cap-de-thuong-cua-nu-chinh-chi-em-can-info-muc-do-vao-day-minh-mach-2022031020210516.chn</w:t>
      </w:r>
    </w:p>
    <w:p>
      <w:r>
        <w:t>https://tuyensinh247.com/vao-store-trong-tttm-mua-sam-thanh-nien-suyt-bien-thanh-ke-gian-khi-cong-an-ninh-keu-len-am-am-thi-ra-ly-do-la-20220305185150038.chn</w:t>
      </w:r>
    </w:p>
    <w:p>
      <w:r>
        <w:t>https://tuyensinh247.com/phat-hien-nhan-vat-de-bep-spotlight-ngoc-trinh-vu-khi-toi-thuong-nam-ngay-o-vong-mot-20220310220457783.chn</w:t>
      </w:r>
    </w:p>
    <w:p>
      <w:r>
        <w:t>https://tuyensinh247.com/lo-dien-5-my-nhan-hot-nhat-mang-co-trang-chieu-mang-soc-nhat-la-chi-so-4-tuoi-nao-chung-mam-nguoi-ta-troi-2022031021062427.chn</w:t>
      </w:r>
    </w:p>
    <w:p>
      <w:r>
        <w:t>https://tuyensinh247.com/netizen-dao-clip-trong-hieu-khien-britney-spears-sung-sot-vi-kha-nang-vu-dao-tu-nam-10-tuoi-20220310133903241.chn</w:t>
      </w:r>
    </w:p>
    <w:p>
      <w:r>
        <w:t>https://tuyensinh247.com/ma-ca-rong-quach-pham-sieu-tung-bo-anh-cuoi-tinh-be-binh-co-dau-kem-19-tuoi-bi-chong-soai-ca-lu-mo-toan-tap-20220310233902744.chn</w:t>
      </w:r>
    </w:p>
    <w:p>
      <w:r>
        <w:t>https://tuyensinh247.com/goc-phan-cam-ngan-98-mac-ao-ho-henh-dien-dj-qua-sung-lam-lo-nguc-ngay-tren-song-livestream-2022031023154207.chn</w:t>
      </w:r>
    </w:p>
    <w:p>
      <w:r>
        <w:t>https://tuyensinh247.com/iphone-14-lai-don-tim-voi-loat-anh-net-cang-an-dut-iphone-13-nho-dot-pha-lon-ve-thiet-ke-20220311024432406.chn</w:t>
      </w:r>
    </w:p>
    <w:p>
      <w:r>
        <w:t>https://tuyensinh247.com/boc-gia-mau-op-iphone-cua-nu-chinh-shin-ha-ri-a-business-proposal-khong-chi-thiet-ke-dac-biet-ma-gia-cung-cuc-dat-do-20220310001321415.chn</w:t>
      </w:r>
    </w:p>
    <w:p>
      <w:r>
        <w:t>https://tuyensinh247.com/cau-be-bi-cha-me-nuoi-nhot-trong-hop-18-tieng-moi-ngay-suot-5-nam-hien-truong-am-anh-tot-cung-voi-loi-cau-xin-xot-xa-cua-nan-nhan-20220310212033373.chn</w:t>
      </w:r>
    </w:p>
    <w:p>
      <w:r>
        <w:t>https://tuyensinh247.com/thot-tim-nin-tho-theo-tung-chuyen-dong-cua-jennie-chi-so-tu-lo-chan-nguc-thanh-ho-henh-vong-1-truoc-ban-dan-thien-ha-20220310225810385.chn</w:t>
      </w:r>
    </w:p>
    <w:p>
      <w:r>
        <w:t>https://tuyensinh247.com/nhung-nang-cong-chua-bi-che-bai-nhan-sac-nhieu-nhat-tren-the-gioi-ngo-cu-con-chau-hoang-toc-thi-khi-chat-hon-nguoi-nhung-dau-phai-20220310211018653.chn</w:t>
      </w:r>
    </w:p>
    <w:p>
      <w:r>
        <w:t>https://tuyensinh247.com/hoc-tro-xuan-lan-bi-dao-clip-o-show-hen-ho-18-tu-the-nhay-cam-cung-khoanh-khac-an-kem-tren-vong-3-gay-soc-20220310213956932.chn</w:t>
      </w:r>
    </w:p>
    <w:p>
      <w:r>
        <w:t>https://tuyensinh247.com/the-batman-dep-ngay-uoc-mo-dong-phim-18-cua-anh-di-robert-pattinson-20220302103139163.chn</w:t>
      </w:r>
    </w:p>
    <w:p>
      <w:r>
        <w:t>https://tuyensinh247.com/vo-hoang-yen-bat-mi-tat-tan-tat-ve-chong-sap-cuoi-gioi-tren-co-yeu-xa-nhung-luon-dat-100-niem-tin-20220302201235182.chn</w:t>
      </w:r>
    </w:p>
    <w:p>
      <w:r>
        <w:t>https://tuyensinh247.com/hoang-dung-he-lo-doi-tu-tai-vi-sao-dua-sao-toi-3-giam-tan-25kg-can-de-lot-xac-4-manh-tinh-vat-vai-nhung-nua-kia-hien-tai-ra-sao-20220221135313309.chn</w:t>
      </w:r>
    </w:p>
    <w:p>
      <w:r>
        <w:t>https://tuyensinh247.com/tai-sao-ha-tang-phai-bay-bien-nau-7749-mon-an-nhu-nha-hang-hoa-ra-vi-hanh-dong-nay-cua-chong-dai-gia-20220310205917081.chn</w:t>
      </w:r>
    </w:p>
    <w:p>
      <w:r>
        <w:t>https://tuyensinh247.com/giua-nghi-van-dien-vien-chiec-la-bay-bi-bao-hanh-netizen-truyen-tay-clip-co-gai-nhay-mua-o-duoi-thuyen-chung-minh-loi-quan-ly-la-doi-tra-20220310201900974.chn</w:t>
      </w:r>
    </w:p>
    <w:p>
      <w:r>
        <w:t>https://beta.admicro.vn</w:t>
      </w:r>
    </w:p>
    <w:p>
      <w:r>
        <w:t>https://admicro.vn/</w:t>
      </w:r>
    </w:p>
    <w:p>
      <w:r>
        <w:t>https://docs.google.com/presentation/d/1kUa9UvJovenwcyU8gxZSLAS95LdVIZjK8c9Jyh-l91U/edit#slide=id.g790ae0ec9e_3_17259</w:t>
      </w:r>
    </w:p>
    <w:p>
      <w:r>
        <w:t>https://docs.google.com/presentation/d/1pepfpqw07rA-scIzHGXwyhY5DxE41D8hcXFmIBBh7Uw/edit#slide=id.gf366343356_5_29</w:t>
      </w:r>
    </w:p>
    <w:p>
      <w:r>
        <w:t>https://docs.google.com/presentation/d/1pepfpqw07rA-scIzHGXwyhY5DxE41D8hcXFmIBBh7Uw/edit#slide=id.gf4b14ebe07_1_5717</w:t>
      </w:r>
    </w:p>
    <w:p>
      <w:r>
        <w:t>https://bit.ly/2Qd9YBN</w:t>
      </w:r>
    </w:p>
    <w:p>
      <w:r>
        <w:t>https://bizfly.vn/giai-phap/brand-awareness.html</w:t>
      </w:r>
    </w:p>
    <w:p>
      <w:r>
        <w:t>https://beta.admicro.vn/media/2020-01/31/bookingmenu-154649.jpg</w:t>
      </w:r>
    </w:p>
    <w:p>
      <w:r>
        <w:t>http://publisher.admicro.vn/</w:t>
      </w:r>
    </w:p>
    <w:p>
      <w:r>
        <w:t>http://adnetwork.admicro.vn/</w:t>
      </w:r>
    </w:p>
    <w:p>
      <w:r>
        <w:t>https://tuyensinh247.com#bao-gia-san-pham</w:t>
      </w:r>
    </w:p>
    <w:p>
      <w:r>
        <w:t>https://tuyensinh247.comtel:0942 86 11 33</w:t>
      </w:r>
    </w:p>
    <w:p>
      <w:r>
        <w:t>https://admicro.vn/chinh-sach-bao-mat</w:t>
      </w:r>
    </w:p>
    <w:p>
      <w:r>
        <w:t>https://tuyensinh247.com/gioi-thieu-vc.htm</w:t>
      </w:r>
    </w:p>
    <w:p>
      <w:r>
        <w:t>https://tuyensinh247.com/tin-tuc-su-kien/tin-tuc.htm</w:t>
      </w:r>
    </w:p>
    <w:p>
      <w:r>
        <w:t>https://tuyensinh247.com/san-pham-dich-vu.htm</w:t>
      </w:r>
    </w:p>
    <w:p>
      <w:r>
        <w:t>https://tuyensinh247.com/van-hoa-noi-bo.htm</w:t>
      </w:r>
    </w:p>
    <w:p>
      <w:r>
        <w:t>https://tuyensinh247.com/doi-tac.htm</w:t>
      </w:r>
    </w:p>
    <w:p>
      <w:r>
        <w:t>https://tuyensinh247.com/tuyen-dung.htm</w:t>
      </w:r>
    </w:p>
    <w:p>
      <w:r>
        <w:t>https://tuyensinh247.com/lien-he.htm</w:t>
      </w:r>
    </w:p>
    <w:p>
      <w:r>
        <w:t>https://tuyensinh247.com/tin-tuc-su-kien/thong-cao-bao-chi-vccorp-va-lotus-gop-gan-2-8-ty-tiep-suc-cho-chien-si-tham-lang-tren-tuyen-dau-chong-dich-20210531120939109.htm</w:t>
      </w:r>
    </w:p>
    <w:p>
      <w:r>
        <w:t>https://tuyensinh247.com/tin-tuc/thong-cao-bao-chi-vccorp-va-lotus-ung-ho-2-88-ty-dong-ho-tro-cac-y-bac-si-tren-tuyen-dau-chong-dich-covid-19-20200405124420296.htm</w:t>
      </w:r>
    </w:p>
    <w:p>
      <w:r>
        <w:t>https://tuyensinh247.com/tin-tuc/bung-no-voi-amazing-20160701093829109.htm</w:t>
      </w:r>
    </w:p>
    <w:p>
      <w:r>
        <w:t>https://tuyensinh247.com/tuyen-dung/lap-trinh-vien-javascript-chuyen-sau-khoi-cong-nghe-noi-dung-2018090715271955.htm</w:t>
      </w:r>
    </w:p>
    <w:p>
      <w:r>
        <w:t>https://tuyensinh247.com/tuyen-dung/chuyen-vien-xu-ly-ngon-ngu-nlp-khoi-cong-nghe-noi-dung-20180907115419222.htm</w:t>
      </w:r>
    </w:p>
    <w:p>
      <w:r>
        <w:t>https://tuyensinh247.com/tuyen-dung/chuyen-vien-thiet-ke-web-khoi-cong-nghe-noi-dung-20180907112009831.htm</w:t>
      </w:r>
    </w:p>
    <w:p>
      <w:r>
        <w:t>https://tuyensinh247.com/tuyen-dung/lap-trinh-vien-net-web-mobile-khoi-cong-nghe-noi-dung-20180907104815347.htm</w:t>
      </w:r>
    </w:p>
    <w:p>
      <w:r>
        <w:t>https://tuyensinh247.com/tuyen-dung/network-engineers-20180227145809227.htm</w:t>
      </w:r>
    </w:p>
    <w:p>
      <w:r>
        <w:t>https://tuyensinh247.com/tuyen-dung/system-administrator-20180227145622227.htm</w:t>
      </w:r>
    </w:p>
    <w:p>
      <w:r>
        <w:t>https://tuyensinh247.com/tuyen-dung/lap-trinh-vien-cocos2dx-20180227145256305.htm</w:t>
      </w:r>
    </w:p>
    <w:p>
      <w:r>
        <w:t>https://tuyensinh247.com/tuyen-dung/tro-ly-chanh-van-phong-vccorp-20180222172220181.htm</w:t>
      </w:r>
    </w:p>
    <w:p>
      <w:r>
        <w:t>https://tuyensinh247.com/tuyen-dung/thu-ky-giam-doc-doi-ngoai-20180222144034837.htm</w:t>
      </w:r>
    </w:p>
    <w:p>
      <w:r>
        <w:t>https://tuyensinh247.com/tuyen-dung/nhan-vien-lap-trinh-vccloud-2018013110373645.htm</w:t>
      </w:r>
    </w:p>
    <w:p>
      <w:r>
        <w:t>http://linkhay.com</w:t>
      </w:r>
    </w:p>
    <w:p>
      <w:r>
        <w:t>https://muachung.vn</w:t>
      </w:r>
    </w:p>
    <w:p>
      <w:r>
        <w:t>https://muare.vn/</w:t>
      </w:r>
    </w:p>
    <w:p>
      <w:r>
        <w:t>https://sohagame.vn/</w:t>
      </w:r>
    </w:p>
    <w:p>
      <w:r>
        <w:t>https://solo.vn/</w:t>
      </w:r>
    </w:p>
    <w:p>
      <w:r>
        <w:t>https://www.admicro.vn/</w:t>
      </w:r>
    </w:p>
    <w:p>
      <w:r>
        <w:t>https://autopro.com.vn/</w:t>
      </w:r>
    </w:p>
    <w:p>
      <w:r>
        <w:t>https://cafef.vn/</w:t>
      </w:r>
    </w:p>
    <w:p>
      <w:r>
        <w:t>https://enbac.com/</w:t>
      </w:r>
    </w:p>
    <w:p>
      <w:r>
        <w:t>https://rongbay.com/</w:t>
      </w:r>
    </w:p>
    <w:p>
      <w:r>
        <w:t>https://kenh14.vn/</w:t>
      </w:r>
    </w:p>
    <w:p>
      <w:r>
        <w:t>https://afamily.vn/</w:t>
      </w:r>
    </w:p>
    <w:p>
      <w:r>
        <w:t>https://cafebiz.vn/</w:t>
      </w:r>
    </w:p>
    <w:p>
      <w:r>
        <w:t>https://gamek.vn/</w:t>
      </w:r>
    </w:p>
    <w:p>
      <w:r>
        <w:t>https://genk.vn/</w:t>
      </w:r>
    </w:p>
    <w:p>
      <w:r>
        <w:t>https://vietid.net</w:t>
      </w:r>
    </w:p>
    <w:p>
      <w:r>
        <w:t>https://socnhi.com/</w:t>
      </w:r>
    </w:p>
    <w:p>
      <w:r>
        <w:t>https://soha.vn/</w:t>
      </w:r>
    </w:p>
    <w:p>
      <w:r>
        <w:t>https://lotus.vn/</w:t>
      </w:r>
    </w:p>
    <w:p>
      <w:r>
        <w:t>https://bizfly.vn/</w:t>
      </w:r>
    </w:p>
    <w:p>
      <w:r>
        <w:t>https://bizflycloud.vn/cloud-server</w:t>
      </w:r>
    </w:p>
    <w:p>
      <w:r>
        <w:t>https://tuyensinh247.com?mobile=false</w:t>
      </w:r>
    </w:p>
    <w:p>
      <w:r>
        <w:t>https://tuyensinh247.com/about-us.htm</w:t>
      </w:r>
    </w:p>
    <w:p>
      <w:r>
        <w:t>http://vtv.vn/</w:t>
      </w:r>
    </w:p>
    <w:p>
      <w:r>
        <w:t>https://tuyensinh247.comjavascript:void</w:t>
      </w:r>
    </w:p>
    <w:p>
      <w:r>
        <w:t>https://tuyensinh247.com/tv-video.htm</w:t>
      </w:r>
    </w:p>
    <w:p>
      <w:r>
        <w:t>https://tuyensinh247.com/politics.htm</w:t>
      </w:r>
    </w:p>
    <w:p>
      <w:r>
        <w:t>https://tuyensinh247.com/society.htm</w:t>
      </w:r>
    </w:p>
    <w:p>
      <w:r>
        <w:t>https://tuyensinh247.com/economy.htm</w:t>
      </w:r>
    </w:p>
    <w:p>
      <w:r>
        <w:t>https://tuyensinh247.com/life-style.htm</w:t>
      </w:r>
    </w:p>
    <w:p>
      <w:r>
        <w:t>https://tuyensinh247.com/tv-show.htm</w:t>
      </w:r>
    </w:p>
    <w:p>
      <w:r>
        <w:t>https://tuyensinh247.com/contact-us.htm</w:t>
      </w:r>
    </w:p>
    <w:p>
      <w:r>
        <w:t>https://tuyensinh247.com/news/vietnam-reviews-one-year-of-covid-19-vaccination-20220309092744906.htm</w:t>
      </w:r>
    </w:p>
    <w:p>
      <w:r>
        <w:t>https://tuyensinh247.com/news/first-repatriation-flight-for-vietnamese-in-ukraine-lands-in-hanoi-20220309092528234.htm</w:t>
      </w:r>
    </w:p>
    <w:p>
      <w:r>
        <w:t>https://tuyensinh247.com/news/state-budget-collection-in-first-two-months-reaches-23-of-target-20220309090647625.htm</w:t>
      </w:r>
    </w:p>
    <w:p>
      <w:r>
        <w:t>https://tuyensinh247.com/news/hanoi-still-faces-increasing-number-of-transmissions-20220309093244.htm</w:t>
      </w:r>
    </w:p>
    <w:p>
      <w:r>
        <w:t>https://tuyensinh247.com/news/countries-consider-treating-covid-19-as-endemic-20220309095335562.htm</w:t>
      </w:r>
    </w:p>
    <w:p>
      <w:r>
        <w:t>https://tuyensinh247.com/video/news-3-pm-03-10-2022-6753.htm</w:t>
      </w:r>
    </w:p>
    <w:p>
      <w:r>
        <w:t>https://tuyensinh247.com/video/news-8-am-3-10-2022-6754.htm</w:t>
      </w:r>
    </w:p>
    <w:p>
      <w:r>
        <w:t>https://tuyensinh247.com/video/news-3-pm-3-09-2022-6752.htm</w:t>
      </w:r>
    </w:p>
    <w:p>
      <w:r>
        <w:t>https://tuyensinh247.com/video/news-8-am-3-09-2022-6751.htm</w:t>
      </w:r>
    </w:p>
    <w:p>
      <w:r>
        <w:t>https://tuyensinh247.com/video/news-3-pm-3-08-2022-6750.htm</w:t>
      </w:r>
    </w:p>
    <w:p>
      <w:r>
        <w:t>https://tuyensinh247.com/video/news-8-am-3-08-2022-6749.htm</w:t>
      </w:r>
    </w:p>
    <w:p>
      <w:r>
        <w:t>https://tuyensinh247.com/video/news-3-pm-3-07-2022-6747.htm</w:t>
      </w:r>
    </w:p>
    <w:p>
      <w:r>
        <w:t>https://tuyensinh247.com/video/news-8-am-3-07-2022-6748.htm</w:t>
      </w:r>
    </w:p>
    <w:p>
      <w:r>
        <w:t>https://tuyensinh247.com/video/news-3-pm-3-05-2022-6746.htm</w:t>
      </w:r>
    </w:p>
    <w:p>
      <w:r>
        <w:t>https://tuyensinh247.com/video/news-8-am-3-05-2022-6745.htm</w:t>
      </w:r>
    </w:p>
    <w:p>
      <w:r>
        <w:t>https://tuyensinh247.com/video/news-8-am-3-04-2022-6743.htm</w:t>
      </w:r>
    </w:p>
    <w:p>
      <w:r>
        <w:t>https://tuyensinh247.com/video/news-3-pm-3-04-2022-6744.htm</w:t>
      </w:r>
    </w:p>
    <w:p>
      <w:r>
        <w:t>https://tuyensinh247.com/news/economy.htm</w:t>
      </w:r>
    </w:p>
    <w:p>
      <w:r>
        <w:t>https://tuyensinh247.com/news/lang-son-temporarily-halts-customs-clearance-at-huu-nghi-international-border-gate-20220309092233218.htm</w:t>
      </w:r>
    </w:p>
    <w:p>
      <w:r>
        <w:t>https://tuyensinh247.com/news/crude-oil-soars-to-near-14-year-high-20220309095657593.htm</w:t>
      </w:r>
    </w:p>
    <w:p>
      <w:r>
        <w:t>https://tuyensinh247.com/news/life-style.htm</w:t>
      </w:r>
    </w:p>
    <w:p>
      <w:r>
        <w:t>https://tuyensinh247.com/news/ho-chi-minh-city-ao-dai-festival-kicks-off-20220309095120828.htm</w:t>
      </w:r>
    </w:p>
    <w:p>
      <w:r>
        <w:t>https://tuyensinh247.com/news/five-continent-rendezvous-new-show-for-the-vietnamese-community-abroad-on-vtv4-20220309203535437.htm</w:t>
      </w:r>
    </w:p>
    <w:p>
      <w:r>
        <w:t>https://tuyensinh247.com/news/k-announced-english-premier-league-broadcast-rights-between-2022-and-2025-20220309203718078.htm</w:t>
      </w:r>
    </w:p>
    <w:p>
      <w:r>
        <w:t>https://tuyensinh247.com/news/cash-flow-to-air-on-vtv1-20220309205347906.htm</w:t>
      </w:r>
    </w:p>
    <w:p>
      <w:r>
        <w:t>https://tuyensinh247.com/news/matching-orders-a-brand-new-stock-investing-show-20220309204956562.htm</w:t>
      </w:r>
    </w:p>
    <w:p>
      <w:r>
        <w:t>https://tuyensinh247.com/news/zlife-news-bulletin-for-generation-z-seeks-tv-anchors-20220309204150453.htm</w:t>
      </w:r>
    </w:p>
    <w:p>
      <w:r>
        <w:t>https://tuyensinh247.com/news/michelin-guide-to-promote-vietnamese-cuisine-2021061414000189.htm</w:t>
      </w:r>
    </w:p>
    <w:p>
      <w:r>
        <w:t>https://tuyensinh247.com/news/indispensable-dishes-consumed-during-doan-ngo-festival-20200629151123594.htm</w:t>
      </w:r>
    </w:p>
    <w:p>
      <w:r>
        <w:t>https://tuyensinh247.com/news/ban-flowers-in-full-bloom-paint-northwest-region-white-20210315151744734.htm</w:t>
      </w:r>
    </w:p>
    <w:p>
      <w:r>
        <w:t>https://tuyensinh247.com/hot-program.htm</w:t>
      </w:r>
    </w:p>
    <w:p>
      <w:r>
        <w:t>https://tuyensinh247.com/video/talk-vietnam-the-aspiration-of-an-overseas-vietnamese-director-5781.htm</w:t>
      </w:r>
    </w:p>
    <w:p>
      <w:r>
        <w:t>https://tuyensinh247.com/video/bizline-01-08-2022-6654.htm</w:t>
      </w:r>
    </w:p>
    <w:p>
      <w:r>
        <w:t>https://tuyensinh247.com/video/culture-mosaic-02-26-2022-6734.htm</w:t>
      </w:r>
    </w:p>
    <w:p>
      <w:r>
        <w:t>https://tuyensinh247.com/information.htm</w:t>
      </w:r>
    </w:p>
    <w:p>
      <w:r>
        <w:t>https://forumvostok.ru/</w:t>
      </w:r>
    </w:p>
    <w:p>
      <w:r>
        <w:t>https://www.facebook.com/suckhoe.vtv.vn</w:t>
      </w:r>
    </w:p>
    <w:p>
      <w:r>
        <w:t>https://vtv.gov.vn/</w:t>
      </w:r>
    </w:p>
    <w:p>
      <w:r>
        <w:t>http://english.vtv.vn</w:t>
      </w:r>
    </w:p>
    <w:p>
      <w:r>
        <w:t>https://tuyensinh247.com/chuyen-dong-24h.htm</w:t>
      </w:r>
    </w:p>
    <w:p>
      <w:r>
        <w:t>https://tuyensinh247.com/van-de-hom-nay.htm</w:t>
      </w:r>
    </w:p>
    <w:p>
      <w:r>
        <w:t>https://tuyensinh247.com/viet-nam-va-the-gioi.htm</w:t>
      </w:r>
    </w:p>
    <w:p>
      <w:r>
        <w:t>https://tuyensinh247.com/chao-buoi-sang.htm</w:t>
      </w:r>
    </w:p>
    <w:p>
      <w:r>
        <w:t>https://tuyensinh247.com/doi-song/gioi-tinh.htm</w:t>
      </w:r>
    </w:p>
    <w:p>
      <w:r>
        <w:t>https://tuyensinh247.com/chuong-trinh-dac-sac/dang-trong-cuoc-song-hom-nay.htm</w:t>
      </w:r>
    </w:p>
    <w:p>
      <w:r>
        <w:t>https://tuyensinh247.com/chuong-trinh-dac-sac/moi-ngay-mot-cuon-sach.htm</w:t>
      </w:r>
    </w:p>
    <w:p>
      <w:r>
        <w:t>https://tuyensinh247.com/chuong-trinh-dac-sac/song-moi.htm</w:t>
      </w:r>
    </w:p>
    <w:p>
      <w:r>
        <w:t>https://tuyensinh247.com/chuong-trinh-dac-sac/nhip-song-do-thi.htm</w:t>
      </w:r>
    </w:p>
    <w:p>
      <w:r>
        <w:t>https://suckhoe.vtv.vn/</w:t>
      </w:r>
    </w:p>
    <w:p>
      <w:r>
        <w:t>https://tuyensinh247.com/suc-khoe/tin-trong-nuoc.htm</w:t>
      </w:r>
    </w:p>
    <w:p>
      <w:r>
        <w:t>https://tuyensinh247.com/suc-khoe/tin-the-gioi.htm</w:t>
      </w:r>
    </w:p>
    <w:p>
      <w:r>
        <w:t>https://tuyensinh247.com/suc-khoe/dinh-duong.htm</w:t>
      </w:r>
    </w:p>
    <w:p>
      <w:r>
        <w:t>https://tuyensinh247.com/suc-khoe/me-va-be.htm</w:t>
      </w:r>
    </w:p>
    <w:p>
      <w:r>
        <w:t>https://tuyensinh247.com/suc-khoe/lam-dep.htm</w:t>
      </w:r>
    </w:p>
    <w:p>
      <w:r>
        <w:t>https://tuyensinh247.com/suc-khoe/nong.htm</w:t>
      </w:r>
    </w:p>
    <w:p>
      <w:r>
        <w:t>https://tuyensinh247.com/suc-khoe/tieu-diem.htm</w:t>
      </w:r>
    </w:p>
    <w:p>
      <w:r>
        <w:t>https://tuyensinh247.com/suc-khoe/benh-vien-online.htm</w:t>
      </w:r>
    </w:p>
    <w:p>
      <w:r>
        <w:t>https://tuyensinh247.com/suc-khoe/tu-dien-y-khoa.htm</w:t>
      </w:r>
    </w:p>
    <w:p>
      <w:r>
        <w:t>https://tuyensinh247.com/suc-khoe/tiep-suc-nguoi-benh.htm</w:t>
      </w:r>
    </w:p>
    <w:p>
      <w:r>
        <w:t>https://tuyensinh247.com/suc-khoe/90s-cuu-mang.htm</w:t>
      </w:r>
    </w:p>
    <w:p>
      <w:r>
        <w:t>https://tuyensinh247.com/suc-khoe/bao-hiem.htm</w:t>
      </w:r>
    </w:p>
    <w:p>
      <w:r>
        <w:t>https://tuyensinh247.com/suc-khoe/tiem-chung.htm</w:t>
      </w:r>
    </w:p>
    <w:p>
      <w:r>
        <w:t>https://tuyensinh247.com/suc-khoe/suc-khoe-gioi-tinh.htm</w:t>
      </w:r>
    </w:p>
    <w:p>
      <w:r>
        <w:t>https://tuyensinh247.com/suc-khoe/tu-van-dung-thuoc.htm</w:t>
      </w:r>
    </w:p>
    <w:p>
      <w:r>
        <w:t>https://tuyensinh247.com/suc-khoe/video.htm</w:t>
      </w:r>
    </w:p>
    <w:p>
      <w:r>
        <w:t>https://tuyensinh247.com/suc-khoe/video/cac-benh.htm</w:t>
      </w:r>
    </w:p>
    <w:p>
      <w:r>
        <w:t>https://tuyensinh247.com/suc-khoe/video/dinh-duong.htm</w:t>
      </w:r>
    </w:p>
    <w:p>
      <w:r>
        <w:t>https://tuyensinh247.com/suc-khoe/video/me-be.htm</w:t>
      </w:r>
    </w:p>
    <w:p>
      <w:r>
        <w:t>https://tuyensinh247.com/suc-khoe/video/khoe-dep.htm</w:t>
      </w:r>
    </w:p>
    <w:p>
      <w:r>
        <w:t>https://tuyensinh247.com/suc-khoe/video/livestream.htm</w:t>
      </w:r>
    </w:p>
    <w:p>
      <w:r>
        <w:t>https://tuyensinh247.com/suc-khoe/goc-chuyen-gia.htm</w:t>
      </w:r>
    </w:p>
    <w:p>
      <w:r>
        <w:t>https://tuyensinh247.com/suc-khoe/chuyen-tham-kin.htm</w:t>
      </w:r>
    </w:p>
    <w:p>
      <w:r>
        <w:t>https://tuyensinh247.com/suc-khoe/dong-y.htm</w:t>
      </w:r>
    </w:p>
    <w:p>
      <w:r>
        <w:t>https://tuyensinh247.com/suc-khoe/lam-dung-kit-test-nhanh-covid-19-loi-bat-cap-hai-20220310225445878.htm</w:t>
      </w:r>
    </w:p>
    <w:p>
      <w:r>
        <w:t>https://tuyensinh247.com/suc-khoe/dam-bao-loc-mau-chu-ky-cho-benh-nhan-chay-than-nhan-tao-mac-covid-19-20220310230450055.htm</w:t>
      </w:r>
    </w:p>
    <w:p>
      <w:r>
        <w:t>https://tuyensinh247.com/suc-khoe/khong-lam-dung-xong-hoi-phong-covid-19-20220310200905941.htm</w:t>
      </w:r>
    </w:p>
    <w:p>
      <w:r>
        <w:t>https://tuyensinh247.com/suc-khoe-su-kien/cham-soc-tre-mac-covid-19-dung-va-sai-e302.htm</w:t>
      </w:r>
    </w:p>
    <w:p>
      <w:r>
        <w:t>https://tuyensinh247.com/suc-khoe-su-kien/tet-dac-biet-cua-cac-y-bac-si-e300.htm</w:t>
      </w:r>
    </w:p>
    <w:p>
      <w:r>
        <w:t>https://tuyensinh247.com/suc-khoe-su-kien/khi-nha-co-f-e298.htm</w:t>
      </w:r>
    </w:p>
    <w:p>
      <w:r>
        <w:t>https://tuyensinh247.com/suc-khoe-su-kien/nhat-ky-gian-cach-e299.htm</w:t>
      </w:r>
    </w:p>
    <w:p>
      <w:r>
        <w:t>https://tuyensinh247.com/suc-khoe-su-kien/nhung-nguoi-cong-dich-qua-bien-gioi-e280.htm</w:t>
      </w:r>
    </w:p>
    <w:p>
      <w:r>
        <w:t>https://tuyensinh247.com/suc-khoe-su-kien/du-lich-thoi-covid-19-e249.htm</w:t>
      </w:r>
    </w:p>
    <w:p>
      <w:r>
        <w:t>https://tuyensinh247.com/suc-khoe-su-kien/song-an-toan-mua-dich-e247.htm</w:t>
      </w:r>
    </w:p>
    <w:p>
      <w:r>
        <w:t>https://tuyensinh247.com/suc-khoe-su-kien/dai-dich-covid-19-e242.htm</w:t>
      </w:r>
    </w:p>
    <w:p>
      <w:r>
        <w:t>https://tuyensinh247.com/suc-khoe-su-kien/o-nhiem-khong-khi-de-doa-suc-khoe-e232.htm</w:t>
      </w:r>
    </w:p>
    <w:p>
      <w:r>
        <w:t>https://tuyensinh247.com/suc-khoe-su-kien/gian-lan-xet-nghiem-y-te-e239.htm</w:t>
      </w:r>
    </w:p>
    <w:p>
      <w:r>
        <w:t>https://tuyensinh247.com/kinh-te/xuat-nhap-khau-vuot-100-ty-usd-sau-2-thang-20220301131300145.htm</w:t>
      </w:r>
    </w:p>
    <w:p>
      <w:r>
        <w:t>https://tuyensinh247.com/kinh-te/tran-lan-tinh-trang-mao-danh-doanh-nghiep-truc-loi-tren-internet-2021112019364701.htm</w:t>
      </w:r>
    </w:p>
    <w:p>
      <w:r>
        <w:t>https://tuyensinh247.com/tin-the-gioi/xet-nghiem-nuoc-bot-co-the-cach-mang-hoa-dieu-tri-ung-thu-vu-20211102110342136.htm</w:t>
      </w:r>
    </w:p>
    <w:p>
      <w:r>
        <w:t>https://tuyensinh247.com/the-gioi/phat-hien-nhung-nguoi-co-sieu-khang-the-voi-covid-19-20210916111829874.htm</w:t>
      </w:r>
    </w:p>
    <w:p>
      <w:r>
        <w:t>https://tuyensinh247.com/the-gioi/cu-500-nguoi-my-thi-co-1-nguoi-tu-vong-vi-covid-19-20210916065700073.htm</w:t>
      </w:r>
    </w:p>
    <w:p>
      <w:r>
        <w:t>https://tuyensinh247.com/the-gioi/anh-tiem-vaccine-covid-19-cho-tre-12-15-tuoi-20210914112359134.htm</w:t>
      </w:r>
    </w:p>
    <w:p>
      <w:r>
        <w:t>https://tuyensinh247.com/suc-khoe/cuu-song-me-con-san-phu-de-roi-tren-xe-taxi-202203102236009.htm</w:t>
      </w:r>
    </w:p>
    <w:p>
      <w:r>
        <w:t>https://tuyensinh247.com/suc-khoe/ha-noi-ghi-nhan-them-30157-ca-mac-covid-19-moi-20220310175904843.htm</w:t>
      </w:r>
    </w:p>
    <w:p>
      <w:r>
        <w:t>https://tuyensinh247.com/suc-khoe/ngay-10-3-them-160676-ca-mac-covid-19-moi-hon-53000-benh-nhan-duoc-cong-bo-khoi-benh-202203101750054.htm</w:t>
      </w:r>
    </w:p>
    <w:p>
      <w:r>
        <w:t>https://tuyensinh247.com/suc-khoe/cap-cuu-be-4-tuoi-bi-ngo-doc-thuoc-diet-chuot-20220310171718777.htm</w:t>
      </w:r>
    </w:p>
    <w:p>
      <w:r>
        <w:t>https://tuyensinh247.com/suc-khoe/hai-tre-nhiem-covid-19-bi-bong-nang-do-xong-la-20220310155456665.htm</w:t>
      </w:r>
    </w:p>
    <w:p>
      <w:r>
        <w:t>https://tuyensinh247.com/suc-khoe/canh-bao-con-cong-nghiep-doc-hai-ban-tai-cua-hang-thuoc-20220310110918404.htm</w:t>
      </w:r>
    </w:p>
    <w:p>
      <w:r>
        <w:t>https://tuyensinh247.com/suc-khoe/khang-the-don-dong-evusheld-du-phong-covid-19-duoc-cap-phep-tai-viet-nam-20220310102713023.htm</w:t>
      </w:r>
    </w:p>
    <w:p>
      <w:r>
        <w:t>https://tuyensinh247.com/suc-khoe/cuu-benh-nhan-covid-19-dong-dac-phoi-suy-ho-hap-nang-20220309233123512.htm</w:t>
      </w:r>
    </w:p>
    <w:p>
      <w:r>
        <w:t>https://tuyensinh247.com/suc-khoe/nhap-vien-vi-kho-tho-ngay-cang-tang-nam-thanh-nien-phat-hien-bi-tran-khi-mang-phoi-2022030922144192.htm</w:t>
      </w:r>
    </w:p>
    <w:p>
      <w:r>
        <w:t>https://tuyensinh247.com/suc-khoe/do-de-thanh-cong-cho-san-phu-mac-covid-19-tai-trung-tam-y-te-huyen-20220309231343723.htm</w:t>
      </w:r>
    </w:p>
    <w:p>
      <w:r>
        <w:t>https://tuyensinh247.com/suc-khoe/nhung-luu-y-khi-cham-soc-tre-mac-covid-19-tai-nha-20220308230238067.htm</w:t>
      </w:r>
    </w:p>
    <w:p>
      <w:r>
        <w:t>https://tuyensinh247.com/suc-khoe/day-nhanh-tien-do-lap-dat-co-so-vat-chat-tai-trung-tam-hoi-suc-dieu-tri-nguoi-benh-covid-19-thai-nguyen-20220309222435439.htm</w:t>
      </w:r>
    </w:p>
    <w:p>
      <w:r>
        <w:t>https://tuyensinh247.com/suc-khoe/co-nen-tiep-tuc-cho-con-bu-sua-neu-me-mac-covid-19-20220309234611107.htm</w:t>
      </w:r>
    </w:p>
    <w:p>
      <w:r>
        <w:t>https://tuyensinh247.com/suc-khoe/ngay-9-3-them-164596-ca-mac-covid-19-moi-nghe-an-bac-giang-quang-ninh-bo-sung-hon-100000-ca-benh-2022030918043269.htm</w:t>
      </w:r>
    </w:p>
    <w:p>
      <w:r>
        <w:t>https://tuyensinh247.com/suc-khoe/ha-noi-ghi-nhan-them-31365-ca-mac-covid-19-20220309175830528.htm</w:t>
      </w:r>
    </w:p>
    <w:p>
      <w:r>
        <w:t>https://tuyensinh247.com/suc-khoe/cuu-song-be-trai-vua-mac-covid-19-vua-mac-sot-xuat-huyet-nang-2022030911221534.htm</w:t>
      </w:r>
    </w:p>
    <w:p>
      <w:r>
        <w:t>https://tuyensinh247.com/suc-khoe/cap-cuu-benh-nhan-bi-bong-hoa-chat-20220308224309952.htm</w:t>
      </w:r>
    </w:p>
    <w:p>
      <w:r>
        <w:t>https://www.facebook.com/botruongboyte.vn/</w:t>
      </w:r>
    </w:p>
    <w:p>
      <w:r>
        <w:t>https://tuyensinh247.com/suc-khoe/video/ban-tin-115.htm</w:t>
      </w:r>
    </w:p>
    <w:p>
      <w:r>
        <w:t>https://tuyensinh247.com/suc-khoe/video/thoi-su-12h-vtv1-26-01-2022-542504.htm</w:t>
      </w:r>
    </w:p>
    <w:p>
      <w:r>
        <w:t>https://tuyensinh247.com/suc-khoe/thuc-pham-uxo-moc-khang-quang-cao-gay-hieu-nham-tac-dung-nhu-thuoc-chua-benh-20220302221839339.htm</w:t>
      </w:r>
    </w:p>
    <w:p>
      <w:r>
        <w:t>https://tuyensinh247.com/suc-khoe/nhap-vien-trong-tinh-trang-bong-trot-da-sau-khi-tu-mua-thuoc-uong-20220129083201568.htm</w:t>
      </w:r>
    </w:p>
    <w:p>
      <w:r>
        <w:t>https://tuyensinh247.com/suc-khoe/ap-xe-vanh-sun-tai-hau-qua-cua-viec-bam-khuyen-tai-lam-dep-20220301112138694.htm</w:t>
      </w:r>
    </w:p>
    <w:p>
      <w:r>
        <w:t>https://tuyensinh247.com/doi-song/cach-phoi-do-len-moc-giup-nang-tro-nen-cuc-thu-hut-20220228203442179.htm</w:t>
      </w:r>
    </w:p>
    <w:p>
      <w:r>
        <w:t>https://tuyensinh247.com/suc-khoe/nguy-co-tai-phat-benh-gout-tu-bua-an-ngay-tet-20220206013657906.htm</w:t>
      </w:r>
    </w:p>
    <w:p>
      <w:r>
        <w:t>https://tuyensinh247.com/suc-khoe/an-uong-the-nao-de-don-tet-lanh-manh-20220131171802372.htm</w:t>
      </w:r>
    </w:p>
    <w:p>
      <w:r>
        <w:t>https://tuyensinh247.com/suc-khoe/vao-vien-kham-sau-5-ngay-dau-vung-biu-nam-thanh-nien-phat-hien-xoan-tinh-hoan-di-dang-sinh-duc-20220303225039173.htm</w:t>
      </w:r>
    </w:p>
    <w:p>
      <w:r>
        <w:t>https://tuyensinh247.com/suc-khoe/cap-cuu-thung-am-dao-truc-trang-do-lam-dep-vung-kin-tai-spa-khong-duoc-cap-phep-lam-thu-thuat-20220129222654733.htm</w:t>
      </w:r>
    </w:p>
    <w:p>
      <w:r>
        <w:t>https://tuyensinh247.com/song-khoe/vo-sinh-hiem-muon.htm</w:t>
      </w:r>
    </w:p>
    <w:p>
      <w:r>
        <w:t>https://tuyensinh247.com/suc-khoe/tac-hai-cua-hut-thuoc-la-toi-suc-khoe-sinh-san-20210117221240608.htm</w:t>
      </w:r>
    </w:p>
    <w:p>
      <w:r>
        <w:t>https://tuyensinh247.com/suc-khoe/boc-da-u-xo-tu-cung-trong-dieu-tri-vo-sinh-20210114234959393.htm</w:t>
      </w:r>
    </w:p>
    <w:p>
      <w:r>
        <w:t>https://tuyensinh247.com/suc-khoe/hai-nhan-vien-y-te-hien-mau-cap-cuu-benh-nhi-mac-benh-thieu-mau-huyet-tan-20220305154601106.htm</w:t>
      </w:r>
    </w:p>
    <w:p>
      <w:r>
        <w:t>https://tuyensinh247.com/suc-khoe/benh-vien-da-khoa-tinh-lang-son-dua-vao-hoat-dong-phong-kham-quan-ly-dieu-tri-benh-viem-gan-b-man-tinh-20220210161911633.htm</w:t>
      </w:r>
    </w:p>
    <w:p>
      <w:r>
        <w:t>https://tuyensinh247.com/suc-khoe/cho-don-le-hoi-hien-mau-dac-biet-nhat-nam-2022-20220210155117028.htm</w:t>
      </w:r>
    </w:p>
    <w:p>
      <w:r>
        <w:t>https://tuyensinh247.com/suc-khoe/hien-mau-dau-nam-mon-qua-li-xi-dac-biet-cho-nguoi-benh-20220207182358894.htm</w:t>
      </w:r>
    </w:p>
    <w:p>
      <w:r>
        <w:t>https://tuyensinh247.com/suc-khoe/chong-nguy-kich-nguoi-vo-ngheo-bat-luc-hen-con-gai-sum-vay-tet-nam-sau-20220128151535698.htm</w:t>
      </w:r>
    </w:p>
    <w:p>
      <w:r>
        <w:t>https://tuyensinh247.com/suc-khoe/chu-nhat-do-2022-hien-mau-cuu-nguoi-sinh-menh-cua-ban-va-toi-20220117105822843.htm</w:t>
      </w:r>
    </w:p>
    <w:p>
      <w:r>
        <w:t>https://tuyensinh247.com/goc-doanh-nghiep.htm</w:t>
      </w:r>
    </w:p>
    <w:p>
      <w:r>
        <w:t>https://tuyensinh247.com/hoat-dong-vtv.htm</w:t>
      </w:r>
    </w:p>
    <w:p>
      <w:r>
        <w:t>https://www.facebook.com/banthethaovtv</w:t>
      </w:r>
    </w:p>
    <w:p>
      <w:r>
        <w:t>https://tuyensinh247.com/truyen-hinh-truc-tuyen/vtv1.htm</w:t>
      </w:r>
    </w:p>
    <w:p>
      <w:r>
        <w:t>https://tuyensinh247.com/truyen-hinh-truc-tuyen/vtv2.htm</w:t>
      </w:r>
    </w:p>
    <w:p>
      <w:r>
        <w:t>https://tuyensinh247.com/truyen-hinh-truc-tuyen/vtv3.htm</w:t>
      </w:r>
    </w:p>
    <w:p>
      <w:r>
        <w:t>https://tuyensinh247.com/truyen-hinh-truc-tuyen/vtv4.htm</w:t>
      </w:r>
    </w:p>
    <w:p>
      <w:r>
        <w:t>https://tuyensinh247.com/truyen-hinh-truc-tuyen/vtv5.htm</w:t>
      </w:r>
    </w:p>
    <w:p>
      <w:r>
        <w:t>https://tuyensinh247.com/vtv6/truyen-hinh-truc-tuyen.htm</w:t>
      </w:r>
    </w:p>
    <w:p>
      <w:r>
        <w:t>https://tuyensinh247.com/truyen-hinh-truc-tuyen/vtv7.htm</w:t>
      </w:r>
    </w:p>
    <w:p>
      <w:r>
        <w:t>https://tuyensinh247.com/vtv8/truyen-hinh-truc-tuyen.htm</w:t>
      </w:r>
    </w:p>
    <w:p>
      <w:r>
        <w:t>https://tuyensinh247.com/truyen-hinh-truc-tuyen/vtv9.htm</w:t>
      </w:r>
    </w:p>
    <w:p>
      <w:r>
        <w:t>https://tuyensinh247.com/vtv8/chuong-trinh-vtv8.htm</w:t>
      </w:r>
    </w:p>
    <w:p>
      <w:r>
        <w:t>https://tuyensinh247.com/chuong-trinh-vtv8/chao-ngay-moi.htm</w:t>
      </w:r>
    </w:p>
    <w:p>
      <w:r>
        <w:t>https://tuyensinh247.com/chuong-trinh-vtv8/ban-tin.htm</w:t>
      </w:r>
    </w:p>
    <w:p>
      <w:r>
        <w:t>https://tuyensinh247.com/chuong-trinh-vtv8/theo-dong-thoi-su.htm</w:t>
      </w:r>
    </w:p>
    <w:p>
      <w:r>
        <w:t>https://tuyensinh247.com/chuong-trinh-vtv8/camera-8.htm</w:t>
      </w:r>
    </w:p>
    <w:p>
      <w:r>
        <w:t>https://tuyensinh247.com/chuong-trinh-vtv8/dau-tu-24-7.htm</w:t>
      </w:r>
    </w:p>
    <w:p>
      <w:r>
        <w:t>https://tuyensinh247.com/chuong-trinh-vtv8/bep-nha.htm</w:t>
      </w:r>
    </w:p>
    <w:p>
      <w:r>
        <w:t>https://tuyensinh247.com/chuong-trinh-vtv8/tam-sang-vuong-xa.htm</w:t>
      </w:r>
    </w:p>
    <w:p>
      <w:r>
        <w:t>https://tuyensinh247.com/chuong-trinh-vtv8/dang-sau-nhung-cung-duong.htm</w:t>
      </w:r>
    </w:p>
    <w:p>
      <w:r>
        <w:t>https://tuyensinh247.com/chuong-trinh-vtv8/cung-ngu-dan-vuon-khoi.htm</w:t>
      </w:r>
    </w:p>
    <w:p>
      <w:r>
        <w:t>https://tuyensinh247.com/chuong-trinh-vtv8/kinh-te-thi-truong.htm</w:t>
      </w:r>
    </w:p>
    <w:p>
      <w:r>
        <w:t>https://tuyensinh247.com/chuong-trinh-vtv8/nhin-thang.htm</w:t>
      </w:r>
    </w:p>
    <w:p>
      <w:r>
        <w:t>https://tuyensinh247.com/vtv8/tin-nong-mien-trung.htm</w:t>
      </w:r>
    </w:p>
    <w:p>
      <w:r>
        <w:t>https://tuyensinh247.com/tin-nong-mien-trung/chinh-tri.htm</w:t>
      </w:r>
    </w:p>
    <w:p>
      <w:r>
        <w:t>https://tuyensinh247.com/tin-nong-mien-trung/van-hoa.htm</w:t>
      </w:r>
    </w:p>
    <w:p>
      <w:r>
        <w:t>https://tuyensinh247.com/tin-nong-mien-trung/xa-hoi.htm</w:t>
      </w:r>
    </w:p>
    <w:p>
      <w:r>
        <w:t>https://tuyensinh247.com/tin-nong-mien-trung/y-te.htm</w:t>
      </w:r>
    </w:p>
    <w:p>
      <w:r>
        <w:t>https://tuyensinh247.com/tin-nong-mien-trung/giao-duc.htm</w:t>
      </w:r>
    </w:p>
    <w:p>
      <w:r>
        <w:t>https://tuyensinh247.com/tin-nong-mien-trung/kinh-te.htm</w:t>
      </w:r>
    </w:p>
    <w:p>
      <w:r>
        <w:t>https://tuyensinh247.com/tin-nong-mien-trung/phap-luat.htm</w:t>
      </w:r>
    </w:p>
    <w:p>
      <w:r>
        <w:t>https://tuyensinh247.com/tin-nong-mien-trung/giao-thong.htm</w:t>
      </w:r>
    </w:p>
    <w:p>
      <w:r>
        <w:t>https://tuyensinh247.com/tin-nong-mien-trung/moi-truong.htm</w:t>
      </w:r>
    </w:p>
    <w:p>
      <w:r>
        <w:t>https://tuyensinh247.com/vtv8/quoc-te.htm</w:t>
      </w:r>
    </w:p>
    <w:p>
      <w:r>
        <w:t>https://tuyensinh247.com/vtv8/du-lich-mien-trung.htm</w:t>
      </w:r>
    </w:p>
    <w:p>
      <w:r>
        <w:t>https://tuyensinh247.com/vtv8/ket-noi-vtv8.htm</w:t>
      </w:r>
    </w:p>
    <w:p>
      <w:r>
        <w:t>https://tuyensinh247.com/ket-noi-vtv8/hau-truong-vtv8.htm</w:t>
      </w:r>
    </w:p>
    <w:p>
      <w:r>
        <w:t>https://tuyensinh247.com/ket-noi-vtv8/hoi-dap.htm</w:t>
      </w:r>
    </w:p>
    <w:p>
      <w:r>
        <w:t>https://tuyensinh247.com/ket-noi-vtv8/tuong-tac-cung-vtv8.htm</w:t>
      </w:r>
    </w:p>
    <w:p>
      <w:r>
        <w:t>https://tuyensinh247.com/vtv8/quang-cao-dich-vu.htm</w:t>
      </w:r>
    </w:p>
    <w:p>
      <w:r>
        <w:t>https://tuyensinh247.com/vtv8/da-nang-trien-khai-dieu-tri-covid-19-tai-cac-co-so-y-te-20220310195339444.htm</w:t>
      </w:r>
    </w:p>
    <w:p>
      <w:r>
        <w:t>https://tuyensinh247.com/vtv8/gap-rut-hoan-thanh-nut-giao-thong-phia-tay-cau-tran-thi-ly-20220310170036149.htm</w:t>
      </w:r>
    </w:p>
    <w:p>
      <w:r>
        <w:t>https://tuyensinh247.com/vtv8/thieu-hut-lao-dong-do-f0-tang-20220309184118781.htm</w:t>
      </w:r>
    </w:p>
    <w:p>
      <w:r>
        <w:t>https://tuyensinh247.com/vtv8/phat-huy-y-thuc-canh-giac-trong-bao-ve-tai-san-ca-nhan-20220310175925964.htm</w:t>
      </w:r>
    </w:p>
    <w:p>
      <w:r>
        <w:t>https://tuyensinh247.com/vtv8/lien-tiep-phat-hien-cac-vu-trom-cap-tai-san-o-da-nang-20220310173926014.htm</w:t>
      </w:r>
    </w:p>
    <w:p>
      <w:r>
        <w:t>https://tuyensinh247.com/vtv8/dak-nong-chong-that-thu-linh-vuc-khoang-san-van-gap-kho-20220310194406231.htm</w:t>
      </w:r>
    </w:p>
    <w:p>
      <w:r>
        <w:t>https://tuyensinh247.com/vtv8/rung-trong-quy-hiem-nhat-quang-nam-20220310181639884.htm</w:t>
      </w:r>
    </w:p>
    <w:p>
      <w:r>
        <w:t>https://tuyensinh247.com/vtv8/cuc-di-san-van-hoa-de-nghi-binh-dinh-bao-ve-di-tich-thap-banh-it-20220310182438118.htm</w:t>
      </w:r>
    </w:p>
    <w:p>
      <w:r>
        <w:t>https://tuyensinh247.com/vtv8/quang-ngai-phat-hien-58-nam-nu-phe-ma-tuy-trong-quan-bia-20220310164632546.htm</w:t>
      </w:r>
    </w:p>
    <w:p>
      <w:r>
        <w:t>https://tuyensinh247.com/vtv8/nghe-an-bat-2-doi-tuong-san-xuat-nuoc-sat-khuan-gia-20220309190200338.htm</w:t>
      </w:r>
    </w:p>
    <w:p>
      <w:r>
        <w:t>https://tuyensinh247.com/vtv8/chiem-nguong-net-dep-canh-dong-lua-duoi-chan-nui-lua-20220310193330389.htm</w:t>
      </w:r>
    </w:p>
    <w:p>
      <w:r>
        <w:t>https://tuyensinh247.com/vtv8/quang-tri-giam-hon-2-ty-dong-tien-dien-cho-khach-hang-trong-thang-2-2022-20220309185723303.htm</w:t>
      </w:r>
    </w:p>
    <w:p>
      <w:r>
        <w:t xml:space="preserve">https://tuyensinh247.com/vtv8/chuong-trinh-vtv8.htm </w:t>
      </w:r>
    </w:p>
    <w:p>
      <w:r>
        <w:t>https://tuyensinh247.com/video/chat-luong-cuoc-song-vac-xin-the-he-moi-phong-viem-duong-ho-hap-549157.htm</w:t>
      </w:r>
    </w:p>
    <w:p>
      <w:r>
        <w:t>https://tuyensinh247.com/video/tam-cung-ban-so-5-549151.htm</w:t>
      </w:r>
    </w:p>
    <w:p>
      <w:r>
        <w:t>https://tuyensinh247.com/video/bep-nha-ech-om-la-lot-chua-cay-549148.htm</w:t>
      </w:r>
    </w:p>
    <w:p>
      <w:r>
        <w:t>https://tuyensinh247.com/video/tuyet-chieu-song-khoe-dinh-duong-giup-mau-lanh-vet-thuong-549136.htm</w:t>
      </w:r>
    </w:p>
    <w:p>
      <w:r>
        <w:t>https://tuyensinh247.com/video/kinh-te-dau-tu-10-3-2022-549135.htm</w:t>
      </w:r>
    </w:p>
    <w:p>
      <w:r>
        <w:t>https://tuyensinh247.com/video/thoi-su-18h10-vtv8-10-3-2022-549123.htm</w:t>
      </w:r>
    </w:p>
    <w:p>
      <w:r>
        <w:t>https://tuyensinh247.com/video/thoi-su-12h40-vtv8-10-3-2022-549079.htm</w:t>
      </w:r>
    </w:p>
    <w:p>
      <w:r>
        <w:t>https://tuyensinh247.com/video/nong-cung-v8-trua-10-3-2022-549071.htm</w:t>
      </w:r>
    </w:p>
    <w:p>
      <w:r>
        <w:t>https://tuyensinh247.com/video/phia-sau-tay-lai-09-3-2022-548991.htm</w:t>
      </w:r>
    </w:p>
    <w:p>
      <w:r>
        <w:t>https://tuyensinh247.com/vtv8/thoi-tiet-mien-trung.htm</w:t>
      </w:r>
    </w:p>
    <w:p>
      <w:r>
        <w:t>https://tuyensinh247.com/vtv8/quang-nam-de-nghi-doi-nam-du-lich-quoc-gia-sang-nam-2023-20210917105756522.htm</w:t>
      </w:r>
    </w:p>
    <w:p>
      <w:r>
        <w:t>https://tuyensinh247.com/vtv8/da-nang-dam-bao-nhan-luc-cho-mo-cua-du-lich-20220309162900567.htm</w:t>
      </w:r>
    </w:p>
    <w:p>
      <w:r>
        <w:t>https://tuyensinh247.com/vtv8/an-khe-phat-huy-gia-tri-mien-di-san-20220306174109987.htm</w:t>
      </w:r>
    </w:p>
    <w:p>
      <w:r>
        <w:t>https://tuyensinh247.com/vtv8/vtv8-trong-tam-dich-da-nang-20200909195348225.htm</w:t>
      </w:r>
    </w:p>
    <w:p>
      <w:r>
        <w:t>https://tuyensinh247.com/vtv8/vtv8-thuc-hien-3-tai-cho-de-dam-bao-phat-song-lien-tuc-an-toan-20210816175319445.htm</w:t>
      </w:r>
    </w:p>
    <w:p>
      <w:r>
        <w:t>https://tuyensinh247.com/vtv8/thanh-uy-da-nang-chuc-mung-ky-niem-50-nam-vtv-2020090723285328.htm</w:t>
      </w:r>
    </w:p>
    <w:p>
      <w:r>
        <w:t>https://tuyensinh247.com/vtv8/gan-ket-de-lan-toa-yeu-thuong-2020010522163414.htm</w:t>
      </w:r>
    </w:p>
    <w:p>
      <w:r>
        <w:t>https://tuyensinh247.com/vtv8/xem-gi-tuan-nay.htm</w:t>
      </w:r>
    </w:p>
    <w:p>
      <w:r>
        <w:t>https://tuyensinh247.com/xem-gi-tuan-nay/ca-nhac-loi-trai-tim-tap-3-chu-de-tinh-van-vuong-19h35-thu-bay-16-01-2021-vtv8-202101121724507.htm</w:t>
      </w:r>
    </w:p>
    <w:p>
      <w:r>
        <w:t>https://tuyensinh247.com/xem-gi-tuan-nay/tinh-ca-bat-hu-tap-4-chu-de-chuyen-ngay-cuoi-nam-20h25-chu-nhat-24-01-2021-vtv8-20210122114310032.htm</w:t>
      </w:r>
    </w:p>
    <w:p>
      <w:r>
        <w:t>https://tuyensinh247.com/xem-gi-tuan-nay/tinh-ca-bat-hu-tap-50-voi-chu-de-tinh-bo-vo-20h25-chu-nhat-20-12-2020-vtv8-20201215112158775.htm</w:t>
      </w:r>
    </w:p>
    <w:p>
      <w:r>
        <w:t>https://tuyensinh247.com/xem-gi-tuan-nay/loi-trai-tim-tap-50-chu-de-chon-xua-19h35-thu-bay-19-12-2020-vtv8-20201215110419676.htm</w:t>
      </w:r>
    </w:p>
    <w:p>
      <w:r>
        <w:t>https://tuyensinh247.com/truyen-hinh-truc-tuyen/vtv5-tay-nam-bo.htm</w:t>
      </w:r>
    </w:p>
    <w:p>
      <w:r>
        <w:t>https://tuyensinh247.com/truyen-hinh-truc-tuyen/vtv5-tay-nguyen.htm</w:t>
      </w:r>
    </w:p>
    <w:p>
      <w:r>
        <w:t>https://tuyensinh247.com/video/vtv-news/nong.htm</w:t>
      </w:r>
    </w:p>
    <w:p>
      <w:r>
        <w:t>https://tuyensinh247.com/video/vtv-news/ky-uc-viet-nam.htm</w:t>
      </w:r>
    </w:p>
    <w:p>
      <w:r>
        <w:t>https://tuyensinh247.com/video/vtv-news/binh-chon-tac-pham-truyen-hinh.htm</w:t>
      </w:r>
    </w:p>
    <w:p>
      <w:r>
        <w:t>https://tuyensinh247.com/video/binh-chon-tac-pham-truyen-hinh/chuong-trinh-danh-cho-thieu-nhi.htm</w:t>
      </w:r>
    </w:p>
    <w:p>
      <w:r>
        <w:t>https://tuyensinh247.com/video/binh-chon-tac-pham-truyen-hinh/phim-tai-lieu.htm</w:t>
      </w:r>
    </w:p>
    <w:p>
      <w:r>
        <w:t>https://tuyensinh247.com/video/binh-chon-tac-pham-truyen-hinh/phong-su.htm</w:t>
      </w:r>
    </w:p>
    <w:p>
      <w:r>
        <w:t>https://tuyensinh247.com/video/binh-chon-tac-pham-truyen-hinh/chuong-trinh-chuyen-de-khoa-giao.htm</w:t>
      </w:r>
    </w:p>
    <w:p>
      <w:r>
        <w:t>https://tuyensinh247.com/video/binh-chon-tac-pham-truyen-hinh/chuong-trinh-doi-thoai-toa-dam.htm</w:t>
      </w:r>
    </w:p>
    <w:p>
      <w:r>
        <w:t>https://tuyensinh247.com/video/binh-chon-tac-pham-truyen-hinh/chuong-trinh-chuyen-de-tieng-dan-toc.htm</w:t>
      </w:r>
    </w:p>
    <w:p>
      <w:r>
        <w:t>https://tuyensinh247.com/video/binh-chon-tac-pham-truyen-hinh/chuong-trinh-ca-mua-nhac.htm</w:t>
      </w:r>
    </w:p>
    <w:p>
      <w:r>
        <w:t>https://tuyensinh247.com/video/binh-chon-tac-pham-truyen-hinh/san-khau.htm</w:t>
      </w:r>
    </w:p>
    <w:p>
      <w:r>
        <w:t>https://tuyensinh247.com/video/binh-chon-tac-pham-truyen-hinh/chuong-trinh-van-hoa-nghe-thuat-tieng-dan-toc.htm</w:t>
      </w:r>
    </w:p>
    <w:p>
      <w:r>
        <w:t>https://tuyensinh247.com/video/vtv-news/the-thao.htm</w:t>
      </w:r>
    </w:p>
    <w:p>
      <w:r>
        <w:t>https://tuyensinh247.com/video/vtv-news/xa-hoi.htm</w:t>
      </w:r>
    </w:p>
    <w:p>
      <w:r>
        <w:t>https://tuyensinh247.com/video/vtv-news/kinh-te.htm</w:t>
      </w:r>
    </w:p>
    <w:p>
      <w:r>
        <w:t>https://tuyensinh247.com/video/vtv-news/the-gioi.htm</w:t>
      </w:r>
    </w:p>
    <w:p>
      <w:r>
        <w:t>https://tuyensinh247.com/video/vtv-news/giai-tri.htm</w:t>
      </w:r>
    </w:p>
    <w:p>
      <w:r>
        <w:t>https://tuyensinh247.com/video/vtv-news/cong-nghe.htm</w:t>
      </w:r>
    </w:p>
    <w:p>
      <w:r>
        <w:t>https://tuyensinh247.com/video/vtv-news/suc-khoe.htm</w:t>
      </w:r>
    </w:p>
    <w:p>
      <w:r>
        <w:t>https://tuyensinh247.com/video/vtv-news/cu-ma-hay.htm</w:t>
      </w:r>
    </w:p>
    <w:p>
      <w:r>
        <w:t>https://tuyensinh247.com/video/tuyen-duong-tri-gia-tram-ty-thi-cong-cham-tien-do-549188.htm</w:t>
      </w:r>
    </w:p>
    <w:p>
      <w:r>
        <w:t>https://tuyensinh247.com/video/lo-la-kham-suc-khoe-lai-xe-549186.htm</w:t>
      </w:r>
    </w:p>
    <w:p>
      <w:r>
        <w:t>https://tuyensinh247.com/video/tram-y-te-them-qua-tai-vi-cong-viec-hanh-chinh-549182.htm</w:t>
      </w:r>
    </w:p>
    <w:p>
      <w:r>
        <w:t>https://tuyensinh247.com/video/hieu-qua-ung-dung-cong-nghe-thuc-te-ao-549179.htm</w:t>
      </w:r>
    </w:p>
    <w:p>
      <w:r>
        <w:t>https://tuyensinh247.com/video/nga-ukraine-deu-san-sang-tiep-tuc-dam-phan-549175.htm</w:t>
      </w:r>
    </w:p>
    <w:p>
      <w:r>
        <w:t>https://tuyensinh247.com/video/nang-mona-lisa-trong-trien-lam-ky-thuat-so-marseille-549176.htm</w:t>
      </w:r>
    </w:p>
    <w:p>
      <w:r>
        <w:t>https://tuyensinh247.com/video/tp-ho-chi-minh-bo-sung-goi-ho-tro-gan-10-000-ty-dong-520659.htm</w:t>
      </w:r>
    </w:p>
    <w:p>
      <w:r>
        <w:t>https://tuyensinh247.com/video/the-xanh-covid-19-nham-phuc-vu-tai-mo-cua-nen-kinh-te-tai-nhieu-nuoc-520610.htm</w:t>
      </w:r>
    </w:p>
    <w:p>
      <w:r>
        <w:t>https://tuyensinh247.com/video/chi-so-gia-nguyen-nhien-vat-lieu-dau-vao-tang-cao-520607.htm</w:t>
      </w:r>
    </w:p>
    <w:p>
      <w:r>
        <w:t>https://tuyensinh247.com/video/chu-dong-thich-ung-doanh-nghiep-mong-cho-ngay-hoat-dong-tro-lai-520597.htm</w:t>
      </w:r>
    </w:p>
    <w:p>
      <w:r>
        <w:t>https://tuyensinh247.com/video/hoi-sinh-vien-viet-nam-tai-han-quoc-chu-trong-doi-moi-sang-tao-520622.htm</w:t>
      </w:r>
    </w:p>
    <w:p>
      <w:r>
        <w:t>https://tuyensinh247.com/video/nhieu-doanh-nghiep-chap-nhan-bu-lo-de-binh-on-gia-549128.htm</w:t>
      </w:r>
    </w:p>
    <w:p>
      <w:r>
        <w:t>https://tuyensinh247.com/video/gap-go-nguoi-gin-giu-nghe-khac-dau-go-o-pho-co-ha-noi-549126.htm</w:t>
      </w:r>
    </w:p>
    <w:p>
      <w:r>
        <w:t>https://tuyensinh247.com/video/ngoi-nha-cua-nhung-co-tam-cau-tam-549124.htm</w:t>
      </w:r>
    </w:p>
    <w:p>
      <w:r>
        <w:t>https://tuyensinh247.com/video/my-viec-cung-cap-may-bay-chien-dau-cho-ukraine-co-the-gay-hieu-lam-lon-549113.htm</w:t>
      </w:r>
    </w:p>
    <w:p>
      <w:r>
        <w:t>https://tuyensinh247.com/video/giai-phap-ben-vung-cho-nhung-nguoi-so-tan-ukraine-nhap-canh-vao-eu-549121.htm</w:t>
      </w:r>
    </w:p>
    <w:p>
      <w:r>
        <w:t>https://tuyensinh247.com/video/chu-quan-nhieu-f0-da-khoi-benh-tai-nhiem-covid-19-nhieu-lan-549118.htm</w:t>
      </w:r>
    </w:p>
    <w:p>
      <w:r>
        <w:t>https://tuyensinh247.com/video/chinh-sach-kinh-te-noi-bat-cua-tan-tong-thong-han-quoc-549086.htm</w:t>
      </w:r>
    </w:p>
    <w:p>
      <w:r>
        <w:t>https://tuyensinh247.com/video/trai-nghiem-tour-am-thuc-bang-xe-may-549063.htm</w:t>
      </w:r>
    </w:p>
    <w:p>
      <w:r>
        <w:t>https://tuyensinh247.com/video/lien-tiep-thu-giu-so-luong-lon-thuoc-dieu-tri-covid-19-nhap-lau-549057.htm</w:t>
      </w:r>
    </w:p>
    <w:p>
      <w:r>
        <w:t>https://tuyensinh247.com/video/nhat-ban-ngay-cang-nhieu-doanh-nghiep-dich-chuyen-ve-nong-thon-549049.htm</w:t>
      </w:r>
    </w:p>
    <w:p>
      <w:r>
        <w:t>https://tuyensinh247.com/video/phan-anh-ve-o-nhiem-khoi-bui-tai-tinh-thai-nguyen-549048.htm</w:t>
      </w:r>
    </w:p>
    <w:p>
      <w:r>
        <w:t>https://tuyensinh247.com/video/xay-dung-tam-nhin-va-hanh-dong-vi-su-tien-bo-cua-phu-nu-viet-nam-549046.htm</w:t>
      </w:r>
    </w:p>
    <w:p>
      <w:r>
        <w:t>https://tuyensinh247.com/video/bac-lieu-muon-kieu-lua-dao-tai-san-o-vung-nong-thon-549043.htm</w:t>
      </w:r>
    </w:p>
    <w:p>
      <w:r>
        <w:t>https://tuyensinh247.com/video/clip-o-to-tai-lam-roi-hang-hoa-xuong-duong-gay-nguy-hiem-549047.htm</w:t>
      </w:r>
    </w:p>
    <w:p>
      <w:r>
        <w:t>https://tuyensinh247.com/video/canh-bao-cac-mo-hinh-dau-tu-nhan-lai-khung-tren-khong-gian-mang-549039.htm</w:t>
      </w:r>
    </w:p>
    <w:p>
      <w:r>
        <w:t>https://tuyensinh247.com/video/co-nen-cho-f0-va-f1-di-lam-549044.htm</w:t>
      </w:r>
    </w:p>
    <w:p>
      <w:r>
        <w:t>https://tuyensinh247.com/video/doanh-nghiep-nganh-dieu-co-nguy-co-mat-lo-hang-549035.htm</w:t>
      </w:r>
    </w:p>
    <w:p>
      <w:r>
        <w:t>https://tuyensinh247.com/video/chuan-bi-trien-khai-giai-doan-2-cua-cao-toc-bac-nam-549031.htm</w:t>
      </w:r>
    </w:p>
    <w:p>
      <w:r>
        <w:t>https://tuyensinh247.com/video/nha-hang-kinh-di-o-saudi-arabia-549016.htm</w:t>
      </w:r>
    </w:p>
    <w:p>
      <w:r>
        <w:t>https://tuyensinh247.com/video/khach-san-lego-thien-duong-cua-tre-nho-549005.htm</w:t>
      </w:r>
    </w:p>
    <w:p>
      <w:r>
        <w:t>https://tuyensinh247.com/video/nghe-thuat-duong-pho-doc-dao-da-sac-mau-549018.htm</w:t>
      </w:r>
    </w:p>
    <w:p>
      <w:r>
        <w:t>https://tuyensinh247.com/video/nguy-co-khung-hoang-nang-luong-ngang-cu-soc-dau-mo-nam-1973-549014.htm</w:t>
      </w:r>
    </w:p>
    <w:p>
      <w:r>
        <w:t>https://tuyensinh247.com/video/lo-ngai-gia-nha-tang-cao-neu-danh-thue-nha-o-549015.htm</w:t>
      </w:r>
    </w:p>
    <w:p>
      <w:r>
        <w:t>https://tuyensinh247.com/video/banh-thuan-chay-khong-lo-hinh-nha-tho-milan-549017.htm</w:t>
      </w:r>
    </w:p>
    <w:p>
      <w:r>
        <w:t>https://tuyensinh247.com/truyen-hinh-truc-tuyen/vtv8.htm</w:t>
      </w:r>
    </w:p>
    <w:p>
      <w:r>
        <w:t>https://tuyensinh247.com/dong-su-kien/khung-hoang-nga-ukraine-301.htm</w:t>
      </w:r>
    </w:p>
    <w:p>
      <w:r>
        <w:t>https://tuyensinh247.com/dong-su-kien/vong-loai-thu-3-fifa-world-cup-qatar-2022-290.htm</w:t>
      </w:r>
    </w:p>
    <w:p>
      <w:r>
        <w:t>https://tuyensinh247.com/dong-su-kien/dau-an-2021-296.htm</w:t>
      </w:r>
    </w:p>
    <w:p>
      <w:r>
        <w:t>https://tuyensinh247.com/tin-nong.htm</w:t>
      </w:r>
    </w:p>
    <w:p>
      <w:r>
        <w:t>https://tuyensinh247.com/thu-vien-anh.htm</w:t>
      </w:r>
    </w:p>
    <w:p>
      <w:r>
        <w:t>https://tuyensinh247.com/danh-sach-su-kien.htm</w:t>
      </w:r>
    </w:p>
    <w:p>
      <w:r>
        <w:t>https://tuyensinh247.com/the-gioi/lan-song-lay-nhiem-omicron-tai-singapore-dat-dinh-who-canh-bao-virus-covid-19-tiep-tuc-bien-doi-2022031020022895.htm</w:t>
      </w:r>
    </w:p>
    <w:p>
      <w:r>
        <w:t>https://tuyensinh247.com/the-gioi/nga-va-ukraine-deu-san-sang-tiep-tuc-dam-phan-20220310234355794.htm</w:t>
      </w:r>
    </w:p>
    <w:p>
      <w:r>
        <w:t>https://tuyensinh247.com/kinh-te/binh-on-gia-de-on-dinh-kinh-te-vi-mo-20220311064320923.htm</w:t>
      </w:r>
    </w:p>
    <w:p>
      <w:r>
        <w:t>https://tuyensinh247.com/kinh-te/gioi-tai-phiet-nga-dich-nham-quan-trong-cua-lenh-trung-phat-20220311055041707.htm</w:t>
      </w:r>
    </w:p>
    <w:p>
      <w:r>
        <w:t>https://tuyensinh247.com/the-gioi/da-xac-dinh-duoc-bien-the-lai-deltacron-ket-hop-giua-delta-va-omicron-20220310160042112.htm</w:t>
      </w:r>
    </w:p>
    <w:p>
      <w:r>
        <w:t>https://tuyensinh247.com/xa-hoi/bac-bo-nom-am-nam-bo-troi-nang-20220311044419396.htm</w:t>
      </w:r>
    </w:p>
    <w:p>
      <w:r>
        <w:t>https://tuyensinh247.com/kinh-te/vu-100-container-dieu-xuat-sang-italy-hang-tau-tam-thoi-ngung-giao-hang-de-ho-tro-dieu-tra-2022031106582325.htm</w:t>
      </w:r>
    </w:p>
    <w:p>
      <w:r>
        <w:t>https://tuyensinh247.com/kinh-te/lam-phat-cua-nga-cao-nhat-6-nam-20220311052700387.htm</w:t>
      </w:r>
    </w:p>
    <w:p>
      <w:r>
        <w:t>https://tuyensinh247.com/kinh-te/bo-tai-chinh-de-xuat-giam-thue-moi-truong-2000-dong-lit-xang-20220310191840527.htm</w:t>
      </w:r>
    </w:p>
    <w:p>
      <w:r>
        <w:t>https://tuyensinh247.com/ben-le/uefa-mo-cuoc-dieu-tra-chu-tich-psg-2022031108301144.htm</w:t>
      </w:r>
    </w:p>
    <w:p>
      <w:r>
        <w:t>https://tuyensinh247.com/the-gioi/is-xac-nhan-thu-linh-tu-vong-trong-cuoc-dot-kich-cua-my-o-syria-2022031105335586.htm</w:t>
      </w:r>
    </w:p>
    <w:p>
      <w:r>
        <w:t>https://tuyensinh247.com/ben-le/chelsea-mat-nha-tai-tro-chinh-tren-ao-dau-20220311082455869.htm</w:t>
      </w:r>
    </w:p>
    <w:p>
      <w:r>
        <w:t>https://tuyensinh247.com/xa-hoi/dot-o-to-nha-hang-xom-vi-mau-thuan-ca-nhan-2022031105352996.htm</w:t>
      </w:r>
    </w:p>
    <w:p>
      <w:r>
        <w:t>https://tuyensinh247.com/xa-hoi/tuyen-duong-tram-ty-dong-hon-2-nam-thi-cong-cam-chung-20220311072221547.htm</w:t>
      </w:r>
    </w:p>
    <w:p>
      <w:r>
        <w:t>https://tuyensinh247.com/xa-hoi/ha-noi-ban-hanh-huong-dan-cac-thu-tuc-hanh-chinh-quan-ly-f0-tai-nha-20220311051644309.htm</w:t>
      </w:r>
    </w:p>
    <w:p>
      <w:r>
        <w:t>https://tuyensinh247.com/bong-da-trong-nuoc/lich-thi-dau-vong-4-vleague-2022-clb-ha-noi-da-tran-dau-tien-hagl-va-thu-thach-tren-san-nha-20220311085613766.htm</w:t>
      </w:r>
    </w:p>
    <w:p>
      <w:r>
        <w:t>https://tuyensinh247.com/cac-mon-khac/vi-sao-thach-kim-tuan-mat-suat-du-sea-games-31-20220311081306611.htm</w:t>
      </w:r>
    </w:p>
    <w:p>
      <w:r>
        <w:t>https://tuyensinh247.com/doi-song/ha-noi-thang-3-thom-ngat-nhung-ganh-hoa-buoi-20220310175317858.htm</w:t>
      </w:r>
    </w:p>
    <w:p>
      <w:r>
        <w:t>https://tuyensinh247.com/truyen-hinh/bao-ngam-tap-14-hai-trieu-lam-gi-de-duoc-dau-quan-cho-huy-art-20220311060332796.htm</w:t>
      </w:r>
    </w:p>
    <w:p>
      <w:r>
        <w:t>https://tuyensinh247.com/the-gioi/who-dai-dich-covid-19-chua-the-cham-dut-co-the-keo-dai-va-virus-gay-benh-tiep-tuc-bien-doi-20220311063605012.htm</w:t>
      </w:r>
    </w:p>
    <w:p>
      <w:r>
        <w:t>https://tuyensinh247.com/bong-da-quoc-te/ket-qua-europa-league-barca-hoa-that-vong-west-ham-thua-sevilla-20220311072543134.htm</w:t>
      </w:r>
    </w:p>
    <w:p>
      <w:r>
        <w:t>https://tuyensinh247.com/the-gioi/hong-kong-chi-mo-cua-tro-lai-sau-khi-kiem-soat-dot-bung-phat-covid-19-moi-20220310162658585.htm</w:t>
      </w:r>
    </w:p>
    <w:p>
      <w:r>
        <w:t>https://tuyensinh247.com/the-gioi/my-gia-han-yeu-cau-deo-khau-trang-tren-may-bay-phuong-tien-van-chuyen-den-het-ngay-18-4-20220311050039256.htm</w:t>
      </w:r>
    </w:p>
    <w:p>
      <w:r>
        <w:t>https://tuyensinh247.com/xa-hoi/nhung-ai-khong-duoc-dung-molnupiravir-trong-chua-tri-covid-19-20220220182630462.htm</w:t>
      </w:r>
    </w:p>
    <w:p>
      <w:r>
        <w:t>https://tuyensinh247.com/phap-luat/triet-pha-duong-day-ma-tuy-lon-thu-giu-hon-220000-vien-ma-tuy-tong-hop-20220311044112742.htm</w:t>
      </w:r>
    </w:p>
    <w:p>
      <w:r>
        <w:t>https://tuyensinh247.com/xa-hoi/xu-ly-4400-truong-hop-vi-pham-nong-do-con-va-ma-tuy-20220311052909553.htm</w:t>
      </w:r>
    </w:p>
    <w:p>
      <w:r>
        <w:t>https://tuyensinh247.com/xa-hoi/doanh-nghiep-lo-la-theo-doi-suc-khoe-lai-xe-20220311070721837.htm</w:t>
      </w:r>
    </w:p>
    <w:p>
      <w:r>
        <w:t>https://tuyensinh247.com/bong-da-quoc-te/havertz-toa-sang-chelsea-cung-co-vi-tri-thu-3-tai-giai-ngoai-hang-anh-20220311071425544.htm</w:t>
      </w:r>
    </w:p>
    <w:p>
      <w:r>
        <w:t>https://tuyensinh247.com/xa-hoi/tinh-dau-tien-cho-f0-di-lam-co-dieu-kien-20220310121645245.htm</w:t>
      </w:r>
    </w:p>
    <w:p>
      <w:r>
        <w:t>https://tuyensinh247.com/kinh-te/gia-vang-tiep-tuc-giam-sau-20220310095038464.htm</w:t>
      </w:r>
    </w:p>
    <w:p>
      <w:r>
        <w:t>https://tuyensinh247.com/phap-luat/pha-duong-day-mua-ban-kit-xet-nghiem-va-thuoc-dieu-tri-covid-19-lau-cuc-lon-20220310164245882.htm</w:t>
      </w:r>
    </w:p>
    <w:p>
      <w:r>
        <w:t>https://tuyensinh247.com/truyen-hinh/loi-ve-mien-hoa-loat-ao-hoa-chat-choi-cua-chu-lam-va-linh-nam-20220309204700031.htm</w:t>
      </w:r>
    </w:p>
    <w:p>
      <w:r>
        <w:t>https://tuyensinh247.com/xa-hoi/ha-noi-du-kien-mo-tuyen-pho-di-bo-thanh-co-son-tay-vao-dip-30-4-va-1-5-20220310104431574.htm</w:t>
      </w:r>
    </w:p>
    <w:p>
      <w:r>
        <w:t>https://tuyensinh247.com/chinh-tri/10-dai-an-se-xet-xu-trong-nam-2022-20220207120729996.htm</w:t>
      </w:r>
    </w:p>
    <w:p>
      <w:r>
        <w:t>https://tuyensinh247.com/the-gioi/covid-19-co-the-tac-dong-lau-dai-den-kinh-te-the-gioi-hon-chung-ta-tuong-2022012309501449.htm</w:t>
      </w:r>
    </w:p>
    <w:p>
      <w:r>
        <w:t>https://tuyensinh247.com/xa-hoi/su-dung-thuoc-khang-virus-an-toan-khi-dieu-tri-f0-tai-nha-20220311052329915.htm</w:t>
      </w:r>
    </w:p>
    <w:p>
      <w:r>
        <w:t>https://tuyensinh247.com/xa-hoi/dan-canh-hoi-duong-trom-xe-may-cua-sinh-vien-20220311055439572.htm</w:t>
      </w:r>
    </w:p>
    <w:p>
      <w:r>
        <w:t>https://tuyensinh247.com/xa-hoi/giai-cuu-thanh-nien-du-bam-tren-vach-nui-20220311054245657.htm</w:t>
      </w:r>
    </w:p>
    <w:p>
      <w:r>
        <w:t>https://tuyensinh247.com/the-gioi/pfizer-dong-y-cung-cap-thuoc-dieu-tri-covid-19-cho-chau-phi-2022031019380616.htm</w:t>
      </w:r>
    </w:p>
    <w:p>
      <w:r>
        <w:t>https://tuyensinh247.com/truyen-hinh/anh-co-phai-dan-ong-khong-tap-15-duy-anh-gap-lai-moi-tinh-dau-sau-18-nam-20220310101443986.htm</w:t>
      </w:r>
    </w:p>
    <w:p>
      <w:r>
        <w:t>https://tuyensinh247.com/bong-da-trong-nuoc/lich-thi-dau-va-truc-tiep-vong-4-vleague-2022-hom-nay-tam-diem-hoang-anh-gia-lai-clb-viettel-20220311091025409.htm</w:t>
      </w:r>
    </w:p>
    <w:p>
      <w:r>
        <w:t>https://tuyensinh247.com/kinh-te/5-doanh-nghiep-nganh-dieu-nguy-co-mat-trang-hang-tram-ty-dong-20220310083455474.htm</w:t>
      </w:r>
    </w:p>
    <w:p>
      <w:r>
        <w:t>https://tuyensinh247.com/kinh-te/se-khong-con-dien-thoai-nokia-cao-cap-2022031020465676.htm</w:t>
      </w:r>
    </w:p>
    <w:p>
      <w:r>
        <w:t>https://tuyensinh247.com/cong-nghe/facebook-them-tinh-nang-ngan-tin-gia-phat-tan-trong-nhom-20220311023330939.htm</w:t>
      </w:r>
    </w:p>
    <w:p>
      <w:r>
        <w:t>https://tuyensinh247.com/doi-song/cach-trang-tri-nha-tam-khong-bao-gio-loi-thoi-20220310140020048.htm</w:t>
      </w:r>
    </w:p>
    <w:p>
      <w:r>
        <w:t>https://tuyensinh247.com/du-bao-thoi-tiet.htm</w:t>
      </w:r>
    </w:p>
    <w:p>
      <w:r>
        <w:t>https://tuyensinh247.com/du-bao-thoi-tiet/ban-tin-thoi-tiet-6h15-11-3-2022-549192.htm</w:t>
      </w:r>
    </w:p>
    <w:p>
      <w:r>
        <w:t>https://tuyensinh247.com/chinh-tri/xem-xet-dieu-chinh-tang-gio-lam-them-trong-boi-canh-phuc-hoi-kinh-te-20220310222808694.htm</w:t>
      </w:r>
    </w:p>
    <w:p>
      <w:r>
        <w:t>https://tuyensinh247.com/chinh-tri/ba-ha-thi-nga-tai-dac-cu-chu-tich-hoi-lien-hiep-phu-nu-viet-nam-khoa-xiii-20220310220926085.htm</w:t>
      </w:r>
    </w:p>
    <w:p>
      <w:r>
        <w:t>https://tuyensinh247.com/chinh-tri/thuc-day-quan-he-doi-tac-toan-dien-viet-nam-canada-20220310214123255.htm</w:t>
      </w:r>
    </w:p>
    <w:p>
      <w:r>
        <w:t>https://tuyensinh247.com/the-gioi/nang-mona-lisa-trong-trien-lam-ky-thuat-so-20220310234630843.htm</w:t>
      </w:r>
    </w:p>
    <w:p>
      <w:r>
        <w:t>https://tuyensinh247.com/truyen-hinh/anh-co-phai-dan-ong-khong-tap-15-duy-anh-gap-lai-tinh-cu-20220310101425419.htm</w:t>
      </w:r>
    </w:p>
    <w:p>
      <w:r>
        <w:t>https://tuyensinh247.com/video/moi-ngay-mot-niem-vui-11-3-2022-549203.htm</w:t>
      </w:r>
    </w:p>
    <w:p>
      <w:r>
        <w:t>https://tuyensinh247.com/video/net-am-thuc-viet-11-3-2022-549202.htm</w:t>
      </w:r>
    </w:p>
    <w:p>
      <w:r>
        <w:t>https://tuyensinh247.com/video/song-cham-chiec-khan-mui-xoa-549201.htm</w:t>
      </w:r>
    </w:p>
    <w:p>
      <w:r>
        <w:t>https://tuyensinh247.com/video/thoi-su-8h-vtv1-11-3-2022-549200.htm</w:t>
      </w:r>
    </w:p>
    <w:p>
      <w:r>
        <w:t>https://tuyensinh247.com/video/neo-ve-nguon-coi-dan-ca-pa-di-549199.htm</w:t>
      </w:r>
    </w:p>
    <w:p>
      <w:r>
        <w:t>https://tuyensinh247.com/video/sang-phuong-nam-11-3-2022-549198.htm</w:t>
      </w:r>
    </w:p>
    <w:p>
      <w:r>
        <w:t>https://tuyensinh247.com/video/ca-phe-sang-11-3-2022-549197.htm</w:t>
      </w:r>
    </w:p>
    <w:p>
      <w:r>
        <w:t>https://tuyensinh247.com/video/tai-chinh-kinh-doanh-sang-11-3-2022-549196.htm</w:t>
      </w:r>
    </w:p>
    <w:p>
      <w:r>
        <w:t>https://tuyensinh247.com/video/v-viet-nam-thuan-hung-huong-vi-banh-trang-tay-do-549195.htm</w:t>
      </w:r>
    </w:p>
    <w:p>
      <w:r>
        <w:t>https://tuyensinh247.com/truyen-hinh-truc-tuyen/vtv1/thoi-su-0.htm</w:t>
      </w:r>
    </w:p>
    <w:p>
      <w:r>
        <w:t>https://tuyensinh247.com/video/thoi-su-23h-vtv1-10-3-2022-549174.htm</w:t>
      </w:r>
    </w:p>
    <w:p>
      <w:r>
        <w:t>https://tuyensinh247.com/video/thoi-su-20h-vtv1-10-3-2022-549142.htm</w:t>
      </w:r>
    </w:p>
    <w:p>
      <w:r>
        <w:t>https://tuyensinh247.com/video/thoi-su-19h-vtv1-10-3-2022-549140.htm</w:t>
      </w:r>
    </w:p>
    <w:p>
      <w:r>
        <w:t>https://tuyensinh247.com/video/thoi-su-17h-vtv1-10-3-2022-549105.htm</w:t>
      </w:r>
    </w:p>
    <w:p>
      <w:r>
        <w:t>https://tuyensinh247.com/video/thoi-su-16h-vtv1-10-3-2022-549092.htm</w:t>
      </w:r>
    </w:p>
    <w:p>
      <w:r>
        <w:t>https://tuyensinh247.com/video/thoi-su-12h-vtv1-10-3-2022-549073.htm</w:t>
      </w:r>
    </w:p>
    <w:p>
      <w:r>
        <w:t>https://tuyensinh247.com/video/thoi-su-11h-vtv1-10-3-2022-549059.htm</w:t>
      </w:r>
    </w:p>
    <w:p>
      <w:r>
        <w:t>https://tuyensinh247.com/video/thoi-su-8h-vtv1-10-3-2022-549033.htm</w:t>
      </w:r>
    </w:p>
    <w:p>
      <w:r>
        <w:t>https://tuyensinh247.com/truyen-hinh-truc-tuyen/vtv1/chuyen-dong-24h-0.htm</w:t>
      </w:r>
    </w:p>
    <w:p>
      <w:r>
        <w:t>https://tuyensinh247.com/video/chuyen-dong-24h-toi-10-3-2022-549125.htm</w:t>
      </w:r>
    </w:p>
    <w:p>
      <w:r>
        <w:t>https://tuyensinh247.com/video/chuyen-dong-24h-trua-10-3-2022-549068.htm</w:t>
      </w:r>
    </w:p>
    <w:p>
      <w:r>
        <w:t>https://tuyensinh247.com/video/chuyen-dong-24h-toi-09-3-2022-548966.htm</w:t>
      </w:r>
    </w:p>
    <w:p>
      <w:r>
        <w:t>https://tuyensinh247.com/video/chuyen-dong-24h-trua-09-3-2022-548910.htm</w:t>
      </w:r>
    </w:p>
    <w:p>
      <w:r>
        <w:t>https://tuyensinh247.com/video/chuyen-dong-24h-toi-08-3-2022-548808.htm</w:t>
      </w:r>
    </w:p>
    <w:p>
      <w:r>
        <w:t>https://tuyensinh247.com/video/chuyen-dong-24h-trua-08-3-2022-548756.htm</w:t>
      </w:r>
    </w:p>
    <w:p>
      <w:r>
        <w:t>https://tuyensinh247.com/video/chuyen-dong-24h-toi-07-3-2022-548639.htm</w:t>
      </w:r>
    </w:p>
    <w:p>
      <w:r>
        <w:t>https://tuyensinh247.com/video/chuyen-dong-24h-trua-07-3-2022-548596.htm</w:t>
      </w:r>
    </w:p>
    <w:p>
      <w:r>
        <w:t>https://tuyensinh247.com/video/chuyen-dong-24h-toi-06-3-2022-548512.htm</w:t>
      </w:r>
    </w:p>
    <w:p>
      <w:r>
        <w:t>https://tuyensinh247.com/truyen-hinh-truc-tuyen/vtv3/ca-phe-sang-0.htm</w:t>
      </w:r>
    </w:p>
    <w:p>
      <w:r>
        <w:t>https://tuyensinh247.com/video/ca-phe-sang-10-3-2022-549038.htm</w:t>
      </w:r>
    </w:p>
    <w:p>
      <w:r>
        <w:t>https://tuyensinh247.com/video/ca-phe-sang-09-3-2022-548880.htm</w:t>
      </w:r>
    </w:p>
    <w:p>
      <w:r>
        <w:t>https://tuyensinh247.com/video/ca-phe-sang-08-3-2022-548728.htm</w:t>
      </w:r>
    </w:p>
    <w:p>
      <w:r>
        <w:t>https://tuyensinh247.com/video/ca-phe-sang-07-3-2022-548564.htm</w:t>
      </w:r>
    </w:p>
    <w:p>
      <w:r>
        <w:t>https://tuyensinh247.com/video/ca-phe-sang-06-3-2022-548386.htm</w:t>
      </w:r>
    </w:p>
    <w:p>
      <w:r>
        <w:t>https://tuyensinh247.com/video/ca-phe-sang-05-3-2022-548190.htm</w:t>
      </w:r>
    </w:p>
    <w:p>
      <w:r>
        <w:t>https://tuyensinh247.com/video/ca-phe-sang-04-3-2022-548036.htm</w:t>
      </w:r>
    </w:p>
    <w:p>
      <w:r>
        <w:t>https://tuyensinh247.com/video/ca-phe-sang-03-3-2022-547883.htm</w:t>
      </w:r>
    </w:p>
    <w:p>
      <w:r>
        <w:t>https://tuyensinh247.com/truyen-hinh-truc-tuyen/vtv8/tin-tuc-vtv8-0.htm</w:t>
      </w:r>
    </w:p>
    <w:p>
      <w:r>
        <w:t>https://tuyensinh247.com/video/thoi-su-12h40-vtv8-09-3-2022-548922.htm</w:t>
      </w:r>
    </w:p>
    <w:p>
      <w:r>
        <w:t>https://tuyensinh247.com/video/thoi-su-18h10-vtv8-08-3-2022-548802.htm</w:t>
      </w:r>
    </w:p>
    <w:p>
      <w:r>
        <w:t>https://tuyensinh247.com/video/thoi-su-12h40-vtv8-08-3-2022-548766.htm</w:t>
      </w:r>
    </w:p>
    <w:p>
      <w:r>
        <w:t>https://tuyensinh247.com/video/thoi-su-18h-vtv8-07-3-2022-548640.htm</w:t>
      </w:r>
    </w:p>
    <w:p>
      <w:r>
        <w:t>https://tuyensinh247.com/video/thoi-su-18h10-vtv8-06-3-2022-548501.htm</w:t>
      </w:r>
    </w:p>
    <w:p>
      <w:r>
        <w:t>https://tuyensinh247.com/video/thoi-su-12h40-vtv8-06-3-2022-548443.htm</w:t>
      </w:r>
    </w:p>
    <w:p>
      <w:r>
        <w:t>https://tuyensinh247.com/video/thoi-su-18h-vtv8-05-3-2022-548312.htm</w:t>
      </w:r>
    </w:p>
    <w:p>
      <w:r>
        <w:t>https://tuyensinh247.com/video/thoi-su-12h40-vtv8-05-3-2022-548251.htm</w:t>
      </w:r>
    </w:p>
    <w:p>
      <w:r>
        <w:t>https://tuyensinh247.com/truyen-hinh-truc-tuyen/vtv9/tin-tuc-vtv9-0.htm</w:t>
      </w:r>
    </w:p>
    <w:p>
      <w:r>
        <w:t>https://tuyensinh247.com/video/toan-canh-24h-toi-10-3-2022-549127.htm</w:t>
      </w:r>
    </w:p>
    <w:p>
      <w:r>
        <w:t>https://tuyensinh247.com/video/toan-canh-24h-trua-10-3-2022-549062.htm</w:t>
      </w:r>
    </w:p>
    <w:p>
      <w:r>
        <w:t>https://tuyensinh247.com/video/toan-canh-24h-trua-09-3-2022-548909.htm</w:t>
      </w:r>
    </w:p>
    <w:p>
      <w:r>
        <w:t>https://tuyensinh247.com/video/sang-phuong-nam-09-3-2022-548881.htm</w:t>
      </w:r>
    </w:p>
    <w:p>
      <w:r>
        <w:t>https://tuyensinh247.com/video/toan-canh-24h-toi-08-3-2022-548816.htm</w:t>
      </w:r>
    </w:p>
    <w:p>
      <w:r>
        <w:t>https://tuyensinh247.com/video/toan-canh-24h-trua-08-3-2022-548755.htm</w:t>
      </w:r>
    </w:p>
    <w:p>
      <w:r>
        <w:t>https://tuyensinh247.com/video/sang-phuong-nam-08-3-2022-548719.htm</w:t>
      </w:r>
    </w:p>
    <w:p>
      <w:r>
        <w:t>https://tuyensinh247.com/video/toan-canh-24h-toi-07-3-2022-548666.htm</w:t>
      </w:r>
    </w:p>
    <w:p>
      <w:r>
        <w:t>https://tuyensinh247.com/video/toan-canh-24h-trua-06-3-2022-548418.htm</w:t>
      </w:r>
    </w:p>
    <w:p>
      <w:r>
        <w:t>https://tuyensinh247.com/doi-song/tu-van-truc-tuyen-xet-nghiem-va-dieu-tri-thieu-vi-chat-o-tre-em-20220220115549783.htm</w:t>
      </w:r>
    </w:p>
    <w:p>
      <w:r>
        <w:t>https://tuyensinh247.com/kinh-te/11h20-ngay-23-2-bi-mat-dong-tien-so-9-mua-nao-thuc-nay-20220222163554091.htm</w:t>
      </w:r>
    </w:p>
    <w:p>
      <w:r>
        <w:t>https://tuyensinh247.com/kinh-te/moneytalk-so-8-mua-nha-hay-thue-nha-20220218200727557.htm</w:t>
      </w:r>
    </w:p>
    <w:p>
      <w:r>
        <w:t>http://tapchitruyenhinh.vtv.vn/</w:t>
      </w:r>
    </w:p>
    <w:p>
      <w:r>
        <w:t>https://www.facebook.com/PhimtruyenhinhVFC/</w:t>
      </w:r>
    </w:p>
    <w:p>
      <w:r>
        <w:t>https://www.youtube.com/channel/UCTAx9EFsYklqNCs5pBjbn2w?view_as=subscriber</w:t>
      </w:r>
    </w:p>
    <w:p>
      <w:r>
        <w:t>https://tuyensinh247.com/?page=login</w:t>
      </w:r>
    </w:p>
    <w:p>
      <w:r>
        <w:t>https://tuyensinh247.com/?page=register</w:t>
      </w:r>
    </w:p>
    <w:p>
      <w:r>
        <w:t>https://tuyensinh247.com/trang-chu/video-noi-bat</w:t>
      </w:r>
    </w:p>
    <w:p>
      <w:r>
        <w:t>https://tuyensinh247.com/gioi-thieu-vfc</w:t>
      </w:r>
    </w:p>
    <w:p>
      <w:r>
        <w:t>https://tuyensinh247.com/chuong-trinh</w:t>
      </w:r>
    </w:p>
    <w:p>
      <w:r>
        <w:t>https://tuyensinh247.com/chuong-trinh/chao</w:t>
      </w:r>
    </w:p>
    <w:p>
      <w:r>
        <w:t>https://tuyensinh247.com/chuong-trinh/Gap-nhau-cuoi-nam</w:t>
      </w:r>
    </w:p>
    <w:p>
      <w:r>
        <w:t>https://tuyensinh247.com/chuong-trinh/dad-where-are-we-going</w:t>
      </w:r>
    </w:p>
    <w:p>
      <w:r>
        <w:t>https://tuyensinh247.com/chuong-trinh/rubic-8</w:t>
      </w:r>
    </w:p>
    <w:p>
      <w:r>
        <w:t>https://tuyensinh247.com/lich-phat-song</w:t>
      </w:r>
    </w:p>
    <w:p>
      <w:r>
        <w:t>http://vfc.vtv.vn/?page=broadcastSchedule&amp;filters[channel]=548fa68c7f8b9aaf2e8b4568</w:t>
      </w:r>
    </w:p>
    <w:p>
      <w:r>
        <w:t>https://tuyensinh247.com/?page=broadcastSchedule&amp;filters[channel]=548fa6827f8b9a79ff8b4568</w:t>
      </w:r>
    </w:p>
    <w:p>
      <w:r>
        <w:t>https://tuyensinh247.com/su-kien</w:t>
      </w:r>
    </w:p>
    <w:p>
      <w:r>
        <w:t>https://tuyensinh247.com/films</w:t>
      </w:r>
    </w:p>
    <w:p>
      <w:r>
        <w:t>https://tuyensinh247.com/films/hinh-dong</w:t>
      </w:r>
    </w:p>
    <w:p>
      <w:r>
        <w:t>https://tuyensinh247.com/films/truong-thanh</w:t>
      </w:r>
    </w:p>
    <w:p>
      <w:r>
        <w:t>https://tuyensinh247.com/films/tam-ly-tinh-cam</w:t>
      </w:r>
    </w:p>
    <w:p>
      <w:r>
        <w:t>https://tuyensinh247.com/films/phim-chinh-luan</w:t>
      </w:r>
    </w:p>
    <w:p>
      <w:r>
        <w:t>https://tuyensinh247.com/film/dao-dien</w:t>
      </w:r>
    </w:p>
    <w:p>
      <w:r>
        <w:t>https://tuyensinh247.com/phim-truyen/bien-kich</w:t>
      </w:r>
    </w:p>
    <w:p>
      <w:r>
        <w:t>https://tuyensinh247.com/film/dien-vien</w:t>
      </w:r>
    </w:p>
    <w:p>
      <w:r>
        <w:t>https://tuyensinh247.com/goc-nhin/kien-thuc</w:t>
      </w:r>
    </w:p>
    <w:p>
      <w:r>
        <w:t>https://tuyensinh247.com/goc-nhin/cam-nhan</w:t>
      </w:r>
    </w:p>
    <w:p>
      <w:r>
        <w:t>https://www.facebook.com/Huongvitinhthan/</w:t>
      </w:r>
    </w:p>
    <w:p>
      <w:r>
        <w:t>https://www.facebook.com/DramaHaynoiloiyeu/</w:t>
      </w:r>
    </w:p>
    <w:p>
      <w:r>
        <w:t>https://www.facebook.com/Muahoatimlai.phimVFC/</w:t>
      </w:r>
    </w:p>
    <w:p>
      <w:r>
        <w:t>https://tuyensinh247.com/film/dien-vien/le-hong-nhung.html</w:t>
      </w:r>
    </w:p>
    <w:p>
      <w:r>
        <w:t>https://tuyensinh247.com/film/dien-vien/nguyen-thi-ha-dan.html</w:t>
      </w:r>
    </w:p>
    <w:p>
      <w:r>
        <w:t>https://tuyensinh247.com/film/dien-vien/nguyen-xuan-phuc2.html</w:t>
      </w:r>
    </w:p>
    <w:p>
      <w:r>
        <w:t>https://tuyensinh247.com/?page=newsSubjectDetail&amp;id=1069078&amp;title=G%E1%BA%B7p+nhau+cu%E1%BB%91i+n%C4%83m</w:t>
      </w:r>
    </w:p>
    <w:p>
      <w:r>
        <w:t>https://tuyensinh247.com/?page=newsSubjectDetail&amp;id=1069079&amp;title=B%E1%BB%91+%C6%A1i%21+M%C3%ACnh+%C4%91i+%C4%91%C3%A2u+th%E1%BA%BF%3F</w:t>
      </w:r>
    </w:p>
    <w:p>
      <w:r>
        <w:t>https://www.facebook.com/filmdaily24</w:t>
      </w:r>
    </w:p>
    <w:p>
      <w:r>
        <w:t>https://tuyensinh247.com/?page=newsList</w:t>
      </w:r>
    </w:p>
    <w:p>
      <w:r>
        <w:t>https://tuyensinh247.com/tin-tuc-tong-hop/huong-vi-tinh-than-phan-2-tap-22-ong-khang-tat-ba-xuan-truoc-mat-long.html</w:t>
      </w:r>
    </w:p>
    <w:p>
      <w:r>
        <w:t>https://tuyensinh247.com/tin-tuc-tong-hop/tinh-yeu-va-tham-vong-tap-1-linh-diem-my-suyt-quy-nga-vi-bien-co-xay-den-don-dap.html</w:t>
      </w:r>
    </w:p>
    <w:p>
      <w:r>
        <w:t>https://tuyensinh247.com/tin-tuc-tong-hop/vtv-tam-dung-phat-song-phim-dung-bat-em-phai-quen-.html</w:t>
      </w:r>
    </w:p>
    <w:p>
      <w:r>
        <w:t>https://tuyensinh247.com/tin-tuc-tong-hop/dung-bat-em-phai-quen-tap-1-em-gai-mua-kim-oanh-xuat-hien-an-tuong.html</w:t>
      </w:r>
    </w:p>
    <w:p>
      <w:r>
        <w:t>http://en.cjenm.com/</w:t>
      </w:r>
    </w:p>
    <w:p>
      <w:r>
        <w:t>http://www.canalplus.fr/</w:t>
      </w:r>
    </w:p>
    <w:p>
      <w:r>
        <w:t>http://www.tfs.com.vn/</w:t>
      </w:r>
    </w:p>
    <w:p>
      <w:r>
        <w:t>http://content.mbc.co.kr/english/index.html</w:t>
      </w:r>
    </w:p>
    <w:p>
      <w:r>
        <w:t>http://www.tbs.co.jp/</w:t>
      </w:r>
    </w:p>
    <w:p>
      <w:r>
        <w:t>http://www.dw.de/</w:t>
      </w:r>
    </w:p>
    <w:p>
      <w:r>
        <w:t>http://www.kbs.co.kr/</w:t>
      </w:r>
    </w:p>
    <w:p>
      <w:r>
        <w:t>https://tuyensinh247.com/binh-luan-phim-tuan</w:t>
      </w:r>
    </w:p>
    <w:p>
      <w:r>
        <w:t>https://tuyensinh247.com/binh-luan-phim-tuan/me-bat-dau-ung-y-thay-giao-tay-nha-phuong-lai-tuyen-bo-chi-yeu-nguoi-khien-minh-rung-dong.html</w:t>
      </w:r>
    </w:p>
    <w:p>
      <w:r>
        <w:t>https://tuyensinh247.com/binh-luan-phim-tuan/-ca-mot-doi-an-oan-phan-1-ket-thuc-khan-gia-hoang-mang-cang-xem-cang-buc-.html</w:t>
      </w:r>
    </w:p>
    <w:p>
      <w:r>
        <w:t>https://tuyensinh247.com/binh-luan-phim-tuan/.html</w:t>
      </w:r>
    </w:p>
    <w:p>
      <w:r>
        <w:t>https://tuyensinh247.com/goc-nhin/cam-nhan/passengers-chris-pratt-va-jennifer-lawrence-da-cuu-song-bo-phim-nhu-the-nao.html</w:t>
      </w:r>
    </w:p>
    <w:p>
      <w:r>
        <w:t>https://tuyensinh247.com/goc-nhin/cam-nhan/sing-nhung-con-thu-thi-hat-khong-hay-nhu-mong-doi.html</w:t>
      </w:r>
    </w:p>
    <w:p>
      <w:r>
        <w:t>https://tuyensinh247.com/goc-nhin/cam-nhan/rogue-one-a-star-wars-story-su-thi-ve-nhung-anh-hung-ngoai-vu-tru.html</w:t>
      </w:r>
    </w:p>
    <w:p>
      <w:r>
        <w:t>https://tuyensinh247.com/tin-tuc-tong-hop</w:t>
      </w:r>
    </w:p>
    <w:p>
      <w:r>
        <w:t>https://tuyensinh247.com/ban-co-biet</w:t>
      </w:r>
    </w:p>
    <w:p>
      <w:r>
        <w:t>https://tuyensinh247.com/ban-co-biet/zoom-lens.html</w:t>
      </w:r>
    </w:p>
    <w:p>
      <w:r>
        <w:t>https://tuyensinh247.com/ban-co-biet/wipe.html</w:t>
      </w:r>
    </w:p>
    <w:p>
      <w:r>
        <w:t>https://tuyensinh247.com/ban-co-biet/wide-angle-lens.html</w:t>
      </w:r>
    </w:p>
    <w:p>
      <w:r>
        <w:t>https://tuyensinh247.com/ban-co-biet/whip-pan.html</w:t>
      </w:r>
    </w:p>
    <w:p>
      <w:r>
        <w:t>https://tuyensinh247.com/ban-co-biet/view-in-time.html</w:t>
      </w:r>
    </w:p>
    <w:p>
      <w:r>
        <w:t>https://tuyensinh247.com/ban-co-biet/variation.html</w:t>
      </w:r>
    </w:p>
    <w:p>
      <w:r>
        <w:t>https://tuyensinh247.com/ban-co-biet/unity.html</w:t>
      </w:r>
    </w:p>
    <w:p>
      <w:r>
        <w:t>https://tuyensinh247.com/ban-co-biet/underlighting.html</w:t>
      </w:r>
    </w:p>
    <w:p>
      <w:r>
        <w:t>https://tuyensinh247.com/ban-co-biet/typage.html</w:t>
      </w:r>
    </w:p>
    <w:p>
      <w:r>
        <w:t>https://tuyensinh247.com/ban-co-biet/tracking-shot.html</w:t>
      </w:r>
    </w:p>
    <w:p>
      <w:r>
        <w:t>https://tuyensinh247.com/ban-co-biet/top-lighting.html</w:t>
      </w:r>
    </w:p>
    <w:p>
      <w:r>
        <w:t>https://tuyensinh247.com/ban-co-biet/tilt.html</w:t>
      </w:r>
    </w:p>
    <w:p>
      <w:r>
        <w:t>https://tuyensinh247.com/ban-co-biet/three-point-lighting.html</w:t>
      </w:r>
    </w:p>
    <w:p>
      <w:r>
        <w:t>https://tuyensinh247.com/ban-co-biet/telephoto-lens.html</w:t>
      </w:r>
    </w:p>
    <w:p>
      <w:r>
        <w:t>https://tuyensinh247.com/ban-co-biet/take.html</w:t>
      </w:r>
    </w:p>
    <w:p>
      <w:r>
        <w:t>https://tuyensinh247.com/ban-co-biet/synchronous-sound.html</w:t>
      </w:r>
    </w:p>
    <w:p>
      <w:r>
        <w:t>https://tuyensinh247.com/ban-co-biet/superimposition.html</w:t>
      </w:r>
    </w:p>
    <w:p>
      <w:r>
        <w:t>https://tuyensinh247.com/ban-co-biet/style.html</w:t>
      </w:r>
    </w:p>
    <w:p>
      <w:r>
        <w:t>https://tuyensinh247.com/ban-co-biet/storyboard.html</w:t>
      </w:r>
    </w:p>
    <w:p>
      <w:r>
        <w:t>https://tuyensinh247.com/ban-co-biet/story.html</w:t>
      </w:r>
    </w:p>
    <w:p>
      <w:r>
        <w:t>https://tuyensinh247.com/ban-co-biet/special-effects.html</w:t>
      </w:r>
    </w:p>
    <w:p>
      <w:r>
        <w:t>https://tuyensinh247.com/ban-co-biet/space.html</w:t>
      </w:r>
    </w:p>
    <w:p>
      <w:r>
        <w:t>https://tuyensinh247.com/ban-co-biet/sound-perspective.html</w:t>
      </w:r>
    </w:p>
    <w:p>
      <w:r>
        <w:t>https://tuyensinh247.com/ban-co-biet/sound-over.html</w:t>
      </w:r>
    </w:p>
    <w:p>
      <w:r>
        <w:t>https://tuyensinh247.com/films/truong-thanh/bach-ma-hoang-tu.html</w:t>
      </w:r>
    </w:p>
    <w:p>
      <w:r>
        <w:t>https://tuyensinh247.com/film/dao-dien/vu-minh-tri.html</w:t>
      </w:r>
    </w:p>
    <w:p>
      <w:r>
        <w:t>https://tuyensinh247.com/?page=News.Film.detail&amp;id=1501743</w:t>
      </w:r>
    </w:p>
    <w:p>
      <w:r>
        <w:t>https://tuyensinh247.com/?page=News.Film.detail&amp;id=1757051</w:t>
      </w:r>
    </w:p>
    <w:p>
      <w:r>
        <w:t>https://tuyensinh247.com/film/dao-dien/mai-hong-phong.html</w:t>
      </w:r>
    </w:p>
    <w:p>
      <w:r>
        <w:t>https://tuyensinh247.com/?page=News.Film.detail&amp;id=1688491</w:t>
      </w:r>
    </w:p>
    <w:p>
      <w:r>
        <w:t>https://tuyensinh247.com/film/dao-dien/bui-quoc-viet.html</w:t>
      </w:r>
    </w:p>
    <w:p>
      <w:r>
        <w:t>https://tuyensinh247.com/khoanh-khac-phim-truong</w:t>
      </w:r>
    </w:p>
    <w:p>
      <w:r>
        <w:t>https://tuyensinh247.com/9443/studioDetail/chao-2018/1135298.html</w:t>
      </w:r>
    </w:p>
    <w:p>
      <w:r>
        <w:t>https://tuyensinh247.com/9443/studioDetail/anh-phim-nhung-ngon-nen-trong-dem-p-2/1132663.html</w:t>
      </w:r>
    </w:p>
    <w:p>
      <w:r>
        <w:t>https://tuyensinh247.com/9443/studioDetail/anh-phim-khuc-hat-mat-troi/1132662.html</w:t>
      </w:r>
    </w:p>
    <w:p>
      <w:r>
        <w:t>https://tuyensinh247.com/9443/studioDetail/anh-studio-tuoi-thanh-xuan/1083936.html</w:t>
      </w:r>
    </w:p>
    <w:p>
      <w:r>
        <w:t>https://tuyensinh247.com/9443/studioDetail/sau-7-nam-hanh-phuc/1080280.html</w:t>
      </w:r>
    </w:p>
    <w:p>
      <w:r>
        <w:t>https://tuyensinh247.com/9443/studioDetail/may-bay-ky-su/1080279.html</w:t>
      </w:r>
    </w:p>
    <w:p>
      <w:r>
        <w:t>https://tuyensinh247.com/9443/studioDetail/cau-hoi-so-5/1080278.html</w:t>
      </w:r>
    </w:p>
    <w:p>
      <w:r>
        <w:t>https://tuyensinh247.com/9443/studioDetail/loi-thi-tham-tu-qua-khu/1080277.html</w:t>
      </w:r>
    </w:p>
    <w:p>
      <w:r>
        <w:t>https://tuyensinh247.com/9443/studioDetail/ben-tinh/1080276.html</w:t>
      </w:r>
    </w:p>
    <w:p>
      <w:r>
        <w:t>https://tuyensinh247.com/9443/studioDetail/khep-mat-cho-ngay-mai/1080275.html</w:t>
      </w:r>
    </w:p>
    <w:p>
      <w:r>
        <w:t>https://tuyensinh247.com/9443/studioDetail/khi-dan-chim-tro-ve/1080274.html</w:t>
      </w:r>
    </w:p>
    <w:p>
      <w:r>
        <w:t>https://tuyensinh247.com/9443/studioDetail/bo-oi-minh-di-dau-the/1079158.html</w:t>
      </w:r>
    </w:p>
    <w:p>
      <w:r>
        <w:t>https://tuyensinh247.com/9443/studioDetail/hau-truong-tao-quan-2015/1078921.html</w:t>
      </w:r>
    </w:p>
    <w:p>
      <w:r>
        <w:t>https://tuyensinh247.com/9443/studioDetail/anh-phim-tuoi-thanh-xuan-/1078580.html</w:t>
      </w:r>
    </w:p>
    <w:p>
      <w:r>
        <w:t>https://tuyensinh247.com/trailer</w:t>
      </w:r>
    </w:p>
    <w:p>
      <w:r>
        <w:t>http://www.facebook.com/TVAd01</w:t>
      </w:r>
    </w:p>
    <w:p>
      <w:r>
        <w:t>https://www.youtube.com/channel/UCbZRzbCp0yELYpCUlc0hP7w</w:t>
      </w:r>
    </w:p>
    <w:p>
      <w:r>
        <w:t>https://tuyensinh247.com/common/changerlanguageredirect/1</w:t>
      </w:r>
    </w:p>
    <w:p>
      <w:r>
        <w:t>https://tuyensinh247.com/common/changerlanguageredirect/2</w:t>
      </w:r>
    </w:p>
    <w:p>
      <w:r>
        <w:t>https://tuyensinh247.com/gtp-gioi-thieu-tvad</w:t>
      </w:r>
    </w:p>
    <w:p>
      <w:r>
        <w:t>https://tuyensinh247.com/bang-gia</w:t>
      </w:r>
    </w:p>
    <w:p>
      <w:r>
        <w:t>https://tuyensinh247.com/quy-trinh-duyet-mau</w:t>
      </w:r>
    </w:p>
    <w:p>
      <w:r>
        <w:t>http://ecatalog.tvad.com.vn/</w:t>
      </w:r>
    </w:p>
    <w:p>
      <w:r>
        <w:t>https://tuyensinh247.com/dich-vu</w:t>
      </w:r>
    </w:p>
    <w:p>
      <w:r>
        <w:t>https://tuyensinh247.com/cac-chuong-trinh-tai-tro-51</w:t>
      </w:r>
    </w:p>
    <w:p>
      <w:r>
        <w:t>https://tuyensinh247.com/thong-tin-phim</w:t>
      </w:r>
    </w:p>
    <w:p>
      <w:r>
        <w:t>https://tuyensinh247.com/thong-tin-chuong-trinh</w:t>
      </w:r>
    </w:p>
    <w:p>
      <w:r>
        <w:t>https://tuyensinh247.com/thong-tin-su-kien</w:t>
      </w:r>
    </w:p>
    <w:p>
      <w:r>
        <w:t>https://tuyensinh247.com/tin-tuc-nganh-26</w:t>
      </w:r>
    </w:p>
    <w:p>
      <w:r>
        <w:t>https://tuyensinh247.com/lien-he</w:t>
      </w:r>
    </w:p>
    <w:p>
      <w:r>
        <w:t>http://tvad.com.vn/phim-dang-phat-song-32/mat-na-guong-1677</w:t>
      </w:r>
    </w:p>
    <w:p>
      <w:r>
        <w:t>http://tvad.com.vn/phim-dang-phat-song-32/pho-trong-lang-1715</w:t>
      </w:r>
    </w:p>
    <w:p>
      <w:r>
        <w:t>http://tvad.com.vn/chuong-trinh-dang-phat-song-37/nhap-gia-tuy-tuc-gameshow-hap-dan-sap-len-song-vtv3-1548</w:t>
      </w:r>
    </w:p>
    <w:p>
      <w:r>
        <w:t>https://tuyensinh247.com/hop-tac-voi-vtv</w:t>
      </w:r>
    </w:p>
    <w:p>
      <w:r>
        <w:t>https://tuyensinh247.com/phim-dang-phat-song-32/bao-ngam-1804</w:t>
      </w:r>
    </w:p>
    <w:p>
      <w:r>
        <w:t>https://tuyensinh247.com/phim-dang-phat-song-32/loi-ve-mien-hoa-1797</w:t>
      </w:r>
    </w:p>
    <w:p>
      <w:r>
        <w:t>https://tuyensinh247.com/phim-dang-phat-song-32/anh-co-phai-dan-ong-khong-1771</w:t>
      </w:r>
    </w:p>
    <w:p>
      <w:r>
        <w:t>https://tuyensinh247.com/phim-dang-phat-song-32/thuong-ngay-nang-ve-1699</w:t>
      </w:r>
    </w:p>
    <w:p>
      <w:r>
        <w:t>https://tuyensinh247.com/phim-dang-phat-song-32/pho-trong-lang-1715</w:t>
      </w:r>
    </w:p>
    <w:p>
      <w:r>
        <w:t>https://tuyensinh247.com/phim-dang-phat-song-32/mat-na-guong-1677</w:t>
      </w:r>
    </w:p>
    <w:p>
      <w:r>
        <w:t>https://tuyensinh247.com/thong-tin-phim-10/tinh-yeu-va-toi-ac-trong-phim-hanh-phuc-mong-manh-1649</w:t>
      </w:r>
    </w:p>
    <w:p>
      <w:r>
        <w:t>https://tuyensinh247.com/thong-tin-phim-10/phim-moi-ngay-mai-binh-yen-loat-rac-roi-bi-hai-nay-sinh-thoi-covid-1626</w:t>
      </w:r>
    </w:p>
    <w:p>
      <w:r>
        <w:t>https://tuyensinh247.com/thong-tin-phim-10/ngon-tinh-va-hai-huoc-hai-yeu-to-dac-sac-tao-nen-11-thang-5-ngay-1615</w:t>
      </w:r>
    </w:p>
    <w:p>
      <w:r>
        <w:t>https://tuyensinh247.com/thong-tin-phim-10/nang-cong-chua-khong-ngu-1586</w:t>
      </w:r>
    </w:p>
    <w:p>
      <w:r>
        <w:t>https://tuyensinh247.com/phim-dang-phat-song-32/giai-tri-voi-truyen-hinh-xem-tay-du-ky-rinh-qua-nhu-y-1578</w:t>
      </w:r>
    </w:p>
    <w:p>
      <w:r>
        <w:t>https://tuyensinh247.com/phim-dang-phat-song-32/phim-tay-du-ky-len-song-vtv2-tu-1-6-1574</w:t>
      </w:r>
    </w:p>
    <w:p>
      <w:r>
        <w:t>https://tuyensinh247.com/chuong-trinh-dang-phat-song-37/6-o-cua-bi-an-1694</w:t>
      </w:r>
    </w:p>
    <w:p>
      <w:r>
        <w:t>https://tuyensinh247.com/chuong-trinh-dang-phat-song-37/vua-tieng-viet-chuong-trinh-bo-ich-gianh-cho-moi-lua-tuoi-1652</w:t>
      </w:r>
    </w:p>
    <w:p>
      <w:r>
        <w:t>https://tuyensinh247.com/chuong-trinh-sap-phat-song-38/dai-thvn-cong-bo-ke-hoach-phat-song-vong-chung-ket-uefa-euro-2020™-1576</w:t>
      </w:r>
    </w:p>
    <w:p>
      <w:r>
        <w:t>https://tuyensinh247.com/chuong-trinh-dang-phat-song-37/ra-mat-san-choi-am-nhac-moi-the-heroes-than-tuong-doi-than-tuong-1573</w:t>
      </w:r>
    </w:p>
    <w:p>
      <w:r>
        <w:t>https://tuyensinh247.com/chuong-trinh-dang-phat-song-37/chuong-trinh-truyen-hinh-nhom-nhay-sieu-viet-vietnam’s-best-dance-crew-se-chinh-thuc-phat-song-tu-22-5-1572</w:t>
      </w:r>
    </w:p>
    <w:p>
      <w:r>
        <w:t>https://tuyensinh247.com/chuong-trinh-sap-phat-song-38/thong-bao-so-789-tvad-kdbq-v-v-khai-thac-ban-quyen-ve-vong-chung-ket-uefa-euro-2020-1552</w:t>
      </w:r>
    </w:p>
    <w:p>
      <w:r>
        <w:t>https://tuyensinh247.com/chuong-trinh-dang-phat-song-37/nhap-gia-tuy-tuc-gameshow-hap-dan-sap-len-song-vtv3-1548</w:t>
      </w:r>
    </w:p>
    <w:p>
      <w:r>
        <w:t>https://tuyensinh247.com/chuong-trinh-dang-phat-song-37/chon-dau-cho-dung-tro-lai-1522</w:t>
      </w:r>
    </w:p>
    <w:p>
      <w:r>
        <w:t>https://tuyensinh247.com/chuong-trinh-dang-phat-song-37/chi-thien-cung-lieu-ha-trinh-cam-trich-um-ba-la-ra-chu-gi-mua-3-1521</w:t>
      </w:r>
    </w:p>
    <w:p>
      <w:r>
        <w:t>https://tuyensinh247.com/chuong-trinh-dang-phat-song-37/bo-ba-chu-nhan-ghe-nong-cua-troi-sinh-mot-cap-2021-lo-dien-1520</w:t>
      </w:r>
    </w:p>
    <w:p>
      <w:r>
        <w:t>https://tuyensinh247.com/chuong-trinh-dang-phat-song-37/truong-giang-cam-trich-la-lam-a-nha-1519</w:t>
      </w:r>
    </w:p>
    <w:p>
      <w:r>
        <w:t>https://tuyensinh247.com/chuong-trinh-sap-phat-song-38/chinh-thuc-tao-quan-tro-lai-1497</w:t>
      </w:r>
    </w:p>
    <w:p>
      <w:r>
        <w:t>https://tuyensinh247.com/thong-tin-su-kien-21/sv-2020-tro-lai-voi-dien-mao-hoan-toan-moi-1460</w:t>
      </w:r>
    </w:p>
    <w:p>
      <w:r>
        <w:t>https://tuyensinh247.com/thong-tin-su-kien-21/ra-mat-bo-phim-truyen-hinh-ho-so-ca-sau-1459</w:t>
      </w:r>
    </w:p>
    <w:p>
      <w:r>
        <w:t>https://tuyensinh247.com/gioi-thieu-tvad-1/hoi-nghi-khach-hang-vtv-2019-ket-noi-gia-tri-ngay-moi-1239</w:t>
      </w:r>
    </w:p>
    <w:p>
      <w:r>
        <w:t>https://tuyensinh247.com/thong-tin-su-kien-21/hop-bao-ra-mat-bo-phim-hoa-hong-tren-nguc-trai-1180</w:t>
      </w:r>
    </w:p>
    <w:p>
      <w:r>
        <w:t>https://tuyensinh247.com/thong-tin-su-kien-21/hop-bao-ra-mat-bo-phim-me-cung-1113</w:t>
      </w:r>
    </w:p>
    <w:p>
      <w:r>
        <w:t>https://tuyensinh247.com/thong-tin-su-kien-21/hoi-nghi-tong-ket-cong-tac-nam-2018-va-phuong-huong-hoat-dong-nam-2019-cua-trung-tam-quang-cao-va-dich-vu-truyen-hinh-dai-truyen-hinh-viet-nam-1035</w:t>
      </w:r>
    </w:p>
    <w:p>
      <w:r>
        <w:t>https://tuyensinh247.com/thong-tin-su-kien-21/hop-bao-ra-mat-phim-nhung-co-gai-trong-thanh-pho-1028</w:t>
      </w:r>
    </w:p>
    <w:p>
      <w:r>
        <w:t>https://tuyensinh247.com/su-kien-thuong-nien-40/hoi-nghi-khach-hang-vtv-2018-ket-noi-gia-tri-da-chieu-1009</w:t>
      </w:r>
    </w:p>
    <w:p>
      <w:r>
        <w:t>https://tuyensinh247.com/phim-sap-phat-song-33/hop-bao-ra-mat-bo-phim-me-oi-bo-dau-roi-988</w:t>
      </w:r>
    </w:p>
    <w:p>
      <w:r>
        <w:t>https://tuyensinh247.com/su-kien-thuong-nien-40/huong-toi-hoi-nghi-khach-hang-thuong-nien-2018-971</w:t>
      </w:r>
    </w:p>
    <w:p>
      <w:r>
        <w:t>https://tuyensinh247.com/thong-tin-su-kien-21/hop-bao-ra-mat-chuong-trinh-vtv-awards-2018-949</w:t>
      </w:r>
    </w:p>
    <w:p>
      <w:r>
        <w:t>https://tuyensinh247.com/su-kien-khac-41/hop-bao-ra-mat-bo-phim-yeu-thi-ghet-thoi-938</w:t>
      </w:r>
    </w:p>
    <w:p>
      <w:r>
        <w:t>https://tuyensinh247.com/truyen-thong-quang-cao-28</w:t>
      </w:r>
    </w:p>
    <w:p>
      <w:r>
        <w:t>https://tuyensinh247.com/truyen-thong-quang-cao-28/10-quang-cao-sang-tao-co-hieu-ung-manh-trong-cong-dong-522</w:t>
      </w:r>
    </w:p>
    <w:p>
      <w:r>
        <w:t>https://tuyensinh247.com/truyen-thong-quang-cao-28/6-chieu-giup-nganh-ban-le-viet-cau-khach-tu-pokemon-go-375</w:t>
      </w:r>
    </w:p>
    <w:p>
      <w:r>
        <w:t>https://tuyensinh247.com/truyen-thong-quang-cao-28/nhung-dieu-ma-cac-digital-marketer-hieu-sai-ve-marketing-343</w:t>
      </w:r>
    </w:p>
    <w:p>
      <w:r>
        <w:t>https://tuyensinh247.com/truyen-thong-quang-cao-28/chi-phep-mau-moi-cuu-duoc-sharp-238</w:t>
      </w:r>
    </w:p>
    <w:p>
      <w:r>
        <w:t>https://tuyensinh247.com/nghien-cuu-thi-truong-34</w:t>
      </w:r>
    </w:p>
    <w:p>
      <w:r>
        <w:t>https://tuyensinh247.com/nghien-cuu-thi-truong-34/dieu-gi-tiep-theo-cho-cac-thi-truong-dang-phat-trien-808</w:t>
      </w:r>
    </w:p>
    <w:p>
      <w:r>
        <w:t>https://tuyensinh247.com/nghien-cuu-thi-truong-34/nguoi-khong-lo-bi-an-dung-sau-cac-thuong-vu-dau-tu-vao-thuong-mai-dien-tu-viet-nam-778</w:t>
      </w:r>
    </w:p>
    <w:p>
      <w:r>
        <w:t>https://tuyensinh247.com/nghien-cuu-thi-truong-34/thi-truong-can-ho-47</w:t>
      </w:r>
    </w:p>
    <w:p>
      <w:r>
        <w:t>https://tuyensinh247.com/nghien-cuu-thi-truong-34/ca-phe-chuoi-tai-viet-nam-su-bung-no-cua-cac-thuong-hieu-cao-cap-tren-social-media-48</w:t>
      </w:r>
    </w:p>
    <w:p>
      <w:r>
        <w:t>https://tuyensinh247.com/video-quang-cao-36</w:t>
      </w:r>
    </w:p>
    <w:p>
      <w:r>
        <w:t>https://tuyensinh247.com/video-quang-cao-36/tvc-quang-cao-twistos-224</w:t>
      </w:r>
    </w:p>
    <w:p>
      <w:r>
        <w:t>https://tuyensinh247.com/video-quang-cao-36/tvc-quang-cao-carmax-jailbreak-237</w:t>
      </w:r>
    </w:p>
    <w:p>
      <w:r>
        <w:t>https://tuyensinh247.com/video-quang-cao-36/tvc-quang-cao-zonajobs-grandma-236</w:t>
      </w:r>
    </w:p>
    <w:p>
      <w:r>
        <w:t>https://tuyensinh247.com/video-quang-cao-36/tvc-quang-cao-marks-spencer-227</w:t>
      </w:r>
    </w:p>
    <w:p>
      <w:r>
        <w:t>https://tuyensinh247.com/van-ban-phap-ly-15/thong-bao-so-452-tvad-kdbq-v-v-lien-ket-san-xuat-phat-song-phim-truyen-nuoc-ngoai-vao-khoang-12h-vtv3-thu-2-thu-6-1825</w:t>
      </w:r>
    </w:p>
    <w:p>
      <w:r>
        <w:t>https://tuyensinh247.com/van-ban-phap-ly-15/thong-bao-so-360-tvad-kdbq-v-v-lien-ket-san-xuat-phat-song-phim-truyen-nuoc-ngoai-vao-khoang-11h20-vtv3-thu-2-thu-6-1805</w:t>
      </w:r>
    </w:p>
    <w:p>
      <w:r>
        <w:t>https://tuyensinh247.com/van-ban-phap-ly-15/thong-bao-so-300-tvad-kdhtsx-v-v-hop-tac-ngan-han-khung-20h30-thu-6-tren-vtv3-1796</w:t>
      </w:r>
    </w:p>
    <w:p>
      <w:r>
        <w:t>https://tuyensinh247.com/van-ban-phap-ly-15/thong-bao-so-149-tvad-kdqc-v-v-mua-goi-quang-cao-theo-ct-buoc-nhay-mua-xuan-nam-2022-1783</w:t>
      </w:r>
    </w:p>
    <w:p>
      <w:r>
        <w:t>https://tuyensinh247.com/van-ban-phap-ly-15/thong-bao-so-145-tvad-kdqc-v-v-mua-goi-quang-cao-truyen-thong-theo-ct-lich-van-xuan-1780</w:t>
      </w:r>
    </w:p>
    <w:p>
      <w:r>
        <w:t>https://tuyensinh247.com/van-ban-phap-ly-15/thong-bao-so-110-tvad-kdbq-v-v-lien-ket-san-xuat-phat-song-phim-truyen-nuoc-ngoai-vao-khoang-13h10-vtv1-thu-2-chu-nhat-1779</w:t>
      </w:r>
    </w:p>
    <w:p>
      <w:r>
        <w:t>https://tuyensinh247.com/van-ban-phap-ly-15/thong-bao-so-56-tvad-kdbq-v-v-lien-ket-san-xuat-phat-song-phim-truyen-nuoc-ngoai-vao-khoang-13h10-vtv1-thu-2-chu-nhat-1770</w:t>
      </w:r>
    </w:p>
    <w:p>
      <w:r>
        <w:t>https://tuyensinh247.com/van-ban-phap-ly-15/thong-bao-so-53-tvad-kdqc-v-v-mua-goi-quang-cao-truyen-thong-theo-ct-cam-hung-bat-tan-nam-2022-1769</w:t>
      </w:r>
    </w:p>
    <w:p>
      <w:r>
        <w:t>https://tuyensinh247.com/van-ban-phap-ly-15/thong-bao-so-2563-tvad-kdbq-v-v-lien-ket-san-xuat-phat-song-phim-truyen-nuoc-ngoai-vao-khoang-18h00-vtv3-ca-tuan-1763</w:t>
      </w:r>
    </w:p>
    <w:p>
      <w:r>
        <w:t>http://tvad.com.vn/phim-dang-phat-song-32/loi-ve-mien-hoa-1797</w:t>
      </w:r>
    </w:p>
    <w:p>
      <w:r>
        <w:t>http://tvad.com.vn/phim-dang-phat-song-32/bao-ngam-1804</w:t>
      </w:r>
    </w:p>
    <w:p>
      <w:r>
        <w:t>http://tvad.com.vn/chuong-trinh-dang-phat-song-37/on-gioi-cau-day-roi-tro-lai-dan-truong-phong-quen-mat-1375</w:t>
      </w:r>
    </w:p>
    <w:p>
      <w:r>
        <w:t>http://tvad.com.vn/phim-dang-phat-song-32/anh-co-phai-dan-ong-khong-1771</w:t>
      </w:r>
    </w:p>
    <w:p>
      <w:r>
        <w:t>http://dichvu.vtvcab.vn</w:t>
      </w:r>
    </w:p>
    <w:p>
      <w:r>
        <w:t>http://dichvu.vtvcab.vn/gioi-thieu/gioi-thieu-chung</w:t>
      </w:r>
    </w:p>
    <w:p>
      <w:r>
        <w:t>https://tuyensinh247.comtel:19001515</w:t>
      </w:r>
    </w:p>
    <w:p>
      <w:r>
        <w:t>https://tuyensinh247.com/channel/menu-1,VTV1_HD.html</w:t>
      </w:r>
    </w:p>
    <w:p>
      <w:r>
        <w:t>https://tuyensinh247.com/livescore</w:t>
      </w:r>
    </w:p>
    <w:p>
      <w:r>
        <w:t>https://tuyensinh247.com/video/catalog/su-kien-11-sukien.html</w:t>
      </w:r>
    </w:p>
    <w:p>
      <w:r>
        <w:t>https://tuyensinh247.com/video/catalog/on-doc-quyen-11-LYS063623776.html</w:t>
      </w:r>
    </w:p>
    <w:p>
      <w:r>
        <w:t>https://tuyensinh247.com/video/catalog/phim-dien-anh-11-LYS035404767.html</w:t>
      </w:r>
    </w:p>
    <w:p>
      <w:r>
        <w:t>https://tuyensinh247.com/video/catalog/vdqg-chau-au-202122-11-LYS097433013.html</w:t>
      </w:r>
    </w:p>
    <w:p>
      <w:r>
        <w:t>https://tuyensinh247.com/video/catalog/quy-ong-hoan-my-11-LYS073103944.html</w:t>
      </w:r>
    </w:p>
    <w:p>
      <w:r>
        <w:t>https://tuyensinh247.com/video/catalog/on-dac-sac-11-khoanhkhac.html</w:t>
      </w:r>
    </w:p>
    <w:p>
      <w:r>
        <w:t>https://tuyensinh247.com/video/catalog/phim-bo-11-LYS046460572.html</w:t>
      </w:r>
    </w:p>
    <w:p>
      <w:r>
        <w:t>https://tuyensinh247.com/video/catalog/vleague-11-LYS035404765.html</w:t>
      </w:r>
    </w:p>
    <w:p>
      <w:r>
        <w:t>https://tuyensinh247.com/video/catalog/tin-tuc-11-LYS035404766.html</w:t>
      </w:r>
    </w:p>
    <w:p>
      <w:r>
        <w:t>https://tuyensinh247.com/video/catalog/dang-phat-song-11-dangphatsong.html</w:t>
      </w:r>
    </w:p>
    <w:p>
      <w:r>
        <w:t>https://tuyensinh247.com/video/catalog/hai-giai-tri-11-LYS035354763.html</w:t>
      </w:r>
    </w:p>
    <w:p>
      <w:r>
        <w:t>https://tuyensinh247.com/video/catalog/thieu-nhi-11-LYS037791524.html</w:t>
      </w:r>
    </w:p>
    <w:p>
      <w:r>
        <w:t>https://tuyensinh247.com/video/catalog/the-thao-11-LYS000003787.html</w:t>
      </w:r>
    </w:p>
    <w:p>
      <w:r>
        <w:t>https://tuyensinh247.com/video/catalog/hot-moi-11-LYS035012442.html</w:t>
      </w:r>
    </w:p>
    <w:p>
      <w:r>
        <w:t>https://tuyensinh247.com/video/catalog/am-nhac-11-LYS035354765.html</w:t>
      </w:r>
    </w:p>
    <w:p>
      <w:r>
        <w:t>https://tuyensinh247.com/video/catalog/giao-duc-doi-song-11-LYS041408856.html</w:t>
      </w:r>
    </w:p>
    <w:p>
      <w:r>
        <w:t>https://tuyensinh247.com/video/catalog/an-vien-tv-11-LYS046462440.html</w:t>
      </w:r>
    </w:p>
    <w:p>
      <w:r>
        <w:t>https://tuyensinh247.com/video/catalog/on-365-fm-podcast-11-LYS033267315.html</w:t>
      </w:r>
    </w:p>
    <w:p>
      <w:r>
        <w:t>https://tuyensinh247.com/video/catalog/jungo-tv-11-LYS060251528.html</w:t>
      </w:r>
    </w:p>
    <w:p>
      <w:r>
        <w:t>https://tuyensinh247.com/about</w:t>
      </w:r>
    </w:p>
    <w:p>
      <w:r>
        <w:t>https://tuyensinh247.com/privacy</w:t>
      </w:r>
    </w:p>
    <w:p>
      <w:r>
        <w:t>https://tuyensinh247.com/account/package</w:t>
      </w:r>
    </w:p>
    <w:p>
      <w:r>
        <w:t>https://itunes.apple.com/vn/app/vtvcab-on/id1068120150?l=vi&amp;mt=8</w:t>
      </w:r>
    </w:p>
    <w:p>
      <w:r>
        <w:t>https://play.google.com/store/apps/details?id=com.vtvcab.epg&amp;hl=vi</w:t>
      </w:r>
    </w:p>
    <w:p>
      <w:r>
        <w:t>https://appgallery.cloud.huawei.com/ag/n/app/C101210963?channelId=web&amp;detailType=0</w:t>
      </w:r>
    </w:p>
    <w:p>
      <w:r>
        <w:t>https://www.facebook.com/VTVcabON.truyenhinh.tructuyen</w:t>
      </w:r>
    </w:p>
    <w:p>
      <w:r>
        <w:t>http://online.gov.vn/Home/WebDetails/39344?AspxAutoDetectCookieSupport=1</w:t>
      </w:r>
    </w:p>
    <w:p>
      <w:r>
        <w:t>https://tuyensinh247.com/app-kplus/mua-goi-app</w:t>
      </w:r>
    </w:p>
    <w:p>
      <w:r>
        <w:t>https://www.kplus.vn/dich-vu/chinh-sach-bao-mat-thong-tin?</w:t>
      </w:r>
    </w:p>
    <w:p>
      <w:r>
        <w:t>https://tuyensinh247.com#1</w:t>
      </w:r>
    </w:p>
    <w:p>
      <w:r>
        <w:t>https://tuyensinh247.com#7</w:t>
      </w:r>
    </w:p>
    <w:p>
      <w:r>
        <w:t>https://tuyensinh247.com/trang-chu</w:t>
      </w:r>
    </w:p>
    <w:p>
      <w:r>
        <w:t>https://tuyensinh247.com/landing/khuyen-mai-dau-thu/</w:t>
      </w:r>
    </w:p>
    <w:p>
      <w:r>
        <w:t>https://tuyensinh247.com/hot-tren-kplus</w:t>
      </w:r>
    </w:p>
    <w:p>
      <w:r>
        <w:t>https://tuyensinh247.com/tieu-diem/5-kenh-kplus</w:t>
      </w:r>
    </w:p>
    <w:p>
      <w:r>
        <w:t>https://tuyensinh247.com/tieu-diem/kenh-k-kids</w:t>
      </w:r>
    </w:p>
    <w:p>
      <w:r>
        <w:t>https://xem.kplus.vn/</w:t>
      </w:r>
    </w:p>
    <w:p>
      <w:r>
        <w:t>https://tuyensinh247.com/tieu-diem/tin-tuc</w:t>
      </w:r>
    </w:p>
    <w:p>
      <w:r>
        <w:t>https://tuyensinh247.com/danh-sach-kenh-kplus</w:t>
      </w:r>
    </w:p>
    <w:p>
      <w:r>
        <w:t>https://tuyensinh247.com/dich-vu/dong-phan-phoi</w:t>
      </w:r>
    </w:p>
    <w:p>
      <w:r>
        <w:t>https://tuyensinh247.com/dich-vu/cac-goi-kenh</w:t>
      </w:r>
    </w:p>
    <w:p>
      <w:r>
        <w:t>https://tuyensinh247.com/dich-vu/lap-dat-kplus</w:t>
      </w:r>
    </w:p>
    <w:p>
      <w:r>
        <w:t>https://tuyensinh247.com/ho-tro/danh-sach-dai-ly</w:t>
      </w:r>
    </w:p>
    <w:p>
      <w:r>
        <w:t>https://tuyensinh247.com/ho-tro/gia-han-truc-tuyen</w:t>
      </w:r>
    </w:p>
    <w:p>
      <w:r>
        <w:t>https://tuyensinh247.com/ho-tro/cac-cach-gia-han</w:t>
      </w:r>
    </w:p>
    <w:p>
      <w:r>
        <w:t>https://tuyensinh247.com/ho-tro/cac-cach-dang-ky</w:t>
      </w:r>
    </w:p>
    <w:p>
      <w:r>
        <w:t>https://tuyensinh247.com/ho-tro/quan-ly-chat-luong-dich-vu</w:t>
      </w:r>
    </w:p>
    <w:p>
      <w:r>
        <w:t>https://tuyensinh247.com/ho-tro/lien-he</w:t>
      </w:r>
    </w:p>
    <w:p>
      <w:r>
        <w:t>https://tuyensinh247.com/landing/khuyen-mai-app-kplus/</w:t>
      </w:r>
    </w:p>
    <w:p>
      <w:r>
        <w:t>https://tuyensinh247.com/app-kplus/cach-tao-tai-khoan</w:t>
      </w:r>
    </w:p>
    <w:p>
      <w:r>
        <w:t>https://tuyensinh247.com/mykplus/livetv?lang=vi</w:t>
      </w:r>
    </w:p>
    <w:p>
      <w:r>
        <w:t>https://tuyensinh247.com/mykplus/vod?lang=vi</w:t>
      </w:r>
    </w:p>
    <w:p>
      <w:r>
        <w:t>https://tuyensinh247.com/app-kplus/cach-mua-goi-thue-bao</w:t>
      </w:r>
    </w:p>
    <w:p>
      <w:r>
        <w:t>https://tuyensinh247.com/app-kplus/mua-goi-tren-app</w:t>
      </w:r>
    </w:p>
    <w:p>
      <w:r>
        <w:t>https://tuyensinh247.com/app-kplus/hoi-dap</w:t>
      </w:r>
    </w:p>
    <w:p>
      <w:r>
        <w:t>https://hotro.kplus.vn/</w:t>
      </w:r>
    </w:p>
    <w:p>
      <w:r>
        <w:t xml:space="preserve">https://shopee.vn/kplusofficialstore </w:t>
      </w:r>
    </w:p>
    <w:p>
      <w:r>
        <w:t>https://bit.ly/TETMELY</w:t>
      </w:r>
    </w:p>
    <w:p>
      <w:r>
        <w:t>https://www.kplus.vn/landing/khuyen-mai-dau-thu/</w:t>
      </w:r>
    </w:p>
    <w:p>
      <w:r>
        <w:t>http://www.vtvhyundai.vn/</w:t>
      </w:r>
    </w:p>
    <w:p>
      <w:r>
        <w:t>https://tuyensinh247.com/tieu-diem/lich-phat-song</w:t>
      </w:r>
    </w:p>
    <w:p>
      <w:r>
        <w:t>https://www.facebook.com/truyenhinhsovetinhkplus</w:t>
      </w:r>
    </w:p>
    <w:p>
      <w:r>
        <w:t>https://www.instagram.com/kplussports/</w:t>
      </w:r>
    </w:p>
    <w:p>
      <w:r>
        <w:t>https://www.youtube.com/user/truyenhinhkplus/</w:t>
      </w:r>
    </w:p>
    <w:p>
      <w:r>
        <w:t>http://ad.kplus.vn</w:t>
      </w:r>
    </w:p>
    <w:p>
      <w:r>
        <w:t>http://careers.kplus.vn</w:t>
      </w:r>
    </w:p>
    <w:p>
      <w:r>
        <w:t>https://tuyensinh247.com/dich-vu/dong-phan-phoi#tabpane0</w:t>
      </w:r>
    </w:p>
    <w:p>
      <w:r>
        <w:t>https://tuyensinh247.com/dich-vu/dong-phan-phoi#tabpane1</w:t>
      </w:r>
    </w:p>
    <w:p>
      <w:r>
        <w:t>https://tuyensinh247.com/dich-vu/dong-phan-phoi#tabpane5</w:t>
      </w:r>
    </w:p>
    <w:p>
      <w:r>
        <w:t>https://tuyensinh247.com/dich-vu/dong-phan-phoi#tabpane2</w:t>
      </w:r>
    </w:p>
    <w:p>
      <w:r>
        <w:t>https://tuyensinh247.com/dich-vu/dong-phan-phoi#tabpane3</w:t>
      </w:r>
    </w:p>
    <w:p>
      <w:r>
        <w:t>https://tuyensinh247.com/dich-vu/dong-phan-phoi#tabpane7</w:t>
      </w:r>
    </w:p>
    <w:p>
      <w:r>
        <w:t>https://tuyensinh247.com/dich-vu/dong-phan-phoi#tabpane4</w:t>
      </w:r>
    </w:p>
    <w:p>
      <w:r>
        <w:t>https://tuyensinh247.com/dich-vu/dong-phan-phoi#tabpane6</w:t>
      </w:r>
    </w:p>
    <w:p>
      <w:r>
        <w:t>https://tuyensinh247.com/dich-vu/dong-phan-phoi#tabpane8</w:t>
      </w:r>
    </w:p>
    <w:p>
      <w:r>
        <w:t>https://tuyensinh247.com/dich-vu/dong-phan-phoi#tabpane9</w:t>
      </w:r>
    </w:p>
    <w:p>
      <w:r>
        <w:t>http://online.gov.vn/CustomWebsiteDisplay.aspx?DocId=22117</w:t>
      </w:r>
    </w:p>
    <w:p>
      <w:r>
        <w:t>https://m.me/truyenhinhsovetinhkplus?ref=eyJhbGciOiJIUzI1NiIsInR5cCI6IkpXVCJ9.eyJjb250ZXh0Ijp7ImZyb20iOiJ3ZWJzaXRlIiwic3Vic2NyaWJlciI6ZmFsc2V9fQ.mJU2ELXOoHZtxbR4691Z5pDEjIlr9z2SYL7qSy4hCbw</w:t>
      </w:r>
    </w:p>
    <w:p>
      <w:r>
        <w:t>https://tuoitre.vn/</w:t>
      </w:r>
    </w:p>
    <w:p>
      <w:r>
        <w:t>https://id.tuoitre.vn/tin-da-luu.htm</w:t>
      </w:r>
    </w:p>
    <w:p>
      <w:r>
        <w:t>https://id.tuoitre.vn/binh-luan-cua-ban.htm</w:t>
      </w:r>
    </w:p>
    <w:p>
      <w:r>
        <w:t>https://id.tuoitre.vn</w:t>
      </w:r>
    </w:p>
    <w:p>
      <w:r>
        <w:t>https://www.facebook.com/Truyenhinh.BaoTuoiTre/</w:t>
      </w:r>
    </w:p>
    <w:p>
      <w:r>
        <w:t>https://tuyensinh247.com/thu-vi.htm</w:t>
      </w:r>
    </w:p>
    <w:p>
      <w:r>
        <w:t>https://tuyensinh247.com/kham-pha-truong-hoc.htm</w:t>
      </w:r>
    </w:p>
    <w:p>
      <w:r>
        <w:t>https://tuyensinh247.com/doi-thuong.htm</w:t>
      </w:r>
    </w:p>
    <w:p>
      <w:r>
        <w:t>https://tuyensinh247.com/ban-co-biet.htm</w:t>
      </w:r>
    </w:p>
    <w:p>
      <w:r>
        <w:t>https://tuyensinh247.com/hai-huoc.htm</w:t>
      </w:r>
    </w:p>
    <w:p>
      <w:r>
        <w:t>https://tuyensinh247.com/30s-nong.htm</w:t>
      </w:r>
    </w:p>
    <w:p>
      <w:r>
        <w:t>https://tuyensinh247.com/dep.htm</w:t>
      </w:r>
    </w:p>
    <w:p>
      <w:r>
        <w:t>https://tuyensinh247.com/goc-nhin-trua-nay.htm</w:t>
      </w:r>
    </w:p>
    <w:p>
      <w:r>
        <w:t>https://tuyensinh247.com#fadeandscale</w:t>
      </w:r>
    </w:p>
    <w:p>
      <w:r>
        <w:t>https://tuyensinh247.com/video-ma-tuy-duoc-goi-nhu-banh-chung-de-van-chuyen-xuyen-quoc-gia-117573.htm</w:t>
      </w:r>
    </w:p>
    <w:p>
      <w:r>
        <w:t>https://tuyensinh247.com/triet-pha-duong-day.html</w:t>
      </w:r>
    </w:p>
    <w:p>
      <w:r>
        <w:t>https://tuyensinh247.com/duong-day-ma-tuy.html</w:t>
      </w:r>
    </w:p>
    <w:p>
      <w:r>
        <w:t>https://tuyensinh247.com/cong-an-tinh-dien-bien.html</w:t>
      </w:r>
    </w:p>
    <w:p>
      <w:r>
        <w:t>https://tuyensinh247.com/da-bat-tam-giam.html</w:t>
      </w:r>
    </w:p>
    <w:p>
      <w:r>
        <w:t>https://tuyensinh247.com/tam-giam-4-nguoi.html</w:t>
      </w:r>
    </w:p>
    <w:p>
      <w:r>
        <w:t>https://tuyensinh247.com/trong-mot-duong-day.html</w:t>
      </w:r>
    </w:p>
    <w:p>
      <w:r>
        <w:t>https://tuyensinh247.com/mua-ban.html</w:t>
      </w:r>
    </w:p>
    <w:p>
      <w:r>
        <w:t>https://tuyensinh247.com/duong-day-mua-ban.html</w:t>
      </w:r>
    </w:p>
    <w:p>
      <w:r>
        <w:t>https://tuyensinh247.com/chat-ma-tuy-lien-tinh.html</w:t>
      </w:r>
    </w:p>
    <w:p>
      <w:r>
        <w:t>https://tuyensinh247.com/xuyen-quoc-gia.html</w:t>
      </w:r>
    </w:p>
    <w:p>
      <w:r>
        <w:t>https://tuyensinh247.com/tang-vat-thu-giu.html</w:t>
      </w:r>
    </w:p>
    <w:p>
      <w:r>
        <w:t>https://tuyensinh247.com/thu-giu-228000-vien-ma-tuy.html</w:t>
      </w:r>
    </w:p>
    <w:p>
      <w:r>
        <w:t>https://tuyensinh247.com/ma-tuy-tong-hop.html</w:t>
      </w:r>
    </w:p>
    <w:p>
      <w:r>
        <w:t>https://tuyensinh247.com/trong-luong-hon-21kg.html</w:t>
      </w:r>
    </w:p>
    <w:p>
      <w:r>
        <w:t>https://tuyensinh247.com/ma-tuy.html</w:t>
      </w:r>
    </w:p>
    <w:p>
      <w:r>
        <w:t>https://tuyensinh247.com/hon-21kg.html</w:t>
      </w:r>
    </w:p>
    <w:p>
      <w:r>
        <w:t>https://tuyensinh247.com/tinh-dien-bien.html</w:t>
      </w:r>
    </w:p>
    <w:p>
      <w:r>
        <w:t>https://tuyensinh247.com/thu-giu-228000-vien.html</w:t>
      </w:r>
    </w:p>
    <w:p>
      <w:r>
        <w:t>https://tuyensinh247.com/vien-ma-tuy.html</w:t>
      </w:r>
    </w:p>
    <w:p>
      <w:r>
        <w:t>https://tuyensinh247.com/vien-ma-tuy-tong-hop.html</w:t>
      </w:r>
    </w:p>
    <w:p>
      <w:r>
        <w:t>https://tuyensinh247.comjavascript: void(0);</w:t>
      </w:r>
    </w:p>
    <w:p>
      <w:r>
        <w:t>https://www.facebook.com/sharer.php?u=https://tv.tuoitre.vn/video-117573.htm</w:t>
      </w:r>
    </w:p>
    <w:p>
      <w:r>
        <w:t>https://tuyensinh247.com/video-5-doi-tuong-chong-nguoi-thi-hanh-cong-vu-o-dak-lak-bi-khoi-to-117572.htm</w:t>
      </w:r>
    </w:p>
    <w:p>
      <w:r>
        <w:t>https://tuyensinh247.com/video-nguoi-dan-un-un-di-do-xang-luc-nua-dem-117571.htm</w:t>
      </w:r>
    </w:p>
    <w:p>
      <w:r>
        <w:t>https://tuyensinh247.com/video-khoi-to-tam-giam-tai-xe-xe-cuoc-bam-xe-tai-o-binh-thuan-117561.htm</w:t>
      </w:r>
    </w:p>
    <w:p>
      <w:r>
        <w:t>https://tuyensinh247.com/ban-tin-30s-nong-xe-khach-tong-xe-bon-dan-canh-trom-xe-may-nghi-lua-dao-100-container-hat-dieu-xuat-khau-117565.htm</w:t>
      </w:r>
    </w:p>
    <w:p>
      <w:r>
        <w:t>https://tuyensinh247.com/video-dan-canh-hoi-duong-de-lay-trom-xe-may-cua-nam-sinh-vien-trong-lang-dai-hoc-117553.htm</w:t>
      </w:r>
    </w:p>
    <w:p>
      <w:r>
        <w:t>https://tuyensinh247.com/video-thu-giu-hon-75800-vien-thuoc-va-56000-bo-xet-nghiem-covid-19-khong-chung-tu-tai-tphcm-117560.htm</w:t>
      </w:r>
    </w:p>
    <w:p>
      <w:r>
        <w:t>https://tuoitre.vn/truc-tiep-nhung-thong-tin-moi-nhat-ve-tuyen-sinh-dai-hoc-cao-dang-2022-20220310184608788.htm</w:t>
      </w:r>
    </w:p>
    <w:p>
      <w:r>
        <w:t>https://tuoitre.vn/media.htm</w:t>
      </w:r>
    </w:p>
    <w:p>
      <w:r>
        <w:t>https://tuyensinh247.com/video-mau-thuan-trong-luc-lam-viec-dan-toi-xo-xat-khien-1-nguoi-chet-2-nguoi-bi-thuong-117563.htm</w:t>
      </w:r>
    </w:p>
    <w:p>
      <w:r>
        <w:t>https://tuyensinh247.com/goc-nhin-trua-nay-hanh-trinh-tu-te-cua-nguoi-tho-dien-chuyen-hut-dinh-tren-duong-117552.htm</w:t>
      </w:r>
    </w:p>
    <w:p>
      <w:r>
        <w:t>https://tuyensinh247.com/goc-nhin-trua-nay-nhung-nu-cong-nhan-tren-cong-truong-metro-117520.htm</w:t>
      </w:r>
    </w:p>
    <w:p>
      <w:r>
        <w:t>https://tuyensinh247.com/goc-nhin-trua-nay-nhung-bong-hong-noi-tuyen-dau-chong-dich-117483.htm</w:t>
      </w:r>
    </w:p>
    <w:p>
      <w:r>
        <w:t>https://tuyensinh247.com/video-khoi-to-bat-giam-doi-tuong-ngao-da-dung-dao-dam-chet-nguoi-o-ca-mau-117567.htm</w:t>
      </w:r>
    </w:p>
    <w:p>
      <w:r>
        <w:t>https://tuyensinh247.com/video-dong-tre-em-den-kham-benh-vien-nhi-dong-2-tphcm-lam-viec-het-cong-suat-117557.htm</w:t>
      </w:r>
    </w:p>
    <w:p>
      <w:r>
        <w:t>https://tuyensinh247.com/video-phat-hien-hon-3000-bo-xet-nghiem-covid-19-khong-ro-nguon-goc-o-khanh-hoa-117556.htm</w:t>
      </w:r>
    </w:p>
    <w:p>
      <w:r>
        <w:t>https://tuyensinh247.com/video-thieu-nguon-cung-mot-so-cay-xang-dong-cua-hoac-treo-bien-het-xang-con-dau-117554.htm</w:t>
      </w:r>
    </w:p>
    <w:p>
      <w:r>
        <w:t>https://tuyensinh247.com/ban-tin-30s-nong-phien-toa-co-den-816-bi-hai-o-hau-giang-nguoi-mac-covid-19-co-the-bi-mat-chat-xam-117540.htm</w:t>
      </w:r>
    </w:p>
    <w:p>
      <w:r>
        <w:t>https://tuyensinh247.com/ban-tin-30s-nong-vu-kit-xet-nghiem-bat-1-thuong-ta-1-dai-ta-quan-doi-nguoi-viet-o-ukraine-bat-dau-ve-nuoc-117504.htm</w:t>
      </w:r>
    </w:p>
    <w:p>
      <w:r>
        <w:t>https://tuyensinh247.com/ban-tin-30s-nong-dieu-tra-vu-len-dan-uy-hiep-nguoi-phu-nu-nguoi-viet-di-tan-tu-ukraine-dang-ky-ve-nuoc-117467.htm</w:t>
      </w:r>
    </w:p>
    <w:p>
      <w:r>
        <w:t>https://tuyensinh247.com/ban-tin-30s-nong-xu-phat-nhieu-vu-cho-hang-cong-kenh-xe-may-tong-nguoi-qua-duong-le-hoi-ao-dai-117437.htm</w:t>
      </w:r>
    </w:p>
    <w:p>
      <w:r>
        <w:t>https://tuyensinh247.com/kham-pha-truong-hoc-2021-tam-trieu-dang-ngo-ngang-truoc-dieu-kien-hoc-tap-tai-ischool-long-an-107495.htm</w:t>
      </w:r>
    </w:p>
    <w:p>
      <w:r>
        <w:t>https://tuyensinh247.com/kham-pha-truong-hoc-2021-gin-tuan-kiet-cung-tam-trieu-dang-kham-pha-dh-nguyen-tat-thanh-107352.htm</w:t>
      </w:r>
    </w:p>
    <w:p>
      <w:r>
        <w:t>https://tuyensinh247.com/kham-pha-truong-hoc-2021-nhung-nganh-hoc-chuan-5-sao-cua-truong-dai-hoc-van-lang-107233.htm</w:t>
      </w:r>
    </w:p>
    <w:p>
      <w:r>
        <w:t>https://tuyensinh247.com/kham-pha-truong-hoc-2021-mc-hong-loan-va-ca-si-hoang-bach-bat-mi-bi-mat-truong-royal-school-106959.htm</w:t>
      </w:r>
    </w:p>
    <w:p>
      <w:r>
        <w:t>https://tuyensinh247.com/video-them-nhieu-san-pham-che-bien-tu-trai-dua-sap-tra-vinh-117427.htm</w:t>
      </w:r>
    </w:p>
    <w:p>
      <w:r>
        <w:t>https://tuyensinh247.com/video-da-mat-xem-ca-tre-vuot-can-gianh-thuc-an-o-can-tho-117404.htm</w:t>
      </w:r>
    </w:p>
    <w:p>
      <w:r>
        <w:t>https://tuyensinh247.com/video-tuyet-tren-sa-mac-kumtag-dep-nhu-mot-tuyet-tac-thien-nhien-117377.htm</w:t>
      </w:r>
    </w:p>
    <w:p>
      <w:r>
        <w:t>https://tuyensinh247.com/video-hinh-anh-doi-co-trang-sinh-con-tren-tru-dien-cao-the-117374.htm</w:t>
      </w:r>
    </w:p>
    <w:p>
      <w:r>
        <w:t>https://tuyensinh247.com/video-bai-tap-yoga-phuc-hoi-giup-han-che-roi-loan-lo-au-105538.htm</w:t>
      </w:r>
    </w:p>
    <w:p>
      <w:r>
        <w:t>https://tuyensinh247.com/tim-hieu-cong-nghe-dieu-khac-soi-toc-giup-toc-day-nhu-tu-nhien-105444.htm</w:t>
      </w:r>
    </w:p>
    <w:p>
      <w:r>
        <w:t>https://tuyensinh247.com/video-keo-gian-lung-duoi-voi-bai-tap-yoga-phuc-hoi-hieu-qua-105384.htm</w:t>
      </w:r>
    </w:p>
    <w:p>
      <w:r>
        <w:t>https://tuyensinh247.com/video-bai-tap-yoga-phuc-hoi-giup-giam-dau-than-kinh-toa-105279.htm</w:t>
      </w:r>
    </w:p>
    <w:p>
      <w:r>
        <w:t>https://tuyensinh247.com/camera-360.htm</w:t>
      </w:r>
    </w:p>
    <w:p>
      <w:r>
        <w:t>https://tuyensinh247.com/video-thot-tim-canh-du-khach-truot-chan-roi-tu-vach-da-117555.htm</w:t>
      </w:r>
    </w:p>
    <w:p>
      <w:r>
        <w:t>https://tuyensinh247.com/video-truy-xet-nguoi-dan-ong-bo-lai-xe-dap-trom-o-to-luc-sang-som-117529.htm</w:t>
      </w:r>
    </w:p>
    <w:p>
      <w:r>
        <w:t>https://tuyensinh247.com/video-xe-tai-tu-tren-cau-lao-xuong-song-tai-xe-ngoi-tren-noc-cabin-cho-cuu-ho-117513.htm</w:t>
      </w:r>
    </w:p>
    <w:p>
      <w:r>
        <w:t>https://tuyensinh247.com/video-trieu-tap-nhom-nguoi-hung-han-xong-vao-nha-danh-nguoi-toi-tap-117423.htm</w:t>
      </w:r>
    </w:p>
    <w:p>
      <w:r>
        <w:t>https://tuyensinh247.com/video-tiep-tuc-trao-hoc-bong-dong-hanh-tre-mo-coi-vuot-dai-dich-covid-19-tai-tphcm-117203.htm</w:t>
      </w:r>
    </w:p>
    <w:p>
      <w:r>
        <w:t>https://tuyensinh247.com/video-ban-tre-hao-huc-tham-gia-le-hoi-cho-di-dau-nam-moi-116787.htm</w:t>
      </w:r>
    </w:p>
    <w:p>
      <w:r>
        <w:t>https://tuyensinh247.com/video-khoanh-khac-nguoi-phu-nu-roi-xuong-vach-da-duoc-bo-doi-bien-phong-cuu-ho-116674.htm</w:t>
      </w:r>
    </w:p>
    <w:p>
      <w:r>
        <w:t>https://tuyensinh247.com/video-len-nui-cat-toc-dep-cho-nguoi-vung-cao-don-tet-116606.htm</w:t>
      </w:r>
    </w:p>
    <w:p>
      <w:r>
        <w:t>https://tuyensinh247.com/tiep-suc-nha-nong-2021-ho-tro-ky-thuat-cung-nong-dan-chan-nuoi-hieu-qua-117547.htm</w:t>
      </w:r>
    </w:p>
    <w:p>
      <w:r>
        <w:t>https://tuyensinh247.com/phu-nu-hien-dai-ho-la-ai-117519.htm</w:t>
      </w:r>
    </w:p>
    <w:p>
      <w:r>
        <w:t>https://tuyensinh247.com/tiep-suc-nha-nong-2021-tang-hoc-bong-mang-niem-vui-cho-con-em-nha-nong-ngheo-117524.htm</w:t>
      </w:r>
    </w:p>
    <w:p>
      <w:r>
        <w:t>https://tuyensinh247.com/video-nhan-vien-tuoi-cay-ke-lai-khoanh-khac-xe-khach-dam-vao-duoi-xe-bon-lam-3-nguoi-bi-thuong-117551.htm</w:t>
      </w:r>
    </w:p>
    <w:p>
      <w:r>
        <w:t>https://tuyensinh247.com/video-bat-tam-giam-giam-doc-cong-ty-buon-lau-hang-ngan-tan-hat-dieu-o-binh-phuoc-117545.htm</w:t>
      </w:r>
    </w:p>
    <w:p>
      <w:r>
        <w:t>https://tuyensinh247.comjavascript:void (0)</w:t>
      </w:r>
    </w:p>
    <w:p>
      <w:r>
        <w:t>http://cuoituan.tuoitre.vn/</w:t>
      </w:r>
    </w:p>
    <w:p>
      <w:r>
        <w:t>https://cuoi.tuoitre.vn</w:t>
      </w:r>
    </w:p>
    <w:p>
      <w:r>
        <w:t>https://tuoitre.vn/thong-tin-toa-soan.htm</w:t>
      </w:r>
    </w:p>
    <w:p>
      <w:r>
        <w:t>https://tuyensinh247.com/dieu-khoan-thoa-thuan.htm</w:t>
      </w:r>
    </w:p>
    <w:p>
      <w:r>
        <w:t>https://tuyensinh247.com/van-de-su-kien</w:t>
      </w:r>
    </w:p>
    <w:p>
      <w:r>
        <w:t>https://tuyensinh247.com/chude/thoi-su-quoc-te-909501.html</w:t>
      </w:r>
    </w:p>
    <w:p>
      <w:r>
        <w:t>https://tuyensinh247.com/chude/tieu-diem-923706.html</w:t>
      </w:r>
    </w:p>
    <w:p>
      <w:r>
        <w:t>https://tuyensinh247.com/chude/chuyen-de-923716.html</w:t>
      </w:r>
    </w:p>
    <w:p>
      <w:r>
        <w:t>https://tuyensinh247.com/chude/kinh-te-922718.html</w:t>
      </w:r>
    </w:p>
    <w:p>
      <w:r>
        <w:t>https://tuyensinh247.com/cuoc-song-muon-mau</w:t>
      </w:r>
    </w:p>
    <w:p>
      <w:r>
        <w:t>https://tuyensinh247.com/chude/cong-nghe-909503.html</w:t>
      </w:r>
    </w:p>
    <w:p>
      <w:r>
        <w:t>https://tuyensinh247.com/chude/ho-so-922689.html</w:t>
      </w:r>
    </w:p>
    <w:p>
      <w:r>
        <w:t>https://tuyensinh247.com/chude/cau-chuyen-cuoc-song-922693.html</w:t>
      </w:r>
    </w:p>
    <w:p>
      <w:r>
        <w:t>https://tuyensinh247.com/chude/cua-so-khoa-hoc-909502.html</w:t>
      </w:r>
    </w:p>
    <w:p>
      <w:r>
        <w:t>https://tuyensinh247.com/chude/moi-truong-922688.html</w:t>
      </w:r>
    </w:p>
    <w:p>
      <w:r>
        <w:t>https://tuyensinh247.com/chude/the-gioi-khong-phang-922854.html</w:t>
      </w:r>
    </w:p>
    <w:p>
      <w:r>
        <w:t>https://tuyensinh247.com/chude/giao-duc-922697.html</w:t>
      </w:r>
    </w:p>
    <w:p>
      <w:r>
        <w:t>https://tuyensinh247.com/chude/gap-go-doi-thoai-909504.html</w:t>
      </w:r>
    </w:p>
    <w:p>
      <w:r>
        <w:t>https://tuyensinh247.com/chude/suc-khoe-909500.html</w:t>
      </w:r>
    </w:p>
    <w:p>
      <w:r>
        <w:t>https://tuyensinh247.com/van-hoa-giai-tri</w:t>
      </w:r>
    </w:p>
    <w:p>
      <w:r>
        <w:t>https://tuyensinh247.com/'chude/truyen-ngan-922811.html</w:t>
      </w:r>
    </w:p>
    <w:p>
      <w:r>
        <w:t>https://tuyensinh247.com/chude/van-hoa-922694.html</w:t>
      </w:r>
    </w:p>
    <w:p>
      <w:r>
        <w:t>https://tuyensinh247.com/chude/dien-anh-922692.html</w:t>
      </w:r>
    </w:p>
    <w:p>
      <w:r>
        <w:t>https://tuyensinh247.com/chude/tap-but-922852.html</w:t>
      </w:r>
    </w:p>
    <w:p>
      <w:r>
        <w:t>https://tuyensinh247.com/chude/my-thuat-923237.html</w:t>
      </w:r>
    </w:p>
    <w:p>
      <w:r>
        <w:t>https://tuyensinh247.com/chude/the-thao-923705.html</w:t>
      </w:r>
    </w:p>
    <w:p>
      <w:r>
        <w:t>https://tuyensinh247.com/chude/am-nhac-922691.html</w:t>
      </w:r>
    </w:p>
    <w:p>
      <w:r>
        <w:t>https://tuyensinh247.com/chude/thu-gian-923720.html</w:t>
      </w:r>
    </w:p>
    <w:p>
      <w:r>
        <w:t>https://tuyensinh247.com/chude/con-mat-922686.html</w:t>
      </w:r>
    </w:p>
    <w:p>
      <w:r>
        <w:t>https://tuyensinh247.com/chude/that-gia-922687.html</w:t>
      </w:r>
    </w:p>
    <w:p>
      <w:r>
        <w:t>https://tuyensinh247.com/chude/doc-sach-cung-ban-922690.html</w:t>
      </w:r>
    </w:p>
    <w:p>
      <w:r>
        <w:t>https://tuyensinh247.com/chude/lich-su-923087.html</w:t>
      </w:r>
    </w:p>
    <w:p>
      <w:r>
        <w:t>https://tuyensinh247.com/chuyende</w:t>
      </w:r>
    </w:p>
    <w:p>
      <w:r>
        <w:t>https://tuyensinh247.com/chude/truyen-ngan-922811.html</w:t>
      </w:r>
    </w:p>
    <w:p>
      <w:r>
        <w:t>https://tuyensinh247.com/kybao/tuoi-tre-cuoi-tuan-so-9-2022-voi-cau-chuyen-khi-hoa-binh-khong-con-la-nghiem-nhien-1634191.html</w:t>
      </w:r>
    </w:p>
    <w:p>
      <w:r>
        <w:t>https://tuyensinh247.com/danhsachkybao</w:t>
      </w:r>
    </w:p>
    <w:p>
      <w:r>
        <w:t>https://tuyensinh247.com/cuoc-song-muon-mau/khi-5-co-gai-xem-mat-100-chang-trai-1632860.html</w:t>
      </w:r>
    </w:p>
    <w:p>
      <w:r>
        <w:t>https://tuyensinh247.com/author?q=CẢNH CHÁNH</w:t>
      </w:r>
    </w:p>
    <w:p>
      <w:r>
        <w:t>https://tuyensinh247.com/van-hoa-giai-tri/bao-gio-moi-den-vo-dai-chuyen-nghiep-1632879.html</w:t>
      </w:r>
    </w:p>
    <w:p>
      <w:r>
        <w:t>https://tuyensinh247.com/author?q=HUY ĐĂNG</w:t>
      </w:r>
    </w:p>
    <w:p>
      <w:r>
        <w:t>https://tuyensinh247.com/van-de-su-kien/nhung-dua-tre-hoc-kem-di-va-cu-truot-cua-giao-duc-thoi-covid-1632865.html</w:t>
      </w:r>
    </w:p>
    <w:p>
      <w:r>
        <w:t>https://tuyensinh247.com/author?q=ĐINH THU HỒNG</w:t>
      </w:r>
    </w:p>
    <w:p>
      <w:r>
        <w:t>https://tuyensinh247.com/van-de-su-kien/sua-thuc-vat-xu-huong-thoi-thuong-1631686.html</w:t>
      </w:r>
    </w:p>
    <w:p>
      <w:r>
        <w:t>https://tuyensinh247.com/chude/du-lich---am-thuc-909505.html</w:t>
      </w:r>
    </w:p>
    <w:p>
      <w:r>
        <w:t>https://tuyensinh247.com/author?q=VŨ THẾ THÀNH</w:t>
      </w:r>
    </w:p>
    <w:p>
      <w:r>
        <w:t>https://tuyensinh247.com/chuyende/co-vat-bi-cuop-bi-mat-va-hanh-trinh-doi-lai-808.html</w:t>
      </w:r>
    </w:p>
    <w:p>
      <w:r>
        <w:t>https://tuyensinh247.com/chuyende/tuong-lai-cua-thuc-an-807.html</w:t>
      </w:r>
    </w:p>
    <w:p>
      <w:r>
        <w:t>https://tuyensinh247.com/chuyende/hoa-chat-tren-ruong-dong-va-tuong-lai-nong-nghiep-viet-806.html</w:t>
      </w:r>
    </w:p>
    <w:p>
      <w:r>
        <w:t>https://tuyensinh247.com/cuoc-song-muon-mau/lap-trinh-tung-la-san-choi-cua-phu-nu-1632872.html</w:t>
      </w:r>
    </w:p>
    <w:p>
      <w:r>
        <w:t>https://tuyensinh247.com/author?q=XUâN TùNG</w:t>
      </w:r>
    </w:p>
    <w:p>
      <w:r>
        <w:t>https://tuyensinh247.com/van-de-su-kien/gia-nang-luong-khuc-duong-quanh-co-1631691.html</w:t>
      </w:r>
    </w:p>
    <w:p>
      <w:r>
        <w:t>https://tuyensinh247.com/author?q=H.MINH</w:t>
      </w:r>
    </w:p>
    <w:p>
      <w:r>
        <w:t>https://tuyensinh247.com/van-de-su-kien/tren-mat-tran-khong-tieng-sung-1632864.html</w:t>
      </w:r>
    </w:p>
    <w:p>
      <w:r>
        <w:t>https://tuyensinh247.com/author?q=TRÚC ANH</w:t>
      </w:r>
    </w:p>
    <w:p>
      <w:r>
        <w:t>https://tuyensinh247.com/van-hoa-giai-tri/co-the-va-nhung-tieu-chuan-trai-nguoc-1632866.html</w:t>
      </w:r>
    </w:p>
    <w:p>
      <w:r>
        <w:t>https://tuyensinh247.com/author?q=CAMERON SHINGLETON</w:t>
      </w:r>
    </w:p>
    <w:p>
      <w:r>
        <w:t>https://tuyensinh247.com/cuoc-song-muon-mau/phu-nu-lam-khoa-hoc-het-dinh-kien-nay-den-dinh-kien-khac-1632873.html</w:t>
      </w:r>
    </w:p>
    <w:p>
      <w:r>
        <w:t>https://tuyensinh247.com/author?q=LÊ MY</w:t>
      </w:r>
    </w:p>
    <w:p>
      <w:r>
        <w:t>https://tuyensinh247.com/van-hoa-giai-tri/khi-sach-bi-cam-o-truong-hoc-1630395.html</w:t>
      </w:r>
    </w:p>
    <w:p>
      <w:r>
        <w:t>https://tuyensinh247.com/van-de-su-kien/du-lich-va-noi-so-dat-tour-1630404.html</w:t>
      </w:r>
    </w:p>
    <w:p>
      <w:r>
        <w:t>https://tuyensinh247.com/author?q=NHư BìNH</w:t>
      </w:r>
    </w:p>
    <w:p>
      <w:r>
        <w:t>https://tuyensinh247.com/chuyende/tien-chong-bien-doi-khi-hau-da-duoc-dung-the-nao-805.html</w:t>
      </w:r>
    </w:p>
    <w:p>
      <w:r>
        <w:t>https://tuyensinh247.com/chuyende/tren-ban-an-tuong-lai-803.html</w:t>
      </w:r>
    </w:p>
    <w:p>
      <w:r>
        <w:t>https://tuyensinh247.com/chuyende/nha-hang-hau-covid-771.html</w:t>
      </w:r>
    </w:p>
    <w:p>
      <w:r>
        <w:t>https://tuyensinh247.com/van-hoa-giai-tri/con-khung-hoang-wasabi-o-nhat-ban-1632880.html</w:t>
      </w:r>
    </w:p>
    <w:p>
      <w:r>
        <w:t>https://tuyensinh247.com/author?q=BìNH MINH</w:t>
      </w:r>
    </w:p>
    <w:p>
      <w:r>
        <w:t>https://tuyensinh247.com/cuoc-song-muon-mau/ngan-ke-tan-cong-thay-vi-day-cach-phong-thu-1632874.html</w:t>
      </w:r>
    </w:p>
    <w:p>
      <w:r>
        <w:t>https://tuyensinh247.com/author?q=PHAN BẢO</w:t>
      </w:r>
    </w:p>
    <w:p>
      <w:r>
        <w:t>https://tuyensinh247.com/van-de-su-kien/can-va-lai-mang-luoi-y-te-co-so-1631695.html</w:t>
      </w:r>
    </w:p>
    <w:p>
      <w:r>
        <w:t>https://tuyensinh247.com/author?q=HƯƠNG THẢO - THU HIẾN</w:t>
      </w:r>
    </w:p>
    <w:p>
      <w:r>
        <w:t>https://tuyensinh247.com/van-hoa-giai-tri/khong-de-dung-swift-lam-don-trung-phat-1632863.html</w:t>
      </w:r>
    </w:p>
    <w:p>
      <w:r>
        <w:t>https://tuyensinh247.com/author?q=NGUYỄN VŨ</w:t>
      </w:r>
    </w:p>
    <w:p>
      <w:r>
        <w:t>https://tuyensinh247.com/van-de-su-kien/nga-ung-pho-trung-phat-kinh-te-nhu-the-nao-1632869.html</w:t>
      </w:r>
    </w:p>
    <w:p>
      <w:r>
        <w:t>https://tuyensinh247.com/author?q=PHAN XUÂN LOAN</w:t>
      </w:r>
    </w:p>
    <w:p>
      <w:r>
        <w:t>https://tuyensinh247.com/van-de-su-kien/ky-nguyen-moi-o-chau-au-1632861.html</w:t>
      </w:r>
    </w:p>
    <w:p>
      <w:r>
        <w:t>https://tuyensinh247.com/author?q=LÊ QUANG</w:t>
      </w:r>
    </w:p>
    <w:p>
      <w:r>
        <w:t>https://tuyensinh247.com/van-hoa-giai-tri/an-banh-korovai-mong-troi-xanh-dong-tham-1631697.html</w:t>
      </w:r>
    </w:p>
    <w:p>
      <w:r>
        <w:t>https://tuyensinh247.com/author?q=ĐẶNG THÁI</w:t>
      </w:r>
    </w:p>
    <w:p>
      <w:r>
        <w:t>https://tuyensinh247.com/cuoc-song-muon-mau/lam-phat-xanh-nghich-ly-cua-nen-kinh-te-sach-1631685.html</w:t>
      </w:r>
    </w:p>
    <w:p>
      <w:r>
        <w:t>https://tuyensinh247.com/van-de-su-kien/kinh-te-the-gioi-va-chien-su-ukraine-vien-canh-u-am-1632867.html</w:t>
      </w:r>
    </w:p>
    <w:p>
      <w:r>
        <w:t>https://tuyensinh247.com/author?q=NAM MINH</w:t>
      </w:r>
    </w:p>
    <w:p>
      <w:r>
        <w:t>https://tuyensinh247.com/van-hoa-giai-tri/truyen-ngan-duc-mui-cay-vi-cam-co-1631687.html</w:t>
      </w:r>
    </w:p>
    <w:p>
      <w:r>
        <w:t>https://tuyensinh247.com/chude/sang-tac-922696.html</w:t>
      </w:r>
    </w:p>
    <w:p>
      <w:r>
        <w:t>https://tuyensinh247.com/author?q=GABRIEL ANWANDER</w:t>
      </w:r>
    </w:p>
    <w:p>
      <w:r>
        <w:t>https://tuyensinh247.commailto:tuoitrecuoituan@tuoitre.com.vn</w:t>
      </w:r>
    </w:p>
    <w:p>
      <w:r>
        <w:t>https://tuyensinh247.commailto:phathanh@tuoitre.com.vn</w:t>
      </w:r>
    </w:p>
    <w:p>
      <w:r>
        <w:t>https://www.facebook.com/ttcuoituan</w:t>
      </w:r>
    </w:p>
    <w:p>
      <w:r>
        <w:t>https://tuyensinh247.com/chude/ban-doc-923717.html</w:t>
      </w:r>
    </w:p>
    <w:p>
      <w:r>
        <w:t>https://tuyensinh247.com/chude/du-lich-am-thuc-909505.html</w:t>
      </w:r>
    </w:p>
    <w:p>
      <w:r>
        <w:t>https://tuyensinh247.com/chude/la-thu-bac-si-suc-khoe-923702.html</w:t>
      </w:r>
    </w:p>
    <w:p>
      <w:r>
        <w:t>https://tuyensinh247.com/chude/nhat-ky-thanh-pho-923719.html</w:t>
      </w:r>
    </w:p>
    <w:p>
      <w:r>
        <w:t>https://tuyensinh247.com/chude/phiem-dam-922853.html</w:t>
      </w:r>
    </w:p>
    <w:p>
      <w:r>
        <w:t>https://tuyensinh247.com/chude/phong-su-922960.html</w:t>
      </w:r>
    </w:p>
    <w:p>
      <w:r>
        <w:t>https://tuyensinh247.com/chude/tuoi-tre-cuoi-tuan-923698.html</w:t>
      </w:r>
    </w:p>
    <w:p>
      <w:r>
        <w:t>https://tuyensinh247.com/chude/diem-nong-923709.html</w:t>
      </w:r>
    </w:p>
    <w:p>
      <w:r>
        <w:t>https://tuyensinh247.com/chude/do-thi-923229.html</w:t>
      </w:r>
    </w:p>
    <w:p>
      <w:r>
        <w:t>http://vietnamlife.tuoitrenews.vn/</w:t>
      </w:r>
    </w:p>
    <w:p>
      <w:r>
        <w:t>https://tuyensinh247.com/politics</w:t>
      </w:r>
    </w:p>
    <w:p>
      <w:r>
        <w:t>https://tuyensinh247.com/society</w:t>
      </w:r>
    </w:p>
    <w:p>
      <w:r>
        <w:t>https://tuyensinh247.com/business</w:t>
      </w:r>
    </w:p>
    <w:p>
      <w:r>
        <w:t>https://tuyensinh247.com/lifestyle</w:t>
      </w:r>
    </w:p>
    <w:p>
      <w:r>
        <w:t>https://tuyensinh247.com/features</w:t>
      </w:r>
    </w:p>
    <w:p>
      <w:r>
        <w:t>https://tuyensinh247.com/international</w:t>
      </w:r>
    </w:p>
    <w:p>
      <w:r>
        <w:t>https://tuyensinh247.com/sports</w:t>
      </w:r>
    </w:p>
    <w:p>
      <w:r>
        <w:t>https://tuyensinh247.com/city-diary</w:t>
      </w:r>
    </w:p>
    <w:p>
      <w:r>
        <w:t>https://tuyensinh247.com/education</w:t>
      </w:r>
    </w:p>
    <w:p>
      <w:r>
        <w:t>https://tuyensinh247.com/media</w:t>
      </w:r>
    </w:p>
    <w:p>
      <w:r>
        <w:t>https://tuyensinh247.com/tag/classical/1475.html</w:t>
      </w:r>
    </w:p>
    <w:p>
      <w:r>
        <w:t>https://tuyensinh247.com/tag/miss-international-queen/7213.html</w:t>
      </w:r>
    </w:p>
    <w:p>
      <w:r>
        <w:t>https://tuyensinh247.com/tag/weather/1573.html</w:t>
      </w:r>
    </w:p>
    <w:p>
      <w:r>
        <w:t>https://tuyensinh247.com/tag/vietnam/1724.html</w:t>
      </w:r>
    </w:p>
    <w:p>
      <w:r>
        <w:t>https://tuyensinh247.com/tag/sport/2763.html</w:t>
      </w:r>
    </w:p>
    <w:p>
      <w:r>
        <w:t>https://tuyensinh247.com/news/society/20220310/vietnam-adds-218459-coronavirus-infections/66109.html</w:t>
      </w:r>
    </w:p>
    <w:p>
      <w:r>
        <w:t>https://tuyensinh247.com/news/business/20220310/asia-coffeevietnam-domestic-prices-edge-higher-on-global-price-recovery/66110.html</w:t>
      </w:r>
    </w:p>
    <w:p>
      <w:r>
        <w:t>https://tuyensinh247.com/news/international/20220310/oil-jittery-as-market-weighs-opec-filling-russia-supply-gap/66103.html</w:t>
      </w:r>
    </w:p>
    <w:p>
      <w:r>
        <w:t>https://tuyensinh247.com/news/international/20220310/thousands-of-australians-return-to-uninhabitable-homes-as-floods-recede/66102.html</w:t>
      </w:r>
    </w:p>
    <w:p>
      <w:r>
        <w:t>https://tuyensinh247.com/news/international/20220310/indonesia-s-merapi-spews-out-volcanic-lava-and-ash-hundreds-evacuate/66099.html</w:t>
      </w:r>
    </w:p>
    <w:p>
      <w:r>
        <w:t>https://tuyensinh247.com/news/international/20220310/cambodia-says-aseanus-summit-postponed-seeking-new-date/66097.html</w:t>
      </w:r>
    </w:p>
    <w:p>
      <w:r>
        <w:t>https://tuyensinh247.com/news/international/20220310/china-s-daily-local-symptomatic-covid-cases-nearly-double-to-402/66096.html</w:t>
      </w:r>
    </w:p>
    <w:p>
      <w:r>
        <w:t>https://tuyensinh247.com/news/international/20220310/first-pig-heart-transplant-patient-dies-after-two-months/66095.html</w:t>
      </w:r>
    </w:p>
    <w:p>
      <w:r>
        <w:t>https://tuyensinh247.com/news/society/20220310/breakfast-tuoi-tre-news-march-10/66093.html</w:t>
      </w:r>
    </w:p>
    <w:p>
      <w:r>
        <w:t>https://tuyensinh247.com/news/business/20220310/vietnamese-cashew-nut-exporters-face-7mn-loss-over-suspected-scam/66105.html</w:t>
      </w:r>
    </w:p>
    <w:p>
      <w:r>
        <w:t>https://tuyensinh247.com/news/features/20220310/vietnamese-lecturer-creates-trash-collector-from-junk/66098.html</w:t>
      </w:r>
    </w:p>
    <w:p>
      <w:r>
        <w:t>https://tuyensinh247.com/news/business/20220310/partners-gather-at-vietnamese-ridehailing-service-headquarters-to-oppose-unwarranted-account-deductions/66104.html</w:t>
      </w:r>
    </w:p>
    <w:p>
      <w:r>
        <w:t>https://tuyensinh247.com/news/society/20220310/300-more-vietnamese-repatriated-from-ukraine/66101.html</w:t>
      </w:r>
    </w:p>
    <w:p>
      <w:r>
        <w:t>https://tuyensinh247.com/news/education/20220310/students-make-first-remotecontrolled-life-preserver-in-vietnam/66071.html</w:t>
      </w:r>
    </w:p>
    <w:p>
      <w:r>
        <w:t>https://tuyensinh247.com/news/business/20220310/vietnam-airlines-promote-expansion-of-both-domestic-intl-flight-networks/66107.html</w:t>
      </w:r>
    </w:p>
    <w:p>
      <w:r>
        <w:t>https://tuyensinh247.com/news/video/20220227/we-see-vietnam-as-an-increasingly-important-regional-strategic-partner-australian-ambassador-mudie/65937.html</w:t>
      </w:r>
    </w:p>
    <w:p>
      <w:r>
        <w:t>https://tuyensinh247.com/news/society/20220206/da-lat-filled-with-sea-of-travelers-during-tet-holiday/65586.html</w:t>
      </w:r>
    </w:p>
    <w:p>
      <w:r>
        <w:t>https://tuyensinh247.com/news/ttnewsstyle/20220125/vietnam-artist-marks-lunar-new-year-with-hundreds-of-carved-tigers/65422.html</w:t>
      </w:r>
    </w:p>
    <w:p>
      <w:r>
        <w:t>https://tuyensinh247.com/news/ttnewsstyle/20211212/tuoi-trehosted-day-of-pho-kicks-off-in-ho-chi-minh-city/64682.html</w:t>
      </w:r>
    </w:p>
    <w:p>
      <w:r>
        <w:t>https://tuyensinh247.com/news/business/20201022/vietnam-coorganizes-online-global-digital-event/57378.html</w:t>
      </w:r>
    </w:p>
    <w:p>
      <w:r>
        <w:t>https://tuyensinh247.com/news/sports/20200914/tuoi-tre-announces-return-of-golf-tournament-for-startups/56743.html</w:t>
      </w:r>
    </w:p>
    <w:p>
      <w:r>
        <w:t>https://vietnamlife.tuoitrenews.vn</w:t>
      </w:r>
    </w:p>
    <w:p>
      <w:r>
        <w:t>https://vietnamlife.tuoitrenews.vn/news/photo/20220310/how-this-dogbite-victim-became-an-expert-canine-trainer-in-vietnam/66100.html</w:t>
      </w:r>
    </w:p>
    <w:p>
      <w:r>
        <w:t>https://vietnamlife.tuoitrenews.vn/news/vietnamese-culture/20220309/vietnam-to-seek-country-s-top-100-delicious-dishes/66085.html</w:t>
      </w:r>
    </w:p>
    <w:p>
      <w:r>
        <w:t>https://tuyensinh247.com/news/business/20220305/sun-group-officially-launches-new-luxury-airline-in-vietnam/66020.html</w:t>
      </w:r>
    </w:p>
    <w:p>
      <w:r>
        <w:t>https://tuyensinh247.com/news/business/20220309/russian-contractor-seeks-withdrawal-from-12bn-thermal-power-project-in-southern-vietnam-over-us-sanctions/66091.html</w:t>
      </w:r>
    </w:p>
    <w:p>
      <w:r>
        <w:t>https://tuyensinh247.com/news/society/20220309/vietnam-documents-265163-additional-covid19-cases/66092.html</w:t>
      </w:r>
    </w:p>
    <w:p>
      <w:r>
        <w:t>https://tuyensinh247.com/news/business/20220309/thai-engineer-vietnamese-wife-build-thriving-business-on-fallow-field/66056.html</w:t>
      </w:r>
    </w:p>
    <w:p>
      <w:r>
        <w:t>https://tuyensinh247.compolitics</w:t>
      </w:r>
    </w:p>
    <w:p>
      <w:r>
        <w:t>https://tuyensinh247.com/news/politics/20220308/vietnam-demands-china-respect-exclusive-economic-zone-following-military-drill-announcement/66068.html</w:t>
      </w:r>
    </w:p>
    <w:p>
      <w:r>
        <w:t>https://tuyensinh247.com/news/politics/20220302/vietnam-expresses-viewpoints-on-ukraine-situation-at-un-emergency-special-session/65981.html</w:t>
      </w:r>
    </w:p>
    <w:p>
      <w:r>
        <w:t>https://tuyensinh247.com/news/politics/20220227/vietnam-president-wraps-up-singapore-visit-giving-boost-to-bilateral-strategic-ties/65942.html</w:t>
      </w:r>
    </w:p>
    <w:p>
      <w:r>
        <w:t>https://tuyensinh247.comsociety</w:t>
      </w:r>
    </w:p>
    <w:p>
      <w:r>
        <w:t>https://tuyensinh247.combusiness</w:t>
      </w:r>
    </w:p>
    <w:p>
      <w:r>
        <w:t>https://tuyensinh247.comlifestyle</w:t>
      </w:r>
    </w:p>
    <w:p>
      <w:r>
        <w:t>https://tuyensinh247.com/news/ttnewsstyle/20220309/a-beautiful-vietnam-through-the-lens-of-female-photographers/66073.html</w:t>
      </w:r>
    </w:p>
    <w:p>
      <w:r>
        <w:t>https://tuyensinh247.com/news/ttnewsstyle/20220306/ho-chi-minh-city-music-buffs-go-on-a-date-with-nighttime-music-show/66041.html</w:t>
      </w:r>
    </w:p>
    <w:p>
      <w:r>
        <w:t>https://tuyensinh247.com/news/ttnewsstyle/20220306/celebrities-join-opening-ceremony-of-8th-ho-chi-minh-city-ao-dai-festival/66036.html</w:t>
      </w:r>
    </w:p>
    <w:p>
      <w:r>
        <w:t>https://tuyensinh247.comfeatures</w:t>
      </w:r>
    </w:p>
    <w:p>
      <w:r>
        <w:t>https://tuyensinh247.com/news/features/20220308/vietnam-group-empowers-autistic-children-with-artistic-outlets/66067.html</w:t>
      </w:r>
    </w:p>
    <w:p>
      <w:r>
        <w:t>https://tuyensinh247.com/news/features/20220306/take-a-trip-to-old-saigon-at-this-cafe-in-ho-chi-minh-city/66033.html</w:t>
      </w:r>
    </w:p>
    <w:p>
      <w:r>
        <w:t>https://tuyensinh247.cominternational</w:t>
      </w:r>
    </w:p>
    <w:p>
      <w:r>
        <w:t>https://tuyensinh247.comsports</w:t>
      </w:r>
    </w:p>
    <w:p>
      <w:r>
        <w:t>https://tuyensinh247.com/news/sports/20220307/mexican-soccer-league-suspends-queretaro-matches-after-brawl-injures-26-people/66052.html</w:t>
      </w:r>
    </w:p>
    <w:p>
      <w:r>
        <w:t>https://tuyensinh247.com/news/sports/20220307/de-bruyne-and-mahrez-fire-man-city-to-41-win-over-united/66049.html</w:t>
      </w:r>
    </w:p>
    <w:p>
      <w:r>
        <w:t>https://tuyensinh247.com/news/sports/20220301/vietnam-pledges-to-safely-host-upcoming-sea-games-officials/65971.html</w:t>
      </w:r>
    </w:p>
    <w:p>
      <w:r>
        <w:t>https://tuyensinh247.comcity-diary</w:t>
      </w:r>
    </w:p>
    <w:p>
      <w:r>
        <w:t>https://tuyensinh247.com/news/city-diary/20220206/is-2022-the-year-of-adventure-cycling-in-vietnam/65574.html</w:t>
      </w:r>
    </w:p>
    <w:p>
      <w:r>
        <w:t>https://tuyensinh247.com/news/city-diary/20220202/whatever-it-takes-to-succeed-in-vietnam/65540.html</w:t>
      </w:r>
    </w:p>
    <w:p>
      <w:r>
        <w:t>https://tuyensinh247.com/news/city-diary/20220131/byebye-buffalo-hello-tiger/65464.html</w:t>
      </w:r>
    </w:p>
    <w:p>
      <w:r>
        <w:t>https://tuyensinh247.comeducation</w:t>
      </w:r>
    </w:p>
    <w:p>
      <w:r>
        <w:t>https://tuyensinh247.com/news/education/20220308/in-vietnam-teacher-wears-drag-ao-dai-to-celebrate-international-womens-day/66069.html</w:t>
      </w:r>
    </w:p>
    <w:p>
      <w:r>
        <w:t>https://tuyensinh247.com/news/education/20220228/hanoi-students-switch-back-to-onlinelearning-mode/65950.html</w:t>
      </w:r>
    </w:p>
    <w:p>
      <w:r>
        <w:t>https://tuyensinh247.comvideo</w:t>
      </w:r>
    </w:p>
    <w:p>
      <w:r>
        <w:t>https://tuyensinh247.com/news/video/20220222/meet-those-who-care-for-tigers-at-saigon-zoo-and-botanical-gardens/65861.html</w:t>
      </w:r>
    </w:p>
    <w:p>
      <w:r>
        <w:t>https://tuyensinh247.com/news/video/20220130/g4-ambassadors-convey-tet-message-about-gender-equality/65502.html</w:t>
      </w:r>
    </w:p>
    <w:p>
      <w:r>
        <w:t>https://www.facebook.com/newsaboutvietnam</w:t>
      </w:r>
    </w:p>
    <w:p>
      <w:r>
        <w:t>https://twitter.com/VietNewsGateway</w:t>
      </w:r>
    </w:p>
    <w:p>
      <w:r>
        <w:t>https://tuyensinh247.com/xu-huong</w:t>
      </w:r>
    </w:p>
    <w:p>
      <w:r>
        <w:t>https://tuyensinh247.com/noi-bat</w:t>
      </w:r>
    </w:p>
    <w:p>
      <w:r>
        <w:t>https://tuyensinh247.com/de-xuat</w:t>
      </w:r>
    </w:p>
    <w:p>
      <w:r>
        <w:t>https://tuyensinh247.com/tin-tuc</w:t>
      </w:r>
    </w:p>
    <w:p>
      <w:r>
        <w:t>https://tuyensinh247.com/biem-hoa</w:t>
      </w:r>
    </w:p>
    <w:p>
      <w:r>
        <w:t>https://tuyensinh247.com/video</w:t>
      </w:r>
    </w:p>
    <w:p>
      <w:r>
        <w:t>https://tuyensinh247.com/doi-cuoi</w:t>
      </w:r>
    </w:p>
    <w:p>
      <w:r>
        <w:t>https://tuyensinh247.com/truyen-tranh</w:t>
      </w:r>
    </w:p>
    <w:p>
      <w:r>
        <w:t>https://tuyensinh247.com/zoi-tre</w:t>
      </w:r>
    </w:p>
    <w:p>
      <w:r>
        <w:t>https://tuyensinh247.com/the-thao-cuoi</w:t>
      </w:r>
    </w:p>
    <w:p>
      <w:r>
        <w:t>https://tuyensinh247.com/gui-bai</w:t>
      </w:r>
    </w:p>
    <w:p>
      <w:r>
        <w:t>https://tuyensinh247.com/biem-hoa/khi-f0-tan-cong-truong-hoc-2022031021085915.html</w:t>
      </w:r>
    </w:p>
    <w:p>
      <w:r>
        <w:t>https://tuyensinh247.com/truyen-tranh/quai-xe-thuc-hanh-van-hoa-giao-thong-2022030928018115.html</w:t>
      </w:r>
    </w:p>
    <w:p>
      <w:r>
        <w:t>https://tuyensinh247.com/giai-tri/len-ke-mon-do-dac-biet-cua-binz-duoc-fan-san-lung-bay-lau-2022031037016215.html</w:t>
      </w:r>
    </w:p>
    <w:p>
      <w:r>
        <w:t>https://tuyensinh247.com/chu-de/vpop-8wcsp-24702.html</w:t>
      </w:r>
    </w:p>
    <w:p>
      <w:r>
        <w:t>https://tuyensinh247.com/video/ton-ngo-khong-that-tinh-ngoi-uong-bia-via-he-2022031153212158.html</w:t>
      </w:r>
    </w:p>
    <w:p>
      <w:r>
        <w:t>https://tuyensinh247.com/video/chang-trai-que-mot-cuc-khi-dang-treu-ban-gai-thi-bi-nga-xe-2022030969115901.html</w:t>
      </w:r>
    </w:p>
    <w:p>
      <w:r>
        <w:t>https://tuyensinh247.com/giai-tri/hon-vong-phu-mang-chien-thang-tuyet-doi-cho-tan-dat-2022031019515687.html</w:t>
      </w:r>
    </w:p>
    <w:p>
      <w:r>
        <w:t>https://tuyensinh247.com/truyen-tranh/kim-loai-quy-trong-thoi-sot-vang-2022031085811415.html</w:t>
      </w:r>
    </w:p>
    <w:p>
      <w:r>
        <w:t>https://tuyensinh247.com/truyen-tranh/khuyen-mai-khung-ngay-8-thang-3-2022030898855515.html</w:t>
      </w:r>
    </w:p>
    <w:p>
      <w:r>
        <w:t>https://tuyensinh247.com/video/co-gai-vo-ech-vi-hi-hung-khi-thay-me-ve-2022031075915115.html</w:t>
      </w:r>
    </w:p>
    <w:p>
      <w:r>
        <w:t>https://tuyensinh247.com/video/vo-nao-ca-vang-lo-lang-khi-chong-ket-tay-trong-coc-thuy-tinh-2022030967618159.html</w:t>
      </w:r>
    </w:p>
    <w:p>
      <w:r>
        <w:t>https://tuyensinh247.com/biem-hoa/vua-den-truong-da-ai-ve-nha-nay-2022030445655215.html</w:t>
      </w:r>
    </w:p>
    <w:p>
      <w:r>
        <w:t>https://tuyensinh247.com/biem-hoa/an-sang-thoi-hau-dich-2022030689371915.html</w:t>
      </w:r>
    </w:p>
    <w:p>
      <w:r>
        <w:t>https://tuyensinh247.com/biem-hoa/ngay-8-thang-3-toan-f-2022030812888215.html</w:t>
      </w:r>
    </w:p>
    <w:p>
      <w:r>
        <w:t>https://tuyensinh247.com/biem-hoa/hau-8-thang-3-2022030885978159.html</w:t>
      </w:r>
    </w:p>
    <w:p>
      <w:r>
        <w:t>https://tuyensinh247.com/tin-tuc/buc-tuong-cua-ronaldo-bi-khach-du-lich-so-den-mon-vung-nhay-cam-2022031029215228.html</w:t>
      </w:r>
    </w:p>
    <w:p>
      <w:r>
        <w:t>https://tuyensinh247.com/zoi-tre/ba-me-toc-bac-trang-dau-sau-2-nam-dai-dich-2022030883315366.html</w:t>
      </w:r>
    </w:p>
    <w:p>
      <w:r>
        <w:t>https://tuyensinh247.com/zoi-tre/nam-sinh-ngoi-xe-lan-duoc-xin-ket-doi-khi-khoe-bai-dau-xe-cao-cap-2022030981629915.html</w:t>
      </w:r>
    </w:p>
    <w:p>
      <w:r>
        <w:t>https://tuyensinh247.com/tin-tuc/bi-bat-vi-ve-mat-cho-tranh-nghe-thuat-2022021595620158.html</w:t>
      </w:r>
    </w:p>
    <w:p>
      <w:r>
        <w:t>https://tuyensinh247.com/tin-tuc/hanh-trinh-thoat-e-hai-huoc-cua-thanh-nien-trung-quoc-2022021011113151.html</w:t>
      </w:r>
    </w:p>
    <w:p>
      <w:r>
        <w:t>https://tuyensinh247.com/video/khi-hoc-sinh-gioi-van-cai-nhau-voi-hoc-sinh-gioi-giao-duc-cong-dan-2022031098715115.html</w:t>
      </w:r>
    </w:p>
    <w:p>
      <w:r>
        <w:t>https://tuyensinh247.com/video/chu-bao-ve-meo-mat-khi-cho-co-gai-dam-canh-tay-2022030993732615.html</w:t>
      </w:r>
    </w:p>
    <w:p>
      <w:r>
        <w:t>https://tuyensinh247.com/video/chang-trai-nga-dap-mong-khi-xuong-bac-tam-cap-2022030983215969.html</w:t>
      </w:r>
    </w:p>
    <w:p>
      <w:r>
        <w:t>https://tuyensinh247.com/video/be-trai-nga-ngua-khi-tro-tai-lam-xiec-tren-xe-dap-2022030996389155.html</w:t>
      </w:r>
    </w:p>
    <w:p>
      <w:r>
        <w:t>https://tuyensinh247.com/video/chang-trai-chay-moto-nga-lon-nhao-vi-cua-cuon-2022030992860158.html</w:t>
      </w:r>
    </w:p>
    <w:p>
      <w:r>
        <w:t>https://tuyensinh247.com/video/khi-ke-ton-thuong-lai-muon-ton-thuong-nguoi-khac-2022030979715293.html</w:t>
      </w:r>
    </w:p>
    <w:p>
      <w:r>
        <w:t>https://tuyensinh247.com/video/chong-tang-vo-bo-hoa-20-cay-vang-ngay-quoc-te-phu-nu-83-2022030998363152.html</w:t>
      </w:r>
    </w:p>
    <w:p>
      <w:r>
        <w:t>https://tuyensinh247.com/video/chu-ho-gam-gu-doi-an-bi-anh-lao-cong-tat-dung-hinh-2022030831715444.html</w:t>
      </w:r>
    </w:p>
    <w:p>
      <w:r>
        <w:t>https://tuyensinh247.com/video/cau-thu-nem-bong-ro-nhu-hack-2022030841070157.html</w:t>
      </w:r>
    </w:p>
    <w:p>
      <w:r>
        <w:t>https://tuyensinh247.com/video/quai-xe-nga-sap-mat-khi-tro-tai-boc-dau-xe-may-2022030864795315.html</w:t>
      </w:r>
    </w:p>
    <w:p>
      <w:r>
        <w:t>https://tuyensinh247.com/nhan-vat/phuong-rom-23.html</w:t>
      </w:r>
    </w:p>
    <w:p>
      <w:r>
        <w:t>https://tuyensinh247.com/nhan-vat/ti-du-46.html</w:t>
      </w:r>
    </w:p>
    <w:p>
      <w:r>
        <w:t>https://tuyensinh247.com/nhan-vat/anh-troc-comics-44.html</w:t>
      </w:r>
    </w:p>
    <w:p>
      <w:r>
        <w:t>https://tuyensinh247.com/truyen-tranh/ti-cho-ca-nha-trai-nghiem-ky-nang-sinh-ton-2022030632815193.html</w:t>
      </w:r>
    </w:p>
    <w:p>
      <w:r>
        <w:t>https://tuyensinh247.com/truyen-tranh/deadline-ngay-8-thang-3-2022030621389815.html</w:t>
      </w:r>
    </w:p>
    <w:p>
      <w:r>
        <w:t>https://tuyensinh247.com/nhan-vat/n9-10.html</w:t>
      </w:r>
    </w:p>
    <w:p>
      <w:r>
        <w:t>https://tuyensinh247.com/truyen-tranh/tam-nay-con-1-vach-gi-nua-2022030475843158.html</w:t>
      </w:r>
    </w:p>
    <w:p>
      <w:r>
        <w:t>https://tuyensinh247.com/truyen-tranh/hanh-khach-hang-khong-khon-kho-vi-vai-km-di-taxi-2022030334732152.html</w:t>
      </w:r>
    </w:p>
    <w:p>
      <w:r>
        <w:t>https://tuyensinh247.com/nhan-vat/vang-11.html</w:t>
      </w:r>
    </w:p>
    <w:p>
      <w:r>
        <w:t>https://tuyensinh247.com/truyen-tranh/f0-ngay-ay-f0-bay-gio-2022030173456615.html</w:t>
      </w:r>
    </w:p>
    <w:p>
      <w:r>
        <w:t>https://tuyensinh247.com/biem-hoa/tha-thinh-loi-thoi-suot-doi-fa-2022022863815998.html</w:t>
      </w:r>
    </w:p>
    <w:p>
      <w:r>
        <w:t>https://tuyensinh247.com/truyen-tranh/thang-ti-choi-cau-vong-2022022545667156.html</w:t>
      </w:r>
    </w:p>
    <w:p>
      <w:r>
        <w:t>https://tuyensinh247.com/giai-tri/ve-nha-di-con-va-anh-co-phai-dan-ong-khong-co-diem-giong-ki-la-2022031057115994.html</w:t>
      </w:r>
    </w:p>
    <w:p>
      <w:r>
        <w:t>https://tuyensinh247.com/giai-tri/du-uyen-bi-denis-dang-phu-phang-gat-bo-giac-mo-cong-chua-2022031056815396.html</w:t>
      </w:r>
    </w:p>
    <w:p>
      <w:r>
        <w:t>https://tuyensinh247.com/giai-tri/will-hai-huoc-noi-ve-canh-giuong-chieu-voi-xoai-non-trong-mv-moi-2022031058341158.html</w:t>
      </w:r>
    </w:p>
    <w:p>
      <w:r>
        <w:t>https://tuyensinh247.com/giai-tri/cap-doi-trung-nien-trong-loi-ve-mien-hoa-gay-sot-2022031054633159.html</w:t>
      </w:r>
    </w:p>
    <w:p>
      <w:r>
        <w:t>https://tuyensinh247.com/suc-khoe/nan-xuong-gon-mat-bang-tay-vui-tay-gang-ma-he-luy-ke-khong-het-2021111245711315.html</w:t>
      </w:r>
    </w:p>
    <w:p>
      <w:r>
        <w:t>https://tuyensinh247.com/suc-khoe/kich-thich-nao-sau-de-dieu-tri-benh-parkinson-2021121885615311.html</w:t>
      </w:r>
    </w:p>
    <w:p>
      <w:r>
        <w:t>https://tuyensinh247.com/suc-khoe/lam-chuyen-cai-mui-2021121551615963.html</w:t>
      </w:r>
    </w:p>
    <w:p>
      <w:r>
        <w:t>https://tuyensinh247.com/suc-khoe/covid19-tu-bien-mat-hay-khong-bang-hen-2021121543520715.html</w:t>
      </w:r>
    </w:p>
    <w:p>
      <w:r>
        <w:t>https://tuyensinh247.com/suc-khoe/chi-phi-dieu-tri-nguoi-mac-benh-mau-kho-dong-la-10-trieu-dongngay-2021121642993915.html</w:t>
      </w:r>
    </w:p>
    <w:p>
      <w:r>
        <w:t>https://tuyensinh247.com/suc-khoe/dieu-gi-se-xay-ra-neu-chung-ta-khong-co-mong-tay-mong-chan-2021121579915269.html</w:t>
      </w:r>
    </w:p>
    <w:p>
      <w:r>
        <w:t>https://tuyensinh247.com/suc-khoe/cap-gio-song-ve-dem-thu-pham-gay-mat-ngu-khong-ngo-2021112512679815.html</w:t>
      </w:r>
    </w:p>
    <w:p>
      <w:r>
        <w:t>https://tuyensinh247.com/suc-khoe/2-bai-thuoc-de-lam-chua-toc-rung-toc-bac-som-2021120660127815.html</w:t>
      </w:r>
    </w:p>
    <w:p>
      <w:r>
        <w:t>https://tuyensinh247.com/suc-khoe/long-moc-nguoc-bai-hoc-canh-giac-ung-thu-hac-to-2021121119542115.html</w:t>
      </w:r>
    </w:p>
    <w:p>
      <w:r>
        <w:t>https://tuyensinh247.com/suc-khoe/trai-tim-tan-vo-khi-dau-long-co-the-toi-cong-chuyen-neu-2021121039072151.html</w:t>
      </w:r>
    </w:p>
    <w:p>
      <w:r>
        <w:t>https://www.facebook.com/tuoitrecuoi/</w:t>
      </w:r>
    </w:p>
    <w:p>
      <w:r>
        <w:t>https://www.instagram.com/tuoitrecuoi.official/</w:t>
      </w:r>
    </w:p>
    <w:p>
      <w:r>
        <w:t>https://www.youtube.com/channel/UCuZFuykrlN9GUhobrTvP0Bg</w:t>
      </w:r>
    </w:p>
    <w:p>
      <w:r>
        <w:t>https://tuyensinh247.com/biem-hoa/top-10-ly-do-di-nhau-thoi-hau-dich-2021121115444815.html</w:t>
      </w:r>
    </w:p>
    <w:p>
      <w:r>
        <w:t>https://tuyensinh247.com/biem-hoa/nghe-thuat-song-bot-nghiep-2021121077272153.html</w:t>
      </w:r>
    </w:p>
    <w:p>
      <w:r>
        <w:t>https://tuyensinh247.com/biem-hoa/thang-12-va-trach-nhiem-nang-ne-2021120494341215.html</w:t>
      </w:r>
    </w:p>
    <w:p>
      <w:r>
        <w:t>https://tuyensinh247.com/doi-cuoi/ai-khon-nhu-vo-thang-dau-2021092323515515.html</w:t>
      </w:r>
    </w:p>
    <w:p>
      <w:r>
        <w:t>https://tuyensinh247.com/the-thao-cuoi/anh-che-tuyen-viet-nam-li-xi-nam-moi-cho-nguoi-ham-mo-2022020263284715.html</w:t>
      </w:r>
    </w:p>
    <w:p>
      <w:r>
        <w:t>https://tuyensinh247.com/the-thao-cuoi/cdv-trung-quoc-gian-du-doi-giai-tan-doi-bong-2022020241926153.html</w:t>
      </w:r>
    </w:p>
    <w:p>
      <w:r>
        <w:t>https://tuyensinh247.com/the-thao-cuoi/hai-thanh-nien-indonesia-chom-tien-tu-thien-de-lam-trum-trong-game-2021092940997154.html</w:t>
      </w:r>
    </w:p>
    <w:p>
      <w:r>
        <w:t>https://tuyensinh247.com/the-thao-cuoi/loat-tro-choi-an-theo-phim-squid-game-khien-nguoi-choi-gap-kho-2021092933915573.html</w:t>
      </w:r>
    </w:p>
    <w:p>
      <w:r>
        <w:t>https://tuyensinh247.com/zoi-tre/cach-tinh-nham-cua-nguoi-phu-nu-khien-dan-mang-lac-nao-2022030921247615.html</w:t>
      </w:r>
    </w:p>
    <w:p>
      <w:r>
        <w:t>https://tuyensinh247.com/zoi-tre/anh-vui-93-hang-tren-mang-va-hang-thuc-te-2022030931315122.html</w:t>
      </w:r>
    </w:p>
    <w:p>
      <w:r>
        <w:t>https://tuyensinh247.comtel:0963020919</w:t>
      </w:r>
    </w:p>
    <w:p>
      <w:r>
        <w:t>https://tuyensinh247.commailto:sales@tuoitre.com.vn</w:t>
      </w:r>
    </w:p>
    <w:p>
      <w:r>
        <w:t>https://tuyensinh247.commailto:cuoi@tuoitre.com.vn</w:t>
      </w:r>
    </w:p>
    <w:p>
      <w:r>
        <w:t>https://tuyensinh247.commailto:tuoitrecuoi@tuoitre.com.vn</w:t>
      </w:r>
    </w:p>
    <w:p>
      <w:r>
        <w:t>https://tuyensinh247.comtel:096302092019</w:t>
      </w:r>
    </w:p>
    <w:p>
      <w:r>
        <w:t>https://tuyensinh247.comtel:(84.28) 38.440.538</w:t>
      </w:r>
    </w:p>
    <w:p>
      <w:r>
        <w:t>https://tuyensinh247.com#DisplayAds</w:t>
      </w:r>
    </w:p>
    <w:p>
      <w:r>
        <w:t>https://tuyensinh247.compdf/BaoXuan_2022.pdf</w:t>
      </w:r>
    </w:p>
    <w:p>
      <w:r>
        <w:t>https://tuyensinh247.compdf/Kham_Pha_Truong_Hoc_2022.pdf</w:t>
      </w:r>
    </w:p>
    <w:p>
      <w:r>
        <w:t>https://tuyensinh247.com#PR</w:t>
      </w:r>
    </w:p>
    <w:p>
      <w:r>
        <w:t>https://tuyensinh247.com#Social</w:t>
      </w:r>
    </w:p>
    <w:p>
      <w:r>
        <w:t>https://tuyensinh247.com#PrintAds</w:t>
      </w:r>
    </w:p>
    <w:p>
      <w:r>
        <w:t>https://tuyensinh247.com#Events</w:t>
      </w:r>
    </w:p>
    <w:p>
      <w:r>
        <w:t>https://tuyensinh247.compdf/mediakit.pdf</w:t>
      </w:r>
    </w:p>
    <w:p>
      <w:r>
        <w:t>https://tuyensinh247.comtel:02839974848</w:t>
      </w:r>
    </w:p>
    <w:p>
      <w:r>
        <w:t>https://tuyensinh247.commailto:tiepnhan@tuoitre.com.vn</w:t>
      </w:r>
    </w:p>
    <w:p>
      <w:r>
        <w:t>https://tuyensinh247.compdf/Bao-gia-social-Tuoi-Tre-2020.pdf</w:t>
      </w:r>
    </w:p>
    <w:p>
      <w:r>
        <w:t>https://www.google.com/maps/place/TT+Media+Centre+-+Trung+T%C3%A2m+Truy%E1%BB%81n+Th%C3%B4ng+Qu%E1%BA%A3ng+C%C3%A1o+Tu%E1%BB%95i+Tr%E1%BA%BB/@10.7994523,106.6782017,20z/data=!4m10!1m4!3m3!1s0x31752949b0f96691:0x8b17d483b2669972!11m1!2e1!3m4!1s0x31752949b0f96691:0x8b17d483b2669972!8m2!3d10.7994181!4d106.6783881?hl=vi</w:t>
      </w:r>
    </w:p>
    <w:p>
      <w:r>
        <w:t>https://www.google.com/maps/place/TT+Media+Centre+-+Trung+T%C3%A2m+Truy%E1%BB%81n+Th%C3%B4ng+Qu%E1%BA%A3ng+C%C3%A1o+Tu%E1%BB%95i+Tr%E1%BA%BB/@10.7994523,106.6782017,20z/data=!4m10!1m4!3m3!1s0x31752949b0f96691:0x8b17d483b2669972!11m1!2e1!3m4!1s0x31752949b0f96691:0x8b17d483b2669972!8m2!3d10.7994181!4d106.6783881?hl=en</w:t>
      </w:r>
    </w:p>
    <w:p>
      <w:r>
        <w:t>https://tuyensinh247.commailto:hoado@tuoitre.com.vn</w:t>
      </w:r>
    </w:p>
    <w:p>
      <w:r>
        <w:t>http://pay.tuoitre.vn/home</w:t>
      </w:r>
    </w:p>
    <w:p>
      <w:r>
        <w:t>http://pay.tuoitre.vn/nap-tien-dien-thoai</w:t>
      </w:r>
    </w:p>
    <w:p>
      <w:r>
        <w:t>http://pay.tuoitre.vn/thanh-toan-hoa-don-di-dong-tra-sau</w:t>
      </w:r>
    </w:p>
    <w:p>
      <w:r>
        <w:t>http://pay.tuoitre.vn/dat-ve-thanh-toan-ve-may-bay</w:t>
      </w:r>
    </w:p>
    <w:p>
      <w:r>
        <w:t>http://pay.tuoitre.vn/thanh-toan-hoa-don-adsl</w:t>
      </w:r>
    </w:p>
    <w:p>
      <w:r>
        <w:t>http://pay.tuoitre.vn/thanh-toan-hoa-don-tien-dien</w:t>
      </w:r>
    </w:p>
    <w:p>
      <w:r>
        <w:t>http://pay.tuoitre.vn/thanh-toan-hoa-don-tien-nuoc</w:t>
      </w:r>
    </w:p>
    <w:p>
      <w:r>
        <w:t>http://pay.tuoitre.vn/thanh-toan-tien-cuoc-truyen-hinh</w:t>
      </w:r>
    </w:p>
    <w:p>
      <w:r>
        <w:t>http://pay.tuoitre.vn/nap-the-game-the-dien-thoai</w:t>
      </w:r>
    </w:p>
    <w:p>
      <w:r>
        <w:t>http://pay.tuoitre.vn/cong-tac-xa-hoi</w:t>
      </w:r>
    </w:p>
    <w:p>
      <w:r>
        <w:t>https://order.tuoitre.vn/formOrder.aspx</w:t>
      </w:r>
    </w:p>
    <w:p>
      <w:r>
        <w:t>http://pay.tuoitre.vn/huong-dan-nap-tien-dien-thoai</w:t>
      </w:r>
    </w:p>
    <w:p>
      <w:r>
        <w:t>http://pay.tuoitre.vn/huong-dan-thanh-toan-hoa-don-di-dong-tra-sau</w:t>
      </w:r>
    </w:p>
    <w:p>
      <w:r>
        <w:t>http://pay.tuoitre.vn/huong-dan-nap-the-dien-thoai-the-game</w:t>
      </w:r>
    </w:p>
    <w:p>
      <w:r>
        <w:t>http://pay.tuoitre.vn/huong-dan-thanh-toan-hoa-don-adsl</w:t>
      </w:r>
    </w:p>
    <w:p>
      <w:r>
        <w:t>http://pay.tuoitre.vn/huong-dan-thanh-toan-tien-dien</w:t>
      </w:r>
    </w:p>
    <w:p>
      <w:r>
        <w:t>http://pay.tuoitre.vn/huong-dan-mua-ve-may-bay</w:t>
      </w:r>
    </w:p>
    <w:p>
      <w:r>
        <w:t>http://pay.tuoitre.vn/huong-dan-thanh-toan-hoa-don-nuoc</w:t>
      </w:r>
    </w:p>
    <w:p>
      <w:r>
        <w:t>http://pay.tuoitre.vn/huong-dan-thanh-toan-cuoc-truyen-hinh</w:t>
      </w:r>
    </w:p>
    <w:p>
      <w:r>
        <w:t>http://pay.tuoitre.vn/huong-dan-dong-gop-cong-tac-xa-hoi</w:t>
      </w:r>
    </w:p>
    <w:p>
      <w:r>
        <w:t>http://pay.tuoitre.vn/huong-dan-dat-bao-truc-tuyen</w:t>
      </w:r>
    </w:p>
    <w:p>
      <w:r>
        <w:t>https://pay.tuoitre.vn/nap-tien-dien-thoai</w:t>
      </w:r>
    </w:p>
    <w:p>
      <w:r>
        <w:t>https://pay.tuoitre.vn/thanh-toan-hoa-don</w:t>
      </w:r>
    </w:p>
    <w:p>
      <w:r>
        <w:t>https://vnpayment.vnpay.vn/tin-tuc.htmgt</w:t>
      </w:r>
    </w:p>
    <w:p>
      <w:r>
        <w:t>https://tuyensinh247.comdat-bao</w:t>
      </w:r>
    </w:p>
    <w:p>
      <w:r>
        <w:t>https://tuyensinh247.comnap-the-game-the-dien-thoai</w:t>
      </w:r>
    </w:p>
    <w:p>
      <w:r>
        <w:t>https://tuyensinh247.comcong-tac-xa-hoi</w:t>
      </w:r>
    </w:p>
    <w:p>
      <w:r>
        <w:t>https://tv.tuoitre.vn</w:t>
      </w:r>
    </w:p>
    <w:p>
      <w:r>
        <w:t>https://tuoitre.vn/lien-he.htm</w:t>
      </w:r>
    </w:p>
    <w:p>
      <w:r>
        <w:t>https://tuoitre.vn/thoi-su.htm</w:t>
      </w:r>
    </w:p>
    <w:p>
      <w:r>
        <w:t>https://tuoitre.vn/the-gioi.htm</w:t>
      </w:r>
    </w:p>
    <w:p>
      <w:r>
        <w:t>https://tuoitre.vn/phap-luat.htm</w:t>
      </w:r>
    </w:p>
    <w:p>
      <w:r>
        <w:t>https://tuoitre.vn/kinh-doanh.htm</w:t>
      </w:r>
    </w:p>
    <w:p>
      <w:r>
        <w:t>https://tuoitre.vn/nhip-song-tre.htm</w:t>
      </w:r>
    </w:p>
    <w:p>
      <w:r>
        <w:t>https://tuoitre.vn/van-hoa.htm</w:t>
      </w:r>
    </w:p>
    <w:p>
      <w:r>
        <w:t>https://tuoitre.vn/giai-tri.htm</w:t>
      </w:r>
    </w:p>
    <w:p>
      <w:r>
        <w:t>https://thethao.tuoitre.vn/</w:t>
      </w:r>
    </w:p>
    <w:p>
      <w:r>
        <w:t>http://congnghe.tuoitre.vn</w:t>
      </w:r>
    </w:p>
    <w:p>
      <w:r>
        <w:t>https://tuoitre.vn/giao-duc.htm</w:t>
      </w:r>
    </w:p>
    <w:p>
      <w:r>
        <w:t>https://tuoitre.vn/khoa-hoc.htm</w:t>
      </w:r>
    </w:p>
    <w:p>
      <w:r>
        <w:t>https://tuoitre.vn/suc-khoe.htm</w:t>
      </w:r>
    </w:p>
    <w:p>
      <w:r>
        <w:t>https://tuoitre.vn/gia-that.htm</w:t>
      </w:r>
    </w:p>
    <w:p>
      <w:r>
        <w:t>https://tuoitre.vn/thu-gian.htm</w:t>
      </w:r>
    </w:p>
    <w:p>
      <w:r>
        <w:t>https://tuoitre.vn/ban-doc-lam-bao.htm</w:t>
      </w:r>
    </w:p>
    <w:p>
      <w:r>
        <w:t>https://twitter.com/tuoitre_tphcm</w:t>
      </w:r>
    </w:p>
    <w:p>
      <w:r>
        <w:t>https://plus.google.com/+TuoitreVn</w:t>
      </w:r>
    </w:p>
    <w:p>
      <w:r>
        <w:t>http://www.thanhdoan.hochiminhcity.gov.vn/thanhdoan/webtd</w:t>
      </w:r>
    </w:p>
    <w:p>
      <w:r>
        <w:t>https://tuoitre.vn/xe.htm</w:t>
      </w:r>
    </w:p>
    <w:p>
      <w:r>
        <w:t>https://tuoitre.vn</w:t>
      </w:r>
    </w:p>
    <w:p>
      <w:r>
        <w:t>https://tuoitre.vn/tien-toi-dai-hoi-dang-toan-quoc-e619.htm</w:t>
      </w:r>
    </w:p>
    <w:p>
      <w:r>
        <w:t>https://tuyensinh247.com/thiet-bi.htm</w:t>
      </w:r>
    </w:p>
    <w:p>
      <w:r>
        <w:t>https://tuyensinh247.com/chuyen-doi-so.htm</w:t>
      </w:r>
    </w:p>
    <w:p>
      <w:r>
        <w:t>https://tuyensinh247.com/cau-noi.htm</w:t>
      </w:r>
    </w:p>
    <w:p>
      <w:r>
        <w:t>https://tuyensinh247.com/nhip-song-so.htm</w:t>
      </w:r>
    </w:p>
    <w:p>
      <w:r>
        <w:t>https://tuyensinh247.com/trai-nghiem.htm</w:t>
      </w:r>
    </w:p>
    <w:p>
      <w:r>
        <w:t>https://tuyensinh247.com/thi-truong.htm</w:t>
      </w:r>
    </w:p>
    <w:p>
      <w:r>
        <w:t>https://tuyensinh247.com/thu-thuat.htm</w:t>
      </w:r>
    </w:p>
    <w:p>
      <w:r>
        <w:t>https://tuyensinh247.com/gia-dinh-so.htm</w:t>
      </w:r>
    </w:p>
    <w:p>
      <w:r>
        <w:t>https://tuyensinh247.com/nhip-cau.htm</w:t>
      </w:r>
    </w:p>
    <w:p>
      <w:r>
        <w:t>https://tuyensinh247.com/microsoft-e130.htm</w:t>
      </w:r>
    </w:p>
    <w:p>
      <w:r>
        <w:t>https://tuyensinh247.com/window-e132.htm</w:t>
      </w:r>
    </w:p>
    <w:p>
      <w:r>
        <w:t>https://tuyensinh247.com/ma-nguon-mo-e129.htm</w:t>
      </w:r>
    </w:p>
    <w:p>
      <w:r>
        <w:t>https://tuyensinh247.com/ung-dung-mien-phi-e128.htm</w:t>
      </w:r>
    </w:p>
    <w:p>
      <w:r>
        <w:t>https://tuyensinh247.com/my-xem-xet-tao-ra-dong-usd-ky-thuat-so-20220309234257261.htm</w:t>
      </w:r>
    </w:p>
    <w:p>
      <w:r>
        <w:t>https://tuyensinh247.com/tp-hcm-xay-dung-ung-dung-tri-tue-nhan-tao-de-giam-sat-mang-xa-hoi-20220309180639.htm</w:t>
      </w:r>
    </w:p>
    <w:p>
      <w:r>
        <w:t>https://tuyensinh247.com/apple-ra-mat-iphone-se-co-5g-ipad-dung-chip-m1-mac-studio-20220309072246219.htm</w:t>
      </w:r>
    </w:p>
    <w:p>
      <w:r>
        <w:t>https://tuyensinh247.com/the-gioi-ngam-tren-mang-xa-hoi-ky-cuoi-mua-danh-8-dong-20220307225443263.htm</w:t>
      </w:r>
    </w:p>
    <w:p>
      <w:r>
        <w:t>https://tuyensinh247.com/vnpt-money-he-sinh-thai-tai-chinh-so-toi-uu-loi-ich-khach-hang-20220310183825888.htm</w:t>
      </w:r>
    </w:p>
    <w:p>
      <w:r>
        <w:t>https://tuyensinh247.com/vnpt-gop-phan-chong-covid-19-bang-cong-nghe-20220111111409948.htm</w:t>
      </w:r>
    </w:p>
    <w:p>
      <w:r>
        <w:t>https://tuyensinh247.com/facebook-bo-sung-tinh-nang-moi-ngan-tin-gia-phat-tan-trong-nhom-20220310141209104.htm</w:t>
      </w:r>
    </w:p>
    <w:p>
      <w:r>
        <w:t>https://tuyensinh247.com/tiktok-ngung-dich-vu-dang-tai-video-moi-tai-nga-nham-tuan-thu-luat-chong-tin-gia-20220307081652625.htm</w:t>
      </w:r>
    </w:p>
    <w:p>
      <w:r>
        <w:t>https://tuyensinh247.com/nhat-ban-tang-hinh-phat-doi-voi-cac-hanh-vi-lang-ma-va-xuc-pham-tren-mang-20220309103043276.htm</w:t>
      </w:r>
    </w:p>
    <w:p>
      <w:r>
        <w:t>https://tuyensinh247.com/nga-bac-tin-bo-quoc-phong-bi-tan-cong-mang-20220227111607942.htm</w:t>
      </w:r>
    </w:p>
    <w:p>
      <w:r>
        <w:t>https://tuyensinh247.com/australia-nghien-cuu-hoi-sinh-ho-tasmania-20220308112106808.htm</w:t>
      </w:r>
    </w:p>
    <w:p>
      <w:r>
        <w:t>https://tuyensinh247.com/kham-pha-tasmania-hon-dao-cua-nhung-dieu-dac-biet-20210805143303642.htm</w:t>
      </w:r>
    </w:p>
    <w:p>
      <w:r>
        <w:t>https://tuyensinh247.com/australia-day-manh-phat-trien-nganh-cong-nghiep-khi-hydro-20220308111730622.htm</w:t>
      </w:r>
    </w:p>
    <w:p>
      <w:r>
        <w:t>https://tuyensinh247.com/xung-dot-nga-ukraine-va-noi-lo-ve-khung-hoang-nang-luong-20220228152704717.htm</w:t>
      </w:r>
    </w:p>
    <w:p>
      <w:r>
        <w:t>https://tv.tuoitre.vn/video/video-them-hang-chuc-ve-tinh-internet-duoc-spacex-phong-thanh-cong-len-quy-dao-117387.htm</w:t>
      </w:r>
    </w:p>
    <w:p>
      <w:r>
        <w:t>https://tv.tuoitre.vn/video/video-nguoi-dan-phan-khoi-trai-nghiem-tuyen-xe-buyt-dien-dau-tien-vao-ngay-quoc-te-phu-nu-117481.htm</w:t>
      </w:r>
    </w:p>
    <w:p>
      <w:r>
        <w:t>https://tv.tuoitre.vn/video/video-doc-dao-may-vot-rac-sang-che-tu-do-cu-cua-giang-vien-truong-dh-can-tho-117434.htm</w:t>
      </w:r>
    </w:p>
    <w:p>
      <w:r>
        <w:t>https://tuyensinh247.com/the-gioi-ngam-tren-mang-xa-hoi-ky-1-dich-vu-bao-ke-tren-facebook-20220306234658541.htm</w:t>
      </w:r>
    </w:p>
    <w:p>
      <w:r>
        <w:t>https://tuyensinh247.com/cong-an-thanh-hoa-canh-bao-lua-dao-tu-viec-keu-goi-ung-ho-tu-thien-qua-mang-xa-hoi-20220210163900225.htm</w:t>
      </w:r>
    </w:p>
    <w:p>
      <w:r>
        <w:t>https://tuyensinh247.com/cau-be-ukraine-11-tuoi-mot-minh-so-tan-sang-slovakia-20220307063520534.htm</w:t>
      </w:r>
    </w:p>
    <w:p>
      <w:r>
        <w:t>https://tuyensinh247.com/hp-280-pro-g5-sff-hieu-nang-cao-windows-11-tu-7-99-trieu-2022030416231875.htm</w:t>
      </w:r>
    </w:p>
    <w:p>
      <w:r>
        <w:t>https://tuyensinh247.com/hp-pagewide-mfp-p77440dn-may-in-da-chuc-nang-ly-tuong-cho-doanh-nghiep-20210713175225483.htm</w:t>
      </w:r>
    </w:p>
    <w:p>
      <w:r>
        <w:t>https://tuyensinh247.com/nga-chan-facebook-twitter-20220305072913988.htm</w:t>
      </w:r>
    </w:p>
    <w:p>
      <w:r>
        <w:t>https://tuyensinh247.com/facebook-va-instagram-doa-se-dong-cua-tai-thi-truong-chau-au-20220208083728937.htm</w:t>
      </w:r>
    </w:p>
    <w:p>
      <w:r>
        <w:t>https://tuyensinh247.com/coi-chung-thu-doan-chuyen-cuoc-goi-chiem-sim-dien-thoai-20220304165640842.htm</w:t>
      </w:r>
    </w:p>
    <w:p>
      <w:r>
        <w:t>https://tuyensinh247.com/canh-bao-thue-sim-chiem-doat-tai-san-va-cho-vay-online-mua-dich-covid-19-20210607140352916.htm</w:t>
      </w:r>
    </w:p>
    <w:p>
      <w:r>
        <w:t>https://tuyensinh247.com/space-x-phong-thanh-cong-them-47-ve-tinh-internet-len-quy-dao-20220304162813466.htm</w:t>
      </w:r>
    </w:p>
    <w:p>
      <w:r>
        <w:t>https://tuyensinh247.com/nasa-an-dinh-ngay-phong-tau-vu-tru-crew-dragon-cua-space-x-20200420153713974.htm</w:t>
      </w:r>
    </w:p>
    <w:p>
      <w:r>
        <w:t>https://tuyensinh247.com/y-te-so-giam-rui-ro-lay-nhiem-tang-tien-ich-cham-soc-suc-khoe-nguoi-dan-20220304141221266.htm</w:t>
      </w:r>
    </w:p>
    <w:p>
      <w:r>
        <w:t>https://tuyensinh247.com/kien-nghi-lam-ro-trach-nhiem-bo-khoa-hoc-cong-nghe-bo-y-te-lien-quan-vu-viet-a-20220106143117562.htm</w:t>
      </w:r>
    </w:p>
    <w:p>
      <w:r>
        <w:t>https://tuyensinh247.com/lan-dau-tien-xuat-hien-atm-danh-cho-nft-20220303173625194.htm</w:t>
      </w:r>
    </w:p>
    <w:p>
      <w:r>
        <w:t>https://tuyensinh247.com/anh-thu-giu-cac-tac-pham-nft-trong-chien-dich-chong-tron-thue-20220215093833716.htm</w:t>
      </w:r>
    </w:p>
    <w:p>
      <w:r>
        <w:t>https://tuyensinh247.com/my-bat-ngo-den-choang-vang-khi-phat-hien-hack-sieu-tinh-vi-mat-phuc-ca-chuc-nam-20220303163428113.htm</w:t>
      </w:r>
    </w:p>
    <w:p>
      <w:r>
        <w:t>https://tuyensinh247.com/8-bang-cua-my-dieu-tra-ve-tac-hai-cua-tiktok-voi-gioi-tre-20220303084702914.htm</w:t>
      </w:r>
    </w:p>
    <w:p>
      <w:r>
        <w:t>https://tuyensinh247.com/nam-bat-xu-huong-ca-nhan-hoa-voi-may-theu-brother-the-he-moi-2022030314202385.htm</w:t>
      </w:r>
    </w:p>
    <w:p>
      <w:r>
        <w:t>https://tuyensinh247.com/thiet-bi-so/brother-gioi-thieu-may-in-ket-noi-iphone-va-android-746193.htm</w:t>
      </w:r>
    </w:p>
    <w:p>
      <w:r>
        <w:t>https://tuyensinh247.com/lu-lut-chet-nguoi-nhieu-nguoi-malaysia-van-loi-nuoc-quay-tiktok-20220105105512733.htm</w:t>
      </w:r>
    </w:p>
    <w:p>
      <w:r>
        <w:t>https://tuyensinh247.com/apple-ngung-ban-san-pham-tai-nga-20220302124559477.htm</w:t>
      </w:r>
    </w:p>
    <w:p>
      <w:r>
        <w:t>https://tuyensinh247.com/google-tam-thoi-tat-cap-nhat-du-lieu-tren-maps-tai-ukraine-20220228104640837.htm</w:t>
      </w:r>
    </w:p>
    <w:p>
      <w:r>
        <w:t>https://tuyensinh247.com/doanh-nghiep-viet-chua-biet-xai-du-lieu-tri-tue-nhan-tao-va-du-lieu-lon-20220301164441687.htm</w:t>
      </w:r>
    </w:p>
    <w:p>
      <w:r>
        <w:t>https://tuyensinh247.com/tp-hcm-nghien-cuu-ho-tro-dien-thoai-thong-minh-cho-nguoi-ngheo-de-chuyen-doi-so-20220108111123175.htm</w:t>
      </w:r>
    </w:p>
    <w:p>
      <w:r>
        <w:t>https://tuyensinh247.com/canh-tranh-youtube-tiktok-cho-tai-video-dai-10-phut-20220301130415703.htm</w:t>
      </w:r>
    </w:p>
    <w:p>
      <w:r>
        <w:t>https://tuyensinh247.com/tran-thanh-xung-vuong-youtube-thuy-tien-la-hoa-hau-duoc-xem-nhieu-nhat-tiktok-20220224164526445.htm</w:t>
      </w:r>
    </w:p>
    <w:p>
      <w:r>
        <w:t>https://tuyensinh247.com/vi-sao-thi-truong-tien-ao-tang-gia-luc-nay-20220301112508396.htm</w:t>
      </w:r>
    </w:p>
    <w:p>
      <w:r>
        <w:t>https://tuyensinh247.com/imf-hoi-thuc-el-salvador-khong-cong-nhan-bitcoin-20220127103534538.htm</w:t>
      </w:r>
    </w:p>
    <w:p>
      <w:r>
        <w:t>https://tuyensinh247.com/dien-dan-hien-ke-giai-phap-cong-nghe-phat-trien-tphcm-e843.htm</w:t>
      </w:r>
    </w:p>
    <w:p>
      <w:r>
        <w:t>https://tuyensinh247.com/dai-dich-cang-boc-lo-tiem-nang-cua-4g-5g-20220223122952691.htm</w:t>
      </w:r>
    </w:p>
    <w:p>
      <w:r>
        <w:t>https://tuyensinh247.com/xay-dung-tp-hcm-lam-seu-vung-4-0-20220107170447244.htm</w:t>
      </w:r>
    </w:p>
    <w:p>
      <w:r>
        <w:t>https://tuyensinh247.com/nha-in-3d-mo-hi-vong-cho-nha-re-ma-nhanh-20220108204740714.htm</w:t>
      </w:r>
    </w:p>
    <w:p>
      <w:r>
        <w:t>https://tuyensinh247.com/cong-nghe-lam-duoc-gi-cho-du-lich-am-thuc-tp-thu-duc-20220104091056924.htm</w:t>
      </w:r>
    </w:p>
    <w:p>
      <w:r>
        <w:t>https://tuyensinh247.com/malaysia-chuyen-doi-so-de-ho-tro-dan-tot-hon-20220112185712784.htm</w:t>
      </w:r>
    </w:p>
    <w:p>
      <w:r>
        <w:t>https://tuyensinh247.com/chuyen-doi-so-chuyen-doi-tuong-lai-2022020109104593.htm</w:t>
      </w:r>
    </w:p>
    <w:p>
      <w:r>
        <w:t>https://tuyensinh247.com/trien-khai-thi-diem-xay-dung-do-thi-thong-minh-tai-nha-trang-20220127180605632.htm</w:t>
      </w:r>
    </w:p>
    <w:p>
      <w:r>
        <w:t>https://tuyensinh247.com/cong-thong-tin-dien-tu-chinh-phu-khai-truong-he-thong-giao-dien-moi-20220118144821861.htm</w:t>
      </w:r>
    </w:p>
    <w:p>
      <w:r>
        <w:t>https://tuyensinh247.com/casper-he-lo-he-sinh-thai-san-pham-2022-ra-mat-loat-tv-qled-oled-20220221141723499.htm</w:t>
      </w:r>
    </w:p>
    <w:p>
      <w:r>
        <w:t>https://tuyensinh247.com/su-but-pha-cua-doanh-nghiep-an-ninh-mang-viet-nam-va-bai-hoc-chien-luoc-tu-viettel-20220219182140858.htm</w:t>
      </w:r>
    </w:p>
    <w:p>
      <w:r>
        <w:t>https://tuyensinh247.com/vi-sao-gia-tri-thuong-hieu-viettel-lap-dinh-lich-su-vuot-ca-spotify-qualcomm-20220211080952597.htm</w:t>
      </w:r>
    </w:p>
    <w:p>
      <w:r>
        <w:t>https://tuyensinh247.com/google-bi-trang-so-sanh-gia-kien-doi-boi-thuong-2-4-ti-usd-20220207210132203.htm</w:t>
      </w:r>
    </w:p>
    <w:p>
      <w:r>
        <w:t>https://tuyensinh247.com/hop-nhat-thuong-hieu-fpt-play-va-truyen-hinh-fpt-20210908101933954.htm</w:t>
      </w:r>
    </w:p>
    <w:p>
      <w:r>
        <w:t>https://tuyensinh247.com/sieu-pham-khuay-dong-thi-truong-man-hinh-android-20201213130854873.htm</w:t>
      </w:r>
    </w:p>
    <w:p>
      <w:r>
        <w:t>https://tuyensinh247.com/thu-nghiem-ung-dung-tuyen-dung-tim-viec-truc-tuyen-tuoi-tre-tim-viec-ttjobs-20201207181844403.htm</w:t>
      </w:r>
    </w:p>
    <w:p>
      <w:r>
        <w:t>https://tuyensinh247.com/ngam-nhung-co-dao-hat-lo-to-qua-lang-kinh-oppo-r17-pro-20181205111241599.htm</w:t>
      </w:r>
    </w:p>
    <w:p>
      <w:r>
        <w:t>https://tuyensinh247.com/giai-bai-toan-tim-viec-thoi-covid-19-voi-ttjobs-20210805165927621.htm</w:t>
      </w:r>
    </w:p>
    <w:p>
      <w:r>
        <w:t>https://tuyensinh247.com/startup-viet-elsa-ket-hop-cung-ooolab-20210604171738173.htm</w:t>
      </w:r>
    </w:p>
    <w:p>
      <w:r>
        <w:t>https://tuyensinh247.com/dung-si-hut-bui-dyson-cham-ngo-gia-dinh-viet-20210525192200871.htm</w:t>
      </w:r>
    </w:p>
    <w:p>
      <w:r>
        <w:t>https://tuyensinh247.com/cham-den-tren-mat-sau-iphone-dung-de-lam-gi-20211108132303732.htm</w:t>
      </w:r>
    </w:p>
    <w:p>
      <w:r>
        <w:t>https://tuyensinh247.com/cach-chia-se-vi-tri-tren-iphone-hoac-thiet-bi-android-20211016121941313.htm</w:t>
      </w:r>
    </w:p>
    <w:p>
      <w:r>
        <w:t>https://tuyensinh247.com/dien-dan-reddit-mach-cach-xem-youtube-khong-bi-quang-cao-lam-phien-20200613152635895.htm</w:t>
      </w:r>
    </w:p>
    <w:p>
      <w:r>
        <w:t>https://tuyensinh247.com/5-thu-ban-khong-the-lam-tren-ios-nhung-android-thi-vo-tu-20200118161421117.htm</w:t>
      </w:r>
    </w:p>
    <w:p>
      <w:r>
        <w:t>https://tuyensinh247.com/sharp-ra-mat-tv-8k-the-he-thu-2-voi-cong-nghe-mau-sac-doc-quyen-moi-2021110117452534.htm</w:t>
      </w:r>
    </w:p>
    <w:p>
      <w:r>
        <w:t>https://tuyensinh247.com/mang-5g-se-troi-day-trong-nam-2021-20210203142103284.htm</w:t>
      </w:r>
    </w:p>
    <w:p>
      <w:r>
        <w:t>https://tuyensinh247.com/trai-nghiem-robot-hut-bui-hien-dai-hang-dau-cua-ecovacs-deebot-ozmo-t8-aivi-20200602174637951.htm</w:t>
      </w:r>
    </w:p>
    <w:p>
      <w:r>
        <w:t>https://tuyensinh247.com/bien-cong-nghe-tro-thanh-tro-thu-dac-luc-voi-mi-robot-vacumm-mop-20200505174431244.htm</w:t>
      </w:r>
    </w:p>
    <w:p>
      <w:r>
        <w:t>https://tuyensinh247.com/giai-phap-hoa-tang-xanh-20201202180358404.htm</w:t>
      </w:r>
    </w:p>
    <w:p>
      <w:r>
        <w:t>https://tuyensinh247.com/sinh-vien-viet-nam-se-co-co-hoi-tham-gia-hoi-nghi-cac-nha-lanh-dao-tre-the-gioi-20200113144843769.htm</w:t>
      </w:r>
    </w:p>
    <w:p>
      <w:r>
        <w:t>https://tuyensinh247.com/google-thay-doi-cach-tuyen-dung-khong-bang-cap-cung-co-co-hoi-20191230202917855.htm</w:t>
      </w:r>
    </w:p>
    <w:p>
      <w:r>
        <w:t>https://tuyensinh247.com/hau-het-nguoi-my-khong-the-phan-biet-chatbot-va-nguoi-that-20181016131558965.htm</w:t>
      </w:r>
    </w:p>
    <w:p>
      <w:r>
        <w:t>https://tuyensinh247.com/co-hoi-du-lich.htm</w:t>
      </w:r>
    </w:p>
    <w:p>
      <w:r>
        <w:t>https://tuyensinh247.com/di-choi.htm</w:t>
      </w:r>
    </w:p>
    <w:p>
      <w:r>
        <w:t>https://tuyensinh247.com/an-gi.htm</w:t>
      </w:r>
    </w:p>
    <w:p>
      <w:r>
        <w:t>https://tuyensinh247.com/mach-ban.htm</w:t>
      </w:r>
    </w:p>
    <w:p>
      <w:r>
        <w:t>https://tuyensinh247.com/que-huong.htm</w:t>
      </w:r>
    </w:p>
    <w:p>
      <w:r>
        <w:t>https://tuyensinh247.com/an-tuong-viet-nam-e836.htm</w:t>
      </w:r>
    </w:p>
    <w:p>
      <w:r>
        <w:t>https://tuyensinh247.com/ngay-cua-pho-12-12-e247.htm</w:t>
      </w:r>
    </w:p>
    <w:p>
      <w:r>
        <w:t>https://tuyensinh247.com/ho-chieu-vac-xin-e740.htm</w:t>
      </w:r>
    </w:p>
    <w:p>
      <w:r>
        <w:t>https://tuyensinh247.com/chung-song-an-toan-voi-covid-19-e614.htm</w:t>
      </w:r>
    </w:p>
    <w:p>
      <w:r>
        <w:t>https://tuyensinh247.com/hang-khong-viet-day-manh-mo-rong-mang-bay-noi-dia-va-quoc-te-20220309183156617.htm</w:t>
      </w:r>
    </w:p>
    <w:p>
      <w:r>
        <w:t>https://tuyensinh247.com/du-lich-noi-khoi-sac-khach-quoc-te-van-phai-cho-20220309170422091.htm</w:t>
      </w:r>
    </w:p>
    <w:p>
      <w:r>
        <w:t>https://tuyensinh247.com/bo-y-te-lay-y-kien-noi-long-yeu-cau-phong-chong-dich-voi-nguoi-nhap-canh-20220309162312482.htm</w:t>
      </w:r>
    </w:p>
    <w:p>
      <w:r>
        <w:t>https://tuyensinh247.com/malaysia-mo-cua-cho-du-khach-quoc-te-tu-1-4-khong-can-cach-ly-20220308192706784.htm</w:t>
      </w:r>
    </w:p>
    <w:p>
      <w:r>
        <w:t>https://tuyensinh247.com/hap-luc-bat-dong-san-nghi-duong-bien-phan-thiet-khi-du-lich-khoi-sac-20220309204511663.htm</w:t>
      </w:r>
    </w:p>
    <w:p>
      <w:r>
        <w:t>https://tuyensinh247.com/dong-nhi-ong-cao-thang-tan-huong-ky-nghi-tai-novaworld-phan-thiet-20220224120223132.htm</w:t>
      </w:r>
    </w:p>
    <w:p>
      <w:r>
        <w:t>https://tuyensinh247.com/7-000-du-khach-nga-va-ukraine-mac-ket-thai-lan-giup-do-rat-nhanh-20220308181431132.htm</w:t>
      </w:r>
    </w:p>
    <w:p>
      <w:r>
        <w:t>https://tuyensinh247.com/du-khach-nga-se-den-viet-nam-ra-sao-20220228065818131.htm</w:t>
      </w:r>
    </w:p>
    <w:p>
      <w:r>
        <w:t>https://tuyensinh247.com/roi-do-th-ve-que-lam-tho-dia-moc-chau-20220305164248435.htm</w:t>
      </w:r>
    </w:p>
    <w:p>
      <w:r>
        <w:t>https://tuyensinh247.com/ngam-thung-lung-rung-mo-dep-dam-say-long-nguoi-o-moc-chau-20220105131532301.htm</w:t>
      </w:r>
    </w:p>
    <w:p>
      <w:r>
        <w:t>https://tuyensinh247.com/ngoan-muc-cuoi-tren-dau-ngon-song-o-ninh-thuan-20220305171547033.htm</w:t>
      </w:r>
    </w:p>
    <w:p>
      <w:r>
        <w:t>https://tuyensinh247.com/hai-au-san-ca-dong-lac-ra-bien-khach-me-dam-san-anh-20220227135931733.htm</w:t>
      </w:r>
    </w:p>
    <w:p>
      <w:r>
        <w:t>https://tuyensinh247.com/du-lich-cam-trai-tuoi-tre-chay-het-minh-ben-anh-lua-dem-20220224132708366.htm</w:t>
      </w:r>
    </w:p>
    <w:p>
      <w:r>
        <w:t>https://tuyensinh247.com/di-tim-100-mon-ngon-vung-mien-viet-nam-20220307160245441.htm</w:t>
      </w:r>
    </w:p>
    <w:p>
      <w:r>
        <w:t>https://tuyensinh247.com/bieu-dien-am-thuc-vi-ngon-ngay-tet-thu-hut-dong-dao-tin-do-am-thuc-2022011918252486.htm</w:t>
      </w:r>
    </w:p>
    <w:p>
      <w:r>
        <w:t>https://tuyensinh247.com/eurocham-ky-ket-ho-tro-thu-hut-khach-quoc-te-voi-so-du-lich-tp-hcm-20220307142412515.htm</w:t>
      </w:r>
    </w:p>
    <w:p>
      <w:r>
        <w:t>https://tuyensinh247.com/nam-2022-du-lich-se-phuc-hoi-manh-me-20220207224112333.htm</w:t>
      </w:r>
    </w:p>
    <w:p>
      <w:r>
        <w:t>https://tuyensinh247.com/xe-canh-sat-dan-duong-cho-doan-khach-du-lich-hon-700-nguoi-den-da-nang-20220307153012083.htm</w:t>
      </w:r>
    </w:p>
    <w:p>
      <w:r>
        <w:t>https://tuyensinh247.com/da-nang-mo-cua-dich-vu-don-khach-du-lich-bat-ke-cap-do-dich-2022021614082806.htm</w:t>
      </w:r>
    </w:p>
    <w:p>
      <w:r>
        <w:t>https://tuyensinh247.com/du-hanh-tren-dinh-ba-den-20220223121107524.htm</w:t>
      </w:r>
    </w:p>
    <w:p>
      <w:r>
        <w:t>https://tuyensinh247.com/vietjet-tang-gap-doi-tan-suat-bay-den-thai-lan-va-khuyen-mai-den-50-gia-ve-20220216083527311.htm</w:t>
      </w:r>
    </w:p>
    <w:p>
      <w:r>
        <w:t>https://tuyensinh247.com/hon-100-000-luot-du-khach-den-vung-tau-choi-tet-rieng-mung-3-da-40-000-nguoi-20220203185029411.htm</w:t>
      </w:r>
    </w:p>
    <w:p>
      <w:r>
        <w:t>https://tuyensinh247.com/lap-ke-hoach-an-choi-tai-phu-quoc-dip-tet-20220111175232716.htm</w:t>
      </w:r>
    </w:p>
    <w:p>
      <w:r>
        <w:t>https://tuyensinh247.com/vung-tau-hoi-hop-don-50-000-luot-du-khach-hai-san-phong-nghi-het-gia-gap-doi-20220102164258218.htm</w:t>
      </w:r>
    </w:p>
    <w:p>
      <w:r>
        <w:t>https://tuyensinh247.com/onsen-trai-nghiem-hanh-phuc-theo-triet-ly-nguoi-nhat-20211230172708134.htm</w:t>
      </w:r>
    </w:p>
    <w:p>
      <w:r>
        <w:t>https://tuyensinh247.com/top-5-trai-nghiem-khong-the-bo-lo-tai-phu-quoc-nhung-ngay-nay-20211227181006059.htm</w:t>
      </w:r>
    </w:p>
    <w:p>
      <w:r>
        <w:t>https://tuyensinh247.com/du-lich-ket-hop-cham-soc-suc-khoe-hot-trend-cua-dan-xe-dich-20211130141334057.htm</w:t>
      </w:r>
    </w:p>
    <w:p>
      <w:r>
        <w:t>https://tuyensinh247.com/don-dai-bang-buc-tranh-du-lich-4-mua-xu-thanh-dan-he-lo-20210922132449898.htm</w:t>
      </w:r>
    </w:p>
    <w:p>
      <w:r>
        <w:t>https://tuyensinh247.com/ba-ria-vung-tau-thi-diem-cho-4-co-so-du-lich-lon-o-vung-xanh-don-khach-noi-dia-20210912182950688.htm</w:t>
      </w:r>
    </w:p>
    <w:p>
      <w:r>
        <w:t>https://tuyensinh247.com/hien-ke-lien-ket-du-lich-tphcm-voi-dong-bac-tay-bac-mien-trung-e674.htm</w:t>
      </w:r>
    </w:p>
    <w:p>
      <w:r>
        <w:t>https://tuyensinh247.com/du-lich-phai-nam-tay-nhau-cung-di-20201128092137227.htm</w:t>
      </w:r>
    </w:p>
    <w:p>
      <w:r>
        <w:t>https://tuyensinh247.com/5-tinh-mien-trung-bat-tay-ha-noi-tp-hcm-keo-khach-di-du-lich-tro-lai-20201127150657503.htm</w:t>
      </w:r>
    </w:p>
    <w:p>
      <w:r>
        <w:t>https://tuyensinh247.com/du-lich-mien-trung-phai-bat-tay-nhau-de-cung-thang-20201127125236095.htm</w:t>
      </w:r>
    </w:p>
    <w:p>
      <w:r>
        <w:t>https://tuyensinh247.com/huong-vi-tet-xua-banh-trai-cay-lam-xong-chang-no-an-20220115191124681.htm</w:t>
      </w:r>
    </w:p>
    <w:p>
      <w:r>
        <w:t>https://tuyensinh247.com/banh-mi-cha-ca-soi-chien-20220102192823034.htm</w:t>
      </w:r>
    </w:p>
    <w:p>
      <w:r>
        <w:t>https://tuyensinh247.com/top-4-quan-lau-nhat-dinh-phai-thu-khi-toi-da-lat-20211229160449057.htm</w:t>
      </w:r>
    </w:p>
    <w:p>
      <w:r>
        <w:t>https://tv.tuoitre.vn/video/video-da-mat-xem-ca-tre-vuot-can-gianh-thuc-an-o-can-tho-117404.htm</w:t>
      </w:r>
    </w:p>
    <w:p>
      <w:r>
        <w:t>https://tv.tuoitre.vn/video/video-ngo-ngang-con-tau-chim-130-nam-van-con-nguyen-ven-o-do-sau-198m-117429.htm</w:t>
      </w:r>
    </w:p>
    <w:p>
      <w:r>
        <w:t>https://tv.tuoitre.vn/video/video-thu-vi-sa-mac-kumtag-bi-tuyet-bao-phu-giong-nhu-da-ho-117377.htm</w:t>
      </w:r>
    </w:p>
    <w:p>
      <w:r>
        <w:t>https://tv.tuoitre.vn/video/video-du-khach-do-den-khu-lan-bien-kien-giang-san-anh-chim-hai-au-117261.htm</w:t>
      </w:r>
    </w:p>
    <w:p>
      <w:r>
        <w:t>https://tv.tuoitre.vn/video/goc-nhin-trua-nay-nghe-dan-luc-binh-mo-hinh-sinh-ke-cho-nguoi-dan-vung-nong-thon-117292.htm</w:t>
      </w:r>
    </w:p>
    <w:p>
      <w:r>
        <w:t>https://tv.tuoitre.vn/video/video-yeu-cau-quan-com-ga-ba-luan-phai-treo-bang-niem-yet-gia-ban-dung-gia-117195.htm</w:t>
      </w:r>
    </w:p>
    <w:p>
      <w:r>
        <w:t>https://tuyensinh247.com/nu-porter-thoan-thoat-gui-hang-tren-dinh-mu-suong-tay-bac-20220306150246733.htm</w:t>
      </w:r>
    </w:p>
    <w:p>
      <w:r>
        <w:t>https://tuyensinh247.com/gioi-tre-ru-nhau-leo-nui-dau-nam-thoa-man-cam-giac-cham-dinh-cao-20220219215442288.htm</w:t>
      </w:r>
    </w:p>
    <w:p>
      <w:r>
        <w:t>https://tuyensinh247.com/khai-truong-khu-nghi-duong-dang-cap-ben-song-sai-gon-20220304163124379.htm</w:t>
      </w:r>
    </w:p>
    <w:p>
      <w:r>
        <w:t>https://tuyensinh247.com/tp-hcm-se-co-tau-du-lich-75-khach-tren-song-sai-gon-20191029183823848.htm</w:t>
      </w:r>
    </w:p>
    <w:p>
      <w:r>
        <w:t>https://tuyensinh247.com/du-khach-viet-can-lam-nhung-dieu-sau-de-du-lich-singapore-20220306121519223.htm</w:t>
      </w:r>
    </w:p>
    <w:p>
      <w:r>
        <w:t>https://tuyensinh247.com/san-bay-changi-o-singapore-nang-cao-trai-nghiem-cho-khach-du-lich-sau-dai-dich-20210504165408994.htm</w:t>
      </w:r>
    </w:p>
    <w:p>
      <w:r>
        <w:t>https://tuyensinh247.com/sinh-vien-truong-dai-hoc-kinh-te-gianh-vuong-mien-hoa-hau-du-lich-da-nang-20220306005924831.htm</w:t>
      </w:r>
    </w:p>
    <w:p>
      <w:r>
        <w:t>https://tuyensinh247.com/bella-vu-huyen-dieu-dang-quang-hoa-hau-du-lich-sinh-thai-quoc-te-20211221084328973.htm</w:t>
      </w:r>
    </w:p>
    <w:p>
      <w:r>
        <w:t>https://tuyensinh247.com/the-thao/lich-thi-dau.htm</w:t>
      </w:r>
    </w:p>
    <w:p>
      <w:r>
        <w:t>https://tuyensinh247.com/the-thao/bong-da.htm</w:t>
      </w:r>
    </w:p>
    <w:p>
      <w:r>
        <w:t>https://tuyensinh247.com/the-thao/bong-ro.htm</w:t>
      </w:r>
    </w:p>
    <w:p>
      <w:r>
        <w:t>https://tuyensinh247.com/the-thao/khoe-360.htm</w:t>
      </w:r>
    </w:p>
    <w:p>
      <w:r>
        <w:t>https://tuyensinh247.com/the-thao/nguoi-ham-mo.htm</w:t>
      </w:r>
    </w:p>
    <w:p>
      <w:r>
        <w:t>https://tuyensinh247.com/khi-hao-nhoang-cui-dau-truoc-ban-linh-20220310192403084.htm</w:t>
      </w:r>
    </w:p>
    <w:p>
      <w:r>
        <w:t>https://tuyensinh247.com/ti-phu-abramovich-bi-phong-toa-chelsea-khon-don-20220310180233958.htm</w:t>
      </w:r>
    </w:p>
    <w:p>
      <w:r>
        <w:t>https://tuyensinh247.com/hlv-park-hang-seo-bat-ngo-trieu-tap-cau-thu-schmidt-adriano-len-doi-tuyen-viet-nam-2022031017333326.htm</w:t>
      </w:r>
    </w:p>
    <w:p>
      <w:r>
        <w:t>https://tuyensinh247.com/san-hang-day-se-don-5-000-khan-gia-trong-tran-ha-noi-doi-dau-tp-hcm-20220310164141008.htm</w:t>
      </w:r>
    </w:p>
    <w:p>
      <w:r>
        <w:t>https://tuyensinh247.com/cuoc-dua-gianh-suat-du-sea-games-31-bat-dau-nong-20220310143836423.htm</w:t>
      </w:r>
    </w:p>
    <w:p>
      <w:r>
        <w:t>https://tuyensinh247.com/hlv-park-hang-seo-trieu-tap-32-cau-thu-chuan-bi-sea-games-31-2022031014534631.htm</w:t>
      </w:r>
    </w:p>
    <w:p>
      <w:r>
        <w:t>https://tuyensinh247.com/vba-hop-tac-sportradar-phong-chong-dan-xep-ti-so-20220311055542571.htm</w:t>
      </w:r>
    </w:p>
    <w:p>
      <w:r>
        <w:t>https://tuyensinh247.com/phung-phi-co-hoi-barca-bi-galatasaray-cam-chan-tai-europa-league-20220311061533477.htm</w:t>
      </w:r>
    </w:p>
    <w:p>
      <w:r>
        <w:t>https://tuyensinh247.com/bo-qua-rac-roi-ngoai-san-chelsea-thang-de-norwich-20220311054038471.htm</w:t>
      </w:r>
    </w:p>
    <w:p>
      <w:r>
        <w:t>https://tuyensinh247.com/doi-tuyen-bong-da-nu-viet-nam-du-world-cup-2023-e880.htm</w:t>
      </w:r>
    </w:p>
    <w:p>
      <w:r>
        <w:t>https://tuyensinh247.com/tuyen-nu-viet-nam-duoc-thuong-gan-28-ti-tien-mat-20220223154653097.htm</w:t>
      </w:r>
    </w:p>
    <w:p>
      <w:r>
        <w:t>https://tuyensinh247.com/bong-da-nu-viet-nam-den-world-cup-roi-sao-nua-20220216084434732.htm</w:t>
      </w:r>
    </w:p>
    <w:p>
      <w:r>
        <w:t>https://tuyensinh247.com/vinamilk-trao-thuong-mung-thanh-tich-cac-co-gai-kim-cuong-cua-bong-da-viet-nam-20220214101413865.htm</w:t>
      </w:r>
    </w:p>
    <w:p>
      <w:r>
        <w:t>https://tuyensinh247.com/sau-con-mua-tien-thuong-bong-da-nu-co-gi-20220213074342523.htm</w:t>
      </w:r>
    </w:p>
    <w:p>
      <w:r>
        <w:t>https://tuyensinh247.com/giai-vo-dich-u23-dong-nam-a-2022-e885.htm</w:t>
      </w:r>
    </w:p>
    <w:p>
      <w:r>
        <w:t>https://tuyensinh247.com/uefa-champions-league-2021-2022-e800.htm</w:t>
      </w:r>
    </w:p>
    <w:p>
      <w:r>
        <w:t>https://tuyensinh247.com/premier-league-2021-2022-e797.htm</w:t>
      </w:r>
    </w:p>
    <w:p>
      <w:r>
        <w:t>https://tuyensinh247.com/giai-vo-dich-tay-ban-nha-2021-2022-e804.htm</w:t>
      </w:r>
    </w:p>
    <w:p>
      <w:r>
        <w:t>https://tuyensinh247.com/bundesliga-2021-2022-e798.htm</w:t>
      </w:r>
    </w:p>
    <w:p>
      <w:r>
        <w:t>https://tuyensinh247.com/giai-bong-da-nu-vo-dich-chau-a-2022-e875.htm</w:t>
      </w:r>
    </w:p>
    <w:p>
      <w:r>
        <w:t>https://tuyensinh247.com/ve-tran-viet-nam-oman-duoc-ban-vao-ngay-12-3-voi-gia-cao-nhat-1-2-trieu-20220310123523554.htm</w:t>
      </w:r>
    </w:p>
    <w:p>
      <w:r>
        <w:t>https://tuyensinh247.com/chu-tich-nuoc-nguyen-xuan-phuc-khen-ngoi-chien-thang-lich-su-cua-doi-tuyen-viet-nam-truoc-trung-quoc-20220202103346164.htm</w:t>
      </w:r>
    </w:p>
    <w:p>
      <w:r>
        <w:t>https://tuyensinh247.com/cuoc-thao-chay-tram-trieu-euro-cua-cac-ngoi-sao-bong-da-o-nga-20220310013117558.htm</w:t>
      </w:r>
    </w:p>
    <w:p>
      <w:r>
        <w:t>https://tuyensinh247.com/thuc-hu-chuyen-ti-phu-abramovich-thanh-lap-giai-dau-rieng-cho-clb-nga-trung-quoc-20220308092356468.htm</w:t>
      </w:r>
    </w:p>
    <w:p>
      <w:r>
        <w:t>https://tuyensinh247.com/chua-da-v-league-2022-dieu-gi-se-den-voi-clb-ha-noi-2022031002290585.htm</w:t>
      </w:r>
    </w:p>
    <w:p>
      <w:r>
        <w:t>https://tuyensinh247.com/v-league-2022-bat-ngo-mang-ten-hai-phong-20220307113412016.htm</w:t>
      </w:r>
    </w:p>
    <w:p>
      <w:r>
        <w:t>https://tuyensinh247.com/hlv-kiatisak-kip-tro-lai-vong-4-v-league-2022-20220310092036809.htm</w:t>
      </w:r>
    </w:p>
    <w:p>
      <w:r>
        <w:t>https://tuyensinh247.com/van-con-duong-tinh-hlv-kiatisak-tiep-tuc-cach-ly-tai-vinh-20220308102201311.htm</w:t>
      </w:r>
    </w:p>
    <w:p>
      <w:r>
        <w:t>https://tuyensinh247.com/alaba-gay-cuoi-voi-man-cam-ghe-an-mung-sau-ban-thang-cua-benzema-20220310081752039.htm</w:t>
      </w:r>
    </w:p>
    <w:p>
      <w:r>
        <w:t>https://tuyensinh247.com/to-lequipe-sau-khi-psg-bi-loai-phi-ly-20220310063243762.htm</w:t>
      </w:r>
    </w:p>
    <w:p>
      <w:r>
        <w:t>https://tuyensinh247.com/chu-tich-psg-noi-gian-lam-loan-phong-thay-do-canh-sat-can-thiep-20220310084519417.htm</w:t>
      </w:r>
    </w:p>
    <w:p>
      <w:r>
        <w:t>https://tuyensinh247.com/truoc-tran-gap-uc-va-viet-nam-tuyen-nhat-tang-cuong-luc-luong-20220310023420019.htm</w:t>
      </w:r>
    </w:p>
    <w:p>
      <w:r>
        <w:t>https://tuyensinh247.com/fifa-loai-nga-khoi-world-cup-2022-20220301070104119.htm</w:t>
      </w:r>
    </w:p>
    <w:p>
      <w:r>
        <w:t>https://tuyensinh247.com/that-bai-can-thiet-cho-liverpool-20220310013407474.htm</w:t>
      </w:r>
    </w:p>
    <w:p>
      <w:r>
        <w:t>https://tuyensinh247.com/mane-toa-sang-liverpool-con-kem-man-city-3-diem-20220306025316051.htm</w:t>
      </w:r>
    </w:p>
    <w:p>
      <w:r>
        <w:t>https://tuyensinh247.com/nhung-bong-hong-thep-cua-bong-ro-viet-20220310064427089.htm</w:t>
      </w:r>
    </w:p>
    <w:p>
      <w:r>
        <w:t>https://tuyensinh247.com/sao-vba-la-lam-voi-tong-mau-trang-den-20220308174740491.htm</w:t>
      </w:r>
    </w:p>
    <w:p>
      <w:r>
        <w:t>https://tuyensinh247.com/benzema-lap-hat-trick-real-loai-psg-khoi-champions-league-20220310053707993.htm</w:t>
      </w:r>
    </w:p>
    <w:p>
      <w:r>
        <w:t>https://tuyensinh247.com/man-city-thong-dong-vao-tu-ket-champions-league-20220310050828651.htm</w:t>
      </w:r>
    </w:p>
    <w:p>
      <w:r>
        <w:t>https://tuyensinh247.com/de-bruyne-ruc-sang-man-city-thang-man-united-4-1-20220307015324285.htm</w:t>
      </w:r>
    </w:p>
    <w:p>
      <w:r>
        <w:t>https://tuyensinh247.com/lich-truc-tiep-champions-league-10-3-man-city-sporting-real-madrid-psg-20220309043623121.htm</w:t>
      </w:r>
    </w:p>
    <w:p>
      <w:r>
        <w:t>https://tuyensinh247.com/clb-hai-phong-gui-cong-van-xin-duoc-hat-quoc-ca-tren-san-lach-tray-20220309180533932.htm</w:t>
      </w:r>
    </w:p>
    <w:p>
      <w:r>
        <w:t>https://tuyensinh247.com/clb-hai-phong-khong-phai-tra-42-250-usd-cho-mpande-theo-phan-quyet-cua-fifa-20211006164009791.htm</w:t>
      </w:r>
    </w:p>
    <w:p>
      <w:r>
        <w:t>https://tuyensinh247.com/thu-mon-tan-truong-am-tinh-voi-covid-19-clb-ha-noi-san-sang-doi-dau-tp-hcm-20220309125517468.htm</w:t>
      </w:r>
    </w:p>
    <w:p>
      <w:r>
        <w:t>https://tuyensinh247.com/hlv-chun-jae-ho-khang-dinh-clb-ha-noi-la-doi-bong-so-1-v-league-se-danh-bai-viettel-20220228092639398.htm</w:t>
      </w:r>
    </w:p>
    <w:p>
      <w:r>
        <w:t>https://tuyensinh247.com/xem-ban-thang-ky-la-nhat-the-ky-o-argentina-thu-mon-nem-bong-doi-dau-doi-thu-vao-luoi-20220309094555391.htm</w:t>
      </w:r>
    </w:p>
    <w:p>
      <w:r>
        <w:t>https://tuyensinh247.com/xem-cau-thu-nhao-lon-nhu-xiec-ghi-ban-thang-ngoan-muc-nhat-trong-nam-20220220201246737.htm</w:t>
      </w:r>
    </w:p>
    <w:p>
      <w:r>
        <w:t>https://tuyensinh247.com/vong-16-doi-champions-league-ruc-lua-bernabeu-20220309092447467.htm</w:t>
      </w:r>
    </w:p>
    <w:p>
      <w:r>
        <w:t>https://tuyensinh247.com/dia-chan-tai-bernabeu-doi-bong-ti-hon-sheriff-quat-nga-real-madrid-20210929042905752.htm</w:t>
      </w:r>
    </w:p>
    <w:p>
      <w:r>
        <w:t>https://tuyensinh247.com/hlv-jurgen-klopp-chung-toi-thua-dung-tran-can-thua-20220309094328267.htm</w:t>
      </w:r>
    </w:p>
    <w:p>
      <w:r>
        <w:t>https://tuyensinh247.com/jurgen-klopp-liverpool-chua-di-tiep-20220217073731332.htm</w:t>
      </w:r>
    </w:p>
    <w:p>
      <w:r>
        <w:t>https://tuyensinh247.com/hau-phuong-gioi-giang-cua-sao-bong-ro-viet-20220308130408194.htm</w:t>
      </w:r>
    </w:p>
    <w:p>
      <w:r>
        <w:t>https://tuyensinh247.com/khan-gia-tran-xuong-san-an-mung-cung-u23-viet-nam-20220227000759195.htm</w:t>
      </w:r>
    </w:p>
    <w:p>
      <w:r>
        <w:t>https://tuyensinh247.com/u23-viet-nam-ba-lan-doi-san-tap-suyt-cham-mat-cuu-hlv-doi-hagl-2022022521125677.htm</w:t>
      </w:r>
    </w:p>
    <w:p>
      <w:r>
        <w:t>https://tuyensinh247.com/phong-chong-covid-19-e583.htm</w:t>
      </w:r>
    </w:p>
    <w:p>
      <w:r>
        <w:t>https://tuyensinh247.com/gia-vang-e592.htm</w:t>
      </w:r>
    </w:p>
    <w:p>
      <w:r>
        <w:t>https://tuyensinh247.com/tuyen-sinh-dai-hoc-e557.htm</w:t>
      </w:r>
    </w:p>
    <w:p>
      <w:r>
        <w:t>https://tuyensinh247.com/video-chelsea-danh-bai-palmeiras-vo-dich-fifa-club-world-cup-2022-20220213100229615.htm</w:t>
      </w:r>
    </w:p>
    <w:p>
      <w:r>
        <w:t>https://tuyensinh247.com/trung-ve-chuong-thi-kieu-noi-gi-sau-khi-dat-chan-xuong-tp-hcm-20220211191642721.htm</w:t>
      </w:r>
    </w:p>
    <w:p>
      <w:r>
        <w:t>https://tuyensinh247.com/nhung-khoanh-khac-dang-nho-cua-tuyen-nu-viet-nam-tren-hanh-trinh-den-world-cup-20220210171258009.htm</w:t>
      </w:r>
    </w:p>
    <w:p>
      <w:r>
        <w:t>https://tuyensinh247.com/me-nu-tuyen-thu-bich-thuy-trong-con-ve-may-hom-nay-khong-ngu-duoc-20220210122855993.htm</w:t>
      </w:r>
    </w:p>
    <w:p>
      <w:r>
        <w:t>https://tuyensinh247.com/lan-toa-nang-luc-tich-cuc-lan-2-e782.htm</w:t>
      </w:r>
    </w:p>
    <w:p>
      <w:r>
        <w:t>https://tuyensinh247.com/cong-bo-ket-qua-cuoc-thi-lan-toa-nang-luong-tich-cuc-lan-2-20211126131932691.htm</w:t>
      </w:r>
    </w:p>
    <w:p>
      <w:r>
        <w:t>https://tuyensinh247.com/cuoc-thi-lan-toa-nang-luong-tich-cuc-2021-tinh-nguoi-tren-cho-noi-long-xuyen-2021103011470703.htm</w:t>
      </w:r>
    </w:p>
    <w:p>
      <w:r>
        <w:t>https://tuyensinh247.com/cuoc-thi-lan-toa-nang-luong-tich-cuc-2021-neo-ve-binh-an-truoc-nhung-bien-dong-cuoc-doi-20211030113429555.htm</w:t>
      </w:r>
    </w:p>
    <w:p>
      <w:r>
        <w:t>https://tuyensinh247.com/xep-hang-bang-d-futsal-world-cup-brazil-vuot-troi-viet-nam-bang-diem-ch-czech-20210919230030882.htm</w:t>
      </w:r>
    </w:p>
    <w:p>
      <w:r>
        <w:t>https://tuyensinh247.com/lich-thi-dau-futsal-viet-nam-ch-czech-o-world-cup-2021-20210918235312249.htm</w:t>
      </w:r>
    </w:p>
    <w:p>
      <w:r>
        <w:t>https://tuyensinh247.com/lich-truc-tiep-bong-da-chau-au-19-9-tam-diem-tottenham-chelsea-man-united-real-va-psg-20210918233845199.htm</w:t>
      </w:r>
    </w:p>
    <w:p>
      <w:r>
        <w:t>https://tuyensinh247.com/cuoc-thi-lan-toa-nang-luong-tich-cuc-2021-tim-lai-chinh-minh-trong-mua-dich-covid-19-20210918110610051.htm</w:t>
      </w:r>
    </w:p>
    <w:p>
      <w:r>
        <w:t>https://tuyensinh247.com/cuoc-thi-lan-toa-nang-luong-tich-cuc-2021-cung-ngam-nhin-nhung-mam-xanh-dam-choi-20210918104640174.htm</w:t>
      </w:r>
    </w:p>
    <w:p>
      <w:r>
        <w:t>https://tuyensinh247.com/can-biet.htm</w:t>
      </w:r>
    </w:p>
    <w:p>
      <w:r>
        <w:t>https://tuyensinh247.com/can-biet/thi-truong-247.htm</w:t>
      </w:r>
    </w:p>
    <w:p>
      <w:r>
        <w:t>https://tuyensinh247.com/can-biet/hoc-hanh.htm</w:t>
      </w:r>
    </w:p>
    <w:p>
      <w:r>
        <w:t>https://tuyensinh247.com/can-biet/dia-oc.htm</w:t>
      </w:r>
    </w:p>
    <w:p>
      <w:r>
        <w:t>https://tuyensinh247.com/can-biet/giai-tri-cb.htm</w:t>
      </w:r>
    </w:p>
    <w:p>
      <w:r>
        <w:t>https://tuyensinh247.com/can-biet/doi-song.htm</w:t>
      </w:r>
    </w:p>
    <w:p>
      <w:r>
        <w:t>https://tuyensinh247.com/can-biet/san-pham.htm</w:t>
      </w:r>
    </w:p>
    <w:p>
      <w:r>
        <w:t>https://tuyensinh247.com/xung-dot-israel-palestine-e766.htm</w:t>
      </w:r>
    </w:p>
    <w:p>
      <w:r>
        <w:t>https://tuyensinh247.com/quy-vac-xin-phong-chong-covid-19-e772.htm</w:t>
      </w:r>
    </w:p>
    <w:p>
      <w:r>
        <w:t>https://tuyensinh247.com/cac-diem-khoanh-vung-phong-toa-o-tphcm-e775.htm</w:t>
      </w:r>
    </w:p>
    <w:p>
      <w:r>
        <w:t>https://tuyensinh247.com/bien-the-omicron-khong-gay-mat-khuu-giac-o-nguoi-mac-covid-19-20220217144326782.htm</w:t>
      </w:r>
    </w:p>
    <w:p>
      <w:r>
        <w:t>https://tuyensinh247.com/who-bien-the-omicron-tang-hinh-kho-phat-hien-hon-20220203220138114.htm</w:t>
      </w:r>
    </w:p>
    <w:p>
      <w:r>
        <w:t>https://tuyensinh247.com/pfizer-thu-nghiem-vac-xin-khac-che-bien-the-omicron-20220125204123819.htm</w:t>
      </w:r>
    </w:p>
    <w:p>
      <w:r>
        <w:t>https://tuyensinh247.com/tuyen-duong-400km-cua-bhutan-mo-ra-hinh-mau-du-lich-ben-vung-20220217145822707.htm</w:t>
      </w:r>
    </w:p>
    <w:p>
      <w:r>
        <w:t>https://tuyensinh247.com/indonesia-lien-ket-thanh-toan-bang-ma-qr-voi-malaysia-thai-lan-20220217150330636.htm</w:t>
      </w:r>
    </w:p>
    <w:p>
      <w:r>
        <w:t>https://tuyensinh247.com/chiyoda-sushi-ben-thanh-duoc-tong-lanh-su-nhat-den-thuong-thuc-20220217153242067.htm</w:t>
      </w:r>
    </w:p>
    <w:p>
      <w:r>
        <w:t>https://tuyensinh247.com/xiaomi-viet-nam-chinh-thuc-ra-mat-dong-san-pham-redmi-note-11-20220217152431056.htm</w:t>
      </w:r>
    </w:p>
    <w:p>
      <w:r>
        <w:t>https://tuyensinh247.com/du-xuan-nhu-y-hung-loc-uu-dai-dau-nam-cuc-khung-tai-nguyen-kim-20220217221803133.htm</w:t>
      </w:r>
    </w:p>
    <w:p>
      <w:r>
        <w:t>https://tuyensinh247.com/brand-magazine-e240.htm</w:t>
      </w:r>
    </w:p>
    <w:p>
      <w:r>
        <w:t>https://tuyensinh247.com/bi-mat-dang-sau-nhung-hop-combo-ready-to-cook-20220125122441637.htm</w:t>
      </w:r>
    </w:p>
    <w:p>
      <w:r>
        <w:t>https://tuyensinh247.com/dieu-gi-giup-casper-gianh-giai-smart-tv-duoc-ua-chuong-nhat-tech-awards-2021-20220119155213761.htm</w:t>
      </w:r>
    </w:p>
    <w:p>
      <w:r>
        <w:t>https://tuyensinh247.com/thuong-hieu-my-pham-viet-mo-chi-nhanh-tai-my-20210904113534604.htm</w:t>
      </w:r>
    </w:p>
    <w:p>
      <w:r>
        <w:t>https://tuyensinh247.com/thi-truong-bat-dong-san-duc-hoa-truoc-thong-tin-len-thanh-pho-20220309144049129.htm</w:t>
      </w:r>
    </w:p>
    <w:p>
      <w:r>
        <w:t>https://tuyensinh247.com/bora-premium-hoi-tu-tinh-chat-quy-thien-nhien-giup-da-tre-hoa-nhanh-chong-20220310172812976.htm</w:t>
      </w:r>
    </w:p>
    <w:p>
      <w:r>
        <w:t>https://tuyensinh247.com/indonesia-tiep-tuc-siet-chat-xuat-khau-dau-co-20220310113656824.htm</w:t>
      </w:r>
    </w:p>
    <w:p>
      <w:r>
        <w:t>https://tuyensinh247.com/indonesia-truoc-nguy-co-mat-thi-truong-dau-co-chuc-ti-usd-tu-eu-2019071809323743.htm</w:t>
      </w:r>
    </w:p>
    <w:p>
      <w:r>
        <w:t>https://tuyensinh247.com/gia-niken-tang-cao-co-the-lam-cac-hang-san-xuat-o-to-dien-gap-kho-20220310113050863.htm</w:t>
      </w:r>
    </w:p>
    <w:p>
      <w:r>
        <w:t>https://tuyensinh247.com/pha-do-toan-bo-he-thong-san-xuat-pro-niken-trai-phep-1-nha-may-557343.htm</w:t>
      </w:r>
    </w:p>
    <w:p>
      <w:r>
        <w:t>https://tuyensinh247.com/nhap-canh-lao-phai-dang-ky-truc-tuyen-de-nhan-ma-qr-vaccine-20220310112408382.htm</w:t>
      </w:r>
    </w:p>
    <w:p>
      <w:r>
        <w:t>https://tuyensinh247.com/nguoi-nhap-canh-lao-phai-thue-thiet-bi-giam-sat-mua-bao-hiem-covid-19-20210317142608689.htm</w:t>
      </w:r>
    </w:p>
    <w:p>
      <w:r>
        <w:t>https://tuyensinh247.com/chuyen-gia-y-te-canada-khuyen-nghi-chua-nen-bo-khau-trang-o-truong-hoc-20220310112053148.htm</w:t>
      </w:r>
    </w:p>
    <w:p>
      <w:r>
        <w:t>https://tuyensinh247.com/london-van-bat-buoc-deo-khau-trang-sau-ngay-do-bo-moi-han-che-19-7-20210714082022786.htm</w:t>
      </w:r>
    </w:p>
    <w:p>
      <w:r>
        <w:t>https://tuyensinh247.com/meo-tan-trang-phong-khach-it-ton-suc-ma-van-sang-voi-kinh-phi-thap-20220309201154095.htm</w:t>
      </w:r>
    </w:p>
    <w:p>
      <w:r>
        <w:t>https://tuyensinh247.com/tung-tvc-moi-shopee-tiep-tuc-danh-cap-trai-tim-nguoi-dung-viet-20220301001201001.htm</w:t>
      </w:r>
    </w:p>
    <w:p>
      <w:r>
        <w:t>https://tuyensinh247.com/pfec-hon-ngoc-vien-dong-tang-giai-thuong-dac-biet-20220309184049858.htm</w:t>
      </w:r>
    </w:p>
    <w:p>
      <w:r>
        <w:t>https://tuyensinh247.com/cam-hung-khoi-nghiep-giai-thuong-100-trieu-dong-cho-start-up-xuat-sac-20220309173627057.htm</w:t>
      </w:r>
    </w:p>
    <w:p>
      <w:r>
        <w:t>https://tuyensinh247.com/khoi-nghiep-tu-trai-nghiem-mat-goc-tieng-anh-20220309183004999.htm</w:t>
      </w:r>
    </w:p>
    <w:p>
      <w:r>
        <w:t>https://tuyensinh247.com/fpt-long-chau-tang-200-000-vien-thuoc-dac-tri-covid-molnupiravir-cho-nguoi-ngheo-20220309155822243.htm</w:t>
      </w:r>
    </w:p>
    <w:p>
      <w:r>
        <w:t>https://tuyensinh247.com/fpt-long-chau-tung-khuyen-mai-khung-giam-den-50-mung-sinh-nhat-fpt-retail-10-tuoi-20220307112029677.htm</w:t>
      </w:r>
    </w:p>
    <w:p>
      <w:r>
        <w:t>https://tuyensinh247.com/dong-thap-trao-tang-300-phan-qua-cho-chi-em-phu-nu-ban-ve-so-dao-20220309151755752.htm</w:t>
      </w:r>
    </w:p>
    <w:p>
      <w:r>
        <w:t>https://tuyensinh247.com/trao-tang-300-xe-dap-cho-hoc-sinh-dong-thap-tiep-suc-den-truong-20220305162812571.htm</w:t>
      </w:r>
    </w:p>
    <w:p>
      <w:r>
        <w:t>https://tuyensinh247.com/cuoc-cach-mang-cong-nghe-trong-dieu-tri-can-thiep-mach-xam-lan-toi-thieu-dsa-2022030914300608.htm</w:t>
      </w:r>
    </w:p>
    <w:p>
      <w:r>
        <w:t>https://tuyensinh247.com/hoi-thao-ra-mat-he-thong-robot-can-thiep-mach-mau-tai-viet-nam-20210430093334246.htm</w:t>
      </w:r>
    </w:p>
    <w:p>
      <w:r>
        <w:t>https://tuyensinh247.com/mobile-money-giai-phap-thanh-toan-tien-dien-huu-hieu-cho-nguoi-dan-nong-thon-phu-yen-20220309150558057.htm</w:t>
      </w:r>
    </w:p>
    <w:p>
      <w:r>
        <w:t>https://tuyensinh247.com/cong-ty-dien-luc-phu-yen-nam-2022-tiep-tuc-chinh-trang-hon-60km-cap-vien-thong-2022021710061422.htm</w:t>
      </w:r>
    </w:p>
    <w:p>
      <w:r>
        <w:t>https://tuyensinh247.com/singapore-se-bo-thi-giua-nam-voi-hoc-sinh-cap-1-cap-2-20220309140434673.htm</w:t>
      </w:r>
    </w:p>
    <w:p>
      <w:r>
        <w:t>https://tuyensinh247.com/xet-tuyen-bang-thi-danh-gia-nang-luc-ra-sao-20220307201641379.htm</w:t>
      </w:r>
    </w:p>
    <w:p>
      <w:r>
        <w:t>https://tuyensinh247.com/tu-van-cac-benh-ly-tai-mui-hong-thuong-gap-va-cach-su-dung-thuoc-khang-viem-an-toan-hieu-qua-20220309114957072.htm</w:t>
      </w:r>
    </w:p>
    <w:p>
      <w:r>
        <w:t>https://tuyensinh247.com/chuong-trinh-tu-van-vai-tro-cua-enzyme-chong-phu-ne-do-viem-trong-lanh-thuong-2022022516220179.htm</w:t>
      </w:r>
    </w:p>
    <w:p>
      <w:r>
        <w:t>https://tuyensinh247.com/thu-tuong-duc-ung-ho-thu-hep-khoang-cach-tien-luong-giua-nam-gioi-va-nu-gioi-20220309140039814.htm</w:t>
      </w:r>
    </w:p>
    <w:p>
      <w:r>
        <w:t>https://tuyensinh247.com/de-xuat-chinh-sach-tien-luong-de-trong-dung-nhan-tai-20210128092829209.htm</w:t>
      </w:r>
    </w:p>
    <w:p>
      <w:r>
        <w:t>https://tuyensinh247.com/phuong-phap-xet-nghiem-dna-co-the-phat-hien-cung-luc-nhieu-benh-di-truyen-20220309135427317.htm</w:t>
      </w:r>
    </w:p>
    <w:p>
      <w:r>
        <w:t>https://tuyensinh247.com/de-benh-di-truyen-khong-con-la-dieu-than-bi-20200909214629929.htm</w:t>
      </w:r>
    </w:p>
    <w:p>
      <w:r>
        <w:t>https://tuyensinh247.com/nguoi-tren-35-tuoi-kho-kiem-viec-tai-trung-quoc-20220309135022115.htm</w:t>
      </w:r>
    </w:p>
    <w:p>
      <w:r>
        <w:t>https://tuyensinh247.com/sinh-vien-kiem-viec-thoi-dich-covid-19-qua-kho-20200311105727499.htm</w:t>
      </w:r>
    </w:p>
    <w:p>
      <w:r>
        <w:t>https://tuyensinh247.com/xac-dinh-nhan-to-gien-trong-cac-ca-benh-covid-19-nang-20220309134634995.htm</w:t>
      </w:r>
    </w:p>
    <w:p>
      <w:r>
        <w:t>https://tuyensinh247.com/phat-hien-som-roi-loan-gien-o-tre-so-sinh-nho-tri-tue-nhan-tao-20191115134932931.htm</w:t>
      </w:r>
    </w:p>
    <w:p>
      <w:r>
        <w:t>https://tuyensinh247.com/doanh-nghiep.html</w:t>
      </w:r>
    </w:p>
    <w:p>
      <w:r>
        <w:t>https://tuyensinh247.com/ra-soat-doanh-nghiep-san-pham-da-dang-ky-nhung-chua-duoc-trung-quoc-cap-ma-20220309091305809.htm</w:t>
      </w:r>
    </w:p>
    <w:p>
      <w:r>
        <w:t>https://tuyensinh247.com/mot-de-xuat-hop-ly-hop-tinh-20220308073640552.htm</w:t>
      </w:r>
    </w:p>
    <w:p>
      <w:r>
        <w:t>https://tuyensinh247.com/doanh-nghiep-viet-nam-o-nga-tim-cach-ung-pho-cam-van-cua-phuong-tay-20220303055854049.htm</w:t>
      </w:r>
    </w:p>
    <w:p>
      <w:r>
        <w:t>https://tuyensinh247.com/xem-va-nho-e693.htm</w:t>
      </w:r>
    </w:p>
    <w:p>
      <w:r>
        <w:t>https://tuyensinh247.com/trao-quyet-dinh-niem-yet-va-chao-mung-ngay-giao-dich-chinh-thuc-co-phieu-tong-cong-ty-phat-dien-3-20220210154612701.htm</w:t>
      </w:r>
    </w:p>
    <w:p>
      <w:r>
        <w:t>https://tuyensinh247.com/ngay-cuoi-nam-lam-viec-hang-say-trach-nhiem-cua-can-bo-cong-nhan-nganh-dien-tphcm-20220201122551099.htm</w:t>
      </w:r>
    </w:p>
    <w:p>
      <w:r>
        <w:t>https://tuyensinh247.com/photo.htm</w:t>
      </w:r>
    </w:p>
    <w:p>
      <w:r>
        <w:t>https://tuyensinh247.com/grand-peridot-hotel-spa-resort-giua-long-pho-co-20210729113651198.htm</w:t>
      </w:r>
    </w:p>
    <w:p>
      <w:r>
        <w:t>https://tuyensinh247.com/hoc-bach-khoa-bang-ngoai-ngu-tu-cua-hiem-tro-thanh-xu-the-20220310150400093.htm</w:t>
      </w:r>
    </w:p>
    <w:p>
      <w:r>
        <w:t>https://tuyensinh247.com/thuong-mai-quoc-te.html</w:t>
      </w:r>
    </w:p>
    <w:p>
      <w:r>
        <w:t>https://tuyensinh247.com/nhung-linh-vuc-thu-hut-von-dau-tu-nuoc-ngoai-o-ha-lan-20211124184624015.htm</w:t>
      </w:r>
    </w:p>
    <w:p>
      <w:r>
        <w:t>https://tuyensinh247.com/thu-tuc-thanh-lap-cong-ty-tai-ha-lan-20211119073059079.htm</w:t>
      </w:r>
    </w:p>
    <w:p>
      <w:r>
        <w:t>https://tuyensinh247.com/cam-nang-ho-tro-doanh-nhan-viet-khoi-nghiep-o-ha-lan-202111160953153.htm</w:t>
      </w:r>
    </w:p>
    <w:p>
      <w:r>
        <w:t>https://tuyensinh247.com/thanh-lap-cong-ty-tai-ha-lan-de-hay-kho-20211111214025667.htm</w:t>
      </w:r>
    </w:p>
    <w:p>
      <w:r>
        <w:t>https://tuyensinh247.com/loi-ich-cua-doanh-nghiep-khi-su-dung-dich-vu-van-phong-ao-20211110142429792.htm</w:t>
      </w:r>
    </w:p>
    <w:p>
      <w:r>
        <w:t>https://tuyensinh247.com/truong-dai-hoc-tra-vinh-dao-tao-trinh-do-sau-dai-hoc-va-cac-chuyen-khoa-cap-1-20220307090116501.htm</w:t>
      </w:r>
    </w:p>
    <w:p>
      <w:r>
        <w:t>https://tuyensinh247.com/soi-dong-thi-truong-can-ho-khu-nam-20220308145348082.htm</w:t>
      </w:r>
    </w:p>
    <w:p>
      <w:r>
        <w:t>https://tuyensinh247.com/thi-truong-can-ho-khu-tay-troi-day-theo-ha-tang-tien-ich-20220308171021045.htm</w:t>
      </w:r>
    </w:p>
    <w:p>
      <w:r>
        <w:t>https://tuyensinh247.com/ai-ve-le-hoi-ba-thu-bon-thang-hai-202203060906161.htm</w:t>
      </w:r>
    </w:p>
    <w:p>
      <w:r>
        <w:t>https://tuyensinh247.com/le-hoi-cho-tinh-khau-vai-da-tro-lai-2022030414025525.htm</w:t>
      </w:r>
    </w:p>
    <w:p>
      <w:r>
        <w:t>https://tuyensinh247.com/dau-la-ly-do-khien-mat-ong-rung-duoc-san-don-hau-covid-19-20220308160608228.htm</w:t>
      </w:r>
    </w:p>
    <w:p>
      <w:r>
        <w:t>https://tuyensinh247.com/livecool-ho-tro-giam-met-moi-tang-de-khang-cho-f0-f1-20220308104316146.htm</w:t>
      </w:r>
    </w:p>
    <w:p>
      <w:r>
        <w:t>https://tuyensinh247.com/hoi-dap.htm</w:t>
      </w:r>
    </w:p>
    <w:p>
      <w:r>
        <w:t>https://tuyensinh247.com/chinh-sach.htm</w:t>
      </w:r>
    </w:p>
    <w:p>
      <w:r>
        <w:t>https://tuyensinh247.com/du-an.htm</w:t>
      </w:r>
    </w:p>
    <w:p>
      <w:r>
        <w:t>https://tuyensinh247.com/smarthome.htm</w:t>
      </w:r>
    </w:p>
    <w:p>
      <w:r>
        <w:t>https://tuyensinh247.com/chinh-trang-ben-bach-dang-e889.htm</w:t>
      </w:r>
    </w:p>
    <w:p>
      <w:r>
        <w:t>https://tuyensinh247.com/dat-nong-nghiep-thanh-du-an-bat-dong-san-e704.htm</w:t>
      </w:r>
    </w:p>
    <w:p>
      <w:r>
        <w:t>https://tuyensinh247.com/sai-pham-dat-dai-cua-sabeco-e275.htm</w:t>
      </w:r>
    </w:p>
    <w:p>
      <w:r>
        <w:t>https://tuyensinh247.com/thoi-gia-dat-thong-qua-dau-gia-gay-buc-xuc-cho-nguoi-dan-20220310185142051.htm</w:t>
      </w:r>
    </w:p>
    <w:p>
      <w:r>
        <w:t>https://tuyensinh247.com/nha-dat.htm</w:t>
      </w:r>
    </w:p>
    <w:p>
      <w:r>
        <w:t>https://tuyensinh247.com/ha-noi-tp-hcm-nhieu-truong-hop-bo-coc-sau-dau-gia-nhung-chua-gui-bao-cao-ra-soat-20220310094805841.htm</w:t>
      </w:r>
    </w:p>
    <w:p>
      <w:r>
        <w:t>https://tuyensinh247.com/hiep-hoi-bat-dong-san-tp-hcm-chi-ra-cac-van-de-cua-vu-dau-gia-dat-thu-thiem-20220306165251504.htm</w:t>
      </w:r>
    </w:p>
    <w:p>
      <w:r>
        <w:t>https://tuyensinh247.com/chu-tich-bac-lieu-chi-dao-xu-ly-cong-trinh-sai-phep-khong-phep-cua-pho-bi-thu-thi-uy-2022031015572295.htm</w:t>
      </w:r>
    </w:p>
    <w:p>
      <w:r>
        <w:t>https://tuyensinh247.com/huyen-thoai-nui-doi-mountain-village-rao-day-tren-mang-tinh-lam-dong-noi-du-an-ma-2022031015060859.htm</w:t>
      </w:r>
    </w:p>
    <w:p>
      <w:r>
        <w:t>https://tuyensinh247.com/duong-vanh-dai-3-tp-hcm-co-gan-13km-di-tren-cao-qua-tp-thu-duc-20220310110847575.htm</w:t>
      </w:r>
    </w:p>
    <w:p>
      <w:r>
        <w:t>https://tuyensinh247.com/khoi-to-vu-an-can-bo-dia-chinh-thu-tien-lam-so-do-cua-dan-20220310142304633.htm</w:t>
      </w:r>
    </w:p>
    <w:p>
      <w:r>
        <w:t>https://tuyensinh247.com/dau-gia-dat-thu-thiem-e852.htm</w:t>
      </w:r>
    </w:p>
    <w:p>
      <w:r>
        <w:t>https://tuyensinh247.com/tp-hcm-hop-ve-kinh-te-xa-hoi-nhin-nhan-lai-chuyen-dau-gia-dat-thu-thiem-20220304183943445.htm</w:t>
      </w:r>
    </w:p>
    <w:p>
      <w:r>
        <w:t>https://tuyensinh247.com/che-tai-manh-hon-khi-khong-mua-tai-san-trung-dau-gia-20220223233159019.htm</w:t>
      </w:r>
    </w:p>
    <w:p>
      <w:r>
        <w:t>https://tuyensinh247.com/da-nang-hon-500-nguoi-mua-dat-nham-du-an-huy-dong-von-trai-phep-20220310202303043.htm</w:t>
      </w:r>
    </w:p>
    <w:p>
      <w:r>
        <w:t>https://tuyensinh247.com/ha-tang-thay-doi-dien-mao-thuan-an-20220310221606293.htm</w:t>
      </w:r>
    </w:p>
    <w:p>
      <w:r>
        <w:t>https://tuyensinh247.com/binh-duong-quy-hoach-thuan-an-tro-thanh-trung-tam-do-thi-dich-vu-20220304160806648.htm</w:t>
      </w:r>
    </w:p>
    <w:p>
      <w:r>
        <w:t>https://tuyensinh247.com/thu-hut-nhieu-tap-doan-lon-thi-truong-bat-dong-san-duc-hoa-noi-song-20220309210122983.htm</w:t>
      </w:r>
    </w:p>
    <w:p>
      <w:r>
        <w:t>https://tuyensinh247.com/cat-tuong-phu-hung-khang-dinh-gia-tri-voi-phap-ly-hoan-chinh-20211027092824718.htm</w:t>
      </w:r>
    </w:p>
    <w:p>
      <w:r>
        <w:t>https://tuyensinh247.com/bo-tai-chinh-de-xuat-danh-thue-nha-dat-chuyen-gia-lo-nha-dat-lai-tang-gia-20220310222251598.htm</w:t>
      </w:r>
    </w:p>
    <w:p>
      <w:r>
        <w:t>https://tuyensinh247.com/bo-tai-chinh-lai-xin-y-kien-gop-y-danh-thue-voi-nha-20220302115622555.htm</w:t>
      </w:r>
    </w:p>
    <w:p>
      <w:r>
        <w:t>https://tuyensinh247.com/tong-cong-ty-nong-nghiep-sai-gon-muon-tra-16-mat-bang-nhung-chua-duoc-20220310125139195.htm</w:t>
      </w:r>
    </w:p>
    <w:p>
      <w:r>
        <w:t>https://tuyensinh247.com/sagri-xin-giam-nhe-trach-nhiem-hinh-su-cho-cac-cuu-can-bo-2021121420381717.htm</w:t>
      </w:r>
    </w:p>
    <w:p>
      <w:r>
        <w:t>https://tuyensinh247.com/khong-duoc-de-dat-hoang-hoa-khi-phan-bo-chi-tieu-quy-hoach-su-dung-20220310111302323.htm</w:t>
      </w:r>
    </w:p>
    <w:p>
      <w:r>
        <w:t>https://tuyensinh247.com/doanh-nghiep-bo-hoang-ca-chuc-hecta-dat-20220217123152778.htm</w:t>
      </w:r>
    </w:p>
    <w:p>
      <w:r>
        <w:t>https://tuyensinh247.com/manh-ghep-hoan-thien-buc-tranh-bat-dong-san-nghi-duong-thanh-hoa-20220310002657971.htm</w:t>
      </w:r>
    </w:p>
    <w:p>
      <w:r>
        <w:t>https://tuyensinh247.com/flamingo-dau-tu-ngan-ti-cho-toa-thap-giai-tri-ve-dem-tai-thanh-hoa-20220220205809082.htm</w:t>
      </w:r>
    </w:p>
    <w:p>
      <w:r>
        <w:t>https://tuyensinh247.com/vu-an-lua-dao-tai-bavico-so-bi-hai-len-den-171-nguoi-20220309210125541.htm</w:t>
      </w:r>
    </w:p>
    <w:p>
      <w:r>
        <w:t>https://tuyensinh247.com/khach-san-bavico-nha-trang-phot-lo-luat-phap-1353247.htm</w:t>
      </w:r>
    </w:p>
    <w:p>
      <w:r>
        <w:t>https://tuyensinh247.com/hung-thinh-ra-mat-merryland-quy-nhon-20220309151510704.htm</w:t>
      </w:r>
    </w:p>
    <w:p>
      <w:r>
        <w:t>https://tuyensinh247.com/thanh-pho-ban-dao-du-lich-thuong-mai-dang-cap-quoc-te-o-quy-nhon-20220228145608018.htm</w:t>
      </w:r>
    </w:p>
    <w:p>
      <w:r>
        <w:t>https://tuyensinh247.com/khu-du-lich-dai-tung-lam-hoa-sen-tran-lan-cong-trinh-khong-phep-20220309115943571.htm</w:t>
      </w:r>
    </w:p>
    <w:p>
      <w:r>
        <w:t>https://tuyensinh247.com/lam-dong-dieu-chuyen-nhieu-can-bo-de-mat-rung-20220223155617943.htm</w:t>
      </w:r>
    </w:p>
    <w:p>
      <w:r>
        <w:t>https://tuyensinh247.com/cac-thuong-hieu-lon-san-mat-bang-thi-truong-dan-soi-dong-20220309112915013.htm</w:t>
      </w:r>
    </w:p>
    <w:p>
      <w:r>
        <w:t>https://tuyensinh247.com/ceo-starbucks-viet-nam-gia-thue-mat-bang-o-cac-nuoc-deu-giam-tru-viet-nam-20220104184546962.htm</w:t>
      </w:r>
    </w:p>
    <w:p>
      <w:r>
        <w:t>https://tuyensinh247.com/yeu-cau-cong-an-dieu-tra-nguoi-thoi-gia-tao-sot-dat-o-vinh-phuc-20220309102930938.htm</w:t>
      </w:r>
    </w:p>
    <w:p>
      <w:r>
        <w:t>https://tuyensinh247.com/xu-ly-nghiem-cac-to-chuc-ca-nhan-thoi-gia-dat-tao-con-sot-ao-20180516192436513.htm</w:t>
      </w:r>
    </w:p>
    <w:p>
      <w:r>
        <w:t>https://tuyensinh247.com/da-nang-canh-bao-viec-chuyen-doi-muc-dich-dat-nong-nghiep-trai-quy-dinh-20220309101504014.htm</w:t>
      </w:r>
    </w:p>
    <w:p>
      <w:r>
        <w:t>https://tuyensinh247.com/kiem-soat-chat-chuyen-muc-dich-su-dung-dat-tranh-truc-loi-chinh-sach-20220110125519151.htm</w:t>
      </w:r>
    </w:p>
    <w:p>
      <w:r>
        <w:t>https://tuyensinh247.com/thi-truong-bat-dong-san-quy-nhon-soi-dong-quy-dau-nam-2022-2022030821125729.htm</w:t>
      </w:r>
    </w:p>
    <w:p>
      <w:r>
        <w:t>https://tuyensinh247.com/danh-khoi-nhan-giai-thuong-nha-phat-trien-bat-dong-san-dot-pha-2021-20211111141112633.htm</w:t>
      </w:r>
    </w:p>
    <w:p>
      <w:r>
        <w:t>https://tuyensinh247.com/can-ho-tai-fiato-premier-mang-lai-trai-nghiem-song-can-bang-cho-nguoi-tre-20220308183405752.htm</w:t>
      </w:r>
    </w:p>
    <w:p>
      <w:r>
        <w:t>https://tuyensinh247.com/thang-long-real---dat-nen-gia-goc-tai-vietbuild-2011-466716.htm</w:t>
      </w:r>
    </w:p>
    <w:p>
      <w:r>
        <w:t>https://tuyensinh247.com/horea-kien-nghi-bao-hiem-rui-ro-cho-nguoi-mua-nha-hinh-thanh-trong-tuong-lai-20220308191004639.htm</w:t>
      </w:r>
    </w:p>
    <w:p>
      <w:r>
        <w:t>https://tuyensinh247.com/chuyen-dich-tam-ly-dau-tu-bat-dong-san-tai-thanh-pho-sam-son-20220307145007994.htm</w:t>
      </w:r>
    </w:p>
    <w:p>
      <w:r>
        <w:t>https://tuyensinh247.com/hang-loat-sai-pham-trong-qua-trinh-trien-khai-du-an-sieu-thi-o-kon-tum-20220308153825499.htm</w:t>
      </w:r>
    </w:p>
    <w:p>
      <w:r>
        <w:t>https://tuyensinh247.com/sieu-thi-coopmart-kon-tum-dong-khach-nho-khuyen-mai-20171207165017694.htm</w:t>
      </w:r>
    </w:p>
    <w:p>
      <w:r>
        <w:t>https://tuyensinh247.com/toan-canh-khu-biet-phu-4-mat-tien-cua-vo-nguyen-bi-thu-thanh-uy-kon-tum-20220308105916717.htm</w:t>
      </w:r>
    </w:p>
    <w:p>
      <w:r>
        <w:t>https://tuyensinh247.com/vo-nguyen-bi-thu-thanh-uy-kon-tum-noi-gi-ve-lo-dat-4-mat-tien-dang-so-huu-20220307171357181.htm</w:t>
      </w:r>
    </w:p>
    <w:p>
      <w:r>
        <w:t>https://tuyensinh247.com/quy-hoach-thu-do-ha-noi-10-nam-toi-co-gi-moi-20220307165439331.htm</w:t>
      </w:r>
    </w:p>
    <w:p>
      <w:r>
        <w:t>https://tuyensinh247.com/dieu-chinh-cuc-bo-quy-hoach-chung-thu-do-ha-noi-20181112185618559.htm</w:t>
      </w:r>
    </w:p>
    <w:p>
      <w:r>
        <w:t>https://tuyensinh247.com/mot-xa-o-hue-bi-thu-hoi-hon-240-trieu-dong-vi-vi-pham-trong-viec-ban-tai-san-cong-20220307144616287.htm</w:t>
      </w:r>
    </w:p>
    <w:p>
      <w:r>
        <w:t>https://tuyensinh247.com/xem-xet-huy-hop-dong-bt-da-ky-neu-lam-that-thoat-tai-san-cong-20190409150501848.htm</w:t>
      </w:r>
    </w:p>
    <w:p>
      <w:r>
        <w:t>https://tuyensinh247.com/video.htm</w:t>
      </w:r>
    </w:p>
    <w:p>
      <w:r>
        <w:t>https://tuyensinh247.com/lo-dat-ngap-rac-44-5m2-dau-gia-duoc-364-3-trieu-dong-m2-20211102172821996.htm</w:t>
      </w:r>
    </w:p>
    <w:p>
      <w:r>
        <w:t>https://tuyensinh247.com/pha-rao-cong-vien-thong-nhat-the-nao-cho-hop-ly-20220215181513778.htm</w:t>
      </w:r>
    </w:p>
    <w:p>
      <w:r>
        <w:t>https://tuyensinh247.com/muon-kieu-dung-choi-mua-ban-lan-chiem-dat-ven-duong-dep-nhat-binh-thuan-20211214210129288.htm</w:t>
      </w:r>
    </w:p>
    <w:p>
      <w:r>
        <w:t>https://tuyensinh247.com/hoi-dap</w:t>
      </w:r>
    </w:p>
    <w:p>
      <w:r>
        <w:t>https://tuyensinh247.com/khi-bat-dong-san-danh-bat-xa-bo-20200109222822226.htm</w:t>
      </w:r>
    </w:p>
    <w:p>
      <w:r>
        <w:t>https://tuyensinh247.com/nhieu-du-an-bat-dong-san-ve-nhu-mo-so-xay-dung-cung-khong-biet-o-dau-20191206095223717.htm</w:t>
      </w:r>
    </w:p>
    <w:p>
      <w:r>
        <w:t>https://tuyensinh247.com/huong-dan-quy-hoach-nhu-ma-tran-giam-doc-so-quy-hoach-kien-truc-ha-noi-nhan-loi-20191205101617518.htm</w:t>
      </w:r>
    </w:p>
    <w:p>
      <w:r>
        <w:t>https://tuyensinh247.com/thi-truong</w:t>
      </w:r>
    </w:p>
    <w:p>
      <w:r>
        <w:t>https://tuyensinh247.com/ha-noi-tp-hcm-tim-do-mat-khong-thay-can-ho-gia-thap-ap-dao-nguon-cung-o-da-nang-20220224200732143.htm</w:t>
      </w:r>
    </w:p>
    <w:p>
      <w:r>
        <w:t>https://tuyensinh247.com/chinh-sach</w:t>
      </w:r>
    </w:p>
    <w:p>
      <w:r>
        <w:t>https://tuyensinh247.com/danh-thue-bat-dong-san-cham-qua-roi-20220307083016994.htm</w:t>
      </w:r>
    </w:p>
    <w:p>
      <w:r>
        <w:t>https://tuyensinh247.com/du-an</w:t>
      </w:r>
    </w:p>
    <w:p>
      <w:r>
        <w:t>https://tuyensinh247.com/khanh-thanh-trung-tam-bat-dong-san-va-ca-phe-trung-nguyen-legend-tai-regal-maison-phu-yen-20220308110410232.htm</w:t>
      </w:r>
    </w:p>
    <w:p>
      <w:r>
        <w:t>https://tuyensinh247.com/giai-ma-kien-truc-doc-dao-cua-mvenpick-villas-residences-phu-quoc-2022030316040642.htm</w:t>
      </w:r>
    </w:p>
    <w:p>
      <w:r>
        <w:t>https://tuyensinh247.com/the-aston-luxury-residence-chuan-bi-ra-mat-block-sea-hh2-2022022408530015.htm</w:t>
      </w:r>
    </w:p>
    <w:p>
      <w:r>
        <w:t>https://tuyensinh247.com/bo-ra-50-trieu-usd-tien-mat-mua-can-ho-dat-nhat-singapore-20190711074128303.htm</w:t>
      </w:r>
    </w:p>
    <w:p>
      <w:r>
        <w:t>https://tuyensinh247.com/kinh-ngac-ngoi-nha-lam-tu-600-000-chiec-chai-nhua-co-the-chong-bao-20190703103704569.htm</w:t>
      </w:r>
    </w:p>
    <w:p>
      <w:r>
        <w:t>https://tuyensinh247.com/xu-huong-so-huu-nhieu-bat-dong-san-gia-tang-tai-anh-20190628101655528.htm</w:t>
      </w:r>
    </w:p>
    <w:p>
      <w:r>
        <w:t>https://tuyensinh247.com/smarthome</w:t>
      </w:r>
    </w:p>
    <w:p>
      <w:r>
        <w:t>https://tuyensinh247.com/bien-house-thanh-home-voi-nha-o-cho-gia-dinh-nhieu-the-he-20191218080505794.htm</w:t>
      </w:r>
    </w:p>
    <w:p>
      <w:r>
        <w:t>https://tuyensinh247.com/kham-pha-cuoc-song-sang-chanh-o-biet-thu-canh-quan-tai-phu-my-hung-2019111213233431.htm</w:t>
      </w:r>
    </w:p>
    <w:p>
      <w:r>
        <w:t>https://tuyensinh247.com/lap-camera-tai-nha-nhung-sai-lam-chet-nguoi-20191106085525557.htm</w:t>
      </w:r>
    </w:p>
    <w:p>
      <w:r>
        <w:t>https://tuyensinh247.com/nha-dat</w:t>
      </w:r>
    </w:p>
    <w:p>
      <w:r>
        <w:t>https://tuyensinh247.com/xe</w:t>
      </w:r>
    </w:p>
    <w:p>
      <w:r>
        <w:t>https://tuyensinh247.com/hoc-hanh</w:t>
      </w:r>
    </w:p>
    <w:p>
      <w:r>
        <w:t>https://tuyensinh247.com/san-pham-dich-vu</w:t>
      </w:r>
    </w:p>
    <w:p>
      <w:r>
        <w:t>https://tuyensinh247.com/nha-dat/ban-lo-dat-gan-kcn-dong-nam-binh-my-cu-chi-46440</w:t>
      </w:r>
    </w:p>
    <w:p>
      <w:r>
        <w:t>https://tuyensinh247.com/nha-dat/ban-gap-lo-goc-2-mt-300m2-gan-sieu-thi-go-tp-binh-duong-45131</w:t>
      </w:r>
    </w:p>
    <w:p>
      <w:r>
        <w:t>https://tuyensinh247.com/nha-dat/ban-2-nen-dat-lien-ke-10m-x-21m-thich-hop-dau-tu-kinh-doanh-cho-thue-46003</w:t>
      </w:r>
    </w:p>
    <w:p>
      <w:r>
        <w:t>https://tuyensinh247.com/nha-dat/ban-gap-10x26m-doi-dien-kcn-tan-taopouyuen-2-gan-cho-ba-hom-10ph-45792</w:t>
      </w:r>
    </w:p>
    <w:p>
      <w:r>
        <w:t>https://tuyensinh247.com/nha-dat/dat-vuon-nghi-duong-cu-chi-can-ban-gap-so-hong-rieng-46439</w:t>
      </w:r>
    </w:p>
    <w:p>
      <w:r>
        <w:t>https://tuyensinh247.com/nha-dat/thu-hoi-von-ban-gap-2-lo-lien-10x26m-dat-tho-cach-ben-xe-mien-tay-15p-46195</w:t>
      </w:r>
    </w:p>
    <w:p>
      <w:r>
        <w:t>https://tuyensinh247.com/nha-dat/ban-gap-2-day-tro-10x30-10p2kiot-gia-ban-2-ty-400-trieu1-day-44380</w:t>
      </w:r>
    </w:p>
    <w:p>
      <w:r>
        <w:t>https://tuyensinh247.com/nha-dat/ban-gap-lo-dat-tho-cu-130m2-gan-ubnd-pham-van-hai-tinh-lo-10tphcm-46084</w:t>
      </w:r>
    </w:p>
    <w:p>
      <w:r>
        <w:t>https://tuyensinh247.com/nha-dat/ket-tien-ban-gap-lo-dat-114m2-lien-ke-benh-vien-nhi-dong-tp-binh-chanh-45998</w:t>
      </w:r>
    </w:p>
    <w:p>
      <w:r>
        <w:t>https://tuyensinh247.com/nha-dat/ban-2-nen-dat-lien-ke-5m-x-26mnendoi-dien-kcn-pouyuen-ii-46390</w:t>
      </w:r>
    </w:p>
    <w:p>
      <w:r>
        <w:t>https://tuyensinh247.com/nha-dat/ban-shophouse-can-goc-2-mat-tien-duong-vo-van-kiet-318-trieum2-42905</w:t>
      </w:r>
    </w:p>
    <w:p>
      <w:r>
        <w:t>https://tuyensinh247.com/nha-dat/dinh-cu-thanh-li-gap-tai-san-thanh-pho-binh-duong-46121</w:t>
      </w:r>
    </w:p>
    <w:p>
      <w:r>
        <w:t>https://tuyensinh247.com/nha-dat/chinh-chu-ban-nha-mat-tien-pham-huy-thong-phuong-6-quan-go-vap-46437</w:t>
      </w:r>
    </w:p>
    <w:p>
      <w:r>
        <w:t>https://tuyensinh247.com/san-pham-dich-vu/tuyen-nu-ke-toan-tong-hop-46406</w:t>
      </w:r>
    </w:p>
    <w:p>
      <w:r>
        <w:t>https://tuyensinh247.com/nha-dat/ban-lo-dat-vi-tri-dep-tai-trung-tam-long-thanh-dong-nai-46436</w:t>
      </w:r>
    </w:p>
    <w:p>
      <w:r>
        <w:t>https://tuyensinh247.com/nha-dat/ban-can-ho-chung-cu-ngoc-lan-46330</w:t>
      </w:r>
    </w:p>
    <w:p>
      <w:r>
        <w:t>https://tuyensinh247.com/nha-dat/biet-thu-khu-ky-hoa-lhp-q10-12-x-30-5-tang-mo-cty-spa-46268</w:t>
      </w:r>
    </w:p>
    <w:p>
      <w:r>
        <w:t>https://tuyensinh247.com/nha-dat/nha-42-x-13m-cao-thang-q10-4-tang-doi-dien-ha-do-dh-kinh-te-46237</w:t>
      </w:r>
    </w:p>
    <w:p>
      <w:r>
        <w:t>https://tuyensinh247.com/nha-dat/62-no-hau-7-x-16-4-tang-nguyen-thai-binh-qtb-46304</w:t>
      </w:r>
    </w:p>
    <w:p>
      <w:r>
        <w:t>https://tuyensinh247.com/nha-dat/ban-nha-kdc-nam-long-46415</w:t>
      </w:r>
    </w:p>
    <w:p>
      <w:r>
        <w:t>https://tuyensinh247.com/nha-dat/can-thu-hoi-von-ban-nhanh-trong-lo-dat-200m-canh-kcn-viet-han-46300</w:t>
      </w:r>
    </w:p>
    <w:p>
      <w:r>
        <w:t>https://tuyensinh247.com/nha-dat/dat-o-100-tai-can-gio-vi-tri-gan-chan-cau-can-gio-sap-xay-42668</w:t>
      </w:r>
    </w:p>
    <w:p>
      <w:r>
        <w:t>https://tuyensinh247.com/nha-dat/vo-chong-toi-can-ban-2-lo-dat-599m2-tho-cu-100-tai-binh-duong-45417</w:t>
      </w:r>
    </w:p>
    <w:p>
      <w:r>
        <w:t>https://tuyensinh247.com/nha-dat/ban-lo-dat-binh-chanh-gia-1-ty-550nen-dien-tich-5x16-46438</w:t>
      </w:r>
    </w:p>
    <w:p>
      <w:r>
        <w:t>https://tuyensinh247.com/nha-dat/gap-can-ban-nhanh-can-nha-tro-dang-cho-thue-9trthang-dt-125m2-46421</w:t>
      </w:r>
    </w:p>
    <w:p>
      <w:r>
        <w:t>https://tuyensinh247.com/nha-dat/ban-lo-dat-tren-truc-duong-tran-van-giau-doi-dien-kcn-pouyuen-45862</w:t>
      </w:r>
    </w:p>
    <w:p>
      <w:r>
        <w:t>https://tuyensinh247.com/nha-dat/dat-tho-cu-mat-tien-ql57b-chi-71trm2-dt-1787m2-ben-tre-shr-45864</w:t>
      </w:r>
    </w:p>
    <w:p>
      <w:r>
        <w:t>https://tuyensinh247.com/nha-dat/sang-gap-2-lo-lien-ke-hoc-mon-55x18m-bui-cong-trung-nhi-binh-46201</w:t>
      </w:r>
    </w:p>
    <w:p>
      <w:r>
        <w:t>https://tuyensinh247.com/nha-dat/dat-tho-cu-mat-tien-ql57b-chi-71trm2-dt-1787m2-ben-tre-shr-42628</w:t>
      </w:r>
    </w:p>
    <w:p>
      <w:r>
        <w:t>https://tuyensinh247.com/nha-dat/30x67-vuong-vuc-2-mat-tien-duong-15m-xa-phan-duong-minh-chau-tay-ninh-46435</w:t>
      </w:r>
    </w:p>
    <w:p>
      <w:r>
        <w:t>https://tuyensinh247.com/nha-dat/nha-di-an-1-tret-2-lau-so-hong-rieng-dang-cho-thue-12tr-thang-46281</w:t>
      </w:r>
    </w:p>
    <w:p>
      <w:r>
        <w:t>https://tuyensinh247.com/nha-dat/ban-khach-san-mat-tien-6-tang-duong-vu-tung-ngay-cho-dem-ba-chieu-41058</w:t>
      </w:r>
    </w:p>
    <w:p>
      <w:r>
        <w:t>https://tuyensinh247.com/xe/xe-nha-du-xai-ban-1-trong-2-bmwlexus-model-2010-moi-chay-2-van-41940</w:t>
      </w:r>
    </w:p>
    <w:p>
      <w:r>
        <w:t>https://tuyensinh247.com/nha-dat/ban-nha-chinh-chu-huynh-tan-phat-thi-tran-nha-be-dt-44m-x-38m-46433</w:t>
      </w:r>
    </w:p>
    <w:p>
      <w:r>
        <w:t>https://tuyensinh247.com/nha-dat/can-ban-lo-dat-2-mt-hxh-tai-xa-an-phu-tay-binh-chanh-3545m2-46432</w:t>
      </w:r>
    </w:p>
    <w:p>
      <w:r>
        <w:t>https://tuyensinh247.com/nha-dat/ban-nha-thong-nhat-phuong-11-go-vap-dien-tich-5m-x-85m-46431</w:t>
      </w:r>
    </w:p>
    <w:p>
      <w:r>
        <w:t>https://tuyensinh247.com/nha-dat/o-to-tan-nha-lac-long-quan-qtan-binh-38-x-13-dtcn-436m2-46430</w:t>
      </w:r>
    </w:p>
    <w:p>
      <w:r>
        <w:t>https://tuyensinh247.com/support-about/thong-tin-khuyen-mai</w:t>
      </w:r>
    </w:p>
    <w:p>
      <w:r>
        <w:t>https://tuyensinh247.com/support-about/an-toan-giao-dich</w:t>
      </w:r>
    </w:p>
    <w:p>
      <w:r>
        <w:t>https://tuyensinh247.com/support-about/huong-dan-dang-tin</w:t>
      </w:r>
    </w:p>
    <w:p>
      <w:r>
        <w:t>https://tuyensinh247.com/support-about/huong-dan-mua-diem</w:t>
      </w:r>
    </w:p>
    <w:p>
      <w:r>
        <w:t>https://tuyensinh247.com/support-about/faq</w:t>
      </w:r>
    </w:p>
    <w:p>
      <w:r>
        <w:t>https://tuyensinh247.com/support-about/bang-gia</w:t>
      </w:r>
    </w:p>
    <w:p>
      <w:r>
        <w:t>https://tuyensinh247.com/support-about/gioi-thieu</w:t>
      </w:r>
    </w:p>
    <w:p>
      <w:r>
        <w:t>https://tuyensinh247.com/support-about/chinh-sach-bao-mat</w:t>
      </w:r>
    </w:p>
    <w:p>
      <w:r>
        <w:t>https://tuyensinh247.com/support-about/thong-tin-nguoi-dung</w:t>
      </w:r>
    </w:p>
    <w:p>
      <w:r>
        <w:t>https://tuyensinh247.com/support-about/dieu-khoan-su-dung</w:t>
      </w:r>
    </w:p>
    <w:p>
      <w:r>
        <w:t>https://thongtinquyhoach.hochiminhcity.gov.vn/</w:t>
      </w:r>
    </w:p>
    <w:p>
      <w:r>
        <w:t>https://dangkykinhdoanh.gov.vn/vn/Pages/Trangchu.aspx</w:t>
      </w:r>
    </w:p>
    <w:p>
      <w:r>
        <w:t>https://dichvucong.hochiminhcity.gov.vn/icloudgate/version4/ps/page/bs/home.cpx?secrd=UJzKUoBeSq8=</w:t>
      </w:r>
    </w:p>
    <w:p>
      <w:r>
        <w:t>http://online.gov.vn/Home/WebDetails/68820</w:t>
      </w:r>
    </w:p>
    <w:p>
      <w:r>
        <w:t>https://tuyensinh247.comtel:02838440928</w:t>
      </w:r>
    </w:p>
    <w:p>
      <w:r>
        <w:t>https://tuyensinh247.comtel:0902429833</w:t>
      </w:r>
    </w:p>
    <w:p>
      <w:r>
        <w:t>https://tuyensinh247.comtel:028 39974587</w:t>
      </w:r>
    </w:p>
    <w:p>
      <w:r>
        <w:t>https://tuyensinh247.commailto:hotro@tuoitre.com.vn</w:t>
      </w:r>
    </w:p>
    <w:p>
      <w:r>
        <w:t>https://accounts.google.com/signin/usernamerecovery?continue=https%3A%2F%2Fplus.google.com%2F107706664902384479582&amp;osid=1&amp;hl=vi</w:t>
      </w:r>
    </w:p>
    <w:p>
      <w:r>
        <w:t>https://accounts.google.com/AccountChooser?continue=https%3A%2F%2Fplus.google.com%2F107706664902384479582&amp;followup=https%3A%2F%2Fplus.google.com%2F107706664902384479582&amp;osid=1</w:t>
      </w:r>
    </w:p>
    <w:p>
      <w:r>
        <w:t>https://accounts.google.com/SignUp?continue=https%3A%2F%2Fplus.google.com%2F107706664902384479582</w:t>
      </w:r>
    </w:p>
    <w:p>
      <w:r>
        <w:t>https://www.google.com/intl/vi/about</w:t>
      </w:r>
    </w:p>
    <w:p>
      <w:r>
        <w:t>https://accounts.google.com/TOS?loc=VN&amp;hl=vi&amp;privacy=true</w:t>
      </w:r>
    </w:p>
    <w:p>
      <w:r>
        <w:t>https://accounts.google.com/TOS?loc=VN&amp;hl=vi</w:t>
      </w:r>
    </w:p>
    <w:p>
      <w:r>
        <w:t>http://www.google.com/support/accounts?hl=vi</w:t>
      </w:r>
    </w:p>
    <w:p>
      <w:r>
        <w:t>https://www.google.com/url?q=https://tuoitre.vn&amp;sa=D&amp;source=editors&amp;ust=1646969103614415&amp;usg=AOvVaw3iKyO-q1dT-F3kKtD4LCNt</w:t>
      </w:r>
    </w:p>
    <w:p>
      <w:r>
        <w:t>https://accounts.google.com/AccountChooser?continue=https://docs.google.com/forms/d/e/1FAIpQLScSRj-Bxm1t6roko_ocQlUSZCnei3a03IdoOpPQ9-lp2McaKw/viewform&amp;service=wise</w:t>
      </w:r>
    </w:p>
    <w:p>
      <w:r>
        <w:t>https://docs.google.com/forms/d/e/1FAIpQLScSRj-Bxm1t6roko_ocQlUSZCnei3a03IdoOpPQ9-lp2McaKw/reportabuse?source=https://docs.google.com/forms/d/e/1FAIpQLScSRj-Bxm1t6roko_ocQlUSZCnei3a03IdoOpPQ9-lp2McaKw/viewform</w:t>
      </w:r>
    </w:p>
    <w:p>
      <w:r>
        <w:t>https://tuyensinh247.com//www.google.com/forms/about/?utm_source=product&amp;utm_medium=forms_logo&amp;utm_campaign=forms</w:t>
      </w:r>
    </w:p>
    <w:p>
      <w:r>
        <w:t>https://tuyensinh247.com/dang-nhap.htm</w:t>
      </w:r>
    </w:p>
    <w:p>
      <w:r>
        <w:t>https://diemthi.tuoitre.vn/kythi2019.html</w:t>
      </w:r>
    </w:p>
    <w:p>
      <w:r>
        <w:t>https://tuyensinh.tuoitre.vn</w:t>
      </w:r>
    </w:p>
    <w:p>
      <w:r>
        <w:t>https://tuoitre.vn/dieu-khoan-thoa-thuan.htm</w:t>
      </w:r>
    </w:p>
    <w:p>
      <w:r>
        <w:t>https://tuyensinh247.com#content</w:t>
      </w:r>
    </w:p>
    <w:p>
      <w:r>
        <w:t>https://www.youtube.com/howyoutubeworks/</w:t>
      </w:r>
    </w:p>
    <w:p>
      <w:r>
        <w:t>https://www.youtube.com/trends/</w:t>
      </w:r>
    </w:p>
    <w:p>
      <w:r>
        <w:t>https://blog.youtube/</w:t>
      </w:r>
    </w:p>
    <w:p>
      <w:r>
        <w:t>https://twitter.com/YouTube</w:t>
      </w:r>
    </w:p>
    <w:p>
      <w:r>
        <w:t>https://www.instagram.com/youtube/</w:t>
      </w:r>
    </w:p>
    <w:p>
      <w:r>
        <w:t>https://www.facebook.com/youtube/?ref=br_r</w:t>
      </w:r>
    </w:p>
    <w:p>
      <w:r>
        <w:t>https://www.youtube.com/jobs/</w:t>
      </w:r>
    </w:p>
    <w:p>
      <w:r>
        <w:t>https://blog.youtube/press/</w:t>
      </w:r>
    </w:p>
    <w:p>
      <w:r>
        <w:t>https://www.youtubego.com/</w:t>
      </w:r>
    </w:p>
    <w:p>
      <w:r>
        <w:t>https://www.youtube.com/kids/</w:t>
      </w:r>
    </w:p>
    <w:p>
      <w:r>
        <w:t>https://www.youtube.com/musicpremium</w:t>
      </w:r>
    </w:p>
    <w:p>
      <w:r>
        <w:t>https://www.youtube.com/channel/UCqVDpXKLmKeBU_yyt_QkItQ</w:t>
      </w:r>
    </w:p>
    <w:p>
      <w:r>
        <w:t>https://www.youtube.com/premium/</w:t>
      </w:r>
    </w:p>
    <w:p>
      <w:r>
        <w:t>https://www.youtube.com/ads/youtube-select/</w:t>
      </w:r>
    </w:p>
    <w:p>
      <w:r>
        <w:t>https://studio.youtube.com/</w:t>
      </w:r>
    </w:p>
    <w:p>
      <w:r>
        <w:t>https://tv.youtube.com/</w:t>
      </w:r>
    </w:p>
    <w:p>
      <w:r>
        <w:t>https://www.youtube.com/yt/family/</w:t>
      </w:r>
    </w:p>
    <w:p>
      <w:r>
        <w:t>https://www.youtube.com/creatorresearch/</w:t>
      </w:r>
    </w:p>
    <w:p>
      <w:r>
        <w:t>https://servicesdirectory.withyoutube.com/</w:t>
      </w:r>
    </w:p>
    <w:p>
      <w:r>
        <w:t>https://artists.youtube.com/</w:t>
      </w:r>
    </w:p>
    <w:p>
      <w:r>
        <w:t>https://www.youtube.com/nextup/</w:t>
      </w:r>
    </w:p>
    <w:p>
      <w:r>
        <w:t>https://vr.youtube.com/</w:t>
      </w:r>
    </w:p>
    <w:p>
      <w:r>
        <w:t>https://www.youtube.com/creators-for-change/</w:t>
      </w:r>
    </w:p>
    <w:p>
      <w:r>
        <w:t>https://www.youtube.com/csai-match/</w:t>
      </w:r>
    </w:p>
    <w:p>
      <w:r>
        <w:t>https://socialimpact.youtube.com/</w:t>
      </w:r>
    </w:p>
    <w:p>
      <w:r>
        <w:t>https://www.youtube.com</w:t>
      </w:r>
    </w:p>
    <w:p>
      <w:r>
        <w:t>https://www.youtube.com/about/brand-resources/</w:t>
      </w:r>
    </w:p>
    <w:p>
      <w:r>
        <w:t>https://www.google.com/policies/privacy/</w:t>
      </w:r>
    </w:p>
    <w:p>
      <w:r>
        <w:t>https://www.youtube.com/t/terms</w:t>
      </w:r>
    </w:p>
    <w:p>
      <w:r>
        <w:t>https://support.google.com/youtube/#topic=9257498</w:t>
      </w:r>
    </w:p>
    <w:p>
      <w:r>
        <w:t>https://tuyensinh247.com#jump-content</w:t>
      </w:r>
    </w:p>
    <w:p>
      <w:r>
        <w:t>https://tuyensinh247.com/news-and-events</w:t>
      </w:r>
    </w:p>
    <w:p>
      <w:r>
        <w:t>https://tuyensinh247.com/creator-and-artist-stories</w:t>
      </w:r>
    </w:p>
    <w:p>
      <w:r>
        <w:t>https://tuyensinh247.com/culture-and-trends</w:t>
      </w:r>
    </w:p>
    <w:p>
      <w:r>
        <w:t>https://tuyensinh247.com/inside-youtube</w:t>
      </w:r>
    </w:p>
    <w:p>
      <w:r>
        <w:t>https://blog.youtube/creator-and-artist-stories/</w:t>
      </w:r>
    </w:p>
    <w:p>
      <w:r>
        <w:t>https://blog.youtube/creator-and-artist-stories/susans-5-questions-kanwal-ahmed/</w:t>
      </w:r>
    </w:p>
    <w:p>
      <w:r>
        <w:t>https://blog.youtube/creator-and-artist-stories/muni-long-making-a-song-build-is-like-a-puzzle/</w:t>
      </w:r>
    </w:p>
    <w:p>
      <w:r>
        <w:t>https://blog.youtube/creator-and-artist-stories/wildlife-conservation-and-biodiversity-turning-education-into-action/</w:t>
      </w:r>
    </w:p>
    <w:p>
      <w:r>
        <w:t>https://blog.youtube/creator-and-artist-stories/when-toss-out-youtube-playbook/</w:t>
      </w:r>
    </w:p>
    <w:p>
      <w:r>
        <w:t>https://blog.youtube/creator-and-artist-stories/megan-thee-stallion-artist-spotlight-stories/</w:t>
      </w:r>
    </w:p>
    <w:p>
      <w:r>
        <w:t>https://blog.youtube/creator-and-artist-stories/susans-5-questions-organized-money/</w:t>
      </w:r>
    </w:p>
    <w:p>
      <w:r>
        <w:t>https://blog.youtube/news-and-events/2022-youtube-adblitz-awards/</w:t>
      </w:r>
    </w:p>
    <w:p>
      <w:r>
        <w:t>https://twitter.com/youtube</w:t>
      </w:r>
    </w:p>
    <w:p>
      <w:r>
        <w:t>https://www.youtube.com/user/YouTube</w:t>
      </w:r>
    </w:p>
    <w:p>
      <w:r>
        <w:t>https://www.youtube.com/user/creatoracademy</w:t>
      </w:r>
    </w:p>
    <w:p>
      <w:r>
        <w:t>https://www.youtube.com/channel/UCGg-UqjRgzhYDPJMr-9HXCg</w:t>
      </w:r>
    </w:p>
    <w:p>
      <w:r>
        <w:t>https://www.youtube.com/user/YouTubeHelp</w:t>
      </w:r>
    </w:p>
    <w:p>
      <w:r>
        <w:t>https://www.youtube.com/susanwojcicki</w:t>
      </w:r>
    </w:p>
    <w:p>
      <w:r>
        <w:t>https://twitter.com/ytcreators</w:t>
      </w:r>
    </w:p>
    <w:p>
      <w:r>
        <w:t>https://twitter.com/teamyoutube</w:t>
      </w:r>
    </w:p>
    <w:p>
      <w:r>
        <w:t>https://twitter.com/youtubegaming</w:t>
      </w:r>
    </w:p>
    <w:p>
      <w:r>
        <w:t>https://twitter.com/youtubetv</w:t>
      </w:r>
    </w:p>
    <w:p>
      <w:r>
        <w:t>https://twitter.com/youtubemusic?ref_src=twsrc%5Egoogle%7Ctwcamp%5Eserp%7Ctwgr%5Eauthor</w:t>
      </w:r>
    </w:p>
    <w:p>
      <w:r>
        <w:t>https://twitter.com/YouTubeInsider</w:t>
      </w:r>
    </w:p>
    <w:p>
      <w:r>
        <w:t>https://www.facebook.com/youtube</w:t>
      </w:r>
    </w:p>
    <w:p>
      <w:r>
        <w:t>https://youtube.com/about/</w:t>
      </w:r>
    </w:p>
    <w:p>
      <w:r>
        <w:t>https://tuyensinh247.com/press</w:t>
      </w:r>
    </w:p>
    <w:p>
      <w:r>
        <w:t>http://youtube.com/trends</w:t>
      </w:r>
    </w:p>
    <w:p>
      <w:r>
        <w:t>https://support.google.com/youtube/community</w:t>
      </w:r>
    </w:p>
    <w:p>
      <w:r>
        <w:t>https://tv.youtube.com/welcome/?zipcode=78702</w:t>
      </w:r>
    </w:p>
    <w:p>
      <w:r>
        <w:t>https://creatoracademy.youtube.com/page/home</w:t>
      </w:r>
    </w:p>
    <w:p>
      <w:r>
        <w:t>https://youtube.com/creatorresearch/</w:t>
      </w:r>
    </w:p>
    <w:p>
      <w:r>
        <w:t>https://www.youtube.com/space/</w:t>
      </w:r>
    </w:p>
    <w:p>
      <w:r>
        <w:t>https://youtube.com/csai-match/</w:t>
      </w:r>
    </w:p>
    <w:p>
      <w:r>
        <w:t>https://www.youtube.com/</w:t>
      </w:r>
    </w:p>
    <w:p>
      <w:r>
        <w:t>https://www.youtube.com/about/policies/#community-guidelines</w:t>
      </w:r>
    </w:p>
    <w:p>
      <w:r>
        <w:t>https://www.youtube.com/about/copyright/#support-and-troubleshooting</w:t>
      </w:r>
    </w:p>
    <w:p>
      <w:r>
        <w:t>https://www.youtube.com/about/brand-resources/#logos-icons-colors</w:t>
      </w:r>
    </w:p>
    <w:p>
      <w:r>
        <w:t>https://tuyensinh247.com/howyoutubeworks/</w:t>
      </w:r>
    </w:p>
    <w:p>
      <w:r>
        <w:t>https://tuyensinh247.com/howyoutubeworks/our-mission/</w:t>
      </w:r>
    </w:p>
    <w:p>
      <w:r>
        <w:t>https://tuyensinh247.com/howyoutubeworks/our-commitments/managing-harmful-content/</w:t>
      </w:r>
    </w:p>
    <w:p>
      <w:r>
        <w:t>https://tuyensinh247.com/howyoutubeworks/our-commitments/standing-up-to-hate/</w:t>
      </w:r>
    </w:p>
    <w:p>
      <w:r>
        <w:t>https://tuyensinh247.com/howyoutubeworks/our-commitments/fighting-misinformation/</w:t>
      </w:r>
    </w:p>
    <w:p>
      <w:r>
        <w:t>https://tuyensinh247.com/howyoutubeworks/our-commitments/curbing-extremist-content/</w:t>
      </w:r>
    </w:p>
    <w:p>
      <w:r>
        <w:t>https://tuyensinh247.com/howyoutubeworks/our-commitments/supporting-political-integrity/</w:t>
      </w:r>
    </w:p>
    <w:p>
      <w:r>
        <w:t>https://tuyensinh247.com/howyoutubeworks/our-commitments/preventing-bias/</w:t>
      </w:r>
    </w:p>
    <w:p>
      <w:r>
        <w:t>https://tuyensinh247.com/howyoutubeworks/our-commitments/fostering-child-safety/</w:t>
      </w:r>
    </w:p>
    <w:p>
      <w:r>
        <w:t>https://tuyensinh247.com/howyoutubeworks/our-commitments/protecting-user-data/</w:t>
      </w:r>
    </w:p>
    <w:p>
      <w:r>
        <w:t>https://tuyensinh247.com/howyoutubeworks/our-commitments/safeguarding-copyright/</w:t>
      </w:r>
    </w:p>
    <w:p>
      <w:r>
        <w:t>https://tuyensinh247.com/howyoutubeworks/our-commitments/sharing-revenue/</w:t>
      </w:r>
    </w:p>
    <w:p>
      <w:r>
        <w:t>https://tuyensinh247.com/howyoutubeworks/our-commitments/promoting-digital-wellbeing/</w:t>
      </w:r>
    </w:p>
    <w:p>
      <w:r>
        <w:t>https://tuyensinh247.com/howyoutubeworks/our-commitments/covid-response/</w:t>
      </w:r>
    </w:p>
    <w:p>
      <w:r>
        <w:t>https://tuyensinh247.com/howyoutubeworks/product-features/search/</w:t>
      </w:r>
    </w:p>
    <w:p>
      <w:r>
        <w:t>https://tuyensinh247.com/howyoutubeworks/product-features/recommendations/</w:t>
      </w:r>
    </w:p>
    <w:p>
      <w:r>
        <w:t>https://tuyensinh247.com/howyoutubeworks/product-features/news-information/</w:t>
      </w:r>
    </w:p>
    <w:p>
      <w:r>
        <w:t>https://tuyensinh247.com/howyoutubeworks/product-features/health-information/</w:t>
      </w:r>
    </w:p>
    <w:p>
      <w:r>
        <w:t>https://tuyensinh247.com/howyoutubeworks/product-features/monetization/</w:t>
      </w:r>
    </w:p>
    <w:p>
      <w:r>
        <w:t>https://tuyensinh247.com/howyoutubeworks/product-features/live/</w:t>
      </w:r>
    </w:p>
    <w:p>
      <w:r>
        <w:t>https://tuyensinh247.com/howyoutubeworks/user-settings/privacy/</w:t>
      </w:r>
    </w:p>
    <w:p>
      <w:r>
        <w:t>https://tuyensinh247.com/howyoutubeworks/user-settings/ad-settings/</w:t>
      </w:r>
    </w:p>
    <w:p>
      <w:r>
        <w:t>https://tuyensinh247.com/howyoutubeworks/user-settings/parental-controls/</w:t>
      </w:r>
    </w:p>
    <w:p>
      <w:r>
        <w:t>https://tuyensinh247.com/howyoutubeworks/user-settings/autoplay/</w:t>
      </w:r>
    </w:p>
    <w:p>
      <w:r>
        <w:t>https://tuyensinh247.com/howyoutubeworks/policies/overview/</w:t>
      </w:r>
    </w:p>
    <w:p>
      <w:r>
        <w:t>https://tuyensinh247.com/howyoutubeworks/policies/community-guidelines/</w:t>
      </w:r>
    </w:p>
    <w:p>
      <w:r>
        <w:t>https://tuyensinh247.com/howyoutubeworks/policies/copyright/</w:t>
      </w:r>
    </w:p>
    <w:p>
      <w:r>
        <w:t>https://tuyensinh247.com/howyoutubeworks/policies/monetization-policies/</w:t>
      </w:r>
    </w:p>
    <w:p>
      <w:r>
        <w:t>https://tuyensinh247.com/howyoutubeworks/policies/legal-removals/</w:t>
      </w:r>
    </w:p>
    <w:p>
      <w:r>
        <w:t>https://tuyensinh247.com/howyoutubeworks/progress-impact/timeline/</w:t>
      </w:r>
    </w:p>
    <w:p>
      <w:r>
        <w:t>https://tuyensinh247.com/howyoutubeworks/progress-impact/responsibility/</w:t>
      </w:r>
    </w:p>
    <w:p>
      <w:r>
        <w:t>https://tuyensinh247.com/howyoutubeworks/progress-impact/impact/</w:t>
      </w:r>
    </w:p>
    <w:p>
      <w:r>
        <w:t>https://tuyensinh247.com/howyoutubeworks/progress-impact/trends/</w:t>
      </w:r>
    </w:p>
    <w:p>
      <w:r>
        <w:t>https://tuyensinh247.com/howyoutubeworks/progress-impact/sustainability/</w:t>
      </w:r>
    </w:p>
    <w:p>
      <w:r>
        <w:t>https://tuyensinh247.com/howyoutubeworks/resources/downloadable-summaries/</w:t>
      </w:r>
    </w:p>
    <w:p>
      <w:r>
        <w:t>https://tuyensinh247.com/howyoutubeworks/resources/advertiser-resources/</w:t>
      </w:r>
    </w:p>
    <w:p>
      <w:r>
        <w:t>https://tuyensinh247.com/howyoutubeworks/resources/brand-resources/</w:t>
      </w:r>
    </w:p>
    <w:p>
      <w:r>
        <w:t>https://tuyensinh247.com#overview</w:t>
      </w:r>
    </w:p>
    <w:p>
      <w:r>
        <w:t>https://tuyensinh247.com#fair-use</w:t>
      </w:r>
    </w:p>
    <w:p>
      <w:r>
        <w:t>https://tuyensinh247.com#making-claims</w:t>
      </w:r>
    </w:p>
    <w:p>
      <w:r>
        <w:t>https://tuyensinh247.com#enforcing-copyright</w:t>
      </w:r>
    </w:p>
    <w:p>
      <w:r>
        <w:t>https://support.google.com/youtube/answer/3376882?hl=en</w:t>
      </w:r>
    </w:p>
    <w:p>
      <w:r>
        <w:t>https://support.google.com/youtube/answer/9783148?hl=en</w:t>
      </w:r>
    </w:p>
    <w:p>
      <w:r>
        <w:t>https://www.youtube.com/copyright_complaint_form</w:t>
      </w:r>
    </w:p>
    <w:p>
      <w:r>
        <w:t>https://support.google.com/youtube/answer/7648743</w:t>
      </w:r>
    </w:p>
    <w:p>
      <w:r>
        <w:t>https://support.google.com/youtube/answer/2797370</w:t>
      </w:r>
    </w:p>
    <w:p>
      <w:r>
        <w:t>https://support.google.com/youtube/answer/9245819?hl=en&amp;ref_topic=9282364</w:t>
      </w:r>
    </w:p>
    <w:p>
      <w:r>
        <w:t>https://support.google.com/youtube/answer/2814000?hl=en&amp;p=c_strike_basics</w:t>
      </w:r>
    </w:p>
    <w:p>
      <w:r>
        <w:t>https://support.google.com/youtube/answer/6013276</w:t>
      </w:r>
    </w:p>
    <w:p>
      <w:r>
        <w:t>https://support.google.com/youtube/answer/2807691?hl=en</w:t>
      </w:r>
    </w:p>
    <w:p>
      <w:r>
        <w:t>https://support.google.com/youtube/answer/2807684?hl=en</w:t>
      </w:r>
    </w:p>
    <w:p>
      <w:r>
        <w:t>https://tuyensinh247.com</w:t>
        <w:br/>
        <w:t xml:space="preserve">  /howyoutubeworks/policies/community-guidelines/</w:t>
      </w:r>
    </w:p>
    <w:p>
      <w:r>
        <w:t>https://tuyensinh247.com</w:t>
        <w:br/>
        <w:t xml:space="preserve">  /howyoutubeworks/our-commitments/safeguarding-copyright/</w:t>
      </w:r>
    </w:p>
    <w:p>
      <w:r>
        <w:t>https://tuyensinh247.com</w:t>
        <w:br/>
        <w:t xml:space="preserve">  /howyoutubeworks/policies/monetization-policies/</w:t>
      </w:r>
    </w:p>
    <w:p>
      <w:r>
        <w:t>https://tuyensinh247.com/intl/en_vn/creators</w:t>
      </w:r>
    </w:p>
    <w:p>
      <w:r>
        <w:t>https://tuyensinh247.com/intl/en_vn/creators/welcome-creators</w:t>
      </w:r>
    </w:p>
    <w:p>
      <w:r>
        <w:t>https://tuyensinh247.com/intl/en_vn/creators/how-things-work/getting-started</w:t>
      </w:r>
    </w:p>
    <w:p>
      <w:r>
        <w:t>https://tuyensinh247.com/intl/en_vn/creators/how-things-work/building-community</w:t>
      </w:r>
    </w:p>
    <w:p>
      <w:r>
        <w:t>https://tuyensinh247.com/intl/en_vn/creators/how-things-work/video-monetization</w:t>
      </w:r>
    </w:p>
    <w:p>
      <w:r>
        <w:t>https://tuyensinh247.com/intl/en_vn/creators/how-things-work/content-creation-strategy</w:t>
      </w:r>
    </w:p>
    <w:p>
      <w:r>
        <w:t>https://tuyensinh247.com/intl/en_vn/creators/how-things-work/policies-guidelines</w:t>
      </w:r>
    </w:p>
    <w:p>
      <w:r>
        <w:t>https://tuyensinh247.com/intl/en_vn/creators/how-things-work/programs-initiatives</w:t>
      </w:r>
    </w:p>
    <w:p>
      <w:r>
        <w:t>https://tuyensinh247.com/intl/en_vn/creators/top-questions</w:t>
      </w:r>
    </w:p>
    <w:p>
      <w:r>
        <w:t>https://tuyensinh247.com/intl/en_vn/creators/shorts/</w:t>
      </w:r>
    </w:p>
    <w:p>
      <w:r>
        <w:t>https://support.google.com/youtube/answer/10343433</w:t>
      </w:r>
    </w:p>
    <w:p>
      <w:r>
        <w:t>https://support.google.com/youtube/answer/72431</w:t>
      </w:r>
    </w:p>
    <w:p>
      <w:r>
        <w:t>https://support.google.com/youtube/answer/57792</w:t>
      </w:r>
    </w:p>
    <w:p>
      <w:r>
        <w:t>https://support.google.com/youtube/answer/6140493</w:t>
      </w:r>
    </w:p>
    <w:p>
      <w:r>
        <w:t>https://support.google.com/youtube/answer/6388789</w:t>
      </w:r>
    </w:p>
    <w:p>
      <w:r>
        <w:t>https://support.google.com/youtube/answer/2972003</w:t>
      </w:r>
    </w:p>
    <w:p>
      <w:r>
        <w:t>https://support.google.com/youtube/answer/2657964</w:t>
      </w:r>
    </w:p>
    <w:p>
      <w:r>
        <w:t>https://support.google.com/youtube/answer/141808</w:t>
      </w:r>
    </w:p>
    <w:p>
      <w:r>
        <w:t>https://www.youtube.com/feed/trending</w:t>
      </w:r>
    </w:p>
    <w:p>
      <w:r>
        <w:t>https://tuyensinh247.com/intl/en_vn/creators/top-questions/</w:t>
      </w:r>
    </w:p>
    <w:p>
      <w:r>
        <w:t>https://www.youtube.com/channel/UCkRfArvrzheW2E7b6SVT7vQ</w:t>
      </w:r>
    </w:p>
    <w:p>
      <w:r>
        <w:t>https://support.google.com/youtube</w:t>
      </w:r>
    </w:p>
    <w:p>
      <w:r>
        <w:t>https://twitter.com/YouTubeCreators</w:t>
      </w:r>
    </w:p>
    <w:p>
      <w:r>
        <w:t>https://twitter.com/TeamYouTube</w:t>
      </w:r>
    </w:p>
    <w:p>
      <w:r>
        <w:t>https://support.google.com/youtube/answer/7123737</w:t>
      </w:r>
    </w:p>
    <w:p>
      <w:r>
        <w:t>https://tuyensinh247.com/intl/ALL_vn/ads/</w:t>
      </w:r>
    </w:p>
    <w:p>
      <w:r>
        <w:t>https://tuyensinh247.com/intl/ALL_vn/ads/how-it-works/</w:t>
      </w:r>
    </w:p>
    <w:p>
      <w:r>
        <w:t>https://tuyensinh247.com/intl/ALL_vn/ads/youtube-for-small-business/</w:t>
      </w:r>
    </w:p>
    <w:p>
      <w:r>
        <w:t>https://tuyensinh247.com/intl/ALL_vn/ads/how-it-works/create-a-video-ad/</w:t>
      </w:r>
    </w:p>
    <w:p>
      <w:r>
        <w:t>https://tuyensinh247.com/intl/ALL_vn/ads/how-it-works/set-up-a-campaign/</w:t>
      </w:r>
    </w:p>
    <w:p>
      <w:r>
        <w:t>https://tuyensinh247.com/intl/ALL_vn/ads/how-it-works/set-up-a-campaign/audience/</w:t>
      </w:r>
    </w:p>
    <w:p>
      <w:r>
        <w:t>https://tuyensinh247.com/intl/ALL_vn/ads/how-it-works/set-up-a-campaign/budget/</w:t>
      </w:r>
    </w:p>
    <w:p>
      <w:r>
        <w:t>https://tuyensinh247.com/intl/ALL_vn/ads/how-it-works/measure-your-results/</w:t>
      </w:r>
    </w:p>
    <w:p>
      <w:r>
        <w:t>https://tuyensinh247.com/intl/ALL_vn/ads/news-and-inspiration/</w:t>
      </w:r>
    </w:p>
    <w:p>
      <w:r>
        <w:t>https://tuyensinh247.com/intl/ALL_vn/ads/resources/</w:t>
      </w:r>
    </w:p>
    <w:p>
      <w:r>
        <w:t>https://tuyensinh247.com/intl/ALL_vn/ads/resources/creative-resources/</w:t>
      </w:r>
    </w:p>
    <w:p>
      <w:r>
        <w:t>https://tuyensinh247.com/intl/ALL_vn/ads/resources/measurement-tools/</w:t>
      </w:r>
    </w:p>
    <w:p>
      <w:r>
        <w:t>https://tuyensinh247.com/intl/ALL_vn/ads/resources/best-practices/</w:t>
      </w:r>
    </w:p>
    <w:p>
      <w:r>
        <w:t>https://tuyensinh247.com/intl/ALL_vn/ads/resources/success-stories/</w:t>
      </w:r>
    </w:p>
    <w:p>
      <w:r>
        <w:t>https://tuyensinh247.com/intl/ALL_vn/ads/faqs/</w:t>
      </w:r>
    </w:p>
    <w:p>
      <w:r>
        <w:t>https://tuyensinh247.com/intl/ALL_vntel:1-877-763-9810</w:t>
      </w:r>
    </w:p>
    <w:p>
      <w:r>
        <w:t>https://ads.google.com/nav/selectaccount?sf=video_youtube_express&amp;sourceid=awo&amp;hl=vi</w:t>
      </w:r>
    </w:p>
    <w:p>
      <w:r>
        <w:t>http://www.google.com/ads/coupons/terms.html</w:t>
      </w:r>
    </w:p>
    <w:p>
      <w:r>
        <w:t>https://developers.google.com/youtube/documentation</w:t>
      </w:r>
    </w:p>
    <w:p>
      <w:r>
        <w:t>https://developers.google.com/youtube/code_samples</w:t>
      </w:r>
    </w:p>
    <w:p>
      <w:r>
        <w:t>https://developers.google.com/youtube/terms/api-services-terms-of-service</w:t>
      </w:r>
    </w:p>
    <w:p>
      <w:r>
        <w:t>https://tuyensinh247.com/youtube</w:t>
      </w:r>
    </w:p>
    <w:p>
      <w:r>
        <w:t>https://tuyensinh247.com/youtube/documentation</w:t>
      </w:r>
    </w:p>
    <w:p>
      <w:r>
        <w:t>https://tuyensinh247.com/youtube/code_samples</w:t>
      </w:r>
    </w:p>
    <w:p>
      <w:r>
        <w:t>https://tuyensinh247.com/youtube/terms/api-services-terms-of-service</w:t>
      </w:r>
    </w:p>
    <w:p>
      <w:r>
        <w:t>https://google.com/racialequity</w:t>
      </w:r>
    </w:p>
    <w:p>
      <w:r>
        <w:t>https://developers.google.com/</w:t>
      </w:r>
    </w:p>
    <w:p>
      <w:r>
        <w:t>https://developers.google.com/products</w:t>
      </w:r>
    </w:p>
    <w:p>
      <w:r>
        <w:t>https://developers.google.com/youtube/iframe_api_reference</w:t>
      </w:r>
    </w:p>
    <w:p>
      <w:r>
        <w:t>https://developers.google.com/youtube/android/player</w:t>
      </w:r>
    </w:p>
    <w:p>
      <w:r>
        <w:t>https://developers.google.com/youtube/v3/guides/ios_youtube_helper</w:t>
      </w:r>
    </w:p>
    <w:p>
      <w:r>
        <w:t>https://developers.google.com/youtube/player_parameters</w:t>
      </w:r>
    </w:p>
    <w:p>
      <w:r>
        <w:t>https://developers.google.com/youtube/v3/getting-started</w:t>
      </w:r>
    </w:p>
    <w:p>
      <w:r>
        <w:t>https://developers.google.com/youtube/v3/docs</w:t>
      </w:r>
    </w:p>
    <w:p>
      <w:r>
        <w:t>https://developers.google.com/youtube/v3/code_samples</w:t>
      </w:r>
    </w:p>
    <w:p>
      <w:r>
        <w:t>https://developers.google.com/youtube/reporting</w:t>
      </w:r>
    </w:p>
    <w:p>
      <w:r>
        <w:t>https://developers.google.com/youtube/reporting/v1/code_samples</w:t>
      </w:r>
    </w:p>
    <w:p>
      <w:r>
        <w:t>https://developers.google.com/youtube/youtube_subscribe_button</w:t>
      </w:r>
    </w:p>
    <w:p>
      <w:r>
        <w:t>https://developers.google.com/youtube/v3/live/getting-started</w:t>
      </w:r>
    </w:p>
    <w:p>
      <w:r>
        <w:t>http://apiblog.youtube.com</w:t>
      </w:r>
    </w:p>
    <w:p>
      <w:r>
        <w:t>https://github.com/youtube/api-samples</w:t>
      </w:r>
    </w:p>
    <w:p>
      <w:r>
        <w:t>https://issuetracker.google.com/issues/new?component=186600&amp;template=874803</w:t>
      </w:r>
    </w:p>
    <w:p>
      <w:r>
        <w:t>http://stackoverflow.com/questions/ask?tags=youtube-api</w:t>
      </w:r>
    </w:p>
    <w:p>
      <w:r>
        <w:t>https://www.youtube.com/user/YouTubeDev</w:t>
      </w:r>
    </w:p>
    <w:p>
      <w:r>
        <w:t>https://developers.google.com/apis-explorer/#p/</w:t>
      </w:r>
    </w:p>
    <w:p>
      <w:r>
        <w:t>https://tuyensinh247.com/youtube/youtube_player_demo</w:t>
      </w:r>
    </w:p>
    <w:p>
      <w:r>
        <w:t>https://tuyensinh247.com/youtube/youtube_subscribe_button</w:t>
      </w:r>
    </w:p>
    <w:p>
      <w:r>
        <w:t>https://issuetracker.google.com/issues?q=componentid:186600</w:t>
      </w:r>
    </w:p>
    <w:p>
      <w:r>
        <w:t>https://tuyensinh247.com/youtube/terms/developer-policies</w:t>
      </w:r>
    </w:p>
    <w:p>
      <w:r>
        <w:t>https://tuyensinh247.com/youtube/terms/required-minimum-functionality</w:t>
      </w:r>
    </w:p>
    <w:p>
      <w:r>
        <w:t>https://tuyensinh247.com/youtube/terms/branding-guidelines</w:t>
      </w:r>
    </w:p>
    <w:p>
      <w:r>
        <w:t>https://tuyensinh247.com//developer.android.com</w:t>
      </w:r>
    </w:p>
    <w:p>
      <w:r>
        <w:t>https://tuyensinh247.com//developer.chrome.com/home</w:t>
      </w:r>
    </w:p>
    <w:p>
      <w:r>
        <w:t>https://tuyensinh247.com//firebase.google.com</w:t>
      </w:r>
    </w:p>
    <w:p>
      <w:r>
        <w:t>https://tuyensinh247.com//cloud.google.com</w:t>
      </w:r>
    </w:p>
    <w:p>
      <w:r>
        <w:t>https://tuyensinh247.com/products</w:t>
      </w:r>
    </w:p>
    <w:p>
      <w:r>
        <w:t>https://tuyensinh247.com/terms/site-terms</w:t>
      </w:r>
    </w:p>
    <w:p>
      <w:r>
        <w:t>https://tuyensinh247.com//policies.google.com/privacy</w:t>
      </w:r>
    </w:p>
    <w:p>
      <w:r>
        <w:t>https://tuyensinh247.com//services.google.com/fb/forms/googledevelopersnewsletter/?utm_medium=referral&amp;utm_source=google-products&amp;utm_team=googledevs&amp;utm_campaign=201611-newsletter-launch</w:t>
      </w:r>
    </w:p>
    <w:p>
      <w:r>
        <w:t>https://tuyensinh247.com#community-guidelines</w:t>
      </w:r>
    </w:p>
    <w:p>
      <w:r>
        <w:t>https://tuyensinh247.com#developing-community-guidelines</w:t>
      </w:r>
    </w:p>
    <w:p>
      <w:r>
        <w:t>https://tuyensinh247.com#enforcing-community-guidelines</w:t>
      </w:r>
    </w:p>
    <w:p>
      <w:r>
        <w:t>https://tuyensinh247.com#detecting-violations</w:t>
      </w:r>
    </w:p>
    <w:p>
      <w:r>
        <w:t>https://tuyensinh247.com#allowing-edsa-content</w:t>
      </w:r>
    </w:p>
    <w:p>
      <w:r>
        <w:t>https://tuyensinh247.com#taking-action-on-violations</w:t>
      </w:r>
    </w:p>
    <w:p>
      <w:r>
        <w:t>https://www.youtube.com/howyoutubeworks/policies/overview/</w:t>
      </w:r>
    </w:p>
    <w:p>
      <w:r>
        <w:t>https://support.google.com/youtube/answer/3399767?hl=en&amp;ref_topic=9282365</w:t>
      </w:r>
    </w:p>
    <w:p>
      <w:r>
        <w:t>https://support.google.com/youtube/answer/2801947?hl=en&amp;ref_topic=9282365</w:t>
      </w:r>
    </w:p>
    <w:p>
      <w:r>
        <w:t>https://support.google.com/youtube/answer/9054257?hl=en&amp;ref_topic=9282365</w:t>
      </w:r>
    </w:p>
    <w:p>
      <w:r>
        <w:t>https://support.google.com/youtube/answer/2801973?hl=en&amp;ref_topic=9282365</w:t>
      </w:r>
    </w:p>
    <w:p>
      <w:r>
        <w:t>https://support.google.com/youtube/answer/9713446?hl=en&amp;ref_topic=9282365</w:t>
      </w:r>
    </w:p>
    <w:p>
      <w:r>
        <w:t>https://support.google.com/youtube/answer/2801981?hl=en&amp;ref_topic=9282365</w:t>
      </w:r>
    </w:p>
    <w:p>
      <w:r>
        <w:t>https://support.google.com/youtube/answer/2801999?hl=en&amp;ref_topic=9282679</w:t>
      </w:r>
    </w:p>
    <w:p>
      <w:r>
        <w:t>https://support.google.com/youtube/answer/9229980?hl=en&amp;ref_topic=9282679</w:t>
      </w:r>
    </w:p>
    <w:p>
      <w:r>
        <w:t>https://support.google.com/youtube/answer/2802002?hl=en&amp;ref_topic=9282679</w:t>
      </w:r>
    </w:p>
    <w:p>
      <w:r>
        <w:t>https://support.google.com/youtube/answer/2802245?hl=en&amp;ref_topic=9282679</w:t>
      </w:r>
    </w:p>
    <w:p>
      <w:r>
        <w:t>https://support.google.com/youtube/answer/10072685?hl=en&amp;ref_topic=9282679</w:t>
      </w:r>
    </w:p>
    <w:p>
      <w:r>
        <w:t>https://support.google.com/youtube/answer/2802268?hl=en&amp;ref_topic=9282436</w:t>
      </w:r>
    </w:p>
    <w:p>
      <w:r>
        <w:t>https://support.google.com/youtube/answer/2801964?hl=en&amp;ref_topic=9282436</w:t>
      </w:r>
    </w:p>
    <w:p>
      <w:r>
        <w:t>https://support.google.com/youtube/answer/2801939?hl=en&amp;ref_topic=9282436</w:t>
      </w:r>
    </w:p>
    <w:p>
      <w:r>
        <w:t>https://support.google.com/youtube/answer/9229472?hl=en&amp;ref_topic=9282436</w:t>
      </w:r>
    </w:p>
    <w:p>
      <w:r>
        <w:t>https://support.google.com/youtube/answer/2802008?hl=en&amp;ref_topic=9282436</w:t>
      </w:r>
    </w:p>
    <w:p>
      <w:r>
        <w:t>https://support.google.com/youtube/answer/7667605?hl=en</w:t>
      </w:r>
    </w:p>
    <w:p>
      <w:r>
        <w:t>https://support.google.com/youtube/answer/9229611?hl=en</w:t>
      </w:r>
    </w:p>
    <w:p>
      <w:r>
        <w:t>https://support.google.com/youtube/answer/10834785?hl=en</w:t>
      </w:r>
    </w:p>
    <w:p>
      <w:r>
        <w:t>https://support.google.com/youtube/answer/10835034?hl=en</w:t>
      </w:r>
    </w:p>
    <w:p>
      <w:r>
        <w:t>https://support.google.com/youtube/answer/9891785?hl=en</w:t>
      </w:r>
    </w:p>
    <w:p>
      <w:r>
        <w:t>https://support.google.com/youtube/answer/11161123?hl=en</w:t>
      </w:r>
    </w:p>
    <w:p>
      <w:r>
        <w:t>https://www.youtube.com/howyoutubeworks/policies/monetization-policies/</w:t>
      </w:r>
    </w:p>
    <w:p>
      <w:r>
        <w:t>https://support.google.com/youtube/answer/2802027</w:t>
      </w:r>
    </w:p>
    <w:p>
      <w:r>
        <w:t>https://support.google.com/youtube/answer/7554338?hl=en</w:t>
      </w:r>
    </w:p>
    <w:p>
      <w:r>
        <w:t>https://blog.youtube/inside-youtube/look-how-we-treat-educational-documentary-scientific-and-artistic-content-youtube/</w:t>
      </w:r>
    </w:p>
    <w:p>
      <w:r>
        <w:t>https://support.google.com/youtube/answer/2802032?hl=en</w:t>
      </w:r>
    </w:p>
    <w:p>
      <w:r>
        <w:t>https://support.google.com/youtube/answer/185111?hl=en</w:t>
      </w:r>
    </w:p>
    <w:p>
      <w:r>
        <w:t>https://support.google.com/youtube/answer/174084</w:t>
      </w:r>
    </w:p>
    <w:p>
      <w:r>
        <w:t>https://support.google.com/youtube/answer/2950063?hl=en&amp;ref_topic=9387083</w:t>
      </w:r>
    </w:p>
    <w:p>
      <w:r>
        <w:t>https://support.google.com/youtube/answer/2802167?hl=en&amp;ref_topic=9387060</w:t>
      </w:r>
    </w:p>
    <w:p>
      <w:r>
        <w:t>https://tuyensinh247.com</w:t>
        <w:br/>
        <w:t xml:space="preserve">  /howyoutubeworks/progress-impact/responsibility/</w:t>
      </w:r>
    </w:p>
    <w:p>
      <w:r>
        <w:t>https://tuyensinh247.com</w:t>
        <w:br/>
        <w:t xml:space="preserve">  /howyoutubeworks/our-commitments/managing-harmful-content/</w:t>
      </w:r>
    </w:p>
    <w:p>
      <w:r>
        <w:t>https://tuyensinh247.com</w:t>
        <w:br/>
        <w:t xml:space="preserve">  /howyoutubeworks/policies/legal-removals/</w:t>
      </w:r>
    </w:p>
    <w:p>
      <w:r>
        <w:t>https://tuyensinh247.com</w:t>
        <w:br/>
        <w:t xml:space="preserve">  /howyoutubeworks/our-commitments/curbing-extremist-content/</w:t>
      </w:r>
    </w:p>
    <w:p>
      <w:r>
        <w:t>https://tuyensinh247.com</w:t>
        <w:br/>
        <w:t xml:space="preserve">  /howyoutubeworks/our-commitments/fostering-child-safety/</w:t>
      </w:r>
    </w:p>
    <w:p>
      <w:r>
        <w:t>https://tuyensinh247.com</w:t>
        <w:br/>
        <w:t xml:space="preserve">  /howyoutubeworks/our-commitments/preventing-bias/</w:t>
      </w:r>
    </w:p>
    <w:p>
      <w:r>
        <w:t>https://tuyensinh247.com</w:t>
        <w:br/>
        <w:t xml:space="preserve">  /howyoutubeworks/our-commitments/standing-up-to-hate/</w:t>
      </w:r>
    </w:p>
    <w:p>
      <w:r>
        <w:t>https://tuyensinh247.com</w:t>
        <w:br/>
        <w:t xml:space="preserve">  /howyoutubeworks/our-commitments/sharing-revenue/</w:t>
      </w:r>
    </w:p>
    <w:p>
      <w:r>
        <w:t>https://tuyensinh247.com</w:t>
        <w:br/>
        <w:t xml:space="preserve">  /howyoutubeworks/our-commitments/fighting-misinformation/</w:t>
      </w:r>
    </w:p>
    <w:p>
      <w:r>
        <w:t>https://tuyensinh247.com</w:t>
        <w:br/>
        <w:t xml:space="preserve">  /howyoutubeworks/our-commitments/supporting-political-integrity/</w:t>
      </w:r>
    </w:p>
    <w:p>
      <w:r>
        <w:t>https://tuyensinh247.com</w:t>
        <w:br/>
        <w:t xml:space="preserve">  /howyoutubeworks/our-commitments/covid-response/</w:t>
      </w:r>
    </w:p>
    <w:p>
      <w:r>
        <w:t>https://tuyensinh247.com</w:t>
        <w:br/>
        <w:t xml:space="preserve">  /howyoutubeworks/our-commitments/protecting-user-data/</w:t>
      </w:r>
    </w:p>
    <w:p>
      <w:r>
        <w:t>https://tuyensinh247.com</w:t>
        <w:br/>
        <w:t xml:space="preserve">  /howyoutubeworks/our-commitments/promoting-digital-wellbeing/</w:t>
      </w:r>
    </w:p>
    <w:p>
      <w:r>
        <w:t>https://tuyensinh247.com</w:t>
        <w:br/>
        <w:t xml:space="preserve">  /howyoutubeworks/product-features/search/</w:t>
      </w:r>
    </w:p>
    <w:p>
      <w:r>
        <w:t>https://tuyensinh247.com</w:t>
        <w:br/>
        <w:t xml:space="preserve">  /howyoutubeworks/product-features/recommendations/</w:t>
      </w:r>
    </w:p>
    <w:p>
      <w:r>
        <w:t>https://tuyensinh247.com</w:t>
        <w:br/>
        <w:t xml:space="preserve">  /howyoutubeworks/product-features/news-information/</w:t>
      </w:r>
    </w:p>
    <w:p>
      <w:r>
        <w:t>https://tuyensinh247.com</w:t>
        <w:br/>
        <w:t xml:space="preserve">  /howyoutubeworks/product-features/monetization/</w:t>
      </w:r>
    </w:p>
    <w:p>
      <w:r>
        <w:t>https://tuyensinh247.com</w:t>
        <w:br/>
        <w:t xml:space="preserve">  /howyoutubeworks/product-features/live/</w:t>
      </w:r>
    </w:p>
    <w:p>
      <w:r>
        <w:t>https://tuyensinh247.com</w:t>
        <w:br/>
        <w:t xml:space="preserve">  /howyoutubeworks/user-settings/privacy/</w:t>
      </w:r>
    </w:p>
    <w:p>
      <w:r>
        <w:t>https://tuyensinh247.com</w:t>
        <w:br/>
        <w:t xml:space="preserve">  /howyoutubeworks/user-settings/ad-settings/</w:t>
      </w:r>
    </w:p>
    <w:p>
      <w:r>
        <w:t>https://tuyensinh247.com</w:t>
        <w:br/>
        <w:t xml:space="preserve">  /howyoutubeworks/user-settings/parental-controls/</w:t>
      </w:r>
    </w:p>
    <w:p>
      <w:r>
        <w:t>https://tuyensinh247.com</w:t>
        <w:br/>
        <w:t xml:space="preserve">  /howyoutubeworks/user-settings/autoplay/</w:t>
      </w:r>
    </w:p>
    <w:p>
      <w:r>
        <w:t>https://tuyensinh247.com</w:t>
        <w:br/>
        <w:t xml:space="preserve">  /howyoutubeworks/policies/overview/</w:t>
      </w:r>
    </w:p>
    <w:p>
      <w:r>
        <w:t>https://tuyensinh247.com</w:t>
        <w:br/>
        <w:t xml:space="preserve">  /howyoutubeworks/policies/copyright/</w:t>
      </w:r>
    </w:p>
    <w:p>
      <w:r>
        <w:t>https://tuyensinh247.com</w:t>
        <w:br/>
        <w:t xml:space="preserve">  /howyoutubeworks/progress-impact/timeline/</w:t>
      </w:r>
    </w:p>
    <w:p>
      <w:r>
        <w:t>https://tuyensinh247.com</w:t>
        <w:br/>
        <w:t xml:space="preserve">  /howyoutubeworks/progress-impact/impact/</w:t>
      </w:r>
    </w:p>
    <w:p>
      <w:r>
        <w:t>https://tuyensinh247.com</w:t>
        <w:br/>
        <w:t xml:space="preserve">  /howyoutubeworks/progress-impact/trends/</w:t>
      </w:r>
    </w:p>
    <w:p>
      <w:r>
        <w:t>https://tuyensinh247.com</w:t>
        <w:br/>
        <w:t xml:space="preserve">  /howyoutubeworks/progress-impact/sustainability/</w:t>
      </w:r>
    </w:p>
    <w:p>
      <w:r>
        <w:t>https://tuyensinh247.com/bai-tap-362128.html</w:t>
      </w:r>
    </w:p>
    <w:p>
      <w:r>
        <w:t>https://tuyensinh247.com/bai-tap-454384.html</w:t>
      </w:r>
    </w:p>
    <w:p>
      <w:r>
        <w:t>https://tuyensinh247.com/bai-tap-231680.html</w:t>
      </w:r>
    </w:p>
    <w:p>
      <w:r>
        <w:t>https://tuyensinh247.com/bai-tap-413025.html</w:t>
      </w:r>
    </w:p>
    <w:p>
      <w:r>
        <w:t>https://tuyensinh247.com/bai-tap-195901.html</w:t>
      </w:r>
    </w:p>
    <w:p>
      <w:r>
        <w:t>https://tuyensinh247.com/u/cuongtran262.html?cat_id=52</w:t>
      </w:r>
    </w:p>
    <w:p>
      <w:r>
        <w:t>https://tuyensinh247.com/u/cuongtran262.html?cat_id=154</w:t>
      </w:r>
    </w:p>
    <w:p>
      <w:r>
        <w:t>https://tuyensinh247.com/u/cuongtran262.html?cat_id=153</w:t>
      </w:r>
    </w:p>
    <w:p>
      <w:r>
        <w:t>https://tuyensinh247.com/u/cuongtran262.html?cat_id=65</w:t>
      </w:r>
    </w:p>
    <w:p>
      <w:r>
        <w:t>https://tuyensinh247.com/u/cuongtran262.html?cat_id=222</w:t>
      </w:r>
    </w:p>
    <w:p>
      <w:r>
        <w:t>https://tuyensinh247.com/u/cuongtran262.html?cat_id=224</w:t>
      </w:r>
    </w:p>
    <w:p>
      <w:r>
        <w:t>https://tuyensinh247.com/u/cuongtran262.html?cat_id=226</w:t>
      </w:r>
    </w:p>
    <w:p>
      <w:r>
        <w:t>https://tuyensinh247.com/u/cuongtran262.html?cat_id=271</w:t>
      </w:r>
    </w:p>
    <w:p>
      <w:r>
        <w:t>https://tuyensinh247.com/u/cuongtran262.html?cat_id=309</w:t>
      </w:r>
    </w:p>
    <w:p>
      <w:r>
        <w:t>https://tuyensinh247.com/u/cuongtran262.html?cat_id=288</w:t>
      </w:r>
    </w:p>
    <w:p>
      <w:r>
        <w:t>https://tuyensinh247.com/u/cuongtran262.html?cat_id=326</w:t>
      </w:r>
    </w:p>
    <w:p>
      <w:r>
        <w:t>https://tuyensinh247.com/u/cuongtran262.html?cat_id=343</w:t>
      </w:r>
    </w:p>
    <w:p>
      <w:r>
        <w:t>https://tuyensinh247.com/u/nguyenhoang342.html?cat_id=52</w:t>
      </w:r>
    </w:p>
    <w:p>
      <w:r>
        <w:t>https://tuyensinh247.com/u/nguyenhoang342.html?cat_id=154</w:t>
      </w:r>
    </w:p>
    <w:p>
      <w:r>
        <w:t>https://tuyensinh247.com/u/nguyenhoang342.html?cat_id=153</w:t>
      </w:r>
    </w:p>
    <w:p>
      <w:r>
        <w:t>https://tuyensinh247.com/u/nguyenhoang342.html?cat_id=65</w:t>
      </w:r>
    </w:p>
    <w:p>
      <w:r>
        <w:t>https://tuyensinh247.com/u/nguyenhoang342.html?cat_id=222</w:t>
      </w:r>
    </w:p>
    <w:p>
      <w:r>
        <w:t>https://tuyensinh247.com/u/nguyenhoang342.html?cat_id=224</w:t>
      </w:r>
    </w:p>
    <w:p>
      <w:r>
        <w:t>https://tuyensinh247.com/u/nguyenhoang342.html?cat_id=226</w:t>
      </w:r>
    </w:p>
    <w:p>
      <w:r>
        <w:t>https://tuyensinh247.com/u/nguyenhoang342.html?cat_id=271</w:t>
      </w:r>
    </w:p>
    <w:p>
      <w:r>
        <w:t>https://tuyensinh247.com/u/nguyenhoang342.html?cat_id=309</w:t>
      </w:r>
    </w:p>
    <w:p>
      <w:r>
        <w:t>https://tuyensinh247.com/u/nguyenhoang342.html?cat_id=288</w:t>
      </w:r>
    </w:p>
    <w:p>
      <w:r>
        <w:t>https://tuyensinh247.com/u/nguyenhoang342.html?cat_id=326</w:t>
      </w:r>
    </w:p>
    <w:p>
      <w:r>
        <w:t>https://tuyensinh247.com/u/nguyenhoang342.html?cat_id=343</w:t>
      </w:r>
    </w:p>
    <w:p>
      <w:r>
        <w:t>https://tuyensinh247.com/u/khoikha.html?cat_id=52</w:t>
      </w:r>
    </w:p>
    <w:p>
      <w:r>
        <w:t>https://tuyensinh247.com/u/khoikha.html?cat_id=154</w:t>
      </w:r>
    </w:p>
    <w:p>
      <w:r>
        <w:t>https://tuyensinh247.com/u/khoikha.html?cat_id=153</w:t>
      </w:r>
    </w:p>
    <w:p>
      <w:r>
        <w:t>https://tuyensinh247.com/u/khoikha.html?cat_id=65</w:t>
      </w:r>
    </w:p>
    <w:p>
      <w:r>
        <w:t>https://tuyensinh247.com/u/khoikha.html?cat_id=222</w:t>
      </w:r>
    </w:p>
    <w:p>
      <w:r>
        <w:t>https://tuyensinh247.com/u/khoikha.html?cat_id=224</w:t>
      </w:r>
    </w:p>
    <w:p>
      <w:r>
        <w:t>https://tuyensinh247.com/u/khoikha.html?cat_id=226</w:t>
      </w:r>
    </w:p>
    <w:p>
      <w:r>
        <w:t>https://tuyensinh247.com/u/khoikha.html?cat_id=271</w:t>
      </w:r>
    </w:p>
    <w:p>
      <w:r>
        <w:t>https://tuyensinh247.com/u/khoikha.html?cat_id=309</w:t>
      </w:r>
    </w:p>
    <w:p>
      <w:r>
        <w:t>https://tuyensinh247.com/u/khoikha.html?cat_id=288</w:t>
      </w:r>
    </w:p>
    <w:p>
      <w:r>
        <w:t>https://tuyensinh247.com/u/khoikha.html?cat_id=326</w:t>
      </w:r>
    </w:p>
    <w:p>
      <w:r>
        <w:t>https://tuyensinh247.com/u/khoikha.html?cat_id=343</w:t>
      </w:r>
    </w:p>
    <w:p>
      <w:r>
        <w:t>https://tuyensinh247.com/u/nhi2608.html?cat_id=52</w:t>
      </w:r>
    </w:p>
    <w:p>
      <w:r>
        <w:t>https://tuyensinh247.com/u/nhi2608.html?cat_id=154</w:t>
      </w:r>
    </w:p>
    <w:p>
      <w:r>
        <w:t>https://tuyensinh247.com/u/nhi2608.html?cat_id=153</w:t>
      </w:r>
    </w:p>
    <w:p>
      <w:r>
        <w:t>https://tuyensinh247.com/u/nhi2608.html?cat_id=65</w:t>
      </w:r>
    </w:p>
    <w:p>
      <w:r>
        <w:t>https://tuyensinh247.com/u/nhi2608.html?cat_id=222</w:t>
      </w:r>
    </w:p>
    <w:p>
      <w:r>
        <w:t>https://tuyensinh247.com/u/nhi2608.html?cat_id=224</w:t>
      </w:r>
    </w:p>
    <w:p>
      <w:r>
        <w:t>https://tuyensinh247.com/u/nhi2608.html?cat_id=226</w:t>
      </w:r>
    </w:p>
    <w:p>
      <w:r>
        <w:t>https://tuyensinh247.com/u/nhi2608.html?cat_id=271</w:t>
      </w:r>
    </w:p>
    <w:p>
      <w:r>
        <w:t>https://tuyensinh247.com/u/nhi2608.html?cat_id=309</w:t>
      </w:r>
    </w:p>
    <w:p>
      <w:r>
        <w:t>https://tuyensinh247.com/u/nhi2608.html?cat_id=288</w:t>
      </w:r>
    </w:p>
    <w:p>
      <w:r>
        <w:t>https://tuyensinh247.com/u/nhi2608.html?cat_id=326</w:t>
      </w:r>
    </w:p>
    <w:p>
      <w:r>
        <w:t>https://tuyensinh247.com/u/nhi2608.html?cat_id=343</w:t>
      </w:r>
    </w:p>
    <w:p>
      <w:r>
        <w:t>https://tuyensinh247.com/u/trantueman2013.html?cat_id=52</w:t>
      </w:r>
    </w:p>
    <w:p>
      <w:r>
        <w:t>https://tuyensinh247.com/u/trantueman2013.html?cat_id=154</w:t>
      </w:r>
    </w:p>
    <w:p>
      <w:r>
        <w:t>https://tuyensinh247.com/u/trantueman2013.html?cat_id=153</w:t>
      </w:r>
    </w:p>
    <w:p>
      <w:r>
        <w:t>https://tuyensinh247.com/u/trantueman2013.html?cat_id=65</w:t>
      </w:r>
    </w:p>
    <w:p>
      <w:r>
        <w:t>https://tuyensinh247.com/u/trantueman2013.html?cat_id=222</w:t>
      </w:r>
    </w:p>
    <w:p>
      <w:r>
        <w:t>https://tuyensinh247.com/u/trantueman2013.html?cat_id=224</w:t>
      </w:r>
    </w:p>
    <w:p>
      <w:r>
        <w:t>https://tuyensinh247.com/u/trantueman2013.html?cat_id=226</w:t>
      </w:r>
    </w:p>
    <w:p>
      <w:r>
        <w:t>https://tuyensinh247.com/u/trantueman2013.html?cat_id=271</w:t>
      </w:r>
    </w:p>
    <w:p>
      <w:r>
        <w:t>https://tuyensinh247.com/u/trantueman2013.html?cat_id=309</w:t>
      </w:r>
    </w:p>
    <w:p>
      <w:r>
        <w:t>https://tuyensinh247.com/u/trantueman2013.html?cat_id=288</w:t>
      </w:r>
    </w:p>
    <w:p>
      <w:r>
        <w:t>https://tuyensinh247.com/u/trantueman2013.html?cat_id=326</w:t>
      </w:r>
    </w:p>
    <w:p>
      <w:r>
        <w:t>https://tuyensinh247.com/u/trantueman2013.html?cat_id=343</w:t>
      </w:r>
    </w:p>
    <w:p>
      <w:r>
        <w:t>https://tuyensinh247.com/u/jsjsjsjsjja.html?cat_id=52</w:t>
      </w:r>
    </w:p>
    <w:p>
      <w:r>
        <w:t>https://tuyensinh247.com/u/jsjsjsjsjja.html?cat_id=154</w:t>
      </w:r>
    </w:p>
    <w:p>
      <w:r>
        <w:t>https://tuyensinh247.com/u/jsjsjsjsjja.html?cat_id=153</w:t>
      </w:r>
    </w:p>
    <w:p>
      <w:r>
        <w:t>https://tuyensinh247.com/u/jsjsjsjsjja.html?cat_id=65</w:t>
      </w:r>
    </w:p>
    <w:p>
      <w:r>
        <w:t>https://tuyensinh247.com/u/jsjsjsjsjja.html?cat_id=222</w:t>
      </w:r>
    </w:p>
    <w:p>
      <w:r>
        <w:t>https://tuyensinh247.com/u/jsjsjsjsjja.html?cat_id=224</w:t>
      </w:r>
    </w:p>
    <w:p>
      <w:r>
        <w:t>https://tuyensinh247.com/u/jsjsjsjsjja.html?cat_id=226</w:t>
      </w:r>
    </w:p>
    <w:p>
      <w:r>
        <w:t>https://tuyensinh247.com/u/jsjsjsjsjja.html?cat_id=271</w:t>
      </w:r>
    </w:p>
    <w:p>
      <w:r>
        <w:t>https://tuyensinh247.com/u/jsjsjsjsjja.html?cat_id=309</w:t>
      </w:r>
    </w:p>
    <w:p>
      <w:r>
        <w:t>https://tuyensinh247.com/u/jsjsjsjsjja.html?cat_id=288</w:t>
      </w:r>
    </w:p>
    <w:p>
      <w:r>
        <w:t>https://tuyensinh247.com/u/jsjsjsjsjja.html?cat_id=326</w:t>
      </w:r>
    </w:p>
    <w:p>
      <w:r>
        <w:t>https://tuyensinh247.com/u/jsjsjsjsjja.html?cat_id=343</w:t>
      </w:r>
    </w:p>
    <w:p>
      <w:r>
        <w:t>https://tuyensinh247.com/u/15ninhleminhngoc.html?cat_id=52</w:t>
      </w:r>
    </w:p>
    <w:p>
      <w:r>
        <w:t>https://tuyensinh247.com/u/15ninhleminhngoc.html?cat_id=154</w:t>
      </w:r>
    </w:p>
    <w:p>
      <w:r>
        <w:t>https://tuyensinh247.com/u/15ninhleminhngoc.html?cat_id=153</w:t>
      </w:r>
    </w:p>
    <w:p>
      <w:r>
        <w:t>https://tuyensinh247.com/u/15ninhleminhngoc.html?cat_id=65</w:t>
      </w:r>
    </w:p>
    <w:p>
      <w:r>
        <w:t>https://tuyensinh247.com/u/15ninhleminhngoc.html?cat_id=222</w:t>
      </w:r>
    </w:p>
    <w:p>
      <w:r>
        <w:t>https://tuyensinh247.com/u/15ninhleminhngoc.html?cat_id=224</w:t>
      </w:r>
    </w:p>
    <w:p>
      <w:r>
        <w:t>https://tuyensinh247.com/u/15ninhleminhngoc.html?cat_id=226</w:t>
      </w:r>
    </w:p>
    <w:p>
      <w:r>
        <w:t>https://tuyensinh247.com/u/15ninhleminhngoc.html?cat_id=271</w:t>
      </w:r>
    </w:p>
    <w:p>
      <w:r>
        <w:t>https://tuyensinh247.com/u/15ninhleminhngoc.html?cat_id=309</w:t>
      </w:r>
    </w:p>
    <w:p>
      <w:r>
        <w:t>https://tuyensinh247.com/u/15ninhleminhngoc.html?cat_id=288</w:t>
      </w:r>
    </w:p>
    <w:p>
      <w:r>
        <w:t>https://tuyensinh247.com/u/15ninhleminhngoc.html?cat_id=326</w:t>
      </w:r>
    </w:p>
    <w:p>
      <w:r>
        <w:t>https://tuyensinh247.com/u/15ninhleminhngoc.html?cat_id=343</w:t>
      </w:r>
    </w:p>
    <w:p>
      <w:r>
        <w:t>https://tuyensinh247.com/u/duyvu113.html?cat_id=52</w:t>
      </w:r>
    </w:p>
    <w:p>
      <w:r>
        <w:t>https://tuyensinh247.com/u/duyvu113.html?cat_id=154</w:t>
      </w:r>
    </w:p>
    <w:p>
      <w:r>
        <w:t>https://tuyensinh247.com/u/duyvu113.html?cat_id=153</w:t>
      </w:r>
    </w:p>
    <w:p>
      <w:r>
        <w:t>https://tuyensinh247.com/u/duyvu113.html?cat_id=65</w:t>
      </w:r>
    </w:p>
    <w:p>
      <w:r>
        <w:t>https://tuyensinh247.com/u/duyvu113.html?cat_id=222</w:t>
      </w:r>
    </w:p>
    <w:p>
      <w:r>
        <w:t>https://tuyensinh247.com/u/duyvu113.html?cat_id=224</w:t>
      </w:r>
    </w:p>
    <w:p>
      <w:r>
        <w:t>https://tuyensinh247.com/u/duyvu113.html?cat_id=226</w:t>
      </w:r>
    </w:p>
    <w:p>
      <w:r>
        <w:t>https://tuyensinh247.com/u/duyvu113.html?cat_id=271</w:t>
      </w:r>
    </w:p>
    <w:p>
      <w:r>
        <w:t>https://tuyensinh247.com/u/duyvu113.html?cat_id=309</w:t>
      </w:r>
    </w:p>
    <w:p>
      <w:r>
        <w:t>https://tuyensinh247.com/u/duyvu113.html?cat_id=288</w:t>
      </w:r>
    </w:p>
    <w:p>
      <w:r>
        <w:t>https://tuyensinh247.com/u/duyvu113.html?cat_id=326</w:t>
      </w:r>
    </w:p>
    <w:p>
      <w:r>
        <w:t>https://tuyensinh247.com/u/duyvu113.html?cat_id=343</w:t>
      </w:r>
    </w:p>
    <w:p>
      <w:r>
        <w:t>https://tuyensinh247.com/u/Duy+T%C3%BA.html?cat_id=52</w:t>
      </w:r>
    </w:p>
    <w:p>
      <w:r>
        <w:t>https://tuyensinh247.com/u/Duy+T%C3%BA.html?cat_id=154</w:t>
      </w:r>
    </w:p>
    <w:p>
      <w:r>
        <w:t>https://tuyensinh247.com/u/Duy+T%C3%BA.html?cat_id=153</w:t>
      </w:r>
    </w:p>
    <w:p>
      <w:r>
        <w:t>https://tuyensinh247.com/u/Duy+T%C3%BA.html?cat_id=65</w:t>
      </w:r>
    </w:p>
    <w:p>
      <w:r>
        <w:t>https://tuyensinh247.com/u/Duy+T%C3%BA.html?cat_id=222</w:t>
      </w:r>
    </w:p>
    <w:p>
      <w:r>
        <w:t>https://tuyensinh247.com/u/Duy+T%C3%BA.html?cat_id=224</w:t>
      </w:r>
    </w:p>
    <w:p>
      <w:r>
        <w:t>https://tuyensinh247.com/u/Duy+T%C3%BA.html?cat_id=226</w:t>
      </w:r>
    </w:p>
    <w:p>
      <w:r>
        <w:t>https://tuyensinh247.com/u/Duy+T%C3%BA.html?cat_id=271</w:t>
      </w:r>
    </w:p>
    <w:p>
      <w:r>
        <w:t>https://tuyensinh247.com/u/Duy+T%C3%BA.html?cat_id=309</w:t>
      </w:r>
    </w:p>
    <w:p>
      <w:r>
        <w:t>https://tuyensinh247.com/u/Duy+T%C3%BA.html?cat_id=288</w:t>
      </w:r>
    </w:p>
    <w:p>
      <w:r>
        <w:t>https://tuyensinh247.com/u/Duy+T%C3%BA.html?cat_id=326</w:t>
      </w:r>
    </w:p>
    <w:p>
      <w:r>
        <w:t>https://tuyensinh247.com/u/Duy+T%C3%BA.html?cat_id=343</w:t>
      </w:r>
    </w:p>
    <w:p>
      <w:r>
        <w:t>https://tuyensinh247.com/u/thutrang8705.html?cat_id=52</w:t>
      </w:r>
    </w:p>
    <w:p>
      <w:r>
        <w:t>https://tuyensinh247.com/u/thutrang8705.html?cat_id=154</w:t>
      </w:r>
    </w:p>
    <w:p>
      <w:r>
        <w:t>https://tuyensinh247.com/u/thutrang8705.html?cat_id=153</w:t>
      </w:r>
    </w:p>
    <w:p>
      <w:r>
        <w:t>https://tuyensinh247.com/u/thutrang8705.html?cat_id=65</w:t>
      </w:r>
    </w:p>
    <w:p>
      <w:r>
        <w:t>https://tuyensinh247.com/u/thutrang8705.html?cat_id=222</w:t>
      </w:r>
    </w:p>
    <w:p>
      <w:r>
        <w:t>https://tuyensinh247.com/u/thutrang8705.html?cat_id=224</w:t>
      </w:r>
    </w:p>
    <w:p>
      <w:r>
        <w:t>https://tuyensinh247.com/u/thutrang8705.html?cat_id=226</w:t>
      </w:r>
    </w:p>
    <w:p>
      <w:r>
        <w:t>https://tuyensinh247.com/u/thutrang8705.html?cat_id=271</w:t>
      </w:r>
    </w:p>
    <w:p>
      <w:r>
        <w:t>https://tuyensinh247.com/u/thutrang8705.html?cat_id=309</w:t>
      </w:r>
    </w:p>
    <w:p>
      <w:r>
        <w:t>https://tuyensinh247.com/u/thutrang8705.html?cat_id=288</w:t>
      </w:r>
    </w:p>
    <w:p>
      <w:r>
        <w:t>https://tuyensinh247.com/u/thutrang8705.html?cat_id=326</w:t>
      </w:r>
    </w:p>
    <w:p>
      <w:r>
        <w:t>https://tuyensinh247.com/u/thutrang8705.html?cat_id=343</w:t>
      </w:r>
    </w:p>
    <w:p>
      <w:r>
        <w:t>https://tuyensinh247.com/u/killersans.html?cat_id=52</w:t>
      </w:r>
    </w:p>
    <w:p>
      <w:r>
        <w:t>https://tuyensinh247.com/u/killersans.html?cat_id=154</w:t>
      </w:r>
    </w:p>
    <w:p>
      <w:r>
        <w:t>https://tuyensinh247.com/u/killersans.html?cat_id=153</w:t>
      </w:r>
    </w:p>
    <w:p>
      <w:r>
        <w:t>https://tuyensinh247.com/u/killersans.html?cat_id=65</w:t>
      </w:r>
    </w:p>
    <w:p>
      <w:r>
        <w:t>https://tuyensinh247.com/u/killersans.html?cat_id=222</w:t>
      </w:r>
    </w:p>
    <w:p>
      <w:r>
        <w:t>https://tuyensinh247.com/u/killersans.html?cat_id=224</w:t>
      </w:r>
    </w:p>
    <w:p>
      <w:r>
        <w:t>https://tuyensinh247.com/u/killersans.html?cat_id=226</w:t>
      </w:r>
    </w:p>
    <w:p>
      <w:r>
        <w:t>https://tuyensinh247.com/u/killersans.html?cat_id=271</w:t>
      </w:r>
    </w:p>
    <w:p>
      <w:r>
        <w:t>https://tuyensinh247.com/u/killersans.html?cat_id=309</w:t>
      </w:r>
    </w:p>
    <w:p>
      <w:r>
        <w:t>https://tuyensinh247.com/u/killersans.html?cat_id=288</w:t>
      </w:r>
    </w:p>
    <w:p>
      <w:r>
        <w:t>https://tuyensinh247.com/u/killersans.html?cat_id=326</w:t>
      </w:r>
    </w:p>
    <w:p>
      <w:r>
        <w:t>https://tuyensinh247.com/u/killersans.html?cat_id=343</w:t>
      </w:r>
    </w:p>
    <w:p>
      <w:r>
        <w:t>https://tuyensinh247.com/u/xuantoan2k6.html?cat_id=52</w:t>
      </w:r>
    </w:p>
    <w:p>
      <w:r>
        <w:t>https://tuyensinh247.com/u/xuantoan2k6.html?cat_id=154</w:t>
      </w:r>
    </w:p>
    <w:p>
      <w:r>
        <w:t>https://tuyensinh247.com/u/xuantoan2k6.html?cat_id=153</w:t>
      </w:r>
    </w:p>
    <w:p>
      <w:r>
        <w:t>https://tuyensinh247.com/u/xuantoan2k6.html?cat_id=65</w:t>
      </w:r>
    </w:p>
    <w:p>
      <w:r>
        <w:t>https://tuyensinh247.com/u/xuantoan2k6.html?cat_id=222</w:t>
      </w:r>
    </w:p>
    <w:p>
      <w:r>
        <w:t>https://tuyensinh247.com/u/xuantoan2k6.html?cat_id=224</w:t>
      </w:r>
    </w:p>
    <w:p>
      <w:r>
        <w:t>https://tuyensinh247.com/u/xuantoan2k6.html?cat_id=226</w:t>
      </w:r>
    </w:p>
    <w:p>
      <w:r>
        <w:t>https://tuyensinh247.com/u/xuantoan2k6.html?cat_id=271</w:t>
      </w:r>
    </w:p>
    <w:p>
      <w:r>
        <w:t>https://tuyensinh247.com/u/xuantoan2k6.html?cat_id=309</w:t>
      </w:r>
    </w:p>
    <w:p>
      <w:r>
        <w:t>https://tuyensinh247.com/u/xuantoan2k6.html?cat_id=288</w:t>
      </w:r>
    </w:p>
    <w:p>
      <w:r>
        <w:t>https://tuyensinh247.com/u/xuantoan2k6.html?cat_id=326</w:t>
      </w:r>
    </w:p>
    <w:p>
      <w:r>
        <w:t>https://tuyensinh247.com/u/xuantoan2k6.html?cat_id=343</w:t>
      </w:r>
    </w:p>
    <w:p>
      <w:r>
        <w:t>https://tuyensinh247.com/u/crackingnguyen.html?cat_id=52</w:t>
      </w:r>
    </w:p>
    <w:p>
      <w:r>
        <w:t>https://tuyensinh247.com/u/crackingnguyen.html?cat_id=154</w:t>
      </w:r>
    </w:p>
    <w:p>
      <w:r>
        <w:t>https://tuyensinh247.com/u/crackingnguyen.html?cat_id=153</w:t>
      </w:r>
    </w:p>
    <w:p>
      <w:r>
        <w:t>https://tuyensinh247.com/u/crackingnguyen.html?cat_id=65</w:t>
      </w:r>
    </w:p>
    <w:p>
      <w:r>
        <w:t>https://tuyensinh247.com/u/crackingnguyen.html?cat_id=222</w:t>
      </w:r>
    </w:p>
    <w:p>
      <w:r>
        <w:t>https://tuyensinh247.com/u/crackingnguyen.html?cat_id=224</w:t>
      </w:r>
    </w:p>
    <w:p>
      <w:r>
        <w:t>https://tuyensinh247.com/u/crackingnguyen.html?cat_id=226</w:t>
      </w:r>
    </w:p>
    <w:p>
      <w:r>
        <w:t>https://tuyensinh247.com/u/crackingnguyen.html?cat_id=271</w:t>
      </w:r>
    </w:p>
    <w:p>
      <w:r>
        <w:t>https://tuyensinh247.com/u/crackingnguyen.html?cat_id=309</w:t>
      </w:r>
    </w:p>
    <w:p>
      <w:r>
        <w:t>https://tuyensinh247.com/u/crackingnguyen.html?cat_id=288</w:t>
      </w:r>
    </w:p>
    <w:p>
      <w:r>
        <w:t>https://tuyensinh247.com/u/crackingnguyen.html?cat_id=326</w:t>
      </w:r>
    </w:p>
    <w:p>
      <w:r>
        <w:t>https://tuyensinh247.com/u/crackingnguyen.html?cat_id=343</w:t>
      </w:r>
    </w:p>
    <w:p>
      <w:r>
        <w:t>https://tuyensinh247.com/u/haanh5029.html?cat_id=52</w:t>
      </w:r>
    </w:p>
    <w:p>
      <w:r>
        <w:t>https://tuyensinh247.com/u/haanh5029.html?cat_id=154</w:t>
      </w:r>
    </w:p>
    <w:p>
      <w:r>
        <w:t>https://tuyensinh247.com/u/haanh5029.html?cat_id=153</w:t>
      </w:r>
    </w:p>
    <w:p>
      <w:r>
        <w:t>https://tuyensinh247.com/u/haanh5029.html?cat_id=65</w:t>
      </w:r>
    </w:p>
    <w:p>
      <w:r>
        <w:t>https://tuyensinh247.com/u/haanh5029.html?cat_id=222</w:t>
      </w:r>
    </w:p>
    <w:p>
      <w:r>
        <w:t>https://tuyensinh247.com/u/haanh5029.html?cat_id=224</w:t>
      </w:r>
    </w:p>
    <w:p>
      <w:r>
        <w:t>https://tuyensinh247.com/u/haanh5029.html?cat_id=226</w:t>
      </w:r>
    </w:p>
    <w:p>
      <w:r>
        <w:t>https://tuyensinh247.com/u/haanh5029.html?cat_id=271</w:t>
      </w:r>
    </w:p>
    <w:p>
      <w:r>
        <w:t>https://tuyensinh247.com/u/haanh5029.html?cat_id=309</w:t>
      </w:r>
    </w:p>
    <w:p>
      <w:r>
        <w:t>https://tuyensinh247.com/u/haanh5029.html?cat_id=288</w:t>
      </w:r>
    </w:p>
    <w:p>
      <w:r>
        <w:t>https://tuyensinh247.com/u/haanh5029.html?cat_id=326</w:t>
      </w:r>
    </w:p>
    <w:p>
      <w:r>
        <w:t>https://tuyensinh247.com/u/haanh5029.html?cat_id=343</w:t>
      </w:r>
    </w:p>
    <w:p>
      <w:r>
        <w:t>https://tuyensinh247.com/u/mongbaolinh.html?cat_id=52</w:t>
      </w:r>
    </w:p>
    <w:p>
      <w:r>
        <w:t>https://tuyensinh247.com/u/mongbaolinh.html?cat_id=154</w:t>
      </w:r>
    </w:p>
    <w:p>
      <w:r>
        <w:t>https://tuyensinh247.com/u/mongbaolinh.html?cat_id=153</w:t>
      </w:r>
    </w:p>
    <w:p>
      <w:r>
        <w:t>https://tuyensinh247.com/u/mongbaolinh.html?cat_id=65</w:t>
      </w:r>
    </w:p>
    <w:p>
      <w:r>
        <w:t>https://tuyensinh247.com/u/mongbaolinh.html?cat_id=222</w:t>
      </w:r>
    </w:p>
    <w:p>
      <w:r>
        <w:t>https://tuyensinh247.com/u/mongbaolinh.html?cat_id=224</w:t>
      </w:r>
    </w:p>
    <w:p>
      <w:r>
        <w:t>https://tuyensinh247.com/u/mongbaolinh.html?cat_id=226</w:t>
      </w:r>
    </w:p>
    <w:p>
      <w:r>
        <w:t>https://tuyensinh247.com/u/mongbaolinh.html?cat_id=271</w:t>
      </w:r>
    </w:p>
    <w:p>
      <w:r>
        <w:t>https://tuyensinh247.com/u/mongbaolinh.html?cat_id=309</w:t>
      </w:r>
    </w:p>
    <w:p>
      <w:r>
        <w:t>https://tuyensinh247.com/u/mongbaolinh.html?cat_id=288</w:t>
      </w:r>
    </w:p>
    <w:p>
      <w:r>
        <w:t>https://tuyensinh247.com/u/mongbaolinh.html?cat_id=326</w:t>
      </w:r>
    </w:p>
    <w:p>
      <w:r>
        <w:t>https://tuyensinh247.com/u/mongbaolinh.html?cat_id=343</w:t>
      </w:r>
    </w:p>
    <w:p>
      <w:r>
        <w:t>https://tuyensinh247.com/u/ngochg78.html?cat_id=52</w:t>
      </w:r>
    </w:p>
    <w:p>
      <w:r>
        <w:t>https://tuyensinh247.com/u/ngochg78.html?cat_id=154</w:t>
      </w:r>
    </w:p>
    <w:p>
      <w:r>
        <w:t>https://tuyensinh247.com/u/ngochg78.html?cat_id=153</w:t>
      </w:r>
    </w:p>
    <w:p>
      <w:r>
        <w:t>https://tuyensinh247.com/u/ngochg78.html?cat_id=65</w:t>
      </w:r>
    </w:p>
    <w:p>
      <w:r>
        <w:t>https://tuyensinh247.com/u/ngochg78.html?cat_id=222</w:t>
      </w:r>
    </w:p>
    <w:p>
      <w:r>
        <w:t>https://tuyensinh247.com/u/ngochg78.html?cat_id=224</w:t>
      </w:r>
    </w:p>
    <w:p>
      <w:r>
        <w:t>https://tuyensinh247.com/u/ngochg78.html?cat_id=226</w:t>
      </w:r>
    </w:p>
    <w:p>
      <w:r>
        <w:t>https://tuyensinh247.com/u/ngochg78.html?cat_id=271</w:t>
      </w:r>
    </w:p>
    <w:p>
      <w:r>
        <w:t>https://tuyensinh247.com/u/ngochg78.html?cat_id=309</w:t>
      </w:r>
    </w:p>
    <w:p>
      <w:r>
        <w:t>https://tuyensinh247.com/u/ngochg78.html?cat_id=288</w:t>
      </w:r>
    </w:p>
    <w:p>
      <w:r>
        <w:t>https://tuyensinh247.com/u/ngochg78.html?cat_id=326</w:t>
      </w:r>
    </w:p>
    <w:p>
      <w:r>
        <w:t>https://tuyensinh247.com/u/ngochg78.html?cat_id=343</w:t>
      </w:r>
    </w:p>
    <w:p>
      <w:r>
        <w:t>https://tuyensinh247.com/u/linh0101.html?cat_id=52</w:t>
      </w:r>
    </w:p>
    <w:p>
      <w:r>
        <w:t>https://tuyensinh247.com/u/linh0101.html?cat_id=154</w:t>
      </w:r>
    </w:p>
    <w:p>
      <w:r>
        <w:t>https://tuyensinh247.com/u/linh0101.html?cat_id=153</w:t>
      </w:r>
    </w:p>
    <w:p>
      <w:r>
        <w:t>https://tuyensinh247.com/u/linh0101.html?cat_id=65</w:t>
      </w:r>
    </w:p>
    <w:p>
      <w:r>
        <w:t>https://tuyensinh247.com/u/linh0101.html?cat_id=222</w:t>
      </w:r>
    </w:p>
    <w:p>
      <w:r>
        <w:t>https://tuyensinh247.com/u/linh0101.html?cat_id=224</w:t>
      </w:r>
    </w:p>
    <w:p>
      <w:r>
        <w:t>https://tuyensinh247.com/u/linh0101.html?cat_id=226</w:t>
      </w:r>
    </w:p>
    <w:p>
      <w:r>
        <w:t>https://tuyensinh247.com/u/linh0101.html?cat_id=271</w:t>
      </w:r>
    </w:p>
    <w:p>
      <w:r>
        <w:t>https://tuyensinh247.com/u/linh0101.html?cat_id=309</w:t>
      </w:r>
    </w:p>
    <w:p>
      <w:r>
        <w:t>https://tuyensinh247.com/u/linh0101.html?cat_id=288</w:t>
      </w:r>
    </w:p>
    <w:p>
      <w:r>
        <w:t>https://tuyensinh247.com/u/linh0101.html?cat_id=326</w:t>
      </w:r>
    </w:p>
    <w:p>
      <w:r>
        <w:t>https://tuyensinh247.com/u/linh0101.html?cat_id=343</w:t>
      </w:r>
    </w:p>
    <w:p>
      <w:r>
        <w:t>https://tuyensinh247.com/u/bibi2303.html?cat_id=52</w:t>
      </w:r>
    </w:p>
    <w:p>
      <w:r>
        <w:t>https://tuyensinh247.com/u/bibi2303.html?cat_id=154</w:t>
      </w:r>
    </w:p>
    <w:p>
      <w:r>
        <w:t>https://tuyensinh247.com/u/bibi2303.html?cat_id=153</w:t>
      </w:r>
    </w:p>
    <w:p>
      <w:r>
        <w:t>https://tuyensinh247.com/u/bibi2303.html?cat_id=65</w:t>
      </w:r>
    </w:p>
    <w:p>
      <w:r>
        <w:t>https://tuyensinh247.com/u/bibi2303.html?cat_id=222</w:t>
      </w:r>
    </w:p>
    <w:p>
      <w:r>
        <w:t>https://tuyensinh247.com/u/bibi2303.html?cat_id=224</w:t>
      </w:r>
    </w:p>
    <w:p>
      <w:r>
        <w:t>https://tuyensinh247.com/u/bibi2303.html?cat_id=226</w:t>
      </w:r>
    </w:p>
    <w:p>
      <w:r>
        <w:t>https://tuyensinh247.com/u/bibi2303.html?cat_id=271</w:t>
      </w:r>
    </w:p>
    <w:p>
      <w:r>
        <w:t>https://tuyensinh247.com/u/bibi2303.html?cat_id=309</w:t>
      </w:r>
    </w:p>
    <w:p>
      <w:r>
        <w:t>https://tuyensinh247.com/u/bibi2303.html?cat_id=288</w:t>
      </w:r>
    </w:p>
    <w:p>
      <w:r>
        <w:t>https://tuyensinh247.com/u/bibi2303.html?cat_id=326</w:t>
      </w:r>
    </w:p>
    <w:p>
      <w:r>
        <w:t>https://tuyensinh247.com/u/bibi2303.html?cat_id=343</w:t>
      </w:r>
    </w:p>
    <w:p>
      <w:r>
        <w:t>https://tuyensinh247.com/u/diemnguyenthihong836.html?cat_id=52</w:t>
      </w:r>
    </w:p>
    <w:p>
      <w:r>
        <w:t>https://tuyensinh247.com/u/diemnguyenthihong836.html?cat_id=154</w:t>
      </w:r>
    </w:p>
    <w:p>
      <w:r>
        <w:t>https://tuyensinh247.com/u/diemnguyenthihong836.html?cat_id=153</w:t>
      </w:r>
    </w:p>
    <w:p>
      <w:r>
        <w:t>https://tuyensinh247.com/u/diemnguyenthihong836.html?cat_id=65</w:t>
      </w:r>
    </w:p>
    <w:p>
      <w:r>
        <w:t>https://tuyensinh247.com/u/diemnguyenthihong836.html?cat_id=222</w:t>
      </w:r>
    </w:p>
    <w:p>
      <w:r>
        <w:t>https://tuyensinh247.com/u/diemnguyenthihong836.html?cat_id=224</w:t>
      </w:r>
    </w:p>
    <w:p>
      <w:r>
        <w:t>https://tuyensinh247.com/u/diemnguyenthihong836.html?cat_id=226</w:t>
      </w:r>
    </w:p>
    <w:p>
      <w:r>
        <w:t>https://tuyensinh247.com/u/diemnguyenthihong836.html?cat_id=271</w:t>
      </w:r>
    </w:p>
    <w:p>
      <w:r>
        <w:t>https://tuyensinh247.com/u/diemnguyenthihong836.html?cat_id=309</w:t>
      </w:r>
    </w:p>
    <w:p>
      <w:r>
        <w:t>https://tuyensinh247.com/u/diemnguyenthihong836.html?cat_id=288</w:t>
      </w:r>
    </w:p>
    <w:p>
      <w:r>
        <w:t>https://tuyensinh247.com/u/diemnguyenthihong836.html?cat_id=326</w:t>
      </w:r>
    </w:p>
    <w:p>
      <w:r>
        <w:t>https://tuyensinh247.com/u/diemnguyenthihong836.html?cat_id=343</w:t>
      </w:r>
    </w:p>
    <w:p>
      <w:r>
        <w:t>https://tuyensinh247.com/u/hiuhiuh.html?cat_id=52</w:t>
      </w:r>
    </w:p>
    <w:p>
      <w:r>
        <w:t>https://tuyensinh247.com/u/hiuhiuh.html?cat_id=154</w:t>
      </w:r>
    </w:p>
    <w:p>
      <w:r>
        <w:t>https://tuyensinh247.com/u/hiuhiuh.html?cat_id=153</w:t>
      </w:r>
    </w:p>
    <w:p>
      <w:r>
        <w:t>https://tuyensinh247.com/u/hiuhiuh.html?cat_id=65</w:t>
      </w:r>
    </w:p>
    <w:p>
      <w:r>
        <w:t>https://tuyensinh247.com/u/hiuhiuh.html?cat_id=222</w:t>
      </w:r>
    </w:p>
    <w:p>
      <w:r>
        <w:t>https://tuyensinh247.com/u/hiuhiuh.html?cat_id=224</w:t>
      </w:r>
    </w:p>
    <w:p>
      <w:r>
        <w:t>https://tuyensinh247.com/u/hiuhiuh.html?cat_id=226</w:t>
      </w:r>
    </w:p>
    <w:p>
      <w:r>
        <w:t>https://tuyensinh247.com/u/hiuhiuh.html?cat_id=271</w:t>
      </w:r>
    </w:p>
    <w:p>
      <w:r>
        <w:t>https://tuyensinh247.com/u/hiuhiuh.html?cat_id=309</w:t>
      </w:r>
    </w:p>
    <w:p>
      <w:r>
        <w:t>https://tuyensinh247.com/u/hiuhiuh.html?cat_id=288</w:t>
      </w:r>
    </w:p>
    <w:p>
      <w:r>
        <w:t>https://tuyensinh247.com/u/hiuhiuh.html?cat_id=326</w:t>
      </w:r>
    </w:p>
    <w:p>
      <w:r>
        <w:t>https://tuyensinh247.com/u/hiuhiuh.html?cat_id=343</w:t>
      </w:r>
    </w:p>
    <w:p>
      <w:r>
        <w:t>https://tuyensinh247.com/u/hamy692019.html?cat_id=52</w:t>
      </w:r>
    </w:p>
    <w:p>
      <w:r>
        <w:t>https://tuyensinh247.com/u/hamy692019.html?cat_id=154</w:t>
      </w:r>
    </w:p>
    <w:p>
      <w:r>
        <w:t>https://tuyensinh247.com/u/hamy692019.html?cat_id=153</w:t>
      </w:r>
    </w:p>
    <w:p>
      <w:r>
        <w:t>https://tuyensinh247.com/u/hamy692019.html?cat_id=65</w:t>
      </w:r>
    </w:p>
    <w:p>
      <w:r>
        <w:t>https://tuyensinh247.com/u/hamy692019.html?cat_id=222</w:t>
      </w:r>
    </w:p>
    <w:p>
      <w:r>
        <w:t>https://tuyensinh247.com/u/hamy692019.html?cat_id=224</w:t>
      </w:r>
    </w:p>
    <w:p>
      <w:r>
        <w:t>https://tuyensinh247.com/u/hamy692019.html?cat_id=226</w:t>
      </w:r>
    </w:p>
    <w:p>
      <w:r>
        <w:t>https://tuyensinh247.com/u/hamy692019.html?cat_id=271</w:t>
      </w:r>
    </w:p>
    <w:p>
      <w:r>
        <w:t>https://tuyensinh247.com/u/hamy692019.html?cat_id=309</w:t>
      </w:r>
    </w:p>
    <w:p>
      <w:r>
        <w:t>https://tuyensinh247.com/u/hamy692019.html?cat_id=288</w:t>
      </w:r>
    </w:p>
    <w:p>
      <w:r>
        <w:t>https://tuyensinh247.com/u/hamy692019.html?cat_id=326</w:t>
      </w:r>
    </w:p>
    <w:p>
      <w:r>
        <w:t>https://tuyensinh247.com/u/hamy692019.html?cat_id=343</w:t>
      </w:r>
    </w:p>
    <w:p>
      <w:r>
        <w:t>https://tuyensinh247.com/u/amyvst1.html?cat_id=52</w:t>
      </w:r>
    </w:p>
    <w:p>
      <w:r>
        <w:t>https://tuyensinh247.com/u/amyvst1.html?cat_id=154</w:t>
      </w:r>
    </w:p>
    <w:p>
      <w:r>
        <w:t>https://tuyensinh247.com/u/amyvst1.html?cat_id=153</w:t>
      </w:r>
    </w:p>
    <w:p>
      <w:r>
        <w:t>https://tuyensinh247.com/u/amyvst1.html?cat_id=65</w:t>
      </w:r>
    </w:p>
    <w:p>
      <w:r>
        <w:t>https://tuyensinh247.com/u/amyvst1.html?cat_id=222</w:t>
      </w:r>
    </w:p>
    <w:p>
      <w:r>
        <w:t>https://tuyensinh247.com/u/amyvst1.html?cat_id=224</w:t>
      </w:r>
    </w:p>
    <w:p>
      <w:r>
        <w:t>https://tuyensinh247.com/u/amyvst1.html?cat_id=226</w:t>
      </w:r>
    </w:p>
    <w:p>
      <w:r>
        <w:t>https://tuyensinh247.com/u/amyvst1.html?cat_id=271</w:t>
      </w:r>
    </w:p>
    <w:p>
      <w:r>
        <w:t>https://tuyensinh247.com/u/amyvst1.html?cat_id=309</w:t>
      </w:r>
    </w:p>
    <w:p>
      <w:r>
        <w:t>https://tuyensinh247.com/u/amyvst1.html?cat_id=288</w:t>
      </w:r>
    </w:p>
    <w:p>
      <w:r>
        <w:t>https://tuyensinh247.com/u/amyvst1.html?cat_id=326</w:t>
      </w:r>
    </w:p>
    <w:p>
      <w:r>
        <w:t>https://tuyensinh247.com/u/amyvst1.html?cat_id=343</w:t>
      </w:r>
    </w:p>
    <w:p>
      <w:r>
        <w:t>https://tuyensinh247.com/u/llllllll00.html?cat_id=52</w:t>
      </w:r>
    </w:p>
    <w:p>
      <w:r>
        <w:t>https://tuyensinh247.com/u/llllllll00.html?cat_id=154</w:t>
      </w:r>
    </w:p>
    <w:p>
      <w:r>
        <w:t>https://tuyensinh247.com/u/llllllll00.html?cat_id=153</w:t>
      </w:r>
    </w:p>
    <w:p>
      <w:r>
        <w:t>https://tuyensinh247.com/u/llllllll00.html?cat_id=65</w:t>
      </w:r>
    </w:p>
    <w:p>
      <w:r>
        <w:t>https://tuyensinh247.com/u/llllllll00.html?cat_id=222</w:t>
      </w:r>
    </w:p>
    <w:p>
      <w:r>
        <w:t>https://tuyensinh247.com/u/llllllll00.html?cat_id=224</w:t>
      </w:r>
    </w:p>
    <w:p>
      <w:r>
        <w:t>https://tuyensinh247.com/u/llllllll00.html?cat_id=226</w:t>
      </w:r>
    </w:p>
    <w:p>
      <w:r>
        <w:t>https://tuyensinh247.com/u/llllllll00.html?cat_id=271</w:t>
      </w:r>
    </w:p>
    <w:p>
      <w:r>
        <w:t>https://tuyensinh247.com/u/llllllll00.html?cat_id=309</w:t>
      </w:r>
    </w:p>
    <w:p>
      <w:r>
        <w:t>https://tuyensinh247.com/u/llllllll00.html?cat_id=288</w:t>
      </w:r>
    </w:p>
    <w:p>
      <w:r>
        <w:t>https://tuyensinh247.com/u/llllllll00.html?cat_id=326</w:t>
      </w:r>
    </w:p>
    <w:p>
      <w:r>
        <w:t>https://tuyensinh247.com/u/llllllll00.html?cat_id=343</w:t>
      </w:r>
    </w:p>
    <w:p>
      <w:r>
        <w:t>https://tuyensinh247.com/u/mylady300721.html?cat_id=52</w:t>
      </w:r>
    </w:p>
    <w:p>
      <w:r>
        <w:t>https://tuyensinh247.com/u/mylady300721.html?cat_id=154</w:t>
      </w:r>
    </w:p>
    <w:p>
      <w:r>
        <w:t>https://tuyensinh247.com/u/mylady300721.html?cat_id=153</w:t>
      </w:r>
    </w:p>
    <w:p>
      <w:r>
        <w:t>https://tuyensinh247.com/u/mylady300721.html?cat_id=65</w:t>
      </w:r>
    </w:p>
    <w:p>
      <w:r>
        <w:t>https://tuyensinh247.com/u/mylady300721.html?cat_id=222</w:t>
      </w:r>
    </w:p>
    <w:p>
      <w:r>
        <w:t>https://tuyensinh247.com/u/mylady300721.html?cat_id=224</w:t>
      </w:r>
    </w:p>
    <w:p>
      <w:r>
        <w:t>https://tuyensinh247.com/u/mylady300721.html?cat_id=226</w:t>
      </w:r>
    </w:p>
    <w:p>
      <w:r>
        <w:t>https://tuyensinh247.com/u/mylady300721.html?cat_id=271</w:t>
      </w:r>
    </w:p>
    <w:p>
      <w:r>
        <w:t>https://tuyensinh247.com/u/mylady300721.html?cat_id=309</w:t>
      </w:r>
    </w:p>
    <w:p>
      <w:r>
        <w:t>https://tuyensinh247.com/u/mylady300721.html?cat_id=288</w:t>
      </w:r>
    </w:p>
    <w:p>
      <w:r>
        <w:t>https://tuyensinh247.com/u/mylady300721.html?cat_id=326</w:t>
      </w:r>
    </w:p>
    <w:p>
      <w:r>
        <w:t>https://tuyensinh247.com/u/mylady300721.html?cat_id=343</w:t>
      </w:r>
    </w:p>
    <w:p>
      <w:r>
        <w:t>https://tuyensinh247.com/u/hien1707.html?cat_id=52</w:t>
      </w:r>
    </w:p>
    <w:p>
      <w:r>
        <w:t>https://tuyensinh247.com/u/hien1707.html?cat_id=154</w:t>
      </w:r>
    </w:p>
    <w:p>
      <w:r>
        <w:t>https://tuyensinh247.com/u/hien1707.html?cat_id=153</w:t>
      </w:r>
    </w:p>
    <w:p>
      <w:r>
        <w:t>https://tuyensinh247.com/u/hien1707.html?cat_id=65</w:t>
      </w:r>
    </w:p>
    <w:p>
      <w:r>
        <w:t>https://tuyensinh247.com/u/hien1707.html?cat_id=222</w:t>
      </w:r>
    </w:p>
    <w:p>
      <w:r>
        <w:t>https://tuyensinh247.com/u/hien1707.html?cat_id=224</w:t>
      </w:r>
    </w:p>
    <w:p>
      <w:r>
        <w:t>https://tuyensinh247.com/u/hien1707.html?cat_id=226</w:t>
      </w:r>
    </w:p>
    <w:p>
      <w:r>
        <w:t>https://tuyensinh247.com/u/hien1707.html?cat_id=271</w:t>
      </w:r>
    </w:p>
    <w:p>
      <w:r>
        <w:t>https://tuyensinh247.com/u/hien1707.html?cat_id=309</w:t>
      </w:r>
    </w:p>
    <w:p>
      <w:r>
        <w:t>https://tuyensinh247.com/u/hien1707.html?cat_id=288</w:t>
      </w:r>
    </w:p>
    <w:p>
      <w:r>
        <w:t>https://tuyensinh247.com/u/hien1707.html?cat_id=326</w:t>
      </w:r>
    </w:p>
    <w:p>
      <w:r>
        <w:t>https://tuyensinh247.com/u/hien1707.html?cat_id=343</w:t>
      </w:r>
    </w:p>
    <w:p>
      <w:r>
        <w:t>https://tuyensinh247.com/u/hoangtrang727.html?cat_id=52</w:t>
      </w:r>
    </w:p>
    <w:p>
      <w:r>
        <w:t>https://tuyensinh247.com/u/hoangtrang727.html?cat_id=154</w:t>
      </w:r>
    </w:p>
    <w:p>
      <w:r>
        <w:t>https://tuyensinh247.com/u/hoangtrang727.html?cat_id=153</w:t>
      </w:r>
    </w:p>
    <w:p>
      <w:r>
        <w:t>https://tuyensinh247.com/u/hoangtrang727.html?cat_id=65</w:t>
      </w:r>
    </w:p>
    <w:p>
      <w:r>
        <w:t>https://tuyensinh247.com/u/hoangtrang727.html?cat_id=222</w:t>
      </w:r>
    </w:p>
    <w:p>
      <w:r>
        <w:t>https://tuyensinh247.com/u/hoangtrang727.html?cat_id=224</w:t>
      </w:r>
    </w:p>
    <w:p>
      <w:r>
        <w:t>https://tuyensinh247.com/u/hoangtrang727.html?cat_id=226</w:t>
      </w:r>
    </w:p>
    <w:p>
      <w:r>
        <w:t>https://tuyensinh247.com/u/hoangtrang727.html?cat_id=271</w:t>
      </w:r>
    </w:p>
    <w:p>
      <w:r>
        <w:t>https://tuyensinh247.com/u/hoangtrang727.html?cat_id=309</w:t>
      </w:r>
    </w:p>
    <w:p>
      <w:r>
        <w:t>https://tuyensinh247.com/u/hoangtrang727.html?cat_id=288</w:t>
      </w:r>
    </w:p>
    <w:p>
      <w:r>
        <w:t>https://tuyensinh247.com/u/hoangtrang727.html?cat_id=326</w:t>
      </w:r>
    </w:p>
    <w:p>
      <w:r>
        <w:t>https://tuyensinh247.com/u/hoangtrang727.html?cat_id=343</w:t>
      </w:r>
    </w:p>
    <w:p>
      <w:r>
        <w:t>https://tuyensinh247.com/u/hnhy2007.html?cat_id=52</w:t>
      </w:r>
    </w:p>
    <w:p>
      <w:r>
        <w:t>https://tuyensinh247.com/u/hnhy2007.html?cat_id=154</w:t>
      </w:r>
    </w:p>
    <w:p>
      <w:r>
        <w:t>https://tuyensinh247.com/u/hnhy2007.html?cat_id=153</w:t>
      </w:r>
    </w:p>
    <w:p>
      <w:r>
        <w:t>https://tuyensinh247.com/u/hnhy2007.html?cat_id=65</w:t>
      </w:r>
    </w:p>
    <w:p>
      <w:r>
        <w:t>https://tuyensinh247.com/u/hnhy2007.html?cat_id=222</w:t>
      </w:r>
    </w:p>
    <w:p>
      <w:r>
        <w:t>https://tuyensinh247.com/u/hnhy2007.html?cat_id=224</w:t>
      </w:r>
    </w:p>
    <w:p>
      <w:r>
        <w:t>https://tuyensinh247.com/u/hnhy2007.html?cat_id=226</w:t>
      </w:r>
    </w:p>
    <w:p>
      <w:r>
        <w:t>https://tuyensinh247.com/u/hnhy2007.html?cat_id=271</w:t>
      </w:r>
    </w:p>
    <w:p>
      <w:r>
        <w:t>https://tuyensinh247.com/u/hnhy2007.html?cat_id=309</w:t>
      </w:r>
    </w:p>
    <w:p>
      <w:r>
        <w:t>https://tuyensinh247.com/u/hnhy2007.html?cat_id=288</w:t>
      </w:r>
    </w:p>
    <w:p>
      <w:r>
        <w:t>https://tuyensinh247.com/u/hnhy2007.html?cat_id=326</w:t>
      </w:r>
    </w:p>
    <w:p>
      <w:r>
        <w:t>https://tuyensinh247.com/u/hnhy2007.html?cat_id=343</w:t>
      </w:r>
    </w:p>
    <w:p>
      <w:r>
        <w:t>https://tuyensinh247.com/u/huy03092006.html?cat_id=52</w:t>
      </w:r>
    </w:p>
    <w:p>
      <w:r>
        <w:t>https://tuyensinh247.com/u/huy03092006.html?cat_id=154</w:t>
      </w:r>
    </w:p>
    <w:p>
      <w:r>
        <w:t>https://tuyensinh247.com/u/huy03092006.html?cat_id=153</w:t>
      </w:r>
    </w:p>
    <w:p>
      <w:r>
        <w:t>https://tuyensinh247.com/u/huy03092006.html?cat_id=65</w:t>
      </w:r>
    </w:p>
    <w:p>
      <w:r>
        <w:t>https://tuyensinh247.com/u/huy03092006.html?cat_id=222</w:t>
      </w:r>
    </w:p>
    <w:p>
      <w:r>
        <w:t>https://tuyensinh247.com/u/huy03092006.html?cat_id=224</w:t>
      </w:r>
    </w:p>
    <w:p>
      <w:r>
        <w:t>https://tuyensinh247.com/u/huy03092006.html?cat_id=226</w:t>
      </w:r>
    </w:p>
    <w:p>
      <w:r>
        <w:t>https://tuyensinh247.com/u/huy03092006.html?cat_id=271</w:t>
      </w:r>
    </w:p>
    <w:p>
      <w:r>
        <w:t>https://tuyensinh247.com/u/huy03092006.html?cat_id=309</w:t>
      </w:r>
    </w:p>
    <w:p>
      <w:r>
        <w:t>https://tuyensinh247.com/u/huy03092006.html?cat_id=288</w:t>
      </w:r>
    </w:p>
    <w:p>
      <w:r>
        <w:t>https://tuyensinh247.com/u/huy03092006.html?cat_id=326</w:t>
      </w:r>
    </w:p>
    <w:p>
      <w:r>
        <w:t>https://tuyensinh247.com/u/huy03092006.html?cat_id=343</w:t>
      </w:r>
    </w:p>
    <w:p>
      <w:r>
        <w:t>https://tuyensinh247.com/u/nancycute.html?cat_id=52</w:t>
      </w:r>
    </w:p>
    <w:p>
      <w:r>
        <w:t>https://tuyensinh247.com/u/nancycute.html?cat_id=154</w:t>
      </w:r>
    </w:p>
    <w:p>
      <w:r>
        <w:t>https://tuyensinh247.com/u/nancycute.html?cat_id=153</w:t>
      </w:r>
    </w:p>
    <w:p>
      <w:r>
        <w:t>https://tuyensinh247.com/u/nancycute.html?cat_id=65</w:t>
      </w:r>
    </w:p>
    <w:p>
      <w:r>
        <w:t>https://tuyensinh247.com/u/nancycute.html?cat_id=222</w:t>
      </w:r>
    </w:p>
    <w:p>
      <w:r>
        <w:t>https://tuyensinh247.com/u/nancycute.html?cat_id=224</w:t>
      </w:r>
    </w:p>
    <w:p>
      <w:r>
        <w:t>https://tuyensinh247.com/u/nancycute.html?cat_id=226</w:t>
      </w:r>
    </w:p>
    <w:p>
      <w:r>
        <w:t>https://tuyensinh247.com/u/nancycute.html?cat_id=271</w:t>
      </w:r>
    </w:p>
    <w:p>
      <w:r>
        <w:t>https://tuyensinh247.com/u/nancycute.html?cat_id=309</w:t>
      </w:r>
    </w:p>
    <w:p>
      <w:r>
        <w:t>https://tuyensinh247.com/u/nancycute.html?cat_id=288</w:t>
      </w:r>
    </w:p>
    <w:p>
      <w:r>
        <w:t>https://tuyensinh247.com/u/nancycute.html?cat_id=326</w:t>
      </w:r>
    </w:p>
    <w:p>
      <w:r>
        <w:t>https://tuyensinh247.com/u/nancycute.html?cat_id=343</w:t>
      </w:r>
    </w:p>
    <w:p>
      <w:r>
        <w:t>https://tuyensinh247.com/u/0888436213.html?cat_id=52</w:t>
      </w:r>
    </w:p>
    <w:p>
      <w:r>
        <w:t>https://tuyensinh247.com/u/0888436213.html?cat_id=154</w:t>
      </w:r>
    </w:p>
    <w:p>
      <w:r>
        <w:t>https://tuyensinh247.com/u/0888436213.html?cat_id=153</w:t>
      </w:r>
    </w:p>
    <w:p>
      <w:r>
        <w:t>https://tuyensinh247.com/u/0888436213.html?cat_id=65</w:t>
      </w:r>
    </w:p>
    <w:p>
      <w:r>
        <w:t>https://tuyensinh247.com/u/0888436213.html?cat_id=222</w:t>
      </w:r>
    </w:p>
    <w:p>
      <w:r>
        <w:t>https://tuyensinh247.com/u/0888436213.html?cat_id=224</w:t>
      </w:r>
    </w:p>
    <w:p>
      <w:r>
        <w:t>https://tuyensinh247.com/u/0888436213.html?cat_id=226</w:t>
      </w:r>
    </w:p>
    <w:p>
      <w:r>
        <w:t>https://tuyensinh247.com/u/0888436213.html?cat_id=271</w:t>
      </w:r>
    </w:p>
    <w:p>
      <w:r>
        <w:t>https://tuyensinh247.com/u/0888436213.html?cat_id=309</w:t>
      </w:r>
    </w:p>
    <w:p>
      <w:r>
        <w:t>https://tuyensinh247.com/u/0888436213.html?cat_id=288</w:t>
      </w:r>
    </w:p>
    <w:p>
      <w:r>
        <w:t>https://tuyensinh247.com/u/0888436213.html?cat_id=326</w:t>
      </w:r>
    </w:p>
    <w:p>
      <w:r>
        <w:t>https://tuyensinh247.com/u/0888436213.html?cat_id=343</w:t>
      </w:r>
    </w:p>
    <w:p>
      <w:r>
        <w:t>https://tuyensinh247.com/u/nttsuong.html?cat_id=52</w:t>
      </w:r>
    </w:p>
    <w:p>
      <w:r>
        <w:t>https://tuyensinh247.com/u/nttsuong.html?cat_id=154</w:t>
      </w:r>
    </w:p>
    <w:p>
      <w:r>
        <w:t>https://tuyensinh247.com/u/nttsuong.html?cat_id=153</w:t>
      </w:r>
    </w:p>
    <w:p>
      <w:r>
        <w:t>https://tuyensinh247.com/u/nttsuong.html?cat_id=65</w:t>
      </w:r>
    </w:p>
    <w:p>
      <w:r>
        <w:t>https://tuyensinh247.com/u/nttsuong.html?cat_id=222</w:t>
      </w:r>
    </w:p>
    <w:p>
      <w:r>
        <w:t>https://tuyensinh247.com/u/nttsuong.html?cat_id=224</w:t>
      </w:r>
    </w:p>
    <w:p>
      <w:r>
        <w:t>https://tuyensinh247.com/u/nttsuong.html?cat_id=226</w:t>
      </w:r>
    </w:p>
    <w:p>
      <w:r>
        <w:t>https://tuyensinh247.com/u/nttsuong.html?cat_id=271</w:t>
      </w:r>
    </w:p>
    <w:p>
      <w:r>
        <w:t>https://tuyensinh247.com/u/nttsuong.html?cat_id=309</w:t>
      </w:r>
    </w:p>
    <w:p>
      <w:r>
        <w:t>https://tuyensinh247.com/u/nttsuong.html?cat_id=288</w:t>
      </w:r>
    </w:p>
    <w:p>
      <w:r>
        <w:t>https://tuyensinh247.com/u/nttsuong.html?cat_id=326</w:t>
      </w:r>
    </w:p>
    <w:p>
      <w:r>
        <w:t>https://tuyensinh247.com/u/nttsuong.html?cat_id=343</w:t>
      </w:r>
    </w:p>
    <w:p>
      <w:r>
        <w:t>https://tuyensinh247.com/u/nguyenxuan2682004.html?cat_id=52</w:t>
      </w:r>
    </w:p>
    <w:p>
      <w:r>
        <w:t>https://tuyensinh247.com/u/nguyenxuan2682004.html?cat_id=154</w:t>
      </w:r>
    </w:p>
    <w:p>
      <w:r>
        <w:t>https://tuyensinh247.com/u/nguyenxuan2682004.html?cat_id=153</w:t>
      </w:r>
    </w:p>
    <w:p>
      <w:r>
        <w:t>https://tuyensinh247.com/u/nguyenxuan2682004.html?cat_id=65</w:t>
      </w:r>
    </w:p>
    <w:p>
      <w:r>
        <w:t>https://tuyensinh247.com/u/nguyenxuan2682004.html?cat_id=222</w:t>
      </w:r>
    </w:p>
    <w:p>
      <w:r>
        <w:t>https://tuyensinh247.com/u/nguyenxuan2682004.html?cat_id=224</w:t>
      </w:r>
    </w:p>
    <w:p>
      <w:r>
        <w:t>https://tuyensinh247.com/u/nguyenxuan2682004.html?cat_id=226</w:t>
      </w:r>
    </w:p>
    <w:p>
      <w:r>
        <w:t>https://tuyensinh247.com/u/nguyenxuan2682004.html?cat_id=271</w:t>
      </w:r>
    </w:p>
    <w:p>
      <w:r>
        <w:t>https://tuyensinh247.com/u/nguyenxuan2682004.html?cat_id=309</w:t>
      </w:r>
    </w:p>
    <w:p>
      <w:r>
        <w:t>https://tuyensinh247.com/u/nguyenxuan2682004.html?cat_id=288</w:t>
      </w:r>
    </w:p>
    <w:p>
      <w:r>
        <w:t>https://tuyensinh247.com/u/nguyenxuan2682004.html?cat_id=326</w:t>
      </w:r>
    </w:p>
    <w:p>
      <w:r>
        <w:t>https://tuyensinh247.com/u/nguyenxuan2682004.html?cat_id=343</w:t>
      </w:r>
    </w:p>
    <w:p>
      <w:r>
        <w:t>https://tuyensinh247.com/u/05022005ngan.html?cat_id=52</w:t>
      </w:r>
    </w:p>
    <w:p>
      <w:r>
        <w:t>https://tuyensinh247.com/u/05022005ngan.html?cat_id=154</w:t>
      </w:r>
    </w:p>
    <w:p>
      <w:r>
        <w:t>https://tuyensinh247.com/u/05022005ngan.html?cat_id=153</w:t>
      </w:r>
    </w:p>
    <w:p>
      <w:r>
        <w:t>https://tuyensinh247.com/u/05022005ngan.html?cat_id=65</w:t>
      </w:r>
    </w:p>
    <w:p>
      <w:r>
        <w:t>https://tuyensinh247.com/u/05022005ngan.html?cat_id=222</w:t>
      </w:r>
    </w:p>
    <w:p>
      <w:r>
        <w:t>https://tuyensinh247.com/u/05022005ngan.html?cat_id=224</w:t>
      </w:r>
    </w:p>
    <w:p>
      <w:r>
        <w:t>https://tuyensinh247.com/u/05022005ngan.html?cat_id=226</w:t>
      </w:r>
    </w:p>
    <w:p>
      <w:r>
        <w:t>https://tuyensinh247.com/u/05022005ngan.html?cat_id=271</w:t>
      </w:r>
    </w:p>
    <w:p>
      <w:r>
        <w:t>https://tuyensinh247.com/u/05022005ngan.html?cat_id=309</w:t>
      </w:r>
    </w:p>
    <w:p>
      <w:r>
        <w:t>https://tuyensinh247.com/u/05022005ngan.html?cat_id=288</w:t>
      </w:r>
    </w:p>
    <w:p>
      <w:r>
        <w:t>https://tuyensinh247.com/u/05022005ngan.html?cat_id=326</w:t>
      </w:r>
    </w:p>
    <w:p>
      <w:r>
        <w:t>https://tuyensinh247.com/u/05022005ngan.html?cat_id=343</w:t>
      </w:r>
    </w:p>
    <w:p>
      <w:r>
        <w:t>https://tuyensinh247.com/u/dauluyna.html?cat_id=52</w:t>
      </w:r>
    </w:p>
    <w:p>
      <w:r>
        <w:t>https://tuyensinh247.com/u/dauluyna.html?cat_id=154</w:t>
      </w:r>
    </w:p>
    <w:p>
      <w:r>
        <w:t>https://tuyensinh247.com/u/dauluyna.html?cat_id=153</w:t>
      </w:r>
    </w:p>
    <w:p>
      <w:r>
        <w:t>https://tuyensinh247.com/u/dauluyna.html?cat_id=65</w:t>
      </w:r>
    </w:p>
    <w:p>
      <w:r>
        <w:t>https://tuyensinh247.com/u/dauluyna.html?cat_id=222</w:t>
      </w:r>
    </w:p>
    <w:p>
      <w:r>
        <w:t>https://tuyensinh247.com/u/dauluyna.html?cat_id=224</w:t>
      </w:r>
    </w:p>
    <w:p>
      <w:r>
        <w:t>https://tuyensinh247.com/u/dauluyna.html?cat_id=226</w:t>
      </w:r>
    </w:p>
    <w:p>
      <w:r>
        <w:t>https://tuyensinh247.com/u/dauluyna.html?cat_id=271</w:t>
      </w:r>
    </w:p>
    <w:p>
      <w:r>
        <w:t>https://tuyensinh247.com/u/dauluyna.html?cat_id=309</w:t>
      </w:r>
    </w:p>
    <w:p>
      <w:r>
        <w:t>https://tuyensinh247.com/u/dauluyna.html?cat_id=288</w:t>
      </w:r>
    </w:p>
    <w:p>
      <w:r>
        <w:t>https://tuyensinh247.com/u/dauluyna.html?cat_id=326</w:t>
      </w:r>
    </w:p>
    <w:p>
      <w:r>
        <w:t>https://tuyensinh247.com/u/dauluyna.html?cat_id=343</w:t>
      </w:r>
    </w:p>
    <w:p>
      <w:r>
        <w:t>https://tuyensinh247.com/u/doanphuongvy.html?cat_id=52</w:t>
      </w:r>
    </w:p>
    <w:p>
      <w:r>
        <w:t>https://tuyensinh247.com/u/doanphuongvy.html?cat_id=154</w:t>
      </w:r>
    </w:p>
    <w:p>
      <w:r>
        <w:t>https://tuyensinh247.com/u/doanphuongvy.html?cat_id=153</w:t>
      </w:r>
    </w:p>
    <w:p>
      <w:r>
        <w:t>https://tuyensinh247.com/u/doanphuongvy.html?cat_id=65</w:t>
      </w:r>
    </w:p>
    <w:p>
      <w:r>
        <w:t>https://tuyensinh247.com/u/doanphuongvy.html?cat_id=222</w:t>
      </w:r>
    </w:p>
    <w:p>
      <w:r>
        <w:t>https://tuyensinh247.com/u/doanphuongvy.html?cat_id=224</w:t>
      </w:r>
    </w:p>
    <w:p>
      <w:r>
        <w:t>https://tuyensinh247.com/u/doanphuongvy.html?cat_id=226</w:t>
      </w:r>
    </w:p>
    <w:p>
      <w:r>
        <w:t>https://tuyensinh247.com/u/doanphuongvy.html?cat_id=271</w:t>
      </w:r>
    </w:p>
    <w:p>
      <w:r>
        <w:t>https://tuyensinh247.com/u/doanphuongvy.html?cat_id=309</w:t>
      </w:r>
    </w:p>
    <w:p>
      <w:r>
        <w:t>https://tuyensinh247.com/u/doanphuongvy.html?cat_id=288</w:t>
      </w:r>
    </w:p>
    <w:p>
      <w:r>
        <w:t>https://tuyensinh247.com/u/doanphuongvy.html?cat_id=326</w:t>
      </w:r>
    </w:p>
    <w:p>
      <w:r>
        <w:t>https://tuyensinh247.com/u/doanphuongvy.html?cat_id=343</w:t>
      </w:r>
    </w:p>
    <w:p>
      <w:r>
        <w:t>https://tuyensinh247.com/u/duyanh321.html?cat_id=52</w:t>
      </w:r>
    </w:p>
    <w:p>
      <w:r>
        <w:t>https://tuyensinh247.com/u/duyanh321.html?cat_id=154</w:t>
      </w:r>
    </w:p>
    <w:p>
      <w:r>
        <w:t>https://tuyensinh247.com/u/duyanh321.html?cat_id=153</w:t>
      </w:r>
    </w:p>
    <w:p>
      <w:r>
        <w:t>https://tuyensinh247.com/u/duyanh321.html?cat_id=65</w:t>
      </w:r>
    </w:p>
    <w:p>
      <w:r>
        <w:t>https://tuyensinh247.com/u/duyanh321.html?cat_id=222</w:t>
      </w:r>
    </w:p>
    <w:p>
      <w:r>
        <w:t>https://tuyensinh247.com/u/duyanh321.html?cat_id=224</w:t>
      </w:r>
    </w:p>
    <w:p>
      <w:r>
        <w:t>https://tuyensinh247.com/u/duyanh321.html?cat_id=226</w:t>
      </w:r>
    </w:p>
    <w:p>
      <w:r>
        <w:t>https://tuyensinh247.com/u/duyanh321.html?cat_id=271</w:t>
      </w:r>
    </w:p>
    <w:p>
      <w:r>
        <w:t>https://tuyensinh247.com/u/duyanh321.html?cat_id=309</w:t>
      </w:r>
    </w:p>
    <w:p>
      <w:r>
        <w:t>https://tuyensinh247.com/u/duyanh321.html?cat_id=288</w:t>
      </w:r>
    </w:p>
    <w:p>
      <w:r>
        <w:t>https://tuyensinh247.com/u/duyanh321.html?cat_id=326</w:t>
      </w:r>
    </w:p>
    <w:p>
      <w:r>
        <w:t>https://tuyensinh247.com/u/duyanh321.html?cat_id=343</w:t>
      </w:r>
    </w:p>
    <w:p>
      <w:r>
        <w:t>https://tuyensinh247.com/u/nganphung156.html?cat_id=52</w:t>
      </w:r>
    </w:p>
    <w:p>
      <w:r>
        <w:t>https://tuyensinh247.com/u/nganphung156.html?cat_id=154</w:t>
      </w:r>
    </w:p>
    <w:p>
      <w:r>
        <w:t>https://tuyensinh247.com/u/nganphung156.html?cat_id=153</w:t>
      </w:r>
    </w:p>
    <w:p>
      <w:r>
        <w:t>https://tuyensinh247.com/u/nganphung156.html?cat_id=65</w:t>
      </w:r>
    </w:p>
    <w:p>
      <w:r>
        <w:t>https://tuyensinh247.com/u/nganphung156.html?cat_id=222</w:t>
      </w:r>
    </w:p>
    <w:p>
      <w:r>
        <w:t>https://tuyensinh247.com/u/nganphung156.html?cat_id=224</w:t>
      </w:r>
    </w:p>
    <w:p>
      <w:r>
        <w:t>https://tuyensinh247.com/u/nganphung156.html?cat_id=226</w:t>
      </w:r>
    </w:p>
    <w:p>
      <w:r>
        <w:t>https://tuyensinh247.com/u/nganphung156.html?cat_id=271</w:t>
      </w:r>
    </w:p>
    <w:p>
      <w:r>
        <w:t>https://tuyensinh247.com/u/nganphung156.html?cat_id=309</w:t>
      </w:r>
    </w:p>
    <w:p>
      <w:r>
        <w:t>https://tuyensinh247.com/u/nganphung156.html?cat_id=288</w:t>
      </w:r>
    </w:p>
    <w:p>
      <w:r>
        <w:t>https://tuyensinh247.com/u/nganphung156.html?cat_id=326</w:t>
      </w:r>
    </w:p>
    <w:p>
      <w:r>
        <w:t>https://tuyensinh247.com/u/nganphung156.html?cat_id=343</w:t>
      </w:r>
    </w:p>
    <w:p>
      <w:r>
        <w:t>https://tuyensinh247.com/u/nguyentrungkiengaming.html?cat_id=52</w:t>
      </w:r>
    </w:p>
    <w:p>
      <w:r>
        <w:t>https://tuyensinh247.com/u/nguyentrungkiengaming.html?cat_id=154</w:t>
      </w:r>
    </w:p>
    <w:p>
      <w:r>
        <w:t>https://tuyensinh247.com/u/nguyentrungkiengaming.html?cat_id=153</w:t>
      </w:r>
    </w:p>
    <w:p>
      <w:r>
        <w:t>https://tuyensinh247.com/u/nguyentrungkiengaming.html?cat_id=65</w:t>
      </w:r>
    </w:p>
    <w:p>
      <w:r>
        <w:t>https://tuyensinh247.com/u/nguyentrungkiengaming.html?cat_id=222</w:t>
      </w:r>
    </w:p>
    <w:p>
      <w:r>
        <w:t>https://tuyensinh247.com/u/nguyentrungkiengaming.html?cat_id=224</w:t>
      </w:r>
    </w:p>
    <w:p>
      <w:r>
        <w:t>https://tuyensinh247.com/u/nguyentrungkiengaming.html?cat_id=226</w:t>
      </w:r>
    </w:p>
    <w:p>
      <w:r>
        <w:t>https://tuyensinh247.com/u/nguyentrungkiengaming.html?cat_id=271</w:t>
      </w:r>
    </w:p>
    <w:p>
      <w:r>
        <w:t>https://tuyensinh247.com/u/nguyentrungkiengaming.html?cat_id=309</w:t>
      </w:r>
    </w:p>
    <w:p>
      <w:r>
        <w:t>https://tuyensinh247.com/u/nguyentrungkiengaming.html?cat_id=288</w:t>
      </w:r>
    </w:p>
    <w:p>
      <w:r>
        <w:t>https://tuyensinh247.com/u/nguyentrungkiengaming.html?cat_id=326</w:t>
      </w:r>
    </w:p>
    <w:p>
      <w:r>
        <w:t>https://tuyensinh247.com/u/nguyentrungkiengaming.html?cat_id=343</w:t>
      </w:r>
    </w:p>
    <w:p>
      <w:r>
        <w:t>https://tuyensinh247.com/u/phong8a.html?cat_id=52</w:t>
      </w:r>
    </w:p>
    <w:p>
      <w:r>
        <w:t>https://tuyensinh247.com/u/phong8a.html?cat_id=154</w:t>
      </w:r>
    </w:p>
    <w:p>
      <w:r>
        <w:t>https://tuyensinh247.com/u/phong8a.html?cat_id=153</w:t>
      </w:r>
    </w:p>
    <w:p>
      <w:r>
        <w:t>https://tuyensinh247.com/u/phong8a.html?cat_id=65</w:t>
      </w:r>
    </w:p>
    <w:p>
      <w:r>
        <w:t>https://tuyensinh247.com/u/phong8a.html?cat_id=222</w:t>
      </w:r>
    </w:p>
    <w:p>
      <w:r>
        <w:t>https://tuyensinh247.com/u/phong8a.html?cat_id=224</w:t>
      </w:r>
    </w:p>
    <w:p>
      <w:r>
        <w:t>https://tuyensinh247.com/u/phong8a.html?cat_id=226</w:t>
      </w:r>
    </w:p>
    <w:p>
      <w:r>
        <w:t>https://tuyensinh247.com/u/phong8a.html?cat_id=271</w:t>
      </w:r>
    </w:p>
    <w:p>
      <w:r>
        <w:t>https://tuyensinh247.com/u/phong8a.html?cat_id=309</w:t>
      </w:r>
    </w:p>
    <w:p>
      <w:r>
        <w:t>https://tuyensinh247.com/u/phong8a.html?cat_id=288</w:t>
      </w:r>
    </w:p>
    <w:p>
      <w:r>
        <w:t>https://tuyensinh247.com/u/phong8a.html?cat_id=326</w:t>
      </w:r>
    </w:p>
    <w:p>
      <w:r>
        <w:t>https://tuyensinh247.com/u/phong8a.html?cat_id=343</w:t>
      </w:r>
    </w:p>
    <w:p>
      <w:r>
        <w:t>https://tuyensinh247.com/u/huyn2003.html?cat_id=52</w:t>
      </w:r>
    </w:p>
    <w:p>
      <w:r>
        <w:t>https://tuyensinh247.com/u/huyn2003.html?cat_id=154</w:t>
      </w:r>
    </w:p>
    <w:p>
      <w:r>
        <w:t>https://tuyensinh247.com/u/huyn2003.html?cat_id=153</w:t>
      </w:r>
    </w:p>
    <w:p>
      <w:r>
        <w:t>https://tuyensinh247.com/u/huyn2003.html?cat_id=65</w:t>
      </w:r>
    </w:p>
    <w:p>
      <w:r>
        <w:t>https://tuyensinh247.com/u/huyn2003.html?cat_id=222</w:t>
      </w:r>
    </w:p>
    <w:p>
      <w:r>
        <w:t>https://tuyensinh247.com/u/huyn2003.html?cat_id=224</w:t>
      </w:r>
    </w:p>
    <w:p>
      <w:r>
        <w:t>https://tuyensinh247.com/u/huyn2003.html?cat_id=226</w:t>
      </w:r>
    </w:p>
    <w:p>
      <w:r>
        <w:t>https://tuyensinh247.com/u/huyn2003.html?cat_id=271</w:t>
      </w:r>
    </w:p>
    <w:p>
      <w:r>
        <w:t>https://tuyensinh247.com/u/huyn2003.html?cat_id=309</w:t>
      </w:r>
    </w:p>
    <w:p>
      <w:r>
        <w:t>https://tuyensinh247.com/u/huyn2003.html?cat_id=288</w:t>
      </w:r>
    </w:p>
    <w:p>
      <w:r>
        <w:t>https://tuyensinh247.com/u/huyn2003.html?cat_id=326</w:t>
      </w:r>
    </w:p>
    <w:p>
      <w:r>
        <w:t>https://tuyensinh247.com/u/huyn2003.html?cat_id=343</w:t>
      </w:r>
    </w:p>
    <w:p>
      <w:r>
        <w:t>https://tuyensinh247.com/u/nguyenphanngocnhi.html?cat_id=52</w:t>
      </w:r>
    </w:p>
    <w:p>
      <w:r>
        <w:t>https://tuyensinh247.com/u/nguyenphanngocnhi.html?cat_id=154</w:t>
      </w:r>
    </w:p>
    <w:p>
      <w:r>
        <w:t>https://tuyensinh247.com/u/nguyenphanngocnhi.html?cat_id=153</w:t>
      </w:r>
    </w:p>
    <w:p>
      <w:r>
        <w:t>https://tuyensinh247.com/u/nguyenphanngocnhi.html?cat_id=65</w:t>
      </w:r>
    </w:p>
    <w:p>
      <w:r>
        <w:t>https://tuyensinh247.com/u/nguyenphanngocnhi.html?cat_id=222</w:t>
      </w:r>
    </w:p>
    <w:p>
      <w:r>
        <w:t>https://tuyensinh247.com/u/nguyenphanngocnhi.html?cat_id=224</w:t>
      </w:r>
    </w:p>
    <w:p>
      <w:r>
        <w:t>https://tuyensinh247.com/u/nguyenphanngocnhi.html?cat_id=226</w:t>
      </w:r>
    </w:p>
    <w:p>
      <w:r>
        <w:t>https://tuyensinh247.com/u/nguyenphanngocnhi.html?cat_id=271</w:t>
      </w:r>
    </w:p>
    <w:p>
      <w:r>
        <w:t>https://tuyensinh247.com/u/nguyenphanngocnhi.html?cat_id=309</w:t>
      </w:r>
    </w:p>
    <w:p>
      <w:r>
        <w:t>https://tuyensinh247.com/u/nguyenphanngocnhi.html?cat_id=288</w:t>
      </w:r>
    </w:p>
    <w:p>
      <w:r>
        <w:t>https://tuyensinh247.com/u/nguyenphanngocnhi.html?cat_id=326</w:t>
      </w:r>
    </w:p>
    <w:p>
      <w:r>
        <w:t>https://tuyensinh247.com/u/nguyenphanngocnhi.html?cat_id=343</w:t>
      </w:r>
    </w:p>
    <w:p>
      <w:r>
        <w:t>https://tuyensinh247.com/u/haquynh2004.html?cat_id=52</w:t>
      </w:r>
    </w:p>
    <w:p>
      <w:r>
        <w:t>https://tuyensinh247.com/u/haquynh2004.html?cat_id=154</w:t>
      </w:r>
    </w:p>
    <w:p>
      <w:r>
        <w:t>https://tuyensinh247.com/u/haquynh2004.html?cat_id=153</w:t>
      </w:r>
    </w:p>
    <w:p>
      <w:r>
        <w:t>https://tuyensinh247.com/u/haquynh2004.html?cat_id=65</w:t>
      </w:r>
    </w:p>
    <w:p>
      <w:r>
        <w:t>https://tuyensinh247.com/u/haquynh2004.html?cat_id=222</w:t>
      </w:r>
    </w:p>
    <w:p>
      <w:r>
        <w:t>https://tuyensinh247.com/u/haquynh2004.html?cat_id=224</w:t>
      </w:r>
    </w:p>
    <w:p>
      <w:r>
        <w:t>https://tuyensinh247.com/u/haquynh2004.html?cat_id=226</w:t>
      </w:r>
    </w:p>
    <w:p>
      <w:r>
        <w:t>https://tuyensinh247.com/u/haquynh2004.html?cat_id=271</w:t>
      </w:r>
    </w:p>
    <w:p>
      <w:r>
        <w:t>https://tuyensinh247.com/u/haquynh2004.html?cat_id=309</w:t>
      </w:r>
    </w:p>
    <w:p>
      <w:r>
        <w:t>https://tuyensinh247.com/u/haquynh2004.html?cat_id=288</w:t>
      </w:r>
    </w:p>
    <w:p>
      <w:r>
        <w:t>https://tuyensinh247.com/u/haquynh2004.html?cat_id=326</w:t>
      </w:r>
    </w:p>
    <w:p>
      <w:r>
        <w:t>https://tuyensinh247.com/u/haquynh2004.html?cat_id=343</w:t>
      </w:r>
    </w:p>
    <w:p>
      <w:r>
        <w:t>https://tuyensinh247.com/u/mailan780.html?cat_id=52</w:t>
      </w:r>
    </w:p>
    <w:p>
      <w:r>
        <w:t>https://tuyensinh247.com/u/mailan780.html?cat_id=154</w:t>
      </w:r>
    </w:p>
    <w:p>
      <w:r>
        <w:t>https://tuyensinh247.com/u/mailan780.html?cat_id=153</w:t>
      </w:r>
    </w:p>
    <w:p>
      <w:r>
        <w:t>https://tuyensinh247.com/u/mailan780.html?cat_id=65</w:t>
      </w:r>
    </w:p>
    <w:p>
      <w:r>
        <w:t>https://tuyensinh247.com/u/mailan780.html?cat_id=222</w:t>
      </w:r>
    </w:p>
    <w:p>
      <w:r>
        <w:t>https://tuyensinh247.com/u/mailan780.html?cat_id=224</w:t>
      </w:r>
    </w:p>
    <w:p>
      <w:r>
        <w:t>https://tuyensinh247.com/u/mailan780.html?cat_id=226</w:t>
      </w:r>
    </w:p>
    <w:p>
      <w:r>
        <w:t>https://tuyensinh247.com/u/mailan780.html?cat_id=271</w:t>
      </w:r>
    </w:p>
    <w:p>
      <w:r>
        <w:t>https://tuyensinh247.com/u/mailan780.html?cat_id=309</w:t>
      </w:r>
    </w:p>
    <w:p>
      <w:r>
        <w:t>https://tuyensinh247.com/u/mailan780.html?cat_id=288</w:t>
      </w:r>
    </w:p>
    <w:p>
      <w:r>
        <w:t>https://tuyensinh247.com/u/mailan780.html?cat_id=326</w:t>
      </w:r>
    </w:p>
    <w:p>
      <w:r>
        <w:t>https://tuyensinh247.com/u/mailan780.html?cat_id=343</w:t>
      </w:r>
    </w:p>
    <w:p>
      <w:r>
        <w:t>https://tuyensinh247.comjavascript:OpenLatexEditor('vote_vip_comment_396671','html','')</w:t>
      </w:r>
    </w:p>
    <w:p>
      <w:r>
        <w:t>https://tuyensinh247.com/bai-tap-396672.html</w:t>
      </w:r>
    </w:p>
    <w:p>
      <w:r>
        <w:t>https://tuyensinh247.comjavascript:OpenLatexEditor('vote_vip_comment_195995','html','')</w:t>
      </w:r>
    </w:p>
    <w:p>
      <w:r>
        <w:t>https://tuyensinh247.com/bai-tap-195994.html</w:t>
      </w:r>
    </w:p>
    <w:p>
      <w:r>
        <w:t>https://tuyensinh247.com/bai-tap-195996.html</w:t>
      </w:r>
    </w:p>
    <w:p>
      <w:r>
        <w:t>https://tuyensinh247.com/u/mobaviet0811.html?cat_id=52</w:t>
      </w:r>
    </w:p>
    <w:p>
      <w:r>
        <w:t>https://tuyensinh247.com/u/mobaviet0811.html?cat_id=154</w:t>
      </w:r>
    </w:p>
    <w:p>
      <w:r>
        <w:t>https://tuyensinh247.com/u/mobaviet0811.html?cat_id=153</w:t>
      </w:r>
    </w:p>
    <w:p>
      <w:r>
        <w:t>https://tuyensinh247.com/u/mobaviet0811.html?cat_id=65</w:t>
      </w:r>
    </w:p>
    <w:p>
      <w:r>
        <w:t>https://tuyensinh247.com/u/mobaviet0811.html?cat_id=222</w:t>
      </w:r>
    </w:p>
    <w:p>
      <w:r>
        <w:t>https://tuyensinh247.com/u/mobaviet0811.html?cat_id=224</w:t>
      </w:r>
    </w:p>
    <w:p>
      <w:r>
        <w:t>https://tuyensinh247.com/u/mobaviet0811.html?cat_id=226</w:t>
      </w:r>
    </w:p>
    <w:p>
      <w:r>
        <w:t>https://tuyensinh247.com/u/mobaviet0811.html?cat_id=271</w:t>
      </w:r>
    </w:p>
    <w:p>
      <w:r>
        <w:t>https://tuyensinh247.com/u/mobaviet0811.html?cat_id=309</w:t>
      </w:r>
    </w:p>
    <w:p>
      <w:r>
        <w:t>https://tuyensinh247.com/u/mobaviet0811.html?cat_id=288</w:t>
      </w:r>
    </w:p>
    <w:p>
      <w:r>
        <w:t>https://tuyensinh247.com/u/mobaviet0811.html?cat_id=326</w:t>
      </w:r>
    </w:p>
    <w:p>
      <w:r>
        <w:t>https://tuyensinh247.com/u/mobaviet0811.html?cat_id=343</w:t>
      </w:r>
    </w:p>
    <w:p>
      <w:r>
        <w:t>https://tuyensinh247.com/u/nongvanduc.html?cat_id=52</w:t>
      </w:r>
    </w:p>
    <w:p>
      <w:r>
        <w:t>https://tuyensinh247.com/u/nongvanduc.html?cat_id=154</w:t>
      </w:r>
    </w:p>
    <w:p>
      <w:r>
        <w:t>https://tuyensinh247.com/u/nongvanduc.html?cat_id=153</w:t>
      </w:r>
    </w:p>
    <w:p>
      <w:r>
        <w:t>https://tuyensinh247.com/u/nongvanduc.html?cat_id=65</w:t>
      </w:r>
    </w:p>
    <w:p>
      <w:r>
        <w:t>https://tuyensinh247.com/u/nongvanduc.html?cat_id=222</w:t>
      </w:r>
    </w:p>
    <w:p>
      <w:r>
        <w:t>https://tuyensinh247.com/u/nongvanduc.html?cat_id=224</w:t>
      </w:r>
    </w:p>
    <w:p>
      <w:r>
        <w:t>https://tuyensinh247.com/u/nongvanduc.html?cat_id=226</w:t>
      </w:r>
    </w:p>
    <w:p>
      <w:r>
        <w:t>https://tuyensinh247.com/u/nongvanduc.html?cat_id=271</w:t>
      </w:r>
    </w:p>
    <w:p>
      <w:r>
        <w:t>https://tuyensinh247.com/u/nongvanduc.html?cat_id=309</w:t>
      </w:r>
    </w:p>
    <w:p>
      <w:r>
        <w:t>https://tuyensinh247.com/u/nongvanduc.html?cat_id=288</w:t>
      </w:r>
    </w:p>
    <w:p>
      <w:r>
        <w:t>https://tuyensinh247.com/u/nongvanduc.html?cat_id=326</w:t>
      </w:r>
    </w:p>
    <w:p>
      <w:r>
        <w:t>https://tuyensinh247.com/u/nongvanduc.html?cat_id=343</w:t>
      </w:r>
    </w:p>
    <w:p>
      <w:r>
        <w:t>https://tuyensinh247.com/u/truongthiyenminh.html?cat_id=52</w:t>
      </w:r>
    </w:p>
    <w:p>
      <w:r>
        <w:t>https://tuyensinh247.com/u/truongthiyenminh.html?cat_id=154</w:t>
      </w:r>
    </w:p>
    <w:p>
      <w:r>
        <w:t>https://tuyensinh247.com/u/truongthiyenminh.html?cat_id=153</w:t>
      </w:r>
    </w:p>
    <w:p>
      <w:r>
        <w:t>https://tuyensinh247.com/u/truongthiyenminh.html?cat_id=65</w:t>
      </w:r>
    </w:p>
    <w:p>
      <w:r>
        <w:t>https://tuyensinh247.com/u/truongthiyenminh.html?cat_id=222</w:t>
      </w:r>
    </w:p>
    <w:p>
      <w:r>
        <w:t>https://tuyensinh247.com/u/truongthiyenminh.html?cat_id=224</w:t>
      </w:r>
    </w:p>
    <w:p>
      <w:r>
        <w:t>https://tuyensinh247.com/u/truongthiyenminh.html?cat_id=226</w:t>
      </w:r>
    </w:p>
    <w:p>
      <w:r>
        <w:t>https://tuyensinh247.com/u/truongthiyenminh.html?cat_id=271</w:t>
      </w:r>
    </w:p>
    <w:p>
      <w:r>
        <w:t>https://tuyensinh247.com/u/truongthiyenminh.html?cat_id=309</w:t>
      </w:r>
    </w:p>
    <w:p>
      <w:r>
        <w:t>https://tuyensinh247.com/u/truongthiyenminh.html?cat_id=288</w:t>
      </w:r>
    </w:p>
    <w:p>
      <w:r>
        <w:t>https://tuyensinh247.com/u/truongthiyenminh.html?cat_id=326</w:t>
      </w:r>
    </w:p>
    <w:p>
      <w:r>
        <w:t>https://tuyensinh247.com/u/truongthiyenminh.html?cat_id=343</w:t>
      </w:r>
    </w:p>
    <w:p>
      <w:r>
        <w:t>https://tuyensinh247.com/u/0979110381.html?cat_id=52</w:t>
      </w:r>
    </w:p>
    <w:p>
      <w:r>
        <w:t>https://tuyensinh247.com/u/0979110381.html?cat_id=154</w:t>
      </w:r>
    </w:p>
    <w:p>
      <w:r>
        <w:t>https://tuyensinh247.com/u/0979110381.html?cat_id=153</w:t>
      </w:r>
    </w:p>
    <w:p>
      <w:r>
        <w:t>https://tuyensinh247.com/u/0979110381.html?cat_id=65</w:t>
      </w:r>
    </w:p>
    <w:p>
      <w:r>
        <w:t>https://tuyensinh247.com/u/0979110381.html?cat_id=222</w:t>
      </w:r>
    </w:p>
    <w:p>
      <w:r>
        <w:t>https://tuyensinh247.com/u/0979110381.html?cat_id=224</w:t>
      </w:r>
    </w:p>
    <w:p>
      <w:r>
        <w:t>https://tuyensinh247.com/u/0979110381.html?cat_id=226</w:t>
      </w:r>
    </w:p>
    <w:p>
      <w:r>
        <w:t>https://tuyensinh247.com/u/0979110381.html?cat_id=271</w:t>
      </w:r>
    </w:p>
    <w:p>
      <w:r>
        <w:t>https://tuyensinh247.com/u/0979110381.html?cat_id=309</w:t>
      </w:r>
    </w:p>
    <w:p>
      <w:r>
        <w:t>https://tuyensinh247.com/u/0979110381.html?cat_id=288</w:t>
      </w:r>
    </w:p>
    <w:p>
      <w:r>
        <w:t>https://tuyensinh247.com/u/0979110381.html?cat_id=326</w:t>
      </w:r>
    </w:p>
    <w:p>
      <w:r>
        <w:t>https://tuyensinh247.com/u/0979110381.html?cat_id=343</w:t>
      </w:r>
    </w:p>
    <w:p>
      <w:r>
        <w:t>https://tuyensinh247.com/u/thanhvip2005.html?cat_id=52</w:t>
      </w:r>
    </w:p>
    <w:p>
      <w:r>
        <w:t>https://tuyensinh247.com/u/thanhvip2005.html?cat_id=154</w:t>
      </w:r>
    </w:p>
    <w:p>
      <w:r>
        <w:t>https://tuyensinh247.com/u/thanhvip2005.html?cat_id=153</w:t>
      </w:r>
    </w:p>
    <w:p>
      <w:r>
        <w:t>https://tuyensinh247.com/u/thanhvip2005.html?cat_id=65</w:t>
      </w:r>
    </w:p>
    <w:p>
      <w:r>
        <w:t>https://tuyensinh247.com/u/thanhvip2005.html?cat_id=222</w:t>
      </w:r>
    </w:p>
    <w:p>
      <w:r>
        <w:t>https://tuyensinh247.com/u/thanhvip2005.html?cat_id=224</w:t>
      </w:r>
    </w:p>
    <w:p>
      <w:r>
        <w:t>https://tuyensinh247.com/u/thanhvip2005.html?cat_id=226</w:t>
      </w:r>
    </w:p>
    <w:p>
      <w:r>
        <w:t>https://tuyensinh247.com/u/thanhvip2005.html?cat_id=271</w:t>
      </w:r>
    </w:p>
    <w:p>
      <w:r>
        <w:t>https://tuyensinh247.com/u/thanhvip2005.html?cat_id=309</w:t>
      </w:r>
    </w:p>
    <w:p>
      <w:r>
        <w:t>https://tuyensinh247.com/u/thanhvip2005.html?cat_id=288</w:t>
      </w:r>
    </w:p>
    <w:p>
      <w:r>
        <w:t>https://tuyensinh247.com/u/thanhvip2005.html?cat_id=326</w:t>
      </w:r>
    </w:p>
    <w:p>
      <w:r>
        <w:t>https://tuyensinh247.com/u/thanhvip2005.html?cat_id=343</w:t>
      </w:r>
    </w:p>
    <w:p>
      <w:r>
        <w:t>https://tuyensinh247.com/u/phamkhanhlinh05.html?cat_id=52</w:t>
      </w:r>
    </w:p>
    <w:p>
      <w:r>
        <w:t>https://tuyensinh247.com/u/phamkhanhlinh05.html?cat_id=154</w:t>
      </w:r>
    </w:p>
    <w:p>
      <w:r>
        <w:t>https://tuyensinh247.com/u/phamkhanhlinh05.html?cat_id=153</w:t>
      </w:r>
    </w:p>
    <w:p>
      <w:r>
        <w:t>https://tuyensinh247.com/u/phamkhanhlinh05.html?cat_id=65</w:t>
      </w:r>
    </w:p>
    <w:p>
      <w:r>
        <w:t>https://tuyensinh247.com/u/phamkhanhlinh05.html?cat_id=222</w:t>
      </w:r>
    </w:p>
    <w:p>
      <w:r>
        <w:t>https://tuyensinh247.com/u/phamkhanhlinh05.html?cat_id=224</w:t>
      </w:r>
    </w:p>
    <w:p>
      <w:r>
        <w:t>https://tuyensinh247.com/u/phamkhanhlinh05.html?cat_id=226</w:t>
      </w:r>
    </w:p>
    <w:p>
      <w:r>
        <w:t>https://tuyensinh247.com/u/phamkhanhlinh05.html?cat_id=271</w:t>
      </w:r>
    </w:p>
    <w:p>
      <w:r>
        <w:t>https://tuyensinh247.com/u/phamkhanhlinh05.html?cat_id=309</w:t>
      </w:r>
    </w:p>
    <w:p>
      <w:r>
        <w:t>https://tuyensinh247.com/u/phamkhanhlinh05.html?cat_id=288</w:t>
      </w:r>
    </w:p>
    <w:p>
      <w:r>
        <w:t>https://tuyensinh247.com/u/phamkhanhlinh05.html?cat_id=326</w:t>
      </w:r>
    </w:p>
    <w:p>
      <w:r>
        <w:t>https://tuyensinh247.com/u/phamkhanhlinh05.html?cat_id=343</w:t>
      </w:r>
    </w:p>
    <w:p>
      <w:r>
        <w:t>https://tuyensinh247.com/u/hunakari.html?cat_id=52</w:t>
      </w:r>
    </w:p>
    <w:p>
      <w:r>
        <w:t>https://tuyensinh247.com/u/hunakari.html?cat_id=154</w:t>
      </w:r>
    </w:p>
    <w:p>
      <w:r>
        <w:t>https://tuyensinh247.com/u/hunakari.html?cat_id=153</w:t>
      </w:r>
    </w:p>
    <w:p>
      <w:r>
        <w:t>https://tuyensinh247.com/u/hunakari.html?cat_id=65</w:t>
      </w:r>
    </w:p>
    <w:p>
      <w:r>
        <w:t>https://tuyensinh247.com/u/hunakari.html?cat_id=222</w:t>
      </w:r>
    </w:p>
    <w:p>
      <w:r>
        <w:t>https://tuyensinh247.com/u/hunakari.html?cat_id=224</w:t>
      </w:r>
    </w:p>
    <w:p>
      <w:r>
        <w:t>https://tuyensinh247.com/u/hunakari.html?cat_id=226</w:t>
      </w:r>
    </w:p>
    <w:p>
      <w:r>
        <w:t>https://tuyensinh247.com/u/hunakari.html?cat_id=271</w:t>
      </w:r>
    </w:p>
    <w:p>
      <w:r>
        <w:t>https://tuyensinh247.com/u/hunakari.html?cat_id=309</w:t>
      </w:r>
    </w:p>
    <w:p>
      <w:r>
        <w:t>https://tuyensinh247.com/u/hunakari.html?cat_id=288</w:t>
      </w:r>
    </w:p>
    <w:p>
      <w:r>
        <w:t>https://tuyensinh247.com/u/hunakari.html?cat_id=326</w:t>
      </w:r>
    </w:p>
    <w:p>
      <w:r>
        <w:t>https://tuyensinh247.com/u/hunakari.html?cat_id=343</w:t>
      </w:r>
    </w:p>
    <w:p>
      <w:r>
        <w:t>https://tuyensinh247.com/u/lavenderswagjr.html?cat_id=52</w:t>
      </w:r>
    </w:p>
    <w:p>
      <w:r>
        <w:t>https://tuyensinh247.com/u/lavenderswagjr.html?cat_id=154</w:t>
      </w:r>
    </w:p>
    <w:p>
      <w:r>
        <w:t>https://tuyensinh247.com/u/lavenderswagjr.html?cat_id=153</w:t>
      </w:r>
    </w:p>
    <w:p>
      <w:r>
        <w:t>https://tuyensinh247.com/u/lavenderswagjr.html?cat_id=65</w:t>
      </w:r>
    </w:p>
    <w:p>
      <w:r>
        <w:t>https://tuyensinh247.com/u/lavenderswagjr.html?cat_id=222</w:t>
      </w:r>
    </w:p>
    <w:p>
      <w:r>
        <w:t>https://tuyensinh247.com/u/lavenderswagjr.html?cat_id=224</w:t>
      </w:r>
    </w:p>
    <w:p>
      <w:r>
        <w:t>https://tuyensinh247.com/u/lavenderswagjr.html?cat_id=226</w:t>
      </w:r>
    </w:p>
    <w:p>
      <w:r>
        <w:t>https://tuyensinh247.com/u/lavenderswagjr.html?cat_id=271</w:t>
      </w:r>
    </w:p>
    <w:p>
      <w:r>
        <w:t>https://tuyensinh247.com/u/lavenderswagjr.html?cat_id=309</w:t>
      </w:r>
    </w:p>
    <w:p>
      <w:r>
        <w:t>https://tuyensinh247.com/u/lavenderswagjr.html?cat_id=288</w:t>
      </w:r>
    </w:p>
    <w:p>
      <w:r>
        <w:t>https://tuyensinh247.com/u/lavenderswagjr.html?cat_id=326</w:t>
      </w:r>
    </w:p>
    <w:p>
      <w:r>
        <w:t>https://tuyensinh247.com/u/lavenderswagjr.html?cat_id=343</w:t>
      </w:r>
    </w:p>
    <w:p>
      <w:r>
        <w:t>https://tuyensinh247.com/u/tdp.html?cat_id=52</w:t>
      </w:r>
    </w:p>
    <w:p>
      <w:r>
        <w:t>https://tuyensinh247.com/u/tdp.html?cat_id=154</w:t>
      </w:r>
    </w:p>
    <w:p>
      <w:r>
        <w:t>https://tuyensinh247.com/u/tdp.html?cat_id=153</w:t>
      </w:r>
    </w:p>
    <w:p>
      <w:r>
        <w:t>https://tuyensinh247.com/u/tdp.html?cat_id=65</w:t>
      </w:r>
    </w:p>
    <w:p>
      <w:r>
        <w:t>https://tuyensinh247.com/u/tdp.html?cat_id=222</w:t>
      </w:r>
    </w:p>
    <w:p>
      <w:r>
        <w:t>https://tuyensinh247.com/u/tdp.html?cat_id=224</w:t>
      </w:r>
    </w:p>
    <w:p>
      <w:r>
        <w:t>https://tuyensinh247.com/u/tdp.html?cat_id=226</w:t>
      </w:r>
    </w:p>
    <w:p>
      <w:r>
        <w:t>https://tuyensinh247.com/u/tdp.html?cat_id=271</w:t>
      </w:r>
    </w:p>
    <w:p>
      <w:r>
        <w:t>https://tuyensinh247.com/u/tdp.html?cat_id=309</w:t>
      </w:r>
    </w:p>
    <w:p>
      <w:r>
        <w:t>https://tuyensinh247.com/u/tdp.html?cat_id=288</w:t>
      </w:r>
    </w:p>
    <w:p>
      <w:r>
        <w:t>https://tuyensinh247.com/u/tdp.html?cat_id=326</w:t>
      </w:r>
    </w:p>
    <w:p>
      <w:r>
        <w:t>https://tuyensinh247.com/u/tdp.html?cat_id=343</w:t>
      </w:r>
    </w:p>
    <w:p>
      <w:r>
        <w:t>https://tuyensinh247.com/u/thucnguyen91.html?cat_id=52</w:t>
      </w:r>
    </w:p>
    <w:p>
      <w:r>
        <w:t>https://tuyensinh247.com/u/thucnguyen91.html?cat_id=154</w:t>
      </w:r>
    </w:p>
    <w:p>
      <w:r>
        <w:t>https://tuyensinh247.com/u/thucnguyen91.html?cat_id=153</w:t>
      </w:r>
    </w:p>
    <w:p>
      <w:r>
        <w:t>https://tuyensinh247.com/u/thucnguyen91.html?cat_id=65</w:t>
      </w:r>
    </w:p>
    <w:p>
      <w:r>
        <w:t>https://tuyensinh247.com/u/thucnguyen91.html?cat_id=222</w:t>
      </w:r>
    </w:p>
    <w:p>
      <w:r>
        <w:t>https://tuyensinh247.com/u/thucnguyen91.html?cat_id=224</w:t>
      </w:r>
    </w:p>
    <w:p>
      <w:r>
        <w:t>https://tuyensinh247.com/u/thucnguyen91.html?cat_id=226</w:t>
      </w:r>
    </w:p>
    <w:p>
      <w:r>
        <w:t>https://tuyensinh247.com/u/thucnguyen91.html?cat_id=271</w:t>
      </w:r>
    </w:p>
    <w:p>
      <w:r>
        <w:t>https://tuyensinh247.com/u/thucnguyen91.html?cat_id=309</w:t>
      </w:r>
    </w:p>
    <w:p>
      <w:r>
        <w:t>https://tuyensinh247.com/u/thucnguyen91.html?cat_id=288</w:t>
      </w:r>
    </w:p>
    <w:p>
      <w:r>
        <w:t>https://tuyensinh247.com/u/thucnguyen91.html?cat_id=326</w:t>
      </w:r>
    </w:p>
    <w:p>
      <w:r>
        <w:t>https://tuyensinh247.com/u/thucnguyen91.html?cat_id=343</w:t>
      </w:r>
    </w:p>
    <w:p>
      <w:r>
        <w:t>https://tuyensinh247.com/u/anhthunguyentran.html?cat_id=52</w:t>
      </w:r>
    </w:p>
    <w:p>
      <w:r>
        <w:t>https://tuyensinh247.com/u/anhthunguyentran.html?cat_id=154</w:t>
      </w:r>
    </w:p>
    <w:p>
      <w:r>
        <w:t>https://tuyensinh247.com/u/anhthunguyentran.html?cat_id=153</w:t>
      </w:r>
    </w:p>
    <w:p>
      <w:r>
        <w:t>https://tuyensinh247.com/u/anhthunguyentran.html?cat_id=65</w:t>
      </w:r>
    </w:p>
    <w:p>
      <w:r>
        <w:t>https://tuyensinh247.com/u/anhthunguyentran.html?cat_id=222</w:t>
      </w:r>
    </w:p>
    <w:p>
      <w:r>
        <w:t>https://tuyensinh247.com/u/anhthunguyentran.html?cat_id=224</w:t>
      </w:r>
    </w:p>
    <w:p>
      <w:r>
        <w:t>https://tuyensinh247.com/u/anhthunguyentran.html?cat_id=226</w:t>
      </w:r>
    </w:p>
    <w:p>
      <w:r>
        <w:t>https://tuyensinh247.com/u/anhthunguyentran.html?cat_id=271</w:t>
      </w:r>
    </w:p>
    <w:p>
      <w:r>
        <w:t>https://tuyensinh247.com/u/anhthunguyentran.html?cat_id=309</w:t>
      </w:r>
    </w:p>
    <w:p>
      <w:r>
        <w:t>https://tuyensinh247.com/u/anhthunguyentran.html?cat_id=288</w:t>
      </w:r>
    </w:p>
    <w:p>
      <w:r>
        <w:t>https://tuyensinh247.com/u/anhthunguyentran.html?cat_id=326</w:t>
      </w:r>
    </w:p>
    <w:p>
      <w:r>
        <w:t>https://tuyensinh247.com/u/anhthunguyentran.html?cat_id=343</w:t>
      </w:r>
    </w:p>
    <w:p>
      <w:r>
        <w:t>https://tuyensinh247.com/u/gianynguyen.html?cat_id=52</w:t>
      </w:r>
    </w:p>
    <w:p>
      <w:r>
        <w:t>https://tuyensinh247.com/u/gianynguyen.html?cat_id=154</w:t>
      </w:r>
    </w:p>
    <w:p>
      <w:r>
        <w:t>https://tuyensinh247.com/u/gianynguyen.html?cat_id=153</w:t>
      </w:r>
    </w:p>
    <w:p>
      <w:r>
        <w:t>https://tuyensinh247.com/u/gianynguyen.html?cat_id=65</w:t>
      </w:r>
    </w:p>
    <w:p>
      <w:r>
        <w:t>https://tuyensinh247.com/u/gianynguyen.html?cat_id=222</w:t>
      </w:r>
    </w:p>
    <w:p>
      <w:r>
        <w:t>https://tuyensinh247.com/u/gianynguyen.html?cat_id=224</w:t>
      </w:r>
    </w:p>
    <w:p>
      <w:r>
        <w:t>https://tuyensinh247.com/u/gianynguyen.html?cat_id=226</w:t>
      </w:r>
    </w:p>
    <w:p>
      <w:r>
        <w:t>https://tuyensinh247.com/u/gianynguyen.html?cat_id=271</w:t>
      </w:r>
    </w:p>
    <w:p>
      <w:r>
        <w:t>https://tuyensinh247.com/u/gianynguyen.html?cat_id=309</w:t>
      </w:r>
    </w:p>
    <w:p>
      <w:r>
        <w:t>https://tuyensinh247.com/u/gianynguyen.html?cat_id=288</w:t>
      </w:r>
    </w:p>
    <w:p>
      <w:r>
        <w:t>https://tuyensinh247.com/u/gianynguyen.html?cat_id=326</w:t>
      </w:r>
    </w:p>
    <w:p>
      <w:r>
        <w:t>https://tuyensinh247.com/u/gianynguyen.html?cat_id=343</w:t>
      </w:r>
    </w:p>
    <w:p>
      <w:r>
        <w:t>https://tuyensinh247.com/u/huyennguyen493.html?cat_id=52</w:t>
      </w:r>
    </w:p>
    <w:p>
      <w:r>
        <w:t>https://tuyensinh247.com/u/huyennguyen493.html?cat_id=154</w:t>
      </w:r>
    </w:p>
    <w:p>
      <w:r>
        <w:t>https://tuyensinh247.com/u/huyennguyen493.html?cat_id=153</w:t>
      </w:r>
    </w:p>
    <w:p>
      <w:r>
        <w:t>https://tuyensinh247.com/u/huyennguyen493.html?cat_id=65</w:t>
      </w:r>
    </w:p>
    <w:p>
      <w:r>
        <w:t>https://tuyensinh247.com/u/huyennguyen493.html?cat_id=222</w:t>
      </w:r>
    </w:p>
    <w:p>
      <w:r>
        <w:t>https://tuyensinh247.com/u/huyennguyen493.html?cat_id=224</w:t>
      </w:r>
    </w:p>
    <w:p>
      <w:r>
        <w:t>https://tuyensinh247.com/u/huyennguyen493.html?cat_id=226</w:t>
      </w:r>
    </w:p>
    <w:p>
      <w:r>
        <w:t>https://tuyensinh247.com/u/huyennguyen493.html?cat_id=271</w:t>
      </w:r>
    </w:p>
    <w:p>
      <w:r>
        <w:t>https://tuyensinh247.com/u/huyennguyen493.html?cat_id=309</w:t>
      </w:r>
    </w:p>
    <w:p>
      <w:r>
        <w:t>https://tuyensinh247.com/u/huyennguyen493.html?cat_id=288</w:t>
      </w:r>
    </w:p>
    <w:p>
      <w:r>
        <w:t>https://tuyensinh247.com/u/huyennguyen493.html?cat_id=326</w:t>
      </w:r>
    </w:p>
    <w:p>
      <w:r>
        <w:t>https://tuyensinh247.com/u/huyennguyen493.html?cat_id=343</w:t>
      </w:r>
    </w:p>
    <w:p>
      <w:r>
        <w:t>https://tuyensinh247.com/u/dungnhi1.html?cat_id=52</w:t>
      </w:r>
    </w:p>
    <w:p>
      <w:r>
        <w:t>https://tuyensinh247.com/u/dungnhi1.html?cat_id=154</w:t>
      </w:r>
    </w:p>
    <w:p>
      <w:r>
        <w:t>https://tuyensinh247.com/u/dungnhi1.html?cat_id=153</w:t>
      </w:r>
    </w:p>
    <w:p>
      <w:r>
        <w:t>https://tuyensinh247.com/u/dungnhi1.html?cat_id=65</w:t>
      </w:r>
    </w:p>
    <w:p>
      <w:r>
        <w:t>https://tuyensinh247.com/u/dungnhi1.html?cat_id=222</w:t>
      </w:r>
    </w:p>
    <w:p>
      <w:r>
        <w:t>https://tuyensinh247.com/u/dungnhi1.html?cat_id=224</w:t>
      </w:r>
    </w:p>
    <w:p>
      <w:r>
        <w:t>https://tuyensinh247.com/u/dungnhi1.html?cat_id=226</w:t>
      </w:r>
    </w:p>
    <w:p>
      <w:r>
        <w:t>https://tuyensinh247.com/u/dungnhi1.html?cat_id=271</w:t>
      </w:r>
    </w:p>
    <w:p>
      <w:r>
        <w:t>https://tuyensinh247.com/u/dungnhi1.html?cat_id=309</w:t>
      </w:r>
    </w:p>
    <w:p>
      <w:r>
        <w:t>https://tuyensinh247.com/u/dungnhi1.html?cat_id=288</w:t>
      </w:r>
    </w:p>
    <w:p>
      <w:r>
        <w:t>https://tuyensinh247.com/u/dungnhi1.html?cat_id=326</w:t>
      </w:r>
    </w:p>
    <w:p>
      <w:r>
        <w:t>https://tuyensinh247.com/u/dungnhi1.html?cat_id=343</w:t>
      </w:r>
    </w:p>
    <w:p>
      <w:r>
        <w:t>https://tuyensinh247.com/u/huynhnhatphuong2004.html?cat_id=52</w:t>
      </w:r>
    </w:p>
    <w:p>
      <w:r>
        <w:t>https://tuyensinh247.com/u/huynhnhatphuong2004.html?cat_id=154</w:t>
      </w:r>
    </w:p>
    <w:p>
      <w:r>
        <w:t>https://tuyensinh247.com/u/huynhnhatphuong2004.html?cat_id=153</w:t>
      </w:r>
    </w:p>
    <w:p>
      <w:r>
        <w:t>https://tuyensinh247.com/u/huynhnhatphuong2004.html?cat_id=65</w:t>
      </w:r>
    </w:p>
    <w:p>
      <w:r>
        <w:t>https://tuyensinh247.com/u/huynhnhatphuong2004.html?cat_id=222</w:t>
      </w:r>
    </w:p>
    <w:p>
      <w:r>
        <w:t>https://tuyensinh247.com/u/huynhnhatphuong2004.html?cat_id=224</w:t>
      </w:r>
    </w:p>
    <w:p>
      <w:r>
        <w:t>https://tuyensinh247.com/u/huynhnhatphuong2004.html?cat_id=226</w:t>
      </w:r>
    </w:p>
    <w:p>
      <w:r>
        <w:t>https://tuyensinh247.com/u/huynhnhatphuong2004.html?cat_id=271</w:t>
      </w:r>
    </w:p>
    <w:p>
      <w:r>
        <w:t>https://tuyensinh247.com/u/huynhnhatphuong2004.html?cat_id=309</w:t>
      </w:r>
    </w:p>
    <w:p>
      <w:r>
        <w:t>https://tuyensinh247.com/u/huynhnhatphuong2004.html?cat_id=288</w:t>
      </w:r>
    </w:p>
    <w:p>
      <w:r>
        <w:t>https://tuyensinh247.com/u/huynhnhatphuong2004.html?cat_id=326</w:t>
      </w:r>
    </w:p>
    <w:p>
      <w:r>
        <w:t>https://tuyensinh247.com/u/huynhnhatphuong2004.html?cat_id=343</w:t>
      </w:r>
    </w:p>
    <w:p>
      <w:r>
        <w:t>https://tuyensinh247.com/u/chanqonie.html?cat_id=52</w:t>
      </w:r>
    </w:p>
    <w:p>
      <w:r>
        <w:t>https://tuyensinh247.com/u/chanqonie.html?cat_id=154</w:t>
      </w:r>
    </w:p>
    <w:p>
      <w:r>
        <w:t>https://tuyensinh247.com/u/chanqonie.html?cat_id=153</w:t>
      </w:r>
    </w:p>
    <w:p>
      <w:r>
        <w:t>https://tuyensinh247.com/u/chanqonie.html?cat_id=65</w:t>
      </w:r>
    </w:p>
    <w:p>
      <w:r>
        <w:t>https://tuyensinh247.com/u/chanqonie.html?cat_id=222</w:t>
      </w:r>
    </w:p>
    <w:p>
      <w:r>
        <w:t>https://tuyensinh247.com/u/chanqonie.html?cat_id=224</w:t>
      </w:r>
    </w:p>
    <w:p>
      <w:r>
        <w:t>https://tuyensinh247.com/u/chanqonie.html?cat_id=226</w:t>
      </w:r>
    </w:p>
    <w:p>
      <w:r>
        <w:t>https://tuyensinh247.com/u/chanqonie.html?cat_id=271</w:t>
      </w:r>
    </w:p>
    <w:p>
      <w:r>
        <w:t>https://tuyensinh247.com/u/chanqonie.html?cat_id=309</w:t>
      </w:r>
    </w:p>
    <w:p>
      <w:r>
        <w:t>https://tuyensinh247.com/u/chanqonie.html?cat_id=288</w:t>
      </w:r>
    </w:p>
    <w:p>
      <w:r>
        <w:t>https://tuyensinh247.com/u/chanqonie.html?cat_id=326</w:t>
      </w:r>
    </w:p>
    <w:p>
      <w:r>
        <w:t>https://tuyensinh247.com/u/chanqonie.html?cat_id=343</w:t>
      </w:r>
    </w:p>
    <w:p>
      <w:r>
        <w:t>https://tuyensinh247.com/u/anhvn26.html?cat_id=52</w:t>
      </w:r>
    </w:p>
    <w:p>
      <w:r>
        <w:t>https://tuyensinh247.com/u/anhvn26.html?cat_id=154</w:t>
      </w:r>
    </w:p>
    <w:p>
      <w:r>
        <w:t>https://tuyensinh247.com/u/anhvn26.html?cat_id=153</w:t>
      </w:r>
    </w:p>
    <w:p>
      <w:r>
        <w:t>https://tuyensinh247.com/u/anhvn26.html?cat_id=65</w:t>
      </w:r>
    </w:p>
    <w:p>
      <w:r>
        <w:t>https://tuyensinh247.com/u/anhvn26.html?cat_id=222</w:t>
      </w:r>
    </w:p>
    <w:p>
      <w:r>
        <w:t>https://tuyensinh247.com/u/anhvn26.html?cat_id=224</w:t>
      </w:r>
    </w:p>
    <w:p>
      <w:r>
        <w:t>https://tuyensinh247.com/u/anhvn26.html?cat_id=226</w:t>
      </w:r>
    </w:p>
    <w:p>
      <w:r>
        <w:t>https://tuyensinh247.com/u/anhvn26.html?cat_id=271</w:t>
      </w:r>
    </w:p>
    <w:p>
      <w:r>
        <w:t>https://tuyensinh247.com/u/anhvn26.html?cat_id=309</w:t>
      </w:r>
    </w:p>
    <w:p>
      <w:r>
        <w:t>https://tuyensinh247.com/u/anhvn26.html?cat_id=288</w:t>
      </w:r>
    </w:p>
    <w:p>
      <w:r>
        <w:t>https://tuyensinh247.com/u/anhvn26.html?cat_id=326</w:t>
      </w:r>
    </w:p>
    <w:p>
      <w:r>
        <w:t>https://tuyensinh247.com/u/anhvn26.html?cat_id=343</w:t>
      </w:r>
    </w:p>
    <w:p>
      <w:r>
        <w:t>https://tuyensinh247.com/u/khanhlinhdo336.html?cat_id=52</w:t>
      </w:r>
    </w:p>
    <w:p>
      <w:r>
        <w:t>https://tuyensinh247.com/u/khanhlinhdo336.html?cat_id=154</w:t>
      </w:r>
    </w:p>
    <w:p>
      <w:r>
        <w:t>https://tuyensinh247.com/u/khanhlinhdo336.html?cat_id=153</w:t>
      </w:r>
    </w:p>
    <w:p>
      <w:r>
        <w:t>https://tuyensinh247.com/u/khanhlinhdo336.html?cat_id=65</w:t>
      </w:r>
    </w:p>
    <w:p>
      <w:r>
        <w:t>https://tuyensinh247.com/u/khanhlinhdo336.html?cat_id=222</w:t>
      </w:r>
    </w:p>
    <w:p>
      <w:r>
        <w:t>https://tuyensinh247.com/u/khanhlinhdo336.html?cat_id=224</w:t>
      </w:r>
    </w:p>
    <w:p>
      <w:r>
        <w:t>https://tuyensinh247.com/u/khanhlinhdo336.html?cat_id=226</w:t>
      </w:r>
    </w:p>
    <w:p>
      <w:r>
        <w:t>https://tuyensinh247.com/u/khanhlinhdo336.html?cat_id=271</w:t>
      </w:r>
    </w:p>
    <w:p>
      <w:r>
        <w:t>https://tuyensinh247.com/u/khanhlinhdo336.html?cat_id=309</w:t>
      </w:r>
    </w:p>
    <w:p>
      <w:r>
        <w:t>https://tuyensinh247.com/u/khanhlinhdo336.html?cat_id=288</w:t>
      </w:r>
    </w:p>
    <w:p>
      <w:r>
        <w:t>https://tuyensinh247.com/u/khanhlinhdo336.html?cat_id=326</w:t>
      </w:r>
    </w:p>
    <w:p>
      <w:r>
        <w:t>https://tuyensinh247.com/u/khanhlinhdo336.html?cat_id=343</w:t>
      </w:r>
    </w:p>
    <w:p>
      <w:r>
        <w:t>https://tuyensinh247.com/u/ngkieuanh2004.html?cat_id=52</w:t>
      </w:r>
    </w:p>
    <w:p>
      <w:r>
        <w:t>https://tuyensinh247.com/u/ngkieuanh2004.html?cat_id=154</w:t>
      </w:r>
    </w:p>
    <w:p>
      <w:r>
        <w:t>https://tuyensinh247.com/u/ngkieuanh2004.html?cat_id=153</w:t>
      </w:r>
    </w:p>
    <w:p>
      <w:r>
        <w:t>https://tuyensinh247.com/u/ngkieuanh2004.html?cat_id=65</w:t>
      </w:r>
    </w:p>
    <w:p>
      <w:r>
        <w:t>https://tuyensinh247.com/u/ngkieuanh2004.html?cat_id=222</w:t>
      </w:r>
    </w:p>
    <w:p>
      <w:r>
        <w:t>https://tuyensinh247.com/u/ngkieuanh2004.html?cat_id=224</w:t>
      </w:r>
    </w:p>
    <w:p>
      <w:r>
        <w:t>https://tuyensinh247.com/u/ngkieuanh2004.html?cat_id=226</w:t>
      </w:r>
    </w:p>
    <w:p>
      <w:r>
        <w:t>https://tuyensinh247.com/u/ngkieuanh2004.html?cat_id=271</w:t>
      </w:r>
    </w:p>
    <w:p>
      <w:r>
        <w:t>https://tuyensinh247.com/u/ngkieuanh2004.html?cat_id=309</w:t>
      </w:r>
    </w:p>
    <w:p>
      <w:r>
        <w:t>https://tuyensinh247.com/u/ngkieuanh2004.html?cat_id=288</w:t>
      </w:r>
    </w:p>
    <w:p>
      <w:r>
        <w:t>https://tuyensinh247.com/u/ngkieuanh2004.html?cat_id=326</w:t>
      </w:r>
    </w:p>
    <w:p>
      <w:r>
        <w:t>https://tuyensinh247.com/u/ngkieuanh2004.html?cat_id=343</w:t>
      </w:r>
    </w:p>
    <w:p>
      <w:r>
        <w:t>https://tuyensinh247.com/u/nhumovu2005.html?cat_id=52</w:t>
      </w:r>
    </w:p>
    <w:p>
      <w:r>
        <w:t>https://tuyensinh247.com/u/nhumovu2005.html?cat_id=154</w:t>
      </w:r>
    </w:p>
    <w:p>
      <w:r>
        <w:t>https://tuyensinh247.com/u/nhumovu2005.html?cat_id=153</w:t>
      </w:r>
    </w:p>
    <w:p>
      <w:r>
        <w:t>https://tuyensinh247.com/u/nhumovu2005.html?cat_id=65</w:t>
      </w:r>
    </w:p>
    <w:p>
      <w:r>
        <w:t>https://tuyensinh247.com/u/nhumovu2005.html?cat_id=222</w:t>
      </w:r>
    </w:p>
    <w:p>
      <w:r>
        <w:t>https://tuyensinh247.com/u/nhumovu2005.html?cat_id=224</w:t>
      </w:r>
    </w:p>
    <w:p>
      <w:r>
        <w:t>https://tuyensinh247.com/u/nhumovu2005.html?cat_id=226</w:t>
      </w:r>
    </w:p>
    <w:p>
      <w:r>
        <w:t>https://tuyensinh247.com/u/nhumovu2005.html?cat_id=271</w:t>
      </w:r>
    </w:p>
    <w:p>
      <w:r>
        <w:t>https://tuyensinh247.com/u/nhumovu2005.html?cat_id=309</w:t>
      </w:r>
    </w:p>
    <w:p>
      <w:r>
        <w:t>https://tuyensinh247.com/u/nhumovu2005.html?cat_id=288</w:t>
      </w:r>
    </w:p>
    <w:p>
      <w:r>
        <w:t>https://tuyensinh247.com/u/nhumovu2005.html?cat_id=326</w:t>
      </w:r>
    </w:p>
    <w:p>
      <w:r>
        <w:t>https://tuyensinh247.com/u/nhumovu2005.html?cat_id=343</w:t>
      </w:r>
    </w:p>
    <w:p>
      <w:r>
        <w:t>https://tuyensinh247.com/u/hanga3k59.html?cat_id=52</w:t>
      </w:r>
    </w:p>
    <w:p>
      <w:r>
        <w:t>https://tuyensinh247.com/u/hanga3k59.html?cat_id=154</w:t>
      </w:r>
    </w:p>
    <w:p>
      <w:r>
        <w:t>https://tuyensinh247.com/u/hanga3k59.html?cat_id=153</w:t>
      </w:r>
    </w:p>
    <w:p>
      <w:r>
        <w:t>https://tuyensinh247.com/u/hanga3k59.html?cat_id=65</w:t>
      </w:r>
    </w:p>
    <w:p>
      <w:r>
        <w:t>https://tuyensinh247.com/u/hanga3k59.html?cat_id=222</w:t>
      </w:r>
    </w:p>
    <w:p>
      <w:r>
        <w:t>https://tuyensinh247.com/u/hanga3k59.html?cat_id=224</w:t>
      </w:r>
    </w:p>
    <w:p>
      <w:r>
        <w:t>https://tuyensinh247.com/u/hanga3k59.html?cat_id=226</w:t>
      </w:r>
    </w:p>
    <w:p>
      <w:r>
        <w:t>https://tuyensinh247.com/u/hanga3k59.html?cat_id=271</w:t>
      </w:r>
    </w:p>
    <w:p>
      <w:r>
        <w:t>https://tuyensinh247.com/u/hanga3k59.html?cat_id=309</w:t>
      </w:r>
    </w:p>
    <w:p>
      <w:r>
        <w:t>https://tuyensinh247.com/u/hanga3k59.html?cat_id=288</w:t>
      </w:r>
    </w:p>
    <w:p>
      <w:r>
        <w:t>https://tuyensinh247.com/u/hanga3k59.html?cat_id=326</w:t>
      </w:r>
    </w:p>
    <w:p>
      <w:r>
        <w:t>https://tuyensinh247.com/u/hanga3k59.html?cat_id=343</w:t>
      </w:r>
    </w:p>
    <w:p>
      <w:r>
        <w:t>https://tuyensinh247.com/u/nguyenphuongthao82.html?cat_id=52</w:t>
      </w:r>
    </w:p>
    <w:p>
      <w:r>
        <w:t>https://tuyensinh247.com/u/nguyenphuongthao82.html?cat_id=154</w:t>
      </w:r>
    </w:p>
    <w:p>
      <w:r>
        <w:t>https://tuyensinh247.com/u/nguyenphuongthao82.html?cat_id=153</w:t>
      </w:r>
    </w:p>
    <w:p>
      <w:r>
        <w:t>https://tuyensinh247.com/u/nguyenphuongthao82.html?cat_id=65</w:t>
      </w:r>
    </w:p>
    <w:p>
      <w:r>
        <w:t>https://tuyensinh247.com/u/nguyenphuongthao82.html?cat_id=222</w:t>
      </w:r>
    </w:p>
    <w:p>
      <w:r>
        <w:t>https://tuyensinh247.com/u/nguyenphuongthao82.html?cat_id=224</w:t>
      </w:r>
    </w:p>
    <w:p>
      <w:r>
        <w:t>https://tuyensinh247.com/u/nguyenphuongthao82.html?cat_id=226</w:t>
      </w:r>
    </w:p>
    <w:p>
      <w:r>
        <w:t>https://tuyensinh247.com/u/nguyenphuongthao82.html?cat_id=271</w:t>
      </w:r>
    </w:p>
    <w:p>
      <w:r>
        <w:t>https://tuyensinh247.com/u/nguyenphuongthao82.html?cat_id=309</w:t>
      </w:r>
    </w:p>
    <w:p>
      <w:r>
        <w:t>https://tuyensinh247.com/u/nguyenphuongthao82.html?cat_id=288</w:t>
      </w:r>
    </w:p>
    <w:p>
      <w:r>
        <w:t>https://tuyensinh247.com/u/nguyenphuongthao82.html?cat_id=326</w:t>
      </w:r>
    </w:p>
    <w:p>
      <w:r>
        <w:t>https://tuyensinh247.com/u/nguyenphuongthao82.html?cat_id=343</w:t>
      </w:r>
    </w:p>
    <w:p>
      <w:r>
        <w:t>https://tuyensinh247.com/u/ltngan004.html?cat_id=52</w:t>
      </w:r>
    </w:p>
    <w:p>
      <w:r>
        <w:t>https://tuyensinh247.com/u/ltngan004.html?cat_id=154</w:t>
      </w:r>
    </w:p>
    <w:p>
      <w:r>
        <w:t>https://tuyensinh247.com/u/ltngan004.html?cat_id=153</w:t>
      </w:r>
    </w:p>
    <w:p>
      <w:r>
        <w:t>https://tuyensinh247.com/u/ltngan004.html?cat_id=65</w:t>
      </w:r>
    </w:p>
    <w:p>
      <w:r>
        <w:t>https://tuyensinh247.com/u/ltngan004.html?cat_id=222</w:t>
      </w:r>
    </w:p>
    <w:p>
      <w:r>
        <w:t>https://tuyensinh247.com/u/ltngan004.html?cat_id=224</w:t>
      </w:r>
    </w:p>
    <w:p>
      <w:r>
        <w:t>https://tuyensinh247.com/u/ltngan004.html?cat_id=226</w:t>
      </w:r>
    </w:p>
    <w:p>
      <w:r>
        <w:t>https://tuyensinh247.com/u/ltngan004.html?cat_id=271</w:t>
      </w:r>
    </w:p>
    <w:p>
      <w:r>
        <w:t>https://tuyensinh247.com/u/ltngan004.html?cat_id=309</w:t>
      </w:r>
    </w:p>
    <w:p>
      <w:r>
        <w:t>https://tuyensinh247.com/u/ltngan004.html?cat_id=288</w:t>
      </w:r>
    </w:p>
    <w:p>
      <w:r>
        <w:t>https://tuyensinh247.com/u/ltngan004.html?cat_id=326</w:t>
      </w:r>
    </w:p>
    <w:p>
      <w:r>
        <w:t>https://tuyensinh247.com/u/ltngan004.html?cat_id=343</w:t>
      </w:r>
    </w:p>
    <w:p>
      <w:r>
        <w:t>https://tuyensinh247.com/u/ynnlyng.html?cat_id=52</w:t>
      </w:r>
    </w:p>
    <w:p>
      <w:r>
        <w:t>https://tuyensinh247.com/u/ynnlyng.html?cat_id=154</w:t>
      </w:r>
    </w:p>
    <w:p>
      <w:r>
        <w:t>https://tuyensinh247.com/u/ynnlyng.html?cat_id=153</w:t>
      </w:r>
    </w:p>
    <w:p>
      <w:r>
        <w:t>https://tuyensinh247.com/u/ynnlyng.html?cat_id=65</w:t>
      </w:r>
    </w:p>
    <w:p>
      <w:r>
        <w:t>https://tuyensinh247.com/u/ynnlyng.html?cat_id=222</w:t>
      </w:r>
    </w:p>
    <w:p>
      <w:r>
        <w:t>https://tuyensinh247.com/u/ynnlyng.html?cat_id=224</w:t>
      </w:r>
    </w:p>
    <w:p>
      <w:r>
        <w:t>https://tuyensinh247.com/u/ynnlyng.html?cat_id=226</w:t>
      </w:r>
    </w:p>
    <w:p>
      <w:r>
        <w:t>https://tuyensinh247.com/u/ynnlyng.html?cat_id=271</w:t>
      </w:r>
    </w:p>
    <w:p>
      <w:r>
        <w:t>https://tuyensinh247.com/u/ynnlyng.html?cat_id=309</w:t>
      </w:r>
    </w:p>
    <w:p>
      <w:r>
        <w:t>https://tuyensinh247.com/u/ynnlyng.html?cat_id=288</w:t>
      </w:r>
    </w:p>
    <w:p>
      <w:r>
        <w:t>https://tuyensinh247.com/u/ynnlyng.html?cat_id=326</w:t>
      </w:r>
    </w:p>
    <w:p>
      <w:r>
        <w:t>https://tuyensinh247.com/u/ynnlyng.html?cat_id=343</w:t>
      </w:r>
    </w:p>
    <w:p>
      <w:r>
        <w:t>https://tuyensinh247.com/u/ltdhien15022003.html?cat_id=52</w:t>
      </w:r>
    </w:p>
    <w:p>
      <w:r>
        <w:t>https://tuyensinh247.com/u/ltdhien15022003.html?cat_id=154</w:t>
      </w:r>
    </w:p>
    <w:p>
      <w:r>
        <w:t>https://tuyensinh247.com/u/ltdhien15022003.html?cat_id=153</w:t>
      </w:r>
    </w:p>
    <w:p>
      <w:r>
        <w:t>https://tuyensinh247.com/u/ltdhien15022003.html?cat_id=65</w:t>
      </w:r>
    </w:p>
    <w:p>
      <w:r>
        <w:t>https://tuyensinh247.com/u/ltdhien15022003.html?cat_id=222</w:t>
      </w:r>
    </w:p>
    <w:p>
      <w:r>
        <w:t>https://tuyensinh247.com/u/ltdhien15022003.html?cat_id=224</w:t>
      </w:r>
    </w:p>
    <w:p>
      <w:r>
        <w:t>https://tuyensinh247.com/u/ltdhien15022003.html?cat_id=226</w:t>
      </w:r>
    </w:p>
    <w:p>
      <w:r>
        <w:t>https://tuyensinh247.com/u/ltdhien15022003.html?cat_id=271</w:t>
      </w:r>
    </w:p>
    <w:p>
      <w:r>
        <w:t>https://tuyensinh247.com/u/ltdhien15022003.html?cat_id=309</w:t>
      </w:r>
    </w:p>
    <w:p>
      <w:r>
        <w:t>https://tuyensinh247.com/u/ltdhien15022003.html?cat_id=288</w:t>
      </w:r>
    </w:p>
    <w:p>
      <w:r>
        <w:t>https://tuyensinh247.com/u/ltdhien15022003.html?cat_id=326</w:t>
      </w:r>
    </w:p>
    <w:p>
      <w:r>
        <w:t>https://tuyensinh247.com/u/ltdhien15022003.html?cat_id=343</w:t>
      </w:r>
    </w:p>
    <w:p>
      <w:r>
        <w:t>https://tuyensinh247.com/u/buihanghy262003.html?cat_id=52</w:t>
      </w:r>
    </w:p>
    <w:p>
      <w:r>
        <w:t>https://tuyensinh247.com/u/buihanghy262003.html?cat_id=154</w:t>
      </w:r>
    </w:p>
    <w:p>
      <w:r>
        <w:t>https://tuyensinh247.com/u/buihanghy262003.html?cat_id=153</w:t>
      </w:r>
    </w:p>
    <w:p>
      <w:r>
        <w:t>https://tuyensinh247.com/u/buihanghy262003.html?cat_id=65</w:t>
      </w:r>
    </w:p>
    <w:p>
      <w:r>
        <w:t>https://tuyensinh247.com/u/buihanghy262003.html?cat_id=222</w:t>
      </w:r>
    </w:p>
    <w:p>
      <w:r>
        <w:t>https://tuyensinh247.com/u/buihanghy262003.html?cat_id=224</w:t>
      </w:r>
    </w:p>
    <w:p>
      <w:r>
        <w:t>https://tuyensinh247.com/u/buihanghy262003.html?cat_id=226</w:t>
      </w:r>
    </w:p>
    <w:p>
      <w:r>
        <w:t>https://tuyensinh247.com/u/buihanghy262003.html?cat_id=271</w:t>
      </w:r>
    </w:p>
    <w:p>
      <w:r>
        <w:t>https://tuyensinh247.com/u/buihanghy262003.html?cat_id=309</w:t>
      </w:r>
    </w:p>
    <w:p>
      <w:r>
        <w:t>https://tuyensinh247.com/u/buihanghy262003.html?cat_id=288</w:t>
      </w:r>
    </w:p>
    <w:p>
      <w:r>
        <w:t>https://tuyensinh247.com/u/buihanghy262003.html?cat_id=326</w:t>
      </w:r>
    </w:p>
    <w:p>
      <w:r>
        <w:t>https://tuyensinh247.com/u/buihanghy262003.html?cat_id=343</w:t>
      </w:r>
    </w:p>
    <w:p>
      <w:r>
        <w:t>https://tuyensinh247.com/u/kimdung1009.html?cat_id=52</w:t>
      </w:r>
    </w:p>
    <w:p>
      <w:r>
        <w:t>https://tuyensinh247.com/u/kimdung1009.html?cat_id=154</w:t>
      </w:r>
    </w:p>
    <w:p>
      <w:r>
        <w:t>https://tuyensinh247.com/u/kimdung1009.html?cat_id=153</w:t>
      </w:r>
    </w:p>
    <w:p>
      <w:r>
        <w:t>https://tuyensinh247.com/u/kimdung1009.html?cat_id=65</w:t>
      </w:r>
    </w:p>
    <w:p>
      <w:r>
        <w:t>https://tuyensinh247.com/u/kimdung1009.html?cat_id=222</w:t>
      </w:r>
    </w:p>
    <w:p>
      <w:r>
        <w:t>https://tuyensinh247.com/u/kimdung1009.html?cat_id=224</w:t>
      </w:r>
    </w:p>
    <w:p>
      <w:r>
        <w:t>https://tuyensinh247.com/u/kimdung1009.html?cat_id=226</w:t>
      </w:r>
    </w:p>
    <w:p>
      <w:r>
        <w:t>https://tuyensinh247.com/u/kimdung1009.html?cat_id=271</w:t>
      </w:r>
    </w:p>
    <w:p>
      <w:r>
        <w:t>https://tuyensinh247.com/u/kimdung1009.html?cat_id=309</w:t>
      </w:r>
    </w:p>
    <w:p>
      <w:r>
        <w:t>https://tuyensinh247.com/u/kimdung1009.html?cat_id=288</w:t>
      </w:r>
    </w:p>
    <w:p>
      <w:r>
        <w:t>https://tuyensinh247.com/u/kimdung1009.html?cat_id=326</w:t>
      </w:r>
    </w:p>
    <w:p>
      <w:r>
        <w:t>https://tuyensinh247.com/u/kimdung1009.html?cat_id=343</w:t>
      </w:r>
    </w:p>
    <w:p>
      <w:r>
        <w:t>https://tuyensinh247.com/u/0917950715.html?cat_id=52</w:t>
      </w:r>
    </w:p>
    <w:p>
      <w:r>
        <w:t>https://tuyensinh247.com/u/0917950715.html?cat_id=154</w:t>
      </w:r>
    </w:p>
    <w:p>
      <w:r>
        <w:t>https://tuyensinh247.com/u/0917950715.html?cat_id=153</w:t>
      </w:r>
    </w:p>
    <w:p>
      <w:r>
        <w:t>https://tuyensinh247.com/u/0917950715.html?cat_id=65</w:t>
      </w:r>
    </w:p>
    <w:p>
      <w:r>
        <w:t>https://tuyensinh247.com/u/0917950715.html?cat_id=222</w:t>
      </w:r>
    </w:p>
    <w:p>
      <w:r>
        <w:t>https://tuyensinh247.com/u/0917950715.html?cat_id=224</w:t>
      </w:r>
    </w:p>
    <w:p>
      <w:r>
        <w:t>https://tuyensinh247.com/u/0917950715.html?cat_id=226</w:t>
      </w:r>
    </w:p>
    <w:p>
      <w:r>
        <w:t>https://tuyensinh247.com/u/0917950715.html?cat_id=271</w:t>
      </w:r>
    </w:p>
    <w:p>
      <w:r>
        <w:t>https://tuyensinh247.com/u/0917950715.html?cat_id=309</w:t>
      </w:r>
    </w:p>
    <w:p>
      <w:r>
        <w:t>https://tuyensinh247.com/u/0917950715.html?cat_id=288</w:t>
      </w:r>
    </w:p>
    <w:p>
      <w:r>
        <w:t>https://tuyensinh247.com/u/0917950715.html?cat_id=326</w:t>
      </w:r>
    </w:p>
    <w:p>
      <w:r>
        <w:t>https://tuyensinh247.com/u/0917950715.html?cat_id=343</w:t>
      </w:r>
    </w:p>
    <w:p>
      <w:r>
        <w:t>https://tuyensinh247.com/u/buivu2003.html?cat_id=52</w:t>
      </w:r>
    </w:p>
    <w:p>
      <w:r>
        <w:t>https://tuyensinh247.com/u/buivu2003.html?cat_id=154</w:t>
      </w:r>
    </w:p>
    <w:p>
      <w:r>
        <w:t>https://tuyensinh247.com/u/buivu2003.html?cat_id=153</w:t>
      </w:r>
    </w:p>
    <w:p>
      <w:r>
        <w:t>https://tuyensinh247.com/u/buivu2003.html?cat_id=65</w:t>
      </w:r>
    </w:p>
    <w:p>
      <w:r>
        <w:t>https://tuyensinh247.com/u/buivu2003.html?cat_id=222</w:t>
      </w:r>
    </w:p>
    <w:p>
      <w:r>
        <w:t>https://tuyensinh247.com/u/buivu2003.html?cat_id=224</w:t>
      </w:r>
    </w:p>
    <w:p>
      <w:r>
        <w:t>https://tuyensinh247.com/u/buivu2003.html?cat_id=226</w:t>
      </w:r>
    </w:p>
    <w:p>
      <w:r>
        <w:t>https://tuyensinh247.com/u/buivu2003.html?cat_id=271</w:t>
      </w:r>
    </w:p>
    <w:p>
      <w:r>
        <w:t>https://tuyensinh247.com/u/buivu2003.html?cat_id=309</w:t>
      </w:r>
    </w:p>
    <w:p>
      <w:r>
        <w:t>https://tuyensinh247.com/u/buivu2003.html?cat_id=288</w:t>
      </w:r>
    </w:p>
    <w:p>
      <w:r>
        <w:t>https://tuyensinh247.com/u/buivu2003.html?cat_id=326</w:t>
      </w:r>
    </w:p>
    <w:p>
      <w:r>
        <w:t>https://tuyensinh247.com/u/buivu2003.html?cat_id=343</w:t>
      </w:r>
    </w:p>
    <w:p>
      <w:r>
        <w:t>https://tuyensinh247.com/u/linh975.html?cat_id=52</w:t>
      </w:r>
    </w:p>
    <w:p>
      <w:r>
        <w:t>https://tuyensinh247.com/u/linh975.html?cat_id=154</w:t>
      </w:r>
    </w:p>
    <w:p>
      <w:r>
        <w:t>https://tuyensinh247.com/u/linh975.html?cat_id=153</w:t>
      </w:r>
    </w:p>
    <w:p>
      <w:r>
        <w:t>https://tuyensinh247.com/u/linh975.html?cat_id=65</w:t>
      </w:r>
    </w:p>
    <w:p>
      <w:r>
        <w:t>https://tuyensinh247.com/u/linh975.html?cat_id=222</w:t>
      </w:r>
    </w:p>
    <w:p>
      <w:r>
        <w:t>https://tuyensinh247.com/u/linh975.html?cat_id=224</w:t>
      </w:r>
    </w:p>
    <w:p>
      <w:r>
        <w:t>https://tuyensinh247.com/u/linh975.html?cat_id=226</w:t>
      </w:r>
    </w:p>
    <w:p>
      <w:r>
        <w:t>https://tuyensinh247.com/u/linh975.html?cat_id=271</w:t>
      </w:r>
    </w:p>
    <w:p>
      <w:r>
        <w:t>https://tuyensinh247.com/u/linh975.html?cat_id=309</w:t>
      </w:r>
    </w:p>
    <w:p>
      <w:r>
        <w:t>https://tuyensinh247.com/u/linh975.html?cat_id=288</w:t>
      </w:r>
    </w:p>
    <w:p>
      <w:r>
        <w:t>https://tuyensinh247.com/u/linh975.html?cat_id=326</w:t>
      </w:r>
    </w:p>
    <w:p>
      <w:r>
        <w:t>https://tuyensinh247.com/u/linh975.html?cat_id=343</w:t>
      </w:r>
    </w:p>
    <w:p>
      <w:r>
        <w:t>https://tuyensinh247.com/u/lephuc35.html?cat_id=52</w:t>
      </w:r>
    </w:p>
    <w:p>
      <w:r>
        <w:t>https://tuyensinh247.com/u/lephuc35.html?cat_id=154</w:t>
      </w:r>
    </w:p>
    <w:p>
      <w:r>
        <w:t>https://tuyensinh247.com/u/lephuc35.html?cat_id=153</w:t>
      </w:r>
    </w:p>
    <w:p>
      <w:r>
        <w:t>https://tuyensinh247.com/u/lephuc35.html?cat_id=65</w:t>
      </w:r>
    </w:p>
    <w:p>
      <w:r>
        <w:t>https://tuyensinh247.com/u/lephuc35.html?cat_id=222</w:t>
      </w:r>
    </w:p>
    <w:p>
      <w:r>
        <w:t>https://tuyensinh247.com/u/lephuc35.html?cat_id=224</w:t>
      </w:r>
    </w:p>
    <w:p>
      <w:r>
        <w:t>https://tuyensinh247.com/u/lephuc35.html?cat_id=226</w:t>
      </w:r>
    </w:p>
    <w:p>
      <w:r>
        <w:t>https://tuyensinh247.com/u/lephuc35.html?cat_id=271</w:t>
      </w:r>
    </w:p>
    <w:p>
      <w:r>
        <w:t>https://tuyensinh247.com/u/lephuc35.html?cat_id=309</w:t>
      </w:r>
    </w:p>
    <w:p>
      <w:r>
        <w:t>https://tuyensinh247.com/u/lephuc35.html?cat_id=288</w:t>
      </w:r>
    </w:p>
    <w:p>
      <w:r>
        <w:t>https://tuyensinh247.com/u/lephuc35.html?cat_id=326</w:t>
      </w:r>
    </w:p>
    <w:p>
      <w:r>
        <w:t>https://tuyensinh247.com/u/lephuc35.html?cat_id=343</w:t>
      </w:r>
    </w:p>
    <w:p>
      <w:r>
        <w:t>https://tuyensinh247.com/u/nguyenngoc398.html?cat_id=52</w:t>
      </w:r>
    </w:p>
    <w:p>
      <w:r>
        <w:t>https://tuyensinh247.com/u/nguyenngoc398.html?cat_id=154</w:t>
      </w:r>
    </w:p>
    <w:p>
      <w:r>
        <w:t>https://tuyensinh247.com/u/nguyenngoc398.html?cat_id=153</w:t>
      </w:r>
    </w:p>
    <w:p>
      <w:r>
        <w:t>https://tuyensinh247.com/u/nguyenngoc398.html?cat_id=65</w:t>
      </w:r>
    </w:p>
    <w:p>
      <w:r>
        <w:t>https://tuyensinh247.com/u/nguyenngoc398.html?cat_id=222</w:t>
      </w:r>
    </w:p>
    <w:p>
      <w:r>
        <w:t>https://tuyensinh247.com/u/nguyenngoc398.html?cat_id=224</w:t>
      </w:r>
    </w:p>
    <w:p>
      <w:r>
        <w:t>https://tuyensinh247.com/u/nguyenngoc398.html?cat_id=226</w:t>
      </w:r>
    </w:p>
    <w:p>
      <w:r>
        <w:t>https://tuyensinh247.com/u/nguyenngoc398.html?cat_id=271</w:t>
      </w:r>
    </w:p>
    <w:p>
      <w:r>
        <w:t>https://tuyensinh247.com/u/nguyenngoc398.html?cat_id=309</w:t>
      </w:r>
    </w:p>
    <w:p>
      <w:r>
        <w:t>https://tuyensinh247.com/u/nguyenngoc398.html?cat_id=288</w:t>
      </w:r>
    </w:p>
    <w:p>
      <w:r>
        <w:t>https://tuyensinh247.com/u/nguyenngoc398.html?cat_id=326</w:t>
      </w:r>
    </w:p>
    <w:p>
      <w:r>
        <w:t>https://tuyensinh247.com/u/nguyenngoc398.html?cat_id=343</w:t>
      </w:r>
    </w:p>
    <w:p>
      <w:r>
        <w:t>https://tuyensinh247.com/u/hlshung2007.html?cat_id=52</w:t>
      </w:r>
    </w:p>
    <w:p>
      <w:r>
        <w:t>https://tuyensinh247.com/u/hlshung2007.html?cat_id=154</w:t>
      </w:r>
    </w:p>
    <w:p>
      <w:r>
        <w:t>https://tuyensinh247.com/u/hlshung2007.html?cat_id=153</w:t>
      </w:r>
    </w:p>
    <w:p>
      <w:r>
        <w:t>https://tuyensinh247.com/u/hlshung2007.html?cat_id=65</w:t>
      </w:r>
    </w:p>
    <w:p>
      <w:r>
        <w:t>https://tuyensinh247.com/u/hlshung2007.html?cat_id=222</w:t>
      </w:r>
    </w:p>
    <w:p>
      <w:r>
        <w:t>https://tuyensinh247.com/u/hlshung2007.html?cat_id=224</w:t>
      </w:r>
    </w:p>
    <w:p>
      <w:r>
        <w:t>https://tuyensinh247.com/u/hlshung2007.html?cat_id=226</w:t>
      </w:r>
    </w:p>
    <w:p>
      <w:r>
        <w:t>https://tuyensinh247.com/u/hlshung2007.html?cat_id=271</w:t>
      </w:r>
    </w:p>
    <w:p>
      <w:r>
        <w:t>https://tuyensinh247.com/u/hlshung2007.html?cat_id=309</w:t>
      </w:r>
    </w:p>
    <w:p>
      <w:r>
        <w:t>https://tuyensinh247.com/u/hlshung2007.html?cat_id=288</w:t>
      </w:r>
    </w:p>
    <w:p>
      <w:r>
        <w:t>https://tuyensinh247.com/u/hlshung2007.html?cat_id=326</w:t>
      </w:r>
    </w:p>
    <w:p>
      <w:r>
        <w:t>https://tuyensinh247.com/u/hlshung2007.html?cat_id=343</w:t>
      </w:r>
    </w:p>
    <w:p>
      <w:r>
        <w:t>https://tuyensinh247.com/u/nhanbv.html?cat_id=52</w:t>
      </w:r>
    </w:p>
    <w:p>
      <w:r>
        <w:t>https://tuyensinh247.com/u/nhanbv.html?cat_id=154</w:t>
      </w:r>
    </w:p>
    <w:p>
      <w:r>
        <w:t>https://tuyensinh247.com/u/nhanbv.html?cat_id=153</w:t>
      </w:r>
    </w:p>
    <w:p>
      <w:r>
        <w:t>https://tuyensinh247.com/u/nhanbv.html?cat_id=65</w:t>
      </w:r>
    </w:p>
    <w:p>
      <w:r>
        <w:t>https://tuyensinh247.com/u/nhanbv.html?cat_id=222</w:t>
      </w:r>
    </w:p>
    <w:p>
      <w:r>
        <w:t>https://tuyensinh247.com/u/nhanbv.html?cat_id=224</w:t>
      </w:r>
    </w:p>
    <w:p>
      <w:r>
        <w:t>https://tuyensinh247.com/u/nhanbv.html?cat_id=226</w:t>
      </w:r>
    </w:p>
    <w:p>
      <w:r>
        <w:t>https://tuyensinh247.com/u/nhanbv.html?cat_id=271</w:t>
      </w:r>
    </w:p>
    <w:p>
      <w:r>
        <w:t>https://tuyensinh247.com/u/nhanbv.html?cat_id=309</w:t>
      </w:r>
    </w:p>
    <w:p>
      <w:r>
        <w:t>https://tuyensinh247.com/u/nhanbv.html?cat_id=288</w:t>
      </w:r>
    </w:p>
    <w:p>
      <w:r>
        <w:t>https://tuyensinh247.com/u/nhanbv.html?cat_id=326</w:t>
      </w:r>
    </w:p>
    <w:p>
      <w:r>
        <w:t>https://tuyensinh247.com/u/nhanbv.html?cat_id=343</w:t>
      </w:r>
    </w:p>
    <w:p>
      <w:r>
        <w:t>https://tuyensinh247.com/u/tuyensinh2472k3.html?cat_id=52</w:t>
      </w:r>
    </w:p>
    <w:p>
      <w:r>
        <w:t>https://tuyensinh247.com/u/tuyensinh2472k3.html?cat_id=154</w:t>
      </w:r>
    </w:p>
    <w:p>
      <w:r>
        <w:t>https://tuyensinh247.com/u/tuyensinh2472k3.html?cat_id=153</w:t>
      </w:r>
    </w:p>
    <w:p>
      <w:r>
        <w:t>https://tuyensinh247.com/u/tuyensinh2472k3.html?cat_id=65</w:t>
      </w:r>
    </w:p>
    <w:p>
      <w:r>
        <w:t>https://tuyensinh247.com/u/tuyensinh2472k3.html?cat_id=222</w:t>
      </w:r>
    </w:p>
    <w:p>
      <w:r>
        <w:t>https://tuyensinh247.com/u/tuyensinh2472k3.html?cat_id=224</w:t>
      </w:r>
    </w:p>
    <w:p>
      <w:r>
        <w:t>https://tuyensinh247.com/u/tuyensinh2472k3.html?cat_id=226</w:t>
      </w:r>
    </w:p>
    <w:p>
      <w:r>
        <w:t>https://tuyensinh247.com/u/tuyensinh2472k3.html?cat_id=271</w:t>
      </w:r>
    </w:p>
    <w:p>
      <w:r>
        <w:t>https://tuyensinh247.com/u/tuyensinh2472k3.html?cat_id=309</w:t>
      </w:r>
    </w:p>
    <w:p>
      <w:r>
        <w:t>https://tuyensinh247.com/u/tuyensinh2472k3.html?cat_id=288</w:t>
      </w:r>
    </w:p>
    <w:p>
      <w:r>
        <w:t>https://tuyensinh247.com/u/tuyensinh2472k3.html?cat_id=326</w:t>
      </w:r>
    </w:p>
    <w:p>
      <w:r>
        <w:t>https://tuyensinh247.com/u/tuyensinh2472k3.html?cat_id=343</w:t>
      </w:r>
    </w:p>
    <w:p>
      <w:r>
        <w:t>https://tuyensinh247.com/u/alibabava40tencuop123.html?cat_id=52</w:t>
      </w:r>
    </w:p>
    <w:p>
      <w:r>
        <w:t>https://tuyensinh247.com/u/alibabava40tencuop123.html?cat_id=154</w:t>
      </w:r>
    </w:p>
    <w:p>
      <w:r>
        <w:t>https://tuyensinh247.com/u/alibabava40tencuop123.html?cat_id=153</w:t>
      </w:r>
    </w:p>
    <w:p>
      <w:r>
        <w:t>https://tuyensinh247.com/u/alibabava40tencuop123.html?cat_id=65</w:t>
      </w:r>
    </w:p>
    <w:p>
      <w:r>
        <w:t>https://tuyensinh247.com/u/alibabava40tencuop123.html?cat_id=222</w:t>
      </w:r>
    </w:p>
    <w:p>
      <w:r>
        <w:t>https://tuyensinh247.com/u/alibabava40tencuop123.html?cat_id=224</w:t>
      </w:r>
    </w:p>
    <w:p>
      <w:r>
        <w:t>https://tuyensinh247.com/u/alibabava40tencuop123.html?cat_id=226</w:t>
      </w:r>
    </w:p>
    <w:p>
      <w:r>
        <w:t>https://tuyensinh247.com/u/alibabava40tencuop123.html?cat_id=271</w:t>
      </w:r>
    </w:p>
    <w:p>
      <w:r>
        <w:t>https://tuyensinh247.com/u/alibabava40tencuop123.html?cat_id=309</w:t>
      </w:r>
    </w:p>
    <w:p>
      <w:r>
        <w:t>https://tuyensinh247.com/u/alibabava40tencuop123.html?cat_id=288</w:t>
      </w:r>
    </w:p>
    <w:p>
      <w:r>
        <w:t>https://tuyensinh247.com/u/alibabava40tencuop123.html?cat_id=326</w:t>
      </w:r>
    </w:p>
    <w:p>
      <w:r>
        <w:t>https://tuyensinh247.com/u/alibabava40tencuop123.html?cat_id=343</w:t>
      </w:r>
    </w:p>
    <w:p>
      <w:r>
        <w:t>https://tuyensinh247.com/u/nguyenthithuy04.html?cat_id=52</w:t>
      </w:r>
    </w:p>
    <w:p>
      <w:r>
        <w:t>https://tuyensinh247.com/u/nguyenthithuy04.html?cat_id=154</w:t>
      </w:r>
    </w:p>
    <w:p>
      <w:r>
        <w:t>https://tuyensinh247.com/u/nguyenthithuy04.html?cat_id=153</w:t>
      </w:r>
    </w:p>
    <w:p>
      <w:r>
        <w:t>https://tuyensinh247.com/u/nguyenthithuy04.html?cat_id=65</w:t>
      </w:r>
    </w:p>
    <w:p>
      <w:r>
        <w:t>https://tuyensinh247.com/u/nguyenthithuy04.html?cat_id=222</w:t>
      </w:r>
    </w:p>
    <w:p>
      <w:r>
        <w:t>https://tuyensinh247.com/u/nguyenthithuy04.html?cat_id=224</w:t>
      </w:r>
    </w:p>
    <w:p>
      <w:r>
        <w:t>https://tuyensinh247.com/u/nguyenthithuy04.html?cat_id=226</w:t>
      </w:r>
    </w:p>
    <w:p>
      <w:r>
        <w:t>https://tuyensinh247.com/u/nguyenthithuy04.html?cat_id=271</w:t>
      </w:r>
    </w:p>
    <w:p>
      <w:r>
        <w:t>https://tuyensinh247.com/u/nguyenthithuy04.html?cat_id=309</w:t>
      </w:r>
    </w:p>
    <w:p>
      <w:r>
        <w:t>https://tuyensinh247.com/u/nguyenthithuy04.html?cat_id=288</w:t>
      </w:r>
    </w:p>
    <w:p>
      <w:r>
        <w:t>https://tuyensinh247.com/u/nguyenthithuy04.html?cat_id=326</w:t>
      </w:r>
    </w:p>
    <w:p>
      <w:r>
        <w:t>https://tuyensinh247.com/u/nguyenthithuy04.html?cat_id=343</w:t>
      </w:r>
    </w:p>
    <w:p>
      <w:r>
        <w:t>https://tuyensinh247.com/u/thanhlam1408.html?cat_id=52</w:t>
      </w:r>
    </w:p>
    <w:p>
      <w:r>
        <w:t>https://tuyensinh247.com/u/thanhlam1408.html?cat_id=154</w:t>
      </w:r>
    </w:p>
    <w:p>
      <w:r>
        <w:t>https://tuyensinh247.com/u/thanhlam1408.html?cat_id=153</w:t>
      </w:r>
    </w:p>
    <w:p>
      <w:r>
        <w:t>https://tuyensinh247.com/u/thanhlam1408.html?cat_id=65</w:t>
      </w:r>
    </w:p>
    <w:p>
      <w:r>
        <w:t>https://tuyensinh247.com/u/thanhlam1408.html?cat_id=222</w:t>
      </w:r>
    </w:p>
    <w:p>
      <w:r>
        <w:t>https://tuyensinh247.com/u/thanhlam1408.html?cat_id=224</w:t>
      </w:r>
    </w:p>
    <w:p>
      <w:r>
        <w:t>https://tuyensinh247.com/u/thanhlam1408.html?cat_id=226</w:t>
      </w:r>
    </w:p>
    <w:p>
      <w:r>
        <w:t>https://tuyensinh247.com/u/thanhlam1408.html?cat_id=271</w:t>
      </w:r>
    </w:p>
    <w:p>
      <w:r>
        <w:t>https://tuyensinh247.com/u/thanhlam1408.html?cat_id=309</w:t>
      </w:r>
    </w:p>
    <w:p>
      <w:r>
        <w:t>https://tuyensinh247.com/u/thanhlam1408.html?cat_id=288</w:t>
      </w:r>
    </w:p>
    <w:p>
      <w:r>
        <w:t>https://tuyensinh247.com/u/thanhlam1408.html?cat_id=326</w:t>
      </w:r>
    </w:p>
    <w:p>
      <w:r>
        <w:t>https://tuyensinh247.com/u/thanhlam1408.html?cat_id=343</w:t>
      </w:r>
    </w:p>
    <w:p>
      <w:r>
        <w:t>https://tuyensinh247.com/u/Thuyhuong0302.html?cat_id=52</w:t>
      </w:r>
    </w:p>
    <w:p>
      <w:r>
        <w:t>https://tuyensinh247.com/u/Thuyhuong0302.html?cat_id=154</w:t>
      </w:r>
    </w:p>
    <w:p>
      <w:r>
        <w:t>https://tuyensinh247.com/u/Thuyhuong0302.html?cat_id=153</w:t>
      </w:r>
    </w:p>
    <w:p>
      <w:r>
        <w:t>https://tuyensinh247.com/u/Thuyhuong0302.html?cat_id=65</w:t>
      </w:r>
    </w:p>
    <w:p>
      <w:r>
        <w:t>https://tuyensinh247.com/u/Thuyhuong0302.html?cat_id=222</w:t>
      </w:r>
    </w:p>
    <w:p>
      <w:r>
        <w:t>https://tuyensinh247.com/u/Thuyhuong0302.html?cat_id=224</w:t>
      </w:r>
    </w:p>
    <w:p>
      <w:r>
        <w:t>https://tuyensinh247.com/u/Thuyhuong0302.html?cat_id=226</w:t>
      </w:r>
    </w:p>
    <w:p>
      <w:r>
        <w:t>https://tuyensinh247.com/u/Thuyhuong0302.html?cat_id=271</w:t>
      </w:r>
    </w:p>
    <w:p>
      <w:r>
        <w:t>https://tuyensinh247.com/u/Thuyhuong0302.html?cat_id=309</w:t>
      </w:r>
    </w:p>
    <w:p>
      <w:r>
        <w:t>https://tuyensinh247.com/u/Thuyhuong0302.html?cat_id=288</w:t>
      </w:r>
    </w:p>
    <w:p>
      <w:r>
        <w:t>https://tuyensinh247.com/u/Thuyhuong0302.html?cat_id=326</w:t>
      </w:r>
    </w:p>
    <w:p>
      <w:r>
        <w:t>https://tuyensinh247.com/u/Thuyhuong0302.html?cat_id=343</w:t>
      </w:r>
    </w:p>
    <w:p>
      <w:r>
        <w:t>https://tuyensinh247.com/u/ngocyen2609.html?cat_id=52</w:t>
      </w:r>
    </w:p>
    <w:p>
      <w:r>
        <w:t>https://tuyensinh247.com/u/ngocyen2609.html?cat_id=154</w:t>
      </w:r>
    </w:p>
    <w:p>
      <w:r>
        <w:t>https://tuyensinh247.com/u/ngocyen2609.html?cat_id=153</w:t>
      </w:r>
    </w:p>
    <w:p>
      <w:r>
        <w:t>https://tuyensinh247.com/u/ngocyen2609.html?cat_id=65</w:t>
      </w:r>
    </w:p>
    <w:p>
      <w:r>
        <w:t>https://tuyensinh247.com/u/ngocyen2609.html?cat_id=222</w:t>
      </w:r>
    </w:p>
    <w:p>
      <w:r>
        <w:t>https://tuyensinh247.com/u/ngocyen2609.html?cat_id=224</w:t>
      </w:r>
    </w:p>
    <w:p>
      <w:r>
        <w:t>https://tuyensinh247.com/u/ngocyen2609.html?cat_id=226</w:t>
      </w:r>
    </w:p>
    <w:p>
      <w:r>
        <w:t>https://tuyensinh247.com/u/ngocyen2609.html?cat_id=271</w:t>
      </w:r>
    </w:p>
    <w:p>
      <w:r>
        <w:t>https://tuyensinh247.com/u/ngocyen2609.html?cat_id=309</w:t>
      </w:r>
    </w:p>
    <w:p>
      <w:r>
        <w:t>https://tuyensinh247.com/u/ngocyen2609.html?cat_id=288</w:t>
      </w:r>
    </w:p>
    <w:p>
      <w:r>
        <w:t>https://tuyensinh247.com/u/ngocyen2609.html?cat_id=326</w:t>
      </w:r>
    </w:p>
    <w:p>
      <w:r>
        <w:t>https://tuyensinh247.com/u/ngocyen2609.html?cat_id=343</w:t>
      </w:r>
    </w:p>
    <w:p>
      <w:r>
        <w:t>https://tuyensinh247.com/u/xuanoanh57.html?cat_id=52</w:t>
      </w:r>
    </w:p>
    <w:p>
      <w:r>
        <w:t>https://tuyensinh247.com/u/xuanoanh57.html?cat_id=154</w:t>
      </w:r>
    </w:p>
    <w:p>
      <w:r>
        <w:t>https://tuyensinh247.com/u/xuanoanh57.html?cat_id=153</w:t>
      </w:r>
    </w:p>
    <w:p>
      <w:r>
        <w:t>https://tuyensinh247.com/u/xuanoanh57.html?cat_id=65</w:t>
      </w:r>
    </w:p>
    <w:p>
      <w:r>
        <w:t>https://tuyensinh247.com/u/xuanoanh57.html?cat_id=222</w:t>
      </w:r>
    </w:p>
    <w:p>
      <w:r>
        <w:t>https://tuyensinh247.com/u/xuanoanh57.html?cat_id=224</w:t>
      </w:r>
    </w:p>
    <w:p>
      <w:r>
        <w:t>https://tuyensinh247.com/u/xuanoanh57.html?cat_id=226</w:t>
      </w:r>
    </w:p>
    <w:p>
      <w:r>
        <w:t>https://tuyensinh247.com/u/xuanoanh57.html?cat_id=271</w:t>
      </w:r>
    </w:p>
    <w:p>
      <w:r>
        <w:t>https://tuyensinh247.com/u/xuanoanh57.html?cat_id=309</w:t>
      </w:r>
    </w:p>
    <w:p>
      <w:r>
        <w:t>https://tuyensinh247.com/u/xuanoanh57.html?cat_id=288</w:t>
      </w:r>
    </w:p>
    <w:p>
      <w:r>
        <w:t>https://tuyensinh247.com/u/xuanoanh57.html?cat_id=326</w:t>
      </w:r>
    </w:p>
    <w:p>
      <w:r>
        <w:t>https://tuyensinh247.com/u/xuanoanh57.html?cat_id=343</w:t>
      </w:r>
    </w:p>
    <w:p>
      <w:r>
        <w:t>https://tuyensinh247.com/u/nguyenquynhtrang923.html?cat_id=52</w:t>
      </w:r>
    </w:p>
    <w:p>
      <w:r>
        <w:t>https://tuyensinh247.com/u/nguyenquynhtrang923.html?cat_id=154</w:t>
      </w:r>
    </w:p>
    <w:p>
      <w:r>
        <w:t>https://tuyensinh247.com/u/nguyenquynhtrang923.html?cat_id=153</w:t>
      </w:r>
    </w:p>
    <w:p>
      <w:r>
        <w:t>https://tuyensinh247.com/u/nguyenquynhtrang923.html?cat_id=65</w:t>
      </w:r>
    </w:p>
    <w:p>
      <w:r>
        <w:t>https://tuyensinh247.com/u/nguyenquynhtrang923.html?cat_id=222</w:t>
      </w:r>
    </w:p>
    <w:p>
      <w:r>
        <w:t>https://tuyensinh247.com/u/nguyenquynhtrang923.html?cat_id=224</w:t>
      </w:r>
    </w:p>
    <w:p>
      <w:r>
        <w:t>https://tuyensinh247.com/u/nguyenquynhtrang923.html?cat_id=226</w:t>
      </w:r>
    </w:p>
    <w:p>
      <w:r>
        <w:t>https://tuyensinh247.com/u/nguyenquynhtrang923.html?cat_id=271</w:t>
      </w:r>
    </w:p>
    <w:p>
      <w:r>
        <w:t>https://tuyensinh247.com/u/nguyenquynhtrang923.html?cat_id=309</w:t>
      </w:r>
    </w:p>
    <w:p>
      <w:r>
        <w:t>https://tuyensinh247.com/u/nguyenquynhtrang923.html?cat_id=288</w:t>
      </w:r>
    </w:p>
    <w:p>
      <w:r>
        <w:t>https://tuyensinh247.com/u/nguyenquynhtrang923.html?cat_id=326</w:t>
      </w:r>
    </w:p>
    <w:p>
      <w:r>
        <w:t>https://tuyensinh247.com/u/nguyenquynhtrang923.html?cat_id=343</w:t>
      </w:r>
    </w:p>
    <w:p>
      <w:r>
        <w:t>https://tuyensinh247.com/u/chishikatonakamura.html?cat_id=52</w:t>
      </w:r>
    </w:p>
    <w:p>
      <w:r>
        <w:t>https://tuyensinh247.com/u/chishikatonakamura.html?cat_id=154</w:t>
      </w:r>
    </w:p>
    <w:p>
      <w:r>
        <w:t>https://tuyensinh247.com/u/chishikatonakamura.html?cat_id=153</w:t>
      </w:r>
    </w:p>
    <w:p>
      <w:r>
        <w:t>https://tuyensinh247.com/u/chishikatonakamura.html?cat_id=65</w:t>
      </w:r>
    </w:p>
    <w:p>
      <w:r>
        <w:t>https://tuyensinh247.com/u/chishikatonakamura.html?cat_id=222</w:t>
      </w:r>
    </w:p>
    <w:p>
      <w:r>
        <w:t>https://tuyensinh247.com/u/chishikatonakamura.html?cat_id=224</w:t>
      </w:r>
    </w:p>
    <w:p>
      <w:r>
        <w:t>https://tuyensinh247.com/u/chishikatonakamura.html?cat_id=226</w:t>
      </w:r>
    </w:p>
    <w:p>
      <w:r>
        <w:t>https://tuyensinh247.com/u/chishikatonakamura.html?cat_id=271</w:t>
      </w:r>
    </w:p>
    <w:p>
      <w:r>
        <w:t>https://tuyensinh247.com/u/chishikatonakamura.html?cat_id=309</w:t>
      </w:r>
    </w:p>
    <w:p>
      <w:r>
        <w:t>https://tuyensinh247.com/u/chishikatonakamura.html?cat_id=288</w:t>
      </w:r>
    </w:p>
    <w:p>
      <w:r>
        <w:t>https://tuyensinh247.com/u/chishikatonakamura.html?cat_id=326</w:t>
      </w:r>
    </w:p>
    <w:p>
      <w:r>
        <w:t>https://tuyensinh247.com/u/chishikatonakamura.html?cat_id=343</w:t>
      </w:r>
    </w:p>
    <w:p>
      <w:r>
        <w:t>https://tuyensinh247.com/u/vuong2309.html?cat_id=52</w:t>
      </w:r>
    </w:p>
    <w:p>
      <w:r>
        <w:t>https://tuyensinh247.com/u/vuong2309.html?cat_id=154</w:t>
      </w:r>
    </w:p>
    <w:p>
      <w:r>
        <w:t>https://tuyensinh247.com/u/vuong2309.html?cat_id=153</w:t>
      </w:r>
    </w:p>
    <w:p>
      <w:r>
        <w:t>https://tuyensinh247.com/u/vuong2309.html?cat_id=65</w:t>
      </w:r>
    </w:p>
    <w:p>
      <w:r>
        <w:t>https://tuyensinh247.com/u/vuong2309.html?cat_id=222</w:t>
      </w:r>
    </w:p>
    <w:p>
      <w:r>
        <w:t>https://tuyensinh247.com/u/vuong2309.html?cat_id=224</w:t>
      </w:r>
    </w:p>
    <w:p>
      <w:r>
        <w:t>https://tuyensinh247.com/u/vuong2309.html?cat_id=226</w:t>
      </w:r>
    </w:p>
    <w:p>
      <w:r>
        <w:t>https://tuyensinh247.com/u/vuong2309.html?cat_id=271</w:t>
      </w:r>
    </w:p>
    <w:p>
      <w:r>
        <w:t>https://tuyensinh247.com/u/vuong2309.html?cat_id=309</w:t>
      </w:r>
    </w:p>
    <w:p>
      <w:r>
        <w:t>https://tuyensinh247.com/u/vuong2309.html?cat_id=288</w:t>
      </w:r>
    </w:p>
    <w:p>
      <w:r>
        <w:t>https://tuyensinh247.com/u/vuong2309.html?cat_id=326</w:t>
      </w:r>
    </w:p>
    <w:p>
      <w:r>
        <w:t>https://tuyensinh247.com/u/vuong2309.html?cat_id=343</w:t>
      </w:r>
    </w:p>
    <w:p>
      <w:r>
        <w:t>https://tuyensinh247.com/u/truongthiduong.html?cat_id=52</w:t>
      </w:r>
    </w:p>
    <w:p>
      <w:r>
        <w:t>https://tuyensinh247.com/u/truongthiduong.html?cat_id=154</w:t>
      </w:r>
    </w:p>
    <w:p>
      <w:r>
        <w:t>https://tuyensinh247.com/u/truongthiduong.html?cat_id=153</w:t>
      </w:r>
    </w:p>
    <w:p>
      <w:r>
        <w:t>https://tuyensinh247.com/u/truongthiduong.html?cat_id=65</w:t>
      </w:r>
    </w:p>
    <w:p>
      <w:r>
        <w:t>https://tuyensinh247.com/u/truongthiduong.html?cat_id=222</w:t>
      </w:r>
    </w:p>
    <w:p>
      <w:r>
        <w:t>https://tuyensinh247.com/u/truongthiduong.html?cat_id=224</w:t>
      </w:r>
    </w:p>
    <w:p>
      <w:r>
        <w:t>https://tuyensinh247.com/u/truongthiduong.html?cat_id=226</w:t>
      </w:r>
    </w:p>
    <w:p>
      <w:r>
        <w:t>https://tuyensinh247.com/u/truongthiduong.html?cat_id=271</w:t>
      </w:r>
    </w:p>
    <w:p>
      <w:r>
        <w:t>https://tuyensinh247.com/u/truongthiduong.html?cat_id=309</w:t>
      </w:r>
    </w:p>
    <w:p>
      <w:r>
        <w:t>https://tuyensinh247.com/u/truongthiduong.html?cat_id=288</w:t>
      </w:r>
    </w:p>
    <w:p>
      <w:r>
        <w:t>https://tuyensinh247.com/u/truongthiduong.html?cat_id=326</w:t>
      </w:r>
    </w:p>
    <w:p>
      <w:r>
        <w:t>https://tuyensinh247.com/u/truongthiduong.html?cat_id=343</w:t>
      </w:r>
    </w:p>
    <w:p>
      <w:r>
        <w:t>https://tuyensinh247.com/u/vbrem7021.html?cat_id=52</w:t>
      </w:r>
    </w:p>
    <w:p>
      <w:r>
        <w:t>https://tuyensinh247.com/u/vbrem7021.html?cat_id=154</w:t>
      </w:r>
    </w:p>
    <w:p>
      <w:r>
        <w:t>https://tuyensinh247.com/u/vbrem7021.html?cat_id=153</w:t>
      </w:r>
    </w:p>
    <w:p>
      <w:r>
        <w:t>https://tuyensinh247.com/u/vbrem7021.html?cat_id=65</w:t>
      </w:r>
    </w:p>
    <w:p>
      <w:r>
        <w:t>https://tuyensinh247.com/u/vbrem7021.html?cat_id=222</w:t>
      </w:r>
    </w:p>
    <w:p>
      <w:r>
        <w:t>https://tuyensinh247.com/u/vbrem7021.html?cat_id=224</w:t>
      </w:r>
    </w:p>
    <w:p>
      <w:r>
        <w:t>https://tuyensinh247.com/u/vbrem7021.html?cat_id=226</w:t>
      </w:r>
    </w:p>
    <w:p>
      <w:r>
        <w:t>https://tuyensinh247.com/u/vbrem7021.html?cat_id=271</w:t>
      </w:r>
    </w:p>
    <w:p>
      <w:r>
        <w:t>https://tuyensinh247.com/u/vbrem7021.html?cat_id=309</w:t>
      </w:r>
    </w:p>
    <w:p>
      <w:r>
        <w:t>https://tuyensinh247.com/u/vbrem7021.html?cat_id=288</w:t>
      </w:r>
    </w:p>
    <w:p>
      <w:r>
        <w:t>https://tuyensinh247.com/u/vbrem7021.html?cat_id=326</w:t>
      </w:r>
    </w:p>
    <w:p>
      <w:r>
        <w:t>https://tuyensinh247.com/u/vbrem7021.html?cat_id=343</w:t>
      </w:r>
    </w:p>
    <w:p>
      <w:r>
        <w:t>https://tuyensinh247.com/u/khanhngoc9614z.html?cat_id=52</w:t>
      </w:r>
    </w:p>
    <w:p>
      <w:r>
        <w:t>https://tuyensinh247.com/u/khanhngoc9614z.html?cat_id=154</w:t>
      </w:r>
    </w:p>
    <w:p>
      <w:r>
        <w:t>https://tuyensinh247.com/u/khanhngoc9614z.html?cat_id=153</w:t>
      </w:r>
    </w:p>
    <w:p>
      <w:r>
        <w:t>https://tuyensinh247.com/u/khanhngoc9614z.html?cat_id=65</w:t>
      </w:r>
    </w:p>
    <w:p>
      <w:r>
        <w:t>https://tuyensinh247.com/u/khanhngoc9614z.html?cat_id=222</w:t>
      </w:r>
    </w:p>
    <w:p>
      <w:r>
        <w:t>https://tuyensinh247.com/u/khanhngoc9614z.html?cat_id=224</w:t>
      </w:r>
    </w:p>
    <w:p>
      <w:r>
        <w:t>https://tuyensinh247.com/u/khanhngoc9614z.html?cat_id=226</w:t>
      </w:r>
    </w:p>
    <w:p>
      <w:r>
        <w:t>https://tuyensinh247.com/u/khanhngoc9614z.html?cat_id=271</w:t>
      </w:r>
    </w:p>
    <w:p>
      <w:r>
        <w:t>https://tuyensinh247.com/u/khanhngoc9614z.html?cat_id=309</w:t>
      </w:r>
    </w:p>
    <w:p>
      <w:r>
        <w:t>https://tuyensinh247.com/u/khanhngoc9614z.html?cat_id=288</w:t>
      </w:r>
    </w:p>
    <w:p>
      <w:r>
        <w:t>https://tuyensinh247.com/u/khanhngoc9614z.html?cat_id=326</w:t>
      </w:r>
    </w:p>
    <w:p>
      <w:r>
        <w:t>https://tuyensinh247.com/u/khanhngoc9614z.html?cat_id=343</w:t>
      </w:r>
    </w:p>
    <w:p>
      <w:r>
        <w:t>https://tuyensinh247.com/u/xyz0710.html?cat_id=52</w:t>
      </w:r>
    </w:p>
    <w:p>
      <w:r>
        <w:t>https://tuyensinh247.com/u/xyz0710.html?cat_id=154</w:t>
      </w:r>
    </w:p>
    <w:p>
      <w:r>
        <w:t>https://tuyensinh247.com/u/xyz0710.html?cat_id=153</w:t>
      </w:r>
    </w:p>
    <w:p>
      <w:r>
        <w:t>https://tuyensinh247.com/u/xyz0710.html?cat_id=65</w:t>
      </w:r>
    </w:p>
    <w:p>
      <w:r>
        <w:t>https://tuyensinh247.com/u/xyz0710.html?cat_id=222</w:t>
      </w:r>
    </w:p>
    <w:p>
      <w:r>
        <w:t>https://tuyensinh247.com/u/xyz0710.html?cat_id=224</w:t>
      </w:r>
    </w:p>
    <w:p>
      <w:r>
        <w:t>https://tuyensinh247.com/u/xyz0710.html?cat_id=226</w:t>
      </w:r>
    </w:p>
    <w:p>
      <w:r>
        <w:t>https://tuyensinh247.com/u/xyz0710.html?cat_id=271</w:t>
      </w:r>
    </w:p>
    <w:p>
      <w:r>
        <w:t>https://tuyensinh247.com/u/xyz0710.html?cat_id=309</w:t>
      </w:r>
    </w:p>
    <w:p>
      <w:r>
        <w:t>https://tuyensinh247.com/u/xyz0710.html?cat_id=288</w:t>
      </w:r>
    </w:p>
    <w:p>
      <w:r>
        <w:t>https://tuyensinh247.com/u/xyz0710.html?cat_id=326</w:t>
      </w:r>
    </w:p>
    <w:p>
      <w:r>
        <w:t>https://tuyensinh247.com/u/xyz0710.html?cat_id=343</w:t>
      </w:r>
    </w:p>
    <w:p>
      <w:r>
        <w:t>https://tuyensinh247.com/u/doiduc12345.html?cat_id=52</w:t>
      </w:r>
    </w:p>
    <w:p>
      <w:r>
        <w:t>https://tuyensinh247.com/u/doiduc12345.html?cat_id=154</w:t>
      </w:r>
    </w:p>
    <w:p>
      <w:r>
        <w:t>https://tuyensinh247.com/u/doiduc12345.html?cat_id=153</w:t>
      </w:r>
    </w:p>
    <w:p>
      <w:r>
        <w:t>https://tuyensinh247.com/u/doiduc12345.html?cat_id=65</w:t>
      </w:r>
    </w:p>
    <w:p>
      <w:r>
        <w:t>https://tuyensinh247.com/u/doiduc12345.html?cat_id=222</w:t>
      </w:r>
    </w:p>
    <w:p>
      <w:r>
        <w:t>https://tuyensinh247.com/u/doiduc12345.html?cat_id=224</w:t>
      </w:r>
    </w:p>
    <w:p>
      <w:r>
        <w:t>https://tuyensinh247.com/u/doiduc12345.html?cat_id=226</w:t>
      </w:r>
    </w:p>
    <w:p>
      <w:r>
        <w:t>https://tuyensinh247.com/u/doiduc12345.html?cat_id=271</w:t>
      </w:r>
    </w:p>
    <w:p>
      <w:r>
        <w:t>https://tuyensinh247.com/u/doiduc12345.html?cat_id=309</w:t>
      </w:r>
    </w:p>
    <w:p>
      <w:r>
        <w:t>https://tuyensinh247.com/u/doiduc12345.html?cat_id=288</w:t>
      </w:r>
    </w:p>
    <w:p>
      <w:r>
        <w:t>https://tuyensinh247.com/u/doiduc12345.html?cat_id=326</w:t>
      </w:r>
    </w:p>
    <w:p>
      <w:r>
        <w:t>https://tuyensinh247.com/u/doiduc12345.html?cat_id=343</w:t>
      </w:r>
    </w:p>
    <w:p>
      <w:r>
        <w:t>https://tuyensinh247.com/u/mtpanh15857.html?cat_id=52</w:t>
      </w:r>
    </w:p>
    <w:p>
      <w:r>
        <w:t>https://tuyensinh247.com/u/mtpanh15857.html?cat_id=154</w:t>
      </w:r>
    </w:p>
    <w:p>
      <w:r>
        <w:t>https://tuyensinh247.com/u/mtpanh15857.html?cat_id=153</w:t>
      </w:r>
    </w:p>
    <w:p>
      <w:r>
        <w:t>https://tuyensinh247.com/u/mtpanh15857.html?cat_id=65</w:t>
      </w:r>
    </w:p>
    <w:p>
      <w:r>
        <w:t>https://tuyensinh247.com/u/mtpanh15857.html?cat_id=222</w:t>
      </w:r>
    </w:p>
    <w:p>
      <w:r>
        <w:t>https://tuyensinh247.com/u/mtpanh15857.html?cat_id=224</w:t>
      </w:r>
    </w:p>
    <w:p>
      <w:r>
        <w:t>https://tuyensinh247.com/u/mtpanh15857.html?cat_id=226</w:t>
      </w:r>
    </w:p>
    <w:p>
      <w:r>
        <w:t>https://tuyensinh247.com/u/mtpanh15857.html?cat_id=271</w:t>
      </w:r>
    </w:p>
    <w:p>
      <w:r>
        <w:t>https://tuyensinh247.com/u/mtpanh15857.html?cat_id=309</w:t>
      </w:r>
    </w:p>
    <w:p>
      <w:r>
        <w:t>https://tuyensinh247.com/u/mtpanh15857.html?cat_id=288</w:t>
      </w:r>
    </w:p>
    <w:p>
      <w:r>
        <w:t>https://tuyensinh247.com/u/mtpanh15857.html?cat_id=326</w:t>
      </w:r>
    </w:p>
    <w:p>
      <w:r>
        <w:t>https://tuyensinh247.com/u/mtpanh15857.html?cat_id=343</w:t>
      </w:r>
    </w:p>
    <w:p>
      <w:r>
        <w:t>https://tuyensinh247.com/u/buihaan19.html?cat_id=52</w:t>
      </w:r>
    </w:p>
    <w:p>
      <w:r>
        <w:t>https://tuyensinh247.com/u/buihaan19.html?cat_id=154</w:t>
      </w:r>
    </w:p>
    <w:p>
      <w:r>
        <w:t>https://tuyensinh247.com/u/buihaan19.html?cat_id=153</w:t>
      </w:r>
    </w:p>
    <w:p>
      <w:r>
        <w:t>https://tuyensinh247.com/u/buihaan19.html?cat_id=65</w:t>
      </w:r>
    </w:p>
    <w:p>
      <w:r>
        <w:t>https://tuyensinh247.com/u/buihaan19.html?cat_id=222</w:t>
      </w:r>
    </w:p>
    <w:p>
      <w:r>
        <w:t>https://tuyensinh247.com/u/buihaan19.html?cat_id=224</w:t>
      </w:r>
    </w:p>
    <w:p>
      <w:r>
        <w:t>https://tuyensinh247.com/u/buihaan19.html?cat_id=226</w:t>
      </w:r>
    </w:p>
    <w:p>
      <w:r>
        <w:t>https://tuyensinh247.com/u/buihaan19.html?cat_id=271</w:t>
      </w:r>
    </w:p>
    <w:p>
      <w:r>
        <w:t>https://tuyensinh247.com/u/buihaan19.html?cat_id=309</w:t>
      </w:r>
    </w:p>
    <w:p>
      <w:r>
        <w:t>https://tuyensinh247.com/u/buihaan19.html?cat_id=288</w:t>
      </w:r>
    </w:p>
    <w:p>
      <w:r>
        <w:t>https://tuyensinh247.com/u/buihaan19.html?cat_id=326</w:t>
      </w:r>
    </w:p>
    <w:p>
      <w:r>
        <w:t>https://tuyensinh247.com/u/buihaan19.html?cat_id=343</w:t>
      </w:r>
    </w:p>
    <w:p>
      <w:r>
        <w:t>https://tuyensinh247.com/u/tragiangg230305.html?cat_id=52</w:t>
      </w:r>
    </w:p>
    <w:p>
      <w:r>
        <w:t>https://tuyensinh247.com/u/tragiangg230305.html?cat_id=154</w:t>
      </w:r>
    </w:p>
    <w:p>
      <w:r>
        <w:t>https://tuyensinh247.com/u/tragiangg230305.html?cat_id=153</w:t>
      </w:r>
    </w:p>
    <w:p>
      <w:r>
        <w:t>https://tuyensinh247.com/u/tragiangg230305.html?cat_id=65</w:t>
      </w:r>
    </w:p>
    <w:p>
      <w:r>
        <w:t>https://tuyensinh247.com/u/tragiangg230305.html?cat_id=222</w:t>
      </w:r>
    </w:p>
    <w:p>
      <w:r>
        <w:t>https://tuyensinh247.com/u/tragiangg230305.html?cat_id=224</w:t>
      </w:r>
    </w:p>
    <w:p>
      <w:r>
        <w:t>https://tuyensinh247.com/u/tragiangg230305.html?cat_id=226</w:t>
      </w:r>
    </w:p>
    <w:p>
      <w:r>
        <w:t>https://tuyensinh247.com/u/tragiangg230305.html?cat_id=271</w:t>
      </w:r>
    </w:p>
    <w:p>
      <w:r>
        <w:t>https://tuyensinh247.com/u/tragiangg230305.html?cat_id=309</w:t>
      </w:r>
    </w:p>
    <w:p>
      <w:r>
        <w:t>https://tuyensinh247.com/u/tragiangg230305.html?cat_id=288</w:t>
      </w:r>
    </w:p>
    <w:p>
      <w:r>
        <w:t>https://tuyensinh247.com/u/tragiangg230305.html?cat_id=326</w:t>
      </w:r>
    </w:p>
    <w:p>
      <w:r>
        <w:t>https://tuyensinh247.com/u/tragiangg230305.html?cat_id=343</w:t>
      </w:r>
    </w:p>
    <w:p>
      <w:r>
        <w:t>https://tuyensinh247.com/u/kimtien1792.html?cat_id=52</w:t>
      </w:r>
    </w:p>
    <w:p>
      <w:r>
        <w:t>https://tuyensinh247.com/u/kimtien1792.html?cat_id=154</w:t>
      </w:r>
    </w:p>
    <w:p>
      <w:r>
        <w:t>https://tuyensinh247.com/u/kimtien1792.html?cat_id=153</w:t>
      </w:r>
    </w:p>
    <w:p>
      <w:r>
        <w:t>https://tuyensinh247.com/u/kimtien1792.html?cat_id=65</w:t>
      </w:r>
    </w:p>
    <w:p>
      <w:r>
        <w:t>https://tuyensinh247.com/u/kimtien1792.html?cat_id=222</w:t>
      </w:r>
    </w:p>
    <w:p>
      <w:r>
        <w:t>https://tuyensinh247.com/u/kimtien1792.html?cat_id=224</w:t>
      </w:r>
    </w:p>
    <w:p>
      <w:r>
        <w:t>https://tuyensinh247.com/u/kimtien1792.html?cat_id=226</w:t>
      </w:r>
    </w:p>
    <w:p>
      <w:r>
        <w:t>https://tuyensinh247.com/u/kimtien1792.html?cat_id=271</w:t>
      </w:r>
    </w:p>
    <w:p>
      <w:r>
        <w:t>https://tuyensinh247.com/u/kimtien1792.html?cat_id=309</w:t>
      </w:r>
    </w:p>
    <w:p>
      <w:r>
        <w:t>https://tuyensinh247.com/u/kimtien1792.html?cat_id=288</w:t>
      </w:r>
    </w:p>
    <w:p>
      <w:r>
        <w:t>https://tuyensinh247.com/u/kimtien1792.html?cat_id=326</w:t>
      </w:r>
    </w:p>
    <w:p>
      <w:r>
        <w:t>https://tuyensinh247.com/u/kimtien1792.html?cat_id=343</w:t>
      </w:r>
    </w:p>
    <w:p>
      <w:r>
        <w:t>https://tuyensinh247.com/u/PhucTN.html?cat_id=52</w:t>
      </w:r>
    </w:p>
    <w:p>
      <w:r>
        <w:t>https://tuyensinh247.com/u/PhucTN.html?cat_id=154</w:t>
      </w:r>
    </w:p>
    <w:p>
      <w:r>
        <w:t>https://tuyensinh247.com/u/PhucTN.html?cat_id=153</w:t>
      </w:r>
    </w:p>
    <w:p>
      <w:r>
        <w:t>https://tuyensinh247.com/u/PhucTN.html?cat_id=65</w:t>
      </w:r>
    </w:p>
    <w:p>
      <w:r>
        <w:t>https://tuyensinh247.com/u/PhucTN.html?cat_id=222</w:t>
      </w:r>
    </w:p>
    <w:p>
      <w:r>
        <w:t>https://tuyensinh247.com/u/PhucTN.html?cat_id=224</w:t>
      </w:r>
    </w:p>
    <w:p>
      <w:r>
        <w:t>https://tuyensinh247.com/u/PhucTN.html?cat_id=226</w:t>
      </w:r>
    </w:p>
    <w:p>
      <w:r>
        <w:t>https://tuyensinh247.com/u/PhucTN.html?cat_id=271</w:t>
      </w:r>
    </w:p>
    <w:p>
      <w:r>
        <w:t>https://tuyensinh247.com/u/PhucTN.html?cat_id=309</w:t>
      </w:r>
    </w:p>
    <w:p>
      <w:r>
        <w:t>https://tuyensinh247.com/u/PhucTN.html?cat_id=288</w:t>
      </w:r>
    </w:p>
    <w:p>
      <w:r>
        <w:t>https://tuyensinh247.com/u/PhucTN.html?cat_id=326</w:t>
      </w:r>
    </w:p>
    <w:p>
      <w:r>
        <w:t>https://tuyensinh247.com/u/PhucTN.html?cat_id=343</w:t>
      </w:r>
    </w:p>
    <w:p>
      <w:r>
        <w:t>https://tuyensinh247.com/u/huydungphong.html?cat_id=52</w:t>
      </w:r>
    </w:p>
    <w:p>
      <w:r>
        <w:t>https://tuyensinh247.com/u/huydungphong.html?cat_id=154</w:t>
      </w:r>
    </w:p>
    <w:p>
      <w:r>
        <w:t>https://tuyensinh247.com/u/huydungphong.html?cat_id=153</w:t>
      </w:r>
    </w:p>
    <w:p>
      <w:r>
        <w:t>https://tuyensinh247.com/u/huydungphong.html?cat_id=65</w:t>
      </w:r>
    </w:p>
    <w:p>
      <w:r>
        <w:t>https://tuyensinh247.com/u/huydungphong.html?cat_id=222</w:t>
      </w:r>
    </w:p>
    <w:p>
      <w:r>
        <w:t>https://tuyensinh247.com/u/huydungphong.html?cat_id=224</w:t>
      </w:r>
    </w:p>
    <w:p>
      <w:r>
        <w:t>https://tuyensinh247.com/u/huydungphong.html?cat_id=226</w:t>
      </w:r>
    </w:p>
    <w:p>
      <w:r>
        <w:t>https://tuyensinh247.com/u/huydungphong.html?cat_id=271</w:t>
      </w:r>
    </w:p>
    <w:p>
      <w:r>
        <w:t>https://tuyensinh247.com/u/huydungphong.html?cat_id=309</w:t>
      </w:r>
    </w:p>
    <w:p>
      <w:r>
        <w:t>https://tuyensinh247.com/u/huydungphong.html?cat_id=288</w:t>
      </w:r>
    </w:p>
    <w:p>
      <w:r>
        <w:t>https://tuyensinh247.com/u/huydungphong.html?cat_id=326</w:t>
      </w:r>
    </w:p>
    <w:p>
      <w:r>
        <w:t>https://tuyensinh247.com/u/huydungphong.html?cat_id=343</w:t>
      </w:r>
    </w:p>
    <w:p>
      <w:r>
        <w:t>https://tuyensinh247.com/u/truongphucannhh.html?cat_id=52</w:t>
      </w:r>
    </w:p>
    <w:p>
      <w:r>
        <w:t>https://tuyensinh247.com/u/truongphucannhh.html?cat_id=154</w:t>
      </w:r>
    </w:p>
    <w:p>
      <w:r>
        <w:t>https://tuyensinh247.com/u/truongphucannhh.html?cat_id=153</w:t>
      </w:r>
    </w:p>
    <w:p>
      <w:r>
        <w:t>https://tuyensinh247.com/u/truongphucannhh.html?cat_id=65</w:t>
      </w:r>
    </w:p>
    <w:p>
      <w:r>
        <w:t>https://tuyensinh247.com/u/truongphucannhh.html?cat_id=222</w:t>
      </w:r>
    </w:p>
    <w:p>
      <w:r>
        <w:t>https://tuyensinh247.com/u/truongphucannhh.html?cat_id=224</w:t>
      </w:r>
    </w:p>
    <w:p>
      <w:r>
        <w:t>https://tuyensinh247.com/u/truongphucannhh.html?cat_id=226</w:t>
      </w:r>
    </w:p>
    <w:p>
      <w:r>
        <w:t>https://tuyensinh247.com/u/truongphucannhh.html?cat_id=271</w:t>
      </w:r>
    </w:p>
    <w:p>
      <w:r>
        <w:t>https://tuyensinh247.com/u/truongphucannhh.html?cat_id=309</w:t>
      </w:r>
    </w:p>
    <w:p>
      <w:r>
        <w:t>https://tuyensinh247.com/u/truongphucannhh.html?cat_id=288</w:t>
      </w:r>
    </w:p>
    <w:p>
      <w:r>
        <w:t>https://tuyensinh247.com/u/truongphucannhh.html?cat_id=326</w:t>
      </w:r>
    </w:p>
    <w:p>
      <w:r>
        <w:t>https://tuyensinh247.com/u/truongphucannhh.html?cat_id=343</w:t>
      </w:r>
    </w:p>
    <w:p>
      <w:r>
        <w:t>https://tuyensinh247.com/u/hocly123.html?cat_id=52</w:t>
      </w:r>
    </w:p>
    <w:p>
      <w:r>
        <w:t>https://tuyensinh247.com/u/hocly123.html?cat_id=154</w:t>
      </w:r>
    </w:p>
    <w:p>
      <w:r>
        <w:t>https://tuyensinh247.com/u/hocly123.html?cat_id=153</w:t>
      </w:r>
    </w:p>
    <w:p>
      <w:r>
        <w:t>https://tuyensinh247.com/u/hocly123.html?cat_id=65</w:t>
      </w:r>
    </w:p>
    <w:p>
      <w:r>
        <w:t>https://tuyensinh247.com/u/hocly123.html?cat_id=222</w:t>
      </w:r>
    </w:p>
    <w:p>
      <w:r>
        <w:t>https://tuyensinh247.com/u/hocly123.html?cat_id=224</w:t>
      </w:r>
    </w:p>
    <w:p>
      <w:r>
        <w:t>https://tuyensinh247.com/u/hocly123.html?cat_id=226</w:t>
      </w:r>
    </w:p>
    <w:p>
      <w:r>
        <w:t>https://tuyensinh247.com/u/hocly123.html?cat_id=271</w:t>
      </w:r>
    </w:p>
    <w:p>
      <w:r>
        <w:t>https://tuyensinh247.com/u/hocly123.html?cat_id=309</w:t>
      </w:r>
    </w:p>
    <w:p>
      <w:r>
        <w:t>https://tuyensinh247.com/u/hocly123.html?cat_id=288</w:t>
      </w:r>
    </w:p>
    <w:p>
      <w:r>
        <w:t>https://tuyensinh247.com/u/hocly123.html?cat_id=326</w:t>
      </w:r>
    </w:p>
    <w:p>
      <w:r>
        <w:t>https://tuyensinh247.com/u/hocly123.html?cat_id=343</w:t>
      </w:r>
    </w:p>
    <w:p>
      <w:r>
        <w:t>https://tuyensinh247.com/u/trangnguyeniee07.html?cat_id=52</w:t>
      </w:r>
    </w:p>
    <w:p>
      <w:r>
        <w:t>https://tuyensinh247.com/u/trangnguyeniee07.html?cat_id=154</w:t>
      </w:r>
    </w:p>
    <w:p>
      <w:r>
        <w:t>https://tuyensinh247.com/u/trangnguyeniee07.html?cat_id=153</w:t>
      </w:r>
    </w:p>
    <w:p>
      <w:r>
        <w:t>https://tuyensinh247.com/u/trangnguyeniee07.html?cat_id=65</w:t>
      </w:r>
    </w:p>
    <w:p>
      <w:r>
        <w:t>https://tuyensinh247.com/u/trangnguyeniee07.html?cat_id=222</w:t>
      </w:r>
    </w:p>
    <w:p>
      <w:r>
        <w:t>https://tuyensinh247.com/u/trangnguyeniee07.html?cat_id=224</w:t>
      </w:r>
    </w:p>
    <w:p>
      <w:r>
        <w:t>https://tuyensinh247.com/u/trangnguyeniee07.html?cat_id=226</w:t>
      </w:r>
    </w:p>
    <w:p>
      <w:r>
        <w:t>https://tuyensinh247.com/u/trangnguyeniee07.html?cat_id=271</w:t>
      </w:r>
    </w:p>
    <w:p>
      <w:r>
        <w:t>https://tuyensinh247.com/u/trangnguyeniee07.html?cat_id=309</w:t>
      </w:r>
    </w:p>
    <w:p>
      <w:r>
        <w:t>https://tuyensinh247.com/u/trangnguyeniee07.html?cat_id=288</w:t>
      </w:r>
    </w:p>
    <w:p>
      <w:r>
        <w:t>https://tuyensinh247.com/u/trangnguyeniee07.html?cat_id=326</w:t>
      </w:r>
    </w:p>
    <w:p>
      <w:r>
        <w:t>https://tuyensinh247.com/u/trangnguyeniee07.html?cat_id=343</w:t>
      </w:r>
    </w:p>
    <w:p>
      <w:r>
        <w:t>https://tuyensinh247.com/u/nguyenmy283.html?cat_id=52</w:t>
      </w:r>
    </w:p>
    <w:p>
      <w:r>
        <w:t>https://tuyensinh247.com/u/nguyenmy283.html?cat_id=154</w:t>
      </w:r>
    </w:p>
    <w:p>
      <w:r>
        <w:t>https://tuyensinh247.com/u/nguyenmy283.html?cat_id=153</w:t>
      </w:r>
    </w:p>
    <w:p>
      <w:r>
        <w:t>https://tuyensinh247.com/u/nguyenmy283.html?cat_id=65</w:t>
      </w:r>
    </w:p>
    <w:p>
      <w:r>
        <w:t>https://tuyensinh247.com/u/nguyenmy283.html?cat_id=222</w:t>
      </w:r>
    </w:p>
    <w:p>
      <w:r>
        <w:t>https://tuyensinh247.com/u/nguyenmy283.html?cat_id=224</w:t>
      </w:r>
    </w:p>
    <w:p>
      <w:r>
        <w:t>https://tuyensinh247.com/u/nguyenmy283.html?cat_id=226</w:t>
      </w:r>
    </w:p>
    <w:p>
      <w:r>
        <w:t>https://tuyensinh247.com/u/nguyenmy283.html?cat_id=271</w:t>
      </w:r>
    </w:p>
    <w:p>
      <w:r>
        <w:t>https://tuyensinh247.com/u/nguyenmy283.html?cat_id=309</w:t>
      </w:r>
    </w:p>
    <w:p>
      <w:r>
        <w:t>https://tuyensinh247.com/u/nguyenmy283.html?cat_id=288</w:t>
      </w:r>
    </w:p>
    <w:p>
      <w:r>
        <w:t>https://tuyensinh247.com/u/nguyenmy283.html?cat_id=326</w:t>
      </w:r>
    </w:p>
    <w:p>
      <w:r>
        <w:t>https://tuyensinh247.com/u/nguyenmy283.html?cat_id=343</w:t>
      </w:r>
    </w:p>
    <w:p>
      <w:r>
        <w:t>https://tuyensinh247.com/u/diemhang8a2.html?cat_id=52</w:t>
      </w:r>
    </w:p>
    <w:p>
      <w:r>
        <w:t>https://tuyensinh247.com/u/diemhang8a2.html?cat_id=154</w:t>
      </w:r>
    </w:p>
    <w:p>
      <w:r>
        <w:t>https://tuyensinh247.com/u/diemhang8a2.html?cat_id=153</w:t>
      </w:r>
    </w:p>
    <w:p>
      <w:r>
        <w:t>https://tuyensinh247.com/u/diemhang8a2.html?cat_id=65</w:t>
      </w:r>
    </w:p>
    <w:p>
      <w:r>
        <w:t>https://tuyensinh247.com/u/diemhang8a2.html?cat_id=222</w:t>
      </w:r>
    </w:p>
    <w:p>
      <w:r>
        <w:t>https://tuyensinh247.com/u/diemhang8a2.html?cat_id=224</w:t>
      </w:r>
    </w:p>
    <w:p>
      <w:r>
        <w:t>https://tuyensinh247.com/u/diemhang8a2.html?cat_id=226</w:t>
      </w:r>
    </w:p>
    <w:p>
      <w:r>
        <w:t>https://tuyensinh247.com/u/diemhang8a2.html?cat_id=271</w:t>
      </w:r>
    </w:p>
    <w:p>
      <w:r>
        <w:t>https://tuyensinh247.com/u/diemhang8a2.html?cat_id=309</w:t>
      </w:r>
    </w:p>
    <w:p>
      <w:r>
        <w:t>https://tuyensinh247.com/u/diemhang8a2.html?cat_id=288</w:t>
      </w:r>
    </w:p>
    <w:p>
      <w:r>
        <w:t>https://tuyensinh247.com/u/diemhang8a2.html?cat_id=326</w:t>
      </w:r>
    </w:p>
    <w:p>
      <w:r>
        <w:t>https://tuyensinh247.com/u/diemhang8a2.html?cat_id=343</w:t>
      </w:r>
    </w:p>
    <w:p>
      <w:r>
        <w:t>https://tuyensinh247.com/u/thitranminh.html?cat_id=52</w:t>
      </w:r>
    </w:p>
    <w:p>
      <w:r>
        <w:t>https://tuyensinh247.com/u/thitranminh.html?cat_id=154</w:t>
      </w:r>
    </w:p>
    <w:p>
      <w:r>
        <w:t>https://tuyensinh247.com/u/thitranminh.html?cat_id=153</w:t>
      </w:r>
    </w:p>
    <w:p>
      <w:r>
        <w:t>https://tuyensinh247.com/u/thitranminh.html?cat_id=65</w:t>
      </w:r>
    </w:p>
    <w:p>
      <w:r>
        <w:t>https://tuyensinh247.com/u/thitranminh.html?cat_id=222</w:t>
      </w:r>
    </w:p>
    <w:p>
      <w:r>
        <w:t>https://tuyensinh247.com/u/thitranminh.html?cat_id=224</w:t>
      </w:r>
    </w:p>
    <w:p>
      <w:r>
        <w:t>https://tuyensinh247.com/u/thitranminh.html?cat_id=226</w:t>
      </w:r>
    </w:p>
    <w:p>
      <w:r>
        <w:t>https://tuyensinh247.com/u/thitranminh.html?cat_id=271</w:t>
      </w:r>
    </w:p>
    <w:p>
      <w:r>
        <w:t>https://tuyensinh247.com/u/thitranminh.html?cat_id=309</w:t>
      </w:r>
    </w:p>
    <w:p>
      <w:r>
        <w:t>https://tuyensinh247.com/u/thitranminh.html?cat_id=288</w:t>
      </w:r>
    </w:p>
    <w:p>
      <w:r>
        <w:t>https://tuyensinh247.com/u/thitranminh.html?cat_id=326</w:t>
      </w:r>
    </w:p>
    <w:p>
      <w:r>
        <w:t>https://tuyensinh247.com/u/thitranminh.html?cat_id=343</w:t>
      </w:r>
    </w:p>
    <w:p>
      <w:r>
        <w:t>https://tuyensinh247.com/u/trungthanh2007.html?cat_id=52</w:t>
      </w:r>
    </w:p>
    <w:p>
      <w:r>
        <w:t>https://tuyensinh247.com/u/trungthanh2007.html?cat_id=154</w:t>
      </w:r>
    </w:p>
    <w:p>
      <w:r>
        <w:t>https://tuyensinh247.com/u/trungthanh2007.html?cat_id=153</w:t>
      </w:r>
    </w:p>
    <w:p>
      <w:r>
        <w:t>https://tuyensinh247.com/u/trungthanh2007.html?cat_id=65</w:t>
      </w:r>
    </w:p>
    <w:p>
      <w:r>
        <w:t>https://tuyensinh247.com/u/trungthanh2007.html?cat_id=222</w:t>
      </w:r>
    </w:p>
    <w:p>
      <w:r>
        <w:t>https://tuyensinh247.com/u/trungthanh2007.html?cat_id=224</w:t>
      </w:r>
    </w:p>
    <w:p>
      <w:r>
        <w:t>https://tuyensinh247.com/u/trungthanh2007.html?cat_id=226</w:t>
      </w:r>
    </w:p>
    <w:p>
      <w:r>
        <w:t>https://tuyensinh247.com/u/trungthanh2007.html?cat_id=271</w:t>
      </w:r>
    </w:p>
    <w:p>
      <w:r>
        <w:t>https://tuyensinh247.com/u/trungthanh2007.html?cat_id=309</w:t>
      </w:r>
    </w:p>
    <w:p>
      <w:r>
        <w:t>https://tuyensinh247.com/u/trungthanh2007.html?cat_id=288</w:t>
      </w:r>
    </w:p>
    <w:p>
      <w:r>
        <w:t>https://tuyensinh247.com/u/trungthanh2007.html?cat_id=326</w:t>
      </w:r>
    </w:p>
    <w:p>
      <w:r>
        <w:t>https://tuyensinh247.com/u/trungthanh2007.html?cat_id=343</w:t>
      </w:r>
    </w:p>
    <w:p>
      <w:r>
        <w:t>https://tuyensinh247.com/u/phuongle179.html?cat_id=52</w:t>
      </w:r>
    </w:p>
    <w:p>
      <w:r>
        <w:t>https://tuyensinh247.com/u/phuongle179.html?cat_id=154</w:t>
      </w:r>
    </w:p>
    <w:p>
      <w:r>
        <w:t>https://tuyensinh247.com/u/phuongle179.html?cat_id=153</w:t>
      </w:r>
    </w:p>
    <w:p>
      <w:r>
        <w:t>https://tuyensinh247.com/u/phuongle179.html?cat_id=65</w:t>
      </w:r>
    </w:p>
    <w:p>
      <w:r>
        <w:t>https://tuyensinh247.com/u/phuongle179.html?cat_id=222</w:t>
      </w:r>
    </w:p>
    <w:p>
      <w:r>
        <w:t>https://tuyensinh247.com/u/phuongle179.html?cat_id=224</w:t>
      </w:r>
    </w:p>
    <w:p>
      <w:r>
        <w:t>https://tuyensinh247.com/u/phuongle179.html?cat_id=226</w:t>
      </w:r>
    </w:p>
    <w:p>
      <w:r>
        <w:t>https://tuyensinh247.com/u/phuongle179.html?cat_id=271</w:t>
      </w:r>
    </w:p>
    <w:p>
      <w:r>
        <w:t>https://tuyensinh247.com/u/phuongle179.html?cat_id=309</w:t>
      </w:r>
    </w:p>
    <w:p>
      <w:r>
        <w:t>https://tuyensinh247.com/u/phuongle179.html?cat_id=288</w:t>
      </w:r>
    </w:p>
    <w:p>
      <w:r>
        <w:t>https://tuyensinh247.com/u/phuongle179.html?cat_id=326</w:t>
      </w:r>
    </w:p>
    <w:p>
      <w:r>
        <w:t>https://tuyensinh247.com/u/phuongle179.html?cat_id=343</w:t>
      </w:r>
    </w:p>
    <w:p>
      <w:r>
        <w:t>https://tuyensinh247.com/u/tranphuonglinh455.html?cat_id=52</w:t>
      </w:r>
    </w:p>
    <w:p>
      <w:r>
        <w:t>https://tuyensinh247.com/u/tranphuonglinh455.html?cat_id=154</w:t>
      </w:r>
    </w:p>
    <w:p>
      <w:r>
        <w:t>https://tuyensinh247.com/u/tranphuonglinh455.html?cat_id=153</w:t>
      </w:r>
    </w:p>
    <w:p>
      <w:r>
        <w:t>https://tuyensinh247.com/u/tranphuonglinh455.html?cat_id=65</w:t>
      </w:r>
    </w:p>
    <w:p>
      <w:r>
        <w:t>https://tuyensinh247.com/u/tranphuonglinh455.html?cat_id=222</w:t>
      </w:r>
    </w:p>
    <w:p>
      <w:r>
        <w:t>https://tuyensinh247.com/u/tranphuonglinh455.html?cat_id=224</w:t>
      </w:r>
    </w:p>
    <w:p>
      <w:r>
        <w:t>https://tuyensinh247.com/u/tranphuonglinh455.html?cat_id=226</w:t>
      </w:r>
    </w:p>
    <w:p>
      <w:r>
        <w:t>https://tuyensinh247.com/u/tranphuonglinh455.html?cat_id=271</w:t>
      </w:r>
    </w:p>
    <w:p>
      <w:r>
        <w:t>https://tuyensinh247.com/u/tranphuonglinh455.html?cat_id=309</w:t>
      </w:r>
    </w:p>
    <w:p>
      <w:r>
        <w:t>https://tuyensinh247.com/u/tranphuonglinh455.html?cat_id=288</w:t>
      </w:r>
    </w:p>
    <w:p>
      <w:r>
        <w:t>https://tuyensinh247.com/u/tranphuonglinh455.html?cat_id=326</w:t>
      </w:r>
    </w:p>
    <w:p>
      <w:r>
        <w:t>https://tuyensinh247.com/u/tranphuonglinh455.html?cat_id=343</w:t>
      </w:r>
    </w:p>
    <w:p>
      <w:r>
        <w:t>https://tuyensinh247.com/u/shashasha.html?cat_id=52</w:t>
      </w:r>
    </w:p>
    <w:p>
      <w:r>
        <w:t>https://tuyensinh247.com/u/shashasha.html?cat_id=154</w:t>
      </w:r>
    </w:p>
    <w:p>
      <w:r>
        <w:t>https://tuyensinh247.com/u/shashasha.html?cat_id=153</w:t>
      </w:r>
    </w:p>
    <w:p>
      <w:r>
        <w:t>https://tuyensinh247.com/u/shashasha.html?cat_id=65</w:t>
      </w:r>
    </w:p>
    <w:p>
      <w:r>
        <w:t>https://tuyensinh247.com/u/shashasha.html?cat_id=222</w:t>
      </w:r>
    </w:p>
    <w:p>
      <w:r>
        <w:t>https://tuyensinh247.com/u/shashasha.html?cat_id=224</w:t>
      </w:r>
    </w:p>
    <w:p>
      <w:r>
        <w:t>https://tuyensinh247.com/u/shashasha.html?cat_id=226</w:t>
      </w:r>
    </w:p>
    <w:p>
      <w:r>
        <w:t>https://tuyensinh247.com/u/shashasha.html?cat_id=271</w:t>
      </w:r>
    </w:p>
    <w:p>
      <w:r>
        <w:t>https://tuyensinh247.com/u/shashasha.html?cat_id=309</w:t>
      </w:r>
    </w:p>
    <w:p>
      <w:r>
        <w:t>https://tuyensinh247.com/u/shashasha.html?cat_id=288</w:t>
      </w:r>
    </w:p>
    <w:p>
      <w:r>
        <w:t>https://tuyensinh247.com/u/shashasha.html?cat_id=326</w:t>
      </w:r>
    </w:p>
    <w:p>
      <w:r>
        <w:t>https://tuyensinh247.com/u/shashasha.html?cat_id=343</w:t>
      </w:r>
    </w:p>
    <w:p>
      <w:r>
        <w:t>https://tuyensinh247.com/u/thienquynh979.html?cat_id=52</w:t>
      </w:r>
    </w:p>
    <w:p>
      <w:r>
        <w:t>https://tuyensinh247.com/u/thienquynh979.html?cat_id=154</w:t>
      </w:r>
    </w:p>
    <w:p>
      <w:r>
        <w:t>https://tuyensinh247.com/u/thienquynh979.html?cat_id=153</w:t>
      </w:r>
    </w:p>
    <w:p>
      <w:r>
        <w:t>https://tuyensinh247.com/u/thienquynh979.html?cat_id=65</w:t>
      </w:r>
    </w:p>
    <w:p>
      <w:r>
        <w:t>https://tuyensinh247.com/u/thienquynh979.html?cat_id=222</w:t>
      </w:r>
    </w:p>
    <w:p>
      <w:r>
        <w:t>https://tuyensinh247.com/u/thienquynh979.html?cat_id=224</w:t>
      </w:r>
    </w:p>
    <w:p>
      <w:r>
        <w:t>https://tuyensinh247.com/u/thienquynh979.html?cat_id=226</w:t>
      </w:r>
    </w:p>
    <w:p>
      <w:r>
        <w:t>https://tuyensinh247.com/u/thienquynh979.html?cat_id=271</w:t>
      </w:r>
    </w:p>
    <w:p>
      <w:r>
        <w:t>https://tuyensinh247.com/u/thienquynh979.html?cat_id=309</w:t>
      </w:r>
    </w:p>
    <w:p>
      <w:r>
        <w:t>https://tuyensinh247.com/u/thienquynh979.html?cat_id=288</w:t>
      </w:r>
    </w:p>
    <w:p>
      <w:r>
        <w:t>https://tuyensinh247.com/u/thienquynh979.html?cat_id=326</w:t>
      </w:r>
    </w:p>
    <w:p>
      <w:r>
        <w:t>https://tuyensinh247.com/u/thienquynh979.html?cat_id=343</w:t>
      </w:r>
    </w:p>
    <w:p>
      <w:r>
        <w:t>https://tuyensinh247.com/u/khanhlinhnguyen440.html?cat_id=52</w:t>
      </w:r>
    </w:p>
    <w:p>
      <w:r>
        <w:t>https://tuyensinh247.com/u/khanhlinhnguyen440.html?cat_id=154</w:t>
      </w:r>
    </w:p>
    <w:p>
      <w:r>
        <w:t>https://tuyensinh247.com/u/khanhlinhnguyen440.html?cat_id=153</w:t>
      </w:r>
    </w:p>
    <w:p>
      <w:r>
        <w:t>https://tuyensinh247.com/u/khanhlinhnguyen440.html?cat_id=65</w:t>
      </w:r>
    </w:p>
    <w:p>
      <w:r>
        <w:t>https://tuyensinh247.com/u/khanhlinhnguyen440.html?cat_id=222</w:t>
      </w:r>
    </w:p>
    <w:p>
      <w:r>
        <w:t>https://tuyensinh247.com/u/khanhlinhnguyen440.html?cat_id=224</w:t>
      </w:r>
    </w:p>
    <w:p>
      <w:r>
        <w:t>https://tuyensinh247.com/u/khanhlinhnguyen440.html?cat_id=226</w:t>
      </w:r>
    </w:p>
    <w:p>
      <w:r>
        <w:t>https://tuyensinh247.com/u/khanhlinhnguyen440.html?cat_id=271</w:t>
      </w:r>
    </w:p>
    <w:p>
      <w:r>
        <w:t>https://tuyensinh247.com/u/khanhlinhnguyen440.html?cat_id=309</w:t>
      </w:r>
    </w:p>
    <w:p>
      <w:r>
        <w:t>https://tuyensinh247.com/u/khanhlinhnguyen440.html?cat_id=288</w:t>
      </w:r>
    </w:p>
    <w:p>
      <w:r>
        <w:t>https://tuyensinh247.com/u/khanhlinhnguyen440.html?cat_id=326</w:t>
      </w:r>
    </w:p>
    <w:p>
      <w:r>
        <w:t>https://tuyensinh247.com/u/khanhlinhnguyen440.html?cat_id=343</w:t>
      </w:r>
    </w:p>
    <w:p>
      <w:r>
        <w:t>https://tuyensinh247.com/u/thoham21.html?cat_id=52</w:t>
      </w:r>
    </w:p>
    <w:p>
      <w:r>
        <w:t>https://tuyensinh247.com/u/thoham21.html?cat_id=154</w:t>
      </w:r>
    </w:p>
    <w:p>
      <w:r>
        <w:t>https://tuyensinh247.com/u/thoham21.html?cat_id=153</w:t>
      </w:r>
    </w:p>
    <w:p>
      <w:r>
        <w:t>https://tuyensinh247.com/u/thoham21.html?cat_id=65</w:t>
      </w:r>
    </w:p>
    <w:p>
      <w:r>
        <w:t>https://tuyensinh247.com/u/thoham21.html?cat_id=222</w:t>
      </w:r>
    </w:p>
    <w:p>
      <w:r>
        <w:t>https://tuyensinh247.com/u/thoham21.html?cat_id=224</w:t>
      </w:r>
    </w:p>
    <w:p>
      <w:r>
        <w:t>https://tuyensinh247.com/u/thoham21.html?cat_id=226</w:t>
      </w:r>
    </w:p>
    <w:p>
      <w:r>
        <w:t>https://tuyensinh247.com/u/thoham21.html?cat_id=271</w:t>
      </w:r>
    </w:p>
    <w:p>
      <w:r>
        <w:t>https://tuyensinh247.com/u/thoham21.html?cat_id=309</w:t>
      </w:r>
    </w:p>
    <w:p>
      <w:r>
        <w:t>https://tuyensinh247.com/u/thoham21.html?cat_id=288</w:t>
      </w:r>
    </w:p>
    <w:p>
      <w:r>
        <w:t>https://tuyensinh247.com/u/thoham21.html?cat_id=326</w:t>
      </w:r>
    </w:p>
    <w:p>
      <w:r>
        <w:t>https://tuyensinh247.com/u/thoham21.html?cat_id=343</w:t>
      </w:r>
    </w:p>
    <w:p>
      <w:r>
        <w:t>https://tuyensinh247.com/u/giangnguyen958.html?cat_id=52</w:t>
      </w:r>
    </w:p>
    <w:p>
      <w:r>
        <w:t>https://tuyensinh247.com/u/giangnguyen958.html?cat_id=154</w:t>
      </w:r>
    </w:p>
    <w:p>
      <w:r>
        <w:t>https://tuyensinh247.com/u/giangnguyen958.html?cat_id=153</w:t>
      </w:r>
    </w:p>
    <w:p>
      <w:r>
        <w:t>https://tuyensinh247.com/u/giangnguyen958.html?cat_id=65</w:t>
      </w:r>
    </w:p>
    <w:p>
      <w:r>
        <w:t>https://tuyensinh247.com/u/giangnguyen958.html?cat_id=222</w:t>
      </w:r>
    </w:p>
    <w:p>
      <w:r>
        <w:t>https://tuyensinh247.com/u/giangnguyen958.html?cat_id=224</w:t>
      </w:r>
    </w:p>
    <w:p>
      <w:r>
        <w:t>https://tuyensinh247.com/u/giangnguyen958.html?cat_id=226</w:t>
      </w:r>
    </w:p>
    <w:p>
      <w:r>
        <w:t>https://tuyensinh247.com/u/giangnguyen958.html?cat_id=271</w:t>
      </w:r>
    </w:p>
    <w:p>
      <w:r>
        <w:t>https://tuyensinh247.com/u/giangnguyen958.html?cat_id=309</w:t>
      </w:r>
    </w:p>
    <w:p>
      <w:r>
        <w:t>https://tuyensinh247.com/u/giangnguyen958.html?cat_id=288</w:t>
      </w:r>
    </w:p>
    <w:p>
      <w:r>
        <w:t>https://tuyensinh247.com/u/giangnguyen958.html?cat_id=326</w:t>
      </w:r>
    </w:p>
    <w:p>
      <w:r>
        <w:t>https://tuyensinh247.com/u/giangnguyen958.html?cat_id=343</w:t>
      </w:r>
    </w:p>
    <w:p>
      <w:r>
        <w:t>https://tuyensinh247.com/u/dangvantoan1.html?cat_id=52</w:t>
      </w:r>
    </w:p>
    <w:p>
      <w:r>
        <w:t>https://tuyensinh247.com/u/dangvantoan1.html?cat_id=154</w:t>
      </w:r>
    </w:p>
    <w:p>
      <w:r>
        <w:t>https://tuyensinh247.com/u/dangvantoan1.html?cat_id=153</w:t>
      </w:r>
    </w:p>
    <w:p>
      <w:r>
        <w:t>https://tuyensinh247.com/u/dangvantoan1.html?cat_id=65</w:t>
      </w:r>
    </w:p>
    <w:p>
      <w:r>
        <w:t>https://tuyensinh247.com/u/dangvantoan1.html?cat_id=222</w:t>
      </w:r>
    </w:p>
    <w:p>
      <w:r>
        <w:t>https://tuyensinh247.com/u/dangvantoan1.html?cat_id=224</w:t>
      </w:r>
    </w:p>
    <w:p>
      <w:r>
        <w:t>https://tuyensinh247.com/u/dangvantoan1.html?cat_id=226</w:t>
      </w:r>
    </w:p>
    <w:p>
      <w:r>
        <w:t>https://tuyensinh247.com/u/dangvantoan1.html?cat_id=271</w:t>
      </w:r>
    </w:p>
    <w:p>
      <w:r>
        <w:t>https://tuyensinh247.com/u/dangvantoan1.html?cat_id=309</w:t>
      </w:r>
    </w:p>
    <w:p>
      <w:r>
        <w:t>https://tuyensinh247.com/u/dangvantoan1.html?cat_id=288</w:t>
      </w:r>
    </w:p>
    <w:p>
      <w:r>
        <w:t>https://tuyensinh247.com/u/dangvantoan1.html?cat_id=326</w:t>
      </w:r>
    </w:p>
    <w:p>
      <w:r>
        <w:t>https://tuyensinh247.com/u/dangvantoan1.html?cat_id=343</w:t>
      </w:r>
    </w:p>
    <w:p>
      <w:r>
        <w:t>https://tuyensinh247.com/u/nhi532.html?cat_id=52</w:t>
      </w:r>
    </w:p>
    <w:p>
      <w:r>
        <w:t>https://tuyensinh247.com/u/nhi532.html?cat_id=154</w:t>
      </w:r>
    </w:p>
    <w:p>
      <w:r>
        <w:t>https://tuyensinh247.com/u/nhi532.html?cat_id=153</w:t>
      </w:r>
    </w:p>
    <w:p>
      <w:r>
        <w:t>https://tuyensinh247.com/u/nhi532.html?cat_id=65</w:t>
      </w:r>
    </w:p>
    <w:p>
      <w:r>
        <w:t>https://tuyensinh247.com/u/nhi532.html?cat_id=222</w:t>
      </w:r>
    </w:p>
    <w:p>
      <w:r>
        <w:t>https://tuyensinh247.com/u/nhi532.html?cat_id=224</w:t>
      </w:r>
    </w:p>
    <w:p>
      <w:r>
        <w:t>https://tuyensinh247.com/u/nhi532.html?cat_id=226</w:t>
      </w:r>
    </w:p>
    <w:p>
      <w:r>
        <w:t>https://tuyensinh247.com/u/nhi532.html?cat_id=271</w:t>
      </w:r>
    </w:p>
    <w:p>
      <w:r>
        <w:t>https://tuyensinh247.com/u/nhi532.html?cat_id=309</w:t>
      </w:r>
    </w:p>
    <w:p>
      <w:r>
        <w:t>https://tuyensinh247.com/u/nhi532.html?cat_id=288</w:t>
      </w:r>
    </w:p>
    <w:p>
      <w:r>
        <w:t>https://tuyensinh247.com/u/nhi532.html?cat_id=326</w:t>
      </w:r>
    </w:p>
    <w:p>
      <w:r>
        <w:t>https://tuyensinh247.com/u/nhi532.html?cat_id=343</w:t>
      </w:r>
    </w:p>
    <w:p>
      <w:r>
        <w:t>https://tuyensinh247.com/u/thanhnguyen355.html?cat_id=52</w:t>
      </w:r>
    </w:p>
    <w:p>
      <w:r>
        <w:t>https://tuyensinh247.com/u/thanhnguyen355.html?cat_id=154</w:t>
      </w:r>
    </w:p>
    <w:p>
      <w:r>
        <w:t>https://tuyensinh247.com/u/thanhnguyen355.html?cat_id=153</w:t>
      </w:r>
    </w:p>
    <w:p>
      <w:r>
        <w:t>https://tuyensinh247.com/u/thanhnguyen355.html?cat_id=65</w:t>
      </w:r>
    </w:p>
    <w:p>
      <w:r>
        <w:t>https://tuyensinh247.com/u/thanhnguyen355.html?cat_id=222</w:t>
      </w:r>
    </w:p>
    <w:p>
      <w:r>
        <w:t>https://tuyensinh247.com/u/thanhnguyen355.html?cat_id=224</w:t>
      </w:r>
    </w:p>
    <w:p>
      <w:r>
        <w:t>https://tuyensinh247.com/u/thanhnguyen355.html?cat_id=226</w:t>
      </w:r>
    </w:p>
    <w:p>
      <w:r>
        <w:t>https://tuyensinh247.com/u/thanhnguyen355.html?cat_id=271</w:t>
      </w:r>
    </w:p>
    <w:p>
      <w:r>
        <w:t>https://tuyensinh247.com/u/thanhnguyen355.html?cat_id=309</w:t>
      </w:r>
    </w:p>
    <w:p>
      <w:r>
        <w:t>https://tuyensinh247.com/u/thanhnguyen355.html?cat_id=288</w:t>
      </w:r>
    </w:p>
    <w:p>
      <w:r>
        <w:t>https://tuyensinh247.com/u/thanhnguyen355.html?cat_id=326</w:t>
      </w:r>
    </w:p>
    <w:p>
      <w:r>
        <w:t>https://tuyensinh247.com/u/thanhnguyen355.html?cat_id=343</w:t>
      </w:r>
    </w:p>
    <w:p>
      <w:r>
        <w:t>https://tuyensinh247.com/u/dinhchieu84.html?cat_id=52</w:t>
      </w:r>
    </w:p>
    <w:p>
      <w:r>
        <w:t>https://tuyensinh247.com/u/dinhchieu84.html?cat_id=154</w:t>
      </w:r>
    </w:p>
    <w:p>
      <w:r>
        <w:t>https://tuyensinh247.com/u/dinhchieu84.html?cat_id=153</w:t>
      </w:r>
    </w:p>
    <w:p>
      <w:r>
        <w:t>https://tuyensinh247.com/u/dinhchieu84.html?cat_id=65</w:t>
      </w:r>
    </w:p>
    <w:p>
      <w:r>
        <w:t>https://tuyensinh247.com/u/dinhchieu84.html?cat_id=222</w:t>
      </w:r>
    </w:p>
    <w:p>
      <w:r>
        <w:t>https://tuyensinh247.com/u/dinhchieu84.html?cat_id=224</w:t>
      </w:r>
    </w:p>
    <w:p>
      <w:r>
        <w:t>https://tuyensinh247.com/u/dinhchieu84.html?cat_id=226</w:t>
      </w:r>
    </w:p>
    <w:p>
      <w:r>
        <w:t>https://tuyensinh247.com/u/dinhchieu84.html?cat_id=271</w:t>
      </w:r>
    </w:p>
    <w:p>
      <w:r>
        <w:t>https://tuyensinh247.com/u/dinhchieu84.html?cat_id=309</w:t>
      </w:r>
    </w:p>
    <w:p>
      <w:r>
        <w:t>https://tuyensinh247.com/u/dinhchieu84.html?cat_id=288</w:t>
      </w:r>
    </w:p>
    <w:p>
      <w:r>
        <w:t>https://tuyensinh247.com/u/dinhchieu84.html?cat_id=326</w:t>
      </w:r>
    </w:p>
    <w:p>
      <w:r>
        <w:t>https://tuyensinh247.com/u/dinhchieu84.html?cat_id=343</w:t>
      </w:r>
    </w:p>
    <w:p>
      <w:r>
        <w:t>https://tuyensinh247.com/u/huyentran497.html?cat_id=52</w:t>
      </w:r>
    </w:p>
    <w:p>
      <w:r>
        <w:t>https://tuyensinh247.com/u/huyentran497.html?cat_id=154</w:t>
      </w:r>
    </w:p>
    <w:p>
      <w:r>
        <w:t>https://tuyensinh247.com/u/huyentran497.html?cat_id=153</w:t>
      </w:r>
    </w:p>
    <w:p>
      <w:r>
        <w:t>https://tuyensinh247.com/u/huyentran497.html?cat_id=65</w:t>
      </w:r>
    </w:p>
    <w:p>
      <w:r>
        <w:t>https://tuyensinh247.com/u/huyentran497.html?cat_id=222</w:t>
      </w:r>
    </w:p>
    <w:p>
      <w:r>
        <w:t>https://tuyensinh247.com/u/huyentran497.html?cat_id=224</w:t>
      </w:r>
    </w:p>
    <w:p>
      <w:r>
        <w:t>https://tuyensinh247.com/u/huyentran497.html?cat_id=226</w:t>
      </w:r>
    </w:p>
    <w:p>
      <w:r>
        <w:t>https://tuyensinh247.com/u/huyentran497.html?cat_id=271</w:t>
      </w:r>
    </w:p>
    <w:p>
      <w:r>
        <w:t>https://tuyensinh247.com/u/huyentran497.html?cat_id=309</w:t>
      </w:r>
    </w:p>
    <w:p>
      <w:r>
        <w:t>https://tuyensinh247.com/u/huyentran497.html?cat_id=288</w:t>
      </w:r>
    </w:p>
    <w:p>
      <w:r>
        <w:t>https://tuyensinh247.com/u/huyentran497.html?cat_id=326</w:t>
      </w:r>
    </w:p>
    <w:p>
      <w:r>
        <w:t>https://tuyensinh247.com/u/huyentran497.html?cat_id=343</w:t>
      </w:r>
    </w:p>
    <w:p>
      <w:r>
        <w:t>https://tuyensinh247.com/u/lucpham161.html?cat_id=52</w:t>
      </w:r>
    </w:p>
    <w:p>
      <w:r>
        <w:t>https://tuyensinh247.com/u/lucpham161.html?cat_id=154</w:t>
      </w:r>
    </w:p>
    <w:p>
      <w:r>
        <w:t>https://tuyensinh247.com/u/lucpham161.html?cat_id=153</w:t>
      </w:r>
    </w:p>
    <w:p>
      <w:r>
        <w:t>https://tuyensinh247.com/u/lucpham161.html?cat_id=65</w:t>
      </w:r>
    </w:p>
    <w:p>
      <w:r>
        <w:t>https://tuyensinh247.com/u/lucpham161.html?cat_id=222</w:t>
      </w:r>
    </w:p>
    <w:p>
      <w:r>
        <w:t>https://tuyensinh247.com/u/lucpham161.html?cat_id=224</w:t>
      </w:r>
    </w:p>
    <w:p>
      <w:r>
        <w:t>https://tuyensinh247.com/u/lucpham161.html?cat_id=226</w:t>
      </w:r>
    </w:p>
    <w:p>
      <w:r>
        <w:t>https://tuyensinh247.com/u/lucpham161.html?cat_id=271</w:t>
      </w:r>
    </w:p>
    <w:p>
      <w:r>
        <w:t>https://tuyensinh247.com/u/lucpham161.html?cat_id=309</w:t>
      </w:r>
    </w:p>
    <w:p>
      <w:r>
        <w:t>https://tuyensinh247.com/u/lucpham161.html?cat_id=288</w:t>
      </w:r>
    </w:p>
    <w:p>
      <w:r>
        <w:t>https://tuyensinh247.com/u/lucpham161.html?cat_id=326</w:t>
      </w:r>
    </w:p>
    <w:p>
      <w:r>
        <w:t>https://tuyensinh247.com/u/lucpham161.html?cat_id=343</w:t>
      </w:r>
    </w:p>
    <w:p>
      <w:r>
        <w:t>https://tuyensinh247.com/u/mainguyen807.html?cat_id=52</w:t>
      </w:r>
    </w:p>
    <w:p>
      <w:r>
        <w:t>https://tuyensinh247.com/u/mainguyen807.html?cat_id=154</w:t>
      </w:r>
    </w:p>
    <w:p>
      <w:r>
        <w:t>https://tuyensinh247.com/u/mainguyen807.html?cat_id=153</w:t>
      </w:r>
    </w:p>
    <w:p>
      <w:r>
        <w:t>https://tuyensinh247.com/u/mainguyen807.html?cat_id=65</w:t>
      </w:r>
    </w:p>
    <w:p>
      <w:r>
        <w:t>https://tuyensinh247.com/u/mainguyen807.html?cat_id=222</w:t>
      </w:r>
    </w:p>
    <w:p>
      <w:r>
        <w:t>https://tuyensinh247.com/u/mainguyen807.html?cat_id=224</w:t>
      </w:r>
    </w:p>
    <w:p>
      <w:r>
        <w:t>https://tuyensinh247.com/u/mainguyen807.html?cat_id=226</w:t>
      </w:r>
    </w:p>
    <w:p>
      <w:r>
        <w:t>https://tuyensinh247.com/u/mainguyen807.html?cat_id=271</w:t>
      </w:r>
    </w:p>
    <w:p>
      <w:r>
        <w:t>https://tuyensinh247.com/u/mainguyen807.html?cat_id=309</w:t>
      </w:r>
    </w:p>
    <w:p>
      <w:r>
        <w:t>https://tuyensinh247.com/u/mainguyen807.html?cat_id=288</w:t>
      </w:r>
    </w:p>
    <w:p>
      <w:r>
        <w:t>https://tuyensinh247.com/u/mainguyen807.html?cat_id=326</w:t>
      </w:r>
    </w:p>
    <w:p>
      <w:r>
        <w:t>https://tuyensinh247.com/u/mainguyen807.html?cat_id=343</w:t>
      </w:r>
    </w:p>
    <w:p>
      <w:r>
        <w:t>https://tuyensinh247.com/u/nguyenha091206.html?cat_id=52</w:t>
      </w:r>
    </w:p>
    <w:p>
      <w:r>
        <w:t>https://tuyensinh247.com/u/nguyenha091206.html?cat_id=154</w:t>
      </w:r>
    </w:p>
    <w:p>
      <w:r>
        <w:t>https://tuyensinh247.com/u/nguyenha091206.html?cat_id=153</w:t>
      </w:r>
    </w:p>
    <w:p>
      <w:r>
        <w:t>https://tuyensinh247.com/u/nguyenha091206.html?cat_id=65</w:t>
      </w:r>
    </w:p>
    <w:p>
      <w:r>
        <w:t>https://tuyensinh247.com/u/nguyenha091206.html?cat_id=222</w:t>
      </w:r>
    </w:p>
    <w:p>
      <w:r>
        <w:t>https://tuyensinh247.com/u/nguyenha091206.html?cat_id=224</w:t>
      </w:r>
    </w:p>
    <w:p>
      <w:r>
        <w:t>https://tuyensinh247.com/u/nguyenha091206.html?cat_id=226</w:t>
      </w:r>
    </w:p>
    <w:p>
      <w:r>
        <w:t>https://tuyensinh247.com/u/nguyenha091206.html?cat_id=271</w:t>
      </w:r>
    </w:p>
    <w:p>
      <w:r>
        <w:t>https://tuyensinh247.com/u/nguyenha091206.html?cat_id=309</w:t>
      </w:r>
    </w:p>
    <w:p>
      <w:r>
        <w:t>https://tuyensinh247.com/u/nguyenha091206.html?cat_id=288</w:t>
      </w:r>
    </w:p>
    <w:p>
      <w:r>
        <w:t>https://tuyensinh247.com/u/nguyenha091206.html?cat_id=326</w:t>
      </w:r>
    </w:p>
    <w:p>
      <w:r>
        <w:t>https://tuyensinh247.com/u/nguyenha091206.html?cat_id=343</w:t>
      </w:r>
    </w:p>
    <w:p>
      <w:r>
        <w:t>https://tuyensinh247.com/u/zinniangocha.html?cat_id=52</w:t>
      </w:r>
    </w:p>
    <w:p>
      <w:r>
        <w:t>https://tuyensinh247.com/u/zinniangocha.html?cat_id=154</w:t>
      </w:r>
    </w:p>
    <w:p>
      <w:r>
        <w:t>https://tuyensinh247.com/u/zinniangocha.html?cat_id=153</w:t>
      </w:r>
    </w:p>
    <w:p>
      <w:r>
        <w:t>https://tuyensinh247.com/u/zinniangocha.html?cat_id=65</w:t>
      </w:r>
    </w:p>
    <w:p>
      <w:r>
        <w:t>https://tuyensinh247.com/u/zinniangocha.html?cat_id=222</w:t>
      </w:r>
    </w:p>
    <w:p>
      <w:r>
        <w:t>https://tuyensinh247.com/u/zinniangocha.html?cat_id=224</w:t>
      </w:r>
    </w:p>
    <w:p>
      <w:r>
        <w:t>https://tuyensinh247.com/u/zinniangocha.html?cat_id=226</w:t>
      </w:r>
    </w:p>
    <w:p>
      <w:r>
        <w:t>https://tuyensinh247.com/u/zinniangocha.html?cat_id=271</w:t>
      </w:r>
    </w:p>
    <w:p>
      <w:r>
        <w:t>https://tuyensinh247.com/u/zinniangocha.html?cat_id=309</w:t>
      </w:r>
    </w:p>
    <w:p>
      <w:r>
        <w:t>https://tuyensinh247.com/u/zinniangocha.html?cat_id=288</w:t>
      </w:r>
    </w:p>
    <w:p>
      <w:r>
        <w:t>https://tuyensinh247.com/u/zinniangocha.html?cat_id=326</w:t>
      </w:r>
    </w:p>
    <w:p>
      <w:r>
        <w:t>https://tuyensinh247.com/u/zinniangocha.html?cat_id=343</w:t>
      </w:r>
    </w:p>
    <w:p>
      <w:r>
        <w:t>https://tuyensinh247.com/u/thaonguyen768.html?cat_id=52</w:t>
      </w:r>
    </w:p>
    <w:p>
      <w:r>
        <w:t>https://tuyensinh247.com/u/thaonguyen768.html?cat_id=154</w:t>
      </w:r>
    </w:p>
    <w:p>
      <w:r>
        <w:t>https://tuyensinh247.com/u/thaonguyen768.html?cat_id=153</w:t>
      </w:r>
    </w:p>
    <w:p>
      <w:r>
        <w:t>https://tuyensinh247.com/u/thaonguyen768.html?cat_id=65</w:t>
      </w:r>
    </w:p>
    <w:p>
      <w:r>
        <w:t>https://tuyensinh247.com/u/thaonguyen768.html?cat_id=222</w:t>
      </w:r>
    </w:p>
    <w:p>
      <w:r>
        <w:t>https://tuyensinh247.com/u/thaonguyen768.html?cat_id=224</w:t>
      </w:r>
    </w:p>
    <w:p>
      <w:r>
        <w:t>https://tuyensinh247.com/u/thaonguyen768.html?cat_id=226</w:t>
      </w:r>
    </w:p>
    <w:p>
      <w:r>
        <w:t>https://tuyensinh247.com/u/thaonguyen768.html?cat_id=271</w:t>
      </w:r>
    </w:p>
    <w:p>
      <w:r>
        <w:t>https://tuyensinh247.com/u/thaonguyen768.html?cat_id=309</w:t>
      </w:r>
    </w:p>
    <w:p>
      <w:r>
        <w:t>https://tuyensinh247.com/u/thaonguyen768.html?cat_id=288</w:t>
      </w:r>
    </w:p>
    <w:p>
      <w:r>
        <w:t>https://tuyensinh247.com/u/thaonguyen768.html?cat_id=326</w:t>
      </w:r>
    </w:p>
    <w:p>
      <w:r>
        <w:t>https://tuyensinh247.com/u/thaonguyen768.html?cat_id=343</w:t>
      </w:r>
    </w:p>
    <w:p>
      <w:r>
        <w:t>https://tuyensinh247.com/u/haiannguyen468.html?cat_id=52</w:t>
      </w:r>
    </w:p>
    <w:p>
      <w:r>
        <w:t>https://tuyensinh247.com/u/haiannguyen468.html?cat_id=154</w:t>
      </w:r>
    </w:p>
    <w:p>
      <w:r>
        <w:t>https://tuyensinh247.com/u/haiannguyen468.html?cat_id=153</w:t>
      </w:r>
    </w:p>
    <w:p>
      <w:r>
        <w:t>https://tuyensinh247.com/u/haiannguyen468.html?cat_id=65</w:t>
      </w:r>
    </w:p>
    <w:p>
      <w:r>
        <w:t>https://tuyensinh247.com/u/haiannguyen468.html?cat_id=222</w:t>
      </w:r>
    </w:p>
    <w:p>
      <w:r>
        <w:t>https://tuyensinh247.com/u/haiannguyen468.html?cat_id=224</w:t>
      </w:r>
    </w:p>
    <w:p>
      <w:r>
        <w:t>https://tuyensinh247.com/u/haiannguyen468.html?cat_id=226</w:t>
      </w:r>
    </w:p>
    <w:p>
      <w:r>
        <w:t>https://tuyensinh247.com/u/haiannguyen468.html?cat_id=271</w:t>
      </w:r>
    </w:p>
    <w:p>
      <w:r>
        <w:t>https://tuyensinh247.com/u/haiannguyen468.html?cat_id=309</w:t>
      </w:r>
    </w:p>
    <w:p>
      <w:r>
        <w:t>https://tuyensinh247.com/u/haiannguyen468.html?cat_id=288</w:t>
      </w:r>
    </w:p>
    <w:p>
      <w:r>
        <w:t>https://tuyensinh247.com/u/haiannguyen468.html?cat_id=326</w:t>
      </w:r>
    </w:p>
    <w:p>
      <w:r>
        <w:t>https://tuyensinh247.com/u/haiannguyen468.html?cat_id=343</w:t>
      </w:r>
    </w:p>
    <w:p>
      <w:r>
        <w:t>https://tuyensinh247.com/u/trangnie.html?cat_id=52</w:t>
      </w:r>
    </w:p>
    <w:p>
      <w:r>
        <w:t>https://tuyensinh247.com/u/trangnie.html?cat_id=154</w:t>
      </w:r>
    </w:p>
    <w:p>
      <w:r>
        <w:t>https://tuyensinh247.com/u/trangnie.html?cat_id=153</w:t>
      </w:r>
    </w:p>
    <w:p>
      <w:r>
        <w:t>https://tuyensinh247.com/u/trangnie.html?cat_id=65</w:t>
      </w:r>
    </w:p>
    <w:p>
      <w:r>
        <w:t>https://tuyensinh247.com/u/trangnie.html?cat_id=222</w:t>
      </w:r>
    </w:p>
    <w:p>
      <w:r>
        <w:t>https://tuyensinh247.com/u/trangnie.html?cat_id=224</w:t>
      </w:r>
    </w:p>
    <w:p>
      <w:r>
        <w:t>https://tuyensinh247.com/u/trangnie.html?cat_id=226</w:t>
      </w:r>
    </w:p>
    <w:p>
      <w:r>
        <w:t>https://tuyensinh247.com/u/trangnie.html?cat_id=271</w:t>
      </w:r>
    </w:p>
    <w:p>
      <w:r>
        <w:t>https://tuyensinh247.com/u/trangnie.html?cat_id=309</w:t>
      </w:r>
    </w:p>
    <w:p>
      <w:r>
        <w:t>https://tuyensinh247.com/u/trangnie.html?cat_id=288</w:t>
      </w:r>
    </w:p>
    <w:p>
      <w:r>
        <w:t>https://tuyensinh247.com/u/trangnie.html?cat_id=326</w:t>
      </w:r>
    </w:p>
    <w:p>
      <w:r>
        <w:t>https://tuyensinh247.com/u/trangnie.html?cat_id=343</w:t>
      </w:r>
    </w:p>
    <w:p>
      <w:r>
        <w:t>https://tuyensinh247.com/u/mizunamanohashura.html?cat_id=52</w:t>
      </w:r>
    </w:p>
    <w:p>
      <w:r>
        <w:t>https://tuyensinh247.com/u/mizunamanohashura.html?cat_id=154</w:t>
      </w:r>
    </w:p>
    <w:p>
      <w:r>
        <w:t>https://tuyensinh247.com/u/mizunamanohashura.html?cat_id=153</w:t>
      </w:r>
    </w:p>
    <w:p>
      <w:r>
        <w:t>https://tuyensinh247.com/u/mizunamanohashura.html?cat_id=65</w:t>
      </w:r>
    </w:p>
    <w:p>
      <w:r>
        <w:t>https://tuyensinh247.com/u/mizunamanohashura.html?cat_id=222</w:t>
      </w:r>
    </w:p>
    <w:p>
      <w:r>
        <w:t>https://tuyensinh247.com/u/mizunamanohashura.html?cat_id=224</w:t>
      </w:r>
    </w:p>
    <w:p>
      <w:r>
        <w:t>https://tuyensinh247.com/u/mizunamanohashura.html?cat_id=226</w:t>
      </w:r>
    </w:p>
    <w:p>
      <w:r>
        <w:t>https://tuyensinh247.com/u/mizunamanohashura.html?cat_id=271</w:t>
      </w:r>
    </w:p>
    <w:p>
      <w:r>
        <w:t>https://tuyensinh247.com/u/mizunamanohashura.html?cat_id=309</w:t>
      </w:r>
    </w:p>
    <w:p>
      <w:r>
        <w:t>https://tuyensinh247.com/u/mizunamanohashura.html?cat_id=288</w:t>
      </w:r>
    </w:p>
    <w:p>
      <w:r>
        <w:t>https://tuyensinh247.com/u/mizunamanohashura.html?cat_id=326</w:t>
      </w:r>
    </w:p>
    <w:p>
      <w:r>
        <w:t>https://tuyensinh247.com/u/mizunamanohashura.html?cat_id=343</w:t>
      </w:r>
    </w:p>
    <w:p>
      <w:r>
        <w:t>https://tuyensinh247.com/u/thuhien3.html?cat_id=52</w:t>
      </w:r>
    </w:p>
    <w:p>
      <w:r>
        <w:t>https://tuyensinh247.com/u/thuhien3.html?cat_id=154</w:t>
      </w:r>
    </w:p>
    <w:p>
      <w:r>
        <w:t>https://tuyensinh247.com/u/thuhien3.html?cat_id=153</w:t>
      </w:r>
    </w:p>
    <w:p>
      <w:r>
        <w:t>https://tuyensinh247.com/u/thuhien3.html?cat_id=65</w:t>
      </w:r>
    </w:p>
    <w:p>
      <w:r>
        <w:t>https://tuyensinh247.com/u/thuhien3.html?cat_id=222</w:t>
      </w:r>
    </w:p>
    <w:p>
      <w:r>
        <w:t>https://tuyensinh247.com/u/thuhien3.html?cat_id=224</w:t>
      </w:r>
    </w:p>
    <w:p>
      <w:r>
        <w:t>https://tuyensinh247.com/u/thuhien3.html?cat_id=226</w:t>
      </w:r>
    </w:p>
    <w:p>
      <w:r>
        <w:t>https://tuyensinh247.com/u/thuhien3.html?cat_id=271</w:t>
      </w:r>
    </w:p>
    <w:p>
      <w:r>
        <w:t>https://tuyensinh247.com/u/thuhien3.html?cat_id=309</w:t>
      </w:r>
    </w:p>
    <w:p>
      <w:r>
        <w:t>https://tuyensinh247.com/u/thuhien3.html?cat_id=288</w:t>
      </w:r>
    </w:p>
    <w:p>
      <w:r>
        <w:t>https://tuyensinh247.com/u/thuhien3.html?cat_id=326</w:t>
      </w:r>
    </w:p>
    <w:p>
      <w:r>
        <w:t>https://tuyensinh247.com/u/thuhien3.html?cat_id=343</w:t>
      </w:r>
    </w:p>
    <w:p>
      <w:r>
        <w:t>https://tuyensinh247.com/u/nganhoang06.html?cat_id=52</w:t>
      </w:r>
    </w:p>
    <w:p>
      <w:r>
        <w:t>https://tuyensinh247.com/u/nganhoang06.html?cat_id=154</w:t>
      </w:r>
    </w:p>
    <w:p>
      <w:r>
        <w:t>https://tuyensinh247.com/u/nganhoang06.html?cat_id=153</w:t>
      </w:r>
    </w:p>
    <w:p>
      <w:r>
        <w:t>https://tuyensinh247.com/u/nganhoang06.html?cat_id=65</w:t>
      </w:r>
    </w:p>
    <w:p>
      <w:r>
        <w:t>https://tuyensinh247.com/u/nganhoang06.html?cat_id=222</w:t>
      </w:r>
    </w:p>
    <w:p>
      <w:r>
        <w:t>https://tuyensinh247.com/u/nganhoang06.html?cat_id=224</w:t>
      </w:r>
    </w:p>
    <w:p>
      <w:r>
        <w:t>https://tuyensinh247.com/u/nganhoang06.html?cat_id=226</w:t>
      </w:r>
    </w:p>
    <w:p>
      <w:r>
        <w:t>https://tuyensinh247.com/u/nganhoang06.html?cat_id=271</w:t>
      </w:r>
    </w:p>
    <w:p>
      <w:r>
        <w:t>https://tuyensinh247.com/u/nganhoang06.html?cat_id=309</w:t>
      </w:r>
    </w:p>
    <w:p>
      <w:r>
        <w:t>https://tuyensinh247.com/u/nganhoang06.html?cat_id=288</w:t>
      </w:r>
    </w:p>
    <w:p>
      <w:r>
        <w:t>https://tuyensinh247.com/u/nganhoang06.html?cat_id=326</w:t>
      </w:r>
    </w:p>
    <w:p>
      <w:r>
        <w:t>https://tuyensinh247.com/u/nganhoang06.html?cat_id=343</w:t>
      </w:r>
    </w:p>
    <w:p>
      <w:r>
        <w:t>https://tuyensinh247.com/u/vuhuyenanh525.html?cat_id=52</w:t>
      </w:r>
    </w:p>
    <w:p>
      <w:r>
        <w:t>https://tuyensinh247.com/u/vuhuyenanh525.html?cat_id=154</w:t>
      </w:r>
    </w:p>
    <w:p>
      <w:r>
        <w:t>https://tuyensinh247.com/u/vuhuyenanh525.html?cat_id=153</w:t>
      </w:r>
    </w:p>
    <w:p>
      <w:r>
        <w:t>https://tuyensinh247.com/u/vuhuyenanh525.html?cat_id=65</w:t>
      </w:r>
    </w:p>
    <w:p>
      <w:r>
        <w:t>https://tuyensinh247.com/u/vuhuyenanh525.html?cat_id=222</w:t>
      </w:r>
    </w:p>
    <w:p>
      <w:r>
        <w:t>https://tuyensinh247.com/u/vuhuyenanh525.html?cat_id=224</w:t>
      </w:r>
    </w:p>
    <w:p>
      <w:r>
        <w:t>https://tuyensinh247.com/u/vuhuyenanh525.html?cat_id=226</w:t>
      </w:r>
    </w:p>
    <w:p>
      <w:r>
        <w:t>https://tuyensinh247.com/u/vuhuyenanh525.html?cat_id=271</w:t>
      </w:r>
    </w:p>
    <w:p>
      <w:r>
        <w:t>https://tuyensinh247.com/u/vuhuyenanh525.html?cat_id=309</w:t>
      </w:r>
    </w:p>
    <w:p>
      <w:r>
        <w:t>https://tuyensinh247.com/u/vuhuyenanh525.html?cat_id=288</w:t>
      </w:r>
    </w:p>
    <w:p>
      <w:r>
        <w:t>https://tuyensinh247.com/u/vuhuyenanh525.html?cat_id=326</w:t>
      </w:r>
    </w:p>
    <w:p>
      <w:r>
        <w:t>https://tuyensinh247.com/u/vuhuyenanh525.html?cat_id=343</w:t>
      </w:r>
    </w:p>
    <w:p>
      <w:r>
        <w:t>https://tuyensinh247.com/u/phuongphan239.html?cat_id=52</w:t>
      </w:r>
    </w:p>
    <w:p>
      <w:r>
        <w:t>https://tuyensinh247.com/u/phuongphan239.html?cat_id=154</w:t>
      </w:r>
    </w:p>
    <w:p>
      <w:r>
        <w:t>https://tuyensinh247.com/u/phuongphan239.html?cat_id=153</w:t>
      </w:r>
    </w:p>
    <w:p>
      <w:r>
        <w:t>https://tuyensinh247.com/u/phuongphan239.html?cat_id=65</w:t>
      </w:r>
    </w:p>
    <w:p>
      <w:r>
        <w:t>https://tuyensinh247.com/u/phuongphan239.html?cat_id=222</w:t>
      </w:r>
    </w:p>
    <w:p>
      <w:r>
        <w:t>https://tuyensinh247.com/u/phuongphan239.html?cat_id=224</w:t>
      </w:r>
    </w:p>
    <w:p>
      <w:r>
        <w:t>https://tuyensinh247.com/u/phuongphan239.html?cat_id=226</w:t>
      </w:r>
    </w:p>
    <w:p>
      <w:r>
        <w:t>https://tuyensinh247.com/u/phuongphan239.html?cat_id=271</w:t>
      </w:r>
    </w:p>
    <w:p>
      <w:r>
        <w:t>https://tuyensinh247.com/u/phuongphan239.html?cat_id=309</w:t>
      </w:r>
    </w:p>
    <w:p>
      <w:r>
        <w:t>https://tuyensinh247.com/u/phuongphan239.html?cat_id=288</w:t>
      </w:r>
    </w:p>
    <w:p>
      <w:r>
        <w:t>https://tuyensinh247.com/u/phuongphan239.html?cat_id=326</w:t>
      </w:r>
    </w:p>
    <w:p>
      <w:r>
        <w:t>https://tuyensinh247.com/u/phuongphan239.html?cat_id=343</w:t>
      </w:r>
    </w:p>
    <w:p>
      <w:r>
        <w:t>https://tuyensinh247.com/u/baongan3107.html?cat_id=52</w:t>
      </w:r>
    </w:p>
    <w:p>
      <w:r>
        <w:t>https://tuyensinh247.com/u/baongan3107.html?cat_id=154</w:t>
      </w:r>
    </w:p>
    <w:p>
      <w:r>
        <w:t>https://tuyensinh247.com/u/baongan3107.html?cat_id=153</w:t>
      </w:r>
    </w:p>
    <w:p>
      <w:r>
        <w:t>https://tuyensinh247.com/u/baongan3107.html?cat_id=65</w:t>
      </w:r>
    </w:p>
    <w:p>
      <w:r>
        <w:t>https://tuyensinh247.com/u/baongan3107.html?cat_id=222</w:t>
      </w:r>
    </w:p>
    <w:p>
      <w:r>
        <w:t>https://tuyensinh247.com/u/baongan3107.html?cat_id=224</w:t>
      </w:r>
    </w:p>
    <w:p>
      <w:r>
        <w:t>https://tuyensinh247.com/u/baongan3107.html?cat_id=226</w:t>
      </w:r>
    </w:p>
    <w:p>
      <w:r>
        <w:t>https://tuyensinh247.com/u/baongan3107.html?cat_id=271</w:t>
      </w:r>
    </w:p>
    <w:p>
      <w:r>
        <w:t>https://tuyensinh247.com/u/baongan3107.html?cat_id=309</w:t>
      </w:r>
    </w:p>
    <w:p>
      <w:r>
        <w:t>https://tuyensinh247.com/u/baongan3107.html?cat_id=288</w:t>
      </w:r>
    </w:p>
    <w:p>
      <w:r>
        <w:t>https://tuyensinh247.com/u/baongan3107.html?cat_id=326</w:t>
      </w:r>
    </w:p>
    <w:p>
      <w:r>
        <w:t>https://tuyensinh247.com/u/baongan3107.html?cat_id=343</w:t>
      </w:r>
    </w:p>
    <w:p>
      <w:r>
        <w:t>https://tuyensinh247.com/u/lephuongmai27510.html?cat_id=52</w:t>
      </w:r>
    </w:p>
    <w:p>
      <w:r>
        <w:t>https://tuyensinh247.com/u/lephuongmai27510.html?cat_id=154</w:t>
      </w:r>
    </w:p>
    <w:p>
      <w:r>
        <w:t>https://tuyensinh247.com/u/lephuongmai27510.html?cat_id=153</w:t>
      </w:r>
    </w:p>
    <w:p>
      <w:r>
        <w:t>https://tuyensinh247.com/u/lephuongmai27510.html?cat_id=65</w:t>
      </w:r>
    </w:p>
    <w:p>
      <w:r>
        <w:t>https://tuyensinh247.com/u/lephuongmai27510.html?cat_id=222</w:t>
      </w:r>
    </w:p>
    <w:p>
      <w:r>
        <w:t>https://tuyensinh247.com/u/lephuongmai27510.html?cat_id=224</w:t>
      </w:r>
    </w:p>
    <w:p>
      <w:r>
        <w:t>https://tuyensinh247.com/u/lephuongmai27510.html?cat_id=226</w:t>
      </w:r>
    </w:p>
    <w:p>
      <w:r>
        <w:t>https://tuyensinh247.com/u/lephuongmai27510.html?cat_id=271</w:t>
      </w:r>
    </w:p>
    <w:p>
      <w:r>
        <w:t>https://tuyensinh247.com/u/lephuongmai27510.html?cat_id=309</w:t>
      </w:r>
    </w:p>
    <w:p>
      <w:r>
        <w:t>https://tuyensinh247.com/u/lephuongmai27510.html?cat_id=288</w:t>
      </w:r>
    </w:p>
    <w:p>
      <w:r>
        <w:t>https://tuyensinh247.com/u/lephuongmai27510.html?cat_id=326</w:t>
      </w:r>
    </w:p>
    <w:p>
      <w:r>
        <w:t>https://tuyensinh247.com/u/lephuongmai27510.html?cat_id=343</w:t>
      </w:r>
    </w:p>
    <w:p>
      <w:r>
        <w:t>https://tuyensinh247.com/u/duynguyen2210.html?cat_id=52</w:t>
      </w:r>
    </w:p>
    <w:p>
      <w:r>
        <w:t>https://tuyensinh247.com/u/duynguyen2210.html?cat_id=154</w:t>
      </w:r>
    </w:p>
    <w:p>
      <w:r>
        <w:t>https://tuyensinh247.com/u/duynguyen2210.html?cat_id=153</w:t>
      </w:r>
    </w:p>
    <w:p>
      <w:r>
        <w:t>https://tuyensinh247.com/u/duynguyen2210.html?cat_id=65</w:t>
      </w:r>
    </w:p>
    <w:p>
      <w:r>
        <w:t>https://tuyensinh247.com/u/duynguyen2210.html?cat_id=222</w:t>
      </w:r>
    </w:p>
    <w:p>
      <w:r>
        <w:t>https://tuyensinh247.com/u/duynguyen2210.html?cat_id=224</w:t>
      </w:r>
    </w:p>
    <w:p>
      <w:r>
        <w:t>https://tuyensinh247.com/u/duynguyen2210.html?cat_id=226</w:t>
      </w:r>
    </w:p>
    <w:p>
      <w:r>
        <w:t>https://tuyensinh247.com/u/duynguyen2210.html?cat_id=271</w:t>
      </w:r>
    </w:p>
    <w:p>
      <w:r>
        <w:t>https://tuyensinh247.com/u/duynguyen2210.html?cat_id=309</w:t>
      </w:r>
    </w:p>
    <w:p>
      <w:r>
        <w:t>https://tuyensinh247.com/u/duynguyen2210.html?cat_id=288</w:t>
      </w:r>
    </w:p>
    <w:p>
      <w:r>
        <w:t>https://tuyensinh247.com/u/duynguyen2210.html?cat_id=326</w:t>
      </w:r>
    </w:p>
    <w:p>
      <w:r>
        <w:t>https://tuyensinh247.com/u/duynguyen2210.html?cat_id=343</w:t>
      </w:r>
    </w:p>
    <w:p>
      <w:r>
        <w:t>https://tuyensinh247.com/u/tuannguyen514.html?cat_id=52</w:t>
      </w:r>
    </w:p>
    <w:p>
      <w:r>
        <w:t>https://tuyensinh247.com/u/tuannguyen514.html?cat_id=154</w:t>
      </w:r>
    </w:p>
    <w:p>
      <w:r>
        <w:t>https://tuyensinh247.com/u/tuannguyen514.html?cat_id=153</w:t>
      </w:r>
    </w:p>
    <w:p>
      <w:r>
        <w:t>https://tuyensinh247.com/u/tuannguyen514.html?cat_id=65</w:t>
      </w:r>
    </w:p>
    <w:p>
      <w:r>
        <w:t>https://tuyensinh247.com/u/tuannguyen514.html?cat_id=222</w:t>
      </w:r>
    </w:p>
    <w:p>
      <w:r>
        <w:t>https://tuyensinh247.com/u/tuannguyen514.html?cat_id=224</w:t>
      </w:r>
    </w:p>
    <w:p>
      <w:r>
        <w:t>https://tuyensinh247.com/u/tuannguyen514.html?cat_id=226</w:t>
      </w:r>
    </w:p>
    <w:p>
      <w:r>
        <w:t>https://tuyensinh247.com/u/tuannguyen514.html?cat_id=271</w:t>
      </w:r>
    </w:p>
    <w:p>
      <w:r>
        <w:t>https://tuyensinh247.com/u/tuannguyen514.html?cat_id=309</w:t>
      </w:r>
    </w:p>
    <w:p>
      <w:r>
        <w:t>https://tuyensinh247.com/u/tuannguyen514.html?cat_id=288</w:t>
      </w:r>
    </w:p>
    <w:p>
      <w:r>
        <w:t>https://tuyensinh247.com/u/tuannguyen514.html?cat_id=326</w:t>
      </w:r>
    </w:p>
    <w:p>
      <w:r>
        <w:t>https://tuyensinh247.com/u/tuannguyen514.html?cat_id=343</w:t>
      </w:r>
    </w:p>
    <w:p>
      <w:r>
        <w:t>https://tuyensinh247.com/u/iamthanhbinhngo.html?cat_id=52</w:t>
      </w:r>
    </w:p>
    <w:p>
      <w:r>
        <w:t>https://tuyensinh247.com/u/iamthanhbinhngo.html?cat_id=154</w:t>
      </w:r>
    </w:p>
    <w:p>
      <w:r>
        <w:t>https://tuyensinh247.com/u/iamthanhbinhngo.html?cat_id=153</w:t>
      </w:r>
    </w:p>
    <w:p>
      <w:r>
        <w:t>https://tuyensinh247.com/u/iamthanhbinhngo.html?cat_id=65</w:t>
      </w:r>
    </w:p>
    <w:p>
      <w:r>
        <w:t>https://tuyensinh247.com/u/iamthanhbinhngo.html?cat_id=222</w:t>
      </w:r>
    </w:p>
    <w:p>
      <w:r>
        <w:t>https://tuyensinh247.com/u/iamthanhbinhngo.html?cat_id=224</w:t>
      </w:r>
    </w:p>
    <w:p>
      <w:r>
        <w:t>https://tuyensinh247.com/u/iamthanhbinhngo.html?cat_id=226</w:t>
      </w:r>
    </w:p>
    <w:p>
      <w:r>
        <w:t>https://tuyensinh247.com/u/iamthanhbinhngo.html?cat_id=271</w:t>
      </w:r>
    </w:p>
    <w:p>
      <w:r>
        <w:t>https://tuyensinh247.com/u/iamthanhbinhngo.html?cat_id=309</w:t>
      </w:r>
    </w:p>
    <w:p>
      <w:r>
        <w:t>https://tuyensinh247.com/u/iamthanhbinhngo.html?cat_id=288</w:t>
      </w:r>
    </w:p>
    <w:p>
      <w:r>
        <w:t>https://tuyensinh247.com/u/iamthanhbinhngo.html?cat_id=326</w:t>
      </w:r>
    </w:p>
    <w:p>
      <w:r>
        <w:t>https://tuyensinh247.com/u/iamthanhbinhngo.html?cat_id=343</w:t>
      </w:r>
    </w:p>
    <w:p>
      <w:r>
        <w:t>https://tuyensinh247.com/u/duongquanozil77.html?cat_id=52</w:t>
      </w:r>
    </w:p>
    <w:p>
      <w:r>
        <w:t>https://tuyensinh247.com/u/duongquanozil77.html?cat_id=154</w:t>
      </w:r>
    </w:p>
    <w:p>
      <w:r>
        <w:t>https://tuyensinh247.com/u/duongquanozil77.html?cat_id=153</w:t>
      </w:r>
    </w:p>
    <w:p>
      <w:r>
        <w:t>https://tuyensinh247.com/u/duongquanozil77.html?cat_id=65</w:t>
      </w:r>
    </w:p>
    <w:p>
      <w:r>
        <w:t>https://tuyensinh247.com/u/duongquanozil77.html?cat_id=222</w:t>
      </w:r>
    </w:p>
    <w:p>
      <w:r>
        <w:t>https://tuyensinh247.com/u/duongquanozil77.html?cat_id=224</w:t>
      </w:r>
    </w:p>
    <w:p>
      <w:r>
        <w:t>https://tuyensinh247.com/u/duongquanozil77.html?cat_id=226</w:t>
      </w:r>
    </w:p>
    <w:p>
      <w:r>
        <w:t>https://tuyensinh247.com/u/duongquanozil77.html?cat_id=271</w:t>
      </w:r>
    </w:p>
    <w:p>
      <w:r>
        <w:t>https://tuyensinh247.com/u/duongquanozil77.html?cat_id=309</w:t>
      </w:r>
    </w:p>
    <w:p>
      <w:r>
        <w:t>https://tuyensinh247.com/u/duongquanozil77.html?cat_id=288</w:t>
      </w:r>
    </w:p>
    <w:p>
      <w:r>
        <w:t>https://tuyensinh247.com/u/duongquanozil77.html?cat_id=326</w:t>
      </w:r>
    </w:p>
    <w:p>
      <w:r>
        <w:t>https://tuyensinh247.com/u/duongquanozil77.html?cat_id=343</w:t>
      </w:r>
    </w:p>
    <w:p>
      <w:r>
        <w:t>https://tuyensinh247.com/u/huyennhung1101.html?cat_id=52</w:t>
      </w:r>
    </w:p>
    <w:p>
      <w:r>
        <w:t>https://tuyensinh247.com/u/huyennhung1101.html?cat_id=154</w:t>
      </w:r>
    </w:p>
    <w:p>
      <w:r>
        <w:t>https://tuyensinh247.com/u/huyennhung1101.html?cat_id=153</w:t>
      </w:r>
    </w:p>
    <w:p>
      <w:r>
        <w:t>https://tuyensinh247.com/u/huyennhung1101.html?cat_id=65</w:t>
      </w:r>
    </w:p>
    <w:p>
      <w:r>
        <w:t>https://tuyensinh247.com/u/huyennhung1101.html?cat_id=222</w:t>
      </w:r>
    </w:p>
    <w:p>
      <w:r>
        <w:t>https://tuyensinh247.com/u/huyennhung1101.html?cat_id=224</w:t>
      </w:r>
    </w:p>
    <w:p>
      <w:r>
        <w:t>https://tuyensinh247.com/u/huyennhung1101.html?cat_id=226</w:t>
      </w:r>
    </w:p>
    <w:p>
      <w:r>
        <w:t>https://tuyensinh247.com/u/huyennhung1101.html?cat_id=271</w:t>
      </w:r>
    </w:p>
    <w:p>
      <w:r>
        <w:t>https://tuyensinh247.com/u/huyennhung1101.html?cat_id=309</w:t>
      </w:r>
    </w:p>
    <w:p>
      <w:r>
        <w:t>https://tuyensinh247.com/u/huyennhung1101.html?cat_id=288</w:t>
      </w:r>
    </w:p>
    <w:p>
      <w:r>
        <w:t>https://tuyensinh247.com/u/huyennhung1101.html?cat_id=326</w:t>
      </w:r>
    </w:p>
    <w:p>
      <w:r>
        <w:t>https://tuyensinh247.com/u/huyennhung1101.html?cat_id=343</w:t>
      </w:r>
    </w:p>
    <w:p>
      <w:r>
        <w:t>https://tuyensinh247.com/u/ngoclynh7222.html?cat_id=52</w:t>
      </w:r>
    </w:p>
    <w:p>
      <w:r>
        <w:t>https://tuyensinh247.com/u/ngoclynh7222.html?cat_id=154</w:t>
      </w:r>
    </w:p>
    <w:p>
      <w:r>
        <w:t>https://tuyensinh247.com/u/ngoclynh7222.html?cat_id=153</w:t>
      </w:r>
    </w:p>
    <w:p>
      <w:r>
        <w:t>https://tuyensinh247.com/u/ngoclynh7222.html?cat_id=65</w:t>
      </w:r>
    </w:p>
    <w:p>
      <w:r>
        <w:t>https://tuyensinh247.com/u/ngoclynh7222.html?cat_id=222</w:t>
      </w:r>
    </w:p>
    <w:p>
      <w:r>
        <w:t>https://tuyensinh247.com/u/ngoclynh7222.html?cat_id=224</w:t>
      </w:r>
    </w:p>
    <w:p>
      <w:r>
        <w:t>https://tuyensinh247.com/u/ngoclynh7222.html?cat_id=226</w:t>
      </w:r>
    </w:p>
    <w:p>
      <w:r>
        <w:t>https://tuyensinh247.com/u/ngoclynh7222.html?cat_id=271</w:t>
      </w:r>
    </w:p>
    <w:p>
      <w:r>
        <w:t>https://tuyensinh247.com/u/ngoclynh7222.html?cat_id=309</w:t>
      </w:r>
    </w:p>
    <w:p>
      <w:r>
        <w:t>https://tuyensinh247.com/u/ngoclynh7222.html?cat_id=288</w:t>
      </w:r>
    </w:p>
    <w:p>
      <w:r>
        <w:t>https://tuyensinh247.com/u/ngoclynh7222.html?cat_id=326</w:t>
      </w:r>
    </w:p>
    <w:p>
      <w:r>
        <w:t>https://tuyensinh247.com/u/ngoclynh7222.html?cat_id=343</w:t>
      </w:r>
    </w:p>
    <w:p>
      <w:r>
        <w:t>https://tuyensinh247.com/u/cungnhaudodaihoc2003.html?cat_id=52</w:t>
      </w:r>
    </w:p>
    <w:p>
      <w:r>
        <w:t>https://tuyensinh247.com/u/cungnhaudodaihoc2003.html?cat_id=154</w:t>
      </w:r>
    </w:p>
    <w:p>
      <w:r>
        <w:t>https://tuyensinh247.com/u/cungnhaudodaihoc2003.html?cat_id=153</w:t>
      </w:r>
    </w:p>
    <w:p>
      <w:r>
        <w:t>https://tuyensinh247.com/u/cungnhaudodaihoc2003.html?cat_id=65</w:t>
      </w:r>
    </w:p>
    <w:p>
      <w:r>
        <w:t>https://tuyensinh247.com/u/cungnhaudodaihoc2003.html?cat_id=222</w:t>
      </w:r>
    </w:p>
    <w:p>
      <w:r>
        <w:t>https://tuyensinh247.com/u/cungnhaudodaihoc2003.html?cat_id=224</w:t>
      </w:r>
    </w:p>
    <w:p>
      <w:r>
        <w:t>https://tuyensinh247.com/u/cungnhaudodaihoc2003.html?cat_id=226</w:t>
      </w:r>
    </w:p>
    <w:p>
      <w:r>
        <w:t>https://tuyensinh247.com/u/cungnhaudodaihoc2003.html?cat_id=271</w:t>
      </w:r>
    </w:p>
    <w:p>
      <w:r>
        <w:t>https://tuyensinh247.com/u/cungnhaudodaihoc2003.html?cat_id=309</w:t>
      </w:r>
    </w:p>
    <w:p>
      <w:r>
        <w:t>https://tuyensinh247.com/u/cungnhaudodaihoc2003.html?cat_id=288</w:t>
      </w:r>
    </w:p>
    <w:p>
      <w:r>
        <w:t>https://tuyensinh247.com/u/cungnhaudodaihoc2003.html?cat_id=326</w:t>
      </w:r>
    </w:p>
    <w:p>
      <w:r>
        <w:t>https://tuyensinh247.com/u/cungnhaudodaihoc2003.html?cat_id=343</w:t>
      </w:r>
    </w:p>
    <w:p>
      <w:r>
        <w:t>https://tuyensinh247.com/u/nguyenthithuydung864.html?cat_id=52</w:t>
      </w:r>
    </w:p>
    <w:p>
      <w:r>
        <w:t>https://tuyensinh247.com/u/nguyenthithuydung864.html?cat_id=154</w:t>
      </w:r>
    </w:p>
    <w:p>
      <w:r>
        <w:t>https://tuyensinh247.com/u/nguyenthithuydung864.html?cat_id=153</w:t>
      </w:r>
    </w:p>
    <w:p>
      <w:r>
        <w:t>https://tuyensinh247.com/u/nguyenthithuydung864.html?cat_id=65</w:t>
      </w:r>
    </w:p>
    <w:p>
      <w:r>
        <w:t>https://tuyensinh247.com/u/nguyenthithuydung864.html?cat_id=222</w:t>
      </w:r>
    </w:p>
    <w:p>
      <w:r>
        <w:t>https://tuyensinh247.com/u/nguyenthithuydung864.html?cat_id=224</w:t>
      </w:r>
    </w:p>
    <w:p>
      <w:r>
        <w:t>https://tuyensinh247.com/u/nguyenthithuydung864.html?cat_id=226</w:t>
      </w:r>
    </w:p>
    <w:p>
      <w:r>
        <w:t>https://tuyensinh247.com/u/nguyenthithuydung864.html?cat_id=271</w:t>
      </w:r>
    </w:p>
    <w:p>
      <w:r>
        <w:t>https://tuyensinh247.com/u/nguyenthithuydung864.html?cat_id=309</w:t>
      </w:r>
    </w:p>
    <w:p>
      <w:r>
        <w:t>https://tuyensinh247.com/u/nguyenthithuydung864.html?cat_id=288</w:t>
      </w:r>
    </w:p>
    <w:p>
      <w:r>
        <w:t>https://tuyensinh247.com/u/nguyenthithuydung864.html?cat_id=326</w:t>
      </w:r>
    </w:p>
    <w:p>
      <w:r>
        <w:t>https://tuyensinh247.com/u/nguyenthithuydung864.html?cat_id=343</w:t>
      </w:r>
    </w:p>
    <w:p>
      <w:r>
        <w:t>https://tuyensinh247.com/u/HocSinhHocOnline.html?cat_id=52</w:t>
      </w:r>
    </w:p>
    <w:p>
      <w:r>
        <w:t>https://tuyensinh247.com/u/HocSinhHocOnline.html?cat_id=154</w:t>
      </w:r>
    </w:p>
    <w:p>
      <w:r>
        <w:t>https://tuyensinh247.com/u/HocSinhHocOnline.html?cat_id=153</w:t>
      </w:r>
    </w:p>
    <w:p>
      <w:r>
        <w:t>https://tuyensinh247.com/u/HocSinhHocOnline.html?cat_id=65</w:t>
      </w:r>
    </w:p>
    <w:p>
      <w:r>
        <w:t>https://tuyensinh247.com/u/HocSinhHocOnline.html?cat_id=222</w:t>
      </w:r>
    </w:p>
    <w:p>
      <w:r>
        <w:t>https://tuyensinh247.com/u/HocSinhHocOnline.html?cat_id=224</w:t>
      </w:r>
    </w:p>
    <w:p>
      <w:r>
        <w:t>https://tuyensinh247.com/u/HocSinhHocOnline.html?cat_id=226</w:t>
      </w:r>
    </w:p>
    <w:p>
      <w:r>
        <w:t>https://tuyensinh247.com/u/HocSinhHocOnline.html?cat_id=271</w:t>
      </w:r>
    </w:p>
    <w:p>
      <w:r>
        <w:t>https://tuyensinh247.com/u/HocSinhHocOnline.html?cat_id=309</w:t>
      </w:r>
    </w:p>
    <w:p>
      <w:r>
        <w:t>https://tuyensinh247.com/u/HocSinhHocOnline.html?cat_id=288</w:t>
      </w:r>
    </w:p>
    <w:p>
      <w:r>
        <w:t>https://tuyensinh247.com/u/HocSinhHocOnline.html?cat_id=326</w:t>
      </w:r>
    </w:p>
    <w:p>
      <w:r>
        <w:t>https://tuyensinh247.com/u/HocSinhHocOnline.html?cat_id=343</w:t>
      </w:r>
    </w:p>
    <w:p>
      <w:r>
        <w:t>https://tuyensinh247.com/u/duongquynh1211.html?cat_id=52</w:t>
      </w:r>
    </w:p>
    <w:p>
      <w:r>
        <w:t>https://tuyensinh247.com/u/duongquynh1211.html?cat_id=154</w:t>
      </w:r>
    </w:p>
    <w:p>
      <w:r>
        <w:t>https://tuyensinh247.com/u/duongquynh1211.html?cat_id=153</w:t>
      </w:r>
    </w:p>
    <w:p>
      <w:r>
        <w:t>https://tuyensinh247.com/u/duongquynh1211.html?cat_id=65</w:t>
      </w:r>
    </w:p>
    <w:p>
      <w:r>
        <w:t>https://tuyensinh247.com/u/duongquynh1211.html?cat_id=222</w:t>
      </w:r>
    </w:p>
    <w:p>
      <w:r>
        <w:t>https://tuyensinh247.com/u/duongquynh1211.html?cat_id=224</w:t>
      </w:r>
    </w:p>
    <w:p>
      <w:r>
        <w:t>https://tuyensinh247.com/u/duongquynh1211.html?cat_id=226</w:t>
      </w:r>
    </w:p>
    <w:p>
      <w:r>
        <w:t>https://tuyensinh247.com/u/duongquynh1211.html?cat_id=271</w:t>
      </w:r>
    </w:p>
    <w:p>
      <w:r>
        <w:t>https://tuyensinh247.com/u/duongquynh1211.html?cat_id=309</w:t>
      </w:r>
    </w:p>
    <w:p>
      <w:r>
        <w:t>https://tuyensinh247.com/u/duongquynh1211.html?cat_id=288</w:t>
      </w:r>
    </w:p>
    <w:p>
      <w:r>
        <w:t>https://tuyensinh247.com/u/duongquynh1211.html?cat_id=326</w:t>
      </w:r>
    </w:p>
    <w:p>
      <w:r>
        <w:t>https://tuyensinh247.com/u/duongquynh1211.html?cat_id=343</w:t>
      </w:r>
    </w:p>
    <w:p>
      <w:r>
        <w:t>https://tuyensinh247.com/u/kafkaesque.html?cat_id=52</w:t>
      </w:r>
    </w:p>
    <w:p>
      <w:r>
        <w:t>https://tuyensinh247.com/u/kafkaesque.html?cat_id=154</w:t>
      </w:r>
    </w:p>
    <w:p>
      <w:r>
        <w:t>https://tuyensinh247.com/u/kafkaesque.html?cat_id=153</w:t>
      </w:r>
    </w:p>
    <w:p>
      <w:r>
        <w:t>https://tuyensinh247.com/u/kafkaesque.html?cat_id=65</w:t>
      </w:r>
    </w:p>
    <w:p>
      <w:r>
        <w:t>https://tuyensinh247.com/u/kafkaesque.html?cat_id=222</w:t>
      </w:r>
    </w:p>
    <w:p>
      <w:r>
        <w:t>https://tuyensinh247.com/u/kafkaesque.html?cat_id=224</w:t>
      </w:r>
    </w:p>
    <w:p>
      <w:r>
        <w:t>https://tuyensinh247.com/u/kafkaesque.html?cat_id=226</w:t>
      </w:r>
    </w:p>
    <w:p>
      <w:r>
        <w:t>https://tuyensinh247.com/u/kafkaesque.html?cat_id=271</w:t>
      </w:r>
    </w:p>
    <w:p>
      <w:r>
        <w:t>https://tuyensinh247.com/u/kafkaesque.html?cat_id=309</w:t>
      </w:r>
    </w:p>
    <w:p>
      <w:r>
        <w:t>https://tuyensinh247.com/u/kafkaesque.html?cat_id=288</w:t>
      </w:r>
    </w:p>
    <w:p>
      <w:r>
        <w:t>https://tuyensinh247.com/u/kafkaesque.html?cat_id=326</w:t>
      </w:r>
    </w:p>
    <w:p>
      <w:r>
        <w:t>https://tuyensinh247.com/u/kafkaesque.html?cat_id=343</w:t>
      </w:r>
    </w:p>
    <w:p>
      <w:r>
        <w:t>https://tuyensinh247.com/u/tranvanquyen278.html?cat_id=52</w:t>
      </w:r>
    </w:p>
    <w:p>
      <w:r>
        <w:t>https://tuyensinh247.com/u/tranvanquyen278.html?cat_id=154</w:t>
      </w:r>
    </w:p>
    <w:p>
      <w:r>
        <w:t>https://tuyensinh247.com/u/tranvanquyen278.html?cat_id=153</w:t>
      </w:r>
    </w:p>
    <w:p>
      <w:r>
        <w:t>https://tuyensinh247.com/u/tranvanquyen278.html?cat_id=65</w:t>
      </w:r>
    </w:p>
    <w:p>
      <w:r>
        <w:t>https://tuyensinh247.com/u/tranvanquyen278.html?cat_id=222</w:t>
      </w:r>
    </w:p>
    <w:p>
      <w:r>
        <w:t>https://tuyensinh247.com/u/tranvanquyen278.html?cat_id=224</w:t>
      </w:r>
    </w:p>
    <w:p>
      <w:r>
        <w:t>https://tuyensinh247.com/u/tranvanquyen278.html?cat_id=226</w:t>
      </w:r>
    </w:p>
    <w:p>
      <w:r>
        <w:t>https://tuyensinh247.com/u/tranvanquyen278.html?cat_id=271</w:t>
      </w:r>
    </w:p>
    <w:p>
      <w:r>
        <w:t>https://tuyensinh247.com/u/tranvanquyen278.html?cat_id=309</w:t>
      </w:r>
    </w:p>
    <w:p>
      <w:r>
        <w:t>https://tuyensinh247.com/u/tranvanquyen278.html?cat_id=288</w:t>
      </w:r>
    </w:p>
    <w:p>
      <w:r>
        <w:t>https://tuyensinh247.com/u/tranvanquyen278.html?cat_id=326</w:t>
      </w:r>
    </w:p>
    <w:p>
      <w:r>
        <w:t>https://tuyensinh247.com/u/tranvanquyen278.html?cat_id=343</w:t>
      </w:r>
    </w:p>
    <w:p>
      <w:r>
        <w:t>https://tuyensinh247.com/u/luan220703.html?cat_id=52</w:t>
      </w:r>
    </w:p>
    <w:p>
      <w:r>
        <w:t>https://tuyensinh247.com/u/luan220703.html?cat_id=154</w:t>
      </w:r>
    </w:p>
    <w:p>
      <w:r>
        <w:t>https://tuyensinh247.com/u/luan220703.html?cat_id=153</w:t>
      </w:r>
    </w:p>
    <w:p>
      <w:r>
        <w:t>https://tuyensinh247.com/u/luan220703.html?cat_id=65</w:t>
      </w:r>
    </w:p>
    <w:p>
      <w:r>
        <w:t>https://tuyensinh247.com/u/luan220703.html?cat_id=222</w:t>
      </w:r>
    </w:p>
    <w:p>
      <w:r>
        <w:t>https://tuyensinh247.com/u/luan220703.html?cat_id=224</w:t>
      </w:r>
    </w:p>
    <w:p>
      <w:r>
        <w:t>https://tuyensinh247.com/u/luan220703.html?cat_id=226</w:t>
      </w:r>
    </w:p>
    <w:p>
      <w:r>
        <w:t>https://tuyensinh247.com/u/luan220703.html?cat_id=271</w:t>
      </w:r>
    </w:p>
    <w:p>
      <w:r>
        <w:t>https://tuyensinh247.com/u/luan220703.html?cat_id=309</w:t>
      </w:r>
    </w:p>
    <w:p>
      <w:r>
        <w:t>https://tuyensinh247.com/u/luan220703.html?cat_id=288</w:t>
      </w:r>
    </w:p>
    <w:p>
      <w:r>
        <w:t>https://tuyensinh247.com/u/luan220703.html?cat_id=326</w:t>
      </w:r>
    </w:p>
    <w:p>
      <w:r>
        <w:t>https://tuyensinh247.com/u/luan220703.html?cat_id=343</w:t>
      </w:r>
    </w:p>
    <w:p>
      <w:r>
        <w:t>https://tuyensinh247.com/u/hientran286.html?cat_id=52</w:t>
      </w:r>
    </w:p>
    <w:p>
      <w:r>
        <w:t>https://tuyensinh247.com/u/hientran286.html?cat_id=154</w:t>
      </w:r>
    </w:p>
    <w:p>
      <w:r>
        <w:t>https://tuyensinh247.com/u/hientran286.html?cat_id=153</w:t>
      </w:r>
    </w:p>
    <w:p>
      <w:r>
        <w:t>https://tuyensinh247.com/u/hientran286.html?cat_id=65</w:t>
      </w:r>
    </w:p>
    <w:p>
      <w:r>
        <w:t>https://tuyensinh247.com/u/hientran286.html?cat_id=222</w:t>
      </w:r>
    </w:p>
    <w:p>
      <w:r>
        <w:t>https://tuyensinh247.com/u/hientran286.html?cat_id=224</w:t>
      </w:r>
    </w:p>
    <w:p>
      <w:r>
        <w:t>https://tuyensinh247.com/u/hientran286.html?cat_id=226</w:t>
      </w:r>
    </w:p>
    <w:p>
      <w:r>
        <w:t>https://tuyensinh247.com/u/hientran286.html?cat_id=271</w:t>
      </w:r>
    </w:p>
    <w:p>
      <w:r>
        <w:t>https://tuyensinh247.com/u/hientran286.html?cat_id=309</w:t>
      </w:r>
    </w:p>
    <w:p>
      <w:r>
        <w:t>https://tuyensinh247.com/u/hientran286.html?cat_id=288</w:t>
      </w:r>
    </w:p>
    <w:p>
      <w:r>
        <w:t>https://tuyensinh247.com/u/hientran286.html?cat_id=326</w:t>
      </w:r>
    </w:p>
    <w:p>
      <w:r>
        <w:t>https://tuyensinh247.com/u/hientran286.html?cat_id=343</w:t>
      </w:r>
    </w:p>
    <w:p>
      <w:r>
        <w:t>https://tuyensinh247.com/u/Huyentrang10102000.html?cat_id=52</w:t>
      </w:r>
    </w:p>
    <w:p>
      <w:r>
        <w:t>https://tuyensinh247.com/u/Huyentrang10102000.html?cat_id=154</w:t>
      </w:r>
    </w:p>
    <w:p>
      <w:r>
        <w:t>https://tuyensinh247.com/u/Huyentrang10102000.html?cat_id=153</w:t>
      </w:r>
    </w:p>
    <w:p>
      <w:r>
        <w:t>https://tuyensinh247.com/u/Huyentrang10102000.html?cat_id=65</w:t>
      </w:r>
    </w:p>
    <w:p>
      <w:r>
        <w:t>https://tuyensinh247.com/u/Huyentrang10102000.html?cat_id=222</w:t>
      </w:r>
    </w:p>
    <w:p>
      <w:r>
        <w:t>https://tuyensinh247.com/u/Huyentrang10102000.html?cat_id=224</w:t>
      </w:r>
    </w:p>
    <w:p>
      <w:r>
        <w:t>https://tuyensinh247.com/u/Huyentrang10102000.html?cat_id=226</w:t>
      </w:r>
    </w:p>
    <w:p>
      <w:r>
        <w:t>https://tuyensinh247.com/u/Huyentrang10102000.html?cat_id=271</w:t>
      </w:r>
    </w:p>
    <w:p>
      <w:r>
        <w:t>https://tuyensinh247.com/u/Huyentrang10102000.html?cat_id=309</w:t>
      </w:r>
    </w:p>
    <w:p>
      <w:r>
        <w:t>https://tuyensinh247.com/u/Huyentrang10102000.html?cat_id=288</w:t>
      </w:r>
    </w:p>
    <w:p>
      <w:r>
        <w:t>https://tuyensinh247.com/u/Huyentrang10102000.html?cat_id=326</w:t>
      </w:r>
    </w:p>
    <w:p>
      <w:r>
        <w:t>https://tuyensinh247.com/u/Huyentrang10102000.html?cat_id=343</w:t>
      </w:r>
    </w:p>
    <w:p>
      <w:r>
        <w:t>https://tuyensinh247.com/u/linhphuong421.html?cat_id=52</w:t>
      </w:r>
    </w:p>
    <w:p>
      <w:r>
        <w:t>https://tuyensinh247.com/u/linhphuong421.html?cat_id=154</w:t>
      </w:r>
    </w:p>
    <w:p>
      <w:r>
        <w:t>https://tuyensinh247.com/u/linhphuong421.html?cat_id=153</w:t>
      </w:r>
    </w:p>
    <w:p>
      <w:r>
        <w:t>https://tuyensinh247.com/u/linhphuong421.html?cat_id=65</w:t>
      </w:r>
    </w:p>
    <w:p>
      <w:r>
        <w:t>https://tuyensinh247.com/u/linhphuong421.html?cat_id=222</w:t>
      </w:r>
    </w:p>
    <w:p>
      <w:r>
        <w:t>https://tuyensinh247.com/u/linhphuong421.html?cat_id=224</w:t>
      </w:r>
    </w:p>
    <w:p>
      <w:r>
        <w:t>https://tuyensinh247.com/u/linhphuong421.html?cat_id=226</w:t>
      </w:r>
    </w:p>
    <w:p>
      <w:r>
        <w:t>https://tuyensinh247.com/u/linhphuong421.html?cat_id=271</w:t>
      </w:r>
    </w:p>
    <w:p>
      <w:r>
        <w:t>https://tuyensinh247.com/u/linhphuong421.html?cat_id=309</w:t>
      </w:r>
    </w:p>
    <w:p>
      <w:r>
        <w:t>https://tuyensinh247.com/u/linhphuong421.html?cat_id=288</w:t>
      </w:r>
    </w:p>
    <w:p>
      <w:r>
        <w:t>https://tuyensinh247.com/u/linhphuong421.html?cat_id=326</w:t>
      </w:r>
    </w:p>
    <w:p>
      <w:r>
        <w:t>https://tuyensinh247.com/u/linhphuong421.html?cat_id=343</w:t>
      </w:r>
    </w:p>
    <w:p>
      <w:r>
        <w:t>https://tuyensinh247.com/u/parkjihoonmai.html?cat_id=52</w:t>
      </w:r>
    </w:p>
    <w:p>
      <w:r>
        <w:t>https://tuyensinh247.com/u/parkjihoonmai.html?cat_id=154</w:t>
      </w:r>
    </w:p>
    <w:p>
      <w:r>
        <w:t>https://tuyensinh247.com/u/parkjihoonmai.html?cat_id=153</w:t>
      </w:r>
    </w:p>
    <w:p>
      <w:r>
        <w:t>https://tuyensinh247.com/u/parkjihoonmai.html?cat_id=65</w:t>
      </w:r>
    </w:p>
    <w:p>
      <w:r>
        <w:t>https://tuyensinh247.com/u/parkjihoonmai.html?cat_id=222</w:t>
      </w:r>
    </w:p>
    <w:p>
      <w:r>
        <w:t>https://tuyensinh247.com/u/parkjihoonmai.html?cat_id=224</w:t>
      </w:r>
    </w:p>
    <w:p>
      <w:r>
        <w:t>https://tuyensinh247.com/u/parkjihoonmai.html?cat_id=226</w:t>
      </w:r>
    </w:p>
    <w:p>
      <w:r>
        <w:t>https://tuyensinh247.com/u/parkjihoonmai.html?cat_id=271</w:t>
      </w:r>
    </w:p>
    <w:p>
      <w:r>
        <w:t>https://tuyensinh247.com/u/parkjihoonmai.html?cat_id=309</w:t>
      </w:r>
    </w:p>
    <w:p>
      <w:r>
        <w:t>https://tuyensinh247.com/u/parkjihoonmai.html?cat_id=288</w:t>
      </w:r>
    </w:p>
    <w:p>
      <w:r>
        <w:t>https://tuyensinh247.com/u/parkjihoonmai.html?cat_id=326</w:t>
      </w:r>
    </w:p>
    <w:p>
      <w:r>
        <w:t>https://tuyensinh247.com/u/parkjihoonmai.html?cat_id=343</w:t>
      </w:r>
    </w:p>
    <w:p>
      <w:r>
        <w:t>https://tuyensinh247.com/u/tranthikimngan333.html?cat_id=52</w:t>
      </w:r>
    </w:p>
    <w:p>
      <w:r>
        <w:t>https://tuyensinh247.com/u/tranthikimngan333.html?cat_id=154</w:t>
      </w:r>
    </w:p>
    <w:p>
      <w:r>
        <w:t>https://tuyensinh247.com/u/tranthikimngan333.html?cat_id=153</w:t>
      </w:r>
    </w:p>
    <w:p>
      <w:r>
        <w:t>https://tuyensinh247.com/u/tranthikimngan333.html?cat_id=65</w:t>
      </w:r>
    </w:p>
    <w:p>
      <w:r>
        <w:t>https://tuyensinh247.com/u/tranthikimngan333.html?cat_id=222</w:t>
      </w:r>
    </w:p>
    <w:p>
      <w:r>
        <w:t>https://tuyensinh247.com/u/tranthikimngan333.html?cat_id=224</w:t>
      </w:r>
    </w:p>
    <w:p>
      <w:r>
        <w:t>https://tuyensinh247.com/u/tranthikimngan333.html?cat_id=226</w:t>
      </w:r>
    </w:p>
    <w:p>
      <w:r>
        <w:t>https://tuyensinh247.com/u/tranthikimngan333.html?cat_id=271</w:t>
      </w:r>
    </w:p>
    <w:p>
      <w:r>
        <w:t>https://tuyensinh247.com/u/tranthikimngan333.html?cat_id=309</w:t>
      </w:r>
    </w:p>
    <w:p>
      <w:r>
        <w:t>https://tuyensinh247.com/u/tranthikimngan333.html?cat_id=288</w:t>
      </w:r>
    </w:p>
    <w:p>
      <w:r>
        <w:t>https://tuyensinh247.com/u/tranthikimngan333.html?cat_id=326</w:t>
      </w:r>
    </w:p>
    <w:p>
      <w:r>
        <w:t>https://tuyensinh247.com/u/tranthikimngan333.html?cat_id=343</w:t>
      </w:r>
    </w:p>
    <w:p>
      <w:r>
        <w:t>https://tuyensinh247.com/u/phuonganh772.html?cat_id=52</w:t>
      </w:r>
    </w:p>
    <w:p>
      <w:r>
        <w:t>https://tuyensinh247.com/u/phuonganh772.html?cat_id=154</w:t>
      </w:r>
    </w:p>
    <w:p>
      <w:r>
        <w:t>https://tuyensinh247.com/u/phuonganh772.html?cat_id=153</w:t>
      </w:r>
    </w:p>
    <w:p>
      <w:r>
        <w:t>https://tuyensinh247.com/u/phuonganh772.html?cat_id=65</w:t>
      </w:r>
    </w:p>
    <w:p>
      <w:r>
        <w:t>https://tuyensinh247.com/u/phuonganh772.html?cat_id=222</w:t>
      </w:r>
    </w:p>
    <w:p>
      <w:r>
        <w:t>https://tuyensinh247.com/u/phuonganh772.html?cat_id=224</w:t>
      </w:r>
    </w:p>
    <w:p>
      <w:r>
        <w:t>https://tuyensinh247.com/u/phuonganh772.html?cat_id=226</w:t>
      </w:r>
    </w:p>
    <w:p>
      <w:r>
        <w:t>https://tuyensinh247.com/u/phuonganh772.html?cat_id=271</w:t>
      </w:r>
    </w:p>
    <w:p>
      <w:r>
        <w:t>https://tuyensinh247.com/u/phuonganh772.html?cat_id=309</w:t>
      </w:r>
    </w:p>
    <w:p>
      <w:r>
        <w:t>https://tuyensinh247.com/u/phuonganh772.html?cat_id=288</w:t>
      </w:r>
    </w:p>
    <w:p>
      <w:r>
        <w:t>https://tuyensinh247.com/u/phuonganh772.html?cat_id=326</w:t>
      </w:r>
    </w:p>
    <w:p>
      <w:r>
        <w:t>https://tuyensinh247.com/u/phuonganh772.html?cat_id=343</w:t>
      </w:r>
    </w:p>
    <w:p>
      <w:r>
        <w:t>https://tuyensinh247.com/u/trang19.html?cat_id=52</w:t>
      </w:r>
    </w:p>
    <w:p>
      <w:r>
        <w:t>https://tuyensinh247.com/u/trang19.html?cat_id=154</w:t>
      </w:r>
    </w:p>
    <w:p>
      <w:r>
        <w:t>https://tuyensinh247.com/u/trang19.html?cat_id=153</w:t>
      </w:r>
    </w:p>
    <w:p>
      <w:r>
        <w:t>https://tuyensinh247.com/u/trang19.html?cat_id=65</w:t>
      </w:r>
    </w:p>
    <w:p>
      <w:r>
        <w:t>https://tuyensinh247.com/u/trang19.html?cat_id=222</w:t>
      </w:r>
    </w:p>
    <w:p>
      <w:r>
        <w:t>https://tuyensinh247.com/u/trang19.html?cat_id=224</w:t>
      </w:r>
    </w:p>
    <w:p>
      <w:r>
        <w:t>https://tuyensinh247.com/u/trang19.html?cat_id=226</w:t>
      </w:r>
    </w:p>
    <w:p>
      <w:r>
        <w:t>https://tuyensinh247.com/u/trang19.html?cat_id=271</w:t>
      </w:r>
    </w:p>
    <w:p>
      <w:r>
        <w:t>https://tuyensinh247.com/u/trang19.html?cat_id=309</w:t>
      </w:r>
    </w:p>
    <w:p>
      <w:r>
        <w:t>https://tuyensinh247.com/u/trang19.html?cat_id=288</w:t>
      </w:r>
    </w:p>
    <w:p>
      <w:r>
        <w:t>https://tuyensinh247.com/u/trang19.html?cat_id=326</w:t>
      </w:r>
    </w:p>
    <w:p>
      <w:r>
        <w:t>https://tuyensinh247.com/u/trang19.html?cat_id=343</w:t>
      </w:r>
    </w:p>
    <w:p>
      <w:r>
        <w:t>https://tuyensinh247.com/u/nquynh87.html?cat_id=52</w:t>
      </w:r>
    </w:p>
    <w:p>
      <w:r>
        <w:t>https://tuyensinh247.com/u/nquynh87.html?cat_id=154</w:t>
      </w:r>
    </w:p>
    <w:p>
      <w:r>
        <w:t>https://tuyensinh247.com/u/nquynh87.html?cat_id=153</w:t>
      </w:r>
    </w:p>
    <w:p>
      <w:r>
        <w:t>https://tuyensinh247.com/u/nquynh87.html?cat_id=65</w:t>
      </w:r>
    </w:p>
    <w:p>
      <w:r>
        <w:t>https://tuyensinh247.com/u/nquynh87.html?cat_id=222</w:t>
      </w:r>
    </w:p>
    <w:p>
      <w:r>
        <w:t>https://tuyensinh247.com/u/nquynh87.html?cat_id=224</w:t>
      </w:r>
    </w:p>
    <w:p>
      <w:r>
        <w:t>https://tuyensinh247.com/u/nquynh87.html?cat_id=226</w:t>
      </w:r>
    </w:p>
    <w:p>
      <w:r>
        <w:t>https://tuyensinh247.com/u/nquynh87.html?cat_id=271</w:t>
      </w:r>
    </w:p>
    <w:p>
      <w:r>
        <w:t>https://tuyensinh247.com/u/nquynh87.html?cat_id=309</w:t>
      </w:r>
    </w:p>
    <w:p>
      <w:r>
        <w:t>https://tuyensinh247.com/u/nquynh87.html?cat_id=288</w:t>
      </w:r>
    </w:p>
    <w:p>
      <w:r>
        <w:t>https://tuyensinh247.com/u/nquynh87.html?cat_id=326</w:t>
      </w:r>
    </w:p>
    <w:p>
      <w:r>
        <w:t>https://tuyensinh247.com/u/nquynh87.html?cat_id=343</w:t>
      </w:r>
    </w:p>
    <w:p>
      <w:r>
        <w:t>https://tuyensinh247.com/u/phamtran65.html?cat_id=52</w:t>
      </w:r>
    </w:p>
    <w:p>
      <w:r>
        <w:t>https://tuyensinh247.com/u/phamtran65.html?cat_id=154</w:t>
      </w:r>
    </w:p>
    <w:p>
      <w:r>
        <w:t>https://tuyensinh247.com/u/phamtran65.html?cat_id=153</w:t>
      </w:r>
    </w:p>
    <w:p>
      <w:r>
        <w:t>https://tuyensinh247.com/u/phamtran65.html?cat_id=65</w:t>
      </w:r>
    </w:p>
    <w:p>
      <w:r>
        <w:t>https://tuyensinh247.com/u/phamtran65.html?cat_id=222</w:t>
      </w:r>
    </w:p>
    <w:p>
      <w:r>
        <w:t>https://tuyensinh247.com/u/phamtran65.html?cat_id=224</w:t>
      </w:r>
    </w:p>
    <w:p>
      <w:r>
        <w:t>https://tuyensinh247.com/u/phamtran65.html?cat_id=226</w:t>
      </w:r>
    </w:p>
    <w:p>
      <w:r>
        <w:t>https://tuyensinh247.com/u/phamtran65.html?cat_id=271</w:t>
      </w:r>
    </w:p>
    <w:p>
      <w:r>
        <w:t>https://tuyensinh247.com/u/phamtran65.html?cat_id=309</w:t>
      </w:r>
    </w:p>
    <w:p>
      <w:r>
        <w:t>https://tuyensinh247.com/u/phamtran65.html?cat_id=288</w:t>
      </w:r>
    </w:p>
    <w:p>
      <w:r>
        <w:t>https://tuyensinh247.com/u/phamtran65.html?cat_id=326</w:t>
      </w:r>
    </w:p>
    <w:p>
      <w:r>
        <w:t>https://tuyensinh247.com/u/phamtran65.html?cat_id=343</w:t>
      </w:r>
    </w:p>
    <w:p>
      <w:r>
        <w:t>https://tuyensinh247.com/u/thuychi2007.html?cat_id=52</w:t>
      </w:r>
    </w:p>
    <w:p>
      <w:r>
        <w:t>https://tuyensinh247.com/u/thuychi2007.html?cat_id=154</w:t>
      </w:r>
    </w:p>
    <w:p>
      <w:r>
        <w:t>https://tuyensinh247.com/u/thuychi2007.html?cat_id=153</w:t>
      </w:r>
    </w:p>
    <w:p>
      <w:r>
        <w:t>https://tuyensinh247.com/u/thuychi2007.html?cat_id=65</w:t>
      </w:r>
    </w:p>
    <w:p>
      <w:r>
        <w:t>https://tuyensinh247.com/u/thuychi2007.html?cat_id=222</w:t>
      </w:r>
    </w:p>
    <w:p>
      <w:r>
        <w:t>https://tuyensinh247.com/u/thuychi2007.html?cat_id=224</w:t>
      </w:r>
    </w:p>
    <w:p>
      <w:r>
        <w:t>https://tuyensinh247.com/u/thuychi2007.html?cat_id=226</w:t>
      </w:r>
    </w:p>
    <w:p>
      <w:r>
        <w:t>https://tuyensinh247.com/u/thuychi2007.html?cat_id=271</w:t>
      </w:r>
    </w:p>
    <w:p>
      <w:r>
        <w:t>https://tuyensinh247.com/u/thuychi2007.html?cat_id=309</w:t>
      </w:r>
    </w:p>
    <w:p>
      <w:r>
        <w:t>https://tuyensinh247.com/u/thuychi2007.html?cat_id=288</w:t>
      </w:r>
    </w:p>
    <w:p>
      <w:r>
        <w:t>https://tuyensinh247.com/u/thuychi2007.html?cat_id=326</w:t>
      </w:r>
    </w:p>
    <w:p>
      <w:r>
        <w:t>https://tuyensinh247.com/u/thuychi2007.html?cat_id=343</w:t>
      </w:r>
    </w:p>
    <w:p>
      <w:r>
        <w:t>https://tuyensinh247.com/u/tanquangsd.html?cat_id=52</w:t>
      </w:r>
    </w:p>
    <w:p>
      <w:r>
        <w:t>https://tuyensinh247.com/u/tanquangsd.html?cat_id=154</w:t>
      </w:r>
    </w:p>
    <w:p>
      <w:r>
        <w:t>https://tuyensinh247.com/u/tanquangsd.html?cat_id=153</w:t>
      </w:r>
    </w:p>
    <w:p>
      <w:r>
        <w:t>https://tuyensinh247.com/u/tanquangsd.html?cat_id=65</w:t>
      </w:r>
    </w:p>
    <w:p>
      <w:r>
        <w:t>https://tuyensinh247.com/u/tanquangsd.html?cat_id=222</w:t>
      </w:r>
    </w:p>
    <w:p>
      <w:r>
        <w:t>https://tuyensinh247.com/u/tanquangsd.html?cat_id=224</w:t>
      </w:r>
    </w:p>
    <w:p>
      <w:r>
        <w:t>https://tuyensinh247.com/u/tanquangsd.html?cat_id=226</w:t>
      </w:r>
    </w:p>
    <w:p>
      <w:r>
        <w:t>https://tuyensinh247.com/u/tanquangsd.html?cat_id=271</w:t>
      </w:r>
    </w:p>
    <w:p>
      <w:r>
        <w:t>https://tuyensinh247.com/u/tanquangsd.html?cat_id=309</w:t>
      </w:r>
    </w:p>
    <w:p>
      <w:r>
        <w:t>https://tuyensinh247.com/u/tanquangsd.html?cat_id=288</w:t>
      </w:r>
    </w:p>
    <w:p>
      <w:r>
        <w:t>https://tuyensinh247.com/u/tanquangsd.html?cat_id=326</w:t>
      </w:r>
    </w:p>
    <w:p>
      <w:r>
        <w:t>https://tuyensinh247.com/u/tanquangsd.html?cat_id=343</w:t>
      </w:r>
    </w:p>
    <w:p>
      <w:r>
        <w:t>https://tuyensinh247.com/u/thanhvinhnguyenngoc.html?cat_id=52</w:t>
      </w:r>
    </w:p>
    <w:p>
      <w:r>
        <w:t>https://tuyensinh247.com/u/thanhvinhnguyenngoc.html?cat_id=154</w:t>
      </w:r>
    </w:p>
    <w:p>
      <w:r>
        <w:t>https://tuyensinh247.com/u/thanhvinhnguyenngoc.html?cat_id=153</w:t>
      </w:r>
    </w:p>
    <w:p>
      <w:r>
        <w:t>https://tuyensinh247.com/u/thanhvinhnguyenngoc.html?cat_id=65</w:t>
      </w:r>
    </w:p>
    <w:p>
      <w:r>
        <w:t>https://tuyensinh247.com/u/thanhvinhnguyenngoc.html?cat_id=222</w:t>
      </w:r>
    </w:p>
    <w:p>
      <w:r>
        <w:t>https://tuyensinh247.com/u/thanhvinhnguyenngoc.html?cat_id=224</w:t>
      </w:r>
    </w:p>
    <w:p>
      <w:r>
        <w:t>https://tuyensinh247.com/u/thanhvinhnguyenngoc.html?cat_id=226</w:t>
      </w:r>
    </w:p>
    <w:p>
      <w:r>
        <w:t>https://tuyensinh247.com/u/thanhvinhnguyenngoc.html?cat_id=271</w:t>
      </w:r>
    </w:p>
    <w:p>
      <w:r>
        <w:t>https://tuyensinh247.com/u/thanhvinhnguyenngoc.html?cat_id=309</w:t>
      </w:r>
    </w:p>
    <w:p>
      <w:r>
        <w:t>https://tuyensinh247.com/u/thanhvinhnguyenngoc.html?cat_id=288</w:t>
      </w:r>
    </w:p>
    <w:p>
      <w:r>
        <w:t>https://tuyensinh247.com/u/thanhvinhnguyenngoc.html?cat_id=326</w:t>
      </w:r>
    </w:p>
    <w:p>
      <w:r>
        <w:t>https://tuyensinh247.com/u/thanhvinhnguyenngoc.html?cat_id=343</w:t>
      </w:r>
    </w:p>
    <w:p>
      <w:r>
        <w:t>https://tuyensinh247.com/u/nguyentienhop2002.html?cat_id=52</w:t>
      </w:r>
    </w:p>
    <w:p>
      <w:r>
        <w:t>https://tuyensinh247.com/u/nguyentienhop2002.html?cat_id=154</w:t>
      </w:r>
    </w:p>
    <w:p>
      <w:r>
        <w:t>https://tuyensinh247.com/u/nguyentienhop2002.html?cat_id=153</w:t>
      </w:r>
    </w:p>
    <w:p>
      <w:r>
        <w:t>https://tuyensinh247.com/u/nguyentienhop2002.html?cat_id=65</w:t>
      </w:r>
    </w:p>
    <w:p>
      <w:r>
        <w:t>https://tuyensinh247.com/u/nguyentienhop2002.html?cat_id=222</w:t>
      </w:r>
    </w:p>
    <w:p>
      <w:r>
        <w:t>https://tuyensinh247.com/u/nguyentienhop2002.html?cat_id=224</w:t>
      </w:r>
    </w:p>
    <w:p>
      <w:r>
        <w:t>https://tuyensinh247.com/u/nguyentienhop2002.html?cat_id=226</w:t>
      </w:r>
    </w:p>
    <w:p>
      <w:r>
        <w:t>https://tuyensinh247.com/u/nguyentienhop2002.html?cat_id=271</w:t>
      </w:r>
    </w:p>
    <w:p>
      <w:r>
        <w:t>https://tuyensinh247.com/u/nguyentienhop2002.html?cat_id=309</w:t>
      </w:r>
    </w:p>
    <w:p>
      <w:r>
        <w:t>https://tuyensinh247.com/u/nguyentienhop2002.html?cat_id=288</w:t>
      </w:r>
    </w:p>
    <w:p>
      <w:r>
        <w:t>https://tuyensinh247.com/u/nguyentienhop2002.html?cat_id=326</w:t>
      </w:r>
    </w:p>
    <w:p>
      <w:r>
        <w:t>https://tuyensinh247.com/u/nguyentienhop2002.html?cat_id=343</w:t>
      </w:r>
    </w:p>
    <w:p>
      <w:r>
        <w:t>https://tuyensinh247.com/u/linhpham1207.html?cat_id=52</w:t>
      </w:r>
    </w:p>
    <w:p>
      <w:r>
        <w:t>https://tuyensinh247.com/u/linhpham1207.html?cat_id=154</w:t>
      </w:r>
    </w:p>
    <w:p>
      <w:r>
        <w:t>https://tuyensinh247.com/u/linhpham1207.html?cat_id=153</w:t>
      </w:r>
    </w:p>
    <w:p>
      <w:r>
        <w:t>https://tuyensinh247.com/u/linhpham1207.html?cat_id=65</w:t>
      </w:r>
    </w:p>
    <w:p>
      <w:r>
        <w:t>https://tuyensinh247.com/u/linhpham1207.html?cat_id=222</w:t>
      </w:r>
    </w:p>
    <w:p>
      <w:r>
        <w:t>https://tuyensinh247.com/u/linhpham1207.html?cat_id=224</w:t>
      </w:r>
    </w:p>
    <w:p>
      <w:r>
        <w:t>https://tuyensinh247.com/u/linhpham1207.html?cat_id=226</w:t>
      </w:r>
    </w:p>
    <w:p>
      <w:r>
        <w:t>https://tuyensinh247.com/u/linhpham1207.html?cat_id=271</w:t>
      </w:r>
    </w:p>
    <w:p>
      <w:r>
        <w:t>https://tuyensinh247.com/u/linhpham1207.html?cat_id=309</w:t>
      </w:r>
    </w:p>
    <w:p>
      <w:r>
        <w:t>https://tuyensinh247.com/u/linhpham1207.html?cat_id=288</w:t>
      </w:r>
    </w:p>
    <w:p>
      <w:r>
        <w:t>https://tuyensinh247.com/u/linhpham1207.html?cat_id=326</w:t>
      </w:r>
    </w:p>
    <w:p>
      <w:r>
        <w:t>https://tuyensinh247.com/u/linhpham1207.html?cat_id=343</w:t>
      </w:r>
    </w:p>
    <w:p>
      <w:r>
        <w:t>https://tuyensinh247.com/u/lehongngoc06092004.html?cat_id=52</w:t>
      </w:r>
    </w:p>
    <w:p>
      <w:r>
        <w:t>https://tuyensinh247.com/u/lehongngoc06092004.html?cat_id=154</w:t>
      </w:r>
    </w:p>
    <w:p>
      <w:r>
        <w:t>https://tuyensinh247.com/u/lehongngoc06092004.html?cat_id=153</w:t>
      </w:r>
    </w:p>
    <w:p>
      <w:r>
        <w:t>https://tuyensinh247.com/u/lehongngoc06092004.html?cat_id=65</w:t>
      </w:r>
    </w:p>
    <w:p>
      <w:r>
        <w:t>https://tuyensinh247.com/u/lehongngoc06092004.html?cat_id=222</w:t>
      </w:r>
    </w:p>
    <w:p>
      <w:r>
        <w:t>https://tuyensinh247.com/u/lehongngoc06092004.html?cat_id=224</w:t>
      </w:r>
    </w:p>
    <w:p>
      <w:r>
        <w:t>https://tuyensinh247.com/u/lehongngoc06092004.html?cat_id=226</w:t>
      </w:r>
    </w:p>
    <w:p>
      <w:r>
        <w:t>https://tuyensinh247.com/u/lehongngoc06092004.html?cat_id=271</w:t>
      </w:r>
    </w:p>
    <w:p>
      <w:r>
        <w:t>https://tuyensinh247.com/u/lehongngoc06092004.html?cat_id=309</w:t>
      </w:r>
    </w:p>
    <w:p>
      <w:r>
        <w:t>https://tuyensinh247.com/u/lehongngoc06092004.html?cat_id=288</w:t>
      </w:r>
    </w:p>
    <w:p>
      <w:r>
        <w:t>https://tuyensinh247.com/u/lehongngoc06092004.html?cat_id=326</w:t>
      </w:r>
    </w:p>
    <w:p>
      <w:r>
        <w:t>https://tuyensinh247.com/u/lehongngoc06092004.html?cat_id=343</w:t>
      </w:r>
    </w:p>
    <w:p>
      <w:r>
        <w:t>https://tuyensinh247.com/u/duchung9bpht.html?cat_id=52</w:t>
      </w:r>
    </w:p>
    <w:p>
      <w:r>
        <w:t>https://tuyensinh247.com/u/duchung9bpht.html?cat_id=154</w:t>
      </w:r>
    </w:p>
    <w:p>
      <w:r>
        <w:t>https://tuyensinh247.com/u/duchung9bpht.html?cat_id=153</w:t>
      </w:r>
    </w:p>
    <w:p>
      <w:r>
        <w:t>https://tuyensinh247.com/u/duchung9bpht.html?cat_id=65</w:t>
      </w:r>
    </w:p>
    <w:p>
      <w:r>
        <w:t>https://tuyensinh247.com/u/duchung9bpht.html?cat_id=222</w:t>
      </w:r>
    </w:p>
    <w:p>
      <w:r>
        <w:t>https://tuyensinh247.com/u/duchung9bpht.html?cat_id=224</w:t>
      </w:r>
    </w:p>
    <w:p>
      <w:r>
        <w:t>https://tuyensinh247.com/u/duchung9bpht.html?cat_id=226</w:t>
      </w:r>
    </w:p>
    <w:p>
      <w:r>
        <w:t>https://tuyensinh247.com/u/duchung9bpht.html?cat_id=271</w:t>
      </w:r>
    </w:p>
    <w:p>
      <w:r>
        <w:t>https://tuyensinh247.com/u/duchung9bpht.html?cat_id=309</w:t>
      </w:r>
    </w:p>
    <w:p>
      <w:r>
        <w:t>https://tuyensinh247.com/u/duchung9bpht.html?cat_id=288</w:t>
      </w:r>
    </w:p>
    <w:p>
      <w:r>
        <w:t>https://tuyensinh247.com/u/duchung9bpht.html?cat_id=326</w:t>
      </w:r>
    </w:p>
    <w:p>
      <w:r>
        <w:t>https://tuyensinh247.com/u/duchung9bpht.html?cat_id=343</w:t>
      </w:r>
    </w:p>
    <w:p>
      <w:r>
        <w:t>https://tuyensinh247.com/u/nguyenquynhhuong418.html?cat_id=52</w:t>
      </w:r>
    </w:p>
    <w:p>
      <w:r>
        <w:t>https://tuyensinh247.com/u/nguyenquynhhuong418.html?cat_id=154</w:t>
      </w:r>
    </w:p>
    <w:p>
      <w:r>
        <w:t>https://tuyensinh247.com/u/nguyenquynhhuong418.html?cat_id=153</w:t>
      </w:r>
    </w:p>
    <w:p>
      <w:r>
        <w:t>https://tuyensinh247.com/u/nguyenquynhhuong418.html?cat_id=65</w:t>
      </w:r>
    </w:p>
    <w:p>
      <w:r>
        <w:t>https://tuyensinh247.com/u/nguyenquynhhuong418.html?cat_id=222</w:t>
      </w:r>
    </w:p>
    <w:p>
      <w:r>
        <w:t>https://tuyensinh247.com/u/nguyenquynhhuong418.html?cat_id=224</w:t>
      </w:r>
    </w:p>
    <w:p>
      <w:r>
        <w:t>https://tuyensinh247.com/u/nguyenquynhhuong418.html?cat_id=226</w:t>
      </w:r>
    </w:p>
    <w:p>
      <w:r>
        <w:t>https://tuyensinh247.com/u/nguyenquynhhuong418.html?cat_id=271</w:t>
      </w:r>
    </w:p>
    <w:p>
      <w:r>
        <w:t>https://tuyensinh247.com/u/nguyenquynhhuong418.html?cat_id=309</w:t>
      </w:r>
    </w:p>
    <w:p>
      <w:r>
        <w:t>https://tuyensinh247.com/u/nguyenquynhhuong418.html?cat_id=288</w:t>
      </w:r>
    </w:p>
    <w:p>
      <w:r>
        <w:t>https://tuyensinh247.com/u/nguyenquynhhuong418.html?cat_id=326</w:t>
      </w:r>
    </w:p>
    <w:p>
      <w:r>
        <w:t>https://tuyensinh247.com/u/nguyenquynhhuong418.html?cat_id=343</w:t>
      </w:r>
    </w:p>
    <w:p>
      <w:r>
        <w:t>https://tuyensinh247.com/u/tramy333.html?cat_id=52</w:t>
      </w:r>
    </w:p>
    <w:p>
      <w:r>
        <w:t>https://tuyensinh247.com/u/tramy333.html?cat_id=154</w:t>
      </w:r>
    </w:p>
    <w:p>
      <w:r>
        <w:t>https://tuyensinh247.com/u/tramy333.html?cat_id=153</w:t>
      </w:r>
    </w:p>
    <w:p>
      <w:r>
        <w:t>https://tuyensinh247.com/u/tramy333.html?cat_id=65</w:t>
      </w:r>
    </w:p>
    <w:p>
      <w:r>
        <w:t>https://tuyensinh247.com/u/tramy333.html?cat_id=222</w:t>
      </w:r>
    </w:p>
    <w:p>
      <w:r>
        <w:t>https://tuyensinh247.com/u/tramy333.html?cat_id=224</w:t>
      </w:r>
    </w:p>
    <w:p>
      <w:r>
        <w:t>https://tuyensinh247.com/u/tramy333.html?cat_id=226</w:t>
      </w:r>
    </w:p>
    <w:p>
      <w:r>
        <w:t>https://tuyensinh247.com/u/tramy333.html?cat_id=271</w:t>
      </w:r>
    </w:p>
    <w:p>
      <w:r>
        <w:t>https://tuyensinh247.com/u/tramy333.html?cat_id=309</w:t>
      </w:r>
    </w:p>
    <w:p>
      <w:r>
        <w:t>https://tuyensinh247.com/u/tramy333.html?cat_id=288</w:t>
      </w:r>
    </w:p>
    <w:p>
      <w:r>
        <w:t>https://tuyensinh247.com/u/tramy333.html?cat_id=326</w:t>
      </w:r>
    </w:p>
    <w:p>
      <w:r>
        <w:t>https://tuyensinh247.com/u/tramy333.html?cat_id=343</w:t>
      </w:r>
    </w:p>
    <w:p>
      <w:r>
        <w:t>https://tuyensinh247.com/u/thinhphan788.html?cat_id=52</w:t>
      </w:r>
    </w:p>
    <w:p>
      <w:r>
        <w:t>https://tuyensinh247.com/u/thinhphan788.html?cat_id=154</w:t>
      </w:r>
    </w:p>
    <w:p>
      <w:r>
        <w:t>https://tuyensinh247.com/u/thinhphan788.html?cat_id=153</w:t>
      </w:r>
    </w:p>
    <w:p>
      <w:r>
        <w:t>https://tuyensinh247.com/u/thinhphan788.html?cat_id=65</w:t>
      </w:r>
    </w:p>
    <w:p>
      <w:r>
        <w:t>https://tuyensinh247.com/u/thinhphan788.html?cat_id=222</w:t>
      </w:r>
    </w:p>
    <w:p>
      <w:r>
        <w:t>https://tuyensinh247.com/u/thinhphan788.html?cat_id=224</w:t>
      </w:r>
    </w:p>
    <w:p>
      <w:r>
        <w:t>https://tuyensinh247.com/u/thinhphan788.html?cat_id=226</w:t>
      </w:r>
    </w:p>
    <w:p>
      <w:r>
        <w:t>https://tuyensinh247.com/u/thinhphan788.html?cat_id=271</w:t>
      </w:r>
    </w:p>
    <w:p>
      <w:r>
        <w:t>https://tuyensinh247.com/u/thinhphan788.html?cat_id=309</w:t>
      </w:r>
    </w:p>
    <w:p>
      <w:r>
        <w:t>https://tuyensinh247.com/u/thinhphan788.html?cat_id=288</w:t>
      </w:r>
    </w:p>
    <w:p>
      <w:r>
        <w:t>https://tuyensinh247.com/u/thinhphan788.html?cat_id=326</w:t>
      </w:r>
    </w:p>
    <w:p>
      <w:r>
        <w:t>https://tuyensinh247.com/u/thinhphan788.html?cat_id=343</w:t>
      </w:r>
    </w:p>
    <w:p>
      <w:r>
        <w:t>https://tuyensinh247.com/u/tuyetbang2k4.html?cat_id=52</w:t>
      </w:r>
    </w:p>
    <w:p>
      <w:r>
        <w:t>https://tuyensinh247.com/u/tuyetbang2k4.html?cat_id=154</w:t>
      </w:r>
    </w:p>
    <w:p>
      <w:r>
        <w:t>https://tuyensinh247.com/u/tuyetbang2k4.html?cat_id=153</w:t>
      </w:r>
    </w:p>
    <w:p>
      <w:r>
        <w:t>https://tuyensinh247.com/u/tuyetbang2k4.html?cat_id=65</w:t>
      </w:r>
    </w:p>
    <w:p>
      <w:r>
        <w:t>https://tuyensinh247.com/u/tuyetbang2k4.html?cat_id=222</w:t>
      </w:r>
    </w:p>
    <w:p>
      <w:r>
        <w:t>https://tuyensinh247.com/u/tuyetbang2k4.html?cat_id=224</w:t>
      </w:r>
    </w:p>
    <w:p>
      <w:r>
        <w:t>https://tuyensinh247.com/u/tuyetbang2k4.html?cat_id=226</w:t>
      </w:r>
    </w:p>
    <w:p>
      <w:r>
        <w:t>https://tuyensinh247.com/u/tuyetbang2k4.html?cat_id=271</w:t>
      </w:r>
    </w:p>
    <w:p>
      <w:r>
        <w:t>https://tuyensinh247.com/u/tuyetbang2k4.html?cat_id=309</w:t>
      </w:r>
    </w:p>
    <w:p>
      <w:r>
        <w:t>https://tuyensinh247.com/u/tuyetbang2k4.html?cat_id=288</w:t>
      </w:r>
    </w:p>
    <w:p>
      <w:r>
        <w:t>https://tuyensinh247.com/u/tuyetbang2k4.html?cat_id=326</w:t>
      </w:r>
    </w:p>
    <w:p>
      <w:r>
        <w:t>https://tuyensinh247.com/u/tuyetbang2k4.html?cat_id=343</w:t>
      </w:r>
    </w:p>
    <w:p>
      <w:r>
        <w:t>https://tuyensinh247.com/u/quandohong835.html?cat_id=52</w:t>
      </w:r>
    </w:p>
    <w:p>
      <w:r>
        <w:t>https://tuyensinh247.com/u/quandohong835.html?cat_id=154</w:t>
      </w:r>
    </w:p>
    <w:p>
      <w:r>
        <w:t>https://tuyensinh247.com/u/quandohong835.html?cat_id=153</w:t>
      </w:r>
    </w:p>
    <w:p>
      <w:r>
        <w:t>https://tuyensinh247.com/u/quandohong835.html?cat_id=65</w:t>
      </w:r>
    </w:p>
    <w:p>
      <w:r>
        <w:t>https://tuyensinh247.com/u/quandohong835.html?cat_id=222</w:t>
      </w:r>
    </w:p>
    <w:p>
      <w:r>
        <w:t>https://tuyensinh247.com/u/quandohong835.html?cat_id=224</w:t>
      </w:r>
    </w:p>
    <w:p>
      <w:r>
        <w:t>https://tuyensinh247.com/u/quandohong835.html?cat_id=226</w:t>
      </w:r>
    </w:p>
    <w:p>
      <w:r>
        <w:t>https://tuyensinh247.com/u/quandohong835.html?cat_id=271</w:t>
      </w:r>
    </w:p>
    <w:p>
      <w:r>
        <w:t>https://tuyensinh247.com/u/quandohong835.html?cat_id=309</w:t>
      </w:r>
    </w:p>
    <w:p>
      <w:r>
        <w:t>https://tuyensinh247.com/u/quandohong835.html?cat_id=288</w:t>
      </w:r>
    </w:p>
    <w:p>
      <w:r>
        <w:t>https://tuyensinh247.com/u/quandohong835.html?cat_id=326</w:t>
      </w:r>
    </w:p>
    <w:p>
      <w:r>
        <w:t>https://tuyensinh247.com/u/quandohong835.html?cat_id=343</w:t>
      </w:r>
    </w:p>
    <w:p>
      <w:r>
        <w:t>https://tuyensinh247.com/u/khanhvy1209.html?cat_id=52</w:t>
      </w:r>
    </w:p>
    <w:p>
      <w:r>
        <w:t>https://tuyensinh247.com/u/khanhvy1209.html?cat_id=154</w:t>
      </w:r>
    </w:p>
    <w:p>
      <w:r>
        <w:t>https://tuyensinh247.com/u/khanhvy1209.html?cat_id=153</w:t>
      </w:r>
    </w:p>
    <w:p>
      <w:r>
        <w:t>https://tuyensinh247.com/u/khanhvy1209.html?cat_id=65</w:t>
      </w:r>
    </w:p>
    <w:p>
      <w:r>
        <w:t>https://tuyensinh247.com/u/khanhvy1209.html?cat_id=222</w:t>
      </w:r>
    </w:p>
    <w:p>
      <w:r>
        <w:t>https://tuyensinh247.com/u/khanhvy1209.html?cat_id=224</w:t>
      </w:r>
    </w:p>
    <w:p>
      <w:r>
        <w:t>https://tuyensinh247.com/u/khanhvy1209.html?cat_id=226</w:t>
      </w:r>
    </w:p>
    <w:p>
      <w:r>
        <w:t>https://tuyensinh247.com/u/khanhvy1209.html?cat_id=271</w:t>
      </w:r>
    </w:p>
    <w:p>
      <w:r>
        <w:t>https://tuyensinh247.com/u/khanhvy1209.html?cat_id=309</w:t>
      </w:r>
    </w:p>
    <w:p>
      <w:r>
        <w:t>https://tuyensinh247.com/u/khanhvy1209.html?cat_id=288</w:t>
      </w:r>
    </w:p>
    <w:p>
      <w:r>
        <w:t>https://tuyensinh247.com/u/khanhvy1209.html?cat_id=326</w:t>
      </w:r>
    </w:p>
    <w:p>
      <w:r>
        <w:t>https://tuyensinh247.com/u/khanhvy1209.html?cat_id=343</w:t>
      </w:r>
    </w:p>
    <w:p>
      <w:r>
        <w:t>https://tuyensinh247.com/u/dothienhuong05.html?cat_id=52</w:t>
      </w:r>
    </w:p>
    <w:p>
      <w:r>
        <w:t>https://tuyensinh247.com/u/dothienhuong05.html?cat_id=154</w:t>
      </w:r>
    </w:p>
    <w:p>
      <w:r>
        <w:t>https://tuyensinh247.com/u/dothienhuong05.html?cat_id=153</w:t>
      </w:r>
    </w:p>
    <w:p>
      <w:r>
        <w:t>https://tuyensinh247.com/u/dothienhuong05.html?cat_id=65</w:t>
      </w:r>
    </w:p>
    <w:p>
      <w:r>
        <w:t>https://tuyensinh247.com/u/dothienhuong05.html?cat_id=222</w:t>
      </w:r>
    </w:p>
    <w:p>
      <w:r>
        <w:t>https://tuyensinh247.com/u/dothienhuong05.html?cat_id=224</w:t>
      </w:r>
    </w:p>
    <w:p>
      <w:r>
        <w:t>https://tuyensinh247.com/u/dothienhuong05.html?cat_id=226</w:t>
      </w:r>
    </w:p>
    <w:p>
      <w:r>
        <w:t>https://tuyensinh247.com/u/dothienhuong05.html?cat_id=271</w:t>
      </w:r>
    </w:p>
    <w:p>
      <w:r>
        <w:t>https://tuyensinh247.com/u/dothienhuong05.html?cat_id=309</w:t>
      </w:r>
    </w:p>
    <w:p>
      <w:r>
        <w:t>https://tuyensinh247.com/u/dothienhuong05.html?cat_id=288</w:t>
      </w:r>
    </w:p>
    <w:p>
      <w:r>
        <w:t>https://tuyensinh247.com/u/dothienhuong05.html?cat_id=326</w:t>
      </w:r>
    </w:p>
    <w:p>
      <w:r>
        <w:t>https://tuyensinh247.com/u/dothienhuong05.html?cat_id=343</w:t>
      </w:r>
    </w:p>
    <w:p>
      <w:r>
        <w:t>https://tuyensinh247.com/u/huenguyen233.html?cat_id=52</w:t>
      </w:r>
    </w:p>
    <w:p>
      <w:r>
        <w:t>https://tuyensinh247.com/u/huenguyen233.html?cat_id=154</w:t>
      </w:r>
    </w:p>
    <w:p>
      <w:r>
        <w:t>https://tuyensinh247.com/u/huenguyen233.html?cat_id=153</w:t>
      </w:r>
    </w:p>
    <w:p>
      <w:r>
        <w:t>https://tuyensinh247.com/u/huenguyen233.html?cat_id=65</w:t>
      </w:r>
    </w:p>
    <w:p>
      <w:r>
        <w:t>https://tuyensinh247.com/u/huenguyen233.html?cat_id=222</w:t>
      </w:r>
    </w:p>
    <w:p>
      <w:r>
        <w:t>https://tuyensinh247.com/u/huenguyen233.html?cat_id=224</w:t>
      </w:r>
    </w:p>
    <w:p>
      <w:r>
        <w:t>https://tuyensinh247.com/u/huenguyen233.html?cat_id=226</w:t>
      </w:r>
    </w:p>
    <w:p>
      <w:r>
        <w:t>https://tuyensinh247.com/u/huenguyen233.html?cat_id=271</w:t>
      </w:r>
    </w:p>
    <w:p>
      <w:r>
        <w:t>https://tuyensinh247.com/u/huenguyen233.html?cat_id=309</w:t>
      </w:r>
    </w:p>
    <w:p>
      <w:r>
        <w:t>https://tuyensinh247.com/u/huenguyen233.html?cat_id=288</w:t>
      </w:r>
    </w:p>
    <w:p>
      <w:r>
        <w:t>https://tuyensinh247.com/u/huenguyen233.html?cat_id=326</w:t>
      </w:r>
    </w:p>
    <w:p>
      <w:r>
        <w:t>https://tuyensinh247.com/u/huenguyen233.html?cat_id=343</w:t>
      </w:r>
    </w:p>
    <w:p>
      <w:r>
        <w:t>https://tuyensinh247.com/u/cothap.html?cat_id=52</w:t>
      </w:r>
    </w:p>
    <w:p>
      <w:r>
        <w:t>https://tuyensinh247.com/u/cothap.html?cat_id=154</w:t>
      </w:r>
    </w:p>
    <w:p>
      <w:r>
        <w:t>https://tuyensinh247.com/u/cothap.html?cat_id=153</w:t>
      </w:r>
    </w:p>
    <w:p>
      <w:r>
        <w:t>https://tuyensinh247.com/u/cothap.html?cat_id=65</w:t>
      </w:r>
    </w:p>
    <w:p>
      <w:r>
        <w:t>https://tuyensinh247.com/u/cothap.html?cat_id=222</w:t>
      </w:r>
    </w:p>
    <w:p>
      <w:r>
        <w:t>https://tuyensinh247.com/u/cothap.html?cat_id=224</w:t>
      </w:r>
    </w:p>
    <w:p>
      <w:r>
        <w:t>https://tuyensinh247.com/u/cothap.html?cat_id=226</w:t>
      </w:r>
    </w:p>
    <w:p>
      <w:r>
        <w:t>https://tuyensinh247.com/u/cothap.html?cat_id=271</w:t>
      </w:r>
    </w:p>
    <w:p>
      <w:r>
        <w:t>https://tuyensinh247.com/u/cothap.html?cat_id=309</w:t>
      </w:r>
    </w:p>
    <w:p>
      <w:r>
        <w:t>https://tuyensinh247.com/u/cothap.html?cat_id=288</w:t>
      </w:r>
    </w:p>
    <w:p>
      <w:r>
        <w:t>https://tuyensinh247.com/u/cothap.html?cat_id=326</w:t>
      </w:r>
    </w:p>
    <w:p>
      <w:r>
        <w:t>https://tuyensinh247.com/u/cothap.html?cat_id=343</w:t>
      </w:r>
    </w:p>
    <w:p>
      <w:r>
        <w:t>https://tuyensinh247.com/u/trannguyenvanphi.html?cat_id=52</w:t>
      </w:r>
    </w:p>
    <w:p>
      <w:r>
        <w:t>https://tuyensinh247.com/u/trannguyenvanphi.html?cat_id=154</w:t>
      </w:r>
    </w:p>
    <w:p>
      <w:r>
        <w:t>https://tuyensinh247.com/u/trannguyenvanphi.html?cat_id=153</w:t>
      </w:r>
    </w:p>
    <w:p>
      <w:r>
        <w:t>https://tuyensinh247.com/u/trannguyenvanphi.html?cat_id=65</w:t>
      </w:r>
    </w:p>
    <w:p>
      <w:r>
        <w:t>https://tuyensinh247.com/u/trannguyenvanphi.html?cat_id=222</w:t>
      </w:r>
    </w:p>
    <w:p>
      <w:r>
        <w:t>https://tuyensinh247.com/u/trannguyenvanphi.html?cat_id=224</w:t>
      </w:r>
    </w:p>
    <w:p>
      <w:r>
        <w:t>https://tuyensinh247.com/u/trannguyenvanphi.html?cat_id=226</w:t>
      </w:r>
    </w:p>
    <w:p>
      <w:r>
        <w:t>https://tuyensinh247.com/u/trannguyenvanphi.html?cat_id=271</w:t>
      </w:r>
    </w:p>
    <w:p>
      <w:r>
        <w:t>https://tuyensinh247.com/u/trannguyenvanphi.html?cat_id=309</w:t>
      </w:r>
    </w:p>
    <w:p>
      <w:r>
        <w:t>https://tuyensinh247.com/u/trannguyenvanphi.html?cat_id=288</w:t>
      </w:r>
    </w:p>
    <w:p>
      <w:r>
        <w:t>https://tuyensinh247.com/u/trannguyenvanphi.html?cat_id=326</w:t>
      </w:r>
    </w:p>
    <w:p>
      <w:r>
        <w:t>https://tuyensinh247.com/u/trannguyenvanphi.html?cat_id=343</w:t>
      </w:r>
    </w:p>
    <w:p>
      <w:r>
        <w:t>https://tuyensinh247.com/u/thanhdatman1.html?cat_id=52</w:t>
      </w:r>
    </w:p>
    <w:p>
      <w:r>
        <w:t>https://tuyensinh247.com/u/thanhdatman1.html?cat_id=154</w:t>
      </w:r>
    </w:p>
    <w:p>
      <w:r>
        <w:t>https://tuyensinh247.com/u/thanhdatman1.html?cat_id=153</w:t>
      </w:r>
    </w:p>
    <w:p>
      <w:r>
        <w:t>https://tuyensinh247.com/u/thanhdatman1.html?cat_id=65</w:t>
      </w:r>
    </w:p>
    <w:p>
      <w:r>
        <w:t>https://tuyensinh247.com/u/thanhdatman1.html?cat_id=222</w:t>
      </w:r>
    </w:p>
    <w:p>
      <w:r>
        <w:t>https://tuyensinh247.com/u/thanhdatman1.html?cat_id=224</w:t>
      </w:r>
    </w:p>
    <w:p>
      <w:r>
        <w:t>https://tuyensinh247.com/u/thanhdatman1.html?cat_id=226</w:t>
      </w:r>
    </w:p>
    <w:p>
      <w:r>
        <w:t>https://tuyensinh247.com/u/thanhdatman1.html?cat_id=271</w:t>
      </w:r>
    </w:p>
    <w:p>
      <w:r>
        <w:t>https://tuyensinh247.com/u/thanhdatman1.html?cat_id=309</w:t>
      </w:r>
    </w:p>
    <w:p>
      <w:r>
        <w:t>https://tuyensinh247.com/u/thanhdatman1.html?cat_id=288</w:t>
      </w:r>
    </w:p>
    <w:p>
      <w:r>
        <w:t>https://tuyensinh247.com/u/thanhdatman1.html?cat_id=326</w:t>
      </w:r>
    </w:p>
    <w:p>
      <w:r>
        <w:t>https://tuyensinh247.com/u/thanhdatman1.html?cat_id=343</w:t>
      </w:r>
    </w:p>
    <w:p>
      <w:r>
        <w:t>https://tuyensinh247.com/u/phamthuytiennhonkhanh.html?cat_id=52</w:t>
      </w:r>
    </w:p>
    <w:p>
      <w:r>
        <w:t>https://tuyensinh247.com/u/phamthuytiennhonkhanh.html?cat_id=154</w:t>
      </w:r>
    </w:p>
    <w:p>
      <w:r>
        <w:t>https://tuyensinh247.com/u/phamthuytiennhonkhanh.html?cat_id=153</w:t>
      </w:r>
    </w:p>
    <w:p>
      <w:r>
        <w:t>https://tuyensinh247.com/u/phamthuytiennhonkhanh.html?cat_id=65</w:t>
      </w:r>
    </w:p>
    <w:p>
      <w:r>
        <w:t>https://tuyensinh247.com/u/phamthuytiennhonkhanh.html?cat_id=222</w:t>
      </w:r>
    </w:p>
    <w:p>
      <w:r>
        <w:t>https://tuyensinh247.com/u/phamthuytiennhonkhanh.html?cat_id=224</w:t>
      </w:r>
    </w:p>
    <w:p>
      <w:r>
        <w:t>https://tuyensinh247.com/u/phamthuytiennhonkhanh.html?cat_id=226</w:t>
      </w:r>
    </w:p>
    <w:p>
      <w:r>
        <w:t>https://tuyensinh247.com/u/phamthuytiennhonkhanh.html?cat_id=271</w:t>
      </w:r>
    </w:p>
    <w:p>
      <w:r>
        <w:t>https://tuyensinh247.com/u/phamthuytiennhonkhanh.html?cat_id=309</w:t>
      </w:r>
    </w:p>
    <w:p>
      <w:r>
        <w:t>https://tuyensinh247.com/u/phamthuytiennhonkhanh.html?cat_id=288</w:t>
      </w:r>
    </w:p>
    <w:p>
      <w:r>
        <w:t>https://tuyensinh247.com/u/phamthuytiennhonkhanh.html?cat_id=326</w:t>
      </w:r>
    </w:p>
    <w:p>
      <w:r>
        <w:t>https://tuyensinh247.com/u/phamthuytiennhonkhanh.html?cat_id=343</w:t>
      </w:r>
    </w:p>
    <w:p>
      <w:r>
        <w:t>https://tuyensinh247.com/u/nguyenphuonguyen196.html?cat_id=52</w:t>
      </w:r>
    </w:p>
    <w:p>
      <w:r>
        <w:t>https://tuyensinh247.com/u/nguyenphuonguyen196.html?cat_id=154</w:t>
      </w:r>
    </w:p>
    <w:p>
      <w:r>
        <w:t>https://tuyensinh247.com/u/nguyenphuonguyen196.html?cat_id=153</w:t>
      </w:r>
    </w:p>
    <w:p>
      <w:r>
        <w:t>https://tuyensinh247.com/u/nguyenphuonguyen196.html?cat_id=65</w:t>
      </w:r>
    </w:p>
    <w:p>
      <w:r>
        <w:t>https://tuyensinh247.com/u/nguyenphuonguyen196.html?cat_id=222</w:t>
      </w:r>
    </w:p>
    <w:p>
      <w:r>
        <w:t>https://tuyensinh247.com/u/nguyenphuonguyen196.html?cat_id=224</w:t>
      </w:r>
    </w:p>
    <w:p>
      <w:r>
        <w:t>https://tuyensinh247.com/u/nguyenphuonguyen196.html?cat_id=226</w:t>
      </w:r>
    </w:p>
    <w:p>
      <w:r>
        <w:t>https://tuyensinh247.com/u/nguyenphuonguyen196.html?cat_id=271</w:t>
      </w:r>
    </w:p>
    <w:p>
      <w:r>
        <w:t>https://tuyensinh247.com/u/nguyenphuonguyen196.html?cat_id=309</w:t>
      </w:r>
    </w:p>
    <w:p>
      <w:r>
        <w:t>https://tuyensinh247.com/u/nguyenphuonguyen196.html?cat_id=288</w:t>
      </w:r>
    </w:p>
    <w:p>
      <w:r>
        <w:t>https://tuyensinh247.com/u/nguyenphuonguyen196.html?cat_id=326</w:t>
      </w:r>
    </w:p>
    <w:p>
      <w:r>
        <w:t>https://tuyensinh247.com/u/nguyenphuonguyen196.html?cat_id=343</w:t>
      </w:r>
    </w:p>
    <w:p>
      <w:r>
        <w:t>https://tuyensinh247.com/u/tranbaongoc449.html?cat_id=52</w:t>
      </w:r>
    </w:p>
    <w:p>
      <w:r>
        <w:t>https://tuyensinh247.com/u/tranbaongoc449.html?cat_id=154</w:t>
      </w:r>
    </w:p>
    <w:p>
      <w:r>
        <w:t>https://tuyensinh247.com/u/tranbaongoc449.html?cat_id=153</w:t>
      </w:r>
    </w:p>
    <w:p>
      <w:r>
        <w:t>https://tuyensinh247.com/u/tranbaongoc449.html?cat_id=65</w:t>
      </w:r>
    </w:p>
    <w:p>
      <w:r>
        <w:t>https://tuyensinh247.com/u/tranbaongoc449.html?cat_id=222</w:t>
      </w:r>
    </w:p>
    <w:p>
      <w:r>
        <w:t>https://tuyensinh247.com/u/tranbaongoc449.html?cat_id=224</w:t>
      </w:r>
    </w:p>
    <w:p>
      <w:r>
        <w:t>https://tuyensinh247.com/u/tranbaongoc449.html?cat_id=226</w:t>
      </w:r>
    </w:p>
    <w:p>
      <w:r>
        <w:t>https://tuyensinh247.com/u/tranbaongoc449.html?cat_id=271</w:t>
      </w:r>
    </w:p>
    <w:p>
      <w:r>
        <w:t>https://tuyensinh247.com/u/tranbaongoc449.html?cat_id=309</w:t>
      </w:r>
    </w:p>
    <w:p>
      <w:r>
        <w:t>https://tuyensinh247.com/u/tranbaongoc449.html?cat_id=288</w:t>
      </w:r>
    </w:p>
    <w:p>
      <w:r>
        <w:t>https://tuyensinh247.com/u/tranbaongoc449.html?cat_id=326</w:t>
      </w:r>
    </w:p>
    <w:p>
      <w:r>
        <w:t>https://tuyensinh247.com/u/tranbaongoc449.html?cat_id=343</w:t>
      </w:r>
    </w:p>
    <w:p>
      <w:r>
        <w:t>https://tuyensinh247.com/u/buithaovan.html?cat_id=52</w:t>
      </w:r>
    </w:p>
    <w:p>
      <w:r>
        <w:t>https://tuyensinh247.com/u/buithaovan.html?cat_id=154</w:t>
      </w:r>
    </w:p>
    <w:p>
      <w:r>
        <w:t>https://tuyensinh247.com/u/buithaovan.html?cat_id=153</w:t>
      </w:r>
    </w:p>
    <w:p>
      <w:r>
        <w:t>https://tuyensinh247.com/u/buithaovan.html?cat_id=65</w:t>
      </w:r>
    </w:p>
    <w:p>
      <w:r>
        <w:t>https://tuyensinh247.com/u/buithaovan.html?cat_id=222</w:t>
      </w:r>
    </w:p>
    <w:p>
      <w:r>
        <w:t>https://tuyensinh247.com/u/buithaovan.html?cat_id=224</w:t>
      </w:r>
    </w:p>
    <w:p>
      <w:r>
        <w:t>https://tuyensinh247.com/u/buithaovan.html?cat_id=226</w:t>
      </w:r>
    </w:p>
    <w:p>
      <w:r>
        <w:t>https://tuyensinh247.com/u/buithaovan.html?cat_id=271</w:t>
      </w:r>
    </w:p>
    <w:p>
      <w:r>
        <w:t>https://tuyensinh247.com/u/buithaovan.html?cat_id=309</w:t>
      </w:r>
    </w:p>
    <w:p>
      <w:r>
        <w:t>https://tuyensinh247.com/u/buithaovan.html?cat_id=288</w:t>
      </w:r>
    </w:p>
    <w:p>
      <w:r>
        <w:t>https://tuyensinh247.com/u/buithaovan.html?cat_id=326</w:t>
      </w:r>
    </w:p>
    <w:p>
      <w:r>
        <w:t>https://tuyensinh247.com/u/buithaovan.html?cat_id=343</w:t>
      </w:r>
    </w:p>
    <w:p>
      <w:r>
        <w:t>https://tuyensinh247.com/u/thuytrang0309.html?cat_id=52</w:t>
      </w:r>
    </w:p>
    <w:p>
      <w:r>
        <w:t>https://tuyensinh247.com/u/thuytrang0309.html?cat_id=154</w:t>
      </w:r>
    </w:p>
    <w:p>
      <w:r>
        <w:t>https://tuyensinh247.com/u/thuytrang0309.html?cat_id=153</w:t>
      </w:r>
    </w:p>
    <w:p>
      <w:r>
        <w:t>https://tuyensinh247.com/u/thuytrang0309.html?cat_id=65</w:t>
      </w:r>
    </w:p>
    <w:p>
      <w:r>
        <w:t>https://tuyensinh247.com/u/thuytrang0309.html?cat_id=222</w:t>
      </w:r>
    </w:p>
    <w:p>
      <w:r>
        <w:t>https://tuyensinh247.com/u/thuytrang0309.html?cat_id=224</w:t>
      </w:r>
    </w:p>
    <w:p>
      <w:r>
        <w:t>https://tuyensinh247.com/u/thuytrang0309.html?cat_id=226</w:t>
      </w:r>
    </w:p>
    <w:p>
      <w:r>
        <w:t>https://tuyensinh247.com/u/thuytrang0309.html?cat_id=271</w:t>
      </w:r>
    </w:p>
    <w:p>
      <w:r>
        <w:t>https://tuyensinh247.com/u/thuytrang0309.html?cat_id=309</w:t>
      </w:r>
    </w:p>
    <w:p>
      <w:r>
        <w:t>https://tuyensinh247.com/u/thuytrang0309.html?cat_id=288</w:t>
      </w:r>
    </w:p>
    <w:p>
      <w:r>
        <w:t>https://tuyensinh247.com/u/thuytrang0309.html?cat_id=326</w:t>
      </w:r>
    </w:p>
    <w:p>
      <w:r>
        <w:t>https://tuyensinh247.com/u/thuytrang0309.html?cat_id=343</w:t>
      </w:r>
    </w:p>
    <w:p>
      <w:r>
        <w:t>https://tuyensinh247.com/u/phamquochuy656dt.html?cat_id=52</w:t>
      </w:r>
    </w:p>
    <w:p>
      <w:r>
        <w:t>https://tuyensinh247.com/u/phamquochuy656dt.html?cat_id=154</w:t>
      </w:r>
    </w:p>
    <w:p>
      <w:r>
        <w:t>https://tuyensinh247.com/u/phamquochuy656dt.html?cat_id=153</w:t>
      </w:r>
    </w:p>
    <w:p>
      <w:r>
        <w:t>https://tuyensinh247.com/u/phamquochuy656dt.html?cat_id=65</w:t>
      </w:r>
    </w:p>
    <w:p>
      <w:r>
        <w:t>https://tuyensinh247.com/u/phamquochuy656dt.html?cat_id=222</w:t>
      </w:r>
    </w:p>
    <w:p>
      <w:r>
        <w:t>https://tuyensinh247.com/u/phamquochuy656dt.html?cat_id=224</w:t>
      </w:r>
    </w:p>
    <w:p>
      <w:r>
        <w:t>https://tuyensinh247.com/u/phamquochuy656dt.html?cat_id=226</w:t>
      </w:r>
    </w:p>
    <w:p>
      <w:r>
        <w:t>https://tuyensinh247.com/u/phamquochuy656dt.html?cat_id=271</w:t>
      </w:r>
    </w:p>
    <w:p>
      <w:r>
        <w:t>https://tuyensinh247.com/u/phamquochuy656dt.html?cat_id=309</w:t>
      </w:r>
    </w:p>
    <w:p>
      <w:r>
        <w:t>https://tuyensinh247.com/u/phamquochuy656dt.html?cat_id=288</w:t>
      </w:r>
    </w:p>
    <w:p>
      <w:r>
        <w:t>https://tuyensinh247.com/u/phamquochuy656dt.html?cat_id=326</w:t>
      </w:r>
    </w:p>
    <w:p>
      <w:r>
        <w:t>https://tuyensinh247.com/u/phamquochuy656dt.html?cat_id=343</w:t>
      </w:r>
    </w:p>
    <w:p>
      <w:r>
        <w:t>https://tuyensinh247.com/u/trucquynhphan.html?cat_id=52</w:t>
      </w:r>
    </w:p>
    <w:p>
      <w:r>
        <w:t>https://tuyensinh247.com/u/trucquynhphan.html?cat_id=154</w:t>
      </w:r>
    </w:p>
    <w:p>
      <w:r>
        <w:t>https://tuyensinh247.com/u/trucquynhphan.html?cat_id=153</w:t>
      </w:r>
    </w:p>
    <w:p>
      <w:r>
        <w:t>https://tuyensinh247.com/u/trucquynhphan.html?cat_id=65</w:t>
      </w:r>
    </w:p>
    <w:p>
      <w:r>
        <w:t>https://tuyensinh247.com/u/trucquynhphan.html?cat_id=222</w:t>
      </w:r>
    </w:p>
    <w:p>
      <w:r>
        <w:t>https://tuyensinh247.com/u/trucquynhphan.html?cat_id=224</w:t>
      </w:r>
    </w:p>
    <w:p>
      <w:r>
        <w:t>https://tuyensinh247.com/u/trucquynhphan.html?cat_id=226</w:t>
      </w:r>
    </w:p>
    <w:p>
      <w:r>
        <w:t>https://tuyensinh247.com/u/trucquynhphan.html?cat_id=271</w:t>
      </w:r>
    </w:p>
    <w:p>
      <w:r>
        <w:t>https://tuyensinh247.com/u/trucquynhphan.html?cat_id=309</w:t>
      </w:r>
    </w:p>
    <w:p>
      <w:r>
        <w:t>https://tuyensinh247.com/u/trucquynhphan.html?cat_id=288</w:t>
      </w:r>
    </w:p>
    <w:p>
      <w:r>
        <w:t>https://tuyensinh247.com/u/trucquynhphan.html?cat_id=326</w:t>
      </w:r>
    </w:p>
    <w:p>
      <w:r>
        <w:t>https://tuyensinh247.com/u/trucquynhphan.html?cat_id=343</w:t>
      </w:r>
    </w:p>
    <w:p>
      <w:r>
        <w:t>https://tuyensinh247.com/u/han0911.html?cat_id=52</w:t>
      </w:r>
    </w:p>
    <w:p>
      <w:r>
        <w:t>https://tuyensinh247.com/u/han0911.html?cat_id=154</w:t>
      </w:r>
    </w:p>
    <w:p>
      <w:r>
        <w:t>https://tuyensinh247.com/u/han0911.html?cat_id=153</w:t>
      </w:r>
    </w:p>
    <w:p>
      <w:r>
        <w:t>https://tuyensinh247.com/u/han0911.html?cat_id=65</w:t>
      </w:r>
    </w:p>
    <w:p>
      <w:r>
        <w:t>https://tuyensinh247.com/u/han0911.html?cat_id=222</w:t>
      </w:r>
    </w:p>
    <w:p>
      <w:r>
        <w:t>https://tuyensinh247.com/u/han0911.html?cat_id=224</w:t>
      </w:r>
    </w:p>
    <w:p>
      <w:r>
        <w:t>https://tuyensinh247.com/u/han0911.html?cat_id=226</w:t>
      </w:r>
    </w:p>
    <w:p>
      <w:r>
        <w:t>https://tuyensinh247.com/u/han0911.html?cat_id=271</w:t>
      </w:r>
    </w:p>
    <w:p>
      <w:r>
        <w:t>https://tuyensinh247.com/u/han0911.html?cat_id=309</w:t>
      </w:r>
    </w:p>
    <w:p>
      <w:r>
        <w:t>https://tuyensinh247.com/u/han0911.html?cat_id=288</w:t>
      </w:r>
    </w:p>
    <w:p>
      <w:r>
        <w:t>https://tuyensinh247.com/u/han0911.html?cat_id=326</w:t>
      </w:r>
    </w:p>
    <w:p>
      <w:r>
        <w:t>https://tuyensinh247.com/u/han0911.html?cat_id=343</w:t>
      </w:r>
    </w:p>
    <w:p>
      <w:r>
        <w:t>https://tuyensinh247.com/u/thao532003.html?cat_id=52</w:t>
      </w:r>
    </w:p>
    <w:p>
      <w:r>
        <w:t>https://tuyensinh247.com/u/thao532003.html?cat_id=154</w:t>
      </w:r>
    </w:p>
    <w:p>
      <w:r>
        <w:t>https://tuyensinh247.com/u/thao532003.html?cat_id=153</w:t>
      </w:r>
    </w:p>
    <w:p>
      <w:r>
        <w:t>https://tuyensinh247.com/u/thao532003.html?cat_id=65</w:t>
      </w:r>
    </w:p>
    <w:p>
      <w:r>
        <w:t>https://tuyensinh247.com/u/thao532003.html?cat_id=222</w:t>
      </w:r>
    </w:p>
    <w:p>
      <w:r>
        <w:t>https://tuyensinh247.com/u/thao532003.html?cat_id=224</w:t>
      </w:r>
    </w:p>
    <w:p>
      <w:r>
        <w:t>https://tuyensinh247.com/u/thao532003.html?cat_id=226</w:t>
      </w:r>
    </w:p>
    <w:p>
      <w:r>
        <w:t>https://tuyensinh247.com/u/thao532003.html?cat_id=271</w:t>
      </w:r>
    </w:p>
    <w:p>
      <w:r>
        <w:t>https://tuyensinh247.com/u/thao532003.html?cat_id=309</w:t>
      </w:r>
    </w:p>
    <w:p>
      <w:r>
        <w:t>https://tuyensinh247.com/u/thao532003.html?cat_id=288</w:t>
      </w:r>
    </w:p>
    <w:p>
      <w:r>
        <w:t>https://tuyensinh247.com/u/thao532003.html?cat_id=326</w:t>
      </w:r>
    </w:p>
    <w:p>
      <w:r>
        <w:t>https://tuyensinh247.com/u/thao532003.html?cat_id=343</w:t>
      </w:r>
    </w:p>
    <w:p>
      <w:r>
        <w:t>https://tuyensinh247.com/u/duy277.html?cat_id=52</w:t>
      </w:r>
    </w:p>
    <w:p>
      <w:r>
        <w:t>https://tuyensinh247.com/u/duy277.html?cat_id=154</w:t>
      </w:r>
    </w:p>
    <w:p>
      <w:r>
        <w:t>https://tuyensinh247.com/u/duy277.html?cat_id=153</w:t>
      </w:r>
    </w:p>
    <w:p>
      <w:r>
        <w:t>https://tuyensinh247.com/u/duy277.html?cat_id=65</w:t>
      </w:r>
    </w:p>
    <w:p>
      <w:r>
        <w:t>https://tuyensinh247.com/u/duy277.html?cat_id=222</w:t>
      </w:r>
    </w:p>
    <w:p>
      <w:r>
        <w:t>https://tuyensinh247.com/u/duy277.html?cat_id=224</w:t>
      </w:r>
    </w:p>
    <w:p>
      <w:r>
        <w:t>https://tuyensinh247.com/u/duy277.html?cat_id=226</w:t>
      </w:r>
    </w:p>
    <w:p>
      <w:r>
        <w:t>https://tuyensinh247.com/u/duy277.html?cat_id=271</w:t>
      </w:r>
    </w:p>
    <w:p>
      <w:r>
        <w:t>https://tuyensinh247.com/u/duy277.html?cat_id=309</w:t>
      </w:r>
    </w:p>
    <w:p>
      <w:r>
        <w:t>https://tuyensinh247.com/u/duy277.html?cat_id=288</w:t>
      </w:r>
    </w:p>
    <w:p>
      <w:r>
        <w:t>https://tuyensinh247.com/u/duy277.html?cat_id=326</w:t>
      </w:r>
    </w:p>
    <w:p>
      <w:r>
        <w:t>https://tuyensinh247.com/u/duy277.html?cat_id=343</w:t>
      </w:r>
    </w:p>
    <w:p>
      <w:r>
        <w:t>https://tuyensinh247.com/u/chamchamcter3425.html?cat_id=52</w:t>
      </w:r>
    </w:p>
    <w:p>
      <w:r>
        <w:t>https://tuyensinh247.com/u/chamchamcter3425.html?cat_id=154</w:t>
      </w:r>
    </w:p>
    <w:p>
      <w:r>
        <w:t>https://tuyensinh247.com/u/chamchamcter3425.html?cat_id=153</w:t>
      </w:r>
    </w:p>
    <w:p>
      <w:r>
        <w:t>https://tuyensinh247.com/u/chamchamcter3425.html?cat_id=65</w:t>
      </w:r>
    </w:p>
    <w:p>
      <w:r>
        <w:t>https://tuyensinh247.com/u/chamchamcter3425.html?cat_id=222</w:t>
      </w:r>
    </w:p>
    <w:p>
      <w:r>
        <w:t>https://tuyensinh247.com/u/chamchamcter3425.html?cat_id=224</w:t>
      </w:r>
    </w:p>
    <w:p>
      <w:r>
        <w:t>https://tuyensinh247.com/u/chamchamcter3425.html?cat_id=226</w:t>
      </w:r>
    </w:p>
    <w:p>
      <w:r>
        <w:t>https://tuyensinh247.com/u/chamchamcter3425.html?cat_id=271</w:t>
      </w:r>
    </w:p>
    <w:p>
      <w:r>
        <w:t>https://tuyensinh247.com/u/chamchamcter3425.html?cat_id=309</w:t>
      </w:r>
    </w:p>
    <w:p>
      <w:r>
        <w:t>https://tuyensinh247.com/u/chamchamcter3425.html?cat_id=288</w:t>
      </w:r>
    </w:p>
    <w:p>
      <w:r>
        <w:t>https://tuyensinh247.com/u/chamchamcter3425.html?cat_id=326</w:t>
      </w:r>
    </w:p>
    <w:p>
      <w:r>
        <w:t>https://tuyensinh247.com/u/chamchamcter3425.html?cat_id=343</w:t>
      </w:r>
    </w:p>
    <w:p>
      <w:r>
        <w:t>https://tuyensinh247.com/u/nguyenduong272.html?cat_id=52</w:t>
      </w:r>
    </w:p>
    <w:p>
      <w:r>
        <w:t>https://tuyensinh247.com/u/nguyenduong272.html?cat_id=154</w:t>
      </w:r>
    </w:p>
    <w:p>
      <w:r>
        <w:t>https://tuyensinh247.com/u/nguyenduong272.html?cat_id=153</w:t>
      </w:r>
    </w:p>
    <w:p>
      <w:r>
        <w:t>https://tuyensinh247.com/u/nguyenduong272.html?cat_id=65</w:t>
      </w:r>
    </w:p>
    <w:p>
      <w:r>
        <w:t>https://tuyensinh247.com/u/nguyenduong272.html?cat_id=222</w:t>
      </w:r>
    </w:p>
    <w:p>
      <w:r>
        <w:t>https://tuyensinh247.com/u/nguyenduong272.html?cat_id=224</w:t>
      </w:r>
    </w:p>
    <w:p>
      <w:r>
        <w:t>https://tuyensinh247.com/u/nguyenduong272.html?cat_id=226</w:t>
      </w:r>
    </w:p>
    <w:p>
      <w:r>
        <w:t>https://tuyensinh247.com/u/nguyenduong272.html?cat_id=271</w:t>
      </w:r>
    </w:p>
    <w:p>
      <w:r>
        <w:t>https://tuyensinh247.com/u/nguyenduong272.html?cat_id=309</w:t>
      </w:r>
    </w:p>
    <w:p>
      <w:r>
        <w:t>https://tuyensinh247.com/u/nguyenduong272.html?cat_id=288</w:t>
      </w:r>
    </w:p>
    <w:p>
      <w:r>
        <w:t>https://tuyensinh247.com/u/nguyenduong272.html?cat_id=326</w:t>
      </w:r>
    </w:p>
    <w:p>
      <w:r>
        <w:t>https://tuyensinh247.com/u/nguyenduong272.html?cat_id=343</w:t>
      </w:r>
    </w:p>
    <w:p>
      <w:r>
        <w:t>https://tuyensinh247.com/u/letham780.html?cat_id=52</w:t>
      </w:r>
    </w:p>
    <w:p>
      <w:r>
        <w:t>https://tuyensinh247.com/u/letham780.html?cat_id=154</w:t>
      </w:r>
    </w:p>
    <w:p>
      <w:r>
        <w:t>https://tuyensinh247.com/u/letham780.html?cat_id=153</w:t>
      </w:r>
    </w:p>
    <w:p>
      <w:r>
        <w:t>https://tuyensinh247.com/u/letham780.html?cat_id=65</w:t>
      </w:r>
    </w:p>
    <w:p>
      <w:r>
        <w:t>https://tuyensinh247.com/u/letham780.html?cat_id=222</w:t>
      </w:r>
    </w:p>
    <w:p>
      <w:r>
        <w:t>https://tuyensinh247.com/u/letham780.html?cat_id=224</w:t>
      </w:r>
    </w:p>
    <w:p>
      <w:r>
        <w:t>https://tuyensinh247.com/u/letham780.html?cat_id=226</w:t>
      </w:r>
    </w:p>
    <w:p>
      <w:r>
        <w:t>https://tuyensinh247.com/u/letham780.html?cat_id=271</w:t>
      </w:r>
    </w:p>
    <w:p>
      <w:r>
        <w:t>https://tuyensinh247.com/u/letham780.html?cat_id=309</w:t>
      </w:r>
    </w:p>
    <w:p>
      <w:r>
        <w:t>https://tuyensinh247.com/u/letham780.html?cat_id=288</w:t>
      </w:r>
    </w:p>
    <w:p>
      <w:r>
        <w:t>https://tuyensinh247.com/u/letham780.html?cat_id=326</w:t>
      </w:r>
    </w:p>
    <w:p>
      <w:r>
        <w:t>https://tuyensinh247.com/u/letham780.html?cat_id=343</w:t>
      </w:r>
    </w:p>
    <w:p>
      <w:r>
        <w:t>https://tuyensinh247.com/u/luongngan2003.html?cat_id=52</w:t>
      </w:r>
    </w:p>
    <w:p>
      <w:r>
        <w:t>https://tuyensinh247.com/u/luongngan2003.html?cat_id=154</w:t>
      </w:r>
    </w:p>
    <w:p>
      <w:r>
        <w:t>https://tuyensinh247.com/u/luongngan2003.html?cat_id=153</w:t>
      </w:r>
    </w:p>
    <w:p>
      <w:r>
        <w:t>https://tuyensinh247.com/u/luongngan2003.html?cat_id=65</w:t>
      </w:r>
    </w:p>
    <w:p>
      <w:r>
        <w:t>https://tuyensinh247.com/u/luongngan2003.html?cat_id=222</w:t>
      </w:r>
    </w:p>
    <w:p>
      <w:r>
        <w:t>https://tuyensinh247.com/u/luongngan2003.html?cat_id=224</w:t>
      </w:r>
    </w:p>
    <w:p>
      <w:r>
        <w:t>https://tuyensinh247.com/u/luongngan2003.html?cat_id=226</w:t>
      </w:r>
    </w:p>
    <w:p>
      <w:r>
        <w:t>https://tuyensinh247.com/u/luongngan2003.html?cat_id=271</w:t>
      </w:r>
    </w:p>
    <w:p>
      <w:r>
        <w:t>https://tuyensinh247.com/u/luongngan2003.html?cat_id=309</w:t>
      </w:r>
    </w:p>
    <w:p>
      <w:r>
        <w:t>https://tuyensinh247.com/u/luongngan2003.html?cat_id=288</w:t>
      </w:r>
    </w:p>
    <w:p>
      <w:r>
        <w:t>https://tuyensinh247.com/u/luongngan2003.html?cat_id=326</w:t>
      </w:r>
    </w:p>
    <w:p>
      <w:r>
        <w:t>https://tuyensinh247.com/u/luongngan2003.html?cat_id=343</w:t>
      </w:r>
    </w:p>
    <w:p>
      <w:r>
        <w:t>https://tuyensinh247.com/u/thaomy11ly.html?cat_id=52</w:t>
      </w:r>
    </w:p>
    <w:p>
      <w:r>
        <w:t>https://tuyensinh247.com/u/thaomy11ly.html?cat_id=154</w:t>
      </w:r>
    </w:p>
    <w:p>
      <w:r>
        <w:t>https://tuyensinh247.com/u/thaomy11ly.html?cat_id=153</w:t>
      </w:r>
    </w:p>
    <w:p>
      <w:r>
        <w:t>https://tuyensinh247.com/u/thaomy11ly.html?cat_id=65</w:t>
      </w:r>
    </w:p>
    <w:p>
      <w:r>
        <w:t>https://tuyensinh247.com/u/thaomy11ly.html?cat_id=222</w:t>
      </w:r>
    </w:p>
    <w:p>
      <w:r>
        <w:t>https://tuyensinh247.com/u/thaomy11ly.html?cat_id=224</w:t>
      </w:r>
    </w:p>
    <w:p>
      <w:r>
        <w:t>https://tuyensinh247.com/u/thaomy11ly.html?cat_id=226</w:t>
      </w:r>
    </w:p>
    <w:p>
      <w:r>
        <w:t>https://tuyensinh247.com/u/thaomy11ly.html?cat_id=271</w:t>
      </w:r>
    </w:p>
    <w:p>
      <w:r>
        <w:t>https://tuyensinh247.com/u/thaomy11ly.html?cat_id=309</w:t>
      </w:r>
    </w:p>
    <w:p>
      <w:r>
        <w:t>https://tuyensinh247.com/u/thaomy11ly.html?cat_id=288</w:t>
      </w:r>
    </w:p>
    <w:p>
      <w:r>
        <w:t>https://tuyensinh247.com/u/thaomy11ly.html?cat_id=326</w:t>
      </w:r>
    </w:p>
    <w:p>
      <w:r>
        <w:t>https://tuyensinh247.com/u/thaomy11ly.html?cat_id=343</w:t>
      </w:r>
    </w:p>
    <w:p>
      <w:r>
        <w:t>https://tuyensinh247.com/u/champion2021.html?cat_id=52</w:t>
      </w:r>
    </w:p>
    <w:p>
      <w:r>
        <w:t>https://tuyensinh247.com/u/champion2021.html?cat_id=154</w:t>
      </w:r>
    </w:p>
    <w:p>
      <w:r>
        <w:t>https://tuyensinh247.com/u/champion2021.html?cat_id=153</w:t>
      </w:r>
    </w:p>
    <w:p>
      <w:r>
        <w:t>https://tuyensinh247.com/u/champion2021.html?cat_id=65</w:t>
      </w:r>
    </w:p>
    <w:p>
      <w:r>
        <w:t>https://tuyensinh247.com/u/champion2021.html?cat_id=222</w:t>
      </w:r>
    </w:p>
    <w:p>
      <w:r>
        <w:t>https://tuyensinh247.com/u/champion2021.html?cat_id=224</w:t>
      </w:r>
    </w:p>
    <w:p>
      <w:r>
        <w:t>https://tuyensinh247.com/u/champion2021.html?cat_id=226</w:t>
      </w:r>
    </w:p>
    <w:p>
      <w:r>
        <w:t>https://tuyensinh247.com/u/champion2021.html?cat_id=271</w:t>
      </w:r>
    </w:p>
    <w:p>
      <w:r>
        <w:t>https://tuyensinh247.com/u/champion2021.html?cat_id=309</w:t>
      </w:r>
    </w:p>
    <w:p>
      <w:r>
        <w:t>https://tuyensinh247.com/u/champion2021.html?cat_id=288</w:t>
      </w:r>
    </w:p>
    <w:p>
      <w:r>
        <w:t>https://tuyensinh247.com/u/champion2021.html?cat_id=326</w:t>
      </w:r>
    </w:p>
    <w:p>
      <w:r>
        <w:t>https://tuyensinh247.com/u/champion2021.html?cat_id=343</w:t>
      </w:r>
    </w:p>
    <w:p>
      <w:r>
        <w:t>https://tuyensinh247.com/u/tranhao0309.html?cat_id=52</w:t>
      </w:r>
    </w:p>
    <w:p>
      <w:r>
        <w:t>https://tuyensinh247.com/u/tranhao0309.html?cat_id=154</w:t>
      </w:r>
    </w:p>
    <w:p>
      <w:r>
        <w:t>https://tuyensinh247.com/u/tranhao0309.html?cat_id=153</w:t>
      </w:r>
    </w:p>
    <w:p>
      <w:r>
        <w:t>https://tuyensinh247.com/u/tranhao0309.html?cat_id=65</w:t>
      </w:r>
    </w:p>
    <w:p>
      <w:r>
        <w:t>https://tuyensinh247.com/u/tranhao0309.html?cat_id=222</w:t>
      </w:r>
    </w:p>
    <w:p>
      <w:r>
        <w:t>https://tuyensinh247.com/u/tranhao0309.html?cat_id=224</w:t>
      </w:r>
    </w:p>
    <w:p>
      <w:r>
        <w:t>https://tuyensinh247.com/u/tranhao0309.html?cat_id=226</w:t>
      </w:r>
    </w:p>
    <w:p>
      <w:r>
        <w:t>https://tuyensinh247.com/u/tranhao0309.html?cat_id=271</w:t>
      </w:r>
    </w:p>
    <w:p>
      <w:r>
        <w:t>https://tuyensinh247.com/u/tranhao0309.html?cat_id=309</w:t>
      </w:r>
    </w:p>
    <w:p>
      <w:r>
        <w:t>https://tuyensinh247.com/u/tranhao0309.html?cat_id=288</w:t>
      </w:r>
    </w:p>
    <w:p>
      <w:r>
        <w:t>https://tuyensinh247.com/u/tranhao0309.html?cat_id=326</w:t>
      </w:r>
    </w:p>
    <w:p>
      <w:r>
        <w:t>https://tuyensinh247.com/u/tranhao0309.html?cat_id=343</w:t>
      </w:r>
    </w:p>
    <w:p>
      <w:r>
        <w:t>https://tuyensinh247.com/u/dungdoan11082004.html?cat_id=52</w:t>
      </w:r>
    </w:p>
    <w:p>
      <w:r>
        <w:t>https://tuyensinh247.com/u/dungdoan11082004.html?cat_id=154</w:t>
      </w:r>
    </w:p>
    <w:p>
      <w:r>
        <w:t>https://tuyensinh247.com/u/dungdoan11082004.html?cat_id=153</w:t>
      </w:r>
    </w:p>
    <w:p>
      <w:r>
        <w:t>https://tuyensinh247.com/u/dungdoan11082004.html?cat_id=65</w:t>
      </w:r>
    </w:p>
    <w:p>
      <w:r>
        <w:t>https://tuyensinh247.com/u/dungdoan11082004.html?cat_id=222</w:t>
      </w:r>
    </w:p>
    <w:p>
      <w:r>
        <w:t>https://tuyensinh247.com/u/dungdoan11082004.html?cat_id=224</w:t>
      </w:r>
    </w:p>
    <w:p>
      <w:r>
        <w:t>https://tuyensinh247.com/u/dungdoan11082004.html?cat_id=226</w:t>
      </w:r>
    </w:p>
    <w:p>
      <w:r>
        <w:t>https://tuyensinh247.com/u/dungdoan11082004.html?cat_id=271</w:t>
      </w:r>
    </w:p>
    <w:p>
      <w:r>
        <w:t>https://tuyensinh247.com/u/dungdoan11082004.html?cat_id=309</w:t>
      </w:r>
    </w:p>
    <w:p>
      <w:r>
        <w:t>https://tuyensinh247.com/u/dungdoan11082004.html?cat_id=288</w:t>
      </w:r>
    </w:p>
    <w:p>
      <w:r>
        <w:t>https://tuyensinh247.com/u/dungdoan11082004.html?cat_id=326</w:t>
      </w:r>
    </w:p>
    <w:p>
      <w:r>
        <w:t>https://tuyensinh247.com/u/dungdoan11082004.html?cat_id=343</w:t>
      </w:r>
    </w:p>
    <w:p>
      <w:r>
        <w:t>https://tuyensinh247.com/u/tranthiphuong208.html?cat_id=52</w:t>
      </w:r>
    </w:p>
    <w:p>
      <w:r>
        <w:t>https://tuyensinh247.com/u/tranthiphuong208.html?cat_id=154</w:t>
      </w:r>
    </w:p>
    <w:p>
      <w:r>
        <w:t>https://tuyensinh247.com/u/tranthiphuong208.html?cat_id=153</w:t>
      </w:r>
    </w:p>
    <w:p>
      <w:r>
        <w:t>https://tuyensinh247.com/u/tranthiphuong208.html?cat_id=65</w:t>
      </w:r>
    </w:p>
    <w:p>
      <w:r>
        <w:t>https://tuyensinh247.com/u/tranthiphuong208.html?cat_id=222</w:t>
      </w:r>
    </w:p>
    <w:p>
      <w:r>
        <w:t>https://tuyensinh247.com/u/tranthiphuong208.html?cat_id=224</w:t>
      </w:r>
    </w:p>
    <w:p>
      <w:r>
        <w:t>https://tuyensinh247.com/u/tranthiphuong208.html?cat_id=226</w:t>
      </w:r>
    </w:p>
    <w:p>
      <w:r>
        <w:t>https://tuyensinh247.com/u/tranthiphuong208.html?cat_id=271</w:t>
      </w:r>
    </w:p>
    <w:p>
      <w:r>
        <w:t>https://tuyensinh247.com/u/tranthiphuong208.html?cat_id=309</w:t>
      </w:r>
    </w:p>
    <w:p>
      <w:r>
        <w:t>https://tuyensinh247.com/u/tranthiphuong208.html?cat_id=288</w:t>
      </w:r>
    </w:p>
    <w:p>
      <w:r>
        <w:t>https://tuyensinh247.com/u/tranthiphuong208.html?cat_id=326</w:t>
      </w:r>
    </w:p>
    <w:p>
      <w:r>
        <w:t>https://tuyensinh247.com/u/tranthiphuong208.html?cat_id=343</w:t>
      </w:r>
    </w:p>
    <w:p>
      <w:r>
        <w:t>https://tuyensinh247.com/u/hangtran667.html?cat_id=52</w:t>
      </w:r>
    </w:p>
    <w:p>
      <w:r>
        <w:t>https://tuyensinh247.com/u/hangtran667.html?cat_id=154</w:t>
      </w:r>
    </w:p>
    <w:p>
      <w:r>
        <w:t>https://tuyensinh247.com/u/hangtran667.html?cat_id=153</w:t>
      </w:r>
    </w:p>
    <w:p>
      <w:r>
        <w:t>https://tuyensinh247.com/u/hangtran667.html?cat_id=65</w:t>
      </w:r>
    </w:p>
    <w:p>
      <w:r>
        <w:t>https://tuyensinh247.com/u/hangtran667.html?cat_id=222</w:t>
      </w:r>
    </w:p>
    <w:p>
      <w:r>
        <w:t>https://tuyensinh247.com/u/hangtran667.html?cat_id=224</w:t>
      </w:r>
    </w:p>
    <w:p>
      <w:r>
        <w:t>https://tuyensinh247.com/u/hangtran667.html?cat_id=226</w:t>
      </w:r>
    </w:p>
    <w:p>
      <w:r>
        <w:t>https://tuyensinh247.com/u/hangtran667.html?cat_id=271</w:t>
      </w:r>
    </w:p>
    <w:p>
      <w:r>
        <w:t>https://tuyensinh247.com/u/hangtran667.html?cat_id=309</w:t>
      </w:r>
    </w:p>
    <w:p>
      <w:r>
        <w:t>https://tuyensinh247.com/u/hangtran667.html?cat_id=288</w:t>
      </w:r>
    </w:p>
    <w:p>
      <w:r>
        <w:t>https://tuyensinh247.com/u/hangtran667.html?cat_id=326</w:t>
      </w:r>
    </w:p>
    <w:p>
      <w:r>
        <w:t>https://tuyensinh247.com/u/hangtran667.html?cat_id=343</w:t>
      </w:r>
    </w:p>
    <w:p>
      <w:r>
        <w:t>https://tuyensinh247.com/u/duongquangthinh.html?cat_id=52</w:t>
      </w:r>
    </w:p>
    <w:p>
      <w:r>
        <w:t>https://tuyensinh247.com/u/duongquangthinh.html?cat_id=154</w:t>
      </w:r>
    </w:p>
    <w:p>
      <w:r>
        <w:t>https://tuyensinh247.com/u/duongquangthinh.html?cat_id=153</w:t>
      </w:r>
    </w:p>
    <w:p>
      <w:r>
        <w:t>https://tuyensinh247.com/u/duongquangthinh.html?cat_id=65</w:t>
      </w:r>
    </w:p>
    <w:p>
      <w:r>
        <w:t>https://tuyensinh247.com/u/duongquangthinh.html?cat_id=222</w:t>
      </w:r>
    </w:p>
    <w:p>
      <w:r>
        <w:t>https://tuyensinh247.com/u/duongquangthinh.html?cat_id=224</w:t>
      </w:r>
    </w:p>
    <w:p>
      <w:r>
        <w:t>https://tuyensinh247.com/u/duongquangthinh.html?cat_id=226</w:t>
      </w:r>
    </w:p>
    <w:p>
      <w:r>
        <w:t>https://tuyensinh247.com/u/duongquangthinh.html?cat_id=271</w:t>
      </w:r>
    </w:p>
    <w:p>
      <w:r>
        <w:t>https://tuyensinh247.com/u/duongquangthinh.html?cat_id=309</w:t>
      </w:r>
    </w:p>
    <w:p>
      <w:r>
        <w:t>https://tuyensinh247.com/u/duongquangthinh.html?cat_id=288</w:t>
      </w:r>
    </w:p>
    <w:p>
      <w:r>
        <w:t>https://tuyensinh247.com/u/duongquangthinh.html?cat_id=326</w:t>
      </w:r>
    </w:p>
    <w:p>
      <w:r>
        <w:t>https://tuyensinh247.com/u/duongquangthinh.html?cat_id=343</w:t>
      </w:r>
    </w:p>
    <w:p>
      <w:r>
        <w:t>https://tuyensinh247.com/u/linhgiang648.html?cat_id=52</w:t>
      </w:r>
    </w:p>
    <w:p>
      <w:r>
        <w:t>https://tuyensinh247.com/u/linhgiang648.html?cat_id=154</w:t>
      </w:r>
    </w:p>
    <w:p>
      <w:r>
        <w:t>https://tuyensinh247.com/u/linhgiang648.html?cat_id=153</w:t>
      </w:r>
    </w:p>
    <w:p>
      <w:r>
        <w:t>https://tuyensinh247.com/u/linhgiang648.html?cat_id=65</w:t>
      </w:r>
    </w:p>
    <w:p>
      <w:r>
        <w:t>https://tuyensinh247.com/u/linhgiang648.html?cat_id=222</w:t>
      </w:r>
    </w:p>
    <w:p>
      <w:r>
        <w:t>https://tuyensinh247.com/u/linhgiang648.html?cat_id=224</w:t>
      </w:r>
    </w:p>
    <w:p>
      <w:r>
        <w:t>https://tuyensinh247.com/u/linhgiang648.html?cat_id=226</w:t>
      </w:r>
    </w:p>
    <w:p>
      <w:r>
        <w:t>https://tuyensinh247.com/u/linhgiang648.html?cat_id=271</w:t>
      </w:r>
    </w:p>
    <w:p>
      <w:r>
        <w:t>https://tuyensinh247.com/u/linhgiang648.html?cat_id=309</w:t>
      </w:r>
    </w:p>
    <w:p>
      <w:r>
        <w:t>https://tuyensinh247.com/u/linhgiang648.html?cat_id=288</w:t>
      </w:r>
    </w:p>
    <w:p>
      <w:r>
        <w:t>https://tuyensinh247.com/u/linhgiang648.html?cat_id=326</w:t>
      </w:r>
    </w:p>
    <w:p>
      <w:r>
        <w:t>https://tuyensinh247.com/u/linhgiang648.html?cat_id=343</w:t>
      </w:r>
    </w:p>
    <w:p>
      <w:r>
        <w:t>https://tuyensinh247.com/u/tranvantumdc1.html?cat_id=52</w:t>
      </w:r>
    </w:p>
    <w:p>
      <w:r>
        <w:t>https://tuyensinh247.com/u/tranvantumdc1.html?cat_id=154</w:t>
      </w:r>
    </w:p>
    <w:p>
      <w:r>
        <w:t>https://tuyensinh247.com/u/tranvantumdc1.html?cat_id=153</w:t>
      </w:r>
    </w:p>
    <w:p>
      <w:r>
        <w:t>https://tuyensinh247.com/u/tranvantumdc1.html?cat_id=65</w:t>
      </w:r>
    </w:p>
    <w:p>
      <w:r>
        <w:t>https://tuyensinh247.com/u/tranvantumdc1.html?cat_id=222</w:t>
      </w:r>
    </w:p>
    <w:p>
      <w:r>
        <w:t>https://tuyensinh247.com/u/tranvantumdc1.html?cat_id=224</w:t>
      </w:r>
    </w:p>
    <w:p>
      <w:r>
        <w:t>https://tuyensinh247.com/u/tranvantumdc1.html?cat_id=226</w:t>
      </w:r>
    </w:p>
    <w:p>
      <w:r>
        <w:t>https://tuyensinh247.com/u/tranvantumdc1.html?cat_id=271</w:t>
      </w:r>
    </w:p>
    <w:p>
      <w:r>
        <w:t>https://tuyensinh247.com/u/tranvantumdc1.html?cat_id=309</w:t>
      </w:r>
    </w:p>
    <w:p>
      <w:r>
        <w:t>https://tuyensinh247.com/u/tranvantumdc1.html?cat_id=288</w:t>
      </w:r>
    </w:p>
    <w:p>
      <w:r>
        <w:t>https://tuyensinh247.com/u/tranvantumdc1.html?cat_id=326</w:t>
      </w:r>
    </w:p>
    <w:p>
      <w:r>
        <w:t>https://tuyensinh247.com/u/tranvantumdc1.html?cat_id=343</w:t>
      </w:r>
    </w:p>
    <w:p>
      <w:r>
        <w:t>https://tuyensinh247.com/u/nguyenly2001.html?cat_id=52</w:t>
      </w:r>
    </w:p>
    <w:p>
      <w:r>
        <w:t>https://tuyensinh247.com/u/nguyenly2001.html?cat_id=154</w:t>
      </w:r>
    </w:p>
    <w:p>
      <w:r>
        <w:t>https://tuyensinh247.com/u/nguyenly2001.html?cat_id=153</w:t>
      </w:r>
    </w:p>
    <w:p>
      <w:r>
        <w:t>https://tuyensinh247.com/u/nguyenly2001.html?cat_id=65</w:t>
      </w:r>
    </w:p>
    <w:p>
      <w:r>
        <w:t>https://tuyensinh247.com/u/nguyenly2001.html?cat_id=222</w:t>
      </w:r>
    </w:p>
    <w:p>
      <w:r>
        <w:t>https://tuyensinh247.com/u/nguyenly2001.html?cat_id=224</w:t>
      </w:r>
    </w:p>
    <w:p>
      <w:r>
        <w:t>https://tuyensinh247.com/u/nguyenly2001.html?cat_id=226</w:t>
      </w:r>
    </w:p>
    <w:p>
      <w:r>
        <w:t>https://tuyensinh247.com/u/nguyenly2001.html?cat_id=271</w:t>
      </w:r>
    </w:p>
    <w:p>
      <w:r>
        <w:t>https://tuyensinh247.com/u/nguyenly2001.html?cat_id=309</w:t>
      </w:r>
    </w:p>
    <w:p>
      <w:r>
        <w:t>https://tuyensinh247.com/u/nguyenly2001.html?cat_id=288</w:t>
      </w:r>
    </w:p>
    <w:p>
      <w:r>
        <w:t>https://tuyensinh247.com/u/nguyenly2001.html?cat_id=326</w:t>
      </w:r>
    </w:p>
    <w:p>
      <w:r>
        <w:t>https://tuyensinh247.com/u/nguyenly2001.html?cat_id=343</w:t>
      </w:r>
    </w:p>
    <w:p>
      <w:r>
        <w:t>https://tuyensinh247.com/u/thuyduong206.html?cat_id=52</w:t>
      </w:r>
    </w:p>
    <w:p>
      <w:r>
        <w:t>https://tuyensinh247.com/u/thuyduong206.html?cat_id=154</w:t>
      </w:r>
    </w:p>
    <w:p>
      <w:r>
        <w:t>https://tuyensinh247.com/u/thuyduong206.html?cat_id=153</w:t>
      </w:r>
    </w:p>
    <w:p>
      <w:r>
        <w:t>https://tuyensinh247.com/u/thuyduong206.html?cat_id=65</w:t>
      </w:r>
    </w:p>
    <w:p>
      <w:r>
        <w:t>https://tuyensinh247.com/u/thuyduong206.html?cat_id=222</w:t>
      </w:r>
    </w:p>
    <w:p>
      <w:r>
        <w:t>https://tuyensinh247.com/u/thuyduong206.html?cat_id=224</w:t>
      </w:r>
    </w:p>
    <w:p>
      <w:r>
        <w:t>https://tuyensinh247.com/u/thuyduong206.html?cat_id=226</w:t>
      </w:r>
    </w:p>
    <w:p>
      <w:r>
        <w:t>https://tuyensinh247.com/u/thuyduong206.html?cat_id=271</w:t>
      </w:r>
    </w:p>
    <w:p>
      <w:r>
        <w:t>https://tuyensinh247.com/u/thuyduong206.html?cat_id=309</w:t>
      </w:r>
    </w:p>
    <w:p>
      <w:r>
        <w:t>https://tuyensinh247.com/u/thuyduong206.html?cat_id=288</w:t>
      </w:r>
    </w:p>
    <w:p>
      <w:r>
        <w:t>https://tuyensinh247.com/u/thuyduong206.html?cat_id=326</w:t>
      </w:r>
    </w:p>
    <w:p>
      <w:r>
        <w:t>https://tuyensinh247.com/u/thuyduong206.html?cat_id=343</w:t>
      </w:r>
    </w:p>
    <w:p>
      <w:r>
        <w:t>https://tuyensinh247.com/u/vohanhu.html?cat_id=52</w:t>
      </w:r>
    </w:p>
    <w:p>
      <w:r>
        <w:t>https://tuyensinh247.com/u/vohanhu.html?cat_id=154</w:t>
      </w:r>
    </w:p>
    <w:p>
      <w:r>
        <w:t>https://tuyensinh247.com/u/vohanhu.html?cat_id=153</w:t>
      </w:r>
    </w:p>
    <w:p>
      <w:r>
        <w:t>https://tuyensinh247.com/u/vohanhu.html?cat_id=65</w:t>
      </w:r>
    </w:p>
    <w:p>
      <w:r>
        <w:t>https://tuyensinh247.com/u/vohanhu.html?cat_id=222</w:t>
      </w:r>
    </w:p>
    <w:p>
      <w:r>
        <w:t>https://tuyensinh247.com/u/vohanhu.html?cat_id=224</w:t>
      </w:r>
    </w:p>
    <w:p>
      <w:r>
        <w:t>https://tuyensinh247.com/u/vohanhu.html?cat_id=226</w:t>
      </w:r>
    </w:p>
    <w:p>
      <w:r>
        <w:t>https://tuyensinh247.com/u/vohanhu.html?cat_id=271</w:t>
      </w:r>
    </w:p>
    <w:p>
      <w:r>
        <w:t>https://tuyensinh247.com/u/vohanhu.html?cat_id=309</w:t>
      </w:r>
    </w:p>
    <w:p>
      <w:r>
        <w:t>https://tuyensinh247.com/u/vohanhu.html?cat_id=288</w:t>
      </w:r>
    </w:p>
    <w:p>
      <w:r>
        <w:t>https://tuyensinh247.com/u/vohanhu.html?cat_id=326</w:t>
      </w:r>
    </w:p>
    <w:p>
      <w:r>
        <w:t>https://tuyensinh247.com/u/vohanhu.html?cat_id=343</w:t>
      </w:r>
    </w:p>
    <w:p>
      <w:r>
        <w:t>https://tuyensinh247.com/u/minhhieuphan.html?cat_id=52</w:t>
      </w:r>
    </w:p>
    <w:p>
      <w:r>
        <w:t>https://tuyensinh247.com/u/minhhieuphan.html?cat_id=154</w:t>
      </w:r>
    </w:p>
    <w:p>
      <w:r>
        <w:t>https://tuyensinh247.com/u/minhhieuphan.html?cat_id=153</w:t>
      </w:r>
    </w:p>
    <w:p>
      <w:r>
        <w:t>https://tuyensinh247.com/u/minhhieuphan.html?cat_id=65</w:t>
      </w:r>
    </w:p>
    <w:p>
      <w:r>
        <w:t>https://tuyensinh247.com/u/minhhieuphan.html?cat_id=222</w:t>
      </w:r>
    </w:p>
    <w:p>
      <w:r>
        <w:t>https://tuyensinh247.com/u/minhhieuphan.html?cat_id=224</w:t>
      </w:r>
    </w:p>
    <w:p>
      <w:r>
        <w:t>https://tuyensinh247.com/u/minhhieuphan.html?cat_id=226</w:t>
      </w:r>
    </w:p>
    <w:p>
      <w:r>
        <w:t>https://tuyensinh247.com/u/minhhieuphan.html?cat_id=271</w:t>
      </w:r>
    </w:p>
    <w:p>
      <w:r>
        <w:t>https://tuyensinh247.com/u/minhhieuphan.html?cat_id=309</w:t>
      </w:r>
    </w:p>
    <w:p>
      <w:r>
        <w:t>https://tuyensinh247.com/u/minhhieuphan.html?cat_id=288</w:t>
      </w:r>
    </w:p>
    <w:p>
      <w:r>
        <w:t>https://tuyensinh247.com/u/minhhieuphan.html?cat_id=326</w:t>
      </w:r>
    </w:p>
    <w:p>
      <w:r>
        <w:t>https://tuyensinh247.com/u/minhhieuphan.html?cat_id=343</w:t>
      </w:r>
    </w:p>
    <w:p>
      <w:r>
        <w:t>https://tuyensinh247.com/bai-tap-458109.html</w:t>
      </w:r>
    </w:p>
    <w:p>
      <w:r>
        <w:t>https://tuyensinh247.com/bai-tap-413024.html</w:t>
      </w:r>
    </w:p>
    <w:p>
      <w:r>
        <w:t>https://tuyensinh247.com/bai-tap-362129.html</w:t>
      </w:r>
    </w:p>
    <w:p>
      <w:r>
        <w:t>https://tuyensinh247.com/bai-tap-450950.html</w:t>
      </w:r>
    </w:p>
    <w:p>
      <w:r>
        <w:t>https://tuyensinh247.com/u/gbaomimi.html</w:t>
      </w:r>
    </w:p>
    <w:p>
      <w:r>
        <w:t>https://tuyensinh247.com/bai-tap-344975.html</w:t>
      </w:r>
    </w:p>
    <w:p>
      <w:r>
        <w:t>https://tuyensinh247.com/bai-tap-231681.html</w:t>
      </w:r>
    </w:p>
    <w:p>
      <w:r>
        <w:t>https://tuyensinh247.com/us/shop/goto/bag</w:t>
      </w:r>
    </w:p>
    <w:p>
      <w:r>
        <w:t>https://tuyensinh247.com/us/search</w:t>
      </w:r>
    </w:p>
    <w:p>
      <w:r>
        <w:t>https://tuyensinh247.com/us/shop/goto/store</w:t>
      </w:r>
    </w:p>
    <w:p>
      <w:r>
        <w:t>https://tuyensinh247.com/mac/</w:t>
      </w:r>
    </w:p>
    <w:p>
      <w:r>
        <w:t>https://tuyensinh247.com/ipad/</w:t>
      </w:r>
    </w:p>
    <w:p>
      <w:r>
        <w:t>https://tuyensinh247.com/iphone/</w:t>
      </w:r>
    </w:p>
    <w:p>
      <w:r>
        <w:t>https://tuyensinh247.com/watch/</w:t>
      </w:r>
    </w:p>
    <w:p>
      <w:r>
        <w:t>https://tuyensinh247.com/airpods/</w:t>
      </w:r>
    </w:p>
    <w:p>
      <w:r>
        <w:t>https://tuyensinh247.com/tv-home/</w:t>
      </w:r>
    </w:p>
    <w:p>
      <w:r>
        <w:t>https://tuyensinh247.com/services/</w:t>
      </w:r>
    </w:p>
    <w:p>
      <w:r>
        <w:t>https://tuyensinh247.com/us/shop/goto/buy_accessories</w:t>
      </w:r>
    </w:p>
    <w:p>
      <w:r>
        <w:t>https://tuyensinh247.comitmss://buy.itunes.apple.com/WebObjects/MZFinance.woa/wa/buyCharityGiftWizard?charity=10220</w:t>
      </w:r>
    </w:p>
    <w:p>
      <w:r>
        <w:t>https://tuyensinh247.com/apple-events/march-2022/</w:t>
      </w:r>
    </w:p>
    <w:p>
      <w:r>
        <w:t>https://tuyensinh247.com/studio-display/</w:t>
      </w:r>
    </w:p>
    <w:p>
      <w:r>
        <w:t>https://tuyensinh247.com/us/shop/goto/buy_mac/mac_studio_display</w:t>
      </w:r>
    </w:p>
    <w:p>
      <w:r>
        <w:t>https://tuyensinh247.com/mac-studio/</w:t>
      </w:r>
    </w:p>
    <w:p>
      <w:r>
        <w:t>https://tuyensinh247.com/us/shop/goto/buy_mac/mac_studio</w:t>
      </w:r>
    </w:p>
    <w:p>
      <w:r>
        <w:t>https://tuyensinh247.com/ipad-air/</w:t>
      </w:r>
    </w:p>
    <w:p>
      <w:r>
        <w:t>https://tuyensinh247.com/us/shop/goto/buy_ipad/ipad_air</w:t>
      </w:r>
    </w:p>
    <w:p>
      <w:r>
        <w:t>https://tuyensinh247.com/iphone-se/</w:t>
      </w:r>
    </w:p>
    <w:p>
      <w:r>
        <w:t>https://tuyensinh247.com/us/shop/goto/buy_iphone/iphone_se</w:t>
      </w:r>
    </w:p>
    <w:p>
      <w:r>
        <w:t>https://tuyensinh247.com/iphone-13-pro/</w:t>
      </w:r>
    </w:p>
    <w:p>
      <w:r>
        <w:t>https://tuyensinh247.com/us/shop/goto/buy_iphone/iphone_13_pro</w:t>
      </w:r>
    </w:p>
    <w:p>
      <w:r>
        <w:t>https://tuyensinh247.com/iphone-13/</w:t>
      </w:r>
    </w:p>
    <w:p>
      <w:r>
        <w:t>https://tuyensinh247.com/us/shop/goto/buy_iphone/iphone_13</w:t>
      </w:r>
    </w:p>
    <w:p>
      <w:r>
        <w:t>https://tuyensinh247.com#ac-gf-directory-column-section-state-products</w:t>
      </w:r>
    </w:p>
    <w:p>
      <w:r>
        <w:t>https://tuyensinh247.com/ipod-touch/</w:t>
      </w:r>
    </w:p>
    <w:p>
      <w:r>
        <w:t>https://tuyensinh247.com/airtag/</w:t>
      </w:r>
    </w:p>
    <w:p>
      <w:r>
        <w:t>https://tuyensinh247.com/us/shop/goto/giftcards</w:t>
      </w:r>
    </w:p>
    <w:p>
      <w:r>
        <w:t>https://tuyensinh247.com#ac-gf-directory-column-section-state-services</w:t>
      </w:r>
    </w:p>
    <w:p>
      <w:r>
        <w:t>https://tuyensinh247.com/apple-music/</w:t>
      </w:r>
    </w:p>
    <w:p>
      <w:r>
        <w:t>https://tuyensinh247.com/apple-tv-plus/</w:t>
      </w:r>
    </w:p>
    <w:p>
      <w:r>
        <w:t>https://tuyensinh247.com/apple-fitness-plus/</w:t>
      </w:r>
    </w:p>
    <w:p>
      <w:r>
        <w:t>https://tuyensinh247.com/apple-news/</w:t>
      </w:r>
    </w:p>
    <w:p>
      <w:r>
        <w:t>https://tuyensinh247.com/apple-arcade/</w:t>
      </w:r>
    </w:p>
    <w:p>
      <w:r>
        <w:t>https://tuyensinh247.com/icloud/</w:t>
      </w:r>
    </w:p>
    <w:p>
      <w:r>
        <w:t>https://tuyensinh247.com/apple-one/</w:t>
      </w:r>
    </w:p>
    <w:p>
      <w:r>
        <w:t>https://tuyensinh247.com/apple-card/</w:t>
      </w:r>
    </w:p>
    <w:p>
      <w:r>
        <w:t>https://tuyensinh247.com/apple-books/</w:t>
      </w:r>
    </w:p>
    <w:p>
      <w:r>
        <w:t>https://tuyensinh247.com/apple-podcasts/</w:t>
      </w:r>
    </w:p>
    <w:p>
      <w:r>
        <w:t>https://tuyensinh247.com/app-store/</w:t>
      </w:r>
    </w:p>
    <w:p>
      <w:r>
        <w:t>https://tuyensinh247.com#ac-gf-directory-column-section-state-accounts</w:t>
      </w:r>
    </w:p>
    <w:p>
      <w:r>
        <w:t>https://appleid.apple.com/us/</w:t>
      </w:r>
    </w:p>
    <w:p>
      <w:r>
        <w:t>https://tuyensinh247.com/us/shop/goto/account</w:t>
      </w:r>
    </w:p>
    <w:p>
      <w:r>
        <w:t>https://www.icloud.com</w:t>
      </w:r>
    </w:p>
    <w:p>
      <w:r>
        <w:t>https://tuyensinh247.com#ac-gf-directory-column-section-state-storeservices</w:t>
      </w:r>
    </w:p>
    <w:p>
      <w:r>
        <w:t>https://tuyensinh247.com/retail/</w:t>
      </w:r>
    </w:p>
    <w:p>
      <w:r>
        <w:t>https://tuyensinh247.com/retail/geniusbar/</w:t>
      </w:r>
    </w:p>
    <w:p>
      <w:r>
        <w:t>https://tuyensinh247.com/today/</w:t>
      </w:r>
    </w:p>
    <w:p>
      <w:r>
        <w:t>https://tuyensinh247.com/today/camp/</w:t>
      </w:r>
    </w:p>
    <w:p>
      <w:r>
        <w:t>https://apps.apple.com/us/app/apple-store/id375380948</w:t>
      </w:r>
    </w:p>
    <w:p>
      <w:r>
        <w:t>https://tuyensinh247.com/us/shop/goto/special_deals</w:t>
      </w:r>
    </w:p>
    <w:p>
      <w:r>
        <w:t>https://tuyensinh247.com/us/shop/goto/payment_plan</w:t>
      </w:r>
    </w:p>
    <w:p>
      <w:r>
        <w:t>https://tuyensinh247.com/us/shop/goto/trade_in</w:t>
      </w:r>
    </w:p>
    <w:p>
      <w:r>
        <w:t>https://tuyensinh247.com/us/shop/goto/order/list</w:t>
      </w:r>
    </w:p>
    <w:p>
      <w:r>
        <w:t>https://tuyensinh247.com/us/shop/goto/help</w:t>
      </w:r>
    </w:p>
    <w:p>
      <w:r>
        <w:t>https://tuyensinh247.com#ac-gf-directory-column-section-state-business</w:t>
      </w:r>
    </w:p>
    <w:p>
      <w:r>
        <w:t>https://tuyensinh247.com/business/</w:t>
      </w:r>
    </w:p>
    <w:p>
      <w:r>
        <w:t>https://tuyensinh247.com/retail/business/</w:t>
      </w:r>
    </w:p>
    <w:p>
      <w:r>
        <w:t>https://tuyensinh247.com#ac-gf-directory-column-section-state-education</w:t>
      </w:r>
    </w:p>
    <w:p>
      <w:r>
        <w:t>https://tuyensinh247.com/education/</w:t>
      </w:r>
    </w:p>
    <w:p>
      <w:r>
        <w:t>https://tuyensinh247.com/education/k12/how-to-buy/</w:t>
      </w:r>
    </w:p>
    <w:p>
      <w:r>
        <w:t>https://tuyensinh247.com/us/shop/goto/educationrouting</w:t>
      </w:r>
    </w:p>
    <w:p>
      <w:r>
        <w:t>https://tuyensinh247.com#ac-gf-directory-column-section-state-healthcare</w:t>
      </w:r>
    </w:p>
    <w:p>
      <w:r>
        <w:t>https://tuyensinh247.com/healthcare/</w:t>
      </w:r>
    </w:p>
    <w:p>
      <w:r>
        <w:t>https://tuyensinh247.com/healthcare/apple-watch/</w:t>
      </w:r>
    </w:p>
    <w:p>
      <w:r>
        <w:t>https://tuyensinh247.com/healthcare/health-records/</w:t>
      </w:r>
    </w:p>
    <w:p>
      <w:r>
        <w:t>https://tuyensinh247.com#ac-gf-directory-column-section-state-government</w:t>
      </w:r>
    </w:p>
    <w:p>
      <w:r>
        <w:t>https://tuyensinh247.com/r/store/government/</w:t>
      </w:r>
    </w:p>
    <w:p>
      <w:r>
        <w:t>https://tuyensinh247.com/us/shop/goto/eppstore/veteransandmilitary</w:t>
      </w:r>
    </w:p>
    <w:p>
      <w:r>
        <w:t>https://tuyensinh247.com#ac-gf-directory-column-section-state-responsibility</w:t>
      </w:r>
    </w:p>
    <w:p>
      <w:r>
        <w:t>https://tuyensinh247.com/accessibility/</w:t>
      </w:r>
    </w:p>
    <w:p>
      <w:r>
        <w:t>https://tuyensinh247.com/education/connectED/</w:t>
      </w:r>
    </w:p>
    <w:p>
      <w:r>
        <w:t>https://tuyensinh247.com/environment/</w:t>
      </w:r>
    </w:p>
    <w:p>
      <w:r>
        <w:t>https://tuyensinh247.com/diversity/</w:t>
      </w:r>
    </w:p>
    <w:p>
      <w:r>
        <w:t>https://tuyensinh247.com/privacy/</w:t>
      </w:r>
    </w:p>
    <w:p>
      <w:r>
        <w:t>https://tuyensinh247.com/racial-equity-justice-initiative/</w:t>
      </w:r>
    </w:p>
    <w:p>
      <w:r>
        <w:t>https://tuyensinh247.com/supplier-responsibility/</w:t>
      </w:r>
    </w:p>
    <w:p>
      <w:r>
        <w:t>https://tuyensinh247.com#ac-gf-directory-column-section-state-about</w:t>
      </w:r>
    </w:p>
    <w:p>
      <w:r>
        <w:t>https://tuyensinh247.com/newsroom/</w:t>
      </w:r>
    </w:p>
    <w:p>
      <w:r>
        <w:t>https://tuyensinh247.com/leadership/</w:t>
      </w:r>
    </w:p>
    <w:p>
      <w:r>
        <w:t>https://tuyensinh247.com/careers/us/</w:t>
      </w:r>
    </w:p>
    <w:p>
      <w:r>
        <w:t>https://investor.apple.com/</w:t>
      </w:r>
    </w:p>
    <w:p>
      <w:r>
        <w:t>https://tuyensinh247.com/compliance/</w:t>
      </w:r>
    </w:p>
    <w:p>
      <w:r>
        <w:t>https://tuyensinh247.com/apple-events/</w:t>
      </w:r>
    </w:p>
    <w:p>
      <w:r>
        <w:t>https://tuyensinh247.com/contact/</w:t>
      </w:r>
    </w:p>
    <w:p>
      <w:r>
        <w:t>https://tuyensinh247.com/choose-country-region/</w:t>
      </w:r>
    </w:p>
    <w:p>
      <w:r>
        <w:t>https://tuyensinh247.com/legal/privacy/</w:t>
      </w:r>
    </w:p>
    <w:p>
      <w:r>
        <w:t>https://tuyensinh247.com/legal/internet-services/terms/site.html</w:t>
      </w:r>
    </w:p>
    <w:p>
      <w:r>
        <w:t>https://tuyensinh247.com/us/shop/goto/help/sales_refunds</w:t>
      </w:r>
    </w:p>
    <w:p>
      <w:r>
        <w:t>https://tuyensinh247.com/legal/</w:t>
      </w:r>
    </w:p>
    <w:p>
      <w:r>
        <w:t>https://tuyensinh247.com/sitemap/</w:t>
      </w:r>
    </w:p>
    <w:p>
      <w:r>
        <w:t>https://tuyensinh247.com/shop/bag</w:t>
      </w:r>
    </w:p>
    <w:p>
      <w:r>
        <w:t>https://tuyensinh247.com/store</w:t>
      </w:r>
    </w:p>
    <w:p>
      <w:r>
        <w:t>https://tuyensinh247.com/shop/accessories/all</w:t>
      </w:r>
    </w:p>
    <w:p>
      <w:r>
        <w:t>https://www.apple.com/support/</w:t>
      </w:r>
    </w:p>
    <w:p>
      <w:r>
        <w:t>https://tuyensinh247.com/search</w:t>
      </w:r>
    </w:p>
    <w:p>
      <w:r>
        <w:t>https://tuyensinh247.com#as-globalfooter-state-section-one</w:t>
      </w:r>
    </w:p>
    <w:p>
      <w:r>
        <w:t>https://www.apple.com/tv/</w:t>
      </w:r>
    </w:p>
    <w:p>
      <w:r>
        <w:t>https://www.apple.com/music/</w:t>
      </w:r>
    </w:p>
    <w:p>
      <w:r>
        <w:t>https://www.apple.com/itunes/</w:t>
      </w:r>
    </w:p>
    <w:p>
      <w:r>
        <w:t>https://www.apple.com/homepod/</w:t>
      </w:r>
    </w:p>
    <w:p>
      <w:r>
        <w:t>https://www.apple.com/ipod-touch/</w:t>
      </w:r>
    </w:p>
    <w:p>
      <w:r>
        <w:t>https://www.apple.com/apple-card/</w:t>
      </w:r>
    </w:p>
    <w:p>
      <w:r>
        <w:t>https://tuyensinh247.com/shop/browse/home/giftcards</w:t>
      </w:r>
    </w:p>
    <w:p>
      <w:r>
        <w:t>https://tuyensinh247.com#as-globalfooter-state-section-two</w:t>
      </w:r>
    </w:p>
    <w:p>
      <w:r>
        <w:t>https://www.apple.com/retail/geniusbar/</w:t>
      </w:r>
    </w:p>
    <w:p>
      <w:r>
        <w:t>https://www.apple.com/retail/learn/</w:t>
      </w:r>
    </w:p>
    <w:p>
      <w:r>
        <w:t>https://www.apple.com/retail/learn/youth/</w:t>
      </w:r>
    </w:p>
    <w:p>
      <w:r>
        <w:t>https://itunes.apple.com/us/app/apple-store/id375380948?mt=8</w:t>
      </w:r>
    </w:p>
    <w:p>
      <w:r>
        <w:t>https://tuyensinh247.com/shop/refurbished</w:t>
      </w:r>
    </w:p>
    <w:p>
      <w:r>
        <w:t>https://tuyensinh247.com/shop/browse/finance/PaypalFinancingLandingPage</w:t>
      </w:r>
    </w:p>
    <w:p>
      <w:r>
        <w:t>https://tuyensinh247.com/shop/trade-in</w:t>
      </w:r>
    </w:p>
    <w:p>
      <w:r>
        <w:t>https://secure4.store.apple.com/shop/order/list</w:t>
      </w:r>
    </w:p>
    <w:p>
      <w:r>
        <w:t>https://tuyensinh247.com/shop/help</w:t>
      </w:r>
    </w:p>
    <w:p>
      <w:r>
        <w:t>https://tuyensinh247.com#as-globalfooter-state-section-three-0</w:t>
      </w:r>
    </w:p>
    <w:p>
      <w:r>
        <w:t>https://www.apple.com/education/</w:t>
      </w:r>
    </w:p>
    <w:p>
      <w:r>
        <w:t>https://tuyensinh247.com/shop/education-pricing</w:t>
      </w:r>
    </w:p>
    <w:p>
      <w:r>
        <w:t>https://tuyensinh247.com#as-globalfooter-state-section-three-1</w:t>
      </w:r>
    </w:p>
    <w:p>
      <w:r>
        <w:t>https://www.apple.com/business/</w:t>
      </w:r>
    </w:p>
    <w:p>
      <w:r>
        <w:t>https://www.apple.com/retail/business/</w:t>
      </w:r>
    </w:p>
    <w:p>
      <w:r>
        <w:t>https://tuyensinh247.com#as-globalfooter-state-section-three-2</w:t>
      </w:r>
    </w:p>
    <w:p>
      <w:r>
        <w:t>https://www.apple.com/r/store/government</w:t>
      </w:r>
    </w:p>
    <w:p>
      <w:r>
        <w:t>https://tuyensinh247.com/shop/browse/home/veterans_military</w:t>
      </w:r>
    </w:p>
    <w:p>
      <w:r>
        <w:t>https://tuyensinh247.com#as-globalfooter-state-section-four-0</w:t>
      </w:r>
    </w:p>
    <w:p>
      <w:r>
        <w:t>https://www.apple.com/healthcare/</w:t>
      </w:r>
    </w:p>
    <w:p>
      <w:r>
        <w:t>https://www.apple.com/healthcare/apple-watch/</w:t>
      </w:r>
    </w:p>
    <w:p>
      <w:r>
        <w:t>https://www.apple.com/healthcare/health-records/</w:t>
      </w:r>
    </w:p>
    <w:p>
      <w:r>
        <w:t>https://tuyensinh247.com#as-globalfooter-state-section-four-1</w:t>
      </w:r>
    </w:p>
    <w:p>
      <w:r>
        <w:t>https://www.apple.com/accessibility/</w:t>
      </w:r>
    </w:p>
    <w:p>
      <w:r>
        <w:t>https://www.apple.com/education/connectED/</w:t>
      </w:r>
    </w:p>
    <w:p>
      <w:r>
        <w:t>https://www.apple.com/environment/</w:t>
      </w:r>
    </w:p>
    <w:p>
      <w:r>
        <w:t>https://www.apple.com/diversity/</w:t>
      </w:r>
    </w:p>
    <w:p>
      <w:r>
        <w:t>https://www.apple.com/privacy/</w:t>
      </w:r>
    </w:p>
    <w:p>
      <w:r>
        <w:t>https://www.apple.com/supplier-responsibility/</w:t>
      </w:r>
    </w:p>
    <w:p>
      <w:r>
        <w:t>https://tuyensinh247.com#as-globalfooter-state-section-five-0</w:t>
      </w:r>
    </w:p>
    <w:p>
      <w:r>
        <w:t>https://appleid.apple.com</w:t>
      </w:r>
    </w:p>
    <w:p>
      <w:r>
        <w:t>https://secure4.store.apple.com/shop/account/home</w:t>
      </w:r>
    </w:p>
    <w:p>
      <w:r>
        <w:t>https://tuyensinh247.com#as-globalfooter-state-section-five-1</w:t>
      </w:r>
    </w:p>
    <w:p>
      <w:r>
        <w:t>https://www.apple.com/newsroom/</w:t>
      </w:r>
    </w:p>
    <w:p>
      <w:r>
        <w:t>https://www.apple.com/leadership/</w:t>
      </w:r>
    </w:p>
    <w:p>
      <w:r>
        <w:t>https://www.apple.com/jobs/us/</w:t>
      </w:r>
    </w:p>
    <w:p>
      <w:r>
        <w:t>https://investor.apple.com</w:t>
      </w:r>
    </w:p>
    <w:p>
      <w:r>
        <w:t>https://www.apple.com/compliance</w:t>
      </w:r>
    </w:p>
    <w:p>
      <w:r>
        <w:t>https://www.apple.com/apple-events/</w:t>
      </w:r>
    </w:p>
    <w:p>
      <w:r>
        <w:t>https://www.apple.com/contact/</w:t>
      </w:r>
    </w:p>
    <w:p>
      <w:r>
        <w:t>https://www.apple.com/retail</w:t>
      </w:r>
    </w:p>
    <w:p>
      <w:r>
        <w:t>https://locate.apple.com</w:t>
      </w:r>
    </w:p>
    <w:p>
      <w:r>
        <w:t>https://www.apple.com/choose-your-country</w:t>
      </w:r>
    </w:p>
    <w:p>
      <w:r>
        <w:t>https://www.apple.com/privacy/privacy-policy</w:t>
      </w:r>
    </w:p>
    <w:p>
      <w:r>
        <w:t>https://apple.com/legal/internet-services/terms/site.html</w:t>
      </w:r>
    </w:p>
    <w:p>
      <w:r>
        <w:t>https://tuyensinh247.com/shop/open/salespolicies</w:t>
      </w:r>
    </w:p>
    <w:p>
      <w:r>
        <w:t>https://apple.com/legal</w:t>
      </w:r>
    </w:p>
    <w:p>
      <w:r>
        <w:t>https://tuyensinh247.com/shop/browse/sitemap</w:t>
      </w:r>
    </w:p>
    <w:p>
      <w:r>
        <w:t>https://tuyensinh247.com/search?src=aos&amp;tab=explore</w:t>
      </w:r>
    </w:p>
    <w:p>
      <w:r>
        <w:t>https://tuyensinh247.com/search?src=aos&amp;tab=accessories</w:t>
      </w:r>
    </w:p>
    <w:p>
      <w:r>
        <w:t>https://tuyensinh247.com/search?src=aos&amp;tab=support</w:t>
      </w:r>
    </w:p>
    <w:p>
      <w:r>
        <w:t>https://tuyensinh247.com/search?src=aos&amp;tab=retail</w:t>
      </w:r>
    </w:p>
    <w:p>
      <w:r>
        <w:t>https://secure.store.apple.com/shop/order/list</w:t>
      </w:r>
    </w:p>
    <w:p>
      <w:r>
        <w:t>https://secure.store.apple.com/shop/account/home</w:t>
      </w:r>
    </w:p>
    <w:p>
      <w:r>
        <w:t>https://tuyensinh247.com/shop/buy-mac</w:t>
      </w:r>
    </w:p>
    <w:p>
      <w:r>
        <w:t>https://tuyensinh247.com/shop/buy-iphone</w:t>
      </w:r>
    </w:p>
    <w:p>
      <w:r>
        <w:t>https://tuyensinh247.com/shop/buy-ipad</w:t>
      </w:r>
    </w:p>
    <w:p>
      <w:r>
        <w:t>https://tuyensinh247.com/shop/buy-watch</w:t>
      </w:r>
    </w:p>
    <w:p>
      <w:r>
        <w:t>https://www.apple.com/airpods</w:t>
      </w:r>
    </w:p>
    <w:p>
      <w:r>
        <w:t>https://www.apple.com/airtag</w:t>
      </w:r>
    </w:p>
    <w:p>
      <w:r>
        <w:t>https://www.apple.com/apple-tv-4k</w:t>
      </w:r>
    </w:p>
    <w:p>
      <w:r>
        <w:t>https://www.apple.com/homepod-mini</w:t>
      </w:r>
    </w:p>
    <w:p>
      <w:r>
        <w:t>https://tuyensinh247.com/shop/gift-cards</w:t>
      </w:r>
    </w:p>
    <w:p>
      <w:r>
        <w:t>https://www.apple.com/shop/buy-iphone/iphone-13-pro</w:t>
      </w:r>
    </w:p>
    <w:p>
      <w:r>
        <w:t>https://tuyensinh247.com/shop/buy-ipad/ipad-air</w:t>
      </w:r>
    </w:p>
    <w:p>
      <w:r>
        <w:t>https://tuyensinh247.com/shop/buy-mac/mac-studio</w:t>
      </w:r>
    </w:p>
    <w:p>
      <w:r>
        <w:t>https://tuyensinh247.com/shop/buy-mac/mac-studio-display</w:t>
      </w:r>
    </w:p>
    <w:p>
      <w:r>
        <w:t>https://www.apple.com/shop/buy-iphone/iphone-se</w:t>
      </w:r>
    </w:p>
    <w:p>
      <w:r>
        <w:t>https://www.apple.com/shop/buy-iphone/iphone-13</w:t>
      </w:r>
    </w:p>
    <w:p>
      <w:r>
        <w:t>https://tuyensinh247.com/shop/watch/bands</w:t>
      </w:r>
    </w:p>
    <w:p>
      <w:r>
        <w:t>https://tuyensinh247.com/shop/browse/overlay/store/specialist</w:t>
      </w:r>
    </w:p>
    <w:p>
      <w:r>
        <w:t>https://tuyensinh247.com/shop/browse/overlay/store/personal</w:t>
      </w:r>
    </w:p>
    <w:p>
      <w:r>
        <w:t>https://tuyensinh247.com/shop/browse/overlay/store/genius</w:t>
      </w:r>
    </w:p>
    <w:p>
      <w:r>
        <w:t>https://tuyensinh247.com/shop/browse/overlay/store/apu</w:t>
      </w:r>
    </w:p>
    <w:p>
      <w:r>
        <w:t>https://tuyensinh247.com/shop/browse/overlay/store/delivery</w:t>
      </w:r>
    </w:p>
    <w:p>
      <w:r>
        <w:t>https://tuyensinh247.com/shop/browse/overlay/store/engraving</w:t>
      </w:r>
    </w:p>
    <w:p>
      <w:r>
        <w:t>https://tuyensinh247.com/shop/browse/overlay/store/cto</w:t>
      </w:r>
    </w:p>
    <w:p>
      <w:r>
        <w:t>https://tuyensinh247.com/shop/browse/overlay/store/tradein</w:t>
      </w:r>
    </w:p>
    <w:p>
      <w:r>
        <w:t>https://tuyensinh247.com/shop/browse/overlay/store/financing</w:t>
      </w:r>
    </w:p>
    <w:p>
      <w:r>
        <w:t>https://www.apple.com/today/collection/product-skills-sessions</w:t>
      </w:r>
    </w:p>
    <w:p>
      <w:r>
        <w:t>https://www.apple.com/apple-one</w:t>
      </w:r>
    </w:p>
    <w:p>
      <w:r>
        <w:t>https://www.apple.com/apple-pay</w:t>
      </w:r>
    </w:p>
    <w:p>
      <w:r>
        <w:t>https://www.apple.com/ios/home</w:t>
      </w:r>
    </w:p>
    <w:p>
      <w:r>
        <w:t>https://www.apple.com/retail/business</w:t>
      </w:r>
    </w:p>
    <w:p>
      <w:r>
        <w:t>http://www.apple.com/r/store/government</w:t>
      </w:r>
    </w:p>
    <w:p>
      <w:r>
        <w:t>http://www.apple.com/shop/browse/home/veterans_military</w:t>
      </w:r>
    </w:p>
    <w:p>
      <w:r>
        <w:t>https://tuyensinh247.com/shop/help/returns_refund</w:t>
      </w:r>
    </w:p>
    <w:p>
      <w:r>
        <w:t>https://www.goldmansachs.com/terms-and-conditions/Apple-Card-Customer-Agreement.pdf</w:t>
      </w:r>
    </w:p>
    <w:p>
      <w:r>
        <w:t>https://www.apple.com/legal/sales-support/iphoneinstallments_us</w:t>
      </w:r>
    </w:p>
    <w:p>
      <w:r>
        <w:t>https://www.apple.com/promo</w:t>
      </w:r>
    </w:p>
    <w:p>
      <w:r>
        <w:t>https://support.apple.com/kb/HT211204</w:t>
      </w:r>
    </w:p>
    <w:p>
      <w:r>
        <w:t>https://tuyensinh247.com/macbook-air/</w:t>
      </w:r>
    </w:p>
    <w:p>
      <w:r>
        <w:t>https://tuyensinh247.com/macbook-pro/</w:t>
      </w:r>
    </w:p>
    <w:p>
      <w:r>
        <w:t>https://tuyensinh247.com/imac-24/</w:t>
      </w:r>
    </w:p>
    <w:p>
      <w:r>
        <w:t>https://tuyensinh247.com/mac-mini/</w:t>
      </w:r>
    </w:p>
    <w:p>
      <w:r>
        <w:t>https://tuyensinh247.com/mac-pro/</w:t>
      </w:r>
    </w:p>
    <w:p>
      <w:r>
        <w:t>https://tuyensinh247.com/mac/compare/</w:t>
      </w:r>
    </w:p>
    <w:p>
      <w:r>
        <w:t>https://tuyensinh247.com/displays/</w:t>
      </w:r>
    </w:p>
    <w:p>
      <w:r>
        <w:t>https://tuyensinh247.com/us/shop/goto/mac/accessories</w:t>
      </w:r>
    </w:p>
    <w:p>
      <w:r>
        <w:t>https://tuyensinh247.com/macos/monterey/</w:t>
      </w:r>
    </w:p>
    <w:p>
      <w:r>
        <w:t>https://tuyensinh247.com/us/shop/goto/buy_mac</w:t>
      </w:r>
    </w:p>
    <w:p>
      <w:r>
        <w:t>https://tuyensinh247.com#footnote-1</w:t>
      </w:r>
    </w:p>
    <w:p>
      <w:r>
        <w:t>https://tuyensinh247.com/apple-card/monthly-installments/</w:t>
      </w:r>
    </w:p>
    <w:p>
      <w:r>
        <w:t>https://tuyensinh247.com/us/shop/goto/buy_mac/macbook_pro_14</w:t>
      </w:r>
    </w:p>
    <w:p>
      <w:r>
        <w:t>https://tuyensinh247.com/macbook-pro-14-and-16/</w:t>
      </w:r>
    </w:p>
    <w:p>
      <w:r>
        <w:t>https://tuyensinh247.com#compare-gallery-notebook</w:t>
      </w:r>
    </w:p>
    <w:p>
      <w:r>
        <w:t>https://tuyensinh247.com#compare-gallery-desktop</w:t>
      </w:r>
    </w:p>
    <w:p>
      <w:r>
        <w:t>https://tuyensinh247.com/us/shop/goto/buy_mac/macbook_air</w:t>
      </w:r>
    </w:p>
    <w:p>
      <w:r>
        <w:t>https://tuyensinh247.com/105/media/us/mac/2021/66c72c48-df88-4e84-b8c5-186de9a05c49/ar/macbook_air_m1_chip_silver_ios15.usdz</w:t>
      </w:r>
    </w:p>
    <w:p>
      <w:r>
        <w:t>https://tuyensinh247.com#footnote-2</w:t>
      </w:r>
    </w:p>
    <w:p>
      <w:r>
        <w:t>https://tuyensinh247.com#footnote-3</w:t>
      </w:r>
    </w:p>
    <w:p>
      <w:r>
        <w:t>https://tuyensinh247.com#footnote-4</w:t>
      </w:r>
    </w:p>
    <w:p>
      <w:r>
        <w:t>https://tuyensinh247.com/macbook-pro-13/</w:t>
      </w:r>
    </w:p>
    <w:p>
      <w:r>
        <w:t>https://tuyensinh247.com/us/shop/goto/buy_mac/macbook_pro_13</w:t>
      </w:r>
    </w:p>
    <w:p>
      <w:r>
        <w:t>https://tuyensinh247.com/105/media/us/mac/2021/66c72c48-df88-4e84-b8c5-186de9a05c49/ar/macbook_pro_13in_2port_m1_chip_silver_ios15.usdz</w:t>
      </w:r>
    </w:p>
    <w:p>
      <w:r>
        <w:t>https://tuyensinh247.com#footnote-5</w:t>
      </w:r>
    </w:p>
    <w:p>
      <w:r>
        <w:t>https://tuyensinh247.com/105/media/us/mac/2021/66c72c48-df88-4e84-b8c5-186de9a05c49/ar/macbook_pro_16_silver.usdz</w:t>
      </w:r>
    </w:p>
    <w:p>
      <w:r>
        <w:t>https://tuyensinh247.com#footnote-6</w:t>
      </w:r>
    </w:p>
    <w:p>
      <w:r>
        <w:t>https://tuyensinh247.com/us/shop/goto/imac</w:t>
      </w:r>
    </w:p>
    <w:p>
      <w:r>
        <w:t>https://tuyensinh247.com/105/media/us/mac/2021/5e004d75-3ad6-4bb9-ab59-41f891fc52f0/ar/imac-24/imac24_blue_ios14.usdz</w:t>
      </w:r>
    </w:p>
    <w:p>
      <w:r>
        <w:t>https://tuyensinh247.com#footnote-7</w:t>
      </w:r>
    </w:p>
    <w:p>
      <w:r>
        <w:t>https://tuyensinh247.com/us/shop/goto/buy_mac/mac_mini</w:t>
      </w:r>
    </w:p>
    <w:p>
      <w:r>
        <w:t>https://tuyensinh247.com/105/media/us/mac/2022/12f656e7-6146-4e9c-8f16-a5ecd454b56f/ar/mac_mini_m1_chip_silver.usdz</w:t>
      </w:r>
    </w:p>
    <w:p>
      <w:r>
        <w:t>https://tuyensinh247.com#footnote-8</w:t>
      </w:r>
    </w:p>
    <w:p>
      <w:r>
        <w:t>https://tuyensinh247.com#footnote-9</w:t>
      </w:r>
    </w:p>
    <w:p>
      <w:r>
        <w:t>https://tuyensinh247.com/105/media/us/mac/2022/12f656e7-6146-4e9c-8f16-a5ecd454b56f/ar/mac_studio.usdz</w:t>
      </w:r>
    </w:p>
    <w:p>
      <w:r>
        <w:t>https://tuyensinh247.com/us/shop/goto/buy_mac/mac_pro</w:t>
      </w:r>
    </w:p>
    <w:p>
      <w:r>
        <w:t>https://tuyensinh247.com/105/media/us/mac/2019/36178e80-30fd-441c-9a5b-349c6365bb36/ar/mac-pro/case-on.usdz</w:t>
      </w:r>
    </w:p>
    <w:p>
      <w:r>
        <w:t>https://tuyensinh247.com#footnote-10</w:t>
      </w:r>
    </w:p>
    <w:p>
      <w:r>
        <w:t>https://tuyensinh247.com/us/shop/goto/shipping_pickup</w:t>
      </w:r>
    </w:p>
    <w:p>
      <w:r>
        <w:t>https://contactretail.apple.com/?pg=COM:imac&amp;ap=COM&amp;c=us&amp;l=en</w:t>
      </w:r>
    </w:p>
    <w:p>
      <w:r>
        <w:t>https://tuyensinh247.com/mac/why-mac/</w:t>
      </w:r>
    </w:p>
    <w:p>
      <w:r>
        <w:t>https://tuyensinh247.com/macos/continuity/</w:t>
      </w:r>
    </w:p>
    <w:p>
      <w:r>
        <w:t>https://apps.apple.com/us/app/macos-monterey/id1576738294</w:t>
      </w:r>
    </w:p>
    <w:p>
      <w:r>
        <w:t>https://tuyensinh247.com#built-in-apps-gallery-slide-safari</w:t>
      </w:r>
    </w:p>
    <w:p>
      <w:r>
        <w:t>https://tuyensinh247.com#built-in-apps-gallery-slide-photos</w:t>
      </w:r>
    </w:p>
    <w:p>
      <w:r>
        <w:t>https://tuyensinh247.com#built-in-apps-gallery-slide-imovie</w:t>
      </w:r>
    </w:p>
    <w:p>
      <w:r>
        <w:t>https://tuyensinh247.com#built-in-apps-gallery-slide-garageband</w:t>
      </w:r>
    </w:p>
    <w:p>
      <w:r>
        <w:t>https://tuyensinh247.com#built-in-apps-gallery-slide-pages</w:t>
      </w:r>
    </w:p>
    <w:p>
      <w:r>
        <w:t>https://tuyensinh247.com#built-in-apps-gallery-slide-numbers</w:t>
      </w:r>
    </w:p>
    <w:p>
      <w:r>
        <w:t>https://tuyensinh247.com#built-in-apps-gallery-slide-keynote</w:t>
      </w:r>
    </w:p>
    <w:p>
      <w:r>
        <w:t>https://tuyensinh247.com/safari/</w:t>
      </w:r>
    </w:p>
    <w:p>
      <w:r>
        <w:t>https://tuyensinh247.com/macos/photos/</w:t>
      </w:r>
    </w:p>
    <w:p>
      <w:r>
        <w:t>https://tuyensinh247.com/imovie/</w:t>
      </w:r>
    </w:p>
    <w:p>
      <w:r>
        <w:t>https://tuyensinh247.com/mac/garageband/</w:t>
      </w:r>
    </w:p>
    <w:p>
      <w:r>
        <w:t>https://tuyensinh247.com/pages/</w:t>
      </w:r>
    </w:p>
    <w:p>
      <w:r>
        <w:t>https://tuyensinh247.com/numbers/</w:t>
      </w:r>
    </w:p>
    <w:p>
      <w:r>
        <w:t>https://tuyensinh247.com/keynote/</w:t>
      </w:r>
    </w:p>
    <w:p>
      <w:r>
        <w:t>https://tuyensinh247.com#pro-apps-gallery-slide-logicpro</w:t>
      </w:r>
    </w:p>
    <w:p>
      <w:r>
        <w:t>https://tuyensinh247.com#pro-apps-gallery-slide-mainstage</w:t>
      </w:r>
    </w:p>
    <w:p>
      <w:r>
        <w:t>https://tuyensinh247.com#pro-apps-gallery-slide-finalcut</w:t>
      </w:r>
    </w:p>
    <w:p>
      <w:r>
        <w:t>https://tuyensinh247.com#pro-apps-gallery-slide-motion</w:t>
      </w:r>
    </w:p>
    <w:p>
      <w:r>
        <w:t>https://tuyensinh247.com#pro-apps-gallery-slide-compressor</w:t>
      </w:r>
    </w:p>
    <w:p>
      <w:r>
        <w:t>https://tuyensinh247.com/logic-pro/</w:t>
      </w:r>
    </w:p>
    <w:p>
      <w:r>
        <w:t>https://tuyensinh247.com/mainstage/</w:t>
      </w:r>
    </w:p>
    <w:p>
      <w:r>
        <w:t>https://tuyensinh247.com/final-cut-pro/</w:t>
      </w:r>
    </w:p>
    <w:p>
      <w:r>
        <w:t>https://tuyensinh247.com/final-cut-pro/motion/</w:t>
      </w:r>
    </w:p>
    <w:p>
      <w:r>
        <w:t>https://tuyensinh247.com/final-cut-pro/compressor/</w:t>
      </w:r>
    </w:p>
    <w:p>
      <w:r>
        <w:t>https://itunes.apple.com/WebObjects/MZStore.woa/wa/viewGrouping?id=&amp;mt=12&amp;ls=1</w:t>
      </w:r>
    </w:p>
    <w:p>
      <w:r>
        <w:t>https://tuyensinh247.com/today/event/virtual-session-product-skills-mac/</w:t>
      </w:r>
    </w:p>
    <w:p>
      <w:r>
        <w:t>https://one.apple.com/us?itscg=10000&amp;itsct=one-NA-mac-tile-apl-avl-102020</w:t>
      </w:r>
    </w:p>
    <w:p>
      <w:r>
        <w:t>https://tv.apple.com/channel/tvs.sbd.4000?itscg=10000&amp;itsct=atv-0-mac_fp-tle_stm-apl-avl-191111</w:t>
      </w:r>
    </w:p>
    <w:p>
      <w:r>
        <w:t>https://tuyensinh247.com/apple-pay/</w:t>
      </w:r>
    </w:p>
    <w:p>
      <w:r>
        <w:t>https://apps.apple.com/arcade/offers?itscg=10000&amp;itsct=arc-0-mac_fp-promo-apl-offer-191019</w:t>
      </w:r>
    </w:p>
    <w:p>
      <w:r>
        <w:t>https://tuyensinh247.comapplenewss://apple.news/subscription?itscg=10000&amp;itsct=nws-00-mac_fp-try_tle-apl-lch-190325&amp;campaign_id=AN_Marcom_Mac_Free</w:t>
      </w:r>
    </w:p>
    <w:p>
      <w:r>
        <w:t>https://tuyensinh247.com/us/shop/goto/buy_giftcard/giftcard</w:t>
      </w:r>
    </w:p>
    <w:p>
      <w:r>
        <w:t>https://tuyensinh247.com/business/mac/</w:t>
      </w:r>
    </w:p>
    <w:p>
      <w:r>
        <w:t>https://support.apple.com/en-us/HT204204</w:t>
      </w:r>
    </w:p>
    <w:p>
      <w:r>
        <w:t>https://support.apple.com/en-us/HT201541</w:t>
      </w:r>
    </w:p>
    <w:p>
      <w:r>
        <w:t>https://support.apple.com/ios/update</w:t>
      </w:r>
    </w:p>
    <w:p>
      <w:r>
        <w:t>https://support.apple.com/en-us/HT202716</w:t>
      </w:r>
    </w:p>
    <w:p>
      <w:r>
        <w:t>https://tuyensinh247.com/macos/how-to-upgrade/</w:t>
      </w:r>
    </w:p>
    <w:p>
      <w:r>
        <w:t xml:space="preserve"> https://www.goldmansachs.com/terms-and-conditions/Apple-Card-Customer-Agreement.pdf</w:t>
      </w:r>
    </w:p>
    <w:p>
      <w:r>
        <w:t>https://tuyensinh247.com/batteries/</w:t>
      </w:r>
    </w:p>
    <w:p>
      <w:r>
        <w:t>https://tuyensinh247.com/promo/</w:t>
      </w:r>
    </w:p>
    <w:p>
      <w:r>
        <w:t>https://tuyensinh247.com/ipad-pro/</w:t>
      </w:r>
    </w:p>
    <w:p>
      <w:r>
        <w:t>https://tuyensinh247.com/ipad-10.2/</w:t>
      </w:r>
    </w:p>
    <w:p>
      <w:r>
        <w:t>https://tuyensinh247.com/ipad-mini/</w:t>
      </w:r>
    </w:p>
    <w:p>
      <w:r>
        <w:t>https://tuyensinh247.com/ipad/compare/</w:t>
      </w:r>
    </w:p>
    <w:p>
      <w:r>
        <w:t>https://tuyensinh247.com/apple-pencil/</w:t>
      </w:r>
    </w:p>
    <w:p>
      <w:r>
        <w:t>https://tuyensinh247.com/ipad-keyboards/</w:t>
      </w:r>
    </w:p>
    <w:p>
      <w:r>
        <w:t>https://tuyensinh247.com/us/shop/goto/ipad/accessories</w:t>
      </w:r>
    </w:p>
    <w:p>
      <w:r>
        <w:t>https://tuyensinh247.com/ipados/</w:t>
      </w:r>
    </w:p>
    <w:p>
      <w:r>
        <w:t>https://tuyensinh247.com/us/shop/goto/buy_ipad</w:t>
      </w:r>
    </w:p>
    <w:p>
      <w:r>
        <w:t>https://tuyensinh247.com/us/shop/goto/ipad_pro/select</w:t>
      </w:r>
    </w:p>
    <w:p>
      <w:r>
        <w:t>https://tuyensinh247.com/us/shop/goto/buy_ipad/ipad_10_2</w:t>
      </w:r>
    </w:p>
    <w:p>
      <w:r>
        <w:t>https://tuyensinh247.com/us/shop/goto/buy_ipad/ipad_mini</w:t>
      </w:r>
    </w:p>
    <w:p>
      <w:r>
        <w:t>https://tuyensinh247.com/105/media/us/ipad/2021/08087f4b-7539-4b1e-ae8a-adc18f4242ae/ar/ipad-pro/ipad_pro_12_9_silver_5thgen_magic_keyboard_white_wifi_ios14.usdz</w:t>
      </w:r>
    </w:p>
    <w:p>
      <w:r>
        <w:t>https://tuyensinh247.com/105/media/us/ipad-air/2022/5abf2ff6-ee5b-4a99-849c-a127722124cc/ar/ipad_air_purple_wifi.usdz</w:t>
      </w:r>
    </w:p>
    <w:p>
      <w:r>
        <w:t>https://tuyensinh247.com/105/media/us/ipad-10.2/2021/c9a1f2ef-697b-49e1-832e-922fd1f294cf/ar/ipad_10.2_ios15_silver_wifi.usdz</w:t>
      </w:r>
    </w:p>
    <w:p>
      <w:r>
        <w:t>https://tuyensinh247.com/105/media/us/ipad-mini/2021/9748fc88-97dc-4617-9360-dfc27305ae3e/ar/ipad_mini_ios15_purple_wifi.usdz</w:t>
      </w:r>
    </w:p>
    <w:p>
      <w:r>
        <w:t>https://tuyensinh247.com/us/shop/goto/trade_in#tradeup-app</w:t>
      </w:r>
    </w:p>
    <w:p>
      <w:r>
        <w:t>https://tuyensinh247.com/us/shop/goto/engraving_and_gift_wrap</w:t>
      </w:r>
    </w:p>
    <w:p>
      <w:r>
        <w:t>https://tuyensinh247.com/us/shop/goto/buy_ipad/pencil</w:t>
      </w:r>
    </w:p>
    <w:p>
      <w:r>
        <w:t>https://tuyensinh247.com/us/shop/goto/buy_ipad/keyboards</w:t>
      </w:r>
    </w:p>
    <w:p>
      <w:r>
        <w:t>https://tuyensinh247.com/ipad/why-ipad/</w:t>
      </w:r>
    </w:p>
    <w:p>
      <w:r>
        <w:t>https://tuyensinh247.com/ipados/ipados-15/</w:t>
      </w:r>
    </w:p>
    <w:p>
      <w:r>
        <w:t>https://tuyensinh247.com/today/event/virtual-session-product-skills-ipad/</w:t>
      </w:r>
    </w:p>
    <w:p>
      <w:r>
        <w:t>https://one.apple.com/us?itscg=10000&amp;itsct=one-NA-ipad-tile-apl-avl-102020</w:t>
      </w:r>
    </w:p>
    <w:p>
      <w:r>
        <w:t>https://tv.apple.com/channel/tvs.sbd.4000?itscg=10000&amp;itsct=atv-0-ipf_fp-tle_stm-apl-avl-191111</w:t>
      </w:r>
    </w:p>
    <w:p>
      <w:r>
        <w:t>https://music.apple.com/deeplink?app=music&amp;p=subscribe&amp;at=1000l4QJ&amp;ct=418&amp;itscg=10000&amp;itsct=418n</w:t>
      </w:r>
    </w:p>
    <w:p>
      <w:r>
        <w:t>https://fitness.apple.com/subscribe?itscg=10000&amp;itsct=fit-promo-ipd_fp-apl-avl-201111</w:t>
      </w:r>
    </w:p>
    <w:p>
      <w:r>
        <w:t>https://tuyensinh247.com#modal</w:t>
      </w:r>
    </w:p>
    <w:p>
      <w:r>
        <w:t>https://tuyensinh247.comapplenewss://apple.news/subscription?itscg=10000&amp;itsct=nws-00-ipad_fp-try_tle-apl-lch-190325&amp;campaign_id=AN_Marcom_iPad_Free</w:t>
      </w:r>
    </w:p>
    <w:p>
      <w:r>
        <w:t>https://tuyensinh247.com/ipad/business/</w:t>
      </w:r>
    </w:p>
    <w:p>
      <w:r>
        <w:t>https://tuyensinh247.com/ipad/cellular/</w:t>
      </w:r>
    </w:p>
    <w:p>
      <w:r>
        <w:t>https://tuyensinh247.com/iphone-13-pro/key-features/</w:t>
      </w:r>
    </w:p>
    <w:p>
      <w:r>
        <w:t>https://tuyensinh247.com/iphone-13/key-features/</w:t>
      </w:r>
    </w:p>
    <w:p>
      <w:r>
        <w:t>https://tuyensinh247.com/iphone-12/key-features/</w:t>
      </w:r>
    </w:p>
    <w:p>
      <w:r>
        <w:t>https://tuyensinh247.com/us/shop/goto/buy_iphone/iphone_11</w:t>
      </w:r>
    </w:p>
    <w:p>
      <w:r>
        <w:t>https://tuyensinh247.com/iphone/compare/</w:t>
      </w:r>
    </w:p>
    <w:p>
      <w:r>
        <w:t>https://tuyensinh247.com/us/shop/goto/iphone/accessories</w:t>
      </w:r>
    </w:p>
    <w:p>
      <w:r>
        <w:t>https://tuyensinh247.com/ios/ios-15/</w:t>
      </w:r>
    </w:p>
    <w:p>
      <w:r>
        <w:t>https://tuyensinh247.com/us/shop/goto/buy_iphone</w:t>
      </w:r>
    </w:p>
    <w:p>
      <w:r>
        <w:t>https://tuyensinh247.com/105/media/us/iphone-13-pro/2022/e79ab92e-2755-493d-9590-3f5d2c50216d/quick-look/iphone_13_pro_iphone_13_pro_max_alpine_green_5G_ios15.usdz</w:t>
      </w:r>
    </w:p>
    <w:p>
      <w:r>
        <w:t>https://tuyensinh247.com/105/media/us/iphone-13/2022/27e04412-ebb9-4d9b-8ac5-ff1fad0ebb40/quick-look/iphone_13_mini_iphone_13_green_5G_ios15.usdz</w:t>
      </w:r>
    </w:p>
    <w:p>
      <w:r>
        <w:t>https://tuyensinh247.com/105/media/us/iphone-se/2022/90024c0f-285a-4bf5-af04-2c38de97b06e/quick-look/iphone_se_3rdgen_midnight.usdz</w:t>
      </w:r>
    </w:p>
    <w:p>
      <w:r>
        <w:t>https://tuyensinh247.com/105/media/us/iphone/2021/ee60dffb-9cc8-4079-985e-ce5159ac2589/films/guided-tour-iphone-13-and-iphone-13-pro-mobile/iphone-guided-tour-iphone-13-and-iphone-13-pro-mobile-tpl-us-2021_16x9.m3u8</w:t>
      </w:r>
    </w:p>
    <w:p>
      <w:r>
        <w:t>https://tuyensinh247.com/us/shop/goto/buy_iphone/iphone_12</w:t>
      </w:r>
    </w:p>
    <w:p>
      <w:r>
        <w:t>https://tuyensinh247.com/105/media/us/iphone/2021/ee60dffb-9cc8-4079-985e-ce5159ac2589/quick-look/iphone-12/iphone_12_mini_v_iphone_12_purple_5G_ios14.usdz</w:t>
      </w:r>
    </w:p>
    <w:p>
      <w:r>
        <w:t>https://tuyensinh247.com/us/shop/goto/buy_iphone/carrier_offers</w:t>
      </w:r>
    </w:p>
    <w:p>
      <w:r>
        <w:t>https://contactretail.apple.com/?pg=COM:iphone&amp;ap=COM&amp;c=us&amp;l=en</w:t>
      </w:r>
    </w:p>
    <w:p>
      <w:r>
        <w:t>https://tuyensinh247.com/iphone/buy/</w:t>
      </w:r>
    </w:p>
    <w:p>
      <w:r>
        <w:t>https://tuyensinh247.com/us/shop/goto/accessories/magsafe</w:t>
      </w:r>
    </w:p>
    <w:p>
      <w:r>
        <w:t>https://tuyensinh247.com/us/shop/goto/buy_airtag/airtag</w:t>
      </w:r>
    </w:p>
    <w:p>
      <w:r>
        <w:t>https://tuyensinh247.com/iphone/switch/</w:t>
      </w:r>
    </w:p>
    <w:p>
      <w:r>
        <w:t>https://tuyensinh247.com/today/event/virtual-session-getting-started-iphone/</w:t>
      </w:r>
    </w:p>
    <w:p>
      <w:r>
        <w:t>https://one.apple.com/us?itscg=10000&amp;itsct=one-NA-iphone-tile-apl-avl-102020</w:t>
      </w:r>
    </w:p>
    <w:p>
      <w:r>
        <w:t>https://tv.apple.com/channel/tvs.sbd.4000?itscg=10000&amp;itsct=atv-0-iph_fp-tle_stm-apl-avl-191111</w:t>
      </w:r>
    </w:p>
    <w:p>
      <w:r>
        <w:t>https://music.apple.com/deeplink?app=music&amp;p=subscribe&amp;at=1000l4QJ&amp;ct=417&amp;itscg=10000&amp;itsct=417n</w:t>
      </w:r>
    </w:p>
    <w:p>
      <w:r>
        <w:t>https://tuyensinh247.comapplenewss://apple.news/subscription?itscg=10000&amp;itsct=nws-00-iph_fp-try_tle-apl-lch-190325&amp;campaign_id=AN_Marcom_iPhone_Free</w:t>
      </w:r>
    </w:p>
    <w:p>
      <w:r>
        <w:t>https://apps.apple.com/arcade/offers?itscg=10000&amp;itsct=arc-0-iph_fp-promo-apl-offer-191019</w:t>
      </w:r>
    </w:p>
    <w:p>
      <w:r>
        <w:t>https://fitness.apple.com/subscribe?itscg=10000&amp;itsct=fit-promo-iph_fp-apl-avl-201111</w:t>
      </w:r>
    </w:p>
    <w:p>
      <w:r>
        <w:t>https://tuyensinh247.com/ios/research-app/</w:t>
      </w:r>
    </w:p>
    <w:p>
      <w:r>
        <w:t>https://tuyensinh247.com/legal/sales-support/iphoneinstallments_us/</w:t>
      </w:r>
    </w:p>
    <w:p>
      <w:r>
        <w:t>https://tuyensinh247.com/iphone/cellular/</w:t>
      </w:r>
    </w:p>
    <w:p>
      <w:r>
        <w:t>http://creativecommons.org/licenses/by-sa/3.0</w:t>
      </w:r>
    </w:p>
    <w:p>
      <w:r>
        <w:t>https://tuyensinh247.com/apple-watch-series-7/</w:t>
      </w:r>
    </w:p>
    <w:p>
      <w:r>
        <w:t>https://tuyensinh247.com/apple-watch-se/</w:t>
      </w:r>
    </w:p>
    <w:p>
      <w:r>
        <w:t>https://tuyensinh247.com/apple-watch-series-3/</w:t>
      </w:r>
    </w:p>
    <w:p>
      <w:r>
        <w:t>https://tuyensinh247.com/apple-watch-nike/</w:t>
      </w:r>
    </w:p>
    <w:p>
      <w:r>
        <w:t>https://tuyensinh247.com/apple-watch-hermes/</w:t>
      </w:r>
    </w:p>
    <w:p>
      <w:r>
        <w:t>https://tuyensinh247.com/us/shop/goto/studio/apple_watch</w:t>
      </w:r>
    </w:p>
    <w:p>
      <w:r>
        <w:t>https://tuyensinh247.com/watch/compare/</w:t>
      </w:r>
    </w:p>
    <w:p>
      <w:r>
        <w:t>https://tuyensinh247.com/us/shop/goto/watch/bands</w:t>
      </w:r>
    </w:p>
    <w:p>
      <w:r>
        <w:t>https://tuyensinh247.com/us/shop/goto/watch/accessories</w:t>
      </w:r>
    </w:p>
    <w:p>
      <w:r>
        <w:t>https://tuyensinh247.com/watchos/watchos-8/</w:t>
      </w:r>
    </w:p>
    <w:p>
      <w:r>
        <w:t>https://tuyensinh247.com/us/shop/goto/buy_watch</w:t>
      </w:r>
    </w:p>
    <w:p>
      <w:r>
        <w:t>https://tuyensinh247.com/us/shop/goto/buy_watch/apple_watch_series_7</w:t>
      </w:r>
    </w:p>
    <w:p>
      <w:r>
        <w:t>https://tuyensinh247.com/105/media/us/watch/2021/20f85018-9d9d-48b1-aac2-a94c043057fe/films/answers/watch-answers-tpl-us-2021_16x9.m3u8</w:t>
      </w:r>
    </w:p>
    <w:p>
      <w:r>
        <w:t>https://tuyensinh247.com/us/shop/goto/buy_watch/apple_watch_se</w:t>
      </w:r>
    </w:p>
    <w:p>
      <w:r>
        <w:t>https://tuyensinh247.com/105/media/us/apple-watch-series-7/2021/a5affa3e-7ae5-424a-824e-6e7c997829b2/ar/watch_S7_gps_alum_midnight_l_sport_band_midnight_ios15.usdz</w:t>
      </w:r>
    </w:p>
    <w:p>
      <w:r>
        <w:t>https://tuyensinh247.com/105/media/us/apple-watch-se/2020/a2e86bd7-8c1e-4214-952e-80385aba937d/quick-look/gps/modern/watch_SE_gps_alum_silver_l_sport_band_abyss_blue_ios15.usdz</w:t>
      </w:r>
    </w:p>
    <w:p>
      <w:r>
        <w:t>https://tuyensinh247.com/us/shop/goto/buy_watch/apple_watch_series_3</w:t>
      </w:r>
    </w:p>
    <w:p>
      <w:r>
        <w:t>https://tuyensinh247.com/105/media/us/apple-watch-series-3/2020/6ac0cb6a-6c6a-49c9-ab52-f297386c9122/quick-look/gps/modern/apple-watch-series-3.usdz</w:t>
      </w:r>
    </w:p>
    <w:p>
      <w:r>
        <w:t>https://tuyensinh247.com#footnote-11</w:t>
      </w:r>
    </w:p>
    <w:p>
      <w:r>
        <w:t>https://tuyensinh247.com/watch/why-apple-watch/</w:t>
      </w:r>
    </w:p>
    <w:p>
      <w:r>
        <w:t>https://one.apple.com/us?itscg=10000&amp;itsct=one-NA-watch-tile-apl-avl-102020</w:t>
      </w:r>
    </w:p>
    <w:p>
      <w:r>
        <w:t>https://music.apple.com/deeplink?app=music&amp;p=subscribe&amp;at=1000l4QJ&amp;ct=413&amp;itscg=10000&amp;itsct=413n</w:t>
      </w:r>
    </w:p>
    <w:p>
      <w:r>
        <w:t>https://tuyensinh247.com/watch/close-your-rings/</w:t>
      </w:r>
    </w:p>
    <w:p>
      <w:r>
        <w:t>https://tuyensinh247.com/ios/health/</w:t>
      </w:r>
    </w:p>
    <w:p>
      <w:r>
        <w:t>https://tuyensinh247.com/watchos/feature-availability/</w:t>
      </w:r>
    </w:p>
    <w:p>
      <w:r>
        <w:t>https://tuyensinh247.com/watch/cellular/</w:t>
      </w:r>
    </w:p>
    <w:p>
      <w:r>
        <w:t>https://support.apple.com/en-us/HT207578</w:t>
      </w:r>
    </w:p>
    <w:p>
      <w:r>
        <w:t>https://tuyensinh247.com/promo/pdf/EN_US_Fitness_Plus_Promo_TandCs.pdf</w:t>
      </w:r>
    </w:p>
    <w:p>
      <w:r>
        <w:t>https://tuyensinh247.com/airpods-2nd-generation/</w:t>
      </w:r>
    </w:p>
    <w:p>
      <w:r>
        <w:t>https://tuyensinh247.com/airpods-3rd-generation/</w:t>
      </w:r>
    </w:p>
    <w:p>
      <w:r>
        <w:t>https://tuyensinh247.com/airpods-pro/</w:t>
      </w:r>
    </w:p>
    <w:p>
      <w:r>
        <w:t>https://tuyensinh247.com/airpods-max/</w:t>
      </w:r>
    </w:p>
    <w:p>
      <w:r>
        <w:t>https://tuyensinh247.com/airpods/compare/</w:t>
      </w:r>
    </w:p>
    <w:p>
      <w:r>
        <w:t>https://geni.us/DotComTriumph</w:t>
      </w:r>
    </w:p>
    <w:p>
      <w:r>
        <w:t>https://tuyensinh247.com/us/shop/goto/product/MME73</w:t>
      </w:r>
    </w:p>
    <w:p>
      <w:r>
        <w:t>https://tuyensinh247.com/us/shop/goto/product/MLWK3</w:t>
      </w:r>
    </w:p>
    <w:p>
      <w:r>
        <w:t>https://tuyensinh247.com/us/shop/goto/buy_airpods/airpods_max</w:t>
      </w:r>
    </w:p>
    <w:p>
      <w:r>
        <w:t>https://tuyensinh247.com/us/shop/goto/product/MV7N2</w:t>
      </w:r>
    </w:p>
    <w:p>
      <w:r>
        <w:t>https://tuyensinh247.com#footnote-18</w:t>
      </w:r>
    </w:p>
    <w:p>
      <w:r>
        <w:t>https://tuyensinh247.com#footnote-16</w:t>
      </w:r>
    </w:p>
    <w:p>
      <w:r>
        <w:t>https://tuyensinh247.com#footnote-13</w:t>
      </w:r>
    </w:p>
    <w:p>
      <w:r>
        <w:t>https://tuyensinh247.com#footnote-19</w:t>
      </w:r>
    </w:p>
    <w:p>
      <w:r>
        <w:t>https://tuyensinh247.com#footnote-14</w:t>
      </w:r>
    </w:p>
    <w:p>
      <w:r>
        <w:t>https://tuyensinh247.com/105/media/us/airpods-3rd-generation/2021/3c0b27aa-a5fe-4365-a9ae-83c28d10fa21/ar/airpods_magsafe_charging_ios15.usdz</w:t>
      </w:r>
    </w:p>
    <w:p>
      <w:r>
        <w:t>https://tuyensinh247.com#footnote-15</w:t>
      </w:r>
    </w:p>
    <w:p>
      <w:r>
        <w:t>https://tuyensinh247.com#footnote-17</w:t>
      </w:r>
    </w:p>
    <w:p>
      <w:r>
        <w:t>https://tuyensinh247.com#footnote-12</w:t>
      </w:r>
    </w:p>
    <w:p>
      <w:r>
        <w:t>https://tuyensinh247.com/105/media/us/airpods-pro/2021/8d0b339b-f0f9-4522-aaa5-e047097ea8ec/ar/airpods_pro_ios15.usdz</w:t>
      </w:r>
    </w:p>
    <w:p>
      <w:r>
        <w:t>https://tuyensinh247.com/105/media/us/airpods-max/2020/996b980b-3131-44f1-af6c-fe72f9b3bfb5/quick-look/airpods_max_green_ios14_rev1.usdz</w:t>
      </w:r>
    </w:p>
    <w:p>
      <w:r>
        <w:t>https://tuyensinh247.com/us/shop/goto/shipping_and_returns</w:t>
      </w:r>
    </w:p>
    <w:p>
      <w:r>
        <w:t>https://contactretail.apple.com/?pg=COM:airpods&amp;ap=COM&amp;c=us&amp;l=en</w:t>
      </w:r>
    </w:p>
    <w:p>
      <w:r>
        <w:t>https://tuyensinh247.com/us/shop/goto/engraving</w:t>
      </w:r>
    </w:p>
    <w:p>
      <w:r>
        <w:t>https://support.apple.com/kb/HT210711</w:t>
      </w:r>
    </w:p>
    <w:p>
      <w:r>
        <w:t>https://tuyensinh247.com/apple-tv-4k/</w:t>
      </w:r>
    </w:p>
    <w:p>
      <w:r>
        <w:t>https://tuyensinh247.com/us/shop/goto/apple_tv_hd/select</w:t>
      </w:r>
    </w:p>
    <w:p>
      <w:r>
        <w:t>https://tuyensinh247.com/apple-tv-app/</w:t>
      </w:r>
    </w:p>
    <w:p>
      <w:r>
        <w:t>https://tuyensinh247.com/homepod-mini/</w:t>
      </w:r>
    </w:p>
    <w:p>
      <w:r>
        <w:t>https://tuyensinh247.com/ios/home/</w:t>
      </w:r>
    </w:p>
    <w:p>
      <w:r>
        <w:t>https://tuyensinh247.com/us/shop/goto/smart_home/accessories</w:t>
      </w:r>
    </w:p>
    <w:p>
      <w:r>
        <w:t>https://tv.apple.com/us/show/foundation/umc.cmc.5983fipzqbicvrve6jdfep4x3</w:t>
      </w:r>
    </w:p>
    <w:p>
      <w:r>
        <w:t>https://tuyensinh247.com/us/shop/goto/buy_homepod/homepod_mini</w:t>
      </w:r>
    </w:p>
    <w:p>
      <w:r>
        <w:t>https://tuyensinh247.com/us/shop/goto/buy_tv/apple_tv_4k</w:t>
      </w:r>
    </w:p>
    <w:p>
      <w:r>
        <w:t>https://tuyensinh247.com/siri/</w:t>
      </w:r>
    </w:p>
    <w:p>
      <w:r>
        <w:t>https://tuyensinh247.com/us/shop/goto/accessories/homekit</w:t>
      </w:r>
    </w:p>
    <w:p>
      <w:r>
        <w:t>https://tuyensinh247.com/us/shop/goto/accessories/homekit?page=1&amp;f=homeoutlet-homeswitch-lighting&amp;fh=482b%2B460d%2B49f4%2B49f5</w:t>
      </w:r>
    </w:p>
    <w:p>
      <w:r>
        <w:t>https://tuyensinh247.com/us/shop/goto/accessories/homekit?page=1&amp;f=securitycam-sensor&amp;fh=482b%2B463e%2B463d</w:t>
      </w:r>
    </w:p>
    <w:p>
      <w:r>
        <w:t>https://tuyensinh247.com/us/shop/goto/accessories/homekit?page=1&amp;f=thermostat&amp;fh=482b%2B465a</w:t>
      </w:r>
    </w:p>
    <w:p>
      <w:r>
        <w:t>https://tuyensinh247.com/us/shop/goto/accessories/homekit?page=1&amp;f=accesssecurity-sensor&amp;fh=482b%2B45ae%2B463e</w:t>
      </w:r>
    </w:p>
    <w:p>
      <w:r>
        <w:t>https://tv.apple.com?itscg=10000&amp;itsct=pod-services-tv-apl-tvhm-21_1019</w:t>
      </w:r>
    </w:p>
    <w:p>
      <w:r>
        <w:t>https://music.apple.com?itscg=10000&amp;itsct=pod-services-music-apl-tvhm-21_1019</w:t>
      </w:r>
    </w:p>
    <w:p>
      <w:r>
        <w:t>https://fitness.apple.com/us/subscribe?itscg=10000&amp;itsct=pod-services-fitness-apl-tvhm-21_1019</w:t>
      </w:r>
    </w:p>
    <w:p>
      <w:r>
        <w:t>https://apps.apple.com/arcade?itscg=10000&amp;itsct=pod-services-arcade-apl-tvhm-21_1019</w:t>
      </w:r>
    </w:p>
    <w:p>
      <w:r>
        <w:t>https://contactretail.apple.com/?pg=COM:tv-home&amp;ap=COM&amp;c=us&amp;l=en</w:t>
      </w:r>
    </w:p>
    <w:p>
      <w:r>
        <w:t>https://tuyensinh247.com/wallet/</w:t>
      </w:r>
    </w:p>
    <w:p>
      <w:r>
        <w:t>https://tv.apple.com?itscg=10000&amp;itsct=pod-ovp-nav-apl-ann-21_1019</w:t>
      </w:r>
    </w:p>
    <w:p>
      <w:r>
        <w:t>https://music.apple.com?itscg=10000&amp;itsct=pod-ovp-music-apl-ann-21_1019</w:t>
      </w:r>
    </w:p>
    <w:p>
      <w:r>
        <w:t>https://fitness.apple.com/us/subscribe?itscg=10000&amp;itsct=pod-services-fitness-apl-ann-21_1019</w:t>
      </w:r>
    </w:p>
    <w:p>
      <w:r>
        <w:t>https://apps.apple.com/arcade?itscg=10000&amp;itsct=pod-services-arcade-apl-ann-21_1019</w:t>
      </w:r>
    </w:p>
    <w:p>
      <w:r>
        <w:t>https://news.apple.com?itscg=10000&amp;itsct=pod-ovp-news-apl-ann-21_1019</w:t>
      </w:r>
    </w:p>
    <w:p>
      <w:r>
        <w:t>https://icq.icloud.com?context=ZXh0ZXJuYWxBcHBfY29tLmFwcGxlLm1vYmlsZW1haWxfZW1haWxUb0ZyZWVVc2Vy</w:t>
      </w:r>
    </w:p>
    <w:p>
      <w:r>
        <w:t>https://one.apple.com?itscg=10000&amp;itsct=pod-ovp-apple_one-apl-ann-21_1019</w:t>
      </w:r>
    </w:p>
    <w:p>
      <w:r>
        <w:t>https://podcasts.apple.com?itscg=10000&amp;itsct=pod-ovp-podcasts-apl-ann-21_1019</w:t>
      </w:r>
    </w:p>
    <w:p>
      <w:r>
        <w:t>https://books.apple.com/reading-now?itscg=10000&amp;itsct=pod-ovp-books-apl-ann-21_1019&amp;campaign_id=AB_marcom_ownmedia_All</w:t>
      </w:r>
    </w:p>
    <w:p>
      <w:r>
        <w:t>https://card.apple.com?itscg=10000&amp;itsct=pod-ovp-apple_card-apl-ann-21_1019</w:t>
      </w:r>
    </w:p>
    <w:p>
      <w:r>
        <w:t>https://tuyensinh247.com/apple-cash/</w:t>
      </w:r>
    </w:p>
    <w:p>
      <w:r>
        <w:t>https://tuyensinh247.com/shop/mac/accessories</w:t>
      </w:r>
    </w:p>
    <w:p>
      <w:r>
        <w:t>https://tuyensinh247.com/shop/ipad/accessories</w:t>
      </w:r>
    </w:p>
    <w:p>
      <w:r>
        <w:t>https://tuyensinh247.com/shop/iphone/accessories</w:t>
      </w:r>
    </w:p>
    <w:p>
      <w:r>
        <w:t>https://tuyensinh247.com/shop/watch/accessories</w:t>
      </w:r>
    </w:p>
    <w:p>
      <w:r>
        <w:t>https://tuyensinh247.com/shop/smart-home/accessories</w:t>
      </w:r>
    </w:p>
    <w:p>
      <w:r>
        <w:t>https://tuyensinh247.com/shop/accessories/all/accessibility</w:t>
      </w:r>
    </w:p>
    <w:p>
      <w:r>
        <w:t>https://tuyensinh247.com/shop/accessories/all/airtag</w:t>
      </w:r>
    </w:p>
    <w:p>
      <w:r>
        <w:t>https://tuyensinh247.com/shop/accessories/all/bands</w:t>
      </w:r>
    </w:p>
    <w:p>
      <w:r>
        <w:t>https://tuyensinh247.com/shop/accessories/all/cases-protection</w:t>
      </w:r>
    </w:p>
    <w:p>
      <w:r>
        <w:t>https://tuyensinh247.com/shop/accessories/all/creativity</w:t>
      </w:r>
    </w:p>
    <w:p>
      <w:r>
        <w:t>https://tuyensinh247.com/shop/accessories/all/displays-mounts</w:t>
      </w:r>
    </w:p>
    <w:p>
      <w:r>
        <w:t>https://tuyensinh247.com/shop/accessories/all/drones</w:t>
      </w:r>
    </w:p>
    <w:p>
      <w:r>
        <w:t>https://tuyensinh247.com/shop/accessories/all/toys-games</w:t>
      </w:r>
    </w:p>
    <w:p>
      <w:r>
        <w:t>https://tuyensinh247.com/shop/accessories/all/headphones-speakers</w:t>
      </w:r>
    </w:p>
    <w:p>
      <w:r>
        <w:t>https://tuyensinh247.com/shop/accessories/all/health-fitness</w:t>
      </w:r>
    </w:p>
    <w:p>
      <w:r>
        <w:t>https://tuyensinh247.com/shop/accessories/all/homekit</w:t>
      </w:r>
    </w:p>
    <w:p>
      <w:r>
        <w:t>https://tuyensinh247.com/shop/accessories/all/made-by-apple</w:t>
      </w:r>
    </w:p>
    <w:p>
      <w:r>
        <w:t>https://tuyensinh247.com/shop/accessories/all/magsafe</w:t>
      </w:r>
    </w:p>
    <w:p>
      <w:r>
        <w:t>https://tuyensinh247.com/shop/accessories/all/mesh-wifi-networking</w:t>
      </w:r>
    </w:p>
    <w:p>
      <w:r>
        <w:t>https://tuyensinh247.com/shop/accessories/all/mice-keyboards</w:t>
      </w:r>
    </w:p>
    <w:p>
      <w:r>
        <w:t>https://tuyensinh247.com/shop/accessories/all/only-at-apple</w:t>
      </w:r>
    </w:p>
    <w:p>
      <w:r>
        <w:t>https://tuyensinh247.com/shop/accessories/all/photography</w:t>
      </w:r>
    </w:p>
    <w:p>
      <w:r>
        <w:t>https://tuyensinh247.com/shop/accessories/all/point-of-sale</w:t>
      </w:r>
    </w:p>
    <w:p>
      <w:r>
        <w:t>https://tuyensinh247.com/shop/accessories/all/power-cables</w:t>
      </w:r>
    </w:p>
    <w:p>
      <w:r>
        <w:t>https://tuyensinh247.com/shop/accessories/all/printers-scanners</w:t>
      </w:r>
    </w:p>
    <w:p>
      <w:r>
        <w:t>https://tuyensinh247.com/shop/accessories/all/software</w:t>
      </w:r>
    </w:p>
    <w:p>
      <w:r>
        <w:t>https://tuyensinh247.com/shop/accessories/all/storage</w:t>
      </w:r>
    </w:p>
    <w:p>
      <w:r>
        <w:t>https://tuyensinh247.com/shop/accessories/all/whats-new</w:t>
      </w:r>
    </w:p>
    <w:p>
      <w:r>
        <w:t>https://tuyensinh247.com/shop/accessories/all/wireless-chargers</w:t>
      </w:r>
    </w:p>
    <w:p>
      <w:r>
        <w:t>https://tuyensinh247.comcategory-product-browser-tabs-0</w:t>
      </w:r>
    </w:p>
    <w:p>
      <w:r>
        <w:t>https://tuyensinh247.comcategory-product-browser-tabs-1</w:t>
      </w:r>
    </w:p>
    <w:p>
      <w:r>
        <w:t>https://tuyensinh247.com/shop/product/MN6H3ZM/A/iphone-se-silicone-case-productred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663ZM/A/iphone-13-pro-silicone-case-with-magsafe-lemon-zest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https://tuyensinh247.com/shop/buy-airtag/airtag/1-pack?fnode=8d1a6e4b8118d87bc44adbe99cbdd64d63f79ecf38b86622c2a24545f3a8376f1caff8e704a2a42198084f24eb9bc19944e3ae605f9564c519eab7c113e448584ea2fb22a4254848a03d427c955de2e4b0972ebc0bf9d6d961195a0554d207dd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1L3AM/A/45mm-flamingo-braided-solo-loop-size-4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A73ZM/A/smart-folio-for-ipad-air-5th-generation-marine-blue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https://tuyensinh247.com/shop/product/MME73AM/A/airpods-3rd-generation?fnode=8d1a6e4b8118d87bc44adbe99cbdd64d63f79ecf38b86622c2a24545f3a8376f1caff8e704a2a42198084f24eb9bc19944e3ae605f9564c519eab7c113e448584ea2fb22a4254848a03d427c955de2e4b0972ebc0bf9d6d961195a0554d207dd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https://tuyensinh247.com/shop/product/MLWK3AM/A/airpods-pro?fnode=8d1a6e4b8118d87bc44adbe99cbdd64d63f79ecf38b86622c2a24545f3a8376f1caff8e704a2a42198084f24eb9bc19944e3ae605f9564c519eab7c113e448584ea2fb22a4254848a03d427c955de2e4b0972ebc0bf9d6d961195a0554d207dd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https://tuyensinh247.com/shop/buy-airpods/airpods-max/silver?fnode=8d1a6e4b8118d87bc44adbe99cbdd64d63f79ecf38b86622c2a24545f3a8376f1caff8e704a2a42198084f24eb9bc19944e3ae605f9564c519eab7c113e448584ea2fb22a4254848a03d427c955de2e4b0972ebc0bf9d6d961195a0554d207dd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https://tuyensinh247.com/shop/product/MV7N2AM/A/airpods-with-charging-case?fnode=8d1a6e4b8118d87bc44adbe99cbdd64d63f79ecf38b86622c2a24545f3a8376f1caff8e704a2a42198084f24eb9bc19944e3ae605f9564c519eab7c113e448584ea2fb22a4254848a03d427c955de2e4b0972ebc0bf9d6d961195a0554d207dd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K2J3LL/A/beats-fit-pro-true-wireless-earbuds-sage-gray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J503LL/A/beats-studio-buds-true-wireless-noise-cancelling-earphones-beats-red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YMG2LL/A/beats-flex-all-day-wireless-earphones-flame-blue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XJ92LL/A/beats-studio3-wireless-over-ear-headphones-shadow-gray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https://tuyensinh247.com/shop/accessories/all/wireless-headphones</w:t>
      </w:r>
    </w:p>
    <w:p>
      <w:r>
        <w:t>https://tuyensinh247.com/shop/buy-airtag/airtag/4-pack?fnode=8d1a6e4b8118d87bc44adbe99cbdd64d63f79ecf38b86622c2a24545f3a8376f1caff8e704a2a42198084f24eb9bc19944e3ae605f9564c519eab7c113e448584ea2fb22a4254848a03d427c955de2e4b0972ebc0bf9d6d961195a0554d207dd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https://tuyensinh247.com/shop/product/MX4A2ZM/A/airtag-leather-loop-saddle-brown?fnode=8d1a6e4b8118d87bc44adbe99cbdd64d63f79ecf38b86622c2a24545f3a8376f1caff8e704a2a42198084f24eb9bc19944e3ae605f9564c519eab7c113e448584ea2fb22a4254848a03d427c955de2e4b0972ebc0bf9d6d961195a0554d207dd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https://tuyensinh247.com/shop/product/MLYY3ZM/A/airtag-loop-pink-citrus?fnode=8d1a6e4b8118d87bc44adbe99cbdd64d63f79ecf38b86622c2a24545f3a8376f1caff8e704a2a42198084f24eb9bc19944e3ae605f9564c519eab7c113e448584ea2fb22a4254848a03d427c955de2e4b0972ebc0bf9d6d961195a0554d207dd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https://tuyensinh247.com/shop/product/MMFC3ZM/A/airtag-leather-key-ring-wisteria?fnode=8d1a6e4b8118d87bc44adbe99cbdd64d63f79ecf38b86622c2a24545f3a8376f1caff8e704a2a42198084f24eb9bc19944e3ae605f9564c519eab7c113e448584ea2fb22a4254848a03d427c955de2e4b0972ebc0bf9d6d961195a0554d207dd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G03AM/A/airtag-herm%C3%A8s-luggage-tag-noir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FX3AM/A/airtag-herm%C3%A8s-key-ring-l%C3%A9opard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MNFT3AM/A/airtag-herm%C3%A8s-bag-charm-rose-sakura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HNPY2ZM/A/belkin-secure-holder-with-strap-for-airtag-blue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product/HNPT2ZM/A/belkin-secure-holder-with-key-ring-for-airtag-pink?fnode=8d1a6e4b8118d87bc44adbe99cbdd64d63f79ecf38b86622c2a24545f3a8376f1caff8e704a2a42198084f24eb9bc19944e3ae605f9564c519eab7c113e448584ea2fb22a4254848a03d427c955de2e4b0972ebc0bf9d6d961195a0554d207dd</w:t>
      </w:r>
    </w:p>
    <w:p>
      <w:r>
        <w:t>https://tuyensinh247.com/shop/homepod/family/homepod-mini</w:t>
      </w:r>
    </w:p>
    <w:p>
      <w:r>
        <w:t>https://tuyensinh247.com/shop/shipping-pickup</w:t>
      </w:r>
    </w:p>
    <w:p>
      <w:r>
        <w:t>https://tuyensinh247.com/shop/browse/account/home</w:t>
      </w:r>
    </w:p>
    <w:p>
      <w:r>
        <w:t>https://tuyensinh247.com/shop/go/ww/financing</w:t>
      </w:r>
    </w:p>
    <w:p>
      <w:r>
        <w:t>https://www.apple.com</w:t>
      </w:r>
    </w:p>
    <w:p>
      <w:r>
        <w:t>https://tuyensinh247.com/kb/index?page=search&amp;locale=en_US</w:t>
      </w:r>
    </w:p>
    <w:p>
      <w:r>
        <w:t>https://www.apple.com/us/store</w:t>
      </w:r>
    </w:p>
    <w:p>
      <w:r>
        <w:t>https://tuyensinh247.com/iphone</w:t>
      </w:r>
    </w:p>
    <w:p>
      <w:r>
        <w:t>https://tuyensinh247.com/mac</w:t>
      </w:r>
    </w:p>
    <w:p>
      <w:r>
        <w:t>https://tuyensinh247.com/ipad</w:t>
      </w:r>
    </w:p>
    <w:p>
      <w:r>
        <w:t>https://tuyensinh247.com/watch</w:t>
      </w:r>
    </w:p>
    <w:p>
      <w:r>
        <w:t>https://tuyensinh247.com/airpods</w:t>
      </w:r>
    </w:p>
    <w:p>
      <w:r>
        <w:t>https://tuyensinh247.com/music</w:t>
      </w:r>
    </w:p>
    <w:p>
      <w:r>
        <w:t>https://tuyensinh247.com/tv</w:t>
      </w:r>
    </w:p>
    <w:p>
      <w:r>
        <w:t>https://iforgot.apple.com/password/verify/appleid?r=1&amp;language=US-EN</w:t>
      </w:r>
    </w:p>
    <w:p>
      <w:r>
        <w:t>https://tuyensinh247.com/repair</w:t>
      </w:r>
    </w:p>
    <w:p>
      <w:r>
        <w:t>https://tuyensinh247.com/billing</w:t>
      </w:r>
    </w:p>
    <w:p>
      <w:r>
        <w:t>https://tuyensinh247.com/facetime</w:t>
      </w:r>
    </w:p>
    <w:p>
      <w:r>
        <w:t>https://tuyensinh247.com/watch/workout</w:t>
      </w:r>
    </w:p>
    <w:p>
      <w:r>
        <w:t>https://www.apple.com/today/collection/product-skills-sessions?cid=Support_Home</w:t>
      </w:r>
    </w:p>
    <w:p>
      <w:r>
        <w:t>https://getsupport.apple.com/?caller=home&amp;PRKEYS=</w:t>
      </w:r>
    </w:p>
    <w:p>
      <w:r>
        <w:t>https://apps.apple.com/us/app/apple-support/id1130498044?pt=2003&amp;ct=support.home&amp;mt=8&amp;l=en</w:t>
      </w:r>
    </w:p>
    <w:p>
      <w:r>
        <w:t>https://www.apple.com/shop/trade-in</w:t>
      </w:r>
    </w:p>
    <w:p>
      <w:r>
        <w:t>http://www.apple.com/support/products/</w:t>
      </w:r>
    </w:p>
    <w:p>
      <w:r>
        <w:t>https://tuyensinh247.com/gift-card-scams</w:t>
      </w:r>
    </w:p>
    <w:p>
      <w:r>
        <w:t>https://tuyensinh247.com/iphone-12-and-iphone-12-pro-service-program-for-no-sound-issues</w:t>
      </w:r>
    </w:p>
    <w:p>
      <w:r>
        <w:t>https://tuyensinh247.com/iphone-11-display-module-replacement-program</w:t>
      </w:r>
    </w:p>
    <w:p>
      <w:r>
        <w:t>https://tuyensinh247.com/airpods-pro-service-program-sound-issues</w:t>
      </w:r>
    </w:p>
    <w:p>
      <w:r>
        <w:t>https://tuyensinh247.com/ipad-air-3rd-gen-program-for-blank-screen-issue</w:t>
      </w:r>
    </w:p>
    <w:p>
      <w:r>
        <w:t>https://tuyensinh247.com/15-inch-macbook-pro-battery-recall</w:t>
      </w:r>
    </w:p>
    <w:p>
      <w:r>
        <w:t>https://tuyensinh247.com/three-prong-ac-wall-plug-adapter</w:t>
      </w:r>
    </w:p>
    <w:p>
      <w:r>
        <w:t>https://tuyensinh247.com/service-programs</w:t>
      </w:r>
    </w:p>
    <w:p>
      <w:r>
        <w:t>https://twitter.com/AppleSupport</w:t>
      </w:r>
    </w:p>
    <w:p>
      <w:r>
        <w:t>https://www.youtube.com/applesupport</w:t>
      </w:r>
    </w:p>
    <w:p>
      <w:r>
        <w:t>https://tuyensinh247.com/sitemap</w:t>
      </w:r>
    </w:p>
    <w:p>
      <w:r>
        <w:t>https://tuyensinh247.com/repair-products</w:t>
      </w:r>
    </w:p>
    <w:p>
      <w:r>
        <w:t>https://www.apple.com/legal/warranty/</w:t>
      </w:r>
    </w:p>
    <w:p>
      <w:r>
        <w:t>https://www.apple.com/legal/sla/</w:t>
      </w:r>
    </w:p>
    <w:p>
      <w:r>
        <w:t>https://tuyensinh247.com/complimentary</w:t>
      </w:r>
    </w:p>
    <w:p>
      <w:r>
        <w:t>https://tuyensinh247.com/en-us/my-support</w:t>
      </w:r>
    </w:p>
    <w:p>
      <w:r>
        <w:t>https://tuyensinh247.com/en_US/downloads</w:t>
      </w:r>
    </w:p>
    <w:p>
      <w:r>
        <w:t>https://tuyensinh247.com/en_US/manuals</w:t>
      </w:r>
    </w:p>
    <w:p>
      <w:r>
        <w:t>https://tuyensinh247.com/en_US/specs</w:t>
      </w:r>
    </w:p>
    <w:p>
      <w:r>
        <w:t>https://tuyensinh247.com/accessibility</w:t>
      </w:r>
    </w:p>
    <w:p>
      <w:r>
        <w:t>https://tuyensinh247.com/contact</w:t>
      </w:r>
    </w:p>
    <w:p>
      <w:r>
        <w:t>https://tuyensinh247.com/en-us/HT201232</w:t>
      </w:r>
    </w:p>
    <w:p>
      <w:r>
        <w:t>https://apps.apple.com/us/app/apple-support/id1130498044?pt=2003&amp;ct=support.footer&amp;mt=8&amp;l=en</w:t>
      </w:r>
    </w:p>
    <w:p>
      <w:r>
        <w:t>https://discussions.apple.com</w:t>
      </w:r>
    </w:p>
    <w:p>
      <w:r>
        <w:t>https://tuyensinh247.com/choose-country-region</w:t>
      </w:r>
    </w:p>
    <w:p>
      <w:r>
        <w:t>https://www.apple.com/legal/privacy/en-ww/</w:t>
      </w:r>
    </w:p>
    <w:p>
      <w:r>
        <w:t>https://www.apple.com/shop/goto/help/sales_refunds</w:t>
      </w:r>
    </w:p>
    <w:p>
      <w:r>
        <w:t>https://tuyensinh247.com#ac-ln-menustate</w:t>
      </w:r>
    </w:p>
    <w:p>
      <w:r>
        <w:t>https://tuyensinh247.com/app-store/developing-for-the-app-store/</w:t>
      </w:r>
    </w:p>
    <w:p>
      <w:r>
        <w:t>https://tuyensinh247.comitms-apps://?action=today&amp;referrer=app-store&amp;itscg=10000&amp;itsct=app-appstore-nav-200917</w:t>
      </w:r>
    </w:p>
    <w:p>
      <w:r>
        <w:t>https://tuyensinh247.comitms-apps://?action=discover&amp;referrer=app-store&amp;itscg=10000&amp;itsct=app-appstore-nav-200917</w:t>
      </w:r>
    </w:p>
    <w:p>
      <w:r>
        <w:t>https://tuyensinh247.comitms-apps://?action=today&amp;referrer=app-store&amp;itscg=10000&amp;itsct=app-appstore_disc-tile-200917</w:t>
      </w:r>
    </w:p>
    <w:p>
      <w:r>
        <w:t>https://developer.apple.com/app-store/review/guidelines/</w:t>
      </w:r>
    </w:p>
    <w:p>
      <w:r>
        <w:t>https://tuyensinh247.comitms-apps://?action=today&amp;referrer=app-store&amp;itscg=10000&amp;itsct=app-appstore-footer-200917</w:t>
      </w:r>
    </w:p>
    <w:p>
      <w:r>
        <w:t>https://tuyensinh247.comitms-apps://?action=discover&amp;referrer=app-store&amp;itscg=10000&amp;itsct=app-appstore-footer-200917</w:t>
      </w:r>
    </w:p>
    <w:p>
      <w:r>
        <w:t>https://tuyensinh247.com//www.apple.com/</w:t>
      </w:r>
    </w:p>
    <w:p>
      <w:r>
        <w:t>https://tuyensinh247.com//www.apple.com/us/shop/goto/bag</w:t>
      </w:r>
    </w:p>
    <w:p>
      <w:r>
        <w:t>https://tuyensinh247.com//www.apple.com/mac/</w:t>
      </w:r>
    </w:p>
    <w:p>
      <w:r>
        <w:t>https://tuyensinh247.com//www.apple.com/ipad/</w:t>
      </w:r>
    </w:p>
    <w:p>
      <w:r>
        <w:t>https://tuyensinh247.com//www.apple.com/iphone/</w:t>
      </w:r>
    </w:p>
    <w:p>
      <w:r>
        <w:t>https://tuyensinh247.com//www.apple.com/watch/</w:t>
      </w:r>
    </w:p>
    <w:p>
      <w:r>
        <w:t>https://tuyensinh247.com//www.apple.com/tv/</w:t>
      </w:r>
    </w:p>
    <w:p>
      <w:r>
        <w:t>https://tuyensinh247.com//www.apple.com/music/</w:t>
      </w:r>
    </w:p>
    <w:p>
      <w:r>
        <w:t>https://tuyensinh247.com//www.apple.com/us/search</w:t>
      </w:r>
    </w:p>
    <w:p>
      <w:r>
        <w:t>http://www.apple.com/itunes/overview/</w:t>
      </w:r>
    </w:p>
    <w:p>
      <w:r>
        <w:t>http://www.apple.com/itunes/music/</w:t>
      </w:r>
    </w:p>
    <w:p>
      <w:r>
        <w:t>http://www.apple.com/itunes/video/</w:t>
      </w:r>
    </w:p>
    <w:p>
      <w:r>
        <w:t>http://www.apple.com/itunes/charts/</w:t>
      </w:r>
    </w:p>
    <w:p>
      <w:r>
        <w:t>https://apps.apple.com/us/genre/ios/id36</w:t>
      </w:r>
    </w:p>
    <w:p>
      <w:r>
        <w:t>https://apps.apple.com/us/genre/ios-education/id6017</w:t>
      </w:r>
    </w:p>
    <w:p>
      <w:r>
        <w:t>https://apps.apple.com/us/genre/ios-education/id6017?letter=A</w:t>
      </w:r>
    </w:p>
    <w:p>
      <w:r>
        <w:t>https://apps.apple.com/us/genre/ios-education/id6017?letter=B</w:t>
      </w:r>
    </w:p>
    <w:p>
      <w:r>
        <w:t>https://apps.apple.com/us/genre/ios-education/id6017?letter=C</w:t>
      </w:r>
    </w:p>
    <w:p>
      <w:r>
        <w:t>https://apps.apple.com/us/genre/ios-education/id6017?letter=D</w:t>
      </w:r>
    </w:p>
    <w:p>
      <w:r>
        <w:t>https://apps.apple.com/us/genre/ios-education/id6017?letter=E</w:t>
      </w:r>
    </w:p>
    <w:p>
      <w:r>
        <w:t>https://apps.apple.com/us/genre/ios-education/id6017?letter=F</w:t>
      </w:r>
    </w:p>
    <w:p>
      <w:r>
        <w:t>https://apps.apple.com/us/genre/ios-education/id6017?letter=G</w:t>
      </w:r>
    </w:p>
    <w:p>
      <w:r>
        <w:t>https://apps.apple.com/us/genre/ios-education/id6017?letter=H</w:t>
      </w:r>
    </w:p>
    <w:p>
      <w:r>
        <w:t>https://apps.apple.com/us/genre/ios-education/id6017?letter=I</w:t>
      </w:r>
    </w:p>
    <w:p>
      <w:r>
        <w:t>https://apps.apple.com/us/genre/ios-education/id6017?letter=J</w:t>
      </w:r>
    </w:p>
    <w:p>
      <w:r>
        <w:t>https://apps.apple.com/us/genre/ios-education/id6017?letter=K</w:t>
      </w:r>
    </w:p>
    <w:p>
      <w:r>
        <w:t>https://apps.apple.com/us/genre/ios-education/id6017?letter=L</w:t>
      </w:r>
    </w:p>
    <w:p>
      <w:r>
        <w:t>https://apps.apple.com/us/genre/ios-education/id6017?letter=M</w:t>
      </w:r>
    </w:p>
    <w:p>
      <w:r>
        <w:t>https://apps.apple.com/us/genre/ios-education/id6017?letter=N</w:t>
      </w:r>
    </w:p>
    <w:p>
      <w:r>
        <w:t>https://apps.apple.com/us/genre/ios-education/id6017?letter=O</w:t>
      </w:r>
    </w:p>
    <w:p>
      <w:r>
        <w:t>https://apps.apple.com/us/genre/ios-education/id6017?letter=P</w:t>
      </w:r>
    </w:p>
    <w:p>
      <w:r>
        <w:t>https://apps.apple.com/us/genre/ios-education/id6017?letter=Q</w:t>
      </w:r>
    </w:p>
    <w:p>
      <w:r>
        <w:t>https://apps.apple.com/us/genre/ios-education/id6017?letter=R</w:t>
      </w:r>
    </w:p>
    <w:p>
      <w:r>
        <w:t>https://apps.apple.com/us/genre/ios-education/id6017?letter=S</w:t>
      </w:r>
    </w:p>
    <w:p>
      <w:r>
        <w:t>https://apps.apple.com/us/genre/ios-education/id6017?letter=T</w:t>
      </w:r>
    </w:p>
    <w:p>
      <w:r>
        <w:t>https://apps.apple.com/us/genre/ios-education/id6017?letter=U</w:t>
      </w:r>
    </w:p>
    <w:p>
      <w:r>
        <w:t>https://apps.apple.com/us/genre/ios-education/id6017?letter=V</w:t>
      </w:r>
    </w:p>
    <w:p>
      <w:r>
        <w:t>https://apps.apple.com/us/genre/ios-education/id6017?letter=W</w:t>
      </w:r>
    </w:p>
    <w:p>
      <w:r>
        <w:t>https://apps.apple.com/us/genre/ios-education/id6017?letter=X</w:t>
      </w:r>
    </w:p>
    <w:p>
      <w:r>
        <w:t>https://apps.apple.com/us/genre/ios-education/id6017?letter=Y</w:t>
      </w:r>
    </w:p>
    <w:p>
      <w:r>
        <w:t>https://apps.apple.com/us/genre/ios-education/id6017?letter=Z</w:t>
      </w:r>
    </w:p>
    <w:p>
      <w:r>
        <w:t>https://apps.apple.com/us/genre/ios-education/id6017?letter=*</w:t>
      </w:r>
    </w:p>
    <w:p>
      <w:r>
        <w:t>https://apps.apple.com/us/app/blossom-plant-identification/id1487453649</w:t>
      </w:r>
    </w:p>
    <w:p>
      <w:r>
        <w:t>https://apps.apple.com/us/app/lingodeer-language-learning/id1261193709</w:t>
      </w:r>
    </w:p>
    <w:p>
      <w:r>
        <w:t>https://apps.apple.com/us/app/sago-mini-world-kids-games/id874425722</w:t>
      </w:r>
    </w:p>
    <w:p>
      <w:r>
        <w:t>https://apps.apple.com/us/app/stellarium-plus/id1458716890</w:t>
      </w:r>
    </w:p>
    <w:p>
      <w:r>
        <w:t>https://apps.apple.com/us/app/math-fact-master/id419411014</w:t>
      </w:r>
    </w:p>
    <w:p>
      <w:r>
        <w:t>https://apps.apple.com/us/app/toca-mystery-house/id1380057710</w:t>
      </w:r>
    </w:p>
    <w:p>
      <w:r>
        <w:t>https://apps.apple.com/us/app/kiddopia-abc-toddler-games/id1223397201</w:t>
      </w:r>
    </w:p>
    <w:p>
      <w:r>
        <w:t>https://apps.apple.com/us/app/miga-town-my-world/id1480473813</w:t>
      </w:r>
    </w:p>
    <w:p>
      <w:r>
        <w:t>https://apps.apple.com/us/app/fastmath-take-photo-solve/id1438642238</w:t>
      </w:r>
    </w:p>
    <w:p>
      <w:r>
        <w:t>https://apps.apple.com/us/app/toca-life-hospital/id1156114278</w:t>
      </w:r>
    </w:p>
    <w:p>
      <w:r>
        <w:t>https://apps.apple.com/us/app/blinkist-big-ideas-in-15-min/id568839295</w:t>
      </w:r>
    </w:p>
    <w:p>
      <w:r>
        <w:t>https://apps.apple.com/us/app/toca-life-city/id988318940</w:t>
      </w:r>
    </w:p>
    <w:p>
      <w:r>
        <w:t>https://apps.apple.com/us/app/stack-the-countries/id407838198</w:t>
      </w:r>
    </w:p>
    <w:p>
      <w:r>
        <w:t>https://apps.apple.com/us/app/epa-608-practice/id1422450628</w:t>
      </w:r>
    </w:p>
    <w:p>
      <w:r>
        <w:t>https://apps.apple.com/us/app/lumosity-brain-training/id577232024</w:t>
      </w:r>
    </w:p>
    <w:p>
      <w:r>
        <w:t>https://apps.apple.com/us/app/socratic-by-google/id1014164514</w:t>
      </w:r>
    </w:p>
    <w:p>
      <w:r>
        <w:t>https://apps.apple.com/us/app/stack-the-states/id381342267</w:t>
      </w:r>
    </w:p>
    <w:p>
      <w:r>
        <w:t>https://apps.apple.com/us/app/toca-life-farm/id1156121311</w:t>
      </w:r>
    </w:p>
    <w:p>
      <w:r>
        <w:t>https://apps.apple.com/us/app/remind-school-communication/id522826277</w:t>
      </w:r>
    </w:p>
    <w:p>
      <w:r>
        <w:t>https://apps.apple.com/us/app/clever/id1134186971</w:t>
      </w:r>
    </w:p>
    <w:p>
      <w:r>
        <w:t>https://apps.apple.com/us/app/teach-your-monster-to-read/id828392046</w:t>
      </w:r>
    </w:p>
    <w:p>
      <w:r>
        <w:t>https://apps.apple.com/us/app/toca-life-school/id1043579926</w:t>
      </w:r>
    </w:p>
    <w:p>
      <w:r>
        <w:t>https://apps.apple.com/us/app/roadready/id699534935</w:t>
      </w:r>
    </w:p>
    <w:p>
      <w:r>
        <w:t>https://apps.apple.com/us/app/rock-identifier-stone-id/id1546796934</w:t>
      </w:r>
    </w:p>
    <w:p>
      <w:r>
        <w:t>https://apps.apple.com/us/app/flashcard-hero/id650812005</w:t>
      </w:r>
    </w:p>
    <w:p>
      <w:r>
        <w:t>https://apps.apple.com/us/app/microsoft-math-solver-hw-app/id1483962204</w:t>
      </w:r>
    </w:p>
    <w:p>
      <w:r>
        <w:t>https://apps.apple.com/us/app/toca-boo/id919097064</w:t>
      </w:r>
    </w:p>
    <w:p>
      <w:r>
        <w:t>https://apps.apple.com/us/app/tinytap-kids-learning-games/id493868874</w:t>
      </w:r>
    </w:p>
    <w:p>
      <w:r>
        <w:t>https://apps.apple.com/us/app/studysmarter-school-uni/id1439949520</w:t>
      </w:r>
    </w:p>
    <w:p>
      <w:r>
        <w:t>https://apps.apple.com/us/app/peekaboo-barn/id300590611</w:t>
      </w:r>
    </w:p>
    <w:p>
      <w:r>
        <w:t>https://apps.apple.com/us/app/answers-homework-help/id1526488186</w:t>
      </w:r>
    </w:p>
    <w:p>
      <w:r>
        <w:t>https://apps.apple.com/us/app/toca-kitchen/id476553281</w:t>
      </w:r>
    </w:p>
    <w:p>
      <w:r>
        <w:t>https://apps.apple.com/us/app/blaze-the-monster-machines/id907210971</w:t>
      </w:r>
    </w:p>
    <w:p>
      <w:r>
        <w:t>https://apps.apple.com/us/app/mathway-math-problem-solver/id467329677</w:t>
      </w:r>
    </w:p>
    <w:p>
      <w:r>
        <w:t>https://apps.apple.com/us/app/procare-childcare-app/id1309822135</w:t>
      </w:r>
    </w:p>
    <w:p>
      <w:r>
        <w:t>https://apps.apple.com/us/app/scan-math-algebra-solver/id1605965391</w:t>
      </w:r>
    </w:p>
    <w:p>
      <w:r>
        <w:t>https://apps.apple.com/us/app/headway-self-growth-challenge/id1457185832</w:t>
      </w:r>
    </w:p>
    <w:p>
      <w:r>
        <w:t>https://apps.apple.com/us/app/ankimobile-flashcards/id373493387</w:t>
      </w:r>
    </w:p>
    <w:p>
      <w:r>
        <w:t>https://apps.apple.com/us/app/ccm-glossary-app/id1445456374</w:t>
      </w:r>
    </w:p>
    <w:p>
      <w:r>
        <w:t>https://apps.apple.com/us/app/toca-hair-salon-4/id1485387513</w:t>
      </w:r>
    </w:p>
    <w:p>
      <w:r>
        <w:t>https://apps.apple.com/us/app/spanishdict-spanish-translator/id332510494</w:t>
      </w:r>
    </w:p>
    <w:p>
      <w:r>
        <w:t>https://apps.apple.com/us/app/ranger-school-professional/id1047078586</w:t>
      </w:r>
    </w:p>
    <w:p>
      <w:r>
        <w:t>https://apps.apple.com/us/app/classdojo/id552602056</w:t>
      </w:r>
    </w:p>
    <w:p>
      <w:r>
        <w:t>https://apps.apple.com/us/app/upgrade-u/id673638351</w:t>
      </w:r>
    </w:p>
    <w:p>
      <w:r>
        <w:t>https://apps.apple.com/us/app/picturethis-plant-identifier/id1252497129</w:t>
      </w:r>
    </w:p>
    <w:p>
      <w:r>
        <w:t>https://apps.apple.com/us/app/elmo-calls/id467703220</w:t>
      </w:r>
    </w:p>
    <w:p>
      <w:r>
        <w:t>https://apps.apple.com/us/app/hamstudy-org/id1371288324</w:t>
      </w:r>
    </w:p>
    <w:p>
      <w:r>
        <w:t>https://apps.apple.com/us/app/lingokids-kids-playlearning/id1002043426</w:t>
      </w:r>
    </w:p>
    <w:p>
      <w:r>
        <w:t>https://apps.apple.com/us/app/linkedin-learning/id1084807225</w:t>
      </w:r>
    </w:p>
    <w:p>
      <w:r>
        <w:t>https://apps.apple.com/us/app/dmv-practice-test-genie/id513850893</w:t>
      </w:r>
    </w:p>
    <w:p>
      <w:r>
        <w:t>https://apps.apple.com/us/app/toca-life-town/id871694174</w:t>
      </w:r>
    </w:p>
    <w:p>
      <w:r>
        <w:t>https://apps.apple.com/us/app/parentsquare/id908126679</w:t>
      </w:r>
    </w:p>
    <w:p>
      <w:r>
        <w:t>https://apps.apple.com/us/app/my-town-home-family-games/id998176001</w:t>
      </w:r>
    </w:p>
    <w:p>
      <w:r>
        <w:t>https://apps.apple.com/us/app/graphing-calculator-plus/id1279565050</w:t>
      </w:r>
    </w:p>
    <w:p>
      <w:r>
        <w:t>https://apps.apple.com/us/app/brainly-homework-help-app/id745089947</w:t>
      </w:r>
    </w:p>
    <w:p>
      <w:r>
        <w:t>https://apps.apple.com/us/app/toca-kitchen-sushi/id1440031359</w:t>
      </w:r>
    </w:p>
    <w:p>
      <w:r>
        <w:t>https://apps.apple.com/us/app/duolingo-language-lessons/id570060128</w:t>
      </w:r>
    </w:p>
    <w:p>
      <w:r>
        <w:t>https://apps.apple.com/us/app/cdl-prep/id1101536521</w:t>
      </w:r>
    </w:p>
    <w:p>
      <w:r>
        <w:t>https://apps.apple.com/us/app/ce5-contact/id1499236474</w:t>
      </w:r>
    </w:p>
    <w:p>
      <w:r>
        <w:t>https://apps.apple.com/us/app/my-town-iceme-amusement-park/id1351178306</w:t>
      </w:r>
    </w:p>
    <w:p>
      <w:r>
        <w:t>https://apps.apple.com/us/app/toca-house/id495680460</w:t>
      </w:r>
    </w:p>
    <w:p>
      <w:r>
        <w:t>https://apps.apple.com/us/app/tlc-practice-exam/id1238273928</w:t>
      </w:r>
    </w:p>
    <w:p>
      <w:r>
        <w:t>https://apps.apple.com/us/app/xtramath/id882931712</w:t>
      </w:r>
    </w:p>
    <w:p>
      <w:r>
        <w:t>https://apps.apple.com/us/app/pbs-kids-video/id435138734</w:t>
      </w:r>
    </w:p>
    <w:p>
      <w:r>
        <w:t>https://apps.apple.com/us/app/andyrdh-board-review-for-nbdhe/id432288363</w:t>
      </w:r>
    </w:p>
    <w:p>
      <w:r>
        <w:t>https://apps.apple.com/us/app/khan-academy/id469863705</w:t>
      </w:r>
    </w:p>
    <w:p>
      <w:r>
        <w:t>https://apps.apple.com/us/app/calculator/id458535809</w:t>
      </w:r>
    </w:p>
    <w:p>
      <w:r>
        <w:t>https://apps.apple.com/us/app/toca-lab-plants/id1225994089</w:t>
      </w:r>
    </w:p>
    <w:p>
      <w:r>
        <w:t>https://apps.apple.com/us/app/%D9%85%D8%AF%D8%B1%D8%B3%D8%AA%D9%8A-%D8%A7%D9%84%D9%86%D8%AA%D8%A7%D8%A6%D8%AC/id1562545956</w:t>
      </w:r>
    </w:p>
    <w:p>
      <w:r>
        <w:t>https://apps.apple.com/us/app/my-town-beach-picnic/id1052355709</w:t>
      </w:r>
    </w:p>
    <w:p>
      <w:r>
        <w:t>https://apps.apple.com/us/app/stack-the-states-2/id1080767538</w:t>
      </w:r>
    </w:p>
    <w:p>
      <w:r>
        <w:t>https://apps.apple.com/us/app/tx-real-estate-exam-flashcards/id539418490</w:t>
      </w:r>
    </w:p>
    <w:p>
      <w:r>
        <w:t>https://apps.apple.com/us/app/snapcalc-math-problem-solver/id1267331464</w:t>
      </w:r>
    </w:p>
    <w:p>
      <w:r>
        <w:t>https://apps.apple.com/us/app/splashlearn-kids-learning-app/id672658828</w:t>
      </w:r>
    </w:p>
    <w:p>
      <w:r>
        <w:t>https://apps.apple.com/us/app/symbolab-math-problem-solver/id876942533</w:t>
      </w:r>
    </w:p>
    <w:p>
      <w:r>
        <w:t>https://apps.apple.com/us/app/green-screen-by-do-ink/id730091131</w:t>
      </w:r>
    </w:p>
    <w:p>
      <w:r>
        <w:t>https://apps.apple.com/us/app/voice-dream-reader/id496177674</w:t>
      </w:r>
    </w:p>
    <w:p>
      <w:r>
        <w:t>https://apps.apple.com/us/app/promote-army-study-guide/id435352951</w:t>
      </w:r>
    </w:p>
    <w:p>
      <w:r>
        <w:t>https://apps.apple.com/us/app/the-key-sergeants-exam-2022/id1492188813</w:t>
      </w:r>
    </w:p>
    <w:p>
      <w:r>
        <w:t>https://apps.apple.com/us/app/genki-kanji-for-3rd-ed/id1551595310</w:t>
      </w:r>
    </w:p>
    <w:p>
      <w:r>
        <w:t>https://apps.apple.com/us/app/prodigy-kids-math-game/id950795722</w:t>
      </w:r>
    </w:p>
    <w:p>
      <w:r>
        <w:t>https://apps.apple.com/us/app/toca-life-world-build-stories/id1208138685</w:t>
      </w:r>
    </w:p>
    <w:p>
      <w:r>
        <w:t>https://apps.apple.com/us/app/natureid-plant-identification/id1476047194</w:t>
      </w:r>
    </w:p>
    <w:p>
      <w:r>
        <w:t>https://apps.apple.com/us/app/elevate-brain-training/id875063456</w:t>
      </w:r>
    </w:p>
    <w:p>
      <w:r>
        <w:t>https://apps.apple.com/us/app/cameramath-homework-help/id1532857459</w:t>
      </w:r>
    </w:p>
    <w:p>
      <w:r>
        <w:t>https://apps.apple.com/us/app/google-classroom/id924620788</w:t>
      </w:r>
    </w:p>
    <w:p>
      <w:r>
        <w:t>https://apps.apple.com/us/app/algebra-math-solver/id1529085337</w:t>
      </w:r>
    </w:p>
    <w:p>
      <w:r>
        <w:t>https://apps.apple.com/us/app/iscore5-aphg/id1482339363</w:t>
      </w:r>
    </w:p>
    <w:p>
      <w:r>
        <w:t>https://apps.apple.com/us/app/udemy-online-video-courses/id562413829</w:t>
      </w:r>
    </w:p>
    <w:p>
      <w:r>
        <w:t>https://apps.apple.com/us/app/words-booster-learn-languages/id1460782849</w:t>
      </w:r>
    </w:p>
    <w:p>
      <w:r>
        <w:t>https://apps.apple.com/us/app/rosetta-stone-learn-languages/id435588892</w:t>
      </w:r>
    </w:p>
    <w:p>
      <w:r>
        <w:t>https://apps.apple.com/us/app/toca-life-neighborhood/id1436855888</w:t>
      </w:r>
    </w:p>
    <w:p>
      <w:r>
        <w:t>https://apps.apple.com/us/app/wild-kratts-world-adventure/id844517266</w:t>
      </w:r>
    </w:p>
    <w:p>
      <w:r>
        <w:t>https://apps.apple.com/us/app/jumpmaster-pro-study-guide/id476837843</w:t>
      </w:r>
    </w:p>
    <w:p>
      <w:r>
        <w:t>https://apps.apple.com/us/app/toca-life-office/id1271722569</w:t>
      </w:r>
    </w:p>
    <w:p>
      <w:r>
        <w:t>https://apps.apple.com/us/app/lucid-learn-visually/id1482780647</w:t>
      </w:r>
    </w:p>
    <w:p>
      <w:r>
        <w:t>https://apps.apple.com/us/app/the-board-master/id527318118</w:t>
      </w:r>
    </w:p>
    <w:p>
      <w:r>
        <w:t>https://apps.apple.com/us/app/simply-piano-by-joytunes/id1019442026</w:t>
      </w:r>
    </w:p>
    <w:p>
      <w:r>
        <w:t>https://apps.apple.com/us/app/graphncalc83/id744882019</w:t>
      </w:r>
    </w:p>
    <w:p>
      <w:r>
        <w:t>https://apps.apple.com/us/app/canvas-student/id480883488</w:t>
      </w:r>
    </w:p>
    <w:p>
      <w:r>
        <w:t>https://apps.apple.com/us/app/babbel-language-learning/id829587759</w:t>
      </w:r>
    </w:p>
    <w:p>
      <w:r>
        <w:t>https://apps.apple.com/us/app/flipgrid/id756972930</w:t>
      </w:r>
    </w:p>
    <w:p>
      <w:r>
        <w:t>https://apps.apple.com/us/app/the-encyclopedia-of-couseling/id1603903563</w:t>
      </w:r>
    </w:p>
    <w:p>
      <w:r>
        <w:t>https://apps.apple.com/us/app/wild-kratts-rescue-run/id1315748103</w:t>
      </w:r>
    </w:p>
    <w:p>
      <w:r>
        <w:t>https://apps.apple.com/us/app/toca-tailor/id556430416</w:t>
      </w:r>
    </w:p>
    <w:p>
      <w:r>
        <w:t>https://apps.apple.com/us/app/world-of-peppa-pig-playtime/id1175384784</w:t>
      </w:r>
    </w:p>
    <w:p>
      <w:r>
        <w:t>https://apps.apple.com/us/app/edpuzzle/id919598209</w:t>
      </w:r>
    </w:p>
    <w:p>
      <w:r>
        <w:t>https://apps.apple.com/us/app/dmv-practice-test-by-zutobi/id1394069110</w:t>
      </w:r>
    </w:p>
    <w:p>
      <w:r>
        <w:t>https://apps.apple.com/us/app/pbs-kids-games/id1050773989</w:t>
      </w:r>
    </w:p>
    <w:p>
      <w:r>
        <w:t>https://apps.apple.com/us/app/calculate84/id1459712793</w:t>
      </w:r>
    </w:p>
    <w:p>
      <w:r>
        <w:t>https://apps.apple.com/us/app/busuu-language-learning/id379968583</w:t>
      </w:r>
    </w:p>
    <w:p>
      <w:r>
        <w:t>https://apps.apple.com/us/app/epic-kids-books-reading/id719219382</w:t>
      </w:r>
    </w:p>
    <w:p>
      <w:r>
        <w:t>https://apps.apple.com/us/app/classlink-launchpad/id524297631</w:t>
      </w:r>
    </w:p>
    <w:p>
      <w:r>
        <w:t>https://apps.apple.com/us/app/flora-of-virginia/id1150081157</w:t>
      </w:r>
    </w:p>
    <w:p>
      <w:r>
        <w:t>https://apps.apple.com/us/app/toca-hair-salon-3/id1119482395</w:t>
      </w:r>
    </w:p>
    <w:p>
      <w:r>
        <w:t>https://apps.apple.com/us/app/my-city-paris/id1577161909</w:t>
      </w:r>
    </w:p>
    <w:p>
      <w:r>
        <w:t>https://apps.apple.com/us/app/toca-life-pets/id1290182026</w:t>
      </w:r>
    </w:p>
    <w:p>
      <w:r>
        <w:t>https://apps.apple.com/us/app/toca-life-stable/id1156110079</w:t>
      </w:r>
    </w:p>
    <w:p>
      <w:r>
        <w:t>https://apps.apple.com/us/app/starmap-3d-plus/id351986992</w:t>
      </w:r>
    </w:p>
    <w:p>
      <w:r>
        <w:t>https://apps.apple.com/us/app/skyview-lite/id413936865</w:t>
      </w:r>
    </w:p>
    <w:p>
      <w:r>
        <w:t>https://apps.apple.com/us/app/star-walk-2-the-night-sky-map/id892279069</w:t>
      </w:r>
    </w:p>
    <w:p>
      <w:r>
        <w:t>https://apps.apple.com/us/app/prepware-private-pilot/id334278376</w:t>
      </w:r>
    </w:p>
    <w:p>
      <w:r>
        <w:t>https://apps.apple.com/us/app/peppa-pig-golden-boots/id1009336960</w:t>
      </w:r>
    </w:p>
    <w:p>
      <w:r>
        <w:t>https://apps.apple.com/us/app/the-mood-meter/id825930113</w:t>
      </w:r>
    </w:p>
    <w:p>
      <w:r>
        <w:t>https://apps.apple.com/us/app/share-jesus-without-fear/id783990937</w:t>
      </w:r>
    </w:p>
    <w:p>
      <w:r>
        <w:t>https://apps.apple.com/us/app/vocabulary-learn-words-daily/id1084540807</w:t>
      </w:r>
    </w:p>
    <w:p>
      <w:r>
        <w:t>https://apps.apple.com/us/app/drops-language-learning-app/id939540371</w:t>
      </w:r>
    </w:p>
    <w:p>
      <w:r>
        <w:t>https://apps.apple.com/us/app/zogo-learn-earn/id1474636588</w:t>
      </w:r>
    </w:p>
    <w:p>
      <w:r>
        <w:t>https://apps.apple.com/us/app/yoya-busy-life-world/id1578697046</w:t>
      </w:r>
    </w:p>
    <w:p>
      <w:r>
        <w:t>https://apps.apple.com/us/app/k-j-v-holy-bible/id391514185</w:t>
      </w:r>
    </w:p>
    <w:p>
      <w:r>
        <w:t>https://apps.apple.com/us/app/graphing-calculator-x84/id1247828717</w:t>
      </w:r>
    </w:p>
    <w:p>
      <w:r>
        <w:t>https://apps.apple.com/us/app/photomath/id919087726</w:t>
      </w:r>
    </w:p>
    <w:p>
      <w:r>
        <w:t>https://apps.apple.com/us/app/blackboard/id950424861</w:t>
      </w:r>
    </w:p>
    <w:p>
      <w:r>
        <w:t>https://apps.apple.com/us/app/aeries-mobile-portal/id1261483635</w:t>
      </w:r>
    </w:p>
    <w:p>
      <w:r>
        <w:t>https://apps.apple.com/us/app/my-town-school/id1084144010</w:t>
      </w:r>
    </w:p>
    <w:p>
      <w:r>
        <w:t>https://apps.apple.com/us/app/kadama-find-a-tutor/id1350994411</w:t>
      </w:r>
    </w:p>
    <w:p>
      <w:r>
        <w:t>https://apps.apple.com/us/app/campus-parent/id1384542785</w:t>
      </w:r>
    </w:p>
    <w:p>
      <w:r>
        <w:t>https://apps.apple.com/us/app/schoology/id411766326</w:t>
      </w:r>
    </w:p>
    <w:p>
      <w:r>
        <w:t>https://apps.apple.com/us/app/campus-student/id1384542200</w:t>
      </w:r>
    </w:p>
    <w:p>
      <w:r>
        <w:t>https://apps.apple.com/us/app/toca-life-after-school/id1337598066</w:t>
      </w:r>
    </w:p>
    <w:p>
      <w:r>
        <w:t>https://apps.apple.com/us/app/monkey-preschool-lunchbox/id328205875</w:t>
      </w:r>
    </w:p>
    <w:p>
      <w:r>
        <w:t>https://apps.apple.com/us/app/aba-wizard/id1326943979</w:t>
      </w:r>
    </w:p>
    <w:p>
      <w:r>
        <w:t>https://apps.apple.com/us/app/prepware-remote-pilot/id1135991142</w:t>
      </w:r>
    </w:p>
    <w:p>
      <w:r>
        <w:t>https://apps.apple.com/us/app/simply-guitar-by-joytunes/id1476695335</w:t>
      </w:r>
    </w:p>
    <w:p>
      <w:r>
        <w:t>https://apps.apple.com/us/app/examfx-life-health-exam-prep/id835081636</w:t>
      </w:r>
    </w:p>
    <w:p>
      <w:r>
        <w:t>https://apps.apple.com/us/app/foundations-memory-work-c1/id568762886</w:t>
      </w:r>
    </w:p>
    <w:p>
      <w:r>
        <w:t>https://apps.apple.com/us/app/kids-coin-fun/id380632079</w:t>
      </w:r>
    </w:p>
    <w:p>
      <w:r>
        <w:t>https://apps.apple.com/us/app/brightwheel-child-care-app/id902823296</w:t>
      </w:r>
    </w:p>
    <w:p>
      <w:r>
        <w:t>https://apps.apple.com/us/app/quizlet-learn-with-flashcards/id546473125</w:t>
      </w:r>
    </w:p>
    <w:p>
      <w:r>
        <w:t>https://apps.apple.com/us/app/genki-vocab-for-3rd-ed/id1531679862</w:t>
      </w:r>
    </w:p>
    <w:p>
      <w:r>
        <w:t>https://apps.apple.com/us/app/dmv-practice-test-2021/id1553740877</w:t>
      </w:r>
    </w:p>
    <w:p>
      <w:r>
        <w:t>https://apps.apple.com/us/app/linemans-reference-xmfr-lab/id1583878194</w:t>
      </w:r>
    </w:p>
    <w:p>
      <w:r>
        <w:t>https://apps.apple.com/us/app/toca-pet-doctor/id808108897</w:t>
      </w:r>
    </w:p>
    <w:p>
      <w:r>
        <w:t>https://apps.apple.com/us/app/desmos-scientific-calculator/id1235292051</w:t>
      </w:r>
    </w:p>
    <w:p>
      <w:r>
        <w:t>https://apps.apple.com/us/app/prepware-aviation-maintenance/id338893931</w:t>
      </w:r>
    </w:p>
    <w:p>
      <w:r>
        <w:t>https://apps.apple.com/us/app/genki-conjugation-cards/id975482646</w:t>
      </w:r>
    </w:p>
    <w:p>
      <w:r>
        <w:t>https://apps.apple.com/us/app/fire-and-emergency-services-instructor-8th-edition/id950043274</w:t>
      </w:r>
    </w:p>
    <w:p>
      <w:r>
        <w:t>https://apps.apple.com/us/app/powerschool-mobile/id973741088</w:t>
      </w:r>
    </w:p>
    <w:p>
      <w:r>
        <w:t>https://apps.apple.com/us/app/toca-life-vacation/id1114886979</w:t>
      </w:r>
    </w:p>
    <w:p>
      <w:r>
        <w:t>https://apps.apple.com/us/app/daniel-tigers-stop-go-potty/id1050988480</w:t>
      </w:r>
    </w:p>
    <w:p>
      <w:r>
        <w:t>https://apps.apple.com/us/app/private-pilot-test-prep/id414141811</w:t>
      </w:r>
    </w:p>
    <w:p>
      <w:r>
        <w:t>https://apps.apple.com/us/app/daniel-tigers-day-night/id690106176</w:t>
      </w:r>
    </w:p>
    <w:p>
      <w:r>
        <w:t>https://apps.apple.com/us/app/chegg-study-homework-help/id385758163</w:t>
      </w:r>
    </w:p>
    <w:p>
      <w:r>
        <w:t>https://apps.apple.com/us/app/toca-mini/id718082838</w:t>
      </w:r>
    </w:p>
    <w:p>
      <w:r>
        <w:t>https://apps.apple.com/us/app/pdg-promote-2021-2023/id482303584</w:t>
      </w:r>
    </w:p>
    <w:p>
      <w:r>
        <w:t>https://apps.apple.com/us/app/kahoot-play-create-quizzes/id1131203560</w:t>
      </w:r>
    </w:p>
    <w:p>
      <w:r>
        <w:t>https://apps.apple.com/us/app/sight-words-ninja-slicing-game-to-learn-to-read/id821374885</w:t>
      </w:r>
    </w:p>
    <w:p>
      <w:r>
        <w:t>https://apps.apple.com/us/app/impulse-brain-training/id1451295827</w:t>
      </w:r>
    </w:p>
    <w:p>
      <w:r>
        <w:t>https://apps.apple.com/us/app/desmos-graphing-calculator/id653517540</w:t>
      </w:r>
    </w:p>
    <w:p>
      <w:r>
        <w:t>https://apps.apple.com/us/app/course-hero-homework-helper/id922208952</w:t>
      </w:r>
    </w:p>
    <w:p>
      <w:r>
        <w:t>https://apps.apple.com/us/app/speech-blubs-language-therapy/id1239522573</w:t>
      </w:r>
    </w:p>
    <w:p>
      <w:r>
        <w:t>https://apps.apple.com/us/app/dmv-written-test/id1497421016</w:t>
      </w:r>
    </w:p>
    <w:p>
      <w:r>
        <w:t>https://apps.apple.com/us/app/here-comes-the-bus/id981902595</w:t>
      </w:r>
    </w:p>
    <w:p>
      <w:r>
        <w:t>https://apps.apple.com/us/app/examfx-property-casualty-exam-prep/id887565911</w:t>
      </w:r>
    </w:p>
    <w:p>
      <w:r>
        <w:t>https://apps.apple.com/us/app/toca-blocks/id1057925633</w:t>
      </w:r>
    </w:p>
    <w:p>
      <w:r>
        <w:t>https://apps.apple.com/us/app/toca-kitchen-2/id943869618</w:t>
      </w:r>
    </w:p>
    <w:p>
      <w:r>
        <w:t>https://apps.apple.com/us/app/my-town-airport/id1226352898</w:t>
      </w:r>
    </w:p>
    <w:p>
      <w:r>
        <w:t>https://apps.apple.com/us/app/pumping-and-aerial-apparatus-driver-operator-3rd/id997396358</w:t>
      </w:r>
    </w:p>
    <w:p>
      <w:r>
        <w:t>https://apps.apple.com/us/app/pepi-hospital-learn-care/id1327304528</w:t>
      </w:r>
    </w:p>
    <w:p>
      <w:r>
        <w:t>https://apps.apple.com/us/app/ccm-quiz-app/id1552945142</w:t>
      </w:r>
    </w:p>
    <w:p>
      <w:r>
        <w:t>https://apps.apple.com/us/app/dmv-permit-practice-test-hub/id1215870281</w:t>
      </w:r>
    </w:p>
    <w:p>
      <w:r>
        <w:t>https://apps.apple.com/us/app/numberblocks-hide-and-seek/id1328950963</w:t>
      </w:r>
    </w:p>
    <w:p>
      <w:r>
        <w:t>https://apps.apple.com/us/app/toca-hair-salon-2/id569632660</w:t>
      </w:r>
    </w:p>
    <w:p>
      <w:r>
        <w:t>https://apps.apple.com/us/app/quizizz-play-to-learn/id1160249042</w:t>
      </w:r>
    </w:p>
    <w:p>
      <w:r>
        <w:t>https://apps.apple.com/us/app/endless-alphabet/id591626572</w:t>
      </w:r>
    </w:p>
    <w:p>
      <w:r>
        <w:t>https://apps.apple.com/us/app/ixl-math-english-more/id693689912</w:t>
      </w:r>
    </w:p>
    <w:p>
      <w:r>
        <w:t>https://apps.apple.com/us/app/gauthmath-new-smart-calculator/id1542571008</w:t>
      </w:r>
    </w:p>
    <w:p>
      <w:r>
        <w:t>https://apps.apple.com/us/app/plantin-plant-identifier/id1527399597</w:t>
      </w:r>
    </w:p>
    <w:p>
      <w:r>
        <w:t>https://apps.apple.com/us/app/abcmouse-com/id586328581</w:t>
      </w:r>
    </w:p>
    <w:p>
      <w:r>
        <w:t>https://apps.apple.com/us/app/mathpapa-algebra-calculator/id1024251561</w:t>
      </w:r>
    </w:p>
    <w:p>
      <w:r>
        <w:t>https://apps.apple.com/us/app/studentvue/id412050327</w:t>
      </w:r>
    </w:p>
    <w:p>
      <w:r>
        <w:t>https://apps.apple.com/us/app/california-firearms-test/id1048775759</w:t>
      </w:r>
    </w:p>
    <w:p>
      <w:r>
        <w:t>https://apps.apple.com/us/app/skyward-mobile-access/id502635374</w:t>
      </w:r>
    </w:p>
    <w:p>
      <w:r>
        <w:t>https://apps.apple.com/us/app/skyview/id404990064</w:t>
      </w:r>
    </w:p>
    <w:p>
      <w:r>
        <w:t>https://apps.apple.com/us/app/air-math-homework-helper/id1565303415</w:t>
      </w:r>
    </w:p>
    <w:p>
      <w:r>
        <w:t>https://apps.apple.com/us/genre/ios-books/id6018</w:t>
      </w:r>
    </w:p>
    <w:p>
      <w:r>
        <w:t>https://apps.apple.com/us/genre/ios-business/id6000</w:t>
      </w:r>
    </w:p>
    <w:p>
      <w:r>
        <w:t>https://apps.apple.com/us/genre/ios-catalogs/id6022</w:t>
      </w:r>
    </w:p>
    <w:p>
      <w:r>
        <w:t>https://apps.apple.com/us/genre/ios-developer-tools/id6026</w:t>
      </w:r>
    </w:p>
    <w:p>
      <w:r>
        <w:t>https://apps.apple.com/us/genre/ios-entertainment/id6016</w:t>
      </w:r>
    </w:p>
    <w:p>
      <w:r>
        <w:t>https://apps.apple.com/us/genre/ios-finance/id6015</w:t>
      </w:r>
    </w:p>
    <w:p>
      <w:r>
        <w:t>https://apps.apple.com/us/genre/ios-food-drink/id6023</w:t>
      </w:r>
    </w:p>
    <w:p>
      <w:r>
        <w:t>https://apps.apple.com/us/genre/ios-games/id6014</w:t>
      </w:r>
    </w:p>
    <w:p>
      <w:r>
        <w:t>https://apps.apple.com/us/genre/ios-graphics-design/id6027</w:t>
      </w:r>
    </w:p>
    <w:p>
      <w:r>
        <w:t>https://apps.apple.com/us/genre/ios-health-fitness/id6013</w:t>
      </w:r>
    </w:p>
    <w:p>
      <w:r>
        <w:t>https://apps.apple.com/us/genre/ios-lifestyle/id6012</w:t>
      </w:r>
    </w:p>
    <w:p>
      <w:r>
        <w:t>https://apps.apple.com/us/genre/ios-magazines-newspapers/id6021</w:t>
      </w:r>
    </w:p>
    <w:p>
      <w:r>
        <w:t>https://apps.apple.com/us/genre/ios-medical/id6020</w:t>
      </w:r>
    </w:p>
    <w:p>
      <w:r>
        <w:t>https://apps.apple.com/us/genre/ios-music/id6011</w:t>
      </w:r>
    </w:p>
    <w:p>
      <w:r>
        <w:t>https://apps.apple.com/us/genre/ios-navigation/id6010</w:t>
      </w:r>
    </w:p>
    <w:p>
      <w:r>
        <w:t>https://apps.apple.com/us/genre/ios-news/id6009</w:t>
      </w:r>
    </w:p>
    <w:p>
      <w:r>
        <w:t>https://apps.apple.com/us/genre/ios-photo-video/id6008</w:t>
      </w:r>
    </w:p>
    <w:p>
      <w:r>
        <w:t>https://apps.apple.com/us/genre/ios-productivity/id6007</w:t>
      </w:r>
    </w:p>
    <w:p>
      <w:r>
        <w:t>https://apps.apple.com/us/genre/ios-reference/id6006</w:t>
      </w:r>
    </w:p>
    <w:p>
      <w:r>
        <w:t>https://apps.apple.com/us/genre/ios-shopping/id6024</w:t>
      </w:r>
    </w:p>
    <w:p>
      <w:r>
        <w:t>https://apps.apple.com/us/genre/ios-social-networking/id6005</w:t>
      </w:r>
    </w:p>
    <w:p>
      <w:r>
        <w:t>https://apps.apple.com/us/genre/ios-sports/id6004</w:t>
      </w:r>
    </w:p>
    <w:p>
      <w:r>
        <w:t>https://apps.apple.com/us/genre/ios-stickers/id6025</w:t>
      </w:r>
    </w:p>
    <w:p>
      <w:r>
        <w:t>https://apps.apple.com/us/genre/ios-travel/id6003</w:t>
      </w:r>
    </w:p>
    <w:p>
      <w:r>
        <w:t>https://apps.apple.com/us/genre/ios-utilities/id6002</w:t>
      </w:r>
    </w:p>
    <w:p>
      <w:r>
        <w:t>https://apps.apple.com/us/genre/ios-weather/id6001</w:t>
      </w:r>
    </w:p>
    <w:p>
      <w:r>
        <w:t>https://apps.apple.com/us/genre/mac/id39?mt=12</w:t>
      </w:r>
    </w:p>
    <w:p>
      <w:r>
        <w:t>https://tuyensinh247.com//www.apple.com/itunes/</w:t>
      </w:r>
    </w:p>
    <w:p>
      <w:r>
        <w:t>https://tuyensinh247.com//www.apple.com/ipod/</w:t>
      </w:r>
    </w:p>
    <w:p>
      <w:r>
        <w:t>https://tuyensinh247.com//www.apple.com/us/shop/goto/buy_accessories</w:t>
      </w:r>
    </w:p>
    <w:p>
      <w:r>
        <w:t>https://tuyensinh247.com//www.apple.com/us/shop/goto/giftcards</w:t>
      </w:r>
    </w:p>
    <w:p>
      <w:r>
        <w:t>https://tuyensinh247.com//www.apple.com/retail/</w:t>
      </w:r>
    </w:p>
    <w:p>
      <w:r>
        <w:t>https://tuyensinh247.com//www.apple.com/retail/geniusbar/</w:t>
      </w:r>
    </w:p>
    <w:p>
      <w:r>
        <w:t>https://tuyensinh247.com//www.apple.com/retail/learn/</w:t>
      </w:r>
    </w:p>
    <w:p>
      <w:r>
        <w:t>https://tuyensinh247.com//www.apple.com/retail/learn/youth/</w:t>
      </w:r>
    </w:p>
    <w:p>
      <w:r>
        <w:t>https://itunes.apple.com/app/apple-store/id375380948?pt=2003&amp;ct=footer&amp;mt=8</w:t>
      </w:r>
    </w:p>
    <w:p>
      <w:r>
        <w:t>https://tuyensinh247.com//www.apple.com/us/shop/goto/special_deals</w:t>
      </w:r>
    </w:p>
    <w:p>
      <w:r>
        <w:t>https://tuyensinh247.com//www.apple.com/us/shop/goto/payment_plan</w:t>
      </w:r>
    </w:p>
    <w:p>
      <w:r>
        <w:t>https://tuyensinh247.com//www.apple.com/us/shop/goto/reuse_and_recycle</w:t>
      </w:r>
    </w:p>
    <w:p>
      <w:r>
        <w:t>https://tuyensinh247.com//www.apple.com/us/shop/goto/account</w:t>
      </w:r>
    </w:p>
    <w:p>
      <w:r>
        <w:t>https://tuyensinh247.com//www.apple.com/us/shop/goto/help</w:t>
      </w:r>
    </w:p>
    <w:p>
      <w:r>
        <w:t>https://tuyensinh247.com//www.apple.com/education/</w:t>
      </w:r>
    </w:p>
    <w:p>
      <w:r>
        <w:t>https://tuyensinh247.com//www.apple.com/us/shop/goto/educationrouting</w:t>
      </w:r>
    </w:p>
    <w:p>
      <w:r>
        <w:t>https://tuyensinh247.com//www.apple.com/business/</w:t>
      </w:r>
    </w:p>
    <w:p>
      <w:r>
        <w:t>https://tuyensinh247.com//www.apple.com/retail/business/</w:t>
      </w:r>
    </w:p>
    <w:p>
      <w:r>
        <w:t>https://tuyensinh247.com//www.apple.com/accessibility/</w:t>
      </w:r>
    </w:p>
    <w:p>
      <w:r>
        <w:t>https://tuyensinh247.com//www.apple.com/education/connectED/</w:t>
      </w:r>
    </w:p>
    <w:p>
      <w:r>
        <w:t>https://tuyensinh247.com//www.apple.com/environment/</w:t>
      </w:r>
    </w:p>
    <w:p>
      <w:r>
        <w:t>https://tuyensinh247.com//www.apple.com/diversity/</w:t>
      </w:r>
    </w:p>
    <w:p>
      <w:r>
        <w:t>https://tuyensinh247.com//www.apple.com/privacy/</w:t>
      </w:r>
    </w:p>
    <w:p>
      <w:r>
        <w:t>https://tuyensinh247.com//www.apple.com/supplier-responsibility/</w:t>
      </w:r>
    </w:p>
    <w:p>
      <w:r>
        <w:t>https://tuyensinh247.com//www.apple.com/about/</w:t>
      </w:r>
    </w:p>
    <w:p>
      <w:r>
        <w:t>https://tuyensinh247.com//www.apple.com/newsroom/</w:t>
      </w:r>
    </w:p>
    <w:p>
      <w:r>
        <w:t>https://tuyensinh247.com//www.apple.com/jobs/us/</w:t>
      </w:r>
    </w:p>
    <w:p>
      <w:r>
        <w:t>https://tuyensinh247.com//www.apple.com/pr/</w:t>
      </w:r>
    </w:p>
    <w:p>
      <w:r>
        <w:t>http://investor.apple.com</w:t>
      </w:r>
    </w:p>
    <w:p>
      <w:r>
        <w:t>https://tuyensinh247.com//www.apple.com/apple-events/</w:t>
      </w:r>
    </w:p>
    <w:p>
      <w:r>
        <w:t>https://tuyensinh247.com//www.apple.com/contact/</w:t>
      </w:r>
    </w:p>
    <w:p>
      <w:r>
        <w:t>https://tuyensinh247.com//www.apple.com/choose-your-country/</w:t>
      </w:r>
    </w:p>
    <w:p>
      <w:r>
        <w:t>https://tuyensinh247.com//www.apple.com/privacy/privacy-policy/</w:t>
      </w:r>
    </w:p>
    <w:p>
      <w:r>
        <w:t>https://tuyensinh247.com//www.apple.com/legal/internet-services/terms/site.html</w:t>
      </w:r>
    </w:p>
    <w:p>
      <w:r>
        <w:t>https://tuyensinh247.com//www.apple.com/us/shop/goto/help/sales_refunds</w:t>
      </w:r>
    </w:p>
    <w:p>
      <w:r>
        <w:t>https://tuyensinh247.com//www.apple.com/legal/</w:t>
      </w:r>
    </w:p>
    <w:p>
      <w:r>
        <w:t>https://tuyensinh247.com//www.apple.com/sitemap/</w:t>
      </w:r>
    </w:p>
    <w:p>
      <w:r>
        <w:t>https://tuyensinh247.com/us/app/loigiaihay-com-l%E1%BB%9Di-gi%E1%BA%A3i-hay/id1209891610?platform=ipad</w:t>
      </w:r>
    </w:p>
    <w:p>
      <w:r>
        <w:t>https://tuyensinh247.com/us/app/loigiaihay-com-l%E1%BB%9Di-gi%E1%BA%A3i-hay/id1209891610?platform=iphone</w:t>
      </w:r>
    </w:p>
    <w:p>
      <w:r>
        <w:t>http://loigiaihay.com/policy/vi.html</w:t>
      </w:r>
    </w:p>
    <w:p>
      <w:r>
        <w:t>http://loigiaihay.com</w:t>
      </w:r>
    </w:p>
    <w:p>
      <w:r>
        <w:t>https://apps.apple.com/us/app/vietschool/id1041276434</w:t>
      </w:r>
    </w:p>
    <w:p>
      <w:r>
        <w:t>https://apps.apple.com/us/app/hoc247/id1286587238</w:t>
      </w:r>
    </w:p>
    <w:p>
      <w:r>
        <w:t>https://apps.apple.com/us/app/k%E1%BA%BFt-qu%E1%BA%A3-h%E1%BB%8Dc-t%E1%BA%ADp-h%E1%BB%8Dc-sinh/id1338615252</w:t>
      </w:r>
    </w:p>
    <w:p>
      <w:r>
        <w:t>https://apps.apple.com/us/app/solvee-gi%E1%BA%A3i-to%C3%A1n-l%C3%BD-ho%C3%A1-anh/id1447843723</w:t>
      </w:r>
    </w:p>
    <w:p>
      <w:r>
        <w:t>https://apps.apple.com/us/app/h%E1%BB%8Dc-t%E1%BB%91t-gi%E1%BA%A3i-b%C3%A0i-t%E1%BA%ADp-sgk/id1455059064</w:t>
      </w:r>
    </w:p>
    <w:p>
      <w:r>
        <w:t>https://apps.apple.com/us/app/ki%E1%BA%BFn-guru/id1471593203</w:t>
      </w:r>
    </w:p>
    <w:p>
      <w:r>
        <w:t>https://tuyensinh247.com/us/app/hoidap247-h%E1%BB%8Fi-%C4%91%C3%A1p-b%C3%A0i-t%E1%BA%ADp/id1528299719?platform=ipad</w:t>
      </w:r>
    </w:p>
    <w:p>
      <w:r>
        <w:t>https://tuyensinh247.com/us/app/hoidap247-h%E1%BB%8Fi-%C4%91%C3%A1p-b%C3%A0i-t%E1%BA%ADp/id1528299719?platform=iphone</w:t>
      </w:r>
    </w:p>
    <w:p>
      <w:r>
        <w:t>https://hoidap247.com/cac-dieu-khoan-tren-hoidap247</w:t>
      </w:r>
    </w:p>
    <w:p>
      <w:r>
        <w:t>https://hoidap247.com/</w:t>
      </w:r>
    </w:p>
    <w:p>
      <w:r>
        <w:t>https://apps.apple.com/us/app/vndoc-gi%E1%BA%A3i-b%C3%A0i-t%E1%BA%ADp/id1383539634</w:t>
      </w:r>
    </w:p>
    <w:p>
      <w:r>
        <w:t>https://apps.apple.com/us/app/gi%E1%BA%A3i-v%E1%BA%ADt-l%C3%BD-6-7-8-9-10-11-12/id1431946693</w:t>
      </w:r>
    </w:p>
    <w:p>
      <w:r>
        <w:t>https://apps.apple.com/us/app/redmek-a-%E1%BB%A9ng-d%E1%BB%A5ng-h%E1%BB%8Fi-b%C3%A0i-t%E1%BA%ADp/id1458382520</w:t>
      </w:r>
    </w:p>
    <w:p>
      <w:r>
        <w:t>https://apps.apple.com/us/app/vietjack-h%E1%BB%8Dc-online-1/id1490262941</w:t>
      </w:r>
    </w:p>
    <w:p>
      <w:r>
        <w:t>https://apps.apple.com/us/developer/h%E1%BB%8Dc-m%C3%A3i/id1476075531</w:t>
      </w:r>
    </w:p>
    <w:p>
      <w:r>
        <w:t>https://tuyensinh247.com/us/app/h%E1%BB%8Dc-hay/id1476233792?platform=ipad</w:t>
      </w:r>
    </w:p>
    <w:p>
      <w:r>
        <w:t>https://tuyensinh247.com/us/app/h%E1%BB%8Dc-hay/id1476233792?platform=iphone</w:t>
      </w:r>
    </w:p>
    <w:p>
      <w:r>
        <w:t>https://www.edmicro.vn/</w:t>
      </w:r>
    </w:p>
    <w:p>
      <w:r>
        <w:t>https://hocmai.vn/ho-tro/</w:t>
      </w:r>
    </w:p>
    <w:p>
      <w:r>
        <w:t>https://apps.apple.com/us/app/hocmai-h%E1%BB%8Dc-online-t%E1%BB%AB-l%E1%BB%9Bp-1-12/id1476075532</w:t>
      </w:r>
    </w:p>
    <w:p>
      <w:r>
        <w:t>https://apps.apple.com/us/app/hocmai-ti%E1%BB%83u-h%E1%BB%8Dc/id1568519320</w:t>
      </w:r>
    </w:p>
    <w:p>
      <w:r>
        <w:t>https://apps.apple.com/us/app/tr%E1%BA%AFc-nghi%E1%BB%87m-tri%E1%BB%87u-ch%E1%BB%A9ng-h%E1%BB%8Dc/id1033051448</w:t>
      </w:r>
    </w:p>
    <w:p>
      <w:r>
        <w:t>https://apps.apple.com/us/app/gia-s%C6%B0-vi%E1%BB%87t/id1275413703</w:t>
      </w:r>
    </w:p>
    <w:p>
      <w:r>
        <w:t>https://apps.apple.com/us/app/topica-osscar/id1452782213</w:t>
      </w:r>
    </w:p>
    <w:p>
      <w:r>
        <w:t>https://apps.apple.com/us/app/hellomath-to%C3%A1n-sing-ho%E1%BA%A1t-h%C3%ACnh/id1482104389</w:t>
      </w:r>
    </w:p>
    <w:p>
      <w:r>
        <w:t>https://apps.apple.com/us/app/stem-junior/id1484787823</w:t>
      </w:r>
    </w:p>
    <w:p>
      <w:r>
        <w:t>https://apps.apple.com/us/app/vietstem/id1484973725</w:t>
      </w:r>
    </w:p>
    <w:p>
      <w:r>
        <w:t>https://apps.apple.com/us/developer/an-nguyen-dang/id1360609073</w:t>
      </w:r>
    </w:p>
    <w:p>
      <w:r>
        <w:t>https://tuyensinh247.com/us/app/shub-tutor/id1500141826?platform=ipad</w:t>
      </w:r>
    </w:p>
    <w:p>
      <w:r>
        <w:t>https://tuyensinh247.com/us/app/shub-tutor/id1500141826?platform=iphone</w:t>
      </w:r>
    </w:p>
    <w:p>
      <w:r>
        <w:t>https://1412023.github.io/</w:t>
      </w:r>
    </w:p>
    <w:p>
      <w:r>
        <w:t>https://www.facebook.com/gvcn4.0</w:t>
      </w:r>
    </w:p>
    <w:p>
      <w:r>
        <w:t>https://apps.apple.com/us/app/shub/id1360609074</w:t>
      </w:r>
    </w:p>
    <w:p>
      <w:r>
        <w:t>https://apps.apple.com/us/app/shub-classroom/id1458946529</w:t>
      </w:r>
    </w:p>
    <w:p>
      <w:r>
        <w:t>https://apps.apple.com/us/app/happy-stars/id1490529133</w:t>
      </w:r>
    </w:p>
    <w:p>
      <w:r>
        <w:t>https://apps.apple.com/us/app/ng%E1%BB%AF-ph%C3%A1p-ti%E1%BA%BFng-nh%E1%BA%ADt-n1-n2-n3-n4-n5/id1221206155</w:t>
      </w:r>
    </w:p>
    <w:p>
      <w:r>
        <w:t>https://apps.apple.com/us/app/luyen-nghe-tieng-nhat-offline/id1225803912</w:t>
      </w:r>
    </w:p>
    <w:p>
      <w:r>
        <w:t>https://apps.apple.com/us/app/ezquiz-%C4%91%E1%BB%81-thi-l%E1%BB%9Bp-9-v%C3%A0o-10/id1465447938</w:t>
      </w:r>
    </w:p>
    <w:p>
      <w:r>
        <w:t>https://apps.apple.com/us/app/kanji-quiz-%C4%91%E1%BB%91-vui-h%C3%A1n-t%E1%BB%B1/id1474184149</w:t>
      </w:r>
    </w:p>
    <w:p>
      <w:r>
        <w:t>https://apps.apple.com/us/app/tmonitor/id1474654261</w:t>
      </w:r>
    </w:p>
    <w:p>
      <w:r>
        <w:t>https://apps.apple.com/us/app/ekids/id1505680974</w:t>
      </w:r>
    </w:p>
    <w:p>
      <w:r>
        <w:t>https://apps.apple.com/us/developer/studynow-viet-nam-joint-stock-company/id1530492469</w:t>
      </w:r>
    </w:p>
    <w:p>
      <w:r>
        <w:t>https://drive.google.com/viewerng/viewer?embedded=true&amp;url=https://giaingay.com.vn/assets/BẢO%20MẬT%20THÔNG%20TIN_GIAINGAY.pdf</w:t>
      </w:r>
    </w:p>
    <w:p>
      <w:r>
        <w:t>https://thithuonline.com.vn/</w:t>
      </w:r>
    </w:p>
    <w:p>
      <w:r>
        <w:t>https://apps.apple.com/us/app/gi%E1%BA%A3i-b%C3%A0i-t%E1%BA%ADp-sgk/id1336450214</w:t>
      </w:r>
    </w:p>
    <w:p>
      <w:r>
        <w:t>https://apps.apple.com/us/app/tr%E1%BA%AFc-nghi%E1%BB%87m-pro/id1374755570</w:t>
      </w:r>
    </w:p>
    <w:p>
      <w:r>
        <w:t>https://apps.apple.com/us/app/ezquiz/id1468141156</w:t>
      </w:r>
    </w:p>
    <w:p>
      <w:r>
        <w:t>https://apps.apple.com/us/app/%C3%B4n-thi-%C4%91%E1%BA%A1i-h%E1%BB%8Dc-2021/id1482770942</w:t>
      </w:r>
    </w:p>
    <w:p>
      <w:r>
        <w:t>https://apps.apple.com/us/app/%C3%B4n-thi-thpt/id1526944707</w:t>
      </w:r>
    </w:p>
    <w:p>
      <w:r>
        <w:t>https://apps.apple.com/us/app/%C4%91i%E1%BB%83m-chu%E1%BA%A9n/id1530507979</w:t>
      </w:r>
    </w:p>
    <w:p>
      <w:r>
        <w:t>https://apps.apple.com/us/developer/edmicro/id1506873009</w:t>
      </w:r>
    </w:p>
    <w:p>
      <w:r>
        <w:t>https://tuyensinh247.com/us/app/onluyen-gi%C3%A1o-vi%C3%AAn/id1533222817?platform=ipad</w:t>
      </w:r>
    </w:p>
    <w:p>
      <w:r>
        <w:t>https://tuyensinh247.com/us/app/onluyen-gi%C3%A1o-vi%C3%AAn/id1533222817?platform=iphone</w:t>
      </w:r>
    </w:p>
    <w:p>
      <w:r>
        <w:t>https://www.edmicro.vn/privacy-policy/</w:t>
      </w:r>
    </w:p>
    <w:p>
      <w:r>
        <w:t>http://hotro.onluyen.vn</w:t>
      </w:r>
    </w:p>
    <w:p>
      <w:r>
        <w:t>https://apps.apple.com/us/app/onluyen/id1506873010</w:t>
      </w:r>
    </w:p>
    <w:p>
      <w:r>
        <w:t>https://apps.apple.com/us/app/ti%E1%BA%BFng-anh-l%E1%BB%9Bp-5-t%E1%BA%ADp-2/id1184990180</w:t>
      </w:r>
    </w:p>
    <w:p>
      <w:r>
        <w:t>https://apps.apple.com/us/app/ti%E1%BA%BFng-anh-l%E1%BB%9Bp-6-t%E1%BA%ADp-2/id1205944036</w:t>
      </w:r>
    </w:p>
    <w:p>
      <w:r>
        <w:t>https://apps.apple.com/us/app/tieng-anh-5-english-5-tap-2/id1216754825</w:t>
      </w:r>
    </w:p>
    <w:p>
      <w:r>
        <w:t>https://apps.apple.com/us/app/th%E1%BA%BB-s%C3%A1ch-m%E1%BB%81m/id1395883765</w:t>
      </w:r>
    </w:p>
    <w:p>
      <w:r>
        <w:t>https://apps.apple.com/us/app/tnmaker-pro-multiple-choice/id1400337727</w:t>
      </w:r>
    </w:p>
    <w:p>
      <w:r>
        <w:t>https://tuyensinh247.com/retail/storelist/</w:t>
      </w:r>
    </w:p>
    <w:p>
      <w:r>
        <w:t>https://www.apple.com/shop/buy-iphone/carrier-offers</w:t>
      </w:r>
    </w:p>
    <w:p>
      <w:r>
        <w:t>https://www.apple.com/retail/instore-shopping-session/</w:t>
      </w:r>
    </w:p>
    <w:p>
      <w:r>
        <w:t xml:space="preserve"> https://www.apple.com/shop/trade-in/</w:t>
      </w:r>
    </w:p>
    <w:p>
      <w:r>
        <w:t>https://www.apple.com/shop/browse/financing</w:t>
      </w:r>
    </w:p>
    <w:p>
      <w:r>
        <w:t>https://www.apple.com/retail/geniusbar</w:t>
      </w:r>
    </w:p>
    <w:p>
      <w:r>
        <w:t>https://www.apple.com/newsroom/2020/07/apple-commits-to-be-100-percent-carbon-neutral-for-its-supply-chain-and-products-by-2030/</w:t>
      </w:r>
    </w:p>
    <w:p>
      <w:r>
        <w:t>http://eclipse.org/jetty</w:t>
      </w:r>
    </w:p>
    <w:p>
      <w:r>
        <w:t>https://tuyensinh247.com/bh/</w:t>
      </w:r>
    </w:p>
    <w:p>
      <w:r>
        <w:t>https://tuyensinh247.com/bh-ar/</w:t>
      </w:r>
    </w:p>
    <w:p>
      <w:r>
        <w:t>https://tuyensinh247.com/bw/</w:t>
      </w:r>
    </w:p>
    <w:p>
      <w:r>
        <w:t>https://tuyensinh247.com/cm/</w:t>
      </w:r>
    </w:p>
    <w:p>
      <w:r>
        <w:t>https://tuyensinh247.com/cf/</w:t>
      </w:r>
    </w:p>
    <w:p>
      <w:r>
        <w:t>https://tuyensinh247.com/ci/</w:t>
      </w:r>
    </w:p>
    <w:p>
      <w:r>
        <w:t>https://tuyensinh247.com/eg/</w:t>
      </w:r>
    </w:p>
    <w:p>
      <w:r>
        <w:t>https://tuyensinh247.com/eg-ar/</w:t>
      </w:r>
    </w:p>
    <w:p>
      <w:r>
        <w:t>https://tuyensinh247.com/gw/</w:t>
      </w:r>
    </w:p>
    <w:p>
      <w:r>
        <w:t>https://tuyensinh247.com/gn/</w:t>
      </w:r>
    </w:p>
    <w:p>
      <w:r>
        <w:t>https://tuyensinh247.com/gq/</w:t>
      </w:r>
    </w:p>
    <w:p>
      <w:r>
        <w:t>https://tuyensinh247.com/in/</w:t>
      </w:r>
    </w:p>
    <w:p>
      <w:r>
        <w:t>https://tuyensinh247.com/il/</w:t>
      </w:r>
    </w:p>
    <w:p>
      <w:r>
        <w:t>https://tuyensinh247.com/jo/</w:t>
      </w:r>
    </w:p>
    <w:p>
      <w:r>
        <w:t>https://tuyensinh247.com/jo-ar/</w:t>
      </w:r>
    </w:p>
    <w:p>
      <w:r>
        <w:t>https://tuyensinh247.com/ke/</w:t>
      </w:r>
    </w:p>
    <w:p>
      <w:r>
        <w:t>https://tuyensinh247.com/kw/</w:t>
      </w:r>
    </w:p>
    <w:p>
      <w:r>
        <w:t>https://tuyensinh247.com/kw-ar/</w:t>
      </w:r>
    </w:p>
    <w:p>
      <w:r>
        <w:t>https://tuyensinh247.com/mg/</w:t>
      </w:r>
    </w:p>
    <w:p>
      <w:r>
        <w:t>https://tuyensinh247.com/ml/</w:t>
      </w:r>
    </w:p>
    <w:p>
      <w:r>
        <w:t>https://tuyensinh247.com/ma/</w:t>
      </w:r>
    </w:p>
    <w:p>
      <w:r>
        <w:t>https://tuyensinh247.com/mu/</w:t>
      </w:r>
    </w:p>
    <w:p>
      <w:r>
        <w:t>https://tuyensinh247.com/mz/</w:t>
      </w:r>
    </w:p>
    <w:p>
      <w:r>
        <w:t>https://tuyensinh247.com/ne/</w:t>
      </w:r>
    </w:p>
    <w:p>
      <w:r>
        <w:t>https://tuyensinh247.com/ng/</w:t>
      </w:r>
    </w:p>
    <w:p>
      <w:r>
        <w:t>https://tuyensinh247.com/om/</w:t>
      </w:r>
    </w:p>
    <w:p>
      <w:r>
        <w:t>https://tuyensinh247.com/om-ar/</w:t>
      </w:r>
    </w:p>
    <w:p>
      <w:r>
        <w:t>https://tuyensinh247.com/qa/</w:t>
      </w:r>
    </w:p>
    <w:p>
      <w:r>
        <w:t>https://tuyensinh247.com/qa-ar/</w:t>
      </w:r>
    </w:p>
    <w:p>
      <w:r>
        <w:t>https://tuyensinh247.com/sa/</w:t>
      </w:r>
    </w:p>
    <w:p>
      <w:r>
        <w:t>https://tuyensinh247.com/sa-ar/</w:t>
      </w:r>
    </w:p>
    <w:p>
      <w:r>
        <w:t>https://tuyensinh247.com/sn/</w:t>
      </w:r>
    </w:p>
    <w:p>
      <w:r>
        <w:t>https://tuyensinh247.com/za/</w:t>
      </w:r>
    </w:p>
    <w:p>
      <w:r>
        <w:t>https://tuyensinh247.com/tn/</w:t>
      </w:r>
    </w:p>
    <w:p>
      <w:r>
        <w:t>https://tuyensinh247.com/ug/</w:t>
      </w:r>
    </w:p>
    <w:p>
      <w:r>
        <w:t>https://tuyensinh247.com/ae/</w:t>
      </w:r>
    </w:p>
    <w:p>
      <w:r>
        <w:t>https://tuyensinh247.com/ae-ar/</w:t>
      </w:r>
    </w:p>
    <w:p>
      <w:r>
        <w:t>https://tuyensinh247.com/au/</w:t>
      </w:r>
    </w:p>
    <w:p>
      <w:r>
        <w:t>https://www.apple.com.cn/</w:t>
      </w:r>
    </w:p>
    <w:p>
      <w:r>
        <w:t>https://tuyensinh247.com/hk/en/</w:t>
      </w:r>
    </w:p>
    <w:p>
      <w:r>
        <w:t>https://tuyensinh247.com/hk/</w:t>
      </w:r>
    </w:p>
    <w:p>
      <w:r>
        <w:t>https://tuyensinh247.com/id/</w:t>
      </w:r>
    </w:p>
    <w:p>
      <w:r>
        <w:t>https://tuyensinh247.com/jp/</w:t>
      </w:r>
    </w:p>
    <w:p>
      <w:r>
        <w:t>https://tuyensinh247.com/kr/</w:t>
      </w:r>
    </w:p>
    <w:p>
      <w:r>
        <w:t>https://tuyensinh247.com/mo/</w:t>
      </w:r>
    </w:p>
    <w:p>
      <w:r>
        <w:t>https://tuyensinh247.com/my/</w:t>
      </w:r>
    </w:p>
    <w:p>
      <w:r>
        <w:t>https://tuyensinh247.com/nz/</w:t>
      </w:r>
    </w:p>
    <w:p>
      <w:r>
        <w:t>https://tuyensinh247.com/ph/</w:t>
      </w:r>
    </w:p>
    <w:p>
      <w:r>
        <w:t>https://tuyensinh247.com/sg/</w:t>
      </w:r>
    </w:p>
    <w:p>
      <w:r>
        <w:t>https://tuyensinh247.com/tw/</w:t>
      </w:r>
    </w:p>
    <w:p>
      <w:r>
        <w:t>https://tuyensinh247.com/th/</w:t>
      </w:r>
    </w:p>
    <w:p>
      <w:r>
        <w:t>https://tuyensinh247.com/vn/</w:t>
      </w:r>
    </w:p>
    <w:p>
      <w:r>
        <w:t>https://tuyensinh247.com/am/</w:t>
      </w:r>
    </w:p>
    <w:p>
      <w:r>
        <w:t>https://tuyensinh247.com/az/</w:t>
      </w:r>
    </w:p>
    <w:p>
      <w:r>
        <w:t>https://tuyensinh247.com/by/</w:t>
      </w:r>
    </w:p>
    <w:p>
      <w:r>
        <w:t>https://tuyensinh247.com/benl/</w:t>
      </w:r>
    </w:p>
    <w:p>
      <w:r>
        <w:t>https://tuyensinh247.com/befr/</w:t>
      </w:r>
    </w:p>
    <w:p>
      <w:r>
        <w:t>https://tuyensinh247.com/bg/</w:t>
      </w:r>
    </w:p>
    <w:p>
      <w:r>
        <w:t>https://tuyensinh247.com/cz/</w:t>
      </w:r>
    </w:p>
    <w:p>
      <w:r>
        <w:t>https://tuyensinh247.com/dk/</w:t>
      </w:r>
    </w:p>
    <w:p>
      <w:r>
        <w:t>https://tuyensinh247.com/de/</w:t>
      </w:r>
    </w:p>
    <w:p>
      <w:r>
        <w:t>https://tuyensinh247.com/ee/</w:t>
      </w:r>
    </w:p>
    <w:p>
      <w:r>
        <w:t>https://tuyensinh247.com/es/</w:t>
      </w:r>
    </w:p>
    <w:p>
      <w:r>
        <w:t>https://tuyensinh247.com/fr/</w:t>
      </w:r>
    </w:p>
    <w:p>
      <w:r>
        <w:t>https://tuyensinh247.com/ge/</w:t>
      </w:r>
    </w:p>
    <w:p>
      <w:r>
        <w:t>https://tuyensinh247.com/gr/</w:t>
      </w:r>
    </w:p>
    <w:p>
      <w:r>
        <w:t>https://tuyensinh247.com/hr/</w:t>
      </w:r>
    </w:p>
    <w:p>
      <w:r>
        <w:t>https://tuyensinh247.com/ie/</w:t>
      </w:r>
    </w:p>
    <w:p>
      <w:r>
        <w:t>https://tuyensinh247.com/it/</w:t>
      </w:r>
    </w:p>
    <w:p>
      <w:r>
        <w:t>https://tuyensinh247.com/kz/</w:t>
      </w:r>
    </w:p>
    <w:p>
      <w:r>
        <w:t>https://tuyensinh247.com/kg/</w:t>
      </w:r>
    </w:p>
    <w:p>
      <w:r>
        <w:t>https://tuyensinh247.com/lv/</w:t>
      </w:r>
    </w:p>
    <w:p>
      <w:r>
        <w:t>https://tuyensinh247.com/li/</w:t>
      </w:r>
    </w:p>
    <w:p>
      <w:r>
        <w:t>https://tuyensinh247.com/lt/</w:t>
      </w:r>
    </w:p>
    <w:p>
      <w:r>
        <w:t>https://tuyensinh247.com/lu/</w:t>
      </w:r>
    </w:p>
    <w:p>
      <w:r>
        <w:t>https://tuyensinh247.com/hu/</w:t>
      </w:r>
    </w:p>
    <w:p>
      <w:r>
        <w:t>https://tuyensinh247.com/mt/</w:t>
      </w:r>
    </w:p>
    <w:p>
      <w:r>
        <w:t>https://tuyensinh247.com/md/</w:t>
      </w:r>
    </w:p>
    <w:p>
      <w:r>
        <w:t>https://tuyensinh247.com/me/</w:t>
      </w:r>
    </w:p>
    <w:p>
      <w:r>
        <w:t>https://tuyensinh247.com/nl/</w:t>
      </w:r>
    </w:p>
    <w:p>
      <w:r>
        <w:t>https://tuyensinh247.com/mk/</w:t>
      </w:r>
    </w:p>
    <w:p>
      <w:r>
        <w:t>https://tuyensinh247.com/no/</w:t>
      </w:r>
    </w:p>
    <w:p>
      <w:r>
        <w:t>https://tuyensinh247.com/at/</w:t>
      </w:r>
    </w:p>
    <w:p>
      <w:r>
        <w:t>https://tuyensinh247.com/pl/</w:t>
      </w:r>
    </w:p>
    <w:p>
      <w:r>
        <w:t>https://tuyensinh247.com/pt/</w:t>
      </w:r>
    </w:p>
    <w:p>
      <w:r>
        <w:t>https://tuyensinh247.com/ro/</w:t>
      </w:r>
    </w:p>
    <w:p>
      <w:r>
        <w:t>https://tuyensinh247.com/ru/</w:t>
      </w:r>
    </w:p>
    <w:p>
      <w:r>
        <w:t>https://tuyensinh247.com/sk/</w:t>
      </w:r>
    </w:p>
    <w:p>
      <w:r>
        <w:t>https://tuyensinh247.com/si/</w:t>
      </w:r>
    </w:p>
    <w:p>
      <w:r>
        <w:t>https://tuyensinh247.com/chde/</w:t>
      </w:r>
    </w:p>
    <w:p>
      <w:r>
        <w:t>https://tuyensinh247.com/chfr/</w:t>
      </w:r>
    </w:p>
    <w:p>
      <w:r>
        <w:t>https://tuyensinh247.com/fi/</w:t>
      </w:r>
    </w:p>
    <w:p>
      <w:r>
        <w:t>https://tuyensinh247.com/se/</w:t>
      </w:r>
    </w:p>
    <w:p>
      <w:r>
        <w:t>https://tuyensinh247.com/tj/</w:t>
      </w:r>
    </w:p>
    <w:p>
      <w:r>
        <w:t>https://tuyensinh247.com/tr/</w:t>
      </w:r>
    </w:p>
    <w:p>
      <w:r>
        <w:t>https://tuyensinh247.com/tm/</w:t>
      </w:r>
    </w:p>
    <w:p>
      <w:r>
        <w:t>https://tuyensinh247.com/uk/</w:t>
      </w:r>
    </w:p>
    <w:p>
      <w:r>
        <w:t>https://tuyensinh247.com/ua/</w:t>
      </w:r>
    </w:p>
    <w:p>
      <w:r>
        <w:t>https://tuyensinh247.com/uz/</w:t>
      </w:r>
    </w:p>
    <w:p>
      <w:r>
        <w:t>https://tuyensinh247.com/lae/</w:t>
      </w:r>
    </w:p>
    <w:p>
      <w:r>
        <w:t>https://tuyensinh247.com/la/</w:t>
      </w:r>
    </w:p>
    <w:p>
      <w:r>
        <w:t>https://tuyensinh247.com/br/</w:t>
      </w:r>
    </w:p>
    <w:p>
      <w:r>
        <w:t>https://tuyensinh247.com/cl/</w:t>
      </w:r>
    </w:p>
    <w:p>
      <w:r>
        <w:t>https://tuyensinh247.com/co/</w:t>
      </w:r>
    </w:p>
    <w:p>
      <w:r>
        <w:t>https://tuyensinh247.com/mx/</w:t>
      </w:r>
    </w:p>
    <w:p>
      <w:r>
        <w:t>https://tuyensinh247.com/ca/</w:t>
      </w:r>
    </w:p>
    <w:p>
      <w:r>
        <w:t>https://tuyensinh247.com/ca/fr/</w:t>
      </w:r>
    </w:p>
    <w:p>
      <w:r>
        <w:t>https://tuyensinh247.com#localnav-menustate</w:t>
      </w:r>
    </w:p>
    <w:p>
      <w:r>
        <w:t>https://tuyensinh247.com/legal/warranty/</w:t>
      </w:r>
    </w:p>
    <w:p>
      <w:r>
        <w:t>https://tuyensinh247.com/legal/sla/</w:t>
      </w:r>
    </w:p>
    <w:p>
      <w:r>
        <w:t>https://tuyensinh247.com/legal/sales-support/</w:t>
      </w:r>
    </w:p>
    <w:p>
      <w:r>
        <w:t>https://tuyensinh247.com/legal/internet-services/</w:t>
      </w:r>
    </w:p>
    <w:p>
      <w:r>
        <w:t>https://tuyensinh247.com/legal/intellectual-property/</w:t>
      </w:r>
    </w:p>
    <w:p>
      <w:r>
        <w:t>https://tuyensinh247.com/legal/more-resources/</w:t>
      </w:r>
    </w:p>
    <w:p>
      <w:r>
        <w:t>https://appleid.apple.com/choose-your-country</w:t>
      </w:r>
    </w:p>
    <w:p>
      <w:r>
        <w:t>https://tuyensinh247.com/legal/privacy/contact/</w:t>
      </w:r>
    </w:p>
    <w:p>
      <w:r>
        <w:t>https://tuyensinh247.com#ac-gf-directory-column-section-state-hardware-and-software</w:t>
      </w:r>
    </w:p>
    <w:p>
      <w:r>
        <w:t>https://tuyensinh247.com/legal/rfexposure/</w:t>
      </w:r>
    </w:p>
    <w:p>
      <w:r>
        <w:t>https://tuyensinh247.com#ac-gf-directory-column-section-state-more-resources</w:t>
      </w:r>
    </w:p>
    <w:p>
      <w:r>
        <w:t>https://www.apple.com/privacy/government-information-requests/</w:t>
      </w:r>
    </w:p>
    <w:p>
      <w:r>
        <w:t>https://tuyensinh247.com/legal/contact/</w:t>
      </w:r>
    </w:p>
    <w:p>
      <w:r>
        <w:t>https://tuyensinh247.com/legal/more-resources/gtc.html</w:t>
      </w:r>
    </w:p>
    <w:p>
      <w:r>
        <w:t>https://tuyensinh247.com/legal/more-resources/supplier-provisions.html</w:t>
      </w:r>
    </w:p>
    <w:p>
      <w:r>
        <w:t>http://www.filemaker.com/company/legal/trademark_guidelines.html</w:t>
      </w:r>
    </w:p>
    <w:p>
      <w:r>
        <w:t>https://tuyensinh247.com/legal/more-resources/settlement/apple-bag-check-settlement.html</w:t>
      </w:r>
    </w:p>
    <w:p>
      <w:r>
        <w:t>https://tuyensinh247.com#ac-gf-directory-column-section-state-sales-support</w:t>
      </w:r>
    </w:p>
    <w:p>
      <w:r>
        <w:t>https://tuyensinh247.com/legal/sales-support/terms/repair/</w:t>
      </w:r>
    </w:p>
    <w:p>
      <w:r>
        <w:t>https://tuyensinh247.com/legal/sales-support/terms/iphonears/</w:t>
      </w:r>
    </w:p>
    <w:p>
      <w:r>
        <w:t>https://images.apple.com/legal/sales-support/applecare/docs/remotesupport_terms.pdf</w:t>
      </w:r>
    </w:p>
    <w:p>
      <w:r>
        <w:t>https://tuyensinh247.com/legal/sales-support/certification/</w:t>
      </w:r>
    </w:p>
    <w:p>
      <w:r>
        <w:t>https://tuyensinh247.com/legal/sales-support/terms/training/trainingservice.html</w:t>
      </w:r>
    </w:p>
    <w:p>
      <w:r>
        <w:t>https://discussions.apple.com/terms</w:t>
      </w:r>
    </w:p>
    <w:p>
      <w:r>
        <w:t>https://tuyensinh247.com#ac-gf-directory-column-section-state-internet-services</w:t>
      </w:r>
    </w:p>
    <w:p>
      <w:r>
        <w:t>https://tuyensinh247.com/legal/internet-services/itunes/</w:t>
      </w:r>
    </w:p>
    <w:p>
      <w:r>
        <w:t>https://tuyensinh247.com/legal/internet-services/itunes/giftcards/</w:t>
      </w:r>
    </w:p>
    <w:p>
      <w:r>
        <w:t>https://tuyensinh247.com/legal/internet-services/itunes/gamecenter/</w:t>
      </w:r>
    </w:p>
    <w:p>
      <w:r>
        <w:t>https://tuyensinh247.com/legal/internet-services/icloud/</w:t>
      </w:r>
    </w:p>
    <w:p>
      <w:r>
        <w:t>https://tuyensinh247.com/legal/internet-services/testflight/</w:t>
      </w:r>
    </w:p>
    <w:p>
      <w:r>
        <w:t>https://tuyensinh247.com#ac-gf-directory-column-section-state-intellectual-property</w:t>
      </w:r>
    </w:p>
    <w:p>
      <w:r>
        <w:t>https://tuyensinh247.com/legal/intellectual-property/guidelinesfor3rdparties.html</w:t>
      </w:r>
    </w:p>
    <w:p>
      <w:r>
        <w:t>https://tuyensinh247.com/legal/intellectual-property/trademark/appletmlist.html</w:t>
      </w:r>
    </w:p>
    <w:p>
      <w:r>
        <w:t>https://tuyensinh247.com/legal/contact/rights-permissions.html</w:t>
      </w:r>
    </w:p>
    <w:p>
      <w:r>
        <w:t>https://tuyensinh247.com/legal/intellectual-property/piracy.html</w:t>
      </w:r>
    </w:p>
    <w:p>
      <w:r>
        <w:t>https://tuyensinh247.com/legal/intellectual-property/policies/ideas.html</w:t>
      </w:r>
    </w:p>
    <w:p>
      <w:r>
        <w:t>https://tuyensinh247.com/legal/education/apple-school-manager/</w:t>
      </w:r>
    </w:p>
    <w:p>
      <w:r>
        <w:t>https://tuyensinh247.com#ac-gf-directory-column-section-state-enterprise</w:t>
      </w:r>
    </w:p>
    <w:p>
      <w:r>
        <w:t>https://tuyensinh247.com/legal/enterprise/apple-business-manager/</w:t>
      </w:r>
    </w:p>
    <w:p>
      <w:r>
        <w:t>https://tuyensinh247.com/legal/enterprise/datatransfer/</w:t>
      </w:r>
    </w:p>
    <w:p>
      <w:r>
        <w:t>https://tuyensinh247.com../../intellectual-property/guidelinesfor3rdparties.html</w:t>
      </w:r>
    </w:p>
    <w:p>
      <w:r>
        <w:t>https://tuyensinh247.com../../intellectual-property/</w:t>
      </w:r>
    </w:p>
    <w:p>
      <w:r>
        <w:t>https://tuyensinh247.com/legal/contact/copyright-infringement.html</w:t>
      </w:r>
    </w:p>
    <w:p>
      <w:r>
        <w:t>https://tuyensinh247.com../../intellectual-property/piracy.html</w:t>
      </w:r>
    </w:p>
    <w:p>
      <w:r>
        <w:t>https://tuyensinh247.com/legal/contact/counterfeit-prevention.html</w:t>
      </w:r>
    </w:p>
    <w:p>
      <w:r>
        <w:t>https://tuyensinh247.com../../intellectual-property/policies/ideas.html</w:t>
      </w:r>
    </w:p>
    <w:p>
      <w:r>
        <w:t>https://tuyensinh247.com../../sla/</w:t>
      </w:r>
    </w:p>
    <w:p>
      <w:r>
        <w:t>https://tuyensinh247.com../../privacy/</w:t>
      </w:r>
    </w:p>
    <w:p>
      <w:r>
        <w:t>https://www.apple.com/privacy</w:t>
      </w:r>
    </w:p>
    <w:p>
      <w:r>
        <w:t>http://www.apple.com/legal/internet-services/terms/site.html</w:t>
      </w:r>
    </w:p>
    <w:p>
      <w:r>
        <w:t>https://www.apple.com/legal/sales-support/iphoneupgrade_us</w:t>
      </w:r>
    </w:p>
    <w:p>
      <w:r>
        <w:t>https://www.apple.com/legal/sla</w:t>
      </w:r>
    </w:p>
    <w:p>
      <w:r>
        <w:t>https://www.apple.com/legal/warranty</w:t>
      </w:r>
    </w:p>
    <w:p>
      <w:r>
        <w:t>https://tuyensinh247.com/shop/help/payments</w:t>
      </w:r>
    </w:p>
    <w:p>
      <w:r>
        <w:t>https://tuyensinh247.com/shop/help/shipping_delivery</w:t>
      </w:r>
    </w:p>
    <w:p>
      <w:r>
        <w:t>https://tuyensinh247.com/shop/browse/open/country_selector</w:t>
      </w:r>
    </w:p>
    <w:p>
      <w:r>
        <w:t>https://www.apple.com/legal/giftcards/applestore/</w:t>
      </w:r>
    </w:p>
    <w:p>
      <w:r>
        <w:t>https://tuyensinh247.com/legal/warranty/statutoryrights.html</w:t>
      </w:r>
    </w:p>
    <w:p>
      <w:r>
        <w:t>https://developer.apple.com/softwarelicensing/</w:t>
      </w:r>
    </w:p>
    <w:p>
      <w:r>
        <w:t>https://www.apple.com/compliance/</w:t>
      </w:r>
    </w:p>
    <w:p>
      <w:r>
        <w:t>https://tuyensinh247.com/feedback/</w:t>
      </w:r>
    </w:p>
    <w:p>
      <w:r>
        <w:t>https://tuyensinh247.com/tv-pr/</w:t>
      </w:r>
    </w:p>
    <w:p>
      <w:r>
        <w:t>https://tuyensinh247.com/rss/</w:t>
      </w:r>
    </w:p>
    <w:p>
      <w:r>
        <w:t>https://tuyensinh247.com/usergroups/</w:t>
      </w:r>
    </w:p>
    <w:p>
      <w:r>
        <w:t>https://tuyensinh247.com/financing/</w:t>
      </w:r>
    </w:p>
    <w:p>
      <w:r>
        <w:t>https://tuyensinh247.com/us/shop/goto/personal_session</w:t>
      </w:r>
    </w:p>
    <w:p>
      <w:r>
        <w:t>https://appleid.apple.com/signin</w:t>
      </w:r>
    </w:p>
    <w:p>
      <w:r>
        <w:t>https://tuyensinh247.com/us/shop/goto/account/home</w:t>
      </w:r>
    </w:p>
    <w:p>
      <w:r>
        <w:t>https://www.icloud.com/</w:t>
      </w:r>
    </w:p>
    <w:p>
      <w:r>
        <w:t>https://tuyensinh247.com/pro-display-xdr/</w:t>
      </w:r>
    </w:p>
    <w:p>
      <w:r>
        <w:t>https://tuyensinh247.com/us/shop/goto/mac/mac_accessories/accessibility</w:t>
      </w:r>
    </w:p>
    <w:p>
      <w:r>
        <w:t>https://tuyensinh247.com/us/shop/goto/mac/cases_protection</w:t>
      </w:r>
    </w:p>
    <w:p>
      <w:r>
        <w:t>https://tuyensinh247.com/us/shop/goto/mac/mac_accessories/creativity</w:t>
      </w:r>
    </w:p>
    <w:p>
      <w:r>
        <w:t>https://tuyensinh247.com/us/shop/goto/mac/display_mounts</w:t>
      </w:r>
    </w:p>
    <w:p>
      <w:r>
        <w:t>https://tuyensinh247.com/us/shop/goto/mac/mac_accessories/headphones_speakers</w:t>
      </w:r>
    </w:p>
    <w:p>
      <w:r>
        <w:t>https://tuyensinh247.com/us/shop/goto/mac/mac_accessories/mac_components</w:t>
      </w:r>
    </w:p>
    <w:p>
      <w:r>
        <w:t>https://tuyensinh247.com/us/shop/goto/mac/networking</w:t>
      </w:r>
    </w:p>
    <w:p>
      <w:r>
        <w:t>https://tuyensinh247.com/us/shop/goto/mac/mice_keyboards</w:t>
      </w:r>
    </w:p>
    <w:p>
      <w:r>
        <w:t>https://tuyensinh247.com/us/shop/goto/mac/mac_accessories/photography</w:t>
      </w:r>
    </w:p>
    <w:p>
      <w:r>
        <w:t>https://tuyensinh247.com/us/shop/goto/mac/power_cables</w:t>
      </w:r>
    </w:p>
    <w:p>
      <w:r>
        <w:t>https://tuyensinh247.com/us/shop/goto/mac/printers_scanners</w:t>
      </w:r>
    </w:p>
    <w:p>
      <w:r>
        <w:t>https://tuyensinh247.com/us/shop/goto/mac/software</w:t>
      </w:r>
    </w:p>
    <w:p>
      <w:r>
        <w:t>https://tuyensinh247.com/us/shop/goto/mac/storage</w:t>
      </w:r>
    </w:p>
    <w:p>
      <w:r>
        <w:t>https://tuyensinh247.com/iwork/</w:t>
      </w:r>
    </w:p>
    <w:p>
      <w:r>
        <w:t>https://support.apple.com/guide/remote-desktop/welcome/mac</w:t>
      </w:r>
    </w:p>
    <w:p>
      <w:r>
        <w:t>https://support.apple.com/guide/quicktime-player/welcome/mac</w:t>
      </w:r>
    </w:p>
    <w:p>
      <w:r>
        <w:t>https://tuyensinh247.com/macos/server/</w:t>
      </w:r>
    </w:p>
    <w:p>
      <w:r>
        <w:t>https://developer.apple.com/macos/</w:t>
      </w:r>
    </w:p>
    <w:p>
      <w:r>
        <w:t>https://tuyensinh247.com/education/k12/products/</w:t>
      </w:r>
    </w:p>
    <w:p>
      <w:r>
        <w:t>https://developer.apple.com/apple-arcade/</w:t>
      </w:r>
    </w:p>
    <w:p>
      <w:r>
        <w:t>https://tuyensinh247.com/icloud/find-my/</w:t>
      </w:r>
    </w:p>
    <w:p>
      <w:r>
        <w:t>https://tuyensinh247.com/support/products/mac/</w:t>
      </w:r>
    </w:p>
    <w:p>
      <w:r>
        <w:t>https://support.apple.com/mac</w:t>
      </w:r>
    </w:p>
    <w:p>
      <w:r>
        <w:t>https://support.apple.com/en_US/manuals/mac</w:t>
      </w:r>
    </w:p>
    <w:p>
      <w:r>
        <w:t>https://tuyensinh247.com/us/shop/goto/ipad/ipad_accessories/accessibility</w:t>
      </w:r>
    </w:p>
    <w:p>
      <w:r>
        <w:t>https://tuyensinh247.com/us/shop/goto/ipad/case_protection</w:t>
      </w:r>
    </w:p>
    <w:p>
      <w:r>
        <w:t>https://tuyensinh247.com/us/shop/goto/ipad/ipad_accessories/creativity</w:t>
      </w:r>
    </w:p>
    <w:p>
      <w:r>
        <w:t>https://tuyensinh247.com/us/shop/goto/ipad/accessories/displays_stands</w:t>
      </w:r>
    </w:p>
    <w:p>
      <w:r>
        <w:t>https://tuyensinh247.com/us/shop/goto/ipad/toys_hobbies</w:t>
      </w:r>
    </w:p>
    <w:p>
      <w:r>
        <w:t>https://tuyensinh247.com/us/shop/goto/ipad/ipad_accessories/headphones_speakers</w:t>
      </w:r>
    </w:p>
    <w:p>
      <w:r>
        <w:t>https://tuyensinh247.com/us/shop/goto/ipad/health_fitness</w:t>
      </w:r>
    </w:p>
    <w:p>
      <w:r>
        <w:t>https://tuyensinh247.com/us/shop/goto/ipad_accessories/homekit</w:t>
      </w:r>
    </w:p>
    <w:p>
      <w:r>
        <w:t>https://tuyensinh247.com/us/shop/goto/ipad/keyboards</w:t>
      </w:r>
    </w:p>
    <w:p>
      <w:r>
        <w:t>https://tuyensinh247.com/us/shop/goto/ipad/accessories/mice_trackpads</w:t>
      </w:r>
    </w:p>
    <w:p>
      <w:r>
        <w:t>https://tuyensinh247.com/us/shop/goto/ipad/ipad_accessories/photography</w:t>
      </w:r>
    </w:p>
    <w:p>
      <w:r>
        <w:t>https://tuyensinh247.com/us/shop/goto/ipad/ipad_accessories/point_of_sale</w:t>
      </w:r>
    </w:p>
    <w:p>
      <w:r>
        <w:t>https://tuyensinh247.com/us/shop/goto/ipad/power_cables</w:t>
      </w:r>
    </w:p>
    <w:p>
      <w:r>
        <w:t>https://tuyensinh247.com/ios/photos/</w:t>
      </w:r>
    </w:p>
    <w:p>
      <w:r>
        <w:t>https://tuyensinh247.com/clips/</w:t>
      </w:r>
    </w:p>
    <w:p>
      <w:r>
        <w:t>https://tuyensinh247.com/ios/garageband/</w:t>
      </w:r>
    </w:p>
    <w:p>
      <w:r>
        <w:t>https://tuyensinh247.com/maps/</w:t>
      </w:r>
    </w:p>
    <w:p>
      <w:r>
        <w:t>https://tuyensinh247.com/augmented-reality/</w:t>
      </w:r>
    </w:p>
    <w:p>
      <w:r>
        <w:t>https://tuyensinh247.com/ios/business-chat/</w:t>
      </w:r>
    </w:p>
    <w:p>
      <w:r>
        <w:t>https://developer.apple.com/ipados/</w:t>
      </w:r>
    </w:p>
    <w:p>
      <w:r>
        <w:t>https://tuyensinh247.com/batteries/maximizing-performance/</w:t>
      </w:r>
    </w:p>
    <w:p>
      <w:r>
        <w:t>https://tuyensinh247.com/product-red/</w:t>
      </w:r>
    </w:p>
    <w:p>
      <w:r>
        <w:t>https://tuyensinh247.com/us/shop/goto/engraving_giftwrap</w:t>
      </w:r>
    </w:p>
    <w:p>
      <w:r>
        <w:t>https://tuyensinh247.com/support/products/ipad/</w:t>
      </w:r>
    </w:p>
    <w:p>
      <w:r>
        <w:t>https://support.apple.com/ipad</w:t>
      </w:r>
    </w:p>
    <w:p>
      <w:r>
        <w:t xml:space="preserve">https://support.apple.com/en_US/manuals/ipad </w:t>
      </w:r>
    </w:p>
    <w:p>
      <w:r>
        <w:t>https://discussions.apple.com/community/ipad</w:t>
      </w:r>
    </w:p>
    <w:p>
      <w:r>
        <w:t>https://tuyensinh247.com/us/shop/goto/iphone/iphone_upgrade_program</w:t>
      </w:r>
    </w:p>
    <w:p>
      <w:r>
        <w:t>https://tuyensinh247.com/us/shop/goto/iphone/iphone_accessories/accessibility</w:t>
      </w:r>
    </w:p>
    <w:p>
      <w:r>
        <w:t>https://tuyensinh247.com/us/shop/goto/iphone/cases_protection</w:t>
      </w:r>
    </w:p>
    <w:p>
      <w:r>
        <w:t>https://tuyensinh247.com/us/shop/goto/iphone/iphone_accessories/creativity</w:t>
      </w:r>
    </w:p>
    <w:p>
      <w:r>
        <w:t>https://tuyensinh247.com/us/shop/goto/iphone_accessories/toys_hobbies</w:t>
      </w:r>
    </w:p>
    <w:p>
      <w:r>
        <w:t>https://tuyensinh247.com/us/shop/goto/iphone/iphone_accessories/headphones_speakers</w:t>
      </w:r>
    </w:p>
    <w:p>
      <w:r>
        <w:t>https://tuyensinh247.com/us/shop/goto/iphone/fitness_sport_accessories</w:t>
      </w:r>
    </w:p>
    <w:p>
      <w:r>
        <w:t>https://tuyensinh247.com/us/shop/goto/iphone_accessories/homekit</w:t>
      </w:r>
    </w:p>
    <w:p>
      <w:r>
        <w:t>https://tuyensinh247.com/us/shop/goto/iphone/iphone_accessories/photography</w:t>
      </w:r>
    </w:p>
    <w:p>
      <w:r>
        <w:t>https://tuyensinh247.com/us/shop/goto/iphone/iphone_accessories/point_of_sale</w:t>
      </w:r>
    </w:p>
    <w:p>
      <w:r>
        <w:t>https://tuyensinh247.com/us/shop/goto/iphone/power_cables</w:t>
      </w:r>
    </w:p>
    <w:p>
      <w:r>
        <w:t>https://tuyensinh247.com/us/shop/goto/iphone/iphone_accessories/wireless_chargers</w:t>
      </w:r>
    </w:p>
    <w:p>
      <w:r>
        <w:t>https://tuyensinh247.com/researchkit/</w:t>
      </w:r>
    </w:p>
    <w:p>
      <w:r>
        <w:t>https://tuyensinh247.com/ios/carplay/</w:t>
      </w:r>
    </w:p>
    <w:p>
      <w:r>
        <w:t>https://developer.apple.com/ios/</w:t>
      </w:r>
    </w:p>
    <w:p>
      <w:r>
        <w:t>https://tuyensinh247.com/support/products/iphone/</w:t>
      </w:r>
    </w:p>
    <w:p>
      <w:r>
        <w:t>https://support.apple.com/iphone</w:t>
      </w:r>
    </w:p>
    <w:p>
      <w:r>
        <w:t>https://support.apple.com/en_US/manuals/iphone</w:t>
      </w:r>
    </w:p>
    <w:p>
      <w:r>
        <w:t>https://discussions.apple.com/community/iphone</w:t>
      </w:r>
    </w:p>
    <w:p>
      <w:r>
        <w:t>https://tuyensinh247.com/us/shop/goto/watch_accessories/cases_protection</w:t>
      </w:r>
    </w:p>
    <w:p>
      <w:r>
        <w:t>https://tuyensinh247.com/us/shop/goto/watch/watch_accessories/headphones_speakers</w:t>
      </w:r>
    </w:p>
    <w:p>
      <w:r>
        <w:t>https://tuyensinh247.com/us/shop/goto/watch/health_fitness</w:t>
      </w:r>
    </w:p>
    <w:p>
      <w:r>
        <w:t>https://tuyensinh247.com/us/shop/goto/watch_accessories/homekit</w:t>
      </w:r>
    </w:p>
    <w:p>
      <w:r>
        <w:t>https://tuyensinh247.com/us/shop/goto/watch/power_cables</w:t>
      </w:r>
    </w:p>
    <w:p>
      <w:r>
        <w:t>https://tuyensinh247.com/us/shop/goto/watch/stands</w:t>
      </w:r>
    </w:p>
    <w:p>
      <w:r>
        <w:t>https://tuyensinh247.com/us/shop/goto/watch/watch_accessories/wireless_chargers</w:t>
      </w:r>
    </w:p>
    <w:p>
      <w:r>
        <w:t>https://developer.apple.com/watchos/</w:t>
      </w:r>
    </w:p>
    <w:p>
      <w:r>
        <w:t>https://tuyensinh247.com/watch/battery/</w:t>
      </w:r>
    </w:p>
    <w:p>
      <w:r>
        <w:t>https://tuyensinh247.com/support/products/watch/</w:t>
      </w:r>
    </w:p>
    <w:p>
      <w:r>
        <w:t>https://support.apple.com/watch</w:t>
      </w:r>
    </w:p>
    <w:p>
      <w:r>
        <w:t>https://support.apple.com/en_US/manuals/applewatch</w:t>
      </w:r>
    </w:p>
    <w:p>
      <w:r>
        <w:t>https://discussions.apple.com/community/watch</w:t>
      </w:r>
    </w:p>
    <w:p>
      <w:r>
        <w:t>https://support.apple.com/HT204665</w:t>
      </w:r>
    </w:p>
    <w:p>
      <w:r>
        <w:t>https://support.apple.com/HT204666</w:t>
      </w:r>
    </w:p>
    <w:p>
      <w:r>
        <w:t>https://tuyensinh247.com/us/shop/goto/accessories/all_accessories/headphones_speakers</w:t>
      </w:r>
    </w:p>
    <w:p>
      <w:r>
        <w:t>https://tuyensinh247.com/us/shop/goto/accessories/all_accessories/wireless_chargers</w:t>
      </w:r>
    </w:p>
    <w:p>
      <w:r>
        <w:t>https://tuyensinh247.com/support/products/headphones/</w:t>
      </w:r>
    </w:p>
    <w:p>
      <w:r>
        <w:t>https://support.apple.com/airpods</w:t>
      </w:r>
    </w:p>
    <w:p>
      <w:r>
        <w:t>https://support.apple.com/en_US/manuals/airpods</w:t>
      </w:r>
    </w:p>
    <w:p>
      <w:r>
        <w:t>https://tuyensinh247.com/us/shop/goto/tv/tv_accessories/mounts</w:t>
      </w:r>
    </w:p>
    <w:p>
      <w:r>
        <w:t>https://tuyensinh247.com/us/shop/goto/tv/tv_accessories/gaming</w:t>
      </w:r>
    </w:p>
    <w:p>
      <w:r>
        <w:t>https://tuyensinh247.com/us/shop/goto/tv/tv_accessories/headphones_speakers</w:t>
      </w:r>
    </w:p>
    <w:p>
      <w:r>
        <w:t>https://tuyensinh247.com/us/shop/goto/tv/tv_accessories/networking</w:t>
      </w:r>
    </w:p>
    <w:p>
      <w:r>
        <w:t>https://tuyensinh247.com/us/shop/goto/tv/tv_accessories/power_cables</w:t>
      </w:r>
    </w:p>
    <w:p>
      <w:r>
        <w:t>https://tuyensinh247.com/us/shop/goto/tv/tv_accessories/remotes_controllers</w:t>
      </w:r>
    </w:p>
    <w:p>
      <w:r>
        <w:t>https://tuyensinh247.com/airplay/</w:t>
      </w:r>
    </w:p>
    <w:p>
      <w:r>
        <w:t>https://developer.apple.com/tvos/</w:t>
      </w:r>
    </w:p>
    <w:p>
      <w:r>
        <w:t>https://tuyensinh247.com/support/products/appletv/</w:t>
      </w:r>
    </w:p>
    <w:p>
      <w:r>
        <w:t>https://support.apple.com/apple-tv</w:t>
      </w:r>
    </w:p>
    <w:p>
      <w:r>
        <w:t>https://support.apple.com/en_US/manuals/appletv</w:t>
      </w:r>
    </w:p>
    <w:p>
      <w:r>
        <w:t>https://tuyensinh247.com/support/products/homepod/</w:t>
      </w:r>
    </w:p>
    <w:p>
      <w:r>
        <w:t>https://support.apple.com/homepod</w:t>
      </w:r>
    </w:p>
    <w:p>
      <w:r>
        <w:t>https://support.apple.com/en_US/manuals/homepod</w:t>
      </w:r>
    </w:p>
    <w:p>
      <w:r>
        <w:t>https://tuyensinh247.com/itunes/</w:t>
      </w:r>
    </w:p>
    <w:p>
      <w:r>
        <w:t>https://tuyensinh247.com/working-with-apple-services/</w:t>
      </w:r>
    </w:p>
    <w:p>
      <w:r>
        <w:t>https://support.apple.com/music</w:t>
      </w:r>
    </w:p>
    <w:p>
      <w:r>
        <w:t>https://support.apple.com/icloud</w:t>
      </w:r>
    </w:p>
    <w:p>
      <w:r>
        <w:t>https://support.apple.com/apple-card</w:t>
      </w:r>
    </w:p>
    <w:p>
      <w:r>
        <w:t>https://support.apple.com/apple-pay</w:t>
      </w:r>
    </w:p>
    <w:p>
      <w:r>
        <w:t>https://support.apple.com/apple-cash</w:t>
      </w:r>
    </w:p>
    <w:p>
      <w:r>
        <w:t>https://support.apple.com/itunes</w:t>
      </w:r>
    </w:p>
    <w:p>
      <w:r>
        <w:t>https://support.apple.com/billing</w:t>
      </w:r>
    </w:p>
    <w:p>
      <w:r>
        <w:t>https://support.apple.com/apps</w:t>
      </w:r>
    </w:p>
    <w:p>
      <w:r>
        <w:t>https://support.apple.com/books</w:t>
      </w:r>
    </w:p>
    <w:p>
      <w:r>
        <w:t>https://tuyensinh247.com/ipod-touch/specs/</w:t>
      </w:r>
    </w:p>
    <w:p>
      <w:r>
        <w:t>https://tuyensinh247.com/support/products/ipod/</w:t>
      </w:r>
    </w:p>
    <w:p>
      <w:r>
        <w:t>https://support.apple.com/ipod/ipod-touch</w:t>
      </w:r>
    </w:p>
    <w:p>
      <w:r>
        <w:t>https://support.apple.com/en_US/manuals/ipod</w:t>
      </w:r>
    </w:p>
    <w:p>
      <w:r>
        <w:t>https://tuyensinh247.com/us/shop/goto/accessories</w:t>
      </w:r>
    </w:p>
    <w:p>
      <w:r>
        <w:t>https://tuyensinh247.com/us/shop/goto/accessories/accessibility</w:t>
      </w:r>
    </w:p>
    <w:p>
      <w:r>
        <w:t>https://tuyensinh247.com/us/shop/goto/accessories/cases_protection</w:t>
      </w:r>
    </w:p>
    <w:p>
      <w:r>
        <w:t>https://tuyensinh247.com/us/shop/goto/accessories/all_accessories/creativity</w:t>
      </w:r>
    </w:p>
    <w:p>
      <w:r>
        <w:t>https://tuyensinh247.com/us/shop/goto/accessories/displays_mounts</w:t>
      </w:r>
    </w:p>
    <w:p>
      <w:r>
        <w:t>https://tuyensinh247.com/us/shop/goto/accessories/toys_hobbies</w:t>
      </w:r>
    </w:p>
    <w:p>
      <w:r>
        <w:t>https://tuyensinh247.com/us/shop/goto/accessories/health_fitness</w:t>
      </w:r>
    </w:p>
    <w:p>
      <w:r>
        <w:t>https://tuyensinh247.com/us/shop/goto/accessories/all_accessories/made_by_apple</w:t>
      </w:r>
    </w:p>
    <w:p>
      <w:r>
        <w:t>https://tuyensinh247.com/us/shop/goto/buy_accessories/mice_keyboards</w:t>
      </w:r>
    </w:p>
    <w:p>
      <w:r>
        <w:t>https://tuyensinh247.com/us/shop/goto/buy_accessories/networking</w:t>
      </w:r>
    </w:p>
    <w:p>
      <w:r>
        <w:t>https://tuyensinh247.com/us/shop/goto/accessories/all_accessories/photography</w:t>
      </w:r>
    </w:p>
    <w:p>
      <w:r>
        <w:t>https://tuyensinh247.com/us/shop/goto/accessories/all_accessories/point_of_sale</w:t>
      </w:r>
    </w:p>
    <w:p>
      <w:r>
        <w:t>https://tuyensinh247.com/us/shop/goto/accessories/power_cables</w:t>
      </w:r>
    </w:p>
    <w:p>
      <w:r>
        <w:t>https://tuyensinh247.com/us/shop/goto/accessories/printers_scanners</w:t>
      </w:r>
    </w:p>
    <w:p>
      <w:r>
        <w:t>https://tuyensinh247.com/us/shop/goto/buy_accessories/software</w:t>
      </w:r>
    </w:p>
    <w:p>
      <w:r>
        <w:t>https://tuyensinh247.com/us/shop/goto/buy_accessories/storage</w:t>
      </w:r>
    </w:p>
    <w:p>
      <w:r>
        <w:t>https://tuyensinh247.com/us/shop/goto/accessories/all_accessories/whats_new</w:t>
      </w:r>
    </w:p>
    <w:p>
      <w:r>
        <w:t>https://concierge.apple.com/history/R032/en_US/</w:t>
      </w:r>
    </w:p>
    <w:p>
      <w:r>
        <w:t>https://tuyensinh247.com/today/calendar/</w:t>
      </w:r>
    </w:p>
    <w:p>
      <w:r>
        <w:t>https://tuyensinh247.com/today/calendar/?topics=photography&amp;showHero=true</w:t>
      </w:r>
    </w:p>
    <w:p>
      <w:r>
        <w:t>https://tuyensinh247.com/today/calendar/?topics=video-passion&amp;showHero=true</w:t>
      </w:r>
    </w:p>
    <w:p>
      <w:r>
        <w:t>https://tuyensinh247.com/today/calendar/?topics=music-passion&amp;showHero=true</w:t>
      </w:r>
    </w:p>
    <w:p>
      <w:r>
        <w:t>https://tuyensinh247.com/today/calendar/?topics=coding-apps&amp;showHero=true</w:t>
      </w:r>
    </w:p>
    <w:p>
      <w:r>
        <w:t>https://tuyensinh247.com/today/calendar/?topics=art-design&amp;showHero=true</w:t>
      </w:r>
    </w:p>
    <w:p>
      <w:r>
        <w:t>https://tuyensinh247.com/today/calendar/?topics=products-passion</w:t>
      </w:r>
    </w:p>
    <w:p>
      <w:r>
        <w:t>https://support.apple.com/contact</w:t>
      </w:r>
    </w:p>
    <w:p>
      <w:r>
        <w:t>https://discussions.apple.com/welcome</w:t>
      </w:r>
    </w:p>
    <w:p>
      <w:r>
        <w:t>http://support.apple.com/downloads/</w:t>
      </w:r>
    </w:p>
    <w:p>
      <w:r>
        <w:t>http://support.apple.com/manuals/#</w:t>
      </w:r>
    </w:p>
    <w:p>
      <w:r>
        <w:t>https://tuyensinh247.com/support/products/</w:t>
      </w:r>
    </w:p>
    <w:p>
      <w:r>
        <w:t>https://support.apple.com/my-support</w:t>
      </w:r>
    </w:p>
    <w:p>
      <w:r>
        <w:t>https://tuyensinh247.com/support/exchange_repair/</w:t>
      </w:r>
    </w:p>
    <w:p>
      <w:r>
        <w:t>https://support.apple.com/service-repair-providers</w:t>
      </w:r>
    </w:p>
    <w:p>
      <w:r>
        <w:t>http://training.apple.com/</w:t>
      </w:r>
    </w:p>
    <w:p>
      <w:r>
        <w:t>http://consultants.apple.com/us/</w:t>
      </w:r>
    </w:p>
    <w:p>
      <w:r>
        <w:t>https://support.apple.com/sitemap/</w:t>
      </w:r>
    </w:p>
    <w:p>
      <w:r>
        <w:t>https://www.google.com.vn/imghp?hl=vi&amp;tab=wi</w:t>
      </w:r>
    </w:p>
    <w:p>
      <w:r>
        <w:t>https://www.youtube.com/?gl=VN&amp;tab=w1</w:t>
      </w:r>
    </w:p>
    <w:p>
      <w:r>
        <w:t>https://news.google.com/?tab=wn</w:t>
      </w:r>
    </w:p>
    <w:p>
      <w:r>
        <w:t>https://mail.google.com/mail/?tab=wm</w:t>
      </w:r>
    </w:p>
    <w:p>
      <w:r>
        <w:t>https://drive.google.com/?tab=wo</w:t>
      </w:r>
    </w:p>
    <w:p>
      <w:r>
        <w:t>https://calendar.google.com/calendar?tab=wc</w:t>
      </w:r>
    </w:p>
    <w:p>
      <w:r>
        <w:t>https://translate.google.com.vn/?hl=vi&amp;tab=wT</w:t>
      </w:r>
    </w:p>
    <w:p>
      <w:r>
        <w:t>https://www.google.com.vn/intl/vi/about/products?tab=wh</w:t>
      </w:r>
    </w:p>
    <w:p>
      <w:r>
        <w:t>http://www.google.com.vn/history/optout?hl=vi</w:t>
      </w:r>
    </w:p>
    <w:p>
      <w:r>
        <w:t>https://tuyensinh247.com/preferences?hl=vi</w:t>
      </w:r>
    </w:p>
    <w:p>
      <w:r>
        <w:t>https://accounts.google.com/ServiceLogin?hl=vi&amp;passive=true&amp;continue=https://www.google.com.vn/webhp%3Ftab%3D8w&amp;ec=GAZAAQ</w:t>
      </w:r>
    </w:p>
    <w:p>
      <w:r>
        <w:t>https://tuyensinh247.com/advanced_search?hl=vi&amp;authuser=0</w:t>
      </w:r>
    </w:p>
    <w:p>
      <w:r>
        <w:t>https://www.google.com.vn/setprefs?sig=0_Plecu8-jx5E30NP5pk2uZ-jBlM0%3D&amp;hl=en&amp;source=homepage&amp;sa=X&amp;ved=0ahUKEwirq8aJgb32AhXjy4sBHf4CArMQ2ZgBCAU</w:t>
      </w:r>
    </w:p>
    <w:p>
      <w:r>
        <w:t>https://www.google.com.vn/setprefs?sig=0_Plecu8-jx5E30NP5pk2uZ-jBlM0%3D&amp;hl=fr&amp;source=homepage&amp;sa=X&amp;ved=0ahUKEwirq8aJgb32AhXjy4sBHf4CArMQ2ZgBCAY</w:t>
      </w:r>
    </w:p>
    <w:p>
      <w:r>
        <w:t>https://www.google.com.vn/setprefs?sig=0_Plecu8-jx5E30NP5pk2uZ-jBlM0%3D&amp;hl=zh-TW&amp;source=homepage&amp;sa=X&amp;ved=0ahUKEwirq8aJgb32AhXjy4sBHf4CArMQ2ZgBCAc</w:t>
      </w:r>
    </w:p>
    <w:p>
      <w:r>
        <w:t>https://tuyensinh247.com/intl/vi/about.html</w:t>
      </w:r>
    </w:p>
    <w:p>
      <w:r>
        <w:t>https://www.google.com.vn/setprefdomain?prefdom=US&amp;sig=K_uwl5BK5PJSbMie-UDftNLMccr54%3D</w:t>
      </w:r>
    </w:p>
    <w:p>
      <w:r>
        <w:t>https://www.google.com.vn/webhp?tab=iw</w:t>
      </w:r>
    </w:p>
    <w:p>
      <w:r>
        <w:t>https://play.google.com/?hl=en&amp;tab=i8</w:t>
      </w:r>
    </w:p>
    <w:p>
      <w:r>
        <w:t>http://www.youtube.com/?gl=VN&amp;tab=i1</w:t>
      </w:r>
    </w:p>
    <w:p>
      <w:r>
        <w:t>https://news.google.com/?tab=in</w:t>
      </w:r>
    </w:p>
    <w:p>
      <w:r>
        <w:t>https://mail.google.com/mail/?tab=im</w:t>
      </w:r>
    </w:p>
    <w:p>
      <w:r>
        <w:t>https://drive.google.com/?tab=io</w:t>
      </w:r>
    </w:p>
    <w:p>
      <w:r>
        <w:t>https://calendar.google.com/calendar?tab=ic</w:t>
      </w:r>
    </w:p>
    <w:p>
      <w:r>
        <w:t>https://www.google.com.vn/intl/en/about/products?tab=ih</w:t>
      </w:r>
    </w:p>
    <w:p>
      <w:r>
        <w:t>http://www.google.com.vn/history/optout?hl=en</w:t>
      </w:r>
    </w:p>
    <w:p>
      <w:r>
        <w:t>https://tuyensinh247.com/preferences?hl=en</w:t>
      </w:r>
    </w:p>
    <w:p>
      <w:r>
        <w:t>https://accounts.google.com/ServiceLogin?hl=en&amp;passive=true&amp;continue=http://www.google.com.vn/imghp%3Fhl%3Den%26tab%3D8i&amp;ec=GAZAAg</w:t>
      </w:r>
    </w:p>
    <w:p>
      <w:r>
        <w:t>https://tuyensinh247.com/advanced_image_search?hl=en-VN&amp;authuser=0</w:t>
      </w:r>
    </w:p>
    <w:p>
      <w:r>
        <w:t>https://tuyensinh247.com/intl/en/ads/</w:t>
      </w:r>
    </w:p>
    <w:p>
      <w:r>
        <w:t>https://tuyensinh247.com/intl/en/about.html</w:t>
      </w:r>
    </w:p>
    <w:p>
      <w:r>
        <w:t>https://tuyensinh247.com/intl/en/policies/privacy/</w:t>
      </w:r>
    </w:p>
    <w:p>
      <w:r>
        <w:t>https://tuyensinh247.com/intl/en/policies/terms/</w:t>
      </w:r>
    </w:p>
    <w:p>
      <w:r>
        <w:t>https://tuyensinh247.com./?hl=en-US&amp;gl=US&amp;ceid=US%3Aen</w:t>
      </w:r>
    </w:p>
    <w:p>
      <w:r>
        <w:t>https://www.google.com/intl/en/about/products?tab=nh</w:t>
      </w:r>
    </w:p>
    <w:p>
      <w:r>
        <w:t>https://accounts.google.com/ServiceLogin?passive=1209600&amp;continue=https://news.google.com/topstories?tab%3D8n%26hl%3Den-US%26gl%3DUS%26ceid%3DUS:en&amp;followup=https://news.google.com/topstories?tab%3D8n%26hl%3Den-US%26gl%3DUS%26ceid%3DUS:en&amp;hl=en-US&amp;ec=GAZAqgM</w:t>
      </w:r>
    </w:p>
    <w:p>
      <w:r>
        <w:t>https://tuyensinh247.com./topstories?hl=en-US&amp;gl=US&amp;ceid=US%3Aen</w:t>
      </w:r>
    </w:p>
    <w:p>
      <w:r>
        <w:t>https://tuyensinh247.com./topics/CAAqIggKIhxDQkFTRHdvSkwyMHZNREZqY0hsNUVnSmxiaWdBUAE?hl=en-US&amp;gl=US&amp;ceid=US%3Aen</w:t>
      </w:r>
    </w:p>
    <w:p>
      <w:r>
        <w:t>https://tuyensinh247.com./topics/CAAqIggKIhxDQkFTRHdvSkwyMHZNRGxqTjNjd0VnSmxiaWdBUAE?hl=en-US&amp;gl=US&amp;ceid=US%3Aen</w:t>
      </w:r>
    </w:p>
    <w:p>
      <w:r>
        <w:t>https://tuyensinh247.com./topics/CAAqJggKIiBDQkFTRWdvSUwyMHZNRGx1YlY4U0FtVnVHZ0pWVXlnQVAB?hl=en-US&amp;gl=US&amp;ceid=US%3Aen</w:t>
      </w:r>
    </w:p>
    <w:p>
      <w:r>
        <w:t>https://tuyensinh247.com./topics/CAAqHAgKIhZDQklTQ2pvSWJHOWpZV3hmZGpJb0FBUAE?hl=en-US&amp;gl=US&amp;ceid=US%3Aen</w:t>
      </w:r>
    </w:p>
    <w:p>
      <w:r>
        <w:t>https://tuyensinh247.com./topics/CAAqJggKIiBDQkFTRWdvSUwyMHZNRGx6TVdZU0FtVnVHZ0pWVXlnQVAB?hl=en-US&amp;gl=US&amp;ceid=US%3Aen</w:t>
      </w:r>
    </w:p>
    <w:p>
      <w:r>
        <w:t>https://tuyensinh247.com./topics/CAAqJggKIiBDQkFTRWdvSUwyMHZNRGRqTVhZU0FtVnVHZ0pWVXlnQVAB?hl=en-US&amp;gl=US&amp;ceid=US%3Aen</w:t>
      </w:r>
    </w:p>
    <w:p>
      <w:r>
        <w:t>https://tuyensinh247.com./topics/CAAqJggKIiBDQkFTRWdvSUwyMHZNREpxYW5RU0FtVnVHZ0pWVXlnQVAB?hl=en-US&amp;gl=US&amp;ceid=US%3Aen</w:t>
      </w:r>
    </w:p>
    <w:p>
      <w:r>
        <w:t>https://tuyensinh247.com./topics/CAAqJggKIiBDQkFTRWdvSUwyMHZNRFp1ZEdvU0FtVnVHZ0pWVXlnQVAB?hl=en-US&amp;gl=US&amp;ceid=US%3Aen</w:t>
      </w:r>
    </w:p>
    <w:p>
      <w:r>
        <w:t>https://tuyensinh247.com./topics/CAAqJggKIiBDQkFTRWdvSUwyMHZNRFp0Y1RjU0FtVnVHZ0pWVXlnQVAB?hl=en-US&amp;gl=US&amp;ceid=US%3Aen</w:t>
      </w:r>
    </w:p>
    <w:p>
      <w:r>
        <w:t>https://tuyensinh247.com./topics/CAAqIQgKIhtDQkFTRGdvSUwyMHZNR3QwTlRFU0FtVnVLQUFQAQ?hl=en-US&amp;gl=US&amp;ceid=US%3Aen</w:t>
      </w:r>
    </w:p>
    <w:p>
      <w:r>
        <w:t>https://play.google.com/store/apps/details?id=com.google.android.apps.magazines&amp;referrer=news.google.com?utm_source=web&amp;utm_medium=menu&amp;utm_campaign=side_menu_promotion</w:t>
      </w:r>
    </w:p>
    <w:p>
      <w:r>
        <w:t>https://itunes.apple.com/US/app/apple-store/id459182288?pt=9008&amp;ct=Web%20Side%20Promotion&amp;mt=8&amp;l=en-US</w:t>
      </w:r>
    </w:p>
    <w:p>
      <w:r>
        <w:t>https://support.google.com/googlenews?p=web&amp;hl=en-US&amp;authuser=0</w:t>
      </w:r>
    </w:p>
    <w:p>
      <w:r>
        <w:t>https://policies.google.com/privacy?hl=en-US</w:t>
      </w:r>
    </w:p>
    <w:p>
      <w:r>
        <w:t>https://policies.google.com/terms?hl=en-US</w:t>
      </w:r>
    </w:p>
    <w:p>
      <w:r>
        <w:t>https://about.google?hl=en-US</w:t>
      </w:r>
    </w:p>
    <w:p>
      <w:r>
        <w:t>https://tuyensinh247.com./topics/CAAqJggKIiBDQkFTRWdvSUwyMHZNRFZxYUdjU0FtVnVHZ0pWVXlnQVAB?hl=en-US&amp;gl=US&amp;ceid=US%3Aen</w:t>
      </w:r>
    </w:p>
    <w:p>
      <w:r>
        <w:t>https://tuyensinh247.com./articles/CAIiEGnc4Fo4V7SpLEGHFCPyt5cqGQgEKhAIACoHCAowocv1CjCSptoCMPvTpgU?hl=en-US&amp;gl=US&amp;ceid=US%3Aen</w:t>
      </w:r>
    </w:p>
    <w:p>
      <w:r>
        <w:t>https://tuyensinh247.com./publications/CAAqBwgKMKHL9QowkqbaAg?hl=en-US&amp;gl=US&amp;ceid=US%3Aen</w:t>
      </w:r>
    </w:p>
    <w:p>
      <w:r>
        <w:t>https://tuyensinh247.com./articles/CBMiSWh0dHBzOi8vbmV3cy55YWhvby5jb20vbWF0ZXJuaXR5LWhvc3BpdGFsLWFtb25nLTE4LXVrcmFpbmUtMDU1MDU2NDM5Lmh0bWzSAVFodHRwczovL25ld3MueWFob28uY29tL2FtcGh0bWwvbWF0ZXJuaXR5LWhvc3BpdGFsLWFtb25nLTE4LXVrcmFpbmUtMDU1MDU2NDM5Lmh0bWw?hl=en-US&amp;gl=US&amp;ceid=US%3Aen</w:t>
      </w:r>
    </w:p>
    <w:p>
      <w:r>
        <w:t>https://tuyensinh247.com./articles/CAIiEKlpHqRBn1sZCIYJmXPJXPcqGQgEKhAIACoHCAowjsP7CjCSpPQCMKCK0wU?hl=en-US&amp;gl=US&amp;ceid=US%3Aen</w:t>
      </w:r>
    </w:p>
    <w:p>
      <w:r>
        <w:t>https://tuyensinh247.com./publications/CAAqBwgKMI7D-wowkqT0Ag?hl=en-US&amp;gl=US&amp;ceid=US%3Aen</w:t>
      </w:r>
    </w:p>
    <w:p>
      <w:r>
        <w:t>https://tuyensinh247.com./articles/CAIiEPyVmAHPDv2Kaxisbi-uV-QqFggEKg4IACoGCAowzdp7ML-3CTDMyxU?hl=en-US&amp;gl=US&amp;ceid=US%3Aen</w:t>
      </w:r>
    </w:p>
    <w:p>
      <w:r>
        <w:t>https://tuyensinh247.com./publications/CAAqBggKMM3aezC_twk?hl=en-US&amp;gl=US&amp;ceid=US%3Aen</w:t>
      </w:r>
    </w:p>
    <w:p>
      <w:r>
        <w:t>https://tuyensinh247.com./articles/CAIiELJhZgKQcyzbMd3eCOGvCI0qGQgEKhAIACoHCAowwL2ICzCckocDMKOkvwc?hl=en-US&amp;gl=US&amp;ceid=US%3Aen</w:t>
      </w:r>
    </w:p>
    <w:p>
      <w:r>
        <w:t>https://tuyensinh247.com./publications/CAAqBwgKMMC9iAswnJKHAw?hl=en-US&amp;gl=US&amp;ceid=US%3Aen</w:t>
      </w:r>
    </w:p>
    <w:p>
      <w:r>
        <w:t>https://tuyensinh247.com./stories/CAAqNggKIjBDQklTSGpvSmMzUnZjbmt0TXpZd1NoRUtEd2lGNExqN0JCRVNldWVwR0pJVWdDZ0FQAQ?hl=en-US&amp;gl=US&amp;ceid=US%3Aen</w:t>
      </w:r>
    </w:p>
    <w:p>
      <w:r>
        <w:t>https://tuyensinh247.com./articles/CAIiEAZP_6dwygjaYLp1_ez3fHcqGQgEKhAIACoHCAow2Nb3CjDivdcCMJ_d7gU?hl=en-US&amp;gl=US&amp;ceid=US%3Aen</w:t>
      </w:r>
    </w:p>
    <w:p>
      <w:r>
        <w:t>https://tuyensinh247.com./publications/CAAqBwgKMNjW9wow4r3XAg?hl=en-US&amp;gl=US&amp;ceid=US%3Aen</w:t>
      </w:r>
    </w:p>
    <w:p>
      <w:r>
        <w:t>https://tuyensinh247.com./stories/CAAqNggKIjBDQklTSGpvSmMzUnZjbmt0TXpZd1NoRUtEd2pPall6OEJCR29Bc2ZPb0cxYVFpZ0FQAQ?hl=en-US&amp;gl=US&amp;ceid=US%3Aen</w:t>
      </w:r>
    </w:p>
    <w:p>
      <w:r>
        <w:t>https://tuyensinh247.com./articles/CAIiEIBAzTkuiqD3g_Hg2yVN6kMqGQgEKhAIACoHCAowwL2ICzCckocDMKOkvwc?hl=en-US&amp;gl=US&amp;ceid=US%3Aen</w:t>
      </w:r>
    </w:p>
    <w:p>
      <w:r>
        <w:t>https://tuyensinh247.com./articles/CBMic2h0dHBzOi8vdGhlaGlsbC5jb20vY2hhbmdpbmctYW1lcmljYS93ZWxsLWJlaW5nL21lbnRhbC1oZWFsdGgvNTk3Njk3LW5ldy1wb2xsLWZpbmRzLWFtZXJpY2Fucy1leHBlcmllbmNpbmctYWxhcm1pbmfSAXdodHRwczovL3RoZWhpbGwuY29tL2NoYW5naW5nLWFtZXJpY2Evd2VsbC1iZWluZy9tZW50YWwtaGVhbHRoLzU5NzY5Ny1uZXctcG9sbC1maW5kcy1hbWVyaWNhbnMtZXhwZXJpZW5jaW5nLWFsYXJtaW5nP2FtcA?hl=en-US&amp;gl=US&amp;ceid=US%3Aen</w:t>
      </w:r>
    </w:p>
    <w:p>
      <w:r>
        <w:t>https://tuyensinh247.com./articles/CBMib2h0dHBzOi8vd3d3LmJsb29tYmVyZy5jb20vbmV3cy9hcnRpY2xlcy8yMDIyLTAzLTEwL2FkZC1pbmZsYXRpb24td2FyLXRvLWFtZXJpY2Fucy1iaWctc3RyZXNzb3JzLW9uLXRvcC1vZi1jb3ZpZNIBAA?hl=en-US&amp;gl=US&amp;ceid=US%3Aen</w:t>
      </w:r>
    </w:p>
    <w:p>
      <w:r>
        <w:t>https://tuyensinh247.com./stories/CAAqNggKIjBDQklTSGpvSmMzUnZjbmt0TXpZd1NoRUtEd2p6cUlEOEJCR2pWaDNfS0NVQmhpZ0FQAQ?hl=en-US&amp;gl=US&amp;ceid=US%3Aen</w:t>
      </w:r>
    </w:p>
    <w:p>
      <w:r>
        <w:t>https://tuyensinh247.com./articles/CAIiEGjsH1DyH_H_SDia9p7G9mYqFwgEKg8IACoHCAowjuuKAzCWrzwwloEY?hl=en-US&amp;gl=US&amp;ceid=US%3Aen</w:t>
      </w:r>
    </w:p>
    <w:p>
      <w:r>
        <w:t>https://tuyensinh247.com./publications/CAAqBwgKMI7rigMwlq88?hl=en-US&amp;gl=US&amp;ceid=US%3Aen</w:t>
      </w:r>
    </w:p>
    <w:p>
      <w:r>
        <w:t>https://tuyensinh247.com./articles/CAIiEEMborZyQWoq0TPkReEhO4MqGQgEKhAIACoHCAowwL2ICzCckocDMKOkvwc?hl=en-US&amp;gl=US&amp;ceid=US%3Aen</w:t>
      </w:r>
    </w:p>
    <w:p>
      <w:r>
        <w:t>https://tuyensinh247.com./articles/CCAiC0I1TU9BN0p0emRzmAEB?hl=en-US&amp;gl=US&amp;ceid=US%3Aen</w:t>
      </w:r>
    </w:p>
    <w:p>
      <w:r>
        <w:t>https://tuyensinh247.com./articles/CAIiEJ9Eaxq6cAErD-RVV1LK09kqGQgEKhAIACoHCAow2Nb3CjDivdcCMLvrngY?hl=en-US&amp;gl=US&amp;ceid=US%3Aen</w:t>
      </w:r>
    </w:p>
    <w:p>
      <w:r>
        <w:t>https://tuyensinh247.com./articles/CAIiEMBxjhdYok-flg9udUF1K38qGQgEKhAIACoHCAowocv1CjCSptoCMPrTpgU?hl=en-US&amp;gl=US&amp;ceid=US%3Aen</w:t>
      </w:r>
    </w:p>
    <w:p>
      <w:r>
        <w:t>https://tuyensinh247.com./stories/CAAqNggKIjBDQklTSGpvSmMzUnZjbmt0TXpZd1NoRUtEd2lraThYNUJCSDJUNkJ0ZVlzUU55Z0FQAQ?hl=en-US&amp;gl=US&amp;ceid=US%3Aen</w:t>
      </w:r>
    </w:p>
    <w:p>
      <w:r>
        <w:t>https://tuyensinh247.com./articles/CBMifGh0dHBzOi8vd3d3LnJldXRlcnMuY29tL3dvcmxkL2V1cm9wZS9leGNsdXNpdmUtd2hvLXNheXMtaXQtYWR2aXNlZC11a3JhaW5lLWRlc3Ryb3ktcGF0aG9nZW5zLWhlYWx0aC1sYWJzLXByZXZlbnQtMjAyMi0wMy0xMS_SAQA?hl=en-US&amp;gl=US&amp;ceid=US%3Aen</w:t>
      </w:r>
    </w:p>
    <w:p>
      <w:r>
        <w:t>https://tuyensinh247.com./stories/CAAqNggKIjBDQklTSGpvSmMzUnZjbmt0TXpZd1NoRUtEd2lpb3F2eUJCR0ctRTJocHdUb3JDZ0FQAQ?hl=en-US&amp;gl=US&amp;ceid=US%3Aen</w:t>
      </w:r>
    </w:p>
    <w:p>
      <w:r>
        <w:t>https://tuyensinh247.com./articles/CBMiWGh0dHBzOi8vYWJjN25ld3MuY29tL2NhbHRyYWluLWFjY2lkZW50LWNyYXNoLXRyYWluLXNhbi1icnVuby1odW50aW5ndG9uLWF2ZW51ZS8xMTYzOTYxNC_SAVxodHRwczovL2FiYzduZXdzLmNvbS9hbXAvY2FsdHJhaW4tYWNjaWRlbnQtY3Jhc2gtdHJhaW4tc2FuLWJydW5vLWh1bnRpbmd0b24tYXZlbnVlLzExNjM5NjE0Lw?hl=en-US&amp;gl=US&amp;ceid=US%3Aen</w:t>
      </w:r>
    </w:p>
    <w:p>
      <w:r>
        <w:t>https://tuyensinh247.com./articles/CCAiC0JjbDZ1RWZGWS1BmAEB?hl=en-US&amp;gl=US&amp;ceid=US%3Aen</w:t>
      </w:r>
    </w:p>
    <w:p>
      <w:r>
        <w:t>https://tuyensinh247.com./articles/CCAiC1czZGUzQ0J3aF9rmAEB?hl=en-US&amp;gl=US&amp;ceid=US%3Aen</w:t>
      </w:r>
    </w:p>
    <w:p>
      <w:r>
        <w:t>https://tuyensinh247.com./articles/CAIiECwxSTcMt2VBCtezlNmCWvAqGQgEKhAIACoHCAow_tv9CjDL3PUCMJW91wU?hl=en-US&amp;gl=US&amp;ceid=US%3Aen</w:t>
      </w:r>
    </w:p>
    <w:p>
      <w:r>
        <w:t>https://tuyensinh247.com./publications/CAAqBwgKMP7b_Qowy9z1Ag?hl=en-US&amp;gl=US&amp;ceid=US%3Aen</w:t>
      </w:r>
    </w:p>
    <w:p>
      <w:r>
        <w:t>https://tuyensinh247.com./articles/CBMiUGh0dHBzOi8vd3d3Lmt0dnUuY29tL25ld3MvZmllcnktY2FsdHJhaW4tY29sbGlzaW9uLXNwYXJrcy1mbGFtZXMtY2F1c2VzLWluanVyaWVz0gFUaHR0cHM6Ly93d3cua3R2dS5jb20vbmV3cy9maWVyeS1jYWx0cmFpbi1jb2xsaXNpb24tc3BhcmtzLWZsYW1lcy1jYXVzZXMtaW5qdXJpZXMuYW1w?hl=en-US&amp;gl=US&amp;ceid=US%3Aen</w:t>
      </w:r>
    </w:p>
    <w:p>
      <w:r>
        <w:t>https://tuyensinh247.com./stories/CAAqNggKIjBDQklTSGpvSmMzUnZjbmt0TXpZd1NoRUtEd2lpbzhyM0JCSFNMX2huSGI4MVFTZ0FQAQ?hl=en-US&amp;gl=US&amp;ceid=US%3Aen</w:t>
      </w:r>
    </w:p>
    <w:p>
      <w:r>
        <w:t>https://tuyensinh247.com./articles/CBMiLWh0dHBzOi8vZmFjdGNoZWNrLmFmcC5jb20vZG9jLmFmcC5jb20uMzI0UTdWN9IBAA?hl=en-US&amp;gl=US&amp;ceid=US%3Aen</w:t>
      </w:r>
    </w:p>
    <w:p>
      <w:r>
        <w:t>https://tuyensinh247.com./articles/CBMibmh0dHBzOi8vd3d3LnBvbGl0aWZhY3QuY29tL2ZhY3RjaGVja3MvMjAyMi9tYXIvMTAvdm90ZXZldHMvdHJ1bXAtYWN0cy1ub3QtdHJlYXNvbi1hbmQtZ29wLXBsYXRmb3JtLXJlZHVjaW5nLXUv0gEA?hl=en-US&amp;gl=US&amp;ceid=US%3Aen</w:t>
      </w:r>
    </w:p>
    <w:p>
      <w:r>
        <w:t>https://tuyensinh247.com./articles/CBMicWh0dHBzOi8vd3d3LmZhY3RjaGVjay5vcmcvMjAyMi8wMy9zY2ljaGVjay13aGF0LXdldmUtbGVhcm5lZC1hYm91dC1zby1jYWxsZWQtbG9ja2Rvd25zLWFuZC10aGUtY292aWQtMTktcGFuZGVtaWMv0gEA?hl=en-US&amp;gl=US&amp;ceid=US%3Aen</w:t>
      </w:r>
    </w:p>
    <w:p>
      <w:r>
        <w:t>https://tuyensinh247.com./articles/CBMiamh0dHBzOi8vd3d3LnBvbHlncmFwaC5pbmZvL2EvZmFjdC1jaGVjay1wdXRpbi1zLWZyYXVkdWxlbnQtZm91bmRhdGlvbnMtZm9yLWF0dGFja2luZy11a3JhaW5lLzMxNzQ2ODMxLmh0bWzSAQA?hl=en-US&amp;gl=US&amp;ceid=US%3Aen</w:t>
      </w:r>
    </w:p>
    <w:p>
      <w:r>
        <w:t>https://tuyensinh247.com./articles/CBMihgFodHRwczovL3d3dy51c2F0b2RheS5jb20vc3RvcnkvbmV3cy9mYWN0Y2hlY2svMjAyMi8wMy8wOC9mYWN0LWNoZWNrLWNsaXAtc2hvd3MtY2xpbWF0ZS1wcm90ZXN0LW5vdC11a3JhaW5pYW4tY3Jpc2lzLWFjdG9ycy85NDAzNzQxMDAyL9IBAA?hl=en-US&amp;gl=US&amp;ceid=US%3Aen</w:t>
      </w:r>
    </w:p>
    <w:p>
      <w:r>
        <w:t>https://tuyensinh247.com./articles/CAIiENlsIk141nvnImEi69KXVI0qGAgEKg8IACoHCAowjuuKAzCWrzwworyzBg?hl=en-US&amp;gl=US&amp;ceid=US%3Aen</w:t>
      </w:r>
    </w:p>
    <w:p>
      <w:r>
        <w:t>https://tuyensinh247.com./articles/CAIiEO10VGtmKa4ONI_jbah6KnYqGAgEKg8IACoHCAowhK-LAjD4ySww69W0BQ?hl=en-US&amp;gl=US&amp;ceid=US%3Aen</w:t>
      </w:r>
    </w:p>
    <w:p>
      <w:r>
        <w:t>https://tuyensinh247.com./publications/CAAqBwgKMISviwIw-Mks?hl=en-US&amp;gl=US&amp;ceid=US%3Aen</w:t>
      </w:r>
    </w:p>
    <w:p>
      <w:r>
        <w:t>https://tuyensinh247.com./articles/CAIiEOBrg8DTl20xHnOz7E673I0qFggEKg4IACoGCAowl6p7MN-zCTDlkko?hl=en-US&amp;gl=US&amp;ceid=US%3Aen</w:t>
      </w:r>
    </w:p>
    <w:p>
      <w:r>
        <w:t>https://tuyensinh247.com./publications/CAAqBggKMJeqezDfswk?hl=en-US&amp;gl=US&amp;ceid=US%3Aen</w:t>
      </w:r>
    </w:p>
    <w:p>
      <w:r>
        <w:t>https://tuyensinh247.com./articles/CAIiEKbqTKFmEXmJnT4g0UVL5W8qGQgEKhAIACoHCAowjsP7CjCSpPQCMKCK0wU?hl=en-US&amp;gl=US&amp;ceid=US%3Aen</w:t>
      </w:r>
    </w:p>
    <w:p>
      <w:r>
        <w:t>https://tuyensinh247.com./articles/CAIiEJdDj-NKhATxvAKqnitTijIqFAgEKg0IACoGCAowm_EEMKAiMItb?hl=en-US&amp;gl=US&amp;ceid=US%3Aen</w:t>
      </w:r>
    </w:p>
    <w:p>
      <w:r>
        <w:t>https://tuyensinh247.com./publications/CAAqBggKMJvxBDCgIg?hl=en-US&amp;gl=US&amp;ceid=US%3Aen</w:t>
      </w:r>
    </w:p>
    <w:p>
      <w:r>
        <w:t>https://tuyensinh247.com./articles/CAIiEHsCoWkU_-cluGMnH_6Ghw0qGAgEKg8IACoHCAowjtSUCjC30XQwzqe5AQ?hl=en-US&amp;gl=US&amp;ceid=US%3Aen</w:t>
      </w:r>
    </w:p>
    <w:p>
      <w:r>
        <w:t>https://tuyensinh247.com./publications/CAAqBwgKMI7UlAowt9F0?hl=en-US&amp;gl=US&amp;ceid=US%3Aen</w:t>
      </w:r>
    </w:p>
    <w:p>
      <w:r>
        <w:t>https://tuyensinh247.com./articles/CAIiELq7OBcKtR0m98XoMTHPuYYqGQgEKhAIACoHCAowocv1CjCSptoCMPvTpgU?hl=en-US&amp;gl=US&amp;ceid=US%3Aen</w:t>
      </w:r>
    </w:p>
    <w:p>
      <w:r>
        <w:t>https://tuyensinh247.com./articles/CAIiEOvgTzGxNZJhp457WvFpTm0qFwgEKg8IACoHCAowlOzSATCaiDUwo9dy?hl=en-US&amp;gl=US&amp;ceid=US%3Aen</w:t>
      </w:r>
    </w:p>
    <w:p>
      <w:r>
        <w:t>https://tuyensinh247.com./publications/CAAqBwgKMJTs0gEwmog1?hl=en-US&amp;gl=US&amp;ceid=US%3Aen</w:t>
      </w:r>
    </w:p>
    <w:p>
      <w:r>
        <w:t>https://tuyensinh247.com./articles/CAIiEOLyR6ZMNl5FwYdRKIudsxcqGQgEKhAIACoHCAowmrWECzDc_IADMJS5ngY?hl=en-US&amp;gl=US&amp;ceid=US%3Aen</w:t>
      </w:r>
    </w:p>
    <w:p>
      <w:r>
        <w:t>https://tuyensinh247.com./publications/CAAqBwgKMJq1hAsw3PyAAw?hl=en-US&amp;gl=US&amp;ceid=US%3Aen</w:t>
      </w:r>
    </w:p>
    <w:p>
      <w:r>
        <w:t>https://tuyensinh247.com./articles/CBMiTmh0dHBzOi8vYXBuZXdzLmNvbS9hcnRpY2xlL3J1c3NpYS11a3JhaW5lLXdhci1hMzA5MmQ4ZTQ3Njk0OWVkN2M1NTYwN2E2NDVhOTE1NNIBAA?hl=en-US&amp;gl=US&amp;ceid=US%3Aen</w:t>
      </w:r>
    </w:p>
    <w:p>
      <w:r>
        <w:t>https://tuyensinh247.com./articles/CAIiEOkIik3-oFNdfS2kM4XoZBQqGAgEKg8IACoHCAowjtSUCjC30XQwzqe5AQ?uo=CAUiZmh0dHBzOi8vd3d3Lndhc2hpbmd0b25wb3N0LmNvbS9pbnZlc3RpZ2F0aW9ucy9pbnRlcmFjdGl2ZS8yMDIyL3BvbGljZS1taXNjb25kdWN0LXJlcGVhdGVkLXNldHRsZW1lbnRzL9IBAA&amp;hl=en-US&amp;gl=US&amp;ceid=US%3Aen</w:t>
      </w:r>
    </w:p>
    <w:p>
      <w:r>
        <w:t>https://tuyensinh247.com./articles/CAIiEK1dha56Njasb7T4oNe4240qFwgEKg8IACoHCAowjuuKAzCWrzwwloEY?uo=CAUiRmh0dHBzOi8vd3d3Lm55dGltZXMuY29tLzIwMjIvMDMvMDgvdXMvcG9saXRpY3MvY3J5cHRvY3VycmVuY3ktZGFvLmh0bWzSAQA&amp;hl=en-US&amp;gl=US&amp;ceid=US%3Aen</w:t>
      </w:r>
    </w:p>
    <w:p>
      <w:r>
        <w:t>https://tuyensinh247.com./articles/CAIiEOSti6EXTFvHtL5M9IVGpI4qFwgEKg4IACoGCAow3O8nMMqOBjCkztQD?uo=CAUiYmh0dHBzOi8vd3d3LnRoZXZlcmdlLmNvbS8yMjk2NjE1NS9yYXNwYmVycnktcGktY2VvLWludGVydmlldy1lYmVuLXVwdG9uLWNvbXB1dGVyLWNoaXAtc2hvcnRhZ2UtZGl50gEA&amp;hl=en-US&amp;gl=US&amp;ceid=US%3Aen</w:t>
      </w:r>
    </w:p>
    <w:p>
      <w:r>
        <w:t>https://tuyensinh247.com./publications/CAAqBggKMNzvJzDKjgY?hl=en-US&amp;gl=US&amp;ceid=US%3Aen</w:t>
      </w:r>
    </w:p>
    <w:p>
      <w:r>
        <w:t>https://tuyensinh247.com./articles/CAIiEDt1_JatOttThE9kHZdk3zYqEwgEKgwIACoFCAow4GowoAgwkRo?uo=CAUiXWh0dHBzOi8vd3d3LmNuZXQuY29tL3BlcnNvbmFsLWZpbmFuY2UvcGVvcGxlLXNwZW50LTlrLW9uLXBpeGVsbW9uLW5mdHMtdGhlbi10aGV5LXNhdy10aGUtYXJ0L9IBAA&amp;hl=en-US&amp;gl=US&amp;ceid=US%3Aen</w:t>
      </w:r>
    </w:p>
    <w:p>
      <w:r>
        <w:t>https://tuyensinh247.com./publications/CAAqBQgKMOBqMKAI?hl=en-US&amp;gl=US&amp;ceid=US%3Aen</w:t>
      </w:r>
    </w:p>
    <w:p>
      <w:r>
        <w:t>https://tuyensinh247.com./articles/CAIiEMzmsGBq76frXvv5YeKK4vAqFggEKg4IACoGCAow3O8nMMqOBjD38Ak?uo=CAUiRGh0dHBzOi8vd3d3LnRoZXZlcmdlLmNvbS8yMDIyLzMvNC8yMjk2MDAxMS9mYXJld2VsbC1mcm9tLWRpZXRlci1ib2hu0gEA&amp;hl=en-US&amp;gl=US&amp;ceid=US%3Aen</w:t>
      </w:r>
    </w:p>
    <w:p>
      <w:r>
        <w:t>https://tuyensinh247.com./articles/CAIiEM0gbRrzx0Jd-Mggq3mH_s4qFwgEKg8IACoHCAowjuuKAzCWrzwwt4QY?uo=CAUiSmh0dHBzOi8vd3d3Lm55dGltZXMuY29tLzIwMjIvMDMvMDcvdXMvcG9saXRpY3MvYWxleC1qb25lcy1qYW4tNi10cnVtcC5odG1s0gEA&amp;hl=en-US&amp;gl=US&amp;ceid=US%3Aen</w:t>
      </w:r>
    </w:p>
    <w:p>
      <w:r>
        <w:t>https://tuyensinh247.com./articles/CAIiEIAP85o5FVh-nLMjViHuUZsqGQgEKhAIACoHCAow2Nb3CjDivdcCMJ_d7gU?uo=CAUiaWh0dHBzOi8vd3d3LmNuYmMuY29tLzIwMjIvMDMvMDgvYW1hem9uLXR1cm5zLWdyb2Nlcnktc2hvcHBpbmctZ2lnLXdvcmtlcnMtaW50by13aG9sZS1mb29kcy1lbXBsb3llZXMuaHRtbNIBAA&amp;hl=en-US&amp;gl=US&amp;ceid=US%3Aen</w:t>
      </w:r>
    </w:p>
    <w:p>
      <w:r>
        <w:t>https://tuyensinh247.com./articles/CAIiEIvWkwZEp2A_ArOniE20B9gqFwgEKg8IACoHCAowjuuKAzCWrzwwqIQY?uo=CAUiUGh0dHBzOi8vd3d3Lm55dGltZXMuY29tLzIwMjIvMDMvMDUvc3R5bGUvdGVlbi1ib2R5YnVpbGRpbmctYmlnb3JleGlhLXRpa3Rvay5odG1s0gEA&amp;hl=en-US&amp;gl=US&amp;ceid=US%3Aen</w:t>
      </w:r>
    </w:p>
    <w:p>
      <w:r>
        <w:t>https://tuyensinh247.com./articles/CAIiEGxg3-9hl57FpqxbPFFykqAqFwgEKg8IACoHCAowjuuKAzCWrzwwqIQY?uo=CAUiS2h0dHBzOi8vd3d3Lm55dGltZXMuY29tLzIwMjIvMDMvMDYvYnVzaW5lc3MvcGF5bWVudHMtZnJhdWQtemVsbGUtYmFua3MuaHRtbNIBAA&amp;hl=en-US&amp;gl=US&amp;ceid=US%3Aen</w:t>
      </w:r>
    </w:p>
    <w:p>
      <w:r>
        <w:t>https://tuyensinh247.com./topics/CAAqIQgKIhtDQkFTRGdvSUwyMHZNRE5pTTJvU0FtVnVLQUFQAQ?hl=en-US&amp;gl=US&amp;ceid=US%3Aen</w:t>
      </w:r>
    </w:p>
    <w:p>
      <w:r>
        <w:t>https://tuyensinh247.com./topics/CAAqIQgKIhtDQkFTRGdvSUwyMHZNRFZuWnpRU0FtVnVLQUFQAQ?hl=en-US&amp;gl=US&amp;ceid=US%3Aen</w:t>
      </w:r>
    </w:p>
    <w:p>
      <w:r>
        <w:t>https://tuyensinh247.com./topics/CAAqJAgKIh5DQkFTRUFvS0wyMHZNR2R0WkdvNU1SSUNaVzRvQUFQAQ?hl=en-US&amp;gl=US&amp;ceid=US%3Aen</w:t>
      </w:r>
    </w:p>
    <w:p>
      <w:r>
        <w:t>https://tuyensinh247.com./topics/CAAqIQgKIhtDQkFTRGdvSUwyMHZNRFYwWnpNU0FtVnVLQUFQAQ?hl=en-US&amp;gl=US&amp;ceid=US%3Aen</w:t>
      </w:r>
    </w:p>
    <w:p>
      <w:r>
        <w:t>https://tuyensinh247.com./topics/CAAqJAgKIh5DQkFTRUFvS0wyMHZNSGQ2ZHpsemF4SUNaVzRvQUFQAQ?hl=en-US&amp;gl=US&amp;ceid=US%3Aen</w:t>
      </w:r>
    </w:p>
    <w:p>
      <w:r>
        <w:t>https://tuyensinh247.com./topics/CAAqIQgKIhtDQkFTRGdvSUwyMHZNREY1TTNZU0FtVnVLQUFQAQ?hl=en-US&amp;gl=US&amp;ceid=US%3Aen</w:t>
      </w:r>
    </w:p>
    <w:p>
      <w:r>
        <w:t>https://tuyensinh247.com./topics/CAAqJAgKIh5DQkFTRUFvS0wyMHZNSHB0ZEhZMGF4SUNaVzRvQUFQAQ?hl=en-US&amp;gl=US&amp;ceid=US%3Aen</w:t>
      </w:r>
    </w:p>
    <w:p>
      <w:r>
        <w:t>https://tuyensinh247.com./topics/CAAqIQgKIhtDQkFTRGdvSUwyMHZNRFp5Y0dRU0FtVnVLQUFQAQ?hl=en-US&amp;gl=US&amp;ceid=US%3Aen</w:t>
      </w:r>
    </w:p>
    <w:p>
      <w:r>
        <w:t>https://tuyensinh247.com./topics/CAAqIQgKIhtDQkFTRGdvSUwyMHZNR3RuWjJZU0FtVnVLQUFQAQ?hl=en-US&amp;gl=US&amp;ceid=US%3Aen</w:t>
      </w:r>
    </w:p>
    <w:p>
      <w:r>
        <w:t>https://tuyensinh247.com./topics/CAAqIQgKIhtDQkFTRGdvSUwyMHZNRGx3TVRRU0FtVnVLQUFQAQ?hl=en-US&amp;gl=US&amp;ceid=US%3Aen</w:t>
      </w:r>
    </w:p>
    <w:p>
      <w:r>
        <w:t>https://accounts.google.com/signin/usernamerecovery?continue=https%3A%2F%2Fmail.google.com%2Fmail%2Fu%2F0%2F%3Ftab%3D8m&amp;service=mail&amp;osid=1&amp;hl=vi</w:t>
      </w:r>
    </w:p>
    <w:p>
      <w:r>
        <w:t>https://accounts.google.com/AccountChooser?continue=https%3A%2F%2Fmail.google.com%2Fmail%2Fu%2F0%2F%3Ftab%3D8m&amp;emr=1&amp;followup=https%3A%2F%2Fmail.google.com%2Fmail%2Fu%2F0%2F%3Ftab%3D8m&amp;osid=1&amp;service=mail</w:t>
      </w:r>
    </w:p>
    <w:p>
      <w:r>
        <w:t>https://accounts.google.com/SignUp?service=mail&amp;continue=https%3A%2F%2Fmail.google.com%2Fmail%2Fu%2F0%2F%3Ftab%3D8m</w:t>
      </w:r>
    </w:p>
    <w:p>
      <w:r>
        <w:t>https://accounts.google.com/signin/usernamerecovery?continue=https%3A%2F%2Fdrive.google.com%2F%3Ftab%3D8o&amp;service=wise&amp;hl=vi</w:t>
      </w:r>
    </w:p>
    <w:p>
      <w:r>
        <w:t>https://accounts.google.com/AccountChooser?continue=https%3A%2F%2Fdrive.google.com%2F%3Ftab%3D8o&amp;emr=1&amp;followup=https%3A%2F%2Fdrive.google.com%2F%3Ftab%3D8o&amp;service=wise</w:t>
      </w:r>
    </w:p>
    <w:p>
      <w:r>
        <w:t>https://accounts.google.com/SignUp?service=wise&amp;continue=https%3A%2F%2Fdrive.google.com%2F%3Ftab%3D8o</w:t>
      </w:r>
    </w:p>
    <w:p>
      <w:r>
        <w:t>https://accounts.google.com/signin/usernamerecovery?continue=https%3A%2F%2Fcalendar.google.com%2Fcalendar%2Fr%3Ftab%3D8c&amp;service=cl&amp;osid=1&amp;hl=vi</w:t>
      </w:r>
    </w:p>
    <w:p>
      <w:r>
        <w:t>https://accounts.google.com/AccountChooser?continue=https%3A%2F%2Fcalendar.google.com%2Fcalendar%2Fr%3Ftab%3D8c&amp;followup=https%3A%2F%2Fcalendar.google.com%2Fcalendar%2Fr%3Ftab%3D8c&amp;osid=1&amp;service=cl</w:t>
      </w:r>
    </w:p>
    <w:p>
      <w:r>
        <w:t>https://accounts.google.com/SignUp?service=cl&amp;continue=https%3A%2F%2Fcalendar.google.com%2Fcalendar%2Fr%3Ftab%3D8c</w:t>
      </w:r>
    </w:p>
    <w:p>
      <w:r>
        <w:t>https://tuyensinh247.com../</w:t>
      </w:r>
    </w:p>
    <w:p>
      <w:r>
        <w:t>https://tuyensinh247.com#page-content</w:t>
      </w:r>
    </w:p>
    <w:p>
      <w:r>
        <w:t>https://tuyensinh247.com../products/</w:t>
      </w:r>
    </w:p>
    <w:p>
      <w:r>
        <w:t>https://tuyensinh247.com../commitments/</w:t>
      </w:r>
    </w:p>
    <w:p>
      <w:r>
        <w:t>https://tuyensinh247.com../stories/</w:t>
      </w:r>
    </w:p>
    <w:p>
      <w:r>
        <w:t>https://support.google.com/</w:t>
      </w:r>
    </w:p>
    <w:p>
      <w:r>
        <w:t>https://tuyensinh247.com#all-products</w:t>
      </w:r>
    </w:p>
    <w:p>
      <w:r>
        <w:t>https://cloud.google.com/blog/products/workspace/helping-business-with-new-additions-to-google-workspace/</w:t>
      </w:r>
    </w:p>
    <w:p>
      <w:r>
        <w:t>https://safety.google/?utm_medium=contextualpromo&amp;utm_source=google&amp;utm_campaign=swg2021&amp;utm_content=utm%20for%20about.google%20productspage</w:t>
      </w:r>
    </w:p>
    <w:p>
      <w:r>
        <w:t>https://safety.google/products/?utm_medium=contextualpromo&amp;utm_source=google&amp;utm_campaign=swg2021&amp;utm_content=utm%20for%20about.google%20productspage/#search</w:t>
      </w:r>
    </w:p>
    <w:p>
      <w:r>
        <w:t>https://safety.google/products?utm_medium=contextualpromo&amp;utm_source=google&amp;utm_campaign=swg2021&amp;utm_content=utm%20for%20about.google%20productspage/#gmail</w:t>
      </w:r>
    </w:p>
    <w:p>
      <w:r>
        <w:t>https://safety.google/products/?utm_medium=contextualpromo&amp;utm_source=google&amp;utm_campaign=swg2021&amp;utm_content=utm%20for%20about.google%20productspage#chrome</w:t>
      </w:r>
    </w:p>
    <w:p>
      <w:r>
        <w:t>https://safety.google/products/?utm_medium=contextualpromo&amp;utm_source=google&amp;utm_campaign=swg2021&amp;utm_content=utm%20for%20about.google%20productspage</w:t>
      </w:r>
    </w:p>
    <w:p>
      <w:r>
        <w:t>https://edu.google.com/</w:t>
      </w:r>
    </w:p>
    <w:p>
      <w:r>
        <w:t>https://edu.google.com/why-google/k-12-solutions/</w:t>
      </w:r>
    </w:p>
    <w:p>
      <w:r>
        <w:t>https://edu.google.com/products/workspace-for-education/</w:t>
      </w:r>
    </w:p>
    <w:p>
      <w:r>
        <w:t>https://edu.google.com/products/classroom/</w:t>
      </w:r>
    </w:p>
    <w:p>
      <w:r>
        <w:t>https://edu.google.com/products/chromebooks/</w:t>
      </w:r>
    </w:p>
    <w:p>
      <w:r>
        <w:t>https://edu.google.com/products/meet/</w:t>
      </w:r>
    </w:p>
    <w:p>
      <w:r>
        <w:t>https://www.android.com/intl/en_us/auto/</w:t>
      </w:r>
    </w:p>
    <w:p>
      <w:r>
        <w:t>https://www.android.com/tv/</w:t>
      </w:r>
    </w:p>
    <w:p>
      <w:r>
        <w:t>https://www.google.com/photos/about</w:t>
      </w:r>
    </w:p>
    <w:p>
      <w:r>
        <w:t>https://www.google.com/forms/about/?utm_source=gaboutpage&amp;utm_medium=formslink&amp;utm_campaign=gabout</w:t>
      </w:r>
    </w:p>
    <w:p>
      <w:r>
        <w:t>https://www.google.com/get/cardboard/</w:t>
      </w:r>
    </w:p>
    <w:p>
      <w:r>
        <w:t>https://www.google.com/chrome/browser/</w:t>
      </w:r>
    </w:p>
    <w:p>
      <w:r>
        <w:t>https://chrome.google.com/webstore/category/apps</w:t>
      </w:r>
    </w:p>
    <w:p>
      <w:r>
        <w:t>https://www.google.com/chromebook/</w:t>
      </w:r>
    </w:p>
    <w:p>
      <w:r>
        <w:t>https://store.google.com/product/chromecast</w:t>
      </w:r>
    </w:p>
    <w:p>
      <w:r>
        <w:t>https://play.google.com/store/apps/details?id=com.google.android.contacts#_ga=2.64729958.83130407.1517253748-1400634622.1515717381</w:t>
      </w:r>
    </w:p>
    <w:p>
      <w:r>
        <w:t>https://translate.google.com/about</w:t>
      </w:r>
    </w:p>
    <w:p>
      <w:r>
        <w:t>https://www.google.com/drive/</w:t>
      </w:r>
    </w:p>
    <w:p>
      <w:r>
        <w:t>https://www.google.com/earth/</w:t>
      </w:r>
    </w:p>
    <w:p>
      <w:r>
        <w:t>https://www.google.com/covid19/exposurenotifications/</w:t>
      </w:r>
    </w:p>
    <w:p>
      <w:r>
        <w:t>https://play.google.com/store/apps/details?id=com.google.android.inputmethod.latin</w:t>
      </w:r>
    </w:p>
    <w:p>
      <w:r>
        <w:t>https://www.gmail.com/intl/en_us/mail/help/about.html</w:t>
      </w:r>
    </w:p>
    <w:p>
      <w:r>
        <w:t>https://www.google.com/alerts</w:t>
      </w:r>
    </w:p>
    <w:p>
      <w:r>
        <w:t>https://artsandculture.google.com/?utm_medium=referral&amp;utm_source=about.google</w:t>
      </w:r>
    </w:p>
    <w:p>
      <w:r>
        <w:t>https://www.google.com/cast/</w:t>
      </w:r>
    </w:p>
    <w:p>
      <w:r>
        <w:t>https://gsuite.google.com/products/chat/</w:t>
      </w:r>
    </w:p>
    <w:p>
      <w:r>
        <w:t>https://www.google.com/streetview/earn/</w:t>
      </w:r>
    </w:p>
    <w:p>
      <w:r>
        <w:t>https://www.google.com/cloudprint/learn/index.html</w:t>
      </w:r>
    </w:p>
    <w:p>
      <w:r>
        <w:t>https://duo.google.com</w:t>
      </w:r>
    </w:p>
    <w:p>
      <w:r>
        <w:t>https://www.google.co.in/edu/expeditions/</w:t>
      </w:r>
    </w:p>
    <w:p>
      <w:r>
        <w:t>https://www.google.com/express/</w:t>
      </w:r>
    </w:p>
    <w:p>
      <w:r>
        <w:t>https://fi.google.com/about/</w:t>
      </w:r>
    </w:p>
    <w:p>
      <w:r>
        <w:t>https://play.google.com/store/apps/details?id=com.google.android.apps.fitness&amp;hl=en</w:t>
      </w:r>
    </w:p>
    <w:p>
      <w:r>
        <w:t>https://www.google.com/fonts</w:t>
      </w:r>
    </w:p>
    <w:p>
      <w:r>
        <w:t>https://classroom.google.com/</w:t>
      </w:r>
    </w:p>
    <w:p>
      <w:r>
        <w:t>https://gsuite.google.com/products/meet/</w:t>
      </w:r>
    </w:p>
    <w:p>
      <w:r>
        <w:t>https://one.google.com</w:t>
      </w:r>
    </w:p>
    <w:p>
      <w:r>
        <w:t>https://pay.google.com/about/</w:t>
      </w:r>
    </w:p>
    <w:p>
      <w:r>
        <w:t>https://play.google.com/store?hl=en</w:t>
      </w:r>
    </w:p>
    <w:p>
      <w:r>
        <w:t>https://support.google.com/googleplay/answer/4512465</w:t>
      </w:r>
    </w:p>
    <w:p>
      <w:r>
        <w:t>https://play.google.com/store/apps/details?id=com.google.android.apps.books&amp;e=-EnableAppDetailsPageRedesign</w:t>
      </w:r>
    </w:p>
    <w:p>
      <w:r>
        <w:t>https://play.google.com/store/apps/details?id=com.google.android.play.games&amp;hl=en</w:t>
      </w:r>
    </w:p>
    <w:p>
      <w:r>
        <w:t>https://shopping.google.com/u/0/</w:t>
      </w:r>
    </w:p>
    <w:p>
      <w:r>
        <w:t>https://store.google.com/regionpicker/</w:t>
      </w:r>
    </w:p>
    <w:p>
      <w:r>
        <w:t>https://tv.google/</w:t>
      </w:r>
    </w:p>
    <w:p>
      <w:r>
        <w:t>https://store.google.com/product/google_wifi</w:t>
      </w:r>
    </w:p>
    <w:p>
      <w:r>
        <w:t>https://support.google.com/hangouts/answer/2944865</w:t>
      </w:r>
    </w:p>
    <w:p>
      <w:r>
        <w:t>https://www.android.com/intl/en_us/</w:t>
      </w:r>
    </w:p>
    <w:p>
      <w:r>
        <w:t>https://www.google.com/keep/</w:t>
      </w:r>
    </w:p>
    <w:p>
      <w:r>
        <w:t>https://www.google.com/calendar/about/</w:t>
      </w:r>
    </w:p>
    <w:p>
      <w:r>
        <w:t>https://www.google.com/maps/about/</w:t>
      </w:r>
    </w:p>
    <w:p>
      <w:r>
        <w:t>https://messages.google.com/</w:t>
      </w:r>
    </w:p>
    <w:p>
      <w:r>
        <w:t>https://news.google.com/</w:t>
      </w:r>
    </w:p>
    <w:p>
      <w:r>
        <w:t>https://store.google.com/category/connected_home</w:t>
      </w:r>
    </w:p>
    <w:p>
      <w:r>
        <w:t>https://groups.google.com</w:t>
      </w:r>
    </w:p>
    <w:p>
      <w:r>
        <w:t>https://store.google.com/category/phones</w:t>
      </w:r>
    </w:p>
    <w:p>
      <w:r>
        <w:t>https://podcasts.google.com/</w:t>
      </w:r>
    </w:p>
    <w:p>
      <w:r>
        <w:t>https://scholar.google.com/intl/en-US/scholar/about.html</w:t>
      </w:r>
    </w:p>
    <w:p>
      <w:r>
        <w:t>https://sites.google.com/new</w:t>
      </w:r>
    </w:p>
    <w:p>
      <w:r>
        <w:t>https://www.google.com/finance</w:t>
      </w:r>
    </w:p>
    <w:p>
      <w:r>
        <w:t>https://www.google.com/docs/about/?utm_source=gaboutpage&amp;utm_medium=docslink&amp;utm_campaign=gabout</w:t>
      </w:r>
    </w:p>
    <w:p>
      <w:r>
        <w:t>https://www.tiltbrush.com/</w:t>
      </w:r>
    </w:p>
    <w:p>
      <w:r>
        <w:t>https://www.google.com/search/about/</w:t>
      </w:r>
    </w:p>
    <w:p>
      <w:r>
        <w:t>https://www.google.com/sheets/about/?utm_source=gaboutpage&amp;utm_medium=sheetslink&amp;utm_campaign=gabout</w:t>
      </w:r>
    </w:p>
    <w:p>
      <w:r>
        <w:t>https://www.google.com/slides/about/?utm_source=gaboutpage&amp;utm_medium=slideslink&amp;utm_campaign=gabout</w:t>
      </w:r>
    </w:p>
    <w:p>
      <w:r>
        <w:t>https://www.google.com/travel/</w:t>
      </w:r>
    </w:p>
    <w:p>
      <w:r>
        <w:t>https://assistant.google.com/business/</w:t>
      </w:r>
    </w:p>
    <w:p>
      <w:r>
        <w:t>https://voice.google.com</w:t>
      </w:r>
    </w:p>
    <w:p>
      <w:r>
        <w:t>https://www.waze.com/</w:t>
      </w:r>
    </w:p>
    <w:p>
      <w:r>
        <w:t>https://www.youtube.com/yt/about/</w:t>
      </w:r>
    </w:p>
    <w:p>
      <w:r>
        <w:t>https://youtube-global.blogspot.com/2015/02/youtube-kids.html</w:t>
      </w:r>
    </w:p>
    <w:p>
      <w:r>
        <w:t>https://tv.youtube.com?utm_source=gaboutpage&amp;utm_medium=youtubetv&amp;utm_campaign=gabout</w:t>
      </w:r>
    </w:p>
    <w:p>
      <w:r>
        <w:t>https://www.google.com/admob/?utm_source=internal&amp;utm_medium=et&amp;utm_term=goo.gl%2FPZaclC&amp;utm_content=midpage&amp;utm_campaign=googlehome%26producticon</w:t>
      </w:r>
    </w:p>
    <w:p>
      <w:r>
        <w:t>https://www.google.com/adsense/start/?utm_source=internal&amp;utm_medium=et&amp;utm_campaign=app_switcher_ev_mr&amp;utm_content=learn_more</w:t>
      </w:r>
    </w:p>
    <w:p>
      <w:r>
        <w:t>https://www.google.com/analytics/?utm_medium=referral-internal&amp;utm_source=google-products&amp;utm_campaign=product-cross-promo&amp;utm_content=analytics-card</w:t>
      </w:r>
    </w:p>
    <w:p>
      <w:r>
        <w:t>https://enterprise.google.com/android/</w:t>
      </w:r>
    </w:p>
    <w:p>
      <w:r>
        <w:t>https://www.blogger.com/features</w:t>
      </w:r>
    </w:p>
    <w:p>
      <w:r>
        <w:t>https://businessmessages.google</w:t>
      </w:r>
    </w:p>
    <w:p>
      <w:r>
        <w:t>https://www.google.com/retail/shopping-campaigns/</w:t>
      </w:r>
    </w:p>
    <w:p>
      <w:r>
        <w:t>https://enterprise.google.com/chrome/</w:t>
      </w:r>
    </w:p>
    <w:p>
      <w:r>
        <w:t>https://www.google.com/analytics/data-studio/?utm_medium=referral-internal&amp;utm_source=google-products&amp;utm_campaign=product-cross-promo&amp;utm_content=data-studio-icon</w:t>
      </w:r>
    </w:p>
    <w:p>
      <w:r>
        <w:t>https://admanager.google.com/home/</w:t>
      </w:r>
    </w:p>
    <w:p>
      <w:r>
        <w:t>https://ads.google.com/home/</w:t>
      </w:r>
    </w:p>
    <w:p>
      <w:r>
        <w:t>https://cloud.google.com/</w:t>
      </w:r>
    </w:p>
    <w:p>
      <w:r>
        <w:t>https://domains.google.com/about/</w:t>
      </w:r>
    </w:p>
    <w:p>
      <w:r>
        <w:t>https://www.google.com/retail/solutions/manufacturer-center/</w:t>
      </w:r>
    </w:p>
    <w:p>
      <w:r>
        <w:t>https://enterprise.google.com/maps/products/mapsapi.html</w:t>
      </w:r>
    </w:p>
    <w:p>
      <w:r>
        <w:t>https://marketingplatform.google.com/</w:t>
      </w:r>
    </w:p>
    <w:p>
      <w:r>
        <w:t>https://www.google.com/retail/merchant-center/</w:t>
      </w:r>
    </w:p>
    <w:p>
      <w:r>
        <w:t>https://www.google.com/webdesigner/</w:t>
      </w:r>
    </w:p>
    <w:p>
      <w:r>
        <w:t>https://workspace.google.com/</w:t>
      </w:r>
    </w:p>
    <w:p>
      <w:r>
        <w:t>https://www.google.com/trends/</w:t>
      </w:r>
    </w:p>
    <w:p>
      <w:r>
        <w:t>https://www.google.com/analytics/optimize/?utm_medium=referral-internal&amp;utm_source=google-products&amp;utm_campaign=product-cross-promo&amp;utm_content=optimize-icon</w:t>
      </w:r>
    </w:p>
    <w:p>
      <w:r>
        <w:t>https://www.google.com/retail/local-inventory-ads/</w:t>
      </w:r>
    </w:p>
    <w:p>
      <w:r>
        <w:t>https://www.google.com/webmasters/tools/home?hl=en</w:t>
      </w:r>
    </w:p>
    <w:p>
      <w:r>
        <w:t>https://www.google.com/analytics/surveys/?utm_medium=referral-internal&amp;utm_source=google-products&amp;utm_campaign=product-cross-promo&amp;utm_content=surveys-icon</w:t>
      </w:r>
    </w:p>
    <w:p>
      <w:r>
        <w:t>https://enterprise.google.com/search/</w:t>
      </w:r>
    </w:p>
    <w:p>
      <w:r>
        <w:t>https://www.google.com/business/?gmbsrc=ww-ww-et-gs-z-gmb-s-z-h~pro-z-u&amp;ppsrc=GMBB0&amp;utm_campaign=ww-ww-et-gs-z-gmb-s-z-h~pro-z-u&amp;utm_source=gmb&amp;utm_medium=et</w:t>
      </w:r>
    </w:p>
    <w:p>
      <w:r>
        <w:t>https://podcastsmanager.google.com/</w:t>
      </w:r>
    </w:p>
    <w:p>
      <w:r>
        <w:t>https://www.google.com/tagmanager/</w:t>
      </w:r>
    </w:p>
    <w:p>
      <w:r>
        <w:t>https://learndigital.withgoogle.com/digitalgarage?utm_source=Engagement&amp;utm_medium=ep&amp;utm_term=ep&amp;utm_content=Other_EP_PP&amp;utm_campaign=Q2_2017_EP_ProductPage</w:t>
      </w:r>
    </w:p>
    <w:p>
      <w:r>
        <w:t>https://biz.waze.com/</w:t>
      </w:r>
    </w:p>
    <w:p>
      <w:r>
        <w:t>https://developers.google.com/business-communications/business-messages/guides</w:t>
      </w:r>
    </w:p>
    <w:p>
      <w:r>
        <w:t>https://developers.google.com/products/?hl=en</w:t>
      </w:r>
    </w:p>
    <w:p>
      <w:r>
        <w:t>https://instagram.com/google/</w:t>
      </w:r>
    </w:p>
    <w:p>
      <w:r>
        <w:t>https://www.youtube.com/user/Google</w:t>
      </w:r>
    </w:p>
    <w:p>
      <w:r>
        <w:t>https://twitter.com/google</w:t>
      </w:r>
    </w:p>
    <w:p>
      <w:r>
        <w:t>https://www.facebook.com/Google</w:t>
      </w:r>
    </w:p>
    <w:p>
      <w:r>
        <w:t>https://www.linkedin.com/company/google</w:t>
      </w:r>
    </w:p>
    <w:p>
      <w:r>
        <w:t>https://tuyensinh247.com../contact-google/</w:t>
      </w:r>
    </w:p>
    <w:p>
      <w:r>
        <w:t>https://abc.xyz/investor/</w:t>
      </w:r>
    </w:p>
    <w:p>
      <w:r>
        <w:t>https://careers.google.com/</w:t>
      </w:r>
    </w:p>
    <w:p>
      <w:r>
        <w:t>https://tuyensinh247.com../locations/</w:t>
      </w:r>
    </w:p>
    <w:p>
      <w:r>
        <w:t>https://www.blog.google/</w:t>
      </w:r>
    </w:p>
    <w:p>
      <w:r>
        <w:t>https://www.thinkwithgoogle.com/</w:t>
      </w:r>
    </w:p>
    <w:p>
      <w:r>
        <w:t>https://www.blog.google/press/</w:t>
      </w:r>
    </w:p>
    <w:p>
      <w:r>
        <w:t>https://www.google.com/permissions/</w:t>
      </w:r>
    </w:p>
    <w:p>
      <w:r>
        <w:t>https://www.google.com/about/appsecurity/</w:t>
      </w:r>
    </w:p>
    <w:p>
      <w:r>
        <w:t>https://www.google.com/about/software-principles.html</w:t>
      </w:r>
    </w:p>
    <w:p>
      <w:r>
        <w:t>https://www.google.com/about/unwanted-software-policy.html</w:t>
      </w:r>
    </w:p>
    <w:p>
      <w:r>
        <w:t>https://www.google.com/about/responsible-supply-chain/</w:t>
      </w:r>
    </w:p>
    <w:p>
      <w:r>
        <w:t>https://tuyensinh247.com../extended-workforce/</w:t>
      </w:r>
    </w:p>
    <w:p>
      <w:r>
        <w:t>https://tuyensinh247.com../community-guidelines</w:t>
      </w:r>
    </w:p>
    <w:p>
      <w:r>
        <w:t>https://tuyensinh247.com../how-our-business-works/</w:t>
      </w:r>
    </w:p>
    <w:p>
      <w:r>
        <w:t>https://www.google.org</w:t>
      </w:r>
    </w:p>
    <w:p>
      <w:r>
        <w:t>https://sustainability.google</w:t>
      </w:r>
    </w:p>
    <w:p>
      <w:r>
        <w:t>https://crisisresponse.google/</w:t>
      </w:r>
    </w:p>
    <w:p>
      <w:r>
        <w:t>https://www.google.com/diversity/</w:t>
      </w:r>
    </w:p>
    <w:p>
      <w:r>
        <w:t>https://www.google.com/accessibility/</w:t>
      </w:r>
    </w:p>
    <w:p>
      <w:r>
        <w:t>https://transparencyreport.google.com</w:t>
      </w:r>
    </w:p>
    <w:p>
      <w:r>
        <w:t>https://wellbeing.google</w:t>
      </w:r>
    </w:p>
    <w:p>
      <w:r>
        <w:t>https://safety.google/</w:t>
      </w:r>
    </w:p>
    <w:p>
      <w:r>
        <w:t>https://www.google.com/policies/terms/</w:t>
      </w:r>
    </w:p>
    <w:p>
      <w:r>
        <w:t>https://support.google.com</w:t>
      </w:r>
    </w:p>
    <w:p>
      <w:r>
        <w:t>https://accounts.google.com/signin/usernamerecovery?continue=https%3A%2F%2Fplay.google.com%2Fstore%2Fapps%2Fdetails%3Fid%3Dcom.tp.ts247%26referrer%3Dutm_source%253Dfooter&amp;hl=vi</w:t>
      </w:r>
    </w:p>
    <w:p>
      <w:r>
        <w:t>https://accounts.google.com/AccountChooser?continue=https%3A%2F%2Fplay.google.com%2Fstore%2Fapps%2Fdetails%3Fid%3Dcom.tp.ts247%26referrer%3Dutm_source%253Dfooter&amp;followup=https%3A%2F%2Fplay.google.com%2Fstore%2Fapps%2Fdetails%3Fid%3Dcom.tp.ts247%26referrer%3Dutm_source%253Dfooter</w:t>
      </w:r>
    </w:p>
    <w:p>
      <w:r>
        <w:t>https://accounts.google.com/SignUp?continue=https%3A%2F%2Fplay.google.com%2Fstore%2Fapps%2Fdetails%3Fid%3Dcom.tp.ts247%26referrer%3Dutm_source%253Dfooter</w:t>
      </w:r>
    </w:p>
    <w:p>
      <w:r>
        <w:t>https://accounts.google.com/ServiceLogin?passive=1209600&amp;continue=https://play.google.com/store/apps/category/GAME&amp;followup=https://play.google.com/store/apps/category/GAME&amp;ec=GAZATg</w:t>
      </w:r>
    </w:p>
    <w:p>
      <w:r>
        <w:t>https://tuyensinh247.com/store/apps/top/category/GAME</w:t>
      </w:r>
    </w:p>
    <w:p>
      <w:r>
        <w:t>https://tuyensinh247.com/store/apps/new/category/GAME</w:t>
      </w:r>
    </w:p>
    <w:p>
      <w:r>
        <w:t>https://tuyensinh247.com/store/apps/collection/cluster?clp=Sj0KMQorcHJvbW90aW9uXzMwMDAwMDBkNTFfcHJlX3JlZ2lzdHJhdGlvbl9nYW1lcxBKGAMSBEdBTUU6AggC:S:ANO1ljLVQMI&amp;gsr=Cj9KPQoxCitwcm9tb3Rpb25fMzAwMDAwMGQ1MV9wcmVfcmVnaXN0cmF0aW9uX2dhbWVzEEoYAxIER0FNRToCCAI%3D:S:ANO1ljJICV4</w:t>
      </w:r>
    </w:p>
    <w:p>
      <w:r>
        <w:t>https://tuyensinh247.com/store/apps/details?id=com.tiltingpoint.mnms</w:t>
      </w:r>
    </w:p>
    <w:p>
      <w:r>
        <w:t>https://tuyensinh247.com/store/apps/dev?id=5479878731323183535</w:t>
      </w:r>
    </w:p>
    <w:p>
      <w:r>
        <w:t>https://tuyensinh247.com/store/apps/details?id=com.mpeakgames.dragonknights</w:t>
      </w:r>
    </w:p>
    <w:p>
      <w:r>
        <w:t>https://tuyensinh247.com/store/apps/dev?id=4864673505117639552</w:t>
      </w:r>
    </w:p>
    <w:p>
      <w:r>
        <w:t>https://tuyensinh247.com/store/apps/details?id=com.square_enix.android_googleplay.octopathw</w:t>
      </w:r>
    </w:p>
    <w:p>
      <w:r>
        <w:t>https://tuyensinh247.com/store/apps/dev?id=8026010256970589886</w:t>
      </w:r>
    </w:p>
    <w:p>
      <w:r>
        <w:t>https://tuyensinh247.com/store/apps/details?id=com.mobirix.dw</w:t>
      </w:r>
    </w:p>
    <w:p>
      <w:r>
        <w:t>https://tuyensinh247.com/store/apps/details?id=com.gtarcade.loachaos</w:t>
      </w:r>
    </w:p>
    <w:p>
      <w:r>
        <w:t>https://tuyensinh247.com/store/apps/developer?id=Youzu+%28Singapore%29+Pte.+Ltd</w:t>
      </w:r>
    </w:p>
    <w:p>
      <w:r>
        <w:t>https://tuyensinh247.com/store/apps/details?id=com.netease.vikingard</w:t>
      </w:r>
    </w:p>
    <w:p>
      <w:r>
        <w:t>https://tuyensinh247.com/store/apps/developer?id=Netease+Games+Global</w:t>
      </w:r>
    </w:p>
    <w:p>
      <w:r>
        <w:t>https://tuyensinh247.com/store/apps/details?id=com.playrix.puzzlebreakers</w:t>
      </w:r>
    </w:p>
    <w:p>
      <w:r>
        <w:t>https://tuyensinh247.com/store/apps/dev?id=5066212301364466107</w:t>
      </w:r>
    </w:p>
    <w:p>
      <w:r>
        <w:t>https://tuyensinh247.com/store/apps/details?id=com.subara.stories.travels</w:t>
      </w:r>
    </w:p>
    <w:p>
      <w:r>
        <w:t>https://tuyensinh247.com/store/apps/dev?id=5461979616382274584</w:t>
      </w:r>
    </w:p>
    <w:p>
      <w:r>
        <w:t>https://tuyensinh247.com/store/apps/details?id=com.psv.vlad_and_niki.car_service</w:t>
      </w:r>
    </w:p>
    <w:p>
      <w:r>
        <w:t>https://tuyensinh247.com/store/apps/dev?id=4700756200397995264</w:t>
      </w:r>
    </w:p>
    <w:p>
      <w:r>
        <w:t>https://tuyensinh247.com/store/apps/details?id=com.gameberrystudio.kzombieSaga</w:t>
      </w:r>
    </w:p>
    <w:p>
      <w:r>
        <w:t>https://tuyensinh247.com/store/apps/dev?id=9045326835919026995</w:t>
      </w:r>
    </w:p>
    <w:p>
      <w:r>
        <w:t>https://tuyensinh247.com/store/apps/collection/cluster?clp=ogoQCAQSBEdBTUUqAggCUgIIAQ%3D%3D:S:ANO1ljJUzaY&amp;gsr=ChOiChAIBBIER0FNRSoCCAJSAggB:S:ANO1ljL9yJw</w:t>
      </w:r>
    </w:p>
    <w:p>
      <w:r>
        <w:t>https://tuyensinh247.com/store/apps/details?id=com.roblox.client</w:t>
      </w:r>
    </w:p>
    <w:p>
      <w:r>
        <w:t>https://tuyensinh247.com/store/apps/dev?id=5360036014478858866</w:t>
      </w:r>
    </w:p>
    <w:p>
      <w:r>
        <w:t>https://tuyensinh247.com/store/apps/details?id=com.robtopx.geometrydashsubzero</w:t>
      </w:r>
    </w:p>
    <w:p>
      <w:r>
        <w:t>https://tuyensinh247.com/store/apps/developer?id=RobTop+Games</w:t>
      </w:r>
    </w:p>
    <w:p>
      <w:r>
        <w:t>https://tuyensinh247.com/store/apps/details?id=com.kiloo.subwaysurf</w:t>
      </w:r>
    </w:p>
    <w:p>
      <w:r>
        <w:t>https://tuyensinh247.com/store/apps/dev?id=7363891306616760846</w:t>
      </w:r>
    </w:p>
    <w:p>
      <w:r>
        <w:t>https://tuyensinh247.com/store/apps/details?id=com.outfit7.mytalkingtom2</w:t>
      </w:r>
    </w:p>
    <w:p>
      <w:r>
        <w:t>https://tuyensinh247.com/store/apps/dev?id=5630538819012062144</w:t>
      </w:r>
    </w:p>
    <w:p>
      <w:r>
        <w:t>https://tuyensinh247.com/store/apps/collection/cluster?clp=ogoQCAkSBEdBTUUqAggCUgIIAQ%3D%3D:S:ANO1ljKygT0&amp;gsr=ChOiChAICRIER0FNRSoCCAJSAggB:S:ANO1ljLjwLA</w:t>
      </w:r>
    </w:p>
    <w:p>
      <w:r>
        <w:t>https://tuyensinh247.com/store/apps/details?id=es.socialpoint.DragonCity</w:t>
      </w:r>
    </w:p>
    <w:p>
      <w:r>
        <w:t>https://tuyensinh247.com/store/apps/dev?id=7129773085119877408</w:t>
      </w:r>
    </w:p>
    <w:p>
      <w:r>
        <w:t>https://tuyensinh247.com/store/apps/details?id=com.supercell.clashroyale</w:t>
      </w:r>
    </w:p>
    <w:p>
      <w:r>
        <w:t>https://tuyensinh247.com/store/apps/dev?id=6715068722362591614</w:t>
      </w:r>
    </w:p>
    <w:p>
      <w:r>
        <w:t>https://tuyensinh247.com/store/apps/details?id=com.ea.game.pvz2_na</w:t>
      </w:r>
    </w:p>
    <w:p>
      <w:r>
        <w:t>https://tuyensinh247.com/store/apps/dev?id=6605125519975771237</w:t>
      </w:r>
    </w:p>
    <w:p>
      <w:r>
        <w:t>https://tuyensinh247.com/store/apps/details?id=com.mojang.minecraftpe</w:t>
      </w:r>
    </w:p>
    <w:p>
      <w:r>
        <w:t>https://tuyensinh247.com/store/apps/dev?id=4772240228547998649</w:t>
      </w:r>
    </w:p>
    <w:p>
      <w:r>
        <w:t>https://tuyensinh247.com/store/apps/collection/cluster?clp=ogoQCAESBEdBTUUqAggCUgIIAQ%3D%3D:S:ANO1ljJlEdM&amp;gsr=ChOiChAIARIER0FNRSoCCAJSAggB:S:ANO1ljJdubc</w:t>
      </w:r>
    </w:p>
    <w:p>
      <w:r>
        <w:t>https://tuyensinh247.com/store/apps/details?id=games.lightheart.swordgame</w:t>
      </w:r>
    </w:p>
    <w:p>
      <w:r>
        <w:t>https://tuyensinh247.com/store/apps/developer?id=Lightheart+Entertainment</w:t>
      </w:r>
    </w:p>
    <w:p>
      <w:r>
        <w:t>https://tuyensinh247.com/store/apps/details?id=com.supercell.clashofclans</w:t>
      </w:r>
    </w:p>
    <w:p>
      <w:r>
        <w:t>https://tuyensinh247.com/store/apps/details?id=com.blackout.bubble</w:t>
      </w:r>
    </w:p>
    <w:p>
      <w:r>
        <w:t>https://tuyensinh247.com/store/apps/developer?id=Blackout+Lab</w:t>
      </w:r>
    </w:p>
    <w:p>
      <w:r>
        <w:t>https://tuyensinh247.com/store/apps/details?id=es.socialpoint.MonsterLegends</w:t>
      </w:r>
    </w:p>
    <w:p>
      <w:r>
        <w:t>https://tuyensinh247.com/store/apps/collection/cluster?clp=ogouCAESBEdBTUUaHAoWcmVjc190b3BpY19vdUJKN1JCb2JSRRA7GAMqAggCUgIIAg%3D%3D:S:ANO1ljJhsXs&amp;gsr=CjGiCi4IARIER0FNRRocChZyZWNzX3RvcGljX291Qko3UkJvYlJFEDsYAyoCCAJSAggC:S:ANO1ljJaBPU</w:t>
      </w:r>
    </w:p>
    <w:p>
      <w:r>
        <w:t>https://tuyensinh247.com/store/apps/details?id=com.supercell.hayday</w:t>
      </w:r>
    </w:p>
    <w:p>
      <w:r>
        <w:t>https://tuyensinh247.com/store/apps/details?id=com.fluffyfairygames.idleminertycoon</w:t>
      </w:r>
    </w:p>
    <w:p>
      <w:r>
        <w:t>https://tuyensinh247.com/store/apps/dev?id=5820359406133218754</w:t>
      </w:r>
    </w:p>
    <w:p>
      <w:r>
        <w:t>https://tuyensinh247.com/store/apps/details?id=com.tensquaregames.letsfish2</w:t>
      </w:r>
    </w:p>
    <w:p>
      <w:r>
        <w:t>https://tuyensinh247.com/store/apps/dev?id=6837340316160309504</w:t>
      </w:r>
    </w:p>
    <w:p>
      <w:r>
        <w:t>https://tuyensinh247.com/store/apps/details?id=com.upjers.zoo2animalpark</w:t>
      </w:r>
    </w:p>
    <w:p>
      <w:r>
        <w:t>https://tuyensinh247.com/store/apps/dev?id=4661863381205708375</w:t>
      </w:r>
    </w:p>
    <w:p>
      <w:r>
        <w:t>https://tuyensinh247.com/store/apps/collection/cluster?clp=ogouCAESBEdBTUUaHAoWcmVjc190b3BpY19CelNIUGg3d2k0bxA7GAMqAggCUgIIAg%3D%3D:S:ANO1ljL7Yf8&amp;gsr=CjGiCi4IARIER0FNRRocChZyZWNzX3RvcGljX0J6U0hQaDd3aTRvEDsYAyoCCAJSAggC:S:ANO1ljICfZo</w:t>
      </w:r>
    </w:p>
    <w:p>
      <w:r>
        <w:t>https://tuyensinh247.com/store/apps/details?id=com.king.candycrushsodasaga</w:t>
      </w:r>
    </w:p>
    <w:p>
      <w:r>
        <w:t>https://tuyensinh247.com/store/apps/dev?id=6577204690045492686</w:t>
      </w:r>
    </w:p>
    <w:p>
      <w:r>
        <w:t>https://tuyensinh247.com/store/apps/details?id=com.bandainamcoent.dblegends_ww</w:t>
      </w:r>
    </w:p>
    <w:p>
      <w:r>
        <w:t>https://tuyensinh247.com/store/apps/developer?id=BANDAI+NAMCO+Entertainment+Inc.</w:t>
      </w:r>
    </w:p>
    <w:p>
      <w:r>
        <w:t>https://tuyensinh247.com/store/apps/details?id=com.nianticlabs.pokemongo</w:t>
      </w:r>
    </w:p>
    <w:p>
      <w:r>
        <w:t>https://tuyensinh247.com/store/apps/developer?id=Niantic,+Inc.</w:t>
      </w:r>
    </w:p>
    <w:p>
      <w:r>
        <w:t>https://tuyensinh247.com/store/apps/details?id=com.plarium.mechlegion</w:t>
      </w:r>
    </w:p>
    <w:p>
      <w:r>
        <w:t>https://tuyensinh247.com/store/apps/dev?id=5766366711041032164</w:t>
      </w:r>
    </w:p>
    <w:p>
      <w:r>
        <w:t>https://tuyensinh247.com/store/apps/collection/cluster?clp=SjYKKgokcHJvbW90aW9uXzMwMDA3OTFfbmV3X3JlbGVhc2VzX2dhbWVzEEoYAxIER0FNRToCCAI%3D:S:ANO1ljJYK2k&amp;gsr=CjhKNgoqCiRwcm9tb3Rpb25fMzAwMDc5MV9uZXdfcmVsZWFzZXNfZ2FtZXMQShgDEgRHQU1FOgIIAg%3D%3D:S:ANO1ljICr10</w:t>
      </w:r>
    </w:p>
    <w:p>
      <w:r>
        <w:t>https://tuyensinh247.com/store/apps/details?id=com.miniclip.minibasketball</w:t>
      </w:r>
    </w:p>
    <w:p>
      <w:r>
        <w:t>https://tuyensinh247.com/store/apps/dev?id=5933611429942957630</w:t>
      </w:r>
    </w:p>
    <w:p>
      <w:r>
        <w:t>https://tuyensinh247.com/store/apps/details?id=com.gameshub.android.pagesuntoldstories</w:t>
      </w:r>
    </w:p>
    <w:p>
      <w:r>
        <w:t>https://tuyensinh247.com/store/apps/developer?id=Games+Hub+Hong+Kong+Limited</w:t>
      </w:r>
    </w:p>
    <w:p>
      <w:r>
        <w:t>https://tuyensinh247.com/store/apps/details?id=com.superbox.aos.bbfriends</w:t>
      </w:r>
    </w:p>
    <w:p>
      <w:r>
        <w:t>https://tuyensinh247.com/store/apps/dev?id=6831347196585294074</w:t>
      </w:r>
    </w:p>
    <w:p>
      <w:r>
        <w:t>https://tuyensinh247.com/store/apps/details?id=com.kooapps.pianodreamsgp</w:t>
      </w:r>
    </w:p>
    <w:p>
      <w:r>
        <w:t>https://tuyensinh247.com/store/apps/dev?id=8438468457954317322</w:t>
      </w:r>
    </w:p>
    <w:p>
      <w:r>
        <w:t>https://tuyensinh247.com/store/apps/details?id=com.codigames.idle.hospital.empire.tycoon</w:t>
      </w:r>
    </w:p>
    <w:p>
      <w:r>
        <w:t>https://tuyensinh247.com/store/apps/dev?id=6768033056419806404</w:t>
      </w:r>
    </w:p>
    <w:p>
      <w:r>
        <w:t>https://tuyensinh247.com/store/apps/details?id=com.nakogames.fashiongirl</w:t>
      </w:r>
    </w:p>
    <w:p>
      <w:r>
        <w:t>https://tuyensinh247.com/store/apps/developer?id=NaKo+Games</w:t>
      </w:r>
    </w:p>
    <w:p>
      <w:r>
        <w:t>https://tuyensinh247.com/store/apps/details?id=com.gamesmartltd.doctorbingo</w:t>
      </w:r>
    </w:p>
    <w:p>
      <w:r>
        <w:t>https://tuyensinh247.com/store/apps/dev?id=8885119244706604464</w:t>
      </w:r>
    </w:p>
    <w:p>
      <w:r>
        <w:t>https://tuyensinh247.com/store/apps/details?id=com.vividgames.realboxing2</w:t>
      </w:r>
    </w:p>
    <w:p>
      <w:r>
        <w:t>https://tuyensinh247.com/store/apps/dev?id=6946784258980756144</w:t>
      </w:r>
    </w:p>
    <w:p>
      <w:r>
        <w:t>https://tuyensinh247.com/store/apps/details?id=com.kooapps.watchxpetandroid</w:t>
      </w:r>
    </w:p>
    <w:p>
      <w:r>
        <w:t>https://tuyensinh247.com/store/apps/details?id=com.linecorp.LGCHEF</w:t>
      </w:r>
    </w:p>
    <w:p>
      <w:r>
        <w:t>https://tuyensinh247.com/store/apps/dev?id=4919265583026901892</w:t>
      </w:r>
    </w:p>
    <w:p>
      <w:r>
        <w:t>https://tuyensinh247.com/store/apps/collection/cluster?clp=SjgKLAomcHJvbW90aW9uXzMwMDI5N2VfZ2FtZXNfd2VfYXJlX3BsYXlpbmcQShgDEgRHQU1FOgIIAg%3D%3D:S:ANO1ljKQJ20&amp;gsr=CjpKOAosCiZwcm9tb3Rpb25fMzAwMjk3ZV9nYW1lc193ZV9hcmVfcGxheWluZxBKGAMSBEdBTUU6AggC:S:ANO1ljI9AZU</w:t>
      </w:r>
    </w:p>
    <w:p>
      <w:r>
        <w:t>https://tuyensinh247.com/store/apps/details?id=com.dts.freefireth</w:t>
      </w:r>
    </w:p>
    <w:p>
      <w:r>
        <w:t>https://tuyensinh247.com/store/apps/developer?id=Garena+International+I</w:t>
      </w:r>
    </w:p>
    <w:p>
      <w:r>
        <w:t>https://tuyensinh247.com/store/apps/details?id=com.activision.callofduty.shooter</w:t>
      </w:r>
    </w:p>
    <w:p>
      <w:r>
        <w:t>https://tuyensinh247.com/store/apps/developer?id=Activision+Publishing,+Inc.</w:t>
      </w:r>
    </w:p>
    <w:p>
      <w:r>
        <w:t>https://tuyensinh247.com/store/apps/details?id=com.king.candycrushsaga</w:t>
      </w:r>
    </w:p>
    <w:p>
      <w:r>
        <w:t>https://tuyensinh247.com/store/apps/details?id=com.tencent.ig</w:t>
      </w:r>
    </w:p>
    <w:p>
      <w:r>
        <w:t>https://tuyensinh247.com/store/apps/dev?id=8638120915920097780</w:t>
      </w:r>
    </w:p>
    <w:p>
      <w:r>
        <w:t>https://tuyensinh247.com/store/apps/details?id=net.peakgames.toonblast</w:t>
      </w:r>
    </w:p>
    <w:p>
      <w:r>
        <w:t>https://tuyensinh247.com/store/apps/dev?id=7348725256760208886</w:t>
      </w:r>
    </w:p>
    <w:p>
      <w:r>
        <w:t>https://tuyensinh247.com/store/apps/collection/cluster?clp=ogouCAESBEdBTUUaHAoWcmVjc190b3BpY190QXAwSnktcjduTRA7GAMqAggCUgIIAg%3D%3D:S:ANO1ljJ1maQ&amp;gsr=CjGiCi4IARIER0FNRRocChZyZWNzX3RvcGljX3RBcDBKeS1yN25NEDsYAyoCCAJSAggC:S:ANO1ljLTAko</w:t>
      </w:r>
    </w:p>
    <w:p>
      <w:r>
        <w:t>https://tuyensinh247.com/store/apps/details?id=com.innersloth.spacemafia</w:t>
      </w:r>
    </w:p>
    <w:p>
      <w:r>
        <w:t>https://tuyensinh247.com/store/apps/developer?id=Innersloth+LLC</w:t>
      </w:r>
    </w:p>
    <w:p>
      <w:r>
        <w:t>https://tuyensinh247.com/store/apps/details?id=jp.konami.masterduel</w:t>
      </w:r>
    </w:p>
    <w:p>
      <w:r>
        <w:t>https://tuyensinh247.com/store/apps/developer?id=KONAMI</w:t>
      </w:r>
    </w:p>
    <w:p>
      <w:r>
        <w:t>https://tuyensinh247.com/store/apps/details?id=com.mattel163.phase10</w:t>
      </w:r>
    </w:p>
    <w:p>
      <w:r>
        <w:t>https://tuyensinh247.com/store/apps/developer?id=Mattel163+Limited</w:t>
      </w:r>
    </w:p>
    <w:p>
      <w:r>
        <w:t>https://tuyensinh247.com/store/apps/details?id=com.tetrox.bowl</w:t>
      </w:r>
    </w:p>
    <w:p>
      <w:r>
        <w:t>https://tuyensinh247.com/store/apps/dev?id=7063148299497943432</w:t>
      </w:r>
    </w:p>
    <w:p>
      <w:r>
        <w:t>https://tuyensinh247.com/store/apps/collection/cluster?clp=ogouCAESBEdBTUUaHAoWcmVjc190b3BpY19vOVU4RlFsZzgtNBA7GAMqAggCUgIIAg%3D%3D:S:ANO1ljJ_Ozc&amp;gsr=CjGiCi4IARIER0FNRRocChZyZWNzX3RvcGljX285VThGUWxnOC00EDsYAyoCCAJSAggC:S:ANO1ljIOr3E</w:t>
      </w:r>
    </w:p>
    <w:p>
      <w:r>
        <w:t>https://tuyensinh247.com/store/apps/details?id=com.king.candycrush4</w:t>
      </w:r>
    </w:p>
    <w:p>
      <w:r>
        <w:t>https://tuyensinh247.com/store/apps/details?id=com.nintendo.zara</w:t>
      </w:r>
    </w:p>
    <w:p>
      <w:r>
        <w:t>https://tuyensinh247.com/store/apps/dev?id=7277267556905944956</w:t>
      </w:r>
    </w:p>
    <w:p>
      <w:r>
        <w:t>https://tuyensinh247.com/store/apps/details?id=com.devsisters.ck</w:t>
      </w:r>
    </w:p>
    <w:p>
      <w:r>
        <w:t>https://tuyensinh247.com/store/apps/dev?id=7767058403001139720</w:t>
      </w:r>
    </w:p>
    <w:p>
      <w:r>
        <w:t>https://accounts.google.com/ServiceLogin?passive=1209600&amp;continue=https://play.google.com/store/apps/category/FAMILY&amp;followup=https://play.google.com/store/apps/category/FAMILY&amp;ec=GAZATg</w:t>
      </w:r>
    </w:p>
    <w:p>
      <w:r>
        <w:t>https://tuyensinh247.com/store/apps/collection/cluster?clp=SkMKNQovcHJvbW90aW9uX2ZhbWlseXNhZmVfZHVtYmxlc3RvcmVfaG9tZV9mcmVlX2FwcHMQShgDEgZGQU1JTFk6AggD:S:ANO1ljIPCiI&amp;gsr=CkVKQwo1Ci9wcm9tb3Rpb25fZmFtaWx5c2FmZV9kdW1ibGVzdG9yZV9ob21lX2ZyZWVfYXBwcxBKGAMSBkZBTUlMWToCCAM%3D:S:ANO1ljL_MUU</w:t>
      </w:r>
    </w:p>
    <w:p>
      <w:r>
        <w:t>https://tuyensinh247.com/store/apps/details?id=com.google.android.apps.youtube.kids</w:t>
      </w:r>
    </w:p>
    <w:p>
      <w:r>
        <w:t>https://tuyensinh247.com/store/apps/dev?id=5700313618786177705</w:t>
      </w:r>
    </w:p>
    <w:p>
      <w:r>
        <w:t>https://tuyensinh247.com/store/apps/details?id=com.tocaboca.tocalifeworld</w:t>
      </w:r>
    </w:p>
    <w:p>
      <w:r>
        <w:t>https://tuyensinh247.com/store/apps/dev?id=8567646723268777320</w:t>
      </w:r>
    </w:p>
    <w:p>
      <w:r>
        <w:t>https://tuyensinh247.com/store/apps/details?id=com.tocaboca.tocakitchen2</w:t>
      </w:r>
    </w:p>
    <w:p>
      <w:r>
        <w:t>https://tuyensinh247.com/store/apps/details?id=com.rvappstudios.abc_kids_toddler_tracing_phonics</w:t>
      </w:r>
    </w:p>
    <w:p>
      <w:r>
        <w:t>https://tuyensinh247.com/store/apps/dev?id=7430005971129979939</w:t>
      </w:r>
    </w:p>
    <w:p>
      <w:r>
        <w:t>https://tuyensinh247.com/store/apps/details?id=com.peppapig.worldofpeppapig_g</w:t>
      </w:r>
    </w:p>
    <w:p>
      <w:r>
        <w:t>https://tuyensinh247.com/store/apps/dev?id=5920339924959681787</w:t>
      </w:r>
    </w:p>
    <w:p>
      <w:r>
        <w:t>https://tuyensinh247.com/store/apps/details?id=com.rvappstudios.kids.coloring.book.color.painting</w:t>
      </w:r>
    </w:p>
    <w:p>
      <w:r>
        <w:t>https://tuyensinh247.com/store/apps/details?id=org.khankids.android</w:t>
      </w:r>
    </w:p>
    <w:p>
      <w:r>
        <w:t>https://tuyensinh247.com/store/apps/developer?id=Khan+Academy</w:t>
      </w:r>
    </w:p>
    <w:p>
      <w:r>
        <w:t>https://tuyensinh247.com/store/apps/details?id=org.pbskids.gamesapp</w:t>
      </w:r>
    </w:p>
    <w:p>
      <w:r>
        <w:t>https://tuyensinh247.com/store/apps/dev?id=8332149447945516079</w:t>
      </w:r>
    </w:p>
    <w:p>
      <w:r>
        <w:t>https://tuyensinh247.com/store/apps/details?id=com.microsoft.math</w:t>
      </w:r>
    </w:p>
    <w:p>
      <w:r>
        <w:t>https://tuyensinh247.com/store/apps/dev?id=6720847872553662727</w:t>
      </w:r>
    </w:p>
    <w:p>
      <w:r>
        <w:t>https://tuyensinh247.com/store/apps/details?id=org.pbskids.playandlearnscience</w:t>
      </w:r>
    </w:p>
    <w:p>
      <w:r>
        <w:t>https://tuyensinh247.com/store/apps/collection/cluster?clp=ogowCCgSBkZBTUlMWRocChZyZWNzX3RvcGljX0k3N1M2TWNhalA4EDsYAyoCCANSAggC:S:ANO1ljIvS_s&amp;gsr=CjOiCjAIKBIGRkFNSUxZGhwKFnJlY3NfdG9waWNfSTc3UzZNY2FqUDgQOxgDKgIIA1ICCAI%3D:S:ANO1ljIwYAM</w:t>
      </w:r>
    </w:p>
    <w:p>
      <w:r>
        <w:t>https://tuyensinh247.com/store/apps/details?id=com.storytoys.lego.duplo.marvel.spiderman.avengers.kids.preschool.free.googleplay</w:t>
      </w:r>
    </w:p>
    <w:p>
      <w:r>
        <w:t>https://tuyensinh247.com/store/apps/dev?id=8762313232916265908</w:t>
      </w:r>
    </w:p>
    <w:p>
      <w:r>
        <w:t>https://tuyensinh247.com/store/apps/details?id=com.sagosago.Zoo.Trial.googleplay</w:t>
      </w:r>
    </w:p>
    <w:p>
      <w:r>
        <w:t>https://tuyensinh247.com/store/apps/dev?id=6600704821286067966</w:t>
      </w:r>
    </w:p>
    <w:p>
      <w:r>
        <w:t>https://tuyensinh247.com/store/apps/details?id=com.aimlet.kids.arts</w:t>
      </w:r>
    </w:p>
    <w:p>
      <w:r>
        <w:t>https://tuyensinh247.com/store/apps/developer?id=Aimlet</w:t>
      </w:r>
    </w:p>
    <w:p>
      <w:r>
        <w:t>https://tuyensinh247.com/store/apps/details?id=com.tocaboca.tocahairsalon4</w:t>
      </w:r>
    </w:p>
    <w:p>
      <w:r>
        <w:t>https://tuyensinh247.com/store/apps/details?id=com.sunny.paint.learn.animals</w:t>
      </w:r>
    </w:p>
    <w:p>
      <w:r>
        <w:t>https://tuyensinh247.com/store/apps/dev?id=8198333493281203697</w:t>
      </w:r>
    </w:p>
    <w:p>
      <w:r>
        <w:t>https://tuyensinh247.com/store/apps/details?id=com.miga.myapartment</w:t>
      </w:r>
    </w:p>
    <w:p>
      <w:r>
        <w:t>https://tuyensinh247.com/store/apps/dev?id=8307876062402593836</w:t>
      </w:r>
    </w:p>
    <w:p>
      <w:r>
        <w:t>https://tuyensinh247.com/store/apps/details?id=com.sunny.magic.music.xylophone</w:t>
      </w:r>
    </w:p>
    <w:p>
      <w:r>
        <w:t>https://tuyensinh247.com/store/apps/details?id=com.playdatedigital.tonka</w:t>
      </w:r>
    </w:p>
    <w:p>
      <w:r>
        <w:t>https://tuyensinh247.com/store/apps/dev?id=6509589977203669354</w:t>
      </w:r>
    </w:p>
    <w:p>
      <w:r>
        <w:t>https://tuyensinh247.com/store/apps/details?id=com.turner.cnvideoapp</w:t>
      </w:r>
    </w:p>
    <w:p>
      <w:r>
        <w:t>https://tuyensinh247.com/store/apps/dev?id=7977642132858801607</w:t>
      </w:r>
    </w:p>
    <w:p>
      <w:r>
        <w:t>https://tuyensinh247.com/store/apps/details?id=ro.Funbrite.VioletMyLittlePet</w:t>
      </w:r>
    </w:p>
    <w:p>
      <w:r>
        <w:t>https://tuyensinh247.com/store/apps/dev?id=5155967539150522134</w:t>
      </w:r>
    </w:p>
    <w:p>
      <w:r>
        <w:t>https://tuyensinh247.com/store/apps/collection/cluster?clp=ogowCCgSBkZBTUlMWRocChZyZWNzX3RvcGljX2g0UnZzUVpFMVZnEDsYAyoCCANSAggC:S:ANO1ljII528&amp;gsr=CjOiCjAIKBIGRkFNSUxZGhwKFnJlY3NfdG9waWNfaDRSdnNRWkUxVmcQOxgDKgIIA1ICCAI%3D:S:ANO1ljJ4sD4</w:t>
      </w:r>
    </w:p>
    <w:p>
      <w:r>
        <w:t>https://tuyensinh247.com/store/apps/details?id=com.thevoxelagents.tc3</w:t>
      </w:r>
    </w:p>
    <w:p>
      <w:r>
        <w:t>https://tuyensinh247.com/store/apps/dev?id=7596303408537342978</w:t>
      </w:r>
    </w:p>
    <w:p>
      <w:r>
        <w:t>https://tuyensinh247.com/store/apps/details?id=com.storytoys.lego.duplo.world.kids.play.free.friends.animals.android.googleplay</w:t>
      </w:r>
    </w:p>
    <w:p>
      <w:r>
        <w:t>https://tuyensinh247.com/store/apps/details?id=air.com.gamebrain.hocus</w:t>
      </w:r>
    </w:p>
    <w:p>
      <w:r>
        <w:t>https://tuyensinh247.com/store/apps/dev?id=5570870773959718228</w:t>
      </w:r>
    </w:p>
    <w:p>
      <w:r>
        <w:t>https://tuyensinh247.com/store/apps/details?id=com.budgestudios.googleplay.DCSuperHeroGirls</w:t>
      </w:r>
    </w:p>
    <w:p>
      <w:r>
        <w:t>https://tuyensinh247.com/store/apps/dev?id=7489594886728593506</w:t>
      </w:r>
    </w:p>
    <w:p>
      <w:r>
        <w:t>https://tuyensinh247.com/store/apps/details?id=com.imayi.truckdriverfree</w:t>
      </w:r>
    </w:p>
    <w:p>
      <w:r>
        <w:t>https://tuyensinh247.com/store/apps/dev?id=8163851848922388381</w:t>
      </w:r>
    </w:p>
    <w:p>
      <w:r>
        <w:t>https://tuyensinh247.com/store/apps/details?id=com.sonlam.kidspiano</w:t>
      </w:r>
    </w:p>
    <w:p>
      <w:r>
        <w:t>https://tuyensinh247.com/store/apps/dev?id=5186911209482453181</w:t>
      </w:r>
    </w:p>
    <w:p>
      <w:r>
        <w:t>https://tuyensinh247.com/store/apps/details?id=com.budgestudios.googleplay.MyLittlePonyColoring</w:t>
      </w:r>
    </w:p>
    <w:p>
      <w:r>
        <w:t>https://tuyensinh247.com/store/apps/details?id=it.tuomuseo.fatherandson</w:t>
      </w:r>
    </w:p>
    <w:p>
      <w:r>
        <w:t>https://tuyensinh247.com/store/apps/developer?id=Ass.+TuoMuseo</w:t>
      </w:r>
    </w:p>
    <w:p>
      <w:r>
        <w:t>https://tuyensinh247.com/store/apps/collection/cluster?clp=ogoSCAESBkZBTUlMWSoCCANSAggB:S:ANO1ljL4ljc&amp;gsr=ChWiChIIARIGRkFNSUxZKgIIA1ICCAE%3D:S:ANO1ljJuJgY</w:t>
      </w:r>
    </w:p>
    <w:p>
      <w:r>
        <w:t>https://tuyensinh247.com/store/apps/details?id=com.budgestudios.googleplay.HotWheelsUnlimited</w:t>
      </w:r>
    </w:p>
    <w:p>
      <w:r>
        <w:t>https://tuyensinh247.com/store/apps/details?id=com.paperandpencilgames.classictictactoe</w:t>
      </w:r>
    </w:p>
    <w:p>
      <w:r>
        <w:t>https://tuyensinh247.com/store/apps/developer?id=Paper+And+Pencil+Games+Developer</w:t>
      </w:r>
    </w:p>
    <w:p>
      <w:r>
        <w:t>https://tuyensinh247.com/store/apps/details?id=com.mgae.comlolsurprise.ballpop</w:t>
      </w:r>
    </w:p>
    <w:p>
      <w:r>
        <w:t>https://tuyensinh247.com/store/apps/dev?id=7977425518165110203</w:t>
      </w:r>
    </w:p>
    <w:p>
      <w:r>
        <w:t>https://tuyensinh247.com/store/apps/details?id=com.imayi.monstertruckgofree</w:t>
      </w:r>
    </w:p>
    <w:p>
      <w:r>
        <w:t>https://tuyensinh247.com/store/apps/collection/cluster?clp=ogowCAESBkZBTUlMWRocChZyZWNzX3RvcGljX21FZ19SU1YwdjZBEDsYAyoCCANSAggC:S:ANO1ljLA5nI&amp;gsr=CjOiCjAIARIGRkFNSUxZGhwKFnJlY3NfdG9waWNfbUVnX1JTVjB2NkEQOxgDKgIIA1ICCAI%3D:S:ANO1ljJGD94</w:t>
      </w:r>
    </w:p>
    <w:p>
      <w:r>
        <w:t>https://tuyensinh247.com/store/apps/details?id=com.nick.android.nickjr</w:t>
      </w:r>
    </w:p>
    <w:p>
      <w:r>
        <w:t>https://tuyensinh247.com/store/apps/developer?id=Nickelodeon</w:t>
      </w:r>
    </w:p>
    <w:p>
      <w:r>
        <w:t>https://tuyensinh247.com/store/apps/details?id=com.giant.babyeinstein</w:t>
      </w:r>
    </w:p>
    <w:p>
      <w:r>
        <w:t>https://tuyensinh247.com/store/apps/developer?id=giantinteractive</w:t>
      </w:r>
    </w:p>
    <w:p>
      <w:r>
        <w:t>https://tuyensinh247.com/store/apps/details?id=tv.sensical.android</w:t>
      </w:r>
    </w:p>
    <w:p>
      <w:r>
        <w:t>https://tuyensinh247.com/store/apps/developer?id=Common+Sense+Networks+PBC</w:t>
      </w:r>
    </w:p>
    <w:p>
      <w:r>
        <w:t>https://tuyensinh247.com/store/apps/collection/cluster?clp=ogowCAESBkZBTUlMWRocChZyZWNzX3RvcGljX0J6U0hQaDd3aTRvEDsYAyoCCANSAggC:S:ANO1ljKOwDA&amp;gsr=CjOiCjAIARIGRkFNSUxZGhwKFnJlY3NfdG9waWNfQnpTSFBoN3dpNG8QOxgDKgIIA1ICCAI%3D:S:ANO1ljJva2g</w:t>
      </w:r>
    </w:p>
    <w:p>
      <w:r>
        <w:t>https://tuyensinh247.com/store/apps/details?id=ua.krou.aqueducts</w:t>
      </w:r>
    </w:p>
    <w:p>
      <w:r>
        <w:t>https://tuyensinh247.com/store/apps/developer?id=Dreamy+Dingo</w:t>
      </w:r>
    </w:p>
    <w:p>
      <w:r>
        <w:t>https://tuyensinh247.com/store/apps/details?id=com.miga.world</w:t>
      </w:r>
    </w:p>
    <w:p>
      <w:r>
        <w:t>https://tuyensinh247.com/store/apps/details?id=com.tocaboca.tocakitchen</w:t>
      </w:r>
    </w:p>
    <w:p>
      <w:r>
        <w:t>https://tuyensinh247.com/store/apps/details?id=com.bimiboo.mysteries</w:t>
      </w:r>
    </w:p>
    <w:p>
      <w:r>
        <w:t>https://tuyensinh247.com/store/apps/dev?id=5815729923720981222</w:t>
      </w:r>
    </w:p>
    <w:p>
      <w:r>
        <w:t>https://tuyensinh247.com/store/apps/details?id=com.educational.baby.games</w:t>
      </w:r>
    </w:p>
    <w:p>
      <w:r>
        <w:t>https://tuyensinh247.com/store/apps/dev?id=5122078557185708602</w:t>
      </w:r>
    </w:p>
    <w:p>
      <w:r>
        <w:t>https://tuyensinh247.com/store/apps/details?id=com.rickyzoom.welcometowheelford</w:t>
      </w:r>
    </w:p>
    <w:p>
      <w:r>
        <w:t>https://tuyensinh247.com/store/apps/details?id=com.imayi.clawmachine</w:t>
      </w:r>
    </w:p>
    <w:p>
      <w:r>
        <w:t>https://tuyensinh247.com/store/apps/details?id=com.playtoddlers.sweethomestories.free</w:t>
      </w:r>
    </w:p>
    <w:p>
      <w:r>
        <w:t>https://tuyensinh247.com/store/apps/dev?id=7324988016582852208</w:t>
      </w:r>
    </w:p>
    <w:p>
      <w:r>
        <w:t>https://tuyensinh247.com/store/apps/details?id=com.budgestudios.StrawberryShortcakeSweetShop</w:t>
      </w:r>
    </w:p>
    <w:p>
      <w:r>
        <w:t>https://tuyensinh247.com/store/apps/details?id=com.imayi.dinopolicefree</w:t>
      </w:r>
    </w:p>
    <w:p>
      <w:r>
        <w:t>https://tuyensinh247.com/store/apps/collection/cluster?clp=ogowCAESBkZBTUlMWRocChZyZWNzX3RvcGljXy0wNGZDcHhKN1ZzEDsYAyoCCANSAggC:S:ANO1ljI4Bek&amp;gsr=CjOiCjAIARIGRkFNSUxZGhwKFnJlY3NfdG9waWNfLTA0ZkNweEo3VnMQOxgDKgIIA1ICCAI%3D:S:ANO1ljJQrrE</w:t>
      </w:r>
    </w:p>
    <w:p>
      <w:r>
        <w:t>https://tuyensinh247.com/store/apps/details?id=com.rvappstudios.kids.drawing.games.coloring.book.paint</w:t>
      </w:r>
    </w:p>
    <w:p>
      <w:r>
        <w:t>https://tuyensinh247.com/store/apps/details?id=com.rvappstudios.baby.games.piano.phone.kids</w:t>
      </w:r>
    </w:p>
    <w:p>
      <w:r>
        <w:t>https://tuyensinh247.com/store/apps/details?id=com.budgestudios.googleplay.hellokittyfashionstar</w:t>
      </w:r>
    </w:p>
    <w:p>
      <w:r>
        <w:t>https://tuyensinh247.com/store/apps/details?id=com.iz.baby.games.kids.toddler.learning.shark.puzzle.game</w:t>
      </w:r>
    </w:p>
    <w:p>
      <w:r>
        <w:t>https://tuyensinh247.com/store/apps/dev?id=5953899060857093739</w:t>
      </w:r>
    </w:p>
    <w:p>
      <w:r>
        <w:t>https://tuyensinh247.com/store/apps/details?id=com.playtoddlers.urbancitystories.free</w:t>
      </w:r>
    </w:p>
    <w:p>
      <w:r>
        <w:t>https://tuyensinh247.com/store/apps/details?id=com.sagosago.Babies.Trial.googleplay</w:t>
      </w:r>
    </w:p>
    <w:p>
      <w:r>
        <w:t>https://tuyensinh247.com/store/apps/details?id=com.tiltangames.dinopuzzle</w:t>
      </w:r>
    </w:p>
    <w:p>
      <w:r>
        <w:t>https://tuyensinh247.com/store/apps/developer?id=Tiltan+Games</w:t>
      </w:r>
    </w:p>
    <w:p>
      <w:r>
        <w:t>https://tuyensinh247.com/store/apps/collection/cluster?clp=ogowCAESBkZBTUlMWRocChZyZWNzX3RvcGljX2xITlVpaVplX2NnEDsYAyoCCANSAggC:S:ANO1ljILVpg&amp;gsr=CjOiCjAIARIGRkFNSUxZGhwKFnJlY3NfdG9waWNfbEhOVWlpWmVfY2cQOxgDKgIIA1ICCAI%3D:S:ANO1ljL_7RU</w:t>
      </w:r>
    </w:p>
    <w:p>
      <w:r>
        <w:t>https://tuyensinh247.com/store/apps/details?id=com.rvappstudios.math.kids.counting</w:t>
      </w:r>
    </w:p>
    <w:p>
      <w:r>
        <w:t>https://tuyensinh247.com/store/apps/details?id=com.sparklingsociety.cityisland3</w:t>
      </w:r>
    </w:p>
    <w:p>
      <w:r>
        <w:t>https://tuyensinh247.com/store/apps/dev?id=8369629392252386483</w:t>
      </w:r>
    </w:p>
    <w:p>
      <w:r>
        <w:t>https://tuyensinh247.com/store/apps/details?id=air.com.turner.boomerangmakeandrace</w:t>
      </w:r>
    </w:p>
    <w:p>
      <w:r>
        <w:t>https://tuyensinh247.com/store/apps/dev?id=8515300218845360014</w:t>
      </w:r>
    </w:p>
    <w:p>
      <w:r>
        <w:t>https://tuyensinh247.com/store/apps/details?id=com.crayolallc.crayola_scribble_scrubbie_pets</w:t>
      </w:r>
    </w:p>
    <w:p>
      <w:r>
        <w:t>https://tuyensinh247.com/store/apps/dev?id=8476331292479103195</w:t>
      </w:r>
    </w:p>
    <w:p>
      <w:r>
        <w:t>https://tuyensinh247.com/store/apps/details?id=com.playtoddlers.centralhospitalstories.free</w:t>
      </w:r>
    </w:p>
    <w:p>
      <w:r>
        <w:t>https://tuyensinh247.com/store/apps/details?id=com.imayi.jurassicdigfree</w:t>
      </w:r>
    </w:p>
    <w:p>
      <w:r>
        <w:t>https://tuyensinh247.com/store/apps/details?id=com.sagosago.Fair.googleplay</w:t>
      </w:r>
    </w:p>
    <w:p>
      <w:r>
        <w:t>https://tuyensinh247.com/store/apps/details?id=com.sagosago.Juice.Trial.googleplay</w:t>
      </w:r>
    </w:p>
    <w:p>
      <w:r>
        <w:t>https://tuyensinh247.com/store/apps/collection/cluster?clp=ogowCAESBkZBTUlMWRocChZyZWNzX3RvcGljX3RKY0p4SGl6d05VEDsYAyoCCANSAggC:S:ANO1ljJizUQ&amp;gsr=CjOiCjAIARIGRkFNSUxZGhwKFnJlY3NfdG9waWNfdEpjSnhIaXp3TlUQOxgDKgIIA1ICCAI%3D:S:ANO1ljK2fHg</w:t>
      </w:r>
    </w:p>
    <w:p>
      <w:r>
        <w:t>https://tuyensinh247.com/store/apps/details?id=com.storytoys.disney.pixar.coloring.princess.googleplay</w:t>
      </w:r>
    </w:p>
    <w:p>
      <w:r>
        <w:t>https://tuyensinh247.com/store/apps/details?id=com.rvappstudios.jigsaw.puzzles.kids</w:t>
      </w:r>
    </w:p>
    <w:p>
      <w:r>
        <w:t>https://tuyensinh247.com/store/apps/details?id=com.sagosago.Apartment.Trial.googleplay</w:t>
      </w:r>
    </w:p>
    <w:p>
      <w:r>
        <w:t>https://tuyensinh247.com/store/apps/details?id=com.budgestudios.StrawberryShortcakeDressUpDreams</w:t>
      </w:r>
    </w:p>
    <w:p>
      <w:r>
        <w:t>https://tuyensinh247.com/store/apps/details?id=com.imayi.dinodeformer</w:t>
      </w:r>
    </w:p>
    <w:p>
      <w:r>
        <w:t>https://tuyensinh247.com/store/apps/details?id=com.pazugames.donutmaker</w:t>
      </w:r>
    </w:p>
    <w:p>
      <w:r>
        <w:t>https://tuyensinh247.com/store/apps/dev?id=9063928225823989275</w:t>
      </w:r>
    </w:p>
    <w:p>
      <w:r>
        <w:t>https://tuyensinh247.com/store/apps/details?id=com.peppapig.goldenboots</w:t>
      </w:r>
    </w:p>
    <w:p>
      <w:r>
        <w:t>https://tuyensinh247.com/store/apps/details?id=com.ferrero.applayduGP</w:t>
      </w:r>
    </w:p>
    <w:p>
      <w:r>
        <w:t>https://tuyensinh247.com/store/apps/developer?id=Ferrero+Trading+Lux+S.A.</w:t>
      </w:r>
    </w:p>
    <w:p>
      <w:r>
        <w:t>https://tuyensinh247.com/store/apps/details?id=com.minimango.games.carlthesupertruck.rescue.spaceships</w:t>
      </w:r>
    </w:p>
    <w:p>
      <w:r>
        <w:t>https://tuyensinh247.com/store/apps/dev?id=4631062494605258331</w:t>
      </w:r>
    </w:p>
    <w:p>
      <w:r>
        <w:t>https://accounts.google.com/ServiceLogin?passive=1209600&amp;continue=https://play.google.com/store/movies&amp;followup=https://play.google.com/store/movies&amp;ec=GAZATg</w:t>
      </w:r>
    </w:p>
    <w:p>
      <w:r>
        <w:t>https://tuyensinh247.com/store/movies/category/MOVIE</w:t>
      </w:r>
    </w:p>
    <w:p>
      <w:r>
        <w:t>https://tuyensinh247.com/store/movies/category/1</w:t>
      </w:r>
    </w:p>
    <w:p>
      <w:r>
        <w:t>https://tuyensinh247.com/store/movies/category/2</w:t>
      </w:r>
    </w:p>
    <w:p>
      <w:r>
        <w:t>https://tuyensinh247.com/store/movies/category/40</w:t>
      </w:r>
    </w:p>
    <w:p>
      <w:r>
        <w:t>https://tuyensinh247.com/store/movies/category/3</w:t>
      </w:r>
    </w:p>
    <w:p>
      <w:r>
        <w:t>https://tuyensinh247.com/store/movies/category/4</w:t>
      </w:r>
    </w:p>
    <w:p>
      <w:r>
        <w:t>https://tuyensinh247.com/store/movies/category/5</w:t>
      </w:r>
    </w:p>
    <w:p>
      <w:r>
        <w:t>https://tuyensinh247.com/store/movies/category/7</w:t>
      </w:r>
    </w:p>
    <w:p>
      <w:r>
        <w:t>https://tuyensinh247.com/store/movies/category/6</w:t>
      </w:r>
    </w:p>
    <w:p>
      <w:r>
        <w:t>https://tuyensinh247.com/store/movies/category/8</w:t>
      </w:r>
    </w:p>
    <w:p>
      <w:r>
        <w:t>https://tuyensinh247.com/store/movies/category/10</w:t>
      </w:r>
    </w:p>
    <w:p>
      <w:r>
        <w:t>https://tuyensinh247.com/store/movies/category/27</w:t>
      </w:r>
    </w:p>
    <w:p>
      <w:r>
        <w:t>https://tuyensinh247.com/store/movies/category/18</w:t>
      </w:r>
    </w:p>
    <w:p>
      <w:r>
        <w:t>https://tuyensinh247.com/store/movies/category/25</w:t>
      </w:r>
    </w:p>
    <w:p>
      <w:r>
        <w:t>https://tuyensinh247.com/store/movies/category/11</w:t>
      </w:r>
    </w:p>
    <w:p>
      <w:r>
        <w:t>https://tuyensinh247.com/store/movies/category/12</w:t>
      </w:r>
    </w:p>
    <w:p>
      <w:r>
        <w:t>https://tuyensinh247.com/store/movies/category/13</w:t>
      </w:r>
    </w:p>
    <w:p>
      <w:r>
        <w:t>https://tuyensinh247.com/store/movies/category/26</w:t>
      </w:r>
    </w:p>
    <w:p>
      <w:r>
        <w:t>https://tuyensinh247.com/store/movies/category/15</w:t>
      </w:r>
    </w:p>
    <w:p>
      <w:r>
        <w:t>https://tuyensinh247.com/store/movies/category/36</w:t>
      </w:r>
    </w:p>
    <w:p>
      <w:r>
        <w:t>https://tuyensinh247.com/store/movies/category/9</w:t>
      </w:r>
    </w:p>
    <w:p>
      <w:r>
        <w:t>https://tuyensinh247.com/store/movies/category/TV</w:t>
      </w:r>
    </w:p>
    <w:p>
      <w:r>
        <w:t>https://tuyensinh247.com/store/movies/category/1001</w:t>
      </w:r>
    </w:p>
    <w:p>
      <w:r>
        <w:t>https://tuyensinh247.com/store/movies/category/1002</w:t>
      </w:r>
    </w:p>
    <w:p>
      <w:r>
        <w:t>https://tuyensinh247.com/store/movies/category/1030</w:t>
      </w:r>
    </w:p>
    <w:p>
      <w:r>
        <w:t>https://tuyensinh247.com/store/movies/category/1004</w:t>
      </w:r>
    </w:p>
    <w:p>
      <w:r>
        <w:t>https://tuyensinh247.com/store/movies/category/1017</w:t>
      </w:r>
    </w:p>
    <w:p>
      <w:r>
        <w:t>https://tuyensinh247.com/store/movies/category/1005</w:t>
      </w:r>
    </w:p>
    <w:p>
      <w:r>
        <w:t>https://tuyensinh247.com/store/movies/category/1029</w:t>
      </w:r>
    </w:p>
    <w:p>
      <w:r>
        <w:t>https://tuyensinh247.com/store/movies/category/1025</w:t>
      </w:r>
    </w:p>
    <w:p>
      <w:r>
        <w:t>https://tuyensinh247.com/store/movies/category/1026</w:t>
      </w:r>
    </w:p>
    <w:p>
      <w:r>
        <w:t>https://tuyensinh247.com/store/movies/category/1008</w:t>
      </w:r>
    </w:p>
    <w:p>
      <w:r>
        <w:t>https://tuyensinh247.com/store/movies/category/1013</w:t>
      </w:r>
    </w:p>
    <w:p>
      <w:r>
        <w:t>https://tuyensinh247.com/store/movies/category/FAMILY</w:t>
      </w:r>
    </w:p>
    <w:p>
      <w:r>
        <w:t>https://tuyensinh247.com/store/movies/category/FAMILY?age=AGE_RANGE1</w:t>
      </w:r>
    </w:p>
    <w:p>
      <w:r>
        <w:t>https://tuyensinh247.com/store/movies/category/FAMILY?age=AGE_RANGE2</w:t>
      </w:r>
    </w:p>
    <w:p>
      <w:r>
        <w:t>https://tuyensinh247.com/store/movies/category/FAMILY?age=AGE_RANGE3</w:t>
      </w:r>
    </w:p>
    <w:p>
      <w:r>
        <w:t>https://tuyensinh247.com/store/movies/category/3001</w:t>
      </w:r>
    </w:p>
    <w:p>
      <w:r>
        <w:t>https://tuyensinh247.com/store/movies/category/2001</w:t>
      </w:r>
    </w:p>
    <w:p>
      <w:r>
        <w:t>https://tuyensinh247.com/store/movies/category/2002</w:t>
      </w:r>
    </w:p>
    <w:p>
      <w:r>
        <w:t>https://tuyensinh247.com/store/movies/category/2003</w:t>
      </w:r>
    </w:p>
    <w:p>
      <w:r>
        <w:t>https://tuyensinh247.com/store/movies/category/2004</w:t>
      </w:r>
    </w:p>
    <w:p>
      <w:r>
        <w:t>https://tuyensinh247.com/store/movies/category/2007</w:t>
      </w:r>
    </w:p>
    <w:p>
      <w:r>
        <w:t>https://tuyensinh247.com/store/movies/category/2005</w:t>
      </w:r>
    </w:p>
    <w:p>
      <w:r>
        <w:t>https://tuyensinh247.com/store/movies/category/2006</w:t>
      </w:r>
    </w:p>
    <w:p>
      <w:r>
        <w:t>https://tuyensinh247.com/store/movies</w:t>
      </w:r>
    </w:p>
    <w:p>
      <w:r>
        <w:t>https://tuyensinh247.com/store/movies/top</w:t>
      </w:r>
    </w:p>
    <w:p>
      <w:r>
        <w:t>https://tuyensinh247.com/store/movies/new</w:t>
      </w:r>
    </w:p>
    <w:p>
      <w:r>
        <w:t>https://tuyensinh247.com/store/movies/collection/cluster?clp=6gIkIiIKHHByb21vdGlvbl9tb3ZpZXNfbmV3X3JlbGVhc2UQPxgE:S:ANO1ljIv2Z0&amp;gsr=CifqAiQiIgoccHJvbW90aW9uX21vdmllc19uZXdfcmVsZWFzZRA_GAQ%3D:S:ANO1ljJ_5l0</w:t>
      </w:r>
    </w:p>
    <w:p>
      <w:r>
        <w:t>https://tuyensinh247.com/store/movies/details/Scream?id=e_j2X40vpNg.P</w:t>
      </w:r>
    </w:p>
    <w:p>
      <w:r>
        <w:t>https://tuyensinh247.com/store/movies/details/Blacklight?id=O1bom9JbnPo.P</w:t>
      </w:r>
    </w:p>
    <w:p>
      <w:r>
        <w:t>https://tuyensinh247.com/store/movies/details/Cyrano?id=7qL62_YUZTI.P</w:t>
      </w:r>
    </w:p>
    <w:p>
      <w:r>
        <w:t>https://tuyensinh247.com/store/movies/details/A_Day_To_Die?id=mxPhBZBcms0.P</w:t>
      </w:r>
    </w:p>
    <w:p>
      <w:r>
        <w:t>https://tuyensinh247.com/store/movies/details/Licorice_Pizza?id=FtedWw9SXTU.P</w:t>
      </w:r>
    </w:p>
    <w:p>
      <w:r>
        <w:t>https://tuyensinh247.com/store/movies/details/Nightmare_Alley?id=PICcwJTLkD0.P</w:t>
      </w:r>
    </w:p>
    <w:p>
      <w:r>
        <w:t>https://tuyensinh247.com/store/movies/details/The_Changed?id=MtB8Lh7LsRg.P</w:t>
      </w:r>
    </w:p>
    <w:p>
      <w:r>
        <w:t>https://tuyensinh247.com/store/movies/details/A_Writer_s_Odyssey?id=MjqmC_gpiTw.P</w:t>
      </w:r>
    </w:p>
    <w:p>
      <w:r>
        <w:t>https://tuyensinh247.com/store/movies/details/The_Pilot?id=zvvFytCol0Q.P</w:t>
      </w:r>
    </w:p>
    <w:p>
      <w:r>
        <w:t>https://tuyensinh247.com/store/movies/details/West_Side_Story?id=QnCYTDLiMi0.P</w:t>
      </w:r>
    </w:p>
    <w:p>
      <w:r>
        <w:t>https://tuyensinh247.com/store/movies/collection/cluster?clp=6gIjIiEKG3Byb21vdGlvbl9tb3ZpZXNfdG9wc2VsbGluZxA_GAQ%3D:S:ANO1ljJszKM&amp;gsr=CibqAiMiIQobcHJvbW90aW9uX21vdmllc190b3BzZWxsaW5nED8YBA%3D%3D:S:ANO1ljJFWKc</w:t>
      </w:r>
    </w:p>
    <w:p>
      <w:r>
        <w:t>https://tuyensinh247.com/store/movies/details/Sing_2?id=74GR3HZ5fI0.P</w:t>
      </w:r>
    </w:p>
    <w:p>
      <w:r>
        <w:t>https://tuyensinh247.com/store/movies/details/Ghostbusters_Afterlife?id=rL3RlUCXhvk.P</w:t>
      </w:r>
    </w:p>
    <w:p>
      <w:r>
        <w:t>https://tuyensinh247.com/store/movies/details/Dune?id=r9FqbC-kvqs.P</w:t>
      </w:r>
    </w:p>
    <w:p>
      <w:r>
        <w:t>https://tuyensinh247.com/store/movies/details/Venom_Let_There_Be_Carnage?id=u2elDMaOTK0.P</w:t>
      </w:r>
    </w:p>
    <w:p>
      <w:r>
        <w:t>https://tuyensinh247.com/store/movies/details/The_King_s_Man?id=qo941cpg_2s.P</w:t>
      </w:r>
    </w:p>
    <w:p>
      <w:r>
        <w:t>https://tuyensinh247.com/store/movies/details/House_Of_Gucci?id=CXzkrq03uUA.P</w:t>
      </w:r>
    </w:p>
    <w:p>
      <w:r>
        <w:t>https://tuyensinh247.com/store/movies/details/No_Time_To_Die?id=80TMwW2WD3g.P</w:t>
      </w:r>
    </w:p>
    <w:p>
      <w:r>
        <w:t>https://tuyensinh247.com/store/movies/details/Spider_Man_No_Way_Home?id=maWIDS2N4Lk.P</w:t>
      </w:r>
    </w:p>
    <w:p>
      <w:r>
        <w:t>https://tuyensinh247.com/store/movies/collection/cluster?clp=6gIlIiMKHXByb21vdGlvbl9tb3ZpZXNfZGVhbHNfZXN0X25yED8YBA%3D%3D:S:ANO1ljJfHEs&amp;gsr=CijqAiUiIwodcHJvbW90aW9uX21vdmllc19kZWFsc19lc3RfbnIQPxgE:S:ANO1ljKgfCE</w:t>
      </w:r>
    </w:p>
    <w:p>
      <w:r>
        <w:t>https://tuyensinh247.com/store/movies/details/Julia?id=0qQjzTMrAzQ.P</w:t>
      </w:r>
    </w:p>
    <w:p>
      <w:r>
        <w:t>https://tuyensinh247.com/store/movies/details/Walking_Tall_The_Final_Chapter?id=vi-x2fYkMkI.P</w:t>
      </w:r>
    </w:p>
    <w:p>
      <w:r>
        <w:t>https://tuyensinh247.com/store/movies/details/Catwoman_Hunted?id=K9gTKjp2BnA.P</w:t>
      </w:r>
    </w:p>
    <w:p>
      <w:r>
        <w:t>https://tuyensinh247.com/store/movies/collection/cluster?clp=6gIiIiAKGnByb21vdGlvbl9tb3ZpZXNfZGVhbHNfZXN0ED8YBA%3D%3D:S:ANO1ljII1iI&amp;gsr=CiXqAiIiIAoacHJvbW90aW9uX21vdmllc19kZWFsc19lc3QQPxgE:S:ANO1ljLg-zc</w:t>
      </w:r>
    </w:p>
    <w:p>
      <w:r>
        <w:t>https://tuyensinh247.com/store/movies/details/The_Amazing_Spider_Man?id=cf1erFcuDbQ.P</w:t>
      </w:r>
    </w:p>
    <w:p>
      <w:r>
        <w:t>https://tuyensinh247.com/store/movies/details/Short_Circuit?id=rROqDm_w8JM</w:t>
      </w:r>
    </w:p>
    <w:p>
      <w:r>
        <w:t>https://tuyensinh247.com/store/movies/details/The_Amazing_Spider_Man_2?id=UDrmWJcPhTg.P</w:t>
      </w:r>
    </w:p>
    <w:p>
      <w:r>
        <w:t>https://tuyensinh247.com/store/movies/details/Scream?id=x6P1L3X0CbU.P</w:t>
      </w:r>
    </w:p>
    <w:p>
      <w:r>
        <w:t>https://tuyensinh247.com/store/movies/details/Tombstone?id=VoGPBQd6eA8</w:t>
      </w:r>
    </w:p>
    <w:p>
      <w:r>
        <w:t>https://tuyensinh247.com/store/movies/details/The_Sixth_Sense?id=UjOUYriND3c</w:t>
      </w:r>
    </w:p>
    <w:p>
      <w:r>
        <w:t>https://tuyensinh247.com/store/movies/details/Highlander?id=rZkNE02ei5k</w:t>
      </w:r>
    </w:p>
    <w:p>
      <w:r>
        <w:t>https://tuyensinh247.com/store/movies/details/Heat_Director_s_Definitive_Edition?id=j2CthqCwGwA</w:t>
      </w:r>
    </w:p>
    <w:p>
      <w:r>
        <w:t>https://tuyensinh247.com/store/movies/details/Armageddon?id=60MhhGV1Foc</w:t>
      </w:r>
    </w:p>
    <w:p>
      <w:r>
        <w:t>https://tuyensinh247.com/store/movies/details/Speed?id=UlYGm7WG5mM.P</w:t>
      </w:r>
    </w:p>
    <w:p>
      <w:r>
        <w:t>https://tuyensinh247.com/store/movies/collection/cluster?clp=6gIiIiAKGnByb21vdGlvbl9tb3ZpZXNfZGVhbHNfdm9kED8YBA%3D%3D:S:ANO1ljKJCSE&amp;gsr=CiXqAiIiIAoacHJvbW90aW9uX21vdmllc19kZWFsc192b2QQPxgE:S:ANO1ljJRjyA</w:t>
      </w:r>
    </w:p>
    <w:p>
      <w:r>
        <w:t>https://tuyensinh247.com/store/movies/details/Iron_Mask?id=DOWyL0RxWP4.P</w:t>
      </w:r>
    </w:p>
    <w:p>
      <w:r>
        <w:t>https://tuyensinh247.com/store/movies/details/Short_Term_12?id=TrJNKZ1ovKg</w:t>
      </w:r>
    </w:p>
    <w:p>
      <w:r>
        <w:t>https://tuyensinh247.com/store/movies/details/The_Trump_Prophecy?id=EWtTrTGCI-A</w:t>
      </w:r>
    </w:p>
    <w:p>
      <w:r>
        <w:t>https://tuyensinh247.com/store/movies/details/Afternoon_Delight?id=1hBZ2MSljGA</w:t>
      </w:r>
    </w:p>
    <w:p>
      <w:r>
        <w:t>https://tuyensinh247.com/store/movies/details/Hickok?id=ZjMlIaObHsc</w:t>
      </w:r>
    </w:p>
    <w:p>
      <w:r>
        <w:t>https://tuyensinh247.com/store/movies/details/River_Runs_Red?id=B8vPFpXkM_Q</w:t>
      </w:r>
    </w:p>
    <w:p>
      <w:r>
        <w:t>https://tuyensinh247.com/store/movies/details/Deep_In_the_Valley?id=zVCppzkngFg.P</w:t>
      </w:r>
    </w:p>
    <w:p>
      <w:r>
        <w:t>https://tuyensinh247.com/store/movies/details/Rapture_Palooza?id=8tBA64Is6yk</w:t>
      </w:r>
    </w:p>
    <w:p>
      <w:r>
        <w:t>https://tuyensinh247.com/store/movies/details/Big_Kill?id=n6OjAc9KTus</w:t>
      </w:r>
    </w:p>
    <w:p>
      <w:r>
        <w:t>https://tuyensinh247.com/store/apps/details?id=com.cbs.app</w:t>
      </w:r>
    </w:p>
    <w:p>
      <w:r>
        <w:t>https://tuyensinh247.com/store/apps/details?id=com.discovery.discoveryplus.mobile</w:t>
      </w:r>
    </w:p>
    <w:p>
      <w:r>
        <w:t>https://tuyensinh247.com/store/apps/details?id=com.viacom.betplus</w:t>
      </w:r>
    </w:p>
    <w:p>
      <w:r>
        <w:t>https://tuyensinh247.com/store/apps/details?id=com.bydeluxe.d3.android.program.starz</w:t>
      </w:r>
    </w:p>
    <w:p>
      <w:r>
        <w:t>https://tuyensinh247.com/store/apps/details?id=com.imdb.mobile</w:t>
      </w:r>
    </w:p>
    <w:p>
      <w:r>
        <w:t>https://tuyensinh247.com/store/apps/details?id=com.hbo.hbonow</w:t>
      </w:r>
    </w:p>
    <w:p>
      <w:r>
        <w:t>https://tuyensinh247.com/store/movies/collection/cluster?clp=6gIkIiIKHHByb21vdGlvbl9tb3ZpZXNfbmV3X3RvX3JlbnQQPxgE:S:ANO1ljKgAfY&amp;gsr=CifqAiQiIgoccHJvbW90aW9uX21vdmllc19uZXdfdG9fcmVudBA_GAQ%3D:S:ANO1ljL5ha8</w:t>
      </w:r>
    </w:p>
    <w:p>
      <w:r>
        <w:t>https://tuyensinh247.com/store/movies/details/Journal_for_Jordan_A?id=yDlv3_lHt1M.P</w:t>
      </w:r>
    </w:p>
    <w:p>
      <w:r>
        <w:t>https://tuyensinh247.com/store/movies/details/The_Desperate_Hour?id=YiM1duozJgI.P</w:t>
      </w:r>
    </w:p>
    <w:p>
      <w:r>
        <w:t>https://tuyensinh247.com/store/movies/collection/cluster?clp=6gIoIiYKIHByb21vdGlvbl9tb3ZpZXNfc3RvcF9hc2lhbl9oYXRlED8YBA%3D%3D:S:ANO1ljI4_Zc&amp;gsr=CivqAigiJgogcHJvbW90aW9uX21vdmllc19zdG9wX2FzaWFuX2hhdGUQPxgE:S:ANO1ljKdQ6g</w:t>
      </w:r>
    </w:p>
    <w:p>
      <w:r>
        <w:t>https://tuyensinh247.com/store/movies/details/Parasite?id=BQrbmv7YwRA.P</w:t>
      </w:r>
    </w:p>
    <w:p>
      <w:r>
        <w:t>https://tuyensinh247.com/store/movies/details/Spirited_Away?id=x399jzc3XIs.P</w:t>
      </w:r>
    </w:p>
    <w:p>
      <w:r>
        <w:t>https://tuyensinh247.com/store/movies/details/Crazy_Rich_Asians?id=9DQZJcbGxeo.P</w:t>
      </w:r>
    </w:p>
    <w:p>
      <w:r>
        <w:t>https://tuyensinh247.com/store/movies/details/Train_to_Busan?id=_B6DiKm8Xs0.P</w:t>
      </w:r>
    </w:p>
    <w:p>
      <w:r>
        <w:t>https://tuyensinh247.com/store/movies/details/A_Silent_Voice_The_Movie?id=dsBb8i6teKM</w:t>
      </w:r>
    </w:p>
    <w:p>
      <w:r>
        <w:t>https://tuyensinh247.com/store/movies/details/My_Neighbor_Totoro?id=b7aDiJrVqOg.P</w:t>
      </w:r>
    </w:p>
    <w:p>
      <w:r>
        <w:t>https://tuyensinh247.com/store/movies/details/Your_Name_Dubbed?id=ZrXwZpXOiVA</w:t>
      </w:r>
    </w:p>
    <w:p>
      <w:r>
        <w:t>https://tuyensinh247.com/store/movies/details/Mulan?id=7UleRNHioQw.P</w:t>
      </w:r>
    </w:p>
    <w:p>
      <w:r>
        <w:t>https://tuyensinh247.com/store/movies/details/Train_to_Busan_Peninsula_2_Movie_Collection?id=vkVOKVJ1gdk.P</w:t>
      </w:r>
    </w:p>
    <w:p>
      <w:r>
        <w:t>https://tuyensinh247.com/store/movies/details/Rush_Hour?id=pSq2JTE49xQ</w:t>
      </w:r>
    </w:p>
    <w:p>
      <w:r>
        <w:t>https://tuyensinh247.com/store/movies/collection/cluster?clp=6gIfIh0KF3Byb21vdGlvbl9tb3ZpZXNfYnVuZGxlED8YBA%3D%3D:S:ANO1ljLd214&amp;gsr=CiLqAh8iHQoXcHJvbW90aW9uX21vdmllc19idW5kbGUQPxgE:S:ANO1ljJXZlw</w:t>
      </w:r>
    </w:p>
    <w:p>
      <w:r>
        <w:t>https://tuyensinh247.com/store/movies/details/Harry_Potter_Complete_Collection?id=ZdQvDTHkezs</w:t>
      </w:r>
    </w:p>
    <w:p>
      <w:r>
        <w:t>https://tuyensinh247.com/store/movies/details/Toy_Story_4_Movie_Collection?id=o6HdAyDZFOk</w:t>
      </w:r>
    </w:p>
    <w:p>
      <w:r>
        <w:t>https://tuyensinh247.com/store/movies/details/The_Lord_of_the_Rings_The_Motion_Picture_Trilogy?id=I2yPQZOTb28.P</w:t>
      </w:r>
    </w:p>
    <w:p>
      <w:r>
        <w:t>https://tuyensinh247.com/store/movies/details/Clifford_the_Big_Red_Dog_PAW_Patrol_The_Movie_2_Mo?id=jRlsTTLZH-4.P</w:t>
      </w:r>
    </w:p>
    <w:p>
      <w:r>
        <w:t>https://tuyensinh247.com/store/movies/details/The_Matrix_D%C3%A9j%C3%A0_Vu_4_Film_Collection?id=cFZhh94bon8.P</w:t>
      </w:r>
    </w:p>
    <w:p>
      <w:r>
        <w:t>https://tuyensinh247.com/store/movies/details/Spider_Man_Far_from_Home_Spider_Man_Homecoming?id=TESdov2hFEA</w:t>
      </w:r>
    </w:p>
    <w:p>
      <w:r>
        <w:t>https://tuyensinh247.com/store/movies/details/Venom_Spider_Man_Homecoming?id=KbGETiEnj78</w:t>
      </w:r>
    </w:p>
    <w:p>
      <w:r>
        <w:t>https://tuyensinh247.com/store/movies/details/Halloween_Kills_Double_Feature?id=4xPapSF9AIQ.P</w:t>
      </w:r>
    </w:p>
    <w:p>
      <w:r>
        <w:t>https://tuyensinh247.com/store/movies/details/Scream_2022_Scream_1996_2_Movie_Collection?id=lGwzW0pQ1VM.P</w:t>
      </w:r>
    </w:p>
    <w:p>
      <w:r>
        <w:t>https://tuyensinh247.com/store/movies/details/Spider_Man_Into_the_Spider_Verse_Spider_Man_Homeco?id=2IrGxIQqnf4</w:t>
      </w:r>
    </w:p>
    <w:p>
      <w:r>
        <w:t>https://tuyensinh247.com/store/movies/collection/cluster?clp=6gIlIiMKHXByb21vdGlvbl9tb3ZpZXNfZGVhbHNfYWN0aW9uED8YBA%3D%3D:S:ANO1ljJxhhA&amp;gsr=CijqAiUiIwodcHJvbW90aW9uX21vdmllc19kZWFsc19hY3Rpb24QPxgE:S:ANO1ljKoNJg</w:t>
      </w:r>
    </w:p>
    <w:p>
      <w:r>
        <w:t>https://tuyensinh247.com/store/movies/details/Toy_Story?id=gpmPqgOlb7o.P</w:t>
      </w:r>
    </w:p>
    <w:p>
      <w:r>
        <w:t>https://tuyensinh247.com/store/movies/details/Cars?id=3J0fy8EMCPQ.P</w:t>
      </w:r>
    </w:p>
    <w:p>
      <w:r>
        <w:t>https://tuyensinh247.com/store/movies/details/Up?id=QotlX7TAAQs.P</w:t>
      </w:r>
    </w:p>
    <w:p>
      <w:r>
        <w:t>https://tuyensinh247.com/store/movies/details/Finding_Nemo_Finding_Dory_2_Movie_Collection?id=OY8w5_BnBBg</w:t>
      </w:r>
    </w:p>
    <w:p>
      <w:r>
        <w:t>https://tuyensinh247.com/store/movies/details/The_Incredibles_2_Movie_Collection?id=ejyy__1eLiI</w:t>
      </w:r>
    </w:p>
    <w:p>
      <w:r>
        <w:t>https://tuyensinh247.com/store/movies/details/Godzilla_Kong_3_Film_Collection?id=NHOJhgHU-sw.P</w:t>
      </w:r>
    </w:p>
    <w:p>
      <w:r>
        <w:t>https://accounts.google.com/signin/usernamerecovery?continue=https%3A%2F%2Fplay.google.com%2Fmovies&amp;hl=vi</w:t>
      </w:r>
    </w:p>
    <w:p>
      <w:r>
        <w:t>https://accounts.google.com/AccountChooser?continue=https%3A%2F%2Fplay.google.com%2Fmovies&amp;followup=https%3A%2F%2Fplay.google.com%2Fmovies</w:t>
      </w:r>
    </w:p>
    <w:p>
      <w:r>
        <w:t>https://accounts.google.com/SignUp?continue=https%3A%2F%2Fplay.google.com%2Fmovies</w:t>
      </w:r>
    </w:p>
    <w:p>
      <w:r>
        <w:t>https://accounts.google.com/ServiceLogin?passive=1209600&amp;continue=https://play.google.com/store/movies/category/TV&amp;followup=https://play.google.com/store/movies/category/TV&amp;ec=GAZATg</w:t>
      </w:r>
    </w:p>
    <w:p>
      <w:r>
        <w:t>https://tuyensinh247.com/store/movies/top/category/TV</w:t>
      </w:r>
    </w:p>
    <w:p>
      <w:r>
        <w:t>https://tuyensinh247.com/store/movies/new/category/TV</w:t>
      </w:r>
    </w:p>
    <w:p>
      <w:r>
        <w:t>https://tuyensinh247.com/store/movies/collection/cluster?clp=0g5aChoKFHRvcHNlbGxpbmdfcGFpZF9zaG93EAcYBDI6CjR0b3BfZGV2aWNlX2ZlYXR1cmVkX1RWX3RvcHNlbGxpbmdfcGFpZF9zaG93XzQtNy00LTYzEAwYBDgB:S:ANO1ljJIk-w&amp;gsr=Cl3SDloKGgoUdG9wc2VsbGluZ19wYWlkX3Nob3cQBxgEMjoKNHRvcF9kZXZpY2VfZmVhdHVyZWRfVFZfdG9wc2VsbGluZ19wYWlkX3Nob3dfNC03LTQtNjMQDBgEOAE%3D:S:ANO1ljJ7RMg</w:t>
      </w:r>
    </w:p>
    <w:p>
      <w:r>
        <w:t>https://tuyensinh247.com/store/tv/show/Yellowstone?id=ZC5U55d2X785YMonG7yjJA</w:t>
      </w:r>
    </w:p>
    <w:p>
      <w:r>
        <w:t>https://tuyensinh247.com/store/tv/show/South_Park?id=r5yLsHoIrhU</w:t>
      </w:r>
    </w:p>
    <w:p>
      <w:r>
        <w:t>https://tuyensinh247.com/store/tv/show/Euphoria?id=XxKzCHkHuhx2Dr9X3548gA</w:t>
      </w:r>
    </w:p>
    <w:p>
      <w:r>
        <w:t>https://tuyensinh247.com/store/tv/show/The_Walking_Dead?id=voy4-XmMACg</w:t>
      </w:r>
    </w:p>
    <w:p>
      <w:r>
        <w:t>https://tuyensinh247.com/store/tv/show/Top_Chef?id=wyn7W6Su-V4</w:t>
      </w:r>
    </w:p>
    <w:p>
      <w:r>
        <w:t>https://tuyensinh247.com/store/tv/show/The_Office?id=OPYcd4k7ZSQ</w:t>
      </w:r>
    </w:p>
    <w:p>
      <w:r>
        <w:t>https://tuyensinh247.com/store/tv/show/Naruto_Shippuden_Uncut?id=tQUxANnwHFE</w:t>
      </w:r>
    </w:p>
    <w:p>
      <w:r>
        <w:t>https://tuyensinh247.com/store/tv/show/Game_of_Thrones?id=71Edzxe9gmo</w:t>
      </w:r>
    </w:p>
    <w:p>
      <w:r>
        <w:t>https://tuyensinh247.com/store/tv/show/The_Big_Bang_Theory?id=ojP2isZpJRg</w:t>
      </w:r>
    </w:p>
    <w:p>
      <w:r>
        <w:t>https://tuyensinh247.com/store/tv/show/Family_Guy?id=C3PXX9jb1mY</w:t>
      </w:r>
    </w:p>
    <w:p>
      <w:r>
        <w:t>https://tuyensinh247.com/store/movies/collection/cluster?clp=6gIaIhgKEnByb21vdGlvbl90dl9kZWFscxA_GAQ%3D:S:ANO1ljJVQU8&amp;gsr=Ch3qAhoiGAoScHJvbW90aW9uX3R2X2RlYWxzED8YBA%3D%3D:S:ANO1ljIQGg4</w:t>
      </w:r>
    </w:p>
    <w:p>
      <w:r>
        <w:t>https://tuyensinh247.com/store/tv/show?id=NQ4WBBGyTmk&amp;cdid=tvseason-lRkffda27J4.P</w:t>
      </w:r>
    </w:p>
    <w:p>
      <w:r>
        <w:t>https://tuyensinh247.com/store/tv/show?id=WwBWpFNaTzI.P&amp;cdid=tvseason-LJuLrhhCeYs.P</w:t>
      </w:r>
    </w:p>
    <w:p>
      <w:r>
        <w:t>https://tuyensinh247.com/store/tv/show?id=nWM8yjgoBsg.P&amp;cdid=tvseason-OUiDZ6bdu4o.P</w:t>
      </w:r>
    </w:p>
    <w:p>
      <w:r>
        <w:t>https://tuyensinh247.com/store/tv/show?id=O8n11roRKNk&amp;cdid=tvseason-V45f4sESbog</w:t>
      </w:r>
    </w:p>
    <w:p>
      <w:r>
        <w:t>https://tuyensinh247.com/store/tv/show?id=NQ4WBBGyTmk&amp;cdid=tvseason-g4-LB3QomiOQx0k8ICVjlQ</w:t>
      </w:r>
    </w:p>
    <w:p>
      <w:r>
        <w:t>https://tuyensinh247.com/store/tv/show?id=NQ4WBBGyTmk&amp;cdid=tvseason-CRUQ2esy9Ur9ReuEVBtmbQ</w:t>
      </w:r>
    </w:p>
    <w:p>
      <w:r>
        <w:t>https://tuyensinh247.com/store/tv/show?id=O8n11roRKNk&amp;cdid=tvseason-uw9a4TtE28c</w:t>
      </w:r>
    </w:p>
    <w:p>
      <w:r>
        <w:t>https://tuyensinh247.com/store/tv/show?id=NQ4WBBGyTmk&amp;cdid=tvseason-bucMg0CgyFfr45hogBaH1A</w:t>
      </w:r>
    </w:p>
    <w:p>
      <w:r>
        <w:t>https://tuyensinh247.com/store/tv/show?id=NQ4WBBGyTmk&amp;cdid=tvseason-9UAQCHNSnwfguLUQjCWp4g</w:t>
      </w:r>
    </w:p>
    <w:p>
      <w:r>
        <w:t>https://tuyensinh247.com/store/tv/show?id=O8n11roRKNk&amp;cdid=tvseason-dYL6e5oxG0I</w:t>
      </w:r>
    </w:p>
    <w:p>
      <w:r>
        <w:t>https://tuyensinh247.com/store/movies/collection/cluster?clp=6gIbIhkKE3Byb21vdGlvbl90dl9mYW1pbHkQPxgE:S:ANO1ljKmUxY&amp;gsr=Ch7qAhsiGQoTcHJvbW90aW9uX3R2X2ZhbWlseRA_GAQ%3D:S:ANO1ljLBliI</w:t>
      </w:r>
    </w:p>
    <w:p>
      <w:r>
        <w:t>https://tuyensinh247.com/store/tv/show/PAW_Patrol?id=OvUytVCIVYE</w:t>
      </w:r>
    </w:p>
    <w:p>
      <w:r>
        <w:t>https://tuyensinh247.com/store/tv/show/Yu_Gi_Oh_ARC_V?id=78GKjZoBcOc</w:t>
      </w:r>
    </w:p>
    <w:p>
      <w:r>
        <w:t>https://tuyensinh247.com/store/tv/show/Amphibia?id=ZmfDm_9aspzNXDT9o1oxgw</w:t>
      </w:r>
    </w:p>
    <w:p>
      <w:r>
        <w:t>https://tuyensinh247.com/store/tv/show/Teen_Titans_Go?id=r2npMufN3gA</w:t>
      </w:r>
    </w:p>
    <w:p>
      <w:r>
        <w:t>https://tuyensinh247.com/store/tv/show/The_Loud_House?id=x1KIggXjU78</w:t>
      </w:r>
    </w:p>
    <w:p>
      <w:r>
        <w:t>https://tuyensinh247.com/store/tv/show/Big_City_Greens?id=Vtqw8QAqWhRJZHSjJJE2MQ</w:t>
      </w:r>
    </w:p>
    <w:p>
      <w:r>
        <w:t>https://tuyensinh247.com/store/tv/show/SpongeBob_SquarePants?id=pe1MhA1cMBA</w:t>
      </w:r>
    </w:p>
    <w:p>
      <w:r>
        <w:t>https://tuyensinh247.com/store/tv/show/Arthur?id=UFKe2tLqrkA</w:t>
      </w:r>
    </w:p>
    <w:p>
      <w:r>
        <w:t>https://tuyensinh247.com/store/tv/show/Blue_s_Clues_You?id=yh0kdHZDZJT8BlB-zfYQ3Q</w:t>
      </w:r>
    </w:p>
    <w:p>
      <w:r>
        <w:t>https://tuyensinh247.com/store/tv/show/The_Owl_House?id=8gvsxdq0kI_JZIHZcTK0xQ</w:t>
      </w:r>
    </w:p>
    <w:p>
      <w:r>
        <w:t>https://tuyensinh247.com/store/movies/collection/cluster?clp=0g5eChwKFm1vdmVyc19zaGFrZXJzX2VwaXNvZGUQBxgEMjwKNnRvcF9kZXZpY2VfZmVhdHVyZWRfVFZfbW92ZXJzX3NoYWtlcnNfZXBpc29kZV80LTctNC02MxAMGAQ4AQ%3D%3D:S:ANO1ljJSCK8&amp;gsr=CmHSDl4KHAoWbW92ZXJzX3NoYWtlcnNfZXBpc29kZRAHGAQyPAo2dG9wX2RldmljZV9mZWF0dXJlZF9UVl9tb3ZlcnNfc2hha2Vyc19lcGlzb2RlXzQtNy00LTYzEAwYBDgB:S:ANO1ljIOpgM</w:t>
      </w:r>
    </w:p>
    <w:p>
      <w:r>
        <w:t>https://tuyensinh247.com/store/tv/show?id=voy4-XmMACg&amp;cdid=tvseason-jEGFCDTVKEo.P&amp;gdid=tvepisode-eFRMv3W4ZXQ.P</w:t>
      </w:r>
    </w:p>
    <w:p>
      <w:r>
        <w:t>https://tuyensinh247.com/store/tv/show?id=1EI2jtculDI&amp;cdid=tvseason-p_UgfKlcKlU.P&amp;gdid=tvepisode-EDGxvi6TzqM.P</w:t>
      </w:r>
    </w:p>
    <w:p>
      <w:r>
        <w:t>https://tuyensinh247.com/store/tv/show?id=AUuw-VuURhg&amp;cdid=tvseason-eSqd0pTyz1c.P&amp;gdid=tvepisode-UPPI4vkTpdQ.P</w:t>
      </w:r>
    </w:p>
    <w:p>
      <w:r>
        <w:t>https://tuyensinh247.com/store/tv/show?id=aYF0bEQa5GY&amp;cdid=tvseason-ww-AqF3R5qY.P&amp;gdid=tvepisode-eE1nPAYosws.P</w:t>
      </w:r>
    </w:p>
    <w:p>
      <w:r>
        <w:t>https://tuyensinh247.com/store/tv/show?id=OvUytVCIVYE&amp;cdid=tvseason-3RL-qxYZiMs.P&amp;gdid=tvepisode-QiEBHQjGlAk.P</w:t>
      </w:r>
    </w:p>
    <w:p>
      <w:r>
        <w:t>https://tuyensinh247.com/store/tv/show?id=hhoWdukebLw.P&amp;cdid=tvseason-ctNdJ3lttVw.P&amp;gdid=tvepisode-CpzwbJ9jTgY.P</w:t>
      </w:r>
    </w:p>
    <w:p>
      <w:r>
        <w:t>https://tuyensinh247.com/store/tv/show?id=yBKMZxpsMUM&amp;cdid=tvseason-2FrqaQjTZIE.P&amp;gdid=tvepisode-A6N8hVQGbVA.P</w:t>
      </w:r>
    </w:p>
    <w:p>
      <w:r>
        <w:t>https://tuyensinh247.com/store/tv/show?id=w1qFAql3o34W1KwRL5JjHA&amp;cdid=tvseason-rD2b3LThDLI.P&amp;gdid=tvepisode-nZYwst-vOE4.P</w:t>
      </w:r>
    </w:p>
    <w:p>
      <w:r>
        <w:t>https://tuyensinh247.com/store/tv/show?id=SRf9q-RcdbE&amp;cdid=tvseason-JygtJt4cExo.P&amp;gdid=tvepisode-65xpG4TKchk.P</w:t>
      </w:r>
    </w:p>
    <w:p>
      <w:r>
        <w:t>https://tuyensinh247.com/store/tv/show?id=g_a2maDIi7dUJ6IVQcNFIQ&amp;cdid=tvseason-GwAyHOAHTx8.P&amp;gdid=tvepisode-V2JCfClhBUc.P</w:t>
      </w:r>
    </w:p>
    <w:p>
      <w:r>
        <w:t>https://tuyensinh247.com/store/movies/collection/cluster?clp=6gIcIhoKFHByb21vdGlvbl90dl91bmRlcl94ED8YBA%3D%3D:S:ANO1ljJ6zbY&amp;gsr=Ch_qAhwiGgoUcHJvbW90aW9uX3R2X3VuZGVyX3gQPxgE:S:ANO1ljIPiK0</w:t>
      </w:r>
    </w:p>
    <w:p>
      <w:r>
        <w:t>https://tuyensinh247.com/store/tv/show?id=ZC5U55d2X785YMonG7yjJA&amp;cdid=tvseason-BhFUDqH7JKM.P</w:t>
      </w:r>
    </w:p>
    <w:p>
      <w:r>
        <w:t>https://tuyensinh247.com/store/tv/show?id=wyn7W6Su-V4&amp;cdid=tvseason-wvB1TGRUqtI.P</w:t>
      </w:r>
    </w:p>
    <w:p>
      <w:r>
        <w:t>https://tuyensinh247.com/store/tv/show?id=7EW1DhxJwu4&amp;cdid=tvseason-1exNmloC5Ro.P</w:t>
      </w:r>
    </w:p>
    <w:p>
      <w:r>
        <w:t>https://tuyensinh247.com/store/tv/show?id=r5yLsHoIrhU&amp;cdid=tvseason-PJcfC_Wrp-c.P</w:t>
      </w:r>
    </w:p>
    <w:p>
      <w:r>
        <w:t>https://tuyensinh247.com/store/tv/show?id=ZC5U55d2X785YMonG7yjJA&amp;cdid=tvseason-lU4zHHarjvbRtFF5txGfKw</w:t>
      </w:r>
    </w:p>
    <w:p>
      <w:r>
        <w:t>https://tuyensinh247.com/store/tv/show?id=ZC5U55d2X785YMonG7yjJA&amp;cdid=tvseason-a_fISw6NiGDziOys9nBJtA</w:t>
      </w:r>
    </w:p>
    <w:p>
      <w:r>
        <w:t>https://tuyensinh247.com/store/tv/show?id=pVbNUD8B-lMLaljDXqlMpA&amp;cdid=tvseason-Q-SYUX8sF6I.P</w:t>
      </w:r>
    </w:p>
    <w:p>
      <w:r>
        <w:t>https://tuyensinh247.com/store/tv/show?id=1EI2jtculDI&amp;cdid=tvseason-p_UgfKlcKlU.P</w:t>
      </w:r>
    </w:p>
    <w:p>
      <w:r>
        <w:t>https://tuyensinh247.com/store/tv/show?id=AUuw-VuURhg&amp;cdid=tvseason-eSqd0pTyz1c.P</w:t>
      </w:r>
    </w:p>
    <w:p>
      <w:r>
        <w:t>https://tuyensinh247.com/store/tv/show?id=hM7cr3QkAmg.P&amp;cdid=tvseason-mftCdKESwEE.P</w:t>
      </w:r>
    </w:p>
    <w:p>
      <w:r>
        <w:t>https://tuyensinh247.com/store/movies/collection/cluster?clp=6gIbIhkKE3Byb21vdGlvbl90dl9jb21lZHkQPxgE:S:ANO1ljL7Q5k&amp;gsr=Ch7qAhsiGQoTcHJvbW90aW9uX3R2X2NvbWVkeRA_GAQ%3D:S:ANO1ljI0F_4</w:t>
      </w:r>
    </w:p>
    <w:p>
      <w:r>
        <w:t>https://tuyensinh247.com/store/tv/show/Resident_Alien?id=nbhsHuaZjwA.P</w:t>
      </w:r>
    </w:p>
    <w:p>
      <w:r>
        <w:t>https://tuyensinh247.com/store/tv/show/What_We_Do_in_the_Shadows?id=phQEC15d8ud114ggQVIQCA</w:t>
      </w:r>
    </w:p>
    <w:p>
      <w:r>
        <w:t>https://tuyensinh247.com/store/tv/show/Rick_and_Morty_Uncensored?id=hmkH03AZgk0</w:t>
      </w:r>
    </w:p>
    <w:p>
      <w:r>
        <w:t>https://tuyensinh247.com/store/tv/show/Last_Man_Standing?id=hS1iTj0HxAU</w:t>
      </w:r>
    </w:p>
    <w:p>
      <w:r>
        <w:t>https://tuyensinh247.com/store/tv/show/Bob_s_Burgers?id=ljvvRKUoWu0</w:t>
      </w:r>
    </w:p>
    <w:p>
      <w:r>
        <w:t>https://tuyensinh247.com/store/tv/show/Brockmire?id=-VSGZwP-0pI</w:t>
      </w:r>
    </w:p>
    <w:p>
      <w:r>
        <w:t>https://tuyensinh247.com/store/tv/show/Squidbillies?id=GeriMXfGUag</w:t>
      </w:r>
    </w:p>
    <w:p>
      <w:r>
        <w:t>https://tuyensinh247.com/store/tv/show/Young_Sheldon?id=Ie0jlny75IAZ5orZIYnYvg</w:t>
      </w:r>
    </w:p>
    <w:p>
      <w:r>
        <w:t>https://tuyensinh247.com/store/movies/collection/cluster?clp=6gIaIhgKEnByb21vdGlvbl90dl9kcmFtYRA_GAQ%3D:S:ANO1ljJdM0w&amp;gsr=Ch3qAhoiGAoScHJvbW90aW9uX3R2X2RyYW1hED8YBA%3D%3D:S:ANO1ljIEPC0</w:t>
      </w:r>
    </w:p>
    <w:p>
      <w:r>
        <w:t>https://tuyensinh247.com/store/tv/show/Hell_On_Wheels?id=8z0q_IIgQp8</w:t>
      </w:r>
    </w:p>
    <w:p>
      <w:r>
        <w:t>https://tuyensinh247.com/store/tv/show/Mayans_M_C?id=g8PUA6F9QrQxAdA5eI_9wQ</w:t>
      </w:r>
    </w:p>
    <w:p>
      <w:r>
        <w:t>https://tuyensinh247.com/store/tv/show/The_Blacklist?id=yBKMZxpsMUM</w:t>
      </w:r>
    </w:p>
    <w:p>
      <w:r>
        <w:t>https://tuyensinh247.com/store/tv/show/All_American_Homecoming?id=OYz_3cTnqCs.P</w:t>
      </w:r>
    </w:p>
    <w:p>
      <w:r>
        <w:t>https://tuyensinh247.com/store/tv/show/Snowfall?id=qc3PG_-H9ucVhMPHStA_Mw</w:t>
      </w:r>
    </w:p>
    <w:p>
      <w:r>
        <w:t>https://tuyensinh247.com/store/tv/show/Marvel_s_Daredevil?id=NIfovQq8bHM</w:t>
      </w:r>
    </w:p>
    <w:p>
      <w:r>
        <w:t>https://tuyensinh247.com/store/tv/show/Tyler_Perry_s_Sistas?id=A_-cAKCc7B-9RHf_rTo-Rg</w:t>
      </w:r>
    </w:p>
    <w:p>
      <w:r>
        <w:t>https://tuyensinh247.com/store/tv/show/All_Creatures_Great_and_Small?id=gbQjVgRNYkg.P</w:t>
      </w:r>
    </w:p>
    <w:p>
      <w:r>
        <w:t>https://tuyensinh247.com/store/movies/collection/cluster?clp=6gIfIh0KF3Byb21vdGlvbl90dl9kb2N1c2VyaWVzED8YBA%3D%3D:S:ANO1ljJXmL0&amp;gsr=CiLqAh8iHQoXcHJvbW90aW9uX3R2X2RvY3VzZXJpZXMQPxgE:S:ANO1ljL_aiQ</w:t>
      </w:r>
    </w:p>
    <w:p>
      <w:r>
        <w:t>https://tuyensinh247.com/store/tv/show/The_Vietnam_War_A_Film_by_Ken_Burns_and_Lynn_Novic?id=vflSMHEqX1M3rvlMEDaXKA</w:t>
      </w:r>
    </w:p>
    <w:p>
      <w:r>
        <w:t>https://tuyensinh247.com/store/tv/show/JFK_Destiny_Betrayed?id=kAMsOWHr8xY.P</w:t>
      </w:r>
    </w:p>
    <w:p>
      <w:r>
        <w:t>https://tuyensinh247.com/store/tv/show/Mastermind_of_Murder?id=0bl9Kmdr41E.P</w:t>
      </w:r>
    </w:p>
    <w:p>
      <w:r>
        <w:t>https://tuyensinh247.com/store/tv/show/Biography_Stone_Cold_Steve_Austin?id=Zu0zmraF5WQ.P</w:t>
      </w:r>
    </w:p>
    <w:p>
      <w:r>
        <w:t>https://tuyensinh247.com/store/tv/show/Wild_Tales_from_the_Farm?id=hJcawo8eVdE.P</w:t>
      </w:r>
    </w:p>
    <w:p>
      <w:r>
        <w:t>https://tuyensinh247.com/store/tv/show/JANET_JACKSON?id=95n1ATeaBZQ.P</w:t>
      </w:r>
    </w:p>
    <w:p>
      <w:r>
        <w:t>https://tuyensinh247.com/store/tv/show/Unexpected?id=YTVgYKLL3BI.P</w:t>
      </w:r>
    </w:p>
    <w:p>
      <w:r>
        <w:t>https://tuyensinh247.com/store/tv/show/Life_Below_Zero_Next_Generation?id=LOcKvOgyluE.P</w:t>
      </w:r>
    </w:p>
    <w:p>
      <w:r>
        <w:t>https://tuyensinh247.com/store/tv/show/Intervention?id=_2fp7R3MyQk</w:t>
      </w:r>
    </w:p>
    <w:p>
      <w:r>
        <w:t>https://tuyensinh247.com/store/tv/show/Henry_VIII_and_the_King_s_Men?id=AsUN0KvnyMg.P</w:t>
      </w:r>
    </w:p>
    <w:p>
      <w:r>
        <w:t>https://tuyensinh247.com/store/movies/collection/cluster?clp=6gIhIh8KGXByb21vdGlvbl90dl9uZXdfcmVsZWFzZXMQPxgE:S:ANO1ljJ1TKw&amp;gsr=CiTqAiEiHwoZcHJvbW90aW9uX3R2X25ld19yZWxlYXNlcxA_GAQ%3D:S:ANO1ljLvGcQ</w:t>
      </w:r>
    </w:p>
    <w:p>
      <w:r>
        <w:t>https://tuyensinh247.com/store/tv/show/100_Day_Dream_Home?id=R8_fgvdXwJ3jU1hxB968-w</w:t>
      </w:r>
    </w:p>
    <w:p>
      <w:r>
        <w:t>https://tuyensinh247.com/store/tv/show/The_Ghost_and_Molly_McGee?id=KM3_w--N9O8.P</w:t>
      </w:r>
    </w:p>
    <w:p>
      <w:r>
        <w:t>https://tuyensinh247.com/store/tv/show/American_Greed?id=PeSYaU9Ac0bSxxBgGxe8yA</w:t>
      </w:r>
    </w:p>
    <w:p>
      <w:r>
        <w:t>https://tuyensinh247.com/store/tv/show/The_Cleaning_Lady?id=WwBWpFNaTzI.P</w:t>
      </w:r>
    </w:p>
    <w:p>
      <w:r>
        <w:t>https://tuyensinh247.com/store/tv/show/Transplant?id=isr1kBfdunw.P</w:t>
      </w:r>
    </w:p>
    <w:p>
      <w:r>
        <w:t>https://tuyensinh247.com/store/tv/show/Family_Guy?id=wMdq0pLCJlw.P</w:t>
      </w:r>
    </w:p>
    <w:p>
      <w:r>
        <w:t>https://tuyensinh247.com/store/tv/show/Superman_Lois?id=hhoWdukebLw.P</w:t>
      </w:r>
    </w:p>
    <w:p>
      <w:r>
        <w:t>https://accounts.google.com/ServiceLogin?passive=1209600&amp;continue=https://play.google.com/store/movies/category/FAMILY&amp;followup=https://play.google.com/store/movies/category/FAMILY&amp;ec=GAZATg</w:t>
      </w:r>
    </w:p>
    <w:p>
      <w:r>
        <w:t>https://tuyensinh247.com/store/movies/top/category/FAMILY</w:t>
      </w:r>
    </w:p>
    <w:p>
      <w:r>
        <w:t>https://tuyensinh247.com/store/movies/new/category/FAMILY</w:t>
      </w:r>
    </w:p>
    <w:p>
      <w:r>
        <w:t>https://tuyensinh247.com/store/movies/collection/cluster?clp=6gIfIh0KF3Byb21vdGlvbl9tb3ZpZXNfZmFtaWx5ED8YBA%3D%3D:S:ANO1ljI7eQ0&amp;gsr=CiLqAh8iHQoXcHJvbW90aW9uX21vdmllc19mYW1pbHkQPxgE:S:ANO1ljLej1E</w:t>
      </w:r>
    </w:p>
    <w:p>
      <w:r>
        <w:t>https://tuyensinh247.com/store/movies/details/Shrek?id=cnNSfyb9hf8.P</w:t>
      </w:r>
    </w:p>
    <w:p>
      <w:r>
        <w:t>https://tuyensinh247.com/store/movies/details/Spider_Man_Into_The_Spider_Verse?id=-NHHc4nIhxk</w:t>
      </w:r>
    </w:p>
    <w:p>
      <w:r>
        <w:t>https://tuyensinh247.com/store/movies/details/Illumination_Presents_Dr_Seuss_The_Grinch?id=q12BBcanenI</w:t>
      </w:r>
    </w:p>
    <w:p>
      <w:r>
        <w:t>https://tuyensinh247.com/store/movies/details/Moana?id=dh27eCW4FOQ.P</w:t>
      </w:r>
    </w:p>
    <w:p>
      <w:r>
        <w:t>https://tuyensinh247.com/store/movies/details/Sing?id=aeaHJB6QUHU.P</w:t>
      </w:r>
    </w:p>
    <w:p>
      <w:r>
        <w:t>https://tuyensinh247.com/store/movies/details/The_Nightmare_Before_Christmas?id=o9KE6n3x6O8</w:t>
      </w:r>
    </w:p>
    <w:p>
      <w:r>
        <w:t>https://tuyensinh247.com/store/movies/details/The_Wizard_of_Oz_1939?id=4r7_nosJyp8.P</w:t>
      </w:r>
    </w:p>
    <w:p>
      <w:r>
        <w:t>https://tuyensinh247.com/store/movies/details/Harry_Potter_and_the_Sorcerer_s_Stone?id=3-micRFx7oY.P</w:t>
      </w:r>
    </w:p>
    <w:p>
      <w:r>
        <w:t>https://tuyensinh247.com/store/movies/details/Dr_Seuss_How_the_Grinch_Stole_Christmas?id=Jnv_7Yxd6SA.P</w:t>
      </w:r>
    </w:p>
    <w:p>
      <w:r>
        <w:t>https://tuyensinh247.com/store/movies/collection/cluster?clp=6gIoIiYKIHByb21vdGlvbl80MDAyMWQ0X3BvcHVsYXJfdHZfYWxsED8YBA%3D%3D:S:ANO1ljIzKUs&amp;gsr=CivqAigiJgogcHJvbW90aW9uXzQwMDIxZDRfcG9wdWxhcl90dl9hbGwQPxgE:S:ANO1ljL3mvQ</w:t>
      </w:r>
    </w:p>
    <w:p>
      <w:r>
        <w:t>https://tuyensinh247.com/store/tv/show/Daniel_Tiger_s_Neighborhood?id=hh7TuU6jqNA</w:t>
      </w:r>
    </w:p>
    <w:p>
      <w:r>
        <w:t>https://tuyensinh247.com/store/tv/show/OK_K_O_Let_s_Be_Heroes?id=HYu1ZYp6rL34jqCclgJrWw</w:t>
      </w:r>
    </w:p>
    <w:p>
      <w:r>
        <w:t>https://tuyensinh247.com/store/tv/show/Peppa_Pig?id=fIGG4ls1SdA</w:t>
      </w:r>
    </w:p>
    <w:p>
      <w:r>
        <w:t>https://tuyensinh247.com/store/tv/show/Shimmer_and_Shine?id=z4GcarSVJZQ</w:t>
      </w:r>
    </w:p>
    <w:p>
      <w:r>
        <w:t>https://tuyensinh247.com/store/movies/collection/cluster?clp=6gIsIioKJHByb21vdGlvbl80MDAyMDI3X2J1bmRsZXNfY29sbGVjdGlvbhA_GAQ%3D:S:ANO1ljJ0NTU&amp;gsr=Ci_qAiwiKgokcHJvbW90aW9uXzQwMDIwMjdfYnVuZGxlc19jb2xsZWN0aW9uED8YBA%3D%3D:S:ANO1ljLkaI8</w:t>
      </w:r>
    </w:p>
    <w:p>
      <w:r>
        <w:t>https://tuyensinh247.com/store/movies/details/Illumination_Presents_Dr_Seuss_The_Grinch_Dr_Seuss?id=m3aFNXcZumw</w:t>
      </w:r>
    </w:p>
    <w:p>
      <w:r>
        <w:t>https://tuyensinh247.com/store/movies/details/Sing_and_The_Secret_Life_of_Pets_2_Pack?id=hDbSgyfgW0U</w:t>
      </w:r>
    </w:p>
    <w:p>
      <w:r>
        <w:t>https://tuyensinh247.com/store/movies/details/Shrek_4_Movie_Collection?id=1IMCKEg7ykc</w:t>
      </w:r>
    </w:p>
    <w:p>
      <w:r>
        <w:t>https://tuyensinh247.com/store/movies/details/Frozen_2_Movie_Collection?id=xwLc1fFAIfM</w:t>
      </w:r>
    </w:p>
    <w:p>
      <w:r>
        <w:t>https://tuyensinh247.com/store/movies/details/Home_Alone_2_Movie_Collection?id=FYxwLNY9W1Q</w:t>
      </w:r>
    </w:p>
    <w:p>
      <w:r>
        <w:t>https://tuyensinh247.com/store/movies/details/Lion_King_2_Movie_Collection?id=2Pctw0AfmSI</w:t>
      </w:r>
    </w:p>
    <w:p>
      <w:r>
        <w:t>https://tuyensinh247.com/store/movies/details/Illumination_6_Movie_Collection?id=CmdZEApI7jk</w:t>
      </w:r>
    </w:p>
    <w:p>
      <w:r>
        <w:t>https://tuyensinh247.com/store/movies/collection/cluster?clp=6gIvIi0KJ3Byb21vdGlvbl80MDAwZWRjX2Rpc25leV9jb2xsZWN0aW9uX2FsbBA_GAQ%3D:S:ANO1ljLgOzs&amp;gsr=CjLqAi8iLQoncHJvbW90aW9uXzQwMDBlZGNfZGlzbmV5X2NvbGxlY3Rpb25fYWxsED8YBA%3D%3D:S:ANO1ljIXR9E</w:t>
      </w:r>
    </w:p>
    <w:p>
      <w:r>
        <w:t>https://tuyensinh247.com/store/movies/details/The_Lion_King?id=l6nIh9ZsDaQ</w:t>
      </w:r>
    </w:p>
    <w:p>
      <w:r>
        <w:t>https://tuyensinh247.com/store/movies/details/Beauty_and_the_Beast_2017?id=g-DkY-drN9Q</w:t>
      </w:r>
    </w:p>
    <w:p>
      <w:r>
        <w:t>https://tuyensinh247.com/store/movies/details/WALL_E?id=5RcNwlq7JSw</w:t>
      </w:r>
    </w:p>
    <w:p>
      <w:r>
        <w:t>https://tuyensinh247.com/store/movies/details/Enchanted?id=ZRIX3zQhlZA</w:t>
      </w:r>
    </w:p>
    <w:p>
      <w:r>
        <w:t>https://tuyensinh247.com/store/movies/details/Chronicles_of_Narnia_The_Lion_the_Witch_and_the_Wa?id=sYT-OzaVOlM</w:t>
      </w:r>
    </w:p>
    <w:p>
      <w:r>
        <w:t>https://tuyensinh247.com/store/movies/details/Monsters_Inc?id=jTd9g47MQAw</w:t>
      </w:r>
    </w:p>
    <w:p>
      <w:r>
        <w:t>https://tuyensinh247.com/store/movies/details/Tangled_Ever_After?id=FwFI5yel9Vs</w:t>
      </w:r>
    </w:p>
    <w:p>
      <w:r>
        <w:t>https://tuyensinh247.com/store/movies/details/Olaf_s_Frozen_Adventure_Plus_6_Disney_Tales?id=_4GYvF-hslU</w:t>
      </w:r>
    </w:p>
    <w:p>
      <w:r>
        <w:t>https://tuyensinh247.com/store/movies/details/The_Chronicles_of_Narnia_The_Voyage_of_the_Dawn_Tr?id=AM6VQbAvRv0</w:t>
      </w:r>
    </w:p>
    <w:p>
      <w:r>
        <w:t>https://tuyensinh247.com/store/movies/details/The_Jungle_Book_2016?id=eZGFBKpQ3_I</w:t>
      </w:r>
    </w:p>
    <w:p>
      <w:r>
        <w:t>https://tuyensinh247.com/store/movies/collection/cluster?clp=6gIlIiMKHXByb21vdGlvbl80MDAyMWU4X1RWX3VuZGVyXzE1ED8YBA%3D%3D:S:ANO1ljLWhnY&amp;gsr=CijqAiUiIwodcHJvbW90aW9uXzQwMDIxZThfVFZfdW5kZXJfMTUQPxgE:S:ANO1ljKTrTY</w:t>
      </w:r>
    </w:p>
    <w:p>
      <w:r>
        <w:t>https://tuyensinh247.com/store/tv/show?id=MRBAbzuBje-TgPdkyYuLfg&amp;cdid=tvseason-fKClme4irbwnN7FYBLtM7A</w:t>
      </w:r>
    </w:p>
    <w:p>
      <w:r>
        <w:t>https://tuyensinh247.com/store/tv/show?id=OvUytVCIVYE&amp;cdid=tvseason-3RL-qxYZiMs.P</w:t>
      </w:r>
    </w:p>
    <w:p>
      <w:r>
        <w:t>https://tuyensinh247.com/store/tv/show?id=pe1MhA1cMBA&amp;cdid=tvseason-euaM3EnCO28</w:t>
      </w:r>
    </w:p>
    <w:p>
      <w:r>
        <w:t>https://tuyensinh247.com/store/tv/show?id=BkVUdU5gBnM&amp;cdid=tvseason-kmqflXSF4k4</w:t>
      </w:r>
    </w:p>
    <w:p>
      <w:r>
        <w:t>https://tuyensinh247.com/store/tv/show?id=pe1MhA1cMBA&amp;cdid=tvseason-n7gtX_RsAQBQwyNsyHI3tQ</w:t>
      </w:r>
    </w:p>
    <w:p>
      <w:r>
        <w:t>https://tuyensinh247.com/store/tv/show?id=BkVUdU5gBnM&amp;cdid=tvseason-7FSJCi-3mNw</w:t>
      </w:r>
    </w:p>
    <w:p>
      <w:r>
        <w:t>https://tuyensinh247.com/store/tv/show?id=B5b3bs5rsOU&amp;cdid=tvseason-i5kRSSGcldsj1gQRcyFdug</w:t>
      </w:r>
    </w:p>
    <w:p>
      <w:r>
        <w:t>https://tuyensinh247.com/store/tv/show?id=9j388pFNumY&amp;cdid=tvseason-iabcfl0TJ-4UbSLCPc_p0w</w:t>
      </w:r>
    </w:p>
    <w:p>
      <w:r>
        <w:t>https://tuyensinh247.com/store/tv/show?id=fIGG4ls1SdA&amp;cdid=tvseason-n971-NXg_JZf1pJoqVqGKg</w:t>
      </w:r>
    </w:p>
    <w:p>
      <w:r>
        <w:t>https://tuyensinh247.com/store/tv/show?id=H2xRjubH52XEyc56kGTnGQ&amp;cdid=tvseason-FkUs5oalOUqHgTxmBPCbtQ</w:t>
      </w:r>
    </w:p>
    <w:p>
      <w:r>
        <w:t>https://tuyensinh247.com/store/movies/collection/cluster?clp=6gImIiQKHnByb21vdGlvbl80MDAyNDQ3X2NvbWVkaWVzX2FsbBA_GAQ%3D:S:ANO1ljL1Y88&amp;gsr=CinqAiYiJAoecHJvbW90aW9uXzQwMDI0NDdfY29tZWRpZXNfYWxsED8YBA%3D%3D:S:ANO1ljIVAAY</w:t>
      </w:r>
    </w:p>
    <w:p>
      <w:r>
        <w:t>https://tuyensinh247.com/store/movies/details/Beetlejuice?id=DX7HqzKF-1A.P</w:t>
      </w:r>
    </w:p>
    <w:p>
      <w:r>
        <w:t>https://tuyensinh247.com/store/movies/details/Home_Alone?id=fHWxYoYDOWk.P</w:t>
      </w:r>
    </w:p>
    <w:p>
      <w:r>
        <w:t>https://tuyensinh247.com/store/movies/details/Inside_Out?id=uUaW7SDjwII.P</w:t>
      </w:r>
    </w:p>
    <w:p>
      <w:r>
        <w:t>https://tuyensinh247.com/store/movies/details/Ratatouille?id=WIiFYNkQsag.P</w:t>
      </w:r>
    </w:p>
    <w:p>
      <w:r>
        <w:t>https://tuyensinh247.com/store/movies/collection/cluster?clp=6gItIisKJXByb21vdGlvbl80MDAyNDQ2X2hlcm9lc192aWxsYWluc19hbGwQPxgE:S:ANO1ljLp-1U&amp;gsr=CjDqAi0iKwolcHJvbW90aW9uXzQwMDI0NDZfaGVyb2VzX3ZpbGxhaW5zX2FsbBA_GAQ%3D:S:ANO1ljJIpv4</w:t>
      </w:r>
    </w:p>
    <w:p>
      <w:r>
        <w:t>https://tuyensinh247.com/store/movies/details/Star_Wars_A_New_Hope?id=yYNSSNJ0z_U</w:t>
      </w:r>
    </w:p>
    <w:p>
      <w:r>
        <w:t>https://tuyensinh247.com/store/movies/details/Megamind?id=BYgeaIuOXfs</w:t>
      </w:r>
    </w:p>
    <w:p>
      <w:r>
        <w:t>https://tuyensinh247.com/store/movies/details/Hotel_Transylvania?id=8rvAN_WPzDU</w:t>
      </w:r>
    </w:p>
    <w:p>
      <w:r>
        <w:t>https://tuyensinh247.com/store/movies/details/Adventures_Of_Shark_Boy_And_Lava_Girl?id=-hv4ucUvBvc</w:t>
      </w:r>
    </w:p>
    <w:p>
      <w:r>
        <w:t>https://tuyensinh247.com/store/movies/details/Percy_Jackson_The_Olympians_The_Lightning_Thief?id=Q1z8OVfAUCI</w:t>
      </w:r>
    </w:p>
    <w:p>
      <w:r>
        <w:t>https://tuyensinh247.com/store/movies/details/Hercules?id=0cB7oOCBa8Q</w:t>
      </w:r>
    </w:p>
    <w:p>
      <w:r>
        <w:t>https://tuyensinh247.com/store/movies/details/Star_Wars_The_Phantom_Menace?id=zseq5bLhaa8</w:t>
      </w:r>
    </w:p>
    <w:p>
      <w:r>
        <w:t>https://tuyensinh247.com/store/movies/details/Rise_of_the_Guardians?id=YQJGXzYr4q0</w:t>
      </w:r>
    </w:p>
    <w:p>
      <w:r>
        <w:t>https://tuyensinh247.com/store/movies/details/Hook?id=gZwsA3Vlqak</w:t>
      </w:r>
    </w:p>
    <w:p>
      <w:r>
        <w:t>https://tuyensinh247.com/store/movies/collection/cluster?clp=6gIsIioKJHByb21vdGlvbl90dl9raWRzX3R2X3VuZGVyXzVfZHluYW1pYxA_GAQ%3D:S:ANO1ljKiZ0Q&amp;gsr=Ci_qAiwiKgokcHJvbW90aW9uX3R2X2tpZHNfdHZfdW5kZXJfNV9keW5hbWljED8YBA%3D%3D:S:ANO1ljItzkw</w:t>
      </w:r>
    </w:p>
    <w:p>
      <w:r>
        <w:t>https://tuyensinh247.com/store/tv/show?id=zoVhsrXmPGA&amp;cdid=tvseason-9yUFz6KLsa-frEVkC1cvBw</w:t>
      </w:r>
    </w:p>
    <w:p>
      <w:r>
        <w:t>https://tuyensinh247.com/store/tv/show?id=hvZvr9itjLI&amp;cdid=tvseason-O6ylWfYVBUa454X7VDsgxQ</w:t>
      </w:r>
    </w:p>
    <w:p>
      <w:r>
        <w:t>https://tuyensinh247.com/store/tv/show?id=HB1A-J-tacA.P&amp;cdid=tvseason-DBukWUxn0CU.P</w:t>
      </w:r>
    </w:p>
    <w:p>
      <w:r>
        <w:t>https://tuyensinh247.com/store/tv/show?id=kRnsWQpdze5_NKBHVVIz9Q&amp;cdid=tvseason-X2CDXRY8ViEx8dGqklvw6g</w:t>
      </w:r>
    </w:p>
    <w:p>
      <w:r>
        <w:t>https://tuyensinh247.com/store/tv/show?id=YSHRw6Oll8I0iZO927mYTA&amp;cdid=tvseason-n8zzDMHokzqzvSozn6brRQ</w:t>
      </w:r>
    </w:p>
    <w:p>
      <w:r>
        <w:t>https://tuyensinh247.com/store/tv/show?id=pe1MhA1cMBA&amp;cdid=tvseason-x3jw8bH2nqvZ0XRthf1fVQ</w:t>
      </w:r>
    </w:p>
    <w:p>
      <w:r>
        <w:t>https://tuyensinh247.com/store/tv/show?id=W4_ZrJK6oB0&amp;cdid=tvseason-d8jlbXixiCoMCT41vjIddQ</w:t>
      </w:r>
    </w:p>
    <w:p>
      <w:r>
        <w:t>https://tuyensinh247.com/store/tv/show?id=u3ky4xJlEar96qr4rolmaA&amp;cdid=tvseason-8b04jUgrjjOioUMZsGXuLQ</w:t>
      </w:r>
    </w:p>
    <w:p>
      <w:r>
        <w:t>https://accounts.google.com/ServiceLogin?passive=1209600&amp;continue=https://play.google.com/store/movies/stream/promotion_collections_movie_studios&amp;followup=https://play.google.com/store/movies/stream/promotion_collections_movie_studios&amp;ec=GAZATg</w:t>
      </w:r>
    </w:p>
    <w:p>
      <w:r>
        <w:t>https://tuyensinh247.com/store/movies/collection/cluster?clp=CkAKPgo4bW92aWVzX2NsdXN0ZXJzX2RvcmFfY2x1c3Rlcl9kNmMxX2Rpc25leV9maWxtc19fZDZfZmlsbXMQBxgE:S:ANO1ljKLnzI&amp;gsr=CkIKQAo-Cjhtb3ZpZXNfY2x1c3RlcnNfZG9yYV9jbHVzdGVyX2Q2YzFfZGlzbmV5X2ZpbG1zX19kNl9maWxtcxAHGAQ%3D:S:ANO1ljJSHCg</w:t>
      </w:r>
    </w:p>
    <w:p>
      <w:r>
        <w:t>https://tuyensinh247.com/store/movies/details/Jungle_Cruise?id=ZCft-r3D7vo.P</w:t>
      </w:r>
    </w:p>
    <w:p>
      <w:r>
        <w:t>https://tuyensinh247.com/store/movies/details/Coco?id=3ySaOKlt_XU.P</w:t>
      </w:r>
    </w:p>
    <w:p>
      <w:r>
        <w:t>https://tuyensinh247.com/store/movies/details/Cruella?id=bzY-SBlFxWQ.P</w:t>
      </w:r>
    </w:p>
    <w:p>
      <w:r>
        <w:t>https://tuyensinh247.com/store/movies/collection/cluster?clp=0g4UChAKCnN0dWRpb19GT1gQBxgEOAE%3D:S:ANO1ljIEMdE&amp;gsr=ChfSDhQKEAoKc3R1ZGlvX0ZPWBAHGAQ4AQ%3D%3D:S:ANO1ljLnnWc</w:t>
      </w:r>
    </w:p>
    <w:p>
      <w:r>
        <w:t>https://tuyensinh247.com/store/movies/details/Free_Guy?id=R_R6d6QlIbA.P</w:t>
      </w:r>
    </w:p>
    <w:p>
      <w:r>
        <w:t>https://tuyensinh247.com/store/movies/details/Kingsman_The_Secret_Service?id=RLz4px-fSKM.P</w:t>
      </w:r>
    </w:p>
    <w:p>
      <w:r>
        <w:t>https://tuyensinh247.com/store/movies/details/Kingsman_The_Golden_Circle?id=YjG7KY-PZpY.P</w:t>
      </w:r>
    </w:p>
    <w:p>
      <w:r>
        <w:t>https://tuyensinh247.com/store/movies/details/Ford_V_Ferrari?id=AphqetTrXt0</w:t>
      </w:r>
    </w:p>
    <w:p>
      <w:r>
        <w:t>https://tuyensinh247.com/store/movies/details/Idiocracy?id=NdYRsrRptco</w:t>
      </w:r>
    </w:p>
    <w:p>
      <w:r>
        <w:t>https://tuyensinh247.com/store/movies/collection/cluster?clp=0g4UChAKCnN0dWRpb19IQk8QBxgEOAE%3D:S:ANO1ljLxNeQ&amp;gsr=ChfSDhQKEAoKc3R1ZGlvX0hCTxAHGAQ4AQ%3D%3D:S:ANO1ljJ4An8</w:t>
      </w:r>
    </w:p>
    <w:p>
      <w:r>
        <w:t>https://tuyensinh247.com/store/movies/details/My_Big_Fat_Greek_Wedding?id=hE_XKBxnw2o</w:t>
      </w:r>
    </w:p>
    <w:p>
      <w:r>
        <w:t>https://tuyensinh247.com/store/movies/details/The_Inventor_Out_for_Blood_in_Silicon_Valley?id=I3_v-p_saHs.P</w:t>
      </w:r>
    </w:p>
    <w:p>
      <w:r>
        <w:t>https://tuyensinh247.com/store/movies/details/Don_t_Tell_Mom_the_Babysitter_s_Dead?id=fPRObYWVHNk</w:t>
      </w:r>
    </w:p>
    <w:p>
      <w:r>
        <w:t>https://tuyensinh247.com/store/movies/details/Big_Stan?id=A3GKLSem1_0</w:t>
      </w:r>
    </w:p>
    <w:p>
      <w:r>
        <w:t>https://tuyensinh247.com/store/movies/details/Fahrenheit_451?id=1n7Q_Uh7J-0</w:t>
      </w:r>
    </w:p>
    <w:p>
      <w:r>
        <w:t>https://tuyensinh247.com/store/movies/details/Disappearing_Acts?id=jZmQn-jwTcc</w:t>
      </w:r>
    </w:p>
    <w:p>
      <w:r>
        <w:t>https://tuyensinh247.com/store/movies/details/The_Wizard_of_Lies?id=JnJkiBhufvs</w:t>
      </w:r>
    </w:p>
    <w:p>
      <w:r>
        <w:t>https://tuyensinh247.com/store/movies/details/La_Vie_en_Rose?id=M-vhTfFihE4</w:t>
      </w:r>
    </w:p>
    <w:p>
      <w:r>
        <w:t>https://tuyensinh247.com/store/movies/details/Temple_Grandin?id=nvIBreiDKXY</w:t>
      </w:r>
    </w:p>
    <w:p>
      <w:r>
        <w:t>https://tuyensinh247.com/store/movies/details/The_Tuskegee_Airmen?id=W2oj9ibzaNE</w:t>
      </w:r>
    </w:p>
    <w:p>
      <w:r>
        <w:t>https://tuyensinh247.com/store/movies/collection/cluster?clp=0g4aChYKEHN0dWRpb19MSU9OU0dBVEUQBxgEOAE%3D:S:ANO1ljK9VuY&amp;gsr=Ch3SDhoKFgoQc3R1ZGlvX0xJT05TR0FURRAHGAQ4AQ%3D%3D:S:ANO1ljI-QMI</w:t>
      </w:r>
    </w:p>
    <w:p>
      <w:r>
        <w:t>https://tuyensinh247.com/store/movies/details/American_Underdog?id=hiKUT9m4KR8.P</w:t>
      </w:r>
    </w:p>
    <w:p>
      <w:r>
        <w:t>https://tuyensinh247.com/store/movies/details/John_Wick?id=j43-RZ2-OaE.P</w:t>
      </w:r>
    </w:p>
    <w:p>
      <w:r>
        <w:t>https://tuyensinh247.com/store/movies/details/John_Wick_Chapter_3_Parabellum?id=8RjQ1NMOoMo.P</w:t>
      </w:r>
    </w:p>
    <w:p>
      <w:r>
        <w:t>https://tuyensinh247.com/store/movies/details/John_Wick_Chapter_2?id=pKrQxTE12ZA.P</w:t>
      </w:r>
    </w:p>
    <w:p>
      <w:r>
        <w:t>https://tuyensinh247.com/store/movies/details/Knives_Out?id=uG8c1kdljDA.P</w:t>
      </w:r>
    </w:p>
    <w:p>
      <w:r>
        <w:t>https://tuyensinh247.com/store/movies/details/Scream_4?id=OxIaRzovw6Q.P</w:t>
      </w:r>
    </w:p>
    <w:p>
      <w:r>
        <w:t>https://tuyensinh247.com/store/movies/details/Hacksaw_Ridge?id=vpa8dNzGjDo.P</w:t>
      </w:r>
    </w:p>
    <w:p>
      <w:r>
        <w:t>https://tuyensinh247.com/store/movies/details/Sicario?id=QkDSN5dBHXY</w:t>
      </w:r>
    </w:p>
    <w:p>
      <w:r>
        <w:t>https://tuyensinh247.com/store/movies/details/Divergent?id=bYVr6SCk21A.P</w:t>
      </w:r>
    </w:p>
    <w:p>
      <w:r>
        <w:t>https://tuyensinh247.com/store/movies/details/American_Psycho_Uncut_Version?id=kQPulj74unQ.P</w:t>
      </w:r>
    </w:p>
    <w:p>
      <w:r>
        <w:t>https://tuyensinh247.com/store/movies/collection/cluster?clp=0g4UChAKCnN0dWRpb19NR00QBxgEOAE%3D:S:ANO1ljLoRN8&amp;gsr=ChfSDhQKEAoKc3R1ZGlvX01HTRAHGAQ4AQ%3D%3D:S:ANO1ljIT2FI</w:t>
      </w:r>
    </w:p>
    <w:p>
      <w:r>
        <w:t>https://tuyensinh247.com/store/movies/details/The_Addams_Family_2?id=01PExOngG2w.P</w:t>
      </w:r>
    </w:p>
    <w:p>
      <w:r>
        <w:t>https://tuyensinh247.com/store/movies/details/Wrath_Of_Man?id=V1Mo1-GV_No.P</w:t>
      </w:r>
    </w:p>
    <w:p>
      <w:r>
        <w:t>https://tuyensinh247.com/store/movies/details/Red_Dawn?id=9rmcC4xxHLI</w:t>
      </w:r>
    </w:p>
    <w:p>
      <w:r>
        <w:t>https://tuyensinh247.com/store/movies/details/Spectre?id=gXQty65zHvY.P</w:t>
      </w:r>
    </w:p>
    <w:p>
      <w:r>
        <w:t>https://tuyensinh247.com/store/movies/details/Respect?id=j6vldNZL7X4.P</w:t>
      </w:r>
    </w:p>
    <w:p>
      <w:r>
        <w:t>https://tuyensinh247.com/store/movies/details/Legally_Blonde?id=doRCs11HM0U.P</w:t>
      </w:r>
    </w:p>
    <w:p>
      <w:r>
        <w:t>https://tuyensinh247.com/store/movies/collection/cluster?clp=0g4aChYKEHN0dWRpb19QQVJBTU9VTlQQBxgEOAE%3D:S:ANO1ljJ7kTM&amp;gsr=Ch3SDhoKFgoQc3R1ZGlvX1BBUkFNT1VOVBAHGAQ4AQ%3D%3D:S:ANO1ljLOuU8</w:t>
      </w:r>
    </w:p>
    <w:p>
      <w:r>
        <w:t>https://tuyensinh247.com/store/movies/details/Clifford_The_Big_Red_Dog?id=henhnMn-AWc.P</w:t>
      </w:r>
    </w:p>
    <w:p>
      <w:r>
        <w:t>https://tuyensinh247.com/store/movies/details/PAW_Patrol_The_Movie?id=aEQFJn3_0Ww.P</w:t>
      </w:r>
    </w:p>
    <w:p>
      <w:r>
        <w:t>https://tuyensinh247.com/store/movies/details/Interstellar?id=2Pzgx8qEyMk.P</w:t>
      </w:r>
    </w:p>
    <w:p>
      <w:r>
        <w:t>https://tuyensinh247.com/store/movies/details/The_Ledge?id=OgOniAzKlZU.P</w:t>
      </w:r>
    </w:p>
    <w:p>
      <w:r>
        <w:t>https://tuyensinh247.com/store/movies/details/Gasoline_Alley?id=RgWW8mEmTCU.P</w:t>
      </w:r>
    </w:p>
    <w:p>
      <w:r>
        <w:t>https://tuyensinh247.com/store/movies/details/The_Wolf_of_Wall_Street?id=PlSjPfpmhIU</w:t>
      </w:r>
    </w:p>
    <w:p>
      <w:r>
        <w:t>https://tuyensinh247.com/store/movies/details/The_Big_Short?id=Lmk4LIcseM4.P</w:t>
      </w:r>
    </w:p>
    <w:p>
      <w:r>
        <w:t>https://tuyensinh247.com/store/movies/details/A_Quiet_Place_Part_II?id=vO82xm8l-E4.P</w:t>
      </w:r>
    </w:p>
    <w:p>
      <w:r>
        <w:t>https://tuyensinh247.com/store/movies/collection/cluster?clp=0g4VChEKC3N0dWRpb19TT05ZEAcYBDgB:S:ANO1ljI-8Ag&amp;gsr=ChjSDhUKEQoLc3R1ZGlvX1NPTlkQBxgEOAE%3D:S:ANO1ljJhUzY</w:t>
      </w:r>
    </w:p>
    <w:p>
      <w:r>
        <w:t>https://tuyensinh247.com/store/movies/details/Resident_Evil_Welcome_to_Raccoon_City?id=_y_kvwwt4IM.P</w:t>
      </w:r>
    </w:p>
    <w:p>
      <w:r>
        <w:t>https://tuyensinh247.com/store/movies/details/Spider_Man_Far_from_Home?id=5SGTus7zHwg.P</w:t>
      </w:r>
    </w:p>
    <w:p>
      <w:r>
        <w:t>https://tuyensinh247.com/store/movies/details/Spider_Man_Homecoming?id=RO014qcVkJc</w:t>
      </w:r>
    </w:p>
    <w:p>
      <w:r>
        <w:t>https://tuyensinh247.com/store/movies/details/Venom?id=pnU-pVWhIB4.P</w:t>
      </w:r>
    </w:p>
    <w:p>
      <w:r>
        <w:t>https://tuyensinh247.com/store/movies/collection/cluster?clp=0g4eChoKFHN0dWRpb19OQkNfVU5JVkVSU0FMEAcYBDgB:S:ANO1ljJ8NmA&amp;gsr=CiHSDh4KGgoUc3R1ZGlvX05CQ19VTklWRVJTQUwQBxgEOAE%3D:S:ANO1ljKAkCQ</w:t>
      </w:r>
    </w:p>
    <w:p>
      <w:r>
        <w:t>https://tuyensinh247.com/store/movies/details/Belfast?id=w6U5hxBUMm0.P</w:t>
      </w:r>
    </w:p>
    <w:p>
      <w:r>
        <w:t>https://tuyensinh247.com/store/movies/details/Jurassic_World_Fallen_Kingdom?id=kdosRXGsfYs.P</w:t>
      </w:r>
    </w:p>
    <w:p>
      <w:r>
        <w:t>https://tuyensinh247.com/store/movies/details/Jurassic_World?id=e6d0VF3TCiQ</w:t>
      </w:r>
    </w:p>
    <w:p>
      <w:r>
        <w:t>https://tuyensinh247.com/store/movies/details/Despicable_Me_3?id=OBV0Kwy4BpQ.P</w:t>
      </w:r>
    </w:p>
    <w:p>
      <w:r>
        <w:t>https://tuyensinh247.com/store/movies/details/F9_The_Fast_Saga?id=jfsmGttWvKw.P</w:t>
      </w:r>
    </w:p>
    <w:p>
      <w:r>
        <w:t>https://tuyensinh247.com/store/movies/details/Old?id=xGurKuU3vdY.P</w:t>
      </w:r>
    </w:p>
    <w:p>
      <w:r>
        <w:t>https://tuyensinh247.com/store/movies/details/Fifty_Shades_Freed?id=1v91tsqSFfI</w:t>
      </w:r>
    </w:p>
    <w:p>
      <w:r>
        <w:t>https://tuyensinh247.com/store/movies/details/Last_Night_in_Soho?id=7OmPbA-0Jaw.P</w:t>
      </w:r>
    </w:p>
    <w:p>
      <w:r>
        <w:t>https://tuyensinh247.com/store/movies/collection/cluster?clp=0g4cChgKEnN0dWRpb19XQVJORVJfQlJPUxAHGAQ4AQ%3D%3D:S:ANO1ljIFpu8&amp;gsr=Ch_SDhwKGAoSc3R1ZGlvX1dBUk5FUl9CUk9TEAcYBDgB:S:ANO1ljK_LjQ</w:t>
      </w:r>
    </w:p>
    <w:p>
      <w:r>
        <w:t>https://tuyensinh247.com/store/movies/details/King_Richard?id=ev-2FvMQl5Q.P</w:t>
      </w:r>
    </w:p>
    <w:p>
      <w:r>
        <w:t>https://tuyensinh247.com/store/movies/details/The_Matrix_Resurrections?id=aoFm38NvOCY.P</w:t>
      </w:r>
    </w:p>
    <w:p>
      <w:r>
        <w:t>https://tuyensinh247.com/store/movies/details/The_Suicide_Squad?id=0NAuZAJYPKY.P</w:t>
      </w:r>
    </w:p>
    <w:p>
      <w:r>
        <w:t>https://tuyensinh247.com/store/movies/details/The_Dark_Knight_Rises?id=-uK8zoZu2LY.P</w:t>
      </w:r>
    </w:p>
    <w:p>
      <w:r>
        <w:t>https://tuyensinh247.com/store/movies/details/Pok%C3%A9mon_Detective_Pikachu?id=XrdwFJ3s_KA.P</w:t>
      </w:r>
    </w:p>
    <w:p>
      <w:r>
        <w:t>https://tuyensinh247.com/store/movies/details/Wonder_Woman_1984?id=5T7c07grC-c.P</w:t>
      </w:r>
    </w:p>
    <w:p>
      <w:r>
        <w:t>https://tuyensinh247.com/store/movies/details/Joker?id=v99qLnoiof8.P</w:t>
      </w:r>
    </w:p>
    <w:p>
      <w:r>
        <w:t>https://tuyensinh247.com/store/movies/details/Man_of_Steel_2013?id=rNL8Bj9V8tI.P</w:t>
      </w:r>
    </w:p>
    <w:p>
      <w:r>
        <w:t>https://accounts.google.com/ServiceLogin?passive=1209600&amp;continue=https://play.google.com/store/movies/stream/promotion_collections_tv_networks&amp;followup=https://play.google.com/store/movies/stream/promotion_collections_tv_networks&amp;ec=GAZATg</w:t>
      </w:r>
    </w:p>
    <w:p>
      <w:r>
        <w:t>https://tuyensinh247.com/store/movies/collection/cluster?clp=ChcKFQoPYnJvYWRjYXN0ZXJfQV9FEAcYBA%3D%3D:S:ANO1ljLQqEA&amp;gsr=ChkKFwoVCg9icm9hZGNhc3Rlcl9BX0UQBxgE:S:ANO1ljL2jO8</w:t>
      </w:r>
    </w:p>
    <w:p>
      <w:r>
        <w:t>https://tuyensinh247.com/store/tv/show/Midsomer_Murders?id=kFSQ0PVTwYs</w:t>
      </w:r>
    </w:p>
    <w:p>
      <w:r>
        <w:t>https://tuyensinh247.com/store/tv/show/Duck_Dynasty?id=pTi3ErmF1Vc</w:t>
      </w:r>
    </w:p>
    <w:p>
      <w:r>
        <w:t>https://tuyensinh247.com/store/tv/show/The_First_48?id=y97JG4kG7p4</w:t>
      </w:r>
    </w:p>
    <w:p>
      <w:r>
        <w:t>https://tuyensinh247.com/store/tv/show/War_Peace?id=2Nh0xim1tOw</w:t>
      </w:r>
    </w:p>
    <w:p>
      <w:r>
        <w:t>https://tuyensinh247.com/store/tv/show/Damien?id=7vBTteFNMhM</w:t>
      </w:r>
    </w:p>
    <w:p>
      <w:r>
        <w:t>https://tuyensinh247.com/store/tv/show/Bates_Motel?id=zac0Olcx8W0</w:t>
      </w:r>
    </w:p>
    <w:p>
      <w:r>
        <w:t>https://tuyensinh247.com/store/tv/show/Agatha_Christie_s_Poirot?id=TkXEfkBOyoU</w:t>
      </w:r>
    </w:p>
    <w:p>
      <w:r>
        <w:t>https://tuyensinh247.com/store/tv/show/The_Clinton_Affair?id=uiO74F7pegkWrQnHm_g5FA</w:t>
      </w:r>
    </w:p>
    <w:p>
      <w:r>
        <w:t>https://tuyensinh247.com/store/tv/show/Born_This_Way_Presents_Deaf_Out_Loud?id=x8pyNnEiMzIK0koJfP4rhg</w:t>
      </w:r>
    </w:p>
    <w:p>
      <w:r>
        <w:t>https://tuyensinh247.com/store/tv/show/Storage_Wars_Texas?id=JYEuCFe6z4w</w:t>
      </w:r>
    </w:p>
    <w:p>
      <w:r>
        <w:t>https://tuyensinh247.com/store/movies/collection/cluster?clp=ChcKFQoPYnJvYWRjYXN0ZXJfQUJDEAcYBA%3D%3D:S:ANO1ljKd1jM&amp;gsr=ChkKFwoVCg9icm9hZGNhc3Rlcl9BQkMQBxgE:S:ANO1ljKdYN8</w:t>
      </w:r>
    </w:p>
    <w:p>
      <w:r>
        <w:t>https://tuyensinh247.com/store/tv/show/Marvel_s_Agents_of_S_H_I_E_L_D?id=IWiqb2rxpGk</w:t>
      </w:r>
    </w:p>
    <w:p>
      <w:r>
        <w:t>https://tuyensinh247.com/store/tv/show/Home_Improvement?id=78eknBqqkyA</w:t>
      </w:r>
    </w:p>
    <w:p>
      <w:r>
        <w:t>https://tuyensinh247.com/store/tv/show/Castle?id=25TCHIWRfqk</w:t>
      </w:r>
    </w:p>
    <w:p>
      <w:r>
        <w:t>https://tuyensinh247.com/store/tv/show/Full_House?id=Qq4JkffylzI</w:t>
      </w:r>
    </w:p>
    <w:p>
      <w:r>
        <w:t>https://tuyensinh247.com/store/tv/show/Lost?id=4opZNjI_2QU</w:t>
      </w:r>
    </w:p>
    <w:p>
      <w:r>
        <w:t>https://tuyensinh247.com/store/tv/show/Batman?id=7rjvmw40gVs</w:t>
      </w:r>
    </w:p>
    <w:p>
      <w:r>
        <w:t>https://tuyensinh247.com/store/tv/show/Modern_Family?id=Y7MlczMaGx8</w:t>
      </w:r>
    </w:p>
    <w:p>
      <w:r>
        <w:t>https://tuyensinh247.com/store/tv/show/George_Lopez?id=gP1QOHOFNgE</w:t>
      </w:r>
    </w:p>
    <w:p>
      <w:r>
        <w:t>https://tuyensinh247.com/store/tv/show/Rookie_Blue?id=AS-KPgnhwTY</w:t>
      </w:r>
    </w:p>
    <w:p>
      <w:r>
        <w:t>https://tuyensinh247.com/store/tv/show/Once_Upon_A_Time?id=YNe6ryNEK4c</w:t>
      </w:r>
    </w:p>
    <w:p>
      <w:r>
        <w:t>https://tuyensinh247.com/store/movies/collection/cluster?clp=Ch4KHAoWYnJvYWRjYXN0ZXJfQWR1bHQgU3dpbRAHGAQ%3D:S:ANO1ljIvjiM&amp;gsr=CiAKHgocChZicm9hZGNhc3Rlcl9BZHVsdCBTd2ltEAcYBA%3D%3D:S:ANO1ljIlpGw</w:t>
      </w:r>
    </w:p>
    <w:p>
      <w:r>
        <w:t>https://tuyensinh247.com/store/tv/show/Aqua_Teen_Hunger_Force?id=jHgQ-6q5xOo</w:t>
      </w:r>
    </w:p>
    <w:p>
      <w:r>
        <w:t>https://tuyensinh247.com/store/tv/show/Robot_Chicken_Star_Wars?id=a6AS6Qnl9Nw</w:t>
      </w:r>
    </w:p>
    <w:p>
      <w:r>
        <w:t>https://tuyensinh247.com/store/tv/show/Your_Pretty_Face_is_Going_to_Hell?id=IgwLce9HuU8</w:t>
      </w:r>
    </w:p>
    <w:p>
      <w:r>
        <w:t>https://tuyensinh247.com/store/tv/show/Bleach?id=iGR6h8k5AZs</w:t>
      </w:r>
    </w:p>
    <w:p>
      <w:r>
        <w:t>https://tuyensinh247.com/store/tv/show/Superjail?id=QyCpZdvoMaM</w:t>
      </w:r>
    </w:p>
    <w:p>
      <w:r>
        <w:t>https://tuyensinh247.com/store/tv/show/Naruto_Uncut?id=LvwP-WENJT4</w:t>
      </w:r>
    </w:p>
    <w:p>
      <w:r>
        <w:t>https://tuyensinh247.com/store/tv/show/Robot_Chicken_DC_Special?id=9MSfUUdV-NI</w:t>
      </w:r>
    </w:p>
    <w:p>
      <w:r>
        <w:t>https://tuyensinh247.com/store/tv/show/Brad_Neely_s_Harg_Nallin_Sclopio_Peepio?id=6sLF0tjlyeY</w:t>
      </w:r>
    </w:p>
    <w:p>
      <w:r>
        <w:t>https://tuyensinh247.com/store/tv/show/Childrens_Hospital?id=5ztAXK0vyfM</w:t>
      </w:r>
    </w:p>
    <w:p>
      <w:r>
        <w:t>https://tuyensinh247.com/store/movies/collection/cluster?clp=ChcKFQoPYnJvYWRjYXN0ZXJfQU1DEAcYBA%3D%3D:S:ANO1ljJcP0g&amp;gsr=ChkKFwoVCg9icm9hZGNhc3Rlcl9BTUMQBxgE:S:ANO1ljJbhdc</w:t>
      </w:r>
    </w:p>
    <w:p>
      <w:r>
        <w:t>https://tuyensinh247.com/store/tv/show/Better_Call_Saul?id=BCUF_VT0byA</w:t>
      </w:r>
    </w:p>
    <w:p>
      <w:r>
        <w:t>https://tuyensinh247.com/store/tv/show/Mad_Men?id=6QNUovOtIQY</w:t>
      </w:r>
    </w:p>
    <w:p>
      <w:r>
        <w:t>https://tuyensinh247.com/store/tv/show/The_Terror?id=vE_Ya8zQWZW3E-a-pvqU_A</w:t>
      </w:r>
    </w:p>
    <w:p>
      <w:r>
        <w:t>https://tuyensinh247.com/store/tv/show/TURN_Washington_s_Spies?id=7gznAxeHaT4</w:t>
      </w:r>
    </w:p>
    <w:p>
      <w:r>
        <w:t>https://tuyensinh247.com/store/tv/show/The_Son?id=wp33B0WwJFE</w:t>
      </w:r>
    </w:p>
    <w:p>
      <w:r>
        <w:t>https://tuyensinh247.com/store/tv/show/Into_the_Badlands?id=uIXzq5rQKXA</w:t>
      </w:r>
    </w:p>
    <w:p>
      <w:r>
        <w:t>https://tuyensinh247.com/store/tv/show/Halt_and_Catch_Fire?id=0B6GRUwiZH4</w:t>
      </w:r>
    </w:p>
    <w:p>
      <w:r>
        <w:t>https://tuyensinh247.com/store/tv/show/Humans?id=DpTXXne-pkc</w:t>
      </w:r>
    </w:p>
    <w:p>
      <w:r>
        <w:t>https://tuyensinh247.com/store/movies/collection/cluster?clp=CisKKQojYnJvYWRjYXN0ZXJfQW1lcmljYW4gSGVyb2VzIENoYW5uZWwQBxgE:S:ANO1ljKsTR0&amp;gsr=Ci0KKwopCiNicm9hZGNhc3Rlcl9BbWVyaWNhbiBIZXJvZXMgQ2hhbm5lbBAHGAQ%3D:S:ANO1ljLozm8</w:t>
      </w:r>
    </w:p>
    <w:p>
      <w:r>
        <w:t>https://tuyensinh247.com/store/tv/show/World_War_II_Witness_to_War?id=YbCNY2UjQxGIXdgawOzqNQ</w:t>
      </w:r>
    </w:p>
    <w:p>
      <w:r>
        <w:t>https://tuyensinh247.com/store/tv/show/Against_The_Odds?id=srTN0MLtTX0</w:t>
      </w:r>
    </w:p>
    <w:p>
      <w:r>
        <w:t>https://tuyensinh247.com/store/tv/show/Gunslingers?id=YzyTmTBqBws</w:t>
      </w:r>
    </w:p>
    <w:p>
      <w:r>
        <w:t>https://tuyensinh247.com/store/tv/show/UFOs_The_Lost_Evidence?id=F8tZIyV8vBU</w:t>
      </w:r>
    </w:p>
    <w:p>
      <w:r>
        <w:t>https://tuyensinh247.com/store/tv/show/Blood_and_Fury_America_s_Civil_War?id=nMg_A96FyXY</w:t>
      </w:r>
    </w:p>
    <w:p>
      <w:r>
        <w:t>https://tuyensinh247.com/store/tv/show/Cold_War_Armageddon?id=KQNllq8l51A</w:t>
      </w:r>
    </w:p>
    <w:p>
      <w:r>
        <w:t>https://tuyensinh247.com/store/tv/show/WWII_in_the_Pacific?id=g4XehJZVK9U</w:t>
      </w:r>
    </w:p>
    <w:p>
      <w:r>
        <w:t>https://tuyensinh247.com/store/tv/show/The_American_Revolution?id=jbJpcy6gh84</w:t>
      </w:r>
    </w:p>
    <w:p>
      <w:r>
        <w:t>https://tuyensinh247.com/store/tv/show/The_Cowboy?id=ylIG6eQrsnA</w:t>
      </w:r>
    </w:p>
    <w:p>
      <w:r>
        <w:t>https://tuyensinh247.com/store/tv/show/Forbidden_History?id=YjjzPzr4PmQ</w:t>
      </w:r>
    </w:p>
    <w:p>
      <w:r>
        <w:t>https://tuyensinh247.com/store/movies/collection/cluster?clp=CiEKHwoZYnJvYWRjYXN0ZXJfQW5pbWFsIFBsYW5ldBAHGAQ%3D:S:ANO1ljIA4cg&amp;gsr=CiMKIQofChlicm9hZGNhc3Rlcl9BbmltYWwgUGxhbmV0EAcYBA%3D%3D:S:ANO1ljJ2Ung</w:t>
      </w:r>
    </w:p>
    <w:p>
      <w:r>
        <w:t>https://tuyensinh247.com/store/tv/show/River_Monsters?id=KclzoZnMTMo</w:t>
      </w:r>
    </w:p>
    <w:p>
      <w:r>
        <w:t>https://tuyensinh247.com/store/tv/show/Rattlesnake_Republic?id=WSIjvXWJ8yk</w:t>
      </w:r>
    </w:p>
    <w:p>
      <w:r>
        <w:t>https://tuyensinh247.com/store/tv/show/Tanked?id=VvXpvlRO7fY</w:t>
      </w:r>
    </w:p>
    <w:p>
      <w:r>
        <w:t>https://tuyensinh247.com/store/tv/show/Mermaids?id=o0YYi_O_3FY</w:t>
      </w:r>
    </w:p>
    <w:p>
      <w:r>
        <w:t>https://tuyensinh247.com/store/tv/show/Finding_Bigfoot?id=1yiUwEodHCA</w:t>
      </w:r>
    </w:p>
    <w:p>
      <w:r>
        <w:t>https://tuyensinh247.com/store/tv/show/Treehouse_Masters?id=tgqRqCKFcEw</w:t>
      </w:r>
    </w:p>
    <w:p>
      <w:r>
        <w:t>https://tuyensinh247.com/store/tv/show/Monsters_Inside_Me?id=KIhIUuv9s3o</w:t>
      </w:r>
    </w:p>
    <w:p>
      <w:r>
        <w:t>https://tuyensinh247.com/store/tv/show/Insane_Pools_Off_the_Deep_End?id=LBH-jBZwvNI</w:t>
      </w:r>
    </w:p>
    <w:p>
      <w:r>
        <w:t>https://tuyensinh247.com/store/tv/show/Melting_Last_Race_to_the_Pole?id=3k0e089wkc0</w:t>
      </w:r>
    </w:p>
    <w:p>
      <w:r>
        <w:t>https://tuyensinh247.com/store/tv/show/I_Shouldn_t_Be_Alive?id=fBkAckvILUk</w:t>
      </w:r>
    </w:p>
    <w:p>
      <w:r>
        <w:t>https://tuyensinh247.com/store/movies/collection/cluster?clp=CiEKHwoZYnJvYWRjYXN0ZXJfQW5pbWUgTmV0d29yaxAHGAQ%3D:S:ANO1ljLZE8Y&amp;gsr=CiMKIQofChlicm9hZGNhc3Rlcl9BbmltZSBOZXR3b3JrEAcYBA%3D%3D:S:ANO1ljIQbA8</w:t>
      </w:r>
    </w:p>
    <w:p>
      <w:r>
        <w:t>https://tuyensinh247.com/store/tv/show/Dai_Shogun_Subbed?id=xPtniRcxBY8</w:t>
      </w:r>
    </w:p>
    <w:p>
      <w:r>
        <w:t>https://tuyensinh247.com/store/tv/show/Momokyun_Sword_Subbed?id=jxKgnHWtynw</w:t>
      </w:r>
    </w:p>
    <w:p>
      <w:r>
        <w:t>https://tuyensinh247.com/store/tv/show/One_Week_Friends?id=MjhWZ2xyb24</w:t>
      </w:r>
    </w:p>
    <w:p>
      <w:r>
        <w:t>https://tuyensinh247.com/store/tv/show/Fate_Kaleid_Liner_Prisma_Illya_Subbed?id=XWZSZ3nRzhQ</w:t>
      </w:r>
    </w:p>
    <w:p>
      <w:r>
        <w:t>https://tuyensinh247.com/store/tv/show/Sakura_Trick_Subbed?id=DbIIVA-27u0</w:t>
      </w:r>
    </w:p>
    <w:p>
      <w:r>
        <w:t>https://tuyensinh247.com/store/tv/show/Amnesia?id=uZnJ4gIRPjo</w:t>
      </w:r>
    </w:p>
    <w:p>
      <w:r>
        <w:t>https://tuyensinh247.com/store/tv/show/Log_Horizon_Subbed?id=VBiudZjPkOA</w:t>
      </w:r>
    </w:p>
    <w:p>
      <w:r>
        <w:t>https://tuyensinh247.com/store/tv/show/Haikyu?id=RhOEML9VcIY</w:t>
      </w:r>
    </w:p>
    <w:p>
      <w:r>
        <w:t>https://tuyensinh247.com/store/tv/show/Engaged_to_the_Unidentified_Subbed?id=OD-oBleswYI</w:t>
      </w:r>
    </w:p>
    <w:p>
      <w:r>
        <w:t>https://tuyensinh247.com/store/tv/show/Cross_Ange_Rondo_of_Angel_and_Dragon?id=YaoSYePeuZ4</w:t>
      </w:r>
    </w:p>
    <w:p>
      <w:r>
        <w:t>https://tuyensinh247.com/store/movies/collection/cluster?clp=CiEKHwoZYnJvYWRjYXN0ZXJfQXdlc29tZW5lc3NUVhAHGAQ%3D:S:ANO1ljJPbS0&amp;gsr=CiMKIQofChlicm9hZGNhc3Rlcl9Bd2Vzb21lbmVzc1RWEAcYBA%3D%3D:S:ANO1ljKDRFY</w:t>
      </w:r>
    </w:p>
    <w:p>
      <w:r>
        <w:t>https://tuyensinh247.com/store/tv/show/Dave_s_Old_Porn?id=mAd-1LUiSNsYaf8q20VPtQ</w:t>
      </w:r>
    </w:p>
    <w:p>
      <w:r>
        <w:t>https://tuyensinh247.com/store/tv/show/Third_Wheel?id=dki2iLJqkLA</w:t>
      </w:r>
    </w:p>
    <w:p>
      <w:r>
        <w:t>https://tuyensinh247.com/store/tv/show/Comedy_Dynamics_Classics_Full_Frontal_Comedy?id=Hu2ALocCp6o</w:t>
      </w:r>
    </w:p>
    <w:p>
      <w:r>
        <w:t>https://tuyensinh247.com/store/tv/show/Guess_How_Much_I_Love_You?id=BvN_X-3_E0M</w:t>
      </w:r>
    </w:p>
    <w:p>
      <w:r>
        <w:t>https://tuyensinh247.com/store/tv/show/Eastsiders?id=IdkOb6mfRq7okD0TdJYzOw</w:t>
      </w:r>
    </w:p>
    <w:p>
      <w:r>
        <w:t>https://tuyensinh247.com/store/tv/show/ABC_Monsters?id=CKNrVJ2zNQE</w:t>
      </w:r>
    </w:p>
    <w:p>
      <w:r>
        <w:t>https://tuyensinh247.com/store/tv/show/Kiwi?id=PThF7V7bAlc</w:t>
      </w:r>
    </w:p>
    <w:p>
      <w:r>
        <w:t>https://tuyensinh247.com/store/tv/show/Dropping_the_Soap?id=yUQ-iXSmOno</w:t>
      </w:r>
    </w:p>
    <w:p>
      <w:r>
        <w:t>https://tuyensinh247.com/store/tv/show/Cookucina?id=xnwzpp0Ip0Y</w:t>
      </w:r>
    </w:p>
    <w:p>
      <w:r>
        <w:t>https://tuyensinh247.com/store/tv/show/Comedy_Dynamics_Coming_to_the_Stage?id=kZn92-wOxIc</w:t>
      </w:r>
    </w:p>
    <w:p>
      <w:r>
        <w:t>https://tuyensinh247.com/store/movies/collection/cluster?clp=Ch8KHQoXYnJvYWRjYXN0ZXJfQkJDIEFtZXJpY2EQBxgE:S:ANO1ljJD3B8&amp;gsr=CiEKHwodChdicm9hZGNhc3Rlcl9CQkMgQW1lcmljYRAHGAQ%3D:S:ANO1ljIXAzc</w:t>
      </w:r>
    </w:p>
    <w:p>
      <w:r>
        <w:t>https://tuyensinh247.com/store/tv/show/Pride_Prejudice?id=zMXEsPbBmdw</w:t>
      </w:r>
    </w:p>
    <w:p>
      <w:r>
        <w:t>https://tuyensinh247.com/store/tv/show/Jonathan_Strange_Mr_Norrell?id=-jhiXBXQrjo</w:t>
      </w:r>
    </w:p>
    <w:p>
      <w:r>
        <w:t>https://tuyensinh247.com/store/tv/show/Planet_Earth_II?id=Je8ZBL1l5fQ</w:t>
      </w:r>
    </w:p>
    <w:p>
      <w:r>
        <w:t>https://tuyensinh247.com/store/tv/show/The_Office?id=pOoX7hMgI-A</w:t>
      </w:r>
    </w:p>
    <w:p>
      <w:r>
        <w:t>https://tuyensinh247.com/store/tv/show/Blue_Planet_II?id=szM5UYBZV2eaJ6SuI7kymA</w:t>
      </w:r>
    </w:p>
    <w:p>
      <w:r>
        <w:t>https://tuyensinh247.com/store/tv/show/Robin_Hood?id=wJBakvu4jmo</w:t>
      </w:r>
    </w:p>
    <w:p>
      <w:r>
        <w:t>https://tuyensinh247.com/store/tv/show/The_Game?id=pm2iSWmyKPg</w:t>
      </w:r>
    </w:p>
    <w:p>
      <w:r>
        <w:t>https://tuyensinh247.com/store/tv/show/Primeval?id=dHJJlc7Ifko</w:t>
      </w:r>
    </w:p>
    <w:p>
      <w:r>
        <w:t>https://tuyensinh247.com/store/tv/show/Fawlty_Towers?id=pm09gwknyqA</w:t>
      </w:r>
    </w:p>
    <w:p>
      <w:r>
        <w:t>https://tuyensinh247.com/store/tv/show/Broadchurch?id=hjoALWXeBsM</w:t>
      </w:r>
    </w:p>
    <w:p>
      <w:r>
        <w:t>https://tuyensinh247.com/store/movies/collection/cluster?clp=ChcKFQoPYnJvYWRjYXN0ZXJfQkVUEAcYBA%3D%3D:S:ANO1ljIsmwg&amp;gsr=ChkKFwoVCg9icm9hZGNhc3Rlcl9CRVQQBxgE:S:ANO1ljIV7-M</w:t>
      </w:r>
    </w:p>
    <w:p>
      <w:r>
        <w:t>https://tuyensinh247.com/store/tv/show/The_Book_of_Negroes?id=BfzWh54zo_A</w:t>
      </w:r>
    </w:p>
    <w:p>
      <w:r>
        <w:t>https://tuyensinh247.com/store/tv/show/Punk_d?id=0UpMt4DkfdI</w:t>
      </w:r>
    </w:p>
    <w:p>
      <w:r>
        <w:t>https://tuyensinh247.com/store/tv/show/Real_Husbands_of_Hollywood?id=2Og5_qbMcQY</w:t>
      </w:r>
    </w:p>
    <w:p>
      <w:r>
        <w:t>https://tuyensinh247.com/store/tv/show/Being_Mary_Jane?id=rnFqjjq_z7E</w:t>
      </w:r>
    </w:p>
    <w:p>
      <w:r>
        <w:t>https://tuyensinh247.com/store/tv/show/Rebel?id=exssDZJ1VTI</w:t>
      </w:r>
    </w:p>
    <w:p>
      <w:r>
        <w:t>https://tuyensinh247.com/store/tv/show/Frankie_Neffe?id=ABcHj_FjYyk</w:t>
      </w:r>
    </w:p>
    <w:p>
      <w:r>
        <w:t>https://tuyensinh247.com/store/tv/show/Money_and_Violence?id=0NLZZSysv5M</w:t>
      </w:r>
    </w:p>
    <w:p>
      <w:r>
        <w:t>https://tuyensinh247.com/store/tv/show/The_Quad?id=LaR15ngafek</w:t>
      </w:r>
    </w:p>
    <w:p>
      <w:r>
        <w:t>https://tuyensinh247.com/store/tv/show/Let_s_Stay_Together?id=n0ZwjRN5uow</w:t>
      </w:r>
    </w:p>
    <w:p>
      <w:r>
        <w:t>https://tuyensinh247.com/store/tv/show/Gucci_Mane_and_Keyshia_Ka_Oir_The_Mane_Event?id=FRcC5fmUynpiYl76bfkXCA</w:t>
      </w:r>
    </w:p>
    <w:p>
      <w:r>
        <w:t>https://accounts.google.com/ServiceLogin?passive=1209600&amp;continue=https://play.google.com/store/books&amp;followup=https://play.google.com/store/books&amp;ec=GAZATg</w:t>
      </w:r>
    </w:p>
    <w:p>
      <w:r>
        <w:t>https://tuyensinh247.com/store/books</w:t>
      </w:r>
    </w:p>
    <w:p>
      <w:r>
        <w:t>https://tuyensinh247.com/store/books/category/coll_1665</w:t>
      </w:r>
    </w:p>
    <w:p>
      <w:r>
        <w:t>https://tuyensinh247.com/store/books/category/coll_1204</w:t>
      </w:r>
    </w:p>
    <w:p>
      <w:r>
        <w:t>https://tuyensinh247.com/store/books/category/coll_1668</w:t>
      </w:r>
    </w:p>
    <w:p>
      <w:r>
        <w:t>https://tuyensinh247.com/store/books/category/coll_1205</w:t>
      </w:r>
    </w:p>
    <w:p>
      <w:r>
        <w:t>https://tuyensinh247.com/store/books/category/coll_1207</w:t>
      </w:r>
    </w:p>
    <w:p>
      <w:r>
        <w:t>https://tuyensinh247.com/store/books/category/coll_1208</w:t>
      </w:r>
    </w:p>
    <w:p>
      <w:r>
        <w:t>https://tuyensinh247.com/store/books/category/coll_1670</w:t>
      </w:r>
    </w:p>
    <w:p>
      <w:r>
        <w:t>https://tuyensinh247.com/store/books/category/coll_1261</w:t>
      </w:r>
    </w:p>
    <w:p>
      <w:r>
        <w:t>https://tuyensinh247.com/store/books/category/coll_1200</w:t>
      </w:r>
    </w:p>
    <w:p>
      <w:r>
        <w:t>https://tuyensinh247.com/store/books/category/coll_1605</w:t>
      </w:r>
    </w:p>
    <w:p>
      <w:r>
        <w:t>https://tuyensinh247.com/store/books/category/coll_1209</w:t>
      </w:r>
    </w:p>
    <w:p>
      <w:r>
        <w:t>https://tuyensinh247.com/store/books/category/coll_1211</w:t>
      </w:r>
    </w:p>
    <w:p>
      <w:r>
        <w:t>https://tuyensinh247.com/store/books/category/coll_1667</w:t>
      </w:r>
    </w:p>
    <w:p>
      <w:r>
        <w:t>https://tuyensinh247.com/store/books/category/coll_1669</w:t>
      </w:r>
    </w:p>
    <w:p>
      <w:r>
        <w:t>https://tuyensinh247.com/store/books/category/coll_1615</w:t>
      </w:r>
    </w:p>
    <w:p>
      <w:r>
        <w:t>https://tuyensinh247.com/store/books/category/coll_1214</w:t>
      </w:r>
    </w:p>
    <w:p>
      <w:r>
        <w:t>https://tuyensinh247.com/store/books/category/coll_1215</w:t>
      </w:r>
    </w:p>
    <w:p>
      <w:r>
        <w:t>https://tuyensinh247.com/store/books/category/coll_1217</w:t>
      </w:r>
    </w:p>
    <w:p>
      <w:r>
        <w:t>https://tuyensinh247.com/store/books/category/coll_1218</w:t>
      </w:r>
    </w:p>
    <w:p>
      <w:r>
        <w:t>https://tuyensinh247.com/store/books/category/coll_1671</w:t>
      </w:r>
    </w:p>
    <w:p>
      <w:r>
        <w:t>https://tuyensinh247.com/store/books/category/coll_1604</w:t>
      </w:r>
    </w:p>
    <w:p>
      <w:r>
        <w:t>https://tuyensinh247.com/store/books/category/coll_1222</w:t>
      </w:r>
    </w:p>
    <w:p>
      <w:r>
        <w:t>https://tuyensinh247.com/store/books/category/coll_1673</w:t>
      </w:r>
    </w:p>
    <w:p>
      <w:r>
        <w:t>https://tuyensinh247.com/store/books/category/coll_1224</w:t>
      </w:r>
    </w:p>
    <w:p>
      <w:r>
        <w:t>https://tuyensinh247.com/store/books/category/coll_1672</w:t>
      </w:r>
    </w:p>
    <w:p>
      <w:r>
        <w:t>https://tuyensinh247.com/store/books/category/audiobooks</w:t>
      </w:r>
    </w:p>
    <w:p>
      <w:r>
        <w:t>https://tuyensinh247.com/store/books/category/audiobooks_coll_1665</w:t>
      </w:r>
    </w:p>
    <w:p>
      <w:r>
        <w:t>https://tuyensinh247.com/store/books/category/audiobooks_coll_1204</w:t>
      </w:r>
    </w:p>
    <w:p>
      <w:r>
        <w:t>https://tuyensinh247.com/store/books/category/audiobooks_coll_1205</w:t>
      </w:r>
    </w:p>
    <w:p>
      <w:r>
        <w:t>https://tuyensinh247.com/store/books/category/audiobooks_coll_1689</w:t>
      </w:r>
    </w:p>
    <w:p>
      <w:r>
        <w:t>https://tuyensinh247.com/store/books/category/audiobooks_coll_1200</w:t>
      </w:r>
    </w:p>
    <w:p>
      <w:r>
        <w:t>https://tuyensinh247.com/store/books/category/audiobooks_coll_1605</w:t>
      </w:r>
    </w:p>
    <w:p>
      <w:r>
        <w:t>https://tuyensinh247.com/store/books/category/audiobooks_coll_1209</w:t>
      </w:r>
    </w:p>
    <w:p>
      <w:r>
        <w:t>https://tuyensinh247.com/store/books/category/audiobooks_coll_1676</w:t>
      </w:r>
    </w:p>
    <w:p>
      <w:r>
        <w:t>https://tuyensinh247.com/store/books/category/audiobooks_coll_1615</w:t>
      </w:r>
    </w:p>
    <w:p>
      <w:r>
        <w:t>https://tuyensinh247.com/store/books/category/audiobooks_coll_1217</w:t>
      </w:r>
    </w:p>
    <w:p>
      <w:r>
        <w:t>https://tuyensinh247.com/store/books/category/audiobooks_coll_1716</w:t>
      </w:r>
    </w:p>
    <w:p>
      <w:r>
        <w:t>https://tuyensinh247.com/store/books/category/audiobooks_coll_1219</w:t>
      </w:r>
    </w:p>
    <w:p>
      <w:r>
        <w:t>https://tuyensinh247.com/store/books/category/audiobooks_coll_1604</w:t>
      </w:r>
    </w:p>
    <w:p>
      <w:r>
        <w:t>https://tuyensinh247.com/store/books/category/audiobooks_coll_1545</w:t>
      </w:r>
    </w:p>
    <w:p>
      <w:r>
        <w:t>https://tuyensinh247.com/store/books/category/audiobooks_coll_1222</w:t>
      </w:r>
    </w:p>
    <w:p>
      <w:r>
        <w:t>https://tuyensinh247.com/store/books/category/audiobooks_coll_1224</w:t>
      </w:r>
    </w:p>
    <w:p>
      <w:r>
        <w:t>https://tuyensinh247.com/store/books/category/audiobooks_coll_1672</w:t>
      </w:r>
    </w:p>
    <w:p>
      <w:r>
        <w:t>https://tuyensinh247.com/store/books/category/coll_1401</w:t>
      </w:r>
    </w:p>
    <w:p>
      <w:r>
        <w:t>https://tuyensinh247.com/store/books/category/subj_Comics___Graphic_Novels.General</w:t>
      </w:r>
    </w:p>
    <w:p>
      <w:r>
        <w:t>https://tuyensinh247.com/store/books/category/subj_Comics___Graphic_Novels.Crime___Mystery</w:t>
      </w:r>
    </w:p>
    <w:p>
      <w:r>
        <w:t>https://tuyensinh247.com/store/books/category/subj_Comics___Graphic_Novels.Fantasy</w:t>
      </w:r>
    </w:p>
    <w:p>
      <w:r>
        <w:t>https://tuyensinh247.com/store/books/category/subj_Comics___Graphic_Novels.Horror</w:t>
      </w:r>
    </w:p>
    <w:p>
      <w:r>
        <w:t>https://tuyensinh247.com/store/books/category/subj_Comics___Graphic_Novels.Literary</w:t>
      </w:r>
    </w:p>
    <w:p>
      <w:r>
        <w:t>https://tuyensinh247.com/store/books/category/subj_Comics___Graphic_Novels.Manga</w:t>
      </w:r>
    </w:p>
    <w:p>
      <w:r>
        <w:t>https://tuyensinh247.com/store/books/category/subj_Comics___Graphic_Novels.Media_Tie-In</w:t>
      </w:r>
    </w:p>
    <w:p>
      <w:r>
        <w:t>https://tuyensinh247.com/store/books/category/subj_Comics___Graphic_Novels.Science_Fiction</w:t>
      </w:r>
    </w:p>
    <w:p>
      <w:r>
        <w:t>https://tuyensinh247.com/store/books/category/subj_Comics___Graphic_Novels.Superheroes</w:t>
      </w:r>
    </w:p>
    <w:p>
      <w:r>
        <w:t>https://tuyensinh247.com/store/books/category/coll_1689</w:t>
      </w:r>
    </w:p>
    <w:p>
      <w:r>
        <w:t>https://tuyensinh247.com/store/books/category/coll_1689?age=AGE_RANGE1</w:t>
      </w:r>
    </w:p>
    <w:p>
      <w:r>
        <w:t>https://tuyensinh247.com/store/books/category/coll_1689?age=AGE_RANGE2</w:t>
      </w:r>
    </w:p>
    <w:p>
      <w:r>
        <w:t>https://tuyensinh247.com/store/books/category/coll_1689?age=AGE_RANGE3</w:t>
      </w:r>
    </w:p>
    <w:p>
      <w:r>
        <w:t>https://tuyensinh247.com/store/books/category/coll_1690</w:t>
      </w:r>
    </w:p>
    <w:p>
      <w:r>
        <w:t>https://tuyensinh247.com/store/books/category/coll_1691</w:t>
      </w:r>
    </w:p>
    <w:p>
      <w:r>
        <w:t>https://tuyensinh247.com/store/books/category/coll_1693</w:t>
      </w:r>
    </w:p>
    <w:p>
      <w:r>
        <w:t>https://tuyensinh247.com/store/books/category/coll_1692</w:t>
      </w:r>
    </w:p>
    <w:p>
      <w:r>
        <w:t>https://tuyensinh247.com/store/books/category/coll_1694</w:t>
      </w:r>
    </w:p>
    <w:p>
      <w:r>
        <w:t>https://tuyensinh247.com/store/books/category/coll_1696</w:t>
      </w:r>
    </w:p>
    <w:p>
      <w:r>
        <w:t>https://tuyensinh247.com/store/books/category/coll_1698</w:t>
      </w:r>
    </w:p>
    <w:p>
      <w:r>
        <w:t>https://tuyensinh247.com/store/books/category/coll_1699</w:t>
      </w:r>
    </w:p>
    <w:p>
      <w:r>
        <w:t>https://tuyensinh247.com/store/books/category/coll_1702</w:t>
      </w:r>
    </w:p>
    <w:p>
      <w:r>
        <w:t>https://tuyensinh247.com/store/books/category/coll_1704</w:t>
      </w:r>
    </w:p>
    <w:p>
      <w:r>
        <w:t>https://tuyensinh247.com/store/books/category/coll_1705</w:t>
      </w:r>
    </w:p>
    <w:p>
      <w:r>
        <w:t>https://tuyensinh247.com/store/books/top</w:t>
      </w:r>
    </w:p>
    <w:p>
      <w:r>
        <w:t>https://tuyensinh247.com/store/books/new</w:t>
      </w:r>
    </w:p>
    <w:p>
      <w:r>
        <w:t>https://tuyensinh247.com/store/books/collection/cluster?clp=sgIqCiIKHHByb21vdGlvbl9lYm9va19uZXdfcmVsZWFzZXMQRBgBIgQIBQgs:S:ANO1ljKX_-E&amp;gsr=Ci2yAioKIgoccHJvbW90aW9uX2Vib29rX25ld19yZWxlYXNlcxBEGAEiBAgFCCw%3D:S:ANO1ljIUL8M</w:t>
      </w:r>
    </w:p>
    <w:p>
      <w:r>
        <w:t>https://tuyensinh247.com/store/books/details/Christine_Feehan_Phantom_Game?id=AxIxEAAAQBAJ</w:t>
      </w:r>
    </w:p>
    <w:p>
      <w:r>
        <w:t>https://tuyensinh247.com/store/books/details/Tessa_Bailey_Hook_Line_and_Sinker?id=ddswEAAAQBAJ</w:t>
      </w:r>
    </w:p>
    <w:p>
      <w:r>
        <w:t>https://tuyensinh247.com/store/books/author?id=Tessa+Bailey</w:t>
      </w:r>
    </w:p>
    <w:p>
      <w:r>
        <w:t>https://tuyensinh247.com/store/books/details/Seanan_McGuire_Spelunking_Through_Hell?id=BxIxEAAAQBAJ</w:t>
      </w:r>
    </w:p>
    <w:p>
      <w:r>
        <w:t>https://tuyensinh247.com/store/books/details/James_Patterson_Run_Rose_Run?id=8f42EAAAQBAJ</w:t>
      </w:r>
    </w:p>
    <w:p>
      <w:r>
        <w:t>https://tuyensinh247.com/store/info/name/James_Patterson?id=03_3d9</w:t>
      </w:r>
    </w:p>
    <w:p>
      <w:r>
        <w:t>https://tuyensinh247.com/store/books/details/Laurie_Forest_The_Demon_Tide?id=4aEDEAAAQBAJ</w:t>
      </w:r>
    </w:p>
    <w:p>
      <w:r>
        <w:t>https://tuyensinh247.com/store/books/details/Charles_Stross_Escape_from_Yokai_Land?id=lhD-DwAAQBAJ</w:t>
      </w:r>
    </w:p>
    <w:p>
      <w:r>
        <w:t>https://tuyensinh247.com/store/books/details/Stephen_Perrine_The_Whole_Body_Reset?id=06U1EAAAQBAJ</w:t>
      </w:r>
    </w:p>
    <w:p>
      <w:r>
        <w:t>https://tuyensinh247.com/store/books/author?id=Stephen+Perrine</w:t>
      </w:r>
    </w:p>
    <w:p>
      <w:r>
        <w:t>https://tuyensinh247.com/store/books/details/Ric_Prado_Black_Ops?id=YC41EAAAQBAJ</w:t>
      </w:r>
    </w:p>
    <w:p>
      <w:r>
        <w:t>https://tuyensinh247.com/store/books/author?id=Ric+Prado</w:t>
      </w:r>
    </w:p>
    <w:p>
      <w:r>
        <w:t>https://tuyensinh247.com/store/books/details/Bob_Odenkirk_Comedy_Comedy_Comedy_Drama?id=mf0qEAAAQBAJ</w:t>
      </w:r>
    </w:p>
    <w:p>
      <w:r>
        <w:t>https://tuyensinh247.com/store/books/author?id=Bob+Odenkirk</w:t>
      </w:r>
    </w:p>
    <w:p>
      <w:r>
        <w:t>https://tuyensinh247.com/store/books/details/William_P_Barr_One_Damn_Thing_After_Another?id=3bBZEAAAQBAJ</w:t>
      </w:r>
    </w:p>
    <w:p>
      <w:r>
        <w:t>https://tuyensinh247.com/store/books/author?id=William+P.+Barr</w:t>
      </w:r>
    </w:p>
    <w:p>
      <w:r>
        <w:t>https://tuyensinh247.com/store/books/collection/cluster?clp=sgIxCikKI3Byb21vdGlvbl9yYmNfY29sbGVjdGlvbl9ib29rc19ob21lEEQYASIECAUILA%3D%3D:S:ANO1ljKr2DU&amp;gsr=CjSyAjEKKQojcHJvbW90aW9uX3JiY19jb2xsZWN0aW9uX2Jvb2tzX2hvbWUQRBgBIgQIBQgs:S:ANO1ljL6en8</w:t>
      </w:r>
    </w:p>
    <w:p>
      <w:r>
        <w:t>https://tuyensinh247.com/store/books/details/Nina_de_Gramont_The_Christie_Affair?id=wxUqEAAAQBAJ</w:t>
      </w:r>
    </w:p>
    <w:p>
      <w:r>
        <w:t>https://tuyensinh247.com/store/books/author?id=Nina+de+Gramont</w:t>
      </w:r>
    </w:p>
    <w:p>
      <w:r>
        <w:t>https://tuyensinh247.com/store/books/details/Thrity_Umrigar_Honor?id=XLUdEAAAQBAJ</w:t>
      </w:r>
    </w:p>
    <w:p>
      <w:r>
        <w:t>https://tuyensinh247.com/store/books/author?id=Thrity+Umrigar</w:t>
      </w:r>
    </w:p>
    <w:p>
      <w:r>
        <w:t>https://tuyensinh247.com/store/books/details/Dana_Schwartz_Anatomy_A_Love_Story?id=LTArEAAAQBAJ</w:t>
      </w:r>
    </w:p>
    <w:p>
      <w:r>
        <w:t>https://tuyensinh247.com/store/books/author?id=Dana+Schwartz</w:t>
      </w:r>
    </w:p>
    <w:p>
      <w:r>
        <w:t>https://tuyensinh247.com/store/books/details/Marissa_Stapley_Lucky?id=RzDuDwAAQBAJ</w:t>
      </w:r>
    </w:p>
    <w:p>
      <w:r>
        <w:t>https://tuyensinh247.com/store/books/author?id=Marissa+Stapley</w:t>
      </w:r>
    </w:p>
    <w:p>
      <w:r>
        <w:t>https://tuyensinh247.com/store/books/details/Elif_Shafak_The_Island_of_Missing_Trees?id=OzEyEAAAQBAJ</w:t>
      </w:r>
    </w:p>
    <w:p>
      <w:r>
        <w:t>https://tuyensinh247.com/store/books/author?id=Elif+Shafak</w:t>
      </w:r>
    </w:p>
    <w:p>
      <w:r>
        <w:t>https://tuyensinh247.com/store/books/details/Lauren_Blackwood_Within_These_Wicked_Walls?id=hiQQEAAAQBAJ</w:t>
      </w:r>
    </w:p>
    <w:p>
      <w:r>
        <w:t>https://tuyensinh247.com/store/books/author?id=Lauren+Blackwood</w:t>
      </w:r>
    </w:p>
    <w:p>
      <w:r>
        <w:t>https://tuyensinh247.com/store/books/details/Chibundu_Onuzo_Sankofa?id=aMIXEAAAQBAJ</w:t>
      </w:r>
    </w:p>
    <w:p>
      <w:r>
        <w:t>https://tuyensinh247.com/store/books/author?id=Chibundu+Onuzo</w:t>
      </w:r>
    </w:p>
    <w:p>
      <w:r>
        <w:t>https://tuyensinh247.com/store/books/details/Mar%C3%ADa_Amparo_Escand%C3%B3n_L_A_Weather?id=GJ8OEAAAQBAJ</w:t>
      </w:r>
    </w:p>
    <w:p>
      <w:r>
        <w:t>https://tuyensinh247.com/store/books/author?id=Mar%C3%ADa+Amparo+Escand%C3%B3n</w:t>
      </w:r>
    </w:p>
    <w:p>
      <w:r>
        <w:t>https://tuyensinh247.com/store/books/details/Andrea_Bartz_We_Were_Never_Here?id=ZmcFEAAAQBAJ</w:t>
      </w:r>
    </w:p>
    <w:p>
      <w:r>
        <w:t>https://tuyensinh247.com/store/books/author?id=Andrea+Bartz</w:t>
      </w:r>
    </w:p>
    <w:p>
      <w:r>
        <w:t>https://tuyensinh247.com/store/books/details/Stacey_Lee_The_Downstairs_Girl?id=5yZcDwAAQBAJ</w:t>
      </w:r>
    </w:p>
    <w:p>
      <w:r>
        <w:t>https://tuyensinh247.com/store/books/author?id=Stacey+Lee</w:t>
      </w:r>
    </w:p>
    <w:p>
      <w:r>
        <w:t>https://tuyensinh247.com/store/books/collection/cluster?clp=sgIoCiAKGnByb21vdGlvbl9iZXN0b2YyMDIxX2Jvb2tzEEQYASIECAUILA%3D%3D:S:ANO1ljJug10&amp;gsr=CiuyAigKIAoacHJvbW90aW9uX2Jlc3RvZjIwMjFfYm9va3MQRBgBIgQIBQgs:S:ANO1ljKquJw</w:t>
      </w:r>
    </w:p>
    <w:p>
      <w:r>
        <w:t>https://tuyensinh247.com/store/books/details/Frank_Herbert_Dune?id=p1MULH7JsTQC</w:t>
      </w:r>
    </w:p>
    <w:p>
      <w:r>
        <w:t>https://tuyensinh247.com/store/books/details/Robert_Jordan_The_Eye_of_the_World?id=1PgKPuFIz1kC</w:t>
      </w:r>
    </w:p>
    <w:p>
      <w:r>
        <w:t>https://tuyensinh247.com/store/books/details/Andy_Weir_Project_Hail_Mary?id=-Ff2DwAAQBAJ</w:t>
      </w:r>
    </w:p>
    <w:p>
      <w:r>
        <w:t>https://tuyensinh247.com/store/info/name/Andy_Weir?id=0_rhmnf</w:t>
      </w:r>
    </w:p>
    <w:p>
      <w:r>
        <w:t>https://tuyensinh247.com/store/books/details/Andrzej_Sapkowski_The_Last_Wish?id=aVPNxmllbAUC</w:t>
      </w:r>
    </w:p>
    <w:p>
      <w:r>
        <w:t>https://tuyensinh247.com/store/info/name/Andrzej_Sapkowski?id=011t6</w:t>
      </w:r>
    </w:p>
    <w:p>
      <w:r>
        <w:t>https://tuyensinh247.com/store/books/details/Mark_Manson_The_Subtle_Art_of_Not_Giving_a_F_ck?id=yng_CwAAQBAJ</w:t>
      </w:r>
    </w:p>
    <w:p>
      <w:r>
        <w:t>https://tuyensinh247.com/store/info/name/Mark_Manson?id=11c0rqt0j6</w:t>
      </w:r>
    </w:p>
    <w:p>
      <w:r>
        <w:t>https://tuyensinh247.com/store/books/details/James_Clear_Atomic_Habits?id=lFhbDwAAQBAJ</w:t>
      </w:r>
    </w:p>
    <w:p>
      <w:r>
        <w:t>https://tuyensinh247.com/store/books/author?id=James+Clear</w:t>
      </w:r>
    </w:p>
    <w:p>
      <w:r>
        <w:t>https://tuyensinh247.com/store/books/details/Robert_Greene_The_48_Laws_of_Power?id=afCxg5sogvAC</w:t>
      </w:r>
    </w:p>
    <w:p>
      <w:r>
        <w:t>https://tuyensinh247.com/store/info/name/Robert_Greene?id=034crr</w:t>
      </w:r>
    </w:p>
    <w:p>
      <w:r>
        <w:t>https://tuyensinh247.com/store/books/details/Sarah_J_Maas_A_Court_of_Thorns_and_Roses?id=E-kdBQAAQBAJ</w:t>
      </w:r>
    </w:p>
    <w:p>
      <w:r>
        <w:t>https://tuyensinh247.com/store/info/name/Sarah_J_Maas?id=0bx_x1r</w:t>
      </w:r>
    </w:p>
    <w:p>
      <w:r>
        <w:t>https://tuyensinh247.com/store/books/details/Frank_Herbert_Dune_Messiah?id=AXVUqdzi3rsC</w:t>
      </w:r>
    </w:p>
    <w:p>
      <w:r>
        <w:t>https://tuyensinh247.com/store/books/details/David_Goggins_Can_t_Hurt_Me?id=OSchEAAAQBAJ</w:t>
      </w:r>
    </w:p>
    <w:p>
      <w:r>
        <w:t>https://tuyensinh247.com/store/books/author?id=David+Goggins</w:t>
      </w:r>
    </w:p>
    <w:p>
      <w:r>
        <w:t>https://tuyensinh247.com/store/books/collection/cluster?clp=sgIsCiQKHnByb21vdGlvbl9lYm9va19kZWFsc19wdXJjaGFzZRBEGAEiBAgFCCw%3D:S:ANO1ljLj3lc&amp;gsr=Ci-yAiwKJAoecHJvbW90aW9uX2Vib29rX2RlYWxzX3B1cmNoYXNlEEQYASIECAUILA%3D%3D:S:ANO1ljKypNM</w:t>
      </w:r>
    </w:p>
    <w:p>
      <w:r>
        <w:t>https://tuyensinh247.com/store/books/details/Nikki_Van_De_Car_Practical_Magic?id=30jTDQAAQBAJ</w:t>
      </w:r>
    </w:p>
    <w:p>
      <w:r>
        <w:t>https://tuyensinh247.com/store/books/author?id=Nikki+Van+De+Car</w:t>
      </w:r>
    </w:p>
    <w:p>
      <w:r>
        <w:t>https://tuyensinh247.com/store/books/details/Jeph_Loeb_Batman_The_Long_Halloween?id=sSnfAAAAQBAJ</w:t>
      </w:r>
    </w:p>
    <w:p>
      <w:r>
        <w:t>https://tuyensinh247.com/store/info/name/Jeph_Loeb?id=04snp2</w:t>
      </w:r>
    </w:p>
    <w:p>
      <w:r>
        <w:t>https://tuyensinh247.com/store/books/details/Jeph_Loeb_Batman_The_Complete_Hush?id=RfK0AAAAQBAJ</w:t>
      </w:r>
    </w:p>
    <w:p>
      <w:r>
        <w:t>https://tuyensinh247.com/store/books/details/Brian_Christian_Algorithms_to_Live_By?id=yvaLCgAAQBAJ</w:t>
      </w:r>
    </w:p>
    <w:p>
      <w:r>
        <w:t>https://tuyensinh247.com/store/books/author?id=Brian+Christian</w:t>
      </w:r>
    </w:p>
    <w:p>
      <w:r>
        <w:t>https://tuyensinh247.com/store/books/details/Frank_Miller_Batman_The_Dark_Knight_Returns_30th_A?id=0GVdCwAAQBAJ</w:t>
      </w:r>
    </w:p>
    <w:p>
      <w:r>
        <w:t>https://tuyensinh247.com/store/info/name/Frank_Miller?id=0jpdn</w:t>
      </w:r>
    </w:p>
    <w:p>
      <w:r>
        <w:t>https://tuyensinh247.com/store/books/details/Scott_Snyder_The_Batman_Who_Laughs?id=PcWrDwAAQBAJ</w:t>
      </w:r>
    </w:p>
    <w:p>
      <w:r>
        <w:t>https://tuyensinh247.com/store/info/name/Scott_Snyder?id=0dm4h0</w:t>
      </w:r>
    </w:p>
    <w:p>
      <w:r>
        <w:t>https://tuyensinh247.com/store/books/details/Frank_Miller_Batman_Year_One?id=CfreAAAAQBAJ</w:t>
      </w:r>
    </w:p>
    <w:p>
      <w:r>
        <w:t>https://tuyensinh247.com/store/books/details/Brian_Tracy_Get_Smart?id=elqrCQAAQBAJ</w:t>
      </w:r>
    </w:p>
    <w:p>
      <w:r>
        <w:t>https://tuyensinh247.com/store/books/author?id=Brian+Tracy</w:t>
      </w:r>
    </w:p>
    <w:p>
      <w:r>
        <w:t>https://tuyensinh247.com/store/books/details/Antony_Beevor_The_Second_World_War?id=XS8xlDaZVJMC</w:t>
      </w:r>
    </w:p>
    <w:p>
      <w:r>
        <w:t>https://tuyensinh247.com/store/info/name/Antony_Beevor?id=02p4bh</w:t>
      </w:r>
    </w:p>
    <w:p>
      <w:r>
        <w:t>https://tuyensinh247.com/store/books/details/DK_The_Medicine_Book?id=PggOEAAAQBAJ</w:t>
      </w:r>
    </w:p>
    <w:p>
      <w:r>
        <w:t>https://tuyensinh247.com/store/books/author?id=DK</w:t>
      </w:r>
    </w:p>
    <w:p>
      <w:r>
        <w:t>https://tuyensinh247.com/store/books/collection/cluster?clp=sgIsCiQKHnByb21vdGlvbl90b3VnaF9sb3ZlX3NlbGZfaGVscBBEGAEiBAgFCCw%3D:S:ANO1ljLopxI&amp;gsr=Ci-yAiwKJAoecHJvbW90aW9uX3RvdWdoX2xvdmVfc2VsZl9oZWxwEEQYASIECAUILA%3D%3D:S:ANO1ljLh7Xg</w:t>
      </w:r>
    </w:p>
    <w:p>
      <w:r>
        <w:t>https://tuyensinh247.com/store/books/details/Jordan_B_Peterson_12_Rules_for_Life?id=TvEqDAAAQBAJ</w:t>
      </w:r>
    </w:p>
    <w:p>
      <w:r>
        <w:t>https://tuyensinh247.com/store/books/author?id=Jordan+B.+Peterson</w:t>
      </w:r>
    </w:p>
    <w:p>
      <w:r>
        <w:t>https://tuyensinh247.com/store/books/details/Dale_Carnegie_How_To_Win_Friends_and_Influence_Peo?id=1rW-QpIAs8UC</w:t>
      </w:r>
    </w:p>
    <w:p>
      <w:r>
        <w:t>https://tuyensinh247.com/store/info/name/Dale_Carnegie?id=01lp1z</w:t>
      </w:r>
    </w:p>
    <w:p>
      <w:r>
        <w:t>https://tuyensinh247.com/store/books/details/Don_Miguel_Ruiz_The_Four_Agreements?id=hzVxiw2DiOsC</w:t>
      </w:r>
    </w:p>
    <w:p>
      <w:r>
        <w:t>https://tuyensinh247.com/store/info/name/Don_Miguel_Ruiz?id=11b5m6g5cd</w:t>
      </w:r>
    </w:p>
    <w:p>
      <w:r>
        <w:t>https://tuyensinh247.com/store/books/details/Ryan_Holiday_The_Daily_Stoic?id=TR2MDAAAQBAJ</w:t>
      </w:r>
    </w:p>
    <w:p>
      <w:r>
        <w:t>https://tuyensinh247.com/store/books/author?id=Ryan+Holiday</w:t>
      </w:r>
    </w:p>
    <w:p>
      <w:r>
        <w:t>https://tuyensinh247.com/store/books/details/Amir_Levine_Attached?id=vCh9fXUiUjwC</w:t>
      </w:r>
    </w:p>
    <w:p>
      <w:r>
        <w:t>https://tuyensinh247.com/store/info/name/Amir_Levine?id=113xs5m4b</w:t>
      </w:r>
    </w:p>
    <w:p>
      <w:r>
        <w:t>https://tuyensinh247.com/store/books/details/Jordan_B_Peterson_Beyond_Order?id=I1oJEAAAQBAJ</w:t>
      </w:r>
    </w:p>
    <w:p>
      <w:r>
        <w:t>https://tuyensinh247.com/store/books/details/Vanessa_Van_Edwards_Cues?id=HqYuEAAAQBAJ</w:t>
      </w:r>
    </w:p>
    <w:p>
      <w:r>
        <w:t>https://tuyensinh247.com/store/books/author?id=Vanessa+Van+Edwards</w:t>
      </w:r>
    </w:p>
    <w:p>
      <w:r>
        <w:t>https://tuyensinh247.com/store/books/editorial_collection/promotion_topic_tts_public_domain_audiobooks</w:t>
      </w:r>
    </w:p>
    <w:p>
      <w:r>
        <w:t>https://tuyensinh247.com/store/books/collection/cluster?clp=sgInCh8KGXByb21vdGlvbl9lYm9va19wcmVvcmRlcnMQRBgBIgQIBQgs:S:ANO1ljJ2vOQ&amp;gsr=CiqyAicKHwoZcHJvbW90aW9uX2Vib29rX3ByZW9yZGVycxBEGAEiBAgFCCw%3D:S:ANO1ljKvGzQ</w:t>
      </w:r>
    </w:p>
    <w:p>
      <w:r>
        <w:t>https://tuyensinh247.com/store/books/details/Jennifer_L_Armentrout_The_War_of_Two_Queens?id=OaA3EAAAQBAJ</w:t>
      </w:r>
    </w:p>
    <w:p>
      <w:r>
        <w:t>https://tuyensinh247.com/store/books/details/J_D_Robb_Desperation_in_Death?id=o5RVEAAAQBAJ</w:t>
      </w:r>
    </w:p>
    <w:p>
      <w:r>
        <w:t>https://tuyensinh247.com/store/books/author?id=J.+D.+Robb</w:t>
      </w:r>
    </w:p>
    <w:p>
      <w:r>
        <w:t>https://tuyensinh247.com/store/books/details/Nora_Roberts_The_Choice?id=VZRVEAAAQBAJ</w:t>
      </w:r>
    </w:p>
    <w:p>
      <w:r>
        <w:t>https://tuyensinh247.com/store/books/details/Christine_Feehan_Dark_Whisper?id=XDlcEAAAQBAJ</w:t>
      </w:r>
    </w:p>
    <w:p>
      <w:r>
        <w:t>https://tuyensinh247.com/store/books/author?id=Christine+Feehan</w:t>
      </w:r>
    </w:p>
    <w:p>
      <w:r>
        <w:t>https://tuyensinh247.com/store/books/details/Christine_Feehan_Shadow_Fire?id=bCE6EAAAQBAJ</w:t>
      </w:r>
    </w:p>
    <w:p>
      <w:r>
        <w:t>https://tuyensinh247.com/store/books/details/Tracy_Wolff_Charm?id=z7ssEAAAQBAJ</w:t>
      </w:r>
    </w:p>
    <w:p>
      <w:r>
        <w:t>https://tuyensinh247.com/store/books/details/Lee_Child_No_Plan_B?id=vn9XEAAAQBAJ</w:t>
      </w:r>
    </w:p>
    <w:p>
      <w:r>
        <w:t>https://tuyensinh247.com/store/books/details/Brandon_Sanderson_The_Lost_Metal?id=PTBQEAAAQBAJ</w:t>
      </w:r>
    </w:p>
    <w:p>
      <w:r>
        <w:t>https://tuyensinh247.com/store/books/details/Tracy_Wolff_Cherish?id=X3FZEAAAQBAJ</w:t>
      </w:r>
    </w:p>
    <w:p>
      <w:r>
        <w:t>https://tuyensinh247.com/store/books/details/Jasinda_Wilder_Gamma?id=SvRbEAAAQBAJ</w:t>
      </w:r>
    </w:p>
    <w:p>
      <w:r>
        <w:t>https://tuyensinh247.com/store/books/collection/cluster?clp=sgIuCiYKIHByb21vdGlvbl8xMDAyMzk0X2Jvb2tzX3BvbGl0aWNzEEQYASIECAUILA%3D%3D:S:ANO1ljKa2-8&amp;gsr=CjGyAi4KJgogcHJvbW90aW9uXzEwMDIzOTRfYm9va3NfcG9saXRpY3MQRBgBIgQIBQgs:S:ANO1ljKHfIM</w:t>
      </w:r>
    </w:p>
    <w:p>
      <w:r>
        <w:t>https://tuyensinh247.com/store/books/details/Ibram_X_Kendi_How_to_Be_an_Antiracist?id=6pNbDwAAQBAJ</w:t>
      </w:r>
    </w:p>
    <w:p>
      <w:r>
        <w:t>https://tuyensinh247.com/store/books/author?id=Ibram+X.+Kendi</w:t>
      </w:r>
    </w:p>
    <w:p>
      <w:r>
        <w:t>https://tuyensinh247.com/store/books/details/Rebekah_Koffler_Putin_s_Playbook?id=5Pa7DwAAQBAJ</w:t>
      </w:r>
    </w:p>
    <w:p>
      <w:r>
        <w:t>https://tuyensinh247.com/store/books/author?id=Rebekah+Koffler</w:t>
      </w:r>
    </w:p>
    <w:p>
      <w:r>
        <w:t>https://tuyensinh247.com/store/books/details/Jim_Frederick_Black_Hearts?id=9UwyGVSpUE8C</w:t>
      </w:r>
    </w:p>
    <w:p>
      <w:r>
        <w:t>https://tuyensinh247.com/store/info/name/Jim_Frederick?id=05x0jj4</w:t>
      </w:r>
    </w:p>
    <w:p>
      <w:r>
        <w:t>https://tuyensinh247.com/store/books/details/Matthew_Cole_Code_Over_Country?id=myYBEAAAQBAJ</w:t>
      </w:r>
    </w:p>
    <w:p>
      <w:r>
        <w:t>https://tuyensinh247.com/store/books/author?id=Matthew+Cole</w:t>
      </w:r>
    </w:p>
    <w:p>
      <w:r>
        <w:t>https://tuyensinh247.com/store/books/details/John_McWhorter_Woke_Racism?id=RHkvEAAAQBAJ</w:t>
      </w:r>
    </w:p>
    <w:p>
      <w:r>
        <w:t>https://tuyensinh247.com/store/books/author?id=John+McWhorter</w:t>
      </w:r>
    </w:p>
    <w:p>
      <w:r>
        <w:t>https://tuyensinh247.com/store/books/details/Peter_Schweizer_Red_Handed?id=eAI4EAAAQBAJ</w:t>
      </w:r>
    </w:p>
    <w:p>
      <w:r>
        <w:t>https://tuyensinh247.com/store/books/author?id=Peter+Schweizer</w:t>
      </w:r>
    </w:p>
    <w:p>
      <w:r>
        <w:t>https://tuyensinh247.com/store/books/details/Nicole_Perlroth_This_Is_How_They_Tell_Me_the_World?id=6H_dDwAAQBAJ</w:t>
      </w:r>
    </w:p>
    <w:p>
      <w:r>
        <w:t>https://tuyensinh247.com/store/books/author?id=Nicole+Perlroth</w:t>
      </w:r>
    </w:p>
    <w:p>
      <w:r>
        <w:t>https://tuyensinh247.com/store/books/collection/cluster?clp=sgIoCiAKGnByb21vdGlvbl9lYm9va190b3BzZWxsaW5nEEQYASIECAUILA%3D%3D:S:ANO1ljLtPtQ&amp;gsr=CiuyAigKIAoacHJvbW90aW9uX2Vib29rX3RvcHNlbGxpbmcQRBgBIgQIBQgs:S:ANO1ljJFgfM</w:t>
      </w:r>
    </w:p>
    <w:p>
      <w:r>
        <w:t>https://tuyensinh247.com/store/books/details/Random_House_Before_the_Batman_An_Original_Movie_N?id=xQ07EAAAQBAJ</w:t>
      </w:r>
    </w:p>
    <w:p>
      <w:r>
        <w:t>https://tuyensinh247.com/store/books/author?id=Random+House</w:t>
      </w:r>
    </w:p>
    <w:p>
      <w:r>
        <w:t>https://tuyensinh247.com/store/books/details/Kohei_Horikoshi_My_Hero_Academia_Vol_30?id=zfRHEAAAQBAJ</w:t>
      </w:r>
    </w:p>
    <w:p>
      <w:r>
        <w:t>https://tuyensinh247.com/store/books/details/Blake_Pierce_The_Perfect_Rumor_A_Jessie_Hunt_Psych?id=_ZAkEAAAQBAJ</w:t>
      </w:r>
    </w:p>
    <w:p>
      <w:r>
        <w:t>https://tuyensinh247.com/store/books/details/Tracy_Wolff_Crave?id=yRmkDwAAQBAJ</w:t>
      </w:r>
    </w:p>
    <w:p>
      <w:r>
        <w:t>https://tuyensinh247.com/store/books/details/Lynn_Cahoon_Wedding_Bell_Blues?id=iR41EAAAQBAJ</w:t>
      </w:r>
    </w:p>
    <w:p>
      <w:r>
        <w:t>https://tuyensinh247.com/store/books/details/Tracy_Wolff_Court?id=qUUCEAAAQBAJ</w:t>
      </w:r>
    </w:p>
    <w:p>
      <w:r>
        <w:t>https://tuyensinh247.com/store/books/details/Tracy_Wolff_Crush?id=HY_ZDwAAQBAJ</w:t>
      </w:r>
    </w:p>
    <w:p>
      <w:r>
        <w:t>https://tuyensinh247.com/store/books/details/J_K_Rowling_Harry_Potter_and_the_Sorcerer_s_Stone?id=wrOQLV6xB-wC</w:t>
      </w:r>
    </w:p>
    <w:p>
      <w:r>
        <w:t>https://accounts.google.com/ServiceLogin?passive=1209600&amp;continue=https://play.google.com/store/books/category/audiobooks&amp;followup=https://play.google.com/store/books/category/audiobooks&amp;ec=GAZATg</w:t>
      </w:r>
    </w:p>
    <w:p>
      <w:r>
        <w:t>https://tuyensinh247.com/store/books/top/category/audiobooks</w:t>
      </w:r>
    </w:p>
    <w:p>
      <w:r>
        <w:t>https://tuyensinh247.com/store/books/new/category/audiobooks</w:t>
      </w:r>
    </w:p>
    <w:p>
      <w:r>
        <w:t>https://tuyensinh247.com/store/books/collection/cluster?clp=sgIoCiIKHHByb21vdGlvbl9hYm9va19uZXdfcmVsZWFzZXMQRBgBIgIIQA%3D%3D:S:ANO1ljKaGOc&amp;gsr=CiuyAigKIgoccHJvbW90aW9uX2Fib29rX25ld19yZWxlYXNlcxBEGAEiAghA:S:ANO1ljJNGsU</w:t>
      </w:r>
    </w:p>
    <w:p>
      <w:r>
        <w:t>https://tuyensinh247.com/store/audiobooks/details/Christine_Feehan_Phantom_Game?id=AQAAAEC8nWXdyM</w:t>
      </w:r>
    </w:p>
    <w:p>
      <w:r>
        <w:t>https://tuyensinh247.com/store/audiobooks/details/James_Patterson_Run_Rose_Run?id=AQAAAEB8KQppZM</w:t>
      </w:r>
    </w:p>
    <w:p>
      <w:r>
        <w:t>https://tuyensinh247.com/store/audiobooks/details/Lucy_Foley_The_Paris_Apartment?id=AQAAAEA89WS1SM</w:t>
      </w:r>
    </w:p>
    <w:p>
      <w:r>
        <w:t>https://tuyensinh247.com/store/audiobooks/details/Ric_Prado_Black_Ops?id=AQAAAEA8viL-DM</w:t>
      </w:r>
    </w:p>
    <w:p>
      <w:r>
        <w:t>https://tuyensinh247.com/store/audiobooks/details/C_J_Archer_The_Goldsmith_s_Conspiracy?id=AQAAAEB8pxzncM</w:t>
      </w:r>
    </w:p>
    <w:p>
      <w:r>
        <w:t>https://tuyensinh247.com/store/audiobooks/details/Tessa_Bailey_Hook_Line_and_Sinker?id=AQAAAEA8k0nTZM</w:t>
      </w:r>
    </w:p>
    <w:p>
      <w:r>
        <w:t>https://tuyensinh247.com/store/audiobooks/details/Bob_Odenkirk_Comedy_Comedy_Comedy_Drama?id=AQAAAEDcs2DzrM</w:t>
      </w:r>
    </w:p>
    <w:p>
      <w:r>
        <w:t>https://tuyensinh247.com/store/audiobooks/details/Bren%C3%A9_Brown_Atlas_of_the_Heart?id=AQAAAEA8sinyBM</w:t>
      </w:r>
    </w:p>
    <w:p>
      <w:r>
        <w:t>https://tuyensinh247.com/store/audiobooks/details/Stephen_Perrine_The_Whole_Body_Reset?id=AQAAAEA8KwNrLM</w:t>
      </w:r>
    </w:p>
    <w:p>
      <w:r>
        <w:t>https://tuyensinh247.com/store/audiobooks/details/Robert_O_Neill_The_Way_Forward?id=AQAAAEBc6VOpHM</w:t>
      </w:r>
    </w:p>
    <w:p>
      <w:r>
        <w:t>https://tuyensinh247.com/store/books/theme/promotion_1002998_welcome_ctp_abooks</w:t>
      </w:r>
    </w:p>
    <w:p>
      <w:r>
        <w:t>https://tuyensinh247.com/store/books/collection/cluster?clp=sgIrCiUKH3Byb21vdGlvbl9iZXN0b2YyMDIxX2F1ZGlvYm9va3MQRBgBIgIIQA%3D%3D:S:ANO1ljJzDho&amp;gsr=Ci6yAisKJQofcHJvbW90aW9uX2Jlc3RvZjIwMjFfYXVkaW9ib29rcxBEGAEiAghA:S:ANO1ljKOv9I</w:t>
      </w:r>
    </w:p>
    <w:p>
      <w:r>
        <w:t>https://tuyensinh247.com/store/audiobooks/details/Frank_Herbert_Dune?id=AQAAAADXxRDF1M</w:t>
      </w:r>
    </w:p>
    <w:p>
      <w:r>
        <w:t>https://tuyensinh247.com/store/audiobooks/details/Frank_Herbert_Dune_Messiah?id=AQAAAIC4WE3Y5M</w:t>
      </w:r>
    </w:p>
    <w:p>
      <w:r>
        <w:t>https://tuyensinh247.com/store/audiobooks/details/J_K_Rowling_Harry_Potter_and_the_Sorcerer_s_Stone?id=AQAAAIDu1R1V4M</w:t>
      </w:r>
    </w:p>
    <w:p>
      <w:r>
        <w:t>https://tuyensinh247.com/store/audiobooks/details/John_Robert_Greene_The_48_Laws_of_Power?id=AQAAAADDU0tTmM</w:t>
      </w:r>
    </w:p>
    <w:p>
      <w:r>
        <w:t>https://tuyensinh247.com/store/audiobooks/details/James_Clear_Atomic_Habits?id=AQAAAEAMPRZ9CM</w:t>
      </w:r>
    </w:p>
    <w:p>
      <w:r>
        <w:t>https://tuyensinh247.com/store/audiobooks/details/Jordan_B_Peterson_12_Rules_for_Life?id=AQAAAIB9RibGSM</w:t>
      </w:r>
    </w:p>
    <w:p>
      <w:r>
        <w:t>https://tuyensinh247.com/store/audiobooks/details/Matthew_McConaughey_Greenlights?id=AQAAAEBsrwTveM</w:t>
      </w:r>
    </w:p>
    <w:p>
      <w:r>
        <w:t>https://tuyensinh247.com/store/audiobooks/details/J_K_Rowling_Harry_Potter_and_the_Prisoner_of_Azkab?id=AQAAAIDuM0iztM</w:t>
      </w:r>
    </w:p>
    <w:p>
      <w:r>
        <w:t>https://tuyensinh247.com/store/audiobooks/details/Mark_Manson_The_Subtle_Art_of_Not_Giving_a_F_ck?id=AQAAAAA0lhmWPM</w:t>
      </w:r>
    </w:p>
    <w:p>
      <w:r>
        <w:t>https://tuyensinh247.com/store/audiobooks/details/J_K_Rowling_Harry_Potter_and_the_Chamber_of_Secret?id=AQAAAIBu2xZbaM</w:t>
      </w:r>
    </w:p>
    <w:p>
      <w:r>
        <w:t>https://tuyensinh247.com/store/books/collection/cluster?clp=sgI0Ci4KKHByb21vdGlvbl9yYmNfY29sbGVjdGlvbl9hdWRpb2Jvb2tzX2hvbWUQRBgBIgIIQA%3D%3D:S:ANO1ljJAjxQ&amp;gsr=CjeyAjQKLgoocHJvbW90aW9uX3JiY19jb2xsZWN0aW9uX2F1ZGlvYm9va3NfaG9tZRBEGAEiAghA:S:ANO1ljLK-BU</w:t>
      </w:r>
    </w:p>
    <w:p>
      <w:r>
        <w:t>https://tuyensinh247.com/store/audiobooks/details/Nina_de_Gramont_The_Christie_Affair?id=AQAAAEA8KB9oMM</w:t>
      </w:r>
    </w:p>
    <w:p>
      <w:r>
        <w:t>https://tuyensinh247.com/store/audiobooks/details/Thrity_Umrigar_Honor?id=AQAAAEC8TzMPnM</w:t>
      </w:r>
    </w:p>
    <w:p>
      <w:r>
        <w:t>https://tuyensinh247.com/store/audiobooks/details/Dana_Schwartz_Anatomy_A_Love_Story?id=AQAAAEA8KC9oAM</w:t>
      </w:r>
    </w:p>
    <w:p>
      <w:r>
        <w:t>https://tuyensinh247.com/store/audiobooks/details/Marissa_Stapley_Lucky?id=AQAAAEC8aiAqjM</w:t>
      </w:r>
    </w:p>
    <w:p>
      <w:r>
        <w:t>https://tuyensinh247.com/store/audiobooks/details/Lauren_Blackwood_Within_These_Wicked_Walls?id=AQAAAEBcw3SDOM</w:t>
      </w:r>
    </w:p>
    <w:p>
      <w:r>
        <w:t>https://tuyensinh247.com/store/audiobooks/details/Chibundu_Onuzo_Sankofa?id=AQAAAEC8hmnGxM</w:t>
      </w:r>
    </w:p>
    <w:p>
      <w:r>
        <w:t>https://tuyensinh247.com/store/audiobooks/details/Mar%C3%ADa_Amparo_Escand%C3%B3n_L_A_Weather?id=AQAAAEDc-FO4nM</w:t>
      </w:r>
    </w:p>
    <w:p>
      <w:r>
        <w:t>https://tuyensinh247.com/store/audiobooks/details/Andrea_Bartz_We_Were_Never_Here?id=AQAAAECcNT51sM</w:t>
      </w:r>
    </w:p>
    <w:p>
      <w:r>
        <w:t>https://tuyensinh247.com/store/audiobooks/details/Stacey_Lee_The_Downstairs_Girl?id=AQAAAEAsnXHdTM</w:t>
      </w:r>
    </w:p>
    <w:p>
      <w:r>
        <w:t>https://tuyensinh247.com/store/audiobooks/details/Miranda_Cowley_Heller_The_Paper_Palace?id=AQAAAECcOyR7qM</w:t>
      </w:r>
    </w:p>
    <w:p>
      <w:r>
        <w:t>https://tuyensinh247.com/store/books/collection/cluster?clp=sgIlCh8KGXByb21vdGlvbl9hYm9va19zZWxmX2hlbHAQRBgBIgIIQA%3D%3D:S:ANO1ljK4s1A&amp;gsr=CiiyAiUKHwoZcHJvbW90aW9uX2Fib29rX3NlbGZfaGVscBBEGAEiAghA:S:ANO1ljKKLMA</w:t>
      </w:r>
    </w:p>
    <w:p>
      <w:r>
        <w:t>https://tuyensinh247.com/store/audiobooks/details/Napoleon_Hill_Think_and_Grow_Rich_Read_By_Russ_Wil?id=AQAAAECMS3gL5M</w:t>
      </w:r>
    </w:p>
    <w:p>
      <w:r>
        <w:t>https://tuyensinh247.com/store/audiobooks/details/Napoleon_Hill_Think_and_Grow_Rich_The_Richest_Man?id=AQAAAEAcen46cM</w:t>
      </w:r>
    </w:p>
    <w:p>
      <w:r>
        <w:t>https://tuyensinh247.com/store/audiobooks/details/Will_Smith_Will?id=AQAAAEA8rDbsGM</w:t>
      </w:r>
    </w:p>
    <w:p>
      <w:r>
        <w:t>https://tuyensinh247.com/store/audiobooks/details/Dale_Carnegie_How_To_Win_Friends_And_Influence_Peo?id=AQAAAIA86zVrGM</w:t>
      </w:r>
    </w:p>
    <w:p>
      <w:r>
        <w:t>https://tuyensinh247.com/store/audiobooks/details/Napoleon_Hill_Think_and_Grow_Rich?id=AQAAAEDcrT7t8M</w:t>
      </w:r>
    </w:p>
    <w:p>
      <w:r>
        <w:t>https://tuyensinh247.com/store/books/collection/cluster?clp=sgIsCiYKIHByb21vdGlvbl90dHNfYXVkaW9ib29rc19maWN0aW9uEEQYASICCEA%3D:S:ANO1ljKgmaM&amp;gsr=Ci-yAiwKJgogcHJvbW90aW9uX3R0c19hdWRpb2Jvb2tzX2ZpY3Rpb24QRBgBIgIIQA%3D%3D:S:ANO1ljIck3A</w:t>
      </w:r>
    </w:p>
    <w:p>
      <w:r>
        <w:t>https://tuyensinh247.com/store/audiobooks/details/Jules_Verne_Twenty_Thousand_Leagues_Under_the_Seas?id=AQAAAEDcgzfD-M</w:t>
      </w:r>
    </w:p>
    <w:p>
      <w:r>
        <w:t>https://tuyensinh247.com/store/audiobooks/details/F_Scott_Fitzgerald_The_Great_Gatsby?id=AQAAAEDc41CjnM</w:t>
      </w:r>
    </w:p>
    <w:p>
      <w:r>
        <w:t>https://tuyensinh247.com/store/audiobooks/details/Virginia_Woolf_Mrs_Dalloway?id=AQAAAEDcMwNzzM</w:t>
      </w:r>
    </w:p>
    <w:p>
      <w:r>
        <w:t>https://tuyensinh247.com/store/audiobooks/details/Fyodor_Dostoevsky_Crime_and_Punishment?id=AQAAAEA80E6QYM</w:t>
      </w:r>
    </w:p>
    <w:p>
      <w:r>
        <w:t>https://tuyensinh247.com/store/audiobooks/details/H_G_Wells_The_Island_of_Doctor_Moreau?id=AQAAAEA8MC5wAM</w:t>
      </w:r>
    </w:p>
    <w:p>
      <w:r>
        <w:t>https://tuyensinh247.com/store/audiobooks/details/Hermann_Hesse_Siddhartha?id=AQAAAEA8cA8wIM</w:t>
      </w:r>
    </w:p>
    <w:p>
      <w:r>
        <w:t>https://tuyensinh247.com/store/audiobooks/details/Miles_Franklin_My_Brilliant_Career?id=AQAAAEA8cF8wcM</w:t>
      </w:r>
    </w:p>
    <w:p>
      <w:r>
        <w:t>https://tuyensinh247.com/store/audiobooks/details/Rolf_Boldrewood_Robbery_Under_Arms?id=AQAAAEA8CARIKM</w:t>
      </w:r>
    </w:p>
    <w:p>
      <w:r>
        <w:t>https://tuyensinh247.com/store/audiobooks/details/Joseph_Jacobs_Indian_Fairy_Tales?id=AQAAAEA8iEjIZM</w:t>
      </w:r>
    </w:p>
    <w:p>
      <w:r>
        <w:t>https://tuyensinh247.com/store/audiobooks/details/Bram_Stoker_Dracula?id=AQAAAEDsdXE1jM</w:t>
      </w:r>
    </w:p>
    <w:p>
      <w:r>
        <w:t>https://tuyensinh247.com/store/books/collection/cluster?clp=sgIvCikKI3Byb21vdGlvbl90dHNfYXVkaW9ib29rc19ub25maWN0aW9uEEQYASICCEA%3D:S:ANO1ljJy2bA&amp;gsr=CjKyAi8KKQojcHJvbW90aW9uX3R0c19hdWRpb2Jvb2tzX25vbmZpY3Rpb24QRBgBIgIIQA%3D%3D:S:ANO1ljIGJAM</w:t>
      </w:r>
    </w:p>
    <w:p>
      <w:r>
        <w:t>https://tuyensinh247.com/store/audiobooks/details/Booker_T_Washington_Up_from_Slavery?id=AQAAAEDcIz1j8M</w:t>
      </w:r>
    </w:p>
    <w:p>
      <w:r>
        <w:t>https://tuyensinh247.com/store/audiobooks/details/Linda_Brent_Incidents_in_the_Life_of_a_Slave_Girl?id=AQAAAEDcIzhj9M</w:t>
      </w:r>
    </w:p>
    <w:p>
      <w:r>
        <w:t>https://tuyensinh247.com/store/audiobooks/details/Matthew_Henson_A_Negro_Explorer_at_the_North_Pole?id=AQAAAEDcIwRjyM</w:t>
      </w:r>
    </w:p>
    <w:p>
      <w:r>
        <w:t>https://tuyensinh247.com/store/audiobooks/details/Charlotte_Perkins_Gilman_Women_and_Economics?id=AQAAAEDcEwBTzM</w:t>
      </w:r>
    </w:p>
    <w:p>
      <w:r>
        <w:t>https://tuyensinh247.com/store/audiobooks/details/Marcus_Aurelius_Meditations?id=AQAAAEDc002TgM</w:t>
      </w:r>
    </w:p>
    <w:p>
      <w:r>
        <w:t>https://tuyensinh247.com/store/audiobooks/details/Rabindranath_Tagore_My_Reminiscences?id=AQAAAEA88F6wcM</w:t>
      </w:r>
    </w:p>
    <w:p>
      <w:r>
        <w:t>https://tuyensinh247.com/store/audiobooks/details/Niccol%C3%B2_Machiavelli_The_Prince?id=AQAAAEDsbWktlM</w:t>
      </w:r>
    </w:p>
    <w:p>
      <w:r>
        <w:t>https://tuyensinh247.com/store/audiobooks/details/Sun_Tzu_The_Art_of_War?id=AQAAAECc1QGVjM</w:t>
      </w:r>
    </w:p>
    <w:p>
      <w:r>
        <w:t>https://tuyensinh247.com/store/audiobooks/details/Thomas_Paine_Common_Sense?id=AQAAAEDs4wSj-M</w:t>
      </w:r>
    </w:p>
    <w:p>
      <w:r>
        <w:t>https://tuyensinh247.com/store/audiobooks/details/Frederick_Douglass_Narrative_of_the_Life_of_Freder?id=AQAAAEDsfQk99M</w:t>
      </w:r>
    </w:p>
    <w:p>
      <w:r>
        <w:t>https://tuyensinh247.com/store/books/collection/cluster?clp=sgI0Ci4KKHByb21vdGlvbl9oYWxsb3dlZW5fYXVkaW9ib29rc19uaWdodGZpcmUQRBgBIgIIQA%3D%3D:S:ANO1ljL9BZQ&amp;gsr=CjeyAjQKLgoocHJvbW90aW9uX2hhbGxvd2Vlbl9hdWRpb2Jvb2tzX25pZ2h0ZmlyZRBEGAEiAghA:S:ANO1ljIpByI</w:t>
      </w:r>
    </w:p>
    <w:p>
      <w:r>
        <w:t>https://tuyensinh247.com/store/audiobooks/details/Various_Authors_Come_Join_Us_By_The_Fire_Season_2?id=AQAAAECc2g-agM</w:t>
      </w:r>
    </w:p>
    <w:p>
      <w:r>
        <w:t>https://tuyensinh247.com/store/audiobooks/details/Cassandra_Khaw_Some_Breakable_Things?id=AQAAAECcrGLs7M</w:t>
      </w:r>
    </w:p>
    <w:p>
      <w:r>
        <w:t>https://tuyensinh247.com/store/audiobooks/details/Sarah_Langan_The_Changeling?id=AQAAAECcwliC1M</w:t>
      </w:r>
    </w:p>
    <w:p>
      <w:r>
        <w:t>https://tuyensinh247.com/store/audiobooks/details/Shaun_Hamill_Music_of_the_Abyss?id=AQAAAECcwhWCmM</w:t>
      </w:r>
    </w:p>
    <w:p>
      <w:r>
        <w:t>https://tuyensinh247.com/store/audiobooks/details/Caitlin_R_Kiernan_Standing_Water?id=AQAAAECcwjiCtM</w:t>
      </w:r>
    </w:p>
    <w:p>
      <w:r>
        <w:t>https://tuyensinh247.com/store/audiobooks/details/Tade_Thompson_Bone?id=AQAAAECcoiHirM</w:t>
      </w:r>
    </w:p>
    <w:p>
      <w:r>
        <w:t>https://tuyensinh247.com/store/audiobooks/details/T_Kingfisher_Origin_Story?id=AQAAAECcIkxiwM</w:t>
      </w:r>
    </w:p>
    <w:p>
      <w:r>
        <w:t>https://tuyensinh247.com/store/audiobooks/details/Silvia_Moreno_Garcia_The_Sound_of_Footsteps?id=AQAAAECcImti5M</w:t>
      </w:r>
    </w:p>
    <w:p>
      <w:r>
        <w:t>https://tuyensinh247.com/store/audiobooks/details/Laird_Barron_Joren_Falls?id=AQAAAECcwnWC-M</w:t>
      </w:r>
    </w:p>
    <w:p>
      <w:r>
        <w:t>https://tuyensinh247.com/store/audiobooks/details/Damien_Angelica_Walters_Tooth_Tongue_and_Claw?id=AQAAAECcIlxi0M</w:t>
      </w:r>
    </w:p>
    <w:p>
      <w:r>
        <w:t>https://tuyensinh247.com/store/books/collection/cluster?clp=sgIqCiQKHnByb21vdGlvbl9fYWJvb2tfc2NpZmlfZmFudGFzeRBEGAEiAghA:S:ANO1ljKbCYE&amp;gsr=Ci2yAioKJAoecHJvbW90aW9uX19hYm9va19zY2lmaV9mYW50YXN5EEQYASICCEA%3D:S:ANO1ljKRslE</w:t>
      </w:r>
    </w:p>
    <w:p>
      <w:r>
        <w:t>https://tuyensinh247.com/store/audiobooks/details/J_R_R_Tolkien_The_Fellowship_of_the_Ring?id=AQAAAEC8InJi3M</w:t>
      </w:r>
    </w:p>
    <w:p>
      <w:r>
        <w:t>https://tuyensinh247.com/store/audiobooks/details/J_K_Rowling_Harry_Potter_and_the_Order_of_the_Phoe?id=AQAAAIBuazXrSM</w:t>
      </w:r>
    </w:p>
    <w:p>
      <w:r>
        <w:t>https://tuyensinh247.com/store/audiobooks/details/J_R_R_Tolkien_The_Return_of_the_King?id=AQAAAEC8IjJinM</w:t>
      </w:r>
    </w:p>
    <w:p>
      <w:r>
        <w:t>https://tuyensinh247.com/store/audiobooks/details/J_K_Rowling_Harry_Potter_and_the_Half_Blood_Prince?id=AQAAAIDug2ADnM</w:t>
      </w:r>
    </w:p>
    <w:p>
      <w:r>
        <w:t>https://tuyensinh247.com/store/audiobooks/details/Brandon_Sanderson_Mistborn?id=AQAAAICgSX_JzM</w:t>
      </w:r>
    </w:p>
    <w:p>
      <w:r>
        <w:t>https://tuyensinh247.com/store/audiobooks/details/Ernest_Cline_Ready_Player_Two?id=AQAAAEDsI2RjmM</w:t>
      </w:r>
    </w:p>
    <w:p>
      <w:r>
        <w:t>https://accounts.google.com/ServiceLogin?passive=1209600&amp;continue=https://play.google.com/store/books/category/coll_1401&amp;followup=https://play.google.com/store/books/category/coll_1401&amp;ec=GAZATg</w:t>
      </w:r>
    </w:p>
    <w:p>
      <w:r>
        <w:t>https://tuyensinh247.com/store/books/collection/cluster?clp=ogQRCAYSCWNvbGxfMTQwMRoCCAU%3D:S:ANO1ljJZ1Pc&amp;gsr=ChSiBBEIBhIJY29sbF8xNDAxGgIIBQ%3D%3D:S:ANO1ljIK3XQ</w:t>
      </w:r>
    </w:p>
    <w:p>
      <w:r>
        <w:t>https://tuyensinh247.com/store/books/details/Jiro_Heian_I_Got_Caught_Up_In_a_Hero_Summons_but_t?id=0oFeEAAAQBAJ</w:t>
      </w:r>
    </w:p>
    <w:p>
      <w:r>
        <w:t>https://tuyensinh247.com/store/books/details/Rekomaru_Otoi_To_Save_the_World_Can_You_Wake_Up_th?id=KoVdEAAAQBAJ</w:t>
      </w:r>
    </w:p>
    <w:p>
      <w:r>
        <w:t>https://tuyensinh247.com/store/books/author?id=Rekomaru+Otoi</w:t>
      </w:r>
    </w:p>
    <w:p>
      <w:r>
        <w:t>https://tuyensinh247.com/store/books/details/Lynn_Okamoto_Parallel_Paradise_Vol_9?id=2ZleEAAAQBAJ</w:t>
      </w:r>
    </w:p>
    <w:p>
      <w:r>
        <w:t>https://tuyensinh247.com/store/books/details/Meguru_Ueno_Does_a_Hot_Elf_Live_Next_Door_to_You_V?id=0IFeEAAAQBAJ</w:t>
      </w:r>
    </w:p>
    <w:p>
      <w:r>
        <w:t>https://tuyensinh247.com/store/books/details/Solo_Leveling_Vol_3_comic?id=WCU6EAAAQBAJ</w:t>
      </w:r>
    </w:p>
    <w:p>
      <w:r>
        <w:t>https://tuyensinh247.com/store/books/details/Yuka_Tachibana_The_Saint_s_Magic_Power_is_Omnipote?id=3oFeEAAAQBAJ</w:t>
      </w:r>
    </w:p>
    <w:p>
      <w:r>
        <w:t>https://tuyensinh247.com/store/books/collection/cluster?clp=sgIzCisKJXByb21vdGlvbl9jb21pY3NfZGNfcmVudGFsX2NvbGxlY3Rpb24QRBgBIgQIBQgs:S:ANO1ljJk6Os&amp;gsr=CjayAjMKKwolcHJvbW90aW9uX2NvbWljc19kY19yZW50YWxfY29sbGVjdGlvbhBEGAEiBAgFCCw%3D:S:ANO1ljKkfUg</w:t>
      </w:r>
    </w:p>
    <w:p>
      <w:r>
        <w:t>https://tuyensinh247.com/store/books/details/Grant_Morrison_Superman_Action_Comics_Vol_1_Superm?id=sfm0AAAAQBAJ</w:t>
      </w:r>
    </w:p>
    <w:p>
      <w:r>
        <w:t>https://tuyensinh247.com/store/books/details/Peter_J_Tomasi_Batman_Arkham_Knight_Vol_1?id=KjWNBwAAQBAJ</w:t>
      </w:r>
    </w:p>
    <w:p>
      <w:r>
        <w:t>https://tuyensinh247.com/store/books/details/Sholly_Fisch_Scooby_Doo_Team_Up?id=MhRPBAAAQBAJ</w:t>
      </w:r>
    </w:p>
    <w:p>
      <w:r>
        <w:t>https://tuyensinh247.com/store/books/details/Scott_Lobdell_Red_Hood_and_the_Outlaws_Vol_1_Dark?id=UCOgDgAAQBAJ</w:t>
      </w:r>
    </w:p>
    <w:p>
      <w:r>
        <w:t>https://tuyensinh247.com/store/info/name/Scott_Lobdell?id=03rg5x</w:t>
      </w:r>
    </w:p>
    <w:p>
      <w:r>
        <w:t>https://tuyensinh247.com/store/books/details/Brian_K_Vaughan_Y_The_Last_Man_Vol_1_Unmanned?id=cfHeAAAAQBAJ</w:t>
      </w:r>
    </w:p>
    <w:p>
      <w:r>
        <w:t>https://tuyensinh247.com/store/info/name/Brian_K_Vaughan?id=047cqr</w:t>
      </w:r>
    </w:p>
    <w:p>
      <w:r>
        <w:t>https://tuyensinh247.com/store/books/details/Chuck_Dixon_Batman_Knightfall_Vol_1_25th_Anniversa?id=b_9sDwAAQBAJ</w:t>
      </w:r>
    </w:p>
    <w:p>
      <w:r>
        <w:t>https://tuyensinh247.com/store/books/details/Rob_Williams_Suicide_Squad_Vol_1_The_Black_Vault?id=3ls1DQAAQBAJ</w:t>
      </w:r>
    </w:p>
    <w:p>
      <w:r>
        <w:t>https://tuyensinh247.com/store/books/details/Jeff_Lemire_Teen_Titans_Earth_One_Vol_1?id=oRRPBAAAQBAJ</w:t>
      </w:r>
    </w:p>
    <w:p>
      <w:r>
        <w:t>https://tuyensinh247.com/store/books/details/Derek_Fridolfs_Batman_Arkham_Unhinged_Vol_1?id=68v4AwAAQBAJ</w:t>
      </w:r>
    </w:p>
    <w:p>
      <w:r>
        <w:t>https://tuyensinh247.com/store/books/details/Jeff_Parker_Batman_66_Vol_1?id=ZcsIAwAAQBAJ</w:t>
      </w:r>
    </w:p>
    <w:p>
      <w:r>
        <w:t>https://tuyensinh247.com/store/books/collection/cluster?clp=sgI8CjQKLnByb21vdGlvbl8xMDAyOGRjX2NvbWljc190b3BzZWxsZXJzX2Jlc3RvZjIwMTcQRBgBIgQIBQgs:S:ANO1ljJose4&amp;gsr=Cj-yAjwKNAoucHJvbW90aW9uXzEwMDI4ZGNfY29taWNzX3RvcHNlbGxlcnNfYmVzdG9mMjAxNxBEGAEiBAgFCCw%3D:S:ANO1ljKBNdE</w:t>
      </w:r>
    </w:p>
    <w:p>
      <w:r>
        <w:t>https://tuyensinh247.com/store/books/details/Cullen_Bunn_Deadpool_Kills_the_Marvel_Universe?id=4pRfAwAAQBAJ</w:t>
      </w:r>
    </w:p>
    <w:p>
      <w:r>
        <w:t>https://tuyensinh247.com/store/info/name/Cullen_Bunn?id=0jj704p</w:t>
      </w:r>
    </w:p>
    <w:p>
      <w:r>
        <w:t>https://tuyensinh247.com/store/books/details/Neil_Gaiman_Marvel_1602_by_Neil_Gaiman?id=9mcnCKkyq2MC</w:t>
      </w:r>
    </w:p>
    <w:p>
      <w:r>
        <w:t>https://tuyensinh247.com/store/info/name/Neil_Gaiman?id=05jm7</w:t>
      </w:r>
    </w:p>
    <w:p>
      <w:r>
        <w:t>https://tuyensinh247.com/store/books/details/Mark_Millar_Civil_War?id=DD2kzASy0hMC</w:t>
      </w:r>
    </w:p>
    <w:p>
      <w:r>
        <w:t>https://tuyensinh247.com/store/info/name/Mark_Millar?id=03gs7d</w:t>
      </w:r>
    </w:p>
    <w:p>
      <w:r>
        <w:t>https://tuyensinh247.com/store/books/details/Greg_Pak_World_War_Hulk?id=UU3_8HUHRYsC</w:t>
      </w:r>
    </w:p>
    <w:p>
      <w:r>
        <w:t>https://tuyensinh247.com/store/info/name/Greg_Pak?id=0f5428</w:t>
      </w:r>
    </w:p>
    <w:p>
      <w:r>
        <w:t>https://tuyensinh247.com/store/books/details/Alan_Moore_Batman_The_Killing_Joke?id=dejeAAAAQBAJ</w:t>
      </w:r>
    </w:p>
    <w:p>
      <w:r>
        <w:t>https://tuyensinh247.com/store/books/details/Kohei_Horikoshi_My_Hero_Academia_Vol_14?id=2kliDwAAQBAJ</w:t>
      </w:r>
    </w:p>
    <w:p>
      <w:r>
        <w:t>https://tuyensinh247.com/store/books/details/Patrick_Rothfuss_Rick_and_Morty_vs_Dungeons_Dragon?id=WONlDwAAQBAJ</w:t>
      </w:r>
    </w:p>
    <w:p>
      <w:r>
        <w:t>https://tuyensinh247.com/store/books/details/Patrick_Rothfuss_Rick_and_Morty_vs_Dungeons_Dragon?id=ACBpDwAAQBAJ</w:t>
      </w:r>
    </w:p>
    <w:p>
      <w:r>
        <w:t>https://tuyensinh247.com/store/books/details/Jim_Starlin_Infinity_Gauntlet?id=i6DxBJEkj5QC</w:t>
      </w:r>
    </w:p>
    <w:p>
      <w:r>
        <w:t>https://tuyensinh247.com/store/info/name/Jim_Starlin?id=024ksh</w:t>
      </w:r>
    </w:p>
    <w:p>
      <w:r>
        <w:t>https://tuyensinh247.com/store/books/collection/cluster?clp=sgIuCiYKIHByb21vdGlvbl8xMDAyMzdkX21hcnZlbF9uZXdfZHluEEQYASIECAUILA%3D%3D:S:ANO1ljLGkzM&amp;gsr=CjGyAi4KJgogcHJvbW90aW9uXzEwMDIzN2RfbWFydmVsX25ld19keW4QRBgBIgQIBQgs:S:ANO1ljJidTk</w:t>
      </w:r>
    </w:p>
    <w:p>
      <w:r>
        <w:t>https://tuyensinh247.com/store/books/details/Torunn_Gronbekk_Warhammer_40_000?id=JapUEAAAQBAJ</w:t>
      </w:r>
    </w:p>
    <w:p>
      <w:r>
        <w:t>https://tuyensinh247.com/store/books/author?id=Torunn+Gronbekk</w:t>
      </w:r>
    </w:p>
    <w:p>
      <w:r>
        <w:t>https://tuyensinh247.com/store/books/details/Chip_Zdarsky_Daredevil_By_Chip_Zdarsky_Vol_7?id=z81LEAAAQBAJ</w:t>
      </w:r>
    </w:p>
    <w:p>
      <w:r>
        <w:t>https://tuyensinh247.com/store/books/author?id=Chip+Zdarsky</w:t>
      </w:r>
    </w:p>
    <w:p>
      <w:r>
        <w:t>https://tuyensinh247.com/store/books/details/Collin_Kelly_Kang_The_Conqueror?id=aahUEAAAQBAJ</w:t>
      </w:r>
    </w:p>
    <w:p>
      <w:r>
        <w:t>https://tuyensinh247.com/store/books/author?id=Collin+Kelly</w:t>
      </w:r>
    </w:p>
    <w:p>
      <w:r>
        <w:t>https://tuyensinh247.com/store/books/details/Zeb_Wells_Reign_Of_X_Vol_9?id=2KhUEAAAQBAJ</w:t>
      </w:r>
    </w:p>
    <w:p>
      <w:r>
        <w:t>https://tuyensinh247.com/store/books/details/Zeb_Wells_Amazing_Spider_Man?id=Fs1LEAAAQBAJ</w:t>
      </w:r>
    </w:p>
    <w:p>
      <w:r>
        <w:t>https://tuyensinh247.com/store/books/author?id=Zeb+Wells</w:t>
      </w:r>
    </w:p>
    <w:p>
      <w:r>
        <w:t>https://tuyensinh247.com/store/books/details/John_Byrne_Fantastic_Four_Masterworks_Vol_23?id=juBHEAAAQBAJ</w:t>
      </w:r>
    </w:p>
    <w:p>
      <w:r>
        <w:t>https://tuyensinh247.com/store/books/author?id=John+Byrne</w:t>
      </w:r>
    </w:p>
    <w:p>
      <w:r>
        <w:t>https://tuyensinh247.com/store/books/details/Cody_Ziglar_Amazing_Spider_Man?id=cRJWEAAAQBAJ</w:t>
      </w:r>
    </w:p>
    <w:p>
      <w:r>
        <w:t>https://tuyensinh247.com/store/books/author?id=Cody+Ziglar</w:t>
      </w:r>
    </w:p>
    <w:p>
      <w:r>
        <w:t>https://tuyensinh247.com/store/books/details/Tini_Howard_Excalibur_By_Tini_Howard_Vol_4?id=oRNWEAAAQBAJ</w:t>
      </w:r>
    </w:p>
    <w:p>
      <w:r>
        <w:t>https://tuyensinh247.com/store/books/author?id=Tini+Howard</w:t>
      </w:r>
    </w:p>
    <w:p>
      <w:r>
        <w:t>https://tuyensinh247.com/store/books/details/Donny_Cates_Venom_By_Donny_Cates_Vol_3_Collection?id=6-JHEAAAQBAJ</w:t>
      </w:r>
    </w:p>
    <w:p>
      <w:r>
        <w:t>https://tuyensinh247.com/store/books/details/Leah_Williams_X_Men?id=4KpUEAAAQBAJ</w:t>
      </w:r>
    </w:p>
    <w:p>
      <w:r>
        <w:t>https://tuyensinh247.com/store/books/author?id=Leah+Williams</w:t>
      </w:r>
    </w:p>
    <w:p>
      <w:r>
        <w:t>https://tuyensinh247.com/store/books/collection/cluster?clp=sgIrCiMKHXByb21vdGlvbl8xMDAyY2Y4X21hcnZlbF9zYWxlEEQYASIECAUILA%3D%3D:S:ANO1ljLyF7w&amp;gsr=Ci6yAisKIwodcHJvbW90aW9uXzEwMDJjZjhfbWFydmVsX3NhbGUQRBgBIgQIBQgs:S:ANO1ljLcYNw</w:t>
      </w:r>
    </w:p>
    <w:p>
      <w:r>
        <w:t>https://tuyensinh247.com/store/books/details/Tom_Taylor_All_New_Wolverine_Vol_1?id=AdS-CwAAQBAJ</w:t>
      </w:r>
    </w:p>
    <w:p>
      <w:r>
        <w:t>https://tuyensinh247.com/store/books/details/Greg_Pak_Storm_Vol_1?id=yu5wBgAAQBAJ</w:t>
      </w:r>
    </w:p>
    <w:p>
      <w:r>
        <w:t>https://tuyensinh247.com/store/books/details/Various_X_23?id=SpITDAAAQBAJ</w:t>
      </w:r>
    </w:p>
    <w:p>
      <w:r>
        <w:t>https://tuyensinh247.com/store/books/details/Tom_Taylor_All_New_Wolverine_Vol_2?id=Pw0UDQAAQBAJ</w:t>
      </w:r>
    </w:p>
    <w:p>
      <w:r>
        <w:t>https://tuyensinh247.com/store/books/details/Roy_Thomas_Defenders_Masterworks_Vol_1?id=yDIKDAAAQBAJ</w:t>
      </w:r>
    </w:p>
    <w:p>
      <w:r>
        <w:t>https://tuyensinh247.com/store/books/details/Tom_Taylor_All_New_Wolverine_Vol_3?id=ckegDgAAQBAJ</w:t>
      </w:r>
    </w:p>
    <w:p>
      <w:r>
        <w:t>https://tuyensinh247.com/store/books/details/Tom_Taylor_All_New_Wolverine_Vol_4?id=0IMzDwAAQBAJ</w:t>
      </w:r>
    </w:p>
    <w:p>
      <w:r>
        <w:t>https://tuyensinh247.com/store/books/details/Brian_Michael_Bendis_Defenders_Vol_1?id=xbg3DwAAQBAJ</w:t>
      </w:r>
    </w:p>
    <w:p>
      <w:r>
        <w:t>https://tuyensinh247.com/store/books/details/Brian_Michael_Bendis_Jessica_Jones_Vol_1?id=Zg-bDgAAQBAJ</w:t>
      </w:r>
    </w:p>
    <w:p>
      <w:r>
        <w:t>https://tuyensinh247.com/store/info/name/Brian_Michael_Bendis?id=02ywk3</w:t>
      </w:r>
    </w:p>
    <w:p>
      <w:r>
        <w:t>https://tuyensinh247.com/store/books/details/Marvel_Comics_Defenders_Masterworks_Vol_2?id=rFw6DwAAQBAJ</w:t>
      </w:r>
    </w:p>
    <w:p>
      <w:r>
        <w:t>https://tuyensinh247.com/store/books/collection/cluster?clp=sgI1Ci0KJ3Byb21vdGlvbl8xMDAyOGQ3X2NvbWljc19kY193ZWVrbHlfc2FsZRBEGAEiBAgFCCw%3D:S:ANO1ljJsl5I&amp;gsr=CjiyAjUKLQoncHJvbW90aW9uXzEwMDI4ZDdfY29taWNzX2RjX3dlZWtseV9zYWxlEEQYASIECAUILA%3D%3D:S:ANO1ljJv1xw</w:t>
      </w:r>
    </w:p>
    <w:p>
      <w:r>
        <w:t>https://tuyensinh247.com/store/books/details/Jeph_Loeb_Batman_Dark_Victory_New_Edition?id=fGl-AgAAQBAJ</w:t>
      </w:r>
    </w:p>
    <w:p>
      <w:r>
        <w:t>https://tuyensinh247.com/store/books/details/Sean_Murphy_Batman_Curse_of_the_White_Knight?id=cEL8DwAAQBAJ</w:t>
      </w:r>
    </w:p>
    <w:p>
      <w:r>
        <w:t>https://tuyensinh247.com/store/books/author?id=Sean+Murphy</w:t>
      </w:r>
    </w:p>
    <w:p>
      <w:r>
        <w:t>https://tuyensinh247.com/store/books/details/Scott_Snyder_Batman_Vol_3_Death_of_the_Family?id=Kfa8AQAAQBAJ</w:t>
      </w:r>
    </w:p>
    <w:p>
      <w:r>
        <w:t>https://tuyensinh247.com/store/books/details/Scott_Snyder_Batman_The_Court_of_Owls_Saga_DC_Esse?id=l8NrDwAAQBAJ</w:t>
      </w:r>
    </w:p>
    <w:p>
      <w:r>
        <w:t>https://tuyensinh247.com/store/books/collection/cluster?clp=sgItCiUKH3Byb21vdGlvbl9uZXdfZGNfY29taWNzX2R5bmFtaWMQRBgBIgQIBQgs:S:ANO1ljIalh0&amp;gsr=CjCyAi0KJQofcHJvbW90aW9uX25ld19kY19jb21pY3NfZHluYW1pYxBEGAEiBAgFCCw%3D:S:ANO1ljIOf6g</w:t>
      </w:r>
    </w:p>
    <w:p>
      <w:r>
        <w:t>https://tuyensinh247.com/store/books/details/Tom_Taylor_Dark_Knights_of_Steel_2021_5?id=JpZcEAAAQBAJ</w:t>
      </w:r>
    </w:p>
    <w:p>
      <w:r>
        <w:t>https://tuyensinh247.com/store/books/details/Joshua_Williamson_Justice_League_Incarnate_2021_5?id=opdcEAAAQBAJ</w:t>
      </w:r>
    </w:p>
    <w:p>
      <w:r>
        <w:t>https://tuyensinh247.com/store/books/details/Gene_Luen_Yang_Monkey_Prince_2022_2?id=L5dcEAAAQBAJ</w:t>
      </w:r>
    </w:p>
    <w:p>
      <w:r>
        <w:t>https://tuyensinh247.com/store/books/details/Tom_King_Batman_Killing_Time_2022_1?id=vJZcEAAAQBAJ</w:t>
      </w:r>
    </w:p>
    <w:p>
      <w:r>
        <w:t>https://tuyensinh247.com/store/books/author?id=Tom+King</w:t>
      </w:r>
    </w:p>
    <w:p>
      <w:r>
        <w:t>https://tuyensinh247.com/store/books/details/Joshua_Williamson_Batman_2016_121?id=3JVcEAAAQBAJ</w:t>
      </w:r>
    </w:p>
    <w:p>
      <w:r>
        <w:t>https://tuyensinh247.com/store/books/details/Robbie_Thompson_War_for_Earth_3_2022_1?id=e5dcEAAAQBAJ</w:t>
      </w:r>
    </w:p>
    <w:p>
      <w:r>
        <w:t>https://tuyensinh247.com/store/books/author?id=Robbie+Thompson</w:t>
      </w:r>
    </w:p>
    <w:p>
      <w:r>
        <w:t>https://tuyensinh247.com/store/books/details/Dennis_Hopeless_Suicide_Squad_2021_13?id=cpZcEAAAQBAJ</w:t>
      </w:r>
    </w:p>
    <w:p>
      <w:r>
        <w:t>https://tuyensinh247.com/store/books/details/James_Tynion_IV_The_Nice_House_on_the_Lake_Vol_1?id=Lp1eEAAAQBAJ</w:t>
      </w:r>
    </w:p>
    <w:p>
      <w:r>
        <w:t>https://tuyensinh247.com/store/books/author?id=James+Tynion+IV</w:t>
      </w:r>
    </w:p>
    <w:p>
      <w:r>
        <w:t>https://tuyensinh247.com/store/books/details/Becky_Cloonan_Trial_of_the_Amazons_2022_1?id=VJdcEAAAQBAJ</w:t>
      </w:r>
    </w:p>
    <w:p>
      <w:r>
        <w:t>https://tuyensinh247.com/store/books/author?id=Becky+Cloonan</w:t>
      </w:r>
    </w:p>
    <w:p>
      <w:r>
        <w:t>https://tuyensinh247.com/store/books/details/Tom_Taylor_Superman_Son_of_Kal_El_2021_9?id=sqJhEAAAQBAJ</w:t>
      </w:r>
    </w:p>
    <w:p>
      <w:r>
        <w:t>https://tuyensinh247.com/store/books/collection/cluster?clp=sgIvCicKIXByb21vdGlvbl8xMDAyOGJiX3Zpel93ZWVrbHlfc2FsZRBEGAEiBAgFCCw%3D:S:ANO1ljL5cvY&amp;gsr=CjKyAi8KJwohcHJvbW90aW9uXzEwMDI4YmJfdml6X3dlZWtseV9zYWxlEEQYASIECAUILA%3D%3D:S:ANO1ljK4COc</w:t>
      </w:r>
    </w:p>
    <w:p>
      <w:r>
        <w:t>https://tuyensinh247.com/store/books/details/Yuki_Shiwasu_Takane_Hana_Vol_1?id=wi1EDwAAQBAJ</w:t>
      </w:r>
    </w:p>
    <w:p>
      <w:r>
        <w:t>https://tuyensinh247.com/store/books/details/Yuki_Shiwasu_Takane_Hana_Vol_2?id=KxRMDwAAQBAJ</w:t>
      </w:r>
    </w:p>
    <w:p>
      <w:r>
        <w:t>https://tuyensinh247.com/store/books/details/Yuki_Shiwasu_Takane_Hana_Vol_3?id=7K1UDwAAQBAJ</w:t>
      </w:r>
    </w:p>
    <w:p>
      <w:r>
        <w:t>https://tuyensinh247.com/store/books/details/Yuki_Shiwasu_Takane_Hana_Vol_14?id=pULZDwAAQBAJ</w:t>
      </w:r>
    </w:p>
    <w:p>
      <w:r>
        <w:t>https://tuyensinh247.com/store/books/details/Yuki_Shiwasu_Takane_Hana_Vol_13?id=K5PLDwAAQBAJ</w:t>
      </w:r>
    </w:p>
    <w:p>
      <w:r>
        <w:t>https://tuyensinh247.com/store/books/details/Yuki_Shiwasu_Takane_Hana_Vol_4?id=38ZeDwAAQBAJ</w:t>
      </w:r>
    </w:p>
    <w:p>
      <w:r>
        <w:t>https://tuyensinh247.com/store/books/details/Yuki_Shiwasu_Takane_Hana_Vol_7?id=g-yEDwAAQBAJ</w:t>
      </w:r>
    </w:p>
    <w:p>
      <w:r>
        <w:t>https://tuyensinh247.com/store/books/details/Yuki_Shiwasu_Takane_Hana_Vol_9?id=RqmZDwAAQBAJ</w:t>
      </w:r>
    </w:p>
    <w:p>
      <w:r>
        <w:t>https://tuyensinh247.com/store/books/details/Yuki_Shiwasu_Takane_Hana_Vol_15?id=6E7sDwAAQBAJ</w:t>
      </w:r>
    </w:p>
    <w:p>
      <w:r>
        <w:t>https://tuyensinh247.com/store/books/details/Yuki_Shiwasu_Takane_Hana_Vol_8?id=7zGNDwAAQBAJ</w:t>
      </w:r>
    </w:p>
    <w:p>
      <w:r>
        <w:t>https://tuyensinh247.com/store/books/collection/cluster?clp=sgItCiUKH3Byb21vdGlvbl8xMDAyMzdmX2ltYWdlX25ld19keW4QRBgBIgQIBQgs:S:ANO1ljKWtUo&amp;gsr=CjCyAi0KJQofcHJvbW90aW9uXzEwMDIzN2ZfaW1hZ2VfbmV3X2R5bhBEGAEiBAgFCCw%3D:S:ANO1ljIdRtE</w:t>
      </w:r>
    </w:p>
    <w:p>
      <w:r>
        <w:t>https://tuyensinh247.com/store/books/details/Mirka_Andolfo_Mirka_Andolfo_s_Sweet_Paprika_8_Of_1?id=pV9hEAAAQBAJ</w:t>
      </w:r>
    </w:p>
    <w:p>
      <w:r>
        <w:t>https://tuyensinh247.com/store/books/details/Rory_McConville_Spawn_327?id=h2BhEAAAQBAJ</w:t>
      </w:r>
    </w:p>
    <w:p>
      <w:r>
        <w:t>https://tuyensinh247.com/store/books/author?id=Rory+McConville</w:t>
      </w:r>
    </w:p>
    <w:p>
      <w:r>
        <w:t>https://tuyensinh247.com/store/books/details/Shobo_New_Masters_2_Of_6?id=YGBhEAAAQBAJ</w:t>
      </w:r>
    </w:p>
    <w:p>
      <w:r>
        <w:t>https://tuyensinh247.com/store/books/details/Joe_Benitez_Lady_Mechanika_The_Monster_Of_The_Mini?id=yl9hEAAAQBAJ</w:t>
      </w:r>
    </w:p>
    <w:p>
      <w:r>
        <w:t>https://tuyensinh247.com/store/books/details/Erik_Larsen_Ant_3?id=8V9hEAAAQBAJ</w:t>
      </w:r>
    </w:p>
    <w:p>
      <w:r>
        <w:t>https://tuyensinh247.com/store/books/details/Juni_Ba_Monkey_Meat_3_Of_5?id=9mBhEAAAQBAJ</w:t>
      </w:r>
    </w:p>
    <w:p>
      <w:r>
        <w:t>https://tuyensinh247.com/store/books/details/Jeff_Lemire_Little_Monsters_1?id=rGBhEAAAQBAJ</w:t>
      </w:r>
    </w:p>
    <w:p>
      <w:r>
        <w:t>https://tuyensinh247.com/store/books/author?id=Jeff+Lemire</w:t>
      </w:r>
    </w:p>
    <w:p>
      <w:r>
        <w:t>https://tuyensinh247.com/store/books/details/Pornsak_Pichetshote_The_Good_Asian_9_OF_10?id=O2BhEAAAQBAJ</w:t>
      </w:r>
    </w:p>
    <w:p>
      <w:r>
        <w:t>https://tuyensinh247.com/store/books/details/Cherish_Chen_Radiant_Red_1_Of_5?id=0WBhEAAAQBAJ</w:t>
      </w:r>
    </w:p>
    <w:p>
      <w:r>
        <w:t>https://tuyensinh247.com/store/books/author?id=Cherish+Chen</w:t>
      </w:r>
    </w:p>
    <w:p>
      <w:r>
        <w:t>https://tuyensinh247.com/store/books/details/Ryan_Browne_God_Hates_Astronauts_The_Omnimegabus?id=fDRhEAAAQBAJ</w:t>
      </w:r>
    </w:p>
    <w:p>
      <w:r>
        <w:t>https://tuyensinh247.com/store/books/author?id=Ryan+Browne</w:t>
      </w:r>
    </w:p>
    <w:p>
      <w:r>
        <w:t>https://accounts.google.com/ServiceLogin?passive=1209600&amp;continue=https://play.google.com/store/books/category/coll_1673&amp;followup=https://play.google.com/store/books/category/coll_1673&amp;ec=GAZATg</w:t>
      </w:r>
    </w:p>
    <w:p>
      <w:r>
        <w:t>https://tuyensinh247.com/store/books/theme/promotion_1001a15_textbooks</w:t>
      </w:r>
    </w:p>
    <w:p>
      <w:r>
        <w:t>https://tuyensinh247.com/store/books/collection/promotion_10024cf_play_books_app</w:t>
      </w:r>
    </w:p>
    <w:p>
      <w:r>
        <w:t>https://tuyensinh247.com/store/books/collection/cluster?clp=sgIuCiYKIHByb21vdGlvbl9mcmVlX19wb3B1bGFyX2NsYXNzaWNzEEQYASIECAUILA%3D%3D:S:ANO1ljI5FZg&amp;gsr=CjGyAi4KJgogcHJvbW90aW9uX2ZyZWVfX3BvcHVsYXJfY2xhc3NpY3MQRBgBIgQIBQgs:S:ANO1ljKBJ40</w:t>
      </w:r>
    </w:p>
    <w:p>
      <w:r>
        <w:t>https://tuyensinh247.com/store/books/details/F_Scott_Fitzgerald_The_Great_Gatsby?id=sBoZEAAAQBAJ</w:t>
      </w:r>
    </w:p>
    <w:p>
      <w:r>
        <w:t>https://tuyensinh247.com/store/books/author?id=F.+Scott+Fitzgerald</w:t>
      </w:r>
    </w:p>
    <w:p>
      <w:r>
        <w:t>https://standardebooks.org/ebooks/herman-melville/moby-dick</w:t>
      </w:r>
    </w:p>
    <w:p>
      <w:r>
        <w:t>https://standardebooks.org/ebooks/mark-twain/the-adventures-of-huckleberry-finn</w:t>
      </w:r>
    </w:p>
    <w:p>
      <w:r>
        <w:t>https://standardebooks.org/ebooks/f-scott-fitzgerald</w:t>
      </w:r>
    </w:p>
    <w:p>
      <w:r>
        <w:t>https://tuyensinh247.com/store/books/details/Fyodor_Dostoevsky_Crime_and_Punishment?id=_R0ZEAAAQBAJ</w:t>
      </w:r>
    </w:p>
    <w:p>
      <w:r>
        <w:t>https://tuyensinh247.com/store/books/author?id=Fyodor+Dostoevsky</w:t>
      </w:r>
    </w:p>
    <w:p>
      <w:r>
        <w:t>https://standardebooks.org/ebooks/fyodor-dostoevsky</w:t>
      </w:r>
    </w:p>
    <w:p>
      <w:r>
        <w:t>https://tuyensinh247.com/store/books/details/Benjamin_Franklin_The_Autobiography_of_Benjamin_Fr?id=2BoZEAAAQBAJ</w:t>
      </w:r>
    </w:p>
    <w:p>
      <w:r>
        <w:t>https://tuyensinh247.com/store/books/author?id=Benjamin+Franklin</w:t>
      </w:r>
    </w:p>
    <w:p>
      <w:r>
        <w:t>https://standardebooks.org/ebooks/benjamin-franklin</w:t>
      </w:r>
    </w:p>
    <w:p>
      <w:r>
        <w:t>https://tuyensinh247.com/store/books/details/Jane_Austen_Sense_and_Sensibility?id=b6MXEAAAQBAJ</w:t>
      </w:r>
    </w:p>
    <w:p>
      <w:r>
        <w:t>https://tuyensinh247.com/store/books/author?id=Jane+Austen</w:t>
      </w:r>
    </w:p>
    <w:p>
      <w:r>
        <w:t>https://standardebooks.org/ebooks/jane-austen</w:t>
      </w:r>
    </w:p>
    <w:p>
      <w:r>
        <w:t>https://tuyensinh247.com/store/books/details/Hermann_Hesse_Siddhartha?id=SBwZEAAAQBAJ</w:t>
      </w:r>
    </w:p>
    <w:p>
      <w:r>
        <w:t>https://tuyensinh247.com/store/books/author?id=Hermann+Hesse</w:t>
      </w:r>
    </w:p>
    <w:p>
      <w:r>
        <w:t>https://standardebooks.org/ebooks/hermann-hesse</w:t>
      </w:r>
    </w:p>
    <w:p>
      <w:r>
        <w:t>https://tuyensinh247.com/store/books/details/Niccol%C3%B2_Machiavelli_The_Prince?id=GB0ZEAAAQBAJ</w:t>
      </w:r>
    </w:p>
    <w:p>
      <w:r>
        <w:t>https://tuyensinh247.com/store/books/author?id=Niccol%C3%B2+Machiavelli</w:t>
      </w:r>
    </w:p>
    <w:p>
      <w:r>
        <w:t>https://standardebooks.org/ebooks/niccolo-machiavelli</w:t>
      </w:r>
    </w:p>
    <w:p>
      <w:r>
        <w:t>https://tuyensinh247.com/store/books/details/Homer_The_Odyssey?id=6hwZEAAAQBAJ</w:t>
      </w:r>
    </w:p>
    <w:p>
      <w:r>
        <w:t>https://tuyensinh247.com/store/books/author?id=Homer</w:t>
      </w:r>
    </w:p>
    <w:p>
      <w:r>
        <w:t>https://standardebooks.org/ebooks/homer</w:t>
      </w:r>
    </w:p>
    <w:p>
      <w:r>
        <w:t>https://standardebooks.org/ebooks/homer/the-iliad/william-cullen-bryant</w:t>
      </w:r>
    </w:p>
    <w:p>
      <w:r>
        <w:t>https://tuyensinh247.com/store/books/details/Herman_Melville_Moby_Dick?id=mBwZEAAAQBAJ</w:t>
      </w:r>
    </w:p>
    <w:p>
      <w:r>
        <w:t>https://tuyensinh247.com/store/books/author?id=Herman+Melville</w:t>
      </w:r>
    </w:p>
    <w:p>
      <w:r>
        <w:t>https://standardebooks.org/ebooks/herman-melville</w:t>
      </w:r>
    </w:p>
    <w:p>
      <w:r>
        <w:t>https://tuyensinh247.com/store/books/details/Emily_Bront%C3%AB_Wuthering_Heights?id=yhoZEAAAQBAJ</w:t>
      </w:r>
    </w:p>
    <w:p>
      <w:r>
        <w:t>https://tuyensinh247.com/store/books/author?id=Emily+Bront%C3%AB</w:t>
      </w:r>
    </w:p>
    <w:p>
      <w:r>
        <w:t>https://standardebooks.org/ebooks/emily-bronte</w:t>
      </w:r>
    </w:p>
    <w:p>
      <w:r>
        <w:t>https://tuyensinh247.com/store/books/details/Oscar_Wilde_The_Importance_of_Being_Earnest?id=nBsZEAAAQBAJ</w:t>
      </w:r>
    </w:p>
    <w:p>
      <w:r>
        <w:t>https://tuyensinh247.com/store/books/author?id=Oscar+Wilde</w:t>
      </w:r>
    </w:p>
    <w:p>
      <w:r>
        <w:t>https://standardebooks.org/ebooks/oscar-wilde</w:t>
      </w:r>
    </w:p>
    <w:p>
      <w:r>
        <w:t>https://tuyensinh247.com/store/books/collection/cluster?clp=sgInCh8KGXByb21vdGlvbl8xMDAwNTYzX3R4Yl9sYXcQRBgBIgQIBQgs:S:ANO1ljKPcJ8&amp;gsr=CiqyAicKHwoZcHJvbW90aW9uXzEwMDA1NjNfdHhiX2xhdxBEGAEiBAgFCCw%3D:S:ANO1ljKRou8</w:t>
      </w:r>
    </w:p>
    <w:p>
      <w:r>
        <w:t>https://tuyensinh247.com/store/books/details/Kaplan_Test_Prep_LSAT_Prep_Plus_2022?id=6ckYEAAAQBAJ</w:t>
      </w:r>
    </w:p>
    <w:p>
      <w:r>
        <w:t>https://tuyensinh247.com/store/books/author?id=Kaplan+Test+Prep</w:t>
      </w:r>
    </w:p>
    <w:p>
      <w:r>
        <w:t>https://tuyensinh247.com/store/books/details/Daniel_T_Stabile_Digital_Assets_and_Blockchain_Tec?id=tljwDwAAQBAJ</w:t>
      </w:r>
    </w:p>
    <w:p>
      <w:r>
        <w:t>https://tuyensinh247.com/store/books/author?id=Daniel+T.+Stabile</w:t>
      </w:r>
    </w:p>
    <w:p>
      <w:r>
        <w:t>https://tuyensinh247.com/store/books/details/Mary_Basick_Essay_Exam_Writing_for_the_California?id=cvjCDwAAQBAJ</w:t>
      </w:r>
    </w:p>
    <w:p>
      <w:r>
        <w:t>https://tuyensinh247.com/store/books/author?id=Mary+Basick</w:t>
      </w:r>
    </w:p>
    <w:p>
      <w:r>
        <w:t>https://tuyensinh247.com/store/books/details/LexisNexis_Editorial_Staff_New_Hampshire_Civil_Jur?id=usXaDwAAQBAJ</w:t>
      </w:r>
    </w:p>
    <w:p>
      <w:r>
        <w:t>https://tuyensinh247.com/store/books/author?id=LexisNexis+Editorial+Staff</w:t>
      </w:r>
    </w:p>
    <w:p>
      <w:r>
        <w:t>https://tuyensinh247.com/store/books/details/LexisNexis_Editorial_Staff_Illinois_Civil_Procedur?id=lSlEEAAAQBAJ</w:t>
      </w:r>
    </w:p>
    <w:p>
      <w:r>
        <w:t>https://tuyensinh247.com/store/books/details/Yoram_Dinstein_War_Aggression_and_Self_Defence?id=gn6gYjdBzyYC</w:t>
      </w:r>
    </w:p>
    <w:p>
      <w:r>
        <w:t>https://tuyensinh247.com/store/books/author?id=Yoram+Dinstein</w:t>
      </w:r>
    </w:p>
    <w:p>
      <w:r>
        <w:t>https://tuyensinh247.com/store/books/details/Gary_D_Solis_The_Law_of_Armed_Conflict?id=NpijDAAAQBAJ</w:t>
      </w:r>
    </w:p>
    <w:p>
      <w:r>
        <w:t>https://tuyensinh247.com/store/books/author?id=Gary+D.+Solis</w:t>
      </w:r>
    </w:p>
    <w:p>
      <w:r>
        <w:t>https://tuyensinh247.com/store/books/details/Lawrence_O_Gostin_Public_Health_Law?id=HENNCwAAQBAJ</w:t>
      </w:r>
    </w:p>
    <w:p>
      <w:r>
        <w:t>https://tuyensinh247.com/store/books/author?id=Lawrence+O.+Gostin</w:t>
      </w:r>
    </w:p>
    <w:p>
      <w:r>
        <w:t>https://tuyensinh247.com/store/books/details/Comand%C3%A9_Giovanni_Elgar_Encyclopedia_of_Law_and_Dat?id=oklgEAAAQBAJ</w:t>
      </w:r>
    </w:p>
    <w:p>
      <w:r>
        <w:t>https://tuyensinh247.com/store/books/author?id=Comand%C3%A9,+Giovanni</w:t>
      </w:r>
    </w:p>
    <w:p>
      <w:r>
        <w:t>https://tuyensinh247.com/store/books/details/Kathy_Mirakovits_Forensic_Science?id=kKYvEAAAQBAJ</w:t>
      </w:r>
    </w:p>
    <w:p>
      <w:r>
        <w:t>https://tuyensinh247.com/store/books/author?id=Kathy+Mirakovits</w:t>
      </w:r>
    </w:p>
    <w:p>
      <w:r>
        <w:t>https://tuyensinh247.com/store/books/collection/cluster?clp=sgIrCiMKHXByb21vdGlvbl8xMDAwNTY1X3R4Yl9wb2xpc2NpEEQYASIECAUILA%3D%3D:S:ANO1ljLZlxc&amp;gsr=Ci6yAisKIwodcHJvbW90aW9uXzEwMDA1NjVfdHhiX3BvbGlzY2kQRBgBIgQIBQgs:S:ANO1ljIDAWo</w:t>
      </w:r>
    </w:p>
    <w:p>
      <w:r>
        <w:t>https://tuyensinh247.com/store/books/details/J_K_Rowling_Harry_Potter_The_Complete_Collection_1?id=NW80CwAAQBAJ</w:t>
      </w:r>
    </w:p>
    <w:p>
      <w:r>
        <w:t>https://tuyensinh247.com/store/info/name/J_K_Rowling?id=042xh</w:t>
      </w:r>
    </w:p>
    <w:p>
      <w:r>
        <w:t>https://tuyensinh247.com/store/books/details/Kristine_Stenzel_A_Reference_Grammar_of_Kotiria_Wa?id=eOUyPKsk2mIC</w:t>
      </w:r>
    </w:p>
    <w:p>
      <w:r>
        <w:t>https://tuyensinh247.com/store/books/author?id=Kristine+Stenzel</w:t>
      </w:r>
    </w:p>
    <w:p>
      <w:r>
        <w:t>https://tuyensinh247.com/store/books/details/Robert_Kirkman_Invincible_Compendium_Vol_3?id=h8pjDwAAQBAJ</w:t>
      </w:r>
    </w:p>
    <w:p>
      <w:r>
        <w:t>https://tuyensinh247.com/store/info/name/Robert_Kirkman?id=06vlfv</w:t>
      </w:r>
    </w:p>
    <w:p>
      <w:r>
        <w:t>https://tuyensinh247.com/store/books/details/Tim_LaHaye_The_Left_Behind_Collection?id=SV48BAAAQBAJ</w:t>
      </w:r>
    </w:p>
    <w:p>
      <w:r>
        <w:t>https://tuyensinh247.com/store/info/name/Tim_LaHaye?id=03d16t</w:t>
      </w:r>
    </w:p>
    <w:p>
      <w:r>
        <w:t>https://tuyensinh247.com/store/books/details/Robert_Jordan_The_Complete_Wheel_of_Time?id=WPoYBAAAQBAJ</w:t>
      </w:r>
    </w:p>
    <w:p>
      <w:r>
        <w:t>https://tuyensinh247.com/store/info/name/Robert_Jordan?id=06krv</w:t>
      </w:r>
    </w:p>
    <w:p>
      <w:r>
        <w:t>https://tuyensinh247.com/store/books/details/Martin_Kleppmann_Designing_Data_Intensive_Applicat?id=p1heDgAAQBAJ</w:t>
      </w:r>
    </w:p>
    <w:p>
      <w:r>
        <w:t>https://tuyensinh247.com/store/books/author?id=Martin+Kleppmann</w:t>
      </w:r>
    </w:p>
    <w:p>
      <w:r>
        <w:t>https://tuyensinh247.com/store/books/details/Jonathan_Hickman_Infinity?id=CokdAwAAQBAJ</w:t>
      </w:r>
    </w:p>
    <w:p>
      <w:r>
        <w:t>https://tuyensinh247.com/store/info/name/Jonathan_Hickman?id=03c0wp6</w:t>
      </w:r>
    </w:p>
    <w:p>
      <w:r>
        <w:t>https://tuyensinh247.com/store/books/details/Frank_Herbert_Frank_Herbert_s_Dune_Saga_Collection?id=iAblDwAAQBAJ</w:t>
      </w:r>
    </w:p>
    <w:p>
      <w:r>
        <w:t>https://tuyensinh247.com/store/info/name/Frank_Herbert?id=02xyl</w:t>
      </w:r>
    </w:p>
    <w:p>
      <w:r>
        <w:t>https://tuyensinh247.com/store/books/details/Niall_Richard_Murphy_Site_Reliability_Engineering?id=tYrPCwAAQBAJ</w:t>
      </w:r>
    </w:p>
    <w:p>
      <w:r>
        <w:t>https://tuyensinh247.com/store/books/author?id=Niall+Richard+Murphy</w:t>
      </w:r>
    </w:p>
    <w:p>
      <w:r>
        <w:t>https://tuyensinh247.com/store/books/details/Various_Avengers_vs_X_Men?id=0N9SAgAAQBAJ</w:t>
      </w:r>
    </w:p>
    <w:p>
      <w:r>
        <w:t>https://tuyensinh247.com/store/books/collection/cluster?clp=sgIzCisKJXByb21vdGlvbl8xMDAwNWQwX3R4Yl9mb3JlaWdubGFuZ3VhZ2UQRBgBIgQIBQgs:S:ANO1ljLcOio&amp;gsr=CjayAjMKKwolcHJvbW90aW9uXzEwMDA1ZDBfdHhiX2ZvcmVpZ25sYW5ndWFnZRBEGAEiBAgFCCw%3D:S:ANO1ljKlfaI</w:t>
      </w:r>
    </w:p>
    <w:p>
      <w:r>
        <w:t>https://tuyensinh247.com/store/books/details/Helga_Tschurtschenthaler_Drama_based_foreign_langu?id=Jc2jAQAAQBAJ</w:t>
      </w:r>
    </w:p>
    <w:p>
      <w:r>
        <w:t>https://tuyensinh247.com/store/books/author?id=Helga+Tschurtschenthaler</w:t>
      </w:r>
    </w:p>
    <w:p>
      <w:r>
        <w:t>https://tuyensinh247.com/store/books/details/Joan_Kelly_Hall_Dialogue_With_Bakhtin_on_Second_an?id=hgKQAgAAQBAJ</w:t>
      </w:r>
    </w:p>
    <w:p>
      <w:r>
        <w:t>https://tuyensinh247.com/store/books/author?id=Joan+Kelly+Hall</w:t>
      </w:r>
    </w:p>
    <w:p>
      <w:r>
        <w:t>https://tuyensinh247.com/store/books/details/Alice_F_Healy_Foreign_Language_Learning?id=2v-LpLMUgmQC</w:t>
      </w:r>
    </w:p>
    <w:p>
      <w:r>
        <w:t>https://tuyensinh247.com/store/books/author?id=Alice+F.+Healy</w:t>
      </w:r>
    </w:p>
    <w:p>
      <w:r>
        <w:t>https://tuyensinh247.com/store/books/details/Lourdes_Ortega_Understanding_Second_Language_Acqui?id=uM3KAgAAQBAJ</w:t>
      </w:r>
    </w:p>
    <w:p>
      <w:r>
        <w:t>https://tuyensinh247.com/store/books/author?id=Lourdes+Ortega</w:t>
      </w:r>
    </w:p>
    <w:p>
      <w:r>
        <w:t>https://tuyensinh247.com/store/books/details/Susan_M_Gass_Data_Elicitation_for_Second_and_Forei?id=7KsU9IPtraUC</w:t>
      </w:r>
    </w:p>
    <w:p>
      <w:r>
        <w:t>https://tuyensinh247.com/store/books/author?id=Susan+M.+Gass</w:t>
      </w:r>
    </w:p>
    <w:p>
      <w:r>
        <w:t>https://tuyensinh247.com/store/books/details/Fanny_Meunier_Phraseology_in_Foreign_Language_Lear?id=RGaQarN0Wt0C</w:t>
      </w:r>
    </w:p>
    <w:p>
      <w:r>
        <w:t>https://tuyensinh247.com/store/books/author?id=Fanny+Meunier</w:t>
      </w:r>
    </w:p>
    <w:p>
      <w:r>
        <w:t>https://tuyensinh247.com/store/books/details/A_Lambelet_Age_and_Foreign_Language_Learning_in_Sc?id=BlpvCAAAQBAJ</w:t>
      </w:r>
    </w:p>
    <w:p>
      <w:r>
        <w:t>https://tuyensinh247.com/store/books/author?id=A.+Lambelet</w:t>
      </w:r>
    </w:p>
    <w:p>
      <w:r>
        <w:t>https://tuyensinh247.com/store/books/details/Paul_Lennon_The_Foundations_of_Teaching_English_as?id=NC3tDwAAQBAJ</w:t>
      </w:r>
    </w:p>
    <w:p>
      <w:r>
        <w:t>https://tuyensinh247.com/store/books/author?id=Paul+Lennon</w:t>
      </w:r>
    </w:p>
    <w:p>
      <w:r>
        <w:t>https://tuyensinh247.com/store/books/details/Donaldo_Macedo_Decolonizing_Foreign_Language_Educa?id=STiDDwAAQBAJ</w:t>
      </w:r>
    </w:p>
    <w:p>
      <w:r>
        <w:t>https://tuyensinh247.com/store/books/author?id=Donaldo+Macedo</w:t>
      </w:r>
    </w:p>
    <w:p>
      <w:r>
        <w:t>https://tuyensinh247.com/store/books/details/Ernesto_Macaro_Improving_Foreign_Language_Teaching?id=CwCQCgAAQBAJ</w:t>
      </w:r>
    </w:p>
    <w:p>
      <w:r>
        <w:t>https://tuyensinh247.com/store/books/author?id=Ernesto+Macaro</w:t>
      </w:r>
    </w:p>
    <w:p>
      <w:r>
        <w:t>https://tuyensinh247.com/store/books/collection/cluster?clp=sgIuCiYKIHByb21vdGlvbl8xMDAwNWQ2X3R4Yl9wc3ljaG9sb2d5EEQYASIECAUILA%3D%3D:S:ANO1ljLOD3w&amp;gsr=CjGyAi4KJgogcHJvbW90aW9uXzEwMDA1ZDZfdHhiX3BzeWNob2xvZ3kQRBgBIgQIBQgs:S:ANO1ljLdlTE</w:t>
      </w:r>
    </w:p>
    <w:p>
      <w:r>
        <w:t>https://tuyensinh247.com/store/books/details/Tom_Gilovich_Social_Psychology_Fifth_Edition?id=8AmBDwAAQBAJ</w:t>
      </w:r>
    </w:p>
    <w:p>
      <w:r>
        <w:t>https://tuyensinh247.com/store/books/author?id=Tom+Gilovich</w:t>
      </w:r>
    </w:p>
    <w:p>
      <w:r>
        <w:t>https://tuyensinh247.com/store/books/details/Christopher_Peterson_A_Primer_in_Positive_Psycholo?id=fUPBDc4HU0oC</w:t>
      </w:r>
    </w:p>
    <w:p>
      <w:r>
        <w:t>https://tuyensinh247.com/store/books/author?id=Christopher+Peterson</w:t>
      </w:r>
    </w:p>
    <w:p>
      <w:r>
        <w:t>https://tuyensinh247.com/store/books/details/Robert_S_Weinberg_Foundations_of_Sport_and_Exercis?id=dO56DwAAQBAJ</w:t>
      </w:r>
    </w:p>
    <w:p>
      <w:r>
        <w:t>https://tuyensinh247.com/store/books/author?id=Robert+S.+Weinberg</w:t>
      </w:r>
    </w:p>
    <w:p>
      <w:r>
        <w:t>https://tuyensinh247.com/store/books/details/Steven_Taylor_The_Psychology_of_Pandemics?id=8mq1DwAAQBAJ</w:t>
      </w:r>
    </w:p>
    <w:p>
      <w:r>
        <w:t>https://tuyensinh247.com/store/books/author?id=Steven+Taylor</w:t>
      </w:r>
    </w:p>
    <w:p>
      <w:r>
        <w:t>https://tuyensinh247.com/store/books/details/Karen_Huffman_Real_World_Psychology?id=gX1bAgAAQBAJ</w:t>
      </w:r>
    </w:p>
    <w:p>
      <w:r>
        <w:t>https://tuyensinh247.com/store/books/author?id=Karen+Huffman</w:t>
      </w:r>
    </w:p>
    <w:p>
      <w:r>
        <w:t>https://tuyensinh247.com/store/books/details/Catherine_A_Sanderson_Real_World_Psychology_2nd_Ed?id=j8ePDQAAQBAJ</w:t>
      </w:r>
    </w:p>
    <w:p>
      <w:r>
        <w:t>https://tuyensinh247.com/store/books/author?id=Catherine+A.+Sanderson</w:t>
      </w:r>
    </w:p>
    <w:p>
      <w:r>
        <w:t>https://tuyensinh247.com/store/books/details/Ann_M_Kring_Abnormal_Psychology_13th_Edition?id=fAbYBgAAQBAJ</w:t>
      </w:r>
    </w:p>
    <w:p>
      <w:r>
        <w:t>https://tuyensinh247.com/store/books/author?id=Ann+M.+Kring</w:t>
      </w:r>
    </w:p>
    <w:p>
      <w:r>
        <w:t>https://tuyensinh247.com/store/books/details/S_Alexander_Haslam_Research_Methods_and_Statistics?id=SixUDwAAQBAJ</w:t>
      </w:r>
    </w:p>
    <w:p>
      <w:r>
        <w:t>https://tuyensinh247.com/store/books/author?id=S+Alexander+Haslam</w:t>
      </w:r>
    </w:p>
    <w:p>
      <w:r>
        <w:t>https://tuyensinh247.com/store/books/details/Laurence_Miller_CRIMINAL_PSYCHOLOGY?id=pP3mCAAAQBAJ</w:t>
      </w:r>
    </w:p>
    <w:p>
      <w:r>
        <w:t>https://tuyensinh247.com/store/books/author?id=Laurence+Miller</w:t>
      </w:r>
    </w:p>
    <w:p>
      <w:r>
        <w:t>https://tuyensinh247.com/store/books/details/Eric_L_Johnson_Psychology_and_Christianity?id=l5sVfo0ihycC</w:t>
      </w:r>
    </w:p>
    <w:p>
      <w:r>
        <w:t>https://tuyensinh247.com/store/books/author?id=Eric+L.+Johnson</w:t>
      </w:r>
    </w:p>
    <w:p>
      <w:r>
        <w:t>https://tuyensinh247.com/store/books/collection/cluster?clp=sgIsCiQKHnByb21vdGlvbl8xMDAwNTYxX3R4Yl9idXNpbmVzcxBEGAEiBAgFCCw%3D:S:ANO1ljKu6Gc&amp;gsr=Ci-yAiwKJAoecHJvbW90aW9uXzEwMDA1NjFfdHhiX2J1c2luZXNzEEQYASIECAUILA%3D%3D:S:ANO1ljIYOXI</w:t>
      </w:r>
    </w:p>
    <w:p>
      <w:r>
        <w:t>https://tuyensinh247.com/store/books/collection/cluster?clp=sgItCiUKH3Byb21vdGlvbl8xMDAwNWU4X3R4Yl9zb2NpYWxzY2kQRBgBIgQIBQgs:S:ANO1ljLq4YA&amp;gsr=CjCyAi0KJQofcHJvbW90aW9uXzEwMDA1ZThfdHhiX3NvY2lhbHNjaRBEGAEiBAgFCCw%3D:S:ANO1ljI_tIM</w:t>
      </w:r>
    </w:p>
    <w:p>
      <w:r>
        <w:t>https://tuyensinh247.com/store/books/details/John_W_Bennett_The_Ecological_Transition?id=fh-0BQAAQBAJ</w:t>
      </w:r>
    </w:p>
    <w:p>
      <w:r>
        <w:t>https://tuyensinh247.com/store/books/author?id=John+W.+Bennett</w:t>
      </w:r>
    </w:p>
    <w:p>
      <w:r>
        <w:t>https://tuyensinh247.com/store/books/details/Nicole_Vitellone_Social_Science_of_the_Syringe?id=lTMlDwAAQBAJ</w:t>
      </w:r>
    </w:p>
    <w:p>
      <w:r>
        <w:t>https://tuyensinh247.com/store/books/author?id=Nicole+Vitellone</w:t>
      </w:r>
    </w:p>
    <w:p>
      <w:r>
        <w:t>https://tuyensinh247.com/store/books/details/Steve_Gennaro_Young_People_and_Social_Media_Contem?id=LgM9EAAAQBAJ</w:t>
      </w:r>
    </w:p>
    <w:p>
      <w:r>
        <w:t>https://tuyensinh247.com/store/books/author?id=Steve+Gennaro</w:t>
      </w:r>
    </w:p>
    <w:p>
      <w:r>
        <w:t>https://tuyensinh247.com/store/books/details/John_Bruhn_The_Group_Effect?id=9Za3RfaYtJcC</w:t>
      </w:r>
    </w:p>
    <w:p>
      <w:r>
        <w:t>https://tuyensinh247.com/store/books/author?id=John+Bruhn</w:t>
      </w:r>
    </w:p>
    <w:p>
      <w:r>
        <w:t>https://tuyensinh247.com/store/books/details/Mary_Douglas_Missing_Persons?id=YyMepED7cS0C</w:t>
      </w:r>
    </w:p>
    <w:p>
      <w:r>
        <w:t>https://tuyensinh247.com/store/books/details/Brenda_Farnell_Dynamic_Embodiment_for_Social_Theor?id=YcWoAgAAQBAJ</w:t>
      </w:r>
    </w:p>
    <w:p>
      <w:r>
        <w:t>https://tuyensinh247.com/store/books/author?id=Brenda+Farnell</w:t>
      </w:r>
    </w:p>
    <w:p>
      <w:r>
        <w:t>https://tuyensinh247.com/store/books/details/Jimoh_Amzat_Medical_Sociology_in_Africa?id=Onq5BQAAQBAJ</w:t>
      </w:r>
    </w:p>
    <w:p>
      <w:r>
        <w:t>https://tuyensinh247.com/store/books/author?id=Jimoh+Amzat</w:t>
      </w:r>
    </w:p>
    <w:p>
      <w:r>
        <w:t>https://tuyensinh247.com/store/books/details/Pertti_Alasuutari_Social_Theory_and_Human_Reality?id=vAo6uvB8MKkC</w:t>
      </w:r>
    </w:p>
    <w:p>
      <w:r>
        <w:t>https://tuyensinh247.com/store/info/name/Pertti_Alasuutari?id=05wtc0z</w:t>
      </w:r>
    </w:p>
    <w:p>
      <w:r>
        <w:t>https://tuyensinh247.com/store/books/details/Alexander_M_Ervin_Cultural_Transformations_and_Glo?id=3QdZCwAAQBAJ</w:t>
      </w:r>
    </w:p>
    <w:p>
      <w:r>
        <w:t>https://tuyensinh247.com/store/books/author?id=Alexander+M+Ervin</w:t>
      </w:r>
    </w:p>
    <w:p>
      <w:r>
        <w:t>https://tuyensinh247.com/store/books/details/Stephen_Wearing_Tourist_Cultures?id=kmEkQLA4FDEC</w:t>
      </w:r>
    </w:p>
    <w:p>
      <w:r>
        <w:t>https://tuyensinh247.com/store/books/author?id=Stephen+Wearing</w:t>
      </w:r>
    </w:p>
    <w:p>
      <w:r>
        <w:t>https://accounts.google.com/ServiceLogin?passive=1209600&amp;continue=https://play.google.com/store/books/category/coll_1689&amp;followup=https://play.google.com/store/books/category/coll_1689&amp;ec=GAZATg</w:t>
      </w:r>
    </w:p>
    <w:p>
      <w:r>
        <w:t>https://tuyensinh247.com/store/books/top/category/coll_1689</w:t>
      </w:r>
    </w:p>
    <w:p>
      <w:r>
        <w:t>https://tuyensinh247.com/store/books/new/category/coll_1689</w:t>
      </w:r>
    </w:p>
    <w:p>
      <w:r>
        <w:t>https://tuyensinh247.com/store/books/collection/cluster?clp=sgInCh8KGXByb21vdGlvbl8xMDAxNzI0X25vdGFibGUQRBgBIgQIBQgs:S:ANO1ljK-n2s&amp;gsr=CiqyAicKHwoZcHJvbW90aW9uXzEwMDE3MjRfbm90YWJsZRBEGAEiBAgFCCw%3D:S:ANO1ljJqVRM</w:t>
      </w:r>
    </w:p>
    <w:p>
      <w:r>
        <w:t>https://tuyensinh247.com/store/books/details/Jon_Stone_The_Monster_at_the_End_of_This_Book_Sesa?id=ERTPzj1SGXYC</w:t>
      </w:r>
    </w:p>
    <w:p>
      <w:r>
        <w:t>https://tuyensinh247.com/store/info/name/Jon_Stone?id=0grmhb</w:t>
      </w:r>
    </w:p>
    <w:p>
      <w:r>
        <w:t>https://tuyensinh247.com/store/books/details/Lincoln_Peirce_Big_Nate_Beware_of_Low_Flying_Corn?id=naRXEAAAQBAJ</w:t>
      </w:r>
    </w:p>
    <w:p>
      <w:r>
        <w:t>https://tuyensinh247.com/store/books/details/Aaron_Reynolds_The_Incredibly_Dead_Pets_of_Rex_Dex?id=6wXSDwAAQBAJ</w:t>
      </w:r>
    </w:p>
    <w:p>
      <w:r>
        <w:t>https://tuyensinh247.com/store/books/author?id=Aaron+Reynolds</w:t>
      </w:r>
    </w:p>
    <w:p>
      <w:r>
        <w:t>https://tuyensinh247.com/store/books/details/Christy_Webster_Beware_the_Creeper_Mobs_of_Minecra?id=T4g1EAAAQBAJ</w:t>
      </w:r>
    </w:p>
    <w:p>
      <w:r>
        <w:t>https://tuyensinh247.com/store/books/author?id=Christy+Webster</w:t>
      </w:r>
    </w:p>
    <w:p>
      <w:r>
        <w:t>https://tuyensinh247.com/store/books/details/George_O_Connor_Olympians_Dionysos?id=bnpVEAAAQBAJ</w:t>
      </w:r>
    </w:p>
    <w:p>
      <w:r>
        <w:t>https://tuyensinh247.com/store/books/author?id=George+O%27Connor</w:t>
      </w:r>
    </w:p>
    <w:p>
      <w:r>
        <w:t>https://tuyensinh247.com/store/books/details/Caryn_Rivadeneira_Edward_and_Annie?id=PY8mEAAAQBAJ</w:t>
      </w:r>
    </w:p>
    <w:p>
      <w:r>
        <w:t>https://tuyensinh247.com/store/books/author?id=Caryn+Rivadeneira</w:t>
      </w:r>
    </w:p>
    <w:p>
      <w:r>
        <w:t>https://tuyensinh247.com/store/books/details/RH_Disney_Disney_Encanto_The_Graphic_Novel_Disney?id=OiIYEAAAQBAJ</w:t>
      </w:r>
    </w:p>
    <w:p>
      <w:r>
        <w:t>https://tuyensinh247.com/store/books/author?id=RH+Disney</w:t>
      </w:r>
    </w:p>
    <w:p>
      <w:r>
        <w:t>https://tuyensinh247.com/store/books/details/Carolyn_Keene_Recipe_Ruckus?id=NFo1EAAAQBAJ</w:t>
      </w:r>
    </w:p>
    <w:p>
      <w:r>
        <w:t>https://tuyensinh247.com/store/books/details/Kelly_Barnhill_The_Ogress_and_the_Orphans?id=AVhAEAAAQBAJ</w:t>
      </w:r>
    </w:p>
    <w:p>
      <w:r>
        <w:t>https://tuyensinh247.com/store/books/author?id=Kelly+Barnhill</w:t>
      </w:r>
    </w:p>
    <w:p>
      <w:r>
        <w:t>https://tuyensinh247.com/store/books/details/Lisa_Thiesing_A_Family_Is?id=alo1EAAAQBAJ</w:t>
      </w:r>
    </w:p>
    <w:p>
      <w:r>
        <w:t>https://tuyensinh247.com/store/books/author?id=Lisa+Thiesing</w:t>
      </w:r>
    </w:p>
    <w:p>
      <w:r>
        <w:t>https://tuyensinh247.com/store/books/collection/cluster?clp=ogQRCAYSCWNvbGxfMTY4ORoCCAU%3D:S:ANO1ljIqMYw&amp;gsr=ChSiBBEIBhIJY29sbF8xNjg5GgIIBQ%3D%3D:S:ANO1ljIgyYs</w:t>
      </w:r>
    </w:p>
    <w:p>
      <w:r>
        <w:t>https://tuyensinh247.com/store/books/details/J_K_Rowling_Harry_Potter_and_the_Order_of_the_Phoe?id=zpvysRGsBlwC</w:t>
      </w:r>
    </w:p>
    <w:p>
      <w:r>
        <w:t>https://tuyensinh247.com/store/books/details/J_K_Rowling_Harry_Potter_and_the_Chamber_of_Secret?id=5iTebBW-w7QC</w:t>
      </w:r>
    </w:p>
    <w:p>
      <w:r>
        <w:t>https://tuyensinh247.com/store/books/details/J_K_Rowling_Harry_Potter_and_the_Goblet_of_Fire?id=etukl7GfrxQC</w:t>
      </w:r>
    </w:p>
    <w:p>
      <w:r>
        <w:t>https://tuyensinh247.com/store/books/details/J_K_Rowling_Harry_Potter_and_the_Deathly_Hallows?id=_oaAHiFOZmgC</w:t>
      </w:r>
    </w:p>
    <w:p>
      <w:r>
        <w:t>https://tuyensinh247.com/store/books/details/J_K_Rowling_Harry_Potter_and_the_Prisoner_of_Azkab?id=Sm5AKLXKxHgC</w:t>
      </w:r>
    </w:p>
    <w:p>
      <w:r>
        <w:t>https://tuyensinh247.com/store/books/details/J_K_Rowling_Harry_Potter_and_the_Half_Blood_Prince?id=R7YsowJI9-IC</w:t>
      </w:r>
    </w:p>
    <w:p>
      <w:r>
        <w:t>https://tuyensinh247.com/store/books/details/Rick_Riordan_Percy_Jackson_and_the_Olympians_Books?id=cxhqBAAAQBAJ</w:t>
      </w:r>
    </w:p>
    <w:p>
      <w:r>
        <w:t>https://tuyensinh247.com/store/info/name/Rick_Riordan?id=026r5yz</w:t>
      </w:r>
    </w:p>
    <w:p>
      <w:r>
        <w:t>https://tuyensinh247.com/store/books/details/Rick_Riordan_The_Heroes_of_Olympus_Book_Five_The_B?id=mZ9JAQAAQBAJ</w:t>
      </w:r>
    </w:p>
    <w:p>
      <w:r>
        <w:t>https://tuyensinh247.com/store/books/collection/cluster?clp=sgIzCisKJXByb21vdGlvbl8xMDAyOTQ0X2tpZHNfYm9va3NfZGlzY291bnQQRBgBIgQIBQgs:S:ANO1ljILGTE&amp;gsr=CjayAjMKKwolcHJvbW90aW9uXzEwMDI5NDRfa2lkc19ib29rc19kaXNjb3VudBBEGAEiBAgFCCw%3D:S:ANO1ljI5K4g</w:t>
      </w:r>
    </w:p>
    <w:p>
      <w:r>
        <w:t>https://tuyensinh247.com/store/books/details/Tui_T_Sutherland_The_Lost_Continent_Wings_of_Fire?id=hfcyDwAAQBAJ</w:t>
      </w:r>
    </w:p>
    <w:p>
      <w:r>
        <w:t>https://tuyensinh247.com/store/books/details/Jeff_Kinney_Diary_of_a_Wimpy_Kid_Diary_of_a_Wimpy?id=8MXK_KrHOZYC</w:t>
      </w:r>
    </w:p>
    <w:p>
      <w:r>
        <w:t>https://tuyensinh247.com/store/books/details/Scholastic_Bedtime_for_Peppa_Peppa_Pig?id=umpzBgAAQBAJ</w:t>
      </w:r>
    </w:p>
    <w:p>
      <w:r>
        <w:t>https://tuyensinh247.com/store/books/author?id=Scholastic</w:t>
      </w:r>
    </w:p>
    <w:p>
      <w:r>
        <w:t>https://tuyensinh247.com/store/books/details/Tui_T_Sutherland_The_Dragonet_Prophecy_Wings_of_Fi?id=8rvQvpmeqGMC</w:t>
      </w:r>
    </w:p>
    <w:p>
      <w:r>
        <w:t>https://tuyensinh247.com/store/books/details/Craig_Smith_The_Wonky_Donkey?id=iYpvDwAAQBAJ</w:t>
      </w:r>
    </w:p>
    <w:p>
      <w:r>
        <w:t>https://tuyensinh247.com/store/books/author?id=Craig+Smith</w:t>
      </w:r>
    </w:p>
    <w:p>
      <w:r>
        <w:t>https://tuyensinh247.com/store/books/details/Rick_Riordan_Percy_Jackson_and_the_Singer_of_Apoll?id=1J8wDwAAQBAJ</w:t>
      </w:r>
    </w:p>
    <w:p>
      <w:r>
        <w:t>https://tuyensinh247.com/store/books/details/Mary_Pope_Osborne_Dinosaurs_Before_Dark?id=oDOvQMNmE44C</w:t>
      </w:r>
    </w:p>
    <w:p>
      <w:r>
        <w:t>https://tuyensinh247.com/store/books/details/Diana_Wynne_Jones_Howl_s_Moving_Castle?id=yNxhLML79XwC</w:t>
      </w:r>
    </w:p>
    <w:p>
      <w:r>
        <w:t>https://tuyensinh247.com/store/books/details/P_L_Travers_Mary_Poppins?id=DbOZ13EOqzMC</w:t>
      </w:r>
    </w:p>
    <w:p>
      <w:r>
        <w:t>https://tuyensinh247.com/store/info/name/P_L_Travers?id=01fhrg</w:t>
      </w:r>
    </w:p>
    <w:p>
      <w:r>
        <w:t>https://tuyensinh247.com/store/books/collection/cluster?clp=sgIpCiEKG3Byb21vdGlvbl8xMDAxNjY1X3dpbXB5X2tpZBBEGAEiBAgFCCw%3D:S:ANO1ljImblQ&amp;gsr=CiyyAikKIQobcHJvbW90aW9uXzEwMDE2NjVfd2ltcHlfa2lkEEQYASIECAUILA%3D%3D:S:ANO1ljJBNUs</w:t>
      </w:r>
    </w:p>
    <w:p>
      <w:r>
        <w:t>https://tuyensinh247.com/store/books/details/Jeff_Kinney_Diary_of_an_Awesome_Friendly_Kid_Rowle?id=bLR8DwAAQBAJ</w:t>
      </w:r>
    </w:p>
    <w:p>
      <w:r>
        <w:t>https://tuyensinh247.com/store/info/name/Jeff_Kinney?id=0411mz6</w:t>
      </w:r>
    </w:p>
    <w:p>
      <w:r>
        <w:t>https://tuyensinh247.com/store/books/details/Jeff_Kinney_Wrecking_Ball_Diary_of_a_Wimpy_Kid_Boo?id=5NKIDwAAQBAJ</w:t>
      </w:r>
    </w:p>
    <w:p>
      <w:r>
        <w:t>https://tuyensinh247.com/store/books/details/Jeff_Kinney_Dog_Days_Diary_of_a_Wimpy_Kid_4?id=7IljjSwdSAsC</w:t>
      </w:r>
    </w:p>
    <w:p>
      <w:r>
        <w:t>https://tuyensinh247.com/store/books/details/Jeff_Kinney_The_Meltdown_Diary_of_a_Wimpy_Kid_Book?id=WjRSDwAAQBAJ</w:t>
      </w:r>
    </w:p>
    <w:p>
      <w:r>
        <w:t>https://tuyensinh247.com/store/books/details/Jeff_Kinney_The_Long_Haul_Diary_of_a_Wimpy_Kid_9?id=dSQpAwAAQBAJ</w:t>
      </w:r>
    </w:p>
    <w:p>
      <w:r>
        <w:t>https://tuyensinh247.com/store/books/details/Jeff_Kinney_Cabin_Fever_Diary_of_a_Wimpy_Kid_6?id=HKmkHMhcfNEC</w:t>
      </w:r>
    </w:p>
    <w:p>
      <w:r>
        <w:t>https://tuyensinh247.com/store/books/details/Jeff_Kinney_The_Ugly_Truth_Diary_of_a_Wimpy_Kid_5?id=BTM7iwk64VgC</w:t>
      </w:r>
    </w:p>
    <w:p>
      <w:r>
        <w:t>https://tuyensinh247.com/store/books/details/Jeff_Kinney_The_Getaway_Diary_of_a_Wimpy_Kid_Book?id=3AaPDgAAQBAJ</w:t>
      </w:r>
    </w:p>
    <w:p>
      <w:r>
        <w:t>https://tuyensinh247.com/store/books/details/Jeff_Kinney_The_Last_Straw_Diary_of_a_Wimpy_Kid_3?id=o_xMoYgLUoEC</w:t>
      </w:r>
    </w:p>
    <w:p>
      <w:r>
        <w:t>https://tuyensinh247.com/store/books/collection/cluster?clp=sgI4CjAKKnByb21vdGlvbl9hcmFfdGhlX2VuZ2luZWVyX1NURU1fY29sbGVjdGlvbhBEGAEiBAgFCCw%3D:S:ANO1ljLqbWE&amp;gsr=CjuyAjgKMAoqcHJvbW90aW9uX2FyYV90aGVfZW5naW5lZXJfU1RFTV9jb2xsZWN0aW9uEEQYASIECAUILA%3D%3D:S:ANO1ljIxZDQ</w:t>
      </w:r>
    </w:p>
    <w:p>
      <w:r>
        <w:t>https://tuyensinh247.com/store/books/details/Komal_Singh_Ara_the_Star_Engineer?id=6pJyDwAAQBAJ</w:t>
      </w:r>
    </w:p>
    <w:p>
      <w:r>
        <w:t>https://tuyensinh247.com/store/books/author?id=Komal+Singh</w:t>
      </w:r>
    </w:p>
    <w:p>
      <w:r>
        <w:t>https://tuyensinh247.com/store/books/details/Andrea_Beaty_Ada_Twist_Scientist?id=b4ChDAAAQBAJ</w:t>
      </w:r>
    </w:p>
    <w:p>
      <w:r>
        <w:t>https://tuyensinh247.com/store/info/name/Andrea_Beaty?id=0x12nlr</w:t>
      </w:r>
    </w:p>
    <w:p>
      <w:r>
        <w:t>https://tuyensinh247.com/store/books/details/Andrea_Beaty_Rosie_Revere_Engineer?id=cRDwBwAAQBAJ</w:t>
      </w:r>
    </w:p>
    <w:p>
      <w:r>
        <w:t>https://tuyensinh247.com/store/books/details/Jacqueline_Woodson_Brown_Girl_Dreaming?id=qrkWBAAAQBAJ</w:t>
      </w:r>
    </w:p>
    <w:p>
      <w:r>
        <w:t>https://tuyensinh247.com/store/info/name/Jacqueline_Woodson?id=026xgps</w:t>
      </w:r>
    </w:p>
    <w:p>
      <w:r>
        <w:t>https://tuyensinh247.com/store/books/details/Reshma_Saujani_Girls_Who_Code?id=i_mcDQAAQBAJ</w:t>
      </w:r>
    </w:p>
    <w:p>
      <w:r>
        <w:t>https://tuyensinh247.com/store/books/author?id=Reshma+Saujani</w:t>
      </w:r>
    </w:p>
    <w:p>
      <w:r>
        <w:t>https://tuyensinh247.com/store/books/details/Margot_Lee_Shetterly_Hidden_Figures_Young_Readers?id=hIaIDAAAQBAJ</w:t>
      </w:r>
    </w:p>
    <w:p>
      <w:r>
        <w:t>https://tuyensinh247.com/store/books/author?id=Margot+Lee+Shetterly</w:t>
      </w:r>
    </w:p>
    <w:p>
      <w:r>
        <w:t>https://tuyensinh247.com/store/books/details/Jennifer_L_Holm_The_Fourteenth_Goldfish?id=KP_3AgAAQBAJ</w:t>
      </w:r>
    </w:p>
    <w:p>
      <w:r>
        <w:t>https://tuyensinh247.com/store/books/author?id=Jennifer+L.+Holm</w:t>
      </w:r>
    </w:p>
    <w:p>
      <w:r>
        <w:t>https://tuyensinh247.com/store/books/details/Kevin_Emerson_Last_Day_on_Mars?id=MHQ1DAAAQBAJ</w:t>
      </w:r>
    </w:p>
    <w:p>
      <w:r>
        <w:t>https://tuyensinh247.com/store/books/details/Rachel_Ignotofsky_Women_in_Science?id=ak7ZCgAAQBAJ</w:t>
      </w:r>
    </w:p>
    <w:p>
      <w:r>
        <w:t>https://tuyensinh247.com/store/books/author?id=Rachel+Ignotofsky</w:t>
      </w:r>
    </w:p>
    <w:p>
      <w:r>
        <w:t>https://tuyensinh247.com/store/books/details/Holly_Goldberg_Sloan_Short?id=dcEiDAAAQBAJ</w:t>
      </w:r>
    </w:p>
    <w:p>
      <w:r>
        <w:t>https://tuyensinh247.com/store/info/name/Holly_Goldberg_Sloan?id=0bh864p</w:t>
      </w:r>
    </w:p>
    <w:p>
      <w:r>
        <w:t>https://tuyensinh247.com/store/books/collection/cluster?clp=sgI2Ci4KKHByb21vdGlvbl8xMDAyYTRhX25pY2tlbG9kZW9uX2Jvb2tzX3NhbGUQRBgBIgQIBQgs:S:ANO1ljIh_Y4&amp;gsr=CjmyAjYKLgoocHJvbW90aW9uXzEwMDJhNGFfbmlja2Vsb2Rlb25fYm9va3Nfc2FsZRBEGAEiBAgFCCw%3D:S:ANO1ljLOyiw</w:t>
      </w:r>
    </w:p>
    <w:p>
      <w:r>
        <w:t>https://tuyensinh247.com/store/books/details/Nickelodeon_Publishing_Count_with_Blue_Blue_s_Clue?id=4cT2DwAAQBAJ</w:t>
      </w:r>
    </w:p>
    <w:p>
      <w:r>
        <w:t>https://tuyensinh247.com/store/books/author?id=Nickelodeon+Publishing</w:t>
      </w:r>
    </w:p>
    <w:p>
      <w:r>
        <w:t>https://tuyensinh247.com/store/books/details/Nickelodeon_Publishing_Goodnight_Adventure_Bay_PAW?id=JmZjDwAAQBAJ</w:t>
      </w:r>
    </w:p>
    <w:p>
      <w:r>
        <w:t>https://tuyensinh247.com/store/books/details/Nickelodeon_Publishing_Halloween_Heroes_PAW_Patrol?id=8BMrDwAAQBAJ</w:t>
      </w:r>
    </w:p>
    <w:p>
      <w:r>
        <w:t>https://tuyensinh247.com/store/books/details/Nickelodeon_Publishing_Hello_Friends_Blue_s_Clues?id=vYn1DwAAQBAJ</w:t>
      </w:r>
    </w:p>
    <w:p>
      <w:r>
        <w:t>https://tuyensinh247.com/store/books/details/Nickelodeon_Publishing_Save_the_School_Bus_PAW_Pat?id=7hMrDwAAQBAJ</w:t>
      </w:r>
    </w:p>
    <w:p>
      <w:r>
        <w:t>https://tuyensinh247.com/store/books/details/Nickelodeon_Publishing_World_of_Colors_Blue_s_Clue?id=u4n1DwAAQBAJ</w:t>
      </w:r>
    </w:p>
    <w:p>
      <w:r>
        <w:t>https://tuyensinh247.com/store/books/details/Nickelodeon_Publishing_PAW_Patrol_5_Minute_Stories?id=CplHDwAAQBAJ</w:t>
      </w:r>
    </w:p>
    <w:p>
      <w:r>
        <w:t>https://tuyensinh247.com/store/books/details/Nickelodeon_Publishing_The_Big_Book_of_PAW_Patrol?id=k40gCgAAQBAJ</w:t>
      </w:r>
    </w:p>
    <w:p>
      <w:r>
        <w:t>https://tuyensinh247.com/store/books/details/Nickelodeon_Publishing_Potty_Patrol_PAW_Patrol?id=127KDwAAQBAJ</w:t>
      </w:r>
    </w:p>
    <w:p>
      <w:r>
        <w:t>https://tuyensinh247.com/store/books/details/Nickelodeon_Publishing_Puppy_Birthday_to_You_PAW_P?id=k0rrBwAAQBAJ</w:t>
      </w:r>
    </w:p>
    <w:p>
      <w:r>
        <w:t>https://tuyensinh247.com/store/books/collection/cluster?clp=sgIxCikKI3Byb21vdGlvbl8xMDAyYmY0X2dyYXBoaXhfNl84X2Jvb2tzEEQYASIECAUILA%3D%3D:S:ANO1ljLeF74&amp;gsr=CjSyAjEKKQojcHJvbW90aW9uXzEwMDJiZjRfZ3JhcGhpeF82XzhfYm9va3MQRBgBIgQIBQgs:S:ANO1ljLklTE</w:t>
      </w:r>
    </w:p>
    <w:p>
      <w:r>
        <w:t>https://tuyensinh247.com/store/books/details/Dav_Pilkey_Dog_Man_For_Whom_the_Ball_Rolls_A_Graph?id=Sp1-DwAAQBAJ</w:t>
      </w:r>
    </w:p>
    <w:p>
      <w:r>
        <w:t>https://tuyensinh247.com/store/info/name/Dav_Pilkey?id=019x6k</w:t>
      </w:r>
    </w:p>
    <w:p>
      <w:r>
        <w:t>https://tuyensinh247.com/store/books/details/Dav_Pilkey_Dog_Man_Fetch_22_A_Graphic_Novel_Dog_Ma?id=QruMDwAAQBAJ</w:t>
      </w:r>
    </w:p>
    <w:p>
      <w:r>
        <w:t>https://tuyensinh247.com/store/books/author?id=Dav+Pilkey</w:t>
      </w:r>
    </w:p>
    <w:p>
      <w:r>
        <w:t>https://tuyensinh247.com/store/books/details/Dav_Pilkey_Dog_Man_Lord_of_the_Fleas_A_Graphic_Nov?id=MllFDwAAQBAJ</w:t>
      </w:r>
    </w:p>
    <w:p>
      <w:r>
        <w:t>https://tuyensinh247.com/store/books/details/Dav_Pilkey_Dog_Man_Brawl_of_the_Wild_A_Graphic_Nov?id=GLxbDwAAQBAJ</w:t>
      </w:r>
    </w:p>
    <w:p>
      <w:r>
        <w:t>https://tuyensinh247.com/store/books/details/Dav_Pilkey_Dog_Man_Unleashed_A_Graphic_Novel_Dog_M?id=iF3tDAAAQBAJ</w:t>
      </w:r>
    </w:p>
    <w:p>
      <w:r>
        <w:t>https://tuyensinh247.com/store/books/details/Dav_Pilkey_Dog_Man_and_Cat_Kid_A_Graphic_Novel_Dog?id=t84mDwAAQBAJ</w:t>
      </w:r>
    </w:p>
    <w:p>
      <w:r>
        <w:t>https://tuyensinh247.com/store/books/details/James_Burks_Bird_Squirrel_On_Ice_A_Graphic_Novel_B?id=y8c5AwAAQBAJ</w:t>
      </w:r>
    </w:p>
    <w:p>
      <w:r>
        <w:t>https://tuyensinh247.com/store/books/author?id=James+Burks</w:t>
      </w:r>
    </w:p>
    <w:p>
      <w:r>
        <w:t>https://tuyensinh247.com/store/books/details/Franck_Girard_Toby_Goes_Bananas_A_Graphic_Novel?id=RPqcDQAAQBAJ</w:t>
      </w:r>
    </w:p>
    <w:p>
      <w:r>
        <w:t>https://tuyensinh247.com/store/books/author?id=Franck+Girard</w:t>
      </w:r>
    </w:p>
    <w:p>
      <w:r>
        <w:t>https://tuyensinh247.com/store/books/details/Dav_Pilkey_Dog_Man_A_Tale_of_Two_Kitties_A_Graphic?id=AKr8DQAAQBAJ</w:t>
      </w:r>
    </w:p>
    <w:p>
      <w:r>
        <w:t>https://tuyensinh247.com/store/books/details/Jennifer_L_Holm_Sunny_Side_Up_A_Graphic_Novel_Sunn?id=32pzBgAAQBAJ</w:t>
      </w:r>
    </w:p>
    <w:p>
      <w:r>
        <w:t>https://tuyensinh247.com/store/books/collection/cluster?clp=sgIvCicKIXByb21vdGlvbl8xMDAxNTg5X255dF9iZXN0c2VsbGVycxBEGAEiBAgFCCw%3D:S:ANO1ljIdWJ8&amp;gsr=CjKyAi8KJwohcHJvbW90aW9uXzEwMDE1ODlfbnl0X2Jlc3RzZWxsZXJzEEQYASIECAUILA%3D%3D:S:ANO1ljL8vuk</w:t>
      </w:r>
    </w:p>
    <w:p>
      <w:r>
        <w:t>https://tuyensinh247.com/store/books/details/R_J_Palacio_Wonder?id=utCk2EpUrqgC</w:t>
      </w:r>
    </w:p>
    <w:p>
      <w:r>
        <w:t>https://tuyensinh247.com/store/info/name/R_J_Palacio?id=0j4_w_8</w:t>
      </w:r>
    </w:p>
    <w:p>
      <w:r>
        <w:t>https://tuyensinh247.com/store/books/details/Rick_Riordan_Magnus_Chase_and_the_Gods_of_Asgard_B?id=xWuyBAAAQBAJ</w:t>
      </w:r>
    </w:p>
    <w:p>
      <w:r>
        <w:t>https://tuyensinh247.com/store/books/details/Rick_Riordan_The_Trials_of_Apollo_Book_Three_The_B?id=0gHIDgAAQBAJ</w:t>
      </w:r>
    </w:p>
    <w:p>
      <w:r>
        <w:t>https://tuyensinh247.com/store/books/details/Rick_Riordan_Magnus_Chase_and_the_Gods_of_Asgard_B?id=dwarCgAAQBAJ</w:t>
      </w:r>
    </w:p>
    <w:p>
      <w:r>
        <w:t>https://tuyensinh247.com/store/books/details/Erin_Hunter_Warriors_The_Broken_Code_2_The_Silent?id=s7GFDwAAQBAJ</w:t>
      </w:r>
    </w:p>
    <w:p>
      <w:r>
        <w:t>https://tuyensinh247.com/store/books/details/Rick_Riordan_The_Trials_of_Apollo_Book_One_The_Hid?id=UgarCgAAQBAJ</w:t>
      </w:r>
    </w:p>
    <w:p>
      <w:r>
        <w:t>https://tuyensinh247.com/store/books/details/Rick_Riordan_Percy_Jackson_s_Greek_Gods?id=iY2ZAgAAQBAJ</w:t>
      </w:r>
    </w:p>
    <w:p>
      <w:r>
        <w:t>https://tuyensinh247.com/store/books/details/Linda_Sue_Park_A_Long_Walk_To_Water?id=gFaJTEvrFEsC</w:t>
      </w:r>
    </w:p>
    <w:p>
      <w:r>
        <w:t>https://tuyensinh247.com/store/info/name/Linda_Sue_Park?id=02575q</w:t>
      </w:r>
    </w:p>
    <w:p>
      <w:r>
        <w:t>https://tuyensinh247.com/store/books/details/Adam_Rubin_Dragons_Love_Tacos?id=3kWgCgAAQBAJ</w:t>
      </w:r>
    </w:p>
    <w:p>
      <w:r>
        <w:t>https://tuyensinh247.com/store/books/author?id=Adam+Rubin</w:t>
      </w:r>
    </w:p>
    <w:p>
      <w:r>
        <w:t>https://tuyensinh247.com/store/books/collection/cluster?clp=sgI2Ci4KKHByb21vdGlvbl8xMDAxZGE3X2FsYV95b3V0aF9tZWRpYV9hd2FyZHMQRBgBIgQIBQgs:S:ANO1ljL5wyo&amp;gsr=CjmyAjYKLgoocHJvbW90aW9uXzEwMDFkYTdfYWxhX3lvdXRoX21lZGlhX2F3YXJkcxBEGAEiBAgFCCw%3D:S:ANO1ljKfXuA</w:t>
      </w:r>
    </w:p>
    <w:p>
      <w:r>
        <w:t>https://tuyensinh247.com/store/books/details/David_Barclay_Moore_The_Stars_Beneath_Our_Feet?id=psD1DQAAQBAJ</w:t>
      </w:r>
    </w:p>
    <w:p>
      <w:r>
        <w:t>https://tuyensinh247.com/store/books/author?id=David+Barclay+Moore</w:t>
      </w:r>
    </w:p>
    <w:p>
      <w:r>
        <w:t>https://tuyensinh247.com/store/books/details/Matthew_Cordell_Wolf_in_the_Snow?id=6k6zDQAAQBAJ</w:t>
      </w:r>
    </w:p>
    <w:p>
      <w:r>
        <w:t>https://tuyensinh247.com/store/books/author?id=Matthew+Cordell</w:t>
      </w:r>
    </w:p>
    <w:p>
      <w:r>
        <w:t>https://tuyensinh247.com/store/books/details/Erin_Entrada_Kelly_Hello_Universe?id=zlN3DAAAQBAJ</w:t>
      </w:r>
    </w:p>
    <w:p>
      <w:r>
        <w:t>https://tuyensinh247.com/store/books/author?id=Erin+Entrada+Kelly</w:t>
      </w:r>
    </w:p>
    <w:p>
      <w:r>
        <w:t>https://tuyensinh247.com/store/books/details/Laurel_Snyder_Charlie_Mouse?id=vnArDQAAQBAJ</w:t>
      </w:r>
    </w:p>
    <w:p>
      <w:r>
        <w:t>https://tuyensinh247.com/store/books/details/Elisha_Cooper_Big_Cat_Little_Cat?id=cgTdDQAAQBAJ</w:t>
      </w:r>
    </w:p>
    <w:p>
      <w:r>
        <w:t>https://tuyensinh247.com/store/books/author?id=Elisha+Cooper</w:t>
      </w:r>
    </w:p>
    <w:p>
      <w:r>
        <w:t>https://tuyensinh247.com/store/books/details/Greg_Pizzoli_Good_Night_Owl?id=yzDmDQAAQBAJ</w:t>
      </w:r>
    </w:p>
    <w:p>
      <w:r>
        <w:t>https://tuyensinh247.com/store/books/author?id=Greg+Pizzoli</w:t>
      </w:r>
    </w:p>
    <w:p>
      <w:r>
        <w:t>https://tuyensinh247.com/store/books/details/Margaret_Dilloway_Xander_and_the_Lost_Island_of_Mo?id=9iwECwAAQBAJ</w:t>
      </w:r>
    </w:p>
    <w:p>
      <w:r>
        <w:t>https://tuyensinh247.com/store/books/author?id=Margaret+Dilloway</w:t>
      </w:r>
    </w:p>
    <w:p>
      <w:r>
        <w:t>https://tuyensinh247.com/store/books/details/Patricia_Newman_Sea_Otter_Heroes?id=oeqlDQAAQBAJ</w:t>
      </w:r>
    </w:p>
    <w:p>
      <w:r>
        <w:t>https://tuyensinh247.com/store/books/author?id=Patricia+Newman</w:t>
      </w:r>
    </w:p>
    <w:p>
      <w:r>
        <w:t>https://tuyensinh247.com/store/books/details/Kathryn_Erskine_Mama_Africa?id=ABw0DwAAQBAJ</w:t>
      </w:r>
    </w:p>
    <w:p>
      <w:r>
        <w:t>https://tuyensinh247.com/store/books/author?id=Kathryn+Erskine</w:t>
      </w:r>
    </w:p>
    <w:p>
      <w:r>
        <w:t>https://tuyensinh247.com/store/books/collection/cluster?clp=sgIpCiEKG3Byb21vdGlvbl8xMDAxNThkX25pZ2h0dGltZRBEGAEiBAgFCCw%3D:S:ANO1ljIi7Uw&amp;gsr=CiyyAikKIQobcHJvbW90aW9uXzEwMDE1OGRfbmlnaHR0aW1lEEQYASIECAUILA%3D%3D:S:ANO1ljK_xe0</w:t>
      </w:r>
    </w:p>
    <w:p>
      <w:r>
        <w:t>https://tuyensinh247.com/store/books/details/Amy_Parker_Night_Night_Blessings?id=0pD8X7zC1fQC</w:t>
      </w:r>
    </w:p>
    <w:p>
      <w:r>
        <w:t>https://tuyensinh247.com/store/books/author?id=Amy+Parker</w:t>
      </w:r>
    </w:p>
    <w:p>
      <w:r>
        <w:t>https://tuyensinh247.com/store/books/details/Dr_Seuss_Dr_Seuss_s_Sleep_Book?id=TrPxAwAAQBAJ</w:t>
      </w:r>
    </w:p>
    <w:p>
      <w:r>
        <w:t>https://tuyensinh247.com/store/info/name/Dr_Seuss?id=02g3w</w:t>
      </w:r>
    </w:p>
    <w:p>
      <w:r>
        <w:t>https://tuyensinh247.com/store/books/details/Amy_Parker_A_Night_Night_Prayer?id=d8E0AwAAQBAJ</w:t>
      </w:r>
    </w:p>
    <w:p>
      <w:r>
        <w:t>https://tuyensinh247.com/store/books/details/Sherri_Duskey_Rinker_Goodnight_Goodnight_Construct?id=qczeAQAAQBAJ</w:t>
      </w:r>
    </w:p>
    <w:p>
      <w:r>
        <w:t>https://tuyensinh247.com/store/info/name/Sherri_Duskey_Rinker?id=0j4_q6m</w:t>
      </w:r>
    </w:p>
    <w:p>
      <w:r>
        <w:t>https://tuyensinh247.com/store/books/details/Sherri_Duskey_Rinker_Steam_Train_Dream_Train?id=U6dof83CInEC</w:t>
      </w:r>
    </w:p>
    <w:p>
      <w:r>
        <w:t>https://tuyensinh247.com/store/books/details/Norman_Bridwell_Clifford_s_Bedtime_Story?id=RPm4BgAAQBAJ</w:t>
      </w:r>
    </w:p>
    <w:p>
      <w:r>
        <w:t>https://tuyensinh247.com/store/books/author?id=Norman+Bridwell</w:t>
      </w:r>
    </w:p>
    <w:p>
      <w:r>
        <w:t>https://tuyensinh247.com/store/books/details/Jonathan_London_Froggy_Goes_to_Bed?id=02BrziWLcGsC</w:t>
      </w:r>
    </w:p>
    <w:p>
      <w:r>
        <w:t>https://tuyensinh247.com/store/books/author?id=Jonathan+London</w:t>
      </w:r>
    </w:p>
    <w:p>
      <w:r>
        <w:t>https://tuyensinh247.com/store/books/details/Janee_Trasler_Bedtime_for_Chickies?id=cV1KAQAAQBAJ</w:t>
      </w:r>
    </w:p>
    <w:p>
      <w:r>
        <w:t>https://tuyensinh247.com/store/books/author?id=Janee+Trasler</w:t>
      </w:r>
    </w:p>
    <w:p>
      <w:r>
        <w:t>https://tuyensinh247.com/store/books/details/James_Dean_Pete_the_Cat_and_the_Bedtime_Blues?id=v3TIBgAAQBAJ</w:t>
      </w:r>
    </w:p>
    <w:p>
      <w:r>
        <w:t>https://tuyensinh247.com/store/info/name/James_Dean?id=05wgxcv</w:t>
      </w:r>
    </w:p>
    <w:p>
      <w:r>
        <w:t>https://support.google.com/store?p=store_nav&amp;hl=en-VN</w:t>
      </w:r>
    </w:p>
    <w:p>
      <w:r>
        <w:t>https://tuyensinh247.com/cart</w:t>
      </w:r>
    </w:p>
    <w:p>
      <w:r>
        <w:t>https://accounts.google.com/SignOutOptions</w:t>
      </w:r>
    </w:p>
    <w:p>
      <w:r>
        <w:t>https://accounts.google.com/AccountChooser?ltmpl=googlestore</w:t>
      </w:r>
    </w:p>
    <w:p>
      <w:r>
        <w:t>https://tuyensinh247.com/orderhistory?hl=en-US</w:t>
      </w:r>
    </w:p>
    <w:p>
      <w:r>
        <w:t>https://tuyensinh247.com/preferred_care?hl=en-US</w:t>
      </w:r>
    </w:p>
    <w:p>
      <w:r>
        <w:t>https://tuyensinh247.com/subscriptions?hl=en-US</w:t>
      </w:r>
    </w:p>
    <w:p>
      <w:r>
        <w:t>https://tuyensinh247.com/account</w:t>
      </w:r>
    </w:p>
    <w:p>
      <w:r>
        <w:t>https://home.nest.com/en/vn</w:t>
      </w:r>
    </w:p>
    <w:p>
      <w:r>
        <w:t>https://support.google.com/store/answer/6380409?hl=en_US</w:t>
      </w:r>
    </w:p>
    <w:p>
      <w:r>
        <w:t>https://support.google.com/store/answer/6380752?hl=en_US</w:t>
      </w:r>
    </w:p>
    <w:p>
      <w:r>
        <w:t>https://support.google.com/store/answer/2411789?hl=en_US</w:t>
      </w:r>
    </w:p>
    <w:p>
      <w:r>
        <w:t>https://support.google.com/store/answer/2462844?hl=en_US</w:t>
      </w:r>
    </w:p>
    <w:p>
      <w:r>
        <w:t>https://support.google.com/store/</w:t>
      </w:r>
    </w:p>
    <w:p>
      <w:r>
        <w:t>https://support.google.com/store/gethelp</w:t>
      </w:r>
    </w:p>
    <w:p>
      <w:r>
        <w:t>https://twitter.com/madebygoogle</w:t>
      </w:r>
    </w:p>
    <w:p>
      <w:r>
        <w:t>https://instagram.com/madebygoogle</w:t>
      </w:r>
    </w:p>
    <w:p>
      <w:r>
        <w:t>https://facebook.com/madebygoogle</w:t>
      </w:r>
    </w:p>
    <w:p>
      <w:r>
        <w:t>https://youtube.com/madebygoogle</w:t>
      </w:r>
    </w:p>
    <w:p>
      <w:r>
        <w:t>https://tuyensinh247.com/magazine/google_nest_privacy</w:t>
      </w:r>
    </w:p>
    <w:p>
      <w:r>
        <w:t>https://store.google.com/intl/en-US_vn/about/device-terms.html</w:t>
      </w:r>
    </w:p>
    <w:p>
      <w:r>
        <w:t>http://www.google.com/intl/en-US_vn/policies/terms/</w:t>
      </w:r>
    </w:p>
    <w:p>
      <w:r>
        <w:t>https://accounts.google.com/ServiceLogin?passive=1209600&amp;continue=https://play.google.com/store&amp;followup=https://play.google.com/store&amp;ec=GAZATg</w:t>
      </w:r>
    </w:p>
    <w:p>
      <w:r>
        <w:t>https://tuyensinh247.com/store/movies/collection/cluster?clp=8gMkCiIKHHByb21vdGlvbl9tb3ZpZXNfbmV3X3JlbGVhc2UQPxgE:S:ANO1ljJTDDA&amp;gsr=CifyAyQKIgoccHJvbW90aW9uX21vdmllc19uZXdfcmVsZWFzZRA_GAQ%3D:S:ANO1ljL8Hng</w:t>
      </w:r>
    </w:p>
    <w:p>
      <w:r>
        <w:t>https://tuyensinh247.com/store/books/collection/cluster?clp=8gMiCiAKGnByb21vdGlvbl9hYm9va190b3BzZWxsaW5nEEQYAQ%3D%3D:S:ANO1ljJK7-U&amp;gsr=CiXyAyIKIAoacHJvbW90aW9uX2Fib29rX3RvcHNlbGxpbmcQRBgB:S:ANO1ljI22wQ</w:t>
      </w:r>
    </w:p>
    <w:p>
      <w:r>
        <w:t>https://tuyensinh247.com/store/audiobooks/details/Random_House_Before_the_Batman_An_Original_Movie_N?id=AQAAAEB8AWdBCM</w:t>
      </w:r>
    </w:p>
    <w:p>
      <w:r>
        <w:t>https://tuyensinh247.com/store/audiobooks/details/J_D_Robb_Abandoned_in_Death?id=AQAAAEDcv1b_mM</w:t>
      </w:r>
    </w:p>
    <w:p>
      <w:r>
        <w:t>https://tuyensinh247.com/store/books/collection/cluster?clp=8gMiCiAKGnByb21vdGlvbl9lYm9va190b3BzZWxsaW5nEEQYAQ%3D%3D:S:ANO1ljKR2RI&amp;gsr=CiXyAyIKIAoacHJvbW90aW9uX2Vib29rX3RvcHNlbGxpbmcQRBgB:S:ANO1ljJtcVM</w:t>
      </w:r>
    </w:p>
    <w:p>
      <w:r>
        <w:t>https://tuyensinh247.com/store/movies/collection/cluster?clp=8gMiCiAKGnByb21vdGlvbl9fdHZfbmV3X3JlbGVhc2VzED8YBA%3D%3D:S:ANO1ljJEbWg&amp;gsr=CiXyAyIKIAoacHJvbW90aW9uX190dl9uZXdfcmVsZWFzZXMQPxgE:S:ANO1ljKBCHY</w:t>
      </w:r>
    </w:p>
    <w:p>
      <w:r>
        <w:t>https://tuyensinh247.com/store/tv/show/The_Magicians?id=p3w5UV0K8uQ</w:t>
      </w:r>
    </w:p>
    <w:p>
      <w:r>
        <w:t>https://tuyensinh247.com/store/tv/show/Riverdale?id=1SyTnR__R4I</w:t>
      </w:r>
    </w:p>
    <w:p>
      <w:r>
        <w:t>https://tuyensinh247.com/store/tv/show/High_Maintenance?id=m_pI7ASMrcw</w:t>
      </w:r>
    </w:p>
    <w:p>
      <w:r>
        <w:t>https://tuyensinh247.com/store/tv/show/Bless_This_Mess?id=7W6XviCh_JxHud2rYQx_VA</w:t>
      </w:r>
    </w:p>
    <w:p>
      <w:r>
        <w:t>https://tuyensinh247.com/store/tv/show/The_Flash?id=tJtYG90TEOc</w:t>
      </w:r>
    </w:p>
    <w:p>
      <w:r>
        <w:t>https://tuyensinh247.com/store/tv/show/black_ish?id=vIMznKyWGy0</w:t>
      </w:r>
    </w:p>
    <w:p>
      <w:r>
        <w:t>https://tuyensinh247.com/store/tv/show/Whiskey_Cavalier?id=vFUh8I7vMk8oyvnbWgSkmA</w:t>
      </w:r>
    </w:p>
    <w:p>
      <w:r>
        <w:t>https://tuyensinh247.com/store/tv/show/NCIS?id=0yhzBW2CAXk</w:t>
      </w:r>
    </w:p>
    <w:p>
      <w:r>
        <w:t>https://tuyensinh247.com/store/movies/collection/cluster?clp=mgMECAYYAg%3D%3D:S:ANO1ljKVKc0&amp;gsr=CgeaAwQIBhgC:S:ANO1ljJ100I</w:t>
      </w:r>
    </w:p>
    <w:p>
      <w:r>
        <w:t>https://tuyensinh247.com/store/movies/details/Spider_Man_2002?id=lgSTdCGsoPg</w:t>
      </w:r>
    </w:p>
    <w:p>
      <w:r>
        <w:t>https://tuyensinh247.com/store/movies/details/Marvel_Studios_Avengers_Endgame?id=ePpJDKfRAyM</w:t>
      </w:r>
    </w:p>
    <w:p>
      <w:r>
        <w:t>https://tuyensinh247.com/store/movies/details/Titanic?id=jIhicnTgArM</w:t>
      </w:r>
    </w:p>
    <w:p>
      <w:r>
        <w:t>https://tuyensinh247.com/store/movies/details/Spider_Man_3?id=e4yv58wJBOI</w:t>
      </w:r>
    </w:p>
    <w:p>
      <w:r>
        <w:t>https://tuyensinh247.com/store/movies/details/Marvel_Studios_Avengers_Infinity_War?id=OxzKb4a1Qc4</w:t>
      </w:r>
    </w:p>
    <w:p>
      <w:r>
        <w:t>https://tuyensinh247.com/store/movies/details/Once_upon_a_Time_In_Hollywood?id=apHd04BtYaI</w:t>
      </w:r>
    </w:p>
    <w:p>
      <w:r>
        <w:t>https://tuyensinh247.com/store/books/collection/cluster?clp=8gMkCiIKHHByb21vdGlvbl9lYm9va19uZXdfcmVsZWFzZXMQRBgB:S:ANO1ljKHZLo&amp;gsr=CifyAyQKIgoccHJvbW90aW9uX2Vib29rX25ld19yZWxlYXNlcxBEGAE%3D:S:ANO1ljLB7h8</w:t>
      </w:r>
    </w:p>
    <w:p>
      <w:r>
        <w:t>https://tuyensinh247.com/store/movies/collection/cluster?clp=8gMjCiEKG3Byb21vdGlvbl9tb3ZpZXNfdG9wc2VsbGluZxA_GAQ%3D:S:ANO1ljLPdPo&amp;gsr=CibyAyMKIQobcHJvbW90aW9uX21vdmllc190b3BzZWxsaW5nED8YBA%3D%3D:S:ANO1ljJO3-8</w:t>
      </w:r>
    </w:p>
    <w:p>
      <w:r>
        <w:t>https://tuyensinh247.com/store/movies/collection/cluster?clp=8gMfCh0KF3Byb21vdGlvbl9tb3ZpZXNfYnVuZGxlED8YBA%3D%3D:S:ANO1ljJFr9Y&amp;gsr=CiLyAx8KHQoXcHJvbW90aW9uX21vdmllc19idW5kbGUQPxgE:S:ANO1ljL00Dk</w:t>
      </w:r>
    </w:p>
    <w:p>
      <w:r>
        <w:t>https://tuyensinh247.com/store/movies/details/Guardians_of_the_Galaxy_Vol_1_2_2_Movie_Collection?id=-TbGJoS2guI</w:t>
      </w:r>
    </w:p>
    <w:p>
      <w:r>
        <w:t>https://tuyensinh247.com/store/movies/details/John_Wick_Triple_Feature?id=OsblDKBRZ5s</w:t>
      </w:r>
    </w:p>
    <w:p>
      <w:r>
        <w:t>https://tuyensinh247.com/store/movies/details/Twilight_Ultimate_Collection?id=IRHgJ5xC4UY</w:t>
      </w:r>
    </w:p>
    <w:p>
      <w:r>
        <w:t>https://tuyensinh247.com/store/movies/details/Iron_Man_3_Movie_Bundle?id=lJ2_Fv6gPNI.P</w:t>
      </w:r>
    </w:p>
    <w:p>
      <w:r>
        <w:t>https://tuyensinh247.com/store/movies/details/Avengers_4_Movie_Collection?id=Q0tj5sqMq1Y</w:t>
      </w:r>
    </w:p>
    <w:p>
      <w:r>
        <w:t>https://tuyensinh247.com/store/movies/details/Batman_4_Film_Collection?id=D1mWy2W_xD8</w:t>
      </w:r>
    </w:p>
    <w:p>
      <w:r>
        <w:t>https://tuyensinh247.com/store/books/collection/cluster?clp=8gMmCiQKHnByb21vdGlvbl9lYm9va19kZWFsc19wdXJjaGFzZRBEGAE%3D:S:ANO1ljIVlCc&amp;gsr=CinyAyYKJAoecHJvbW90aW9uX2Vib29rX2RlYWxzX3B1cmNoYXNlEEQYAQ%3D%3D:S:ANO1ljIQYi4</w:t>
      </w:r>
    </w:p>
    <w:p>
      <w:r>
        <w:t>https://tuyensinh247.com/store/movies/collection/cluster?clp=0g5cChoKFHRvcHNlbGxpbmdfcGFpZF9zaG93EAcYBDI8CjZuZXdfaG9tZV9kZXZpY2VfZmVhdHVyZWRfdG9wc2VsbGluZ19wYWlkX3Nob3dfMC03LTQtNjMQDBgEOAE%3D:S:ANO1ljLXbyQ&amp;gsr=Cl_SDlwKGgoUdG9wc2VsbGluZ19wYWlkX3Nob3cQBxgEMjwKNm5ld19ob21lX2RldmljZV9mZWF0dXJlZF90b3BzZWxsaW5nX3BhaWRfc2hvd18wLTctNC02MxAMGAQ4AQ%3D%3D:S:ANO1ljLyCWc</w:t>
      </w:r>
    </w:p>
    <w:p>
      <w:r>
        <w:t>https://accounts.google.com/signin/usernamerecovery?continue=https%3A%2F%2Fplay.google.com%2Fstore%2Fpaymentmethods&amp;hl=vi</w:t>
      </w:r>
    </w:p>
    <w:p>
      <w:r>
        <w:t>https://accounts.google.com/AccountChooser?continue=https%3A%2F%2Fplay.google.com%2Fstore%2Fpaymentmethods&amp;followup=https%3A%2F%2Fplay.google.com%2Fstore%2Fpaymentmethods</w:t>
      </w:r>
    </w:p>
    <w:p>
      <w:r>
        <w:t>https://accounts.google.com/SignUp?continue=https%3A%2F%2Fplay.google.com%2Fstore%2Fpaymentmethods</w:t>
      </w:r>
    </w:p>
    <w:p>
      <w:r>
        <w:t>https://accounts.google.com/signin/usernamerecovery?continue=https%3A%2F%2Fplay.google.com%2Fstore%2Faccount%2Fsubscriptions&amp;hl=vi</w:t>
      </w:r>
    </w:p>
    <w:p>
      <w:r>
        <w:t>https://accounts.google.com/AccountChooser?continue=https%3A%2F%2Fplay.google.com%2Fstore%2Faccount%2Fsubscriptions&amp;followup=https%3A%2F%2Fplay.google.com%2Fstore%2Faccount%2Fsubscriptions</w:t>
      </w:r>
    </w:p>
    <w:p>
      <w:r>
        <w:t>https://accounts.google.com/SignUp?continue=https%3A%2F%2Fplay.google.com%2Fstore%2Faccount%2Fsubscriptions</w:t>
      </w:r>
    </w:p>
    <w:p>
      <w:r>
        <w:t>https://play.app.goo.gl/uaX1</w:t>
      </w:r>
    </w:p>
    <w:p>
      <w:r>
        <w:t>https://play.google.com/store?hl=en&amp;code</w:t>
      </w:r>
    </w:p>
    <w:p>
      <w:r>
        <w:t>https://tuyensinh247.com#benefits</w:t>
      </w:r>
    </w:p>
    <w:p>
      <w:r>
        <w:t>https://tuyensinh247.com#where-to-buy</w:t>
      </w:r>
    </w:p>
    <w:p>
      <w:r>
        <w:t>https://tuyensinh247.com#promotions</w:t>
      </w:r>
    </w:p>
    <w:p>
      <w:r>
        <w:t>https://giftcards.kroger.com/google-play-gift-code</w:t>
      </w:r>
    </w:p>
    <w:p>
      <w:r>
        <w:t>https://www.amazon.com/Google-Play-Gift-Code-mail/dp/B074T91QTZ/ref=sr_1_1?ie=UTF8&amp;qid=1509394211&amp;sr=8-1&amp;keywords=google+play+gift+card+digital+code</w:t>
      </w:r>
    </w:p>
    <w:p>
      <w:r>
        <w:t>https://www.target.com/p/google-play-gift-card-email-delivery/-/A-52960553#lnk=sametab&amp;preselect=52943132</w:t>
      </w:r>
    </w:p>
    <w:p>
      <w:r>
        <w:t>https://www.paypal-gifts.com/us/brands/google-play.html</w:t>
      </w:r>
    </w:p>
    <w:p>
      <w:r>
        <w:t>https://www.gamestop.com/3rd-party-gift-cards/google-play-10-ecard/138908</w:t>
      </w:r>
    </w:p>
    <w:p>
      <w:r>
        <w:t>https://www.giftcards.com/google-play-gift-card</w:t>
      </w:r>
    </w:p>
    <w:p>
      <w:r>
        <w:t>https://www.gyft.com/buy-gift-cards/google-play/</w:t>
      </w:r>
    </w:p>
    <w:p>
      <w:r>
        <w:t>https://www.walmart.com/store/finder</w:t>
      </w:r>
    </w:p>
    <w:p>
      <w:r>
        <w:t>https://www.walgreens.com/storelocator/find.jsp?tab=store%20locator&amp;requestType=locator</w:t>
      </w:r>
    </w:p>
    <w:p>
      <w:r>
        <w:t>https://www2.dollargeneral.com/About-Us/pages/storelocator.aspx</w:t>
      </w:r>
    </w:p>
    <w:p>
      <w:r>
        <w:t>https://www.cvs.com/stores/</w:t>
      </w:r>
    </w:p>
    <w:p>
      <w:r>
        <w:t>https://www.kroger.com/storeLocator?hash=findStoreLink</w:t>
      </w:r>
    </w:p>
    <w:p>
      <w:r>
        <w:t>https://www.familydollar.com/content/familydollar/en/store-results.html</w:t>
      </w:r>
    </w:p>
    <w:p>
      <w:r>
        <w:t>https://www.target.com/store-locator/find-stores</w:t>
      </w:r>
    </w:p>
    <w:p>
      <w:r>
        <w:t>https://www.7-eleven.com/locator</w:t>
      </w:r>
    </w:p>
    <w:p>
      <w:r>
        <w:t>https://www.safeway.com/ShopStores/Store-Locator-Results.page</w:t>
      </w:r>
    </w:p>
    <w:p>
      <w:r>
        <w:t>https://www.lowes.com/StoreLocatorDisplayView</w:t>
      </w:r>
    </w:p>
    <w:p>
      <w:r>
        <w:t>https://tuyensinh247.com#giftcards-retailers</w:t>
      </w:r>
    </w:p>
    <w:p>
      <w:r>
        <w:t>https://play.google.com/about/card-terms/</w:t>
      </w:r>
    </w:p>
    <w:p>
      <w:r>
        <w:t>https://twitter.com/GooglePlay</w:t>
      </w:r>
    </w:p>
    <w:p>
      <w:r>
        <w:t>https://www.facebook.com/GooglePlay/</w:t>
      </w:r>
    </w:p>
    <w:p>
      <w:r>
        <w:t>https://www.instagram.com/googleplay/</w:t>
      </w:r>
    </w:p>
    <w:p>
      <w:r>
        <w:t>https://www.youtube.com/user/googleplay</w:t>
      </w:r>
    </w:p>
    <w:p>
      <w:r>
        <w:t>https://www.google.com</w:t>
      </w:r>
    </w:p>
    <w:p>
      <w:r>
        <w:t>https://about.google/</w:t>
      </w:r>
    </w:p>
    <w:p>
      <w:r>
        <w:t>https://about.google/products/</w:t>
      </w:r>
    </w:p>
    <w:p>
      <w:r>
        <w:t>https://accounts.google.com/signin/usernamerecovery?continue=https%3A%2F%2Fplay.google.com%2Fwishlist&amp;hl=vi</w:t>
      </w:r>
    </w:p>
    <w:p>
      <w:r>
        <w:t>https://accounts.google.com/AccountChooser?continue=https%3A%2F%2Fplay.google.com%2Fwishlist&amp;followup=https%3A%2F%2Fplay.google.com%2Fwishlist</w:t>
      </w:r>
    </w:p>
    <w:p>
      <w:r>
        <w:t>https://accounts.google.com/SignUp?continue=https%3A%2F%2Fplay.google.com%2Fwishlist</w:t>
      </w:r>
    </w:p>
    <w:p>
      <w:r>
        <w:t>https://tuyensinh247.com/?tab=uu</w:t>
      </w:r>
    </w:p>
    <w:p>
      <w:r>
        <w:t>https://tuyensinh247.com/googleplay</w:t>
      </w:r>
    </w:p>
    <w:p>
      <w:r>
        <w:t>https://www.google.com.vn/intl/en/about/products?tab=uh</w:t>
      </w:r>
    </w:p>
    <w:p>
      <w:r>
        <w:t>https://accounts.google.com/ServiceLogin?hl=en&amp;passive=true&amp;continue=http://support.google.com/googleplay/answer/6209547%3Fvisit_id%3D637825625001126161-3063515641%26p%3Dpff_parentguide%26rd%3D1&amp;ec=GAZAdQ</w:t>
      </w:r>
    </w:p>
    <w:p>
      <w:r>
        <w:t>https://tuyensinh247.com/googleplay/?hl=en</w:t>
      </w:r>
    </w:p>
    <w:p>
      <w:r>
        <w:t>https://tuyensinh247.com/googleplay/community?hl=en</w:t>
      </w:r>
    </w:p>
    <w:p>
      <w:r>
        <w:t>https://tuyensinh247.com//play.google.com/</w:t>
      </w:r>
    </w:p>
    <w:p>
      <w:r>
        <w:t>https://tuyensinh247.com//www.google.com/intl/en/privacy.html</w:t>
      </w:r>
    </w:p>
    <w:p>
      <w:r>
        <w:t>http://play.google.com/about/play-terms.html</w:t>
      </w:r>
    </w:p>
    <w:p>
      <w:r>
        <w:t>https://support.google.com/googleplay/</w:t>
      </w:r>
    </w:p>
    <w:p>
      <w:r>
        <w:t>https://blog.google/products/google-play/teacher-approved-apps</w:t>
      </w:r>
    </w:p>
    <w:p>
      <w:r>
        <w:t>https://tuyensinh247.com/googleplay/answer/6209531</w:t>
      </w:r>
    </w:p>
    <w:p>
      <w:r>
        <w:t>https://play.google.com/store/apps/details?id=com.google.android.apps.kids.familylink&amp;referrer=utm_source%3Dplayparentguide</w:t>
      </w:r>
    </w:p>
    <w:p>
      <w:r>
        <w:t>https://tuyensinh247.com/families/answer/7103338</w:t>
      </w:r>
    </w:p>
    <w:p>
      <w:r>
        <w:t>https://tuyensinh247.com/googleplay/contact/rap_family</w:t>
      </w:r>
    </w:p>
    <w:p>
      <w:r>
        <w:t>https://tuyensinh247.com/googleplay/answer/1075738</w:t>
      </w:r>
    </w:p>
    <w:p>
      <w:r>
        <w:t>https://tuyensinh247.com/googleplay/answer/1626831</w:t>
      </w:r>
    </w:p>
    <w:p>
      <w:r>
        <w:t>https://tuyensinh247.com/googleplay/answer/7007852</w:t>
      </w:r>
    </w:p>
    <w:p>
      <w:r>
        <w:t>//accounts.google.com/ServiceLogin?continue=https://support.google.com/googleplay/answer/6209547</w:t>
      </w:r>
    </w:p>
    <w:p>
      <w:r>
        <w:t>https://tuyensinh247.com/googleplay/?hl=en#topic=3364260</w:t>
      </w:r>
    </w:p>
    <w:p>
      <w:r>
        <w:t>https://tuyensinh247.com/googleplay/answer/4355207?hl=en&amp;ref_topic=3364260</w:t>
      </w:r>
    </w:p>
    <w:p>
      <w:r>
        <w:t>https://tuyensinh247.com/googleplay/topic/2952998?hl=en&amp;ref_topic=3364260</w:t>
      </w:r>
    </w:p>
    <w:p>
      <w:r>
        <w:t>https://tuyensinh247.com/googleplay/answer/113409?hl=en&amp;ref_topic=3364260</w:t>
      </w:r>
    </w:p>
    <w:p>
      <w:r>
        <w:t>https://tuyensinh247.com/googleplay/answer/190860?hl=en&amp;ref_topic=3364260</w:t>
      </w:r>
    </w:p>
    <w:p>
      <w:r>
        <w:t>https://tuyensinh247.com/googleplay/answer/11503974?hl=en&amp;ref_topic=3364260</w:t>
      </w:r>
    </w:p>
    <w:p>
      <w:r>
        <w:t>https://tuyensinh247.com/googleplay/answer/4355207?hl=en</w:t>
      </w:r>
    </w:p>
    <w:p>
      <w:r>
        <w:t>https://tuyensinh247.com/googleplay/answer/4355207</w:t>
      </w:r>
    </w:p>
    <w:p>
      <w:r>
        <w:t>https://support.google.com/legal/troubleshooter/1114905</w:t>
      </w:r>
    </w:p>
    <w:p>
      <w:r>
        <w:t>https://policies.google.com/privacy?hl=vi</w:t>
      </w:r>
    </w:p>
    <w:p>
      <w:r>
        <w:t>https://policies.google.com/terms?hl=vi</w:t>
      </w:r>
    </w:p>
    <w:p>
      <w:r>
        <w:t>https://www.google.com/intl/vi/about/</w:t>
      </w:r>
    </w:p>
    <w:p>
      <w:r>
        <w:t>https://support.google.com/googleplay/?hl=vi</w:t>
      </w:r>
    </w:p>
    <w:p>
      <w:r>
        <w:t>https://accounts.google.com/ServiceLogin?hl=en&amp;passive=true&amp;continue=http://support.google.com/googleplay/answer/6209544%3Fp%3Dappgame_ratings%26visit_id%3D637825625074400198-3386017886%26rd%3D1&amp;ec=GAZAdQ</w:t>
      </w:r>
    </w:p>
    <w:p>
      <w:r>
        <w:t>https://tuyensinh247.com/googleplay/topic/6209538?hl=en&amp;ref_topic=2952998</w:t>
      </w:r>
    </w:p>
    <w:p>
      <w:r>
        <w:t>https://tuyensinh247.com/googleplay/topic/6332009?hl=en&amp;ref_topic=6209538</w:t>
      </w:r>
    </w:p>
    <w:p>
      <w:r>
        <w:t>https://tuyensinh247.com/googleplay/answer/6209544</w:t>
      </w:r>
    </w:p>
    <w:p>
      <w:r>
        <w:t>https://tuyensinh247.com/googleplay/answer/6209547</w:t>
      </w:r>
    </w:p>
    <w:p>
      <w:r>
        <w:t>http://www.esrb.org/</w:t>
      </w:r>
    </w:p>
    <w:p>
      <w:r>
        <w:t>http://www.pegi.info/</w:t>
      </w:r>
    </w:p>
    <w:p>
      <w:r>
        <w:t>http://www.usk.de/iarc/</w:t>
      </w:r>
    </w:p>
    <w:p>
      <w:r>
        <w:t>http://www.classification.gov.au/</w:t>
      </w:r>
    </w:p>
    <w:p>
      <w:r>
        <w:t>http://www.justica.gov.br/seus-direitos/classificacao</w:t>
      </w:r>
    </w:p>
    <w:p>
      <w:r>
        <w:t>http://www.grac.or.kr/english/</w:t>
      </w:r>
    </w:p>
    <w:p>
      <w:r>
        <w:t>https://www.globalratings.com/ratings-guide.aspx</w:t>
      </w:r>
    </w:p>
    <w:p>
      <w:r>
        <w:t>//accounts.google.com/ServiceLogin?continue=https://support.google.com/googleplay/answer/6209544</w:t>
      </w:r>
    </w:p>
    <w:p>
      <w:r>
        <w:t>https://tuyensinh247.com/googleplay/answer/1626831?hl=en&amp;ref_topic=6332009</w:t>
      </w:r>
    </w:p>
    <w:p>
      <w:r>
        <w:t>https://tuyensinh247.com/googleplay/answer/1075738?hl=en&amp;ref_topic=6332009</w:t>
      </w:r>
    </w:p>
    <w:p>
      <w:r>
        <w:t>https://tuyensinh247.com/googleplay/answer/2853570?hl=en&amp;ref_topic=6332009</w:t>
      </w:r>
    </w:p>
    <w:p>
      <w:r>
        <w:t>https://tuyensinh247.com/googleplay/answer/6209531?hl=en&amp;ref_topic=6332009</w:t>
      </w:r>
    </w:p>
    <w:p>
      <w:r>
        <w:t>https://accounts.google.com/ServiceLogin?hl=en&amp;passive=true&amp;continue=http://support.google.com/googleplay/answer/2853570%3Fvisit_id%3D637825625085761886-3458216736%26p%3Dreport_content%26rd%3D1&amp;ec=GAZAdQ</w:t>
      </w:r>
    </w:p>
    <w:p>
      <w:r>
        <w:t>https://tuyensinh247.com/googleplay/topic/3171690?hl=en&amp;ref_topic=3364261</w:t>
      </w:r>
    </w:p>
    <w:p>
      <w:r>
        <w:t>https://tuyensinh247.com/googleplay/answer/2853570</w:t>
      </w:r>
    </w:p>
    <w:p>
      <w:r>
        <w:t>https://play.google.com/about/developer-content-policy.html</w:t>
      </w:r>
    </w:p>
    <w:p>
      <w:r>
        <w:t>https://support.google.com/googleplay/answer/2479637</w:t>
      </w:r>
    </w:p>
    <w:p>
      <w:r>
        <w:t>https://play.google.com/about/developer-distribution-agreement.html</w:t>
      </w:r>
    </w:p>
    <w:p>
      <w:r>
        <w:t>https://play.google.com/about/developer-content-policy/#!?modal_active=none</w:t>
      </w:r>
    </w:p>
    <w:p>
      <w:r>
        <w:t>https://tuyensinh247.com/googleplay/answer/113418#review</w:t>
      </w:r>
    </w:p>
    <w:p>
      <w:r>
        <w:t>https://tuyensinh247.com/googleplay/answer/138329</w:t>
      </w:r>
    </w:p>
    <w:p>
      <w:r>
        <w:t>https://support.google.com/googleplay/android-developer/answer/138230</w:t>
      </w:r>
    </w:p>
    <w:p>
      <w:r>
        <w:t>https://tuyensinh247.com/googleplay/android-developer/contact/coma</w:t>
      </w:r>
    </w:p>
    <w:p>
      <w:r>
        <w:t>https://tuyensinh247.com/legal/troubleshooter/1114905</w:t>
      </w:r>
    </w:p>
    <w:p>
      <w:r>
        <w:t>https://support.google.com/googleplay/answer/2853570?visit_id=637825625085761886-3458216736&amp;p=report_content&amp;rd=1&amp;co=GENIE.Platform%3DAndroid</w:t>
      </w:r>
    </w:p>
    <w:p>
      <w:r>
        <w:t>https://support.google.com/googleplay/answer/2853570?visit_id=637825625085761886-3458216736&amp;p=report_content&amp;rd=1&amp;co=GENIE.Platform%3DDesktop</w:t>
      </w:r>
    </w:p>
    <w:p>
      <w:r>
        <w:t>//accounts.google.com/ServiceLogin?continue=https://support.google.com/googleplay/answer/2853570</w:t>
      </w:r>
    </w:p>
    <w:p>
      <w:r>
        <w:t>https://tuyensinh247.com/googleplay/answer/2479637?hl=en&amp;ref_topic=3171690</w:t>
      </w:r>
    </w:p>
    <w:p>
      <w:r>
        <w:t>https://tuyensinh247.com/googleplay/answer/138329?hl=en&amp;ref_topic=3171690</w:t>
      </w:r>
    </w:p>
    <w:p>
      <w:r>
        <w:t>https://tuyensinh247.com/googleplay/answer/7588573?hl=en&amp;ref_topic=3171690</w:t>
      </w:r>
    </w:p>
    <w:p>
      <w:r>
        <w:t>https://play.google.com/</w:t>
      </w:r>
    </w:p>
    <w:p>
      <w:r>
        <w:t>https://tuyensinh247.comarchive/</w:t>
      </w:r>
    </w:p>
    <w:p>
      <w:r>
        <w:t>https://support.google.com/accounts/answer/1350409?hl=en</w:t>
      </w:r>
    </w:p>
    <w:p>
      <w:r>
        <w:t>https://support.google.com/googleplay/answer/7007852?hl=en</w:t>
      </w:r>
    </w:p>
    <w:p>
      <w:r>
        <w:t>https://support.google.com/accounts/answer/40695?hl=en</w:t>
      </w:r>
    </w:p>
    <w:p>
      <w:r>
        <w:t>https://payments.google.com/customer/tos/viewdocument.html?family=0.buyertos&amp;gl=us</w:t>
      </w:r>
    </w:p>
    <w:p>
      <w:r>
        <w:t>https://wallet.google.com/files/privacy.html?hl=en</w:t>
      </w:r>
    </w:p>
    <w:p>
      <w:r>
        <w:t>https://support.google.com/googleplay/answer/2479637?hl=en</w:t>
      </w:r>
    </w:p>
    <w:p>
      <w:r>
        <w:t>https://support.google.com/googleplay/?hl=en</w:t>
      </w:r>
    </w:p>
    <w:p>
      <w:r>
        <w:t>https://play.google.com/about/comment-posting-policy.html</w:t>
      </w:r>
    </w:p>
    <w:p>
      <w:r>
        <w:t>https://support.google.com/googleplay/answer/2853570?hl=en</w:t>
      </w:r>
    </w:p>
    <w:p>
      <w:r>
        <w:t>https://support.google.com/googleplaymusic?hl=en</w:t>
      </w:r>
    </w:p>
    <w:p>
      <w:r>
        <w:t>https://play.google.com/intl/en_us/about/movies-tv-usage-rules.html</w:t>
      </w:r>
    </w:p>
    <w:p>
      <w:r>
        <w:t>https://support.google.com/googleplay/?p=play_faq&amp;hl=en&amp;visit_id=636758059050504215-3697753219&amp;rd=2#topic=3364260</w:t>
      </w:r>
    </w:p>
    <w:p>
      <w:r>
        <w:t>https://www.google.com.vn/intl/en/about/products</w:t>
      </w:r>
    </w:p>
    <w:p>
      <w:r>
        <w:t>https://accounts.google.com/ServiceLogin?passive=1209600&amp;continue=https://policies.google.com/privacy&amp;followup=https://policies.google.com/privacy&amp;ec=GAZAoQQ</w:t>
      </w:r>
    </w:p>
    <w:p>
      <w:r>
        <w:t>https://tuyensinh247.comprivacy</w:t>
      </w:r>
    </w:p>
    <w:p>
      <w:r>
        <w:t>https://tuyensinh247.comterms</w:t>
      </w:r>
    </w:p>
    <w:p>
      <w:r>
        <w:t>https://tuyensinh247.comtechnologies</w:t>
      </w:r>
    </w:p>
    <w:p>
      <w:r>
        <w:t>https://tuyensinh247.comfaq</w:t>
      </w:r>
    </w:p>
    <w:p>
      <w:r>
        <w:t>https://www.google.com/</w:t>
      </w:r>
    </w:p>
    <w:p>
      <w:r>
        <w:t>https://tuyensinh247.comprivacy/frameworks</w:t>
      </w:r>
    </w:p>
    <w:p>
      <w:r>
        <w:t>https://tuyensinh247.comprivacy/key-terms</w:t>
      </w:r>
    </w:p>
    <w:p>
      <w:r>
        <w:t>https://tuyensinh247.comprivacy/google-partners</w:t>
      </w:r>
    </w:p>
    <w:p>
      <w:r>
        <w:t>https://tuyensinh247.comprivacy/archive</w:t>
      </w:r>
    </w:p>
    <w:p>
      <w:r>
        <w:t>https://myaccount.google.com/</w:t>
      </w:r>
    </w:p>
    <w:p>
      <w:r>
        <w:t>https://tuyensinh247.comprivacy#intro</w:t>
      </w:r>
    </w:p>
    <w:p>
      <w:r>
        <w:t>https://tuyensinh247.comprivacy#infocollect</w:t>
      </w:r>
    </w:p>
    <w:p>
      <w:r>
        <w:t>https://tuyensinh247.comprivacy#whycollect</w:t>
      </w:r>
    </w:p>
    <w:p>
      <w:r>
        <w:t>https://tuyensinh247.comprivacy#infochoices</w:t>
      </w:r>
    </w:p>
    <w:p>
      <w:r>
        <w:t>https://tuyensinh247.comprivacy#infosharing</w:t>
      </w:r>
    </w:p>
    <w:p>
      <w:r>
        <w:t>https://tuyensinh247.comprivacy#infosecurity</w:t>
      </w:r>
    </w:p>
    <w:p>
      <w:r>
        <w:t>https://tuyensinh247.comprivacy#infodelete</w:t>
      </w:r>
    </w:p>
    <w:p>
      <w:r>
        <w:t>https://tuyensinh247.comprivacy#inforetaining</w:t>
      </w:r>
    </w:p>
    <w:p>
      <w:r>
        <w:t>https://tuyensinh247.comprivacy#enforcement</w:t>
      </w:r>
    </w:p>
    <w:p>
      <w:r>
        <w:t>https://tuyensinh247.comprivacy#about</w:t>
      </w:r>
    </w:p>
    <w:p>
      <w:r>
        <w:t>https://tuyensinh247.comprivacy#products</w:t>
      </w:r>
    </w:p>
    <w:p>
      <w:r>
        <w:t>https://myaccount.google.com/privacycheckup?utm_source=pp&amp;utm_medium=Promo-in-product&amp;utm_campaign=pp_intro</w:t>
      </w:r>
    </w:p>
    <w:p>
      <w:r>
        <w:t>https://www.gstatic.com/policies/privacy/pdf/20220210/8e0kln2a/google_privacy_policy_en.pdf</w:t>
      </w:r>
    </w:p>
    <w:p>
      <w:r>
        <w:t>https://tuyensinh247.comprivacy/key-terms#key-terms</w:t>
      </w:r>
    </w:p>
    <w:p>
      <w:r>
        <w:t>https://support.google.com/policies?p=privpol_privts</w:t>
      </w:r>
    </w:p>
    <w:p>
      <w:r>
        <w:t>https://tuyensinh247.comprivacy#footnote-useful-ads</w:t>
      </w:r>
    </w:p>
    <w:p>
      <w:r>
        <w:t>https://tuyensinh247.comprivacy#footnote-people-online</w:t>
      </w:r>
    </w:p>
    <w:p>
      <w:r>
        <w:t>https://tuyensinh247.comprivacy#footnote-unique-id</w:t>
      </w:r>
    </w:p>
    <w:p>
      <w:r>
        <w:t>https://tuyensinh247.comprivacy#footnote-device</w:t>
      </w:r>
    </w:p>
    <w:p>
      <w:r>
        <w:t>https://tuyensinh247.comprivacy#footnote-personal-info</w:t>
      </w:r>
    </w:p>
    <w:p>
      <w:r>
        <w:t>https://tuyensinh247.comprivacy#footnote-phone-number</w:t>
      </w:r>
    </w:p>
    <w:p>
      <w:r>
        <w:t>https://tuyensinh247.comprivacy#footnote-payment-info</w:t>
      </w:r>
    </w:p>
    <w:p>
      <w:r>
        <w:t>https://tuyensinh247.comprivacy#footnote-devices</w:t>
      </w:r>
    </w:p>
    <w:p>
      <w:r>
        <w:t>https://tuyensinh247.comprivacy#footnote-ip</w:t>
      </w:r>
    </w:p>
    <w:p>
      <w:r>
        <w:t>https://tuyensinh247.comprivacy#footnote-referrer-url</w:t>
      </w:r>
    </w:p>
    <w:p>
      <w:r>
        <w:t>https://tuyensinh247.comprivacy#footnote-android-device</w:t>
      </w:r>
    </w:p>
    <w:p>
      <w:r>
        <w:t>https://support.google.com/android/answer/9021432</w:t>
      </w:r>
    </w:p>
    <w:p>
      <w:r>
        <w:t>https://support.google.com/accounts/answer/6078260</w:t>
      </w:r>
    </w:p>
    <w:p>
      <w:r>
        <w:t>https://tuyensinh247.comprivacy#footnote-content-views</w:t>
      </w:r>
    </w:p>
    <w:p>
      <w:r>
        <w:t>https://tuyensinh247.comprivacy#footnote-voice-audio-information</w:t>
      </w:r>
    </w:p>
    <w:p>
      <w:r>
        <w:t>https://tuyensinh247.comprivacy#footnote-chrome-sync</w:t>
      </w:r>
    </w:p>
    <w:p>
      <w:r>
        <w:t>https://tuyensinh247.comprivacy#footnote-calls-messages</w:t>
      </w:r>
    </w:p>
    <w:p>
      <w:r>
        <w:t>https://myaccount.google.com/?utm_source=pp</w:t>
      </w:r>
    </w:p>
    <w:p>
      <w:r>
        <w:t>https://tuyensinh247.comprivacy#footnote-sensor-data</w:t>
      </w:r>
    </w:p>
    <w:p>
      <w:r>
        <w:t>https://tuyensinh247.comprivacy#footnote-near-device</w:t>
      </w:r>
    </w:p>
    <w:p>
      <w:r>
        <w:t>https://support.google.com/accounts?p=privpol_location</w:t>
      </w:r>
    </w:p>
    <w:p>
      <w:r>
        <w:t>https://support.google.com/accounts?p=privpol_lochistory</w:t>
      </w:r>
    </w:p>
    <w:p>
      <w:r>
        <w:t>https://tuyensinh247.comtechnologies/location-data</w:t>
      </w:r>
    </w:p>
    <w:p>
      <w:r>
        <w:t>https://tuyensinh247.comprivacy#footnote-sources</w:t>
      </w:r>
    </w:p>
    <w:p>
      <w:r>
        <w:t>https://tuyensinh247.comprivacy#footnote-against-abuse</w:t>
      </w:r>
    </w:p>
    <w:p>
      <w:r>
        <w:t>https://tuyensinh247.comprivacy#footnote-ad-services</w:t>
      </w:r>
    </w:p>
    <w:p>
      <w:r>
        <w:t>https://tuyensinh247.comprivacy#footnote-cookies</w:t>
      </w:r>
    </w:p>
    <w:p>
      <w:r>
        <w:t>https://tuyensinh247.comprivacy#footnote-pixel</w:t>
      </w:r>
    </w:p>
    <w:p>
      <w:r>
        <w:t>https://tuyensinh247.comprivacy#footnote-browser-storage</w:t>
      </w:r>
    </w:p>
    <w:p>
      <w:r>
        <w:t>https://tuyensinh247.comprivacy#footnote-application-data-cache</w:t>
      </w:r>
    </w:p>
    <w:p>
      <w:r>
        <w:t>https://tuyensinh247.comprivacy#footnote-server-logs</w:t>
      </w:r>
    </w:p>
    <w:p>
      <w:r>
        <w:t>https://tuyensinh247.comprivacy#footnote-deliver-services</w:t>
      </w:r>
    </w:p>
    <w:p>
      <w:r>
        <w:t>https://tuyensinh247.comprivacy#footnote-ensure-working</w:t>
      </w:r>
    </w:p>
    <w:p>
      <w:r>
        <w:t>https://tuyensinh247.comprivacy#footnote-make-improvements</w:t>
      </w:r>
    </w:p>
    <w:p>
      <w:r>
        <w:t>https://tuyensinh247.comprivacy#footnote-customized-search</w:t>
      </w:r>
    </w:p>
    <w:p>
      <w:r>
        <w:t>https://myaccount.google.com/security-checkup?utm_source=pp</w:t>
      </w:r>
    </w:p>
    <w:p>
      <w:r>
        <w:t>https://tuyensinh247.comprivacy#footnote-personalized-ads</w:t>
      </w:r>
    </w:p>
    <w:p>
      <w:r>
        <w:t>https://tuyensinh247.comprivacy#footnote-sensitive-categories</w:t>
      </w:r>
    </w:p>
    <w:p>
      <w:r>
        <w:t>https://adssettings.google.com/?ref=privacy-policy</w:t>
      </w:r>
    </w:p>
    <w:p>
      <w:r>
        <w:t>https://tuyensinh247.comprivacy#footnote-link-info</w:t>
      </w:r>
    </w:p>
    <w:p>
      <w:r>
        <w:t>https://tuyensinh247.comprivacy#footnote-safety-reliability</w:t>
      </w:r>
    </w:p>
    <w:p>
      <w:r>
        <w:t>https://tuyensinh247.comprivacy#footnote-detect-abuse</w:t>
      </w:r>
    </w:p>
    <w:p>
      <w:r>
        <w:t>https://tuyensinh247.comprivacy#footnote-algorithm</w:t>
      </w:r>
    </w:p>
    <w:p>
      <w:r>
        <w:t>https://tuyensinh247.comprivacy#footnote-combine-info</w:t>
      </w:r>
    </w:p>
    <w:p>
      <w:r>
        <w:t>https://tuyensinh247.comprivacy#footnote-other-sites</w:t>
      </w:r>
    </w:p>
    <w:p>
      <w:r>
        <w:t>https://myaccount.google.com/privacycheckup?utm_source=pp&amp;utm_medium=Promo-in-product&amp;utm_campaign=pp_body</w:t>
      </w:r>
    </w:p>
    <w:p>
      <w:r>
        <w:t>https://tuyensinh247.comtechnologies/product-privacy</w:t>
      </w:r>
    </w:p>
    <w:p>
      <w:r>
        <w:t>https://support.google.com/websearch/answer/54068#zippy=%2Cinfo-about-your-browsing-and-other-activity-on-sites-apps-and-devices-that-use-google-services</w:t>
      </w:r>
    </w:p>
    <w:p>
      <w:r>
        <w:t>https://myaccount.google.com/activitycontrols?utm_source=pp</w:t>
      </w:r>
    </w:p>
    <w:p>
      <w:r>
        <w:t>https://tuyensinh247.comprivacy#footnote-partner</w:t>
      </w:r>
    </w:p>
    <w:p>
      <w:r>
        <w:t>https://myaccount.google.com/profile?utm_source=pp</w:t>
      </w:r>
    </w:p>
    <w:p>
      <w:r>
        <w:t>https://myaccount.google.com/shared-endorsements?utm_source=pp</w:t>
      </w:r>
    </w:p>
    <w:p>
      <w:r>
        <w:t>https://tuyensinh247.comtechnologies/partner-sites</w:t>
      </w:r>
    </w:p>
    <w:p>
      <w:r>
        <w:t>https://myactivity.google.com/myactivity?utm_source=pp</w:t>
      </w:r>
    </w:p>
    <w:p>
      <w:r>
        <w:t>https://myaccount.google.com/dashboard?utm_source=pp</w:t>
      </w:r>
    </w:p>
    <w:p>
      <w:r>
        <w:t>https://myaccount.google.com/personal-info?utm_source=pp</w:t>
      </w:r>
    </w:p>
    <w:p>
      <w:r>
        <w:t>https://www.google.com/history/optout?utm_source=pp</w:t>
      </w:r>
    </w:p>
    <w:p>
      <w:r>
        <w:t>https://www.youtube.com/feed/history/search_history?utm_source=pp</w:t>
      </w:r>
    </w:p>
    <w:p>
      <w:r>
        <w:t>https://www.youtube.com/feed/history?utm_source=pp</w:t>
      </w:r>
    </w:p>
    <w:p>
      <w:r>
        <w:t>https://takeout.google.com/?utm_source=pp</w:t>
      </w:r>
    </w:p>
    <w:p>
      <w:r>
        <w:t>https://support.google.com/legal?p=privpol_remove</w:t>
      </w:r>
    </w:p>
    <w:p>
      <w:r>
        <w:t>https://tuyensinh247.comprivacy#footnote-delete-specific</w:t>
      </w:r>
    </w:p>
    <w:p>
      <w:r>
        <w:t>https://myactivity.google.com/?utm_source=pp</w:t>
      </w:r>
    </w:p>
    <w:p>
      <w:r>
        <w:t>https://myaccount.google.com/deleteservices?utm_source=pp</w:t>
      </w:r>
    </w:p>
    <w:p>
      <w:r>
        <w:t>https://myaccount.google.com/deleteaccount?utm_source=pp</w:t>
      </w:r>
    </w:p>
    <w:p>
      <w:r>
        <w:t>https://myaccount.google.com/delete-services-or-account?utm_source=pp</w:t>
      </w:r>
    </w:p>
    <w:p>
      <w:r>
        <w:t>https://myaccount.google.com/inactive?utm_source=pp</w:t>
      </w:r>
    </w:p>
    <w:p>
      <w:r>
        <w:t>https://tuyensinh247.comprivacy#footnote-rely-on-cookies</w:t>
      </w:r>
    </w:p>
    <w:p>
      <w:r>
        <w:t>https://support.google.com/websearch?p=privpol_locserp</w:t>
      </w:r>
    </w:p>
    <w:p>
      <w:r>
        <w:t>https://support.google.com/accounts?p=privpol_endorse</w:t>
      </w:r>
    </w:p>
    <w:p>
      <w:r>
        <w:t>https://support.google.com/googlehome?p=privpol_homedata</w:t>
      </w:r>
    </w:p>
    <w:p>
      <w:r>
        <w:t>https://tuyensinh247.comprivacy#footnote-sensitive-info</w:t>
      </w:r>
    </w:p>
    <w:p>
      <w:r>
        <w:t>https://support.google.com/a?p=privpol_admin</w:t>
      </w:r>
    </w:p>
    <w:p>
      <w:r>
        <w:t>https://tuyensinh247.comprivacy#footnote-affiliates</w:t>
      </w:r>
    </w:p>
    <w:p>
      <w:r>
        <w:t>https://tuyensinh247.comprivacy#footnote-legal</w:t>
      </w:r>
    </w:p>
    <w:p>
      <w:r>
        <w:t>https://transparencyreport.google.com/user-data/overview</w:t>
      </w:r>
    </w:p>
    <w:p>
      <w:r>
        <w:t>https://tuyensinh247.comprivacy#footnote-info</w:t>
      </w:r>
    </w:p>
    <w:p>
      <w:r>
        <w:t>https://tuyensinh247.comprivacy#footnote-trends</w:t>
      </w:r>
    </w:p>
    <w:p>
      <w:r>
        <w:t>https://tuyensinh247.comprivacy#footnote-specific-partners</w:t>
      </w:r>
    </w:p>
    <w:p>
      <w:r>
        <w:t>https://safebrowsing.google.com/?utm_source=pp</w:t>
      </w:r>
    </w:p>
    <w:p>
      <w:r>
        <w:t>https://www.google.com/landing/2step/?utm_source=pp</w:t>
      </w:r>
    </w:p>
    <w:p>
      <w:r>
        <w:t>https://myactivity.google.com/myactivity</w:t>
      </w:r>
    </w:p>
    <w:p>
      <w:r>
        <w:t>https://support.google.com/accounts/answer/465?authuser=0#auto-delete</w:t>
      </w:r>
    </w:p>
    <w:p>
      <w:r>
        <w:t>https://tuyensinh247.comtechnologies/ads</w:t>
      </w:r>
    </w:p>
    <w:p>
      <w:r>
        <w:t>https://tuyensinh247.comtechnologies/retention</w:t>
      </w:r>
    </w:p>
    <w:p>
      <w:r>
        <w:t>https://tuyensinh247.comprivacy#footnote-servers</w:t>
      </w:r>
    </w:p>
    <w:p>
      <w:r>
        <w:t>https://www.google.com/chrome/intl/en/privacy.html</w:t>
      </w:r>
    </w:p>
    <w:p>
      <w:r>
        <w:t>https://payments.google.com/legaldocument?family=0.privacynotice&amp;hl=en</w:t>
      </w:r>
    </w:p>
    <w:p>
      <w:r>
        <w:t>https://fiber.google.com/legal/privacy.html</w:t>
      </w:r>
    </w:p>
    <w:p>
      <w:r>
        <w:t>https://fi.google.com/about/tos/#project-fi-privacy-notice</w:t>
      </w:r>
    </w:p>
    <w:p>
      <w:r>
        <w:t>https://workspace.google.com/terms/education_privacy.html</w:t>
      </w:r>
    </w:p>
    <w:p>
      <w:r>
        <w:t>https://readalong.google/intl/en_VN/privacy</w:t>
      </w:r>
    </w:p>
    <w:p>
      <w:r>
        <w:t>https://kids.youtube.com/privacynotice</w:t>
      </w:r>
    </w:p>
    <w:p>
      <w:r>
        <w:t>https://families.google.com/familylink/privacy/child-policy/</w:t>
      </w:r>
    </w:p>
    <w:p>
      <w:r>
        <w:t>https://families.google.com/familylink/privacy/child-disclosure/</w:t>
      </w:r>
    </w:p>
    <w:p>
      <w:r>
        <w:t>https://assistant.google.com/privacy-notice-childrens-features/</w:t>
      </w:r>
    </w:p>
    <w:p>
      <w:r>
        <w:t>https://cloud.google.com/terms/cloud-privacy-notice</w:t>
      </w:r>
    </w:p>
    <w:p>
      <w:r>
        <w:t>https://www.google.com/intl/en/safetycenter/</w:t>
      </w:r>
    </w:p>
    <w:p>
      <w:r>
        <w:t>https://www.google.com/policies/privacy/teens/</w:t>
      </w:r>
    </w:p>
    <w:p>
      <w:r>
        <w:t>https://tuyensinh247.comtechnologies/cookies</w:t>
      </w:r>
    </w:p>
    <w:p>
      <w:r>
        <w:t>https://tuyensinh247.comtechnologies/pattern-recognition</w:t>
      </w:r>
    </w:p>
    <w:p>
      <w:r>
        <w:t>https://privacy.google.com/businesses/affiliates</w:t>
      </w:r>
    </w:p>
    <w:p>
      <w:r>
        <w:t>https://support.google.com/accounts?p=privpol_whyad</w:t>
      </w:r>
    </w:p>
    <w:p>
      <w:r>
        <w:t>https://support.google.com/android/answer/10546414</w:t>
      </w:r>
    </w:p>
    <w:p>
      <w:r>
        <w:t>https://support.google.com/websearch?p=privpol_privresults&amp;hl=en_US</w:t>
      </w:r>
    </w:p>
    <w:p>
      <w:r>
        <w:t>https://support.google.com/accounts?p=autocontacts&amp;hl=en_US</w:t>
      </w:r>
    </w:p>
    <w:p>
      <w:r>
        <w:t>https://support.google.com/websearch?p=privpol_feed&amp;hl=en_US</w:t>
      </w:r>
    </w:p>
    <w:p>
      <w:r>
        <w:t>https://support.google.com/googlehome?p=privpol_actions&amp;hl=en_US</w:t>
      </w:r>
    </w:p>
    <w:p>
      <w:r>
        <w:t>https://support.google.com/websearch?p=privpol_searchactivity</w:t>
      </w:r>
    </w:p>
    <w:p>
      <w:r>
        <w:t>https://support.google.com/websearch?p=privpol_incognito</w:t>
      </w:r>
    </w:p>
    <w:p>
      <w:r>
        <w:t>https://support.google.com/photos?p=privpol_manage</w:t>
      </w:r>
    </w:p>
    <w:p>
      <w:r>
        <w:t>https://support.google.com/accounts?p=privpol_androidloc&amp;hl=en_US</w:t>
      </w:r>
    </w:p>
    <w:p>
      <w:r>
        <w:t>https://support.google.com/analytics?p=privpol_data&amp;hl=en_US</w:t>
      </w:r>
    </w:p>
    <w:p>
      <w:r>
        <w:t>https://support.google.com/accounts?p=privpol_controlads&amp;hl=en_US</w:t>
      </w:r>
    </w:p>
    <w:p>
      <w:r>
        <w:t>https://support.google.com/accounts?p=privpol_agereq&amp;hl=en_US</w:t>
      </w:r>
    </w:p>
    <w:p>
      <w:r>
        <w:t>https://support.google.com/accounts?p=privpol_whyad&amp;hl=en_US</w:t>
      </w:r>
    </w:p>
    <w:p>
      <w:r>
        <w:t>https://support.google.com/accounts?p=privpol_phone&amp;hl=en_US</w:t>
      </w:r>
    </w:p>
    <w:p>
      <w:r>
        <w:t>https://tuyensinh247.comtechnologies/cookies#types-of-cookies</w:t>
      </w:r>
    </w:p>
    <w:p>
      <w:r>
        <w:t>https://support.google.com/mail?p=privpol_signinactivity&amp;hl=en_US</w:t>
      </w:r>
    </w:p>
    <w:p>
      <w:r>
        <w:t>https://support.google.com/adwordspolicy?p=privpol_p13nad</w:t>
      </w:r>
    </w:p>
    <w:p>
      <w:r>
        <w:t>https://www.google.com/about/datacenters/inside/locations</w:t>
      </w:r>
    </w:p>
    <w:p>
      <w:r>
        <w:t>https://support.google.com/trends?p=privpol_about</w:t>
      </w:r>
    </w:p>
    <w:p>
      <w:r>
        <w:t>https://support.google.com/blogger?p=privpol_blog</w:t>
      </w:r>
    </w:p>
    <w:p>
      <w:r>
        <w:t>https://support.google.com/sites?p=privpol_delete</w:t>
      </w:r>
    </w:p>
    <w:p>
      <w:r>
        <w:t>https://support.google.com/googleplay?p=privpol_review</w:t>
      </w:r>
    </w:p>
    <w:p>
      <w:r>
        <w:t>https://support.google.com/chrome?p=privpol_chrsync</w:t>
      </w:r>
    </w:p>
    <w:p>
      <w:r>
        <w:t>https://contacts.google.com</w:t>
      </w:r>
    </w:p>
    <w:p>
      <w:r>
        <w:t>https://support.google.com/websearch/answer/6030020#zippy=%2Chow-audio-recordings-are-saved</w:t>
      </w:r>
    </w:p>
    <w:p>
      <w:r>
        <w:t>https://developer.android.com/about</w:t>
      </w:r>
    </w:p>
    <w:p>
      <w:r>
        <w:t>https://developer.android.com/studio</w:t>
      </w:r>
    </w:p>
    <w:p>
      <w:r>
        <w:t>https://developer.android.com/distribute</w:t>
      </w:r>
    </w:p>
    <w:p>
      <w:r>
        <w:t>https://developer.android.com/jetpack</w:t>
      </w:r>
    </w:p>
    <w:p>
      <w:r>
        <w:t>https://developer.android.com/kotlin</w:t>
      </w:r>
    </w:p>
    <w:p>
      <w:r>
        <w:t>https://developer.android.com/docs</w:t>
      </w:r>
    </w:p>
    <w:p>
      <w:r>
        <w:t>https://developer.android.com/games</w:t>
      </w:r>
    </w:p>
    <w:p>
      <w:r>
        <w:t>https://tuyensinh247.com/studio</w:t>
      </w:r>
    </w:p>
    <w:p>
      <w:r>
        <w:t>https://tuyensinh247.com/distribute</w:t>
      </w:r>
    </w:p>
    <w:p>
      <w:r>
        <w:t>https://tuyensinh247.com/jetpack</w:t>
      </w:r>
    </w:p>
    <w:p>
      <w:r>
        <w:t>https://tuyensinh247.com/kotlin</w:t>
      </w:r>
    </w:p>
    <w:p>
      <w:r>
        <w:t>https://tuyensinh247.com/docs</w:t>
      </w:r>
    </w:p>
    <w:p>
      <w:r>
        <w:t>https://tuyensinh247.com/games</w:t>
      </w:r>
    </w:p>
    <w:p>
      <w:r>
        <w:t>https://developer.android.com/</w:t>
      </w:r>
    </w:p>
    <w:p>
      <w:r>
        <w:t>https://play.google.com/apps/publish</w:t>
      </w:r>
    </w:p>
    <w:p>
      <w:r>
        <w:t>https://tuyensinh247.com/courses</w:t>
      </w:r>
    </w:p>
    <w:p>
      <w:r>
        <w:t>https://developer.android.com/about/versions/13</w:t>
      </w:r>
    </w:p>
    <w:p>
      <w:r>
        <w:t>https://g.co/gamedevsummit</w:t>
      </w:r>
    </w:p>
    <w:p>
      <w:r>
        <w:t>https://developer.android.com/guide</w:t>
      </w:r>
    </w:p>
    <w:p>
      <w:r>
        <w:t>https://developer.android.com/samples</w:t>
      </w:r>
    </w:p>
    <w:p>
      <w:r>
        <w:t>https://developer.android.com/quality</w:t>
      </w:r>
    </w:p>
    <w:p>
      <w:r>
        <w:t>https://developer.android.com/news</w:t>
      </w:r>
    </w:p>
    <w:p>
      <w:r>
        <w:t>https://www.youtube.com/user/androiddevelopers/</w:t>
      </w:r>
    </w:p>
    <w:p>
      <w:r>
        <w:t>https://stackoverflow.com/questions/tagged/android</w:t>
      </w:r>
    </w:p>
    <w:p>
      <w:r>
        <w:t>https://twitter.com/AndroidDev</w:t>
      </w:r>
    </w:p>
    <w:p>
      <w:r>
        <w:t>https://developers.google.com/community/gdg</w:t>
      </w:r>
    </w:p>
    <w:p>
      <w:r>
        <w:t>https://tuyensinh247.com//twitter.com/AndroidDev</w:t>
      </w:r>
    </w:p>
    <w:p>
      <w:r>
        <w:t>https://tuyensinh247.com//www.youtube.com/user/androiddevelopers</w:t>
      </w:r>
    </w:p>
    <w:p>
      <w:r>
        <w:t>https://tuyensinh247.com//www.linkedin.com/showcase/androiddev</w:t>
      </w:r>
    </w:p>
    <w:p>
      <w:r>
        <w:t>https://tuyensinh247.com//www.android.com</w:t>
      </w:r>
    </w:p>
    <w:p>
      <w:r>
        <w:t>https://tuyensinh247.com//www.android.com/enterprise/</w:t>
      </w:r>
    </w:p>
    <w:p>
      <w:r>
        <w:t>https://tuyensinh247.com//www.android.com/security-center/</w:t>
      </w:r>
    </w:p>
    <w:p>
      <w:r>
        <w:t>https://tuyensinh247.com//source.android.com</w:t>
      </w:r>
    </w:p>
    <w:p>
      <w:r>
        <w:t>https://tuyensinh247.com/news</w:t>
      </w:r>
    </w:p>
    <w:p>
      <w:r>
        <w:t>https://tuyensinh247.com//android-developers.googleblog.com/</w:t>
      </w:r>
    </w:p>
    <w:p>
      <w:r>
        <w:t>https://tuyensinh247.com/podcasts</w:t>
      </w:r>
    </w:p>
    <w:p>
      <w:r>
        <w:t>https://tuyensinh247.com/ml</w:t>
      </w:r>
    </w:p>
    <w:p>
      <w:r>
        <w:t>https://tuyensinh247.com/training/connectivity/5g</w:t>
      </w:r>
    </w:p>
    <w:p>
      <w:r>
        <w:t>https://tuyensinh247.com/large-screens</w:t>
      </w:r>
    </w:p>
    <w:p>
      <w:r>
        <w:t>https://tuyensinh247.com/wear</w:t>
      </w:r>
    </w:p>
    <w:p>
      <w:r>
        <w:t>https://tuyensinh247.com/cars</w:t>
      </w:r>
    </w:p>
    <w:p>
      <w:r>
        <w:t>https://tuyensinh247.com/things</w:t>
      </w:r>
    </w:p>
    <w:p>
      <w:r>
        <w:t>https://tuyensinh247.com/chrome-os</w:t>
      </w:r>
    </w:p>
    <w:p>
      <w:r>
        <w:t>https://tuyensinh247.com/about/versions/11</w:t>
      </w:r>
    </w:p>
    <w:p>
      <w:r>
        <w:t>https://tuyensinh247.com/about/versions/10</w:t>
      </w:r>
    </w:p>
    <w:p>
      <w:r>
        <w:t>https://tuyensinh247.com/about/versions/pie</w:t>
      </w:r>
    </w:p>
    <w:p>
      <w:r>
        <w:t>https://tuyensinh247.com/about/versions/oreo</w:t>
      </w:r>
    </w:p>
    <w:p>
      <w:r>
        <w:t>https://tuyensinh247.com/about/versions/nougat</w:t>
      </w:r>
    </w:p>
    <w:p>
      <w:r>
        <w:t>https://tuyensinh247.com/about/versions/marshmallow</w:t>
      </w:r>
    </w:p>
    <w:p>
      <w:r>
        <w:t>https://tuyensinh247.com/about/versions/lollipop</w:t>
      </w:r>
    </w:p>
    <w:p>
      <w:r>
        <w:t>https://tuyensinh247.com/about/versions/kitkat</w:t>
      </w:r>
    </w:p>
    <w:p>
      <w:r>
        <w:t>https://tuyensinh247.com/studio/intro</w:t>
      </w:r>
    </w:p>
    <w:p>
      <w:r>
        <w:t>https://tuyensinh247.com/guide</w:t>
      </w:r>
    </w:p>
    <w:p>
      <w:r>
        <w:t>https://tuyensinh247.com/reference</w:t>
      </w:r>
    </w:p>
    <w:p>
      <w:r>
        <w:t>https://tuyensinh247.com/ndk</w:t>
      </w:r>
    </w:p>
    <w:p>
      <w:r>
        <w:t>https://tuyensinh247.com//issuetracker.google.com/issues/new?component=190923&amp;template=841312</w:t>
      </w:r>
    </w:p>
    <w:p>
      <w:r>
        <w:t>https://tuyensinh247.com//issuetracker.google.com/issues/new?component=192697</w:t>
      </w:r>
    </w:p>
    <w:p>
      <w:r>
        <w:t>https://tuyensinh247.com//support.google.com/googleplay/android-developer</w:t>
      </w:r>
    </w:p>
    <w:p>
      <w:r>
        <w:t>https://google.qualtrics.com/jfe/form/SV_ewWXIoEVLBcyp7f??reserved=1&amp;utm_source=FooterLink&amp;Q_Language=en&amp;utm_medium=own_srch&amp;utm_campaign=developer.android.com&amp;utm_term=0&amp;utm_content=0&amp;productTag=reg&amp;campaignDate=may19&amp;pType=devel&amp;referral_code=gV420370</w:t>
      </w:r>
    </w:p>
    <w:p>
      <w:r>
        <w:t>https://tuyensinh247.com//developers.google.com/products/</w:t>
      </w:r>
    </w:p>
    <w:p>
      <w:r>
        <w:t>https://tuyensinh247.com/license</w:t>
      </w:r>
    </w:p>
    <w:p>
      <w:r>
        <w:t>https://tuyensinh247.com/distribute/marketing-tools/brand-guidelines</w:t>
      </w:r>
    </w:p>
    <w:p>
      <w:r>
        <w:t>https://tuyensinh247.com/updates</w:t>
      </w:r>
    </w:p>
    <w:p>
      <w:r>
        <w:t>https://accounts.google.com/ServiceLogin?hl=en&amp;passive=true&amp;continue=http://support.google.com/googleplay/answer/6034670%3Fp%3Dabout_play%26visit_id%3D637825625143542299-3620942345%26rd%3D1&amp;ec=GAZAdQ</w:t>
      </w:r>
    </w:p>
    <w:p>
      <w:r>
        <w:t>https://support.google.com/googleplay/gethelp</w:t>
      </w:r>
    </w:p>
    <w:p>
      <w:r>
        <w:t>https://tuyensinh247.commailto:googleplay-customersupport@google.com</w:t>
      </w:r>
    </w:p>
    <w:p>
      <w:r>
        <w:t>https://ec.europa.eu/consumers/odr</w:t>
      </w:r>
    </w:p>
    <w:p>
      <w:r>
        <w:t>https://play.google.com/intl/en_us/about/play-terms.html</w:t>
      </w:r>
    </w:p>
    <w:p>
      <w:r>
        <w:t>https://myaccount.google.com/privacypolicy</w:t>
      </w:r>
    </w:p>
    <w:p>
      <w:r>
        <w:t>https://accounts.google.com/ServiceLogin?continue=https%3A%2F%2Fsupport.google.com%2Fgoogleplay%2Fanswer%2F6034670%23contact%3D1</w:t>
      </w:r>
    </w:p>
    <w:p>
      <w:r>
        <w:t>https://tuyensinh247.com/googleplay/topic/3237689</w:t>
      </w:r>
    </w:p>
    <w:p>
      <w:r>
        <w:t>//accounts.google.com/ServiceLogin?continue=https://support.google.com/googleplay/answer/6034670</w:t>
      </w:r>
    </w:p>
    <w:p>
      <w:r>
        <w:t>https://tuyensinh247.com#quy-trinh</w:t>
      </w:r>
    </w:p>
    <w:p>
      <w:r>
        <w:t>https://tuyensinh247.com#bao-cao</w:t>
      </w:r>
    </w:p>
    <w:p>
      <w:r>
        <w:t>https://tuyensinh247.com#tra-cuu-report</w:t>
      </w:r>
    </w:p>
    <w:p>
      <w:r>
        <w:t>https://tuyensinh247.com#tin-tuc-thong-bao</w:t>
      </w:r>
    </w:p>
    <w:p>
      <w:r>
        <w:t>https://tuyensinh247.com#tiep-nhan-bao-cao</w:t>
      </w:r>
    </w:p>
    <w:p>
      <w:r>
        <w:t>http://online.gov.vn/EndUserBaocao</w:t>
      </w:r>
    </w:p>
    <w:p>
      <w:r>
        <w:t>https://tuyensinh247.com/Home/SearchCompany</w:t>
      </w:r>
    </w:p>
    <w:p>
      <w:r>
        <w:t>https://tuyensinh247.com/baiviet/THONG-BAO-VE-VIEC-NOP-BAO-CAO-TINH-HINH-HOAT-DONG-THUONG-MAI-DIEN-TU-2021-9CyxDcsbFn</w:t>
      </w:r>
    </w:p>
    <w:p>
      <w:r>
        <w:t>https://tuyensinh247.com/baiviet/Gia-han-thoi-gian-nop-bao-cao-tinh-hinh-hoat-dong-thuong-mai-dien-tu-nam-2019-RE9fkP2UAN</w:t>
      </w:r>
    </w:p>
    <w:p>
      <w:r>
        <w:t>https://tuyensinh247.com/baiviet/THONG-BAO-VE-VIEC-NOP-BAO-CAO-TINH-HINH-HOAT-DONG-THUONG-MAI-DIEN-TU-2020-Buxwg4VHFv</w:t>
      </w:r>
    </w:p>
    <w:p>
      <w:r>
        <w:t>https://tuyensinh247.com/home/tintuc</w:t>
      </w:r>
    </w:p>
    <w:p>
      <w:r>
        <w:t>http://online.gov.vn</w:t>
      </w:r>
    </w:p>
    <w:p>
      <w:r>
        <w:t>http://chonghanggia.online.gov.vn</w:t>
      </w:r>
    </w:p>
    <w:p>
      <w:r>
        <w:t>http://baocao.online.gov.vn</w:t>
      </w:r>
    </w:p>
    <w:p>
      <w:r>
        <w:t>https://tuyensinh247.com/chude/HomeComplain</w:t>
      </w:r>
    </w:p>
    <w:p>
      <w:r>
        <w:t>https://tuyensinh247.com/chude/canh-bao/1</w:t>
      </w:r>
    </w:p>
    <w:p>
      <w:r>
        <w:t>https://tuyensinh247.com/chude/GuideComplain/1</w:t>
      </w:r>
    </w:p>
    <w:p>
      <w:r>
        <w:t>https://tuyensinh247.com/danhsachvipham/dsungdung</w:t>
      </w:r>
    </w:p>
    <w:p>
      <w:r>
        <w:t>https://tuyensinh247.com/danhsachvipham/dswebsite</w:t>
      </w:r>
    </w:p>
    <w:p>
      <w:r>
        <w:t>https://tuyensinh247.com/DanhSachBiPhanAnh/dsungdung</w:t>
      </w:r>
    </w:p>
    <w:p>
      <w:r>
        <w:t>https://tuyensinh247.com/DanhSachBiPhanAnh/dswebsite</w:t>
      </w:r>
    </w:p>
    <w:p>
      <w:r>
        <w:t>https://tuyensinh247.com/Phananh/websiteReport?type=1</w:t>
      </w:r>
    </w:p>
    <w:p>
      <w:r>
        <w:t>https://tuyensinh247.com/Phananh/AppReport?type=1</w:t>
      </w:r>
    </w:p>
    <w:p>
      <w:r>
        <w:t>https://tuyensinh247.com/Phananh/websiteReport?type=0</w:t>
      </w:r>
    </w:p>
    <w:p>
      <w:r>
        <w:t>https://tuyensinh247.com/Phananh/AppReport?type=0</w:t>
      </w:r>
    </w:p>
    <w:p>
      <w:r>
        <w:t>https://tuyensinh247.com/baiviet/Phat-hien-hon-800000-khau-trang-lau-trong-dich-Covid-19-QoQ3MZsiFo</w:t>
      </w:r>
    </w:p>
    <w:p>
      <w:r>
        <w:t>https://tuyensinh247.com/baiviet/Cuc-Quan-ly-thi-truong-tinh-Tay-Ninh-kiem-tra-kho-ban-hang-livestream-tai-thanh-pho-Tay-Ninh-uoQnF6dAwX</w:t>
      </w:r>
    </w:p>
    <w:p>
      <w:r>
        <w:t>https://tuyensinh247.com/baiviet/Kho-hang-gia-nhan-hieu-Hermes-“lon-nhat-mien-Bac”-bi-triet-pha-tai-Nam-Dinh-fBO60u6mxz</w:t>
      </w:r>
    </w:p>
    <w:p>
      <w:r>
        <w:t>https://tuyensinh247.com/Home/InfoWebPA/6149</w:t>
      </w:r>
    </w:p>
    <w:p>
      <w:r>
        <w:t>https://tuyensinh247.com/Home/InfoWebPA/6148</w:t>
      </w:r>
    </w:p>
    <w:p>
      <w:r>
        <w:t>https://tuyensinh247.com/Home/InfoWebPA/6147</w:t>
      </w:r>
    </w:p>
    <w:p>
      <w:r>
        <w:t>https://tuyensinh247.com/Home/InfoWebPA/6146</w:t>
      </w:r>
    </w:p>
    <w:p>
      <w:r>
        <w:t>https://tuyensinh247.com/Home/InfoWebPA/6145</w:t>
      </w:r>
    </w:p>
    <w:p>
      <w:r>
        <w:t>https://tuyensinh247.com/Home/InfoAppPA/3</w:t>
      </w:r>
    </w:p>
    <w:p>
      <w:r>
        <w:t>https://tuyensinh247.com/Home/InfoAppPA/1</w:t>
      </w:r>
    </w:p>
    <w:p>
      <w:r>
        <w:t>https://tuyensinh247.com/Home/InfoAppPA/2</w:t>
      </w:r>
    </w:p>
    <w:p>
      <w:r>
        <w:t>https://tuyensinh247.com/DanhSachvipham/dswebsite</w:t>
      </w:r>
    </w:p>
    <w:p>
      <w:r>
        <w:t>https://tuyensinh247.com/Home/InfoWebVP/353</w:t>
      </w:r>
    </w:p>
    <w:p>
      <w:r>
        <w:t>https://tuyensinh247.com/Home/InfoWebVP/352</w:t>
      </w:r>
    </w:p>
    <w:p>
      <w:r>
        <w:t>https://tuyensinh247.com/Home/InfoWebVP/351</w:t>
      </w:r>
    </w:p>
    <w:p>
      <w:r>
        <w:t>https://tuyensinh247.com/Home/InfoWebVP/350</w:t>
      </w:r>
    </w:p>
    <w:p>
      <w:r>
        <w:t>https://tuyensinh247.com/Home/InfoWebVP/349</w:t>
      </w:r>
    </w:p>
    <w:p>
      <w:r>
        <w:t>https://tuyensinh247.com/DanhSachvipham/dsungdung</w:t>
      </w:r>
    </w:p>
    <w:p>
      <w:r>
        <w:t>https://tuyensinh247.com/Home/InfoAppVP?id=1</w:t>
      </w:r>
    </w:p>
    <w:p>
      <w:r>
        <w:t>https://tuyensinh247.com/Home/InfoAppVP?id=2</w:t>
      </w:r>
    </w:p>
    <w:p>
      <w:r>
        <w:t>https://tuyensinh247.com/legal/terms/update</w:t>
      </w:r>
    </w:p>
    <w:p>
      <w:r>
        <w:t>https://tuyensinh247.com/about/privacy/update</w:t>
      </w:r>
    </w:p>
    <w:p>
      <w:r>
        <w:t>https://tuyensinh247.com/login/?privacy_mutation_token=eyJ0eXBlIjowLCJjcmVhdGlvbl90aW1lIjoxNjQ2OTY1NzIyLCJjYWxsc2l0ZV9pZCI6MjY5NTQ4NDUzMDcyMDk1MX0%3D</w:t>
      </w:r>
    </w:p>
    <w:p>
      <w:r>
        <w:t>https://tuyensinh247.com/pages/create/?ref_type=registration_form</w:t>
      </w:r>
    </w:p>
    <w:p>
      <w:r>
        <w:t>https://en-gb.facebook.com/r.php</w:t>
      </w:r>
    </w:p>
    <w:p>
      <w:r>
        <w:t>https://zh-tw.facebook.com/r.php</w:t>
      </w:r>
    </w:p>
    <w:p>
      <w:r>
        <w:t>https://ko-kr.facebook.com/r.php</w:t>
      </w:r>
    </w:p>
    <w:p>
      <w:r>
        <w:t>https://ja-jp.facebook.com/r.php</w:t>
      </w:r>
    </w:p>
    <w:p>
      <w:r>
        <w:t>https://fr-fr.facebook.com/r.php</w:t>
      </w:r>
    </w:p>
    <w:p>
      <w:r>
        <w:t>https://th-th.facebook.com/r.php</w:t>
      </w:r>
    </w:p>
    <w:p>
      <w:r>
        <w:t>https://es-la.facebook.com/r.php</w:t>
      </w:r>
    </w:p>
    <w:p>
      <w:r>
        <w:t>https://pt-br.facebook.com/r.php</w:t>
      </w:r>
    </w:p>
    <w:p>
      <w:r>
        <w:t>https://de-de.facebook.com/r.php</w:t>
      </w:r>
    </w:p>
    <w:p>
      <w:r>
        <w:t>https://it-it.facebook.com/r.php</w:t>
      </w:r>
    </w:p>
    <w:p>
      <w:r>
        <w:t>https://l.facebook.com/l.php?u=https%3A%2F%2Fwww.instagram.com%2F&amp;h=AT37ifwZA5B8us1NeVBFUtT9z0dX5RLc0ARVq7uhH3KA-QLhgPDG_YRNPIAWC0atAQp74kZzi4Ig1duOhsYgmtxe0cmqDhjyg9BOVnfyEDFd_82b_KVPu8-apChUp0QH4kgEx2yq0ND3qr5W</w:t>
      </w:r>
    </w:p>
    <w:p>
      <w:r>
        <w:t>https://tuyensinh247.com/login.php</w:t>
      </w:r>
    </w:p>
    <w:p>
      <w:r>
        <w:t>https://en-gb.facebook.com/login/identify?ctx=recover</w:t>
      </w:r>
    </w:p>
    <w:p>
      <w:r>
        <w:t>https://zh-tw.facebook.com/login/identify?ctx=recover</w:t>
      </w:r>
    </w:p>
    <w:p>
      <w:r>
        <w:t>https://ko-kr.facebook.com/login/identify?ctx=recover</w:t>
      </w:r>
    </w:p>
    <w:p>
      <w:r>
        <w:t>https://ja-jp.facebook.com/login/identify?ctx=recover</w:t>
      </w:r>
    </w:p>
    <w:p>
      <w:r>
        <w:t>https://fr-fr.facebook.com/login/identify?ctx=recover</w:t>
      </w:r>
    </w:p>
    <w:p>
      <w:r>
        <w:t>https://th-th.facebook.com/login/identify?ctx=recover</w:t>
      </w:r>
    </w:p>
    <w:p>
      <w:r>
        <w:t>https://es-la.facebook.com/login/identify?ctx=recover</w:t>
      </w:r>
    </w:p>
    <w:p>
      <w:r>
        <w:t>https://pt-br.facebook.com/login/identify?ctx=recover</w:t>
      </w:r>
    </w:p>
    <w:p>
      <w:r>
        <w:t>https://de-de.facebook.com/login/identify?ctx=recover</w:t>
      </w:r>
    </w:p>
    <w:p>
      <w:r>
        <w:t>https://it-it.facebook.com/login/identify?ctx=recover</w:t>
      </w:r>
    </w:p>
    <w:p>
      <w:r>
        <w:t>https://l.facebook.com/l.php?u=https%3A%2F%2Fwww.instagram.com%2F&amp;h=AT3fk8c_naX0IUBJsWlrb9pAgvz79B-oR4qiCJBwcAfxmXuU1lUshZWmWRe7jOhCSNRTQhsUnDA1JK7r7-6iOyQKjzRdLUNKPhrHukupAeozodsmoc4-tmwmQhMdJHrtEyUXAHeFi7SH5Waf</w:t>
      </w:r>
    </w:p>
    <w:p>
      <w:r>
        <w:t>https://www.facebook.com/about/privacy/update/printable</w:t>
      </w:r>
    </w:p>
    <w:p>
      <w:r>
        <w:t>https://www.facebook.com/ads/preferences/</w:t>
      </w:r>
    </w:p>
    <w:p>
      <w:r>
        <w:t>https://www.facebook.com/about/basics</w:t>
      </w:r>
    </w:p>
    <w:p>
      <w:r>
        <w:t>https://www.facebook.com/legal/terms/update</w:t>
      </w:r>
    </w:p>
    <w:p>
      <w:r>
        <w:t>https://www.facebook.com/about/privacy/tools</w:t>
      </w:r>
    </w:p>
    <w:p>
      <w:r>
        <w:t>https://www.facebook.com/about/privacy/minors</w:t>
      </w:r>
    </w:p>
    <w:p>
      <w:r>
        <w:t>https://www.facebook.com/fbprivacy</w:t>
      </w:r>
    </w:p>
    <w:p>
      <w:r>
        <w:t>https://www.facebook.com/safety</w:t>
      </w:r>
    </w:p>
    <w:p>
      <w:r>
        <w:t>https://www.facebook.com/fbsitegovernance</w:t>
      </w:r>
    </w:p>
    <w:p>
      <w:r>
        <w:t>https://www.facebook.com/about/privacyshield</w:t>
      </w:r>
    </w:p>
    <w:p>
      <w:r>
        <w:t>https://about.facebook.com/meta</w:t>
      </w:r>
    </w:p>
    <w:p>
      <w:r>
        <w:t>https://www.facebook.com/help/1561485474074139?ref=dp</w:t>
      </w:r>
    </w:p>
    <w:p>
      <w:r>
        <w:t>https://www.facebook.com/settings</w:t>
      </w:r>
    </w:p>
    <w:p>
      <w:r>
        <w:t>https://l.facebook.com/l.php?u=https%3A%2F%2Fwww.instagram.com%2Faccounts%2Fprivacy_and_security%2F&amp;h=AT3NDUbPMZfB98QFUOgYP5V0jXgvJyu8RiOfEXitA257CTDGZ1DIqEAKB-qUubI-p1jN3DvISorgGz3hsTq0D5ooFJZ5DbUnJUJV8W931_2C9hvZc7gwANQNZyIDaIDNzjtiP_GvglbIrtMm</w:t>
      </w:r>
    </w:p>
    <w:p>
      <w:r>
        <w:t>https://l.facebook.com/l.php?u=https%3A%2F%2Fwww.instagram.com%2Faccounts%2Fprivacy_and_security%2F&amp;h=AT3L9Md750PoUY4zwJRTDNMKnPLIdk_OLyXSCCNujXlheuGJ-vIQKiUaQgHZ4-UHUM0EmtGqQ3iRvgsdNe3Q5NOLvjZNWpMwxVo2kNfkrG_2JYc7cl0h8iqUEm8l5tYj3Kn5uBdf-5JQajzU</w:t>
      </w:r>
    </w:p>
    <w:p>
      <w:r>
        <w:t>https://www.facebook.com/help/162347444215311</w:t>
      </w:r>
    </w:p>
    <w:p>
      <w:r>
        <w:t>https://tuyensinh247.com#how-we-use-information</w:t>
      </w:r>
    </w:p>
    <w:p>
      <w:r>
        <w:t>https://www.facebook.com/help/1297502253597210?ref=dp</w:t>
      </w:r>
    </w:p>
    <w:p>
      <w:r>
        <w:t>https://www.facebook.com/help/353111348061173?ref=dp</w:t>
      </w:r>
    </w:p>
    <w:p>
      <w:r>
        <w:t>https://l.facebook.com/l.php?u=https%3A%2F%2Fhelp.instagram.com%2F351460621611097%3Fref%3Ddp&amp;h=AT1BXfI0jCSqtW0jnmvlRqxv9zqoYTMBbFJeMe3WFIhXcxqqdmvPltlrMy--3osomGEx26YlHPUVekiS-9YuLhZCDBTEkxFwjDSDyRroZkNKuaU9xL7_LwBukLKk71cdjReEosptlfRXVyjX</w:t>
      </w:r>
    </w:p>
    <w:p>
      <w:r>
        <w:t>https://www.facebook.com/help/282489752085908?ref=dp</w:t>
      </w:r>
    </w:p>
    <w:p>
      <w:r>
        <w:t>https://www.facebook.com/help/561688620598358?ref=dp</w:t>
      </w:r>
    </w:p>
    <w:p>
      <w:r>
        <w:t>https://www.facebook.com/help/1434403039959381?ref=dp</w:t>
      </w:r>
    </w:p>
    <w:p>
      <w:r>
        <w:t>https://l.facebook.com/l.php?u=https%3A%2F%2Fdonations.fb.com%2F&amp;h=AT1pGRUTyMMajbr85RfbyxYAe3fEyujeClXvaD-E-7LshHoKORFY_UX_LZGdpXrLAaMkF_Eztm-4H3b8hRotkbpJP7jyMpyzAwX5BWaGDbDM14jE32QaU58GruoQskO1vhy106xyYTcGBH05</w:t>
      </w:r>
    </w:p>
    <w:p>
      <w:r>
        <w:t>https://www.facebook.com/help/119468292028768?ref=dp</w:t>
      </w:r>
    </w:p>
    <w:p>
      <w:r>
        <w:t>https://www.facebook.com/help/195227921252400?ref=dp</w:t>
      </w:r>
    </w:p>
    <w:p>
      <w:r>
        <w:t>https://www.facebook.com/help/276515126152168?ref=dp</w:t>
      </w:r>
    </w:p>
    <w:p>
      <w:r>
        <w:t>https://l.facebook.com/l.php?u=https%3A%2F%2Fwww.instagram.com%2Flegal%2Fcookies%2F&amp;h=AT3QDk-G4_WxndkNonoZx2AsHskavc0cG_E4Al7fiTNXhIyg2bspjXyMiRTh5HPo_FWM5Hxm1zU5ZmlG-rbC-5aJJy334KB7dhIGu9YcyxVVhjFQCLqFR29mLT0w2hid8v8SEGtjWfzbD16d</w:t>
      </w:r>
    </w:p>
    <w:p>
      <w:r>
        <w:t>https://www.facebook.com/help/1642635852727373?ref=dp</w:t>
      </w:r>
    </w:p>
    <w:p>
      <w:r>
        <w:t>https://www.facebook.com/help/331509497253087</w:t>
      </w:r>
    </w:p>
    <w:p>
      <w:r>
        <w:t>https://developers.facebook.com/docs/apis-and-sdks</w:t>
      </w:r>
    </w:p>
    <w:p>
      <w:r>
        <w:t>https://www.facebook.com/business/a/facebook-pixel</w:t>
      </w:r>
    </w:p>
    <w:p>
      <w:r>
        <w:t>https://www.facebook.com/help/494750870625830?ref=dp</w:t>
      </w:r>
    </w:p>
    <w:p>
      <w:r>
        <w:t>https://www.facebook.com/policies/cookies</w:t>
      </w:r>
    </w:p>
    <w:p>
      <w:r>
        <w:t>https://l.facebook.com/l.php?u=https%3A%2F%2Fwww.instagram.com%2Flegal%2Fcookies%2F&amp;h=AT118Y4-VbOVaMrzmKNOoZjAhO_isv8asrY1NZhEljHczSzya2AUO-QAZ_nB6zaOQYXKw9RreXoSSgkF0ZNSeQPcBdA2c89f6jnl02Lru8vNlbxmw0DAa4UZnOQFws7GOb7uac6BtH70iFPX</w:t>
      </w:r>
    </w:p>
    <w:p>
      <w:r>
        <w:t>https://l.facebook.com/l.php?u=https%3A%2F%2Fhelp.instagram.com%2F581066165581870%3Fref%3Ddp&amp;h=AT1u4aSQfX_-wkC7HuZvE2D1bvIdkWgjkWfYYMf-siEwXn_8GWmhx9l-ZIdfMt29qmvpx_VFa-DL38VBCQgsZRYTgmpQMdx07UZkWWsF_yZ_V3bgLyDfJ1SroXz7CSWpljbL1ANGtXhCsvaH</w:t>
      </w:r>
    </w:p>
    <w:p>
      <w:r>
        <w:t>https://www.facebook.com/help/166738576721085?ref=dp</w:t>
      </w:r>
    </w:p>
    <w:p>
      <w:r>
        <w:t>https://l.facebook.com/l.php?u=https%3A%2F%2Fhelp.instagram.com%2F1986234648360433%3Fref%3Ddp&amp;h=AT3t5B1lwvEPlqpenhG0HVN-MBkP3aAHR8evdkGfa8c9JdAg1EJzv0-OsymRiK-j-e53WrNI_jSqImxOqRCaOIbRTj8IMxK4drufldTJNt6SPmXIBdh7FPagUdXWMUAWhT_T7BUwrhyYKjYv</w:t>
      </w:r>
    </w:p>
    <w:p>
      <w:r>
        <w:t>https://www.facebook.com/help/1076296042409786?ref=dp</w:t>
      </w:r>
    </w:p>
    <w:p>
      <w:r>
        <w:t>https://www.facebook.com/help/119468292028768?ref=shareable</w:t>
      </w:r>
    </w:p>
    <w:p>
      <w:r>
        <w:t>https://tuyensinh247.com#data-special-protections</w:t>
      </w:r>
    </w:p>
    <w:p>
      <w:r>
        <w:t>https://www.facebook.com/about/ads</w:t>
      </w:r>
    </w:p>
    <w:p>
      <w:r>
        <w:t>https://www.facebook.com/about/basics/manage-your-privacy/location</w:t>
      </w:r>
    </w:p>
    <w:p>
      <w:r>
        <w:t>https://www.facebook.com/ads/preferences</w:t>
      </w:r>
    </w:p>
    <w:p>
      <w:r>
        <w:t>https://l.facebook.com/l.php?u=https%3A%2F%2Fwww.instagram.com%2Faccounts%2Fprivacy_and_security%2F&amp;h=AT1zqw0MjAHfB4967thd2QOe2xMryMF75lebeWhCko0UOUl_qA4mupcQB9CCiJ_hURG40JfUwcpUyiiLpMsIf-ub4c4Jt3y1yiSoT4jGQsKUNAKzmRXnDUxtVpgCpo1ICrTocezpZsuWO-iz</w:t>
      </w:r>
    </w:p>
    <w:p>
      <w:r>
        <w:t>https://tuyensinh247.com#sharing-partner-information</w:t>
      </w:r>
    </w:p>
    <w:p>
      <w:r>
        <w:t>https://code.facebook.com/posts/286893341840510/under-the-hood-suicide-prevention-tools-powered-by-ai/</w:t>
      </w:r>
    </w:p>
    <w:p>
      <w:r>
        <w:t>https://www.facebook.com/help/379220725465972?ref=dp</w:t>
      </w:r>
    </w:p>
    <w:p>
      <w:r>
        <w:t>https://l.facebook.com/l.php?u=https%3A%2F%2Fhelp.instagram.com%2F369001149843369&amp;h=AT2RnPzQRFrzYLJn_aLuTr2aEgNFkQ3buWN0pnCOHj9DanaYrejfRNQaZEKz3RpQnl5d4WqojO2ADnTu_aep-vOhoRh8RhnfL-oPdW9pryhp2qIPpIfNcXa8x60pQOjEad--NGtAyyDd-6kw</w:t>
      </w:r>
    </w:p>
    <w:p>
      <w:r>
        <w:t>https://l.facebook.com/l.php?u=https%3A%2F%2Fresearch.fb.com%2F&amp;h=AT1qkukbk8ilJMo5ZT1OfOua2L3dANYUCjGCbmEDqGXzBaNQyljj5UQs8RKvYXXvyVetTjezOXmjSBaeFI3W1WA-9GGci4stZaI1cPYjvX23Pg63ADuYr6q5zPjFdp6FnqNyoSSxr-t07hui</w:t>
      </w:r>
    </w:p>
    <w:p>
      <w:r>
        <w:t>https://research.facebook.com/blog/2017/6/facebook-disaster-maps-methodology/</w:t>
      </w:r>
    </w:p>
    <w:p>
      <w:r>
        <w:t>https://l.facebook.com/l.php?u=https%3A%2F%2Fresearch.fb.com%2F&amp;h=AT3CiSxMvn3r2QIPLekQvYv6n0YrjqJoaJ-RvP41k3fzqsHjxM8ytXhLf0SgTBP0Q06eTGOrdOnnI1pxSRcI0r9mL2WS2ZSi1Ffcq7LvooMESKiBYUHSvqKbYR1qOA2THy3h5dqiK_lcAgNg</w:t>
      </w:r>
    </w:p>
    <w:p>
      <w:r>
        <w:t>https://www.facebook.com/help/120939471321735?ref=dp</w:t>
      </w:r>
    </w:p>
    <w:p>
      <w:r>
        <w:t>https://www.facebook.com/help/203805466323736?ref=dp</w:t>
      </w:r>
    </w:p>
    <w:p>
      <w:r>
        <w:t>https://l.facebook.com/l.php?u=https%3A%2F%2Fhelp.instagram.com%2F448523408565555%3Fref%3Ddp&amp;h=AT37GWwY1IJeyKkDKHu9_Veq7RLU0Eo-1d2_xt0zOhqlYCYTVKWtpHlgwjcUalHhoRvzyi7FOg1ItSMks0KJ3Re0NF_uaoILl_rxEOWo4K9bn9JqSWRto3bHvIkM5GttqXxl8d8PnX9q7jlJ_6gzxZzWOt-71Q</w:t>
      </w:r>
    </w:p>
    <w:p>
      <w:r>
        <w:t>https://www.facebook.com/marketplace</w:t>
      </w:r>
    </w:p>
    <w:p>
      <w:r>
        <w:t>https://l.facebook.com/l.php?u=https%3A%2F%2Fhelp.instagram.com%2F243810329323104%3Fref%3Ddp&amp;h=AT3jOX7nVu-_6PUGwb8qhzNl8QJJE-VOvy86iMbupS3VRAR63vP49c7sCEp3loH0iy6cvJRCHX3teyCFMiVD8eC83JOWvQZVGB8DUBTQw04vS7_fh9Oy3KyAkjxwWxHeWAH4KA8koApzaMbK</w:t>
      </w:r>
    </w:p>
    <w:p>
      <w:r>
        <w:t>https://www.oculus.com/horizon-worlds/</w:t>
      </w:r>
    </w:p>
    <w:p>
      <w:r>
        <w:t>https://www.facebook.com/help/181495968648557?ref=dp</w:t>
      </w:r>
    </w:p>
    <w:p>
      <w:r>
        <w:t>https://l.facebook.com/l.php?u=https%3A%2F%2Fhelp.instagram.com%2F906123729538696%3Fref%3Ddp&amp;h=AT30bSYVG2tLsaprk72MsadTguqTHYo5uBogeDcJ5B2HGL9lXd1Z2bE0uN17phqzFg8PgTN_iffMjDcUf8y7TY5BuI5OSx58rrCXUoQoybizhIRX8wMD_Jwgp1pV3ClXTmhybpTnvup17eVv</w:t>
      </w:r>
    </w:p>
    <w:p>
      <w:r>
        <w:t>https://www.facebook.com/help/149081061827062?ref=dp</w:t>
      </w:r>
    </w:p>
    <w:p>
      <w:r>
        <w:t>https://l.facebook.com/l.php?u=https%3A%2F%2Fresearch.fb.com%2Fprograms%2F&amp;h=AT1jy5ftq-7Gih4Lq82jDpbt85ZvSpPduydPnITFj4poZJ7kjUiBu4B9zjqKuUxv0vLMCi0nXwGoVkgaEgnKtgxicYWVuTG68TfMaaa0H9gOHLPzdDD69Ek9txpw37XMPQZRnPPR0Vnma6NU</w:t>
      </w:r>
    </w:p>
    <w:p>
      <w:r>
        <w:t>https://tuyensinh247.com#legal-requests-prevent-harm</w:t>
      </w:r>
    </w:p>
    <w:p>
      <w:r>
        <w:t>https://l.facebook.com/l.php?u=https%3A%2F%2Fwww.instagram.com%2Faccounts%2Fprivacy_and_security%2F&amp;h=AT061fcWlOF1Qco8gg_aWFqv1z_NTX70v54V2mBnqXwxyWIrJL-vUihfV--QxEPAM4imhg-NM8b9AiruyXcr4hBLNIMXCtZbA86tYvy5T2HlcCZqVZLn0OQ4SYSXl05kQIX268UZ09XZik-T</w:t>
      </w:r>
    </w:p>
    <w:p>
      <w:r>
        <w:t>https://www.facebook.com/help/111814505650678?ref=dp</w:t>
      </w:r>
    </w:p>
    <w:p>
      <w:r>
        <w:t>https://l.facebook.com/l.php?u=https%3A%2F%2Fwww.instagram.com%2Faccounts%2Fprivacy_and_security%2F&amp;h=AT2HW416hXGz0OE2XD0XDk7db4BDv6ucvfRV1k-elg9ZaUoF6SODLEbyhafJfug-1t3B4BTmwYV7EmUkmJx2Ei4A4wtBKt8axIGzHURkIrFVYCU3B5ssr2eBRXw9IX3fYgGTfp67-piEgX-P8otbK5VyM-egig</w:t>
      </w:r>
    </w:p>
    <w:p>
      <w:r>
        <w:t>https://www.facebook.com/help/356107851084108?ref=dp</w:t>
      </w:r>
    </w:p>
    <w:p>
      <w:r>
        <w:t>https://www.facebook.com/help/206635839404055?ref=dp</w:t>
      </w:r>
    </w:p>
    <w:p>
      <w:r>
        <w:t>https://l.facebook.com/l.php?u=https%3A%2F%2Fwww.instagram.com%2Faccounts%2Fprivacy_and_security%2F&amp;h=AT2xGxzPLBdv-MuAac8hr5n3R16gZq6lOrlMPRpSSXdi8uS68_ivsJZIU5zQUT1dxxbmD3x7g8Mj9VItrRznhyCVdqFrgIcxgnTZa07jUEZXhEtG0tXdBzi6ykzRhuAiqa6YHXVcQhIoPgM2</w:t>
      </w:r>
    </w:p>
    <w:p>
      <w:r>
        <w:t>https://l.facebook.com/l.php?u=https%3A%2F%2Fhelp.instagram.com%2F581066165581870%3Fref%3Ddp&amp;h=AT3FDZvV8S_Nfv0mJawQ3143DLlMkozho2hmeyvTMopQjKPRqmm6BPJB3b9pMxD_A92tk19P8JHyM3Jak2o-0jaTak7ashJXVEPy7VJ8hiKBJcyI6LhOWAcujBG70Zo0ZQYy6STH_d7jwB1b</w:t>
      </w:r>
    </w:p>
    <w:p>
      <w:r>
        <w:t>http://l.facebook.com/l.php?u=http%3A%2F%2Feur-lex.europa.eu%2Flegal-content%2FEN%2FTXT%2FPDF%2F%3Furi%3DCELEX%3A32010D0087&amp;h=AT3MIwFKJFG4wsgaMJ8oB9cHXLU5OBKZN8sp9a1kBRSSdX-KYuGfKXU4ufDXWhvX5beReSDknTF2ovj339rxhDw7q5JkaQJ9dsBldJZDgUaJxcHnAy1SiEs28kubL9-mRUDzQ107aSZSNmkP</w:t>
      </w:r>
    </w:p>
    <w:p>
      <w:r>
        <w:t>https://l.facebook.com/l.php?u=https%3A%2F%2Fec.europa.eu%2Finfo%2Flaw%2Flaw-topic%2Fdata-protection%2Fdata-transfers-outside-eu%2Fadequacy-protection-personal-data-non-eu-countries_en&amp;h=AT2TJscxaWKAi-ergKvsaB8bam-JfR1O_0DW3D1i0rHABb9FAkIPGu1VqL43hmt3rUI4y8I51uGORu7Y-ifRnQvwo3XrHrZ2HbP8xibBI0cdVzeVADyTsoSa0SVMkKURrP6P4vu14W6zFIAe</w:t>
      </w:r>
    </w:p>
    <w:p>
      <w:r>
        <w:t>https://l.facebook.com/l.php?u=https%3A%2F%2Fhelp.instagram.com%2F196883487377501%3Fref%3Ddp&amp;h=AT0r3L0ceFrrYsjW53xNaUK7_utusq71wjpYRJHlAbRdEsHo6Dys4idk18qzFMY3InoB6Rvq8UfM1QdyrYl6U9Va1TGbr7G2z2advUejg03a7Tq9L6-U2Tp2uW1iwaMP1fuV-VMhNoBO5mzh</w:t>
      </w:r>
    </w:p>
    <w:p>
      <w:r>
        <w:t>https://www.facebook.com/help/contact/861937627253138</w:t>
      </w:r>
    </w:p>
    <w:p>
      <w:r>
        <w:t>https://en-gb.facebook.com/about/privacy/</w:t>
      </w:r>
    </w:p>
    <w:p>
      <w:r>
        <w:t>https://zh-tw.facebook.com/about/privacy/</w:t>
      </w:r>
    </w:p>
    <w:p>
      <w:r>
        <w:t>https://ko-kr.facebook.com/about/privacy/</w:t>
      </w:r>
    </w:p>
    <w:p>
      <w:r>
        <w:t>https://ja-jp.facebook.com/about/privacy/</w:t>
      </w:r>
    </w:p>
    <w:p>
      <w:r>
        <w:t>https://fr-fr.facebook.com/about/privacy/</w:t>
      </w:r>
    </w:p>
    <w:p>
      <w:r>
        <w:t>https://th-th.facebook.com/about/privacy/</w:t>
      </w:r>
    </w:p>
    <w:p>
      <w:r>
        <w:t>https://es-la.facebook.com/about/privacy/</w:t>
      </w:r>
    </w:p>
    <w:p>
      <w:r>
        <w:t>https://pt-br.facebook.com/about/privacy/</w:t>
      </w:r>
    </w:p>
    <w:p>
      <w:r>
        <w:t>https://de-de.facebook.com/about/privacy/</w:t>
      </w:r>
    </w:p>
    <w:p>
      <w:r>
        <w:t>https://it-it.facebook.com/about/privacy/</w:t>
      </w:r>
    </w:p>
    <w:p>
      <w:r>
        <w:t>https://l.facebook.com/l.php?u=https%3A%2F%2Fwww.instagram.com%2F&amp;h=AT3dszZ0CVhfmUAlp4viehc4H7E4Uz3vMP1gpDDfTIyyppWRWU9L627prV6Iksj-O7XU6QvGKKlxL4VsdLA1Z4axeja8yCFsEFtYl0sOA0w6BPP0r_vZhssOb-6EogZ6ZNIkXGIlamkzwp5PEa6B9HPryWMXPg</w:t>
      </w:r>
    </w:p>
    <w:p>
      <w:r>
        <w:t>https://www.facebook.com/legal/terms/plain_text_terms</w:t>
      </w:r>
    </w:p>
    <w:p>
      <w:r>
        <w:t>https://www.facebook.com/settings/ads</w:t>
      </w:r>
    </w:p>
    <w:p>
      <w:r>
        <w:t>https://www.facebook.com/about/privacy/update</w:t>
      </w:r>
    </w:p>
    <w:p>
      <w:r>
        <w:t>https://www.facebook.com/help/1561485474074139?ref=tos</w:t>
      </w:r>
    </w:p>
    <w:p>
      <w:r>
        <w:t>https://www.facebook.com/help/111814505650678?ref=tos</w:t>
      </w:r>
    </w:p>
    <w:p>
      <w:r>
        <w:t>https://www.facebook.com/help/195227921252400?ref=tos</w:t>
      </w:r>
    </w:p>
    <w:p>
      <w:r>
        <w:t>https://www.facebook.com/communitystandards</w:t>
      </w:r>
    </w:p>
    <w:p>
      <w:r>
        <w:t>https://www.facebook.com/help/181495968648557?ref=tos</w:t>
      </w:r>
    </w:p>
    <w:p>
      <w:r>
        <w:t>https://www.facebook.com/help/intellectual_property?ref=tos</w:t>
      </w:r>
    </w:p>
    <w:p>
      <w:r>
        <w:t>https://www.facebook.com/help/325807937506242?ref=tos</w:t>
      </w:r>
    </w:p>
    <w:p>
      <w:r>
        <w:t>https://www.facebook.com/help/1727608884153160?ref=tos</w:t>
      </w:r>
    </w:p>
    <w:p>
      <w:r>
        <w:t>https://www.facebook.com/help/250563911970368/?helpref=hc_fnav</w:t>
      </w:r>
    </w:p>
    <w:p>
      <w:r>
        <w:t>https://www.facebook.com/help/212802592074644</w:t>
      </w:r>
    </w:p>
    <w:p>
      <w:r>
        <w:t>https://l.facebook.com/l.php?u=https%3A%2F%2Fen.facebookbrand.com%2Ftrademarks%2F&amp;h=AT28XDO28W-yoNGGv_UzUDdtanVbK3jDr73P_Ulb_8UkGuxAkdbUZn3LxKGTb2uhdgdOKueIVU2wSGBcN6LBpxcuwt3VMEXPAfiUR5ugW6Ig3IjsRqCxcaT1ZWNsC2_7ptZf6DZkKmkRmhxx</w:t>
      </w:r>
    </w:p>
    <w:p>
      <w:r>
        <w:t>https://l.facebook.com/l.php?u=https%3A%2F%2Fen.facebookbrand.com%2Fguidelines%2Fbrand&amp;h=AT3z1eVXmSXNxtmneTG271_vZ0pamuQvKaqMVgpD2DLBJtcbwEQ5Te52rVt_AZEx5nuHXDa69zC2tu9Ad2FTGaFLZ7xKlxk5o-1ha0T58hkNAk8BGxNUyXFKc0ZD-IHf0DpZHYTExfXIpte1</w:t>
      </w:r>
    </w:p>
    <w:p>
      <w:r>
        <w:t>https://www.facebook.com/help/224562897555674?ref=tos</w:t>
      </w:r>
    </w:p>
    <w:p>
      <w:r>
        <w:t>https://www.facebook.com/help/103873106370583?ref=tos</w:t>
      </w:r>
    </w:p>
    <w:p>
      <w:r>
        <w:t>https://www.facebook.com/legal/commercial_terms</w:t>
      </w:r>
    </w:p>
    <w:p>
      <w:r>
        <w:t>https://www.facebook.com/legal/music_guidelines</w:t>
      </w:r>
    </w:p>
    <w:p>
      <w:r>
        <w:t>https://www.facebook.com/help/1506822589577997?ref=tos</w:t>
      </w:r>
    </w:p>
    <w:p>
      <w:r>
        <w:t>https://www.facebook.com/ad_guidelines.php</w:t>
      </w:r>
    </w:p>
    <w:p>
      <w:r>
        <w:t>https://www.facebook.com/legal/self_service_ads_terms</w:t>
      </w:r>
    </w:p>
    <w:p>
      <w:r>
        <w:t>https://www.facebook.com/page_guidelines.php</w:t>
      </w:r>
    </w:p>
    <w:p>
      <w:r>
        <w:t>https://developers.facebook.com/policy/</w:t>
      </w:r>
    </w:p>
    <w:p>
      <w:r>
        <w:t>https://developers.facebook.com/policy/credits</w:t>
      </w:r>
    </w:p>
    <w:p>
      <w:r>
        <w:t>https://www.facebook.com/payments_terms</w:t>
      </w:r>
    </w:p>
    <w:p>
      <w:r>
        <w:t>https://www.facebook.com/policies/commerce</w:t>
      </w:r>
    </w:p>
    <w:p>
      <w:r>
        <w:t>https://l.facebook.com/l.php?u=https%3A%2F%2Fwww.facebookbrand.com%2F&amp;h=AT2Uy6YPusPITFOW7oLOqdQrwJPdeF_QftsD3BG0NZw5LG9cC9HQ6j64VHQYzPiJuZ5e7LLjX5d4NSemFLAgs3Jm5Sj5QP6hEgpy9OOn7qVDi-AqkEAjV8Y4RErVXAtdzMuN63O8Hw6yLxyj</w:t>
      </w:r>
    </w:p>
    <w:p>
      <w:r>
        <w:t>https://www.facebook.com/policies/live</w:t>
      </w:r>
    </w:p>
    <w:p>
      <w:r>
        <w:t>https://en-gb.facebook.com/legal/terms/</w:t>
      </w:r>
    </w:p>
    <w:p>
      <w:r>
        <w:t>https://zh-tw.facebook.com/legal/terms/</w:t>
      </w:r>
    </w:p>
    <w:p>
      <w:r>
        <w:t>https://ko-kr.facebook.com/legal/terms/</w:t>
      </w:r>
    </w:p>
    <w:p>
      <w:r>
        <w:t>https://ja-jp.facebook.com/legal/terms/</w:t>
      </w:r>
    </w:p>
    <w:p>
      <w:r>
        <w:t>https://fr-fr.facebook.com/legal/terms/</w:t>
      </w:r>
    </w:p>
    <w:p>
      <w:r>
        <w:t>https://th-th.facebook.com/legal/terms/</w:t>
      </w:r>
    </w:p>
    <w:p>
      <w:r>
        <w:t>https://es-la.facebook.com/legal/terms/</w:t>
      </w:r>
    </w:p>
    <w:p>
      <w:r>
        <w:t>https://pt-br.facebook.com/legal/terms/</w:t>
      </w:r>
    </w:p>
    <w:p>
      <w:r>
        <w:t>https://de-de.facebook.com/legal/terms/</w:t>
      </w:r>
    </w:p>
    <w:p>
      <w:r>
        <w:t>https://it-it.facebook.com/legal/terms/</w:t>
      </w:r>
    </w:p>
    <w:p>
      <w:r>
        <w:t>https://l.facebook.com/l.php?u=https%3A%2F%2Fwww.instagram.com%2F&amp;h=AT1TJs6fV8MiaLjGdErVAUHkEf_IzctUoVMiknM1INW-s0xpxZ5tc8ZAblM0IKhcP6zHf-YZt83OsBkwzbfAD1XwkfjPXd-vruw6hkBdXdZpMtHfEKUwwaifDDVyS_5VkNhwCP75P9w-TcYk</w:t>
      </w:r>
    </w:p>
    <w:p>
      <w:r>
        <w:t>https://www.facebook.com/policy/cookies/printable</w:t>
      </w:r>
    </w:p>
    <w:p>
      <w:r>
        <w:t>https://www.facebook.com/about/privacy</w:t>
      </w:r>
    </w:p>
    <w:p>
      <w:r>
        <w:t>https://www.facebook.com/legal/terms</w:t>
      </w:r>
    </w:p>
    <w:p>
      <w:r>
        <w:t>https://www.facebook.com/ads/settings</w:t>
      </w:r>
    </w:p>
    <w:p>
      <w:r>
        <w:t>https://www.facebook.com/help/1561485474074139</w:t>
      </w:r>
    </w:p>
    <w:p>
      <w:r>
        <w:t>https://www.facebook.com/help/769828729705201?ref=cookies</w:t>
      </w:r>
    </w:p>
    <w:p>
      <w:r>
        <w:t>https://www.facebook.com/help/1561485474074139?ref=cookies</w:t>
      </w:r>
    </w:p>
    <w:p>
      <w:r>
        <w:t>https://www.facebook.com/help/111814505650678?ref=cookies</w:t>
      </w:r>
    </w:p>
    <w:p>
      <w:r>
        <w:t>https://www.facebook.com/ads/preferences/edit/</w:t>
      </w:r>
    </w:p>
    <w:p>
      <w:r>
        <w:t>https://www.facebook.com/help/2230503797265156?helpref=faq_content</w:t>
      </w:r>
    </w:p>
    <w:p>
      <w:r>
        <w:t>https://www.facebook.com/help/2207256696182627?helpref=faq_content</w:t>
      </w:r>
    </w:p>
    <w:p>
      <w:r>
        <w:t>http://l.facebook.com/l.php?u=http%3A%2F%2Fwww.aboutads.info%2Fchoices%2F&amp;h=AT31Q9CNitb7DFqjR1VqCFFM4MP6BhUmZlnNz5ExDapnnXmKATmHcHU2Et0vi5ytRmjkWP4TvzecKKMXdx3LlpnM7IZT7PMN0s1-RHjytT3FHFhsEU4AKa1kTiIDDWcRjNgtLorO9EoRp71Q</w:t>
      </w:r>
    </w:p>
    <w:p>
      <w:r>
        <w:t>http://l.facebook.com/l.php?u=http%3A%2F%2Fyouradchoices.ca%2F&amp;h=AT2AkOzpe3A0JkBJNJjdUF1mxhBKddPee3u5EatUeykiArV4crRdfHoiqmKy-9hoqA-zz2ozC7O-upnfFk0XPQnAhTJ8OO5AhWQj6_viywAPhjfcEKXX4jUcikq_EWqUpiswqbvRbjPP7ZEl</w:t>
      </w:r>
    </w:p>
    <w:p>
      <w:r>
        <w:t>http://l.facebook.com/l.php?u=http%3A%2F%2Fwww.youronlinechoices.eu%2F&amp;h=AT2UUps8I5kyvTjuBjRM77iZalq46-VqceVBOcXAKJbJg8ivgrfZkrSJhIEv3L3EDTMCWQs-DiiyedTFeoZyp4GBTD8NccM8AhZ1cWJzoUHnco7BNmQ09iw-gI1voSkS4XRR7beGr6LGatQ8</w:t>
      </w:r>
    </w:p>
    <w:p>
      <w:r>
        <w:t>http://l.facebook.com/l.php?u=http%3A%2F%2Fwww.aboutads.info%2Fchoices%2F&amp;h=AT1zSP2hb96ObZBHO5yIiy3-QWETR-N8frOQT385UpdEXVs6rNrK5WIJqZ0rDIY4AFndFcwl1McApbwYrU6oe7pcHVkO2tOgAzWjWMCT7hDe88o6wMotoJAFI647LVXVXTUDdKQNg5WjOPyS</w:t>
      </w:r>
    </w:p>
    <w:p>
      <w:r>
        <w:t>http://l.facebook.com/l.php?u=http%3A%2F%2Fyouradchoices.ca%2F&amp;h=AT3UydXMislK6uu6A9DdUOgRVMNQoNQR1MaQCiwdBnF4BSlBj4WqY2Ir6bhuITt66mFsMdzfPX13oBufCU0GF_PtM-2s0ViJnDer8X4g9COr9z0JkdTAOH5EgyYQYS9kNh66oqEotV2kmg-o</w:t>
      </w:r>
    </w:p>
    <w:p>
      <w:r>
        <w:t>http://l.facebook.com/l.php?u=http%3A%2F%2Fwww.youronlinechoices.eu%2F&amp;h=AT0rO_loZjORYpv5clW5Jp6d-RVIBMLaiu33RNExej1UnZJJatf0bOFd9047Mclx6kJKUnqmPPANFPxrx36nzjrMbTxTfsijjnLDnbUJQSakz8ftiTnWPWmKrkUgbpnIEDb74drUdIQeE2W_</w:t>
      </w:r>
    </w:p>
    <w:p>
      <w:r>
        <w:t>https://l.facebook.com/l.php?u=https%3A%2F%2Fsupport.google.com%2Fchrome%2Fanswer%2F95647&amp;h=AT3UD8VAZ7V5qDWDfgcpa9blW0W1p21V5G0Y9yuU7zNhnvP4dxqnphRdbqSFtnhQu6ChzSj1iKFdViLNIwTwO22cz17FS6BJP8aO1HOK7jN-xjzbsm7Zxq-ib84FY9yaYkf5IiXUeSXm4OqPT8jjjLjhVoxoGA</w:t>
      </w:r>
    </w:p>
    <w:p>
      <w:r>
        <w:t>https://l.facebook.com/l.php?u=https%3A%2F%2Fsupport.microsoft.com%2Fen-ie%2Fhelp%2F17442%2Fwindows-internet-explorer-delete-manage-cookies&amp;h=AT00Qr9IGmIcPbifrptLpDo1mOK_EQiQGYHHg6F89Dx1U-No3iXzz2XYF8pdsSVL2oMGYUSc7dRTpHLhIdM88vFpZXaXb2Th7lUW4y0vvh4JSRTU7JaMwDuPsY1xoMBnbZ6jJy7-ri7aRE3-</w:t>
      </w:r>
    </w:p>
    <w:p>
      <w:r>
        <w:t>https://l.facebook.com/l.php?u=https%3A%2F%2Fsupport.mozilla.org%2Fen-US%2Fkb%2Fenhanced-tracking-protection-firefox-desktop&amp;h=AT2oZFhyxQO2vwymNfrHpEGIUE3PizbDU5Z2nb-XQojzek_LNy3gV1jINitvG0frMRvoU00SxeLU-TGdw53ad2IM49GT0GDvitsxb06TIgOJjLli3EmGIHz8Icfnv8PuiJpVz8mTTYP1Vzjk</w:t>
      </w:r>
    </w:p>
    <w:p>
      <w:r>
        <w:t>https://l.facebook.com/l.php?u=https%3A%2F%2Fsupport.apple.com%2Fen-ie%2Fguide%2Fsafari%2Fsfri11471%2Fmac&amp;h=AT1qulTKew8hB6GA-6riy8wEOffnTFfwdRzRq0JczSLniWtSg9TzPdnfBDKwmywbrl1Z61kmZxnwYnEFCmWUx_e-XIbiGJLXlKdj6jWPX_epcHCfCHvN6Qdl4YMny7wq2dnV-zVjdISKR0PR</w:t>
      </w:r>
    </w:p>
    <w:p>
      <w:r>
        <w:t>https://l.facebook.com/l.php?u=https%3A%2F%2Fsupport.apple.com%2Fen-us%2FHT201265&amp;h=AT1wlvNvI4GG7AOfD_Iuv528H5ddmjKvHPg23VDNl3gsmVN9HGURiWGO-4amEAVG8wfUb_OgAsBEMqXLf327apY1PcOBYxJFqtUSb1w3vJOkPwfXcm02kom-KAXnRnDS8B0-Wn71GL2KYBmz</w:t>
      </w:r>
    </w:p>
    <w:p>
      <w:r>
        <w:t>https://l.facebook.com/l.php?u=https%3A%2F%2Fblogs.opera.com%2Fnews%2F2015%2F08%2Fhow-to-manage-cookies-in-opera%2F&amp;h=AT34EA8CoXFFFhs2LjdWhUOyXN6jh-Qfzyd7lDCDy5KKAbnwFc92Doj_dvsgSEDzA-NG1rzkP-DWMQLo-4fRTH44Sk7odtTwO7yKJW1O8OfRSlrWj0JVLqhVJd09q88vBSGc-OuVt27JGjuX</w:t>
      </w:r>
    </w:p>
    <w:p>
      <w:r>
        <w:t>https://en-gb.facebook.com/policies/cookies/</w:t>
      </w:r>
    </w:p>
    <w:p>
      <w:r>
        <w:t>https://zh-tw.facebook.com/policies/cookies/</w:t>
      </w:r>
    </w:p>
    <w:p>
      <w:r>
        <w:t>https://ko-kr.facebook.com/policies/cookies/</w:t>
      </w:r>
    </w:p>
    <w:p>
      <w:r>
        <w:t>https://ja-jp.facebook.com/policies/cookies/</w:t>
      </w:r>
    </w:p>
    <w:p>
      <w:r>
        <w:t>https://fr-fr.facebook.com/policies/cookies/</w:t>
      </w:r>
    </w:p>
    <w:p>
      <w:r>
        <w:t>https://th-th.facebook.com/policies/cookies/</w:t>
      </w:r>
    </w:p>
    <w:p>
      <w:r>
        <w:t>https://es-la.facebook.com/policies/cookies/</w:t>
      </w:r>
    </w:p>
    <w:p>
      <w:r>
        <w:t>https://pt-br.facebook.com/policies/cookies/</w:t>
      </w:r>
    </w:p>
    <w:p>
      <w:r>
        <w:t>https://de-de.facebook.com/policies/cookies/</w:t>
      </w:r>
    </w:p>
    <w:p>
      <w:r>
        <w:t>https://it-it.facebook.com/policies/cookies/</w:t>
      </w:r>
    </w:p>
    <w:p>
      <w:r>
        <w:t>https://l.facebook.com/l.php?u=https%3A%2F%2Fwww.instagram.com%2F&amp;h=AT191VvZ4m73VwDe4dumpom6JKS_-gTNeMD8CAT_YW-2hxdGUXw4_n1oHJ96jx5Uf4koU0Rp1QFNRq9zmgqF-pxwdizOBFwDVX_ggYL84CXEcMFmM92C2xxxafdpuBvs4lbGiPZdCUjc-RA_YOmUXAMgTc-IsQ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