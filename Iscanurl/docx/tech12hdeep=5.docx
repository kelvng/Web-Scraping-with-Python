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https://tech12h.com/</w:t>
      </w:r>
    </w:p>
    <w:p>
      <w:r>
        <w:t>https://www.facebook.com/tech12dotcom</w:t>
      </w:r>
    </w:p>
    <w:p>
      <w:r>
        <w:t>https://tech12h.com/cong-nghe/lop-12.html</w:t>
      </w:r>
    </w:p>
    <w:p>
      <w:r>
        <w:t>https://tech12h.com/cong-nghe/soan-van-12.html</w:t>
      </w:r>
    </w:p>
    <w:p>
      <w:r>
        <w:t>https://tech12h.com/cong-nghe/soan-van-12-tap-1.html</w:t>
      </w:r>
    </w:p>
    <w:p>
      <w:r>
        <w:t>https://tech12h.com/cong-nghe/soan-van-12-tap-2.html</w:t>
      </w:r>
    </w:p>
    <w:p>
      <w:r>
        <w:t>https://tech12h.com/cong-nghe/soan-van-12-tap-1-gian-luoc.html</w:t>
      </w:r>
    </w:p>
    <w:p>
      <w:r>
        <w:t>https://tech12h.com/cong-nghe/soan-van-12-tap-2-gian-luoc.html</w:t>
      </w:r>
    </w:p>
    <w:p>
      <w:r>
        <w:t>https://tech12h.com/cong-nghe/van-mau-12.html</w:t>
      </w:r>
    </w:p>
    <w:p>
      <w:r>
        <w:t>https://tech12h.com/cong-nghe/toan-lop-12.html</w:t>
      </w:r>
    </w:p>
    <w:p>
      <w:r>
        <w:t>https://tech12h.com/cong-nghe/giai-tich-lop-12.html</w:t>
      </w:r>
    </w:p>
    <w:p>
      <w:r>
        <w:t>https://tech12h.com/cong-nghe/hinh-hoc-lop-12.html</w:t>
      </w:r>
    </w:p>
    <w:p>
      <w:r>
        <w:t>https://tech12h.com/cong-nghe/hoa-hoc-12.html</w:t>
      </w:r>
    </w:p>
    <w:p>
      <w:r>
        <w:t>https://tech12h.com/cong-nghe/gdcd-12.html</w:t>
      </w:r>
    </w:p>
    <w:p>
      <w:r>
        <w:t>https://tech12h.com/cong-nghe/giai-gdcd-12.html</w:t>
      </w:r>
    </w:p>
    <w:p>
      <w:r>
        <w:t>https://tech12h.com/cong-nghe/vat-ly-lop-12.html</w:t>
      </w:r>
    </w:p>
    <w:p>
      <w:r>
        <w:t>https://tech12h.com/cong-nghe/giai-sgk-sinh-hoc-12.html</w:t>
      </w:r>
    </w:p>
    <w:p>
      <w:r>
        <w:t>https://tech12h.com/cong-nghe/tieng-anh-12.html</w:t>
      </w:r>
    </w:p>
    <w:p>
      <w:r>
        <w:t>https://tech12h.com/cong-nghe/lich-su-12.html</w:t>
      </w:r>
    </w:p>
    <w:p>
      <w:r>
        <w:t>https://tech12h.com/cong-nghe/giai-sgk-vat-li-12.html</w:t>
      </w:r>
    </w:p>
    <w:p>
      <w:r>
        <w:t>https://tech12h.com/cong-nghe/dia-li-12.html</w:t>
      </w:r>
    </w:p>
    <w:p>
      <w:r>
        <w:t>https://tech12h.com/cong-nghe/sgk-tieng-anh-12.html</w:t>
      </w:r>
    </w:p>
    <w:p>
      <w:r>
        <w:t>https://tech12h.com/cong-nghe/tieng-anh-12-sach-moi.html</w:t>
      </w:r>
    </w:p>
    <w:p>
      <w:r>
        <w:t>https://tech12h.com/cong-nghe/tap-ban-do-dia-li-12.html</w:t>
      </w:r>
    </w:p>
    <w:p>
      <w:r>
        <w:t>https://tech12h.com/cong-nghe/trac-nghiem-ngu-van-12.html</w:t>
      </w:r>
    </w:p>
    <w:p>
      <w:r>
        <w:t>https://tech12h.com/cong-nghe/trac-nghiem-sinh-hoc-12.html</w:t>
      </w:r>
    </w:p>
    <w:p>
      <w:r>
        <w:t>https://tech12h.com/cong-nghe/trac-nghiem-tieng-anh-12.html</w:t>
      </w:r>
    </w:p>
    <w:p>
      <w:r>
        <w:t>https://tech12h.com/cong-nghe/trac-nghiem-toan-12.html</w:t>
      </w:r>
    </w:p>
    <w:p>
      <w:r>
        <w:t>https://tech12h.com/cong-nghe/trac-nghiem-dia-ly-12.html</w:t>
      </w:r>
    </w:p>
    <w:p>
      <w:r>
        <w:t>https://tech12h.com/cong-nghe/trac-nghiem-hoa-hoc-12.html</w:t>
      </w:r>
    </w:p>
    <w:p>
      <w:r>
        <w:t>https://tech12h.com/cong-nghe/trac-nghiem-vat-ly-12.html</w:t>
      </w:r>
    </w:p>
    <w:p>
      <w:r>
        <w:t>https://tech12h.com/cong-nghe/trac-nghiem-lich-su-12.html</w:t>
      </w:r>
    </w:p>
    <w:p>
      <w:r>
        <w:t>https://tech12h.com/cong-nghe/trac-nghiem-gdcd-12.html</w:t>
      </w:r>
    </w:p>
    <w:p>
      <w:r>
        <w:t>https://tech12h.com/cong-nghe/chuyen-de-hoa-12.html</w:t>
      </w:r>
    </w:p>
    <w:p>
      <w:r>
        <w:t>https://tech12h.com/cong-nghe/chuyen-de-van-12.html</w:t>
      </w:r>
    </w:p>
    <w:p>
      <w:r>
        <w:t>https://tech12h.com/cong-nghe/chuyen-de-toan-12.html</w:t>
      </w:r>
    </w:p>
    <w:p>
      <w:r>
        <w:t>https://tech12h.com/cong-nghe/chuyen-de-sinh-12.html</w:t>
      </w:r>
    </w:p>
    <w:p>
      <w:r>
        <w:t>https://tech12h.com/cong-nghe/chuyen-de-dia-li-12.html</w:t>
      </w:r>
    </w:p>
    <w:p>
      <w:r>
        <w:t>https://tech12h.com/cong-nghe/de-thi-tieng-anh-12.html</w:t>
      </w:r>
    </w:p>
    <w:p>
      <w:r>
        <w:t>https://tech12h.com/cong-nghe/de-thi-dia-li-12.html</w:t>
      </w:r>
    </w:p>
    <w:p>
      <w:r>
        <w:t>https://tech12h.com/cong-nghe/de-thi-van-12.html</w:t>
      </w:r>
    </w:p>
    <w:p>
      <w:r>
        <w:t>https://tech12h.com/cong-nghe/de-thi-hoa-12.html</w:t>
      </w:r>
    </w:p>
    <w:p>
      <w:r>
        <w:t>https://tech12h.com/cong-nghe/de-thi-toan-12.html</w:t>
      </w:r>
    </w:p>
    <w:p>
      <w:r>
        <w:t>https://tech12h.com/cong-nghe/de-thi-vat-ly-12.html</w:t>
      </w:r>
    </w:p>
    <w:p>
      <w:r>
        <w:t>https://tech12h.com/cong-nghe/de-thi-sinh-12.html</w:t>
      </w:r>
    </w:p>
    <w:p>
      <w:r>
        <w:t>https://tech12h.com/cong-nghe/de-thi-gdcd-12.html</w:t>
      </w:r>
    </w:p>
    <w:p>
      <w:r>
        <w:t>https://tech12h.com/cong-nghe/de-thi-lich-su-12.html</w:t>
      </w:r>
    </w:p>
    <w:p>
      <w:r>
        <w:t>https://tech12h.com/cong-nghe/lop-11.html</w:t>
      </w:r>
    </w:p>
    <w:p>
      <w:r>
        <w:t>https://tech12h.com/cong-nghe/soan-van-11.html</w:t>
      </w:r>
    </w:p>
    <w:p>
      <w:r>
        <w:t>https://tech12h.com/cong-nghe/soan-van-11-tap-1.html</w:t>
      </w:r>
    </w:p>
    <w:p>
      <w:r>
        <w:t>https://tech12h.com/cong-nghe/soan-van-11-tap-2.html</w:t>
      </w:r>
    </w:p>
    <w:p>
      <w:r>
        <w:t>https://tech12h.com/cong-nghe/soan-van-11-tap-2-gian-luoc.html</w:t>
      </w:r>
    </w:p>
    <w:p>
      <w:r>
        <w:t>https://tech12h.com/cong-nghe/soan-van-11-tap-1-gian-luoc.html</w:t>
      </w:r>
    </w:p>
    <w:p>
      <w:r>
        <w:t>https://tech12h.com/cong-nghe/van-mau-11.html</w:t>
      </w:r>
    </w:p>
    <w:p>
      <w:r>
        <w:t>https://tech12h.com/cong-nghe/trac-nghiem-ngu-van-11.html</w:t>
      </w:r>
    </w:p>
    <w:p>
      <w:r>
        <w:t>https://tech12h.com/cong-nghe/dai-so-va-giai-tich-lop-11.html</w:t>
      </w:r>
    </w:p>
    <w:p>
      <w:r>
        <w:t>https://tech12h.com/cong-nghe/hinh-hoc-lop-11.html</w:t>
      </w:r>
    </w:p>
    <w:p>
      <w:r>
        <w:t>https://tech12h.com/cong-nghe/giai-sgk-hoa-hoc-11.html</w:t>
      </w:r>
    </w:p>
    <w:p>
      <w:r>
        <w:t>https://tech12h.com/cong-nghe/giai-sgk-gdcd-11.html</w:t>
      </w:r>
    </w:p>
    <w:p>
      <w:r>
        <w:t>https://tech12h.com/cong-nghe/hoa-hoc-11.html</w:t>
      </w:r>
    </w:p>
    <w:p>
      <w:r>
        <w:t>https://tech12h.com/cong-nghe/vat-li-11.html</w:t>
      </w:r>
    </w:p>
    <w:p>
      <w:r>
        <w:t>https://tech12h.com/cong-nghe/tieng-anh-11.html</w:t>
      </w:r>
    </w:p>
    <w:p>
      <w:r>
        <w:t>https://tech12h.com/cong-nghe/sgk-tieng-anh-11-moi.html</w:t>
      </w:r>
    </w:p>
    <w:p>
      <w:r>
        <w:t>https://tech12h.com/cong-nghe/sbt-tieng-anh-11.html</w:t>
      </w:r>
    </w:p>
    <w:p>
      <w:r>
        <w:t>https://tech12h.com/cong-nghe/giai-sgk-sinh-hoc-11.html</w:t>
      </w:r>
    </w:p>
    <w:p>
      <w:r>
        <w:t>https://tech12h.com/cong-nghe/giai-sgk-lich-su-11.html</w:t>
      </w:r>
    </w:p>
    <w:p>
      <w:r>
        <w:t>https://tech12h.com/cong-nghe/giai-sgk-dia-li-11.html</w:t>
      </w:r>
    </w:p>
    <w:p>
      <w:r>
        <w:t>https://tech12h.com/cong-nghe/tap-ban-do-dia-li-11.html</w:t>
      </w:r>
    </w:p>
    <w:p>
      <w:r>
        <w:t>https://tech12h.com/cong-nghe/giai-gdcd-11.html</w:t>
      </w:r>
    </w:p>
    <w:p>
      <w:r>
        <w:t>https://tech12h.com/cong-nghe/trac-nghiem-hinh-hoc-11.html</w:t>
      </w:r>
    </w:p>
    <w:p>
      <w:r>
        <w:t>https://tech12h.com/cong-nghe/trac-nghiem-sinh-hoc-11.html</w:t>
      </w:r>
    </w:p>
    <w:p>
      <w:r>
        <w:t>https://tech12h.com/cong-nghe/trac-nghiem-toan-11.html</w:t>
      </w:r>
    </w:p>
    <w:p>
      <w:r>
        <w:t>https://tech12h.com/cong-nghe/trac-nghiem-vat-ly-11.html</w:t>
      </w:r>
    </w:p>
    <w:p>
      <w:r>
        <w:t>https://tech12h.com/cong-nghe/trac-nghiem-hoa-11.html</w:t>
      </w:r>
    </w:p>
    <w:p>
      <w:r>
        <w:t>https://tech12h.com/cong-nghe/trac-nghiem-gdcd-11.html</w:t>
      </w:r>
    </w:p>
    <w:p>
      <w:r>
        <w:t>https://tech12h.com/cong-nghe/trac-nghiem-lich-su-11.html</w:t>
      </w:r>
    </w:p>
    <w:p>
      <w:r>
        <w:t>https://tech12h.com/cong-nghe/trac-nghiem-dia-ly-11.html</w:t>
      </w:r>
    </w:p>
    <w:p>
      <w:r>
        <w:t>https://tech12h.com/cong-nghe/trac-nghiem-tieng-anh-11.html</w:t>
      </w:r>
    </w:p>
    <w:p>
      <w:r>
        <w:t>https://tech12h.com/cong-nghe/lop-10.html</w:t>
      </w:r>
    </w:p>
    <w:p>
      <w:r>
        <w:t>https://tech12h.com/cong-nghe/ngu-van-10.html</w:t>
      </w:r>
    </w:p>
    <w:p>
      <w:r>
        <w:t>https://tech12h.com/cong-nghe/soan-van-10-tap-1.html</w:t>
      </w:r>
    </w:p>
    <w:p>
      <w:r>
        <w:t>https://tech12h.com/cong-nghe/soan-van-10-tap-2.html</w:t>
      </w:r>
    </w:p>
    <w:p>
      <w:r>
        <w:t>https://tech12h.com/cong-nghe/soan-van-10-tap-1-gian-luoc.html</w:t>
      </w:r>
    </w:p>
    <w:p>
      <w:r>
        <w:t>https://tech12h.com/cong-nghe/soan-van-10-tap-2-gian-luoc.html</w:t>
      </w:r>
    </w:p>
    <w:p>
      <w:r>
        <w:t>https://tech12h.com/cong-nghe/trac-nghiem-ngu-van-10.html</w:t>
      </w:r>
    </w:p>
    <w:p>
      <w:r>
        <w:t>https://tech12h.com/cong-nghe/van-mau-10.html</w:t>
      </w:r>
    </w:p>
    <w:p>
      <w:r>
        <w:t>https://tech12h.com/cong-nghe/dai-so-lop-10.html</w:t>
      </w:r>
    </w:p>
    <w:p>
      <w:r>
        <w:t>https://tech12h.com/cong-nghe/hinh-hoc-lop-10.html</w:t>
      </w:r>
    </w:p>
    <w:p>
      <w:r>
        <w:t>https://tech12h.com/cong-nghe/giai-sgk-hoa-hoc-10.html</w:t>
      </w:r>
    </w:p>
    <w:p>
      <w:r>
        <w:t>https://tech12h.com/cong-nghe/giai-sgk-vat-li-10.html</w:t>
      </w:r>
    </w:p>
    <w:p>
      <w:r>
        <w:t>https://tech12h.com/cong-nghe/giai-sgk-sinh-hoc-10.html</w:t>
      </w:r>
    </w:p>
    <w:p>
      <w:r>
        <w:t>https://tech12h.com/cong-nghe/giai-sgk-tieng-anh-10.html</w:t>
      </w:r>
    </w:p>
    <w:p>
      <w:r>
        <w:t>https://tech12h.com/cong-nghe/sgk-tieng-anh-10-moi.html</w:t>
      </w:r>
    </w:p>
    <w:p>
      <w:r>
        <w:t>https://tech12h.com/cong-nghe/lich-su-10.html</w:t>
      </w:r>
    </w:p>
    <w:p>
      <w:r>
        <w:t>https://tech12h.com/cong-nghe/giai-sgk-dia-li-10.html</w:t>
      </w:r>
    </w:p>
    <w:p>
      <w:r>
        <w:t>https://tech12h.com/cong-nghe/giai-gdcd-10.html</w:t>
      </w:r>
    </w:p>
    <w:p>
      <w:r>
        <w:t>https://tech12h.com/cong-nghe/gdcd-10.html</w:t>
      </w:r>
    </w:p>
    <w:p>
      <w:r>
        <w:t>https://tech12h.com/cong-nghe/tap-ban-do-dia-li-10.html</w:t>
      </w:r>
    </w:p>
    <w:p>
      <w:r>
        <w:t>https://tech12h.com/cong-nghe/trac-nghiem-sinh-10.html</w:t>
      </w:r>
    </w:p>
    <w:p>
      <w:r>
        <w:t>https://tech12h.com/cong-nghe/trac-nghiem-sinh-hoc-10.html</w:t>
      </w:r>
    </w:p>
    <w:p>
      <w:r>
        <w:t>https://tech12h.com/cong-nghe/trac-nghiem-dai-so-10.html</w:t>
      </w:r>
    </w:p>
    <w:p>
      <w:r>
        <w:t>https://tech12h.com/cong-nghe/trac-nghiem-hinh-hoc-10.html</w:t>
      </w:r>
    </w:p>
    <w:p>
      <w:r>
        <w:t>https://tech12h.com/cong-nghe/trac-nghiem-tieng-anh-10.html</w:t>
      </w:r>
    </w:p>
    <w:p>
      <w:r>
        <w:t>https://tech12h.com/cong-nghe/trac-nghiem-dia-ly-10.html</w:t>
      </w:r>
    </w:p>
    <w:p>
      <w:r>
        <w:t>https://tech12h.com/cong-nghe/trac-nghiem-vat-ly-10.html</w:t>
      </w:r>
    </w:p>
    <w:p>
      <w:r>
        <w:t>https://tech12h.com/cong-nghe/trac-nghiem-hoa-hoc-10.html</w:t>
      </w:r>
    </w:p>
    <w:p>
      <w:r>
        <w:t>https://tech12h.com/cong-nghe/trac-nghiem-lich-su-10.html</w:t>
      </w:r>
    </w:p>
    <w:p>
      <w:r>
        <w:t>https://tech12h.com/cong-nghe/trac-nghiem-gdcd-10.html</w:t>
      </w:r>
    </w:p>
    <w:p>
      <w:r>
        <w:t>https://tech12h.com/cong-nghe/lop-9.html</w:t>
      </w:r>
    </w:p>
    <w:p>
      <w:r>
        <w:t>https://tech12h.com/cong-nghe/ngu-van-9.html</w:t>
      </w:r>
    </w:p>
    <w:p>
      <w:r>
        <w:t>https://tech12h.com/cong-nghe/soan-van-9-tap-1.html</w:t>
      </w:r>
    </w:p>
    <w:p>
      <w:r>
        <w:t>https://tech12h.com/cong-nghe/soan-van-9-tap-2.html</w:t>
      </w:r>
    </w:p>
    <w:p>
      <w:r>
        <w:t>https://tech12h.com/cong-nghe/soan-van-9-tap-1-gian-luoc.html</w:t>
      </w:r>
    </w:p>
    <w:p>
      <w:r>
        <w:t>https://tech12h.com/cong-nghe/soan-van-9-tap-2-gian-luoc.html</w:t>
      </w:r>
    </w:p>
    <w:p>
      <w:r>
        <w:t>https://tech12h.com/cong-nghe/toan-9-tap-1.html</w:t>
      </w:r>
    </w:p>
    <w:p>
      <w:r>
        <w:t>https://tech12h.com/cong-nghe/toan-9-tap-2.html</w:t>
      </w:r>
    </w:p>
    <w:p>
      <w:r>
        <w:t>https://tech12h.com/cong-nghe/gdcd-9.html</w:t>
      </w:r>
    </w:p>
    <w:p>
      <w:r>
        <w:t>https://tech12h.com/cong-nghe/giai-sgk-hoa-hoc-9.html</w:t>
      </w:r>
    </w:p>
    <w:p>
      <w:r>
        <w:t>https://tech12h.com/cong-nghe/van-mau-lop-9.html</w:t>
      </w:r>
    </w:p>
    <w:p>
      <w:r>
        <w:t>https://tech12h.com/cong-nghe/giai-sgk-vat-li-9.html</w:t>
      </w:r>
    </w:p>
    <w:p>
      <w:r>
        <w:t>https://tech12h.com/cong-nghe/tieng-anh-9.html</w:t>
      </w:r>
    </w:p>
    <w:p>
      <w:r>
        <w:t>https://tech12h.com/cong-nghe/tieng-anh-9-moi.html</w:t>
      </w:r>
    </w:p>
    <w:p>
      <w:r>
        <w:t>https://tech12h.com/cong-nghe/giai-sgk-sinh-hoc-9.html</w:t>
      </w:r>
    </w:p>
    <w:p>
      <w:r>
        <w:t>https://tech12h.com/cong-nghe/giai-sgk-dia-li-9.html</w:t>
      </w:r>
    </w:p>
    <w:p>
      <w:r>
        <w:t>https://tech12h.com/cong-nghe/tap-ban-do-dia-li-9.html</w:t>
      </w:r>
    </w:p>
    <w:p>
      <w:r>
        <w:t>https://tech12h.com/cong-nghe/giai-sgk-lich-su-9.html</w:t>
      </w:r>
    </w:p>
    <w:p>
      <w:r>
        <w:t>https://tech12h.com/cong-nghe/giai-sgk-gdcd-9.html</w:t>
      </w:r>
    </w:p>
    <w:p>
      <w:r>
        <w:t>https://tech12h.com/cong-nghe/trac-nghiem-hoa-9.html</w:t>
      </w:r>
    </w:p>
    <w:p>
      <w:r>
        <w:t>https://tech12h.com/cong-nghe/trac-nghiem-ngu-van-9.html</w:t>
      </w:r>
    </w:p>
    <w:p>
      <w:r>
        <w:t>https://tech12h.com/cong-nghe/trac-nghiem-lich-su-9.html</w:t>
      </w:r>
    </w:p>
    <w:p>
      <w:r>
        <w:t>https://tech12h.com/cong-nghe/trac-nghiem-sinh-hoc-9.html</w:t>
      </w:r>
    </w:p>
    <w:p>
      <w:r>
        <w:t>https://tech12h.com/cong-nghe/trac-nghiem-tieng-anh-9.html</w:t>
      </w:r>
    </w:p>
    <w:p>
      <w:r>
        <w:t>https://tech12h.com/cong-nghe/trac-nghiem-vat-li-9.html</w:t>
      </w:r>
    </w:p>
    <w:p>
      <w:r>
        <w:t>https://tech12h.com/cong-nghe/trac-nghiem-dia-li-9.html</w:t>
      </w:r>
    </w:p>
    <w:p>
      <w:r>
        <w:t>https://tech12h.com/cong-nghe/trac-nghiem-toan-9.html</w:t>
      </w:r>
    </w:p>
    <w:p>
      <w:r>
        <w:t>https://tech12h.com/cong-nghe/trac-nghiem-gdcd-9.html</w:t>
      </w:r>
    </w:p>
    <w:p>
      <w:r>
        <w:t>https://tech12h.com/cong-nghe/de-thi-len-10-toan.html</w:t>
      </w:r>
    </w:p>
    <w:p>
      <w:r>
        <w:t>https://tech12h.com/cong-nghe/de-thi-len-10-chuyen-toan.html</w:t>
      </w:r>
    </w:p>
    <w:p>
      <w:r>
        <w:t>https://tech12h.com/cong-nghe/vnen-ngu-van-9-tap-1.html</w:t>
      </w:r>
    </w:p>
    <w:p>
      <w:r>
        <w:t>https://tech12h.com/cong-nghe/vnen-ngu-van-9-tap-2.html</w:t>
      </w:r>
    </w:p>
    <w:p>
      <w:r>
        <w:t>https://tech12h.com/cong-nghe/vnen-van-9-tap-1-gian-luoc.html</w:t>
      </w:r>
    </w:p>
    <w:p>
      <w:r>
        <w:t>https://tech12h.com/cong-nghe/vnen-van-9-tap-2-gian-luoc.html</w:t>
      </w:r>
    </w:p>
    <w:p>
      <w:r>
        <w:t>https://tech12h.com/cong-nghe/toan-vnen-9-tap-1.html</w:t>
      </w:r>
    </w:p>
    <w:p>
      <w:r>
        <w:t>https://tech12h.com/cong-nghe/toan-vnen-9-tap-2.html</w:t>
      </w:r>
    </w:p>
    <w:p>
      <w:r>
        <w:t>https://tech12h.com/cong-nghe/chuyen-de-tap-hoa-9.html</w:t>
      </w:r>
    </w:p>
    <w:p>
      <w:r>
        <w:t>https://tech12h.com/cong-nghe/vnen-cong-nghe-9.html</w:t>
      </w:r>
    </w:p>
    <w:p>
      <w:r>
        <w:t>https://tech12h.com/cong-nghe/khoa-hoc-tu-nhien-9.html</w:t>
      </w:r>
    </w:p>
    <w:p>
      <w:r>
        <w:t>https://tech12h.com/cong-nghe/gdcd-vnen-lop-9.html</w:t>
      </w:r>
    </w:p>
    <w:p>
      <w:r>
        <w:t>https://tech12h.com/cong-nghe/khoa-hoc-xa-hoi-9.html</w:t>
      </w:r>
    </w:p>
    <w:p>
      <w:r>
        <w:t>https://tech12h.com/cong-nghe/lop-8.html</w:t>
      </w:r>
    </w:p>
    <w:p>
      <w:r>
        <w:t>https://tech12h.com/cong-nghe/ngu-van-8.html</w:t>
      </w:r>
    </w:p>
    <w:p>
      <w:r>
        <w:t>https://tech12h.com/cong-nghe/soan-van-8-tap-1.html</w:t>
      </w:r>
    </w:p>
    <w:p>
      <w:r>
        <w:t>https://tech12h.com/cong-nghe/soan-van-8-tap-2.html</w:t>
      </w:r>
    </w:p>
    <w:p>
      <w:r>
        <w:t>https://tech12h.com/cong-nghe/soan-van-8-tap-1-gian-luoc.html</w:t>
      </w:r>
    </w:p>
    <w:p>
      <w:r>
        <w:t>https://tech12h.com/cong-nghe/soan-van-8-tap-2-gian-luoc.html</w:t>
      </w:r>
    </w:p>
    <w:p>
      <w:r>
        <w:t>https://tech12h.com/cong-nghe/van-mau-lop-8.html</w:t>
      </w:r>
    </w:p>
    <w:p>
      <w:r>
        <w:t>https://tech12h.com/cong-nghe/toan-8-tap-1.html</w:t>
      </w:r>
    </w:p>
    <w:p>
      <w:r>
        <w:t>https://tech12h.com/cong-nghe/toan-8-tap-2.html</w:t>
      </w:r>
    </w:p>
    <w:p>
      <w:r>
        <w:t>https://tech12h.com/cong-nghe/giai-sgk-hoa-hoc-8.html</w:t>
      </w:r>
    </w:p>
    <w:p>
      <w:r>
        <w:t>https://tech12h.com/cong-nghe/giai-sgk-vat-li-8.html</w:t>
      </w:r>
    </w:p>
    <w:p>
      <w:r>
        <w:t>https://tech12h.com/cong-nghe/giai-sgk-sinh-hoc-8.html</w:t>
      </w:r>
    </w:p>
    <w:p>
      <w:r>
        <w:t>https://tech12h.com/cong-nghe/giai-sgk-tieng-anh-8.html</w:t>
      </w:r>
    </w:p>
    <w:p>
      <w:r>
        <w:t>https://tech12h.com/cong-nghe/tieng-anh-8-moi.html</w:t>
      </w:r>
    </w:p>
    <w:p>
      <w:r>
        <w:t>https://tech12h.com/cong-nghe/giai-sgk-lich-su-8.html</w:t>
      </w:r>
    </w:p>
    <w:p>
      <w:r>
        <w:t>https://tech12h.com/cong-nghe/giai-sgk-dia-li-8.html</w:t>
      </w:r>
    </w:p>
    <w:p>
      <w:r>
        <w:t>https://tech12h.com/cong-nghe/tap-ban-do-dia-li-8.html</w:t>
      </w:r>
    </w:p>
    <w:p>
      <w:r>
        <w:t>https://tech12h.com/cong-nghe/giai-sgk-gdcd-8.html</w:t>
      </w:r>
    </w:p>
    <w:p>
      <w:r>
        <w:t>https://tech12h.com/cong-nghe/trac-nghiem-vat-li-8.html</w:t>
      </w:r>
    </w:p>
    <w:p>
      <w:r>
        <w:t>https://tech12h.com/cong-nghe/trac-nghiem-hoa-8.html</w:t>
      </w:r>
    </w:p>
    <w:p>
      <w:r>
        <w:t>https://tech12h.com/cong-nghe/trac-nghiem-lich-su-8.html</w:t>
      </w:r>
    </w:p>
    <w:p>
      <w:r>
        <w:t>https://tech12h.com/cong-nghe/trac-nghiem-sinh-hoc-8.html</w:t>
      </w:r>
    </w:p>
    <w:p>
      <w:r>
        <w:t>https://tech12h.com/cong-nghe/trac-nghiem-tieng-anh-8.html</w:t>
      </w:r>
    </w:p>
    <w:p>
      <w:r>
        <w:t>https://tech12h.com/cong-nghe/trac-nghiem-dia-li-8.html</w:t>
      </w:r>
    </w:p>
    <w:p>
      <w:r>
        <w:t>https://tech12h.com/cong-nghe/trac-nghiem-toan-8.html</w:t>
      </w:r>
    </w:p>
    <w:p>
      <w:r>
        <w:t>https://tech12h.com/cong-nghe/trac-nghiem-gdcd-8.html</w:t>
      </w:r>
    </w:p>
    <w:p>
      <w:r>
        <w:t>https://tech12h.com/cong-nghe/vnen-ngu-van-8-tap-1.html</w:t>
      </w:r>
    </w:p>
    <w:p>
      <w:r>
        <w:t>https://tech12h.com/cong-nghe/vnen-ngu-van-8-tap-2.html</w:t>
      </w:r>
    </w:p>
    <w:p>
      <w:r>
        <w:t>https://tech12h.com/cong-nghe/vnen-van-8-tap-1-gian-luoc.html</w:t>
      </w:r>
    </w:p>
    <w:p>
      <w:r>
        <w:t>https://tech12h.com/cong-nghe/vnen-van-8-tap-2-gian-luoc.html</w:t>
      </w:r>
    </w:p>
    <w:p>
      <w:r>
        <w:t>https://tech12h.com/cong-nghe/toan-vnen-8-tap-1.html</w:t>
      </w:r>
    </w:p>
    <w:p>
      <w:r>
        <w:t>https://tech12h.com/cong-nghe/toan-vnen-8-tap-2.html</w:t>
      </w:r>
    </w:p>
    <w:p>
      <w:r>
        <w:t>https://tech12h.com/cong-nghe/vnen-gdcd-8.html</w:t>
      </w:r>
    </w:p>
    <w:p>
      <w:r>
        <w:t>https://tech12h.com/cong-nghe/vnen-cong-nghe-8.html</w:t>
      </w:r>
    </w:p>
    <w:p>
      <w:r>
        <w:t>https://tech12h.com/cong-nghe/khoa-hoc-tu-nhien-8.html</w:t>
      </w:r>
    </w:p>
    <w:p>
      <w:r>
        <w:t>https://tech12h.com/cong-nghe/khoa-hoc-xa-hoi-8.html</w:t>
      </w:r>
    </w:p>
    <w:p>
      <w:r>
        <w:t>https://tech12h.com/cong-nghe/lop-7.html</w:t>
      </w:r>
    </w:p>
    <w:p>
      <w:r>
        <w:t>https://tech12h.com/cong-nghe/soan-van-7-tap-1.html</w:t>
      </w:r>
    </w:p>
    <w:p>
      <w:r>
        <w:t>https://tech12h.com/cong-nghe/soan-van-7-tap-2.html</w:t>
      </w:r>
    </w:p>
    <w:p>
      <w:r>
        <w:t>https://tech12h.com/cong-nghe/ngu-van-7.html</w:t>
      </w:r>
    </w:p>
    <w:p>
      <w:r>
        <w:t>https://tech12h.com/cong-nghe/soan-van-7-tap-1-gian-luoc.html</w:t>
      </w:r>
    </w:p>
    <w:p>
      <w:r>
        <w:t>https://tech12h.com/cong-nghe/soan-van-7-tap-2-gian-luoc.html</w:t>
      </w:r>
    </w:p>
    <w:p>
      <w:r>
        <w:t>https://tech12h.com/cong-nghe/van-mau-lop-7.html</w:t>
      </w:r>
    </w:p>
    <w:p>
      <w:r>
        <w:t>https://tech12h.com/cong-nghe/toan-7-tap-1.html</w:t>
      </w:r>
    </w:p>
    <w:p>
      <w:r>
        <w:t>https://tech12h.com/cong-nghe/toan-7-tap-2.html</w:t>
      </w:r>
    </w:p>
    <w:p>
      <w:r>
        <w:t>https://tech12h.com/cong-nghe/toan-lop-7.html</w:t>
      </w:r>
    </w:p>
    <w:p>
      <w:r>
        <w:t>https://tech12h.com/cong-nghe/giai-sgk-vat-li-7.html</w:t>
      </w:r>
    </w:p>
    <w:p>
      <w:r>
        <w:t>https://tech12h.com/cong-nghe/giai-sgk-sinh-hoc-7.html</w:t>
      </w:r>
    </w:p>
    <w:p>
      <w:r>
        <w:t>https://tech12h.com/cong-nghe/tieng-anh-7.html</w:t>
      </w:r>
    </w:p>
    <w:p>
      <w:r>
        <w:t>https://tech12h.com/cong-nghe/lich-su-7.html</w:t>
      </w:r>
    </w:p>
    <w:p>
      <w:r>
        <w:t>https://tech12h.com/cong-nghe/giai-sgk-dia-li-7.html</w:t>
      </w:r>
    </w:p>
    <w:p>
      <w:r>
        <w:t>https://tech12h.com/cong-nghe/tap-ban-do-dia-li-7.html</w:t>
      </w:r>
    </w:p>
    <w:p>
      <w:r>
        <w:t>https://tech12h.com/cong-nghe/gdcd-7.html</w:t>
      </w:r>
    </w:p>
    <w:p>
      <w:r>
        <w:t>https://tech12h.com/cong-nghe/giai-sgk-gdcd-7.html</w:t>
      </w:r>
    </w:p>
    <w:p>
      <w:r>
        <w:t>https://tech12h.com/cong-nghe/trac-nghiem-toan-7.html</w:t>
      </w:r>
    </w:p>
    <w:p>
      <w:r>
        <w:t>https://tech12h.com/cong-nghe/trac-nghiem-lich-su-7.html</w:t>
      </w:r>
    </w:p>
    <w:p>
      <w:r>
        <w:t>https://tech12h.com/cong-nghe/trac-nghiem-sinh-hoc-7.html</w:t>
      </w:r>
    </w:p>
    <w:p>
      <w:r>
        <w:t>https://tech12h.com/cong-nghe/trac-nghiem-tieng-anh-7.html</w:t>
      </w:r>
    </w:p>
    <w:p>
      <w:r>
        <w:t>https://tech12h.com/cong-nghe/trac-nghiem-dia-li-7.html</w:t>
      </w:r>
    </w:p>
    <w:p>
      <w:r>
        <w:t>https://tech12h.com/cong-nghe/trac-nghiem-gdcd-7.html</w:t>
      </w:r>
    </w:p>
    <w:p>
      <w:r>
        <w:t>https://tech12h.com/cong-nghe/trac-nghiem-vat-li-7.html</w:t>
      </w:r>
    </w:p>
    <w:p>
      <w:r>
        <w:t>https://tech12h.com/cong-nghe/tieng-anh-7-vnen.html</w:t>
      </w:r>
    </w:p>
    <w:p>
      <w:r>
        <w:t>https://tech12h.com/cong-nghe/khoa-hoc-tu-nhien-7.html</w:t>
      </w:r>
    </w:p>
    <w:p>
      <w:r>
        <w:t>https://tech12h.com/cong-nghe/vnen-ngu-van-7-tap-1.html</w:t>
      </w:r>
    </w:p>
    <w:p>
      <w:r>
        <w:t>https://tech12h.com/cong-nghe/vnen-ngu-van-7-tap-2.html</w:t>
      </w:r>
    </w:p>
    <w:p>
      <w:r>
        <w:t>https://tech12h.com/cong-nghe/tieng-anh-7-tap-2-vnen.html</w:t>
      </w:r>
    </w:p>
    <w:p>
      <w:r>
        <w:t>https://tech12h.com/cong-nghe/tieng-anh-7-tap-1-vnen.html</w:t>
      </w:r>
    </w:p>
    <w:p>
      <w:r>
        <w:t>https://tech12h.com/cong-nghe/vnen-van-7-tap-1-gian-luoc.html</w:t>
      </w:r>
    </w:p>
    <w:p>
      <w:r>
        <w:t>https://tech12h.com/cong-nghe/vnen-van-7-tap-2-gian-luoc.html</w:t>
      </w:r>
    </w:p>
    <w:p>
      <w:r>
        <w:t>https://tech12h.com/cong-nghe/toan-vnen-7-tap-1.html</w:t>
      </w:r>
    </w:p>
    <w:p>
      <w:r>
        <w:t>https://tech12h.com/cong-nghe/toan-vnen-7-tap-2.html</w:t>
      </w:r>
    </w:p>
    <w:p>
      <w:r>
        <w:t>https://tech12h.com/cong-nghe/vnen-cong-nghe-7.html</w:t>
      </w:r>
    </w:p>
    <w:p>
      <w:r>
        <w:t>https://tech12h.com/cong-nghe/vnen-gdcd-7.html</w:t>
      </w:r>
    </w:p>
    <w:p>
      <w:r>
        <w:t>https://tech12h.com/cong-nghe/khoa-hoc-xa-hoi-7.html</w:t>
      </w:r>
    </w:p>
    <w:p>
      <w:r>
        <w:t>https://tech12h.com/cong-nghe/lop-6.html</w:t>
      </w:r>
    </w:p>
    <w:p>
      <w:r>
        <w:t>https://tech12h.com/cong-nghe/soan-van-6-tap-1.html</w:t>
      </w:r>
    </w:p>
    <w:p>
      <w:r>
        <w:t>https://tech12h.com/cong-nghe/soan-van-6-tap-2.html</w:t>
      </w:r>
    </w:p>
    <w:p>
      <w:r>
        <w:t>https://tech12h.com/cong-nghe/soan-van-6-tap-1-gian-luoc.html</w:t>
      </w:r>
    </w:p>
    <w:p>
      <w:r>
        <w:t>https://tech12h.com/cong-nghe/soan-van-6-tap-2-gian-luoc.html</w:t>
      </w:r>
    </w:p>
    <w:p>
      <w:r>
        <w:t>https://tech12h.com/cong-nghe/van-mau-lop-6.html</w:t>
      </w:r>
    </w:p>
    <w:p>
      <w:r>
        <w:t>https://tech12h.com/cong-nghe/toan-6-tap-1.html</w:t>
      </w:r>
    </w:p>
    <w:p>
      <w:r>
        <w:t>https://tech12h.com/cong-nghe/toan-6-tap-2.html</w:t>
      </w:r>
    </w:p>
    <w:p>
      <w:r>
        <w:t>https://tech12h.com/cong-nghe/giai-sgk-vat-li-6.html</w:t>
      </w:r>
    </w:p>
    <w:p>
      <w:r>
        <w:t>https://tech12h.com/cong-nghe/giai-sgk-sinh-hoc-6.html</w:t>
      </w:r>
    </w:p>
    <w:p>
      <w:r>
        <w:t>https://tech12h.com/cong-nghe/giai-sgk-tieng-anh-6.html</w:t>
      </w:r>
    </w:p>
    <w:p>
      <w:r>
        <w:t>https://tech12h.com/cong-nghe/tieng-anh-6-moi.html</w:t>
      </w:r>
    </w:p>
    <w:p>
      <w:r>
        <w:t>https://tech12h.com/cong-nghe/giai-sbt-tieng-anh-6.html</w:t>
      </w:r>
    </w:p>
    <w:p>
      <w:r>
        <w:t>https://tech12h.com/cong-nghe/tieng-anh-6-moi-tap-2.html</w:t>
      </w:r>
    </w:p>
    <w:p>
      <w:r>
        <w:t>https://tech12h.com/cong-nghe/giai-sgk-dia-li-6.html</w:t>
      </w:r>
    </w:p>
    <w:p>
      <w:r>
        <w:t>https://tech12h.com/cong-nghe/tap-ban-do-dia-li-6.html</w:t>
      </w:r>
    </w:p>
    <w:p>
      <w:r>
        <w:t>https://tech12h.com/cong-nghe/soan-van-6.html</w:t>
      </w:r>
    </w:p>
    <w:p>
      <w:r>
        <w:t>https://tech12h.com/cong-nghe/lich-su-6.html</w:t>
      </w:r>
    </w:p>
    <w:p>
      <w:r>
        <w:t>https://tech12h.com/cong-nghe/giai-sgk-gdcd-6.html</w:t>
      </w:r>
    </w:p>
    <w:p>
      <w:r>
        <w:t>https://tech12h.com/cong-nghe/gdcd-6.html</w:t>
      </w:r>
    </w:p>
    <w:p>
      <w:r>
        <w:t>https://tech12h.com/cong-nghe/trac-nghiem-vat-li-6.html</w:t>
      </w:r>
    </w:p>
    <w:p>
      <w:r>
        <w:t>https://tech12h.com/cong-nghe/trac-nghiem-lich-su-6.html</w:t>
      </w:r>
    </w:p>
    <w:p>
      <w:r>
        <w:t>https://tech12h.com/cong-nghe/trac-nghiem-sinh-hoc-6.html</w:t>
      </w:r>
    </w:p>
    <w:p>
      <w:r>
        <w:t>https://tech12h.com/cong-nghe/trac-nghiem-tieng-anh-6.html</w:t>
      </w:r>
    </w:p>
    <w:p>
      <w:r>
        <w:t>https://tech12h.com/cong-nghe/trac-nghiem-toan-6.html</w:t>
      </w:r>
    </w:p>
    <w:p>
      <w:r>
        <w:t>https://tech12h.com/cong-nghe/trac-nghiem-gdcd-6.html</w:t>
      </w:r>
    </w:p>
    <w:p>
      <w:r>
        <w:t>https://tech12h.com/cong-nghe/vnen-ngu-van-6-tap-1.html</w:t>
      </w:r>
    </w:p>
    <w:p>
      <w:r>
        <w:t>https://tech12h.com/cong-nghe/vnen-ngu-van-6-tap-2.html</w:t>
      </w:r>
    </w:p>
    <w:p>
      <w:r>
        <w:t>https://tech12h.com/cong-nghe/toan-vnen-lop-6.html</w:t>
      </w:r>
    </w:p>
    <w:p>
      <w:r>
        <w:t>https://tech12h.com/cong-nghe/vnen-cong-nghe-6.html</w:t>
      </w:r>
    </w:p>
    <w:p>
      <w:r>
        <w:t>https://tech12h.com/cong-nghe/vnen-gdcd-6.html</w:t>
      </w:r>
    </w:p>
    <w:p>
      <w:r>
        <w:t>https://tech12h.com/cong-nghe/vnen-van-6-tap-2-gian-luoc.html</w:t>
      </w:r>
    </w:p>
    <w:p>
      <w:r>
        <w:t>https://tech12h.com/cong-nghe/trac-nghiem-dia-li-6.html</w:t>
      </w:r>
    </w:p>
    <w:p>
      <w:r>
        <w:t>https://tech12h.com/cong-nghe/vnen-van-6-tap-1-gian-luoc.html</w:t>
      </w:r>
    </w:p>
    <w:p>
      <w:r>
        <w:t>https://tech12h.com/cong-nghe/khoa-hoc-tu-nhien-6.html</w:t>
      </w:r>
    </w:p>
    <w:p>
      <w:r>
        <w:t>https://tech12h.com/cong-nghe/khoa-hoc-xa-hoi-6.html</w:t>
      </w:r>
    </w:p>
    <w:p>
      <w:r>
        <w:t>https://tech12h.com/cong-nghe/lop-5.html</w:t>
      </w:r>
    </w:p>
    <w:p>
      <w:r>
        <w:t>https://tech12h.com/cong-nghe/giai-tieng-viet-5-tap-1.html</w:t>
      </w:r>
    </w:p>
    <w:p>
      <w:r>
        <w:t>https://tech12h.com/cong-nghe/giai-tieng-viet-5-tap-2.html</w:t>
      </w:r>
    </w:p>
    <w:p>
      <w:r>
        <w:t>https://tech12h.com/cong-nghe/vnen-tieng-viet-5-tap-1.html</w:t>
      </w:r>
    </w:p>
    <w:p>
      <w:r>
        <w:t>https://tech12h.com/cong-nghe/vo-bai-tap-tieng-viet-5-tap-1.html</w:t>
      </w:r>
    </w:p>
    <w:p>
      <w:r>
        <w:t>https://tech12h.com/cong-nghe/vo-bai-tap-tieng-viet-5-tap-2.html</w:t>
      </w:r>
    </w:p>
    <w:p>
      <w:r>
        <w:t>https://tech12h.com/cong-nghe/vnen-tieng-viet-5-tap-2.html</w:t>
      </w:r>
    </w:p>
    <w:p>
      <w:r>
        <w:t>https://tech12h.com/cong-nghe/de-thi-mon-toan-lop-5.html</w:t>
      </w:r>
    </w:p>
    <w:p>
      <w:r>
        <w:t>https://tech12h.com/cong-nghe/tuyen-tap-van-mau-lop-5.html</w:t>
      </w:r>
    </w:p>
    <w:p>
      <w:r>
        <w:t>https://tech12h.com/cong-nghe/giai-sgk-toan-lop-5.html</w:t>
      </w:r>
    </w:p>
    <w:p>
      <w:r>
        <w:t>https://tech12h.com/cong-nghe/giai-vo-bt-toan-lop-5-tap-1.html</w:t>
      </w:r>
    </w:p>
    <w:p>
      <w:r>
        <w:t>https://tech12h.com/cong-nghe/giai-vo-bt-toan-lop-5-tap-2.html</w:t>
      </w:r>
    </w:p>
    <w:p>
      <w:r>
        <w:t>https://tech12h.com/cong-nghe/toan-vnen-lop-5-tap-1.html</w:t>
      </w:r>
    </w:p>
    <w:p>
      <w:r>
        <w:t>https://tech12h.com/cong-nghe/toan-vnen-lop-5-tap-2.html</w:t>
      </w:r>
    </w:p>
    <w:p>
      <w:r>
        <w:t>https://tech12h.com/cong-nghe/tieng-anh-5-tap-1.html</w:t>
      </w:r>
    </w:p>
    <w:p>
      <w:r>
        <w:t>https://tech12h.com/cong-nghe/tieng-anh-5-tap-2.html</w:t>
      </w:r>
    </w:p>
    <w:p>
      <w:r>
        <w:t>https://tech12h.com/cong-nghe/giai-sgk-dia-li-5.html</w:t>
      </w:r>
    </w:p>
    <w:p>
      <w:r>
        <w:t>https://tech12h.com/cong-nghe/trac-nghiem-lich-su-5.html</w:t>
      </w:r>
    </w:p>
    <w:p>
      <w:r>
        <w:t>https://tech12h.com/cong-nghe/trac-nghiem-toan-5.html</w:t>
      </w:r>
    </w:p>
    <w:p>
      <w:r>
        <w:t>https://tech12h.com/cong-nghe/trac-nghiem-dia-li-5.html</w:t>
      </w:r>
    </w:p>
    <w:p>
      <w:r>
        <w:t>https://tech12h.com/cong-nghe/lich-su-5.html</w:t>
      </w:r>
    </w:p>
    <w:p>
      <w:r>
        <w:t>https://tech12h.com/cong-nghe/trac-nghiem-tieng-viet-5.html</w:t>
      </w:r>
    </w:p>
    <w:p>
      <w:r>
        <w:t>https://tech12h.com/cong-nghe/dao-duc-lop-5.html</w:t>
      </w:r>
    </w:p>
    <w:p>
      <w:r>
        <w:t>https://tech12h.com/cong-nghe/khoa-hoc-lop-5-sach-vnen.html</w:t>
      </w:r>
    </w:p>
    <w:p>
      <w:r>
        <w:t>https://tech12h.com/cong-nghe/lich-su-va-dia-li-5-sach-vnen.html</w:t>
      </w:r>
    </w:p>
    <w:p>
      <w:r>
        <w:t>https://tech12h.com/cong-nghe/lop-4.html</w:t>
      </w:r>
    </w:p>
    <w:p>
      <w:r>
        <w:t>https://tech12h.com/cong-nghe/giai-tieng-viet-4-tap-1.html</w:t>
      </w:r>
    </w:p>
    <w:p>
      <w:r>
        <w:t>https://tech12h.com/cong-nghe/giai-tieng-viet-4-tap-2.html</w:t>
      </w:r>
    </w:p>
    <w:p>
      <w:r>
        <w:t>https://tech12h.com/cong-nghe/giai-vo-bt-tieng-viet-4-tap-1.html</w:t>
      </w:r>
    </w:p>
    <w:p>
      <w:r>
        <w:t>https://tech12h.com/cong-nghe/giai-vo-bt-tieng-viet-4-tap-2.html</w:t>
      </w:r>
    </w:p>
    <w:p>
      <w:r>
        <w:t>https://tech12h.com/cong-nghe/vnen-tieng-viet-4-tap-1.html</w:t>
      </w:r>
    </w:p>
    <w:p>
      <w:r>
        <w:t>https://tech12h.com/cong-nghe/vnen-tieng-viet-4-tap-2.html</w:t>
      </w:r>
    </w:p>
    <w:p>
      <w:r>
        <w:t>https://tech12h.com/cong-nghe/cac-dang-toan-lop-4.html</w:t>
      </w:r>
    </w:p>
    <w:p>
      <w:r>
        <w:t>https://tech12h.com/cong-nghe/tuyen-tap-bai-van-mau-lop-4.html</w:t>
      </w:r>
    </w:p>
    <w:p>
      <w:r>
        <w:t>https://tech12h.com/cong-nghe/giai-sgk-toan-lop-4.html</w:t>
      </w:r>
    </w:p>
    <w:p>
      <w:r>
        <w:t>https://tech12h.com/cong-nghe/toan-vnen-lop-4-tap-1.html</w:t>
      </w:r>
    </w:p>
    <w:p>
      <w:r>
        <w:t>https://tech12h.com/cong-nghe/toan-vnen-lop-4-tap-2.html</w:t>
      </w:r>
    </w:p>
    <w:p>
      <w:r>
        <w:t>https://tech12h.com/cong-nghe/giai-vo-bt-toan-lop-4-tap-1.html</w:t>
      </w:r>
    </w:p>
    <w:p>
      <w:r>
        <w:t>https://tech12h.com/cong-nghe/giai-vo-bt-toan-lop-4-tap-2.html</w:t>
      </w:r>
    </w:p>
    <w:p>
      <w:r>
        <w:t>https://tech12h.com/cong-nghe/tieng-anh-4-tap-1.html</w:t>
      </w:r>
    </w:p>
    <w:p>
      <w:r>
        <w:t>https://tech12h.com/cong-nghe/tieng-anh-4-tap-2.html</w:t>
      </w:r>
    </w:p>
    <w:p>
      <w:r>
        <w:t>https://tech12h.com/cong-nghe/trac-nghiem-toan-4.html</w:t>
      </w:r>
    </w:p>
    <w:p>
      <w:r>
        <w:t>https://tech12h.com/cong-nghe/giai-sgk-dia-li-4.html</w:t>
      </w:r>
    </w:p>
    <w:p>
      <w:r>
        <w:t>https://tech12h.com/cong-nghe/trac-nghiem-tieng-viet-4.html</w:t>
      </w:r>
    </w:p>
    <w:p>
      <w:r>
        <w:t>https://tech12h.com/cong-nghe/lich-su-4.html</w:t>
      </w:r>
    </w:p>
    <w:p>
      <w:r>
        <w:t>https://tech12h.com/cong-nghe/dao-duc-lop-4.html</w:t>
      </w:r>
    </w:p>
    <w:p>
      <w:r>
        <w:t>https://tech12h.com/cong-nghe/khoa-hoc-lop-4-sach-vnen.html</w:t>
      </w:r>
    </w:p>
    <w:p>
      <w:r>
        <w:t>https://tech12h.com/cong-nghe/lich-su-va-dia-li-4-sach-vnen.html</w:t>
      </w:r>
    </w:p>
    <w:p>
      <w:r>
        <w:t>https://tech12h.com/cong-nghe/lop-3.html</w:t>
      </w:r>
    </w:p>
    <w:p>
      <w:r>
        <w:t>https://tech12h.com/cong-nghe/giai-sgk-tieng-viet-3-tap-1.html</w:t>
      </w:r>
    </w:p>
    <w:p>
      <w:r>
        <w:t>https://tech12h.com/cong-nghe/giai-sgk-tieng-viet-3-tap-2.html</w:t>
      </w:r>
    </w:p>
    <w:p>
      <w:r>
        <w:t>https://tech12h.com/cong-nghe/sgk-toan-lop-3.html</w:t>
      </w:r>
    </w:p>
    <w:p>
      <w:r>
        <w:t>https://tech12h.com/cong-nghe/vnen-tieng-viet-3.html</w:t>
      </w:r>
    </w:p>
    <w:p>
      <w:r>
        <w:t>https://tech12h.com/cong-nghe/toan-vnen-lop-3.html</w:t>
      </w:r>
    </w:p>
    <w:p>
      <w:r>
        <w:t>https://tech12h.com/cong-nghe/giai-vo-bt-toan-lop-3-tap-2.html</w:t>
      </w:r>
    </w:p>
    <w:p>
      <w:r>
        <w:t>https://tech12h.com/cong-nghe/tu-nhien-va-xa-hoi-lop-3-sach-vnen.html</w:t>
      </w:r>
    </w:p>
    <w:p>
      <w:r>
        <w:t>https://tech12h.com/cong-nghe/lop-2.html</w:t>
      </w:r>
    </w:p>
    <w:p>
      <w:r>
        <w:t>https://tech12h.com/cong-nghe/vnen-toan-2-tap-1.html</w:t>
      </w:r>
    </w:p>
    <w:p>
      <w:r>
        <w:t>https://tech12h.com/cong-nghe/vnen-toan-2-tap-2.html</w:t>
      </w:r>
    </w:p>
    <w:p>
      <w:r>
        <w:t>https://tech12h.com/cong-nghe/vnen-tieng-viet-2-tap-1.html</w:t>
      </w:r>
    </w:p>
    <w:p>
      <w:r>
        <w:t>https://tech12h.com/cong-nghe/vnen-tieng-viet-2-tap-2.html</w:t>
      </w:r>
    </w:p>
    <w:p>
      <w:r>
        <w:t>https://tech12h.com/cong-nghe/tu-nhien-va-xa-hoi-2.html</w:t>
      </w:r>
    </w:p>
    <w:p>
      <w:r>
        <w:t>https://tech12h.com/cong-nghe/toan-lop-2.html</w:t>
      </w:r>
    </w:p>
    <w:p>
      <w:r>
        <w:t>https://tech12h.com/cong-nghe/ung-dung.html</w:t>
      </w:r>
    </w:p>
    <w:p>
      <w:r>
        <w:t>https://tech12h.com/cong-nghe/youtube.html</w:t>
      </w:r>
    </w:p>
    <w:p>
      <w:r>
        <w:t>https://tech12h.com/cong-nghe/whatsapp.html</w:t>
      </w:r>
    </w:p>
    <w:p>
      <w:r>
        <w:t>https://tech12h.com/cong-nghe/su-dung-twitter.html</w:t>
      </w:r>
    </w:p>
    <w:p>
      <w:r>
        <w:t>https://tech12h.com/cong-nghe/facebook.html</w:t>
      </w:r>
    </w:p>
    <w:p>
      <w:r>
        <w:t>https://tech12h.com/cong-nghe/phan-mem-zalo.html</w:t>
      </w:r>
    </w:p>
    <w:p>
      <w:r>
        <w:t>https://tech12h.com/cong-nghe/su-dung-gmail.html</w:t>
      </w:r>
    </w:p>
    <w:p>
      <w:r>
        <w:t>https://tech12h.com/cong-nghe/su-dung-skype.html</w:t>
      </w:r>
    </w:p>
    <w:p>
      <w:r>
        <w:t>https://tech12h.com/cong-nghe/su-dung-instagram.html</w:t>
      </w:r>
    </w:p>
    <w:p>
      <w:r>
        <w:t>https://tech12h.com/cong-nghe/ung-dung-viber.html</w:t>
      </w:r>
    </w:p>
    <w:p>
      <w:r>
        <w:t>https://tech12h.com/cong-nghe/ung-dung-cua-google.html</w:t>
      </w:r>
    </w:p>
    <w:p>
      <w:r>
        <w:t>https://tech12h.com/cong-nghe/xem-them.html</w:t>
      </w:r>
    </w:p>
    <w:p>
      <w:r>
        <w:t>https://tech12h.com/cong-nghe/khoa-hoc-nen-biet.html</w:t>
      </w:r>
    </w:p>
    <w:p>
      <w:r>
        <w:t>https://tech12h.com/cong-nghe/thong-tin-du-hoc.html</w:t>
      </w:r>
    </w:p>
    <w:p>
      <w:r>
        <w:t>https://tech12h.com/cong-nghe/thong-tin-tuyen-sinh.html</w:t>
      </w:r>
    </w:p>
    <w:p>
      <w:r>
        <w:t>https://tech12h.com/cong-nghe/su-dung-excel.html</w:t>
      </w:r>
    </w:p>
    <w:p>
      <w:r>
        <w:t>https://tech12h.com/cong-nghe/su-dung-word.html</w:t>
      </w:r>
    </w:p>
    <w:p>
      <w:r>
        <w:t>https://tech12h.com/cong-nghe/hoc-lam-web.html</w:t>
      </w:r>
    </w:p>
    <w:p>
      <w:r>
        <w:t>https://tech12h.com/cong-nghe/phan-mem-can.html</w:t>
      </w:r>
    </w:p>
    <w:p>
      <w:r>
        <w:t>https://tech12h.com/cong-nghe/thu-thuat-hay.html</w:t>
      </w:r>
    </w:p>
    <w:p>
      <w:r>
        <w:t>https://tech12h.com/cong-nghe/ngu-phap-tieng-anh.html</w:t>
      </w:r>
    </w:p>
    <w:p>
      <w:r>
        <w:t>https://tech12h.com/cong-nghe/video-hay.html</w:t>
      </w:r>
    </w:p>
    <w:p>
      <w:r>
        <w:t>https://tech12h.com/bai-hoc/danh-muc-bai-soan-va-loi-giai-tat-ca-cac-mon-hoc.html</w:t>
      </w:r>
    </w:p>
    <w:p>
      <w:r>
        <w:t>https://tech12h.com/bai-hoc/ngu-phap-tieng-anh-tat-ca-cac-van-de-tu-den-z.html</w:t>
      </w:r>
    </w:p>
    <w:p>
      <w:r>
        <w:t>https://tech12h.com/bai-hoc/tuyen-tap-van-mau-hay-nhat-moi-nhat-tu-lop-1-den-lop-12.html</w:t>
      </w:r>
    </w:p>
    <w:p>
      <w:r>
        <w:t>https://tech12h.com/bai-hoc/tong-hop-nhung-bai-viet-so-2-ngu-van-6-hay-nhat-voi-day-du-cac-de-5-de.html</w:t>
      </w:r>
    </w:p>
    <w:p>
      <w:r>
        <w:t>https://tech12h.com/cong-nghe/trac-nghiem-hoa-hoc-11.html</w:t>
      </w:r>
    </w:p>
    <w:p>
      <w:r>
        <w:t>https://tech12h.com/cong-nghe/vnen-tin-hoc-9.html</w:t>
      </w:r>
    </w:p>
    <w:p>
      <w:r>
        <w:t>https://tech12h.com/bai-hoc/bo-10-de-thi-tuyen-sinh-lop-9-len-10-mon-hoa-hoc-co-dap-kem-theo.html</w:t>
      </w:r>
    </w:p>
    <w:p>
      <w:r>
        <w:t>https://tech12h.com/bai-hoc/bo-10-de-thi-tuyen-sinh-lop-9-len-10-mon-vat-li-co-dap-kem-theo.html</w:t>
      </w:r>
    </w:p>
    <w:p>
      <w:r>
        <w:t>https://tech12h.com/bai-hoc/bo-10-de-thi-tuyen-sinh-lop-9-len-10-mon-sinh-hoc-co-dap-kem-theo.html</w:t>
      </w:r>
    </w:p>
    <w:p>
      <w:r>
        <w:t>https://tech12h.com/bai-hoc/bo-10-de-thi-tuyen-sinh-lop-9-len-10-mon-lich-su-co-dap-kem-theo.html</w:t>
      </w:r>
    </w:p>
    <w:p>
      <w:r>
        <w:t>https://tech12h.com/bai-hoc/bo-10-de-thi-tuyen-sinh-lop-9-len-10-mon-dia-li-co-dap-kem-theo.html</w:t>
      </w:r>
    </w:p>
    <w:p>
      <w:r>
        <w:t>https://tech12h.com/bai-hoc/bo-10-de-thi-tuyen-sinh-lop-9-len-10-mon-gdcd-co-dap-kem-theo.html</w:t>
      </w:r>
    </w:p>
    <w:p>
      <w:r>
        <w:t>https://tech12h.com/bai-hoc/bo-de-thi-tuyen-sinh-lop-9-len-10-mon-toan-van-anh-co-dap.html</w:t>
      </w:r>
    </w:p>
    <w:p>
      <w:r>
        <w:t>https://tech12h.com/cong-nghe/trac-nghiem-ngu-van-8.html</w:t>
      </w:r>
    </w:p>
    <w:p>
      <w:r>
        <w:t>https://tech12h.com/cong-nghe/vnen-tin-hoc-8.html</w:t>
      </w:r>
    </w:p>
    <w:p>
      <w:r>
        <w:t>https://tech12h.com/cong-nghe/trac-nghiem-ngu-van-7.html</w:t>
      </w:r>
    </w:p>
    <w:p>
      <w:r>
        <w:t>https://tech12h.com/cong-nghe/tieng-anh-7-vnen-tap-1.html</w:t>
      </w:r>
    </w:p>
    <w:p>
      <w:r>
        <w:t>https://tech12h.com/cong-nghe/tin-hoc-7-vnen.html</w:t>
      </w:r>
    </w:p>
    <w:p>
      <w:r>
        <w:t>https://tech12h.com/cong-nghe/ket-noi-tri-thuc-va-cuoc-song-toan-6-tap-1.html</w:t>
      </w:r>
    </w:p>
    <w:p>
      <w:r>
        <w:t>https://tech12h.com/cong-nghe/ket-noi-tri-thuc-va-cuoc-song-toan-6-tap-2.html</w:t>
      </w:r>
    </w:p>
    <w:p>
      <w:r>
        <w:t>https://tech12h.com/cong-nghe/ket-noi-tri-thuc-va-cuoc-song-van-6-tap-1.html</w:t>
      </w:r>
    </w:p>
    <w:p>
      <w:r>
        <w:t>https://tech12h.com/cong-nghe/ket-noi-tri-thuc-va-cuoc-song-van-6-tap-2.html</w:t>
      </w:r>
    </w:p>
    <w:p>
      <w:r>
        <w:t>https://tech12h.com/cong-nghe/ket-noi-tri-thuc-va-cuoc-song-giai-toan-6.html</w:t>
      </w:r>
    </w:p>
    <w:p>
      <w:r>
        <w:t>https://tech12h.com/cong-nghe/ket-noi-tri-thuc-va-cuoc-song-soan-van-6.html</w:t>
      </w:r>
    </w:p>
    <w:p>
      <w:r>
        <w:t>https://tech12h.com/cong-nghe/ket-noi-tri-thuc-va-cuoc-song-giai-cong-dan-6.html</w:t>
      </w:r>
    </w:p>
    <w:p>
      <w:r>
        <w:t>https://tech12h.com/cong-nghe/ket-noi-tri-thuc-va-cuoc-song-giai-lich-su-va-dia-li-6.html</w:t>
      </w:r>
    </w:p>
    <w:p>
      <w:r>
        <w:t>https://tech12h.com/cong-nghe/ket-noi-tri-thuc-va-cuoc-song-giai-khoa-hoc-tu-nhien-6.html</w:t>
      </w:r>
    </w:p>
    <w:p>
      <w:r>
        <w:t>https://tech12h.com/cong-nghe/ket-noi-tri-thuc-va-cuoc-song-giai-am-nhac-6.html</w:t>
      </w:r>
    </w:p>
    <w:p>
      <w:r>
        <w:t>https://tech12h.com/cong-nghe/ket-noi-tri-thuc-va-cuoc-song-giai-tin-hoc-6.html</w:t>
      </w:r>
    </w:p>
    <w:p>
      <w:r>
        <w:t>https://tech12h.com/cong-nghe/ket-noi-tri-thuc-va-cuoc-song-giai-cong-nghe-6.html</w:t>
      </w:r>
    </w:p>
    <w:p>
      <w:r>
        <w:t>https://tech12h.com/cong-nghe/ket-noi-tri-thuc-va-cuoc-song-giai-tieng-anh-6.html</w:t>
      </w:r>
    </w:p>
    <w:p>
      <w:r>
        <w:t>https://tech12h.com/cong-nghe/ket-noi-tri-thuc-va-cuoc-song-giai-giao-duc-chat-6.html</w:t>
      </w:r>
    </w:p>
    <w:p>
      <w:r>
        <w:t>https://tech12h.com/cong-nghe/ket-noi-tri-thuc-va-cuoc-song-giai-hoat-dong-trai-nghiem-huong-nghiep-6.html</w:t>
      </w:r>
    </w:p>
    <w:p>
      <w:r>
        <w:t>https://tech12h.com/cong-nghe/ket-noi-tri-thuc-va-cuoc-song-giai-mi-thuat-6.html</w:t>
      </w:r>
    </w:p>
    <w:p>
      <w:r>
        <w:t>https://tech12h.com/cong-nghe/ket-noi-tri-thuc-giai-tieng-anh-6-tap-1.html</w:t>
      </w:r>
    </w:p>
    <w:p>
      <w:r>
        <w:t>https://tech12h.com/cong-nghe/ket-noi-tri-thuc-giai-tieng-anh-6-tap-2.html</w:t>
      </w:r>
    </w:p>
    <w:p>
      <w:r>
        <w:t>https://tech12h.com/cong-nghe/chan-troi-sang-tao-toan-6-tap-1.html</w:t>
      </w:r>
    </w:p>
    <w:p>
      <w:r>
        <w:t>https://tech12h.com/cong-nghe/chan-troi-sang-tao-toan-6-tap-2.html</w:t>
      </w:r>
    </w:p>
    <w:p>
      <w:r>
        <w:t>https://tech12h.com/cong-nghe/chan-troi-sang-tao-van-6-tap-1.html</w:t>
      </w:r>
    </w:p>
    <w:p>
      <w:r>
        <w:t>https://tech12h.com/cong-nghe/chan-troi-sang-tao-van-6-tap-2.html</w:t>
      </w:r>
    </w:p>
    <w:p>
      <w:r>
        <w:t>https://tech12h.com/cong-nghe/chan-troi-sang-tao-giai-toan-6.html</w:t>
      </w:r>
    </w:p>
    <w:p>
      <w:r>
        <w:t>https://tech12h.com/cong-nghe/chan-troi-sang-tao-soan-van-6.html</w:t>
      </w:r>
    </w:p>
    <w:p>
      <w:r>
        <w:t>https://tech12h.com/cong-nghe/chan-troi-sang-tao-khoa-hoc-tu-nhien-6.html</w:t>
      </w:r>
    </w:p>
    <w:p>
      <w:r>
        <w:t>https://tech12h.com/cong-nghe/chan-troi-sang-tao-giai-lich-su-va-dia-li-6.html</w:t>
      </w:r>
    </w:p>
    <w:p>
      <w:r>
        <w:t>https://tech12h.com/cong-nghe/chan-troi-sang-tao-giai-am-nhac-6.html</w:t>
      </w:r>
    </w:p>
    <w:p>
      <w:r>
        <w:t>https://tech12h.com/cong-nghe/chan-troi-sang-tao-giai-trai-nghiem-huong-nghiep-6.html</w:t>
      </w:r>
    </w:p>
    <w:p>
      <w:r>
        <w:t>https://tech12h.com/cong-nghe/chan-troi-sang-tao-giai-mi-thuat-6.html</w:t>
      </w:r>
    </w:p>
    <w:p>
      <w:r>
        <w:t>https://tech12h.com/cong-nghe/chan-troi-sang-tao-giai-giao-duc-chat-6.html</w:t>
      </w:r>
    </w:p>
    <w:p>
      <w:r>
        <w:t>https://tech12h.com/cong-nghe/chan-troi-sang-tao-giai-cong-dan-6.html</w:t>
      </w:r>
    </w:p>
    <w:p>
      <w:r>
        <w:t>https://tech12h.com/cong-nghe/chan-troi-sang-tao-giai-cong-nghe-6.html</w:t>
      </w:r>
    </w:p>
    <w:p>
      <w:r>
        <w:t>https://tech12h.com/cong-nghe/chan-troi-sang-tao-giai-tieng-anh-6.html</w:t>
      </w:r>
    </w:p>
    <w:p>
      <w:r>
        <w:t>https://tech12h.com/cong-nghe/canh-dieu-toan-6-tap-1.html</w:t>
      </w:r>
    </w:p>
    <w:p>
      <w:r>
        <w:t>https://tech12h.com/cong-nghe/canh-dieu-toan-6-tap-2.html</w:t>
      </w:r>
    </w:p>
    <w:p>
      <w:r>
        <w:t>https://tech12h.com/cong-nghe/canh-dieu-van-6-tap-1.html</w:t>
      </w:r>
    </w:p>
    <w:p>
      <w:r>
        <w:t>https://tech12h.com/cong-nghe/canh-dieu-van-6-tap-2.html</w:t>
      </w:r>
    </w:p>
    <w:p>
      <w:r>
        <w:t>https://tech12h.com/cong-nghe/canh-dieu-tieng-anh-6-tap-1.html</w:t>
      </w:r>
    </w:p>
    <w:p>
      <w:r>
        <w:t>https://tech12h.com/cong-nghe/canh-dieu-tieng-anh-6-tap-2.html</w:t>
      </w:r>
    </w:p>
    <w:p>
      <w:r>
        <w:t>https://tech12h.com/cong-nghe/canh-dieu-cong-dan-6.html</w:t>
      </w:r>
    </w:p>
    <w:p>
      <w:r>
        <w:t>https://tech12h.com/cong-nghe/canh-dieu-khoa-hoc-tu-nhien-6.html</w:t>
      </w:r>
    </w:p>
    <w:p>
      <w:r>
        <w:t>https://tech12h.com/cong-nghe/canh-dieu-lich-su-va-dia-ly-6.html</w:t>
      </w:r>
    </w:p>
    <w:p>
      <w:r>
        <w:t>https://tech12h.com/cong-nghe/canh-dieu-cong-nghe-6.html</w:t>
      </w:r>
    </w:p>
    <w:p>
      <w:r>
        <w:t>https://tech12h.com/cong-nghe/canh-dieu-am-nhac-6.html</w:t>
      </w:r>
    </w:p>
    <w:p>
      <w:r>
        <w:t>https://tech12h.com/cong-nghe/canh-dieu-tin-hoc-6.html</w:t>
      </w:r>
    </w:p>
    <w:p>
      <w:r>
        <w:t>https://tech12h.com/cong-nghe/canh-dieu-giao-duc-chat-6.html</w:t>
      </w:r>
    </w:p>
    <w:p>
      <w:r>
        <w:t>https://tech12h.com/cong-nghe/canh-dieu-giai-toan-6.html</w:t>
      </w:r>
    </w:p>
    <w:p>
      <w:r>
        <w:t>https://tech12h.com/cong-nghe/canh-dieu-soan-van-6.html</w:t>
      </w:r>
    </w:p>
    <w:p>
      <w:r>
        <w:t>https://tech12h.com/cong-nghe/canh-dieu-mi-thuat-6.html</w:t>
      </w:r>
    </w:p>
    <w:p>
      <w:r>
        <w:t>https://tech12h.com/cong-nghe/canh-dieu-hoat-dong-trai-nghiem-huong-nghiep-6.html</w:t>
      </w:r>
    </w:p>
    <w:p>
      <w:r>
        <w:t>https://tech12h.com/cong-nghe/giai-sbt-ngu-van-6-ket-noi-tri-thuc.html</w:t>
      </w:r>
    </w:p>
    <w:p>
      <w:r>
        <w:t>https://tech12h.com/cong-nghe/giai-sbt-ngu-van-6-tap-1-ket-noi-tri-thuc.html</w:t>
      </w:r>
    </w:p>
    <w:p>
      <w:r>
        <w:t>https://tech12h.com/cong-nghe/giai-sbt-ngu-van-6-tap-2-ket-noi-tri-thuc.html</w:t>
      </w:r>
    </w:p>
    <w:p>
      <w:r>
        <w:t>https://tech12h.com/cong-nghe/giai-sbt-toan-6-ket-noi-tri-thuc.html</w:t>
      </w:r>
    </w:p>
    <w:p>
      <w:r>
        <w:t>https://tech12h.com/cong-nghe/giai-sbt-toan-6-tap-1-ket-noi-tri-thuc.html</w:t>
      </w:r>
    </w:p>
    <w:p>
      <w:r>
        <w:t>https://tech12h.com/cong-nghe/giai-sbt-toan-6-tap-2-ket-noi-tri-thuc.html</w:t>
      </w:r>
    </w:p>
    <w:p>
      <w:r>
        <w:t>https://tech12h.com/cong-nghe/giai-sbt-khoa-hoc-tu-nhien-6-ket-noi-tri-thuc.html</w:t>
      </w:r>
    </w:p>
    <w:p>
      <w:r>
        <w:t>https://tech12h.com/cong-nghe/giai-sbt-lich-su-va-dia-li-6-ket-noi-tri-thuc.html</w:t>
      </w:r>
    </w:p>
    <w:p>
      <w:r>
        <w:t>https://tech12h.com/cong-nghe/giai-sbt-tin-hoc-6-ket-noi-tri-thuc.html</w:t>
      </w:r>
    </w:p>
    <w:p>
      <w:r>
        <w:t>https://tech12h.com/cong-nghe/giai-sbt-cong-dan-6-ket-noi-tri-thuc.html</w:t>
      </w:r>
    </w:p>
    <w:p>
      <w:r>
        <w:t>https://tech12h.com/cong-nghe/giai-sbt-cong-nghe-6-ket-noi-tri-thuc.html</w:t>
      </w:r>
    </w:p>
    <w:p>
      <w:r>
        <w:t>https://tech12h.com/cong-nghe/giai-sbt-tieng-anh-6-ket-noi-tri-thuc.html</w:t>
      </w:r>
    </w:p>
    <w:p>
      <w:r>
        <w:t>https://tech12h.com/cong-nghe/giai-sbt-hoat-dong-trai-nghiem-6-ket-noi-tri-thuc.html</w:t>
      </w:r>
    </w:p>
    <w:p>
      <w:r>
        <w:t>https://tech12h.com/cong-nghe/giai-sbt-am-nhac-6-ket-noi-tri-thuc.html</w:t>
      </w:r>
    </w:p>
    <w:p>
      <w:r>
        <w:t>https://tech12h.com/cong-nghe/giai-sbt-mi-thuat-6-ket-noi-tri-thuc.html</w:t>
      </w:r>
    </w:p>
    <w:p>
      <w:r>
        <w:t>https://tech12h.com/cong-nghe/giai-sbt-ngu-van-6-chan-troi-sang-tao.html</w:t>
      </w:r>
    </w:p>
    <w:p>
      <w:r>
        <w:t>https://tech12h.com/cong-nghe/giai-sbt-ngu-van-6-tap-1-chan-troi-sang-tao.html</w:t>
      </w:r>
    </w:p>
    <w:p>
      <w:r>
        <w:t>https://tech12h.com/cong-nghe/giai-sbt-ngu-van-6-tap-2-chan-troi-sang-tao.html</w:t>
      </w:r>
    </w:p>
    <w:p>
      <w:r>
        <w:t>https://tech12h.com/cong-nghe/giai-sbt-toan-6-chan-troi-sang-tao.html</w:t>
      </w:r>
    </w:p>
    <w:p>
      <w:r>
        <w:t>https://tech12h.com/cong-nghe/giai-sbt-toan-6-tap-1-chan-troi-sang-tao.html</w:t>
      </w:r>
    </w:p>
    <w:p>
      <w:r>
        <w:t>https://tech12h.com/cong-nghe/giai-sbt-toan-6-tap-2-chan-troi-sang-tao.html</w:t>
      </w:r>
    </w:p>
    <w:p>
      <w:r>
        <w:t>https://tech12h.com/cong-nghe/giai-sbt-khoa-hoc-tu-nhien-6-chan-troi-sang-tao.html</w:t>
      </w:r>
    </w:p>
    <w:p>
      <w:r>
        <w:t>https://tech12h.com/cong-nghe/giai-sbt-lich-su-va-dia-li-6-chan-troi-sang-tao.html</w:t>
      </w:r>
    </w:p>
    <w:p>
      <w:r>
        <w:t>https://tech12h.com/cong-nghe/giai-sbt-tin-hoc-6-chan-troi-sang-tao.html</w:t>
      </w:r>
    </w:p>
    <w:p>
      <w:r>
        <w:t>https://tech12h.com/cong-nghe/giai-sbt-cong-dan-6-chan-troi-sang-tao.html</w:t>
      </w:r>
    </w:p>
    <w:p>
      <w:r>
        <w:t>https://tech12h.com/cong-nghe/giai-sbt-cong-nghe-6-chan-troi-sang-tao.html</w:t>
      </w:r>
    </w:p>
    <w:p>
      <w:r>
        <w:t>https://tech12h.com/cong-nghe/giai-sbt-tieng-anh-6-chan-troi-sang-tao.html</w:t>
      </w:r>
    </w:p>
    <w:p>
      <w:r>
        <w:t>https://tech12h.com/cong-nghe/giai-sbt-hoat-dong-trai-nghiem-6-chan-troi-sang-tao.html</w:t>
      </w:r>
    </w:p>
    <w:p>
      <w:r>
        <w:t>https://tech12h.com/cong-nghe/giai-sbt-am-nhac-6-chan-troi-sang-tao.html</w:t>
      </w:r>
    </w:p>
    <w:p>
      <w:r>
        <w:t>https://tech12h.com/cong-nghe/giai-sbt-mi-thuat-6-chan-troi-sang-tao.html</w:t>
      </w:r>
    </w:p>
    <w:p>
      <w:r>
        <w:t>https://tech12h.com/cong-nghe/giai-sbt-ngu-van-6-canh-dieu.html</w:t>
      </w:r>
    </w:p>
    <w:p>
      <w:r>
        <w:t>https://tech12h.com/cong-nghe/giai-sbt-ngu-van-6-tap-1-canh-dieu.html</w:t>
      </w:r>
    </w:p>
    <w:p>
      <w:r>
        <w:t>https://tech12h.com/cong-nghe/giai-sbt-ngu-van-6-tap-2-canh-dieu.html</w:t>
      </w:r>
    </w:p>
    <w:p>
      <w:r>
        <w:t>https://tech12h.com/cong-nghe/giai-sbt-toan-6-canh-dieu.html</w:t>
      </w:r>
    </w:p>
    <w:p>
      <w:r>
        <w:t>https://tech12h.com/cong-nghe/giai-sbt-toan-6-tap-1-canh-dieu.html</w:t>
      </w:r>
    </w:p>
    <w:p>
      <w:r>
        <w:t>https://tech12h.com/cong-nghe/giai-sbt-toan-6-tap-2-canh-dieu.html</w:t>
      </w:r>
    </w:p>
    <w:p>
      <w:r>
        <w:t>https://tech12h.com/cong-nghe/giai-sbt-khoa-hoc-tu-nhien-6-canh-dieu.html</w:t>
      </w:r>
    </w:p>
    <w:p>
      <w:r>
        <w:t>https://tech12h.com/cong-nghe/giai-sbt-lich-su-va-dia-li-6-canh-dieu.html</w:t>
      </w:r>
    </w:p>
    <w:p>
      <w:r>
        <w:t>https://tech12h.com/cong-nghe/giai-sbt-tin-hoc-6-canh-dieu.html</w:t>
      </w:r>
    </w:p>
    <w:p>
      <w:r>
        <w:t>https://tech12h.com/cong-nghe/giai-sbt-cong-dan-6-canh-dieu.html</w:t>
      </w:r>
    </w:p>
    <w:p>
      <w:r>
        <w:t>https://tech12h.com/cong-nghe/giai-sbt-cong-nghe-6-canh-dieu.html</w:t>
      </w:r>
    </w:p>
    <w:p>
      <w:r>
        <w:t>https://tech12h.com/cong-nghe/giai-sbt-tieng-anh-6-canh-dieu.html</w:t>
      </w:r>
    </w:p>
    <w:p>
      <w:r>
        <w:t>https://tech12h.com/cong-nghe/trac-nghiem-ngu-van-6.html</w:t>
      </w:r>
    </w:p>
    <w:p>
      <w:r>
        <w:t>https://tech12h.com/cong-nghe/toan-tieng-anh-5.html</w:t>
      </w:r>
    </w:p>
    <w:p>
      <w:r>
        <w:t>https://tech12h.com/cong-nghe/bt-cuoi-tuan-tieng-anh-5.html</w:t>
      </w:r>
    </w:p>
    <w:p>
      <w:r>
        <w:t>https://tech12h.com/cong-nghe/bt-cuoi-tuan-toan-5.html</w:t>
      </w:r>
    </w:p>
    <w:p>
      <w:r>
        <w:t>https://tech12h.com/cong-nghe/bt-cuoi-tuan-tieng-viet-5.html</w:t>
      </w:r>
    </w:p>
    <w:p>
      <w:r>
        <w:t>https://tech12h.com/cong-nghe/trac-nghiem-tieng-anh-5.html</w:t>
      </w:r>
    </w:p>
    <w:p>
      <w:r>
        <w:t>https://tech12h.com/cong-nghe/cac-dang-toan-lop-5.html</w:t>
      </w:r>
    </w:p>
    <w:p>
      <w:r>
        <w:t>https://tech12h.com/cong-nghe/toan-co-ban-va-nang-cao-lop-5.html</w:t>
      </w:r>
    </w:p>
    <w:p>
      <w:r>
        <w:t>https://tech12h.com/cong-nghe/toan-tieng-anh-4.html</w:t>
      </w:r>
    </w:p>
    <w:p>
      <w:r>
        <w:t>https://tech12h.com/cong-nghe/trac-nghiem-tieng-anh-4.html</w:t>
      </w:r>
    </w:p>
    <w:p>
      <w:r>
        <w:t>https://tech12h.com/cong-nghe/bt-cuoi-tuan-toan-4.html</w:t>
      </w:r>
    </w:p>
    <w:p>
      <w:r>
        <w:t>https://tech12h.com/cong-nghe/bt-cuoi-tuan-tieng-anh-4.html</w:t>
      </w:r>
    </w:p>
    <w:p>
      <w:r>
        <w:t>https://tech12h.com/cong-nghe/bt-cuoi-tuan-tieng-viet-4.html</w:t>
      </w:r>
    </w:p>
    <w:p>
      <w:r>
        <w:t>https://tech12h.com/cong-nghe/cac-dang-toan-lop-4-thuong-gap.html</w:t>
      </w:r>
    </w:p>
    <w:p>
      <w:r>
        <w:t>https://tech12h.com/cong-nghe/de-thi-toan-lop-3.html</w:t>
      </w:r>
    </w:p>
    <w:p>
      <w:r>
        <w:t>https://tech12h.com/cong-nghe/giai-vbt-tieng-viet-3-tap-2.html</w:t>
      </w:r>
    </w:p>
    <w:p>
      <w:r>
        <w:t>https://tech12h.com/cong-nghe/trac-nghiem-tieng-viet-3.html</w:t>
      </w:r>
    </w:p>
    <w:p>
      <w:r>
        <w:t>https://tech12h.com/cong-nghe/bai-tap-cuoi-tuan-toan-3.html</w:t>
      </w:r>
    </w:p>
    <w:p>
      <w:r>
        <w:t>https://tech12h.com/cong-nghe/bt-cuoi-tuan-tieng-viet-3.html</w:t>
      </w:r>
    </w:p>
    <w:p>
      <w:r>
        <w:t>https://tech12h.com/cong-nghe/toan-co-ban-va-nang-cao-lop-3.html</w:t>
      </w:r>
    </w:p>
    <w:p>
      <w:r>
        <w:t>https://tech12h.com/cong-nghe/cac-dang-toan-lop-3.html</w:t>
      </w:r>
    </w:p>
    <w:p>
      <w:r>
        <w:t>https://tech12h.com/cong-nghe/canh-dieu-toan-2.html</w:t>
      </w:r>
    </w:p>
    <w:p>
      <w:r>
        <w:t>https://tech12h.com/cong-nghe/canh-dieu-toan-2-tap-1.html</w:t>
      </w:r>
    </w:p>
    <w:p>
      <w:r>
        <w:t>https://tech12h.com/cong-nghe/canh-dieu-toan-2-tap-2.html</w:t>
      </w:r>
    </w:p>
    <w:p>
      <w:r>
        <w:t>https://tech12h.com/cong-nghe/canh-dieu-tieng-viet-2.html</w:t>
      </w:r>
    </w:p>
    <w:p>
      <w:r>
        <w:t>https://tech12h.com/cong-nghe/canh-dieu-tieng-viet-2-tap-1.html</w:t>
      </w:r>
    </w:p>
    <w:p>
      <w:r>
        <w:t>https://tech12h.com/cong-nghe/canh-dieu-tieng-viet-2-tap-2.html</w:t>
      </w:r>
    </w:p>
    <w:p>
      <w:r>
        <w:t>https://tech12h.com/cong-nghe/chan-troi-sang-tao-giai-dao-duc-2.html</w:t>
      </w:r>
    </w:p>
    <w:p>
      <w:r>
        <w:t>https://tech12h.com/cong-nghe/canh-dieu-dao-duc-2.html</w:t>
      </w:r>
    </w:p>
    <w:p>
      <w:r>
        <w:t>https://tech12h.com/cong-nghe/canh-dieu-tu-nhien-va-xa-hoi-2.html</w:t>
      </w:r>
    </w:p>
    <w:p>
      <w:r>
        <w:t>https://tech12h.com/cong-nghe/canh-dieu-giao-duc-chat-2.html</w:t>
      </w:r>
    </w:p>
    <w:p>
      <w:r>
        <w:t>https://tech12h.com/cong-nghe/canh-dieu-am-nhac-2.html</w:t>
      </w:r>
    </w:p>
    <w:p>
      <w:r>
        <w:t>https://tech12h.com/cong-nghe/canh-dieu-my-thuat-2.html</w:t>
      </w:r>
    </w:p>
    <w:p>
      <w:r>
        <w:t>https://tech12h.com/cong-nghe/canh-dieu-hoat-dong-trai-nghiem-2.html</w:t>
      </w:r>
    </w:p>
    <w:p>
      <w:r>
        <w:t>https://tech12h.com/cong-nghe/canh-dieu-tieng-anh-2.html</w:t>
      </w:r>
    </w:p>
    <w:p>
      <w:r>
        <w:t>https://tech12h.com/cong-nghe/chan-troi-sang-tao-toan-2-tap-1.html</w:t>
      </w:r>
    </w:p>
    <w:p>
      <w:r>
        <w:t>https://tech12h.com/cong-nghe/chan-troi-sang-tao-toan-2-tap-2.html</w:t>
      </w:r>
    </w:p>
    <w:p>
      <w:r>
        <w:t>https://tech12h.com/cong-nghe/chan-troi-sang-tao-giai-tieng-viet-2-tap-1.html</w:t>
      </w:r>
    </w:p>
    <w:p>
      <w:r>
        <w:t>https://tech12h.com/cong-nghe/chan-troi-sang-tao-giai-tieng-viet-2-tap-2.html</w:t>
      </w:r>
    </w:p>
    <w:p>
      <w:r>
        <w:t>https://tech12h.com/cong-nghe/chan-troi-sang-tao-giai-tu-nhien-va-xa-hoi-2.html</w:t>
      </w:r>
    </w:p>
    <w:p>
      <w:r>
        <w:t>https://tech12h.com/cong-nghe/chan-troi-sang-tao-giai-tieng-anh-2.html</w:t>
      </w:r>
    </w:p>
    <w:p>
      <w:r>
        <w:t>https://tech12h.com/cong-nghe/chan-troi-sang-tao-giai-am-nhac-2.html</w:t>
      </w:r>
    </w:p>
    <w:p>
      <w:r>
        <w:t>https://tech12h.com/cong-nghe/chan-troi-sang-tao-giai-my-thuat-2.html</w:t>
      </w:r>
    </w:p>
    <w:p>
      <w:r>
        <w:t>https://tech12h.com/cong-nghe/chan-troi-sang-tao-giai-hoat-dong-trai-nghiem-2.html</w:t>
      </w:r>
    </w:p>
    <w:p>
      <w:r>
        <w:t>https://tech12h.com/cong-nghe/ket-noi-tri-thuc-va-cuoc-song-giai-toan-2-tap-2.html</w:t>
      </w:r>
    </w:p>
    <w:p>
      <w:r>
        <w:t>https://tech12h.com/cong-nghe/ket-noi-tri-thuc-va-cuoc-song-giai-toan-2-tap-1.html</w:t>
      </w:r>
    </w:p>
    <w:p>
      <w:r>
        <w:t>https://tech12h.com/cong-nghe/ket-noi-tri-thuc-va-cuoc-song-giai-tu-nhien-va-xa-hoi-2.html</w:t>
      </w:r>
    </w:p>
    <w:p>
      <w:r>
        <w:t>https://tech12h.com/cong-nghe/ket-noi-tri-thuc-va-cuoc-song-giai-tieng-anh-2.html</w:t>
      </w:r>
    </w:p>
    <w:p>
      <w:r>
        <w:t>https://tech12h.com/cong-nghe/ket-noi-tri-thuc-va-cuoc-song-giai-am-nhac-2.html</w:t>
      </w:r>
    </w:p>
    <w:p>
      <w:r>
        <w:t>https://tech12h.com/cong-nghe/ket-noi-tri-thuc-va-cuoc-song-giai-mi-thuat-2.html</w:t>
      </w:r>
    </w:p>
    <w:p>
      <w:r>
        <w:t>https://tech12h.com/cong-nghe/ket-noi-tri-thuc-va-cuoc-song-giai-hoat-dong-trai-nghiem-2.html</w:t>
      </w:r>
    </w:p>
    <w:p>
      <w:r>
        <w:t>https://tech12h.com/cong-nghe/ket-noi-tri-thuc-va-cuoc-song-giai-dao-duc-2.html</w:t>
      </w:r>
    </w:p>
    <w:p>
      <w:r>
        <w:t>https://tech12h.com/cong-nghe/ket-noi-tri-thuc-va-cuoc-song-giai-tieng-viet-2-tap-1.html</w:t>
      </w:r>
    </w:p>
    <w:p>
      <w:r>
        <w:t>https://tech12h.com/cong-nghe/ket-noi-tri-thuc-va-cuoc-song-giai-tieng-viet-2-tap-2.html</w:t>
      </w:r>
    </w:p>
    <w:p>
      <w:r>
        <w:t>https://tech12h.com/cong-nghe/ket-noi-tri-thuc-va-cuoc-song-giai-vbt-hoat-dong-trai-nghiem-2.html</w:t>
      </w:r>
    </w:p>
    <w:p>
      <w:r>
        <w:t>https://tech12h.com/cong-nghe/giai-vbt-toan-2-tap-1-canh-dieu.html</w:t>
      </w:r>
    </w:p>
    <w:p>
      <w:r>
        <w:t>https://tech12h.com/cong-nghe/giai-vbt-toan-2-tap-2-canh-dieu.html</w:t>
      </w:r>
    </w:p>
    <w:p>
      <w:r>
        <w:t>https://tech12h.com/cong-nghe/giai-vbt-tieng-viet-2-tap-1-canh-dieu.html</w:t>
      </w:r>
    </w:p>
    <w:p>
      <w:r>
        <w:t>https://tech12h.com/cong-nghe/giai-vbt-tieng-viet-2-tap-2-canh-dieu.html</w:t>
      </w:r>
    </w:p>
    <w:p>
      <w:r>
        <w:t>https://tech12h.com/cong-nghe/giai-vbt-dao-duc-2-canh-dieu.html</w:t>
      </w:r>
    </w:p>
    <w:p>
      <w:r>
        <w:t>https://tech12h.com/cong-nghe/giai-vbt-tu-nhien-va-xa-hoi-2-canh-dieu.html</w:t>
      </w:r>
    </w:p>
    <w:p>
      <w:r>
        <w:t>https://tech12h.com/cong-nghe/giai-vbt-am-nhac-2-canh-dieu.html</w:t>
      </w:r>
    </w:p>
    <w:p>
      <w:r>
        <w:t>https://tech12h.com/cong-nghe/giai-vbt-mi-thuat-2-canh-dieu.html</w:t>
      </w:r>
    </w:p>
    <w:p>
      <w:r>
        <w:t>https://tech12h.com/cong-nghe/giai-vbt-tieng-anh-2-canh-dieu.html</w:t>
      </w:r>
    </w:p>
    <w:p>
      <w:r>
        <w:t>https://tech12h.com/cong-nghe/giai-vbt-tap-viet-2-tap-1-canh-dieu.html</w:t>
      </w:r>
    </w:p>
    <w:p>
      <w:r>
        <w:t>https://tech12h.com/cong-nghe/giai-vbt-tap-viet-2-tap-2-canh-dieu.html</w:t>
      </w:r>
    </w:p>
    <w:p>
      <w:r>
        <w:t>https://tech12h.com/cong-nghe/giai-vbt-toan-2-tap-1-ket-noi-tri-thuc.html</w:t>
      </w:r>
    </w:p>
    <w:p>
      <w:r>
        <w:t>https://tech12h.com/cong-nghe/giai-vbt-toan-2-tap-2-ket-noi-tri-thuc.html</w:t>
      </w:r>
    </w:p>
    <w:p>
      <w:r>
        <w:t>https://tech12h.com/cong-nghe/giai-vbt-tieng-viet-2-tap-1-ket-noi-tri-thuc.html</w:t>
      </w:r>
    </w:p>
    <w:p>
      <w:r>
        <w:t>https://tech12h.com/cong-nghe/giai-vbt-tieng-viet-2-tap-2-ket-noi-tri-thuc.html</w:t>
      </w:r>
    </w:p>
    <w:p>
      <w:r>
        <w:t>https://tech12h.com/cong-nghe/giai-vbt-dao-duc-2-ket-noi-tri-thuc.html</w:t>
      </w:r>
    </w:p>
    <w:p>
      <w:r>
        <w:t>https://tech12h.com/cong-nghe/giai-vbt-tu-nhien-va-xa-hoi-2-ket-noi-tri-thuc.html</w:t>
      </w:r>
    </w:p>
    <w:p>
      <w:r>
        <w:t>https://tech12h.com/cong-nghe/giai-vbt-am-nhac-2-ket-noi-tri-thuc.html</w:t>
      </w:r>
    </w:p>
    <w:p>
      <w:r>
        <w:t>https://tech12h.com/cong-nghe/giai-vbt-mi-thuat-2-ket-noi-tri-thuc.html</w:t>
      </w:r>
    </w:p>
    <w:p>
      <w:r>
        <w:t>https://tech12h.com/cong-nghe/giai-vbt-tieng-anh-2-ket-noi-tri-thuc.html</w:t>
      </w:r>
    </w:p>
    <w:p>
      <w:r>
        <w:t>https://tech12h.com/cong-nghe/giai-vbt-tap-viet-2-tap-1-ket-noi-tri-thuc.html</w:t>
      </w:r>
    </w:p>
    <w:p>
      <w:r>
        <w:t>https://tech12h.com/cong-nghe/giai-vbt-tap-viet-2-tap-2-ket-noi-tri-thuc.html</w:t>
      </w:r>
    </w:p>
    <w:p>
      <w:r>
        <w:t>https://tech12h.com/cong-nghe/giai-vbt-toan-2-tap-1-chan-troi-sang-tao.html</w:t>
      </w:r>
    </w:p>
    <w:p>
      <w:r>
        <w:t>https://tech12h.com/cong-nghe/giai-vbt-toan-2-tap-2-chan-troi-sang-tao.html</w:t>
      </w:r>
    </w:p>
    <w:p>
      <w:r>
        <w:t>https://tech12h.com/cong-nghe/giai-vbt-tieng-viet-2-tap-1-chan-troi-sang-tao.html</w:t>
      </w:r>
    </w:p>
    <w:p>
      <w:r>
        <w:t>https://tech12h.com/cong-nghe/giai-vbt-tieng-viet-2-tap-2-chan-troi-sang-tao.html</w:t>
      </w:r>
    </w:p>
    <w:p>
      <w:r>
        <w:t>https://tech12h.com/cong-nghe/giai-vbt-dao-duc-2-chan-troi-sang-tao.html</w:t>
      </w:r>
    </w:p>
    <w:p>
      <w:r>
        <w:t>https://tech12h.com/cong-nghe/giai-vbt-tu-nhien-va-xa-hoi-2-chan-troi-sang-tao.html</w:t>
      </w:r>
    </w:p>
    <w:p>
      <w:r>
        <w:t>https://tech12h.com/cong-nghe/giai-vbt-am-nhac-2-chan-troi-sang-tao.html</w:t>
      </w:r>
    </w:p>
    <w:p>
      <w:r>
        <w:t>https://tech12h.com/cong-nghe/giai-vbt-mi-thuat-2-chan-troi-sang-tao.html</w:t>
      </w:r>
    </w:p>
    <w:p>
      <w:r>
        <w:t>https://tech12h.com/cong-nghe/giai-vbt-tieng-anh-2-chan-troi-sang-tao.html</w:t>
      </w:r>
    </w:p>
    <w:p>
      <w:r>
        <w:t>https://tech12h.com/cong-nghe/giai-vbt-tap-viet-2-tap-1-chan-troi-sang-tao.html</w:t>
      </w:r>
    </w:p>
    <w:p>
      <w:r>
        <w:t>https://tech12h.com/cong-nghe/giai-vbt-tap-viet-2-tap-2-chan-troi-sang-tao.html</w:t>
      </w:r>
    </w:p>
    <w:p>
      <w:r>
        <w:t>https://tech12h.com/cong-nghe/canh-dieu-toan-1.html</w:t>
      </w:r>
    </w:p>
    <w:p>
      <w:r>
        <w:t>https://tech12h.com/cong-nghe/canh-dieu-tieng-viet-1-tap-1.html</w:t>
      </w:r>
    </w:p>
    <w:p>
      <w:r>
        <w:t>https://tech12h.com/cong-nghe/canh-dieu-tieng-viet-1-tap-2.html</w:t>
      </w:r>
    </w:p>
    <w:p>
      <w:r>
        <w:t>https://tech12h.com/cong-nghe/canh-dieu-tu-nhien-xa-hoi-1.html</w:t>
      </w:r>
    </w:p>
    <w:p>
      <w:r>
        <w:t>https://tech12h.com/cong-nghe/canh-dieu-hoat-dong-trai-nghiem-1.html</w:t>
      </w:r>
    </w:p>
    <w:p>
      <w:r>
        <w:t>https://tech12h.com/cong-nghe/canh-dieu-dao-duc-1.html</w:t>
      </w:r>
    </w:p>
    <w:p>
      <w:r>
        <w:t>https://tech12h.com/cong-nghe/canh-dieu-am-nhac-1.html</w:t>
      </w:r>
    </w:p>
    <w:p>
      <w:r>
        <w:t>https://tech12h.com/cong-nghe/canh-dieu-my-thuat.html</w:t>
      </w:r>
    </w:p>
    <w:p>
      <w:r>
        <w:t>https://tech12h.com/cong-nghe/phat-trien-nang-luc-toan-1-tap-1.html</w:t>
      </w:r>
    </w:p>
    <w:p>
      <w:r>
        <w:t>https://tech12h.com/cong-nghe/phat-trien-nang-luc-toan-1-tap-2.html</w:t>
      </w:r>
    </w:p>
    <w:p>
      <w:r>
        <w:t>https://tech12h.com/cong-nghe/phat-trien-nang-luc-tieng-viet-1-tap-1.html</w:t>
      </w:r>
    </w:p>
    <w:p>
      <w:r>
        <w:t>https://tech12h.com/cong-nghe/phat-trien-nang-luc-tieng-viet-1-tap-2.html</w:t>
      </w:r>
    </w:p>
    <w:p>
      <w:r>
        <w:t>https://tech12h.com/cong-nghe/phat-trien-nang-luc-tu-nhien-xa-hoi-1.html</w:t>
      </w:r>
    </w:p>
    <w:p>
      <w:r>
        <w:t>https://tech12h.com/bai-hoc/hot-di-nhat-luong-35-trieuthang-phi-di-thap.html</w:t>
      </w:r>
    </w:p>
    <w:p>
      <w:r>
        <w:t>https://tech12h.com/bai-hoc/du-hoc-dai-loan-han-chot-nop-ho-so-hoc-bong-cho-khoa-thang-9-nam-2020.html</w:t>
      </w:r>
    </w:p>
    <w:p>
      <w:r>
        <w:t>https://tech12h.com/bai-hoc/du-hoc-ba-lan-2020-dieu-kien-de-dang-va-chi-phi-cuc-re.html</w:t>
      </w:r>
    </w:p>
    <w:p>
      <w:r>
        <w:t>https://tech12h.com/bai-hoc/hoc-bong-hoc-vien-amity-singapore-2020.html</w:t>
      </w:r>
    </w:p>
    <w:p>
      <w:r>
        <w:t>https://tech12h.com/bai-hoc/truong-xin-hoc-bong-khong-lo-dau-ra-voi-dai-hoc-kings.html</w:t>
      </w:r>
    </w:p>
    <w:p>
      <w:r>
        <w:t>https://tech12h.com/basic-page/tech12h-live-stream-truc-tiep-ngay-28112018.html</w:t>
      </w:r>
    </w:p>
    <w:p>
      <w:r>
        <w:t>https://tech12h.com/basic-page/share-chia-se-len-facebook-la-duoc-nhan-qua.html</w:t>
      </w:r>
    </w:p>
    <w:p>
      <w:r>
        <w:t>https://tech12h.com/bai-hoc/thi-thptqg-2020-de-thi-va-dap-chinh-thuc-cua-bo-gd-mon-ngu-van.html</w:t>
      </w:r>
    </w:p>
    <w:p>
      <w:r>
        <w:t>https://tech12h.com/bai-hoc/thi-thpqg-2020-de-thi-va-dap-mon-lich-su.html</w:t>
      </w:r>
    </w:p>
    <w:p>
      <w:r>
        <w:t>https://tech12h.com/bai-hoc/thi-thpqg-2020-de-thi-va-dap-mon-dia-li.html</w:t>
      </w:r>
    </w:p>
    <w:p>
      <w:r>
        <w:t>https://tech12h.com/bai-hoc/thi-thpqg-2020-de-thi-va-dap-mon-dia-li-ma-de-324.html</w:t>
      </w:r>
    </w:p>
    <w:p>
      <w:r>
        <w:t>https://tech12h.com/bai-hoc/thi-thpqg-2020-de-thi-va-dap-mon-dia-li-ma-de-323.html</w:t>
      </w:r>
    </w:p>
    <w:p>
      <w:r>
        <w:t>https://tech12h.com/bai-hoc/thi-thpqg-2020-de-thi-va-dap-mon-dia-li-ma-de-322.html</w:t>
      </w:r>
    </w:p>
    <w:p>
      <w:r>
        <w:t>https://tech12h.com/cong-nghe/thu-thuat-facebook-toan-tap-cam-nang-tu-den-z.html</w:t>
      </w:r>
    </w:p>
    <w:p>
      <w:r>
        <w:t>https://tech12h.com/basic-page/gioi-thieu-ve-tech12hcom.html</w:t>
      </w:r>
    </w:p>
    <w:p>
      <w:r>
        <w:t>https://tech12h.com/basic-page/dieu-le-su-dung-va-ban-quyen.html</w:t>
      </w:r>
    </w:p>
    <w:p>
      <w:r>
        <w:t>https://tech12h.com/basic-page/lien-he.html</w:t>
      </w:r>
    </w:p>
    <w:p>
      <w:r>
        <w:t>https://tech12h.com/basic-page/tuyen-dung-tech12h.html</w:t>
      </w:r>
    </w:p>
    <w:p>
      <w:r>
        <w:t>https://www.facebook.com/tech12dotcom/</w:t>
      </w:r>
    </w:p>
    <w:p>
      <w:r>
        <w:t>https://www.youtube.com/channel/UCf47NBUDLt280tYAby9qV-Q</w:t>
      </w:r>
    </w:p>
    <w:p>
      <w:r>
        <w:t>1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p>
      <w: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