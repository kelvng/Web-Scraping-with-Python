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With Keyword:['Bão số 2', 'Scarlett Johansson', 'USD']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