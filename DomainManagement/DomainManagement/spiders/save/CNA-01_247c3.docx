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With Keyword:['Day Parade', 'Biden', 'US', 'female']</w:t>
      </w:r>
    </w:p>
    <w:p>
      <w:r>
        <w:t>Link post: https://www.channelnewsasia.com//world/united-states-antony-blinken-military-aid-ukraine-russia-2927366</w:t>
      </w:r>
      <w:r>
        <w:rPr>
          <w:color w:val="000000" w:themeColor="hyperlink"/>
          <w:u w:val="single"/>
        </w:rPr>
        <w:hyperlink r:id="rId9">
          <w:r>
            <w:rPr/>
            <w:t>Link!</w:t>
          </w:r>
        </w:hyperlink>
      </w:r>
    </w:p>
    <w:p>
      <w:r>
        <w:t>Keywords search:['{"Key": "US", "Times": 2}']</w:t>
      </w:r>
    </w:p>
    <w:p>
      <w:r>
        <w:br/>
        <w:t xml:space="preserve">      US top diplomat Blinken visits Ukraine to offer new military aid</w:t>
        <w:br/>
        <w:t xml:space="preserve">  </w:t>
      </w:r>
    </w:p>
    <w:p>
      <w:r>
        <w:br/>
        <w:br/>
        <w:br/>
        <w:br/>
        <w:br/>
        <w:br/>
        <w:br/>
        <w:t>US Secretary of State Antony Blinken gives a gift to Marina, six, from Kherson region, during his visit at a children's hospital in Kyiv on Sep 8, 2022. (Photo: Genya Savilov/Pool/AFP)</w:t>
        <w:br/>
        <w:br/>
        <w:br/>
        <w:br/>
      </w:r>
    </w:p>
    <w:p>
      <w:r>
        <w:t>Link post: https://www.channelnewsasia.com//asia/long-covid-19-link-suicide-scientists-warn-2926906</w:t>
      </w:r>
      <w:r>
        <w:rPr>
          <w:color w:val="000000" w:themeColor="hyperlink"/>
          <w:u w:val="single"/>
        </w:rPr>
        <w:hyperlink r:id="rId10">
          <w:r>
            <w:rPr/>
            <w:t>Link!</w:t>
          </w:r>
        </w:hyperlink>
      </w:r>
    </w:p>
    <w:p>
      <w:r>
        <w:t>Keywords search:['{"Key": "US", "Times": 1}']</w:t>
      </w:r>
    </w:p>
    <w:p>
      <w:r>
        <w:br/>
        <w:t xml:space="preserve">      Long COVID's link to suicide: Scientists warn of hidden crisis</w:t>
        <w:br/>
        <w:t xml:space="preserve">  </w:t>
      </w:r>
    </w:p>
    <w:p>
      <w:r>
        <w:br/>
        <w:br/>
        <w:br/>
        <w:br/>
        <w:br/>
        <w:br/>
        <w:br/>
        <w:t>Lauren Nichols, who has long COVID, takes a break and rests in a lounge bed in the office in her home in Andover, Massachusetts, US, Aug 3, 2022. (Photo: Reuters/Lauren Owens Lambert)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hannelnewsasia.com//world/united-states-antony-blinken-military-aid-ukraine-russia-2927366" TargetMode="External"/><Relationship Id="rId10" Type="http://schemas.openxmlformats.org/officeDocument/2006/relationships/hyperlink" Target="https://www.channelnewsasia.com//asia/long-covid-19-link-suicide-scientists-warn-2926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