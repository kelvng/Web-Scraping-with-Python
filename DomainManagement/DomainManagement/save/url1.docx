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BD4C21" w:rsidRDefault="00DA0D56">
      <w:r>
        <w:fldChar w:fldCharType="begin"/>
      </w:r>
      <w:r>
        <w:instrText xml:space="preserve"> HYPERLINK "https://www.bloombergquint.com/business/q4-results-preview-fuel-price-freeze-a-drag-for-oil-retailers-gas-firms-face-cost-woes" </w:instrText>
      </w:r>
      <w:r>
        <w:fldChar w:fldCharType="separate"/>
      </w:r>
      <w:r w:rsidR="00AF0A93" w:rsidRPr="00DA0D56">
        <w:rPr>
          <w:rStyle w:val="Hyperlink"/>
        </w:rPr>
        <w:t>https://www.bloombergquint.com//business/q4-results-preview-fuel-price-freeze-a-drag-for-oil-retailers-gas-firms-face-cost-woes</w:t>
      </w:r>
      <w:r>
        <w:fldChar w:fldCharType="end"/>
      </w:r>
    </w:p>
    <w:bookmarkEnd w:id="0"/>
    <w:p w:rsidR="00BD4C21" w:rsidRDefault="00AF0A93">
      <w:r>
        <w:t>Q4 Results Preview: Fuel Price Freeze A Drag For Oil Retailers, Gas Firms Face Cost Woes</w:t>
      </w:r>
    </w:p>
    <w:p w:rsidR="00BD4C21" w:rsidRDefault="00AF0A93">
      <w:r>
        <w:t xml:space="preserve">Analysts expect oil refiners’ losses </w:t>
      </w:r>
      <w:r>
        <w:t>in fuel retailing due to price freeze at pumps to offset higher benchmark refining margin, improved product spreads and inventory gains, weighing on overall earnings.Usually, a rise in crude leads to inventory gains for oil retailers as they sell cheaper i</w:t>
      </w:r>
      <w:r>
        <w:t>nventory at a higher price. Brent crude has risen 26% sequentially and 65% over the year earlier to average at $100.4 a barrel in the quarter ended March.Singapore gross refining margin—or what a company earns by converting one barrel of crude into fuel (n</w:t>
      </w:r>
      <w:r>
        <w:t xml:space="preserve">et of inventory gains) and vice versa—also improved to $7.8 a barrel in Q4 FY22.That, according to Motilal Oswal, is the highest in four years.But marketing margin, or the markup oil firms earn on the sale of every litre of petrol and diesel, is likely to </w:t>
      </w:r>
      <w:r>
        <w:t>be dented as retail fuel prices remained unchanged for more than 130 days starting November after election campaigns in Uttar Pradesh, Punjab, Uttarakhand, Goa and Manipur began.Rising oil prices, however, are seen to benefit oil explorers like Oil &amp; Natur</w:t>
      </w:r>
      <w:r>
        <w:t xml:space="preserve">al Gas Corp. and Oil India Ltd. as realizations improve.Higher gas costs are likely to impact margins of city gas distributors and hit volumes at LNG terminals. That would affect the performance of gas importers such as Petronet LNG. GAIL (India) Ltd. may </w:t>
      </w:r>
      <w:r>
        <w:t>benefit as rising LPG and chemical prices aid its gas trading earnings.ALSO READRELATED COVERAGEIndian Oil, BPCL, HPCL May Be Cushioned By Refining Margin, Inventory Gains In Q4OpinionIndian Oil, BPCL, HPCL May Be Cushioned By Refining Margin, Inventory Ga</w:t>
      </w:r>
      <w:r>
        <w:t>ins In Q4Read MoreHere’s how brokerages expect oil and gas companies to fare in Q4 FY22…Emkay GlobalOMCs are expected to see strong core GRMs and significant inventory gains, but marketing margins will be negative due to the freeze in retail prices amid th</w:t>
      </w:r>
      <w:r>
        <w:t xml:space="preserve">e jump in oil prices, affecting overall earnings.ONGC and Oil India’s net profits will be driven by higher oil realisations and dividend income. The production of these companies, however, is expected to decline 3% and 5% year-on-year, respectively.GAIL’s </w:t>
      </w:r>
      <w:r>
        <w:t>net profit will be impacted due to higher cost pressure in petrochemicals but will be offset by better gas marketing and LPG margins.Reliance Industries Ltd. will witness a modest jump in oil-to-chemicals earnings due to the tight physical market.Nirmal Ba</w:t>
      </w:r>
      <w:r>
        <w:t>ngOMCs’ earnings are set to get squeezed due to heavy losses in fuel retailing as the sector was compelled to hold pump prices between early November 2021 and the last week of March 2022.Mark-to-market hit on forex and high base in FY21 are other factors t</w:t>
      </w:r>
      <w:r>
        <w:t xml:space="preserve">hat will impact OMCs’ performance in the fourth quarter. These pressure points will eat into the massive surge in multi-year high GRMs and inventory gains that are estimated at $20-30 a barrel.City gas distributors are expected to face pressure on volumes </w:t>
      </w:r>
      <w:r>
        <w:t>and margins due to an increase in gas (LNG) prices.Indraprastha Gas Ltd. and Mahanagar Gas Ltd. will see a steep rise in costs of goods sold, driven by the higher cost of LNG (used for the industrial and commercial segment) and the shortfall in the allocat</w:t>
      </w:r>
      <w:r>
        <w:t>ion of cheaper APM gas in CNG.ALSO READRELATED COVERAGEONGC, OIL's FY23 Earnings: Analysts More Than Double Forecast On Crude SpikeOpinionONGC, OIL's FY23 Earnings: Analysts More Than Double Forecast On Crude SpikeRead MoreMotilal OswalGAIL’s performance w</w:t>
      </w:r>
      <w:r>
        <w:t xml:space="preserve">ill be supported by gas trading in the current high spot LNG </w:t>
      </w:r>
      <w:r>
        <w:lastRenderedPageBreak/>
        <w:t>price environment, with the petrochemicals business benefitting from better cracks.Volumes for city gas distributors will decline between 2.5% and 12% quarter-on-quarter in Q4 FY22. Normalisation</w:t>
      </w:r>
      <w:r>
        <w:t xml:space="preserve"> in spot LNG prices after 4Q FY22 remains a key near-term monitorable.OMCs’ performance will be benefitted from improved product cracks and high Singapore GRMs. The retail auto fuel margins, however, are expected to decline to minus Rs 0.5-1.1 a litre in 4</w:t>
      </w:r>
      <w:r>
        <w:t>Q FY22.Indian Oil Corp.’s petrochemical segment to see the benefit of better polyethylene and polypropylene cracks sequentially, backed by a spurt in product prices.Upstream companies ONGC and Oil India’s net realisations are expected to jump 76% and 71% y</w:t>
      </w:r>
      <w:r>
        <w:t>ear-on-year, respectively, in line with the movement in crude oil prices.Kotak SecuritiesOMCs’ Ebitda will jump sharply due to significant inventory gains reflecting the sharp end-period movement in crude oil prices, higher refining margins, and higher cru</w:t>
      </w:r>
      <w:r>
        <w:t>de throughput.ONGC and Oil India’s Ebitda will increase due to higher crude realisation. The higher price of value-added products will also support ONGC’s performance.RIL will witness modest gains sequentially in standalone Ebitda due to improvement in und</w:t>
      </w:r>
      <w:r>
        <w:t>erlying refining margins, which will be partly offset by a sequential decline in petrochemicals margins.IGL and MGL will report a sequential increase in Ebitda due to an increase in gross margins reflecting gains from price hikes taken over the quarter whi</w:t>
      </w:r>
      <w:r>
        <w:t>ch will be partly offset by higher spot LNG prices, healthy volume growth, and operating leverage.ALSO READRELATED COVERAGENomura Expects Another Gas Price Hike In October, Demand To Take A HitOpinionNomura Expects Another Gas Price Hike In October, Demand</w:t>
      </w:r>
      <w:r>
        <w:t xml:space="preserve"> To Take A HitRead More</w:t>
      </w:r>
    </w:p>
    <w:p w:rsidR="00BD4C21" w:rsidRDefault="00AF0A93">
      <w:r w:rsidRPr="00AF0A93">
        <w:t>&lt;a</w:t>
      </w:r>
      <w:r>
        <w:t>&gt;</w:t>
      </w:r>
      <w:hyperlink r:id="rId7" w:history="1">
        <w:r w:rsidRPr="00073D69">
          <w:rPr>
            <w:rStyle w:val="Hyperlink"/>
          </w:rPr>
          <w:t>https://www.bloombergquint.com//business/q4-results-preview-fuel-price-freeze-a-drag-for-oil-retailers-gas-firms-face-cost-woes&lt;/a</w:t>
        </w:r>
      </w:hyperlink>
      <w:r w:rsidRPr="00AF0A93">
        <w:t>&gt;</w:t>
      </w:r>
    </w:p>
    <w:p w:rsidR="00AF0A93" w:rsidRDefault="00AF0A93"/>
    <w:p w:rsidR="00AF0A93" w:rsidRDefault="00AF0A93"/>
    <w:p w:rsidR="00BD4C21" w:rsidRDefault="00AF0A93">
      <w:r>
        <w:t xml:space="preserve">Q4 Results Preview: Fuel Price Freeze A Drag </w:t>
      </w:r>
      <w:proofErr w:type="gramStart"/>
      <w:r>
        <w:t>For</w:t>
      </w:r>
      <w:proofErr w:type="gramEnd"/>
      <w:r>
        <w:t xml:space="preserve"> Oil Retailers, Gas Firms Face Cost Woes</w:t>
      </w:r>
    </w:p>
    <w:p w:rsidR="00BD4C21" w:rsidRDefault="00AF0A93">
      <w:r>
        <w:t>Analysts expect</w:t>
      </w:r>
      <w:r>
        <w:t xml:space="preserve"> oil refiners’ losses in fuel retailing due to price freeze at pumps to offset higher benchmark refining margin, improved product spreads and inventory gains, weighing on overall earnings.Usually, a rise in crude leads to inventory gains for oil retailers </w:t>
      </w:r>
      <w:r>
        <w:t>as they sell cheaper inventory at a higher price. Brent crude has risen 26% sequentially and 65% over the year earlier to average at $100.4 a barrel in the quarter ended March.Singapore gross refining margin—or what a company earns by converting one barrel</w:t>
      </w:r>
      <w:r>
        <w:t xml:space="preserve"> of crude into fuel (net of inventory gains) and vice versa—also improved to $7.8 a barrel in Q4 FY22.That, according to Motilal Oswal, is the highest in four years.But marketing margin, or the markup oil firms earn on the sale of every litre of petrol and</w:t>
      </w:r>
      <w:r>
        <w:t xml:space="preserve"> diesel, is likely to be dented as retail fuel prices remained unchanged for more than 130 days starting November after election campaigns in Uttar Pradesh, Punjab, Uttarakhand, Goa and Manipur began.Rising oil prices, however, are seen to benefit oil expl</w:t>
      </w:r>
      <w:r>
        <w:t xml:space="preserve">orers like Oil &amp; Natural Gas Corp. and Oil India Ltd. as realizations improve.Higher gas costs are likely to impact margins of city gas distributors and hit volumes at LNG terminals. That would affect the performance </w:t>
      </w:r>
      <w:r>
        <w:lastRenderedPageBreak/>
        <w:t xml:space="preserve">of gas importers such as Petronet LNG. </w:t>
      </w:r>
      <w:r>
        <w:t>GAIL (India) Ltd. may benefit as rising LPG and chemical prices aid its gas trading earnings.ALSO READRELATED COVERAGEIndian Oil, BPCL, HPCL May Be Cushioned By Refining Margin, Inventory Gains In Q4OpinionIndian Oil, BPCL, HPCL May Be Cushioned By Refinin</w:t>
      </w:r>
      <w:r>
        <w:t>g Margin, Inventory Gains In Q4Read MoreHere’s how brokerages expect oil and gas companies to fare in Q4 FY22…Emkay GlobalOMCs are expected to see strong core GRMs and significant inventory gains, but marketing margins will be negative due to the freeze in</w:t>
      </w:r>
      <w:r>
        <w:t xml:space="preserve"> retail prices amid the jump in oil prices, affecting overall earnings.ONGC and Oil India’s net profits will be driven by higher oil realisations and dividend income. The production of these companies, however, is expected to decline 3% and 5% year-on-year</w:t>
      </w:r>
      <w:r>
        <w:t>, respectively.GAIL’s net profit will be impacted due to higher cost pressure in petrochemicals but will be offset by better gas marketing and LPG margins.Reliance Industries Ltd. will witness a modest jump in oil-to-chemicals earnings due to the tight phy</w:t>
      </w:r>
      <w:r>
        <w:t>sical market.Nirmal BangOMCs’ earnings are set to get squeezed due to heavy losses in fuel retailing as the sector was compelled to hold pump prices between early November 2021 and the last week of March 2022.Mark-to-market hit on forex and high base in FY</w:t>
      </w:r>
      <w:r>
        <w:t>21 are other factors that will impact OMCs’ performance in the fourth quarter. These pressure points will eat into the massive surge in multi-year high GRMs and inventory gains that are estimated at $20-30 a barrel.City gas distributors are expected to fac</w:t>
      </w:r>
      <w:r>
        <w:t>e pressure on volumes and margins due to an increase in gas (LNG) prices.Indraprastha Gas Ltd. and Mahanagar Gas Ltd. will see a steep rise in costs of goods sold, driven by the higher cost of LNG (used for the industrial and commercial segment) and the sh</w:t>
      </w:r>
      <w:r>
        <w:t>ortfall in the allocation of cheaper APM gas in CNG.ALSO READRELATED COVERAGEONGC, OIL's FY23 Earnings: Analysts More Than Double Forecast On Crude SpikeOpinionONGC, OIL's FY23 Earnings: Analysts More Than Double Forecast On Crude SpikeRead MoreMotilal Osw</w:t>
      </w:r>
      <w:r>
        <w:t xml:space="preserve">alGAIL’s performance will be supported by gas trading in the current high spot LNG price environment, with the petrochemicals business benefitting from better cracks.Volumes for city gas distributors will decline between 2.5% and 12% quarter-on-quarter in </w:t>
      </w:r>
      <w:r>
        <w:t>Q4 FY22. Normalisation in spot LNG prices after 4Q FY22 remains a key near-term monitorable.OMCs’ performance will be benefitted from improved product cracks and high Singapore GRMs. The retail auto fuel margins, however, are expected to decline to minus R</w:t>
      </w:r>
      <w:r>
        <w:t>s 0.5-1.1 a litre in 4Q FY22.Indian Oil Corp.’s petrochemical segment to see the benefit of better polyethylene and polypropylene cracks sequentially, backed by a spurt in product prices.Upstream companies ONGC and Oil India’s net realisations are expected</w:t>
      </w:r>
      <w:r>
        <w:t xml:space="preserve"> to jump 76% and 71% year-on-year, respectively, in line with the movement in crude oil prices.Kotak SecuritiesOMCs’ Ebitda will jump sharply due to significant inventory gains reflecting the sharp end-period movement in crude oil prices, higher refining m</w:t>
      </w:r>
      <w:r>
        <w:t>argins, and higher crude throughput.ONGC and Oil India’s Ebitda will increase due to higher crude realisation. The higher price of value-added products will also support ONGC’s performance.RIL will witness modest gains sequentially in standalone Ebitda due</w:t>
      </w:r>
      <w:r>
        <w:t xml:space="preserve"> to improvement in underlying refining margins, which will be partly offset by a sequential decline in petrochemicals margins.IGL and MGL will report a sequential increase in Ebitda due to an increase in gross margins reflecting gains from price hikes take</w:t>
      </w:r>
      <w:r>
        <w:t xml:space="preserve">n over the quarter which will be partly offset by higher spot LNG prices, healthy volume growth, and operating </w:t>
      </w:r>
      <w:r>
        <w:lastRenderedPageBreak/>
        <w:t>leverage.ALSO READRELATED COVERAGENomura Expects Another Gas Price Hike In October, Demand To Take A HitOpinionNomura Expects Another Gas Price H</w:t>
      </w:r>
      <w:r>
        <w:t>ike In October, Demand To Take A HitRead More</w:t>
      </w:r>
    </w:p>
    <w:p w:rsidR="00BD4C21" w:rsidRDefault="00AF0A93">
      <w:r>
        <w:t>https://www.bloombergquint.com//markets/oil-rally-pauses-as-russian-war-continues-to-rattle-tight-market</w:t>
      </w:r>
    </w:p>
    <w:p w:rsidR="00BD4C21" w:rsidRDefault="00AF0A93">
      <w:r>
        <w:t>Oil Posts a Weekly Gain as EU Considers a Ban on Russian Oil</w:t>
      </w:r>
    </w:p>
    <w:p w:rsidR="00BD4C21" w:rsidRDefault="00AF0A93">
      <w:r>
        <w:t xml:space="preserve">(Bloomberg) -- Oil notched a weekly gain as </w:t>
      </w:r>
      <w:r>
        <w:t>traders weighed a global supply deficit, a potential ban on Russian oil from the European Union and China’s latest virus lockdowns.West Texas Intermediate settled near $107, rising 8.8% for the week. Oil rallied Thursday afternoon after a report that the E</w:t>
      </w:r>
      <w:r>
        <w:t>uropean Union is moving toward adopting a phased-in ban on Russian oil. President Vladimir Putin vowed to continue the invasion of Ukraine earlier this week, pointing to a prolonged disruption of Russia’s energy exports. Additionally, the International Ene</w:t>
      </w:r>
      <w:r>
        <w:t>rgy Agency said in a report that OPEC+ members provided only 10% of their promised supply increases last month.In the U.S., crude stockpiles jumped more than 9 million barrels last week, with over a third of the build attributed to the shift of strategic o</w:t>
      </w:r>
      <w:r>
        <w:t>il reserves to commercial inventories. At the same time, most stocks of refined products fell, prompting a spike in so-called crack spreads -- the rough profit from turning crude into fuel. “Traders realize a good portion of that came from the Strategic Re</w:t>
      </w:r>
      <w:r>
        <w:t>serve which now sets at 20 year inventory lows,” said Dennis Kissler, Senior Vice President of Trading, BOK Financial. “Crude storage remains 60.45 million barrels below the five-year average which should keep the buyers active on extreme sell offs.”The oi</w:t>
      </w:r>
      <w:r>
        <w:t>l market has seen a tumultuous period of trading since Russia invaded its neighbor in late February. A recent reserve release by the U.S. and its allies, along with a virus resurgence in China, has weighed on prices in the past few weeks. Yet there are som</w:t>
      </w:r>
      <w:r>
        <w:t>e signs of easing Covid restrictions and China’s central bank is expected to take measures to help bolster a faltering economy.“Government energy intervention, the perceived self-shunning of Russian crude and the erratic buying patterns in recent weeks hav</w:t>
      </w:r>
      <w:r>
        <w:t>e all altered the near-term path,” RBC Capital Markets analyst Mike Tran said. Trading looks “volatile and sloppy over the near term as the market digests the onslaught of 240 million barrels of crude unleashed from strategic reserves.”PricesWTI for May de</w:t>
      </w:r>
      <w:r>
        <w:t>livery rose $2.70 to settle at $106.95 in New YorkBrent for June settlement rose $2.92 to settle at $111.70 a barrel.To be sure, the market is still in the grips of a liquidity crunch sparked by surging volatility after a spike toward $140. Open interest i</w:t>
      </w:r>
      <w:r>
        <w:t>n WTI futures fell to the lowest since 2016 on Wednesday, while traders are using options strategies as a way of effectively raising cash in the face of limited sources of capital. Elsewhere, Kazakhstan expects its main oil-export route via Russia to resto</w:t>
      </w:r>
      <w:r>
        <w:t>re full operations in late April, the country’s energy minister said. The nation said it remains concerned about the possible impact of Western sanctions or shipping issues on the flow of crude.Related coverage:Putin Says Russia Seeks New Markets as West R</w:t>
      </w:r>
      <w:r>
        <w:t>ejects Oil ExportsOil Outlooks Splinter on Impact of Russia’s Invasion of UkraineEuropean Gasoline Flows to U.S. Slip Amid High Pump Prices©2022 Bloomberg L.P.</w:t>
      </w:r>
    </w:p>
    <w:p w:rsidR="00BD4C21" w:rsidRDefault="00AF0A93">
      <w:r>
        <w:lastRenderedPageBreak/>
        <w:t>https://www.bloombergquint.com//business/q4-results-preview-fuel-price-freeze-a-drag-for-oil-ret</w:t>
      </w:r>
      <w:r>
        <w:t>ailers-gas-firms-face-cost-woes</w:t>
      </w:r>
    </w:p>
    <w:p w:rsidR="00BD4C21" w:rsidRDefault="00AF0A93">
      <w:r>
        <w:t>Q4 Results Preview: Fuel Price Freeze A Drag For Oil Retailers, Gas Firms Face Cost Woes</w:t>
      </w:r>
    </w:p>
    <w:p w:rsidR="00BD4C21" w:rsidRDefault="00AF0A93">
      <w:r>
        <w:t>Analysts expect oil refiners’ losses in fuel retailing due to price freeze at pumps to offset higher benchmark refining margin, improve</w:t>
      </w:r>
      <w:r>
        <w:t>d product spreads and inventory gains, weighing on overall earnings.Usually, a rise in crude leads to inventory gains for oil retailers as they sell cheaper inventory at a higher price. Brent crude has risen 26% sequentially and 65% over the year earlier t</w:t>
      </w:r>
      <w:r>
        <w:t>o average at $100.4 a barrel in the quarter ended March.Singapore gross refining margin—or what a company earns by converting one barrel of crude into fuel (net of inventory gains) and vice versa—also improved to $7.8 a barrel in Q4 FY22.That, according to</w:t>
      </w:r>
      <w:r>
        <w:t xml:space="preserve"> Motilal Oswal, is the highest in four years.But marketing margin, or the markup oil firms earn on the sale of every litre of petrol and diesel, is likely to be dented as retail fuel prices remained unchanged for more than 130 days starting November after </w:t>
      </w:r>
      <w:r>
        <w:t>election campaigns in Uttar Pradesh, Punjab, Uttarakhand, Goa and Manipur began.Rising oil prices, however, are seen to benefit oil explorers like Oil &amp; Natural Gas Corp. and Oil India Ltd. as realizations improve.Higher gas costs are likely to impact marg</w:t>
      </w:r>
      <w:r>
        <w:t>ins of city gas distributors and hit volumes at LNG terminals. That would affect the performance of gas importers such as Petronet LNG. GAIL (India) Ltd. may benefit as rising LPG and chemical prices aid its gas trading earnings.ALSO READRELATED COVERAGEIn</w:t>
      </w:r>
      <w:r>
        <w:t>dian Oil, BPCL, HPCL May Be Cushioned By Refining Margin, Inventory Gains In Q4OpinionIndian Oil, BPCL, HPCL May Be Cushioned By Refining Margin, Inventory Gains In Q4Read MoreHere’s how brokerages expect oil and gas companies to fare in Q4 FY22…Emkay Glob</w:t>
      </w:r>
      <w:r>
        <w:t>alOMCs are expected to see strong core GRMs and significant inventory gains, but marketing margins will be negative due to the freeze in retail prices amid the jump in oil prices, affecting overall earnings.ONGC and Oil India’s net profits will be driven b</w:t>
      </w:r>
      <w:r>
        <w:t>y higher oil realisations and dividend income. The production of these companies, however, is expected to decline 3% and 5% year-on-year, respectively.GAIL’s net profit will be impacted due to higher cost pressure in petrochemicals but will be offset by be</w:t>
      </w:r>
      <w:r>
        <w:t>tter gas marketing and LPG margins.Reliance Industries Ltd. will witness a modest jump in oil-to-chemicals earnings due to the tight physical market.Nirmal BangOMCs’ earnings are set to get squeezed due to heavy losses in fuel retailing as the sector was c</w:t>
      </w:r>
      <w:r>
        <w:t>ompelled to hold pump prices between early November 2021 and the last week of March 2022.Mark-to-market hit on forex and high base in FY21 are other factors that will impact OMCs’ performance in the fourth quarter. These pressure points will eat into the m</w:t>
      </w:r>
      <w:r>
        <w:t>assive surge in multi-year high GRMs and inventory gains that are estimated at $20-30 a barrel.City gas distributors are expected to face pressure on volumes and margins due to an increase in gas (LNG) prices.Indraprastha Gas Ltd. and Mahanagar Gas Ltd. wi</w:t>
      </w:r>
      <w:r>
        <w:t>ll see a steep rise in costs of goods sold, driven by the higher cost of LNG (used for the industrial and commercial segment) and the shortfall in the allocation of cheaper APM gas in CNG.ALSO READRELATED COVERAGEONGC, OIL's FY23 Earnings: Analysts More Th</w:t>
      </w:r>
      <w:r>
        <w:t xml:space="preserve">an Double Forecast On Crude SpikeOpinionONGC, OIL's FY23 Earnings: Analysts More Than Double Forecast On Crude SpikeRead MoreMotilal OswalGAIL’s performance will be supported by gas trading in the current high spot LNG </w:t>
      </w:r>
      <w:r>
        <w:lastRenderedPageBreak/>
        <w:t>price environment, with the petrochem</w:t>
      </w:r>
      <w:r>
        <w:t>icals business benefitting from better cracks.Volumes for city gas distributors will decline between 2.5% and 12% quarter-on-quarter in Q4 FY22. Normalisation in spot LNG prices after 4Q FY22 remains a key near-term monitorable.OMCs’ performance will be be</w:t>
      </w:r>
      <w:r>
        <w:t>nefitted from improved product cracks and high Singapore GRMs. The retail auto fuel margins, however, are expected to decline to minus Rs 0.5-1.1 a litre in 4Q FY22.Indian Oil Corp.’s petrochemical segment to see the benefit of better polyethylene and poly</w:t>
      </w:r>
      <w:r>
        <w:t>propylene cracks sequentially, backed by a spurt in product prices.Upstream companies ONGC and Oil India’s net realisations are expected to jump 76% and 71% year-on-year, respectively, in line with the movement in crude oil prices.Kotak SecuritiesOMCs’ Ebi</w:t>
      </w:r>
      <w:r>
        <w:t>tda will jump sharply due to significant inventory gains reflecting the sharp end-period movement in crude oil prices, higher refining margins, and higher crude throughput.ONGC and Oil India’s Ebitda will increase due to higher crude realisation. The highe</w:t>
      </w:r>
      <w:r>
        <w:t>r price of value-added products will also support ONGC’s performance.RIL will witness modest gains sequentially in standalone Ebitda due to improvement in underlying refining margins, which will be partly offset by a sequential decline in petrochemicals ma</w:t>
      </w:r>
      <w:r>
        <w:t>rgins.IGL and MGL will report a sequential increase in Ebitda due to an increase in gross margins reflecting gains from price hikes taken over the quarter which will be partly offset by higher spot LNG prices, healthy volume growth, and operating leverage.</w:t>
      </w:r>
      <w:r>
        <w:t>ALSO READRELATED COVERAGENomura Expects Another Gas Price Hike In October, Demand To Take A HitOpinionNomura Expects Another Gas Price Hike In October, Demand To Take A HitRead More</w:t>
      </w:r>
    </w:p>
    <w:p w:rsidR="00BD4C21" w:rsidRDefault="00AF0A93">
      <w:r>
        <w:t>https://www.bloombergquint.com//business/q4-results-preview-fuel-price-fre</w:t>
      </w:r>
      <w:r>
        <w:t>eze-a-drag-for-oil-retailers-gas-firms-face-cost-woes</w:t>
      </w:r>
    </w:p>
    <w:p w:rsidR="00BD4C21" w:rsidRDefault="00AF0A93">
      <w:r>
        <w:t>Q4 Results Preview: Fuel Price Freeze A Drag For Oil Retailers, Gas Firms Face Cost Woes</w:t>
      </w:r>
    </w:p>
    <w:p w:rsidR="00BD4C21" w:rsidRDefault="00AF0A93">
      <w:r>
        <w:t>Analysts expect oil refiners’ losses in fuel retailing due to price freeze at pumps to offset higher benchmark re</w:t>
      </w:r>
      <w:r>
        <w:t>fining margin, improved product spreads and inventory gains, weighing on overall earnings.Usually, a rise in crude leads to inventory gains for oil retailers as they sell cheaper inventory at a higher price. Brent crude has risen 26% sequentially and 65% o</w:t>
      </w:r>
      <w:r>
        <w:t>ver the year earlier to average at $100.4 a barrel in the quarter ended March.Singapore gross refining margin—or what a company earns by converting one barrel of crude into fuel (net of inventory gains) and vice versa—also improved to $7.8 a barrel in Q4 F</w:t>
      </w:r>
      <w:r>
        <w:t>Y22.That, according to Motilal Oswal, is the highest in four years.But marketing margin, or the markup oil firms earn on the sale of every litre of petrol and diesel, is likely to be dented as retail fuel prices remained unchanged for more than 130 days st</w:t>
      </w:r>
      <w:r>
        <w:t>arting November after election campaigns in Uttar Pradesh, Punjab, Uttarakhand, Goa and Manipur began.Rising oil prices, however, are seen to benefit oil explorers like Oil &amp; Natural Gas Corp. and Oil India Ltd. as realizations improve.Higher gas costs are</w:t>
      </w:r>
      <w:r>
        <w:t xml:space="preserve"> likely to impact margins of city gas distributors and hit volumes at LNG terminals. That would affect the performance of gas importers such as Petronet LNG. GAIL (India) Ltd. may benefit as rising LPG and chemical prices aid its gas trading earnings.ALSO </w:t>
      </w:r>
      <w:r>
        <w:t xml:space="preserve">READRELATED COVERAGEIndian Oil, BPCL, HPCL May Be Cushioned By Refining Margin, Inventory Gains In Q4OpinionIndian Oil, </w:t>
      </w:r>
      <w:r>
        <w:lastRenderedPageBreak/>
        <w:t>BPCL, HPCL May Be Cushioned By Refining Margin, Inventory Gains In Q4Read MoreHere’s how brokerages expect oil and gas companies to fare</w:t>
      </w:r>
      <w:r>
        <w:t xml:space="preserve"> in Q4 FY22…Emkay GlobalOMCs are expected to see strong core GRMs and significant inventory gains, but marketing margins will be negative due to the freeze in retail prices amid the jump in oil prices, affecting overall earnings.ONGC and Oil India’s net pr</w:t>
      </w:r>
      <w:r>
        <w:t>ofits will be driven by higher oil realisations and dividend income. The production of these companies, however, is expected to decline 3% and 5% year-on-year, respectively.GAIL’s net profit will be impacted due to higher cost pressure in petrochemicals bu</w:t>
      </w:r>
      <w:r>
        <w:t>t will be offset by better gas marketing and LPG margins.Reliance Industries Ltd. will witness a modest jump in oil-to-chemicals earnings due to the tight physical market.Nirmal BangOMCs’ earnings are set to get squeezed due to heavy losses in fuel retaili</w:t>
      </w:r>
      <w:r>
        <w:t>ng as the sector was compelled to hold pump prices between early November 2021 and the last week of March 2022.Mark-to-market hit on forex and high base in FY21 are other factors that will impact OMCs’ performance in the fourth quarter. These pressure poin</w:t>
      </w:r>
      <w:r>
        <w:t>ts will eat into the massive surge in multi-year high GRMs and inventory gains that are estimated at $20-30 a barrel.City gas distributors are expected to face pressure on volumes and margins due to an increase in gas (LNG) prices.Indraprastha Gas Ltd. and</w:t>
      </w:r>
      <w:r>
        <w:t xml:space="preserve"> Mahanagar Gas Ltd. will see a steep rise in costs of goods sold, driven by the higher cost of LNG (used for the industrial and commercial segment) and the shortfall in the allocation of cheaper APM gas in CNG.ALSO READRELATED COVERAGEONGC, OIL's FY23 Earn</w:t>
      </w:r>
      <w:r>
        <w:t>ings: Analysts More Than Double Forecast On Crude SpikeOpinionONGC, OIL's FY23 Earnings: Analysts More Than Double Forecast On Crude SpikeRead MoreMotilal OswalGAIL’s performance will be supported by gas trading in the current high spot LNG price environme</w:t>
      </w:r>
      <w:r>
        <w:t xml:space="preserve">nt, with the petrochemicals business benefitting from better cracks.Volumes for city gas distributors will decline between 2.5% and 12% quarter-on-quarter in Q4 FY22. Normalisation in spot LNG prices after 4Q FY22 remains a key near-term monitorable.OMCs’ </w:t>
      </w:r>
      <w:r>
        <w:t>performance will be benefitted from improved product cracks and high Singapore GRMs. The retail auto fuel margins, however, are expected to decline to minus Rs 0.5-1.1 a litre in 4Q FY22.Indian Oil Corp.’s petrochemical segment to see the benefit of better</w:t>
      </w:r>
      <w:r>
        <w:t xml:space="preserve"> polyethylene and polypropylene cracks sequentially, backed by a spurt in product prices.Upstream companies ONGC and Oil India’s net realisations are expected to jump 76% and 71% year-on-year, respectively, in line with the movement in crude oil prices.Kot</w:t>
      </w:r>
      <w:r>
        <w:t xml:space="preserve">ak SecuritiesOMCs’ Ebitda will jump sharply due to significant inventory gains reflecting the sharp end-period movement in crude oil prices, higher refining margins, and higher crude throughput.ONGC and Oil India’s Ebitda will increase due to higher crude </w:t>
      </w:r>
      <w:r>
        <w:t>realisation. The higher price of value-added products will also support ONGC’s performance.RIL will witness modest gains sequentially in standalone Ebitda due to improvement in underlying refining margins, which will be partly offset by a sequential declin</w:t>
      </w:r>
      <w:r>
        <w:t>e in petrochemicals margins.IGL and MGL will report a sequential increase in Ebitda due to an increase in gross margins reflecting gains from price hikes taken over the quarter which will be partly offset by higher spot LNG prices, healthy volume growth, a</w:t>
      </w:r>
      <w:r>
        <w:t>nd operating leverage.ALSO READRELATED COVERAGENomura Expects Another Gas Price Hike In October, Demand To Take A HitOpinionNomura Expects Another Gas Price Hike In October, Demand To Take A HitRead More</w:t>
      </w:r>
    </w:p>
    <w:p w:rsidR="00BD4C21" w:rsidRDefault="00AF0A93">
      <w:r>
        <w:lastRenderedPageBreak/>
        <w:t>https://www.bloombergquint.com//markets/oil-rally-pa</w:t>
      </w:r>
      <w:r>
        <w:t>uses-as-russian-war-continues-to-rattle-tight-market</w:t>
      </w:r>
    </w:p>
    <w:p w:rsidR="00BD4C21" w:rsidRDefault="00AF0A93">
      <w:r>
        <w:t>Oil Posts a Weekly Gain as EU Considers a Ban on Russian Oil</w:t>
      </w:r>
    </w:p>
    <w:p w:rsidR="00BD4C21" w:rsidRDefault="00AF0A93">
      <w:r>
        <w:t>(Bloomberg) -- Oil notched a weekly gain as traders weighed a global supply deficit, a potential ban on Russian oil from the European Union an</w:t>
      </w:r>
      <w:r>
        <w:t>d China’s latest virus lockdowns.West Texas Intermediate settled near $107, rising 8.8% for the week. Oil rallied Thursday afternoon after a report that the European Union is moving toward adopting a phased-in ban on Russian oil. President Vladimir Putin v</w:t>
      </w:r>
      <w:r>
        <w:t>owed to continue the invasion of Ukraine earlier this week, pointing to a prolonged disruption of Russia’s energy exports. Additionally, the International Energy Agency said in a report that OPEC+ members provided only 10% of their promised supply increase</w:t>
      </w:r>
      <w:r>
        <w:t>s last month.In the U.S., crude stockpiles jumped more than 9 million barrels last week, with over a third of the build attributed to the shift of strategic oil reserves to commercial inventories. At the same time, most stocks of refined products fell, pro</w:t>
      </w:r>
      <w:r>
        <w:t>mpting a spike in so-called crack spreads -- the rough profit from turning crude into fuel. “Traders realize a good portion of that came from the Strategic Reserve which now sets at 20 year inventory lows,” said Dennis Kissler, Senior Vice President of Tra</w:t>
      </w:r>
      <w:r>
        <w:t>ding, BOK Financial. “Crude storage remains 60.45 million barrels below the five-year average which should keep the buyers active on extreme sell offs.”The oil market has seen a tumultuous period of trading since Russia invaded its neighbor in late Februar</w:t>
      </w:r>
      <w:r>
        <w:t>y. A recent reserve release by the U.S. and its allies, along with a virus resurgence in China, has weighed on prices in the past few weeks. Yet there are some signs of easing Covid restrictions and China’s central bank is expected to take measures to help</w:t>
      </w:r>
      <w:r>
        <w:t xml:space="preserve"> bolster a faltering economy.“Government energy intervention, the perceived self-shunning of Russian crude and the erratic buying patterns in recent weeks have all altered the near-term path,” RBC Capital Markets analyst Mike Tran said. Trading looks “vola</w:t>
      </w:r>
      <w:r>
        <w:t>tile and sloppy over the near term as the market digests the onslaught of 240 million barrels of crude unleashed from strategic reserves.”PricesWTI for May delivery rose $2.70 to settle at $106.95 in New YorkBrent for June settlement rose $2.92 to settle a</w:t>
      </w:r>
      <w:r>
        <w:t>t $111.70 a barrel.To be sure, the market is still in the grips of a liquidity crunch sparked by surging volatility after a spike toward $140. Open interest in WTI futures fell to the lowest since 2016 on Wednesday, while traders are using options strategi</w:t>
      </w:r>
      <w:r>
        <w:t>es as a way of effectively raising cash in the face of limited sources of capital. Elsewhere, Kazakhstan expects its main oil-export route via Russia to restore full operations in late April, the country’s energy minister said. The nation said it remains c</w:t>
      </w:r>
      <w:r>
        <w:t>oncerned about the possible impact of Western sanctions or shipping issues on the flow of crude.Related coverage:Putin Says Russia Seeks New Markets as West Rejects Oil ExportsOil Outlooks Splinter on Impact of Russia’s Invasion of UkraineEuropean Gasoline</w:t>
      </w:r>
      <w:r>
        <w:t xml:space="preserve"> Flows to U.S. Slip Amid High Pump Prices©2022 Bloomberg L.P.</w:t>
      </w:r>
    </w:p>
    <w:p w:rsidR="00BD4C21" w:rsidRDefault="00AF0A93">
      <w:r>
        <w:t>https://vneconomy.vn//doanh-nghiep-xay-dung-sinh-ton-the-nao-giua-con-bao-gia-vat-lieu-xay-dung-va-covid-19.htm</w:t>
      </w:r>
    </w:p>
    <w:p w:rsidR="00BD4C21" w:rsidRDefault="00AF0A93">
      <w:r>
        <w:t xml:space="preserve"> 05:33 04/08/2021 Doanh nghi</w:t>
      </w:r>
      <w:r>
        <w:t>ệ</w:t>
      </w:r>
      <w:r>
        <w:t>p xây d</w:t>
      </w:r>
      <w:r>
        <w:t>ự</w:t>
      </w:r>
      <w:r>
        <w:t>ng “sinh t</w:t>
      </w:r>
      <w:r>
        <w:t>ồ</w:t>
      </w:r>
      <w:r>
        <w:t>n” th</w:t>
      </w:r>
      <w:r>
        <w:t>ế</w:t>
      </w:r>
      <w:r>
        <w:t xml:space="preserve"> nào gi</w:t>
      </w:r>
      <w:r>
        <w:t>ữ</w:t>
      </w:r>
      <w:r>
        <w:t>a cơn bão giá v</w:t>
      </w:r>
      <w:r>
        <w:t>ậ</w:t>
      </w:r>
      <w:r>
        <w:t>t li</w:t>
      </w:r>
      <w:r>
        <w:t>ệ</w:t>
      </w:r>
      <w:r>
        <w:t>u xây d</w:t>
      </w:r>
      <w:r>
        <w:t>ự</w:t>
      </w:r>
      <w:r>
        <w:t>ng và Covid-19?   Khánh Linh -      Giá thép tăng cao cùng v</w:t>
      </w:r>
      <w:r>
        <w:t>ớ</w:t>
      </w:r>
      <w:r>
        <w:t>i tình hình d</w:t>
      </w:r>
      <w:r>
        <w:t>ị</w:t>
      </w:r>
      <w:r>
        <w:t>ch b</w:t>
      </w:r>
      <w:r>
        <w:t>ệ</w:t>
      </w:r>
      <w:r>
        <w:t>nh ph</w:t>
      </w:r>
      <w:r>
        <w:t>ứ</w:t>
      </w:r>
      <w:r>
        <w:t>c t</w:t>
      </w:r>
      <w:r>
        <w:t>ạ</w:t>
      </w:r>
      <w:r>
        <w:t xml:space="preserve">p </w:t>
      </w:r>
      <w:r>
        <w:lastRenderedPageBreak/>
        <w:t>đã bào mòn l</w:t>
      </w:r>
      <w:r>
        <w:t>ợ</w:t>
      </w:r>
      <w:r>
        <w:t>i nhu</w:t>
      </w:r>
      <w:r>
        <w:t>ậ</w:t>
      </w:r>
      <w:r>
        <w:t>n v</w:t>
      </w:r>
      <w:r>
        <w:t>ố</w:t>
      </w:r>
      <w:r>
        <w:t>n dĩ m</w:t>
      </w:r>
      <w:r>
        <w:t>ỏ</w:t>
      </w:r>
      <w:r>
        <w:t>ng manh c</w:t>
      </w:r>
      <w:r>
        <w:t>ủ</w:t>
      </w:r>
      <w:r>
        <w:t>a doanh nghi</w:t>
      </w:r>
      <w:r>
        <w:t>ệ</w:t>
      </w:r>
      <w:r>
        <w:t>p ngành xây d</w:t>
      </w:r>
      <w:r>
        <w:t>ự</w:t>
      </w:r>
      <w:r>
        <w:t xml:space="preserve">ng...   </w:t>
      </w:r>
      <w:r>
        <w:t>Ả</w:t>
      </w:r>
      <w:r>
        <w:t>nh minh ho</w:t>
      </w:r>
      <w:r>
        <w:t>ạ</w:t>
      </w:r>
      <w:r>
        <w:t xml:space="preserve">.  </w:t>
      </w:r>
    </w:p>
    <w:p w:rsidR="00BD4C21" w:rsidRDefault="00AF0A93">
      <w:r>
        <w:t xml:space="preserve"> Giá nguyên v</w:t>
      </w:r>
      <w:r>
        <w:t>ậ</w:t>
      </w:r>
      <w:r>
        <w:t>t li</w:t>
      </w:r>
      <w:r>
        <w:t>ệ</w:t>
      </w:r>
      <w:r>
        <w:t>u bao g</w:t>
      </w:r>
      <w:r>
        <w:t>ồ</w:t>
      </w:r>
      <w:r>
        <w:t>m giá thép - chi</w:t>
      </w:r>
      <w:r>
        <w:t>ế</w:t>
      </w:r>
      <w:r>
        <w:t>m kho</w:t>
      </w:r>
      <w:r>
        <w:t>ả</w:t>
      </w:r>
      <w:r>
        <w:t>ng 20% trong m</w:t>
      </w:r>
      <w:r>
        <w:t>ộ</w:t>
      </w:r>
      <w:r>
        <w:t>t công trình xây d</w:t>
      </w:r>
      <w:r>
        <w:t>ự</w:t>
      </w:r>
      <w:r>
        <w:t>ng tăng phi mã su</w:t>
      </w:r>
      <w:r>
        <w:t>ố</w:t>
      </w:r>
      <w:r>
        <w:t>t t</w:t>
      </w:r>
      <w:r>
        <w:t>ừ</w:t>
      </w:r>
      <w:r>
        <w:t xml:space="preserve"> cu</w:t>
      </w:r>
      <w:r>
        <w:t>ố</w:t>
      </w:r>
      <w:r>
        <w:t>i năm 2020 đ</w:t>
      </w:r>
      <w:r>
        <w:t>ế</w:t>
      </w:r>
      <w:r>
        <w:t>n th</w:t>
      </w:r>
      <w:r>
        <w:t>ờ</w:t>
      </w:r>
      <w:r>
        <w:t>i đi</w:t>
      </w:r>
      <w:r>
        <w:t>ể</w:t>
      </w:r>
      <w:r>
        <w:t>m tháng 6/2021 cùng v</w:t>
      </w:r>
      <w:r>
        <w:t>ớ</w:t>
      </w:r>
      <w:r>
        <w:t>i d</w:t>
      </w:r>
      <w:r>
        <w:t>ị</w:t>
      </w:r>
      <w:r>
        <w:t>ch b</w:t>
      </w:r>
      <w:r>
        <w:t>ệ</w:t>
      </w:r>
      <w:r>
        <w:t>nh ph</w:t>
      </w:r>
      <w:r>
        <w:t>ứ</w:t>
      </w:r>
      <w:r>
        <w:t>c t</w:t>
      </w:r>
      <w:r>
        <w:t>ạ</w:t>
      </w:r>
      <w:r>
        <w:t>p đã khi</w:t>
      </w:r>
      <w:r>
        <w:t>ế</w:t>
      </w:r>
      <w:r>
        <w:t>n các doanh nghi</w:t>
      </w:r>
      <w:r>
        <w:t>ệ</w:t>
      </w:r>
      <w:r>
        <w:t>p ngành xây d</w:t>
      </w:r>
      <w:r>
        <w:t>ự</w:t>
      </w:r>
      <w:r>
        <w:t>ng kinh doanh ngày càng khó khăn hơn. LÃI TĂNG NH</w:t>
      </w:r>
      <w:r>
        <w:t>Ờ</w:t>
      </w:r>
      <w:r>
        <w:t xml:space="preserve"> TI</w:t>
      </w:r>
      <w:r>
        <w:t>Ề</w:t>
      </w:r>
      <w:r>
        <w:t>N G</w:t>
      </w:r>
      <w:r>
        <w:t>Ử</w:t>
      </w:r>
      <w:r>
        <w:t>I, CHO VAY,  THOÁI V</w:t>
      </w:r>
      <w:r>
        <w:t>Ố</w:t>
      </w:r>
      <w:r>
        <w:t>NBáo cáo tài chính quý 2/20</w:t>
      </w:r>
      <w:r>
        <w:t>21 c</w:t>
      </w:r>
      <w:r>
        <w:t>ủ</w:t>
      </w:r>
      <w:r>
        <w:t>a T</w:t>
      </w:r>
      <w:r>
        <w:t>ậ</w:t>
      </w:r>
      <w:r>
        <w:t>p đoàn Xây d</w:t>
      </w:r>
      <w:r>
        <w:t>ự</w:t>
      </w:r>
      <w:r>
        <w:t>ng Hoà Bình (HBC) cho th</w:t>
      </w:r>
      <w:r>
        <w:t>ấ</w:t>
      </w:r>
      <w:r>
        <w:t>y, doanh thu thu</w:t>
      </w:r>
      <w:r>
        <w:t>ầ</w:t>
      </w:r>
      <w:r>
        <w:t>n bán hàng và cung c</w:t>
      </w:r>
      <w:r>
        <w:t>ấ</w:t>
      </w:r>
      <w:r>
        <w:t>p d</w:t>
      </w:r>
      <w:r>
        <w:t>ị</w:t>
      </w:r>
      <w:r>
        <w:t>ch v</w:t>
      </w:r>
      <w:r>
        <w:t>ụ</w:t>
      </w:r>
      <w:r>
        <w:t xml:space="preserve"> ghi nh</w:t>
      </w:r>
      <w:r>
        <w:t>ậ</w:t>
      </w:r>
      <w:r>
        <w:t>n 3.179 t</w:t>
      </w:r>
      <w:r>
        <w:t>ỷ</w:t>
      </w:r>
      <w:r>
        <w:t xml:space="preserve"> đ</w:t>
      </w:r>
      <w:r>
        <w:t>ồ</w:t>
      </w:r>
      <w:r>
        <w:t>ng, tăng nh</w:t>
      </w:r>
      <w:r>
        <w:t>ẹ</w:t>
      </w:r>
      <w:r>
        <w:t xml:space="preserve"> so v</w:t>
      </w:r>
      <w:r>
        <w:t>ớ</w:t>
      </w:r>
      <w:r>
        <w:t>i con s</w:t>
      </w:r>
      <w:r>
        <w:t>ố</w:t>
      </w:r>
      <w:r>
        <w:t xml:space="preserve"> 2.949 t</w:t>
      </w:r>
      <w:r>
        <w:t>ỷ</w:t>
      </w:r>
      <w:r>
        <w:t xml:space="preserve"> đ</w:t>
      </w:r>
      <w:r>
        <w:t>ồ</w:t>
      </w:r>
      <w:r>
        <w:t>ng c</w:t>
      </w:r>
      <w:r>
        <w:t>ủ</w:t>
      </w:r>
      <w:r>
        <w:t>a quý 2/2020. Giá v</w:t>
      </w:r>
      <w:r>
        <w:t>ố</w:t>
      </w:r>
      <w:r>
        <w:t>n hàng bán tăng m</w:t>
      </w:r>
      <w:r>
        <w:t>ạ</w:t>
      </w:r>
      <w:r>
        <w:t>nh d</w:t>
      </w:r>
      <w:r>
        <w:t>ẫ</w:t>
      </w:r>
      <w:r>
        <w:t>n đ</w:t>
      </w:r>
      <w:r>
        <w:t>ế</w:t>
      </w:r>
      <w:r>
        <w:t>n l</w:t>
      </w:r>
      <w:r>
        <w:t>ợ</w:t>
      </w:r>
      <w:r>
        <w:t>i nhu</w:t>
      </w:r>
      <w:r>
        <w:t>ậ</w:t>
      </w:r>
      <w:r>
        <w:t>n g</w:t>
      </w:r>
      <w:r>
        <w:t>ộ</w:t>
      </w:r>
      <w:r>
        <w:t>p còn 195 t</w:t>
      </w:r>
      <w:r>
        <w:t>ỷ</w:t>
      </w:r>
      <w:r>
        <w:t xml:space="preserve"> đ</w:t>
      </w:r>
      <w:r>
        <w:t>ồ</w:t>
      </w:r>
      <w:r>
        <w:t>ng, gi</w:t>
      </w:r>
      <w:r>
        <w:t>ả</w:t>
      </w:r>
      <w:r>
        <w:t>m 17%. Tuy nhiê</w:t>
      </w:r>
      <w:r>
        <w:t>n, nh</w:t>
      </w:r>
      <w:r>
        <w:t>ờ</w:t>
      </w:r>
      <w:r>
        <w:t xml:space="preserve"> doanh thu ho</w:t>
      </w:r>
      <w:r>
        <w:t>ạ</w:t>
      </w:r>
      <w:r>
        <w:t>t đ</w:t>
      </w:r>
      <w:r>
        <w:t>ộ</w:t>
      </w:r>
      <w:r>
        <w:t>ng tài chính ch</w:t>
      </w:r>
      <w:r>
        <w:t>ủ</w:t>
      </w:r>
      <w:r>
        <w:t xml:space="preserve"> y</w:t>
      </w:r>
      <w:r>
        <w:t>ế</w:t>
      </w:r>
      <w:r>
        <w:t>u là lãi chuy</w:t>
      </w:r>
      <w:r>
        <w:t>ể</w:t>
      </w:r>
      <w:r>
        <w:t>n như</w:t>
      </w:r>
      <w:r>
        <w:t>ợ</w:t>
      </w:r>
      <w:r>
        <w:t>ng các kho</w:t>
      </w:r>
      <w:r>
        <w:t>ả</w:t>
      </w:r>
      <w:r>
        <w:t>n đ</w:t>
      </w:r>
      <w:r>
        <w:t>ầ</w:t>
      </w:r>
      <w:r>
        <w:t>u tư ghi nh</w:t>
      </w:r>
      <w:r>
        <w:t>ậ</w:t>
      </w:r>
      <w:r>
        <w:t>n 50 t</w:t>
      </w:r>
      <w:r>
        <w:t>ỷ</w:t>
      </w:r>
      <w:r>
        <w:t xml:space="preserve"> đ</w:t>
      </w:r>
      <w:r>
        <w:t>ồ</w:t>
      </w:r>
      <w:r>
        <w:t>ng trong khi cùng k</w:t>
      </w:r>
      <w:r>
        <w:t>ỳ</w:t>
      </w:r>
      <w:r>
        <w:t xml:space="preserve"> năm ngoái không có, d</w:t>
      </w:r>
      <w:r>
        <w:t>ẫ</w:t>
      </w:r>
      <w:r>
        <w:t>n đ</w:t>
      </w:r>
      <w:r>
        <w:t>ế</w:t>
      </w:r>
      <w:r>
        <w:t>n l</w:t>
      </w:r>
      <w:r>
        <w:t>ợ</w:t>
      </w:r>
      <w:r>
        <w:t>i nhu</w:t>
      </w:r>
      <w:r>
        <w:t>ậ</w:t>
      </w:r>
      <w:r>
        <w:t>n sau thu</w:t>
      </w:r>
      <w:r>
        <w:t>ế</w:t>
      </w:r>
      <w:r>
        <w:t xml:space="preserve"> tăng m</w:t>
      </w:r>
      <w:r>
        <w:t>ạ</w:t>
      </w:r>
      <w:r>
        <w:t>nh t</w:t>
      </w:r>
      <w:r>
        <w:t>ừ</w:t>
      </w:r>
      <w:r>
        <w:t xml:space="preserve"> 1,9 t</w:t>
      </w:r>
      <w:r>
        <w:t>ỷ</w:t>
      </w:r>
      <w:r>
        <w:t xml:space="preserve"> đ</w:t>
      </w:r>
      <w:r>
        <w:t>ồ</w:t>
      </w:r>
      <w:r>
        <w:t>ng lên 58 t</w:t>
      </w:r>
      <w:r>
        <w:t>ỷ</w:t>
      </w:r>
      <w:r>
        <w:t xml:space="preserve"> đ</w:t>
      </w:r>
      <w:r>
        <w:t>ồ</w:t>
      </w:r>
      <w:r>
        <w:t>ng.Lu</w:t>
      </w:r>
      <w:r>
        <w:t>ỹ</w:t>
      </w:r>
      <w:r>
        <w:t xml:space="preserve"> k</w:t>
      </w:r>
      <w:r>
        <w:t>ế</w:t>
      </w:r>
      <w:r>
        <w:t xml:space="preserve"> 6 tháng đ</w:t>
      </w:r>
      <w:r>
        <w:t>ầ</w:t>
      </w:r>
      <w:r>
        <w:t>u năm 2021, HBC ghi nh</w:t>
      </w:r>
      <w:r>
        <w:t>ậ</w:t>
      </w:r>
      <w:r>
        <w:t>n 67 t</w:t>
      </w:r>
      <w:r>
        <w:t>ỷ</w:t>
      </w:r>
      <w:r>
        <w:t xml:space="preserve"> </w:t>
      </w:r>
      <w:r>
        <w:t>đ</w:t>
      </w:r>
      <w:r>
        <w:t>ồ</w:t>
      </w:r>
      <w:r>
        <w:t>ng l</w:t>
      </w:r>
      <w:r>
        <w:t>ợ</w:t>
      </w:r>
      <w:r>
        <w:t>i nhu</w:t>
      </w:r>
      <w:r>
        <w:t>ậ</w:t>
      </w:r>
      <w:r>
        <w:t>n sau thu</w:t>
      </w:r>
      <w:r>
        <w:t>ế</w:t>
      </w:r>
      <w:r>
        <w:t>. Năm 2021, HBC d</w:t>
      </w:r>
      <w:r>
        <w:t>ự</w:t>
      </w:r>
      <w:r>
        <w:t xml:space="preserve"> ki</w:t>
      </w:r>
      <w:r>
        <w:t>ế</w:t>
      </w:r>
      <w:r>
        <w:t>n doanh thu đ</w:t>
      </w:r>
      <w:r>
        <w:t>ạ</w:t>
      </w:r>
      <w:r>
        <w:t>t 13,500 t</w:t>
      </w:r>
      <w:r>
        <w:t>ỷ</w:t>
      </w:r>
      <w:r>
        <w:t xml:space="preserve"> đ</w:t>
      </w:r>
      <w:r>
        <w:t>ồ</w:t>
      </w:r>
      <w:r>
        <w:t>ng, tăng 20% so v</w:t>
      </w:r>
      <w:r>
        <w:t>ớ</w:t>
      </w:r>
      <w:r>
        <w:t>i k</w:t>
      </w:r>
      <w:r>
        <w:t>ế</w:t>
      </w:r>
      <w:r>
        <w:t>t qu</w:t>
      </w:r>
      <w:r>
        <w:t>ả</w:t>
      </w:r>
      <w:r>
        <w:t xml:space="preserve"> năm 2020, l</w:t>
      </w:r>
      <w:r>
        <w:t>ợ</w:t>
      </w:r>
      <w:r>
        <w:t>i nhu</w:t>
      </w:r>
      <w:r>
        <w:t>ậ</w:t>
      </w:r>
      <w:r>
        <w:t>n sau thu</w:t>
      </w:r>
      <w:r>
        <w:t>ế</w:t>
      </w:r>
      <w:r>
        <w:t xml:space="preserve"> 2021 đ</w:t>
      </w:r>
      <w:r>
        <w:t>ạ</w:t>
      </w:r>
      <w:r>
        <w:t>t 235 t</w:t>
      </w:r>
      <w:r>
        <w:t>ỷ</w:t>
      </w:r>
      <w:r>
        <w:t xml:space="preserve"> đ</w:t>
      </w:r>
      <w:r>
        <w:t>ồ</w:t>
      </w:r>
      <w:r>
        <w:t>ng, g</w:t>
      </w:r>
      <w:r>
        <w:t>ấ</w:t>
      </w:r>
      <w:r>
        <w:t>p hơn 2,8 l</w:t>
      </w:r>
      <w:r>
        <w:t>ầ</w:t>
      </w:r>
      <w:r>
        <w:t>n năm 2020. Như v</w:t>
      </w:r>
      <w:r>
        <w:t>ậ</w:t>
      </w:r>
      <w:r>
        <w:t>y, HBC m</w:t>
      </w:r>
      <w:r>
        <w:t>ớ</w:t>
      </w:r>
      <w:r>
        <w:t>i đ</w:t>
      </w:r>
      <w:r>
        <w:t>ạ</w:t>
      </w:r>
      <w:r>
        <w:t>t đư</w:t>
      </w:r>
      <w:r>
        <w:t>ợ</w:t>
      </w:r>
      <w:r>
        <w:t>c 28% so v</w:t>
      </w:r>
      <w:r>
        <w:t>ớ</w:t>
      </w:r>
      <w:r>
        <w:t>i ch</w:t>
      </w:r>
      <w:r>
        <w:t>ỉ</w:t>
      </w:r>
      <w:r>
        <w:t xml:space="preserve"> tiêu l</w:t>
      </w:r>
      <w:r>
        <w:t>ợ</w:t>
      </w:r>
      <w:r>
        <w:t>i nhu</w:t>
      </w:r>
      <w:r>
        <w:t>ậ</w:t>
      </w:r>
      <w:r>
        <w:t>n đ</w:t>
      </w:r>
      <w:r>
        <w:t>ặ</w:t>
      </w:r>
      <w:r>
        <w:t>t ra dù đã đi h</w:t>
      </w:r>
      <w:r>
        <w:t>ế</w:t>
      </w:r>
      <w:r>
        <w:t>t m</w:t>
      </w:r>
      <w:r>
        <w:t>ộ</w:t>
      </w:r>
      <w:r>
        <w:t>t n</w:t>
      </w:r>
      <w:r>
        <w:t>ử</w:t>
      </w:r>
      <w:r>
        <w:t>a ch</w:t>
      </w:r>
      <w:r>
        <w:t>ặ</w:t>
      </w:r>
      <w:r>
        <w:t>ng đư</w:t>
      </w:r>
      <w:r>
        <w:t>ờ</w:t>
      </w:r>
      <w:r>
        <w:t>ng c</w:t>
      </w:r>
      <w:r>
        <w:t>ủ</w:t>
      </w:r>
      <w:r>
        <w:t>a năm 2021.Ho</w:t>
      </w:r>
      <w:r>
        <w:t>ạ</w:t>
      </w:r>
      <w:r>
        <w:t>t đ</w:t>
      </w:r>
      <w:r>
        <w:t>ộ</w:t>
      </w:r>
      <w:r>
        <w:t>ng kinh doanh chính g</w:t>
      </w:r>
      <w:r>
        <w:t>ặ</w:t>
      </w:r>
      <w:r>
        <w:t>p nhi</w:t>
      </w:r>
      <w:r>
        <w:t>ề</w:t>
      </w:r>
      <w:r>
        <w:t>u khó khăn, ban lãnh đ</w:t>
      </w:r>
      <w:r>
        <w:t>ạ</w:t>
      </w:r>
      <w:r>
        <w:t>o thông qua k</w:t>
      </w:r>
      <w:r>
        <w:t>ế</w:t>
      </w:r>
      <w:r>
        <w:t xml:space="preserve"> ho</w:t>
      </w:r>
      <w:r>
        <w:t>ạ</w:t>
      </w:r>
      <w:r>
        <w:t>ch thoái v</w:t>
      </w:r>
      <w:r>
        <w:t>ố</w:t>
      </w:r>
      <w:r>
        <w:t>n t</w:t>
      </w:r>
      <w:r>
        <w:t>ạ</w:t>
      </w:r>
      <w:r>
        <w:t>i các d</w:t>
      </w:r>
      <w:r>
        <w:t>ự</w:t>
      </w:r>
      <w:r>
        <w:t xml:space="preserve"> án đ</w:t>
      </w:r>
      <w:r>
        <w:t>ầ</w:t>
      </w:r>
      <w:r>
        <w:t>u tư đ</w:t>
      </w:r>
      <w:r>
        <w:t>ị</w:t>
      </w:r>
      <w:r>
        <w:t xml:space="preserve">a </w:t>
      </w:r>
      <w:r>
        <w:t>ố</w:t>
      </w:r>
      <w:r>
        <w:t>c cũng như công ty con kinh doanh kém hi</w:t>
      </w:r>
      <w:r>
        <w:t>ệ</w:t>
      </w:r>
      <w:r>
        <w:t>u qu</w:t>
      </w:r>
      <w:r>
        <w:t>ả</w:t>
      </w:r>
      <w:r>
        <w:t>. T</w:t>
      </w:r>
      <w:r>
        <w:t>ạ</w:t>
      </w:r>
      <w:r>
        <w:t>i Đ</w:t>
      </w:r>
      <w:r>
        <w:t>ạ</w:t>
      </w:r>
      <w:r>
        <w:t>i h</w:t>
      </w:r>
      <w:r>
        <w:t>ộ</w:t>
      </w:r>
      <w:r>
        <w:t>i c</w:t>
      </w:r>
      <w:r>
        <w:t>ổ</w:t>
      </w:r>
      <w:r>
        <w:t xml:space="preserve"> đông thư</w:t>
      </w:r>
      <w:r>
        <w:t>ờ</w:t>
      </w:r>
      <w:r>
        <w:t>ng niên 2021 h</w:t>
      </w:r>
      <w:r>
        <w:t>ồ</w:t>
      </w:r>
      <w:r>
        <w:t>i tháng 6, Ch</w:t>
      </w:r>
      <w:r>
        <w:t>ủ</w:t>
      </w:r>
      <w:r>
        <w:t xml:space="preserve"> t</w:t>
      </w:r>
      <w:r>
        <w:t>ị</w:t>
      </w:r>
      <w:r>
        <w:t>ch HĐQ</w:t>
      </w:r>
      <w:r>
        <w:t>T Lê Vi</w:t>
      </w:r>
      <w:r>
        <w:t>ế</w:t>
      </w:r>
      <w:r>
        <w:t>t H</w:t>
      </w:r>
      <w:r>
        <w:t>ả</w:t>
      </w:r>
      <w:r>
        <w:t>i cho bi</w:t>
      </w:r>
      <w:r>
        <w:t>ế</w:t>
      </w:r>
      <w:r>
        <w:t>t giá v</w:t>
      </w:r>
      <w:r>
        <w:t>ậ</w:t>
      </w:r>
      <w:r>
        <w:t>t li</w:t>
      </w:r>
      <w:r>
        <w:t>ệ</w:t>
      </w:r>
      <w:r>
        <w:t>u xây d</w:t>
      </w:r>
      <w:r>
        <w:t>ự</w:t>
      </w:r>
      <w:r>
        <w:t>ng là thép, nhôm, đ</w:t>
      </w:r>
      <w:r>
        <w:t>ồ</w:t>
      </w:r>
      <w:r>
        <w:t>ng tăng hơn 40% tính t</w:t>
      </w:r>
      <w:r>
        <w:t>ừ</w:t>
      </w:r>
      <w:r>
        <w:t xml:space="preserve"> cu</w:t>
      </w:r>
      <w:r>
        <w:t>ố</w:t>
      </w:r>
      <w:r>
        <w:t xml:space="preserve">i năm 2020 </w:t>
      </w:r>
      <w:r>
        <w:t>ả</w:t>
      </w:r>
      <w:r>
        <w:t>nh hư</w:t>
      </w:r>
      <w:r>
        <w:t>ở</w:t>
      </w:r>
      <w:r>
        <w:t>ng đ</w:t>
      </w:r>
      <w:r>
        <w:t>ế</w:t>
      </w:r>
      <w:r>
        <w:t>n HBC. Hi</w:t>
      </w:r>
      <w:r>
        <w:t>ệ</w:t>
      </w:r>
      <w:r>
        <w:t>n nay, HBC có đ</w:t>
      </w:r>
      <w:r>
        <w:t>ầ</w:t>
      </w:r>
      <w:r>
        <w:t>u tư kho</w:t>
      </w:r>
      <w:r>
        <w:t>ả</w:t>
      </w:r>
      <w:r>
        <w:t>ng 11 d</w:t>
      </w:r>
      <w:r>
        <w:t>ự</w:t>
      </w:r>
      <w:r>
        <w:t xml:space="preserve"> án. N</w:t>
      </w:r>
      <w:r>
        <w:t>ế</w:t>
      </w:r>
      <w:r>
        <w:t>u thoái v</w:t>
      </w:r>
      <w:r>
        <w:t>ố</w:t>
      </w:r>
      <w:r>
        <w:t>n t</w:t>
      </w:r>
      <w:r>
        <w:t>ừ</w:t>
      </w:r>
      <w:r>
        <w:t xml:space="preserve"> các d</w:t>
      </w:r>
      <w:r>
        <w:t>ự</w:t>
      </w:r>
      <w:r>
        <w:t xml:space="preserve"> án, công ty con, công ty liên k</w:t>
      </w:r>
      <w:r>
        <w:t>ế</w:t>
      </w:r>
      <w:r>
        <w:t>t…s</w:t>
      </w:r>
      <w:r>
        <w:t>ẽ</w:t>
      </w:r>
      <w:r>
        <w:t xml:space="preserve"> thu đư</w:t>
      </w:r>
      <w:r>
        <w:t>ợ</w:t>
      </w:r>
      <w:r>
        <w:t>c v</w:t>
      </w:r>
      <w:r>
        <w:t>ề</w:t>
      </w:r>
      <w:r>
        <w:t xml:space="preserve"> t</w:t>
      </w:r>
      <w:r>
        <w:t>ầ</w:t>
      </w:r>
      <w:r>
        <w:t>m hơn 500-800 t</w:t>
      </w:r>
      <w:r>
        <w:t>ỷ</w:t>
      </w:r>
      <w:r>
        <w:t>.  Do</w:t>
      </w:r>
      <w:r>
        <w:t>anh thu ho</w:t>
      </w:r>
      <w:r>
        <w:t>ạ</w:t>
      </w:r>
      <w:r>
        <w:t>t đ</w:t>
      </w:r>
      <w:r>
        <w:t>ộ</w:t>
      </w:r>
      <w:r>
        <w:t>ng tài chính cũng là c</w:t>
      </w:r>
      <w:r>
        <w:t>ứ</w:t>
      </w:r>
      <w:r>
        <w:t>u cánh cho l</w:t>
      </w:r>
      <w:r>
        <w:t>ợ</w:t>
      </w:r>
      <w:r>
        <w:t>i nhu</w:t>
      </w:r>
      <w:r>
        <w:t>ậ</w:t>
      </w:r>
      <w:r>
        <w:t>n c</w:t>
      </w:r>
      <w:r>
        <w:t>ủ</w:t>
      </w:r>
      <w:r>
        <w:t>a Công ty CP Xây d</w:t>
      </w:r>
      <w:r>
        <w:t>ự</w:t>
      </w:r>
      <w:r>
        <w:t>ng Ph</w:t>
      </w:r>
      <w:r>
        <w:t>ụ</w:t>
      </w:r>
      <w:r>
        <w:t>c Hưng Holdings (PHC). Quý 2/2021, PHC ghi nh</w:t>
      </w:r>
      <w:r>
        <w:t>ậ</w:t>
      </w:r>
      <w:r>
        <w:t>n doanh thu thu</w:t>
      </w:r>
      <w:r>
        <w:t>ầ</w:t>
      </w:r>
      <w:r>
        <w:t>n 203,9 t</w:t>
      </w:r>
      <w:r>
        <w:t>ỷ</w:t>
      </w:r>
      <w:r>
        <w:t xml:space="preserve"> đ</w:t>
      </w:r>
      <w:r>
        <w:t>ồ</w:t>
      </w:r>
      <w:r>
        <w:t>ng, gi</w:t>
      </w:r>
      <w:r>
        <w:t>ả</w:t>
      </w:r>
      <w:r>
        <w:t>m so v</w:t>
      </w:r>
      <w:r>
        <w:t>ớ</w:t>
      </w:r>
      <w:r>
        <w:t>i con s</w:t>
      </w:r>
      <w:r>
        <w:t>ố</w:t>
      </w:r>
      <w:r>
        <w:t xml:space="preserve"> 297 t</w:t>
      </w:r>
      <w:r>
        <w:t>ỷ</w:t>
      </w:r>
      <w:r>
        <w:t xml:space="preserve"> đ</w:t>
      </w:r>
      <w:r>
        <w:t>ồ</w:t>
      </w:r>
      <w:r>
        <w:t>ng. L</w:t>
      </w:r>
      <w:r>
        <w:t>ợ</w:t>
      </w:r>
      <w:r>
        <w:t>i nhu</w:t>
      </w:r>
      <w:r>
        <w:t>ậ</w:t>
      </w:r>
      <w:r>
        <w:t>n g</w:t>
      </w:r>
      <w:r>
        <w:t>ộ</w:t>
      </w:r>
      <w:r>
        <w:t>p 12,3 t</w:t>
      </w:r>
      <w:r>
        <w:t>ỷ</w:t>
      </w:r>
      <w:r>
        <w:t xml:space="preserve"> đ</w:t>
      </w:r>
      <w:r>
        <w:t>ồ</w:t>
      </w:r>
      <w:r>
        <w:t>ng, gi</w:t>
      </w:r>
      <w:r>
        <w:t>ả</w:t>
      </w:r>
      <w:r>
        <w:t>m 66% so v</w:t>
      </w:r>
      <w:r>
        <w:t>ớ</w:t>
      </w:r>
      <w:r>
        <w:t>i cùng k</w:t>
      </w:r>
      <w:r>
        <w:t>ỳ</w:t>
      </w:r>
      <w:r>
        <w:t xml:space="preserve"> năm 202</w:t>
      </w:r>
      <w:r>
        <w:t>0.Nh</w:t>
      </w:r>
      <w:r>
        <w:t>ờ</w:t>
      </w:r>
      <w:r>
        <w:t xml:space="preserve"> doanh thu ho</w:t>
      </w:r>
      <w:r>
        <w:t>ạ</w:t>
      </w:r>
      <w:r>
        <w:t>t đ</w:t>
      </w:r>
      <w:r>
        <w:t>ộ</w:t>
      </w:r>
      <w:r>
        <w:t>ng tài chính ch</w:t>
      </w:r>
      <w:r>
        <w:t>ủ</w:t>
      </w:r>
      <w:r>
        <w:t xml:space="preserve"> y</w:t>
      </w:r>
      <w:r>
        <w:t>ế</w:t>
      </w:r>
      <w:r>
        <w:t>u là lãi ti</w:t>
      </w:r>
      <w:r>
        <w:t>ề</w:t>
      </w:r>
      <w:r>
        <w:t>n g</w:t>
      </w:r>
      <w:r>
        <w:t>ử</w:t>
      </w:r>
      <w:r>
        <w:t>i, ti</w:t>
      </w:r>
      <w:r>
        <w:t>ề</w:t>
      </w:r>
      <w:r>
        <w:t>n cho vay, c</w:t>
      </w:r>
      <w:r>
        <w:t>ổ</w:t>
      </w:r>
      <w:r>
        <w:t xml:space="preserve"> t</w:t>
      </w:r>
      <w:r>
        <w:t>ứ</w:t>
      </w:r>
      <w:r>
        <w:t>c tăng g</w:t>
      </w:r>
      <w:r>
        <w:t>ầ</w:t>
      </w:r>
      <w:r>
        <w:t>n 14 l</w:t>
      </w:r>
      <w:r>
        <w:t>ầ</w:t>
      </w:r>
      <w:r>
        <w:t>n đ</w:t>
      </w:r>
      <w:r>
        <w:t>ạ</w:t>
      </w:r>
      <w:r>
        <w:t>t 41 t</w:t>
      </w:r>
      <w:r>
        <w:t>ỷ</w:t>
      </w:r>
      <w:r>
        <w:t xml:space="preserve"> đ</w:t>
      </w:r>
      <w:r>
        <w:t>ồ</w:t>
      </w:r>
      <w:r>
        <w:t>ng giúp cho l</w:t>
      </w:r>
      <w:r>
        <w:t>ợ</w:t>
      </w:r>
      <w:r>
        <w:t>i nhu</w:t>
      </w:r>
      <w:r>
        <w:t>ậ</w:t>
      </w:r>
      <w:r>
        <w:t>n thu</w:t>
      </w:r>
      <w:r>
        <w:t>ầ</w:t>
      </w:r>
      <w:r>
        <w:t>n đ</w:t>
      </w:r>
      <w:r>
        <w:t>ạ</w:t>
      </w:r>
      <w:r>
        <w:t>t 37 t</w:t>
      </w:r>
      <w:r>
        <w:t>ỷ</w:t>
      </w:r>
      <w:r>
        <w:t xml:space="preserve"> đ</w:t>
      </w:r>
      <w:r>
        <w:t>ồ</w:t>
      </w:r>
      <w:r>
        <w:t>ng, tăng m</w:t>
      </w:r>
      <w:r>
        <w:t>ạ</w:t>
      </w:r>
      <w:r>
        <w:t>nh so v</w:t>
      </w:r>
      <w:r>
        <w:t>ớ</w:t>
      </w:r>
      <w:r>
        <w:t>i con s</w:t>
      </w:r>
      <w:r>
        <w:t>ố</w:t>
      </w:r>
      <w:r>
        <w:t xml:space="preserve"> 360 tri</w:t>
      </w:r>
      <w:r>
        <w:t>ệ</w:t>
      </w:r>
      <w:r>
        <w:t>u đ</w:t>
      </w:r>
      <w:r>
        <w:t>ồ</w:t>
      </w:r>
      <w:r>
        <w:t>ng c</w:t>
      </w:r>
      <w:r>
        <w:t>ủ</w:t>
      </w:r>
      <w:r>
        <w:t>a quý 2/2020. Sau khi tr</w:t>
      </w:r>
      <w:r>
        <w:t>ừ</w:t>
      </w:r>
      <w:r>
        <w:t xml:space="preserve"> đi các kho</w:t>
      </w:r>
      <w:r>
        <w:t>ả</w:t>
      </w:r>
      <w:r>
        <w:t>n chi phí, PHC lãi sau t</w:t>
      </w:r>
      <w:r>
        <w:t>hu</w:t>
      </w:r>
      <w:r>
        <w:t>ế</w:t>
      </w:r>
      <w:r>
        <w:t xml:space="preserve"> 31,5 t</w:t>
      </w:r>
      <w:r>
        <w:t>ỷ</w:t>
      </w:r>
      <w:r>
        <w:t xml:space="preserve"> đ</w:t>
      </w:r>
      <w:r>
        <w:t>ồ</w:t>
      </w:r>
      <w:r>
        <w:t>ng, trong khi năm ngoái là 459 tri</w:t>
      </w:r>
      <w:r>
        <w:t>ệ</w:t>
      </w:r>
      <w:r>
        <w:t>u đ</w:t>
      </w:r>
      <w:r>
        <w:t>ồ</w:t>
      </w:r>
      <w:r>
        <w:t>ng. Lu</w:t>
      </w:r>
      <w:r>
        <w:t>ỹ</w:t>
      </w:r>
      <w:r>
        <w:t xml:space="preserve"> k</w:t>
      </w:r>
      <w:r>
        <w:t>ế</w:t>
      </w:r>
      <w:r>
        <w:t xml:space="preserve"> 6 tháng đ</w:t>
      </w:r>
      <w:r>
        <w:t>ầ</w:t>
      </w:r>
      <w:r>
        <w:t>u năm, PHC ghi nh</w:t>
      </w:r>
      <w:r>
        <w:t>ậ</w:t>
      </w:r>
      <w:r>
        <w:t>n lãi sau thu</w:t>
      </w:r>
      <w:r>
        <w:t>ế</w:t>
      </w:r>
      <w:r>
        <w:t xml:space="preserve"> 34,8 t</w:t>
      </w:r>
      <w:r>
        <w:t>ỷ</w:t>
      </w:r>
      <w:r>
        <w:t xml:space="preserve"> đ</w:t>
      </w:r>
      <w:r>
        <w:t>ồ</w:t>
      </w:r>
      <w:r>
        <w:t>ng, tăng m</w:t>
      </w:r>
      <w:r>
        <w:t>ạ</w:t>
      </w:r>
      <w:r>
        <w:t>nh so v</w:t>
      </w:r>
      <w:r>
        <w:t>ớ</w:t>
      </w:r>
      <w:r>
        <w:t>i con s</w:t>
      </w:r>
      <w:r>
        <w:t>ố</w:t>
      </w:r>
      <w:r>
        <w:t xml:space="preserve"> 786 tri</w:t>
      </w:r>
      <w:r>
        <w:t>ệ</w:t>
      </w:r>
      <w:r>
        <w:t>u đ</w:t>
      </w:r>
      <w:r>
        <w:t>ồ</w:t>
      </w:r>
      <w:r>
        <w:t>ng c</w:t>
      </w:r>
      <w:r>
        <w:t>ủ</w:t>
      </w:r>
      <w:r>
        <w:t>a cùng k</w:t>
      </w:r>
      <w:r>
        <w:t>ỳ</w:t>
      </w:r>
      <w:r>
        <w:t xml:space="preserve"> năm ngoái.T</w:t>
      </w:r>
      <w:r>
        <w:t>ổ</w:t>
      </w:r>
      <w:r>
        <w:t>ng c</w:t>
      </w:r>
      <w:r>
        <w:t>ộ</w:t>
      </w:r>
      <w:r>
        <w:t>ng tài s</w:t>
      </w:r>
      <w:r>
        <w:t>ả</w:t>
      </w:r>
      <w:r>
        <w:t>n c</w:t>
      </w:r>
      <w:r>
        <w:t>ủ</w:t>
      </w:r>
      <w:r>
        <w:t>a PHC tính đ</w:t>
      </w:r>
      <w:r>
        <w:t>ế</w:t>
      </w:r>
      <w:r>
        <w:t>n ngày 30/6 là 1.907 t</w:t>
      </w:r>
      <w:r>
        <w:t>ỷ</w:t>
      </w:r>
      <w:r>
        <w:t xml:space="preserve"> đ</w:t>
      </w:r>
      <w:r>
        <w:t>ồ</w:t>
      </w:r>
      <w:r>
        <w:t>ng, trong đó ti</w:t>
      </w:r>
      <w:r>
        <w:t>ề</w:t>
      </w:r>
      <w:r>
        <w:t>n và các kho</w:t>
      </w:r>
      <w:r>
        <w:t>ả</w:t>
      </w:r>
      <w:r>
        <w:t>n tương đương ti</w:t>
      </w:r>
      <w:r>
        <w:t>ề</w:t>
      </w:r>
      <w:r>
        <w:t>n gi</w:t>
      </w:r>
      <w:r>
        <w:t>ả</w:t>
      </w:r>
      <w:r>
        <w:t>m t</w:t>
      </w:r>
      <w:r>
        <w:t>ừ</w:t>
      </w:r>
      <w:r>
        <w:t xml:space="preserve"> 64 t</w:t>
      </w:r>
      <w:r>
        <w:t>ỷ</w:t>
      </w:r>
      <w:r>
        <w:t xml:space="preserve"> đ</w:t>
      </w:r>
      <w:r>
        <w:t>ồ</w:t>
      </w:r>
      <w:r>
        <w:t>ng đ</w:t>
      </w:r>
      <w:r>
        <w:t>ầ</w:t>
      </w:r>
      <w:r>
        <w:t>u năm xu</w:t>
      </w:r>
      <w:r>
        <w:t>ố</w:t>
      </w:r>
      <w:r>
        <w:t>ng còn 17 t</w:t>
      </w:r>
      <w:r>
        <w:t>ỷ</w:t>
      </w:r>
      <w:r>
        <w:t xml:space="preserve"> đ</w:t>
      </w:r>
      <w:r>
        <w:t>ồ</w:t>
      </w:r>
      <w:r>
        <w:t>ng. Ti</w:t>
      </w:r>
      <w:r>
        <w:t>ề</w:t>
      </w:r>
      <w:r>
        <w:t>n g</w:t>
      </w:r>
      <w:r>
        <w:t>ử</w:t>
      </w:r>
      <w:r>
        <w:t>i ngân hàng còn 16,8 t</w:t>
      </w:r>
      <w:r>
        <w:t>ỷ</w:t>
      </w:r>
      <w:r>
        <w:t xml:space="preserve"> đ</w:t>
      </w:r>
      <w:r>
        <w:t>ồ</w:t>
      </w:r>
      <w:r>
        <w:t>ng trong khi đ</w:t>
      </w:r>
      <w:r>
        <w:t>ầ</w:t>
      </w:r>
      <w:r>
        <w:t>u năm là 63 t</w:t>
      </w:r>
      <w:r>
        <w:t>ỷ</w:t>
      </w:r>
      <w:r>
        <w:t xml:space="preserve"> đ</w:t>
      </w:r>
      <w:r>
        <w:t>ồ</w:t>
      </w:r>
      <w:r>
        <w:t>ng. Trong b</w:t>
      </w:r>
      <w:r>
        <w:t>ả</w:t>
      </w:r>
      <w:r>
        <w:t>ng cân đ</w:t>
      </w:r>
      <w:r>
        <w:t>ố</w:t>
      </w:r>
      <w:r>
        <w:t>i k</w:t>
      </w:r>
      <w:r>
        <w:t>ế</w:t>
      </w:r>
      <w:r>
        <w:t xml:space="preserve"> toán cũng không có kho</w:t>
      </w:r>
      <w:r>
        <w:t>ả</w:t>
      </w:r>
      <w:r>
        <w:t>n chi ti</w:t>
      </w:r>
      <w:r>
        <w:t>ế</w:t>
      </w:r>
      <w:r>
        <w:t>t cho vay ng</w:t>
      </w:r>
      <w:r>
        <w:t>ắ</w:t>
      </w:r>
      <w:r>
        <w:t>n h</w:t>
      </w:r>
      <w:r>
        <w:t>ạ</w:t>
      </w:r>
      <w:r>
        <w:t>n hay dài h</w:t>
      </w:r>
      <w:r>
        <w:t>ạ</w:t>
      </w:r>
      <w:r>
        <w:t>n nào. N</w:t>
      </w:r>
      <w:r>
        <w:t>ợ</w:t>
      </w:r>
      <w:r>
        <w:t xml:space="preserve"> ph</w:t>
      </w:r>
      <w:r>
        <w:t>ả</w:t>
      </w:r>
      <w:r>
        <w:t>i tr</w:t>
      </w:r>
      <w:r>
        <w:t>ả</w:t>
      </w:r>
      <w:r>
        <w:t xml:space="preserve"> 1.5</w:t>
      </w:r>
      <w:r>
        <w:t>15 t</w:t>
      </w:r>
      <w:r>
        <w:t>ỷ</w:t>
      </w:r>
      <w:r>
        <w:t xml:space="preserve"> đ</w:t>
      </w:r>
      <w:r>
        <w:t>ồ</w:t>
      </w:r>
      <w:r>
        <w:t>ng g</w:t>
      </w:r>
      <w:r>
        <w:t>ấ</w:t>
      </w:r>
      <w:r>
        <w:t>p g</w:t>
      </w:r>
      <w:r>
        <w:t>ầ</w:t>
      </w:r>
      <w:r>
        <w:t>n 4 l</w:t>
      </w:r>
      <w:r>
        <w:t>ầ</w:t>
      </w:r>
      <w:r>
        <w:t>n v</w:t>
      </w:r>
      <w:r>
        <w:t>ố</w:t>
      </w:r>
      <w:r>
        <w:t>n ch</w:t>
      </w:r>
      <w:r>
        <w:t>ủ</w:t>
      </w:r>
      <w:r>
        <w:t xml:space="preserve"> s</w:t>
      </w:r>
      <w:r>
        <w:t>ở</w:t>
      </w:r>
      <w:r>
        <w:t xml:space="preserve"> h</w:t>
      </w:r>
      <w:r>
        <w:t>ữ</w:t>
      </w:r>
      <w:r>
        <w:t>u, ngu</w:t>
      </w:r>
      <w:r>
        <w:t>ồ</w:t>
      </w:r>
      <w:r>
        <w:t>n v</w:t>
      </w:r>
      <w:r>
        <w:t>ố</w:t>
      </w:r>
      <w:r>
        <w:t>n kinh doanh c</w:t>
      </w:r>
      <w:r>
        <w:t>ủ</w:t>
      </w:r>
      <w:r>
        <w:t>a PHC ch</w:t>
      </w:r>
      <w:r>
        <w:t>ủ</w:t>
      </w:r>
      <w:r>
        <w:t xml:space="preserve"> y</w:t>
      </w:r>
      <w:r>
        <w:t>ế</w:t>
      </w:r>
      <w:r>
        <w:t>u đi vay v</w:t>
      </w:r>
      <w:r>
        <w:t>ớ</w:t>
      </w:r>
      <w:r>
        <w:t>i t</w:t>
      </w:r>
      <w:r>
        <w:t>ỷ</w:t>
      </w:r>
      <w:r>
        <w:t xml:space="preserve"> l</w:t>
      </w:r>
      <w:r>
        <w:t>ệ</w:t>
      </w:r>
      <w:r>
        <w:t xml:space="preserve"> vay chi</w:t>
      </w:r>
      <w:r>
        <w:t>ế</w:t>
      </w:r>
      <w:r>
        <w:t>m đ</w:t>
      </w:r>
      <w:r>
        <w:t>ế</w:t>
      </w:r>
      <w:r>
        <w:t>n 79%.Công ty CP Xây d</w:t>
      </w:r>
      <w:r>
        <w:t>ự</w:t>
      </w:r>
      <w:r>
        <w:t>ng Coteccons (CTD) quý 2/2021 cũng ghi nh</w:t>
      </w:r>
      <w:r>
        <w:t>ậ</w:t>
      </w:r>
      <w:r>
        <w:t>n doanh thu thu</w:t>
      </w:r>
      <w:r>
        <w:t>ầ</w:t>
      </w:r>
      <w:r>
        <w:t>n 2.550 t</w:t>
      </w:r>
      <w:r>
        <w:t>ỷ</w:t>
      </w:r>
      <w:r>
        <w:t xml:space="preserve"> đ</w:t>
      </w:r>
      <w:r>
        <w:t>ồ</w:t>
      </w:r>
      <w:r>
        <w:t>ng, gi</w:t>
      </w:r>
      <w:r>
        <w:t>ả</w:t>
      </w:r>
      <w:r>
        <w:t>m 36% so v</w:t>
      </w:r>
      <w:r>
        <w:t>ớ</w:t>
      </w:r>
      <w:r>
        <w:t>i quý 2/2020. L</w:t>
      </w:r>
      <w:r>
        <w:t>ợ</w:t>
      </w:r>
      <w:r>
        <w:t>i nhu</w:t>
      </w:r>
      <w:r>
        <w:t>ậ</w:t>
      </w:r>
      <w:r>
        <w:t>n g</w:t>
      </w:r>
      <w:r>
        <w:t>ộ</w:t>
      </w:r>
      <w:r>
        <w:t>p 134,7 t</w:t>
      </w:r>
      <w:r>
        <w:t>ỷ</w:t>
      </w:r>
      <w:r>
        <w:t xml:space="preserve"> </w:t>
      </w:r>
      <w:r>
        <w:t>đ</w:t>
      </w:r>
      <w:r>
        <w:t>ồ</w:t>
      </w:r>
      <w:r>
        <w:t>ng, gi</w:t>
      </w:r>
      <w:r>
        <w:t>ả</w:t>
      </w:r>
      <w:r>
        <w:t>m 49%. Tuy nhiên, khác v</w:t>
      </w:r>
      <w:r>
        <w:t>ớ</w:t>
      </w:r>
      <w:r>
        <w:t>i HBC, doanh thu ho</w:t>
      </w:r>
      <w:r>
        <w:t>ạ</w:t>
      </w:r>
      <w:r>
        <w:t>t đ</w:t>
      </w:r>
      <w:r>
        <w:t>ộ</w:t>
      </w:r>
      <w:r>
        <w:t>ng tài chính gi</w:t>
      </w:r>
      <w:r>
        <w:t>ả</w:t>
      </w:r>
      <w:r>
        <w:t>m m</w:t>
      </w:r>
      <w:r>
        <w:t>ạ</w:t>
      </w:r>
      <w:r>
        <w:t>nh trong khi chi phí qu</w:t>
      </w:r>
      <w:r>
        <w:t>ả</w:t>
      </w:r>
      <w:r>
        <w:t>n lý doanh nghi</w:t>
      </w:r>
      <w:r>
        <w:t>ệ</w:t>
      </w:r>
      <w:r>
        <w:t>p tăng cao d</w:t>
      </w:r>
      <w:r>
        <w:t>ẫ</w:t>
      </w:r>
      <w:r>
        <w:t>n đ</w:t>
      </w:r>
      <w:r>
        <w:t>ế</w:t>
      </w:r>
      <w:r>
        <w:t>n l</w:t>
      </w:r>
      <w:r>
        <w:t>ợ</w:t>
      </w:r>
      <w:r>
        <w:t>i nhu</w:t>
      </w:r>
      <w:r>
        <w:t>ậ</w:t>
      </w:r>
      <w:r>
        <w:t>n sau thu</w:t>
      </w:r>
      <w:r>
        <w:t>ế</w:t>
      </w:r>
      <w:r>
        <w:t xml:space="preserve"> còn 44,8 t</w:t>
      </w:r>
      <w:r>
        <w:t>ỷ</w:t>
      </w:r>
      <w:r>
        <w:t xml:space="preserve"> đ</w:t>
      </w:r>
      <w:r>
        <w:t>ồ</w:t>
      </w:r>
      <w:r>
        <w:t>ng, gi</w:t>
      </w:r>
      <w:r>
        <w:t>ả</w:t>
      </w:r>
      <w:r>
        <w:t>m 71% so v</w:t>
      </w:r>
      <w:r>
        <w:t>ớ</w:t>
      </w:r>
      <w:r>
        <w:t>i cùng k</w:t>
      </w:r>
      <w:r>
        <w:t>ỳ</w:t>
      </w:r>
      <w:r>
        <w:t xml:space="preserve"> năm ngoái. Lu</w:t>
      </w:r>
      <w:r>
        <w:t>ỹ</w:t>
      </w:r>
      <w:r>
        <w:t xml:space="preserve"> k</w:t>
      </w:r>
      <w:r>
        <w:t>ế</w:t>
      </w:r>
      <w:r>
        <w:t xml:space="preserve"> 6 tháng đ</w:t>
      </w:r>
      <w:r>
        <w:t>ầ</w:t>
      </w:r>
      <w:r>
        <w:t>u năm, CTD ghi nh</w:t>
      </w:r>
      <w:r>
        <w:t>ậ</w:t>
      </w:r>
      <w:r>
        <w:t>n 99 t</w:t>
      </w:r>
      <w:r>
        <w:t>ỷ</w:t>
      </w:r>
      <w:r>
        <w:t xml:space="preserve"> đ</w:t>
      </w:r>
      <w:r>
        <w:t>ồ</w:t>
      </w:r>
      <w:r>
        <w:t>ng</w:t>
      </w:r>
      <w:r>
        <w:t xml:space="preserve"> l</w:t>
      </w:r>
      <w:r>
        <w:t>ợ</w:t>
      </w:r>
      <w:r>
        <w:t>i nhu</w:t>
      </w:r>
      <w:r>
        <w:t>ậ</w:t>
      </w:r>
      <w:r>
        <w:t>n sau thu</w:t>
      </w:r>
      <w:r>
        <w:t>ế</w:t>
      </w:r>
      <w:r>
        <w:t>, gi</w:t>
      </w:r>
      <w:r>
        <w:t>ả</w:t>
      </w:r>
      <w:r>
        <w:t>m m</w:t>
      </w:r>
      <w:r>
        <w:t>ạ</w:t>
      </w:r>
      <w:r>
        <w:t>nh so v</w:t>
      </w:r>
      <w:r>
        <w:t>ớ</w:t>
      </w:r>
      <w:r>
        <w:t>i con s</w:t>
      </w:r>
      <w:r>
        <w:t>ố</w:t>
      </w:r>
      <w:r>
        <w:t xml:space="preserve"> 280 t</w:t>
      </w:r>
      <w:r>
        <w:t>ỷ</w:t>
      </w:r>
      <w:r>
        <w:t xml:space="preserve"> đ</w:t>
      </w:r>
      <w:r>
        <w:t>ồ</w:t>
      </w:r>
      <w:r>
        <w:t>ng năm 2020.Năm 2021, CTD đ</w:t>
      </w:r>
      <w:r>
        <w:t>ặ</w:t>
      </w:r>
      <w:r>
        <w:t>t m</w:t>
      </w:r>
      <w:r>
        <w:t>ụ</w:t>
      </w:r>
      <w:r>
        <w:t>c tiêu doanh thu thu</w:t>
      </w:r>
      <w:r>
        <w:t>ầ</w:t>
      </w:r>
      <w:r>
        <w:t>n 17.413 t</w:t>
      </w:r>
      <w:r>
        <w:t>ỷ</w:t>
      </w:r>
      <w:r>
        <w:t xml:space="preserve"> đ</w:t>
      </w:r>
      <w:r>
        <w:t>ồ</w:t>
      </w:r>
      <w:r>
        <w:t>ng, l</w:t>
      </w:r>
      <w:r>
        <w:t>ợ</w:t>
      </w:r>
      <w:r>
        <w:t>i nhu</w:t>
      </w:r>
      <w:r>
        <w:t>ậ</w:t>
      </w:r>
      <w:r>
        <w:t>n sau thu</w:t>
      </w:r>
      <w:r>
        <w:t>ế</w:t>
      </w:r>
      <w:r>
        <w:t xml:space="preserve"> 340 t</w:t>
      </w:r>
      <w:r>
        <w:t>ỷ</w:t>
      </w:r>
      <w:r>
        <w:t xml:space="preserve"> đ</w:t>
      </w:r>
      <w:r>
        <w:t>ồ</w:t>
      </w:r>
      <w:r>
        <w:t>ng. Như v</w:t>
      </w:r>
      <w:r>
        <w:t>ậ</w:t>
      </w:r>
      <w:r>
        <w:t>y, CTD m</w:t>
      </w:r>
      <w:r>
        <w:t>ớ</w:t>
      </w:r>
      <w:r>
        <w:t>i hoàn thành đư</w:t>
      </w:r>
      <w:r>
        <w:t>ợ</w:t>
      </w:r>
      <w:r>
        <w:t>c 13% ch</w:t>
      </w:r>
      <w:r>
        <w:t>ỉ</w:t>
      </w:r>
      <w:r>
        <w:t xml:space="preserve"> tiêu l</w:t>
      </w:r>
      <w:r>
        <w:t>ợ</w:t>
      </w:r>
      <w:r>
        <w:t>i nhu</w:t>
      </w:r>
      <w:r>
        <w:t>ậ</w:t>
      </w:r>
      <w:r>
        <w:t>n đ</w:t>
      </w:r>
      <w:r>
        <w:t>ặ</w:t>
      </w:r>
      <w:r>
        <w:t>t ra.Kinh doanh khó khăn hơn cũng di</w:t>
      </w:r>
      <w:r>
        <w:t>ễ</w:t>
      </w:r>
      <w:r>
        <w:t>n ra</w:t>
      </w:r>
      <w:r>
        <w:t xml:space="preserve"> t</w:t>
      </w:r>
      <w:r>
        <w:t>ạ</w:t>
      </w:r>
      <w:r>
        <w:t>i Công ty CP Vinaconex 25 (VCC). Quý 2/2021 VCC ghi nh</w:t>
      </w:r>
      <w:r>
        <w:t>ậ</w:t>
      </w:r>
      <w:r>
        <w:t>n doanh thu 237 t</w:t>
      </w:r>
      <w:r>
        <w:t>ỷ</w:t>
      </w:r>
      <w:r>
        <w:t xml:space="preserve"> đ</w:t>
      </w:r>
      <w:r>
        <w:t>ồ</w:t>
      </w:r>
      <w:r>
        <w:t>ng, gi</w:t>
      </w:r>
      <w:r>
        <w:t>ả</w:t>
      </w:r>
      <w:r>
        <w:t>m 14%. l</w:t>
      </w:r>
      <w:r>
        <w:t>ợ</w:t>
      </w:r>
      <w:r>
        <w:t>i nhu</w:t>
      </w:r>
      <w:r>
        <w:t>ậ</w:t>
      </w:r>
      <w:r>
        <w:t>n sau thu</w:t>
      </w:r>
      <w:r>
        <w:t>ế</w:t>
      </w:r>
      <w:r>
        <w:t xml:space="preserve"> còn 1,7 t</w:t>
      </w:r>
      <w:r>
        <w:t>ỷ</w:t>
      </w:r>
      <w:r>
        <w:t xml:space="preserve"> đ</w:t>
      </w:r>
      <w:r>
        <w:t>ồ</w:t>
      </w:r>
      <w:r>
        <w:t>ng, gi</w:t>
      </w:r>
      <w:r>
        <w:t>ả</w:t>
      </w:r>
      <w:r>
        <w:t>m 55% so v</w:t>
      </w:r>
      <w:r>
        <w:t>ớ</w:t>
      </w:r>
      <w:r>
        <w:t>i quý 2/2020. Lý gi</w:t>
      </w:r>
      <w:r>
        <w:t>ả</w:t>
      </w:r>
      <w:r>
        <w:t>i tình tr</w:t>
      </w:r>
      <w:r>
        <w:t>ạ</w:t>
      </w:r>
      <w:r>
        <w:t xml:space="preserve">ng kinh doanh </w:t>
      </w:r>
      <w:r>
        <w:lastRenderedPageBreak/>
        <w:t>s</w:t>
      </w:r>
      <w:r>
        <w:t>ụ</w:t>
      </w:r>
      <w:r>
        <w:t>t gi</w:t>
      </w:r>
      <w:r>
        <w:t>ả</w:t>
      </w:r>
      <w:r>
        <w:t>m, ban lãnh đ</w:t>
      </w:r>
      <w:r>
        <w:t>ạ</w:t>
      </w:r>
      <w:r>
        <w:t>o doanh nghi</w:t>
      </w:r>
      <w:r>
        <w:t>ệ</w:t>
      </w:r>
      <w:r>
        <w:t>p cho bi</w:t>
      </w:r>
      <w:r>
        <w:t>ế</w:t>
      </w:r>
      <w:r>
        <w:t>t, d</w:t>
      </w:r>
      <w:r>
        <w:t>ị</w:t>
      </w:r>
      <w:r>
        <w:t>ch b</w:t>
      </w:r>
      <w:r>
        <w:t>ệ</w:t>
      </w:r>
      <w:r>
        <w:t xml:space="preserve">nh Covid-19 tác </w:t>
      </w:r>
      <w:r>
        <w:t>đ</w:t>
      </w:r>
      <w:r>
        <w:t>ộ</w:t>
      </w:r>
      <w:r>
        <w:t xml:space="preserve">ng </w:t>
      </w:r>
      <w:r>
        <w:t>ả</w:t>
      </w:r>
      <w:r>
        <w:t>nh hư</w:t>
      </w:r>
      <w:r>
        <w:t>ở</w:t>
      </w:r>
      <w:r>
        <w:t>ng tr</w:t>
      </w:r>
      <w:r>
        <w:t>ự</w:t>
      </w:r>
      <w:r>
        <w:t>c ti</w:t>
      </w:r>
      <w:r>
        <w:t>ế</w:t>
      </w:r>
      <w:r>
        <w:t>p đ</w:t>
      </w:r>
      <w:r>
        <w:t>ế</w:t>
      </w:r>
      <w:r>
        <w:t>n ho</w:t>
      </w:r>
      <w:r>
        <w:t>ạ</w:t>
      </w:r>
      <w:r>
        <w:t>t đ</w:t>
      </w:r>
      <w:r>
        <w:t>ộ</w:t>
      </w:r>
      <w:r>
        <w:t>ng s</w:t>
      </w:r>
      <w:r>
        <w:t>ả</w:t>
      </w:r>
      <w:r>
        <w:t>n xu</w:t>
      </w:r>
      <w:r>
        <w:t>ấ</w:t>
      </w:r>
      <w:r>
        <w:t>t kinh doanh quý 2/2021 c</w:t>
      </w:r>
      <w:r>
        <w:t>ủ</w:t>
      </w:r>
      <w:r>
        <w:t>a công ty. M</w:t>
      </w:r>
      <w:r>
        <w:t>ộ</w:t>
      </w:r>
      <w:r>
        <w:t>t s</w:t>
      </w:r>
      <w:r>
        <w:t>ố</w:t>
      </w:r>
      <w:r>
        <w:t xml:space="preserve"> d</w:t>
      </w:r>
      <w:r>
        <w:t>ự</w:t>
      </w:r>
      <w:r>
        <w:t xml:space="preserve"> án, công trình t</w:t>
      </w:r>
      <w:r>
        <w:t>ạ</w:t>
      </w:r>
      <w:r>
        <w:t>m d</w:t>
      </w:r>
      <w:r>
        <w:t>ừ</w:t>
      </w:r>
      <w:r>
        <w:t>ng thi công ho</w:t>
      </w:r>
      <w:r>
        <w:t>ặ</w:t>
      </w:r>
      <w:r>
        <w:t>c giãn thi công d</w:t>
      </w:r>
      <w:r>
        <w:t>ẫ</w:t>
      </w:r>
      <w:r>
        <w:t>n đ</w:t>
      </w:r>
      <w:r>
        <w:t>ế</w:t>
      </w:r>
      <w:r>
        <w:t>n các ch</w:t>
      </w:r>
      <w:r>
        <w:t>ỉ</w:t>
      </w:r>
      <w:r>
        <w:t xml:space="preserve"> tiêu công ty th</w:t>
      </w:r>
      <w:r>
        <w:t>ự</w:t>
      </w:r>
      <w:r>
        <w:t>c hi</w:t>
      </w:r>
      <w:r>
        <w:t>ệ</w:t>
      </w:r>
      <w:r>
        <w:t>n trong quý 2/2021 không đ</w:t>
      </w:r>
      <w:r>
        <w:t>ạ</w:t>
      </w:r>
      <w:r>
        <w:t>t.T</w:t>
      </w:r>
      <w:r>
        <w:t>ổ</w:t>
      </w:r>
      <w:r>
        <w:t>ng doanh thu và thu nh</w:t>
      </w:r>
      <w:r>
        <w:t>ậ</w:t>
      </w:r>
      <w:r>
        <w:t>p khác gi</w:t>
      </w:r>
      <w:r>
        <w:t>ả</w:t>
      </w:r>
      <w:r>
        <w:t>m 13,8% tr</w:t>
      </w:r>
      <w:r>
        <w:t>ong khi t</w:t>
      </w:r>
      <w:r>
        <w:t>ổ</w:t>
      </w:r>
      <w:r>
        <w:t>ng chi phí gi</w:t>
      </w:r>
      <w:r>
        <w:t>ả</w:t>
      </w:r>
      <w:r>
        <w:t>m 13,2%, t</w:t>
      </w:r>
      <w:r>
        <w:t>ỷ</w:t>
      </w:r>
      <w:r>
        <w:t xml:space="preserve"> l</w:t>
      </w:r>
      <w:r>
        <w:t>ệ</w:t>
      </w:r>
      <w:r>
        <w:t xml:space="preserve"> gi</w:t>
      </w:r>
      <w:r>
        <w:t>ả</w:t>
      </w:r>
      <w:r>
        <w:t>m doanh thu cao hơn t</w:t>
      </w:r>
      <w:r>
        <w:t>ỷ</w:t>
      </w:r>
      <w:r>
        <w:t xml:space="preserve"> l</w:t>
      </w:r>
      <w:r>
        <w:t>ệ</w:t>
      </w:r>
      <w:r>
        <w:t xml:space="preserve"> gi</w:t>
      </w:r>
      <w:r>
        <w:t>ả</w:t>
      </w:r>
      <w:r>
        <w:t>m chi phí làm l</w:t>
      </w:r>
      <w:r>
        <w:t>ợ</w:t>
      </w:r>
      <w:r>
        <w:t>i nhu</w:t>
      </w:r>
      <w:r>
        <w:t>ậ</w:t>
      </w:r>
      <w:r>
        <w:t>n sau thu</w:t>
      </w:r>
      <w:r>
        <w:t>ế</w:t>
      </w:r>
      <w:r>
        <w:t xml:space="preserve"> gi</w:t>
      </w:r>
      <w:r>
        <w:t>ả</w:t>
      </w:r>
      <w:r>
        <w:t>m m</w:t>
      </w:r>
      <w:r>
        <w:t>ạ</w:t>
      </w:r>
      <w:r>
        <w:t>nh so v</w:t>
      </w:r>
      <w:r>
        <w:t>ớ</w:t>
      </w:r>
      <w:r>
        <w:t>i cùng k</w:t>
      </w:r>
      <w:r>
        <w:t>ỳ</w:t>
      </w:r>
      <w:r>
        <w:t xml:space="preserve"> năm ngoái.Đi</w:t>
      </w:r>
      <w:r>
        <w:t>ề</w:t>
      </w:r>
      <w:r>
        <w:t>u này di</w:t>
      </w:r>
      <w:r>
        <w:t>ễ</w:t>
      </w:r>
      <w:r>
        <w:t>n ra tương t</w:t>
      </w:r>
      <w:r>
        <w:t>ự</w:t>
      </w:r>
      <w:r>
        <w:t xml:space="preserve"> t</w:t>
      </w:r>
      <w:r>
        <w:t>ạ</w:t>
      </w:r>
      <w:r>
        <w:t>i Công ty CP Đ</w:t>
      </w:r>
      <w:r>
        <w:t>ầ</w:t>
      </w:r>
      <w:r>
        <w:t>u tư và Xây d</w:t>
      </w:r>
      <w:r>
        <w:t>ự</w:t>
      </w:r>
      <w:r>
        <w:t>ng HUD 3 khi doanh thu bán hàng ghi nh</w:t>
      </w:r>
      <w:r>
        <w:t>ậ</w:t>
      </w:r>
      <w:r>
        <w:t>n tăng trư</w:t>
      </w:r>
      <w:r>
        <w:t>ở</w:t>
      </w:r>
      <w:r>
        <w:t>ng nh</w:t>
      </w:r>
      <w:r>
        <w:t>ẹ</w:t>
      </w:r>
      <w:r>
        <w:t xml:space="preserve"> đ</w:t>
      </w:r>
      <w:r>
        <w:t>ạ</w:t>
      </w:r>
      <w:r>
        <w:t>t</w:t>
      </w:r>
      <w:r>
        <w:t xml:space="preserve"> 24,6 t</w:t>
      </w:r>
      <w:r>
        <w:t>ỷ</w:t>
      </w:r>
      <w:r>
        <w:t xml:space="preserve"> đ</w:t>
      </w:r>
      <w:r>
        <w:t>ồ</w:t>
      </w:r>
      <w:r>
        <w:t>ng nhưng giá v</w:t>
      </w:r>
      <w:r>
        <w:t>ố</w:t>
      </w:r>
      <w:r>
        <w:t>n hàng bán tăng cao d</w:t>
      </w:r>
      <w:r>
        <w:t>ẫ</w:t>
      </w:r>
      <w:r>
        <w:t>n đ</w:t>
      </w:r>
      <w:r>
        <w:t>ế</w:t>
      </w:r>
      <w:r>
        <w:t>n l</w:t>
      </w:r>
      <w:r>
        <w:t>ợ</w:t>
      </w:r>
      <w:r>
        <w:t>i nhu</w:t>
      </w:r>
      <w:r>
        <w:t>ậ</w:t>
      </w:r>
      <w:r>
        <w:t>n g</w:t>
      </w:r>
      <w:r>
        <w:t>ộ</w:t>
      </w:r>
      <w:r>
        <w:t>p m</w:t>
      </w:r>
      <w:r>
        <w:t>ỏ</w:t>
      </w:r>
      <w:r>
        <w:t>ng manh 3,6 t</w:t>
      </w:r>
      <w:r>
        <w:t>ỷ</w:t>
      </w:r>
      <w:r>
        <w:t xml:space="preserve"> đ</w:t>
      </w:r>
      <w:r>
        <w:t>ồ</w:t>
      </w:r>
      <w:r>
        <w:t>ng, gi</w:t>
      </w:r>
      <w:r>
        <w:t>ả</w:t>
      </w:r>
      <w:r>
        <w:t>m g</w:t>
      </w:r>
      <w:r>
        <w:t>ầ</w:t>
      </w:r>
      <w:r>
        <w:t>n m</w:t>
      </w:r>
      <w:r>
        <w:t>ộ</w:t>
      </w:r>
      <w:r>
        <w:t>t n</w:t>
      </w:r>
      <w:r>
        <w:t>ử</w:t>
      </w:r>
      <w:r>
        <w:t>a so v</w:t>
      </w:r>
      <w:r>
        <w:t>ớ</w:t>
      </w:r>
      <w:r>
        <w:t>i con s</w:t>
      </w:r>
      <w:r>
        <w:t>ố</w:t>
      </w:r>
      <w:r>
        <w:t xml:space="preserve"> c</w:t>
      </w:r>
      <w:r>
        <w:t>ủ</w:t>
      </w:r>
      <w:r>
        <w:t>a quý 2/2020. Doanh thu ho</w:t>
      </w:r>
      <w:r>
        <w:t>ạ</w:t>
      </w:r>
      <w:r>
        <w:t>t đ</w:t>
      </w:r>
      <w:r>
        <w:t>ộ</w:t>
      </w:r>
      <w:r>
        <w:t>ng tài chính  ch</w:t>
      </w:r>
      <w:r>
        <w:t>ủ</w:t>
      </w:r>
      <w:r>
        <w:t xml:space="preserve"> y</w:t>
      </w:r>
      <w:r>
        <w:t>ế</w:t>
      </w:r>
      <w:r>
        <w:t>u là lãi ti</w:t>
      </w:r>
      <w:r>
        <w:t>ề</w:t>
      </w:r>
      <w:r>
        <w:t>n g</w:t>
      </w:r>
      <w:r>
        <w:t>ử</w:t>
      </w:r>
      <w:r>
        <w:t>i, ti</w:t>
      </w:r>
      <w:r>
        <w:t>ề</w:t>
      </w:r>
      <w:r>
        <w:t>n cho vay tăng m</w:t>
      </w:r>
      <w:r>
        <w:t>ạ</w:t>
      </w:r>
      <w:r>
        <w:t>nh nhưng chi phí qu</w:t>
      </w:r>
      <w:r>
        <w:t>ả</w:t>
      </w:r>
      <w:r>
        <w:t>n lý doanh nghi</w:t>
      </w:r>
      <w:r>
        <w:t>ệ</w:t>
      </w:r>
      <w:r>
        <w:t>p t</w:t>
      </w:r>
      <w:r>
        <w:t>ố</w:t>
      </w:r>
      <w:r>
        <w:t xml:space="preserve">c </w:t>
      </w:r>
      <w:r>
        <w:t>đ</w:t>
      </w:r>
      <w:r>
        <w:t>ộ</w:t>
      </w:r>
      <w:r>
        <w:t xml:space="preserve"> tăng cao hơn d</w:t>
      </w:r>
      <w:r>
        <w:t>ẫ</w:t>
      </w:r>
      <w:r>
        <w:t>n đ</w:t>
      </w:r>
      <w:r>
        <w:t>ế</w:t>
      </w:r>
      <w:r>
        <w:t>n l</w:t>
      </w:r>
      <w:r>
        <w:t>ợ</w:t>
      </w:r>
      <w:r>
        <w:t>i nhu</w:t>
      </w:r>
      <w:r>
        <w:t>ậ</w:t>
      </w:r>
      <w:r>
        <w:t>n sau thu</w:t>
      </w:r>
      <w:r>
        <w:t>ế</w:t>
      </w:r>
      <w:r>
        <w:t xml:space="preserve"> ch</w:t>
      </w:r>
      <w:r>
        <w:t>ỉ</w:t>
      </w:r>
      <w:r>
        <w:t xml:space="preserve"> còn 281 tri</w:t>
      </w:r>
      <w:r>
        <w:t>ệ</w:t>
      </w:r>
      <w:r>
        <w:t>u đ</w:t>
      </w:r>
      <w:r>
        <w:t>ồ</w:t>
      </w:r>
      <w:r>
        <w:t>ng, trong khi năm ngoái lãi 3,2 t</w:t>
      </w:r>
      <w:r>
        <w:t>ỷ</w:t>
      </w:r>
      <w:r>
        <w:t xml:space="preserve"> đ</w:t>
      </w:r>
      <w:r>
        <w:t>ồ</w:t>
      </w:r>
      <w:r>
        <w:t>ng.TRI</w:t>
      </w:r>
      <w:r>
        <w:t>Ể</w:t>
      </w:r>
      <w:r>
        <w:t>N V</w:t>
      </w:r>
      <w:r>
        <w:t>Ọ</w:t>
      </w:r>
      <w:r>
        <w:t>NG 6 THÁNG CU</w:t>
      </w:r>
      <w:r>
        <w:t>Ố</w:t>
      </w:r>
      <w:r>
        <w:t>I NĂM RA SAO?Trái ngư</w:t>
      </w:r>
      <w:r>
        <w:t>ợ</w:t>
      </w:r>
      <w:r>
        <w:t>c v</w:t>
      </w:r>
      <w:r>
        <w:t>ớ</w:t>
      </w:r>
      <w:r>
        <w:t>i k</w:t>
      </w:r>
      <w:r>
        <w:t>ế</w:t>
      </w:r>
      <w:r>
        <w:t>t qu</w:t>
      </w:r>
      <w:r>
        <w:t>ả</w:t>
      </w:r>
      <w:r>
        <w:t xml:space="preserve"> kinh doanh </w:t>
      </w:r>
      <w:r>
        <w:t>ả</w:t>
      </w:r>
      <w:r>
        <w:t>m đ</w:t>
      </w:r>
      <w:r>
        <w:t>ạ</w:t>
      </w:r>
      <w:r>
        <w:t>m, trên th</w:t>
      </w:r>
      <w:r>
        <w:t>ị</w:t>
      </w:r>
      <w:r>
        <w:t xml:space="preserve"> trư</w:t>
      </w:r>
      <w:r>
        <w:t>ờ</w:t>
      </w:r>
      <w:r>
        <w:t>ng ch</w:t>
      </w:r>
      <w:r>
        <w:t>ứ</w:t>
      </w:r>
      <w:r>
        <w:t>ng khoán, c</w:t>
      </w:r>
      <w:r>
        <w:t>ổ</w:t>
      </w:r>
      <w:r>
        <w:t xml:space="preserve"> phi</w:t>
      </w:r>
      <w:r>
        <w:t>ế</w:t>
      </w:r>
      <w:r>
        <w:t>u nhi</w:t>
      </w:r>
      <w:r>
        <w:t>ề</w:t>
      </w:r>
      <w:r>
        <w:t>u doanh nghi</w:t>
      </w:r>
      <w:r>
        <w:t>ệ</w:t>
      </w:r>
      <w:r>
        <w:t>p b</w:t>
      </w:r>
      <w:r>
        <w:t>ấ</w:t>
      </w:r>
      <w:r>
        <w:t>t đ</w:t>
      </w:r>
      <w:r>
        <w:t>ộ</w:t>
      </w:r>
      <w:r>
        <w:t>ng s</w:t>
      </w:r>
      <w:r>
        <w:t>ả</w:t>
      </w:r>
      <w:r>
        <w:t>n sau kh</w:t>
      </w:r>
      <w:r>
        <w:t>i lao d</w:t>
      </w:r>
      <w:r>
        <w:t>ố</w:t>
      </w:r>
      <w:r>
        <w:t>c đang có xu hư</w:t>
      </w:r>
      <w:r>
        <w:t>ớ</w:t>
      </w:r>
      <w:r>
        <w:t>ng đi ngang tích lu</w:t>
      </w:r>
      <w:r>
        <w:t>ỹ</w:t>
      </w:r>
      <w:r>
        <w:t xml:space="preserve"> th</w:t>
      </w:r>
      <w:r>
        <w:t>ờ</w:t>
      </w:r>
      <w:r>
        <w:t>i gian g</w:t>
      </w:r>
      <w:r>
        <w:t>ầ</w:t>
      </w:r>
      <w:r>
        <w:t>n đây. Ch</w:t>
      </w:r>
      <w:r>
        <w:t>ẳ</w:t>
      </w:r>
      <w:r>
        <w:t>ng h</w:t>
      </w:r>
      <w:r>
        <w:t>ạ</w:t>
      </w:r>
      <w:r>
        <w:t>n, HBC sau khi gi</w:t>
      </w:r>
      <w:r>
        <w:t>ả</w:t>
      </w:r>
      <w:r>
        <w:t>m m</w:t>
      </w:r>
      <w:r>
        <w:t>ạ</w:t>
      </w:r>
      <w:r>
        <w:t>nh t</w:t>
      </w:r>
      <w:r>
        <w:t>ừ</w:t>
      </w:r>
      <w:r>
        <w:t xml:space="preserve"> th</w:t>
      </w:r>
      <w:r>
        <w:t>ờ</w:t>
      </w:r>
      <w:r>
        <w:t>i đi</w:t>
      </w:r>
      <w:r>
        <w:t>ể</w:t>
      </w:r>
      <w:r>
        <w:t>m d</w:t>
      </w:r>
      <w:r>
        <w:t>ị</w:t>
      </w:r>
      <w:r>
        <w:t>ch b</w:t>
      </w:r>
      <w:r>
        <w:t>ệ</w:t>
      </w:r>
      <w:r>
        <w:t>nh b</w:t>
      </w:r>
      <w:r>
        <w:t>ắ</w:t>
      </w:r>
      <w:r>
        <w:t>t đ</w:t>
      </w:r>
      <w:r>
        <w:t>ầ</w:t>
      </w:r>
      <w:r>
        <w:t>u bùng phát tháng 4, hi</w:t>
      </w:r>
      <w:r>
        <w:t>ệ</w:t>
      </w:r>
      <w:r>
        <w:t xml:space="preserve">n đi ngang </w:t>
      </w:r>
      <w:r>
        <w:t>ở</w:t>
      </w:r>
      <w:r>
        <w:t xml:space="preserve"> vùng giá 13.000 đ</w:t>
      </w:r>
      <w:r>
        <w:t>ồ</w:t>
      </w:r>
      <w:r>
        <w:t>ng/c</w:t>
      </w:r>
      <w:r>
        <w:t>ổ</w:t>
      </w:r>
      <w:r>
        <w:t xml:space="preserve"> phi</w:t>
      </w:r>
      <w:r>
        <w:t>ế</w:t>
      </w:r>
      <w:r>
        <w:t>u. CTD sau khi gi</w:t>
      </w:r>
      <w:r>
        <w:t>ả</w:t>
      </w:r>
      <w:r>
        <w:t>m m</w:t>
      </w:r>
      <w:r>
        <w:t>ạ</w:t>
      </w:r>
      <w:r>
        <w:t>nh t</w:t>
      </w:r>
      <w:r>
        <w:t>ừ</w:t>
      </w:r>
      <w:r>
        <w:t xml:space="preserve"> vùng 72.000 đ</w:t>
      </w:r>
      <w:r>
        <w:t>ồ</w:t>
      </w:r>
      <w:r>
        <w:t>ng đ</w:t>
      </w:r>
      <w:r>
        <w:t>ầ</w:t>
      </w:r>
      <w:r>
        <w:t>u tháng 4 hi</w:t>
      </w:r>
      <w:r>
        <w:t>ệ</w:t>
      </w:r>
      <w:r>
        <w:t>n đan</w:t>
      </w:r>
      <w:r>
        <w:t>g giao d</w:t>
      </w:r>
      <w:r>
        <w:t>ị</w:t>
      </w:r>
      <w:r>
        <w:t>ch v</w:t>
      </w:r>
      <w:r>
        <w:t>ớ</w:t>
      </w:r>
      <w:r>
        <w:t>i giá 64.500 đ</w:t>
      </w:r>
      <w:r>
        <w:t>ồ</w:t>
      </w:r>
      <w:r>
        <w:t>ng/c</w:t>
      </w:r>
      <w:r>
        <w:t>ổ</w:t>
      </w:r>
      <w:r>
        <w:t xml:space="preserve"> phi</w:t>
      </w:r>
      <w:r>
        <w:t>ế</w:t>
      </w:r>
      <w:r>
        <w:t xml:space="preserve">u. VCC lình xình </w:t>
      </w:r>
      <w:r>
        <w:t>ở</w:t>
      </w:r>
      <w:r>
        <w:t xml:space="preserve"> m</w:t>
      </w:r>
      <w:r>
        <w:t>ứ</w:t>
      </w:r>
      <w:r>
        <w:t>c giá 14.000 đ</w:t>
      </w:r>
      <w:r>
        <w:t>ồ</w:t>
      </w:r>
      <w:r>
        <w:t>ng; PHC đóng c</w:t>
      </w:r>
      <w:r>
        <w:t>ử</w:t>
      </w:r>
      <w:r>
        <w:t>a phiên giao d</w:t>
      </w:r>
      <w:r>
        <w:t>ị</w:t>
      </w:r>
      <w:r>
        <w:t>ch 3/8 th</w:t>
      </w:r>
      <w:r>
        <w:t>ị</w:t>
      </w:r>
      <w:r>
        <w:t xml:space="preserve"> giá 19.050 đ</w:t>
      </w:r>
      <w:r>
        <w:t>ồ</w:t>
      </w:r>
      <w:r>
        <w:t>ng/c</w:t>
      </w:r>
      <w:r>
        <w:t>ổ</w:t>
      </w:r>
      <w:r>
        <w:t xml:space="preserve"> phi</w:t>
      </w:r>
      <w:r>
        <w:t>ế</w:t>
      </w:r>
      <w:r>
        <w:t>u, gi</w:t>
      </w:r>
      <w:r>
        <w:t>ả</w:t>
      </w:r>
      <w:r>
        <w:t>m nh</w:t>
      </w:r>
      <w:r>
        <w:t>ẹ</w:t>
      </w:r>
      <w:r>
        <w:t xml:space="preserve"> so v</w:t>
      </w:r>
      <w:r>
        <w:t>ớ</w:t>
      </w:r>
      <w:r>
        <w:t>i th</w:t>
      </w:r>
      <w:r>
        <w:t>ờ</w:t>
      </w:r>
      <w:r>
        <w:t>i đi</w:t>
      </w:r>
      <w:r>
        <w:t>ể</w:t>
      </w:r>
      <w:r>
        <w:t>m gi</w:t>
      </w:r>
      <w:r>
        <w:t>ữ</w:t>
      </w:r>
      <w:r>
        <w:t xml:space="preserve">a tháng 7; ROS lình xình </w:t>
      </w:r>
      <w:r>
        <w:t>ở</w:t>
      </w:r>
      <w:r>
        <w:t xml:space="preserve"> vùng giá 5.200 đ</w:t>
      </w:r>
      <w:r>
        <w:t>ồ</w:t>
      </w:r>
      <w:r>
        <w:t>ng/c</w:t>
      </w:r>
      <w:r>
        <w:t>ổ</w:t>
      </w:r>
      <w:r>
        <w:t xml:space="preserve"> phi</w:t>
      </w:r>
      <w:r>
        <w:t>ế</w:t>
      </w:r>
      <w:r>
        <w:t>u sau khi rơi m</w:t>
      </w:r>
      <w:r>
        <w:t>ạ</w:t>
      </w:r>
      <w:r>
        <w:t>nh t</w:t>
      </w:r>
      <w:r>
        <w:t>ừ</w:t>
      </w:r>
      <w:r>
        <w:t xml:space="preserve"> 7.000 đ</w:t>
      </w:r>
      <w:r>
        <w:t>ồ</w:t>
      </w:r>
      <w:r>
        <w:t>n</w:t>
      </w:r>
      <w:r>
        <w:t>g th</w:t>
      </w:r>
      <w:r>
        <w:t>ờ</w:t>
      </w:r>
      <w:r>
        <w:t>i đi</w:t>
      </w:r>
      <w:r>
        <w:t>ể</w:t>
      </w:r>
      <w:r>
        <w:t>m gi</w:t>
      </w:r>
      <w:r>
        <w:t>ữ</w:t>
      </w:r>
      <w:r>
        <w:t>a tháng 6 đ</w:t>
      </w:r>
      <w:r>
        <w:t>ế</w:t>
      </w:r>
      <w:r>
        <w:t>n nay.Đánh giá v</w:t>
      </w:r>
      <w:r>
        <w:t>ề</w:t>
      </w:r>
      <w:r>
        <w:t xml:space="preserve"> nhóm xây d</w:t>
      </w:r>
      <w:r>
        <w:t>ự</w:t>
      </w:r>
      <w:r>
        <w:t>ng nhà th</w:t>
      </w:r>
      <w:r>
        <w:t>ầ</w:t>
      </w:r>
      <w:r>
        <w:t>u, gi</w:t>
      </w:r>
      <w:r>
        <w:t>ớ</w:t>
      </w:r>
      <w:r>
        <w:t>i chuyên môn và nhi</w:t>
      </w:r>
      <w:r>
        <w:t>ề</w:t>
      </w:r>
      <w:r>
        <w:t>u công ty ch</w:t>
      </w:r>
      <w:r>
        <w:t>ứ</w:t>
      </w:r>
      <w:r>
        <w:t>ng khoán đ</w:t>
      </w:r>
      <w:r>
        <w:t>ồ</w:t>
      </w:r>
      <w:r>
        <w:t>ng thu</w:t>
      </w:r>
      <w:r>
        <w:t>ậ</w:t>
      </w:r>
      <w:r>
        <w:t>n cho r</w:t>
      </w:r>
      <w:r>
        <w:t>ằ</w:t>
      </w:r>
      <w:r>
        <w:t>ng tri</w:t>
      </w:r>
      <w:r>
        <w:t>ể</w:t>
      </w:r>
      <w:r>
        <w:t>n v</w:t>
      </w:r>
      <w:r>
        <w:t>ọ</w:t>
      </w:r>
      <w:r>
        <w:t>ng nhóm này 6 tháng cu</w:t>
      </w:r>
      <w:r>
        <w:t>ố</w:t>
      </w:r>
      <w:r>
        <w:t>i năm 2021 s</w:t>
      </w:r>
      <w:r>
        <w:t>ẽ</w:t>
      </w:r>
      <w:r>
        <w:t xml:space="preserve"> t</w:t>
      </w:r>
      <w:r>
        <w:t>ố</w:t>
      </w:r>
      <w:r>
        <w:t>t hơn so v</w:t>
      </w:r>
      <w:r>
        <w:t>ớ</w:t>
      </w:r>
      <w:r>
        <w:t>i 6 tháng đ</w:t>
      </w:r>
      <w:r>
        <w:t>ầ</w:t>
      </w:r>
      <w:r>
        <w:t>u năm 2020.Đ</w:t>
      </w:r>
      <w:r>
        <w:t>ộ</w:t>
      </w:r>
      <w:r>
        <w:t>ng l</w:t>
      </w:r>
      <w:r>
        <w:t>ự</w:t>
      </w:r>
      <w:r>
        <w:t>c chính đ</w:t>
      </w:r>
      <w:r>
        <w:t>ế</w:t>
      </w:r>
      <w:r>
        <w:t>n t</w:t>
      </w:r>
      <w:r>
        <w:t>ừ</w:t>
      </w:r>
      <w:r>
        <w:t xml:space="preserve"> giá thành thép cơ b</w:t>
      </w:r>
      <w:r>
        <w:t>ả</w:t>
      </w:r>
      <w:r>
        <w:t>n đã ch</w:t>
      </w:r>
      <w:r>
        <w:t>ữ</w:t>
      </w:r>
      <w:r>
        <w:t>ng l</w:t>
      </w:r>
      <w:r>
        <w:t>ạ</w:t>
      </w:r>
      <w:r>
        <w:t>i trong tháng 6 sau khi tăng m</w:t>
      </w:r>
      <w:r>
        <w:t>ạ</w:t>
      </w:r>
      <w:r>
        <w:t>nh 6 tháng đ</w:t>
      </w:r>
      <w:r>
        <w:t>ầ</w:t>
      </w:r>
      <w:r>
        <w:t>u năm. Trư</w:t>
      </w:r>
      <w:r>
        <w:t>ớ</w:t>
      </w:r>
      <w:r>
        <w:t>c đó, B</w:t>
      </w:r>
      <w:r>
        <w:t>ộ</w:t>
      </w:r>
      <w:r>
        <w:t xml:space="preserve"> Tài chính đã đ</w:t>
      </w:r>
      <w:r>
        <w:t>ề</w:t>
      </w:r>
      <w:r>
        <w:t xml:space="preserve"> xu</w:t>
      </w:r>
      <w:r>
        <w:t>ấ</w:t>
      </w:r>
      <w:r>
        <w:t>t s</w:t>
      </w:r>
      <w:r>
        <w:t>ử</w:t>
      </w:r>
      <w:r>
        <w:t>a đ</w:t>
      </w:r>
      <w:r>
        <w:t>ổ</w:t>
      </w:r>
      <w:r>
        <w:t>i m</w:t>
      </w:r>
      <w:r>
        <w:t>ứ</w:t>
      </w:r>
      <w:r>
        <w:t>c thu</w:t>
      </w:r>
      <w:r>
        <w:t>ế</w:t>
      </w:r>
      <w:r>
        <w:t xml:space="preserve"> xu</w:t>
      </w:r>
      <w:r>
        <w:t>ấ</w:t>
      </w:r>
      <w:r>
        <w:t>t nh</w:t>
      </w:r>
      <w:r>
        <w:t>ậ</w:t>
      </w:r>
      <w:r>
        <w:t>p kh</w:t>
      </w:r>
      <w:r>
        <w:t>ẩ</w:t>
      </w:r>
      <w:r>
        <w:t>u đ</w:t>
      </w:r>
      <w:r>
        <w:t>ố</w:t>
      </w:r>
      <w:r>
        <w:t>i v</w:t>
      </w:r>
      <w:r>
        <w:t>ớ</w:t>
      </w:r>
      <w:r>
        <w:t>i m</w:t>
      </w:r>
      <w:r>
        <w:t>ộ</w:t>
      </w:r>
      <w:r>
        <w:t>t s</w:t>
      </w:r>
      <w:r>
        <w:t>ố</w:t>
      </w:r>
      <w:r>
        <w:t xml:space="preserve"> m</w:t>
      </w:r>
      <w:r>
        <w:t>ặ</w:t>
      </w:r>
      <w:r>
        <w:t>t hàng thép, c</w:t>
      </w:r>
      <w:r>
        <w:t>ụ</w:t>
      </w:r>
      <w:r>
        <w:t xml:space="preserve"> th</w:t>
      </w:r>
      <w:r>
        <w:t>ể</w:t>
      </w:r>
      <w:r>
        <w:t>: tăng thu</w:t>
      </w:r>
      <w:r>
        <w:t>ế</w:t>
      </w:r>
      <w:r>
        <w:t xml:space="preserve"> xu</w:t>
      </w:r>
      <w:r>
        <w:t>ấ</w:t>
      </w:r>
      <w:r>
        <w:t>t kh</w:t>
      </w:r>
      <w:r>
        <w:t>ẩ</w:t>
      </w:r>
      <w:r>
        <w:t>u phôi thép t</w:t>
      </w:r>
      <w:r>
        <w:t>ừ</w:t>
      </w:r>
      <w:r>
        <w:t xml:space="preserve"> 0% lên 5% và gi</w:t>
      </w:r>
      <w:r>
        <w:t>ả</w:t>
      </w:r>
      <w:r>
        <w:t>m 5-10% thu</w:t>
      </w:r>
      <w:r>
        <w:t>ế</w:t>
      </w:r>
      <w:r>
        <w:t xml:space="preserve"> nh</w:t>
      </w:r>
      <w:r>
        <w:t>ậ</w:t>
      </w:r>
      <w:r>
        <w:t>p kh</w:t>
      </w:r>
      <w:r>
        <w:t>ẩ</w:t>
      </w:r>
      <w:r>
        <w:t>u m</w:t>
      </w:r>
      <w:r>
        <w:t>ộ</w:t>
      </w:r>
      <w:r>
        <w:t>t s</w:t>
      </w:r>
      <w:r>
        <w:t>ố</w:t>
      </w:r>
      <w:r>
        <w:t xml:space="preserve"> m</w:t>
      </w:r>
      <w:r>
        <w:t>ặ</w:t>
      </w:r>
      <w:r>
        <w:t>t hàng</w:t>
      </w:r>
      <w:r>
        <w:t xml:space="preserve"> thép t</w:t>
      </w:r>
      <w:r>
        <w:t>ừ</w:t>
      </w:r>
      <w:r>
        <w:t xml:space="preserve"> m</w:t>
      </w:r>
      <w:r>
        <w:t>ứ</w:t>
      </w:r>
      <w:r>
        <w:t>c 15-25%. Đ</w:t>
      </w:r>
      <w:r>
        <w:t>ề</w:t>
      </w:r>
      <w:r>
        <w:t xml:space="preserve"> xu</w:t>
      </w:r>
      <w:r>
        <w:t>ấ</w:t>
      </w:r>
      <w:r>
        <w:t>t này n</w:t>
      </w:r>
      <w:r>
        <w:t>ế</w:t>
      </w:r>
      <w:r>
        <w:t>u đư</w:t>
      </w:r>
      <w:r>
        <w:t>ợ</w:t>
      </w:r>
      <w:r>
        <w:t>c thông qua s</w:t>
      </w:r>
      <w:r>
        <w:t>ẽ</w:t>
      </w:r>
      <w:r>
        <w:t xml:space="preserve"> giúp ngu</w:t>
      </w:r>
      <w:r>
        <w:t>ồ</w:t>
      </w:r>
      <w:r>
        <w:t>n thép nh</w:t>
      </w:r>
      <w:r>
        <w:t>ậ</w:t>
      </w:r>
      <w:r>
        <w:t>p kh</w:t>
      </w:r>
      <w:r>
        <w:t>ẩ</w:t>
      </w:r>
      <w:r>
        <w:t>u vào Vi</w:t>
      </w:r>
      <w:r>
        <w:t>ệ</w:t>
      </w:r>
      <w:r>
        <w:t>t Nam d</w:t>
      </w:r>
      <w:r>
        <w:t>ồ</w:t>
      </w:r>
      <w:r>
        <w:t>i dào, c</w:t>
      </w:r>
      <w:r>
        <w:t>ạ</w:t>
      </w:r>
      <w:r>
        <w:t>nh tranh giá thép gi</w:t>
      </w:r>
      <w:r>
        <w:t>ữ</w:t>
      </w:r>
      <w:r>
        <w:t>a các doanh nghi</w:t>
      </w:r>
      <w:r>
        <w:t>ệ</w:t>
      </w:r>
      <w:r>
        <w:t>p ngành thép tăng cao và doanh nghi</w:t>
      </w:r>
      <w:r>
        <w:t>ệ</w:t>
      </w:r>
      <w:r>
        <w:t>p xây d</w:t>
      </w:r>
      <w:r>
        <w:t>ự</w:t>
      </w:r>
      <w:r>
        <w:t>ng là là đ</w:t>
      </w:r>
      <w:r>
        <w:t>ố</w:t>
      </w:r>
      <w:r>
        <w:t>i tư</w:t>
      </w:r>
      <w:r>
        <w:t>ợ</w:t>
      </w:r>
      <w:r>
        <w:t>ng đư</w:t>
      </w:r>
      <w:r>
        <w:t>ợ</w:t>
      </w:r>
      <w:r>
        <w:t>c hư</w:t>
      </w:r>
      <w:r>
        <w:t>ở</w:t>
      </w:r>
      <w:r>
        <w:t>ng l</w:t>
      </w:r>
      <w:r>
        <w:t>ợ</w:t>
      </w:r>
      <w:r>
        <w:t>i.M</w:t>
      </w:r>
      <w:r>
        <w:t>ặ</w:t>
      </w:r>
      <w:r>
        <w:t>c dù s</w:t>
      </w:r>
      <w:r>
        <w:t>ả</w:t>
      </w:r>
      <w:r>
        <w:t>n lư</w:t>
      </w:r>
      <w:r>
        <w:t>ợ</w:t>
      </w:r>
      <w:r>
        <w:t>ng tiêu th</w:t>
      </w:r>
      <w:r>
        <w:t>ụ</w:t>
      </w:r>
      <w:r>
        <w:t xml:space="preserve"> thép tron</w:t>
      </w:r>
      <w:r>
        <w:t>g nư</w:t>
      </w:r>
      <w:r>
        <w:t>ớ</w:t>
      </w:r>
      <w:r>
        <w:t>c đư</w:t>
      </w:r>
      <w:r>
        <w:t>ợ</w:t>
      </w:r>
      <w:r>
        <w:t>c d</w:t>
      </w:r>
      <w:r>
        <w:t>ự</w:t>
      </w:r>
      <w:r>
        <w:t xml:space="preserve"> báo tăng trư</w:t>
      </w:r>
      <w:r>
        <w:t>ở</w:t>
      </w:r>
      <w:r>
        <w:t>ng ch</w:t>
      </w:r>
      <w:r>
        <w:t>ậ</w:t>
      </w:r>
      <w:r>
        <w:t>m l</w:t>
      </w:r>
      <w:r>
        <w:t>ạ</w:t>
      </w:r>
      <w:r>
        <w:t>i trong tháng 7 - tháng 8 do vào mùa mưa và d</w:t>
      </w:r>
      <w:r>
        <w:t>ị</w:t>
      </w:r>
      <w:r>
        <w:t>ch b</w:t>
      </w:r>
      <w:r>
        <w:t>ệ</w:t>
      </w:r>
      <w:r>
        <w:t>nh làm giãn ti</w:t>
      </w:r>
      <w:r>
        <w:t>ế</w:t>
      </w:r>
      <w:r>
        <w:t>n đ</w:t>
      </w:r>
      <w:r>
        <w:t>ộ</w:t>
      </w:r>
      <w:r>
        <w:t xml:space="preserve"> xây d</w:t>
      </w:r>
      <w:r>
        <w:t>ự</w:t>
      </w:r>
      <w:r>
        <w:t>ng tuy nhiên tình hình này s</w:t>
      </w:r>
      <w:r>
        <w:t>ẽ</w:t>
      </w:r>
      <w:r>
        <w:t xml:space="preserve"> c</w:t>
      </w:r>
      <w:r>
        <w:t>ả</w:t>
      </w:r>
      <w:r>
        <w:t>i thi</w:t>
      </w:r>
      <w:r>
        <w:t>ệ</w:t>
      </w:r>
      <w:r>
        <w:t>n đáng k</w:t>
      </w:r>
      <w:r>
        <w:t>ể</w:t>
      </w:r>
      <w:r>
        <w:t xml:space="preserve"> vào th</w:t>
      </w:r>
      <w:r>
        <w:t>ờ</w:t>
      </w:r>
      <w:r>
        <w:t>i đi</w:t>
      </w:r>
      <w:r>
        <w:t>ể</w:t>
      </w:r>
      <w:r>
        <w:t>m cu</w:t>
      </w:r>
      <w:r>
        <w:t>ố</w:t>
      </w:r>
      <w:r>
        <w:t>i năm 2021 khi d</w:t>
      </w:r>
      <w:r>
        <w:t>ị</w:t>
      </w:r>
      <w:r>
        <w:t>ch b</w:t>
      </w:r>
      <w:r>
        <w:t>ệ</w:t>
      </w:r>
      <w:r>
        <w:t>nh đư</w:t>
      </w:r>
      <w:r>
        <w:t>ợ</w:t>
      </w:r>
      <w:r>
        <w:t>c k</w:t>
      </w:r>
      <w:r>
        <w:t>ỳ</w:t>
      </w:r>
      <w:r>
        <w:t xml:space="preserve"> v</w:t>
      </w:r>
      <w:r>
        <w:t>ọ</w:t>
      </w:r>
      <w:r>
        <w:t>ng ki</w:t>
      </w:r>
      <w:r>
        <w:t>ể</w:t>
      </w:r>
      <w:r>
        <w:t>m soát nh</w:t>
      </w:r>
      <w:r>
        <w:t>ờ</w:t>
      </w:r>
      <w:r>
        <w:t xml:space="preserve"> ti</w:t>
      </w:r>
      <w:r>
        <w:t>ế</w:t>
      </w:r>
      <w:r>
        <w:t>n đ</w:t>
      </w:r>
      <w:r>
        <w:t>ộ</w:t>
      </w:r>
      <w:r>
        <w:t xml:space="preserve"> tiêm vaccin d</w:t>
      </w:r>
      <w:r>
        <w:t>ồ</w:t>
      </w:r>
      <w:r>
        <w:t xml:space="preserve">n </w:t>
      </w:r>
      <w:r>
        <w:t>d</w:t>
      </w:r>
      <w:r>
        <w:t>ậ</w:t>
      </w:r>
      <w:r>
        <w:t>p hơn. 6 tháng cu</w:t>
      </w:r>
      <w:r>
        <w:t>ố</w:t>
      </w:r>
      <w:r>
        <w:t>i năm 2021, đ</w:t>
      </w:r>
      <w:r>
        <w:t>ể</w:t>
      </w:r>
      <w:r>
        <w:t xml:space="preserve"> đ</w:t>
      </w:r>
      <w:r>
        <w:t>ạ</w:t>
      </w:r>
      <w:r>
        <w:t>t đư</w:t>
      </w:r>
      <w:r>
        <w:t>ợ</w:t>
      </w:r>
      <w:r>
        <w:t>c m</w:t>
      </w:r>
      <w:r>
        <w:t>ụ</w:t>
      </w:r>
      <w:r>
        <w:t>c tiêu tăng trư</w:t>
      </w:r>
      <w:r>
        <w:t>ở</w:t>
      </w:r>
      <w:r>
        <w:t>ng, đ</w:t>
      </w:r>
      <w:r>
        <w:t>ầ</w:t>
      </w:r>
      <w:r>
        <w:t>u tư công s</w:t>
      </w:r>
      <w:r>
        <w:t>ẽ</w:t>
      </w:r>
      <w:r>
        <w:t xml:space="preserve"> là đ</w:t>
      </w:r>
      <w:r>
        <w:t>ầ</w:t>
      </w:r>
      <w:r>
        <w:t>u kéo kh</w:t>
      </w:r>
      <w:r>
        <w:t>ả</w:t>
      </w:r>
      <w:r>
        <w:t xml:space="preserve"> thi nh</w:t>
      </w:r>
      <w:r>
        <w:t>ấ</w:t>
      </w:r>
      <w:r>
        <w:t>t b</w:t>
      </w:r>
      <w:r>
        <w:t>ở</w:t>
      </w:r>
      <w:r>
        <w:t>i các đ</w:t>
      </w:r>
      <w:r>
        <w:t>ộ</w:t>
      </w:r>
      <w:r>
        <w:t>ng l</w:t>
      </w:r>
      <w:r>
        <w:t>ự</w:t>
      </w:r>
      <w:r>
        <w:t>c tăng trư</w:t>
      </w:r>
      <w:r>
        <w:t>ở</w:t>
      </w:r>
      <w:r>
        <w:t>ng như xu</w:t>
      </w:r>
      <w:r>
        <w:t>ấ</w:t>
      </w:r>
      <w:r>
        <w:t>t nh</w:t>
      </w:r>
      <w:r>
        <w:t>ậ</w:t>
      </w:r>
      <w:r>
        <w:t>p kh</w:t>
      </w:r>
      <w:r>
        <w:t>ẩ</w:t>
      </w:r>
      <w:r>
        <w:t>u, tiêu dùng đang suy y</w:t>
      </w:r>
      <w:r>
        <w:t>ế</w:t>
      </w:r>
      <w:r>
        <w:t>u do tác đ</w:t>
      </w:r>
      <w:r>
        <w:t>ộ</w:t>
      </w:r>
      <w:r>
        <w:t>ng tiêu c</w:t>
      </w:r>
      <w:r>
        <w:t>ự</w:t>
      </w:r>
      <w:r>
        <w:t>c c</w:t>
      </w:r>
      <w:r>
        <w:t>ủ</w:t>
      </w:r>
      <w:r>
        <w:t>a đ</w:t>
      </w:r>
      <w:r>
        <w:t>ạ</w:t>
      </w:r>
      <w:r>
        <w:t>i d</w:t>
      </w:r>
      <w:r>
        <w:t>ị</w:t>
      </w:r>
      <w:r>
        <w:t>ch Covid-19.Th</w:t>
      </w:r>
      <w:r>
        <w:t>ờ</w:t>
      </w:r>
      <w:r>
        <w:t>i gian g</w:t>
      </w:r>
      <w:r>
        <w:t>ầ</w:t>
      </w:r>
      <w:r>
        <w:t>n đây, Chính ph</w:t>
      </w:r>
      <w:r>
        <w:t>ủ</w:t>
      </w:r>
      <w:r>
        <w:t xml:space="preserve"> đang có</w:t>
      </w:r>
      <w:r>
        <w:t xml:space="preserve"> nh</w:t>
      </w:r>
      <w:r>
        <w:t>ữ</w:t>
      </w:r>
      <w:r>
        <w:t>ng đ</w:t>
      </w:r>
      <w:r>
        <w:t>ộ</w:t>
      </w:r>
      <w:r>
        <w:t>ng thái đ</w:t>
      </w:r>
      <w:r>
        <w:t>ể</w:t>
      </w:r>
      <w:r>
        <w:t xml:space="preserve"> tăng cư</w:t>
      </w:r>
      <w:r>
        <w:t>ờ</w:t>
      </w:r>
      <w:r>
        <w:t>ng đ</w:t>
      </w:r>
      <w:r>
        <w:t>ẩ</w:t>
      </w:r>
      <w:r>
        <w:t>y m</w:t>
      </w:r>
      <w:r>
        <w:t>ạ</w:t>
      </w:r>
      <w:r>
        <w:t>nh đ</w:t>
      </w:r>
      <w:r>
        <w:t>ầ</w:t>
      </w:r>
      <w:r>
        <w:t>u tư công. C</w:t>
      </w:r>
      <w:r>
        <w:t>ụ</w:t>
      </w:r>
      <w:r>
        <w:t>  th</w:t>
      </w:r>
      <w:r>
        <w:t>ể</w:t>
      </w:r>
      <w:r>
        <w:t>, Nh</w:t>
      </w:r>
      <w:r>
        <w:t>ị</w:t>
      </w:r>
      <w:r>
        <w:t xml:space="preserve"> quy</w:t>
      </w:r>
      <w:r>
        <w:t>ế</w:t>
      </w:r>
      <w:r>
        <w:t>t s</w:t>
      </w:r>
      <w:r>
        <w:t>ố</w:t>
      </w:r>
      <w:r>
        <w:t xml:space="preserve"> 63/NQ-CP c</w:t>
      </w:r>
      <w:r>
        <w:t>ủ</w:t>
      </w:r>
      <w:r>
        <w:t>a Chính ph</w:t>
      </w:r>
      <w:r>
        <w:t>ủ</w:t>
      </w:r>
      <w:r>
        <w:t xml:space="preserve"> m</w:t>
      </w:r>
      <w:r>
        <w:t>ớ</w:t>
      </w:r>
      <w:r>
        <w:t>i ban hành Tháng 6/2021 nêu rõ đ</w:t>
      </w:r>
      <w:r>
        <w:t>ị</w:t>
      </w:r>
      <w:r>
        <w:t>nh hư</w:t>
      </w:r>
      <w:r>
        <w:t>ớ</w:t>
      </w:r>
      <w:r>
        <w:t>ng t</w:t>
      </w:r>
      <w:r>
        <w:t>ậ</w:t>
      </w:r>
      <w:r>
        <w:t>p trung tháo g</w:t>
      </w:r>
      <w:r>
        <w:t>ỡ</w:t>
      </w:r>
      <w:r>
        <w:t xml:space="preserve"> các khó khăn, khúc m</w:t>
      </w:r>
      <w:r>
        <w:t>ắ</w:t>
      </w:r>
      <w:r>
        <w:t>c v</w:t>
      </w:r>
      <w:r>
        <w:t>ề</w:t>
      </w:r>
      <w:r>
        <w:t xml:space="preserve"> th</w:t>
      </w:r>
      <w:r>
        <w:t>ể</w:t>
      </w:r>
      <w:r>
        <w:t xml:space="preserve"> ch</w:t>
      </w:r>
      <w:r>
        <w:t>ế</w:t>
      </w:r>
      <w:r>
        <w:t>, chính sách. Đ</w:t>
      </w:r>
      <w:r>
        <w:t>ồ</w:t>
      </w:r>
      <w:r>
        <w:t>ng th</w:t>
      </w:r>
      <w:r>
        <w:t>ờ</w:t>
      </w:r>
      <w:r>
        <w:t>i, ph</w:t>
      </w:r>
      <w:r>
        <w:t>ấ</w:t>
      </w:r>
      <w:r>
        <w:t>n đ</w:t>
      </w:r>
      <w:r>
        <w:t>ấ</w:t>
      </w:r>
      <w:r>
        <w:t>u t</w:t>
      </w:r>
      <w:r>
        <w:t>ỷ</w:t>
      </w:r>
      <w:r>
        <w:t xml:space="preserve"> l</w:t>
      </w:r>
      <w:r>
        <w:t>ệ</w:t>
      </w:r>
      <w:r>
        <w:t xml:space="preserve"> gi</w:t>
      </w:r>
      <w:r>
        <w:t>ả</w:t>
      </w:r>
      <w:r>
        <w:t>i ngân v</w:t>
      </w:r>
      <w:r>
        <w:t>ố</w:t>
      </w:r>
      <w:r>
        <w:t>n đ</w:t>
      </w:r>
      <w:r>
        <w:t>ầ</w:t>
      </w:r>
      <w:r>
        <w:t>u tư ng</w:t>
      </w:r>
      <w:r>
        <w:t>ân sách nhà nư</w:t>
      </w:r>
      <w:r>
        <w:t>ớ</w:t>
      </w:r>
      <w:r>
        <w:t>c năm 2021 đ</w:t>
      </w:r>
      <w:r>
        <w:t>ạ</w:t>
      </w:r>
      <w:r>
        <w:t>t 95% - 100% k</w:t>
      </w:r>
      <w:r>
        <w:t>ế</w:t>
      </w:r>
      <w:r>
        <w:t xml:space="preserve"> ho</w:t>
      </w:r>
      <w:r>
        <w:t>ạ</w:t>
      </w:r>
      <w:r>
        <w:t>ch đư</w:t>
      </w:r>
      <w:r>
        <w:t>ợ</w:t>
      </w:r>
      <w:r>
        <w:t>c giao. Trong đó, đ</w:t>
      </w:r>
      <w:r>
        <w:t>ế</w:t>
      </w:r>
      <w:r>
        <w:t>n h</w:t>
      </w:r>
      <w:r>
        <w:t>ế</w:t>
      </w:r>
      <w:r>
        <w:t>t Quý 3/2021 gi</w:t>
      </w:r>
      <w:r>
        <w:t>ả</w:t>
      </w:r>
      <w:r>
        <w:t>i ngân đ</w:t>
      </w:r>
      <w:r>
        <w:t>ạ</w:t>
      </w:r>
      <w:r>
        <w:t>t t</w:t>
      </w:r>
      <w:r>
        <w:t>ố</w:t>
      </w:r>
      <w:r>
        <w:t>i thi</w:t>
      </w:r>
      <w:r>
        <w:t>ể</w:t>
      </w:r>
      <w:r>
        <w:t>u 60% k</w:t>
      </w:r>
      <w:r>
        <w:t>ế</w:t>
      </w:r>
      <w:r>
        <w:t xml:space="preserve"> ho</w:t>
      </w:r>
      <w:r>
        <w:t>ạ</w:t>
      </w:r>
      <w:r>
        <w:t>ch.Th</w:t>
      </w:r>
      <w:r>
        <w:t>ủ</w:t>
      </w:r>
      <w:r>
        <w:t xml:space="preserve"> tư</w:t>
      </w:r>
      <w:r>
        <w:t>ớ</w:t>
      </w:r>
      <w:r>
        <w:t>ng Chính ph</w:t>
      </w:r>
      <w:r>
        <w:t>ủ</w:t>
      </w:r>
      <w:r>
        <w:t xml:space="preserve"> cũng ban hành Ch</w:t>
      </w:r>
      <w:r>
        <w:t>ỉ</w:t>
      </w:r>
      <w:r>
        <w:t xml:space="preserve"> th</w:t>
      </w:r>
      <w:r>
        <w:t>ị</w:t>
      </w:r>
      <w:r>
        <w:t xml:space="preserve"> s</w:t>
      </w:r>
      <w:r>
        <w:t>ố</w:t>
      </w:r>
      <w:r>
        <w:t xml:space="preserve"> 13/CT- TTg trong đó nêu rõ, V</w:t>
      </w:r>
      <w:r>
        <w:t>ố</w:t>
      </w:r>
      <w:r>
        <w:t>n đ</w:t>
      </w:r>
      <w:r>
        <w:t>ầ</w:t>
      </w:r>
      <w:r>
        <w:t>u tư công ph</w:t>
      </w:r>
      <w:r>
        <w:t>ả</w:t>
      </w:r>
      <w:r>
        <w:t>i th</w:t>
      </w:r>
      <w:r>
        <w:t>ự</w:t>
      </w:r>
      <w:r>
        <w:t>c s</w:t>
      </w:r>
      <w:r>
        <w:t>ự</w:t>
      </w:r>
      <w:r>
        <w:t xml:space="preserve"> đóng vai trò d</w:t>
      </w:r>
      <w:r>
        <w:t>ẫ</w:t>
      </w:r>
      <w:r>
        <w:t>n d</w:t>
      </w:r>
      <w:r>
        <w:t>ắ</w:t>
      </w:r>
      <w:r>
        <w:t>t, là “v</w:t>
      </w:r>
      <w:r>
        <w:t>ố</w:t>
      </w:r>
      <w:r>
        <w:t>n m</w:t>
      </w:r>
      <w:r>
        <w:t>ồ</w:t>
      </w:r>
      <w:r>
        <w:t>i” đ</w:t>
      </w:r>
      <w:r>
        <w:t>ể</w:t>
      </w:r>
      <w:r>
        <w:t xml:space="preserve"> thu hút t</w:t>
      </w:r>
      <w:r>
        <w:t>ố</w:t>
      </w:r>
      <w:r>
        <w:t>i đa các ngu</w:t>
      </w:r>
      <w:r>
        <w:t>ồ</w:t>
      </w:r>
      <w:r>
        <w:t>n l</w:t>
      </w:r>
      <w:r>
        <w:t>ự</w:t>
      </w:r>
      <w:r>
        <w:t>c khác.V</w:t>
      </w:r>
      <w:r>
        <w:t>ừ</w:t>
      </w:r>
      <w:r>
        <w:t>a qua, B</w:t>
      </w:r>
      <w:r>
        <w:t>ộ</w:t>
      </w:r>
      <w:r>
        <w:t xml:space="preserve"> Giao thông – V</w:t>
      </w:r>
      <w:r>
        <w:t>ậ</w:t>
      </w:r>
      <w:r>
        <w:t>n t</w:t>
      </w:r>
      <w:r>
        <w:t>ả</w:t>
      </w:r>
      <w:r>
        <w:t>i đã yêu c</w:t>
      </w:r>
      <w:r>
        <w:t>ầ</w:t>
      </w:r>
      <w:r>
        <w:t>u kh</w:t>
      </w:r>
      <w:r>
        <w:t>ẩ</w:t>
      </w:r>
      <w:r>
        <w:t>n trương hoàn thi</w:t>
      </w:r>
      <w:r>
        <w:t>ệ</w:t>
      </w:r>
      <w:r>
        <w:t>n h</w:t>
      </w:r>
      <w:r>
        <w:t>ồ</w:t>
      </w:r>
      <w:r>
        <w:t xml:space="preserve"> sơ c</w:t>
      </w:r>
      <w:r>
        <w:t>ấ</w:t>
      </w:r>
      <w:r>
        <w:t>p th</w:t>
      </w:r>
      <w:r>
        <w:t>ẩ</w:t>
      </w:r>
      <w:r>
        <w:t>m quy</w:t>
      </w:r>
      <w:r>
        <w:t>ề</w:t>
      </w:r>
      <w:r>
        <w:t>n phê duy</w:t>
      </w:r>
      <w:r>
        <w:t>ệ</w:t>
      </w:r>
      <w:r>
        <w:t>t t</w:t>
      </w:r>
      <w:r>
        <w:t>ấ</w:t>
      </w:r>
      <w:r>
        <w:t>t c</w:t>
      </w:r>
      <w:r>
        <w:t>ả</w:t>
      </w:r>
      <w:r>
        <w:t xml:space="preserve"> các t</w:t>
      </w:r>
      <w:r>
        <w:t>ỉ</w:t>
      </w:r>
      <w:r>
        <w:t>nh ch</w:t>
      </w:r>
      <w:r>
        <w:t>ậ</w:t>
      </w:r>
      <w:r>
        <w:t>m nh</w:t>
      </w:r>
      <w:r>
        <w:t>ấ</w:t>
      </w:r>
      <w:r>
        <w:t>t vào tháng 12/2021. Đ</w:t>
      </w:r>
      <w:r>
        <w:t>ồ</w:t>
      </w:r>
      <w:r>
        <w:t>ng th</w:t>
      </w:r>
      <w:r>
        <w:t>ờ</w:t>
      </w:r>
      <w:r>
        <w:t>i, các ch</w:t>
      </w:r>
      <w:r>
        <w:t>ủ</w:t>
      </w:r>
      <w:r>
        <w:t xml:space="preserve"> đ</w:t>
      </w:r>
      <w:r>
        <w:t>ầ</w:t>
      </w:r>
      <w:r>
        <w:t>u tư đ</w:t>
      </w:r>
      <w:r>
        <w:t>ả</w:t>
      </w:r>
      <w:r>
        <w:t>m b</w:t>
      </w:r>
      <w:r>
        <w:t>ả</w:t>
      </w:r>
      <w:r>
        <w:t>o gi</w:t>
      </w:r>
      <w:r>
        <w:t>ả</w:t>
      </w:r>
      <w:r>
        <w:t>i ngân t</w:t>
      </w:r>
      <w:r>
        <w:t>ố</w:t>
      </w:r>
      <w:r>
        <w:t>i thi</w:t>
      </w:r>
      <w:r>
        <w:t>ể</w:t>
      </w:r>
      <w:r>
        <w:t>u 90% k</w:t>
      </w:r>
      <w:r>
        <w:t>ế</w:t>
      </w:r>
      <w:r>
        <w:t xml:space="preserve"> ho</w:t>
      </w:r>
      <w:r>
        <w:t>ạ</w:t>
      </w:r>
      <w:r>
        <w:t>ch c</w:t>
      </w:r>
      <w:r>
        <w:t>ho đ</w:t>
      </w:r>
      <w:r>
        <w:t>ế</w:t>
      </w:r>
      <w:r>
        <w:t>n h</w:t>
      </w:r>
      <w:r>
        <w:t>ế</w:t>
      </w:r>
      <w:r>
        <w:t>t tháng 12/2021. B</w:t>
      </w:r>
      <w:r>
        <w:t>ộ</w:t>
      </w:r>
      <w:r>
        <w:t xml:space="preserve"> Xây d</w:t>
      </w:r>
      <w:r>
        <w:t>ự</w:t>
      </w:r>
      <w:r>
        <w:t>ng cũng đã ban hành Ch</w:t>
      </w:r>
      <w:r>
        <w:t>ỉ</w:t>
      </w:r>
      <w:r>
        <w:t xml:space="preserve"> th</w:t>
      </w:r>
      <w:r>
        <w:t>ị</w:t>
      </w:r>
      <w:r>
        <w:t xml:space="preserve"> s</w:t>
      </w:r>
      <w:r>
        <w:t>ố</w:t>
      </w:r>
      <w:r>
        <w:t xml:space="preserve"> 01/CT-BXD v</w:t>
      </w:r>
      <w:r>
        <w:t>ề</w:t>
      </w:r>
      <w:r>
        <w:t xml:space="preserve"> vi</w:t>
      </w:r>
      <w:r>
        <w:t>ệ</w:t>
      </w:r>
      <w:r>
        <w:t>c đ</w:t>
      </w:r>
      <w:r>
        <w:t>ẩ</w:t>
      </w:r>
      <w:r>
        <w:t>y nhanh ti</w:t>
      </w:r>
      <w:r>
        <w:t>ế</w:t>
      </w:r>
      <w:r>
        <w:t>n đ</w:t>
      </w:r>
      <w:r>
        <w:t>ộ</w:t>
      </w:r>
      <w:r>
        <w:t xml:space="preserve"> th</w:t>
      </w:r>
      <w:r>
        <w:t>ự</w:t>
      </w:r>
      <w:r>
        <w:t>c hi</w:t>
      </w:r>
      <w:r>
        <w:t>ệ</w:t>
      </w:r>
      <w:r>
        <w:t>n và gi</w:t>
      </w:r>
      <w:r>
        <w:t>ả</w:t>
      </w:r>
      <w:r>
        <w:t>i ngân k</w:t>
      </w:r>
      <w:r>
        <w:t>ế</w:t>
      </w:r>
      <w:r>
        <w:t xml:space="preserve"> </w:t>
      </w:r>
      <w:r>
        <w:lastRenderedPageBreak/>
        <w:t>ho</w:t>
      </w:r>
      <w:r>
        <w:t>ạ</w:t>
      </w:r>
      <w:r>
        <w:t>ch v</w:t>
      </w:r>
      <w:r>
        <w:t>ố</w:t>
      </w:r>
      <w:r>
        <w:t>n đ</w:t>
      </w:r>
      <w:r>
        <w:t>ầ</w:t>
      </w:r>
      <w:r>
        <w:t>u tư công 2021. Trong đó đ</w:t>
      </w:r>
      <w:r>
        <w:t>ế</w:t>
      </w:r>
      <w:r>
        <w:t>n h</w:t>
      </w:r>
      <w:r>
        <w:t>ế</w:t>
      </w:r>
      <w:r>
        <w:t>t 31/12/2021 ph</w:t>
      </w:r>
      <w:r>
        <w:t>ả</w:t>
      </w:r>
      <w:r>
        <w:t>i hoàn thành 100% k</w:t>
      </w:r>
      <w:r>
        <w:t>ế</w:t>
      </w:r>
      <w:r>
        <w:t xml:space="preserve"> ho</w:t>
      </w:r>
      <w:r>
        <w:t>ạ</w:t>
      </w:r>
      <w:r>
        <w:t>ch v</w:t>
      </w:r>
      <w:r>
        <w:t>ố</w:t>
      </w:r>
      <w:r>
        <w:t>n 2021 đư</w:t>
      </w:r>
      <w:r>
        <w:t>ợ</w:t>
      </w:r>
      <w:r>
        <w:t>c giao.Đ</w:t>
      </w:r>
      <w:r>
        <w:t>ầ</w:t>
      </w:r>
      <w:r>
        <w:t>u tư công đư</w:t>
      </w:r>
      <w:r>
        <w:t>ợ</w:t>
      </w:r>
      <w:r>
        <w:t>c đ</w:t>
      </w:r>
      <w:r>
        <w:t>ẩ</w:t>
      </w:r>
      <w:r>
        <w:t>y m</w:t>
      </w:r>
      <w:r>
        <w:t>ạ</w:t>
      </w:r>
      <w:r>
        <w:t>nh s</w:t>
      </w:r>
      <w:r>
        <w:t>ẽ</w:t>
      </w:r>
      <w:r>
        <w:t xml:space="preserve"> là đ</w:t>
      </w:r>
      <w:r>
        <w:t>ầ</w:t>
      </w:r>
      <w:r>
        <w:t>u kéo cho các công trình xây d</w:t>
      </w:r>
      <w:r>
        <w:t>ự</w:t>
      </w:r>
      <w:r>
        <w:t>ng dân d</w:t>
      </w:r>
      <w:r>
        <w:t>ụ</w:t>
      </w:r>
      <w:r>
        <w:t>ng, nh</w:t>
      </w:r>
      <w:r>
        <w:t>ờ</w:t>
      </w:r>
      <w:r>
        <w:t xml:space="preserve"> đó các doanh nghi</w:t>
      </w:r>
      <w:r>
        <w:t>ệ</w:t>
      </w:r>
      <w:r>
        <w:t>p xây d</w:t>
      </w:r>
      <w:r>
        <w:t>ự</w:t>
      </w:r>
      <w:r>
        <w:t>ng s</w:t>
      </w:r>
      <w:r>
        <w:t>ẽ</w:t>
      </w:r>
      <w:r>
        <w:t xml:space="preserve"> đư</w:t>
      </w:r>
      <w:r>
        <w:t>ợ</w:t>
      </w:r>
      <w:r>
        <w:t>c hư</w:t>
      </w:r>
      <w:r>
        <w:t>ở</w:t>
      </w:r>
      <w:r>
        <w:t>ng l</w:t>
      </w:r>
      <w:r>
        <w:t>ợ</w:t>
      </w:r>
      <w:r>
        <w:t>i tr</w:t>
      </w:r>
      <w:r>
        <w:t>ự</w:t>
      </w:r>
      <w:r>
        <w:t>c ti</w:t>
      </w:r>
      <w:r>
        <w:t>ế</w:t>
      </w:r>
      <w:r>
        <w:t>p v</w:t>
      </w:r>
      <w:r>
        <w:t>ớ</w:t>
      </w:r>
      <w:r>
        <w:t>i các gói th</w:t>
      </w:r>
      <w:r>
        <w:t>ầ</w:t>
      </w:r>
      <w:r>
        <w:t>u thi công đư</w:t>
      </w:r>
      <w:r>
        <w:t>ợ</w:t>
      </w:r>
      <w:r>
        <w:t>c tri</w:t>
      </w:r>
      <w:r>
        <w:t>ể</w:t>
      </w:r>
      <w:r>
        <w:t>n khai r</w:t>
      </w:r>
      <w:r>
        <w:t>ầ</w:t>
      </w:r>
      <w:r>
        <w:t>m r</w:t>
      </w:r>
      <w:r>
        <w:t>ộ</w:t>
      </w:r>
      <w:r>
        <w:t xml:space="preserve"> hơn. Trong báo cáo tri</w:t>
      </w:r>
      <w:r>
        <w:t>ể</w:t>
      </w:r>
      <w:r>
        <w:t>n v</w:t>
      </w:r>
      <w:r>
        <w:t>ọ</w:t>
      </w:r>
      <w:r>
        <w:t>ng đ</w:t>
      </w:r>
      <w:r>
        <w:t>ầ</w:t>
      </w:r>
      <w:r>
        <w:t>u tư công ngày 20/7, ch</w:t>
      </w:r>
      <w:r>
        <w:t>ứ</w:t>
      </w:r>
      <w:r>
        <w:t>ng khoán Agriseco cũng cho r</w:t>
      </w:r>
      <w:r>
        <w:t>ằ</w:t>
      </w:r>
      <w:r>
        <w:t>ng nh</w:t>
      </w:r>
      <w:r>
        <w:t>ữ</w:t>
      </w:r>
      <w:r>
        <w:t>ng nhóm ngành hư</w:t>
      </w:r>
      <w:r>
        <w:t>ở</w:t>
      </w:r>
      <w:r>
        <w:t>ng l</w:t>
      </w:r>
      <w:r>
        <w:t>ợ</w:t>
      </w:r>
      <w:r>
        <w:t>i nh</w:t>
      </w:r>
      <w:r>
        <w:t>ờ</w:t>
      </w:r>
      <w:r>
        <w:t xml:space="preserve"> thúc đ</w:t>
      </w:r>
      <w:r>
        <w:t>ẩ</w:t>
      </w:r>
      <w:r>
        <w:t>y đ</w:t>
      </w:r>
      <w:r>
        <w:t>ầ</w:t>
      </w:r>
      <w:r>
        <w:t>u tư công g</w:t>
      </w:r>
      <w:r>
        <w:t>ồ</w:t>
      </w:r>
      <w:r>
        <w:t>m xây d</w:t>
      </w:r>
      <w:r>
        <w:t>ự</w:t>
      </w:r>
      <w:r>
        <w:t>ng, thi công công trình, B</w:t>
      </w:r>
      <w:r>
        <w:t>ấ</w:t>
      </w:r>
      <w:r>
        <w:t>t đ</w:t>
      </w:r>
      <w:r>
        <w:t>ộ</w:t>
      </w:r>
      <w:r>
        <w:t>ng s</w:t>
      </w:r>
      <w:r>
        <w:t>ả</w:t>
      </w:r>
      <w:r>
        <w:t>n; V</w:t>
      </w:r>
      <w:r>
        <w:t>ậ</w:t>
      </w:r>
      <w:r>
        <w:t>t li</w:t>
      </w:r>
      <w:r>
        <w:t>ệ</w:t>
      </w:r>
      <w:r>
        <w:t>u xây d</w:t>
      </w:r>
      <w:r>
        <w:t>ự</w:t>
      </w:r>
      <w:r>
        <w:t xml:space="preserve">ng… </w:t>
      </w:r>
    </w:p>
    <w:p w:rsidR="00BD4C21" w:rsidRDefault="00AF0A93">
      <w:r>
        <w:t>https://vneconomy.vn//chinh-phu-quyet-dinh-bo-sung-von-cho-du-an-duong-ket-noi-phap-van-cau-gie-voi-vanh-dai-3.htm</w:t>
      </w:r>
    </w:p>
    <w:p w:rsidR="00BD4C21" w:rsidRDefault="00AF0A93">
      <w:r>
        <w:t xml:space="preserve"> 07:00 16/04/2022 Chính</w:t>
      </w:r>
      <w:r>
        <w:t xml:space="preserve"> ph</w:t>
      </w:r>
      <w:r>
        <w:t>ủ</w:t>
      </w:r>
      <w:r>
        <w:t xml:space="preserve"> quy</w:t>
      </w:r>
      <w:r>
        <w:t>ế</w:t>
      </w:r>
      <w:r>
        <w:t>t đ</w:t>
      </w:r>
      <w:r>
        <w:t>ị</w:t>
      </w:r>
      <w:r>
        <w:t>nh b</w:t>
      </w:r>
      <w:r>
        <w:t>ổ</w:t>
      </w:r>
      <w:r>
        <w:t xml:space="preserve"> sung v</w:t>
      </w:r>
      <w:r>
        <w:t>ố</w:t>
      </w:r>
      <w:r>
        <w:t>n cho D</w:t>
      </w:r>
      <w:r>
        <w:t>ự</w:t>
      </w:r>
      <w:r>
        <w:t xml:space="preserve"> án đư</w:t>
      </w:r>
      <w:r>
        <w:t>ờ</w:t>
      </w:r>
      <w:r>
        <w:t>ng k</w:t>
      </w:r>
      <w:r>
        <w:t>ế</w:t>
      </w:r>
      <w:r>
        <w:t>t n</w:t>
      </w:r>
      <w:r>
        <w:t>ố</w:t>
      </w:r>
      <w:r>
        <w:t>i Pháp Vân - C</w:t>
      </w:r>
      <w:r>
        <w:t>ầ</w:t>
      </w:r>
      <w:r>
        <w:t>u Gi</w:t>
      </w:r>
      <w:r>
        <w:t>ẽ</w:t>
      </w:r>
      <w:r>
        <w:t xml:space="preserve"> v</w:t>
      </w:r>
      <w:r>
        <w:t>ớ</w:t>
      </w:r>
      <w:r>
        <w:t>i Vành đai 3   Tu</w:t>
      </w:r>
      <w:r>
        <w:t>ấ</w:t>
      </w:r>
      <w:r>
        <w:t>n Dũng -      D</w:t>
      </w:r>
      <w:r>
        <w:t>ự</w:t>
      </w:r>
      <w:r>
        <w:t xml:space="preserve"> án đư</w:t>
      </w:r>
      <w:r>
        <w:t>ờ</w:t>
      </w:r>
      <w:r>
        <w:t>ng k</w:t>
      </w:r>
      <w:r>
        <w:t>ế</w:t>
      </w:r>
      <w:r>
        <w:t>t n</w:t>
      </w:r>
      <w:r>
        <w:t>ố</w:t>
      </w:r>
      <w:r>
        <w:t>i Pháp Vân - C</w:t>
      </w:r>
      <w:r>
        <w:t>ầ</w:t>
      </w:r>
      <w:r>
        <w:t>u Gi</w:t>
      </w:r>
      <w:r>
        <w:t>ẽ</w:t>
      </w:r>
      <w:r>
        <w:t xml:space="preserve"> v</w:t>
      </w:r>
      <w:r>
        <w:t>ớ</w:t>
      </w:r>
      <w:r>
        <w:t>i Vành đai 3 đư</w:t>
      </w:r>
      <w:r>
        <w:t>ợ</w:t>
      </w:r>
      <w:r>
        <w:t>c đi</w:t>
      </w:r>
      <w:r>
        <w:t>ề</w:t>
      </w:r>
      <w:r>
        <w:t>u ch</w:t>
      </w:r>
      <w:r>
        <w:t>ỉ</w:t>
      </w:r>
      <w:r>
        <w:t>nh tăng t</w:t>
      </w:r>
      <w:r>
        <w:t>ổ</w:t>
      </w:r>
      <w:r>
        <w:t>ng m</w:t>
      </w:r>
      <w:r>
        <w:t>ứ</w:t>
      </w:r>
      <w:r>
        <w:t>c đ</w:t>
      </w:r>
      <w:r>
        <w:t>ầ</w:t>
      </w:r>
      <w:r>
        <w:t>u tư t</w:t>
      </w:r>
      <w:r>
        <w:t>ừ</w:t>
      </w:r>
      <w:r>
        <w:t xml:space="preserve"> 2.535,1 t</w:t>
      </w:r>
      <w:r>
        <w:t>ỷ</w:t>
      </w:r>
      <w:r>
        <w:t xml:space="preserve"> đ</w:t>
      </w:r>
      <w:r>
        <w:t>ồ</w:t>
      </w:r>
      <w:r>
        <w:t>ng lên thành 3.248,6 t</w:t>
      </w:r>
      <w:r>
        <w:t>ỷ</w:t>
      </w:r>
      <w:r>
        <w:t xml:space="preserve"> đ</w:t>
      </w:r>
      <w:r>
        <w:t>ồ</w:t>
      </w:r>
      <w:r>
        <w:t>ng...   Đư</w:t>
      </w:r>
      <w:r>
        <w:t>ờ</w:t>
      </w:r>
      <w:r>
        <w:t xml:space="preserve">ng cao </w:t>
      </w:r>
      <w:r>
        <w:t>t</w:t>
      </w:r>
      <w:r>
        <w:t>ố</w:t>
      </w:r>
      <w:r>
        <w:t>c Pháp Vân - C</w:t>
      </w:r>
      <w:r>
        <w:t>ầ</w:t>
      </w:r>
      <w:r>
        <w:t>u Gi</w:t>
      </w:r>
      <w:r>
        <w:t>ẽ</w:t>
      </w:r>
      <w:r>
        <w:t xml:space="preserve"> (huy</w:t>
      </w:r>
      <w:r>
        <w:t>ệ</w:t>
      </w:r>
      <w:r>
        <w:t>n Thanh Trì, Hà N</w:t>
      </w:r>
      <w:r>
        <w:t>ộ</w:t>
      </w:r>
      <w:r>
        <w:t xml:space="preserve">i). </w:t>
      </w:r>
      <w:r>
        <w:t>Ả</w:t>
      </w:r>
      <w:r>
        <w:t xml:space="preserve">nh: TTXVN  </w:t>
      </w:r>
    </w:p>
    <w:p w:rsidR="00BD4C21" w:rsidRDefault="00AF0A93">
      <w:r>
        <w:t xml:space="preserve"> Phó Th</w:t>
      </w:r>
      <w:r>
        <w:t>ủ</w:t>
      </w:r>
      <w:r>
        <w:t xml:space="preserve"> tư</w:t>
      </w:r>
      <w:r>
        <w:t>ớ</w:t>
      </w:r>
      <w:r>
        <w:t>ng Lê Văn Thành v</w:t>
      </w:r>
      <w:r>
        <w:t>ừ</w:t>
      </w:r>
      <w:r>
        <w:t>a ký Quy</w:t>
      </w:r>
      <w:r>
        <w:t>ế</w:t>
      </w:r>
      <w:r>
        <w:t>t đ</w:t>
      </w:r>
      <w:r>
        <w:t>ị</w:t>
      </w:r>
      <w:r>
        <w:t>nh s</w:t>
      </w:r>
      <w:r>
        <w:t>ố</w:t>
      </w:r>
      <w:r>
        <w:t xml:space="preserve"> 471/QĐ-TTg phê duy</w:t>
      </w:r>
      <w:r>
        <w:t>ệ</w:t>
      </w:r>
      <w:r>
        <w:t>t đi</w:t>
      </w:r>
      <w:r>
        <w:t>ề</w:t>
      </w:r>
      <w:r>
        <w:t>u ch</w:t>
      </w:r>
      <w:r>
        <w:t>ỉ</w:t>
      </w:r>
      <w:r>
        <w:t>nh ch</w:t>
      </w:r>
      <w:r>
        <w:t>ủ</w:t>
      </w:r>
      <w:r>
        <w:t xml:space="preserve"> trương đ</w:t>
      </w:r>
      <w:r>
        <w:t>ầ</w:t>
      </w:r>
      <w:r>
        <w:t>u tư D</w:t>
      </w:r>
      <w:r>
        <w:t>ự</w:t>
      </w:r>
      <w:r>
        <w:t xml:space="preserve"> án đ</w:t>
      </w:r>
      <w:r>
        <w:t>ầ</w:t>
      </w:r>
      <w:r>
        <w:t>u tư xây d</w:t>
      </w:r>
      <w:r>
        <w:t>ự</w:t>
      </w:r>
      <w:r>
        <w:t>ng tuy</w:t>
      </w:r>
      <w:r>
        <w:t>ế</w:t>
      </w:r>
      <w:r>
        <w:t>n đư</w:t>
      </w:r>
      <w:r>
        <w:t>ờ</w:t>
      </w:r>
      <w:r>
        <w:t>ng k</w:t>
      </w:r>
      <w:r>
        <w:t>ế</w:t>
      </w:r>
      <w:r>
        <w:t>t n</w:t>
      </w:r>
      <w:r>
        <w:t>ố</w:t>
      </w:r>
      <w:r>
        <w:t>i đư</w:t>
      </w:r>
      <w:r>
        <w:t>ờ</w:t>
      </w:r>
      <w:r>
        <w:t>ng Pháp Vân - C</w:t>
      </w:r>
      <w:r>
        <w:t>ầ</w:t>
      </w:r>
      <w:r>
        <w:t>u Gi</w:t>
      </w:r>
      <w:r>
        <w:t>ẽ</w:t>
      </w:r>
      <w:r>
        <w:t xml:space="preserve"> v</w:t>
      </w:r>
      <w:r>
        <w:t>ớ</w:t>
      </w:r>
      <w:r>
        <w:t>i đư</w:t>
      </w:r>
      <w:r>
        <w:t>ờ</w:t>
      </w:r>
      <w:r>
        <w:t>ng Vành đai 3 (D</w:t>
      </w:r>
      <w:r>
        <w:t>ự</w:t>
      </w:r>
      <w:r>
        <w:t xml:space="preserve"> án</w:t>
      </w:r>
      <w:r>
        <w:t>).Theo đó, D</w:t>
      </w:r>
      <w:r>
        <w:t>ự</w:t>
      </w:r>
      <w:r>
        <w:t xml:space="preserve"> án trên đư</w:t>
      </w:r>
      <w:r>
        <w:t>ợ</w:t>
      </w:r>
      <w:r>
        <w:t>c đi</w:t>
      </w:r>
      <w:r>
        <w:t>ề</w:t>
      </w:r>
      <w:r>
        <w:t>u ch</w:t>
      </w:r>
      <w:r>
        <w:t>ỉ</w:t>
      </w:r>
      <w:r>
        <w:t>nh tăng t</w:t>
      </w:r>
      <w:r>
        <w:t>ổ</w:t>
      </w:r>
      <w:r>
        <w:t>ng m</w:t>
      </w:r>
      <w:r>
        <w:t>ứ</w:t>
      </w:r>
      <w:r>
        <w:t>c đ</w:t>
      </w:r>
      <w:r>
        <w:t>ầ</w:t>
      </w:r>
      <w:r>
        <w:t>u tư t</w:t>
      </w:r>
      <w:r>
        <w:t>ừ</w:t>
      </w:r>
      <w:r>
        <w:t xml:space="preserve"> 2.535,1 t</w:t>
      </w:r>
      <w:r>
        <w:t>ỷ</w:t>
      </w:r>
      <w:r>
        <w:t xml:space="preserve"> đ</w:t>
      </w:r>
      <w:r>
        <w:t>ồ</w:t>
      </w:r>
      <w:r>
        <w:t>ng lên thành 3.248,6 t</w:t>
      </w:r>
      <w:r>
        <w:t>ỷ</w:t>
      </w:r>
      <w:r>
        <w:t xml:space="preserve"> đ</w:t>
      </w:r>
      <w:r>
        <w:t>ồ</w:t>
      </w:r>
      <w:r>
        <w:t>ng. Ngu</w:t>
      </w:r>
      <w:r>
        <w:t>ồ</w:t>
      </w:r>
      <w:r>
        <w:t>n v</w:t>
      </w:r>
      <w:r>
        <w:t>ố</w:t>
      </w:r>
      <w:r>
        <w:t>n t</w:t>
      </w:r>
      <w:r>
        <w:t>ừ</w:t>
      </w:r>
      <w:r>
        <w:t xml:space="preserve"> ngân sách thành ph</w:t>
      </w:r>
      <w:r>
        <w:t>ố</w:t>
      </w:r>
      <w:r>
        <w:t xml:space="preserve"> Hà N</w:t>
      </w:r>
      <w:r>
        <w:t>ộ</w:t>
      </w:r>
      <w:r>
        <w:t>i. Đ</w:t>
      </w:r>
      <w:r>
        <w:t>ồ</w:t>
      </w:r>
      <w:r>
        <w:t>ng th</w:t>
      </w:r>
      <w:r>
        <w:t>ờ</w:t>
      </w:r>
      <w:r>
        <w:t>i, đi</w:t>
      </w:r>
      <w:r>
        <w:t>ề</w:t>
      </w:r>
      <w:r>
        <w:t>u ch</w:t>
      </w:r>
      <w:r>
        <w:t>ỉ</w:t>
      </w:r>
      <w:r>
        <w:t>nh th</w:t>
      </w:r>
      <w:r>
        <w:t>ờ</w:t>
      </w:r>
      <w:r>
        <w:t>i gian th</w:t>
      </w:r>
      <w:r>
        <w:t>ự</w:t>
      </w:r>
      <w:r>
        <w:t>c hi</w:t>
      </w:r>
      <w:r>
        <w:t>ệ</w:t>
      </w:r>
      <w:r>
        <w:t>n D</w:t>
      </w:r>
      <w:r>
        <w:t>ự</w:t>
      </w:r>
      <w:r>
        <w:t xml:space="preserve"> án t</w:t>
      </w:r>
      <w:r>
        <w:t>ừ</w:t>
      </w:r>
      <w:r>
        <w:t xml:space="preserve"> năm 2022 đ</w:t>
      </w:r>
      <w:r>
        <w:t>ế</w:t>
      </w:r>
      <w:r>
        <w:t>n năm 2025.Các n</w:t>
      </w:r>
      <w:r>
        <w:t>ộ</w:t>
      </w:r>
      <w:r>
        <w:t>i dung khác gi</w:t>
      </w:r>
      <w:r>
        <w:t>ữ</w:t>
      </w:r>
      <w:r>
        <w:t xml:space="preserve"> nguyên theo Quy</w:t>
      </w:r>
      <w:r>
        <w:t>ế</w:t>
      </w:r>
      <w:r>
        <w:t>t đ</w:t>
      </w:r>
      <w:r>
        <w:t>ị</w:t>
      </w:r>
      <w:r>
        <w:t>nh s</w:t>
      </w:r>
      <w:r>
        <w:t>ố</w:t>
      </w:r>
      <w:r>
        <w:t xml:space="preserve"> 141/QĐ-TTg ngày 21/1/2020 c</w:t>
      </w:r>
      <w:r>
        <w:t>ủ</w:t>
      </w:r>
      <w:r>
        <w:t>a Th</w:t>
      </w:r>
      <w:r>
        <w:t>ủ</w:t>
      </w:r>
      <w:r>
        <w:t xml:space="preserve"> tư</w:t>
      </w:r>
      <w:r>
        <w:t>ớ</w:t>
      </w:r>
      <w:r>
        <w:t>ng Chính ph</w:t>
      </w:r>
      <w:r>
        <w:t>ủ</w:t>
      </w:r>
      <w:r>
        <w:t>.Phó Th</w:t>
      </w:r>
      <w:r>
        <w:t>ủ</w:t>
      </w:r>
      <w:r>
        <w:t xml:space="preserve"> tư</w:t>
      </w:r>
      <w:r>
        <w:t>ớ</w:t>
      </w:r>
      <w:r>
        <w:t>ng giao B</w:t>
      </w:r>
      <w:r>
        <w:t>ộ</w:t>
      </w:r>
      <w:r>
        <w:t xml:space="preserve"> K</w:t>
      </w:r>
      <w:r>
        <w:t>ế</w:t>
      </w:r>
      <w:r>
        <w:t xml:space="preserve"> ho</w:t>
      </w:r>
      <w:r>
        <w:t>ạ</w:t>
      </w:r>
      <w:r>
        <w:t>ch và Đ</w:t>
      </w:r>
      <w:r>
        <w:t>ầ</w:t>
      </w:r>
      <w:r>
        <w:t>u tư ch</w:t>
      </w:r>
      <w:r>
        <w:t>ị</w:t>
      </w:r>
      <w:r>
        <w:t>u trách nhi</w:t>
      </w:r>
      <w:r>
        <w:t>ệ</w:t>
      </w:r>
      <w:r>
        <w:t>m toàn di</w:t>
      </w:r>
      <w:r>
        <w:t>ệ</w:t>
      </w:r>
      <w:r>
        <w:t>n đ</w:t>
      </w:r>
      <w:r>
        <w:t>ố</w:t>
      </w:r>
      <w:r>
        <w:t>i v</w:t>
      </w:r>
      <w:r>
        <w:t>ớ</w:t>
      </w:r>
      <w:r>
        <w:t>i k</w:t>
      </w:r>
      <w:r>
        <w:t>ế</w:t>
      </w:r>
      <w:r>
        <w:t>t qu</w:t>
      </w:r>
      <w:r>
        <w:t>ả</w:t>
      </w:r>
      <w:r>
        <w:t xml:space="preserve"> th</w:t>
      </w:r>
      <w:r>
        <w:t>ẩ</w:t>
      </w:r>
      <w:r>
        <w:t>m đ</w:t>
      </w:r>
      <w:r>
        <w:t>ị</w:t>
      </w:r>
      <w:r>
        <w:t>nh đi</w:t>
      </w:r>
      <w:r>
        <w:t>ề</w:t>
      </w:r>
      <w:r>
        <w:t>u ch</w:t>
      </w:r>
      <w:r>
        <w:t>ỉ</w:t>
      </w:r>
      <w:r>
        <w:t>nh ch</w:t>
      </w:r>
      <w:r>
        <w:t>ủ</w:t>
      </w:r>
      <w:r>
        <w:t xml:space="preserve"> trương đ</w:t>
      </w:r>
      <w:r>
        <w:t>ầ</w:t>
      </w:r>
      <w:r>
        <w:t>u tư D</w:t>
      </w:r>
      <w:r>
        <w:t>ự</w:t>
      </w:r>
      <w:r>
        <w:t xml:space="preserve"> án. UBND thành ph</w:t>
      </w:r>
      <w:r>
        <w:t>ố</w:t>
      </w:r>
      <w:r>
        <w:t xml:space="preserve"> Hà N</w:t>
      </w:r>
      <w:r>
        <w:t>ộ</w:t>
      </w:r>
      <w:r>
        <w:t>i ch</w:t>
      </w:r>
      <w:r>
        <w:t>ị</w:t>
      </w:r>
      <w:r>
        <w:t>u trách nhi</w:t>
      </w:r>
      <w:r>
        <w:t>ệ</w:t>
      </w:r>
      <w:r>
        <w:t>m toàn di</w:t>
      </w:r>
      <w:r>
        <w:t>ệ</w:t>
      </w:r>
      <w:r>
        <w:t>n trư</w:t>
      </w:r>
      <w:r>
        <w:t>ớ</w:t>
      </w:r>
      <w:r>
        <w:t>c Chính ph</w:t>
      </w:r>
      <w:r>
        <w:t>ủ</w:t>
      </w:r>
      <w:r>
        <w:t>,</w:t>
      </w:r>
      <w:r>
        <w:t xml:space="preserve"> Th</w:t>
      </w:r>
      <w:r>
        <w:t>ủ</w:t>
      </w:r>
      <w:r>
        <w:t xml:space="preserve"> tư</w:t>
      </w:r>
      <w:r>
        <w:t>ớ</w:t>
      </w:r>
      <w:r>
        <w:t>ng Chính ph</w:t>
      </w:r>
      <w:r>
        <w:t>ủ</w:t>
      </w:r>
      <w:r>
        <w:t>, các cơ quan thanh tra, ki</w:t>
      </w:r>
      <w:r>
        <w:t>ể</w:t>
      </w:r>
      <w:r>
        <w:t>m tra, ki</w:t>
      </w:r>
      <w:r>
        <w:t>ể</w:t>
      </w:r>
      <w:r>
        <w:t>m toán v</w:t>
      </w:r>
      <w:r>
        <w:t>ề</w:t>
      </w:r>
      <w:r>
        <w:t xml:space="preserve"> thông tin s</w:t>
      </w:r>
      <w:r>
        <w:t>ố</w:t>
      </w:r>
      <w:r>
        <w:t xml:space="preserve"> li</w:t>
      </w:r>
      <w:r>
        <w:t>ệ</w:t>
      </w:r>
      <w:r>
        <w:t>u báo cáo đ</w:t>
      </w:r>
      <w:r>
        <w:t>ề</w:t>
      </w:r>
      <w:r>
        <w:t xml:space="preserve"> xu</w:t>
      </w:r>
      <w:r>
        <w:t>ấ</w:t>
      </w:r>
      <w:r>
        <w:t>t đi</w:t>
      </w:r>
      <w:r>
        <w:t>ề</w:t>
      </w:r>
      <w:r>
        <w:t>u ch</w:t>
      </w:r>
      <w:r>
        <w:t>ỉ</w:t>
      </w:r>
      <w:r>
        <w:t>nh ch</w:t>
      </w:r>
      <w:r>
        <w:t>ủ</w:t>
      </w:r>
      <w:r>
        <w:t xml:space="preserve"> trương đ</w:t>
      </w:r>
      <w:r>
        <w:t>ầ</w:t>
      </w:r>
      <w:r>
        <w:t>u tư D</w:t>
      </w:r>
      <w:r>
        <w:t>ự</w:t>
      </w:r>
      <w:r>
        <w:t xml:space="preserve"> án; ch</w:t>
      </w:r>
      <w:r>
        <w:t>ị</w:t>
      </w:r>
      <w:r>
        <w:t>u trách nhi</w:t>
      </w:r>
      <w:r>
        <w:t>ệ</w:t>
      </w:r>
      <w:r>
        <w:t>m b</w:t>
      </w:r>
      <w:r>
        <w:t>ố</w:t>
      </w:r>
      <w:r>
        <w:t xml:space="preserve"> trí v</w:t>
      </w:r>
      <w:r>
        <w:t>ố</w:t>
      </w:r>
      <w:r>
        <w:t>n đ</w:t>
      </w:r>
      <w:r>
        <w:t>ầ</w:t>
      </w:r>
      <w:r>
        <w:t>y đ</w:t>
      </w:r>
      <w:r>
        <w:t>ủ</w:t>
      </w:r>
      <w:r>
        <w:t xml:space="preserve"> và k</w:t>
      </w:r>
      <w:r>
        <w:t>ị</w:t>
      </w:r>
      <w:r>
        <w:t>p th</w:t>
      </w:r>
      <w:r>
        <w:t>ờ</w:t>
      </w:r>
      <w:r>
        <w:t>i theo đúng quy đ</w:t>
      </w:r>
      <w:r>
        <w:t>ị</w:t>
      </w:r>
      <w:r>
        <w:t>nh hi</w:t>
      </w:r>
      <w:r>
        <w:t>ệ</w:t>
      </w:r>
      <w:r>
        <w:t>n hành, tri</w:t>
      </w:r>
      <w:r>
        <w:t>ể</w:t>
      </w:r>
      <w:r>
        <w:t>n khai th</w:t>
      </w:r>
      <w:r>
        <w:t>ự</w:t>
      </w:r>
      <w:r>
        <w:t>c hi</w:t>
      </w:r>
      <w:r>
        <w:t>ệ</w:t>
      </w:r>
      <w:r>
        <w:t>n và hoàn thành D</w:t>
      </w:r>
      <w:r>
        <w:t>ự</w:t>
      </w:r>
      <w:r>
        <w:t xml:space="preserve"> án </w:t>
      </w:r>
      <w:r>
        <w:t>đúng theo ti</w:t>
      </w:r>
      <w:r>
        <w:t>ế</w:t>
      </w:r>
      <w:r>
        <w:t>n đ</w:t>
      </w:r>
      <w:r>
        <w:t>ộ</w:t>
      </w:r>
      <w:r>
        <w:t xml:space="preserve"> đư</w:t>
      </w:r>
      <w:r>
        <w:t>ợ</w:t>
      </w:r>
      <w:r>
        <w:t>c phê duy</w:t>
      </w:r>
      <w:r>
        <w:t>ệ</w:t>
      </w:r>
      <w:r>
        <w:t>t; b</w:t>
      </w:r>
      <w:r>
        <w:t>ả</w:t>
      </w:r>
      <w:r>
        <w:t>o đ</w:t>
      </w:r>
      <w:r>
        <w:t>ả</w:t>
      </w:r>
      <w:r>
        <w:t>m ti</w:t>
      </w:r>
      <w:r>
        <w:t>ế</w:t>
      </w:r>
      <w:r>
        <w:t>t ki</w:t>
      </w:r>
      <w:r>
        <w:t>ệ</w:t>
      </w:r>
      <w:r>
        <w:t>m, hi</w:t>
      </w:r>
      <w:r>
        <w:t>ệ</w:t>
      </w:r>
      <w:r>
        <w:t>u qu</w:t>
      </w:r>
      <w:r>
        <w:t>ả</w:t>
      </w:r>
      <w:r>
        <w:t xml:space="preserve"> và tránh th</w:t>
      </w:r>
      <w:r>
        <w:t>ấ</w:t>
      </w:r>
      <w:r>
        <w:t>t thoát, lãng phí.D</w:t>
      </w:r>
      <w:r>
        <w:t>ự</w:t>
      </w:r>
      <w:r>
        <w:t xml:space="preserve"> án đư</w:t>
      </w:r>
      <w:r>
        <w:t>ợ</w:t>
      </w:r>
      <w:r>
        <w:t>c th</w:t>
      </w:r>
      <w:r>
        <w:t>ự</w:t>
      </w:r>
      <w:r>
        <w:t>c hi</w:t>
      </w:r>
      <w:r>
        <w:t>ệ</w:t>
      </w:r>
      <w:r>
        <w:t>n nh</w:t>
      </w:r>
      <w:r>
        <w:t>ằ</w:t>
      </w:r>
      <w:r>
        <w:t>m gi</w:t>
      </w:r>
      <w:r>
        <w:t>ả</w:t>
      </w:r>
      <w:r>
        <w:t>i quy</w:t>
      </w:r>
      <w:r>
        <w:t>ế</w:t>
      </w:r>
      <w:r>
        <w:t>t tình tr</w:t>
      </w:r>
      <w:r>
        <w:t>ạ</w:t>
      </w:r>
      <w:r>
        <w:t>ng ùn t</w:t>
      </w:r>
      <w:r>
        <w:t>ắ</w:t>
      </w:r>
      <w:r>
        <w:t>c, đ</w:t>
      </w:r>
      <w:r>
        <w:t>ả</w:t>
      </w:r>
      <w:r>
        <w:t>m b</w:t>
      </w:r>
      <w:r>
        <w:t>ả</w:t>
      </w:r>
      <w:r>
        <w:t>o tr</w:t>
      </w:r>
      <w:r>
        <w:t>ậ</w:t>
      </w:r>
      <w:r>
        <w:t>t t</w:t>
      </w:r>
      <w:r>
        <w:t>ự</w:t>
      </w:r>
      <w:r>
        <w:t xml:space="preserve"> an toàn giao thông cho khu v</w:t>
      </w:r>
      <w:r>
        <w:t>ự</w:t>
      </w:r>
      <w:r>
        <w:t>c n</w:t>
      </w:r>
      <w:r>
        <w:t>ộ</w:t>
      </w:r>
      <w:r>
        <w:t>i thành, góp ph</w:t>
      </w:r>
      <w:r>
        <w:t>ầ</w:t>
      </w:r>
      <w:r>
        <w:t>n thúc đ</w:t>
      </w:r>
      <w:r>
        <w:t>ẩ</w:t>
      </w:r>
      <w:r>
        <w:t>y phát tri</w:t>
      </w:r>
      <w:r>
        <w:t>ể</w:t>
      </w:r>
      <w:r>
        <w:t>n kinh t</w:t>
      </w:r>
      <w:r>
        <w:t>ế</w:t>
      </w:r>
      <w:r>
        <w:t xml:space="preserve"> - xã h</w:t>
      </w:r>
      <w:r>
        <w:t>ộ</w:t>
      </w:r>
      <w:r>
        <w:t xml:space="preserve">i cho </w:t>
      </w:r>
      <w:r>
        <w:t>qu</w:t>
      </w:r>
      <w:r>
        <w:t>ậ</w:t>
      </w:r>
      <w:r>
        <w:t>n Hoàng Mai, huy</w:t>
      </w:r>
      <w:r>
        <w:t>ệ</w:t>
      </w:r>
      <w:r>
        <w:t>n Thanh Trì và khu v</w:t>
      </w:r>
      <w:r>
        <w:t>ự</w:t>
      </w:r>
      <w:r>
        <w:t>c phía Nam, Đông Nam trung tâm thành ph</w:t>
      </w:r>
      <w:r>
        <w:t>ố</w:t>
      </w:r>
      <w:r>
        <w:t xml:space="preserve"> Hà N</w:t>
      </w:r>
      <w:r>
        <w:t>ộ</w:t>
      </w:r>
      <w:r>
        <w:t>i.Trư</w:t>
      </w:r>
      <w:r>
        <w:t>ớ</w:t>
      </w:r>
      <w:r>
        <w:t>c đó, Văn phòng Chính ph</w:t>
      </w:r>
      <w:r>
        <w:t>ủ</w:t>
      </w:r>
      <w:r>
        <w:t xml:space="preserve"> v</w:t>
      </w:r>
      <w:r>
        <w:t>ừ</w:t>
      </w:r>
      <w:r>
        <w:t>a có Văn b</w:t>
      </w:r>
      <w:r>
        <w:t>ả</w:t>
      </w:r>
      <w:r>
        <w:t>n s</w:t>
      </w:r>
      <w:r>
        <w:t>ố</w:t>
      </w:r>
      <w:r>
        <w:t xml:space="preserve"> 8219/VPCP-CN v</w:t>
      </w:r>
      <w:r>
        <w:t>ề</w:t>
      </w:r>
      <w:r>
        <w:t xml:space="preserve"> vi</w:t>
      </w:r>
      <w:r>
        <w:t>ệ</w:t>
      </w:r>
      <w:r>
        <w:t>c th</w:t>
      </w:r>
      <w:r>
        <w:t>ẩ</w:t>
      </w:r>
      <w:r>
        <w:t>m đ</w:t>
      </w:r>
      <w:r>
        <w:t>ị</w:t>
      </w:r>
      <w:r>
        <w:t>nh đi</w:t>
      </w:r>
      <w:r>
        <w:t>ề</w:t>
      </w:r>
      <w:r>
        <w:t>u ch</w:t>
      </w:r>
      <w:r>
        <w:t>ỉ</w:t>
      </w:r>
      <w:r>
        <w:t>nh Báo cáo nghiên c</w:t>
      </w:r>
      <w:r>
        <w:t>ứ</w:t>
      </w:r>
      <w:r>
        <w:t>u ti</w:t>
      </w:r>
      <w:r>
        <w:t>ề</w:t>
      </w:r>
      <w:r>
        <w:t>n kh</w:t>
      </w:r>
      <w:r>
        <w:t>ả</w:t>
      </w:r>
      <w:r>
        <w:t xml:space="preserve"> thi D</w:t>
      </w:r>
      <w:r>
        <w:t>ự</w:t>
      </w:r>
      <w:r>
        <w:t xml:space="preserve"> án đ</w:t>
      </w:r>
      <w:r>
        <w:t>ầ</w:t>
      </w:r>
      <w:r>
        <w:t>u tư xây d</w:t>
      </w:r>
      <w:r>
        <w:t>ự</w:t>
      </w:r>
      <w:r>
        <w:t>ng đư</w:t>
      </w:r>
      <w:r>
        <w:t>ờ</w:t>
      </w:r>
      <w:r>
        <w:t>ng k</w:t>
      </w:r>
      <w:r>
        <w:t>ế</w:t>
      </w:r>
      <w:r>
        <w:t>t n</w:t>
      </w:r>
      <w:r>
        <w:t>ố</w:t>
      </w:r>
      <w:r>
        <w:t>i đư</w:t>
      </w:r>
      <w:r>
        <w:t>ờ</w:t>
      </w:r>
      <w:r>
        <w:t>ng Phá</w:t>
      </w:r>
      <w:r>
        <w:t>p Vân - C</w:t>
      </w:r>
      <w:r>
        <w:t>ầ</w:t>
      </w:r>
      <w:r>
        <w:t>u Gi</w:t>
      </w:r>
      <w:r>
        <w:t>ẽ</w:t>
      </w:r>
      <w:r>
        <w:t xml:space="preserve"> v</w:t>
      </w:r>
      <w:r>
        <w:t>ớ</w:t>
      </w:r>
      <w:r>
        <w:t>i đư</w:t>
      </w:r>
      <w:r>
        <w:t>ờ</w:t>
      </w:r>
      <w:r>
        <w:t>ng Vành đai 3, thành ph</w:t>
      </w:r>
      <w:r>
        <w:t>ố</w:t>
      </w:r>
      <w:r>
        <w:t xml:space="preserve"> Hà N</w:t>
      </w:r>
      <w:r>
        <w:t>ộ</w:t>
      </w:r>
      <w:r>
        <w:t>i.Theo đó, Phó Th</w:t>
      </w:r>
      <w:r>
        <w:t>ủ</w:t>
      </w:r>
      <w:r>
        <w:t xml:space="preserve"> tư</w:t>
      </w:r>
      <w:r>
        <w:t>ớ</w:t>
      </w:r>
      <w:r>
        <w:t>ng Chính ph</w:t>
      </w:r>
      <w:r>
        <w:t>ủ</w:t>
      </w:r>
      <w:r>
        <w:t xml:space="preserve"> Lê Văn Thành giao B</w:t>
      </w:r>
      <w:r>
        <w:t>ộ</w:t>
      </w:r>
      <w:r>
        <w:t xml:space="preserve"> K</w:t>
      </w:r>
      <w:r>
        <w:t>ế</w:t>
      </w:r>
      <w:r>
        <w:t xml:space="preserve"> ho</w:t>
      </w:r>
      <w:r>
        <w:t>ạ</w:t>
      </w:r>
      <w:r>
        <w:t>ch và Đ</w:t>
      </w:r>
      <w:r>
        <w:t>ầ</w:t>
      </w:r>
      <w:r>
        <w:t>u tư ch</w:t>
      </w:r>
      <w:r>
        <w:t>ủ</w:t>
      </w:r>
      <w:r>
        <w:t xml:space="preserve"> trì, ph</w:t>
      </w:r>
      <w:r>
        <w:t>ố</w:t>
      </w:r>
      <w:r>
        <w:t>i h</w:t>
      </w:r>
      <w:r>
        <w:t>ợ</w:t>
      </w:r>
      <w:r>
        <w:t>p v</w:t>
      </w:r>
      <w:r>
        <w:t>ớ</w:t>
      </w:r>
      <w:r>
        <w:t>i các cơ quan liên quan th</w:t>
      </w:r>
      <w:r>
        <w:t>ẩ</w:t>
      </w:r>
      <w:r>
        <w:t>m đ</w:t>
      </w:r>
      <w:r>
        <w:t>ị</w:t>
      </w:r>
      <w:r>
        <w:t>nh đi</w:t>
      </w:r>
      <w:r>
        <w:t>ề</w:t>
      </w:r>
      <w:r>
        <w:t>u ch</w:t>
      </w:r>
      <w:r>
        <w:t>ỉ</w:t>
      </w:r>
      <w:r>
        <w:t>nh Báo cáo nghiên c</w:t>
      </w:r>
      <w:r>
        <w:t>ứ</w:t>
      </w:r>
      <w:r>
        <w:t>u ti</w:t>
      </w:r>
      <w:r>
        <w:t>ề</w:t>
      </w:r>
      <w:r>
        <w:t>n kh</w:t>
      </w:r>
      <w:r>
        <w:t>ả</w:t>
      </w:r>
      <w:r>
        <w:t xml:space="preserve"> thi D</w:t>
      </w:r>
      <w:r>
        <w:t>ự</w:t>
      </w:r>
      <w:r>
        <w:t xml:space="preserve"> án đ</w:t>
      </w:r>
      <w:r>
        <w:t>ầ</w:t>
      </w:r>
      <w:r>
        <w:t>u tư xây d</w:t>
      </w:r>
      <w:r>
        <w:t>ự</w:t>
      </w:r>
      <w:r>
        <w:t>ng đư</w:t>
      </w:r>
      <w:r>
        <w:t>ờ</w:t>
      </w:r>
      <w:r>
        <w:t>ng k</w:t>
      </w:r>
      <w:r>
        <w:t>ế</w:t>
      </w:r>
      <w:r>
        <w:t>t</w:t>
      </w:r>
      <w:r>
        <w:t xml:space="preserve"> n</w:t>
      </w:r>
      <w:r>
        <w:t>ố</w:t>
      </w:r>
      <w:r>
        <w:t>i đư</w:t>
      </w:r>
      <w:r>
        <w:t>ờ</w:t>
      </w:r>
      <w:r>
        <w:t>ng Pháp Vân - C</w:t>
      </w:r>
      <w:r>
        <w:t>ầ</w:t>
      </w:r>
      <w:r>
        <w:t>u Gi</w:t>
      </w:r>
      <w:r>
        <w:t>ẽ</w:t>
      </w:r>
      <w:r>
        <w:t xml:space="preserve"> v</w:t>
      </w:r>
      <w:r>
        <w:t>ớ</w:t>
      </w:r>
      <w:r>
        <w:t>i đư</w:t>
      </w:r>
      <w:r>
        <w:t>ờ</w:t>
      </w:r>
      <w:r>
        <w:t>ng Vành đai 3, thành ph</w:t>
      </w:r>
      <w:r>
        <w:t>ố</w:t>
      </w:r>
      <w:r>
        <w:t xml:space="preserve"> Hà N</w:t>
      </w:r>
      <w:r>
        <w:t>ộ</w:t>
      </w:r>
      <w:r>
        <w:t>i theo T</w:t>
      </w:r>
      <w:r>
        <w:t>ờ</w:t>
      </w:r>
      <w:r>
        <w:t xml:space="preserve"> trình s</w:t>
      </w:r>
      <w:r>
        <w:t>ố</w:t>
      </w:r>
      <w:r>
        <w:t xml:space="preserve"> 221/TTr-UBND ngày 25/10/2021 c</w:t>
      </w:r>
      <w:r>
        <w:t>ủ</w:t>
      </w:r>
      <w:r>
        <w:t xml:space="preserve">a </w:t>
      </w:r>
      <w:r>
        <w:t>Ủ</w:t>
      </w:r>
      <w:r>
        <w:t>y ban nhân dân thành ph</w:t>
      </w:r>
      <w:r>
        <w:t>ố</w:t>
      </w:r>
      <w:r>
        <w:t xml:space="preserve"> Hà N</w:t>
      </w:r>
      <w:r>
        <w:t>ộ</w:t>
      </w:r>
      <w:r>
        <w:t>i.Trong đó có báo cáo th</w:t>
      </w:r>
      <w:r>
        <w:t>ẩ</w:t>
      </w:r>
      <w:r>
        <w:t>m đ</w:t>
      </w:r>
      <w:r>
        <w:t>ị</w:t>
      </w:r>
      <w:r>
        <w:t>nh ngu</w:t>
      </w:r>
      <w:r>
        <w:t>ồ</w:t>
      </w:r>
      <w:r>
        <w:t>n v</w:t>
      </w:r>
      <w:r>
        <w:t>ố</w:t>
      </w:r>
      <w:r>
        <w:t>n và kh</w:t>
      </w:r>
      <w:r>
        <w:t>ả</w:t>
      </w:r>
      <w:r>
        <w:t xml:space="preserve"> năng cân đ</w:t>
      </w:r>
      <w:r>
        <w:t>ố</w:t>
      </w:r>
      <w:r>
        <w:t>i v</w:t>
      </w:r>
      <w:r>
        <w:t>ố</w:t>
      </w:r>
      <w:r>
        <w:t>n theo đúng quy đ</w:t>
      </w:r>
      <w:r>
        <w:t>ị</w:t>
      </w:r>
      <w:r>
        <w:t>nh hi</w:t>
      </w:r>
      <w:r>
        <w:t>ệ</w:t>
      </w:r>
      <w:r>
        <w:t>n hành, báo cáo Th</w:t>
      </w:r>
      <w:r>
        <w:t>ủ</w:t>
      </w:r>
      <w:r>
        <w:t xml:space="preserve"> tư</w:t>
      </w:r>
      <w:r>
        <w:t>ớ</w:t>
      </w:r>
      <w:r>
        <w:t>ng Chính ph</w:t>
      </w:r>
      <w:r>
        <w:t>ủ</w:t>
      </w:r>
      <w:r>
        <w:t xml:space="preserve"> xem xét, quy</w:t>
      </w:r>
      <w:r>
        <w:t>ế</w:t>
      </w:r>
      <w:r>
        <w:t>t đ</w:t>
      </w:r>
      <w:r>
        <w:t>ị</w:t>
      </w:r>
      <w:r>
        <w:t xml:space="preserve">nh. </w:t>
      </w:r>
    </w:p>
    <w:p w:rsidR="00BD4C21" w:rsidRDefault="00AF0A93">
      <w:r>
        <w:t>https://vneconomy.vn//tham-dinh-dieu-chinh-du-an-dau-tu-duong-ket-noi-phap-van-cau-gie-voi-vanh-dai-3.htm</w:t>
      </w:r>
    </w:p>
    <w:p w:rsidR="00BD4C21" w:rsidRDefault="00AF0A93">
      <w:r>
        <w:t xml:space="preserve"> 15:46 11/11/2021 Th</w:t>
      </w:r>
      <w:r>
        <w:t>ẩ</w:t>
      </w:r>
      <w:r>
        <w:t>m đ</w:t>
      </w:r>
      <w:r>
        <w:t>ị</w:t>
      </w:r>
      <w:r>
        <w:t>nh đi</w:t>
      </w:r>
      <w:r>
        <w:t>ề</w:t>
      </w:r>
      <w:r>
        <w:t>u ch</w:t>
      </w:r>
      <w:r>
        <w:t>ỉ</w:t>
      </w:r>
      <w:r>
        <w:t>nh D</w:t>
      </w:r>
      <w:r>
        <w:t>ự</w:t>
      </w:r>
      <w:r>
        <w:t xml:space="preserve"> án đ</w:t>
      </w:r>
      <w:r>
        <w:t>ầ</w:t>
      </w:r>
      <w:r>
        <w:t>u tư đư</w:t>
      </w:r>
      <w:r>
        <w:t>ờ</w:t>
      </w:r>
      <w:r>
        <w:t>ng k</w:t>
      </w:r>
      <w:r>
        <w:t>ế</w:t>
      </w:r>
      <w:r>
        <w:t>t n</w:t>
      </w:r>
      <w:r>
        <w:t>ố</w:t>
      </w:r>
      <w:r>
        <w:t>i Pháp Vân - C</w:t>
      </w:r>
      <w:r>
        <w:t>ầ</w:t>
      </w:r>
      <w:r>
        <w:t>u Gi</w:t>
      </w:r>
      <w:r>
        <w:t>ẽ</w:t>
      </w:r>
      <w:r>
        <w:t xml:space="preserve"> v</w:t>
      </w:r>
      <w:r>
        <w:t>ớ</w:t>
      </w:r>
      <w:r>
        <w:t xml:space="preserve">i Vành đai 3   Ngân Hà </w:t>
      </w:r>
      <w:r>
        <w:t>-      D</w:t>
      </w:r>
      <w:r>
        <w:t>ự</w:t>
      </w:r>
      <w:r>
        <w:t xml:space="preserve"> án đ</w:t>
      </w:r>
      <w:r>
        <w:t>ầ</w:t>
      </w:r>
      <w:r>
        <w:t>u tư xây d</w:t>
      </w:r>
      <w:r>
        <w:t>ự</w:t>
      </w:r>
      <w:r>
        <w:t>ng đư</w:t>
      </w:r>
      <w:r>
        <w:t>ờ</w:t>
      </w:r>
      <w:r>
        <w:t>ng k</w:t>
      </w:r>
      <w:r>
        <w:t>ế</w:t>
      </w:r>
      <w:r>
        <w:t>t n</w:t>
      </w:r>
      <w:r>
        <w:t>ố</w:t>
      </w:r>
      <w:r>
        <w:t>i đư</w:t>
      </w:r>
      <w:r>
        <w:t>ờ</w:t>
      </w:r>
      <w:r>
        <w:t>ng Pháp Vân - C</w:t>
      </w:r>
      <w:r>
        <w:t>ầ</w:t>
      </w:r>
      <w:r>
        <w:t xml:space="preserve">u </w:t>
      </w:r>
      <w:r>
        <w:lastRenderedPageBreak/>
        <w:t>Gi</w:t>
      </w:r>
      <w:r>
        <w:t>ẽ</w:t>
      </w:r>
      <w:r>
        <w:t xml:space="preserve"> v</w:t>
      </w:r>
      <w:r>
        <w:t>ớ</w:t>
      </w:r>
      <w:r>
        <w:t>i đư</w:t>
      </w:r>
      <w:r>
        <w:t>ờ</w:t>
      </w:r>
      <w:r>
        <w:t>ng Vành đai 3 có t</w:t>
      </w:r>
      <w:r>
        <w:t>ổ</w:t>
      </w:r>
      <w:r>
        <w:t>ng m</w:t>
      </w:r>
      <w:r>
        <w:t>ứ</w:t>
      </w:r>
      <w:r>
        <w:t>c đ</w:t>
      </w:r>
      <w:r>
        <w:t>ầ</w:t>
      </w:r>
      <w:r>
        <w:t>u tư kho</w:t>
      </w:r>
      <w:r>
        <w:t>ả</w:t>
      </w:r>
      <w:r>
        <w:t>ng 2.535 t</w:t>
      </w:r>
      <w:r>
        <w:t>ỷ</w:t>
      </w:r>
      <w:r>
        <w:t xml:space="preserve"> đ</w:t>
      </w:r>
      <w:r>
        <w:t>ồ</w:t>
      </w:r>
      <w:r>
        <w:t>ng v</w:t>
      </w:r>
      <w:r>
        <w:t>ớ</w:t>
      </w:r>
      <w:r>
        <w:t>i th</w:t>
      </w:r>
      <w:r>
        <w:t>ờ</w:t>
      </w:r>
      <w:r>
        <w:t>i gian th</w:t>
      </w:r>
      <w:r>
        <w:t>ự</w:t>
      </w:r>
      <w:r>
        <w:t>c hi</w:t>
      </w:r>
      <w:r>
        <w:t>ệ</w:t>
      </w:r>
      <w:r>
        <w:t>n d</w:t>
      </w:r>
      <w:r>
        <w:t>ự</w:t>
      </w:r>
      <w:r>
        <w:t xml:space="preserve"> án t</w:t>
      </w:r>
      <w:r>
        <w:t>ừ</w:t>
      </w:r>
      <w:r>
        <w:t xml:space="preserve"> năm 2020-2022...   </w:t>
      </w:r>
      <w:r>
        <w:t>Ả</w:t>
      </w:r>
      <w:r>
        <w:t>nh minh h</w:t>
      </w:r>
      <w:r>
        <w:t>ọ</w:t>
      </w:r>
      <w:r>
        <w:t xml:space="preserve">a  </w:t>
      </w:r>
    </w:p>
    <w:p w:rsidR="00BD4C21" w:rsidRDefault="00AF0A93">
      <w:r>
        <w:t xml:space="preserve"> Văn phòng Chính ph</w:t>
      </w:r>
      <w:r>
        <w:t>ủ</w:t>
      </w:r>
      <w:r>
        <w:t xml:space="preserve"> v</w:t>
      </w:r>
      <w:r>
        <w:t>ừ</w:t>
      </w:r>
      <w:r>
        <w:t>a có Văn b</w:t>
      </w:r>
      <w:r>
        <w:t>ả</w:t>
      </w:r>
      <w:r>
        <w:t>n s</w:t>
      </w:r>
      <w:r>
        <w:t>ố</w:t>
      </w:r>
      <w:r>
        <w:t xml:space="preserve"> 8219/VPCP-CN v</w:t>
      </w:r>
      <w:r>
        <w:t>ề</w:t>
      </w:r>
      <w:r>
        <w:t xml:space="preserve"> vi</w:t>
      </w:r>
      <w:r>
        <w:t>ệ</w:t>
      </w:r>
      <w:r>
        <w:t xml:space="preserve">c </w:t>
      </w:r>
      <w:r>
        <w:t>th</w:t>
      </w:r>
      <w:r>
        <w:t>ẩ</w:t>
      </w:r>
      <w:r>
        <w:t>m đ</w:t>
      </w:r>
      <w:r>
        <w:t>ị</w:t>
      </w:r>
      <w:r>
        <w:t>nh đi</w:t>
      </w:r>
      <w:r>
        <w:t>ề</w:t>
      </w:r>
      <w:r>
        <w:t>u ch</w:t>
      </w:r>
      <w:r>
        <w:t>ỉ</w:t>
      </w:r>
      <w:r>
        <w:t>nh Báo cáo nghiên c</w:t>
      </w:r>
      <w:r>
        <w:t>ứ</w:t>
      </w:r>
      <w:r>
        <w:t>u ti</w:t>
      </w:r>
      <w:r>
        <w:t>ề</w:t>
      </w:r>
      <w:r>
        <w:t>n kh</w:t>
      </w:r>
      <w:r>
        <w:t>ả</w:t>
      </w:r>
      <w:r>
        <w:t xml:space="preserve"> thi D</w:t>
      </w:r>
      <w:r>
        <w:t>ự</w:t>
      </w:r>
      <w:r>
        <w:t xml:space="preserve"> án đ</w:t>
      </w:r>
      <w:r>
        <w:t>ầ</w:t>
      </w:r>
      <w:r>
        <w:t>u tư xây d</w:t>
      </w:r>
      <w:r>
        <w:t>ự</w:t>
      </w:r>
      <w:r>
        <w:t>ng đư</w:t>
      </w:r>
      <w:r>
        <w:t>ờ</w:t>
      </w:r>
      <w:r>
        <w:t>ng k</w:t>
      </w:r>
      <w:r>
        <w:t>ế</w:t>
      </w:r>
      <w:r>
        <w:t>t n</w:t>
      </w:r>
      <w:r>
        <w:t>ố</w:t>
      </w:r>
      <w:r>
        <w:t>i đư</w:t>
      </w:r>
      <w:r>
        <w:t>ờ</w:t>
      </w:r>
      <w:r>
        <w:t>ng Pháp Vân - C</w:t>
      </w:r>
      <w:r>
        <w:t>ầ</w:t>
      </w:r>
      <w:r>
        <w:t>u Gi</w:t>
      </w:r>
      <w:r>
        <w:t>ẽ</w:t>
      </w:r>
      <w:r>
        <w:t xml:space="preserve"> v</w:t>
      </w:r>
      <w:r>
        <w:t>ớ</w:t>
      </w:r>
      <w:r>
        <w:t>i đư</w:t>
      </w:r>
      <w:r>
        <w:t>ờ</w:t>
      </w:r>
      <w:r>
        <w:t>ng Vành đai 3, thành ph</w:t>
      </w:r>
      <w:r>
        <w:t>ố</w:t>
      </w:r>
      <w:r>
        <w:t xml:space="preserve"> Hà N</w:t>
      </w:r>
      <w:r>
        <w:t>ộ</w:t>
      </w:r>
      <w:r>
        <w:t>i.Theo đó, Phó Th</w:t>
      </w:r>
      <w:r>
        <w:t>ủ</w:t>
      </w:r>
      <w:r>
        <w:t xml:space="preserve"> tư</w:t>
      </w:r>
      <w:r>
        <w:t>ớ</w:t>
      </w:r>
      <w:r>
        <w:t>ng Chính ph</w:t>
      </w:r>
      <w:r>
        <w:t>ủ</w:t>
      </w:r>
      <w:r>
        <w:t xml:space="preserve"> Lê Văn Thành giao B</w:t>
      </w:r>
      <w:r>
        <w:t>ộ</w:t>
      </w:r>
      <w:r>
        <w:t xml:space="preserve"> K</w:t>
      </w:r>
      <w:r>
        <w:t>ế</w:t>
      </w:r>
      <w:r>
        <w:t xml:space="preserve"> ho</w:t>
      </w:r>
      <w:r>
        <w:t>ạ</w:t>
      </w:r>
      <w:r>
        <w:t>ch và Đ</w:t>
      </w:r>
      <w:r>
        <w:t>ầ</w:t>
      </w:r>
      <w:r>
        <w:t>u tư ch</w:t>
      </w:r>
      <w:r>
        <w:t>ủ</w:t>
      </w:r>
      <w:r>
        <w:t xml:space="preserve"> trì, ph</w:t>
      </w:r>
      <w:r>
        <w:t>ố</w:t>
      </w:r>
      <w:r>
        <w:t>i h</w:t>
      </w:r>
      <w:r>
        <w:t>ợ</w:t>
      </w:r>
      <w:r>
        <w:t>p v</w:t>
      </w:r>
      <w:r>
        <w:t>ớ</w:t>
      </w:r>
      <w:r>
        <w:t>i các cơ q</w:t>
      </w:r>
      <w:r>
        <w:t>uan liên quan th</w:t>
      </w:r>
      <w:r>
        <w:t>ẩ</w:t>
      </w:r>
      <w:r>
        <w:t>m đ</w:t>
      </w:r>
      <w:r>
        <w:t>ị</w:t>
      </w:r>
      <w:r>
        <w:t>nh đi</w:t>
      </w:r>
      <w:r>
        <w:t>ề</w:t>
      </w:r>
      <w:r>
        <w:t>u ch</w:t>
      </w:r>
      <w:r>
        <w:t>ỉ</w:t>
      </w:r>
      <w:r>
        <w:t>nh Báo cáo nghiên c</w:t>
      </w:r>
      <w:r>
        <w:t>ứ</w:t>
      </w:r>
      <w:r>
        <w:t>u ti</w:t>
      </w:r>
      <w:r>
        <w:t>ề</w:t>
      </w:r>
      <w:r>
        <w:t>n kh</w:t>
      </w:r>
      <w:r>
        <w:t>ả</w:t>
      </w:r>
      <w:r>
        <w:t xml:space="preserve"> thi D</w:t>
      </w:r>
      <w:r>
        <w:t>ự</w:t>
      </w:r>
      <w:r>
        <w:t xml:space="preserve"> án đ</w:t>
      </w:r>
      <w:r>
        <w:t>ầ</w:t>
      </w:r>
      <w:r>
        <w:t>u tư xây d</w:t>
      </w:r>
      <w:r>
        <w:t>ự</w:t>
      </w:r>
      <w:r>
        <w:t>ng đư</w:t>
      </w:r>
      <w:r>
        <w:t>ờ</w:t>
      </w:r>
      <w:r>
        <w:t>ng k</w:t>
      </w:r>
      <w:r>
        <w:t>ế</w:t>
      </w:r>
      <w:r>
        <w:t>t n</w:t>
      </w:r>
      <w:r>
        <w:t>ố</w:t>
      </w:r>
      <w:r>
        <w:t>i đư</w:t>
      </w:r>
      <w:r>
        <w:t>ờ</w:t>
      </w:r>
      <w:r>
        <w:t>ng Pháp Vân - C</w:t>
      </w:r>
      <w:r>
        <w:t>ầ</w:t>
      </w:r>
      <w:r>
        <w:t>u Gi</w:t>
      </w:r>
      <w:r>
        <w:t>ẽ</w:t>
      </w:r>
      <w:r>
        <w:t xml:space="preserve"> v</w:t>
      </w:r>
      <w:r>
        <w:t>ớ</w:t>
      </w:r>
      <w:r>
        <w:t>i đư</w:t>
      </w:r>
      <w:r>
        <w:t>ờ</w:t>
      </w:r>
      <w:r>
        <w:t>ng Vành đai 3, thành ph</w:t>
      </w:r>
      <w:r>
        <w:t>ố</w:t>
      </w:r>
      <w:r>
        <w:t xml:space="preserve"> Hà N</w:t>
      </w:r>
      <w:r>
        <w:t>ộ</w:t>
      </w:r>
      <w:r>
        <w:t>i theo T</w:t>
      </w:r>
      <w:r>
        <w:t>ờ</w:t>
      </w:r>
      <w:r>
        <w:t xml:space="preserve"> trình s</w:t>
      </w:r>
      <w:r>
        <w:t>ố</w:t>
      </w:r>
      <w:r>
        <w:t xml:space="preserve"> 221/TTr-UBND ngày 25/10/2021 c</w:t>
      </w:r>
      <w:r>
        <w:t>ủ</w:t>
      </w:r>
      <w:r>
        <w:t xml:space="preserve">a </w:t>
      </w:r>
      <w:r>
        <w:t>Ủ</w:t>
      </w:r>
      <w:r>
        <w:t>y ban nhân dân thành ph</w:t>
      </w:r>
      <w:r>
        <w:t>ố</w:t>
      </w:r>
      <w:r>
        <w:t xml:space="preserve"> Hà N</w:t>
      </w:r>
      <w:r>
        <w:t>ộ</w:t>
      </w:r>
      <w:r>
        <w:t xml:space="preserve">i.Trong </w:t>
      </w:r>
      <w:r>
        <w:t>đó có báo cáo th</w:t>
      </w:r>
      <w:r>
        <w:t>ẩ</w:t>
      </w:r>
      <w:r>
        <w:t>m đ</w:t>
      </w:r>
      <w:r>
        <w:t>ị</w:t>
      </w:r>
      <w:r>
        <w:t>nh ngu</w:t>
      </w:r>
      <w:r>
        <w:t>ồ</w:t>
      </w:r>
      <w:r>
        <w:t>n v</w:t>
      </w:r>
      <w:r>
        <w:t>ố</w:t>
      </w:r>
      <w:r>
        <w:t>n và kh</w:t>
      </w:r>
      <w:r>
        <w:t>ả</w:t>
      </w:r>
      <w:r>
        <w:t xml:space="preserve"> năng cân đ</w:t>
      </w:r>
      <w:r>
        <w:t>ố</w:t>
      </w:r>
      <w:r>
        <w:t>i v</w:t>
      </w:r>
      <w:r>
        <w:t>ố</w:t>
      </w:r>
      <w:r>
        <w:t>n theo đúng quy đ</w:t>
      </w:r>
      <w:r>
        <w:t>ị</w:t>
      </w:r>
      <w:r>
        <w:t>nh hi</w:t>
      </w:r>
      <w:r>
        <w:t>ệ</w:t>
      </w:r>
      <w:r>
        <w:t>n hành, báo cáo Th</w:t>
      </w:r>
      <w:r>
        <w:t>ủ</w:t>
      </w:r>
      <w:r>
        <w:t xml:space="preserve"> tư</w:t>
      </w:r>
      <w:r>
        <w:t>ớ</w:t>
      </w:r>
      <w:r>
        <w:t>ng Chính ph</w:t>
      </w:r>
      <w:r>
        <w:t>ủ</w:t>
      </w:r>
      <w:r>
        <w:t xml:space="preserve"> xem xét, quy</w:t>
      </w:r>
      <w:r>
        <w:t>ế</w:t>
      </w:r>
      <w:r>
        <w:t>t đ</w:t>
      </w:r>
      <w:r>
        <w:t>ị</w:t>
      </w:r>
      <w:r>
        <w:t>nh.Trư</w:t>
      </w:r>
      <w:r>
        <w:t>ớ</w:t>
      </w:r>
      <w:r>
        <w:t>c đó, ngày 21/01/2020, Th</w:t>
      </w:r>
      <w:r>
        <w:t>ủ</w:t>
      </w:r>
      <w:r>
        <w:t xml:space="preserve"> tư</w:t>
      </w:r>
      <w:r>
        <w:t>ớ</w:t>
      </w:r>
      <w:r>
        <w:t>ng Chính ph</w:t>
      </w:r>
      <w:r>
        <w:t>ủ</w:t>
      </w:r>
      <w:r>
        <w:t xml:space="preserve"> đã ban hành Quy</w:t>
      </w:r>
      <w:r>
        <w:t>ế</w:t>
      </w:r>
      <w:r>
        <w:t>t đ</w:t>
      </w:r>
      <w:r>
        <w:t>ị</w:t>
      </w:r>
      <w:r>
        <w:t>nh s</w:t>
      </w:r>
      <w:r>
        <w:t>ố</w:t>
      </w:r>
      <w:r>
        <w:t xml:space="preserve"> 141/QĐ-TTg v</w:t>
      </w:r>
      <w:r>
        <w:t>ề</w:t>
      </w:r>
      <w:r>
        <w:t xml:space="preserve"> vi</w:t>
      </w:r>
      <w:r>
        <w:t>ệ</w:t>
      </w:r>
      <w:r>
        <w:t>c phê duy</w:t>
      </w:r>
      <w:r>
        <w:t>ệ</w:t>
      </w:r>
      <w:r>
        <w:t>t ch</w:t>
      </w:r>
      <w:r>
        <w:t>ủ</w:t>
      </w:r>
      <w:r>
        <w:t xml:space="preserve"> trương đ</w:t>
      </w:r>
      <w:r>
        <w:t>ầ</w:t>
      </w:r>
      <w:r>
        <w:t xml:space="preserve">u tư </w:t>
      </w:r>
      <w:r>
        <w:t>D</w:t>
      </w:r>
      <w:r>
        <w:t>ự</w:t>
      </w:r>
      <w:r>
        <w:t xml:space="preserve"> án đ</w:t>
      </w:r>
      <w:r>
        <w:t>ầ</w:t>
      </w:r>
      <w:r>
        <w:t>u tư xây d</w:t>
      </w:r>
      <w:r>
        <w:t>ự</w:t>
      </w:r>
      <w:r>
        <w:t>ng tuy</w:t>
      </w:r>
      <w:r>
        <w:t>ế</w:t>
      </w:r>
      <w:r>
        <w:t>n đư</w:t>
      </w:r>
      <w:r>
        <w:t>ờ</w:t>
      </w:r>
      <w:r>
        <w:t>ng k</w:t>
      </w:r>
      <w:r>
        <w:t>ế</w:t>
      </w:r>
      <w:r>
        <w:t>t n</w:t>
      </w:r>
      <w:r>
        <w:t>ố</w:t>
      </w:r>
      <w:r>
        <w:t>i đư</w:t>
      </w:r>
      <w:r>
        <w:t>ờ</w:t>
      </w:r>
      <w:r>
        <w:t>ng Pháp Vân - C</w:t>
      </w:r>
      <w:r>
        <w:t>ầ</w:t>
      </w:r>
      <w:r>
        <w:t>u Gi</w:t>
      </w:r>
      <w:r>
        <w:t>ẽ</w:t>
      </w:r>
      <w:r>
        <w:t xml:space="preserve"> v</w:t>
      </w:r>
      <w:r>
        <w:t>ớ</w:t>
      </w:r>
      <w:r>
        <w:t>i đư</w:t>
      </w:r>
      <w:r>
        <w:t>ờ</w:t>
      </w:r>
      <w:r>
        <w:t>ng Vành đai 3.M</w:t>
      </w:r>
      <w:r>
        <w:t>ụ</w:t>
      </w:r>
      <w:r>
        <w:t>c tiêu đ</w:t>
      </w:r>
      <w:r>
        <w:t>ầ</w:t>
      </w:r>
      <w:r>
        <w:t>u tư c</w:t>
      </w:r>
      <w:r>
        <w:t>ủ</w:t>
      </w:r>
      <w:r>
        <w:t>a D</w:t>
      </w:r>
      <w:r>
        <w:t>ự</w:t>
      </w:r>
      <w:r>
        <w:t xml:space="preserve"> án là hình thành tuy</w:t>
      </w:r>
      <w:r>
        <w:t>ế</w:t>
      </w:r>
      <w:r>
        <w:t>n đư</w:t>
      </w:r>
      <w:r>
        <w:t>ờ</w:t>
      </w:r>
      <w:r>
        <w:t>ng theo quy ho</w:t>
      </w:r>
      <w:r>
        <w:t>ạ</w:t>
      </w:r>
      <w:r>
        <w:t>ch giao thông v</w:t>
      </w:r>
      <w:r>
        <w:t>ậ</w:t>
      </w:r>
      <w:r>
        <w:t>n t</w:t>
      </w:r>
      <w:r>
        <w:t>ả</w:t>
      </w:r>
      <w:r>
        <w:t>i đã đư</w:t>
      </w:r>
      <w:r>
        <w:t>ợ</w:t>
      </w:r>
      <w:r>
        <w:t>c phê duy</w:t>
      </w:r>
      <w:r>
        <w:t>ệ</w:t>
      </w:r>
      <w:r>
        <w:t>t, gi</w:t>
      </w:r>
      <w:r>
        <w:t>ả</w:t>
      </w:r>
      <w:r>
        <w:t>i quy</w:t>
      </w:r>
      <w:r>
        <w:t>ế</w:t>
      </w:r>
      <w:r>
        <w:t>t tình tr</w:t>
      </w:r>
      <w:r>
        <w:t>ạ</w:t>
      </w:r>
      <w:r>
        <w:t>ng ùn t</w:t>
      </w:r>
      <w:r>
        <w:t>ắ</w:t>
      </w:r>
      <w:r>
        <w:t>c, b</w:t>
      </w:r>
      <w:r>
        <w:t>ả</w:t>
      </w:r>
      <w:r>
        <w:t>o đ</w:t>
      </w:r>
      <w:r>
        <w:t>ả</w:t>
      </w:r>
      <w:r>
        <w:t>m tr</w:t>
      </w:r>
      <w:r>
        <w:t>ậ</w:t>
      </w:r>
      <w:r>
        <w:t>t t</w:t>
      </w:r>
      <w:r>
        <w:t>ự</w:t>
      </w:r>
      <w:r>
        <w:t xml:space="preserve"> an toàn giao thôn</w:t>
      </w:r>
      <w:r>
        <w:t>g cho khu v</w:t>
      </w:r>
      <w:r>
        <w:t>ự</w:t>
      </w:r>
      <w:r>
        <w:t>c n</w:t>
      </w:r>
      <w:r>
        <w:t>ộ</w:t>
      </w:r>
      <w:r>
        <w:t>i thành, góp ph</w:t>
      </w:r>
      <w:r>
        <w:t>ầ</w:t>
      </w:r>
      <w:r>
        <w:t>n thúc đ</w:t>
      </w:r>
      <w:r>
        <w:t>ẩ</w:t>
      </w:r>
      <w:r>
        <w:t>y phát tri</w:t>
      </w:r>
      <w:r>
        <w:t>ể</w:t>
      </w:r>
      <w:r>
        <w:t>n kinh t</w:t>
      </w:r>
      <w:r>
        <w:t>ế</w:t>
      </w:r>
      <w:r>
        <w:t xml:space="preserve"> - xã h</w:t>
      </w:r>
      <w:r>
        <w:t>ộ</w:t>
      </w:r>
      <w:r>
        <w:t>i cho qu</w:t>
      </w:r>
      <w:r>
        <w:t>ậ</w:t>
      </w:r>
      <w:r>
        <w:t>n Hoàng Mai, huy</w:t>
      </w:r>
      <w:r>
        <w:t>ệ</w:t>
      </w:r>
      <w:r>
        <w:t>n Thanh Trì và khu v</w:t>
      </w:r>
      <w:r>
        <w:t>ự</w:t>
      </w:r>
      <w:r>
        <w:t>c phía Nam, Đông Nam trung tâm Thành ph</w:t>
      </w:r>
      <w:r>
        <w:t>ố</w:t>
      </w:r>
      <w:r>
        <w:t>.Quy mô đ</w:t>
      </w:r>
      <w:r>
        <w:t>ầ</w:t>
      </w:r>
      <w:r>
        <w:t>u tư xây d</w:t>
      </w:r>
      <w:r>
        <w:t>ự</w:t>
      </w:r>
      <w:r>
        <w:t>ng tuy</w:t>
      </w:r>
      <w:r>
        <w:t>ế</w:t>
      </w:r>
      <w:r>
        <w:t>n đư</w:t>
      </w:r>
      <w:r>
        <w:t>ờ</w:t>
      </w:r>
      <w:r>
        <w:t>ng k</w:t>
      </w:r>
      <w:r>
        <w:t>ế</w:t>
      </w:r>
      <w:r>
        <w:t>t n</w:t>
      </w:r>
      <w:r>
        <w:t>ố</w:t>
      </w:r>
      <w:r>
        <w:t>i đư</w:t>
      </w:r>
      <w:r>
        <w:t>ờ</w:t>
      </w:r>
      <w:r>
        <w:t>ng Pháp Vân - C</w:t>
      </w:r>
      <w:r>
        <w:t>ầ</w:t>
      </w:r>
      <w:r>
        <w:t>u Gi</w:t>
      </w:r>
      <w:r>
        <w:t>ẽ</w:t>
      </w:r>
      <w:r>
        <w:t xml:space="preserve"> v</w:t>
      </w:r>
      <w:r>
        <w:t>ớ</w:t>
      </w:r>
      <w:r>
        <w:t>i đư</w:t>
      </w:r>
      <w:r>
        <w:t>ờ</w:t>
      </w:r>
      <w:r>
        <w:t>ng Vành đai 3 có chi</w:t>
      </w:r>
      <w:r>
        <w:t>ề</w:t>
      </w:r>
      <w:r>
        <w:t>u d</w:t>
      </w:r>
      <w:r>
        <w:t>ài kho</w:t>
      </w:r>
      <w:r>
        <w:t>ả</w:t>
      </w:r>
      <w:r>
        <w:t>ng 3,4 km (tính c</w:t>
      </w:r>
      <w:r>
        <w:t>ả</w:t>
      </w:r>
      <w:r>
        <w:t xml:space="preserve"> chi</w:t>
      </w:r>
      <w:r>
        <w:t>ề</w:t>
      </w:r>
      <w:r>
        <w:t>u dài các nút giao); b</w:t>
      </w:r>
      <w:r>
        <w:t>ề</w:t>
      </w:r>
      <w:r>
        <w:t xml:space="preserve"> r</w:t>
      </w:r>
      <w:r>
        <w:t>ộ</w:t>
      </w:r>
      <w:r>
        <w:t>ng m</w:t>
      </w:r>
      <w:r>
        <w:t>ặ</w:t>
      </w:r>
      <w:r>
        <w:t>t c</w:t>
      </w:r>
      <w:r>
        <w:t>ắ</w:t>
      </w:r>
      <w:r>
        <w:t>t ngang đư</w:t>
      </w:r>
      <w:r>
        <w:t>ờ</w:t>
      </w:r>
      <w:r>
        <w:t>ng chính B = 60 m (bao g</w:t>
      </w:r>
      <w:r>
        <w:t>ồ</w:t>
      </w:r>
      <w:r>
        <w:t>m 6 làn xe cơ gi</w:t>
      </w:r>
      <w:r>
        <w:t>ớ</w:t>
      </w:r>
      <w:r>
        <w:t>i B = 3,5 m, 2 làn xe h</w:t>
      </w:r>
      <w:r>
        <w:t>ỗ</w:t>
      </w:r>
      <w:r>
        <w:t>n h</w:t>
      </w:r>
      <w:r>
        <w:t>ợ</w:t>
      </w:r>
      <w:r>
        <w:t>p t</w:t>
      </w:r>
      <w:r>
        <w:t>ạ</w:t>
      </w:r>
      <w:r>
        <w:t>i 2 đư</w:t>
      </w:r>
      <w:r>
        <w:t>ờ</w:t>
      </w:r>
      <w:r>
        <w:t>ng đô th</w:t>
      </w:r>
      <w:r>
        <w:t>ị</w:t>
      </w:r>
      <w:r>
        <w:t xml:space="preserve"> song hành B = 7,0 m, gi</w:t>
      </w:r>
      <w:r>
        <w:t>ả</w:t>
      </w:r>
      <w:r>
        <w:t>i phân cách gi</w:t>
      </w:r>
      <w:r>
        <w:t>ữ</w:t>
      </w:r>
      <w:r>
        <w:t>a, phân cách bên, v</w:t>
      </w:r>
      <w:r>
        <w:t>ỉ</w:t>
      </w:r>
      <w:r>
        <w:t>a hè hai bên).Đi</w:t>
      </w:r>
      <w:r>
        <w:t>ể</w:t>
      </w:r>
      <w:r>
        <w:t>m đ</w:t>
      </w:r>
      <w:r>
        <w:t>ầ</w:t>
      </w:r>
      <w:r>
        <w:t>u tuy</w:t>
      </w:r>
      <w:r>
        <w:t>ế</w:t>
      </w:r>
      <w:r>
        <w:t>n t</w:t>
      </w:r>
      <w:r>
        <w:t>ạ</w:t>
      </w:r>
      <w:r>
        <w:t>i đi</w:t>
      </w:r>
      <w:r>
        <w:t>ể</w:t>
      </w:r>
      <w:r>
        <w:t>m cu</w:t>
      </w:r>
      <w:r>
        <w:t>ố</w:t>
      </w:r>
      <w:r>
        <w:t>i nhánh r</w:t>
      </w:r>
      <w:r>
        <w:t>ẽ</w:t>
      </w:r>
      <w:r>
        <w:t xml:space="preserve"> ph</w:t>
      </w:r>
      <w:r>
        <w:t>ả</w:t>
      </w:r>
      <w:r>
        <w:t>i t</w:t>
      </w:r>
      <w:r>
        <w:t>ừ</w:t>
      </w:r>
      <w:r>
        <w:t xml:space="preserve"> đư</w:t>
      </w:r>
      <w:r>
        <w:t>ờ</w:t>
      </w:r>
      <w:r>
        <w:t>ng cao t</w:t>
      </w:r>
      <w:r>
        <w:t>ố</w:t>
      </w:r>
      <w:r>
        <w:t>c Pháp Vân - C</w:t>
      </w:r>
      <w:r>
        <w:t>ầ</w:t>
      </w:r>
      <w:r>
        <w:t>u Gi</w:t>
      </w:r>
      <w:r>
        <w:t>ẽ</w:t>
      </w:r>
      <w:r>
        <w:t xml:space="preserve"> vào đư</w:t>
      </w:r>
      <w:r>
        <w:t>ờ</w:t>
      </w:r>
      <w:r>
        <w:t>ng 70 thu</w:t>
      </w:r>
      <w:r>
        <w:t>ộ</w:t>
      </w:r>
      <w:r>
        <w:t>c nút giao T</w:t>
      </w:r>
      <w:r>
        <w:t>ứ</w:t>
      </w:r>
      <w:r>
        <w:t xml:space="preserve"> Hi</w:t>
      </w:r>
      <w:r>
        <w:t>ệ</w:t>
      </w:r>
      <w:r>
        <w:t>p (nhánh N1A) và đi</w:t>
      </w:r>
      <w:r>
        <w:t>ể</w:t>
      </w:r>
      <w:r>
        <w:t>m cu</w:t>
      </w:r>
      <w:r>
        <w:t>ố</w:t>
      </w:r>
      <w:r>
        <w:t>i là nút giao v</w:t>
      </w:r>
      <w:r>
        <w:t>ớ</w:t>
      </w:r>
      <w:r>
        <w:t>i đư</w:t>
      </w:r>
      <w:r>
        <w:t>ờ</w:t>
      </w:r>
      <w:r>
        <w:t>ng Vành đai 3.Các h</w:t>
      </w:r>
      <w:r>
        <w:t>ạ</w:t>
      </w:r>
      <w:r>
        <w:t>ng m</w:t>
      </w:r>
      <w:r>
        <w:t>ụ</w:t>
      </w:r>
      <w:r>
        <w:t>c đ</w:t>
      </w:r>
      <w:r>
        <w:t>ầ</w:t>
      </w:r>
      <w:r>
        <w:t>u tư chính bao g</w:t>
      </w:r>
      <w:r>
        <w:t>ồ</w:t>
      </w:r>
      <w:r>
        <w:t>m: Xây d</w:t>
      </w:r>
      <w:r>
        <w:t>ự</w:t>
      </w:r>
      <w:r>
        <w:t>ng nút giao bán hoa th</w:t>
      </w:r>
      <w:r>
        <w:t>ị</w:t>
      </w:r>
      <w:r>
        <w:t xml:space="preserve"> T</w:t>
      </w:r>
      <w:r>
        <w:t>ứ</w:t>
      </w:r>
      <w:r>
        <w:t xml:space="preserve"> Hi</w:t>
      </w:r>
      <w:r>
        <w:t>ệ</w:t>
      </w:r>
      <w:r>
        <w:t>p; xây d</w:t>
      </w:r>
      <w:r>
        <w:t>ự</w:t>
      </w:r>
      <w:r>
        <w:t>ng đo</w:t>
      </w:r>
      <w:r>
        <w:t>ạ</w:t>
      </w:r>
      <w:r>
        <w:t>n tuy</w:t>
      </w:r>
      <w:r>
        <w:t>ế</w:t>
      </w:r>
      <w:r>
        <w:t>n t</w:t>
      </w:r>
      <w:r>
        <w:t>ừ</w:t>
      </w:r>
      <w:r>
        <w:t xml:space="preserve"> nú</w:t>
      </w:r>
      <w:r>
        <w:t>t giao T</w:t>
      </w:r>
      <w:r>
        <w:t>ứ</w:t>
      </w:r>
      <w:r>
        <w:t xml:space="preserve"> Hi</w:t>
      </w:r>
      <w:r>
        <w:t>ệ</w:t>
      </w:r>
      <w:r>
        <w:t>p đ</w:t>
      </w:r>
      <w:r>
        <w:t>ế</w:t>
      </w:r>
      <w:r>
        <w:t>n nút Vành đai 3; xây d</w:t>
      </w:r>
      <w:r>
        <w:t>ự</w:t>
      </w:r>
      <w:r>
        <w:t>ng nút giao v</w:t>
      </w:r>
      <w:r>
        <w:t>ớ</w:t>
      </w:r>
      <w:r>
        <w:t>i đư</w:t>
      </w:r>
      <w:r>
        <w:t>ờ</w:t>
      </w:r>
      <w:r>
        <w:t>ng Vành đai 3; xây d</w:t>
      </w:r>
      <w:r>
        <w:t>ự</w:t>
      </w:r>
      <w:r>
        <w:t>ng đ</w:t>
      </w:r>
      <w:r>
        <w:t>ồ</w:t>
      </w:r>
      <w:r>
        <w:t>ng b</w:t>
      </w:r>
      <w:r>
        <w:t>ộ</w:t>
      </w:r>
      <w:r>
        <w:t xml:space="preserve"> h</w:t>
      </w:r>
      <w:r>
        <w:t>ạ</w:t>
      </w:r>
      <w:r>
        <w:t xml:space="preserve"> t</w:t>
      </w:r>
      <w:r>
        <w:t>ầ</w:t>
      </w:r>
      <w:r>
        <w:t>ng k</w:t>
      </w:r>
      <w:r>
        <w:t>ỹ</w:t>
      </w:r>
      <w:r>
        <w:t xml:space="preserve"> thu</w:t>
      </w:r>
      <w:r>
        <w:t>ậ</w:t>
      </w:r>
      <w:r>
        <w:t>t, thoát nư</w:t>
      </w:r>
      <w:r>
        <w:t>ớ</w:t>
      </w:r>
      <w:r>
        <w:t>c, cây xanh, chi</w:t>
      </w:r>
      <w:r>
        <w:t>ế</w:t>
      </w:r>
      <w:r>
        <w:t>u sáng, t</w:t>
      </w:r>
      <w:r>
        <w:t>ổ</w:t>
      </w:r>
      <w:r>
        <w:t xml:space="preserve"> ch</w:t>
      </w:r>
      <w:r>
        <w:t>ứ</w:t>
      </w:r>
      <w:r>
        <w:t>c giao thông trên tuy</w:t>
      </w:r>
      <w:r>
        <w:t>ế</w:t>
      </w:r>
      <w:r>
        <w:t>n đư</w:t>
      </w:r>
      <w:r>
        <w:t>ờ</w:t>
      </w:r>
      <w:r>
        <w:t>ng chính, các nhánh k</w:t>
      </w:r>
      <w:r>
        <w:t>ế</w:t>
      </w:r>
      <w:r>
        <w:t>t n</w:t>
      </w:r>
      <w:r>
        <w:t>ố</w:t>
      </w:r>
      <w:r>
        <w:t>i và h</w:t>
      </w:r>
      <w:r>
        <w:t>ệ</w:t>
      </w:r>
      <w:r>
        <w:t xml:space="preserve"> th</w:t>
      </w:r>
      <w:r>
        <w:t>ố</w:t>
      </w:r>
      <w:r>
        <w:t>ng đư</w:t>
      </w:r>
      <w:r>
        <w:t>ờ</w:t>
      </w:r>
      <w:r>
        <w:t>ng gom... b</w:t>
      </w:r>
      <w:r>
        <w:t>ả</w:t>
      </w:r>
      <w:r>
        <w:t>o đ</w:t>
      </w:r>
      <w:r>
        <w:t>ả</w:t>
      </w:r>
      <w:r>
        <w:t>m theo tiêu chu</w:t>
      </w:r>
      <w:r>
        <w:t>ẩ</w:t>
      </w:r>
      <w:r>
        <w:t>n, q</w:t>
      </w:r>
      <w:r>
        <w:t>uy chu</w:t>
      </w:r>
      <w:r>
        <w:t>ẩ</w:t>
      </w:r>
      <w:r>
        <w:t>n hi</w:t>
      </w:r>
      <w:r>
        <w:t>ệ</w:t>
      </w:r>
      <w:r>
        <w:t>n hành.T</w:t>
      </w:r>
      <w:r>
        <w:t>ổ</w:t>
      </w:r>
      <w:r>
        <w:t>ng m</w:t>
      </w:r>
      <w:r>
        <w:t>ứ</w:t>
      </w:r>
      <w:r>
        <w:t>c đ</w:t>
      </w:r>
      <w:r>
        <w:t>ầ</w:t>
      </w:r>
      <w:r>
        <w:t>u tư d</w:t>
      </w:r>
      <w:r>
        <w:t>ự</w:t>
      </w:r>
      <w:r>
        <w:t xml:space="preserve"> án kho</w:t>
      </w:r>
      <w:r>
        <w:t>ả</w:t>
      </w:r>
      <w:r>
        <w:t>ng 2.535 t</w:t>
      </w:r>
      <w:r>
        <w:t>ỷ</w:t>
      </w:r>
      <w:r>
        <w:t xml:space="preserve"> đ</w:t>
      </w:r>
      <w:r>
        <w:t>ồ</w:t>
      </w:r>
      <w:r>
        <w:t>ng v</w:t>
      </w:r>
      <w:r>
        <w:t>ớ</w:t>
      </w:r>
      <w:r>
        <w:t>i th</w:t>
      </w:r>
      <w:r>
        <w:t>ờ</w:t>
      </w:r>
      <w:r>
        <w:t>i gian th</w:t>
      </w:r>
      <w:r>
        <w:t>ự</w:t>
      </w:r>
      <w:r>
        <w:t>c hi</w:t>
      </w:r>
      <w:r>
        <w:t>ệ</w:t>
      </w:r>
      <w:r>
        <w:t>n d</w:t>
      </w:r>
      <w:r>
        <w:t>ự</w:t>
      </w:r>
      <w:r>
        <w:t xml:space="preserve"> án t</w:t>
      </w:r>
      <w:r>
        <w:t>ừ</w:t>
      </w:r>
      <w:r>
        <w:t xml:space="preserve"> năm 2020-2022. </w:t>
      </w:r>
    </w:p>
    <w:p w:rsidR="00BD4C21" w:rsidRDefault="00AF0A93">
      <w:r>
        <w:t>https://vneconomy.vn//cao-toc-la-son-hoa-lien-chinh-thuc-dua-vao-khai-thac.htm</w:t>
      </w:r>
    </w:p>
    <w:p w:rsidR="00BD4C21" w:rsidRDefault="00AF0A93">
      <w:r>
        <w:t xml:space="preserve"> 16:44 16/04/2022 Cao t</w:t>
      </w:r>
      <w:r>
        <w:t>ố</w:t>
      </w:r>
      <w:r>
        <w:t>c La Sơn - Hòa Liên chính th</w:t>
      </w:r>
      <w:r>
        <w:t>ứ</w:t>
      </w:r>
      <w:r>
        <w:t>c đưa vào kha</w:t>
      </w:r>
      <w:r>
        <w:t>i thác   Văn Anh -      D</w:t>
      </w:r>
      <w:r>
        <w:t>ự</w:t>
      </w:r>
      <w:r>
        <w:t xml:space="preserve"> án cao t</w:t>
      </w:r>
      <w:r>
        <w:t>ố</w:t>
      </w:r>
      <w:r>
        <w:t>c La Sơn (Th</w:t>
      </w:r>
      <w:r>
        <w:t>ừ</w:t>
      </w:r>
      <w:r>
        <w:t>a Thiên – Hu</w:t>
      </w:r>
      <w:r>
        <w:t>ế</w:t>
      </w:r>
      <w:r>
        <w:t>) – Hòa Liên (Đà N</w:t>
      </w:r>
      <w:r>
        <w:t>ẵ</w:t>
      </w:r>
      <w:r>
        <w:t>ng) đã chính th</w:t>
      </w:r>
      <w:r>
        <w:t>ứ</w:t>
      </w:r>
      <w:r>
        <w:t>c đư</w:t>
      </w:r>
      <w:r>
        <w:t>ợ</w:t>
      </w:r>
      <w:r>
        <w:t>c đưa vào khai thác góp ph</w:t>
      </w:r>
      <w:r>
        <w:t>ầ</w:t>
      </w:r>
      <w:r>
        <w:t>n gi</w:t>
      </w:r>
      <w:r>
        <w:t>ả</w:t>
      </w:r>
      <w:r>
        <w:t>m t</w:t>
      </w:r>
      <w:r>
        <w:t>ả</w:t>
      </w:r>
      <w:r>
        <w:t>i QL1A, m</w:t>
      </w:r>
      <w:r>
        <w:t>ở</w:t>
      </w:r>
      <w:r>
        <w:t xml:space="preserve"> r</w:t>
      </w:r>
      <w:r>
        <w:t>ộ</w:t>
      </w:r>
      <w:r>
        <w:t>ng k</w:t>
      </w:r>
      <w:r>
        <w:t>ế</w:t>
      </w:r>
      <w:r>
        <w:t>t n</w:t>
      </w:r>
      <w:r>
        <w:t>ố</w:t>
      </w:r>
      <w:r>
        <w:t>i giao thương gi</w:t>
      </w:r>
      <w:r>
        <w:t>ữ</w:t>
      </w:r>
      <w:r>
        <w:t>a các t</w:t>
      </w:r>
      <w:r>
        <w:t>ỉ</w:t>
      </w:r>
      <w:r>
        <w:t>nh Th</w:t>
      </w:r>
      <w:r>
        <w:t>ừ</w:t>
      </w:r>
      <w:r>
        <w:t>a Thiên - Hu</w:t>
      </w:r>
      <w:r>
        <w:t>ế</w:t>
      </w:r>
      <w:r>
        <w:t xml:space="preserve"> – Đà N</w:t>
      </w:r>
      <w:r>
        <w:t>ẵ</w:t>
      </w:r>
      <w:r>
        <w:t>ng – Qu</w:t>
      </w:r>
      <w:r>
        <w:t>ả</w:t>
      </w:r>
      <w:r>
        <w:t>ng Ngãi...   M</w:t>
      </w:r>
      <w:r>
        <w:t>ộ</w:t>
      </w:r>
      <w:r>
        <w:t>t đo</w:t>
      </w:r>
      <w:r>
        <w:t>ạ</w:t>
      </w:r>
      <w:r>
        <w:t>n cao t</w:t>
      </w:r>
      <w:r>
        <w:t>ố</w:t>
      </w:r>
      <w:r>
        <w:t>c La Sơn</w:t>
      </w:r>
      <w:r>
        <w:t xml:space="preserve">-Hòa Liên.  </w:t>
      </w:r>
    </w:p>
    <w:p w:rsidR="00BD4C21" w:rsidRDefault="00AF0A93">
      <w:r>
        <w:t xml:space="preserve"> Ngày 16/4/2022, ông Nguy</w:t>
      </w:r>
      <w:r>
        <w:t>ễ</w:t>
      </w:r>
      <w:r>
        <w:t>n Văn Sáu, Phó giám đ</w:t>
      </w:r>
      <w:r>
        <w:t>ố</w:t>
      </w:r>
      <w:r>
        <w:t>c Ban Qu</w:t>
      </w:r>
      <w:r>
        <w:t>ả</w:t>
      </w:r>
      <w:r>
        <w:t>n lý d</w:t>
      </w:r>
      <w:r>
        <w:t>ự</w:t>
      </w:r>
      <w:r>
        <w:t xml:space="preserve"> án đư</w:t>
      </w:r>
      <w:r>
        <w:t>ờ</w:t>
      </w:r>
      <w:r>
        <w:t>ng H</w:t>
      </w:r>
      <w:r>
        <w:t>ồ</w:t>
      </w:r>
      <w:r>
        <w:t xml:space="preserve"> Chí Minh (ch</w:t>
      </w:r>
      <w:r>
        <w:t>ủ</w:t>
      </w:r>
      <w:r>
        <w:t xml:space="preserve"> đ</w:t>
      </w:r>
      <w:r>
        <w:t>ầ</w:t>
      </w:r>
      <w:r>
        <w:t>u tư d</w:t>
      </w:r>
      <w:r>
        <w:t>ự</w:t>
      </w:r>
      <w:r>
        <w:t xml:space="preserve"> án), cho bi</w:t>
      </w:r>
      <w:r>
        <w:t>ế</w:t>
      </w:r>
      <w:r>
        <w:t>t, D</w:t>
      </w:r>
      <w:r>
        <w:t>ự</w:t>
      </w:r>
      <w:r>
        <w:t xml:space="preserve"> án cao t</w:t>
      </w:r>
      <w:r>
        <w:t>ố</w:t>
      </w:r>
      <w:r>
        <w:t>c La Sơn – Hòa Liên đã chính th</w:t>
      </w:r>
      <w:r>
        <w:t>ứ</w:t>
      </w:r>
      <w:r>
        <w:t>c đư</w:t>
      </w:r>
      <w:r>
        <w:t>ợ</w:t>
      </w:r>
      <w:r>
        <w:t>c đưa vào khai thác t</w:t>
      </w:r>
      <w:r>
        <w:t>ừ</w:t>
      </w:r>
      <w:r>
        <w:t xml:space="preserve"> ngày hôm nay.Đo</w:t>
      </w:r>
      <w:r>
        <w:t>ạ</w:t>
      </w:r>
      <w:r>
        <w:t>n cao t</w:t>
      </w:r>
      <w:r>
        <w:t>ố</w:t>
      </w:r>
      <w:r>
        <w:t>c này có chi</w:t>
      </w:r>
      <w:r>
        <w:t>ề</w:t>
      </w:r>
      <w:r>
        <w:t>u dài 66 km, b</w:t>
      </w:r>
      <w:r>
        <w:t>ắ</w:t>
      </w:r>
      <w:r>
        <w:t>t đ</w:t>
      </w:r>
      <w:r>
        <w:t>ầ</w:t>
      </w:r>
      <w:r>
        <w:t>u t</w:t>
      </w:r>
      <w:r>
        <w:t>ừ</w:t>
      </w:r>
      <w:r>
        <w:t xml:space="preserve"> ngã ba </w:t>
      </w:r>
      <w:r>
        <w:t>La Sơn (huy</w:t>
      </w:r>
      <w:r>
        <w:t>ệ</w:t>
      </w:r>
      <w:r>
        <w:t>n Phú L</w:t>
      </w:r>
      <w:r>
        <w:t>ộ</w:t>
      </w:r>
      <w:r>
        <w:t>c, t</w:t>
      </w:r>
      <w:r>
        <w:t>ỉ</w:t>
      </w:r>
      <w:r>
        <w:t>nh Th</w:t>
      </w:r>
      <w:r>
        <w:t>ừ</w:t>
      </w:r>
      <w:r>
        <w:t>a Thiên - Hu</w:t>
      </w:r>
      <w:r>
        <w:t>ế</w:t>
      </w:r>
      <w:r>
        <w:t>) đ</w:t>
      </w:r>
      <w:r>
        <w:t>ế</w:t>
      </w:r>
      <w:r>
        <w:t>n nút giao Hòa Liên (huy</w:t>
      </w:r>
      <w:r>
        <w:t>ệ</w:t>
      </w:r>
      <w:r>
        <w:t>n Hòa Vang, TP. Đà N</w:t>
      </w:r>
      <w:r>
        <w:t>ẵ</w:t>
      </w:r>
      <w:r>
        <w:t>ng), đư</w:t>
      </w:r>
      <w:r>
        <w:t>ợ</w:t>
      </w:r>
      <w:r>
        <w:t>c xây d</w:t>
      </w:r>
      <w:r>
        <w:t>ự</w:t>
      </w:r>
      <w:r>
        <w:t>ng theo tiêu chu</w:t>
      </w:r>
      <w:r>
        <w:t>ẩ</w:t>
      </w:r>
      <w:r>
        <w:t>n đư</w:t>
      </w:r>
      <w:r>
        <w:t>ờ</w:t>
      </w:r>
      <w:r>
        <w:t>ng c</w:t>
      </w:r>
      <w:r>
        <w:t>ấ</w:t>
      </w:r>
      <w:r>
        <w:t>p 3 v</w:t>
      </w:r>
      <w:r>
        <w:t>ớ</w:t>
      </w:r>
      <w:r>
        <w:t>i quy mô 2 làn xe cơ gi</w:t>
      </w:r>
      <w:r>
        <w:t>ớ</w:t>
      </w:r>
      <w:r>
        <w:t>i, b</w:t>
      </w:r>
      <w:r>
        <w:t>ề</w:t>
      </w:r>
      <w:r>
        <w:t xml:space="preserve"> r</w:t>
      </w:r>
      <w:r>
        <w:t>ộ</w:t>
      </w:r>
      <w:r>
        <w:t>ng m</w:t>
      </w:r>
      <w:r>
        <w:t>ặ</w:t>
      </w:r>
      <w:r>
        <w:t>t đư</w:t>
      </w:r>
      <w:r>
        <w:t>ờ</w:t>
      </w:r>
      <w:r>
        <w:t>ng 12m, t</w:t>
      </w:r>
      <w:r>
        <w:t>ố</w:t>
      </w:r>
      <w:r>
        <w:t>c đ</w:t>
      </w:r>
      <w:r>
        <w:t>ộ</w:t>
      </w:r>
      <w:r>
        <w:t xml:space="preserve"> thi</w:t>
      </w:r>
      <w:r>
        <w:t>ế</w:t>
      </w:r>
      <w:r>
        <w:t>t k</w:t>
      </w:r>
      <w:r>
        <w:t>ế</w:t>
      </w:r>
      <w:r>
        <w:t xml:space="preserve"> là 60-80 km, v</w:t>
      </w:r>
      <w:r>
        <w:t>ớ</w:t>
      </w:r>
      <w:r>
        <w:t>i t</w:t>
      </w:r>
      <w:r>
        <w:t>ổ</w:t>
      </w:r>
      <w:r>
        <w:t>ng m</w:t>
      </w:r>
      <w:r>
        <w:t>ứ</w:t>
      </w:r>
      <w:r>
        <w:t>c đ</w:t>
      </w:r>
      <w:r>
        <w:t>ầ</w:t>
      </w:r>
      <w:r>
        <w:t>u tư 11.485 t</w:t>
      </w:r>
      <w:r>
        <w:t>ỷ</w:t>
      </w:r>
      <w:r>
        <w:t xml:space="preserve"> đ</w:t>
      </w:r>
      <w:r>
        <w:t>ồ</w:t>
      </w:r>
      <w:r>
        <w:t>ng</w:t>
      </w:r>
      <w:r>
        <w:t>, đư</w:t>
      </w:r>
      <w:r>
        <w:t>ợ</w:t>
      </w:r>
      <w:r>
        <w:t>c kh</w:t>
      </w:r>
      <w:r>
        <w:t>ở</w:t>
      </w:r>
      <w:r>
        <w:t>i công tháng 12/2013, theo hình th</w:t>
      </w:r>
      <w:r>
        <w:t>ứ</w:t>
      </w:r>
      <w:r>
        <w:t>c BT (xây d</w:t>
      </w:r>
      <w:r>
        <w:t>ự</w:t>
      </w:r>
      <w:r>
        <w:t>ng – chuy</w:t>
      </w:r>
      <w:r>
        <w:t>ể</w:t>
      </w:r>
      <w:r>
        <w:t>n giao).Th</w:t>
      </w:r>
      <w:r>
        <w:t>ờ</w:t>
      </w:r>
      <w:r>
        <w:t>i đi</w:t>
      </w:r>
      <w:r>
        <w:t>ể</w:t>
      </w:r>
      <w:r>
        <w:t>m kh</w:t>
      </w:r>
      <w:r>
        <w:t>ở</w:t>
      </w:r>
      <w:r>
        <w:t>i công, Ban QLDA đư</w:t>
      </w:r>
      <w:r>
        <w:t>ờ</w:t>
      </w:r>
      <w:r>
        <w:t>ng H</w:t>
      </w:r>
      <w:r>
        <w:t>ồ</w:t>
      </w:r>
      <w:r>
        <w:t xml:space="preserve"> Chí Minh cho bi</w:t>
      </w:r>
      <w:r>
        <w:t>ế</w:t>
      </w:r>
      <w:r>
        <w:t>t, tuy</w:t>
      </w:r>
      <w:r>
        <w:t>ế</w:t>
      </w:r>
      <w:r>
        <w:t>n cao t</w:t>
      </w:r>
      <w:r>
        <w:t>ố</w:t>
      </w:r>
      <w:r>
        <w:t>c La Sơn – Túy Loan s</w:t>
      </w:r>
      <w:r>
        <w:t>ẽ</w:t>
      </w:r>
      <w:r>
        <w:t xml:space="preserve"> đư</w:t>
      </w:r>
      <w:r>
        <w:t>ợ</w:t>
      </w:r>
      <w:r>
        <w:t xml:space="preserve">c thi công trong </w:t>
      </w:r>
      <w:r>
        <w:lastRenderedPageBreak/>
        <w:t>th</w:t>
      </w:r>
      <w:r>
        <w:t>ờ</w:t>
      </w:r>
      <w:r>
        <w:t>i gian 36 tháng. Khi đưa vào v</w:t>
      </w:r>
      <w:r>
        <w:t>ậ</w:t>
      </w:r>
      <w:r>
        <w:t>n hành, khai thác có đi</w:t>
      </w:r>
      <w:r>
        <w:t>ề</w:t>
      </w:r>
      <w:r>
        <w:t>u ki</w:t>
      </w:r>
      <w:r>
        <w:t>ệ</w:t>
      </w:r>
      <w:r>
        <w:t>n (t</w:t>
      </w:r>
      <w:r>
        <w:t>ố</w:t>
      </w:r>
      <w:r>
        <w:t>c đ</w:t>
      </w:r>
      <w:r>
        <w:t>ộ</w:t>
      </w:r>
      <w:r>
        <w:t xml:space="preserve"> t</w:t>
      </w:r>
      <w:r>
        <w:t>ố</w:t>
      </w:r>
      <w:r>
        <w:t>i đa 60- 80km/h, xe máy không đư</w:t>
      </w:r>
      <w:r>
        <w:t>ợ</w:t>
      </w:r>
      <w:r>
        <w:t>c phép lưu thông) s</w:t>
      </w:r>
      <w:r>
        <w:t>ẽ</w:t>
      </w:r>
      <w:r>
        <w:t xml:space="preserve"> góp ph</w:t>
      </w:r>
      <w:r>
        <w:t>ầ</w:t>
      </w:r>
      <w:r>
        <w:t>n gi</w:t>
      </w:r>
      <w:r>
        <w:t>ả</w:t>
      </w:r>
      <w:r>
        <w:t>m t</w:t>
      </w:r>
      <w:r>
        <w:t>ả</w:t>
      </w:r>
      <w:r>
        <w:t>i QL1A, m</w:t>
      </w:r>
      <w:r>
        <w:t>ở</w:t>
      </w:r>
      <w:r>
        <w:t xml:space="preserve"> r</w:t>
      </w:r>
      <w:r>
        <w:t>ộ</w:t>
      </w:r>
      <w:r>
        <w:t>ng k</w:t>
      </w:r>
      <w:r>
        <w:t>ế</w:t>
      </w:r>
      <w:r>
        <w:t>t n</w:t>
      </w:r>
      <w:r>
        <w:t>ố</w:t>
      </w:r>
      <w:r>
        <w:t>i giao thương gi</w:t>
      </w:r>
      <w:r>
        <w:t>ữ</w:t>
      </w:r>
      <w:r>
        <w:t>a các t</w:t>
      </w:r>
      <w:r>
        <w:t>ỉ</w:t>
      </w:r>
      <w:r>
        <w:t>nh Th</w:t>
      </w:r>
      <w:r>
        <w:t>ừ</w:t>
      </w:r>
      <w:r>
        <w:t>a Thiên - Hu</w:t>
      </w:r>
      <w:r>
        <w:t>ế</w:t>
      </w:r>
      <w:r>
        <w:t xml:space="preserve"> – Đà N</w:t>
      </w:r>
      <w:r>
        <w:t>ẵ</w:t>
      </w:r>
      <w:r>
        <w:t>ng – Qu</w:t>
      </w:r>
      <w:r>
        <w:t>ả</w:t>
      </w:r>
      <w:r>
        <w:t>ng Ngãi, góp ph</w:t>
      </w:r>
      <w:r>
        <w:t>ầ</w:t>
      </w:r>
      <w:r>
        <w:t>n thúc đ</w:t>
      </w:r>
      <w:r>
        <w:t>ẩ</w:t>
      </w:r>
      <w:r>
        <w:t>y phát tri</w:t>
      </w:r>
      <w:r>
        <w:t>ể</w:t>
      </w:r>
      <w:r>
        <w:t>n kinh t</w:t>
      </w:r>
      <w:r>
        <w:t>ế</w:t>
      </w:r>
      <w:r>
        <w:t xml:space="preserve"> xã h</w:t>
      </w:r>
      <w:r>
        <w:t>ộ</w:t>
      </w:r>
      <w:r>
        <w:t>i các t</w:t>
      </w:r>
      <w:r>
        <w:t>ỉ</w:t>
      </w:r>
      <w:r>
        <w:t>nh mi</w:t>
      </w:r>
      <w:r>
        <w:t>ề</w:t>
      </w:r>
      <w:r>
        <w:t>n Trung.Th</w:t>
      </w:r>
      <w:r>
        <w:t>ế</w:t>
      </w:r>
      <w:r>
        <w:t xml:space="preserve"> nhưng, vì nhi</w:t>
      </w:r>
      <w:r>
        <w:t>ề</w:t>
      </w:r>
      <w:r>
        <w:t>u lý d</w:t>
      </w:r>
      <w:r>
        <w:t>o khác nhau, d</w:t>
      </w:r>
      <w:r>
        <w:t>ự</w:t>
      </w:r>
      <w:r>
        <w:t xml:space="preserve"> án ph</w:t>
      </w:r>
      <w:r>
        <w:t>ả</w:t>
      </w:r>
      <w:r>
        <w:t>i đi</w:t>
      </w:r>
      <w:r>
        <w:t>ề</w:t>
      </w:r>
      <w:r>
        <w:t>u ch</w:t>
      </w:r>
      <w:r>
        <w:t>ỉ</w:t>
      </w:r>
      <w:r>
        <w:t>nh phê duy</w:t>
      </w:r>
      <w:r>
        <w:t>ệ</w:t>
      </w:r>
      <w:r>
        <w:t xml:space="preserve">t </w:t>
      </w:r>
      <w:r>
        <w:t>ở</w:t>
      </w:r>
      <w:r>
        <w:t xml:space="preserve"> m</w:t>
      </w:r>
      <w:r>
        <w:t>ộ</w:t>
      </w:r>
      <w:r>
        <w:t>t s</w:t>
      </w:r>
      <w:r>
        <w:t>ố</w:t>
      </w:r>
      <w:r>
        <w:t xml:space="preserve"> h</w:t>
      </w:r>
      <w:r>
        <w:t>ạ</w:t>
      </w:r>
      <w:r>
        <w:t>ng m</w:t>
      </w:r>
      <w:r>
        <w:t>ụ</w:t>
      </w:r>
      <w:r>
        <w:t>c, vư</w:t>
      </w:r>
      <w:r>
        <w:t>ớ</w:t>
      </w:r>
      <w:r>
        <w:t>ng m</w:t>
      </w:r>
      <w:r>
        <w:t>ắ</w:t>
      </w:r>
      <w:r>
        <w:t>c trong công tác gi</w:t>
      </w:r>
      <w:r>
        <w:t>ả</w:t>
      </w:r>
      <w:r>
        <w:t>i phóng m</w:t>
      </w:r>
      <w:r>
        <w:t>ặ</w:t>
      </w:r>
      <w:r>
        <w:t>t b</w:t>
      </w:r>
      <w:r>
        <w:t>ằ</w:t>
      </w:r>
      <w:r>
        <w:t xml:space="preserve">ng </w:t>
      </w:r>
      <w:r>
        <w:t>ở</w:t>
      </w:r>
      <w:r>
        <w:t xml:space="preserve"> m</w:t>
      </w:r>
      <w:r>
        <w:t>ộ</w:t>
      </w:r>
      <w:r>
        <w:t>t s</w:t>
      </w:r>
      <w:r>
        <w:t>ố</w:t>
      </w:r>
      <w:r>
        <w:t xml:space="preserve"> đi</w:t>
      </w:r>
      <w:r>
        <w:t>ể</w:t>
      </w:r>
      <w:r>
        <w:t>m dân cư và thi</w:t>
      </w:r>
      <w:r>
        <w:t>ế</w:t>
      </w:r>
      <w:r>
        <w:t>u v</w:t>
      </w:r>
      <w:r>
        <w:t>ố</w:t>
      </w:r>
      <w:r>
        <w:t>n… nên đ</w:t>
      </w:r>
      <w:r>
        <w:t>ế</w:t>
      </w:r>
      <w:r>
        <w:t>n cu</w:t>
      </w:r>
      <w:r>
        <w:t>ố</w:t>
      </w:r>
      <w:r>
        <w:t>i năm 2019, d</w:t>
      </w:r>
      <w:r>
        <w:t>ự</w:t>
      </w:r>
      <w:r>
        <w:t xml:space="preserve"> án m</w:t>
      </w:r>
      <w:r>
        <w:t>ớ</w:t>
      </w:r>
      <w:r>
        <w:t>i cơ b</w:t>
      </w:r>
      <w:r>
        <w:t>ả</w:t>
      </w:r>
      <w:r>
        <w:t>n hoàn thành. Tuy nhiên, còn m</w:t>
      </w:r>
      <w:r>
        <w:t>ộ</w:t>
      </w:r>
      <w:r>
        <w:t>t s</w:t>
      </w:r>
      <w:r>
        <w:t>ố</w:t>
      </w:r>
      <w:r>
        <w:t xml:space="preserve"> t</w:t>
      </w:r>
      <w:r>
        <w:t>ồ</w:t>
      </w:r>
      <w:r>
        <w:t>n t</w:t>
      </w:r>
      <w:r>
        <w:t>ạ</w:t>
      </w:r>
      <w:r>
        <w:t>i c</w:t>
      </w:r>
      <w:r>
        <w:t>ủ</w:t>
      </w:r>
      <w:r>
        <w:t>a các h</w:t>
      </w:r>
      <w:r>
        <w:t>ạ</w:t>
      </w:r>
      <w:r>
        <w:t>ng m</w:t>
      </w:r>
      <w:r>
        <w:t>ụ</w:t>
      </w:r>
      <w:r>
        <w:t>c như: đư</w:t>
      </w:r>
      <w:r>
        <w:t>ờ</w:t>
      </w:r>
      <w:r>
        <w:t>ng go</w:t>
      </w:r>
      <w:r>
        <w:t>m và h</w:t>
      </w:r>
      <w:r>
        <w:t>ệ</w:t>
      </w:r>
      <w:r>
        <w:t xml:space="preserve"> th</w:t>
      </w:r>
      <w:r>
        <w:t>ố</w:t>
      </w:r>
      <w:r>
        <w:t>ng hàng rào b</w:t>
      </w:r>
      <w:r>
        <w:t>ả</w:t>
      </w:r>
      <w:r>
        <w:t>o v</w:t>
      </w:r>
      <w:r>
        <w:t>ệ</w:t>
      </w:r>
      <w:r>
        <w:t xml:space="preserve"> đ</w:t>
      </w:r>
      <w:r>
        <w:t>ả</w:t>
      </w:r>
      <w:r>
        <w:t>m b</w:t>
      </w:r>
      <w:r>
        <w:t>ả</w:t>
      </w:r>
      <w:r>
        <w:t>o an toàn giao thông… nên công trình v</w:t>
      </w:r>
      <w:r>
        <w:t>ẫ</w:t>
      </w:r>
      <w:r>
        <w:t>n chưa đ</w:t>
      </w:r>
      <w:r>
        <w:t>ủ</w:t>
      </w:r>
      <w:r>
        <w:t xml:space="preserve"> đi</w:t>
      </w:r>
      <w:r>
        <w:t>ề</w:t>
      </w:r>
      <w:r>
        <w:t>u ki</w:t>
      </w:r>
      <w:r>
        <w:t>ệ</w:t>
      </w:r>
      <w:r>
        <w:t>n đưa vào v</w:t>
      </w:r>
      <w:r>
        <w:t>ậ</w:t>
      </w:r>
      <w:r>
        <w:t>n hành khai thác.Sau nhi</w:t>
      </w:r>
      <w:r>
        <w:t>ề</w:t>
      </w:r>
      <w:r>
        <w:t>u l</w:t>
      </w:r>
      <w:r>
        <w:t>ầ</w:t>
      </w:r>
      <w:r>
        <w:t>n th</w:t>
      </w:r>
      <w:r>
        <w:t>ị</w:t>
      </w:r>
      <w:r>
        <w:t xml:space="preserve"> sát ki</w:t>
      </w:r>
      <w:r>
        <w:t>ể</w:t>
      </w:r>
      <w:r>
        <w:t>m tra, ch</w:t>
      </w:r>
      <w:r>
        <w:t>ỉ</w:t>
      </w:r>
      <w:r>
        <w:t xml:space="preserve"> đ</w:t>
      </w:r>
      <w:r>
        <w:t>ạ</w:t>
      </w:r>
      <w:r>
        <w:t>o đôn đ</w:t>
      </w:r>
      <w:r>
        <w:t>ố</w:t>
      </w:r>
      <w:r>
        <w:t>c, ngày 22/3/2022, Th</w:t>
      </w:r>
      <w:r>
        <w:t>ứ</w:t>
      </w:r>
      <w:r>
        <w:t xml:space="preserve"> trư</w:t>
      </w:r>
      <w:r>
        <w:t>ở</w:t>
      </w:r>
      <w:r>
        <w:t>ng B</w:t>
      </w:r>
      <w:r>
        <w:t>ộ</w:t>
      </w:r>
      <w:r>
        <w:t xml:space="preserve"> Giao thông V</w:t>
      </w:r>
      <w:r>
        <w:t>ậ</w:t>
      </w:r>
      <w:r>
        <w:t>n t</w:t>
      </w:r>
      <w:r>
        <w:t>ả</w:t>
      </w:r>
      <w:r>
        <w:t>i Lê Đình Th</w:t>
      </w:r>
      <w:r>
        <w:t>ọ</w:t>
      </w:r>
      <w:r>
        <w:t xml:space="preserve"> d</w:t>
      </w:r>
      <w:r>
        <w:t>ẫ</w:t>
      </w:r>
      <w:r>
        <w:t>n đ</w:t>
      </w:r>
      <w:r>
        <w:t>ầ</w:t>
      </w:r>
      <w:r>
        <w:t>u đoàn công tác đã</w:t>
      </w:r>
      <w:r>
        <w:t xml:space="preserve"> tr</w:t>
      </w:r>
      <w:r>
        <w:t>ự</w:t>
      </w:r>
      <w:r>
        <w:t>c ti</w:t>
      </w:r>
      <w:r>
        <w:t>ế</w:t>
      </w:r>
      <w:r>
        <w:t>p ki</w:t>
      </w:r>
      <w:r>
        <w:t>ể</w:t>
      </w:r>
      <w:r>
        <w:t>m tra và lưu thông trên toàn tuy</w:t>
      </w:r>
      <w:r>
        <w:t>ế</w:t>
      </w:r>
      <w:r>
        <w:t>n đo</w:t>
      </w:r>
      <w:r>
        <w:t>ạ</w:t>
      </w:r>
      <w:r>
        <w:t>n cao t</w:t>
      </w:r>
      <w:r>
        <w:t>ố</w:t>
      </w:r>
      <w:r>
        <w:t>c này. Ông Lê Đình Th</w:t>
      </w:r>
      <w:r>
        <w:t>ọ</w:t>
      </w:r>
      <w:r>
        <w:t xml:space="preserve"> ghi nh</w:t>
      </w:r>
      <w:r>
        <w:t>ậ</w:t>
      </w:r>
      <w:r>
        <w:t>n, tuy</w:t>
      </w:r>
      <w:r>
        <w:t>ế</w:t>
      </w:r>
      <w:r>
        <w:t>n chính cao t</w:t>
      </w:r>
      <w:r>
        <w:t>ố</w:t>
      </w:r>
      <w:r>
        <w:t>c La Sơn - Hòa Liên, n</w:t>
      </w:r>
      <w:r>
        <w:t>ố</w:t>
      </w:r>
      <w:r>
        <w:t>i Th</w:t>
      </w:r>
      <w:r>
        <w:t>ừ</w:t>
      </w:r>
      <w:r>
        <w:t>a Thiên – Hu</w:t>
      </w:r>
      <w:r>
        <w:t>ế</w:t>
      </w:r>
      <w:r>
        <w:t xml:space="preserve"> v</w:t>
      </w:r>
      <w:r>
        <w:t>ớ</w:t>
      </w:r>
      <w:r>
        <w:t>i Đà N</w:t>
      </w:r>
      <w:r>
        <w:t>ẵ</w:t>
      </w:r>
      <w:r>
        <w:t>ng đã cơ b</w:t>
      </w:r>
      <w:r>
        <w:t>ả</w:t>
      </w:r>
      <w:r>
        <w:t>n hoàn thành, ch</w:t>
      </w:r>
      <w:r>
        <w:t>ỉ</w:t>
      </w:r>
      <w:r>
        <w:t xml:space="preserve"> còn l</w:t>
      </w:r>
      <w:r>
        <w:t>ạ</w:t>
      </w:r>
      <w:r>
        <w:t>i m</w:t>
      </w:r>
      <w:r>
        <w:t>ộ</w:t>
      </w:r>
      <w:r>
        <w:t>t s</w:t>
      </w:r>
      <w:r>
        <w:t>ố</w:t>
      </w:r>
      <w:r>
        <w:t xml:space="preserve"> h</w:t>
      </w:r>
      <w:r>
        <w:t>ạ</w:t>
      </w:r>
      <w:r>
        <w:t>ng m</w:t>
      </w:r>
      <w:r>
        <w:t>ụ</w:t>
      </w:r>
      <w:r>
        <w:t xml:space="preserve">c </w:t>
      </w:r>
      <w:r>
        <w:t>ở</w:t>
      </w:r>
      <w:r>
        <w:t xml:space="preserve"> đư</w:t>
      </w:r>
      <w:r>
        <w:t>ờ</w:t>
      </w:r>
      <w:r>
        <w:t>ng gom, rào ch</w:t>
      </w:r>
      <w:r>
        <w:t>ắ</w:t>
      </w:r>
      <w:r>
        <w:t>n chưa hoàn ch</w:t>
      </w:r>
      <w:r>
        <w:t>ỉ</w:t>
      </w:r>
      <w:r>
        <w:t>nh. Th</w:t>
      </w:r>
      <w:r>
        <w:t>ứ</w:t>
      </w:r>
      <w:r>
        <w:t xml:space="preserve"> trư</w:t>
      </w:r>
      <w:r>
        <w:t>ở</w:t>
      </w:r>
      <w:r>
        <w:t>ng Th</w:t>
      </w:r>
      <w:r>
        <w:t>ọ</w:t>
      </w:r>
      <w:r>
        <w:t xml:space="preserve"> đã ch</w:t>
      </w:r>
      <w:r>
        <w:t>ỉ</w:t>
      </w:r>
      <w:r>
        <w:t xml:space="preserve"> đ</w:t>
      </w:r>
      <w:r>
        <w:t>ạ</w:t>
      </w:r>
      <w:r>
        <w:t>o, t</w:t>
      </w:r>
      <w:r>
        <w:t>ấ</w:t>
      </w:r>
      <w:r>
        <w:t>t c</w:t>
      </w:r>
      <w:r>
        <w:t>ả</w:t>
      </w:r>
      <w:r>
        <w:t xml:space="preserve"> các v</w:t>
      </w:r>
      <w:r>
        <w:t>ấ</w:t>
      </w:r>
      <w:r>
        <w:t>n đ</w:t>
      </w:r>
      <w:r>
        <w:t>ề</w:t>
      </w:r>
      <w:r>
        <w:t xml:space="preserve"> phát sinh, t</w:t>
      </w:r>
      <w:r>
        <w:t>ồ</w:t>
      </w:r>
      <w:r>
        <w:t>n đ</w:t>
      </w:r>
      <w:r>
        <w:t>ọ</w:t>
      </w:r>
      <w:r>
        <w:t>ng ph</w:t>
      </w:r>
      <w:r>
        <w:t>ả</w:t>
      </w:r>
      <w:r>
        <w:t>i t</w:t>
      </w:r>
      <w:r>
        <w:t>ậ</w:t>
      </w:r>
      <w:r>
        <w:t>p trung x</w:t>
      </w:r>
      <w:r>
        <w:t>ử</w:t>
      </w:r>
      <w:r>
        <w:t xml:space="preserve"> lý đ</w:t>
      </w:r>
      <w:r>
        <w:t>ể</w:t>
      </w:r>
      <w:r>
        <w:t xml:space="preserve"> đưa công trình thông xe, khai thác t</w:t>
      </w:r>
      <w:r>
        <w:t>ừ</w:t>
      </w:r>
      <w:r>
        <w:t xml:space="preserve"> đ</w:t>
      </w:r>
      <w:r>
        <w:t>ầ</w:t>
      </w:r>
      <w:r>
        <w:t>u tháng 4/2022.Báo cáo v</w:t>
      </w:r>
      <w:r>
        <w:t>ớ</w:t>
      </w:r>
      <w:r>
        <w:t>i Đoàn công tác, ông Lê Văn Sáu, Phó giám đ</w:t>
      </w:r>
      <w:r>
        <w:t>ố</w:t>
      </w:r>
      <w:r>
        <w:t>c Ban QLDA đư</w:t>
      </w:r>
      <w:r>
        <w:t>ờ</w:t>
      </w:r>
      <w:r>
        <w:t>ng H</w:t>
      </w:r>
      <w:r>
        <w:t>ồ</w:t>
      </w:r>
      <w:r>
        <w:t xml:space="preserve"> Chí Minh (Ch</w:t>
      </w:r>
      <w:r>
        <w:t>ủ</w:t>
      </w:r>
      <w:r>
        <w:t xml:space="preserve"> đ</w:t>
      </w:r>
      <w:r>
        <w:t>ầ</w:t>
      </w:r>
      <w:r>
        <w:t>u tư d</w:t>
      </w:r>
      <w:r>
        <w:t>ự</w:t>
      </w:r>
      <w:r>
        <w:t xml:space="preserve"> án) cho bi</w:t>
      </w:r>
      <w:r>
        <w:t>ế</w:t>
      </w:r>
      <w:r>
        <w:t>t, d</w:t>
      </w:r>
      <w:r>
        <w:t>ự</w:t>
      </w:r>
      <w:r>
        <w:t xml:space="preserve"> án cao t</w:t>
      </w:r>
      <w:r>
        <w:t>ố</w:t>
      </w:r>
      <w:r>
        <w:t>c La Sơn - Túy Loan đã  đư</w:t>
      </w:r>
      <w:r>
        <w:t>ợ</w:t>
      </w:r>
      <w:r>
        <w:t>c H</w:t>
      </w:r>
      <w:r>
        <w:t>ộ</w:t>
      </w:r>
      <w:r>
        <w:t>i đ</w:t>
      </w:r>
      <w:r>
        <w:t>ồ</w:t>
      </w:r>
      <w:r>
        <w:t>ng ki</w:t>
      </w:r>
      <w:r>
        <w:t>ể</w:t>
      </w:r>
      <w:r>
        <w:t>m tra nhà nư</w:t>
      </w:r>
      <w:r>
        <w:t>ớ</w:t>
      </w:r>
      <w:r>
        <w:t>c v</w:t>
      </w:r>
      <w:r>
        <w:t>ề</w:t>
      </w:r>
      <w:r>
        <w:t xml:space="preserve"> công tác nghi</w:t>
      </w:r>
      <w:r>
        <w:t>ệ</w:t>
      </w:r>
      <w:r>
        <w:t>m thu các công trình xây d</w:t>
      </w:r>
      <w:r>
        <w:t>ự</w:t>
      </w:r>
      <w:r>
        <w:t>ng ch</w:t>
      </w:r>
      <w:r>
        <w:t>ấ</w:t>
      </w:r>
      <w:r>
        <w:t>p thu</w:t>
      </w:r>
      <w:r>
        <w:t>ậ</w:t>
      </w:r>
      <w:r>
        <w:t>n nghi</w:t>
      </w:r>
      <w:r>
        <w:t>ệ</w:t>
      </w:r>
      <w:r>
        <w:t>m thu (có đi</w:t>
      </w:r>
      <w:r>
        <w:t>ề</w:t>
      </w:r>
      <w:r>
        <w:t>u ki</w:t>
      </w:r>
      <w:r>
        <w:t>ệ</w:t>
      </w:r>
      <w:r>
        <w:t>n) t</w:t>
      </w:r>
      <w:r>
        <w:t>ừ</w:t>
      </w:r>
      <w:r>
        <w:t xml:space="preserve"> tháng 10/2021. T</w:t>
      </w:r>
      <w:r>
        <w:t>ừ</w:t>
      </w:r>
      <w:r>
        <w:t xml:space="preserve"> đó đ</w:t>
      </w:r>
      <w:r>
        <w:t>ế</w:t>
      </w:r>
      <w:r>
        <w:t>n nay, các đơn v</w:t>
      </w:r>
      <w:r>
        <w:t>ị</w:t>
      </w:r>
      <w:r>
        <w:t xml:space="preserve"> đơn v</w:t>
      </w:r>
      <w:r>
        <w:t>ị</w:t>
      </w:r>
      <w:r>
        <w:t xml:space="preserve"> c</w:t>
      </w:r>
      <w:r>
        <w:t>ủ</w:t>
      </w:r>
      <w:r>
        <w:t>a ngành Giao thông ph</w:t>
      </w:r>
      <w:r>
        <w:t>ố</w:t>
      </w:r>
      <w:r>
        <w:t>i h</w:t>
      </w:r>
      <w:r>
        <w:t>ợ</w:t>
      </w:r>
      <w:r>
        <w:t>p v</w:t>
      </w:r>
      <w:r>
        <w:t>ớ</w:t>
      </w:r>
      <w:r>
        <w:t>i các ngành ch</w:t>
      </w:r>
      <w:r>
        <w:t>ứ</w:t>
      </w:r>
      <w:r>
        <w:t>c năng c</w:t>
      </w:r>
      <w:r>
        <w:t>ủ</w:t>
      </w:r>
      <w:r>
        <w:t>a 2 t</w:t>
      </w:r>
      <w:r>
        <w:t>ỉ</w:t>
      </w:r>
      <w:r>
        <w:t>nh Th</w:t>
      </w:r>
      <w:r>
        <w:t>ừ</w:t>
      </w:r>
      <w:r>
        <w:t>a Thiên - Hu</w:t>
      </w:r>
      <w:r>
        <w:t>ế</w:t>
      </w:r>
      <w:r>
        <w:t xml:space="preserve"> và Đà N</w:t>
      </w:r>
      <w:r>
        <w:t>ẵ</w:t>
      </w:r>
      <w:r>
        <w:t>ng và các nhà th</w:t>
      </w:r>
      <w:r>
        <w:t>ầ</w:t>
      </w:r>
      <w:r>
        <w:t>u đã t</w:t>
      </w:r>
      <w:r>
        <w:t>ậ</w:t>
      </w:r>
      <w:r>
        <w:t>p trung hoàn thi</w:t>
      </w:r>
      <w:r>
        <w:t>ệ</w:t>
      </w:r>
      <w:r>
        <w:t>n d</w:t>
      </w:r>
      <w:r>
        <w:t>ứ</w:t>
      </w:r>
      <w:r>
        <w:t>t đi</w:t>
      </w:r>
      <w:r>
        <w:t>ể</w:t>
      </w:r>
      <w:r>
        <w:t>m các h</w:t>
      </w:r>
      <w:r>
        <w:t>ạ</w:t>
      </w:r>
      <w:r>
        <w:t>ng m</w:t>
      </w:r>
      <w:r>
        <w:t>ụ</w:t>
      </w:r>
      <w:r>
        <w:t>c ATGT, đư</w:t>
      </w:r>
      <w:r>
        <w:t>ờ</w:t>
      </w:r>
      <w:r>
        <w:t>ng gom. Đ</w:t>
      </w:r>
      <w:r>
        <w:t>ồ</w:t>
      </w:r>
      <w:r>
        <w:t>ng th</w:t>
      </w:r>
      <w:r>
        <w:t>ờ</w:t>
      </w:r>
      <w:r>
        <w:t>i, nhà th</w:t>
      </w:r>
      <w:r>
        <w:t>ầ</w:t>
      </w:r>
      <w:r>
        <w:t>u đã tăng cư</w:t>
      </w:r>
      <w:r>
        <w:t>ờ</w:t>
      </w:r>
      <w:r>
        <w:t>ng x</w:t>
      </w:r>
      <w:r>
        <w:t>ử</w:t>
      </w:r>
      <w:r>
        <w:t xml:space="preserve"> lý s</w:t>
      </w:r>
      <w:r>
        <w:t>ạ</w:t>
      </w:r>
      <w:r>
        <w:t>t trư</w:t>
      </w:r>
      <w:r>
        <w:t>ợ</w:t>
      </w:r>
      <w:r>
        <w:t xml:space="preserve">t do </w:t>
      </w:r>
      <w:r>
        <w:t>ả</w:t>
      </w:r>
      <w:r>
        <w:t>nh hư</w:t>
      </w:r>
      <w:r>
        <w:t>ở</w:t>
      </w:r>
      <w:r>
        <w:t>ng mưa lũ th</w:t>
      </w:r>
      <w:r>
        <w:t>ờ</w:t>
      </w:r>
      <w:r>
        <w:t>i gian qua. Đ</w:t>
      </w:r>
      <w:r>
        <w:t>ế</w:t>
      </w:r>
      <w:r>
        <w:t>n nay, đo</w:t>
      </w:r>
      <w:r>
        <w:t>ạ</w:t>
      </w:r>
      <w:r>
        <w:t>n cao t</w:t>
      </w:r>
      <w:r>
        <w:t>ố</w:t>
      </w:r>
      <w:r>
        <w:t>c La Sơn – Hòa Liên đã chính th</w:t>
      </w:r>
      <w:r>
        <w:t>ứ</w:t>
      </w:r>
      <w:r>
        <w:t xml:space="preserve">c </w:t>
      </w:r>
      <w:r>
        <w:t>đưa vào v</w:t>
      </w:r>
      <w:r>
        <w:t>ậ</w:t>
      </w:r>
      <w:r>
        <w:t>n hành khai thác. Theo ông Sáu, ngoài vi</w:t>
      </w:r>
      <w:r>
        <w:t>ệ</w:t>
      </w:r>
      <w:r>
        <w:t>c thi công hoàn thi</w:t>
      </w:r>
      <w:r>
        <w:t>ệ</w:t>
      </w:r>
      <w:r>
        <w:t>n, Ban QLDA đã ch</w:t>
      </w:r>
      <w:r>
        <w:t>ỉ</w:t>
      </w:r>
      <w:r>
        <w:t xml:space="preserve"> đ</w:t>
      </w:r>
      <w:r>
        <w:t>ạ</w:t>
      </w:r>
      <w:r>
        <w:t>o các nhà th</w:t>
      </w:r>
      <w:r>
        <w:t>ầ</w:t>
      </w:r>
      <w:r>
        <w:t>u th</w:t>
      </w:r>
      <w:r>
        <w:t>ự</w:t>
      </w:r>
      <w:r>
        <w:t>c hi</w:t>
      </w:r>
      <w:r>
        <w:t>ệ</w:t>
      </w:r>
      <w:r>
        <w:t>n s</w:t>
      </w:r>
      <w:r>
        <w:t>ố</w:t>
      </w:r>
      <w:r>
        <w:t xml:space="preserve"> hóa h</w:t>
      </w:r>
      <w:r>
        <w:t>ồ</w:t>
      </w:r>
      <w:r>
        <w:t xml:space="preserve"> sơ hoàn thành công trình đ</w:t>
      </w:r>
      <w:r>
        <w:t>ể</w:t>
      </w:r>
      <w:r>
        <w:t xml:space="preserve"> bàn giao l</w:t>
      </w:r>
      <w:r>
        <w:t>ạ</w:t>
      </w:r>
      <w:r>
        <w:t>i cho các C</w:t>
      </w:r>
      <w:r>
        <w:t>ụ</w:t>
      </w:r>
      <w:r>
        <w:t>c QLĐB II, QLĐB III theo quy trình.Theo Th</w:t>
      </w:r>
      <w:r>
        <w:t>ứ</w:t>
      </w:r>
      <w:r>
        <w:t xml:space="preserve"> trư</w:t>
      </w:r>
      <w:r>
        <w:t>ở</w:t>
      </w:r>
      <w:r>
        <w:t>ng Lê Đình Th</w:t>
      </w:r>
      <w:r>
        <w:t>ọ</w:t>
      </w:r>
      <w:r>
        <w:t>, D</w:t>
      </w:r>
      <w:r>
        <w:t>ự</w:t>
      </w:r>
      <w:r>
        <w:t xml:space="preserve"> án cao t</w:t>
      </w:r>
      <w:r>
        <w:t>ố</w:t>
      </w:r>
      <w:r>
        <w:t xml:space="preserve">c </w:t>
      </w:r>
      <w:r>
        <w:t>La Sơn – Hòa Liên đưa vào khai thác có đi</w:t>
      </w:r>
      <w:r>
        <w:t>ề</w:t>
      </w:r>
      <w:r>
        <w:t>u ki</w:t>
      </w:r>
      <w:r>
        <w:t>ệ</w:t>
      </w:r>
      <w:r>
        <w:t>n nh</w:t>
      </w:r>
      <w:r>
        <w:t>ằ</w:t>
      </w:r>
      <w:r>
        <w:t>m gi</w:t>
      </w:r>
      <w:r>
        <w:t>ả</w:t>
      </w:r>
      <w:r>
        <w:t>m t</w:t>
      </w:r>
      <w:r>
        <w:t>ả</w:t>
      </w:r>
      <w:r>
        <w:t>i QL1, m</w:t>
      </w:r>
      <w:r>
        <w:t>ở</w:t>
      </w:r>
      <w:r>
        <w:t xml:space="preserve"> r</w:t>
      </w:r>
      <w:r>
        <w:t>ộ</w:t>
      </w:r>
      <w:r>
        <w:t>ng k</w:t>
      </w:r>
      <w:r>
        <w:t>ế</w:t>
      </w:r>
      <w:r>
        <w:t>t n</w:t>
      </w:r>
      <w:r>
        <w:t>ố</w:t>
      </w:r>
      <w:r>
        <w:t>i giao thương cho các đ</w:t>
      </w:r>
      <w:r>
        <w:t>ị</w:t>
      </w:r>
      <w:r>
        <w:t>a phương Hu</w:t>
      </w:r>
      <w:r>
        <w:t>ế</w:t>
      </w:r>
      <w:r>
        <w:t>, Đà N</w:t>
      </w:r>
      <w:r>
        <w:t>ẵ</w:t>
      </w:r>
      <w:r>
        <w:t>ng, Qu</w:t>
      </w:r>
      <w:r>
        <w:t>ả</w:t>
      </w:r>
      <w:r>
        <w:t>ng Ngãi nên có ý nghĩa đ</w:t>
      </w:r>
      <w:r>
        <w:t>ặ</w:t>
      </w:r>
      <w:r>
        <w:t>c bi</w:t>
      </w:r>
      <w:r>
        <w:t>ệ</w:t>
      </w:r>
      <w:r>
        <w:t>t quan tr</w:t>
      </w:r>
      <w:r>
        <w:t>ọ</w:t>
      </w:r>
      <w:r>
        <w:t>ng trong phát tri</w:t>
      </w:r>
      <w:r>
        <w:t>ể</w:t>
      </w:r>
      <w:r>
        <w:t>n kinh t</w:t>
      </w:r>
      <w:r>
        <w:t>ế</w:t>
      </w:r>
      <w:r>
        <w:t xml:space="preserve"> xã h</w:t>
      </w:r>
      <w:r>
        <w:t>ộ</w:t>
      </w:r>
      <w:r>
        <w:t>i c</w:t>
      </w:r>
      <w:r>
        <w:t>ủ</w:t>
      </w:r>
      <w:r>
        <w:t>a các t</w:t>
      </w:r>
      <w:r>
        <w:t>ỉ</w:t>
      </w:r>
      <w:r>
        <w:t>nh mi</w:t>
      </w:r>
      <w:r>
        <w:t>ề</w:t>
      </w:r>
      <w:r>
        <w:t>n Trung. Đ</w:t>
      </w:r>
      <w:r>
        <w:t>ặ</w:t>
      </w:r>
      <w:r>
        <w:t>c bi</w:t>
      </w:r>
      <w:r>
        <w:t>ệ</w:t>
      </w:r>
      <w:r>
        <w:t>t, d</w:t>
      </w:r>
      <w:r>
        <w:t>ự</w:t>
      </w:r>
      <w:r>
        <w:t xml:space="preserve"> án có th</w:t>
      </w:r>
      <w:r>
        <w:t>ể</w:t>
      </w:r>
      <w:r>
        <w:t xml:space="preserve"> đ</w:t>
      </w:r>
      <w:r>
        <w:t>ư</w:t>
      </w:r>
      <w:r>
        <w:t>ợ</w:t>
      </w:r>
      <w:r>
        <w:t>c coi là là m</w:t>
      </w:r>
      <w:r>
        <w:t>ộ</w:t>
      </w:r>
      <w:r>
        <w:t>t trong nh</w:t>
      </w:r>
      <w:r>
        <w:t>ữ</w:t>
      </w:r>
      <w:r>
        <w:t>ng đo</w:t>
      </w:r>
      <w:r>
        <w:t>ạ</w:t>
      </w:r>
      <w:r>
        <w:t>n tuy</w:t>
      </w:r>
      <w:r>
        <w:t>ế</w:t>
      </w:r>
      <w:r>
        <w:t>n cao t</w:t>
      </w:r>
      <w:r>
        <w:t>ố</w:t>
      </w:r>
      <w:r>
        <w:t>c đ</w:t>
      </w:r>
      <w:r>
        <w:t>ẹ</w:t>
      </w:r>
      <w:r>
        <w:t>p nh</w:t>
      </w:r>
      <w:r>
        <w:t>ấ</w:t>
      </w:r>
      <w:r>
        <w:t>t khu v</w:t>
      </w:r>
      <w:r>
        <w:t>ự</w:t>
      </w:r>
      <w:r>
        <w:t>c mi</w:t>
      </w:r>
      <w:r>
        <w:t>ề</w:t>
      </w:r>
      <w:r>
        <w:t>n Trung, b</w:t>
      </w:r>
      <w:r>
        <w:t>ở</w:t>
      </w:r>
      <w:r>
        <w:t>i con đư</w:t>
      </w:r>
      <w:r>
        <w:t>ờ</w:t>
      </w:r>
      <w:r>
        <w:t>ng xuyên qua vùng lõi c</w:t>
      </w:r>
      <w:r>
        <w:t>ủ</w:t>
      </w:r>
      <w:r>
        <w:t>a Vư</w:t>
      </w:r>
      <w:r>
        <w:t>ờ</w:t>
      </w:r>
      <w:r>
        <w:t>n Qu</w:t>
      </w:r>
      <w:r>
        <w:t>ố</w:t>
      </w:r>
      <w:r>
        <w:t>c gia B</w:t>
      </w:r>
      <w:r>
        <w:t>ạ</w:t>
      </w:r>
      <w:r>
        <w:t xml:space="preserve">ch Mã. </w:t>
      </w:r>
    </w:p>
    <w:p w:rsidR="00BD4C21" w:rsidRDefault="00AF0A93">
      <w:r>
        <w:t>https://vneconomy.vn//muon-mua-dut-twitter-elon-musk-tro-thanh-hinh-mau-moi-cua-ty-phu-the-ky-21.htm</w:t>
      </w:r>
    </w:p>
    <w:p w:rsidR="00BD4C21" w:rsidRDefault="00AF0A93">
      <w:r>
        <w:t xml:space="preserve"> 15:12 16/04/202</w:t>
      </w:r>
      <w:r>
        <w:t>2 Mu</w:t>
      </w:r>
      <w:r>
        <w:t>ố</w:t>
      </w:r>
      <w:r>
        <w:t>n mua đ</w:t>
      </w:r>
      <w:r>
        <w:t>ứ</w:t>
      </w:r>
      <w:r>
        <w:t>t Twitter, Elon Musk tr</w:t>
      </w:r>
      <w:r>
        <w:t>ở</w:t>
      </w:r>
      <w:r>
        <w:t xml:space="preserve"> thành hình m</w:t>
      </w:r>
      <w:r>
        <w:t>ẫ</w:t>
      </w:r>
      <w:r>
        <w:t>u m</w:t>
      </w:r>
      <w:r>
        <w:t>ớ</w:t>
      </w:r>
      <w:r>
        <w:t>i c</w:t>
      </w:r>
      <w:r>
        <w:t>ủ</w:t>
      </w:r>
      <w:r>
        <w:t>a t</w:t>
      </w:r>
      <w:r>
        <w:t>ỷ</w:t>
      </w:r>
      <w:r>
        <w:t xml:space="preserve"> phú th</w:t>
      </w:r>
      <w:r>
        <w:t>ế</w:t>
      </w:r>
      <w:r>
        <w:t xml:space="preserve"> k</w:t>
      </w:r>
      <w:r>
        <w:t>ỷ</w:t>
      </w:r>
      <w:r>
        <w:t xml:space="preserve"> 21   An Huy -      N</w:t>
      </w:r>
      <w:r>
        <w:t>ắ</w:t>
      </w:r>
      <w:r>
        <w:t>m trong tay nh</w:t>
      </w:r>
      <w:r>
        <w:t>ữ</w:t>
      </w:r>
      <w:r>
        <w:t>ng công ty thu</w:t>
      </w:r>
      <w:r>
        <w:t>ộ</w:t>
      </w:r>
      <w:r>
        <w:t>c lĩnh v</w:t>
      </w:r>
      <w:r>
        <w:t>ự</w:t>
      </w:r>
      <w:r>
        <w:t>c ô tô đi</w:t>
      </w:r>
      <w:r>
        <w:t>ệ</w:t>
      </w:r>
      <w:r>
        <w:t>n và tàu tên l</w:t>
      </w:r>
      <w:r>
        <w:t>ử</w:t>
      </w:r>
      <w:r>
        <w:t>a tư nhân, t</w:t>
      </w:r>
      <w:r>
        <w:t>ỷ</w:t>
      </w:r>
      <w:r>
        <w:t xml:space="preserve"> phú Elon Musk đã tr</w:t>
      </w:r>
      <w:r>
        <w:t>ở</w:t>
      </w:r>
      <w:r>
        <w:t xml:space="preserve"> thành ngư</w:t>
      </w:r>
      <w:r>
        <w:t>ờ</w:t>
      </w:r>
      <w:r>
        <w:t>i giàu nh</w:t>
      </w:r>
      <w:r>
        <w:t>ấ</w:t>
      </w:r>
      <w:r>
        <w:t>t th</w:t>
      </w:r>
      <w:r>
        <w:t>ế</w:t>
      </w:r>
      <w:r>
        <w:t xml:space="preserve"> gi</w:t>
      </w:r>
      <w:r>
        <w:t>ớ</w:t>
      </w:r>
      <w:r>
        <w:t>i nh</w:t>
      </w:r>
      <w:r>
        <w:t>ờ</w:t>
      </w:r>
      <w:r>
        <w:t xml:space="preserve"> đ</w:t>
      </w:r>
      <w:r>
        <w:t>ặ</w:t>
      </w:r>
      <w:r>
        <w:t>t cư</w:t>
      </w:r>
      <w:r>
        <w:t>ợ</w:t>
      </w:r>
      <w:r>
        <w:t>c vào các công ngh</w:t>
      </w:r>
      <w:r>
        <w:t>ệ</w:t>
      </w:r>
      <w:r>
        <w:t xml:space="preserve"> c</w:t>
      </w:r>
      <w:r>
        <w:t>ủ</w:t>
      </w:r>
      <w:r>
        <w:t>a th</w:t>
      </w:r>
      <w:r>
        <w:t>ế</w:t>
      </w:r>
      <w:r>
        <w:t xml:space="preserve"> k</w:t>
      </w:r>
      <w:r>
        <w:t>ỷ</w:t>
      </w:r>
      <w:r>
        <w:t xml:space="preserve"> 21. Nhưng không d</w:t>
      </w:r>
      <w:r>
        <w:t>ừ</w:t>
      </w:r>
      <w:r>
        <w:t xml:space="preserve">ng </w:t>
      </w:r>
      <w:r>
        <w:t>ở</w:t>
      </w:r>
      <w:r>
        <w:t xml:space="preserve"> đó, Musk v</w:t>
      </w:r>
      <w:r>
        <w:t>ừ</w:t>
      </w:r>
      <w:r>
        <w:t>a đưa ra đ</w:t>
      </w:r>
      <w:r>
        <w:t>ề</w:t>
      </w:r>
      <w:r>
        <w:t xml:space="preserve"> ngh</w:t>
      </w:r>
      <w:r>
        <w:t>ị</w:t>
      </w:r>
      <w:r>
        <w:t xml:space="preserve"> mua đ</w:t>
      </w:r>
      <w:r>
        <w:t>ứ</w:t>
      </w:r>
      <w:r>
        <w:t>t công ty m</w:t>
      </w:r>
      <w:r>
        <w:t>ạ</w:t>
      </w:r>
      <w:r>
        <w:t>ng xã h</w:t>
      </w:r>
      <w:r>
        <w:t>ộ</w:t>
      </w:r>
      <w:r>
        <w:t>i Twitter v</w:t>
      </w:r>
      <w:r>
        <w:t>ớ</w:t>
      </w:r>
      <w:r>
        <w:t>i giá 43 t</w:t>
      </w:r>
      <w:r>
        <w:t>ỷ</w:t>
      </w:r>
      <w:r>
        <w:t xml:space="preserve"> USD, tr</w:t>
      </w:r>
      <w:r>
        <w:t>ả</w:t>
      </w:r>
      <w:r>
        <w:t xml:space="preserve"> hoàn toàn b</w:t>
      </w:r>
      <w:r>
        <w:t>ằ</w:t>
      </w:r>
      <w:r>
        <w:t>ng ti</w:t>
      </w:r>
      <w:r>
        <w:t>ề</w:t>
      </w:r>
      <w:r>
        <w:t>n m</w:t>
      </w:r>
      <w:r>
        <w:t>ặ</w:t>
      </w:r>
      <w:r>
        <w:t xml:space="preserve">t...   Elon Musk - </w:t>
      </w:r>
      <w:r>
        <w:t>Ả</w:t>
      </w:r>
      <w:r>
        <w:t xml:space="preserve">nh: Reuters.  </w:t>
      </w:r>
    </w:p>
    <w:p w:rsidR="00BD4C21" w:rsidRDefault="00AF0A93">
      <w:r>
        <w:t xml:space="preserve"> Theo nh</w:t>
      </w:r>
      <w:r>
        <w:t>ậ</w:t>
      </w:r>
      <w:r>
        <w:t>n đ</w:t>
      </w:r>
      <w:r>
        <w:t>ị</w:t>
      </w:r>
      <w:r>
        <w:t>nh c</w:t>
      </w:r>
      <w:r>
        <w:t>ủ</w:t>
      </w:r>
      <w:r>
        <w:t>a hãng tin Reuters, đ</w:t>
      </w:r>
      <w:r>
        <w:t>ộ</w:t>
      </w:r>
      <w:r>
        <w:t>ng thái này c</w:t>
      </w:r>
      <w:r>
        <w:t>ủ</w:t>
      </w:r>
      <w:r>
        <w:t>a Musk cho th</w:t>
      </w:r>
      <w:r>
        <w:t>ấ</w:t>
      </w:r>
      <w:r>
        <w:t>y ông đan</w:t>
      </w:r>
      <w:r>
        <w:t>g h</w:t>
      </w:r>
      <w:r>
        <w:t>ọ</w:t>
      </w:r>
      <w:r>
        <w:t>c t</w:t>
      </w:r>
      <w:r>
        <w:t>ậ</w:t>
      </w:r>
      <w:r>
        <w:t>p theo nhi</w:t>
      </w:r>
      <w:r>
        <w:t>ề</w:t>
      </w:r>
      <w:r>
        <w:t>u t</w:t>
      </w:r>
      <w:r>
        <w:t>ỷ</w:t>
      </w:r>
      <w:r>
        <w:t xml:space="preserve"> phú khác trư</w:t>
      </w:r>
      <w:r>
        <w:t>ớ</w:t>
      </w:r>
      <w:r>
        <w:t>c đây, b</w:t>
      </w:r>
      <w:r>
        <w:t>ằ</w:t>
      </w:r>
      <w:r>
        <w:t>ng cách n</w:t>
      </w:r>
      <w:r>
        <w:t>ắ</w:t>
      </w:r>
      <w:r>
        <w:t>m quy</w:t>
      </w:r>
      <w:r>
        <w:t>ề</w:t>
      </w:r>
      <w:r>
        <w:t>n ki</w:t>
      </w:r>
      <w:r>
        <w:t>ể</w:t>
      </w:r>
      <w:r>
        <w:t>m soát m</w:t>
      </w:r>
      <w:r>
        <w:t>ộ</w:t>
      </w:r>
      <w:r>
        <w:t>t n</w:t>
      </w:r>
      <w:r>
        <w:t>ề</w:t>
      </w:r>
      <w:r>
        <w:t>n t</w:t>
      </w:r>
      <w:r>
        <w:t>ả</w:t>
      </w:r>
      <w:r>
        <w:t>ng truy</w:t>
      </w:r>
      <w:r>
        <w:t>ề</w:t>
      </w:r>
      <w:r>
        <w:t>n thông đã có nhi</w:t>
      </w:r>
      <w:r>
        <w:t>ề</w:t>
      </w:r>
      <w:r>
        <w:t>u đóng góp vào s</w:t>
      </w:r>
      <w:r>
        <w:t>ự</w:t>
      </w:r>
      <w:r>
        <w:t xml:space="preserve"> n</w:t>
      </w:r>
      <w:r>
        <w:t>ổ</w:t>
      </w:r>
      <w:r>
        <w:t>i ti</w:t>
      </w:r>
      <w:r>
        <w:t>ế</w:t>
      </w:r>
      <w:r>
        <w:t>ng c</w:t>
      </w:r>
      <w:r>
        <w:t>ủ</w:t>
      </w:r>
      <w:r>
        <w:t>a b</w:t>
      </w:r>
      <w:r>
        <w:t>ả</w:t>
      </w:r>
      <w:r>
        <w:t>n thân. L</w:t>
      </w:r>
      <w:r>
        <w:t>ờ</w:t>
      </w:r>
      <w:r>
        <w:t>i chào mua mà Musk dành cho Twitter đư</w:t>
      </w:r>
      <w:r>
        <w:t>ợ</w:t>
      </w:r>
      <w:r>
        <w:t>c công b</w:t>
      </w:r>
      <w:r>
        <w:t>ố</w:t>
      </w:r>
      <w:r>
        <w:t xml:space="preserve"> trong m</w:t>
      </w:r>
      <w:r>
        <w:t>ộ</w:t>
      </w:r>
      <w:r>
        <w:t>t niêm y</w:t>
      </w:r>
      <w:r>
        <w:t>ế</w:t>
      </w:r>
      <w:r>
        <w:t>t thông tin vào ngày 14/4 và CEO c</w:t>
      </w:r>
      <w:r>
        <w:t>ủ</w:t>
      </w:r>
      <w:r>
        <w:t>a</w:t>
      </w:r>
      <w:r>
        <w:t xml:space="preserve"> Tesla cũng </w:t>
      </w:r>
      <w:r>
        <w:lastRenderedPageBreak/>
        <w:t>cho bi</w:t>
      </w:r>
      <w:r>
        <w:t>ế</w:t>
      </w:r>
      <w:r>
        <w:t>t n</w:t>
      </w:r>
      <w:r>
        <w:t>ế</w:t>
      </w:r>
      <w:r>
        <w:t>u mua đư</w:t>
      </w:r>
      <w:r>
        <w:t>ợ</w:t>
      </w:r>
      <w:r>
        <w:t>c, ông s</w:t>
      </w:r>
      <w:r>
        <w:t>ẽ</w:t>
      </w:r>
      <w:r>
        <w:t xml:space="preserve"> đưa Twitter tr</w:t>
      </w:r>
      <w:r>
        <w:t>ở</w:t>
      </w:r>
      <w:r>
        <w:t xml:space="preserve"> thành m</w:t>
      </w:r>
      <w:r>
        <w:t>ộ</w:t>
      </w:r>
      <w:r>
        <w:t>t công ty tư nhân.ELON MUSK - "NGƯ</w:t>
      </w:r>
      <w:r>
        <w:t>Ờ</w:t>
      </w:r>
      <w:r>
        <w:t>I LÀM BI</w:t>
      </w:r>
      <w:r>
        <w:t>Ế</w:t>
      </w:r>
      <w:r>
        <w:t>N Đ</w:t>
      </w:r>
      <w:r>
        <w:t>Ổ</w:t>
      </w:r>
      <w:r>
        <w:t>I M</w:t>
      </w:r>
      <w:r>
        <w:t>Ọ</w:t>
      </w:r>
      <w:r>
        <w:t>I TH</w:t>
      </w:r>
      <w:r>
        <w:t>Ứ</w:t>
      </w:r>
      <w:r>
        <w:t>"S</w:t>
      </w:r>
      <w:r>
        <w:t>ở</w:t>
      </w:r>
      <w:r>
        <w:t xml:space="preserve"> h</w:t>
      </w:r>
      <w:r>
        <w:t>ữ</w:t>
      </w:r>
      <w:r>
        <w:t>u Twitter s</w:t>
      </w:r>
      <w:r>
        <w:t>ẽ</w:t>
      </w:r>
      <w:r>
        <w:t xml:space="preserve"> là m</w:t>
      </w:r>
      <w:r>
        <w:t>ộ</w:t>
      </w:r>
      <w:r>
        <w:t>t bư</w:t>
      </w:r>
      <w:r>
        <w:t>ớ</w:t>
      </w:r>
      <w:r>
        <w:t>c ti</w:t>
      </w:r>
      <w:r>
        <w:t>ế</w:t>
      </w:r>
      <w:r>
        <w:t>n quan tr</w:t>
      </w:r>
      <w:r>
        <w:t>ọ</w:t>
      </w:r>
      <w:r>
        <w:t>ng đ</w:t>
      </w:r>
      <w:r>
        <w:t>ố</w:t>
      </w:r>
      <w:r>
        <w:t>i v</w:t>
      </w:r>
      <w:r>
        <w:t>ớ</w:t>
      </w:r>
      <w:r>
        <w:t>i m</w:t>
      </w:r>
      <w:r>
        <w:t>ộ</w:t>
      </w:r>
      <w:r>
        <w:t>t nhân v</w:t>
      </w:r>
      <w:r>
        <w:t>ậ</w:t>
      </w:r>
      <w:r>
        <w:t>t gây nhi</w:t>
      </w:r>
      <w:r>
        <w:t>ề</w:t>
      </w:r>
      <w:r>
        <w:t>u tranh cãi như Musk. Ông đã có đư</w:t>
      </w:r>
      <w:r>
        <w:t>ợ</w:t>
      </w:r>
      <w:r>
        <w:t>c c</w:t>
      </w:r>
      <w:r>
        <w:t>ả</w:t>
      </w:r>
      <w:r>
        <w:t xml:space="preserve"> s</w:t>
      </w:r>
      <w:r>
        <w:t>ự</w:t>
      </w:r>
      <w:r>
        <w:t xml:space="preserve"> ngư</w:t>
      </w:r>
      <w:r>
        <w:t>ỡ</w:t>
      </w:r>
      <w:r>
        <w:t>ng m</w:t>
      </w:r>
      <w:r>
        <w:t>ộ</w:t>
      </w:r>
      <w:r>
        <w:t xml:space="preserve"> và “</w:t>
      </w:r>
      <w:r>
        <w:t>khó ch</w:t>
      </w:r>
      <w:r>
        <w:t>ị</w:t>
      </w:r>
      <w:r>
        <w:t>u” c</w:t>
      </w:r>
      <w:r>
        <w:t>ủ</w:t>
      </w:r>
      <w:r>
        <w:t>a Ph</w:t>
      </w:r>
      <w:r>
        <w:t>ố</w:t>
      </w:r>
      <w:r>
        <w:t xml:space="preserve"> Wall khi v</w:t>
      </w:r>
      <w:r>
        <w:t>ừ</w:t>
      </w:r>
      <w:r>
        <w:t>a có t</w:t>
      </w:r>
      <w:r>
        <w:t>ầ</w:t>
      </w:r>
      <w:r>
        <w:t>m nhìn l</w:t>
      </w:r>
      <w:r>
        <w:t>ớ</w:t>
      </w:r>
      <w:r>
        <w:t>n trong lĩnh v</w:t>
      </w:r>
      <w:r>
        <w:t>ự</w:t>
      </w:r>
      <w:r>
        <w:t>c hàng không vũ tr</w:t>
      </w:r>
      <w:r>
        <w:t>ụ</w:t>
      </w:r>
      <w:r>
        <w:t xml:space="preserve"> và t</w:t>
      </w:r>
      <w:r>
        <w:t>ạ</w:t>
      </w:r>
      <w:r>
        <w:t>o ra m</w:t>
      </w:r>
      <w:r>
        <w:t>ộ</w:t>
      </w:r>
      <w:r>
        <w:t>t cu</w:t>
      </w:r>
      <w:r>
        <w:t>ộ</w:t>
      </w:r>
      <w:r>
        <w:t>c cách m</w:t>
      </w:r>
      <w:r>
        <w:t>ạ</w:t>
      </w:r>
      <w:r>
        <w:t>ng trong ngành công nghi</w:t>
      </w:r>
      <w:r>
        <w:t>ệ</w:t>
      </w:r>
      <w:r>
        <w:t>p ô tô, v</w:t>
      </w:r>
      <w:r>
        <w:t>ừ</w:t>
      </w:r>
      <w:r>
        <w:t>a dám đương đ</w:t>
      </w:r>
      <w:r>
        <w:t>ầ</w:t>
      </w:r>
      <w:r>
        <w:t>u v</w:t>
      </w:r>
      <w:r>
        <w:t>ớ</w:t>
      </w:r>
      <w:r>
        <w:t>i gi</w:t>
      </w:r>
      <w:r>
        <w:t>ớ</w:t>
      </w:r>
      <w:r>
        <w:t>i bán kh</w:t>
      </w:r>
      <w:r>
        <w:t>ố</w:t>
      </w:r>
      <w:r>
        <w:t>ng c</w:t>
      </w:r>
      <w:r>
        <w:t>ổ</w:t>
      </w:r>
      <w:r>
        <w:t xml:space="preserve"> phi</w:t>
      </w:r>
      <w:r>
        <w:t>ế</w:t>
      </w:r>
      <w:r>
        <w:t>u như vi</w:t>
      </w:r>
      <w:r>
        <w:t>ệ</w:t>
      </w:r>
      <w:r>
        <w:t>c ông dám đưa m</w:t>
      </w:r>
      <w:r>
        <w:t>ộ</w:t>
      </w:r>
      <w:r>
        <w:t>t chi</w:t>
      </w:r>
      <w:r>
        <w:t>ế</w:t>
      </w:r>
      <w:r>
        <w:t>c xe Tesla màu đ</w:t>
      </w:r>
      <w:r>
        <w:t>ỏ</w:t>
      </w:r>
      <w:r>
        <w:t xml:space="preserve"> lên qu</w:t>
      </w:r>
      <w:r>
        <w:t>ỹ</w:t>
      </w:r>
      <w:r>
        <w:t xml:space="preserve"> đ</w:t>
      </w:r>
      <w:r>
        <w:t>ạ</w:t>
      </w:r>
      <w:r>
        <w:t>o Trái Đ</w:t>
      </w:r>
      <w:r>
        <w:t>ấ</w:t>
      </w:r>
      <w:r>
        <w:t>t h</w:t>
      </w:r>
      <w:r>
        <w:t>ồ</w:t>
      </w:r>
      <w:r>
        <w:t>i</w:t>
      </w:r>
      <w:r>
        <w:t xml:space="preserve"> năm 2018. V</w:t>
      </w:r>
      <w:r>
        <w:t>ớ</w:t>
      </w:r>
      <w:r>
        <w:t>i t</w:t>
      </w:r>
      <w:r>
        <w:t>ấ</w:t>
      </w:r>
      <w:r>
        <w:t>t c</w:t>
      </w:r>
      <w:r>
        <w:t>ả</w:t>
      </w:r>
      <w:r>
        <w:t xml:space="preserve"> nh</w:t>
      </w:r>
      <w:r>
        <w:t>ữ</w:t>
      </w:r>
      <w:r>
        <w:t>ng y</w:t>
      </w:r>
      <w:r>
        <w:t>ế</w:t>
      </w:r>
      <w:r>
        <w:t>u t</w:t>
      </w:r>
      <w:r>
        <w:t>ố</w:t>
      </w:r>
      <w:r>
        <w:t xml:space="preserve"> này, Musk là m</w:t>
      </w:r>
      <w:r>
        <w:t>ộ</w:t>
      </w:r>
      <w:r>
        <w:t>t hình m</w:t>
      </w:r>
      <w:r>
        <w:t>ẫ</w:t>
      </w:r>
      <w:r>
        <w:t>u t</w:t>
      </w:r>
      <w:r>
        <w:t>ỷ</w:t>
      </w:r>
      <w:r>
        <w:t xml:space="preserve"> phú r</w:t>
      </w:r>
      <w:r>
        <w:t>ấ</w:t>
      </w:r>
      <w:r>
        <w:t>t m</w:t>
      </w:r>
      <w:r>
        <w:t>ớ</w:t>
      </w:r>
      <w:r>
        <w:t>i, và s</w:t>
      </w:r>
      <w:r>
        <w:t>ẽ</w:t>
      </w:r>
      <w:r>
        <w:t xml:space="preserve"> đ</w:t>
      </w:r>
      <w:r>
        <w:t>ặ</w:t>
      </w:r>
      <w:r>
        <w:t>c bi</w:t>
      </w:r>
      <w:r>
        <w:t>ệ</w:t>
      </w:r>
      <w:r>
        <w:t>t hơn khi ông có th</w:t>
      </w:r>
      <w:r>
        <w:t>ể</w:t>
      </w:r>
      <w:r>
        <w:t xml:space="preserve"> s</w:t>
      </w:r>
      <w:r>
        <w:t>ở</w:t>
      </w:r>
      <w:r>
        <w:t xml:space="preserve"> h</w:t>
      </w:r>
      <w:r>
        <w:t>ữ</w:t>
      </w:r>
      <w:r>
        <w:t>u thêm Twitter – m</w:t>
      </w:r>
      <w:r>
        <w:t>ộ</w:t>
      </w:r>
      <w:r>
        <w:t>t trong nh</w:t>
      </w:r>
      <w:r>
        <w:t>ữ</w:t>
      </w:r>
      <w:r>
        <w:t>ng n</w:t>
      </w:r>
      <w:r>
        <w:t>ề</w:t>
      </w:r>
      <w:r>
        <w:t>n t</w:t>
      </w:r>
      <w:r>
        <w:t>ả</w:t>
      </w:r>
      <w:r>
        <w:t>ng m</w:t>
      </w:r>
      <w:r>
        <w:t>ạ</w:t>
      </w:r>
      <w:r>
        <w:t>ng xã h</w:t>
      </w:r>
      <w:r>
        <w:t>ộ</w:t>
      </w:r>
      <w:r>
        <w:t>i hàng đ</w:t>
      </w:r>
      <w:r>
        <w:t>ầ</w:t>
      </w:r>
      <w:r>
        <w:t>u th</w:t>
      </w:r>
      <w:r>
        <w:t>ế</w:t>
      </w:r>
      <w:r>
        <w:t xml:space="preserve"> gi</w:t>
      </w:r>
      <w:r>
        <w:t>ớ</w:t>
      </w:r>
      <w:r>
        <w:t>i.“Cho dù b</w:t>
      </w:r>
      <w:r>
        <w:t>ạ</w:t>
      </w:r>
      <w:r>
        <w:t>n có c</w:t>
      </w:r>
      <w:r>
        <w:t>ả</w:t>
      </w:r>
      <w:r>
        <w:t>m nh</w:t>
      </w:r>
      <w:r>
        <w:t>ậ</w:t>
      </w:r>
      <w:r>
        <w:t>n ra sao v</w:t>
      </w:r>
      <w:r>
        <w:t>ề</w:t>
      </w:r>
      <w:r>
        <w:t xml:space="preserve"> Musk, ông </w:t>
      </w:r>
      <w:r>
        <w:t>ấ</w:t>
      </w:r>
      <w:r>
        <w:t>y ch</w:t>
      </w:r>
      <w:r>
        <w:t>ắ</w:t>
      </w:r>
      <w:r>
        <w:t>c ch</w:t>
      </w:r>
      <w:r>
        <w:t>ắ</w:t>
      </w:r>
      <w:r>
        <w:t>n v</w:t>
      </w:r>
      <w:r>
        <w:t>ẫ</w:t>
      </w:r>
      <w:r>
        <w:t>n là m</w:t>
      </w:r>
      <w:r>
        <w:t>ộ</w:t>
      </w:r>
      <w:r>
        <w:t xml:space="preserve">t </w:t>
      </w:r>
      <w:r>
        <w:t>ngư</w:t>
      </w:r>
      <w:r>
        <w:t>ờ</w:t>
      </w:r>
      <w:r>
        <w:t>i làm bi</w:t>
      </w:r>
      <w:r>
        <w:t>ế</w:t>
      </w:r>
      <w:r>
        <w:t>n đ</w:t>
      </w:r>
      <w:r>
        <w:t>ổ</w:t>
      </w:r>
      <w:r>
        <w:t>i m</w:t>
      </w:r>
      <w:r>
        <w:t>ọ</w:t>
      </w:r>
      <w:r>
        <w:t>i th</w:t>
      </w:r>
      <w:r>
        <w:t>ứ</w:t>
      </w:r>
      <w:r>
        <w:t>. Câu h</w:t>
      </w:r>
      <w:r>
        <w:t>ỏ</w:t>
      </w:r>
      <w:r>
        <w:t>i duy nh</w:t>
      </w:r>
      <w:r>
        <w:t>ấ</w:t>
      </w:r>
      <w:r>
        <w:t>t là li</w:t>
      </w:r>
      <w:r>
        <w:t>ệ</w:t>
      </w:r>
      <w:r>
        <w:t xml:space="preserve">u ông </w:t>
      </w:r>
      <w:r>
        <w:t>ấ</w:t>
      </w:r>
      <w:r>
        <w:t>y s</w:t>
      </w:r>
      <w:r>
        <w:t>ẽ</w:t>
      </w:r>
      <w:r>
        <w:t xml:space="preserve"> là cho m</w:t>
      </w:r>
      <w:r>
        <w:t>ọ</w:t>
      </w:r>
      <w:r>
        <w:t>i th</w:t>
      </w:r>
      <w:r>
        <w:t>ứ</w:t>
      </w:r>
      <w:r>
        <w:t xml:space="preserve"> x</w:t>
      </w:r>
      <w:r>
        <w:t>ấ</w:t>
      </w:r>
      <w:r>
        <w:t>u đi hay t</w:t>
      </w:r>
      <w:r>
        <w:t>ố</w:t>
      </w:r>
      <w:r>
        <w:t>t lên mà thôi”, nhà phân tích Michael Hewson c</w:t>
      </w:r>
      <w:r>
        <w:t>ủ</w:t>
      </w:r>
      <w:r>
        <w:t>a CMC Markets phát bi</w:t>
      </w:r>
      <w:r>
        <w:t>ể</w:t>
      </w:r>
      <w:r>
        <w:t>u.</w:t>
      </w:r>
      <w:r>
        <w:t>Ở</w:t>
      </w:r>
      <w:r>
        <w:t xml:space="preserve"> tu</w:t>
      </w:r>
      <w:r>
        <w:t>ổ</w:t>
      </w:r>
      <w:r>
        <w:t>i 50, Musk có trong tay g</w:t>
      </w:r>
      <w:r>
        <w:t>ầ</w:t>
      </w:r>
      <w:r>
        <w:t>n 274 t</w:t>
      </w:r>
      <w:r>
        <w:t>ỷ</w:t>
      </w:r>
      <w:r>
        <w:t xml:space="preserve"> USD tài s</w:t>
      </w:r>
      <w:r>
        <w:t>ả</w:t>
      </w:r>
      <w:r>
        <w:t>n ròng – theo ư</w:t>
      </w:r>
      <w:r>
        <w:t>ớ</w:t>
      </w:r>
      <w:r>
        <w:t>c tính c</w:t>
      </w:r>
      <w:r>
        <w:t>ủ</w:t>
      </w:r>
      <w:r>
        <w:t>a t</w:t>
      </w:r>
      <w:r>
        <w:t>ạ</w:t>
      </w:r>
      <w:r>
        <w:t>p chí Forbes. K</w:t>
      </w:r>
      <w:r>
        <w:t>h</w:t>
      </w:r>
      <w:r>
        <w:t>ố</w:t>
      </w:r>
      <w:r>
        <w:t>i tài s</w:t>
      </w:r>
      <w:r>
        <w:t>ả</w:t>
      </w:r>
      <w:r>
        <w:t>n c</w:t>
      </w:r>
      <w:r>
        <w:t>ủ</w:t>
      </w:r>
      <w:r>
        <w:t>a Musk nhi</w:t>
      </w:r>
      <w:r>
        <w:t>ề</w:t>
      </w:r>
      <w:r>
        <w:t>u hơn 92 t</w:t>
      </w:r>
      <w:r>
        <w:t>ỷ</w:t>
      </w:r>
      <w:r>
        <w:t xml:space="preserve"> USD so v</w:t>
      </w:r>
      <w:r>
        <w:t>ớ</w:t>
      </w:r>
      <w:r>
        <w:t>i ngư</w:t>
      </w:r>
      <w:r>
        <w:t>ờ</w:t>
      </w:r>
      <w:r>
        <w:t>i giàu th</w:t>
      </w:r>
      <w:r>
        <w:t>ứ</w:t>
      </w:r>
      <w:r>
        <w:t xml:space="preserve"> nhì th</w:t>
      </w:r>
      <w:r>
        <w:t>ế</w:t>
      </w:r>
      <w:r>
        <w:t xml:space="preserve"> gi</w:t>
      </w:r>
      <w:r>
        <w:t>ớ</w:t>
      </w:r>
      <w:r>
        <w:t>i là t</w:t>
      </w:r>
      <w:r>
        <w:t>ỷ</w:t>
      </w:r>
      <w:r>
        <w:t xml:space="preserve"> phú Jeff Bezos, nhà sáng l</w:t>
      </w:r>
      <w:r>
        <w:t>ậ</w:t>
      </w:r>
      <w:r>
        <w:t>p hãng thương m</w:t>
      </w:r>
      <w:r>
        <w:t>ạ</w:t>
      </w:r>
      <w:r>
        <w:t>i đi</w:t>
      </w:r>
      <w:r>
        <w:t>ệ</w:t>
      </w:r>
      <w:r>
        <w:t>n t</w:t>
      </w:r>
      <w:r>
        <w:t>ử</w:t>
      </w:r>
      <w:r>
        <w:t xml:space="preserve"> Amazon. Musk sinh ra </w:t>
      </w:r>
      <w:r>
        <w:t>ở</w:t>
      </w:r>
      <w:r>
        <w:t xml:space="preserve"> Pretoria, Nam Phi trong m</w:t>
      </w:r>
      <w:r>
        <w:t>ộ</w:t>
      </w:r>
      <w:r>
        <w:t>t gia đình có m</w:t>
      </w:r>
      <w:r>
        <w:t>ẹ</w:t>
      </w:r>
      <w:r>
        <w:t xml:space="preserve"> là ngư</w:t>
      </w:r>
      <w:r>
        <w:t>ờ</w:t>
      </w:r>
      <w:r>
        <w:t>i Canada và b</w:t>
      </w:r>
      <w:r>
        <w:t>ố</w:t>
      </w:r>
      <w:r>
        <w:t xml:space="preserve"> là ngư</w:t>
      </w:r>
      <w:r>
        <w:t>ờ</w:t>
      </w:r>
      <w:r>
        <w:t>i Nam Phi. Ông theo h</w:t>
      </w:r>
      <w:r>
        <w:t>ọ</w:t>
      </w:r>
      <w:r>
        <w:t>c Đ</w:t>
      </w:r>
      <w:r>
        <w:t>ạ</w:t>
      </w:r>
      <w:r>
        <w:t>i h</w:t>
      </w:r>
      <w:r>
        <w:t>ọ</w:t>
      </w:r>
      <w:r>
        <w:t>c Pennsylvania c</w:t>
      </w:r>
      <w:r>
        <w:t>ủ</w:t>
      </w:r>
      <w:r>
        <w:t>a M</w:t>
      </w:r>
      <w:r>
        <w:t>ỹ</w:t>
      </w:r>
      <w:r>
        <w:t xml:space="preserve"> và t</w:t>
      </w:r>
      <w:r>
        <w:t>ố</w:t>
      </w:r>
      <w:r>
        <w:t>t nghi</w:t>
      </w:r>
      <w:r>
        <w:t>ệ</w:t>
      </w:r>
      <w:r>
        <w:t>p năm 1997.Musk ch</w:t>
      </w:r>
      <w:r>
        <w:t>ẳ</w:t>
      </w:r>
      <w:r>
        <w:t>ng sáng ch</w:t>
      </w:r>
      <w:r>
        <w:t>ế</w:t>
      </w:r>
      <w:r>
        <w:t xml:space="preserve"> ra tên l</w:t>
      </w:r>
      <w:r>
        <w:t>ử</w:t>
      </w:r>
      <w:r>
        <w:t>a hay chi</w:t>
      </w:r>
      <w:r>
        <w:t>ế</w:t>
      </w:r>
      <w:r>
        <w:t>c ô tô đi</w:t>
      </w:r>
      <w:r>
        <w:t>ệ</w:t>
      </w:r>
      <w:r>
        <w:t>n nào, và ông cũng không sáng l</w:t>
      </w:r>
      <w:r>
        <w:t>ậ</w:t>
      </w:r>
      <w:r>
        <w:t>p Tesla – công ty mà ông lãnh đ</w:t>
      </w:r>
      <w:r>
        <w:t>ạ</w:t>
      </w:r>
      <w:r>
        <w:t>o t</w:t>
      </w:r>
      <w:r>
        <w:t>ừ</w:t>
      </w:r>
      <w:r>
        <w:t xml:space="preserve"> 2008. Nhưng t</w:t>
      </w:r>
      <w:r>
        <w:t>ầ</w:t>
      </w:r>
      <w:r>
        <w:t>m nhìn c</w:t>
      </w:r>
      <w:r>
        <w:t>ủ</w:t>
      </w:r>
      <w:r>
        <w:t>a ông v</w:t>
      </w:r>
      <w:r>
        <w:t>ề</w:t>
      </w:r>
      <w:r>
        <w:t xml:space="preserve"> vi</w:t>
      </w:r>
      <w:r>
        <w:t>ệ</w:t>
      </w:r>
      <w:r>
        <w:t>c xe đi</w:t>
      </w:r>
      <w:r>
        <w:t>ệ</w:t>
      </w:r>
      <w:r>
        <w:t>n Tesla ph</w:t>
      </w:r>
      <w:r>
        <w:t>ả</w:t>
      </w:r>
      <w:r>
        <w:t>i là nh</w:t>
      </w:r>
      <w:r>
        <w:t>ữ</w:t>
      </w:r>
      <w:r>
        <w:t>ng c</w:t>
      </w:r>
      <w:r>
        <w:t>ỗ</w:t>
      </w:r>
      <w:r>
        <w:t xml:space="preserve"> máy hi</w:t>
      </w:r>
      <w:r>
        <w:t>ệ</w:t>
      </w:r>
      <w:r>
        <w:t>u năng cao k</w:t>
      </w:r>
      <w:r>
        <w:t>ế</w:t>
      </w:r>
      <w:r>
        <w:t>t</w:t>
      </w:r>
      <w:r>
        <w:t xml:space="preserve"> h</w:t>
      </w:r>
      <w:r>
        <w:t>ợ</w:t>
      </w:r>
      <w:r>
        <w:t>p v</w:t>
      </w:r>
      <w:r>
        <w:t>ớ</w:t>
      </w:r>
      <w:r>
        <w:t>i ph</w:t>
      </w:r>
      <w:r>
        <w:t>ầ</w:t>
      </w:r>
      <w:r>
        <w:t>n m</w:t>
      </w:r>
      <w:r>
        <w:t>ề</w:t>
      </w:r>
      <w:r>
        <w:t>m tinh vi như m</w:t>
      </w:r>
      <w:r>
        <w:t>ộ</w:t>
      </w:r>
      <w:r>
        <w:t>t chi</w:t>
      </w:r>
      <w:r>
        <w:t>ế</w:t>
      </w:r>
      <w:r>
        <w:t>c đi</w:t>
      </w:r>
      <w:r>
        <w:t>ệ</w:t>
      </w:r>
      <w:r>
        <w:t>n tho</w:t>
      </w:r>
      <w:r>
        <w:t>ạ</w:t>
      </w:r>
      <w:r>
        <w:t>i thông minh đã t</w:t>
      </w:r>
      <w:r>
        <w:t>ạ</w:t>
      </w:r>
      <w:r>
        <w:t>o ra m</w:t>
      </w:r>
      <w:r>
        <w:t>ộ</w:t>
      </w:r>
      <w:r>
        <w:t>t cu</w:t>
      </w:r>
      <w:r>
        <w:t>ộ</w:t>
      </w:r>
      <w:r>
        <w:t>c cách m</w:t>
      </w:r>
      <w:r>
        <w:t>ạ</w:t>
      </w:r>
      <w:r>
        <w:t>ng trong ngành công nghi</w:t>
      </w:r>
      <w:r>
        <w:t>ệ</w:t>
      </w:r>
      <w:r>
        <w:t>p ô tô toàn c</w:t>
      </w:r>
      <w:r>
        <w:t>ầ</w:t>
      </w:r>
      <w:r>
        <w:t>u. Trong cu</w:t>
      </w:r>
      <w:r>
        <w:t>ộ</w:t>
      </w:r>
      <w:r>
        <w:t>c cách m</w:t>
      </w:r>
      <w:r>
        <w:t>ạ</w:t>
      </w:r>
      <w:r>
        <w:t>ng đó, nh</w:t>
      </w:r>
      <w:r>
        <w:t>ữ</w:t>
      </w:r>
      <w:r>
        <w:t>ng hãng xe lâu năm đã ph</w:t>
      </w:r>
      <w:r>
        <w:t>ả</w:t>
      </w:r>
      <w:r>
        <w:t>i v</w:t>
      </w:r>
      <w:r>
        <w:t>ộ</w:t>
      </w:r>
      <w:r>
        <w:t>i vã đ</w:t>
      </w:r>
      <w:r>
        <w:t>ầ</w:t>
      </w:r>
      <w:r>
        <w:t>u tư đ</w:t>
      </w:r>
      <w:r>
        <w:t>ể</w:t>
      </w:r>
      <w:r>
        <w:t xml:space="preserve"> đu</w:t>
      </w:r>
      <w:r>
        <w:t>ổ</w:t>
      </w:r>
      <w:r>
        <w:t>i k</w:t>
      </w:r>
      <w:r>
        <w:t>ị</w:t>
      </w:r>
      <w:r>
        <w:t>p Tesla, và nh</w:t>
      </w:r>
      <w:r>
        <w:t>ữ</w:t>
      </w:r>
      <w:r>
        <w:t>ng startup ch</w:t>
      </w:r>
      <w:r>
        <w:t>ỉ</w:t>
      </w:r>
      <w:r>
        <w:t xml:space="preserve"> làm xe đi</w:t>
      </w:r>
      <w:r>
        <w:t>ệ</w:t>
      </w:r>
      <w:r>
        <w:t>n như R</w:t>
      </w:r>
      <w:r>
        <w:t>ivian m</w:t>
      </w:r>
      <w:r>
        <w:t>ọ</w:t>
      </w:r>
      <w:r>
        <w:t>c lên như n</w:t>
      </w:r>
      <w:r>
        <w:t>ấ</w:t>
      </w:r>
      <w:r>
        <w:t>m.Ban đ</w:t>
      </w:r>
      <w:r>
        <w:t>ầ</w:t>
      </w:r>
      <w:r>
        <w:t>u, nhi</w:t>
      </w:r>
      <w:r>
        <w:t>ề</w:t>
      </w:r>
      <w:r>
        <w:t>u ngư</w:t>
      </w:r>
      <w:r>
        <w:t>ờ</w:t>
      </w:r>
      <w:r>
        <w:t>i cho r</w:t>
      </w:r>
      <w:r>
        <w:t>ằ</w:t>
      </w:r>
      <w:r>
        <w:t>ng Tesla s</w:t>
      </w:r>
      <w:r>
        <w:t>ẽ</w:t>
      </w:r>
      <w:r>
        <w:t xml:space="preserve"> th</w:t>
      </w:r>
      <w:r>
        <w:t>ấ</w:t>
      </w:r>
      <w:r>
        <w:t>t b</w:t>
      </w:r>
      <w:r>
        <w:t>ạ</w:t>
      </w:r>
      <w:r>
        <w:t>i, và đi</w:t>
      </w:r>
      <w:r>
        <w:t>ề</w:t>
      </w:r>
      <w:r>
        <w:t>u đó đã suýt tr</w:t>
      </w:r>
      <w:r>
        <w:t>ở</w:t>
      </w:r>
      <w:r>
        <w:t xml:space="preserve"> thành hi</w:t>
      </w:r>
      <w:r>
        <w:t>ệ</w:t>
      </w:r>
      <w:r>
        <w:t>n th</w:t>
      </w:r>
      <w:r>
        <w:t>ự</w:t>
      </w:r>
      <w:r>
        <w:t>c trong cu</w:t>
      </w:r>
      <w:r>
        <w:t>ộ</w:t>
      </w:r>
      <w:r>
        <w:t>c kh</w:t>
      </w:r>
      <w:r>
        <w:t>ủ</w:t>
      </w:r>
      <w:r>
        <w:t>ng ho</w:t>
      </w:r>
      <w:r>
        <w:t>ả</w:t>
      </w:r>
      <w:r>
        <w:t>ng tài chính 2008-2009 và vào năm 2017-2018, khi công ty này lao đao vì nh</w:t>
      </w:r>
      <w:r>
        <w:t>ữ</w:t>
      </w:r>
      <w:r>
        <w:t>ng nút th</w:t>
      </w:r>
      <w:r>
        <w:t>ắ</w:t>
      </w:r>
      <w:r>
        <w:t>t trong quá trình s</w:t>
      </w:r>
      <w:r>
        <w:t>ả</w:t>
      </w:r>
      <w:r>
        <w:t>n xu</w:t>
      </w:r>
      <w:r>
        <w:t>ấ</w:t>
      </w:r>
      <w:r>
        <w:t>t m</w:t>
      </w:r>
      <w:r>
        <w:t>ẫ</w:t>
      </w:r>
      <w:r>
        <w:t>u xe Model 3</w:t>
      </w:r>
      <w:r>
        <w:t>. Ph</w:t>
      </w:r>
      <w:r>
        <w:t>ả</w:t>
      </w:r>
      <w:r>
        <w:t>i đ</w:t>
      </w:r>
      <w:r>
        <w:t>ế</w:t>
      </w:r>
      <w:r>
        <w:t>n t</w:t>
      </w:r>
      <w:r>
        <w:t>ậ</w:t>
      </w:r>
      <w:r>
        <w:t>n năm 2020, Tesla m</w:t>
      </w:r>
      <w:r>
        <w:t>ớ</w:t>
      </w:r>
      <w:r>
        <w:t>i b</w:t>
      </w:r>
      <w:r>
        <w:t>ắ</w:t>
      </w:r>
      <w:r>
        <w:t>t đ</w:t>
      </w:r>
      <w:r>
        <w:t>ầ</w:t>
      </w:r>
      <w:r>
        <w:t>u có l</w:t>
      </w:r>
      <w:r>
        <w:t>ợ</w:t>
      </w:r>
      <w:r>
        <w:t>i nhu</w:t>
      </w:r>
      <w:r>
        <w:t>ậ</w:t>
      </w:r>
      <w:r>
        <w:t>n hàng quý.K</w:t>
      </w:r>
      <w:r>
        <w:t>ế</w:t>
      </w:r>
      <w:r>
        <w:t>t qu</w:t>
      </w:r>
      <w:r>
        <w:t>ả</w:t>
      </w:r>
      <w:r>
        <w:t xml:space="preserve"> kinh doanh ngày càng kh</w:t>
      </w:r>
      <w:r>
        <w:t>ở</w:t>
      </w:r>
      <w:r>
        <w:t>i s</w:t>
      </w:r>
      <w:r>
        <w:t>ắ</w:t>
      </w:r>
      <w:r>
        <w:t>c c</w:t>
      </w:r>
      <w:r>
        <w:t>ủ</w:t>
      </w:r>
      <w:r>
        <w:t>a Tesla đã đư</w:t>
      </w:r>
      <w:r>
        <w:t>ợ</w:t>
      </w:r>
      <w:r>
        <w:t>c Ph</w:t>
      </w:r>
      <w:r>
        <w:t>ố</w:t>
      </w:r>
      <w:r>
        <w:t xml:space="preserve"> Wall ghi nh</w:t>
      </w:r>
      <w:r>
        <w:t>ậ</w:t>
      </w:r>
      <w:r>
        <w:t>n b</w:t>
      </w:r>
      <w:r>
        <w:t>ằ</w:t>
      </w:r>
      <w:r>
        <w:t>ng cách đưa giá tr</w:t>
      </w:r>
      <w:r>
        <w:t>ị</w:t>
      </w:r>
      <w:r>
        <w:t xml:space="preserve"> v</w:t>
      </w:r>
      <w:r>
        <w:t>ố</w:t>
      </w:r>
      <w:r>
        <w:t>n hoá th</w:t>
      </w:r>
      <w:r>
        <w:t>ị</w:t>
      </w:r>
      <w:r>
        <w:t xml:space="preserve"> trư</w:t>
      </w:r>
      <w:r>
        <w:t>ờ</w:t>
      </w:r>
      <w:r>
        <w:t>ng c</w:t>
      </w:r>
      <w:r>
        <w:t>ủ</w:t>
      </w:r>
      <w:r>
        <w:t>a hãng lên hơn 1 nghìn t</w:t>
      </w:r>
      <w:r>
        <w:t>ỷ</w:t>
      </w:r>
      <w:r>
        <w:t xml:space="preserve"> USD, l</w:t>
      </w:r>
      <w:r>
        <w:t>ớ</w:t>
      </w:r>
      <w:r>
        <w:t>n hơn t</w:t>
      </w:r>
      <w:r>
        <w:t>ổ</w:t>
      </w:r>
      <w:r>
        <w:t>ng v</w:t>
      </w:r>
      <w:r>
        <w:t>ố</w:t>
      </w:r>
      <w:r>
        <w:t>n hoá c</w:t>
      </w:r>
      <w:r>
        <w:t>ủ</w:t>
      </w:r>
      <w:r>
        <w:t xml:space="preserve">a 3 hãng xe lâu năm </w:t>
      </w:r>
      <w:r>
        <w:t>c</w:t>
      </w:r>
      <w:r>
        <w:t>ủ</w:t>
      </w:r>
      <w:r>
        <w:t>a M</w:t>
      </w:r>
      <w:r>
        <w:t>ỹ</w:t>
      </w:r>
      <w:r>
        <w:t xml:space="preserve"> g</w:t>
      </w:r>
      <w:r>
        <w:t>ồ</w:t>
      </w:r>
      <w:r>
        <w:t>m General Motor (GM), Ford, và Chrysler Stellantis cùng hãng xe Nh</w:t>
      </w:r>
      <w:r>
        <w:t>ậ</w:t>
      </w:r>
      <w:r>
        <w:t>t B</w:t>
      </w:r>
      <w:r>
        <w:t>ả</w:t>
      </w:r>
      <w:r>
        <w:t>n Toyota g</w:t>
      </w:r>
      <w:r>
        <w:t>ộ</w:t>
      </w:r>
      <w:r>
        <w:t>p l</w:t>
      </w:r>
      <w:r>
        <w:t>ạ</w:t>
      </w:r>
      <w:r>
        <w:t>i. Tesla cũng là công ty l</w:t>
      </w:r>
      <w:r>
        <w:t>ớ</w:t>
      </w:r>
      <w:r>
        <w:t>n th</w:t>
      </w:r>
      <w:r>
        <w:t>ứ</w:t>
      </w:r>
      <w:r>
        <w:t xml:space="preserve"> tư trong ch</w:t>
      </w:r>
      <w:r>
        <w:t>ỉ</w:t>
      </w:r>
      <w:r>
        <w:t xml:space="preserve"> s</w:t>
      </w:r>
      <w:r>
        <w:t>ố</w:t>
      </w:r>
      <w:r>
        <w:t xml:space="preserve"> S&amp;P 500 – thư</w:t>
      </w:r>
      <w:r>
        <w:t>ớ</w:t>
      </w:r>
      <w:r>
        <w:t>c đo tham chi</w:t>
      </w:r>
      <w:r>
        <w:t>ế</w:t>
      </w:r>
      <w:r>
        <w:t>u c</w:t>
      </w:r>
      <w:r>
        <w:t>ủ</w:t>
      </w:r>
      <w:r>
        <w:t>a th</w:t>
      </w:r>
      <w:r>
        <w:t>ị</w:t>
      </w:r>
      <w:r>
        <w:t xml:space="preserve"> trư</w:t>
      </w:r>
      <w:r>
        <w:t>ờ</w:t>
      </w:r>
      <w:r>
        <w:t>ng ch</w:t>
      </w:r>
      <w:r>
        <w:t>ứ</w:t>
      </w:r>
      <w:r>
        <w:t>ng khoán M</w:t>
      </w:r>
      <w:r>
        <w:t>ỹ</w:t>
      </w:r>
      <w:r>
        <w:t>.Cùng v</w:t>
      </w:r>
      <w:r>
        <w:t>ớ</w:t>
      </w:r>
      <w:r>
        <w:t>i đó, SpaceX - công ty khai phá vũ tr</w:t>
      </w:r>
      <w:r>
        <w:t>ụ</w:t>
      </w:r>
      <w:r>
        <w:t xml:space="preserve"> do Mus</w:t>
      </w:r>
      <w:r>
        <w:t>k sáng l</w:t>
      </w:r>
      <w:r>
        <w:t>ậ</w:t>
      </w:r>
      <w:r>
        <w:t>p và hi</w:t>
      </w:r>
      <w:r>
        <w:t>ệ</w:t>
      </w:r>
      <w:r>
        <w:t>n đư</w:t>
      </w:r>
      <w:r>
        <w:t>ợ</w:t>
      </w:r>
      <w:r>
        <w:t>c đi</w:t>
      </w:r>
      <w:r>
        <w:t>ề</w:t>
      </w:r>
      <w:r>
        <w:t>u hành tr</w:t>
      </w:r>
      <w:r>
        <w:t>ự</w:t>
      </w:r>
      <w:r>
        <w:t>c ti</w:t>
      </w:r>
      <w:r>
        <w:t>ế</w:t>
      </w:r>
      <w:r>
        <w:t>p b</w:t>
      </w:r>
      <w:r>
        <w:t>ở</w:t>
      </w:r>
      <w:r>
        <w:t>i Ch</w:t>
      </w:r>
      <w:r>
        <w:t>ủ</w:t>
      </w:r>
      <w:r>
        <w:t xml:space="preserve"> t</w:t>
      </w:r>
      <w:r>
        <w:t>ị</w:t>
      </w:r>
      <w:r>
        <w:t>ch Gwynne Shotwell – đã khi</w:t>
      </w:r>
      <w:r>
        <w:t>ế</w:t>
      </w:r>
      <w:r>
        <w:t>n nh</w:t>
      </w:r>
      <w:r>
        <w:t>ữ</w:t>
      </w:r>
      <w:r>
        <w:t>ng “ông l</w:t>
      </w:r>
      <w:r>
        <w:t>ớ</w:t>
      </w:r>
      <w:r>
        <w:t>n” lâu năm trong lĩnh v</w:t>
      </w:r>
      <w:r>
        <w:t>ự</w:t>
      </w:r>
      <w:r>
        <w:t>c này ch</w:t>
      </w:r>
      <w:r>
        <w:t>ấ</w:t>
      </w:r>
      <w:r>
        <w:t>n đ</w:t>
      </w:r>
      <w:r>
        <w:t>ộ</w:t>
      </w:r>
      <w:r>
        <w:t>ng. SpaceX phát tri</w:t>
      </w:r>
      <w:r>
        <w:t>ể</w:t>
      </w:r>
      <w:r>
        <w:t>n nh</w:t>
      </w:r>
      <w:r>
        <w:t>ữ</w:t>
      </w:r>
      <w:r>
        <w:t>ng tên l</w:t>
      </w:r>
      <w:r>
        <w:t>ử</w:t>
      </w:r>
      <w:r>
        <w:t>a có kh</w:t>
      </w:r>
      <w:r>
        <w:t>ả</w:t>
      </w:r>
      <w:r>
        <w:t xml:space="preserve"> năng đưa v</w:t>
      </w:r>
      <w:r>
        <w:t>ệ</w:t>
      </w:r>
      <w:r>
        <w:t xml:space="preserve"> tinh lên không gian và sau đó quay tr</w:t>
      </w:r>
      <w:r>
        <w:t>ở</w:t>
      </w:r>
      <w:r>
        <w:t xml:space="preserve"> l</w:t>
      </w:r>
      <w:r>
        <w:t>ạ</w:t>
      </w:r>
      <w:r>
        <w:t>i Trái Đ</w:t>
      </w:r>
      <w:r>
        <w:t>ấ</w:t>
      </w:r>
      <w:r>
        <w:t>t đ</w:t>
      </w:r>
      <w:r>
        <w:t>ể</w:t>
      </w:r>
      <w:r>
        <w:t xml:space="preserve"> đư</w:t>
      </w:r>
      <w:r>
        <w:t>ợ</w:t>
      </w:r>
      <w:r>
        <w:t>c tái s</w:t>
      </w:r>
      <w:r>
        <w:t>ử</w:t>
      </w:r>
      <w:r>
        <w:t xml:space="preserve"> </w:t>
      </w:r>
      <w:r>
        <w:t>d</w:t>
      </w:r>
      <w:r>
        <w:t>ụ</w:t>
      </w:r>
      <w:r>
        <w:t>ng.Vag hơn b</w:t>
      </w:r>
      <w:r>
        <w:t>ấ</w:t>
      </w:r>
      <w:r>
        <w:t>t k</w:t>
      </w:r>
      <w:r>
        <w:t>ỳ</w:t>
      </w:r>
      <w:r>
        <w:t xml:space="preserve"> m</w:t>
      </w:r>
      <w:r>
        <w:t>ộ</w:t>
      </w:r>
      <w:r>
        <w:t>t ai khác, Musk đã đưa Bitcoin nói riêng và ti</w:t>
      </w:r>
      <w:r>
        <w:t>ề</w:t>
      </w:r>
      <w:r>
        <w:t xml:space="preserve">n </w:t>
      </w:r>
      <w:r>
        <w:t>ả</w:t>
      </w:r>
      <w:r>
        <w:t>o nói chung ti</w:t>
      </w:r>
      <w:r>
        <w:t>ế</w:t>
      </w:r>
      <w:r>
        <w:t>n t</w:t>
      </w:r>
      <w:r>
        <w:t>ớ</w:t>
      </w:r>
      <w:r>
        <w:t>i gia nh</w:t>
      </w:r>
      <w:r>
        <w:t>ậ</w:t>
      </w:r>
      <w:r>
        <w:t>p th</w:t>
      </w:r>
      <w:r>
        <w:t>ế</w:t>
      </w:r>
      <w:r>
        <w:t xml:space="preserve"> gi</w:t>
      </w:r>
      <w:r>
        <w:t>ớ</w:t>
      </w:r>
      <w:r>
        <w:t>i các tài s</w:t>
      </w:r>
      <w:r>
        <w:t>ả</w:t>
      </w:r>
      <w:r>
        <w:t>n dòng chính. Tesla đã n</w:t>
      </w:r>
      <w:r>
        <w:t>ắ</w:t>
      </w:r>
      <w:r>
        <w:t>m kho</w:t>
      </w:r>
      <w:r>
        <w:t>ả</w:t>
      </w:r>
      <w:r>
        <w:t>ng 2 t</w:t>
      </w:r>
      <w:r>
        <w:t>ỷ</w:t>
      </w:r>
      <w:r>
        <w:t xml:space="preserve"> USD Bitcoin trong b</w:t>
      </w:r>
      <w:r>
        <w:t>ả</w:t>
      </w:r>
      <w:r>
        <w:t>ng cân đ</w:t>
      </w:r>
      <w:r>
        <w:t>ố</w:t>
      </w:r>
      <w:r>
        <w:t>i k</w:t>
      </w:r>
      <w:r>
        <w:t>ế</w:t>
      </w:r>
      <w:r>
        <w:t xml:space="preserve"> toán c</w:t>
      </w:r>
      <w:r>
        <w:t>ủ</w:t>
      </w:r>
      <w:r>
        <w:t>a công ty, đ</w:t>
      </w:r>
      <w:r>
        <w:t>ồ</w:t>
      </w:r>
      <w:r>
        <w:t>ng th</w:t>
      </w:r>
      <w:r>
        <w:t>ờ</w:t>
      </w:r>
      <w:r>
        <w:t>i là m</w:t>
      </w:r>
      <w:r>
        <w:t>ộ</w:t>
      </w:r>
      <w:r>
        <w:t>t trong s</w:t>
      </w:r>
      <w:r>
        <w:t>ố</w:t>
      </w:r>
      <w:r>
        <w:t xml:space="preserve"> ít doanh nghi</w:t>
      </w:r>
      <w:r>
        <w:t>ệ</w:t>
      </w:r>
      <w:r>
        <w:t>p ch</w:t>
      </w:r>
      <w:r>
        <w:t>ấ</w:t>
      </w:r>
      <w:r>
        <w:t>p nh</w:t>
      </w:r>
      <w:r>
        <w:t>ậ</w:t>
      </w:r>
      <w:r>
        <w:t>n Dogecoin như m</w:t>
      </w:r>
      <w:r>
        <w:t>ộ</w:t>
      </w:r>
      <w:r>
        <w:t>t phương ti</w:t>
      </w:r>
      <w:r>
        <w:t>ệ</w:t>
      </w:r>
      <w:r>
        <w:t>n thanh toán.Trong quá trình làm vi</w:t>
      </w:r>
      <w:r>
        <w:t>ệ</w:t>
      </w:r>
      <w:r>
        <w:t>c, Musk ph</w:t>
      </w:r>
      <w:r>
        <w:t>ả</w:t>
      </w:r>
      <w:r>
        <w:t>i đ</w:t>
      </w:r>
      <w:r>
        <w:t>ố</w:t>
      </w:r>
      <w:r>
        <w:t>i m</w:t>
      </w:r>
      <w:r>
        <w:t>ặ</w:t>
      </w:r>
      <w:r>
        <w:t>t v</w:t>
      </w:r>
      <w:r>
        <w:t>ớ</w:t>
      </w:r>
      <w:r>
        <w:t>i tình tr</w:t>
      </w:r>
      <w:r>
        <w:t>ạ</w:t>
      </w:r>
      <w:r>
        <w:t>ng nhi</w:t>
      </w:r>
      <w:r>
        <w:t>ề</w:t>
      </w:r>
      <w:r>
        <w:t>u c</w:t>
      </w:r>
      <w:r>
        <w:t>ấ</w:t>
      </w:r>
      <w:r>
        <w:t>p dư</w:t>
      </w:r>
      <w:r>
        <w:t>ớ</w:t>
      </w:r>
      <w:r>
        <w:t>i không th</w:t>
      </w:r>
      <w:r>
        <w:t>ể</w:t>
      </w:r>
      <w:r>
        <w:t xml:space="preserve"> theo k</w:t>
      </w:r>
      <w:r>
        <w:t>ị</w:t>
      </w:r>
      <w:r>
        <w:t>p ho</w:t>
      </w:r>
      <w:r>
        <w:t>ặ</w:t>
      </w:r>
      <w:r>
        <w:t>c chán ngán v</w:t>
      </w:r>
      <w:r>
        <w:t>ớ</w:t>
      </w:r>
      <w:r>
        <w:t>i nh</w:t>
      </w:r>
      <w:r>
        <w:t>ữ</w:t>
      </w:r>
      <w:r>
        <w:t>ng đòi h</w:t>
      </w:r>
      <w:r>
        <w:t>ỏ</w:t>
      </w:r>
      <w:r>
        <w:t>i b</w:t>
      </w:r>
      <w:r>
        <w:t>ấ</w:t>
      </w:r>
      <w:r>
        <w:t>t t</w:t>
      </w:r>
      <w:r>
        <w:t>ậ</w:t>
      </w:r>
      <w:r>
        <w:t>n c</w:t>
      </w:r>
      <w:r>
        <w:t>ủ</w:t>
      </w:r>
      <w:r>
        <w:t>a ông. Ngay c</w:t>
      </w:r>
      <w:r>
        <w:t>ả</w:t>
      </w:r>
      <w:r>
        <w:t xml:space="preserve"> nh</w:t>
      </w:r>
      <w:r>
        <w:t>ữ</w:t>
      </w:r>
      <w:r>
        <w:t>ng c</w:t>
      </w:r>
      <w:r>
        <w:t>ổ</w:t>
      </w:r>
      <w:r>
        <w:t xml:space="preserve"> đông l</w:t>
      </w:r>
      <w:r>
        <w:t>ớ</w:t>
      </w:r>
      <w:r>
        <w:t>n nh</w:t>
      </w:r>
      <w:r>
        <w:t>ấ</w:t>
      </w:r>
      <w:r>
        <w:t>t c</w:t>
      </w:r>
      <w:r>
        <w:t>ủ</w:t>
      </w:r>
      <w:r>
        <w:t>a Tesla cũng không ít l</w:t>
      </w:r>
      <w:r>
        <w:t>ầ</w:t>
      </w:r>
      <w:r>
        <w:t>n m</w:t>
      </w:r>
      <w:r>
        <w:t>ấ</w:t>
      </w:r>
      <w:r>
        <w:t>t ki</w:t>
      </w:r>
      <w:r>
        <w:t>ên nh</w:t>
      </w:r>
      <w:r>
        <w:t>ẫ</w:t>
      </w:r>
      <w:r>
        <w:t>n v</w:t>
      </w:r>
      <w:r>
        <w:t>ớ</w:t>
      </w:r>
      <w:r>
        <w:t>i Musk. Nhà đ</w:t>
      </w:r>
      <w:r>
        <w:t>ầ</w:t>
      </w:r>
      <w:r>
        <w:t>u tư có ti</w:t>
      </w:r>
      <w:r>
        <w:t>ế</w:t>
      </w:r>
      <w:r>
        <w:t>ng Cathie Wood – ngư</w:t>
      </w:r>
      <w:r>
        <w:t>ờ</w:t>
      </w:r>
      <w:r>
        <w:t>i nh</w:t>
      </w:r>
      <w:r>
        <w:t>ờ</w:t>
      </w:r>
      <w:r>
        <w:t xml:space="preserve"> n</w:t>
      </w:r>
      <w:r>
        <w:t>ắ</w:t>
      </w:r>
      <w:r>
        <w:t>m gi</w:t>
      </w:r>
      <w:r>
        <w:t>ữ</w:t>
      </w:r>
      <w:r>
        <w:t xml:space="preserve"> nhi</w:t>
      </w:r>
      <w:r>
        <w:t>ề</w:t>
      </w:r>
      <w:r>
        <w:t>u c</w:t>
      </w:r>
      <w:r>
        <w:t>ổ</w:t>
      </w:r>
      <w:r>
        <w:t xml:space="preserve"> phi</w:t>
      </w:r>
      <w:r>
        <w:t>ế</w:t>
      </w:r>
      <w:r>
        <w:t>u Tesla mà qu</w:t>
      </w:r>
      <w:r>
        <w:t>ỹ</w:t>
      </w:r>
      <w:r>
        <w:t xml:space="preserve"> ARK Innovation ETF c</w:t>
      </w:r>
      <w:r>
        <w:t>ủ</w:t>
      </w:r>
      <w:r>
        <w:t>a bà đã đ</w:t>
      </w:r>
      <w:r>
        <w:t>ạ</w:t>
      </w:r>
      <w:r>
        <w:t>t đư</w:t>
      </w:r>
      <w:r>
        <w:t>ợ</w:t>
      </w:r>
      <w:r>
        <w:t>c k</w:t>
      </w:r>
      <w:r>
        <w:t>ế</w:t>
      </w:r>
      <w:r>
        <w:t>t qu</w:t>
      </w:r>
      <w:r>
        <w:t>ả</w:t>
      </w:r>
      <w:r>
        <w:t xml:space="preserve"> t</w:t>
      </w:r>
      <w:r>
        <w:t>ố</w:t>
      </w:r>
      <w:r>
        <w:t>t nh</w:t>
      </w:r>
      <w:r>
        <w:t>ấ</w:t>
      </w:r>
      <w:r>
        <w:t>t trong s</w:t>
      </w:r>
      <w:r>
        <w:t>ố</w:t>
      </w:r>
      <w:r>
        <w:t xml:space="preserve"> t</w:t>
      </w:r>
      <w:r>
        <w:t>ấ</w:t>
      </w:r>
      <w:r>
        <w:t>t c</w:t>
      </w:r>
      <w:r>
        <w:t>ả</w:t>
      </w:r>
      <w:r>
        <w:t xml:space="preserve"> các qu</w:t>
      </w:r>
      <w:r>
        <w:t>ỹ</w:t>
      </w:r>
      <w:r>
        <w:t xml:space="preserve"> đ</w:t>
      </w:r>
      <w:r>
        <w:t>ầ</w:t>
      </w:r>
      <w:r>
        <w:t xml:space="preserve">u tư </w:t>
      </w:r>
      <w:r>
        <w:t>ở</w:t>
      </w:r>
      <w:r>
        <w:t xml:space="preserve"> M</w:t>
      </w:r>
      <w:r>
        <w:t>ỹ</w:t>
      </w:r>
      <w:r>
        <w:t xml:space="preserve"> trong năm 2020 – hôm th</w:t>
      </w:r>
      <w:r>
        <w:t>ứ</w:t>
      </w:r>
      <w:r>
        <w:t xml:space="preserve"> Ba tu</w:t>
      </w:r>
      <w:r>
        <w:t>ầ</w:t>
      </w:r>
      <w:r>
        <w:t>n này phát bi</w:t>
      </w:r>
      <w:r>
        <w:t>ể</w:t>
      </w:r>
      <w:r>
        <w:t>u t</w:t>
      </w:r>
      <w:r>
        <w:t>ạ</w:t>
      </w:r>
      <w:r>
        <w:t>i m</w:t>
      </w:r>
      <w:r>
        <w:t>ộ</w:t>
      </w:r>
      <w:r>
        <w:t>t cu</w:t>
      </w:r>
      <w:r>
        <w:t>ộ</w:t>
      </w:r>
      <w:r>
        <w:t>c h</w:t>
      </w:r>
      <w:r>
        <w:t>ọ</w:t>
      </w:r>
      <w:r>
        <w:t>p báo</w:t>
      </w:r>
      <w:r>
        <w:t xml:space="preserve"> r</w:t>
      </w:r>
      <w:r>
        <w:t>ằ</w:t>
      </w:r>
      <w:r>
        <w:t>ng bà đã chán ng</w:t>
      </w:r>
      <w:r>
        <w:t>ấ</w:t>
      </w:r>
      <w:r>
        <w:t>y nh</w:t>
      </w:r>
      <w:r>
        <w:t>ữ</w:t>
      </w:r>
      <w:r>
        <w:t>ng “trò h</w:t>
      </w:r>
      <w:r>
        <w:t>ề</w:t>
      </w:r>
      <w:r>
        <w:t>” c</w:t>
      </w:r>
      <w:r>
        <w:t>ủ</w:t>
      </w:r>
      <w:r>
        <w:t>a Musk và h</w:t>
      </w:r>
      <w:r>
        <w:t>ầ</w:t>
      </w:r>
      <w:r>
        <w:t>u như không còn gi</w:t>
      </w:r>
      <w:r>
        <w:t>ữ</w:t>
      </w:r>
      <w:r>
        <w:t xml:space="preserve"> liên l</w:t>
      </w:r>
      <w:r>
        <w:t>ạ</w:t>
      </w:r>
      <w:r>
        <w:t>c cá nhân v</w:t>
      </w:r>
      <w:r>
        <w:t>ớ</w:t>
      </w:r>
      <w:r>
        <w:t>i ông."CƠN ÁC M</w:t>
      </w:r>
      <w:r>
        <w:t>Ộ</w:t>
      </w:r>
      <w:r>
        <w:t>NG C</w:t>
      </w:r>
      <w:r>
        <w:t>Ủ</w:t>
      </w:r>
      <w:r>
        <w:t>A TWITTER"Musk cũng gây nhi</w:t>
      </w:r>
      <w:r>
        <w:t>ề</w:t>
      </w:r>
      <w:r>
        <w:t>u tranh cãi vì s</w:t>
      </w:r>
      <w:r>
        <w:t>ự</w:t>
      </w:r>
      <w:r>
        <w:t xml:space="preserve"> thi</w:t>
      </w:r>
      <w:r>
        <w:t>ế</w:t>
      </w:r>
      <w:r>
        <w:t>u thân thi</w:t>
      </w:r>
      <w:r>
        <w:t>ệ</w:t>
      </w:r>
      <w:r>
        <w:t>n c</w:t>
      </w:r>
      <w:r>
        <w:t>ủ</w:t>
      </w:r>
      <w:r>
        <w:t>a ông v</w:t>
      </w:r>
      <w:r>
        <w:t>ớ</w:t>
      </w:r>
      <w:r>
        <w:t>i các t</w:t>
      </w:r>
      <w:r>
        <w:t>ổ</w:t>
      </w:r>
      <w:r>
        <w:t xml:space="preserve"> ch</w:t>
      </w:r>
      <w:r>
        <w:t>ứ</w:t>
      </w:r>
      <w:r>
        <w:t>c công đoàn. Ông còn xung đ</w:t>
      </w:r>
      <w:r>
        <w:t>ộ</w:t>
      </w:r>
      <w:r>
        <w:t>t v</w:t>
      </w:r>
      <w:r>
        <w:t>ớ</w:t>
      </w:r>
      <w:r>
        <w:t xml:space="preserve">i </w:t>
      </w:r>
      <w:r>
        <w:lastRenderedPageBreak/>
        <w:t>nhi</w:t>
      </w:r>
      <w:r>
        <w:t>ề</w:t>
      </w:r>
      <w:r>
        <w:t>u c</w:t>
      </w:r>
      <w:r>
        <w:t>ộ</w:t>
      </w:r>
      <w:r>
        <w:t>ng s</w:t>
      </w:r>
      <w:r>
        <w:t>ự</w:t>
      </w:r>
      <w:r>
        <w:t xml:space="preserve"> cũ, gi</w:t>
      </w:r>
      <w:r>
        <w:t>ớ</w:t>
      </w:r>
      <w:r>
        <w:t>i ch</w:t>
      </w:r>
      <w:r>
        <w:t>ứ</w:t>
      </w:r>
      <w:r>
        <w:t>c ti</w:t>
      </w:r>
      <w:r>
        <w:t>ể</w:t>
      </w:r>
      <w:r>
        <w:t>u bang và liên bang, cùng các nhân v</w:t>
      </w:r>
      <w:r>
        <w:t>ậ</w:t>
      </w:r>
      <w:r>
        <w:t>t t</w:t>
      </w:r>
      <w:r>
        <w:t>ầ</w:t>
      </w:r>
      <w:r>
        <w:t>m c</w:t>
      </w:r>
      <w:r>
        <w:t>ỡ</w:t>
      </w:r>
      <w:r>
        <w:t xml:space="preserve"> </w:t>
      </w:r>
      <w:r>
        <w:t>ở</w:t>
      </w:r>
      <w:r>
        <w:t xml:space="preserve"> Ph</w:t>
      </w:r>
      <w:r>
        <w:t>ố</w:t>
      </w:r>
      <w:r>
        <w:t xml:space="preserve"> Wall như nhà bán kh</w:t>
      </w:r>
      <w:r>
        <w:t>ố</w:t>
      </w:r>
      <w:r>
        <w:t>ng Jim Chanos c</w:t>
      </w:r>
      <w:r>
        <w:t>ủ</w:t>
      </w:r>
      <w:r>
        <w:t>a Kynikos Associates. Chanos đã h</w:t>
      </w:r>
      <w:r>
        <w:t>ứ</w:t>
      </w:r>
      <w:r>
        <w:t>ng cơn th</w:t>
      </w:r>
      <w:r>
        <w:t>ị</w:t>
      </w:r>
      <w:r>
        <w:t>nh n</w:t>
      </w:r>
      <w:r>
        <w:t>ộ</w:t>
      </w:r>
      <w:r>
        <w:t xml:space="preserve"> c</w:t>
      </w:r>
      <w:r>
        <w:t>ủ</w:t>
      </w:r>
      <w:r>
        <w:t>a Musk vì cho r</w:t>
      </w:r>
      <w:r>
        <w:t>ằ</w:t>
      </w:r>
      <w:r>
        <w:t>ng d</w:t>
      </w:r>
      <w:r>
        <w:t>ự</w:t>
      </w:r>
      <w:r>
        <w:t xml:space="preserve"> báo c</w:t>
      </w:r>
      <w:r>
        <w:t>ủ</w:t>
      </w:r>
      <w:r>
        <w:t>a Musk v</w:t>
      </w:r>
      <w:r>
        <w:t>ề</w:t>
      </w:r>
      <w:r>
        <w:t xml:space="preserve"> s</w:t>
      </w:r>
      <w:r>
        <w:t>ả</w:t>
      </w:r>
      <w:r>
        <w:t>n lư</w:t>
      </w:r>
      <w:r>
        <w:t>ợ</w:t>
      </w:r>
      <w:r>
        <w:t>ng c</w:t>
      </w:r>
      <w:r>
        <w:t>ủ</w:t>
      </w:r>
      <w:r>
        <w:t>a Tesla, cũng như công ty giao thông đư</w:t>
      </w:r>
      <w:r>
        <w:t>ờ</w:t>
      </w:r>
      <w:r>
        <w:t>ng h</w:t>
      </w:r>
      <w:r>
        <w:t>ầ</w:t>
      </w:r>
      <w:r>
        <w:t>m The Boring Com</w:t>
      </w:r>
      <w:r>
        <w:t>pany c</w:t>
      </w:r>
      <w:r>
        <w:t>ủ</w:t>
      </w:r>
      <w:r>
        <w:t>a Musk, là nh</w:t>
      </w:r>
      <w:r>
        <w:t>ữ</w:t>
      </w:r>
      <w:r>
        <w:t>ng m</w:t>
      </w:r>
      <w:r>
        <w:t>ụ</w:t>
      </w:r>
      <w:r>
        <w:t>c tiêu không th</w:t>
      </w:r>
      <w:r>
        <w:t>ể</w:t>
      </w:r>
      <w:r>
        <w:t xml:space="preserve"> tr</w:t>
      </w:r>
      <w:r>
        <w:t>ở</w:t>
      </w:r>
      <w:r>
        <w:t xml:space="preserve"> thành hi</w:t>
      </w:r>
      <w:r>
        <w:t>ệ</w:t>
      </w:r>
      <w:r>
        <w:t>n th</w:t>
      </w:r>
      <w:r>
        <w:t>ự</w:t>
      </w:r>
      <w:r>
        <w:t>c.Chính nh</w:t>
      </w:r>
      <w:r>
        <w:t>ờ</w:t>
      </w:r>
      <w:r>
        <w:t xml:space="preserve"> Twitter mà Musk tr</w:t>
      </w:r>
      <w:r>
        <w:t>ở</w:t>
      </w:r>
      <w:r>
        <w:t xml:space="preserve"> thành m</w:t>
      </w:r>
      <w:r>
        <w:t>ộ</w:t>
      </w:r>
      <w:r>
        <w:t>t cái tên quen thu</w:t>
      </w:r>
      <w:r>
        <w:t>ộ</w:t>
      </w:r>
      <w:r>
        <w:t>c trên ph</w:t>
      </w:r>
      <w:r>
        <w:t>ạ</w:t>
      </w:r>
      <w:r>
        <w:t>m vi toàn c</w:t>
      </w:r>
      <w:r>
        <w:t>ầ</w:t>
      </w:r>
      <w:r>
        <w:t>u. Ông có 81 tri</w:t>
      </w:r>
      <w:r>
        <w:t>ệ</w:t>
      </w:r>
      <w:r>
        <w:t>u ngư</w:t>
      </w:r>
      <w:r>
        <w:t>ờ</w:t>
      </w:r>
      <w:r>
        <w:t>i theo dõi trên m</w:t>
      </w:r>
      <w:r>
        <w:t>ạ</w:t>
      </w:r>
      <w:r>
        <w:t>ng xã h</w:t>
      </w:r>
      <w:r>
        <w:t>ộ</w:t>
      </w:r>
      <w:r>
        <w:t>i này và đã t</w:t>
      </w:r>
      <w:r>
        <w:t>ạ</w:t>
      </w:r>
      <w:r>
        <w:t>o đư</w:t>
      </w:r>
      <w:r>
        <w:t>ợ</w:t>
      </w:r>
      <w:r>
        <w:t>c m</w:t>
      </w:r>
      <w:r>
        <w:t>ộ</w:t>
      </w:r>
      <w:r>
        <w:t>t s</w:t>
      </w:r>
      <w:r>
        <w:t>ứ</w:t>
      </w:r>
      <w:r>
        <w:t>c hút đ</w:t>
      </w:r>
      <w:r>
        <w:t>ủ</w:t>
      </w:r>
      <w:r>
        <w:t xml:space="preserve"> l</w:t>
      </w:r>
      <w:r>
        <w:t>ớ</w:t>
      </w:r>
      <w:r>
        <w:t>n đ</w:t>
      </w:r>
      <w:r>
        <w:t>ể</w:t>
      </w:r>
      <w:r>
        <w:t xml:space="preserve"> giúp ông có đư</w:t>
      </w:r>
      <w:r>
        <w:t>ợ</w:t>
      </w:r>
      <w:r>
        <w:t>c m</w:t>
      </w:r>
      <w:r>
        <w:t>ộ</w:t>
      </w:r>
      <w:r>
        <w:t>t v</w:t>
      </w:r>
      <w:r>
        <w:t>ị</w:t>
      </w:r>
      <w:r>
        <w:t xml:space="preserve"> trí ch</w:t>
      </w:r>
      <w:r>
        <w:t>ủ</w:t>
      </w:r>
      <w:r>
        <w:t xml:space="preserve"> trì (host) chương trình truy</w:t>
      </w:r>
      <w:r>
        <w:t>ề</w:t>
      </w:r>
      <w:r>
        <w:t>n hình n</w:t>
      </w:r>
      <w:r>
        <w:t>ổ</w:t>
      </w:r>
      <w:r>
        <w:t>i ti</w:t>
      </w:r>
      <w:r>
        <w:t>ế</w:t>
      </w:r>
      <w:r>
        <w:t>ng SNL c</w:t>
      </w:r>
      <w:r>
        <w:t>ủ</w:t>
      </w:r>
      <w:r>
        <w:t>a M</w:t>
      </w:r>
      <w:r>
        <w:t>ỹ</w:t>
      </w:r>
      <w:r>
        <w:t xml:space="preserve"> vào năm 2021.N</w:t>
      </w:r>
      <w:r>
        <w:t>ế</w:t>
      </w:r>
      <w:r>
        <w:t>u thâu tóm đư</w:t>
      </w:r>
      <w:r>
        <w:t>ợ</w:t>
      </w:r>
      <w:r>
        <w:t>c toàn b</w:t>
      </w:r>
      <w:r>
        <w:t>ộ</w:t>
      </w:r>
      <w:r>
        <w:t xml:space="preserve"> Twitter, Musk s</w:t>
      </w:r>
      <w:r>
        <w:t>ẽ</w:t>
      </w:r>
      <w:r>
        <w:t xml:space="preserve"> gia nh</w:t>
      </w:r>
      <w:r>
        <w:t>ậ</w:t>
      </w:r>
      <w:r>
        <w:t>p danh sách dài các t</w:t>
      </w:r>
      <w:r>
        <w:t>ỷ</w:t>
      </w:r>
      <w:r>
        <w:t xml:space="preserve"> phú M</w:t>
      </w:r>
      <w:r>
        <w:t>ỹ</w:t>
      </w:r>
      <w:r>
        <w:t xml:space="preserve"> dùng các tài s</w:t>
      </w:r>
      <w:r>
        <w:t>ả</w:t>
      </w:r>
      <w:r>
        <w:t>n truy</w:t>
      </w:r>
      <w:r>
        <w:t>ề</w:t>
      </w:r>
      <w:r>
        <w:t>n thông đ</w:t>
      </w:r>
      <w:r>
        <w:t>ể</w:t>
      </w:r>
      <w:r>
        <w:t xml:space="preserve"> c</w:t>
      </w:r>
      <w:r>
        <w:t>ủ</w:t>
      </w:r>
      <w:r>
        <w:t>ng c</w:t>
      </w:r>
      <w:r>
        <w:t>ố</w:t>
      </w:r>
      <w:r>
        <w:t xml:space="preserve"> kh</w:t>
      </w:r>
      <w:r>
        <w:t>ố</w:t>
      </w:r>
      <w:r>
        <w:t>i tài s</w:t>
      </w:r>
      <w:r>
        <w:t>ả</w:t>
      </w:r>
      <w:r>
        <w:t>n cá nhân c</w:t>
      </w:r>
      <w:r>
        <w:t>ủ</w:t>
      </w:r>
      <w:r>
        <w:t>a h</w:t>
      </w:r>
      <w:r>
        <w:t>ọ</w:t>
      </w:r>
      <w:r>
        <w:t>, t</w:t>
      </w:r>
      <w:r>
        <w:t>ừ</w:t>
      </w:r>
      <w:r>
        <w:t xml:space="preserve"> William Randolph Hearst</w:t>
      </w:r>
      <w:r>
        <w:t xml:space="preserve"> vào cu</w:t>
      </w:r>
      <w:r>
        <w:t>ố</w:t>
      </w:r>
      <w:r>
        <w:t>i th</w:t>
      </w:r>
      <w:r>
        <w:t>ế</w:t>
      </w:r>
      <w:r>
        <w:t xml:space="preserve"> k</w:t>
      </w:r>
      <w:r>
        <w:t>ỷ</w:t>
      </w:r>
      <w:r>
        <w:t xml:space="preserve"> th</w:t>
      </w:r>
      <w:r>
        <w:t>ứ</w:t>
      </w:r>
      <w:r>
        <w:t xml:space="preserve"> 19 cho t</w:t>
      </w:r>
      <w:r>
        <w:t>ớ</w:t>
      </w:r>
      <w:r>
        <w:t>i Jack Wealch – ngư</w:t>
      </w:r>
      <w:r>
        <w:t>ờ</w:t>
      </w:r>
      <w:r>
        <w:t>i vào năm 1986 quy</w:t>
      </w:r>
      <w:r>
        <w:t>ế</w:t>
      </w:r>
      <w:r>
        <w:t>t đ</w:t>
      </w:r>
      <w:r>
        <w:t>ị</w:t>
      </w:r>
      <w:r>
        <w:t>nh mua l</w:t>
      </w:r>
      <w:r>
        <w:t>ạ</w:t>
      </w:r>
      <w:r>
        <w:t>i kênh NBC khi còn đang là CEO c</w:t>
      </w:r>
      <w:r>
        <w:t>ủ</w:t>
      </w:r>
      <w:r>
        <w:t>a t</w:t>
      </w:r>
      <w:r>
        <w:t>ậ</w:t>
      </w:r>
      <w:r>
        <w:t>p đoàn công nghi</w:t>
      </w:r>
      <w:r>
        <w:t>ệ</w:t>
      </w:r>
      <w:r>
        <w:t>p General Electric (GE).Musk đã dùng Twitter đ</w:t>
      </w:r>
      <w:r>
        <w:t>ể</w:t>
      </w:r>
      <w:r>
        <w:t xml:space="preserve"> t</w:t>
      </w:r>
      <w:r>
        <w:t>ấ</w:t>
      </w:r>
      <w:r>
        <w:t>n công các nhà bán kh</w:t>
      </w:r>
      <w:r>
        <w:t>ố</w:t>
      </w:r>
      <w:r>
        <w:t>ng c</w:t>
      </w:r>
      <w:r>
        <w:t>ổ</w:t>
      </w:r>
      <w:r>
        <w:t xml:space="preserve"> phi</w:t>
      </w:r>
      <w:r>
        <w:t>ế</w:t>
      </w:r>
      <w:r>
        <w:t>u Tesla, t</w:t>
      </w:r>
      <w:r>
        <w:t>ừ</w:t>
      </w:r>
      <w:r>
        <w:t xml:space="preserve"> l</w:t>
      </w:r>
      <w:r>
        <w:t>ớ</w:t>
      </w:r>
      <w:r>
        <w:t>n đ</w:t>
      </w:r>
      <w:r>
        <w:t>ế</w:t>
      </w:r>
      <w:r>
        <w:t xml:space="preserve">n bé. Ông cũng đăng </w:t>
      </w:r>
      <w:r>
        <w:t>lên Twitter đ</w:t>
      </w:r>
      <w:r>
        <w:t>ủ</w:t>
      </w:r>
      <w:r>
        <w:t xml:space="preserve"> m</w:t>
      </w:r>
      <w:r>
        <w:t>ọ</w:t>
      </w:r>
      <w:r>
        <w:t>i n</w:t>
      </w:r>
      <w:r>
        <w:t>ộ</w:t>
      </w:r>
      <w:r>
        <w:t>i dung, t</w:t>
      </w:r>
      <w:r>
        <w:t>ừ</w:t>
      </w:r>
      <w:r>
        <w:t xml:space="preserve"> nh</w:t>
      </w:r>
      <w:r>
        <w:t>ữ</w:t>
      </w:r>
      <w:r>
        <w:t>ng câu chuy</w:t>
      </w:r>
      <w:r>
        <w:t>ệ</w:t>
      </w:r>
      <w:r>
        <w:t>n đùa cho t</w:t>
      </w:r>
      <w:r>
        <w:t>ớ</w:t>
      </w:r>
      <w:r>
        <w:t>i các cu</w:t>
      </w:r>
      <w:r>
        <w:t>ộ</w:t>
      </w:r>
      <w:r>
        <w:t>c kh</w:t>
      </w:r>
      <w:r>
        <w:t>ả</w:t>
      </w:r>
      <w:r>
        <w:t>o sát v</w:t>
      </w:r>
      <w:r>
        <w:t>ề</w:t>
      </w:r>
      <w:r>
        <w:t xml:space="preserve"> vi</w:t>
      </w:r>
      <w:r>
        <w:t>ệ</w:t>
      </w:r>
      <w:r>
        <w:t>c li</w:t>
      </w:r>
      <w:r>
        <w:t>ệ</w:t>
      </w:r>
      <w:r>
        <w:t>u ông nên làm gì v</w:t>
      </w:r>
      <w:r>
        <w:t>ớ</w:t>
      </w:r>
      <w:r>
        <w:t>i ph</w:t>
      </w:r>
      <w:r>
        <w:t>ầ</w:t>
      </w:r>
      <w:r>
        <w:t>n tài s</w:t>
      </w:r>
      <w:r>
        <w:t>ả</w:t>
      </w:r>
      <w:r>
        <w:t>n gia tăng có đư</w:t>
      </w:r>
      <w:r>
        <w:t>ợ</w:t>
      </w:r>
      <w:r>
        <w:t>c nh</w:t>
      </w:r>
      <w:r>
        <w:t>ờ</w:t>
      </w:r>
      <w:r>
        <w:t xml:space="preserve"> đà tăng m</w:t>
      </w:r>
      <w:r>
        <w:t>ạ</w:t>
      </w:r>
      <w:r>
        <w:t>nh m</w:t>
      </w:r>
      <w:r>
        <w:t>ẽ</w:t>
      </w:r>
      <w:r>
        <w:t xml:space="preserve"> c</w:t>
      </w:r>
      <w:r>
        <w:t>ủ</w:t>
      </w:r>
      <w:r>
        <w:t>a c</w:t>
      </w:r>
      <w:r>
        <w:t>ổ</w:t>
      </w:r>
      <w:r>
        <w:t xml:space="preserve"> phi</w:t>
      </w:r>
      <w:r>
        <w:t>ế</w:t>
      </w:r>
      <w:r>
        <w:t>u Tesla.Nh</w:t>
      </w:r>
      <w:r>
        <w:t>ữ</w:t>
      </w:r>
      <w:r>
        <w:t>ng n</w:t>
      </w:r>
      <w:r>
        <w:t>ộ</w:t>
      </w:r>
      <w:r>
        <w:t>i dung mà Musk đưa lên Twiter đã tr</w:t>
      </w:r>
      <w:r>
        <w:t>ở</w:t>
      </w:r>
      <w:r>
        <w:t xml:space="preserve"> thành m</w:t>
      </w:r>
      <w:r>
        <w:t>ộ</w:t>
      </w:r>
      <w:r>
        <w:t>t nguyên nhân d</w:t>
      </w:r>
      <w:r>
        <w:t>ẫ</w:t>
      </w:r>
      <w:r>
        <w:t>n t</w:t>
      </w:r>
      <w:r>
        <w:t>ớ</w:t>
      </w:r>
      <w:r>
        <w:t>i c</w:t>
      </w:r>
      <w:r>
        <w:t>u</w:t>
      </w:r>
      <w:r>
        <w:t>ộ</w:t>
      </w:r>
      <w:r>
        <w:t>c đ</w:t>
      </w:r>
      <w:r>
        <w:t>ụ</w:t>
      </w:r>
      <w:r>
        <w:t>ng đ</w:t>
      </w:r>
      <w:r>
        <w:t>ộ</w:t>
      </w:r>
      <w:r>
        <w:t xml:space="preserve"> đ</w:t>
      </w:r>
      <w:r>
        <w:t>ế</w:t>
      </w:r>
      <w:r>
        <w:t>n nay còn chưa d</w:t>
      </w:r>
      <w:r>
        <w:t>ừ</w:t>
      </w:r>
      <w:r>
        <w:t>ng l</w:t>
      </w:r>
      <w:r>
        <w:t>ạ</w:t>
      </w:r>
      <w:r>
        <w:t>i gi</w:t>
      </w:r>
      <w:r>
        <w:t>ữ</w:t>
      </w:r>
      <w:r>
        <w:t>a ông v</w:t>
      </w:r>
      <w:r>
        <w:t>ớ</w:t>
      </w:r>
      <w:r>
        <w:t>i U</w:t>
      </w:r>
      <w:r>
        <w:t>ỷ</w:t>
      </w:r>
      <w:r>
        <w:t xml:space="preserve"> ban Ch</w:t>
      </w:r>
      <w:r>
        <w:t>ứ</w:t>
      </w:r>
      <w:r>
        <w:t>ng khoán và giao d</w:t>
      </w:r>
      <w:r>
        <w:t>ị</w:t>
      </w:r>
      <w:r>
        <w:t>ch M</w:t>
      </w:r>
      <w:r>
        <w:t>ỹ</w:t>
      </w:r>
      <w:r>
        <w:t xml:space="preserve"> (SEC). Vào năm 2018, Musk và SEC đã đ</w:t>
      </w:r>
      <w:r>
        <w:t>ạ</w:t>
      </w:r>
      <w:r>
        <w:t>t m</w:t>
      </w:r>
      <w:r>
        <w:t>ộ</w:t>
      </w:r>
      <w:r>
        <w:t>t tho</w:t>
      </w:r>
      <w:r>
        <w:t>ả</w:t>
      </w:r>
      <w:r>
        <w:t xml:space="preserve"> thu</w:t>
      </w:r>
      <w:r>
        <w:t>ậ</w:t>
      </w:r>
      <w:r>
        <w:t>n theo đó cơ quan này yêu c</w:t>
      </w:r>
      <w:r>
        <w:t>ầ</w:t>
      </w:r>
      <w:r>
        <w:t>u ông ph</w:t>
      </w:r>
      <w:r>
        <w:t>ả</w:t>
      </w:r>
      <w:r>
        <w:t>i có s</w:t>
      </w:r>
      <w:r>
        <w:t>ự</w:t>
      </w:r>
      <w:r>
        <w:t xml:space="preserve"> phê chu</w:t>
      </w:r>
      <w:r>
        <w:t>ẩ</w:t>
      </w:r>
      <w:r>
        <w:t>n trư</w:t>
      </w:r>
      <w:r>
        <w:t>ớ</w:t>
      </w:r>
      <w:r>
        <w:t>c khi đăng lên Twitter m</w:t>
      </w:r>
      <w:r>
        <w:t>ộ</w:t>
      </w:r>
      <w:r>
        <w:t>t s</w:t>
      </w:r>
      <w:r>
        <w:t>ố</w:t>
      </w:r>
      <w:r>
        <w:t xml:space="preserve"> n</w:t>
      </w:r>
      <w:r>
        <w:t>ộ</w:t>
      </w:r>
      <w:r>
        <w:t>i dung nh</w:t>
      </w:r>
      <w:r>
        <w:t>ấ</w:t>
      </w:r>
      <w:r>
        <w:t>t đ</w:t>
      </w:r>
      <w:r>
        <w:t>ị</w:t>
      </w:r>
      <w:r>
        <w:t>nh. Tho</w:t>
      </w:r>
      <w:r>
        <w:t>ả</w:t>
      </w:r>
      <w:r>
        <w:t xml:space="preserve"> thu</w:t>
      </w:r>
      <w:r>
        <w:t>ậ</w:t>
      </w:r>
      <w:r>
        <w:t>n này dàn x</w:t>
      </w:r>
      <w:r>
        <w:t>ế</w:t>
      </w:r>
      <w:r>
        <w:t>p v</w:t>
      </w:r>
      <w:r>
        <w:t>ụ</w:t>
      </w:r>
      <w:r>
        <w:t xml:space="preserve"> ki</w:t>
      </w:r>
      <w:r>
        <w:t>ệ</w:t>
      </w:r>
      <w:r>
        <w:t>n mà SEC nh</w:t>
      </w:r>
      <w:r>
        <w:t>ằ</w:t>
      </w:r>
      <w:r>
        <w:t>m vào Musk sau khi ông đăng m</w:t>
      </w:r>
      <w:r>
        <w:t>ộ</w:t>
      </w:r>
      <w:r>
        <w:t>t dòng tweet nói r</w:t>
      </w:r>
      <w:r>
        <w:t>ằ</w:t>
      </w:r>
      <w:r>
        <w:t>ng ông đã “tìm đư</w:t>
      </w:r>
      <w:r>
        <w:t>ợ</w:t>
      </w:r>
      <w:r>
        <w:t>c ngu</w:t>
      </w:r>
      <w:r>
        <w:t>ồ</w:t>
      </w:r>
      <w:r>
        <w:t>n v</w:t>
      </w:r>
      <w:r>
        <w:t>ố</w:t>
      </w:r>
      <w:r>
        <w:t>n” đ</w:t>
      </w:r>
      <w:r>
        <w:t>ể</w:t>
      </w:r>
      <w:r>
        <w:t xml:space="preserve"> đưa Tesla tr</w:t>
      </w:r>
      <w:r>
        <w:t>ở</w:t>
      </w:r>
      <w:r>
        <w:t xml:space="preserve"> thành m</w:t>
      </w:r>
      <w:r>
        <w:t>ộ</w:t>
      </w:r>
      <w:r>
        <w:t>t công ty tư nhân, mà th</w:t>
      </w:r>
      <w:r>
        <w:t>ự</w:t>
      </w:r>
      <w:r>
        <w:t>c t</w:t>
      </w:r>
      <w:r>
        <w:t>ế</w:t>
      </w:r>
      <w:r>
        <w:t xml:space="preserve"> không ph</w:t>
      </w:r>
      <w:r>
        <w:t>ả</w:t>
      </w:r>
      <w:r>
        <w:t>i là như v</w:t>
      </w:r>
      <w:r>
        <w:t>ậ</w:t>
      </w:r>
      <w:r>
        <w:t>y. SEC cáo bu</w:t>
      </w:r>
      <w:r>
        <w:t>ộ</w:t>
      </w:r>
      <w:r>
        <w:t>c Musk l</w:t>
      </w:r>
      <w:r>
        <w:t>ừ</w:t>
      </w:r>
      <w:r>
        <w:t>a d</w:t>
      </w:r>
      <w:r>
        <w:t>ố</w:t>
      </w:r>
      <w:r>
        <w:t>i nhà đ</w:t>
      </w:r>
      <w:r>
        <w:t>ầ</w:t>
      </w:r>
      <w:r>
        <w:t>u tư, nhưng trong tho</w:t>
      </w:r>
      <w:r>
        <w:t>ả</w:t>
      </w:r>
      <w:r>
        <w:t xml:space="preserve"> thu</w:t>
      </w:r>
      <w:r>
        <w:t>ậ</w:t>
      </w:r>
      <w:r>
        <w:t>n gi</w:t>
      </w:r>
      <w:r>
        <w:t>ữ</w:t>
      </w:r>
      <w:r>
        <w:t>a</w:t>
      </w:r>
      <w:r>
        <w:t xml:space="preserve"> hai bên, Musk không th</w:t>
      </w:r>
      <w:r>
        <w:t>ừ</w:t>
      </w:r>
      <w:r>
        <w:t>a nh</w:t>
      </w:r>
      <w:r>
        <w:t>ậ</w:t>
      </w:r>
      <w:r>
        <w:t>n cáo bu</w:t>
      </w:r>
      <w:r>
        <w:t>ộ</w:t>
      </w:r>
      <w:r>
        <w:t>c này và cũng không đưa ra b</w:t>
      </w:r>
      <w:r>
        <w:t>ằ</w:t>
      </w:r>
      <w:r>
        <w:t>ng ch</w:t>
      </w:r>
      <w:r>
        <w:t>ứ</w:t>
      </w:r>
      <w:r>
        <w:t>ng nào cho s</w:t>
      </w:r>
      <w:r>
        <w:t>ự</w:t>
      </w:r>
      <w:r>
        <w:t xml:space="preserve"> “vô t</w:t>
      </w:r>
      <w:r>
        <w:t>ộ</w:t>
      </w:r>
      <w:r>
        <w:t>i” c</w:t>
      </w:r>
      <w:r>
        <w:t>ủ</w:t>
      </w:r>
      <w:r>
        <w:t>a mình. Sau khi đ</w:t>
      </w:r>
      <w:r>
        <w:t>ạ</w:t>
      </w:r>
      <w:r>
        <w:t>t tho</w:t>
      </w:r>
      <w:r>
        <w:t>ả</w:t>
      </w:r>
      <w:r>
        <w:t xml:space="preserve"> thu</w:t>
      </w:r>
      <w:r>
        <w:t>ậ</w:t>
      </w:r>
      <w:r>
        <w:t>n v</w:t>
      </w:r>
      <w:r>
        <w:t>ớ</w:t>
      </w:r>
      <w:r>
        <w:t>i SEC, Musk đ</w:t>
      </w:r>
      <w:r>
        <w:t>ế</w:t>
      </w:r>
      <w:r>
        <w:t>n nay v</w:t>
      </w:r>
      <w:r>
        <w:t>ẫ</w:t>
      </w:r>
      <w:r>
        <w:t>n cáo bu</w:t>
      </w:r>
      <w:r>
        <w:t>ộ</w:t>
      </w:r>
      <w:r>
        <w:t>c cơ quan này “không ng</w:t>
      </w:r>
      <w:r>
        <w:t>ừ</w:t>
      </w:r>
      <w:r>
        <w:t>ng qu</w:t>
      </w:r>
      <w:r>
        <w:t>ấ</w:t>
      </w:r>
      <w:r>
        <w:t>y r</w:t>
      </w:r>
      <w:r>
        <w:t>ố</w:t>
      </w:r>
      <w:r>
        <w:t>i” ông.“Twitter g</w:t>
      </w:r>
      <w:r>
        <w:t>ắ</w:t>
      </w:r>
      <w:r>
        <w:t>n v</w:t>
      </w:r>
      <w:r>
        <w:t>ớ</w:t>
      </w:r>
      <w:r>
        <w:t>i danh ti</w:t>
      </w:r>
      <w:r>
        <w:t>ế</w:t>
      </w:r>
      <w:r>
        <w:t>ng toàn c</w:t>
      </w:r>
      <w:r>
        <w:t>ầ</w:t>
      </w:r>
      <w:r>
        <w:t>u c</w:t>
      </w:r>
      <w:r>
        <w:t>ủ</w:t>
      </w:r>
      <w:r>
        <w:t xml:space="preserve">a Musk. Đó là </w:t>
      </w:r>
      <w:r>
        <w:t xml:space="preserve">lý do vì sao ông </w:t>
      </w:r>
      <w:r>
        <w:t>ấ</w:t>
      </w:r>
      <w:r>
        <w:t>y mê n</w:t>
      </w:r>
      <w:r>
        <w:t>ề</w:t>
      </w:r>
      <w:r>
        <w:t>n t</w:t>
      </w:r>
      <w:r>
        <w:t>ả</w:t>
      </w:r>
      <w:r>
        <w:t>ng này đ</w:t>
      </w:r>
      <w:r>
        <w:t>ế</w:t>
      </w:r>
      <w:r>
        <w:t>n như v</w:t>
      </w:r>
      <w:r>
        <w:t>ậ</w:t>
      </w:r>
      <w:r>
        <w:t>y”, nhà phân tích Dan Ives c</w:t>
      </w:r>
      <w:r>
        <w:t>ủ</w:t>
      </w:r>
      <w:r>
        <w:t>a Wedbush Securities phát bi</w:t>
      </w:r>
      <w:r>
        <w:t>ể</w:t>
      </w:r>
      <w:r>
        <w:t>u. “Nhưng đ</w:t>
      </w:r>
      <w:r>
        <w:t>ố</w:t>
      </w:r>
      <w:r>
        <w:t>i v</w:t>
      </w:r>
      <w:r>
        <w:t>ớ</w:t>
      </w:r>
      <w:r>
        <w:t>i H</w:t>
      </w:r>
      <w:r>
        <w:t>ộ</w:t>
      </w:r>
      <w:r>
        <w:t>i đ</w:t>
      </w:r>
      <w:r>
        <w:t>ồ</w:t>
      </w:r>
      <w:r>
        <w:t>ng Qu</w:t>
      </w:r>
      <w:r>
        <w:t>ả</w:t>
      </w:r>
      <w:r>
        <w:t>n tr</w:t>
      </w:r>
      <w:r>
        <w:t>ị</w:t>
      </w:r>
      <w:r>
        <w:t xml:space="preserve"> c</w:t>
      </w:r>
      <w:r>
        <w:t>ủ</w:t>
      </w:r>
      <w:r>
        <w:t>a Twitter, vi</w:t>
      </w:r>
      <w:r>
        <w:t>ệ</w:t>
      </w:r>
      <w:r>
        <w:t>c Musk mu</w:t>
      </w:r>
      <w:r>
        <w:t>ố</w:t>
      </w:r>
      <w:r>
        <w:t>n mua đ</w:t>
      </w:r>
      <w:r>
        <w:t>ứ</w:t>
      </w:r>
      <w:r>
        <w:t>t công ty này là m</w:t>
      </w:r>
      <w:r>
        <w:t>ộ</w:t>
      </w:r>
      <w:r>
        <w:t>t cơn ác m</w:t>
      </w:r>
      <w:r>
        <w:t>ộ</w:t>
      </w:r>
      <w:r>
        <w:t>ng. Tr</w:t>
      </w:r>
      <w:r>
        <w:t>ừ</w:t>
      </w:r>
      <w:r>
        <w:t xml:space="preserve"> phi h</w:t>
      </w:r>
      <w:r>
        <w:t>ọ</w:t>
      </w:r>
      <w:r>
        <w:t xml:space="preserve"> mu</w:t>
      </w:r>
      <w:r>
        <w:t>ố</w:t>
      </w:r>
      <w:r>
        <w:t>n b</w:t>
      </w:r>
      <w:r>
        <w:t>ị</w:t>
      </w:r>
      <w:r>
        <w:t xml:space="preserve"> ki</w:t>
      </w:r>
      <w:r>
        <w:t>ệ</w:t>
      </w:r>
      <w:r>
        <w:t>n t</w:t>
      </w:r>
      <w:r>
        <w:t>ụ</w:t>
      </w:r>
      <w:r>
        <w:t>ng, h</w:t>
      </w:r>
      <w:r>
        <w:t>ọ</w:t>
      </w:r>
      <w:r>
        <w:t xml:space="preserve"> s</w:t>
      </w:r>
      <w:r>
        <w:t>ẽ</w:t>
      </w:r>
      <w:r>
        <w:t xml:space="preserve"> ph</w:t>
      </w:r>
      <w:r>
        <w:t>ả</w:t>
      </w:r>
      <w:r>
        <w:t>i tìm m</w:t>
      </w:r>
      <w:r>
        <w:t>ộ</w:t>
      </w:r>
      <w:r>
        <w:t>t</w:t>
      </w:r>
      <w:r>
        <w:t xml:space="preserve"> l</w:t>
      </w:r>
      <w:r>
        <w:t>ờ</w:t>
      </w:r>
      <w:r>
        <w:t xml:space="preserve">i chào mua khác”. </w:t>
      </w:r>
    </w:p>
    <w:p w:rsidR="00BD4C21" w:rsidRDefault="00AF0A93">
      <w:r>
        <w:t>https://vneconomy.vn//thu-phu-san-xuat-xe-hoi-cua-trung-quoc-dung-tren-bo-vuc-tham-vi-covid-19.htm</w:t>
      </w:r>
    </w:p>
    <w:p w:rsidR="00BD4C21" w:rsidRDefault="00AF0A93">
      <w:r>
        <w:t xml:space="preserve"> 15:08 16/04/2022 Th</w:t>
      </w:r>
      <w:r>
        <w:t>ủ</w:t>
      </w:r>
      <w:r>
        <w:t xml:space="preserve"> ph</w:t>
      </w:r>
      <w:r>
        <w:t>ủ</w:t>
      </w:r>
      <w:r>
        <w:t xml:space="preserve"> s</w:t>
      </w:r>
      <w:r>
        <w:t>ả</w:t>
      </w:r>
      <w:r>
        <w:t>n xu</w:t>
      </w:r>
      <w:r>
        <w:t>ấ</w:t>
      </w:r>
      <w:r>
        <w:t>t xe hơi c</w:t>
      </w:r>
      <w:r>
        <w:t>ủ</w:t>
      </w:r>
      <w:r>
        <w:t>a Trung Qu</w:t>
      </w:r>
      <w:r>
        <w:t>ố</w:t>
      </w:r>
      <w:r>
        <w:t>c "đ</w:t>
      </w:r>
      <w:r>
        <w:t>ứ</w:t>
      </w:r>
      <w:r>
        <w:t>ng trên b</w:t>
      </w:r>
      <w:r>
        <w:t>ờ</w:t>
      </w:r>
      <w:r>
        <w:t xml:space="preserve"> v</w:t>
      </w:r>
      <w:r>
        <w:t>ự</w:t>
      </w:r>
      <w:r>
        <w:t>c th</w:t>
      </w:r>
      <w:r>
        <w:t>ẳ</w:t>
      </w:r>
      <w:r>
        <w:t>m" vì Covid-19        Thư</w:t>
      </w:r>
      <w:r>
        <w:t>ợ</w:t>
      </w:r>
      <w:r>
        <w:t>ng H</w:t>
      </w:r>
      <w:r>
        <w:t>ả</w:t>
      </w:r>
      <w:r>
        <w:t>i đư</w:t>
      </w:r>
      <w:r>
        <w:t>ợ</w:t>
      </w:r>
      <w:r>
        <w:t>c m</w:t>
      </w:r>
      <w:r>
        <w:t>ệ</w:t>
      </w:r>
      <w:r>
        <w:t>nh danh là th</w:t>
      </w:r>
      <w:r>
        <w:t>ủ</w:t>
      </w:r>
      <w:r>
        <w:t xml:space="preserve"> ph</w:t>
      </w:r>
      <w:r>
        <w:t>ủ</w:t>
      </w:r>
      <w:r>
        <w:t xml:space="preserve"> c</w:t>
      </w:r>
      <w:r>
        <w:t>ủ</w:t>
      </w:r>
      <w:r>
        <w:t>a ngành s</w:t>
      </w:r>
      <w:r>
        <w:t>ả</w:t>
      </w:r>
      <w:r>
        <w:t>n xu</w:t>
      </w:r>
      <w:r>
        <w:t>ấ</w:t>
      </w:r>
      <w:r>
        <w:t>t ô tô c</w:t>
      </w:r>
      <w:r>
        <w:t>ủ</w:t>
      </w:r>
      <w:r>
        <w:t>a Trung Qu</w:t>
      </w:r>
      <w:r>
        <w:t>ố</w:t>
      </w:r>
      <w:r>
        <w:t>c, s</w:t>
      </w:r>
      <w:r>
        <w:t>ả</w:t>
      </w:r>
      <w:r>
        <w:t>n xu</w:t>
      </w:r>
      <w:r>
        <w:t>ấ</w:t>
      </w:r>
      <w:r>
        <w:t>t 2,83 tri</w:t>
      </w:r>
      <w:r>
        <w:t>ệ</w:t>
      </w:r>
      <w:r>
        <w:t>u xe vào năm 2021, tương đương 10,7% s</w:t>
      </w:r>
      <w:r>
        <w:t>ả</w:t>
      </w:r>
      <w:r>
        <w:t>n lư</w:t>
      </w:r>
      <w:r>
        <w:t>ợ</w:t>
      </w:r>
      <w:r>
        <w:t>ng toàn qu</w:t>
      </w:r>
      <w:r>
        <w:t>ố</w:t>
      </w:r>
      <w:r>
        <w:t>c t</w:t>
      </w:r>
      <w:r>
        <w:t>ạ</w:t>
      </w:r>
      <w:r>
        <w:t>i th</w:t>
      </w:r>
      <w:r>
        <w:t>ị</w:t>
      </w:r>
      <w:r>
        <w:t xml:space="preserve"> trư</w:t>
      </w:r>
      <w:r>
        <w:t>ờ</w:t>
      </w:r>
      <w:r>
        <w:t>ng xe l</w:t>
      </w:r>
      <w:r>
        <w:t>ớ</w:t>
      </w:r>
      <w:r>
        <w:t>n nh</w:t>
      </w:r>
      <w:r>
        <w:t>ấ</w:t>
      </w:r>
      <w:r>
        <w:t>t th</w:t>
      </w:r>
      <w:r>
        <w:t>ế</w:t>
      </w:r>
      <w:r>
        <w:t xml:space="preserve"> gi</w:t>
      </w:r>
      <w:r>
        <w:t>ớ</w:t>
      </w:r>
      <w:r>
        <w:t>i. Tuy nhiên, ngành công nghi</w:t>
      </w:r>
      <w:r>
        <w:t>ệ</w:t>
      </w:r>
      <w:r>
        <w:t>p ô tô c</w:t>
      </w:r>
      <w:r>
        <w:t>ủ</w:t>
      </w:r>
      <w:r>
        <w:t>a Thư</w:t>
      </w:r>
      <w:r>
        <w:t>ợ</w:t>
      </w:r>
      <w:r>
        <w:t>ng H</w:t>
      </w:r>
      <w:r>
        <w:t>ả</w:t>
      </w:r>
      <w:r>
        <w:t>i đang g</w:t>
      </w:r>
      <w:r>
        <w:t>ặ</w:t>
      </w:r>
      <w:r>
        <w:t>p khó khăn ch</w:t>
      </w:r>
      <w:r>
        <w:t>ồ</w:t>
      </w:r>
      <w:r>
        <w:t>ng ch</w:t>
      </w:r>
      <w:r>
        <w:t>ấ</w:t>
      </w:r>
      <w:r>
        <w:t>t khi toàn thành ph</w:t>
      </w:r>
      <w:r>
        <w:t>ố</w:t>
      </w:r>
      <w:r>
        <w:t xml:space="preserve"> b</w:t>
      </w:r>
      <w:r>
        <w:t>ị</w:t>
      </w:r>
      <w:r>
        <w:t xml:space="preserve"> đì</w:t>
      </w:r>
      <w:r>
        <w:t>nh tr</w:t>
      </w:r>
      <w:r>
        <w:t>ệ</w:t>
      </w:r>
      <w:r>
        <w:t xml:space="preserve"> trong b</w:t>
      </w:r>
      <w:r>
        <w:t>ố</w:t>
      </w:r>
      <w:r>
        <w:t>i c</w:t>
      </w:r>
      <w:r>
        <w:t>ả</w:t>
      </w:r>
      <w:r>
        <w:t>nh đ</w:t>
      </w:r>
      <w:r>
        <w:t>ợ</w:t>
      </w:r>
      <w:r>
        <w:t>t bùng phát d</w:t>
      </w:r>
      <w:r>
        <w:t>ị</w:t>
      </w:r>
      <w:r>
        <w:t>ch b</w:t>
      </w:r>
      <w:r>
        <w:t>ệ</w:t>
      </w:r>
      <w:r>
        <w:t>nh Covid-19 khi</w:t>
      </w:r>
      <w:r>
        <w:t>ế</w:t>
      </w:r>
      <w:r>
        <w:t>n các nhà s</w:t>
      </w:r>
      <w:r>
        <w:t>ả</w:t>
      </w:r>
      <w:r>
        <w:t>n xu</w:t>
      </w:r>
      <w:r>
        <w:t>ấ</w:t>
      </w:r>
      <w:r>
        <w:t>t linh ki</w:t>
      </w:r>
      <w:r>
        <w:t>ệ</w:t>
      </w:r>
      <w:r>
        <w:t>n và l</w:t>
      </w:r>
      <w:r>
        <w:t>ắ</w:t>
      </w:r>
      <w:r>
        <w:t>p ráp không ho</w:t>
      </w:r>
      <w:r>
        <w:t>ạ</w:t>
      </w:r>
      <w:r>
        <w:t>t đ</w:t>
      </w:r>
      <w:r>
        <w:t>ộ</w:t>
      </w:r>
      <w:r>
        <w:t xml:space="preserve">ng. </w:t>
      </w:r>
    </w:p>
    <w:p w:rsidR="00BD4C21" w:rsidRDefault="00AF0A93">
      <w:r>
        <w:t xml:space="preserve"> Theo m</w:t>
      </w:r>
      <w:r>
        <w:t>ộ</w:t>
      </w:r>
      <w:r>
        <w:t>t bài đăng trên blog c</w:t>
      </w:r>
      <w:r>
        <w:t>ủ</w:t>
      </w:r>
      <w:r>
        <w:t>a He Xiaopeng, ngư</w:t>
      </w:r>
      <w:r>
        <w:t>ờ</w:t>
      </w:r>
      <w:r>
        <w:t>i đ</w:t>
      </w:r>
      <w:r>
        <w:t>ồ</w:t>
      </w:r>
      <w:r>
        <w:t>ng sáng l</w:t>
      </w:r>
      <w:r>
        <w:t>ậ</w:t>
      </w:r>
      <w:r>
        <w:t>p và Giám đ</w:t>
      </w:r>
      <w:r>
        <w:t>ố</w:t>
      </w:r>
      <w:r>
        <w:t>c đi</w:t>
      </w:r>
      <w:r>
        <w:t>ề</w:t>
      </w:r>
      <w:r>
        <w:t>u hành c</w:t>
      </w:r>
      <w:r>
        <w:t>ủ</w:t>
      </w:r>
      <w:r>
        <w:t>a Xpeng, He Xiaopeng, ngư</w:t>
      </w:r>
      <w:r>
        <w:t>ờ</w:t>
      </w:r>
      <w:r>
        <w:t>i có công ty l</w:t>
      </w:r>
      <w:r>
        <w:t>ắ</w:t>
      </w:r>
      <w:r>
        <w:t xml:space="preserve">p ráp ô </w:t>
      </w:r>
      <w:r>
        <w:t>tô đi</w:t>
      </w:r>
      <w:r>
        <w:t>ệ</w:t>
      </w:r>
      <w:r>
        <w:t>n thông minh t</w:t>
      </w:r>
      <w:r>
        <w:t>ạ</w:t>
      </w:r>
      <w:r>
        <w:t>i thành ph</w:t>
      </w:r>
      <w:r>
        <w:t>ố</w:t>
      </w:r>
      <w:r>
        <w:t xml:space="preserve"> Qu</w:t>
      </w:r>
      <w:r>
        <w:t>ả</w:t>
      </w:r>
      <w:r>
        <w:t>ng Đông, các nhà s</w:t>
      </w:r>
      <w:r>
        <w:t>ả</w:t>
      </w:r>
      <w:r>
        <w:t>n xu</w:t>
      </w:r>
      <w:r>
        <w:t>ấ</w:t>
      </w:r>
      <w:r>
        <w:t>t ô tô có th</w:t>
      </w:r>
      <w:r>
        <w:t>ể</w:t>
      </w:r>
      <w:r>
        <w:t xml:space="preserve"> ph</w:t>
      </w:r>
      <w:r>
        <w:t>ả</w:t>
      </w:r>
      <w:r>
        <w:t>i ng</w:t>
      </w:r>
      <w:r>
        <w:t>ừ</w:t>
      </w:r>
      <w:r>
        <w:t>ng toàn b</w:t>
      </w:r>
      <w:r>
        <w:t>ộ</w:t>
      </w:r>
      <w:r>
        <w:t xml:space="preserve"> ho</w:t>
      </w:r>
      <w:r>
        <w:t>ạ</w:t>
      </w:r>
      <w:r>
        <w:t>t đ</w:t>
      </w:r>
      <w:r>
        <w:t>ộ</w:t>
      </w:r>
      <w:r>
        <w:t>ng s</w:t>
      </w:r>
      <w:r>
        <w:t>ả</w:t>
      </w:r>
      <w:r>
        <w:t>n xu</w:t>
      </w:r>
      <w:r>
        <w:t>ấ</w:t>
      </w:r>
      <w:r>
        <w:t>t vào tháng 5.“R</w:t>
      </w:r>
      <w:r>
        <w:t>ấ</w:t>
      </w:r>
      <w:r>
        <w:t>t có th</w:t>
      </w:r>
      <w:r>
        <w:t>ể</w:t>
      </w:r>
      <w:r>
        <w:t xml:space="preserve"> t</w:t>
      </w:r>
      <w:r>
        <w:t>ấ</w:t>
      </w:r>
      <w:r>
        <w:t>t c</w:t>
      </w:r>
      <w:r>
        <w:t>ả</w:t>
      </w:r>
      <w:r>
        <w:t xml:space="preserve"> các nhà l</w:t>
      </w:r>
      <w:r>
        <w:t>ắ</w:t>
      </w:r>
      <w:r>
        <w:t>p ráp xe c</w:t>
      </w:r>
      <w:r>
        <w:t>ủ</w:t>
      </w:r>
      <w:r>
        <w:t>a Trung Qu</w:t>
      </w:r>
      <w:r>
        <w:t>ố</w:t>
      </w:r>
      <w:r>
        <w:t>c s</w:t>
      </w:r>
      <w:r>
        <w:t>ẽ</w:t>
      </w:r>
      <w:r>
        <w:t xml:space="preserve"> ph</w:t>
      </w:r>
      <w:r>
        <w:t>ả</w:t>
      </w:r>
      <w:r>
        <w:t>i t</w:t>
      </w:r>
      <w:r>
        <w:t>ạ</w:t>
      </w:r>
      <w:r>
        <w:t>m ng</w:t>
      </w:r>
      <w:r>
        <w:t>ừ</w:t>
      </w:r>
      <w:r>
        <w:t>ng s</w:t>
      </w:r>
      <w:r>
        <w:t>ả</w:t>
      </w:r>
      <w:r>
        <w:t>n xu</w:t>
      </w:r>
      <w:r>
        <w:t>ấ</w:t>
      </w:r>
      <w:r>
        <w:t>t vào tháng 5 n</w:t>
      </w:r>
      <w:r>
        <w:t>ế</w:t>
      </w:r>
      <w:r>
        <w:t>u chu</w:t>
      </w:r>
      <w:r>
        <w:t>ỗ</w:t>
      </w:r>
      <w:r>
        <w:t xml:space="preserve">i cung </w:t>
      </w:r>
      <w:r>
        <w:t>ứ</w:t>
      </w:r>
      <w:r>
        <w:t>ng t</w:t>
      </w:r>
      <w:r>
        <w:t>ừ</w:t>
      </w:r>
      <w:r>
        <w:t xml:space="preserve"> các nhà cung c</w:t>
      </w:r>
      <w:r>
        <w:t>ấ</w:t>
      </w:r>
      <w:r>
        <w:t>p c</w:t>
      </w:r>
      <w:r>
        <w:t>ó tr</w:t>
      </w:r>
      <w:r>
        <w:t>ụ</w:t>
      </w:r>
      <w:r>
        <w:t xml:space="preserve"> s</w:t>
      </w:r>
      <w:r>
        <w:t>ở</w:t>
      </w:r>
      <w:r>
        <w:t xml:space="preserve"> t</w:t>
      </w:r>
      <w:r>
        <w:t>ạ</w:t>
      </w:r>
      <w:r>
        <w:t>i Thư</w:t>
      </w:r>
      <w:r>
        <w:t>ợ</w:t>
      </w:r>
      <w:r>
        <w:t>ng H</w:t>
      </w:r>
      <w:r>
        <w:t>ả</w:t>
      </w:r>
      <w:r>
        <w:t>i và các khu v</w:t>
      </w:r>
      <w:r>
        <w:t>ự</w:t>
      </w:r>
      <w:r>
        <w:t>c lân c</w:t>
      </w:r>
      <w:r>
        <w:t>ậ</w:t>
      </w:r>
      <w:r>
        <w:t>n không th</w:t>
      </w:r>
      <w:r>
        <w:t>ể</w:t>
      </w:r>
      <w:r>
        <w:t xml:space="preserve"> kh</w:t>
      </w:r>
      <w:r>
        <w:t>ở</w:t>
      </w:r>
      <w:r>
        <w:t>i đ</w:t>
      </w:r>
      <w:r>
        <w:t>ộ</w:t>
      </w:r>
      <w:r>
        <w:t>ng l</w:t>
      </w:r>
      <w:r>
        <w:t>ạ</w:t>
      </w:r>
      <w:r>
        <w:t>i ho</w:t>
      </w:r>
      <w:r>
        <w:t>ạ</w:t>
      </w:r>
      <w:r>
        <w:t>t đ</w:t>
      </w:r>
      <w:r>
        <w:t>ộ</w:t>
      </w:r>
      <w:r>
        <w:t>ng”, ông He vi</w:t>
      </w:r>
      <w:r>
        <w:t>ế</w:t>
      </w:r>
      <w:r>
        <w:t>t trên Weibo. “Đi</w:t>
      </w:r>
      <w:r>
        <w:t>ề</w:t>
      </w:r>
      <w:r>
        <w:t>u đáng m</w:t>
      </w:r>
      <w:r>
        <w:t>ừ</w:t>
      </w:r>
      <w:r>
        <w:t>ng là m</w:t>
      </w:r>
      <w:r>
        <w:t>ộ</w:t>
      </w:r>
      <w:r>
        <w:t>t s</w:t>
      </w:r>
      <w:r>
        <w:t>ố</w:t>
      </w:r>
      <w:r>
        <w:t xml:space="preserve"> b</w:t>
      </w:r>
      <w:r>
        <w:t>ộ</w:t>
      </w:r>
      <w:r>
        <w:t xml:space="preserve">, ngành </w:t>
      </w:r>
      <w:r>
        <w:lastRenderedPageBreak/>
        <w:t>liên quan đang n</w:t>
      </w:r>
      <w:r>
        <w:t>ỗ</w:t>
      </w:r>
      <w:r>
        <w:t xml:space="preserve"> l</w:t>
      </w:r>
      <w:r>
        <w:t>ự</w:t>
      </w:r>
      <w:r>
        <w:t>c ph</w:t>
      </w:r>
      <w:r>
        <w:t>ố</w:t>
      </w:r>
      <w:r>
        <w:t>i h</w:t>
      </w:r>
      <w:r>
        <w:t>ợ</w:t>
      </w:r>
      <w:r>
        <w:t>p. Chúng tôi hy v</w:t>
      </w:r>
      <w:r>
        <w:t>ọ</w:t>
      </w:r>
      <w:r>
        <w:t>ng m</w:t>
      </w:r>
      <w:r>
        <w:t>ộ</w:t>
      </w:r>
      <w:r>
        <w:t>t n</w:t>
      </w:r>
      <w:r>
        <w:t>ỗ</w:t>
      </w:r>
      <w:r>
        <w:t xml:space="preserve"> l</w:t>
      </w:r>
      <w:r>
        <w:t>ự</w:t>
      </w:r>
      <w:r>
        <w:t>c ph</w:t>
      </w:r>
      <w:r>
        <w:t>ố</w:t>
      </w:r>
      <w:r>
        <w:t>i h</w:t>
      </w:r>
      <w:r>
        <w:t>ợ</w:t>
      </w:r>
      <w:r>
        <w:t>p có th</w:t>
      </w:r>
      <w:r>
        <w:t>ể</w:t>
      </w:r>
      <w:r>
        <w:t xml:space="preserve"> đư</w:t>
      </w:r>
      <w:r>
        <w:t>ợ</w:t>
      </w:r>
      <w:r>
        <w:t>c th</w:t>
      </w:r>
      <w:r>
        <w:t>ự</w:t>
      </w:r>
      <w:r>
        <w:t>c hi</w:t>
      </w:r>
      <w:r>
        <w:t>ệ</w:t>
      </w:r>
      <w:r>
        <w:t>n đ</w:t>
      </w:r>
      <w:r>
        <w:t>ể</w:t>
      </w:r>
      <w:r>
        <w:t xml:space="preserve"> h</w:t>
      </w:r>
      <w:r>
        <w:t>ỗ</w:t>
      </w:r>
      <w:r>
        <w:t xml:space="preserve"> tr</w:t>
      </w:r>
      <w:r>
        <w:t>ợ</w:t>
      </w:r>
      <w:r>
        <w:t xml:space="preserve"> ngành công </w:t>
      </w:r>
      <w:r>
        <w:t>nghi</w:t>
      </w:r>
      <w:r>
        <w:t>ệ</w:t>
      </w:r>
      <w:r>
        <w:t>p”.Thư</w:t>
      </w:r>
      <w:r>
        <w:t>ợ</w:t>
      </w:r>
      <w:r>
        <w:t>ng H</w:t>
      </w:r>
      <w:r>
        <w:t>ả</w:t>
      </w:r>
      <w:r>
        <w:t>i, trung tâm tài chính và thương m</w:t>
      </w:r>
      <w:r>
        <w:t>ạ</w:t>
      </w:r>
      <w:r>
        <w:t>i c</w:t>
      </w:r>
      <w:r>
        <w:t>ủ</w:t>
      </w:r>
      <w:r>
        <w:t>a Trung Qu</w:t>
      </w:r>
      <w:r>
        <w:t>ố</w:t>
      </w:r>
      <w:r>
        <w:t>c, s</w:t>
      </w:r>
      <w:r>
        <w:t>ả</w:t>
      </w:r>
      <w:r>
        <w:t>n xu</w:t>
      </w:r>
      <w:r>
        <w:t>ấ</w:t>
      </w:r>
      <w:r>
        <w:t>t 2,83 tri</w:t>
      </w:r>
      <w:r>
        <w:t>ệ</w:t>
      </w:r>
      <w:r>
        <w:t>u xe vào năm 2021, hay 10,7% s</w:t>
      </w:r>
      <w:r>
        <w:t>ả</w:t>
      </w:r>
      <w:r>
        <w:t>n lư</w:t>
      </w:r>
      <w:r>
        <w:t>ợ</w:t>
      </w:r>
      <w:r>
        <w:t>ng toàn qu</w:t>
      </w:r>
      <w:r>
        <w:t>ố</w:t>
      </w:r>
      <w:r>
        <w:t>c trên th</w:t>
      </w:r>
      <w:r>
        <w:t>ị</w:t>
      </w:r>
      <w:r>
        <w:t xml:space="preserve"> trư</w:t>
      </w:r>
      <w:r>
        <w:t>ờ</w:t>
      </w:r>
      <w:r>
        <w:t>ng xe l</w:t>
      </w:r>
      <w:r>
        <w:t>ớ</w:t>
      </w:r>
      <w:r>
        <w:t>n nh</w:t>
      </w:r>
      <w:r>
        <w:t>ấ</w:t>
      </w:r>
      <w:r>
        <w:t>t th</w:t>
      </w:r>
      <w:r>
        <w:t>ế</w:t>
      </w:r>
      <w:r>
        <w:t xml:space="preserve"> gi</w:t>
      </w:r>
      <w:r>
        <w:t>ớ</w:t>
      </w:r>
      <w:r>
        <w:t xml:space="preserve">i. Jilin </w:t>
      </w:r>
      <w:r>
        <w:t>ở</w:t>
      </w:r>
      <w:r>
        <w:t xml:space="preserve"> đông b</w:t>
      </w:r>
      <w:r>
        <w:t>ắ</w:t>
      </w:r>
      <w:r>
        <w:t>c Trung Qu</w:t>
      </w:r>
      <w:r>
        <w:t>ố</w:t>
      </w:r>
      <w:r>
        <w:t>c đã l</w:t>
      </w:r>
      <w:r>
        <w:t>ắ</w:t>
      </w:r>
      <w:r>
        <w:t>p ráp 2,42 tri</w:t>
      </w:r>
      <w:r>
        <w:t>ệ</w:t>
      </w:r>
      <w:r>
        <w:t>u chi</w:t>
      </w:r>
      <w:r>
        <w:t>ế</w:t>
      </w:r>
      <w:r>
        <w:t>c vào năm ngoái, chi</w:t>
      </w:r>
      <w:r>
        <w:t>ế</w:t>
      </w:r>
      <w:r>
        <w:t>m 9,2%</w:t>
      </w:r>
      <w:r>
        <w:t xml:space="preserve"> t</w:t>
      </w:r>
      <w:r>
        <w:t>ổ</w:t>
      </w:r>
      <w:r>
        <w:t>ng s</w:t>
      </w:r>
      <w:r>
        <w:t>ả</w:t>
      </w:r>
      <w:r>
        <w:t>n ph</w:t>
      </w:r>
      <w:r>
        <w:t>ẩ</w:t>
      </w:r>
      <w:r>
        <w:t>m toàn qu</w:t>
      </w:r>
      <w:r>
        <w:t>ố</w:t>
      </w:r>
      <w:r>
        <w:t>c.Theo ư</w:t>
      </w:r>
      <w:r>
        <w:t>ớ</w:t>
      </w:r>
      <w:r>
        <w:t>c tính c</w:t>
      </w:r>
      <w:r>
        <w:t>ủ</w:t>
      </w:r>
      <w:r>
        <w:t>a các nhà phân tích, ngành công nghi</w:t>
      </w:r>
      <w:r>
        <w:t>ệ</w:t>
      </w:r>
      <w:r>
        <w:t>p ô tô cũng là m</w:t>
      </w:r>
      <w:r>
        <w:t>ộ</w:t>
      </w:r>
      <w:r>
        <w:t>t trong nh</w:t>
      </w:r>
      <w:r>
        <w:t>ữ</w:t>
      </w:r>
      <w:r>
        <w:t>ng nhà tuy</w:t>
      </w:r>
      <w:r>
        <w:t>ể</w:t>
      </w:r>
      <w:r>
        <w:t>n d</w:t>
      </w:r>
      <w:r>
        <w:t>ụ</w:t>
      </w:r>
      <w:r>
        <w:t>ng l</w:t>
      </w:r>
      <w:r>
        <w:t>ớ</w:t>
      </w:r>
      <w:r>
        <w:t>n nh</w:t>
      </w:r>
      <w:r>
        <w:t>ấ</w:t>
      </w:r>
      <w:r>
        <w:t>t c</w:t>
      </w:r>
      <w:r>
        <w:t>ủ</w:t>
      </w:r>
      <w:r>
        <w:t>a đ</w:t>
      </w:r>
      <w:r>
        <w:t>ấ</w:t>
      </w:r>
      <w:r>
        <w:t>t nư</w:t>
      </w:r>
      <w:r>
        <w:t>ớ</w:t>
      </w:r>
      <w:r>
        <w:t>c, cung c</w:t>
      </w:r>
      <w:r>
        <w:t>ấ</w:t>
      </w:r>
      <w:r>
        <w:t>p vi</w:t>
      </w:r>
      <w:r>
        <w:t>ệ</w:t>
      </w:r>
      <w:r>
        <w:t>c làm cho 1/6 trong s</w:t>
      </w:r>
      <w:r>
        <w:t>ố</w:t>
      </w:r>
      <w:r>
        <w:t xml:space="preserve"> 800 tri</w:t>
      </w:r>
      <w:r>
        <w:t>ệ</w:t>
      </w:r>
      <w:r>
        <w:t>u ngư</w:t>
      </w:r>
      <w:r>
        <w:t>ờ</w:t>
      </w:r>
      <w:r>
        <w:t>i c</w:t>
      </w:r>
      <w:r>
        <w:t>ủ</w:t>
      </w:r>
      <w:r>
        <w:t>a l</w:t>
      </w:r>
      <w:r>
        <w:t>ự</w:t>
      </w:r>
      <w:r>
        <w:t>c lư</w:t>
      </w:r>
      <w:r>
        <w:t>ợ</w:t>
      </w:r>
      <w:r>
        <w:t>ng lao đ</w:t>
      </w:r>
      <w:r>
        <w:t>ộ</w:t>
      </w:r>
      <w:r>
        <w:t>ng c</w:t>
      </w:r>
      <w:r>
        <w:t>ủ</w:t>
      </w:r>
      <w:r>
        <w:t>a đ</w:t>
      </w:r>
      <w:r>
        <w:t>ấ</w:t>
      </w:r>
      <w:r>
        <w:t>t nư</w:t>
      </w:r>
      <w:r>
        <w:t>ớ</w:t>
      </w:r>
      <w:r>
        <w:t>c Trung Qu</w:t>
      </w:r>
      <w:r>
        <w:t>ố</w:t>
      </w:r>
      <w:r>
        <w:t>c.Hàng ch</w:t>
      </w:r>
      <w:r>
        <w:t>ụ</w:t>
      </w:r>
      <w:r>
        <w:t>c n</w:t>
      </w:r>
      <w:r>
        <w:t>hà s</w:t>
      </w:r>
      <w:r>
        <w:t>ả</w:t>
      </w:r>
      <w:r>
        <w:t>n xu</w:t>
      </w:r>
      <w:r>
        <w:t>ấ</w:t>
      </w:r>
      <w:r>
        <w:t>t ô tô có nhà máy s</w:t>
      </w:r>
      <w:r>
        <w:t>ả</w:t>
      </w:r>
      <w:r>
        <w:t>n xu</w:t>
      </w:r>
      <w:r>
        <w:t>ấ</w:t>
      </w:r>
      <w:r>
        <w:t>t ô tô c</w:t>
      </w:r>
      <w:r>
        <w:t>ủ</w:t>
      </w:r>
      <w:r>
        <w:t>a h</w:t>
      </w:r>
      <w:r>
        <w:t>ọ</w:t>
      </w:r>
      <w:r>
        <w:t xml:space="preserve"> </w:t>
      </w:r>
      <w:r>
        <w:t>ở</w:t>
      </w:r>
      <w:r>
        <w:t xml:space="preserve"> Thư</w:t>
      </w:r>
      <w:r>
        <w:t>ợ</w:t>
      </w:r>
      <w:r>
        <w:t>ng H</w:t>
      </w:r>
      <w:r>
        <w:t>ả</w:t>
      </w:r>
      <w:r>
        <w:t>i, ch</w:t>
      </w:r>
      <w:r>
        <w:t>ủ</w:t>
      </w:r>
      <w:r>
        <w:t xml:space="preserve"> y</w:t>
      </w:r>
      <w:r>
        <w:t>ế</w:t>
      </w:r>
      <w:r>
        <w:t xml:space="preserve">u </w:t>
      </w:r>
      <w:r>
        <w:t>ở</w:t>
      </w:r>
      <w:r>
        <w:t xml:space="preserve"> khu công nghi</w:t>
      </w:r>
      <w:r>
        <w:t>ệ</w:t>
      </w:r>
      <w:r>
        <w:t>p Ph</w:t>
      </w:r>
      <w:r>
        <w:t>ố</w:t>
      </w:r>
      <w:r>
        <w:t xml:space="preserve"> Đông trên b</w:t>
      </w:r>
      <w:r>
        <w:t>ờ</w:t>
      </w:r>
      <w:r>
        <w:t xml:space="preserve"> đông sông Hoàng Ph</w:t>
      </w:r>
      <w:r>
        <w:t>ố</w:t>
      </w:r>
      <w:r>
        <w:t>, đã chuy</w:t>
      </w:r>
      <w:r>
        <w:t>ể</w:t>
      </w:r>
      <w:r>
        <w:t>n đ</w:t>
      </w:r>
      <w:r>
        <w:t>ổ</w:t>
      </w:r>
      <w:r>
        <w:t>i t</w:t>
      </w:r>
      <w:r>
        <w:t>ừ</w:t>
      </w:r>
      <w:r>
        <w:t xml:space="preserve"> ru</w:t>
      </w:r>
      <w:r>
        <w:t>ộ</w:t>
      </w:r>
      <w:r>
        <w:t>ng lúa thành m</w:t>
      </w:r>
      <w:r>
        <w:t>ộ</w:t>
      </w:r>
      <w:r>
        <w:t>t trong nh</w:t>
      </w:r>
      <w:r>
        <w:t>ữ</w:t>
      </w:r>
      <w:r>
        <w:t>ng trung tâm s</w:t>
      </w:r>
      <w:r>
        <w:t>ả</w:t>
      </w:r>
      <w:r>
        <w:t>n xu</w:t>
      </w:r>
      <w:r>
        <w:t>ấ</w:t>
      </w:r>
      <w:r>
        <w:t>t quan tr</w:t>
      </w:r>
      <w:r>
        <w:t>ọ</w:t>
      </w:r>
      <w:r>
        <w:t>ng nh</w:t>
      </w:r>
      <w:r>
        <w:t>ấ</w:t>
      </w:r>
      <w:r>
        <w:t>t c</w:t>
      </w:r>
      <w:r>
        <w:t>ả</w:t>
      </w:r>
      <w:r>
        <w:t xml:space="preserve"> nư</w:t>
      </w:r>
      <w:r>
        <w:t>ớ</w:t>
      </w:r>
      <w:r>
        <w:t>c ch</w:t>
      </w:r>
      <w:r>
        <w:t>ỉ</w:t>
      </w:r>
      <w:r>
        <w:t xml:space="preserve"> trong b</w:t>
      </w:r>
      <w:r>
        <w:t>ố</w:t>
      </w:r>
      <w:r>
        <w:t>n th</w:t>
      </w:r>
      <w:r>
        <w:t>ậ</w:t>
      </w:r>
      <w:r>
        <w:t>p k</w:t>
      </w:r>
      <w:r>
        <w:t>ỷ</w:t>
      </w:r>
      <w:r>
        <w:t xml:space="preserve">.General Motors </w:t>
      </w:r>
      <w:r>
        <w:t>và Volkswagen đ</w:t>
      </w:r>
      <w:r>
        <w:t>ề</w:t>
      </w:r>
      <w:r>
        <w:t>u s</w:t>
      </w:r>
      <w:r>
        <w:t>ả</w:t>
      </w:r>
      <w:r>
        <w:t>n xu</w:t>
      </w:r>
      <w:r>
        <w:t>ấ</w:t>
      </w:r>
      <w:r>
        <w:t>t ô tô t</w:t>
      </w:r>
      <w:r>
        <w:t>ạ</w:t>
      </w:r>
      <w:r>
        <w:t>i đây v</w:t>
      </w:r>
      <w:r>
        <w:t>ớ</w:t>
      </w:r>
      <w:r>
        <w:t>i đ</w:t>
      </w:r>
      <w:r>
        <w:t>ố</w:t>
      </w:r>
      <w:r>
        <w:t>i tác SAIC Motor. Tesla Gigafactory 3, nhà máy s</w:t>
      </w:r>
      <w:r>
        <w:t>ả</w:t>
      </w:r>
      <w:r>
        <w:t>n xu</w:t>
      </w:r>
      <w:r>
        <w:t>ấ</w:t>
      </w:r>
      <w:r>
        <w:t>t ô tô 100% v</w:t>
      </w:r>
      <w:r>
        <w:t>ố</w:t>
      </w:r>
      <w:r>
        <w:t>n nư</w:t>
      </w:r>
      <w:r>
        <w:t>ớ</w:t>
      </w:r>
      <w:r>
        <w:t>c ngoài duy nh</w:t>
      </w:r>
      <w:r>
        <w:t>ấ</w:t>
      </w:r>
      <w:r>
        <w:t xml:space="preserve">t </w:t>
      </w:r>
      <w:r>
        <w:t>ở</w:t>
      </w:r>
      <w:r>
        <w:t xml:space="preserve"> Trung Qu</w:t>
      </w:r>
      <w:r>
        <w:t>ố</w:t>
      </w:r>
      <w:r>
        <w:t>c, cũng n</w:t>
      </w:r>
      <w:r>
        <w:t>ằ</w:t>
      </w:r>
      <w:r>
        <w:t>m t</w:t>
      </w:r>
      <w:r>
        <w:t>ạ</w:t>
      </w:r>
      <w:r>
        <w:t>i khu thương m</w:t>
      </w:r>
      <w:r>
        <w:t>ạ</w:t>
      </w:r>
      <w:r>
        <w:t>i t</w:t>
      </w:r>
      <w:r>
        <w:t>ự</w:t>
      </w:r>
      <w:r>
        <w:t xml:space="preserve"> do Lingang </w:t>
      </w:r>
      <w:r>
        <w:t>ở</w:t>
      </w:r>
      <w:r>
        <w:t xml:space="preserve"> Ph</w:t>
      </w:r>
      <w:r>
        <w:t>ố</w:t>
      </w:r>
      <w:r>
        <w:t xml:space="preserve"> Đông. Tesla cho bi</w:t>
      </w:r>
      <w:r>
        <w:t>ế</w:t>
      </w:r>
      <w:r>
        <w:t>t có th</w:t>
      </w:r>
      <w:r>
        <w:t>ể</w:t>
      </w:r>
      <w:r>
        <w:t xml:space="preserve"> ho</w:t>
      </w:r>
      <w:r>
        <w:t>ạ</w:t>
      </w:r>
      <w:r>
        <w:t>t đ</w:t>
      </w:r>
      <w:r>
        <w:t>ộ</w:t>
      </w:r>
      <w:r>
        <w:t>ng tr</w:t>
      </w:r>
      <w:r>
        <w:t>ở</w:t>
      </w:r>
      <w:r>
        <w:t xml:space="preserve"> l</w:t>
      </w:r>
      <w:r>
        <w:t>ạ</w:t>
      </w:r>
      <w:r>
        <w:t xml:space="preserve">i vào ngày 18 </w:t>
      </w:r>
      <w:r>
        <w:t>tháng 4 sau ba tu</w:t>
      </w:r>
      <w:r>
        <w:t>ầ</w:t>
      </w:r>
      <w:r>
        <w:t>n t</w:t>
      </w:r>
      <w:r>
        <w:t>ạ</w:t>
      </w:r>
      <w:r>
        <w:t>m ng</w:t>
      </w:r>
      <w:r>
        <w:t>ừ</w:t>
      </w:r>
      <w:r>
        <w:t>ng.Chính quy</w:t>
      </w:r>
      <w:r>
        <w:t>ề</w:t>
      </w:r>
      <w:r>
        <w:t>n đ</w:t>
      </w:r>
      <w:r>
        <w:t>ị</w:t>
      </w:r>
      <w:r>
        <w:t>a phương c</w:t>
      </w:r>
      <w:r>
        <w:t>ủ</w:t>
      </w:r>
      <w:r>
        <w:t>a Thư</w:t>
      </w:r>
      <w:r>
        <w:t>ợ</w:t>
      </w:r>
      <w:r>
        <w:t>ng H</w:t>
      </w:r>
      <w:r>
        <w:t>ả</w:t>
      </w:r>
      <w:r>
        <w:t>i đã đóng c</w:t>
      </w:r>
      <w:r>
        <w:t>ử</w:t>
      </w:r>
      <w:r>
        <w:t>a toàn b</w:t>
      </w:r>
      <w:r>
        <w:t>ộ</w:t>
      </w:r>
      <w:r>
        <w:t xml:space="preserve"> thành ph</w:t>
      </w:r>
      <w:r>
        <w:t>ố</w:t>
      </w:r>
      <w:r>
        <w:t xml:space="preserve"> vào ngày 5 tháng 4 và phong to</w:t>
      </w:r>
      <w:r>
        <w:t>ả</w:t>
      </w:r>
      <w:r>
        <w:t xml:space="preserve"> h</w:t>
      </w:r>
      <w:r>
        <w:t>ầ</w:t>
      </w:r>
      <w:r>
        <w:t>u h</w:t>
      </w:r>
      <w:r>
        <w:t>ế</w:t>
      </w:r>
      <w:r>
        <w:t>t trong s</w:t>
      </w:r>
      <w:r>
        <w:t>ố</w:t>
      </w:r>
      <w:r>
        <w:t xml:space="preserve"> 25 tri</w:t>
      </w:r>
      <w:r>
        <w:t>ệ</w:t>
      </w:r>
      <w:r>
        <w:t>u cư dân c</w:t>
      </w:r>
      <w:r>
        <w:t>ủ</w:t>
      </w:r>
      <w:r>
        <w:t>a thành ph</w:t>
      </w:r>
      <w:r>
        <w:t>ố</w:t>
      </w:r>
      <w:r>
        <w:t xml:space="preserve"> - ngo</w:t>
      </w:r>
      <w:r>
        <w:t>ạ</w:t>
      </w:r>
      <w:r>
        <w:t>i tr</w:t>
      </w:r>
      <w:r>
        <w:t>ừ</w:t>
      </w:r>
      <w:r>
        <w:t xml:space="preserve"> nhân viên c</w:t>
      </w:r>
      <w:r>
        <w:t>ấ</w:t>
      </w:r>
      <w:r>
        <w:t>p c</w:t>
      </w:r>
      <w:r>
        <w:t>ứ</w:t>
      </w:r>
      <w:r>
        <w:t>u và nhân viên y t</w:t>
      </w:r>
      <w:r>
        <w:t>ế</w:t>
      </w:r>
      <w:r>
        <w:t xml:space="preserve"> - t</w:t>
      </w:r>
      <w:r>
        <w:t>ạ</w:t>
      </w:r>
      <w:r>
        <w:t>i nhà c</w:t>
      </w:r>
      <w:r>
        <w:t>ủ</w:t>
      </w:r>
      <w:r>
        <w:t>a h</w:t>
      </w:r>
      <w:r>
        <w:t>ọ</w:t>
      </w:r>
      <w:r>
        <w:t xml:space="preserve"> đ</w:t>
      </w:r>
      <w:r>
        <w:t>ể</w:t>
      </w:r>
      <w:r>
        <w:t xml:space="preserve"> ngăn ch</w:t>
      </w:r>
      <w:r>
        <w:t>ặ</w:t>
      </w:r>
      <w:r>
        <w:t xml:space="preserve">n </w:t>
      </w:r>
      <w:r>
        <w:t>ổ</w:t>
      </w:r>
      <w:r>
        <w:t xml:space="preserve"> d</w:t>
      </w:r>
      <w:r>
        <w:t>ị</w:t>
      </w:r>
      <w:r>
        <w:t>ch Covid-19 lây lan.Các nhà máy mu</w:t>
      </w:r>
      <w:r>
        <w:t>ố</w:t>
      </w:r>
      <w:r>
        <w:t>n duy trì ho</w:t>
      </w:r>
      <w:r>
        <w:t>ạ</w:t>
      </w:r>
      <w:r>
        <w:t>t đ</w:t>
      </w:r>
      <w:r>
        <w:t>ộ</w:t>
      </w:r>
      <w:r>
        <w:t>ng s</w:t>
      </w:r>
      <w:r>
        <w:t>ả</w:t>
      </w:r>
      <w:r>
        <w:t>n xu</w:t>
      </w:r>
      <w:r>
        <w:t>ấ</w:t>
      </w:r>
      <w:r>
        <w:t>t c</w:t>
      </w:r>
      <w:r>
        <w:t>ủ</w:t>
      </w:r>
      <w:r>
        <w:t>a mình ph</w:t>
      </w:r>
      <w:r>
        <w:t>ả</w:t>
      </w:r>
      <w:r>
        <w:t>i ho</w:t>
      </w:r>
      <w:r>
        <w:t>ạ</w:t>
      </w:r>
      <w:r>
        <w:t>t đ</w:t>
      </w:r>
      <w:r>
        <w:t>ộ</w:t>
      </w:r>
      <w:r>
        <w:t>ng trong cái g</w:t>
      </w:r>
      <w:r>
        <w:t>ọ</w:t>
      </w:r>
      <w:r>
        <w:t>i là vòng l</w:t>
      </w:r>
      <w:r>
        <w:t>ặ</w:t>
      </w:r>
      <w:r>
        <w:t>p khép kín, yêu c</w:t>
      </w:r>
      <w:r>
        <w:t>ầ</w:t>
      </w:r>
      <w:r>
        <w:t>u nhân viên ng</w:t>
      </w:r>
      <w:r>
        <w:t>ủ</w:t>
      </w:r>
      <w:r>
        <w:t xml:space="preserve"> t</w:t>
      </w:r>
      <w:r>
        <w:t>ạ</w:t>
      </w:r>
      <w:r>
        <w:t>i ch</w:t>
      </w:r>
      <w:r>
        <w:t>ỗ</w:t>
      </w:r>
      <w:r>
        <w:t xml:space="preserve"> và không đư</w:t>
      </w:r>
      <w:r>
        <w:t>ợ</w:t>
      </w:r>
      <w:r>
        <w:t>c ti</w:t>
      </w:r>
      <w:r>
        <w:t>ế</w:t>
      </w:r>
      <w:r>
        <w:t>p xúc v</w:t>
      </w:r>
      <w:r>
        <w:t>ớ</w:t>
      </w:r>
      <w:r>
        <w:t>i ngư</w:t>
      </w:r>
      <w:r>
        <w:t>ờ</w:t>
      </w:r>
      <w:r>
        <w:t>i ngoài. B</w:t>
      </w:r>
      <w:r>
        <w:t>ở</w:t>
      </w:r>
      <w:r>
        <w:t>i vì h</w:t>
      </w:r>
      <w:r>
        <w:t>ầ</w:t>
      </w:r>
      <w:r>
        <w:t>u h</w:t>
      </w:r>
      <w:r>
        <w:t>ế</w:t>
      </w:r>
      <w:r>
        <w:t>t các nhà máy thi</w:t>
      </w:r>
      <w:r>
        <w:t>ế</w:t>
      </w:r>
      <w:r>
        <w:t>u cơ s</w:t>
      </w:r>
      <w:r>
        <w:t>ở</w:t>
      </w:r>
      <w:r>
        <w:t xml:space="preserve"> v</w:t>
      </w:r>
      <w:r>
        <w:t>ậ</w:t>
      </w:r>
      <w:r>
        <w:t>t ch</w:t>
      </w:r>
      <w:r>
        <w:t>ấ</w:t>
      </w:r>
      <w:r>
        <w:t>t đ</w:t>
      </w:r>
      <w:r>
        <w:t>ể</w:t>
      </w:r>
      <w:r>
        <w:t xml:space="preserve"> đáp </w:t>
      </w:r>
      <w:r>
        <w:t>ứ</w:t>
      </w:r>
      <w:r>
        <w:t xml:space="preserve">ng </w:t>
      </w:r>
      <w:r>
        <w:t>cho t</w:t>
      </w:r>
      <w:r>
        <w:t>ừ</w:t>
      </w:r>
      <w:r>
        <w:t>ng nhân viên t</w:t>
      </w:r>
      <w:r>
        <w:t>ạ</w:t>
      </w:r>
      <w:r>
        <w:t>i nơi làm vi</w:t>
      </w:r>
      <w:r>
        <w:t>ệ</w:t>
      </w:r>
      <w:r>
        <w:t>c, h</w:t>
      </w:r>
      <w:r>
        <w:t>ọ</w:t>
      </w:r>
      <w:r>
        <w:t xml:space="preserve"> đã ph</w:t>
      </w:r>
      <w:r>
        <w:t>ả</w:t>
      </w:r>
      <w:r>
        <w:t>i ho</w:t>
      </w:r>
      <w:r>
        <w:t>ạ</w:t>
      </w:r>
      <w:r>
        <w:t>t đ</w:t>
      </w:r>
      <w:r>
        <w:t>ộ</w:t>
      </w:r>
      <w:r>
        <w:t>ng v</w:t>
      </w:r>
      <w:r>
        <w:t>ớ</w:t>
      </w:r>
      <w:r>
        <w:t>i công su</w:t>
      </w:r>
      <w:r>
        <w:t>ấ</w:t>
      </w:r>
      <w:r>
        <w:t>t gi</w:t>
      </w:r>
      <w:r>
        <w:t>ả</w:t>
      </w:r>
      <w:r>
        <w:t>m.Tesla đã t</w:t>
      </w:r>
      <w:r>
        <w:t>ạ</w:t>
      </w:r>
      <w:r>
        <w:t>m d</w:t>
      </w:r>
      <w:r>
        <w:t>ừ</w:t>
      </w:r>
      <w:r>
        <w:t>ng s</w:t>
      </w:r>
      <w:r>
        <w:t>ả</w:t>
      </w:r>
      <w:r>
        <w:t>n xu</w:t>
      </w:r>
      <w:r>
        <w:t>ấ</w:t>
      </w:r>
      <w:r>
        <w:t>t ô tô đi</w:t>
      </w:r>
      <w:r>
        <w:t>ệ</w:t>
      </w:r>
      <w:r>
        <w:t>n Model 3 và xe đi</w:t>
      </w:r>
      <w:r>
        <w:t>ệ</w:t>
      </w:r>
      <w:r>
        <w:t>n Crossover Model Y k</w:t>
      </w:r>
      <w:r>
        <w:t>ể</w:t>
      </w:r>
      <w:r>
        <w:t xml:space="preserve"> t</w:t>
      </w:r>
      <w:r>
        <w:t>ừ</w:t>
      </w:r>
      <w:r>
        <w:t xml:space="preserve"> ngày 28 tháng 3 vì h</w:t>
      </w:r>
      <w:r>
        <w:t>ọ</w:t>
      </w:r>
      <w:r>
        <w:t xml:space="preserve"> không th</w:t>
      </w:r>
      <w:r>
        <w:t>ể</w:t>
      </w:r>
      <w:r>
        <w:t xml:space="preserve"> có đ</w:t>
      </w:r>
      <w:r>
        <w:t>ủ</w:t>
      </w:r>
      <w:r>
        <w:t xml:space="preserve"> đ</w:t>
      </w:r>
      <w:r>
        <w:t>ồ</w:t>
      </w:r>
      <w:r>
        <w:t xml:space="preserve"> b</w:t>
      </w:r>
      <w:r>
        <w:t>ả</w:t>
      </w:r>
      <w:r>
        <w:t>o h</w:t>
      </w:r>
      <w:r>
        <w:t>ộ</w:t>
      </w:r>
      <w:r>
        <w:t xml:space="preserve"> đ</w:t>
      </w:r>
      <w:r>
        <w:t>ể</w:t>
      </w:r>
      <w:r>
        <w:t xml:space="preserve"> v</w:t>
      </w:r>
      <w:r>
        <w:t>ậ</w:t>
      </w:r>
      <w:r>
        <w:t>n hành nhà máy theo quy trình khép kín.V</w:t>
      </w:r>
      <w:r>
        <w:t>ấ</w:t>
      </w:r>
      <w:r>
        <w:t>n đ</w:t>
      </w:r>
      <w:r>
        <w:t>ề</w:t>
      </w:r>
      <w:r>
        <w:t xml:space="preserve"> </w:t>
      </w:r>
      <w:r>
        <w:t>c</w:t>
      </w:r>
      <w:r>
        <w:t>ủ</w:t>
      </w:r>
      <w:r>
        <w:t>a Tesla đã đư</w:t>
      </w:r>
      <w:r>
        <w:t>ợ</w:t>
      </w:r>
      <w:r>
        <w:t>c l</w:t>
      </w:r>
      <w:r>
        <w:t>ặ</w:t>
      </w:r>
      <w:r>
        <w:t>p l</w:t>
      </w:r>
      <w:r>
        <w:t>ạ</w:t>
      </w:r>
      <w:r>
        <w:t>i trên hàng nghìn nhà s</w:t>
      </w:r>
      <w:r>
        <w:t>ả</w:t>
      </w:r>
      <w:r>
        <w:t>n xu</w:t>
      </w:r>
      <w:r>
        <w:t>ấ</w:t>
      </w:r>
      <w:r>
        <w:t>t linh ki</w:t>
      </w:r>
      <w:r>
        <w:t>ệ</w:t>
      </w:r>
      <w:r>
        <w:t>n c</w:t>
      </w:r>
      <w:r>
        <w:t>ủ</w:t>
      </w:r>
      <w:r>
        <w:t>a thành ph</w:t>
      </w:r>
      <w:r>
        <w:t>ố</w:t>
      </w:r>
      <w:r>
        <w:t>, tràn sang các khu v</w:t>
      </w:r>
      <w:r>
        <w:t>ự</w:t>
      </w:r>
      <w:r>
        <w:t>c lân c</w:t>
      </w:r>
      <w:r>
        <w:t>ậ</w:t>
      </w:r>
      <w:r>
        <w:t xml:space="preserve">n như Côn Sơn </w:t>
      </w:r>
      <w:r>
        <w:t>ở</w:t>
      </w:r>
      <w:r>
        <w:t xml:space="preserve"> t</w:t>
      </w:r>
      <w:r>
        <w:t>ỉ</w:t>
      </w:r>
      <w:r>
        <w:t>nh Giang Tô, nơi đã đư</w:t>
      </w:r>
      <w:r>
        <w:t>ợ</w:t>
      </w:r>
      <w:r>
        <w:t>c đ</w:t>
      </w:r>
      <w:r>
        <w:t>ặ</w:t>
      </w:r>
      <w:r>
        <w:t>t hàng m</w:t>
      </w:r>
      <w:r>
        <w:t>ộ</w:t>
      </w:r>
      <w:r>
        <w:t>t ph</w:t>
      </w:r>
      <w:r>
        <w:t>ầ</w:t>
      </w:r>
      <w:r>
        <w:t>n đ</w:t>
      </w:r>
      <w:r>
        <w:t>ể</w:t>
      </w:r>
      <w:r>
        <w:t xml:space="preserve"> th</w:t>
      </w:r>
      <w:r>
        <w:t>ử</w:t>
      </w:r>
      <w:r>
        <w:t xml:space="preserve"> nghi</w:t>
      </w:r>
      <w:r>
        <w:t>ệ</w:t>
      </w:r>
      <w:r>
        <w:t>m hàng lo</w:t>
      </w:r>
      <w:r>
        <w:t>ạ</w:t>
      </w:r>
      <w:r>
        <w:t>t vào tu</w:t>
      </w:r>
      <w:r>
        <w:t>ầ</w:t>
      </w:r>
      <w:r>
        <w:t>n trư</w:t>
      </w:r>
      <w:r>
        <w:t>ớ</w:t>
      </w:r>
      <w:r>
        <w:t>c và t</w:t>
      </w:r>
      <w:r>
        <w:t>ỉ</w:t>
      </w:r>
      <w:r>
        <w:t>nh Chi</w:t>
      </w:r>
      <w:r>
        <w:t>ế</w:t>
      </w:r>
      <w:r>
        <w:t>t Giang.K</w:t>
      </w:r>
      <w:r>
        <w:t>ế</w:t>
      </w:r>
      <w:r>
        <w:t>t qu</w:t>
      </w:r>
      <w:r>
        <w:t>ả</w:t>
      </w:r>
      <w:r>
        <w:t xml:space="preserve"> là s</w:t>
      </w:r>
      <w:r>
        <w:t>ự</w:t>
      </w:r>
      <w:r>
        <w:t xml:space="preserve"> căng th</w:t>
      </w:r>
      <w:r>
        <w:t>ẳ</w:t>
      </w:r>
      <w:r>
        <w:t>ng đ</w:t>
      </w:r>
      <w:r>
        <w:t>ố</w:t>
      </w:r>
      <w:r>
        <w:t>i</w:t>
      </w:r>
      <w:r>
        <w:t xml:space="preserve"> v</w:t>
      </w:r>
      <w:r>
        <w:t>ớ</w:t>
      </w:r>
      <w:r>
        <w:t>i chu</w:t>
      </w:r>
      <w:r>
        <w:t>ỗ</w:t>
      </w:r>
      <w:r>
        <w:t xml:space="preserve">i cung </w:t>
      </w:r>
      <w:r>
        <w:t>ứ</w:t>
      </w:r>
      <w:r>
        <w:t xml:space="preserve">ng đang </w:t>
      </w:r>
      <w:r>
        <w:t>ả</w:t>
      </w:r>
      <w:r>
        <w:t>nh hư</w:t>
      </w:r>
      <w:r>
        <w:t>ở</w:t>
      </w:r>
      <w:r>
        <w:t>ng đ</w:t>
      </w:r>
      <w:r>
        <w:t>ế</w:t>
      </w:r>
      <w:r>
        <w:t>n toàn b</w:t>
      </w:r>
      <w:r>
        <w:t>ộ</w:t>
      </w:r>
      <w:r>
        <w:t xml:space="preserve"> qu</w:t>
      </w:r>
      <w:r>
        <w:t>ố</w:t>
      </w:r>
      <w:r>
        <w:t>c gia và toàn ngành s</w:t>
      </w:r>
      <w:r>
        <w:t>ả</w:t>
      </w:r>
      <w:r>
        <w:t>n xu</w:t>
      </w:r>
      <w:r>
        <w:t>ấ</w:t>
      </w:r>
      <w:r>
        <w:t>t ô tô. Đ</w:t>
      </w:r>
      <w:r>
        <w:t>ố</w:t>
      </w:r>
      <w:r>
        <w:t>i th</w:t>
      </w:r>
      <w:r>
        <w:t>ủ</w:t>
      </w:r>
      <w:r>
        <w:t xml:space="preserve"> c</w:t>
      </w:r>
      <w:r>
        <w:t>ủ</w:t>
      </w:r>
      <w:r>
        <w:t>a Xpeng là Nio đã ph</w:t>
      </w:r>
      <w:r>
        <w:t>ả</w:t>
      </w:r>
      <w:r>
        <w:t>i t</w:t>
      </w:r>
      <w:r>
        <w:t>ạ</w:t>
      </w:r>
      <w:r>
        <w:t>m ng</w:t>
      </w:r>
      <w:r>
        <w:t>ừ</w:t>
      </w:r>
      <w:r>
        <w:t>ng s</w:t>
      </w:r>
      <w:r>
        <w:t>ả</w:t>
      </w:r>
      <w:r>
        <w:t>n xu</w:t>
      </w:r>
      <w:r>
        <w:t>ấ</w:t>
      </w:r>
      <w:r>
        <w:t>t ô tô đi</w:t>
      </w:r>
      <w:r>
        <w:t>ệ</w:t>
      </w:r>
      <w:r>
        <w:t xml:space="preserve">n </w:t>
      </w:r>
      <w:r>
        <w:t>ở</w:t>
      </w:r>
      <w:r>
        <w:t xml:space="preserve"> t</w:t>
      </w:r>
      <w:r>
        <w:t>ỉ</w:t>
      </w:r>
      <w:r>
        <w:t>nh l</w:t>
      </w:r>
      <w:r>
        <w:t>ỵ</w:t>
      </w:r>
      <w:r>
        <w:t xml:space="preserve"> H</w:t>
      </w:r>
      <w:r>
        <w:t>ợ</w:t>
      </w:r>
      <w:r>
        <w:t>p Phì c</w:t>
      </w:r>
      <w:r>
        <w:t>ủ</w:t>
      </w:r>
      <w:r>
        <w:t>a h</w:t>
      </w:r>
      <w:r>
        <w:t>ọ</w:t>
      </w:r>
      <w:r>
        <w:t xml:space="preserve"> t</w:t>
      </w:r>
      <w:r>
        <w:t>ừ</w:t>
      </w:r>
      <w:r>
        <w:t xml:space="preserve"> ngày 9 đ</w:t>
      </w:r>
      <w:r>
        <w:t>ế</w:t>
      </w:r>
      <w:r>
        <w:t>n ngày 13 tháng 4 vì ngu</w:t>
      </w:r>
      <w:r>
        <w:t>ồ</w:t>
      </w:r>
      <w:r>
        <w:t>n cung c</w:t>
      </w:r>
      <w:r>
        <w:t>ấ</w:t>
      </w:r>
      <w:r>
        <w:t>p các thành ph</w:t>
      </w:r>
      <w:r>
        <w:t>ầ</w:t>
      </w:r>
      <w:r>
        <w:t>n quan tr</w:t>
      </w:r>
      <w:r>
        <w:t>ọ</w:t>
      </w:r>
      <w:r>
        <w:t>ng c</w:t>
      </w:r>
      <w:r>
        <w:t>ủ</w:t>
      </w:r>
      <w:r>
        <w:t>a h</w:t>
      </w:r>
      <w:r>
        <w:t>ọ</w:t>
      </w:r>
      <w:r>
        <w:t xml:space="preserve"> b</w:t>
      </w:r>
      <w:r>
        <w:t>ị</w:t>
      </w:r>
      <w:r>
        <w:t xml:space="preserve"> </w:t>
      </w:r>
      <w:r>
        <w:t>gián đo</w:t>
      </w:r>
      <w:r>
        <w:t>ạ</w:t>
      </w:r>
      <w:r>
        <w:t xml:space="preserve">n </w:t>
      </w:r>
      <w:r>
        <w:t>ở</w:t>
      </w:r>
      <w:r>
        <w:t xml:space="preserve"> Thư</w:t>
      </w:r>
      <w:r>
        <w:t>ợ</w:t>
      </w:r>
      <w:r>
        <w:t>ng H</w:t>
      </w:r>
      <w:r>
        <w:t>ả</w:t>
      </w:r>
      <w:r>
        <w:t>i, t</w:t>
      </w:r>
      <w:r>
        <w:t>ỉ</w:t>
      </w:r>
      <w:r>
        <w:t>nh Giang Tô và Cát Lâm.FAW Group cho bi</w:t>
      </w:r>
      <w:r>
        <w:t>ế</w:t>
      </w:r>
      <w:r>
        <w:t>t h</w:t>
      </w:r>
      <w:r>
        <w:t>ọ</w:t>
      </w:r>
      <w:r>
        <w:t xml:space="preserve"> đã ti</w:t>
      </w:r>
      <w:r>
        <w:t>ế</w:t>
      </w:r>
      <w:r>
        <w:t>p t</w:t>
      </w:r>
      <w:r>
        <w:t>ụ</w:t>
      </w:r>
      <w:r>
        <w:t>c s</w:t>
      </w:r>
      <w:r>
        <w:t>ả</w:t>
      </w:r>
      <w:r>
        <w:t>n xu</w:t>
      </w:r>
      <w:r>
        <w:t>ấ</w:t>
      </w:r>
      <w:r>
        <w:t>t ô tô ch</w:t>
      </w:r>
      <w:r>
        <w:t>ở</w:t>
      </w:r>
      <w:r>
        <w:t xml:space="preserve"> khách c</w:t>
      </w:r>
      <w:r>
        <w:t>ủ</w:t>
      </w:r>
      <w:r>
        <w:t xml:space="preserve">a Volkswagen và Toyota Motor </w:t>
      </w:r>
      <w:r>
        <w:t>ở</w:t>
      </w:r>
      <w:r>
        <w:t xml:space="preserve"> t</w:t>
      </w:r>
      <w:r>
        <w:t>ỉ</w:t>
      </w:r>
      <w:r>
        <w:t>nh Cát Lâm, th</w:t>
      </w:r>
      <w:r>
        <w:t>ủ</w:t>
      </w:r>
      <w:r>
        <w:t xml:space="preserve"> ph</w:t>
      </w:r>
      <w:r>
        <w:t>ủ</w:t>
      </w:r>
      <w:r>
        <w:t xml:space="preserve"> Trư</w:t>
      </w:r>
      <w:r>
        <w:t>ờ</w:t>
      </w:r>
      <w:r>
        <w:t>ng Xuân sau khi đình ch</w:t>
      </w:r>
      <w:r>
        <w:t>ỉ</w:t>
      </w:r>
      <w:r>
        <w:t xml:space="preserve"> toàn b</w:t>
      </w:r>
      <w:r>
        <w:t>ộ</w:t>
      </w:r>
      <w:r>
        <w:t xml:space="preserve"> s</w:t>
      </w:r>
      <w:r>
        <w:t>ả</w:t>
      </w:r>
      <w:r>
        <w:t>n lư</w:t>
      </w:r>
      <w:r>
        <w:t>ợ</w:t>
      </w:r>
      <w:r>
        <w:t>ng vào ngày 13 tháng 3.T</w:t>
      </w:r>
      <w:r>
        <w:t>ạ</w:t>
      </w:r>
      <w:r>
        <w:t>i t</w:t>
      </w:r>
      <w:r>
        <w:t>ỉ</w:t>
      </w:r>
      <w:r>
        <w:t>nh Liêu Ninh lân c</w:t>
      </w:r>
      <w:r>
        <w:t>ậ</w:t>
      </w:r>
      <w:r>
        <w:t xml:space="preserve">n </w:t>
      </w:r>
      <w:r>
        <w:t>ở</w:t>
      </w:r>
      <w:r>
        <w:t xml:space="preserve"> đông b</w:t>
      </w:r>
      <w:r>
        <w:t>ắ</w:t>
      </w:r>
      <w:r>
        <w:t>c Trung Qu</w:t>
      </w:r>
      <w:r>
        <w:t>ố</w:t>
      </w:r>
      <w:r>
        <w:t>c, Brilliance China Automotive Holding cho bi</w:t>
      </w:r>
      <w:r>
        <w:t>ế</w:t>
      </w:r>
      <w:r>
        <w:t>t h</w:t>
      </w:r>
      <w:r>
        <w:t>ọ</w:t>
      </w:r>
      <w:r>
        <w:t xml:space="preserve"> đã ti</w:t>
      </w:r>
      <w:r>
        <w:t>ế</w:t>
      </w:r>
      <w:r>
        <w:t>p t</w:t>
      </w:r>
      <w:r>
        <w:t>ụ</w:t>
      </w:r>
      <w:r>
        <w:t>c s</w:t>
      </w:r>
      <w:r>
        <w:t>ả</w:t>
      </w:r>
      <w:r>
        <w:t>n xu</w:t>
      </w:r>
      <w:r>
        <w:t>ấ</w:t>
      </w:r>
      <w:r>
        <w:t>t ô tô h</w:t>
      </w:r>
      <w:r>
        <w:t>ạ</w:t>
      </w:r>
      <w:r>
        <w:t>ng sang BMW v</w:t>
      </w:r>
      <w:r>
        <w:t>ớ</w:t>
      </w:r>
      <w:r>
        <w:t>i đ</w:t>
      </w:r>
      <w:r>
        <w:t>ố</w:t>
      </w:r>
      <w:r>
        <w:t>i tác Đ</w:t>
      </w:r>
      <w:r>
        <w:t>ứ</w:t>
      </w:r>
      <w:r>
        <w:t>c t</w:t>
      </w:r>
      <w:r>
        <w:t>ạ</w:t>
      </w:r>
      <w:r>
        <w:t>i th</w:t>
      </w:r>
      <w:r>
        <w:t>ủ</w:t>
      </w:r>
      <w:r>
        <w:t xml:space="preserve"> ph</w:t>
      </w:r>
      <w:r>
        <w:t>ủ</w:t>
      </w:r>
      <w:r>
        <w:t xml:space="preserve"> t</w:t>
      </w:r>
      <w:r>
        <w:t>ỉ</w:t>
      </w:r>
      <w:r>
        <w:t>nh Th</w:t>
      </w:r>
      <w:r>
        <w:t>ẩ</w:t>
      </w:r>
      <w:r>
        <w:t>m Dương. BMW-Brilliance không cho bi</w:t>
      </w:r>
      <w:r>
        <w:t>ế</w:t>
      </w:r>
      <w:r>
        <w:t>t h</w:t>
      </w:r>
      <w:r>
        <w:t>ọ</w:t>
      </w:r>
      <w:r>
        <w:t xml:space="preserve"> t</w:t>
      </w:r>
      <w:r>
        <w:t>ạ</w:t>
      </w:r>
      <w:r>
        <w:t>m d</w:t>
      </w:r>
      <w:r>
        <w:t>ừ</w:t>
      </w:r>
      <w:r>
        <w:t>ng s</w:t>
      </w:r>
      <w:r>
        <w:t>ả</w:t>
      </w:r>
      <w:r>
        <w:t>n xu</w:t>
      </w:r>
      <w:r>
        <w:t>ấ</w:t>
      </w:r>
      <w:r>
        <w:t>t bao nhiêu ngày.Đ</w:t>
      </w:r>
      <w:r>
        <w:t>ể</w:t>
      </w:r>
      <w:r>
        <w:t xml:space="preserve"> gi</w:t>
      </w:r>
      <w:r>
        <w:t>ả</w:t>
      </w:r>
      <w:r>
        <w:t>m b</w:t>
      </w:r>
      <w:r>
        <w:t>ớ</w:t>
      </w:r>
      <w:r>
        <w:t>t căng th</w:t>
      </w:r>
      <w:r>
        <w:t>ẳ</w:t>
      </w:r>
      <w:r>
        <w:t>ng cho chu</w:t>
      </w:r>
      <w:r>
        <w:t>ỗ</w:t>
      </w:r>
      <w:r>
        <w:t>i c</w:t>
      </w:r>
      <w:r>
        <w:t xml:space="preserve">ung </w:t>
      </w:r>
      <w:r>
        <w:t>ứ</w:t>
      </w:r>
      <w:r>
        <w:t>ng, B</w:t>
      </w:r>
      <w:r>
        <w:t>ộ</w:t>
      </w:r>
      <w:r>
        <w:t xml:space="preserve"> Công nghi</w:t>
      </w:r>
      <w:r>
        <w:t>ệ</w:t>
      </w:r>
      <w:r>
        <w:t>p và Công ngh</w:t>
      </w:r>
      <w:r>
        <w:t>ệ</w:t>
      </w:r>
      <w:r>
        <w:t xml:space="preserve"> Thông tin (MIIT) đã c</w:t>
      </w:r>
      <w:r>
        <w:t>ử</w:t>
      </w:r>
      <w:r>
        <w:t xml:space="preserve"> m</w:t>
      </w:r>
      <w:r>
        <w:t>ộ</w:t>
      </w:r>
      <w:r>
        <w:t>t nhóm t</w:t>
      </w:r>
      <w:r>
        <w:t>ớ</w:t>
      </w:r>
      <w:r>
        <w:t>i Thư</w:t>
      </w:r>
      <w:r>
        <w:t>ợ</w:t>
      </w:r>
      <w:r>
        <w:t>ng H</w:t>
      </w:r>
      <w:r>
        <w:t>ả</w:t>
      </w:r>
      <w:r>
        <w:t>i đ</w:t>
      </w:r>
      <w:r>
        <w:t>ể</w:t>
      </w:r>
      <w:r>
        <w:t xml:space="preserve"> ti</w:t>
      </w:r>
      <w:r>
        <w:t>ế</w:t>
      </w:r>
      <w:r>
        <w:t>p t</w:t>
      </w:r>
      <w:r>
        <w:t>ụ</w:t>
      </w:r>
      <w:r>
        <w:t>c làm vi</w:t>
      </w:r>
      <w:r>
        <w:t>ệ</w:t>
      </w:r>
      <w:r>
        <w:t>c t</w:t>
      </w:r>
      <w:r>
        <w:t>ạ</w:t>
      </w:r>
      <w:r>
        <w:t>i 666 doanh nghi</w:t>
      </w:r>
      <w:r>
        <w:t>ệ</w:t>
      </w:r>
      <w:r>
        <w:t>p ch</w:t>
      </w:r>
      <w:r>
        <w:t>ủ</w:t>
      </w:r>
      <w:r>
        <w:t xml:space="preserve"> ch</w:t>
      </w:r>
      <w:r>
        <w:t>ố</w:t>
      </w:r>
      <w:r>
        <w:t>t bao g</w:t>
      </w:r>
      <w:r>
        <w:t>ồ</w:t>
      </w:r>
      <w:r>
        <w:t>m xư</w:t>
      </w:r>
      <w:r>
        <w:t>ở</w:t>
      </w:r>
      <w:r>
        <w:t>ng s</w:t>
      </w:r>
      <w:r>
        <w:t>ả</w:t>
      </w:r>
      <w:r>
        <w:t>n xu</w:t>
      </w:r>
      <w:r>
        <w:t>ấ</w:t>
      </w:r>
      <w:r>
        <w:t>t chip, nhà s</w:t>
      </w:r>
      <w:r>
        <w:t>ả</w:t>
      </w:r>
      <w:r>
        <w:t>n xu</w:t>
      </w:r>
      <w:r>
        <w:t>ấ</w:t>
      </w:r>
      <w:r>
        <w:t>t ô tô và y sinh h</w:t>
      </w:r>
      <w:r>
        <w:t>ọ</w:t>
      </w:r>
      <w:r>
        <w:t>c.SAIC Motor, nhà s</w:t>
      </w:r>
      <w:r>
        <w:t>ả</w:t>
      </w:r>
      <w:r>
        <w:t>n xu</w:t>
      </w:r>
      <w:r>
        <w:t>ấ</w:t>
      </w:r>
      <w:r>
        <w:t>t ô tô thu</w:t>
      </w:r>
      <w:r>
        <w:t>ộ</w:t>
      </w:r>
      <w:r>
        <w:t>c s</w:t>
      </w:r>
      <w:r>
        <w:t>ở</w:t>
      </w:r>
      <w:r>
        <w:t xml:space="preserve"> h</w:t>
      </w:r>
      <w:r>
        <w:t>ữ</w:t>
      </w:r>
      <w:r>
        <w:t>u nhà nư</w:t>
      </w:r>
      <w:r>
        <w:t>ớ</w:t>
      </w:r>
      <w:r>
        <w:t>c l</w:t>
      </w:r>
      <w:r>
        <w:t>ớ</w:t>
      </w:r>
      <w:r>
        <w:t>n nh</w:t>
      </w:r>
      <w:r>
        <w:t>ấ</w:t>
      </w:r>
      <w:r>
        <w:t>t</w:t>
      </w:r>
      <w:r>
        <w:t xml:space="preserve"> Trung Qu</w:t>
      </w:r>
      <w:r>
        <w:t>ố</w:t>
      </w:r>
      <w:r>
        <w:t>c, cho bi</w:t>
      </w:r>
      <w:r>
        <w:t>ế</w:t>
      </w:r>
      <w:r>
        <w:t>t h</w:t>
      </w:r>
      <w:r>
        <w:t>ọ</w:t>
      </w:r>
      <w:r>
        <w:t xml:space="preserve"> s</w:t>
      </w:r>
      <w:r>
        <w:t>ẽ</w:t>
      </w:r>
      <w:r>
        <w:t xml:space="preserve"> ti</w:t>
      </w:r>
      <w:r>
        <w:t>ế</w:t>
      </w:r>
      <w:r>
        <w:t>n hành m</w:t>
      </w:r>
      <w:r>
        <w:t>ộ</w:t>
      </w:r>
      <w:r>
        <w:t>t cu</w:t>
      </w:r>
      <w:r>
        <w:t>ộ</w:t>
      </w:r>
      <w:r>
        <w:t>c ki</w:t>
      </w:r>
      <w:r>
        <w:t>ể</w:t>
      </w:r>
      <w:r>
        <w:t>m tra vào th</w:t>
      </w:r>
      <w:r>
        <w:t>ứ</w:t>
      </w:r>
      <w:r>
        <w:t xml:space="preserve"> Hai tu</w:t>
      </w:r>
      <w:r>
        <w:t>ầ</w:t>
      </w:r>
      <w:r>
        <w:t>n t</w:t>
      </w:r>
      <w:r>
        <w:t>ớ</w:t>
      </w:r>
      <w:r>
        <w:t>i đ</w:t>
      </w:r>
      <w:r>
        <w:t>ể</w:t>
      </w:r>
      <w:r>
        <w:t xml:space="preserve"> đánh giá v</w:t>
      </w:r>
      <w:r>
        <w:t>ấ</w:t>
      </w:r>
      <w:r>
        <w:t>n đ</w:t>
      </w:r>
      <w:r>
        <w:t>ề</w:t>
      </w:r>
      <w:r>
        <w:t xml:space="preserve"> ti</w:t>
      </w:r>
      <w:r>
        <w:t>ế</w:t>
      </w:r>
      <w:r>
        <w:t>p t</w:t>
      </w:r>
      <w:r>
        <w:t>ụ</w:t>
      </w:r>
      <w:r>
        <w:t>c s</w:t>
      </w:r>
      <w:r>
        <w:t>ả</w:t>
      </w:r>
      <w:r>
        <w:t>n xu</w:t>
      </w:r>
      <w:r>
        <w:t>ấ</w:t>
      </w:r>
      <w:r>
        <w:t>t hay không.Chen Jinzhu, giám đ</w:t>
      </w:r>
      <w:r>
        <w:t>ố</w:t>
      </w:r>
      <w:r>
        <w:t>c đi</w:t>
      </w:r>
      <w:r>
        <w:t>ề</w:t>
      </w:r>
      <w:r>
        <w:t>u hành c</w:t>
      </w:r>
      <w:r>
        <w:t>ủ</w:t>
      </w:r>
      <w:r>
        <w:t>a Shanghai Mingliang Auto Service, m</w:t>
      </w:r>
      <w:r>
        <w:t>ộ</w:t>
      </w:r>
      <w:r>
        <w:t>t công ty tư v</w:t>
      </w:r>
      <w:r>
        <w:t>ấ</w:t>
      </w:r>
      <w:r>
        <w:t>n t</w:t>
      </w:r>
      <w:r>
        <w:t>ạ</w:t>
      </w:r>
      <w:r>
        <w:t>i Thư</w:t>
      </w:r>
      <w:r>
        <w:t>ợ</w:t>
      </w:r>
      <w:r>
        <w:t>ng H</w:t>
      </w:r>
      <w:r>
        <w:t>ả</w:t>
      </w:r>
      <w:r>
        <w:t>i cho bi</w:t>
      </w:r>
      <w:r>
        <w:t>ế</w:t>
      </w:r>
      <w:r>
        <w:t>t: “SAIC và các liên d</w:t>
      </w:r>
      <w:r>
        <w:t>oanh c</w:t>
      </w:r>
      <w:r>
        <w:t>ủ</w:t>
      </w:r>
      <w:r>
        <w:t>a h</w:t>
      </w:r>
      <w:r>
        <w:t>ọ</w:t>
      </w:r>
      <w:r>
        <w:t xml:space="preserve"> có th</w:t>
      </w:r>
      <w:r>
        <w:t>ể</w:t>
      </w:r>
      <w:r>
        <w:t xml:space="preserve"> v</w:t>
      </w:r>
      <w:r>
        <w:t>ẫ</w:t>
      </w:r>
      <w:r>
        <w:t>n thi</w:t>
      </w:r>
      <w:r>
        <w:t>ế</w:t>
      </w:r>
      <w:r>
        <w:t>u nhân l</w:t>
      </w:r>
      <w:r>
        <w:t>ự</w:t>
      </w:r>
      <w:r>
        <w:t>c và nguyên li</w:t>
      </w:r>
      <w:r>
        <w:t>ệ</w:t>
      </w:r>
      <w:r>
        <w:t>u đ</w:t>
      </w:r>
      <w:r>
        <w:t>ể</w:t>
      </w:r>
      <w:r>
        <w:t xml:space="preserve"> l</w:t>
      </w:r>
      <w:r>
        <w:t>ắ</w:t>
      </w:r>
      <w:r>
        <w:t>p ráp ô tô. T</w:t>
      </w:r>
      <w:r>
        <w:t>ấ</w:t>
      </w:r>
      <w:r>
        <w:t>t c</w:t>
      </w:r>
      <w:r>
        <w:t>ả</w:t>
      </w:r>
      <w:r>
        <w:t xml:space="preserve"> ph</w:t>
      </w:r>
      <w:r>
        <w:t>ụ</w:t>
      </w:r>
      <w:r>
        <w:t xml:space="preserve"> thu</w:t>
      </w:r>
      <w:r>
        <w:t>ộ</w:t>
      </w:r>
      <w:r>
        <w:t>c vào vi</w:t>
      </w:r>
      <w:r>
        <w:t>ệ</w:t>
      </w:r>
      <w:r>
        <w:t>c có bao nhiêu công nhân có th</w:t>
      </w:r>
      <w:r>
        <w:t>ể</w:t>
      </w:r>
      <w:r>
        <w:t xml:space="preserve"> quay tr</w:t>
      </w:r>
      <w:r>
        <w:t>ở</w:t>
      </w:r>
      <w:r>
        <w:t xml:space="preserve"> l</w:t>
      </w:r>
      <w:r>
        <w:t>ạ</w:t>
      </w:r>
      <w:r>
        <w:t>i các nhà máy và bao nhiêu b</w:t>
      </w:r>
      <w:r>
        <w:t>ộ</w:t>
      </w:r>
      <w:r>
        <w:t xml:space="preserve"> ph</w:t>
      </w:r>
      <w:r>
        <w:t>ậ</w:t>
      </w:r>
      <w:r>
        <w:t>n có th</w:t>
      </w:r>
      <w:r>
        <w:t>ể</w:t>
      </w:r>
      <w:r>
        <w:t xml:space="preserve"> đư</w:t>
      </w:r>
      <w:r>
        <w:t>ợ</w:t>
      </w:r>
      <w:r>
        <w:t>c chuy</w:t>
      </w:r>
      <w:r>
        <w:t>ể</w:t>
      </w:r>
      <w:r>
        <w:t>n đ</w:t>
      </w:r>
      <w:r>
        <w:t>ế</w:t>
      </w:r>
      <w:r>
        <w:t>n các đ</w:t>
      </w:r>
      <w:r>
        <w:t>ị</w:t>
      </w:r>
      <w:r>
        <w:t>a đi</w:t>
      </w:r>
      <w:r>
        <w:t>ể</w:t>
      </w:r>
      <w:r>
        <w:t>m vì toàn b</w:t>
      </w:r>
      <w:r>
        <w:t>ộ</w:t>
      </w:r>
      <w:r>
        <w:t xml:space="preserve"> thành ph</w:t>
      </w:r>
      <w:r>
        <w:t>ố</w:t>
      </w:r>
      <w:r>
        <w:t xml:space="preserve"> v</w:t>
      </w:r>
      <w:r>
        <w:t>ẫ</w:t>
      </w:r>
      <w:r>
        <w:t>n b</w:t>
      </w:r>
      <w:r>
        <w:t>ị</w:t>
      </w:r>
      <w:r>
        <w:t xml:space="preserve"> đóng c</w:t>
      </w:r>
      <w:r>
        <w:t>ử</w:t>
      </w:r>
      <w:r>
        <w:t xml:space="preserve">a”.Trong khi </w:t>
      </w:r>
      <w:r>
        <w:t>đó, Thư</w:t>
      </w:r>
      <w:r>
        <w:t>ợ</w:t>
      </w:r>
      <w:r>
        <w:t>ng H</w:t>
      </w:r>
      <w:r>
        <w:t>ả</w:t>
      </w:r>
      <w:r>
        <w:t>i báo cáo hơn 303.000 ca nhi</w:t>
      </w:r>
      <w:r>
        <w:t>ễ</w:t>
      </w:r>
      <w:r>
        <w:t>m Covid-19 k</w:t>
      </w:r>
      <w:r>
        <w:t>ể</w:t>
      </w:r>
      <w:r>
        <w:t xml:space="preserve"> t</w:t>
      </w:r>
      <w:r>
        <w:t>ừ</w:t>
      </w:r>
      <w:r>
        <w:t xml:space="preserve"> khi đ</w:t>
      </w:r>
      <w:r>
        <w:t>ợ</w:t>
      </w:r>
      <w:r>
        <w:t>t bùng phát b</w:t>
      </w:r>
      <w:r>
        <w:t>ắ</w:t>
      </w:r>
      <w:r>
        <w:t>t đ</w:t>
      </w:r>
      <w:r>
        <w:t>ầ</w:t>
      </w:r>
      <w:r>
        <w:t xml:space="preserve">u vào ngày 1 </w:t>
      </w:r>
      <w:r>
        <w:lastRenderedPageBreak/>
        <w:t>tháng 3.Chính quy</w:t>
      </w:r>
      <w:r>
        <w:t>ề</w:t>
      </w:r>
      <w:r>
        <w:t>n thành ph</w:t>
      </w:r>
      <w:r>
        <w:t>ố</w:t>
      </w:r>
      <w:r>
        <w:t xml:space="preserve"> đã áp đ</w:t>
      </w:r>
      <w:r>
        <w:t>ặ</w:t>
      </w:r>
      <w:r>
        <w:t>t ch</w:t>
      </w:r>
      <w:r>
        <w:t>ế</w:t>
      </w:r>
      <w:r>
        <w:t xml:space="preserve"> đ</w:t>
      </w:r>
      <w:r>
        <w:t>ộ</w:t>
      </w:r>
      <w:r>
        <w:t xml:space="preserve"> đóng c</w:t>
      </w:r>
      <w:r>
        <w:t>ử</w:t>
      </w:r>
      <w:r>
        <w:t>a hai giai đo</w:t>
      </w:r>
      <w:r>
        <w:t>ạ</w:t>
      </w:r>
      <w:r>
        <w:t>n trong 8 ngày k</w:t>
      </w:r>
      <w:r>
        <w:t>ể</w:t>
      </w:r>
      <w:r>
        <w:t xml:space="preserve"> t</w:t>
      </w:r>
      <w:r>
        <w:t>ừ</w:t>
      </w:r>
      <w:r>
        <w:t xml:space="preserve"> ngày 28 tháng 3. Nhưng chính quy</w:t>
      </w:r>
      <w:r>
        <w:t>ề</w:t>
      </w:r>
      <w:r>
        <w:t>n đã đ</w:t>
      </w:r>
      <w:r>
        <w:t>ả</w:t>
      </w:r>
      <w:r>
        <w:t>o ngư</w:t>
      </w:r>
      <w:r>
        <w:t>ợ</w:t>
      </w:r>
      <w:r>
        <w:t>c k</w:t>
      </w:r>
      <w:r>
        <w:t>ế</w:t>
      </w:r>
      <w:r>
        <w:t xml:space="preserve"> ho</w:t>
      </w:r>
      <w:r>
        <w:t>ạ</w:t>
      </w:r>
      <w:r>
        <w:t>ch trư</w:t>
      </w:r>
      <w:r>
        <w:t>ớ</w:t>
      </w:r>
      <w:r>
        <w:t>c đó là ch</w:t>
      </w:r>
      <w:r>
        <w:t>ấ</w:t>
      </w:r>
      <w:r>
        <w:t>m d</w:t>
      </w:r>
      <w:r>
        <w:t>ứ</w:t>
      </w:r>
      <w:r>
        <w:t>t vi</w:t>
      </w:r>
      <w:r>
        <w:t>ệ</w:t>
      </w:r>
      <w:r>
        <w:t>c đóng c</w:t>
      </w:r>
      <w:r>
        <w:t>ử</w:t>
      </w:r>
      <w:r>
        <w:t>a theo t</w:t>
      </w:r>
      <w:r>
        <w:t>ừ</w:t>
      </w:r>
      <w:r>
        <w:t>ng giai đo</w:t>
      </w:r>
      <w:r>
        <w:t>ạ</w:t>
      </w:r>
      <w:r>
        <w:t>n vào ngày 5 tháng 4 và chính th</w:t>
      </w:r>
      <w:r>
        <w:t>ứ</w:t>
      </w:r>
      <w:r>
        <w:t>c b</w:t>
      </w:r>
      <w:r>
        <w:t>ắ</w:t>
      </w:r>
      <w:r>
        <w:t>t đ</w:t>
      </w:r>
      <w:r>
        <w:t>ầ</w:t>
      </w:r>
      <w:r>
        <w:t>u khóa c</w:t>
      </w:r>
      <w:r>
        <w:t>ử</w:t>
      </w:r>
      <w:r>
        <w:t>a chưa có th</w:t>
      </w:r>
      <w:r>
        <w:t>ờ</w:t>
      </w:r>
      <w:r>
        <w:t>i h</w:t>
      </w:r>
      <w:r>
        <w:t>ạ</w:t>
      </w:r>
      <w:r>
        <w:t>n trên toàn thành ph</w:t>
      </w:r>
      <w:r>
        <w:t>ố</w:t>
      </w:r>
      <w:r>
        <w:t xml:space="preserve"> Thư</w:t>
      </w:r>
      <w:r>
        <w:t>ợ</w:t>
      </w:r>
      <w:r>
        <w:t>ng H</w:t>
      </w:r>
      <w:r>
        <w:t>ả</w:t>
      </w:r>
      <w:r>
        <w:t xml:space="preserve">i. </w:t>
      </w:r>
    </w:p>
    <w:p w:rsidR="00BD4C21" w:rsidRDefault="00AF0A93">
      <w:r>
        <w:t>https://vneconomy.vn//bo-tai-chinh-de-xuat-giam-30-tien-thue-dat-va-thue-mat-nuoc-trong-nam-2022.htm</w:t>
      </w:r>
    </w:p>
    <w:p w:rsidR="00BD4C21" w:rsidRDefault="00AF0A93">
      <w:r>
        <w:t xml:space="preserve"> 15:24 15/04/2</w:t>
      </w:r>
      <w:r>
        <w:t>022 B</w:t>
      </w:r>
      <w:r>
        <w:t>ộ</w:t>
      </w:r>
      <w:r>
        <w:t xml:space="preserve"> Tài chính đ</w:t>
      </w:r>
      <w:r>
        <w:t>ề</w:t>
      </w:r>
      <w:r>
        <w:t xml:space="preserve"> xu</w:t>
      </w:r>
      <w:r>
        <w:t>ấ</w:t>
      </w:r>
      <w:r>
        <w:t>t gi</w:t>
      </w:r>
      <w:r>
        <w:t>ả</w:t>
      </w:r>
      <w:r>
        <w:t>m 30% ti</w:t>
      </w:r>
      <w:r>
        <w:t>ề</w:t>
      </w:r>
      <w:r>
        <w:t>n thuê đ</w:t>
      </w:r>
      <w:r>
        <w:t>ấ</w:t>
      </w:r>
      <w:r>
        <w:t>t và thuê m</w:t>
      </w:r>
      <w:r>
        <w:t>ặ</w:t>
      </w:r>
      <w:r>
        <w:t>t nư</w:t>
      </w:r>
      <w:r>
        <w:t>ớ</w:t>
      </w:r>
      <w:r>
        <w:t>c trong năm 2022   Trâm Anh -      M</w:t>
      </w:r>
      <w:r>
        <w:t>ứ</w:t>
      </w:r>
      <w:r>
        <w:t>c gi</w:t>
      </w:r>
      <w:r>
        <w:t>ả</w:t>
      </w:r>
      <w:r>
        <w:t>m 30% s</w:t>
      </w:r>
      <w:r>
        <w:t>ố</w:t>
      </w:r>
      <w:r>
        <w:t xml:space="preserve"> ti</w:t>
      </w:r>
      <w:r>
        <w:t>ề</w:t>
      </w:r>
      <w:r>
        <w:t>n thuê đ</w:t>
      </w:r>
      <w:r>
        <w:t>ấ</w:t>
      </w:r>
      <w:r>
        <w:t>t, thuê m</w:t>
      </w:r>
      <w:r>
        <w:t>ặ</w:t>
      </w:r>
      <w:r>
        <w:t>t nư</w:t>
      </w:r>
      <w:r>
        <w:t>ớ</w:t>
      </w:r>
      <w:r>
        <w:t>c trong năm 2022, tr</w:t>
      </w:r>
      <w:r>
        <w:t>ị</w:t>
      </w:r>
      <w:r>
        <w:t xml:space="preserve"> giá kho</w:t>
      </w:r>
      <w:r>
        <w:t>ả</w:t>
      </w:r>
      <w:r>
        <w:t>ng 3.500 t</w:t>
      </w:r>
      <w:r>
        <w:t>ỷ</w:t>
      </w:r>
      <w:r>
        <w:t xml:space="preserve"> đ</w:t>
      </w:r>
      <w:r>
        <w:t>ồ</w:t>
      </w:r>
      <w:r>
        <w:t>ng và không áp d</w:t>
      </w:r>
      <w:r>
        <w:t>ụ</w:t>
      </w:r>
      <w:r>
        <w:t>ng quy đ</w:t>
      </w:r>
      <w:r>
        <w:t>ị</w:t>
      </w:r>
      <w:r>
        <w:t>nh các đ</w:t>
      </w:r>
      <w:r>
        <w:t>ố</w:t>
      </w:r>
      <w:r>
        <w:t>i tư</w:t>
      </w:r>
      <w:r>
        <w:t>ợ</w:t>
      </w:r>
      <w:r>
        <w:t>ng ph</w:t>
      </w:r>
      <w:r>
        <w:t>ả</w:t>
      </w:r>
      <w:r>
        <w:t>i ng</w:t>
      </w:r>
      <w:r>
        <w:t>ừ</w:t>
      </w:r>
      <w:r>
        <w:t>ng s</w:t>
      </w:r>
      <w:r>
        <w:t>ả</w:t>
      </w:r>
      <w:r>
        <w:t>n xu</w:t>
      </w:r>
      <w:r>
        <w:t>ấ</w:t>
      </w:r>
      <w:r>
        <w:t>t, kinh do</w:t>
      </w:r>
      <w:r>
        <w:t xml:space="preserve">anh do </w:t>
      </w:r>
      <w:r>
        <w:t>ả</w:t>
      </w:r>
      <w:r>
        <w:t>nh hư</w:t>
      </w:r>
      <w:r>
        <w:t>ở</w:t>
      </w:r>
      <w:r>
        <w:t>ng c</w:t>
      </w:r>
      <w:r>
        <w:t>ủ</w:t>
      </w:r>
      <w:r>
        <w:t>a d</w:t>
      </w:r>
      <w:r>
        <w:t>ị</w:t>
      </w:r>
      <w:r>
        <w:t>ch Covid-19 như trư</w:t>
      </w:r>
      <w:r>
        <w:t>ớ</w:t>
      </w:r>
      <w:r>
        <w:t>c đây...   B</w:t>
      </w:r>
      <w:r>
        <w:t>ộ</w:t>
      </w:r>
      <w:r>
        <w:t xml:space="preserve"> Tài chính đ</w:t>
      </w:r>
      <w:r>
        <w:t>ề</w:t>
      </w:r>
      <w:r>
        <w:t xml:space="preserve"> xu</w:t>
      </w:r>
      <w:r>
        <w:t>ấ</w:t>
      </w:r>
      <w:r>
        <w:t>t gi</w:t>
      </w:r>
      <w:r>
        <w:t>ả</w:t>
      </w:r>
      <w:r>
        <w:t>m s</w:t>
      </w:r>
      <w:r>
        <w:t>ố</w:t>
      </w:r>
      <w:r>
        <w:t xml:space="preserve"> ti</w:t>
      </w:r>
      <w:r>
        <w:t>ề</w:t>
      </w:r>
      <w:r>
        <w:t>n thuê đ</w:t>
      </w:r>
      <w:r>
        <w:t>ấ</w:t>
      </w:r>
      <w:r>
        <w:t>t, thuê m</w:t>
      </w:r>
      <w:r>
        <w:t>ặ</w:t>
      </w:r>
      <w:r>
        <w:t>t nư</w:t>
      </w:r>
      <w:r>
        <w:t>ớ</w:t>
      </w:r>
      <w:r>
        <w:t>c trong năm 2022 kho</w:t>
      </w:r>
      <w:r>
        <w:t>ả</w:t>
      </w:r>
      <w:r>
        <w:t>ng 3.500 t</w:t>
      </w:r>
      <w:r>
        <w:t>ỷ</w:t>
      </w:r>
      <w:r>
        <w:t xml:space="preserve"> đ</w:t>
      </w:r>
      <w:r>
        <w:t>ồ</w:t>
      </w:r>
      <w:r>
        <w:t xml:space="preserve">ng.  </w:t>
      </w:r>
    </w:p>
    <w:p w:rsidR="00BD4C21" w:rsidRDefault="00AF0A93">
      <w:r>
        <w:t xml:space="preserve"> B</w:t>
      </w:r>
      <w:r>
        <w:t>ộ</w:t>
      </w:r>
      <w:r>
        <w:t xml:space="preserve"> Tài chính v</w:t>
      </w:r>
      <w:r>
        <w:t>ừ</w:t>
      </w:r>
      <w:r>
        <w:t>a hoàn thi</w:t>
      </w:r>
      <w:r>
        <w:t>ệ</w:t>
      </w:r>
      <w:r>
        <w:t>n d</w:t>
      </w:r>
      <w:r>
        <w:t>ự</w:t>
      </w:r>
      <w:r>
        <w:t xml:space="preserve"> th</w:t>
      </w:r>
      <w:r>
        <w:t>ả</w:t>
      </w:r>
      <w:r>
        <w:t>o quy</w:t>
      </w:r>
      <w:r>
        <w:t>ế</w:t>
      </w:r>
      <w:r>
        <w:t>t đ</w:t>
      </w:r>
      <w:r>
        <w:t>ị</w:t>
      </w:r>
      <w:r>
        <w:t>nh c</w:t>
      </w:r>
      <w:r>
        <w:t>ủ</w:t>
      </w:r>
      <w:r>
        <w:t>a Th</w:t>
      </w:r>
      <w:r>
        <w:t>ủ</w:t>
      </w:r>
      <w:r>
        <w:t xml:space="preserve"> tư</w:t>
      </w:r>
      <w:r>
        <w:t>ớ</w:t>
      </w:r>
      <w:r>
        <w:t>ng Chính ph</w:t>
      </w:r>
      <w:r>
        <w:t>ủ</w:t>
      </w:r>
      <w:r>
        <w:t xml:space="preserve"> v</w:t>
      </w:r>
      <w:r>
        <w:t>ề</w:t>
      </w:r>
      <w:r>
        <w:t xml:space="preserve"> vi</w:t>
      </w:r>
      <w:r>
        <w:t>ệ</w:t>
      </w:r>
      <w:r>
        <w:t>c gi</w:t>
      </w:r>
      <w:r>
        <w:t>ả</w:t>
      </w:r>
      <w:r>
        <w:t>m ti</w:t>
      </w:r>
      <w:r>
        <w:t>ề</w:t>
      </w:r>
      <w:r>
        <w:t>n thuê đ</w:t>
      </w:r>
      <w:r>
        <w:t>ấ</w:t>
      </w:r>
      <w:r>
        <w:t xml:space="preserve">t, thuê </w:t>
      </w:r>
      <w:r>
        <w:t>m</w:t>
      </w:r>
      <w:r>
        <w:t>ặ</w:t>
      </w:r>
      <w:r>
        <w:t>t nư</w:t>
      </w:r>
      <w:r>
        <w:t>ớ</w:t>
      </w:r>
      <w:r>
        <w:t>c c</w:t>
      </w:r>
      <w:r>
        <w:t>ủ</w:t>
      </w:r>
      <w:r>
        <w:t>a năm 2022 đ</w:t>
      </w:r>
      <w:r>
        <w:t>ố</w:t>
      </w:r>
      <w:r>
        <w:t>i v</w:t>
      </w:r>
      <w:r>
        <w:t>ớ</w:t>
      </w:r>
      <w:r>
        <w:t>i các đ</w:t>
      </w:r>
      <w:r>
        <w:t>ố</w:t>
      </w:r>
      <w:r>
        <w:t>i tư</w:t>
      </w:r>
      <w:r>
        <w:t>ợ</w:t>
      </w:r>
      <w:r>
        <w:t>ng b</w:t>
      </w:r>
      <w:r>
        <w:t>ị</w:t>
      </w:r>
      <w:r>
        <w:t xml:space="preserve"> </w:t>
      </w:r>
      <w:r>
        <w:t>ả</w:t>
      </w:r>
      <w:r>
        <w:t>nh hư</w:t>
      </w:r>
      <w:r>
        <w:t>ở</w:t>
      </w:r>
      <w:r>
        <w:t>ng b</w:t>
      </w:r>
      <w:r>
        <w:t>ở</w:t>
      </w:r>
      <w:r>
        <w:t>i d</w:t>
      </w:r>
      <w:r>
        <w:t>ị</w:t>
      </w:r>
      <w:r>
        <w:t>ch Covid-19 theo Ngh</w:t>
      </w:r>
      <w:r>
        <w:t>ị</w:t>
      </w:r>
      <w:r>
        <w:t xml:space="preserve"> quy</w:t>
      </w:r>
      <w:r>
        <w:t>ế</w:t>
      </w:r>
      <w:r>
        <w:t>t 11/NQ-CP ngày 30/01/2022 v</w:t>
      </w:r>
      <w:r>
        <w:t>ề</w:t>
      </w:r>
      <w:r>
        <w:t xml:space="preserve"> Chương trình ph</w:t>
      </w:r>
      <w:r>
        <w:t>ụ</w:t>
      </w:r>
      <w:r>
        <w:t>c h</w:t>
      </w:r>
      <w:r>
        <w:t>ồ</w:t>
      </w:r>
      <w:r>
        <w:t>i và phát tri</w:t>
      </w:r>
      <w:r>
        <w:t>ể</w:t>
      </w:r>
      <w:r>
        <w:t>n kinh t</w:t>
      </w:r>
      <w:r>
        <w:t>ế</w:t>
      </w:r>
      <w:r>
        <w:t xml:space="preserve"> - xã h</w:t>
      </w:r>
      <w:r>
        <w:t>ộ</w:t>
      </w:r>
      <w:r>
        <w:t>i và tri</w:t>
      </w:r>
      <w:r>
        <w:t>ể</w:t>
      </w:r>
      <w:r>
        <w:t>n khai Ngh</w:t>
      </w:r>
      <w:r>
        <w:t>ị</w:t>
      </w:r>
      <w:r>
        <w:t xml:space="preserve"> quy</w:t>
      </w:r>
      <w:r>
        <w:t>ế</w:t>
      </w:r>
      <w:r>
        <w:t>t s</w:t>
      </w:r>
      <w:r>
        <w:t>ố</w:t>
      </w:r>
      <w:r>
        <w:t xml:space="preserve"> 43/2022/QH15 c</w:t>
      </w:r>
      <w:r>
        <w:t>ủ</w:t>
      </w:r>
      <w:r>
        <w:t>a Qu</w:t>
      </w:r>
      <w:r>
        <w:t>ố</w:t>
      </w:r>
      <w:r>
        <w:t>c h</w:t>
      </w:r>
      <w:r>
        <w:t>ộ</w:t>
      </w:r>
      <w:r>
        <w:t>i v</w:t>
      </w:r>
      <w:r>
        <w:t>ề</w:t>
      </w:r>
      <w:r>
        <w:t xml:space="preserve"> chính sách tài khóa, ti</w:t>
      </w:r>
      <w:r>
        <w:t>ề</w:t>
      </w:r>
      <w:r>
        <w:t>n t</w:t>
      </w:r>
      <w:r>
        <w:t>ệ</w:t>
      </w:r>
      <w:r>
        <w:t xml:space="preserve"> h</w:t>
      </w:r>
      <w:r>
        <w:t>ỗ</w:t>
      </w:r>
      <w:r>
        <w:t xml:space="preserve"> tr</w:t>
      </w:r>
      <w:r>
        <w:t>ợ</w:t>
      </w:r>
      <w:r>
        <w:t xml:space="preserve"> chương trình.Theo đó, B</w:t>
      </w:r>
      <w:r>
        <w:t>ộ</w:t>
      </w:r>
      <w:r>
        <w:t xml:space="preserve"> Tài chính đ</w:t>
      </w:r>
      <w:r>
        <w:t>ề</w:t>
      </w:r>
      <w:r>
        <w:t xml:space="preserve"> xu</w:t>
      </w:r>
      <w:r>
        <w:t>ấ</w:t>
      </w:r>
      <w:r>
        <w:t>t gi</w:t>
      </w:r>
      <w:r>
        <w:t>ả</w:t>
      </w:r>
      <w:r>
        <w:t>m s</w:t>
      </w:r>
      <w:r>
        <w:t>ố</w:t>
      </w:r>
      <w:r>
        <w:t xml:space="preserve"> ti</w:t>
      </w:r>
      <w:r>
        <w:t>ề</w:t>
      </w:r>
      <w:r>
        <w:t>n thuê đ</w:t>
      </w:r>
      <w:r>
        <w:t>ấ</w:t>
      </w:r>
      <w:r>
        <w:t>t, thuê m</w:t>
      </w:r>
      <w:r>
        <w:t>ặ</w:t>
      </w:r>
      <w:r>
        <w:t>t nư</w:t>
      </w:r>
      <w:r>
        <w:t>ớ</w:t>
      </w:r>
      <w:r>
        <w:t>c trong năm 2022 kho</w:t>
      </w:r>
      <w:r>
        <w:t>ả</w:t>
      </w:r>
      <w:r>
        <w:t>ng 3.500 t</w:t>
      </w:r>
      <w:r>
        <w:t>ỷ</w:t>
      </w:r>
      <w:r>
        <w:t xml:space="preserve"> đ</w:t>
      </w:r>
      <w:r>
        <w:t>ồ</w:t>
      </w:r>
      <w:r>
        <w:t>ng.T</w:t>
      </w:r>
      <w:r>
        <w:t>ạ</w:t>
      </w:r>
      <w:r>
        <w:t>i d</w:t>
      </w:r>
      <w:r>
        <w:t>ự</w:t>
      </w:r>
      <w:r>
        <w:t xml:space="preserve"> th</w:t>
      </w:r>
      <w:r>
        <w:t>ả</w:t>
      </w:r>
      <w:r>
        <w:t>o quy</w:t>
      </w:r>
      <w:r>
        <w:t>ế</w:t>
      </w:r>
      <w:r>
        <w:t>t đ</w:t>
      </w:r>
      <w:r>
        <w:t>ị</w:t>
      </w:r>
      <w:r>
        <w:t>nh, B</w:t>
      </w:r>
      <w:r>
        <w:t>ộ</w:t>
      </w:r>
      <w:r>
        <w:t xml:space="preserve"> Tài chính đ</w:t>
      </w:r>
      <w:r>
        <w:t>ề</w:t>
      </w:r>
      <w:r>
        <w:t xml:space="preserve"> xu</w:t>
      </w:r>
      <w:r>
        <w:t>ấ</w:t>
      </w:r>
      <w:r>
        <w:t>t đ</w:t>
      </w:r>
      <w:r>
        <w:t>ố</w:t>
      </w:r>
      <w:r>
        <w:t>i tư</w:t>
      </w:r>
      <w:r>
        <w:t>ợ</w:t>
      </w:r>
      <w:r>
        <w:t>ng áp d</w:t>
      </w:r>
      <w:r>
        <w:t>ụ</w:t>
      </w:r>
      <w:r>
        <w:t>ng k</w:t>
      </w:r>
      <w:r>
        <w:t>ế</w:t>
      </w:r>
      <w:r>
        <w:t xml:space="preserve"> th</w:t>
      </w:r>
      <w:r>
        <w:t>ừ</w:t>
      </w:r>
      <w:r>
        <w:t>a theo đ</w:t>
      </w:r>
      <w:r>
        <w:t>ố</w:t>
      </w:r>
      <w:r>
        <w:t>i tư</w:t>
      </w:r>
      <w:r>
        <w:t>ợ</w:t>
      </w:r>
      <w:r>
        <w:t>ng đư</w:t>
      </w:r>
      <w:r>
        <w:t>ợ</w:t>
      </w:r>
      <w:r>
        <w:t>c mi</w:t>
      </w:r>
      <w:r>
        <w:t>ễ</w:t>
      </w:r>
      <w:r>
        <w:t>n ti</w:t>
      </w:r>
      <w:r>
        <w:t>ề</w:t>
      </w:r>
      <w:r>
        <w:t>n thuê đ</w:t>
      </w:r>
      <w:r>
        <w:t>ấ</w:t>
      </w:r>
      <w:r>
        <w:t>t c</w:t>
      </w:r>
      <w:r>
        <w:t>ủ</w:t>
      </w:r>
      <w:r>
        <w:t>a năm 2021 và b</w:t>
      </w:r>
      <w:r>
        <w:t>ổ</w:t>
      </w:r>
      <w:r>
        <w:t xml:space="preserve"> su</w:t>
      </w:r>
      <w:r>
        <w:t>ng thêm đ</w:t>
      </w:r>
      <w:r>
        <w:t>ố</w:t>
      </w:r>
      <w:r>
        <w:t>i tư</w:t>
      </w:r>
      <w:r>
        <w:t>ợ</w:t>
      </w:r>
      <w:r>
        <w:t>ng thuê m</w:t>
      </w:r>
      <w:r>
        <w:t>ặ</w:t>
      </w:r>
      <w:r>
        <w:t>t nư</w:t>
      </w:r>
      <w:r>
        <w:t>ớ</w:t>
      </w:r>
      <w:r>
        <w:t>c.Đáng chú ý, t</w:t>
      </w:r>
      <w:r>
        <w:t>ạ</w:t>
      </w:r>
      <w:r>
        <w:t>i Ngh</w:t>
      </w:r>
      <w:r>
        <w:t>ị</w:t>
      </w:r>
      <w:r>
        <w:t xml:space="preserve"> quy</w:t>
      </w:r>
      <w:r>
        <w:t>ế</w:t>
      </w:r>
      <w:r>
        <w:t>t s</w:t>
      </w:r>
      <w:r>
        <w:t>ố</w:t>
      </w:r>
      <w:r>
        <w:t xml:space="preserve"> 11 quy đ</w:t>
      </w:r>
      <w:r>
        <w:t>ị</w:t>
      </w:r>
      <w:r>
        <w:t>nh đi</w:t>
      </w:r>
      <w:r>
        <w:t>ề</w:t>
      </w:r>
      <w:r>
        <w:t>u ki</w:t>
      </w:r>
      <w:r>
        <w:t>ệ</w:t>
      </w:r>
      <w:r>
        <w:t>n đư</w:t>
      </w:r>
      <w:r>
        <w:t>ợ</w:t>
      </w:r>
      <w:r>
        <w:t>c gi</w:t>
      </w:r>
      <w:r>
        <w:t>ả</w:t>
      </w:r>
      <w:r>
        <w:t>m ti</w:t>
      </w:r>
      <w:r>
        <w:t>ề</w:t>
      </w:r>
      <w:r>
        <w:t>n thuê đ</w:t>
      </w:r>
      <w:r>
        <w:t>ấ</w:t>
      </w:r>
      <w:r>
        <w:t>t, thuê m</w:t>
      </w:r>
      <w:r>
        <w:t>ặ</w:t>
      </w:r>
      <w:r>
        <w:t>t nư</w:t>
      </w:r>
      <w:r>
        <w:t>ớ</w:t>
      </w:r>
      <w:r>
        <w:t>c năm 2022 là ngư</w:t>
      </w:r>
      <w:r>
        <w:t>ờ</w:t>
      </w:r>
      <w:r>
        <w:t>i thuê đ</w:t>
      </w:r>
      <w:r>
        <w:t>ấ</w:t>
      </w:r>
      <w:r>
        <w:t>t, thuê m</w:t>
      </w:r>
      <w:r>
        <w:t>ặ</w:t>
      </w:r>
      <w:r>
        <w:t>t nư</w:t>
      </w:r>
      <w:r>
        <w:t>ớ</w:t>
      </w:r>
      <w:r>
        <w:t>c ph</w:t>
      </w:r>
      <w:r>
        <w:t>ả</w:t>
      </w:r>
      <w:r>
        <w:t>i ng</w:t>
      </w:r>
      <w:r>
        <w:t>ừ</w:t>
      </w:r>
      <w:r>
        <w:t>ng s</w:t>
      </w:r>
      <w:r>
        <w:t>ả</w:t>
      </w:r>
      <w:r>
        <w:t>n xu</w:t>
      </w:r>
      <w:r>
        <w:t>ấ</w:t>
      </w:r>
      <w:r>
        <w:t xml:space="preserve">t, kinh doanh do </w:t>
      </w:r>
      <w:r>
        <w:t>ả</w:t>
      </w:r>
      <w:r>
        <w:t>nh hư</w:t>
      </w:r>
      <w:r>
        <w:t>ở</w:t>
      </w:r>
      <w:r>
        <w:t>ng c</w:t>
      </w:r>
      <w:r>
        <w:t>ủ</w:t>
      </w:r>
      <w:r>
        <w:t>a d</w:t>
      </w:r>
      <w:r>
        <w:t>ị</w:t>
      </w:r>
      <w:r>
        <w:t>ch Covid-19. Tuy nhiên, v</w:t>
      </w:r>
      <w:r>
        <w:t>ớ</w:t>
      </w:r>
      <w:r>
        <w:t>i ch</w:t>
      </w:r>
      <w:r>
        <w:t>ỉ</w:t>
      </w:r>
      <w:r>
        <w:t xml:space="preserve"> đ</w:t>
      </w:r>
      <w:r>
        <w:t>ạ</w:t>
      </w:r>
      <w:r>
        <w:t>o c</w:t>
      </w:r>
      <w:r>
        <w:t>ủ</w:t>
      </w:r>
      <w:r>
        <w:t xml:space="preserve">a </w:t>
      </w:r>
      <w:r>
        <w:t>Chính ph</w:t>
      </w:r>
      <w:r>
        <w:t>ủ</w:t>
      </w:r>
      <w:r>
        <w:t>, Th</w:t>
      </w:r>
      <w:r>
        <w:t>ủ</w:t>
      </w:r>
      <w:r>
        <w:t xml:space="preserve"> tư</w:t>
      </w:r>
      <w:r>
        <w:t>ớ</w:t>
      </w:r>
      <w:r>
        <w:t>ng Chính ph</w:t>
      </w:r>
      <w:r>
        <w:t>ủ</w:t>
      </w:r>
      <w:r>
        <w:t xml:space="preserve"> v</w:t>
      </w:r>
      <w:r>
        <w:t>ề</w:t>
      </w:r>
      <w:r>
        <w:t xml:space="preserve"> ch</w:t>
      </w:r>
      <w:r>
        <w:t>ố</w:t>
      </w:r>
      <w:r>
        <w:t>ng d</w:t>
      </w:r>
      <w:r>
        <w:t>ị</w:t>
      </w:r>
      <w:r>
        <w:t>ch trong tình hình hi</w:t>
      </w:r>
      <w:r>
        <w:t>ệ</w:t>
      </w:r>
      <w:r>
        <w:t>n nay, không th</w:t>
      </w:r>
      <w:r>
        <w:t>ự</w:t>
      </w:r>
      <w:r>
        <w:t>c hi</w:t>
      </w:r>
      <w:r>
        <w:t>ệ</w:t>
      </w:r>
      <w:r>
        <w:t>n bi</w:t>
      </w:r>
      <w:r>
        <w:t>ệ</w:t>
      </w:r>
      <w:r>
        <w:t>n pháp giãn cách, cách ly trên ph</w:t>
      </w:r>
      <w:r>
        <w:t>ạ</w:t>
      </w:r>
      <w:r>
        <w:t>m vi toàn xã h</w:t>
      </w:r>
      <w:r>
        <w:t>ộ</w:t>
      </w:r>
      <w:r>
        <w:t>i, do đó, B</w:t>
      </w:r>
      <w:r>
        <w:t>ộ</w:t>
      </w:r>
      <w:r>
        <w:t xml:space="preserve"> Tài chính đ</w:t>
      </w:r>
      <w:r>
        <w:t>ề</w:t>
      </w:r>
      <w:r>
        <w:t xml:space="preserve"> xu</w:t>
      </w:r>
      <w:r>
        <w:t>ấ</w:t>
      </w:r>
      <w:r>
        <w:t>t không quy đ</w:t>
      </w:r>
      <w:r>
        <w:t>ị</w:t>
      </w:r>
      <w:r>
        <w:t>nh đi</w:t>
      </w:r>
      <w:r>
        <w:t>ề</w:t>
      </w:r>
      <w:r>
        <w:t>u ki</w:t>
      </w:r>
      <w:r>
        <w:t>ệ</w:t>
      </w:r>
      <w:r>
        <w:t>n này như th</w:t>
      </w:r>
      <w:r>
        <w:t>ự</w:t>
      </w:r>
      <w:r>
        <w:t>c hi</w:t>
      </w:r>
      <w:r>
        <w:t>ệ</w:t>
      </w:r>
      <w:r>
        <w:t>n trong năm 2021.Theo đó, đ</w:t>
      </w:r>
      <w:r>
        <w:t>ố</w:t>
      </w:r>
      <w:r>
        <w:t>i tư</w:t>
      </w:r>
      <w:r>
        <w:t>ợ</w:t>
      </w:r>
      <w:r>
        <w:t>ng áp d</w:t>
      </w:r>
      <w:r>
        <w:t>ụ</w:t>
      </w:r>
      <w:r>
        <w:t>ng g</w:t>
      </w:r>
      <w:r>
        <w:t>i</w:t>
      </w:r>
      <w:r>
        <w:t>ả</w:t>
      </w:r>
      <w:r>
        <w:t>m ti</w:t>
      </w:r>
      <w:r>
        <w:t>ề</w:t>
      </w:r>
      <w:r>
        <w:t>n thuê đ</w:t>
      </w:r>
      <w:r>
        <w:t>ấ</w:t>
      </w:r>
      <w:r>
        <w:t>t, thuê m</w:t>
      </w:r>
      <w:r>
        <w:t>ặ</w:t>
      </w:r>
      <w:r>
        <w:t>t nư</w:t>
      </w:r>
      <w:r>
        <w:t>ớ</w:t>
      </w:r>
      <w:r>
        <w:t>c c</w:t>
      </w:r>
      <w:r>
        <w:t>ủ</w:t>
      </w:r>
      <w:r>
        <w:t>a năm 2022 v</w:t>
      </w:r>
      <w:r>
        <w:t>ớ</w:t>
      </w:r>
      <w:r>
        <w:t>i m</w:t>
      </w:r>
      <w:r>
        <w:t>ứ</w:t>
      </w:r>
      <w:r>
        <w:t>c gi</w:t>
      </w:r>
      <w:r>
        <w:t>ả</w:t>
      </w:r>
      <w:r>
        <w:t>m 30% là t</w:t>
      </w:r>
      <w:r>
        <w:t>ổ</w:t>
      </w:r>
      <w:r>
        <w:t xml:space="preserve"> ch</w:t>
      </w:r>
      <w:r>
        <w:t>ứ</w:t>
      </w:r>
      <w:r>
        <w:t>c, đơn v</w:t>
      </w:r>
      <w:r>
        <w:t>ị</w:t>
      </w:r>
      <w:r>
        <w:t>, doanh nghi</w:t>
      </w:r>
      <w:r>
        <w:t>ệ</w:t>
      </w:r>
      <w:r>
        <w:t>p, h</w:t>
      </w:r>
      <w:r>
        <w:t>ộ</w:t>
      </w:r>
      <w:r>
        <w:t xml:space="preserve"> gia đình, cá nhân đang đư</w:t>
      </w:r>
      <w:r>
        <w:t>ợ</w:t>
      </w:r>
      <w:r>
        <w:t>c Nhà nư</w:t>
      </w:r>
      <w:r>
        <w:t>ớ</w:t>
      </w:r>
      <w:r>
        <w:t>c cho thuê đ</w:t>
      </w:r>
      <w:r>
        <w:t>ấ</w:t>
      </w:r>
      <w:r>
        <w:t>t, thuê m</w:t>
      </w:r>
      <w:r>
        <w:t>ặ</w:t>
      </w:r>
      <w:r>
        <w:t>t nư</w:t>
      </w:r>
      <w:r>
        <w:t>ớ</w:t>
      </w:r>
      <w:r>
        <w:t>c tr</w:t>
      </w:r>
      <w:r>
        <w:t>ự</w:t>
      </w:r>
      <w:r>
        <w:t>c ti</w:t>
      </w:r>
      <w:r>
        <w:t>ế</w:t>
      </w:r>
      <w:r>
        <w:t>p theo quy</w:t>
      </w:r>
      <w:r>
        <w:t>ế</w:t>
      </w:r>
      <w:r>
        <w:t>t đ</w:t>
      </w:r>
      <w:r>
        <w:t>ị</w:t>
      </w:r>
      <w:r>
        <w:t>nh ho</w:t>
      </w:r>
      <w:r>
        <w:t>ặ</w:t>
      </w:r>
      <w:r>
        <w:t>c h</w:t>
      </w:r>
      <w:r>
        <w:t>ợ</w:t>
      </w:r>
      <w:r>
        <w:t>p đ</w:t>
      </w:r>
      <w:r>
        <w:t>ồ</w:t>
      </w:r>
      <w:r>
        <w:t>ng ho</w:t>
      </w:r>
      <w:r>
        <w:t>ặ</w:t>
      </w:r>
      <w:r>
        <w:t>c gi</w:t>
      </w:r>
      <w:r>
        <w:t>ấ</w:t>
      </w:r>
      <w:r>
        <w:t>y ch</w:t>
      </w:r>
      <w:r>
        <w:t>ứ</w:t>
      </w:r>
      <w:r>
        <w:t>ng nh</w:t>
      </w:r>
      <w:r>
        <w:t>ậ</w:t>
      </w:r>
      <w:r>
        <w:t>n quy</w:t>
      </w:r>
      <w:r>
        <w:t>ề</w:t>
      </w:r>
      <w:r>
        <w:t>n s</w:t>
      </w:r>
      <w:r>
        <w:t>ử</w:t>
      </w:r>
      <w:r>
        <w:t xml:space="preserve"> d</w:t>
      </w:r>
      <w:r>
        <w:t>ụ</w:t>
      </w:r>
      <w:r>
        <w:t>ng đ</w:t>
      </w:r>
      <w:r>
        <w:t>ấ</w:t>
      </w:r>
      <w:r>
        <w:t>t, quy</w:t>
      </w:r>
      <w:r>
        <w:t>ề</w:t>
      </w:r>
      <w:r>
        <w:t>n s</w:t>
      </w:r>
      <w:r>
        <w:t>ở</w:t>
      </w:r>
      <w:r>
        <w:t xml:space="preserve"> h</w:t>
      </w:r>
      <w:r>
        <w:t>ữ</w:t>
      </w:r>
      <w:r>
        <w:t xml:space="preserve">u nhà </w:t>
      </w:r>
      <w:r>
        <w:t>ở</w:t>
      </w:r>
      <w:r>
        <w:t xml:space="preserve"> và tài s</w:t>
      </w:r>
      <w:r>
        <w:t>ả</w:t>
      </w:r>
      <w:r>
        <w:t>n khác g</w:t>
      </w:r>
      <w:r>
        <w:t>ắ</w:t>
      </w:r>
      <w:r>
        <w:t>n li</w:t>
      </w:r>
      <w:r>
        <w:t>ề</w:t>
      </w:r>
      <w:r>
        <w:t>n v</w:t>
      </w:r>
      <w:r>
        <w:t>ớ</w:t>
      </w:r>
      <w:r>
        <w:t>i đ</w:t>
      </w:r>
      <w:r>
        <w:t>ấ</w:t>
      </w:r>
      <w:r>
        <w:t>t c</w:t>
      </w:r>
      <w:r>
        <w:t>ủ</w:t>
      </w:r>
      <w:r>
        <w:t>a cơ quan nhà nư</w:t>
      </w:r>
      <w:r>
        <w:t>ớ</w:t>
      </w:r>
      <w:r>
        <w:t>c có th</w:t>
      </w:r>
      <w:r>
        <w:t>ẩ</w:t>
      </w:r>
      <w:r>
        <w:t>m quy</w:t>
      </w:r>
      <w:r>
        <w:t>ề</w:t>
      </w:r>
      <w:r>
        <w:t>n dư</w:t>
      </w:r>
      <w:r>
        <w:t>ớ</w:t>
      </w:r>
      <w:r>
        <w:t>i hình th</w:t>
      </w:r>
      <w:r>
        <w:t>ứ</w:t>
      </w:r>
      <w:r>
        <w:t>c tr</w:t>
      </w:r>
      <w:r>
        <w:t>ả</w:t>
      </w:r>
      <w:r>
        <w:t xml:space="preserve"> ti</w:t>
      </w:r>
      <w:r>
        <w:t>ề</w:t>
      </w:r>
      <w:r>
        <w:t>n thuê đ</w:t>
      </w:r>
      <w:r>
        <w:t>ấ</w:t>
      </w:r>
      <w:r>
        <w:t>t, thuê m</w:t>
      </w:r>
      <w:r>
        <w:t>ặ</w:t>
      </w:r>
      <w:r>
        <w:t>t nư</w:t>
      </w:r>
      <w:r>
        <w:t>ớ</w:t>
      </w:r>
      <w:r>
        <w:t>c h</w:t>
      </w:r>
      <w:r>
        <w:t>ằ</w:t>
      </w:r>
      <w:r>
        <w:t xml:space="preserve">ng năm do </w:t>
      </w:r>
      <w:r>
        <w:t>ả</w:t>
      </w:r>
      <w:r>
        <w:t>nh hư</w:t>
      </w:r>
      <w:r>
        <w:t>ở</w:t>
      </w:r>
      <w:r>
        <w:t>ng c</w:t>
      </w:r>
      <w:r>
        <w:t>ủ</w:t>
      </w:r>
      <w:r>
        <w:t>a d</w:t>
      </w:r>
      <w:r>
        <w:t>ị</w:t>
      </w:r>
      <w:r>
        <w:t>ch Covid-19.Cũng theo d</w:t>
      </w:r>
      <w:r>
        <w:t>ự</w:t>
      </w:r>
      <w:r>
        <w:t xml:space="preserve"> th</w:t>
      </w:r>
      <w:r>
        <w:t>ả</w:t>
      </w:r>
      <w:r>
        <w:t>o, quy đ</w:t>
      </w:r>
      <w:r>
        <w:t>ị</w:t>
      </w:r>
      <w:r>
        <w:t>nh này áp d</w:t>
      </w:r>
      <w:r>
        <w:t>ụ</w:t>
      </w:r>
      <w:r>
        <w:t>ng cho c</w:t>
      </w:r>
      <w:r>
        <w:t>ả</w:t>
      </w:r>
      <w:r>
        <w:t xml:space="preserve"> trư</w:t>
      </w:r>
      <w:r>
        <w:t>ờ</w:t>
      </w:r>
      <w:r>
        <w:t>ng h</w:t>
      </w:r>
      <w:r>
        <w:t>ợ</w:t>
      </w:r>
      <w:r>
        <w:t>p ngư</w:t>
      </w:r>
      <w:r>
        <w:t>ờ</w:t>
      </w:r>
      <w:r>
        <w:t>i thuê đ</w:t>
      </w:r>
      <w:r>
        <w:t>ấ</w:t>
      </w:r>
      <w:r>
        <w:t>t, thuê m</w:t>
      </w:r>
      <w:r>
        <w:t>ặ</w:t>
      </w:r>
      <w:r>
        <w:t>t nư</w:t>
      </w:r>
      <w:r>
        <w:t>ớ</w:t>
      </w:r>
      <w:r>
        <w:t>c khôn</w:t>
      </w:r>
      <w:r>
        <w:t>g thu</w:t>
      </w:r>
      <w:r>
        <w:t>ộ</w:t>
      </w:r>
      <w:r>
        <w:t>c đ</w:t>
      </w:r>
      <w:r>
        <w:t>ố</w:t>
      </w:r>
      <w:r>
        <w:t>i tư</w:t>
      </w:r>
      <w:r>
        <w:t>ợ</w:t>
      </w:r>
      <w:r>
        <w:t>ng đư</w:t>
      </w:r>
      <w:r>
        <w:t>ợ</w:t>
      </w:r>
      <w:r>
        <w:t>c mi</w:t>
      </w:r>
      <w:r>
        <w:t>ễ</w:t>
      </w:r>
      <w:r>
        <w:t>n, gi</w:t>
      </w:r>
      <w:r>
        <w:t>ả</w:t>
      </w:r>
      <w:r>
        <w:t>m ti</w:t>
      </w:r>
      <w:r>
        <w:t>ề</w:t>
      </w:r>
      <w:r>
        <w:t>n thuê đ</w:t>
      </w:r>
      <w:r>
        <w:t>ấ</w:t>
      </w:r>
      <w:r>
        <w:t>t, thuê m</w:t>
      </w:r>
      <w:r>
        <w:t>ặ</w:t>
      </w:r>
      <w:r>
        <w:t>t nư</w:t>
      </w:r>
      <w:r>
        <w:t>ớ</w:t>
      </w:r>
      <w:r>
        <w:t>c và trư</w:t>
      </w:r>
      <w:r>
        <w:t>ờ</w:t>
      </w:r>
      <w:r>
        <w:t>ng h</w:t>
      </w:r>
      <w:r>
        <w:t>ợ</w:t>
      </w:r>
      <w:r>
        <w:t>p ngư</w:t>
      </w:r>
      <w:r>
        <w:t>ờ</w:t>
      </w:r>
      <w:r>
        <w:t>i thuê đ</w:t>
      </w:r>
      <w:r>
        <w:t>ấ</w:t>
      </w:r>
      <w:r>
        <w:t>t, thuê m</w:t>
      </w:r>
      <w:r>
        <w:t>ặ</w:t>
      </w:r>
      <w:r>
        <w:t>t nư</w:t>
      </w:r>
      <w:r>
        <w:t>ớ</w:t>
      </w:r>
      <w:r>
        <w:t>c đang đư</w:t>
      </w:r>
      <w:r>
        <w:t>ợ</w:t>
      </w:r>
      <w:r>
        <w:t>c gi</w:t>
      </w:r>
      <w:r>
        <w:t>ả</w:t>
      </w:r>
      <w:r>
        <w:t>m ti</w:t>
      </w:r>
      <w:r>
        <w:t>ề</w:t>
      </w:r>
      <w:r>
        <w:t>n thuê đ</w:t>
      </w:r>
      <w:r>
        <w:t>ấ</w:t>
      </w:r>
      <w:r>
        <w:t>t, thuê m</w:t>
      </w:r>
      <w:r>
        <w:t>ặ</w:t>
      </w:r>
      <w:r>
        <w:t>t nư</w:t>
      </w:r>
      <w:r>
        <w:t>ớ</w:t>
      </w:r>
      <w:r>
        <w:t>c theo quy đ</w:t>
      </w:r>
      <w:r>
        <w:t>ị</w:t>
      </w:r>
      <w:r>
        <w:t>nh c</w:t>
      </w:r>
      <w:r>
        <w:t>ủ</w:t>
      </w:r>
      <w:r>
        <w:t>a pháp lu</w:t>
      </w:r>
      <w:r>
        <w:t>ậ</w:t>
      </w:r>
      <w:r>
        <w:t>t v</w:t>
      </w:r>
      <w:r>
        <w:t>ề</w:t>
      </w:r>
      <w:r>
        <w:t xml:space="preserve"> đ</w:t>
      </w:r>
      <w:r>
        <w:t>ấ</w:t>
      </w:r>
      <w:r>
        <w:t>t đai và pháp lu</w:t>
      </w:r>
      <w:r>
        <w:t>ậ</w:t>
      </w:r>
      <w:r>
        <w:t>t khác có liên quan.Đ</w:t>
      </w:r>
      <w:r>
        <w:t>ể</w:t>
      </w:r>
      <w:r>
        <w:t xml:space="preserve"> giúp đơn gi</w:t>
      </w:r>
      <w:r>
        <w:t>ả</w:t>
      </w:r>
      <w:r>
        <w:t>n th</w:t>
      </w:r>
      <w:r>
        <w:t>ủ</w:t>
      </w:r>
      <w:r>
        <w:t xml:space="preserve"> t</w:t>
      </w:r>
      <w:r>
        <w:t>ụ</w:t>
      </w:r>
      <w:r>
        <w:t>c hành chính</w:t>
      </w:r>
      <w:r>
        <w:t xml:space="preserve"> và thu</w:t>
      </w:r>
      <w:r>
        <w:t>ậ</w:t>
      </w:r>
      <w:r>
        <w:t>n l</w:t>
      </w:r>
      <w:r>
        <w:t>ợ</w:t>
      </w:r>
      <w:r>
        <w:t>i trong t</w:t>
      </w:r>
      <w:r>
        <w:t>ổ</w:t>
      </w:r>
      <w:r>
        <w:t xml:space="preserve"> ch</w:t>
      </w:r>
      <w:r>
        <w:t>ứ</w:t>
      </w:r>
      <w:r>
        <w:t>c th</w:t>
      </w:r>
      <w:r>
        <w:t>ự</w:t>
      </w:r>
      <w:r>
        <w:t>c hi</w:t>
      </w:r>
      <w:r>
        <w:t>ệ</w:t>
      </w:r>
      <w:r>
        <w:t>n, h</w:t>
      </w:r>
      <w:r>
        <w:t>ạ</w:t>
      </w:r>
      <w:r>
        <w:t>n ch</w:t>
      </w:r>
      <w:r>
        <w:t>ế</w:t>
      </w:r>
      <w:r>
        <w:t xml:space="preserve"> tình tr</w:t>
      </w:r>
      <w:r>
        <w:t>ạ</w:t>
      </w:r>
      <w:r>
        <w:t>ng xin cho khi ph</w:t>
      </w:r>
      <w:r>
        <w:t>ả</w:t>
      </w:r>
      <w:r>
        <w:t>i xin xác nh</w:t>
      </w:r>
      <w:r>
        <w:t>ậ</w:t>
      </w:r>
      <w:r>
        <w:t>n c</w:t>
      </w:r>
      <w:r>
        <w:t>ủ</w:t>
      </w:r>
      <w:r>
        <w:t>a cơ quan nhà nư</w:t>
      </w:r>
      <w:r>
        <w:t>ớ</w:t>
      </w:r>
      <w:r>
        <w:t>c có th</w:t>
      </w:r>
      <w:r>
        <w:t>ẩ</w:t>
      </w:r>
      <w:r>
        <w:t>m quy</w:t>
      </w:r>
      <w:r>
        <w:t>ề</w:t>
      </w:r>
      <w:r>
        <w:t>n, B</w:t>
      </w:r>
      <w:r>
        <w:t>ộ</w:t>
      </w:r>
      <w:r>
        <w:t xml:space="preserve"> Tài chính đ</w:t>
      </w:r>
      <w:r>
        <w:t>ề</w:t>
      </w:r>
      <w:r>
        <w:t xml:space="preserve"> xu</w:t>
      </w:r>
      <w:r>
        <w:t>ấ</w:t>
      </w:r>
      <w:r>
        <w:t>t thành ph</w:t>
      </w:r>
      <w:r>
        <w:t>ầ</w:t>
      </w:r>
      <w:r>
        <w:t>n h</w:t>
      </w:r>
      <w:r>
        <w:t>ồ</w:t>
      </w:r>
      <w:r>
        <w:t xml:space="preserve"> sơ ch</w:t>
      </w:r>
      <w:r>
        <w:t>ỉ</w:t>
      </w:r>
      <w:r>
        <w:t xml:space="preserve"> g</w:t>
      </w:r>
      <w:r>
        <w:t>ồ</w:t>
      </w:r>
      <w:r>
        <w:t>m 2 lo</w:t>
      </w:r>
      <w:r>
        <w:t>ạ</w:t>
      </w:r>
      <w:r>
        <w:t>i văn b</w:t>
      </w:r>
      <w:r>
        <w:t>ả</w:t>
      </w:r>
      <w:r>
        <w:t>n.M</w:t>
      </w:r>
      <w:r>
        <w:t>ộ</w:t>
      </w:r>
      <w:r>
        <w:t>t là, gi</w:t>
      </w:r>
      <w:r>
        <w:t>ấ</w:t>
      </w:r>
      <w:r>
        <w:t>y đ</w:t>
      </w:r>
      <w:r>
        <w:t>ề</w:t>
      </w:r>
      <w:r>
        <w:t xml:space="preserve"> ngh</w:t>
      </w:r>
      <w:r>
        <w:t>ị</w:t>
      </w:r>
      <w:r>
        <w:t xml:space="preserve"> gi</w:t>
      </w:r>
      <w:r>
        <w:t>ả</w:t>
      </w:r>
      <w:r>
        <w:t>m ti</w:t>
      </w:r>
      <w:r>
        <w:t>ề</w:t>
      </w:r>
      <w:r>
        <w:t>n thuê đ</w:t>
      </w:r>
      <w:r>
        <w:t>ấ</w:t>
      </w:r>
      <w:r>
        <w:t>t, thuê m</w:t>
      </w:r>
      <w:r>
        <w:t>ặ</w:t>
      </w:r>
      <w:r>
        <w:t>t nư</w:t>
      </w:r>
      <w:r>
        <w:t>ớ</w:t>
      </w:r>
      <w:r>
        <w:t>c năm 2022 c</w:t>
      </w:r>
      <w:r>
        <w:t>ủ</w:t>
      </w:r>
      <w:r>
        <w:t>a ngư</w:t>
      </w:r>
      <w:r>
        <w:t>ờ</w:t>
      </w:r>
      <w:r>
        <w:t>i thuê đ</w:t>
      </w:r>
      <w:r>
        <w:t>ấ</w:t>
      </w:r>
      <w:r>
        <w:t>t, thuê m</w:t>
      </w:r>
      <w:r>
        <w:t>ặ</w:t>
      </w:r>
      <w:r>
        <w:t>t nư</w:t>
      </w:r>
      <w:r>
        <w:t>ớ</w:t>
      </w:r>
      <w:r>
        <w:t>c theo m</w:t>
      </w:r>
      <w:r>
        <w:t>ẫ</w:t>
      </w:r>
      <w:r>
        <w:t>u.Hai là, b</w:t>
      </w:r>
      <w:r>
        <w:t>ả</w:t>
      </w:r>
      <w:r>
        <w:t>n sao quy</w:t>
      </w:r>
      <w:r>
        <w:t>ế</w:t>
      </w:r>
      <w:r>
        <w:t>t đ</w:t>
      </w:r>
      <w:r>
        <w:t>ị</w:t>
      </w:r>
      <w:r>
        <w:t>nh cho thuê đ</w:t>
      </w:r>
      <w:r>
        <w:t>ấ</w:t>
      </w:r>
      <w:r>
        <w:t>t, thuê m</w:t>
      </w:r>
      <w:r>
        <w:t>ặ</w:t>
      </w:r>
      <w:r>
        <w:t>t nư</w:t>
      </w:r>
      <w:r>
        <w:t>ớ</w:t>
      </w:r>
      <w:r>
        <w:t>c ho</w:t>
      </w:r>
      <w:r>
        <w:t>ặ</w:t>
      </w:r>
      <w:r>
        <w:t>c h</w:t>
      </w:r>
      <w:r>
        <w:t>ợ</w:t>
      </w:r>
      <w:r>
        <w:t>p đ</w:t>
      </w:r>
      <w:r>
        <w:t>ồ</w:t>
      </w:r>
      <w:r>
        <w:t>ng thuê đ</w:t>
      </w:r>
      <w:r>
        <w:t>ấ</w:t>
      </w:r>
      <w:r>
        <w:t>t, thuê m</w:t>
      </w:r>
      <w:r>
        <w:t>ặ</w:t>
      </w:r>
      <w:r>
        <w:t>t nư</w:t>
      </w:r>
      <w:r>
        <w:t>ớ</w:t>
      </w:r>
      <w:r>
        <w:t>c ho</w:t>
      </w:r>
      <w:r>
        <w:t>ặ</w:t>
      </w:r>
      <w:r>
        <w:t>c gi</w:t>
      </w:r>
      <w:r>
        <w:t>ấ</w:t>
      </w:r>
      <w:r>
        <w:t>y ch</w:t>
      </w:r>
      <w:r>
        <w:t>ứ</w:t>
      </w:r>
      <w:r>
        <w:t>ng nh</w:t>
      </w:r>
      <w:r>
        <w:t>ậ</w:t>
      </w:r>
      <w:r>
        <w:t>n quy</w:t>
      </w:r>
      <w:r>
        <w:t>ề</w:t>
      </w:r>
      <w:r>
        <w:t>n s</w:t>
      </w:r>
      <w:r>
        <w:t>ử</w:t>
      </w:r>
      <w:r>
        <w:t xml:space="preserve"> d</w:t>
      </w:r>
      <w:r>
        <w:t>ụ</w:t>
      </w:r>
      <w:r>
        <w:t>ng đ</w:t>
      </w:r>
      <w:r>
        <w:t>ấ</w:t>
      </w:r>
      <w:r>
        <w:t>t, quy</w:t>
      </w:r>
      <w:r>
        <w:t>ể</w:t>
      </w:r>
      <w:r>
        <w:t>n s</w:t>
      </w:r>
      <w:r>
        <w:t>ở</w:t>
      </w:r>
      <w:r>
        <w:t xml:space="preserve"> h</w:t>
      </w:r>
      <w:r>
        <w:t>ữ</w:t>
      </w:r>
      <w:r>
        <w:t xml:space="preserve">u nhà </w:t>
      </w:r>
      <w:r>
        <w:t>ở</w:t>
      </w:r>
      <w:r>
        <w:t xml:space="preserve"> và tài s</w:t>
      </w:r>
      <w:r>
        <w:t>ả</w:t>
      </w:r>
      <w:r>
        <w:t>n khác g</w:t>
      </w:r>
      <w:r>
        <w:t>ắ</w:t>
      </w:r>
      <w:r>
        <w:t>n li</w:t>
      </w:r>
      <w:r>
        <w:t>ề</w:t>
      </w:r>
      <w:r>
        <w:t>n v</w:t>
      </w:r>
      <w:r>
        <w:t>ớ</w:t>
      </w:r>
      <w:r>
        <w:t>i đ</w:t>
      </w:r>
      <w:r>
        <w:t>ấ</w:t>
      </w:r>
      <w:r>
        <w:t>t c</w:t>
      </w:r>
      <w:r>
        <w:t>ủ</w:t>
      </w:r>
      <w:r>
        <w:t>a cơ quan nhà nư</w:t>
      </w:r>
      <w:r>
        <w:t>ớ</w:t>
      </w:r>
      <w:r>
        <w:t>c có th</w:t>
      </w:r>
      <w:r>
        <w:t>ẩ</w:t>
      </w:r>
      <w:r>
        <w:t>m quy</w:t>
      </w:r>
      <w:r>
        <w:t>ề</w:t>
      </w:r>
      <w:r>
        <w:t>n.</w:t>
      </w:r>
      <w:r>
        <w:t> Theo quy đ</w:t>
      </w:r>
      <w:r>
        <w:t>ị</w:t>
      </w:r>
      <w:r>
        <w:t>nh, ngư</w:t>
      </w:r>
      <w:r>
        <w:t>ờ</w:t>
      </w:r>
      <w:r>
        <w:t>i n</w:t>
      </w:r>
      <w:r>
        <w:t>ộ</w:t>
      </w:r>
      <w:r>
        <w:t>p thu</w:t>
      </w:r>
      <w:r>
        <w:t>ế</w:t>
      </w:r>
      <w:r>
        <w:t xml:space="preserve"> theo cơ ch</w:t>
      </w:r>
      <w:r>
        <w:t>ế</w:t>
      </w:r>
      <w:r>
        <w:t xml:space="preserve"> t</w:t>
      </w:r>
      <w:r>
        <w:t>ự</w:t>
      </w:r>
      <w:r>
        <w:t xml:space="preserve"> khai, t</w:t>
      </w:r>
      <w:r>
        <w:t>ự</w:t>
      </w:r>
      <w:r>
        <w:t xml:space="preserve"> n</w:t>
      </w:r>
      <w:r>
        <w:t>ộ</w:t>
      </w:r>
      <w:r>
        <w:t>p, do đó, B</w:t>
      </w:r>
      <w:r>
        <w:t>ộ</w:t>
      </w:r>
      <w:r>
        <w:t xml:space="preserve"> Tài chính đ</w:t>
      </w:r>
      <w:r>
        <w:t>ề</w:t>
      </w:r>
      <w:r>
        <w:t xml:space="preserve"> xu</w:t>
      </w:r>
      <w:r>
        <w:t>ấ</w:t>
      </w:r>
      <w:r>
        <w:t>t quy đ</w:t>
      </w:r>
      <w:r>
        <w:t>ị</w:t>
      </w:r>
      <w:r>
        <w:t>nh, ngư</w:t>
      </w:r>
      <w:r>
        <w:t>ờ</w:t>
      </w:r>
      <w:r>
        <w:t>i thuê đ</w:t>
      </w:r>
      <w:r>
        <w:t>ấ</w:t>
      </w:r>
      <w:r>
        <w:t>t khi đ</w:t>
      </w:r>
      <w:r>
        <w:t>ề</w:t>
      </w:r>
      <w:r>
        <w:t xml:space="preserve"> ngh</w:t>
      </w:r>
      <w:r>
        <w:t>ị</w:t>
      </w:r>
      <w:r>
        <w:t xml:space="preserve"> gi</w:t>
      </w:r>
      <w:r>
        <w:t>ả</w:t>
      </w:r>
      <w:r>
        <w:t>m ti</w:t>
      </w:r>
      <w:r>
        <w:t>ề</w:t>
      </w:r>
      <w:r>
        <w:t>n thuê đ</w:t>
      </w:r>
      <w:r>
        <w:t>ấ</w:t>
      </w:r>
      <w:r>
        <w:t>t, thuê m</w:t>
      </w:r>
      <w:r>
        <w:t>ặ</w:t>
      </w:r>
      <w:r>
        <w:t>t nư</w:t>
      </w:r>
      <w:r>
        <w:t>ớ</w:t>
      </w:r>
      <w:r>
        <w:t>c ph</w:t>
      </w:r>
      <w:r>
        <w:t>ả</w:t>
      </w:r>
      <w:r>
        <w:t>i ch</w:t>
      </w:r>
      <w:r>
        <w:t>ị</w:t>
      </w:r>
      <w:r>
        <w:t>u trách nhi</w:t>
      </w:r>
      <w:r>
        <w:t>ệ</w:t>
      </w:r>
      <w:r>
        <w:t>m trư</w:t>
      </w:r>
      <w:r>
        <w:t>ớ</w:t>
      </w:r>
      <w:r>
        <w:t>c pháp lu</w:t>
      </w:r>
      <w:r>
        <w:t>ậ</w:t>
      </w:r>
      <w:r>
        <w:t>t v</w:t>
      </w:r>
      <w:r>
        <w:t>ề</w:t>
      </w:r>
      <w:r>
        <w:t xml:space="preserve"> tính trung th</w:t>
      </w:r>
      <w:r>
        <w:t>ự</w:t>
      </w:r>
      <w:r>
        <w:t>c, chính xác c</w:t>
      </w:r>
      <w:r>
        <w:t>ủ</w:t>
      </w:r>
      <w:r>
        <w:t xml:space="preserve">a </w:t>
      </w:r>
      <w:r>
        <w:lastRenderedPageBreak/>
        <w:t>thông tin và đ</w:t>
      </w:r>
      <w:r>
        <w:t>ề</w:t>
      </w:r>
      <w:r>
        <w:t xml:space="preserve"> ngh</w:t>
      </w:r>
      <w:r>
        <w:t>ị</w:t>
      </w:r>
      <w:r>
        <w:t xml:space="preserve"> gi</w:t>
      </w:r>
      <w:r>
        <w:t>ả</w:t>
      </w:r>
      <w:r>
        <w:t>m</w:t>
      </w:r>
      <w:r>
        <w:t xml:space="preserve"> ti</w:t>
      </w:r>
      <w:r>
        <w:t>ề</w:t>
      </w:r>
      <w:r>
        <w:t>n thuê đ</w:t>
      </w:r>
      <w:r>
        <w:t>ấ</w:t>
      </w:r>
      <w:r>
        <w:t>t, thuê m</w:t>
      </w:r>
      <w:r>
        <w:t>ặ</w:t>
      </w:r>
      <w:r>
        <w:t>t nư</w:t>
      </w:r>
      <w:r>
        <w:t>ớ</w:t>
      </w:r>
      <w:r>
        <w:t>c.Chính sách này s</w:t>
      </w:r>
      <w:r>
        <w:t>ẽ</w:t>
      </w:r>
      <w:r>
        <w:t xml:space="preserve"> góp ph</w:t>
      </w:r>
      <w:r>
        <w:t>ầ</w:t>
      </w:r>
      <w:r>
        <w:t>n gi</w:t>
      </w:r>
      <w:r>
        <w:t>ả</w:t>
      </w:r>
      <w:r>
        <w:t>m b</w:t>
      </w:r>
      <w:r>
        <w:t>ớ</w:t>
      </w:r>
      <w:r>
        <w:t>t khó khăn cho các đ</w:t>
      </w:r>
      <w:r>
        <w:t>ố</w:t>
      </w:r>
      <w:r>
        <w:t>i tư</w:t>
      </w:r>
      <w:r>
        <w:t>ợ</w:t>
      </w:r>
      <w:r>
        <w:t>ng b</w:t>
      </w:r>
      <w:r>
        <w:t>ị</w:t>
      </w:r>
      <w:r>
        <w:t xml:space="preserve"> </w:t>
      </w:r>
      <w:r>
        <w:t>ả</w:t>
      </w:r>
      <w:r>
        <w:t>nh hư</w:t>
      </w:r>
      <w:r>
        <w:t>ở</w:t>
      </w:r>
      <w:r>
        <w:t>ng b</w:t>
      </w:r>
      <w:r>
        <w:t>ở</w:t>
      </w:r>
      <w:r>
        <w:t>i d</w:t>
      </w:r>
      <w:r>
        <w:t>ị</w:t>
      </w:r>
      <w:r>
        <w:t>ch Covid-19, góp ph</w:t>
      </w:r>
      <w:r>
        <w:t>ầ</w:t>
      </w:r>
      <w:r>
        <w:t>n duy trì và ph</w:t>
      </w:r>
      <w:r>
        <w:t>ụ</w:t>
      </w:r>
      <w:r>
        <w:t>c h</w:t>
      </w:r>
      <w:r>
        <w:t>ồ</w:t>
      </w:r>
      <w:r>
        <w:t>i s</w:t>
      </w:r>
      <w:r>
        <w:t>ả</w:t>
      </w:r>
      <w:r>
        <w:t>n xu</w:t>
      </w:r>
      <w:r>
        <w:t>ấ</w:t>
      </w:r>
      <w:r>
        <w:t>t kinh doanh.Trư</w:t>
      </w:r>
      <w:r>
        <w:t>ớ</w:t>
      </w:r>
      <w:r>
        <w:t>c đó, k</w:t>
      </w:r>
      <w:r>
        <w:t>ế</w:t>
      </w:r>
      <w:r>
        <w:t>t qu</w:t>
      </w:r>
      <w:r>
        <w:t>ả</w:t>
      </w:r>
      <w:r>
        <w:t xml:space="preserve"> th</w:t>
      </w:r>
      <w:r>
        <w:t>ự</w:t>
      </w:r>
      <w:r>
        <w:t>c hi</w:t>
      </w:r>
      <w:r>
        <w:t>ệ</w:t>
      </w:r>
      <w:r>
        <w:t>n gi</w:t>
      </w:r>
      <w:r>
        <w:t>ả</w:t>
      </w:r>
      <w:r>
        <w:t>m ti</w:t>
      </w:r>
      <w:r>
        <w:t>ề</w:t>
      </w:r>
      <w:r>
        <w:t>n thuê đ</w:t>
      </w:r>
      <w:r>
        <w:t>ấ</w:t>
      </w:r>
      <w:r>
        <w:t>t trong năm 2021 theo Quy</w:t>
      </w:r>
      <w:r>
        <w:t>ế</w:t>
      </w:r>
      <w:r>
        <w:t>t đ</w:t>
      </w:r>
      <w:r>
        <w:t>ị</w:t>
      </w:r>
      <w:r>
        <w:t>nh s</w:t>
      </w:r>
      <w:r>
        <w:t>ố</w:t>
      </w:r>
      <w:r>
        <w:t xml:space="preserve"> 2</w:t>
      </w:r>
      <w:r>
        <w:t>7/2021/QĐ-TTg ngày 25/9/2021 v</w:t>
      </w:r>
      <w:r>
        <w:t>ề</w:t>
      </w:r>
      <w:r>
        <w:t xml:space="preserve"> vi</w:t>
      </w:r>
      <w:r>
        <w:t>ệ</w:t>
      </w:r>
      <w:r>
        <w:t>c gi</w:t>
      </w:r>
      <w:r>
        <w:t>ả</w:t>
      </w:r>
      <w:r>
        <w:t>m ti</w:t>
      </w:r>
      <w:r>
        <w:t>ề</w:t>
      </w:r>
      <w:r>
        <w:t>n thuê đ</w:t>
      </w:r>
      <w:r>
        <w:t>ấ</w:t>
      </w:r>
      <w:r>
        <w:t>t c</w:t>
      </w:r>
      <w:r>
        <w:t>ủ</w:t>
      </w:r>
      <w:r>
        <w:t>a năm 2021 đ</w:t>
      </w:r>
      <w:r>
        <w:t>ố</w:t>
      </w:r>
      <w:r>
        <w:t>i v</w:t>
      </w:r>
      <w:r>
        <w:t>ớ</w:t>
      </w:r>
      <w:r>
        <w:t>i các đ</w:t>
      </w:r>
      <w:r>
        <w:t>ố</w:t>
      </w:r>
      <w:r>
        <w:t>i tư</w:t>
      </w:r>
      <w:r>
        <w:t>ợ</w:t>
      </w:r>
      <w:r>
        <w:t>ng b</w:t>
      </w:r>
      <w:r>
        <w:t>ị</w:t>
      </w:r>
      <w:r>
        <w:t xml:space="preserve"> </w:t>
      </w:r>
      <w:r>
        <w:t>ả</w:t>
      </w:r>
      <w:r>
        <w:t>nh hư</w:t>
      </w:r>
      <w:r>
        <w:t>ở</w:t>
      </w:r>
      <w:r>
        <w:t>ng b</w:t>
      </w:r>
      <w:r>
        <w:t>ở</w:t>
      </w:r>
      <w:r>
        <w:t>i d</w:t>
      </w:r>
      <w:r>
        <w:t>ị</w:t>
      </w:r>
      <w:r>
        <w:t>ch Covid-19 là kho</w:t>
      </w:r>
      <w:r>
        <w:t>ả</w:t>
      </w:r>
      <w:r>
        <w:t>ng 3.433 t</w:t>
      </w:r>
      <w:r>
        <w:t>ỷ</w:t>
      </w:r>
      <w:r>
        <w:t xml:space="preserve"> đ</w:t>
      </w:r>
      <w:r>
        <w:t>ồ</w:t>
      </w:r>
      <w:r>
        <w:t>ng.Bên c</w:t>
      </w:r>
      <w:r>
        <w:t>ạ</w:t>
      </w:r>
      <w:r>
        <w:t>nh đ</w:t>
      </w:r>
      <w:r>
        <w:t>ề</w:t>
      </w:r>
      <w:r>
        <w:t xml:space="preserve"> xu</w:t>
      </w:r>
      <w:r>
        <w:t>ấ</w:t>
      </w:r>
      <w:r>
        <w:t>t gi</w:t>
      </w:r>
      <w:r>
        <w:t>ả</w:t>
      </w:r>
      <w:r>
        <w:t>m ti</w:t>
      </w:r>
      <w:r>
        <w:t>ề</w:t>
      </w:r>
      <w:r>
        <w:t>n thuê đ</w:t>
      </w:r>
      <w:r>
        <w:t>ấ</w:t>
      </w:r>
      <w:r>
        <w:t>t, thuê m</w:t>
      </w:r>
      <w:r>
        <w:t>ặ</w:t>
      </w:r>
      <w:r>
        <w:t>t nư</w:t>
      </w:r>
      <w:r>
        <w:t>ớ</w:t>
      </w:r>
      <w:r>
        <w:t>c, B</w:t>
      </w:r>
      <w:r>
        <w:t>ộ</w:t>
      </w:r>
      <w:r>
        <w:t xml:space="preserve"> Tài chính cũng đang l</w:t>
      </w:r>
      <w:r>
        <w:t>ấ</w:t>
      </w:r>
      <w:r>
        <w:t>y ý ki</w:t>
      </w:r>
      <w:r>
        <w:t>ế</w:t>
      </w:r>
      <w:r>
        <w:t>n d</w:t>
      </w:r>
      <w:r>
        <w:t>ự</w:t>
      </w:r>
      <w:r>
        <w:t xml:space="preserve"> th</w:t>
      </w:r>
      <w:r>
        <w:t>ả</w:t>
      </w:r>
      <w:r>
        <w:t>o Ngh</w:t>
      </w:r>
      <w:r>
        <w:t>ị</w:t>
      </w:r>
      <w:r>
        <w:t xml:space="preserve"> đ</w:t>
      </w:r>
      <w:r>
        <w:t>ị</w:t>
      </w:r>
      <w:r>
        <w:t>nh gia h</w:t>
      </w:r>
      <w:r>
        <w:t>ạ</w:t>
      </w:r>
      <w:r>
        <w:t>n th</w:t>
      </w:r>
      <w:r>
        <w:t>ờ</w:t>
      </w:r>
      <w:r>
        <w:t>i h</w:t>
      </w:r>
      <w:r>
        <w:t>ạ</w:t>
      </w:r>
      <w:r>
        <w:t>n n</w:t>
      </w:r>
      <w:r>
        <w:t>ộ</w:t>
      </w:r>
      <w:r>
        <w:t>p thu</w:t>
      </w:r>
      <w:r>
        <w:t>ế</w:t>
      </w:r>
      <w:r>
        <w:t xml:space="preserve"> giá tr</w:t>
      </w:r>
      <w:r>
        <w:t>ị</w:t>
      </w:r>
      <w:r>
        <w:t xml:space="preserve"> gia tăng, thu</w:t>
      </w:r>
      <w:r>
        <w:t>ế</w:t>
      </w:r>
      <w:r>
        <w:t xml:space="preserve"> thu nh</w:t>
      </w:r>
      <w:r>
        <w:t>ậ</w:t>
      </w:r>
      <w:r>
        <w:t>p doanh nghi</w:t>
      </w:r>
      <w:r>
        <w:t>ệ</w:t>
      </w:r>
      <w:r>
        <w:t>p, thu</w:t>
      </w:r>
      <w:r>
        <w:t>ế</w:t>
      </w:r>
      <w:r>
        <w:t xml:space="preserve"> thu nh</w:t>
      </w:r>
      <w:r>
        <w:t>ậ</w:t>
      </w:r>
      <w:r>
        <w:t>p cá nhân.Trư</w:t>
      </w:r>
      <w:r>
        <w:t>ờ</w:t>
      </w:r>
      <w:r>
        <w:t>ng h</w:t>
      </w:r>
      <w:r>
        <w:t>ợ</w:t>
      </w:r>
      <w:r>
        <w:t>p đư</w:t>
      </w:r>
      <w:r>
        <w:t>ợ</w:t>
      </w:r>
      <w:r>
        <w:t>c Chính ph</w:t>
      </w:r>
      <w:r>
        <w:t>ủ</w:t>
      </w:r>
      <w:r>
        <w:t xml:space="preserve"> phê duy</w:t>
      </w:r>
      <w:r>
        <w:t>ệ</w:t>
      </w:r>
      <w:r>
        <w:t>t ban hành, t</w:t>
      </w:r>
      <w:r>
        <w:t>ổ</w:t>
      </w:r>
      <w:r>
        <w:t>ng s</w:t>
      </w:r>
      <w:r>
        <w:t>ố</w:t>
      </w:r>
      <w:r>
        <w:t xml:space="preserve"> ti</w:t>
      </w:r>
      <w:r>
        <w:t>ề</w:t>
      </w:r>
      <w:r>
        <w:t>n thu</w:t>
      </w:r>
      <w:r>
        <w:t>ế</w:t>
      </w:r>
      <w:r>
        <w:t>, ti</w:t>
      </w:r>
      <w:r>
        <w:t>ề</w:t>
      </w:r>
      <w:r>
        <w:t>n thuê đ</w:t>
      </w:r>
      <w:r>
        <w:t>ấ</w:t>
      </w:r>
      <w:r>
        <w:t>t, thuê m</w:t>
      </w:r>
      <w:r>
        <w:t>ặ</w:t>
      </w:r>
      <w:r>
        <w:t>t nư</w:t>
      </w:r>
      <w:r>
        <w:t>ớ</w:t>
      </w:r>
      <w:r>
        <w:t>c đư</w:t>
      </w:r>
      <w:r>
        <w:t>ợ</w:t>
      </w:r>
      <w:r>
        <w:t>c gi</w:t>
      </w:r>
      <w:r>
        <w:t>ả</w:t>
      </w:r>
      <w:r>
        <w:t>m, gia h</w:t>
      </w:r>
      <w:r>
        <w:t>ạ</w:t>
      </w:r>
      <w:r>
        <w:t>n vào kho</w:t>
      </w:r>
      <w:r>
        <w:t>ả</w:t>
      </w:r>
      <w:r>
        <w:t>ng 132.000-137.000 t</w:t>
      </w:r>
      <w:r>
        <w:t>ỷ</w:t>
      </w:r>
      <w:r>
        <w:t xml:space="preserve"> đ</w:t>
      </w:r>
      <w:r>
        <w:t>ồ</w:t>
      </w:r>
      <w:r>
        <w:t>ng. Kho</w:t>
      </w:r>
      <w:r>
        <w:t>ả</w:t>
      </w:r>
      <w:r>
        <w:t>n ti</w:t>
      </w:r>
      <w:r>
        <w:t>ề</w:t>
      </w:r>
      <w:r>
        <w:t>n này s</w:t>
      </w:r>
      <w:r>
        <w:t>ẽ</w:t>
      </w:r>
      <w:r>
        <w:t xml:space="preserve"> c</w:t>
      </w:r>
      <w:r>
        <w:t>ó ý nghĩa r</w:t>
      </w:r>
      <w:r>
        <w:t>ấ</w:t>
      </w:r>
      <w:r>
        <w:t>t l</w:t>
      </w:r>
      <w:r>
        <w:t>ớ</w:t>
      </w:r>
      <w:r>
        <w:t>n đ</w:t>
      </w:r>
      <w:r>
        <w:t>ố</w:t>
      </w:r>
      <w:r>
        <w:t>i v</w:t>
      </w:r>
      <w:r>
        <w:t>ớ</w:t>
      </w:r>
      <w:r>
        <w:t>i doanh nghi</w:t>
      </w:r>
      <w:r>
        <w:t>ệ</w:t>
      </w:r>
      <w:r>
        <w:t>p, cá nhân khi có thêm ngu</w:t>
      </w:r>
      <w:r>
        <w:t>ồ</w:t>
      </w:r>
      <w:r>
        <w:t>n tài chính, s</w:t>
      </w:r>
      <w:r>
        <w:t>ự</w:t>
      </w:r>
      <w:r>
        <w:t xml:space="preserve"> h</w:t>
      </w:r>
      <w:r>
        <w:t>ỗ</w:t>
      </w:r>
      <w:r>
        <w:t xml:space="preserve"> tr</w:t>
      </w:r>
      <w:r>
        <w:t>ợ</w:t>
      </w:r>
      <w:r>
        <w:t xml:space="preserve"> v</w:t>
      </w:r>
      <w:r>
        <w:t>ề</w:t>
      </w:r>
      <w:r>
        <w:t xml:space="preserve"> dòng ti</w:t>
      </w:r>
      <w:r>
        <w:t>ề</w:t>
      </w:r>
      <w:r>
        <w:t>n đ</w:t>
      </w:r>
      <w:r>
        <w:t>ể</w:t>
      </w:r>
      <w:r>
        <w:t xml:space="preserve"> đ</w:t>
      </w:r>
      <w:r>
        <w:t>ầ</w:t>
      </w:r>
      <w:r>
        <w:t>u tư vào s</w:t>
      </w:r>
      <w:r>
        <w:t>ả</w:t>
      </w:r>
      <w:r>
        <w:t>n xu</w:t>
      </w:r>
      <w:r>
        <w:t>ấ</w:t>
      </w:r>
      <w:r>
        <w:t>t kinh doanh, thúc đ</w:t>
      </w:r>
      <w:r>
        <w:t>ẩ</w:t>
      </w:r>
      <w:r>
        <w:t>y tăng trư</w:t>
      </w:r>
      <w:r>
        <w:t>ở</w:t>
      </w:r>
      <w:r>
        <w:t>ng, t</w:t>
      </w:r>
      <w:r>
        <w:t>ạ</w:t>
      </w:r>
      <w:r>
        <w:t>o thu</w:t>
      </w:r>
      <w:r>
        <w:t>ậ</w:t>
      </w:r>
      <w:r>
        <w:t>n l</w:t>
      </w:r>
      <w:r>
        <w:t>ợ</w:t>
      </w:r>
      <w:r>
        <w:t>i cho doanh nghi</w:t>
      </w:r>
      <w:r>
        <w:t>ệ</w:t>
      </w:r>
      <w:r>
        <w:t>p, các t</w:t>
      </w:r>
      <w:r>
        <w:t>ổ</w:t>
      </w:r>
      <w:r>
        <w:t xml:space="preserve"> ch</w:t>
      </w:r>
      <w:r>
        <w:t>ứ</w:t>
      </w:r>
      <w:r>
        <w:t>c kinh t</w:t>
      </w:r>
      <w:r>
        <w:t>ế</w:t>
      </w:r>
      <w:r>
        <w:t xml:space="preserve"> và ngư</w:t>
      </w:r>
      <w:r>
        <w:t>ờ</w:t>
      </w:r>
      <w:r>
        <w:t xml:space="preserve">i dân. </w:t>
      </w:r>
    </w:p>
    <w:p w:rsidR="00BD4C21" w:rsidRDefault="00AF0A93">
      <w:r>
        <w:t>https://vneconomy.vn//chinh-phu-</w:t>
      </w:r>
      <w:r>
        <w:t>dong-y-giao-tay-ninh-som-xay-cao-toc-go-dau-xa-mat-giai-doan-1-gan-5-200-ty-dong.htm</w:t>
      </w:r>
    </w:p>
    <w:p w:rsidR="00BD4C21" w:rsidRDefault="00AF0A93">
      <w:r>
        <w:t xml:space="preserve"> 16:47 15/04/2022 Chính ph</w:t>
      </w:r>
      <w:r>
        <w:t>ủ</w:t>
      </w:r>
      <w:r>
        <w:t xml:space="preserve"> đ</w:t>
      </w:r>
      <w:r>
        <w:t>ồ</w:t>
      </w:r>
      <w:r>
        <w:t>ng ý giao Tây Ninh s</w:t>
      </w:r>
      <w:r>
        <w:t>ớ</w:t>
      </w:r>
      <w:r>
        <w:t>m xây cao t</w:t>
      </w:r>
      <w:r>
        <w:t>ố</w:t>
      </w:r>
      <w:r>
        <w:t>c Gò D</w:t>
      </w:r>
      <w:r>
        <w:t>ầ</w:t>
      </w:r>
      <w:r>
        <w:t>u - Xa Mát giai đo</w:t>
      </w:r>
      <w:r>
        <w:t>ạ</w:t>
      </w:r>
      <w:r>
        <w:t>n 1 g</w:t>
      </w:r>
      <w:r>
        <w:t>ầ</w:t>
      </w:r>
      <w:r>
        <w:t>n 5.200 t</w:t>
      </w:r>
      <w:r>
        <w:t>ỷ</w:t>
      </w:r>
      <w:r>
        <w:t xml:space="preserve"> đ</w:t>
      </w:r>
      <w:r>
        <w:t>ồ</w:t>
      </w:r>
      <w:r>
        <w:t>ng   Ánh Tuy</w:t>
      </w:r>
      <w:r>
        <w:t>ế</w:t>
      </w:r>
      <w:r>
        <w:t>t -      UBND t</w:t>
      </w:r>
      <w:r>
        <w:t>ỉ</w:t>
      </w:r>
      <w:r>
        <w:t>nh Tây Ninh đư</w:t>
      </w:r>
      <w:r>
        <w:t>ợ</w:t>
      </w:r>
      <w:r>
        <w:t xml:space="preserve">c giao làm cơ quan </w:t>
      </w:r>
      <w:r>
        <w:t>có th</w:t>
      </w:r>
      <w:r>
        <w:t>ẩ</w:t>
      </w:r>
      <w:r>
        <w:t>m quy</w:t>
      </w:r>
      <w:r>
        <w:t>ề</w:t>
      </w:r>
      <w:r>
        <w:t>n tri</w:t>
      </w:r>
      <w:r>
        <w:t>ể</w:t>
      </w:r>
      <w:r>
        <w:t>n khai d</w:t>
      </w:r>
      <w:r>
        <w:t>ự</w:t>
      </w:r>
      <w:r>
        <w:t xml:space="preserve"> án đ</w:t>
      </w:r>
      <w:r>
        <w:t>ầ</w:t>
      </w:r>
      <w:r>
        <w:t>u tư xây d</w:t>
      </w:r>
      <w:r>
        <w:t>ự</w:t>
      </w:r>
      <w:r>
        <w:t>ng đư</w:t>
      </w:r>
      <w:r>
        <w:t>ờ</w:t>
      </w:r>
      <w:r>
        <w:t>ng cao t</w:t>
      </w:r>
      <w:r>
        <w:t>ố</w:t>
      </w:r>
      <w:r>
        <w:t>c Gò D</w:t>
      </w:r>
      <w:r>
        <w:t>ầ</w:t>
      </w:r>
      <w:r>
        <w:t>u - Xa Mát giai đo</w:t>
      </w:r>
      <w:r>
        <w:t>ạ</w:t>
      </w:r>
      <w:r>
        <w:t>n 1 dài 27,82 km v</w:t>
      </w:r>
      <w:r>
        <w:t>ớ</w:t>
      </w:r>
      <w:r>
        <w:t>i t</w:t>
      </w:r>
      <w:r>
        <w:t>ổ</w:t>
      </w:r>
      <w:r>
        <w:t>ng m</w:t>
      </w:r>
      <w:r>
        <w:t>ứ</w:t>
      </w:r>
      <w:r>
        <w:t>c đ</w:t>
      </w:r>
      <w:r>
        <w:t>ầ</w:t>
      </w:r>
      <w:r>
        <w:t>u tư d</w:t>
      </w:r>
      <w:r>
        <w:t>ự</w:t>
      </w:r>
      <w:r>
        <w:t xml:space="preserve"> ki</w:t>
      </w:r>
      <w:r>
        <w:t>ế</w:t>
      </w:r>
      <w:r>
        <w:t>n kho</w:t>
      </w:r>
      <w:r>
        <w:t>ả</w:t>
      </w:r>
      <w:r>
        <w:t>ng 5.159 t</w:t>
      </w:r>
      <w:r>
        <w:t>ỷ</w:t>
      </w:r>
      <w:r>
        <w:t xml:space="preserve"> đ</w:t>
      </w:r>
      <w:r>
        <w:t>ồ</w:t>
      </w:r>
      <w:r>
        <w:t>ng, th</w:t>
      </w:r>
      <w:r>
        <w:t>ự</w:t>
      </w:r>
      <w:r>
        <w:t>c hi</w:t>
      </w:r>
      <w:r>
        <w:t>ệ</w:t>
      </w:r>
      <w:r>
        <w:t>n trư</w:t>
      </w:r>
      <w:r>
        <w:t>ớ</w:t>
      </w:r>
      <w:r>
        <w:t>c năm 2030...   UBND t</w:t>
      </w:r>
      <w:r>
        <w:t>ỉ</w:t>
      </w:r>
      <w:r>
        <w:t>nh Tây Ninh là cơ quan có th</w:t>
      </w:r>
      <w:r>
        <w:t>ẩ</w:t>
      </w:r>
      <w:r>
        <w:t>m quy</w:t>
      </w:r>
      <w:r>
        <w:t>ề</w:t>
      </w:r>
      <w:r>
        <w:t>n tri</w:t>
      </w:r>
      <w:r>
        <w:t>ể</w:t>
      </w:r>
      <w:r>
        <w:t>n khai th</w:t>
      </w:r>
      <w:r>
        <w:t>ự</w:t>
      </w:r>
      <w:r>
        <w:t>c hi</w:t>
      </w:r>
      <w:r>
        <w:t>ệ</w:t>
      </w:r>
      <w:r>
        <w:t>n D</w:t>
      </w:r>
      <w:r>
        <w:t>ự</w:t>
      </w:r>
      <w:r>
        <w:t xml:space="preserve"> án đ</w:t>
      </w:r>
      <w:r>
        <w:t>ầ</w:t>
      </w:r>
      <w:r>
        <w:t>u</w:t>
      </w:r>
      <w:r>
        <w:t xml:space="preserve"> tư xây d</w:t>
      </w:r>
      <w:r>
        <w:t>ự</w:t>
      </w:r>
      <w:r>
        <w:t>ng đư</w:t>
      </w:r>
      <w:r>
        <w:t>ờ</w:t>
      </w:r>
      <w:r>
        <w:t>ng cao t</w:t>
      </w:r>
      <w:r>
        <w:t>ố</w:t>
      </w:r>
      <w:r>
        <w:t>c Gò D</w:t>
      </w:r>
      <w:r>
        <w:t>ầ</w:t>
      </w:r>
      <w:r>
        <w:t>u - Xa Mát giai đo</w:t>
      </w:r>
      <w:r>
        <w:t>ạ</w:t>
      </w:r>
      <w:r>
        <w:t xml:space="preserve">n 1.  </w:t>
      </w:r>
    </w:p>
    <w:p w:rsidR="00BD4C21" w:rsidRDefault="00AF0A93">
      <w:r>
        <w:t xml:space="preserve"> Phó Th</w:t>
      </w:r>
      <w:r>
        <w:t>ủ</w:t>
      </w:r>
      <w:r>
        <w:t xml:space="preserve"> tư</w:t>
      </w:r>
      <w:r>
        <w:t>ớ</w:t>
      </w:r>
      <w:r>
        <w:t>ng Chính ph</w:t>
      </w:r>
      <w:r>
        <w:t>ủ</w:t>
      </w:r>
      <w:r>
        <w:t xml:space="preserve"> Lê Văn Thành v</w:t>
      </w:r>
      <w:r>
        <w:t>ừ</w:t>
      </w:r>
      <w:r>
        <w:t>a đ</w:t>
      </w:r>
      <w:r>
        <w:t>ồ</w:t>
      </w:r>
      <w:r>
        <w:t>ng ý giao UBND t</w:t>
      </w:r>
      <w:r>
        <w:t>ỉ</w:t>
      </w:r>
      <w:r>
        <w:t>nh Tây Ninh làm cơ quan có th</w:t>
      </w:r>
      <w:r>
        <w:t>ẩ</w:t>
      </w:r>
      <w:r>
        <w:t>m quy</w:t>
      </w:r>
      <w:r>
        <w:t>ề</w:t>
      </w:r>
      <w:r>
        <w:t>n tri</w:t>
      </w:r>
      <w:r>
        <w:t>ể</w:t>
      </w:r>
      <w:r>
        <w:t>n khai th</w:t>
      </w:r>
      <w:r>
        <w:t>ự</w:t>
      </w:r>
      <w:r>
        <w:t>c hi</w:t>
      </w:r>
      <w:r>
        <w:t>ệ</w:t>
      </w:r>
      <w:r>
        <w:t>n d</w:t>
      </w:r>
      <w:r>
        <w:t>ự</w:t>
      </w:r>
      <w:r>
        <w:t xml:space="preserve"> án đ</w:t>
      </w:r>
      <w:r>
        <w:t>ầ</w:t>
      </w:r>
      <w:r>
        <w:t>u tư xây d</w:t>
      </w:r>
      <w:r>
        <w:t>ự</w:t>
      </w:r>
      <w:r>
        <w:t>ng đư</w:t>
      </w:r>
      <w:r>
        <w:t>ờ</w:t>
      </w:r>
      <w:r>
        <w:t>ng cao t</w:t>
      </w:r>
      <w:r>
        <w:t>ố</w:t>
      </w:r>
      <w:r>
        <w:t>c Gò D</w:t>
      </w:r>
      <w:r>
        <w:t>ầ</w:t>
      </w:r>
      <w:r>
        <w:t>u - Xa Mát, xét theo đ</w:t>
      </w:r>
      <w:r>
        <w:t>ề</w:t>
      </w:r>
      <w:r>
        <w:t xml:space="preserve"> ngh</w:t>
      </w:r>
      <w:r>
        <w:t>ị</w:t>
      </w:r>
      <w:r>
        <w:t xml:space="preserve"> c</w:t>
      </w:r>
      <w:r>
        <w:t>ủ</w:t>
      </w:r>
      <w:r>
        <w:t>a UBND</w:t>
      </w:r>
      <w:r>
        <w:t xml:space="preserve"> t</w:t>
      </w:r>
      <w:r>
        <w:t>ỉ</w:t>
      </w:r>
      <w:r>
        <w:t>nh Tây Ninh và ý ki</w:t>
      </w:r>
      <w:r>
        <w:t>ế</w:t>
      </w:r>
      <w:r>
        <w:t>n c</w:t>
      </w:r>
      <w:r>
        <w:t>ủ</w:t>
      </w:r>
      <w:r>
        <w:t>a B</w:t>
      </w:r>
      <w:r>
        <w:t>ộ</w:t>
      </w:r>
      <w:r>
        <w:t xml:space="preserve"> Giao thông v</w:t>
      </w:r>
      <w:r>
        <w:t>ậ</w:t>
      </w:r>
      <w:r>
        <w:t>n t</w:t>
      </w:r>
      <w:r>
        <w:t>ả</w:t>
      </w:r>
      <w:r>
        <w:t>i v</w:t>
      </w:r>
      <w:r>
        <w:t>ề</w:t>
      </w:r>
      <w:r>
        <w:t xml:space="preserve"> vi</w:t>
      </w:r>
      <w:r>
        <w:t>ệ</w:t>
      </w:r>
      <w:r>
        <w:t>c giao UBND t</w:t>
      </w:r>
      <w:r>
        <w:t>ỉ</w:t>
      </w:r>
      <w:r>
        <w:t>nh Tây Ninh làm cơ quan có th</w:t>
      </w:r>
      <w:r>
        <w:t>ẩ</w:t>
      </w:r>
      <w:r>
        <w:t>m quy</w:t>
      </w:r>
      <w:r>
        <w:t>ề</w:t>
      </w:r>
      <w:r>
        <w:t>n tri</w:t>
      </w:r>
      <w:r>
        <w:t>ể</w:t>
      </w:r>
      <w:r>
        <w:t>n khai th</w:t>
      </w:r>
      <w:r>
        <w:t>ự</w:t>
      </w:r>
      <w:r>
        <w:t>c hi</w:t>
      </w:r>
      <w:r>
        <w:t>ệ</w:t>
      </w:r>
      <w:r>
        <w:t>n d</w:t>
      </w:r>
      <w:r>
        <w:t>ự</w:t>
      </w:r>
      <w:r>
        <w:t xml:space="preserve"> án xây cao t</w:t>
      </w:r>
      <w:r>
        <w:t>ố</w:t>
      </w:r>
      <w:r>
        <w:t>c Gò D</w:t>
      </w:r>
      <w:r>
        <w:t>ầ</w:t>
      </w:r>
      <w:r>
        <w:t>u - Xa Mát giai đo</w:t>
      </w:r>
      <w:r>
        <w:t>ạ</w:t>
      </w:r>
      <w:r>
        <w:t>n 1.Theo đó, th</w:t>
      </w:r>
      <w:r>
        <w:t>ự</w:t>
      </w:r>
      <w:r>
        <w:t>c hi</w:t>
      </w:r>
      <w:r>
        <w:t>ệ</w:t>
      </w:r>
      <w:r>
        <w:t>n đ</w:t>
      </w:r>
      <w:r>
        <w:t>ầ</w:t>
      </w:r>
      <w:r>
        <w:t>u tư đo</w:t>
      </w:r>
      <w:r>
        <w:t>ạ</w:t>
      </w:r>
      <w:r>
        <w:t>n t</w:t>
      </w:r>
      <w:r>
        <w:t>ừ</w:t>
      </w:r>
      <w:r>
        <w:t xml:space="preserve"> Gò D</w:t>
      </w:r>
      <w:r>
        <w:t>ầ</w:t>
      </w:r>
      <w:r>
        <w:t>u đ</w:t>
      </w:r>
      <w:r>
        <w:t>ế</w:t>
      </w:r>
      <w:r>
        <w:t>n TP. Tây Ninh trong giai đo</w:t>
      </w:r>
      <w:r>
        <w:t>ạ</w:t>
      </w:r>
      <w:r>
        <w:t>n 2021-2</w:t>
      </w:r>
      <w:r>
        <w:t>030 thay vì sau năm 2030.Phó Th</w:t>
      </w:r>
      <w:r>
        <w:t>ủ</w:t>
      </w:r>
      <w:r>
        <w:t xml:space="preserve"> tư</w:t>
      </w:r>
      <w:r>
        <w:t>ớ</w:t>
      </w:r>
      <w:r>
        <w:t>ng yêu c</w:t>
      </w:r>
      <w:r>
        <w:t>ầ</w:t>
      </w:r>
      <w:r>
        <w:t>u UBND t</w:t>
      </w:r>
      <w:r>
        <w:t>ỉ</w:t>
      </w:r>
      <w:r>
        <w:t>nh Tây Ninh có trách nhi</w:t>
      </w:r>
      <w:r>
        <w:t>ệ</w:t>
      </w:r>
      <w:r>
        <w:t>m cân đ</w:t>
      </w:r>
      <w:r>
        <w:t>ố</w:t>
      </w:r>
      <w:r>
        <w:t>i t</w:t>
      </w:r>
      <w:r>
        <w:t>ừ</w:t>
      </w:r>
      <w:r>
        <w:t xml:space="preserve"> ngu</w:t>
      </w:r>
      <w:r>
        <w:t>ồ</w:t>
      </w:r>
      <w:r>
        <w:t>n v</w:t>
      </w:r>
      <w:r>
        <w:t>ố</w:t>
      </w:r>
      <w:r>
        <w:t>n ngân sách c</w:t>
      </w:r>
      <w:r>
        <w:t>ủ</w:t>
      </w:r>
      <w:r>
        <w:t>a t</w:t>
      </w:r>
      <w:r>
        <w:t>ỉ</w:t>
      </w:r>
      <w:r>
        <w:t>nh đ</w:t>
      </w:r>
      <w:r>
        <w:t>ể</w:t>
      </w:r>
      <w:r>
        <w:t xml:space="preserve"> tham gia đ</w:t>
      </w:r>
      <w:r>
        <w:t>ầ</w:t>
      </w:r>
      <w:r>
        <w:t>u tư d</w:t>
      </w:r>
      <w:r>
        <w:t>ự</w:t>
      </w:r>
      <w:r>
        <w:t xml:space="preserve"> án và ph</w:t>
      </w:r>
      <w:r>
        <w:t>ố</w:t>
      </w:r>
      <w:r>
        <w:t>i h</w:t>
      </w:r>
      <w:r>
        <w:t>ợ</w:t>
      </w:r>
      <w:r>
        <w:t>p ch</w:t>
      </w:r>
      <w:r>
        <w:t>ặ</w:t>
      </w:r>
      <w:r>
        <w:t>t ch</w:t>
      </w:r>
      <w:r>
        <w:t>ẽ</w:t>
      </w:r>
      <w:r>
        <w:t xml:space="preserve"> v</w:t>
      </w:r>
      <w:r>
        <w:t>ớ</w:t>
      </w:r>
      <w:r>
        <w:t>i B</w:t>
      </w:r>
      <w:r>
        <w:t>ộ</w:t>
      </w:r>
      <w:r>
        <w:t xml:space="preserve"> Giao thông v</w:t>
      </w:r>
      <w:r>
        <w:t>ậ</w:t>
      </w:r>
      <w:r>
        <w:t>n t</w:t>
      </w:r>
      <w:r>
        <w:t>ả</w:t>
      </w:r>
      <w:r>
        <w:t>i tri</w:t>
      </w:r>
      <w:r>
        <w:t>ể</w:t>
      </w:r>
      <w:r>
        <w:t>n khai d</w:t>
      </w:r>
      <w:r>
        <w:t>ự</w:t>
      </w:r>
      <w:r>
        <w:t xml:space="preserve"> án theo đúng quy đ</w:t>
      </w:r>
      <w:r>
        <w:t>ị</w:t>
      </w:r>
      <w:r>
        <w:t>nh pháp lu</w:t>
      </w:r>
      <w:r>
        <w:t>ậ</w:t>
      </w:r>
      <w:r>
        <w:t>t, b</w:t>
      </w:r>
      <w:r>
        <w:t>ả</w:t>
      </w:r>
      <w:r>
        <w:t>o đ</w:t>
      </w:r>
      <w:r>
        <w:t>ả</w:t>
      </w:r>
      <w:r>
        <w:t>m ch</w:t>
      </w:r>
      <w:r>
        <w:t>ấ</w:t>
      </w:r>
      <w:r>
        <w:t>t lư</w:t>
      </w:r>
      <w:r>
        <w:t>ợ</w:t>
      </w:r>
      <w:r>
        <w:t>ng công trình, hi</w:t>
      </w:r>
      <w:r>
        <w:t>ệ</w:t>
      </w:r>
      <w:r>
        <w:t>u qu</w:t>
      </w:r>
      <w:r>
        <w:t>ả</w:t>
      </w:r>
      <w:r>
        <w:t xml:space="preserve"> đ</w:t>
      </w:r>
      <w:r>
        <w:t>ầ</w:t>
      </w:r>
      <w:r>
        <w:t>u tư.Theo D</w:t>
      </w:r>
      <w:r>
        <w:t>ự</w:t>
      </w:r>
      <w:r>
        <w:t xml:space="preserve"> th</w:t>
      </w:r>
      <w:r>
        <w:t>ả</w:t>
      </w:r>
      <w:r>
        <w:t>o Quy ho</w:t>
      </w:r>
      <w:r>
        <w:t>ạ</w:t>
      </w:r>
      <w:r>
        <w:t>ch đư</w:t>
      </w:r>
      <w:r>
        <w:t>ờ</w:t>
      </w:r>
      <w:r>
        <w:t>ng b</w:t>
      </w:r>
      <w:r>
        <w:t>ộ</w:t>
      </w:r>
      <w:r>
        <w:t xml:space="preserve"> th</w:t>
      </w:r>
      <w:r>
        <w:t>ờ</w:t>
      </w:r>
      <w:r>
        <w:t>i k</w:t>
      </w:r>
      <w:r>
        <w:t>ỳ</w:t>
      </w:r>
      <w:r>
        <w:t xml:space="preserve"> t</w:t>
      </w:r>
      <w:r>
        <w:t>ớ</w:t>
      </w:r>
      <w:r>
        <w:t>i năm 2030, t</w:t>
      </w:r>
      <w:r>
        <w:t>ầ</w:t>
      </w:r>
      <w:r>
        <w:t>m nhìn đ</w:t>
      </w:r>
      <w:r>
        <w:t>ế</w:t>
      </w:r>
      <w:r>
        <w:t>n năm 2050, Khu v</w:t>
      </w:r>
      <w:r>
        <w:t>ự</w:t>
      </w:r>
      <w:r>
        <w:t>c phía Nam đư</w:t>
      </w:r>
      <w:r>
        <w:t>ợ</w:t>
      </w:r>
      <w:r>
        <w:t>c quy ho</w:t>
      </w:r>
      <w:r>
        <w:t>ạ</w:t>
      </w:r>
      <w:r>
        <w:t>ch 10 tuy</w:t>
      </w:r>
      <w:r>
        <w:t>ế</w:t>
      </w:r>
      <w:r>
        <w:t>n cao t</w:t>
      </w:r>
      <w:r>
        <w:t>ố</w:t>
      </w:r>
      <w:r>
        <w:t>c, t</w:t>
      </w:r>
      <w:r>
        <w:t>ổ</w:t>
      </w:r>
      <w:r>
        <w:t>ng chi</w:t>
      </w:r>
      <w:r>
        <w:t>ề</w:t>
      </w:r>
      <w:r>
        <w:t>u dài kho</w:t>
      </w:r>
      <w:r>
        <w:t>ả</w:t>
      </w:r>
      <w:r>
        <w:t>ng 1.258 km, quy mô t</w:t>
      </w:r>
      <w:r>
        <w:t>ừ</w:t>
      </w:r>
      <w:r>
        <w:t xml:space="preserve"> 4 - 8 làn xe. Trong đó, cao t</w:t>
      </w:r>
      <w:r>
        <w:t>ố</w:t>
      </w:r>
      <w:r>
        <w:t>c Gò D</w:t>
      </w:r>
      <w:r>
        <w:t>ầ</w:t>
      </w:r>
      <w:r>
        <w:t>u - Xa Mát là 1 tro</w:t>
      </w:r>
      <w:r>
        <w:t>ng nh</w:t>
      </w:r>
      <w:r>
        <w:t>ữ</w:t>
      </w:r>
      <w:r>
        <w:t>ng tuy</w:t>
      </w:r>
      <w:r>
        <w:t>ế</w:t>
      </w:r>
      <w:r>
        <w:t>n có quy ho</w:t>
      </w:r>
      <w:r>
        <w:t>ạ</w:t>
      </w:r>
      <w:r>
        <w:t>ch d</w:t>
      </w:r>
      <w:r>
        <w:t>ự</w:t>
      </w:r>
      <w:r>
        <w:t xml:space="preserve"> án v</w:t>
      </w:r>
      <w:r>
        <w:t>ớ</w:t>
      </w:r>
      <w:r>
        <w:t>i chi</w:t>
      </w:r>
      <w:r>
        <w:t>ề</w:t>
      </w:r>
      <w:r>
        <w:t>u dài kho</w:t>
      </w:r>
      <w:r>
        <w:t>ả</w:t>
      </w:r>
      <w:r>
        <w:t>ng 65 km.D</w:t>
      </w:r>
      <w:r>
        <w:t>ự</w:t>
      </w:r>
      <w:r>
        <w:t xml:space="preserve"> án cao t</w:t>
      </w:r>
      <w:r>
        <w:t>ố</w:t>
      </w:r>
      <w:r>
        <w:t>c Gò D</w:t>
      </w:r>
      <w:r>
        <w:t>ầ</w:t>
      </w:r>
      <w:r>
        <w:t>u - Xa Mát giai đo</w:t>
      </w:r>
      <w:r>
        <w:t>ạ</w:t>
      </w:r>
      <w:r>
        <w:t>n 1 có đi</w:t>
      </w:r>
      <w:r>
        <w:t>ể</w:t>
      </w:r>
      <w:r>
        <w:t>m đ</w:t>
      </w:r>
      <w:r>
        <w:t>ầ</w:t>
      </w:r>
      <w:r>
        <w:t>u giao v</w:t>
      </w:r>
      <w:r>
        <w:t>ớ</w:t>
      </w:r>
      <w:r>
        <w:t>i đư</w:t>
      </w:r>
      <w:r>
        <w:t>ờ</w:t>
      </w:r>
      <w:r>
        <w:t>ng cao t</w:t>
      </w:r>
      <w:r>
        <w:t>ố</w:t>
      </w:r>
      <w:r>
        <w:t>c TP.HCM - M</w:t>
      </w:r>
      <w:r>
        <w:t>ộ</w:t>
      </w:r>
      <w:r>
        <w:t>c Bài. Đi</w:t>
      </w:r>
      <w:r>
        <w:t>ể</w:t>
      </w:r>
      <w:r>
        <w:t>m cu</w:t>
      </w:r>
      <w:r>
        <w:t>ố</w:t>
      </w:r>
      <w:r>
        <w:t>i kho</w:t>
      </w:r>
      <w:r>
        <w:t>ả</w:t>
      </w:r>
      <w:r>
        <w:t>ng Km27+820 giao v</w:t>
      </w:r>
      <w:r>
        <w:t>ớ</w:t>
      </w:r>
      <w:r>
        <w:t>i đư</w:t>
      </w:r>
      <w:r>
        <w:t>ờ</w:t>
      </w:r>
      <w:r>
        <w:t>ng 781, thu</w:t>
      </w:r>
      <w:r>
        <w:t>ộ</w:t>
      </w:r>
      <w:r>
        <w:t>c đ</w:t>
      </w:r>
      <w:r>
        <w:t>ị</w:t>
      </w:r>
      <w:r>
        <w:t>a ph</w:t>
      </w:r>
      <w:r>
        <w:t>ậ</w:t>
      </w:r>
      <w:r>
        <w:t>n xã Bàu Năng, huy</w:t>
      </w:r>
      <w:r>
        <w:t>ệ</w:t>
      </w:r>
      <w:r>
        <w:t>n Dương Minh Châu v</w:t>
      </w:r>
      <w:r>
        <w:t>ớ</w:t>
      </w:r>
      <w:r>
        <w:t xml:space="preserve">i </w:t>
      </w:r>
      <w:r>
        <w:t>t</w:t>
      </w:r>
      <w:r>
        <w:t>ổ</w:t>
      </w:r>
      <w:r>
        <w:t>ng chi</w:t>
      </w:r>
      <w:r>
        <w:t>ề</w:t>
      </w:r>
      <w:r>
        <w:t>u dài 27,82 km.Tuy</w:t>
      </w:r>
      <w:r>
        <w:t>ế</w:t>
      </w:r>
      <w:r>
        <w:t>n đi qua đ</w:t>
      </w:r>
      <w:r>
        <w:t>ị</w:t>
      </w:r>
      <w:r>
        <w:t>a ph</w:t>
      </w:r>
      <w:r>
        <w:t>ậ</w:t>
      </w:r>
      <w:r>
        <w:t>n các huy</w:t>
      </w:r>
      <w:r>
        <w:t>ệ</w:t>
      </w:r>
      <w:r>
        <w:t>n Gò D</w:t>
      </w:r>
      <w:r>
        <w:t>ầ</w:t>
      </w:r>
      <w:r>
        <w:t>u, Dương Minh Châu và th</w:t>
      </w:r>
      <w:r>
        <w:t>ị</w:t>
      </w:r>
      <w:r>
        <w:t xml:space="preserve"> xã Hoà Thành. Quy mô đ</w:t>
      </w:r>
      <w:r>
        <w:t>ầ</w:t>
      </w:r>
      <w:r>
        <w:t>u tư m</w:t>
      </w:r>
      <w:r>
        <w:t>ặ</w:t>
      </w:r>
      <w:r>
        <w:t>t c</w:t>
      </w:r>
      <w:r>
        <w:t>ắ</w:t>
      </w:r>
      <w:r>
        <w:t>t ngang giai đo</w:t>
      </w:r>
      <w:r>
        <w:t>ạ</w:t>
      </w:r>
      <w:r>
        <w:t>n 1 g</w:t>
      </w:r>
      <w:r>
        <w:t>ồ</w:t>
      </w:r>
      <w:r>
        <w:t>m 4 làn xe, b</w:t>
      </w:r>
      <w:r>
        <w:t>ề</w:t>
      </w:r>
      <w:r>
        <w:t xml:space="preserve"> r</w:t>
      </w:r>
      <w:r>
        <w:t>ộ</w:t>
      </w:r>
      <w:r>
        <w:t>ng n</w:t>
      </w:r>
      <w:r>
        <w:t>ề</w:t>
      </w:r>
      <w:r>
        <w:t>n đư</w:t>
      </w:r>
      <w:r>
        <w:t>ờ</w:t>
      </w:r>
      <w:r>
        <w:t>ng là 17m, v</w:t>
      </w:r>
      <w:r>
        <w:t>ậ</w:t>
      </w:r>
      <w:r>
        <w:t>n t</w:t>
      </w:r>
      <w:r>
        <w:t>ố</w:t>
      </w:r>
      <w:r>
        <w:t>c thi</w:t>
      </w:r>
      <w:r>
        <w:t>ế</w:t>
      </w:r>
      <w:r>
        <w:t>t k</w:t>
      </w:r>
      <w:r>
        <w:t>ế</w:t>
      </w:r>
      <w:r>
        <w:t xml:space="preserve"> 80 km/h. Sơ b</w:t>
      </w:r>
      <w:r>
        <w:t>ộ</w:t>
      </w:r>
      <w:r>
        <w:t xml:space="preserve"> t</w:t>
      </w:r>
      <w:r>
        <w:t>ổ</w:t>
      </w:r>
      <w:r>
        <w:t>ng m</w:t>
      </w:r>
      <w:r>
        <w:t>ứ</w:t>
      </w:r>
      <w:r>
        <w:t>c đ</w:t>
      </w:r>
      <w:r>
        <w:t>ầ</w:t>
      </w:r>
      <w:r>
        <w:t>u tư giai đo</w:t>
      </w:r>
      <w:r>
        <w:t>ạ</w:t>
      </w:r>
      <w:r>
        <w:t>n 1 d</w:t>
      </w:r>
      <w:r>
        <w:t>ự</w:t>
      </w:r>
      <w:r>
        <w:t xml:space="preserve"> ki</w:t>
      </w:r>
      <w:r>
        <w:t>ế</w:t>
      </w:r>
      <w:r>
        <w:t>n kho</w:t>
      </w:r>
      <w:r>
        <w:t>ả</w:t>
      </w:r>
      <w:r>
        <w:t xml:space="preserve">ng </w:t>
      </w:r>
      <w:r>
        <w:t>5.159 t</w:t>
      </w:r>
      <w:r>
        <w:t>ỷ</w:t>
      </w:r>
      <w:r>
        <w:t xml:space="preserve"> đ</w:t>
      </w:r>
      <w:r>
        <w:t>ồ</w:t>
      </w:r>
      <w:r>
        <w:t>ng.Sơ đ</w:t>
      </w:r>
      <w:r>
        <w:t>ồ</w:t>
      </w:r>
      <w:r>
        <w:t xml:space="preserve"> d</w:t>
      </w:r>
      <w:r>
        <w:t>ự</w:t>
      </w:r>
      <w:r>
        <w:t xml:space="preserve"> án cao t</w:t>
      </w:r>
      <w:r>
        <w:t>ố</w:t>
      </w:r>
      <w:r>
        <w:t>c Gò D</w:t>
      </w:r>
      <w:r>
        <w:t>ầ</w:t>
      </w:r>
      <w:r>
        <w:t>u - Xa Mát k</w:t>
      </w:r>
      <w:r>
        <w:t>ế</w:t>
      </w:r>
      <w:r>
        <w:t>t n</w:t>
      </w:r>
      <w:r>
        <w:t>ố</w:t>
      </w:r>
      <w:r>
        <w:t>i v</w:t>
      </w:r>
      <w:r>
        <w:t>ớ</w:t>
      </w:r>
      <w:r>
        <w:t>i cao t</w:t>
      </w:r>
      <w:r>
        <w:t>ố</w:t>
      </w:r>
      <w:r>
        <w:t>c TP.HCM - M</w:t>
      </w:r>
      <w:r>
        <w:t>ộ</w:t>
      </w:r>
      <w:r>
        <w:t>c Bài.Đây cũng là tr</w:t>
      </w:r>
      <w:r>
        <w:t>ụ</w:t>
      </w:r>
      <w:r>
        <w:t>c giao thông chính ch</w:t>
      </w:r>
      <w:r>
        <w:t>ạ</w:t>
      </w:r>
      <w:r>
        <w:t>y d</w:t>
      </w:r>
      <w:r>
        <w:t>ọ</w:t>
      </w:r>
      <w:r>
        <w:t>c t</w:t>
      </w:r>
      <w:r>
        <w:t>ừ</w:t>
      </w:r>
      <w:r>
        <w:t xml:space="preserve"> B</w:t>
      </w:r>
      <w:r>
        <w:t>ắ</w:t>
      </w:r>
      <w:r>
        <w:t>c xu</w:t>
      </w:r>
      <w:r>
        <w:t>ố</w:t>
      </w:r>
      <w:r>
        <w:t>ng Nam c</w:t>
      </w:r>
      <w:r>
        <w:t>ủ</w:t>
      </w:r>
      <w:r>
        <w:t>a t</w:t>
      </w:r>
      <w:r>
        <w:t>ỉ</w:t>
      </w:r>
      <w:r>
        <w:t>nh Tây Ninh, đ</w:t>
      </w:r>
      <w:r>
        <w:t>ồ</w:t>
      </w:r>
      <w:r>
        <w:t>ng th</w:t>
      </w:r>
      <w:r>
        <w:t>ờ</w:t>
      </w:r>
      <w:r>
        <w:t>i k</w:t>
      </w:r>
      <w:r>
        <w:t>ế</w:t>
      </w:r>
      <w:r>
        <w:t>t n</w:t>
      </w:r>
      <w:r>
        <w:t>ố</w:t>
      </w:r>
      <w:r>
        <w:t>i v</w:t>
      </w:r>
      <w:r>
        <w:t>ớ</w:t>
      </w:r>
      <w:r>
        <w:t>i tuy</w:t>
      </w:r>
      <w:r>
        <w:t>ế</w:t>
      </w:r>
      <w:r>
        <w:t>n cao t</w:t>
      </w:r>
      <w:r>
        <w:t>ố</w:t>
      </w:r>
      <w:r>
        <w:t>c TP.HCM - M</w:t>
      </w:r>
      <w:r>
        <w:t>ộ</w:t>
      </w:r>
      <w:r>
        <w:t>c Bài.UBND t</w:t>
      </w:r>
      <w:r>
        <w:t>ỉ</w:t>
      </w:r>
      <w:r>
        <w:t>nh Tây Ninh xác đ</w:t>
      </w:r>
      <w:r>
        <w:t>ị</w:t>
      </w:r>
      <w:r>
        <w:t>nh cao t</w:t>
      </w:r>
      <w:r>
        <w:t>ố</w:t>
      </w:r>
      <w:r>
        <w:t>c G</w:t>
      </w:r>
      <w:r>
        <w:t>ò D</w:t>
      </w:r>
      <w:r>
        <w:t>ầ</w:t>
      </w:r>
      <w:r>
        <w:t>u - Xa Mát là tr</w:t>
      </w:r>
      <w:r>
        <w:t>ụ</w:t>
      </w:r>
      <w:r>
        <w:t>c t</w:t>
      </w:r>
      <w:r>
        <w:t>ạ</w:t>
      </w:r>
      <w:r>
        <w:t>o đ</w:t>
      </w:r>
      <w:r>
        <w:t>ộ</w:t>
      </w:r>
      <w:r>
        <w:t>ng l</w:t>
      </w:r>
      <w:r>
        <w:t>ự</w:t>
      </w:r>
      <w:r>
        <w:t>c thúc đ</w:t>
      </w:r>
      <w:r>
        <w:t>ẩ</w:t>
      </w:r>
      <w:r>
        <w:t>y các ngành kinh t</w:t>
      </w:r>
      <w:r>
        <w:t>ế</w:t>
      </w:r>
      <w:r>
        <w:t xml:space="preserve"> khác phát tri</w:t>
      </w:r>
      <w:r>
        <w:t>ể</w:t>
      </w:r>
      <w:r>
        <w:t>n như thương m</w:t>
      </w:r>
      <w:r>
        <w:t>ạ</w:t>
      </w:r>
      <w:r>
        <w:t>i, d</w:t>
      </w:r>
      <w:r>
        <w:t>ị</w:t>
      </w:r>
      <w:r>
        <w:t>ch v</w:t>
      </w:r>
      <w:r>
        <w:t>ụ</w:t>
      </w:r>
      <w:r>
        <w:t>, du l</w:t>
      </w:r>
      <w:r>
        <w:t>ị</w:t>
      </w:r>
      <w:r>
        <w:t xml:space="preserve">ch, </w:t>
      </w:r>
      <w:r>
        <w:lastRenderedPageBreak/>
        <w:t>nông nghi</w:t>
      </w:r>
      <w:r>
        <w:t>ệ</w:t>
      </w:r>
      <w:r>
        <w:t>p…T</w:t>
      </w:r>
      <w:r>
        <w:t>ừ</w:t>
      </w:r>
      <w:r>
        <w:t xml:space="preserve"> đó, góp ph</w:t>
      </w:r>
      <w:r>
        <w:t>ầ</w:t>
      </w:r>
      <w:r>
        <w:t>n thúc đ</w:t>
      </w:r>
      <w:r>
        <w:t>ẩ</w:t>
      </w:r>
      <w:r>
        <w:t>y s</w:t>
      </w:r>
      <w:r>
        <w:t>ự</w:t>
      </w:r>
      <w:r>
        <w:t xml:space="preserve"> phát tri</w:t>
      </w:r>
      <w:r>
        <w:t>ể</w:t>
      </w:r>
      <w:r>
        <w:t>n d</w:t>
      </w:r>
      <w:r>
        <w:t>ọ</w:t>
      </w:r>
      <w:r>
        <w:t>c hai bên tuy</w:t>
      </w:r>
      <w:r>
        <w:t>ế</w:t>
      </w:r>
      <w:r>
        <w:t>n b</w:t>
      </w:r>
      <w:r>
        <w:t>ở</w:t>
      </w:r>
      <w:r>
        <w:t>i hi</w:t>
      </w:r>
      <w:r>
        <w:t>ệ</w:t>
      </w:r>
      <w:r>
        <w:t>n có Khu công nghi</w:t>
      </w:r>
      <w:r>
        <w:t>ệ</w:t>
      </w:r>
      <w:r>
        <w:t>p đô th</w:t>
      </w:r>
      <w:r>
        <w:t>ị</w:t>
      </w:r>
      <w:r>
        <w:t xml:space="preserve"> d</w:t>
      </w:r>
      <w:r>
        <w:t>ị</w:t>
      </w:r>
      <w:r>
        <w:t>ch v</w:t>
      </w:r>
      <w:r>
        <w:t>ụ</w:t>
      </w:r>
      <w:r>
        <w:t xml:space="preserve"> Phư</w:t>
      </w:r>
      <w:r>
        <w:t>ớ</w:t>
      </w:r>
      <w:r>
        <w:t>c Đông - B</w:t>
      </w:r>
      <w:r>
        <w:t>ờ</w:t>
      </w:r>
      <w:r>
        <w:t>i L</w:t>
      </w:r>
      <w:r>
        <w:t>ờ</w:t>
      </w:r>
      <w:r>
        <w:t xml:space="preserve">i, Khu công </w:t>
      </w:r>
      <w:r>
        <w:t>nghi</w:t>
      </w:r>
      <w:r>
        <w:t>ệ</w:t>
      </w:r>
      <w:r>
        <w:t>p Chà Là, đ</w:t>
      </w:r>
      <w:r>
        <w:t>ị</w:t>
      </w:r>
      <w:r>
        <w:t>nh hư</w:t>
      </w:r>
      <w:r>
        <w:t>ớ</w:t>
      </w:r>
      <w:r>
        <w:t>ng có Khu công nghi</w:t>
      </w:r>
      <w:r>
        <w:t>ệ</w:t>
      </w:r>
      <w:r>
        <w:t>p Hi</w:t>
      </w:r>
      <w:r>
        <w:t>ệ</w:t>
      </w:r>
      <w:r>
        <w:t>p Th</w:t>
      </w:r>
      <w:r>
        <w:t>ạ</w:t>
      </w:r>
      <w:r>
        <w:t>nh và Th</w:t>
      </w:r>
      <w:r>
        <w:t>ạ</w:t>
      </w:r>
      <w:r>
        <w:t>nh Đ</w:t>
      </w:r>
      <w:r>
        <w:t>ứ</w:t>
      </w:r>
      <w:r>
        <w:t>c.Vì v</w:t>
      </w:r>
      <w:r>
        <w:t>ậ</w:t>
      </w:r>
      <w:r>
        <w:t>y, lãnh đ</w:t>
      </w:r>
      <w:r>
        <w:t>ạ</w:t>
      </w:r>
      <w:r>
        <w:t>o t</w:t>
      </w:r>
      <w:r>
        <w:t>ỉ</w:t>
      </w:r>
      <w:r>
        <w:t>nh Tây Ninh kh</w:t>
      </w:r>
      <w:r>
        <w:t>ẳ</w:t>
      </w:r>
      <w:r>
        <w:t>ng đ</w:t>
      </w:r>
      <w:r>
        <w:t>ị</w:t>
      </w:r>
      <w:r>
        <w:t>nh, vi</w:t>
      </w:r>
      <w:r>
        <w:t>ệ</w:t>
      </w:r>
      <w:r>
        <w:t>c nghiên c</w:t>
      </w:r>
      <w:r>
        <w:t>ứ</w:t>
      </w:r>
      <w:r>
        <w:t>u và đ</w:t>
      </w:r>
      <w:r>
        <w:t>ầ</w:t>
      </w:r>
      <w:r>
        <w:t>u tư s</w:t>
      </w:r>
      <w:r>
        <w:t>ớ</w:t>
      </w:r>
      <w:r>
        <w:t>m tuy</w:t>
      </w:r>
      <w:r>
        <w:t>ế</w:t>
      </w:r>
      <w:r>
        <w:t>n cao t</w:t>
      </w:r>
      <w:r>
        <w:t>ố</w:t>
      </w:r>
      <w:r>
        <w:t>c Gò D</w:t>
      </w:r>
      <w:r>
        <w:t>ầ</w:t>
      </w:r>
      <w:r>
        <w:t>u - Xa Mát ph</w:t>
      </w:r>
      <w:r>
        <w:t>ụ</w:t>
      </w:r>
      <w:r>
        <w:t>c v</w:t>
      </w:r>
      <w:r>
        <w:t>ụ</w:t>
      </w:r>
      <w:r>
        <w:t xml:space="preserve"> phát tri</w:t>
      </w:r>
      <w:r>
        <w:t>ể</w:t>
      </w:r>
      <w:r>
        <w:t>n kinh t</w:t>
      </w:r>
      <w:r>
        <w:t>ế</w:t>
      </w:r>
      <w:r>
        <w:t xml:space="preserve"> - xã h</w:t>
      </w:r>
      <w:r>
        <w:t>ộ</w:t>
      </w:r>
      <w:r>
        <w:t>i và đ</w:t>
      </w:r>
      <w:r>
        <w:t>ả</w:t>
      </w:r>
      <w:r>
        <w:t>m b</w:t>
      </w:r>
      <w:r>
        <w:t>ả</w:t>
      </w:r>
      <w:r>
        <w:t>o qu</w:t>
      </w:r>
      <w:r>
        <w:t>ố</w:t>
      </w:r>
      <w:r>
        <w:t>c phòng - an ninh c</w:t>
      </w:r>
      <w:r>
        <w:t>ủ</w:t>
      </w:r>
      <w:r>
        <w:t>a c</w:t>
      </w:r>
      <w:r>
        <w:t>ả</w:t>
      </w:r>
      <w:r>
        <w:t xml:space="preserve"> nư</w:t>
      </w:r>
      <w:r>
        <w:t>ớ</w:t>
      </w:r>
      <w:r>
        <w:t>c, c</w:t>
      </w:r>
      <w:r>
        <w:t>ủ</w:t>
      </w:r>
      <w:r>
        <w:t>a</w:t>
      </w:r>
      <w:r>
        <w:t xml:space="preserve"> Vùng Kinh t</w:t>
      </w:r>
      <w:r>
        <w:t>ế</w:t>
      </w:r>
      <w:r>
        <w:t xml:space="preserve"> tr</w:t>
      </w:r>
      <w:r>
        <w:t>ọ</w:t>
      </w:r>
      <w:r>
        <w:t>ng đi</w:t>
      </w:r>
      <w:r>
        <w:t>ể</w:t>
      </w:r>
      <w:r>
        <w:t>m phía Nam nói chung và t</w:t>
      </w:r>
      <w:r>
        <w:t>ỉ</w:t>
      </w:r>
      <w:r>
        <w:t>nh Tây Ninh nói riêng trong giai đo</w:t>
      </w:r>
      <w:r>
        <w:t>ạ</w:t>
      </w:r>
      <w:r>
        <w:t>n hi</w:t>
      </w:r>
      <w:r>
        <w:t>ệ</w:t>
      </w:r>
      <w:r>
        <w:t>n nay là r</w:t>
      </w:r>
      <w:r>
        <w:t>ấ</w:t>
      </w:r>
      <w:r>
        <w:t>t c</w:t>
      </w:r>
      <w:r>
        <w:t>ầ</w:t>
      </w:r>
      <w:r>
        <w:t>n thi</w:t>
      </w:r>
      <w:r>
        <w:t>ế</w:t>
      </w:r>
      <w:r>
        <w:t xml:space="preserve">t. </w:t>
      </w:r>
    </w:p>
    <w:p w:rsidR="00BD4C21" w:rsidRDefault="00AF0A93">
      <w:r>
        <w:t>https://vneconomy.vn//1-trieu-usd-mua-duoc-bao-nhieu-m2-nha-o-vi-tri-dac-dia-tai-hong-kong-tokyo-dubai.htm</w:t>
      </w:r>
    </w:p>
    <w:p w:rsidR="00BD4C21" w:rsidRDefault="00AF0A93">
      <w:r>
        <w:t xml:space="preserve"> 16:50 10/04/2022 1 tri</w:t>
      </w:r>
      <w:r>
        <w:t>ệ</w:t>
      </w:r>
      <w:r>
        <w:t xml:space="preserve">u USD mua </w:t>
      </w:r>
      <w:r>
        <w:t>đư</w:t>
      </w:r>
      <w:r>
        <w:t>ợ</w:t>
      </w:r>
      <w:r>
        <w:t xml:space="preserve">c bao nhiêu m2 nhà </w:t>
      </w:r>
      <w:r>
        <w:t>ở</w:t>
      </w:r>
      <w:r>
        <w:t xml:space="preserve"> v</w:t>
      </w:r>
      <w:r>
        <w:t>ị</w:t>
      </w:r>
      <w:r>
        <w:t xml:space="preserve"> trí đ</w:t>
      </w:r>
      <w:r>
        <w:t>ắ</w:t>
      </w:r>
      <w:r>
        <w:t>c đ</w:t>
      </w:r>
      <w:r>
        <w:t>ị</w:t>
      </w:r>
      <w:r>
        <w:t>a t</w:t>
      </w:r>
      <w:r>
        <w:t>ạ</w:t>
      </w:r>
      <w:r>
        <w:t>i H</w:t>
      </w:r>
      <w:r>
        <w:t>ồ</w:t>
      </w:r>
      <w:r>
        <w:t>ng Kông, Tokyo, Dubai?   Trang Linh -      Theo đ</w:t>
      </w:r>
      <w:r>
        <w:t>ị</w:t>
      </w:r>
      <w:r>
        <w:t>nh nghĩa c</w:t>
      </w:r>
      <w:r>
        <w:t>ủ</w:t>
      </w:r>
      <w:r>
        <w:t xml:space="preserve">a Knight Frank, nhà </w:t>
      </w:r>
      <w:r>
        <w:t>ở</w:t>
      </w:r>
      <w:r>
        <w:t xml:space="preserve"> t</w:t>
      </w:r>
      <w:r>
        <w:t>ạ</w:t>
      </w:r>
      <w:r>
        <w:t>i v</w:t>
      </w:r>
      <w:r>
        <w:t>ị</w:t>
      </w:r>
      <w:r>
        <w:t xml:space="preserve"> trí đ</w:t>
      </w:r>
      <w:r>
        <w:t>ắ</w:t>
      </w:r>
      <w:r>
        <w:t>c đ</w:t>
      </w:r>
      <w:r>
        <w:t>ị</w:t>
      </w:r>
      <w:r>
        <w:t>a là "nh</w:t>
      </w:r>
      <w:r>
        <w:t>ữ</w:t>
      </w:r>
      <w:r>
        <w:t>ng b</w:t>
      </w:r>
      <w:r>
        <w:t>ấ</w:t>
      </w:r>
      <w:r>
        <w:t>t đ</w:t>
      </w:r>
      <w:r>
        <w:t>ộ</w:t>
      </w:r>
      <w:r>
        <w:t>ng s</w:t>
      </w:r>
      <w:r>
        <w:t>ả</w:t>
      </w:r>
      <w:r>
        <w:t>n đáng mơ ư</w:t>
      </w:r>
      <w:r>
        <w:t>ớ</w:t>
      </w:r>
      <w:r>
        <w:t>c nh</w:t>
      </w:r>
      <w:r>
        <w:t>ấ</w:t>
      </w:r>
      <w:r>
        <w:t>t và đ</w:t>
      </w:r>
      <w:r>
        <w:t>ắ</w:t>
      </w:r>
      <w:r>
        <w:t>t đ</w:t>
      </w:r>
      <w:r>
        <w:t>ỏ</w:t>
      </w:r>
      <w:r>
        <w:t xml:space="preserve"> nh</w:t>
      </w:r>
      <w:r>
        <w:t>ấ</w:t>
      </w:r>
      <w:r>
        <w:t>t trong khu v</w:t>
      </w:r>
      <w:r>
        <w:t>ự</w:t>
      </w:r>
      <w:r>
        <w:t>c, thư</w:t>
      </w:r>
      <w:r>
        <w:t>ờ</w:t>
      </w:r>
      <w:r>
        <w:t>ng thu</w:t>
      </w:r>
      <w:r>
        <w:t>ộ</w:t>
      </w:r>
      <w:r>
        <w:t>c top 5% c</w:t>
      </w:r>
      <w:r>
        <w:t>ủ</w:t>
      </w:r>
      <w:r>
        <w:t>a th</w:t>
      </w:r>
      <w:r>
        <w:t>ị</w:t>
      </w:r>
      <w:r>
        <w:t xml:space="preserve"> trư</w:t>
      </w:r>
      <w:r>
        <w:t>ờ</w:t>
      </w:r>
      <w:r>
        <w:t>ng tính</w:t>
      </w:r>
      <w:r>
        <w:t xml:space="preserve"> theo giá tr</w:t>
      </w:r>
      <w:r>
        <w:t>ị</w:t>
      </w:r>
      <w:r>
        <w:t xml:space="preserve">"... </w:t>
      </w:r>
    </w:p>
    <w:p w:rsidR="00BD4C21" w:rsidRDefault="00AF0A93">
      <w:r>
        <w:t xml:space="preserve"> Dư</w:t>
      </w:r>
      <w:r>
        <w:t>ớ</w:t>
      </w:r>
      <w:r>
        <w:t>i đây là s</w:t>
      </w:r>
      <w:r>
        <w:t>ố</w:t>
      </w:r>
      <w:r>
        <w:t xml:space="preserve"> m2 nhà </w:t>
      </w:r>
      <w:r>
        <w:t>ở</w:t>
      </w:r>
      <w:r>
        <w:t xml:space="preserve"> t</w:t>
      </w:r>
      <w:r>
        <w:t>ạ</w:t>
      </w:r>
      <w:r>
        <w:t>i các v</w:t>
      </w:r>
      <w:r>
        <w:t>ị</w:t>
      </w:r>
      <w:r>
        <w:t xml:space="preserve"> trí đ</w:t>
      </w:r>
      <w:r>
        <w:t>ắ</w:t>
      </w:r>
      <w:r>
        <w:t>c đ</w:t>
      </w:r>
      <w:r>
        <w:t>ị</w:t>
      </w:r>
      <w:r>
        <w:t xml:space="preserve">a </w:t>
      </w:r>
      <w:r>
        <w:t>ở</w:t>
      </w:r>
      <w:r>
        <w:t xml:space="preserve"> m</w:t>
      </w:r>
      <w:r>
        <w:t>ộ</w:t>
      </w:r>
      <w:r>
        <w:t>t s</w:t>
      </w:r>
      <w:r>
        <w:t>ố</w:t>
      </w:r>
      <w:r>
        <w:t xml:space="preserve"> thành ph</w:t>
      </w:r>
      <w:r>
        <w:t>ố</w:t>
      </w:r>
      <w:r>
        <w:t xml:space="preserve"> l</w:t>
      </w:r>
      <w:r>
        <w:t>ớ</w:t>
      </w:r>
      <w:r>
        <w:t>n trên th</w:t>
      </w:r>
      <w:r>
        <w:t>ế</w:t>
      </w:r>
      <w:r>
        <w:t xml:space="preserve"> gi</w:t>
      </w:r>
      <w:r>
        <w:t>ớ</w:t>
      </w:r>
      <w:r>
        <w:t>i có th</w:t>
      </w:r>
      <w:r>
        <w:t>ể</w:t>
      </w:r>
      <w:r>
        <w:t xml:space="preserve"> mua đư</w:t>
      </w:r>
      <w:r>
        <w:t>ợ</w:t>
      </w:r>
      <w:r>
        <w:t>c v</w:t>
      </w:r>
      <w:r>
        <w:t>ớ</w:t>
      </w:r>
      <w:r>
        <w:t>i 1 tri</w:t>
      </w:r>
      <w:r>
        <w:t>ệ</w:t>
      </w:r>
      <w:r>
        <w:t xml:space="preserve">u USD. </w:t>
      </w:r>
    </w:p>
    <w:p w:rsidR="00BD4C21" w:rsidRDefault="00AF0A93">
      <w:r>
        <w:t>https://vneconomy.vn//diem-danh-10-ty-phu-giau-nhat-tai-nga.htm</w:t>
      </w:r>
    </w:p>
    <w:p w:rsidR="00BD4C21" w:rsidRDefault="00AF0A93">
      <w:r>
        <w:t xml:space="preserve"> 17:11 29/03/2022 Đi</w:t>
      </w:r>
      <w:r>
        <w:t>ể</w:t>
      </w:r>
      <w:r>
        <w:t>m danh 10 t</w:t>
      </w:r>
      <w:r>
        <w:t>ỷ</w:t>
      </w:r>
      <w:r>
        <w:t xml:space="preserve"> phú giàu nh</w:t>
      </w:r>
      <w:r>
        <w:t>ấ</w:t>
      </w:r>
      <w:r>
        <w:t>t t</w:t>
      </w:r>
      <w:r>
        <w:t>ạ</w:t>
      </w:r>
      <w:r>
        <w:t>i Ng</w:t>
      </w:r>
      <w:r>
        <w:t>a   Ng</w:t>
      </w:r>
      <w:r>
        <w:t>ọ</w:t>
      </w:r>
      <w:r>
        <w:t>c Trang -      T</w:t>
      </w:r>
      <w:r>
        <w:t>ừ</w:t>
      </w:r>
      <w:r>
        <w:t xml:space="preserve"> đ</w:t>
      </w:r>
      <w:r>
        <w:t>ầ</w:t>
      </w:r>
      <w:r>
        <w:t>u năm 2022 đ</w:t>
      </w:r>
      <w:r>
        <w:t>ế</w:t>
      </w:r>
      <w:r>
        <w:t>n nay, 10 ngư</w:t>
      </w:r>
      <w:r>
        <w:t>ờ</w:t>
      </w:r>
      <w:r>
        <w:t>i giàu nh</w:t>
      </w:r>
      <w:r>
        <w:t>ấ</w:t>
      </w:r>
      <w:r>
        <w:t>t c</w:t>
      </w:r>
      <w:r>
        <w:t>ủ</w:t>
      </w:r>
      <w:r>
        <w:t>a Nga đã m</w:t>
      </w:r>
      <w:r>
        <w:t>ấ</w:t>
      </w:r>
      <w:r>
        <w:t>t hơn 38 t</w:t>
      </w:r>
      <w:r>
        <w:t>ỷ</w:t>
      </w:r>
      <w:r>
        <w:t xml:space="preserve"> USD, ch</w:t>
      </w:r>
      <w:r>
        <w:t>ủ</w:t>
      </w:r>
      <w:r>
        <w:t xml:space="preserve"> y</w:t>
      </w:r>
      <w:r>
        <w:t>ế</w:t>
      </w:r>
      <w:r>
        <w:t>u do các bi</w:t>
      </w:r>
      <w:r>
        <w:t>ệ</w:t>
      </w:r>
      <w:r>
        <w:t>n pháp tr</w:t>
      </w:r>
      <w:r>
        <w:t>ừ</w:t>
      </w:r>
      <w:r>
        <w:t>ng ph</w:t>
      </w:r>
      <w:r>
        <w:t>ạ</w:t>
      </w:r>
      <w:r>
        <w:t>t c</w:t>
      </w:r>
      <w:r>
        <w:t>ủ</w:t>
      </w:r>
      <w:r>
        <w:t>a phương Tây nh</w:t>
      </w:r>
      <w:r>
        <w:t>ằ</w:t>
      </w:r>
      <w:r>
        <w:t>m vào Moscow sau khi nư</w:t>
      </w:r>
      <w:r>
        <w:t>ớ</w:t>
      </w:r>
      <w:r>
        <w:t>c này tri</w:t>
      </w:r>
      <w:r>
        <w:t>ể</w:t>
      </w:r>
      <w:r>
        <w:t>n khai chi</w:t>
      </w:r>
      <w:r>
        <w:t>ế</w:t>
      </w:r>
      <w:r>
        <w:t>n d</w:t>
      </w:r>
      <w:r>
        <w:t>ị</w:t>
      </w:r>
      <w:r>
        <w:t>ch quân s</w:t>
      </w:r>
      <w:r>
        <w:t>ự</w:t>
      </w:r>
      <w:r>
        <w:t xml:space="preserve"> t</w:t>
      </w:r>
      <w:r>
        <w:t>ạ</w:t>
      </w:r>
      <w:r>
        <w:t xml:space="preserve">i Ukraine hôm 24/2... </w:t>
      </w:r>
    </w:p>
    <w:p w:rsidR="00BD4C21" w:rsidRDefault="00AF0A93">
      <w:r>
        <w:t xml:space="preserve"> Ngu</w:t>
      </w:r>
      <w:r>
        <w:t>ồ</w:t>
      </w:r>
      <w:r>
        <w:t>n: Visual Capita</w:t>
      </w:r>
      <w:r>
        <w:t xml:space="preserve">list </w:t>
      </w:r>
    </w:p>
    <w:p w:rsidR="00BD4C21" w:rsidRDefault="00AF0A93">
      <w:r>
        <w:t>https://vneconomy.vn//hau-covid-19-thu-nhap-nguoi-lao-dong-vung-dong-nam-bo-cao-nhat-ca-nuoc.htm</w:t>
      </w:r>
    </w:p>
    <w:p w:rsidR="00BD4C21" w:rsidRDefault="00AF0A93">
      <w:r>
        <w:t xml:space="preserve"> 08:00 15/04/2022 H</w:t>
      </w:r>
      <w:r>
        <w:t>ậ</w:t>
      </w:r>
      <w:r>
        <w:t>u Covid-19, thu nh</w:t>
      </w:r>
      <w:r>
        <w:t>ậ</w:t>
      </w:r>
      <w:r>
        <w:t>p ngư</w:t>
      </w:r>
      <w:r>
        <w:t>ờ</w:t>
      </w:r>
      <w:r>
        <w:t>i lao đ</w:t>
      </w:r>
      <w:r>
        <w:t>ộ</w:t>
      </w:r>
      <w:r>
        <w:t>ng vùng Đông Nam B</w:t>
      </w:r>
      <w:r>
        <w:t>ộ</w:t>
      </w:r>
      <w:r>
        <w:t xml:space="preserve"> cao nh</w:t>
      </w:r>
      <w:r>
        <w:t>ấ</w:t>
      </w:r>
      <w:r>
        <w:t>t c</w:t>
      </w:r>
      <w:r>
        <w:t>ả</w:t>
      </w:r>
      <w:r>
        <w:t xml:space="preserve"> nư</w:t>
      </w:r>
      <w:r>
        <w:t>ớ</w:t>
      </w:r>
      <w:r>
        <w:t>c   Anh Nhi -      Theo T</w:t>
      </w:r>
      <w:r>
        <w:t>ổ</w:t>
      </w:r>
      <w:r>
        <w:t>ng c</w:t>
      </w:r>
      <w:r>
        <w:t>ụ</w:t>
      </w:r>
      <w:r>
        <w:t>c Th</w:t>
      </w:r>
      <w:r>
        <w:t>ố</w:t>
      </w:r>
      <w:r>
        <w:t>ng kê, sau giai đo</w:t>
      </w:r>
      <w:r>
        <w:t>ạ</w:t>
      </w:r>
      <w:r>
        <w:t xml:space="preserve">n </w:t>
      </w:r>
      <w:r>
        <w:t>ả</w:t>
      </w:r>
      <w:r>
        <w:t>nh hư</w:t>
      </w:r>
      <w:r>
        <w:t>ở</w:t>
      </w:r>
      <w:r>
        <w:t>n</w:t>
      </w:r>
      <w:r>
        <w:t>g vì Covid-19, ngư</w:t>
      </w:r>
      <w:r>
        <w:t>ờ</w:t>
      </w:r>
      <w:r>
        <w:t>i lao đ</w:t>
      </w:r>
      <w:r>
        <w:t>ộ</w:t>
      </w:r>
      <w:r>
        <w:t>ng t</w:t>
      </w:r>
      <w:r>
        <w:t>ạ</w:t>
      </w:r>
      <w:r>
        <w:t>i vùng Đông Nam B</w:t>
      </w:r>
      <w:r>
        <w:t>ộ</w:t>
      </w:r>
      <w:r>
        <w:t xml:space="preserve"> hi</w:t>
      </w:r>
      <w:r>
        <w:t>ệ</w:t>
      </w:r>
      <w:r>
        <w:t>n có m</w:t>
      </w:r>
      <w:r>
        <w:t>ứ</w:t>
      </w:r>
      <w:r>
        <w:t>c thu nh</w:t>
      </w:r>
      <w:r>
        <w:t>ậ</w:t>
      </w:r>
      <w:r>
        <w:t>p bình quân cao nh</w:t>
      </w:r>
      <w:r>
        <w:t>ấ</w:t>
      </w:r>
      <w:r>
        <w:t>t c</w:t>
      </w:r>
      <w:r>
        <w:t>ả</w:t>
      </w:r>
      <w:r>
        <w:t xml:space="preserve"> nư</w:t>
      </w:r>
      <w:r>
        <w:t>ớ</w:t>
      </w:r>
      <w:r>
        <w:t>c, kho</w:t>
      </w:r>
      <w:r>
        <w:t>ả</w:t>
      </w:r>
      <w:r>
        <w:t>ng hơn 8 tri</w:t>
      </w:r>
      <w:r>
        <w:t>ệ</w:t>
      </w:r>
      <w:r>
        <w:t>u đ</w:t>
      </w:r>
      <w:r>
        <w:t>ồ</w:t>
      </w:r>
      <w:r>
        <w:t>ng/ngư</w:t>
      </w:r>
      <w:r>
        <w:t>ờ</w:t>
      </w:r>
      <w:r>
        <w:t xml:space="preserve">i/tháng….     </w:t>
      </w:r>
    </w:p>
    <w:p w:rsidR="00BD4C21" w:rsidRDefault="00AF0A93">
      <w:r>
        <w:t xml:space="preserve"> Báo cáo tác đ</w:t>
      </w:r>
      <w:r>
        <w:t>ộ</w:t>
      </w:r>
      <w:r>
        <w:t>ng c</w:t>
      </w:r>
      <w:r>
        <w:t>ủ</w:t>
      </w:r>
      <w:r>
        <w:t>a d</w:t>
      </w:r>
      <w:r>
        <w:t>ị</w:t>
      </w:r>
      <w:r>
        <w:t>ch Covid-19 đ</w:t>
      </w:r>
      <w:r>
        <w:t>ế</w:t>
      </w:r>
      <w:r>
        <w:t>n tình hình lao đ</w:t>
      </w:r>
      <w:r>
        <w:t>ộ</w:t>
      </w:r>
      <w:r>
        <w:t>ng, vi</w:t>
      </w:r>
      <w:r>
        <w:t>ệ</w:t>
      </w:r>
      <w:r>
        <w:t>c làm quý 1/2022 đư</w:t>
      </w:r>
      <w:r>
        <w:t>ợ</w:t>
      </w:r>
      <w:r>
        <w:t>c T</w:t>
      </w:r>
      <w:r>
        <w:t>ổ</w:t>
      </w:r>
      <w:r>
        <w:t>ng c</w:t>
      </w:r>
      <w:r>
        <w:t>ụ</w:t>
      </w:r>
      <w:r>
        <w:t>c Th</w:t>
      </w:r>
      <w:r>
        <w:t>ố</w:t>
      </w:r>
      <w:r>
        <w:t>ng kê công b</w:t>
      </w:r>
      <w:r>
        <w:t>ố</w:t>
      </w:r>
      <w:r>
        <w:t xml:space="preserve"> m</w:t>
      </w:r>
      <w:r>
        <w:t>ớ</w:t>
      </w:r>
      <w:r>
        <w:t>i đây cho th</w:t>
      </w:r>
      <w:r>
        <w:t>ấ</w:t>
      </w:r>
      <w:r>
        <w:t>y, thu nh</w:t>
      </w:r>
      <w:r>
        <w:t>ậ</w:t>
      </w:r>
      <w:r>
        <w:t>p bình quân tháng c</w:t>
      </w:r>
      <w:r>
        <w:t>ủ</w:t>
      </w:r>
      <w:r>
        <w:t>a lao đ</w:t>
      </w:r>
      <w:r>
        <w:t>ộ</w:t>
      </w:r>
      <w:r>
        <w:t>ng vùng Đông Nam B</w:t>
      </w:r>
      <w:r>
        <w:t>ộ</w:t>
      </w:r>
      <w:r>
        <w:t xml:space="preserve"> có m</w:t>
      </w:r>
      <w:r>
        <w:t>ứ</w:t>
      </w:r>
      <w:r>
        <w:t>c tăng cao nh</w:t>
      </w:r>
      <w:r>
        <w:t>ấ</w:t>
      </w:r>
      <w:r>
        <w:t>t trong 6 vùng kinh t</w:t>
      </w:r>
      <w:r>
        <w:t>ế</w:t>
      </w:r>
      <w:r>
        <w:t xml:space="preserve"> - xã h</w:t>
      </w:r>
      <w:r>
        <w:t>ộ</w:t>
      </w:r>
      <w:r>
        <w:t>i, v</w:t>
      </w:r>
      <w:r>
        <w:t>ớ</w:t>
      </w:r>
      <w:r>
        <w:t>i m</w:t>
      </w:r>
      <w:r>
        <w:t>ứ</w:t>
      </w:r>
      <w:r>
        <w:t>c thu nh</w:t>
      </w:r>
      <w:r>
        <w:t>ậ</w:t>
      </w:r>
      <w:r>
        <w:t>p bìn</w:t>
      </w:r>
      <w:r>
        <w:t>h quân là 8,3 tri</w:t>
      </w:r>
      <w:r>
        <w:t>ệ</w:t>
      </w:r>
      <w:r>
        <w:t>u đ</w:t>
      </w:r>
      <w:r>
        <w:t>ồ</w:t>
      </w:r>
      <w:r>
        <w:t>ng/ngư</w:t>
      </w:r>
      <w:r>
        <w:t>ờ</w:t>
      </w:r>
      <w:r>
        <w:t>i/tháng, tăng 36,8% (tương đương tăng 2,2 tri</w:t>
      </w:r>
      <w:r>
        <w:t>ệ</w:t>
      </w:r>
      <w:r>
        <w:t>u đ</w:t>
      </w:r>
      <w:r>
        <w:t>ồ</w:t>
      </w:r>
      <w:r>
        <w:t>ng so v</w:t>
      </w:r>
      <w:r>
        <w:t>ớ</w:t>
      </w:r>
      <w:r>
        <w:t>i quý trư</w:t>
      </w:r>
      <w:r>
        <w:t>ớ</w:t>
      </w:r>
      <w:r>
        <w:t>c).Trong đó, ngư</w:t>
      </w:r>
      <w:r>
        <w:t>ờ</w:t>
      </w:r>
      <w:r>
        <w:t>i lao đ</w:t>
      </w:r>
      <w:r>
        <w:t>ộ</w:t>
      </w:r>
      <w:r>
        <w:t xml:space="preserve">ng </w:t>
      </w:r>
      <w:r>
        <w:t>ở</w:t>
      </w:r>
      <w:r>
        <w:t xml:space="preserve"> ba đ</w:t>
      </w:r>
      <w:r>
        <w:t>ị</w:t>
      </w:r>
      <w:r>
        <w:t>a phương TP. H</w:t>
      </w:r>
      <w:r>
        <w:t>ồ</w:t>
      </w:r>
      <w:r>
        <w:t xml:space="preserve"> Chí Minh, t</w:t>
      </w:r>
      <w:r>
        <w:t>ỉ</w:t>
      </w:r>
      <w:r>
        <w:t>nh Bình Dương và Đ</w:t>
      </w:r>
      <w:r>
        <w:t>ồ</w:t>
      </w:r>
      <w:r>
        <w:t>ng Nai có m</w:t>
      </w:r>
      <w:r>
        <w:t>ứ</w:t>
      </w:r>
      <w:r>
        <w:t>c thu nh</w:t>
      </w:r>
      <w:r>
        <w:t>ậ</w:t>
      </w:r>
      <w:r>
        <w:t>p bình quân cao nh</w:t>
      </w:r>
      <w:r>
        <w:t>ấ</w:t>
      </w:r>
      <w:r>
        <w:t>t c</w:t>
      </w:r>
      <w:r>
        <w:t>ả</w:t>
      </w:r>
      <w:r>
        <w:t xml:space="preserve"> nư</w:t>
      </w:r>
      <w:r>
        <w:t>ớ</w:t>
      </w:r>
      <w:r>
        <w:t>c, kho</w:t>
      </w:r>
      <w:r>
        <w:t>ả</w:t>
      </w:r>
      <w:r>
        <w:t>ng hơn 8 tri</w:t>
      </w:r>
      <w:r>
        <w:t>ệ</w:t>
      </w:r>
      <w:r>
        <w:t>u đ</w:t>
      </w:r>
      <w:r>
        <w:t>ồ</w:t>
      </w:r>
      <w:r>
        <w:t>ng/ng</w:t>
      </w:r>
      <w:r>
        <w:t>ư</w:t>
      </w:r>
      <w:r>
        <w:t>ờ</w:t>
      </w:r>
      <w:r>
        <w:t>i/tháng.C</w:t>
      </w:r>
      <w:r>
        <w:t>ụ</w:t>
      </w:r>
      <w:r>
        <w:t xml:space="preserve"> th</w:t>
      </w:r>
      <w:r>
        <w:t>ể</w:t>
      </w:r>
      <w:r>
        <w:t>, t</w:t>
      </w:r>
      <w:r>
        <w:t>ạ</w:t>
      </w:r>
      <w:r>
        <w:t>i TP. H</w:t>
      </w:r>
      <w:r>
        <w:t>ồ</w:t>
      </w:r>
      <w:r>
        <w:t xml:space="preserve"> Chí Minh, thu nh</w:t>
      </w:r>
      <w:r>
        <w:t>ậ</w:t>
      </w:r>
      <w:r>
        <w:t>p bình quân c</w:t>
      </w:r>
      <w:r>
        <w:t>ủ</w:t>
      </w:r>
      <w:r>
        <w:t>a lao đ</w:t>
      </w:r>
      <w:r>
        <w:t>ộ</w:t>
      </w:r>
      <w:r>
        <w:t>ng là 8,9 tri</w:t>
      </w:r>
      <w:r>
        <w:t>ệ</w:t>
      </w:r>
      <w:r>
        <w:t>u đ</w:t>
      </w:r>
      <w:r>
        <w:t>ồ</w:t>
      </w:r>
      <w:r>
        <w:t>ng/ngư</w:t>
      </w:r>
      <w:r>
        <w:t>ờ</w:t>
      </w:r>
      <w:r>
        <w:t>i/tháng, tăng 36,5% (2,4 tri</w:t>
      </w:r>
      <w:r>
        <w:t>ệ</w:t>
      </w:r>
      <w:r>
        <w:t>u đ</w:t>
      </w:r>
      <w:r>
        <w:t>ồ</w:t>
      </w:r>
      <w:r>
        <w:t>ng so v</w:t>
      </w:r>
      <w:r>
        <w:t>ớ</w:t>
      </w:r>
      <w:r>
        <w:t>i quý trư</w:t>
      </w:r>
      <w:r>
        <w:t>ớ</w:t>
      </w:r>
      <w:r>
        <w:t>c); t</w:t>
      </w:r>
      <w:r>
        <w:t>ạ</w:t>
      </w:r>
      <w:r>
        <w:t>i Bình Dương là 8,6 tri</w:t>
      </w:r>
      <w:r>
        <w:t>ệ</w:t>
      </w:r>
      <w:r>
        <w:t>u đ</w:t>
      </w:r>
      <w:r>
        <w:t>ồ</w:t>
      </w:r>
      <w:r>
        <w:t>ng/ngư</w:t>
      </w:r>
      <w:r>
        <w:t>ờ</w:t>
      </w:r>
      <w:r>
        <w:t>i/tháng, tăng 54,0% (3,0 tri</w:t>
      </w:r>
      <w:r>
        <w:t>ệ</w:t>
      </w:r>
      <w:r>
        <w:t>u đ</w:t>
      </w:r>
      <w:r>
        <w:t>ồ</w:t>
      </w:r>
      <w:r>
        <w:t>ng) và t</w:t>
      </w:r>
      <w:r>
        <w:t>ạ</w:t>
      </w:r>
      <w:r>
        <w:t>i Đ</w:t>
      </w:r>
      <w:r>
        <w:t>ồ</w:t>
      </w:r>
      <w:r>
        <w:t>ng Nai là 8,5 tri</w:t>
      </w:r>
      <w:r>
        <w:t>ệ</w:t>
      </w:r>
      <w:r>
        <w:t>u đ</w:t>
      </w:r>
      <w:r>
        <w:t>ồ</w:t>
      </w:r>
      <w:r>
        <w:t>ng/</w:t>
      </w:r>
      <w:r>
        <w:t>ngư</w:t>
      </w:r>
      <w:r>
        <w:t>ờ</w:t>
      </w:r>
      <w:r>
        <w:t>i/tháng, tăng 32,9% (2,1 tri</w:t>
      </w:r>
      <w:r>
        <w:t>ệ</w:t>
      </w:r>
      <w:r>
        <w:t>u đ</w:t>
      </w:r>
      <w:r>
        <w:t>ồ</w:t>
      </w:r>
      <w:r>
        <w:t>ng).Ngoài ra, cũng theo T</w:t>
      </w:r>
      <w:r>
        <w:t>ổ</w:t>
      </w:r>
      <w:r>
        <w:t>ng c</w:t>
      </w:r>
      <w:r>
        <w:t>ụ</w:t>
      </w:r>
      <w:r>
        <w:t>c Th</w:t>
      </w:r>
      <w:r>
        <w:t>ố</w:t>
      </w:r>
      <w:r>
        <w:t>ng kê, quý 1/2022 đã ghi nh</w:t>
      </w:r>
      <w:r>
        <w:t>ậ</w:t>
      </w:r>
      <w:r>
        <w:t>n s</w:t>
      </w:r>
      <w:r>
        <w:t>ự</w:t>
      </w:r>
      <w:r>
        <w:t xml:space="preserve"> ph</w:t>
      </w:r>
      <w:r>
        <w:t>ụ</w:t>
      </w:r>
      <w:r>
        <w:t>c h</w:t>
      </w:r>
      <w:r>
        <w:t>ồ</w:t>
      </w:r>
      <w:r>
        <w:t>i m</w:t>
      </w:r>
      <w:r>
        <w:t>ạ</w:t>
      </w:r>
      <w:r>
        <w:t>nh m</w:t>
      </w:r>
      <w:r>
        <w:t>ẽ</w:t>
      </w:r>
      <w:r>
        <w:t xml:space="preserve"> m</w:t>
      </w:r>
      <w:r>
        <w:t>ứ</w:t>
      </w:r>
      <w:r>
        <w:t>c thu nh</w:t>
      </w:r>
      <w:r>
        <w:t>ậ</w:t>
      </w:r>
      <w:r>
        <w:t>p bình quân c</w:t>
      </w:r>
      <w:r>
        <w:t>ủ</w:t>
      </w:r>
      <w:r>
        <w:t>a lao đ</w:t>
      </w:r>
      <w:r>
        <w:t>ộ</w:t>
      </w:r>
      <w:r>
        <w:t>ng t</w:t>
      </w:r>
      <w:r>
        <w:t>ạ</w:t>
      </w:r>
      <w:r>
        <w:t xml:space="preserve">i vùng </w:t>
      </w:r>
      <w:r>
        <w:lastRenderedPageBreak/>
        <w:t>Đ</w:t>
      </w:r>
      <w:r>
        <w:t>ồ</w:t>
      </w:r>
      <w:r>
        <w:t>ng b</w:t>
      </w:r>
      <w:r>
        <w:t>ằ</w:t>
      </w:r>
      <w:r>
        <w:t>ng sông C</w:t>
      </w:r>
      <w:r>
        <w:t>ử</w:t>
      </w:r>
      <w:r>
        <w:t>u Long.N</w:t>
      </w:r>
      <w:r>
        <w:t>ế</w:t>
      </w:r>
      <w:r>
        <w:t>u như thu nh</w:t>
      </w:r>
      <w:r>
        <w:t>ậ</w:t>
      </w:r>
      <w:r>
        <w:t>p c</w:t>
      </w:r>
      <w:r>
        <w:t>ủ</w:t>
      </w:r>
      <w:r>
        <w:t>a ngư</w:t>
      </w:r>
      <w:r>
        <w:t>ờ</w:t>
      </w:r>
      <w:r>
        <w:t>i lao đ</w:t>
      </w:r>
      <w:r>
        <w:t>ộ</w:t>
      </w:r>
      <w:r>
        <w:t>ng vùng này v</w:t>
      </w:r>
      <w:r>
        <w:t>ẫ</w:t>
      </w:r>
      <w:r>
        <w:t>n gi</w:t>
      </w:r>
      <w:r>
        <w:t>ả</w:t>
      </w:r>
      <w:r>
        <w:t xml:space="preserve">m trong quý </w:t>
      </w:r>
      <w:r>
        <w:t>4/2021 thì sang quý 1/2022, thu nh</w:t>
      </w:r>
      <w:r>
        <w:t>ậ</w:t>
      </w:r>
      <w:r>
        <w:t>p c</w:t>
      </w:r>
      <w:r>
        <w:t>ủ</w:t>
      </w:r>
      <w:r>
        <w:t>a lao đ</w:t>
      </w:r>
      <w:r>
        <w:t>ộ</w:t>
      </w:r>
      <w:r>
        <w:t>ng t</w:t>
      </w:r>
      <w:r>
        <w:t>ạ</w:t>
      </w:r>
      <w:r>
        <w:t>i Đ</w:t>
      </w:r>
      <w:r>
        <w:t>ồ</w:t>
      </w:r>
      <w:r>
        <w:t>ng b</w:t>
      </w:r>
      <w:r>
        <w:t>ằ</w:t>
      </w:r>
      <w:r>
        <w:t>ng sông C</w:t>
      </w:r>
      <w:r>
        <w:t>ử</w:t>
      </w:r>
      <w:r>
        <w:t>u Long có nhi</w:t>
      </w:r>
      <w:r>
        <w:t>ề</w:t>
      </w:r>
      <w:r>
        <w:t>u chuy</w:t>
      </w:r>
      <w:r>
        <w:t>ể</w:t>
      </w:r>
      <w:r>
        <w:t>n bi</w:t>
      </w:r>
      <w:r>
        <w:t>ế</w:t>
      </w:r>
      <w:r>
        <w:t>n tích c</w:t>
      </w:r>
      <w:r>
        <w:t>ự</w:t>
      </w:r>
      <w:r>
        <w:t>c, v</w:t>
      </w:r>
      <w:r>
        <w:t>ớ</w:t>
      </w:r>
      <w:r>
        <w:t>i thu nh</w:t>
      </w:r>
      <w:r>
        <w:t>ậ</w:t>
      </w:r>
      <w:r>
        <w:t>p bình quân c</w:t>
      </w:r>
      <w:r>
        <w:t>ủ</w:t>
      </w:r>
      <w:r>
        <w:t>a ngư</w:t>
      </w:r>
      <w:r>
        <w:t>ờ</w:t>
      </w:r>
      <w:r>
        <w:t>i lao đ</w:t>
      </w:r>
      <w:r>
        <w:t>ộ</w:t>
      </w:r>
      <w:r>
        <w:t>ng là 5,6 tri</w:t>
      </w:r>
      <w:r>
        <w:t>ệ</w:t>
      </w:r>
      <w:r>
        <w:t>u đ</w:t>
      </w:r>
      <w:r>
        <w:t>ồ</w:t>
      </w:r>
      <w:r>
        <w:t>ng/ngư</w:t>
      </w:r>
      <w:r>
        <w:t>ờ</w:t>
      </w:r>
      <w:r>
        <w:t>i/tháng, tăng 27,8% so v</w:t>
      </w:r>
      <w:r>
        <w:t>ớ</w:t>
      </w:r>
      <w:r>
        <w:t>i quý trư</w:t>
      </w:r>
      <w:r>
        <w:t>ớ</w:t>
      </w:r>
      <w:r>
        <w:t>c.Đáng chú ý, m</w:t>
      </w:r>
      <w:r>
        <w:t>ặ</w:t>
      </w:r>
      <w:r>
        <w:t>c dù trong quý 1 năm 2022 ch</w:t>
      </w:r>
      <w:r>
        <w:t>ứ</w:t>
      </w:r>
      <w:r>
        <w:t xml:space="preserve">ng </w:t>
      </w:r>
      <w:r>
        <w:t>ki</w:t>
      </w:r>
      <w:r>
        <w:t>ế</w:t>
      </w:r>
      <w:r>
        <w:t>n s</w:t>
      </w:r>
      <w:r>
        <w:t>ố</w:t>
      </w:r>
      <w:r>
        <w:t xml:space="preserve"> ca nhi</w:t>
      </w:r>
      <w:r>
        <w:t>ễ</w:t>
      </w:r>
      <w:r>
        <w:t>m Covid-19 tăng cao t</w:t>
      </w:r>
      <w:r>
        <w:t>ạ</w:t>
      </w:r>
      <w:r>
        <w:t>i nhi</w:t>
      </w:r>
      <w:r>
        <w:t>ề</w:t>
      </w:r>
      <w:r>
        <w:t>u t</w:t>
      </w:r>
      <w:r>
        <w:t>ỉ</w:t>
      </w:r>
      <w:r>
        <w:t>nh, thành ph</w:t>
      </w:r>
      <w:r>
        <w:t>ố</w:t>
      </w:r>
      <w:r>
        <w:t xml:space="preserve"> phía B</w:t>
      </w:r>
      <w:r>
        <w:t>ắ</w:t>
      </w:r>
      <w:r>
        <w:t>c song thu nh</w:t>
      </w:r>
      <w:r>
        <w:t>ậ</w:t>
      </w:r>
      <w:r>
        <w:t>p c</w:t>
      </w:r>
      <w:r>
        <w:t>ủ</w:t>
      </w:r>
      <w:r>
        <w:t>a ngư</w:t>
      </w:r>
      <w:r>
        <w:t>ờ</w:t>
      </w:r>
      <w:r>
        <w:t>i lao đ</w:t>
      </w:r>
      <w:r>
        <w:t>ộ</w:t>
      </w:r>
      <w:r>
        <w:t>ng t</w:t>
      </w:r>
      <w:r>
        <w:t>ạ</w:t>
      </w:r>
      <w:r>
        <w:t>i vùng Đ</w:t>
      </w:r>
      <w:r>
        <w:t>ồ</w:t>
      </w:r>
      <w:r>
        <w:t>ng b</w:t>
      </w:r>
      <w:r>
        <w:t>ằ</w:t>
      </w:r>
      <w:r>
        <w:t>ng sông H</w:t>
      </w:r>
      <w:r>
        <w:t>ồ</w:t>
      </w:r>
      <w:r>
        <w:t>ng v</w:t>
      </w:r>
      <w:r>
        <w:t>ẫ</w:t>
      </w:r>
      <w:r>
        <w:t>n có m</w:t>
      </w:r>
      <w:r>
        <w:t>ứ</w:t>
      </w:r>
      <w:r>
        <w:t>c tăng trư</w:t>
      </w:r>
      <w:r>
        <w:t>ở</w:t>
      </w:r>
      <w:r>
        <w:t>ng khá như Hà N</w:t>
      </w:r>
      <w:r>
        <w:t>ộ</w:t>
      </w:r>
      <w:r>
        <w:t>i, B</w:t>
      </w:r>
      <w:r>
        <w:t>ắ</w:t>
      </w:r>
      <w:r>
        <w:t>c Ninh, H</w:t>
      </w:r>
      <w:r>
        <w:t>ả</w:t>
      </w:r>
      <w:r>
        <w:t>i Phòng.Thu nh</w:t>
      </w:r>
      <w:r>
        <w:t>ậ</w:t>
      </w:r>
      <w:r>
        <w:t>p bình quân c</w:t>
      </w:r>
      <w:r>
        <w:t>ủ</w:t>
      </w:r>
      <w:r>
        <w:t>a lao đ</w:t>
      </w:r>
      <w:r>
        <w:t>ộ</w:t>
      </w:r>
      <w:r>
        <w:t>ng t</w:t>
      </w:r>
      <w:r>
        <w:t>ạ</w:t>
      </w:r>
      <w:r>
        <w:t>i Hà N</w:t>
      </w:r>
      <w:r>
        <w:t>ộ</w:t>
      </w:r>
      <w:r>
        <w:t>i là 8,5 tri</w:t>
      </w:r>
      <w:r>
        <w:t>ệ</w:t>
      </w:r>
      <w:r>
        <w:t>u đ</w:t>
      </w:r>
      <w:r>
        <w:t>ồ</w:t>
      </w:r>
      <w:r>
        <w:t>ng, tăn</w:t>
      </w:r>
      <w:r>
        <w:t>g 17,4% (1,3 tri</w:t>
      </w:r>
      <w:r>
        <w:t>ệ</w:t>
      </w:r>
      <w:r>
        <w:t>u đ</w:t>
      </w:r>
      <w:r>
        <w:t>ồ</w:t>
      </w:r>
      <w:r>
        <w:t>ng); t</w:t>
      </w:r>
      <w:r>
        <w:t>ạ</w:t>
      </w:r>
      <w:r>
        <w:t>i B</w:t>
      </w:r>
      <w:r>
        <w:t>ắ</w:t>
      </w:r>
      <w:r>
        <w:t>c Ninh là 8,2 tri</w:t>
      </w:r>
      <w:r>
        <w:t>ệ</w:t>
      </w:r>
      <w:r>
        <w:t>u đ</w:t>
      </w:r>
      <w:r>
        <w:t>ồ</w:t>
      </w:r>
      <w:r>
        <w:t>ng, tăng 8,3% và t</w:t>
      </w:r>
      <w:r>
        <w:t>ạ</w:t>
      </w:r>
      <w:r>
        <w:t>i H</w:t>
      </w:r>
      <w:r>
        <w:t>ả</w:t>
      </w:r>
      <w:r>
        <w:t>i Phòng là 7,8 tri</w:t>
      </w:r>
      <w:r>
        <w:t>ệ</w:t>
      </w:r>
      <w:r>
        <w:t>u đ</w:t>
      </w:r>
      <w:r>
        <w:t>ồ</w:t>
      </w:r>
      <w:r>
        <w:t>ng/ngư</w:t>
      </w:r>
      <w:r>
        <w:t>ờ</w:t>
      </w:r>
      <w:r>
        <w:t>i/tháng, tăng 8,3% so v</w:t>
      </w:r>
      <w:r>
        <w:t>ớ</w:t>
      </w:r>
      <w:r>
        <w:t>i quý 4 năm 2021.So v</w:t>
      </w:r>
      <w:r>
        <w:t>ớ</w:t>
      </w:r>
      <w:r>
        <w:t>i quý trư</w:t>
      </w:r>
      <w:r>
        <w:t>ớ</w:t>
      </w:r>
      <w:r>
        <w:t>c, thu nh</w:t>
      </w:r>
      <w:r>
        <w:t>ậ</w:t>
      </w:r>
      <w:r>
        <w:t>p c</w:t>
      </w:r>
      <w:r>
        <w:t>ủ</w:t>
      </w:r>
      <w:r>
        <w:t>a lao đ</w:t>
      </w:r>
      <w:r>
        <w:t>ộ</w:t>
      </w:r>
      <w:r>
        <w:t>ng làm vi</w:t>
      </w:r>
      <w:r>
        <w:t>ệ</w:t>
      </w:r>
      <w:r>
        <w:t>c trong các ngành kinh t</w:t>
      </w:r>
      <w:r>
        <w:t>ế</w:t>
      </w:r>
      <w:r>
        <w:t xml:space="preserve"> có s</w:t>
      </w:r>
      <w:r>
        <w:t>ự</w:t>
      </w:r>
      <w:r>
        <w:t xml:space="preserve"> tăng trư</w:t>
      </w:r>
      <w:r>
        <w:t>ở</w:t>
      </w:r>
      <w:r>
        <w:t>ng khá.Trong đó, khu</w:t>
      </w:r>
      <w:r>
        <w:t xml:space="preserve"> v</w:t>
      </w:r>
      <w:r>
        <w:t>ự</w:t>
      </w:r>
      <w:r>
        <w:t>c công nghi</w:t>
      </w:r>
      <w:r>
        <w:t>ệ</w:t>
      </w:r>
      <w:r>
        <w:t>p và xây d</w:t>
      </w:r>
      <w:r>
        <w:t>ự</w:t>
      </w:r>
      <w:r>
        <w:t>ng có t</w:t>
      </w:r>
      <w:r>
        <w:t>ố</w:t>
      </w:r>
      <w:r>
        <w:t>c đ</w:t>
      </w:r>
      <w:r>
        <w:t>ộ</w:t>
      </w:r>
      <w:r>
        <w:t xml:space="preserve"> tăng thu nh</w:t>
      </w:r>
      <w:r>
        <w:t>ậ</w:t>
      </w:r>
      <w:r>
        <w:t>p bình quân tăng cao nh</w:t>
      </w:r>
      <w:r>
        <w:t>ấ</w:t>
      </w:r>
      <w:r>
        <w:t>t trong 3 khu v</w:t>
      </w:r>
      <w:r>
        <w:t>ự</w:t>
      </w:r>
      <w:r>
        <w:t>c kinh t</w:t>
      </w:r>
      <w:r>
        <w:t>ế</w:t>
      </w:r>
      <w:r>
        <w:t xml:space="preserve"> v</w:t>
      </w:r>
      <w:r>
        <w:t>ớ</w:t>
      </w:r>
      <w:r>
        <w:t>i m</w:t>
      </w:r>
      <w:r>
        <w:t>ứ</w:t>
      </w:r>
      <w:r>
        <w:t>c tăng 22,6% so v</w:t>
      </w:r>
      <w:r>
        <w:t>ớ</w:t>
      </w:r>
      <w:r>
        <w:t>i quý trư</w:t>
      </w:r>
      <w:r>
        <w:t>ớ</w:t>
      </w:r>
      <w:r>
        <w:t xml:space="preserve">c (tăng tương </w:t>
      </w:r>
      <w:r>
        <w:t>ứ</w:t>
      </w:r>
      <w:r>
        <w:t>ng hơn 1,3 tri</w:t>
      </w:r>
      <w:r>
        <w:t>ệ</w:t>
      </w:r>
      <w:r>
        <w:t>u đ</w:t>
      </w:r>
      <w:r>
        <w:t>ồ</w:t>
      </w:r>
      <w:r>
        <w:t>ng). Ti</w:t>
      </w:r>
      <w:r>
        <w:t>ế</w:t>
      </w:r>
      <w:r>
        <w:t>p đ</w:t>
      </w:r>
      <w:r>
        <w:t>ế</w:t>
      </w:r>
      <w:r>
        <w:t>n là khu v</w:t>
      </w:r>
      <w:r>
        <w:t>ự</w:t>
      </w:r>
      <w:r>
        <w:t>c d</w:t>
      </w:r>
      <w:r>
        <w:t>ị</w:t>
      </w:r>
      <w:r>
        <w:t>ch v</w:t>
      </w:r>
      <w:r>
        <w:t>ụ</w:t>
      </w:r>
      <w:r>
        <w:t xml:space="preserve"> v</w:t>
      </w:r>
      <w:r>
        <w:t>ớ</w:t>
      </w:r>
      <w:r>
        <w:t>i thu nh</w:t>
      </w:r>
      <w:r>
        <w:t>ậ</w:t>
      </w:r>
      <w:r>
        <w:t>p bình quân là 7,5 tri</w:t>
      </w:r>
      <w:r>
        <w:t>ệ</w:t>
      </w:r>
      <w:r>
        <w:t>u đ</w:t>
      </w:r>
      <w:r>
        <w:t>ồ</w:t>
      </w:r>
      <w:r>
        <w:t>ng, tăng 20,5% (</w:t>
      </w:r>
      <w:r>
        <w:t>1,3 tri</w:t>
      </w:r>
      <w:r>
        <w:t>ệ</w:t>
      </w:r>
      <w:r>
        <w:t>u đ</w:t>
      </w:r>
      <w:r>
        <w:t>ồ</w:t>
      </w:r>
      <w:r>
        <w:t>ng) và khu v</w:t>
      </w:r>
      <w:r>
        <w:t>ự</w:t>
      </w:r>
      <w:r>
        <w:t>c nông, lâm nghi</w:t>
      </w:r>
      <w:r>
        <w:t>ệ</w:t>
      </w:r>
      <w:r>
        <w:t>p và th</w:t>
      </w:r>
      <w:r>
        <w:t>ủ</w:t>
      </w:r>
      <w:r>
        <w:t>y s</w:t>
      </w:r>
      <w:r>
        <w:t>ả</w:t>
      </w:r>
      <w:r>
        <w:t>n v</w:t>
      </w:r>
      <w:r>
        <w:t>ớ</w:t>
      </w:r>
      <w:r>
        <w:t>i thu nh</w:t>
      </w:r>
      <w:r>
        <w:t>ậ</w:t>
      </w:r>
      <w:r>
        <w:t>p bình quân là 3,7 tri</w:t>
      </w:r>
      <w:r>
        <w:t>ệ</w:t>
      </w:r>
      <w:r>
        <w:t>u đ</w:t>
      </w:r>
      <w:r>
        <w:t>ồ</w:t>
      </w:r>
      <w:r>
        <w:t>ng, tăng 8,8% (301 nghìn đ</w:t>
      </w:r>
      <w:r>
        <w:t>ồ</w:t>
      </w:r>
      <w:r>
        <w:t>ng).Tuy nhiên, n</w:t>
      </w:r>
      <w:r>
        <w:t>ế</w:t>
      </w:r>
      <w:r>
        <w:t>u so v</w:t>
      </w:r>
      <w:r>
        <w:t>ớ</w:t>
      </w:r>
      <w:r>
        <w:t>i cùng k</w:t>
      </w:r>
      <w:r>
        <w:t>ỳ</w:t>
      </w:r>
      <w:r>
        <w:t xml:space="preserve"> năm 2021, lao đ</w:t>
      </w:r>
      <w:r>
        <w:t>ộ</w:t>
      </w:r>
      <w:r>
        <w:t>ng trong ngành nông, lâm nghi</w:t>
      </w:r>
      <w:r>
        <w:t>ệ</w:t>
      </w:r>
      <w:r>
        <w:t>p và th</w:t>
      </w:r>
      <w:r>
        <w:t>ủ</w:t>
      </w:r>
      <w:r>
        <w:t>y s</w:t>
      </w:r>
      <w:r>
        <w:t>ả</w:t>
      </w:r>
      <w:r>
        <w:t>n l</w:t>
      </w:r>
      <w:r>
        <w:t>ạ</w:t>
      </w:r>
      <w:r>
        <w:t>i có t</w:t>
      </w:r>
      <w:r>
        <w:t>ố</w:t>
      </w:r>
      <w:r>
        <w:t>c đ</w:t>
      </w:r>
      <w:r>
        <w:t>ộ</w:t>
      </w:r>
      <w:r>
        <w:t xml:space="preserve"> tăng thu nh</w:t>
      </w:r>
      <w:r>
        <w:t>ậ</w:t>
      </w:r>
      <w:r>
        <w:t>p bình quân cao</w:t>
      </w:r>
      <w:r>
        <w:t xml:space="preserve"> nh</w:t>
      </w:r>
      <w:r>
        <w:t>ấ</w:t>
      </w:r>
      <w:r>
        <w:t>t trong 3 khu v</w:t>
      </w:r>
      <w:r>
        <w:t>ự</w:t>
      </w:r>
      <w:r>
        <w:t>c kinh t</w:t>
      </w:r>
      <w:r>
        <w:t>ế</w:t>
      </w:r>
      <w:r>
        <w:t xml:space="preserve"> v</w:t>
      </w:r>
      <w:r>
        <w:t>ớ</w:t>
      </w:r>
      <w:r>
        <w:t>i m</w:t>
      </w:r>
      <w:r>
        <w:t>ứ</w:t>
      </w:r>
      <w:r>
        <w:t xml:space="preserve">c tăng 3,1%, tương </w:t>
      </w:r>
      <w:r>
        <w:t>ứ</w:t>
      </w:r>
      <w:r>
        <w:t>ng tăng kho</w:t>
      </w:r>
      <w:r>
        <w:t>ả</w:t>
      </w:r>
      <w:r>
        <w:t>ng 114 nghìn đ</w:t>
      </w:r>
      <w:r>
        <w:t>ồ</w:t>
      </w:r>
      <w:r>
        <w:t>ng; ti</w:t>
      </w:r>
      <w:r>
        <w:t>ế</w:t>
      </w:r>
      <w:r>
        <w:t>p đ</w:t>
      </w:r>
      <w:r>
        <w:t>ế</w:t>
      </w:r>
      <w:r>
        <w:t>n là khu v</w:t>
      </w:r>
      <w:r>
        <w:t>ự</w:t>
      </w:r>
      <w:r>
        <w:t>c công nghi</w:t>
      </w:r>
      <w:r>
        <w:t>ệ</w:t>
      </w:r>
      <w:r>
        <w:t>p và xây d</w:t>
      </w:r>
      <w:r>
        <w:t>ự</w:t>
      </w:r>
      <w:r>
        <w:t xml:space="preserve">ng tăng 1,4%, tương </w:t>
      </w:r>
      <w:r>
        <w:t>ứ</w:t>
      </w:r>
      <w:r>
        <w:t>ng tăng 100 nghìn đ</w:t>
      </w:r>
      <w:r>
        <w:t>ồ</w:t>
      </w:r>
      <w:r>
        <w:t>ng.Trong khi đó, lao đ</w:t>
      </w:r>
      <w:r>
        <w:t>ộ</w:t>
      </w:r>
      <w:r>
        <w:t>ng làm vi</w:t>
      </w:r>
      <w:r>
        <w:t>ệ</w:t>
      </w:r>
      <w:r>
        <w:t>c trong khu v</w:t>
      </w:r>
      <w:r>
        <w:t>ự</w:t>
      </w:r>
      <w:r>
        <w:t>c d</w:t>
      </w:r>
      <w:r>
        <w:t>ị</w:t>
      </w:r>
      <w:r>
        <w:t>ch v</w:t>
      </w:r>
      <w:r>
        <w:t>ụ</w:t>
      </w:r>
      <w:r>
        <w:t xml:space="preserve"> có m</w:t>
      </w:r>
      <w:r>
        <w:t>ứ</w:t>
      </w:r>
      <w:r>
        <w:t>c thu nh</w:t>
      </w:r>
      <w:r>
        <w:t>ậ</w:t>
      </w:r>
      <w:r>
        <w:t>p tăng không nhi</w:t>
      </w:r>
      <w:r>
        <w:t>ề</w:t>
      </w:r>
      <w:r>
        <w:t>u so v</w:t>
      </w:r>
      <w:r>
        <w:t>ớ</w:t>
      </w:r>
      <w:r>
        <w:t>i cùng k</w:t>
      </w:r>
      <w:r>
        <w:t>ỳ</w:t>
      </w:r>
      <w:r>
        <w:t xml:space="preserve"> năm trư</w:t>
      </w:r>
      <w:r>
        <w:t>ớ</w:t>
      </w:r>
      <w:r>
        <w:t xml:space="preserve">c, tương </w:t>
      </w:r>
      <w:r>
        <w:t>ứ</w:t>
      </w:r>
      <w:r>
        <w:t>ng tăng 78 nghìn đ</w:t>
      </w:r>
      <w:r>
        <w:t>ồ</w:t>
      </w:r>
      <w:r>
        <w:t>ng/ngư</w:t>
      </w:r>
      <w:r>
        <w:t>ờ</w:t>
      </w:r>
      <w:r>
        <w:t xml:space="preserve">i/tháng. </w:t>
      </w:r>
    </w:p>
    <w:p w:rsidR="00BD4C21" w:rsidRDefault="00AF0A93">
      <w:r>
        <w:t>https://vneconomy.vn//anh-dong-bang-hon-13-ty-usd-tai-san-cua-ban-than-ty-phu-nga-roman-abramovich.htm</w:t>
      </w:r>
    </w:p>
    <w:p w:rsidR="00BD4C21" w:rsidRDefault="00AF0A93">
      <w:r>
        <w:t xml:space="preserve"> 16:47 15/04/2022 Anh đóng băng hơn 13 t</w:t>
      </w:r>
      <w:r>
        <w:t>ỷ</w:t>
      </w:r>
      <w:r>
        <w:t xml:space="preserve"> USD tài s</w:t>
      </w:r>
      <w:r>
        <w:t>ả</w:t>
      </w:r>
      <w:r>
        <w:t>n c</w:t>
      </w:r>
      <w:r>
        <w:t>ủ</w:t>
      </w:r>
      <w:r>
        <w:t>a b</w:t>
      </w:r>
      <w:r>
        <w:t>ạ</w:t>
      </w:r>
      <w:r>
        <w:t>n thân t</w:t>
      </w:r>
      <w:r>
        <w:t>ỷ</w:t>
      </w:r>
      <w:r>
        <w:t xml:space="preserve"> phú Nga Rom</w:t>
      </w:r>
      <w:r>
        <w:t>an Abramovich   Trang Linh -      Theo ngư</w:t>
      </w:r>
      <w:r>
        <w:t>ờ</w:t>
      </w:r>
      <w:r>
        <w:t>i phát ngôn Chính ph</w:t>
      </w:r>
      <w:r>
        <w:t>ủ</w:t>
      </w:r>
      <w:r>
        <w:t xml:space="preserve"> Anh, đây là v</w:t>
      </w:r>
      <w:r>
        <w:t>ụ</w:t>
      </w:r>
      <w:r>
        <w:t xml:space="preserve"> đóng băng tài s</w:t>
      </w:r>
      <w:r>
        <w:t>ả</w:t>
      </w:r>
      <w:r>
        <w:t>n l</w:t>
      </w:r>
      <w:r>
        <w:t>ớ</w:t>
      </w:r>
      <w:r>
        <w:t>n nh</w:t>
      </w:r>
      <w:r>
        <w:t>ấ</w:t>
      </w:r>
      <w:r>
        <w:t>t trong l</w:t>
      </w:r>
      <w:r>
        <w:t>ị</w:t>
      </w:r>
      <w:r>
        <w:t>ch s</w:t>
      </w:r>
      <w:r>
        <w:t>ử</w:t>
      </w:r>
      <w:r>
        <w:t xml:space="preserve"> Anh...   T</w:t>
      </w:r>
      <w:r>
        <w:t>ỷ</w:t>
      </w:r>
      <w:r>
        <w:t xml:space="preserve"> phú Nga Roman Abramovich - </w:t>
      </w:r>
      <w:r>
        <w:t>Ả</w:t>
      </w:r>
      <w:r>
        <w:t xml:space="preserve">nh: AP  </w:t>
      </w:r>
    </w:p>
    <w:p w:rsidR="00BD4C21" w:rsidRDefault="00AF0A93">
      <w:r>
        <w:t xml:space="preserve"> Chính ph</w:t>
      </w:r>
      <w:r>
        <w:t>ủ</w:t>
      </w:r>
      <w:r>
        <w:t xml:space="preserve"> Anh ngày 14/4 thông báo đã đóng băng nhi</w:t>
      </w:r>
      <w:r>
        <w:t>ề</w:t>
      </w:r>
      <w:r>
        <w:t>u tài s</w:t>
      </w:r>
      <w:r>
        <w:t>ả</w:t>
      </w:r>
      <w:r>
        <w:t>n thu</w:t>
      </w:r>
      <w:r>
        <w:t>ộ</w:t>
      </w:r>
      <w:r>
        <w:t>c s</w:t>
      </w:r>
      <w:r>
        <w:t>ở</w:t>
      </w:r>
      <w:r>
        <w:t xml:space="preserve"> h</w:t>
      </w:r>
      <w:r>
        <w:t>ữ</w:t>
      </w:r>
      <w:r>
        <w:t>u c</w:t>
      </w:r>
      <w:r>
        <w:t>ủ</w:t>
      </w:r>
      <w:r>
        <w:t>a hai t</w:t>
      </w:r>
      <w:r>
        <w:t>ỷ</w:t>
      </w:r>
      <w:r>
        <w:t xml:space="preserve"> </w:t>
      </w:r>
      <w:r>
        <w:t>phú Nga v</w:t>
      </w:r>
      <w:r>
        <w:t>ớ</w:t>
      </w:r>
      <w:r>
        <w:t>i t</w:t>
      </w:r>
      <w:r>
        <w:t>ổ</w:t>
      </w:r>
      <w:r>
        <w:t>ng tr</w:t>
      </w:r>
      <w:r>
        <w:t>ị</w:t>
      </w:r>
      <w:r>
        <w:t xml:space="preserve"> giá 10 t</w:t>
      </w:r>
      <w:r>
        <w:t>ỷ</w:t>
      </w:r>
      <w:r>
        <w:t xml:space="preserve"> B</w:t>
      </w:r>
      <w:r>
        <w:t>ả</w:t>
      </w:r>
      <w:r>
        <w:t>ng (tương đương hơn 13 t</w:t>
      </w:r>
      <w:r>
        <w:t>ỷ</w:t>
      </w:r>
      <w:r>
        <w:t xml:space="preserve"> USD).Hai t</w:t>
      </w:r>
      <w:r>
        <w:t>ỷ</w:t>
      </w:r>
      <w:r>
        <w:t xml:space="preserve"> phú này là Eugene Tenenbaum và David Davidovich, hai ngư</w:t>
      </w:r>
      <w:r>
        <w:t>ờ</w:t>
      </w:r>
      <w:r>
        <w:t>i thân c</w:t>
      </w:r>
      <w:r>
        <w:t>ậ</w:t>
      </w:r>
      <w:r>
        <w:t>n v</w:t>
      </w:r>
      <w:r>
        <w:t>ớ</w:t>
      </w:r>
      <w:r>
        <w:t>i t</w:t>
      </w:r>
      <w:r>
        <w:t>ỷ</w:t>
      </w:r>
      <w:r>
        <w:t xml:space="preserve"> phú Nga Roman Abramovich – ch</w:t>
      </w:r>
      <w:r>
        <w:t>ủ</w:t>
      </w:r>
      <w:r>
        <w:t xml:space="preserve"> s</w:t>
      </w:r>
      <w:r>
        <w:t>ở</w:t>
      </w:r>
      <w:r>
        <w:t xml:space="preserve"> h</w:t>
      </w:r>
      <w:r>
        <w:t>ữ</w:t>
      </w:r>
      <w:r>
        <w:t>u câu l</w:t>
      </w:r>
      <w:r>
        <w:t>ạ</w:t>
      </w:r>
      <w:r>
        <w:t>c b</w:t>
      </w:r>
      <w:r>
        <w:t>ộ</w:t>
      </w:r>
      <w:r>
        <w:t xml:space="preserve"> bóng đá Chelsea và n</w:t>
      </w:r>
      <w:r>
        <w:t>ằ</w:t>
      </w:r>
      <w:r>
        <w:t>m trong danh sách cá nhân b</w:t>
      </w:r>
      <w:r>
        <w:t>ị</w:t>
      </w:r>
      <w:r>
        <w:t xml:space="preserve"> tr</w:t>
      </w:r>
      <w:r>
        <w:t>ừ</w:t>
      </w:r>
      <w:r>
        <w:t>ng ph</w:t>
      </w:r>
      <w:r>
        <w:t>ạ</w:t>
      </w:r>
      <w:r>
        <w:t xml:space="preserve">t </w:t>
      </w:r>
      <w:r>
        <w:t>c</w:t>
      </w:r>
      <w:r>
        <w:t>ủ</w:t>
      </w:r>
      <w:r>
        <w:t>a nhi</w:t>
      </w:r>
      <w:r>
        <w:t>ề</w:t>
      </w:r>
      <w:r>
        <w:t>u nư</w:t>
      </w:r>
      <w:r>
        <w:t>ớ</w:t>
      </w:r>
      <w:r>
        <w:t>c phương Tây.Theo ngư</w:t>
      </w:r>
      <w:r>
        <w:t>ờ</w:t>
      </w:r>
      <w:r>
        <w:t>i phát ngôn Chính ph</w:t>
      </w:r>
      <w:r>
        <w:t>ủ</w:t>
      </w:r>
      <w:r>
        <w:t xml:space="preserve"> Anh, đây là v</w:t>
      </w:r>
      <w:r>
        <w:t>ụ</w:t>
      </w:r>
      <w:r>
        <w:t xml:space="preserve"> đóng băng tài s</w:t>
      </w:r>
      <w:r>
        <w:t>ả</w:t>
      </w:r>
      <w:r>
        <w:t>n l</w:t>
      </w:r>
      <w:r>
        <w:t>ớ</w:t>
      </w:r>
      <w:r>
        <w:t>n nh</w:t>
      </w:r>
      <w:r>
        <w:t>ấ</w:t>
      </w:r>
      <w:r>
        <w:t>t trong l</w:t>
      </w:r>
      <w:r>
        <w:t>ị</w:t>
      </w:r>
      <w:r>
        <w:t>ch s</w:t>
      </w:r>
      <w:r>
        <w:t>ử</w:t>
      </w:r>
      <w:r>
        <w:t xml:space="preserve"> Anh. Đ</w:t>
      </w:r>
      <w:r>
        <w:t>ộ</w:t>
      </w:r>
      <w:r>
        <w:t>ng thái này di</w:t>
      </w:r>
      <w:r>
        <w:t>ễ</w:t>
      </w:r>
      <w:r>
        <w:t>n ra m</w:t>
      </w:r>
      <w:r>
        <w:t>ộ</w:t>
      </w:r>
      <w:r>
        <w:t>t ngày sau khi “thiên đư</w:t>
      </w:r>
      <w:r>
        <w:t>ờ</w:t>
      </w:r>
      <w:r>
        <w:t>ng thu</w:t>
      </w:r>
      <w:r>
        <w:t>ế</w:t>
      </w:r>
      <w:r>
        <w:t>” Jersey – m</w:t>
      </w:r>
      <w:r>
        <w:t>ộ</w:t>
      </w:r>
      <w:r>
        <w:t>t hòn đ</w:t>
      </w:r>
      <w:r>
        <w:t>ả</w:t>
      </w:r>
      <w:r>
        <w:t>o t</w:t>
      </w:r>
      <w:r>
        <w:t>ự</w:t>
      </w:r>
      <w:r>
        <w:t xml:space="preserve"> tr</w:t>
      </w:r>
      <w:r>
        <w:t>ị</w:t>
      </w:r>
      <w:r>
        <w:t xml:space="preserve"> ph</w:t>
      </w:r>
      <w:r>
        <w:t>ụ</w:t>
      </w:r>
      <w:r>
        <w:t xml:space="preserve"> thu</w:t>
      </w:r>
      <w:r>
        <w:t>ộ</w:t>
      </w:r>
      <w:r>
        <w:t>c Anh, tuyên b</w:t>
      </w:r>
      <w:r>
        <w:t>ố</w:t>
      </w:r>
      <w:r>
        <w:t xml:space="preserve"> đã đóng băng s</w:t>
      </w:r>
      <w:r>
        <w:t>ố</w:t>
      </w:r>
      <w:r>
        <w:t xml:space="preserve"> tài s</w:t>
      </w:r>
      <w:r>
        <w:t>ả</w:t>
      </w:r>
      <w:r>
        <w:t xml:space="preserve">n hơn </w:t>
      </w:r>
      <w:r>
        <w:t>7 t</w:t>
      </w:r>
      <w:r>
        <w:t>ỷ</w:t>
      </w:r>
      <w:r>
        <w:t xml:space="preserve"> USD b</w:t>
      </w:r>
      <w:r>
        <w:t>ị</w:t>
      </w:r>
      <w:r>
        <w:t xml:space="preserve"> nghi ng</w:t>
      </w:r>
      <w:r>
        <w:t>ờ</w:t>
      </w:r>
      <w:r>
        <w:t xml:space="preserve"> có m</w:t>
      </w:r>
      <w:r>
        <w:t>ố</w:t>
      </w:r>
      <w:r>
        <w:t>i liên h</w:t>
      </w:r>
      <w:r>
        <w:t>ệ</w:t>
      </w:r>
      <w:r>
        <w:t xml:space="preserve"> v</w:t>
      </w:r>
      <w:r>
        <w:t>ớ</w:t>
      </w:r>
      <w:r>
        <w:t>i ông Abramovich.Theo đó, t</w:t>
      </w:r>
      <w:r>
        <w:t>ổ</w:t>
      </w:r>
      <w:r>
        <w:t>ng giá tr</w:t>
      </w:r>
      <w:r>
        <w:t>ị</w:t>
      </w:r>
      <w:r>
        <w:t xml:space="preserve"> tài s</w:t>
      </w:r>
      <w:r>
        <w:t>ả</w:t>
      </w:r>
      <w:r>
        <w:t>n b</w:t>
      </w:r>
      <w:r>
        <w:t>ị</w:t>
      </w:r>
      <w:r>
        <w:t xml:space="preserve"> đóng băng c</w:t>
      </w:r>
      <w:r>
        <w:t>ủ</w:t>
      </w:r>
      <w:r>
        <w:t>a 3 t</w:t>
      </w:r>
      <w:r>
        <w:t>ỷ</w:t>
      </w:r>
      <w:r>
        <w:t xml:space="preserve"> phú lên t</w:t>
      </w:r>
      <w:r>
        <w:t>ớ</w:t>
      </w:r>
      <w:r>
        <w:t>i hơn 20 t</w:t>
      </w:r>
      <w:r>
        <w:t>ỷ</w:t>
      </w:r>
      <w:r>
        <w:t xml:space="preserve"> USD. Ngoài vi</w:t>
      </w:r>
      <w:r>
        <w:t>ệ</w:t>
      </w:r>
      <w:r>
        <w:t>c b</w:t>
      </w:r>
      <w:r>
        <w:t>ị</w:t>
      </w:r>
      <w:r>
        <w:t xml:space="preserve"> đóng băng tài s</w:t>
      </w:r>
      <w:r>
        <w:t>ả</w:t>
      </w:r>
      <w:r>
        <w:t>n, ông Davidovich cũng b</w:t>
      </w:r>
      <w:r>
        <w:t>ị</w:t>
      </w:r>
      <w:r>
        <w:t xml:space="preserve"> c</w:t>
      </w:r>
      <w:r>
        <w:t>ấ</w:t>
      </w:r>
      <w:r>
        <w:t>m nh</w:t>
      </w:r>
      <w:r>
        <w:t>ậ</w:t>
      </w:r>
      <w:r>
        <w:t>p c</w:t>
      </w:r>
      <w:r>
        <w:t>ả</w:t>
      </w:r>
      <w:r>
        <w:t>nh vào Anh.Các quan ch</w:t>
      </w:r>
      <w:r>
        <w:t>ứ</w:t>
      </w:r>
      <w:r>
        <w:t>c Anh cho bi</w:t>
      </w:r>
      <w:r>
        <w:t>ế</w:t>
      </w:r>
      <w:r>
        <w:t>t vi</w:t>
      </w:r>
      <w:r>
        <w:t>ệ</w:t>
      </w:r>
      <w:r>
        <w:t xml:space="preserve">c Jersey đóng </w:t>
      </w:r>
      <w:r>
        <w:t>băng tài s</w:t>
      </w:r>
      <w:r>
        <w:t>ả</w:t>
      </w:r>
      <w:r>
        <w:t>n c</w:t>
      </w:r>
      <w:r>
        <w:t>ủ</w:t>
      </w:r>
      <w:r>
        <w:t>a Abramovich và Anh đóng băng tài s</w:t>
      </w:r>
      <w:r>
        <w:t>ả</w:t>
      </w:r>
      <w:r>
        <w:t>n c</w:t>
      </w:r>
      <w:r>
        <w:t>ủ</w:t>
      </w:r>
      <w:r>
        <w:t>a Tanenbaum và Davidovich là hành đ</w:t>
      </w:r>
      <w:r>
        <w:t>ộ</w:t>
      </w:r>
      <w:r>
        <w:t>ng ph</w:t>
      </w:r>
      <w:r>
        <w:t>ố</w:t>
      </w:r>
      <w:r>
        <w:t>i h</w:t>
      </w:r>
      <w:r>
        <w:t>ợ</w:t>
      </w:r>
      <w:r>
        <w:t>p v</w:t>
      </w:r>
      <w:r>
        <w:t>ớ</w:t>
      </w:r>
      <w:r>
        <w:t>i nhau. Vi</w:t>
      </w:r>
      <w:r>
        <w:t>ệ</w:t>
      </w:r>
      <w:r>
        <w:t>c này nh</w:t>
      </w:r>
      <w:r>
        <w:t>ằ</w:t>
      </w:r>
      <w:r>
        <w:t>m c</w:t>
      </w:r>
      <w:r>
        <w:t>ắ</w:t>
      </w:r>
      <w:r>
        <w:t>t đ</w:t>
      </w:r>
      <w:r>
        <w:t>ứ</w:t>
      </w:r>
      <w:r>
        <w:t>t ngu</w:t>
      </w:r>
      <w:r>
        <w:t>ồ</w:t>
      </w:r>
      <w:r>
        <w:t>n ti</w:t>
      </w:r>
      <w:r>
        <w:t>ề</w:t>
      </w:r>
      <w:r>
        <w:t>n ti</w:t>
      </w:r>
      <w:r>
        <w:t>ề</w:t>
      </w:r>
      <w:r>
        <w:t>m tàng mà T</w:t>
      </w:r>
      <w:r>
        <w:t>ổ</w:t>
      </w:r>
      <w:r>
        <w:t>ng th</w:t>
      </w:r>
      <w:r>
        <w:t>ố</w:t>
      </w:r>
      <w:r>
        <w:t>ng Nga Vladimir Putin có th</w:t>
      </w:r>
      <w:r>
        <w:t>ể</w:t>
      </w:r>
      <w:r>
        <w:t xml:space="preserve"> kêu g</w:t>
      </w:r>
      <w:r>
        <w:t>ọ</w:t>
      </w:r>
      <w:r>
        <w:t>i đ</w:t>
      </w:r>
      <w:r>
        <w:t>ể</w:t>
      </w:r>
      <w:r>
        <w:t xml:space="preserve"> tài tr</w:t>
      </w:r>
      <w:r>
        <w:t>ợ</w:t>
      </w:r>
      <w:r>
        <w:t xml:space="preserve"> cho cu</w:t>
      </w:r>
      <w:r>
        <w:t>ộ</w:t>
      </w:r>
      <w:r>
        <w:t>c chi</w:t>
      </w:r>
      <w:r>
        <w:t>ế</w:t>
      </w:r>
      <w:r>
        <w:t>n mà Moscow phát đ</w:t>
      </w:r>
      <w:r>
        <w:t>ộ</w:t>
      </w:r>
      <w:r>
        <w:t>ng t</w:t>
      </w:r>
      <w:r>
        <w:t>ạ</w:t>
      </w:r>
      <w:r>
        <w:t>i Uk</w:t>
      </w:r>
      <w:r>
        <w:t>raine h</w:t>
      </w:r>
      <w:r>
        <w:t>ồ</w:t>
      </w:r>
      <w:r>
        <w:t>i cu</w:t>
      </w:r>
      <w:r>
        <w:t>ố</w:t>
      </w:r>
      <w:r>
        <w:t>i tháng 2 năm nay.“Chúng tôi đang ghìm bánh răng trên c</w:t>
      </w:r>
      <w:r>
        <w:t>ỗ</w:t>
      </w:r>
      <w:r>
        <w:t xml:space="preserve"> máy chi</w:t>
      </w:r>
      <w:r>
        <w:t>ế</w:t>
      </w:r>
      <w:r>
        <w:t>n tranh c</w:t>
      </w:r>
      <w:r>
        <w:t>ủ</w:t>
      </w:r>
      <w:r>
        <w:t>a ông Putin và nh</w:t>
      </w:r>
      <w:r>
        <w:t>ắ</w:t>
      </w:r>
      <w:r>
        <w:t>m vào nh</w:t>
      </w:r>
      <w:r>
        <w:t>ữ</w:t>
      </w:r>
      <w:r>
        <w:t>ng ngư</w:t>
      </w:r>
      <w:r>
        <w:t>ờ</w:t>
      </w:r>
      <w:r>
        <w:t>i thân c</w:t>
      </w:r>
      <w:r>
        <w:t>ậ</w:t>
      </w:r>
      <w:r>
        <w:t>n nh</w:t>
      </w:r>
      <w:r>
        <w:t>ấ</w:t>
      </w:r>
      <w:r>
        <w:t>t v</w:t>
      </w:r>
      <w:r>
        <w:t>ớ</w:t>
      </w:r>
      <w:r>
        <w:t>i đi</w:t>
      </w:r>
      <w:r>
        <w:t>ệ</w:t>
      </w:r>
      <w:r>
        <w:t>n Kremlin”, Ngo</w:t>
      </w:r>
      <w:r>
        <w:t>ạ</w:t>
      </w:r>
      <w:r>
        <w:t>i trư</w:t>
      </w:r>
      <w:r>
        <w:t>ở</w:t>
      </w:r>
      <w:r>
        <w:t>ng Anh Liz Truss cho bi</w:t>
      </w:r>
      <w:r>
        <w:t>ế</w:t>
      </w:r>
      <w:r>
        <w:t>t trong m</w:t>
      </w:r>
      <w:r>
        <w:t>ộ</w:t>
      </w:r>
      <w:r>
        <w:t>t tuyên b</w:t>
      </w:r>
      <w:r>
        <w:t>ố</w:t>
      </w:r>
      <w:r>
        <w:t xml:space="preserve"> thông báo v</w:t>
      </w:r>
      <w:r>
        <w:t>ề</w:t>
      </w:r>
      <w:r>
        <w:t xml:space="preserve"> vi</w:t>
      </w:r>
      <w:r>
        <w:t>ệ</w:t>
      </w:r>
      <w:r>
        <w:t>c đóng băng tài s</w:t>
      </w:r>
      <w:r>
        <w:t>ả</w:t>
      </w:r>
      <w:r>
        <w:t>n ngày 14/</w:t>
      </w:r>
      <w:r>
        <w:t>4. “Chúng tôi s</w:t>
      </w:r>
      <w:r>
        <w:t>ẽ</w:t>
      </w:r>
      <w:r>
        <w:t xml:space="preserve"> ti</w:t>
      </w:r>
      <w:r>
        <w:t>ế</w:t>
      </w:r>
      <w:r>
        <w:t>p t</w:t>
      </w:r>
      <w:r>
        <w:t>ụ</w:t>
      </w:r>
      <w:r>
        <w:t>c th</w:t>
      </w:r>
      <w:r>
        <w:t>ự</w:t>
      </w:r>
      <w:r>
        <w:t xml:space="preserve">c </w:t>
      </w:r>
      <w:r>
        <w:lastRenderedPageBreak/>
        <w:t>hi</w:t>
      </w:r>
      <w:r>
        <w:t>ệ</w:t>
      </w:r>
      <w:r>
        <w:t>n các bi</w:t>
      </w:r>
      <w:r>
        <w:t>ệ</w:t>
      </w:r>
      <w:r>
        <w:t>n pháp tr</w:t>
      </w:r>
      <w:r>
        <w:t>ừ</w:t>
      </w:r>
      <w:r>
        <w:t>ng ph</w:t>
      </w:r>
      <w:r>
        <w:t>ạ</w:t>
      </w:r>
      <w:r>
        <w:t>t cho đ</w:t>
      </w:r>
      <w:r>
        <w:t>ế</w:t>
      </w:r>
      <w:r>
        <w:t>n khi  th</w:t>
      </w:r>
      <w:r>
        <w:t>ấ</w:t>
      </w:r>
      <w:r>
        <w:t>t b</w:t>
      </w:r>
      <w:r>
        <w:t>ạ</w:t>
      </w:r>
      <w:r>
        <w:t xml:space="preserve">i </w:t>
      </w:r>
      <w:r>
        <w:t>ở</w:t>
      </w:r>
      <w:r>
        <w:t xml:space="preserve"> Ukraine. Không ai hay b</w:t>
      </w:r>
      <w:r>
        <w:t>ấ</w:t>
      </w:r>
      <w:r>
        <w:t>t k</w:t>
      </w:r>
      <w:r>
        <w:t>ỳ</w:t>
      </w:r>
      <w:r>
        <w:t xml:space="preserve"> đi</w:t>
      </w:r>
      <w:r>
        <w:t>ề</w:t>
      </w:r>
      <w:r>
        <w:t>u gì có th</w:t>
      </w:r>
      <w:r>
        <w:t>ể</w:t>
      </w:r>
      <w:r>
        <w:t xml:space="preserve"> ngăn c</w:t>
      </w:r>
      <w:r>
        <w:t>ả</w:t>
      </w:r>
      <w:r>
        <w:t>n đư</w:t>
      </w:r>
      <w:r>
        <w:t>ợ</w:t>
      </w:r>
      <w:r>
        <w:t>c”.T</w:t>
      </w:r>
      <w:r>
        <w:t>ỷ</w:t>
      </w:r>
      <w:r>
        <w:t xml:space="preserve"> phú Roman Abramovich (ph</w:t>
      </w:r>
      <w:r>
        <w:t>ả</w:t>
      </w:r>
      <w:r>
        <w:t>i) - ch</w:t>
      </w:r>
      <w:r>
        <w:t>ủ</w:t>
      </w:r>
      <w:r>
        <w:t xml:space="preserve"> s</w:t>
      </w:r>
      <w:r>
        <w:t>ở</w:t>
      </w:r>
      <w:r>
        <w:t xml:space="preserve"> h</w:t>
      </w:r>
      <w:r>
        <w:t>ữ</w:t>
      </w:r>
      <w:r>
        <w:t>u Chelsea và Eugene Tenenbaum (trái) - giám đ</w:t>
      </w:r>
      <w:r>
        <w:t>ố</w:t>
      </w:r>
      <w:r>
        <w:t>c câu l</w:t>
      </w:r>
      <w:r>
        <w:t>ạ</w:t>
      </w:r>
      <w:r>
        <w:t>c b</w:t>
      </w:r>
      <w:r>
        <w:t>ộ</w:t>
      </w:r>
      <w:r>
        <w:t xml:space="preserve"> t</w:t>
      </w:r>
      <w:r>
        <w:t>ạ</w:t>
      </w:r>
      <w:r>
        <w:t>i m</w:t>
      </w:r>
      <w:r>
        <w:t>ộ</w:t>
      </w:r>
      <w:r>
        <w:t>t tr</w:t>
      </w:r>
      <w:r>
        <w:t>ậ</w:t>
      </w:r>
      <w:r>
        <w:t>n đ</w:t>
      </w:r>
      <w:r>
        <w:t>ấ</w:t>
      </w:r>
      <w:r>
        <w:t>u c</w:t>
      </w:r>
      <w:r>
        <w:t>ủ</w:t>
      </w:r>
      <w:r>
        <w:t xml:space="preserve">a Chelsea năm 2012 - </w:t>
      </w:r>
      <w:r>
        <w:t>Ả</w:t>
      </w:r>
      <w:r>
        <w:t>nh: ReutersNư</w:t>
      </w:r>
      <w:r>
        <w:t>ớ</w:t>
      </w:r>
      <w:r>
        <w:t>c Anh, đ</w:t>
      </w:r>
      <w:r>
        <w:t>ặ</w:t>
      </w:r>
      <w:r>
        <w:t>c bi</w:t>
      </w:r>
      <w:r>
        <w:t>ệ</w:t>
      </w:r>
      <w:r>
        <w:t>t là th</w:t>
      </w:r>
      <w:r>
        <w:t>ủ</w:t>
      </w:r>
      <w:r>
        <w:t xml:space="preserve"> đô London, t</w:t>
      </w:r>
      <w:r>
        <w:t>ừ</w:t>
      </w:r>
      <w:r>
        <w:t xml:space="preserve"> lâu là m</w:t>
      </w:r>
      <w:r>
        <w:t>ộ</w:t>
      </w:r>
      <w:r>
        <w:t>t “kinh đô” đ</w:t>
      </w:r>
      <w:r>
        <w:t>ố</w:t>
      </w:r>
      <w:r>
        <w:t>i v</w:t>
      </w:r>
      <w:r>
        <w:t>ớ</w:t>
      </w:r>
      <w:r>
        <w:t>i các t</w:t>
      </w:r>
      <w:r>
        <w:t>ỷ</w:t>
      </w:r>
      <w:r>
        <w:t xml:space="preserve"> phú Nga và nhi</w:t>
      </w:r>
      <w:r>
        <w:t>ề</w:t>
      </w:r>
      <w:r>
        <w:t>u ngôi nhà n</w:t>
      </w:r>
      <w:r>
        <w:t>ổ</w:t>
      </w:r>
      <w:r>
        <w:t>i ti</w:t>
      </w:r>
      <w:r>
        <w:t>ế</w:t>
      </w:r>
      <w:r>
        <w:t>ng t</w:t>
      </w:r>
      <w:r>
        <w:t>ạ</w:t>
      </w:r>
      <w:r>
        <w:t>i London là căn nhà th</w:t>
      </w:r>
      <w:r>
        <w:t>ứ</w:t>
      </w:r>
      <w:r>
        <w:t xml:space="preserve"> hai c</w:t>
      </w:r>
      <w:r>
        <w:t>ủ</w:t>
      </w:r>
      <w:r>
        <w:t>a các nhà tài phi</w:t>
      </w:r>
      <w:r>
        <w:t>ệ</w:t>
      </w:r>
      <w:r>
        <w:t>t Nga. Các bi</w:t>
      </w:r>
      <w:r>
        <w:t>ệ</w:t>
      </w:r>
      <w:r>
        <w:t>n pháp tr</w:t>
      </w:r>
      <w:r>
        <w:t>ừ</w:t>
      </w:r>
      <w:r>
        <w:t>ng ph</w:t>
      </w:r>
      <w:r>
        <w:t>ạ</w:t>
      </w:r>
      <w:r>
        <w:t>t c</w:t>
      </w:r>
      <w:r>
        <w:t>ủ</w:t>
      </w:r>
      <w:r>
        <w:t>a Anh đ</w:t>
      </w:r>
      <w:r>
        <w:t>ố</w:t>
      </w:r>
      <w:r>
        <w:t>i v</w:t>
      </w:r>
      <w:r>
        <w:t>ớ</w:t>
      </w:r>
      <w:r>
        <w:t>i Abram</w:t>
      </w:r>
      <w:r>
        <w:t>ovich đang bu</w:t>
      </w:r>
      <w:r>
        <w:t>ộ</w:t>
      </w:r>
      <w:r>
        <w:t>c t</w:t>
      </w:r>
      <w:r>
        <w:t>ỷ</w:t>
      </w:r>
      <w:r>
        <w:t xml:space="preserve"> phú này bán câu l</w:t>
      </w:r>
      <w:r>
        <w:t>ạ</w:t>
      </w:r>
      <w:r>
        <w:t>c b</w:t>
      </w:r>
      <w:r>
        <w:t>ộ</w:t>
      </w:r>
      <w:r>
        <w:t xml:space="preserve"> Chelsea – đư</w:t>
      </w:r>
      <w:r>
        <w:t>ợ</w:t>
      </w:r>
      <w:r>
        <w:t>c ông mua năm 2003 v</w:t>
      </w:r>
      <w:r>
        <w:t>ớ</w:t>
      </w:r>
      <w:r>
        <w:t>i giá hơn 180 tri</w:t>
      </w:r>
      <w:r>
        <w:t>ệ</w:t>
      </w:r>
      <w:r>
        <w:t>u USD. The CNBC, thương v</w:t>
      </w:r>
      <w:r>
        <w:t>ụ</w:t>
      </w:r>
      <w:r>
        <w:t xml:space="preserve"> bán câu l</w:t>
      </w:r>
      <w:r>
        <w:t>ạ</w:t>
      </w:r>
      <w:r>
        <w:t>c b</w:t>
      </w:r>
      <w:r>
        <w:t>ộ</w:t>
      </w:r>
      <w:r>
        <w:t xml:space="preserve"> này có tr</w:t>
      </w:r>
      <w:r>
        <w:t>ị</w:t>
      </w:r>
      <w:r>
        <w:t xml:space="preserve"> giá nhi</w:t>
      </w:r>
      <w:r>
        <w:t>ề</w:t>
      </w:r>
      <w:r>
        <w:t>u t</w:t>
      </w:r>
      <w:r>
        <w:t>ỷ</w:t>
      </w:r>
      <w:r>
        <w:t xml:space="preserve"> USD và s</w:t>
      </w:r>
      <w:r>
        <w:t>ắ</w:t>
      </w:r>
      <w:r>
        <w:t>p hoàn t</w:t>
      </w:r>
      <w:r>
        <w:t>ấ</w:t>
      </w:r>
      <w:r>
        <w:t>t. 4 khách mua ti</w:t>
      </w:r>
      <w:r>
        <w:t>ề</w:t>
      </w:r>
      <w:r>
        <w:t>m năng đang ch</w:t>
      </w:r>
      <w:r>
        <w:t>ạ</w:t>
      </w:r>
      <w:r>
        <w:t>y đua đ</w:t>
      </w:r>
      <w:r>
        <w:t>ể</w:t>
      </w:r>
      <w:r>
        <w:t xml:space="preserve"> s</w:t>
      </w:r>
      <w:r>
        <w:t>ở</w:t>
      </w:r>
      <w:r>
        <w:t xml:space="preserve"> h</w:t>
      </w:r>
      <w:r>
        <w:t>ữ</w:t>
      </w:r>
      <w:r>
        <w:t>u Chelsea - m</w:t>
      </w:r>
      <w:r>
        <w:t>ộ</w:t>
      </w:r>
      <w:r>
        <w:t>t trong nh</w:t>
      </w:r>
      <w:r>
        <w:t>ữ</w:t>
      </w:r>
      <w:r>
        <w:t>ng câu</w:t>
      </w:r>
      <w:r>
        <w:t xml:space="preserve"> l</w:t>
      </w:r>
      <w:r>
        <w:t>ạ</w:t>
      </w:r>
      <w:r>
        <w:t>c b</w:t>
      </w:r>
      <w:r>
        <w:t>ộ</w:t>
      </w:r>
      <w:r>
        <w:t xml:space="preserve"> bóng đá thành công nh</w:t>
      </w:r>
      <w:r>
        <w:t>ấ</w:t>
      </w:r>
      <w:r>
        <w:t>t châu Âu.Không gi</w:t>
      </w:r>
      <w:r>
        <w:t>ố</w:t>
      </w:r>
      <w:r>
        <w:t>ng v</w:t>
      </w:r>
      <w:r>
        <w:t>ớ</w:t>
      </w:r>
      <w:r>
        <w:t>i tài s</w:t>
      </w:r>
      <w:r>
        <w:t>ả</w:t>
      </w:r>
      <w:r>
        <w:t>n d</w:t>
      </w:r>
      <w:r>
        <w:t>ễ</w:t>
      </w:r>
      <w:r>
        <w:t xml:space="preserve"> nh</w:t>
      </w:r>
      <w:r>
        <w:t>ậ</w:t>
      </w:r>
      <w:r>
        <w:t>n th</w:t>
      </w:r>
      <w:r>
        <w:t>ấ</w:t>
      </w:r>
      <w:r>
        <w:t>y như Chelsea, các công ty c</w:t>
      </w:r>
      <w:r>
        <w:t>ổ</w:t>
      </w:r>
      <w:r>
        <w:t xml:space="preserve"> ph</w:t>
      </w:r>
      <w:r>
        <w:t>ầ</w:t>
      </w:r>
      <w:r>
        <w:t>n thu</w:t>
      </w:r>
      <w:r>
        <w:t>ộ</w:t>
      </w:r>
      <w:r>
        <w:t>c quy</w:t>
      </w:r>
      <w:r>
        <w:t>ề</w:t>
      </w:r>
      <w:r>
        <w:t>n ki</w:t>
      </w:r>
      <w:r>
        <w:t>ể</w:t>
      </w:r>
      <w:r>
        <w:t>m soát c</w:t>
      </w:r>
      <w:r>
        <w:t>ủ</w:t>
      </w:r>
      <w:r>
        <w:t>a Davidovich và Tenenbaum thu</w:t>
      </w:r>
      <w:r>
        <w:t>ộ</w:t>
      </w:r>
      <w:r>
        <w:t>c v</w:t>
      </w:r>
      <w:r>
        <w:t>ề</w:t>
      </w:r>
      <w:r>
        <w:t xml:space="preserve"> m</w:t>
      </w:r>
      <w:r>
        <w:t>ộ</w:t>
      </w:r>
      <w:r>
        <w:t>t b</w:t>
      </w:r>
      <w:r>
        <w:t>ộ</w:t>
      </w:r>
      <w:r>
        <w:t xml:space="preserve"> ph</w:t>
      </w:r>
      <w:r>
        <w:t>ậ</w:t>
      </w:r>
      <w:r>
        <w:t>n khác, bí m</w:t>
      </w:r>
      <w:r>
        <w:t>ậ</w:t>
      </w:r>
      <w:r>
        <w:t>t hơn trong "đ</w:t>
      </w:r>
      <w:r>
        <w:t>ế</w:t>
      </w:r>
      <w:r>
        <w:t xml:space="preserve"> ch</w:t>
      </w:r>
      <w:r>
        <w:t>ế</w:t>
      </w:r>
      <w:r>
        <w:t>" kinh doanh c</w:t>
      </w:r>
      <w:r>
        <w:t>ủ</w:t>
      </w:r>
      <w:r>
        <w:t>a Abramovich.Tu</w:t>
      </w:r>
      <w:r>
        <w:t>ầ</w:t>
      </w:r>
      <w:r>
        <w:t>n qua, nhi</w:t>
      </w:r>
      <w:r>
        <w:t>ề</w:t>
      </w:r>
      <w:r>
        <w:t>u t</w:t>
      </w:r>
      <w:r>
        <w:t>hiên đư</w:t>
      </w:r>
      <w:r>
        <w:t>ờ</w:t>
      </w:r>
      <w:r>
        <w:t>ng thu</w:t>
      </w:r>
      <w:r>
        <w:t>ế</w:t>
      </w:r>
      <w:r>
        <w:t xml:space="preserve"> nh</w:t>
      </w:r>
      <w:r>
        <w:t>ỏ</w:t>
      </w:r>
      <w:r>
        <w:t xml:space="preserve"> như Jersey và Cayman Islands đ</w:t>
      </w:r>
      <w:r>
        <w:t>ồ</w:t>
      </w:r>
      <w:r>
        <w:t>ng lo</w:t>
      </w:r>
      <w:r>
        <w:t>ạ</w:t>
      </w:r>
      <w:r>
        <w:t>t thông báo đã đóng băng hàng ch</w:t>
      </w:r>
      <w:r>
        <w:t>ụ</w:t>
      </w:r>
      <w:r>
        <w:t>c t</w:t>
      </w:r>
      <w:r>
        <w:t>ỷ</w:t>
      </w:r>
      <w:r>
        <w:t xml:space="preserve"> USD tài s</w:t>
      </w:r>
      <w:r>
        <w:t>ả</w:t>
      </w:r>
      <w:r>
        <w:t>n thu</w:t>
      </w:r>
      <w:r>
        <w:t>ộ</w:t>
      </w:r>
      <w:r>
        <w:t>c s</w:t>
      </w:r>
      <w:r>
        <w:t>ở</w:t>
      </w:r>
      <w:r>
        <w:t xml:space="preserve"> h</w:t>
      </w:r>
      <w:r>
        <w:t>ữ</w:t>
      </w:r>
      <w:r>
        <w:t>u c</w:t>
      </w:r>
      <w:r>
        <w:t>ủ</w:t>
      </w:r>
      <w:r>
        <w:t>a nh</w:t>
      </w:r>
      <w:r>
        <w:t>ữ</w:t>
      </w:r>
      <w:r>
        <w:t>ng nhà tài phi</w:t>
      </w:r>
      <w:r>
        <w:t>ệ</w:t>
      </w:r>
      <w:r>
        <w:t>t Nga b</w:t>
      </w:r>
      <w:r>
        <w:t>ị</w:t>
      </w:r>
      <w:r>
        <w:t xml:space="preserve"> c</w:t>
      </w:r>
      <w:r>
        <w:t>ấ</w:t>
      </w:r>
      <w:r>
        <w:t>m v</w:t>
      </w:r>
      <w:r>
        <w:t>ậ</w:t>
      </w:r>
      <w:r>
        <w:t>n t</w:t>
      </w:r>
      <w:r>
        <w:t>ạ</w:t>
      </w:r>
      <w:r>
        <w:t>i h</w:t>
      </w:r>
      <w:r>
        <w:t>ệ</w:t>
      </w:r>
      <w:r>
        <w:t xml:space="preserve"> th</w:t>
      </w:r>
      <w:r>
        <w:t>ố</w:t>
      </w:r>
      <w:r>
        <w:t xml:space="preserve">ng ngân hàng </w:t>
      </w:r>
      <w:r>
        <w:t>ở</w:t>
      </w:r>
      <w:r>
        <w:t xml:space="preserve"> nư</w:t>
      </w:r>
      <w:r>
        <w:t>ớ</w:t>
      </w:r>
      <w:r>
        <w:t>c h</w:t>
      </w:r>
      <w:r>
        <w:t>ọ</w:t>
      </w:r>
      <w:r>
        <w:t>. Jersey t</w:t>
      </w:r>
      <w:r>
        <w:t>ừ</w:t>
      </w:r>
      <w:r>
        <w:t xml:space="preserve"> lâu đư</w:t>
      </w:r>
      <w:r>
        <w:t>ợ</w:t>
      </w:r>
      <w:r>
        <w:t>c xem là m</w:t>
      </w:r>
      <w:r>
        <w:t>ộ</w:t>
      </w:r>
      <w:r>
        <w:t>t thiên đư</w:t>
      </w:r>
      <w:r>
        <w:t>ờ</w:t>
      </w:r>
      <w:r>
        <w:t>ng thu</w:t>
      </w:r>
      <w:r>
        <w:t>ế</w:t>
      </w:r>
      <w:r>
        <w:t xml:space="preserve"> cho các doanh ng</w:t>
      </w:r>
      <w:r>
        <w:t>hi</w:t>
      </w:r>
      <w:r>
        <w:t>ệ</w:t>
      </w:r>
      <w:r>
        <w:t>p nư</w:t>
      </w:r>
      <w:r>
        <w:t>ớ</w:t>
      </w:r>
      <w:r>
        <w:t xml:space="preserve">c ngoài bí </w:t>
      </w:r>
      <w:r>
        <w:t>ẩ</w:t>
      </w:r>
      <w:r>
        <w:t>n. Không ít ngư</w:t>
      </w:r>
      <w:r>
        <w:t>ờ</w:t>
      </w:r>
      <w:r>
        <w:t>i n</w:t>
      </w:r>
      <w:r>
        <w:t>ằ</w:t>
      </w:r>
      <w:r>
        <w:t>m trong nhóm giàu nh</w:t>
      </w:r>
      <w:r>
        <w:t>ấ</w:t>
      </w:r>
      <w:r>
        <w:t>t th</w:t>
      </w:r>
      <w:r>
        <w:t>ế</w:t>
      </w:r>
      <w:r>
        <w:t xml:space="preserve"> gi</w:t>
      </w:r>
      <w:r>
        <w:t>ớ</w:t>
      </w:r>
      <w:r>
        <w:t>i đã c</w:t>
      </w:r>
      <w:r>
        <w:t>ấ</w:t>
      </w:r>
      <w:r>
        <w:t>t gi</w:t>
      </w:r>
      <w:r>
        <w:t>ữ</w:t>
      </w:r>
      <w:r>
        <w:t xml:space="preserve"> tài s</w:t>
      </w:r>
      <w:r>
        <w:t>ả</w:t>
      </w:r>
      <w:r>
        <w:t>n c</w:t>
      </w:r>
      <w:r>
        <w:t>ủ</w:t>
      </w:r>
      <w:r>
        <w:t>a h</w:t>
      </w:r>
      <w:r>
        <w:t>ọ</w:t>
      </w:r>
      <w:r>
        <w:t xml:space="preserve"> trên hòn đ</w:t>
      </w:r>
      <w:r>
        <w:t>ả</w:t>
      </w:r>
      <w:r>
        <w:t>o này thông qua m</w:t>
      </w:r>
      <w:r>
        <w:t>ạ</w:t>
      </w:r>
      <w:r>
        <w:t>ng lư</w:t>
      </w:r>
      <w:r>
        <w:t>ớ</w:t>
      </w:r>
      <w:r>
        <w:t>i công ty v</w:t>
      </w:r>
      <w:r>
        <w:t>ỏ</w:t>
      </w:r>
      <w:r>
        <w:t xml:space="preserve"> b</w:t>
      </w:r>
      <w:r>
        <w:t>ọ</w:t>
      </w:r>
      <w:r>
        <w:t>c.Theo nhà ch</w:t>
      </w:r>
      <w:r>
        <w:t>ứ</w:t>
      </w:r>
      <w:r>
        <w:t>c trách Anh, ông Tenenbaum và Davidovich đ</w:t>
      </w:r>
      <w:r>
        <w:t>ề</w:t>
      </w:r>
      <w:r>
        <w:t>u có liên quan t</w:t>
      </w:r>
      <w:r>
        <w:t>ớ</w:t>
      </w:r>
      <w:r>
        <w:t>i m</w:t>
      </w:r>
      <w:r>
        <w:t>ộ</w:t>
      </w:r>
      <w:r>
        <w:t>t công ty đư</w:t>
      </w:r>
      <w:r>
        <w:t>ợ</w:t>
      </w:r>
      <w:r>
        <w:t xml:space="preserve">c đăng ký </w:t>
      </w:r>
      <w:r>
        <w:t>ở</w:t>
      </w:r>
      <w:r>
        <w:t xml:space="preserve"> Jerse</w:t>
      </w:r>
      <w:r>
        <w:t>y có tên Evrington Investments Limited. Công ty này có m</w:t>
      </w:r>
      <w:r>
        <w:t>ố</w:t>
      </w:r>
      <w:r>
        <w:t>i liên h</w:t>
      </w:r>
      <w:r>
        <w:t>ệ</w:t>
      </w:r>
      <w:r>
        <w:t xml:space="preserve"> v</w:t>
      </w:r>
      <w:r>
        <w:t>ớ</w:t>
      </w:r>
      <w:r>
        <w:t>i ông Abramovich.D</w:t>
      </w:r>
      <w:r>
        <w:t>ữ</w:t>
      </w:r>
      <w:r>
        <w:t xml:space="preserve"> li</w:t>
      </w:r>
      <w:r>
        <w:t>ệ</w:t>
      </w:r>
      <w:r>
        <w:t>u doanh nghi</w:t>
      </w:r>
      <w:r>
        <w:t>ệ</w:t>
      </w:r>
      <w:r>
        <w:t>p cho th</w:t>
      </w:r>
      <w:r>
        <w:t>ấ</w:t>
      </w:r>
      <w:r>
        <w:t>y hôm 24/2 – ngày Nga phát đ</w:t>
      </w:r>
      <w:r>
        <w:t>ộ</w:t>
      </w:r>
      <w:r>
        <w:t>ng chi</w:t>
      </w:r>
      <w:r>
        <w:t>ế</w:t>
      </w:r>
      <w:r>
        <w:t>n d</w:t>
      </w:r>
      <w:r>
        <w:t>ị</w:t>
      </w:r>
      <w:r>
        <w:t>ch quân s</w:t>
      </w:r>
      <w:r>
        <w:t>ự</w:t>
      </w:r>
      <w:r>
        <w:t xml:space="preserve"> t</w:t>
      </w:r>
      <w:r>
        <w:t>ạ</w:t>
      </w:r>
      <w:r>
        <w:t>i Ukraine, ông Abramovich đã chuy</w:t>
      </w:r>
      <w:r>
        <w:t>ể</w:t>
      </w:r>
      <w:r>
        <w:t>n quy</w:t>
      </w:r>
      <w:r>
        <w:t>ề</w:t>
      </w:r>
      <w:r>
        <w:t>n ki</w:t>
      </w:r>
      <w:r>
        <w:t>ể</w:t>
      </w:r>
      <w:r>
        <w:t>m soát Evrington Investments sang cho Tenenb</w:t>
      </w:r>
      <w:r>
        <w:t>aum. G</w:t>
      </w:r>
      <w:r>
        <w:t>ầ</w:t>
      </w:r>
      <w:r>
        <w:t>n m</w:t>
      </w:r>
      <w:r>
        <w:t>ộ</w:t>
      </w:r>
      <w:r>
        <w:t>t tháng sau đó, Tenenbaum chuy</w:t>
      </w:r>
      <w:r>
        <w:t>ể</w:t>
      </w:r>
      <w:r>
        <w:t>n quy</w:t>
      </w:r>
      <w:r>
        <w:t>ề</w:t>
      </w:r>
      <w:r>
        <w:t>n ki</w:t>
      </w:r>
      <w:r>
        <w:t>ể</w:t>
      </w:r>
      <w:r>
        <w:t>m soát công ty Davidovich.Cũng trong ngày 24/2, ông Abramovich đã chuy</w:t>
      </w:r>
      <w:r>
        <w:t>ể</w:t>
      </w:r>
      <w:r>
        <w:t>n quy</w:t>
      </w:r>
      <w:r>
        <w:t>ề</w:t>
      </w:r>
      <w:r>
        <w:t>n ki</w:t>
      </w:r>
      <w:r>
        <w:t>ể</w:t>
      </w:r>
      <w:r>
        <w:t>m soát c</w:t>
      </w:r>
      <w:r>
        <w:t>ủ</w:t>
      </w:r>
      <w:r>
        <w:t>a m</w:t>
      </w:r>
      <w:r>
        <w:t>ộ</w:t>
      </w:r>
      <w:r>
        <w:t>t công ty khác, có tên Norma Investments, cho Davidovich. Trư</w:t>
      </w:r>
      <w:r>
        <w:t>ớ</w:t>
      </w:r>
      <w:r>
        <w:t>c đây, ông Abramovich t</w:t>
      </w:r>
      <w:r>
        <w:t>ừ</w:t>
      </w:r>
      <w:r>
        <w:t>ng dùng Norma Investme</w:t>
      </w:r>
      <w:r>
        <w:t>nts đ</w:t>
      </w:r>
      <w:r>
        <w:t>ề</w:t>
      </w:r>
      <w:r>
        <w:t xml:space="preserve"> đ</w:t>
      </w:r>
      <w:r>
        <w:t>ầ</w:t>
      </w:r>
      <w:r>
        <w:t>u tư vào các công ty kh</w:t>
      </w:r>
      <w:r>
        <w:t>ở</w:t>
      </w:r>
      <w:r>
        <w:t>i nghi</w:t>
      </w:r>
      <w:r>
        <w:t>ệ</w:t>
      </w:r>
      <w:r>
        <w:t>p trong lĩnh v</w:t>
      </w:r>
      <w:r>
        <w:t>ự</w:t>
      </w:r>
      <w:r>
        <w:t>c năng lư</w:t>
      </w:r>
      <w:r>
        <w:t>ợ</w:t>
      </w:r>
      <w:r>
        <w:t>ng trên th</w:t>
      </w:r>
      <w:r>
        <w:t>ế</w:t>
      </w:r>
      <w:r>
        <w:t xml:space="preserve"> gi</w:t>
      </w:r>
      <w:r>
        <w:t>ớ</w:t>
      </w:r>
      <w:r>
        <w:t>i, theo Wall Street Journal.T</w:t>
      </w:r>
      <w:r>
        <w:t>ỷ</w:t>
      </w:r>
      <w:r>
        <w:t xml:space="preserve"> phú này không ch</w:t>
      </w:r>
      <w:r>
        <w:t>ỉ</w:t>
      </w:r>
      <w:r>
        <w:t xml:space="preserve"> chuy</w:t>
      </w:r>
      <w:r>
        <w:t>ể</w:t>
      </w:r>
      <w:r>
        <w:t>n như</w:t>
      </w:r>
      <w:r>
        <w:t>ợ</w:t>
      </w:r>
      <w:r>
        <w:t>ng các công ty. M</w:t>
      </w:r>
      <w:r>
        <w:t>ộ</w:t>
      </w:r>
      <w:r>
        <w:t>t trong nh</w:t>
      </w:r>
      <w:r>
        <w:t>ữ</w:t>
      </w:r>
      <w:r>
        <w:t>ng du thuy</w:t>
      </w:r>
      <w:r>
        <w:t>ề</w:t>
      </w:r>
      <w:r>
        <w:t>n l</w:t>
      </w:r>
      <w:r>
        <w:t>ớ</w:t>
      </w:r>
      <w:r>
        <w:t>n nh</w:t>
      </w:r>
      <w:r>
        <w:t>ấ</w:t>
      </w:r>
      <w:r>
        <w:t>t c</w:t>
      </w:r>
      <w:r>
        <w:t>ủ</w:t>
      </w:r>
      <w:r>
        <w:t>a ông Abramovich, có tên Aquamarine, cũng đư</w:t>
      </w:r>
      <w:r>
        <w:t>ợ</w:t>
      </w:r>
      <w:r>
        <w:t>c chuy</w:t>
      </w:r>
      <w:r>
        <w:t>ể</w:t>
      </w:r>
      <w:r>
        <w:t xml:space="preserve">n giao cho </w:t>
      </w:r>
      <w:r>
        <w:t>Davidovich vào ngày 24/2, theo đi</w:t>
      </w:r>
      <w:r>
        <w:t>ề</w:t>
      </w:r>
      <w:r>
        <w:t>u tra c</w:t>
      </w:r>
      <w:r>
        <w:t>ủ</w:t>
      </w:r>
      <w:r>
        <w:t>a t</w:t>
      </w:r>
      <w:r>
        <w:t>ờ</w:t>
      </w:r>
      <w:r>
        <w:t xml:space="preserve"> Guardian. Trên gi</w:t>
      </w:r>
      <w:r>
        <w:t>ấ</w:t>
      </w:r>
      <w:r>
        <w:t>y t</w:t>
      </w:r>
      <w:r>
        <w:t>ờ</w:t>
      </w:r>
      <w:r>
        <w:t>, siêu du thuy</w:t>
      </w:r>
      <w:r>
        <w:t>ề</w:t>
      </w:r>
      <w:r>
        <w:t>n này thu</w:t>
      </w:r>
      <w:r>
        <w:t>ộ</w:t>
      </w:r>
      <w:r>
        <w:t>c s</w:t>
      </w:r>
      <w:r>
        <w:t>ở</w:t>
      </w:r>
      <w:r>
        <w:t xml:space="preserve"> h</w:t>
      </w:r>
      <w:r>
        <w:t>ữ</w:t>
      </w:r>
      <w:r>
        <w:t>u c</w:t>
      </w:r>
      <w:r>
        <w:t>ủ</w:t>
      </w:r>
      <w:r>
        <w:t>a m</w:t>
      </w:r>
      <w:r>
        <w:t>ộ</w:t>
      </w:r>
      <w:r>
        <w:t>t công ty có tên MHC Jersey Ltd., đư</w:t>
      </w:r>
      <w:r>
        <w:t>ợ</w:t>
      </w:r>
      <w:r>
        <w:t xml:space="preserve">c đăng ký </w:t>
      </w:r>
      <w:r>
        <w:t>ở</w:t>
      </w:r>
      <w:r>
        <w:t xml:space="preserve"> Jersey.Trong khi đó, Davidovich xác nh</w:t>
      </w:r>
      <w:r>
        <w:t>ậ</w:t>
      </w:r>
      <w:r>
        <w:t>n v</w:t>
      </w:r>
      <w:r>
        <w:t>ớ</w:t>
      </w:r>
      <w:r>
        <w:t>i t</w:t>
      </w:r>
      <w:r>
        <w:t>ờ</w:t>
      </w:r>
      <w:r>
        <w:t xml:space="preserve"> Guardian r</w:t>
      </w:r>
      <w:r>
        <w:t>ằ</w:t>
      </w:r>
      <w:r>
        <w:t>ng ông là ch</w:t>
      </w:r>
      <w:r>
        <w:t>ủ</w:t>
      </w:r>
      <w:r>
        <w:t xml:space="preserve"> s</w:t>
      </w:r>
      <w:r>
        <w:t>ở</w:t>
      </w:r>
      <w:r>
        <w:t xml:space="preserve"> h</w:t>
      </w:r>
      <w:r>
        <w:t>ữ</w:t>
      </w:r>
      <w:r>
        <w:t>u c</w:t>
      </w:r>
      <w:r>
        <w:t>ủ</w:t>
      </w:r>
      <w:r>
        <w:t>a c</w:t>
      </w:r>
      <w:r>
        <w:t>ả</w:t>
      </w:r>
      <w:r>
        <w:t xml:space="preserve"> MHC và siêu</w:t>
      </w:r>
      <w:r>
        <w:t xml:space="preserve"> du thuy</w:t>
      </w:r>
      <w:r>
        <w:t>ề</w:t>
      </w:r>
      <w:r>
        <w:t xml:space="preserve">n Aquamarine. </w:t>
      </w:r>
    </w:p>
    <w:p w:rsidR="00BD4C21" w:rsidRDefault="00AF0A93">
      <w:r>
        <w:t>https://vneconomy.vn//hoa-ky-la-thi-truong-lon-nhat-cho-xuat-khau-nong-san-viet-nam.htm</w:t>
      </w:r>
    </w:p>
    <w:p w:rsidR="00BD4C21" w:rsidRDefault="00AF0A93">
      <w:r>
        <w:t xml:space="preserve"> 11:58 14/04/2022 Hoa K</w:t>
      </w:r>
      <w:r>
        <w:t>ỳ</w:t>
      </w:r>
      <w:r>
        <w:t xml:space="preserve"> là th</w:t>
      </w:r>
      <w:r>
        <w:t>ị</w:t>
      </w:r>
      <w:r>
        <w:t xml:space="preserve"> trư</w:t>
      </w:r>
      <w:r>
        <w:t>ờ</w:t>
      </w:r>
      <w:r>
        <w:t>ng l</w:t>
      </w:r>
      <w:r>
        <w:t>ớ</w:t>
      </w:r>
      <w:r>
        <w:t>n nh</w:t>
      </w:r>
      <w:r>
        <w:t>ấ</w:t>
      </w:r>
      <w:r>
        <w:t>t cho xu</w:t>
      </w:r>
      <w:r>
        <w:t>ấ</w:t>
      </w:r>
      <w:r>
        <w:t>t kh</w:t>
      </w:r>
      <w:r>
        <w:t>ẩ</w:t>
      </w:r>
      <w:r>
        <w:t>u nông s</w:t>
      </w:r>
      <w:r>
        <w:t>ả</w:t>
      </w:r>
      <w:r>
        <w:t>n Vi</w:t>
      </w:r>
      <w:r>
        <w:t>ệ</w:t>
      </w:r>
      <w:r>
        <w:t>t Nam   Chu Khôi -      Hoa K</w:t>
      </w:r>
      <w:r>
        <w:t>ỳ</w:t>
      </w:r>
      <w:r>
        <w:t xml:space="preserve"> đã tr</w:t>
      </w:r>
      <w:r>
        <w:t>ở</w:t>
      </w:r>
      <w:r>
        <w:t xml:space="preserve"> thành th</w:t>
      </w:r>
      <w:r>
        <w:t>ị</w:t>
      </w:r>
      <w:r>
        <w:t xml:space="preserve"> trư</w:t>
      </w:r>
      <w:r>
        <w:t>ờ</w:t>
      </w:r>
      <w:r>
        <w:t>ng nh</w:t>
      </w:r>
      <w:r>
        <w:t>ậ</w:t>
      </w:r>
      <w:r>
        <w:t>p kh</w:t>
      </w:r>
      <w:r>
        <w:t>ẩ</w:t>
      </w:r>
      <w:r>
        <w:t>u l</w:t>
      </w:r>
      <w:r>
        <w:t>ớ</w:t>
      </w:r>
      <w:r>
        <w:t>n n</w:t>
      </w:r>
      <w:r>
        <w:t>h</w:t>
      </w:r>
      <w:r>
        <w:t>ấ</w:t>
      </w:r>
      <w:r>
        <w:t>t c</w:t>
      </w:r>
      <w:r>
        <w:t>ủ</w:t>
      </w:r>
      <w:r>
        <w:t>a nông lâm th</w:t>
      </w:r>
      <w:r>
        <w:t>ủ</w:t>
      </w:r>
      <w:r>
        <w:t>y s</w:t>
      </w:r>
      <w:r>
        <w:t>ả</w:t>
      </w:r>
      <w:r>
        <w:t>n Vi</w:t>
      </w:r>
      <w:r>
        <w:t>ệ</w:t>
      </w:r>
      <w:r>
        <w:t>t Nam, v</w:t>
      </w:r>
      <w:r>
        <w:t>ớ</w:t>
      </w:r>
      <w:r>
        <w:t>i kim ng</w:t>
      </w:r>
      <w:r>
        <w:t>ạ</w:t>
      </w:r>
      <w:r>
        <w:t>ch lên đ</w:t>
      </w:r>
      <w:r>
        <w:t>ế</w:t>
      </w:r>
      <w:r>
        <w:t>n 11,9 t</w:t>
      </w:r>
      <w:r>
        <w:t>ỷ</w:t>
      </w:r>
      <w:r>
        <w:t xml:space="preserve"> USD trong năm 2021, chi</w:t>
      </w:r>
      <w:r>
        <w:t>ế</w:t>
      </w:r>
      <w:r>
        <w:t>m 27,5% th</w:t>
      </w:r>
      <w:r>
        <w:t>ị</w:t>
      </w:r>
      <w:r>
        <w:t xml:space="preserve"> ph</w:t>
      </w:r>
      <w:r>
        <w:t>ầ</w:t>
      </w:r>
      <w:r>
        <w:t>n trong t</w:t>
      </w:r>
      <w:r>
        <w:t>ổ</w:t>
      </w:r>
      <w:r>
        <w:t>ng giá tr</w:t>
      </w:r>
      <w:r>
        <w:t>ị</w:t>
      </w:r>
      <w:r>
        <w:t xml:space="preserve"> hàng nông s</w:t>
      </w:r>
      <w:r>
        <w:t>ả</w:t>
      </w:r>
      <w:r>
        <w:t>n xu</w:t>
      </w:r>
      <w:r>
        <w:t>ấ</w:t>
      </w:r>
      <w:r>
        <w:t>t kh</w:t>
      </w:r>
      <w:r>
        <w:t>ẩ</w:t>
      </w:r>
      <w:r>
        <w:t>u c</w:t>
      </w:r>
      <w:r>
        <w:t>ủ</w:t>
      </w:r>
      <w:r>
        <w:t>a Vi</w:t>
      </w:r>
      <w:r>
        <w:t>ệ</w:t>
      </w:r>
      <w:r>
        <w:t>t Nam. Trong 3 tháng đ</w:t>
      </w:r>
      <w:r>
        <w:t>ầ</w:t>
      </w:r>
      <w:r>
        <w:t>u năm nay, xu</w:t>
      </w:r>
      <w:r>
        <w:t>ấ</w:t>
      </w:r>
      <w:r>
        <w:t>t kh</w:t>
      </w:r>
      <w:r>
        <w:t>ẩ</w:t>
      </w:r>
      <w:r>
        <w:t>u nông lâm th</w:t>
      </w:r>
      <w:r>
        <w:t>ủ</w:t>
      </w:r>
      <w:r>
        <w:t>y s</w:t>
      </w:r>
      <w:r>
        <w:t>ả</w:t>
      </w:r>
      <w:r>
        <w:t>n sang Hoa K</w:t>
      </w:r>
      <w:r>
        <w:t>ỳ</w:t>
      </w:r>
      <w:r>
        <w:t xml:space="preserve"> đ</w:t>
      </w:r>
      <w:r>
        <w:t>ạ</w:t>
      </w:r>
      <w:r>
        <w:t>t t</w:t>
      </w:r>
      <w:r>
        <w:t>ớ</w:t>
      </w:r>
      <w:r>
        <w:t>i 3,5 t</w:t>
      </w:r>
      <w:r>
        <w:t>ỷ</w:t>
      </w:r>
      <w:r>
        <w:t xml:space="preserve"> USD và còn</w:t>
      </w:r>
      <w:r>
        <w:t xml:space="preserve"> r</w:t>
      </w:r>
      <w:r>
        <w:t>ấ</w:t>
      </w:r>
      <w:r>
        <w:t>t nhi</w:t>
      </w:r>
      <w:r>
        <w:t>ề</w:t>
      </w:r>
      <w:r>
        <w:t>u dư đ</w:t>
      </w:r>
      <w:r>
        <w:t>ị</w:t>
      </w:r>
      <w:r>
        <w:t>a tăng trư</w:t>
      </w:r>
      <w:r>
        <w:t>ở</w:t>
      </w:r>
      <w:r>
        <w:t>ng trong th</w:t>
      </w:r>
      <w:r>
        <w:t>ờ</w:t>
      </w:r>
      <w:r>
        <w:t>i gian t</w:t>
      </w:r>
      <w:r>
        <w:t>ớ</w:t>
      </w:r>
      <w:r>
        <w:t>i…   B</w:t>
      </w:r>
      <w:r>
        <w:t>ộ</w:t>
      </w:r>
      <w:r>
        <w:t xml:space="preserve"> trư</w:t>
      </w:r>
      <w:r>
        <w:t>ở</w:t>
      </w:r>
      <w:r>
        <w:t>ng Lê Minh Hoan và Đ</w:t>
      </w:r>
      <w:r>
        <w:t>ạ</w:t>
      </w:r>
      <w:r>
        <w:t>i s</w:t>
      </w:r>
      <w:r>
        <w:t>ứ</w:t>
      </w:r>
      <w:r>
        <w:t xml:space="preserve"> M</w:t>
      </w:r>
      <w:r>
        <w:t>ỹ</w:t>
      </w:r>
      <w:r>
        <w:t xml:space="preserve"> Marc E. Knapper.   </w:t>
      </w:r>
    </w:p>
    <w:p w:rsidR="00BD4C21" w:rsidRDefault="00AF0A93">
      <w:r>
        <w:t xml:space="preserve"> Ti</w:t>
      </w:r>
      <w:r>
        <w:t>ế</w:t>
      </w:r>
      <w:r>
        <w:t>p và làm vi</w:t>
      </w:r>
      <w:r>
        <w:t>ệ</w:t>
      </w:r>
      <w:r>
        <w:t>c v</w:t>
      </w:r>
      <w:r>
        <w:t>ớ</w:t>
      </w:r>
      <w:r>
        <w:t>i Tân đ</w:t>
      </w:r>
      <w:r>
        <w:t>ạ</w:t>
      </w:r>
      <w:r>
        <w:t>i s</w:t>
      </w:r>
      <w:r>
        <w:t>ứ</w:t>
      </w:r>
      <w:r>
        <w:t xml:space="preserve"> Hoa K</w:t>
      </w:r>
      <w:r>
        <w:t>ỳ</w:t>
      </w:r>
      <w:r>
        <w:t xml:space="preserve"> Marc E. Knapper vào chi</w:t>
      </w:r>
      <w:r>
        <w:t>ề</w:t>
      </w:r>
      <w:r>
        <w:t>u 13/4/2022, B</w:t>
      </w:r>
      <w:r>
        <w:t>ộ</w:t>
      </w:r>
      <w:r>
        <w:t xml:space="preserve"> trư</w:t>
      </w:r>
      <w:r>
        <w:t>ở</w:t>
      </w:r>
      <w:r>
        <w:t>ng B</w:t>
      </w:r>
      <w:r>
        <w:t>ộ</w:t>
      </w:r>
      <w:r>
        <w:t xml:space="preserve"> Nông nghi</w:t>
      </w:r>
      <w:r>
        <w:t>ệ</w:t>
      </w:r>
      <w:r>
        <w:t>p và Phát tri</w:t>
      </w:r>
      <w:r>
        <w:t>ể</w:t>
      </w:r>
      <w:r>
        <w:t>n nông thôn Lê Minh Hoan kh</w:t>
      </w:r>
      <w:r>
        <w:t>ẳ</w:t>
      </w:r>
      <w:r>
        <w:t>ng đ</w:t>
      </w:r>
      <w:r>
        <w:t>ị</w:t>
      </w:r>
      <w:r>
        <w:t>nh Vi</w:t>
      </w:r>
      <w:r>
        <w:t>ệ</w:t>
      </w:r>
      <w:r>
        <w:t>t Nam luôn s</w:t>
      </w:r>
      <w:r>
        <w:t>ẵ</w:t>
      </w:r>
      <w:r>
        <w:t>n sàng thúc đ</w:t>
      </w:r>
      <w:r>
        <w:t>ẩ</w:t>
      </w:r>
      <w:r>
        <w:t>y các trương trình h</w:t>
      </w:r>
      <w:r>
        <w:t>ợ</w:t>
      </w:r>
      <w:r>
        <w:t>p tác đ</w:t>
      </w:r>
      <w:r>
        <w:t>ể</w:t>
      </w:r>
      <w:r>
        <w:t xml:space="preserve"> tháo g</w:t>
      </w:r>
      <w:r>
        <w:t>ỡ</w:t>
      </w:r>
      <w:r>
        <w:t xml:space="preserve"> các khó khăn trong giao thương nông s</w:t>
      </w:r>
      <w:r>
        <w:t>ả</w:t>
      </w:r>
      <w:r>
        <w:t>n gi</w:t>
      </w:r>
      <w:r>
        <w:t>ữ</w:t>
      </w:r>
      <w:r>
        <w:t xml:space="preserve">a </w:t>
      </w:r>
      <w:r>
        <w:lastRenderedPageBreak/>
        <w:t>hai qu</w:t>
      </w:r>
      <w:r>
        <w:t>ố</w:t>
      </w:r>
      <w:r>
        <w:t>c gia trong th</w:t>
      </w:r>
      <w:r>
        <w:t>ờ</w:t>
      </w:r>
      <w:r>
        <w:t>i gian t</w:t>
      </w:r>
      <w:r>
        <w:t>ớ</w:t>
      </w:r>
      <w:r>
        <w:t>i…GI</w:t>
      </w:r>
      <w:r>
        <w:t>Ả</w:t>
      </w:r>
      <w:r>
        <w:t>I QUY</w:t>
      </w:r>
      <w:r>
        <w:t>Ế</w:t>
      </w:r>
      <w:r>
        <w:t>T HI</w:t>
      </w:r>
      <w:r>
        <w:t>Ệ</w:t>
      </w:r>
      <w:r>
        <w:t>U QU</w:t>
      </w:r>
      <w:r>
        <w:t>Ả</w:t>
      </w:r>
      <w:r>
        <w:t xml:space="preserve"> NH</w:t>
      </w:r>
      <w:r>
        <w:t>Ữ</w:t>
      </w:r>
      <w:r>
        <w:t>NG V</w:t>
      </w:r>
      <w:r>
        <w:t>Ụ</w:t>
      </w:r>
      <w:r>
        <w:t xml:space="preserve"> KI</w:t>
      </w:r>
      <w:r>
        <w:t>Ệ</w:t>
      </w:r>
      <w:r>
        <w:t>N THƯƠNG M</w:t>
      </w:r>
      <w:r>
        <w:t>Ạ</w:t>
      </w:r>
      <w:r>
        <w:t>ITheo B</w:t>
      </w:r>
      <w:r>
        <w:t>ộ</w:t>
      </w:r>
      <w:r>
        <w:t xml:space="preserve"> Nông nghi</w:t>
      </w:r>
      <w:r>
        <w:t>ệ</w:t>
      </w:r>
      <w:r>
        <w:t>p và Phát tri</w:t>
      </w:r>
      <w:r>
        <w:t>ể</w:t>
      </w:r>
      <w:r>
        <w:t>n nông thôn, trong s</w:t>
      </w:r>
      <w:r>
        <w:t>ố</w:t>
      </w:r>
      <w:r>
        <w:t xml:space="preserve"> 11,9 t</w:t>
      </w:r>
      <w:r>
        <w:t>ỷ</w:t>
      </w:r>
      <w:r>
        <w:t xml:space="preserve"> U</w:t>
      </w:r>
      <w:r>
        <w:t>SD xu</w:t>
      </w:r>
      <w:r>
        <w:t>ấ</w:t>
      </w:r>
      <w:r>
        <w:t>t kh</w:t>
      </w:r>
      <w:r>
        <w:t>ẩ</w:t>
      </w:r>
      <w:r>
        <w:t>u nông lâm th</w:t>
      </w:r>
      <w:r>
        <w:t>ủ</w:t>
      </w:r>
      <w:r>
        <w:t>y s</w:t>
      </w:r>
      <w:r>
        <w:t>ả</w:t>
      </w:r>
      <w:r>
        <w:t>n sang Hoa K</w:t>
      </w:r>
      <w:r>
        <w:t>ỳ</w:t>
      </w:r>
      <w:r>
        <w:t xml:space="preserve"> trong năm 2921, riêng kim ng</w:t>
      </w:r>
      <w:r>
        <w:t>ạ</w:t>
      </w:r>
      <w:r>
        <w:t>ch  xu</w:t>
      </w:r>
      <w:r>
        <w:t>ấ</w:t>
      </w:r>
      <w:r>
        <w:t>t kh</w:t>
      </w:r>
      <w:r>
        <w:t>ẩ</w:t>
      </w:r>
      <w:r>
        <w:t>u g</w:t>
      </w:r>
      <w:r>
        <w:t>ỗ</w:t>
      </w:r>
      <w:r>
        <w:t xml:space="preserve"> và s</w:t>
      </w:r>
      <w:r>
        <w:t>ả</w:t>
      </w:r>
      <w:r>
        <w:t>n ph</w:t>
      </w:r>
      <w:r>
        <w:t>ẩ</w:t>
      </w:r>
      <w:r>
        <w:t>m g</w:t>
      </w:r>
      <w:r>
        <w:t>ỗ</w:t>
      </w:r>
      <w:r>
        <w:t xml:space="preserve"> c</w:t>
      </w:r>
      <w:r>
        <w:t>ủ</w:t>
      </w:r>
      <w:r>
        <w:t>a Vi</w:t>
      </w:r>
      <w:r>
        <w:t>ệ</w:t>
      </w:r>
      <w:r>
        <w:t>t Nam t</w:t>
      </w:r>
      <w:r>
        <w:t>ớ</w:t>
      </w:r>
      <w:r>
        <w:t>i th</w:t>
      </w:r>
      <w:r>
        <w:t>ị</w:t>
      </w:r>
      <w:r>
        <w:t xml:space="preserve"> trư</w:t>
      </w:r>
      <w:r>
        <w:t>ờ</w:t>
      </w:r>
      <w:r>
        <w:t>ng Hoa K</w:t>
      </w:r>
      <w:r>
        <w:t>ỳ</w:t>
      </w:r>
      <w:r>
        <w:t xml:space="preserve"> đ</w:t>
      </w:r>
      <w:r>
        <w:t>ạ</w:t>
      </w:r>
      <w:r>
        <w:t>t g</w:t>
      </w:r>
      <w:r>
        <w:t>ầ</w:t>
      </w:r>
      <w:r>
        <w:t>n 8,8 t</w:t>
      </w:r>
      <w:r>
        <w:t>ỷ</w:t>
      </w:r>
      <w:r>
        <w:t xml:space="preserve"> USD, tăng 22,4% so v</w:t>
      </w:r>
      <w:r>
        <w:t>ớ</w:t>
      </w:r>
      <w:r>
        <w:t>i năm 2020. K</w:t>
      </w:r>
      <w:r>
        <w:t>ế</w:t>
      </w:r>
      <w:r>
        <w:t xml:space="preserve"> đ</w:t>
      </w:r>
      <w:r>
        <w:t>ế</w:t>
      </w:r>
      <w:r>
        <w:t>n là th</w:t>
      </w:r>
      <w:r>
        <w:t>ủ</w:t>
      </w:r>
      <w:r>
        <w:t>y s</w:t>
      </w:r>
      <w:r>
        <w:t>ả</w:t>
      </w:r>
      <w:r>
        <w:t>n xu</w:t>
      </w:r>
      <w:r>
        <w:t>ấ</w:t>
      </w:r>
      <w:r>
        <w:t>t sang Hoa K</w:t>
      </w:r>
      <w:r>
        <w:t>ỳ</w:t>
      </w:r>
      <w:r>
        <w:t xml:space="preserve"> đ</w:t>
      </w:r>
      <w:r>
        <w:t>ạ</w:t>
      </w:r>
      <w:r>
        <w:t>t trên 2,05 t</w:t>
      </w:r>
      <w:r>
        <w:t>ỷ</w:t>
      </w:r>
      <w:r>
        <w:t xml:space="preserve"> USD, tăng 26,2% </w:t>
      </w:r>
      <w:r>
        <w:t>so v</w:t>
      </w:r>
      <w:r>
        <w:t>ớ</w:t>
      </w:r>
      <w:r>
        <w:t>i năm 2020. Trong 3 tháng đ</w:t>
      </w:r>
      <w:r>
        <w:t>ầ</w:t>
      </w:r>
      <w:r>
        <w:t>u năm 2022, Hoa K</w:t>
      </w:r>
      <w:r>
        <w:t>ỳ</w:t>
      </w:r>
      <w:r>
        <w:t xml:space="preserve"> v</w:t>
      </w:r>
      <w:r>
        <w:t>ẫ</w:t>
      </w:r>
      <w:r>
        <w:t>n là th</w:t>
      </w:r>
      <w:r>
        <w:t>ị</w:t>
      </w:r>
      <w:r>
        <w:t xml:space="preserve"> trư</w:t>
      </w:r>
      <w:r>
        <w:t>ờ</w:t>
      </w:r>
      <w:r>
        <w:t>ng xu</w:t>
      </w:r>
      <w:r>
        <w:t>ấ</w:t>
      </w:r>
      <w:r>
        <w:t>t kh</w:t>
      </w:r>
      <w:r>
        <w:t>ẩ</w:t>
      </w:r>
      <w:r>
        <w:t>u l</w:t>
      </w:r>
      <w:r>
        <w:t>ớ</w:t>
      </w:r>
      <w:r>
        <w:t>n nh</w:t>
      </w:r>
      <w:r>
        <w:t>ấ</w:t>
      </w:r>
      <w:r>
        <w:t>t đ</w:t>
      </w:r>
      <w:r>
        <w:t>ố</w:t>
      </w:r>
      <w:r>
        <w:t>i v</w:t>
      </w:r>
      <w:r>
        <w:t>ớ</w:t>
      </w:r>
      <w:r>
        <w:t>i nông lâm th</w:t>
      </w:r>
      <w:r>
        <w:t>ủ</w:t>
      </w:r>
      <w:r>
        <w:t>y s</w:t>
      </w:r>
      <w:r>
        <w:t>ả</w:t>
      </w:r>
      <w:r>
        <w:t>n Vi</w:t>
      </w:r>
      <w:r>
        <w:t>ệ</w:t>
      </w:r>
      <w:r>
        <w:t>t Nam, đ</w:t>
      </w:r>
      <w:r>
        <w:t>ạ</w:t>
      </w:r>
      <w:r>
        <w:t>t  kim ng</w:t>
      </w:r>
      <w:r>
        <w:t>ạ</w:t>
      </w:r>
      <w:r>
        <w:t>ch 3,5 t</w:t>
      </w:r>
      <w:r>
        <w:t>ỷ</w:t>
      </w:r>
      <w:r>
        <w:t xml:space="preserve"> USD, chi</w:t>
      </w:r>
      <w:r>
        <w:t>ế</w:t>
      </w:r>
      <w:r>
        <w:t>m 27,1% trong t</w:t>
      </w:r>
      <w:r>
        <w:t>ổ</w:t>
      </w:r>
      <w:r>
        <w:t>ng xu</w:t>
      </w:r>
      <w:r>
        <w:t>ấ</w:t>
      </w:r>
      <w:r>
        <w:t>t kh</w:t>
      </w:r>
      <w:r>
        <w:t>ẩ</w:t>
      </w:r>
      <w:r>
        <w:t>u ngành nông nghi</w:t>
      </w:r>
      <w:r>
        <w:t>ệ</w:t>
      </w:r>
      <w:r>
        <w:t>p quý đ</w:t>
      </w:r>
      <w:r>
        <w:t>ầ</w:t>
      </w:r>
      <w:r>
        <w:t>u năm. Trong đó kim ng</w:t>
      </w:r>
      <w:r>
        <w:t>ạ</w:t>
      </w:r>
      <w:r>
        <w:t>ch xu</w:t>
      </w:r>
      <w:r>
        <w:t>ấ</w:t>
      </w:r>
      <w:r>
        <w:t>t kh</w:t>
      </w:r>
      <w:r>
        <w:t>ẩ</w:t>
      </w:r>
      <w:r>
        <w:t>u nhóm hàng g</w:t>
      </w:r>
      <w:r>
        <w:t>ỗ</w:t>
      </w:r>
      <w:r>
        <w:t xml:space="preserve"> và s</w:t>
      </w:r>
      <w:r>
        <w:t>ả</w:t>
      </w:r>
      <w:r>
        <w:t>n ph</w:t>
      </w:r>
      <w:r>
        <w:t>ẩ</w:t>
      </w:r>
      <w:r>
        <w:t>m g</w:t>
      </w:r>
      <w:r>
        <w:t>ỗ</w:t>
      </w:r>
      <w:r>
        <w:t xml:space="preserve"> chi</w:t>
      </w:r>
      <w:r>
        <w:t>ế</w:t>
      </w:r>
      <w:r>
        <w:t>m t</w:t>
      </w:r>
      <w:r>
        <w:t>ớ</w:t>
      </w:r>
      <w:r>
        <w:t>i 68,2% t</w:t>
      </w:r>
      <w:r>
        <w:t>ỷ</w:t>
      </w:r>
      <w:r>
        <w:t xml:space="preserve"> tr</w:t>
      </w:r>
      <w:r>
        <w:t>ọ</w:t>
      </w:r>
      <w:r>
        <w:t>ng kim ng</w:t>
      </w:r>
      <w:r>
        <w:t>ạ</w:t>
      </w:r>
      <w:r>
        <w:t>ch xu</w:t>
      </w:r>
      <w:r>
        <w:t>ấ</w:t>
      </w:r>
      <w:r>
        <w:t>t kh</w:t>
      </w:r>
      <w:r>
        <w:t>ẩ</w:t>
      </w:r>
      <w:r>
        <w:t>u nông lâm th</w:t>
      </w:r>
      <w:r>
        <w:t>ủ</w:t>
      </w:r>
      <w:r>
        <w:t>y s</w:t>
      </w:r>
      <w:r>
        <w:t>ả</w:t>
      </w:r>
      <w:r>
        <w:t>n c</w:t>
      </w:r>
      <w:r>
        <w:t>ủ</w:t>
      </w:r>
      <w:r>
        <w:t>a Vi</w:t>
      </w:r>
      <w:r>
        <w:t>ệ</w:t>
      </w:r>
      <w:r>
        <w:t>t Nam t</w:t>
      </w:r>
      <w:r>
        <w:t>ạ</w:t>
      </w:r>
      <w:r>
        <w:t>i th</w:t>
      </w:r>
      <w:r>
        <w:t>ị</w:t>
      </w:r>
      <w:r>
        <w:t xml:space="preserve"> trư</w:t>
      </w:r>
      <w:r>
        <w:t>ờ</w:t>
      </w:r>
      <w:r>
        <w:t>ng này.M</w:t>
      </w:r>
      <w:r>
        <w:t>ộ</w:t>
      </w:r>
      <w:r>
        <w:t>t s</w:t>
      </w:r>
      <w:r>
        <w:t>ự</w:t>
      </w:r>
      <w:r>
        <w:t xml:space="preserve"> ki</w:t>
      </w:r>
      <w:r>
        <w:t>ệ</w:t>
      </w:r>
      <w:r>
        <w:t>n  đư</w:t>
      </w:r>
      <w:r>
        <w:t>ợ</w:t>
      </w:r>
      <w:r>
        <w:t>c B</w:t>
      </w:r>
      <w:r>
        <w:t>ộ</w:t>
      </w:r>
      <w:r>
        <w:t xml:space="preserve"> trư</w:t>
      </w:r>
      <w:r>
        <w:t>ở</w:t>
      </w:r>
      <w:r>
        <w:t>ng Lê Minh Hoan nh</w:t>
      </w:r>
      <w:r>
        <w:t>ắ</w:t>
      </w:r>
      <w:r>
        <w:t>c đ</w:t>
      </w:r>
      <w:r>
        <w:t>ế</w:t>
      </w:r>
      <w:r>
        <w:t>n là m</w:t>
      </w:r>
      <w:r>
        <w:t>ớ</w:t>
      </w:r>
      <w:r>
        <w:t>i đây B</w:t>
      </w:r>
      <w:r>
        <w:t>ộ</w:t>
      </w:r>
      <w:r>
        <w:t xml:space="preserve"> Thương m</w:t>
      </w:r>
      <w:r>
        <w:t>ạ</w:t>
      </w:r>
      <w:r>
        <w:t>i Hoa K</w:t>
      </w:r>
      <w:r>
        <w:t>ỳ</w:t>
      </w:r>
      <w:r>
        <w:t xml:space="preserve"> (DOC) áp m</w:t>
      </w:r>
      <w:r>
        <w:t>ứ</w:t>
      </w:r>
      <w:r>
        <w:t>c thu</w:t>
      </w:r>
      <w:r>
        <w:t>ế</w:t>
      </w:r>
      <w:r>
        <w:t xml:space="preserve"> ch</w:t>
      </w:r>
      <w:r>
        <w:t>ố</w:t>
      </w:r>
      <w:r>
        <w:t>ng phá giá ch</w:t>
      </w:r>
      <w:r>
        <w:t>ỉ</w:t>
      </w:r>
      <w:r>
        <w:t xml:space="preserve"> x</w:t>
      </w:r>
      <w:r>
        <w:t>ấ</w:t>
      </w:r>
      <w:r>
        <w:t>p x</w:t>
      </w:r>
      <w:r>
        <w:t>ỉ</w:t>
      </w:r>
      <w:r>
        <w:t xml:space="preserve"> 60% đ</w:t>
      </w:r>
      <w:r>
        <w:t>ố</w:t>
      </w:r>
      <w:r>
        <w:t>i v</w:t>
      </w:r>
      <w:r>
        <w:t>ớ</w:t>
      </w:r>
      <w:r>
        <w:t>i s</w:t>
      </w:r>
      <w:r>
        <w:t>ả</w:t>
      </w:r>
      <w:r>
        <w:t>n ph</w:t>
      </w:r>
      <w:r>
        <w:t>ẩ</w:t>
      </w:r>
      <w:r>
        <w:t>m m</w:t>
      </w:r>
      <w:r>
        <w:t>ậ</w:t>
      </w:r>
      <w:r>
        <w:t>t ong Vi</w:t>
      </w:r>
      <w:r>
        <w:t>ệ</w:t>
      </w:r>
      <w:r>
        <w:t>t Nam, so v</w:t>
      </w:r>
      <w:r>
        <w:t>ớ</w:t>
      </w:r>
      <w:r>
        <w:t>i con s</w:t>
      </w:r>
      <w:r>
        <w:t>ố</w:t>
      </w:r>
      <w:r>
        <w:t xml:space="preserve"> d</w:t>
      </w:r>
      <w:r>
        <w:t>ự</w:t>
      </w:r>
      <w:r>
        <w:t xml:space="preserve"> ki</w:t>
      </w:r>
      <w:r>
        <w:t>ế</w:t>
      </w:r>
      <w:r>
        <w:t>n trư</w:t>
      </w:r>
      <w:r>
        <w:t>ớ</w:t>
      </w:r>
      <w:r>
        <w:t>c đây mà DOC đưa ra là 400%. Đ</w:t>
      </w:r>
      <w:r>
        <w:t>ể</w:t>
      </w:r>
      <w:r>
        <w:t xml:space="preserve"> đ</w:t>
      </w:r>
      <w:r>
        <w:t>ạ</w:t>
      </w:r>
      <w:r>
        <w:t>t đư</w:t>
      </w:r>
      <w:r>
        <w:t>ợ</w:t>
      </w:r>
      <w:r>
        <w:t>c k</w:t>
      </w:r>
      <w:r>
        <w:t>ế</w:t>
      </w:r>
      <w:r>
        <w:t>t qu</w:t>
      </w:r>
      <w:r>
        <w:t>ả</w:t>
      </w:r>
      <w:r>
        <w:t xml:space="preserve"> này, cùng v</w:t>
      </w:r>
      <w:r>
        <w:t>ớ</w:t>
      </w:r>
      <w:r>
        <w:t>i s</w:t>
      </w:r>
      <w:r>
        <w:t>ự</w:t>
      </w:r>
      <w:r>
        <w:t xml:space="preserve"> n</w:t>
      </w:r>
      <w:r>
        <w:t>ỗ</w:t>
      </w:r>
      <w:r>
        <w:t xml:space="preserve"> l</w:t>
      </w:r>
      <w:r>
        <w:t>ự</w:t>
      </w:r>
      <w:r>
        <w:t>c cung c</w:t>
      </w:r>
      <w:r>
        <w:t>ấ</w:t>
      </w:r>
      <w:r>
        <w:t>p h</w:t>
      </w:r>
      <w:r>
        <w:t>ồ</w:t>
      </w:r>
      <w:r>
        <w:t xml:space="preserve"> sơ ch</w:t>
      </w:r>
      <w:r>
        <w:t>ứ</w:t>
      </w:r>
      <w:r>
        <w:t>ng minh không bán phá giá t</w:t>
      </w:r>
      <w:r>
        <w:t>ừ</w:t>
      </w:r>
      <w:r>
        <w:t xml:space="preserve"> phía Vi</w:t>
      </w:r>
      <w:r>
        <w:t>ệ</w:t>
      </w:r>
      <w:r>
        <w:t>t Nam, còn có s</w:t>
      </w:r>
      <w:r>
        <w:t>ự</w:t>
      </w:r>
      <w:r>
        <w:t xml:space="preserve"> h</w:t>
      </w:r>
      <w:r>
        <w:t>ỗ</w:t>
      </w:r>
      <w:r>
        <w:t xml:space="preserve"> tr</w:t>
      </w:r>
      <w:r>
        <w:t>ợ</w:t>
      </w:r>
      <w:r>
        <w:t xml:space="preserve"> r</w:t>
      </w:r>
      <w:r>
        <w:t>ấ</w:t>
      </w:r>
      <w:r>
        <w:t>t l</w:t>
      </w:r>
      <w:r>
        <w:t>ớ</w:t>
      </w:r>
      <w:r>
        <w:t>n t</w:t>
      </w:r>
      <w:r>
        <w:t>ừ</w:t>
      </w:r>
      <w:r>
        <w:t xml:space="preserve"> Đ</w:t>
      </w:r>
      <w:r>
        <w:t>ạ</w:t>
      </w:r>
      <w:r>
        <w:t>i s</w:t>
      </w:r>
      <w:r>
        <w:t>ứ</w:t>
      </w:r>
      <w:r>
        <w:t xml:space="preserve"> quán Hoa K</w:t>
      </w:r>
      <w:r>
        <w:t>ỳ</w:t>
      </w:r>
      <w:r>
        <w:t xml:space="preserve"> t</w:t>
      </w:r>
      <w:r>
        <w:t>ạ</w:t>
      </w:r>
      <w:r>
        <w:t>i Vi</w:t>
      </w:r>
      <w:r>
        <w:t>ệ</w:t>
      </w:r>
      <w:r>
        <w:t>t Nam."Đi</w:t>
      </w:r>
      <w:r>
        <w:t>ề</w:t>
      </w:r>
      <w:r>
        <w:t>u này có th</w:t>
      </w:r>
      <w:r>
        <w:t>ể</w:t>
      </w:r>
      <w:r>
        <w:t xml:space="preserve"> giúp ngư</w:t>
      </w:r>
      <w:r>
        <w:t>ờ</w:t>
      </w:r>
      <w:r>
        <w:t>i nuôi ong Vi</w:t>
      </w:r>
      <w:r>
        <w:t>ệ</w:t>
      </w:r>
      <w:r>
        <w:t>t Nam phát tri</w:t>
      </w:r>
      <w:r>
        <w:t>ể</w:t>
      </w:r>
      <w:r>
        <w:t>n và m</w:t>
      </w:r>
      <w:r>
        <w:t>ở</w:t>
      </w:r>
      <w:r>
        <w:t xml:space="preserve"> r</w:t>
      </w:r>
      <w:r>
        <w:t>ộ</w:t>
      </w:r>
      <w:r>
        <w:t>ng th</w:t>
      </w:r>
      <w:r>
        <w:t>ị</w:t>
      </w:r>
      <w:r>
        <w:t xml:space="preserve"> trư</w:t>
      </w:r>
      <w:r>
        <w:t>ờ</w:t>
      </w:r>
      <w:r>
        <w:t>ng m</w:t>
      </w:r>
      <w:r>
        <w:t>ậ</w:t>
      </w:r>
      <w:r>
        <w:t>t ong Vi</w:t>
      </w:r>
      <w:r>
        <w:t>ệ</w:t>
      </w:r>
      <w:r>
        <w:t>t Nam t</w:t>
      </w:r>
      <w:r>
        <w:t>ạ</w:t>
      </w:r>
      <w:r>
        <w:t>i Hoa K</w:t>
      </w:r>
      <w:r>
        <w:t>ỳ</w:t>
      </w:r>
      <w:r>
        <w:t>”, B</w:t>
      </w:r>
      <w:r>
        <w:t>ộ</w:t>
      </w:r>
      <w:r>
        <w:t xml:space="preserve"> trư</w:t>
      </w:r>
      <w:r>
        <w:t>ở</w:t>
      </w:r>
      <w:r>
        <w:t>ng Hoan nói v</w:t>
      </w:r>
      <w:r>
        <w:t>ớ</w:t>
      </w:r>
      <w:r>
        <w:t>i ông Marc và m</w:t>
      </w:r>
      <w:r>
        <w:t>ờ</w:t>
      </w:r>
      <w:r>
        <w:t>i Đ</w:t>
      </w:r>
      <w:r>
        <w:t>ạ</w:t>
      </w:r>
      <w:r>
        <w:t>i s</w:t>
      </w:r>
      <w:r>
        <w:t>ứ</w:t>
      </w:r>
      <w:r>
        <w:t xml:space="preserve"> Hoa K</w:t>
      </w:r>
      <w:r>
        <w:t>ỳ</w:t>
      </w:r>
      <w:r>
        <w:t xml:space="preserve"> n</w:t>
      </w:r>
      <w:r>
        <w:t>ế</w:t>
      </w:r>
      <w:r>
        <w:t>u có d</w:t>
      </w:r>
      <w:r>
        <w:t>ị</w:t>
      </w:r>
      <w:r>
        <w:t>p đi thăm các cơ s</w:t>
      </w:r>
      <w:r>
        <w:t>ở</w:t>
      </w:r>
      <w:r>
        <w:t xml:space="preserve"> s</w:t>
      </w:r>
      <w:r>
        <w:t>ả</w:t>
      </w:r>
      <w:r>
        <w:t>n xu</w:t>
      </w:r>
      <w:r>
        <w:t>ấ</w:t>
      </w:r>
      <w:r>
        <w:t>t m</w:t>
      </w:r>
      <w:r>
        <w:t>ậ</w:t>
      </w:r>
      <w:r>
        <w:t xml:space="preserve">t ong </w:t>
      </w:r>
      <w:r>
        <w:t>ở</w:t>
      </w:r>
      <w:r>
        <w:t xml:space="preserve"> Vi</w:t>
      </w:r>
      <w:r>
        <w:t>ệ</w:t>
      </w:r>
      <w:r>
        <w:t>t Nam đ</w:t>
      </w:r>
      <w:r>
        <w:t>ể</w:t>
      </w:r>
      <w:r>
        <w:t xml:space="preserve"> hi</w:t>
      </w:r>
      <w:r>
        <w:t>ể</w:t>
      </w:r>
      <w:r>
        <w:t>u thêm v</w:t>
      </w:r>
      <w:r>
        <w:t>ề</w:t>
      </w:r>
      <w:r>
        <w:t xml:space="preserve"> s</w:t>
      </w:r>
      <w:r>
        <w:t>ả</w:t>
      </w:r>
      <w:r>
        <w:t>n ph</w:t>
      </w:r>
      <w:r>
        <w:t>ẩ</w:t>
      </w:r>
      <w:r>
        <w:t>m này.Năm 2020 - 2021, DOC cũ</w:t>
      </w:r>
      <w:r>
        <w:t>ng kh</w:t>
      </w:r>
      <w:r>
        <w:t>ở</w:t>
      </w:r>
      <w:r>
        <w:t>i xư</w:t>
      </w:r>
      <w:r>
        <w:t>ớ</w:t>
      </w:r>
      <w:r>
        <w:t>ng Đi</w:t>
      </w:r>
      <w:r>
        <w:t>ề</w:t>
      </w:r>
      <w:r>
        <w:t>u tra 301 v</w:t>
      </w:r>
      <w:r>
        <w:t>ề</w:t>
      </w:r>
      <w:r>
        <w:t xml:space="preserve"> ch</w:t>
      </w:r>
      <w:r>
        <w:t>ố</w:t>
      </w:r>
      <w:r>
        <w:t>ng l</w:t>
      </w:r>
      <w:r>
        <w:t>ẩ</w:t>
      </w:r>
      <w:r>
        <w:t>n tránh thu</w:t>
      </w:r>
      <w:r>
        <w:t>ế</w:t>
      </w:r>
      <w:r>
        <w:t xml:space="preserve"> ch</w:t>
      </w:r>
      <w:r>
        <w:t>ố</w:t>
      </w:r>
      <w:r>
        <w:t>ng bán phá giá, ch</w:t>
      </w:r>
      <w:r>
        <w:t>ố</w:t>
      </w:r>
      <w:r>
        <w:t>ng tr</w:t>
      </w:r>
      <w:r>
        <w:t>ợ</w:t>
      </w:r>
      <w:r>
        <w:t xml:space="preserve"> c</w:t>
      </w:r>
      <w:r>
        <w:t>ấ</w:t>
      </w:r>
      <w:r>
        <w:t>p đ</w:t>
      </w:r>
      <w:r>
        <w:t>ố</w:t>
      </w:r>
      <w:r>
        <w:t>i v</w:t>
      </w:r>
      <w:r>
        <w:t>ớ</w:t>
      </w:r>
      <w:r>
        <w:t>i s</w:t>
      </w:r>
      <w:r>
        <w:t>ả</w:t>
      </w:r>
      <w:r>
        <w:t>n ph</w:t>
      </w:r>
      <w:r>
        <w:t>ẩ</w:t>
      </w:r>
      <w:r>
        <w:t>m g</w:t>
      </w:r>
      <w:r>
        <w:t>ỗ</w:t>
      </w:r>
      <w:r>
        <w:t xml:space="preserve"> dán c</w:t>
      </w:r>
      <w:r>
        <w:t>ứ</w:t>
      </w:r>
      <w:r>
        <w:t>ng c</w:t>
      </w:r>
      <w:r>
        <w:t>ủ</w:t>
      </w:r>
      <w:r>
        <w:t>a Vi</w:t>
      </w:r>
      <w:r>
        <w:t>ệ</w:t>
      </w:r>
      <w:r>
        <w:t>t Nam. Đ</w:t>
      </w:r>
      <w:r>
        <w:t>ế</w:t>
      </w:r>
      <w:r>
        <w:t>n tháng 10/2021 B</w:t>
      </w:r>
      <w:r>
        <w:t>ộ</w:t>
      </w:r>
      <w:r>
        <w:t xml:space="preserve"> Trư</w:t>
      </w:r>
      <w:r>
        <w:t>ở</w:t>
      </w:r>
      <w:r>
        <w:t>ng Lê Minh Hoan đã ký th</w:t>
      </w:r>
      <w:r>
        <w:t>ỏ</w:t>
      </w:r>
      <w:r>
        <w:t>a thu</w:t>
      </w:r>
      <w:r>
        <w:t>ậ</w:t>
      </w:r>
      <w:r>
        <w:t>n v</w:t>
      </w:r>
      <w:r>
        <w:t>ớ</w:t>
      </w:r>
      <w:r>
        <w:t>i Trư</w:t>
      </w:r>
      <w:r>
        <w:t>ở</w:t>
      </w:r>
      <w:r>
        <w:t>ng đ</w:t>
      </w:r>
      <w:r>
        <w:t>ạ</w:t>
      </w:r>
      <w:r>
        <w:t>i di</w:t>
      </w:r>
      <w:r>
        <w:t>ệ</w:t>
      </w:r>
      <w:r>
        <w:t>n thương m</w:t>
      </w:r>
      <w:r>
        <w:t>ạ</w:t>
      </w:r>
      <w:r>
        <w:t>i (USTR) c</w:t>
      </w:r>
      <w:r>
        <w:t>ủ</w:t>
      </w:r>
      <w:r>
        <w:t>a Chính ph</w:t>
      </w:r>
      <w:r>
        <w:t>ủ</w:t>
      </w:r>
      <w:r>
        <w:t xml:space="preserve"> Hoa K</w:t>
      </w:r>
      <w:r>
        <w:t>ỳ</w:t>
      </w:r>
      <w:r>
        <w:t xml:space="preserve"> v</w:t>
      </w:r>
      <w:r>
        <w:t>ề</w:t>
      </w:r>
      <w:r>
        <w:t xml:space="preserve"> ki</w:t>
      </w:r>
      <w:r>
        <w:t>ể</w:t>
      </w:r>
      <w:r>
        <w:t>m soát</w:t>
      </w:r>
      <w:r>
        <w:t xml:space="preserve"> khai thác và thương m</w:t>
      </w:r>
      <w:r>
        <w:t>ạ</w:t>
      </w:r>
      <w:r>
        <w:t>i g</w:t>
      </w:r>
      <w:r>
        <w:t>ỗ</w:t>
      </w:r>
      <w:r>
        <w:t xml:space="preserve"> b</w:t>
      </w:r>
      <w:r>
        <w:t>ấ</w:t>
      </w:r>
      <w:r>
        <w:t>t h</w:t>
      </w:r>
      <w:r>
        <w:t>ợ</w:t>
      </w:r>
      <w:r>
        <w:t>p pháp.Vi</w:t>
      </w:r>
      <w:r>
        <w:t>ệ</w:t>
      </w:r>
      <w:r>
        <w:t>c ký Th</w:t>
      </w:r>
      <w:r>
        <w:t>ỏ</w:t>
      </w:r>
      <w:r>
        <w:t>a thu</w:t>
      </w:r>
      <w:r>
        <w:t>ậ</w:t>
      </w:r>
      <w:r>
        <w:t>n th</w:t>
      </w:r>
      <w:r>
        <w:t>ể</w:t>
      </w:r>
      <w:r>
        <w:t xml:space="preserve"> hi</w:t>
      </w:r>
      <w:r>
        <w:t>ệ</w:t>
      </w:r>
      <w:r>
        <w:t>n tinh th</w:t>
      </w:r>
      <w:r>
        <w:t>ầ</w:t>
      </w:r>
      <w:r>
        <w:t>n thi</w:t>
      </w:r>
      <w:r>
        <w:t>ệ</w:t>
      </w:r>
      <w:r>
        <w:t>n chí và h</w:t>
      </w:r>
      <w:r>
        <w:t>ợ</w:t>
      </w:r>
      <w:r>
        <w:t>p tác c</w:t>
      </w:r>
      <w:r>
        <w:t>ủ</w:t>
      </w:r>
      <w:r>
        <w:t>a 2 bên, là cơ s</w:t>
      </w:r>
      <w:r>
        <w:t>ở</w:t>
      </w:r>
      <w:r>
        <w:t xml:space="preserve"> đ</w:t>
      </w:r>
      <w:r>
        <w:t>ể</w:t>
      </w:r>
      <w:r>
        <w:t xml:space="preserve"> Chính ph</w:t>
      </w:r>
      <w:r>
        <w:t>ủ</w:t>
      </w:r>
      <w:r>
        <w:t xml:space="preserve"> Hoa K</w:t>
      </w:r>
      <w:r>
        <w:t>ỳ</w:t>
      </w:r>
      <w:r>
        <w:t xml:space="preserve"> khép l</w:t>
      </w:r>
      <w:r>
        <w:t>ạ</w:t>
      </w:r>
      <w:r>
        <w:t>i v</w:t>
      </w:r>
      <w:r>
        <w:t>ụ</w:t>
      </w:r>
      <w:r>
        <w:t xml:space="preserve"> đi</w:t>
      </w:r>
      <w:r>
        <w:t>ề</w:t>
      </w:r>
      <w:r>
        <w:t>u tra theo hư</w:t>
      </w:r>
      <w:r>
        <w:t>ớ</w:t>
      </w:r>
      <w:r>
        <w:t>ng không gây b</w:t>
      </w:r>
      <w:r>
        <w:t>ấ</w:t>
      </w:r>
      <w:r>
        <w:t>t l</w:t>
      </w:r>
      <w:r>
        <w:t>ợ</w:t>
      </w:r>
      <w:r>
        <w:t>i cho vi</w:t>
      </w:r>
      <w:r>
        <w:t>ệ</w:t>
      </w:r>
      <w:r>
        <w:t>c xu</w:t>
      </w:r>
      <w:r>
        <w:t>ấ</w:t>
      </w:r>
      <w:r>
        <w:t>t kh</w:t>
      </w:r>
      <w:r>
        <w:t>ẩ</w:t>
      </w:r>
      <w:r>
        <w:t>u g</w:t>
      </w:r>
      <w:r>
        <w:t>ỗ</w:t>
      </w:r>
      <w:r>
        <w:t xml:space="preserve"> và s</w:t>
      </w:r>
      <w:r>
        <w:t>ả</w:t>
      </w:r>
      <w:r>
        <w:t>n ph</w:t>
      </w:r>
      <w:r>
        <w:t>ẩ</w:t>
      </w:r>
      <w:r>
        <w:t>m g</w:t>
      </w:r>
      <w:r>
        <w:t>ỗ</w:t>
      </w:r>
      <w:r>
        <w:t xml:space="preserve"> c</w:t>
      </w:r>
      <w:r>
        <w:t>ủ</w:t>
      </w:r>
      <w:r>
        <w:t>a Vi</w:t>
      </w:r>
      <w:r>
        <w:t>ệ</w:t>
      </w:r>
      <w:r>
        <w:t>t Nam vào th</w:t>
      </w:r>
      <w:r>
        <w:t>ị</w:t>
      </w:r>
      <w:r>
        <w:t xml:space="preserve"> trư</w:t>
      </w:r>
      <w:r>
        <w:t>ờ</w:t>
      </w:r>
      <w:r>
        <w:t>ng H</w:t>
      </w:r>
      <w:r>
        <w:t>oa K</w:t>
      </w:r>
      <w:r>
        <w:t>ỳ</w:t>
      </w:r>
      <w:r>
        <w:t>, góp ph</w:t>
      </w:r>
      <w:r>
        <w:t>ầ</w:t>
      </w:r>
      <w:r>
        <w:t>n nâng cao uy tín c</w:t>
      </w:r>
      <w:r>
        <w:t>ủ</w:t>
      </w:r>
      <w:r>
        <w:t>a ngành g</w:t>
      </w:r>
      <w:r>
        <w:t>ỗ</w:t>
      </w:r>
      <w:r>
        <w:t xml:space="preserve"> Vi</w:t>
      </w:r>
      <w:r>
        <w:t>ệ</w:t>
      </w:r>
      <w:r>
        <w:t>t Nam, làm n</w:t>
      </w:r>
      <w:r>
        <w:t>ề</w:t>
      </w:r>
      <w:r>
        <w:t>n t</w:t>
      </w:r>
      <w:r>
        <w:t>ả</w:t>
      </w:r>
      <w:r>
        <w:t>ng cho phát tri</w:t>
      </w:r>
      <w:r>
        <w:t>ể</w:t>
      </w:r>
      <w:r>
        <w:t>n lâm nghi</w:t>
      </w:r>
      <w:r>
        <w:t>ệ</w:t>
      </w:r>
      <w:r>
        <w:t>p b</w:t>
      </w:r>
      <w:r>
        <w:t>ề</w:t>
      </w:r>
      <w:r>
        <w:t>n v</w:t>
      </w:r>
      <w:r>
        <w:t>ữ</w:t>
      </w:r>
      <w:r>
        <w:t>ng, ph</w:t>
      </w:r>
      <w:r>
        <w:t>ụ</w:t>
      </w:r>
      <w:r>
        <w:t>c v</w:t>
      </w:r>
      <w:r>
        <w:t>ụ</w:t>
      </w:r>
      <w:r>
        <w:t xml:space="preserve"> l</w:t>
      </w:r>
      <w:r>
        <w:t>ợ</w:t>
      </w:r>
      <w:r>
        <w:t>i ích cho ngư</w:t>
      </w:r>
      <w:r>
        <w:t>ờ</w:t>
      </w:r>
      <w:r>
        <w:t>i dân và doanh nghi</w:t>
      </w:r>
      <w:r>
        <w:t>ệ</w:t>
      </w:r>
      <w:r>
        <w:t>p 2 nư</w:t>
      </w:r>
      <w:r>
        <w:t>ớ</w:t>
      </w:r>
      <w:r>
        <w:t>c.Lãnh đ</w:t>
      </w:r>
      <w:r>
        <w:t>ạ</w:t>
      </w:r>
      <w:r>
        <w:t>o B</w:t>
      </w:r>
      <w:r>
        <w:t>ộ</w:t>
      </w:r>
      <w:r>
        <w:t xml:space="preserve"> Nông nghi</w:t>
      </w:r>
      <w:r>
        <w:t>ệ</w:t>
      </w:r>
      <w:r>
        <w:t>p và Phát tri</w:t>
      </w:r>
      <w:r>
        <w:t>ể</w:t>
      </w:r>
      <w:r>
        <w:t>n nông thôn cho hay, Hoa K</w:t>
      </w:r>
      <w:r>
        <w:t>ỳ</w:t>
      </w:r>
      <w:r>
        <w:t xml:space="preserve"> là th</w:t>
      </w:r>
      <w:r>
        <w:t>ị</w:t>
      </w:r>
      <w:r>
        <w:t xml:space="preserve"> trư</w:t>
      </w:r>
      <w:r>
        <w:t>ờ</w:t>
      </w:r>
      <w:r>
        <w:t>ng tiêu dùng trái cây r</w:t>
      </w:r>
      <w:r>
        <w:t>ấ</w:t>
      </w:r>
      <w:r>
        <w:t>t l</w:t>
      </w:r>
      <w:r>
        <w:t>ớ</w:t>
      </w:r>
      <w:r>
        <w:t>n. Hi</w:t>
      </w:r>
      <w:r>
        <w:t>ệ</w:t>
      </w:r>
      <w:r>
        <w:t>n nay, Hoa K</w:t>
      </w:r>
      <w:r>
        <w:t>ỳ</w:t>
      </w:r>
      <w:r>
        <w:t xml:space="preserve"> đã cho phép nh</w:t>
      </w:r>
      <w:r>
        <w:t>ậ</w:t>
      </w:r>
      <w:r>
        <w:t>p kh</w:t>
      </w:r>
      <w:r>
        <w:t>ẩ</w:t>
      </w:r>
      <w:r>
        <w:t>u 7 lo</w:t>
      </w:r>
      <w:r>
        <w:t>ạ</w:t>
      </w:r>
      <w:r>
        <w:t>i qu</w:t>
      </w:r>
      <w:r>
        <w:t>ả</w:t>
      </w:r>
      <w:r>
        <w:t xml:space="preserve"> tươi t</w:t>
      </w:r>
      <w:r>
        <w:t>ừ</w:t>
      </w:r>
      <w:r>
        <w:t xml:space="preserve"> Vi</w:t>
      </w:r>
      <w:r>
        <w:t>ệ</w:t>
      </w:r>
      <w:r>
        <w:t>t Nam như thanh long, vú s</w:t>
      </w:r>
      <w:r>
        <w:t>ữ</w:t>
      </w:r>
      <w:r>
        <w:t>a, chôm chôm… Tuy nhiêm kim ng</w:t>
      </w:r>
      <w:r>
        <w:t>ạ</w:t>
      </w:r>
      <w:r>
        <w:t>ch xu</w:t>
      </w:r>
      <w:r>
        <w:t>ấ</w:t>
      </w:r>
      <w:r>
        <w:t>t kh</w:t>
      </w:r>
      <w:r>
        <w:t>ẩ</w:t>
      </w:r>
      <w:r>
        <w:t>u trái cây tươi sang Hoa K</w:t>
      </w:r>
      <w:r>
        <w:t>ỳ</w:t>
      </w:r>
      <w:r>
        <w:t xml:space="preserve"> v</w:t>
      </w:r>
      <w:r>
        <w:t>ẫ</w:t>
      </w:r>
      <w:r>
        <w:t>n còn th</w:t>
      </w:r>
      <w:r>
        <w:t>ấ</w:t>
      </w:r>
      <w:r>
        <w:t>p dù nh</w:t>
      </w:r>
      <w:r>
        <w:t>ữ</w:t>
      </w:r>
      <w:r>
        <w:t>ng s</w:t>
      </w:r>
      <w:r>
        <w:t>ả</w:t>
      </w:r>
      <w:r>
        <w:t>n ph</w:t>
      </w:r>
      <w:r>
        <w:t>ẩ</w:t>
      </w:r>
      <w:r>
        <w:t>m này đư</w:t>
      </w:r>
      <w:r>
        <w:t>ợ</w:t>
      </w:r>
      <w:r>
        <w:t>c ngư</w:t>
      </w:r>
      <w:r>
        <w:t>ờ</w:t>
      </w:r>
      <w:r>
        <w:t xml:space="preserve">i tiêu dùng </w:t>
      </w:r>
      <w:r>
        <w:t>ở</w:t>
      </w:r>
      <w:r>
        <w:t xml:space="preserve"> đây ưa chu</w:t>
      </w:r>
      <w:r>
        <w:t>ộ</w:t>
      </w:r>
      <w:r>
        <w:t>ng.Hi</w:t>
      </w:r>
      <w:r>
        <w:t>ệ</w:t>
      </w:r>
      <w:r>
        <w:t>n nay, các m</w:t>
      </w:r>
      <w:r>
        <w:t>ặ</w:t>
      </w:r>
      <w:r>
        <w:t>t h</w:t>
      </w:r>
      <w:r>
        <w:t>àng nông s</w:t>
      </w:r>
      <w:r>
        <w:t>ả</w:t>
      </w:r>
      <w:r>
        <w:t>n xu</w:t>
      </w:r>
      <w:r>
        <w:t>ấ</w:t>
      </w:r>
      <w:r>
        <w:t>t kh</w:t>
      </w:r>
      <w:r>
        <w:t>ẩ</w:t>
      </w:r>
      <w:r>
        <w:t>u sang Hoa K</w:t>
      </w:r>
      <w:r>
        <w:t>ỳ</w:t>
      </w:r>
      <w:r>
        <w:t xml:space="preserve"> v</w:t>
      </w:r>
      <w:r>
        <w:t>ẫ</w:t>
      </w:r>
      <w:r>
        <w:t>n còn g</w:t>
      </w:r>
      <w:r>
        <w:t>ặ</w:t>
      </w:r>
      <w:r>
        <w:t>p nhi</w:t>
      </w:r>
      <w:r>
        <w:t>ề</w:t>
      </w:r>
      <w:r>
        <w:t>u khó khăn, đ</w:t>
      </w:r>
      <w:r>
        <w:t>ặ</w:t>
      </w:r>
      <w:r>
        <w:t>c bi</w:t>
      </w:r>
      <w:r>
        <w:t>ệ</w:t>
      </w:r>
      <w:r>
        <w:t>t là đ</w:t>
      </w:r>
      <w:r>
        <w:t>ố</w:t>
      </w:r>
      <w:r>
        <w:t>i v</w:t>
      </w:r>
      <w:r>
        <w:t>ớ</w:t>
      </w:r>
      <w:r>
        <w:t>i các nông s</w:t>
      </w:r>
      <w:r>
        <w:t>ả</w:t>
      </w:r>
      <w:r>
        <w:t>n tươi. Theo quy đ</w:t>
      </w:r>
      <w:r>
        <w:t>ị</w:t>
      </w:r>
      <w:r>
        <w:t>nh c</w:t>
      </w:r>
      <w:r>
        <w:t>ủ</w:t>
      </w:r>
      <w:r>
        <w:t>a M</w:t>
      </w:r>
      <w:r>
        <w:t>ỹ</w:t>
      </w:r>
      <w:r>
        <w:t>, các m</w:t>
      </w:r>
      <w:r>
        <w:t>ặ</w:t>
      </w:r>
      <w:r>
        <w:t>t hàng nông s</w:t>
      </w:r>
      <w:r>
        <w:t>ả</w:t>
      </w:r>
      <w:r>
        <w:t>n tươi trư</w:t>
      </w:r>
      <w:r>
        <w:t>ớ</w:t>
      </w:r>
      <w:r>
        <w:t>c khi xu</w:t>
      </w:r>
      <w:r>
        <w:t>ấ</w:t>
      </w:r>
      <w:r>
        <w:t>t kh</w:t>
      </w:r>
      <w:r>
        <w:t>ẩ</w:t>
      </w:r>
      <w:r>
        <w:t>u sang nư</w:t>
      </w:r>
      <w:r>
        <w:t>ớ</w:t>
      </w:r>
      <w:r>
        <w:t>c này c</w:t>
      </w:r>
      <w:r>
        <w:t>ầ</w:t>
      </w:r>
      <w:r>
        <w:t>n ph</w:t>
      </w:r>
      <w:r>
        <w:t>ả</w:t>
      </w:r>
      <w:r>
        <w:t>i qua khâu chi</w:t>
      </w:r>
      <w:r>
        <w:t>ế</w:t>
      </w:r>
      <w:r>
        <w:t>u x</w:t>
      </w:r>
      <w:r>
        <w:t>ạ</w:t>
      </w:r>
      <w:r>
        <w:t>.Hi</w:t>
      </w:r>
      <w:r>
        <w:t>ệ</w:t>
      </w:r>
      <w:r>
        <w:t>n nay, t</w:t>
      </w:r>
      <w:r>
        <w:t>ạ</w:t>
      </w:r>
      <w:r>
        <w:t>i Vi</w:t>
      </w:r>
      <w:r>
        <w:t>ệ</w:t>
      </w:r>
      <w:r>
        <w:t>t Nam m</w:t>
      </w:r>
      <w:r>
        <w:t>ớ</w:t>
      </w:r>
      <w:r>
        <w:t>i ch</w:t>
      </w:r>
      <w:r>
        <w:t>ỉ</w:t>
      </w:r>
      <w:r>
        <w:t xml:space="preserve"> có 2 kho chi</w:t>
      </w:r>
      <w:r>
        <w:t>ế</w:t>
      </w:r>
      <w:r>
        <w:t>u x</w:t>
      </w:r>
      <w:r>
        <w:t>ạ</w:t>
      </w:r>
      <w:r>
        <w:t>, đi</w:t>
      </w:r>
      <w:r>
        <w:t>ề</w:t>
      </w:r>
      <w:r>
        <w:t>u này có th</w:t>
      </w:r>
      <w:r>
        <w:t>ể</w:t>
      </w:r>
      <w:r>
        <w:t xml:space="preserve"> d</w:t>
      </w:r>
      <w:r>
        <w:t>ẫ</w:t>
      </w:r>
      <w:r>
        <w:t>n đ</w:t>
      </w:r>
      <w:r>
        <w:t>ế</w:t>
      </w:r>
      <w:r>
        <w:t>n ách t</w:t>
      </w:r>
      <w:r>
        <w:t>ắ</w:t>
      </w:r>
      <w:r>
        <w:t>c hàng hóa khi xu</w:t>
      </w:r>
      <w:r>
        <w:t>ấ</w:t>
      </w:r>
      <w:r>
        <w:t>t kh</w:t>
      </w:r>
      <w:r>
        <w:t>ẩ</w:t>
      </w:r>
      <w:r>
        <w:t>u s</w:t>
      </w:r>
      <w:r>
        <w:t>ố</w:t>
      </w:r>
      <w:r>
        <w:t xml:space="preserve"> lư</w:t>
      </w:r>
      <w:r>
        <w:t>ợ</w:t>
      </w:r>
      <w:r>
        <w:t>ng l</w:t>
      </w:r>
      <w:r>
        <w:t>ớ</w:t>
      </w:r>
      <w:r>
        <w:t>n. M</w:t>
      </w:r>
      <w:r>
        <w:t>ặ</w:t>
      </w:r>
      <w:r>
        <w:t>t khác, đ</w:t>
      </w:r>
      <w:r>
        <w:t>ố</w:t>
      </w:r>
      <w:r>
        <w:t>i v</w:t>
      </w:r>
      <w:r>
        <w:t>ớ</w:t>
      </w:r>
      <w:r>
        <w:t>i m</w:t>
      </w:r>
      <w:r>
        <w:t>ộ</w:t>
      </w:r>
      <w:r>
        <w:t>t s</w:t>
      </w:r>
      <w:r>
        <w:t>ố</w:t>
      </w:r>
      <w:r>
        <w:t xml:space="preserve"> m</w:t>
      </w:r>
      <w:r>
        <w:t>ặ</w:t>
      </w:r>
      <w:r>
        <w:t>t hàng tươi, đơn c</w:t>
      </w:r>
      <w:r>
        <w:t>ử</w:t>
      </w:r>
      <w:r>
        <w:t xml:space="preserve"> như v</w:t>
      </w:r>
      <w:r>
        <w:t>ả</w:t>
      </w:r>
      <w:r>
        <w:t>i, nhãn, thanh long, chi</w:t>
      </w:r>
      <w:r>
        <w:t>ế</w:t>
      </w:r>
      <w:r>
        <w:t>u x</w:t>
      </w:r>
      <w:r>
        <w:t>ạ</w:t>
      </w:r>
      <w:r>
        <w:t xml:space="preserve"> cao có th</w:t>
      </w:r>
      <w:r>
        <w:t>ể</w:t>
      </w:r>
      <w:r>
        <w:t xml:space="preserve"> khi</w:t>
      </w:r>
      <w:r>
        <w:t>ế</w:t>
      </w:r>
      <w:r>
        <w:t>n qu</w:t>
      </w:r>
      <w:r>
        <w:t>ả</w:t>
      </w:r>
      <w:r>
        <w:t xml:space="preserve"> nhanh b</w:t>
      </w:r>
      <w:r>
        <w:t>ị</w:t>
      </w:r>
      <w:r>
        <w:t xml:space="preserve"> n</w:t>
      </w:r>
      <w:r>
        <w:t>ẫ</w:t>
      </w:r>
      <w:r>
        <w:t>u, gi</w:t>
      </w:r>
      <w:r>
        <w:t>ả</w:t>
      </w:r>
      <w:r>
        <w:t>m ch</w:t>
      </w:r>
      <w:r>
        <w:t>ấ</w:t>
      </w:r>
      <w:r>
        <w:t>t lư</w:t>
      </w:r>
      <w:r>
        <w:t>ợ</w:t>
      </w:r>
      <w:r>
        <w:t>ng s</w:t>
      </w:r>
      <w:r>
        <w:t>ả</w:t>
      </w:r>
      <w:r>
        <w:t>n ph</w:t>
      </w:r>
      <w:r>
        <w:t>ẩ</w:t>
      </w:r>
      <w:r>
        <w:t>m, khi xu</w:t>
      </w:r>
      <w:r>
        <w:t>ấ</w:t>
      </w:r>
      <w:r>
        <w:t>t kh</w:t>
      </w:r>
      <w:r>
        <w:t>ẩ</w:t>
      </w:r>
      <w:r>
        <w:t>u sang Hoa K</w:t>
      </w:r>
      <w:r>
        <w:t>ỳ</w:t>
      </w:r>
      <w:r>
        <w:t xml:space="preserve"> khó có th</w:t>
      </w:r>
      <w:r>
        <w:t>ể</w:t>
      </w:r>
      <w:r>
        <w:t xml:space="preserve"> </w:t>
      </w:r>
      <w:r>
        <w:t>c</w:t>
      </w:r>
      <w:r>
        <w:t>ạ</w:t>
      </w:r>
      <w:r>
        <w:t>nh tranh v</w:t>
      </w:r>
      <w:r>
        <w:t>ớ</w:t>
      </w:r>
      <w:r>
        <w:t>i hoa qu</w:t>
      </w:r>
      <w:r>
        <w:t>ả</w:t>
      </w:r>
      <w:r>
        <w:t xml:space="preserve"> nh</w:t>
      </w:r>
      <w:r>
        <w:t>ậ</w:t>
      </w:r>
      <w:r>
        <w:t>p kh</w:t>
      </w:r>
      <w:r>
        <w:t>ẩ</w:t>
      </w:r>
      <w:r>
        <w:t>u t</w:t>
      </w:r>
      <w:r>
        <w:t>ừ</w:t>
      </w:r>
      <w:r>
        <w:t xml:space="preserve"> các nư</w:t>
      </w:r>
      <w:r>
        <w:t>ớ</w:t>
      </w:r>
      <w:r>
        <w:t>c lân c</w:t>
      </w:r>
      <w:r>
        <w:t>ậ</w:t>
      </w:r>
      <w:r>
        <w:t>n nư</w:t>
      </w:r>
      <w:r>
        <w:t>ớ</w:t>
      </w:r>
      <w:r>
        <w:t>c này.Đ</w:t>
      </w:r>
      <w:r>
        <w:t>Ẩ</w:t>
      </w:r>
      <w:r>
        <w:t>Y M</w:t>
      </w:r>
      <w:r>
        <w:t>Ạ</w:t>
      </w:r>
      <w:r>
        <w:t>NH H</w:t>
      </w:r>
      <w:r>
        <w:t>Ợ</w:t>
      </w:r>
      <w:r>
        <w:t>P TÁC K</w:t>
      </w:r>
      <w:r>
        <w:t>Ỹ</w:t>
      </w:r>
      <w:r>
        <w:t xml:space="preserve"> THU</w:t>
      </w:r>
      <w:r>
        <w:t>Ậ</w:t>
      </w:r>
      <w:r>
        <w:t>T TRONG NÔNG NGHI</w:t>
      </w:r>
      <w:r>
        <w:t>Ệ</w:t>
      </w:r>
      <w:r>
        <w:t>PTân đ</w:t>
      </w:r>
      <w:r>
        <w:t>ạ</w:t>
      </w:r>
      <w:r>
        <w:t>i s</w:t>
      </w:r>
      <w:r>
        <w:t>ứ</w:t>
      </w:r>
      <w:r>
        <w:t xml:space="preserve"> Hoa K</w:t>
      </w:r>
      <w:r>
        <w:t>ỳ</w:t>
      </w:r>
      <w:r>
        <w:t xml:space="preserve"> Marc E. Knapper cho bi</w:t>
      </w:r>
      <w:r>
        <w:t>ế</w:t>
      </w:r>
      <w:r>
        <w:t>t, đ</w:t>
      </w:r>
      <w:r>
        <w:t>ồ</w:t>
      </w:r>
      <w:r>
        <w:t xml:space="preserve"> g</w:t>
      </w:r>
      <w:r>
        <w:t>ỗ</w:t>
      </w:r>
      <w:r>
        <w:t xml:space="preserve"> n</w:t>
      </w:r>
      <w:r>
        <w:t>ộ</w:t>
      </w:r>
      <w:r>
        <w:t>i th</w:t>
      </w:r>
      <w:r>
        <w:t>ấ</w:t>
      </w:r>
      <w:r>
        <w:t>t và m</w:t>
      </w:r>
      <w:r>
        <w:t>ặ</w:t>
      </w:r>
      <w:r>
        <w:t>t hàng th</w:t>
      </w:r>
      <w:r>
        <w:t>ủ</w:t>
      </w:r>
      <w:r>
        <w:t>y s</w:t>
      </w:r>
      <w:r>
        <w:t>ả</w:t>
      </w:r>
      <w:r>
        <w:t>n s</w:t>
      </w:r>
      <w:r>
        <w:t>ả</w:t>
      </w:r>
      <w:r>
        <w:t>n xu</w:t>
      </w:r>
      <w:r>
        <w:t>ấ</w:t>
      </w:r>
      <w:r>
        <w:t>t t</w:t>
      </w:r>
      <w:r>
        <w:t>ạ</w:t>
      </w:r>
      <w:r>
        <w:t>i Vi</w:t>
      </w:r>
      <w:r>
        <w:t>ệ</w:t>
      </w:r>
      <w:r>
        <w:t>t Nam đang r</w:t>
      </w:r>
      <w:r>
        <w:t>ấ</w:t>
      </w:r>
      <w:r>
        <w:t>t đư</w:t>
      </w:r>
      <w:r>
        <w:t>ợ</w:t>
      </w:r>
      <w:r>
        <w:t>c ngư</w:t>
      </w:r>
      <w:r>
        <w:t>ờ</w:t>
      </w:r>
      <w:r>
        <w:t>i tiêu dùng Hoa K</w:t>
      </w:r>
      <w:r>
        <w:t>ỳ</w:t>
      </w:r>
      <w:r>
        <w:t xml:space="preserve"> ưa chu</w:t>
      </w:r>
      <w:r>
        <w:t>ộ</w:t>
      </w:r>
      <w:r>
        <w:t>ng, t</w:t>
      </w:r>
      <w:r>
        <w:t>in tư</w:t>
      </w:r>
      <w:r>
        <w:t>ở</w:t>
      </w:r>
      <w:r>
        <w:t>ng.Riêng đ</w:t>
      </w:r>
      <w:r>
        <w:t>ố</w:t>
      </w:r>
      <w:r>
        <w:t>i v</w:t>
      </w:r>
      <w:r>
        <w:t>ớ</w:t>
      </w:r>
      <w:r>
        <w:t>i nhóm hàng trái cây và các th</w:t>
      </w:r>
      <w:r>
        <w:t>ự</w:t>
      </w:r>
      <w:r>
        <w:t>c ph</w:t>
      </w:r>
      <w:r>
        <w:t>ẩ</w:t>
      </w:r>
      <w:r>
        <w:t>m khác, nông s</w:t>
      </w:r>
      <w:r>
        <w:t>ả</w:t>
      </w:r>
      <w:r>
        <w:t>n Vi</w:t>
      </w:r>
      <w:r>
        <w:t>ệ</w:t>
      </w:r>
      <w:r>
        <w:t>t Nam sang Hoa K</w:t>
      </w:r>
      <w:r>
        <w:t>ỳ</w:t>
      </w:r>
      <w:r>
        <w:t xml:space="preserve"> hi</w:t>
      </w:r>
      <w:r>
        <w:t>ệ</w:t>
      </w:r>
      <w:r>
        <w:t>n ch</w:t>
      </w:r>
      <w:r>
        <w:t>ủ</w:t>
      </w:r>
      <w:r>
        <w:t xml:space="preserve"> y</w:t>
      </w:r>
      <w:r>
        <w:t>ế</w:t>
      </w:r>
      <w:r>
        <w:t>u ph</w:t>
      </w:r>
      <w:r>
        <w:t>ụ</w:t>
      </w:r>
      <w:r>
        <w:t>c v</w:t>
      </w:r>
      <w:r>
        <w:t>ụ</w:t>
      </w:r>
      <w:r>
        <w:t xml:space="preserve"> cho ngư</w:t>
      </w:r>
      <w:r>
        <w:t>ờ</w:t>
      </w:r>
      <w:r>
        <w:t>i g</w:t>
      </w:r>
      <w:r>
        <w:t>ố</w:t>
      </w:r>
      <w:r>
        <w:t>c Vi</w:t>
      </w:r>
      <w:r>
        <w:t>ệ</w:t>
      </w:r>
      <w:r>
        <w:t>t và g</w:t>
      </w:r>
      <w:r>
        <w:t>ố</w:t>
      </w:r>
      <w:r>
        <w:t>c Á, đa s</w:t>
      </w:r>
      <w:r>
        <w:t>ố</w:t>
      </w:r>
      <w:r>
        <w:t xml:space="preserve"> các s</w:t>
      </w:r>
      <w:r>
        <w:t>ả</w:t>
      </w:r>
      <w:r>
        <w:t>n ph</w:t>
      </w:r>
      <w:r>
        <w:t>ẩ</w:t>
      </w:r>
      <w:r>
        <w:t>m bán ra là s</w:t>
      </w:r>
      <w:r>
        <w:t>ả</w:t>
      </w:r>
      <w:r>
        <w:t>n ph</w:t>
      </w:r>
      <w:r>
        <w:t>ẩ</w:t>
      </w:r>
      <w:r>
        <w:t>m khô.  Hi</w:t>
      </w:r>
      <w:r>
        <w:t>ệ</w:t>
      </w:r>
      <w:r>
        <w:t>n nay, các doanh nghi</w:t>
      </w:r>
      <w:r>
        <w:t>ệ</w:t>
      </w:r>
      <w:r>
        <w:t>p xu</w:t>
      </w:r>
      <w:r>
        <w:t>ấ</w:t>
      </w:r>
      <w:r>
        <w:t>t kh</w:t>
      </w:r>
      <w:r>
        <w:t>ẩ</w:t>
      </w:r>
      <w:r>
        <w:t>u c</w:t>
      </w:r>
      <w:r>
        <w:t>ủ</w:t>
      </w:r>
      <w:r>
        <w:t>a Vi</w:t>
      </w:r>
      <w:r>
        <w:t>ệ</w:t>
      </w:r>
      <w:r>
        <w:t>t Nam m</w:t>
      </w:r>
      <w:r>
        <w:t>ớ</w:t>
      </w:r>
      <w:r>
        <w:t>i khai thác đư</w:t>
      </w:r>
      <w:r>
        <w:t>ợ</w:t>
      </w:r>
      <w:r>
        <w:t>c th</w:t>
      </w:r>
      <w:r>
        <w:t>ị</w:t>
      </w:r>
      <w:r>
        <w:t xml:space="preserve"> trư</w:t>
      </w:r>
      <w:r>
        <w:t>ờ</w:t>
      </w:r>
      <w:r>
        <w:t>ng ngư</w:t>
      </w:r>
      <w:r>
        <w:t>ờ</w:t>
      </w:r>
      <w:r>
        <w:t>i g</w:t>
      </w:r>
      <w:r>
        <w:t>ố</w:t>
      </w:r>
      <w:r>
        <w:t>c Á - dù t</w:t>
      </w:r>
      <w:r>
        <w:t>ỉ</w:t>
      </w:r>
      <w:r>
        <w:t xml:space="preserve"> l</w:t>
      </w:r>
      <w:r>
        <w:t>ệ</w:t>
      </w:r>
      <w:r>
        <w:t xml:space="preserve"> ngư</w:t>
      </w:r>
      <w:r>
        <w:t>ờ</w:t>
      </w:r>
      <w:r>
        <w:t>i g</w:t>
      </w:r>
      <w:r>
        <w:t>ố</w:t>
      </w:r>
      <w:r>
        <w:t xml:space="preserve">c Á </w:t>
      </w:r>
      <w:r>
        <w:t>ở</w:t>
      </w:r>
      <w:r>
        <w:t xml:space="preserve"> Hoa K</w:t>
      </w:r>
      <w:r>
        <w:t>ỳ</w:t>
      </w:r>
      <w:r>
        <w:t xml:space="preserve"> hi</w:t>
      </w:r>
      <w:r>
        <w:t>ệ</w:t>
      </w:r>
      <w:r>
        <w:t>n v</w:t>
      </w:r>
      <w:r>
        <w:t>ẫ</w:t>
      </w:r>
      <w:r>
        <w:t>n chưa cao. Trong khi đó, th</w:t>
      </w:r>
      <w:r>
        <w:t>ị</w:t>
      </w:r>
      <w:r>
        <w:t xml:space="preserve"> trư</w:t>
      </w:r>
      <w:r>
        <w:t>ờ</w:t>
      </w:r>
      <w:r>
        <w:t>ng ngư</w:t>
      </w:r>
      <w:r>
        <w:t>ờ</w:t>
      </w:r>
      <w:r>
        <w:t>i Hoa K</w:t>
      </w:r>
      <w:r>
        <w:t>ỳ</w:t>
      </w:r>
      <w:r>
        <w:t xml:space="preserve"> b</w:t>
      </w:r>
      <w:r>
        <w:t>ả</w:t>
      </w:r>
      <w:r>
        <w:t>n đ</w:t>
      </w:r>
      <w:r>
        <w:t>ạ</w:t>
      </w:r>
      <w:r>
        <w:t>i và ngư</w:t>
      </w:r>
      <w:r>
        <w:t>ờ</w:t>
      </w:r>
      <w:r>
        <w:t>i M</w:t>
      </w:r>
      <w:r>
        <w:t>ỹ</w:t>
      </w:r>
      <w:r>
        <w:t xml:space="preserve"> g</w:t>
      </w:r>
      <w:r>
        <w:t>ố</w:t>
      </w:r>
      <w:r>
        <w:t>c Latin v</w:t>
      </w:r>
      <w:r>
        <w:t>ẫ</w:t>
      </w:r>
      <w:r>
        <w:t>n chưa đư</w:t>
      </w:r>
      <w:r>
        <w:t>ợ</w:t>
      </w:r>
      <w:r>
        <w:t>c các doanh nghi</w:t>
      </w:r>
      <w:r>
        <w:t>ệ</w:t>
      </w:r>
      <w:r>
        <w:t>p Vi</w:t>
      </w:r>
      <w:r>
        <w:t>ệ</w:t>
      </w:r>
      <w:r>
        <w:t>t Nam khai thác nhi</w:t>
      </w:r>
      <w:r>
        <w:t>ề</w:t>
      </w:r>
      <w:r>
        <w:t>u, nên dư đ</w:t>
      </w:r>
      <w:r>
        <w:t>ị</w:t>
      </w:r>
      <w:r>
        <w:t>a cho tăng trư</w:t>
      </w:r>
      <w:r>
        <w:t>ở</w:t>
      </w:r>
      <w:r>
        <w:t>ng xu</w:t>
      </w:r>
      <w:r>
        <w:t>ấ</w:t>
      </w:r>
      <w:r>
        <w:t>t kh</w:t>
      </w:r>
      <w:r>
        <w:t>ẩ</w:t>
      </w:r>
      <w:r>
        <w:t>u nông s</w:t>
      </w:r>
      <w:r>
        <w:t>ả</w:t>
      </w:r>
      <w:r>
        <w:t>n Vi</w:t>
      </w:r>
      <w:r>
        <w:t>ệ</w:t>
      </w:r>
      <w:r>
        <w:t xml:space="preserve">t Nam </w:t>
      </w:r>
      <w:r>
        <w:t>vào Hoa K</w:t>
      </w:r>
      <w:r>
        <w:t>ỳ</w:t>
      </w:r>
      <w:r>
        <w:t xml:space="preserve"> còn r</w:t>
      </w:r>
      <w:r>
        <w:t>ấ</w:t>
      </w:r>
      <w:r>
        <w:t xml:space="preserve">t </w:t>
      </w:r>
      <w:r>
        <w:lastRenderedPageBreak/>
        <w:t>l</w:t>
      </w:r>
      <w:r>
        <w:t>ớ</w:t>
      </w:r>
      <w:r>
        <w:t>n.M</w:t>
      </w:r>
      <w:r>
        <w:t>ặ</w:t>
      </w:r>
      <w:r>
        <w:t>t khác, d</w:t>
      </w:r>
      <w:r>
        <w:t>ị</w:t>
      </w:r>
      <w:r>
        <w:t>ch b</w:t>
      </w:r>
      <w:r>
        <w:t>ệ</w:t>
      </w:r>
      <w:r>
        <w:t>nh Covid-19 cũng đã khi</w:t>
      </w:r>
      <w:r>
        <w:t>ế</w:t>
      </w:r>
      <w:r>
        <w:t>n ngư</w:t>
      </w:r>
      <w:r>
        <w:t>ờ</w:t>
      </w:r>
      <w:r>
        <w:t>i tiêu dùng Hoa K</w:t>
      </w:r>
      <w:r>
        <w:t>ỳ</w:t>
      </w:r>
      <w:r>
        <w:t xml:space="preserve"> thay đ</w:t>
      </w:r>
      <w:r>
        <w:t>ổ</w:t>
      </w:r>
      <w:r>
        <w:t>i thói quen tiêu dùng ăn u</w:t>
      </w:r>
      <w:r>
        <w:t>ố</w:t>
      </w:r>
      <w:r>
        <w:t>ng. Hi</w:t>
      </w:r>
      <w:r>
        <w:t>ệ</w:t>
      </w:r>
      <w:r>
        <w:t>n nay, Hoa K</w:t>
      </w:r>
      <w:r>
        <w:t>ỳ</w:t>
      </w:r>
      <w:r>
        <w:t xml:space="preserve"> đang ưa chu</w:t>
      </w:r>
      <w:r>
        <w:t>ộ</w:t>
      </w:r>
      <w:r>
        <w:t>ng hàng đông l</w:t>
      </w:r>
      <w:r>
        <w:t>ạ</w:t>
      </w:r>
      <w:r>
        <w:t>nh, có th</w:t>
      </w:r>
      <w:r>
        <w:t>ể</w:t>
      </w:r>
      <w:r>
        <w:t xml:space="preserve"> b</w:t>
      </w:r>
      <w:r>
        <w:t>ả</w:t>
      </w:r>
      <w:r>
        <w:t>o qu</w:t>
      </w:r>
      <w:r>
        <w:t>ả</w:t>
      </w:r>
      <w:r>
        <w:t>n đư</w:t>
      </w:r>
      <w:r>
        <w:t>ợ</w:t>
      </w:r>
      <w:r>
        <w:t>c lâu, ti</w:t>
      </w:r>
      <w:r>
        <w:t>ệ</w:t>
      </w:r>
      <w:r>
        <w:t>n d</w:t>
      </w:r>
      <w:r>
        <w:t>ụ</w:t>
      </w:r>
      <w:r>
        <w:t>ng. Vì v</w:t>
      </w:r>
      <w:r>
        <w:t>ậ</w:t>
      </w:r>
      <w:r>
        <w:t>y, các doanh nghi</w:t>
      </w:r>
      <w:r>
        <w:t>ệ</w:t>
      </w:r>
      <w:r>
        <w:t>p Vi</w:t>
      </w:r>
      <w:r>
        <w:t>ệ</w:t>
      </w:r>
      <w:r>
        <w:t>t Nam có th</w:t>
      </w:r>
      <w:r>
        <w:t>ể</w:t>
      </w:r>
      <w:r>
        <w:t xml:space="preserve"> đ</w:t>
      </w:r>
      <w:r>
        <w:t>ẩ</w:t>
      </w:r>
      <w:r>
        <w:t>y</w:t>
      </w:r>
      <w:r>
        <w:t xml:space="preserve"> m</w:t>
      </w:r>
      <w:r>
        <w:t>ạ</w:t>
      </w:r>
      <w:r>
        <w:t>nh các m</w:t>
      </w:r>
      <w:r>
        <w:t>ặ</w:t>
      </w:r>
      <w:r>
        <w:t>t hàng có th</w:t>
      </w:r>
      <w:r>
        <w:t>ể</w:t>
      </w:r>
      <w:r>
        <w:t xml:space="preserve"> b</w:t>
      </w:r>
      <w:r>
        <w:t>ả</w:t>
      </w:r>
      <w:r>
        <w:t>o qu</w:t>
      </w:r>
      <w:r>
        <w:t>ả</w:t>
      </w:r>
      <w:r>
        <w:t>n lâu, ch</w:t>
      </w:r>
      <w:r>
        <w:t>ế</w:t>
      </w:r>
      <w:r>
        <w:t xml:space="preserve"> bi</w:t>
      </w:r>
      <w:r>
        <w:t>ế</w:t>
      </w:r>
      <w:r>
        <w:t>n s</w:t>
      </w:r>
      <w:r>
        <w:t>ẵ</w:t>
      </w:r>
      <w:r>
        <w:t>n. “Trong nh</w:t>
      </w:r>
      <w:r>
        <w:t>ữ</w:t>
      </w:r>
      <w:r>
        <w:t>ng v</w:t>
      </w:r>
      <w:r>
        <w:t>ấ</w:t>
      </w:r>
      <w:r>
        <w:t>n đ</w:t>
      </w:r>
      <w:r>
        <w:t>ề</w:t>
      </w:r>
      <w:r>
        <w:t xml:space="preserve"> liên quan đ</w:t>
      </w:r>
      <w:r>
        <w:t>ế</w:t>
      </w:r>
      <w:r>
        <w:t>n nông nghi</w:t>
      </w:r>
      <w:r>
        <w:t>ệ</w:t>
      </w:r>
      <w:r>
        <w:t>p M</w:t>
      </w:r>
      <w:r>
        <w:t>ỹ</w:t>
      </w:r>
      <w:r>
        <w:t xml:space="preserve"> s</w:t>
      </w:r>
      <w:r>
        <w:t>ẵ</w:t>
      </w:r>
      <w:r>
        <w:t>n sàng h</w:t>
      </w:r>
      <w:r>
        <w:t>ỗ</w:t>
      </w:r>
      <w:r>
        <w:t xml:space="preserve"> tr</w:t>
      </w:r>
      <w:r>
        <w:t>ợ</w:t>
      </w:r>
      <w:r>
        <w:t xml:space="preserve"> v</w:t>
      </w:r>
      <w:r>
        <w:t>ề</w:t>
      </w:r>
      <w:r>
        <w:t xml:space="preserve"> k</w:t>
      </w:r>
      <w:r>
        <w:t>ỹ</w:t>
      </w:r>
      <w:r>
        <w:t xml:space="preserve"> thu</w:t>
      </w:r>
      <w:r>
        <w:t>ậ</w:t>
      </w:r>
      <w:r>
        <w:t>t, tài chính, chuyên môn, nhân s</w:t>
      </w:r>
      <w:r>
        <w:t>ự</w:t>
      </w:r>
      <w:r>
        <w:t xml:space="preserve"> đ</w:t>
      </w:r>
      <w:r>
        <w:t>ể</w:t>
      </w:r>
      <w:r>
        <w:t xml:space="preserve"> tr</w:t>
      </w:r>
      <w:r>
        <w:t>ở</w:t>
      </w:r>
      <w:r>
        <w:t xml:space="preserve"> thành đ</w:t>
      </w:r>
      <w:r>
        <w:t>ố</w:t>
      </w:r>
      <w:r>
        <w:t xml:space="preserve">i tác trong </w:t>
      </w:r>
      <w:r>
        <w:t>ứ</w:t>
      </w:r>
      <w:r>
        <w:t>ng phó bi</w:t>
      </w:r>
      <w:r>
        <w:t>ế</w:t>
      </w:r>
      <w:r>
        <w:t>n đ</w:t>
      </w:r>
      <w:r>
        <w:t>ổ</w:t>
      </w:r>
      <w:r>
        <w:t>i khí h</w:t>
      </w:r>
      <w:r>
        <w:t>ậ</w:t>
      </w:r>
      <w:r>
        <w:t>u c</w:t>
      </w:r>
      <w:r>
        <w:t>ủ</w:t>
      </w:r>
      <w:r>
        <w:t>a Vi</w:t>
      </w:r>
      <w:r>
        <w:t>ệ</w:t>
      </w:r>
      <w:r>
        <w:t>t Nam. Hi</w:t>
      </w:r>
      <w:r>
        <w:t>ệ</w:t>
      </w:r>
      <w:r>
        <w:t>n nay, hai nư</w:t>
      </w:r>
      <w:r>
        <w:t>ớ</w:t>
      </w:r>
      <w:r>
        <w:t>c đã có nh</w:t>
      </w:r>
      <w:r>
        <w:t>ữ</w:t>
      </w:r>
      <w:r>
        <w:t>ng h</w:t>
      </w:r>
      <w:r>
        <w:t>ợ</w:t>
      </w:r>
      <w:r>
        <w:t>p tác r</w:t>
      </w:r>
      <w:r>
        <w:t>ấ</w:t>
      </w:r>
      <w:r>
        <w:t>t tuy</w:t>
      </w:r>
      <w:r>
        <w:t>ệ</w:t>
      </w:r>
      <w:r>
        <w:t>t v</w:t>
      </w:r>
      <w:r>
        <w:t>ờ</w:t>
      </w:r>
      <w:r>
        <w:t>i cùng nhau trong nông nghi</w:t>
      </w:r>
      <w:r>
        <w:t>ệ</w:t>
      </w:r>
      <w:r>
        <w:t>p, trong đó có vi</w:t>
      </w:r>
      <w:r>
        <w:t>ệ</w:t>
      </w:r>
      <w:r>
        <w:t>c b</w:t>
      </w:r>
      <w:r>
        <w:t>ả</w:t>
      </w:r>
      <w:r>
        <w:t>o v</w:t>
      </w:r>
      <w:r>
        <w:t>ệ</w:t>
      </w:r>
      <w:r>
        <w:t xml:space="preserve"> ngu</w:t>
      </w:r>
      <w:r>
        <w:t>ồ</w:t>
      </w:r>
      <w:r>
        <w:t>n l</w:t>
      </w:r>
      <w:r>
        <w:t>ợ</w:t>
      </w:r>
      <w:r>
        <w:t xml:space="preserve">i sông </w:t>
      </w:r>
      <w:r>
        <w:t>ở</w:t>
      </w:r>
      <w:r>
        <w:t xml:space="preserve"> Đ</w:t>
      </w:r>
      <w:r>
        <w:t>ồ</w:t>
      </w:r>
      <w:r>
        <w:t>ng b</w:t>
      </w:r>
      <w:r>
        <w:t>ằ</w:t>
      </w:r>
      <w:r>
        <w:t>ng sông C</w:t>
      </w:r>
      <w:r>
        <w:t>ử</w:t>
      </w:r>
      <w:r>
        <w:t>u Long”.Ông Marc E. Knapper, Đ</w:t>
      </w:r>
      <w:r>
        <w:t>ạ</w:t>
      </w:r>
      <w:r>
        <w:t>i s</w:t>
      </w:r>
      <w:r>
        <w:t>ứ</w:t>
      </w:r>
      <w:r>
        <w:t xml:space="preserve"> Hoa K</w:t>
      </w:r>
      <w:r>
        <w:t>ỳ</w:t>
      </w:r>
      <w:r>
        <w:t xml:space="preserve"> t</w:t>
      </w:r>
      <w:r>
        <w:t>ạ</w:t>
      </w:r>
      <w:r>
        <w:t>i Vi</w:t>
      </w:r>
      <w:r>
        <w:t>ệ</w:t>
      </w:r>
      <w:r>
        <w:t>t NamĐ</w:t>
      </w:r>
      <w:r>
        <w:t>ạ</w:t>
      </w:r>
      <w:r>
        <w:t>i s</w:t>
      </w:r>
      <w:r>
        <w:t>ứ</w:t>
      </w:r>
      <w:r>
        <w:t xml:space="preserve"> Marc kh</w:t>
      </w:r>
      <w:r>
        <w:t>ẳ</w:t>
      </w:r>
      <w:r>
        <w:t>ng đ</w:t>
      </w:r>
      <w:r>
        <w:t>ị</w:t>
      </w:r>
      <w:r>
        <w:t>nh, Hoa K</w:t>
      </w:r>
      <w:r>
        <w:t>ỳ</w:t>
      </w:r>
      <w:r>
        <w:t xml:space="preserve"> mong mu</w:t>
      </w:r>
      <w:r>
        <w:t>ố</w:t>
      </w:r>
      <w:r>
        <w:t>n tr</w:t>
      </w:r>
      <w:r>
        <w:t>ở</w:t>
      </w:r>
      <w:r>
        <w:t xml:space="preserve"> thành m</w:t>
      </w:r>
      <w:r>
        <w:t>ộ</w:t>
      </w:r>
      <w:r>
        <w:t>t trong nh</w:t>
      </w:r>
      <w:r>
        <w:t>ữ</w:t>
      </w:r>
      <w:r>
        <w:t>ng đ</w:t>
      </w:r>
      <w:r>
        <w:t>ố</w:t>
      </w:r>
      <w:r>
        <w:t>i tác hàng đ</w:t>
      </w:r>
      <w:r>
        <w:t>ầ</w:t>
      </w:r>
      <w:r>
        <w:t>u do V</w:t>
      </w:r>
      <w:r>
        <w:t>i</w:t>
      </w:r>
      <w:r>
        <w:t>ệ</w:t>
      </w:r>
      <w:r>
        <w:t>t Nam l</w:t>
      </w:r>
      <w:r>
        <w:t>ự</w:t>
      </w:r>
      <w:r>
        <w:t>a ch</w:t>
      </w:r>
      <w:r>
        <w:t>ọ</w:t>
      </w:r>
      <w:r>
        <w:t>n: “Nông s</w:t>
      </w:r>
      <w:r>
        <w:t>ả</w:t>
      </w:r>
      <w:r>
        <w:t>n M</w:t>
      </w:r>
      <w:r>
        <w:t>ỹ</w:t>
      </w:r>
      <w:r>
        <w:t xml:space="preserve"> có th</w:t>
      </w:r>
      <w:r>
        <w:t>ể</w:t>
      </w:r>
      <w:r>
        <w:t xml:space="preserve"> góp ph</w:t>
      </w:r>
      <w:r>
        <w:t>ầ</w:t>
      </w:r>
      <w:r>
        <w:t>n đ</w:t>
      </w:r>
      <w:r>
        <w:t>ả</w:t>
      </w:r>
      <w:r>
        <w:t>m b</w:t>
      </w:r>
      <w:r>
        <w:t>ả</w:t>
      </w:r>
      <w:r>
        <w:t>o an ninh lương th</w:t>
      </w:r>
      <w:r>
        <w:t>ự</w:t>
      </w:r>
      <w:r>
        <w:t>c và cung c</w:t>
      </w:r>
      <w:r>
        <w:t>ấ</w:t>
      </w:r>
      <w:r>
        <w:t>p ngu</w:t>
      </w:r>
      <w:r>
        <w:t>ồ</w:t>
      </w:r>
      <w:r>
        <w:t>n cung d</w:t>
      </w:r>
      <w:r>
        <w:t>ồ</w:t>
      </w:r>
      <w:r>
        <w:t>i dào cho th</w:t>
      </w:r>
      <w:r>
        <w:t>ị</w:t>
      </w:r>
      <w:r>
        <w:t xml:space="preserve"> trư</w:t>
      </w:r>
      <w:r>
        <w:t>ờ</w:t>
      </w:r>
      <w:r>
        <w:t>ng Vi</w:t>
      </w:r>
      <w:r>
        <w:t>ệ</w:t>
      </w:r>
      <w:r>
        <w:t>t Nam. Trong khi đó, Vi</w:t>
      </w:r>
      <w:r>
        <w:t>ệ</w:t>
      </w:r>
      <w:r>
        <w:t>t Nam đã cung c</w:t>
      </w:r>
      <w:r>
        <w:t>ấ</w:t>
      </w:r>
      <w:r>
        <w:t>p nh</w:t>
      </w:r>
      <w:r>
        <w:t>ữ</w:t>
      </w:r>
      <w:r>
        <w:t>ng s</w:t>
      </w:r>
      <w:r>
        <w:t>ả</w:t>
      </w:r>
      <w:r>
        <w:t>n ph</w:t>
      </w:r>
      <w:r>
        <w:t>ẩ</w:t>
      </w:r>
      <w:r>
        <w:t>m r</w:t>
      </w:r>
      <w:r>
        <w:t>ấ</w:t>
      </w:r>
      <w:r>
        <w:t>t đa d</w:t>
      </w:r>
      <w:r>
        <w:t>ạ</w:t>
      </w:r>
      <w:r>
        <w:t>ng cho ngư</w:t>
      </w:r>
      <w:r>
        <w:t>ờ</w:t>
      </w:r>
      <w:r>
        <w:t>i tiêu dùng Hoa K</w:t>
      </w:r>
      <w:r>
        <w:t>ỳ</w:t>
      </w:r>
      <w:r>
        <w:t>”.Nh</w:t>
      </w:r>
      <w:r>
        <w:t>ấ</w:t>
      </w:r>
      <w:r>
        <w:t>t trí v</w:t>
      </w:r>
      <w:r>
        <w:t>ớ</w:t>
      </w:r>
      <w:r>
        <w:t>i ông Marc E. Knapper, B</w:t>
      </w:r>
      <w:r>
        <w:t>ộ</w:t>
      </w:r>
      <w:r>
        <w:t xml:space="preserve"> trư</w:t>
      </w:r>
      <w:r>
        <w:t>ở</w:t>
      </w:r>
      <w:r>
        <w:t>ng Lê Minh Hoan nói các nông s</w:t>
      </w:r>
      <w:r>
        <w:t>ả</w:t>
      </w:r>
      <w:r>
        <w:t>n Hoa K</w:t>
      </w:r>
      <w:r>
        <w:t>ỳ</w:t>
      </w:r>
      <w:r>
        <w:t xml:space="preserve"> xu</w:t>
      </w:r>
      <w:r>
        <w:t>ấ</w:t>
      </w:r>
      <w:r>
        <w:t>t kh</w:t>
      </w:r>
      <w:r>
        <w:t>ẩ</w:t>
      </w:r>
      <w:r>
        <w:t>u sang Vi</w:t>
      </w:r>
      <w:r>
        <w:t>ệ</w:t>
      </w:r>
      <w:r>
        <w:t>t Nam có th</w:t>
      </w:r>
      <w:r>
        <w:t>ứ</w:t>
      </w:r>
      <w:r>
        <w:t xml:space="preserve"> h</w:t>
      </w:r>
      <w:r>
        <w:t>ạ</w:t>
      </w:r>
      <w:r>
        <w:t>ng cao nên 2 bên s</w:t>
      </w:r>
      <w:r>
        <w:t>ẽ</w:t>
      </w:r>
      <w:r>
        <w:t xml:space="preserve"> ti</w:t>
      </w:r>
      <w:r>
        <w:t>ế</w:t>
      </w:r>
      <w:r>
        <w:t>p t</w:t>
      </w:r>
      <w:r>
        <w:t>ụ</w:t>
      </w:r>
      <w:r>
        <w:t>c làm vi</w:t>
      </w:r>
      <w:r>
        <w:t>ệ</w:t>
      </w:r>
      <w:r>
        <w:t>c đ</w:t>
      </w:r>
      <w:r>
        <w:t>ể</w:t>
      </w:r>
      <w:r>
        <w:t xml:space="preserve"> gi</w:t>
      </w:r>
      <w:r>
        <w:t>ữ</w:t>
      </w:r>
      <w:r>
        <w:t xml:space="preserve"> đư</w:t>
      </w:r>
      <w:r>
        <w:t>ợ</w:t>
      </w:r>
      <w:r>
        <w:t>c s</w:t>
      </w:r>
      <w:r>
        <w:t>ự</w:t>
      </w:r>
      <w:r>
        <w:t xml:space="preserve"> thông su</w:t>
      </w:r>
      <w:r>
        <w:t>ố</w:t>
      </w:r>
      <w:r>
        <w:t>t trong giao thương và hy v</w:t>
      </w:r>
      <w:r>
        <w:t>ọ</w:t>
      </w:r>
      <w:r>
        <w:t>ng phía Hoa K</w:t>
      </w:r>
      <w:r>
        <w:t>ỳ</w:t>
      </w:r>
      <w:r>
        <w:t xml:space="preserve"> s</w:t>
      </w:r>
      <w:r>
        <w:t>ẽ</w:t>
      </w:r>
      <w:r>
        <w:t xml:space="preserve"> m</w:t>
      </w:r>
      <w:r>
        <w:t>ở</w:t>
      </w:r>
      <w:r>
        <w:t xml:space="preserve"> c</w:t>
      </w:r>
      <w:r>
        <w:t>ử</w:t>
      </w:r>
      <w:r>
        <w:t>a th</w:t>
      </w:r>
      <w:r>
        <w:t>ị</w:t>
      </w:r>
      <w:r>
        <w:t xml:space="preserve"> trư</w:t>
      </w:r>
      <w:r>
        <w:t>ờ</w:t>
      </w:r>
      <w:r>
        <w:t>ng cho trái bư</w:t>
      </w:r>
      <w:r>
        <w:t>ở</w:t>
      </w:r>
      <w:r>
        <w:t>i c</w:t>
      </w:r>
      <w:r>
        <w:t>ủ</w:t>
      </w:r>
      <w:r>
        <w:t>a Vi</w:t>
      </w:r>
      <w:r>
        <w:t>ệ</w:t>
      </w:r>
      <w:r>
        <w:t>t Nam.Bên c</w:t>
      </w:r>
      <w:r>
        <w:t>ạ</w:t>
      </w:r>
      <w:r>
        <w:t>nh đó, B</w:t>
      </w:r>
      <w:r>
        <w:t>ộ</w:t>
      </w:r>
      <w:r>
        <w:t xml:space="preserve"> trư</w:t>
      </w:r>
      <w:r>
        <w:t>ở</w:t>
      </w:r>
      <w:r>
        <w:t>ng cũ</w:t>
      </w:r>
      <w:r>
        <w:t>ng đ</w:t>
      </w:r>
      <w:r>
        <w:t>ề</w:t>
      </w:r>
      <w:r>
        <w:t xml:space="preserve"> ngh</w:t>
      </w:r>
      <w:r>
        <w:t>ị</w:t>
      </w:r>
      <w:r>
        <w:t xml:space="preserve"> Hoa K</w:t>
      </w:r>
      <w:r>
        <w:t>ỳ</w:t>
      </w:r>
      <w:r>
        <w:t xml:space="preserve"> h</w:t>
      </w:r>
      <w:r>
        <w:t>ỗ</w:t>
      </w:r>
      <w:r>
        <w:t xml:space="preserve"> tr</w:t>
      </w:r>
      <w:r>
        <w:t>ợ</w:t>
      </w:r>
      <w:r>
        <w:t xml:space="preserve"> Vi</w:t>
      </w:r>
      <w:r>
        <w:t>ệ</w:t>
      </w:r>
      <w:r>
        <w:t>t Nam các d</w:t>
      </w:r>
      <w:r>
        <w:t>ự</w:t>
      </w:r>
      <w:r>
        <w:t xml:space="preserve"> án v</w:t>
      </w:r>
      <w:r>
        <w:t>ề</w:t>
      </w:r>
      <w:r>
        <w:t xml:space="preserve"> công ngh</w:t>
      </w:r>
      <w:r>
        <w:t>ệ</w:t>
      </w:r>
      <w:r>
        <w:t xml:space="preserve"> b</w:t>
      </w:r>
      <w:r>
        <w:t>ả</w:t>
      </w:r>
      <w:r>
        <w:t>o qu</w:t>
      </w:r>
      <w:r>
        <w:t>ả</w:t>
      </w:r>
      <w:r>
        <w:t>n đ</w:t>
      </w:r>
      <w:r>
        <w:t>ể</w:t>
      </w:r>
      <w:r>
        <w:t xml:space="preserve"> đ</w:t>
      </w:r>
      <w:r>
        <w:t>ả</w:t>
      </w:r>
      <w:r>
        <w:t>m b</w:t>
      </w:r>
      <w:r>
        <w:t>ả</w:t>
      </w:r>
      <w:r>
        <w:t>o tiêu chu</w:t>
      </w:r>
      <w:r>
        <w:t>ẩ</w:t>
      </w:r>
      <w:r>
        <w:t>n ch</w:t>
      </w:r>
      <w:r>
        <w:t>ấ</w:t>
      </w:r>
      <w:r>
        <w:t>t lư</w:t>
      </w:r>
      <w:r>
        <w:t>ợ</w:t>
      </w:r>
      <w:r>
        <w:t>ng, t</w:t>
      </w:r>
      <w:r>
        <w:t>ừ</w:t>
      </w:r>
      <w:r>
        <w:t xml:space="preserve"> đó có th</w:t>
      </w:r>
      <w:r>
        <w:t>ể</w:t>
      </w:r>
      <w:r>
        <w:t xml:space="preserve"> ti</w:t>
      </w:r>
      <w:r>
        <w:t>ế</w:t>
      </w:r>
      <w:r>
        <w:t>p c</w:t>
      </w:r>
      <w:r>
        <w:t>ậ</w:t>
      </w:r>
      <w:r>
        <w:t>n sâu r</w:t>
      </w:r>
      <w:r>
        <w:t>ộ</w:t>
      </w:r>
      <w:r>
        <w:t>ng hơn đ</w:t>
      </w:r>
      <w:r>
        <w:t>ế</w:t>
      </w:r>
      <w:r>
        <w:t>n th</w:t>
      </w:r>
      <w:r>
        <w:t>ị</w:t>
      </w:r>
      <w:r>
        <w:t xml:space="preserve"> trư</w:t>
      </w:r>
      <w:r>
        <w:t>ờ</w:t>
      </w:r>
      <w:r>
        <w:t>ng Hoa K</w:t>
      </w:r>
      <w:r>
        <w:t>ỳ</w:t>
      </w:r>
      <w:r>
        <w:t>. Đ</w:t>
      </w:r>
      <w:r>
        <w:t>ạ</w:t>
      </w:r>
      <w:r>
        <w:t>i s</w:t>
      </w:r>
      <w:r>
        <w:t>ứ</w:t>
      </w:r>
      <w:r>
        <w:t xml:space="preserve"> Marc E. Knapper bày t</w:t>
      </w:r>
      <w:r>
        <w:t>ỏ</w:t>
      </w:r>
      <w:r>
        <w:t xml:space="preserve"> s</w:t>
      </w:r>
      <w:r>
        <w:t>ự</w:t>
      </w:r>
      <w:r>
        <w:t xml:space="preserve"> đ</w:t>
      </w:r>
      <w:r>
        <w:t>ồ</w:t>
      </w:r>
      <w:r>
        <w:t>ng thu</w:t>
      </w:r>
      <w:r>
        <w:t>ậ</w:t>
      </w:r>
      <w:r>
        <w:t>n v</w:t>
      </w:r>
      <w:r>
        <w:t>ớ</w:t>
      </w:r>
      <w:r>
        <w:t>i đ</w:t>
      </w:r>
      <w:r>
        <w:t>ề</w:t>
      </w:r>
      <w:r>
        <w:t xml:space="preserve"> ngh</w:t>
      </w:r>
      <w:r>
        <w:t>ị</w:t>
      </w:r>
      <w:r>
        <w:t xml:space="preserve"> này, theo ông nâng cao ch</w:t>
      </w:r>
      <w:r>
        <w:t>ấ</w:t>
      </w:r>
      <w:r>
        <w:t>t lư</w:t>
      </w:r>
      <w:r>
        <w:t>ợ</w:t>
      </w:r>
      <w:r>
        <w:t>ng nông s</w:t>
      </w:r>
      <w:r>
        <w:t>ả</w:t>
      </w:r>
      <w:r>
        <w:t>n</w:t>
      </w:r>
      <w:r>
        <w:t xml:space="preserve"> không ch</w:t>
      </w:r>
      <w:r>
        <w:t>ỉ</w:t>
      </w:r>
      <w:r>
        <w:t xml:space="preserve"> t</w:t>
      </w:r>
      <w:r>
        <w:t>ố</w:t>
      </w:r>
      <w:r>
        <w:t>t cho Vi</w:t>
      </w:r>
      <w:r>
        <w:t>ệ</w:t>
      </w:r>
      <w:r>
        <w:t>t Nam mà còn đem l</w:t>
      </w:r>
      <w:r>
        <w:t>ạ</w:t>
      </w:r>
      <w:r>
        <w:t>i l</w:t>
      </w:r>
      <w:r>
        <w:t>ạ</w:t>
      </w:r>
      <w:r>
        <w:t>i ích cho th</w:t>
      </w:r>
      <w:r>
        <w:t>ị</w:t>
      </w:r>
      <w:r>
        <w:t xml:space="preserve"> trư</w:t>
      </w:r>
      <w:r>
        <w:t>ờ</w:t>
      </w:r>
      <w:r>
        <w:t>ng Hoa K</w:t>
      </w:r>
      <w:r>
        <w:t>ỳ</w:t>
      </w:r>
      <w:r>
        <w:t>.“V</w:t>
      </w:r>
      <w:r>
        <w:t>ề</w:t>
      </w:r>
      <w:r>
        <w:t xml:space="preserve"> trái bư</w:t>
      </w:r>
      <w:r>
        <w:t>ở</w:t>
      </w:r>
      <w:r>
        <w:t>i Vi</w:t>
      </w:r>
      <w:r>
        <w:t>ệ</w:t>
      </w:r>
      <w:r>
        <w:t>t Nam, chúng ta đã đang r</w:t>
      </w:r>
      <w:r>
        <w:t>ấ</w:t>
      </w:r>
      <w:r>
        <w:t>t g</w:t>
      </w:r>
      <w:r>
        <w:t>ầ</w:t>
      </w:r>
      <w:r>
        <w:t>n đ</w:t>
      </w:r>
      <w:r>
        <w:t>ế</w:t>
      </w:r>
      <w:r>
        <w:t>n k</w:t>
      </w:r>
      <w:r>
        <w:t>ế</w:t>
      </w:r>
      <w:r>
        <w:t>t qu</w:t>
      </w:r>
      <w:r>
        <w:t>ả</w:t>
      </w:r>
      <w:r>
        <w:t>, ngư</w:t>
      </w:r>
      <w:r>
        <w:t>ờ</w:t>
      </w:r>
      <w:r>
        <w:t>i tiêu dùng M</w:t>
      </w:r>
      <w:r>
        <w:t>ỹ</w:t>
      </w:r>
      <w:r>
        <w:t xml:space="preserve"> s</w:t>
      </w:r>
      <w:r>
        <w:t>ẽ</w:t>
      </w:r>
      <w:r>
        <w:t xml:space="preserve"> r</w:t>
      </w:r>
      <w:r>
        <w:t>ấ</w:t>
      </w:r>
      <w:r>
        <w:t>t vui n</w:t>
      </w:r>
      <w:r>
        <w:t>ế</w:t>
      </w:r>
      <w:r>
        <w:t>u đư</w:t>
      </w:r>
      <w:r>
        <w:t>ợ</w:t>
      </w:r>
      <w:r>
        <w:t>c s</w:t>
      </w:r>
      <w:r>
        <w:t>ử</w:t>
      </w:r>
      <w:r>
        <w:t xml:space="preserve"> d</w:t>
      </w:r>
      <w:r>
        <w:t>ụ</w:t>
      </w:r>
      <w:r>
        <w:t>ng s</w:t>
      </w:r>
      <w:r>
        <w:t>ả</w:t>
      </w:r>
      <w:r>
        <w:t>n ph</w:t>
      </w:r>
      <w:r>
        <w:t>ẩ</w:t>
      </w:r>
      <w:r>
        <w:t>m này”, Đ</w:t>
      </w:r>
      <w:r>
        <w:t>ạ</w:t>
      </w:r>
      <w:r>
        <w:t>i s</w:t>
      </w:r>
      <w:r>
        <w:t>ứ</w:t>
      </w:r>
      <w:r>
        <w:t xml:space="preserve"> cho bi</w:t>
      </w:r>
      <w:r>
        <w:t>ế</w:t>
      </w:r>
      <w:r>
        <w:t>t thêm.Đ</w:t>
      </w:r>
      <w:r>
        <w:t>ạ</w:t>
      </w:r>
      <w:r>
        <w:t>i s</w:t>
      </w:r>
      <w:r>
        <w:t>ứ</w:t>
      </w:r>
      <w:r>
        <w:t xml:space="preserve"> Marc E. Knapper nói: "Hoa K</w:t>
      </w:r>
      <w:r>
        <w:t>ỳ</w:t>
      </w:r>
      <w:r>
        <w:t xml:space="preserve"> đá</w:t>
      </w:r>
      <w:r>
        <w:t>nh giá r</w:t>
      </w:r>
      <w:r>
        <w:t>ấ</w:t>
      </w:r>
      <w:r>
        <w:t>t cao các cam k</w:t>
      </w:r>
      <w:r>
        <w:t>ế</w:t>
      </w:r>
      <w:r>
        <w:t>t m</w:t>
      </w:r>
      <w:r>
        <w:t>ạ</w:t>
      </w:r>
      <w:r>
        <w:t>nh m</w:t>
      </w:r>
      <w:r>
        <w:t>ẽ</w:t>
      </w:r>
      <w:r>
        <w:t xml:space="preserve"> c</w:t>
      </w:r>
      <w:r>
        <w:t>ủ</w:t>
      </w:r>
      <w:r>
        <w:t>a Vi</w:t>
      </w:r>
      <w:r>
        <w:t>ệ</w:t>
      </w:r>
      <w:r>
        <w:t>t Nam v</w:t>
      </w:r>
      <w:r>
        <w:t>ớ</w:t>
      </w:r>
      <w:r>
        <w:t>i m</w:t>
      </w:r>
      <w:r>
        <w:t>ụ</w:t>
      </w:r>
      <w:r>
        <w:t>c tiêu có phát th</w:t>
      </w:r>
      <w:r>
        <w:t>ả</w:t>
      </w:r>
      <w:r>
        <w:t>i ròng b</w:t>
      </w:r>
      <w:r>
        <w:t>ằ</w:t>
      </w:r>
      <w:r>
        <w:t>ng 0 vào năm 2050, Vi</w:t>
      </w:r>
      <w:r>
        <w:t>ệ</w:t>
      </w:r>
      <w:r>
        <w:t>t Nam đã tích c</w:t>
      </w:r>
      <w:r>
        <w:t>ự</w:t>
      </w:r>
      <w:r>
        <w:t>c tham gia các sáng ki</w:t>
      </w:r>
      <w:r>
        <w:t>ế</w:t>
      </w:r>
      <w:r>
        <w:t>n c</w:t>
      </w:r>
      <w:r>
        <w:t>ủ</w:t>
      </w:r>
      <w:r>
        <w:t>a Hoa K</w:t>
      </w:r>
      <w:r>
        <w:t>ỳ</w:t>
      </w:r>
      <w:r>
        <w:t xml:space="preserve"> v</w:t>
      </w:r>
      <w:r>
        <w:t>ề</w:t>
      </w:r>
      <w:r>
        <w:t xml:space="preserve"> b</w:t>
      </w:r>
      <w:r>
        <w:t>ả</w:t>
      </w:r>
      <w:r>
        <w:t>o v</w:t>
      </w:r>
      <w:r>
        <w:t>ệ</w:t>
      </w:r>
      <w:r>
        <w:t xml:space="preserve"> môi trư</w:t>
      </w:r>
      <w:r>
        <w:t>ờ</w:t>
      </w:r>
      <w:r>
        <w:t>ng và gi</w:t>
      </w:r>
      <w:r>
        <w:t>ả</w:t>
      </w:r>
      <w:r>
        <w:t>m phát th</w:t>
      </w:r>
      <w:r>
        <w:t>ả</w:t>
      </w:r>
      <w:r>
        <w:t>i khí nhà kính".B</w:t>
      </w:r>
      <w:r>
        <w:t>ộ</w:t>
      </w:r>
      <w:r>
        <w:t xml:space="preserve"> trư</w:t>
      </w:r>
      <w:r>
        <w:t>ở</w:t>
      </w:r>
      <w:r>
        <w:t>ng Lê Minh Hoan cũng đ</w:t>
      </w:r>
      <w:r>
        <w:t>ề</w:t>
      </w:r>
      <w:r>
        <w:t xml:space="preserve"> c</w:t>
      </w:r>
      <w:r>
        <w:t>ậ</w:t>
      </w:r>
      <w:r>
        <w:t>p đ</w:t>
      </w:r>
      <w:r>
        <w:t>ế</w:t>
      </w:r>
      <w:r>
        <w:t>n v</w:t>
      </w:r>
      <w:r>
        <w:t>ấ</w:t>
      </w:r>
      <w:r>
        <w:t>n đ</w:t>
      </w:r>
      <w:r>
        <w:t>ề</w:t>
      </w:r>
      <w:r>
        <w:t xml:space="preserve"> kh</w:t>
      </w:r>
      <w:r>
        <w:t>ắ</w:t>
      </w:r>
      <w:r>
        <w:t>c ph</w:t>
      </w:r>
      <w:r>
        <w:t>ụ</w:t>
      </w:r>
      <w:r>
        <w:t>c th</w:t>
      </w:r>
      <w:r>
        <w:t>ẻ</w:t>
      </w:r>
      <w:r>
        <w:t xml:space="preserve"> vàng IUU. Đ</w:t>
      </w:r>
      <w:r>
        <w:t>ạ</w:t>
      </w:r>
      <w:r>
        <w:t>i s</w:t>
      </w:r>
      <w:r>
        <w:t>ứ</w:t>
      </w:r>
      <w:r>
        <w:t xml:space="preserve"> Marc cho bi</w:t>
      </w:r>
      <w:r>
        <w:t>ế</w:t>
      </w:r>
      <w:r>
        <w:t>t đây là v</w:t>
      </w:r>
      <w:r>
        <w:t>ấ</w:t>
      </w:r>
      <w:r>
        <w:t>n đ</w:t>
      </w:r>
      <w:r>
        <w:t>ề</w:t>
      </w:r>
      <w:r>
        <w:t xml:space="preserve"> Hoa K</w:t>
      </w:r>
      <w:r>
        <w:t>ỳ</w:t>
      </w:r>
      <w:r>
        <w:t xml:space="preserve"> mu</w:t>
      </w:r>
      <w:r>
        <w:t>ố</w:t>
      </w:r>
      <w:r>
        <w:t>n h</w:t>
      </w:r>
      <w:r>
        <w:t>ợ</w:t>
      </w:r>
      <w:r>
        <w:t>p tác đ</w:t>
      </w:r>
      <w:r>
        <w:t>ể</w:t>
      </w:r>
      <w:r>
        <w:t xml:space="preserve"> cung c</w:t>
      </w:r>
      <w:r>
        <w:t>ấ</w:t>
      </w:r>
      <w:r>
        <w:t>p cho Chính ph</w:t>
      </w:r>
      <w:r>
        <w:t>ủ</w:t>
      </w:r>
      <w:r>
        <w:t xml:space="preserve"> Vi</w:t>
      </w:r>
      <w:r>
        <w:t>ệ</w:t>
      </w:r>
      <w:r>
        <w:t>t Nam các công c</w:t>
      </w:r>
      <w:r>
        <w:t>ụ</w:t>
      </w:r>
      <w:r>
        <w:t>, phương pháp đ</w:t>
      </w:r>
      <w:r>
        <w:t>ể</w:t>
      </w:r>
      <w:r>
        <w:t xml:space="preserve"> kh</w:t>
      </w:r>
      <w:r>
        <w:t>ắ</w:t>
      </w:r>
      <w:r>
        <w:t>c ph</w:t>
      </w:r>
      <w:r>
        <w:t>ụ</w:t>
      </w:r>
      <w:r>
        <w:t>c v</w:t>
      </w:r>
      <w:r>
        <w:t>ấ</w:t>
      </w:r>
      <w:r>
        <w:t>n đ</w:t>
      </w:r>
      <w:r>
        <w:t>ề</w:t>
      </w:r>
      <w:r>
        <w:t xml:space="preserve"> này vì nó không ch</w:t>
      </w:r>
      <w:r>
        <w:t>ỉ</w:t>
      </w:r>
      <w:r>
        <w:t xml:space="preserve"> </w:t>
      </w:r>
      <w:r>
        <w:t>ả</w:t>
      </w:r>
      <w:r>
        <w:t>nh hư</w:t>
      </w:r>
      <w:r>
        <w:t>ở</w:t>
      </w:r>
      <w:r>
        <w:t>ng đ</w:t>
      </w:r>
      <w:r>
        <w:t>ế</w:t>
      </w:r>
      <w:r>
        <w:t>n thương m</w:t>
      </w:r>
      <w:r>
        <w:t>ạ</w:t>
      </w:r>
      <w:r>
        <w:t>i mà còn là v</w:t>
      </w:r>
      <w:r>
        <w:t>ấ</w:t>
      </w:r>
      <w:r>
        <w:t>n đ</w:t>
      </w:r>
      <w:r>
        <w:t>ề</w:t>
      </w:r>
      <w:r>
        <w:t xml:space="preserve"> môi trư</w:t>
      </w:r>
      <w:r>
        <w:t>ờ</w:t>
      </w:r>
      <w:r>
        <w:t>ng.Ngoài ra, B</w:t>
      </w:r>
      <w:r>
        <w:t>ộ</w:t>
      </w:r>
      <w:r>
        <w:t xml:space="preserve"> trư</w:t>
      </w:r>
      <w:r>
        <w:t>ở</w:t>
      </w:r>
      <w:r>
        <w:t>ng và Đ</w:t>
      </w:r>
      <w:r>
        <w:t>ạ</w:t>
      </w:r>
      <w:r>
        <w:t>i</w:t>
      </w:r>
      <w:r>
        <w:t xml:space="preserve"> s</w:t>
      </w:r>
      <w:r>
        <w:t>ứ</w:t>
      </w:r>
      <w:r>
        <w:t xml:space="preserve"> cũng th</w:t>
      </w:r>
      <w:r>
        <w:t>ố</w:t>
      </w:r>
      <w:r>
        <w:t>ng nh</w:t>
      </w:r>
      <w:r>
        <w:t>ấ</w:t>
      </w:r>
      <w:r>
        <w:t>t v</w:t>
      </w:r>
      <w:r>
        <w:t>ề</w:t>
      </w:r>
      <w:r>
        <w:t xml:space="preserve"> vi</w:t>
      </w:r>
      <w:r>
        <w:t>ệ</w:t>
      </w:r>
      <w:r>
        <w:t>c đ</w:t>
      </w:r>
      <w:r>
        <w:t>ẩ</w:t>
      </w:r>
      <w:r>
        <w:t>y m</w:t>
      </w:r>
      <w:r>
        <w:t>ạ</w:t>
      </w:r>
      <w:r>
        <w:t>nh h</w:t>
      </w:r>
      <w:r>
        <w:t>ợ</w:t>
      </w:r>
      <w:r>
        <w:t>p tác đ</w:t>
      </w:r>
      <w:r>
        <w:t>ể</w:t>
      </w:r>
      <w:r>
        <w:t xml:space="preserve"> có th</w:t>
      </w:r>
      <w:r>
        <w:t>ể</w:t>
      </w:r>
      <w:r>
        <w:t xml:space="preserve"> cho ra đ</w:t>
      </w:r>
      <w:r>
        <w:t>ờ</w:t>
      </w:r>
      <w:r>
        <w:t>i đư</w:t>
      </w:r>
      <w:r>
        <w:t>ợ</w:t>
      </w:r>
      <w:r>
        <w:t>c vaccine v</w:t>
      </w:r>
      <w:r>
        <w:t>ề</w:t>
      </w:r>
      <w:r>
        <w:t xml:space="preserve"> D</w:t>
      </w:r>
      <w:r>
        <w:t>ị</w:t>
      </w:r>
      <w:r>
        <w:t>ch t</w:t>
      </w:r>
      <w:r>
        <w:t>ả</w:t>
      </w:r>
      <w:r>
        <w:t xml:space="preserve"> l</w:t>
      </w:r>
      <w:r>
        <w:t>ợ</w:t>
      </w:r>
      <w:r>
        <w:t xml:space="preserve">n châu Phi. </w:t>
      </w:r>
    </w:p>
    <w:p w:rsidR="00BD4C21" w:rsidRDefault="00AF0A93">
      <w:r>
        <w:t>https://vneconomy.vn//anh-phat-hien-bien-chung-virus-moi-omicron-xe.htm</w:t>
      </w:r>
    </w:p>
    <w:p w:rsidR="00BD4C21" w:rsidRDefault="00AF0A93">
      <w:r>
        <w:t xml:space="preserve"> 15:56 07/04/2022 Anh phát hi</w:t>
      </w:r>
      <w:r>
        <w:t>ệ</w:t>
      </w:r>
      <w:r>
        <w:t>n bi</w:t>
      </w:r>
      <w:r>
        <w:t>ế</w:t>
      </w:r>
      <w:r>
        <w:t>n ch</w:t>
      </w:r>
      <w:r>
        <w:t>ủ</w:t>
      </w:r>
      <w:r>
        <w:t>ng virus m</w:t>
      </w:r>
      <w:r>
        <w:t>ớ</w:t>
      </w:r>
      <w:r>
        <w:t>i Omicron XE   Phương Linh -      Vương qu</w:t>
      </w:r>
      <w:r>
        <w:t>ố</w:t>
      </w:r>
      <w:r>
        <w:t>c Anh v</w:t>
      </w:r>
      <w:r>
        <w:t>ừ</w:t>
      </w:r>
      <w:r>
        <w:t>a phát hi</w:t>
      </w:r>
      <w:r>
        <w:t>ệ</w:t>
      </w:r>
      <w:r>
        <w:t>n m</w:t>
      </w:r>
      <w:r>
        <w:t>ộ</w:t>
      </w:r>
      <w:r>
        <w:t>t bi</w:t>
      </w:r>
      <w:r>
        <w:t>ế</w:t>
      </w:r>
      <w:r>
        <w:t>n ch</w:t>
      </w:r>
      <w:r>
        <w:t>ủ</w:t>
      </w:r>
      <w:r>
        <w:t>ng ph</w:t>
      </w:r>
      <w:r>
        <w:t>ụ</w:t>
      </w:r>
      <w:r>
        <w:t xml:space="preserve"> c</w:t>
      </w:r>
      <w:r>
        <w:t>ủ</w:t>
      </w:r>
      <w:r>
        <w:t>a Omicron trong b</w:t>
      </w:r>
      <w:r>
        <w:t>ố</w:t>
      </w:r>
      <w:r>
        <w:t>i c</w:t>
      </w:r>
      <w:r>
        <w:t>ả</w:t>
      </w:r>
      <w:r>
        <w:t>nh qu</w:t>
      </w:r>
      <w:r>
        <w:t>ố</w:t>
      </w:r>
      <w:r>
        <w:t>c gia này đ</w:t>
      </w:r>
      <w:r>
        <w:t>ố</w:t>
      </w:r>
      <w:r>
        <w:t>i m</w:t>
      </w:r>
      <w:r>
        <w:t>ặ</w:t>
      </w:r>
      <w:r>
        <w:t>t v</w:t>
      </w:r>
      <w:r>
        <w:t>ớ</w:t>
      </w:r>
      <w:r>
        <w:t>i làn sóng lây nhi</w:t>
      </w:r>
      <w:r>
        <w:t>ễ</w:t>
      </w:r>
      <w:r>
        <w:t>m và nh</w:t>
      </w:r>
      <w:r>
        <w:t>ậ</w:t>
      </w:r>
      <w:r>
        <w:t>p vi</w:t>
      </w:r>
      <w:r>
        <w:t>ệ</w:t>
      </w:r>
      <w:r>
        <w:t>n m</w:t>
      </w:r>
      <w:r>
        <w:t>ớ</w:t>
      </w:r>
      <w:r>
        <w:t>i vì Covid-19...   Tính t</w:t>
      </w:r>
      <w:r>
        <w:t>ớ</w:t>
      </w:r>
      <w:r>
        <w:t>i ngày 26/3</w:t>
      </w:r>
      <w:r>
        <w:t>, Anh đã ghi nh</w:t>
      </w:r>
      <w:r>
        <w:t>ậ</w:t>
      </w:r>
      <w:r>
        <w:t>n 4,9 tri</w:t>
      </w:r>
      <w:r>
        <w:t>ệ</w:t>
      </w:r>
      <w:r>
        <w:t>u ca Covid-19, tương đương t</w:t>
      </w:r>
      <w:r>
        <w:t>ỷ</w:t>
      </w:r>
      <w:r>
        <w:t xml:space="preserve"> l</w:t>
      </w:r>
      <w:r>
        <w:t>ệ</w:t>
      </w:r>
      <w:r>
        <w:t xml:space="preserve"> 1:13 trong dân s</w:t>
      </w:r>
      <w:r>
        <w:t>ố</w:t>
      </w:r>
      <w:r>
        <w:t xml:space="preserve"> - </w:t>
      </w:r>
      <w:r>
        <w:t>Ả</w:t>
      </w:r>
      <w:r>
        <w:t xml:space="preserve">nh: Getty Images  </w:t>
      </w:r>
    </w:p>
    <w:p w:rsidR="00BD4C21" w:rsidRDefault="00AF0A93">
      <w:r>
        <w:t xml:space="preserve"> Có tên g</w:t>
      </w:r>
      <w:r>
        <w:t>ọ</w:t>
      </w:r>
      <w:r>
        <w:t>i Omicron XE, bi</w:t>
      </w:r>
      <w:r>
        <w:t>ế</w:t>
      </w:r>
      <w:r>
        <w:t>n ch</w:t>
      </w:r>
      <w:r>
        <w:t>ủ</w:t>
      </w:r>
      <w:r>
        <w:t>ng m</w:t>
      </w:r>
      <w:r>
        <w:t>ớ</w:t>
      </w:r>
      <w:r>
        <w:t>i này đ</w:t>
      </w:r>
      <w:r>
        <w:t>ế</w:t>
      </w:r>
      <w:r>
        <w:t>n nay đã đư</w:t>
      </w:r>
      <w:r>
        <w:t>ợ</w:t>
      </w:r>
      <w:r>
        <w:t>c phát hi</w:t>
      </w:r>
      <w:r>
        <w:t>ệ</w:t>
      </w:r>
      <w:r>
        <w:t xml:space="preserve">n </w:t>
      </w:r>
      <w:r>
        <w:t>ở</w:t>
      </w:r>
      <w:r>
        <w:t xml:space="preserve"> 637 b</w:t>
      </w:r>
      <w:r>
        <w:t>ệ</w:t>
      </w:r>
      <w:r>
        <w:t>nh nhân trên toàn Vương qu</w:t>
      </w:r>
      <w:r>
        <w:t>ố</w:t>
      </w:r>
      <w:r>
        <w:t>c Anh, theo d</w:t>
      </w:r>
      <w:r>
        <w:t>ữ</w:t>
      </w:r>
      <w:r>
        <w:t xml:space="preserve"> li</w:t>
      </w:r>
      <w:r>
        <w:t>ệ</w:t>
      </w:r>
      <w:r>
        <w:t>u m</w:t>
      </w:r>
      <w:r>
        <w:t>ớ</w:t>
      </w:r>
      <w:r>
        <w:t>i nh</w:t>
      </w:r>
      <w:r>
        <w:t>ấ</w:t>
      </w:r>
      <w:r>
        <w:t>t t</w:t>
      </w:r>
      <w:r>
        <w:t>ừ</w:t>
      </w:r>
      <w:r>
        <w:t xml:space="preserve"> Cơ quan An ninh Y t</w:t>
      </w:r>
      <w:r>
        <w:t>ế</w:t>
      </w:r>
      <w:r>
        <w:t xml:space="preserve"> </w:t>
      </w:r>
      <w:r>
        <w:t>Anh (UKHSA). Cơ quan này cho bi</w:t>
      </w:r>
      <w:r>
        <w:t>ế</w:t>
      </w:r>
      <w:r>
        <w:t>t hi</w:t>
      </w:r>
      <w:r>
        <w:t>ệ</w:t>
      </w:r>
      <w:r>
        <w:t>n chưa có đ</w:t>
      </w:r>
      <w:r>
        <w:t>ủ</w:t>
      </w:r>
      <w:r>
        <w:t xml:space="preserve"> b</w:t>
      </w:r>
      <w:r>
        <w:t>ằ</w:t>
      </w:r>
      <w:r>
        <w:t>ng ch</w:t>
      </w:r>
      <w:r>
        <w:t>ứ</w:t>
      </w:r>
      <w:r>
        <w:t>ng đ</w:t>
      </w:r>
      <w:r>
        <w:t>ể</w:t>
      </w:r>
      <w:r>
        <w:t xml:space="preserve"> k</w:t>
      </w:r>
      <w:r>
        <w:t>ế</w:t>
      </w:r>
      <w:r>
        <w:t>t lu</w:t>
      </w:r>
      <w:r>
        <w:t>ậ</w:t>
      </w:r>
      <w:r>
        <w:t>n kh</w:t>
      </w:r>
      <w:r>
        <w:t>ả</w:t>
      </w:r>
      <w:r>
        <w:t xml:space="preserve"> năng lây lan hay m</w:t>
      </w:r>
      <w:r>
        <w:t>ứ</w:t>
      </w:r>
      <w:r>
        <w:t>c đ</w:t>
      </w:r>
      <w:r>
        <w:t>ộ</w:t>
      </w:r>
      <w:r>
        <w:t xml:space="preserve"> gây b</w:t>
      </w:r>
      <w:r>
        <w:t>ệ</w:t>
      </w:r>
      <w:r>
        <w:t>nh n</w:t>
      </w:r>
      <w:r>
        <w:t>ặ</w:t>
      </w:r>
      <w:r>
        <w:t>ng c</w:t>
      </w:r>
      <w:r>
        <w:t>ủ</w:t>
      </w:r>
      <w:r>
        <w:t>a bi</w:t>
      </w:r>
      <w:r>
        <w:t>ế</w:t>
      </w:r>
      <w:r>
        <w:t>n ch</w:t>
      </w:r>
      <w:r>
        <w:t>ủ</w:t>
      </w:r>
      <w:r>
        <w:t>ng này.XE là s</w:t>
      </w:r>
      <w:r>
        <w:t>ự</w:t>
      </w:r>
      <w:r>
        <w:t xml:space="preserve"> k</w:t>
      </w:r>
      <w:r>
        <w:t>ế</w:t>
      </w:r>
      <w:r>
        <w:t>t h</w:t>
      </w:r>
      <w:r>
        <w:t>ợ</w:t>
      </w:r>
      <w:r>
        <w:t>p c</w:t>
      </w:r>
      <w:r>
        <w:t>ủ</w:t>
      </w:r>
      <w:r>
        <w:t>a bi</w:t>
      </w:r>
      <w:r>
        <w:t>ế</w:t>
      </w:r>
      <w:r>
        <w:t>n ch</w:t>
      </w:r>
      <w:r>
        <w:t>ủ</w:t>
      </w:r>
      <w:r>
        <w:t>ng Omicron BA.1 – đư</w:t>
      </w:r>
      <w:r>
        <w:t>ợ</w:t>
      </w:r>
      <w:r>
        <w:t>c phát hi</w:t>
      </w:r>
      <w:r>
        <w:t>ệ</w:t>
      </w:r>
      <w:r>
        <w:t>n vào cu</w:t>
      </w:r>
      <w:r>
        <w:t>ố</w:t>
      </w:r>
      <w:r>
        <w:t>i năm 2021, và bi</w:t>
      </w:r>
      <w:r>
        <w:t>ế</w:t>
      </w:r>
      <w:r>
        <w:t>n ch</w:t>
      </w:r>
      <w:r>
        <w:t>ủ</w:t>
      </w:r>
      <w:r>
        <w:t>ng ph</w:t>
      </w:r>
      <w:r>
        <w:t>ụ</w:t>
      </w:r>
      <w:r>
        <w:t xml:space="preserve"> m</w:t>
      </w:r>
      <w:r>
        <w:t>ớ</w:t>
      </w:r>
      <w:r>
        <w:t>i hơn có tên BA.2 – h</w:t>
      </w:r>
      <w:r>
        <w:t>i</w:t>
      </w:r>
      <w:r>
        <w:t>ệ</w:t>
      </w:r>
      <w:r>
        <w:t>n là bi</w:t>
      </w:r>
      <w:r>
        <w:t>ế</w:t>
      </w:r>
      <w:r>
        <w:t>n ch</w:t>
      </w:r>
      <w:r>
        <w:t>ủ</w:t>
      </w:r>
      <w:r>
        <w:t>ng ch</w:t>
      </w:r>
      <w:r>
        <w:t>ủ</w:t>
      </w:r>
      <w:r>
        <w:t xml:space="preserve"> đ</w:t>
      </w:r>
      <w:r>
        <w:t>ạ</w:t>
      </w:r>
      <w:r>
        <w:t>o t</w:t>
      </w:r>
      <w:r>
        <w:t>ạ</w:t>
      </w:r>
      <w:r>
        <w:t>i Anh.Theo các nhà khoa h</w:t>
      </w:r>
      <w:r>
        <w:t>ọ</w:t>
      </w:r>
      <w:r>
        <w:t>c, XE là m</w:t>
      </w:r>
      <w:r>
        <w:t>ộ</w:t>
      </w:r>
      <w:r>
        <w:t>t d</w:t>
      </w:r>
      <w:r>
        <w:t>ạ</w:t>
      </w:r>
      <w:r>
        <w:t>ng "tái t</w:t>
      </w:r>
      <w:r>
        <w:t>ổ</w:t>
      </w:r>
      <w:r>
        <w:t xml:space="preserve"> h</w:t>
      </w:r>
      <w:r>
        <w:t>ợ</w:t>
      </w:r>
      <w:r>
        <w:t>p", m</w:t>
      </w:r>
      <w:r>
        <w:t>ộ</w:t>
      </w:r>
      <w:r>
        <w:t>t lo</w:t>
      </w:r>
      <w:r>
        <w:t>ạ</w:t>
      </w:r>
      <w:r>
        <w:t>i bi</w:t>
      </w:r>
      <w:r>
        <w:t>ế</w:t>
      </w:r>
      <w:r>
        <w:t>n ch</w:t>
      </w:r>
      <w:r>
        <w:t>ủ</w:t>
      </w:r>
      <w:r>
        <w:t>ng có th</w:t>
      </w:r>
      <w:r>
        <w:t>ể</w:t>
      </w:r>
      <w:r>
        <w:t xml:space="preserve"> x</w:t>
      </w:r>
      <w:r>
        <w:t>ả</w:t>
      </w:r>
      <w:r>
        <w:t>y ra khi m</w:t>
      </w:r>
      <w:r>
        <w:t>ộ</w:t>
      </w:r>
      <w:r>
        <w:t>t ngư</w:t>
      </w:r>
      <w:r>
        <w:t>ờ</w:t>
      </w:r>
      <w:r>
        <w:t>i b</w:t>
      </w:r>
      <w:r>
        <w:t>ị</w:t>
      </w:r>
      <w:r>
        <w:t xml:space="preserve"> nhi</w:t>
      </w:r>
      <w:r>
        <w:t>ễ</w:t>
      </w:r>
      <w:r>
        <w:t>m hai ho</w:t>
      </w:r>
      <w:r>
        <w:t>ặ</w:t>
      </w:r>
      <w:r>
        <w:t>c nhi</w:t>
      </w:r>
      <w:r>
        <w:t>ề</w:t>
      </w:r>
      <w:r>
        <w:t>u bi</w:t>
      </w:r>
      <w:r>
        <w:t>ế</w:t>
      </w:r>
      <w:r>
        <w:t>n ch</w:t>
      </w:r>
      <w:r>
        <w:t>ủ</w:t>
      </w:r>
      <w:r>
        <w:t>ng cùng lúc, d</w:t>
      </w:r>
      <w:r>
        <w:t>ẫ</w:t>
      </w:r>
      <w:r>
        <w:t>n t</w:t>
      </w:r>
      <w:r>
        <w:t>ớ</w:t>
      </w:r>
      <w:r>
        <w:t>i s</w:t>
      </w:r>
      <w:r>
        <w:t>ự</w:t>
      </w:r>
      <w:r>
        <w:t xml:space="preserve"> pha tr</w:t>
      </w:r>
      <w:r>
        <w:t>ộ</w:t>
      </w:r>
      <w:r>
        <w:t>n v</w:t>
      </w:r>
      <w:r>
        <w:t>ậ</w:t>
      </w:r>
      <w:r>
        <w:t>t li</w:t>
      </w:r>
      <w:r>
        <w:t>ệ</w:t>
      </w:r>
      <w:r>
        <w:t>u di truy</w:t>
      </w:r>
      <w:r>
        <w:t>ề</w:t>
      </w:r>
      <w:r>
        <w:t>n c</w:t>
      </w:r>
      <w:r>
        <w:t>ủ</w:t>
      </w:r>
      <w:r>
        <w:t>a các bi</w:t>
      </w:r>
      <w:r>
        <w:t>ế</w:t>
      </w:r>
      <w:r>
        <w:t>n ch</w:t>
      </w:r>
      <w:r>
        <w:t>ủ</w:t>
      </w:r>
      <w:r>
        <w:t>ng này trong cơ th</w:t>
      </w:r>
      <w:r>
        <w:t>ể</w:t>
      </w:r>
      <w:r>
        <w:t xml:space="preserve"> b</w:t>
      </w:r>
      <w:r>
        <w:t>ệ</w:t>
      </w:r>
      <w:r>
        <w:t>nh nhân. Các bi</w:t>
      </w:r>
      <w:r>
        <w:t>ế</w:t>
      </w:r>
      <w:r>
        <w:t>n ch</w:t>
      </w:r>
      <w:r>
        <w:t>ủ</w:t>
      </w:r>
      <w:r>
        <w:t>ng tái t</w:t>
      </w:r>
      <w:r>
        <w:t>ổ</w:t>
      </w:r>
      <w:r>
        <w:t xml:space="preserve"> h</w:t>
      </w:r>
      <w:r>
        <w:t>ợ</w:t>
      </w:r>
      <w:r>
        <w:t xml:space="preserve">p như </w:t>
      </w:r>
      <w:r>
        <w:lastRenderedPageBreak/>
        <w:t>th</w:t>
      </w:r>
      <w:r>
        <w:t>ế</w:t>
      </w:r>
      <w:r>
        <w:t xml:space="preserve"> này không ph</w:t>
      </w:r>
      <w:r>
        <w:t>ả</w:t>
      </w:r>
      <w:r>
        <w:t>i lo</w:t>
      </w:r>
      <w:r>
        <w:t>ạ</w:t>
      </w:r>
      <w:r>
        <w:t>i hi</w:t>
      </w:r>
      <w:r>
        <w:t>ế</w:t>
      </w:r>
      <w:r>
        <w:t>m và đã xu</w:t>
      </w:r>
      <w:r>
        <w:t>ấ</w:t>
      </w:r>
      <w:r>
        <w:t>t hi</w:t>
      </w:r>
      <w:r>
        <w:t>ệ</w:t>
      </w:r>
      <w:r>
        <w:t>n vài l</w:t>
      </w:r>
      <w:r>
        <w:t>ầ</w:t>
      </w:r>
      <w:r>
        <w:t>n k</w:t>
      </w:r>
      <w:r>
        <w:t>ể</w:t>
      </w:r>
      <w:r>
        <w:t xml:space="preserve"> t</w:t>
      </w:r>
      <w:r>
        <w:t>ừ</w:t>
      </w:r>
      <w:r>
        <w:t xml:space="preserve"> khi đ</w:t>
      </w:r>
      <w:r>
        <w:t>ạ</w:t>
      </w:r>
      <w:r>
        <w:t>i d</w:t>
      </w:r>
      <w:r>
        <w:t>ị</w:t>
      </w:r>
      <w:r>
        <w:t>ch Covid-19 bùng phát trên toàn c</w:t>
      </w:r>
      <w:r>
        <w:t>ầ</w:t>
      </w:r>
      <w:r>
        <w:t>u năm 2020.Hi</w:t>
      </w:r>
      <w:r>
        <w:t>ệ</w:t>
      </w:r>
      <w:r>
        <w:t>n chưa có nhi</w:t>
      </w:r>
      <w:r>
        <w:t>ề</w:t>
      </w:r>
      <w:r>
        <w:t>u d</w:t>
      </w:r>
      <w:r>
        <w:t>ữ</w:t>
      </w:r>
      <w:r>
        <w:t xml:space="preserve"> li</w:t>
      </w:r>
      <w:r>
        <w:t>ệ</w:t>
      </w:r>
      <w:r>
        <w:t>u đ</w:t>
      </w:r>
      <w:r>
        <w:t>ể</w:t>
      </w:r>
      <w:r>
        <w:t xml:space="preserve"> xác đ</w:t>
      </w:r>
      <w:r>
        <w:t>ị</w:t>
      </w:r>
      <w:r>
        <w:t>nh m</w:t>
      </w:r>
      <w:r>
        <w:t>ứ</w:t>
      </w:r>
      <w:r>
        <w:t>c đ</w:t>
      </w:r>
      <w:r>
        <w:t>ộ</w:t>
      </w:r>
      <w:r>
        <w:t xml:space="preserve"> nguy hi</w:t>
      </w:r>
      <w:r>
        <w:t>ể</w:t>
      </w:r>
      <w:r>
        <w:t>m cũng như kh</w:t>
      </w:r>
      <w:r>
        <w:t>ả</w:t>
      </w:r>
      <w:r>
        <w:t xml:space="preserve"> năng “né” vaccine c</w:t>
      </w:r>
      <w:r>
        <w:t>ủ</w:t>
      </w:r>
      <w:r>
        <w:t>a XE. Tuy nhiê</w:t>
      </w:r>
      <w:r>
        <w:t>n, các phân tích ban đ</w:t>
      </w:r>
      <w:r>
        <w:t>ầ</w:t>
      </w:r>
      <w:r>
        <w:t>u nh</w:t>
      </w:r>
      <w:r>
        <w:t>ậ</w:t>
      </w:r>
      <w:r>
        <w:t>n đ</w:t>
      </w:r>
      <w:r>
        <w:t>ị</w:t>
      </w:r>
      <w:r>
        <w:t>nh bi</w:t>
      </w:r>
      <w:r>
        <w:t>ế</w:t>
      </w:r>
      <w:r>
        <w:t>n ch</w:t>
      </w:r>
      <w:r>
        <w:t>ủ</w:t>
      </w:r>
      <w:r>
        <w:t>ng này có th</w:t>
      </w:r>
      <w:r>
        <w:t>ể</w:t>
      </w:r>
      <w:r>
        <w:t xml:space="preserve"> lây lan nhanh hơn so v</w:t>
      </w:r>
      <w:r>
        <w:t>ớ</w:t>
      </w:r>
      <w:r>
        <w:t>i các bi</w:t>
      </w:r>
      <w:r>
        <w:t>ế</w:t>
      </w:r>
      <w:r>
        <w:t>n ch</w:t>
      </w:r>
      <w:r>
        <w:t>ủ</w:t>
      </w:r>
      <w:r>
        <w:t>ng trư</w:t>
      </w:r>
      <w:r>
        <w:t>ớ</w:t>
      </w:r>
      <w:r>
        <w:t>c đó.D</w:t>
      </w:r>
      <w:r>
        <w:t>ữ</w:t>
      </w:r>
      <w:r>
        <w:t xml:space="preserve"> li</w:t>
      </w:r>
      <w:r>
        <w:t>ệ</w:t>
      </w:r>
      <w:r>
        <w:t>u c</w:t>
      </w:r>
      <w:r>
        <w:t>ủ</w:t>
      </w:r>
      <w:r>
        <w:t>a UKHSA cho th</w:t>
      </w:r>
      <w:r>
        <w:t>ấ</w:t>
      </w:r>
      <w:r>
        <w:t>y t</w:t>
      </w:r>
      <w:r>
        <w:t>ố</w:t>
      </w:r>
      <w:r>
        <w:t>c đ</w:t>
      </w:r>
      <w:r>
        <w:t>ộ</w:t>
      </w:r>
      <w:r>
        <w:t xml:space="preserve"> phát tri</w:t>
      </w:r>
      <w:r>
        <w:t>ể</w:t>
      </w:r>
      <w:r>
        <w:t>n c</w:t>
      </w:r>
      <w:r>
        <w:t>ủ</w:t>
      </w:r>
      <w:r>
        <w:t>a XE là kho</w:t>
      </w:r>
      <w:r>
        <w:t>ả</w:t>
      </w:r>
      <w:r>
        <w:t>ng 9,8%, cao hơn so v</w:t>
      </w:r>
      <w:r>
        <w:t>ớ</w:t>
      </w:r>
      <w:r>
        <w:t>i BA.2, trong khi T</w:t>
      </w:r>
      <w:r>
        <w:t>ổ</w:t>
      </w:r>
      <w:r>
        <w:t xml:space="preserve"> ch</w:t>
      </w:r>
      <w:r>
        <w:t>ứ</w:t>
      </w:r>
      <w:r>
        <w:t>c Y t</w:t>
      </w:r>
      <w:r>
        <w:t>ế</w:t>
      </w:r>
      <w:r>
        <w:t xml:space="preserve"> Th</w:t>
      </w:r>
      <w:r>
        <w:t>ế</w:t>
      </w:r>
      <w:r>
        <w:t xml:space="preserve"> gi</w:t>
      </w:r>
      <w:r>
        <w:t>ớ</w:t>
      </w:r>
      <w:r>
        <w:t>i (WHO) cho r</w:t>
      </w:r>
      <w:r>
        <w:t>ằ</w:t>
      </w:r>
      <w:r>
        <w:t>ng t</w:t>
      </w:r>
      <w:r>
        <w:t>ố</w:t>
      </w:r>
      <w:r>
        <w:t>c đ</w:t>
      </w:r>
      <w:r>
        <w:t>ộ</w:t>
      </w:r>
      <w:r>
        <w:t xml:space="preserve"> này là </w:t>
      </w:r>
      <w:r>
        <w:t>10%. Các nhà qu</w:t>
      </w:r>
      <w:r>
        <w:t>ả</w:t>
      </w:r>
      <w:r>
        <w:t>n lý y t</w:t>
      </w:r>
      <w:r>
        <w:t>ế</w:t>
      </w:r>
      <w:r>
        <w:t xml:space="preserve"> Anh cho bi</w:t>
      </w:r>
      <w:r>
        <w:t>ế</w:t>
      </w:r>
      <w:r>
        <w:t>t đang ti</w:t>
      </w:r>
      <w:r>
        <w:t>ế</w:t>
      </w:r>
      <w:r>
        <w:t>p t</w:t>
      </w:r>
      <w:r>
        <w:t>ụ</w:t>
      </w:r>
      <w:r>
        <w:t>c theo dõi tình hình.“Lo</w:t>
      </w:r>
      <w:r>
        <w:t>ạ</w:t>
      </w:r>
      <w:r>
        <w:t>i tái t</w:t>
      </w:r>
      <w:r>
        <w:t>ổ</w:t>
      </w:r>
      <w:r>
        <w:t xml:space="preserve"> h</w:t>
      </w:r>
      <w:r>
        <w:t>ợ</w:t>
      </w:r>
      <w:r>
        <w:t>p đ</w:t>
      </w:r>
      <w:r>
        <w:t>ặ</w:t>
      </w:r>
      <w:r>
        <w:t>c bi</w:t>
      </w:r>
      <w:r>
        <w:t>ệ</w:t>
      </w:r>
      <w:r>
        <w:t>t này, XE, đã cho th</w:t>
      </w:r>
      <w:r>
        <w:t>ấ</w:t>
      </w:r>
      <w:r>
        <w:t>y t</w:t>
      </w:r>
      <w:r>
        <w:t>ố</w:t>
      </w:r>
      <w:r>
        <w:t>c đ</w:t>
      </w:r>
      <w:r>
        <w:t>ộ</w:t>
      </w:r>
      <w:r>
        <w:t xml:space="preserve"> tăng trư</w:t>
      </w:r>
      <w:r>
        <w:t>ở</w:t>
      </w:r>
      <w:r>
        <w:t>ng b</w:t>
      </w:r>
      <w:r>
        <w:t>ấ</w:t>
      </w:r>
      <w:r>
        <w:t>t đ</w:t>
      </w:r>
      <w:r>
        <w:t>ị</w:t>
      </w:r>
      <w:r>
        <w:t>nh và chúng tôi chưa xác đ</w:t>
      </w:r>
      <w:r>
        <w:t>ị</w:t>
      </w:r>
      <w:r>
        <w:t>nh đư</w:t>
      </w:r>
      <w:r>
        <w:t>ợ</w:t>
      </w:r>
      <w:r>
        <w:t>c nó có l</w:t>
      </w:r>
      <w:r>
        <w:t>ợ</w:t>
      </w:r>
      <w:r>
        <w:t>i th</w:t>
      </w:r>
      <w:r>
        <w:t>ế</w:t>
      </w:r>
      <w:r>
        <w:t xml:space="preserve"> tăng trư</w:t>
      </w:r>
      <w:r>
        <w:t>ở</w:t>
      </w:r>
      <w:r>
        <w:t>ng th</w:t>
      </w:r>
      <w:r>
        <w:t>ự</w:t>
      </w:r>
      <w:r>
        <w:t>c s</w:t>
      </w:r>
      <w:r>
        <w:t>ự</w:t>
      </w:r>
      <w:r>
        <w:t xml:space="preserve"> hay không. Đ</w:t>
      </w:r>
      <w:r>
        <w:t>ế</w:t>
      </w:r>
      <w:r>
        <w:t>n nay v</w:t>
      </w:r>
      <w:r>
        <w:t>ẫ</w:t>
      </w:r>
      <w:r>
        <w:t>n chưa có đ</w:t>
      </w:r>
      <w:r>
        <w:t>ủ</w:t>
      </w:r>
      <w:r>
        <w:t xml:space="preserve"> b</w:t>
      </w:r>
      <w:r>
        <w:t>ằ</w:t>
      </w:r>
      <w:r>
        <w:t>ng ch</w:t>
      </w:r>
      <w:r>
        <w:t>ứ</w:t>
      </w:r>
      <w:r>
        <w:t>n</w:t>
      </w:r>
      <w:r>
        <w:t>g đ</w:t>
      </w:r>
      <w:r>
        <w:t>ể</w:t>
      </w:r>
      <w:r>
        <w:t xml:space="preserve"> đưa ra k</w:t>
      </w:r>
      <w:r>
        <w:t>ế</w:t>
      </w:r>
      <w:r>
        <w:t>t lu</w:t>
      </w:r>
      <w:r>
        <w:t>ậ</w:t>
      </w:r>
      <w:r>
        <w:t>n v</w:t>
      </w:r>
      <w:r>
        <w:t>ề</w:t>
      </w:r>
      <w:r>
        <w:t xml:space="preserve"> kh</w:t>
      </w:r>
      <w:r>
        <w:t>ả</w:t>
      </w:r>
      <w:r>
        <w:t xml:space="preserve"> năng lây truy</w:t>
      </w:r>
      <w:r>
        <w:t>ề</w:t>
      </w:r>
      <w:r>
        <w:t>n, m</w:t>
      </w:r>
      <w:r>
        <w:t>ứ</w:t>
      </w:r>
      <w:r>
        <w:t>c đ</w:t>
      </w:r>
      <w:r>
        <w:t>ộ</w:t>
      </w:r>
      <w:r>
        <w:t xml:space="preserve"> nghiêm tr</w:t>
      </w:r>
      <w:r>
        <w:t>ọ</w:t>
      </w:r>
      <w:r>
        <w:t>ng ho</w:t>
      </w:r>
      <w:r>
        <w:t>ặ</w:t>
      </w:r>
      <w:r>
        <w:t>c hi</w:t>
      </w:r>
      <w:r>
        <w:t>ệ</w:t>
      </w:r>
      <w:r>
        <w:t>u qu</w:t>
      </w:r>
      <w:r>
        <w:t>ả</w:t>
      </w:r>
      <w:r>
        <w:t xml:space="preserve"> c</w:t>
      </w:r>
      <w:r>
        <w:t>ủ</w:t>
      </w:r>
      <w:r>
        <w:t>a vaccine đ</w:t>
      </w:r>
      <w:r>
        <w:t>ố</w:t>
      </w:r>
      <w:r>
        <w:t>i v</w:t>
      </w:r>
      <w:r>
        <w:t>ớ</w:t>
      </w:r>
      <w:r>
        <w:t>i bi</w:t>
      </w:r>
      <w:r>
        <w:t>ế</w:t>
      </w:r>
      <w:r>
        <w:t>n ch</w:t>
      </w:r>
      <w:r>
        <w:t>ủ</w:t>
      </w:r>
      <w:r>
        <w:t>ng này”, giáo sư Susan Hopkins, c</w:t>
      </w:r>
      <w:r>
        <w:t>ố</w:t>
      </w:r>
      <w:r>
        <w:t xml:space="preserve"> v</w:t>
      </w:r>
      <w:r>
        <w:t>ấ</w:t>
      </w:r>
      <w:r>
        <w:t>n y t</w:t>
      </w:r>
      <w:r>
        <w:t>ế</w:t>
      </w:r>
      <w:r>
        <w:t xml:space="preserve"> chính c</w:t>
      </w:r>
      <w:r>
        <w:t>ủ</w:t>
      </w:r>
      <w:r>
        <w:t>a UKHSA, cho bi</w:t>
      </w:r>
      <w:r>
        <w:t>ế</w:t>
      </w:r>
      <w:r>
        <w:t>t.B</w:t>
      </w:r>
      <w:r>
        <w:t>ệ</w:t>
      </w:r>
      <w:r>
        <w:t>nh nhân nhi</w:t>
      </w:r>
      <w:r>
        <w:t>ễ</w:t>
      </w:r>
      <w:r>
        <w:t>m XE đ</w:t>
      </w:r>
      <w:r>
        <w:t>ầ</w:t>
      </w:r>
      <w:r>
        <w:t>u tiên đư</w:t>
      </w:r>
      <w:r>
        <w:t>ợ</w:t>
      </w:r>
      <w:r>
        <w:t>c xác nh</w:t>
      </w:r>
      <w:r>
        <w:t>ậ</w:t>
      </w:r>
      <w:r>
        <w:t xml:space="preserve">n </w:t>
      </w:r>
      <w:r>
        <w:t>ở</w:t>
      </w:r>
      <w:r>
        <w:t xml:space="preserve"> Anh đư</w:t>
      </w:r>
      <w:r>
        <w:t>ợ</w:t>
      </w:r>
      <w:r>
        <w:t>c l</w:t>
      </w:r>
      <w:r>
        <w:t>ấ</w:t>
      </w:r>
      <w:r>
        <w:t>y m</w:t>
      </w:r>
      <w:r>
        <w:t>ẫ</w:t>
      </w:r>
      <w:r>
        <w:t xml:space="preserve">u vào ngày 19/1 năm </w:t>
      </w:r>
      <w:r>
        <w:t>nay. Đi</w:t>
      </w:r>
      <w:r>
        <w:t>ề</w:t>
      </w:r>
      <w:r>
        <w:t>u này có nghĩa là bi</w:t>
      </w:r>
      <w:r>
        <w:t>ế</w:t>
      </w:r>
      <w:r>
        <w:t>n ch</w:t>
      </w:r>
      <w:r>
        <w:t>ủ</w:t>
      </w:r>
      <w:r>
        <w:t>ng này đã lây truy</w:t>
      </w:r>
      <w:r>
        <w:t>ề</w:t>
      </w:r>
      <w:r>
        <w:t>n trong c</w:t>
      </w:r>
      <w:r>
        <w:t>ộ</w:t>
      </w:r>
      <w:r>
        <w:t>ng đ</w:t>
      </w:r>
      <w:r>
        <w:t>ồ</w:t>
      </w:r>
      <w:r>
        <w:t>ng đư</w:t>
      </w:r>
      <w:r>
        <w:t>ợ</w:t>
      </w:r>
      <w:r>
        <w:t>c vài tháng. XE cũng đã đư</w:t>
      </w:r>
      <w:r>
        <w:t>ợ</w:t>
      </w:r>
      <w:r>
        <w:t>c phát hi</w:t>
      </w:r>
      <w:r>
        <w:t>ệ</w:t>
      </w:r>
      <w:r>
        <w:t xml:space="preserve">n </w:t>
      </w:r>
      <w:r>
        <w:t>ở</w:t>
      </w:r>
      <w:r>
        <w:t xml:space="preserve"> Thái Lan.Vi</w:t>
      </w:r>
      <w:r>
        <w:t>ệ</w:t>
      </w:r>
      <w:r>
        <w:t>c này di</w:t>
      </w:r>
      <w:r>
        <w:t>ễ</w:t>
      </w:r>
      <w:r>
        <w:t>n ra trong b</w:t>
      </w:r>
      <w:r>
        <w:t>ố</w:t>
      </w:r>
      <w:r>
        <w:t>i c</w:t>
      </w:r>
      <w:r>
        <w:t>ả</w:t>
      </w:r>
      <w:r>
        <w:t>nh Anh đang ch</w:t>
      </w:r>
      <w:r>
        <w:t>ứ</w:t>
      </w:r>
      <w:r>
        <w:t>ng ki</w:t>
      </w:r>
      <w:r>
        <w:t>ế</w:t>
      </w:r>
      <w:r>
        <w:t>n làn sóng lây nhi</w:t>
      </w:r>
      <w:r>
        <w:t>ễ</w:t>
      </w:r>
      <w:r>
        <w:t>m m</w:t>
      </w:r>
      <w:r>
        <w:t>ớ</w:t>
      </w:r>
      <w:r>
        <w:t>i và s</w:t>
      </w:r>
      <w:r>
        <w:t>ố</w:t>
      </w:r>
      <w:r>
        <w:t xml:space="preserve"> ca nh</w:t>
      </w:r>
      <w:r>
        <w:t>ậ</w:t>
      </w:r>
      <w:r>
        <w:t>p vi</w:t>
      </w:r>
      <w:r>
        <w:t>ệ</w:t>
      </w:r>
      <w:r>
        <w:t>n tăng. Tuy nhiên, XE hi</w:t>
      </w:r>
      <w:r>
        <w:t>ệ</w:t>
      </w:r>
      <w:r>
        <w:t>n ch</w:t>
      </w:r>
      <w:r>
        <w:t>ỉ</w:t>
      </w:r>
      <w:r>
        <w:t xml:space="preserve"> chi</w:t>
      </w:r>
      <w:r>
        <w:t>ế</w:t>
      </w:r>
      <w:r>
        <w:t>m chư</w:t>
      </w:r>
      <w:r>
        <w:t>a t</w:t>
      </w:r>
      <w:r>
        <w:t>ớ</w:t>
      </w:r>
      <w:r>
        <w:t>i 1% t</w:t>
      </w:r>
      <w:r>
        <w:t>ổ</w:t>
      </w:r>
      <w:r>
        <w:t>ng s</w:t>
      </w:r>
      <w:r>
        <w:t>ố</w:t>
      </w:r>
      <w:r>
        <w:t xml:space="preserve"> ca nhi</w:t>
      </w:r>
      <w:r>
        <w:t>ễ</w:t>
      </w:r>
      <w:r>
        <w:t>m Covid đư</w:t>
      </w:r>
      <w:r>
        <w:t>ợ</w:t>
      </w:r>
      <w:r>
        <w:t>c gi</w:t>
      </w:r>
      <w:r>
        <w:t>ả</w:t>
      </w:r>
      <w:r>
        <w:t>i trình t</w:t>
      </w:r>
      <w:r>
        <w:t>ự</w:t>
      </w:r>
      <w:r>
        <w:t xml:space="preserve"> b</w:t>
      </w:r>
      <w:r>
        <w:t>ộ</w:t>
      </w:r>
      <w:r>
        <w:t xml:space="preserve"> gen </w:t>
      </w:r>
      <w:r>
        <w:t>ở</w:t>
      </w:r>
      <w:r>
        <w:t xml:space="preserve"> Anh.Theo Cơ quan Th</w:t>
      </w:r>
      <w:r>
        <w:t>ố</w:t>
      </w:r>
      <w:r>
        <w:t>ng kê Qu</w:t>
      </w:r>
      <w:r>
        <w:t>ố</w:t>
      </w:r>
      <w:r>
        <w:t>c gia Anh (ONS), trong tu</w:t>
      </w:r>
      <w:r>
        <w:t>ầ</w:t>
      </w:r>
      <w:r>
        <w:t>n tính t</w:t>
      </w:r>
      <w:r>
        <w:t>ớ</w:t>
      </w:r>
      <w:r>
        <w:t>i ngày 26/3, ư</w:t>
      </w:r>
      <w:r>
        <w:t>ớ</w:t>
      </w:r>
      <w:r>
        <w:t>c tính có kho</w:t>
      </w:r>
      <w:r>
        <w:t>ả</w:t>
      </w:r>
      <w:r>
        <w:t>ng 4,9 tri</w:t>
      </w:r>
      <w:r>
        <w:t>ệ</w:t>
      </w:r>
      <w:r>
        <w:t>u ngư</w:t>
      </w:r>
      <w:r>
        <w:t>ờ</w:t>
      </w:r>
      <w:r>
        <w:t xml:space="preserve">i </w:t>
      </w:r>
      <w:r>
        <w:t>ở</w:t>
      </w:r>
      <w:r>
        <w:t xml:space="preserve"> Anh đang nhi</w:t>
      </w:r>
      <w:r>
        <w:t>ễ</w:t>
      </w:r>
      <w:r>
        <w:t>m Covid-19, chi</w:t>
      </w:r>
      <w:r>
        <w:t>ế</w:t>
      </w:r>
      <w:r>
        <w:t>m t</w:t>
      </w:r>
      <w:r>
        <w:t>ỷ</w:t>
      </w:r>
      <w:r>
        <w:t xml:space="preserve"> l</w:t>
      </w:r>
      <w:r>
        <w:t>ệ</w:t>
      </w:r>
      <w:r>
        <w:t xml:space="preserve"> 1:13 trong dân s</w:t>
      </w:r>
      <w:r>
        <w:t>ố</w:t>
      </w:r>
      <w:r>
        <w:t xml:space="preserve"> nư</w:t>
      </w:r>
      <w:r>
        <w:t>ớ</w:t>
      </w:r>
      <w:r>
        <w:t>c này. Đây là con s</w:t>
      </w:r>
      <w:r>
        <w:t>ố</w:t>
      </w:r>
      <w:r>
        <w:t xml:space="preserve"> k</w:t>
      </w:r>
      <w:r>
        <w:t>ỷ</w:t>
      </w:r>
      <w:r>
        <w:t xml:space="preserve"> </w:t>
      </w:r>
      <w:r>
        <w:t>l</w:t>
      </w:r>
      <w:r>
        <w:t>ụ</w:t>
      </w:r>
      <w:r>
        <w:t>c k</w:t>
      </w:r>
      <w:r>
        <w:t>ể</w:t>
      </w:r>
      <w:r>
        <w:t xml:space="preserve"> t</w:t>
      </w:r>
      <w:r>
        <w:t>ừ</w:t>
      </w:r>
      <w:r>
        <w:t xml:space="preserve"> khi kh</w:t>
      </w:r>
      <w:r>
        <w:t>ả</w:t>
      </w:r>
      <w:r>
        <w:t>o sát đư</w:t>
      </w:r>
      <w:r>
        <w:t>ợ</w:t>
      </w:r>
      <w:r>
        <w:t>c b</w:t>
      </w:r>
      <w:r>
        <w:t>ắ</w:t>
      </w:r>
      <w:r>
        <w:t>t đ</w:t>
      </w:r>
      <w:r>
        <w:t>ầ</w:t>
      </w:r>
      <w:r>
        <w:t>u vào tháng 4/2020. Trong khi đó, s</w:t>
      </w:r>
      <w:r>
        <w:t>ố</w:t>
      </w:r>
      <w:r>
        <w:t xml:space="preserve"> ca nh</w:t>
      </w:r>
      <w:r>
        <w:t>ậ</w:t>
      </w:r>
      <w:r>
        <w:t>p vi</w:t>
      </w:r>
      <w:r>
        <w:t>ệ</w:t>
      </w:r>
      <w:r>
        <w:t>n vì Covid cũng tăng hơn 7% trong tu</w:t>
      </w:r>
      <w:r>
        <w:t>ầ</w:t>
      </w:r>
      <w:r>
        <w:t>n trư</w:t>
      </w:r>
      <w:r>
        <w:t>ớ</w:t>
      </w:r>
      <w:r>
        <w:t>c lên 16.500 ngư</w:t>
      </w:r>
      <w:r>
        <w:t>ờ</w:t>
      </w:r>
      <w:r>
        <w:t>i. T</w:t>
      </w:r>
      <w:r>
        <w:t>ạ</w:t>
      </w:r>
      <w:r>
        <w:t>i Wales, s</w:t>
      </w:r>
      <w:r>
        <w:t>ố</w:t>
      </w:r>
      <w:r>
        <w:t xml:space="preserve"> ngư</w:t>
      </w:r>
      <w:r>
        <w:t>ờ</w:t>
      </w:r>
      <w:r>
        <w:t>i nhi</w:t>
      </w:r>
      <w:r>
        <w:t>ễ</w:t>
      </w:r>
      <w:r>
        <w:t>m trong tu</w:t>
      </w:r>
      <w:r>
        <w:t>ầ</w:t>
      </w:r>
      <w:r>
        <w:t>n tính t</w:t>
      </w:r>
      <w:r>
        <w:t>ớ</w:t>
      </w:r>
      <w:r>
        <w:t>i ngày 26/3 là 212.000 ca, tương đương t</w:t>
      </w:r>
      <w:r>
        <w:t>ỷ</w:t>
      </w:r>
      <w:r>
        <w:t xml:space="preserve"> l</w:t>
      </w:r>
      <w:r>
        <w:t>ệ</w:t>
      </w:r>
      <w:r>
        <w:t xml:space="preserve"> 1:14 dân s</w:t>
      </w:r>
      <w:r>
        <w:t>ố</w:t>
      </w:r>
      <w:r>
        <w:t>. Con s</w:t>
      </w:r>
      <w:r>
        <w:t>ố</w:t>
      </w:r>
      <w:r>
        <w:t xml:space="preserve"> nà</w:t>
      </w:r>
      <w:r>
        <w:t>y t</w:t>
      </w:r>
      <w:r>
        <w:t>ạ</w:t>
      </w:r>
      <w:r>
        <w:t>i B</w:t>
      </w:r>
      <w:r>
        <w:t>ắ</w:t>
      </w:r>
      <w:r>
        <w:t>c Ireland là 123.000 ca và t</w:t>
      </w:r>
      <w:r>
        <w:t>ỷ</w:t>
      </w:r>
      <w:r>
        <w:t xml:space="preserve"> l</w:t>
      </w:r>
      <w:r>
        <w:t>ệ</w:t>
      </w:r>
      <w:r>
        <w:t xml:space="preserve"> 1:15. T</w:t>
      </w:r>
      <w:r>
        <w:t>ạ</w:t>
      </w:r>
      <w:r>
        <w:t>i Scotland, s</w:t>
      </w:r>
      <w:r>
        <w:t>ố</w:t>
      </w:r>
      <w:r>
        <w:t xml:space="preserve"> ca nhi</w:t>
      </w:r>
      <w:r>
        <w:t>ễ</w:t>
      </w:r>
      <w:r>
        <w:t>m trong tu</w:t>
      </w:r>
      <w:r>
        <w:t>ầ</w:t>
      </w:r>
      <w:r>
        <w:t>n tính t</w:t>
      </w:r>
      <w:r>
        <w:t>ớ</w:t>
      </w:r>
      <w:r>
        <w:t>i 26/3 là 415.200 ca, tương đương t</w:t>
      </w:r>
      <w:r>
        <w:t>ỷ</w:t>
      </w:r>
      <w:r>
        <w:t xml:space="preserve"> l</w:t>
      </w:r>
      <w:r>
        <w:t>ệ</w:t>
      </w:r>
      <w:r>
        <w:t xml:space="preserve"> 1:12 trong dân s</w:t>
      </w:r>
      <w:r>
        <w:t>ố</w:t>
      </w:r>
      <w:r>
        <w:t>.L</w:t>
      </w:r>
      <w:r>
        <w:t>ấ</w:t>
      </w:r>
      <w:r>
        <w:t>y m</w:t>
      </w:r>
      <w:r>
        <w:t>ẫ</w:t>
      </w:r>
      <w:r>
        <w:t>u xét nghi</w:t>
      </w:r>
      <w:r>
        <w:t>ệ</w:t>
      </w:r>
      <w:r>
        <w:t>m Covid t</w:t>
      </w:r>
      <w:r>
        <w:t>ạ</w:t>
      </w:r>
      <w:r>
        <w:t xml:space="preserve">i Anh - </w:t>
      </w:r>
      <w:r>
        <w:t>Ả</w:t>
      </w:r>
      <w:r>
        <w:t>nh: Getty ImagesK</w:t>
      </w:r>
      <w:r>
        <w:t>ể</w:t>
      </w:r>
      <w:r>
        <w:t xml:space="preserve"> t</w:t>
      </w:r>
      <w:r>
        <w:t>ừ</w:t>
      </w:r>
      <w:r>
        <w:t xml:space="preserve"> khi d</w:t>
      </w:r>
      <w:r>
        <w:t>ị</w:t>
      </w:r>
      <w:r>
        <w:t>ch bùng phát, Vương Qu</w:t>
      </w:r>
      <w:r>
        <w:t>ố</w:t>
      </w:r>
      <w:r>
        <w:t>c Anh ghi nh</w:t>
      </w:r>
      <w:r>
        <w:t>ậ</w:t>
      </w:r>
      <w:r>
        <w:t>n hơn 2</w:t>
      </w:r>
      <w:r>
        <w:t>1,5 tri</w:t>
      </w:r>
      <w:r>
        <w:t>ệ</w:t>
      </w:r>
      <w:r>
        <w:t>u ca nhi</w:t>
      </w:r>
      <w:r>
        <w:t>ễ</w:t>
      </w:r>
      <w:r>
        <w:t>m Covi-19 và hơn 169.000 ca t</w:t>
      </w:r>
      <w:r>
        <w:t>ử</w:t>
      </w:r>
      <w:r>
        <w:t xml:space="preserve"> vong.Nhóm ngư</w:t>
      </w:r>
      <w:r>
        <w:t>ờ</w:t>
      </w:r>
      <w:r>
        <w:t>i cao tu</w:t>
      </w:r>
      <w:r>
        <w:t>ổ</w:t>
      </w:r>
      <w:r>
        <w:t>i đư</w:t>
      </w:r>
      <w:r>
        <w:t>ợ</w:t>
      </w:r>
      <w:r>
        <w:t>c ch</w:t>
      </w:r>
      <w:r>
        <w:t>ứ</w:t>
      </w:r>
      <w:r>
        <w:t>ng minh là đ</w:t>
      </w:r>
      <w:r>
        <w:t>ặ</w:t>
      </w:r>
      <w:r>
        <w:t>c bi</w:t>
      </w:r>
      <w:r>
        <w:t>ệ</w:t>
      </w:r>
      <w:r>
        <w:t>t nh</w:t>
      </w:r>
      <w:r>
        <w:t>ạ</w:t>
      </w:r>
      <w:r>
        <w:t>y c</w:t>
      </w:r>
      <w:r>
        <w:t>ả</w:t>
      </w:r>
      <w:r>
        <w:t>m v</w:t>
      </w:r>
      <w:r>
        <w:t>ớ</w:t>
      </w:r>
      <w:r>
        <w:t>i làn sóng d</w:t>
      </w:r>
      <w:r>
        <w:t>ị</w:t>
      </w:r>
      <w:r>
        <w:t>ch m</w:t>
      </w:r>
      <w:r>
        <w:t>ớ</w:t>
      </w:r>
      <w:r>
        <w:t>i nh</w:t>
      </w:r>
      <w:r>
        <w:t>ấ</w:t>
      </w:r>
      <w:r>
        <w:t>t, khi mà kh</w:t>
      </w:r>
      <w:r>
        <w:t>ả</w:t>
      </w:r>
      <w:r>
        <w:t xml:space="preserve"> năng mi</w:t>
      </w:r>
      <w:r>
        <w:t>ễ</w:t>
      </w:r>
      <w:r>
        <w:t>n d</w:t>
      </w:r>
      <w:r>
        <w:t>ị</w:t>
      </w:r>
      <w:r>
        <w:t>ch c</w:t>
      </w:r>
      <w:r>
        <w:t>ủ</w:t>
      </w:r>
      <w:r>
        <w:t>a h</w:t>
      </w:r>
      <w:r>
        <w:t>ọ</w:t>
      </w:r>
      <w:r>
        <w:t xml:space="preserve"> trư</w:t>
      </w:r>
      <w:r>
        <w:t>ớ</w:t>
      </w:r>
      <w:r>
        <w:t>c virus suy y</w:t>
      </w:r>
      <w:r>
        <w:t>ế</w:t>
      </w:r>
      <w:r>
        <w:t>u d</w:t>
      </w:r>
      <w:r>
        <w:t>ầ</w:t>
      </w:r>
      <w:r>
        <w:t>n và các bi</w:t>
      </w:r>
      <w:r>
        <w:t>ệ</w:t>
      </w:r>
      <w:r>
        <w:t>n pháp h</w:t>
      </w:r>
      <w:r>
        <w:t>ạ</w:t>
      </w:r>
      <w:r>
        <w:t>n ch</w:t>
      </w:r>
      <w:r>
        <w:t>ế</w:t>
      </w:r>
      <w:r>
        <w:t xml:space="preserve"> phòng d</w:t>
      </w:r>
      <w:r>
        <w:t>ị</w:t>
      </w:r>
      <w:r>
        <w:t>ch đư</w:t>
      </w:r>
      <w:r>
        <w:t>ợ</w:t>
      </w:r>
      <w:r>
        <w:t>c n</w:t>
      </w:r>
      <w:r>
        <w:t>ớ</w:t>
      </w:r>
      <w:r>
        <w:t>i l</w:t>
      </w:r>
      <w:r>
        <w:t>ỏ</w:t>
      </w:r>
      <w:r>
        <w:t>ng.Theo nghiên</w:t>
      </w:r>
      <w:r>
        <w:t xml:space="preserve"> c</w:t>
      </w:r>
      <w:r>
        <w:t>ứ</w:t>
      </w:r>
      <w:r>
        <w:t>u React m</w:t>
      </w:r>
      <w:r>
        <w:t>ớ</w:t>
      </w:r>
      <w:r>
        <w:t>i nh</w:t>
      </w:r>
      <w:r>
        <w:t>ấ</w:t>
      </w:r>
      <w:r>
        <w:t>t c</w:t>
      </w:r>
      <w:r>
        <w:t>ủ</w:t>
      </w:r>
      <w:r>
        <w:t>a Đ</w:t>
      </w:r>
      <w:r>
        <w:t>ạ</w:t>
      </w:r>
      <w:r>
        <w:t>i h</w:t>
      </w:r>
      <w:r>
        <w:t>ọ</w:t>
      </w:r>
      <w:r>
        <w:t>c Hoàng gia Anh, ư</w:t>
      </w:r>
      <w:r>
        <w:t>ớ</w:t>
      </w:r>
      <w:r>
        <w:t>c tính 8,31% ngư</w:t>
      </w:r>
      <w:r>
        <w:t>ờ</w:t>
      </w:r>
      <w:r>
        <w:t xml:space="preserve">i </w:t>
      </w:r>
      <w:r>
        <w:t>ở</w:t>
      </w:r>
      <w:r>
        <w:t xml:space="preserve"> đ</w:t>
      </w:r>
      <w:r>
        <w:t>ộ</w:t>
      </w:r>
      <w:r>
        <w:t xml:space="preserve"> tu</w:t>
      </w:r>
      <w:r>
        <w:t>ổ</w:t>
      </w:r>
      <w:r>
        <w:t>i trên 55 dương tính v</w:t>
      </w:r>
      <w:r>
        <w:t>ớ</w:t>
      </w:r>
      <w:r>
        <w:t>i Covid tính t</w:t>
      </w:r>
      <w:r>
        <w:t>ớ</w:t>
      </w:r>
      <w:r>
        <w:t>i cu</w:t>
      </w:r>
      <w:r>
        <w:t>ố</w:t>
      </w:r>
      <w:r>
        <w:t>i tháng 3 – g</w:t>
      </w:r>
      <w:r>
        <w:t>ấ</w:t>
      </w:r>
      <w:r>
        <w:t>p g</w:t>
      </w:r>
      <w:r>
        <w:t>ầ</w:t>
      </w:r>
      <w:r>
        <w:t>n 2 l</w:t>
      </w:r>
      <w:r>
        <w:t>ầ</w:t>
      </w:r>
      <w:r>
        <w:t>n so v</w:t>
      </w:r>
      <w:r>
        <w:t>ớ</w:t>
      </w:r>
      <w:r>
        <w:t>i t</w:t>
      </w:r>
      <w:r>
        <w:t>ỷ</w:t>
      </w:r>
      <w:r>
        <w:t xml:space="preserve"> l</w:t>
      </w:r>
      <w:r>
        <w:t>ệ</w:t>
      </w:r>
      <w:r>
        <w:t xml:space="preserve"> m</w:t>
      </w:r>
      <w:r>
        <w:t>ắ</w:t>
      </w:r>
      <w:r>
        <w:t>c bình quân ghi nh</w:t>
      </w:r>
      <w:r>
        <w:t>ậ</w:t>
      </w:r>
      <w:r>
        <w:t>n đư</w:t>
      </w:r>
      <w:r>
        <w:t>ợ</w:t>
      </w:r>
      <w:r>
        <w:t>c k</w:t>
      </w:r>
      <w:r>
        <w:t>ể</w:t>
      </w:r>
      <w:r>
        <w:t xml:space="preserve"> t</w:t>
      </w:r>
      <w:r>
        <w:t>ừ</w:t>
      </w:r>
      <w:r>
        <w:t xml:space="preserve"> khi kh</w:t>
      </w:r>
      <w:r>
        <w:t>ả</w:t>
      </w:r>
      <w:r>
        <w:t>o sát đư</w:t>
      </w:r>
      <w:r>
        <w:t>ợ</w:t>
      </w:r>
      <w:r>
        <w:t>c b</w:t>
      </w:r>
      <w:r>
        <w:t>ắ</w:t>
      </w:r>
      <w:r>
        <w:t>t đ</w:t>
      </w:r>
      <w:r>
        <w:t>ầ</w:t>
      </w:r>
      <w:r>
        <w:t>u vào tháng 5/2020. Trong khi đó, t</w:t>
      </w:r>
      <w:r>
        <w:t>ỷ</w:t>
      </w:r>
      <w:r>
        <w:t xml:space="preserve"> l</w:t>
      </w:r>
      <w:r>
        <w:t>ệ</w:t>
      </w:r>
      <w:r>
        <w:t xml:space="preserve"> </w:t>
      </w:r>
      <w:r>
        <w:t>nhi</w:t>
      </w:r>
      <w:r>
        <w:t>ễ</w:t>
      </w:r>
      <w:r>
        <w:t xml:space="preserve">m </w:t>
      </w:r>
      <w:r>
        <w:t>ở</w:t>
      </w:r>
      <w:r>
        <w:t xml:space="preserve"> tr</w:t>
      </w:r>
      <w:r>
        <w:t>ẻ</w:t>
      </w:r>
      <w:r>
        <w:t xml:space="preserve"> em và ngư</w:t>
      </w:r>
      <w:r>
        <w:t>ờ</w:t>
      </w:r>
      <w:r>
        <w:t>i trư</w:t>
      </w:r>
      <w:r>
        <w:t>ở</w:t>
      </w:r>
      <w:r>
        <w:t>ng thành tr</w:t>
      </w:r>
      <w:r>
        <w:t>ẻ</w:t>
      </w:r>
      <w:r>
        <w:t xml:space="preserve"> tu</w:t>
      </w:r>
      <w:r>
        <w:t>ổ</w:t>
      </w:r>
      <w:r>
        <w:t>i không bi</w:t>
      </w:r>
      <w:r>
        <w:t>ế</w:t>
      </w:r>
      <w:r>
        <w:t>n đ</w:t>
      </w:r>
      <w:r>
        <w:t>ộ</w:t>
      </w:r>
      <w:r>
        <w:t>ng nhi</w:t>
      </w:r>
      <w:r>
        <w:t>ề</w:t>
      </w:r>
      <w:r>
        <w:t>u.Đây là k</w:t>
      </w:r>
      <w:r>
        <w:t>ế</w:t>
      </w:r>
      <w:r>
        <w:t>t qu</w:t>
      </w:r>
      <w:r>
        <w:t>ả</w:t>
      </w:r>
      <w:r>
        <w:t xml:space="preserve"> c</w:t>
      </w:r>
      <w:r>
        <w:t>ủ</w:t>
      </w:r>
      <w:r>
        <w:t>a vòng nghiên c</w:t>
      </w:r>
      <w:r>
        <w:t>ứ</w:t>
      </w:r>
      <w:r>
        <w:t>u th</w:t>
      </w:r>
      <w:r>
        <w:t>ứ</w:t>
      </w:r>
      <w:r>
        <w:t xml:space="preserve"> 19 và cũng là vòng cu</w:t>
      </w:r>
      <w:r>
        <w:t>ố</w:t>
      </w:r>
      <w:r>
        <w:t>i cùng t</w:t>
      </w:r>
      <w:r>
        <w:t>ạ</w:t>
      </w:r>
      <w:r>
        <w:t>i Anh khi mà các bi</w:t>
      </w:r>
      <w:r>
        <w:t>ệ</w:t>
      </w:r>
      <w:r>
        <w:t>n pháp h</w:t>
      </w:r>
      <w:r>
        <w:t>ạ</w:t>
      </w:r>
      <w:r>
        <w:t>n ch</w:t>
      </w:r>
      <w:r>
        <w:t>ế</w:t>
      </w:r>
      <w:r>
        <w:t> và h</w:t>
      </w:r>
      <w:r>
        <w:t>ệ</w:t>
      </w:r>
      <w:r>
        <w:t xml:space="preserve"> th</w:t>
      </w:r>
      <w:r>
        <w:t>ố</w:t>
      </w:r>
      <w:r>
        <w:t>ng giám sát Covid đư</w:t>
      </w:r>
      <w:r>
        <w:t>ợ</w:t>
      </w:r>
      <w:r>
        <w:t>c n</w:t>
      </w:r>
      <w:r>
        <w:t>ớ</w:t>
      </w:r>
      <w:r>
        <w:t>i l</w:t>
      </w:r>
      <w:r>
        <w:t>ỏ</w:t>
      </w:r>
      <w:r>
        <w:t>ng t</w:t>
      </w:r>
      <w:r>
        <w:t>ạ</w:t>
      </w:r>
      <w:r>
        <w:t>i Anh và nhi</w:t>
      </w:r>
      <w:r>
        <w:t>ề</w:t>
      </w:r>
      <w:r>
        <w:t>u qu</w:t>
      </w:r>
      <w:r>
        <w:t>ố</w:t>
      </w:r>
      <w:r>
        <w:t>c gia khác.Chính ph</w:t>
      </w:r>
      <w:r>
        <w:t>ủ</w:t>
      </w:r>
      <w:r>
        <w:t xml:space="preserve"> A</w:t>
      </w:r>
      <w:r>
        <w:t>nh cu</w:t>
      </w:r>
      <w:r>
        <w:t>ố</w:t>
      </w:r>
      <w:r>
        <w:t>i tu</w:t>
      </w:r>
      <w:r>
        <w:t>ầ</w:t>
      </w:r>
      <w:r>
        <w:t>n trư</w:t>
      </w:r>
      <w:r>
        <w:t>ớ</w:t>
      </w:r>
      <w:r>
        <w:t>c thông báo k</w:t>
      </w:r>
      <w:r>
        <w:t>ế</w:t>
      </w:r>
      <w:r>
        <w:t xml:space="preserve"> ho</w:t>
      </w:r>
      <w:r>
        <w:t>ạ</w:t>
      </w:r>
      <w:r>
        <w:t>ch ng</w:t>
      </w:r>
      <w:r>
        <w:t>ừ</w:t>
      </w:r>
      <w:r>
        <w:t>ng 2 cu</w:t>
      </w:r>
      <w:r>
        <w:t>ộ</w:t>
      </w:r>
      <w:r>
        <w:t>c kh</w:t>
      </w:r>
      <w:r>
        <w:t>ả</w:t>
      </w:r>
      <w:r>
        <w:t>o sát v</w:t>
      </w:r>
      <w:r>
        <w:t>ề</w:t>
      </w:r>
      <w:r>
        <w:t xml:space="preserve"> Covid và gi</w:t>
      </w:r>
      <w:r>
        <w:t>ả</w:t>
      </w:r>
      <w:r>
        <w:t>m quy mô xu</w:t>
      </w:r>
      <w:r>
        <w:t>ố</w:t>
      </w:r>
      <w:r>
        <w:t>ng còn 1/3. Trong khi đó, Israel và Đan M</w:t>
      </w:r>
      <w:r>
        <w:t>ạ</w:t>
      </w:r>
      <w:r>
        <w:t>nh, hai qu</w:t>
      </w:r>
      <w:r>
        <w:t>ố</w:t>
      </w:r>
      <w:r>
        <w:t>c gia hàng đ</w:t>
      </w:r>
      <w:r>
        <w:t>ầ</w:t>
      </w:r>
      <w:r>
        <w:t>u trong v</w:t>
      </w:r>
      <w:r>
        <w:t>ề</w:t>
      </w:r>
      <w:r>
        <w:t xml:space="preserve"> nghiên c</w:t>
      </w:r>
      <w:r>
        <w:t>ứ</w:t>
      </w:r>
      <w:r>
        <w:t>u và tiêm vaccine nh</w:t>
      </w:r>
      <w:r>
        <w:t>ữ</w:t>
      </w:r>
      <w:r>
        <w:t>ng ngày đ</w:t>
      </w:r>
      <w:r>
        <w:t>ầ</w:t>
      </w:r>
      <w:r>
        <w:t>u c</w:t>
      </w:r>
      <w:r>
        <w:t>ủ</w:t>
      </w:r>
      <w:r>
        <w:t>a đ</w:t>
      </w:r>
      <w:r>
        <w:t>ạ</w:t>
      </w:r>
      <w:r>
        <w:t>i d</w:t>
      </w:r>
      <w:r>
        <w:t>ị</w:t>
      </w:r>
      <w:r>
        <w:t>ch, cũng đã gi</w:t>
      </w:r>
      <w:r>
        <w:t>ả</w:t>
      </w:r>
      <w:r>
        <w:t>m đáng k</w:t>
      </w:r>
      <w:r>
        <w:t>ể</w:t>
      </w:r>
      <w:r>
        <w:t xml:space="preserve"> vi</w:t>
      </w:r>
      <w:r>
        <w:t>ệ</w:t>
      </w:r>
      <w:r>
        <w:t>c xét nghi</w:t>
      </w:r>
      <w:r>
        <w:t>ệ</w:t>
      </w:r>
      <w:r>
        <w:t>m</w:t>
      </w:r>
      <w:r>
        <w:t xml:space="preserve"> Covid.Vi</w:t>
      </w:r>
      <w:r>
        <w:t>ệ</w:t>
      </w:r>
      <w:r>
        <w:t>c gi</w:t>
      </w:r>
      <w:r>
        <w:t>ả</w:t>
      </w:r>
      <w:r>
        <w:t>m quy mô thu th</w:t>
      </w:r>
      <w:r>
        <w:t>ậ</w:t>
      </w:r>
      <w:r>
        <w:t>p d</w:t>
      </w:r>
      <w:r>
        <w:t>ữ</w:t>
      </w:r>
      <w:r>
        <w:t xml:space="preserve"> li</w:t>
      </w:r>
      <w:r>
        <w:t>ệ</w:t>
      </w:r>
      <w:r>
        <w:t>u v</w:t>
      </w:r>
      <w:r>
        <w:t>ề</w:t>
      </w:r>
      <w:r>
        <w:t xml:space="preserve"> Covid đư</w:t>
      </w:r>
      <w:r>
        <w:t>ợ</w:t>
      </w:r>
      <w:r>
        <w:t>c cho là có th</w:t>
      </w:r>
      <w:r>
        <w:t>ể</w:t>
      </w:r>
      <w:r>
        <w:t xml:space="preserve"> gây khó khăn cho công tác d</w:t>
      </w:r>
      <w:r>
        <w:t>ự</w:t>
      </w:r>
      <w:r>
        <w:t xml:space="preserve"> báo v</w:t>
      </w:r>
      <w:r>
        <w:t>ề</w:t>
      </w:r>
      <w:r>
        <w:t xml:space="preserve"> các đ</w:t>
      </w:r>
      <w:r>
        <w:t>ợ</w:t>
      </w:r>
      <w:r>
        <w:t>t bùng d</w:t>
      </w:r>
      <w:r>
        <w:t>ị</w:t>
      </w:r>
      <w:r>
        <w:t>ch m</w:t>
      </w:r>
      <w:r>
        <w:t>ớ</w:t>
      </w:r>
      <w:r>
        <w:t>i cũng như vi</w:t>
      </w:r>
      <w:r>
        <w:t>ệ</w:t>
      </w:r>
      <w:r>
        <w:t>c nghiên c</w:t>
      </w:r>
      <w:r>
        <w:t>ứ</w:t>
      </w:r>
      <w:r>
        <w:t>u nh</w:t>
      </w:r>
      <w:r>
        <w:t>ữ</w:t>
      </w:r>
      <w:r>
        <w:t>ng bi</w:t>
      </w:r>
      <w:r>
        <w:t>ế</w:t>
      </w:r>
      <w:r>
        <w:t>n ch</w:t>
      </w:r>
      <w:r>
        <w:t>ủ</w:t>
      </w:r>
      <w:r>
        <w:t>ng m</w:t>
      </w:r>
      <w:r>
        <w:t>ớ</w:t>
      </w:r>
      <w:r>
        <w:t>i.Đi</w:t>
      </w:r>
      <w:r>
        <w:t>ề</w:t>
      </w:r>
      <w:r>
        <w:t>u này di</w:t>
      </w:r>
      <w:r>
        <w:t>ễ</w:t>
      </w:r>
      <w:r>
        <w:t>n ra trong b</w:t>
      </w:r>
      <w:r>
        <w:t>ố</w:t>
      </w:r>
      <w:r>
        <w:t>i c</w:t>
      </w:r>
      <w:r>
        <w:t>ả</w:t>
      </w:r>
      <w:r>
        <w:t>nh Trung Qu</w:t>
      </w:r>
      <w:r>
        <w:t>ố</w:t>
      </w:r>
      <w:r>
        <w:t>c thông báo đã ghi nh</w:t>
      </w:r>
      <w:r>
        <w:t>ậ</w:t>
      </w:r>
      <w:r>
        <w:t>n m</w:t>
      </w:r>
      <w:r>
        <w:t>ộ</w:t>
      </w:r>
      <w:r>
        <w:t>t bi</w:t>
      </w:r>
      <w:r>
        <w:t>ế</w:t>
      </w:r>
      <w:r>
        <w:t>n ch</w:t>
      </w:r>
      <w:r>
        <w:t>ủ</w:t>
      </w:r>
      <w:r>
        <w:t>ng ph</w:t>
      </w:r>
      <w:r>
        <w:t>ụ</w:t>
      </w:r>
      <w:r>
        <w:t xml:space="preserve"> m</w:t>
      </w:r>
      <w:r>
        <w:t>ớ</w:t>
      </w:r>
      <w:r>
        <w:t>i c</w:t>
      </w:r>
      <w:r>
        <w:t>ủ</w:t>
      </w:r>
      <w:r>
        <w:t>a Omicron có tên B.A.1.1. Qu</w:t>
      </w:r>
      <w:r>
        <w:t>ố</w:t>
      </w:r>
      <w:r>
        <w:t>c gia đông dân nh</w:t>
      </w:r>
      <w:r>
        <w:t>ấ</w:t>
      </w:r>
      <w:r>
        <w:t>t th</w:t>
      </w:r>
      <w:r>
        <w:t>ế</w:t>
      </w:r>
      <w:r>
        <w:t xml:space="preserve"> gi</w:t>
      </w:r>
      <w:r>
        <w:t>ớ</w:t>
      </w:r>
      <w:r>
        <w:t>i đang ch</w:t>
      </w:r>
      <w:r>
        <w:t>ứ</w:t>
      </w:r>
      <w:r>
        <w:t>ng ki</w:t>
      </w:r>
      <w:r>
        <w:t>ế</w:t>
      </w:r>
      <w:r>
        <w:t>n làn sóng bùng d</w:t>
      </w:r>
      <w:r>
        <w:t>ị</w:t>
      </w:r>
      <w:r>
        <w:t>ch m</w:t>
      </w:r>
      <w:r>
        <w:t>ớ</w:t>
      </w:r>
      <w:r>
        <w:t>i khi</w:t>
      </w:r>
      <w:r>
        <w:t>ế</w:t>
      </w:r>
      <w:r>
        <w:t>n nhi</w:t>
      </w:r>
      <w:r>
        <w:t>ề</w:t>
      </w:r>
      <w:r>
        <w:t>u thành ph</w:t>
      </w:r>
      <w:r>
        <w:t>ố</w:t>
      </w:r>
      <w:r>
        <w:t xml:space="preserve"> l</w:t>
      </w:r>
      <w:r>
        <w:t>ớ</w:t>
      </w:r>
      <w:r>
        <w:t>n như Thư</w:t>
      </w:r>
      <w:r>
        <w:t>ợ</w:t>
      </w:r>
      <w:r>
        <w:t>ng H</w:t>
      </w:r>
      <w:r>
        <w:t>ả</w:t>
      </w:r>
      <w:r>
        <w:t>i, Th</w:t>
      </w:r>
      <w:r>
        <w:t>ẩ</w:t>
      </w:r>
      <w:r>
        <w:t>m Quy</w:t>
      </w:r>
      <w:r>
        <w:t>ế</w:t>
      </w:r>
      <w:r>
        <w:t>n b</w:t>
      </w:r>
      <w:r>
        <w:t>ị</w:t>
      </w:r>
      <w:r>
        <w:t xml:space="preserve"> phong t</w:t>
      </w:r>
      <w:r>
        <w:t>ỏ</w:t>
      </w:r>
      <w:r>
        <w:t>a.B.A.1.1 không kh</w:t>
      </w:r>
      <w:r>
        <w:t>ớ</w:t>
      </w:r>
      <w:r>
        <w:t>p v</w:t>
      </w:r>
      <w:r>
        <w:t>ớ</w:t>
      </w:r>
      <w:r>
        <w:t>i các bi</w:t>
      </w:r>
      <w:r>
        <w:t>ế</w:t>
      </w:r>
      <w:r>
        <w:t>n ch</w:t>
      </w:r>
      <w:r>
        <w:t>ủ</w:t>
      </w:r>
      <w:r>
        <w:t>ng virus khác t</w:t>
      </w:r>
      <w:r>
        <w:t>ừ</w:t>
      </w:r>
      <w:r>
        <w:t>ng đư</w:t>
      </w:r>
      <w:r>
        <w:t>ợ</w:t>
      </w:r>
      <w:r>
        <w:t>c gi</w:t>
      </w:r>
      <w:r>
        <w:t>ả</w:t>
      </w:r>
      <w:r>
        <w:t>i trình t</w:t>
      </w:r>
      <w:r>
        <w:t>ự</w:t>
      </w:r>
      <w:r>
        <w:t xml:space="preserve"> t</w:t>
      </w:r>
      <w:r>
        <w:t>ạ</w:t>
      </w:r>
      <w:r>
        <w:t>i Trung Qu</w:t>
      </w:r>
      <w:r>
        <w:t>ố</w:t>
      </w:r>
      <w:r>
        <w:t>c hay các bi</w:t>
      </w:r>
      <w:r>
        <w:t>ế</w:t>
      </w:r>
      <w:r>
        <w:t>n ch</w:t>
      </w:r>
      <w:r>
        <w:t>ủ</w:t>
      </w:r>
      <w:r>
        <w:t>ng đã đư</w:t>
      </w:r>
      <w:r>
        <w:t>ợ</w:t>
      </w:r>
      <w:r>
        <w:t>c báo cáo lên cơ s</w:t>
      </w:r>
      <w:r>
        <w:t>ở</w:t>
      </w:r>
      <w:r>
        <w:t xml:space="preserve"> d</w:t>
      </w:r>
      <w:r>
        <w:t>ữ</w:t>
      </w:r>
      <w:r>
        <w:t xml:space="preserve"> li</w:t>
      </w:r>
      <w:r>
        <w:t>ệ</w:t>
      </w:r>
      <w:r>
        <w:t>u bi</w:t>
      </w:r>
      <w:r>
        <w:t>ế</w:t>
      </w:r>
      <w:r>
        <w:t>n ch</w:t>
      </w:r>
      <w:r>
        <w:t>ủ</w:t>
      </w:r>
      <w:r>
        <w:t>ng toàn c</w:t>
      </w:r>
      <w:r>
        <w:t>ầ</w:t>
      </w:r>
      <w:r>
        <w:t>u. B.A.1.1 đư</w:t>
      </w:r>
      <w:r>
        <w:t>ợ</w:t>
      </w:r>
      <w:r>
        <w:t>c phát hi</w:t>
      </w:r>
      <w:r>
        <w:t>ệ</w:t>
      </w:r>
      <w:r>
        <w:t xml:space="preserve">n </w:t>
      </w:r>
      <w:r>
        <w:t>ở</w:t>
      </w:r>
      <w:r>
        <w:t xml:space="preserve"> m</w:t>
      </w:r>
      <w:r>
        <w:t>ộ</w:t>
      </w:r>
      <w:r>
        <w:t>t b</w:t>
      </w:r>
      <w:r>
        <w:t>ệ</w:t>
      </w:r>
      <w:r>
        <w:t>nh nhân có tri</w:t>
      </w:r>
      <w:r>
        <w:t>ệ</w:t>
      </w:r>
      <w:r>
        <w:t>u ch</w:t>
      </w:r>
      <w:r>
        <w:t>ứ</w:t>
      </w:r>
      <w:r>
        <w:t>ng nh</w:t>
      </w:r>
      <w:r>
        <w:t>ẹ</w:t>
      </w:r>
      <w:r>
        <w:t xml:space="preserve"> t</w:t>
      </w:r>
      <w:r>
        <w:t>ạ</w:t>
      </w:r>
      <w:r>
        <w:t>i thành ph</w:t>
      </w:r>
      <w:r>
        <w:t>ố</w:t>
      </w:r>
      <w:r>
        <w:t xml:space="preserve"> Tô Châu, phía Tây Thư</w:t>
      </w:r>
      <w:r>
        <w:t>ợ</w:t>
      </w:r>
      <w:r>
        <w:t>ng H</w:t>
      </w:r>
      <w:r>
        <w:t>ả</w:t>
      </w:r>
      <w:r>
        <w:t xml:space="preserve">i. </w:t>
      </w:r>
    </w:p>
    <w:p w:rsidR="00BD4C21" w:rsidRDefault="00AF0A93">
      <w:r>
        <w:lastRenderedPageBreak/>
        <w:t>https://vneconomy.vn//chinh-phu-dong-y-nhan-vien-tro-vaccine-covid-19-tiem-ch</w:t>
      </w:r>
      <w:r>
        <w:t>o-tre-5-den-duoi-12-tuoi.htm</w:t>
      </w:r>
    </w:p>
    <w:p w:rsidR="00BD4C21" w:rsidRDefault="00AF0A93">
      <w:r>
        <w:t xml:space="preserve"> 06:00 15/04/2022 Chính ph</w:t>
      </w:r>
      <w:r>
        <w:t>ủ</w:t>
      </w:r>
      <w:r>
        <w:t xml:space="preserve"> đ</w:t>
      </w:r>
      <w:r>
        <w:t>ồ</w:t>
      </w:r>
      <w:r>
        <w:t>ng ý nh</w:t>
      </w:r>
      <w:r>
        <w:t>ậ</w:t>
      </w:r>
      <w:r>
        <w:t>n vi</w:t>
      </w:r>
      <w:r>
        <w:t>ệ</w:t>
      </w:r>
      <w:r>
        <w:t>n tr</w:t>
      </w:r>
      <w:r>
        <w:t>ợ</w:t>
      </w:r>
      <w:r>
        <w:t xml:space="preserve"> vaccine Covid-19 tiêm cho tr</w:t>
      </w:r>
      <w:r>
        <w:t>ẻ</w:t>
      </w:r>
      <w:r>
        <w:t xml:space="preserve"> 5 đ</w:t>
      </w:r>
      <w:r>
        <w:t>ế</w:t>
      </w:r>
      <w:r>
        <w:t>n dư</w:t>
      </w:r>
      <w:r>
        <w:t>ớ</w:t>
      </w:r>
      <w:r>
        <w:t>i 12 tu</w:t>
      </w:r>
      <w:r>
        <w:t>ổ</w:t>
      </w:r>
      <w:r>
        <w:t>i    Phúc Minh -      Chính ph</w:t>
      </w:r>
      <w:r>
        <w:t>ủ</w:t>
      </w:r>
      <w:r>
        <w:t xml:space="preserve"> đ</w:t>
      </w:r>
      <w:r>
        <w:t>ồ</w:t>
      </w:r>
      <w:r>
        <w:t>ng ý v</w:t>
      </w:r>
      <w:r>
        <w:t>ớ</w:t>
      </w:r>
      <w:r>
        <w:t>i đ</w:t>
      </w:r>
      <w:r>
        <w:t>ề</w:t>
      </w:r>
      <w:r>
        <w:t xml:space="preserve"> ngh</w:t>
      </w:r>
      <w:r>
        <w:t>ị</w:t>
      </w:r>
      <w:r>
        <w:t xml:space="preserve"> c</w:t>
      </w:r>
      <w:r>
        <w:t>ủ</w:t>
      </w:r>
      <w:r>
        <w:t>a B</w:t>
      </w:r>
      <w:r>
        <w:t>ộ</w:t>
      </w:r>
      <w:r>
        <w:t xml:space="preserve"> Y t</w:t>
      </w:r>
      <w:r>
        <w:t>ế</w:t>
      </w:r>
      <w:r>
        <w:t xml:space="preserve"> v</w:t>
      </w:r>
      <w:r>
        <w:t>ề</w:t>
      </w:r>
      <w:r>
        <w:t xml:space="preserve"> vi</w:t>
      </w:r>
      <w:r>
        <w:t>ệ</w:t>
      </w:r>
      <w:r>
        <w:t>c ti</w:t>
      </w:r>
      <w:r>
        <w:t>ế</w:t>
      </w:r>
      <w:r>
        <w:t>p nh</w:t>
      </w:r>
      <w:r>
        <w:t>ậ</w:t>
      </w:r>
      <w:r>
        <w:t>n vaccine phòng Covid-19 cho tr</w:t>
      </w:r>
      <w:r>
        <w:t>ẻ</w:t>
      </w:r>
      <w:r>
        <w:t xml:space="preserve"> em t</w:t>
      </w:r>
      <w:r>
        <w:t>ừ</w:t>
      </w:r>
      <w:r>
        <w:t xml:space="preserve"> 5 đ</w:t>
      </w:r>
      <w:r>
        <w:t>ế</w:t>
      </w:r>
      <w:r>
        <w:t>n dư</w:t>
      </w:r>
      <w:r>
        <w:t>ớ</w:t>
      </w:r>
      <w:r>
        <w:t>i 12</w:t>
      </w:r>
      <w:r>
        <w:t xml:space="preserve"> tu</w:t>
      </w:r>
      <w:r>
        <w:t>ổ</w:t>
      </w:r>
      <w:r>
        <w:t>i vi</w:t>
      </w:r>
      <w:r>
        <w:t>ệ</w:t>
      </w:r>
      <w:r>
        <w:t>n tr</w:t>
      </w:r>
      <w:r>
        <w:t>ợ</w:t>
      </w:r>
      <w:r>
        <w:t xml:space="preserve"> t</w:t>
      </w:r>
      <w:r>
        <w:t>ừ</w:t>
      </w:r>
      <w:r>
        <w:t xml:space="preserve"> Chính ph</w:t>
      </w:r>
      <w:r>
        <w:t>ủ</w:t>
      </w:r>
      <w:r>
        <w:t xml:space="preserve"> các nư</w:t>
      </w:r>
      <w:r>
        <w:t>ớ</w:t>
      </w:r>
      <w:r>
        <w:t>c, các t</w:t>
      </w:r>
      <w:r>
        <w:t>ổ</w:t>
      </w:r>
      <w:r>
        <w:t xml:space="preserve"> ch</w:t>
      </w:r>
      <w:r>
        <w:t>ứ</w:t>
      </w:r>
      <w:r>
        <w:t>c qu</w:t>
      </w:r>
      <w:r>
        <w:t>ố</w:t>
      </w:r>
      <w:r>
        <w:t>c t</w:t>
      </w:r>
      <w:r>
        <w:t>ế</w:t>
      </w:r>
      <w:r>
        <w:t xml:space="preserve"> cho Vi</w:t>
      </w:r>
      <w:r>
        <w:t>ệ</w:t>
      </w:r>
      <w:r>
        <w:t xml:space="preserve">t Nam…   </w:t>
      </w:r>
      <w:r>
        <w:t>Ả</w:t>
      </w:r>
      <w:r>
        <w:t>nh minh h</w:t>
      </w:r>
      <w:r>
        <w:t>ọ</w:t>
      </w:r>
      <w:r>
        <w:t xml:space="preserve">a.   </w:t>
      </w:r>
    </w:p>
    <w:p w:rsidR="00BD4C21" w:rsidRDefault="00AF0A93">
      <w:r>
        <w:t xml:space="preserve"> Phó Th</w:t>
      </w:r>
      <w:r>
        <w:t>ủ</w:t>
      </w:r>
      <w:r>
        <w:t xml:space="preserve"> tư</w:t>
      </w:r>
      <w:r>
        <w:t>ớ</w:t>
      </w:r>
      <w:r>
        <w:t>ng Chính ph</w:t>
      </w:r>
      <w:r>
        <w:t>ủ</w:t>
      </w:r>
      <w:r>
        <w:t xml:space="preserve"> Vũ Đ</w:t>
      </w:r>
      <w:r>
        <w:t>ứ</w:t>
      </w:r>
      <w:r>
        <w:t>c Đam v</w:t>
      </w:r>
      <w:r>
        <w:t>ừ</w:t>
      </w:r>
      <w:r>
        <w:t>a ký Ngh</w:t>
      </w:r>
      <w:r>
        <w:t>ị</w:t>
      </w:r>
      <w:r>
        <w:t xml:space="preserve"> quy</w:t>
      </w:r>
      <w:r>
        <w:t>ế</w:t>
      </w:r>
      <w:r>
        <w:t>t s</w:t>
      </w:r>
      <w:r>
        <w:t>ố</w:t>
      </w:r>
      <w:r>
        <w:t> 55/NQ-CP ngày 14/4/2022 v</w:t>
      </w:r>
      <w:r>
        <w:t>ề</w:t>
      </w:r>
      <w:r>
        <w:t xml:space="preserve"> vaccine phòng Covid-19 cho tr</w:t>
      </w:r>
      <w:r>
        <w:t>ẻ</w:t>
      </w:r>
      <w:r>
        <w:t xml:space="preserve"> em t</w:t>
      </w:r>
      <w:r>
        <w:t>ừ</w:t>
      </w:r>
      <w:r>
        <w:t xml:space="preserve"> 5 đ</w:t>
      </w:r>
      <w:r>
        <w:t>ế</w:t>
      </w:r>
      <w:r>
        <w:t>n dư</w:t>
      </w:r>
      <w:r>
        <w:t>ớ</w:t>
      </w:r>
      <w:r>
        <w:t>i 12 tu</w:t>
      </w:r>
      <w:r>
        <w:t>ổ</w:t>
      </w:r>
      <w:r>
        <w:t>i.Theo đó, Chính ph</w:t>
      </w:r>
      <w:r>
        <w:t>ủ</w:t>
      </w:r>
      <w:r>
        <w:t xml:space="preserve"> đ</w:t>
      </w:r>
      <w:r>
        <w:t>ồ</w:t>
      </w:r>
      <w:r>
        <w:t>ng ý</w:t>
      </w:r>
      <w:r>
        <w:t xml:space="preserve"> v</w:t>
      </w:r>
      <w:r>
        <w:t>ớ</w:t>
      </w:r>
      <w:r>
        <w:t>i đ</w:t>
      </w:r>
      <w:r>
        <w:t>ề</w:t>
      </w:r>
      <w:r>
        <w:t xml:space="preserve"> ngh</w:t>
      </w:r>
      <w:r>
        <w:t>ị</w:t>
      </w:r>
      <w:r>
        <w:t xml:space="preserve"> c</w:t>
      </w:r>
      <w:r>
        <w:t>ủ</w:t>
      </w:r>
      <w:r>
        <w:t>a B</w:t>
      </w:r>
      <w:r>
        <w:t>ộ</w:t>
      </w:r>
      <w:r>
        <w:t xml:space="preserve"> Y t</w:t>
      </w:r>
      <w:r>
        <w:t>ế</w:t>
      </w:r>
      <w:r>
        <w:t xml:space="preserve"> v</w:t>
      </w:r>
      <w:r>
        <w:t>ề</w:t>
      </w:r>
      <w:r>
        <w:t xml:space="preserve"> vi</w:t>
      </w:r>
      <w:r>
        <w:t>ệ</w:t>
      </w:r>
      <w:r>
        <w:t>c ti</w:t>
      </w:r>
      <w:r>
        <w:t>ế</w:t>
      </w:r>
      <w:r>
        <w:t>p nh</w:t>
      </w:r>
      <w:r>
        <w:t>ậ</w:t>
      </w:r>
      <w:r>
        <w:t>n vaccine phòng Covid-19 cho tr</w:t>
      </w:r>
      <w:r>
        <w:t>ẻ</w:t>
      </w:r>
      <w:r>
        <w:t xml:space="preserve"> em t</w:t>
      </w:r>
      <w:r>
        <w:t>ừ</w:t>
      </w:r>
      <w:r>
        <w:t xml:space="preserve"> 5 đ</w:t>
      </w:r>
      <w:r>
        <w:t>ế</w:t>
      </w:r>
      <w:r>
        <w:t>n dư</w:t>
      </w:r>
      <w:r>
        <w:t>ớ</w:t>
      </w:r>
      <w:r>
        <w:t>i 12 tu</w:t>
      </w:r>
      <w:r>
        <w:t>ổ</w:t>
      </w:r>
      <w:r>
        <w:t>i vi</w:t>
      </w:r>
      <w:r>
        <w:t>ệ</w:t>
      </w:r>
      <w:r>
        <w:t>n tr</w:t>
      </w:r>
      <w:r>
        <w:t>ợ</w:t>
      </w:r>
      <w:r>
        <w:t xml:space="preserve"> t</w:t>
      </w:r>
      <w:r>
        <w:t>ừ</w:t>
      </w:r>
      <w:r>
        <w:t xml:space="preserve"> Chính ph</w:t>
      </w:r>
      <w:r>
        <w:t>ủ</w:t>
      </w:r>
      <w:r>
        <w:t xml:space="preserve"> các nư</w:t>
      </w:r>
      <w:r>
        <w:t>ớ</w:t>
      </w:r>
      <w:r>
        <w:t>c, các t</w:t>
      </w:r>
      <w:r>
        <w:t>ổ</w:t>
      </w:r>
      <w:r>
        <w:t xml:space="preserve"> ch</w:t>
      </w:r>
      <w:r>
        <w:t>ứ</w:t>
      </w:r>
      <w:r>
        <w:t>c qu</w:t>
      </w:r>
      <w:r>
        <w:t>ố</w:t>
      </w:r>
      <w:r>
        <w:t>c t</w:t>
      </w:r>
      <w:r>
        <w:t>ế</w:t>
      </w:r>
      <w:r>
        <w:t xml:space="preserve"> cho Vi</w:t>
      </w:r>
      <w:r>
        <w:t>ệ</w:t>
      </w:r>
      <w:r>
        <w:t>t Nam.B</w:t>
      </w:r>
      <w:r>
        <w:t>ộ</w:t>
      </w:r>
      <w:r>
        <w:t xml:space="preserve"> Y t</w:t>
      </w:r>
      <w:r>
        <w:t>ế</w:t>
      </w:r>
      <w:r>
        <w:t xml:space="preserve"> căn c</w:t>
      </w:r>
      <w:r>
        <w:t>ứ</w:t>
      </w:r>
      <w:r>
        <w:t xml:space="preserve"> vào tình hình d</w:t>
      </w:r>
      <w:r>
        <w:t>ị</w:t>
      </w:r>
      <w:r>
        <w:t>ch b</w:t>
      </w:r>
      <w:r>
        <w:t>ệ</w:t>
      </w:r>
      <w:r>
        <w:t>nh, ti</w:t>
      </w:r>
      <w:r>
        <w:t>ế</w:t>
      </w:r>
      <w:r>
        <w:t>n đ</w:t>
      </w:r>
      <w:r>
        <w:t>ộ</w:t>
      </w:r>
      <w:r>
        <w:t xml:space="preserve"> tiêm vaccine, ngu</w:t>
      </w:r>
      <w:r>
        <w:t>ồ</w:t>
      </w:r>
      <w:r>
        <w:t>n vi</w:t>
      </w:r>
      <w:r>
        <w:t>ệ</w:t>
      </w:r>
      <w:r>
        <w:t>n tr</w:t>
      </w:r>
      <w:r>
        <w:t>ợ</w:t>
      </w:r>
      <w:r>
        <w:t>, ngu</w:t>
      </w:r>
      <w:r>
        <w:t>ồ</w:t>
      </w:r>
      <w:r>
        <w:t xml:space="preserve">n vaccine </w:t>
      </w:r>
      <w:r>
        <w:t>có th</w:t>
      </w:r>
      <w:r>
        <w:t>ể</w:t>
      </w:r>
      <w:r>
        <w:t xml:space="preserve"> mua thương m</w:t>
      </w:r>
      <w:r>
        <w:t>ạ</w:t>
      </w:r>
      <w:r>
        <w:t>i đ</w:t>
      </w:r>
      <w:r>
        <w:t>ể</w:t>
      </w:r>
      <w:r>
        <w:t xml:space="preserve"> xác đ</w:t>
      </w:r>
      <w:r>
        <w:t>ị</w:t>
      </w:r>
      <w:r>
        <w:t>nh và ch</w:t>
      </w:r>
      <w:r>
        <w:t>ị</w:t>
      </w:r>
      <w:r>
        <w:t>u trách nhi</w:t>
      </w:r>
      <w:r>
        <w:t>ệ</w:t>
      </w:r>
      <w:r>
        <w:t>m v</w:t>
      </w:r>
      <w:r>
        <w:t>ề</w:t>
      </w:r>
      <w:r>
        <w:t xml:space="preserve"> s</w:t>
      </w:r>
      <w:r>
        <w:t>ố</w:t>
      </w:r>
      <w:r>
        <w:t xml:space="preserve"> lư</w:t>
      </w:r>
      <w:r>
        <w:t>ợ</w:t>
      </w:r>
      <w:r>
        <w:t>ng, lo</w:t>
      </w:r>
      <w:r>
        <w:t>ạ</w:t>
      </w:r>
      <w:r>
        <w:t>i vaccine nh</w:t>
      </w:r>
      <w:r>
        <w:t>ậ</w:t>
      </w:r>
      <w:r>
        <w:t>n vi</w:t>
      </w:r>
      <w:r>
        <w:t>ệ</w:t>
      </w:r>
      <w:r>
        <w:t>n tr</w:t>
      </w:r>
      <w:r>
        <w:t>ợ</w:t>
      </w:r>
      <w:r>
        <w:t>, mua thương m</w:t>
      </w:r>
      <w:r>
        <w:t>ạ</w:t>
      </w:r>
      <w:r>
        <w:t>i b</w:t>
      </w:r>
      <w:r>
        <w:t>ả</w:t>
      </w:r>
      <w:r>
        <w:t>o đ</w:t>
      </w:r>
      <w:r>
        <w:t>ả</w:t>
      </w:r>
      <w:r>
        <w:t>m k</w:t>
      </w:r>
      <w:r>
        <w:t>ị</w:t>
      </w:r>
      <w:r>
        <w:t>p th</w:t>
      </w:r>
      <w:r>
        <w:t>ờ</w:t>
      </w:r>
      <w:r>
        <w:t>i, đúng ti</w:t>
      </w:r>
      <w:r>
        <w:t>ế</w:t>
      </w:r>
      <w:r>
        <w:t>n đ</w:t>
      </w:r>
      <w:r>
        <w:t>ộ</w:t>
      </w:r>
      <w:r>
        <w:t>, an toàn, ch</w:t>
      </w:r>
      <w:r>
        <w:t>ấ</w:t>
      </w:r>
      <w:r>
        <w:t>t lư</w:t>
      </w:r>
      <w:r>
        <w:t>ợ</w:t>
      </w:r>
      <w:r>
        <w:t>ng, hi</w:t>
      </w:r>
      <w:r>
        <w:t>ệ</w:t>
      </w:r>
      <w:r>
        <w:t>u qu</w:t>
      </w:r>
      <w:r>
        <w:t>ả</w:t>
      </w:r>
      <w:r>
        <w:t>; không đ</w:t>
      </w:r>
      <w:r>
        <w:t>ể</w:t>
      </w:r>
      <w:r>
        <w:t xml:space="preserve"> b</w:t>
      </w:r>
      <w:r>
        <w:t>ị</w:t>
      </w:r>
      <w:r>
        <w:t xml:space="preserve"> đ</w:t>
      </w:r>
      <w:r>
        <w:t>ộ</w:t>
      </w:r>
      <w:r>
        <w:t>ng, không th</w:t>
      </w:r>
      <w:r>
        <w:t>ừ</w:t>
      </w:r>
      <w:r>
        <w:t>a, thi</w:t>
      </w:r>
      <w:r>
        <w:t>ế</w:t>
      </w:r>
      <w:r>
        <w:t>u h</w:t>
      </w:r>
      <w:r>
        <w:t>ụ</w:t>
      </w:r>
      <w:r>
        <w:t>t vaccine trong m</w:t>
      </w:r>
      <w:r>
        <w:t>ọ</w:t>
      </w:r>
      <w:r>
        <w:t>i hoàn c</w:t>
      </w:r>
      <w:r>
        <w:t>ả</w:t>
      </w:r>
      <w:r>
        <w:t>nh.Trư</w:t>
      </w:r>
      <w:r>
        <w:t>ờ</w:t>
      </w:r>
      <w:r>
        <w:t>ng h</w:t>
      </w:r>
      <w:r>
        <w:t>ợ</w:t>
      </w:r>
      <w:r>
        <w:t>p c</w:t>
      </w:r>
      <w:r>
        <w:t>ầ</w:t>
      </w:r>
      <w:r>
        <w:t xml:space="preserve">n </w:t>
      </w:r>
      <w:r>
        <w:t>mua vaccine thương m</w:t>
      </w:r>
      <w:r>
        <w:t>ạ</w:t>
      </w:r>
      <w:r>
        <w:t>i đ</w:t>
      </w:r>
      <w:r>
        <w:t>ể</w:t>
      </w:r>
      <w:r>
        <w:t xml:space="preserve"> tiêm vaccine cho tr</w:t>
      </w:r>
      <w:r>
        <w:t>ẻ</w:t>
      </w:r>
      <w:r>
        <w:t xml:space="preserve"> em t</w:t>
      </w:r>
      <w:r>
        <w:t>ừ</w:t>
      </w:r>
      <w:r>
        <w:t xml:space="preserve"> 5 đ</w:t>
      </w:r>
      <w:r>
        <w:t>ế</w:t>
      </w:r>
      <w:r>
        <w:t>n dư</w:t>
      </w:r>
      <w:r>
        <w:t>ớ</w:t>
      </w:r>
      <w:r>
        <w:t>i 12 tu</w:t>
      </w:r>
      <w:r>
        <w:t>ổ</w:t>
      </w:r>
      <w:r>
        <w:t>i B</w:t>
      </w:r>
      <w:r>
        <w:t>ộ</w:t>
      </w:r>
      <w:r>
        <w:t xml:space="preserve"> Y t</w:t>
      </w:r>
      <w:r>
        <w:t>ế</w:t>
      </w:r>
      <w:r>
        <w:t xml:space="preserve"> ch</w:t>
      </w:r>
      <w:r>
        <w:t>ủ</w:t>
      </w:r>
      <w:r>
        <w:t xml:space="preserve"> đ</w:t>
      </w:r>
      <w:r>
        <w:t>ộ</w:t>
      </w:r>
      <w:r>
        <w:t>ng xác đ</w:t>
      </w:r>
      <w:r>
        <w:t>ị</w:t>
      </w:r>
      <w:r>
        <w:t>nh và ch</w:t>
      </w:r>
      <w:r>
        <w:t>ị</w:t>
      </w:r>
      <w:r>
        <w:t>u trách nhi</w:t>
      </w:r>
      <w:r>
        <w:t>ệ</w:t>
      </w:r>
      <w:r>
        <w:t>m v</w:t>
      </w:r>
      <w:r>
        <w:t>ề</w:t>
      </w:r>
      <w:r>
        <w:t xml:space="preserve"> s</w:t>
      </w:r>
      <w:r>
        <w:t>ố</w:t>
      </w:r>
      <w:r>
        <w:t xml:space="preserve"> lư</w:t>
      </w:r>
      <w:r>
        <w:t>ợ</w:t>
      </w:r>
      <w:r>
        <w:t>ng, th</w:t>
      </w:r>
      <w:r>
        <w:t>ờ</w:t>
      </w:r>
      <w:r>
        <w:t>i gian và ch</w:t>
      </w:r>
      <w:r>
        <w:t>ủ</w:t>
      </w:r>
      <w:r>
        <w:t>ng lo</w:t>
      </w:r>
      <w:r>
        <w:t>ạ</w:t>
      </w:r>
      <w:r>
        <w:t>i vaccine c</w:t>
      </w:r>
      <w:r>
        <w:t>ầ</w:t>
      </w:r>
      <w:r>
        <w:t>n mua phù h</w:t>
      </w:r>
      <w:r>
        <w:t>ợ</w:t>
      </w:r>
      <w:r>
        <w:t>p v</w:t>
      </w:r>
      <w:r>
        <w:t>ớ</w:t>
      </w:r>
      <w:r>
        <w:t>i ti</w:t>
      </w:r>
      <w:r>
        <w:t>ế</w:t>
      </w:r>
      <w:r>
        <w:t>n đ</w:t>
      </w:r>
      <w:r>
        <w:t>ộ</w:t>
      </w:r>
      <w:r>
        <w:t>, báo cáo Th</w:t>
      </w:r>
      <w:r>
        <w:t>ủ</w:t>
      </w:r>
      <w:r>
        <w:t xml:space="preserve"> tư</w:t>
      </w:r>
      <w:r>
        <w:t>ớ</w:t>
      </w:r>
      <w:r>
        <w:t>ng Chính ph</w:t>
      </w:r>
      <w:r>
        <w:t>ủ</w:t>
      </w:r>
      <w:r>
        <w:t>.Đ</w:t>
      </w:r>
      <w:r>
        <w:t>ồ</w:t>
      </w:r>
      <w:r>
        <w:t>ng ý vi</w:t>
      </w:r>
      <w:r>
        <w:t>ệ</w:t>
      </w:r>
      <w:r>
        <w:t>c Th</w:t>
      </w:r>
      <w:r>
        <w:t>ủ</w:t>
      </w:r>
      <w:r>
        <w:t xml:space="preserve"> tư</w:t>
      </w:r>
      <w:r>
        <w:t>ớ</w:t>
      </w:r>
      <w:r>
        <w:t>ng Chính ph</w:t>
      </w:r>
      <w:r>
        <w:t>ủ</w:t>
      </w:r>
      <w:r>
        <w:t xml:space="preserve"> cho </w:t>
      </w:r>
      <w:r>
        <w:t>phép áp d</w:t>
      </w:r>
      <w:r>
        <w:t>ụ</w:t>
      </w:r>
      <w:r>
        <w:t>ng hình th</w:t>
      </w:r>
      <w:r>
        <w:t>ứ</w:t>
      </w:r>
      <w:r>
        <w:t>c l</w:t>
      </w:r>
      <w:r>
        <w:t>ự</w:t>
      </w:r>
      <w:r>
        <w:t>a ch</w:t>
      </w:r>
      <w:r>
        <w:t>ọ</w:t>
      </w:r>
      <w:r>
        <w:t>n nhà th</w:t>
      </w:r>
      <w:r>
        <w:t>ầ</w:t>
      </w:r>
      <w:r>
        <w:t>u trong trư</w:t>
      </w:r>
      <w:r>
        <w:t>ờ</w:t>
      </w:r>
      <w:r>
        <w:t>ng h</w:t>
      </w:r>
      <w:r>
        <w:t>ợ</w:t>
      </w:r>
      <w:r>
        <w:t>p đ</w:t>
      </w:r>
      <w:r>
        <w:t>ặ</w:t>
      </w:r>
      <w:r>
        <w:t>c bi</w:t>
      </w:r>
      <w:r>
        <w:t>ệ</w:t>
      </w:r>
      <w:r>
        <w:t>t theo quy đ</w:t>
      </w:r>
      <w:r>
        <w:t>ị</w:t>
      </w:r>
      <w:r>
        <w:t>nh t</w:t>
      </w:r>
      <w:r>
        <w:t>ạ</w:t>
      </w:r>
      <w:r>
        <w:t>i Đi</w:t>
      </w:r>
      <w:r>
        <w:t>ề</w:t>
      </w:r>
      <w:r>
        <w:t>u 26 c</w:t>
      </w:r>
      <w:r>
        <w:t>ủ</w:t>
      </w:r>
      <w:r>
        <w:t>a Lu</w:t>
      </w:r>
      <w:r>
        <w:t>ậ</w:t>
      </w:r>
      <w:r>
        <w:t>t Đ</w:t>
      </w:r>
      <w:r>
        <w:t>ấ</w:t>
      </w:r>
      <w:r>
        <w:t>u th</w:t>
      </w:r>
      <w:r>
        <w:t>ầ</w:t>
      </w:r>
      <w:r>
        <w:t>u v</w:t>
      </w:r>
      <w:r>
        <w:t>ớ</w:t>
      </w:r>
      <w:r>
        <w:t>i các đi</w:t>
      </w:r>
      <w:r>
        <w:t>ề</w:t>
      </w:r>
      <w:r>
        <w:t>u ki</w:t>
      </w:r>
      <w:r>
        <w:t>ệ</w:t>
      </w:r>
      <w:r>
        <w:t>n như các Ngh</w:t>
      </w:r>
      <w:r>
        <w:t>ị</w:t>
      </w:r>
      <w:r>
        <w:t xml:space="preserve"> quy</w:t>
      </w:r>
      <w:r>
        <w:t>ế</w:t>
      </w:r>
      <w:r>
        <w:t>t c</w:t>
      </w:r>
      <w:r>
        <w:t>ủ</w:t>
      </w:r>
      <w:r>
        <w:t>a Chính ph</w:t>
      </w:r>
      <w:r>
        <w:t>ủ</w:t>
      </w:r>
      <w:r>
        <w:t xml:space="preserve"> v</w:t>
      </w:r>
      <w:r>
        <w:t>ề</w:t>
      </w:r>
      <w:r>
        <w:t xml:space="preserve"> mua vaccine phòng Covid-19 đ</w:t>
      </w:r>
      <w:r>
        <w:t>ố</w:t>
      </w:r>
      <w:r>
        <w:t>i v</w:t>
      </w:r>
      <w:r>
        <w:t>ớ</w:t>
      </w:r>
      <w:r>
        <w:t>i ngư</w:t>
      </w:r>
      <w:r>
        <w:t>ờ</w:t>
      </w:r>
      <w:r>
        <w:t>i l</w:t>
      </w:r>
      <w:r>
        <w:t>ớ</w:t>
      </w:r>
      <w:r>
        <w:t>n.B</w:t>
      </w:r>
      <w:r>
        <w:t>ộ</w:t>
      </w:r>
      <w:r>
        <w:t xml:space="preserve"> Y t</w:t>
      </w:r>
      <w:r>
        <w:t>ế</w:t>
      </w:r>
      <w:r>
        <w:t xml:space="preserve"> ch</w:t>
      </w:r>
      <w:r>
        <w:t>ị</w:t>
      </w:r>
      <w:r>
        <w:t>u trách nhi</w:t>
      </w:r>
      <w:r>
        <w:t>ệ</w:t>
      </w:r>
      <w:r>
        <w:t>m ti</w:t>
      </w:r>
      <w:r>
        <w:t>ế</w:t>
      </w:r>
      <w:r>
        <w:t>p nh</w:t>
      </w:r>
      <w:r>
        <w:t>ậ</w:t>
      </w:r>
      <w:r>
        <w:t>n vi</w:t>
      </w:r>
      <w:r>
        <w:t>ệ</w:t>
      </w:r>
      <w:r>
        <w:t>n tr</w:t>
      </w:r>
      <w:r>
        <w:t>ợ</w:t>
      </w:r>
      <w:r>
        <w:t>, m</w:t>
      </w:r>
      <w:r>
        <w:t>ua và t</w:t>
      </w:r>
      <w:r>
        <w:t>ổ</w:t>
      </w:r>
      <w:r>
        <w:t xml:space="preserve"> ch</w:t>
      </w:r>
      <w:r>
        <w:t>ứ</w:t>
      </w:r>
      <w:r>
        <w:t>c tiêm ch</w:t>
      </w:r>
      <w:r>
        <w:t>ủ</w:t>
      </w:r>
      <w:r>
        <w:t>ng vaccine phòng Covid-19 cho tr</w:t>
      </w:r>
      <w:r>
        <w:t>ẻ</w:t>
      </w:r>
      <w:r>
        <w:t xml:space="preserve"> em t</w:t>
      </w:r>
      <w:r>
        <w:t>ừ</w:t>
      </w:r>
      <w:r>
        <w:t xml:space="preserve"> 5 đ</w:t>
      </w:r>
      <w:r>
        <w:t>ế</w:t>
      </w:r>
      <w:r>
        <w:t>n dư</w:t>
      </w:r>
      <w:r>
        <w:t>ớ</w:t>
      </w:r>
      <w:r>
        <w:t>i 12 tu</w:t>
      </w:r>
      <w:r>
        <w:t>ổ</w:t>
      </w:r>
      <w:r>
        <w:t>i, đ</w:t>
      </w:r>
      <w:r>
        <w:t>ả</w:t>
      </w:r>
      <w:r>
        <w:t>m b</w:t>
      </w:r>
      <w:r>
        <w:t>ả</w:t>
      </w:r>
      <w:r>
        <w:t>o h</w:t>
      </w:r>
      <w:r>
        <w:t>ợ</w:t>
      </w:r>
      <w:r>
        <w:t>p lý, an toàn, khoa h</w:t>
      </w:r>
      <w:r>
        <w:t>ọ</w:t>
      </w:r>
      <w:r>
        <w:t>c, hi</w:t>
      </w:r>
      <w:r>
        <w:t>ệ</w:t>
      </w:r>
      <w:r>
        <w:t>u qu</w:t>
      </w:r>
      <w:r>
        <w:t>ả</w:t>
      </w:r>
      <w:r>
        <w:t xml:space="preserve"> và đ</w:t>
      </w:r>
      <w:r>
        <w:t>ặ</w:t>
      </w:r>
      <w:r>
        <w:t>c bi</w:t>
      </w:r>
      <w:r>
        <w:t>ệ</w:t>
      </w:r>
      <w:r>
        <w:t>t là ti</w:t>
      </w:r>
      <w:r>
        <w:t>ế</w:t>
      </w:r>
      <w:r>
        <w:t>n đ</w:t>
      </w:r>
      <w:r>
        <w:t>ộ</w:t>
      </w:r>
      <w:r>
        <w:t>.Liên quan đ</w:t>
      </w:r>
      <w:r>
        <w:t>ế</w:t>
      </w:r>
      <w:r>
        <w:t>n vaccine phòng Covid-19 đ</w:t>
      </w:r>
      <w:r>
        <w:t>ể</w:t>
      </w:r>
      <w:r>
        <w:t xml:space="preserve"> tiêm cho tr</w:t>
      </w:r>
      <w:r>
        <w:t>ẻ</w:t>
      </w:r>
      <w:r>
        <w:t xml:space="preserve"> t</w:t>
      </w:r>
      <w:r>
        <w:t>ừ</w:t>
      </w:r>
      <w:r>
        <w:t xml:space="preserve"> 5 đ</w:t>
      </w:r>
      <w:r>
        <w:t>ế</w:t>
      </w:r>
      <w:r>
        <w:t>n dư</w:t>
      </w:r>
      <w:r>
        <w:t>ớ</w:t>
      </w:r>
      <w:r>
        <w:t>i 12 tu</w:t>
      </w:r>
      <w:r>
        <w:t>ổ</w:t>
      </w:r>
      <w:r>
        <w:t>i, B</w:t>
      </w:r>
      <w:r>
        <w:t>ộ</w:t>
      </w:r>
      <w:r>
        <w:t xml:space="preserve"> Y t</w:t>
      </w:r>
      <w:r>
        <w:t>ế</w:t>
      </w:r>
      <w:r>
        <w:t xml:space="preserve"> cho bi</w:t>
      </w:r>
      <w:r>
        <w:t>ế</w:t>
      </w:r>
      <w:r>
        <w:t>t, đ</w:t>
      </w:r>
      <w:r>
        <w:t>ế</w:t>
      </w:r>
      <w:r>
        <w:t>n nay Chính</w:t>
      </w:r>
      <w:r>
        <w:t xml:space="preserve"> ph</w:t>
      </w:r>
      <w:r>
        <w:t>ủ</w:t>
      </w:r>
      <w:r>
        <w:t xml:space="preserve"> Úc đã cam k</w:t>
      </w:r>
      <w:r>
        <w:t>ế</w:t>
      </w:r>
      <w:r>
        <w:t>t tài tr</w:t>
      </w:r>
      <w:r>
        <w:t>ợ</w:t>
      </w:r>
      <w:r>
        <w:t xml:space="preserve"> 7,2 tri</w:t>
      </w:r>
      <w:r>
        <w:t>ệ</w:t>
      </w:r>
      <w:r>
        <w:t>u li</w:t>
      </w:r>
      <w:r>
        <w:t>ề</w:t>
      </w:r>
      <w:r>
        <w:t>u vaccine đ</w:t>
      </w:r>
      <w:r>
        <w:t>ể</w:t>
      </w:r>
      <w:r>
        <w:t xml:space="preserve"> tiêm cho tr</w:t>
      </w:r>
      <w:r>
        <w:t>ẻ</w:t>
      </w:r>
      <w:r>
        <w:t xml:space="preserve"> trong đ</w:t>
      </w:r>
      <w:r>
        <w:t>ộ</w:t>
      </w:r>
      <w:r>
        <w:t xml:space="preserve"> tu</w:t>
      </w:r>
      <w:r>
        <w:t>ổ</w:t>
      </w:r>
      <w:r>
        <w:t>i này. Lô vaccine đ</w:t>
      </w:r>
      <w:r>
        <w:t>ầ</w:t>
      </w:r>
      <w:r>
        <w:t>u tiên đã v</w:t>
      </w:r>
      <w:r>
        <w:t>ề</w:t>
      </w:r>
      <w:r>
        <w:t xml:space="preserve"> Vi</w:t>
      </w:r>
      <w:r>
        <w:t>ệ</w:t>
      </w:r>
      <w:r>
        <w:t>t Nam và đã đư</w:t>
      </w:r>
      <w:r>
        <w:t>ợ</w:t>
      </w:r>
      <w:r>
        <w:t>c ki</w:t>
      </w:r>
      <w:r>
        <w:t>ể</w:t>
      </w:r>
      <w:r>
        <w:t>m đ</w:t>
      </w:r>
      <w:r>
        <w:t>ị</w:t>
      </w:r>
      <w:r>
        <w:t>nh, phân b</w:t>
      </w:r>
      <w:r>
        <w:t>ổ</w:t>
      </w:r>
      <w:r>
        <w:t xml:space="preserve"> đ</w:t>
      </w:r>
      <w:r>
        <w:t>ể</w:t>
      </w:r>
      <w:r>
        <w:t xml:space="preserve"> ph</w:t>
      </w:r>
      <w:r>
        <w:t>ụ</w:t>
      </w:r>
      <w:r>
        <w:t>c v</w:t>
      </w:r>
      <w:r>
        <w:t>ụ</w:t>
      </w:r>
      <w:r>
        <w:t xml:space="preserve"> nhu c</w:t>
      </w:r>
      <w:r>
        <w:t>ầ</w:t>
      </w:r>
      <w:r>
        <w:t>u tiêm ch</w:t>
      </w:r>
      <w:r>
        <w:t>ủ</w:t>
      </w:r>
      <w:r>
        <w:t>ng cho tr</w:t>
      </w:r>
      <w:r>
        <w:t>ẻ</w:t>
      </w:r>
      <w:r>
        <w:t xml:space="preserve"> trên toàn qu</w:t>
      </w:r>
      <w:r>
        <w:t>ố</w:t>
      </w:r>
      <w:r>
        <w:t>c. Sáng 14/4, Qu</w:t>
      </w:r>
      <w:r>
        <w:t>ả</w:t>
      </w:r>
      <w:r>
        <w:t>ng Ninh là đ</w:t>
      </w:r>
      <w:r>
        <w:t>ị</w:t>
      </w:r>
      <w:r>
        <w:t>a phương đ</w:t>
      </w:r>
      <w:r>
        <w:t>ầ</w:t>
      </w:r>
      <w:r>
        <w:t>u tiên trong c</w:t>
      </w:r>
      <w:r>
        <w:t>ả</w:t>
      </w:r>
      <w:r>
        <w:t xml:space="preserve"> nư</w:t>
      </w:r>
      <w:r>
        <w:t>ớ</w:t>
      </w:r>
      <w:r>
        <w:t>c tiêm vaccine phòng Covid-19 cho tr</w:t>
      </w:r>
      <w:r>
        <w:t>ẻ</w:t>
      </w:r>
      <w:r>
        <w:t xml:space="preserve"> t</w:t>
      </w:r>
      <w:r>
        <w:t>ừ</w:t>
      </w:r>
      <w:r>
        <w:t xml:space="preserve"> 5 đ</w:t>
      </w:r>
      <w:r>
        <w:t>ế</w:t>
      </w:r>
      <w:r>
        <w:t>n dư</w:t>
      </w:r>
      <w:r>
        <w:t>ớ</w:t>
      </w:r>
      <w:r>
        <w:t>i 12 tu</w:t>
      </w:r>
      <w:r>
        <w:t>ổ</w:t>
      </w:r>
      <w:r>
        <w:t>i.Theo B</w:t>
      </w:r>
      <w:r>
        <w:t>ộ</w:t>
      </w:r>
      <w:r>
        <w:t xml:space="preserve"> Y t</w:t>
      </w:r>
      <w:r>
        <w:t>ế</w:t>
      </w:r>
      <w:r>
        <w:t>, qua rà soát hi</w:t>
      </w:r>
      <w:r>
        <w:t>ệ</w:t>
      </w:r>
      <w:r>
        <w:t>n có kho</w:t>
      </w:r>
      <w:r>
        <w:t>ả</w:t>
      </w:r>
      <w:r>
        <w:t>ng 11,8 tri</w:t>
      </w:r>
      <w:r>
        <w:t>ệ</w:t>
      </w:r>
      <w:r>
        <w:t>u tr</w:t>
      </w:r>
      <w:r>
        <w:t>ẻ</w:t>
      </w:r>
      <w:r>
        <w:t xml:space="preserve"> em t</w:t>
      </w:r>
      <w:r>
        <w:t>ừ</w:t>
      </w:r>
      <w:r>
        <w:t xml:space="preserve"> 5 đ</w:t>
      </w:r>
      <w:r>
        <w:t>ế</w:t>
      </w:r>
      <w:r>
        <w:t>n dư</w:t>
      </w:r>
      <w:r>
        <w:t>ớ</w:t>
      </w:r>
      <w:r>
        <w:t>i 12 tu</w:t>
      </w:r>
      <w:r>
        <w:t>ổ</w:t>
      </w:r>
      <w:r>
        <w:t>i thu</w:t>
      </w:r>
      <w:r>
        <w:t>ộ</w:t>
      </w:r>
      <w:r>
        <w:t>c đ</w:t>
      </w:r>
      <w:r>
        <w:t>ố</w:t>
      </w:r>
      <w:r>
        <w:t>i tư</w:t>
      </w:r>
      <w:r>
        <w:t>ợ</w:t>
      </w:r>
      <w:r>
        <w:t>ng tiêm vaccine phòng Covid-19, d</w:t>
      </w:r>
      <w:r>
        <w:t>ự</w:t>
      </w:r>
      <w:r>
        <w:t xml:space="preserve"> ki</w:t>
      </w:r>
      <w:r>
        <w:t>ế</w:t>
      </w:r>
      <w:r>
        <w:t>n đ</w:t>
      </w:r>
      <w:r>
        <w:t>ế</w:t>
      </w:r>
      <w:r>
        <w:t>n h</w:t>
      </w:r>
      <w:r>
        <w:t>ế</w:t>
      </w:r>
      <w:r>
        <w:t>t quý 2/2022 s</w:t>
      </w:r>
      <w:r>
        <w:t>ẽ</w:t>
      </w:r>
      <w:r>
        <w:t xml:space="preserve"> tiêm đ</w:t>
      </w:r>
      <w:r>
        <w:t>ủ</w:t>
      </w:r>
      <w:r>
        <w:t xml:space="preserve"> hai mũi cho kho</w:t>
      </w:r>
      <w:r>
        <w:t>ả</w:t>
      </w:r>
      <w:r>
        <w:t>ng 8,2 tri</w:t>
      </w:r>
      <w:r>
        <w:t>ệ</w:t>
      </w:r>
      <w:r>
        <w:t>u tr</w:t>
      </w:r>
      <w:r>
        <w:t>ẻ</w:t>
      </w:r>
      <w:r>
        <w:t xml:space="preserve"> chưa m</w:t>
      </w:r>
      <w:r>
        <w:t>ắ</w:t>
      </w:r>
      <w:r>
        <w:t>c Covid-19, s</w:t>
      </w:r>
      <w:r>
        <w:t>ố</w:t>
      </w:r>
      <w:r>
        <w:t xml:space="preserve"> còn l</w:t>
      </w:r>
      <w:r>
        <w:t>ạ</w:t>
      </w:r>
      <w:r>
        <w:t>i s</w:t>
      </w:r>
      <w:r>
        <w:t>ẽ</w:t>
      </w:r>
      <w:r>
        <w:t xml:space="preserve"> tiêm vào kho</w:t>
      </w:r>
      <w:r>
        <w:t>ả</w:t>
      </w:r>
      <w:r>
        <w:t>ng tháng 7 đ</w:t>
      </w:r>
      <w:r>
        <w:t>ế</w:t>
      </w:r>
      <w:r>
        <w:t xml:space="preserve">n tháng 8. </w:t>
      </w:r>
    </w:p>
    <w:p w:rsidR="00BD4C21" w:rsidRDefault="00AF0A93">
      <w:r>
        <w:t>https://vneconomy.vn//hai-kich-ban-phong-chong-dich-covid-19-trong-thoi-gian-toi.htm</w:t>
      </w:r>
    </w:p>
    <w:p w:rsidR="00BD4C21" w:rsidRDefault="00AF0A93">
      <w:r>
        <w:t xml:space="preserve"> 17:42 13/04/2022 Hai k</w:t>
      </w:r>
      <w:r>
        <w:t>ị</w:t>
      </w:r>
      <w:r>
        <w:t>ch b</w:t>
      </w:r>
      <w:r>
        <w:t>ả</w:t>
      </w:r>
      <w:r>
        <w:t>n phòng, ch</w:t>
      </w:r>
      <w:r>
        <w:t>ố</w:t>
      </w:r>
      <w:r>
        <w:t>ng d</w:t>
      </w:r>
      <w:r>
        <w:t>ị</w:t>
      </w:r>
      <w:r>
        <w:t>ch Covid-19 trong th</w:t>
      </w:r>
      <w:r>
        <w:t>ờ</w:t>
      </w:r>
      <w:r>
        <w:t>i gian t</w:t>
      </w:r>
      <w:r>
        <w:t>ớ</w:t>
      </w:r>
      <w:r>
        <w:t>i   Nh</w:t>
      </w:r>
      <w:r>
        <w:t>ậ</w:t>
      </w:r>
      <w:r>
        <w:t xml:space="preserve">t Dương -  </w:t>
      </w:r>
      <w:r>
        <w:t xml:space="preserve">    Vi</w:t>
      </w:r>
      <w:r>
        <w:t>ệ</w:t>
      </w:r>
      <w:r>
        <w:t>t Nam s</w:t>
      </w:r>
      <w:r>
        <w:t>ẽ</w:t>
      </w:r>
      <w:r>
        <w:t xml:space="preserve"> song song xây d</w:t>
      </w:r>
      <w:r>
        <w:t>ự</w:t>
      </w:r>
      <w:r>
        <w:t>ng hai k</w:t>
      </w:r>
      <w:r>
        <w:t>ị</w:t>
      </w:r>
      <w:r>
        <w:t>ch b</w:t>
      </w:r>
      <w:r>
        <w:t>ả</w:t>
      </w:r>
      <w:r>
        <w:t>n phòng ch</w:t>
      </w:r>
      <w:r>
        <w:t>ố</w:t>
      </w:r>
      <w:r>
        <w:t>ng d</w:t>
      </w:r>
      <w:r>
        <w:t>ị</w:t>
      </w:r>
      <w:r>
        <w:t>ch Covid-19, đó là chu</w:t>
      </w:r>
      <w:r>
        <w:t>ẩ</w:t>
      </w:r>
      <w:r>
        <w:t>n b</w:t>
      </w:r>
      <w:r>
        <w:t>ị</w:t>
      </w:r>
      <w:r>
        <w:t xml:space="preserve"> khi Covid-19 tr</w:t>
      </w:r>
      <w:r>
        <w:t>ở</w:t>
      </w:r>
      <w:r>
        <w:t xml:space="preserve"> thành b</w:t>
      </w:r>
      <w:r>
        <w:t>ệ</w:t>
      </w:r>
      <w:r>
        <w:t>nh lưu hành, nhưng cũng s</w:t>
      </w:r>
      <w:r>
        <w:t>ẵ</w:t>
      </w:r>
      <w:r>
        <w:t>n sàng các bi</w:t>
      </w:r>
      <w:r>
        <w:t>ệ</w:t>
      </w:r>
      <w:r>
        <w:t>n pháp d</w:t>
      </w:r>
      <w:r>
        <w:t>ự</w:t>
      </w:r>
      <w:r>
        <w:t xml:space="preserve"> phòng đ</w:t>
      </w:r>
      <w:r>
        <w:t>ể</w:t>
      </w:r>
      <w:r>
        <w:t xml:space="preserve"> không b</w:t>
      </w:r>
      <w:r>
        <w:t>ị</w:t>
      </w:r>
      <w:r>
        <w:t xml:space="preserve"> đ</w:t>
      </w:r>
      <w:r>
        <w:t>ộ</w:t>
      </w:r>
      <w:r>
        <w:t>ng, khi có s</w:t>
      </w:r>
      <w:r>
        <w:t>ự</w:t>
      </w:r>
      <w:r>
        <w:t xml:space="preserve"> xu</w:t>
      </w:r>
      <w:r>
        <w:t>ấ</w:t>
      </w:r>
      <w:r>
        <w:t>t hi</w:t>
      </w:r>
      <w:r>
        <w:t>ệ</w:t>
      </w:r>
      <w:r>
        <w:t>n các bi</w:t>
      </w:r>
      <w:r>
        <w:t>ế</w:t>
      </w:r>
      <w:r>
        <w:t>n ch</w:t>
      </w:r>
      <w:r>
        <w:t>ủ</w:t>
      </w:r>
      <w:r>
        <w:t>ng m</w:t>
      </w:r>
      <w:r>
        <w:t>ớ</w:t>
      </w:r>
      <w:r>
        <w:t xml:space="preserve">i…   </w:t>
      </w:r>
      <w:r>
        <w:t>Ả</w:t>
      </w:r>
      <w:r>
        <w:t>nh minh h</w:t>
      </w:r>
      <w:r>
        <w:t>ọ</w:t>
      </w:r>
      <w:r>
        <w:t xml:space="preserve">a.   </w:t>
      </w:r>
    </w:p>
    <w:p w:rsidR="00BD4C21" w:rsidRDefault="00AF0A93">
      <w:r>
        <w:t xml:space="preserve"> GS TS P</w:t>
      </w:r>
      <w:r>
        <w:t>han Tr</w:t>
      </w:r>
      <w:r>
        <w:t>ọ</w:t>
      </w:r>
      <w:r>
        <w:t>ng Lân, C</w:t>
      </w:r>
      <w:r>
        <w:t>ụ</w:t>
      </w:r>
      <w:r>
        <w:t>c trư</w:t>
      </w:r>
      <w:r>
        <w:t>ở</w:t>
      </w:r>
      <w:r>
        <w:t>ng C</w:t>
      </w:r>
      <w:r>
        <w:t>ụ</w:t>
      </w:r>
      <w:r>
        <w:t>c Y t</w:t>
      </w:r>
      <w:r>
        <w:t>ế</w:t>
      </w:r>
      <w:r>
        <w:t xml:space="preserve"> d</w:t>
      </w:r>
      <w:r>
        <w:t>ự</w:t>
      </w:r>
      <w:r>
        <w:t xml:space="preserve"> phòng, B</w:t>
      </w:r>
      <w:r>
        <w:t>ộ</w:t>
      </w:r>
      <w:r>
        <w:t xml:space="preserve"> Y t</w:t>
      </w:r>
      <w:r>
        <w:t>ế</w:t>
      </w:r>
      <w:r>
        <w:t xml:space="preserve"> thông tin n</w:t>
      </w:r>
      <w:r>
        <w:t>ộ</w:t>
      </w:r>
      <w:r>
        <w:t>i dung này t</w:t>
      </w:r>
      <w:r>
        <w:t>ạ</w:t>
      </w:r>
      <w:r>
        <w:t>i h</w:t>
      </w:r>
      <w:r>
        <w:t>ọ</w:t>
      </w:r>
      <w:r>
        <w:t>p báo cung c</w:t>
      </w:r>
      <w:r>
        <w:t>ấ</w:t>
      </w:r>
      <w:r>
        <w:t>p thông tin y t</w:t>
      </w:r>
      <w:r>
        <w:t>ế</w:t>
      </w:r>
      <w:r>
        <w:t xml:space="preserve"> ngày 13/4.Trao đ</w:t>
      </w:r>
      <w:r>
        <w:t>ổ</w:t>
      </w:r>
      <w:r>
        <w:t>i v</w:t>
      </w:r>
      <w:r>
        <w:t>ề</w:t>
      </w:r>
      <w:r>
        <w:t xml:space="preserve"> công tác phòng, ch</w:t>
      </w:r>
      <w:r>
        <w:t>ố</w:t>
      </w:r>
      <w:r>
        <w:t>ng d</w:t>
      </w:r>
      <w:r>
        <w:t>ị</w:t>
      </w:r>
      <w:r>
        <w:t>ch trong th</w:t>
      </w:r>
      <w:r>
        <w:t>ờ</w:t>
      </w:r>
      <w:r>
        <w:t>i gian t</w:t>
      </w:r>
      <w:r>
        <w:t>ớ</w:t>
      </w:r>
      <w:r>
        <w:t>i khi d</w:t>
      </w:r>
      <w:r>
        <w:t>ị</w:t>
      </w:r>
      <w:r>
        <w:t>ch b</w:t>
      </w:r>
      <w:r>
        <w:t>ệ</w:t>
      </w:r>
      <w:r>
        <w:t>nh đang d</w:t>
      </w:r>
      <w:r>
        <w:t>ầ</w:t>
      </w:r>
      <w:r>
        <w:t>n đư</w:t>
      </w:r>
      <w:r>
        <w:t>ợ</w:t>
      </w:r>
      <w:r>
        <w:t>c ki</w:t>
      </w:r>
      <w:r>
        <w:t>ể</w:t>
      </w:r>
      <w:r>
        <w:t>m soát, GS TS Phan Tr</w:t>
      </w:r>
      <w:r>
        <w:t>ọ</w:t>
      </w:r>
      <w:r>
        <w:t>ng Lân cho bi</w:t>
      </w:r>
      <w:r>
        <w:t>ế</w:t>
      </w:r>
      <w:r>
        <w:t>t, hi</w:t>
      </w:r>
      <w:r>
        <w:t>ệ</w:t>
      </w:r>
      <w:r>
        <w:t xml:space="preserve">n </w:t>
      </w:r>
      <w:r>
        <w:t>T</w:t>
      </w:r>
      <w:r>
        <w:t>ổ</w:t>
      </w:r>
      <w:r>
        <w:t xml:space="preserve"> ch</w:t>
      </w:r>
      <w:r>
        <w:t>ứ</w:t>
      </w:r>
      <w:r>
        <w:t>c Y t</w:t>
      </w:r>
      <w:r>
        <w:t>ế</w:t>
      </w:r>
      <w:r>
        <w:t xml:space="preserve"> Th</w:t>
      </w:r>
      <w:r>
        <w:t>ế</w:t>
      </w:r>
      <w:r>
        <w:t xml:space="preserve"> gi</w:t>
      </w:r>
      <w:r>
        <w:t>ớ</w:t>
      </w:r>
      <w:r>
        <w:t>i đã đưa ra các k</w:t>
      </w:r>
      <w:r>
        <w:t>ị</w:t>
      </w:r>
      <w:r>
        <w:t>ch b</w:t>
      </w:r>
      <w:r>
        <w:t>ả</w:t>
      </w:r>
      <w:r>
        <w:t>n v</w:t>
      </w:r>
      <w:r>
        <w:t>ề</w:t>
      </w:r>
      <w:r>
        <w:t xml:space="preserve"> di</w:t>
      </w:r>
      <w:r>
        <w:t>ễ</w:t>
      </w:r>
      <w:r>
        <w:t>n bi</w:t>
      </w:r>
      <w:r>
        <w:t>ế</w:t>
      </w:r>
      <w:r>
        <w:t>n d</w:t>
      </w:r>
      <w:r>
        <w:t>ị</w:t>
      </w:r>
      <w:r>
        <w:t>ch Covid-19 có th</w:t>
      </w:r>
      <w:r>
        <w:t>ể</w:t>
      </w:r>
      <w:r>
        <w:t xml:space="preserve"> x</w:t>
      </w:r>
      <w:r>
        <w:t>ả</w:t>
      </w:r>
      <w:r>
        <w:t>y ra.V</w:t>
      </w:r>
      <w:r>
        <w:t>ớ</w:t>
      </w:r>
      <w:r>
        <w:t>i Vi</w:t>
      </w:r>
      <w:r>
        <w:t>ệ</w:t>
      </w:r>
      <w:r>
        <w:t>t Nam cũng đã chu</w:t>
      </w:r>
      <w:r>
        <w:t>ẩ</w:t>
      </w:r>
      <w:r>
        <w:t>n b</w:t>
      </w:r>
      <w:r>
        <w:t>ị</w:t>
      </w:r>
      <w:r>
        <w:t xml:space="preserve"> hai k</w:t>
      </w:r>
      <w:r>
        <w:t>ị</w:t>
      </w:r>
      <w:r>
        <w:t>ch b</w:t>
      </w:r>
      <w:r>
        <w:t>ả</w:t>
      </w:r>
      <w:r>
        <w:t>n đ</w:t>
      </w:r>
      <w:r>
        <w:t>ể</w:t>
      </w:r>
      <w:r>
        <w:t xml:space="preserve"> thích </w:t>
      </w:r>
      <w:r>
        <w:t>ứ</w:t>
      </w:r>
      <w:r>
        <w:t>ng v</w:t>
      </w:r>
      <w:r>
        <w:t>ớ</w:t>
      </w:r>
      <w:r>
        <w:t>i tình hình d</w:t>
      </w:r>
      <w:r>
        <w:t>ị</w:t>
      </w:r>
      <w:r>
        <w:t>ch b</w:t>
      </w:r>
      <w:r>
        <w:t>ệ</w:t>
      </w:r>
      <w:r>
        <w:t>nh. Trong đó, k</w:t>
      </w:r>
      <w:r>
        <w:t>ị</w:t>
      </w:r>
      <w:r>
        <w:t>ch b</w:t>
      </w:r>
      <w:r>
        <w:t>ả</w:t>
      </w:r>
      <w:r>
        <w:t>n đ</w:t>
      </w:r>
      <w:r>
        <w:t>ầ</w:t>
      </w:r>
      <w:r>
        <w:t>u tiên là bi</w:t>
      </w:r>
      <w:r>
        <w:t>ế</w:t>
      </w:r>
      <w:r>
        <w:t>n ch</w:t>
      </w:r>
      <w:r>
        <w:t>ủ</w:t>
      </w:r>
      <w:r>
        <w:t>ng Omicron đang xu</w:t>
      </w:r>
      <w:r>
        <w:t>ấ</w:t>
      </w:r>
      <w:r>
        <w:t>t hi</w:t>
      </w:r>
      <w:r>
        <w:t>ệ</w:t>
      </w:r>
      <w:r>
        <w:t>n ph</w:t>
      </w:r>
      <w:r>
        <w:t>ổ</w:t>
      </w:r>
      <w:r>
        <w:t xml:space="preserve"> bi</w:t>
      </w:r>
      <w:r>
        <w:t>ế</w:t>
      </w:r>
      <w:r>
        <w:t>n trong c</w:t>
      </w:r>
      <w:r>
        <w:t>ộ</w:t>
      </w:r>
      <w:r>
        <w:t>ng đ</w:t>
      </w:r>
      <w:r>
        <w:t>ồ</w:t>
      </w:r>
      <w:r>
        <w:t>ng</w:t>
      </w:r>
      <w:r>
        <w:t xml:space="preserve"> và s</w:t>
      </w:r>
      <w:r>
        <w:t>ẽ</w:t>
      </w:r>
      <w:r>
        <w:t xml:space="preserve"> d</w:t>
      </w:r>
      <w:r>
        <w:t>ầ</w:t>
      </w:r>
      <w:r>
        <w:t>n gi</w:t>
      </w:r>
      <w:r>
        <w:t>ả</w:t>
      </w:r>
      <w:r>
        <w:t>m b</w:t>
      </w:r>
      <w:r>
        <w:t>ớ</w:t>
      </w:r>
      <w:r>
        <w:t xml:space="preserve">t </w:t>
      </w:r>
      <w:r>
        <w:lastRenderedPageBreak/>
        <w:t>đ</w:t>
      </w:r>
      <w:r>
        <w:t>ộ</w:t>
      </w:r>
      <w:r>
        <w:t>c l</w:t>
      </w:r>
      <w:r>
        <w:t>ự</w:t>
      </w:r>
      <w:r>
        <w:t>c. Cùng v</w:t>
      </w:r>
      <w:r>
        <w:t>ớ</w:t>
      </w:r>
      <w:r>
        <w:t>i t</w:t>
      </w:r>
      <w:r>
        <w:t>ố</w:t>
      </w:r>
      <w:r>
        <w:t>c đ</w:t>
      </w:r>
      <w:r>
        <w:t>ộ</w:t>
      </w:r>
      <w:r>
        <w:t xml:space="preserve"> bao ph</w:t>
      </w:r>
      <w:r>
        <w:t>ủ</w:t>
      </w:r>
      <w:r>
        <w:t xml:space="preserve"> vaccine r</w:t>
      </w:r>
      <w:r>
        <w:t>ộ</w:t>
      </w:r>
      <w:r>
        <w:t>ng, Vi</w:t>
      </w:r>
      <w:r>
        <w:t>ệ</w:t>
      </w:r>
      <w:r>
        <w:t>t Nam s</w:t>
      </w:r>
      <w:r>
        <w:t>ẽ</w:t>
      </w:r>
      <w:r>
        <w:t xml:space="preserve"> gi</w:t>
      </w:r>
      <w:r>
        <w:t>ả</w:t>
      </w:r>
      <w:r>
        <w:t>m t</w:t>
      </w:r>
      <w:r>
        <w:t>ố</w:t>
      </w:r>
      <w:r>
        <w:t>i đa các trư</w:t>
      </w:r>
      <w:r>
        <w:t>ờ</w:t>
      </w:r>
      <w:r>
        <w:t>ng h</w:t>
      </w:r>
      <w:r>
        <w:t>ợ</w:t>
      </w:r>
      <w:r>
        <w:t>p chuy</w:t>
      </w:r>
      <w:r>
        <w:t>ể</w:t>
      </w:r>
      <w:r>
        <w:t>n n</w:t>
      </w:r>
      <w:r>
        <w:t>ặ</w:t>
      </w:r>
      <w:r>
        <w:t>ng, t</w:t>
      </w:r>
      <w:r>
        <w:t>ử</w:t>
      </w:r>
      <w:r>
        <w:t xml:space="preserve"> vong.“V</w:t>
      </w:r>
      <w:r>
        <w:t>ớ</w:t>
      </w:r>
      <w:r>
        <w:t>i k</w:t>
      </w:r>
      <w:r>
        <w:t>ị</w:t>
      </w:r>
      <w:r>
        <w:t>ch b</w:t>
      </w:r>
      <w:r>
        <w:t>ả</w:t>
      </w:r>
      <w:r>
        <w:t>n này, chúng ta chuy</w:t>
      </w:r>
      <w:r>
        <w:t>ể</w:t>
      </w:r>
      <w:r>
        <w:t>n sang tr</w:t>
      </w:r>
      <w:r>
        <w:t>ạ</w:t>
      </w:r>
      <w:r>
        <w:t>ng thái bình thư</w:t>
      </w:r>
      <w:r>
        <w:t>ờ</w:t>
      </w:r>
      <w:r>
        <w:t>ng m</w:t>
      </w:r>
      <w:r>
        <w:t>ớ</w:t>
      </w:r>
      <w:r>
        <w:t>i, hay còn xem Covid-19 như b</w:t>
      </w:r>
      <w:r>
        <w:t>ệ</w:t>
      </w:r>
      <w:r>
        <w:t>nh lưu hành. Đ</w:t>
      </w:r>
      <w:r>
        <w:t>ố</w:t>
      </w:r>
      <w:r>
        <w:t>i v</w:t>
      </w:r>
      <w:r>
        <w:t>ớ</w:t>
      </w:r>
      <w:r>
        <w:t>i xã h</w:t>
      </w:r>
      <w:r>
        <w:t>ộ</w:t>
      </w:r>
      <w:r>
        <w:t>i, các h</w:t>
      </w:r>
      <w:r>
        <w:t>o</w:t>
      </w:r>
      <w:r>
        <w:t>ạ</w:t>
      </w:r>
      <w:r>
        <w:t>t đ</w:t>
      </w:r>
      <w:r>
        <w:t>ộ</w:t>
      </w:r>
      <w:r>
        <w:t>ng có th</w:t>
      </w:r>
      <w:r>
        <w:t>ể</w:t>
      </w:r>
      <w:r>
        <w:t xml:space="preserve"> tr</w:t>
      </w:r>
      <w:r>
        <w:t>ở</w:t>
      </w:r>
      <w:r>
        <w:t xml:space="preserve"> v</w:t>
      </w:r>
      <w:r>
        <w:t>ề</w:t>
      </w:r>
      <w:r>
        <w:t xml:space="preserve"> tr</w:t>
      </w:r>
      <w:r>
        <w:t>ạ</w:t>
      </w:r>
      <w:r>
        <w:t>ng thái bình thư</w:t>
      </w:r>
      <w:r>
        <w:t>ờ</w:t>
      </w:r>
      <w:r>
        <w:t>ng, trong b</w:t>
      </w:r>
      <w:r>
        <w:t>ố</w:t>
      </w:r>
      <w:r>
        <w:t>i c</w:t>
      </w:r>
      <w:r>
        <w:t>ả</w:t>
      </w:r>
      <w:r>
        <w:t>nh này ch</w:t>
      </w:r>
      <w:r>
        <w:t>ủ</w:t>
      </w:r>
      <w:r>
        <w:t xml:space="preserve"> y</w:t>
      </w:r>
      <w:r>
        <w:t>ế</w:t>
      </w:r>
      <w:r>
        <w:t>u t</w:t>
      </w:r>
      <w:r>
        <w:t>ậ</w:t>
      </w:r>
      <w:r>
        <w:t>p trung b</w:t>
      </w:r>
      <w:r>
        <w:t>ả</w:t>
      </w:r>
      <w:r>
        <w:t>o v</w:t>
      </w:r>
      <w:r>
        <w:t>ệ</w:t>
      </w:r>
      <w:r>
        <w:t xml:space="preserve"> các đ</w:t>
      </w:r>
      <w:r>
        <w:t>ố</w:t>
      </w:r>
      <w:r>
        <w:t>i tư</w:t>
      </w:r>
      <w:r>
        <w:t>ợ</w:t>
      </w:r>
      <w:r>
        <w:t>ng có nguy cơ cao”, ông Lân nói. GS TS Phan Tr</w:t>
      </w:r>
      <w:r>
        <w:t>ọ</w:t>
      </w:r>
      <w:r>
        <w:t>ng Lân, C</w:t>
      </w:r>
      <w:r>
        <w:t>ụ</w:t>
      </w:r>
      <w:r>
        <w:t>c trư</w:t>
      </w:r>
      <w:r>
        <w:t>ở</w:t>
      </w:r>
      <w:r>
        <w:t>ng C</w:t>
      </w:r>
      <w:r>
        <w:t>ụ</w:t>
      </w:r>
      <w:r>
        <w:t>c Y t</w:t>
      </w:r>
      <w:r>
        <w:t>ế</w:t>
      </w:r>
      <w:r>
        <w:t xml:space="preserve"> d</w:t>
      </w:r>
      <w:r>
        <w:t>ự</w:t>
      </w:r>
      <w:r>
        <w:t xml:space="preserve"> phòng, B</w:t>
      </w:r>
      <w:r>
        <w:t>ộ</w:t>
      </w:r>
      <w:r>
        <w:t xml:space="preserve"> Y t</w:t>
      </w:r>
      <w:r>
        <w:t>ế</w:t>
      </w:r>
      <w:r>
        <w:t>. M</w:t>
      </w:r>
      <w:r>
        <w:t>ặ</w:t>
      </w:r>
      <w:r>
        <w:t>c dù v</w:t>
      </w:r>
      <w:r>
        <w:t>ậ</w:t>
      </w:r>
      <w:r>
        <w:t>y, ông Lân cho r</w:t>
      </w:r>
      <w:r>
        <w:t>ằ</w:t>
      </w:r>
      <w:r>
        <w:t>ng, v</w:t>
      </w:r>
      <w:r>
        <w:t>ớ</w:t>
      </w:r>
      <w:r>
        <w:t>i virus SARS-CoV-2, các hi</w:t>
      </w:r>
      <w:r>
        <w:t>ể</w:t>
      </w:r>
      <w:r>
        <w:t>u</w:t>
      </w:r>
      <w:r>
        <w:t xml:space="preserve"> bi</w:t>
      </w:r>
      <w:r>
        <w:t>ế</w:t>
      </w:r>
      <w:r>
        <w:t>t đ</w:t>
      </w:r>
      <w:r>
        <w:t>ế</w:t>
      </w:r>
      <w:r>
        <w:t>n nay v</w:t>
      </w:r>
      <w:r>
        <w:t>ẫ</w:t>
      </w:r>
      <w:r>
        <w:t>n chưa đư</w:t>
      </w:r>
      <w:r>
        <w:t>ợ</w:t>
      </w:r>
      <w:r>
        <w:t>c toàn di</w:t>
      </w:r>
      <w:r>
        <w:t>ệ</w:t>
      </w:r>
      <w:r>
        <w:t>n. Do đó, khi s</w:t>
      </w:r>
      <w:r>
        <w:t>ự</w:t>
      </w:r>
      <w:r>
        <w:t xml:space="preserve"> giao lưu đi l</w:t>
      </w:r>
      <w:r>
        <w:t>ạ</w:t>
      </w:r>
      <w:r>
        <w:t>i nhi</w:t>
      </w:r>
      <w:r>
        <w:t>ề</w:t>
      </w:r>
      <w:r>
        <w:t>u thì vi</w:t>
      </w:r>
      <w:r>
        <w:t>ệ</w:t>
      </w:r>
      <w:r>
        <w:t>c xu</w:t>
      </w:r>
      <w:r>
        <w:t>ấ</w:t>
      </w:r>
      <w:r>
        <w:t>t hi</w:t>
      </w:r>
      <w:r>
        <w:t>ệ</w:t>
      </w:r>
      <w:r>
        <w:t>n các bi</w:t>
      </w:r>
      <w:r>
        <w:t>ế</w:t>
      </w:r>
      <w:r>
        <w:t>n ch</w:t>
      </w:r>
      <w:r>
        <w:t>ủ</w:t>
      </w:r>
      <w:r>
        <w:t>ng m</w:t>
      </w:r>
      <w:r>
        <w:t>ớ</w:t>
      </w:r>
      <w:r>
        <w:t>i v</w:t>
      </w:r>
      <w:r>
        <w:t>ẫ</w:t>
      </w:r>
      <w:r>
        <w:t>n có kh</w:t>
      </w:r>
      <w:r>
        <w:t>ả</w:t>
      </w:r>
      <w:r>
        <w:t xml:space="preserve"> năng x</w:t>
      </w:r>
      <w:r>
        <w:t>ả</w:t>
      </w:r>
      <w:r>
        <w:t>y ra, th</w:t>
      </w:r>
      <w:r>
        <w:t>ậ</w:t>
      </w:r>
      <w:r>
        <w:t>m chí các bi</w:t>
      </w:r>
      <w:r>
        <w:t>ế</w:t>
      </w:r>
      <w:r>
        <w:t>n ch</w:t>
      </w:r>
      <w:r>
        <w:t>ủ</w:t>
      </w:r>
      <w:r>
        <w:t>ng đã xu</w:t>
      </w:r>
      <w:r>
        <w:t>ấ</w:t>
      </w:r>
      <w:r>
        <w:t>t hi</w:t>
      </w:r>
      <w:r>
        <w:t>ệ</w:t>
      </w:r>
      <w:r>
        <w:t>n cũng có th</w:t>
      </w:r>
      <w:r>
        <w:t>ể</w:t>
      </w:r>
      <w:r>
        <w:t xml:space="preserve"> đ</w:t>
      </w:r>
      <w:r>
        <w:t>ộ</w:t>
      </w:r>
      <w:r>
        <w:t>t bi</w:t>
      </w:r>
      <w:r>
        <w:t>ế</w:t>
      </w:r>
      <w:r>
        <w:t>n ti</w:t>
      </w:r>
      <w:r>
        <w:t>ế</w:t>
      </w:r>
      <w:r>
        <w:t>p, làm gi</w:t>
      </w:r>
      <w:r>
        <w:t>ả</w:t>
      </w:r>
      <w:r>
        <w:t>m hi</w:t>
      </w:r>
      <w:r>
        <w:t>ệ</w:t>
      </w:r>
      <w:r>
        <w:t>u qu</w:t>
      </w:r>
      <w:r>
        <w:t>ả</w:t>
      </w:r>
      <w:r>
        <w:t xml:space="preserve"> c</w:t>
      </w:r>
      <w:r>
        <w:t>ủ</w:t>
      </w:r>
      <w:r>
        <w:t>a vaccine, tăng nguy cơ xu</w:t>
      </w:r>
      <w:r>
        <w:t>ấ</w:t>
      </w:r>
      <w:r>
        <w:t>t hi</w:t>
      </w:r>
      <w:r>
        <w:t>ệ</w:t>
      </w:r>
      <w:r>
        <w:t>n s</w:t>
      </w:r>
      <w:r>
        <w:t>ự</w:t>
      </w:r>
      <w:r>
        <w:t xml:space="preserve"> tái nhi</w:t>
      </w:r>
      <w:r>
        <w:t>ễ</w:t>
      </w:r>
      <w:r>
        <w:t>m, d</w:t>
      </w:r>
      <w:r>
        <w:t>ẫ</w:t>
      </w:r>
      <w:r>
        <w:t>n đ</w:t>
      </w:r>
      <w:r>
        <w:t>ế</w:t>
      </w:r>
      <w:r>
        <w:t>n t</w:t>
      </w:r>
      <w:r>
        <w:t>ố</w:t>
      </w:r>
      <w:r>
        <w:t>c đ</w:t>
      </w:r>
      <w:r>
        <w:t>ộ</w:t>
      </w:r>
      <w:r>
        <w:t xml:space="preserve"> lây lan m</w:t>
      </w:r>
      <w:r>
        <w:t>ạ</w:t>
      </w:r>
      <w:r>
        <w:t>nh và di</w:t>
      </w:r>
      <w:r>
        <w:t>ễ</w:t>
      </w:r>
      <w:r>
        <w:t>n bi</w:t>
      </w:r>
      <w:r>
        <w:t>ế</w:t>
      </w:r>
      <w:r>
        <w:t>n n</w:t>
      </w:r>
      <w:r>
        <w:t>ặ</w:t>
      </w:r>
      <w:r>
        <w:t>ng hơn.“Lúc này chúng ta s</w:t>
      </w:r>
      <w:r>
        <w:t>ẽ</w:t>
      </w:r>
      <w:r>
        <w:t xml:space="preserve"> ph</w:t>
      </w:r>
      <w:r>
        <w:t>ả</w:t>
      </w:r>
      <w:r>
        <w:t>i tri</w:t>
      </w:r>
      <w:r>
        <w:t>ể</w:t>
      </w:r>
      <w:r>
        <w:t>n khai l</w:t>
      </w:r>
      <w:r>
        <w:t>ạ</w:t>
      </w:r>
      <w:r>
        <w:t>i các bi</w:t>
      </w:r>
      <w:r>
        <w:t>ệ</w:t>
      </w:r>
      <w:r>
        <w:t>n pháp c</w:t>
      </w:r>
      <w:r>
        <w:t>ấ</w:t>
      </w:r>
      <w:r>
        <w:t>p bách đã t</w:t>
      </w:r>
      <w:r>
        <w:t>ừ</w:t>
      </w:r>
      <w:r>
        <w:t>ng làm, m</w:t>
      </w:r>
      <w:r>
        <w:t>ặ</w:t>
      </w:r>
      <w:r>
        <w:t>c dù trong th</w:t>
      </w:r>
      <w:r>
        <w:t>ờ</w:t>
      </w:r>
      <w:r>
        <w:t>i đi</w:t>
      </w:r>
      <w:r>
        <w:t>ể</w:t>
      </w:r>
      <w:r>
        <w:t>m hi</w:t>
      </w:r>
      <w:r>
        <w:t>ệ</w:t>
      </w:r>
      <w:r>
        <w:t>n nay đã có các vũ khí là vaccine, thu</w:t>
      </w:r>
      <w:r>
        <w:t>ố</w:t>
      </w:r>
      <w:r>
        <w:t>c đi</w:t>
      </w:r>
      <w:r>
        <w:t>ề</w:t>
      </w:r>
      <w:r>
        <w:t>u tr</w:t>
      </w:r>
      <w:r>
        <w:t>ị</w:t>
      </w:r>
      <w:r>
        <w:t xml:space="preserve"> và kinh nghi</w:t>
      </w:r>
      <w:r>
        <w:t>ệ</w:t>
      </w:r>
      <w:r>
        <w:t>m phòng ch</w:t>
      </w:r>
      <w:r>
        <w:t>ố</w:t>
      </w:r>
      <w:r>
        <w:t>ng d</w:t>
      </w:r>
      <w:r>
        <w:t>ị</w:t>
      </w:r>
      <w:r>
        <w:t>ch. Tuy nhi</w:t>
      </w:r>
      <w:r>
        <w:t>ên, chúng ta v</w:t>
      </w:r>
      <w:r>
        <w:t>ẫ</w:t>
      </w:r>
      <w:r>
        <w:t>n c</w:t>
      </w:r>
      <w:r>
        <w:t>ầ</w:t>
      </w:r>
      <w:r>
        <w:t>n thư</w:t>
      </w:r>
      <w:r>
        <w:t>ờ</w:t>
      </w:r>
      <w:r>
        <w:t>ng xuyên c</w:t>
      </w:r>
      <w:r>
        <w:t>ậ</w:t>
      </w:r>
      <w:r>
        <w:t>p nh</w:t>
      </w:r>
      <w:r>
        <w:t>ậ</w:t>
      </w:r>
      <w:r>
        <w:t>t tình hình, k</w:t>
      </w:r>
      <w:r>
        <w:t>ể</w:t>
      </w:r>
      <w:r>
        <w:t xml:space="preserve"> c</w:t>
      </w:r>
      <w:r>
        <w:t>ả</w:t>
      </w:r>
      <w:r>
        <w:t xml:space="preserve"> thu</w:t>
      </w:r>
      <w:r>
        <w:t>ố</w:t>
      </w:r>
      <w:r>
        <w:t>c đi</w:t>
      </w:r>
      <w:r>
        <w:t>ề</w:t>
      </w:r>
      <w:r>
        <w:t>u tr</w:t>
      </w:r>
      <w:r>
        <w:t>ị</w:t>
      </w:r>
      <w:r>
        <w:t>, đ</w:t>
      </w:r>
      <w:r>
        <w:t>ặ</w:t>
      </w:r>
      <w:r>
        <w:t>c bi</w:t>
      </w:r>
      <w:r>
        <w:t>ệ</w:t>
      </w:r>
      <w:r>
        <w:t>t là các công ngh</w:t>
      </w:r>
      <w:r>
        <w:t>ệ</w:t>
      </w:r>
      <w:r>
        <w:t xml:space="preserve"> vaccnine”, ông Lân nh</w:t>
      </w:r>
      <w:r>
        <w:t>ấ</w:t>
      </w:r>
      <w:r>
        <w:t>n m</w:t>
      </w:r>
      <w:r>
        <w:t>ạ</w:t>
      </w:r>
      <w:r>
        <w:t>nh.Theo ông Lân, trong b</w:t>
      </w:r>
      <w:r>
        <w:t>ố</w:t>
      </w:r>
      <w:r>
        <w:t>i c</w:t>
      </w:r>
      <w:r>
        <w:t>ả</w:t>
      </w:r>
      <w:r>
        <w:t>nh hi</w:t>
      </w:r>
      <w:r>
        <w:t>ệ</w:t>
      </w:r>
      <w:r>
        <w:t>n nay, Vi</w:t>
      </w:r>
      <w:r>
        <w:t>ệ</w:t>
      </w:r>
      <w:r>
        <w:t>t Nam s</w:t>
      </w:r>
      <w:r>
        <w:t>ẽ</w:t>
      </w:r>
      <w:r>
        <w:t xml:space="preserve"> song song xây d</w:t>
      </w:r>
      <w:r>
        <w:t>ự</w:t>
      </w:r>
      <w:r>
        <w:t>ng hai k</w:t>
      </w:r>
      <w:r>
        <w:t>ị</w:t>
      </w:r>
      <w:r>
        <w:t>ch b</w:t>
      </w:r>
      <w:r>
        <w:t>ả</w:t>
      </w:r>
      <w:r>
        <w:t>n, m</w:t>
      </w:r>
      <w:r>
        <w:t>ộ</w:t>
      </w:r>
      <w:r>
        <w:t>t k</w:t>
      </w:r>
      <w:r>
        <w:t>ị</w:t>
      </w:r>
      <w:r>
        <w:t>ch b</w:t>
      </w:r>
      <w:r>
        <w:t>ả</w:t>
      </w:r>
      <w:r>
        <w:t>n đ</w:t>
      </w:r>
      <w:r>
        <w:t>ể</w:t>
      </w:r>
      <w:r>
        <w:t xml:space="preserve"> chu</w:t>
      </w:r>
      <w:r>
        <w:t>ẩ</w:t>
      </w:r>
      <w:r>
        <w:t>n b</w:t>
      </w:r>
      <w:r>
        <w:t>ị</w:t>
      </w:r>
      <w:r>
        <w:t xml:space="preserve"> cho Covid-19 tr</w:t>
      </w:r>
      <w:r>
        <w:t>ở</w:t>
      </w:r>
      <w:r>
        <w:t xml:space="preserve"> thành b</w:t>
      </w:r>
      <w:r>
        <w:t>ệ</w:t>
      </w:r>
      <w:r>
        <w:t>nh lưu hành trong đi</w:t>
      </w:r>
      <w:r>
        <w:t>ề</w:t>
      </w:r>
      <w:r>
        <w:t>u ki</w:t>
      </w:r>
      <w:r>
        <w:t>ệ</w:t>
      </w:r>
      <w:r>
        <w:t>n bình thư</w:t>
      </w:r>
      <w:r>
        <w:t>ờ</w:t>
      </w:r>
      <w:r>
        <w:t>ng m</w:t>
      </w:r>
      <w:r>
        <w:t>ớ</w:t>
      </w:r>
      <w:r>
        <w:t>i. K</w:t>
      </w:r>
      <w:r>
        <w:t>ị</w:t>
      </w:r>
      <w:r>
        <w:t>ch b</w:t>
      </w:r>
      <w:r>
        <w:t>ả</w:t>
      </w:r>
      <w:r>
        <w:t>n còn l</w:t>
      </w:r>
      <w:r>
        <w:t>ạ</w:t>
      </w:r>
      <w:r>
        <w:t>i là s</w:t>
      </w:r>
      <w:r>
        <w:t>ẵ</w:t>
      </w:r>
      <w:r>
        <w:t>n sàng các bi</w:t>
      </w:r>
      <w:r>
        <w:t>ệ</w:t>
      </w:r>
      <w:r>
        <w:t>n pháp d</w:t>
      </w:r>
      <w:r>
        <w:t>ự</w:t>
      </w:r>
      <w:r>
        <w:t xml:space="preserve"> phòng đ</w:t>
      </w:r>
      <w:r>
        <w:t>ể</w:t>
      </w:r>
      <w:r>
        <w:t xml:space="preserve"> không b</w:t>
      </w:r>
      <w:r>
        <w:t>ị</w:t>
      </w:r>
      <w:r>
        <w:t xml:space="preserve"> đ</w:t>
      </w:r>
      <w:r>
        <w:t>ộ</w:t>
      </w:r>
      <w:r>
        <w:t>ng, khi có tình hu</w:t>
      </w:r>
      <w:r>
        <w:t>ố</w:t>
      </w:r>
      <w:r>
        <w:t>ng c</w:t>
      </w:r>
      <w:r>
        <w:t>ấ</w:t>
      </w:r>
      <w:r>
        <w:t>p bách s</w:t>
      </w:r>
      <w:r>
        <w:t>ẽ</w:t>
      </w:r>
      <w:r>
        <w:t xml:space="preserve"> kích ho</w:t>
      </w:r>
      <w:r>
        <w:t>ạ</w:t>
      </w:r>
      <w:r>
        <w:t>t chuy</w:t>
      </w:r>
      <w:r>
        <w:t>ể</w:t>
      </w:r>
      <w:r>
        <w:t xml:space="preserve">n sang thích </w:t>
      </w:r>
      <w:r>
        <w:t>ứ</w:t>
      </w:r>
      <w:r>
        <w:t>ng v</w:t>
      </w:r>
      <w:r>
        <w:t>ớ</w:t>
      </w:r>
      <w:r>
        <w:t>i s</w:t>
      </w:r>
      <w:r>
        <w:t>ự</w:t>
      </w:r>
      <w:r>
        <w:t xml:space="preserve"> xu</w:t>
      </w:r>
      <w:r>
        <w:t>ấ</w:t>
      </w:r>
      <w:r>
        <w:t>t hi</w:t>
      </w:r>
      <w:r>
        <w:t>ệ</w:t>
      </w:r>
      <w:r>
        <w:t>n các ch</w:t>
      </w:r>
      <w:r>
        <w:t>ủ</w:t>
      </w:r>
      <w:r>
        <w:t>ng m</w:t>
      </w:r>
      <w:r>
        <w:t>ớ</w:t>
      </w:r>
      <w:r>
        <w:t>i.Lãnh đ</w:t>
      </w:r>
      <w:r>
        <w:t>ạ</w:t>
      </w:r>
      <w:r>
        <w:t>o C</w:t>
      </w:r>
      <w:r>
        <w:t>ụ</w:t>
      </w:r>
      <w:r>
        <w:t>c Y t</w:t>
      </w:r>
      <w:r>
        <w:t>ế</w:t>
      </w:r>
      <w:r>
        <w:t xml:space="preserve"> d</w:t>
      </w:r>
      <w:r>
        <w:t>ự</w:t>
      </w:r>
      <w:r>
        <w:t xml:space="preserve"> phòng cũng nh</w:t>
      </w:r>
      <w:r>
        <w:t>ắ</w:t>
      </w:r>
      <w:r>
        <w:t>c l</w:t>
      </w:r>
      <w:r>
        <w:t>ạ</w:t>
      </w:r>
      <w:r>
        <w:t>i, dù tình hình d</w:t>
      </w:r>
      <w:r>
        <w:t>ị</w:t>
      </w:r>
      <w:r>
        <w:t>ch b</w:t>
      </w:r>
      <w:r>
        <w:t>ệ</w:t>
      </w:r>
      <w:r>
        <w:t>nh hi</w:t>
      </w:r>
      <w:r>
        <w:t>ệ</w:t>
      </w:r>
      <w:r>
        <w:t>n nay cơ b</w:t>
      </w:r>
      <w:r>
        <w:t>ả</w:t>
      </w:r>
      <w:r>
        <w:t>n đư</w:t>
      </w:r>
      <w:r>
        <w:t>ợ</w:t>
      </w:r>
      <w:r>
        <w:t>c ki</w:t>
      </w:r>
      <w:r>
        <w:t>ể</w:t>
      </w:r>
      <w:r>
        <w:t>m soát, song v</w:t>
      </w:r>
      <w:r>
        <w:t>ẫ</w:t>
      </w:r>
      <w:r>
        <w:t>n có th</w:t>
      </w:r>
      <w:r>
        <w:t>ể</w:t>
      </w:r>
      <w:r>
        <w:t xml:space="preserve"> xu</w:t>
      </w:r>
      <w:r>
        <w:t>ấ</w:t>
      </w:r>
      <w:r>
        <w:t>t hi</w:t>
      </w:r>
      <w:r>
        <w:t>ệ</w:t>
      </w:r>
      <w:r>
        <w:t>n các ch</w:t>
      </w:r>
      <w:r>
        <w:t>ủ</w:t>
      </w:r>
      <w:r>
        <w:t>ng m</w:t>
      </w:r>
      <w:r>
        <w:t>ớ</w:t>
      </w:r>
      <w:r>
        <w:t>i, nh</w:t>
      </w:r>
      <w:r>
        <w:t>ữ</w:t>
      </w:r>
      <w:r>
        <w:t>ng ngư</w:t>
      </w:r>
      <w:r>
        <w:t>ờ</w:t>
      </w:r>
      <w:r>
        <w:t>i đã m</w:t>
      </w:r>
      <w:r>
        <w:t>ắ</w:t>
      </w:r>
      <w:r>
        <w:t>c Covid-19 ho</w:t>
      </w:r>
      <w:r>
        <w:t>ặ</w:t>
      </w:r>
      <w:r>
        <w:t>c đã tiêm vaccine thì kh</w:t>
      </w:r>
      <w:r>
        <w:t>ả</w:t>
      </w:r>
      <w:r>
        <w:t xml:space="preserve"> năng mi</w:t>
      </w:r>
      <w:r>
        <w:t>ễ</w:t>
      </w:r>
      <w:r>
        <w:t>n d</w:t>
      </w:r>
      <w:r>
        <w:t>ị</w:t>
      </w:r>
      <w:r>
        <w:t>ch s</w:t>
      </w:r>
      <w:r>
        <w:t>ẽ</w:t>
      </w:r>
      <w:r>
        <w:t xml:space="preserve"> gi</w:t>
      </w:r>
      <w:r>
        <w:t>ả</w:t>
      </w:r>
      <w:r>
        <w:t>m d</w:t>
      </w:r>
      <w:r>
        <w:t>ầ</w:t>
      </w:r>
      <w:r>
        <w:t>n theo th</w:t>
      </w:r>
      <w:r>
        <w:t>ờ</w:t>
      </w:r>
      <w:r>
        <w:t>i gian, do đó c</w:t>
      </w:r>
      <w:r>
        <w:t>ầ</w:t>
      </w:r>
      <w:r>
        <w:t>n ti</w:t>
      </w:r>
      <w:r>
        <w:t>ế</w:t>
      </w:r>
      <w:r>
        <w:t>p t</w:t>
      </w:r>
      <w:r>
        <w:t>ụ</w:t>
      </w:r>
      <w:r>
        <w:t>c bao ph</w:t>
      </w:r>
      <w:r>
        <w:t>ủ</w:t>
      </w:r>
      <w:r>
        <w:t xml:space="preserve"> vaccine </w:t>
      </w:r>
      <w:r>
        <w:t>ở</w:t>
      </w:r>
      <w:r>
        <w:t xml:space="preserve"> các đ</w:t>
      </w:r>
      <w:r>
        <w:t>ộ</w:t>
      </w:r>
      <w:r>
        <w:t xml:space="preserve"> tu</w:t>
      </w:r>
      <w:r>
        <w:t>ổ</w:t>
      </w:r>
      <w:r>
        <w:t>i, nh</w:t>
      </w:r>
      <w:r>
        <w:t>ấ</w:t>
      </w:r>
      <w:r>
        <w:t>t là</w:t>
      </w:r>
      <w:r>
        <w:t xml:space="preserve"> v</w:t>
      </w:r>
      <w:r>
        <w:t>ớ</w:t>
      </w:r>
      <w:r>
        <w:t xml:space="preserve">i nhóm nguy cơ cao. </w:t>
      </w:r>
    </w:p>
    <w:sectPr w:rsidR="00BD4C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AF0A93"/>
    <w:rsid w:val="00B47730"/>
    <w:rsid w:val="00BD4C21"/>
    <w:rsid w:val="00CB0664"/>
    <w:rsid w:val="00DA0D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A0D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A0D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loombergquint.com//business/q4-results-preview-fuel-price-freeze-a-drag-for-oil-retailers-gas-firms-face-cost-woes%3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2B457-A72E-4E47-8EA5-85D770B63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26</Pages>
  <Words>13432</Words>
  <Characters>76567</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89820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 3i</cp:lastModifiedBy>
  <cp:revision>2</cp:revision>
  <dcterms:created xsi:type="dcterms:W3CDTF">2013-12-23T23:15:00Z</dcterms:created>
  <dcterms:modified xsi:type="dcterms:W3CDTF">2022-04-23T02:39:00Z</dcterms:modified>
  <cp:category/>
</cp:coreProperties>
</file>