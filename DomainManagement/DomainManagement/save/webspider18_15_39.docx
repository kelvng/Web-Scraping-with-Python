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https://vneconomy.vn//doanh-nghiep-xay-dung-sinh-ton-the-nao-giua-con-bao-gia-vat-lieu-xay-dung-va-covid-19.htm</w:t>
      </w:r>
    </w:p>
    <w:p>
      <w:r>
        <w:t xml:space="preserve"> 05:33 04/08/2021 Doanh nghiệp xây dựng “sinh tồn” thế nào giữa cơn bão giá vật liệu xây dựng và Covid-19?   Khánh Linh -      Giá thép tăng cao cùng với tình hình dịch bệnh phức tạp đã bào mòn lợi nhuận vốn dĩ mỏng manh của doanh nghiệp ngành xây dựng...   Ảnh minh hoạ.  </w:t>
      </w:r>
    </w:p>
    <w:p>
      <w:r>
        <w:t xml:space="preserve"> Giá nguyên vật liệu bao gồm giá thép - chiếm khoảng 20% trong một công trình xây dựng tăng phi mã suốt từ cuối năm 2020 đến thời điểm tháng 6/2021 cùng với dịch bệnh phức tạp đã khiến các doanh nghiệp ngành xây dựng kinh doanh ngày càng khó khăn hơn. LÃI TĂNG NHỜ TIỀN GỬI, CHO VAY,  THOÁI VỐNBáo cáo tài chính quý 2/2021 của Tập đoàn Xây dựng Hoà Bình (HBC) cho thấy, doanh thu thuần bán hàng và cung cấp dịch vụ ghi nhận 3.179 tỷ đồng, tăng nhẹ so với con số 2.949 tỷ đồng của quý 2/2020. Giá vốn hàng bán tăng mạnh dẫn đến lợi nhuận gộp còn 195 tỷ đồng, giảm 17%. Tuy nhiên, nhờ doanh thu hoạt động tài chính chủ yếu là lãi chuyển nhượng các khoản đầu tư ghi nhận 50 tỷ đồng trong khi cùng kỳ năm ngoái không có, dẫn đến lợi nhuận sau thuế tăng mạnh từ 1,9 tỷ đồng lên 58 tỷ đồng.Luỹ kế 6 tháng đầu năm 2021, HBC ghi nhận 67 tỷ đồng lợi nhuận sau thuế. Năm 2021, HBC dự kiến doanh thu đạt 13,500 tỷ đồng, tăng 20% so với kết quả năm 2020, lợi nhuận sau thuế 2021 đạt 235 tỷ đồng, gấp hơn 2,8 lần năm 2020. Như vậy, HBC mới đạt được 28% so với chỉ tiêu lợi nhuận đặt ra dù đã đi hết một nửa chặng đường của năm 2021.Hoạt động kinh doanh chính gặp nhiều khó khăn, ban lãnh đạo thông qua kế hoạch thoái vốn tại các dự án đầu tư địa ốc cũng như công ty con kinh doanh kém hiệu quả. Tại Đại hội cổ đông thường niên 2021 hồi tháng 6, Chủ tịch HĐQT Lê Viết Hải cho biết giá vật liệu xây dựng là thép, nhôm, đồng tăng hơn 40% tính từ cuối năm 2020 ảnh hưởng đến HBC. Hiện nay, HBC có đầu tư khoảng 11 dự án. Nếu thoái vốn từ các dự án, công ty con, công ty liên kết…sẽ thu được về tầm hơn 500-800 tỷ.  Doanh thu hoạt động tài chính cũng là cứu cánh cho lợi nhuận của Công ty CP Xây dựng Phục Hưng Holdings (PHC). Quý 2/2021, PHC ghi nhận doanh thu thuần 203,9 tỷ đồng, giảm so với con số 297 tỷ đồng. Lợi nhuận gộp 12,3 tỷ đồng, giảm 66% so với cùng kỳ năm 2020.Nhờ doanh thu hoạt động tài chính chủ yếu là lãi tiền gửi, tiền cho vay, cổ tức tăng gần 14 lần đạt 41 tỷ đồng giúp cho lợi nhuận thuần đạt 37 tỷ đồng, tăng mạnh so với con số 360 triệu đồng của quý 2/2020. Sau khi trừ đi các khoản chi phí, PHC lãi sau thuế 31,5 tỷ đồng, trong khi năm ngoái là 459 triệu đồng. Luỹ kế 6 tháng đầu năm, PHC ghi nhận lãi sau thuế 34,8 tỷ đồng, tăng mạnh so với con số 786 triệu đồng của cùng kỳ năm ngoái.Tổng cộng tài sản của PHC tính đến ngày 30/6 là 1.907 tỷ đồng, trong đó tiền và các khoản tương đương tiền giảm từ 64 tỷ đồng đầu năm xuống còn 17 tỷ đồng. Tiền gửi ngân hàng còn 16,8 tỷ đồng trong khi đầu năm là 63 tỷ đồng. Trong bảng cân đối kế toán cũng không có khoản chi tiết cho vay ngắn hạn hay dài hạn nào. Nợ phải trả 1.515 tỷ đồng gấp gần 4 lần vốn chủ sở hữu, nguồn vốn kinh doanh của PHC chủ yếu đi vay với tỷ lệ vay chiếm đến 79%.Công ty CP Xây dựng Coteccons (CTD) quý 2/2021 cũng ghi nhận doanh thu thuần 2.550 tỷ đồng, giảm 36% so với quý 2/2020. Lợi nhuận gộp 134,7 tỷ đồng, giảm 49%. Tuy nhiên, khác với HBC, doanh thu hoạt động tài chính giảm mạnh trong khi chi phí quản lý doanh nghiệp tăng cao dẫn đến lợi nhuận sau thuế còn 44,8 tỷ đồng, giảm 71% so với cùng kỳ năm ngoái. Luỹ kế 6 tháng đầu năm, CTD ghi nhận 99 tỷ đồng lợi nhuận sau thuế, giảm mạnh so với con số 280 tỷ đồng năm 2020.Năm 2021, CTD đặt mục tiêu doanh thu thuần 17.413 tỷ đồng, lợi nhuận sau thuế 340 tỷ đồng. Như vậy, CTD mới hoàn thành được 13% chỉ tiêu lợi nhuận đặt ra.Kinh doanh khó khăn hơn cũng diễn ra tại Công ty CP Vinaconex 25 (VCC). Quý 2/2021 VCC ghi nhận doanh thu 237 tỷ đồng, giảm 14%. lợi nhuận sau thuế còn 1,7 tỷ đồng, giảm 55% so với quý 2/2020. Lý giải tình trạng kinh doanh sụt giảm, ban lãnh đạo doanh nghiệp cho biết, dịch bệnh Covid-19 tác động ảnh hưởng trực tiếp đến hoạt động sản xuất kinh doanh quý 2/2021 của công ty. Một số dự án, công trình tạm dừng thi công hoặc giãn thi công dẫn đến các chỉ tiêu công ty thực hiện trong quý 2/2021 không đạt.Tổng doanh thu và thu nhập khác giảm 13,8% trong khi tổng chi phí giảm 13,2%, tỷ lệ giảm doanh thu cao hơn tỷ lệ giảm chi phí làm lợi nhuận sau thuế giảm mạnh so với cùng kỳ năm ngoái.Điều này diễn ra tương tự tại Công ty CP Đầu tư và Xây dựng HUD 3 khi doanh thu bán hàng ghi nhận tăng trưởng nhẹ đạt 24,6 tỷ đồng nhưng giá vốn hàng bán tăng cao dẫn đến lợi nhuận gộp mỏng manh 3,6 tỷ đồng, giảm gần một nửa so với con số của quý 2/2020. Doanh thu hoạt động tài chính  chủ yếu là lãi tiền gửi, tiền cho vay tăng mạnh nhưng chi phí quản lý doanh nghiệp tốc độ tăng cao hơn dẫn đến lợi nhuận sau thuế chỉ còn 281 triệu đồng, trong khi năm ngoái lãi 3,2 tỷ đồng.TRIỂN VỌNG 6 THÁNG CUỐI NĂM RA SAO?Trái ngược với kết quả kinh doanh ảm đạm, trên thị trường chứng khoán, cổ phiếu nhiều doanh nghiệp bất động sản sau khi lao dốc đang có xu hướng đi ngang tích luỹ thời gian gần đây. Chẳng hạn, HBC sau khi giảm mạnh từ thời điểm dịch bệnh bắt đầu bùng phát tháng 4, hiện đi ngang ở vùng giá 13.000 đồng/cổ phiếu. CTD sau khi giảm mạnh từ vùng 72.000 đồng đầu tháng 4 hiện đang giao dịch với giá 64.500 đồng/cổ phiếu. VCC lình xình ở mức giá 14.000 đồng; PHC đóng cửa phiên giao dịch 3/8 thị giá 19.050 đồng/cổ phiếu, giảm nhẹ so với thời điểm giữa tháng 7; ROS lình xình ở vùng giá 5.200 đồng/cổ phiếu sau khi rơi mạnh từ 7.000 đồng thời điểm giữa tháng 6 đến nay.Đánh giá về nhóm xây dựng nhà thầu, giới chuyên môn và nhiều công ty chứng khoán đồng thuận cho rằng triển vọng nhóm này 6 tháng cuối năm 2021 sẽ tốt hơn so với 6 tháng đầu năm 2020.Động lực chính đến từ giá thành thép cơ bản đã chững lại trong tháng 6 sau khi tăng mạnh 6 tháng đầu năm. Trước đó, Bộ Tài chính đã đề xuất sửa đổi mức thuế xuất nhập khẩu đối với một số mặt hàng thép, cụ thể: tăng thuế xuất khẩu phôi thép từ 0% lên 5% và giảm 5-10% thuế nhập khẩu một số mặt hàng thép từ mức 15-25%. Đề xuất này nếu được thông qua sẽ giúp nguồn thép nhập khẩu vào Việt Nam dồi dào, cạnh tranh giá thép giữa các doanh nghiệp ngành thép tăng cao và doanh nghiệp xây dựng là là đối tượng được hưởng lợi.Mặc dù sản lượng tiêu thụ thép trong nước được dự báo tăng trưởng chậm lại trong tháng 7 - tháng 8 do vào mùa mưa và dịch bệnh làm giãn tiến độ xây dựng tuy nhiên tình hình này sẽ cải thiện đáng kể vào thời điểm cuối năm 2021 khi dịch bệnh được kỳ vọng kiểm soát nhờ tiến độ tiêm vaccin dồn dập hơn. 6 tháng cuối năm 2021, để đạt được mục tiêu tăng trưởng, đầu tư công sẽ là đầu kéo khả thi nhất bởi các động lực tăng trưởng như xuất nhập khẩu, tiêu dùng đang suy yếu do tác động tiêu cực của đại dịch Covid-19.Thời gian gần đây, Chính phủ đang có những động thái để tăng cường đẩy mạnh đầu tư công. Cụ  thể, Nhị quyết số 63/NQ-CP của Chính phủ mới ban hành Tháng 6/2021 nêu rõ định hướng tập trung tháo gỡ các khó khăn, khúc mắc về thể chế, chính sách. Đồng thời, phấn đấu tỷ lệ giải ngân vốn đầu tư ngân sách nhà nước năm 2021 đạt 95% - 100% kế hoạch được giao. Trong đó, đến hết Quý 3/2021 giải ngân đạt tối thiểu 60% kế hoạch.Thủ tướng Chính phủ cũng ban hành Chỉ thị số 13/CT- TTg trong đó nêu rõ, Vốn đầu tư công phải thực sự đóng vai trò dẫn dắt, là “vốn mồi” để thu hút tối đa các nguồn lực khác.Vừa qua, Bộ Giao thông – Vận tải đã yêu cầu khẩn trương hoàn thiện hồ sơ cấp thẩm quyền phê duyệt tất cả các tỉnh chậm nhất vào tháng 12/2021. Đồng thời, các chủ đầu tư đảm bảo giải ngân tối thiểu 90% kế hoạch cho đến hết tháng 12/2021. Bộ Xây dựng cũng đã ban hành Chỉ thị số 01/CT-BXD về việc đẩy nhanh tiến độ thực hiện và giải ngân kế hoạch vốn đầu tư công 2021. Trong đó đến hết 31/12/2021 phải hoàn thành 100% kế hoạch vốn 2021 được giao.Đầu tư công được đẩy mạnh sẽ là đầu kéo cho các công trình xây dựng dân dụng, nhờ đó các doanh nghiệp xây dựng sẽ được hưởng lợi trực tiếp với các gói thầu thi công được triển khai rầm rộ hơn. Trong báo cáo triển vọng đầu tư công ngày 20/7, chứng khoán Agriseco cũng cho rằng những nhóm ngành hưởng lợi nhờ thúc đẩy đầu tư công gồm xây dựng, thi công công trình, Bất động sản; Vật liệu xây dựng… </w:t>
      </w:r>
    </w:p>
    <w:p>
      <w:r>
        <w:t>https://vneconomy.vn//chinh-phu-quyet-dinh-bo-sung-von-cho-du-an-duong-ket-noi-phap-van-cau-gie-voi-vanh-dai-3.htm</w:t>
      </w:r>
    </w:p>
    <w:p>
      <w:r>
        <w:t xml:space="preserve"> 07:00 16/04/2022 Chính phủ quyết định bổ sung vốn cho Dự án đường kết nối Pháp Vân - Cầu Giẽ với Vành đai 3   Tuấn Dũng -      Dự án đường kết nối Pháp Vân - Cầu Giẽ với Vành đai 3 được điều chỉnh tăng tổng mức đầu tư từ 2.535,1 tỷ đồng lên thành 3.248,6 tỷ đồng...   Đường cao tốc Pháp Vân - Cầu Giẽ (huyện Thanh Trì, Hà Nội). Ảnh: TTXVN  </w:t>
      </w:r>
    </w:p>
    <w:p>
      <w:r>
        <w:t xml:space="preserve"> Phó Thủ tướng Lê Văn Thành vừa ký Quyết định số 471/QĐ-TTg phê duyệt điều chỉnh chủ trương đầu tư Dự án đầu tư xây dựng tuyến đường kết nối đường Pháp Vân - Cầu Giẽ với đường Vành đai 3 (Dự án).Theo đó, Dự án trên được điều chỉnh tăng tổng mức đầu tư từ 2.535,1 tỷ đồng lên thành 3.248,6 tỷ đồng. Nguồn vốn từ ngân sách thành phố Hà Nội. Đồng thời, điều chỉnh thời gian thực hiện Dự án từ năm 2022 đến năm 2025.Các nội dung khác giữ nguyên theo Quyết định số 141/QĐ-TTg ngày 21/1/2020 của Thủ tướng Chính phủ.Phó Thủ tướng giao Bộ Kế hoạch và Đầu tư chịu trách nhiệm toàn diện đối với kết quả thẩm định điều chỉnh chủ trương đầu tư Dự án. UBND thành phố Hà Nội chịu trách nhiệm toàn diện trước Chính phủ, Thủ tướng Chính phủ, các cơ quan thanh tra, kiểm tra, kiểm toán về thông tin số liệu báo cáo đề xuất điều chỉnh chủ trương đầu tư Dự án; chịu trách nhiệm bố trí vốn đầy đủ và kịp thời theo đúng quy định hiện hành, triển khai thực hiện và hoàn thành Dự án đúng theo tiến độ được phê duyệt; bảo đảm tiết kiệm, hiệu quả và tránh thất thoát, lãng phí.Dự án được thực hiện nhằm giải quyết tình trạng ùn tắc, đảm bảo trật tự an toàn giao thông cho khu vực nội thành, góp phần thúc đẩy phát triển kinh tế - xã hội cho quận Hoàng Mai, huyện Thanh Trì và khu vực phía Nam, Đông Nam trung tâm thành phố Hà Nội.Trước đó, Văn phòng Chính phủ vừa có Văn bản số 8219/VPCP-CN về việc thẩm định điều chỉnh Báo cáo nghiên cứu tiền khả thi Dự án đầu tư xây dựng đường kết nối đường Pháp Vân - Cầu Giẽ với đường Vành đai 3, thành phố Hà Nội.Theo đó, Phó Thủ tướng Chính phủ Lê Văn Thành giao Bộ Kế hoạch và Đầu tư chủ trì, phối hợp với các cơ quan liên quan thẩm định điều chỉnh Báo cáo nghiên cứu tiền khả thi Dự án đầu tư xây dựng đường kết nối đường Pháp Vân - Cầu Giẽ với đường Vành đai 3, thành phố Hà Nội theo Tờ trình số 221/TTr-UBND ngày 25/10/2021 của Ủy ban nhân dân thành phố Hà Nội.Trong đó có báo cáo thẩm định nguồn vốn và khả năng cân đối vốn theo đúng quy định hiện hành, báo cáo Thủ tướng Chính phủ xem xét, quyết định. </w:t>
      </w:r>
    </w:p>
    <w:p>
      <w:r>
        <w:t>https://vneconomy.vn//tham-dinh-dieu-chinh-du-an-dau-tu-duong-ket-noi-phap-van-cau-gie-voi-vanh-dai-3.htm</w:t>
      </w:r>
    </w:p>
    <w:p>
      <w:r>
        <w:t xml:space="preserve"> 15:46 11/11/2021 Thẩm định điều chỉnh Dự án đầu tư đường kết nối Pháp Vân - Cầu Giẽ với Vành đai 3   Ngân Hà -      Dự án đầu tư xây dựng đường kết nối đường Pháp Vân - Cầu Giẽ với đường Vành đai 3 có tổng mức đầu tư khoảng 2.535 tỷ đồng với thời gian thực hiện dự án từ năm 2020-2022...   Ảnh minh họa  </w:t>
      </w:r>
    </w:p>
    <w:p>
      <w:r>
        <w:t xml:space="preserve"> Văn phòng Chính phủ vừa có Văn bản số 8219/VPCP-CN về việc thẩm định điều chỉnh Báo cáo nghiên cứu tiền khả thi Dự án đầu tư xây dựng đường kết nối đường Pháp Vân - Cầu Giẽ với đường Vành đai 3, thành phố Hà Nội.Theo đó, Phó Thủ tướng Chính phủ Lê Văn Thành giao Bộ Kế hoạch và Đầu tư chủ trì, phối hợp với các cơ quan liên quan thẩm định điều chỉnh Báo cáo nghiên cứu tiền khả thi Dự án đầu tư xây dựng đường kết nối đường Pháp Vân - Cầu Giẽ với đường Vành đai 3, thành phố Hà Nội theo Tờ trình số 221/TTr-UBND ngày 25/10/2021 của Ủy ban nhân dân thành phố Hà Nội.Trong đó có báo cáo thẩm định nguồn vốn và khả năng cân đối vốn theo đúng quy định hiện hành, báo cáo Thủ tướng Chính phủ xem xét, quyết định.Trước đó, ngày 21/01/2020, Thủ tướng Chính phủ đã ban hành Quyết định số 141/QĐ-TTg về việc phê duyệt chủ trương đầu tư Dự án đầu tư xây dựng tuyến đường kết nối đường Pháp Vân - Cầu Giẽ với đường Vành đai 3.Mục tiêu đầu tư của Dự án là hình thành tuyến đường theo quy hoạch giao thông vận tải đã được phê duyệt, giải quyết tình trạng ùn tắc, bảo đảm trật tự an toàn giao thông cho khu vực nội thành, góp phần thúc đẩy phát triển kinh tế - xã hội cho quận Hoàng Mai, huyện Thanh Trì và khu vực phía Nam, Đông Nam trung tâm Thành phố.Quy mô đầu tư xây dựng tuyến đường kết nối đường Pháp Vân - Cầu Giẽ với đường Vành đai 3 có chiều dài khoảng 3,4 km (tính cả chiều dài các nút giao); bề rộng mặt cắt ngang đường chính B = 60 m (bao gồm 6 làn xe cơ giới B = 3,5 m, 2 làn xe hỗn hợp tại 2 đường đô thị song hành B = 7,0 m, giải phân cách giữa, phân cách bên, vỉa hè hai bên).Điểm đầu tuyến tại điểm cuối nhánh rẽ phải từ đường cao tốc Pháp Vân - Cầu Giẽ vào đường 70 thuộc nút giao Tứ Hiệp (nhánh N1A) và điểm cuối là nút giao với đường Vành đai 3.Các hạng mục đầu tư chính bao gồm: Xây dựng nút giao bán hoa thị Tứ Hiệp; xây dựng đoạn tuyến từ nút giao Tứ Hiệp đến nút Vành đai 3; xây dựng nút giao với đường Vành đai 3; xây dựng đồng bộ hạ tầng kỹ thuật, thoát nước, cây xanh, chiếu sáng, tổ chức giao thông trên tuyến đường chính, các nhánh kết nối và hệ thống đường gom... bảo đảm theo tiêu chuẩn, quy chuẩn hiện hành.Tổng mức đầu tư dự án khoảng 2.535 tỷ đồng với thời gian thực hiện dự án từ năm 2020-2022. </w:t>
      </w:r>
    </w:p>
    <w:p>
      <w:r>
        <w:t>https://vneconomy.vn//cao-toc-la-son-hoa-lien-chinh-thuc-dua-vao-khai-thac.htm</w:t>
      </w:r>
    </w:p>
    <w:p>
      <w:r>
        <w:t xml:space="preserve"> 16:44 16/04/2022 Cao tốc La Sơn - Hòa Liên chính thức đưa vào khai thác   Văn Anh -      Dự án cao tốc La Sơn (Thừa Thiên – Huế) – Hòa Liên (Đà Nẵng) đã chính thức được đưa vào khai thác góp phần giảm tải QL1A, mở rộng kết nối giao thương giữa các tỉnh Thừa Thiên - Huế – Đà Nẵng – Quảng Ngãi...   Một đoạn cao tốc La Sơn-Hòa Liên.  </w:t>
      </w:r>
    </w:p>
    <w:p>
      <w:r>
        <w:t xml:space="preserve"> Ngày 16/4/2022, ông Nguyễn Văn Sáu, Phó giám đốc Ban Quản lý dự án đường Hồ Chí Minh (chủ đầu tư dự án), cho biết, Dự án cao tốc La Sơn – Hòa Liên đã chính thức được đưa vào khai thác từ ngày hôm nay.Đoạn cao tốc này có chiều dài 66 km, bắt đầu từ ngã ba La Sơn (huyện Phú Lộc, tỉnh Thừa Thiên - Huế) đến nút giao Hòa Liên (huyện Hòa Vang, TP. Đà Nẵng), được xây dựng theo tiêu chuẩn đường cấp 3 với quy mô 2 làn xe cơ giới, bề rộng mặt đường 12m, tốc độ thiết kế là 60-80 km, với tổng mức đầu tư 11.485 tỷ đồng, được khởi công tháng 12/2013, theo hình thức BT (xây dựng – chuyển giao).Thời điểm khởi công, Ban QLDA đường Hồ Chí Minh cho biết, tuyến cao tốc La Sơn – Túy Loan sẽ được thi công trong thời gian 36 tháng. Khi đưa vào vận hành, khai thác có điều kiện (tốc độ tối đa 60- 80km/h, xe máy không được phép lưu thông) sẽ góp phần giảm tải QL1A, mở rộng kết nối giao thương giữa các tỉnh Thừa Thiên - Huế – Đà Nẵng – Quảng Ngãi, góp phần thúc đẩy phát triển kinh tế xã hội các tỉnh miền Trung.Thế nhưng, vì nhiều lý do khác nhau, dự án phải điều chỉnh phê duyệt ở một số hạng mục, vướng mắc trong công tác giải phóng mặt bằng ở một số điểm dân cư và thiếu vốn… nên đến cuối năm 2019, dự án mới cơ bản hoàn thành. Tuy nhiên, còn một số tồn tại của các hạng mục như: đường gom và hệ thống hàng rào bảo vệ đảm bảo an toàn giao thông… nên công trình vẫn chưa đủ điều kiện đưa vào vận hành khai thác.Sau nhiều lần thị sát kiểm tra, chỉ đạo đôn đốc, ngày 22/3/2022, Thứ trưởng Bộ Giao thông Vận tải Lê Đình Thọ dẫn đầu đoàn công tác đã trực tiếp kiểm tra và lưu thông trên toàn tuyến đoạn cao tốc này. Ông Lê Đình Thọ ghi nhận, tuyến chính cao tốc La Sơn - Hòa Liên, nối Thừa Thiên – Huế với Đà Nẵng đã cơ bản hoàn thành, chỉ còn lại một số hạng mục ở đường gom, rào chắn chưa hoàn chỉnh. Thứ trưởng Thọ đã chỉ đạo, tất cả các vấn đề phát sinh, tồn đọng phải tập trung xử lý để đưa công trình thông xe, khai thác từ đầu tháng 4/2022.Báo cáo với Đoàn công tác, ông Lê Văn Sáu, Phó giám đốc Ban QLDA đường Hồ Chí Minh (Chủ đầu tư dự án) cho biết, dự án cao tốc La Sơn - Túy Loan đã  được Hội đồng kiểm tra nhà nước về công tác nghiệm thu các công trình xây dựng chấp thuận nghiệm thu (có điều kiện) từ tháng 10/2021. Từ đó đến nay, các đơn vị đơn vị của ngành Giao thông phối hợp với các ngành chức năng của 2 tỉnh Thừa Thiên - Huế và Đà Nẵng và các nhà thầu đã tập trung hoàn thiện dứt điểm các hạng mục ATGT, đường gom. Đồng thời, nhà thầu đã tăng cường xử lý sạt trượt do ảnh hưởng mưa lũ thời gian qua. Đến nay, đoạn cao tốc La Sơn – Hòa Liên đã chính thức đưa vào vận hành khai thác. Theo ông Sáu, ngoài việc thi công hoàn thiện, Ban QLDA đã chỉ đạo các nhà thầu thực hiện số hóa hồ sơ hoàn thành công trình để bàn giao lại cho các Cục QLĐB II, QLĐB III theo quy trình.Theo Thứ trưởng Lê Đình Thọ, Dự án cao tốc La Sơn – Hòa Liên đưa vào khai thác có điều kiện nhằm giảm tải QL1, mở rộng kết nối giao thương cho các địa phương Huế, Đà Nẵng, Quảng Ngãi nên có ý nghĩa đặc biệt quan trọng trong phát triển kinh tế xã hội của các tỉnh miền Trung. Đặc biệt, dự án có thể được coi là là một trong những đoạn tuyến cao tốc đẹp nhất khu vực miền Trung, bởi con đường xuyên qua vùng lõi của Vườn Quốc gia Bạch Mã. </w:t>
      </w:r>
    </w:p>
    <w:p>
      <w:r>
        <w:t>https://vneconomy.vn//muon-mua-dut-twitter-elon-musk-tro-thanh-hinh-mau-moi-cua-ty-phu-the-ky-21.htm</w:t>
      </w:r>
    </w:p>
    <w:p>
      <w:r>
        <w:t xml:space="preserve"> 15:12 16/04/2022 Muốn mua đứt Twitter, Elon Musk trở thành hình mẫu mới của tỷ phú thế kỷ 21   An Huy -      Nắm trong tay những công ty thuộc lĩnh vực ô tô điện và tàu tên lửa tư nhân, tỷ phú Elon Musk đã trở thành người giàu nhất thế giới nhờ đặt cược vào các công nghệ của thế kỷ 21. Nhưng không dừng ở đó, Musk vừa đưa ra đề nghị mua đứt công ty mạng xã hội Twitter với giá 43 tỷ USD, trả hoàn toàn bằng tiền mặt...   Elon Musk - Ảnh: Reuters.  </w:t>
      </w:r>
    </w:p>
    <w:p>
      <w:r>
        <w:t xml:space="preserve"> Theo nhận định của hãng tin Reuters, động thái này của Musk cho thấy ông đang học tập theo nhiều tỷ phú khác trước đây, bằng cách nắm quyền kiểm soát một nền tảng truyền thông đã có nhiều đóng góp vào sự nổi tiếng của bản thân. Lời chào mua mà Musk dành cho Twitter được công bố trong một niêm yết thông tin vào ngày 14/4 và CEO của Tesla cũng cho biết nếu mua được, ông sẽ đưa Twitter trở thành một công ty tư nhân.ELON MUSK - "NGƯỜI LÀM BIẾN ĐỔI MỌI THỨ"Sở hữu Twitter sẽ là một bước tiến quan trọng đối với một nhân vật gây nhiều tranh cãi như Musk. Ông đã có được cả sự ngưỡng mộ và “khó chịu” của Phố Wall khi vừa có tầm nhìn lớn trong lĩnh vực hàng không vũ trụ và tạo ra một cuộc cách mạng trong ngành công nghiệp ô tô, vừa dám đương đầu với giới bán khống cổ phiếu như việc ông dám đưa một chiếc xe Tesla màu đỏ lên quỹ đạo Trái Đất hồi năm 2018. Với tất cả những yếu tố này, Musk là một hình mẫu tỷ phú rất mới, và sẽ đặc biệt hơn khi ông có thể sở hữu thêm Twitter – một trong những nền tảng mạng xã hội hàng đầu thế giới.“Cho dù bạn có cảm nhận ra sao về Musk, ông ấy chắc chắn vẫn là một người làm biến đổi mọi thứ. Câu hỏi duy nhất là liệu ông ấy sẽ là cho mọi thứ xấu đi hay tốt lên mà thôi”, nhà phân tích Michael Hewson của CMC Markets phát biểu.Ở tuổi 50, Musk có trong tay gần 274 tỷ USD tài sản ròng – theo ước tính của tạp chí Forbes. Khối tài sản của Musk nhiều hơn 92 tỷ USD so với người giàu thứ nhì thế giới là tỷ phú Jeff Bezos, nhà sáng lập hãng thương mại điện tử Amazon. Musk sinh ra ở Pretoria, Nam Phi trong một gia đình có mẹ là người Canada và bố là người Nam Phi. Ông theo học Đại học Pennsylvania của Mỹ và tốt nghiệp năm 1997.Musk chẳng sáng chế ra tên lửa hay chiếc ô tô điện nào, và ông cũng không sáng lập Tesla – công ty mà ông lãnh đạo từ 2008. Nhưng tầm nhìn của ông về việc xe điện Tesla phải là những cỗ máy hiệu năng cao kết hợp với phần mềm tinh vi như một chiếc điện thoại thông minh đã tạo ra một cuộc cách mạng trong ngành công nghiệp ô tô toàn cầu. Trong cuộc cách mạng đó, những hãng xe lâu năm đã phải vội vã đầu tư để đuổi kịp Tesla, và những startup chỉ làm xe điện như Rivian mọc lên như nấm.Ban đầu, nhiều người cho rằng Tesla sẽ thất bại, và điều đó đã suýt trở thành hiện thực trong cuộc khủng hoảng tài chính 2008-2009 và vào năm 2017-2018, khi công ty này lao đao vì những nút thắt trong quá trình sản xuất mẫu xe Model 3. Phải đến tận năm 2020, Tesla mới bắt đầu có lợi nhuận hàng quý.Kết quả kinh doanh ngày càng khởi sắc của Tesla đã được Phố Wall ghi nhận bằng cách đưa giá trị vốn hoá thị trường của hãng lên hơn 1 nghìn tỷ USD, lớn hơn tổng vốn hoá của 3 hãng xe lâu năm của Mỹ gồm General Motor (GM), Ford, và Chrysler Stellantis cùng hãng xe Nhật Bản Toyota gộp lại. Tesla cũng là công ty lớn thứ tư trong chỉ số S&amp;P 500 – thước đo tham chiếu của thị trường chứng khoán Mỹ.Cùng với đó, SpaceX - công ty khai phá vũ trụ do Musk sáng lập và hiện được điều hành trực tiếp bởi Chủ tịch Gwynne Shotwell – đã khiến những “ông lớn” lâu năm trong lĩnh vực này chấn động. SpaceX phát triển những tên lửa có khả năng đưa vệ tinh lên không gian và sau đó quay trở lại Trái Đất để được tái sử dụng.Vag hơn bất kỳ một ai khác, Musk đã đưa Bitcoin nói riêng và tiền ảo nói chung tiến tới gia nhập thế giới các tài sản dòng chính. Tesla đã nắm khoảng 2 tỷ USD Bitcoin trong bảng cân đối kế toán của công ty, đồng thời là một trong số ít doanh nghiệp chấp nhận Dogecoin như một phương tiện thanh toán.Trong quá trình làm việc, Musk phải đối mặt với tình trạng nhiều cấp dưới không thể theo kịp hoặc chán ngán với những đòi hỏi bất tận của ông. Ngay cả những cổ đông lớn nhất của Tesla cũng không ít lần mất kiên nhẫn với Musk. Nhà đầu tư có tiếng Cathie Wood – người nhờ nắm giữ nhiều cổ phiếu Tesla mà quỹ ARK Innovation ETF của bà đã đạt được kết quả tốt nhất trong số tất cả các quỹ đầu tư ở Mỹ trong năm 2020 – hôm thứ Ba tuần này phát biểu tại một cuộc họp báo rằng bà đã chán ngấy những “trò hề” của Musk và hầu như không còn giữ liên lạc cá nhân với ông."CƠN ÁC MỘNG CỦA TWITTER"Musk cũng gây nhiều tranh cãi vì sự thiếu thân thiện của ông với các tổ chức công đoàn. Ông còn xung đột với nhiều cộng sự cũ, giới chức tiểu bang và liên bang, cùng các nhân vật tầm cỡ ở Phố Wall như nhà bán khống Jim Chanos của Kynikos Associates. Chanos đã hứng cơn thịnh nộ của Musk vì cho rằng dự báo của Musk về sản lượng của Tesla, cũng như công ty giao thông đường hầm The Boring Company của Musk, là những mục tiêu không thể trở thành hiện thực.Chính nhờ Twitter mà Musk trở thành một cái tên quen thuộc trên phạm vi toàn cầu. Ông có 81 triệu người theo dõi trên mạng xã hội này và đã tạo được một sức hút đủ lớn để giúp ông có được một vị trí chủ trì (host) chương trình truyền hình nổi tiếng SNL của Mỹ vào năm 2021.Nếu thâu tóm được toàn bộ Twitter, Musk sẽ gia nhập danh sách dài các tỷ phú Mỹ dùng các tài sản truyền thông để củng cố khối tài sản cá nhân của họ, từ William Randolph Hearst vào cuối thế kỷ thứ 19 cho tới Jack Wealch – người vào năm 1986 quyết định mua lại kênh NBC khi còn đang là CEO của tập đoàn công nghiệp General Electric (GE).Musk đã dùng Twitter để tấn công các nhà bán khống cổ phiếu Tesla, từ lớn đến bé. Ông cũng đăng lên Twitter đủ mọi nội dung, từ những câu chuyện đùa cho tới các cuộc khảo sát về việc liệu ông nên làm gì với phần tài sản gia tăng có được nhờ đà tăng mạnh mẽ của cổ phiếu Tesla.Những nội dung mà Musk đưa lên Twiter đã trở thành một nguyên nhân dẫn tới cuộc đụng độ đến nay còn chưa dừng lại giữa ông với Uỷ ban Chứng khoán và giao dịch Mỹ (SEC). Vào năm 2018, Musk và SEC đã đạt một thoả thuận theo đó cơ quan này yêu cầu ông phải có sự phê chuẩn trước khi đăng lên Twitter một số nội dung nhất định. Thoả thuận này dàn xếp vụ kiện mà SEC nhằm vào Musk sau khi ông đăng một dòng tweet nói rằng ông đã “tìm được nguồn vốn” để đưa Tesla trở thành một công ty tư nhân, mà thực tế không phải là như vậy. SEC cáo buộc Musk lừa dối nhà đầu tư, nhưng trong thoả thuận giữa hai bên, Musk không thừa nhận cáo buộc này và cũng không đưa ra bằng chứng nào cho sự “vô tội” của mình. Sau khi đạt thoả thuận với SEC, Musk đến nay vẫn cáo buộc cơ quan này “không ngừng quấy rối” ông.“Twitter gắn với danh tiếng toàn cầu của Musk. Đó là lý do vì sao ông ấy mê nền tảng này đến như vậy”, nhà phân tích Dan Ives của Wedbush Securities phát biểu. “Nhưng đối với Hội đồng Quản trị của Twitter, việc Musk muốn mua đứt công ty này là một cơn ác mộng. Trừ phi họ muốn bị kiện tụng, họ sẽ phải tìm một lời chào mua khác”. </w:t>
      </w:r>
    </w:p>
    <w:p>
      <w:r>
        <w:t>https://vneconomy.vn//thu-phu-san-xuat-xe-hoi-cua-trung-quoc-dung-tren-bo-vuc-tham-vi-covid-19.htm</w:t>
      </w:r>
    </w:p>
    <w:p>
      <w:r>
        <w:t xml:space="preserve"> 15:08 16/04/2022 Thủ phủ sản xuất xe hơi của Trung Quốc "đứng trên bờ vực thẳm" vì Covid-19        Thượng Hải được mệnh danh là thủ phủ của ngành sản xuất ô tô của Trung Quốc, sản xuất 2,83 triệu xe vào năm 2021, tương đương 10,7% sản lượng toàn quốc tại thị trường xe lớn nhất thế giới. Tuy nhiên, ngành công nghiệp ô tô của Thượng Hải đang gặp khó khăn chồng chất khi toàn thành phố bị đình trệ trong bối cảnh đợt bùng phát dịch bệnh Covid-19 khiến các nhà sản xuất linh kiện và lắp ráp không hoạt động. </w:t>
      </w:r>
    </w:p>
    <w:p>
      <w:r>
        <w:t xml:space="preserve"> Theo một bài đăng trên blog của He Xiaopeng, người đồng sáng lập và Giám đốc điều hành của Xpeng, He Xiaopeng, người có công ty lắp ráp ô tô điện thông minh tại thành phố Quảng Đông, các nhà sản xuất ô tô có thể phải ngừng toàn bộ hoạt động sản xuất vào tháng 5.“Rất có thể tất cả các nhà lắp ráp xe của Trung Quốc sẽ phải tạm ngừng sản xuất vào tháng 5 nếu chuỗi cung ứng từ các nhà cung cấp có trụ sở tại Thượng Hải và các khu vực lân cận không thể khởi động lại hoạt động”, ông He viết trên Weibo. “Điều đáng mừng là một số bộ, ngành liên quan đang nỗ lực phối hợp. Chúng tôi hy vọng một nỗ lực phối hợp có thể được thực hiện để hỗ trợ ngành công nghiệp”.Thượng Hải, trung tâm tài chính và thương mại của Trung Quốc, sản xuất 2,83 triệu xe vào năm 2021, hay 10,7% sản lượng toàn quốc trên thị trường xe lớn nhất thế giới. Jilin ở đông bắc Trung Quốc đã lắp ráp 2,42 triệu chiếc vào năm ngoái, chiếm 9,2% tổng sản phẩm toàn quốc.Theo ước tính của các nhà phân tích, ngành công nghiệp ô tô cũng là một trong những nhà tuyển dụng lớn nhất của đất nước, cung cấp việc làm cho 1/6 trong số 800 triệu người của lực lượng lao động của đất nước Trung Quốc.Hàng chục nhà sản xuất ô tô có nhà máy sản xuất ô tô của họ ở Thượng Hải, chủ yếu ở khu công nghiệp Phố Đông trên bờ đông sông Hoàng Phố, đã chuyển đổi từ ruộng lúa thành một trong những trung tâm sản xuất quan trọng nhất cả nước chỉ trong bốn thập kỷ.General Motors và Volkswagen đều sản xuất ô tô tại đây với đối tác SAIC Motor. Tesla Gigafactory 3, nhà máy sản xuất ô tô 100% vốn nước ngoài duy nhất ở Trung Quốc, cũng nằm tại khu thương mại tự do Lingang ở Phố Đông. Tesla cho biết có thể hoạt động trở lại vào ngày 18 tháng 4 sau ba tuần tạm ngừng.Chính quyền địa phương của Thượng Hải đã đóng cửa toàn bộ thành phố vào ngày 5 tháng 4 và phong toả hầu hết trong số 25 triệu cư dân của thành phố - ngoại trừ nhân viên cấp cứu và nhân viên y tế - tại nhà của họ để ngăn chặn ổ dịch Covid-19 lây lan.Các nhà máy muốn duy trì hoạt động sản xuất của mình phải hoạt động trong cái gọi là vòng lặp khép kín, yêu cầu nhân viên ngủ tại chỗ và không được tiếp xúc với người ngoài. Bởi vì hầu hết các nhà máy thiếu cơ sở vật chất để đáp ứng cho từng nhân viên tại nơi làm việc, họ đã phải hoạt động với công suất giảm.Tesla đã tạm dừng sản xuất ô tô điện Model 3 và xe điện Crossover Model Y kể từ ngày 28 tháng 3 vì họ không thể có đủ đồ bảo hộ để vận hành nhà máy theo quy trình khép kín.Vấn đề của Tesla đã được lặp lại trên hàng nghìn nhà sản xuất linh kiện của thành phố, tràn sang các khu vực lân cận như Côn Sơn ở tỉnh Giang Tô, nơi đã được đặt hàng một phần để thử nghiệm hàng loạt vào tuần trước và tỉnh Chiết Giang.Kết quả là sự căng thẳng đối với chuỗi cung ứng đang ảnh hưởng đến toàn bộ quốc gia và toàn ngành sản xuất ô tô. Đối thủ của Xpeng là Nio đã phải tạm ngừng sản xuất ô tô điện ở tỉnh lỵ Hợp Phì của họ từ ngày 9 đến ngày 13 tháng 4 vì nguồn cung cấp các thành phần quan trọng của họ bị gián đoạn ở Thượng Hải, tỉnh Giang Tô và Cát Lâm.FAW Group cho biết họ đã tiếp tục sản xuất ô tô chở khách của Volkswagen và Toyota Motor ở tỉnh Cát Lâm, thủ phủ Trường Xuân sau khi đình chỉ toàn bộ sản lượng vào ngày 13 tháng 3.Tại tỉnh Liêu Ninh lân cận ở đông bắc Trung Quốc, Brilliance China Automotive Holding cho biết họ đã tiếp tục sản xuất ô tô hạng sang BMW với đối tác Đức tại thủ phủ tỉnh Thẩm Dương. BMW-Brilliance không cho biết họ tạm dừng sản xuất bao nhiêu ngày.Để giảm bớt căng thẳng cho chuỗi cung ứng, Bộ Công nghiệp và Công nghệ Thông tin (MIIT) đã cử một nhóm tới Thượng Hải để tiếp tục làm việc tại 666 doanh nghiệp chủ chốt bao gồm xưởng sản xuất chip, nhà sản xuất ô tô và y sinh học.SAIC Motor, nhà sản xuất ô tô thuộc sở hữu nhà nước lớn nhất Trung Quốc, cho biết họ sẽ tiến hành một cuộc kiểm tra vào thứ Hai tuần tới để đánh giá vấn đề tiếp tục sản xuất hay không.Chen Jinzhu, giám đốc điều hành của Shanghai Mingliang Auto Service, một công ty tư vấn tại Thượng Hải cho biết: “SAIC và các liên doanh của họ có thể vẫn thiếu nhân lực và nguyên liệu để lắp ráp ô tô. Tất cả phụ thuộc vào việc có bao nhiêu công nhân có thể quay trở lại các nhà máy và bao nhiêu bộ phận có thể được chuyển đến các địa điểm vì toàn bộ thành phố vẫn bị đóng cửa”.Trong khi đó, Thượng Hải báo cáo hơn 303.000 ca nhiễm Covid-19 kể từ khi đợt bùng phát bắt đầu vào ngày 1 tháng 3.Chính quyền thành phố đã áp đặt chế độ đóng cửa hai giai đoạn trong 8 ngày kể từ ngày 28 tháng 3. Nhưng chính quyền đã đảo ngược kế hoạch trước đó là chấm dứt việc đóng cửa theo từng giai đoạn vào ngày 5 tháng 4 và chính thức bắt đầu khóa cửa chưa có thời hạn trên toàn thành phố Thượng Hải. </w:t>
      </w:r>
    </w:p>
    <w:p>
      <w:r>
        <w:t>https://vneconomy.vn//bo-tai-chinh-de-xuat-giam-30-tien-thue-dat-va-thue-mat-nuoc-trong-nam-2022.htm</w:t>
      </w:r>
    </w:p>
    <w:p>
      <w:r>
        <w:t xml:space="preserve"> 15:24 15/04/2022 Bộ Tài chính đề xuất giảm 30% tiền thuê đất và thuê mặt nước trong năm 2022   Trâm Anh -      Mức giảm 30% số tiền thuê đất, thuê mặt nước trong năm 2022, trị giá khoảng 3.500 tỷ đồng và không áp dụng quy định các đối tượng phải ngừng sản xuất, kinh doanh do ảnh hưởng của dịch Covid-19 như trước đây...   Bộ Tài chính đề xuất giảm số tiền thuê đất, thuê mặt nước trong năm 2022 khoảng 3.500 tỷ đồng.  </w:t>
      </w:r>
    </w:p>
    <w:p>
      <w:r>
        <w:t xml:space="preserve"> Bộ Tài chính vừa hoàn thiện dự thảo quyết định của Thủ tướng Chính phủ về việc giảm tiền thuê đất, thuê mặt nước của năm 2022 đối với các đối tượng bị ảnh hưởng bởi dịch Covid-19 theo Nghị quyết 11/NQ-CP ngày 30/01/2022 về Chương trình phục hồi và phát triển kinh tế - xã hội và triển khai Nghị quyết số 43/2022/QH15 của Quốc hội về chính sách tài khóa, tiền tệ hỗ trợ chương trình.Theo đó, Bộ Tài chính đề xuất giảm số tiền thuê đất, thuê mặt nước trong năm 2022 khoảng 3.500 tỷ đồng.Tại dự thảo quyết định, Bộ Tài chính đề xuất đối tượng áp dụng kế thừa theo đối tượng được miễn tiền thuê đất của năm 2021 và bổ sung thêm đối tượng thuê mặt nước.Đáng chú ý, tại Nghị quyết số 11 quy định điều kiện được giảm tiền thuê đất, thuê mặt nước năm 2022 là người thuê đất, thuê mặt nước phải ngừng sản xuất, kinh doanh do ảnh hưởng của dịch Covid-19. Tuy nhiên, với chỉ đạo của Chính phủ, Thủ tướng Chính phủ về chống dịch trong tình hình hiện nay, không thực hiện biện pháp giãn cách, cách ly trên phạm vi toàn xã hội, do đó, Bộ Tài chính đề xuất không quy định điều kiện này như thực hiện trong năm 2021.Theo đó, đối tượng áp dụng giảm tiền thuê đất, thuê mặt nước của năm 2022 với mức giảm 30% là tổ chức, đơn vị, doanh nghiệp, hộ gia đình, cá nhân đang được Nhà nước cho thuê đất, thuê mặt nước trực tiếp theo quyết định hoặc hợp đồng hoặc giấy chứng nhận quyền sử dụng đất, quyền sở hữu nhà ở và tài sản khác gắn liền với đất của cơ quan nhà nước có thẩm quyền dưới hình thức trả tiền thuê đất, thuê mặt nước hằng năm do ảnh hưởng của dịch Covid-19.Cũng theo dự thảo, quy định này áp dụng cho cả trường hợp người thuê đất, thuê mặt nước không thuộc đối tượng được miễn, giảm tiền thuê đất, thuê mặt nước và trường hợp người thuê đất, thuê mặt nước đang được giảm tiền thuê đất, thuê mặt nước theo quy định của pháp luật về đất đai và pháp luật khác có liên quan.Để giúp đơn giản thủ tục hành chính và thuận lợi trong tổ chức thực hiện, hạn chế tình trạng xin cho khi phải xin xác nhận của cơ quan nhà nước có thẩm quyền, Bộ Tài chính đề xuất thành phần hồ sơ chỉ gồm 2 loại văn bản.Một là, giấy đề nghị giảm tiền thuê đất, thuê mặt nước năm 2022 của người thuê đất, thuê mặt nước theo mẫu.Hai là, bản sao quyết định cho thuê đất, thuê mặt nước hoặc hợp đồng thuê đất, thuê mặt nước hoặc giấy chứng nhận quyền sử dụng đất, quyển sở hữu nhà ở và tài sản khác gắn liền với đất của cơ quan nhà nước có thẩm quyền. Theo quy định, người nộp thuế theo cơ chế tự khai, tự nộp, do đó, Bộ Tài chính đề xuất quy định, người thuê đất khi đề nghị giảm tiền thuê đất, thuê mặt nước phải chịu trách nhiệm trước pháp luật về tính trung thực, chính xác của thông tin và đề nghị giảm tiền thuê đất, thuê mặt nước.Chính sách này sẽ góp phần giảm bớt khó khăn cho các đối tượng bị ảnh hưởng bởi dịch Covid-19, góp phần duy trì và phục hồi sản xuất kinh doanh.Trước đó, kết quả thực hiện giảm tiền thuê đất trong năm 2021 theo Quyết định số 27/2021/QĐ-TTg ngày 25/9/2021 về việc giảm tiền thuê đất của năm 2021 đối với các đối tượng bị ảnh hưởng bởi dịch Covid-19 là khoảng 3.433 tỷ đồng.Bên cạnh đề xuất giảm tiền thuê đất, thuê mặt nước, Bộ Tài chính cũng đang lấy ý kiến dự thảo Nghị định gia hạn thời hạn nộp thuế giá trị gia tăng, thuế thu nhập doanh nghiệp, thuế thu nhập cá nhân.Trường hợp được Chính phủ phê duyệt ban hành, tổng số tiền thuế, tiền thuê đất, thuê mặt nước được giảm, gia hạn vào khoảng 132.000-137.000 tỷ đồng. Khoản tiền này sẽ có ý nghĩa rất lớn đối với doanh nghiệp, cá nhân khi có thêm nguồn tài chính, sự hỗ trợ về dòng tiền để đầu tư vào sản xuất kinh doanh, thúc đẩy tăng trưởng, tạo thuận lợi cho doanh nghiệp, các tổ chức kinh tế và người dân. </w:t>
      </w:r>
    </w:p>
    <w:p>
      <w:r>
        <w:t>https://vneconomy.vn//chinh-phu-dong-y-giao-tay-ninh-som-xay-cao-toc-go-dau-xa-mat-giai-doan-1-gan-5-200-ty-dong.htm</w:t>
      </w:r>
    </w:p>
    <w:p>
      <w:r>
        <w:t xml:space="preserve"> 16:47 15/04/2022 Chính phủ đồng ý giao Tây Ninh sớm xây cao tốc Gò Dầu - Xa Mát giai đoạn 1 gần 5.200 tỷ đồng   Ánh Tuyết -      UBND tỉnh Tây Ninh được giao làm cơ quan có thẩm quyền triển khai dự án đầu tư xây dựng đường cao tốc Gò Dầu - Xa Mát giai đoạn 1 dài 27,82 km với tổng mức đầu tư dự kiến khoảng 5.159 tỷ đồng, thực hiện trước năm 2030...   UBND tỉnh Tây Ninh là cơ quan có thẩm quyền triển khai thực hiện Dự án đầu tư xây dựng đường cao tốc Gò Dầu - Xa Mát giai đoạn 1.  </w:t>
      </w:r>
    </w:p>
    <w:p>
      <w:r>
        <w:t xml:space="preserve"> Phó Thủ tướng Chính phủ Lê Văn Thành vừa đồng ý giao UBND tỉnh Tây Ninh làm cơ quan có thẩm quyền triển khai thực hiện dự án đầu tư xây dựng đường cao tốc Gò Dầu - Xa Mát, xét theo đề nghị của UBND tỉnh Tây Ninh và ý kiến của Bộ Giao thông vận tải về việc giao UBND tỉnh Tây Ninh làm cơ quan có thẩm quyền triển khai thực hiện dự án xây cao tốc Gò Dầu - Xa Mát giai đoạn 1.Theo đó, thực hiện đầu tư đoạn từ Gò Dầu đến TP. Tây Ninh trong giai đoạn 2021-2030 thay vì sau năm 2030.Phó Thủ tướng yêu cầu UBND tỉnh Tây Ninh có trách nhiệm cân đối từ nguồn vốn ngân sách của tỉnh để tham gia đầu tư dự án và phối hợp chặt chẽ với Bộ Giao thông vận tải triển khai dự án theo đúng quy định pháp luật, bảo đảm chất lượng công trình, hiệu quả đầu tư.Theo Dự thảo Quy hoạch đường bộ thời kỳ tới năm 2030, tầm nhìn đến năm 2050, Khu vực phía Nam được quy hoạch 10 tuyến cao tốc, tổng chiều dài khoảng 1.258 km, quy mô từ 4 - 8 làn xe. Trong đó, cao tốc Gò Dầu - Xa Mát là 1 trong những tuyến có quy hoạch dự án với chiều dài khoảng 65 km.Dự án cao tốc Gò Dầu - Xa Mát giai đoạn 1 có điểm đầu giao với đường cao tốc TP.HCM - Mộc Bài. Điểm cuối khoảng Km27+820 giao với đường 781, thuộc địa phận xã Bàu Năng, huyện Dương Minh Châu với tổng chiều dài 27,82 km.Tuyến đi qua địa phận các huyện Gò Dầu, Dương Minh Châu và thị xã Hoà Thành. Quy mô đầu tư mặt cắt ngang giai đoạn 1 gồm 4 làn xe, bề rộng nền đường là 17m, vận tốc thiết kế 80 km/h. Sơ bộ tổng mức đầu tư giai đoạn 1 dự kiến khoảng 5.159 tỷ đồng.Sơ đồ dự án cao tốc Gò Dầu - Xa Mát kết nối với cao tốc TP.HCM - Mộc Bài.Đây cũng là trục giao thông chính chạy dọc từ Bắc xuống Nam của tỉnh Tây Ninh, đồng thời kết nối với tuyến cao tốc TP.HCM - Mộc Bài.UBND tỉnh Tây Ninh xác định cao tốc Gò Dầu - Xa Mát là trục tạo động lực thúc đẩy các ngành kinh tế khác phát triển như thương mại, dịch vụ, du lịch, nông nghiệp…Từ đó, góp phần thúc đẩy sự phát triển dọc hai bên tuyến bởi hiện có Khu công nghiệp đô thị dịch vụ Phước Đông - Bời Lời, Khu công nghiệp Chà Là, định hướng có Khu công nghiệp Hiệp Thạnh và Thạnh Đức.Vì vậy, lãnh đạo tỉnh Tây Ninh khẳng định, việc nghiên cứu và đầu tư sớm tuyến cao tốc Gò Dầu - Xa Mát phục vụ phát triển kinh tế - xã hội và đảm bảo quốc phòng - an ninh của cả nước, của Vùng Kinh tế trọng điểm phía Nam nói chung và tỉnh Tây Ninh nói riêng trong giai đoạn hiện nay là rất cần thiết. </w:t>
      </w:r>
    </w:p>
    <w:p>
      <w:r>
        <w:t>https://vneconomy.vn//1-trieu-usd-mua-duoc-bao-nhieu-m2-nha-o-vi-tri-dac-dia-tai-hong-kong-tokyo-dubai.htm</w:t>
      </w:r>
    </w:p>
    <w:p>
      <w:r>
        <w:t xml:space="preserve"> 16:50 10/04/2022 1 triệu USD mua được bao nhiêu m2 nhà ở vị trí đắc địa tại Hồng Kông, Tokyo, Dubai?   Trang Linh -      Theo định nghĩa của Knight Frank, nhà ở tại vị trí đắc địa là "những bất động sản đáng mơ ước nhất và đắt đỏ nhất trong khu vực, thường thuộc top 5% của thị trường tính theo giá trị"... </w:t>
      </w:r>
    </w:p>
    <w:p>
      <w:r>
        <w:t xml:space="preserve"> Dưới đây là số m2 nhà ở tại các vị trí đắc địa ở một số thành phố lớn trên thế giới có thể mua được với 1 triệu USD. </w:t>
      </w:r>
    </w:p>
    <w:p>
      <w:r>
        <w:t>https://vneconomy.vn//diem-danh-10-ty-phu-giau-nhat-tai-nga.htm</w:t>
      </w:r>
    </w:p>
    <w:p>
      <w:r>
        <w:t xml:space="preserve"> 17:11 29/03/2022 Điểm danh 10 tỷ phú giàu nhất tại Nga   Ngọc Trang -      Từ đầu năm 2022 đến nay, 10 người giàu nhất của Nga đã mất hơn 38 tỷ USD, chủ yếu do các biện pháp trừng phạt của phương Tây nhằm vào Moscow sau khi nước này triển khai chiến dịch quân sự tại Ukraine hôm 24/2... </w:t>
      </w:r>
    </w:p>
    <w:p>
      <w:r>
        <w:t xml:space="preserve"> Nguồn: Visual Capitalist </w:t>
      </w:r>
    </w:p>
    <w:p>
      <w:r>
        <w:t>https://vneconomy.vn//hau-covid-19-thu-nhap-nguoi-lao-dong-vung-dong-nam-bo-cao-nhat-ca-nuoc.htm</w:t>
      </w:r>
    </w:p>
    <w:p>
      <w:r>
        <w:t xml:space="preserve"> 08:00 15/04/2022 Hậu Covid-19, thu nhập người lao động vùng Đông Nam Bộ cao nhất cả nước   Anh Nhi -      Theo Tổng cục Thống kê, sau giai đoạn ảnh hưởng vì Covid-19, người lao động tại vùng Đông Nam Bộ hiện có mức thu nhập bình quân cao nhất cả nước, khoảng hơn 8 triệu đồng/người/tháng….     </w:t>
      </w:r>
    </w:p>
    <w:p>
      <w:r>
        <w:t xml:space="preserve"> Báo cáo tác động của dịch Covid-19 đến tình hình lao động, việc làm quý 1/2022 được Tổng cục Thống kê công bố mới đây cho thấy, thu nhập bình quân tháng của lao động vùng Đông Nam Bộ có mức tăng cao nhất trong 6 vùng kinh tế - xã hội, với mức thu nhập bình quân là 8,3 triệu đồng/người/tháng, tăng 36,8% (tương đương tăng 2,2 triệu đồng so với quý trước).Trong đó, người lao động ở ba địa phương TP. Hồ Chí Minh, tỉnh Bình Dương và Đồng Nai có mức thu nhập bình quân cao nhất cả nước, khoảng hơn 8 triệu đồng/người/tháng.Cụ thể, tại TP. Hồ Chí Minh, thu nhập bình quân của lao động là 8,9 triệu đồng/người/tháng, tăng 36,5% (2,4 triệu đồng so với quý trước); tại Bình Dương là 8,6 triệu đồng/người/tháng, tăng 54,0% (3,0 triệu đồng) và tại Đồng Nai là 8,5 triệu đồng/người/tháng, tăng 32,9% (2,1 triệu đồng).Ngoài ra, cũng theo Tổng cục Thống kê, quý 1/2022 đã ghi nhận sự phục hồi mạnh mẽ mức thu nhập bình quân của lao động tại vùng Đồng bằng sông Cửu Long.Nếu như thu nhập của người lao động vùng này vẫn giảm trong quý 4/2021 thì sang quý 1/2022, thu nhập của lao động tại Đồng bằng sông Cửu Long có nhiều chuyển biến tích cực, với thu nhập bình quân của người lao động là 5,6 triệu đồng/người/tháng, tăng 27,8% so với quý trước.Đáng chú ý, mặc dù trong quý 1 năm 2022 chứng kiến số ca nhiễm Covid-19 tăng cao tại nhiều tỉnh, thành phố phía Bắc song thu nhập của người lao động tại vùng Đồng bằng sông Hồng vẫn có mức tăng trưởng khá như Hà Nội, Bắc Ninh, Hải Phòng.Thu nhập bình quân của lao động tại Hà Nội là 8,5 triệu đồng, tăng 17,4% (1,3 triệu đồng); tại Bắc Ninh là 8,2 triệu đồng, tăng 8,3% và tại Hải Phòng là 7,8 triệu đồng/người/tháng, tăng 8,3% so với quý 4 năm 2021.So với quý trước, thu nhập của lao động làm việc trong các ngành kinh tế có sự tăng trưởng khá.Trong đó, khu vực công nghiệp và xây dựng có tốc độ tăng thu nhập bình quân tăng cao nhất trong 3 khu vực kinh tế với mức tăng 22,6% so với quý trước (tăng tương ứng hơn 1,3 triệu đồng). Tiếp đến là khu vực dịch vụ với thu nhập bình quân là 7,5 triệu đồng, tăng 20,5% (1,3 triệu đồng) và khu vực nông, lâm nghiệp và thủy sản với thu nhập bình quân là 3,7 triệu đồng, tăng 8,8% (301 nghìn đồng).Tuy nhiên, nếu so với cùng kỳ năm 2021, lao động trong ngành nông, lâm nghiệp và thủy sản lại có tốc độ tăng thu nhập bình quân cao nhất trong 3 khu vực kinh tế với mức tăng 3,1%, tương ứng tăng khoảng 114 nghìn đồng; tiếp đến là khu vực công nghiệp và xây dựng tăng 1,4%, tương ứng tăng 100 nghìn đồng.Trong khi đó, lao động làm việc trong khu vực dịch vụ có mức thu nhập tăng không nhiều so với cùng kỳ năm trước, tương ứng tăng 78 nghìn đồng/người/tháng. </w:t>
      </w:r>
    </w:p>
    <w:p>
      <w:r>
        <w:t>https://vneconomy.vn//anh-dong-bang-hon-13-ty-usd-tai-san-cua-ban-than-ty-phu-nga-roman-abramovich.htm</w:t>
      </w:r>
    </w:p>
    <w:p>
      <w:r>
        <w:t xml:space="preserve"> 16:47 15/04/2022 Anh đóng băng hơn 13 tỷ USD tài sản của bạn thân tỷ phú Nga Roman Abramovich   Trang Linh -      Theo người phát ngôn Chính phủ Anh, đây là vụ đóng băng tài sản lớn nhất trong lịch sử Anh...   Tỷ phú Nga Roman Abramovich - Ảnh: AP  </w:t>
      </w:r>
    </w:p>
    <w:p>
      <w:r>
        <w:t xml:space="preserve"> Chính phủ Anh ngày 14/4 thông báo đã đóng băng nhiều tài sản thuộc sở hữu của hai tỷ phú Nga với tổng trị giá 10 tỷ Bảng (tương đương hơn 13 tỷ USD).Hai tỷ phú này là Eugene Tenenbaum và David Davidovich, hai người thân cận với tỷ phú Nga Roman Abramovich – chủ sở hữu câu lạc bộ bóng đá Chelsea và nằm trong danh sách cá nhân bị trừng phạt của nhiều nước phương Tây.Theo người phát ngôn Chính phủ Anh, đây là vụ đóng băng tài sản lớn nhất trong lịch sử Anh. Động thái này diễn ra một ngày sau khi “thiên đường thuế” Jersey – một hòn đảo tự trị phụ thuộc Anh, tuyên bố đã đóng băng số tài sản hơn 7 tỷ USD bị nghi ngờ có mối liên hệ với ông Abramovich.Theo đó, tổng giá trị tài sản bị đóng băng của 3 tỷ phú lên tới hơn 20 tỷ USD. Ngoài việc bị đóng băng tài sản, ông Davidovich cũng bị cấm nhập cảnh vào Anh.Các quan chức Anh cho biết việc Jersey đóng băng tài sản của Abramovich và Anh đóng băng tài sản của Tanenbaum và Davidovich là hành động phối hợp với nhau. Việc này nhằm cắt đứt nguồn tiền tiềm tàng mà Tổng thống Nga Vladimir Putin có thể kêu gọi để tài trợ cho cuộc chiến mà Moscow phát động tại Ukraine hồi cuối tháng 2 năm nay.“Chúng tôi đang ghìm bánh răng trên cỗ máy chiến tranh của ông Putin và nhắm vào những người thân cận nhất với điện Kremlin”, Ngoại trưởng Anh Liz Truss cho biết trong một tuyên bố thông báo về việc đóng băng tài sản ngày 14/4. “Chúng tôi sẽ tiếp tục thực hiện các biện pháp trừng phạt cho đến khi  thất bại ở Ukraine. Không ai hay bất kỳ điều gì có thể ngăn cản được”.Tỷ phú Roman Abramovich (phải) - chủ sở hữu Chelsea và Eugene Tenenbaum (trái) - giám đốc câu lạc bộ tại một trận đấu của Chelsea năm 2012 - Ảnh: ReutersNước Anh, đặc biệt là thủ đô London, từ lâu là một “kinh đô” đối với các tỷ phú Nga và nhiều ngôi nhà nổi tiếng tại London là căn nhà thứ hai của các nhà tài phiệt Nga. Các biện pháp trừng phạt của Anh đối với Abramovich đang buộc tỷ phú này bán câu lạc bộ Chelsea – được ông mua năm 2003 với giá hơn 180 triệu USD. The CNBC, thương vụ bán câu lạc bộ này có trị giá nhiều tỷ USD và sắp hoàn tất. 4 khách mua tiềm năng đang chạy đua để sở hữu Chelsea - một trong những câu lạc bộ bóng đá thành công nhất châu Âu.Không giống với tài sản dễ nhận thấy như Chelsea, các công ty cổ phần thuộc quyền kiểm soát của Davidovich và Tenenbaum thuộc về một bộ phận khác, bí mật hơn trong "đế chế" kinh doanh của Abramovich.Tuần qua, nhiều thiên đường thuế nhỏ như Jersey và Cayman Islands đồng loạt thông báo đã đóng băng hàng chục tỷ USD tài sản thuộc sở hữu của những nhà tài phiệt Nga bị cấm vận tại hệ thống ngân hàng ở nước họ. Jersey từ lâu được xem là một thiên đường thuế cho các doanh nghiệp nước ngoài bí ẩn. Không ít người nằm trong nhóm giàu nhất thế giới đã cất giữ tài sản của họ trên hòn đảo này thông qua mạng lưới công ty vỏ bọc.Theo nhà chức trách Anh, ông Tenenbaum và Davidovich đều có liên quan tới một công ty được đăng ký ở Jersey có tên Evrington Investments Limited. Công ty này có mối liên hệ với ông Abramovich.Dữ liệu doanh nghiệp cho thấy hôm 24/2 – ngày Nga phát động chiến dịch quân sự tại Ukraine, ông Abramovich đã chuyển quyền kiểm soát Evrington Investments sang cho Tenenbaum. Gần một tháng sau đó, Tenenbaum chuyển quyền kiểm soát công ty Davidovich.Cũng trong ngày 24/2, ông Abramovich đã chuyển quyền kiểm soát của một công ty khác, có tên Norma Investments, cho Davidovich. Trước đây, ông Abramovich từng dùng Norma Investments đề đầu tư vào các công ty khởi nghiệp trong lĩnh vực năng lượng trên thế giới, theo Wall Street Journal.Tỷ phú này không chỉ chuyển nhượng các công ty. Một trong những du thuyền lớn nhất của ông Abramovich, có tên Aquamarine, cũng được chuyển giao cho Davidovich vào ngày 24/2, theo điều tra của tờ Guardian. Trên giấy tờ, siêu du thuyền này thuộc sở hữu của một công ty có tên MHC Jersey Ltd., được đăng ký ở Jersey.Trong khi đó, Davidovich xác nhận với tờ Guardian rằng ông là chủ sở hữu của cả MHC và siêu du thuyền Aquamarine. </w:t>
      </w:r>
    </w:p>
    <w:p>
      <w:r>
        <w:t>https://vneconomy.vn//hoa-ky-la-thi-truong-lon-nhat-cho-xuat-khau-nong-san-viet-nam.htm</w:t>
      </w:r>
    </w:p>
    <w:p>
      <w:r>
        <w:t xml:space="preserve"> 11:58 14/04/2022 Hoa Kỳ là thị trường lớn nhất cho xuất khẩu nông sản Việt Nam   Chu Khôi -      Hoa Kỳ đã trở thành thị trường nhập khẩu lớn nhất của nông lâm thủy sản Việt Nam, với kim ngạch lên đến 11,9 tỷ USD trong năm 2021, chiếm 27,5% thị phần trong tổng giá trị hàng nông sản xuất khẩu của Việt Nam. Trong 3 tháng đầu năm nay, xuất khẩu nông lâm thủy sản sang Hoa Kỳ đạt tới 3,5 tỷ USD và còn rất nhiều dư địa tăng trưởng trong thời gian tới…   Bộ trưởng Lê Minh Hoan và Đại sứ Mỹ Marc E. Knapper.   </w:t>
      </w:r>
    </w:p>
    <w:p>
      <w:r>
        <w:t xml:space="preserve"> Tiếp và làm việc với Tân đại sứ Hoa Kỳ Marc E. Knapper vào chiều 13/4/2022, Bộ trưởng Bộ Nông nghiệp và Phát triển nông thôn Lê Minh Hoan khẳng định Việt Nam luôn sẵn sàng thúc đẩy các trương trình hợp tác để tháo gỡ các khó khăn trong giao thương nông sản giữa hai quốc gia trong thời gian tới…GIẢI QUYẾT HIỆU QUẢ NHỮNG VỤ KIỆN THƯƠNG MẠITheo Bộ Nông nghiệp và Phát triển nông thôn, trong số 11,9 tỷ USD xuất khẩu nông lâm thủy sản sang Hoa Kỳ trong năm 2921, riêng kim ngạch  xuất khẩu gỗ và sản phẩm gỗ của Việt Nam tới thị trường Hoa Kỳ đạt gần 8,8 tỷ USD, tăng 22,4% so với năm 2020. Kế đến là thủy sản xuất sang Hoa Kỳ đạt trên 2,05 tỷ USD, tăng 26,2% so với năm 2020. Trong 3 tháng đầu năm 2022, Hoa Kỳ vẫn là thị trường xuất khẩu lớn nhất đối với nông lâm thủy sản Việt Nam, đạt  kim ngạch 3,5 tỷ USD, chiếm 27,1% trong tổng xuất khẩu ngành nông nghiệp quý đầu năm. Trong đó kim ngạch xuất khẩu nhóm hàng gỗ và sản phẩm gỗ chiếm tới 68,2% tỷ trọng kim ngạch xuất khẩu nông lâm thủy sản của Việt Nam tại thị trường này.Một sự kiện  được Bộ trưởng Lê Minh Hoan nhắc đến là mới đây Bộ Thương mại Hoa Kỳ (DOC) áp mức thuế chống phá giá chỉ xấp xỉ 60% đối với sản phẩm mật ong Việt Nam, so với con số dự kiến trước đây mà DOC đưa ra là 400%. Để đạt được kết quả này, cùng với sự nỗ lực cung cấp hồ sơ chứng minh không bán phá giá từ phía Việt Nam, còn có sự hỗ trợ rất lớn từ Đại sứ quán Hoa Kỳ tại Việt Nam."Điều này có thể giúp người nuôi ong Việt Nam phát triển và mở rộng thị trường mật ong Việt Nam tại Hoa Kỳ”, Bộ trưởng Hoan nói với ông Marc và mời Đại sứ Hoa Kỳ nếu có dịp đi thăm các cơ sở sản xuất mật ong ở Việt Nam để hiểu thêm về sản phẩm này.Năm 2020 - 2021, DOC cũng khởi xướng Điều tra 301 về chống lẩn tránh thuế chống bán phá giá, chống trợ cấp đối với sản phẩm gỗ dán cứng của Việt Nam. Đến tháng 10/2021 Bộ Trưởng Lê Minh Hoan đã ký thỏa thuận với Trưởng đại diện thương mại (USTR) của Chính phủ Hoa Kỳ về kiểm soát khai thác và thương mại gỗ bất hợp pháp.Việc ký Thỏa thuận thể hiện tinh thần thiện chí và hợp tác của 2 bên, là cơ sở để Chính phủ Hoa Kỳ khép lại vụ điều tra theo hướng không gây bất lợi cho việc xuất khẩu gỗ và sản phẩm gỗ của Việt Nam vào thị trường Hoa Kỳ, góp phần nâng cao uy tín của ngành gỗ Việt Nam, làm nền tảng cho phát triển lâm nghiệp bền vững, phục vụ lợi ích cho người dân và doanh nghiệp 2 nước.Lãnh đạo Bộ Nông nghiệp và Phát triển nông thôn cho hay, Hoa Kỳ là thị trường tiêu dùng trái cây rất lớn. Hiện nay, Hoa Kỳ đã cho phép nhập khẩu 7 loại quả tươi từ Việt Nam như thanh long, vú sữa, chôm chôm… Tuy nhiêm kim ngạch xuất khẩu trái cây tươi sang Hoa Kỳ vẫn còn thấp dù những sản phẩm này được người tiêu dùng ở đây ưa chuộng.Hiện nay, các mặt hàng nông sản xuất khẩu sang Hoa Kỳ vẫn còn gặp nhiều khó khăn, đặc biệt là đối với các nông sản tươi. Theo quy định của Mỹ, các mặt hàng nông sản tươi trước khi xuất khẩu sang nước này cần phải qua khâu chiếu xạ.Hiện nay, tại Việt Nam mới chỉ có 2 kho chiếu xạ, điều này có thể dẫn đến ách tắc hàng hóa khi xuất khẩu số lượng lớn. Mặt khác, đối với một số mặt hàng tươi, đơn cử như vải, nhãn, thanh long, chiếu xạ cao có thể khiến quả nhanh bị nẫu, giảm chất lượng sản phẩm, khi xuất khẩu sang Hoa Kỳ khó có thể cạnh tranh với hoa quả nhập khẩu từ các nước lân cận nước này.ĐẨY MẠNH HỢP TÁC KỸ THUẬT TRONG NÔNG NGHIỆPTân đại sứ Hoa Kỳ Marc E. Knapper cho biết, đồ gỗ nội thất và mặt hàng thủy sản sản xuất tại Việt Nam đang rất được người tiêu dùng Hoa Kỳ ưa chuộng, tin tưởng.Riêng đối với nhóm hàng trái cây và các thực phẩm khác, nông sản Việt Nam sang Hoa Kỳ hiện chủ yếu phục vụ cho người gốc Việt và gốc Á, đa số các sản phẩm bán ra là sản phẩm khô.  Hiện nay, các doanh nghiệp xuất khẩu của Việt Nam mới khai thác được thị trường người gốc Á - dù tỉ lệ người gốc Á ở Hoa Kỳ hiện vẫn chưa cao. Trong khi đó, thị trường người Hoa Kỳ bản đại và người Mỹ gốc Latin vẫn chưa được các doanh nghiệp Việt Nam khai thác nhiều, nên dư địa cho tăng trưởng xuất khẩu nông sản Việt Nam vào Hoa Kỳ còn rất lớn.Mặt khác, dịch bệnh Covid-19 cũng đã khiến người tiêu dùng Hoa Kỳ thay đổi thói quen tiêu dùng ăn uống. Hiện nay, Hoa Kỳ đang ưa chuộng hàng đông lạnh, có thể bảo quản được lâu, tiện dụng. Vì vậy, các doanh nghiệp Việt Nam có thể đẩy mạnh các mặt hàng có thể bảo quản lâu, chế biến sẵn. “Trong những vấn đề liên quan đến nông nghiệp Mỹ sẵn sàng hỗ trợ về kỹ thuật, tài chính, chuyên môn, nhân sự để trở thành đối tác trong ứng phó biến đổi khí hậu của Việt Nam. Hiện nay, hai nước đã có những hợp tác rất tuyệt vời cùng nhau trong nông nghiệp, trong đó có việc bảo vệ nguồn lợi sông ở Đồng bằng sông Cửu Long”.Ông Marc E. Knapper, Đại sứ Hoa Kỳ tại Việt NamĐại sứ Marc khẳng định, Hoa Kỳ mong muốn trở thành một trong những đối tác hàng đầu do Việt Nam lựa chọn: “Nông sản Mỹ có thể góp phần đảm bảo an ninh lương thực và cung cấp nguồn cung dồi dào cho thị trường Việt Nam. Trong khi đó, Việt Nam đã cung cấp những sản phẩm rất đa dạng cho người tiêu dùng Hoa Kỳ”.Nhất trí với ông Marc E. Knapper, Bộ trưởng Lê Minh Hoan nói các nông sản Hoa Kỳ xuất khẩu sang Việt Nam có thứ hạng cao nên 2 bên sẽ tiếp tục làm việc để giữ được sự thông suốt trong giao thương và hy vọng phía Hoa Kỳ sẽ mở cửa thị trường cho trái bưởi của Việt Nam.Bên cạnh đó, Bộ trưởng cũng đề nghị Hoa Kỳ hỗ trợ Việt Nam các dự án về công nghệ bảo quản để đảm bảo tiêu chuẩn chất lượng, từ đó có thể tiếp cận sâu rộng hơn đến thị trường Hoa Kỳ. Đại sứ Marc E. Knapper bày tỏ sự đồng thuận với đề nghị này, theo ông nâng cao chất lượng nông sản không chỉ tốt cho Việt Nam mà còn đem lại lại ích cho thị trường Hoa Kỳ.“Về trái bưởi Việt Nam, chúng ta đã đang rất gần đến kết quả, người tiêu dùng Mỹ sẽ rất vui nếu được sử dụng sản phẩm này”, Đại sứ cho biết thêm.Đại sứ Marc E. Knapper nói: "Hoa Kỳ đánh giá rất cao các cam kết mạnh mẽ của Việt Nam với mục tiêu có phát thải ròng bằng 0 vào năm 2050, Việt Nam đã tích cực tham gia các sáng kiến của Hoa Kỳ về bảo vệ môi trường và giảm phát thải khí nhà kính".Bộ trưởng Lê Minh Hoan cũng đề cập đến vấn đề khắc phục thẻ vàng IUU. Đại sứ Marc cho biết đây là vấn đề Hoa Kỳ muốn hợp tác để cung cấp cho Chính phủ Việt Nam các công cụ, phương pháp để khắc phục vấn đề này vì nó không chỉ ảnh hưởng đến thương mại mà còn là vấn đề môi trường.Ngoài ra, Bộ trưởng và Đại sứ cũng thống nhất về việc đẩy mạnh hợp tác để có thể cho ra đời được vaccine về Dịch tả lợn châu Phi. </w:t>
      </w:r>
    </w:p>
    <w:p>
      <w:r>
        <w:t>https://vneconomy.vn//anh-phat-hien-bien-chung-virus-moi-omicron-xe.htm</w:t>
      </w:r>
    </w:p>
    <w:p>
      <w:r>
        <w:t xml:space="preserve"> 15:56 07/04/2022 Anh phát hiện biến chủng virus mới Omicron XE   Phương Linh -      Vương quốc Anh vừa phát hiện một biến chủng phụ của Omicron trong bối cảnh quốc gia này đối mặt với làn sóng lây nhiễm và nhập viện mới vì Covid-19...   Tính tới ngày 26/3, Anh đã ghi nhận 4,9 triệu ca Covid-19, tương đương tỷ lệ 1:13 trong dân số - Ảnh: Getty Images  </w:t>
      </w:r>
    </w:p>
    <w:p>
      <w:r>
        <w:t xml:space="preserve"> Có tên gọi Omicron XE, biến chủng mới này đến nay đã được phát hiện ở 637 bệnh nhân trên toàn Vương quốc Anh, theo dữ liệu mới nhất từ Cơ quan An ninh Y tế Anh (UKHSA). Cơ quan này cho biết hiện chưa có đủ bằng chứng để kết luận khả năng lây lan hay mức độ gây bệnh nặng của biến chủng này.XE là sự kết hợp của biến chủng Omicron BA.1 – được phát hiện vào cuối năm 2021, và biến chủng phụ mới hơn có tên BA.2 – hiện là biến chủng chủ đạo tại Anh.Theo các nhà khoa học, XE là một dạng "tái tổ hợp", một loại biến chủng có thể xảy ra khi một người bị nhiễm hai hoặc nhiều biến chủng cùng lúc, dẫn tới sự pha trộn vật liệu di truyền của các biến chủng này trong cơ thể bệnh nhân. Các biến chủng tái tổ hợp như thế này không phải loại hiếm và đã xuất hiện vài lần kể từ khi đại dịch Covid-19 bùng phát trên toàn cầu năm 2020.Hiện chưa có nhiều dữ liệu để xác định mức độ nguy hiểm cũng như khả năng “né” vaccine của XE. Tuy nhiên, các phân tích ban đầu nhận định biến chủng này có thể lây lan nhanh hơn so với các biến chủng trước đó.Dữ liệu của UKHSA cho thấy tốc độ phát triển của XE là khoảng 9,8%, cao hơn so với BA.2, trong khi Tổ chức Y tế Thế giới (WHO) cho rằng tốc độ này là 10%. Các nhà quản lý y tế Anh cho biết đang tiếp tục theo dõi tình hình.“Loại tái tổ hợp đặc biệt này, XE, đã cho thấy tốc độ tăng trưởng bất định và chúng tôi chưa xác định được nó có lợi thế tăng trưởng thực sự hay không. Đến nay vẫn chưa có đủ bằng chứng để đưa ra kết luận về khả năng lây truyền, mức độ nghiêm trọng hoặc hiệu quả của vaccine đối với biến chủng này”, giáo sư Susan Hopkins, cố vấn y tế chính của UKHSA, cho biết.Bệnh nhân nhiễm XE đầu tiên được xác nhận ở Anh được lấy mẫu vào ngày 19/1 năm nay. Điều này có nghĩa là biến chủng này đã lây truyền trong cộng đồng được vài tháng. XE cũng đã được phát hiện ở Thái Lan.Việc này diễn ra trong bối cảnh Anh đang chứng kiến làn sóng lây nhiễm mới và số ca nhập viện tăng. Tuy nhiên, XE hiện chỉ chiếm chưa tới 1% tổng số ca nhiễm Covid được giải trình tự bộ gen ở Anh.Theo Cơ quan Thống kê Quốc gia Anh (ONS), trong tuần tính tới ngày 26/3, ước tính có khoảng 4,9 triệu người ở Anh đang nhiễm Covid-19, chiếm tỷ lệ 1:13 trong dân số nước này. Đây là con số kỷ lục kể từ khi khảo sát được bắt đầu vào tháng 4/2020. Trong khi đó, số ca nhập viện vì Covid cũng tăng hơn 7% trong tuần trước lên 16.500 người. Tại Wales, số người nhiễm trong tuần tính tới ngày 26/3 là 212.000 ca, tương đương tỷ lệ 1:14 dân số. Con số này tại Bắc Ireland là 123.000 ca và tỷ lệ 1:15. Tại Scotland, số ca nhiễm trong tuần tính tới 26/3 là 415.200 ca, tương đương tỷ lệ 1:12 trong dân số.Lấy mẫu xét nghiệm Covid tại Anh - Ảnh: Getty ImagesKể từ khi dịch bùng phát, Vương Quốc Anh ghi nhận hơn 21,5 triệu ca nhiễm Covi-19 và hơn 169.000 ca tử vong.Nhóm người cao tuổi được chứng minh là đặc biệt nhạy cảm với làn sóng dịch mới nhất, khi mà khả năng miễn dịch của họ trước virus suy yếu dần và các biện pháp hạn chế phòng dịch được nới lỏng.Theo nghiên cứu React mới nhất của Đại học Hoàng gia Anh, ước tính 8,31% người ở độ tuổi trên 55 dương tính với Covid tính tới cuối tháng 3 – gấp gần 2 lần so với tỷ lệ mắc bình quân ghi nhận được kể từ khi khảo sát được bắt đầu vào tháng 5/2020. Trong khi đó, tỷ lệ nhiễm ở trẻ em và người trưởng thành trẻ tuổi không biến động nhiều.Đây là kết quả của vòng nghiên cứu thứ 19 và cũng là vòng cuối cùng tại Anh khi mà các biện pháp hạn chế và hệ thống giám sát Covid được nới lỏng tại Anh và nhiều quốc gia khác.Chính phủ Anh cuối tuần trước thông báo kế hoạch ngừng 2 cuộc khảo sát về Covid và giảm quy mô xuống còn 1/3. Trong khi đó, Israel và Đan Mạnh, hai quốc gia hàng đầu trong về nghiên cứu và tiêm vaccine những ngày đầu của đại dịch, cũng đã giảm đáng kể việc xét nghiệm Covid.Việc giảm quy mô thu thập dữ liệu về Covid được cho là có thể gây khó khăn cho công tác dự báo về các đợt bùng dịch mới cũng như việc nghiên cứu những biến chủng mới.Điều này diễn ra trong bối cảnh Trung Quốc thông báo đã ghi nhận một biến chủng phụ mới của Omicron có tên B.A.1.1. Quốc gia đông dân nhất thế giới đang chứng kiến làn sóng bùng dịch mới khiến nhiều thành phố lớn như Thượng Hải, Thẩm Quyến bị phong tỏa.B.A.1.1 không khớp với các biến chủng virus khác từng được giải trình tự tại Trung Quốc hay các biến chủng đã được báo cáo lên cơ sở dữ liệu biến chủng toàn cầu. B.A.1.1 được phát hiện ở một bệnh nhân có triệu chứng nhẹ tại thành phố Tô Châu, phía Tây Thượng Hải. </w:t>
      </w:r>
    </w:p>
    <w:p>
      <w:r>
        <w:t>https://vneconomy.vn//chinh-phu-dong-y-nhan-vien-tro-vaccine-covid-19-tiem-cho-tre-5-den-duoi-12-tuoi.htm</w:t>
      </w:r>
    </w:p>
    <w:p>
      <w:r>
        <w:t xml:space="preserve"> 06:00 15/04/2022 Chính phủ đồng ý nhận viện trợ vaccine Covid-19 tiêm cho trẻ 5 đến dưới 12 tuổi    Phúc Minh -      Chính phủ đồng ý với đề nghị của Bộ Y tế về việc tiếp nhận vaccine phòng Covid-19 cho trẻ em từ 5 đến dưới 12 tuổi viện trợ từ Chính phủ các nước, các tổ chức quốc tế cho Việt Nam…   Ảnh minh họa.   </w:t>
      </w:r>
    </w:p>
    <w:p>
      <w:r>
        <w:t xml:space="preserve"> Phó Thủ tướng Chính phủ Vũ Đức Đam vừa ký Nghị quyết số 55/NQ-CP ngày 14/4/2022 về vaccine phòng Covid-19 cho trẻ em từ 5 đến dưới 12 tuổi.Theo đó, Chính phủ đồng ý với đề nghị của Bộ Y tế về việc tiếp nhận vaccine phòng Covid-19 cho trẻ em từ 5 đến dưới 12 tuổi viện trợ từ Chính phủ các nước, các tổ chức quốc tế cho Việt Nam.Bộ Y tế căn cứ vào tình hình dịch bệnh, tiến độ tiêm vaccine, nguồn viện trợ, nguồn vaccine có thể mua thương mại để xác định và chịu trách nhiệm về số lượng, loại vaccine nhận viện trợ, mua thương mại bảo đảm kịp thời, đúng tiến độ, an toàn, chất lượng, hiệu quả; không để bị động, không thừa, thiếu hụt vaccine trong mọi hoàn cảnh.Trường hợp cần mua vaccine thương mại để tiêm vaccine cho trẻ em từ 5 đến dưới 12 tuổi Bộ Y tế chủ động xác định và chịu trách nhiệm về số lượng, thời gian và chủng loại vaccine cần mua phù hợp với tiến độ, báo cáo Thủ tướng Chính phủ.Đồng ý việc Thủ tướng Chính phủ cho phép áp dụng hình thức lựa chọn nhà thầu trong trường hợp đặc biệt theo quy định tại Điều 26 của Luật Đấu thầu với các điều kiện như các Nghị quyết của Chính phủ về mua vaccine phòng Covid-19 đối với người lớn.Bộ Y tế chịu trách nhiệm tiếp nhận viện trợ, mua và tổ chức tiêm chủng vaccine phòng Covid-19 cho trẻ em từ 5 đến dưới 12 tuổi, đảm bảo hợp lý, an toàn, khoa học, hiệu quả và đặc biệt là tiến độ.Liên quan đến vaccine phòng Covid-19 để tiêm cho trẻ từ 5 đến dưới 12 tuổi, Bộ Y tế cho biết, đến nay Chính phủ Úc đã cam kết tài trợ 7,2 triệu liều vaccine để tiêm cho trẻ trong độ tuổi này. Lô vaccine đầu tiên đã về Việt Nam và đã được kiểm định, phân bổ để phục vụ nhu cầu tiêm chủng cho trẻ trên toàn quốc. Sáng 14/4, Quảng Ninh là địa phương đầu tiên trong cả nước tiêm vaccine phòng Covid-19 cho trẻ từ 5 đến dưới 12 tuổi.Theo Bộ Y tế, qua rà soát hiện có khoảng 11,8 triệu trẻ em từ 5 đến dưới 12 tuổi thuộc đối tượng tiêm vaccine phòng Covid-19, dự kiến đến hết quý 2/2022 sẽ tiêm đủ hai mũi cho khoảng 8,2 triệu trẻ chưa mắc Covid-19, số còn lại sẽ tiêm vào khoảng tháng 7 đến tháng 8. </w:t>
      </w:r>
    </w:p>
    <w:p>
      <w:r>
        <w:t>https://vneconomy.vn//hai-kich-ban-phong-chong-dich-covid-19-trong-thoi-gian-toi.htm</w:t>
      </w:r>
    </w:p>
    <w:p>
      <w:r>
        <w:t xml:space="preserve"> 17:42 13/04/2022 Hai kịch bản phòng, chống dịch Covid-19 trong thời gian tới   Nhật Dương -      Việt Nam sẽ song song xây dựng hai kịch bản phòng chống dịch Covid-19, đó là chuẩn bị khi Covid-19 trở thành bệnh lưu hành, nhưng cũng sẵn sàng các biện pháp dự phòng để không bị động, khi có sự xuất hiện các biến chủng mới…   Ảnh minh họa.   </w:t>
      </w:r>
    </w:p>
    <w:p>
      <w:r>
        <w:t xml:space="preserve"> GS TS Phan Trọng Lân, Cục trưởng Cục Y tế dự phòng, Bộ Y tế thông tin nội dung này tại họp báo cung cấp thông tin y tế ngày 13/4.Trao đổi về công tác phòng, chống dịch trong thời gian tới khi dịch bệnh đang dần được kiểm soát, GS TS Phan Trọng Lân cho biết, hiện Tổ chức Y tế Thế giới đã đưa ra các kịch bản về diễn biến dịch Covid-19 có thể xảy ra.Với Việt Nam cũng đã chuẩn bị hai kịch bản để thích ứng với tình hình dịch bệnh. Trong đó, kịch bản đầu tiên là biến chủng Omicron đang xuất hiện phổ biến trong cộng đồng và sẽ dần giảm bớt độc lực. Cùng với tốc độ bao phủ vaccine rộng, Việt Nam sẽ giảm tối đa các trường hợp chuyển nặng, tử vong.“Với kịch bản này, chúng ta chuyển sang trạng thái bình thường mới, hay còn xem Covid-19 như bệnh lưu hành. Đối với xã hội, các hoạt động có thể trở về trạng thái bình thường, trong bối cảnh này chủ yếu tập trung bảo vệ các đối tượng có nguy cơ cao”, ông Lân nói. GS TS Phan Trọng Lân, Cục trưởng Cục Y tế dự phòng, Bộ Y tế. Mặc dù vậy, ông Lân cho rằng, với virus SARS-CoV-2, các hiểu biết đến nay vẫn chưa được toàn diện. Do đó, khi sự giao lưu đi lại nhiều thì việc xuất hiện các biến chủng mới vẫn có khả năng xảy ra, thậm chí các biến chủng đã xuất hiện cũng có thể đột biến tiếp, làm giảm hiệu quả của vaccine, tăng nguy cơ xuất hiện sự tái nhiễm, dẫn đến tốc độ lây lan mạnh và diễn biến nặng hơn.“Lúc này chúng ta sẽ phải triển khai lại các biện pháp cấp bách đã từng làm, mặc dù trong thời điểm hiện nay đã có các vũ khí là vaccine, thuốc điều trị và kinh nghiệm phòng chống dịch. Tuy nhiên, chúng ta vẫn cần thường xuyên cập nhật tình hình, kể cả thuốc điều trị, đặc biệt là các công nghệ vaccnine”, ông Lân nhấn mạnh.Theo ông Lân, trong bối cảnh hiện nay, Việt Nam sẽ song song xây dựng hai kịch bản, một kịch bản để chuẩn bị cho Covid-19 trở thành bệnh lưu hành trong điều kiện bình thường mới. Kịch bản còn lại là sẵn sàng các biện pháp dự phòng để không bị động, khi có tình huống cấp bách sẽ kích hoạt chuyển sang thích ứng với sự xuất hiện các chủng mới.Lãnh đạo Cục Y tế dự phòng cũng nhắc lại, dù tình hình dịch bệnh hiện nay cơ bản được kiểm soát, song vẫn có thể xuất hiện các chủng mới, những người đã mắc Covid-19 hoặc đã tiêm vaccine thì khả năng miễn dịch sẽ giảm dần theo thời gian, do đó cần tiếp tục bao phủ vaccine ở các độ tuổi, nhất là với nhóm nguy cơ cao.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